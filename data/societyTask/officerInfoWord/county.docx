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领导信息</w:t>
      </w:r>
    </w:p>
    <w:p>
      <w:pPr>
        <w:pStyle w:val="Heading3"/>
      </w:pPr>
      <w:r>
        <w:t xml:space="preserve">福建省  福州市  鼓楼区  </w:t>
      </w:r>
    </w:p>
    <w:p>
      <w:r>
        <w:rPr>
          <w:i/>
        </w:rPr>
        <w:t>杭东    福建省福州市鼓楼区委书记</w:t>
      </w:r>
    </w:p>
    <w:p>
      <w:r>
        <w:t>性别:  男</w:t>
      </w:r>
    </w:p>
    <w:p>
      <w:r>
        <w:t xml:space="preserve">生年：  </w:t>
      </w:r>
    </w:p>
    <w:p>
      <w:r>
        <w:t xml:space="preserve">籍贯:  </w:t>
      </w:r>
    </w:p>
    <w:p>
      <w:r>
        <w:t>学历:  本科</w:t>
      </w:r>
    </w:p>
    <w:p>
      <w:r>
        <w:t xml:space="preserve">简历:  </w:t>
        <w:br/>
        <w:t>杭东，男，汉族，祖籍江苏省泰州市，1966年12月生，中共党员，大学学历。</w:t>
        <w:br/>
        <w:br/>
        <w:t>曾任福州师专党委办公室组织干事、地理系政治辅导员、团总支书记；福州师专团委副书记；福州市市容委办公室主任科员、市容委主任助理、人事科科长；福州团市委副书记、党组成员；</w:t>
        <w:br/>
        <w:br/>
        <w:t>2002年9月任福州团市委书记、党组书记（其间在厦门大学法律系国际经济法专业研究生课程班学习进修）</w:t>
        <w:br/>
        <w:br/>
        <w:t>2006年11月任中共福州经济技术开发区委员会副书记、中共福州市马尾区委员会副书记</w:t>
        <w:br/>
        <w:br/>
        <w:t>2010年5月任中共福州市鼓楼区委副书记、区人民政府区长</w:t>
        <w:br/>
        <w:br/>
        <w:t>2012年9月任中共福州市鼓楼区委书记。</w:t>
        <w:br/>
      </w:r>
    </w:p>
    <w:p/>
    <w:p>
      <w:pPr>
        <w:pStyle w:val="Heading3"/>
      </w:pPr>
      <w:r>
        <w:t xml:space="preserve">福建省  福州市  台江区  </w:t>
      </w:r>
    </w:p>
    <w:p>
      <w:r>
        <w:rPr>
          <w:i/>
        </w:rPr>
        <w:t>陈曾勇    福建省福州市台江区区长</w:t>
      </w:r>
    </w:p>
    <w:p>
      <w:r>
        <w:t>性别:  男</w:t>
      </w:r>
    </w:p>
    <w:p>
      <w:r>
        <w:t xml:space="preserve">生年：  </w:t>
      </w:r>
    </w:p>
    <w:p>
      <w:r>
        <w:t xml:space="preserve">籍贯:  </w:t>
      </w:r>
    </w:p>
    <w:p>
      <w:r>
        <w:t>学历:  研究生</w:t>
      </w:r>
    </w:p>
    <w:p>
      <w:r>
        <w:t xml:space="preserve">简历:  </w:t>
        <w:br/>
        <w:t>陈曾勇，男，汉族，1964年9月生，福建福清人。1984年8月参加工作，1990年6月加入中国共产党，中央党校在职研究生学历。</w:t>
        <w:br/>
        <w:br/>
        <w:t>曾任福清县(市)一都乡党委副书记、乡长、书记，福清市新厝镇党委书记、人大主席，福州市江阴工业区管委会副主任(副处级)，罗源县副县长、常委、常务副县长，福州市人力资源和社会保障局党组书记、局长。</w:t>
        <w:br/>
        <w:br/>
        <w:t>2011年6月 台江区委副书记、区政府区长</w:t>
        <w:br/>
      </w:r>
    </w:p>
    <w:p/>
    <w:p>
      <w:pPr>
        <w:pStyle w:val="Heading3"/>
      </w:pPr>
      <w:r>
        <w:t xml:space="preserve">福建省  福州市  台江区  </w:t>
      </w:r>
    </w:p>
    <w:p>
      <w:r>
        <w:rPr>
          <w:i/>
        </w:rPr>
        <w:t>张忠    福建省福州市台江区委书记</w:t>
      </w:r>
    </w:p>
    <w:p>
      <w:r>
        <w:t>性别:  男</w:t>
      </w:r>
    </w:p>
    <w:p>
      <w:r>
        <w:t xml:space="preserve">生年：  </w:t>
      </w:r>
    </w:p>
    <w:p>
      <w:r>
        <w:t xml:space="preserve">籍贯:  </w:t>
      </w:r>
    </w:p>
    <w:p>
      <w:r>
        <w:t>学历:  本科</w:t>
      </w:r>
    </w:p>
    <w:p>
      <w:r>
        <w:t xml:space="preserve">简历:  </w:t>
        <w:br/>
        <w:t>张忠，男，汉族，福建长汀人，1970年7月出生，中共党员，大学学历，此前任福州市委副秘书长、政研室主任，现任福建省福州市台江区委书记。</w:t>
        <w:br/>
      </w:r>
    </w:p>
    <w:p/>
    <w:p>
      <w:pPr>
        <w:pStyle w:val="Heading3"/>
      </w:pPr>
      <w:r>
        <w:t xml:space="preserve">福建省  福州市  仓山区  </w:t>
      </w:r>
    </w:p>
    <w:p>
      <w:r>
        <w:rPr>
          <w:i/>
        </w:rPr>
        <w:t>杨新坚    福建省福州市仓山区区长</w:t>
      </w:r>
    </w:p>
    <w:p>
      <w:r>
        <w:t>性别:  男</w:t>
      </w:r>
    </w:p>
    <w:p>
      <w:r>
        <w:t xml:space="preserve">生年：  </w:t>
      </w:r>
    </w:p>
    <w:p>
      <w:r>
        <w:t xml:space="preserve">籍贯:  </w:t>
      </w:r>
    </w:p>
    <w:p>
      <w:r>
        <w:t>学历:  研究生</w:t>
      </w:r>
    </w:p>
    <w:p>
      <w:r>
        <w:t xml:space="preserve">简历:  </w:t>
        <w:br/>
        <w:t>杨新坚，男，汉族，中共党员，1965年12月生，福建连江人，中央党校在职研究生学历。</w:t>
        <w:br/>
        <w:br/>
        <w:t>曾任福建省连江县政府办公室秘书；福州市政府办公厅科员、综合科副科长、信息处处长、助理调研员、副主任；新疆米泉市副市长；福州市政府副秘书长（正处级）；中共福州市仓山区委副书记、仓山区人民政府代区长。</w:t>
        <w:br/>
        <w:br/>
        <w:t xml:space="preserve">2011年12月任中共福州市仓山区委副书记、仓山区人民政府区长。 </w:t>
        <w:br/>
      </w:r>
    </w:p>
    <w:p/>
    <w:p>
      <w:pPr>
        <w:pStyle w:val="Heading3"/>
      </w:pPr>
      <w:r>
        <w:t xml:space="preserve">福建省  福州市  仓山区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福建省  福州市  马尾区  </w:t>
      </w:r>
    </w:p>
    <w:p>
      <w:r>
        <w:rPr>
          <w:i/>
        </w:rPr>
        <w:t>许毅青    福建省福州市马尾区区长</w:t>
      </w:r>
    </w:p>
    <w:p>
      <w:r>
        <w:t>性别:  男</w:t>
      </w:r>
    </w:p>
    <w:p>
      <w:r>
        <w:t>生年：  1969年12月</w:t>
      </w:r>
    </w:p>
    <w:p>
      <w:r>
        <w:t>籍贯:  福建厦门</w:t>
      </w:r>
    </w:p>
    <w:p>
      <w:r>
        <w:t>学历:  硕士</w:t>
      </w:r>
    </w:p>
    <w:p>
      <w:r>
        <w:t xml:space="preserve">简历:  </w:t>
        <w:br/>
        <w:t>许毅青，男，汉族，1970年1月生，福建厦门人，1988年6月加入中国共产党，1992年7月参加工作，在职研究生学历，硕士学位。现任中共福州经济技术开发区委副书记、福州经济技术开发区管委会主任，中共福州市马尾区委副书记，福州市马尾区人民政府区长。</w:t>
        <w:br/>
        <w:br/>
        <w:t>1993.09－1996.05 共青团厦门市思明区委员会副书记</w:t>
        <w:br/>
        <w:br/>
        <w:t>1996.05－1996.12 共青团厦门市思明区委员会书记</w:t>
        <w:br/>
        <w:br/>
        <w:t>1996.12－1997.10 福建省厦门市思明区思明街道办事处主任、党委副书记</w:t>
        <w:br/>
        <w:br/>
        <w:t>1997.10－2006.04 共青团厦门市委员会副书记</w:t>
        <w:br/>
        <w:br/>
        <w:t>2006.04－2011.06 共青团厦门市委员会书记</w:t>
        <w:br/>
        <w:br/>
        <w:t>2011.06－2011.12 中共福州经济技术开发区委副书记、福州经济技术开发区管委会主任，中共福州市马尾区委副书记，福州市马尾区人民政府副区长、 福州市马尾区人民政府代区长</w:t>
        <w:br/>
        <w:br/>
        <w:t>2011.12－今 中共福州经济技术开发区委副书记、福州经济技术开发区管委会主任，中共福州市马尾区委副书记，福州市马尾区人民政府区长</w:t>
        <w:br/>
      </w:r>
    </w:p>
    <w:p/>
    <w:p>
      <w:pPr>
        <w:pStyle w:val="Heading3"/>
      </w:pPr>
      <w:r>
        <w:t xml:space="preserve">福建省  福州市  马尾区  </w:t>
      </w:r>
    </w:p>
    <w:p>
      <w:r>
        <w:rPr>
          <w:i/>
        </w:rPr>
        <w:t>林飞    福建省福州市马尾区委书记</w:t>
      </w:r>
    </w:p>
    <w:p>
      <w:r>
        <w:t>性别:  男</w:t>
      </w:r>
    </w:p>
    <w:p>
      <w:r>
        <w:t>生年：  1962年08月</w:t>
      </w:r>
    </w:p>
    <w:p>
      <w:r>
        <w:t>籍贯:  福建福州</w:t>
      </w:r>
    </w:p>
    <w:p>
      <w:r>
        <w:t>学历:  硕士</w:t>
      </w:r>
    </w:p>
    <w:p>
      <w:r>
        <w:t xml:space="preserve">简历:  </w:t>
        <w:br/>
        <w:t xml:space="preserve">　　林飞,男,汉族, 1962年9月生,福建福州人,福州大学土建学院结构工程专业毕业,在职研究生学历,工学硕士,土建高级工程师。</w:t>
        <w:br/>
        <w:br/>
        <w:t xml:space="preserve">　　曾任福州市城建委科技设计管理处(科)副主任(副科长)、福州市城建委科技科科长、市建委副总工程师;福州市政府办公厅副主任、福州市政府副秘书长、福州市政府副秘书长(正处级)、办公厅党组成员;鼓楼区委副书记(正处级)、副区长;</w:t>
        <w:br/>
        <w:br/>
        <w:t xml:space="preserve">　　2007年01月任鼓楼区委副书记、区政府区长;</w:t>
        <w:br/>
        <w:br/>
        <w:t xml:space="preserve">　　2009年12月兼任福州市软件园党工委书记;</w:t>
        <w:br/>
        <w:br/>
        <w:t xml:space="preserve">　　2010年03月兼任福州市三坊七巷管委会主任;</w:t>
        <w:br/>
        <w:br/>
        <w:t xml:space="preserve">　　2010年05月任中共鼓楼区委书记;</w:t>
        <w:br/>
        <w:br/>
        <w:t xml:space="preserve">　　2012年9月任中共福州经济技术开发区委员会书记(副厅级)、中共福州市马尾区委书记;</w:t>
        <w:br/>
        <w:br/>
        <w:t xml:space="preserve">　　2014年4月任福州市副市长。</w:t>
        <w:br/>
      </w:r>
    </w:p>
    <w:p/>
    <w:p>
      <w:pPr>
        <w:pStyle w:val="Heading3"/>
      </w:pPr>
      <w:r>
        <w:t xml:space="preserve">福建省  福州市  晋安区  </w:t>
      </w:r>
    </w:p>
    <w:p>
      <w:r>
        <w:rPr>
          <w:i/>
        </w:rPr>
        <w:t>朱训志    福建省福州市晋安区代区长</w:t>
      </w:r>
    </w:p>
    <w:p>
      <w:r>
        <w:t>性别:  男</w:t>
      </w:r>
    </w:p>
    <w:p>
      <w:r>
        <w:t>生年：  1970年06月</w:t>
      </w:r>
    </w:p>
    <w:p>
      <w:r>
        <w:t xml:space="preserve">籍贯:  </w:t>
      </w:r>
    </w:p>
    <w:p>
      <w:r>
        <w:t>学历:  本科</w:t>
      </w:r>
    </w:p>
    <w:p>
      <w:r>
        <w:t xml:space="preserve">简历:  </w:t>
        <w:br/>
        <w:t>朱训志，男，汉族，1970年7月生，中共党员，大学学历。</w:t>
        <w:br/>
        <w:br/>
        <w:t>曾任省经贸委、省国资委副主任科员、主任科员、副调研员。</w:t>
        <w:br/>
        <w:br/>
        <w:t>2008年1月 福州市政府办公厅副调研员，办公厅党组成员、副主任</w:t>
        <w:br/>
        <w:br/>
        <w:t>2012年4月 福州市政府副秘书长、办公厅党组成员（期间，兼任闽台（福州）蓝色经济产业园开发建设领导小组办公室主任、闽台（福州）蓝色经济产业园管委会筹备组组长）</w:t>
        <w:br/>
        <w:br/>
        <w:t>2013年4月 福州市政府副秘书长、办公厅党组成员、市行政服务中心主任，市行政服务中心管理委员会党组书记、主任</w:t>
        <w:br/>
        <w:br/>
        <w:t>2014年8月 晋安区委副书记、区人民政府代区长</w:t>
        <w:br/>
      </w:r>
    </w:p>
    <w:p/>
    <w:p>
      <w:pPr>
        <w:pStyle w:val="Heading3"/>
      </w:pPr>
      <w:r>
        <w:t xml:space="preserve">福建省  福州市  晋安区  </w:t>
      </w:r>
    </w:p>
    <w:p>
      <w:r>
        <w:rPr>
          <w:i/>
        </w:rPr>
        <w:t>林峰    福建省福州市晋安区委书记</w:t>
      </w:r>
    </w:p>
    <w:p>
      <w:r>
        <w:t>性别:  男</w:t>
      </w:r>
    </w:p>
    <w:p>
      <w:r>
        <w:t xml:space="preserve">生年：  </w:t>
      </w:r>
    </w:p>
    <w:p>
      <w:r>
        <w:t xml:space="preserve">籍贯:  </w:t>
      </w:r>
    </w:p>
    <w:p>
      <w:r>
        <w:t xml:space="preserve">学历:  </w:t>
      </w:r>
    </w:p>
    <w:p>
      <w:r>
        <w:t xml:space="preserve">简历:  </w:t>
        <w:br/>
        <w:t>林峰，男，现任福建省福州市晋安区委书记职务</w:t>
        <w:br/>
      </w:r>
    </w:p>
    <w:p/>
    <w:p>
      <w:pPr>
        <w:pStyle w:val="Heading3"/>
      </w:pPr>
      <w:r>
        <w:t xml:space="preserve">福建省  福州市  闽侯县  </w:t>
      </w:r>
    </w:p>
    <w:p>
      <w:r>
        <w:rPr>
          <w:i/>
        </w:rPr>
        <w:t>严金官    福建省福州市闽侯县长</w:t>
      </w:r>
    </w:p>
    <w:p>
      <w:r>
        <w:t>性别:  男</w:t>
      </w:r>
    </w:p>
    <w:p>
      <w:r>
        <w:t>生年：  1964年05月</w:t>
      </w:r>
    </w:p>
    <w:p>
      <w:r>
        <w:t>籍贯:  福建福清</w:t>
      </w:r>
    </w:p>
    <w:p>
      <w:r>
        <w:t>学历:  研究生</w:t>
      </w:r>
    </w:p>
    <w:p>
      <w:r>
        <w:t xml:space="preserve">简历:  </w:t>
        <w:br/>
        <w:t>严金官，男，汉族，福建福清人，1964年6月出生，中共党员，省委党校在职研究生学历。</w:t>
        <w:br/>
        <w:br/>
        <w:t>历任福清团市委副书记、书记，福清市东瀚镇党委书记，福清市人民政府副市长，福清市委常委，福清市委常委、宣传部部长，福州市委农办室务会议召集人、主任，市政府农办主任，闽侯县委副书记、县政府党组书记、代县长，闽侯县委副书记、县政府党组书记、县长。</w:t>
        <w:br/>
      </w:r>
    </w:p>
    <w:p/>
    <w:p>
      <w:pPr>
        <w:pStyle w:val="Heading3"/>
      </w:pPr>
      <w:r>
        <w:t xml:space="preserve">福建省  福州市  闽侯县  </w:t>
      </w:r>
    </w:p>
    <w:p>
      <w:r>
        <w:rPr>
          <w:i/>
        </w:rPr>
        <w:t>赵学峰    福建省福州市闽侯县委书记</w:t>
      </w:r>
    </w:p>
    <w:p>
      <w:r>
        <w:t>性别:  男</w:t>
      </w:r>
    </w:p>
    <w:p>
      <w:r>
        <w:t xml:space="preserve">生年：  </w:t>
      </w:r>
    </w:p>
    <w:p>
      <w:r>
        <w:t xml:space="preserve">籍贯:  </w:t>
      </w:r>
    </w:p>
    <w:p>
      <w:r>
        <w:t xml:space="preserve">学历:  </w:t>
      </w:r>
    </w:p>
    <w:p>
      <w:r>
        <w:t xml:space="preserve">简历:  </w:t>
        <w:br/>
        <w:t>赵学峰，男，现任福建省福州市闽侯县委书记。</w:t>
        <w:br/>
      </w:r>
    </w:p>
    <w:p/>
    <w:p>
      <w:pPr>
        <w:pStyle w:val="Heading3"/>
      </w:pPr>
      <w:r>
        <w:t xml:space="preserve">福建省  福州市  连江县  </w:t>
      </w:r>
    </w:p>
    <w:p>
      <w:r>
        <w:rPr>
          <w:i/>
        </w:rPr>
        <w:t>周应忠    福建省福州市连江县长</w:t>
      </w:r>
    </w:p>
    <w:p>
      <w:r>
        <w:t>性别:  男</w:t>
      </w:r>
    </w:p>
    <w:p>
      <w:r>
        <w:t xml:space="preserve">生年：  </w:t>
      </w:r>
    </w:p>
    <w:p>
      <w:r>
        <w:t xml:space="preserve">籍贯:  </w:t>
      </w:r>
    </w:p>
    <w:p>
      <w:r>
        <w:t xml:space="preserve">学历:  </w:t>
      </w:r>
    </w:p>
    <w:p>
      <w:r>
        <w:t xml:space="preserve">简历:  </w:t>
        <w:br/>
        <w:t>周应忠，现任福建省福州市连江县长</w:t>
        <w:br/>
      </w:r>
    </w:p>
    <w:p/>
    <w:p>
      <w:pPr>
        <w:pStyle w:val="Heading3"/>
      </w:pPr>
      <w:r>
        <w:t xml:space="preserve">福建省  福州市  连江县  </w:t>
      </w:r>
    </w:p>
    <w:p>
      <w:r>
        <w:rPr>
          <w:i/>
        </w:rPr>
        <w:t>关瑞祺    福建省福州市连江县委书记</w:t>
      </w:r>
    </w:p>
    <w:p>
      <w:r>
        <w:t>性别:  男</w:t>
      </w:r>
    </w:p>
    <w:p>
      <w:r>
        <w:t xml:space="preserve">生年：  </w:t>
      </w:r>
    </w:p>
    <w:p>
      <w:r>
        <w:t>籍贯:  福建莆田</w:t>
      </w:r>
    </w:p>
    <w:p>
      <w:r>
        <w:t>学历:  博士</w:t>
      </w:r>
    </w:p>
    <w:p>
      <w:r>
        <w:t xml:space="preserve">简历:  </w:t>
        <w:br/>
        <w:t>关瑞祺，1963年生，莆田人，管理学博士，曾任福州市政府副秘书长，福州市卫生局局长，福州市发改委主任等职，现任福建省福州市连江县委书记。</w:t>
        <w:br/>
      </w:r>
    </w:p>
    <w:p/>
    <w:p>
      <w:pPr>
        <w:pStyle w:val="Heading3"/>
      </w:pPr>
      <w:r>
        <w:t xml:space="preserve">福建省  福州市  罗源县  </w:t>
      </w:r>
    </w:p>
    <w:p>
      <w:r>
        <w:rPr>
          <w:i/>
        </w:rPr>
        <w:t>邓达木    福建省福州市罗源县长</w:t>
      </w:r>
    </w:p>
    <w:p>
      <w:r>
        <w:t>性别:  男</w:t>
      </w:r>
    </w:p>
    <w:p>
      <w:r>
        <w:t>生年：  1968年05月</w:t>
      </w:r>
    </w:p>
    <w:p>
      <w:r>
        <w:t>籍贯:  福建政和</w:t>
      </w:r>
    </w:p>
    <w:p>
      <w:r>
        <w:t xml:space="preserve">学历:  </w:t>
      </w:r>
    </w:p>
    <w:p>
      <w:r>
        <w:t xml:space="preserve">简历:  </w:t>
        <w:br/>
        <w:t>邓达木，男，汉族，1968年6月出生，福建省政和县人。1989年7月参加工作。</w:t>
        <w:br/>
        <w:br/>
        <w:t>曾任人事处副处长、主任科员，福州市委（市政府）台办副主任，长乐市委常委、组织部长、常务副市长、滨海工业集中区党工委副书记、管委会主任，福州市政协党组成员、秘书长，2013年9月任罗源县人民政府县长。</w:t>
        <w:br/>
      </w:r>
    </w:p>
    <w:p/>
    <w:p>
      <w:pPr>
        <w:pStyle w:val="Heading3"/>
      </w:pPr>
      <w:r>
        <w:t xml:space="preserve">福建省  福州市  罗源县  </w:t>
      </w:r>
    </w:p>
    <w:p>
      <w:r>
        <w:rPr>
          <w:i/>
        </w:rPr>
        <w:t>吴兰铮    福建省福州市罗源县委书记</w:t>
      </w:r>
    </w:p>
    <w:p>
      <w:r>
        <w:t>性别:  男</w:t>
      </w:r>
    </w:p>
    <w:p>
      <w:r>
        <w:t xml:space="preserve">生年：  </w:t>
      </w:r>
    </w:p>
    <w:p>
      <w:r>
        <w:t xml:space="preserve">籍贯:  </w:t>
      </w:r>
    </w:p>
    <w:p>
      <w:r>
        <w:t xml:space="preserve">学历:  </w:t>
      </w:r>
    </w:p>
    <w:p>
      <w:r>
        <w:t xml:space="preserve">简历:  </w:t>
        <w:br/>
        <w:t>吴兰铮，男，现任福建省福州市罗源县委书记</w:t>
        <w:br/>
      </w:r>
    </w:p>
    <w:p/>
    <w:p>
      <w:pPr>
        <w:pStyle w:val="Heading3"/>
      </w:pPr>
      <w:r>
        <w:t xml:space="preserve">福建省  福州市  闽清县  </w:t>
      </w:r>
    </w:p>
    <w:p>
      <w:r>
        <w:rPr>
          <w:i/>
        </w:rPr>
        <w:t>陈忠霖    福建省福州市闽清县县长候选人</w:t>
      </w:r>
    </w:p>
    <w:p>
      <w:r>
        <w:t>性别:  男</w:t>
      </w:r>
    </w:p>
    <w:p>
      <w:r>
        <w:t>生年：  1968年11月</w:t>
      </w:r>
    </w:p>
    <w:p>
      <w:r>
        <w:t>籍贯:  福建福清</w:t>
      </w:r>
    </w:p>
    <w:p>
      <w:r>
        <w:t>学历:  硕士</w:t>
      </w:r>
    </w:p>
    <w:p>
      <w:r>
        <w:t xml:space="preserve">简历:  </w:t>
        <w:br/>
        <w:t>陈忠霖，男，汉族，1968年11月出生，福建福清人。1990年10月参加工作，1988年12月入党，在职研究生学历，农学硕士。</w:t>
        <w:br/>
        <w:br/>
        <w:t>2009年10月——2011年1月，任福建省福州市委宣传部副部长、部务会议成员；</w:t>
        <w:br/>
        <w:br/>
        <w:t>2011年1月——2013年8月，任福建省福州市委宣传部副部长、部务会议成员，市直宣传系统党委书记（2009年5月——2012年12月，参加福建农林大学农村与区域发展专业学习，获农学硕士学位）；</w:t>
        <w:br/>
        <w:br/>
        <w:t>2013年8月——2014年2月，任福建省福州市委宣传部副部长、部务会议成员，市直宣传系统党委书记，兼福州文化旅游投资集团有限公司党委书记、董事长；</w:t>
        <w:br/>
        <w:br/>
        <w:t>2014年2月——2014年4月，任福建省福州市鼓楼区委副书记兼福州文化旅游投资集团有限公司党委书记、董事长；</w:t>
        <w:br/>
        <w:br/>
        <w:t>2014年4月——2014年6月，任福建省福州市鼓楼区委副书记；</w:t>
        <w:br/>
        <w:br/>
        <w:t>2014年6月——2015年10月，任福建省福州市鼓楼区委副书记，兼三坊七巷管委会主任；</w:t>
        <w:br/>
        <w:br/>
        <w:t>2015年10月——2016年7月，任福建省福州市鼓楼区委副书记；</w:t>
        <w:br/>
        <w:br/>
        <w:t>2016年7月——2016年8月，任福州市农业局党组书记、局长（市委农办主任）；</w:t>
        <w:br/>
        <w:br/>
        <w:t>2016年8月—— 　　　　　任中共闽清县委委员、常委、副书记，提名为闽清县人民政府县长候选人</w:t>
        <w:br/>
      </w:r>
    </w:p>
    <w:p/>
    <w:p>
      <w:pPr>
        <w:pStyle w:val="Heading3"/>
      </w:pPr>
      <w:r>
        <w:t xml:space="preserve">福建省  福州市  闽清县  </w:t>
      </w:r>
    </w:p>
    <w:p>
      <w:r>
        <w:rPr>
          <w:i/>
        </w:rPr>
        <w:t>陈铁晗    福建省福州市闽清县委书记</w:t>
      </w:r>
    </w:p>
    <w:p>
      <w:r>
        <w:t>性别:  女</w:t>
      </w:r>
    </w:p>
    <w:p>
      <w:r>
        <w:t xml:space="preserve">生年：  </w:t>
      </w:r>
    </w:p>
    <w:p>
      <w:r>
        <w:t>籍贯:  福建福安</w:t>
      </w:r>
    </w:p>
    <w:p>
      <w:r>
        <w:t xml:space="preserve">学历:  </w:t>
      </w:r>
    </w:p>
    <w:p>
      <w:r>
        <w:t xml:space="preserve">简历:  </w:t>
        <w:br/>
        <w:t>陈铁晗，福建福安人，曾任三明市城乡规划副局长、党组副书记，现任福建省福州市闽清县委书记。</w:t>
        <w:br/>
      </w:r>
    </w:p>
    <w:p/>
    <w:p>
      <w:pPr>
        <w:pStyle w:val="Heading3"/>
      </w:pPr>
      <w:r>
        <w:t xml:space="preserve">福建省  福州市  永泰县  </w:t>
      </w:r>
    </w:p>
    <w:p>
      <w:r>
        <w:rPr>
          <w:i/>
        </w:rPr>
        <w:t>蔡福勇    福建省福州市永泰县县长</w:t>
      </w:r>
    </w:p>
    <w:p>
      <w:r>
        <w:t>性别:  男</w:t>
      </w:r>
    </w:p>
    <w:p>
      <w:r>
        <w:t>生年：  1964年11月</w:t>
      </w:r>
    </w:p>
    <w:p>
      <w:r>
        <w:t>籍贯:  福建莆田</w:t>
      </w:r>
    </w:p>
    <w:p>
      <w:r>
        <w:t>学历:  硕士</w:t>
      </w:r>
    </w:p>
    <w:p>
      <w:r>
        <w:t xml:space="preserve">简历:  </w:t>
        <w:br/>
        <w:t>蔡福勇，男，福建莆田人，1964年12月出生，中共党员，大学学历，公共管理硕士，高级引航员，现任永泰县县长。</w:t>
        <w:br/>
        <w:br/>
        <w:t>2015年1月，兼任福州市食品药品监督管理局局长、福州市工商行政管理局局长、福州市质量技术监督局局长、福州市食品安全委员会办公室主任。</w:t>
        <w:br/>
        <w:br/>
        <w:t>2016年2月，任福建省永泰县人民政府县长。</w:t>
        <w:br/>
        <w:br/>
        <w:t xml:space="preserve">　　</w:t>
        <w:br/>
      </w:r>
    </w:p>
    <w:p/>
    <w:p>
      <w:pPr>
        <w:pStyle w:val="Heading3"/>
      </w:pPr>
      <w:r>
        <w:t xml:space="preserve">福建省  福州市  永泰县  </w:t>
      </w:r>
    </w:p>
    <w:p>
      <w:r>
        <w:rPr>
          <w:i/>
        </w:rPr>
        <w:t>林强    福建省福州市永泰县委书记</w:t>
      </w:r>
    </w:p>
    <w:p>
      <w:r>
        <w:t>性别:  男</w:t>
      </w:r>
    </w:p>
    <w:p>
      <w:r>
        <w:t xml:space="preserve">生年：  </w:t>
      </w:r>
    </w:p>
    <w:p>
      <w:r>
        <w:t xml:space="preserve">籍贯:  </w:t>
      </w:r>
    </w:p>
    <w:p>
      <w:r>
        <w:t xml:space="preserve">学历:  </w:t>
      </w:r>
    </w:p>
    <w:p>
      <w:r>
        <w:t xml:space="preserve">简历:  </w:t>
        <w:br/>
        <w:t>林强，男，现任福建省福州市永泰县县委书记</w:t>
        <w:br/>
      </w:r>
    </w:p>
    <w:p/>
    <w:p>
      <w:pPr>
        <w:pStyle w:val="Heading3"/>
      </w:pPr>
      <w:r>
        <w:t xml:space="preserve">福建省  福州市  平潭县  </w:t>
      </w:r>
    </w:p>
    <w:p>
      <w:r>
        <w:rPr>
          <w:i/>
        </w:rPr>
        <w:t>林杰    福建省福州市平潭县委书记、县长</w:t>
      </w:r>
    </w:p>
    <w:p>
      <w:r>
        <w:t>性别:  男</w:t>
      </w:r>
    </w:p>
    <w:p>
      <w:r>
        <w:t>生年：  1971年09月</w:t>
      </w:r>
    </w:p>
    <w:p>
      <w:r>
        <w:t>籍贯:  福建福清</w:t>
      </w:r>
    </w:p>
    <w:p>
      <w:r>
        <w:t>学历:  硕士</w:t>
      </w:r>
    </w:p>
    <w:p>
      <w:r>
        <w:t xml:space="preserve">简历:  </w:t>
        <w:br/>
        <w:t xml:space="preserve">    林杰，男，汉族，1971年10月出生，福建省福清市人，1992年8月参加工作，2001年7月入党，在职研究生学历，硕士学位，房地产经济师职称。</w:t>
        <w:br/>
        <w:br/>
        <w:t xml:space="preserve">　　2000年10月起任正科级职务;</w:t>
        <w:br/>
        <w:br/>
        <w:t xml:space="preserve">　　2002年7月起任福州市水利局副局长;</w:t>
        <w:br/>
        <w:br/>
        <w:t xml:space="preserve">　　2006年6月起任平潭县委副书记;</w:t>
        <w:br/>
        <w:br/>
        <w:t xml:space="preserve">　　2009年9月起任福州(平潭)综合实验区党工委委员、平潭县委副书记;</w:t>
        <w:br/>
        <w:br/>
        <w:t xml:space="preserve">　　2010年7月起任平潭县委副书记;2010年9起任平潭综合实验区交通与建设局副局长(主持工作)、平潭县委副书记;</w:t>
        <w:br/>
        <w:br/>
        <w:t xml:space="preserve">　　2010年12月任平潭综合实验区环境与国土资源局局长，中共平潭县委副书记;</w:t>
        <w:br/>
        <w:br/>
        <w:t xml:space="preserve">　　2011年6月任中共平潭县委副书记、代县长;</w:t>
        <w:br/>
        <w:br/>
        <w:t xml:space="preserve">　　2011年12月任中共平潭县委副书记、县长。</w:t>
        <w:br/>
        <w:br/>
        <w:t xml:space="preserve">　　2014年9月任中共平潭县委书记、县长。</w:t>
        <w:br/>
      </w:r>
    </w:p>
    <w:p/>
    <w:p>
      <w:pPr>
        <w:pStyle w:val="Heading3"/>
      </w:pPr>
      <w:r>
        <w:t xml:space="preserve">福建省  福州市  平潭县  </w:t>
      </w:r>
    </w:p>
    <w:p>
      <w:r>
        <w:rPr>
          <w:i/>
        </w:rPr>
        <w:t>林杰    福建省福州市平潭县委书记、县长</w:t>
      </w:r>
    </w:p>
    <w:p>
      <w:r>
        <w:t>性别:  男</w:t>
      </w:r>
    </w:p>
    <w:p>
      <w:r>
        <w:t>生年：  1971年09月</w:t>
      </w:r>
    </w:p>
    <w:p>
      <w:r>
        <w:t>籍贯:  福建福清</w:t>
      </w:r>
    </w:p>
    <w:p>
      <w:r>
        <w:t>学历:  硕士</w:t>
      </w:r>
    </w:p>
    <w:p>
      <w:r>
        <w:t xml:space="preserve">简历:  </w:t>
        <w:br/>
        <w:t xml:space="preserve">    林杰，男，汉族，1971年10月出生，福建省福清市人，1992年8月参加工作，2001年7月入党，在职研究生学历，硕士学位，房地产经济师职称。</w:t>
        <w:br/>
        <w:br/>
        <w:t xml:space="preserve">　　2000年10月起任正科级职务;</w:t>
        <w:br/>
        <w:br/>
        <w:t xml:space="preserve">　　2002年7月起任福州市水利局副局长;</w:t>
        <w:br/>
        <w:br/>
        <w:t xml:space="preserve">　　2006年6月起任平潭县委副书记;</w:t>
        <w:br/>
        <w:br/>
        <w:t xml:space="preserve">　　2009年9月起任福州(平潭)综合实验区党工委委员、平潭县委副书记;</w:t>
        <w:br/>
        <w:br/>
        <w:t xml:space="preserve">　　2010年7月起任平潭县委副书记;2010年9起任平潭综合实验区交通与建设局副局长(主持工作)、平潭县委副书记;</w:t>
        <w:br/>
        <w:br/>
        <w:t xml:space="preserve">　　2010年12月任平潭综合实验区环境与国土资源局局长，中共平潭县委副书记;</w:t>
        <w:br/>
        <w:br/>
        <w:t xml:space="preserve">　　2011年6月任中共平潭县委副书记、代县长;</w:t>
        <w:br/>
        <w:br/>
        <w:t xml:space="preserve">　　2011年12月任中共平潭县委副书记、县长。</w:t>
        <w:br/>
        <w:br/>
        <w:t xml:space="preserve">　　2014年9月任中共平潭县委书记、县长。</w:t>
        <w:br/>
      </w:r>
    </w:p>
    <w:p/>
    <w:p>
      <w:pPr>
        <w:pStyle w:val="Heading3"/>
      </w:pPr>
      <w:r>
        <w:t xml:space="preserve">福建省  福州市  福清市  </w:t>
      </w:r>
    </w:p>
    <w:p>
      <w:r>
        <w:rPr>
          <w:i/>
        </w:rPr>
        <w:t>许南吉    福建省福州市福清市长</w:t>
      </w:r>
    </w:p>
    <w:p>
      <w:r>
        <w:t>性别:  男</w:t>
      </w:r>
    </w:p>
    <w:p>
      <w:r>
        <w:t>生年：  1975年07月</w:t>
      </w:r>
    </w:p>
    <w:p>
      <w:r>
        <w:t>籍贯:  浙江慈溪</w:t>
      </w:r>
    </w:p>
    <w:p>
      <w:r>
        <w:t xml:space="preserve">学历:  </w:t>
      </w:r>
    </w:p>
    <w:p>
      <w:r>
        <w:t xml:space="preserve">简历:  </w:t>
        <w:br/>
        <w:t>许南吉，男，汉族，1975年8月出生，浙江慈溪人，1997年10月参加工作，1996年2月入党。</w:t>
        <w:br/>
        <w:br/>
        <w:t>1997年10月福建省政府对外开放事务办公室见习，1998年10月任福建省政府对外开放事务办公室科员，2000年4月任福建省改革开放办股证处科员，2002年8月任福建省改革开放办股证处副主任科员，2004年8月任福建省发展和改革委员会项目成果推进处副主任科员，2005年12月任福建省发展和改革委员会项目成果推进处主任科员，2010年7月任福建省发展和改革委员会能源发展处副处长，2011年8月任福建省发展和改革委员会办公室副主任，2013年9月任福建省核电办公室副主任（主持工作），2013年11月任福建省核电办公室主任（其间：2014年7月至2014年8月挂职任中共长汀县委常委），2014年8月任中共福清市委副书记、福清市人民政府代市长、党组书记，2015年1月任福清市人民政府市长。</w:t>
        <w:br/>
      </w:r>
    </w:p>
    <w:p/>
    <w:p>
      <w:pPr>
        <w:pStyle w:val="Heading3"/>
      </w:pPr>
      <w:r>
        <w:t xml:space="preserve">福建省  福州市  福清市  </w:t>
      </w:r>
    </w:p>
    <w:p>
      <w:r>
        <w:rPr>
          <w:i/>
        </w:rPr>
        <w:t>陈春光    福建省福州市福清市委书记</w:t>
      </w:r>
    </w:p>
    <w:p>
      <w:r>
        <w:t>性别:  男</w:t>
      </w:r>
    </w:p>
    <w:p>
      <w:r>
        <w:t xml:space="preserve">生年：  </w:t>
      </w:r>
    </w:p>
    <w:p>
      <w:r>
        <w:t>籍贯:  福建长乐</w:t>
      </w:r>
    </w:p>
    <w:p>
      <w:r>
        <w:t xml:space="preserve">学历:  </w:t>
      </w:r>
    </w:p>
    <w:p>
      <w:r>
        <w:t xml:space="preserve">简历:  </w:t>
        <w:br/>
        <w:t>陈春光，男，福建长乐人，曾任福州台江区政府区长，现任福建省福州市福清市委书记。</w:t>
        <w:br/>
      </w:r>
    </w:p>
    <w:p/>
    <w:p>
      <w:pPr>
        <w:pStyle w:val="Heading3"/>
      </w:pPr>
      <w:r>
        <w:t xml:space="preserve">福建省  福州市  长乐市  </w:t>
      </w:r>
    </w:p>
    <w:p>
      <w:r>
        <w:rPr>
          <w:i/>
        </w:rPr>
        <w:t>王松    福建省福州市长乐市长</w:t>
      </w:r>
    </w:p>
    <w:p>
      <w:r>
        <w:t>性别:  男</w:t>
      </w:r>
    </w:p>
    <w:p>
      <w:r>
        <w:t>生年：  1964年11月</w:t>
      </w:r>
    </w:p>
    <w:p>
      <w:r>
        <w:t>籍贯:  山东烟台</w:t>
      </w:r>
    </w:p>
    <w:p>
      <w:r>
        <w:t xml:space="preserve">学历:  </w:t>
      </w:r>
    </w:p>
    <w:p>
      <w:r>
        <w:t xml:space="preserve">简历:  </w:t>
        <w:br/>
        <w:t>王松，男，1964年12月出生，山东烟台人，原任职务福州市土地发展中心党组副书记、主任。厦门大学政治学专业毕业，曾任武警福州指挥学校政治教研室教员、助理讲师，福州市委政法委副处长，福州鼓楼区政府办公室副主任兼温泉公园管理处主任，福州市土地发展中心副主任、党组副书记、主任，长乐市人民政府副市长、长乐市人民政府代理市长，现任福建省福州市长乐市长。</w:t>
        <w:br/>
      </w:r>
    </w:p>
    <w:p/>
    <w:p>
      <w:pPr>
        <w:pStyle w:val="Heading3"/>
      </w:pPr>
      <w:r>
        <w:t xml:space="preserve">福建省  福州市  长乐市  </w:t>
      </w:r>
    </w:p>
    <w:p>
      <w:r>
        <w:rPr>
          <w:i/>
        </w:rPr>
        <w:t>王绍知    福建省福州市长乐市委书记</w:t>
      </w:r>
    </w:p>
    <w:p>
      <w:r>
        <w:t>性别:  男</w:t>
      </w:r>
    </w:p>
    <w:p>
      <w:r>
        <w:t xml:space="preserve">生年：  </w:t>
      </w:r>
    </w:p>
    <w:p>
      <w:r>
        <w:t xml:space="preserve">籍贯:  </w:t>
      </w:r>
    </w:p>
    <w:p>
      <w:r>
        <w:t xml:space="preserve">学历:  </w:t>
      </w:r>
    </w:p>
    <w:p>
      <w:r>
        <w:t xml:space="preserve">简历:  </w:t>
        <w:br/>
        <w:t>王绍知，福建闽侯人，现任福建省福州市长乐市委书记。</w:t>
        <w:br/>
      </w:r>
    </w:p>
    <w:p/>
    <w:p>
      <w:pPr>
        <w:pStyle w:val="Heading3"/>
      </w:pPr>
      <w:r>
        <w:t xml:space="preserve">福建省  厦门市  思明区  </w:t>
      </w:r>
    </w:p>
    <w:p>
      <w:r>
        <w:rPr>
          <w:i/>
        </w:rPr>
        <w:t>黄乔生    福建省厦门市思明区长</w:t>
      </w:r>
    </w:p>
    <w:p>
      <w:r>
        <w:t>性别:  男</w:t>
      </w:r>
    </w:p>
    <w:p>
      <w:r>
        <w:t>生年：  1964年06月</w:t>
      </w:r>
    </w:p>
    <w:p>
      <w:r>
        <w:t>籍贯:  福建南安</w:t>
      </w:r>
    </w:p>
    <w:p>
      <w:r>
        <w:t>学历:  硕士</w:t>
      </w:r>
    </w:p>
    <w:p>
      <w:r>
        <w:t xml:space="preserve">简历:  </w:t>
        <w:br/>
        <w:t>黄乔生，男，1964年7月生，福建南安人。厦门大学行政管理专业毕业，在职研究生学历，硕士学位。</w:t>
        <w:br/>
        <w:br/>
        <w:t>1992年5月起任团市委办公室副主任，1992年11月起任团市委宣传部副部长，1994年11月起任团市委市直机关团工委书记、团市委常委，1996年6月起任市委组织部研究室主任，1997年2月起任市委组织部电教办主任，1998年10月起任市委正处（副局）级组织员、市委组织部干训（教）处处长，2004年7月起任同安区委副书记，2006年1月起任市委副秘书长，2006年8月起任兼任市机关事务管理局副局长（主持工作）、党委副书记，2007年2月起任市委副秘书长、市机关事务管理局局长、党委书记，2007年7月起任市委副秘书长、市机关事务管理局局长、党组书记。2011年6月起任思明区委副书记、人民政府副区长、代理区长。2011年12月起任思明区委副书记、人民政府区长。</w:t>
        <w:br/>
      </w:r>
    </w:p>
    <w:p/>
    <w:p>
      <w:pPr>
        <w:pStyle w:val="Heading3"/>
      </w:pPr>
      <w:r>
        <w:t xml:space="preserve">福建省  厦门市  思明区  </w:t>
      </w:r>
    </w:p>
    <w:p>
      <w:r>
        <w:rPr>
          <w:i/>
        </w:rPr>
        <w:t>游文昌    福建省厦门市思明区委书记</w:t>
      </w:r>
    </w:p>
    <w:p>
      <w:r>
        <w:t>性别:  男</w:t>
      </w:r>
    </w:p>
    <w:p>
      <w:r>
        <w:t>生年：  1968年01月</w:t>
      </w:r>
    </w:p>
    <w:p>
      <w:r>
        <w:t>籍贯:  福建永定</w:t>
      </w:r>
    </w:p>
    <w:p>
      <w:r>
        <w:t>学历:  硕士</w:t>
      </w:r>
    </w:p>
    <w:p>
      <w:r>
        <w:t xml:space="preserve">简历:  </w:t>
        <w:br/>
        <w:t xml:space="preserve">游文昌，男，汉族，福建永定人，1968年2月出生，中共党员，在职研究生学历，经济学硕士，现任中共厦门市思明区区委书记。 </w:t>
        <w:br/>
        <w:br/>
        <w:t>1989年9月参加工作，历任厦门市人大办公厅秘书处副处长，城建委员会秘书处处长，鼓浪屿区副区长、党组成员，翔安区委副书记、副区长，厦门火炬高技术产业开发区管委会常务副主任、党工委书记等职，2011年6月任厦门市思明区区委书记。</w:t>
        <w:br/>
      </w:r>
    </w:p>
    <w:p/>
    <w:p>
      <w:pPr>
        <w:pStyle w:val="Heading3"/>
      </w:pPr>
      <w:r>
        <w:t xml:space="preserve">福建省  厦门市  海沧区  </w:t>
      </w:r>
    </w:p>
    <w:p>
      <w:r>
        <w:rPr>
          <w:i/>
        </w:rPr>
        <w:t>李伟华    福建省厦门市海沧区长</w:t>
      </w:r>
    </w:p>
    <w:p>
      <w:r>
        <w:t>性别:  男</w:t>
      </w:r>
    </w:p>
    <w:p>
      <w:r>
        <w:t>生年：  1964年05月</w:t>
      </w:r>
    </w:p>
    <w:p>
      <w:r>
        <w:t>籍贯:  湖南祁阳</w:t>
      </w:r>
    </w:p>
    <w:p>
      <w:r>
        <w:t>学历:  博士</w:t>
      </w:r>
    </w:p>
    <w:p>
      <w:r>
        <w:t xml:space="preserve">简历:  </w:t>
        <w:br/>
        <w:t>李伟华，男，汉族，湖南祁阳人（在湖南道县出生），1964年6月出生，1984年11月加入中国共产党，1992年8月参加工作，研究生学历，工学博士，工程师。</w:t>
        <w:br/>
        <w:br/>
        <w:t>曾任厦门市科技局局长、党组书记（兼市科协副主席），厦门市人民政府秘书长、党组成员，市政府办公厅党组书记。现任厦门海沧台商投资区管委会主任、党工委副书记、中共海沧区委副书记、海沧区政府区长。</w:t>
        <w:br/>
      </w:r>
    </w:p>
    <w:p/>
    <w:p>
      <w:pPr>
        <w:pStyle w:val="Heading3"/>
      </w:pPr>
      <w:r>
        <w:t xml:space="preserve">福建省  厦门市  海沧区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福建省  厦门市  湖里区  </w:t>
      </w:r>
    </w:p>
    <w:p>
      <w:r>
        <w:rPr>
          <w:i/>
        </w:rPr>
        <w:t>张毅恭    福建省厦门市湖里区长</w:t>
      </w:r>
    </w:p>
    <w:p>
      <w:r>
        <w:t>性别:  男</w:t>
      </w:r>
    </w:p>
    <w:p>
      <w:r>
        <w:t>生年：  1968年09月</w:t>
      </w:r>
    </w:p>
    <w:p>
      <w:r>
        <w:t>籍贯:  福建厦门</w:t>
      </w:r>
    </w:p>
    <w:p>
      <w:r>
        <w:t>学历:  学士</w:t>
      </w:r>
    </w:p>
    <w:p>
      <w:r>
        <w:t xml:space="preserve">简历:  </w:t>
        <w:br/>
        <w:t>张毅恭,男，汉族，1968年10月出生，福建厦门人，1995年1月加入中国共产党，1990年8月参加工作，大学学历，农学学士学位。</w:t>
        <w:br/>
        <w:br/>
        <w:t xml:space="preserve">　　1986.09-1990.07  福建农学院农学系农学专业学习</w:t>
        <w:br/>
        <w:br/>
        <w:t xml:space="preserve">　　1990.08-1992.06  厦门蔬菜公司技术员</w:t>
        <w:br/>
        <w:br/>
        <w:t xml:space="preserve">　　1992.06-1992.09  厦门市同安县汀溪镇农业技术推广站工作</w:t>
        <w:br/>
        <w:br/>
        <w:t xml:space="preserve">　　1992.09-1994.12  厦门市同安县汀溪镇农业技术推广站助理农艺师</w:t>
        <w:br/>
        <w:br/>
        <w:t xml:space="preserve">　　1994.12-1996.12  厦门市同安县莲花镇政府副镇长</w:t>
        <w:br/>
        <w:br/>
        <w:t xml:space="preserve">　　1996.12-1997.09  厦门市同安县莲花镇党委副书记、镇长（1996.12 确定为正处级）</w:t>
        <w:br/>
        <w:br/>
        <w:t xml:space="preserve">　　1997.09-1999.05  厦门市同安区莲花镇党委副书记、镇长</w:t>
        <w:br/>
        <w:br/>
        <w:t xml:space="preserve">　　1999.05-1999.08  厦门市同安区莲花镇党委书记、镇长</w:t>
        <w:br/>
        <w:br/>
        <w:t xml:space="preserve">　　1999.08-2002.07  厦门市同安区莲花镇党委书记</w:t>
        <w:br/>
        <w:br/>
        <w:t xml:space="preserve">　　2002.07-2002.08  厦门市同安区马巷镇党委书记</w:t>
        <w:br/>
        <w:br/>
        <w:t xml:space="preserve">　　2002.08-2003.07  厦门市同安区委常委、马巷镇书记</w:t>
        <w:br/>
        <w:br/>
        <w:t xml:space="preserve">　　2003.07-2003.10  厦门市翔安区委副书记</w:t>
        <w:br/>
        <w:br/>
        <w:t xml:space="preserve">　　2003.10-2006.02  厦门市翔安区委副书记、区政府副区长、党组副书记</w:t>
        <w:br/>
        <w:br/>
        <w:t xml:space="preserve">　　2006.02-2007.05  厦门市翔安区委副书记、区政协主席、党组书记</w:t>
        <w:br/>
        <w:br/>
        <w:t xml:space="preserve">　　2007.05-2011.02  厦门市翔安区政协主席、党组书记</w:t>
        <w:br/>
        <w:br/>
        <w:t xml:space="preserve">　　2011.02至今      厦门市湖里区委副书记、区政府区长</w:t>
        <w:br/>
      </w:r>
    </w:p>
    <w:p/>
    <w:p>
      <w:pPr>
        <w:pStyle w:val="Heading3"/>
      </w:pPr>
      <w:r>
        <w:t xml:space="preserve">福建省  厦门市  湖里区  </w:t>
      </w:r>
    </w:p>
    <w:p>
      <w:r>
        <w:rPr>
          <w:i/>
        </w:rPr>
        <w:t>刘育生    福建省厦门市湖里区委书记</w:t>
      </w:r>
    </w:p>
    <w:p>
      <w:r>
        <w:t>性别:  男</w:t>
      </w:r>
    </w:p>
    <w:p>
      <w:r>
        <w:t xml:space="preserve">生年：  </w:t>
      </w:r>
    </w:p>
    <w:p>
      <w:r>
        <w:t xml:space="preserve">籍贯:  </w:t>
      </w:r>
    </w:p>
    <w:p>
      <w:r>
        <w:t xml:space="preserve">学历:  </w:t>
      </w:r>
    </w:p>
    <w:p>
      <w:r>
        <w:t xml:space="preserve">简历:  </w:t>
        <w:br/>
        <w:t>刘育生，男，现任福建省厦门市湖里区委书记</w:t>
        <w:br/>
      </w:r>
    </w:p>
    <w:p/>
    <w:p>
      <w:pPr>
        <w:pStyle w:val="Heading3"/>
      </w:pPr>
      <w:r>
        <w:t xml:space="preserve">福建省  厦门市  集美区  </w:t>
      </w:r>
    </w:p>
    <w:p>
      <w:r>
        <w:rPr>
          <w:i/>
        </w:rPr>
        <w:t>黄晓舟    福建省厦门市集美区长</w:t>
      </w:r>
    </w:p>
    <w:p>
      <w:r>
        <w:t>性别:  男</w:t>
      </w:r>
    </w:p>
    <w:p>
      <w:r>
        <w:t>生年：  1964年04月</w:t>
      </w:r>
    </w:p>
    <w:p>
      <w:r>
        <w:t>籍贯:  福建平和</w:t>
      </w:r>
    </w:p>
    <w:p>
      <w:r>
        <w:t>学历:  研究生</w:t>
      </w:r>
    </w:p>
    <w:p>
      <w:r>
        <w:t xml:space="preserve">简历:  </w:t>
        <w:br/>
        <w:t>黄晓舟，男，汉族，福建平和，1964年05月出生，1991年09月入党，硕士研究生学历。</w:t>
        <w:br/>
        <w:br/>
        <w:t>1982.09-1986.06 福建师范大学政教系政教专业学习</w:t>
        <w:br/>
        <w:br/>
        <w:t>1986.09-1989.06 福建师范大学政教系政治经济学专业硕士研究生</w:t>
        <w:br/>
        <w:br/>
        <w:t>1989.10-1991.09 福建省福州市委政研室干部</w:t>
        <w:br/>
        <w:br/>
        <w:t>1991.09-1995.04 福建省福州市政府办公厅干部、科员、一科副科长（1992.09）</w:t>
        <w:br/>
        <w:br/>
        <w:t>1995.04-1995.06 福建省福州市政府办公厅一科主任科员</w:t>
        <w:br/>
        <w:br/>
        <w:t>1995.06-1996.11 福建省厦门市计划委员会固定资产投资处干部</w:t>
        <w:br/>
        <w:br/>
        <w:t>1996.11-2002.11 福建省厦门市计划委员会固定资产投资处副处长</w:t>
        <w:br/>
        <w:br/>
        <w:t>2002.11-2005.08 福建省厦门市重点项目稽查特派员办公室主任</w:t>
        <w:br/>
        <w:br/>
        <w:t>（2002.05-2004.12参加福建省第五期中澳班工商管理专业硕士研究生班学习）</w:t>
        <w:br/>
        <w:br/>
        <w:t>2005.08-2005.12 福建省厦门市发展计划委员会投资处处长</w:t>
        <w:br/>
        <w:br/>
        <w:t>2005.12-2008.05 福建省厦门市发展和改革委员会投资处处长</w:t>
        <w:br/>
        <w:br/>
        <w:t>2008.05-2011.01 福建省厦门市发展和改革委员会党组成员、副巡视员</w:t>
        <w:br/>
        <w:br/>
        <w:t>2011.01-2014.04 福建省厦门市发展和改革委员会副主任、党组成员</w:t>
        <w:br/>
        <w:br/>
        <w:t>（期间：2011.03-2012.08兼任市轨道办常务副主任；</w:t>
        <w:br/>
        <w:br/>
        <w:t>2014.01-2014.06挂职任福建省发展和改革委员会党组成员）十三届市人大代表</w:t>
        <w:br/>
        <w:br/>
        <w:t>2014.04-2014.05 中共厦门市集美区委员会副书记，区人民政府副区长、代区长、党组书记，十三届市人大代表</w:t>
        <w:br/>
        <w:br/>
        <w:t>2014.05-         中共厦门市集美区委员会副书记，区人民政府区长、党组书记，十三届市人大代表</w:t>
        <w:br/>
      </w:r>
    </w:p>
    <w:p/>
    <w:p>
      <w:pPr>
        <w:pStyle w:val="Heading3"/>
      </w:pPr>
      <w:r>
        <w:t xml:space="preserve">福建省  厦门市  集美区  </w:t>
      </w:r>
    </w:p>
    <w:p>
      <w:r>
        <w:rPr>
          <w:i/>
        </w:rPr>
        <w:t>李辉跃    福建省厦门市集美区委书记</w:t>
      </w:r>
    </w:p>
    <w:p>
      <w:r>
        <w:t>性别:  男</w:t>
      </w:r>
    </w:p>
    <w:p>
      <w:r>
        <w:t xml:space="preserve">生年：  </w:t>
      </w:r>
    </w:p>
    <w:p>
      <w:r>
        <w:t xml:space="preserve">籍贯:  </w:t>
      </w:r>
    </w:p>
    <w:p>
      <w:r>
        <w:t xml:space="preserve">学历:  </w:t>
      </w:r>
    </w:p>
    <w:p>
      <w:r>
        <w:t xml:space="preserve">简历:  </w:t>
        <w:br/>
        <w:t>李辉跃，男，现任福建省厦门市集美区委书记</w:t>
        <w:br/>
      </w:r>
    </w:p>
    <w:p/>
    <w:p>
      <w:pPr>
        <w:pStyle w:val="Heading3"/>
      </w:pPr>
      <w:r>
        <w:t xml:space="preserve">福建省  厦门市  同安区  </w:t>
      </w:r>
    </w:p>
    <w:p>
      <w:r>
        <w:rPr>
          <w:i/>
        </w:rPr>
        <w:t>黄国彬    福建省厦门市同安代区长</w:t>
      </w:r>
    </w:p>
    <w:p>
      <w:r>
        <w:t>性别:  男</w:t>
      </w:r>
    </w:p>
    <w:p>
      <w:r>
        <w:t>生年：  1966年09月</w:t>
      </w:r>
    </w:p>
    <w:p>
      <w:r>
        <w:t>籍贯:  福建惠安</w:t>
      </w:r>
    </w:p>
    <w:p>
      <w:r>
        <w:t>学历:  硕士</w:t>
      </w:r>
    </w:p>
    <w:p>
      <w:r>
        <w:t xml:space="preserve">简历:  </w:t>
        <w:br/>
        <w:t>黄国彬，男，福建惠安人，1966年10月出生，中共党员，在职研究生学历，管理学硕士。</w:t>
        <w:br/>
        <w:br/>
        <w:t>1988年10月参加工作，具有市区镇三级工作经历，熟悉基层情况，历任湖里区禾山镇党委书记，湖里区委常委、宣传部部长，湖里区委副书记，湖里区委副书记、副区长、代理区长，2010年任市旅游局局长、党组书记。现任中共厦门市同安区委员会委员、常委、副书记，厦门市同安区人民政府代区长。</w:t>
        <w:br/>
      </w:r>
    </w:p>
    <w:p/>
    <w:p>
      <w:pPr>
        <w:pStyle w:val="Heading3"/>
      </w:pPr>
      <w:r>
        <w:t xml:space="preserve">福建省  厦门市  同安区  </w:t>
      </w:r>
    </w:p>
    <w:p>
      <w:r>
        <w:rPr>
          <w:i/>
        </w:rPr>
        <w:t>陈琛    福建省厦门市同安区委书记</w:t>
      </w:r>
    </w:p>
    <w:p>
      <w:r>
        <w:t>性别:  女</w:t>
      </w:r>
    </w:p>
    <w:p>
      <w:r>
        <w:t>生年：  1965年11月</w:t>
      </w:r>
    </w:p>
    <w:p>
      <w:r>
        <w:t>籍贯:  江苏海门</w:t>
      </w:r>
    </w:p>
    <w:p>
      <w:r>
        <w:t xml:space="preserve">学历:  </w:t>
      </w:r>
    </w:p>
    <w:p>
      <w:r>
        <w:t xml:space="preserve">简历:  </w:t>
        <w:br/>
        <w:t>陈琛，女，汉族，江苏海门人，1965年12月出生。</w:t>
        <w:br/>
        <w:br/>
        <w:t>2006年起任同安区委副书记（副厅级）， 2007月8月起任同安区委副书记、副区长、代区长、区长，是九届市委委员，十一届省人大代表，十二届市人大常委会委员，八届、九届市政协常委，现任福建省厦门市同安区委书记。</w:t>
        <w:br/>
      </w:r>
    </w:p>
    <w:p/>
    <w:p>
      <w:pPr>
        <w:pStyle w:val="Heading3"/>
      </w:pPr>
      <w:r>
        <w:t xml:space="preserve">福建省  厦门市  翔安区  </w:t>
      </w:r>
    </w:p>
    <w:p>
      <w:r>
        <w:rPr>
          <w:i/>
        </w:rPr>
        <w:t>陈飞铭    福建省厦门市翔安区长</w:t>
      </w:r>
    </w:p>
    <w:p>
      <w:r>
        <w:t>性别:  男</w:t>
      </w:r>
    </w:p>
    <w:p>
      <w:r>
        <w:t>生年：  1966年06月</w:t>
      </w:r>
    </w:p>
    <w:p>
      <w:r>
        <w:t>籍贯:  福建厦门</w:t>
      </w:r>
    </w:p>
    <w:p>
      <w:r>
        <w:t>学历:  学士</w:t>
      </w:r>
    </w:p>
    <w:p>
      <w:r>
        <w:t xml:space="preserve">简历:  </w:t>
        <w:br/>
        <w:t>陈飞铭，男，1966年7月出生，福建厦门人，汉族，1988年7月参加工作，1999年7月加入中国共产党，同济大学工业与民用建筑专业毕业，本科学历、工学学士，高级工程师。</w:t>
        <w:br/>
        <w:br/>
        <w:t>2011年6月任区委副书记、政府党组书记、副区长、代区长，2011年12月13日在翔安区三届人大一次会议上，当选为翔安区人民政府区长。</w:t>
        <w:br/>
      </w:r>
    </w:p>
    <w:p/>
    <w:p>
      <w:pPr>
        <w:pStyle w:val="Heading3"/>
      </w:pPr>
      <w:r>
        <w:t xml:space="preserve">福建省  厦门市  翔安区  </w:t>
      </w:r>
    </w:p>
    <w:p>
      <w:r>
        <w:rPr>
          <w:i/>
        </w:rPr>
        <w:t>陈永裕    福建省厦门市翔安区委书记</w:t>
      </w:r>
    </w:p>
    <w:p>
      <w:r>
        <w:t>性别:  男</w:t>
      </w:r>
    </w:p>
    <w:p>
      <w:r>
        <w:t xml:space="preserve">生年：  </w:t>
      </w:r>
    </w:p>
    <w:p>
      <w:r>
        <w:t xml:space="preserve">籍贯:  </w:t>
      </w:r>
    </w:p>
    <w:p>
      <w:r>
        <w:t xml:space="preserve">学历:  </w:t>
      </w:r>
    </w:p>
    <w:p>
      <w:r>
        <w:t xml:space="preserve">简历:  </w:t>
        <w:br/>
        <w:t>陈永裕，男，现任福建省厦门市翔安区委书记。</w:t>
        <w:br/>
      </w:r>
    </w:p>
    <w:p/>
    <w:p>
      <w:pPr>
        <w:pStyle w:val="Heading3"/>
      </w:pPr>
      <w:r>
        <w:t xml:space="preserve">福建省  莆田市  城厢区  </w:t>
      </w:r>
    </w:p>
    <w:p>
      <w:r>
        <w:rPr>
          <w:i/>
        </w:rPr>
        <w:t>许建平    福建省莆田市城厢区长</w:t>
      </w:r>
    </w:p>
    <w:p>
      <w:r>
        <w:t>性别:  男</w:t>
      </w:r>
    </w:p>
    <w:p>
      <w:r>
        <w:t>生年：  1964年10月</w:t>
      </w:r>
    </w:p>
    <w:p>
      <w:r>
        <w:t>籍贯:  福建莆田</w:t>
      </w:r>
    </w:p>
    <w:p>
      <w:r>
        <w:t xml:space="preserve">学历:  </w:t>
      </w:r>
    </w:p>
    <w:p>
      <w:r>
        <w:t xml:space="preserve">简历:  </w:t>
        <w:br/>
        <w:t>许建平，男，汉族，莆田秀屿区平海人，1964年11月出生，1986年8月参加工作，1990年8月入党，中央党校在职大学学历，助理工程师职称，现任中共城厢区委副书记、城厢区人民政府区长。</w:t>
        <w:br/>
        <w:br/>
        <w:t>1984.09—1986.07   厦门水产学院海水养殖专业学习</w:t>
        <w:br/>
        <w:br/>
        <w:t>1986.08—1988.05   莆田县水产局干部</w:t>
        <w:br/>
        <w:br/>
        <w:t>1988.05—1993.10   莆田县忠门镇副镇长</w:t>
        <w:br/>
        <w:br/>
        <w:t>1993.11—1996.06   莆田县北高镇镇长</w:t>
        <w:br/>
        <w:br/>
        <w:t>1996.06—1998.10   莆田县北高镇党委书记</w:t>
        <w:br/>
        <w:br/>
        <w:t>1998.11—1999.01   莆田县政府县长助理</w:t>
        <w:br/>
        <w:br/>
        <w:t>1999.01—2002.07   莆田县政府副县长</w:t>
        <w:br/>
        <w:br/>
        <w:t>（期间：2000.03起兼任莆田县东圳水库管理局党委书记、莆田县委政法委副书记；1997.07-1999.12参加中央学校函授学院本科班党政管理专业学习)</w:t>
        <w:br/>
        <w:br/>
        <w:t>2002.08—2006.01   莆田市荔城区委常委、宣传部部长</w:t>
        <w:br/>
        <w:br/>
        <w:t>2006.01—2007.12   莆田市荔城区委副书记</w:t>
        <w:br/>
        <w:br/>
        <w:t>2007.12—2011.06   莆田市委副秘书长、办公室调研员</w:t>
        <w:br/>
        <w:br/>
        <w:t>2011.06—至 今   莆田市城厢区委副书记、城厢区人民政府区长</w:t>
        <w:br/>
      </w:r>
    </w:p>
    <w:p/>
    <w:p>
      <w:pPr>
        <w:pStyle w:val="Heading3"/>
      </w:pPr>
      <w:r>
        <w:t xml:space="preserve">福建省  莆田市  城厢区  </w:t>
      </w:r>
    </w:p>
    <w:p>
      <w:r>
        <w:rPr>
          <w:i/>
        </w:rPr>
        <w:t>林桦    福建省莆田市城厢区委书记</w:t>
      </w:r>
    </w:p>
    <w:p>
      <w:r>
        <w:t>性别:  女</w:t>
      </w:r>
    </w:p>
    <w:p>
      <w:r>
        <w:t xml:space="preserve">生年：  </w:t>
      </w:r>
    </w:p>
    <w:p>
      <w:r>
        <w:t xml:space="preserve">籍贯:  </w:t>
      </w:r>
    </w:p>
    <w:p>
      <w:r>
        <w:t xml:space="preserve">学历:  </w:t>
      </w:r>
    </w:p>
    <w:p>
      <w:r>
        <w:t xml:space="preserve">简历:  </w:t>
        <w:br/>
        <w:t>林桦，女，现任福建省莆田市城厢区委书记</w:t>
        <w:br/>
      </w:r>
    </w:p>
    <w:p/>
    <w:p>
      <w:pPr>
        <w:pStyle w:val="Heading3"/>
      </w:pPr>
      <w:r>
        <w:t xml:space="preserve">福建省  莆田市  涵江区  </w:t>
      </w:r>
    </w:p>
    <w:p>
      <w:r>
        <w:rPr>
          <w:i/>
        </w:rPr>
        <w:t>陈万东    福建省莆田市涵江区区长</w:t>
      </w:r>
    </w:p>
    <w:p>
      <w:r>
        <w:t>性别:  男</w:t>
      </w:r>
    </w:p>
    <w:p>
      <w:r>
        <w:t xml:space="preserve">生年：  </w:t>
      </w:r>
    </w:p>
    <w:p>
      <w:r>
        <w:t xml:space="preserve">籍贯:  </w:t>
      </w:r>
    </w:p>
    <w:p>
      <w:r>
        <w:t xml:space="preserve">学历:  </w:t>
      </w:r>
    </w:p>
    <w:p>
      <w:r>
        <w:t xml:space="preserve">简历:  </w:t>
        <w:br/>
        <w:t>陈万东，男，现任福建省莆田市涵江区区长</w:t>
        <w:br/>
      </w:r>
    </w:p>
    <w:p/>
    <w:p>
      <w:pPr>
        <w:pStyle w:val="Heading3"/>
      </w:pPr>
      <w:r>
        <w:t xml:space="preserve">福建省  莆田市  涵江区  </w:t>
      </w:r>
    </w:p>
    <w:p>
      <w:r>
        <w:rPr>
          <w:i/>
        </w:rPr>
        <w:t>沈伯麟    福建省莆田市涵江区委书记</w:t>
      </w:r>
    </w:p>
    <w:p>
      <w:r>
        <w:t>性别:  男</w:t>
      </w:r>
    </w:p>
    <w:p>
      <w:r>
        <w:t>生年：  1963年04月</w:t>
      </w:r>
    </w:p>
    <w:p>
      <w:r>
        <w:t>籍贯:  福建莆田</w:t>
      </w:r>
    </w:p>
    <w:p>
      <w:r>
        <w:t xml:space="preserve">学历:  </w:t>
      </w:r>
    </w:p>
    <w:p>
      <w:r>
        <w:t xml:space="preserve">简历:  </w:t>
        <w:br/>
        <w:t>沈伯麟，男，汉族，福建莆田人，1963年5月出生，中共党员，中央党校大学学历，现任莆田市委组织部副部长、正处级组织员。于1981年8月参加工作，1998年10月起任副处级职务，2002年7月起任莆田市委组织部副部长，现任福建省莆田市涵江区委书记。</w:t>
        <w:br/>
      </w:r>
    </w:p>
    <w:p/>
    <w:p>
      <w:pPr>
        <w:pStyle w:val="Heading3"/>
      </w:pPr>
      <w:r>
        <w:t xml:space="preserve">福建省  莆田市  荔城区  </w:t>
      </w:r>
    </w:p>
    <w:p>
      <w:r>
        <w:rPr>
          <w:i/>
        </w:rPr>
        <w:t>杨朝东    福建省莆田市荔城区长</w:t>
      </w:r>
    </w:p>
    <w:p>
      <w:r>
        <w:t>性别:  男</w:t>
      </w:r>
    </w:p>
    <w:p>
      <w:r>
        <w:t xml:space="preserve">生年：  </w:t>
      </w:r>
    </w:p>
    <w:p>
      <w:r>
        <w:t xml:space="preserve">籍贯:  </w:t>
      </w:r>
    </w:p>
    <w:p>
      <w:r>
        <w:t xml:space="preserve">学历:  </w:t>
      </w:r>
    </w:p>
    <w:p>
      <w:r>
        <w:t xml:space="preserve">简历:  </w:t>
        <w:br/>
        <w:t>杨朝东，男，</w:t>
        <w:br/>
        <w:br/>
        <w:t xml:space="preserve">　　1991.08—1993.01 莆田市干部学校任教 　</w:t>
        <w:br/>
        <w:br/>
        <w:t xml:space="preserve">　　1993.01—1993.12 莆田市编制委员会办公室科员 　</w:t>
        <w:br/>
        <w:br/>
        <w:t xml:space="preserve">　　1993.12—1994.06 共青团莆田市委科员 　</w:t>
        <w:br/>
        <w:br/>
        <w:t xml:space="preserve">　　1994.06—1997.01 共青团莆田市委组织部副部长 　</w:t>
        <w:br/>
        <w:br/>
        <w:t xml:space="preserve">　　1997.01—1997.11 共青团莆田市委办公室主任 　</w:t>
        <w:br/>
        <w:br/>
        <w:t xml:space="preserve">　　1997.11—2002.07 共青团莆田市委常委、办公室主任（兼任市青年联合会秘书长） 　　</w:t>
        <w:br/>
        <w:br/>
        <w:t xml:space="preserve">　　2002.08—2005.03 中共涵江区委常委、统战部部长　</w:t>
        <w:br/>
        <w:br/>
        <w:t xml:space="preserve">　　2005.03—2009.12 共青团莆田市委书记、党组书记　　</w:t>
        <w:br/>
        <w:br/>
        <w:t xml:space="preserve">　　2009.12—2011.06 中共荔城区委副书记 　</w:t>
        <w:br/>
        <w:br/>
        <w:t xml:space="preserve">　　2011.06—2011.12 中共荔城区委副书记、荔城区人民政府代区长</w:t>
        <w:br/>
        <w:br/>
        <w:t xml:space="preserve">　　2011.12—现在 中共荔城区委副书记、荔城区人民政府区长 </w:t>
        <w:br/>
      </w:r>
    </w:p>
    <w:p/>
    <w:p>
      <w:pPr>
        <w:pStyle w:val="Heading3"/>
      </w:pPr>
      <w:r>
        <w:t xml:space="preserve">福建省  莆田市  荔城区  </w:t>
      </w:r>
    </w:p>
    <w:p>
      <w:r>
        <w:rPr>
          <w:i/>
        </w:rPr>
        <w:t>胡国防    福建省莆田市荔城区委书记</w:t>
      </w:r>
    </w:p>
    <w:p>
      <w:r>
        <w:t>性别:  男</w:t>
      </w:r>
    </w:p>
    <w:p>
      <w:r>
        <w:t xml:space="preserve">生年：  </w:t>
      </w:r>
    </w:p>
    <w:p>
      <w:r>
        <w:t xml:space="preserve">籍贯:  </w:t>
      </w:r>
    </w:p>
    <w:p>
      <w:r>
        <w:t xml:space="preserve">学历:  </w:t>
      </w:r>
    </w:p>
    <w:p>
      <w:r>
        <w:t xml:space="preserve">简历:  </w:t>
        <w:br/>
        <w:t>胡国防，男，现任福建省莆田市荔城区委书记。</w:t>
        <w:br/>
      </w:r>
    </w:p>
    <w:p/>
    <w:p>
      <w:pPr>
        <w:pStyle w:val="Heading3"/>
      </w:pPr>
      <w:r>
        <w:t xml:space="preserve">福建省  莆田市  秀屿区  </w:t>
      </w:r>
    </w:p>
    <w:p>
      <w:r>
        <w:rPr>
          <w:i/>
        </w:rPr>
        <w:t>郑加清    福建省莆田市秀屿区代理区长</w:t>
      </w:r>
    </w:p>
    <w:p>
      <w:r>
        <w:t>性别:  男</w:t>
      </w:r>
    </w:p>
    <w:p>
      <w:r>
        <w:t>生年：  1966年12月</w:t>
      </w:r>
    </w:p>
    <w:p>
      <w:r>
        <w:t>籍贯:  福建仙游</w:t>
      </w:r>
    </w:p>
    <w:p>
      <w:r>
        <w:t xml:space="preserve">学历:  </w:t>
      </w:r>
    </w:p>
    <w:p>
      <w:r>
        <w:t xml:space="preserve">简历:  </w:t>
        <w:br/>
        <w:t>郑加清，男，汉族，仙游县榜头镇人，1967年1月出生，中共党员，中央党校在职大学学历，现任福建省莆田市秀屿区人民政府副区长，代理区长。</w:t>
        <w:br/>
        <w:br/>
        <w:t>1990年11月起任湄洲岛团工委专职副书记；1992年8月起任团市委宣传部部长（其间：1993年8月至1995年12月参加中央党校函授学院本科班经济管理专业学习）；1997年11月起任团市委常委、宣传部部长；2002年9月起任团市委副书记；2004年12月起任市委宣传部副部长；[2] 2007年2月起任市委宣传部副部长、调研员（其间：2007年9月至2010年7月参加中央党校研究生院在职研究生班经济学专业学习）。</w:t>
        <w:br/>
        <w:br/>
        <w:t>2014年12月，任中共秀屿区委委员、常委、副书记。</w:t>
        <w:br/>
      </w:r>
    </w:p>
    <w:p/>
    <w:p>
      <w:pPr>
        <w:pStyle w:val="Heading3"/>
      </w:pPr>
      <w:r>
        <w:t xml:space="preserve">福建省  莆田市  秀屿区  </w:t>
      </w:r>
    </w:p>
    <w:p>
      <w:r>
        <w:rPr>
          <w:i/>
        </w:rPr>
        <w:t>陈再新    福建省莆田市秀屿区委书记</w:t>
      </w:r>
    </w:p>
    <w:p>
      <w:r>
        <w:t>性别:  男</w:t>
      </w:r>
    </w:p>
    <w:p>
      <w:r>
        <w:t xml:space="preserve">生年：  </w:t>
      </w:r>
    </w:p>
    <w:p>
      <w:r>
        <w:t xml:space="preserve">籍贯:  </w:t>
      </w:r>
    </w:p>
    <w:p>
      <w:r>
        <w:t xml:space="preserve">学历:  </w:t>
      </w:r>
    </w:p>
    <w:p>
      <w:r>
        <w:t xml:space="preserve">简历:  </w:t>
        <w:br/>
        <w:t>陈再新，男，现任福建省莆田市秀屿区委书记</w:t>
        <w:br/>
      </w:r>
    </w:p>
    <w:p/>
    <w:p>
      <w:pPr>
        <w:pStyle w:val="Heading3"/>
      </w:pPr>
      <w:r>
        <w:t xml:space="preserve">福建省  莆田市  仙游县  </w:t>
      </w:r>
    </w:p>
    <w:p>
      <w:r>
        <w:rPr>
          <w:i/>
        </w:rPr>
        <w:t>郑亚木    福建省莆田市仙游县长</w:t>
      </w:r>
    </w:p>
    <w:p>
      <w:r>
        <w:t>性别:  男</w:t>
      </w:r>
    </w:p>
    <w:p>
      <w:r>
        <w:t xml:space="preserve">生年：  </w:t>
      </w:r>
    </w:p>
    <w:p>
      <w:r>
        <w:t xml:space="preserve">籍贯:  </w:t>
      </w:r>
    </w:p>
    <w:p>
      <w:r>
        <w:t xml:space="preserve">学历:  </w:t>
      </w:r>
    </w:p>
    <w:p>
      <w:r>
        <w:t xml:space="preserve">简历:  </w:t>
        <w:br/>
        <w:t>郑亚木，男，现任福建省莆田市仙游县长</w:t>
        <w:br/>
      </w:r>
    </w:p>
    <w:p/>
    <w:p>
      <w:pPr>
        <w:pStyle w:val="Heading3"/>
      </w:pPr>
      <w:r>
        <w:t xml:space="preserve">福建省  莆田市  仙游县  </w:t>
      </w:r>
    </w:p>
    <w:p>
      <w:r>
        <w:rPr>
          <w:i/>
        </w:rPr>
        <w:t>郑瑞锦    福建省莆田市仙游县委书记</w:t>
      </w:r>
    </w:p>
    <w:p>
      <w:r>
        <w:t>性别:  男</w:t>
      </w:r>
    </w:p>
    <w:p>
      <w:r>
        <w:t xml:space="preserve">生年：  </w:t>
      </w:r>
    </w:p>
    <w:p>
      <w:r>
        <w:t xml:space="preserve">籍贯:  </w:t>
      </w:r>
    </w:p>
    <w:p>
      <w:r>
        <w:t xml:space="preserve">学历:  </w:t>
      </w:r>
    </w:p>
    <w:p>
      <w:r>
        <w:t xml:space="preserve">简历:  </w:t>
        <w:br/>
        <w:t>郑瑞锦，男，现任福建省莆田市仙游县委书记</w:t>
        <w:br/>
      </w:r>
    </w:p>
    <w:p/>
    <w:p>
      <w:pPr>
        <w:pStyle w:val="Heading3"/>
      </w:pPr>
      <w:r>
        <w:t xml:space="preserve">福建省  三明市  梅列区  </w:t>
      </w:r>
    </w:p>
    <w:p>
      <w:r>
        <w:rPr>
          <w:i/>
        </w:rPr>
        <w:t>杨胜    福建省三明市梅列区代区长</w:t>
      </w:r>
    </w:p>
    <w:p>
      <w:r>
        <w:t>性别:  男</w:t>
      </w:r>
    </w:p>
    <w:p>
      <w:r>
        <w:t xml:space="preserve">生年：  </w:t>
      </w:r>
    </w:p>
    <w:p>
      <w:r>
        <w:t xml:space="preserve">籍贯:  </w:t>
      </w:r>
    </w:p>
    <w:p>
      <w:r>
        <w:t xml:space="preserve">学历:  </w:t>
      </w:r>
    </w:p>
    <w:p>
      <w:r>
        <w:t xml:space="preserve">简历:  </w:t>
        <w:br/>
        <w:t>杨胜，男，现任福建省三明市梅列区代区长</w:t>
        <w:br/>
      </w:r>
    </w:p>
    <w:p/>
    <w:p>
      <w:pPr>
        <w:pStyle w:val="Heading3"/>
      </w:pPr>
      <w:r>
        <w:t xml:space="preserve">福建省  三明市  梅列区  </w:t>
      </w:r>
    </w:p>
    <w:p>
      <w:r>
        <w:rPr>
          <w:i/>
        </w:rPr>
        <w:t>蔡光信    福建省三明市梅列区委书记</w:t>
      </w:r>
    </w:p>
    <w:p>
      <w:r>
        <w:t>性别:  男</w:t>
      </w:r>
    </w:p>
    <w:p>
      <w:r>
        <w:t xml:space="preserve">生年：  </w:t>
      </w:r>
    </w:p>
    <w:p>
      <w:r>
        <w:t xml:space="preserve">籍贯:  </w:t>
      </w:r>
    </w:p>
    <w:p>
      <w:r>
        <w:t xml:space="preserve">学历:  </w:t>
      </w:r>
    </w:p>
    <w:p>
      <w:r>
        <w:t xml:space="preserve">简历:  </w:t>
        <w:br/>
        <w:t>蔡光信，男，现任福建省三明市梅列区委书记</w:t>
        <w:br/>
      </w:r>
    </w:p>
    <w:p/>
    <w:p>
      <w:pPr>
        <w:pStyle w:val="Heading3"/>
      </w:pPr>
      <w:r>
        <w:t xml:space="preserve">福建省  三明市  三元区  </w:t>
      </w:r>
    </w:p>
    <w:p>
      <w:r>
        <w:rPr>
          <w:i/>
        </w:rPr>
        <w:t>张文珍    福建省三明市三元区长</w:t>
      </w:r>
    </w:p>
    <w:p>
      <w:r>
        <w:t>性别:  女</w:t>
      </w:r>
    </w:p>
    <w:p>
      <w:r>
        <w:t xml:space="preserve">生年：  </w:t>
      </w:r>
    </w:p>
    <w:p>
      <w:r>
        <w:t xml:space="preserve">籍贯:  </w:t>
      </w:r>
    </w:p>
    <w:p>
      <w:r>
        <w:t xml:space="preserve">学历:  </w:t>
      </w:r>
    </w:p>
    <w:p>
      <w:r>
        <w:t xml:space="preserve">简历:  </w:t>
        <w:br/>
        <w:t>张文珍，女，现任福建省三明市三元区长</w:t>
        <w:br/>
      </w:r>
    </w:p>
    <w:p/>
    <w:p>
      <w:pPr>
        <w:pStyle w:val="Heading3"/>
      </w:pPr>
      <w:r>
        <w:t xml:space="preserve">福建省  三明市  三元区  </w:t>
      </w:r>
    </w:p>
    <w:p>
      <w:r>
        <w:rPr>
          <w:i/>
        </w:rPr>
        <w:t>杨稚平    福建省三明市三元区委书记</w:t>
      </w:r>
    </w:p>
    <w:p>
      <w:r>
        <w:t>性别:  男</w:t>
      </w:r>
    </w:p>
    <w:p>
      <w:r>
        <w:t xml:space="preserve">生年：  </w:t>
      </w:r>
    </w:p>
    <w:p>
      <w:r>
        <w:t xml:space="preserve">籍贯:  </w:t>
      </w:r>
    </w:p>
    <w:p>
      <w:r>
        <w:t xml:space="preserve">学历:  </w:t>
      </w:r>
    </w:p>
    <w:p>
      <w:r>
        <w:t xml:space="preserve">简历:  </w:t>
        <w:br/>
        <w:t>杨稚平，男，现任福建省三明市三元区委书记</w:t>
        <w:br/>
      </w:r>
    </w:p>
    <w:p/>
    <w:p>
      <w:pPr>
        <w:pStyle w:val="Heading3"/>
      </w:pPr>
      <w:r>
        <w:t xml:space="preserve">福建省  三明市  明溪县  </w:t>
      </w:r>
    </w:p>
    <w:p>
      <w:r>
        <w:rPr>
          <w:i/>
        </w:rPr>
        <w:t>颜虎成    福建省三明市明溪县长</w:t>
      </w:r>
    </w:p>
    <w:p>
      <w:r>
        <w:t>性别:  男</w:t>
      </w:r>
    </w:p>
    <w:p>
      <w:r>
        <w:t xml:space="preserve">生年：  </w:t>
      </w:r>
    </w:p>
    <w:p>
      <w:r>
        <w:t xml:space="preserve">籍贯:  </w:t>
      </w:r>
    </w:p>
    <w:p>
      <w:r>
        <w:t xml:space="preserve">学历:  </w:t>
      </w:r>
    </w:p>
    <w:p>
      <w:r>
        <w:t xml:space="preserve">简历:  </w:t>
        <w:br/>
        <w:t>颜虎成，男，现任福建省三明市明溪县长</w:t>
        <w:br/>
      </w:r>
    </w:p>
    <w:p/>
    <w:p>
      <w:pPr>
        <w:pStyle w:val="Heading3"/>
      </w:pPr>
      <w:r>
        <w:t xml:space="preserve">福建省  三明市  明溪县  </w:t>
      </w:r>
    </w:p>
    <w:p>
      <w:r>
        <w:rPr>
          <w:i/>
        </w:rPr>
        <w:t>林斌    福建省三明市明溪县委书记</w:t>
      </w:r>
    </w:p>
    <w:p>
      <w:r>
        <w:t>性别:  女</w:t>
      </w:r>
    </w:p>
    <w:p>
      <w:r>
        <w:t xml:space="preserve">生年：  </w:t>
      </w:r>
    </w:p>
    <w:p>
      <w:r>
        <w:t xml:space="preserve">籍贯:  </w:t>
      </w:r>
    </w:p>
    <w:p>
      <w:r>
        <w:t xml:space="preserve">学历:  </w:t>
      </w:r>
    </w:p>
    <w:p>
      <w:r>
        <w:t xml:space="preserve">简历:  </w:t>
        <w:br/>
        <w:t>林斌，女，现任福建省三明市明溪县委书记</w:t>
        <w:br/>
      </w:r>
    </w:p>
    <w:p/>
    <w:p>
      <w:pPr>
        <w:pStyle w:val="Heading3"/>
      </w:pPr>
      <w:r>
        <w:t xml:space="preserve">福建省  三明市  清流县  </w:t>
      </w:r>
    </w:p>
    <w:p>
      <w:r>
        <w:rPr>
          <w:i/>
        </w:rPr>
        <w:t>冯明生    福建省三明市清流县长</w:t>
      </w:r>
    </w:p>
    <w:p>
      <w:r>
        <w:t>性别:  男</w:t>
      </w:r>
    </w:p>
    <w:p>
      <w:r>
        <w:t>生年：  1966年05月</w:t>
      </w:r>
    </w:p>
    <w:p>
      <w:r>
        <w:t>籍贯:  福建明溪</w:t>
      </w:r>
    </w:p>
    <w:p>
      <w:r>
        <w:t xml:space="preserve">学历:  </w:t>
      </w:r>
    </w:p>
    <w:p>
      <w:r>
        <w:t xml:space="preserve">简历:  </w:t>
        <w:br/>
        <w:t>冯明生，男，汉族，1966年6月生，福建省明溪县人，1992年1月入党，1988年7月参加工作，大学学历，历任明溪县政府办公室副主任，明溪团县委书记，明溪县城关乡党委副书记、乡长，明溪县盖洋镇党委书记，明溪县政府副县长，三明市委办公室副主任，市委政研室主任，三明市政府副秘书长，三明市人力资源和社会保障局局长。现任中共清流县委副书记、清流县人民政府县长。</w:t>
        <w:br/>
      </w:r>
    </w:p>
    <w:p/>
    <w:p>
      <w:pPr>
        <w:pStyle w:val="Heading3"/>
      </w:pPr>
      <w:r>
        <w:t xml:space="preserve">福建省  三明市  清流县  </w:t>
      </w:r>
    </w:p>
    <w:p>
      <w:r>
        <w:rPr>
          <w:i/>
        </w:rPr>
        <w:t>梁奕章    福建省三明市清流县委书记</w:t>
      </w:r>
    </w:p>
    <w:p>
      <w:r>
        <w:t>性别:  男</w:t>
      </w:r>
    </w:p>
    <w:p>
      <w:r>
        <w:t xml:space="preserve">生年：  </w:t>
      </w:r>
    </w:p>
    <w:p>
      <w:r>
        <w:t xml:space="preserve">籍贯:  </w:t>
      </w:r>
    </w:p>
    <w:p>
      <w:r>
        <w:t xml:space="preserve">学历:  </w:t>
      </w:r>
    </w:p>
    <w:p>
      <w:r>
        <w:t xml:space="preserve">简历:  </w:t>
        <w:br/>
        <w:t>梁奕章，男，现任福建省三明市清流县委书记</w:t>
        <w:br/>
      </w:r>
    </w:p>
    <w:p/>
    <w:p>
      <w:pPr>
        <w:pStyle w:val="Heading3"/>
      </w:pPr>
      <w:r>
        <w:t xml:space="preserve">福建省  三明市  宁化县  </w:t>
      </w:r>
    </w:p>
    <w:p>
      <w:r>
        <w:rPr>
          <w:i/>
        </w:rPr>
        <w:t>余建地    福建省三明市宁化县代县长</w:t>
      </w:r>
    </w:p>
    <w:p>
      <w:r>
        <w:t>性别:  男</w:t>
      </w:r>
    </w:p>
    <w:p>
      <w:r>
        <w:t xml:space="preserve">生年：  </w:t>
      </w:r>
    </w:p>
    <w:p>
      <w:r>
        <w:t xml:space="preserve">籍贯:  </w:t>
      </w:r>
    </w:p>
    <w:p>
      <w:r>
        <w:t xml:space="preserve">学历:  </w:t>
      </w:r>
    </w:p>
    <w:p>
      <w:r>
        <w:t xml:space="preserve">简历:  </w:t>
        <w:br/>
        <w:t>余建地，男，大田人，曾任清流县委副书记、建宁县委副书记等职，是福建省第四批援疆工作队队员，现任宁化县委副书记、副县长、代县长。</w:t>
        <w:br/>
      </w:r>
    </w:p>
    <w:p/>
    <w:p>
      <w:pPr>
        <w:pStyle w:val="Heading3"/>
      </w:pPr>
      <w:r>
        <w:t xml:space="preserve">福建省  三明市  宁化县  </w:t>
      </w:r>
    </w:p>
    <w:p>
      <w:r>
        <w:rPr>
          <w:i/>
        </w:rPr>
        <w:t>肖长根    福建省三明市宁化县委书记</w:t>
      </w:r>
    </w:p>
    <w:p>
      <w:r>
        <w:t>性别:  男</w:t>
      </w:r>
    </w:p>
    <w:p>
      <w:r>
        <w:t xml:space="preserve">生年：  </w:t>
      </w:r>
    </w:p>
    <w:p>
      <w:r>
        <w:t xml:space="preserve">籍贯:  </w:t>
      </w:r>
    </w:p>
    <w:p>
      <w:r>
        <w:t xml:space="preserve">学历:  </w:t>
      </w:r>
    </w:p>
    <w:p>
      <w:r>
        <w:t xml:space="preserve">简历:  </w:t>
        <w:br/>
        <w:t>肖长根，男，现任福建省三明市宁化县委书记</w:t>
        <w:br/>
      </w:r>
    </w:p>
    <w:p/>
    <w:p>
      <w:pPr>
        <w:pStyle w:val="Heading3"/>
      </w:pPr>
      <w:r>
        <w:t xml:space="preserve">福建省  三明市  大田县  </w:t>
      </w:r>
    </w:p>
    <w:p>
      <w:r>
        <w:rPr>
          <w:i/>
        </w:rPr>
        <w:t>林金龙    福建省三明市大田县长</w:t>
      </w:r>
    </w:p>
    <w:p>
      <w:r>
        <w:t>性别:  男</w:t>
      </w:r>
    </w:p>
    <w:p>
      <w:r>
        <w:t>生年：  1966年03月</w:t>
      </w:r>
    </w:p>
    <w:p>
      <w:r>
        <w:t>籍贯:  福建南安</w:t>
      </w:r>
    </w:p>
    <w:p>
      <w:r>
        <w:t xml:space="preserve">学历:  </w:t>
      </w:r>
    </w:p>
    <w:p>
      <w:r>
        <w:t xml:space="preserve">简历:  </w:t>
        <w:br/>
        <w:t>林金龙，男，福建南安人，1966年3月出生，中共党员，大学学历，经济师。现任福建省三明市大田县委副书记、县长。</w:t>
        <w:br/>
      </w:r>
    </w:p>
    <w:p/>
    <w:p>
      <w:pPr>
        <w:pStyle w:val="Heading3"/>
      </w:pPr>
      <w:r>
        <w:t xml:space="preserve">福建省  三明市  大田县  </w:t>
      </w:r>
    </w:p>
    <w:p>
      <w:r>
        <w:rPr>
          <w:i/>
        </w:rPr>
        <w:t>熊旭明    福建省三明市大田县委书记</w:t>
      </w:r>
    </w:p>
    <w:p>
      <w:r>
        <w:t>性别:  男</w:t>
      </w:r>
    </w:p>
    <w:p>
      <w:r>
        <w:t>生年：  1964年07月</w:t>
      </w:r>
    </w:p>
    <w:p>
      <w:r>
        <w:t>籍贯:  福建长汀</w:t>
      </w:r>
    </w:p>
    <w:p>
      <w:r>
        <w:t>学历:  本科</w:t>
      </w:r>
    </w:p>
    <w:p>
      <w:r>
        <w:t xml:space="preserve">简历:  </w:t>
        <w:br/>
        <w:t>熊旭明，男，汉族，1964年7月生，福建长汀人，1983年8月参加工作，1985年7月加入中国共产党，省委党校党政管理专业，本科学历。</w:t>
        <w:br/>
        <w:br/>
        <w:t xml:space="preserve">曾在宁化县五中、职中任教师，后调入共青团宁化县委工作，在宁化淮土、城南等乡镇工作过。调大田县工作时，任宁化县淮土乡党委书记 。2001年8月至今，先后担任大田县委办主任、县政府副县长、县长等职务。 </w:t>
        <w:br/>
        <w:br/>
        <w:t>2016年1月2日，大田县领导干部大会召开，会议宣布省委、市委关于县委主要领导任职的决定：熊旭明同志任中共大田县委书记。</w:t>
        <w:br/>
      </w:r>
    </w:p>
    <w:p/>
    <w:p>
      <w:pPr>
        <w:pStyle w:val="Heading3"/>
      </w:pPr>
      <w:r>
        <w:t xml:space="preserve">福建省  三明市  尤溪县  </w:t>
      </w:r>
    </w:p>
    <w:p>
      <w:r>
        <w:rPr>
          <w:i/>
        </w:rPr>
        <w:t>杨永生    福建省三明市尤溪县长</w:t>
      </w:r>
    </w:p>
    <w:p>
      <w:r>
        <w:t>性别:  男</w:t>
      </w:r>
    </w:p>
    <w:p>
      <w:r>
        <w:t>生年：  1968年09月</w:t>
      </w:r>
    </w:p>
    <w:p>
      <w:r>
        <w:t>籍贯:  福建永安</w:t>
      </w:r>
    </w:p>
    <w:p>
      <w:r>
        <w:t>学历:  研究生</w:t>
      </w:r>
    </w:p>
    <w:p>
      <w:r>
        <w:t xml:space="preserve">简历:  </w:t>
        <w:br/>
        <w:t>杨永生，男，汉族，1968年10月出生，福建永安人。1989年8月参加工作，1989年6月加入中国共产党，省委党校在职硕士研究生学历。</w:t>
        <w:br/>
        <w:br/>
        <w:t>曾任永安农业职业中专学校教师、团委书记，永安市委宣传部宣传科副科长，永安市吉山乡党委宣传统战委员、党委副书记兼组织委员，永安团市委书记，三明团市委副书记、书记，宁化县委副书记（正处级）、纪委书记，宁化县委副书记（正处级）、县政府常务副县长。2011年6月任尤溪县委副书记、县政府党组书记、代县长，2011年12月起任尤溪县委副书记、县长。</w:t>
        <w:br/>
      </w:r>
    </w:p>
    <w:p/>
    <w:p>
      <w:pPr>
        <w:pStyle w:val="Heading3"/>
      </w:pPr>
      <w:r>
        <w:t xml:space="preserve">福建省  三明市  尤溪县  </w:t>
      </w:r>
    </w:p>
    <w:p>
      <w:r>
        <w:rPr>
          <w:i/>
        </w:rPr>
        <w:t>伍斌    福建省三明市尤溪县委书记</w:t>
      </w:r>
    </w:p>
    <w:p>
      <w:r>
        <w:t>性别:  男</w:t>
      </w:r>
    </w:p>
    <w:p>
      <w:r>
        <w:t>生年：  1967年08月</w:t>
      </w:r>
    </w:p>
    <w:p>
      <w:r>
        <w:t>籍贯:  福建泰宁</w:t>
      </w:r>
    </w:p>
    <w:p>
      <w:r>
        <w:t>学历:  本科</w:t>
      </w:r>
    </w:p>
    <w:p>
      <w:r>
        <w:t xml:space="preserve">简历:  </w:t>
        <w:br/>
        <w:t>伍斌，男，汉族，1967年9月出生，福建泰宁人。1990年8月参加工作，1992年6月加入中国共产党，本科学历。</w:t>
        <w:br/>
        <w:br/>
        <w:t>曾任泰宁一中教师，泰宁县政府办公室科员、科长、副主任，三明市政府办公室副科长、科长、副主任，三明市政府副秘书长，三明市政府副秘书长、办公室主任。2011年6月起任尤溪县委书记。</w:t>
        <w:br/>
      </w:r>
    </w:p>
    <w:p/>
    <w:p>
      <w:pPr>
        <w:pStyle w:val="Heading3"/>
      </w:pPr>
      <w:r>
        <w:t xml:space="preserve">福建省  三明市  沙县  </w:t>
      </w:r>
    </w:p>
    <w:p>
      <w:r>
        <w:rPr>
          <w:i/>
        </w:rPr>
        <w:t>林昭闹    福建省三明市沙县县长</w:t>
      </w:r>
    </w:p>
    <w:p>
      <w:r>
        <w:t>性别:  男</w:t>
      </w:r>
    </w:p>
    <w:p>
      <w:r>
        <w:t>生年：  1964年03月</w:t>
      </w:r>
    </w:p>
    <w:p>
      <w:r>
        <w:t>籍贯:  福建尤溪</w:t>
      </w:r>
    </w:p>
    <w:p>
      <w:r>
        <w:t>学历:  本科</w:t>
      </w:r>
    </w:p>
    <w:p>
      <w:r>
        <w:t xml:space="preserve">简历:  </w:t>
        <w:br/>
        <w:t>林昭闹，男，汉族，1960年4月出生，福建尤溪人。中央党校函授学院经济管理专业毕业，本科学历。</w:t>
        <w:br/>
        <w:br/>
        <w:t>曾任三明市农校教师、团委干事、副书记、书记；沙县纪委纪检员（副科），纪委常委、办公室主任；沙县团委书记；沙县高砂镇党委书记；沙县县委宣传部副部长(正科)；沙县林业局局长；三明高新技术产业开发区金沙管理委员会党委书记；沙县县委常委、宣传部长；沙县县委常委、纪委书记；2013年10月任沙县县委副书记，政府代县长；2013年12月任沙县县委副书记，政府县长。</w:t>
        <w:br/>
      </w:r>
    </w:p>
    <w:p/>
    <w:p>
      <w:pPr>
        <w:pStyle w:val="Heading3"/>
      </w:pPr>
      <w:r>
        <w:t xml:space="preserve">福建省  三明市  沙县  </w:t>
      </w:r>
    </w:p>
    <w:p>
      <w:r>
        <w:rPr>
          <w:i/>
        </w:rPr>
        <w:t>袁超洪    福建省三明市沙县县委书记</w:t>
      </w:r>
    </w:p>
    <w:p>
      <w:r>
        <w:t>性别:  男</w:t>
      </w:r>
    </w:p>
    <w:p>
      <w:r>
        <w:t xml:space="preserve">生年：  </w:t>
      </w:r>
    </w:p>
    <w:p>
      <w:r>
        <w:t xml:space="preserve">籍贯:  </w:t>
      </w:r>
    </w:p>
    <w:p>
      <w:r>
        <w:t xml:space="preserve">学历:  </w:t>
      </w:r>
    </w:p>
    <w:p>
      <w:r>
        <w:t xml:space="preserve">简历:  </w:t>
        <w:br/>
        <w:t>袁超洪，男，现任福建省三明市沙县县委书记</w:t>
        <w:br/>
      </w:r>
    </w:p>
    <w:p/>
    <w:p>
      <w:pPr>
        <w:pStyle w:val="Heading3"/>
      </w:pPr>
      <w:r>
        <w:t xml:space="preserve">福建省  三明市  将乐县  </w:t>
      </w:r>
    </w:p>
    <w:p>
      <w:r>
        <w:rPr>
          <w:i/>
        </w:rPr>
        <w:t>池芝发    福建省三明市将乐县长</w:t>
      </w:r>
    </w:p>
    <w:p>
      <w:r>
        <w:t>性别:  男</w:t>
      </w:r>
    </w:p>
    <w:p>
      <w:r>
        <w:t>生年：  1965年01月</w:t>
      </w:r>
    </w:p>
    <w:p>
      <w:r>
        <w:t>籍贯:  福建尤溪</w:t>
      </w:r>
    </w:p>
    <w:p>
      <w:r>
        <w:t xml:space="preserve">学历:  </w:t>
      </w:r>
    </w:p>
    <w:p>
      <w:r>
        <w:t xml:space="preserve">简历:  </w:t>
        <w:br/>
        <w:t>池芝发，男，1965年2月生，福建尤溪人，1988年7月参加工作，大学学历。现任中共将乐县委副书记、将乐县人民政府县长。</w:t>
        <w:br/>
        <w:br/>
        <w:t>1988年7月至1990年10月 三明市供销学校教师。</w:t>
        <w:br/>
        <w:br/>
        <w:t>1990年10月至2001年10月 三明市纪委干部。</w:t>
        <w:br/>
        <w:br/>
        <w:t>2001年11月至2005年9月 任三明市旅游局党组成员、纪检组长。</w:t>
        <w:br/>
        <w:br/>
        <w:t>2005年10月至2009年8月 任中共三明市纪委常委。</w:t>
        <w:br/>
        <w:br/>
        <w:t>2009年8月至2011年6月 任中共建宁县委副书记、纪委书记。</w:t>
        <w:br/>
        <w:br/>
        <w:t>2011年6月至今 任中共将乐县委副书记、将乐县政府代县长、县长。</w:t>
        <w:br/>
      </w:r>
    </w:p>
    <w:p/>
    <w:p>
      <w:pPr>
        <w:pStyle w:val="Heading3"/>
      </w:pPr>
      <w:r>
        <w:t xml:space="preserve">福建省  三明市  将乐县  </w:t>
      </w:r>
    </w:p>
    <w:p>
      <w:r>
        <w:rPr>
          <w:i/>
        </w:rPr>
        <w:t>蒋先东    福建省三明市将乐县委书记</w:t>
      </w:r>
    </w:p>
    <w:p>
      <w:r>
        <w:t>性别:  男</w:t>
      </w:r>
    </w:p>
    <w:p>
      <w:r>
        <w:t xml:space="preserve">生年：  </w:t>
      </w:r>
    </w:p>
    <w:p>
      <w:r>
        <w:t xml:space="preserve">籍贯:  </w:t>
      </w:r>
    </w:p>
    <w:p>
      <w:r>
        <w:t xml:space="preserve">学历:  </w:t>
      </w:r>
    </w:p>
    <w:p>
      <w:r>
        <w:t xml:space="preserve">简历:  </w:t>
        <w:br/>
        <w:t>蒋先东，男，现任福建省三明市将乐县委书记</w:t>
        <w:br/>
      </w:r>
    </w:p>
    <w:p/>
    <w:p>
      <w:pPr>
        <w:pStyle w:val="Heading3"/>
      </w:pPr>
      <w:r>
        <w:t xml:space="preserve">福建省  三明市  泰宁县  </w:t>
      </w:r>
    </w:p>
    <w:p>
      <w:r>
        <w:rPr>
          <w:i/>
        </w:rPr>
        <w:t>罗金水    福建省三明市泰宁县代县长</w:t>
      </w:r>
    </w:p>
    <w:p>
      <w:r>
        <w:t>性别:  男</w:t>
      </w:r>
    </w:p>
    <w:p>
      <w:r>
        <w:t>生年：  1966年10月</w:t>
      </w:r>
    </w:p>
    <w:p>
      <w:r>
        <w:t>籍贯:  福建沙县</w:t>
      </w:r>
    </w:p>
    <w:p>
      <w:r>
        <w:t>学历:  硕士</w:t>
      </w:r>
    </w:p>
    <w:p>
      <w:r>
        <w:t xml:space="preserve">简历:  </w:t>
        <w:br/>
        <w:t>罗金水，男，汉族，福建省沙县人，1966年11月生，1988年1月入党，1988年7月参加工作，第一学历大学本科（1988年7月毕业于福建农学院兽医系畜牧兽医专业，并取得农学学士学位），第二学历党校在职研究生（2005年12月取得福建农林大学农业推广硕士学位，2010年7月毕业于中央党校研究生院法学理论专业）。</w:t>
        <w:br/>
        <w:br/>
        <w:t>1988.07—1989.12  沙县富口乡人大秘书</w:t>
        <w:br/>
        <w:br/>
        <w:t>1989.12—1990.12  沙县富口乡党委秘书</w:t>
        <w:br/>
        <w:br/>
        <w:t>1990.12—1992.11  沙县富口乡党委组织委员</w:t>
        <w:br/>
        <w:br/>
        <w:t>1992.11—1993.07  沙县富口乡党委副书记</w:t>
        <w:br/>
        <w:br/>
        <w:t>1993.07—1997.08  沙县团县委书记</w:t>
        <w:br/>
        <w:br/>
        <w:t>1997.08—1999.01  沙县团县委主任科员</w:t>
        <w:br/>
        <w:br/>
        <w:t>1999.01—2002.01  沙县梨树乡党委书记</w:t>
        <w:br/>
        <w:br/>
        <w:t>（期间：1997.09—1999.07省委党校第11期干部培训班学习）</w:t>
        <w:br/>
        <w:br/>
        <w:t>2002.01—2003.11  沙县高砂镇党委书记</w:t>
        <w:br/>
        <w:br/>
        <w:t>2003.11—2006.06  尤溪县委常委、统战部部长</w:t>
        <w:br/>
        <w:br/>
        <w:t>（期间：2003.03—2005.12 福建农林大学农业推广硕士学位学习）</w:t>
        <w:br/>
        <w:br/>
        <w:t>2006.06—2007.01  尤溪县委常委、宣传部部长</w:t>
        <w:br/>
        <w:br/>
        <w:t>2007.01—2011.06  尤溪县委常委、政府副县长</w:t>
        <w:br/>
        <w:br/>
        <w:t>（期间：2007.09—2010.07 中央党校研究生院法学理论专业学习）</w:t>
        <w:br/>
        <w:br/>
        <w:t>2011.06—2012.02  宁化县委副书记</w:t>
        <w:br/>
        <w:br/>
        <w:t>2012.02—2014.08  三明市农业局局长、党组书记</w:t>
        <w:br/>
        <w:br/>
        <w:t>2014.08—         泰宁县人民政府代县长</w:t>
        <w:br/>
      </w:r>
    </w:p>
    <w:p/>
    <w:p>
      <w:pPr>
        <w:pStyle w:val="Heading3"/>
      </w:pPr>
      <w:r>
        <w:t xml:space="preserve">福建省  三明市  泰宁县  </w:t>
      </w:r>
    </w:p>
    <w:p>
      <w:r>
        <w:rPr>
          <w:i/>
        </w:rPr>
        <w:t>张元明    福建省三明市泰宁县委书记</w:t>
      </w:r>
    </w:p>
    <w:p>
      <w:r>
        <w:t>性别:  男</w:t>
      </w:r>
    </w:p>
    <w:p>
      <w:r>
        <w:t xml:space="preserve">生年：  </w:t>
      </w:r>
    </w:p>
    <w:p>
      <w:r>
        <w:t xml:space="preserve">籍贯:  </w:t>
      </w:r>
    </w:p>
    <w:p>
      <w:r>
        <w:t xml:space="preserve">学历:  </w:t>
      </w:r>
    </w:p>
    <w:p>
      <w:r>
        <w:t xml:space="preserve">简历:  </w:t>
        <w:br/>
        <w:t>张元明，男，现任福建省三明市泰宁县委书记</w:t>
        <w:br/>
      </w:r>
    </w:p>
    <w:p/>
    <w:p>
      <w:pPr>
        <w:pStyle w:val="Heading3"/>
      </w:pPr>
      <w:r>
        <w:t xml:space="preserve">福建省  三明市  建宁县  </w:t>
      </w:r>
    </w:p>
    <w:p>
      <w:r>
        <w:rPr>
          <w:i/>
        </w:rPr>
        <w:t>潘闽生    福建省三明市建宁县长</w:t>
      </w:r>
    </w:p>
    <w:p>
      <w:r>
        <w:t>性别:  男</w:t>
      </w:r>
    </w:p>
    <w:p>
      <w:r>
        <w:t xml:space="preserve">生年：  </w:t>
      </w:r>
    </w:p>
    <w:p>
      <w:r>
        <w:t xml:space="preserve">籍贯:  </w:t>
      </w:r>
    </w:p>
    <w:p>
      <w:r>
        <w:t xml:space="preserve">学历:  </w:t>
      </w:r>
    </w:p>
    <w:p>
      <w:r>
        <w:t xml:space="preserve">简历:  </w:t>
        <w:br/>
        <w:t>潘闽生，男，现任福建省三明市建宁县长</w:t>
        <w:br/>
      </w:r>
    </w:p>
    <w:p/>
    <w:p>
      <w:pPr>
        <w:pStyle w:val="Heading3"/>
      </w:pPr>
      <w:r>
        <w:t xml:space="preserve">福建省  三明市  建宁县  </w:t>
      </w:r>
    </w:p>
    <w:p>
      <w:r>
        <w:rPr>
          <w:i/>
        </w:rPr>
        <w:t>郑剑波    福建省三明市建宁县委书记</w:t>
      </w:r>
    </w:p>
    <w:p>
      <w:r>
        <w:t>性别:  男</w:t>
      </w:r>
    </w:p>
    <w:p>
      <w:r>
        <w:t>生年：  1964年01月</w:t>
      </w:r>
    </w:p>
    <w:p>
      <w:r>
        <w:t>籍贯:  福建尤溪</w:t>
      </w:r>
    </w:p>
    <w:p>
      <w:r>
        <w:t xml:space="preserve">学历:  </w:t>
      </w:r>
    </w:p>
    <w:p>
      <w:r>
        <w:t xml:space="preserve">简历:  </w:t>
        <w:br/>
        <w:t>郑剑波，男，汉族，1964年2月出生，福建尤溪人，大学学历。1986年7月入党，1982年10月参加工作，</w:t>
        <w:br/>
        <w:br/>
        <w:t>历任：</w:t>
        <w:br/>
        <w:br/>
        <w:t xml:space="preserve">　　尤溪县县委政研室副主任；</w:t>
        <w:br/>
        <w:br/>
        <w:t xml:space="preserve">　　尤溪县团结乡党委副书记；</w:t>
        <w:br/>
        <w:br/>
        <w:t xml:space="preserve">　　尤溪县团县委书记；</w:t>
        <w:br/>
        <w:br/>
        <w:t xml:space="preserve">　　尤溪县新阳镇政府镇长；</w:t>
        <w:br/>
        <w:br/>
        <w:t xml:space="preserve">　　尤溪县中仙乡党委书记；</w:t>
        <w:br/>
        <w:br/>
        <w:t xml:space="preserve">　　尤溪县人民政府副县长；</w:t>
        <w:br/>
        <w:br/>
        <w:t xml:space="preserve">　　泰宁县人民政府副县长；</w:t>
        <w:br/>
        <w:br/>
        <w:t xml:space="preserve">　　泰宁县人民政府常务副县长、旅游管委会主任；</w:t>
        <w:br/>
        <w:br/>
        <w:t xml:space="preserve">　　泰宁县委副书记；</w:t>
        <w:br/>
        <w:br/>
        <w:t xml:space="preserve">　　泰宁县人民政府常务副县长、旅游管委会主任；</w:t>
        <w:br/>
        <w:br/>
        <w:t xml:space="preserve">　　泰宁县委副书记、泰宁县人民政府县长。</w:t>
        <w:br/>
        <w:br/>
        <w:t xml:space="preserve">　　中共建宁县委委员、常委、书记</w:t>
        <w:br/>
      </w:r>
    </w:p>
    <w:p/>
    <w:p>
      <w:pPr>
        <w:pStyle w:val="Heading3"/>
      </w:pPr>
      <w:r>
        <w:t xml:space="preserve">福建省  三明市  永安市  </w:t>
      </w:r>
    </w:p>
    <w:p>
      <w:r>
        <w:rPr>
          <w:i/>
        </w:rPr>
        <w:t>郑清华    福建省三明市永安市长</w:t>
      </w:r>
    </w:p>
    <w:p>
      <w:r>
        <w:t>性别:  男</w:t>
      </w:r>
    </w:p>
    <w:p>
      <w:r>
        <w:t xml:space="preserve">生年：  </w:t>
      </w:r>
    </w:p>
    <w:p>
      <w:r>
        <w:t xml:space="preserve">籍贯:  </w:t>
      </w:r>
    </w:p>
    <w:p>
      <w:r>
        <w:t xml:space="preserve">学历:  </w:t>
      </w:r>
    </w:p>
    <w:p>
      <w:r>
        <w:t xml:space="preserve">简历:  </w:t>
        <w:br/>
        <w:t>郑清华，男，现任福建省三明市永安市长</w:t>
        <w:br/>
      </w:r>
    </w:p>
    <w:p/>
    <w:p>
      <w:pPr>
        <w:pStyle w:val="Heading3"/>
      </w:pPr>
      <w:r>
        <w:t xml:space="preserve">福建省  三明市  永安市  </w:t>
      </w:r>
    </w:p>
    <w:p>
      <w:r>
        <w:rPr>
          <w:i/>
        </w:rPr>
        <w:t>黄建平    福建省三明市永安市委书记</w:t>
      </w:r>
    </w:p>
    <w:p>
      <w:r>
        <w:t>性别:  男</w:t>
      </w:r>
    </w:p>
    <w:p>
      <w:r>
        <w:t xml:space="preserve">生年：  </w:t>
      </w:r>
    </w:p>
    <w:p>
      <w:r>
        <w:t xml:space="preserve">籍贯:  </w:t>
      </w:r>
    </w:p>
    <w:p>
      <w:r>
        <w:t xml:space="preserve">学历:  </w:t>
      </w:r>
    </w:p>
    <w:p>
      <w:r>
        <w:t xml:space="preserve">简历:  </w:t>
        <w:br/>
        <w:t>黄建平，男，现任福建省三明市永安市委书记</w:t>
        <w:br/>
      </w:r>
    </w:p>
    <w:p/>
    <w:p>
      <w:pPr>
        <w:pStyle w:val="Heading3"/>
      </w:pPr>
      <w:r>
        <w:t xml:space="preserve">福建省  泉州市  鲤城区  </w:t>
      </w:r>
    </w:p>
    <w:p>
      <w:r>
        <w:rPr>
          <w:i/>
        </w:rPr>
        <w:t>黄阳春    福建省泉州市鲤城区长</w:t>
      </w:r>
    </w:p>
    <w:p>
      <w:r>
        <w:t>性别:  女</w:t>
      </w:r>
    </w:p>
    <w:p>
      <w:r>
        <w:t>生年：  1965年08月</w:t>
      </w:r>
    </w:p>
    <w:p>
      <w:r>
        <w:t>籍贯:  福建晋江</w:t>
      </w:r>
    </w:p>
    <w:p>
      <w:r>
        <w:t xml:space="preserve">学历:  </w:t>
      </w:r>
    </w:p>
    <w:p>
      <w:r>
        <w:t xml:space="preserve">简历:  </w:t>
        <w:br/>
        <w:t xml:space="preserve">黄阳春，女，汉族，福建晋江人，1965年9月出生，1985年8月参加工作，1985年6月加入中国共产党，现任泉州市鲤城区委副书记，区政府区长、党组书记。 </w:t>
        <w:br/>
        <w:br/>
        <w:t>2002.11--2006.10泉州市鲤城区委常委、宣传部部长（2002.09--2005.07参加中央党校研究生院经济学（经济管理）专业在职研究生学习）</w:t>
        <w:br/>
        <w:br/>
        <w:t>2006.10--2007.09泉州市鲤城区委常委、组织部部长、教育工委书记（2006.09）</w:t>
        <w:br/>
        <w:br/>
        <w:t>2007.09--2011.06  泉州市鲤城区委常委、组织部部长，区直机关党工委书记、区委党校校长</w:t>
        <w:br/>
        <w:br/>
        <w:t>2011.06—2011.12  泉州市鲤城区委副书记，区政府副区长、代理区长、党组书记</w:t>
        <w:br/>
        <w:br/>
        <w:t>2011.12至今泉州市鲤城区委副书记，区政府区长、党组书记。</w:t>
        <w:br/>
      </w:r>
    </w:p>
    <w:p/>
    <w:p>
      <w:pPr>
        <w:pStyle w:val="Heading3"/>
      </w:pPr>
      <w:r>
        <w:t xml:space="preserve">福建省  泉州市  鲤城区  </w:t>
      </w:r>
    </w:p>
    <w:p>
      <w:r>
        <w:rPr>
          <w:i/>
        </w:rPr>
        <w:t>苏庆赐    福建省泉州市鲤城区委书记</w:t>
      </w:r>
    </w:p>
    <w:p>
      <w:r>
        <w:t>性别:  男</w:t>
      </w:r>
    </w:p>
    <w:p>
      <w:r>
        <w:t>生年：  1964年04月</w:t>
      </w:r>
    </w:p>
    <w:p>
      <w:r>
        <w:t>籍贯:  福建龙岩</w:t>
      </w:r>
    </w:p>
    <w:p>
      <w:r>
        <w:t xml:space="preserve">学历:  </w:t>
      </w:r>
    </w:p>
    <w:p>
      <w:r>
        <w:t xml:space="preserve">简历:  </w:t>
        <w:br/>
        <w:t xml:space="preserve">苏庆赐，男，汉族，福建龙岩人，1964年5月出生，1981年8月入伍，1985年5月入党，现任中共鲤城区委书记。 </w:t>
        <w:br/>
        <w:br/>
        <w:t>2011年06月至今，任中共泉州市鲤城区委书记。</w:t>
        <w:br/>
      </w:r>
    </w:p>
    <w:p/>
    <w:p>
      <w:pPr>
        <w:pStyle w:val="Heading3"/>
      </w:pPr>
      <w:r>
        <w:t xml:space="preserve">福建省  泉州市  丰泽区  </w:t>
      </w:r>
    </w:p>
    <w:p>
      <w:r>
        <w:rPr>
          <w:i/>
        </w:rPr>
        <w:t>朱启平    福建省泉州市丰泽区长</w:t>
      </w:r>
    </w:p>
    <w:p>
      <w:r>
        <w:t>性别:  男</w:t>
      </w:r>
    </w:p>
    <w:p>
      <w:r>
        <w:t>生年：  1962年06月</w:t>
      </w:r>
    </w:p>
    <w:p>
      <w:r>
        <w:t>籍贯:  泉州鲤城</w:t>
      </w:r>
    </w:p>
    <w:p>
      <w:r>
        <w:t xml:space="preserve">学历:  </w:t>
      </w:r>
    </w:p>
    <w:p>
      <w:r>
        <w:t xml:space="preserve">简历:  </w:t>
        <w:br/>
        <w:t>朱启平，男，汉族，泉州鲤城人，1962年7月出生，1983年9月入党，学历大学。</w:t>
        <w:br/>
        <w:br/>
        <w:t>1984年7月至1986年4月任泉州市（鲤城区）浮桥镇团委书记、党委组委</w:t>
        <w:br/>
        <w:br/>
        <w:t>1986年4月至1987年8月任泉州市鲤城区罗溪乡党委副书记</w:t>
        <w:br/>
        <w:br/>
        <w:t>1987年8月至1989年11月任泉州市鲤城区虹山乡党委书记</w:t>
        <w:br/>
        <w:br/>
        <w:t>1989年11月至1995年5月任泉州市鲤城区马甲镇党委书记</w:t>
        <w:br/>
        <w:br/>
        <w:t>1995年5月至1997年8月任泉州市鲤城区政府副区长</w:t>
        <w:br/>
        <w:br/>
        <w:t>1997年8月至2001年9月任泉州市洛江区委常委、区政府副区长</w:t>
        <w:br/>
        <w:br/>
        <w:t>2001年9月至2011年8月任泉州市海洋与渔业局局长、党组书记</w:t>
        <w:br/>
        <w:br/>
        <w:t>2011年8月至2013年9月任泉州市经济技术开发区党工委书记</w:t>
        <w:br/>
        <w:br/>
        <w:t>2013年9月至2013年12月任中共丰泽区委副书记、区政府代区长、区政府党组书记</w:t>
        <w:br/>
        <w:br/>
        <w:t>2013年12月至今任中共丰泽区委副书记、区政府区长、区政府党组书记。</w:t>
        <w:br/>
      </w:r>
    </w:p>
    <w:p/>
    <w:p>
      <w:pPr>
        <w:pStyle w:val="Heading3"/>
      </w:pPr>
      <w:r>
        <w:t xml:space="preserve">福建省  泉州市  丰泽区  </w:t>
      </w:r>
    </w:p>
    <w:p>
      <w:r>
        <w:rPr>
          <w:i/>
        </w:rPr>
        <w:t>许文贵    福建省泉州市丰泽区委书记</w:t>
      </w:r>
    </w:p>
    <w:p>
      <w:r>
        <w:t>性别:  男</w:t>
      </w:r>
    </w:p>
    <w:p>
      <w:r>
        <w:t xml:space="preserve">生年：  </w:t>
      </w:r>
    </w:p>
    <w:p>
      <w:r>
        <w:t xml:space="preserve">籍贯:  </w:t>
      </w:r>
    </w:p>
    <w:p>
      <w:r>
        <w:t xml:space="preserve">学历:  </w:t>
      </w:r>
    </w:p>
    <w:p>
      <w:r>
        <w:t xml:space="preserve">简历:  </w:t>
        <w:br/>
        <w:t>许文贵，男，现任福建省泉州市丰泽区委书记</w:t>
        <w:br/>
      </w:r>
    </w:p>
    <w:p/>
    <w:p>
      <w:pPr>
        <w:pStyle w:val="Heading3"/>
      </w:pPr>
      <w:r>
        <w:t xml:space="preserve">福建省  泉州市  洛江区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福建省  泉州市  洛江区  </w:t>
      </w:r>
    </w:p>
    <w:p>
      <w:r>
        <w:rPr>
          <w:i/>
        </w:rPr>
        <w:t>洪飞跃    福建省泉州市洛江区委书记</w:t>
      </w:r>
    </w:p>
    <w:p>
      <w:r>
        <w:t>性别:  男</w:t>
      </w:r>
    </w:p>
    <w:p>
      <w:r>
        <w:t xml:space="preserve">生年：  </w:t>
      </w:r>
    </w:p>
    <w:p>
      <w:r>
        <w:t xml:space="preserve">籍贯:  </w:t>
      </w:r>
    </w:p>
    <w:p>
      <w:r>
        <w:t xml:space="preserve">学历:  </w:t>
      </w:r>
    </w:p>
    <w:p>
      <w:r>
        <w:t xml:space="preserve">简历:  </w:t>
        <w:br/>
        <w:t>洪飞跃，男，现任福建省泉州市洛江区委书记</w:t>
        <w:br/>
      </w:r>
    </w:p>
    <w:p/>
    <w:p>
      <w:pPr>
        <w:pStyle w:val="Heading3"/>
      </w:pPr>
      <w:r>
        <w:t xml:space="preserve">福建省  泉州市  泉港区  </w:t>
      </w:r>
    </w:p>
    <w:p>
      <w:r>
        <w:rPr>
          <w:i/>
        </w:rPr>
        <w:t>吴礼源    福建省泉州市泉港区长</w:t>
      </w:r>
    </w:p>
    <w:p>
      <w:r>
        <w:t>性别:  男</w:t>
      </w:r>
    </w:p>
    <w:p>
      <w:r>
        <w:t xml:space="preserve">生年：  </w:t>
      </w:r>
    </w:p>
    <w:p>
      <w:r>
        <w:t xml:space="preserve">籍贯:  </w:t>
      </w:r>
    </w:p>
    <w:p>
      <w:r>
        <w:t xml:space="preserve">学历:  </w:t>
      </w:r>
    </w:p>
    <w:p>
      <w:r>
        <w:t xml:space="preserve">简历:  </w:t>
        <w:br/>
        <w:t>吴礼源，男，现任福建省泉州市泉港区长</w:t>
        <w:br/>
      </w:r>
    </w:p>
    <w:p/>
    <w:p>
      <w:pPr>
        <w:pStyle w:val="Heading3"/>
      </w:pPr>
      <w:r>
        <w:t xml:space="preserve">福建省  泉州市  泉港区  </w:t>
      </w:r>
    </w:p>
    <w:p>
      <w:r>
        <w:rPr>
          <w:i/>
        </w:rPr>
        <w:t>洪自强    福建省泉州市泉港区委书记</w:t>
      </w:r>
    </w:p>
    <w:p>
      <w:r>
        <w:t>性别:  男</w:t>
      </w:r>
    </w:p>
    <w:p>
      <w:r>
        <w:t xml:space="preserve">生年：  </w:t>
      </w:r>
    </w:p>
    <w:p>
      <w:r>
        <w:t xml:space="preserve">籍贯:  </w:t>
      </w:r>
    </w:p>
    <w:p>
      <w:r>
        <w:t xml:space="preserve">学历:  </w:t>
      </w:r>
    </w:p>
    <w:p>
      <w:r>
        <w:t xml:space="preserve">简历:  </w:t>
        <w:br/>
        <w:t>洪自强，男，现任福建省泉州市泉港区委书记</w:t>
        <w:br/>
      </w:r>
    </w:p>
    <w:p/>
    <w:p>
      <w:pPr>
        <w:pStyle w:val="Heading3"/>
      </w:pPr>
      <w:r>
        <w:t xml:space="preserve">福建省  泉州市  惠安县  </w:t>
      </w:r>
    </w:p>
    <w:p>
      <w:r>
        <w:rPr>
          <w:i/>
        </w:rPr>
        <w:t>洪于权    福建省泉州市惠安县长</w:t>
      </w:r>
    </w:p>
    <w:p>
      <w:r>
        <w:t>性别:  男</w:t>
      </w:r>
    </w:p>
    <w:p>
      <w:r>
        <w:t xml:space="preserve">生年：  </w:t>
      </w:r>
    </w:p>
    <w:p>
      <w:r>
        <w:t xml:space="preserve">籍贯:  </w:t>
      </w:r>
    </w:p>
    <w:p>
      <w:r>
        <w:t xml:space="preserve">学历:  </w:t>
      </w:r>
    </w:p>
    <w:p>
      <w:r>
        <w:t xml:space="preserve">简历:  </w:t>
        <w:br/>
        <w:t>洪于权，男，现任福建省泉州市惠安县长</w:t>
        <w:br/>
      </w:r>
    </w:p>
    <w:p/>
    <w:p>
      <w:pPr>
        <w:pStyle w:val="Heading3"/>
      </w:pPr>
      <w:r>
        <w:t xml:space="preserve">福建省  泉州市  惠安县  </w:t>
      </w:r>
    </w:p>
    <w:p>
      <w:r>
        <w:rPr>
          <w:i/>
        </w:rPr>
        <w:t>肖汉辉    福建省泉州市惠安县委书记</w:t>
      </w:r>
    </w:p>
    <w:p>
      <w:r>
        <w:t>性别:  男</w:t>
      </w:r>
    </w:p>
    <w:p>
      <w:r>
        <w:t xml:space="preserve">生年：  </w:t>
      </w:r>
    </w:p>
    <w:p>
      <w:r>
        <w:t xml:space="preserve">籍贯:  </w:t>
      </w:r>
    </w:p>
    <w:p>
      <w:r>
        <w:t xml:space="preserve">学历:  </w:t>
      </w:r>
    </w:p>
    <w:p>
      <w:r>
        <w:t xml:space="preserve">简历:  </w:t>
        <w:br/>
        <w:t>肖汉辉，男，现任福建省泉州市惠安县委书记</w:t>
        <w:br/>
      </w:r>
    </w:p>
    <w:p/>
    <w:p>
      <w:pPr>
        <w:pStyle w:val="Heading3"/>
      </w:pPr>
      <w:r>
        <w:t xml:space="preserve">福建省  泉州市  安溪县  </w:t>
      </w:r>
    </w:p>
    <w:p>
      <w:r>
        <w:rPr>
          <w:i/>
        </w:rPr>
        <w:t>高向荣    福建省泉州市安溪县长</w:t>
      </w:r>
    </w:p>
    <w:p>
      <w:r>
        <w:t>性别:  男</w:t>
      </w:r>
    </w:p>
    <w:p>
      <w:r>
        <w:t xml:space="preserve">生年：  </w:t>
      </w:r>
    </w:p>
    <w:p>
      <w:r>
        <w:t xml:space="preserve">籍贯:  </w:t>
      </w:r>
    </w:p>
    <w:p>
      <w:r>
        <w:t xml:space="preserve">学历:  </w:t>
      </w:r>
    </w:p>
    <w:p>
      <w:r>
        <w:t xml:space="preserve">简历:  </w:t>
        <w:br/>
        <w:t>高向荣，男，现任福建省泉州市安溪县长</w:t>
        <w:br/>
      </w:r>
    </w:p>
    <w:p/>
    <w:p>
      <w:pPr>
        <w:pStyle w:val="Heading3"/>
      </w:pPr>
      <w:r>
        <w:t xml:space="preserve">福建省  泉州市  安溪县  </w:t>
      </w:r>
    </w:p>
    <w:p>
      <w:r>
        <w:rPr>
          <w:i/>
        </w:rPr>
        <w:t>朱团能    福建省泉州市安溪县委书记</w:t>
      </w:r>
    </w:p>
    <w:p>
      <w:r>
        <w:t>性别:  男</w:t>
      </w:r>
    </w:p>
    <w:p>
      <w:r>
        <w:t xml:space="preserve">生年：  </w:t>
      </w:r>
    </w:p>
    <w:p>
      <w:r>
        <w:t xml:space="preserve">籍贯:  </w:t>
      </w:r>
    </w:p>
    <w:p>
      <w:r>
        <w:t xml:space="preserve">学历:  </w:t>
      </w:r>
    </w:p>
    <w:p>
      <w:r>
        <w:t xml:space="preserve">简历:  </w:t>
        <w:br/>
        <w:t>朱团能，男，现任福建省泉州市安溪县委书记</w:t>
        <w:br/>
      </w:r>
    </w:p>
    <w:p/>
    <w:p>
      <w:pPr>
        <w:pStyle w:val="Heading3"/>
      </w:pPr>
      <w:r>
        <w:t xml:space="preserve">福建省  泉州市  永春县  </w:t>
      </w:r>
    </w:p>
    <w:p>
      <w:r>
        <w:rPr>
          <w:i/>
        </w:rPr>
        <w:t>蔡萌芽    福建省泉州市永春县长</w:t>
      </w:r>
    </w:p>
    <w:p>
      <w:r>
        <w:t>性别:  女</w:t>
      </w:r>
    </w:p>
    <w:p>
      <w:r>
        <w:t>生年：  1966年09月</w:t>
      </w:r>
    </w:p>
    <w:p>
      <w:r>
        <w:t>籍贯:  福建晋江</w:t>
      </w:r>
    </w:p>
    <w:p>
      <w:r>
        <w:t xml:space="preserve">学历:  </w:t>
      </w:r>
    </w:p>
    <w:p>
      <w:r>
        <w:t xml:space="preserve">简历:  </w:t>
        <w:br/>
        <w:t>蔡萌芽，女，汉族，1966年10月生，福建晋江人，1988年2月加入中国共产党，1989年8月参加工作，在职大学学历。现任永春县委副书记，县政府县长、党组书记。</w:t>
        <w:br/>
        <w:br/>
        <w:t>1993.11—1996.08 晋江团市委副书记；</w:t>
        <w:br/>
        <w:br/>
        <w:t>1996.08—1999.07 晋江团市委书记；</w:t>
        <w:br/>
        <w:br/>
        <w:t>1999.07—2002.08 晋江市英林镇镇长；</w:t>
        <w:br/>
        <w:br/>
        <w:t>2002.08—2003.11 晋江市东石镇镇长（副处级）；</w:t>
        <w:br/>
        <w:br/>
        <w:t>2004.05—2006.01 晋江市东石镇党委书记、镇长（副处级）；</w:t>
        <w:br/>
        <w:br/>
        <w:t>2006.01—2006.12 晋江市东石镇党委书记（副处级）；</w:t>
        <w:br/>
        <w:br/>
        <w:t>2006.12—2011.06 晋江市政府副市长、党组成员；</w:t>
        <w:br/>
        <w:br/>
        <w:t>2011.06—永春县委副书记，县政府县长、党组书记。</w:t>
        <w:br/>
      </w:r>
    </w:p>
    <w:p/>
    <w:p>
      <w:pPr>
        <w:pStyle w:val="Heading3"/>
      </w:pPr>
      <w:r>
        <w:t xml:space="preserve">福建省  泉州市  永春县  </w:t>
      </w:r>
    </w:p>
    <w:p>
      <w:r>
        <w:rPr>
          <w:i/>
        </w:rPr>
        <w:t>林锦明    福建省泉州市永春县委书记</w:t>
      </w:r>
    </w:p>
    <w:p>
      <w:r>
        <w:t>性别:  男</w:t>
      </w:r>
    </w:p>
    <w:p>
      <w:r>
        <w:t xml:space="preserve">生年：  </w:t>
      </w:r>
    </w:p>
    <w:p>
      <w:r>
        <w:t xml:space="preserve">籍贯:  </w:t>
      </w:r>
    </w:p>
    <w:p>
      <w:r>
        <w:t xml:space="preserve">学历:  </w:t>
      </w:r>
    </w:p>
    <w:p>
      <w:r>
        <w:t xml:space="preserve">简历:  </w:t>
        <w:br/>
        <w:t>林锦明，男，现任福建省泉州市永春县委书记</w:t>
        <w:br/>
      </w:r>
    </w:p>
    <w:p/>
    <w:p>
      <w:pPr>
        <w:pStyle w:val="Heading3"/>
      </w:pPr>
      <w:r>
        <w:t xml:space="preserve">福建省  泉州市  德化县  </w:t>
      </w:r>
    </w:p>
    <w:p>
      <w:r>
        <w:rPr>
          <w:i/>
        </w:rPr>
        <w:t>欧阳秋虹    福建省泉州市德化县长</w:t>
      </w:r>
    </w:p>
    <w:p>
      <w:r>
        <w:t>性别:  女</w:t>
      </w:r>
    </w:p>
    <w:p>
      <w:r>
        <w:t xml:space="preserve">生年：  </w:t>
      </w:r>
    </w:p>
    <w:p>
      <w:r>
        <w:t xml:space="preserve">籍贯:  </w:t>
      </w:r>
    </w:p>
    <w:p>
      <w:r>
        <w:t xml:space="preserve">学历:  </w:t>
      </w:r>
    </w:p>
    <w:p>
      <w:r>
        <w:t xml:space="preserve">简历:  </w:t>
        <w:br/>
        <w:t>欧阳秋虹，女，现任福建省泉州市德化县长</w:t>
        <w:br/>
      </w:r>
    </w:p>
    <w:p/>
    <w:p>
      <w:pPr>
        <w:pStyle w:val="Heading3"/>
      </w:pPr>
      <w:r>
        <w:t xml:space="preserve">福建省  泉州市  德化县  </w:t>
      </w:r>
    </w:p>
    <w:p>
      <w:r>
        <w:rPr>
          <w:i/>
        </w:rPr>
        <w:t>吴深生    福建省泉州市德化县委书记</w:t>
      </w:r>
    </w:p>
    <w:p>
      <w:r>
        <w:t>性别:  男</w:t>
      </w:r>
    </w:p>
    <w:p>
      <w:r>
        <w:t xml:space="preserve">生年：  </w:t>
      </w:r>
    </w:p>
    <w:p>
      <w:r>
        <w:t xml:space="preserve">籍贯:  </w:t>
      </w:r>
    </w:p>
    <w:p>
      <w:r>
        <w:t xml:space="preserve">学历:  </w:t>
      </w:r>
    </w:p>
    <w:p>
      <w:r>
        <w:t xml:space="preserve">简历:  </w:t>
        <w:br/>
        <w:t>吴深生，男，现任福建省泉州市德化县委书记</w:t>
        <w:br/>
      </w:r>
    </w:p>
    <w:p/>
    <w:p>
      <w:pPr>
        <w:pStyle w:val="Heading3"/>
      </w:pPr>
      <w:r>
        <w:t xml:space="preserve">福建省  泉州市  金门县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福建省  泉州市  金门县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福建省  泉州市  石狮市  </w:t>
      </w:r>
    </w:p>
    <w:p>
      <w:r>
        <w:rPr>
          <w:i/>
        </w:rPr>
        <w:t>张贻山    福建省泉州市石狮市长</w:t>
      </w:r>
    </w:p>
    <w:p>
      <w:r>
        <w:t>性别:  男</w:t>
      </w:r>
    </w:p>
    <w:p>
      <w:r>
        <w:t>生年：  1961年10月</w:t>
      </w:r>
    </w:p>
    <w:p>
      <w:r>
        <w:t>籍贯:  福建晋江</w:t>
      </w:r>
    </w:p>
    <w:p>
      <w:r>
        <w:t xml:space="preserve">学历:  </w:t>
      </w:r>
    </w:p>
    <w:p>
      <w:r>
        <w:t xml:space="preserve">简历:  </w:t>
        <w:br/>
        <w:t xml:space="preserve">  张贻山，男，1961年11月出生，汉族，大学学历，籍贯福建晋江，1981年5月入伍，1985年5年加入中国共产党。 </w:t>
        <w:br/>
        <w:br/>
        <w:t xml:space="preserve">    历任晋江县“五四三”办公室干事、文明办副主任，晋江市广电局副局长，晋江市深沪镇副镇长、龙湖镇镇长、青阳镇镇长，泉州市城监支队支队长，石狮市政府副市长，石狮市委副书记、教育工委书记、党校校长，石狮市政协党组副书记、石狮市政协主席、党组书记。</w:t>
        <w:br/>
        <w:br/>
        <w:t xml:space="preserve">    2012年5月，任石狮市委常委、副书记，副市长、代市长，现任福建省泉州市石狮市长</w:t>
        <w:br/>
      </w:r>
    </w:p>
    <w:p/>
    <w:p>
      <w:pPr>
        <w:pStyle w:val="Heading3"/>
      </w:pPr>
      <w:r>
        <w:t xml:space="preserve">福建省  泉州市  石狮市  </w:t>
      </w:r>
    </w:p>
    <w:p>
      <w:r>
        <w:rPr>
          <w:i/>
        </w:rPr>
        <w:t>张永宁    福建省泉州市石狮市委书记</w:t>
      </w:r>
    </w:p>
    <w:p>
      <w:r>
        <w:t>性别:  男</w:t>
      </w:r>
    </w:p>
    <w:p>
      <w:r>
        <w:t>生年：  1967年09月</w:t>
      </w:r>
    </w:p>
    <w:p>
      <w:r>
        <w:t xml:space="preserve">籍贯:  </w:t>
      </w:r>
    </w:p>
    <w:p>
      <w:r>
        <w:t>学历:  本科</w:t>
      </w:r>
    </w:p>
    <w:p>
      <w:r>
        <w:t xml:space="preserve">简历:  </w:t>
        <w:br/>
        <w:t>张永宁，男，现任福建省泉州市石狮市委书记，1967年10月生，1992年6月加入中国共产党，1989年8月参加工作，大学学历。</w:t>
        <w:br/>
      </w:r>
    </w:p>
    <w:p/>
    <w:p>
      <w:pPr>
        <w:pStyle w:val="Heading3"/>
      </w:pPr>
      <w:r>
        <w:t xml:space="preserve">福建省  泉州市  晋江市  </w:t>
      </w:r>
    </w:p>
    <w:p>
      <w:r>
        <w:rPr>
          <w:i/>
        </w:rPr>
        <w:t>张文贤    福建省泉州市晋江市代市长</w:t>
      </w:r>
    </w:p>
    <w:p>
      <w:r>
        <w:t>性别:  男</w:t>
      </w:r>
    </w:p>
    <w:p>
      <w:r>
        <w:t>生年：  1968年07月</w:t>
      </w:r>
    </w:p>
    <w:p>
      <w:r>
        <w:t>籍贯:  福建安溪</w:t>
      </w:r>
    </w:p>
    <w:p>
      <w:r>
        <w:t xml:space="preserve">学历:  </w:t>
      </w:r>
    </w:p>
    <w:p>
      <w:r>
        <w:t xml:space="preserve">简历:  </w:t>
        <w:br/>
        <w:t>张文贤，男，福建安溪人，1968年7月出生，中共党员，中央党校大学学历，曾任晋江市委常委、总工会主席。</w:t>
        <w:br/>
        <w:br/>
        <w:t>2016年6月，晋江市人民政府副市长、代市长。</w:t>
        <w:br/>
        <w:br/>
        <w:t>2016年7月，福建省晋江市市委副书记。</w:t>
        <w:br/>
      </w:r>
    </w:p>
    <w:p/>
    <w:p>
      <w:pPr>
        <w:pStyle w:val="Heading3"/>
      </w:pPr>
      <w:r>
        <w:t xml:space="preserve">福建省  泉州市  晋江市  </w:t>
      </w:r>
    </w:p>
    <w:p>
      <w:r>
        <w:rPr>
          <w:i/>
        </w:rPr>
        <w:t>刘文儒    福建省泉州市晋江市委书记</w:t>
      </w:r>
    </w:p>
    <w:p>
      <w:r>
        <w:t>性别:  男</w:t>
      </w:r>
    </w:p>
    <w:p>
      <w:r>
        <w:t>生年：  1963年02月</w:t>
      </w:r>
    </w:p>
    <w:p>
      <w:r>
        <w:t>籍贯:  福建德化</w:t>
      </w:r>
    </w:p>
    <w:p>
      <w:r>
        <w:t xml:space="preserve">学历:  </w:t>
      </w:r>
    </w:p>
    <w:p>
      <w:r>
        <w:t xml:space="preserve">简历:  </w:t>
        <w:br/>
        <w:t>刘文儒，男，汉族，1963年2月出生，福建德化人，1985年8月入伍，1988年7月加入中国共产党，福州大学地质采矿工程系工程地质专业毕业，高级工程师。</w:t>
        <w:br/>
        <w:br/>
        <w:t>1981年09月——1985年07月，在福州大学地质采矿工程系学习；</w:t>
        <w:br/>
        <w:br/>
        <w:t>1985年08月——1992年04月，福建省德化县建委工作；</w:t>
        <w:br/>
        <w:br/>
        <w:t>1992年05月——1996年07月，福建省德化县建委副主任；</w:t>
        <w:br/>
        <w:br/>
        <w:t>1996年08月——2001年10月，福建省泉州市建委工作，任建设监督监理科科长；</w:t>
        <w:br/>
        <w:br/>
        <w:t>2001年11月——2005年11月，福建省泉州市建设局副局长、建设党组成员；</w:t>
        <w:br/>
        <w:br/>
        <w:t>2005年12月——福建省泉州市建设党组副书记；</w:t>
        <w:br/>
        <w:br/>
        <w:t>2007年01月——2010年09月，福建省泉州市建设局局长、建设党组书记；</w:t>
        <w:br/>
        <w:br/>
        <w:t>2010年10月——2011年01月，中共福建省晋江市委委员、常委、副书记，副市长；</w:t>
        <w:br/>
        <w:br/>
        <w:t>2011年01月——2016年06月，晋江市委副书记、人民政府市长。</w:t>
        <w:br/>
        <w:br/>
        <w:t>2016年06月—— 晋江市委书记；</w:t>
        <w:br/>
        <w:br/>
        <w:t>2016年7月—— 晋江市委常委。</w:t>
        <w:br/>
      </w:r>
    </w:p>
    <w:p/>
    <w:p>
      <w:pPr>
        <w:pStyle w:val="Heading3"/>
      </w:pPr>
      <w:r>
        <w:t xml:space="preserve">福建省  泉州市  南安市  </w:t>
      </w:r>
    </w:p>
    <w:p>
      <w:r>
        <w:rPr>
          <w:i/>
        </w:rPr>
        <w:t>林荣忠    福建省泉州市南安市市长候选人</w:t>
      </w:r>
    </w:p>
    <w:p>
      <w:r>
        <w:t>性别:  男</w:t>
      </w:r>
    </w:p>
    <w:p>
      <w:r>
        <w:t xml:space="preserve">生年：  </w:t>
      </w:r>
    </w:p>
    <w:p>
      <w:r>
        <w:t xml:space="preserve">籍贯:  </w:t>
      </w:r>
    </w:p>
    <w:p>
      <w:r>
        <w:t xml:space="preserve">学历:  </w:t>
      </w:r>
    </w:p>
    <w:p>
      <w:r>
        <w:t xml:space="preserve">简历:  </w:t>
        <w:br/>
        <w:t>林荣忠，男，现任福建省泉州市南安市市长候选人</w:t>
        <w:br/>
      </w:r>
    </w:p>
    <w:p/>
    <w:p>
      <w:pPr>
        <w:pStyle w:val="Heading3"/>
      </w:pPr>
      <w:r>
        <w:t xml:space="preserve">福建省  泉州市  南安市  </w:t>
      </w:r>
    </w:p>
    <w:p>
      <w:r>
        <w:rPr>
          <w:i/>
        </w:rPr>
        <w:t>王春金    福建省泉州市南安市委书记</w:t>
      </w:r>
    </w:p>
    <w:p>
      <w:r>
        <w:t>性别:  男</w:t>
      </w:r>
    </w:p>
    <w:p>
      <w:r>
        <w:t xml:space="preserve">生年：  </w:t>
      </w:r>
    </w:p>
    <w:p>
      <w:r>
        <w:t xml:space="preserve">籍贯:  </w:t>
      </w:r>
    </w:p>
    <w:p>
      <w:r>
        <w:t xml:space="preserve">学历:  </w:t>
      </w:r>
    </w:p>
    <w:p>
      <w:r>
        <w:t xml:space="preserve">简历:  </w:t>
        <w:br/>
        <w:t>王春金，男，现任福建省泉州市南安市委书记</w:t>
        <w:br/>
      </w:r>
    </w:p>
    <w:p/>
    <w:p>
      <w:pPr>
        <w:pStyle w:val="Heading3"/>
      </w:pPr>
      <w:r>
        <w:t xml:space="preserve">福建省  漳州市  芗城区  </w:t>
      </w:r>
    </w:p>
    <w:p>
      <w:r>
        <w:rPr>
          <w:i/>
        </w:rPr>
        <w:t>方木荣    福建省漳州市芗城区长</w:t>
      </w:r>
    </w:p>
    <w:p>
      <w:r>
        <w:t>性别:  男</w:t>
      </w:r>
    </w:p>
    <w:p>
      <w:r>
        <w:t xml:space="preserve">生年：  </w:t>
      </w:r>
    </w:p>
    <w:p>
      <w:r>
        <w:t xml:space="preserve">籍贯:  </w:t>
      </w:r>
    </w:p>
    <w:p>
      <w:r>
        <w:t xml:space="preserve">学历:  </w:t>
      </w:r>
    </w:p>
    <w:p>
      <w:r>
        <w:t xml:space="preserve">简历:  </w:t>
        <w:br/>
        <w:t>方木荣，男，现任福建省漳州市芗城区长</w:t>
        <w:br/>
      </w:r>
    </w:p>
    <w:p/>
    <w:p>
      <w:pPr>
        <w:pStyle w:val="Heading3"/>
      </w:pPr>
      <w:r>
        <w:t xml:space="preserve">福建省  漳州市  芗城区  </w:t>
      </w:r>
    </w:p>
    <w:p>
      <w:r>
        <w:rPr>
          <w:i/>
        </w:rPr>
        <w:t>吴文团    福建省漳州市芗城区委书记</w:t>
      </w:r>
    </w:p>
    <w:p>
      <w:r>
        <w:t>性别:  男</w:t>
      </w:r>
    </w:p>
    <w:p>
      <w:r>
        <w:t xml:space="preserve">生年：  </w:t>
      </w:r>
    </w:p>
    <w:p>
      <w:r>
        <w:t xml:space="preserve">籍贯:  </w:t>
      </w:r>
    </w:p>
    <w:p>
      <w:r>
        <w:t xml:space="preserve">学历:  </w:t>
      </w:r>
    </w:p>
    <w:p>
      <w:r>
        <w:t xml:space="preserve">简历:  </w:t>
        <w:br/>
        <w:t>吴文团，男，现任福建省漳州市芗城区委书记</w:t>
        <w:br/>
      </w:r>
    </w:p>
    <w:p/>
    <w:p>
      <w:pPr>
        <w:pStyle w:val="Heading3"/>
      </w:pPr>
      <w:r>
        <w:t xml:space="preserve">福建省  漳州市  龙文区  </w:t>
      </w:r>
    </w:p>
    <w:p>
      <w:r>
        <w:rPr>
          <w:i/>
        </w:rPr>
        <w:t>侯为东    福建省漳州市龙文区长</w:t>
      </w:r>
    </w:p>
    <w:p>
      <w:r>
        <w:t>性别:  男</w:t>
      </w:r>
    </w:p>
    <w:p>
      <w:r>
        <w:t xml:space="preserve">生年：  </w:t>
      </w:r>
    </w:p>
    <w:p>
      <w:r>
        <w:t>籍贯:  福建龙海</w:t>
      </w:r>
    </w:p>
    <w:p>
      <w:r>
        <w:t xml:space="preserve">学历:  </w:t>
      </w:r>
    </w:p>
    <w:p>
      <w:r>
        <w:t xml:space="preserve">简历:  </w:t>
        <w:br/>
        <w:t>侯为东，男，福建龙海市人，历任漳州市发展计划委员会综合科副科长、科长，平和县政府党组成员、县长助理、副县长，平和县委常委、办公室主任，漳州市人民政府副秘书长、政府办公室党组成员，中共龙文区委副书记、副区长、代理区长。现任中共龙文区委副书记、龙文区人民政府区长。</w:t>
        <w:br/>
      </w:r>
    </w:p>
    <w:p/>
    <w:p>
      <w:pPr>
        <w:pStyle w:val="Heading3"/>
      </w:pPr>
      <w:r>
        <w:t xml:space="preserve">福建省  漳州市  龙文区  </w:t>
      </w:r>
    </w:p>
    <w:p>
      <w:r>
        <w:rPr>
          <w:i/>
        </w:rPr>
        <w:t>欧龙光    福建省漳州市龙文区委书记</w:t>
      </w:r>
    </w:p>
    <w:p>
      <w:r>
        <w:t>性别:  男</w:t>
      </w:r>
    </w:p>
    <w:p>
      <w:r>
        <w:t xml:space="preserve">生年：  </w:t>
      </w:r>
    </w:p>
    <w:p>
      <w:r>
        <w:t xml:space="preserve">籍贯:  </w:t>
      </w:r>
    </w:p>
    <w:p>
      <w:r>
        <w:t xml:space="preserve">学历:  </w:t>
      </w:r>
    </w:p>
    <w:p>
      <w:r>
        <w:t xml:space="preserve">简历:  </w:t>
        <w:br/>
        <w:t>欧龙光，男，现任福建省漳州市龙文区委书记</w:t>
        <w:br/>
      </w:r>
    </w:p>
    <w:p/>
    <w:p>
      <w:pPr>
        <w:pStyle w:val="Heading3"/>
      </w:pPr>
      <w:r>
        <w:t xml:space="preserve">福建省  漳州市  云霄县  </w:t>
      </w:r>
    </w:p>
    <w:p>
      <w:r>
        <w:rPr>
          <w:i/>
        </w:rPr>
        <w:t>王金狮    福建省漳州市云霄县长</w:t>
      </w:r>
    </w:p>
    <w:p>
      <w:r>
        <w:t>性别:  男</w:t>
      </w:r>
    </w:p>
    <w:p>
      <w:r>
        <w:t xml:space="preserve">生年：  </w:t>
      </w:r>
    </w:p>
    <w:p>
      <w:r>
        <w:t xml:space="preserve">籍贯:  </w:t>
      </w:r>
    </w:p>
    <w:p>
      <w:r>
        <w:t xml:space="preserve">学历:  </w:t>
      </w:r>
    </w:p>
    <w:p>
      <w:r>
        <w:t xml:space="preserve">简历:  </w:t>
        <w:br/>
        <w:t>王金狮，男，现任福建省漳州市云霄县长</w:t>
        <w:br/>
      </w:r>
    </w:p>
    <w:p/>
    <w:p>
      <w:pPr>
        <w:pStyle w:val="Heading3"/>
      </w:pPr>
      <w:r>
        <w:t xml:space="preserve">福建省  漳州市  云霄县  </w:t>
      </w:r>
    </w:p>
    <w:p>
      <w:r>
        <w:rPr>
          <w:i/>
        </w:rPr>
        <w:t>陈水树    福建省漳州市云霄县委书记</w:t>
      </w:r>
    </w:p>
    <w:p>
      <w:r>
        <w:t>性别:  男</w:t>
      </w:r>
    </w:p>
    <w:p>
      <w:r>
        <w:t xml:space="preserve">生年：  </w:t>
      </w:r>
    </w:p>
    <w:p>
      <w:r>
        <w:t xml:space="preserve">籍贯:  </w:t>
      </w:r>
    </w:p>
    <w:p>
      <w:r>
        <w:t xml:space="preserve">学历:  </w:t>
      </w:r>
    </w:p>
    <w:p>
      <w:r>
        <w:t xml:space="preserve">简历:  </w:t>
        <w:br/>
        <w:t>陈水树，男，曾任福建省漳州市水利局局长，现任福建省云霄县委书记。</w:t>
        <w:br/>
      </w:r>
    </w:p>
    <w:p/>
    <w:p>
      <w:pPr>
        <w:pStyle w:val="Heading3"/>
      </w:pPr>
      <w:r>
        <w:t xml:space="preserve">福建省  漳州市  漳浦县  </w:t>
      </w:r>
    </w:p>
    <w:p>
      <w:r>
        <w:rPr>
          <w:i/>
        </w:rPr>
        <w:t>苏孝道    福建省漳州市漳浦县长</w:t>
      </w:r>
    </w:p>
    <w:p>
      <w:r>
        <w:t>性别:  男</w:t>
      </w:r>
    </w:p>
    <w:p>
      <w:r>
        <w:t>生年：  1965年09月</w:t>
      </w:r>
    </w:p>
    <w:p>
      <w:r>
        <w:t>籍贯:  福建漳州</w:t>
      </w:r>
    </w:p>
    <w:p>
      <w:r>
        <w:t>学历:  研究生</w:t>
      </w:r>
    </w:p>
    <w:p>
      <w:r>
        <w:t xml:space="preserve">简历:  </w:t>
        <w:br/>
        <w:t>苏孝道，男，汉族，福建漳州人，1965年10月出生，中共党员，双硕士研究生学历，现任漳浦县委副书记、县长。</w:t>
        <w:br/>
        <w:br/>
        <w:t>于1988年8月参加工作，1988年8月至1989年3月任福建省漳州市科技情报所干部，1989年3月至1994年7月任福建省漳州市科委科技管理科科员，1994年7月至1997年6月任福建省漳州市科委科技管理科副科长，1997年6月至2000年12月任福建省漳州市科委科技管理科科长，2000年12月 至2006年7月任福建省漳州市人民政府办公室副主任、党组成员，2006年7月至2009年6月任福建省漳州市华安县县委常委、常务副县长，2009年6月至2011年6月任福建省漳州市龙文区区委副书记，2011年6月至2011年12月任福建省漳州市漳浦县县委副书记、代理县长，2011年12月至今任福建省漳州市漳浦县县委副书记、县长。</w:t>
        <w:br/>
      </w:r>
    </w:p>
    <w:p/>
    <w:p>
      <w:pPr>
        <w:pStyle w:val="Heading3"/>
      </w:pPr>
      <w:r>
        <w:t xml:space="preserve">福建省  漳州市  漳浦县  </w:t>
      </w:r>
    </w:p>
    <w:p>
      <w:r>
        <w:rPr>
          <w:i/>
        </w:rPr>
        <w:t>沈志平    福建省漳州市漳浦县委书记</w:t>
      </w:r>
    </w:p>
    <w:p>
      <w:r>
        <w:t>性别:  男</w:t>
      </w:r>
    </w:p>
    <w:p>
      <w:r>
        <w:t xml:space="preserve">生年：  </w:t>
      </w:r>
    </w:p>
    <w:p>
      <w:r>
        <w:t>籍贯:  福建平和</w:t>
      </w:r>
    </w:p>
    <w:p>
      <w:r>
        <w:t xml:space="preserve">学历:  </w:t>
      </w:r>
    </w:p>
    <w:p>
      <w:r>
        <w:t xml:space="preserve">简历:  </w:t>
        <w:br/>
        <w:t>沈志平，福建平和县人，1962年出生，1985年入党，1980年参加工作，历任云霄县常委、纪委书记、县委副书记、副县长；2006年5月，任漳州市财政局长、党组书记；2012年3月，任漳州市林业局局长、党组书记；2014年8月，任中共漳浦县委书记。</w:t>
        <w:br/>
      </w:r>
    </w:p>
    <w:p/>
    <w:p>
      <w:pPr>
        <w:pStyle w:val="Heading3"/>
      </w:pPr>
      <w:r>
        <w:t xml:space="preserve">福建省  漳州市  诏安县  </w:t>
      </w:r>
    </w:p>
    <w:p>
      <w:r>
        <w:rPr>
          <w:i/>
        </w:rPr>
        <w:t>何德发    福建省漳州市诏安县长</w:t>
      </w:r>
    </w:p>
    <w:p>
      <w:r>
        <w:t>性别:  男</w:t>
      </w:r>
    </w:p>
    <w:p>
      <w:r>
        <w:t>生年：  1972年07月</w:t>
      </w:r>
    </w:p>
    <w:p>
      <w:r>
        <w:t>籍贯:  福建东山</w:t>
      </w:r>
    </w:p>
    <w:p>
      <w:r>
        <w:t>学历:  研究生</w:t>
      </w:r>
    </w:p>
    <w:p>
      <w:r>
        <w:t xml:space="preserve">简历:  </w:t>
        <w:br/>
        <w:t>何德发，男，汉族，福建东山人，1972年8月出生，1992年8月参加工作，1992年6月加入中国共产党，学历省委党校研究生，原任常山华侨经济开发区管委会主任，再之前曾担任诏安县委委员、常委、副书记，现任诏安县人民政府县长。</w:t>
        <w:br/>
      </w:r>
    </w:p>
    <w:p/>
    <w:p>
      <w:pPr>
        <w:pStyle w:val="Heading3"/>
      </w:pPr>
      <w:r>
        <w:t xml:space="preserve">福建省  漳州市  诏安县  </w:t>
      </w:r>
    </w:p>
    <w:p>
      <w:r>
        <w:rPr>
          <w:i/>
        </w:rPr>
        <w:t>张镇城    福建省漳州市诏安县委书记</w:t>
      </w:r>
    </w:p>
    <w:p>
      <w:r>
        <w:t>性别:  男</w:t>
      </w:r>
    </w:p>
    <w:p>
      <w:r>
        <w:t xml:space="preserve">生年：  </w:t>
      </w:r>
    </w:p>
    <w:p>
      <w:r>
        <w:t xml:space="preserve">籍贯:  </w:t>
      </w:r>
    </w:p>
    <w:p>
      <w:r>
        <w:t xml:space="preserve">学历:  </w:t>
      </w:r>
    </w:p>
    <w:p>
      <w:r>
        <w:t xml:space="preserve">简历:  </w:t>
        <w:br/>
        <w:t>张镇城，男，现任福建省漳州市诏安县委书记</w:t>
        <w:br/>
      </w:r>
    </w:p>
    <w:p/>
    <w:p>
      <w:pPr>
        <w:pStyle w:val="Heading3"/>
      </w:pPr>
      <w:r>
        <w:t xml:space="preserve">福建省  漳州市  长泰县  </w:t>
      </w:r>
    </w:p>
    <w:p>
      <w:r>
        <w:rPr>
          <w:i/>
        </w:rPr>
        <w:t>吴卫红    福建省漳州市长泰县长</w:t>
      </w:r>
    </w:p>
    <w:p>
      <w:r>
        <w:t>性别:  女</w:t>
      </w:r>
    </w:p>
    <w:p>
      <w:r>
        <w:t xml:space="preserve">生年：  </w:t>
      </w:r>
    </w:p>
    <w:p>
      <w:r>
        <w:t xml:space="preserve">籍贯:  </w:t>
      </w:r>
    </w:p>
    <w:p>
      <w:r>
        <w:t xml:space="preserve">学历:  </w:t>
      </w:r>
    </w:p>
    <w:p>
      <w:r>
        <w:t xml:space="preserve">简历:  </w:t>
        <w:br/>
        <w:t>吴卫红，女，曾任漳州市纪律检查委员会副书记、长泰县委副书记、代县长、县长，现任长泰县县长</w:t>
        <w:br/>
      </w:r>
    </w:p>
    <w:p/>
    <w:p>
      <w:pPr>
        <w:pStyle w:val="Heading3"/>
      </w:pPr>
      <w:r>
        <w:t xml:space="preserve">福建省  漳州市  长泰县  </w:t>
      </w:r>
    </w:p>
    <w:p>
      <w:r>
        <w:rPr>
          <w:i/>
        </w:rPr>
        <w:t>张慧德    福建省漳州市长泰县委书记</w:t>
      </w:r>
    </w:p>
    <w:p>
      <w:r>
        <w:t>性别:  男</w:t>
      </w:r>
    </w:p>
    <w:p>
      <w:r>
        <w:t xml:space="preserve">生年：  </w:t>
      </w:r>
    </w:p>
    <w:p>
      <w:r>
        <w:t xml:space="preserve">籍贯:  </w:t>
      </w:r>
    </w:p>
    <w:p>
      <w:r>
        <w:t xml:space="preserve">学历:  </w:t>
      </w:r>
    </w:p>
    <w:p>
      <w:r>
        <w:t xml:space="preserve">简历:  </w:t>
        <w:br/>
        <w:t>张慧德，男，现任福建省漳州市长泰县委书记</w:t>
        <w:br/>
      </w:r>
    </w:p>
    <w:p/>
    <w:p>
      <w:pPr>
        <w:pStyle w:val="Heading3"/>
      </w:pPr>
      <w:r>
        <w:t xml:space="preserve">福建省  漳州市  东山县  </w:t>
      </w:r>
    </w:p>
    <w:p>
      <w:r>
        <w:rPr>
          <w:i/>
        </w:rPr>
        <w:t>陈云水    福建省漳州市东山县长</w:t>
      </w:r>
    </w:p>
    <w:p>
      <w:r>
        <w:t>性别:  男</w:t>
      </w:r>
    </w:p>
    <w:p>
      <w:r>
        <w:t>生年：  1969年08月</w:t>
      </w:r>
    </w:p>
    <w:p>
      <w:r>
        <w:t>籍贯:  福建云霄</w:t>
      </w:r>
    </w:p>
    <w:p>
      <w:r>
        <w:t>学历:  硕士</w:t>
      </w:r>
    </w:p>
    <w:p>
      <w:r>
        <w:t xml:space="preserve">简历:  </w:t>
        <w:br/>
        <w:t>陈云水，男，汉族，福建云霄人，1969年9月出生，1992年8月参加工作，1996年9月入党，在职农学硕士学历（福建农林大学农业推广专业）。现任东山县委副书记，东山县政府县长。</w:t>
        <w:br/>
        <w:br/>
        <w:t>1988.09—1992.07  福建农学院学生</w:t>
        <w:br/>
        <w:br/>
        <w:t>1992.08—1993.08  云霄县陈岱镇团委干部</w:t>
        <w:br/>
        <w:br/>
        <w:t>1993.08—1998.03  云霄县陈岱镇党政办副主任，主任</w:t>
        <w:br/>
        <w:br/>
        <w:t>1998.03—1999.04　云霄县陈岱镇委员会宣传委员、党委秘书兼党政办主任</w:t>
        <w:br/>
        <w:br/>
        <w:t>1999.04—1999.10  云霄县莆美镇宣传委员</w:t>
        <w:br/>
        <w:br/>
        <w:t>1999.10—2002.06  云霄县陈岱镇镇长、党委副书记</w:t>
        <w:br/>
        <w:br/>
        <w:t>2002.06—2003.11  云霄县火田镇党委书记</w:t>
        <w:br/>
        <w:br/>
        <w:t>2003.11—2007.01  诏安县委常委、县委办主任</w:t>
        <w:br/>
        <w:br/>
        <w:t>2007.01—2011.06　诏安县委常委、副县长（其间：2005—2007.12参加福建农林大学农业推广专业硕士学习）</w:t>
        <w:br/>
        <w:br/>
        <w:t>2011.06—2011.12　诏安县委副书记、副县长、代县长</w:t>
        <w:br/>
        <w:br/>
        <w:t>2011.12—2014.04　诏安县委副书记、县长</w:t>
        <w:br/>
        <w:br/>
        <w:t>2014.04—       　东山县委副书记、县长</w:t>
        <w:br/>
      </w:r>
    </w:p>
    <w:p/>
    <w:p>
      <w:pPr>
        <w:pStyle w:val="Heading3"/>
      </w:pPr>
      <w:r>
        <w:t xml:space="preserve">福建省  漳州市  东山县  </w:t>
      </w:r>
    </w:p>
    <w:p>
      <w:r>
        <w:rPr>
          <w:i/>
        </w:rPr>
        <w:t>黄水木    福建省漳州市东山县委书记</w:t>
      </w:r>
    </w:p>
    <w:p>
      <w:r>
        <w:t>性别:  男</w:t>
      </w:r>
    </w:p>
    <w:p>
      <w:r>
        <w:t>生年：  1971年08月</w:t>
      </w:r>
    </w:p>
    <w:p>
      <w:r>
        <w:t>籍贯:  福建漳浦</w:t>
      </w:r>
    </w:p>
    <w:p>
      <w:r>
        <w:t>学历:  博士</w:t>
      </w:r>
    </w:p>
    <w:p>
      <w:r>
        <w:t xml:space="preserve">简历:  </w:t>
        <w:br/>
        <w:t xml:space="preserve">黄水木，男，汉族，1971年9月生，福建漳浦人。1992年9月入党。经济学博士。现任中共东山县委书记。 </w:t>
        <w:br/>
        <w:br/>
        <w:t xml:space="preserve">　　1989.09-1993.08　福州大学数学系数学师资专业学生</w:t>
        <w:br/>
        <w:br/>
        <w:t xml:space="preserve">　　1993.08-1999.10　福建农业大学党委宣传部干部（其间：1996.09-1999.07　脱产参加中央党校研究生部政治经济学专业在职研究生学习）</w:t>
        <w:br/>
        <w:br/>
        <w:t xml:space="preserve">　　1999.10-2000.03　漳州市委办公室综合科科员</w:t>
        <w:br/>
        <w:br/>
        <w:t xml:space="preserve">　　2000.03-2001.06　漳州市委办公室经济科副主任科员</w:t>
        <w:br/>
        <w:br/>
        <w:t xml:space="preserve">　　2001.06-2002.10　漳州市政府办公室综合科副主任科员、主任科员</w:t>
        <w:br/>
        <w:br/>
        <w:t xml:space="preserve">　　2002.10-2003.11　漳州市经济体制改革与对外开放委员会办公室副主任、党组成员</w:t>
        <w:br/>
        <w:br/>
        <w:t xml:space="preserve">　　2003.11-2005.08　泉州市政府副秘书长、政府办党组成员（其间，2004.09-2007.06　参加福建师范大学政治经济学专业博士研究生班学习）</w:t>
        <w:br/>
        <w:br/>
        <w:t xml:space="preserve">　　2005.08-2006.09　泉州市委副秘书长、市委办公室室务会成员</w:t>
        <w:br/>
        <w:br/>
        <w:t xml:space="preserve">　　2006.09-2007.01　泉州市委副秘书长（正处级）、市委办公室室务会成员</w:t>
        <w:br/>
        <w:br/>
        <w:t xml:space="preserve">　　2007.01-2008.08　泉州市委副秘书长、市委办公室主任、室务会成员</w:t>
        <w:br/>
        <w:br/>
        <w:t xml:space="preserve">　　2008.08-2011.06　漳州市龙文区委副书记（正处级）</w:t>
        <w:br/>
        <w:br/>
        <w:t xml:space="preserve">　　2011.06-2011.12　东山县委委员、常委、副书记，县政府代县长</w:t>
        <w:br/>
        <w:br/>
        <w:t xml:space="preserve">　　2011.12-2014.04　东山县委委员、常委、副书记，县政府县长</w:t>
        <w:br/>
        <w:br/>
        <w:t xml:space="preserve">　　2014.04-至今　　　东山县委委员、常委、书记</w:t>
        <w:br/>
      </w:r>
    </w:p>
    <w:p/>
    <w:p>
      <w:pPr>
        <w:pStyle w:val="Heading3"/>
      </w:pPr>
      <w:r>
        <w:t xml:space="preserve">福建省  漳州市  南靖县  </w:t>
      </w:r>
    </w:p>
    <w:p>
      <w:r>
        <w:rPr>
          <w:i/>
        </w:rPr>
        <w:t>钟科    福建省漳州市南靖县长</w:t>
      </w:r>
    </w:p>
    <w:p>
      <w:r>
        <w:t>性别:  男</w:t>
      </w:r>
    </w:p>
    <w:p>
      <w:r>
        <w:t>生年：  1975年03月</w:t>
      </w:r>
    </w:p>
    <w:p>
      <w:r>
        <w:t>籍贯:  福建平和</w:t>
      </w:r>
    </w:p>
    <w:p>
      <w:r>
        <w:t>学历:  本科</w:t>
      </w:r>
    </w:p>
    <w:p>
      <w:r>
        <w:t xml:space="preserve">简历:  </w:t>
        <w:br/>
        <w:t>钟科，男，畲族，福建平和人，1975年4月出生，中共党员，大学学历。</w:t>
        <w:br/>
        <w:br/>
        <w:t>曾任漳州市纪委办公室综合科科长，漳州市纪委办公室副主任，漳州市纪委效能监察室副主任，诏安县县委常委、纪委书记，诏安县委副书记。</w:t>
        <w:br/>
        <w:br/>
        <w:t>2015.09 南靖县委副书记</w:t>
        <w:br/>
        <w:br/>
        <w:t>2015.10 南靖县委副书记，县政府县长</w:t>
        <w:br/>
      </w:r>
    </w:p>
    <w:p/>
    <w:p>
      <w:pPr>
        <w:pStyle w:val="Heading3"/>
      </w:pPr>
      <w:r>
        <w:t xml:space="preserve">福建省  漳州市  南靖县  </w:t>
      </w:r>
    </w:p>
    <w:p>
      <w:r>
        <w:rPr>
          <w:i/>
        </w:rPr>
        <w:t>黄劲武    福建省漳州市南靖县委书记</w:t>
      </w:r>
    </w:p>
    <w:p>
      <w:r>
        <w:t>性别:  男</w:t>
      </w:r>
    </w:p>
    <w:p>
      <w:r>
        <w:t xml:space="preserve">生年：  </w:t>
      </w:r>
    </w:p>
    <w:p>
      <w:r>
        <w:t xml:space="preserve">籍贯:  </w:t>
      </w:r>
    </w:p>
    <w:p>
      <w:r>
        <w:t xml:space="preserve">学历:  </w:t>
      </w:r>
    </w:p>
    <w:p>
      <w:r>
        <w:t xml:space="preserve">简历:  </w:t>
        <w:br/>
        <w:t>黄劲武，男，现任福建省漳州市南靖县委委员、常委、书记。</w:t>
        <w:br/>
      </w:r>
    </w:p>
    <w:p/>
    <w:p>
      <w:pPr>
        <w:pStyle w:val="Heading3"/>
      </w:pPr>
      <w:r>
        <w:t xml:space="preserve">福建省  漳州市  平和县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福建省  漳州市  平和县  </w:t>
      </w:r>
    </w:p>
    <w:p>
      <w:r>
        <w:rPr>
          <w:i/>
        </w:rPr>
        <w:t>郭德志    福建省漳州市平和县委书记</w:t>
      </w:r>
    </w:p>
    <w:p>
      <w:r>
        <w:t>性别:  男</w:t>
      </w:r>
    </w:p>
    <w:p>
      <w:r>
        <w:t xml:space="preserve">生年：  </w:t>
      </w:r>
    </w:p>
    <w:p>
      <w:r>
        <w:t xml:space="preserve">籍贯:  </w:t>
      </w:r>
    </w:p>
    <w:p>
      <w:r>
        <w:t xml:space="preserve">学历:  </w:t>
      </w:r>
    </w:p>
    <w:p>
      <w:r>
        <w:t xml:space="preserve">简历:  </w:t>
        <w:br/>
        <w:t>郭德志，男，曾任漳州共青团市委书记，南靖县委副书记、政法委书记，南靖县代县长，南靖县长，2015年9月至今任中共平和县委委员、常委、书记。</w:t>
        <w:br/>
      </w:r>
    </w:p>
    <w:p/>
    <w:p>
      <w:pPr>
        <w:pStyle w:val="Heading3"/>
      </w:pPr>
      <w:r>
        <w:t xml:space="preserve">福建省  漳州市  华安县  </w:t>
      </w:r>
    </w:p>
    <w:p>
      <w:r>
        <w:rPr>
          <w:i/>
        </w:rPr>
        <w:t>沈建平    福建省漳州市华安县长</w:t>
      </w:r>
    </w:p>
    <w:p>
      <w:r>
        <w:t>性别:  男</w:t>
      </w:r>
    </w:p>
    <w:p>
      <w:r>
        <w:t xml:space="preserve">生年：  </w:t>
      </w:r>
    </w:p>
    <w:p>
      <w:r>
        <w:t xml:space="preserve">籍贯:  </w:t>
      </w:r>
    </w:p>
    <w:p>
      <w:r>
        <w:t xml:space="preserve">学历:  </w:t>
      </w:r>
    </w:p>
    <w:p>
      <w:r>
        <w:t xml:space="preserve">简历:  </w:t>
        <w:br/>
        <w:t>沈建平，男，现任福建省漳州市华安县长</w:t>
        <w:br/>
      </w:r>
    </w:p>
    <w:p/>
    <w:p>
      <w:pPr>
        <w:pStyle w:val="Heading3"/>
      </w:pPr>
      <w:r>
        <w:t xml:space="preserve">福建省  漳州市  华安县  </w:t>
      </w:r>
    </w:p>
    <w:p>
      <w:r>
        <w:rPr>
          <w:i/>
        </w:rPr>
        <w:t>柯志宏    福建省漳州市华安县委书记</w:t>
      </w:r>
    </w:p>
    <w:p>
      <w:r>
        <w:t>性别:  男</w:t>
      </w:r>
    </w:p>
    <w:p>
      <w:r>
        <w:t xml:space="preserve">生年：  </w:t>
      </w:r>
    </w:p>
    <w:p>
      <w:r>
        <w:t xml:space="preserve">籍贯:  </w:t>
      </w:r>
    </w:p>
    <w:p>
      <w:r>
        <w:t xml:space="preserve">学历:  </w:t>
      </w:r>
    </w:p>
    <w:p>
      <w:r>
        <w:t xml:space="preserve">简历:  </w:t>
        <w:br/>
        <w:t>柯志宏，男，现任福建省漳州市华安县委书记</w:t>
        <w:br/>
      </w:r>
    </w:p>
    <w:p/>
    <w:p>
      <w:pPr>
        <w:pStyle w:val="Heading3"/>
      </w:pPr>
      <w:r>
        <w:t xml:space="preserve">福建省  漳州市  龙海市  </w:t>
      </w:r>
    </w:p>
    <w:p>
      <w:r>
        <w:rPr>
          <w:i/>
        </w:rPr>
        <w:t>曾建成    福建省漳州市龙海市长</w:t>
      </w:r>
    </w:p>
    <w:p>
      <w:r>
        <w:t>性别:  男</w:t>
      </w:r>
    </w:p>
    <w:p>
      <w:r>
        <w:t>生年：  1962年01月</w:t>
      </w:r>
    </w:p>
    <w:p>
      <w:r>
        <w:t>籍贯:  福建平和</w:t>
      </w:r>
    </w:p>
    <w:p>
      <w:r>
        <w:t xml:space="preserve">学历:  </w:t>
      </w:r>
    </w:p>
    <w:p>
      <w:r>
        <w:t xml:space="preserve">简历:  </w:t>
        <w:br/>
        <w:t>曾建成，男，汉族，福建省平和县人，1962年2月出生，1985年6月加入中国共产党，1985年8月参加工作。2011年6月任中共龙海市委副书记、市政府副市长、代市长，2011年12月任中共龙海市委副书记、市政府市长。</w:t>
        <w:br/>
      </w:r>
    </w:p>
    <w:p/>
    <w:p>
      <w:pPr>
        <w:pStyle w:val="Heading3"/>
      </w:pPr>
      <w:r>
        <w:t xml:space="preserve">福建省  漳州市  龙海市  </w:t>
      </w:r>
    </w:p>
    <w:p>
      <w:r>
        <w:rPr>
          <w:i/>
        </w:rPr>
        <w:t>张祯锦    福建省漳州市龙海市委书记</w:t>
      </w:r>
    </w:p>
    <w:p>
      <w:r>
        <w:t>性别:  男</w:t>
      </w:r>
    </w:p>
    <w:p>
      <w:r>
        <w:t xml:space="preserve">生年：  </w:t>
      </w:r>
    </w:p>
    <w:p>
      <w:r>
        <w:t>籍贯:  福州罗源</w:t>
      </w:r>
    </w:p>
    <w:p>
      <w:r>
        <w:t xml:space="preserve">学历:  </w:t>
      </w:r>
    </w:p>
    <w:p>
      <w:r>
        <w:t xml:space="preserve">简历:  </w:t>
        <w:br/>
        <w:t>张祯锦，福州罗源人，1962年出生。1983年毕业于厦门大学经济系。曾任宁德地区行署办公室秘书、共青团福建省委办公室秘书、中共漳州市委办副主任。</w:t>
        <w:br/>
        <w:br/>
        <w:t xml:space="preserve">　　2005年任长泰县县长，2007年任中共长泰县委书记。</w:t>
        <w:br/>
        <w:br/>
        <w:t xml:space="preserve">　　2011年9月30任漳州市委常委。</w:t>
        <w:br/>
        <w:br/>
        <w:t xml:space="preserve">　　2013年06月任中共漳州市委常委，漳州市总工会主席。</w:t>
        <w:br/>
        <w:br/>
        <w:t xml:space="preserve">　　2013年10月任中共漳州市委常委，龙海市委书记，兼任漳州市委秘书长、市委统战部部长、市总工会主席。</w:t>
        <w:br/>
      </w:r>
    </w:p>
    <w:p/>
    <w:p>
      <w:pPr>
        <w:pStyle w:val="Heading3"/>
      </w:pPr>
      <w:r>
        <w:t xml:space="preserve">福建省  南平市  延平区  </w:t>
      </w:r>
    </w:p>
    <w:p>
      <w:r>
        <w:rPr>
          <w:i/>
        </w:rPr>
        <w:t>翁明亮    福建省南平市延平区长</w:t>
      </w:r>
    </w:p>
    <w:p>
      <w:r>
        <w:t>性别:  男</w:t>
      </w:r>
    </w:p>
    <w:p>
      <w:r>
        <w:t>生年：  1962年08月</w:t>
      </w:r>
    </w:p>
    <w:p>
      <w:r>
        <w:t>籍贯:  福建武夷山</w:t>
      </w:r>
    </w:p>
    <w:p>
      <w:r>
        <w:t xml:space="preserve">学历:  </w:t>
      </w:r>
    </w:p>
    <w:p>
      <w:r>
        <w:t xml:space="preserve">简历:  </w:t>
        <w:br/>
        <w:t>翁明亮，男，汉族，1962年9月出生，福建武夷山人，大学学历。曾任建阳县压缩机厂技术员、崇安县团委干事、武夷山市洋庄乡科技副乡长、武夷山市洋庄乡党委副书记、武夷山市兴田镇党委书记、浦城县政府副县长、龙岩市旅游局副局长、党组成员、龙岩市旅游局调研员、党组成员、龙湖旅游区管委会主任、南平市建设局调研员、江南新区管委会副主任、南平市建设局副局长、江南新区管委会主任、南平市建设局副局长、市房管局局长、南平市建设局局长、市房管局局长、南平市住房和城乡建设局局长、2011.7.1至今任南平市延平区政府代区长、党组书记。主持区政府全面工作，负责财政工作，分管区人事局、区编委办、区审计局、区监察局。现任福建省南平市延平区长。</w:t>
        <w:br/>
      </w:r>
    </w:p>
    <w:p/>
    <w:p>
      <w:pPr>
        <w:pStyle w:val="Heading3"/>
      </w:pPr>
      <w:r>
        <w:t xml:space="preserve">福建省  南平市  延平区  </w:t>
      </w:r>
    </w:p>
    <w:p>
      <w:r>
        <w:rPr>
          <w:i/>
        </w:rPr>
        <w:t>黄雄    福建省南平市延平区委书记</w:t>
      </w:r>
    </w:p>
    <w:p>
      <w:r>
        <w:t>性别:  男</w:t>
      </w:r>
    </w:p>
    <w:p>
      <w:r>
        <w:t xml:space="preserve">生年：  </w:t>
      </w:r>
    </w:p>
    <w:p>
      <w:r>
        <w:t xml:space="preserve">籍贯:  </w:t>
      </w:r>
    </w:p>
    <w:p>
      <w:r>
        <w:t xml:space="preserve">学历:  </w:t>
      </w:r>
    </w:p>
    <w:p>
      <w:r>
        <w:t xml:space="preserve">简历:  </w:t>
        <w:br/>
        <w:t>黄雄，男，曾在建阳县城关公社严墩大队插队；在建阳县委党校任教；曾任建阳小湖乡党委副书记、乡长，建阳回龙乡党委书记，建阳市委正局级组织员；建阳市政府副市长；武夷山市委副书记、市直机关党工委书记、市委党校校长，市科技局局长、政法委书记；南平市闽北产业集中区管理委员会副主任；延平区委副书记、延平区政府党组书记、副区长、代区长、区长。2011年6月至今，任延平区委书记。</w:t>
        <w:br/>
      </w:r>
    </w:p>
    <w:p/>
    <w:p>
      <w:pPr>
        <w:pStyle w:val="Heading3"/>
      </w:pPr>
      <w:r>
        <w:t xml:space="preserve">福建省  南平市  顺昌县  </w:t>
      </w:r>
    </w:p>
    <w:p>
      <w:r>
        <w:rPr>
          <w:i/>
        </w:rPr>
        <w:t>丁贵生    福建省南平市顺昌县长</w:t>
      </w:r>
    </w:p>
    <w:p>
      <w:r>
        <w:t>性别:  男</w:t>
      </w:r>
    </w:p>
    <w:p>
      <w:r>
        <w:t xml:space="preserve">生年：  </w:t>
      </w:r>
    </w:p>
    <w:p>
      <w:r>
        <w:t xml:space="preserve">籍贯:  </w:t>
      </w:r>
    </w:p>
    <w:p>
      <w:r>
        <w:t xml:space="preserve">学历:  </w:t>
      </w:r>
    </w:p>
    <w:p>
      <w:r>
        <w:t xml:space="preserve">简历:  </w:t>
        <w:br/>
        <w:t>丁贵生，男，现任福建省南平市顺昌县长</w:t>
        <w:br/>
      </w:r>
    </w:p>
    <w:p/>
    <w:p>
      <w:pPr>
        <w:pStyle w:val="Heading3"/>
      </w:pPr>
      <w:r>
        <w:t xml:space="preserve">福建省  南平市  顺昌县  </w:t>
      </w:r>
    </w:p>
    <w:p>
      <w:r>
        <w:rPr>
          <w:i/>
        </w:rPr>
        <w:t>韩康平    福建省南平市顺昌县委书记</w:t>
      </w:r>
    </w:p>
    <w:p>
      <w:r>
        <w:t>性别:  男</w:t>
      </w:r>
    </w:p>
    <w:p>
      <w:r>
        <w:t xml:space="preserve">生年：  </w:t>
      </w:r>
    </w:p>
    <w:p>
      <w:r>
        <w:t xml:space="preserve">籍贯:  </w:t>
      </w:r>
    </w:p>
    <w:p>
      <w:r>
        <w:t xml:space="preserve">学历:  </w:t>
      </w:r>
    </w:p>
    <w:p>
      <w:r>
        <w:t xml:space="preserve">简历:  </w:t>
        <w:br/>
        <w:t>韩康平，男，现任福建省南平市顺昌县委书记</w:t>
        <w:br/>
      </w:r>
    </w:p>
    <w:p/>
    <w:p>
      <w:pPr>
        <w:pStyle w:val="Heading3"/>
      </w:pPr>
      <w:r>
        <w:t xml:space="preserve">福建省  南平市  浦城县  </w:t>
      </w:r>
    </w:p>
    <w:p>
      <w:r>
        <w:rPr>
          <w:i/>
        </w:rPr>
        <w:t>朱金生    福建省南平市浦城县长</w:t>
      </w:r>
    </w:p>
    <w:p>
      <w:r>
        <w:t>性别:  男</w:t>
      </w:r>
    </w:p>
    <w:p>
      <w:r>
        <w:t xml:space="preserve">生年：  </w:t>
      </w:r>
    </w:p>
    <w:p>
      <w:r>
        <w:t xml:space="preserve">籍贯:  </w:t>
      </w:r>
    </w:p>
    <w:p>
      <w:r>
        <w:t xml:space="preserve">学历:  </w:t>
      </w:r>
    </w:p>
    <w:p>
      <w:r>
        <w:t xml:space="preserve">简历:  </w:t>
        <w:br/>
        <w:t>朱金生，男，现任福建省南平市浦城县长</w:t>
        <w:br/>
      </w:r>
    </w:p>
    <w:p/>
    <w:p>
      <w:pPr>
        <w:pStyle w:val="Heading3"/>
      </w:pPr>
      <w:r>
        <w:t xml:space="preserve">福建省  南平市  浦城县  </w:t>
      </w:r>
    </w:p>
    <w:p>
      <w:r>
        <w:rPr>
          <w:i/>
        </w:rPr>
        <w:t>周永和    福建省南平市浦城县委书记</w:t>
      </w:r>
    </w:p>
    <w:p>
      <w:r>
        <w:t>性别:  男</w:t>
      </w:r>
    </w:p>
    <w:p>
      <w:r>
        <w:t>生年：  1965年09月</w:t>
      </w:r>
    </w:p>
    <w:p>
      <w:r>
        <w:t>籍贯:  浙江云和</w:t>
      </w:r>
    </w:p>
    <w:p>
      <w:r>
        <w:t xml:space="preserve">学历:  </w:t>
      </w:r>
    </w:p>
    <w:p>
      <w:r>
        <w:t xml:space="preserve">简历:  </w:t>
        <w:br/>
        <w:t>周永和，男，1965年10月出生，浙江云和人（福建南平出生），中共党员，在职大学学历。现任福建省南平市浦城县委书记。</w:t>
        <w:br/>
      </w:r>
    </w:p>
    <w:p/>
    <w:p>
      <w:pPr>
        <w:pStyle w:val="Heading3"/>
      </w:pPr>
      <w:r>
        <w:t xml:space="preserve">福建省  南平市  光泽县  </w:t>
      </w:r>
    </w:p>
    <w:p>
      <w:r>
        <w:rPr>
          <w:i/>
        </w:rPr>
        <w:t>赵明正    福建省南平市光泽县长</w:t>
      </w:r>
    </w:p>
    <w:p>
      <w:r>
        <w:t>性别:  男</w:t>
      </w:r>
    </w:p>
    <w:p>
      <w:r>
        <w:t>生年：  1973年09月</w:t>
      </w:r>
    </w:p>
    <w:p>
      <w:r>
        <w:t>籍贯:  福建邵武</w:t>
      </w:r>
    </w:p>
    <w:p>
      <w:r>
        <w:t>学历:  研究生</w:t>
      </w:r>
    </w:p>
    <w:p>
      <w:r>
        <w:t xml:space="preserve">简历:  </w:t>
        <w:br/>
        <w:t>赵明正，男，汉族，1973年10月生，福建邵武人，1993年8月参加工作，中共党员，研究生学历。</w:t>
        <w:br/>
        <w:br/>
        <w:t>曾任共青团邵武市委副书记、书记、邵武市和平镇党委书记；2009年7月任共青团南平市委副书记、党组成员；2011年7月任共青团南平市委书记、党组书记、青联主席；2013年9月任中共光泽县委副书记、县政府副县长、代县长；2013年12月经光泽县第十六届三次人民代表大会选举为光泽县人民政府县长。</w:t>
        <w:br/>
      </w:r>
    </w:p>
    <w:p/>
    <w:p>
      <w:pPr>
        <w:pStyle w:val="Heading3"/>
      </w:pPr>
      <w:r>
        <w:t xml:space="preserve">福建省  南平市  光泽县  </w:t>
      </w:r>
    </w:p>
    <w:p>
      <w:r>
        <w:rPr>
          <w:i/>
        </w:rPr>
        <w:t>符水俊    福建省南平市光泽县委书记</w:t>
      </w:r>
    </w:p>
    <w:p>
      <w:r>
        <w:t>性别:  男</w:t>
      </w:r>
    </w:p>
    <w:p>
      <w:r>
        <w:t xml:space="preserve">生年：  </w:t>
      </w:r>
    </w:p>
    <w:p>
      <w:r>
        <w:t xml:space="preserve">籍贯:  </w:t>
      </w:r>
    </w:p>
    <w:p>
      <w:r>
        <w:t xml:space="preserve">学历:  </w:t>
      </w:r>
    </w:p>
    <w:p>
      <w:r>
        <w:t xml:space="preserve">简历:  </w:t>
        <w:br/>
        <w:t>符水俊，男，现任福建省南平市光泽县委书记</w:t>
        <w:br/>
      </w:r>
    </w:p>
    <w:p/>
    <w:p>
      <w:pPr>
        <w:pStyle w:val="Heading3"/>
      </w:pPr>
      <w:r>
        <w:t xml:space="preserve">福建省  南平市  松溪县  </w:t>
      </w:r>
    </w:p>
    <w:p>
      <w:r>
        <w:rPr>
          <w:i/>
        </w:rPr>
        <w:t>丘毅    福建省南平市松溪县长</w:t>
      </w:r>
    </w:p>
    <w:p>
      <w:r>
        <w:t>性别:  男</w:t>
      </w:r>
    </w:p>
    <w:p>
      <w:r>
        <w:t xml:space="preserve">生年：  </w:t>
      </w:r>
    </w:p>
    <w:p>
      <w:r>
        <w:t xml:space="preserve">籍贯:  </w:t>
      </w:r>
    </w:p>
    <w:p>
      <w:r>
        <w:t xml:space="preserve">学历:  </w:t>
      </w:r>
    </w:p>
    <w:p>
      <w:r>
        <w:t xml:space="preserve">简历:  </w:t>
        <w:br/>
        <w:t>丘毅，男，现任福建省南平市松溪县长</w:t>
        <w:br/>
      </w:r>
    </w:p>
    <w:p/>
    <w:p>
      <w:pPr>
        <w:pStyle w:val="Heading3"/>
      </w:pPr>
      <w:r>
        <w:t xml:space="preserve">福建省  南平市  松溪县  </w:t>
      </w:r>
    </w:p>
    <w:p>
      <w:r>
        <w:rPr>
          <w:i/>
        </w:rPr>
        <w:t>朱仁秀    福建省南平市松溪县委书记</w:t>
      </w:r>
    </w:p>
    <w:p>
      <w:r>
        <w:t>性别:  女</w:t>
      </w:r>
    </w:p>
    <w:p>
      <w:r>
        <w:t xml:space="preserve">生年：  </w:t>
      </w:r>
    </w:p>
    <w:p>
      <w:r>
        <w:t xml:space="preserve">籍贯:  </w:t>
      </w:r>
    </w:p>
    <w:p>
      <w:r>
        <w:t xml:space="preserve">学历:  </w:t>
      </w:r>
    </w:p>
    <w:p>
      <w:r>
        <w:t xml:space="preserve">简历:  </w:t>
        <w:br/>
        <w:t>朱仁秀，女，现任福建省南平市松溪县委书记</w:t>
        <w:br/>
      </w:r>
    </w:p>
    <w:p/>
    <w:p>
      <w:pPr>
        <w:pStyle w:val="Heading3"/>
      </w:pPr>
      <w:r>
        <w:t xml:space="preserve">福建省  南平市  政和县  </w:t>
      </w:r>
    </w:p>
    <w:p>
      <w:r>
        <w:rPr>
          <w:i/>
        </w:rPr>
        <w:t>黄爱华    福建省南平市政和县长</w:t>
      </w:r>
    </w:p>
    <w:p>
      <w:r>
        <w:t>性别:  女</w:t>
      </w:r>
    </w:p>
    <w:p>
      <w:r>
        <w:t xml:space="preserve">生年：  </w:t>
      </w:r>
    </w:p>
    <w:p>
      <w:r>
        <w:t xml:space="preserve">籍贯:  </w:t>
      </w:r>
    </w:p>
    <w:p>
      <w:r>
        <w:t xml:space="preserve">学历:  </w:t>
      </w:r>
    </w:p>
    <w:p>
      <w:r>
        <w:t xml:space="preserve">简历:  </w:t>
        <w:br/>
        <w:t>黄爱华，女，</w:t>
        <w:br/>
        <w:br/>
        <w:t>1984.08-1996.07南平市延平区南山镇文化站干部、团委副书记</w:t>
        <w:br/>
        <w:br/>
        <w:t>1996.07 -1997.09 南平市延平区夏道镇党委宣传委员</w:t>
        <w:br/>
        <w:br/>
        <w:t xml:space="preserve">1997.09 -- 2003.12共青团南平市延平区委副书记、书记 </w:t>
        <w:br/>
        <w:br/>
        <w:t>2003.12 -- 2004.04 南平市延平区炉下镇党委副书记、镇长</w:t>
        <w:br/>
        <w:br/>
        <w:t>2004.04 -- 2006.06共青团南平市委副书记、党组成员</w:t>
        <w:br/>
        <w:br/>
        <w:t>2006.06 -- 2011.06政和县委常委、组织部部长</w:t>
        <w:br/>
        <w:br/>
        <w:t>2011.06 -- 2011.12福建省政和县委副书记、副县长、代县长</w:t>
        <w:br/>
        <w:br/>
        <w:t>2011.12 –至今 福建省政和县委副书记、县长</w:t>
        <w:br/>
      </w:r>
    </w:p>
    <w:p/>
    <w:p>
      <w:pPr>
        <w:pStyle w:val="Heading3"/>
      </w:pPr>
      <w:r>
        <w:t xml:space="preserve">福建省  南平市  政和县  </w:t>
      </w:r>
    </w:p>
    <w:p>
      <w:r>
        <w:rPr>
          <w:i/>
        </w:rPr>
        <w:t>廖俊波    福建省南平市政和县委书记</w:t>
      </w:r>
    </w:p>
    <w:p>
      <w:r>
        <w:t>性别:  男</w:t>
      </w:r>
    </w:p>
    <w:p>
      <w:r>
        <w:t>生年：  1968年07月</w:t>
      </w:r>
    </w:p>
    <w:p>
      <w:r>
        <w:t xml:space="preserve">籍贯:  </w:t>
      </w:r>
    </w:p>
    <w:p>
      <w:r>
        <w:t>学历:  研究生</w:t>
      </w:r>
    </w:p>
    <w:p>
      <w:r>
        <w:t xml:space="preserve">简历:  </w:t>
        <w:br/>
        <w:t>廖俊波，男，现任福建省南平市政和县委书记，1968年8月生，1992年7月加入中国共产党，1990年8月参加工作，中央党校研究生学历。</w:t>
        <w:br/>
      </w:r>
    </w:p>
    <w:p/>
    <w:p>
      <w:pPr>
        <w:pStyle w:val="Heading3"/>
      </w:pPr>
      <w:r>
        <w:t xml:space="preserve">福建省  南平市  邵武市  </w:t>
      </w:r>
    </w:p>
    <w:p>
      <w:r>
        <w:rPr>
          <w:i/>
        </w:rPr>
        <w:t>陈敏辉    福建省南平市邵武市长</w:t>
      </w:r>
    </w:p>
    <w:p>
      <w:r>
        <w:t>性别:  男</w:t>
      </w:r>
    </w:p>
    <w:p>
      <w:r>
        <w:t xml:space="preserve">生年：  </w:t>
      </w:r>
    </w:p>
    <w:p>
      <w:r>
        <w:t xml:space="preserve">籍贯:  </w:t>
      </w:r>
    </w:p>
    <w:p>
      <w:r>
        <w:t xml:space="preserve">学历:  </w:t>
      </w:r>
    </w:p>
    <w:p>
      <w:r>
        <w:t xml:space="preserve">简历:  </w:t>
        <w:br/>
        <w:t>陈敏辉，男，</w:t>
        <w:br/>
        <w:br/>
        <w:t>1995年 8月—1997年 3月　省司法厅电大工作站干部（借调司法厅办公室工作）</w:t>
        <w:br/>
        <w:br/>
        <w:t>1997年 2月—1998年 3月　省司法厅办公室科员</w:t>
        <w:br/>
        <w:br/>
        <w:t>1998年 3月—2000年 3月　省司法厅办公室副主任科员</w:t>
        <w:br/>
        <w:br/>
        <w:t>2000年 3月—2003年10月　福州市人民政府侨务办公室副主任、党组成员</w:t>
        <w:br/>
        <w:br/>
        <w:t>2003年10月—2005年6月　永泰县政府副县长</w:t>
        <w:br/>
        <w:br/>
        <w:t>2005年 6月—2011年 6月　福建农林大学外事处处长（台港澳办公室主任）</w:t>
        <w:br/>
        <w:br/>
        <w:t>2011年 6月—2011年12月　邵武市委副书记、市政府副市长、代市长、党组书记</w:t>
        <w:br/>
        <w:br/>
        <w:t>2011年12月至今 邵武市委副书记，市政府市长、党组书记。</w:t>
        <w:br/>
      </w:r>
    </w:p>
    <w:p/>
    <w:p>
      <w:pPr>
        <w:pStyle w:val="Heading3"/>
      </w:pPr>
      <w:r>
        <w:t xml:space="preserve">福建省  南平市  邵武市  </w:t>
      </w:r>
    </w:p>
    <w:p>
      <w:r>
        <w:rPr>
          <w:i/>
        </w:rPr>
        <w:t>武勇    福建省南平市邵武市委书记</w:t>
      </w:r>
    </w:p>
    <w:p>
      <w:r>
        <w:t>性别:  男</w:t>
      </w:r>
    </w:p>
    <w:p>
      <w:r>
        <w:t>生年：  1961年06月</w:t>
      </w:r>
    </w:p>
    <w:p>
      <w:r>
        <w:t>籍贯:  山西壶关</w:t>
      </w:r>
    </w:p>
    <w:p>
      <w:r>
        <w:t xml:space="preserve">学历:  </w:t>
      </w:r>
    </w:p>
    <w:p>
      <w:r>
        <w:t xml:space="preserve">简历:  </w:t>
        <w:br/>
        <w:t>武勇，男，南平市人大常委会副主任、党组成员，中共邵武市委书记，男，汉族，山西壶关人，1961年7月出生，1980年8月参加工作，大学学历。历任建阳二中老师、团委书记，建阳团县委副书记、书记，建阳县莒口乡党委副书记、乡长，建阳县宣传部副部长、文明办主任，建阳县建委主任，建阳市委常委、宣传部长，建阳市委副书记，邵武市委副书记、市政府市长，2011年6月至今任邵武市委书记，2014年1月至今任南平市人大常委会副主任、党组成员。</w:t>
        <w:br/>
      </w:r>
    </w:p>
    <w:p/>
    <w:p>
      <w:pPr>
        <w:pStyle w:val="Heading3"/>
      </w:pPr>
      <w:r>
        <w:t xml:space="preserve">福建省  南平市  武夷山市  </w:t>
      </w:r>
    </w:p>
    <w:p>
      <w:r>
        <w:rPr>
          <w:i/>
        </w:rPr>
        <w:t>徐春晖    福建省南平市武夷山市长</w:t>
      </w:r>
    </w:p>
    <w:p>
      <w:r>
        <w:t>性别:  男</w:t>
      </w:r>
    </w:p>
    <w:p>
      <w:r>
        <w:t>生年：  1969年04月</w:t>
      </w:r>
    </w:p>
    <w:p>
      <w:r>
        <w:t>籍贯:  福建晋江</w:t>
      </w:r>
    </w:p>
    <w:p>
      <w:r>
        <w:t xml:space="preserve">学历:  </w:t>
      </w:r>
    </w:p>
    <w:p>
      <w:r>
        <w:t xml:space="preserve">简历:  </w:t>
        <w:br/>
        <w:t>徐春晖，男，汉族，1969年5月生，福建晋江人，1991年6月入党，1991年8月参加工作，清华大学公共管理（MPA）专业硕士。现任中共武夷山市委副书记、武夷山市人民政府市长。</w:t>
        <w:br/>
        <w:br/>
        <w:t>1991年08月－1999年03月　泉州市委组织部干部；</w:t>
        <w:br/>
        <w:br/>
        <w:t>1999年04月－2004年01月　共青团泉州市委副书记、党组成员 ；</w:t>
        <w:br/>
        <w:br/>
        <w:t>2004年02月－2006年06月　共青团泉州市委书记、党组书记；</w:t>
        <w:br/>
        <w:br/>
        <w:t>2006年07月－2011年05月　中共永春县委副书记、县纪委书记（正处级）；</w:t>
        <w:br/>
        <w:br/>
        <w:t>2008年10月－2011年12月　 清华大学公共管理学院公共管理专业硕士研究生（MPA）；</w:t>
        <w:br/>
        <w:br/>
        <w:t>2011年06月－2011年12月　 中共武夷山市委副书记、武夷山市人民政府代市长 ；</w:t>
        <w:br/>
        <w:br/>
        <w:t>2011年12月－至　 今　　　中共武夷山市委副书记、武夷山市人民政府市长 。</w:t>
        <w:br/>
      </w:r>
    </w:p>
    <w:p/>
    <w:p>
      <w:pPr>
        <w:pStyle w:val="Heading3"/>
      </w:pPr>
      <w:r>
        <w:t xml:space="preserve">福建省  南平市  武夷山市  </w:t>
      </w:r>
    </w:p>
    <w:p>
      <w:r>
        <w:rPr>
          <w:i/>
        </w:rPr>
        <w:t>马必钢    福建省南平市武夷山市委书记</w:t>
      </w:r>
    </w:p>
    <w:p>
      <w:r>
        <w:t>性别:  男</w:t>
      </w:r>
    </w:p>
    <w:p>
      <w:r>
        <w:t xml:space="preserve">生年：  </w:t>
      </w:r>
    </w:p>
    <w:p>
      <w:r>
        <w:t xml:space="preserve">籍贯:  </w:t>
      </w:r>
    </w:p>
    <w:p>
      <w:r>
        <w:t xml:space="preserve">学历:  </w:t>
      </w:r>
    </w:p>
    <w:p>
      <w:r>
        <w:t xml:space="preserve">简历:  </w:t>
        <w:br/>
        <w:t>马必钢，男，现任福建省南平市武夷山市委书记</w:t>
        <w:br/>
      </w:r>
    </w:p>
    <w:p/>
    <w:p>
      <w:pPr>
        <w:pStyle w:val="Heading3"/>
      </w:pPr>
      <w:r>
        <w:t xml:space="preserve">福建省  南平市  建瓯市  </w:t>
      </w:r>
    </w:p>
    <w:p>
      <w:r>
        <w:rPr>
          <w:i/>
        </w:rPr>
        <w:t>陈宗荣    福建省南平市建瓯市长</w:t>
      </w:r>
    </w:p>
    <w:p>
      <w:r>
        <w:t>性别:  男</w:t>
      </w:r>
    </w:p>
    <w:p>
      <w:r>
        <w:t xml:space="preserve">生年：  </w:t>
      </w:r>
    </w:p>
    <w:p>
      <w:r>
        <w:t xml:space="preserve">籍贯:  </w:t>
      </w:r>
    </w:p>
    <w:p>
      <w:r>
        <w:t xml:space="preserve">学历:  </w:t>
      </w:r>
    </w:p>
    <w:p>
      <w:r>
        <w:t xml:space="preserve">简历:  </w:t>
        <w:br/>
        <w:t>陈宗荣，男，现任福建省南平市建瓯市长</w:t>
        <w:br/>
      </w:r>
    </w:p>
    <w:p/>
    <w:p>
      <w:pPr>
        <w:pStyle w:val="Heading3"/>
      </w:pPr>
      <w:r>
        <w:t xml:space="preserve">福建省  南平市  建瓯市  </w:t>
      </w:r>
    </w:p>
    <w:p>
      <w:r>
        <w:rPr>
          <w:i/>
        </w:rPr>
        <w:t>余建坤    福建省南平市建瓯市委书记</w:t>
      </w:r>
    </w:p>
    <w:p>
      <w:r>
        <w:t>性别:  男</w:t>
      </w:r>
    </w:p>
    <w:p>
      <w:r>
        <w:t xml:space="preserve">生年：  </w:t>
      </w:r>
    </w:p>
    <w:p>
      <w:r>
        <w:t xml:space="preserve">籍贯:  </w:t>
      </w:r>
    </w:p>
    <w:p>
      <w:r>
        <w:t xml:space="preserve">学历:  </w:t>
      </w:r>
    </w:p>
    <w:p>
      <w:r>
        <w:t xml:space="preserve">简历:  </w:t>
        <w:br/>
        <w:t>余建坤，男，现任福建省南平市建瓯市委书记</w:t>
        <w:br/>
      </w:r>
    </w:p>
    <w:p/>
    <w:p>
      <w:pPr>
        <w:pStyle w:val="Heading3"/>
      </w:pPr>
      <w:r>
        <w:t xml:space="preserve">福建省  南平市  建阳区  </w:t>
      </w:r>
    </w:p>
    <w:p>
      <w:r>
        <w:rPr>
          <w:i/>
        </w:rPr>
        <w:t>杨新强    福建省南平市建阳区长</w:t>
      </w:r>
    </w:p>
    <w:p>
      <w:r>
        <w:t>性别:  男</w:t>
      </w:r>
    </w:p>
    <w:p>
      <w:r>
        <w:t>生年：  1969年08月</w:t>
      </w:r>
    </w:p>
    <w:p>
      <w:r>
        <w:t xml:space="preserve">籍贯:  </w:t>
      </w:r>
    </w:p>
    <w:p>
      <w:r>
        <w:t xml:space="preserve">学历:  </w:t>
      </w:r>
    </w:p>
    <w:p>
      <w:r>
        <w:t xml:space="preserve">简历:  </w:t>
        <w:br/>
        <w:t>杨新强，男，1969年9月出生，</w:t>
        <w:br/>
        <w:br/>
        <w:t>1991年8月松溪县茶坪乡农技员</w:t>
        <w:br/>
        <w:br/>
        <w:t>1994年3月松溪县政府办秘书、综合科长、副主任科员</w:t>
        <w:br/>
        <w:br/>
        <w:t>1997年12月南平市政府办干部</w:t>
        <w:br/>
        <w:br/>
        <w:t>1998年4月南平市政府办综合科副主任、人秘科副科长</w:t>
        <w:br/>
        <w:br/>
        <w:t>2000年3月南平市政府办综合科主任科员</w:t>
        <w:br/>
        <w:br/>
        <w:t>2002年1月南平市政府办综合科长</w:t>
        <w:br/>
        <w:br/>
        <w:t>2005年9月南平市政府办副主任</w:t>
        <w:br/>
        <w:br/>
        <w:t>2009年6月南平市政府副秘书长</w:t>
        <w:br/>
        <w:br/>
        <w:t>2011年7月南平市委副秘书长、市委政策研究室主任、市委办室务会成员</w:t>
        <w:br/>
        <w:br/>
        <w:t>现任南平市建阳区长。</w:t>
        <w:br/>
      </w:r>
    </w:p>
    <w:p/>
    <w:p>
      <w:pPr>
        <w:pStyle w:val="Heading3"/>
      </w:pPr>
      <w:r>
        <w:t xml:space="preserve">福建省  南平市  建阳区  </w:t>
      </w:r>
    </w:p>
    <w:p>
      <w:r>
        <w:rPr>
          <w:i/>
        </w:rPr>
        <w:t>袁仁旺    福建省南平市建阳区委书记</w:t>
      </w:r>
    </w:p>
    <w:p>
      <w:r>
        <w:t>性别:  男</w:t>
      </w:r>
    </w:p>
    <w:p>
      <w:r>
        <w:t xml:space="preserve">生年：  </w:t>
      </w:r>
    </w:p>
    <w:p>
      <w:r>
        <w:t xml:space="preserve">籍贯:  </w:t>
      </w:r>
    </w:p>
    <w:p>
      <w:r>
        <w:t xml:space="preserve">学历:  </w:t>
      </w:r>
    </w:p>
    <w:p>
      <w:r>
        <w:t xml:space="preserve">简历:  </w:t>
        <w:br/>
        <w:t>袁仁旺，男，现任福建省南平市建阳区委书记</w:t>
        <w:br/>
      </w:r>
    </w:p>
    <w:p/>
    <w:p>
      <w:pPr>
        <w:pStyle w:val="Heading3"/>
      </w:pPr>
      <w:r>
        <w:t xml:space="preserve">福建省  龙岩市  新罗区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福建省  龙岩市  新罗区  </w:t>
      </w:r>
    </w:p>
    <w:p>
      <w:r>
        <w:rPr>
          <w:i/>
        </w:rPr>
        <w:t>刘友洪    福建省龙岩市新罗区委书记</w:t>
      </w:r>
    </w:p>
    <w:p>
      <w:r>
        <w:t>性别:  男</w:t>
      </w:r>
    </w:p>
    <w:p>
      <w:r>
        <w:t>生年：  1965年12月</w:t>
      </w:r>
    </w:p>
    <w:p>
      <w:r>
        <w:t>籍贯:  福建上杭</w:t>
      </w:r>
    </w:p>
    <w:p>
      <w:r>
        <w:t>学历:  硕士</w:t>
      </w:r>
    </w:p>
    <w:p>
      <w:r>
        <w:t xml:space="preserve">简历:  </w:t>
        <w:br/>
        <w:t>刘友洪，男，福建上杭人，1966年1月出生，中共党员，大学学历，农业推广硕士，高级农经师。曾任龙岩市委副秘书长、市委办主任，现任福建省龙岩市新罗区委书记。</w:t>
        <w:br/>
      </w:r>
    </w:p>
    <w:p/>
    <w:p>
      <w:pPr>
        <w:pStyle w:val="Heading3"/>
      </w:pPr>
      <w:r>
        <w:t xml:space="preserve">福建省  龙岩市  长汀县  </w:t>
      </w:r>
    </w:p>
    <w:p>
      <w:r>
        <w:rPr>
          <w:i/>
        </w:rPr>
        <w:t>马水清    福建省龙岩市长汀县县长</w:t>
      </w:r>
    </w:p>
    <w:p>
      <w:r>
        <w:t>性别:  男</w:t>
      </w:r>
    </w:p>
    <w:p>
      <w:r>
        <w:t>生年：  1966年01月</w:t>
      </w:r>
    </w:p>
    <w:p>
      <w:r>
        <w:t>籍贯:  福建上杭</w:t>
      </w:r>
    </w:p>
    <w:p>
      <w:r>
        <w:t>学历:  研究生</w:t>
      </w:r>
    </w:p>
    <w:p>
      <w:r>
        <w:t xml:space="preserve">简历:  </w:t>
        <w:br/>
        <w:t>马水清，男，福建上杭人，1966年2月出生，中共党员，中央党校研究生学历，曾任龙岩市委办公室室务会议成员、调研员，现任福建省龙岩市长汀县县长。</w:t>
        <w:br/>
      </w:r>
    </w:p>
    <w:p/>
    <w:p>
      <w:pPr>
        <w:pStyle w:val="Heading3"/>
      </w:pPr>
      <w:r>
        <w:t xml:space="preserve">福建省  龙岩市  长汀县  </w:t>
      </w:r>
    </w:p>
    <w:p>
      <w:r>
        <w:rPr>
          <w:i/>
        </w:rPr>
        <w:t>廖深洪    福建省龙岩市长汀县委书记</w:t>
      </w:r>
    </w:p>
    <w:p>
      <w:r>
        <w:t>性别:  男</w:t>
      </w:r>
    </w:p>
    <w:p>
      <w:r>
        <w:t>生年：  1967年03月</w:t>
      </w:r>
    </w:p>
    <w:p>
      <w:r>
        <w:t xml:space="preserve">籍贯:  </w:t>
      </w:r>
    </w:p>
    <w:p>
      <w:r>
        <w:t>学历:  研究生</w:t>
      </w:r>
    </w:p>
    <w:p>
      <w:r>
        <w:t xml:space="preserve">简历:  </w:t>
        <w:br/>
        <w:t>廖深洪，男，福建永定人，1967年4月出生，中共党员，中央党校研究生学历，助理工程师，曾任龙岩市林业局局长、党组书记，现任长汀县委书记。</w:t>
        <w:br/>
      </w:r>
    </w:p>
    <w:p/>
    <w:p>
      <w:pPr>
        <w:pStyle w:val="Heading3"/>
      </w:pPr>
      <w:r>
        <w:t xml:space="preserve">福建省  龙岩市  永定县  </w:t>
      </w:r>
    </w:p>
    <w:p>
      <w:r>
        <w:rPr>
          <w:i/>
        </w:rPr>
        <w:t>陈厦生    福建省龙岩市永定区长</w:t>
      </w:r>
    </w:p>
    <w:p>
      <w:r>
        <w:t>性别:  男</w:t>
      </w:r>
    </w:p>
    <w:p>
      <w:r>
        <w:t>生年：  1969年10月</w:t>
      </w:r>
    </w:p>
    <w:p>
      <w:r>
        <w:t>籍贯:  福建漳平</w:t>
      </w:r>
    </w:p>
    <w:p>
      <w:r>
        <w:t>学历:  硕士</w:t>
      </w:r>
    </w:p>
    <w:p>
      <w:r>
        <w:t xml:space="preserve">简历:  </w:t>
        <w:br/>
        <w:t xml:space="preserve">陈厦生，男，1969年11月生，福建漳平市人。1990年参加工作，1993年10月加入中国共产党。1990年、2001年先后获得华东师范大学理学士学位、厦门大学法学硕士学位。第三届中共龙岩市委委员、第三届龙岩市人大常委会委员。      </w:t>
        <w:br/>
        <w:br/>
        <w:t xml:space="preserve">    1986.9-1990.7 华东师范大学国土开发专业学习； </w:t>
        <w:br/>
        <w:br/>
        <w:t xml:space="preserve">    1990.8-1994.6 漳平市土地管理局国土变更调查办副主任、人秘股长； </w:t>
        <w:br/>
        <w:br/>
        <w:t xml:space="preserve">    1994.6-1996.5 漳平市政府办公室法制科科长； </w:t>
        <w:br/>
        <w:br/>
        <w:t xml:space="preserve">    1996.5-1997.5 漳平市政府办公室副主任； </w:t>
        <w:br/>
        <w:br/>
        <w:t xml:space="preserve">    1997.5-1998.5 漳平市委办公室副主任； </w:t>
        <w:br/>
        <w:br/>
        <w:t xml:space="preserve">    1998.5-1998.10 漳平市委办公室副主任、主任科员（其中：1998.5-2000.8 厦门大学社会主义市场经济研究生课程班学习）； </w:t>
        <w:br/>
        <w:br/>
        <w:t xml:space="preserve">    1998.10-2003.10 龙岩市委宣传部干部科副科长、主任科员，干部科科长兼职称办主任，市直宣传系统党委委员、纪委副书记； </w:t>
        <w:br/>
        <w:br/>
        <w:t xml:space="preserve">    2003.10-2006.4 中共武平县委常委、宣传部长（2006.1起兼任教育工委书记）； </w:t>
        <w:br/>
        <w:br/>
        <w:t xml:space="preserve">    2006.4-2009.12 共青团龙岩市委书记、龙岩青年联合会主席； </w:t>
        <w:br/>
        <w:br/>
        <w:t xml:space="preserve">    2009.12-2012.3 中共武平县委副书记（正处），兼任县直机关党工委书记、县委党校校长； </w:t>
        <w:br/>
        <w:br/>
        <w:t xml:space="preserve">    2012.3- 2013.12 龙雁新区党工委书记； </w:t>
        <w:br/>
        <w:br/>
        <w:t xml:space="preserve">    2013.12-2014.1 中共永定县委副书记、县政府党组书记； </w:t>
        <w:br/>
        <w:br/>
        <w:t xml:space="preserve">    2014.1-2014.2 中共永定县委副书记、县政府党组书记、县长。</w:t>
        <w:br/>
        <w:br/>
        <w:t xml:space="preserve">    2014.2-       中共永定区长</w:t>
        <w:br/>
      </w:r>
    </w:p>
    <w:p/>
    <w:p>
      <w:pPr>
        <w:pStyle w:val="Heading3"/>
      </w:pPr>
      <w:r>
        <w:t xml:space="preserve">福建省  龙岩市  永定县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福建省  龙岩市  上杭县  </w:t>
      </w:r>
    </w:p>
    <w:p>
      <w:r>
        <w:rPr>
          <w:i/>
        </w:rPr>
        <w:t>谢海波    福建省龙岩市上杭县长</w:t>
      </w:r>
    </w:p>
    <w:p>
      <w:r>
        <w:t>性别:  男</w:t>
      </w:r>
    </w:p>
    <w:p>
      <w:r>
        <w:t xml:space="preserve">生年：  </w:t>
      </w:r>
    </w:p>
    <w:p>
      <w:r>
        <w:t xml:space="preserve">籍贯:  </w:t>
      </w:r>
    </w:p>
    <w:p>
      <w:r>
        <w:t xml:space="preserve">学历:  </w:t>
      </w:r>
    </w:p>
    <w:p>
      <w:r>
        <w:t xml:space="preserve">简历:  </w:t>
        <w:br/>
        <w:t>谢海波，男，</w:t>
        <w:br/>
        <w:br/>
        <w:t>1980.08—1982.07 龙岩师专中文系学生</w:t>
        <w:br/>
        <w:br/>
        <w:t>1982.08—1987.07 武平县十方中学教师、团委书记</w:t>
        <w:br/>
        <w:br/>
        <w:t>1987.08—1988.12 武平电大、干校教师、党支部书记</w:t>
        <w:br/>
        <w:br/>
        <w:t>1989.01—1991.06 共青团武平县委副书记</w:t>
        <w:br/>
        <w:br/>
        <w:t>1991.06—1993.03 龙岩地区监察局执法监察科副科长</w:t>
        <w:br/>
        <w:br/>
        <w:t>1993.04—1994.10 龙岩地区纪委党风室副主任</w:t>
        <w:br/>
        <w:br/>
        <w:t>1994.10—1998.02 龙岩地区（97.05地改市）纪委党风室主任</w:t>
        <w:br/>
        <w:br/>
        <w:t>（期间：1993.09—1995.12 中央党校函授学院经济管理专业学习）</w:t>
        <w:br/>
        <w:br/>
        <w:t>1998.02—2001.07 漳平市委常委、纪委书记</w:t>
        <w:br/>
        <w:br/>
        <w:t>2001.07—2006.06 漳平市委副书记、纪委书记</w:t>
        <w:br/>
        <w:br/>
        <w:t>（期间：2001.09—2004.07 中央党校研究生院经管专业学习）</w:t>
        <w:br/>
        <w:br/>
        <w:t>2006.06—2008.02 龙岩市委宣传部副部长</w:t>
        <w:br/>
        <w:br/>
        <w:t>2008.02—2008.11 龙岩市委宣传部副部长、调研员</w:t>
        <w:br/>
        <w:br/>
        <w:t>2008.11—2011.06 龙岩市安全生产监督管理局党组书记、局长</w:t>
        <w:br/>
        <w:br/>
        <w:t>2011.06—2011.12 上杭县委副书记、县人民政府党组书记、代县长</w:t>
        <w:br/>
        <w:br/>
        <w:t>2011.12—今　　  上杭县委副书记、县人民政府党组书记、县长</w:t>
        <w:br/>
      </w:r>
    </w:p>
    <w:p/>
    <w:p>
      <w:pPr>
        <w:pStyle w:val="Heading3"/>
      </w:pPr>
      <w:r>
        <w:t xml:space="preserve">福建省  龙岩市  上杭县  </w:t>
      </w:r>
    </w:p>
    <w:p>
      <w:r>
        <w:rPr>
          <w:i/>
        </w:rPr>
        <w:t>邓菊芳    福建省龙岩市上杭县委书记</w:t>
      </w:r>
    </w:p>
    <w:p>
      <w:r>
        <w:t>性别:  女</w:t>
      </w:r>
    </w:p>
    <w:p>
      <w:r>
        <w:t>生年：  1965年04月</w:t>
      </w:r>
    </w:p>
    <w:p>
      <w:r>
        <w:t>籍贯:  福建连城</w:t>
      </w:r>
    </w:p>
    <w:p>
      <w:r>
        <w:t>学历:  研究生</w:t>
      </w:r>
    </w:p>
    <w:p>
      <w:r>
        <w:t xml:space="preserve">简历:  </w:t>
        <w:br/>
        <w:t>邓菊芳，女，汉族，龙岩连城县人。1965年5月出生，1985年7月参加工作，1993年3月加入中国共产党，学历中央党校研究生。</w:t>
        <w:br/>
        <w:br/>
        <w:t>1992年9月起任连城县委政研室副主任、县政府办公室副主任，1996年6月起任连城县李屋乡党委书记兼人大主席，1999年3月起任连城县计划局局长兼计划系统党委书记，2002年4月起任龙岩市妇联副主席，2006年4月起任龙岩市妇联主席。2011年6月任中共漳平市委委员、常委、书记。2012年8月起任中共上杭县委委员、常委、书记。</w:t>
        <w:br/>
      </w:r>
    </w:p>
    <w:p/>
    <w:p>
      <w:pPr>
        <w:pStyle w:val="Heading3"/>
      </w:pPr>
      <w:r>
        <w:t xml:space="preserve">福建省  龙岩市  武平县  </w:t>
      </w:r>
    </w:p>
    <w:p>
      <w:r>
        <w:rPr>
          <w:i/>
        </w:rPr>
        <w:t>廖卓文    福建省龙岩市武平县长</w:t>
      </w:r>
    </w:p>
    <w:p>
      <w:r>
        <w:t>性别:  男</w:t>
      </w:r>
    </w:p>
    <w:p>
      <w:r>
        <w:t>生年：  1970年08月</w:t>
      </w:r>
    </w:p>
    <w:p>
      <w:r>
        <w:t>籍贯:  福建永定</w:t>
      </w:r>
    </w:p>
    <w:p>
      <w:r>
        <w:t xml:space="preserve">学历:  </w:t>
      </w:r>
    </w:p>
    <w:p>
      <w:r>
        <w:t xml:space="preserve">简历:  </w:t>
        <w:br/>
        <w:t>廖卓文，男，汉族，福建永定县人，1970年9月出生，1992年8月参加工作，1992年1月加入中国共产党，大学学历，此前任龙岩市委副秘书长、市委办室务会成员，现任武平县政府党组书记、县长。</w:t>
        <w:br/>
      </w:r>
    </w:p>
    <w:p/>
    <w:p>
      <w:pPr>
        <w:pStyle w:val="Heading3"/>
      </w:pPr>
      <w:r>
        <w:t xml:space="preserve">福建省  龙岩市  武平县  </w:t>
      </w:r>
    </w:p>
    <w:p>
      <w:r>
        <w:rPr>
          <w:i/>
        </w:rPr>
        <w:t>王建生    福建省龙岩市武平县委书记</w:t>
      </w:r>
    </w:p>
    <w:p>
      <w:r>
        <w:t>性别:  男</w:t>
      </w:r>
    </w:p>
    <w:p>
      <w:r>
        <w:t xml:space="preserve">生年：  </w:t>
      </w:r>
    </w:p>
    <w:p>
      <w:r>
        <w:t xml:space="preserve">籍贯:  </w:t>
      </w:r>
    </w:p>
    <w:p>
      <w:r>
        <w:t xml:space="preserve">学历:  </w:t>
      </w:r>
    </w:p>
    <w:p>
      <w:r>
        <w:t xml:space="preserve">简历:  </w:t>
        <w:br/>
        <w:t>王建生，男，现任福建省龙岩市武平县委书记</w:t>
        <w:br/>
      </w:r>
    </w:p>
    <w:p/>
    <w:p>
      <w:pPr>
        <w:pStyle w:val="Heading3"/>
      </w:pPr>
      <w:r>
        <w:t xml:space="preserve">福建省  龙岩市  连城县  </w:t>
      </w:r>
    </w:p>
    <w:p>
      <w:r>
        <w:rPr>
          <w:i/>
        </w:rPr>
        <w:t>吕素梅    福建省龙岩市连城县代县长</w:t>
      </w:r>
    </w:p>
    <w:p>
      <w:r>
        <w:t>性别:  女</w:t>
      </w:r>
    </w:p>
    <w:p>
      <w:r>
        <w:t>生年：  1973年10月</w:t>
      </w:r>
    </w:p>
    <w:p>
      <w:r>
        <w:t>籍贯:  福建龙岩</w:t>
      </w:r>
    </w:p>
    <w:p>
      <w:r>
        <w:t>学历:  研究生</w:t>
      </w:r>
    </w:p>
    <w:p>
      <w:r>
        <w:t xml:space="preserve">简历:  </w:t>
        <w:br/>
        <w:t>吕素梅，女，汉族，福建省龙岩市新罗区人，1973年10月出生，1992年8月参加工作，1996年6月加入中国共产党，省委党校研究生学历，现任中共连城县委副书记、县人民政府代县长。</w:t>
        <w:br/>
        <w:br/>
        <w:t xml:space="preserve">1989.09-1992.07  福建省第二轻工业学校财会专业学生 </w:t>
        <w:br/>
        <w:br/>
        <w:t xml:space="preserve">1992.08-1996.09  福建省龙岩市（新罗区）白沙镇团委副书记 </w:t>
        <w:br/>
        <w:br/>
        <w:t xml:space="preserve">1996.09-2000.11  福建省龙岩市（新罗区）妇联办公室主任（其间：1997.08-2000.06参加中央党校函授学院经管专业大专班学习；1997.10-1999.10参加福建师范大学汉语言文学专业大专自考；1999.10-2005.04参加福建师范大学汉语言文学专业本科自考） </w:t>
        <w:br/>
        <w:br/>
        <w:t xml:space="preserve">2000.11-2002.08  福建省龙岩市新罗区妇联副主任科员 </w:t>
        <w:br/>
        <w:br/>
        <w:t xml:space="preserve">2002.08-2004.02  福建省龙岩市新罗区铁山镇副镇长 </w:t>
        <w:br/>
        <w:br/>
        <w:t xml:space="preserve">2004.02-2006.05  福建省龙岩市新罗区岩山乡党委副书记、乡长（其间：2005.08-2006.01挂职福清市宏路镇镇长助理） </w:t>
        <w:br/>
        <w:br/>
        <w:t xml:space="preserve">2006.05-2011.02  福建省龙岩市新罗区委西城街道党工委副书记、办事处主任，2010.08起主持街道党委工作（其间：2007.09-2010.01参加福建省委党校马克思主义哲学专业研究生学习） </w:t>
        <w:br/>
        <w:br/>
        <w:t xml:space="preserve">2011.02-2011.05  福建省龙岩市新罗区委西城街道党工委代理书记 </w:t>
        <w:br/>
        <w:br/>
        <w:t xml:space="preserve">2011.05-2011.07  福建省龙岩市新罗区委西城街道党工委书记 </w:t>
        <w:br/>
        <w:br/>
        <w:t xml:space="preserve">2011.07-2015.02  福建省永定县委常委、教工委书记（其间：2014.10-2015.04挂职任天津市东丽区教育局副局长） </w:t>
        <w:br/>
        <w:br/>
        <w:t xml:space="preserve">2015.02-2016.06  福建省龙岩市永定区委常委、教工委书记 </w:t>
        <w:br/>
        <w:br/>
        <w:t xml:space="preserve">2016.07-         中共连城县委副书记、县人民政府代县长 </w:t>
        <w:br/>
      </w:r>
    </w:p>
    <w:p/>
    <w:p>
      <w:pPr>
        <w:pStyle w:val="Heading3"/>
      </w:pPr>
      <w:r>
        <w:t xml:space="preserve">福建省  龙岩市  连城县  </w:t>
      </w:r>
    </w:p>
    <w:p>
      <w:r>
        <w:rPr>
          <w:i/>
        </w:rPr>
        <w:t>钟勇强    福建省龙岩市连城县委书记</w:t>
      </w:r>
    </w:p>
    <w:p>
      <w:r>
        <w:t>性别:  男</w:t>
      </w:r>
    </w:p>
    <w:p>
      <w:r>
        <w:t>生年：  1964年09月</w:t>
      </w:r>
    </w:p>
    <w:p>
      <w:r>
        <w:t>籍贯:  福建长汀</w:t>
      </w:r>
    </w:p>
    <w:p>
      <w:r>
        <w:t>学历:  专科</w:t>
      </w:r>
    </w:p>
    <w:p>
      <w:r>
        <w:t xml:space="preserve">简历:  </w:t>
        <w:br/>
        <w:t xml:space="preserve">　　钟勇强，男，汉族，福建长汀县人，1964年9月生，1986年7月参加工作，1989年4月加入中国共产党，中央党校在职大专学历，现任中共龙岩市连城县委委员、常委、书记。</w:t>
        <w:br/>
        <w:br/>
        <w:t xml:space="preserve">　　1983.07—1986.07  厦门集美水产学校学生</w:t>
        <w:br/>
        <w:br/>
        <w:t xml:space="preserve">　　1986.07—1988.06  长汀县畜牧水产局技术员</w:t>
        <w:br/>
        <w:br/>
        <w:t xml:space="preserve">　　1988.07—1989.07  长汀县双扶办科员</w:t>
        <w:br/>
        <w:br/>
        <w:t xml:space="preserve">　　1989.07—1991.07  长汀县府办科员</w:t>
        <w:br/>
        <w:br/>
        <w:t xml:space="preserve">　　1991.07—1992.07  龙岩地区行署办公室秘书</w:t>
        <w:br/>
        <w:br/>
        <w:t xml:space="preserve">　　1992.07—1994.02  长汀县委组织部科员</w:t>
        <w:br/>
        <w:br/>
        <w:t xml:space="preserve">　　1994.02—1994.11  长汀县大同镇党委宣传委员</w:t>
        <w:br/>
        <w:br/>
        <w:t xml:space="preserve">　　1994.11—1996.05  长汀县大同镇党委副书记</w:t>
        <w:br/>
        <w:br/>
        <w:t xml:space="preserve">　　1996.05—1999.01  长汀县三洲乡党委书记（其间:1996.08-1999.06参加中央党校函授学院经济管理专业大专班学习）</w:t>
        <w:br/>
        <w:br/>
        <w:t xml:space="preserve">　　1999.02—2002.04  长汀县河田镇党委书记</w:t>
        <w:br/>
        <w:br/>
        <w:t xml:space="preserve">　　2002.04—2006.05  长汀县政府副县长</w:t>
        <w:br/>
        <w:br/>
        <w:t xml:space="preserve">　　2006.06—2009.06  长汀县委常委、副县长</w:t>
        <w:br/>
        <w:br/>
        <w:t xml:space="preserve">　　2009.06—2012.11  长汀县委常委、政法委书记</w:t>
        <w:br/>
        <w:br/>
        <w:t xml:space="preserve">　　2012.11—2013.12  长汀县委副书记</w:t>
        <w:br/>
        <w:br/>
        <w:t xml:space="preserve">　　2013.12—2014.01  新罗区委副书记、区人民政府区长候选人</w:t>
        <w:br/>
        <w:br/>
        <w:t xml:space="preserve">　　2014.01—2016.06  新罗区委副书记、区人民政府党组书记、区长</w:t>
        <w:br/>
        <w:br/>
        <w:t xml:space="preserve">　　2016.06—　　　　中共连城县委委员、常委、书记</w:t>
        <w:br/>
      </w:r>
    </w:p>
    <w:p/>
    <w:p>
      <w:pPr>
        <w:pStyle w:val="Heading3"/>
      </w:pPr>
      <w:r>
        <w:t xml:space="preserve">福建省  龙岩市  漳平市  </w:t>
      </w:r>
    </w:p>
    <w:p>
      <w:r>
        <w:rPr>
          <w:i/>
        </w:rPr>
        <w:t>蓝福元    福建省龙岩市漳平市长</w:t>
      </w:r>
    </w:p>
    <w:p>
      <w:r>
        <w:t>性别:  男</w:t>
      </w:r>
    </w:p>
    <w:p>
      <w:r>
        <w:t>生年：  1964年02月</w:t>
      </w:r>
    </w:p>
    <w:p>
      <w:r>
        <w:t>籍贯:  福建武平</w:t>
      </w:r>
    </w:p>
    <w:p>
      <w:r>
        <w:t xml:space="preserve">学历:  </w:t>
      </w:r>
    </w:p>
    <w:p>
      <w:r>
        <w:t xml:space="preserve">简历:  </w:t>
        <w:br/>
        <w:t>蓝福元，男，汉族，福建省武平县人，1964年3月出生，1984年8月参加工作，1985年12月加入中国共产党，大学学历，现任中共漳平市委副书记、市政府党组书记、市长。</w:t>
        <w:br/>
        <w:br/>
        <w:t>1980.09-1984.07　福建农学院园艺系茶叶专业学习；</w:t>
        <w:br/>
        <w:br/>
        <w:t>1984.08-1988.01　福建省永定县委政研室干部；</w:t>
        <w:br/>
        <w:br/>
        <w:t>1988.01-1990.07　福建省永定县委办公室信息科科长；</w:t>
        <w:br/>
        <w:br/>
        <w:t>1990.07-1992.04　福建省永定团县委书记；</w:t>
        <w:br/>
        <w:br/>
        <w:t>1992.04-1993.08  福建省永定县合溪乡党委书记；</w:t>
        <w:br/>
        <w:br/>
        <w:t>1993.08-1994.04　福建省永定县湖雷镇党委书记；</w:t>
        <w:br/>
        <w:br/>
        <w:t>1994.04-1995.04　福建省农业厅粮油处处长助理（挂职）；</w:t>
        <w:br/>
        <w:br/>
        <w:t>1995.04-1996.05　福建省永定县凤城镇党委书记；</w:t>
        <w:br/>
        <w:br/>
        <w:t>1996.05-2001.07　福建省永定县委常委、纪委书记；</w:t>
        <w:br/>
        <w:br/>
        <w:t>2001.07-2003.10　福建省永定县委副书记、纪委书记；</w:t>
        <w:br/>
        <w:br/>
        <w:t>2003.10-2006.05　福建省上杭县委副书记、纪委书记；</w:t>
        <w:br/>
        <w:br/>
        <w:t>2006.05-2009.09  福建省上杭县委副书记、纪委书记、政法委书记；</w:t>
        <w:br/>
        <w:br/>
        <w:t>2009.09-2011.05  龙岩市交通局党组成员、交战办主任（正处）；</w:t>
        <w:br/>
        <w:br/>
        <w:t>2011.05-2012.03  龙岩市交通局党组成员、交战办主任（正处），龙岩漳永高速公路有限责任公司董事长（兼）;</w:t>
        <w:br/>
        <w:br/>
        <w:t>2012.03-2012.05  龙岩市漳平台湾农民创业园党工委书记（正处长级）；</w:t>
        <w:br/>
        <w:br/>
        <w:t>2012.05-2012.10  龙岩市漳平台湾农民创业园党工委书记（正处长级），龙岩市政府办党组成员、调研员；</w:t>
        <w:br/>
        <w:br/>
        <w:t>2012.10-2012.12.31   中共漳平市委副书记、市政府党组书记、副市长、代理市长。</w:t>
        <w:br/>
        <w:br/>
        <w:t>2012.12.31至今   中共漳平市委副书记、市政府党组书记、市长。</w:t>
        <w:br/>
      </w:r>
    </w:p>
    <w:p/>
    <w:p>
      <w:pPr>
        <w:pStyle w:val="Heading3"/>
      </w:pPr>
      <w:r>
        <w:t xml:space="preserve">福建省  龙岩市  漳平市  </w:t>
      </w:r>
    </w:p>
    <w:p>
      <w:r>
        <w:rPr>
          <w:i/>
        </w:rPr>
        <w:t>陈论生    福建省龙岩市漳平市委书记</w:t>
      </w:r>
    </w:p>
    <w:p>
      <w:r>
        <w:t>性别:  男</w:t>
      </w:r>
    </w:p>
    <w:p>
      <w:r>
        <w:t>生年：  1969年09月</w:t>
      </w:r>
    </w:p>
    <w:p>
      <w:r>
        <w:t xml:space="preserve">籍贯:  </w:t>
      </w:r>
    </w:p>
    <w:p>
      <w:r>
        <w:t>学历:  硕士</w:t>
      </w:r>
    </w:p>
    <w:p>
      <w:r>
        <w:t xml:space="preserve">简历:  </w:t>
        <w:br/>
        <w:t>陈论生，男，福建永定人，1969年10月出生，中共党员，在职研究生学历，公共行政与管理硕士、农业推广硕士，现任福建省龙岩市漳平市委委员、常委、书记。</w:t>
        <w:br/>
      </w:r>
    </w:p>
    <w:p/>
    <w:p>
      <w:pPr>
        <w:pStyle w:val="Heading3"/>
      </w:pPr>
      <w:r>
        <w:t xml:space="preserve">福建省  宁德市  蕉城区  </w:t>
      </w:r>
    </w:p>
    <w:p>
      <w:r>
        <w:rPr>
          <w:i/>
        </w:rPr>
        <w:t>毛祚松    福建省宁德市蕉城区区长</w:t>
      </w:r>
    </w:p>
    <w:p>
      <w:r>
        <w:t>性别:  男</w:t>
      </w:r>
    </w:p>
    <w:p>
      <w:r>
        <w:t xml:space="preserve">生年：  </w:t>
      </w:r>
    </w:p>
    <w:p>
      <w:r>
        <w:t xml:space="preserve">籍贯:  </w:t>
      </w:r>
    </w:p>
    <w:p>
      <w:r>
        <w:t xml:space="preserve">学历:  </w:t>
      </w:r>
    </w:p>
    <w:p>
      <w:r>
        <w:t xml:space="preserve">简历:  </w:t>
        <w:br/>
        <w:t>毛祚松，男，现任福建省宁德市蕉城区区长。</w:t>
        <w:br/>
      </w:r>
    </w:p>
    <w:p/>
    <w:p>
      <w:pPr>
        <w:pStyle w:val="Heading3"/>
      </w:pPr>
      <w:r>
        <w:t xml:space="preserve">福建省  宁德市  蕉城区  </w:t>
      </w:r>
    </w:p>
    <w:p>
      <w:r>
        <w:rPr>
          <w:i/>
        </w:rPr>
        <w:t>王世雄    福建省宁德市蕉城区委书记</w:t>
      </w:r>
    </w:p>
    <w:p>
      <w:r>
        <w:t>性别:  男</w:t>
      </w:r>
    </w:p>
    <w:p>
      <w:r>
        <w:t xml:space="preserve">生年：  </w:t>
      </w:r>
    </w:p>
    <w:p>
      <w:r>
        <w:t xml:space="preserve">籍贯:  </w:t>
      </w:r>
    </w:p>
    <w:p>
      <w:r>
        <w:t xml:space="preserve">学历:  </w:t>
      </w:r>
    </w:p>
    <w:p>
      <w:r>
        <w:t xml:space="preserve">简历:  </w:t>
        <w:br/>
        <w:t>王世雄，男，现任福建省宁德市蕉城区委书记</w:t>
        <w:br/>
      </w:r>
    </w:p>
    <w:p/>
    <w:p>
      <w:pPr>
        <w:pStyle w:val="Heading3"/>
      </w:pPr>
      <w:r>
        <w:t xml:space="preserve">福建省  宁德市  霞浦县  </w:t>
      </w:r>
    </w:p>
    <w:p>
      <w:r>
        <w:rPr>
          <w:i/>
        </w:rPr>
        <w:t>颜谋元    福建省宁德市霞浦县长</w:t>
      </w:r>
    </w:p>
    <w:p>
      <w:r>
        <w:t>性别:  男</w:t>
      </w:r>
    </w:p>
    <w:p>
      <w:r>
        <w:t xml:space="preserve">生年：  </w:t>
      </w:r>
    </w:p>
    <w:p>
      <w:r>
        <w:t xml:space="preserve">籍贯:  </w:t>
      </w:r>
    </w:p>
    <w:p>
      <w:r>
        <w:t xml:space="preserve">学历:  </w:t>
      </w:r>
    </w:p>
    <w:p>
      <w:r>
        <w:t xml:space="preserve">简历:  </w:t>
        <w:br/>
        <w:t>颜谋元，男，现任霞浦县委副书记，霞浦县人民政府县长。</w:t>
        <w:br/>
      </w:r>
    </w:p>
    <w:p/>
    <w:p>
      <w:pPr>
        <w:pStyle w:val="Heading3"/>
      </w:pPr>
      <w:r>
        <w:t xml:space="preserve">福建省  宁德市  霞浦县  </w:t>
      </w:r>
    </w:p>
    <w:p>
      <w:r>
        <w:rPr>
          <w:i/>
        </w:rPr>
        <w:t>王斌    福建省宁德市霞浦县委书记</w:t>
      </w:r>
    </w:p>
    <w:p>
      <w:r>
        <w:t>性别:  男</w:t>
      </w:r>
    </w:p>
    <w:p>
      <w:r>
        <w:t xml:space="preserve">生年：  </w:t>
      </w:r>
    </w:p>
    <w:p>
      <w:r>
        <w:t xml:space="preserve">籍贯:  </w:t>
      </w:r>
    </w:p>
    <w:p>
      <w:r>
        <w:t xml:space="preserve">学历:  </w:t>
      </w:r>
    </w:p>
    <w:p>
      <w:r>
        <w:t xml:space="preserve">简历:  </w:t>
        <w:br/>
        <w:t>王斌，男，现任福建省宁德市霞浦县委书记</w:t>
        <w:br/>
      </w:r>
    </w:p>
    <w:p/>
    <w:p>
      <w:pPr>
        <w:pStyle w:val="Heading3"/>
      </w:pPr>
      <w:r>
        <w:t xml:space="preserve">福建省  宁德市  古田县  </w:t>
      </w:r>
    </w:p>
    <w:p>
      <w:r>
        <w:rPr>
          <w:i/>
        </w:rPr>
        <w:t>冯静    福建省宁德市古田县长</w:t>
      </w:r>
    </w:p>
    <w:p>
      <w:r>
        <w:t>性别:  女</w:t>
      </w:r>
    </w:p>
    <w:p>
      <w:r>
        <w:t>生年：  1973年06月</w:t>
      </w:r>
    </w:p>
    <w:p>
      <w:r>
        <w:t>籍贯:  福建福安</w:t>
      </w:r>
    </w:p>
    <w:p>
      <w:r>
        <w:t>学历:  硕士</w:t>
      </w:r>
    </w:p>
    <w:p>
      <w:r>
        <w:t xml:space="preserve">简历:  </w:t>
        <w:br/>
        <w:t>冯静，女，汉族， 1973年07月出生，福建福安人，1995年08月参加工作，1993年03月加入中国共产党，大学学历，管理学硕士，副教授。</w:t>
        <w:br/>
        <w:br/>
        <w:t>曾任福建对外贸易学校教师、团委书记、学生科副科长、科长、校长助理、副校长；2004年6月后历任福建对外经济贸易职业技术学院院长助理、党委副书记、纪委书记；2011年6月，任柘荣县委副书记、县政府代县长；2011年12月，任柘荣县委副书记、县政府党组书记、县长；2014年9月，任古田县委副书记、县政府党组书记、代县长；2014年10月，任古田县委副书记、县政府党组书记、县长。</w:t>
        <w:br/>
      </w:r>
    </w:p>
    <w:p/>
    <w:p>
      <w:pPr>
        <w:pStyle w:val="Heading3"/>
      </w:pPr>
      <w:r>
        <w:t xml:space="preserve">福建省  宁德市  古田县  </w:t>
      </w:r>
    </w:p>
    <w:p>
      <w:r>
        <w:rPr>
          <w:i/>
        </w:rPr>
        <w:t>谢再春    福建省宁德市古田县委书记</w:t>
      </w:r>
    </w:p>
    <w:p>
      <w:r>
        <w:t>性别:  男</w:t>
      </w:r>
    </w:p>
    <w:p>
      <w:r>
        <w:t xml:space="preserve">生年：  </w:t>
      </w:r>
    </w:p>
    <w:p>
      <w:r>
        <w:t xml:space="preserve">籍贯:  </w:t>
      </w:r>
    </w:p>
    <w:p>
      <w:r>
        <w:t xml:space="preserve">学历:  </w:t>
      </w:r>
    </w:p>
    <w:p>
      <w:r>
        <w:t xml:space="preserve">简历:  </w:t>
        <w:br/>
        <w:t>谢再春，男，现任福建省宁德市古田县委书记</w:t>
        <w:br/>
      </w:r>
    </w:p>
    <w:p/>
    <w:p>
      <w:pPr>
        <w:pStyle w:val="Heading3"/>
      </w:pPr>
      <w:r>
        <w:t xml:space="preserve">福建省  宁德市  屏南县  </w:t>
      </w:r>
    </w:p>
    <w:p>
      <w:r>
        <w:rPr>
          <w:i/>
        </w:rPr>
        <w:t>吴允明    福建省宁德市屏南县长</w:t>
      </w:r>
    </w:p>
    <w:p>
      <w:r>
        <w:t>性别:  男</w:t>
      </w:r>
    </w:p>
    <w:p>
      <w:r>
        <w:t xml:space="preserve">生年：  </w:t>
      </w:r>
    </w:p>
    <w:p>
      <w:r>
        <w:t xml:space="preserve">籍贯:  </w:t>
      </w:r>
    </w:p>
    <w:p>
      <w:r>
        <w:t xml:space="preserve">学历:  </w:t>
      </w:r>
    </w:p>
    <w:p>
      <w:r>
        <w:t xml:space="preserve">简历:  </w:t>
        <w:br/>
        <w:t>吴允明，男。</w:t>
        <w:br/>
        <w:br/>
        <w:t>现任福建省宁德市屏南县长职务</w:t>
        <w:br/>
      </w:r>
    </w:p>
    <w:p/>
    <w:p>
      <w:pPr>
        <w:pStyle w:val="Heading3"/>
      </w:pPr>
      <w:r>
        <w:t xml:space="preserve">福建省  宁德市  屏南县  </w:t>
      </w:r>
    </w:p>
    <w:p>
      <w:r>
        <w:rPr>
          <w:i/>
        </w:rPr>
        <w:t>程树平    福建省宁德市屏南县委书记</w:t>
      </w:r>
    </w:p>
    <w:p>
      <w:r>
        <w:t>性别:  男</w:t>
      </w:r>
    </w:p>
    <w:p>
      <w:r>
        <w:t xml:space="preserve">生年：  </w:t>
      </w:r>
    </w:p>
    <w:p>
      <w:r>
        <w:t xml:space="preserve">籍贯:  </w:t>
      </w:r>
    </w:p>
    <w:p>
      <w:r>
        <w:t xml:space="preserve">学历:  </w:t>
      </w:r>
    </w:p>
    <w:p>
      <w:r>
        <w:t xml:space="preserve">简历:  </w:t>
        <w:br/>
        <w:t>程树平，男，汉族，中共党员，在职研究生。</w:t>
        <w:br/>
        <w:br/>
        <w:t xml:space="preserve"> </w:t>
        <w:br/>
        <w:t>曾任周宁团县委副书记、团县委书记，玛坑乡党委书记，县委常委、副书记，纪委书记，蕉城区委副书记，宁德市林业局局长。</w:t>
        <w:br/>
        <w:br/>
        <w:t xml:space="preserve"> </w:t>
        <w:br/>
        <w:t>2011年06月 任福鼎市委副书记、代市长。</w:t>
        <w:br/>
        <w:br/>
        <w:t xml:space="preserve"> </w:t>
        <w:br/>
        <w:t>2011年12月 任福鼎市委副书记、市长。</w:t>
        <w:br/>
        <w:br/>
        <w:t xml:space="preserve"> </w:t>
        <w:br/>
        <w:t>2013年09月 任屏南县委书记。</w:t>
        <w:br/>
        <w:br/>
        <w:t xml:space="preserve"> </w:t>
        <w:br/>
        <w:t>（人民网资料 截至2013年9月）</w:t>
        <w:br/>
      </w:r>
    </w:p>
    <w:p/>
    <w:p>
      <w:pPr>
        <w:pStyle w:val="Heading3"/>
      </w:pPr>
      <w:r>
        <w:t xml:space="preserve">福建省  宁德市  寿宁县  </w:t>
      </w:r>
    </w:p>
    <w:p>
      <w:r>
        <w:rPr>
          <w:i/>
        </w:rPr>
        <w:t>黄国璋    福建省宁德市寿宁县长</w:t>
      </w:r>
    </w:p>
    <w:p>
      <w:r>
        <w:t>性别:  男</w:t>
      </w:r>
    </w:p>
    <w:p>
      <w:r>
        <w:t xml:space="preserve">生年：  </w:t>
      </w:r>
    </w:p>
    <w:p>
      <w:r>
        <w:t xml:space="preserve">籍贯:  </w:t>
      </w:r>
    </w:p>
    <w:p>
      <w:r>
        <w:t xml:space="preserve">学历:  </w:t>
      </w:r>
    </w:p>
    <w:p>
      <w:r>
        <w:t xml:space="preserve">简历:  </w:t>
        <w:br/>
        <w:t>黄国璋，男，现任福建省宁德市寿宁县长。</w:t>
        <w:br/>
      </w:r>
    </w:p>
    <w:p/>
    <w:p>
      <w:pPr>
        <w:pStyle w:val="Heading3"/>
      </w:pPr>
      <w:r>
        <w:t xml:space="preserve">福建省  宁德市  寿宁县  </w:t>
      </w:r>
    </w:p>
    <w:p>
      <w:r>
        <w:rPr>
          <w:i/>
        </w:rPr>
        <w:t>卓晓銮    福建省宁德市寿宁县委书记</w:t>
      </w:r>
    </w:p>
    <w:p>
      <w:r>
        <w:t>性别:  女</w:t>
      </w:r>
    </w:p>
    <w:p>
      <w:r>
        <w:t xml:space="preserve">生年：  </w:t>
      </w:r>
    </w:p>
    <w:p>
      <w:r>
        <w:t xml:space="preserve">籍贯:  </w:t>
      </w:r>
    </w:p>
    <w:p>
      <w:r>
        <w:t xml:space="preserve">学历:  </w:t>
      </w:r>
    </w:p>
    <w:p>
      <w:r>
        <w:t xml:space="preserve">简历:  </w:t>
        <w:br/>
        <w:t>卓晓銮，女，1988年毕业于福建省福州幼儿师范学校。现任中共寿宁县委书记。</w:t>
        <w:br/>
        <w:br/>
        <w:t>1985年至1988年在福州幼师学习；毕业后在屏南县实验幼儿园任教。</w:t>
        <w:br/>
        <w:br/>
        <w:t>1996年起历任屏南县古峰镇党委副书记、镇长，屏城乡党委书记、周宁县委常委、组织部长，宁德市妇联副主席、主席，党组副书记、书记等职，2011年6月任中共寿宁县委书记。</w:t>
        <w:br/>
      </w:r>
    </w:p>
    <w:p/>
    <w:p>
      <w:pPr>
        <w:pStyle w:val="Heading3"/>
      </w:pPr>
      <w:r>
        <w:t xml:space="preserve">福建省  宁德市  周宁县  </w:t>
      </w:r>
    </w:p>
    <w:p>
      <w:r>
        <w:rPr>
          <w:i/>
        </w:rPr>
        <w:t>雷维善    福建省宁德市周宁县长</w:t>
      </w:r>
    </w:p>
    <w:p>
      <w:r>
        <w:t>性别:  男</w:t>
      </w:r>
    </w:p>
    <w:p>
      <w:r>
        <w:t xml:space="preserve">生年：  </w:t>
      </w:r>
    </w:p>
    <w:p>
      <w:r>
        <w:t xml:space="preserve">籍贯:  </w:t>
      </w:r>
    </w:p>
    <w:p>
      <w:r>
        <w:t xml:space="preserve">学历:  </w:t>
      </w:r>
    </w:p>
    <w:p>
      <w:r>
        <w:t xml:space="preserve">简历:  </w:t>
        <w:br/>
        <w:t>雷维善，男，</w:t>
        <w:br/>
        <w:br/>
        <w:t>1987.07—1990.08    福安类溪潭乡政府副乡长</w:t>
        <w:br/>
        <w:br/>
        <w:t>1990.08—1993.04    福安穆云畲族乡副书记、乡长</w:t>
        <w:br/>
        <w:br/>
        <w:t>1993.04—1995.03    福安市穆云畲族乡乡长、党委书记、穆阳开发区副主任、党工委副书记</w:t>
        <w:br/>
        <w:br/>
        <w:t>1995.03—1996.12    福安市潭头镇党委书记（1996.05—1996.12到省纪委挂职）</w:t>
        <w:br/>
        <w:br/>
        <w:t>1996.12—1998.11    古田县政府常务副县长（1997.05—1997.11到国家水利部挂职；1998.08—2000.12月参加中央党校经济管理专业本科班函授学习）</w:t>
        <w:br/>
        <w:br/>
        <w:t>1998.11—2003.10    古田县委常委、组织部部长</w:t>
        <w:br/>
        <w:br/>
        <w:t>2003.10—2006.08    宁德市委宣传部副部长</w:t>
        <w:br/>
        <w:br/>
        <w:t>2006.08—2011.06    宁德市民族与宗教事务局局长</w:t>
        <w:br/>
        <w:br/>
        <w:t>2011.06—2011.12　  周宁县委副书记、县政府代县长</w:t>
        <w:br/>
        <w:br/>
        <w:t>2011.12至今　　     周宁县委副书记、县政府县长</w:t>
        <w:br/>
      </w:r>
    </w:p>
    <w:p/>
    <w:p>
      <w:pPr>
        <w:pStyle w:val="Heading3"/>
      </w:pPr>
      <w:r>
        <w:t xml:space="preserve">福建省  宁德市  周宁县  </w:t>
      </w:r>
    </w:p>
    <w:p>
      <w:r>
        <w:rPr>
          <w:i/>
        </w:rPr>
        <w:t>陈鸿飞    福建省宁德市周宁县委书记</w:t>
      </w:r>
    </w:p>
    <w:p>
      <w:r>
        <w:t>性别:  男</w:t>
      </w:r>
    </w:p>
    <w:p>
      <w:r>
        <w:t xml:space="preserve">生年：  </w:t>
      </w:r>
    </w:p>
    <w:p>
      <w:r>
        <w:t xml:space="preserve">籍贯:  </w:t>
      </w:r>
    </w:p>
    <w:p>
      <w:r>
        <w:t xml:space="preserve">学历:  </w:t>
      </w:r>
    </w:p>
    <w:p>
      <w:r>
        <w:t xml:space="preserve">简历:  </w:t>
        <w:br/>
        <w:t>陈鸿飞，男，现任福建省宁德市周宁县委书记</w:t>
        <w:br/>
      </w:r>
    </w:p>
    <w:p/>
    <w:p>
      <w:pPr>
        <w:pStyle w:val="Heading3"/>
      </w:pPr>
      <w:r>
        <w:t xml:space="preserve">福建省  宁德市  柘荣县  </w:t>
      </w:r>
    </w:p>
    <w:p>
      <w:r>
        <w:rPr>
          <w:i/>
        </w:rPr>
        <w:t>雷祖铃    福建省宁德市柘荣县长</w:t>
      </w:r>
    </w:p>
    <w:p>
      <w:r>
        <w:t>性别:  男</w:t>
      </w:r>
    </w:p>
    <w:p>
      <w:r>
        <w:t>生年：  1968年05月</w:t>
      </w:r>
    </w:p>
    <w:p>
      <w:r>
        <w:t>籍贯:  福建福安</w:t>
      </w:r>
    </w:p>
    <w:p>
      <w:r>
        <w:t>学历:  本科</w:t>
      </w:r>
    </w:p>
    <w:p>
      <w:r>
        <w:t xml:space="preserve">简历:  </w:t>
        <w:br/>
        <w:t>雷祖铃，男，畲族，福建福安人，1968年06月生，1991年09月参加工作，1995年11月入党，大学学历，现任柘荣县委副书记、政府县长。</w:t>
        <w:br/>
        <w:br/>
        <w:t>1987.09--1991.08  中南民族学院中文系中文专业学习</w:t>
        <w:br/>
        <w:br/>
        <w:t>1991.09--1994.12  宁德地区行署办公室办事员、科员</w:t>
        <w:br/>
        <w:br/>
        <w:t xml:space="preserve">                  （其间：1992.01--1993.01 抽调参加农村社教工作）</w:t>
        <w:br/>
        <w:br/>
        <w:t>1994.12--1997.02  宁德地区行署办公室综合科副主任科员</w:t>
        <w:br/>
        <w:br/>
        <w:t>1997.02--2004.01  宁德市（地区）民政局办公室主任</w:t>
        <w:br/>
        <w:br/>
        <w:t>2004.01--2006.06  寿宁县政府副县长</w:t>
        <w:br/>
        <w:br/>
        <w:t>2006.06--2011.06  寿宁县委常委、政府副县长</w:t>
        <w:br/>
        <w:br/>
        <w:t>2011.06--2013.06  古田县委常委、政府副县长</w:t>
        <w:br/>
        <w:br/>
        <w:t>2013.06--2013.10  古田县委常委、政府副县长、市民宗局调研员</w:t>
        <w:br/>
        <w:br/>
        <w:t>2013.10--2014.09  古田县委副书记、政府副县长、市民宗局调研员</w:t>
        <w:br/>
        <w:br/>
        <w:t>2014.09--         柘荣县委副书记、政府县长</w:t>
        <w:br/>
      </w:r>
    </w:p>
    <w:p/>
    <w:p>
      <w:pPr>
        <w:pStyle w:val="Heading3"/>
      </w:pPr>
      <w:r>
        <w:t xml:space="preserve">福建省  宁德市  柘荣县  </w:t>
      </w:r>
    </w:p>
    <w:p>
      <w:r>
        <w:rPr>
          <w:i/>
        </w:rPr>
        <w:t>薛理朝    福建省宁德市柘荣县委书记</w:t>
      </w:r>
    </w:p>
    <w:p>
      <w:r>
        <w:t>性别:  男</w:t>
      </w:r>
    </w:p>
    <w:p>
      <w:r>
        <w:t xml:space="preserve">生年：  </w:t>
      </w:r>
    </w:p>
    <w:p>
      <w:r>
        <w:t xml:space="preserve">籍贯:  </w:t>
      </w:r>
    </w:p>
    <w:p>
      <w:r>
        <w:t xml:space="preserve">学历:  </w:t>
      </w:r>
    </w:p>
    <w:p>
      <w:r>
        <w:t xml:space="preserve">简历:  </w:t>
        <w:br/>
        <w:t>薛理朝，男，现任福建省宁德市柘荣县委书记</w:t>
        <w:br/>
      </w:r>
    </w:p>
    <w:p/>
    <w:p>
      <w:pPr>
        <w:pStyle w:val="Heading3"/>
      </w:pPr>
      <w:r>
        <w:t xml:space="preserve">福建省  宁德市  福安市  </w:t>
      </w:r>
    </w:p>
    <w:p>
      <w:r>
        <w:rPr>
          <w:i/>
        </w:rPr>
        <w:t>林小楠    福建省宁德市福安市长</w:t>
      </w:r>
    </w:p>
    <w:p>
      <w:r>
        <w:t>性别:  男</w:t>
      </w:r>
    </w:p>
    <w:p>
      <w:r>
        <w:t>生年：  1969年08月</w:t>
      </w:r>
    </w:p>
    <w:p>
      <w:r>
        <w:t>籍贯:  福建屏南</w:t>
      </w:r>
    </w:p>
    <w:p>
      <w:r>
        <w:t>学历:  研究生</w:t>
      </w:r>
    </w:p>
    <w:p>
      <w:r>
        <w:t xml:space="preserve">简历:  </w:t>
        <w:br/>
        <w:t>林小楠，男，汉族，1969年9月生，福建屏南人。中央党校研究生院研究生班经济学（经济管理）专业毕业，中央党校在职研究生学历。</w:t>
        <w:br/>
        <w:br/>
        <w:t>曾任屏南县政协办公室主任科员；屏南县寿山乡政府乡长、人大主席、党委书记；福鼎市政府副市长；中共福安市委常委、市政府副市长；中共福安市委副书记、市政府代市长；2011年12月起任中共福安市委副书记、市政府市长。</w:t>
        <w:br/>
      </w:r>
    </w:p>
    <w:p/>
    <w:p>
      <w:pPr>
        <w:pStyle w:val="Heading3"/>
      </w:pPr>
      <w:r>
        <w:t xml:space="preserve">福建省  宁德市  福安市  </w:t>
      </w:r>
    </w:p>
    <w:p>
      <w:r>
        <w:rPr>
          <w:i/>
        </w:rPr>
        <w:t>金敏    福建省宁德市福安市委书记</w:t>
      </w:r>
    </w:p>
    <w:p>
      <w:r>
        <w:t>性别:  男</w:t>
      </w:r>
    </w:p>
    <w:p>
      <w:r>
        <w:t xml:space="preserve">生年：  </w:t>
      </w:r>
    </w:p>
    <w:p>
      <w:r>
        <w:t>籍贯:  福建闽侯</w:t>
      </w:r>
    </w:p>
    <w:p>
      <w:r>
        <w:t>学历:  硕士</w:t>
      </w:r>
    </w:p>
    <w:p>
      <w:r>
        <w:t xml:space="preserve">简历:  </w:t>
        <w:br/>
        <w:t>金敏，福建闽侯人，哲学硕士，曾任省纪委党风廉政建设室主任、省财政厅纪检组长，2011年调任宁德并执掌纪委工作，现任福建省宁德市福安市委书记。</w:t>
        <w:br/>
      </w:r>
    </w:p>
    <w:p/>
    <w:p>
      <w:pPr>
        <w:pStyle w:val="Heading3"/>
      </w:pPr>
      <w:r>
        <w:t xml:space="preserve">福建省  宁德市  福鼎市  </w:t>
      </w:r>
    </w:p>
    <w:p>
      <w:r>
        <w:rPr>
          <w:i/>
        </w:rPr>
        <w:t>包江苏    福建省宁德市福鼎市长</w:t>
      </w:r>
    </w:p>
    <w:p>
      <w:r>
        <w:t>性别:  男</w:t>
      </w:r>
    </w:p>
    <w:p>
      <w:r>
        <w:t xml:space="preserve">生年：  </w:t>
      </w:r>
    </w:p>
    <w:p>
      <w:r>
        <w:t xml:space="preserve">籍贯:  </w:t>
      </w:r>
    </w:p>
    <w:p>
      <w:r>
        <w:t xml:space="preserve">学历:  </w:t>
      </w:r>
    </w:p>
    <w:p>
      <w:r>
        <w:t xml:space="preserve">简历:  </w:t>
        <w:br/>
        <w:t>包江苏，男，现任福建省宁德市福鼎市长</w:t>
        <w:br/>
      </w:r>
    </w:p>
    <w:p/>
    <w:p>
      <w:pPr>
        <w:pStyle w:val="Heading3"/>
      </w:pPr>
      <w:r>
        <w:t xml:space="preserve">福建省  宁德市  福鼎市  </w:t>
      </w:r>
    </w:p>
    <w:p>
      <w:r>
        <w:rPr>
          <w:i/>
        </w:rPr>
        <w:t>刘振辉    福建省宁德市福鼎市委书记</w:t>
      </w:r>
    </w:p>
    <w:p>
      <w:r>
        <w:t>性别:  男</w:t>
      </w:r>
    </w:p>
    <w:p>
      <w:r>
        <w:t xml:space="preserve">生年：  </w:t>
      </w:r>
    </w:p>
    <w:p>
      <w:r>
        <w:t>籍贯:  福建福安</w:t>
      </w:r>
    </w:p>
    <w:p>
      <w:r>
        <w:t xml:space="preserve">学历:  </w:t>
      </w:r>
    </w:p>
    <w:p>
      <w:r>
        <w:t xml:space="preserve">简历:  </w:t>
        <w:br/>
        <w:t>刘振辉，宁德国土局原局长，福建福安人，曾任福安市委宣传部长，宁德市国土资源局副局长、调研员等，现任福建省宁德市福鼎市委书记。</w:t>
        <w:br/>
      </w:r>
    </w:p>
    <w:p/>
    <w:p>
      <w:pPr>
        <w:pStyle w:val="Heading3"/>
      </w:pPr>
      <w:r>
        <w:t xml:space="preserve">新疆维吾尔自治区  乌鲁木齐市  天山区  </w:t>
      </w:r>
    </w:p>
    <w:p>
      <w:r>
        <w:rPr>
          <w:i/>
        </w:rPr>
        <w:t>艾沙江·买买提    新疆维吾尔自治区乌鲁木齐市天山区区长</w:t>
      </w:r>
    </w:p>
    <w:p>
      <w:r>
        <w:t>性别:  男</w:t>
      </w:r>
    </w:p>
    <w:p>
      <w:r>
        <w:t xml:space="preserve">生年：  </w:t>
      </w:r>
    </w:p>
    <w:p>
      <w:r>
        <w:t xml:space="preserve">籍贯:  </w:t>
      </w:r>
    </w:p>
    <w:p>
      <w:r>
        <w:t xml:space="preserve">学历:  </w:t>
      </w:r>
    </w:p>
    <w:p>
      <w:r>
        <w:t xml:space="preserve">简历:  </w:t>
        <w:br/>
        <w:t xml:space="preserve">艾沙江·买买提，现任新疆维吾尔自治区乌鲁木齐市天山区区长 </w:t>
        <w:br/>
      </w:r>
    </w:p>
    <w:p/>
    <w:p>
      <w:pPr>
        <w:pStyle w:val="Heading3"/>
      </w:pPr>
      <w:r>
        <w:t xml:space="preserve">新疆维吾尔自治区  乌鲁木齐市  天山区  </w:t>
      </w:r>
    </w:p>
    <w:p>
      <w:r>
        <w:rPr>
          <w:i/>
        </w:rPr>
        <w:t>王国和    新疆维吾尔自治区乌鲁木齐市天山区委书记</w:t>
      </w:r>
    </w:p>
    <w:p>
      <w:r>
        <w:t>性别:  男</w:t>
      </w:r>
    </w:p>
    <w:p>
      <w:r>
        <w:t>生年：  1964年12月</w:t>
      </w:r>
    </w:p>
    <w:p>
      <w:r>
        <w:t>籍贯:  河南尉氏</w:t>
      </w:r>
    </w:p>
    <w:p>
      <w:r>
        <w:t>学历:  硕士</w:t>
      </w:r>
    </w:p>
    <w:p>
      <w:r>
        <w:t xml:space="preserve">简历:  </w:t>
        <w:br/>
        <w:t>王国和，男，汉族，1965年1月生，河南尉氏人，1986年7月参加工作，1986年1月入党，中央党校大学学历（2002年7月中央党校成人教育学院法学专业毕业），工程硕士。</w:t>
        <w:br/>
        <w:br/>
        <w:t>1984.09  河南开封师范专科学校数学系数学专业学习；</w:t>
        <w:br/>
        <w:br/>
        <w:t>1986.07  新疆轴承厂子校教师；</w:t>
        <w:br/>
        <w:br/>
        <w:t>1987.08  新疆轴承厂党办秘书兼组织干事；</w:t>
        <w:br/>
        <w:br/>
        <w:t>1990.02  乌鲁木齐市委组织部组织处干事；</w:t>
        <w:br/>
        <w:br/>
        <w:t>1993.06  乌鲁木齐市委组织部组织处副科级调研员；</w:t>
        <w:br/>
        <w:br/>
        <w:t>1994.05  乌鲁木齐市委组织部干部三处副处长；</w:t>
        <w:br/>
        <w:br/>
        <w:t>1997.01  乌鲁木齐市委组织部干部三处处长；</w:t>
        <w:br/>
        <w:br/>
        <w:t>（其间：1994.09-1997.02在中央党校经济管理专业本科班学习）；</w:t>
        <w:br/>
        <w:br/>
        <w:t>1999.10  乌鲁木齐市委组织部干部一处处长；</w:t>
        <w:br/>
        <w:br/>
        <w:t>2001.03  乌鲁木齐市沙依巴克区委常委、组织部部长；</w:t>
        <w:br/>
        <w:br/>
        <w:t>（其间：1999.09-2002.07在中央党校成人教育学院法学专业学习）；</w:t>
        <w:br/>
        <w:br/>
        <w:t>2004.04  乌鲁木齐市天山区委副书记、纪委书记；</w:t>
        <w:br/>
        <w:br/>
        <w:t>（其间：2004.09-2004.12在清华大学公共管理高级研修班学习）；</w:t>
        <w:br/>
        <w:br/>
        <w:t>2006.05  乌鲁木齐市米东新区党工委委员、组织部部长（正县级）；</w:t>
        <w:br/>
        <w:br/>
        <w:t>2007.11  乌鲁木齐市米东区委常委、组织部部长（正县级）；</w:t>
        <w:br/>
        <w:br/>
        <w:t>2008.08  乌鲁木齐市委组织部常务副部长；</w:t>
        <w:br/>
        <w:br/>
        <w:t>（其间：2007.09-2009.07在武汉大学国际软件学院电子政务专业学习）；</w:t>
        <w:br/>
        <w:br/>
        <w:t>2011.03  乌鲁木齐市委组织部常务副部长、市网络信息管理中心副主任；</w:t>
        <w:br/>
        <w:br/>
        <w:t>2011.04  乌鲁木齐市水磨沟区委副书记、副区长、代区长、区长人选、市网络信息管理中心副主任；</w:t>
        <w:br/>
        <w:br/>
        <w:t>2011.07  乌鲁木齐市水磨沟区委书记、区人大常委会主任人选、市网络信息管理中心副主任；</w:t>
        <w:br/>
        <w:br/>
        <w:t>2011.08  乌鲁木齐市水磨沟区委书记、区人大常委会主任；</w:t>
        <w:br/>
        <w:br/>
        <w:t>2015.04  乌鲁木齐市天山区委书记；</w:t>
        <w:br/>
        <w:br/>
        <w:t>2015.05  乌鲁木齐市天山区委书记、乌鲁木齐种牛场第一书记。</w:t>
        <w:br/>
      </w:r>
    </w:p>
    <w:p/>
    <w:p>
      <w:pPr>
        <w:pStyle w:val="Heading3"/>
      </w:pPr>
      <w:r>
        <w:t xml:space="preserve">新疆维吾尔自治区  乌鲁木齐市  沙依巴克区  </w:t>
      </w:r>
    </w:p>
    <w:p>
      <w:r>
        <w:rPr>
          <w:i/>
        </w:rPr>
        <w:t>斯地克·牙生    新疆维吾尔自治区乌鲁木齐市沙依巴克区区长</w:t>
      </w:r>
    </w:p>
    <w:p>
      <w:r>
        <w:t>性别:  男</w:t>
      </w:r>
    </w:p>
    <w:p>
      <w:r>
        <w:t xml:space="preserve">生年：  </w:t>
      </w:r>
    </w:p>
    <w:p>
      <w:r>
        <w:t xml:space="preserve">籍贯:  </w:t>
      </w:r>
    </w:p>
    <w:p>
      <w:r>
        <w:t xml:space="preserve">学历:  </w:t>
      </w:r>
    </w:p>
    <w:p>
      <w:r>
        <w:t xml:space="preserve">简历:  </w:t>
        <w:br/>
        <w:t>斯地克·牙生，现任新疆维吾尔自治区乌鲁木齐市沙依巴克区区长</w:t>
        <w:br/>
      </w:r>
    </w:p>
    <w:p/>
    <w:p>
      <w:pPr>
        <w:pStyle w:val="Heading3"/>
      </w:pPr>
      <w:r>
        <w:t xml:space="preserve">新疆维吾尔自治区  乌鲁木齐市  沙依巴克区  </w:t>
      </w:r>
    </w:p>
    <w:p>
      <w:r>
        <w:rPr>
          <w:i/>
        </w:rPr>
        <w:t>李新华    新疆维吾尔自治区乌鲁木齐沙依巴克区委书记</w:t>
      </w:r>
    </w:p>
    <w:p>
      <w:r>
        <w:t>性别:  男</w:t>
      </w:r>
    </w:p>
    <w:p>
      <w:r>
        <w:t>生年：  1959年02月</w:t>
      </w:r>
    </w:p>
    <w:p>
      <w:r>
        <w:t>籍贯:  山西原平</w:t>
      </w:r>
    </w:p>
    <w:p>
      <w:r>
        <w:t>学历:  学士</w:t>
      </w:r>
    </w:p>
    <w:p>
      <w:r>
        <w:t xml:space="preserve">简历:  </w:t>
        <w:br/>
        <w:t>李新华，男，汉族，1959年3月生（56岁），山西原平人，1976年12月参加工作，1978年8月入党，中央党校大学学历（2001年12月中央党校函授法律专业毕业）。</w:t>
        <w:br/>
        <w:br/>
        <w:t>1976.12  解放军陆军第八师23团1营战士、班长；</w:t>
        <w:br/>
        <w:br/>
        <w:t>1979.04  解放军陆军第八师23团司令部保密员；</w:t>
        <w:br/>
        <w:br/>
        <w:t>1981.03  解放军陆军第八师23团2营4连排长；</w:t>
        <w:br/>
        <w:br/>
        <w:t>1981.06  乌鲁木齐陆军学校政工班学员；</w:t>
        <w:br/>
        <w:br/>
        <w:t>1982.12  解放军陆军第八师23团政治处组织股正排职干事；</w:t>
        <w:br/>
        <w:br/>
        <w:t>1983.05  解放军陆军第八师23团政治处副连职干事；</w:t>
        <w:br/>
        <w:br/>
        <w:t>1985.10  兰州军区守备12团政治处保卫股副股长；</w:t>
        <w:br/>
        <w:br/>
        <w:t>1985.12  兰州军区守备12团政治处保卫股股长；</w:t>
        <w:br/>
        <w:br/>
        <w:t>1986.07  乌鲁木齐军分区政治部组织科副营职干事；</w:t>
        <w:br/>
        <w:br/>
        <w:t>1989.12  乌鲁木齐军分区政治部组织科正营职干事；</w:t>
        <w:br/>
        <w:br/>
        <w:t>（其间：1987.09-1990.07在解放军西安政治学院政治工作专业函授大专班学习）；</w:t>
        <w:br/>
        <w:br/>
        <w:t>1993.12  乌鲁木齐军分区政治部正营职宣传干事；</w:t>
        <w:br/>
        <w:br/>
        <w:t>1994.04  乌鲁木齐军分区政治部副团职干事；</w:t>
        <w:br/>
        <w:br/>
        <w:t>1996.04  乌鲁木齐市新市区人武部政委；</w:t>
        <w:br/>
        <w:br/>
        <w:t>1997.06  乌鲁木齐市新市区委常委、人武部政委；</w:t>
        <w:br/>
        <w:br/>
        <w:t>（其间：1999.08-2001.12在中央党校函授法律专业学习）；</w:t>
        <w:br/>
        <w:br/>
        <w:t>2003.09  乌鲁木齐市人民政府办公厅党组成员、副主任；</w:t>
        <w:br/>
        <w:br/>
        <w:t>（其间：2004.09-2004.12在清华大学公共管理高级研修班学习）；</w:t>
        <w:br/>
        <w:br/>
        <w:t>2007.10  乌鲁木齐市人民政府副秘书长、办公厅党组副书记、主任；</w:t>
        <w:br/>
        <w:br/>
        <w:t>2011.03  乌鲁木齐市人民政府副秘书长、办公厅党组副书记、主任、市网络信息管理中心副主任；</w:t>
        <w:br/>
        <w:br/>
        <w:t>2011.10  乌鲁木齐市人民政府党组成员、秘书长、办公厅党组书记、主任、市网络信息管理中心副主任；</w:t>
        <w:br/>
        <w:br/>
        <w:t>2014.06  乌鲁木齐市沙依巴克区委书记、区人大常委会主任人选；</w:t>
        <w:br/>
        <w:br/>
        <w:t>2015.01  乌鲁木齐市沙依巴克区委书记、区人大常委会主任。</w:t>
        <w:br/>
      </w:r>
    </w:p>
    <w:p/>
    <w:p>
      <w:pPr>
        <w:pStyle w:val="Heading3"/>
      </w:pPr>
      <w:r>
        <w:t xml:space="preserve">新疆维吾尔自治区  乌鲁木齐市  新市区  </w:t>
      </w:r>
    </w:p>
    <w:p>
      <w:r>
        <w:rPr>
          <w:i/>
        </w:rPr>
        <w:t>郝建民    新疆维吾尔自治区乌鲁木齐市高新技术产业开发区（新市区）区长</w:t>
      </w:r>
    </w:p>
    <w:p>
      <w:r>
        <w:t>性别:  男</w:t>
      </w:r>
    </w:p>
    <w:p>
      <w:r>
        <w:t>生年：  1968年02月</w:t>
      </w:r>
    </w:p>
    <w:p>
      <w:r>
        <w:t>籍贯:  河北栾城</w:t>
      </w:r>
    </w:p>
    <w:p>
      <w:r>
        <w:t>学历:  硕士</w:t>
      </w:r>
    </w:p>
    <w:p>
      <w:r>
        <w:t xml:space="preserve">简历:  </w:t>
        <w:br/>
        <w:t>郝建民，男，汉族，1968年3月生，河北栾城人，1987年9月参加工作，1994年6月加入中国共产党，在职研究生学历。</w:t>
        <w:br/>
        <w:br/>
        <w:t>曾在新疆建筑工程学校工民建专业学习；巴音郭楞蒙古自治州工程质量监督站、巴州建设局建管科工作；历任巴州建设局副科级调研员、副科长、科长；巴州建设工程招标办副主任；库尔勒市副市长、库尔勒经济技术开发区管委会主任；库尔勒市副市长；库尔勒市委副书记；库尔勒市委副书记、库尉党委常委、副秘书长；库尔勒市委副书记、库尔勒经济技术开发区管委会主任、库尉党委常委、副秘书长；若羌县委书记；若羌县委书记、巴州祁曼党工委第一书记、巴州阿尔金山国家级自然保护区管理局党委第一书记。</w:t>
        <w:br/>
        <w:br/>
        <w:t>曾任国家级库尔勒经济技术开发区管委会主任，主持和领导国家级库尔勒经济技术开发区管委会全面工作。主管招商、规划、国土、人事（机构编制）、财政、审计工作，负责对外协调关系。</w:t>
        <w:br/>
        <w:br/>
        <w:t>2015年12月，任乌鲁木齐市高新技术产业开发区（新市区）区委副书记、管委会主任、代区长（副厅长级）。</w:t>
        <w:br/>
      </w:r>
    </w:p>
    <w:p/>
    <w:p>
      <w:pPr>
        <w:pStyle w:val="Heading3"/>
      </w:pPr>
      <w:r>
        <w:t xml:space="preserve">新疆维吾尔自治区  乌鲁木齐市  新市区  </w:t>
      </w:r>
    </w:p>
    <w:p>
      <w:r>
        <w:rPr>
          <w:i/>
        </w:rPr>
        <w:t>高峰    新疆维吾尔自治区乌鲁木齐市高新区（新市区）委书记</w:t>
      </w:r>
    </w:p>
    <w:p>
      <w:r>
        <w:t>性别:  男</w:t>
      </w:r>
    </w:p>
    <w:p>
      <w:r>
        <w:t>生年：  1963年04月</w:t>
      </w:r>
    </w:p>
    <w:p>
      <w:r>
        <w:t>籍贯:  湖北枣阳</w:t>
      </w:r>
    </w:p>
    <w:p>
      <w:r>
        <w:t>学历:  学士</w:t>
      </w:r>
    </w:p>
    <w:p>
      <w:r>
        <w:t xml:space="preserve">简历:  </w:t>
        <w:br/>
        <w:t>高峰，男，汉族，1963年5月生，湖北枣阳人，1984年7月参加工作，1992年3月入党，大学学历（1984年7月新疆工学院工业电气自动化专业毕业）。</w:t>
        <w:br/>
        <w:br/>
        <w:t>1980.07 新疆工学院工业电气自动化专业学习；</w:t>
        <w:br/>
        <w:br/>
        <w:t>1984.07 自治区科委科研管理处干部；</w:t>
        <w:br/>
        <w:br/>
        <w:t>1985.03 自治区科委成果专利处干部；（其间：1990.03--1991.02 在新源县吐尔根农场挂职任副场长）；</w:t>
        <w:br/>
        <w:br/>
        <w:t>1991.03 自治区科委成果处干部；</w:t>
        <w:br/>
        <w:br/>
        <w:t>1991.10 自治区科委成果处副主任科员；</w:t>
        <w:br/>
        <w:br/>
        <w:t>1992.10 自治区科委成果处主任科员；</w:t>
        <w:br/>
        <w:br/>
        <w:t>1993.02 自治区科委办公室副主任；（其间：1996.04--1997.04在日本国茨城大学工学部系统工程专业学习）；</w:t>
        <w:br/>
        <w:br/>
        <w:t>1997.09 自治区科委办公室主任；（其间：1998.09--2000.10在和静县挂职任县委副书记）；</w:t>
        <w:br/>
        <w:br/>
        <w:t>2004.02 自治区科学技术厅党组成员、副厅长；（其间：2004.11--2005.01在自治区党委党校地厅级领导干部进修班学习；2005.09--2006.01在中央党校新疆地厅级领导干部培训班学习；2011.03--2012.01在中央党校中青年干部培训班学习）；</w:t>
        <w:br/>
        <w:br/>
        <w:t>2011.12 乌鲁木齐市人民政府党组成员；</w:t>
        <w:br/>
        <w:br/>
        <w:t xml:space="preserve">2012.01 乌鲁木齐市人民政府党组成员、副市长；[1] </w:t>
        <w:br/>
        <w:br/>
        <w:t>2016.02 乌鲁木齐市人民政府党组成员、副市长，高新区（新市区）区委书记。</w:t>
        <w:br/>
      </w:r>
    </w:p>
    <w:p/>
    <w:p>
      <w:pPr>
        <w:pStyle w:val="Heading3"/>
      </w:pPr>
      <w:r>
        <w:t xml:space="preserve">新疆维吾尔自治区  乌鲁木齐市  水磨沟区  </w:t>
      </w:r>
    </w:p>
    <w:p>
      <w:r>
        <w:rPr>
          <w:i/>
        </w:rPr>
        <w:t>隋荣    新疆维吾尔自治区乌鲁木齐市水磨沟区区长</w:t>
      </w:r>
    </w:p>
    <w:p>
      <w:r>
        <w:t>性别:  女</w:t>
      </w:r>
    </w:p>
    <w:p>
      <w:r>
        <w:t xml:space="preserve">生年：  </w:t>
      </w:r>
    </w:p>
    <w:p>
      <w:r>
        <w:t xml:space="preserve">籍贯:  </w:t>
      </w:r>
    </w:p>
    <w:p>
      <w:r>
        <w:t xml:space="preserve">学历:  </w:t>
      </w:r>
    </w:p>
    <w:p>
      <w:r>
        <w:t xml:space="preserve">简历:  </w:t>
        <w:br/>
        <w:t>隋荣，现任新疆维吾尔自治区乌鲁木齐市水磨沟区区长</w:t>
        <w:br/>
      </w:r>
    </w:p>
    <w:p/>
    <w:p>
      <w:pPr>
        <w:pStyle w:val="Heading3"/>
      </w:pPr>
      <w:r>
        <w:t xml:space="preserve">新疆维吾尔自治区  乌鲁木齐市  水磨沟区  </w:t>
      </w:r>
    </w:p>
    <w:p>
      <w:r>
        <w:rPr>
          <w:i/>
        </w:rPr>
        <w:t>卢柏然    新疆维吾尔自治区乌鲁木齐市水磨沟区委书记</w:t>
      </w:r>
    </w:p>
    <w:p>
      <w:r>
        <w:t>性别:  男</w:t>
      </w:r>
    </w:p>
    <w:p>
      <w:r>
        <w:t xml:space="preserve">生年：  </w:t>
      </w:r>
    </w:p>
    <w:p>
      <w:r>
        <w:t xml:space="preserve">籍贯:  </w:t>
      </w:r>
    </w:p>
    <w:p>
      <w:r>
        <w:t xml:space="preserve">学历:  </w:t>
      </w:r>
    </w:p>
    <w:p>
      <w:r>
        <w:t xml:space="preserve">简历:  </w:t>
        <w:br/>
        <w:t>卢柏然，曾任新疆维吾尔自治区乌鲁木齐市达坂城区委书记。</w:t>
        <w:br/>
        <w:br/>
        <w:t>现任新疆维吾尔自治区乌鲁木齐市水磨沟区委书记。</w:t>
        <w:br/>
      </w:r>
    </w:p>
    <w:p/>
    <w:p>
      <w:pPr>
        <w:pStyle w:val="Heading3"/>
      </w:pPr>
      <w:r>
        <w:t xml:space="preserve">新疆维吾尔自治区  乌鲁木齐市  头屯河区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新疆维吾尔自治区  乌鲁木齐市  头屯河区  </w:t>
      </w:r>
    </w:p>
    <w:p>
      <w:r>
        <w:rPr>
          <w:i/>
        </w:rPr>
        <w:t>薛继海    新疆维吾尔自治区乌鲁木齐市经济技术开发区（头屯河区）委书记</w:t>
      </w:r>
    </w:p>
    <w:p>
      <w:r>
        <w:t>性别:  男</w:t>
      </w:r>
    </w:p>
    <w:p>
      <w:r>
        <w:t xml:space="preserve">生年：  </w:t>
      </w:r>
    </w:p>
    <w:p>
      <w:r>
        <w:t xml:space="preserve">籍贯:  </w:t>
      </w:r>
    </w:p>
    <w:p>
      <w:r>
        <w:t xml:space="preserve">学历:  </w:t>
      </w:r>
    </w:p>
    <w:p>
      <w:r>
        <w:t xml:space="preserve">简历:  </w:t>
        <w:br/>
        <w:t>薛继海，新疆维吾尔自治区乌鲁木齐市经济技术开发区（头屯河区）委书记。</w:t>
        <w:br/>
      </w:r>
    </w:p>
    <w:p/>
    <w:p>
      <w:pPr>
        <w:pStyle w:val="Heading3"/>
      </w:pPr>
      <w:r>
        <w:t xml:space="preserve">新疆维吾尔自治区  乌鲁木齐市  达坂城区  </w:t>
      </w:r>
    </w:p>
    <w:p>
      <w:r>
        <w:rPr>
          <w:i/>
        </w:rPr>
        <w:t>丁志军    新疆维吾尔自治区乌鲁木齐市达坂城区区长</w:t>
      </w:r>
    </w:p>
    <w:p>
      <w:r>
        <w:t>性别:  男</w:t>
      </w:r>
    </w:p>
    <w:p>
      <w:r>
        <w:t xml:space="preserve">生年：  </w:t>
      </w:r>
    </w:p>
    <w:p>
      <w:r>
        <w:t xml:space="preserve">籍贯:  </w:t>
      </w:r>
    </w:p>
    <w:p>
      <w:r>
        <w:t xml:space="preserve">学历:  </w:t>
      </w:r>
    </w:p>
    <w:p>
      <w:r>
        <w:t xml:space="preserve">简历:  </w:t>
        <w:br/>
        <w:t>丁志军，现任新疆维吾尔自治区乌鲁木齐市达坂城区区委副书记、区长</w:t>
        <w:br/>
      </w:r>
    </w:p>
    <w:p/>
    <w:p>
      <w:pPr>
        <w:pStyle w:val="Heading3"/>
      </w:pPr>
      <w:r>
        <w:t xml:space="preserve">新疆维吾尔自治区  乌鲁木齐市  达坂城区  </w:t>
      </w:r>
    </w:p>
    <w:p>
      <w:r>
        <w:rPr>
          <w:i/>
        </w:rPr>
        <w:t>冯述江    新疆维吾尔自治区乌鲁木齐市达坂城区委书记</w:t>
      </w:r>
    </w:p>
    <w:p>
      <w:r>
        <w:t>性别:  男</w:t>
      </w:r>
    </w:p>
    <w:p>
      <w:r>
        <w:t>生年：  1965年10月</w:t>
      </w:r>
    </w:p>
    <w:p>
      <w:r>
        <w:t>籍贯:  山东昌邑</w:t>
      </w:r>
    </w:p>
    <w:p>
      <w:r>
        <w:t>学历:  硕士</w:t>
      </w:r>
    </w:p>
    <w:p>
      <w:r>
        <w:t xml:space="preserve">简历:  </w:t>
        <w:br/>
        <w:t>冯述江，男，汉族，1965年11月生，山东昌邑人，2006年5月任中共新市区委员会委员、常委、副书记、政法委书记。1987年8月参加工作，1985年12月入党，在职研究生学历（1999年7月毕业于新疆大学政治经济学专业）。</w:t>
        <w:br/>
        <w:br/>
        <w:t xml:space="preserve">曾在西安交通大学管理工程专业学习，市政府办公室工作，市昆仑毛纺有限公司毛纺部挂职锻炼，市政府经济研究中心及信息中心工作；曾任市计划委员会商流处科员、商流处副处长、处长、固定资产投资处处长，市计划委员会党组成员、副主任，市发展计划委员会（物价局）党组成员、副主任，中共新市区委员会委员、常委、副区长、区委副书记。 [2] </w:t>
        <w:br/>
        <w:br/>
        <w:t>2015年8月28日，任乌鲁木齐市达坂城区委书记。</w:t>
        <w:br/>
      </w:r>
    </w:p>
    <w:p/>
    <w:p>
      <w:pPr>
        <w:pStyle w:val="Heading3"/>
      </w:pPr>
      <w:r>
        <w:t xml:space="preserve">新疆维吾尔自治区  乌鲁木齐市  米东区  </w:t>
      </w:r>
    </w:p>
    <w:p>
      <w:r>
        <w:rPr>
          <w:i/>
        </w:rPr>
        <w:t>苗成德    新疆维吾尔自治区乌鲁木齐市米东区区长</w:t>
      </w:r>
    </w:p>
    <w:p>
      <w:r>
        <w:t>性别:  男</w:t>
      </w:r>
    </w:p>
    <w:p>
      <w:r>
        <w:t xml:space="preserve">生年：  </w:t>
      </w:r>
    </w:p>
    <w:p>
      <w:r>
        <w:t xml:space="preserve">籍贯:  </w:t>
      </w:r>
    </w:p>
    <w:p>
      <w:r>
        <w:t xml:space="preserve">学历:  </w:t>
      </w:r>
    </w:p>
    <w:p>
      <w:r>
        <w:t xml:space="preserve">简历:  </w:t>
        <w:br/>
        <w:t>苗成德，现任新疆维吾尔自治区乌鲁木齐市米东区区委副书记、区长</w:t>
        <w:br/>
      </w:r>
    </w:p>
    <w:p/>
    <w:p>
      <w:pPr>
        <w:pStyle w:val="Heading3"/>
      </w:pPr>
      <w:r>
        <w:t xml:space="preserve">新疆维吾尔自治区  乌鲁木齐市  米东区  </w:t>
      </w:r>
    </w:p>
    <w:p>
      <w:r>
        <w:rPr>
          <w:i/>
        </w:rPr>
        <w:t>乔泉    新疆维吾尔自治区乌鲁木齐市米东区委书记</w:t>
      </w:r>
    </w:p>
    <w:p>
      <w:r>
        <w:t>性别:  男</w:t>
      </w:r>
    </w:p>
    <w:p>
      <w:r>
        <w:t xml:space="preserve">生年：  </w:t>
      </w:r>
    </w:p>
    <w:p>
      <w:r>
        <w:t xml:space="preserve">籍贯:  </w:t>
      </w:r>
    </w:p>
    <w:p>
      <w:r>
        <w:t xml:space="preserve">学历:  </w:t>
      </w:r>
    </w:p>
    <w:p>
      <w:r>
        <w:t xml:space="preserve">简历:  </w:t>
        <w:br/>
        <w:t>乔泉，曾任新疆维吾尔自治区乌鲁木齐市达坂城区委书记。</w:t>
        <w:br/>
        <w:br/>
        <w:t>2011年5月，任乌鲁木齐市沙依巴克区委书记。</w:t>
        <w:br/>
        <w:br/>
        <w:t>后任乌鲁木齐甘泉堡经济技术开发区（工业区）管委会主任。</w:t>
        <w:br/>
        <w:br/>
        <w:t>现任新疆维吾尔自治区乌鲁木齐市米东区委书记。</w:t>
        <w:br/>
      </w:r>
    </w:p>
    <w:p/>
    <w:p>
      <w:pPr>
        <w:pStyle w:val="Heading3"/>
      </w:pPr>
      <w:r>
        <w:t xml:space="preserve">新疆维吾尔自治区  乌鲁木齐市  乌鲁木齐县  </w:t>
      </w:r>
    </w:p>
    <w:p>
      <w:r>
        <w:rPr>
          <w:i/>
        </w:rPr>
        <w:t>李伟    新疆维吾尔自治区乌鲁木齐市乌鲁木齐县县长</w:t>
      </w:r>
    </w:p>
    <w:p>
      <w:r>
        <w:t>性别:  男</w:t>
      </w:r>
    </w:p>
    <w:p>
      <w:r>
        <w:t xml:space="preserve">生年：  </w:t>
      </w:r>
    </w:p>
    <w:p>
      <w:r>
        <w:t xml:space="preserve">籍贯:  </w:t>
      </w:r>
    </w:p>
    <w:p>
      <w:r>
        <w:t xml:space="preserve">学历:  </w:t>
      </w:r>
    </w:p>
    <w:p>
      <w:r>
        <w:t xml:space="preserve">简历:  </w:t>
        <w:br/>
        <w:t>李伟，现任新疆维吾尔自治区乌鲁木齐市乌鲁木齐县县长</w:t>
        <w:br/>
      </w:r>
    </w:p>
    <w:p/>
    <w:p>
      <w:pPr>
        <w:pStyle w:val="Heading3"/>
      </w:pPr>
      <w:r>
        <w:t xml:space="preserve">新疆维吾尔自治区  乌鲁木齐市  乌鲁木齐县  </w:t>
      </w:r>
    </w:p>
    <w:p>
      <w:r>
        <w:rPr>
          <w:i/>
        </w:rPr>
        <w:t>陈钢    新疆维吾尔自治区乌鲁木齐市乌鲁木齐县委书记</w:t>
      </w:r>
    </w:p>
    <w:p>
      <w:r>
        <w:t>性别:  男</w:t>
      </w:r>
    </w:p>
    <w:p>
      <w:r>
        <w:t xml:space="preserve">生年：  </w:t>
      </w:r>
    </w:p>
    <w:p>
      <w:r>
        <w:t xml:space="preserve">籍贯:  </w:t>
      </w:r>
    </w:p>
    <w:p>
      <w:r>
        <w:t xml:space="preserve">学历:  </w:t>
      </w:r>
    </w:p>
    <w:p>
      <w:r>
        <w:t xml:space="preserve">简历:  </w:t>
        <w:br/>
        <w:t>陈钢，现任新疆维吾尔自治区乌鲁木齐市乌鲁木齐县委书记。</w:t>
        <w:br/>
      </w:r>
    </w:p>
    <w:p/>
    <w:p>
      <w:pPr>
        <w:pStyle w:val="Heading3"/>
      </w:pPr>
      <w:r>
        <w:t xml:space="preserve">新疆维吾尔自治区  克拉玛依市  独山子区  </w:t>
      </w:r>
    </w:p>
    <w:p>
      <w:r>
        <w:rPr>
          <w:i/>
        </w:rPr>
        <w:t>陈俊豪    新疆维吾尔自治区克拉玛依市独山子区区长</w:t>
      </w:r>
    </w:p>
    <w:p>
      <w:r>
        <w:t>性别:  男</w:t>
      </w:r>
    </w:p>
    <w:p>
      <w:r>
        <w:t xml:space="preserve">生年：  </w:t>
      </w:r>
    </w:p>
    <w:p>
      <w:r>
        <w:t xml:space="preserve">籍贯:  </w:t>
      </w:r>
    </w:p>
    <w:p>
      <w:r>
        <w:t xml:space="preserve">学历:  </w:t>
      </w:r>
    </w:p>
    <w:p>
      <w:r>
        <w:t xml:space="preserve">简历:  </w:t>
        <w:br/>
        <w:t>陈俊豪，现任新疆维吾尔自治区克拉玛依市独山子区区长。</w:t>
        <w:br/>
      </w:r>
    </w:p>
    <w:p/>
    <w:p>
      <w:pPr>
        <w:pStyle w:val="Heading3"/>
      </w:pPr>
      <w:r>
        <w:t xml:space="preserve">新疆维吾尔自治区  克拉玛依市  独山子区  </w:t>
      </w:r>
    </w:p>
    <w:p>
      <w:r>
        <w:rPr>
          <w:i/>
        </w:rPr>
        <w:t>任军革    新疆维吾尔自治区克拉玛依市独山子区区委书记</w:t>
      </w:r>
    </w:p>
    <w:p>
      <w:r>
        <w:t>性别:  男</w:t>
      </w:r>
    </w:p>
    <w:p>
      <w:r>
        <w:t xml:space="preserve">生年：  </w:t>
      </w:r>
    </w:p>
    <w:p>
      <w:r>
        <w:t xml:space="preserve">籍贯:  </w:t>
      </w:r>
    </w:p>
    <w:p>
      <w:r>
        <w:t xml:space="preserve">学历:  </w:t>
      </w:r>
    </w:p>
    <w:p>
      <w:r>
        <w:t xml:space="preserve">简历:  </w:t>
        <w:br/>
        <w:t>任军革，现任新疆维吾尔自治区克拉玛依市独山子区区委书记。</w:t>
        <w:br/>
      </w:r>
    </w:p>
    <w:p/>
    <w:p>
      <w:pPr>
        <w:pStyle w:val="Heading3"/>
      </w:pPr>
      <w:r>
        <w:t xml:space="preserve">新疆维吾尔自治区  克拉玛依市  克拉玛依区  </w:t>
      </w:r>
    </w:p>
    <w:p>
      <w:r>
        <w:rPr>
          <w:i/>
        </w:rPr>
        <w:t>王军    新疆维吾尔自治区克拉玛依市克拉玛依区区长</w:t>
      </w:r>
    </w:p>
    <w:p>
      <w:r>
        <w:t>性别:  男</w:t>
      </w:r>
    </w:p>
    <w:p>
      <w:r>
        <w:t xml:space="preserve">生年：  </w:t>
      </w:r>
    </w:p>
    <w:p>
      <w:r>
        <w:t xml:space="preserve">籍贯:  </w:t>
      </w:r>
    </w:p>
    <w:p>
      <w:r>
        <w:t xml:space="preserve">学历:  </w:t>
      </w:r>
    </w:p>
    <w:p>
      <w:r>
        <w:t xml:space="preserve">简历:  </w:t>
        <w:br/>
        <w:t>王军，现任新疆维吾尔自治区克拉玛依市克拉玛依区区长。</w:t>
        <w:br/>
      </w:r>
    </w:p>
    <w:p/>
    <w:p>
      <w:pPr>
        <w:pStyle w:val="Heading3"/>
      </w:pPr>
      <w:r>
        <w:t xml:space="preserve">新疆维吾尔自治区  克拉玛依市  克拉玛依区  </w:t>
      </w:r>
    </w:p>
    <w:p>
      <w:r>
        <w:rPr>
          <w:i/>
        </w:rPr>
        <w:t>张虎    新疆维吾尔自治区克拉玛依市克拉玛依区区委书记</w:t>
      </w:r>
    </w:p>
    <w:p>
      <w:r>
        <w:t>性别:  男</w:t>
      </w:r>
    </w:p>
    <w:p>
      <w:r>
        <w:t xml:space="preserve">生年：  </w:t>
      </w:r>
    </w:p>
    <w:p>
      <w:r>
        <w:t xml:space="preserve">籍贯:  </w:t>
      </w:r>
    </w:p>
    <w:p>
      <w:r>
        <w:t xml:space="preserve">学历:  </w:t>
      </w:r>
    </w:p>
    <w:p>
      <w:r>
        <w:t xml:space="preserve">简历:  </w:t>
        <w:br/>
        <w:t>张虎，现任新疆维吾尔自治区克拉玛依市克拉玛依区区委书记。</w:t>
        <w:br/>
      </w:r>
    </w:p>
    <w:p/>
    <w:p>
      <w:pPr>
        <w:pStyle w:val="Heading3"/>
      </w:pPr>
      <w:r>
        <w:t xml:space="preserve">新疆维吾尔自治区  克拉玛依市  白碱滩区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新疆维吾尔自治区  克拉玛依市  白碱滩区  </w:t>
      </w:r>
    </w:p>
    <w:p>
      <w:r>
        <w:rPr>
          <w:i/>
        </w:rPr>
        <w:t>潘瑞    新疆维吾尔自治区克拉玛依市白碱滩区委书记</w:t>
      </w:r>
    </w:p>
    <w:p>
      <w:r>
        <w:t>性别:  男</w:t>
      </w:r>
    </w:p>
    <w:p>
      <w:r>
        <w:t xml:space="preserve">生年：  </w:t>
      </w:r>
    </w:p>
    <w:p>
      <w:r>
        <w:t xml:space="preserve">籍贯:  </w:t>
      </w:r>
    </w:p>
    <w:p>
      <w:r>
        <w:t xml:space="preserve">学历:  </w:t>
      </w:r>
    </w:p>
    <w:p>
      <w:r>
        <w:t xml:space="preserve">简历:  </w:t>
        <w:br/>
        <w:t>潘瑞，现任新疆维吾尔自治区克拉玛依市白碱滩区委书记。</w:t>
        <w:br/>
      </w:r>
    </w:p>
    <w:p/>
    <w:p>
      <w:pPr>
        <w:pStyle w:val="Heading3"/>
      </w:pPr>
      <w:r>
        <w:t xml:space="preserve">新疆维吾尔自治区  克拉玛依市  乌尔禾区  </w:t>
      </w:r>
    </w:p>
    <w:p>
      <w:r>
        <w:rPr>
          <w:i/>
        </w:rPr>
        <w:t>张国栋    新疆维吾尔自治区克拉玛依市乌尔禾区区长</w:t>
      </w:r>
    </w:p>
    <w:p>
      <w:r>
        <w:t>性别:  男</w:t>
      </w:r>
    </w:p>
    <w:p>
      <w:r>
        <w:t xml:space="preserve">生年：  </w:t>
      </w:r>
    </w:p>
    <w:p>
      <w:r>
        <w:t xml:space="preserve">籍贯:  </w:t>
      </w:r>
    </w:p>
    <w:p>
      <w:r>
        <w:t xml:space="preserve">学历:  </w:t>
      </w:r>
    </w:p>
    <w:p>
      <w:r>
        <w:t xml:space="preserve">简历:  </w:t>
        <w:br/>
        <w:t>张国栋，现任新疆维吾尔自治区克拉玛依市乌尔禾区区委副书记、区长。</w:t>
        <w:br/>
      </w:r>
    </w:p>
    <w:p/>
    <w:p>
      <w:pPr>
        <w:pStyle w:val="Heading3"/>
      </w:pPr>
      <w:r>
        <w:t xml:space="preserve">新疆维吾尔自治区  克拉玛依市  乌尔禾区  </w:t>
      </w:r>
    </w:p>
    <w:p>
      <w:r>
        <w:rPr>
          <w:i/>
        </w:rPr>
        <w:t>魏天峰    新疆维吾尔自治区克拉玛依市乌尔禾区区委书记</w:t>
      </w:r>
    </w:p>
    <w:p>
      <w:r>
        <w:t>性别:  男</w:t>
      </w:r>
    </w:p>
    <w:p>
      <w:r>
        <w:t xml:space="preserve">生年：  </w:t>
      </w:r>
    </w:p>
    <w:p>
      <w:r>
        <w:t xml:space="preserve">籍贯:  </w:t>
      </w:r>
    </w:p>
    <w:p>
      <w:r>
        <w:t xml:space="preserve">学历:  </w:t>
      </w:r>
    </w:p>
    <w:p>
      <w:r>
        <w:t xml:space="preserve">简历:  </w:t>
        <w:br/>
        <w:t>魏天峰，现任新疆维吾尔自治区克拉玛依市乌尔禾区区委书记。</w:t>
        <w:br/>
      </w:r>
    </w:p>
    <w:p/>
    <w:p>
      <w:pPr>
        <w:pStyle w:val="Heading3"/>
      </w:pPr>
      <w:r>
        <w:t xml:space="preserve">新疆维吾尔自治区  吐鲁番市  高昌区  </w:t>
      </w:r>
    </w:p>
    <w:p>
      <w:r>
        <w:rPr>
          <w:i/>
        </w:rPr>
        <w:t>艾尼瓦尔·吐尔逊    新疆维吾尔自治区吐鲁番市高昌区区长</w:t>
      </w:r>
    </w:p>
    <w:p>
      <w:r>
        <w:t>性别:  男</w:t>
      </w:r>
    </w:p>
    <w:p>
      <w:r>
        <w:t xml:space="preserve">生年：  </w:t>
      </w:r>
    </w:p>
    <w:p>
      <w:r>
        <w:t xml:space="preserve">籍贯:  </w:t>
      </w:r>
    </w:p>
    <w:p>
      <w:r>
        <w:t xml:space="preserve">学历:  </w:t>
      </w:r>
    </w:p>
    <w:p>
      <w:r>
        <w:t xml:space="preserve">简历:  </w:t>
        <w:br/>
        <w:t>尼瓦尔·吐尔逊，曾任新疆维吾尔自治区吐鲁番地区鄯善县县委副书记、县长。</w:t>
        <w:br/>
        <w:br/>
        <w:t>现任新疆维吾尔自治区吐鲁番市高昌区区长。</w:t>
        <w:br/>
      </w:r>
    </w:p>
    <w:p/>
    <w:p>
      <w:pPr>
        <w:pStyle w:val="Heading3"/>
      </w:pPr>
      <w:r>
        <w:t xml:space="preserve">新疆维吾尔自治区  吐鲁番市  高昌区  </w:t>
      </w:r>
    </w:p>
    <w:p>
      <w:r>
        <w:rPr>
          <w:i/>
        </w:rPr>
        <w:t>谭建国    新疆维吾尔自治区吐鲁番市高昌区委书记</w:t>
      </w:r>
    </w:p>
    <w:p>
      <w:r>
        <w:t>性别:  男</w:t>
      </w:r>
    </w:p>
    <w:p>
      <w:r>
        <w:t>生年：  1972年12月</w:t>
      </w:r>
    </w:p>
    <w:p>
      <w:r>
        <w:t>籍贯:  四川渠县</w:t>
      </w:r>
    </w:p>
    <w:p>
      <w:r>
        <w:t>学历:  硕士</w:t>
      </w:r>
    </w:p>
    <w:p>
      <w:r>
        <w:t xml:space="preserve">简历:  </w:t>
        <w:br/>
        <w:t>谭建国，男，汉族，1973年1月生，四川渠县人。</w:t>
        <w:br/>
        <w:br/>
        <w:t>1992年6月加入中国共产党，1992年8月参加工作。在职研究生学历。</w:t>
        <w:br/>
        <w:br/>
        <w:t>1989年9月新疆兵团师范专科学校（现石河子大学）历史专业大专班 学习。</w:t>
        <w:br/>
        <w:br/>
        <w:t>1992年8月新疆维吾尔自治区都善县二中教师。</w:t>
        <w:br/>
        <w:br/>
        <w:t>1994年10月新疆维吾尔自治区都善县人民政府办公室秘书（其间：1993年9月至1996年6月陕西师范大学历史系历史专业本科班学习）。</w:t>
        <w:br/>
        <w:br/>
        <w:t>1997年2月新疆维吾尔自治区都善县政府办副主任。</w:t>
        <w:br/>
        <w:br/>
        <w:t>2000年9月新疆维吾尔自治区都善县招商引资局局长。</w:t>
        <w:br/>
        <w:br/>
        <w:t>2002年2月新疆维吾尔自治区都善县计划统计委员会主任。2002年7月新疆维吾尔自治区都善县发展计划委员会主任（2003年6月北京工商大学研究生班经济管理专业毕业）。</w:t>
        <w:br/>
        <w:br/>
        <w:t>2006年4月新疆维吾尔自治区鄯善县副县长。</w:t>
        <w:br/>
        <w:br/>
        <w:t>2011年2月新疆维吾尔自治区鄯善县委常委、常务副县长。</w:t>
        <w:br/>
        <w:br/>
        <w:t>2012年4月新疆维吾尔自治区托克逊县委副书记、政法委书记。</w:t>
        <w:br/>
        <w:br/>
        <w:t>2014年11月新疆维吾尔自治区吐鲁番地区经济和信息化委员会主任。</w:t>
        <w:br/>
        <w:br/>
        <w:t>2015年5月新疆维吾尔自治区吐鲁番市高昌区委书记。</w:t>
        <w:br/>
      </w:r>
    </w:p>
    <w:p/>
    <w:p>
      <w:pPr>
        <w:pStyle w:val="Heading3"/>
      </w:pPr>
      <w:r>
        <w:t xml:space="preserve">新疆维吾尔自治区  吐鲁番市  鄯善县  </w:t>
      </w:r>
    </w:p>
    <w:p>
      <w:r>
        <w:rPr>
          <w:i/>
        </w:rPr>
        <w:t>艾尔肯·买买提    新疆维吾尔自治区吐鲁番市鄯善县县长</w:t>
      </w:r>
    </w:p>
    <w:p>
      <w:r>
        <w:t>性别:  男</w:t>
      </w:r>
    </w:p>
    <w:p>
      <w:r>
        <w:t xml:space="preserve">生年：  </w:t>
      </w:r>
    </w:p>
    <w:p>
      <w:r>
        <w:t xml:space="preserve">籍贯:  </w:t>
      </w:r>
    </w:p>
    <w:p>
      <w:r>
        <w:t xml:space="preserve">学历:  </w:t>
      </w:r>
    </w:p>
    <w:p>
      <w:r>
        <w:t xml:space="preserve">简历:  </w:t>
        <w:br/>
        <w:t>艾尔肯·买买提，现任新疆维吾尔自治区吐鲁番市鄯善县县长</w:t>
        <w:br/>
      </w:r>
    </w:p>
    <w:p/>
    <w:p>
      <w:pPr>
        <w:pStyle w:val="Heading3"/>
      </w:pPr>
      <w:r>
        <w:t xml:space="preserve">新疆维吾尔自治区  吐鲁番市  鄯善县  </w:t>
      </w:r>
    </w:p>
    <w:p>
      <w:r>
        <w:rPr>
          <w:i/>
        </w:rPr>
        <w:t>刘开勤    新疆维吾尔自治区吐鲁番地区鄯善县委书记</w:t>
      </w:r>
    </w:p>
    <w:p>
      <w:r>
        <w:t>性别:  男</w:t>
      </w:r>
    </w:p>
    <w:p>
      <w:r>
        <w:t xml:space="preserve">生年：  </w:t>
      </w:r>
    </w:p>
    <w:p>
      <w:r>
        <w:t xml:space="preserve">籍贯:  </w:t>
      </w:r>
    </w:p>
    <w:p>
      <w:r>
        <w:t xml:space="preserve">学历:  </w:t>
      </w:r>
    </w:p>
    <w:p>
      <w:r>
        <w:t xml:space="preserve">简历:  </w:t>
        <w:br/>
        <w:t>刘开勤，现任新疆维吾尔自治区吐鲁番地区鄯善县委书记。</w:t>
        <w:br/>
      </w:r>
    </w:p>
    <w:p/>
    <w:p>
      <w:pPr>
        <w:pStyle w:val="Heading3"/>
      </w:pPr>
      <w:r>
        <w:t xml:space="preserve">新疆维吾尔自治区  吐鲁番市  托克逊县  </w:t>
      </w:r>
    </w:p>
    <w:p>
      <w:r>
        <w:rPr>
          <w:i/>
        </w:rPr>
        <w:t>阿迪力·艾力    新疆维吾尔自治区吐鲁番地区托克逊县县长</w:t>
      </w:r>
    </w:p>
    <w:p>
      <w:r>
        <w:t>性别:  男</w:t>
      </w:r>
    </w:p>
    <w:p>
      <w:r>
        <w:t>生年：  1974年05月</w:t>
      </w:r>
    </w:p>
    <w:p>
      <w:r>
        <w:t xml:space="preserve">籍贯:  </w:t>
      </w:r>
    </w:p>
    <w:p>
      <w:r>
        <w:t>学历:  硕士</w:t>
      </w:r>
    </w:p>
    <w:p>
      <w:r>
        <w:t xml:space="preserve">简历:  </w:t>
        <w:br/>
        <w:t>阿迪力·艾力，男，维吾尔族， 1974年5月3日出生，1993年8月参加工作，1993年6月加入中国共产党，研究生学历。现任新疆维吾尔自治区吐鲁番地区托克逊县委副书记、县长。</w:t>
        <w:br/>
        <w:br/>
        <w:t>分管工作：全面负责县人民政府的领导工作；负责监察、民政、财政、人力资源和社会保障、审计等方面的工作；分管监察局（纠风办）、民政局（精神病福利院）、财政局（农业综合开发办公室、乡镇财政管理局）、人力资源和社会保障局（社会保险管理局、就业培训中心）、审计局。</w:t>
        <w:br/>
        <w:br/>
      </w:r>
    </w:p>
    <w:p/>
    <w:p>
      <w:pPr>
        <w:pStyle w:val="Heading3"/>
      </w:pPr>
      <w:r>
        <w:t xml:space="preserve">新疆维吾尔自治区  吐鲁番市  托克逊县  </w:t>
      </w:r>
    </w:p>
    <w:p>
      <w:r>
        <w:rPr>
          <w:i/>
        </w:rPr>
        <w:t>马健    新疆维吾尔自治区吐鲁番地区托克逊县委书记</w:t>
      </w:r>
    </w:p>
    <w:p>
      <w:r>
        <w:t>性别:  男</w:t>
      </w:r>
    </w:p>
    <w:p>
      <w:r>
        <w:t>生年：  1965年08月</w:t>
      </w:r>
    </w:p>
    <w:p>
      <w:r>
        <w:t>籍贯:  陕西泾阳</w:t>
      </w:r>
    </w:p>
    <w:p>
      <w:r>
        <w:t>学历:  研究生</w:t>
      </w:r>
    </w:p>
    <w:p>
      <w:r>
        <w:t xml:space="preserve">简历:  </w:t>
        <w:br/>
        <w:t>马健，男，汉族，1965年9月生，陕西泾阳人，1982年10月参加工作，1985年7月入党，中央党校研究生学历（2010年7月中央党校法学理论专业毕业）。</w:t>
        <w:br/>
        <w:br/>
        <w:t>现任新疆维吾尔自治区吐鲁番地区托克逊县委书记。</w:t>
        <w:br/>
      </w:r>
    </w:p>
    <w:p/>
    <w:p>
      <w:pPr>
        <w:pStyle w:val="Heading3"/>
      </w:pPr>
      <w:r>
        <w:t xml:space="preserve">新疆维吾尔自治区  哈密市  伊州区  </w:t>
      </w:r>
    </w:p>
    <w:p>
      <w:r>
        <w:rPr>
          <w:i/>
        </w:rPr>
        <w:t>阿克然木·玉努斯    新疆维吾尔自治区哈密市伊州区区长</w:t>
      </w:r>
    </w:p>
    <w:p>
      <w:r>
        <w:t>性别:  男</w:t>
      </w:r>
    </w:p>
    <w:p>
      <w:r>
        <w:t xml:space="preserve">生年：  </w:t>
      </w:r>
    </w:p>
    <w:p>
      <w:r>
        <w:t xml:space="preserve">籍贯:  </w:t>
      </w:r>
    </w:p>
    <w:p>
      <w:r>
        <w:t xml:space="preserve">学历:  </w:t>
      </w:r>
    </w:p>
    <w:p>
      <w:r>
        <w:t xml:space="preserve">简历:  </w:t>
        <w:br/>
        <w:t>阿克然木·玉努斯，男，维吾尔族。</w:t>
        <w:br/>
        <w:br/>
        <w:t>曾任哈密地区交通局党组副书记、局长，哈密地区交通运输局党组副书记、局长，哈密市委副书记、代市长。</w:t>
        <w:br/>
        <w:br/>
        <w:t>2016.09 新疆维吾尔自治区哈密市伊州区委副书记，区政府党组书记、区长</w:t>
        <w:br/>
        <w:br/>
        <w:t>（人民网资料 截至2016年9月）</w:t>
        <w:br/>
      </w:r>
    </w:p>
    <w:p/>
    <w:p>
      <w:pPr>
        <w:pStyle w:val="Heading3"/>
      </w:pPr>
      <w:r>
        <w:t xml:space="preserve">新疆维吾尔自治区  哈密市  伊州区  </w:t>
      </w:r>
    </w:p>
    <w:p>
      <w:r>
        <w:rPr>
          <w:i/>
        </w:rPr>
        <w:t>王跃斌    新疆维吾尔自治区哈密地区哈密市委书记</w:t>
      </w:r>
    </w:p>
    <w:p>
      <w:r>
        <w:t>性别:  男</w:t>
      </w:r>
    </w:p>
    <w:p>
      <w:r>
        <w:t xml:space="preserve">生年：  </w:t>
      </w:r>
    </w:p>
    <w:p>
      <w:r>
        <w:t xml:space="preserve">籍贯:  </w:t>
      </w:r>
    </w:p>
    <w:p>
      <w:r>
        <w:t xml:space="preserve">学历:  </w:t>
      </w:r>
    </w:p>
    <w:p>
      <w:r>
        <w:t xml:space="preserve">简历:  </w:t>
        <w:br/>
        <w:t>王跃斌，现任新疆维吾尔自治区哈密地区地委委员、哈密市委书记。主持市委全面工作。</w:t>
        <w:br/>
      </w:r>
    </w:p>
    <w:p/>
    <w:p>
      <w:pPr>
        <w:pStyle w:val="Heading3"/>
      </w:pPr>
      <w:r>
        <w:t xml:space="preserve">新疆维吾尔自治区  哈密市  巴里坤哈萨克自治县  </w:t>
      </w:r>
    </w:p>
    <w:p>
      <w:r>
        <w:rPr>
          <w:i/>
        </w:rPr>
        <w:t>叶尔江    新疆维吾尔自治区哈密地区巴里坤哈萨克自治县县长</w:t>
      </w:r>
    </w:p>
    <w:p>
      <w:r>
        <w:t>性别:  男</w:t>
      </w:r>
    </w:p>
    <w:p>
      <w:r>
        <w:t xml:space="preserve">生年：  </w:t>
      </w:r>
    </w:p>
    <w:p>
      <w:r>
        <w:t xml:space="preserve">籍贯:  </w:t>
      </w:r>
    </w:p>
    <w:p>
      <w:r>
        <w:t xml:space="preserve">学历:  </w:t>
      </w:r>
    </w:p>
    <w:p>
      <w:r>
        <w:t xml:space="preserve">简历:  </w:t>
        <w:br/>
        <w:t>叶尔江，现任新疆维吾尔自治区哈密地区巴里坤哈萨克自治县县委副书记、县长。</w:t>
        <w:br/>
      </w:r>
    </w:p>
    <w:p/>
    <w:p>
      <w:pPr>
        <w:pStyle w:val="Heading3"/>
      </w:pPr>
      <w:r>
        <w:t xml:space="preserve">新疆维吾尔自治区  哈密市  巴里坤哈萨克自治县  </w:t>
      </w:r>
    </w:p>
    <w:p>
      <w:r>
        <w:rPr>
          <w:i/>
        </w:rPr>
        <w:t>韩雪峰    新疆维吾尔自治区哈密地区巴里坤哈萨克自治县县委书记</w:t>
      </w:r>
    </w:p>
    <w:p>
      <w:r>
        <w:t>性别:  男</w:t>
      </w:r>
    </w:p>
    <w:p>
      <w:r>
        <w:t xml:space="preserve">生年：  </w:t>
      </w:r>
    </w:p>
    <w:p>
      <w:r>
        <w:t xml:space="preserve">籍贯:  </w:t>
      </w:r>
    </w:p>
    <w:p>
      <w:r>
        <w:t xml:space="preserve">学历:  </w:t>
      </w:r>
    </w:p>
    <w:p>
      <w:r>
        <w:t xml:space="preserve">简历:  </w:t>
        <w:br/>
        <w:t>韩雪峰，现任新疆维吾尔自治区哈密地区巴里坤哈萨克自治县县委书记。</w:t>
        <w:br/>
      </w:r>
    </w:p>
    <w:p/>
    <w:p>
      <w:pPr>
        <w:pStyle w:val="Heading3"/>
      </w:pPr>
      <w:r>
        <w:t xml:space="preserve">新疆维吾尔自治区  哈密市  伊吾县  </w:t>
      </w:r>
    </w:p>
    <w:p>
      <w:r>
        <w:rPr>
          <w:i/>
        </w:rPr>
        <w:t>牙合甫·排都拉    新疆维吾尔自治区哈密地区伊吾县县长</w:t>
      </w:r>
    </w:p>
    <w:p>
      <w:r>
        <w:t>性别:  男</w:t>
      </w:r>
    </w:p>
    <w:p>
      <w:r>
        <w:t xml:space="preserve">生年：  </w:t>
      </w:r>
    </w:p>
    <w:p>
      <w:r>
        <w:t xml:space="preserve">籍贯:  </w:t>
      </w:r>
    </w:p>
    <w:p>
      <w:r>
        <w:t xml:space="preserve">学历:  </w:t>
      </w:r>
    </w:p>
    <w:p>
      <w:r>
        <w:t xml:space="preserve">简历:  </w:t>
        <w:br/>
        <w:t>牙合甫·排都拉，现任新疆维吾尔自治区哈密地区伊吾县委副书记、县长。</w:t>
        <w:br/>
      </w:r>
    </w:p>
    <w:p/>
    <w:p>
      <w:pPr>
        <w:pStyle w:val="Heading3"/>
      </w:pPr>
      <w:r>
        <w:t xml:space="preserve">新疆维吾尔自治区  哈密市  伊吾县  </w:t>
      </w:r>
    </w:p>
    <w:p>
      <w:r>
        <w:rPr>
          <w:i/>
        </w:rPr>
        <w:t>李朝阳    新疆维吾尔自治区哈密市伊吾县委书记</w:t>
      </w:r>
    </w:p>
    <w:p>
      <w:r>
        <w:t xml:space="preserve">性别:  </w:t>
      </w:r>
    </w:p>
    <w:p>
      <w:r>
        <w:t xml:space="preserve">生年：  </w:t>
      </w:r>
    </w:p>
    <w:p>
      <w:r>
        <w:t xml:space="preserve">籍贯:  </w:t>
      </w:r>
    </w:p>
    <w:p>
      <w:r>
        <w:t xml:space="preserve">学历:  </w:t>
      </w:r>
    </w:p>
    <w:p>
      <w:r>
        <w:t xml:space="preserve">简历:  </w:t>
        <w:br/>
        <w:t>李朝阳，现任新疆维吾尔自治区哈密市伊吾县委书记。</w:t>
        <w:br/>
      </w:r>
    </w:p>
    <w:p/>
    <w:p>
      <w:pPr>
        <w:pStyle w:val="Heading3"/>
      </w:pPr>
      <w:r>
        <w:t xml:space="preserve">新疆维吾尔自治区  昌吉回族自治州  昌吉市  </w:t>
      </w:r>
    </w:p>
    <w:p>
      <w:r>
        <w:rPr>
          <w:i/>
        </w:rPr>
        <w:t>马红军    新疆维吾尔自治区昌吉回族自治州昌吉市市长</w:t>
      </w:r>
    </w:p>
    <w:p>
      <w:r>
        <w:t>性别:  男</w:t>
      </w:r>
    </w:p>
    <w:p>
      <w:r>
        <w:t>生年：  1964年11月</w:t>
      </w:r>
    </w:p>
    <w:p>
      <w:r>
        <w:t>籍贯:  新疆奇台县</w:t>
      </w:r>
    </w:p>
    <w:p>
      <w:r>
        <w:t>学历:  硕士</w:t>
      </w:r>
    </w:p>
    <w:p>
      <w:r>
        <w:t xml:space="preserve">简历:  </w:t>
        <w:br/>
        <w:t>马红军，男，回族，1964年12月生，新疆奇台人，1984年8月参加工作，1991年6月加入中国共产党，在职研究生学历。 现任昌吉市委副书记、市长。</w:t>
        <w:br/>
        <w:br/>
        <w:t xml:space="preserve">1981.10.-1984.07.　昌吉农校园林专业学习 </w:t>
        <w:br/>
        <w:br/>
        <w:t xml:space="preserve">1984.07.-1988.07.　奇台县林业局干部 </w:t>
        <w:br/>
        <w:br/>
        <w:t xml:space="preserve">1988.07.-1990.03.　奇台县林业局护林防火办干部 </w:t>
        <w:br/>
        <w:br/>
        <w:t xml:space="preserve">1990.03.-1991.07.　奇台县林业站副站长 </w:t>
        <w:br/>
        <w:br/>
        <w:t xml:space="preserve">1991.07.-1993.01.　奇台县林业技术推广站副站长 </w:t>
        <w:br/>
        <w:br/>
        <w:t xml:space="preserve">1993.01.-1996.07.　奇台县西地乡副乡长 </w:t>
        <w:br/>
        <w:br/>
        <w:t xml:space="preserve">1996.07.-1997.05.　奇台县半截沟镇党委副书记 </w:t>
        <w:br/>
        <w:br/>
        <w:t xml:space="preserve">1997.05.-2000.11.　奇台县乔仁乡党委书记（期间：1998.08.-1998.12.昌吉州党委党校中青班学习） </w:t>
        <w:br/>
        <w:br/>
        <w:t xml:space="preserve">2000.11.-2000.12.　奇台县五马场乡党委书记 </w:t>
        <w:br/>
        <w:br/>
        <w:t xml:space="preserve">2000.12.-2007.08.　呼图壁县副县长（期间：2004.09-2007.07.自治区党委党校经济管理专业学习；1999.09.-2002.07.自治区党委党校函授行政管理专业学习）   </w:t>
        <w:br/>
        <w:br/>
        <w:t xml:space="preserve">2007.08.-2009.11.　昌吉州党委副秘书长 </w:t>
        <w:br/>
        <w:br/>
        <w:t xml:space="preserve">2009.11.-2010.11.　昌吉州党委副秘书长、经济办主任 </w:t>
        <w:br/>
        <w:br/>
        <w:t xml:space="preserve">2010.11.-2013.06.　昌吉州环保局党委副书记、局长（期间：2011.03.-2011.07.中央党校新疆班学习） </w:t>
        <w:br/>
        <w:br/>
        <w:t>2013.06－2014.01 　昌吉市市委副书记、代市长</w:t>
        <w:br/>
        <w:br/>
        <w:t>2014.01至今        昌吉市市委副书记、市长。</w:t>
        <w:br/>
      </w:r>
    </w:p>
    <w:p/>
    <w:p>
      <w:pPr>
        <w:pStyle w:val="Heading3"/>
      </w:pPr>
      <w:r>
        <w:t xml:space="preserve">新疆维吾尔自治区  昌吉回族自治州  昌吉市  </w:t>
      </w:r>
    </w:p>
    <w:p>
      <w:r>
        <w:rPr>
          <w:i/>
        </w:rPr>
        <w:t>李成辉    新疆维吾尔自治区昌吉回族自治州昌吉市委书记</w:t>
      </w:r>
    </w:p>
    <w:p>
      <w:r>
        <w:t>性别:  男</w:t>
      </w:r>
    </w:p>
    <w:p>
      <w:r>
        <w:t xml:space="preserve">生年：  </w:t>
      </w:r>
    </w:p>
    <w:p>
      <w:r>
        <w:t>籍贯:  甘肃平凉</w:t>
      </w:r>
    </w:p>
    <w:p>
      <w:r>
        <w:t xml:space="preserve">学历:  </w:t>
      </w:r>
    </w:p>
    <w:p>
      <w:r>
        <w:t xml:space="preserve">简历:  </w:t>
        <w:br/>
        <w:t>李成辉，男，汉族，甘肃平凉人，1988年7月参加工作，1997年7月入党，大学学历，现任新疆维吾尔自治区昌吉回族自治州昌吉市委书记。</w:t>
        <w:br/>
        <w:br/>
        <w:t>历任玛纳斯县头工乡科技副乡长、副乡长，玛纳斯县六户地镇党委副书记，玛纳斯县六户地镇党委副书记、镇长，玛纳斯县六户地镇党委书记，玛纳斯县副县长， 昌吉市市委常委、常务副市长，吉木萨尔县县委副书记、县长。</w:t>
        <w:br/>
      </w:r>
    </w:p>
    <w:p/>
    <w:p>
      <w:pPr>
        <w:pStyle w:val="Heading3"/>
      </w:pPr>
      <w:r>
        <w:t xml:space="preserve">新疆维吾尔自治区  昌吉回族自治州  阜康市  </w:t>
      </w:r>
    </w:p>
    <w:p>
      <w:r>
        <w:rPr>
          <w:i/>
        </w:rPr>
        <w:t>张晓文    新疆维吾尔自治区昌吉回族自治州阜康市市长</w:t>
      </w:r>
    </w:p>
    <w:p>
      <w:r>
        <w:t>性别:  男</w:t>
      </w:r>
    </w:p>
    <w:p>
      <w:r>
        <w:t xml:space="preserve">生年：  </w:t>
      </w:r>
    </w:p>
    <w:p>
      <w:r>
        <w:t xml:space="preserve">籍贯:  </w:t>
      </w:r>
    </w:p>
    <w:p>
      <w:r>
        <w:t xml:space="preserve">学历:  </w:t>
      </w:r>
    </w:p>
    <w:p>
      <w:r>
        <w:t xml:space="preserve">简历:  </w:t>
        <w:br/>
        <w:t>张晓文，男，汉族，1987年7月参加工作，现任新疆维吾尔自治区昌吉回族自治州阜康市市委副书记、市长。主持市人民政府全面工作，协助书记主持市委财经领导小组工作。主管财税、人事、编制、公安、监察、审计、人民武装、外事、行政学校、山西对口援阜工作。</w:t>
        <w:br/>
        <w:br/>
        <w:t>历任昌吉州人事局主任科员，昌吉州党委组织部干部一科主任科员，昌吉州党委组织部干部一科副科长（正科级），昌吉州党委组织部副部长，昌吉州党委组织部常务副部长（正县级）。</w:t>
        <w:br/>
      </w:r>
    </w:p>
    <w:p/>
    <w:p>
      <w:pPr>
        <w:pStyle w:val="Heading3"/>
      </w:pPr>
      <w:r>
        <w:t xml:space="preserve">新疆维吾尔自治区  昌吉回族自治州  阜康市  </w:t>
      </w:r>
    </w:p>
    <w:p>
      <w:r>
        <w:rPr>
          <w:i/>
        </w:rPr>
        <w:t>王志华    新疆维吾尔自治区昌吉回族自治州阜康委书记</w:t>
      </w:r>
    </w:p>
    <w:p>
      <w:r>
        <w:t>性别:  男</w:t>
      </w:r>
    </w:p>
    <w:p>
      <w:r>
        <w:t xml:space="preserve">生年：  </w:t>
      </w:r>
    </w:p>
    <w:p>
      <w:r>
        <w:t xml:space="preserve">籍贯:  </w:t>
      </w:r>
    </w:p>
    <w:p>
      <w:r>
        <w:t xml:space="preserve">学历:  </w:t>
      </w:r>
    </w:p>
    <w:p>
      <w:r>
        <w:t xml:space="preserve">简历:  </w:t>
        <w:br/>
        <w:t>王志华，现任新疆维吾尔自治区昌吉回族自治州阜康委书记。</w:t>
        <w:br/>
      </w:r>
    </w:p>
    <w:p/>
    <w:p>
      <w:pPr>
        <w:pStyle w:val="Heading3"/>
      </w:pPr>
      <w:r>
        <w:t xml:space="preserve">新疆维吾尔自治区  昌吉回族自治州  呼图壁县  </w:t>
      </w:r>
    </w:p>
    <w:p>
      <w:r>
        <w:rPr>
          <w:i/>
        </w:rPr>
        <w:t>丁大明    新疆维吾尔自治区昌吉回族自治州呼图壁县县长</w:t>
      </w:r>
    </w:p>
    <w:p>
      <w:r>
        <w:t>性别:  男</w:t>
      </w:r>
    </w:p>
    <w:p>
      <w:r>
        <w:t xml:space="preserve">生年：  </w:t>
      </w:r>
    </w:p>
    <w:p>
      <w:r>
        <w:t xml:space="preserve">籍贯:  </w:t>
      </w:r>
    </w:p>
    <w:p>
      <w:r>
        <w:t xml:space="preserve">学历:  </w:t>
      </w:r>
    </w:p>
    <w:p>
      <w:r>
        <w:t xml:space="preserve">简历:  </w:t>
        <w:br/>
        <w:t>丁大明，现任新疆维吾尔自治区昌吉回族自治州呼图壁县委副书记、代县长。</w:t>
        <w:br/>
      </w:r>
    </w:p>
    <w:p/>
    <w:p>
      <w:pPr>
        <w:pStyle w:val="Heading3"/>
      </w:pPr>
      <w:r>
        <w:t xml:space="preserve">新疆维吾尔自治区  昌吉回族自治州  呼图壁县  </w:t>
      </w:r>
    </w:p>
    <w:p>
      <w:r>
        <w:rPr>
          <w:i/>
        </w:rPr>
        <w:t>孟凡刚    新疆维吾尔自治区昌吉回族自治州呼图壁县委书记</w:t>
      </w:r>
    </w:p>
    <w:p>
      <w:r>
        <w:t>性别:  男</w:t>
      </w:r>
    </w:p>
    <w:p>
      <w:r>
        <w:t xml:space="preserve">生年：  </w:t>
      </w:r>
    </w:p>
    <w:p>
      <w:r>
        <w:t xml:space="preserve">籍贯:  </w:t>
      </w:r>
    </w:p>
    <w:p>
      <w:r>
        <w:t xml:space="preserve">学历:  </w:t>
      </w:r>
    </w:p>
    <w:p>
      <w:r>
        <w:t xml:space="preserve">简历:  </w:t>
        <w:br/>
        <w:t>孟凡刚，1987.08-1990.08 木垒县大石头乡政府秘书兼翻译</w:t>
        <w:br/>
        <w:br/>
        <w:t>1990.09-1992.07 新疆大学马列部思想政治教育民族本科班学习</w:t>
        <w:br/>
        <w:br/>
        <w:t>1992.08-1995.11 木垒县大石头乡乡长助理</w:t>
        <w:br/>
        <w:br/>
        <w:t>1995.12-1997.11 木垒县大南沟乌别克民族乡副乡长</w:t>
        <w:br/>
        <w:br/>
        <w:t>1997.12-1999.05 木垒县白杨河乡党委书记</w:t>
        <w:br/>
        <w:br/>
        <w:t>1999.06-2000.08 昌吉州党委组织部工作（借调）</w:t>
        <w:br/>
        <w:br/>
        <w:t>2000.09-2001.08 昌吉州党委组织部主任科员</w:t>
        <w:br/>
        <w:br/>
        <w:t>2001.09-2002.03 昌吉州党委组织部干训科副科长（主持工作）</w:t>
        <w:br/>
        <w:br/>
        <w:t>2002.04-2003.09 昌吉州党委组织部干训科科长</w:t>
        <w:br/>
        <w:br/>
        <w:t>2003.10-2005.12 昌吉州党委组织员、组织部干部二科科长</w:t>
        <w:br/>
        <w:br/>
        <w:t>2006.01-2007.07 阜康市副市长</w:t>
        <w:br/>
        <w:br/>
        <w:t>2007.08-2008.03 阜康市市委常委</w:t>
        <w:br/>
        <w:br/>
        <w:t>2008.04-2010.01 奇台县县委常委、常务副县长</w:t>
        <w:br/>
        <w:br/>
        <w:t>2010.01-2011.07 奇台县县委副书记、政法委书记</w:t>
        <w:br/>
        <w:br/>
        <w:t>2011.07-2011.08 奇台县县委副书记、代县长</w:t>
        <w:br/>
        <w:br/>
        <w:t>2011.08-2015.08 奇台县县委副书记、县长</w:t>
        <w:br/>
        <w:br/>
        <w:t>现任新疆维吾尔自治区昌吉回族自治州呼图壁县委书记</w:t>
        <w:br/>
      </w:r>
    </w:p>
    <w:p/>
    <w:p>
      <w:pPr>
        <w:pStyle w:val="Heading3"/>
      </w:pPr>
      <w:r>
        <w:t xml:space="preserve">新疆维吾尔自治区  昌吉回族自治州  玛纳斯县  </w:t>
      </w:r>
    </w:p>
    <w:p>
      <w:r>
        <w:rPr>
          <w:i/>
        </w:rPr>
        <w:t>丁彦明    新疆维吾尔自治区昌吉回族自治州玛纳斯县县长</w:t>
      </w:r>
    </w:p>
    <w:p>
      <w:r>
        <w:t>性别:  男</w:t>
      </w:r>
    </w:p>
    <w:p>
      <w:r>
        <w:t xml:space="preserve">生年：  </w:t>
      </w:r>
    </w:p>
    <w:p>
      <w:r>
        <w:t xml:space="preserve">籍贯:  </w:t>
      </w:r>
    </w:p>
    <w:p>
      <w:r>
        <w:t xml:space="preserve">学历:  </w:t>
      </w:r>
    </w:p>
    <w:p>
      <w:r>
        <w:t xml:space="preserve">简历:  </w:t>
        <w:br/>
        <w:t>丁彦明，现任新疆维吾尔自治区昌吉回族自治州玛纳斯县县长。</w:t>
        <w:br/>
      </w:r>
    </w:p>
    <w:p/>
    <w:p>
      <w:pPr>
        <w:pStyle w:val="Heading3"/>
      </w:pPr>
      <w:r>
        <w:t xml:space="preserve">新疆维吾尔自治区  昌吉回族自治州  玛纳斯县  </w:t>
      </w:r>
    </w:p>
    <w:p>
      <w:r>
        <w:rPr>
          <w:i/>
        </w:rPr>
        <w:t>苏建国    新疆维吾尔自治区昌吉回族自治州玛纳斯县委书记</w:t>
      </w:r>
    </w:p>
    <w:p>
      <w:r>
        <w:t>性别:  男</w:t>
      </w:r>
    </w:p>
    <w:p>
      <w:r>
        <w:t xml:space="preserve">生年：  </w:t>
      </w:r>
    </w:p>
    <w:p>
      <w:r>
        <w:t xml:space="preserve">籍贯:  </w:t>
      </w:r>
    </w:p>
    <w:p>
      <w:r>
        <w:t xml:space="preserve">学历:  </w:t>
      </w:r>
    </w:p>
    <w:p>
      <w:r>
        <w:t xml:space="preserve">简历:  </w:t>
        <w:br/>
        <w:t>苏建国，现任新疆维吾尔自治区昌吉回族自治州玛纳斯县委书记。</w:t>
        <w:br/>
      </w:r>
    </w:p>
    <w:p/>
    <w:p>
      <w:pPr>
        <w:pStyle w:val="Heading3"/>
      </w:pPr>
      <w:r>
        <w:t xml:space="preserve">新疆维吾尔自治区  昌吉回族自治州  奇台县  </w:t>
      </w:r>
    </w:p>
    <w:p>
      <w:r>
        <w:rPr>
          <w:i/>
        </w:rPr>
        <w:t>张建彬    新疆维吾尔自治区昌吉回族自治州奇台县县长</w:t>
      </w:r>
    </w:p>
    <w:p>
      <w:r>
        <w:t>性别:  男</w:t>
      </w:r>
    </w:p>
    <w:p>
      <w:r>
        <w:t xml:space="preserve">生年：  </w:t>
      </w:r>
    </w:p>
    <w:p>
      <w:r>
        <w:t xml:space="preserve">籍贯:  </w:t>
      </w:r>
    </w:p>
    <w:p>
      <w:r>
        <w:t xml:space="preserve">学历:  </w:t>
      </w:r>
    </w:p>
    <w:p>
      <w:r>
        <w:t xml:space="preserve">简历:  </w:t>
        <w:br/>
        <w:t>张建彬，现任新疆维吾尔自治区昌吉回族自治州奇台县长。</w:t>
        <w:br/>
      </w:r>
    </w:p>
    <w:p/>
    <w:p>
      <w:pPr>
        <w:pStyle w:val="Heading3"/>
      </w:pPr>
      <w:r>
        <w:t xml:space="preserve">新疆维吾尔自治区  昌吉回族自治州  奇台县  </w:t>
      </w:r>
    </w:p>
    <w:p>
      <w:r>
        <w:rPr>
          <w:i/>
        </w:rPr>
        <w:t>李新光    新疆维吾尔自治区昌吉回族自治州奇台县委书记</w:t>
      </w:r>
    </w:p>
    <w:p>
      <w:r>
        <w:t>性别:  男</w:t>
      </w:r>
    </w:p>
    <w:p>
      <w:r>
        <w:t xml:space="preserve">生年：  </w:t>
      </w:r>
    </w:p>
    <w:p>
      <w:r>
        <w:t xml:space="preserve">籍贯:  </w:t>
      </w:r>
    </w:p>
    <w:p>
      <w:r>
        <w:t xml:space="preserve">学历:  </w:t>
      </w:r>
    </w:p>
    <w:p>
      <w:r>
        <w:t xml:space="preserve">简历:  </w:t>
        <w:br/>
        <w:t>李新光，现任新疆维吾尔自治区昌吉回族自治州奇台县委书记。</w:t>
        <w:br/>
        <w:br/>
        <w:t>1985.09--1988.08 奇台师范学校中师专业学习</w:t>
        <w:br/>
        <w:br/>
        <w:t>1988.08--1994.01 阜康市三校教师</w:t>
        <w:br/>
        <w:br/>
        <w:t>1994.01--1995.02 阜康市教育局办公室秘书</w:t>
        <w:br/>
        <w:br/>
        <w:t>1995.02--1998.04 阜康市政府办公室秘书、秘书科科长、办公室副主任（1992.09-1995.08新疆广播电视师范大学汉语言文学专业学习）</w:t>
        <w:br/>
        <w:br/>
        <w:t>1998.04--2000.11 昌吉市党委办公室副主任（1996.08--1998.12中央党校函授经济管理专业学习）</w:t>
        <w:br/>
        <w:br/>
        <w:t>2000.11--2001.08 昌吉市党委办公室主任</w:t>
        <w:br/>
        <w:br/>
        <w:t>2001.08--2003.06 昌吉市党委秘书长、办公室主任、督查室主任（其间：2002.04-2002.06昌吉州党委党校中青班学习）</w:t>
        <w:br/>
        <w:br/>
        <w:t>2003.06--2006.01 奇台县委常委、组织部部长</w:t>
        <w:br/>
        <w:br/>
        <w:t>2006.01--2008.01 奇台县委常委、常务副县长</w:t>
        <w:br/>
        <w:br/>
        <w:t>2008.01--2011.07 昌吉州政府副秘书长、办公室主任（2005.09-2008.07自治区党校经济学专业在职研究生班学习）</w:t>
        <w:br/>
        <w:br/>
        <w:t>2011.07--2011.08 阜康市委副书记、市长人选</w:t>
        <w:br/>
        <w:br/>
        <w:t>2011.08--2013.06 阜康市委副书记、市长</w:t>
        <w:br/>
        <w:br/>
        <w:t>2013.06-- 任现职</w:t>
        <w:br/>
      </w:r>
    </w:p>
    <w:p/>
    <w:p>
      <w:pPr>
        <w:pStyle w:val="Heading3"/>
      </w:pPr>
      <w:r>
        <w:t xml:space="preserve">新疆维吾尔自治区  昌吉回族自治州  吉木萨尔县  </w:t>
      </w:r>
    </w:p>
    <w:p>
      <w:r>
        <w:rPr>
          <w:i/>
        </w:rPr>
        <w:t>王燕    新疆维吾尔自治区昌吉回族自治州吉木萨尔县县长</w:t>
      </w:r>
    </w:p>
    <w:p>
      <w:r>
        <w:t>性别:  女</w:t>
      </w:r>
    </w:p>
    <w:p>
      <w:r>
        <w:t xml:space="preserve">生年：  </w:t>
      </w:r>
    </w:p>
    <w:p>
      <w:r>
        <w:t>籍贯:  新疆木垒</w:t>
      </w:r>
    </w:p>
    <w:p>
      <w:r>
        <w:t>学历:  硕士</w:t>
      </w:r>
    </w:p>
    <w:p>
      <w:r>
        <w:t xml:space="preserve">简历:  </w:t>
        <w:br/>
        <w:t>王燕，女，汉族，1966年3月出生，新疆木垒人，1995年6月入党，1987年9月参加工作，研究生学历。现任吉木萨尔县县委副书记，县长。</w:t>
        <w:br/>
        <w:br/>
        <w:t xml:space="preserve"> </w:t>
        <w:br/>
        <w:t>1984.09-1987.07  新疆林业学校林学专业学习</w:t>
        <w:br/>
        <w:br/>
        <w:t>1987.09-1993.04  木垒县苗圃技术员（1990.09-1992.07北京林业大学政工专业文秘管理班学习）</w:t>
        <w:br/>
        <w:br/>
        <w:t>1993.04-1994.04  木垒县木垒镇林业专干</w:t>
        <w:br/>
        <w:br/>
        <w:t>1994.04-1994.10  木垒县林业局秘书</w:t>
        <w:br/>
        <w:br/>
        <w:t>1994.10-1994.12  木垒县地税局干部</w:t>
        <w:br/>
        <w:br/>
        <w:t>1994.12-1997.12  木垒县西吉尔镇副镇长</w:t>
        <w:br/>
        <w:br/>
        <w:t>1997.12-2000.01  木垒县新户乡乡长（期间：1998.09-1998.12州党校中青班学习）</w:t>
        <w:br/>
        <w:br/>
        <w:t>2000.01-2000.12  木垒县计生委主任</w:t>
        <w:br/>
        <w:br/>
        <w:t>2000.12-2003.04  木垒县新户乡党委书记</w:t>
        <w:br/>
        <w:br/>
        <w:t>2003.04-2006.05  玛纳斯县委常委、组织部部长（期间：2003.09-2003. 11自治区组工干部研讨班学习， 2005.07-2005.08  在上海浦东学校参加组工干部培训）</w:t>
        <w:br/>
        <w:br/>
        <w:t>2006.05-2007.08  玛纳斯县常委、副县长</w:t>
        <w:br/>
        <w:br/>
        <w:t>2007.08-2010.11  玛纳斯县常委、常务副县长（2007.05在德国人事厅人才教育培训）</w:t>
        <w:br/>
        <w:br/>
        <w:t>2010.11-2012.03  玛纳斯县县委副书记、政法委书记（2010.12在新加坡参加城市建设培训）</w:t>
        <w:br/>
        <w:br/>
        <w:t>2012.03          任吉木萨尔县县委副书记，县长。</w:t>
        <w:br/>
      </w:r>
    </w:p>
    <w:p/>
    <w:p>
      <w:pPr>
        <w:pStyle w:val="Heading3"/>
      </w:pPr>
      <w:r>
        <w:t xml:space="preserve">新疆维吾尔自治区  昌吉回族自治州  吉木萨尔县  </w:t>
      </w:r>
    </w:p>
    <w:p>
      <w:r>
        <w:rPr>
          <w:i/>
        </w:rPr>
        <w:t>郝拥军    新疆维吾尔自治区昌吉回族自治州吉木萨尔县委书记</w:t>
      </w:r>
    </w:p>
    <w:p>
      <w:r>
        <w:t>性别:  男</w:t>
      </w:r>
    </w:p>
    <w:p>
      <w:r>
        <w:t xml:space="preserve">生年：  </w:t>
      </w:r>
    </w:p>
    <w:p>
      <w:r>
        <w:t xml:space="preserve">籍贯:  </w:t>
      </w:r>
    </w:p>
    <w:p>
      <w:r>
        <w:t xml:space="preserve">学历:  </w:t>
      </w:r>
    </w:p>
    <w:p>
      <w:r>
        <w:t xml:space="preserve">简历:  </w:t>
        <w:br/>
        <w:t>郝拥军，现任新疆维吾尔自治区昌吉回族自治州吉木萨尔县委书记。</w:t>
        <w:br/>
      </w:r>
    </w:p>
    <w:p/>
    <w:p>
      <w:pPr>
        <w:pStyle w:val="Heading3"/>
      </w:pPr>
      <w:r>
        <w:t xml:space="preserve">新疆维吾尔自治区  昌吉回族自治州  木垒哈萨克自治县  </w:t>
      </w:r>
    </w:p>
    <w:p>
      <w:r>
        <w:rPr>
          <w:i/>
        </w:rPr>
        <w:t>吾尔肯    新疆维吾尔自治区昌吉回族自治州木垒哈萨克自治县县长</w:t>
      </w:r>
    </w:p>
    <w:p>
      <w:r>
        <w:t>性别:  男</w:t>
      </w:r>
    </w:p>
    <w:p>
      <w:r>
        <w:t xml:space="preserve">生年：  </w:t>
      </w:r>
    </w:p>
    <w:p>
      <w:r>
        <w:t xml:space="preserve">籍贯:  </w:t>
      </w:r>
    </w:p>
    <w:p>
      <w:r>
        <w:t xml:space="preserve">学历:  </w:t>
      </w:r>
    </w:p>
    <w:p>
      <w:r>
        <w:t xml:space="preserve">简历:  </w:t>
        <w:br/>
        <w:t>吾尔肯，现任新疆维吾尔自治区昌吉回族自治州木垒哈萨克自治县委副书记、县长。</w:t>
        <w:br/>
      </w:r>
    </w:p>
    <w:p/>
    <w:p>
      <w:pPr>
        <w:pStyle w:val="Heading3"/>
      </w:pPr>
      <w:r>
        <w:t xml:space="preserve">新疆维吾尔自治区  昌吉回族自治州  木垒哈萨克自治县  </w:t>
      </w:r>
    </w:p>
    <w:p>
      <w:r>
        <w:rPr>
          <w:i/>
        </w:rPr>
        <w:t>李绍海    新疆维吾尔自治区昌吉回族自治州木垒哈萨克自治县县委书记</w:t>
      </w:r>
    </w:p>
    <w:p>
      <w:r>
        <w:t>性别:  男</w:t>
      </w:r>
    </w:p>
    <w:p>
      <w:r>
        <w:t xml:space="preserve">生年：  </w:t>
      </w:r>
    </w:p>
    <w:p>
      <w:r>
        <w:t>籍贯:  新疆呼图壁</w:t>
      </w:r>
    </w:p>
    <w:p>
      <w:r>
        <w:t>学历:  学士</w:t>
      </w:r>
    </w:p>
    <w:p>
      <w:r>
        <w:t xml:space="preserve">简历:  </w:t>
        <w:br/>
        <w:t>李绍海，新疆呼图壁县人，1968年生，中共党员，大学文化程度，历任新疆维吾尔自治区呼图壁县经贸委副主任、主任、园户村镇党委书记；阜康市副市长、副书记、代市长、市长；昌吉州人民政府副秘书长、办公室主任。现任新疆维吾尔自治区昌吉回族自治州木垒哈萨克自治县县委书记</w:t>
        <w:br/>
      </w:r>
    </w:p>
    <w:p/>
    <w:p>
      <w:pPr>
        <w:pStyle w:val="Heading3"/>
      </w:pPr>
      <w:r>
        <w:t xml:space="preserve">新疆维吾尔自治区  博尔塔拉蒙古自治州  阿拉山口市  </w:t>
      </w:r>
    </w:p>
    <w:p>
      <w:r>
        <w:rPr>
          <w:i/>
        </w:rPr>
        <w:t>尤力瓦斯·巴吐尔    新疆维吾尔自治区博尔塔拉蒙古自治州阿拉山口市市长</w:t>
      </w:r>
    </w:p>
    <w:p>
      <w:r>
        <w:t>性别:  男</w:t>
      </w:r>
    </w:p>
    <w:p>
      <w:r>
        <w:t xml:space="preserve">生年：  </w:t>
      </w:r>
    </w:p>
    <w:p>
      <w:r>
        <w:t xml:space="preserve">籍贯:  </w:t>
      </w:r>
    </w:p>
    <w:p>
      <w:r>
        <w:t xml:space="preserve">学历:  </w:t>
      </w:r>
    </w:p>
    <w:p>
      <w:r>
        <w:t xml:space="preserve">简历:  </w:t>
        <w:br/>
        <w:t>尤力瓦斯·巴吐尔，男，维吾尔族，1963年12月生（50岁），新疆博乐人，1983年9月参加工作，1986年12月入党，区委党校大学学历（2002年12月自治区党委党校函授学院经济管理专业毕业）。</w:t>
        <w:br/>
        <w:br/>
        <w:t>1981.09  新疆伊犁农业学校农业专业学习；</w:t>
        <w:br/>
        <w:br/>
        <w:t>1983.09  博乐市青得里乡农技推广站技术员、副站长、站长；</w:t>
        <w:br/>
        <w:br/>
        <w:t>1989.12  博乐市农技推广站副站长、农业技术开发中心副主任；</w:t>
        <w:br/>
        <w:br/>
        <w:t>1990.05  博乐市青得里乡乡长；</w:t>
        <w:br/>
        <w:br/>
        <w:t>1994.02  博乐市青得里乡党委书记；</w:t>
        <w:br/>
        <w:br/>
        <w:t>1995.09  博乐市副市长；</w:t>
        <w:br/>
        <w:br/>
        <w:t>2001.09  博乐市党委副书记；2000.09--2002.12自治区党委党校函授学院经济管理专业学习）</w:t>
        <w:br/>
        <w:br/>
        <w:t>2003.10  博州党委副秘书长;</w:t>
        <w:br/>
        <w:br/>
        <w:t>2005.08  博州党委副秘书长、科协主席（其间：</w:t>
        <w:br/>
        <w:br/>
        <w:t>2006.06--2006.07新疆科技干部培训中心科技与经济培训班学习；2010.03--2010.07自治区党委党校中青班学习）；</w:t>
        <w:br/>
        <w:br/>
        <w:t>2012.02  博州民族宗教事务委员会党组副书记；</w:t>
        <w:br/>
        <w:br/>
        <w:t>2012.03  博州民族宗教事务委员会党组副书记、主任;</w:t>
        <w:br/>
        <w:br/>
        <w:t>2013.07  阿拉山口市党委副书记、口岸管委会主任；</w:t>
        <w:br/>
        <w:br/>
        <w:t>2013.08  阿拉山口市党委副书记、市长、口岸管委会主任；</w:t>
        <w:br/>
        <w:br/>
        <w:t>2013.10  现任新疆维吾尔自治区博尔塔拉蒙古自治州阿拉山口市党委副书记、人民政府党组书记、市长、口岸管委会主任。</w:t>
        <w:br/>
      </w:r>
    </w:p>
    <w:p/>
    <w:p>
      <w:pPr>
        <w:pStyle w:val="Heading3"/>
      </w:pPr>
      <w:r>
        <w:t xml:space="preserve">新疆维吾尔自治区  博尔塔拉蒙古自治州  阿拉山口市  </w:t>
      </w:r>
    </w:p>
    <w:p>
      <w:r>
        <w:rPr>
          <w:i/>
        </w:rPr>
        <w:t>聂壮    新疆维吾尔自治区博尔塔拉蒙古自治州阿拉山口市委书记</w:t>
      </w:r>
    </w:p>
    <w:p>
      <w:r>
        <w:t>性别:  男</w:t>
      </w:r>
    </w:p>
    <w:p>
      <w:r>
        <w:t xml:space="preserve">生年：  </w:t>
      </w:r>
    </w:p>
    <w:p>
      <w:r>
        <w:t>籍贯:  江西丰城</w:t>
      </w:r>
    </w:p>
    <w:p>
      <w:r>
        <w:t>学历:  硕士</w:t>
      </w:r>
    </w:p>
    <w:p>
      <w:r>
        <w:t xml:space="preserve">简历:  </w:t>
        <w:br/>
        <w:t>聂壮，男，汉族，1972年生，江西丰城人，1992年8月参加工作，1996年6月入党，在职研究生学历。现任阿拉山口市委书记、综合保税区管委会主任、博州金三角工业园区管委会党组副书记、主任。</w:t>
        <w:br/>
        <w:br/>
        <w:t>1992.08－2000.01 在新疆氯碱厂工作，历任团委副书记、经营部副经理；</w:t>
        <w:br/>
        <w:br/>
        <w:t>2000.01－2002.07 在新疆中泰化学股份有限公司工作，历任供销总公司销售二处处长、人力资源部部长、党群工作部部长；</w:t>
        <w:br/>
        <w:br/>
        <w:t>2002.07－2005.12 在新疆联强农工贸（集团）有限责任公司工作，历任人力资源部副部长、行政人事部副部长、西域水泥有限责任公司党委委员、董事长、总经理助理、政策研究项目部部长、新疆八艺印刷厂党委书记。</w:t>
        <w:br/>
        <w:br/>
        <w:t>2005.12－2007.10 在温泉县挂职，挂任县委常委、副县长；</w:t>
        <w:br/>
        <w:br/>
        <w:t>2007.10－2013.07 在温泉县工作，历任常务副县长、党委书记；</w:t>
        <w:br/>
        <w:br/>
        <w:t>2013.07－至今    在阿拉山口市工作，任现职。</w:t>
        <w:br/>
      </w:r>
    </w:p>
    <w:p/>
    <w:p>
      <w:pPr>
        <w:pStyle w:val="Heading3"/>
      </w:pPr>
      <w:r>
        <w:t xml:space="preserve">新疆维吾尔自治区  博尔塔拉蒙古自治州  博乐市  </w:t>
      </w:r>
    </w:p>
    <w:p>
      <w:r>
        <w:rPr>
          <w:i/>
        </w:rPr>
        <w:t>莎茹    新疆维吾尔自治区博尔塔拉蒙古自治州博乐市市长</w:t>
      </w:r>
    </w:p>
    <w:p>
      <w:r>
        <w:t>性别:  女</w:t>
      </w:r>
    </w:p>
    <w:p>
      <w:r>
        <w:t xml:space="preserve">生年：  </w:t>
      </w:r>
    </w:p>
    <w:p>
      <w:r>
        <w:t xml:space="preserve">籍贯:  </w:t>
      </w:r>
    </w:p>
    <w:p>
      <w:r>
        <w:t xml:space="preserve">学历:  </w:t>
      </w:r>
    </w:p>
    <w:p>
      <w:r>
        <w:t xml:space="preserve">简历:  </w:t>
        <w:br/>
        <w:t>莎茹，女，蒙古族，1964年7月生，新疆温泉人，1982年9月参加工作，1996年6月入党，中央党校大学学历（2002年12月中共中央党校函授学院行政管理专业毕业），现任博乐市人民政府市长。</w:t>
        <w:br/>
        <w:br/>
        <w:t>1979.09 伊犁农业学校植保专业学习；</w:t>
        <w:br/>
        <w:br/>
        <w:t>1982.09 温泉县查干屯格乡农科站技术员；</w:t>
        <w:br/>
        <w:br/>
        <w:t>1983.11 博州农业科技开发中心植保站技术员、办公室秘书；</w:t>
        <w:br/>
        <w:br/>
        <w:t>1991.07 博州农业科技开发中心情报资料室副主任（其间:</w:t>
        <w:br/>
        <w:br/>
        <w:t>1997.03—1998.02温泉县安格里格乡挂职任科技副乡长）；</w:t>
        <w:br/>
        <w:br/>
        <w:t>1998.02 温泉县安格里格乡党委委员、乡长（其间:2000.09—2001.07乌鲁木齐职业大学一年制大专班经济管理专业学习；</w:t>
        <w:br/>
        <w:br/>
        <w:t>2000.08—2002.12在中央党校函授学院行政管理专业学习)；</w:t>
        <w:br/>
        <w:br/>
        <w:t>2002.02 温泉县哈日布呼镇党委委员、镇长；</w:t>
        <w:br/>
        <w:br/>
        <w:t>2002.12 博州党委办公室助理调研员；</w:t>
        <w:br/>
        <w:br/>
        <w:t>2003.04 博州妇女联合会副主席（其间:2003.09—2003.12自治区党校妇女干部培训班学习）；</w:t>
        <w:br/>
        <w:br/>
        <w:t>2005.08 博州妇联主席（其间:2007.03—2007.09天津静海县挂职任县委书记助理；2009.10—2010.01自治区党委党校中青班学习）；</w:t>
        <w:br/>
        <w:br/>
        <w:t>2012.03 博乐市党委副书记、市人民政府代理市长；</w:t>
        <w:br/>
        <w:br/>
        <w:t xml:space="preserve">2013.01 博乐市党委副书记、市人民政府市长。 </w:t>
        <w:br/>
        <w:br/>
        <w:t xml:space="preserve"> </w:t>
        <w:br/>
        <w:t xml:space="preserve"> </w:t>
        <w:br/>
        <w:t xml:space="preserve"> </w:t>
        <w:br/>
        <w:t xml:space="preserve"> </w:t>
        <w:br/>
      </w:r>
    </w:p>
    <w:p/>
    <w:p>
      <w:pPr>
        <w:pStyle w:val="Heading3"/>
      </w:pPr>
      <w:r>
        <w:t xml:space="preserve">新疆维吾尔自治区  博尔塔拉蒙古自治州  博乐市  </w:t>
      </w:r>
    </w:p>
    <w:p>
      <w:r>
        <w:rPr>
          <w:i/>
        </w:rPr>
        <w:t>刘强    新疆维吾尔自治区博尔塔拉蒙古自治州博乐市委书记</w:t>
      </w:r>
    </w:p>
    <w:p>
      <w:r>
        <w:t>性别:  男</w:t>
      </w:r>
    </w:p>
    <w:p>
      <w:r>
        <w:t xml:space="preserve">生年：  </w:t>
      </w:r>
    </w:p>
    <w:p>
      <w:r>
        <w:t xml:space="preserve">籍贯:  </w:t>
      </w:r>
    </w:p>
    <w:p>
      <w:r>
        <w:t xml:space="preserve">学历:  </w:t>
      </w:r>
    </w:p>
    <w:p>
      <w:r>
        <w:t xml:space="preserve">简历:  </w:t>
        <w:br/>
        <w:t>刘强，男，汉族，1969年11月生，辽宁本溪人，1987年7月参加工作，1993年1月入党，在职研究生学历（2000年12月苏州大学经济行政法专业毕业）。现任新疆维吾尔自治区博尔塔拉蒙古自治州博乐市委书记。</w:t>
        <w:br/>
        <w:br/>
        <w:t>1984.09——1987.07，博州师范学校中师专业学习;</w:t>
        <w:br/>
        <w:br/>
        <w:t>1987.07——1989.09，精河县团结中学教师；</w:t>
        <w:br/>
        <w:br/>
        <w:t>1989.09——1994.04，精河县团委干事（其间：1988.07—1992.01新疆高等教育自学考试政治理论专业学习）；</w:t>
        <w:br/>
        <w:br/>
        <w:t>1994.04——1994.06，精河县团委副书记；</w:t>
        <w:br/>
        <w:br/>
        <w:t>1994.06——1997.08，精河县团委书记（副科级）（其间：1994.08—1996.12在中央党校函授学院经济管理专业学习）；</w:t>
        <w:br/>
        <w:br/>
        <w:t>1997.08——1998.06，精河县党委组织部副部长；</w:t>
        <w:br/>
        <w:br/>
        <w:t>1998.06——2001.07，新疆博尔塔拉蒙古自治州党委组织部干部科科长（其间：1999.01—2000.12苏州大学法学院经济行政法专业学习）；</w:t>
        <w:br/>
        <w:br/>
        <w:t>2001.07——2004.08，博乐市党委常委、组织部部长（其间：2004.05—2004.06在湖北省委党校博州干部培训班学习）；</w:t>
        <w:br/>
        <w:br/>
        <w:t>2004.08——2006.06，博乐市党委常委、常务副市长；</w:t>
        <w:br/>
        <w:br/>
        <w:t>2006.06——2006.11，温泉县党委副书记、政法委书记；</w:t>
        <w:br/>
        <w:br/>
        <w:t>2006.11——2011.07，温泉县党委书记；</w:t>
        <w:br/>
        <w:br/>
        <w:t>2011.07——2011.09，新疆博尔塔拉蒙古自治州博乐市委书记；</w:t>
        <w:br/>
        <w:br/>
        <w:t>2011.09——，新疆维吾尔自治区博尔塔拉蒙古自治州博乐市委书记。</w:t>
        <w:br/>
      </w:r>
    </w:p>
    <w:p/>
    <w:p>
      <w:pPr>
        <w:pStyle w:val="Heading3"/>
      </w:pPr>
      <w:r>
        <w:t xml:space="preserve">新疆维吾尔自治区  博尔塔拉蒙古自治州  精河县  </w:t>
      </w:r>
    </w:p>
    <w:p>
      <w:r>
        <w:rPr>
          <w:i/>
        </w:rPr>
        <w:t>乌玛尔江·努合曼    新疆维吾尔自治区博尔塔拉蒙古自治州精河县县长</w:t>
      </w:r>
    </w:p>
    <w:p>
      <w:r>
        <w:t xml:space="preserve">性别:  </w:t>
      </w:r>
    </w:p>
    <w:p>
      <w:r>
        <w:t xml:space="preserve">生年：  </w:t>
      </w:r>
    </w:p>
    <w:p>
      <w:r>
        <w:t xml:space="preserve">籍贯:  </w:t>
      </w:r>
    </w:p>
    <w:p>
      <w:r>
        <w:t xml:space="preserve">学历:  </w:t>
      </w:r>
    </w:p>
    <w:p>
      <w:r>
        <w:t xml:space="preserve">简历:  </w:t>
        <w:br/>
        <w:t>乌玛尔江·努合曼，现任新疆维吾尔自治区博尔塔拉蒙古自治州精河县县长</w:t>
        <w:br/>
      </w:r>
    </w:p>
    <w:p/>
    <w:p>
      <w:pPr>
        <w:pStyle w:val="Heading3"/>
      </w:pPr>
      <w:r>
        <w:t xml:space="preserve">新疆维吾尔自治区  博尔塔拉蒙古自治州  精河县  </w:t>
      </w:r>
    </w:p>
    <w:p>
      <w:r>
        <w:rPr>
          <w:i/>
        </w:rPr>
        <w:t>尤占军    新疆维吾尔自治区博尔塔拉蒙古自治州精河县委书记</w:t>
      </w:r>
    </w:p>
    <w:p>
      <w:r>
        <w:t xml:space="preserve">性别:  </w:t>
      </w:r>
    </w:p>
    <w:p>
      <w:r>
        <w:t xml:space="preserve">生年：  </w:t>
      </w:r>
    </w:p>
    <w:p>
      <w:r>
        <w:t xml:space="preserve">籍贯:  </w:t>
      </w:r>
    </w:p>
    <w:p>
      <w:r>
        <w:t xml:space="preserve">学历:  </w:t>
      </w:r>
    </w:p>
    <w:p>
      <w:r>
        <w:t xml:space="preserve">简历:  </w:t>
        <w:br/>
        <w:t>尤占军，现任新疆维吾尔自治区博尔塔拉蒙古自治州精河县委书记</w:t>
        <w:br/>
      </w:r>
    </w:p>
    <w:p/>
    <w:p>
      <w:pPr>
        <w:pStyle w:val="Heading3"/>
      </w:pPr>
      <w:r>
        <w:t xml:space="preserve">新疆维吾尔自治区  博尔塔拉蒙古自治州  温泉县  </w:t>
      </w:r>
    </w:p>
    <w:p>
      <w:r>
        <w:rPr>
          <w:i/>
        </w:rPr>
        <w:t>阿里    新疆维吾尔自治区博尔塔拉蒙古自治州温泉县县长</w:t>
      </w:r>
    </w:p>
    <w:p>
      <w:r>
        <w:t xml:space="preserve">性别:  </w:t>
      </w:r>
    </w:p>
    <w:p>
      <w:r>
        <w:t xml:space="preserve">生年：  </w:t>
      </w:r>
    </w:p>
    <w:p>
      <w:r>
        <w:t xml:space="preserve">籍贯:  </w:t>
      </w:r>
    </w:p>
    <w:p>
      <w:r>
        <w:t xml:space="preserve">学历:  </w:t>
      </w:r>
    </w:p>
    <w:p>
      <w:r>
        <w:t xml:space="preserve">简历:  </w:t>
        <w:br/>
        <w:t>阿里，现任新疆维吾尔自治区博尔塔拉蒙古自治州温泉县县长</w:t>
        <w:br/>
      </w:r>
    </w:p>
    <w:p/>
    <w:p>
      <w:pPr>
        <w:pStyle w:val="Heading3"/>
      </w:pPr>
      <w:r>
        <w:t xml:space="preserve">新疆维吾尔自治区  博尔塔拉蒙古自治州  温泉县  </w:t>
      </w:r>
    </w:p>
    <w:p>
      <w:r>
        <w:rPr>
          <w:i/>
        </w:rPr>
        <w:t>赵德智    新疆维吾尔自治区博尔塔拉蒙古自治州温泉县委书记</w:t>
      </w:r>
    </w:p>
    <w:p>
      <w:r>
        <w:t>性别:  男</w:t>
      </w:r>
    </w:p>
    <w:p>
      <w:r>
        <w:t xml:space="preserve">生年：  </w:t>
      </w:r>
    </w:p>
    <w:p>
      <w:r>
        <w:t xml:space="preserve">籍贯:  </w:t>
      </w:r>
    </w:p>
    <w:p>
      <w:r>
        <w:t xml:space="preserve">学历:  </w:t>
      </w:r>
    </w:p>
    <w:p>
      <w:r>
        <w:t xml:space="preserve">简历:  </w:t>
        <w:br/>
        <w:t>赵德智，男，汉族，1967年10月生，甘肃武威人，1991年11月参加工作，1994年6月入党，在职研究生学历（2003年3月首都经济贸易大学研究生课程班经济法专业毕业）。</w:t>
        <w:br/>
        <w:br/>
        <w:t>现任温泉县党委书记。</w:t>
        <w:br/>
        <w:br/>
      </w:r>
    </w:p>
    <w:p/>
    <w:p>
      <w:pPr>
        <w:pStyle w:val="Heading3"/>
      </w:pPr>
      <w:r>
        <w:t xml:space="preserve">新疆维吾尔自治区  巴音郭楞蒙古自治州  库尔勒市  </w:t>
      </w:r>
    </w:p>
    <w:p>
      <w:r>
        <w:rPr>
          <w:i/>
        </w:rPr>
        <w:t>居来提·吐尔地    新疆维吾尔自治区巴音郭楞蒙古自治州库尔勒市市长</w:t>
      </w:r>
    </w:p>
    <w:p>
      <w:r>
        <w:t>性别:  男</w:t>
      </w:r>
    </w:p>
    <w:p>
      <w:r>
        <w:t>生年：  1971年11月</w:t>
      </w:r>
    </w:p>
    <w:p>
      <w:r>
        <w:t>籍贯:  新疆</w:t>
      </w:r>
    </w:p>
    <w:p>
      <w:r>
        <w:t xml:space="preserve">学历:  </w:t>
      </w:r>
    </w:p>
    <w:p>
      <w:r>
        <w:t xml:space="preserve">简历:  </w:t>
        <w:br/>
        <w:t xml:space="preserve">居来提·吐尔地，男，维吾尔族，1971年12月出生，新疆库尔勒人，1992年11月参加工作，1998年12月加入中国共产党，大学学历（1992年7月新疆大学汉语专业毕业）。现任新疆维吾尔自治区巴音郭楞蒙古自治州库尔勒市经济技术开发区党工委书记、库尉党委副书记、市委副书记、市长。    </w:t>
        <w:br/>
        <w:br/>
        <w:t>1988.09　新疆大学中国语言系汉语专业学习；1992.11　新疆巴州人大常委会办公室科员；1994.10　新疆巴州人大常委会办公室副主任科员(其间：1997.09-1997.12巴州党校中青班学习）；2000.11　新疆巴州人大常委会办公室主任科员(其间：2003.09-2003.12巴州党校中青班学习；1998.12-2000.12库尔勒市阿瓦提乡挂职任乡长助理；1999.04-2002.12新疆大学政法系法律专业学习)；2004.09　新疆巴州体育局副局长(其间：2004.09-2004.12巴州信访局挂职锻炼)；2006.05　库尔勒市委常委；2007.07　且末县委委员、常委、副书记、副县长、代理县长；2007.10　当选且末县县长。2012年3月 任库尉党委常委、市委副书记、市政府党组书记、市长；2013年7月，任库尔勒经济技术开发区党工委书记（副厅长级）、库尉党委副书记、库尔勒市委副书记、市政府党组书记、市长。</w:t>
        <w:br/>
      </w:r>
    </w:p>
    <w:p/>
    <w:p>
      <w:pPr>
        <w:pStyle w:val="Heading3"/>
      </w:pPr>
      <w:r>
        <w:t xml:space="preserve">新疆维吾尔自治区  巴音郭楞蒙古自治州  库尔勒市  </w:t>
      </w:r>
    </w:p>
    <w:p>
      <w:r>
        <w:rPr>
          <w:i/>
        </w:rPr>
        <w:t>胡雁    新疆维吾尔自治区巴音郭楞蒙古自治州库尔勒市委书记</w:t>
      </w:r>
    </w:p>
    <w:p>
      <w:r>
        <w:t>性别:  男</w:t>
      </w:r>
    </w:p>
    <w:p>
      <w:r>
        <w:t>生年：  1967年06月</w:t>
      </w:r>
    </w:p>
    <w:p>
      <w:r>
        <w:t>籍贯:  河南许昌</w:t>
      </w:r>
    </w:p>
    <w:p>
      <w:r>
        <w:t xml:space="preserve">学历:  </w:t>
      </w:r>
    </w:p>
    <w:p>
      <w:r>
        <w:t xml:space="preserve">简历:  </w:t>
        <w:br/>
        <w:t>胡雁，男，汉族，1967年7月生，河南许昌人，1988年8月参加工作，1990年10月加入中国共产党，在职研究生学历（2000年7月西北农林科技大学农业经济管理专业毕业）。</w:t>
        <w:br/>
        <w:br/>
        <w:t>1993.08 新疆维吾尔自治区昌吉市党办副主任科员；</w:t>
        <w:br/>
        <w:br/>
        <w:t>1994.07 昌吉市三工镇党委副书记、纪委书记；</w:t>
        <w:br/>
        <w:br/>
        <w:t>1998.03 昌吉市三工镇党委书记、人大主席；</w:t>
        <w:br/>
        <w:br/>
        <w:t>2000.12 昌吉市委常委、纪委书记；</w:t>
        <w:br/>
        <w:br/>
        <w:t>2002.05 昌吉市委副书记、纪委书记；</w:t>
        <w:br/>
        <w:br/>
        <w:t>2005.11 昌吉州奇台县委副书记、代理县长；</w:t>
        <w:br/>
        <w:br/>
        <w:t>2006.01 昌吉州奇台县委副书记、县长；</w:t>
        <w:br/>
        <w:br/>
        <w:t>2011.07 焉耆县委书记。</w:t>
        <w:br/>
        <w:br/>
        <w:t>2016.02 库尔勒市党委委员、常委、书记。</w:t>
        <w:br/>
      </w:r>
    </w:p>
    <w:p/>
    <w:p>
      <w:pPr>
        <w:pStyle w:val="Heading3"/>
      </w:pPr>
      <w:r>
        <w:t xml:space="preserve">新疆维吾尔自治区  巴音郭楞蒙古自治州  轮台县  </w:t>
      </w:r>
    </w:p>
    <w:p>
      <w:r>
        <w:rPr>
          <w:i/>
        </w:rPr>
        <w:t>吐尔逊江·阿不都力木    新疆维吾尔自治区巴音郭楞蒙古自治州轮台县县长</w:t>
      </w:r>
    </w:p>
    <w:p>
      <w:r>
        <w:t>性别:  男</w:t>
      </w:r>
    </w:p>
    <w:p>
      <w:r>
        <w:t xml:space="preserve">生年：  </w:t>
      </w:r>
    </w:p>
    <w:p>
      <w:r>
        <w:t>籍贯:  新疆且末</w:t>
      </w:r>
    </w:p>
    <w:p>
      <w:r>
        <w:t xml:space="preserve">学历:  </w:t>
      </w:r>
    </w:p>
    <w:p>
      <w:r>
        <w:t xml:space="preserve">简历:  </w:t>
        <w:br/>
        <w:t>吐尔逊江•阿不都力木，男，维吾尔族，1969年1月出生，新疆且末人，1993年7月参加工作，1987年4月加入中国共产党，大学学历，法学学士。</w:t>
        <w:br/>
        <w:br/>
        <w:t>1987.09－1989.08   中央民族学院预科部学习；</w:t>
        <w:br/>
        <w:br/>
        <w:t>1989.09－1993.06   吉林大学法学院法学专业学习；</w:t>
        <w:br/>
        <w:br/>
        <w:t>1993.07－1995.06   自治区高级人民法院干部；</w:t>
        <w:br/>
        <w:br/>
        <w:t>1995.07－1997.08   且末县政府办公室秘书；</w:t>
        <w:br/>
        <w:br/>
        <w:t>1997.09 －1998.04  且末县检察院干部；</w:t>
        <w:br/>
        <w:br/>
        <w:t>1998.05 －2001.11   且末县检察院法纪科副科长（副科级，其间：1999.10--2001.11焉耆县查汗采开乡挂职任党委副书记）；</w:t>
        <w:br/>
        <w:br/>
        <w:t xml:space="preserve">2001.12 －2002.09  且末县阿克提坎墩乡副乡长；  </w:t>
        <w:br/>
        <w:br/>
        <w:t>2002.10－2003.11   且末县委组织部副部长；</w:t>
        <w:br/>
        <w:br/>
        <w:t>2003.12 －2004.11  且末县委组织部副部长、机关工委书记；</w:t>
        <w:br/>
        <w:br/>
        <w:t>2004.12 －2007.02  且末县政府办公室主任（其间：2005.09－2005.11 巴州党委党校中青班学习）；</w:t>
        <w:br/>
        <w:br/>
        <w:t>2007.03－2008.11   巴州人事局党组成员、副局长；</w:t>
        <w:br/>
        <w:br/>
        <w:t>2008.12－2012.02   巴州党委组织部副部长；</w:t>
        <w:br/>
        <w:br/>
        <w:t>2012.03－2012.12   轮台县委副书记、代理县长。</w:t>
        <w:br/>
        <w:br/>
        <w:t>2013.01 至今       轮台县委副书记、县长。</w:t>
        <w:br/>
      </w:r>
    </w:p>
    <w:p/>
    <w:p>
      <w:pPr>
        <w:pStyle w:val="Heading3"/>
      </w:pPr>
      <w:r>
        <w:t xml:space="preserve">新疆维吾尔自治区  巴音郭楞蒙古自治州  轮台县  </w:t>
      </w:r>
    </w:p>
    <w:p>
      <w:r>
        <w:rPr>
          <w:i/>
        </w:rPr>
        <w:t>刘福林    新疆维吾尔自治区巴音郭楞蒙古自治州轮台县委书记</w:t>
      </w:r>
    </w:p>
    <w:p>
      <w:r>
        <w:t>性别:  男</w:t>
      </w:r>
    </w:p>
    <w:p>
      <w:r>
        <w:t>生年：  1966年02月</w:t>
      </w:r>
    </w:p>
    <w:p>
      <w:r>
        <w:t>籍贯:  河南新蔡</w:t>
      </w:r>
    </w:p>
    <w:p>
      <w:r>
        <w:t>学历:  硕士</w:t>
      </w:r>
    </w:p>
    <w:p>
      <w:r>
        <w:t xml:space="preserve">简历:  </w:t>
        <w:br/>
        <w:t xml:space="preserve">刘福林，男，汉族， 1966年3月出生，河南新蔡人，1984年9月参加工作，1987年6月加入中国共产党，研究生学历（2004年7月毕业于自治区党校在职研究生班经济管理专业）。现任轮台县委书记、轮台工业园区党工1981.09--1984.07 哈密农校农业经济管理专业学习； </w:t>
        <w:br/>
        <w:br/>
        <w:t xml:space="preserve">1984.09--1987.09 且末县委农工部科员； </w:t>
        <w:br/>
        <w:br/>
        <w:t xml:space="preserve">1987.09--1990.09 且末县政府办公室副主任； </w:t>
        <w:br/>
        <w:br/>
        <w:t xml:space="preserve">1990.09--1994.12 且末县巴格艾日克乡党委书记（其间：1988.09--1991.07新疆大学政治理论专业学习）； </w:t>
        <w:br/>
        <w:br/>
        <w:t xml:space="preserve">1994.12--1997.04 且末县英吾斯塘乡党委书记； </w:t>
        <w:br/>
        <w:br/>
        <w:t xml:space="preserve">1997.04--2000.05 且末县副县长； </w:t>
        <w:br/>
        <w:br/>
        <w:t xml:space="preserve">2000.05--2002.01 且末县委副书记； </w:t>
        <w:br/>
        <w:br/>
        <w:t xml:space="preserve">2002.01--2004.02 轮台县委副书记、政法委书记； </w:t>
        <w:br/>
        <w:br/>
        <w:t xml:space="preserve">2004.02--2005.05 轮台县委副书记、政协党组书记、政法委书记（其间：2001.07--2004.07自治区党校在职研究生班经济管理专业学习）； </w:t>
        <w:br/>
        <w:br/>
        <w:t xml:space="preserve">2005.05--2005.06 尉犁县委书记； </w:t>
        <w:br/>
        <w:br/>
        <w:t xml:space="preserve">2005.06--2011.07 库尉党委副书记、尉犁县委书记； </w:t>
        <w:br/>
        <w:br/>
        <w:t>2011.07至今 任现职。</w:t>
        <w:br/>
      </w:r>
    </w:p>
    <w:p/>
    <w:p>
      <w:pPr>
        <w:pStyle w:val="Heading3"/>
      </w:pPr>
      <w:r>
        <w:t xml:space="preserve">新疆维吾尔自治区  巴音郭楞蒙古自治州  尉犁县  </w:t>
      </w:r>
    </w:p>
    <w:p>
      <w:r>
        <w:rPr>
          <w:i/>
        </w:rPr>
        <w:t>苏来曼·玉色因    新疆维吾尔自治区巴音郭楞蒙古自治州尉犁县县长</w:t>
      </w:r>
    </w:p>
    <w:p>
      <w:r>
        <w:t>性别:  男</w:t>
      </w:r>
    </w:p>
    <w:p>
      <w:r>
        <w:t xml:space="preserve">生年：  </w:t>
      </w:r>
    </w:p>
    <w:p>
      <w:r>
        <w:t xml:space="preserve">籍贯:  </w:t>
      </w:r>
    </w:p>
    <w:p>
      <w:r>
        <w:t xml:space="preserve">学历:  </w:t>
      </w:r>
    </w:p>
    <w:p>
      <w:r>
        <w:t xml:space="preserve">简历:  </w:t>
        <w:br/>
        <w:t>苏来曼·玉色因，现任新疆维吾尔自治区巴音郭楞蒙古自治州尉犁县委副书记、县长。</w:t>
        <w:br/>
      </w:r>
    </w:p>
    <w:p/>
    <w:p>
      <w:pPr>
        <w:pStyle w:val="Heading3"/>
      </w:pPr>
      <w:r>
        <w:t xml:space="preserve">新疆维吾尔自治区  巴音郭楞蒙古自治州  尉犁县  </w:t>
      </w:r>
    </w:p>
    <w:p>
      <w:r>
        <w:rPr>
          <w:i/>
        </w:rPr>
        <w:t>马文郁    新疆维吾尔自治区巴音郭楞蒙古自治州尉犁县委书记</w:t>
      </w:r>
    </w:p>
    <w:p>
      <w:r>
        <w:t>性别:  男</w:t>
      </w:r>
    </w:p>
    <w:p>
      <w:r>
        <w:t xml:space="preserve">生年：  </w:t>
      </w:r>
    </w:p>
    <w:p>
      <w:r>
        <w:t xml:space="preserve">籍贯:  </w:t>
      </w:r>
    </w:p>
    <w:p>
      <w:r>
        <w:t xml:space="preserve">学历:  </w:t>
      </w:r>
    </w:p>
    <w:p>
      <w:r>
        <w:t xml:space="preserve">简历:  </w:t>
        <w:br/>
        <w:t>马文郁，现任新疆维吾尔自治区巴音郭楞蒙古自治州尉犁县委书记。</w:t>
        <w:br/>
      </w:r>
    </w:p>
    <w:p/>
    <w:p>
      <w:pPr>
        <w:pStyle w:val="Heading3"/>
      </w:pPr>
      <w:r>
        <w:t xml:space="preserve">新疆维吾尔自治区  巴音郭楞蒙古自治州  若羌县  </w:t>
      </w:r>
    </w:p>
    <w:p>
      <w:r>
        <w:rPr>
          <w:i/>
        </w:rPr>
        <w:t>库来西·玉素甫    新疆维吾尔自治区巴音郭楞蒙古自治州若羌县县长</w:t>
      </w:r>
    </w:p>
    <w:p>
      <w:r>
        <w:t>性别:  男</w:t>
      </w:r>
    </w:p>
    <w:p>
      <w:r>
        <w:t xml:space="preserve">生年：  </w:t>
      </w:r>
    </w:p>
    <w:p>
      <w:r>
        <w:t>籍贯:  新疆尉犁县</w:t>
      </w:r>
    </w:p>
    <w:p>
      <w:r>
        <w:t>学历:  硕士</w:t>
      </w:r>
    </w:p>
    <w:p>
      <w:r>
        <w:t xml:space="preserve">简历:  </w:t>
        <w:br/>
        <w:t xml:space="preserve">库来西·玉素甫，男，维吾尔族，1967年1月生，新疆尉犁县人，1987年8月参加工作，1985年12月入党，研究生学历（天津大学企业管理专业毕业）。现任若羌县委副书记、县长。 </w:t>
        <w:br/>
        <w:br/>
        <w:t>曾在新疆尉犁县一中、尉犁县委组织部工作，历任尉犁县直机关党委书记、尉犁县委组织部副部长兼县直机关党委书记，尉犁县兴平乡党委副书记、乡长（其间：1998.09—2001.07自治区党校经济管理专业函授毕业；2000.09—2002.07天津大学企业管理研究生班专业），轮台县政府副县长，轮台县县委常委、副县长，巴州粮食局党组副书记、局长。</w:t>
        <w:br/>
      </w:r>
    </w:p>
    <w:p/>
    <w:p>
      <w:pPr>
        <w:pStyle w:val="Heading3"/>
      </w:pPr>
      <w:r>
        <w:t xml:space="preserve">新疆维吾尔自治区  巴音郭楞蒙古自治州  若羌县  </w:t>
      </w:r>
    </w:p>
    <w:p>
      <w:r>
        <w:rPr>
          <w:i/>
        </w:rPr>
        <w:t>党峰    新疆维吾尔自治区巴音郭楞蒙古自治州若羌县委书记</w:t>
      </w:r>
    </w:p>
    <w:p>
      <w:r>
        <w:t>性别:  男</w:t>
      </w:r>
    </w:p>
    <w:p>
      <w:r>
        <w:t xml:space="preserve">生年：  </w:t>
      </w:r>
    </w:p>
    <w:p>
      <w:r>
        <w:t>籍贯:  河南泌阳</w:t>
      </w:r>
    </w:p>
    <w:p>
      <w:r>
        <w:t>学历:  硕士</w:t>
      </w:r>
    </w:p>
    <w:p>
      <w:r>
        <w:t xml:space="preserve">简历:  </w:t>
        <w:br/>
        <w:t>党峰，男，汉族，1969年5月生，河南泌阳人，1987年9月参加工作，1996年12月入党，在职研究生学历。现任若羌县委书记,巴州祁曼党工委第一书记、巴州罗布泊党工委第一书记、巴州阿尔金山国家级自然保护区管理局党委第一书记。</w:t>
        <w:br/>
        <w:br/>
        <w:t>曾在巴州师范普师专业学习；轮台县哈尔巴克乡小学、巴州红光无线电厂工会、库尔勒市广播电视局、库尔勒市文化体育局工作；历任库尔勒市萨依巴格办事处副主任；库尔勒市新城办事处主任；且末县副县长；且末县委常委、常务副县长；且末县委副书记、常务副县长；巴州发展计划委员会党组成员、副主任(正县级)；巴州发展和改革委员会党组成员，副主任(正县级)；库尔勒经济开发区管委会主任，库尉党委常委、副秘书长；巴州招商局(对外贸易经济合作局)党组副书记，局长；巴州招商局党组副书记、局长。</w:t>
        <w:br/>
      </w:r>
    </w:p>
    <w:p/>
    <w:p>
      <w:pPr>
        <w:pStyle w:val="Heading3"/>
      </w:pPr>
      <w:r>
        <w:t xml:space="preserve">新疆维吾尔自治区  巴音郭楞蒙古自治州  且末县  </w:t>
      </w:r>
    </w:p>
    <w:p>
      <w:r>
        <w:rPr>
          <w:i/>
        </w:rPr>
        <w:t>艾山江·吾布力哈斯木    新疆维吾尔自治区巴音郭楞蒙古自治州且末县县长</w:t>
      </w:r>
    </w:p>
    <w:p>
      <w:r>
        <w:t>性别:  男</w:t>
      </w:r>
    </w:p>
    <w:p>
      <w:r>
        <w:t xml:space="preserve">生年：  </w:t>
      </w:r>
    </w:p>
    <w:p>
      <w:r>
        <w:t>籍贯:  新疆</w:t>
      </w:r>
    </w:p>
    <w:p>
      <w:r>
        <w:t xml:space="preserve">学历:  </w:t>
      </w:r>
    </w:p>
    <w:p>
      <w:r>
        <w:t xml:space="preserve">简历:  </w:t>
        <w:br/>
        <w:t>艾山江·吾布力哈斯木，现任新疆巴音郭楞蒙古自治州且末县委副书记、县长</w:t>
        <w:br/>
      </w:r>
    </w:p>
    <w:p/>
    <w:p>
      <w:pPr>
        <w:pStyle w:val="Heading3"/>
      </w:pPr>
      <w:r>
        <w:t xml:space="preserve">新疆维吾尔自治区  巴音郭楞蒙古自治州  且末县  </w:t>
      </w:r>
    </w:p>
    <w:p>
      <w:r>
        <w:rPr>
          <w:i/>
        </w:rPr>
        <w:t>朱新    新疆维吾尔自治区巴音郭楞蒙古自治州且末县委书记</w:t>
      </w:r>
    </w:p>
    <w:p>
      <w:r>
        <w:t>性别:  男</w:t>
      </w:r>
    </w:p>
    <w:p>
      <w:r>
        <w:t xml:space="preserve">生年：  </w:t>
      </w:r>
    </w:p>
    <w:p>
      <w:r>
        <w:t xml:space="preserve">籍贯:  </w:t>
      </w:r>
    </w:p>
    <w:p>
      <w:r>
        <w:t xml:space="preserve">学历:  </w:t>
      </w:r>
    </w:p>
    <w:p>
      <w:r>
        <w:t xml:space="preserve">简历:  </w:t>
        <w:br/>
        <w:t>朱新，现任新疆维吾尔自治区巴音郭楞蒙古自治州且末县委书记。主持县委工作，负责常委会的全盘工作，主管党建、组织、纪检、政法、保密和国家安全工作。统管县人武部工作。</w:t>
        <w:br/>
      </w:r>
    </w:p>
    <w:p/>
    <w:p>
      <w:pPr>
        <w:pStyle w:val="Heading3"/>
      </w:pPr>
      <w:r>
        <w:t xml:space="preserve">新疆维吾尔自治区  巴音郭楞蒙古自治州  焉耆回族自治县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新疆维吾尔自治区  巴音郭楞蒙古自治州  焉耆回族自治县  </w:t>
      </w:r>
    </w:p>
    <w:p>
      <w:r>
        <w:rPr>
          <w:i/>
        </w:rPr>
        <w:t>徐卫东    新疆维吾尔自治区巴音郭楞蒙古自治州焉耆回族自治县委书记</w:t>
      </w:r>
    </w:p>
    <w:p>
      <w:r>
        <w:t>性别:  男</w:t>
      </w:r>
    </w:p>
    <w:p>
      <w:r>
        <w:t>生年：  1972年01月</w:t>
      </w:r>
    </w:p>
    <w:p>
      <w:r>
        <w:t>籍贯:  甘肃泾川</w:t>
      </w:r>
    </w:p>
    <w:p>
      <w:r>
        <w:t>学历:  硕士</w:t>
      </w:r>
    </w:p>
    <w:p>
      <w:r>
        <w:t xml:space="preserve">简历:  </w:t>
        <w:br/>
        <w:t>徐卫东，男，汉族，1972年11月生，甘肃泾川人，1990年12月参加工作，1992年10月入党，研究生学历（2010年7月自治区党校经济管理专业毕业）。</w:t>
        <w:br/>
        <w:br/>
        <w:t>1990.12    新疆维吾尔自治区乌鲁木齐36330部队服役</w:t>
        <w:br/>
        <w:br/>
        <w:t>1994.10    阿克苏地区地委党校行政管理专业学习</w:t>
        <w:br/>
        <w:br/>
        <w:t>1996.03    轮台县哈尔巴克乡党委秘书</w:t>
        <w:br/>
        <w:br/>
        <w:t>1998.08    轮台县野云沟乡党委副书记</w:t>
        <w:br/>
        <w:br/>
        <w:t>2001.11    轮台县野云沟乡党委书记</w:t>
        <w:br/>
        <w:br/>
        <w:t>2006.01    轮台县委常委</w:t>
        <w:br/>
        <w:br/>
        <w:t>2006.06    轮台县委常委、宣传部部长</w:t>
        <w:br/>
        <w:br/>
        <w:t>2007.08    轮台县委常委</w:t>
        <w:br/>
        <w:br/>
        <w:t>2007.10    轮台县委常委、常务副县长、政法委副书记</w:t>
        <w:br/>
        <w:br/>
        <w:t>2009.07    轮台县委常委、轮台工业园区党工委副书记、主任</w:t>
        <w:br/>
        <w:br/>
        <w:t>2011.07    轮台工业园区党工委副书记、主任</w:t>
        <w:br/>
        <w:br/>
        <w:t>2013.08    巴音郭楞蒙古自治州煤炭工业管理局党组书记、副局长。</w:t>
        <w:br/>
        <w:br/>
        <w:t>2016.02    焉耆回族自治县委书记</w:t>
        <w:br/>
      </w:r>
    </w:p>
    <w:p/>
    <w:p>
      <w:pPr>
        <w:pStyle w:val="Heading3"/>
      </w:pPr>
      <w:r>
        <w:t xml:space="preserve">新疆维吾尔自治区  巴音郭楞蒙古自治州  和静县  </w:t>
      </w:r>
    </w:p>
    <w:p>
      <w:r>
        <w:rPr>
          <w:i/>
        </w:rPr>
        <w:t>其米格    新疆维吾尔自治区巴音郭楞蒙古自治州和静县县长</w:t>
      </w:r>
    </w:p>
    <w:p>
      <w:r>
        <w:t>性别:  女</w:t>
      </w:r>
    </w:p>
    <w:p>
      <w:r>
        <w:t xml:space="preserve">生年：  </w:t>
      </w:r>
    </w:p>
    <w:p>
      <w:r>
        <w:t xml:space="preserve">籍贯:  </w:t>
      </w:r>
    </w:p>
    <w:p>
      <w:r>
        <w:t xml:space="preserve">学历:  </w:t>
      </w:r>
    </w:p>
    <w:p>
      <w:r>
        <w:t xml:space="preserve">简历:  </w:t>
        <w:br/>
        <w:t>其米格，女，蒙古族，1991年8参加工作，1996年6入中国共产党，硕士研究生学历。曾在内蒙古师范大学生物系生物专业学习，先后在巴州广播电视大学教师、 巴州广播电视大学办公室副主任、巴州广播电视大学办公室主任、巴州广播电视大学党委委员、副校长，巴州旅游局党组书记、副局长。 现任和静县委副书记、县长。主持县人民政府工作。主管统战工作和外事工作。</w:t>
        <w:br/>
      </w:r>
    </w:p>
    <w:p/>
    <w:p>
      <w:pPr>
        <w:pStyle w:val="Heading3"/>
      </w:pPr>
      <w:r>
        <w:t xml:space="preserve">新疆维吾尔自治区  巴音郭楞蒙古自治州  和静县  </w:t>
      </w:r>
    </w:p>
    <w:p>
      <w:r>
        <w:rPr>
          <w:i/>
        </w:rPr>
        <w:t>赵文纪    新疆维吾尔自治区巴音郭楞蒙古自治州和静县委书记</w:t>
      </w:r>
    </w:p>
    <w:p>
      <w:r>
        <w:t>性别:  男</w:t>
      </w:r>
    </w:p>
    <w:p>
      <w:r>
        <w:t xml:space="preserve">生年：  </w:t>
      </w:r>
    </w:p>
    <w:p>
      <w:r>
        <w:t>籍贯:  河南虞城</w:t>
      </w:r>
    </w:p>
    <w:p>
      <w:r>
        <w:t xml:space="preserve">学历:  </w:t>
      </w:r>
    </w:p>
    <w:p>
      <w:r>
        <w:t xml:space="preserve">简历:  </w:t>
        <w:br/>
        <w:t>赵文纪，现任新疆维吾尔自治区巴音郭楞蒙古自治州和静县县委书记。</w:t>
        <w:br/>
        <w:br/>
        <w:t>男，汉族，1967年11月生，河南虞城人，1988年8月参加工作，1994年6月入党，大学学历。主持县委和和静工业园区党工委全面工作。负责县委常委会全盘工作。主管党建、组织、纪检、国家安全和人民武装工作。</w:t>
        <w:br/>
      </w:r>
    </w:p>
    <w:p/>
    <w:p>
      <w:pPr>
        <w:pStyle w:val="Heading3"/>
      </w:pPr>
      <w:r>
        <w:t xml:space="preserve">新疆维吾尔自治区  巴音郭楞蒙古自治州  和硕县  </w:t>
      </w:r>
    </w:p>
    <w:p>
      <w:r>
        <w:rPr>
          <w:i/>
        </w:rPr>
        <w:t>坎•巴太    新疆维吾尔自治区巴音郭楞蒙古自治州和硕县县长</w:t>
      </w:r>
    </w:p>
    <w:p>
      <w:r>
        <w:t>性别:  男</w:t>
      </w:r>
    </w:p>
    <w:p>
      <w:r>
        <w:t xml:space="preserve">生年：  </w:t>
      </w:r>
    </w:p>
    <w:p>
      <w:r>
        <w:t>籍贯:  新疆和静</w:t>
      </w:r>
    </w:p>
    <w:p>
      <w:r>
        <w:t xml:space="preserve">学历:  </w:t>
      </w:r>
    </w:p>
    <w:p>
      <w:r>
        <w:t xml:space="preserve">简历:  </w:t>
        <w:br/>
        <w:t>坎•巴太，现任新疆维吾尔自治区巴音郭楞蒙古自治州和硕县委副书记、县长。</w:t>
        <w:br/>
        <w:br/>
        <w:t>男，蒙古族，1966年9月出生，新疆和静人，1987年8月参加工作，1992年7月加入中国共产党，大学学历，现任和硕县县委副书记、县长。曾在巴州乡镇企业局工作，在若羌县瓦石峡乡支农；曾在辽宁省盘锦市市场乡镇企业局科技信息科挂职；历任巴州乡镇企业局生产科副科长、博湖县乡镇企业局副局长、博湖县乡镇企业局挂任党委副书记、纪委书记，巴州乡镇企业局生产科科长，巴州纪委信访室主任，和静县委副书记、政法委书记，和静县委常委、纪委书记、政法委书记、政协党组书记。</w:t>
        <w:br/>
      </w:r>
    </w:p>
    <w:p/>
    <w:p>
      <w:pPr>
        <w:pStyle w:val="Heading3"/>
      </w:pPr>
      <w:r>
        <w:t xml:space="preserve">新疆维吾尔自治区  巴音郭楞蒙古自治州  和硕县  </w:t>
      </w:r>
    </w:p>
    <w:p>
      <w:r>
        <w:rPr>
          <w:i/>
        </w:rPr>
        <w:t>赵毅杰    新疆维吾尔自治区巴音郭楞蒙古自治州和硕县委书记</w:t>
      </w:r>
    </w:p>
    <w:p>
      <w:r>
        <w:t>性别:  男</w:t>
      </w:r>
    </w:p>
    <w:p>
      <w:r>
        <w:t>生年：  1965年06月</w:t>
      </w:r>
    </w:p>
    <w:p>
      <w:r>
        <w:t>籍贯:  河南淮滨</w:t>
      </w:r>
    </w:p>
    <w:p>
      <w:r>
        <w:t>学历:  学士</w:t>
      </w:r>
    </w:p>
    <w:p>
      <w:r>
        <w:t xml:space="preserve">简历:  </w:t>
        <w:br/>
        <w:t>赵毅杰，男，汉族，1965年7月生，河南淮滨人。1993年12月加入中国共产党，1984年5月参加工作。大学学历。</w:t>
        <w:br/>
        <w:br/>
        <w:t>历任新疆维吾尔自治区巴音郭楞蒙古自治州物价局物价检查所副所长（副科级），巴州物价局物价检查所副所长（正科级），和硕县乌什塔拉乡副乡长（挂职），巴州物价局办公室主任。1999年10月新疆维吾尔自治区巴音郭楞蒙古自治州统计局党组成员、副局长。2003年5月新疆维吾尔自治区若羌县委副书记。2006年6月新疆维吾尔自治区巴音郭楞蒙古自治州经贸委副主任、乡企局局长（正县级），自治区建设厅城建处副处长（挂职）。后任巴州经济贸易委员会党组书记、副主任，巴州经贸党工委书记、州经济贸易委员会党组书记、副主任。2012年4月新疆维吾尔自治区巴音郭楞蒙古自治州统计局党组副书记、局长（其间：参加自治区党委组织部中国石油大学继续教育学院第三期新疆企业高级经营管理人员培训班）。</w:t>
        <w:br/>
        <w:br/>
        <w:t>2015年7月，任新疆维吾尔自治区巴音郭楞蒙古自治州和硕县委书记。</w:t>
        <w:br/>
      </w:r>
    </w:p>
    <w:p/>
    <w:p>
      <w:pPr>
        <w:pStyle w:val="Heading3"/>
      </w:pPr>
      <w:r>
        <w:t xml:space="preserve">新疆维吾尔自治区  巴音郭楞蒙古自治州  博湖县  </w:t>
      </w:r>
    </w:p>
    <w:p>
      <w:r>
        <w:rPr>
          <w:i/>
        </w:rPr>
        <w:t>那生巴图    新疆维吾尔自治区巴音郭楞蒙古自治州博湖县县长</w:t>
      </w:r>
    </w:p>
    <w:p>
      <w:r>
        <w:t>性别:  男</w:t>
      </w:r>
    </w:p>
    <w:p>
      <w:r>
        <w:t xml:space="preserve">生年：  </w:t>
      </w:r>
    </w:p>
    <w:p>
      <w:r>
        <w:t>籍贯:  蒙古族</w:t>
      </w:r>
    </w:p>
    <w:p>
      <w:r>
        <w:t xml:space="preserve">学历:  </w:t>
      </w:r>
    </w:p>
    <w:p>
      <w:r>
        <w:t xml:space="preserve">简历:  </w:t>
        <w:br/>
        <w:t xml:space="preserve">那生巴图，男，蒙古族，1968年8月出生，新疆和硕人，1990年8月参加工作，1998年5月加入中国共产党，研究生学历，工商管理硕士学位（EMBA）。曾在巴州财政局工作，挂任博湖县财政局副局长；历任博湖县原本布图乡党委副书记，博湖县原本布图乡党委委员、乡长，博湖县本布图镇党委委员、镇长，巴州教育局党组成员、副局长，博湖县委常委，博湖县委常委、纪委书记，博湖县委常委、纪委书记、巴州种畜场党委书记（正县级）（期间：2009.03—2009.10挂任深圳南山区南山街道办事处副主任），博湖县委副书记、纪委书记、代理县长；现任博湖县委副书记、县政府党组书记、县长。 </w:t>
        <w:br/>
      </w:r>
    </w:p>
    <w:p/>
    <w:p>
      <w:pPr>
        <w:pStyle w:val="Heading3"/>
      </w:pPr>
      <w:r>
        <w:t xml:space="preserve">新疆维吾尔自治区  巴音郭楞蒙古自治州  博湖县  </w:t>
      </w:r>
    </w:p>
    <w:p>
      <w:r>
        <w:rPr>
          <w:i/>
        </w:rPr>
        <w:t>董斌    博湖县委书记</w:t>
      </w:r>
    </w:p>
    <w:p>
      <w:r>
        <w:t>性别:  男</w:t>
      </w:r>
    </w:p>
    <w:p>
      <w:r>
        <w:t>生年：  1964年03月</w:t>
      </w:r>
    </w:p>
    <w:p>
      <w:r>
        <w:t>籍贯:  河南尉氏人</w:t>
      </w:r>
    </w:p>
    <w:p>
      <w:r>
        <w:t>学历:  本科</w:t>
      </w:r>
    </w:p>
    <w:p>
      <w:r>
        <w:t xml:space="preserve">简历:  </w:t>
        <w:br/>
        <w:t xml:space="preserve">董斌，男，汉族， 1964 年 4 月出生，河南尉氏人。 1981年 10 月参加工作， 1984 年 9 月加入中国共产党，大学学历。历任焉耆县永宁乡司法所所长；焉耆县永宁乡党委副书记；焉耆县北大渠乡党委书记；焉耆县副县长（其间：2000.09--2003.06乌鲁木齐陆军学院经济管理专业学习）；库尔勒市人民政府副市长；库尔勒市委常委、常务副市长；库尉党委常委、库尔勒市委常委、常务副市长；巴州发展改革委员会党组副书记、项目办主任；巴州发展改革委员会党组副书记、主任、项目办主任；巴州发展改革委员会党组副书记、主任、项目办主任、巴州对口援疆工作协调领导小组办公室主任；现任博湖县委书记。 </w:t>
        <w:br/>
      </w:r>
    </w:p>
    <w:p/>
    <w:p>
      <w:pPr>
        <w:pStyle w:val="Heading3"/>
      </w:pPr>
      <w:r>
        <w:t xml:space="preserve">新疆维吾尔自治区  阿克苏地区  阿克苏市  </w:t>
      </w:r>
    </w:p>
    <w:p>
      <w:r>
        <w:rPr>
          <w:i/>
        </w:rPr>
        <w:t>居来提•卡斯木    新疆维吾尔自治区阿克苏地区阿克苏市市长</w:t>
      </w:r>
    </w:p>
    <w:p>
      <w:r>
        <w:t>性别:  男</w:t>
      </w:r>
    </w:p>
    <w:p>
      <w:r>
        <w:t xml:space="preserve">生年：  </w:t>
      </w:r>
    </w:p>
    <w:p>
      <w:r>
        <w:t xml:space="preserve">籍贯:  </w:t>
      </w:r>
    </w:p>
    <w:p>
      <w:r>
        <w:t xml:space="preserve">学历:  </w:t>
      </w:r>
    </w:p>
    <w:p>
      <w:r>
        <w:t xml:space="preserve">简历:  </w:t>
        <w:br/>
        <w:t>居来提•卡斯木，现任新疆维吾尔自治区阿克苏地区阿克苏市市委副书记、市长。</w:t>
        <w:br/>
      </w:r>
    </w:p>
    <w:p/>
    <w:p>
      <w:pPr>
        <w:pStyle w:val="Heading3"/>
      </w:pPr>
      <w:r>
        <w:t xml:space="preserve">新疆维吾尔自治区  阿克苏地区  阿克苏市  </w:t>
      </w:r>
    </w:p>
    <w:p>
      <w:r>
        <w:rPr>
          <w:i/>
        </w:rPr>
        <w:t>马国强    新疆维吾尔自治区阿克苏地区阿克苏市委书记</w:t>
      </w:r>
    </w:p>
    <w:p>
      <w:r>
        <w:t>性别:  男</w:t>
      </w:r>
    </w:p>
    <w:p>
      <w:r>
        <w:t xml:space="preserve">生年：  </w:t>
      </w:r>
    </w:p>
    <w:p>
      <w:r>
        <w:t xml:space="preserve">籍贯:  </w:t>
      </w:r>
    </w:p>
    <w:p>
      <w:r>
        <w:t xml:space="preserve">学历:  </w:t>
      </w:r>
    </w:p>
    <w:p>
      <w:r>
        <w:t xml:space="preserve">简历:  </w:t>
        <w:br/>
        <w:t>马国强，现任新疆维吾尔自治区阿克苏地区阿克苏市委书记，曾任新疆维吾尔自治区阿克苏地区新和县县委书记。</w:t>
        <w:br/>
      </w:r>
    </w:p>
    <w:p/>
    <w:p>
      <w:pPr>
        <w:pStyle w:val="Heading3"/>
      </w:pPr>
      <w:r>
        <w:t xml:space="preserve">新疆维吾尔自治区  阿克苏地区  温宿县  </w:t>
      </w:r>
    </w:p>
    <w:p>
      <w:r>
        <w:rPr>
          <w:i/>
        </w:rPr>
        <w:t>包尔汗·麦麦提    新疆维吾尔自治区阿克苏地区温宿县县长</w:t>
      </w:r>
    </w:p>
    <w:p>
      <w:r>
        <w:t>性别:  男</w:t>
      </w:r>
    </w:p>
    <w:p>
      <w:r>
        <w:t xml:space="preserve">生年：  </w:t>
      </w:r>
    </w:p>
    <w:p>
      <w:r>
        <w:t xml:space="preserve">籍贯:  </w:t>
      </w:r>
    </w:p>
    <w:p>
      <w:r>
        <w:t xml:space="preserve">学历:  </w:t>
      </w:r>
    </w:p>
    <w:p>
      <w:r>
        <w:t xml:space="preserve">简历:  </w:t>
        <w:br/>
        <w:t>包尔汗·麦麦提，现任新疆维吾尔自治区阿克苏地区温宿县县委副书记、县长。</w:t>
        <w:br/>
      </w:r>
    </w:p>
    <w:p/>
    <w:p>
      <w:pPr>
        <w:pStyle w:val="Heading3"/>
      </w:pPr>
      <w:r>
        <w:t xml:space="preserve">新疆维吾尔自治区  阿克苏地区  温宿县  </w:t>
      </w:r>
    </w:p>
    <w:p>
      <w:r>
        <w:rPr>
          <w:i/>
        </w:rPr>
        <w:t>赵黎    新疆维吾尔自治区阿克苏地区温宿县委书记</w:t>
      </w:r>
    </w:p>
    <w:p>
      <w:r>
        <w:t>性别:  女</w:t>
      </w:r>
    </w:p>
    <w:p>
      <w:r>
        <w:t xml:space="preserve">生年：  </w:t>
      </w:r>
    </w:p>
    <w:p>
      <w:r>
        <w:t xml:space="preserve">籍贯:  </w:t>
      </w:r>
    </w:p>
    <w:p>
      <w:r>
        <w:t xml:space="preserve">学历:  </w:t>
      </w:r>
    </w:p>
    <w:p>
      <w:r>
        <w:t xml:space="preserve">简历:  </w:t>
        <w:br/>
        <w:t>赵黎，现任新疆维吾尔自治区阿克苏地区温宿县委书记。</w:t>
        <w:br/>
      </w:r>
    </w:p>
    <w:p/>
    <w:p>
      <w:pPr>
        <w:pStyle w:val="Heading3"/>
      </w:pPr>
      <w:r>
        <w:t xml:space="preserve">新疆维吾尔自治区  阿克苏地区  库车县  </w:t>
      </w:r>
    </w:p>
    <w:p>
      <w:r>
        <w:rPr>
          <w:i/>
        </w:rPr>
        <w:t>艾山江·艾合买提    新疆维吾尔自治区阿克苏地区库车县县长</w:t>
      </w:r>
    </w:p>
    <w:p>
      <w:r>
        <w:t>性别:  男</w:t>
      </w:r>
    </w:p>
    <w:p>
      <w:r>
        <w:t xml:space="preserve">生年：  </w:t>
      </w:r>
    </w:p>
    <w:p>
      <w:r>
        <w:t xml:space="preserve">籍贯:  </w:t>
      </w:r>
    </w:p>
    <w:p>
      <w:r>
        <w:t xml:space="preserve">学历:  </w:t>
      </w:r>
    </w:p>
    <w:p>
      <w:r>
        <w:t xml:space="preserve">简历:  </w:t>
        <w:br/>
        <w:t>艾山江·艾合买提，现任新疆维吾尔自治区阿克苏地区库车县县委副书记、县长。</w:t>
        <w:br/>
      </w:r>
    </w:p>
    <w:p/>
    <w:p>
      <w:pPr>
        <w:pStyle w:val="Heading3"/>
      </w:pPr>
      <w:r>
        <w:t xml:space="preserve">新疆维吾尔自治区  阿克苏地区  库车县  </w:t>
      </w:r>
    </w:p>
    <w:p>
      <w:r>
        <w:rPr>
          <w:i/>
        </w:rPr>
        <w:t>杨发森    新疆维吾尔自治区阿克苏地区库车县委书记</w:t>
      </w:r>
    </w:p>
    <w:p>
      <w:r>
        <w:t>性别:  男</w:t>
      </w:r>
    </w:p>
    <w:p>
      <w:r>
        <w:t>生年：  1971年02月</w:t>
      </w:r>
    </w:p>
    <w:p>
      <w:r>
        <w:t>籍贯:  甘肃武威</w:t>
      </w:r>
    </w:p>
    <w:p>
      <w:r>
        <w:t>学历:  本科</w:t>
      </w:r>
    </w:p>
    <w:p>
      <w:r>
        <w:t xml:space="preserve">简历:  </w:t>
        <w:br/>
        <w:t>杨发森，现任新疆维吾尔自治区阿克苏地区地委委员、库车县委书记。</w:t>
        <w:br/>
      </w:r>
    </w:p>
    <w:p/>
    <w:p>
      <w:pPr>
        <w:pStyle w:val="Heading3"/>
      </w:pPr>
      <w:r>
        <w:t xml:space="preserve">新疆维吾尔自治区  阿克苏地区  沙雅县  </w:t>
      </w:r>
    </w:p>
    <w:p>
      <w:r>
        <w:rPr>
          <w:i/>
        </w:rPr>
        <w:t>依明江·扎日    新疆维吾尔自治区阿克苏地区沙雅县县长</w:t>
      </w:r>
    </w:p>
    <w:p>
      <w:r>
        <w:t>性别:  男</w:t>
      </w:r>
    </w:p>
    <w:p>
      <w:r>
        <w:t xml:space="preserve">生年：  </w:t>
      </w:r>
    </w:p>
    <w:p>
      <w:r>
        <w:t xml:space="preserve">籍贯:  </w:t>
      </w:r>
    </w:p>
    <w:p>
      <w:r>
        <w:t xml:space="preserve">学历:  </w:t>
      </w:r>
    </w:p>
    <w:p>
      <w:r>
        <w:t xml:space="preserve">简历:  </w:t>
        <w:br/>
        <w:t>依明江·扎日，现任新疆维吾尔自治区阿克苏地区沙雅县县委副书记、县长。</w:t>
        <w:br/>
      </w:r>
    </w:p>
    <w:p/>
    <w:p>
      <w:pPr>
        <w:pStyle w:val="Heading3"/>
      </w:pPr>
      <w:r>
        <w:t xml:space="preserve">新疆维吾尔自治区  阿克苏地区  沙雅县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新疆维吾尔自治区  阿克苏地区  新和县  </w:t>
      </w:r>
    </w:p>
    <w:p>
      <w:r>
        <w:rPr>
          <w:i/>
        </w:rPr>
        <w:t>艾买尔江·依明    新疆维吾尔自治区阿克苏地区新和县县长</w:t>
      </w:r>
    </w:p>
    <w:p>
      <w:r>
        <w:t>性别:  男</w:t>
      </w:r>
    </w:p>
    <w:p>
      <w:r>
        <w:t xml:space="preserve">生年：  </w:t>
      </w:r>
    </w:p>
    <w:p>
      <w:r>
        <w:t xml:space="preserve">籍贯:  </w:t>
      </w:r>
    </w:p>
    <w:p>
      <w:r>
        <w:t xml:space="preserve">学历:  </w:t>
      </w:r>
    </w:p>
    <w:p>
      <w:r>
        <w:t xml:space="preserve">简历:  </w:t>
        <w:br/>
        <w:t>艾买尔江·依明，现任新疆维吾尔自治区阿克苏地区新和县县委副书记、县长。</w:t>
        <w:br/>
      </w:r>
    </w:p>
    <w:p/>
    <w:p>
      <w:pPr>
        <w:pStyle w:val="Heading3"/>
      </w:pPr>
      <w:r>
        <w:t xml:space="preserve">新疆维吾尔自治区  阿克苏地区  新和县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新疆维吾尔自治区  阿克苏地区  拜城县  </w:t>
      </w:r>
    </w:p>
    <w:p>
      <w:r>
        <w:rPr>
          <w:i/>
        </w:rPr>
        <w:t>艾则孜·买买提    新疆维吾尔自治区阿克苏地区拜城县县长</w:t>
      </w:r>
    </w:p>
    <w:p>
      <w:r>
        <w:t>性别:  男</w:t>
      </w:r>
    </w:p>
    <w:p>
      <w:r>
        <w:t xml:space="preserve">生年：  </w:t>
      </w:r>
    </w:p>
    <w:p>
      <w:r>
        <w:t xml:space="preserve">籍贯:  </w:t>
      </w:r>
    </w:p>
    <w:p>
      <w:r>
        <w:t xml:space="preserve">学历:  </w:t>
      </w:r>
    </w:p>
    <w:p>
      <w:r>
        <w:t xml:space="preserve">简历:  </w:t>
        <w:br/>
        <w:t>艾则孜·买买提，现任新疆维吾尔自治区阿克苏地区拜城县县委副书记、县长。</w:t>
        <w:br/>
        <w:br/>
        <w:t>1984.09塔里木农垦大学畜牧系兽医专业学习；</w:t>
        <w:br/>
        <w:br/>
        <w:t>1988.08沙雅县草原站工作；</w:t>
        <w:br/>
        <w:br/>
        <w:t>1989.04沙雅县畜牧局工作；</w:t>
        <w:br/>
        <w:br/>
        <w:t>1992.11沙雅县英买力乡党委副书记；</w:t>
        <w:br/>
        <w:br/>
        <w:t>1994.01沙雅县海楼乡党委副书记；</w:t>
        <w:br/>
        <w:br/>
        <w:t>1994.12沙雅县海楼乡党委副书记、乡长；</w:t>
        <w:br/>
        <w:br/>
        <w:t>1995.10沙雅县英买力乡党委副书记、乡长；</w:t>
        <w:br/>
        <w:br/>
        <w:t>1998.10沙雅县沙雅镇党委副书记、镇长；</w:t>
        <w:br/>
        <w:br/>
        <w:t>2002.01沙雅县畜牧局党支部副书记、局长；</w:t>
        <w:br/>
        <w:br/>
        <w:t>2002.04沙雅县民政局局长；</w:t>
        <w:br/>
        <w:br/>
        <w:t>2003.05沙雅县县委常委；</w:t>
        <w:br/>
        <w:br/>
        <w:t>2005.07沙雅县县委副书记；</w:t>
        <w:br/>
        <w:br/>
        <w:t>2007.08沙雅县县委副书记、代理县长；</w:t>
        <w:br/>
        <w:br/>
        <w:t>2007.11沙雅县县委副书记、县长；</w:t>
        <w:br/>
        <w:br/>
        <w:t>2011.06拜城县县委副书记、代理县长；</w:t>
        <w:br/>
        <w:br/>
        <w:t>2011.08拜城县县委副书记、县长。</w:t>
        <w:br/>
      </w:r>
    </w:p>
    <w:p/>
    <w:p>
      <w:pPr>
        <w:pStyle w:val="Heading3"/>
      </w:pPr>
      <w:r>
        <w:t xml:space="preserve">新疆维吾尔自治区  阿克苏地区  拜城县  </w:t>
      </w:r>
    </w:p>
    <w:p>
      <w:r>
        <w:rPr>
          <w:i/>
        </w:rPr>
        <w:t>秦加友    新疆维吾尔自治区阿克苏地区拜城县委书记</w:t>
      </w:r>
    </w:p>
    <w:p>
      <w:r>
        <w:t>性别:  男</w:t>
      </w:r>
    </w:p>
    <w:p>
      <w:r>
        <w:t xml:space="preserve">生年：  </w:t>
      </w:r>
    </w:p>
    <w:p>
      <w:r>
        <w:t xml:space="preserve">籍贯:  </w:t>
      </w:r>
    </w:p>
    <w:p>
      <w:r>
        <w:t xml:space="preserve">学历:  </w:t>
      </w:r>
    </w:p>
    <w:p>
      <w:r>
        <w:t xml:space="preserve">简历:  </w:t>
        <w:br/>
        <w:t>秦加友，现任新疆维吾尔自治区阿克苏地区拜城县委书记。</w:t>
        <w:br/>
      </w:r>
    </w:p>
    <w:p/>
    <w:p>
      <w:pPr>
        <w:pStyle w:val="Heading3"/>
      </w:pPr>
      <w:r>
        <w:t xml:space="preserve">新疆维吾尔自治区  阿克苏地区  乌什县  </w:t>
      </w:r>
    </w:p>
    <w:p>
      <w:r>
        <w:rPr>
          <w:i/>
        </w:rPr>
        <w:t>吐尔洪·阿不拉    新疆维吾尔自治区阿克苏地区乌什县县长</w:t>
      </w:r>
    </w:p>
    <w:p>
      <w:r>
        <w:t>性别:  男</w:t>
      </w:r>
    </w:p>
    <w:p>
      <w:r>
        <w:t xml:space="preserve">生年：  </w:t>
      </w:r>
    </w:p>
    <w:p>
      <w:r>
        <w:t xml:space="preserve">籍贯:  </w:t>
      </w:r>
    </w:p>
    <w:p>
      <w:r>
        <w:t xml:space="preserve">学历:  </w:t>
      </w:r>
    </w:p>
    <w:p>
      <w:r>
        <w:t xml:space="preserve">简历:  </w:t>
        <w:br/>
        <w:t>吐尔洪·阿不拉，现任新疆维吾尔自治区阿克苏地区乌什县县委副书记、县长。负责政府全盘工作和县委决议在政府的贯彻落实。负责人事、财政、审计、教育、计生、扶贫、政法、监察、人民武装等方面的工作。</w:t>
        <w:br/>
        <w:br/>
        <w:t>简历：</w:t>
        <w:br/>
        <w:br/>
        <w:t>1985.09-1989.07   新疆大学政治系政治理论专业在校学习</w:t>
        <w:br/>
        <w:br/>
        <w:t>1989.07-1995.10   中共阿克苏地委讲师团干部</w:t>
        <w:br/>
        <w:br/>
        <w:t>1990.03-1990.10   阿瓦提县英瓦里克乡支农干部</w:t>
        <w:br/>
        <w:br/>
        <w:t>1992.03-1994.03   阿瓦提县机关工委挂职锻炼</w:t>
        <w:br/>
        <w:br/>
        <w:t>1995.10-1999.02   中共阿克苏地委讲师团副主任科员</w:t>
        <w:br/>
        <w:br/>
        <w:t>1999.03-2000.03   温宿县阿热勒乡集中整治工作队成员</w:t>
        <w:br/>
        <w:br/>
        <w:t>1999.02-2001.12   中共阿克苏地委讲师团副团长</w:t>
        <w:br/>
        <w:br/>
        <w:t>2001.12-2005.09   中共阿克苏地委党校校委会副主任委员、副校长</w:t>
        <w:br/>
        <w:br/>
        <w:t>2005.09-2010.09   中共阿克苏地委办公室副主任</w:t>
        <w:br/>
        <w:br/>
        <w:t>2010.09-2011.07   中共阿克苏市委常委、纪检书记</w:t>
        <w:br/>
        <w:br/>
        <w:t>2011.07-          乌什县县委副书记、县长</w:t>
        <w:br/>
      </w:r>
    </w:p>
    <w:p/>
    <w:p>
      <w:pPr>
        <w:pStyle w:val="Heading3"/>
      </w:pPr>
      <w:r>
        <w:t xml:space="preserve">新疆维吾尔自治区  阿克苏地区  乌什县  </w:t>
      </w:r>
    </w:p>
    <w:p>
      <w:r>
        <w:rPr>
          <w:i/>
        </w:rPr>
        <w:t>王凯旋    新疆维吾尔自治区阿克苏地区乌什县委书记</w:t>
      </w:r>
    </w:p>
    <w:p>
      <w:r>
        <w:t>性别:  男</w:t>
      </w:r>
    </w:p>
    <w:p>
      <w:r>
        <w:t xml:space="preserve">生年：  </w:t>
      </w:r>
    </w:p>
    <w:p>
      <w:r>
        <w:t xml:space="preserve">籍贯:  </w:t>
      </w:r>
    </w:p>
    <w:p>
      <w:r>
        <w:t xml:space="preserve">学历:  </w:t>
      </w:r>
    </w:p>
    <w:p>
      <w:r>
        <w:t xml:space="preserve">简历:  </w:t>
        <w:br/>
        <w:t>王凯旋，现任新疆维吾尔自治区阿克苏地区乌什县县委书记。</w:t>
        <w:br/>
      </w:r>
    </w:p>
    <w:p/>
    <w:p>
      <w:pPr>
        <w:pStyle w:val="Heading3"/>
      </w:pPr>
      <w:r>
        <w:t xml:space="preserve">新疆维吾尔自治区  阿克苏地区  阿瓦提县  </w:t>
      </w:r>
    </w:p>
    <w:p>
      <w:r>
        <w:rPr>
          <w:i/>
        </w:rPr>
        <w:t>艾买尔江·阿吾提    新疆维吾尔自治区阿克苏地区阿瓦提县县长</w:t>
      </w:r>
    </w:p>
    <w:p>
      <w:r>
        <w:t>性别:  男</w:t>
      </w:r>
    </w:p>
    <w:p>
      <w:r>
        <w:t xml:space="preserve">生年：  </w:t>
      </w:r>
    </w:p>
    <w:p>
      <w:r>
        <w:t xml:space="preserve">籍贯:  </w:t>
      </w:r>
    </w:p>
    <w:p>
      <w:r>
        <w:t xml:space="preserve">学历:  </w:t>
      </w:r>
    </w:p>
    <w:p>
      <w:r>
        <w:t xml:space="preserve">简历:  </w:t>
        <w:br/>
        <w:t>艾买尔江·阿吾提，现任新疆维吾尔自治区阿克苏地区阿瓦提县县委副书记、县长。</w:t>
        <w:br/>
        <w:br/>
        <w:t>1981.9-新疆八一农学院草原专业学习；</w:t>
        <w:br/>
        <w:br/>
        <w:t>1986.9-阿克苏市草原站工作；</w:t>
        <w:br/>
        <w:br/>
        <w:t>1996.1-阿克苏市托喀依乡科技副乡长；</w:t>
        <w:br/>
        <w:br/>
        <w:t>1998.5-阿克苏市畜牧局局长；</w:t>
        <w:br/>
        <w:br/>
        <w:t>2000.8-阿克苏市依干其乡党委副书记、乡长；</w:t>
        <w:br/>
        <w:br/>
        <w:t>2005.11-阿克苏市人民政府副市长；</w:t>
        <w:br/>
        <w:br/>
        <w:t>2006.5-阿克苏市人民政府副市长、政法委副书记；</w:t>
        <w:br/>
        <w:br/>
        <w:t>2009.7-阿克苏市委常委、纪检委书记、政法委副书记；</w:t>
        <w:br/>
        <w:br/>
        <w:t>2010.9-地区信访局党组副书记、局长；</w:t>
        <w:br/>
        <w:br/>
        <w:t>2011.7-行署副秘书长、地区信访局党组副书记、局长；</w:t>
        <w:br/>
        <w:br/>
        <w:t>2012.1-地委副秘书长，群众工作部部长，信访局党组副书</w:t>
        <w:br/>
        <w:br/>
        <w:t xml:space="preserve">       记、局长；</w:t>
        <w:br/>
        <w:br/>
        <w:t>2012.5-阿瓦提县县委副书记、代理县长；</w:t>
        <w:br/>
        <w:br/>
        <w:t>2013.1-阿瓦提县委县副书记、县长。</w:t>
        <w:br/>
      </w:r>
    </w:p>
    <w:p/>
    <w:p>
      <w:pPr>
        <w:pStyle w:val="Heading3"/>
      </w:pPr>
      <w:r>
        <w:t xml:space="preserve">新疆维吾尔自治区  阿克苏地区  阿瓦提县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新疆维吾尔自治区  阿克苏地区  柯坪县  </w:t>
      </w:r>
    </w:p>
    <w:p>
      <w:r>
        <w:rPr>
          <w:i/>
        </w:rPr>
        <w:t>吾尔叶提·吾守尔    新疆维吾尔自治区阿克苏地区柯坪县县长</w:t>
      </w:r>
    </w:p>
    <w:p>
      <w:r>
        <w:t>性别:  女</w:t>
      </w:r>
    </w:p>
    <w:p>
      <w:r>
        <w:t xml:space="preserve">生年：  </w:t>
      </w:r>
    </w:p>
    <w:p>
      <w:r>
        <w:t xml:space="preserve">籍贯:  </w:t>
      </w:r>
    </w:p>
    <w:p>
      <w:r>
        <w:t xml:space="preserve">学历:  </w:t>
      </w:r>
    </w:p>
    <w:p>
      <w:r>
        <w:t xml:space="preserve">简历:  </w:t>
        <w:br/>
        <w:t>吾尔叶提·吾守尔，现任新疆维吾尔自治区阿克苏地区柯坪县县委副书记、县长。</w:t>
        <w:br/>
      </w:r>
    </w:p>
    <w:p/>
    <w:p>
      <w:pPr>
        <w:pStyle w:val="Heading3"/>
      </w:pPr>
      <w:r>
        <w:t xml:space="preserve">新疆维吾尔自治区  阿克苏地区  柯坪县  </w:t>
      </w:r>
    </w:p>
    <w:p>
      <w:r>
        <w:rPr>
          <w:i/>
        </w:rPr>
        <w:t>柯旭    新疆维吾尔自治区阿克苏地区柯坪县委书记</w:t>
      </w:r>
    </w:p>
    <w:p>
      <w:r>
        <w:t>性别:  男</w:t>
      </w:r>
    </w:p>
    <w:p>
      <w:r>
        <w:t xml:space="preserve">生年：  </w:t>
      </w:r>
    </w:p>
    <w:p>
      <w:r>
        <w:t xml:space="preserve">籍贯:  </w:t>
      </w:r>
    </w:p>
    <w:p>
      <w:r>
        <w:t xml:space="preserve">学历:  </w:t>
      </w:r>
    </w:p>
    <w:p>
      <w:r>
        <w:t xml:space="preserve">简历:  </w:t>
        <w:br/>
        <w:t>柯旭，现任新疆维吾尔自治区阿克苏地区柯坪县委书记。</w:t>
        <w:br/>
      </w:r>
    </w:p>
    <w:p/>
    <w:p>
      <w:pPr>
        <w:pStyle w:val="Heading3"/>
      </w:pPr>
      <w:r>
        <w:t xml:space="preserve">新疆维吾尔自治区  克孜勒苏柯尔克孜自治州  阿图什市  </w:t>
      </w:r>
    </w:p>
    <w:p>
      <w:r>
        <w:rPr>
          <w:i/>
        </w:rPr>
        <w:t>阿巴白克力•买买提明    新疆维吾尔自治区克孜勒苏柯尔克孜自治州阿图什市代理市长</w:t>
      </w:r>
    </w:p>
    <w:p>
      <w:r>
        <w:t>性别:  男</w:t>
      </w:r>
    </w:p>
    <w:p>
      <w:r>
        <w:t xml:space="preserve">生年：  </w:t>
      </w:r>
    </w:p>
    <w:p>
      <w:r>
        <w:t xml:space="preserve">籍贯:  </w:t>
      </w:r>
    </w:p>
    <w:p>
      <w:r>
        <w:t xml:space="preserve">学历:  </w:t>
      </w:r>
    </w:p>
    <w:p>
      <w:r>
        <w:t xml:space="preserve">简历:  </w:t>
        <w:br/>
        <w:t>阿巴白克力•买买提明，现任新疆维吾尔自治区克孜勒苏柯尔克孜自治州阿图什市委副书记、代理市长。</w:t>
        <w:br/>
      </w:r>
    </w:p>
    <w:p/>
    <w:p>
      <w:pPr>
        <w:pStyle w:val="Heading3"/>
      </w:pPr>
      <w:r>
        <w:t xml:space="preserve">新疆维吾尔自治区  克孜勒苏柯尔克孜自治州  阿图什市  </w:t>
      </w:r>
    </w:p>
    <w:p>
      <w:r>
        <w:rPr>
          <w:i/>
        </w:rPr>
        <w:t>申海涛    新疆维吾尔自治区克孜勒苏柯尔克孜自治州阿图什市委书记</w:t>
      </w:r>
    </w:p>
    <w:p>
      <w:r>
        <w:t>性别:  男</w:t>
      </w:r>
    </w:p>
    <w:p>
      <w:r>
        <w:t xml:space="preserve">生年：  </w:t>
      </w:r>
    </w:p>
    <w:p>
      <w:r>
        <w:t xml:space="preserve">籍贯:  </w:t>
      </w:r>
    </w:p>
    <w:p>
      <w:r>
        <w:t xml:space="preserve">学历:  </w:t>
      </w:r>
    </w:p>
    <w:p>
      <w:r>
        <w:t xml:space="preserve">简历:  </w:t>
        <w:br/>
        <w:t>申海涛，现任新疆维吾尔自治区克孜勒苏柯尔克孜自治州党委常委、阿图什市委书记。</w:t>
        <w:br/>
      </w:r>
    </w:p>
    <w:p/>
    <w:p>
      <w:pPr>
        <w:pStyle w:val="Heading3"/>
      </w:pPr>
      <w:r>
        <w:t xml:space="preserve">新疆维吾尔自治区  克孜勒苏柯尔克孜自治州  阿克陶县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新疆维吾尔自治区  克孜勒苏柯尔克孜自治州  阿克陶县  </w:t>
      </w:r>
    </w:p>
    <w:p>
      <w:r>
        <w:rPr>
          <w:i/>
        </w:rPr>
        <w:t>谷文胜    新疆维吾尔自治区克孜勒苏柯尔克孜自治州阿克陶县委书记</w:t>
      </w:r>
    </w:p>
    <w:p>
      <w:r>
        <w:t>性别:  男</w:t>
      </w:r>
    </w:p>
    <w:p>
      <w:r>
        <w:t>生年：  1970年04月</w:t>
      </w:r>
    </w:p>
    <w:p>
      <w:r>
        <w:t>籍贯:  河南濮阳</w:t>
      </w:r>
    </w:p>
    <w:p>
      <w:r>
        <w:t>学历:  硕士</w:t>
      </w:r>
    </w:p>
    <w:p>
      <w:r>
        <w:t xml:space="preserve">简历:  </w:t>
        <w:br/>
        <w:t>谷文胜，男，汉族，1970年5月生，河南濮阳人，1990年9月参加工作，1999年6月入党，在职研究生学历(2002年5月新疆农业大学水利与土木工程系土木工程专业毕业)，现任新疆维吾尔自治区克孜勒苏柯尔克孜自治州阿克陶县委书记。</w:t>
        <w:br/>
      </w:r>
    </w:p>
    <w:p/>
    <w:p>
      <w:pPr>
        <w:pStyle w:val="Heading3"/>
      </w:pPr>
      <w:r>
        <w:t xml:space="preserve">新疆维吾尔自治区  克孜勒苏柯尔克孜自治州  阿合奇县  </w:t>
      </w:r>
    </w:p>
    <w:p>
      <w:r>
        <w:rPr>
          <w:i/>
        </w:rPr>
        <w:t>努尔夏提·铁来西    新疆维吾尔自治区克孜勒苏柯尔克孜自治州阿合奇县县长</w:t>
      </w:r>
    </w:p>
    <w:p>
      <w:r>
        <w:t>性别:  男</w:t>
      </w:r>
    </w:p>
    <w:p>
      <w:r>
        <w:t xml:space="preserve">生年：  </w:t>
      </w:r>
    </w:p>
    <w:p>
      <w:r>
        <w:t xml:space="preserve">籍贯:  </w:t>
      </w:r>
    </w:p>
    <w:p>
      <w:r>
        <w:t xml:space="preserve">学历:  </w:t>
      </w:r>
    </w:p>
    <w:p>
      <w:r>
        <w:t xml:space="preserve">简历:  </w:t>
        <w:br/>
        <w:t>努尔夏提·铁来西，现任新疆维吾尔自治区克孜勒苏柯尔克孜自治州阿合奇县县长。</w:t>
        <w:br/>
        <w:br/>
        <w:t>全面负责阿合奇县人民政府的领导工作。</w:t>
        <w:br/>
        <w:br/>
        <w:t>主管监察、财政、人事、审计等方面的工作。</w:t>
        <w:br/>
      </w:r>
    </w:p>
    <w:p/>
    <w:p>
      <w:pPr>
        <w:pStyle w:val="Heading3"/>
      </w:pPr>
      <w:r>
        <w:t xml:space="preserve">新疆维吾尔自治区  克孜勒苏柯尔克孜自治州  阿合奇县  </w:t>
      </w:r>
    </w:p>
    <w:p>
      <w:r>
        <w:rPr>
          <w:i/>
        </w:rPr>
        <w:t>王新辉    新疆维吾尔自治区克孜勒苏柯尔克孜自治州阿合奇县委书记</w:t>
      </w:r>
    </w:p>
    <w:p>
      <w:r>
        <w:t>性别:  男</w:t>
      </w:r>
    </w:p>
    <w:p>
      <w:r>
        <w:t xml:space="preserve">生年：  </w:t>
      </w:r>
    </w:p>
    <w:p>
      <w:r>
        <w:t xml:space="preserve">籍贯:  </w:t>
      </w:r>
    </w:p>
    <w:p>
      <w:r>
        <w:t xml:space="preserve">学历:  </w:t>
      </w:r>
    </w:p>
    <w:p>
      <w:r>
        <w:t xml:space="preserve">简历:  </w:t>
        <w:br/>
        <w:t>王新辉，现任新疆维吾尔自治区克孜勒苏柯尔克孜自治州阿合奇县委书记。</w:t>
        <w:br/>
      </w:r>
    </w:p>
    <w:p/>
    <w:p>
      <w:pPr>
        <w:pStyle w:val="Heading3"/>
      </w:pPr>
      <w:r>
        <w:t xml:space="preserve">新疆维吾尔自治区  克孜勒苏柯尔克孜自治州  乌恰县  </w:t>
      </w:r>
    </w:p>
    <w:p>
      <w:r>
        <w:rPr>
          <w:i/>
        </w:rPr>
        <w:t>司亚尔·哈兰    新疆维吾尔自治区克孜勒苏柯尔克孜自治州乌恰县县长</w:t>
      </w:r>
    </w:p>
    <w:p>
      <w:r>
        <w:t>性别:  男</w:t>
      </w:r>
    </w:p>
    <w:p>
      <w:r>
        <w:t xml:space="preserve">生年：  </w:t>
      </w:r>
    </w:p>
    <w:p>
      <w:r>
        <w:t xml:space="preserve">籍贯:  </w:t>
      </w:r>
    </w:p>
    <w:p>
      <w:r>
        <w:t xml:space="preserve">学历:  </w:t>
      </w:r>
    </w:p>
    <w:p>
      <w:r>
        <w:t xml:space="preserve">简历:  </w:t>
        <w:br/>
        <w:t>司亚尔·哈兰，现任新疆维吾尔自治区克孜勒苏柯尔克孜自治州乌恰县县长。</w:t>
        <w:br/>
      </w:r>
    </w:p>
    <w:p/>
    <w:p>
      <w:pPr>
        <w:pStyle w:val="Heading3"/>
      </w:pPr>
      <w:r>
        <w:t xml:space="preserve">新疆维吾尔自治区  克孜勒苏柯尔克孜自治州  乌恰县  </w:t>
      </w:r>
    </w:p>
    <w:p>
      <w:r>
        <w:rPr>
          <w:i/>
        </w:rPr>
        <w:t>王宏旭    新疆维吾尔自治区克孜勒苏柯尔克孜自治州乌恰县委书记</w:t>
      </w:r>
    </w:p>
    <w:p>
      <w:r>
        <w:t>性别:  男</w:t>
      </w:r>
    </w:p>
    <w:p>
      <w:r>
        <w:t xml:space="preserve">生年：  </w:t>
      </w:r>
    </w:p>
    <w:p>
      <w:r>
        <w:t xml:space="preserve">籍贯:  </w:t>
      </w:r>
    </w:p>
    <w:p>
      <w:r>
        <w:t xml:space="preserve">学历:  </w:t>
      </w:r>
    </w:p>
    <w:p>
      <w:r>
        <w:t xml:space="preserve">简历:  </w:t>
        <w:br/>
        <w:t>王宏旭，现任新疆维吾尔自治区克孜勒苏柯尔克孜自治州乌恰县委书记。</w:t>
        <w:br/>
      </w:r>
    </w:p>
    <w:p/>
    <w:p>
      <w:pPr>
        <w:pStyle w:val="Heading3"/>
      </w:pPr>
      <w:r>
        <w:t xml:space="preserve">新疆维吾尔自治区  喀什地区  喀什市  </w:t>
      </w:r>
    </w:p>
    <w:p>
      <w:r>
        <w:rPr>
          <w:i/>
        </w:rPr>
        <w:t>艾尼瓦尔·吐尔逊    新疆维吾尔自治区喀什地区喀什市市长</w:t>
      </w:r>
    </w:p>
    <w:p>
      <w:r>
        <w:t xml:space="preserve">性别:  </w:t>
      </w:r>
    </w:p>
    <w:p>
      <w:r>
        <w:t xml:space="preserve">生年：  </w:t>
      </w:r>
    </w:p>
    <w:p>
      <w:r>
        <w:t xml:space="preserve">籍贯:  </w:t>
      </w:r>
    </w:p>
    <w:p>
      <w:r>
        <w:t xml:space="preserve">学历:  </w:t>
      </w:r>
    </w:p>
    <w:p>
      <w:r>
        <w:t xml:space="preserve">简历:  </w:t>
        <w:br/>
        <w:t>艾尼瓦尔·吐尔逊，现任新疆维吾尔自治区喀什地区喀什市市长</w:t>
        <w:br/>
      </w:r>
    </w:p>
    <w:p/>
    <w:p>
      <w:pPr>
        <w:pStyle w:val="Heading3"/>
      </w:pPr>
      <w:r>
        <w:t xml:space="preserve">新疆维吾尔自治区  喀什地区  喀什市  </w:t>
      </w:r>
    </w:p>
    <w:p>
      <w:r>
        <w:rPr>
          <w:i/>
        </w:rPr>
        <w:t>陈旭光    新疆维吾尔自治区喀什地区喀什市委书记</w:t>
      </w:r>
    </w:p>
    <w:p>
      <w:r>
        <w:t xml:space="preserve">性别:  </w:t>
      </w:r>
    </w:p>
    <w:p>
      <w:r>
        <w:t xml:space="preserve">生年：  </w:t>
      </w:r>
    </w:p>
    <w:p>
      <w:r>
        <w:t xml:space="preserve">籍贯:  </w:t>
      </w:r>
    </w:p>
    <w:p>
      <w:r>
        <w:t xml:space="preserve">学历:  </w:t>
      </w:r>
    </w:p>
    <w:p>
      <w:r>
        <w:t xml:space="preserve">简历:  </w:t>
        <w:br/>
        <w:t>陈旭光，现任新疆维吾尔自治区喀什地区喀什市委书记</w:t>
        <w:br/>
      </w:r>
    </w:p>
    <w:p/>
    <w:p>
      <w:pPr>
        <w:pStyle w:val="Heading3"/>
      </w:pPr>
      <w:r>
        <w:t xml:space="preserve">新疆维吾尔自治区  喀什地区  疏附县  </w:t>
      </w:r>
    </w:p>
    <w:p>
      <w:r>
        <w:rPr>
          <w:i/>
        </w:rPr>
        <w:t>热合曼·吾买尔    新疆维吾尔自治区喀什地区疏附县县长</w:t>
      </w:r>
    </w:p>
    <w:p>
      <w:r>
        <w:t xml:space="preserve">性别:  </w:t>
      </w:r>
    </w:p>
    <w:p>
      <w:r>
        <w:t xml:space="preserve">生年：  </w:t>
      </w:r>
    </w:p>
    <w:p>
      <w:r>
        <w:t xml:space="preserve">籍贯:  </w:t>
      </w:r>
    </w:p>
    <w:p>
      <w:r>
        <w:t xml:space="preserve">学历:  </w:t>
      </w:r>
    </w:p>
    <w:p>
      <w:r>
        <w:t xml:space="preserve">简历:  </w:t>
        <w:br/>
        <w:t>热合曼·吾买尔，现任新疆维吾尔自治区喀什地区疏附县县长</w:t>
        <w:br/>
      </w:r>
    </w:p>
    <w:p/>
    <w:p>
      <w:pPr>
        <w:pStyle w:val="Heading3"/>
      </w:pPr>
      <w:r>
        <w:t xml:space="preserve">新疆维吾尔自治区  喀什地区  疏附县  </w:t>
      </w:r>
    </w:p>
    <w:p>
      <w:r>
        <w:rPr>
          <w:i/>
        </w:rPr>
        <w:t>朱雪冰    新疆维吾尔自治区喀什地区疏附县委书记</w:t>
      </w:r>
    </w:p>
    <w:p>
      <w:r>
        <w:t xml:space="preserve">性别:  </w:t>
      </w:r>
    </w:p>
    <w:p>
      <w:r>
        <w:t xml:space="preserve">生年：  </w:t>
      </w:r>
    </w:p>
    <w:p>
      <w:r>
        <w:t xml:space="preserve">籍贯:  </w:t>
      </w:r>
    </w:p>
    <w:p>
      <w:r>
        <w:t xml:space="preserve">学历:  </w:t>
      </w:r>
    </w:p>
    <w:p>
      <w:r>
        <w:t xml:space="preserve">简历:  </w:t>
        <w:br/>
        <w:t>朱雪冰，现任新疆维吾尔自治区喀什地区疏附县委书记</w:t>
        <w:br/>
      </w:r>
    </w:p>
    <w:p/>
    <w:p>
      <w:pPr>
        <w:pStyle w:val="Heading3"/>
      </w:pPr>
      <w:r>
        <w:t xml:space="preserve">新疆维吾尔自治区  喀什地区  疏勒县  </w:t>
      </w:r>
    </w:p>
    <w:p>
      <w:r>
        <w:rPr>
          <w:i/>
        </w:rPr>
        <w:t>艾萨江•艾亥提    新疆维吾尔自治区喀什地区疏勒县县长</w:t>
      </w:r>
    </w:p>
    <w:p>
      <w:r>
        <w:t>性别:  男</w:t>
      </w:r>
    </w:p>
    <w:p>
      <w:r>
        <w:t xml:space="preserve">生年：  </w:t>
      </w:r>
    </w:p>
    <w:p>
      <w:r>
        <w:t xml:space="preserve">籍贯:  </w:t>
      </w:r>
    </w:p>
    <w:p>
      <w:r>
        <w:t xml:space="preserve">学历:  </w:t>
      </w:r>
    </w:p>
    <w:p>
      <w:r>
        <w:t xml:space="preserve">简历:  </w:t>
        <w:br/>
        <w:t>艾萨江•艾亥提，男，维吾尔族，1970年8月出生，新疆阿克陶县人，研究生学历，1992年7月参加工作，1994年4月加入中国共产党，现任新疆维吾尔自治区喀什地区疏勒县县委副书记、县长。</w:t>
        <w:br/>
      </w:r>
    </w:p>
    <w:p/>
    <w:p>
      <w:pPr>
        <w:pStyle w:val="Heading3"/>
      </w:pPr>
      <w:r>
        <w:t xml:space="preserve">新疆维吾尔自治区  喀什地区  疏勒县  </w:t>
      </w:r>
    </w:p>
    <w:p>
      <w:r>
        <w:rPr>
          <w:i/>
        </w:rPr>
        <w:t>董建    现任新疆维吾尔自治区喀什地区疏勒县委书记</w:t>
      </w:r>
    </w:p>
    <w:p>
      <w:r>
        <w:t>性别:  男</w:t>
      </w:r>
    </w:p>
    <w:p>
      <w:r>
        <w:t xml:space="preserve">生年：  </w:t>
      </w:r>
    </w:p>
    <w:p>
      <w:r>
        <w:t xml:space="preserve">籍贯:  </w:t>
      </w:r>
    </w:p>
    <w:p>
      <w:r>
        <w:t xml:space="preserve">学历:  </w:t>
      </w:r>
    </w:p>
    <w:p>
      <w:r>
        <w:t xml:space="preserve">简历:  </w:t>
        <w:br/>
        <w:t>董建，男，汉族，1963年9月出生，河南遂平人，1983年7月参加工作，1986年11月入党，区委党校研究生学历（2003年7月新疆维吾尔自治区党委党校党员领导干部研究生班科学社会主义与国际共运专业毕业）。</w:t>
        <w:br/>
        <w:br/>
        <w:t>现任新疆维吾尔自治区喀什地区疏勒县委书记。</w:t>
        <w:br/>
      </w:r>
    </w:p>
    <w:p/>
    <w:p>
      <w:pPr>
        <w:pStyle w:val="Heading3"/>
      </w:pPr>
      <w:r>
        <w:t xml:space="preserve">新疆维吾尔自治区  喀什地区  英吉沙县  </w:t>
      </w:r>
    </w:p>
    <w:p>
      <w:r>
        <w:rPr>
          <w:i/>
        </w:rPr>
        <w:t>米日姑·玉买尔    新疆维吾尔自治区喀什地区英吉沙县县长</w:t>
      </w:r>
    </w:p>
    <w:p>
      <w:r>
        <w:t xml:space="preserve">性别:  </w:t>
      </w:r>
    </w:p>
    <w:p>
      <w:r>
        <w:t xml:space="preserve">生年：  </w:t>
      </w:r>
    </w:p>
    <w:p>
      <w:r>
        <w:t xml:space="preserve">籍贯:  </w:t>
      </w:r>
    </w:p>
    <w:p>
      <w:r>
        <w:t xml:space="preserve">学历:  </w:t>
      </w:r>
    </w:p>
    <w:p>
      <w:r>
        <w:t xml:space="preserve">简历:  </w:t>
        <w:br/>
        <w:t>米日姑·玉买尔，现任新疆维吾尔自治区喀什地区英吉沙县县长</w:t>
        <w:br/>
      </w:r>
    </w:p>
    <w:p/>
    <w:p>
      <w:pPr>
        <w:pStyle w:val="Heading3"/>
      </w:pPr>
      <w:r>
        <w:t xml:space="preserve">新疆维吾尔自治区  喀什地区  英吉沙县  </w:t>
      </w:r>
    </w:p>
    <w:p>
      <w:r>
        <w:rPr>
          <w:i/>
        </w:rPr>
        <w:t>高新春    新疆维吾尔自治区喀什地区英吉沙县委书记</w:t>
      </w:r>
    </w:p>
    <w:p>
      <w:r>
        <w:t>性别:  男</w:t>
      </w:r>
    </w:p>
    <w:p>
      <w:r>
        <w:t>生年：  1965年02月</w:t>
      </w:r>
    </w:p>
    <w:p>
      <w:r>
        <w:t xml:space="preserve">籍贯:  </w:t>
      </w:r>
    </w:p>
    <w:p>
      <w:r>
        <w:t>学历:  本科</w:t>
      </w:r>
    </w:p>
    <w:p>
      <w:r>
        <w:t xml:space="preserve">简历:  </w:t>
        <w:br/>
        <w:t>高新春，现任新疆维吾尔自治区喀什地区英吉沙县委书记。</w:t>
        <w:br/>
      </w:r>
    </w:p>
    <w:p/>
    <w:p>
      <w:pPr>
        <w:pStyle w:val="Heading3"/>
      </w:pPr>
      <w:r>
        <w:t xml:space="preserve">新疆维吾尔自治区  喀什地区  泽普县  </w:t>
      </w:r>
    </w:p>
    <w:p>
      <w:r>
        <w:rPr>
          <w:i/>
        </w:rPr>
        <w:t>努尔麦麦提·如孜    新疆维吾尔自治区喀什地区泽普县县长</w:t>
      </w:r>
    </w:p>
    <w:p>
      <w:r>
        <w:t>性别:  男</w:t>
      </w:r>
    </w:p>
    <w:p>
      <w:r>
        <w:t xml:space="preserve">生年：  </w:t>
      </w:r>
    </w:p>
    <w:p>
      <w:r>
        <w:t xml:space="preserve">籍贯:  </w:t>
      </w:r>
    </w:p>
    <w:p>
      <w:r>
        <w:t xml:space="preserve">学历:  </w:t>
      </w:r>
    </w:p>
    <w:p>
      <w:r>
        <w:t xml:space="preserve">简历:  </w:t>
        <w:br/>
        <w:t>努尔麦麦提·如孜，现任新疆维吾尔自治区喀什地区泽普县县长。</w:t>
        <w:br/>
      </w:r>
    </w:p>
    <w:p/>
    <w:p>
      <w:pPr>
        <w:pStyle w:val="Heading3"/>
      </w:pPr>
      <w:r>
        <w:t xml:space="preserve">新疆维吾尔自治区  喀什地区  泽普县  </w:t>
      </w:r>
    </w:p>
    <w:p>
      <w:r>
        <w:rPr>
          <w:i/>
        </w:rPr>
        <w:t>刘四宏    新疆维吾尔自治区喀什地区泽普县委书记</w:t>
      </w:r>
    </w:p>
    <w:p>
      <w:r>
        <w:t>性别:  男</w:t>
      </w:r>
    </w:p>
    <w:p>
      <w:r>
        <w:t xml:space="preserve">生年：  </w:t>
      </w:r>
    </w:p>
    <w:p>
      <w:r>
        <w:t xml:space="preserve">籍贯:  </w:t>
      </w:r>
    </w:p>
    <w:p>
      <w:r>
        <w:t xml:space="preserve">学历:  </w:t>
      </w:r>
    </w:p>
    <w:p>
      <w:r>
        <w:t xml:space="preserve">简历:  </w:t>
        <w:br/>
        <w:t>刘四宏，现任新疆维吾尔自治区喀什地区泽普县委书记。</w:t>
        <w:br/>
      </w:r>
    </w:p>
    <w:p/>
    <w:p>
      <w:pPr>
        <w:pStyle w:val="Heading3"/>
      </w:pPr>
      <w:r>
        <w:t xml:space="preserve">新疆维吾尔自治区  喀什地区  莎车县  </w:t>
      </w:r>
    </w:p>
    <w:p>
      <w:r>
        <w:rPr>
          <w:i/>
        </w:rPr>
        <w:t>艾海提·沙伊提    新疆维吾尔自治区喀什地区莎车县县长</w:t>
      </w:r>
    </w:p>
    <w:p>
      <w:r>
        <w:t>性别:  男</w:t>
      </w:r>
    </w:p>
    <w:p>
      <w:r>
        <w:t xml:space="preserve">生年：  </w:t>
      </w:r>
    </w:p>
    <w:p>
      <w:r>
        <w:t xml:space="preserve">籍贯:  </w:t>
      </w:r>
    </w:p>
    <w:p>
      <w:r>
        <w:t xml:space="preserve">学历:  </w:t>
      </w:r>
    </w:p>
    <w:p>
      <w:r>
        <w:t xml:space="preserve">简历:  </w:t>
        <w:br/>
        <w:t>艾海提·沙伊提，现任新疆维吾尔自治区喀什地区莎车县县长</w:t>
        <w:br/>
      </w:r>
    </w:p>
    <w:p/>
    <w:p>
      <w:pPr>
        <w:pStyle w:val="Heading3"/>
      </w:pPr>
      <w:r>
        <w:t xml:space="preserve">新疆维吾尔自治区  喀什地区  莎车县  </w:t>
      </w:r>
    </w:p>
    <w:p>
      <w:r>
        <w:rPr>
          <w:i/>
        </w:rPr>
        <w:t>王勇智    新疆维吾尔自治区喀什地区莎车县县委书记</w:t>
      </w:r>
    </w:p>
    <w:p>
      <w:r>
        <w:t xml:space="preserve">性别:  </w:t>
      </w:r>
    </w:p>
    <w:p>
      <w:r>
        <w:t xml:space="preserve">生年：  </w:t>
      </w:r>
    </w:p>
    <w:p>
      <w:r>
        <w:t xml:space="preserve">籍贯:  </w:t>
      </w:r>
    </w:p>
    <w:p>
      <w:r>
        <w:t xml:space="preserve">学历:  </w:t>
      </w:r>
    </w:p>
    <w:p>
      <w:r>
        <w:t xml:space="preserve">简历:  </w:t>
        <w:br/>
        <w:t>王勇智，现任新疆维吾尔自治区喀什地区莎车县县委书记</w:t>
        <w:br/>
      </w:r>
    </w:p>
    <w:p/>
    <w:p>
      <w:pPr>
        <w:pStyle w:val="Heading3"/>
      </w:pPr>
      <w:r>
        <w:t xml:space="preserve">新疆维吾尔自治区  喀什地区  叶城县  </w:t>
      </w:r>
    </w:p>
    <w:p>
      <w:r>
        <w:rPr>
          <w:i/>
        </w:rPr>
        <w:t>阿地力•玉努斯    新疆维吾尔自治区喀什地区叶城县县长</w:t>
      </w:r>
    </w:p>
    <w:p>
      <w:r>
        <w:t>性别:  男</w:t>
      </w:r>
    </w:p>
    <w:p>
      <w:r>
        <w:t xml:space="preserve">生年：  </w:t>
      </w:r>
    </w:p>
    <w:p>
      <w:r>
        <w:t xml:space="preserve">籍贯:  </w:t>
      </w:r>
    </w:p>
    <w:p>
      <w:r>
        <w:t xml:space="preserve">学历:  </w:t>
      </w:r>
    </w:p>
    <w:p>
      <w:r>
        <w:t xml:space="preserve">简历:  </w:t>
        <w:br/>
        <w:t>阿地力•玉努斯，现任新疆维吾尔自治区喀什地区叶城县县长</w:t>
        <w:br/>
      </w:r>
    </w:p>
    <w:p/>
    <w:p>
      <w:pPr>
        <w:pStyle w:val="Heading3"/>
      </w:pPr>
      <w:r>
        <w:t xml:space="preserve">新疆维吾尔自治区  喀什地区  叶城县  </w:t>
      </w:r>
    </w:p>
    <w:p>
      <w:r>
        <w:rPr>
          <w:i/>
        </w:rPr>
        <w:t>李国平    新疆维吾尔自治区喀什地区叶城县委书记</w:t>
      </w:r>
    </w:p>
    <w:p>
      <w:r>
        <w:t>性别:  男</w:t>
      </w:r>
    </w:p>
    <w:p>
      <w:r>
        <w:t xml:space="preserve">生年：  </w:t>
      </w:r>
    </w:p>
    <w:p>
      <w:r>
        <w:t xml:space="preserve">籍贯:  </w:t>
      </w:r>
    </w:p>
    <w:p>
      <w:r>
        <w:t xml:space="preserve">学历:  </w:t>
      </w:r>
    </w:p>
    <w:p>
      <w:r>
        <w:t xml:space="preserve">简历:  </w:t>
        <w:br/>
        <w:t>李国平，现任新疆维吾尔自治区喀什地区叶城县委书记</w:t>
        <w:br/>
      </w:r>
    </w:p>
    <w:p/>
    <w:p>
      <w:pPr>
        <w:pStyle w:val="Heading3"/>
      </w:pPr>
      <w:r>
        <w:t xml:space="preserve">新疆维吾尔自治区  喀什地区  麦盖提县  </w:t>
      </w:r>
    </w:p>
    <w:p>
      <w:r>
        <w:rPr>
          <w:i/>
        </w:rPr>
        <w:t>阿布都艾尼·居买    新疆维吾尔自治区喀什地区麦盖提县县长</w:t>
      </w:r>
    </w:p>
    <w:p>
      <w:r>
        <w:t>性别:  男</w:t>
      </w:r>
    </w:p>
    <w:p>
      <w:r>
        <w:t xml:space="preserve">生年：  </w:t>
      </w:r>
    </w:p>
    <w:p>
      <w:r>
        <w:t xml:space="preserve">籍贯:  </w:t>
      </w:r>
    </w:p>
    <w:p>
      <w:r>
        <w:t xml:space="preserve">学历:  </w:t>
      </w:r>
    </w:p>
    <w:p>
      <w:r>
        <w:t xml:space="preserve">简历:  </w:t>
        <w:br/>
        <w:t>阿布都艾尼·居买，现任新疆维吾尔自治区喀什地区麦盖提县县长</w:t>
        <w:br/>
      </w:r>
    </w:p>
    <w:p/>
    <w:p>
      <w:pPr>
        <w:pStyle w:val="Heading3"/>
      </w:pPr>
      <w:r>
        <w:t xml:space="preserve">新疆维吾尔自治区  喀什地区  麦盖提县  </w:t>
      </w:r>
    </w:p>
    <w:p>
      <w:r>
        <w:rPr>
          <w:i/>
        </w:rPr>
        <w:t>文福来    新疆维吾尔自治区喀什地区麦盖提县县委书记</w:t>
      </w:r>
    </w:p>
    <w:p>
      <w:r>
        <w:t xml:space="preserve">性别:  </w:t>
      </w:r>
    </w:p>
    <w:p>
      <w:r>
        <w:t xml:space="preserve">生年：  </w:t>
      </w:r>
    </w:p>
    <w:p>
      <w:r>
        <w:t xml:space="preserve">籍贯:  </w:t>
      </w:r>
    </w:p>
    <w:p>
      <w:r>
        <w:t xml:space="preserve">学历:  </w:t>
      </w:r>
    </w:p>
    <w:p>
      <w:r>
        <w:t xml:space="preserve">简历:  </w:t>
        <w:br/>
        <w:t>文福来，现任新疆维吾尔自治区喀什地区麦盖提县县委书记</w:t>
        <w:br/>
      </w:r>
    </w:p>
    <w:p/>
    <w:p>
      <w:pPr>
        <w:pStyle w:val="Heading3"/>
      </w:pPr>
      <w:r>
        <w:t xml:space="preserve">新疆维吾尔自治区  喀什地区  岳普湖县  </w:t>
      </w:r>
    </w:p>
    <w:p>
      <w:r>
        <w:rPr>
          <w:i/>
        </w:rPr>
        <w:t>克衣色尔·克尤木    新疆维吾尔自治区喀什地区岳普湖县县长</w:t>
      </w:r>
    </w:p>
    <w:p>
      <w:r>
        <w:t>性别:  男</w:t>
      </w:r>
    </w:p>
    <w:p>
      <w:r>
        <w:t xml:space="preserve">生年：  </w:t>
      </w:r>
    </w:p>
    <w:p>
      <w:r>
        <w:t xml:space="preserve">籍贯:  </w:t>
      </w:r>
    </w:p>
    <w:p>
      <w:r>
        <w:t xml:space="preserve">学历:  </w:t>
      </w:r>
    </w:p>
    <w:p>
      <w:r>
        <w:t xml:space="preserve">简历:  </w:t>
        <w:br/>
        <w:t>克衣色尔·克尤木，现任新疆维吾尔自治区喀什地区岳普湖县县长。</w:t>
        <w:br/>
      </w:r>
    </w:p>
    <w:p/>
    <w:p>
      <w:pPr>
        <w:pStyle w:val="Heading3"/>
      </w:pPr>
      <w:r>
        <w:t xml:space="preserve">新疆维吾尔自治区  喀什地区  岳普湖县  </w:t>
      </w:r>
    </w:p>
    <w:p>
      <w:r>
        <w:rPr>
          <w:i/>
        </w:rPr>
        <w:t>张卫华    新疆维吾尔自治区喀什地区岳普湖县县委书记</w:t>
      </w:r>
    </w:p>
    <w:p>
      <w:r>
        <w:t>性别:  男</w:t>
      </w:r>
    </w:p>
    <w:p>
      <w:r>
        <w:t xml:space="preserve">生年：  </w:t>
      </w:r>
    </w:p>
    <w:p>
      <w:r>
        <w:t xml:space="preserve">籍贯:  </w:t>
      </w:r>
    </w:p>
    <w:p>
      <w:r>
        <w:t xml:space="preserve">学历:  </w:t>
      </w:r>
    </w:p>
    <w:p>
      <w:r>
        <w:t xml:space="preserve">简历:  </w:t>
        <w:br/>
        <w:t>张卫华，现任新疆维吾尔自治区喀什地区岳普湖县县委书记。</w:t>
        <w:br/>
      </w:r>
    </w:p>
    <w:p/>
    <w:p>
      <w:pPr>
        <w:pStyle w:val="Heading3"/>
      </w:pPr>
      <w:r>
        <w:t xml:space="preserve">新疆维吾尔自治区  喀什地区  伽师县  </w:t>
      </w:r>
    </w:p>
    <w:p>
      <w:r>
        <w:rPr>
          <w:i/>
        </w:rPr>
        <w:t>哈力·热合曼    新疆维吾尔自治区喀什地区伽师县县长</w:t>
      </w:r>
    </w:p>
    <w:p>
      <w:r>
        <w:t>性别:  男</w:t>
      </w:r>
    </w:p>
    <w:p>
      <w:r>
        <w:t xml:space="preserve">生年：  </w:t>
      </w:r>
    </w:p>
    <w:p>
      <w:r>
        <w:t xml:space="preserve">籍贯:  </w:t>
      </w:r>
    </w:p>
    <w:p>
      <w:r>
        <w:t xml:space="preserve">学历:  </w:t>
      </w:r>
    </w:p>
    <w:p>
      <w:r>
        <w:t xml:space="preserve">简历:  </w:t>
        <w:br/>
        <w:t>哈力·热合曼，现任新疆维吾尔自治区喀什地区伽师县县长。</w:t>
        <w:br/>
      </w:r>
    </w:p>
    <w:p/>
    <w:p>
      <w:pPr>
        <w:pStyle w:val="Heading3"/>
      </w:pPr>
      <w:r>
        <w:t xml:space="preserve">新疆维吾尔自治区  喀什地区  伽师县  </w:t>
      </w:r>
    </w:p>
    <w:p>
      <w:r>
        <w:rPr>
          <w:i/>
        </w:rPr>
        <w:t>王志军    新疆维吾尔自治区喀什地区伽师县委书记</w:t>
      </w:r>
    </w:p>
    <w:p>
      <w:r>
        <w:t>性别:  男</w:t>
      </w:r>
    </w:p>
    <w:p>
      <w:r>
        <w:t xml:space="preserve">生年：  </w:t>
      </w:r>
    </w:p>
    <w:p>
      <w:r>
        <w:t xml:space="preserve">籍贯:  </w:t>
      </w:r>
    </w:p>
    <w:p>
      <w:r>
        <w:t xml:space="preserve">学历:  </w:t>
      </w:r>
    </w:p>
    <w:p>
      <w:r>
        <w:t xml:space="preserve">简历:  </w:t>
        <w:br/>
        <w:t>王志军，现任新疆维吾尔自治区喀什地区伽师县委书记。</w:t>
        <w:br/>
      </w:r>
    </w:p>
    <w:p/>
    <w:p>
      <w:pPr>
        <w:pStyle w:val="Heading3"/>
      </w:pPr>
      <w:r>
        <w:t xml:space="preserve">新疆维吾尔自治区  喀什地区  巴楚县  </w:t>
      </w:r>
    </w:p>
    <w:p>
      <w:r>
        <w:rPr>
          <w:i/>
        </w:rPr>
        <w:t>木合塔尔·芒苏尔    新疆维吾尔自治区喀什地区巴楚县县长</w:t>
      </w:r>
    </w:p>
    <w:p>
      <w:r>
        <w:t xml:space="preserve">性别:  </w:t>
      </w:r>
    </w:p>
    <w:p>
      <w:r>
        <w:t xml:space="preserve">生年：  </w:t>
      </w:r>
    </w:p>
    <w:p>
      <w:r>
        <w:t xml:space="preserve">籍贯:  </w:t>
      </w:r>
    </w:p>
    <w:p>
      <w:r>
        <w:t xml:space="preserve">学历:  </w:t>
      </w:r>
    </w:p>
    <w:p>
      <w:r>
        <w:t xml:space="preserve">简历:  </w:t>
        <w:br/>
        <w:t>木合塔尔·芒苏尔，现任新疆维吾尔自治区喀什地区巴楚县县长</w:t>
        <w:br/>
      </w:r>
    </w:p>
    <w:p/>
    <w:p>
      <w:pPr>
        <w:pStyle w:val="Heading3"/>
      </w:pPr>
      <w:r>
        <w:t xml:space="preserve">新疆维吾尔自治区  喀什地区  巴楚县  </w:t>
      </w:r>
    </w:p>
    <w:p>
      <w:r>
        <w:rPr>
          <w:i/>
        </w:rPr>
        <w:t>何强    新疆维吾尔自治区喀什地区巴楚县委书记</w:t>
      </w:r>
    </w:p>
    <w:p>
      <w:r>
        <w:t xml:space="preserve">性别:  </w:t>
      </w:r>
    </w:p>
    <w:p>
      <w:r>
        <w:t xml:space="preserve">生年：  </w:t>
      </w:r>
    </w:p>
    <w:p>
      <w:r>
        <w:t xml:space="preserve">籍贯:  </w:t>
      </w:r>
    </w:p>
    <w:p>
      <w:r>
        <w:t xml:space="preserve">学历:  </w:t>
      </w:r>
    </w:p>
    <w:p>
      <w:r>
        <w:t xml:space="preserve">简历:  </w:t>
        <w:br/>
        <w:t>何强，现任新疆维吾尔自治区喀什地区巴楚县委书记</w:t>
        <w:br/>
      </w:r>
    </w:p>
    <w:p/>
    <w:p>
      <w:pPr>
        <w:pStyle w:val="Heading3"/>
      </w:pPr>
      <w:r>
        <w:t xml:space="preserve">新疆维吾尔自治区  喀什地区  塔什库尔干塔吉克自治县  </w:t>
      </w:r>
    </w:p>
    <w:p>
      <w:r>
        <w:rPr>
          <w:i/>
        </w:rPr>
        <w:t>地力毛拉提·依布拉音    新疆维吾尔自治区喀什地区塔什库尔干塔吉克自治县县长</w:t>
      </w:r>
    </w:p>
    <w:p>
      <w:r>
        <w:t xml:space="preserve">性别:  </w:t>
      </w:r>
    </w:p>
    <w:p>
      <w:r>
        <w:t xml:space="preserve">生年：  </w:t>
      </w:r>
    </w:p>
    <w:p>
      <w:r>
        <w:t xml:space="preserve">籍贯:  </w:t>
      </w:r>
    </w:p>
    <w:p>
      <w:r>
        <w:t xml:space="preserve">学历:  </w:t>
      </w:r>
    </w:p>
    <w:p>
      <w:r>
        <w:t xml:space="preserve">简历:  </w:t>
        <w:br/>
        <w:t>地力毛拉提·依布拉音，现任新疆维吾尔自治区喀什地区塔什库尔干塔吉克自治县县长</w:t>
        <w:br/>
      </w:r>
    </w:p>
    <w:p/>
    <w:p>
      <w:pPr>
        <w:pStyle w:val="Heading3"/>
      </w:pPr>
      <w:r>
        <w:t xml:space="preserve">新疆维吾尔自治区  喀什地区  塔什库尔干塔吉克自治县  </w:t>
      </w:r>
    </w:p>
    <w:p>
      <w:r>
        <w:rPr>
          <w:i/>
        </w:rPr>
        <w:t>王福友    新疆维吾尔自治区喀什地区塔什库尔干塔吉克自治县县委书记</w:t>
      </w:r>
    </w:p>
    <w:p>
      <w:r>
        <w:t xml:space="preserve">性别:  </w:t>
      </w:r>
    </w:p>
    <w:p>
      <w:r>
        <w:t xml:space="preserve">生年：  </w:t>
      </w:r>
    </w:p>
    <w:p>
      <w:r>
        <w:t xml:space="preserve">籍贯:  </w:t>
      </w:r>
    </w:p>
    <w:p>
      <w:r>
        <w:t xml:space="preserve">学历:  </w:t>
      </w:r>
    </w:p>
    <w:p>
      <w:r>
        <w:t xml:space="preserve">简历:  </w:t>
        <w:br/>
        <w:t>王福友，现任新疆维吾尔自治区喀什地区塔什库尔干塔吉克自治县县委书记</w:t>
        <w:br/>
      </w:r>
    </w:p>
    <w:p/>
    <w:p>
      <w:pPr>
        <w:pStyle w:val="Heading3"/>
      </w:pPr>
      <w:r>
        <w:t xml:space="preserve">新疆维吾尔自治区  和田地区  和田市  </w:t>
      </w:r>
    </w:p>
    <w:p>
      <w:r>
        <w:rPr>
          <w:i/>
        </w:rPr>
        <w:t>热夏提·木沙江    新疆维吾尔自治区和田地区和田市市长</w:t>
      </w:r>
    </w:p>
    <w:p>
      <w:r>
        <w:t>性别:  男</w:t>
      </w:r>
    </w:p>
    <w:p>
      <w:r>
        <w:t xml:space="preserve">生年：  </w:t>
      </w:r>
    </w:p>
    <w:p>
      <w:r>
        <w:t xml:space="preserve">籍贯:  </w:t>
      </w:r>
    </w:p>
    <w:p>
      <w:r>
        <w:t xml:space="preserve">学历:  </w:t>
      </w:r>
    </w:p>
    <w:p>
      <w:r>
        <w:t xml:space="preserve">简历:  </w:t>
        <w:br/>
        <w:t>热夏提·木沙江，现任新疆维吾尔自治区和田地区和田市市长</w:t>
        <w:br/>
      </w:r>
    </w:p>
    <w:p/>
    <w:p>
      <w:pPr>
        <w:pStyle w:val="Heading3"/>
      </w:pPr>
      <w:r>
        <w:t xml:space="preserve">新疆维吾尔自治区  和田地区  和田市  </w:t>
      </w:r>
    </w:p>
    <w:p>
      <w:r>
        <w:rPr>
          <w:i/>
        </w:rPr>
        <w:t>陈远华    新疆维吾尔自治区和田地区和田市委书记</w:t>
      </w:r>
    </w:p>
    <w:p>
      <w:r>
        <w:t>性别:  男</w:t>
      </w:r>
    </w:p>
    <w:p>
      <w:r>
        <w:t xml:space="preserve">生年：  </w:t>
      </w:r>
    </w:p>
    <w:p>
      <w:r>
        <w:t xml:space="preserve">籍贯:  </w:t>
      </w:r>
    </w:p>
    <w:p>
      <w:r>
        <w:t xml:space="preserve">学历:  </w:t>
      </w:r>
    </w:p>
    <w:p>
      <w:r>
        <w:t xml:space="preserve">简历:  </w:t>
        <w:br/>
        <w:t>陈远华，现任新疆维吾尔自治区和田地区和田市委书记</w:t>
        <w:br/>
      </w:r>
    </w:p>
    <w:p/>
    <w:p>
      <w:pPr>
        <w:pStyle w:val="Heading3"/>
      </w:pPr>
      <w:r>
        <w:t xml:space="preserve">新疆维吾尔自治区  和田地区  和田县  </w:t>
      </w:r>
    </w:p>
    <w:p>
      <w:r>
        <w:rPr>
          <w:i/>
        </w:rPr>
        <w:t>王林    新疆维吾尔自治区和田地区和田县县长</w:t>
      </w:r>
    </w:p>
    <w:p>
      <w:r>
        <w:t>性别:  男</w:t>
      </w:r>
    </w:p>
    <w:p>
      <w:r>
        <w:t xml:space="preserve">生年：  </w:t>
      </w:r>
    </w:p>
    <w:p>
      <w:r>
        <w:t xml:space="preserve">籍贯:  </w:t>
      </w:r>
    </w:p>
    <w:p>
      <w:r>
        <w:t xml:space="preserve">学历:  </w:t>
      </w:r>
    </w:p>
    <w:p>
      <w:r>
        <w:t xml:space="preserve">简历:  </w:t>
        <w:br/>
        <w:t>王林，现任新疆维吾尔自治区和田地区和田县县长</w:t>
        <w:br/>
      </w:r>
    </w:p>
    <w:p/>
    <w:p>
      <w:pPr>
        <w:pStyle w:val="Heading3"/>
      </w:pPr>
      <w:r>
        <w:t xml:space="preserve">新疆维吾尔自治区  和田地区  和田县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新疆维吾尔自治区  和田地区  墨玉县  </w:t>
      </w:r>
    </w:p>
    <w:p>
      <w:r>
        <w:rPr>
          <w:i/>
        </w:rPr>
        <w:t>买买提明·阿不拉    新疆维吾尔自治区和田地区墨玉县县长</w:t>
      </w:r>
    </w:p>
    <w:p>
      <w:r>
        <w:t>性别:  男</w:t>
      </w:r>
    </w:p>
    <w:p>
      <w:r>
        <w:t xml:space="preserve">生年：  </w:t>
      </w:r>
    </w:p>
    <w:p>
      <w:r>
        <w:t xml:space="preserve">籍贯:  </w:t>
      </w:r>
    </w:p>
    <w:p>
      <w:r>
        <w:t xml:space="preserve">学历:  </w:t>
      </w:r>
    </w:p>
    <w:p>
      <w:r>
        <w:t xml:space="preserve">简历:  </w:t>
        <w:br/>
        <w:t>买买提明·阿不拉，现任新疆维吾尔自治区和田地区墨玉县县长</w:t>
        <w:br/>
      </w:r>
    </w:p>
    <w:p/>
    <w:p>
      <w:pPr>
        <w:pStyle w:val="Heading3"/>
      </w:pPr>
      <w:r>
        <w:t xml:space="preserve">新疆维吾尔自治区  和田地区  墨玉县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新疆维吾尔自治区  和田地区  皮山县  </w:t>
      </w:r>
    </w:p>
    <w:p>
      <w:r>
        <w:rPr>
          <w:i/>
        </w:rPr>
        <w:t>吐尔洪·阿帕尔    新疆维吾尔自治区和田地区皮山县县长</w:t>
      </w:r>
    </w:p>
    <w:p>
      <w:r>
        <w:t>性别:  男</w:t>
      </w:r>
    </w:p>
    <w:p>
      <w:r>
        <w:t xml:space="preserve">生年：  </w:t>
      </w:r>
    </w:p>
    <w:p>
      <w:r>
        <w:t xml:space="preserve">籍贯:  </w:t>
      </w:r>
    </w:p>
    <w:p>
      <w:r>
        <w:t xml:space="preserve">学历:  </w:t>
      </w:r>
    </w:p>
    <w:p>
      <w:r>
        <w:t xml:space="preserve">简历:  </w:t>
        <w:br/>
        <w:t>吐尔洪.阿帕尔，男，维吾尔族，1989年9月参加工作，1988年4月入党，大连理工大学毕业，本科学历，工学学士。2014年1月至今任中共皮山县委副书记、县长。</w:t>
        <w:br/>
      </w:r>
    </w:p>
    <w:p/>
    <w:p>
      <w:pPr>
        <w:pStyle w:val="Heading3"/>
      </w:pPr>
      <w:r>
        <w:t xml:space="preserve">新疆维吾尔自治区  和田地区  皮山县  </w:t>
      </w:r>
    </w:p>
    <w:p>
      <w:r>
        <w:rPr>
          <w:i/>
        </w:rPr>
        <w:t>沈毅    新疆维吾尔自治区和田地区皮山县委书记</w:t>
      </w:r>
    </w:p>
    <w:p>
      <w:r>
        <w:t>性别:  男</w:t>
      </w:r>
    </w:p>
    <w:p>
      <w:r>
        <w:t xml:space="preserve">生年：  </w:t>
      </w:r>
    </w:p>
    <w:p>
      <w:r>
        <w:t xml:space="preserve">籍贯:  </w:t>
      </w:r>
    </w:p>
    <w:p>
      <w:r>
        <w:t xml:space="preserve">学历:  </w:t>
      </w:r>
    </w:p>
    <w:p>
      <w:r>
        <w:t xml:space="preserve">简历:  </w:t>
        <w:br/>
        <w:t>沈毅，现任新疆维吾尔自治区和田地区皮山县委书记</w:t>
        <w:br/>
      </w:r>
    </w:p>
    <w:p/>
    <w:p>
      <w:pPr>
        <w:pStyle w:val="Heading3"/>
      </w:pPr>
      <w:r>
        <w:t xml:space="preserve">新疆维吾尔自治区  和田地区  洛浦县  </w:t>
      </w:r>
    </w:p>
    <w:p>
      <w:r>
        <w:rPr>
          <w:i/>
        </w:rPr>
        <w:t>地力夏提·库尔班    新疆维吾尔自治区和田地区洛浦县代县长</w:t>
      </w:r>
    </w:p>
    <w:p>
      <w:r>
        <w:t>性别:  男</w:t>
      </w:r>
    </w:p>
    <w:p>
      <w:r>
        <w:t>生年：  1968年02月</w:t>
      </w:r>
    </w:p>
    <w:p>
      <w:r>
        <w:t xml:space="preserve">籍贯:  </w:t>
      </w:r>
    </w:p>
    <w:p>
      <w:r>
        <w:t xml:space="preserve">学历:  </w:t>
      </w:r>
    </w:p>
    <w:p>
      <w:r>
        <w:t xml:space="preserve">简历:  </w:t>
        <w:br/>
        <w:t>地力夏提·库尔班，男，维吾尔族，1968年3月生人，新疆于田县人，1990年8月参加工作，1997年12月入党，大学学历（1990年7月毕业于南京大学国际商学院经济专业）。现任洛浦县委副书记、代县长。</w:t>
        <w:br/>
        <w:br/>
        <w:t xml:space="preserve"> </w:t>
        <w:br/>
        <w:t xml:space="preserve"> </w:t>
        <w:br/>
        <w:t xml:space="preserve"> </w:t>
        <w:br/>
      </w:r>
    </w:p>
    <w:p/>
    <w:p>
      <w:pPr>
        <w:pStyle w:val="Heading3"/>
      </w:pPr>
      <w:r>
        <w:t xml:space="preserve">新疆维吾尔自治区  和田地区  洛浦县  </w:t>
      </w:r>
    </w:p>
    <w:p>
      <w:r>
        <w:rPr>
          <w:i/>
        </w:rPr>
        <w:t>王玉军    新疆维吾尔自治区和田地区洛浦县委书记</w:t>
      </w:r>
    </w:p>
    <w:p>
      <w:r>
        <w:t>性别:  男</w:t>
      </w:r>
    </w:p>
    <w:p>
      <w:r>
        <w:t xml:space="preserve">生年：  </w:t>
      </w:r>
    </w:p>
    <w:p>
      <w:r>
        <w:t xml:space="preserve">籍贯:  </w:t>
      </w:r>
    </w:p>
    <w:p>
      <w:r>
        <w:t xml:space="preserve">学历:  </w:t>
      </w:r>
    </w:p>
    <w:p>
      <w:r>
        <w:t xml:space="preserve">简历:  </w:t>
        <w:br/>
        <w:t>王玉军，现任新疆维吾尔自治区和田地区洛浦县委书记。</w:t>
        <w:br/>
        <w:br/>
        <w:t xml:space="preserve">1968年12月出生，籍贯甘肃高台。1992年7月参加工作，1996年4月加入中国共产党，在职研究生学历。 </w:t>
        <w:br/>
        <w:br/>
        <w:t xml:space="preserve"> </w:t>
        <w:br/>
        <w:t xml:space="preserve"> </w:t>
        <w:br/>
        <w:t xml:space="preserve"> </w:t>
        <w:br/>
      </w:r>
    </w:p>
    <w:p/>
    <w:p>
      <w:pPr>
        <w:pStyle w:val="Heading3"/>
      </w:pPr>
      <w:r>
        <w:t xml:space="preserve">新疆维吾尔自治区  和田地区  策勒县  </w:t>
      </w:r>
    </w:p>
    <w:p>
      <w:r>
        <w:rPr>
          <w:i/>
        </w:rPr>
        <w:t>阿布都喀地尔·艾海提    疆维吾尔自治区和田地区策勒县县长</w:t>
      </w:r>
    </w:p>
    <w:p>
      <w:r>
        <w:t>性别:  男</w:t>
      </w:r>
    </w:p>
    <w:p>
      <w:r>
        <w:t xml:space="preserve">生年：  </w:t>
      </w:r>
    </w:p>
    <w:p>
      <w:r>
        <w:t xml:space="preserve">籍贯:  </w:t>
      </w:r>
    </w:p>
    <w:p>
      <w:r>
        <w:t xml:space="preserve">学历:  </w:t>
      </w:r>
    </w:p>
    <w:p>
      <w:r>
        <w:t xml:space="preserve">简历:  </w:t>
        <w:br/>
        <w:t xml:space="preserve">阿布都喀地尔·艾海提，现任新疆维吾尔自治区和田地区策勒县县长。1967年10月生，新疆皮山人，1988年7月入党，1988年10月参加工作，新疆大学文学在职研究生学历。 </w:t>
        <w:br/>
        <w:br/>
      </w:r>
    </w:p>
    <w:p/>
    <w:p>
      <w:pPr>
        <w:pStyle w:val="Heading3"/>
      </w:pPr>
      <w:r>
        <w:t xml:space="preserve">新疆维吾尔自治区  和田地区  策勒县  </w:t>
      </w:r>
    </w:p>
    <w:p>
      <w:r>
        <w:rPr>
          <w:i/>
        </w:rPr>
        <w:t>朱才斌    新疆维吾尔自治区和田地区策勒县委书记</w:t>
      </w:r>
    </w:p>
    <w:p>
      <w:r>
        <w:t>性别:  男</w:t>
      </w:r>
    </w:p>
    <w:p>
      <w:r>
        <w:t xml:space="preserve">生年：  </w:t>
      </w:r>
    </w:p>
    <w:p>
      <w:r>
        <w:t xml:space="preserve">籍贯:  </w:t>
      </w:r>
    </w:p>
    <w:p>
      <w:r>
        <w:t xml:space="preserve">学历:  </w:t>
      </w:r>
    </w:p>
    <w:p>
      <w:r>
        <w:t xml:space="preserve">简历:  </w:t>
        <w:br/>
        <w:t>朱才斌，现任新疆维吾尔自治区和田地区策勒县委书记</w:t>
        <w:br/>
      </w:r>
    </w:p>
    <w:p/>
    <w:p>
      <w:pPr>
        <w:pStyle w:val="Heading3"/>
      </w:pPr>
      <w:r>
        <w:t xml:space="preserve">新疆维吾尔自治区  和田地区  于田县  </w:t>
      </w:r>
    </w:p>
    <w:p>
      <w:r>
        <w:rPr>
          <w:i/>
        </w:rPr>
        <w:t>艾热提·尤努斯    新疆维吾尔自治区和田地区于田县县长</w:t>
      </w:r>
    </w:p>
    <w:p>
      <w:r>
        <w:t>性别:  男</w:t>
      </w:r>
    </w:p>
    <w:p>
      <w:r>
        <w:t xml:space="preserve">生年：  </w:t>
      </w:r>
    </w:p>
    <w:p>
      <w:r>
        <w:t xml:space="preserve">籍贯:  </w:t>
      </w:r>
    </w:p>
    <w:p>
      <w:r>
        <w:t xml:space="preserve">学历:  </w:t>
      </w:r>
    </w:p>
    <w:p>
      <w:r>
        <w:t xml:space="preserve">简历:  </w:t>
        <w:br/>
        <w:t>艾热提·尤努斯，现任新疆维吾尔自治区和田地区于田县县委副书记、县长。</w:t>
        <w:br/>
      </w:r>
    </w:p>
    <w:p/>
    <w:p>
      <w:pPr>
        <w:pStyle w:val="Heading3"/>
      </w:pPr>
      <w:r>
        <w:t xml:space="preserve">新疆维吾尔自治区  和田地区  于田县  </w:t>
      </w:r>
    </w:p>
    <w:p>
      <w:r>
        <w:rPr>
          <w:i/>
        </w:rPr>
        <w:t>李建军    新疆维吾尔自治区和田地区于田县委书记</w:t>
      </w:r>
    </w:p>
    <w:p>
      <w:r>
        <w:t>性别:  男</w:t>
      </w:r>
    </w:p>
    <w:p>
      <w:r>
        <w:t xml:space="preserve">生年：  </w:t>
      </w:r>
    </w:p>
    <w:p>
      <w:r>
        <w:t xml:space="preserve">籍贯:  </w:t>
      </w:r>
    </w:p>
    <w:p>
      <w:r>
        <w:t xml:space="preserve">学历:  </w:t>
      </w:r>
    </w:p>
    <w:p>
      <w:r>
        <w:t xml:space="preserve">简历:  </w:t>
        <w:br/>
        <w:t>李建军，现任新疆维吾尔自治区和田地区于田县县委书记</w:t>
        <w:br/>
      </w:r>
    </w:p>
    <w:p/>
    <w:p>
      <w:pPr>
        <w:pStyle w:val="Heading3"/>
      </w:pPr>
      <w:r>
        <w:t xml:space="preserve">新疆维吾尔自治区  和田地区  民丰县  </w:t>
      </w:r>
    </w:p>
    <w:p>
      <w:r>
        <w:rPr>
          <w:i/>
        </w:rPr>
        <w:t>阿依努尔·阿不都拉    新疆维吾尔自治区和田地区民丰县县长</w:t>
      </w:r>
    </w:p>
    <w:p>
      <w:r>
        <w:t>性别:  女</w:t>
      </w:r>
    </w:p>
    <w:p>
      <w:r>
        <w:t xml:space="preserve">生年：  </w:t>
      </w:r>
    </w:p>
    <w:p>
      <w:r>
        <w:t xml:space="preserve">籍贯:  </w:t>
      </w:r>
    </w:p>
    <w:p>
      <w:r>
        <w:t xml:space="preserve">学历:  </w:t>
      </w:r>
    </w:p>
    <w:p>
      <w:r>
        <w:t xml:space="preserve">简历:  </w:t>
        <w:br/>
        <w:t>阿依努尔·阿不都拉，现任新疆维吾尔自治区和田地区民丰县县长</w:t>
        <w:br/>
      </w:r>
    </w:p>
    <w:p/>
    <w:p>
      <w:pPr>
        <w:pStyle w:val="Heading3"/>
      </w:pPr>
      <w:r>
        <w:t xml:space="preserve">新疆维吾尔自治区  和田地区  民丰县  </w:t>
      </w:r>
    </w:p>
    <w:p>
      <w:r>
        <w:rPr>
          <w:i/>
        </w:rPr>
        <w:t>邵泽钦    新疆维吾尔自治区和田地区民丰县委书记</w:t>
      </w:r>
    </w:p>
    <w:p>
      <w:r>
        <w:t>性别:  男</w:t>
      </w:r>
    </w:p>
    <w:p>
      <w:r>
        <w:t xml:space="preserve">生年：  </w:t>
      </w:r>
    </w:p>
    <w:p>
      <w:r>
        <w:t xml:space="preserve">籍贯:  </w:t>
      </w:r>
    </w:p>
    <w:p>
      <w:r>
        <w:t xml:space="preserve">学历:  </w:t>
      </w:r>
    </w:p>
    <w:p>
      <w:r>
        <w:t xml:space="preserve">简历:  </w:t>
        <w:br/>
        <w:t>邵泽钦，现任新疆维吾尔自治区和田地区民丰县委书记</w:t>
        <w:br/>
      </w:r>
    </w:p>
    <w:p/>
    <w:p>
      <w:pPr>
        <w:pStyle w:val="Heading3"/>
      </w:pPr>
      <w:r>
        <w:t xml:space="preserve">新疆维吾尔自治区  伊犁哈萨克自治州  伊宁市  </w:t>
      </w:r>
    </w:p>
    <w:p>
      <w:r>
        <w:rPr>
          <w:i/>
        </w:rPr>
        <w:t>阿布力克木·努兰别克    新疆维吾尔自治区伊犁哈萨克自治州伊宁市委副书记、市长</w:t>
      </w:r>
    </w:p>
    <w:p>
      <w:r>
        <w:t>性别:  男</w:t>
      </w:r>
    </w:p>
    <w:p>
      <w:r>
        <w:t xml:space="preserve">生年：  </w:t>
      </w:r>
    </w:p>
    <w:p>
      <w:r>
        <w:t xml:space="preserve">籍贯:  </w:t>
      </w:r>
    </w:p>
    <w:p>
      <w:r>
        <w:t xml:space="preserve">学历:  </w:t>
      </w:r>
    </w:p>
    <w:p>
      <w:r>
        <w:t xml:space="preserve">简历:  </w:t>
        <w:br/>
        <w:t>阿布力克木·努兰别克，现任新疆维吾尔自治区伊犁哈萨克自治州伊宁市委副书记、市长</w:t>
        <w:br/>
      </w:r>
    </w:p>
    <w:p/>
    <w:p>
      <w:pPr>
        <w:pStyle w:val="Heading3"/>
      </w:pPr>
      <w:r>
        <w:t xml:space="preserve">新疆维吾尔自治区  伊犁哈萨克自治州  伊宁市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新疆维吾尔自治区  伊犁哈萨克自治州  奎屯市  </w:t>
      </w:r>
    </w:p>
    <w:p>
      <w:r>
        <w:rPr>
          <w:i/>
        </w:rPr>
        <w:t>海依拉提·阿西克    新疆维吾尔自治区伊犁哈萨克自治州奎屯市市长</w:t>
      </w:r>
    </w:p>
    <w:p>
      <w:r>
        <w:t>性别:  男</w:t>
      </w:r>
    </w:p>
    <w:p>
      <w:r>
        <w:t xml:space="preserve">生年：  </w:t>
      </w:r>
    </w:p>
    <w:p>
      <w:r>
        <w:t xml:space="preserve">籍贯:  </w:t>
      </w:r>
    </w:p>
    <w:p>
      <w:r>
        <w:t xml:space="preserve">学历:  </w:t>
      </w:r>
    </w:p>
    <w:p>
      <w:r>
        <w:t xml:space="preserve">简历:  </w:t>
        <w:br/>
        <w:t>海依拉提·阿西克，现任新疆维吾尔自治区伊犁哈萨克自治州奎屯市市长。</w:t>
        <w:br/>
      </w:r>
    </w:p>
    <w:p/>
    <w:p>
      <w:pPr>
        <w:pStyle w:val="Heading3"/>
      </w:pPr>
      <w:r>
        <w:t xml:space="preserve">新疆维吾尔自治区  伊犁哈萨克自治州  奎屯市  </w:t>
      </w:r>
    </w:p>
    <w:p>
      <w:r>
        <w:rPr>
          <w:i/>
        </w:rPr>
        <w:t>贾伊生    新疆维吾尔自治区伊犁哈萨克自治州奎屯市委书记</w:t>
      </w:r>
    </w:p>
    <w:p>
      <w:r>
        <w:t>性别:  男</w:t>
      </w:r>
    </w:p>
    <w:p>
      <w:r>
        <w:t xml:space="preserve">生年：  </w:t>
      </w:r>
    </w:p>
    <w:p>
      <w:r>
        <w:t xml:space="preserve">籍贯:  </w:t>
      </w:r>
    </w:p>
    <w:p>
      <w:r>
        <w:t xml:space="preserve">学历:  </w:t>
      </w:r>
    </w:p>
    <w:p>
      <w:r>
        <w:t xml:space="preserve">简历:  </w:t>
        <w:br/>
        <w:t>贾伊生，曾任新疆伊犁州外办党组书记（副厅长级）、霍尔果斯特殊经济开发区管委会主任（副厅长级）。2011.5任新疆新源县委书记（副厅长级）。</w:t>
        <w:br/>
        <w:br/>
        <w:t>2015年7月，任伊犁自治州党委常委、奎屯市委书记、奎屯-独山子经济技术开发区党工委书记</w:t>
        <w:br/>
      </w:r>
    </w:p>
    <w:p/>
    <w:p>
      <w:pPr>
        <w:pStyle w:val="Heading3"/>
      </w:pPr>
      <w:r>
        <w:t xml:space="preserve">新疆维吾尔自治区  伊犁哈萨克自治州  霍尔果斯市  </w:t>
      </w:r>
    </w:p>
    <w:p>
      <w:r>
        <w:rPr>
          <w:i/>
        </w:rPr>
        <w:t>莫拉力•阿不都满金    新疆维吾尔自治区伊犁哈萨克自治州霍尔果斯市市长</w:t>
      </w:r>
    </w:p>
    <w:p>
      <w:r>
        <w:t>性别:  男</w:t>
      </w:r>
    </w:p>
    <w:p>
      <w:r>
        <w:t xml:space="preserve">生年：  </w:t>
      </w:r>
    </w:p>
    <w:p>
      <w:r>
        <w:t xml:space="preserve">籍贯:  </w:t>
      </w:r>
    </w:p>
    <w:p>
      <w:r>
        <w:t xml:space="preserve">学历:  </w:t>
      </w:r>
    </w:p>
    <w:p>
      <w:r>
        <w:t xml:space="preserve">简历:  </w:t>
        <w:br/>
        <w:t>莫拉力•阿不都满金，现任新疆维吾尔自治区伊犁哈萨克自治州霍尔果斯市市长</w:t>
        <w:br/>
      </w:r>
    </w:p>
    <w:p/>
    <w:p>
      <w:pPr>
        <w:pStyle w:val="Heading3"/>
      </w:pPr>
      <w:r>
        <w:t xml:space="preserve">新疆维吾尔自治区  伊犁哈萨克自治州  霍尔果斯市  </w:t>
      </w:r>
    </w:p>
    <w:p>
      <w:r>
        <w:rPr>
          <w:i/>
        </w:rPr>
        <w:t>王刚    新疆维吾尔自治区伊犁哈萨克自治州霍尔果斯市委书记</w:t>
      </w:r>
    </w:p>
    <w:p>
      <w:r>
        <w:t>性别:  男</w:t>
      </w:r>
    </w:p>
    <w:p>
      <w:r>
        <w:t xml:space="preserve">生年：  </w:t>
      </w:r>
    </w:p>
    <w:p>
      <w:r>
        <w:t xml:space="preserve">籍贯:  </w:t>
      </w:r>
    </w:p>
    <w:p>
      <w:r>
        <w:t xml:space="preserve">学历:  </w:t>
      </w:r>
    </w:p>
    <w:p>
      <w:r>
        <w:t xml:space="preserve">简历:  </w:t>
        <w:br/>
        <w:t>王刚，现任新疆维吾尔自治区伊犁哈萨克自治州霍尔果斯市委书记</w:t>
        <w:br/>
      </w:r>
    </w:p>
    <w:p/>
    <w:p>
      <w:pPr>
        <w:pStyle w:val="Heading3"/>
      </w:pPr>
      <w:r>
        <w:t xml:space="preserve">新疆维吾尔自治区  伊犁哈萨克自治州  伊宁县  </w:t>
      </w:r>
    </w:p>
    <w:p>
      <w:r>
        <w:rPr>
          <w:i/>
        </w:rPr>
        <w:t>阿布都克尤木·吐达洪    新疆维吾尔自治区伊犁哈萨克自治州伊宁县县长</w:t>
      </w:r>
    </w:p>
    <w:p>
      <w:r>
        <w:t>性别:  男</w:t>
      </w:r>
    </w:p>
    <w:p>
      <w:r>
        <w:t xml:space="preserve">生年：  </w:t>
      </w:r>
    </w:p>
    <w:p>
      <w:r>
        <w:t xml:space="preserve">籍贯:  </w:t>
      </w:r>
    </w:p>
    <w:p>
      <w:r>
        <w:t xml:space="preserve">学历:  </w:t>
      </w:r>
    </w:p>
    <w:p>
      <w:r>
        <w:t xml:space="preserve">简历:  </w:t>
        <w:br/>
        <w:t>阿布都克尤木·吐达洪，新疆维吾尔自治区伊犁哈萨克自治州伊宁县县长</w:t>
        <w:br/>
      </w:r>
    </w:p>
    <w:p/>
    <w:p>
      <w:pPr>
        <w:pStyle w:val="Heading3"/>
      </w:pPr>
      <w:r>
        <w:t xml:space="preserve">新疆维吾尔自治区  伊犁哈萨克自治州  伊宁县  </w:t>
      </w:r>
    </w:p>
    <w:p>
      <w:r>
        <w:rPr>
          <w:i/>
        </w:rPr>
        <w:t>张继生    新疆维吾尔自治区伊犁哈萨克自治州伊宁县委书记</w:t>
      </w:r>
    </w:p>
    <w:p>
      <w:r>
        <w:t>性别:  男</w:t>
      </w:r>
    </w:p>
    <w:p>
      <w:r>
        <w:t xml:space="preserve">生年：  </w:t>
      </w:r>
    </w:p>
    <w:p>
      <w:r>
        <w:t xml:space="preserve">籍贯:  </w:t>
      </w:r>
    </w:p>
    <w:p>
      <w:r>
        <w:t xml:space="preserve">学历:  </w:t>
      </w:r>
    </w:p>
    <w:p>
      <w:r>
        <w:t xml:space="preserve">简历:  </w:t>
        <w:br/>
        <w:t>张继生，现任新疆维吾尔自治区伊犁哈萨克自治州伊宁县委书记</w:t>
        <w:br/>
      </w:r>
    </w:p>
    <w:p/>
    <w:p>
      <w:pPr>
        <w:pStyle w:val="Heading3"/>
      </w:pPr>
      <w:r>
        <w:t xml:space="preserve">新疆维吾尔自治区  伊犁哈萨克自治州  察布查尔锡伯自治县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新疆维吾尔自治区  伊犁哈萨克自治州  察布查尔锡伯自治县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新疆维吾尔自治区  伊犁哈萨克自治州  霍城县  </w:t>
      </w:r>
    </w:p>
    <w:p>
      <w:r>
        <w:rPr>
          <w:i/>
        </w:rPr>
        <w:t>马合木提·吾买尔江    新疆维吾尔自治区伊犁哈萨克自治州霍城县代县长</w:t>
      </w:r>
    </w:p>
    <w:p>
      <w:r>
        <w:t>性别:  男</w:t>
      </w:r>
    </w:p>
    <w:p>
      <w:r>
        <w:t xml:space="preserve">生年：  </w:t>
      </w:r>
    </w:p>
    <w:p>
      <w:r>
        <w:t xml:space="preserve">籍贯:  </w:t>
      </w:r>
    </w:p>
    <w:p>
      <w:r>
        <w:t xml:space="preserve">学历:  </w:t>
      </w:r>
    </w:p>
    <w:p>
      <w:r>
        <w:t xml:space="preserve">简历:  </w:t>
        <w:br/>
        <w:t>马合木提·吾买尔江，现任新疆维吾尔自治区伊犁哈萨克自治州霍城县委副书记、代县长</w:t>
        <w:br/>
      </w:r>
    </w:p>
    <w:p/>
    <w:p>
      <w:pPr>
        <w:pStyle w:val="Heading3"/>
      </w:pPr>
      <w:r>
        <w:t xml:space="preserve">新疆维吾尔自治区  伊犁哈萨克自治州  霍城县  </w:t>
      </w:r>
    </w:p>
    <w:p>
      <w:r>
        <w:rPr>
          <w:i/>
        </w:rPr>
        <w:t>葛国    新疆维吾尔自治区伊犁州霍城县委书记</w:t>
      </w:r>
    </w:p>
    <w:p>
      <w:r>
        <w:t>性别:  男</w:t>
      </w:r>
    </w:p>
    <w:p>
      <w:r>
        <w:t xml:space="preserve">生年：  </w:t>
      </w:r>
    </w:p>
    <w:p>
      <w:r>
        <w:t xml:space="preserve">籍贯:  </w:t>
      </w:r>
    </w:p>
    <w:p>
      <w:r>
        <w:t xml:space="preserve">学历:  </w:t>
      </w:r>
    </w:p>
    <w:p>
      <w:r>
        <w:t xml:space="preserve">简历:  </w:t>
        <w:br/>
        <w:t>葛国，现任新疆维吾尔自治区伊犁州霍城县委书记。</w:t>
        <w:br/>
      </w:r>
    </w:p>
    <w:p/>
    <w:p>
      <w:pPr>
        <w:pStyle w:val="Heading3"/>
      </w:pPr>
      <w:r>
        <w:t xml:space="preserve">新疆维吾尔自治区  伊犁哈萨克自治州  巩留县  </w:t>
      </w:r>
    </w:p>
    <w:p>
      <w:r>
        <w:rPr>
          <w:i/>
        </w:rPr>
        <w:t>托里坤·阿孜尔拜    新疆维吾尔自治区伊犁哈萨克自治州巩留县县长</w:t>
      </w:r>
    </w:p>
    <w:p>
      <w:r>
        <w:t>性别:  男</w:t>
      </w:r>
    </w:p>
    <w:p>
      <w:r>
        <w:t xml:space="preserve">生年：  </w:t>
      </w:r>
    </w:p>
    <w:p>
      <w:r>
        <w:t xml:space="preserve">籍贯:  </w:t>
      </w:r>
    </w:p>
    <w:p>
      <w:r>
        <w:t xml:space="preserve">学历:  </w:t>
      </w:r>
    </w:p>
    <w:p>
      <w:r>
        <w:t xml:space="preserve">简历:  </w:t>
        <w:br/>
        <w:t>托里坤·阿孜尔拜，现任新疆维吾尔自治区伊犁哈萨克自治州巩留县县长。</w:t>
        <w:br/>
      </w:r>
    </w:p>
    <w:p/>
    <w:p>
      <w:pPr>
        <w:pStyle w:val="Heading3"/>
      </w:pPr>
      <w:r>
        <w:t xml:space="preserve">新疆维吾尔自治区  伊犁哈萨克自治州  巩留县  </w:t>
      </w:r>
    </w:p>
    <w:p>
      <w:r>
        <w:rPr>
          <w:i/>
        </w:rPr>
        <w:t>张耀华    新疆维吾尔自治区伊犁哈萨克自治州巩留县委书记</w:t>
      </w:r>
    </w:p>
    <w:p>
      <w:r>
        <w:t>性别:  男</w:t>
      </w:r>
    </w:p>
    <w:p>
      <w:r>
        <w:t xml:space="preserve">生年：  </w:t>
      </w:r>
    </w:p>
    <w:p>
      <w:r>
        <w:t xml:space="preserve">籍贯:  </w:t>
      </w:r>
    </w:p>
    <w:p>
      <w:r>
        <w:t xml:space="preserve">学历:  </w:t>
      </w:r>
    </w:p>
    <w:p>
      <w:r>
        <w:t xml:space="preserve">简历:  </w:t>
        <w:br/>
        <w:t>张耀华，新疆维吾尔自治区伊犁哈萨克自治州巩留县委书记。</w:t>
        <w:br/>
      </w:r>
    </w:p>
    <w:p/>
    <w:p>
      <w:pPr>
        <w:pStyle w:val="Heading3"/>
      </w:pPr>
      <w:r>
        <w:t xml:space="preserve">新疆维吾尔自治区  伊犁哈萨克自治州  新源县  </w:t>
      </w:r>
    </w:p>
    <w:p>
      <w:r>
        <w:rPr>
          <w:i/>
        </w:rPr>
        <w:t>多里坤·堆山拜    新疆维吾尔自治区伊犁哈萨克自治州新源县县长</w:t>
      </w:r>
    </w:p>
    <w:p>
      <w:r>
        <w:t>性别:  男</w:t>
      </w:r>
    </w:p>
    <w:p>
      <w:r>
        <w:t xml:space="preserve">生年：  </w:t>
      </w:r>
    </w:p>
    <w:p>
      <w:r>
        <w:t xml:space="preserve">籍贯:  </w:t>
      </w:r>
    </w:p>
    <w:p>
      <w:r>
        <w:t xml:space="preserve">学历:  </w:t>
      </w:r>
    </w:p>
    <w:p>
      <w:r>
        <w:t xml:space="preserve">简历:  </w:t>
        <w:br/>
        <w:t>多里坤·堆山拜，现任新疆维吾尔自治区伊犁哈萨克自治州新源县县长</w:t>
        <w:br/>
      </w:r>
    </w:p>
    <w:p/>
    <w:p>
      <w:pPr>
        <w:pStyle w:val="Heading3"/>
      </w:pPr>
      <w:r>
        <w:t xml:space="preserve">新疆维吾尔自治区  伊犁哈萨克自治州  新源县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新疆维吾尔自治区  伊犁哈萨克自治州  昭苏县  </w:t>
      </w:r>
    </w:p>
    <w:p>
      <w:r>
        <w:rPr>
          <w:i/>
        </w:rPr>
        <w:t>华西太•哈孜别克    新疆维吾尔自治区伊犁哈萨克自治州昭苏县县长</w:t>
      </w:r>
    </w:p>
    <w:p>
      <w:r>
        <w:t>性别:  男</w:t>
      </w:r>
    </w:p>
    <w:p>
      <w:r>
        <w:t xml:space="preserve">生年：  </w:t>
      </w:r>
    </w:p>
    <w:p>
      <w:r>
        <w:t xml:space="preserve">籍贯:  </w:t>
      </w:r>
    </w:p>
    <w:p>
      <w:r>
        <w:t xml:space="preserve">学历:  </w:t>
      </w:r>
    </w:p>
    <w:p>
      <w:r>
        <w:t xml:space="preserve">简历:  </w:t>
        <w:br/>
        <w:t>华西太•哈孜别克，现任新疆维吾尔自治区伊犁哈萨克自治州昭苏县县委副书记、县长。</w:t>
        <w:br/>
      </w:r>
    </w:p>
    <w:p/>
    <w:p>
      <w:pPr>
        <w:pStyle w:val="Heading3"/>
      </w:pPr>
      <w:r>
        <w:t xml:space="preserve">新疆维吾尔自治区  伊犁哈萨克自治州  昭苏县  </w:t>
      </w:r>
    </w:p>
    <w:p>
      <w:r>
        <w:rPr>
          <w:i/>
        </w:rPr>
        <w:t>钱志福    新疆维吾尔自治区伊犁哈萨克自治州昭苏县委书记</w:t>
      </w:r>
    </w:p>
    <w:p>
      <w:r>
        <w:t>性别:  男</w:t>
      </w:r>
    </w:p>
    <w:p>
      <w:r>
        <w:t xml:space="preserve">生年：  </w:t>
      </w:r>
    </w:p>
    <w:p>
      <w:r>
        <w:t xml:space="preserve">籍贯:  </w:t>
      </w:r>
    </w:p>
    <w:p>
      <w:r>
        <w:t xml:space="preserve">学历:  </w:t>
      </w:r>
    </w:p>
    <w:p>
      <w:r>
        <w:t xml:space="preserve">简历:  </w:t>
        <w:br/>
        <w:t>钱志福，现任新疆维吾尔自治区伊犁哈萨克自治州昭苏县委书记</w:t>
        <w:br/>
      </w:r>
    </w:p>
    <w:p/>
    <w:p>
      <w:pPr>
        <w:pStyle w:val="Heading3"/>
      </w:pPr>
      <w:r>
        <w:t xml:space="preserve">新疆维吾尔自治区  伊犁哈萨克自治州  特克斯县  </w:t>
      </w:r>
    </w:p>
    <w:p>
      <w:r>
        <w:rPr>
          <w:i/>
        </w:rPr>
        <w:t>江尔森    新疆维吾尔自治区伊犁哈萨克自治州特克斯县县长</w:t>
      </w:r>
    </w:p>
    <w:p>
      <w:r>
        <w:t>性别:  男</w:t>
      </w:r>
    </w:p>
    <w:p>
      <w:r>
        <w:t xml:space="preserve">生年：  </w:t>
      </w:r>
    </w:p>
    <w:p>
      <w:r>
        <w:t xml:space="preserve">籍贯:  </w:t>
      </w:r>
    </w:p>
    <w:p>
      <w:r>
        <w:t xml:space="preserve">学历:  </w:t>
      </w:r>
    </w:p>
    <w:p>
      <w:r>
        <w:t xml:space="preserve">简历:  </w:t>
        <w:br/>
        <w:t>江尔森，现任新疆维吾尔自治区伊犁哈萨克自治州特克斯县县长</w:t>
        <w:br/>
      </w:r>
    </w:p>
    <w:p/>
    <w:p>
      <w:pPr>
        <w:pStyle w:val="Heading3"/>
      </w:pPr>
      <w:r>
        <w:t xml:space="preserve">新疆维吾尔自治区  伊犁哈萨克自治州  特克斯县  </w:t>
      </w:r>
    </w:p>
    <w:p>
      <w:r>
        <w:rPr>
          <w:i/>
        </w:rPr>
        <w:t>刘莉    新疆维吾尔自治区伊犁哈萨克自治州特克斯县委书记</w:t>
      </w:r>
    </w:p>
    <w:p>
      <w:r>
        <w:t>性别:  女</w:t>
      </w:r>
    </w:p>
    <w:p>
      <w:r>
        <w:t xml:space="preserve">生年：  </w:t>
      </w:r>
    </w:p>
    <w:p>
      <w:r>
        <w:t xml:space="preserve">籍贯:  </w:t>
      </w:r>
    </w:p>
    <w:p>
      <w:r>
        <w:t xml:space="preserve">学历:  </w:t>
      </w:r>
    </w:p>
    <w:p>
      <w:r>
        <w:t xml:space="preserve">简历:  </w:t>
        <w:br/>
        <w:t>刘莉，现任新疆维吾尔自治区伊犁哈萨克自治州特克斯县委书记</w:t>
        <w:br/>
      </w:r>
    </w:p>
    <w:p/>
    <w:p>
      <w:pPr>
        <w:pStyle w:val="Heading3"/>
      </w:pPr>
      <w:r>
        <w:t xml:space="preserve">新疆维吾尔自治区  伊犁哈萨克自治州  尼勒克县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新疆维吾尔自治区  伊犁哈萨克自治州  尼勒克县  </w:t>
      </w:r>
    </w:p>
    <w:p>
      <w:r>
        <w:rPr>
          <w:i/>
        </w:rPr>
        <w:t>周立新    新疆维吾尔自治区伊犁哈萨克自治州尼勒克县委书记</w:t>
      </w:r>
    </w:p>
    <w:p>
      <w:r>
        <w:t>性别:  男</w:t>
      </w:r>
    </w:p>
    <w:p>
      <w:r>
        <w:t xml:space="preserve">生年：  </w:t>
      </w:r>
    </w:p>
    <w:p>
      <w:r>
        <w:t xml:space="preserve">籍贯:  </w:t>
      </w:r>
    </w:p>
    <w:p>
      <w:r>
        <w:t xml:space="preserve">学历:  </w:t>
      </w:r>
    </w:p>
    <w:p>
      <w:r>
        <w:t xml:space="preserve">简历:  </w:t>
        <w:br/>
        <w:t>周立新，现任新疆维吾尔自治区伊犁哈萨克自治州尼勒克县委书记。</w:t>
        <w:br/>
      </w:r>
    </w:p>
    <w:p/>
    <w:p>
      <w:pPr>
        <w:pStyle w:val="Heading3"/>
      </w:pPr>
      <w:r>
        <w:t xml:space="preserve">新疆维吾尔自治区  塔城地区  塔城市  </w:t>
      </w:r>
    </w:p>
    <w:p>
      <w:r>
        <w:rPr>
          <w:i/>
        </w:rPr>
        <w:t>若曼·塔吾汗    新疆维吾尔自治区塔城地区塔城市市长</w:t>
      </w:r>
    </w:p>
    <w:p>
      <w:r>
        <w:t>性别:  男</w:t>
      </w:r>
    </w:p>
    <w:p>
      <w:r>
        <w:t xml:space="preserve">生年：  </w:t>
      </w:r>
    </w:p>
    <w:p>
      <w:r>
        <w:t xml:space="preserve">籍贯:  </w:t>
      </w:r>
    </w:p>
    <w:p>
      <w:r>
        <w:t xml:space="preserve">学历:  </w:t>
      </w:r>
    </w:p>
    <w:p>
      <w:r>
        <w:t xml:space="preserve">简历:  </w:t>
        <w:br/>
        <w:t>若曼·塔吾汗，新疆维吾尔自治区塔城地区塔城市市长</w:t>
        <w:br/>
      </w:r>
    </w:p>
    <w:p/>
    <w:p>
      <w:pPr>
        <w:pStyle w:val="Heading3"/>
      </w:pPr>
      <w:r>
        <w:t xml:space="preserve">新疆维吾尔自治区  塔城地区  塔城市  </w:t>
      </w:r>
    </w:p>
    <w:p>
      <w:r>
        <w:rPr>
          <w:i/>
        </w:rPr>
        <w:t>张岩    新疆维吾尔自治区塔城地区塔城市委书记</w:t>
      </w:r>
    </w:p>
    <w:p>
      <w:r>
        <w:t>性别:  男</w:t>
      </w:r>
    </w:p>
    <w:p>
      <w:r>
        <w:t xml:space="preserve">生年：  </w:t>
      </w:r>
    </w:p>
    <w:p>
      <w:r>
        <w:t xml:space="preserve">籍贯:  </w:t>
      </w:r>
    </w:p>
    <w:p>
      <w:r>
        <w:t xml:space="preserve">学历:  </w:t>
      </w:r>
    </w:p>
    <w:p>
      <w:r>
        <w:t xml:space="preserve">简历:  </w:t>
        <w:br/>
        <w:t>张岩，现任新疆维吾尔自治区塔城地区塔城市委书记</w:t>
        <w:br/>
      </w:r>
    </w:p>
    <w:p/>
    <w:p>
      <w:pPr>
        <w:pStyle w:val="Heading3"/>
      </w:pPr>
      <w:r>
        <w:t xml:space="preserve">新疆维吾尔自治区  塔城地区  乌苏市  </w:t>
      </w:r>
    </w:p>
    <w:p>
      <w:r>
        <w:rPr>
          <w:i/>
        </w:rPr>
        <w:t>达列力别克·坎加汗    新疆维吾尔自治区塔城地区乌苏市市长</w:t>
      </w:r>
    </w:p>
    <w:p>
      <w:r>
        <w:t>性别:  男</w:t>
      </w:r>
    </w:p>
    <w:p>
      <w:r>
        <w:t xml:space="preserve">生年：  </w:t>
      </w:r>
    </w:p>
    <w:p>
      <w:r>
        <w:t xml:space="preserve">籍贯:  </w:t>
      </w:r>
    </w:p>
    <w:p>
      <w:r>
        <w:t xml:space="preserve">学历:  </w:t>
      </w:r>
    </w:p>
    <w:p>
      <w:r>
        <w:t xml:space="preserve">简历:  </w:t>
        <w:br/>
        <w:t>达列力别克·坎加汗，现任新疆维吾尔自治区塔城地区乌苏市市长，主持市人民政府全面工作。分管人力资源和社会保障、机构编制、财政、税务、外事（侨务）、社会保险、审计、职业教育、绩效、监察、纠风、人民武装工作。</w:t>
        <w:br/>
      </w:r>
    </w:p>
    <w:p/>
    <w:p>
      <w:pPr>
        <w:pStyle w:val="Heading3"/>
      </w:pPr>
      <w:r>
        <w:t xml:space="preserve">新疆维吾尔自治区  塔城地区  乌苏市  </w:t>
      </w:r>
    </w:p>
    <w:p>
      <w:r>
        <w:rPr>
          <w:i/>
        </w:rPr>
        <w:t>梁浩    新疆维吾尔自治区塔城地区乌苏市委书记</w:t>
      </w:r>
    </w:p>
    <w:p>
      <w:r>
        <w:t>性别:  男</w:t>
      </w:r>
    </w:p>
    <w:p>
      <w:r>
        <w:t xml:space="preserve">生年：  </w:t>
      </w:r>
    </w:p>
    <w:p>
      <w:r>
        <w:t xml:space="preserve">籍贯:  </w:t>
      </w:r>
    </w:p>
    <w:p>
      <w:r>
        <w:t xml:space="preserve">学历:  </w:t>
      </w:r>
    </w:p>
    <w:p>
      <w:r>
        <w:t xml:space="preserve">简历:  </w:t>
        <w:br/>
        <w:t>梁浩，现任新疆维吾尔自治区塔城地区乌苏市委书记</w:t>
        <w:br/>
      </w:r>
    </w:p>
    <w:p/>
    <w:p>
      <w:pPr>
        <w:pStyle w:val="Heading3"/>
      </w:pPr>
      <w:r>
        <w:t xml:space="preserve">新疆维吾尔自治区  塔城地区  额敏县  </w:t>
      </w:r>
    </w:p>
    <w:p>
      <w:r>
        <w:rPr>
          <w:i/>
        </w:rPr>
        <w:t>叶尔多斯·巴孜肯    新疆维吾尔自治区塔城地区额敏县县长</w:t>
      </w:r>
    </w:p>
    <w:p>
      <w:r>
        <w:t>性别:  男</w:t>
      </w:r>
    </w:p>
    <w:p>
      <w:r>
        <w:t xml:space="preserve">生年：  </w:t>
      </w:r>
    </w:p>
    <w:p>
      <w:r>
        <w:t xml:space="preserve">籍贯:  </w:t>
      </w:r>
    </w:p>
    <w:p>
      <w:r>
        <w:t xml:space="preserve">学历:  </w:t>
      </w:r>
    </w:p>
    <w:p>
      <w:r>
        <w:t xml:space="preserve">简历:  </w:t>
        <w:br/>
        <w:t>叶尔多斯·巴孜肯，现任新疆维吾尔自治区塔城地区额敏县县长</w:t>
        <w:br/>
      </w:r>
    </w:p>
    <w:p/>
    <w:p>
      <w:pPr>
        <w:pStyle w:val="Heading3"/>
      </w:pPr>
      <w:r>
        <w:t xml:space="preserve">新疆维吾尔自治区  塔城地区  额敏县  </w:t>
      </w:r>
    </w:p>
    <w:p>
      <w:r>
        <w:rPr>
          <w:i/>
        </w:rPr>
        <w:t>王克勇    新疆维吾尔自治区塔城地区额敏县委书记</w:t>
      </w:r>
    </w:p>
    <w:p>
      <w:r>
        <w:t>性别:  男</w:t>
      </w:r>
    </w:p>
    <w:p>
      <w:r>
        <w:t xml:space="preserve">生年：  </w:t>
      </w:r>
    </w:p>
    <w:p>
      <w:r>
        <w:t xml:space="preserve">籍贯:  </w:t>
      </w:r>
    </w:p>
    <w:p>
      <w:r>
        <w:t xml:space="preserve">学历:  </w:t>
      </w:r>
    </w:p>
    <w:p>
      <w:r>
        <w:t xml:space="preserve">简历:  </w:t>
        <w:br/>
        <w:t>王克勇，现任新疆维吾尔自治区塔城地区额敏县委书记</w:t>
        <w:br/>
      </w:r>
    </w:p>
    <w:p/>
    <w:p>
      <w:pPr>
        <w:pStyle w:val="Heading3"/>
      </w:pPr>
      <w:r>
        <w:t xml:space="preserve">新疆维吾尔自治区  塔城地区  沙湾县  </w:t>
      </w:r>
    </w:p>
    <w:p>
      <w:r>
        <w:rPr>
          <w:i/>
        </w:rPr>
        <w:t>赛力克·乌拉孜别克    新疆维吾尔自治区塔城地区沙湾县县长</w:t>
      </w:r>
    </w:p>
    <w:p>
      <w:r>
        <w:t xml:space="preserve">性别:  </w:t>
      </w:r>
    </w:p>
    <w:p>
      <w:r>
        <w:t xml:space="preserve">生年：  </w:t>
      </w:r>
    </w:p>
    <w:p>
      <w:r>
        <w:t xml:space="preserve">籍贯:  </w:t>
      </w:r>
    </w:p>
    <w:p>
      <w:r>
        <w:t xml:space="preserve">学历:  </w:t>
      </w:r>
    </w:p>
    <w:p>
      <w:r>
        <w:t xml:space="preserve">简历:  </w:t>
        <w:br/>
        <w:t>赛力克·乌拉孜别克，现任新疆维吾尔自治区塔城地区沙湾县县长</w:t>
        <w:br/>
      </w:r>
    </w:p>
    <w:p/>
    <w:p>
      <w:pPr>
        <w:pStyle w:val="Heading3"/>
      </w:pPr>
      <w:r>
        <w:t xml:space="preserve">新疆维吾尔自治区  塔城地区  沙湾县  </w:t>
      </w:r>
    </w:p>
    <w:p>
      <w:r>
        <w:rPr>
          <w:i/>
        </w:rPr>
        <w:t>乾正峰    新疆维吾尔自治区塔城地区沙湾县委书记</w:t>
      </w:r>
    </w:p>
    <w:p>
      <w:r>
        <w:t>性别:  男</w:t>
      </w:r>
    </w:p>
    <w:p>
      <w:r>
        <w:t xml:space="preserve">生年：  </w:t>
      </w:r>
    </w:p>
    <w:p>
      <w:r>
        <w:t xml:space="preserve">籍贯:  </w:t>
      </w:r>
    </w:p>
    <w:p>
      <w:r>
        <w:t xml:space="preserve">学历:  </w:t>
      </w:r>
    </w:p>
    <w:p>
      <w:r>
        <w:t xml:space="preserve">简历:  </w:t>
        <w:br/>
        <w:t>乾正峰，现任新疆维吾尔自治区塔城地区沙湾县委书记</w:t>
        <w:br/>
      </w:r>
    </w:p>
    <w:p/>
    <w:p>
      <w:pPr>
        <w:pStyle w:val="Heading3"/>
      </w:pPr>
      <w:r>
        <w:t xml:space="preserve">新疆维吾尔自治区  塔城地区  托里县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新疆维吾尔自治区  塔城地区  托里县  </w:t>
      </w:r>
    </w:p>
    <w:p>
      <w:r>
        <w:rPr>
          <w:i/>
        </w:rPr>
        <w:t>宿召兵    新疆维吾尔自治区塔城地区托里县委书记</w:t>
      </w:r>
    </w:p>
    <w:p>
      <w:r>
        <w:t>性别:  男</w:t>
      </w:r>
    </w:p>
    <w:p>
      <w:r>
        <w:t xml:space="preserve">生年：  </w:t>
      </w:r>
    </w:p>
    <w:p>
      <w:r>
        <w:t xml:space="preserve">籍贯:  </w:t>
      </w:r>
    </w:p>
    <w:p>
      <w:r>
        <w:t xml:space="preserve">学历:  </w:t>
      </w:r>
    </w:p>
    <w:p>
      <w:r>
        <w:t xml:space="preserve">简历:  </w:t>
        <w:br/>
        <w:t>宿召兵，现任新疆维吾尔自治区塔城地区托里县委书记</w:t>
        <w:br/>
      </w:r>
    </w:p>
    <w:p/>
    <w:p>
      <w:pPr>
        <w:pStyle w:val="Heading3"/>
      </w:pPr>
      <w:r>
        <w:t xml:space="preserve">新疆维吾尔自治区  塔城地区  裕民县  </w:t>
      </w:r>
    </w:p>
    <w:p>
      <w:r>
        <w:rPr>
          <w:i/>
        </w:rPr>
        <w:t>玛依努尔·加汗    新疆维吾尔自治区塔城地区裕民县县长</w:t>
      </w:r>
    </w:p>
    <w:p>
      <w:r>
        <w:t>性别:  女</w:t>
      </w:r>
    </w:p>
    <w:p>
      <w:r>
        <w:t xml:space="preserve">生年：  </w:t>
      </w:r>
    </w:p>
    <w:p>
      <w:r>
        <w:t xml:space="preserve">籍贯:  </w:t>
      </w:r>
    </w:p>
    <w:p>
      <w:r>
        <w:t xml:space="preserve">学历:  </w:t>
      </w:r>
    </w:p>
    <w:p>
      <w:r>
        <w:t xml:space="preserve">简历:  </w:t>
        <w:br/>
        <w:t>玛依努尔·加汗，现任新疆维吾尔自治区塔城地区裕民县县长</w:t>
        <w:br/>
      </w:r>
    </w:p>
    <w:p/>
    <w:p>
      <w:pPr>
        <w:pStyle w:val="Heading3"/>
      </w:pPr>
      <w:r>
        <w:t xml:space="preserve">新疆维吾尔自治区  塔城地区  裕民县  </w:t>
      </w:r>
    </w:p>
    <w:p>
      <w:r>
        <w:rPr>
          <w:i/>
        </w:rPr>
        <w:t>邹义伟    新疆维吾尔自治区塔城地区裕民县委书记</w:t>
      </w:r>
    </w:p>
    <w:p>
      <w:r>
        <w:t>性别:  男</w:t>
      </w:r>
    </w:p>
    <w:p>
      <w:r>
        <w:t xml:space="preserve">生年：  </w:t>
      </w:r>
    </w:p>
    <w:p>
      <w:r>
        <w:t xml:space="preserve">籍贯:  </w:t>
      </w:r>
    </w:p>
    <w:p>
      <w:r>
        <w:t xml:space="preserve">学历:  </w:t>
      </w:r>
    </w:p>
    <w:p>
      <w:r>
        <w:t xml:space="preserve">简历:  </w:t>
        <w:br/>
        <w:t>邹义伟，现任新疆维吾尔自治区塔城地区裕民县委书记。</w:t>
        <w:br/>
        <w:br/>
        <w:t>主持县委全面工作。分管党的建设、党风廉政建设、人大、武装、党校工作。</w:t>
        <w:br/>
      </w:r>
    </w:p>
    <w:p/>
    <w:p>
      <w:pPr>
        <w:pStyle w:val="Heading3"/>
      </w:pPr>
      <w:r>
        <w:t xml:space="preserve">新疆维吾尔自治区  塔城地区  和布克赛尔蒙古自治县  </w:t>
      </w:r>
    </w:p>
    <w:p>
      <w:r>
        <w:rPr>
          <w:i/>
        </w:rPr>
        <w:t>拉格瓦·才布格加甫    新疆维吾尔自治区塔城地区和布克赛尔蒙古自治县县长</w:t>
      </w:r>
    </w:p>
    <w:p>
      <w:r>
        <w:t>性别:  男</w:t>
      </w:r>
    </w:p>
    <w:p>
      <w:r>
        <w:t xml:space="preserve">生年：  </w:t>
      </w:r>
    </w:p>
    <w:p>
      <w:r>
        <w:t xml:space="preserve">籍贯:  </w:t>
      </w:r>
    </w:p>
    <w:p>
      <w:r>
        <w:t xml:space="preserve">学历:  </w:t>
      </w:r>
    </w:p>
    <w:p>
      <w:r>
        <w:t xml:space="preserve">简历:  </w:t>
        <w:br/>
        <w:t>拉格瓦·才布格加甫，现任新疆维吾尔自治区塔城地区和布克赛尔蒙古自治县县长。参与党委集体领导，主持县人民政府全盘工作。</w:t>
        <w:br/>
      </w:r>
    </w:p>
    <w:p/>
    <w:p>
      <w:pPr>
        <w:pStyle w:val="Heading3"/>
      </w:pPr>
      <w:r>
        <w:t xml:space="preserve">新疆维吾尔自治区  塔城地区  和布克赛尔蒙古自治县  </w:t>
      </w:r>
    </w:p>
    <w:p>
      <w:r>
        <w:rPr>
          <w:i/>
        </w:rPr>
        <w:t>薛俊强    新疆维吾尔自治区塔城地区和布克赛尔蒙古自治县委书记</w:t>
      </w:r>
    </w:p>
    <w:p>
      <w:r>
        <w:t>性别:  男</w:t>
      </w:r>
    </w:p>
    <w:p>
      <w:r>
        <w:t xml:space="preserve">生年：  </w:t>
      </w:r>
    </w:p>
    <w:p>
      <w:r>
        <w:t xml:space="preserve">籍贯:  </w:t>
      </w:r>
    </w:p>
    <w:p>
      <w:r>
        <w:t xml:space="preserve">学历:  </w:t>
      </w:r>
    </w:p>
    <w:p>
      <w:r>
        <w:t xml:space="preserve">简历:  </w:t>
        <w:br/>
        <w:t>薛俊强，现任新疆维吾尔自治区塔城地区和布克赛尔蒙古自治县委书记。主持县委全盘工作。主管党风廉政建设、党建、人民武装工作。</w:t>
        <w:br/>
      </w:r>
    </w:p>
    <w:p/>
    <w:p>
      <w:pPr>
        <w:pStyle w:val="Heading3"/>
      </w:pPr>
      <w:r>
        <w:t xml:space="preserve">新疆维吾尔自治区  阿勒泰地区  阿勒泰市  </w:t>
      </w:r>
    </w:p>
    <w:p>
      <w:r>
        <w:rPr>
          <w:i/>
        </w:rPr>
        <w:t>木合亚提·努尔木哈买提    新疆维吾尔自治区阿勒泰地区阿勒泰市市长</w:t>
      </w:r>
    </w:p>
    <w:p>
      <w:r>
        <w:t>性别:  男</w:t>
      </w:r>
    </w:p>
    <w:p>
      <w:r>
        <w:t xml:space="preserve">生年：  </w:t>
      </w:r>
    </w:p>
    <w:p>
      <w:r>
        <w:t xml:space="preserve">籍贯:  </w:t>
      </w:r>
    </w:p>
    <w:p>
      <w:r>
        <w:t xml:space="preserve">学历:  </w:t>
      </w:r>
    </w:p>
    <w:p>
      <w:r>
        <w:t xml:space="preserve">简历:  </w:t>
        <w:br/>
        <w:t>哈萨克族，1967年10月生，新疆福海人，1992年9月参加工作，1997年3月入党，1992年7月新疆八一农学院动物医学专业毕业，大学学历。</w:t>
        <w:br/>
        <w:br/>
        <w:t>工作分工：全面负责市人民政府的领导工作。</w:t>
        <w:br/>
      </w:r>
    </w:p>
    <w:p/>
    <w:p>
      <w:pPr>
        <w:pStyle w:val="Heading3"/>
      </w:pPr>
      <w:r>
        <w:t xml:space="preserve">新疆维吾尔自治区  阿勒泰地区  阿勒泰市  </w:t>
      </w:r>
    </w:p>
    <w:p>
      <w:r>
        <w:rPr>
          <w:i/>
        </w:rPr>
        <w:t>王仕斌    新疆维吾尔自治区阿勒泰地区阿勒泰市委书记</w:t>
      </w:r>
    </w:p>
    <w:p>
      <w:r>
        <w:t>性别:  男</w:t>
      </w:r>
    </w:p>
    <w:p>
      <w:r>
        <w:t xml:space="preserve">生年：  </w:t>
      </w:r>
    </w:p>
    <w:p>
      <w:r>
        <w:t xml:space="preserve">籍贯:  </w:t>
      </w:r>
    </w:p>
    <w:p>
      <w:r>
        <w:t xml:space="preserve">学历:  </w:t>
      </w:r>
    </w:p>
    <w:p>
      <w:r>
        <w:t xml:space="preserve">简历:  </w:t>
        <w:br/>
        <w:t>王仕斌，现任新疆维吾尔自治区阿勒泰地区阿勒泰市委书记</w:t>
        <w:br/>
      </w:r>
    </w:p>
    <w:p/>
    <w:p>
      <w:pPr>
        <w:pStyle w:val="Heading3"/>
      </w:pPr>
      <w:r>
        <w:t xml:space="preserve">新疆维吾尔自治区  阿勒泰地区  布尔津县  </w:t>
      </w:r>
    </w:p>
    <w:p>
      <w:r>
        <w:rPr>
          <w:i/>
        </w:rPr>
        <w:t>叶尔波力·孜汗    新疆维吾尔自治区阿勒泰地区布尔津县县长</w:t>
      </w:r>
    </w:p>
    <w:p>
      <w:r>
        <w:t>性别:  男</w:t>
      </w:r>
    </w:p>
    <w:p>
      <w:r>
        <w:t xml:space="preserve">生年：  </w:t>
      </w:r>
    </w:p>
    <w:p>
      <w:r>
        <w:t xml:space="preserve">籍贯:  </w:t>
      </w:r>
    </w:p>
    <w:p>
      <w:r>
        <w:t xml:space="preserve">学历:  </w:t>
      </w:r>
    </w:p>
    <w:p>
      <w:r>
        <w:t xml:space="preserve">简历:  </w:t>
        <w:br/>
        <w:t>哈萨克族，1973年5月出生，新疆阿勒泰人，1996年9月参加工作，2001年3月加入中国共产党，大学学历。</w:t>
        <w:br/>
        <w:br/>
        <w:t>1996.09-2003.01 阿勒泰市计划统计委员会干部</w:t>
        <w:br/>
        <w:br/>
        <w:t>2003.01-2003.11 阿勒泰市统计局副局长</w:t>
        <w:br/>
        <w:br/>
        <w:t>2003.11-2005.04 阿勒泰市阿拉哈克乡党委委员、副书记</w:t>
        <w:br/>
        <w:br/>
        <w:t>2005.04-2008.12 阿勒泰市委组织部副部长、市机关工委委员</w:t>
        <w:br/>
        <w:br/>
        <w:t>2008.12-2011.06 富蕴县委委员、常委、纪检委书记</w:t>
        <w:br/>
        <w:br/>
        <w:t>2011.06-2013.07 阿勒泰地委组织部副部长、地直机关工委委员</w:t>
        <w:br/>
        <w:br/>
        <w:t>2013.07-2015.02 阿勒泰地区行署副秘书长</w:t>
        <w:br/>
        <w:br/>
        <w:t>2015.03- 至今   布尔津县委副书记、政府县长。</w:t>
        <w:br/>
        <w:br/>
        <w:t>工作分工</w:t>
        <w:br/>
        <w:br/>
        <w:t>主持政府全盘工作。主管监察、审计、纠风、人事、编制、财政(国资)、民政、残联、外事(侨务)、边防工作。</w:t>
        <w:br/>
      </w:r>
    </w:p>
    <w:p/>
    <w:p>
      <w:pPr>
        <w:pStyle w:val="Heading3"/>
      </w:pPr>
      <w:r>
        <w:t xml:space="preserve">新疆维吾尔自治区  阿勒泰地区  布尔津县  </w:t>
      </w:r>
    </w:p>
    <w:p>
      <w:r>
        <w:rPr>
          <w:i/>
        </w:rPr>
        <w:t>任广鹏    新疆维吾尔自治区阿勒泰地区布尔津县委书记</w:t>
      </w:r>
    </w:p>
    <w:p>
      <w:r>
        <w:t>性别:  男</w:t>
      </w:r>
    </w:p>
    <w:p>
      <w:r>
        <w:t xml:space="preserve">生年：  </w:t>
      </w:r>
    </w:p>
    <w:p>
      <w:r>
        <w:t xml:space="preserve">籍贯:  </w:t>
      </w:r>
    </w:p>
    <w:p>
      <w:r>
        <w:t xml:space="preserve">学历:  </w:t>
      </w:r>
    </w:p>
    <w:p>
      <w:r>
        <w:t xml:space="preserve">简历:  </w:t>
        <w:br/>
        <w:t>任广鹏，现任新疆维吾尔自治区阿勒泰地区布尔津县委书记。</w:t>
        <w:br/>
        <w:br/>
        <w:t>汉族，1971年4月出生，山东郓城人，1992年7月参加工作,1998年11月入党，2003年7月中央电大阿勒泰分校法学专业毕业，在职大学学历。布尔津县委委员、常委、书记。</w:t>
        <w:br/>
        <w:br/>
        <w:t>1990.09 阿勒泰地区干校学生;</w:t>
        <w:br/>
        <w:br/>
        <w:t>1992.07 阿勒泰地区二牧场团委干事;</w:t>
        <w:br/>
        <w:br/>
        <w:t>1994.01 阿勒泰地区检察分院办公室秘书;(1994.09—1995.08区委党校函授政治经济管理专业学习)</w:t>
        <w:br/>
        <w:br/>
        <w:t>1999.06 阿勒泰地委组织部干部;(1996.09—1999.07新疆电大阿勒泰分校法律专业学习)</w:t>
        <w:br/>
        <w:br/>
        <w:t>2000.08 阿勒泰地委组织部调研室副主任;</w:t>
        <w:br/>
        <w:br/>
        <w:t>2001.09 阿勒泰地委组织部组织科副科长;</w:t>
        <w:br/>
        <w:br/>
        <w:t>2002.04 阿勒泰地委组织部组织科科长;(2001.03—2003.06中央电大阿勒泰分校法学专业学习)</w:t>
        <w:br/>
        <w:br/>
        <w:t>2004.02 阿勒泰地委组织部办公室主任、组织科科长;</w:t>
        <w:br/>
        <w:br/>
        <w:t>2004.04 阿勒泰地委组织部办公室主任;</w:t>
        <w:br/>
        <w:br/>
        <w:t>2004.05 哈巴河县委组织部部长;</w:t>
        <w:br/>
        <w:br/>
        <w:t>2005.09 哈巴河县委常委、组织部部长;</w:t>
        <w:br/>
        <w:br/>
        <w:t>2008.06 哈巴河县委常委、组织部部长，喀纳斯景区委员会委员、管委会副主任;</w:t>
        <w:br/>
        <w:br/>
        <w:t>2008.12 哈巴河县委副书记、政法委书记，喀纳斯景区党委委员、管委会副主任;</w:t>
        <w:br/>
        <w:br/>
        <w:t>2012.02 布尔津县委委员、常委、书记。</w:t>
        <w:br/>
      </w:r>
    </w:p>
    <w:p/>
    <w:p>
      <w:pPr>
        <w:pStyle w:val="Heading3"/>
      </w:pPr>
      <w:r>
        <w:t xml:space="preserve">新疆维吾尔自治区  阿勒泰地区  富蕴县  </w:t>
      </w:r>
    </w:p>
    <w:p>
      <w:r>
        <w:rPr>
          <w:i/>
        </w:rPr>
        <w:t>叶尔江·卡孜木    新疆维吾尔自治区阿勒泰地区富蕴县县长</w:t>
      </w:r>
    </w:p>
    <w:p>
      <w:r>
        <w:t>性别:  男</w:t>
      </w:r>
    </w:p>
    <w:p>
      <w:r>
        <w:t>生年：  1968年03月</w:t>
      </w:r>
    </w:p>
    <w:p>
      <w:r>
        <w:t>籍贯:  新疆阿勒泰</w:t>
      </w:r>
    </w:p>
    <w:p>
      <w:r>
        <w:t xml:space="preserve">学历:  </w:t>
      </w:r>
    </w:p>
    <w:p>
      <w:r>
        <w:t xml:space="preserve">简历:  </w:t>
        <w:br/>
        <w:t>叶尔江·卡孜木，男，哈萨克族，1968年4月生，新疆阿勒泰任。1994年11月入党，1990年10月参加工作。</w:t>
        <w:br/>
        <w:br/>
        <w:t>现任新疆维吾尔自治区阿勒泰地区富蕴县县长。</w:t>
        <w:br/>
      </w:r>
    </w:p>
    <w:p/>
    <w:p>
      <w:pPr>
        <w:pStyle w:val="Heading3"/>
      </w:pPr>
      <w:r>
        <w:t xml:space="preserve">新疆维吾尔自治区  阿勒泰地区  富蕴县  </w:t>
      </w:r>
    </w:p>
    <w:p>
      <w:r>
        <w:rPr>
          <w:i/>
        </w:rPr>
        <w:t>祁崇江    新疆维吾尔自治区阿勒泰地区富蕴县委书记</w:t>
      </w:r>
    </w:p>
    <w:p>
      <w:r>
        <w:t>性别:  男</w:t>
      </w:r>
    </w:p>
    <w:p>
      <w:r>
        <w:t xml:space="preserve">生年：  </w:t>
      </w:r>
    </w:p>
    <w:p>
      <w:r>
        <w:t>籍贯:  江苏阜宁</w:t>
      </w:r>
    </w:p>
    <w:p>
      <w:r>
        <w:t xml:space="preserve">学历:  </w:t>
      </w:r>
    </w:p>
    <w:p>
      <w:r>
        <w:t xml:space="preserve">简历:  </w:t>
        <w:br/>
        <w:t>祁崇江，男，汉族，江苏阜宁人。1998年7月入党，1989年7月参加工作。在职研究生、政治经济学专业。</w:t>
        <w:br/>
        <w:br/>
        <w:t>现任新疆维吾尔自治区阿勒泰地区富蕴县委书记。</w:t>
        <w:br/>
      </w:r>
    </w:p>
    <w:p/>
    <w:p>
      <w:pPr>
        <w:pStyle w:val="Heading3"/>
      </w:pPr>
      <w:r>
        <w:t xml:space="preserve">新疆维吾尔自治区  阿勒泰地区  福海县  </w:t>
      </w:r>
    </w:p>
    <w:p>
      <w:r>
        <w:rPr>
          <w:i/>
        </w:rPr>
        <w:t>赛力克·哈布肯    新疆维吾尔自治区阿勒泰地区福海县县长</w:t>
      </w:r>
    </w:p>
    <w:p>
      <w:r>
        <w:t>性别:  男</w:t>
      </w:r>
    </w:p>
    <w:p>
      <w:r>
        <w:t xml:space="preserve">生年：  </w:t>
      </w:r>
    </w:p>
    <w:p>
      <w:r>
        <w:t xml:space="preserve">籍贯:  </w:t>
      </w:r>
    </w:p>
    <w:p>
      <w:r>
        <w:t xml:space="preserve">学历:  </w:t>
      </w:r>
    </w:p>
    <w:p>
      <w:r>
        <w:t xml:space="preserve">简历:  </w:t>
        <w:br/>
        <w:t>赛力克·哈布肯，现任新疆维吾尔自治区阿勒泰地区福海县县长。主持政府全面工作，主管县人民武装委员会和外事工作。</w:t>
        <w:br/>
      </w:r>
    </w:p>
    <w:p/>
    <w:p>
      <w:pPr>
        <w:pStyle w:val="Heading3"/>
      </w:pPr>
      <w:r>
        <w:t xml:space="preserve">新疆维吾尔自治区  阿勒泰地区  福海县  </w:t>
      </w:r>
    </w:p>
    <w:p>
      <w:r>
        <w:rPr>
          <w:i/>
        </w:rPr>
        <w:t>焦晓凡    新疆维吾尔自治区阿勒泰地区福海县委书记</w:t>
      </w:r>
    </w:p>
    <w:p>
      <w:r>
        <w:t>性别:  男</w:t>
      </w:r>
    </w:p>
    <w:p>
      <w:r>
        <w:t xml:space="preserve">生年：  </w:t>
      </w:r>
    </w:p>
    <w:p>
      <w:r>
        <w:t xml:space="preserve">籍贯:  </w:t>
      </w:r>
    </w:p>
    <w:p>
      <w:r>
        <w:t xml:space="preserve">学历:  </w:t>
      </w:r>
    </w:p>
    <w:p>
      <w:r>
        <w:t xml:space="preserve">简历:  </w:t>
        <w:br/>
        <w:t>焦晓凡，现任新疆维吾尔自治区阿勒泰地区福海县委书记。主持县委全面工作，主管党风廉政建设、组织和干部工作。</w:t>
        <w:br/>
      </w:r>
    </w:p>
    <w:p/>
    <w:p>
      <w:pPr>
        <w:pStyle w:val="Heading3"/>
      </w:pPr>
      <w:r>
        <w:t xml:space="preserve">新疆维吾尔自治区  阿勒泰地区  哈巴河县  </w:t>
      </w:r>
    </w:p>
    <w:p>
      <w:r>
        <w:rPr>
          <w:i/>
        </w:rPr>
        <w:t>阿依丁·托留汗    新疆维吾尔自治区阿勒泰地区哈巴河县县长</w:t>
      </w:r>
    </w:p>
    <w:p>
      <w:r>
        <w:t>性别:  男</w:t>
      </w:r>
    </w:p>
    <w:p>
      <w:r>
        <w:t xml:space="preserve">生年：  </w:t>
      </w:r>
    </w:p>
    <w:p>
      <w:r>
        <w:t xml:space="preserve">籍贯:  </w:t>
      </w:r>
    </w:p>
    <w:p>
      <w:r>
        <w:t xml:space="preserve">学历:  </w:t>
      </w:r>
    </w:p>
    <w:p>
      <w:r>
        <w:t xml:space="preserve">简历:  </w:t>
        <w:br/>
        <w:t>阿依丁·托留汗，现任新疆维吾尔自治区阿勒泰地区哈巴河县县长</w:t>
        <w:br/>
      </w:r>
    </w:p>
    <w:p/>
    <w:p>
      <w:pPr>
        <w:pStyle w:val="Heading3"/>
      </w:pPr>
      <w:r>
        <w:t xml:space="preserve">新疆维吾尔自治区  阿勒泰地区  哈巴河县  </w:t>
      </w:r>
    </w:p>
    <w:p>
      <w:r>
        <w:rPr>
          <w:i/>
        </w:rPr>
        <w:t>李富强    新疆维吾尔自治区阿勒泰地区哈巴河县委书记</w:t>
      </w:r>
    </w:p>
    <w:p>
      <w:r>
        <w:t>性别:  男</w:t>
      </w:r>
    </w:p>
    <w:p>
      <w:r>
        <w:t xml:space="preserve">生年：  </w:t>
      </w:r>
    </w:p>
    <w:p>
      <w:r>
        <w:t xml:space="preserve">籍贯:  </w:t>
      </w:r>
    </w:p>
    <w:p>
      <w:r>
        <w:t xml:space="preserve">学历:  </w:t>
      </w:r>
    </w:p>
    <w:p>
      <w:r>
        <w:t xml:space="preserve">简历:  </w:t>
        <w:br/>
        <w:t>李富强，现任新疆维吾尔自治区阿勒泰地区哈巴河县委书记</w:t>
        <w:br/>
      </w:r>
    </w:p>
    <w:p/>
    <w:p>
      <w:pPr>
        <w:pStyle w:val="Heading3"/>
      </w:pPr>
      <w:r>
        <w:t xml:space="preserve">新疆维吾尔自治区  阿勒泰地区  青河县  </w:t>
      </w:r>
    </w:p>
    <w:p>
      <w:r>
        <w:rPr>
          <w:i/>
        </w:rPr>
        <w:t>马尔兰·贾克斯汗    新疆维吾尔自治区阿勒泰地区青河县县长</w:t>
      </w:r>
    </w:p>
    <w:p>
      <w:r>
        <w:t>性别:  男</w:t>
      </w:r>
    </w:p>
    <w:p>
      <w:r>
        <w:t xml:space="preserve">生年：  </w:t>
      </w:r>
    </w:p>
    <w:p>
      <w:r>
        <w:t xml:space="preserve">籍贯:  </w:t>
      </w:r>
    </w:p>
    <w:p>
      <w:r>
        <w:t xml:space="preserve">学历:  </w:t>
      </w:r>
    </w:p>
    <w:p>
      <w:r>
        <w:t xml:space="preserve">简历:  </w:t>
        <w:br/>
        <w:t>马尔兰·贾克斯汗，现任新疆维吾尔自治区阿勒泰地区青河县县长。主持政府全盘工作，主管县人民武装委员会和外事工作。</w:t>
        <w:br/>
      </w:r>
    </w:p>
    <w:p/>
    <w:p>
      <w:pPr>
        <w:pStyle w:val="Heading3"/>
      </w:pPr>
      <w:r>
        <w:t xml:space="preserve">新疆维吾尔自治区  阿勒泰地区  青河县  </w:t>
      </w:r>
    </w:p>
    <w:p>
      <w:r>
        <w:rPr>
          <w:i/>
        </w:rPr>
        <w:t>谭卫平    新疆维吾尔自治区阿勒泰地区青河县委书记</w:t>
      </w:r>
    </w:p>
    <w:p>
      <w:r>
        <w:t>性别:  男</w:t>
      </w:r>
    </w:p>
    <w:p>
      <w:r>
        <w:t xml:space="preserve">生年：  </w:t>
      </w:r>
    </w:p>
    <w:p>
      <w:r>
        <w:t xml:space="preserve">籍贯:  </w:t>
      </w:r>
    </w:p>
    <w:p>
      <w:r>
        <w:t xml:space="preserve">学历:  </w:t>
      </w:r>
    </w:p>
    <w:p>
      <w:r>
        <w:t xml:space="preserve">简历:  </w:t>
        <w:br/>
        <w:t>谭卫平，现任新疆维吾尔自治区阿勒泰地区青河县委书记。主持县委全盘工作，主管党建工作和党风廉政建设工作，统管人武部工作。联系查干郭勒乡。</w:t>
        <w:br/>
      </w:r>
    </w:p>
    <w:p/>
    <w:p>
      <w:pPr>
        <w:pStyle w:val="Heading3"/>
      </w:pPr>
      <w:r>
        <w:t xml:space="preserve">新疆维吾尔自治区  阿勒泰地区  吉木乃县  </w:t>
      </w:r>
    </w:p>
    <w:p>
      <w:r>
        <w:rPr>
          <w:i/>
        </w:rPr>
        <w:t>贾林·努尔哈米提    新疆维吾尔自治区阿勒泰地区吉木乃县县长</w:t>
      </w:r>
    </w:p>
    <w:p>
      <w:r>
        <w:t>性别:  男</w:t>
      </w:r>
    </w:p>
    <w:p>
      <w:r>
        <w:t xml:space="preserve">生年：  </w:t>
      </w:r>
    </w:p>
    <w:p>
      <w:r>
        <w:t xml:space="preserve">籍贯:  </w:t>
      </w:r>
    </w:p>
    <w:p>
      <w:r>
        <w:t xml:space="preserve">学历:  </w:t>
      </w:r>
    </w:p>
    <w:p>
      <w:r>
        <w:t xml:space="preserve">简历:  </w:t>
        <w:br/>
        <w:t>贾林·努尔哈米提，现任新疆维吾尔自治区阿勒泰地区吉木乃县县长。主持政府工作，主管县人民武装委员会工作。</w:t>
        <w:br/>
      </w:r>
    </w:p>
    <w:p/>
    <w:p>
      <w:pPr>
        <w:pStyle w:val="Heading3"/>
      </w:pPr>
      <w:r>
        <w:t xml:space="preserve">新疆维吾尔自治区  阿勒泰地区  吉木乃县  </w:t>
      </w:r>
    </w:p>
    <w:p>
      <w:r>
        <w:rPr>
          <w:i/>
        </w:rPr>
        <w:t>李君霞    新疆维吾尔自治区阿勒泰地区吉木乃县委书记</w:t>
      </w:r>
    </w:p>
    <w:p>
      <w:r>
        <w:t>性别:  女</w:t>
      </w:r>
    </w:p>
    <w:p>
      <w:r>
        <w:t>生年：  1970年04月</w:t>
      </w:r>
    </w:p>
    <w:p>
      <w:r>
        <w:t xml:space="preserve">籍贯:  </w:t>
      </w:r>
    </w:p>
    <w:p>
      <w:r>
        <w:t>学历:  研究生</w:t>
      </w:r>
    </w:p>
    <w:p>
      <w:r>
        <w:t xml:space="preserve">简历:  </w:t>
        <w:br/>
        <w:t>李君霞，现任新疆维吾尔自治区阿勒泰地区吉木乃县委书记。</w:t>
        <w:br/>
        <w:br/>
        <w:t>主持县委工作，主管组织、干部、党风廉政建设和机构编制工作，统管武装部工作。</w:t>
        <w:br/>
      </w:r>
    </w:p>
    <w:p/>
    <w:p>
      <w:pPr>
        <w:pStyle w:val="Heading3"/>
      </w:pPr>
      <w:r>
        <w:t xml:space="preserve">宁夏回族自治区  银川市  兴庆区  </w:t>
      </w:r>
    </w:p>
    <w:p>
      <w:r>
        <w:rPr>
          <w:i/>
        </w:rPr>
        <w:t>周福琦    宁夏回族自治区银川市兴庆区区长</w:t>
      </w:r>
    </w:p>
    <w:p>
      <w:r>
        <w:t>性别:  男</w:t>
      </w:r>
    </w:p>
    <w:p>
      <w:r>
        <w:t>生年：  1968年02月</w:t>
      </w:r>
    </w:p>
    <w:p>
      <w:r>
        <w:t xml:space="preserve">籍贯:  </w:t>
      </w:r>
    </w:p>
    <w:p>
      <w:r>
        <w:t>学历:  研究生</w:t>
      </w:r>
    </w:p>
    <w:p>
      <w:r>
        <w:t xml:space="preserve">简历:  </w:t>
        <w:br/>
        <w:t>周福琦，回族，1968年2月出生，中央党校研究生学历。历任灵武市副市长，银川市金凤区委常委、宣传部部长，银川市委组织部副部长兼市经济和社会组织党建工作指导委员会专职副主任，银川市广播电视台台长、党委书记。现任银川市兴庆区区长。</w:t>
        <w:br/>
        <w:br/>
        <w:t>（人民网资料 截止2016年3月）</w:t>
        <w:br/>
      </w:r>
    </w:p>
    <w:p/>
    <w:p>
      <w:pPr>
        <w:pStyle w:val="Heading3"/>
      </w:pPr>
      <w:r>
        <w:t xml:space="preserve">宁夏回族自治区  银川市  兴庆区  </w:t>
      </w:r>
    </w:p>
    <w:p>
      <w:r>
        <w:rPr>
          <w:i/>
        </w:rPr>
        <w:t>朱韶峰    宁夏回族自治区银川市兴庆区委书记</w:t>
      </w:r>
    </w:p>
    <w:p>
      <w:r>
        <w:t>性别:  男</w:t>
      </w:r>
    </w:p>
    <w:p>
      <w:r>
        <w:t xml:space="preserve">生年：  </w:t>
      </w:r>
    </w:p>
    <w:p>
      <w:r>
        <w:t xml:space="preserve">籍贯:  </w:t>
      </w:r>
    </w:p>
    <w:p>
      <w:r>
        <w:t xml:space="preserve">学历:  </w:t>
      </w:r>
    </w:p>
    <w:p>
      <w:r>
        <w:t xml:space="preserve">简历:  </w:t>
        <w:br/>
        <w:t>朱韶峰，男。</w:t>
        <w:br/>
        <w:br/>
        <w:t>曾任宁夏回族自治区银川市兴庆区区长。</w:t>
        <w:br/>
        <w:br/>
        <w:t>2016年3月任宁夏回族自治区银川市兴庆区委书记。</w:t>
        <w:br/>
        <w:br/>
        <w:t>（人民网资料 截止2016年3月）</w:t>
        <w:br/>
      </w:r>
    </w:p>
    <w:p/>
    <w:p>
      <w:pPr>
        <w:pStyle w:val="Heading3"/>
      </w:pPr>
      <w:r>
        <w:t xml:space="preserve">宁夏回族自治区  银川市  西夏区  </w:t>
      </w:r>
    </w:p>
    <w:p>
      <w:r>
        <w:rPr>
          <w:i/>
        </w:rPr>
        <w:t>刘虹    宁夏回族自治区银川市西夏区区长</w:t>
      </w:r>
    </w:p>
    <w:p>
      <w:r>
        <w:t>性别:  女</w:t>
      </w:r>
    </w:p>
    <w:p>
      <w:r>
        <w:t>生年：  1969年11月</w:t>
      </w:r>
    </w:p>
    <w:p>
      <w:r>
        <w:t xml:space="preserve">籍贯:  </w:t>
      </w:r>
    </w:p>
    <w:p>
      <w:r>
        <w:t>学历:  本科</w:t>
      </w:r>
    </w:p>
    <w:p>
      <w:r>
        <w:t xml:space="preserve">简历:  </w:t>
        <w:br/>
        <w:t>刘虹，女，1969年11月出生，大学学历。历任银川市兴庆区委常委，贺兰县委常委，副县长，银川市财政局副局长、党组成员，银川市审计局局长、党组书记，现任银川市西夏区区长。</w:t>
        <w:br/>
      </w:r>
    </w:p>
    <w:p/>
    <w:p>
      <w:pPr>
        <w:pStyle w:val="Heading3"/>
      </w:pPr>
      <w:r>
        <w:t xml:space="preserve">宁夏回族自治区  银川市  西夏区  </w:t>
      </w:r>
    </w:p>
    <w:p>
      <w:r>
        <w:rPr>
          <w:i/>
        </w:rPr>
        <w:t>李鸿儒    宁夏回族自治区银川市西夏区委书记</w:t>
      </w:r>
    </w:p>
    <w:p>
      <w:r>
        <w:t>性别:  男</w:t>
      </w:r>
    </w:p>
    <w:p>
      <w:r>
        <w:t xml:space="preserve">生年：  </w:t>
      </w:r>
    </w:p>
    <w:p>
      <w:r>
        <w:t xml:space="preserve">籍贯:  </w:t>
      </w:r>
    </w:p>
    <w:p>
      <w:r>
        <w:t xml:space="preserve">学历:  </w:t>
      </w:r>
    </w:p>
    <w:p>
      <w:r>
        <w:t xml:space="preserve">简历:  </w:t>
        <w:br/>
        <w:t>李鸿儒，男。</w:t>
        <w:br/>
        <w:br/>
        <w:t>现任宁夏回族自治区银川市西夏区委书记。</w:t>
        <w:br/>
      </w:r>
    </w:p>
    <w:p/>
    <w:p>
      <w:pPr>
        <w:pStyle w:val="Heading3"/>
      </w:pPr>
      <w:r>
        <w:t xml:space="preserve">宁夏回族自治区  银川市  金凤区  </w:t>
      </w:r>
    </w:p>
    <w:p>
      <w:r>
        <w:rPr>
          <w:i/>
        </w:rPr>
        <w:t>李全才    宁夏回族自治区银川市金凤区区长</w:t>
      </w:r>
    </w:p>
    <w:p>
      <w:r>
        <w:t>性别:  男</w:t>
      </w:r>
    </w:p>
    <w:p>
      <w:r>
        <w:t xml:space="preserve">生年：  </w:t>
      </w:r>
    </w:p>
    <w:p>
      <w:r>
        <w:t xml:space="preserve">籍贯:  </w:t>
      </w:r>
    </w:p>
    <w:p>
      <w:r>
        <w:t xml:space="preserve">学历:  </w:t>
      </w:r>
    </w:p>
    <w:p>
      <w:r>
        <w:t xml:space="preserve">简历:  </w:t>
        <w:br/>
        <w:t>李全才，男。</w:t>
        <w:br/>
        <w:br/>
        <w:t>现任宁夏回族自治区银川市金凤区区长。</w:t>
        <w:br/>
      </w:r>
    </w:p>
    <w:p/>
    <w:p>
      <w:pPr>
        <w:pStyle w:val="Heading3"/>
      </w:pPr>
      <w:r>
        <w:t xml:space="preserve">宁夏回族自治区  银川市  金凤区  </w:t>
      </w:r>
    </w:p>
    <w:p>
      <w:r>
        <w:rPr>
          <w:i/>
        </w:rPr>
        <w:t>白建平    宁夏回族自治区银川市金凤区委书记</w:t>
      </w:r>
    </w:p>
    <w:p>
      <w:r>
        <w:t>性别:  男</w:t>
      </w:r>
    </w:p>
    <w:p>
      <w:r>
        <w:t xml:space="preserve">生年：  </w:t>
      </w:r>
    </w:p>
    <w:p>
      <w:r>
        <w:t xml:space="preserve">籍贯:  </w:t>
      </w:r>
    </w:p>
    <w:p>
      <w:r>
        <w:t xml:space="preserve">学历:  </w:t>
      </w:r>
    </w:p>
    <w:p>
      <w:r>
        <w:t xml:space="preserve">简历:  </w:t>
        <w:br/>
        <w:t>白建平，男。</w:t>
        <w:br/>
        <w:br/>
        <w:t>现任宁夏回族自治区银川市金凤区委书记。</w:t>
        <w:br/>
      </w:r>
    </w:p>
    <w:p/>
    <w:p>
      <w:pPr>
        <w:pStyle w:val="Heading3"/>
      </w:pPr>
      <w:r>
        <w:t xml:space="preserve">宁夏回族自治区  银川市  永宁县  </w:t>
      </w:r>
    </w:p>
    <w:p>
      <w:r>
        <w:rPr>
          <w:i/>
        </w:rPr>
        <w:t>李润军    宁夏回族自治区银川市永宁县县长</w:t>
      </w:r>
    </w:p>
    <w:p>
      <w:r>
        <w:t>性别:  男</w:t>
      </w:r>
    </w:p>
    <w:p>
      <w:r>
        <w:t xml:space="preserve">生年：  </w:t>
      </w:r>
    </w:p>
    <w:p>
      <w:r>
        <w:t xml:space="preserve">籍贯:  </w:t>
      </w:r>
    </w:p>
    <w:p>
      <w:r>
        <w:t xml:space="preserve">学历:  </w:t>
      </w:r>
    </w:p>
    <w:p>
      <w:r>
        <w:t xml:space="preserve">简历:  </w:t>
        <w:br/>
        <w:t>李润军，男。</w:t>
        <w:br/>
        <w:br/>
        <w:t>现任宁夏回族自治区银川市永宁县县长。</w:t>
        <w:br/>
      </w:r>
    </w:p>
    <w:p/>
    <w:p>
      <w:pPr>
        <w:pStyle w:val="Heading3"/>
      </w:pPr>
      <w:r>
        <w:t xml:space="preserve">宁夏回族自治区  银川市  永宁县  </w:t>
      </w:r>
    </w:p>
    <w:p>
      <w:r>
        <w:rPr>
          <w:i/>
        </w:rPr>
        <w:t>钱克孝    宁夏回族自治区银川市永宁县委书记</w:t>
      </w:r>
    </w:p>
    <w:p>
      <w:r>
        <w:t>性别:  男</w:t>
      </w:r>
    </w:p>
    <w:p>
      <w:r>
        <w:t xml:space="preserve">生年：  </w:t>
      </w:r>
    </w:p>
    <w:p>
      <w:r>
        <w:t xml:space="preserve">籍贯:  </w:t>
      </w:r>
    </w:p>
    <w:p>
      <w:r>
        <w:t xml:space="preserve">学历:  </w:t>
      </w:r>
    </w:p>
    <w:p>
      <w:r>
        <w:t xml:space="preserve">简历:  </w:t>
        <w:br/>
        <w:t>钱克孝，男。</w:t>
        <w:br/>
        <w:br/>
        <w:t>现任宁夏回族自治区银川市永宁县委书记。</w:t>
        <w:br/>
      </w:r>
    </w:p>
    <w:p/>
    <w:p>
      <w:pPr>
        <w:pStyle w:val="Heading3"/>
      </w:pPr>
      <w:r>
        <w:t xml:space="preserve">宁夏回族自治区  银川市  贺兰县  </w:t>
      </w:r>
    </w:p>
    <w:p>
      <w:r>
        <w:rPr>
          <w:i/>
        </w:rPr>
        <w:t>邓彦芳    宁夏回族自治区银川市贺兰县县长</w:t>
      </w:r>
    </w:p>
    <w:p>
      <w:r>
        <w:t>性别:  女</w:t>
      </w:r>
    </w:p>
    <w:p>
      <w:r>
        <w:t xml:space="preserve">生年：  </w:t>
      </w:r>
    </w:p>
    <w:p>
      <w:r>
        <w:t xml:space="preserve">籍贯:  </w:t>
      </w:r>
    </w:p>
    <w:p>
      <w:r>
        <w:t xml:space="preserve">学历:  </w:t>
      </w:r>
    </w:p>
    <w:p>
      <w:r>
        <w:t xml:space="preserve">简历:  </w:t>
        <w:br/>
        <w:t>邓彦芳，女。</w:t>
        <w:br/>
        <w:br/>
        <w:t>现任宁夏回族自治区银川市贺兰县县长。</w:t>
        <w:br/>
      </w:r>
    </w:p>
    <w:p/>
    <w:p>
      <w:pPr>
        <w:pStyle w:val="Heading3"/>
      </w:pPr>
      <w:r>
        <w:t xml:space="preserve">宁夏回族自治区  银川市  贺兰县  </w:t>
      </w:r>
    </w:p>
    <w:p>
      <w:r>
        <w:rPr>
          <w:i/>
        </w:rPr>
        <w:t>李郁华    宁夏回族自治区银川市贺兰县委书记</w:t>
      </w:r>
    </w:p>
    <w:p>
      <w:r>
        <w:t>性别:  男</w:t>
      </w:r>
    </w:p>
    <w:p>
      <w:r>
        <w:t xml:space="preserve">生年：  </w:t>
      </w:r>
    </w:p>
    <w:p>
      <w:r>
        <w:t xml:space="preserve">籍贯:  </w:t>
      </w:r>
    </w:p>
    <w:p>
      <w:r>
        <w:t xml:space="preserve">学历:  </w:t>
      </w:r>
    </w:p>
    <w:p>
      <w:r>
        <w:t xml:space="preserve">简历:  </w:t>
        <w:br/>
        <w:t>李郁华，男。</w:t>
        <w:br/>
        <w:br/>
        <w:t>现任宁夏回族自治区银川市贺兰县委书记。</w:t>
        <w:br/>
      </w:r>
    </w:p>
    <w:p/>
    <w:p>
      <w:pPr>
        <w:pStyle w:val="Heading3"/>
      </w:pPr>
      <w:r>
        <w:t xml:space="preserve">宁夏回族自治区  银川市  灵武市  </w:t>
      </w:r>
    </w:p>
    <w:p>
      <w:r>
        <w:rPr>
          <w:i/>
        </w:rPr>
        <w:t>陈淑惠    宁夏回族自治区银川市灵武市市长</w:t>
      </w:r>
    </w:p>
    <w:p>
      <w:r>
        <w:t>性别:  女</w:t>
      </w:r>
    </w:p>
    <w:p>
      <w:r>
        <w:t xml:space="preserve">生年：  </w:t>
      </w:r>
    </w:p>
    <w:p>
      <w:r>
        <w:t xml:space="preserve">籍贯:  </w:t>
      </w:r>
    </w:p>
    <w:p>
      <w:r>
        <w:t xml:space="preserve">学历:  </w:t>
      </w:r>
    </w:p>
    <w:p>
      <w:r>
        <w:t xml:space="preserve">简历:  </w:t>
        <w:br/>
        <w:t>陈淑惠，女。</w:t>
        <w:br/>
        <w:br/>
        <w:t>现任宁夏回族自治区银川市灵武市长。</w:t>
        <w:br/>
      </w:r>
    </w:p>
    <w:p/>
    <w:p>
      <w:pPr>
        <w:pStyle w:val="Heading3"/>
      </w:pPr>
      <w:r>
        <w:t xml:space="preserve">宁夏回族自治区  银川市  灵武市  </w:t>
      </w:r>
    </w:p>
    <w:p>
      <w:r>
        <w:rPr>
          <w:i/>
        </w:rPr>
        <w:t>李建军    宁夏回族自治区银川市灵武市委书记</w:t>
      </w:r>
    </w:p>
    <w:p>
      <w:r>
        <w:t>性别:  男</w:t>
      </w:r>
    </w:p>
    <w:p>
      <w:r>
        <w:t xml:space="preserve">生年：  </w:t>
      </w:r>
    </w:p>
    <w:p>
      <w:r>
        <w:t xml:space="preserve">籍贯:  </w:t>
      </w:r>
    </w:p>
    <w:p>
      <w:r>
        <w:t xml:space="preserve">学历:  </w:t>
      </w:r>
    </w:p>
    <w:p>
      <w:r>
        <w:t xml:space="preserve">简历:  </w:t>
        <w:br/>
        <w:t>李建军，男。</w:t>
        <w:br/>
        <w:br/>
        <w:t>现任宁夏回族自治区银川市灵武市委书记。</w:t>
        <w:br/>
      </w:r>
    </w:p>
    <w:p/>
    <w:p>
      <w:pPr>
        <w:pStyle w:val="Heading3"/>
      </w:pPr>
      <w:r>
        <w:t xml:space="preserve">宁夏回族自治区  石嘴山市  大武口区  </w:t>
      </w:r>
    </w:p>
    <w:p>
      <w:r>
        <w:rPr>
          <w:i/>
        </w:rPr>
        <w:t>蔡菊    宁夏回族自治区石嘴山市大武口区区长</w:t>
      </w:r>
    </w:p>
    <w:p>
      <w:r>
        <w:t>性别:  女</w:t>
      </w:r>
    </w:p>
    <w:p>
      <w:r>
        <w:t>生年：  1965年11月</w:t>
      </w:r>
    </w:p>
    <w:p>
      <w:r>
        <w:t>籍贯:  宁夏盐池</w:t>
      </w:r>
    </w:p>
    <w:p>
      <w:r>
        <w:t xml:space="preserve">学历:  </w:t>
      </w:r>
    </w:p>
    <w:p>
      <w:r>
        <w:t xml:space="preserve">简历:  </w:t>
        <w:br/>
        <w:t>蔡菊，女，汉， 1965年11月28日出生，宁夏盐池人，</w:t>
        <w:br/>
        <w:br/>
        <w:t>1988年3月加入中国共产党， 1989年7月参加工作，大学</w:t>
        <w:br/>
        <w:br/>
        <w:t>学历，中央党校研究生。</w:t>
        <w:br/>
        <w:br/>
        <w:t>1985.08--1989.07    宁夏农学院园林系林学专业学习</w:t>
        <w:br/>
        <w:br/>
        <w:t>1989.07--1992.03    盐池机械化林场技术员</w:t>
        <w:br/>
        <w:br/>
        <w:t>1992.03--1995.01    盐池机械化林场东门分场副场长</w:t>
        <w:br/>
        <w:br/>
        <w:t>1995.01--1999.06    盐池县人大经济建设委员会副主任</w:t>
        <w:br/>
        <w:br/>
        <w:t xml:space="preserve">1999.06--1999.12    盐池县人大教科文卫委员会主任  </w:t>
        <w:br/>
        <w:br/>
        <w:t xml:space="preserve">1999.12--2004.10    吴忠市园林局副局长  </w:t>
        <w:br/>
        <w:br/>
        <w:t>2004.10--2006.08    红寺堡开发区党工委委员 管委会副主任</w:t>
        <w:br/>
        <w:br/>
        <w:t xml:space="preserve">2006.08--2008.08    吴忠市妇联党组书记、主席  </w:t>
        <w:br/>
        <w:br/>
        <w:t xml:space="preserve">期间：2005.09--2008.07    中央党校函授学院经济管理专业学习  2008.08--2009.10    吴忠市民政局党组书记、局长                             </w:t>
        <w:br/>
        <w:br/>
        <w:t xml:space="preserve">2009.10--2011.03    吴忠市民政局党组书记、局长 扶贫办主任                  2011.03--2011.06    吴忠市园林管理局党组书记、局长                          </w:t>
        <w:br/>
        <w:br/>
        <w:t xml:space="preserve">2011.06--至今       大武口区人民政府区长 </w:t>
        <w:br/>
        <w:br/>
      </w:r>
    </w:p>
    <w:p/>
    <w:p>
      <w:pPr>
        <w:pStyle w:val="Heading3"/>
      </w:pPr>
      <w:r>
        <w:t xml:space="preserve">宁夏回族自治区  石嘴山市  大武口区  </w:t>
      </w:r>
    </w:p>
    <w:p>
      <w:r>
        <w:rPr>
          <w:i/>
        </w:rPr>
        <w:t>张伟    宁夏回族自治区石嘴山市大武口区委书记</w:t>
      </w:r>
    </w:p>
    <w:p>
      <w:r>
        <w:t>性别:  男</w:t>
      </w:r>
    </w:p>
    <w:p>
      <w:r>
        <w:t xml:space="preserve">生年：  </w:t>
      </w:r>
    </w:p>
    <w:p>
      <w:r>
        <w:t xml:space="preserve">籍贯:  </w:t>
      </w:r>
    </w:p>
    <w:p>
      <w:r>
        <w:t xml:space="preserve">学历:  </w:t>
      </w:r>
    </w:p>
    <w:p>
      <w:r>
        <w:t xml:space="preserve">简历:  </w:t>
        <w:br/>
        <w:t>张伟，男，现任宁夏回族自治区石嘴山市委常委、大武口区委书记。</w:t>
        <w:br/>
      </w:r>
    </w:p>
    <w:p/>
    <w:p>
      <w:pPr>
        <w:pStyle w:val="Heading3"/>
      </w:pPr>
      <w:r>
        <w:t xml:space="preserve">宁夏回族自治区  石嘴山市  惠农区  </w:t>
      </w:r>
    </w:p>
    <w:p>
      <w:r>
        <w:rPr>
          <w:i/>
        </w:rPr>
        <w:t>李彬    宁夏回族自治区石嘴山市惠农区区长</w:t>
      </w:r>
    </w:p>
    <w:p>
      <w:r>
        <w:t>性别:  男</w:t>
      </w:r>
    </w:p>
    <w:p>
      <w:r>
        <w:t xml:space="preserve">生年：  </w:t>
      </w:r>
    </w:p>
    <w:p>
      <w:r>
        <w:t xml:space="preserve">籍贯:  </w:t>
      </w:r>
    </w:p>
    <w:p>
      <w:r>
        <w:t xml:space="preserve">学历:  </w:t>
      </w:r>
    </w:p>
    <w:p>
      <w:r>
        <w:t xml:space="preserve">简历:  </w:t>
        <w:br/>
        <w:t>李彬，男</w:t>
        <w:br/>
        <w:br/>
        <w:t>宁夏回族自治区石嘴山市惠农区区长</w:t>
        <w:br/>
      </w:r>
    </w:p>
    <w:p/>
    <w:p>
      <w:pPr>
        <w:pStyle w:val="Heading3"/>
      </w:pPr>
      <w:r>
        <w:t xml:space="preserve">宁夏回族自治区  石嘴山市  惠农区  </w:t>
      </w:r>
    </w:p>
    <w:p>
      <w:r>
        <w:rPr>
          <w:i/>
        </w:rPr>
        <w:t>王万虎    宁夏回族自治区石嘴山市惠农区区委书记</w:t>
      </w:r>
    </w:p>
    <w:p>
      <w:r>
        <w:t>性别:  男</w:t>
      </w:r>
    </w:p>
    <w:p>
      <w:r>
        <w:t xml:space="preserve">生年：  </w:t>
      </w:r>
    </w:p>
    <w:p>
      <w:r>
        <w:t xml:space="preserve">籍贯:  </w:t>
      </w:r>
    </w:p>
    <w:p>
      <w:r>
        <w:t xml:space="preserve">学历:  </w:t>
      </w:r>
    </w:p>
    <w:p>
      <w:r>
        <w:t xml:space="preserve">简历:  </w:t>
        <w:br/>
        <w:t>王万虎，男</w:t>
        <w:br/>
        <w:br/>
        <w:t>宁夏回族自治区石嘴山市惠农区区委书记</w:t>
        <w:br/>
      </w:r>
    </w:p>
    <w:p/>
    <w:p>
      <w:pPr>
        <w:pStyle w:val="Heading3"/>
      </w:pPr>
      <w:r>
        <w:t xml:space="preserve">宁夏回族自治区  石嘴山市  平罗县  </w:t>
      </w:r>
    </w:p>
    <w:p>
      <w:r>
        <w:rPr>
          <w:i/>
        </w:rPr>
        <w:t>马莉方    宁夏回族自治区石嘴山市平罗县代县长</w:t>
      </w:r>
    </w:p>
    <w:p>
      <w:r>
        <w:t>性别:  女</w:t>
      </w:r>
    </w:p>
    <w:p>
      <w:r>
        <w:t xml:space="preserve">生年：  </w:t>
      </w:r>
    </w:p>
    <w:p>
      <w:r>
        <w:t xml:space="preserve">籍贯:  </w:t>
      </w:r>
    </w:p>
    <w:p>
      <w:r>
        <w:t xml:space="preserve">学历:  </w:t>
      </w:r>
    </w:p>
    <w:p>
      <w:r>
        <w:t xml:space="preserve">简历:  </w:t>
        <w:br/>
        <w:t>马莉方，女，回族，1970年12月生。中央党校研究生学历。历任自治区妇女儿童工作委员会办公室副处级协调员，自治区妇女联合会宣传部副部长，自治区妇女儿童工作委员会办公室专职副主任（正处级），石嘴山市妇女联合会主席、党组书记，平罗县委副书记（正处级）、政法委书记、社工部部长。2014年11月宁夏回族自治区平罗县委副书记、平罗县代县长。</w:t>
        <w:br/>
      </w:r>
    </w:p>
    <w:p/>
    <w:p>
      <w:pPr>
        <w:pStyle w:val="Heading3"/>
      </w:pPr>
      <w:r>
        <w:t xml:space="preserve">宁夏回族自治区  石嘴山市  平罗县  </w:t>
      </w:r>
    </w:p>
    <w:p>
      <w:r>
        <w:rPr>
          <w:i/>
        </w:rPr>
        <w:t>朱剑    宁夏回族自治区石嘴山市平罗县委书记</w:t>
      </w:r>
    </w:p>
    <w:p>
      <w:r>
        <w:t>性别:  男</w:t>
      </w:r>
    </w:p>
    <w:p>
      <w:r>
        <w:t>生年：  1970年07月</w:t>
      </w:r>
    </w:p>
    <w:p>
      <w:r>
        <w:t>籍贯:  江苏南通</w:t>
      </w:r>
    </w:p>
    <w:p>
      <w:r>
        <w:t xml:space="preserve">学历:  </w:t>
      </w:r>
    </w:p>
    <w:p>
      <w:r>
        <w:t xml:space="preserve">简历:  </w:t>
        <w:br/>
        <w:t>朱剑，男，出生于1970年8月。汉族。</w:t>
        <w:br/>
        <w:br/>
        <w:t>1988.08─1991.07  湖南轻工业专科学校学习</w:t>
        <w:br/>
        <w:br/>
        <w:t>1991.07─1998.05  大武口区财政局工作(期间:1995.09—1997.12</w:t>
        <w:br/>
        <w:br/>
        <w:t>中央党校函授涉外经济管理)</w:t>
        <w:br/>
        <w:br/>
        <w:t>1998.05─1999.12  大武口区财政局副局长</w:t>
        <w:br/>
        <w:br/>
        <w:t>1999.12─2001.12  大武口区财政局局长</w:t>
        <w:br/>
        <w:br/>
        <w:t>2001.12─2003.01  大武口区委常委、财政局局长</w:t>
        <w:br/>
        <w:br/>
        <w:t>2003.01—2003.08  大武口区政府副区长</w:t>
        <w:br/>
        <w:br/>
        <w:t>2003.08—2005.08  大武口区政府副区长、石嘴山民族瓷业公司党委副书记</w:t>
        <w:br/>
        <w:br/>
        <w:t>2005.08—2006.08  石嘴山市政府驻北京联络处副主任（期间</w:t>
        <w:br/>
        <w:br/>
        <w:t>2003.09-2006.07中央党校研究生院经济管理</w:t>
        <w:br/>
        <w:br/>
        <w:t>专业学习）</w:t>
        <w:br/>
        <w:br/>
        <w:t>2006.08—2006.10  惠农区委副书记</w:t>
        <w:br/>
        <w:br/>
        <w:t>2006.10—2008.01  惠农区委副书记、石嘴山工业园区管委会副主任</w:t>
        <w:br/>
        <w:br/>
        <w:t>2008.01—2008.07  石嘴山市发展和改革委员会副主任、党组成员兼市物价局局长（正处级）</w:t>
        <w:br/>
        <w:br/>
        <w:t>2008.07—2010.04  石嘴山市政府副秘书长、市招商局局长、党组书记</w:t>
        <w:br/>
        <w:br/>
        <w:t>2010.04—2012.05  石嘴山市政府副秘书长、市发展和改革委员会主任、党组书记兼市国民经济动员办公室主任</w:t>
        <w:br/>
        <w:br/>
        <w:t>2012.05 平罗县委副书记、政府代县长</w:t>
        <w:br/>
        <w:br/>
        <w:t>2014.11，平罗县委书记。</w:t>
        <w:br/>
        <w:br/>
      </w:r>
    </w:p>
    <w:p/>
    <w:p>
      <w:pPr>
        <w:pStyle w:val="Heading3"/>
      </w:pPr>
      <w:r>
        <w:t xml:space="preserve">宁夏回族自治区  吴忠市  利通区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宁夏回族自治区  吴忠市  利通区  </w:t>
      </w:r>
    </w:p>
    <w:p>
      <w:r>
        <w:rPr>
          <w:i/>
        </w:rPr>
        <w:t>张晓明    宁夏回族自治区吴忠市利通区区委书记</w:t>
      </w:r>
    </w:p>
    <w:p>
      <w:r>
        <w:t>性别:  男</w:t>
      </w:r>
    </w:p>
    <w:p>
      <w:r>
        <w:t xml:space="preserve">生年：  </w:t>
      </w:r>
    </w:p>
    <w:p>
      <w:r>
        <w:t xml:space="preserve">籍贯:  </w:t>
      </w:r>
    </w:p>
    <w:p>
      <w:r>
        <w:t xml:space="preserve">学历:  </w:t>
      </w:r>
    </w:p>
    <w:p>
      <w:r>
        <w:t xml:space="preserve">简历:  </w:t>
        <w:br/>
        <w:t>现任宁夏回族自治区吴忠市利通区区委书记。</w:t>
        <w:br/>
      </w:r>
    </w:p>
    <w:p/>
    <w:p>
      <w:pPr>
        <w:pStyle w:val="Heading3"/>
      </w:pPr>
      <w:r>
        <w:t xml:space="preserve">宁夏回族自治区  吴忠市  红寺堡区  </w:t>
      </w:r>
    </w:p>
    <w:p>
      <w:r>
        <w:rPr>
          <w:i/>
        </w:rPr>
        <w:t>谭兴玲    宁夏回族自治区吴忠市红寺堡区区长</w:t>
      </w:r>
    </w:p>
    <w:p>
      <w:r>
        <w:t>性别:  女</w:t>
      </w:r>
    </w:p>
    <w:p>
      <w:r>
        <w:t>生年：  1965年02月</w:t>
      </w:r>
    </w:p>
    <w:p>
      <w:r>
        <w:t xml:space="preserve">籍贯:  </w:t>
      </w:r>
    </w:p>
    <w:p>
      <w:r>
        <w:t>学历:  本科</w:t>
      </w:r>
    </w:p>
    <w:p>
      <w:r>
        <w:t xml:space="preserve">简历:  </w:t>
        <w:br/>
        <w:t>谭兴玲，女，1965年2月出生，大学学历。历任吴忠市教育局副局长，党委副书记，总工会副主席(正处级)；红寺堡开发区党工委副书记、纪工委书记；盐池县委常委、副县长;吴忠市民政局局长、党组书记，扶贫办主任等职务。现任吴忠市红寺堡区区长。</w:t>
        <w:br/>
      </w:r>
    </w:p>
    <w:p/>
    <w:p>
      <w:pPr>
        <w:pStyle w:val="Heading3"/>
      </w:pPr>
      <w:r>
        <w:t xml:space="preserve">宁夏回族自治区  吴忠市  红寺堡区  </w:t>
      </w:r>
    </w:p>
    <w:p>
      <w:r>
        <w:rPr>
          <w:i/>
        </w:rPr>
        <w:t>丁建成    宁夏回族自治区吴忠市红寺堡区委书记</w:t>
      </w:r>
    </w:p>
    <w:p>
      <w:r>
        <w:t>性别:  男</w:t>
      </w:r>
    </w:p>
    <w:p>
      <w:r>
        <w:t>生年：  1966年08月</w:t>
      </w:r>
    </w:p>
    <w:p>
      <w:r>
        <w:t xml:space="preserve">籍贯:  </w:t>
      </w:r>
    </w:p>
    <w:p>
      <w:r>
        <w:t xml:space="preserve">学历:  </w:t>
      </w:r>
    </w:p>
    <w:p>
      <w:r>
        <w:t xml:space="preserve">简历:  </w:t>
        <w:br/>
        <w:t>丁建成，回族，1966年8月出生，中央党校大学学历。历任吴忠市经济委员会副主任，工业和信息化局副局长，金积工业园区党工委书记、管委会主任，工业和信息化局党组书记、局长等职务。现任吴忠市红寺堡区委书记。</w:t>
        <w:br/>
      </w:r>
    </w:p>
    <w:p/>
    <w:p>
      <w:pPr>
        <w:pStyle w:val="Heading3"/>
      </w:pPr>
      <w:r>
        <w:t xml:space="preserve">宁夏回族自治区  吴忠市  盐池县  </w:t>
      </w:r>
    </w:p>
    <w:p>
      <w:r>
        <w:rPr>
          <w:i/>
        </w:rPr>
        <w:t>戴培吉    宁夏回族自治区吴忠市盐池县代县长</w:t>
      </w:r>
    </w:p>
    <w:p>
      <w:r>
        <w:t>性别:  男</w:t>
      </w:r>
    </w:p>
    <w:p>
      <w:r>
        <w:t xml:space="preserve">生年：  </w:t>
      </w:r>
    </w:p>
    <w:p>
      <w:r>
        <w:t xml:space="preserve">籍贯:  </w:t>
      </w:r>
    </w:p>
    <w:p>
      <w:r>
        <w:t xml:space="preserve">学历:  </w:t>
      </w:r>
    </w:p>
    <w:p>
      <w:r>
        <w:t xml:space="preserve">简历:  </w:t>
        <w:br/>
        <w:t>戴培吉，男。</w:t>
        <w:br/>
        <w:br/>
        <w:t>曾任宁夏回族自治区固原市隆德县委副书记、政府县长。</w:t>
        <w:br/>
        <w:br/>
        <w:t>现任宁夏回族自治区盐池县政府代县长。</w:t>
        <w:br/>
      </w:r>
    </w:p>
    <w:p/>
    <w:p>
      <w:pPr>
        <w:pStyle w:val="Heading3"/>
      </w:pPr>
      <w:r>
        <w:t xml:space="preserve">宁夏回族自治区  吴忠市  盐池县  </w:t>
      </w:r>
    </w:p>
    <w:p>
      <w:r>
        <w:rPr>
          <w:i/>
        </w:rPr>
        <w:t>滑志敏    宁夏回族自治区吴忠市盐池县县委书记</w:t>
      </w:r>
    </w:p>
    <w:p>
      <w:r>
        <w:t>性别:  男</w:t>
      </w:r>
    </w:p>
    <w:p>
      <w:r>
        <w:t xml:space="preserve">生年：  </w:t>
      </w:r>
    </w:p>
    <w:p>
      <w:r>
        <w:t xml:space="preserve">籍贯:  </w:t>
      </w:r>
    </w:p>
    <w:p>
      <w:r>
        <w:t xml:space="preserve">学历:  </w:t>
      </w:r>
    </w:p>
    <w:p>
      <w:r>
        <w:t xml:space="preserve">简历:  </w:t>
        <w:br/>
        <w:t>滑志敏，男。</w:t>
        <w:br/>
        <w:br/>
        <w:t>现任宁夏回族自治区吴忠市盐池县委书记。</w:t>
        <w:br/>
      </w:r>
    </w:p>
    <w:p/>
    <w:p>
      <w:pPr>
        <w:pStyle w:val="Heading3"/>
      </w:pPr>
      <w:r>
        <w:t xml:space="preserve">宁夏回族自治区  吴忠市  同心县  </w:t>
      </w:r>
    </w:p>
    <w:p>
      <w:r>
        <w:rPr>
          <w:i/>
        </w:rPr>
        <w:t>马洪海    宁夏回族自治区吴忠市同心县县长</w:t>
      </w:r>
    </w:p>
    <w:p>
      <w:r>
        <w:t>性别:  男</w:t>
      </w:r>
    </w:p>
    <w:p>
      <w:r>
        <w:t xml:space="preserve">生年：  </w:t>
      </w:r>
    </w:p>
    <w:p>
      <w:r>
        <w:t xml:space="preserve">籍贯:  </w:t>
      </w:r>
    </w:p>
    <w:p>
      <w:r>
        <w:t xml:space="preserve">学历:  </w:t>
      </w:r>
    </w:p>
    <w:p>
      <w:r>
        <w:t xml:space="preserve">简历:  </w:t>
        <w:br/>
        <w:t>马洪海，男。</w:t>
        <w:br/>
        <w:br/>
        <w:t>现任宁夏回族自治区吴忠市同心县委副书记、同心县人民政府县长。</w:t>
        <w:br/>
      </w:r>
    </w:p>
    <w:p/>
    <w:p>
      <w:pPr>
        <w:pStyle w:val="Heading3"/>
      </w:pPr>
      <w:r>
        <w:t xml:space="preserve">宁夏回族自治区  吴忠市  同心县  </w:t>
      </w:r>
    </w:p>
    <w:p>
      <w:r>
        <w:rPr>
          <w:i/>
        </w:rPr>
        <w:t>张兴斌    宁夏回族自治区吴忠市同心县委书记</w:t>
      </w:r>
    </w:p>
    <w:p>
      <w:r>
        <w:t>性别:  男</w:t>
      </w:r>
    </w:p>
    <w:p>
      <w:r>
        <w:t xml:space="preserve">生年：  </w:t>
      </w:r>
    </w:p>
    <w:p>
      <w:r>
        <w:t xml:space="preserve">籍贯:  </w:t>
      </w:r>
    </w:p>
    <w:p>
      <w:r>
        <w:t xml:space="preserve">学历:  </w:t>
      </w:r>
    </w:p>
    <w:p>
      <w:r>
        <w:t xml:space="preserve">简历:  </w:t>
        <w:br/>
        <w:t>张兴斌，男。</w:t>
        <w:br/>
        <w:br/>
        <w:t>现任宁夏回族自治区吴忠市委常委、同心县委书记。</w:t>
        <w:br/>
      </w:r>
    </w:p>
    <w:p/>
    <w:p>
      <w:pPr>
        <w:pStyle w:val="Heading3"/>
      </w:pPr>
      <w:r>
        <w:t xml:space="preserve">宁夏回族自治区  吴忠市  青铜峡市  </w:t>
      </w:r>
    </w:p>
    <w:p>
      <w:r>
        <w:rPr>
          <w:i/>
        </w:rPr>
        <w:t>金永灵    宁夏回族自治区青铜峡市市长</w:t>
      </w:r>
    </w:p>
    <w:p>
      <w:r>
        <w:t>性别:  男</w:t>
      </w:r>
    </w:p>
    <w:p>
      <w:r>
        <w:t>生年：  1966年08月</w:t>
      </w:r>
    </w:p>
    <w:p>
      <w:r>
        <w:t>籍贯:  宁夏贺兰县</w:t>
      </w:r>
    </w:p>
    <w:p>
      <w:r>
        <w:t>学历:  本科</w:t>
      </w:r>
    </w:p>
    <w:p>
      <w:r>
        <w:t xml:space="preserve">简历:  </w:t>
        <w:br/>
        <w:t>金永灵，男，汉族，1966年8月生，宁夏贺兰县人。1988年5月入党，1989年9月参加工作，大学学历。现任青铜峡市政府市长。</w:t>
        <w:br/>
      </w:r>
    </w:p>
    <w:p/>
    <w:p>
      <w:pPr>
        <w:pStyle w:val="Heading3"/>
      </w:pPr>
      <w:r>
        <w:t xml:space="preserve">宁夏回族自治区  吴忠市  青铜峡市  </w:t>
      </w:r>
    </w:p>
    <w:p>
      <w:r>
        <w:rPr>
          <w:i/>
        </w:rPr>
        <w:t>石瑞林    宁夏回族自治区青铜峡市市委书记</w:t>
      </w:r>
    </w:p>
    <w:p>
      <w:r>
        <w:t>性别:  男</w:t>
      </w:r>
    </w:p>
    <w:p>
      <w:r>
        <w:t xml:space="preserve">生年：  </w:t>
      </w:r>
    </w:p>
    <w:p>
      <w:r>
        <w:t xml:space="preserve">籍贯:  </w:t>
      </w:r>
    </w:p>
    <w:p>
      <w:r>
        <w:t xml:space="preserve">学历:  </w:t>
      </w:r>
    </w:p>
    <w:p>
      <w:r>
        <w:t xml:space="preserve">简历:  </w:t>
        <w:br/>
        <w:t>石瑞林，男</w:t>
        <w:br/>
        <w:br/>
        <w:t>曾任宁夏回族自治区吴忠市利通区区委书记</w:t>
        <w:br/>
      </w:r>
    </w:p>
    <w:p/>
    <w:p>
      <w:pPr>
        <w:pStyle w:val="Heading3"/>
      </w:pPr>
      <w:r>
        <w:t xml:space="preserve">宁夏回族自治区  中卫市  沙坡头区  </w:t>
      </w:r>
    </w:p>
    <w:p>
      <w:r>
        <w:rPr>
          <w:i/>
        </w:rPr>
        <w:t>王学军    宁夏回族自治区中卫市沙坡头区党工委书记、管委会主任</w:t>
      </w:r>
    </w:p>
    <w:p>
      <w:r>
        <w:t>性别:  男</w:t>
      </w:r>
    </w:p>
    <w:p>
      <w:r>
        <w:t xml:space="preserve">生年：  </w:t>
      </w:r>
    </w:p>
    <w:p>
      <w:r>
        <w:t xml:space="preserve">籍贯:  </w:t>
      </w:r>
    </w:p>
    <w:p>
      <w:r>
        <w:t xml:space="preserve">学历:  </w:t>
      </w:r>
    </w:p>
    <w:p>
      <w:r>
        <w:t xml:space="preserve">简历:  </w:t>
        <w:br/>
        <w:t>王学军，男。</w:t>
        <w:br/>
        <w:br/>
        <w:t>现任宁夏回族自治区中卫市沙坡头区党工委书记、管委会主任。</w:t>
        <w:br/>
      </w:r>
    </w:p>
    <w:p/>
    <w:p>
      <w:pPr>
        <w:pStyle w:val="Heading3"/>
      </w:pPr>
      <w:r>
        <w:t xml:space="preserve">宁夏回族自治区  中卫市  沙坡头区  </w:t>
      </w:r>
    </w:p>
    <w:p>
      <w:r>
        <w:rPr>
          <w:i/>
        </w:rPr>
        <w:t>王学军    宁夏回族自治区中卫市沙坡头区党工委书记、管委会主任</w:t>
      </w:r>
    </w:p>
    <w:p>
      <w:r>
        <w:t>性别:  男</w:t>
      </w:r>
    </w:p>
    <w:p>
      <w:r>
        <w:t xml:space="preserve">生年：  </w:t>
      </w:r>
    </w:p>
    <w:p>
      <w:r>
        <w:t xml:space="preserve">籍贯:  </w:t>
      </w:r>
    </w:p>
    <w:p>
      <w:r>
        <w:t xml:space="preserve">学历:  </w:t>
      </w:r>
    </w:p>
    <w:p>
      <w:r>
        <w:t xml:space="preserve">简历:  </w:t>
        <w:br/>
        <w:t>王学军，男。</w:t>
        <w:br/>
        <w:br/>
        <w:t>现任宁夏回族自治区中卫市沙坡头区党工委书记、管委会主任。</w:t>
        <w:br/>
      </w:r>
    </w:p>
    <w:p/>
    <w:p>
      <w:pPr>
        <w:pStyle w:val="Heading3"/>
      </w:pPr>
      <w:r>
        <w:t xml:space="preserve">宁夏回族自治区  中卫市  中宁县  </w:t>
      </w:r>
    </w:p>
    <w:p>
      <w:r>
        <w:rPr>
          <w:i/>
        </w:rPr>
        <w:t>陈宏    现任宁夏回族自治区中卫市中宁县县长</w:t>
      </w:r>
    </w:p>
    <w:p>
      <w:r>
        <w:t>性别:  男</w:t>
      </w:r>
    </w:p>
    <w:p>
      <w:r>
        <w:t>生年：  1971年12月</w:t>
      </w:r>
    </w:p>
    <w:p>
      <w:r>
        <w:t xml:space="preserve">籍贯:  </w:t>
      </w:r>
    </w:p>
    <w:p>
      <w:r>
        <w:t>学历:  研究生</w:t>
      </w:r>
    </w:p>
    <w:p>
      <w:r>
        <w:t xml:space="preserve">简历:  </w:t>
        <w:br/>
        <w:t>陈宏，1971年12月出生，宁夏党校研究生学历。历任共青团中卫市委员会副书记(副处级)、书记，政府秘书长、办公室主任；中宁县委副书记(正处级)，政法委书记；中卫市交通运输局党委书记、局长，海兴开发区党工委副书记、管委会主任，中卫市水务局局长。现任中宁县县长。</w:t>
        <w:br/>
      </w:r>
    </w:p>
    <w:p/>
    <w:p>
      <w:pPr>
        <w:pStyle w:val="Heading3"/>
      </w:pPr>
      <w:r>
        <w:t xml:space="preserve">宁夏回族自治区  中卫市  中宁县  </w:t>
      </w:r>
    </w:p>
    <w:p>
      <w:r>
        <w:rPr>
          <w:i/>
        </w:rPr>
        <w:t>赵建新    宁夏回族自治区中卫市中宁县县长</w:t>
      </w:r>
    </w:p>
    <w:p>
      <w:r>
        <w:t>性别:  男</w:t>
      </w:r>
    </w:p>
    <w:p>
      <w:r>
        <w:t xml:space="preserve">生年：  </w:t>
      </w:r>
    </w:p>
    <w:p>
      <w:r>
        <w:t xml:space="preserve">籍贯:  </w:t>
      </w:r>
    </w:p>
    <w:p>
      <w:r>
        <w:t xml:space="preserve">学历:  </w:t>
      </w:r>
    </w:p>
    <w:p>
      <w:r>
        <w:t xml:space="preserve">简历:  </w:t>
        <w:br/>
        <w:t>赵建新，男，1968年10月出生，大学学历。历任自治区财政厅经济建设处副处长、处长，中宁县县长等职务。现任中宁县委书记。</w:t>
        <w:br/>
        <w:br/>
        <w:t>（人民网资料 截止2015年12月）</w:t>
        <w:br/>
      </w:r>
    </w:p>
    <w:p/>
    <w:p>
      <w:pPr>
        <w:pStyle w:val="Heading3"/>
      </w:pPr>
      <w:r>
        <w:t xml:space="preserve">宁夏回族自治区  中卫市  海原县  </w:t>
      </w:r>
    </w:p>
    <w:p>
      <w:r>
        <w:rPr>
          <w:i/>
        </w:rPr>
        <w:t>许正清    宁夏回族自治区中卫市海原县县长</w:t>
      </w:r>
    </w:p>
    <w:p>
      <w:r>
        <w:t>性别:  男</w:t>
      </w:r>
    </w:p>
    <w:p>
      <w:r>
        <w:t>生年：  1970年07月</w:t>
      </w:r>
    </w:p>
    <w:p>
      <w:r>
        <w:t xml:space="preserve">籍贯:  </w:t>
      </w:r>
    </w:p>
    <w:p>
      <w:r>
        <w:t>学历:  本科</w:t>
      </w:r>
    </w:p>
    <w:p>
      <w:r>
        <w:t xml:space="preserve">简历:  </w:t>
        <w:br/>
        <w:t>许正清，回族，1970年7月出生,宁夏党校大学学历。历任固原市原州区副区长；彭阳县委常委、统战部长；泾源县委常委、副县长，副书记；固原市政府副秘书长、信访局局长(正处级)，固原市工业和信息化局局长、党组书记。现任海原县县长。</w:t>
        <w:br/>
        <w:br/>
        <w:t>（人民网资料 截止2015年12月）</w:t>
        <w:br/>
      </w:r>
    </w:p>
    <w:p/>
    <w:p>
      <w:pPr>
        <w:pStyle w:val="Heading3"/>
      </w:pPr>
      <w:r>
        <w:t xml:space="preserve">宁夏回族自治区  中卫市  海原县  </w:t>
      </w:r>
    </w:p>
    <w:p>
      <w:r>
        <w:rPr>
          <w:i/>
        </w:rPr>
        <w:t>徐海宁    宁夏回族自治区中卫市海原县委书记</w:t>
      </w:r>
    </w:p>
    <w:p>
      <w:r>
        <w:t>性别:  男</w:t>
      </w:r>
    </w:p>
    <w:p>
      <w:r>
        <w:t xml:space="preserve">生年：  </w:t>
      </w:r>
    </w:p>
    <w:p>
      <w:r>
        <w:t xml:space="preserve">籍贯:  </w:t>
      </w:r>
    </w:p>
    <w:p>
      <w:r>
        <w:t xml:space="preserve">学历:  </w:t>
      </w:r>
    </w:p>
    <w:p>
      <w:r>
        <w:t xml:space="preserve">简历:  </w:t>
        <w:br/>
        <w:t>徐海宁，男。</w:t>
        <w:br/>
        <w:br/>
        <w:t>曾任宁夏回族自治区中卫市海原县县委副书记、县长。现任海原县委书记。</w:t>
        <w:br/>
      </w:r>
    </w:p>
    <w:p/>
    <w:p>
      <w:pPr>
        <w:pStyle w:val="Heading3"/>
      </w:pPr>
      <w:r>
        <w:t xml:space="preserve">宁夏回族自治区  固原市  原州区  </w:t>
      </w:r>
    </w:p>
    <w:p>
      <w:r>
        <w:rPr>
          <w:i/>
        </w:rPr>
        <w:t>房正纶    宁夏回族自治区固原市原州区区长</w:t>
      </w:r>
    </w:p>
    <w:p>
      <w:r>
        <w:t>性别:  男</w:t>
      </w:r>
    </w:p>
    <w:p>
      <w:r>
        <w:t xml:space="preserve">生年：  </w:t>
      </w:r>
    </w:p>
    <w:p>
      <w:r>
        <w:t xml:space="preserve">籍贯:  </w:t>
      </w:r>
    </w:p>
    <w:p>
      <w:r>
        <w:t xml:space="preserve">学历:  </w:t>
      </w:r>
    </w:p>
    <w:p>
      <w:r>
        <w:t xml:space="preserve">简历:  </w:t>
        <w:br/>
        <w:t>房正纶，男</w:t>
        <w:br/>
        <w:br/>
        <w:t>宁夏回族自治区固原市原州区区长</w:t>
        <w:br/>
      </w:r>
    </w:p>
    <w:p/>
    <w:p>
      <w:pPr>
        <w:pStyle w:val="Heading3"/>
      </w:pPr>
      <w:r>
        <w:t xml:space="preserve">宁夏回族自治区  固原市  原州区  </w:t>
      </w:r>
    </w:p>
    <w:p>
      <w:r>
        <w:rPr>
          <w:i/>
        </w:rPr>
        <w:t>杨文    宁夏回族自治区固原市原州区委书记</w:t>
      </w:r>
    </w:p>
    <w:p>
      <w:r>
        <w:t>性别:  男</w:t>
      </w:r>
    </w:p>
    <w:p>
      <w:r>
        <w:t>生年：  1978年04月</w:t>
      </w:r>
    </w:p>
    <w:p>
      <w:r>
        <w:t xml:space="preserve">籍贯:  </w:t>
      </w:r>
    </w:p>
    <w:p>
      <w:r>
        <w:t>学历:  博士</w:t>
      </w:r>
    </w:p>
    <w:p>
      <w:r>
        <w:t xml:space="preserve">简历:  </w:t>
        <w:br/>
        <w:t>杨　文，回族，1978年5月出生，博士研究生学历。历任共青团自治区委副书记(正处级)、党组成员，共青团自治区委副书记；固原市副市长等职务。现任固原市副市长、原州区委书记，固原市委常委。</w:t>
        <w:br/>
        <w:br/>
      </w:r>
    </w:p>
    <w:p/>
    <w:p>
      <w:pPr>
        <w:pStyle w:val="Heading3"/>
      </w:pPr>
      <w:r>
        <w:t xml:space="preserve">宁夏回族自治区  固原市  西吉县  </w:t>
      </w:r>
    </w:p>
    <w:p>
      <w:r>
        <w:rPr>
          <w:i/>
        </w:rPr>
        <w:t>武维东    宁夏回族自治区固原市西吉县代县长</w:t>
      </w:r>
    </w:p>
    <w:p>
      <w:r>
        <w:t>性别:  男</w:t>
      </w:r>
    </w:p>
    <w:p>
      <w:r>
        <w:t xml:space="preserve">生年：  </w:t>
      </w:r>
    </w:p>
    <w:p>
      <w:r>
        <w:t xml:space="preserve">籍贯:  </w:t>
      </w:r>
    </w:p>
    <w:p>
      <w:r>
        <w:t xml:space="preserve">学历:  </w:t>
      </w:r>
    </w:p>
    <w:p>
      <w:r>
        <w:t xml:space="preserve">简历:  </w:t>
        <w:br/>
        <w:t>武维东，男。</w:t>
        <w:br/>
        <w:br/>
        <w:t>现任宁夏回族自治区固原市西吉县委副书记、政府代县长。</w:t>
        <w:br/>
      </w:r>
    </w:p>
    <w:p/>
    <w:p>
      <w:pPr>
        <w:pStyle w:val="Heading3"/>
      </w:pPr>
      <w:r>
        <w:t xml:space="preserve">宁夏回族自治区  固原市  西吉县  </w:t>
      </w:r>
    </w:p>
    <w:p>
      <w:r>
        <w:rPr>
          <w:i/>
        </w:rPr>
        <w:t>马志宏    宁夏回族自治区固原市委常委、西吉县委书记。</w:t>
      </w:r>
    </w:p>
    <w:p>
      <w:r>
        <w:t>性别:  男</w:t>
      </w:r>
    </w:p>
    <w:p>
      <w:r>
        <w:t>生年：  1964年03月</w:t>
      </w:r>
    </w:p>
    <w:p>
      <w:r>
        <w:t xml:space="preserve">籍贯:  </w:t>
      </w:r>
    </w:p>
    <w:p>
      <w:r>
        <w:t>学历:  研究生</w:t>
      </w:r>
    </w:p>
    <w:p>
      <w:r>
        <w:t xml:space="preserve">简历:  </w:t>
        <w:br/>
        <w:t>马志宏，男。</w:t>
        <w:br/>
        <w:br/>
        <w:t>现任宁夏回族自治区固原市西吉县委书记。</w:t>
        <w:br/>
      </w:r>
    </w:p>
    <w:p/>
    <w:p>
      <w:pPr>
        <w:pStyle w:val="Heading3"/>
      </w:pPr>
      <w:r>
        <w:t xml:space="preserve">宁夏回族自治区  固原市  隆德县  </w:t>
      </w:r>
    </w:p>
    <w:p>
      <w:r>
        <w:rPr>
          <w:i/>
        </w:rPr>
        <w:t>潘建宁    宁夏回族自治区固原市隆德县县长</w:t>
      </w:r>
    </w:p>
    <w:p>
      <w:r>
        <w:t>性别:  男</w:t>
      </w:r>
    </w:p>
    <w:p>
      <w:r>
        <w:t xml:space="preserve">生年：  </w:t>
      </w:r>
    </w:p>
    <w:p>
      <w:r>
        <w:t xml:space="preserve">籍贯:  </w:t>
      </w:r>
    </w:p>
    <w:p>
      <w:r>
        <w:t xml:space="preserve">学历:  </w:t>
      </w:r>
    </w:p>
    <w:p>
      <w:r>
        <w:t xml:space="preserve">简历:  </w:t>
        <w:br/>
        <w:t>潘建宁，男，1975年3月出生。</w:t>
        <w:br/>
        <w:br/>
        <w:t>1991.08--1995.08    宁夏林业学校林业专业学习</w:t>
        <w:br/>
        <w:br/>
        <w:t>1995.08--2001.12　  陶乐县林业局干部</w:t>
        <w:br/>
        <w:br/>
        <w:t xml:space="preserve">                   （其间：1997.09—2000.07 宁夏农学院农学专业学习）</w:t>
        <w:br/>
        <w:br/>
        <w:t>2001.12--2004.02　  共青团陶乐县委副书记</w:t>
        <w:br/>
        <w:br/>
        <w:t>2004.02--2005.06　  共青团中卫市委副科级干部</w:t>
        <w:br/>
        <w:br/>
        <w:t>2005.06--2007.10    共青团中卫市委办公室主任</w:t>
        <w:br/>
        <w:br/>
        <w:t xml:space="preserve">                    （2004.08—2006.12 中央党校函授学院经济管理专业）</w:t>
        <w:br/>
        <w:br/>
        <w:t>2007.10--2008.06　  共青团中卫市委副书记（正科级）、办公室主任</w:t>
        <w:br/>
        <w:br/>
        <w:t>2008.06--2008.08    共青团中卫市委副书记、办公室主任</w:t>
        <w:br/>
        <w:br/>
        <w:t>2008.08--2010.07    中卫市环境保护局副局长</w:t>
        <w:br/>
        <w:br/>
        <w:t>2010.07--2010.09    中卫市环境保护局党组成员、副局长</w:t>
        <w:br/>
        <w:br/>
        <w:t>2010.09--2011.09    中卫市农牧局党委委员、副局长</w:t>
        <w:br/>
        <w:br/>
        <w:t>2011.09--2012.05    共青团中卫市委书记</w:t>
        <w:br/>
        <w:br/>
        <w:t>2012.05--2012.09    中卫市委副秘书长、市信访局局长</w:t>
        <w:br/>
        <w:br/>
        <w:t>2012.09--2012.10    中宁县委常委（正处级）、副县长人选</w:t>
        <w:br/>
        <w:br/>
        <w:t>2012.10--2014.07    中宁县委常委（正处级）、副县长</w:t>
        <w:br/>
        <w:br/>
        <w:t>2014.07--2014.11    中宁县委副书记（正处级）</w:t>
        <w:br/>
        <w:br/>
        <w:t>2014.11--2015.07    中卫市环境保护局局长、党组书记</w:t>
        <w:br/>
        <w:br/>
        <w:t>2015.07--2016.01    县委副书记、隆德县人民政府代县长</w:t>
        <w:br/>
        <w:br/>
        <w:t>2016.01--           县委副书记、隆德县人民政府县长</w:t>
        <w:br/>
      </w:r>
    </w:p>
    <w:p/>
    <w:p>
      <w:pPr>
        <w:pStyle w:val="Heading3"/>
      </w:pPr>
      <w:r>
        <w:t xml:space="preserve">宁夏回族自治区  固原市  隆德县  </w:t>
      </w:r>
    </w:p>
    <w:p>
      <w:r>
        <w:rPr>
          <w:i/>
        </w:rPr>
        <w:t>袁秉和    宁夏回族自治区固原市隆德县委书记</w:t>
      </w:r>
    </w:p>
    <w:p>
      <w:r>
        <w:t>性别:  男</w:t>
      </w:r>
    </w:p>
    <w:p>
      <w:r>
        <w:t xml:space="preserve">生年：  </w:t>
      </w:r>
    </w:p>
    <w:p>
      <w:r>
        <w:t xml:space="preserve">籍贯:  </w:t>
      </w:r>
    </w:p>
    <w:p>
      <w:r>
        <w:t xml:space="preserve">学历:  </w:t>
      </w:r>
    </w:p>
    <w:p>
      <w:r>
        <w:t xml:space="preserve">简历:  </w:t>
        <w:br/>
        <w:t>袁秉和，男。</w:t>
        <w:br/>
        <w:br/>
        <w:t>现任宁夏回族自治区固原市隆德县委书记。</w:t>
        <w:br/>
      </w:r>
    </w:p>
    <w:p/>
    <w:p>
      <w:pPr>
        <w:pStyle w:val="Heading3"/>
      </w:pPr>
      <w:r>
        <w:t xml:space="preserve">宁夏回族自治区  固原市  泾源县  </w:t>
      </w:r>
    </w:p>
    <w:p>
      <w:r>
        <w:rPr>
          <w:i/>
        </w:rPr>
        <w:t>马威虎    宁夏回族自治区固原市泾源县县长</w:t>
      </w:r>
    </w:p>
    <w:p>
      <w:r>
        <w:t>性别:  男</w:t>
      </w:r>
    </w:p>
    <w:p>
      <w:r>
        <w:t xml:space="preserve">生年：  </w:t>
      </w:r>
    </w:p>
    <w:p>
      <w:r>
        <w:t xml:space="preserve">籍贯:  </w:t>
      </w:r>
    </w:p>
    <w:p>
      <w:r>
        <w:t xml:space="preserve">学历:  </w:t>
      </w:r>
    </w:p>
    <w:p>
      <w:r>
        <w:t xml:space="preserve">简历:  </w:t>
        <w:br/>
        <w:t xml:space="preserve">马威虎，回族，1973年3月出生，宁夏西吉人，宁夏党校研究生学历。历任银川市文化广播电视局党委委员、副局长，灵武市委常委、宣传部部长，灵武市委常委、副市长，西夏区委副书记、政法委书记，银川市政府副秘书长、办公厅主任等职务。现为泾源县委副书记、政府县长。 </w:t>
        <w:br/>
        <w:br/>
      </w:r>
    </w:p>
    <w:p/>
    <w:p>
      <w:pPr>
        <w:pStyle w:val="Heading3"/>
      </w:pPr>
      <w:r>
        <w:t xml:space="preserve">宁夏回族自治区  固原市  泾源县  </w:t>
      </w:r>
    </w:p>
    <w:p>
      <w:r>
        <w:rPr>
          <w:i/>
        </w:rPr>
        <w:t>张立君    宁夏回族自治区固原市泾源县委书记</w:t>
      </w:r>
    </w:p>
    <w:p>
      <w:r>
        <w:t>性别:  男</w:t>
      </w:r>
    </w:p>
    <w:p>
      <w:r>
        <w:t>生年：  1967年03月</w:t>
      </w:r>
    </w:p>
    <w:p>
      <w:r>
        <w:t xml:space="preserve">籍贯:  </w:t>
      </w:r>
    </w:p>
    <w:p>
      <w:r>
        <w:t>学历:  研究生</w:t>
      </w:r>
    </w:p>
    <w:p>
      <w:r>
        <w:t xml:space="preserve">简历:  </w:t>
        <w:br/>
        <w:t>张立君，1967年3月出生，宁夏党校研究生学历。历任固原市政府副秘书长,泾源县委常委、宣传部部长,彭阳县委常委、宣传部部长、纪委书记、县委副书记，固原市委组织部副部长（正处级）等职务。现任泾源县委书记。</w:t>
        <w:br/>
      </w:r>
    </w:p>
    <w:p/>
    <w:p>
      <w:pPr>
        <w:pStyle w:val="Heading3"/>
      </w:pPr>
      <w:r>
        <w:t xml:space="preserve">宁夏回族自治区  固原市  彭阳县  </w:t>
      </w:r>
    </w:p>
    <w:p>
      <w:r>
        <w:rPr>
          <w:i/>
        </w:rPr>
        <w:t>刘启冬    宁夏回族自治区固原市彭阳县县长</w:t>
      </w:r>
    </w:p>
    <w:p>
      <w:r>
        <w:t>性别:  男</w:t>
      </w:r>
    </w:p>
    <w:p>
      <w:r>
        <w:t xml:space="preserve">生年：  </w:t>
      </w:r>
    </w:p>
    <w:p>
      <w:r>
        <w:t xml:space="preserve">籍贯:  </w:t>
      </w:r>
    </w:p>
    <w:p>
      <w:r>
        <w:t xml:space="preserve">学历:  </w:t>
      </w:r>
    </w:p>
    <w:p>
      <w:r>
        <w:t xml:space="preserve">简历:  </w:t>
        <w:br/>
        <w:t>刘启冬:男，汉族，1971年08月出生，工商管理硕士学历，1992年06月加入中国共产党，1992年07月参加工作，现任彭阳县县委副书记、政府县长。</w:t>
        <w:br/>
      </w:r>
    </w:p>
    <w:p/>
    <w:p>
      <w:pPr>
        <w:pStyle w:val="Heading3"/>
      </w:pPr>
      <w:r>
        <w:t xml:space="preserve">宁夏回族自治区  固原市  彭阳县  </w:t>
      </w:r>
    </w:p>
    <w:p>
      <w:r>
        <w:rPr>
          <w:i/>
        </w:rPr>
        <w:t>赵晓东    宁夏回族自治区固原市彭阳县委书记</w:t>
      </w:r>
    </w:p>
    <w:p>
      <w:r>
        <w:t>性别:  男</w:t>
      </w:r>
    </w:p>
    <w:p>
      <w:r>
        <w:t xml:space="preserve">生年：  </w:t>
      </w:r>
    </w:p>
    <w:p>
      <w:r>
        <w:t xml:space="preserve">籍贯:  </w:t>
      </w:r>
    </w:p>
    <w:p>
      <w:r>
        <w:t xml:space="preserve">学历:  </w:t>
      </w:r>
    </w:p>
    <w:p>
      <w:r>
        <w:t xml:space="preserve">简历:  </w:t>
        <w:br/>
        <w:t>赵晓东：男，汉族，1975年7月出生，中央党校研究生学历，1996年11月加入中国共产党，1997年6月参加工作，现任彭阳县县委书记</w:t>
        <w:br/>
      </w:r>
    </w:p>
    <w:p/>
    <w:p>
      <w:pPr>
        <w:pStyle w:val="Heading3"/>
      </w:pPr>
      <w:r>
        <w:t xml:space="preserve">广东省  广州市  荔湾区  </w:t>
      </w:r>
    </w:p>
    <w:p>
      <w:r>
        <w:rPr>
          <w:i/>
        </w:rPr>
        <w:t>刘捷    广东省广州市荔湾区区长</w:t>
      </w:r>
    </w:p>
    <w:p>
      <w:r>
        <w:t>性别:  男</w:t>
      </w:r>
    </w:p>
    <w:p>
      <w:r>
        <w:t>生年：  1963年09月</w:t>
      </w:r>
    </w:p>
    <w:p>
      <w:r>
        <w:t xml:space="preserve">籍贯:  </w:t>
      </w:r>
    </w:p>
    <w:p>
      <w:r>
        <w:t xml:space="preserve">学历:  </w:t>
      </w:r>
    </w:p>
    <w:p>
      <w:r>
        <w:t xml:space="preserve">简历:  </w:t>
        <w:br/>
        <w:t xml:space="preserve">刘捷，现任广东省广州市荔湾区区长，负责区政府全面工作，协助唐航浩同志负责区委全面工作。 </w:t>
        <w:br/>
      </w:r>
    </w:p>
    <w:p/>
    <w:p>
      <w:pPr>
        <w:pStyle w:val="Heading3"/>
      </w:pPr>
      <w:r>
        <w:t xml:space="preserve">广东省  广州市  荔湾区  </w:t>
      </w:r>
    </w:p>
    <w:p>
      <w:r>
        <w:rPr>
          <w:i/>
        </w:rPr>
        <w:t>危伟汉    广东广州荔湾区委书记</w:t>
      </w:r>
    </w:p>
    <w:p>
      <w:r>
        <w:t>性别:  男</w:t>
      </w:r>
    </w:p>
    <w:p>
      <w:r>
        <w:t>生年：  1965年07月</w:t>
      </w:r>
    </w:p>
    <w:p>
      <w:r>
        <w:t>籍贯:  广东广州</w:t>
      </w:r>
    </w:p>
    <w:p>
      <w:r>
        <w:t>学历:  硕士</w:t>
      </w:r>
    </w:p>
    <w:p>
      <w:r>
        <w:t xml:space="preserve">简历:  </w:t>
        <w:br/>
        <w:t>危伟汉，男，汉族，籍贯广东广州，1965年7月出生，硕士研究生，1983年6月参加工作，1987年11月加入中国共产党，现任广州市城市管理委员会主任、党组书记。</w:t>
        <w:br/>
        <w:br/>
        <w:t>983年6月至1984年3月中国人民解放军空军第二航空预备学校学习;</w:t>
        <w:br/>
        <w:br/>
        <w:t>1984年3月至1985年1月空军第八航空学校学习;</w:t>
        <w:br/>
        <w:br/>
        <w:t>1985年1月至1985年3月空军第八航空学校退伍后待业;</w:t>
        <w:br/>
        <w:br/>
        <w:t>1985年3月至1992年1月花县人民检察院书记员、助理检察员;</w:t>
        <w:br/>
        <w:br/>
        <w:t>1992 年1月至1993年6月任花县县委办公室科员;</w:t>
        <w:br/>
        <w:br/>
        <w:t>1993年6月至1996年l月任花县新华镇党委副书记、镇长、书记;</w:t>
        <w:br/>
        <w:br/>
        <w:t>1996年1月至1998年2月任花都市委常委、新华镇党委书记;</w:t>
        <w:br/>
        <w:br/>
        <w:t>1998年2月至2006年9月任海珠区副区长;</w:t>
        <w:br/>
        <w:br/>
        <w:t>2006年9月至2006年10月任黄埔区委常委、区政府党组成员;</w:t>
        <w:br/>
        <w:br/>
        <w:t>2006年10月以后任中共广州市黄埔区委常委、副区长、区政府党组成员;</w:t>
        <w:br/>
        <w:br/>
        <w:t>2010年12月至2012年12月任广州市人民政府副秘书长;根据分工，危伟汉协助张骥副市长、曹鉴燎副市长工作，分管市政府办公厅口岸管理办、市打私办(海防办)、广州口岸服务保障中心;</w:t>
        <w:br/>
        <w:br/>
        <w:t>2012年12月起，任广州市城市管理委员会主任、广州市城市管理综合执法局局长;</w:t>
        <w:br/>
        <w:br/>
        <w:t>2016年8月任广州荔湾区委书记.</w:t>
        <w:br/>
      </w:r>
    </w:p>
    <w:p/>
    <w:p>
      <w:pPr>
        <w:pStyle w:val="Heading3"/>
      </w:pPr>
      <w:r>
        <w:t xml:space="preserve">广东省  广州市  越秀区  </w:t>
      </w:r>
    </w:p>
    <w:p>
      <w:r>
        <w:rPr>
          <w:i/>
        </w:rPr>
        <w:t>王焕清    广东省广州市越秀区委书记、区长</w:t>
      </w:r>
    </w:p>
    <w:p>
      <w:r>
        <w:t>性别:  男</w:t>
      </w:r>
    </w:p>
    <w:p>
      <w:r>
        <w:t>生年：  1973年01月</w:t>
      </w:r>
    </w:p>
    <w:p>
      <w:r>
        <w:t>籍贯:  广东丰顺</w:t>
      </w:r>
    </w:p>
    <w:p>
      <w:r>
        <w:t>学历:  博士</w:t>
      </w:r>
    </w:p>
    <w:p>
      <w:r>
        <w:t xml:space="preserve">简历:  </w:t>
        <w:br/>
        <w:t>王焕清 男，1973年1月出生，广东丰顺人，汉族，1992年6月参加工作，1992年4月加入中国共产党，省委党校研究生学历，管理学博士。</w:t>
        <w:br/>
        <w:br/>
        <w:t>2006年9月至2008年6月任南沙区委常委、办公室主任；</w:t>
        <w:br/>
        <w:br/>
        <w:t>2008年6月至2011年8月任共青团广州市委书记、党组书记；</w:t>
        <w:br/>
        <w:br/>
        <w:t>2011年8月至2011年11月任越秀区委副书记、副区长、代区长；</w:t>
        <w:br/>
        <w:br/>
        <w:t>2011年11月至2015年10月，任越秀区委副书记、区长、区政府党组书记；</w:t>
        <w:br/>
        <w:br/>
        <w:t>2015年10月，任广州越秀区委书记，区长、区政府党组书记。</w:t>
        <w:br/>
      </w:r>
    </w:p>
    <w:p/>
    <w:p>
      <w:pPr>
        <w:pStyle w:val="Heading3"/>
      </w:pPr>
      <w:r>
        <w:t xml:space="preserve">广东省  广州市  越秀区  </w:t>
      </w:r>
    </w:p>
    <w:p>
      <w:r>
        <w:rPr>
          <w:i/>
        </w:rPr>
        <w:t>王焕清    广东省广州市越秀区委书记、区长</w:t>
      </w:r>
    </w:p>
    <w:p>
      <w:r>
        <w:t>性别:  男</w:t>
      </w:r>
    </w:p>
    <w:p>
      <w:r>
        <w:t>生年：  1973年01月</w:t>
      </w:r>
    </w:p>
    <w:p>
      <w:r>
        <w:t>籍贯:  广东丰顺</w:t>
      </w:r>
    </w:p>
    <w:p>
      <w:r>
        <w:t>学历:  博士</w:t>
      </w:r>
    </w:p>
    <w:p>
      <w:r>
        <w:t xml:space="preserve">简历:  </w:t>
        <w:br/>
        <w:t>王焕清 男，1973年1月出生，广东丰顺人，汉族，1992年6月参加工作，1992年4月加入中国共产党，省委党校研究生学历，管理学博士。</w:t>
        <w:br/>
        <w:br/>
        <w:t>2006年9月至2008年6月任南沙区委常委、办公室主任；</w:t>
        <w:br/>
        <w:br/>
        <w:t>2008年6月至2011年8月任共青团广州市委书记、党组书记；</w:t>
        <w:br/>
        <w:br/>
        <w:t>2011年8月至2011年11月任越秀区委副书记、副区长、代区长；</w:t>
        <w:br/>
        <w:br/>
        <w:t>2011年11月至2015年10月，任越秀区委副书记、区长、区政府党组书记；</w:t>
        <w:br/>
        <w:br/>
        <w:t>2015年10月，任广州越秀区委书记，区长、区政府党组书记。</w:t>
        <w:br/>
      </w:r>
    </w:p>
    <w:p/>
    <w:p>
      <w:pPr>
        <w:pStyle w:val="Heading3"/>
      </w:pPr>
      <w:r>
        <w:t xml:space="preserve">广东省  广州市  海珠区  </w:t>
      </w:r>
    </w:p>
    <w:p>
      <w:r>
        <w:rPr>
          <w:i/>
        </w:rPr>
        <w:t>李海洲    广东省广州市海珠区区长</w:t>
      </w:r>
    </w:p>
    <w:p>
      <w:r>
        <w:t>性别:  男</w:t>
      </w:r>
    </w:p>
    <w:p>
      <w:r>
        <w:t xml:space="preserve">生年：  </w:t>
      </w:r>
    </w:p>
    <w:p>
      <w:r>
        <w:t xml:space="preserve">籍贯:  </w:t>
      </w:r>
    </w:p>
    <w:p>
      <w:r>
        <w:t xml:space="preserve">学历:  </w:t>
      </w:r>
    </w:p>
    <w:p>
      <w:r>
        <w:t xml:space="preserve">简历:  </w:t>
        <w:br/>
        <w:t>李海洲，男，1968年11月生，广东揭阳人，学历在职研究生，管理学硕士，1991年7月参加工作，1991年4月加入中国共产党。</w:t>
        <w:br/>
        <w:br/>
        <w:t>2015年12月31日-2016年4月22日，广州市海珠区人民政府代理区长；</w:t>
        <w:br/>
        <w:br/>
        <w:t>2016年4月任广州市海珠区人民政府区长；</w:t>
        <w:br/>
        <w:br/>
        <w:t>2016年9月任海珠区委常委、副书记。</w:t>
        <w:br/>
        <w:br/>
        <w:t>（人民网资料 截至2016年10月）</w:t>
        <w:br/>
      </w:r>
    </w:p>
    <w:p/>
    <w:p>
      <w:pPr>
        <w:pStyle w:val="Heading3"/>
      </w:pPr>
      <w:r>
        <w:t xml:space="preserve">广东省  广州市  海珠区  </w:t>
      </w:r>
    </w:p>
    <w:p>
      <w:r>
        <w:rPr>
          <w:i/>
        </w:rPr>
        <w:t>姚奕生    广东省广州市海珠区委书记</w:t>
      </w:r>
    </w:p>
    <w:p>
      <w:r>
        <w:t>性别:  男</w:t>
      </w:r>
    </w:p>
    <w:p>
      <w:r>
        <w:t>生年：  1965年06月</w:t>
      </w:r>
    </w:p>
    <w:p>
      <w:r>
        <w:t>籍贯:  广东潮阳</w:t>
      </w:r>
    </w:p>
    <w:p>
      <w:r>
        <w:t>学历:  研究生</w:t>
      </w:r>
    </w:p>
    <w:p>
      <w:r>
        <w:t xml:space="preserve">简历:  </w:t>
        <w:br/>
        <w:t>1983.09——1987.07，华南农业大学资源环境系学习，任团支部书记；</w:t>
        <w:br/>
        <w:br/>
        <w:t>1987.07——1996.04，广州市环境保护科学研究所，历任办公室副主任、办公室主任、副所长；</w:t>
        <w:br/>
        <w:br/>
        <w:t>1996.04——1998.06，广州市荔湾区环境保护局，任副局长（挂职）；</w:t>
        <w:br/>
        <w:br/>
        <w:t>1998.06——2000.06，广州市荔湾区环境保护局，任局长；</w:t>
        <w:br/>
        <w:br/>
        <w:t>2000.06——2002.04，广州市荔湾区建设和市政局，任局长（其间2000.9—2003.4在广东省委党校经济管理专业研究生班学习，获得研究生学历）；</w:t>
        <w:br/>
        <w:br/>
        <w:t>2002.04——2003.02，广州市荔湾区人民政府副区长，分管建设和市政、国土和房管、规划、综合执法、环保、环卫、人防、爱卫等工作；</w:t>
        <w:br/>
        <w:br/>
        <w:t>2003.02——2004.09，中共广州市荔湾区委常委、常务副区长，分管国土和房管、建设和市政、规划、重点项目建设等工作；</w:t>
        <w:br/>
        <w:br/>
        <w:t>2004.09——2005.09，以访问学者身份参加广州市委组织的第七期美国马里兰大学学习；</w:t>
        <w:br/>
        <w:br/>
        <w:t>2005.09——2006.09，广州市新荔湾区区委常委、常务副区长，分管城管、综合执法、爱卫、环保、 环卫、人防、武装、公安、司法、民政、政府办公室等工作；</w:t>
        <w:br/>
        <w:br/>
        <w:t>2006.09，任中共广州市海珠区区委副书记、区长（2008级中山大学政治与公共事务管理学院行政管理专业在读博士研究生）。</w:t>
        <w:br/>
        <w:br/>
        <w:t>现任中共广州市海珠区委书记、区人大常委会主任。 主持区区委全面工作。</w:t>
        <w:br/>
      </w:r>
    </w:p>
    <w:p/>
    <w:p>
      <w:pPr>
        <w:pStyle w:val="Heading3"/>
      </w:pPr>
      <w:r>
        <w:t xml:space="preserve">广东省  广州市  天河区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广州市  天河区  </w:t>
      </w:r>
    </w:p>
    <w:p>
      <w:r>
        <w:rPr>
          <w:i/>
        </w:rPr>
        <w:t>林道平    广东省广州市天河区区委书记</w:t>
      </w:r>
    </w:p>
    <w:p>
      <w:r>
        <w:t>性别:  男</w:t>
      </w:r>
    </w:p>
    <w:p>
      <w:r>
        <w:t>生年：  1966年06月</w:t>
      </w:r>
    </w:p>
    <w:p>
      <w:r>
        <w:t>籍贯:  广东汕头</w:t>
      </w:r>
    </w:p>
    <w:p>
      <w:r>
        <w:t>学历:  博士</w:t>
      </w:r>
    </w:p>
    <w:p>
      <w:r>
        <w:t xml:space="preserve">简历:  </w:t>
        <w:br/>
        <w:t>林道平 男，汉族，1966年7月生，广东汕头人，省委党校研究生学历，高级管理人员工商管理硕士。</w:t>
        <w:br/>
        <w:br/>
        <w:t>1989年12月至1997年4月期间，在广州电视台任团委书记、教育节目部副主任；</w:t>
        <w:br/>
        <w:br/>
        <w:t>1997年4月至2003年11月期间，在广州市委政策研究室任财贸处副处长、城市发展研究处处长；</w:t>
        <w:br/>
        <w:br/>
        <w:t>2003年11月任广州市人民政府办公厅副主任、党组成员；</w:t>
        <w:br/>
        <w:br/>
        <w:t>2008年7月任广州市政府副秘书长；</w:t>
        <w:br/>
        <w:br/>
        <w:t>2012年4月任天河区人民政府区长；</w:t>
        <w:br/>
        <w:br/>
        <w:t>2015年10月任广州市天河区委书记。</w:t>
        <w:br/>
        <w:br/>
      </w:r>
    </w:p>
    <w:p/>
    <w:p>
      <w:pPr>
        <w:pStyle w:val="Heading3"/>
      </w:pPr>
      <w:r>
        <w:t xml:space="preserve">广东省  广州市  白云区  </w:t>
      </w:r>
    </w:p>
    <w:p>
      <w:r>
        <w:rPr>
          <w:i/>
        </w:rPr>
        <w:t>苏小澎    广东省广州市白云区代理区长</w:t>
      </w:r>
    </w:p>
    <w:p>
      <w:r>
        <w:t>性别:  男</w:t>
      </w:r>
    </w:p>
    <w:p>
      <w:r>
        <w:t>生年：  1962年03月</w:t>
      </w:r>
    </w:p>
    <w:p>
      <w:r>
        <w:t>籍贯:  广东汕尾</w:t>
      </w:r>
    </w:p>
    <w:p>
      <w:r>
        <w:t>学历:  硕士</w:t>
      </w:r>
    </w:p>
    <w:p>
      <w:r>
        <w:t xml:space="preserve">简历:  </w:t>
        <w:br/>
        <w:t>苏小澎，男，1962年3月出生，汉族，广东汕尾人，1985年1月参加工作，1989年10月加入中国共产党，学历省社科院研究生</w:t>
        <w:br/>
        <w:br/>
        <w:t>2006年起先后任海珠区政法委书记、海珠区常务副区长；</w:t>
        <w:br/>
        <w:br/>
        <w:t>2011年，调任海珠区委副书记，分管政法、维稳、街道、计生、扶贫开发、科协等工作；</w:t>
        <w:br/>
        <w:br/>
        <w:t>2015年9月 苏小澎被提名为白云区区长候选人、市第十四届人民代表大会代表候选人,任白云区委常委、副书记；</w:t>
        <w:br/>
        <w:br/>
        <w:t>2015年10月 任白云区代理区长。</w:t>
        <w:br/>
      </w:r>
    </w:p>
    <w:p/>
    <w:p>
      <w:pPr>
        <w:pStyle w:val="Heading3"/>
      </w:pPr>
      <w:r>
        <w:t xml:space="preserve">广东省  广州市  白云区  </w:t>
      </w:r>
    </w:p>
    <w:p>
      <w:r>
        <w:rPr>
          <w:i/>
        </w:rPr>
        <w:t>马文田    广东省广州市白云区委书记</w:t>
      </w:r>
    </w:p>
    <w:p>
      <w:r>
        <w:t>性别:  男</w:t>
      </w:r>
    </w:p>
    <w:p>
      <w:r>
        <w:t>生年：  1965年10月</w:t>
      </w:r>
    </w:p>
    <w:p>
      <w:r>
        <w:t>籍贯:  河南永城</w:t>
      </w:r>
    </w:p>
    <w:p>
      <w:r>
        <w:t>学历:  博士</w:t>
      </w:r>
    </w:p>
    <w:p>
      <w:r>
        <w:t xml:space="preserve">简历:  </w:t>
        <w:br/>
        <w:t>1984.07——1988.09，河南省周口水利学校教师；</w:t>
        <w:br/>
        <w:br/>
        <w:t>1988.09——1991.04，武汉水利电力学院硕士研究生；</w:t>
        <w:br/>
        <w:br/>
        <w:t>1991.04——1994.09，河南省交通规划勘察设计院工程师，室副主任；</w:t>
        <w:br/>
        <w:br/>
        <w:t>1994.09——1997.10，华南理工大学建筑工程系结构工程专业博士研究生；</w:t>
        <w:br/>
        <w:br/>
        <w:t>1997.10——1999.04，华南理工大学博士后；</w:t>
        <w:br/>
        <w:br/>
        <w:t>1999.04——2002.02，广州市建设委员会主任科员、副处长、处长；</w:t>
        <w:br/>
        <w:br/>
        <w:t>2002.02——2003.02，广州市建设委员会副主任，建设工委委员（期间：2002.09—2007.12中山大学岭南学院世界经济专业博士研究生）；</w:t>
        <w:br/>
        <w:br/>
        <w:t>2003.02——2004.07，广州市白云区委常委、常务副区长（期间：2003.10—2004.10公派美国马里兰大学学习）；</w:t>
        <w:br/>
        <w:br/>
        <w:t>2004.07——2005.06，广州市公路管理局党委委员、局长；</w:t>
        <w:br/>
        <w:br/>
        <w:t>2005.06——2005.09，广州市南沙开发区建设指挥部临时党委副书记、副总指挥，广州市南沙区筹备组副组长，广州市公路局党委委员、局长；</w:t>
        <w:br/>
        <w:br/>
        <w:t>2005.09——2005.12，广州市南沙区区长、区政府党组书记；</w:t>
        <w:br/>
        <w:br/>
        <w:t>2005.12——2006.09，广州市南沙区委副书记、区长、区政府党组书记；</w:t>
        <w:br/>
        <w:br/>
        <w:t>2006.09——2009.10，广州市市政园林局党委副书记、局长（期间：2008.09—2008.11国家行政学院厅局级公务员进修班学习）；</w:t>
        <w:br/>
        <w:br/>
        <w:t>2009.10——2011.08，广州市人民防空办公室主任、党组书记；</w:t>
        <w:br/>
        <w:br/>
        <w:t>2011.08——2011.11，广州市白云区委副书记、代区长</w:t>
        <w:br/>
        <w:br/>
        <w:t>2011.11——2012.11，广州市白云区委副书记、区长；</w:t>
        <w:br/>
        <w:br/>
        <w:t>2012.11——任广州市白云区委书记、区人大常委会主任、区人武部党委第一书记，负责区委全面工作。</w:t>
        <w:br/>
      </w:r>
    </w:p>
    <w:p/>
    <w:p>
      <w:pPr>
        <w:pStyle w:val="Heading3"/>
      </w:pPr>
      <w:r>
        <w:t xml:space="preserve">广东省  广州市  黄埔区  </w:t>
      </w:r>
    </w:p>
    <w:p>
      <w:r>
        <w:rPr>
          <w:i/>
        </w:rPr>
        <w:t>李红卫    广东省广州市黄埔区长</w:t>
      </w:r>
    </w:p>
    <w:p>
      <w:r>
        <w:t>性别:  男</w:t>
      </w:r>
    </w:p>
    <w:p>
      <w:r>
        <w:t>生年：  1966年11月</w:t>
      </w:r>
    </w:p>
    <w:p>
      <w:r>
        <w:t>籍贯:  江苏淮安</w:t>
      </w:r>
    </w:p>
    <w:p>
      <w:r>
        <w:t>学历:  博士</w:t>
      </w:r>
    </w:p>
    <w:p>
      <w:r>
        <w:t xml:space="preserve">简历:  </w:t>
        <w:br/>
        <w:t>李红卫，男，汉族，1966年11月生，江苏淮安人，1990年7月参加工作，1995年5月加入中国共产党，中山大学人口研究所人口地理专业和地球与环境科学学院人文地理专业毕业，研究生学历，理学博士学位，工程师、注册城市规划师。</w:t>
        <w:br/>
        <w:br/>
        <w:t xml:space="preserve">现任广州开发区党工委副书记、管委会常务副主任，黄埔区委副书记、区长、区政府党组书记。 </w:t>
        <w:br/>
      </w:r>
    </w:p>
    <w:p/>
    <w:p>
      <w:pPr>
        <w:pStyle w:val="Heading3"/>
      </w:pPr>
      <w:r>
        <w:t xml:space="preserve">广东省  广州市  黄埔区  </w:t>
      </w:r>
    </w:p>
    <w:p>
      <w:r>
        <w:rPr>
          <w:i/>
        </w:rPr>
        <w:t>陈志英    广东省广州市黄埔区委书记</w:t>
      </w:r>
    </w:p>
    <w:p>
      <w:r>
        <w:t>性别:  男</w:t>
      </w:r>
    </w:p>
    <w:p>
      <w:r>
        <w:t>生年：  1961年04月</w:t>
      </w:r>
    </w:p>
    <w:p>
      <w:r>
        <w:t>籍贯:  湖南新田</w:t>
      </w:r>
    </w:p>
    <w:p>
      <w:r>
        <w:t>学历:  博士</w:t>
      </w:r>
    </w:p>
    <w:p>
      <w:r>
        <w:t xml:space="preserve">简历:  </w:t>
        <w:br/>
        <w:t>陈志英，男，1961年4月生，湖南新田人，汉族，1977年参加工作，1984年9月加入中国共产党，上海财经大学统计学专业、中山大学企业管理专业毕业，管理学博士。</w:t>
        <w:br/>
      </w:r>
    </w:p>
    <w:p/>
    <w:p>
      <w:pPr>
        <w:pStyle w:val="Heading3"/>
      </w:pPr>
      <w:r>
        <w:t xml:space="preserve">广东省  广州市  番禺区  </w:t>
      </w:r>
    </w:p>
    <w:p>
      <w:r>
        <w:rPr>
          <w:i/>
        </w:rPr>
        <w:t>何汝诚    广东省广州市番禺区委书记、区长</w:t>
      </w:r>
    </w:p>
    <w:p>
      <w:r>
        <w:t>性别:  男</w:t>
      </w:r>
    </w:p>
    <w:p>
      <w:r>
        <w:t>生年：  1962年09月</w:t>
      </w:r>
    </w:p>
    <w:p>
      <w:r>
        <w:t>籍贯:  广东广州</w:t>
      </w:r>
    </w:p>
    <w:p>
      <w:r>
        <w:t>学历:  硕士</w:t>
      </w:r>
    </w:p>
    <w:p>
      <w:r>
        <w:t xml:space="preserve">简历:  </w:t>
        <w:br/>
        <w:t>1982年9月至1984年12月花县食品公司畜牧场工作</w:t>
        <w:br/>
        <w:br/>
        <w:t>1984年12月至1988年11月花县县委宣传部工作</w:t>
        <w:br/>
        <w:br/>
        <w:t>1988年11月至1989年11月挂任花县北兴镇党委副书记</w:t>
        <w:br/>
        <w:br/>
        <w:t>1989年11月至1990年6月花县北兴镇党委副书记</w:t>
        <w:br/>
        <w:br/>
        <w:t>1990年6月至1993年3月广州动植物检疫局花县办事处主任</w:t>
        <w:br/>
        <w:br/>
        <w:t>1993年3月至1993年6月花县外经贸委正局级主办科员</w:t>
        <w:br/>
        <w:br/>
        <w:t>1993年6月至1996年3月花都市对外经济贸易公司党支部书记、经理</w:t>
        <w:br/>
        <w:br/>
        <w:t>1996年3月至1999年12月花都市梯面镇党委书记</w:t>
        <w:br/>
        <w:br/>
        <w:t>1999年12月至2000年4月花都市外经贸局党委书记、局长</w:t>
        <w:br/>
        <w:br/>
        <w:t>2000年4月至2001年10月花都市（区）外经贸局党委书记、局长，区政府副秘书长，区政府投资服务中心主任</w:t>
        <w:br/>
        <w:br/>
        <w:t>2001年10月至2003年6月花都区对外贸易经济合作局局长、区贸促支会会长、区政府投资服务中心主任</w:t>
        <w:br/>
        <w:br/>
        <w:t>2003年6月至2005年9月花都区区长助理、区对外贸易经济合作局局长、区贸促支会会长、区政府投资服务中心主任</w:t>
        <w:br/>
        <w:br/>
        <w:t>2005年9月至2005年11月花都区政府副区长、区对外贸易经济合作局局长、区贸促支会会长、区政府投资服务中心主任</w:t>
        <w:br/>
        <w:br/>
        <w:t>2005年11月至2006年8月花都区政府副区长，花都汽车城管委会主任、党工委书记</w:t>
        <w:br/>
        <w:br/>
        <w:t>2006年8月至2006年9月花都区政府副区长、花都汽车城管委会主任、党工委书记，花东镇党委书记</w:t>
        <w:br/>
        <w:br/>
        <w:t>2006年9月至2008年11月花都区人民政府副区长，花东镇党委书记，区空港委主任</w:t>
        <w:br/>
        <w:br/>
        <w:t>2008年11月至2011年9月花都区人民政府副区长、党组成员</w:t>
        <w:br/>
        <w:br/>
        <w:t>2011年9月至2011年10月花都区委常委，区人民政府副区长、党组成员</w:t>
        <w:br/>
        <w:br/>
        <w:t>2011年10月以后花都区委常委，区人民政府副区长、党组副书记</w:t>
        <w:br/>
        <w:br/>
        <w:t>花都区第十三届、第十四届、第十五届人大代表</w:t>
        <w:br/>
        <w:br/>
        <w:t>2011年11月11日花都区第十五届人大一次会议当选为花都区人民政府副区长。</w:t>
        <w:br/>
        <w:br/>
        <w:t>2015年3月，何汝诚调任番禺区副区长，并任代理区长</w:t>
        <w:br/>
        <w:br/>
        <w:t>2015年4月正式当选番禺区区长</w:t>
        <w:br/>
        <w:br/>
        <w:t>2016年8月任中共番禺区委书记、番禺区区长。</w:t>
        <w:br/>
      </w:r>
    </w:p>
    <w:p/>
    <w:p>
      <w:pPr>
        <w:pStyle w:val="Heading3"/>
      </w:pPr>
      <w:r>
        <w:t xml:space="preserve">广东省  广州市  番禺区  </w:t>
      </w:r>
    </w:p>
    <w:p>
      <w:r>
        <w:rPr>
          <w:i/>
        </w:rPr>
        <w:t>何汝诚    广东省广州市番禺区委书记、区长</w:t>
      </w:r>
    </w:p>
    <w:p>
      <w:r>
        <w:t>性别:  男</w:t>
      </w:r>
    </w:p>
    <w:p>
      <w:r>
        <w:t>生年：  1962年09月</w:t>
      </w:r>
    </w:p>
    <w:p>
      <w:r>
        <w:t>籍贯:  广东广州</w:t>
      </w:r>
    </w:p>
    <w:p>
      <w:r>
        <w:t>学历:  硕士</w:t>
      </w:r>
    </w:p>
    <w:p>
      <w:r>
        <w:t xml:space="preserve">简历:  </w:t>
        <w:br/>
        <w:t>1982年9月至1984年12月花县食品公司畜牧场工作</w:t>
        <w:br/>
        <w:br/>
        <w:t>1984年12月至1988年11月花县县委宣传部工作</w:t>
        <w:br/>
        <w:br/>
        <w:t>1988年11月至1989年11月挂任花县北兴镇党委副书记</w:t>
        <w:br/>
        <w:br/>
        <w:t>1989年11月至1990年6月花县北兴镇党委副书记</w:t>
        <w:br/>
        <w:br/>
        <w:t>1990年6月至1993年3月广州动植物检疫局花县办事处主任</w:t>
        <w:br/>
        <w:br/>
        <w:t>1993年3月至1993年6月花县外经贸委正局级主办科员</w:t>
        <w:br/>
        <w:br/>
        <w:t>1993年6月至1996年3月花都市对外经济贸易公司党支部书记、经理</w:t>
        <w:br/>
        <w:br/>
        <w:t>1996年3月至1999年12月花都市梯面镇党委书记</w:t>
        <w:br/>
        <w:br/>
        <w:t>1999年12月至2000年4月花都市外经贸局党委书记、局长</w:t>
        <w:br/>
        <w:br/>
        <w:t>2000年4月至2001年10月花都市（区）外经贸局党委书记、局长，区政府副秘书长，区政府投资服务中心主任</w:t>
        <w:br/>
        <w:br/>
        <w:t>2001年10月至2003年6月花都区对外贸易经济合作局局长、区贸促支会会长、区政府投资服务中心主任</w:t>
        <w:br/>
        <w:br/>
        <w:t>2003年6月至2005年9月花都区区长助理、区对外贸易经济合作局局长、区贸促支会会长、区政府投资服务中心主任</w:t>
        <w:br/>
        <w:br/>
        <w:t>2005年9月至2005年11月花都区政府副区长、区对外贸易经济合作局局长、区贸促支会会长、区政府投资服务中心主任</w:t>
        <w:br/>
        <w:br/>
        <w:t>2005年11月至2006年8月花都区政府副区长，花都汽车城管委会主任、党工委书记</w:t>
        <w:br/>
        <w:br/>
        <w:t>2006年8月至2006年9月花都区政府副区长、花都汽车城管委会主任、党工委书记，花东镇党委书记</w:t>
        <w:br/>
        <w:br/>
        <w:t>2006年9月至2008年11月花都区人民政府副区长，花东镇党委书记，区空港委主任</w:t>
        <w:br/>
        <w:br/>
        <w:t>2008年11月至2011年9月花都区人民政府副区长、党组成员</w:t>
        <w:br/>
        <w:br/>
        <w:t>2011年9月至2011年10月花都区委常委，区人民政府副区长、党组成员</w:t>
        <w:br/>
        <w:br/>
        <w:t>2011年10月以后花都区委常委，区人民政府副区长、党组副书记</w:t>
        <w:br/>
        <w:br/>
        <w:t>花都区第十三届、第十四届、第十五届人大代表</w:t>
        <w:br/>
        <w:br/>
        <w:t>2011年11月11日花都区第十五届人大一次会议当选为花都区人民政府副区长。</w:t>
        <w:br/>
        <w:br/>
        <w:t>2015年3月，何汝诚调任番禺区副区长，并任代理区长</w:t>
        <w:br/>
        <w:br/>
        <w:t>2015年4月正式当选番禺区区长</w:t>
        <w:br/>
        <w:br/>
        <w:t>2016年8月任中共番禺区委书记、番禺区区长。</w:t>
        <w:br/>
      </w:r>
    </w:p>
    <w:p/>
    <w:p>
      <w:pPr>
        <w:pStyle w:val="Heading3"/>
      </w:pPr>
      <w:r>
        <w:t xml:space="preserve">广东省  广州市  花都区  </w:t>
      </w:r>
    </w:p>
    <w:p>
      <w:r>
        <w:rPr>
          <w:i/>
        </w:rPr>
        <w:t>林中坚    广东省广州市花都区区长</w:t>
      </w:r>
    </w:p>
    <w:p>
      <w:r>
        <w:t>性别:  男</w:t>
      </w:r>
    </w:p>
    <w:p>
      <w:r>
        <w:t>生年：  1958年11月</w:t>
      </w:r>
    </w:p>
    <w:p>
      <w:r>
        <w:t>籍贯:  广东雷州</w:t>
      </w:r>
    </w:p>
    <w:p>
      <w:r>
        <w:t>学历:  硕士</w:t>
      </w:r>
    </w:p>
    <w:p>
      <w:r>
        <w:t xml:space="preserve">简历:  </w:t>
        <w:br/>
        <w:t>林中坚，男，1958年11月出生，广东雷州人，汉族，研究生学历，经济学硕士，哲学博士，中共党员，1974年9月参加工作。现任花都区委副书记、区人民政府区长、党组书记。</w:t>
        <w:br/>
        <w:br/>
        <w:t>1974年9月至1978年9月广东省海康县龙门公社农场统计员；</w:t>
        <w:br/>
        <w:br/>
        <w:t>1978年9月至1980年9月广东省海康县邮电局邮递员；</w:t>
        <w:br/>
        <w:br/>
        <w:t>1980年9月至1983年7月广东省湛江农业专科学校读书；</w:t>
        <w:br/>
        <w:br/>
        <w:t>1983年7月至1983年11月广东省遂溪县黄略区公所工作；</w:t>
        <w:br/>
        <w:br/>
        <w:t>1983年11月至1984年4月广东省遂溪县黄略区公所党委委员、办公室主任；</w:t>
        <w:br/>
        <w:br/>
        <w:t>1984年4月至1986年6月广东省遂溪县县委常委，团县委书记；</w:t>
        <w:br/>
        <w:br/>
        <w:t>1986年6月至1987年10月团湛江市委副书记；</w:t>
        <w:br/>
        <w:br/>
        <w:t>1987年10月至1991年11月团广州市委常委、宣传部部长、农工部部长，广州市青少年教育办公室主任；</w:t>
        <w:br/>
        <w:br/>
        <w:t>1991年11月至1997年6月团省委常委、学校部部长、办公室副主任（其间：1996年6月至1997年6月挂任芳村区委常委）；</w:t>
        <w:br/>
        <w:br/>
        <w:t>1997年6月至2003年2月芳村区委常委，区委办主任；</w:t>
        <w:br/>
        <w:br/>
        <w:t>2003年2月至2005年6月荔湾区委副书记，区委政法委书记；</w:t>
        <w:br/>
        <w:br/>
        <w:t>2005年6月至2006年8月花都区委副书记，区委政法委书记；</w:t>
        <w:br/>
        <w:br/>
        <w:t>2006年8月至2007年8月黄埔区委副书记；</w:t>
        <w:br/>
        <w:br/>
        <w:t>2007年8月至2007年9月花都区委副书记，区人民政府副区长、代区长；2007年9月至2008年2月花都区委副书记，区人民政府副区长、代区长、党组书记；</w:t>
        <w:br/>
        <w:br/>
        <w:t>2008年2月以后花都区委副书记、区人民政府区长、党组书记。广州市第十三届人大代表。花都区第十四届、第十五届人大代表。</w:t>
        <w:br/>
        <w:br/>
        <w:t>2011年11月11日花都区第十五届人大一次会议当选为花都区人民政府区长。</w:t>
        <w:br/>
      </w:r>
    </w:p>
    <w:p/>
    <w:p>
      <w:pPr>
        <w:pStyle w:val="Heading3"/>
      </w:pPr>
      <w:r>
        <w:t xml:space="preserve">广东省  广州市  花都区  </w:t>
      </w:r>
    </w:p>
    <w:p>
      <w:r>
        <w:rPr>
          <w:i/>
        </w:rPr>
        <w:t>黄伟林    广东省广州市花都区委书记</w:t>
      </w:r>
    </w:p>
    <w:p>
      <w:r>
        <w:t>性别:  男</w:t>
      </w:r>
    </w:p>
    <w:p>
      <w:r>
        <w:t>生年：  1964年09月</w:t>
      </w:r>
    </w:p>
    <w:p>
      <w:r>
        <w:t>籍贯:  广东揭阳</w:t>
      </w:r>
    </w:p>
    <w:p>
      <w:r>
        <w:t>学历:  硕士</w:t>
      </w:r>
    </w:p>
    <w:p>
      <w:r>
        <w:t xml:space="preserve">简历:  </w:t>
        <w:br/>
        <w:t>黄伟林，男，1964年10月出生，广东揭阳人，汉族，中央党校研究生学历，经济学学士，工商管理硕士，1988年7月参加工作，1987年4月加入中国共产党。现任中共广州市花都区委员会委员、常委、书记。</w:t>
        <w:br/>
        <w:br/>
        <w:t xml:space="preserve"> </w:t>
        <w:br/>
        <w:t xml:space="preserve"> </w:t>
        <w:br/>
        <w:t xml:space="preserve"> </w:t>
        <w:br/>
        <w:t xml:space="preserve">　　1984年9月至1988年7月中南财经大学计划统计系统计学专业学习；1988年7月至1991年7月广州万宝电器集团冰箱工业公司科员；1991年7月至1992年10月广州万宝电器集团冰箱工业公司资财部副科长、科长；1992年10月至1997年7月广州万宝电器集团公司资财部副科长、副经理；1997年7月至1999年2月广州万宝电器集团公司资财部经理；1999年2月至2000年2月广州万宝电器集团公司总经理助理、资财部经理；2000年2月至2000年6月广州万宝电器集团公司副总经理兼万宝家电控股公司副总经理；2000年6月至2000年9月广州万宝电器集团公司副总经理兼万宝电器集团公司董事长；2000年9月至2002年11月广州机电工业资产经营有限公司副总经理；2002年11月至2007年1月广州机电工业资产经营有限公司总经理（其间：2001年3月至2004年11月华中科技大学机械学院工业工程专业学习，2002年9月至2005年中央党校函授学院党员领导干部研究生班经济管理专业学习）；2007年1月至2010年2月广州珠江钢琴集团有限公司董事长、党委书记；2010年2月至2010年6 广州市国资委主任、党委副书记，广州珠江钢琴集团有限公司董事长、党委书记；2010年6月至2011年4月广州市国资委主任、党委副书记（其间：2008年10月至2010年12月中山大学管理学院高级管理人员工商管理硕士专业学习）；2011年4月至2015年7月，广州市国资委主任、党委书记；2015年7月以后，任广州市花都区委书记。</w:t>
        <w:br/>
      </w:r>
    </w:p>
    <w:p/>
    <w:p>
      <w:pPr>
        <w:pStyle w:val="Heading3"/>
      </w:pPr>
      <w:r>
        <w:t xml:space="preserve">广东省  广州市  南沙区  </w:t>
      </w:r>
    </w:p>
    <w:p>
      <w:r>
        <w:rPr>
          <w:i/>
        </w:rPr>
        <w:t>袁桂扬    广东省广州市南沙区区长</w:t>
      </w:r>
    </w:p>
    <w:p>
      <w:r>
        <w:t>性别:  男</w:t>
      </w:r>
    </w:p>
    <w:p>
      <w:r>
        <w:t>生年：  1961年01月</w:t>
      </w:r>
    </w:p>
    <w:p>
      <w:r>
        <w:t>籍贯:  广东广州</w:t>
      </w:r>
    </w:p>
    <w:p>
      <w:r>
        <w:t xml:space="preserve">学历:  </w:t>
      </w:r>
    </w:p>
    <w:p>
      <w:r>
        <w:t xml:space="preserve">简历:  </w:t>
        <w:br/>
        <w:t>1978年8月至1979年9月花都市狮岭镇合成小学少先队大队辅导员；</w:t>
        <w:br/>
        <w:br/>
        <w:t>1979年9月至1981年8月花县师范学校学习；</w:t>
        <w:br/>
        <w:br/>
        <w:t>1981年8月至1984年8月花都市芙蓉镇新民小学少先队大队辅导员；</w:t>
        <w:br/>
        <w:br/>
        <w:t>1984年8月至1987年6月花县团县委学少部部长、办公室主任；</w:t>
        <w:br/>
        <w:br/>
        <w:t>1987年6月至1988年6月花县团县委副书记（其间：1987年11月1988年1月中央团校学习）；</w:t>
        <w:br/>
        <w:br/>
        <w:t>1988年6月至1991年11月花县团县委书记（其间：1986年9月至1989年8月广州广播电视大学学习）；</w:t>
        <w:br/>
        <w:br/>
        <w:t>1991年11月至1993年8月花都市梯面镇党委副书记、镇长；</w:t>
        <w:br/>
        <w:br/>
        <w:t xml:space="preserve">1993年8月至1996年2月花都市梯面镇党委书记兼镇长； </w:t>
        <w:br/>
        <w:br/>
        <w:t>1996年2月至1997年2月花都市委常委、市委市政府秘书长；</w:t>
        <w:br/>
        <w:br/>
        <w:t>1997年2月至2000年6月花都市政府副市长（其间：1996年9月至1999年7月中共广东省委党校经济学专业在职研究生班学习）；</w:t>
        <w:br/>
        <w:br/>
        <w:t>2000年6月至2005年9月花都区副区长；</w:t>
        <w:br/>
        <w:br/>
        <w:t>2005年9月至2005年12月南沙区副区长、区政府党组成员、南沙临时区委政法委副书记；</w:t>
        <w:br/>
        <w:br/>
        <w:t>2005年12月至2006年9月南沙区副区长、区政府党组成员、南沙区委政法委副书记；</w:t>
        <w:br/>
        <w:br/>
        <w:t>2006年9月至2007年4月南沙区委常委、政法委书记；</w:t>
        <w:br/>
        <w:br/>
        <w:t>2007年4月至2008年3月南沙区委副书记、政法委书记；</w:t>
        <w:br/>
        <w:br/>
        <w:t>2008年3月至2009年11月南沙开发区党工委副书记，南沙区委副书记、政法委书记；</w:t>
        <w:br/>
        <w:br/>
        <w:t>2009年11月至2011年8月南沙开发区党工委副书记，南沙区委副书记、政法委书记；</w:t>
        <w:br/>
        <w:br/>
        <w:t>2011年8月至2011年9月南沙开发区党工委副书记、管委会副主任，南沙区委副书记、政法委书记、代区长、区政府党组书记，南沙区区长候选人人选；</w:t>
        <w:br/>
        <w:br/>
        <w:t>2011年9月至今，任南沙区区长、区政府党组书记。协助丁红都同志负责管委会全面工作，兼任财经工作领导小组组长。</w:t>
        <w:br/>
        <w:br/>
        <w:t>主持区政府全面工作，协助丁红都同志负责区委全面工作。</w:t>
        <w:br/>
        <w:br/>
        <w:t>主持区政府全面工作，分管监察、审计工作。</w:t>
        <w:br/>
      </w:r>
    </w:p>
    <w:p/>
    <w:p>
      <w:pPr>
        <w:pStyle w:val="Heading3"/>
      </w:pPr>
      <w:r>
        <w:t xml:space="preserve">广东省  广州市  南沙区  </w:t>
      </w:r>
    </w:p>
    <w:p>
      <w:r>
        <w:rPr>
          <w:i/>
        </w:rPr>
        <w:t>丁红都    广东省广州市南沙区委书记</w:t>
      </w:r>
    </w:p>
    <w:p>
      <w:r>
        <w:t>性别:  男</w:t>
      </w:r>
    </w:p>
    <w:p>
      <w:r>
        <w:t>生年：  1964年12月</w:t>
      </w:r>
    </w:p>
    <w:p>
      <w:r>
        <w:t>籍贯:  河南偃师</w:t>
      </w:r>
    </w:p>
    <w:p>
      <w:r>
        <w:t xml:space="preserve">学历:  </w:t>
      </w:r>
    </w:p>
    <w:p>
      <w:r>
        <w:t xml:space="preserve">简历:  </w:t>
        <w:br/>
        <w:t>1981.09——1985.07，天津大学应用化学系高分子化工专业学习，获工学学士学位；</w:t>
        <w:br/>
        <w:br/>
        <w:t>1985.07——1988.06，天津大学应用化学系团委副书记、团委书记、党支部书记；</w:t>
        <w:br/>
        <w:br/>
        <w:t>1988.06——1992.06，借调到共青团中央研究室编辑处、调研处工作（其间：1987.09—1989.07南开大学政治系在职学习，获法学学士学位）；</w:t>
        <w:br/>
        <w:br/>
        <w:t>1992.06——1993.06，共青团广州市委研究室副主任、维权中心主任；</w:t>
        <w:br/>
        <w:br/>
        <w:t>1993.06——1994.02，共青团广州市委研究室主任，秘书长；</w:t>
        <w:br/>
        <w:br/>
        <w:t>1994.02——1998.07，共青团广州市委副书记、党组成员（其间：1995.02—1995.05在市委党校局级干部班学习；1996.12—1997.07广州市企业改革工作队化工系统工作队队长、党支部书记）；</w:t>
        <w:br/>
        <w:br/>
        <w:t>1998.07——2000.05，广州市农业工委副书记兼机关党委书记；</w:t>
        <w:br/>
        <w:br/>
        <w:t>2000.05——2003.02，中共广州市黄埔区委副书记（其间：2001.08—2002.01在省委党校中青班学习）；</w:t>
        <w:br/>
        <w:br/>
        <w:t xml:space="preserve">2003.02——2003.03，中共广州市花都区委副书记； </w:t>
        <w:br/>
        <w:br/>
        <w:t>2003.03——2004.09，中共广州市花都区委副书记、区委政法委书记；</w:t>
        <w:br/>
        <w:br/>
        <w:t>2004.09——2011.01，广州市环境保护局党委书记、局长（其间：2007.03—2007.06在国家行政学院厅局级班学习；2009.12—2011.01兼亚组委环境空气质量保障部部长；2008.10—2010.12中山大学高级管理人员工商管理硕士班在职学习，获高级管理人员工商管理硕士学位）；</w:t>
        <w:br/>
        <w:br/>
        <w:t>2011.01——2011.02，中共广州市委常委，市环境保护局局长；</w:t>
        <w:br/>
        <w:br/>
        <w:t>2011.02——2011.11，中共广州市委常委、市委统战部部长。</w:t>
        <w:br/>
        <w:br/>
        <w:t>2011.12中共广州市委常委、南沙区委书记、南沙开发区党工委书记、管委会主任。主持党工委、管委会全面工作，负责区委全面工作。</w:t>
        <w:br/>
      </w:r>
    </w:p>
    <w:p/>
    <w:p>
      <w:pPr>
        <w:pStyle w:val="Heading3"/>
      </w:pPr>
      <w:r>
        <w:t xml:space="preserve">广东省  广州市  增城区  </w:t>
      </w:r>
    </w:p>
    <w:p>
      <w:r>
        <w:rPr>
          <w:i/>
        </w:rPr>
        <w:t>罗思源    广东省广州市增城区区长</w:t>
      </w:r>
    </w:p>
    <w:p>
      <w:r>
        <w:t>性别:  男</w:t>
      </w:r>
    </w:p>
    <w:p>
      <w:r>
        <w:t>生年：  1962年10月</w:t>
      </w:r>
    </w:p>
    <w:p>
      <w:r>
        <w:t>籍贯:  广东梅县</w:t>
      </w:r>
    </w:p>
    <w:p>
      <w:r>
        <w:t>学历:  研究生</w:t>
      </w:r>
    </w:p>
    <w:p>
      <w:r>
        <w:t xml:space="preserve">简历:  </w:t>
        <w:br/>
        <w:t>罗思源，男，1962年10月出生，广东梅县人，汉族，1978年12月参加工作，1985年12月加入中国共产党，学历省委党校研究生（省委党校在职研究生班国际经济与国际政治专业）。现任增城经济技术开发区党工委副书记、管委会副主任，增城市委副书记，增城市人民政府市长、党组书记。</w:t>
        <w:br/>
        <w:br/>
        <w:t>1983年9月至1993年2月，历任共青团广州市委副主任科员、主任科员、青年科技开发中心主任，农村工作部副部长、部长，团市委常委；</w:t>
        <w:br/>
        <w:br/>
        <w:t>1993年2月后，任广州番禺市石基镇党委副书记；</w:t>
        <w:br/>
        <w:br/>
        <w:t>1995年11月后，任广州番禺市黄阁镇党委书记、镇长；</w:t>
        <w:br/>
        <w:br/>
        <w:t>1999年5月后，任广州番禺市委常委、市委宣传部部长；</w:t>
        <w:br/>
        <w:br/>
        <w:t>1999年10月后，任广州番禺市委常委、市委秘书长；</w:t>
        <w:br/>
        <w:br/>
        <w:t>2000年6月后，任广州市番禺区委常委,南沙经济技术开发区党委书记、管委会主任（其间：2002年10月任广州南沙经济技术开发区建设指挥部临时党委委员,2002年11月任广州南沙经济技术开发区建设指挥部临时党委委员、秘书长）；</w:t>
        <w:br/>
        <w:br/>
        <w:t>2005年8月后，任广州市南沙区临时党委副书记、政法委书记，广州市番禺区委常委，广州南沙经济技术开发区建设指挥部临时党委委员、秘书长；</w:t>
        <w:br/>
        <w:br/>
        <w:t>2005年12月后，任广州市南沙区委副书记、政法委书记，广州南沙经济技术开发区建设指挥部临时党委委员、秘书长；</w:t>
        <w:br/>
        <w:br/>
        <w:t>2006年7月后，任广州市荔湾区委副书记；</w:t>
        <w:br/>
        <w:br/>
        <w:t>2011年1月后，任广州市环境保护局党委书记；</w:t>
        <w:br/>
        <w:br/>
        <w:t>2011年2月后，任广州市环境保护局局长、党委书记；</w:t>
        <w:br/>
        <w:br/>
        <w:t>2012年10月后，任广州增城市委副书记；</w:t>
        <w:br/>
        <w:br/>
        <w:t>2012年11月后，任增城经济技术开发区党工委副书记、管委会副主任，增城市委副书记，增城市人民政府代理市长、党组书记；</w:t>
        <w:br/>
        <w:br/>
        <w:t>2013年1月，任增城经济技术开发区党工委副书记、管委会副主任，增城区委副书记，增城区人民政府区长、党组书记。</w:t>
        <w:br/>
        <w:br/>
        <w:t>第十届广州市委委员，广州市第八、九、十次党代会代表，广州市第十二届人大代表，增城市第十二届市委委员，增城市第十四届人大代表。</w:t>
        <w:br/>
      </w:r>
    </w:p>
    <w:p/>
    <w:p>
      <w:pPr>
        <w:pStyle w:val="Heading3"/>
      </w:pPr>
      <w:r>
        <w:t xml:space="preserve">广东省  广州市  增城区  </w:t>
      </w:r>
    </w:p>
    <w:p>
      <w:r>
        <w:rPr>
          <w:i/>
        </w:rPr>
        <w:t>张火青    广东省广州市增城区委书记</w:t>
      </w:r>
    </w:p>
    <w:p>
      <w:r>
        <w:t>性别:  男</w:t>
      </w:r>
    </w:p>
    <w:p>
      <w:r>
        <w:t>生年：  1963年12月</w:t>
      </w:r>
    </w:p>
    <w:p>
      <w:r>
        <w:t>籍贯:  湖北汉川</w:t>
      </w:r>
    </w:p>
    <w:p>
      <w:r>
        <w:t>学历:  博士</w:t>
      </w:r>
    </w:p>
    <w:p>
      <w:r>
        <w:t xml:space="preserve">简历:  </w:t>
        <w:br/>
        <w:t>张火青，男，1963年12月出生，湖北汉川人，汉族，1981年11月参加工作，1996年10月加入中国共产党，学历研究生(武汉水利电力大学河流工程系工程水文与水资源专业)，工学博士，高级工程师。现任增城区委书记。</w:t>
        <w:br/>
        <w:br/>
        <w:t>1979年9月至1981年11月，在长江水电水利学校学习;</w:t>
        <w:br/>
        <w:br/>
        <w:t>1981年11月至1992年9月，任水利部长江水利委员会技术员、助理工程师、工程师(其间：1983年9月至1988年7月，在南京河海大学陆地水文专业学习);</w:t>
        <w:br/>
        <w:br/>
        <w:t>1992年9月至1997年3月，在武汉水利电力大学河流工程系工程水文学及水资源专业研究生学习;</w:t>
        <w:br/>
        <w:br/>
        <w:t>1997年3月至2000年3月，任广州市水利局三防办、科教处主任科员(其间：1999年5月至2000年3月，挂任市水利水电勘测规划设计院副院长);</w:t>
        <w:br/>
        <w:br/>
        <w:t>2000年3月至2001年8月，任广州市防汛防旱防风总指挥部办公室副主任;</w:t>
        <w:br/>
        <w:br/>
        <w:t>2001年8月至2002年1月，任广州市水利局科教规划处副处长;</w:t>
        <w:br/>
        <w:br/>
        <w:t>2002年1月至2003年4月，任广州市科学技术局副局长、党组成员;</w:t>
        <w:br/>
        <w:br/>
        <w:t>2003年4月至2006年9月，任广州市天河区副区长(其间：2003年12月至2006年9月，兼任广州高新技术产业开发区天河科技园管委会党委书记);</w:t>
        <w:br/>
        <w:br/>
        <w:t>2006年9月至2007年3月，任广州市白云区委常委、副区长;</w:t>
        <w:br/>
        <w:br/>
        <w:t>2007年3月至2010年8月，任广州市政府副秘书长、办公厅党组成员;</w:t>
        <w:br/>
        <w:br/>
        <w:t>2010年8月至2010年12月，任广州市黄埔区委副书记、副区长、代区长;</w:t>
        <w:br/>
        <w:br/>
        <w:t>2010年12月至2015年6月，任广州市黄埔区委副书记、区长;</w:t>
        <w:br/>
        <w:br/>
        <w:t>2015年6月至2015年9月，任广州市黄埔区区长;</w:t>
        <w:br/>
        <w:br/>
        <w:t>2015年9月后，任现职。</w:t>
        <w:br/>
      </w:r>
    </w:p>
    <w:p/>
    <w:p>
      <w:pPr>
        <w:pStyle w:val="Heading3"/>
      </w:pPr>
      <w:r>
        <w:t xml:space="preserve">广东省  广州市  从化区  </w:t>
      </w:r>
    </w:p>
    <w:p>
      <w:r>
        <w:rPr>
          <w:i/>
        </w:rPr>
        <w:t>蔡澍    广东省广州市从化市市长</w:t>
      </w:r>
    </w:p>
    <w:p>
      <w:r>
        <w:t>性别:  男</w:t>
      </w:r>
    </w:p>
    <w:p>
      <w:r>
        <w:t>生年：  1973年09月</w:t>
      </w:r>
    </w:p>
    <w:p>
      <w:r>
        <w:t>籍贯:  湖南益阳</w:t>
      </w:r>
    </w:p>
    <w:p>
      <w:r>
        <w:t>学历:  硕士</w:t>
      </w:r>
    </w:p>
    <w:p>
      <w:r>
        <w:t xml:space="preserve">简历:  </w:t>
        <w:br/>
        <w:t>蔡澍，男，1973年9月出生，汉族，湖南省益阳市人，1994年7月参加工作，1993年11月加入中国共产党，在职研究生学历，管理学硕士学位。现任中共从化市委副书记、市人民政府市长、党组书记。</w:t>
        <w:br/>
        <w:br/>
        <w:t>1990年9月至1994年7月西北轻工业学院皮革工程专业大学本科毕业;</w:t>
        <w:br/>
        <w:br/>
        <w:t>1994年7月在广州人民制革厂工作，任助理工程师;</w:t>
        <w:br/>
        <w:br/>
        <w:t>1996年1月在广州平安保险公司工作，任业务经理;</w:t>
        <w:br/>
        <w:br/>
        <w:t>1998年4月在共青团广州市委工作，任学校部科员;</w:t>
        <w:br/>
        <w:br/>
        <w:t>1998年12月在共青团广东省委工作，先后任宣传部科员、副主任科员、主任科员，</w:t>
        <w:br/>
        <w:br/>
        <w:t>2002年10月任团省委办公室副主任，</w:t>
        <w:br/>
        <w:br/>
        <w:t>2004年9月任团省委城乡部部长，</w:t>
        <w:br/>
        <w:br/>
        <w:t>2005年1月任团省委常委，</w:t>
        <w:br/>
        <w:br/>
        <w:t>2005年7月任团省委学校少年部部长;</w:t>
        <w:br/>
        <w:br/>
        <w:t>2007年4月任佛山市委组织部副部长(正处级，其间：2007年6月至2008年1月挂任南海区委常委);</w:t>
        <w:br/>
        <w:br/>
        <w:t>2010年11月任广州市政协办公厅副局级秘书;</w:t>
        <w:br/>
        <w:br/>
        <w:t>2011年8月任从化市委常委(广州市副局级)，</w:t>
        <w:br/>
        <w:br/>
        <w:t>2011年9月任从化市委常委，市政府常务副市长、党组副书记;</w:t>
        <w:br/>
        <w:br/>
        <w:t>2013年4月任从化市委副书记，市政府代理市长、党组书记;</w:t>
        <w:br/>
        <w:br/>
        <w:t>2013年7月任从化市委副书记，市政府市长、党组书记；</w:t>
        <w:br/>
        <w:br/>
        <w:t>2006年9月至2009年7月华南理工大学行政管理专业研究生毕业，获管理学硕士学位。</w:t>
        <w:br/>
      </w:r>
    </w:p>
    <w:p/>
    <w:p>
      <w:pPr>
        <w:pStyle w:val="Heading3"/>
      </w:pPr>
      <w:r>
        <w:t xml:space="preserve">广东省  广州市  从化区  </w:t>
      </w:r>
    </w:p>
    <w:p>
      <w:r>
        <w:rPr>
          <w:i/>
        </w:rPr>
        <w:t>庄悦群    广东省广州市从化区委书记</w:t>
      </w:r>
    </w:p>
    <w:p>
      <w:r>
        <w:t>性别:  男</w:t>
      </w:r>
    </w:p>
    <w:p>
      <w:r>
        <w:t>生年：  1969年07月</w:t>
      </w:r>
    </w:p>
    <w:p>
      <w:r>
        <w:t>籍贯:  广东省普宁市人</w:t>
      </w:r>
    </w:p>
    <w:p>
      <w:r>
        <w:t>学历:  博士</w:t>
      </w:r>
    </w:p>
    <w:p>
      <w:r>
        <w:t xml:space="preserve">简历:  </w:t>
        <w:br/>
        <w:t>庄悦群，男，1969年8月生，汉族，广东省普宁市人，1990年7月参加工作，1993年6月加入中国共产党，在职研究生学历，法学博士。现任广州市从化区委书记。</w:t>
        <w:br/>
        <w:br/>
        <w:t xml:space="preserve"> </w:t>
        <w:br/>
        <w:t>主要工作经历</w:t>
        <w:br/>
        <w:br/>
        <w:t xml:space="preserve"> </w:t>
        <w:br/>
        <w:t>1990．07－1990．12中国国际信托投资公司广州公司干部</w:t>
        <w:br/>
        <w:br/>
        <w:t xml:space="preserve"> </w:t>
        <w:br/>
        <w:t>1990．12－1999．06广州市天河区车陂街道办事处工作，历任街</w:t>
        <w:br/>
        <w:br/>
        <w:t xml:space="preserve"> </w:t>
        <w:br/>
        <w:t>道办事处法律服务所副主任、生活服务公司副</w:t>
        <w:br/>
        <w:br/>
        <w:t xml:space="preserve"> </w:t>
        <w:br/>
        <w:t>经理、居民科副科长，科长，办事处副主任，主任</w:t>
        <w:br/>
        <w:br/>
        <w:t xml:space="preserve"> </w:t>
        <w:br/>
        <w:t>1999．06－2003．02天河区计划局、统计局、物价局、粮食局局长</w:t>
        <w:br/>
        <w:br/>
        <w:t xml:space="preserve"> </w:t>
        <w:br/>
        <w:t>2003．02－2005．09东山区副区长，区委政法委副书记</w:t>
        <w:br/>
        <w:br/>
        <w:t xml:space="preserve"> </w:t>
        <w:br/>
        <w:t>2005．09－2011．07越秀区副区长，区委常委、常务副区长，越秀区委副书记</w:t>
        <w:br/>
        <w:br/>
        <w:t xml:space="preserve"> </w:t>
        <w:br/>
        <w:t>2011．07－2015．07广州市民政局党委书记，局长</w:t>
        <w:br/>
        <w:br/>
        <w:t xml:space="preserve"> </w:t>
        <w:br/>
        <w:t>2015．07－广州市从化区委书记</w:t>
        <w:br/>
      </w:r>
    </w:p>
    <w:p/>
    <w:p>
      <w:pPr>
        <w:pStyle w:val="Heading3"/>
      </w:pPr>
      <w:r>
        <w:t xml:space="preserve">广东省  深圳市  罗湖区  </w:t>
      </w:r>
    </w:p>
    <w:p>
      <w:r>
        <w:rPr>
          <w:i/>
        </w:rPr>
        <w:t>聂新平    广东省深圳市罗湖区代理区长</w:t>
      </w:r>
    </w:p>
    <w:p>
      <w:r>
        <w:t>性别:  男</w:t>
      </w:r>
    </w:p>
    <w:p>
      <w:r>
        <w:t>生年：  1969年07月</w:t>
      </w:r>
    </w:p>
    <w:p>
      <w:r>
        <w:t>籍贯:  江西石城</w:t>
      </w:r>
    </w:p>
    <w:p>
      <w:r>
        <w:t>学历:  硕士</w:t>
      </w:r>
    </w:p>
    <w:p>
      <w:r>
        <w:t xml:space="preserve">简历:  </w:t>
        <w:br/>
        <w:t xml:space="preserve">　　男，1969年7月生，汉族，江西省石城县人。</w:t>
        <w:br/>
        <w:br/>
        <w:t xml:space="preserve">　　1987.09—1991.07  北京大学经济管理系国民经济管理专业学习</w:t>
        <w:br/>
        <w:br/>
        <w:t xml:space="preserve">　　1991.07—1992.11  深圳通广—北电有限公司生产部主管</w:t>
        <w:br/>
        <w:br/>
        <w:t xml:space="preserve">　　1992.11—1993.10  招商银行证券业务部干部</w:t>
        <w:br/>
        <w:br/>
        <w:t xml:space="preserve">　　1993.10—1996.04  中信集团中大投资管理有限公司干部</w:t>
        <w:br/>
        <w:br/>
        <w:t xml:space="preserve">　　1996.04—1998.08  深圳市政府办公厅总值班室干部、副主任科员（1996.07）、综合处副主任科员</w:t>
        <w:br/>
        <w:br/>
        <w:t xml:space="preserve">　　1998.08—2001.01  深圳市政府办公厅综合处主任科员</w:t>
        <w:br/>
        <w:br/>
        <w:t xml:space="preserve">　　（其间：1998.09—2001.07复旦大学金融学专业在职研究生班学习）</w:t>
        <w:br/>
        <w:br/>
        <w:t xml:space="preserve">　　2001.01—2004.12  深圳市政府办公厅社会处副处长、综合处副处长（2003.07）</w:t>
        <w:br/>
        <w:br/>
        <w:t xml:space="preserve">　　2004.12—2005.11  深圳市政府办公厅综合处处长</w:t>
        <w:br/>
        <w:br/>
        <w:t xml:space="preserve">　　2005.11—2013.12  深圳市政府办公厅副主任、党组成员</w:t>
        <w:br/>
        <w:br/>
        <w:t xml:space="preserve">　　2013.12—2015.08  深圳市政府办公厅主任、党组副书记</w:t>
        <w:br/>
        <w:br/>
        <w:t xml:space="preserve">　　2015.08至今  深圳市罗湖区委副书记、区人民政府副区长、代理区长、党组书记</w:t>
        <w:br/>
      </w:r>
    </w:p>
    <w:p/>
    <w:p>
      <w:pPr>
        <w:pStyle w:val="Heading3"/>
      </w:pPr>
      <w:r>
        <w:t xml:space="preserve">广东省  深圳市  罗湖区  </w:t>
      </w:r>
    </w:p>
    <w:p>
      <w:r>
        <w:rPr>
          <w:i/>
        </w:rPr>
        <w:t>贺海涛    广东省深圳市罗湖区委书记</w:t>
      </w:r>
    </w:p>
    <w:p>
      <w:r>
        <w:t>性别:  男</w:t>
      </w:r>
    </w:p>
    <w:p>
      <w:r>
        <w:t>生年：  1963年05月</w:t>
      </w:r>
    </w:p>
    <w:p>
      <w:r>
        <w:t>籍贯:  河南获嘉</w:t>
      </w:r>
    </w:p>
    <w:p>
      <w:r>
        <w:t>学历:  博士</w:t>
      </w:r>
    </w:p>
    <w:p>
      <w:r>
        <w:t xml:space="preserve">简历:  </w:t>
        <w:br/>
        <w:t>贺海涛，男，1963年5月生，汉族，河南省获嘉县人。</w:t>
        <w:br/>
        <w:br/>
        <w:t>1982.10—1990.03  河南省获嘉县税务局干部、科员（其间：1982.10-1983.04河南省许昌地区财会干校学生；1985.09-1987.07河南省新乡市干部管理学院经济管理专业学生；1987.07-1989.07河南省委党校经济学专业本科生，获河南大学经济学学士学位）</w:t>
        <w:br/>
        <w:br/>
        <w:t>1990.03—1990.05  河南省获嘉县税务局人事教育股副股长</w:t>
        <w:br/>
        <w:br/>
        <w:t>1990.05—1990.09  河南省获嘉县税务局直属分局副局长</w:t>
        <w:br/>
        <w:br/>
        <w:t>1990.09—1993.07  中南财经大学经济学专业硕士研究生班学生</w:t>
        <w:br/>
        <w:br/>
        <w:t>1993.07—1998.04  深圳市地方税务局办公室科员、副主任科员（1994.08）、主任科员（1995.02）、主任助理（1996.04）、副主任（1997.04）</w:t>
        <w:br/>
        <w:br/>
        <w:t>1998.04—2002.04  深圳市地方税务局福田征收管理分局副局长（其间：1996.07-2000.07 中南财经政法大学财政学专业博士研究生）</w:t>
        <w:br/>
        <w:br/>
        <w:t>2002.04—2004.10  深圳市地方税务局第二稽查局局长</w:t>
        <w:br/>
        <w:br/>
        <w:t>2004.10—2005.11  广西梧州市人民政府党组成员、副市长（2004.11）兼任深圳市地方税务局第二稽查局局长</w:t>
        <w:br/>
        <w:br/>
        <w:t>2005.11—2006.09  深圳市福田区人民政府副区长人选、副区长（2005.12）、党组成员</w:t>
        <w:br/>
        <w:br/>
        <w:t>2006.09—2011.11  中共深圳市福田区委常委、区人民政府副区长、党组成员</w:t>
        <w:br/>
        <w:br/>
        <w:t>2011.11—2012.01  中共深圳市罗湖区委副书记、区人民政府副区长、代理区长、党组书记</w:t>
        <w:br/>
        <w:br/>
        <w:t>2012.01—2015.08  中共深圳市罗湖区委副书记、区人民政府区长、党组书记</w:t>
        <w:br/>
        <w:br/>
        <w:t>2015.08—至今  深圳市罗湖区委书记、区人大常委会党组书记</w:t>
        <w:br/>
      </w:r>
    </w:p>
    <w:p/>
    <w:p>
      <w:pPr>
        <w:pStyle w:val="Heading3"/>
      </w:pPr>
      <w:r>
        <w:t xml:space="preserve">广东省  深圳市  福田区  </w:t>
      </w:r>
    </w:p>
    <w:p>
      <w:r>
        <w:rPr>
          <w:i/>
        </w:rPr>
        <w:t>肖亚非    广东省深圳市福田区区委书记</w:t>
      </w:r>
    </w:p>
    <w:p>
      <w:r>
        <w:t>性别:  男</w:t>
      </w:r>
    </w:p>
    <w:p>
      <w:r>
        <w:t>生年：  1966年06月</w:t>
      </w:r>
    </w:p>
    <w:p>
      <w:r>
        <w:t>籍贯:  江西樟树</w:t>
      </w:r>
    </w:p>
    <w:p>
      <w:r>
        <w:t>学历:  硕士</w:t>
      </w:r>
    </w:p>
    <w:p>
      <w:r>
        <w:t xml:space="preserve">简历:  </w:t>
        <w:br/>
        <w:t>肖亚非，男，汉族，1966年6月生，江西省樟树市人，1992年1月加入中国共产党，1988年7月参加工作，中山大学经济学系世界经济专业毕业，硕士学历。</w:t>
        <w:br/>
        <w:br/>
        <w:t>1984.09—1988.07  中山大学经济系学习</w:t>
        <w:br/>
        <w:br/>
        <w:t>1988.07—1990.09  江西省工商局个体处干部</w:t>
        <w:br/>
        <w:br/>
        <w:t>1990.09—1993.04  中山大学经济系世界经济专业硕士研究生</w:t>
        <w:br/>
        <w:br/>
        <w:t>1993.04—1993.12  深圳市计划局财金处科员</w:t>
        <w:br/>
        <w:br/>
        <w:t>1993.12—2001.01  深圳市政府办公厅财金处科员、副主任科员、主任科员、副处长</w:t>
        <w:br/>
        <w:br/>
        <w:t>2001.01—2001.12  深圳市政府信访办公室接访处处长</w:t>
        <w:br/>
        <w:br/>
        <w:t>2001.12—2005.11  深圳市政府办公厅经济处处长</w:t>
        <w:br/>
        <w:br/>
        <w:t>2005.11—2011.01  深圳市委政策研究室副主任</w:t>
        <w:br/>
        <w:br/>
        <w:t>2008.11—2011.01  深圳市委政策研究室副主任，兼市体制改革办公室副主任</w:t>
        <w:br/>
        <w:br/>
        <w:t>2011.01—2014.02  深圳市政府金融发展服务办公室主任、党组书记，兼市政府办公厅副主任、党组成员</w:t>
        <w:br/>
        <w:br/>
        <w:t>2014.02—2015.07  深圳市发展和改革委员会主任、党组书记</w:t>
        <w:br/>
        <w:br/>
        <w:t>2015.07—2015.08  深圳市发展和改革委员会党组书记</w:t>
        <w:br/>
        <w:br/>
        <w:t xml:space="preserve">2015.08—2016.04 </w:t>
        <w:br/>
        <w:br/>
        <w:t xml:space="preserve">深圳市福田区委副书记，区政府区长，深圳市第六届市委委员 </w:t>
        <w:br/>
        <w:br/>
        <w:t>2016.04—今</w:t>
        <w:br/>
        <w:br/>
        <w:t>深圳市福田区委书记，区政府区长，深圳市第六届市委委员</w:t>
        <w:br/>
      </w:r>
    </w:p>
    <w:p/>
    <w:p>
      <w:pPr>
        <w:pStyle w:val="Heading3"/>
      </w:pPr>
      <w:r>
        <w:t xml:space="preserve">广东省  深圳市  福田区  </w:t>
      </w:r>
    </w:p>
    <w:p>
      <w:r>
        <w:rPr>
          <w:i/>
        </w:rPr>
        <w:t>肖亚非    广东省深圳市福田区区委书记</w:t>
      </w:r>
    </w:p>
    <w:p>
      <w:r>
        <w:t>性别:  男</w:t>
      </w:r>
    </w:p>
    <w:p>
      <w:r>
        <w:t>生年：  1966年06月</w:t>
      </w:r>
    </w:p>
    <w:p>
      <w:r>
        <w:t>籍贯:  江西樟树</w:t>
      </w:r>
    </w:p>
    <w:p>
      <w:r>
        <w:t>学历:  硕士</w:t>
      </w:r>
    </w:p>
    <w:p>
      <w:r>
        <w:t xml:space="preserve">简历:  </w:t>
        <w:br/>
        <w:t>肖亚非，男，汉族，1966年6月生，江西省樟树市人，1992年1月加入中国共产党，1988年7月参加工作，中山大学经济学系世界经济专业毕业，硕士学历。</w:t>
        <w:br/>
        <w:br/>
        <w:t>1984.09—1988.07  中山大学经济系学习</w:t>
        <w:br/>
        <w:br/>
        <w:t>1988.07—1990.09  江西省工商局个体处干部</w:t>
        <w:br/>
        <w:br/>
        <w:t>1990.09—1993.04  中山大学经济系世界经济专业硕士研究生</w:t>
        <w:br/>
        <w:br/>
        <w:t>1993.04—1993.12  深圳市计划局财金处科员</w:t>
        <w:br/>
        <w:br/>
        <w:t>1993.12—2001.01  深圳市政府办公厅财金处科员、副主任科员、主任科员、副处长</w:t>
        <w:br/>
        <w:br/>
        <w:t>2001.01—2001.12  深圳市政府信访办公室接访处处长</w:t>
        <w:br/>
        <w:br/>
        <w:t>2001.12—2005.11  深圳市政府办公厅经济处处长</w:t>
        <w:br/>
        <w:br/>
        <w:t>2005.11—2011.01  深圳市委政策研究室副主任</w:t>
        <w:br/>
        <w:br/>
        <w:t>2008.11—2011.01  深圳市委政策研究室副主任，兼市体制改革办公室副主任</w:t>
        <w:br/>
        <w:br/>
        <w:t>2011.01—2014.02  深圳市政府金融发展服务办公室主任、党组书记，兼市政府办公厅副主任、党组成员</w:t>
        <w:br/>
        <w:br/>
        <w:t>2014.02—2015.07  深圳市发展和改革委员会主任、党组书记</w:t>
        <w:br/>
        <w:br/>
        <w:t>2015.07—2015.08  深圳市发展和改革委员会党组书记</w:t>
        <w:br/>
        <w:br/>
        <w:t xml:space="preserve">2015.08—2016.04 </w:t>
        <w:br/>
        <w:br/>
        <w:t xml:space="preserve">深圳市福田区委副书记，区政府区长，深圳市第六届市委委员 </w:t>
        <w:br/>
        <w:br/>
        <w:t>2016.04—今</w:t>
        <w:br/>
        <w:br/>
        <w:t>深圳市福田区委书记，区政府区长，深圳市第六届市委委员</w:t>
        <w:br/>
      </w:r>
    </w:p>
    <w:p/>
    <w:p>
      <w:pPr>
        <w:pStyle w:val="Heading3"/>
      </w:pPr>
      <w:r>
        <w:t xml:space="preserve">广东省  深圳市  南山区  </w:t>
      </w:r>
    </w:p>
    <w:p>
      <w:r>
        <w:rPr>
          <w:i/>
        </w:rPr>
        <w:t>王强    广东省深圳市南山区区长</w:t>
      </w:r>
    </w:p>
    <w:p>
      <w:r>
        <w:t>性别:  男</w:t>
      </w:r>
    </w:p>
    <w:p>
      <w:r>
        <w:t>生年：  1965年10月</w:t>
      </w:r>
    </w:p>
    <w:p>
      <w:r>
        <w:t>籍贯:  浙江东阳</w:t>
      </w:r>
    </w:p>
    <w:p>
      <w:r>
        <w:t>学历:  硕士</w:t>
      </w:r>
    </w:p>
    <w:p>
      <w:r>
        <w:t xml:space="preserve">简历:  </w:t>
        <w:br/>
        <w:t>王强，男，汉族，1965年10月生，浙江东阳人，1985年12月加入中国共产党，1991年4月参加工作，中南政法学院民法专业毕业，研究生学历，法学硕士，高级管理人员工商管理硕士，经济师。</w:t>
        <w:br/>
        <w:br/>
        <w:t>1984.09—1988.08   江西大学法律系法律专业学生</w:t>
        <w:br/>
        <w:br/>
        <w:t>1988.09—1991.04   中南财经学院民法专业硕士研究生</w:t>
        <w:br/>
        <w:br/>
        <w:t>1991.04—1994.02   深圳市劳动局劳动监察大队科员</w:t>
        <w:br/>
        <w:br/>
        <w:t>1994.02—1996.01   深圳市职业介绍中心副主任</w:t>
        <w:br/>
        <w:br/>
        <w:t>1996.01—1996.11   深圳市劳动就业服务中心就业培训科科长</w:t>
        <w:br/>
        <w:br/>
        <w:t>1996.11—1997.11   深圳市特发集团人事部任免室经理、人事部副经理(1997.01)</w:t>
        <w:br/>
        <w:br/>
        <w:t>1997.11—2002.08   深圳市特发黎明光电(集团)公司副总经理、董事、党委委员(1998.07)</w:t>
        <w:br/>
        <w:br/>
        <w:t>2002.08—2006.08   深圳市总工会党组成员、副主席(2002.11)</w:t>
        <w:br/>
        <w:br/>
        <w:t>2006.08—2011.12   深圳市福田区委常委、宣传部部长(2006.09） (其间：2008.11—2011.01北京大学光华管理学院高级管理人员工商管理专业学习， 获得高级管理人员工商管理硕士学位）</w:t>
        <w:br/>
        <w:br/>
        <w:t>2011.12—2013.06   深圳市福田区委副书记、政法委书记,区社会工作委员会主任（2012.04）</w:t>
        <w:br/>
        <w:br/>
        <w:t>2013.06—2013.07   深圳市福田区委副书记、政法委书记，区政府副区长、代区长、党组书记,区社会工作委员会主任</w:t>
        <w:br/>
        <w:br/>
        <w:t>2013.07—2013.09   深圳市福田区委副书记、政法委书记，区政府区长、党组书记，区社会工作委员会主任</w:t>
        <w:br/>
        <w:br/>
        <w:t>2013.09—2015.08   深圳市福田区委副书记、区政府区长、党组书记</w:t>
        <w:br/>
        <w:br/>
        <w:t>2015.05—今        深圳市第六届市委委员、第六次党代会代表、六届人大代表</w:t>
        <w:br/>
        <w:br/>
        <w:t>2015.08—2015.09  深圳市南山区委副书记，区政府副区长、代理区长、党组书记</w:t>
        <w:br/>
        <w:br/>
        <w:t>2015.09-今  当选深圳市南山区人民政府区长</w:t>
        <w:br/>
      </w:r>
    </w:p>
    <w:p/>
    <w:p>
      <w:pPr>
        <w:pStyle w:val="Heading3"/>
      </w:pPr>
      <w:r>
        <w:t xml:space="preserve">广东省  深圳市  南山区  </w:t>
      </w:r>
    </w:p>
    <w:p>
      <w:r>
        <w:rPr>
          <w:i/>
        </w:rPr>
        <w:t>姜建军    广东省深圳市南山区委书记</w:t>
      </w:r>
    </w:p>
    <w:p>
      <w:r>
        <w:t>性别:  男</w:t>
      </w:r>
    </w:p>
    <w:p>
      <w:r>
        <w:t>生年：  1964年08月</w:t>
      </w:r>
    </w:p>
    <w:p>
      <w:r>
        <w:t>籍贯:  河南省商城县</w:t>
      </w:r>
    </w:p>
    <w:p>
      <w:r>
        <w:t>学历:  硕士</w:t>
      </w:r>
    </w:p>
    <w:p>
      <w:r>
        <w:t xml:space="preserve">简历:  </w:t>
        <w:br/>
        <w:t>姜建军，男，汉族，籍贯河南省商城县，现任广东省深圳市龙华新区工作委员会书记。</w:t>
        <w:br/>
        <w:br/>
        <w:t>1984.08—1988.01  铁道部建厂工程局施工处助理工程师</w:t>
        <w:br/>
        <w:br/>
        <w:t>1988.01—1989.03  铁道部建厂工程局上海公司施工组组长</w:t>
        <w:br/>
        <w:br/>
        <w:t>1989.03—1990.11  铁道部建厂工程局北京第一工程处花园公寓项目总工程师               （1989.12技术职称晋升为工程师）</w:t>
        <w:br/>
        <w:br/>
        <w:t>1990.11—1995.07  铁道部建厂工程局深圳火车站指挥部技术组长、副队长、项  目经理、副总工程师、副处长、高级工程师（1994.12）</w:t>
        <w:br/>
        <w:br/>
        <w:t>1995.07—1997.12  铁道部建厂工程局第三工程处处长</w:t>
        <w:br/>
        <w:br/>
        <w:t>1997.12—2002.03  铁道部建厂工程局副局长、党委委员、常委（1999.09) 2002.03—2004.03  深圳市建筑工务局局长</w:t>
        <w:br/>
        <w:br/>
        <w:t>2004.03—2010.11  深圳市建筑工务署署长、党组书记</w:t>
        <w:br/>
        <w:br/>
        <w:t>2010.11—2011.01  中共深圳市龙岗区委委员、常委、副书记，区政府副区长、代理区长、区长人选、党组书记</w:t>
        <w:br/>
        <w:br/>
        <w:t>2011.01—2013.04  中共深圳市龙岗区委委员、常委、副书记，区政府区长、党组书记</w:t>
        <w:br/>
        <w:br/>
        <w:t>2013.04—2015.08  中共深圳市龙华新区工作委员会委员、书记</w:t>
        <w:br/>
        <w:br/>
        <w:t>2015.08—至今     中共深圳市南山区委书记</w:t>
        <w:br/>
      </w:r>
    </w:p>
    <w:p/>
    <w:p>
      <w:pPr>
        <w:pStyle w:val="Heading3"/>
      </w:pPr>
      <w:r>
        <w:t xml:space="preserve">广东省  深圳市  宝安区  </w:t>
      </w:r>
    </w:p>
    <w:p>
      <w:r>
        <w:rPr>
          <w:i/>
        </w:rPr>
        <w:t>姚任    广东省深圳市宝安区区长</w:t>
      </w:r>
    </w:p>
    <w:p>
      <w:r>
        <w:t>性别:  男</w:t>
      </w:r>
    </w:p>
    <w:p>
      <w:r>
        <w:t>生年：  1963年06月</w:t>
      </w:r>
    </w:p>
    <w:p>
      <w:r>
        <w:t>籍贯:  广东遂溪</w:t>
      </w:r>
    </w:p>
    <w:p>
      <w:r>
        <w:t>学历:  硕士</w:t>
      </w:r>
    </w:p>
    <w:p>
      <w:r>
        <w:t xml:space="preserve">简历:  </w:t>
        <w:br/>
        <w:t>姚任，男，汉族，1963年6月生，籍贯广东省遂溪县，1989年3月加入中国共产党，1986年7月参加工作，在职研究生学历，工商管理硕士。</w:t>
        <w:br/>
        <w:br/>
        <w:t>1982.09—1986.07　广州中山大学历史专业学习</w:t>
        <w:br/>
        <w:br/>
        <w:t>1986.07—1990.08　中国海洋石油总公司南海西部石油公司南海石油报社记者、公司团委办公室副主任</w:t>
        <w:br/>
        <w:br/>
        <w:t>1990.08—1993.04　湛江市坡头区委组织部副科级组织员</w:t>
        <w:br/>
        <w:br/>
        <w:t>1993.04—1996.04　深圳市龙岗区委组织部组织科副科级干部、干部科副科长、科长、部长助理</w:t>
        <w:br/>
        <w:br/>
        <w:t>1996.04—1999.05　深圳市龙岗区平湖镇委副书记</w:t>
        <w:br/>
        <w:br/>
        <w:t>1999.05—2003.12　深圳市龙岗区平湖镇镇委副书记、镇长（其间：1997.09—2002.12华南理工大学工商管理学院管理科学与工程专业硕士研究生）</w:t>
        <w:br/>
        <w:br/>
        <w:t>2003.12—2006.08　深圳市龙岗区龙岗街道党工委书记</w:t>
        <w:br/>
        <w:br/>
        <w:t>2006.08—2011.02　深圳市委统战部副部长、市民族宗教事务局副局长</w:t>
        <w:br/>
        <w:br/>
        <w:t>2011.02—2015.08　深圳市委统战部副部长、市民族宗教事务局局长（正局级）</w:t>
        <w:br/>
        <w:br/>
        <w:t>2015.08—  中共深圳市宝安区委副书记，区政府区长候选人、副区长、代理区长、党组书记，深圳市第六届市委委员</w:t>
        <w:br/>
        <w:br/>
        <w:t>2015.09  当选深圳市宝安区人民政府区长，深圳市第六届人民代表大会代表</w:t>
        <w:br/>
      </w:r>
    </w:p>
    <w:p/>
    <w:p>
      <w:pPr>
        <w:pStyle w:val="Heading3"/>
      </w:pPr>
      <w:r>
        <w:t xml:space="preserve">广东省  深圳市  宝安区  </w:t>
      </w:r>
    </w:p>
    <w:p>
      <w:r>
        <w:rPr>
          <w:i/>
        </w:rPr>
        <w:t>黄敏    广东省深圳市宝安区委书记</w:t>
      </w:r>
    </w:p>
    <w:p>
      <w:r>
        <w:t>性别:  男</w:t>
      </w:r>
    </w:p>
    <w:p>
      <w:r>
        <w:t xml:space="preserve">生年：  </w:t>
      </w:r>
    </w:p>
    <w:p>
      <w:r>
        <w:t xml:space="preserve">籍贯:  </w:t>
      </w:r>
    </w:p>
    <w:p>
      <w:r>
        <w:t xml:space="preserve">学历:  </w:t>
      </w:r>
    </w:p>
    <w:p>
      <w:r>
        <w:t xml:space="preserve">简历:  </w:t>
        <w:br/>
        <w:t>黄敏，现任广东省深圳市宝安区委书记。</w:t>
        <w:br/>
      </w:r>
    </w:p>
    <w:p/>
    <w:p>
      <w:pPr>
        <w:pStyle w:val="Heading3"/>
      </w:pPr>
      <w:r>
        <w:t xml:space="preserve">广东省  深圳市  龙岗区  </w:t>
      </w:r>
    </w:p>
    <w:p>
      <w:r>
        <w:rPr>
          <w:i/>
        </w:rPr>
        <w:t>戴斌    广东省深圳市龙岗区代理区长</w:t>
      </w:r>
    </w:p>
    <w:p>
      <w:r>
        <w:t>性别:  男</w:t>
      </w:r>
    </w:p>
    <w:p>
      <w:r>
        <w:t>生年：  1968年06月</w:t>
      </w:r>
    </w:p>
    <w:p>
      <w:r>
        <w:t>籍贯:  湖南安化</w:t>
      </w:r>
    </w:p>
    <w:p>
      <w:r>
        <w:t>学历:  硕士</w:t>
      </w:r>
    </w:p>
    <w:p>
      <w:r>
        <w:t xml:space="preserve">简历:  </w:t>
        <w:br/>
        <w:t>戴斌1968年6月生，湖南安化人，1991年7月参加工作，1990年11月入党，学历在职研究生（武汉大学市场营销管理专业），管理学博士。曾任团市委常委、团务部调研员、办公室主任、学校与少年部部长，宝安区委常委、区政府党组成员、区委（区政府）办公室主任，2011年12月至今任龙华新区党工委副书记、管委会副主任、社工委主任。</w:t>
        <w:br/>
        <w:br/>
        <w:t>2016年8月 任龙岗区委副书记、区政府代理区长</w:t>
        <w:br/>
        <w:br/>
      </w:r>
    </w:p>
    <w:p/>
    <w:p>
      <w:pPr>
        <w:pStyle w:val="Heading3"/>
      </w:pPr>
      <w:r>
        <w:t xml:space="preserve">广东省  深圳市  龙岗区  </w:t>
      </w:r>
    </w:p>
    <w:p>
      <w:r>
        <w:rPr>
          <w:i/>
        </w:rPr>
        <w:t>高自民    中共深圳市龙岗区委书记</w:t>
      </w:r>
    </w:p>
    <w:p>
      <w:r>
        <w:t>性别:  男</w:t>
      </w:r>
    </w:p>
    <w:p>
      <w:r>
        <w:t xml:space="preserve">生年：  </w:t>
      </w:r>
    </w:p>
    <w:p>
      <w:r>
        <w:t xml:space="preserve">籍贯:  </w:t>
      </w:r>
    </w:p>
    <w:p>
      <w:r>
        <w:t xml:space="preserve">学历:  </w:t>
      </w:r>
    </w:p>
    <w:p>
      <w:r>
        <w:t xml:space="preserve">简历:  </w:t>
        <w:br/>
        <w:t>1995-1997 年任深圳市能源总公司策划部部长</w:t>
        <w:br/>
        <w:br/>
        <w:t>1997 年任总经理助理</w:t>
        <w:br/>
        <w:br/>
        <w:t>1997-2000年任深圳市西部电力有限公司总经理</w:t>
        <w:br/>
        <w:br/>
        <w:t>1999 年任深圳市能源集团有限公司副总经理、党委委员</w:t>
        <w:br/>
        <w:br/>
        <w:t>1999-2002 年任深圳市广深沙角B 电力有限公司副董事长、总经理</w:t>
        <w:br/>
        <w:br/>
        <w:t>1999-2000 年任深圳市能源集团有限公司董事、常务副总经理</w:t>
        <w:br/>
        <w:br/>
        <w:t>1999-2004 年任本公司第三届董事会、第四届董事会董事</w:t>
        <w:br/>
        <w:br/>
        <w:t>2000-2004 年任深圳市能源集团有限公司董事总经理、党委副书记</w:t>
        <w:br/>
        <w:br/>
        <w:t>2004-2006 年任深圳市能源集团有限公司第二届董事会董事长</w:t>
        <w:br/>
        <w:br/>
        <w:t>2004-2008 年任深圳市能源集团有限公司党委书记</w:t>
        <w:br/>
        <w:br/>
        <w:t>2007 年至2008 年任深圳能源集团股份有限公司第五届董事会董事长</w:t>
        <w:br/>
        <w:br/>
        <w:t>2000 年至今任深圳市能源集团有限公司安委会主任</w:t>
        <w:br/>
        <w:br/>
        <w:t>2006 年至今任深圳市能源集团有限公司第三届董事会董事长</w:t>
        <w:br/>
        <w:br/>
        <w:t>2008 年至今担任深圳能源集团股份有限公司党委书记，第六届董事会董事长。深圳市政协委员；UNIDO-ITPC项目主任；中国企业联合会、中国企业家协会副会长；中国企业管理研究会副理事长；中国社会科学院工业经济研究所专家委员会委员；深圳市青年联合会副主席；中国社会科学院研究生院深圳校友会会长等</w:t>
        <w:br/>
        <w:br/>
        <w:t>2008年1月任深圳能源集团股份有限公司董事长、党委书记</w:t>
        <w:br/>
        <w:br/>
        <w:t>2016年9月12日，任中共深圳市龙岗区委书记。</w:t>
        <w:br/>
        <w:br/>
        <w:t>（人民网资料，截至2016年9月）</w:t>
        <w:br/>
      </w:r>
    </w:p>
    <w:p/>
    <w:p>
      <w:pPr>
        <w:pStyle w:val="Heading3"/>
      </w:pPr>
      <w:r>
        <w:t xml:space="preserve">广东省  深圳市  盐田区  </w:t>
      </w:r>
    </w:p>
    <w:p>
      <w:r>
        <w:rPr>
          <w:i/>
        </w:rPr>
        <w:t>吴德林    广东省深圳市盐田区区长</w:t>
      </w:r>
    </w:p>
    <w:p>
      <w:r>
        <w:t>性别:  男</w:t>
      </w:r>
    </w:p>
    <w:p>
      <w:r>
        <w:t>生年：  1963年09月</w:t>
      </w:r>
    </w:p>
    <w:p>
      <w:r>
        <w:t>籍贯:  江苏省如皋市</w:t>
      </w:r>
    </w:p>
    <w:p>
      <w:r>
        <w:t>学历:  博士</w:t>
      </w:r>
    </w:p>
    <w:p>
      <w:r>
        <w:t xml:space="preserve">简历:  </w:t>
        <w:br/>
        <w:t>吴德林，男，1963年9月出生，汉族，江苏省如皋市人，博士研究生。</w:t>
        <w:br/>
        <w:br/>
        <w:t>1982.09 - 1986.07 安徽财经大学（原安徽财贸学院）会计系本科生</w:t>
        <w:br/>
        <w:br/>
        <w:t>1986.07 - 1988.03 安徽财经大学（原安徽财贸学院）会计系硕士研究生</w:t>
        <w:br/>
        <w:br/>
        <w:t>1988.03 –1988.10 大连外国语学院进修日语</w:t>
        <w:br/>
        <w:br/>
        <w:t>1988.10 - 1992.03 日本国神户大学经营学研究科硕士研究生</w:t>
        <w:br/>
        <w:br/>
        <w:t>1992.04 - 1995.03 日本国神户大学经营学研究科博士研究生</w:t>
        <w:br/>
        <w:br/>
        <w:t>1995.04 - 1997.03 日本国大阪产业大学经营学部讲师</w:t>
        <w:br/>
        <w:br/>
        <w:t>1997.04 - 1998.08 深圳市人民政府办公厅综合处干部、助理调研员（1997.11）</w:t>
        <w:br/>
        <w:br/>
        <w:t>1998.11 - 2000.04 深圳市人民政府办公厅正处级秘书（1999.11）</w:t>
        <w:br/>
        <w:br/>
        <w:t>2000.05 - 2004.05 国务院西部开发领导小组办公室正处级秘书（其间：2002.11-2005.03 在厦门大学应用经济学科从事财政学专业博士后研究工作）</w:t>
        <w:br/>
        <w:br/>
        <w:t>2004.05 - 2006.02 国务院西部开发领导小组办公室农林生态组副组长（副司长级）</w:t>
        <w:br/>
        <w:br/>
        <w:t>2006.02 - 2009.08 深圳市发展和改革局副局长、党组成员、兼任市政府重大项目协调领导小组办公室主任（2006.09）</w:t>
        <w:br/>
        <w:br/>
        <w:t>2009.08 - 2011.05 深圳市发展和改革委员会副主任、党组成员</w:t>
        <w:br/>
        <w:br/>
        <w:t>2011.05 - 2013.09 深圳市政府副秘书长（正局级）</w:t>
        <w:br/>
        <w:br/>
        <w:t>2013.09 - 2015.8  深圳市坪山新区党工委副书记，管委会主任</w:t>
        <w:br/>
        <w:br/>
        <w:t>2015.8——  深圳市盐田区委副书记，区人民政府区长、党组书记</w:t>
        <w:br/>
      </w:r>
    </w:p>
    <w:p/>
    <w:p>
      <w:pPr>
        <w:pStyle w:val="Heading3"/>
      </w:pPr>
      <w:r>
        <w:t xml:space="preserve">广东省  深圳市  盐田区  </w:t>
      </w:r>
    </w:p>
    <w:p>
      <w:r>
        <w:rPr>
          <w:i/>
        </w:rPr>
        <w:t>杜玲    广东省深圳市盐田区委书记、区长</w:t>
      </w:r>
    </w:p>
    <w:p>
      <w:r>
        <w:t>性别:  女</w:t>
      </w:r>
    </w:p>
    <w:p>
      <w:r>
        <w:t>生年：  1965年05月</w:t>
      </w:r>
    </w:p>
    <w:p>
      <w:r>
        <w:t>籍贯:  广东丰顺</w:t>
      </w:r>
    </w:p>
    <w:p>
      <w:r>
        <w:t xml:space="preserve">学历:  </w:t>
      </w:r>
    </w:p>
    <w:p>
      <w:r>
        <w:t xml:space="preserve">简历:  </w:t>
        <w:br/>
        <w:t>杜玲，女，1965年05月生，广东省丰顺县人，汉族，1983年07月参加工作，1986年10月加入中国共产党，学历大学（广东省委党校行政管理专业）。</w:t>
        <w:br/>
        <w:br/>
        <w:t>1980.09-1983.07    梅县师范学校学生</w:t>
        <w:br/>
        <w:br/>
        <w:t>1983.07-1984.08   广东省丰顺县球山中学教师</w:t>
        <w:br/>
        <w:br/>
        <w:t xml:space="preserve">1984.08-1987.02   广东省丰顺县团委学少部干事、副部长（1985.05）、部长（1987.01）、县少工委副主任 </w:t>
        <w:br/>
        <w:br/>
        <w:t>1987.02-1998.01    深圳市罗湖区团委办公室干部、副主任（1991.04）副书记（1993.01）、书记（1995.12）（期间：1991.09-1994.07 广东省委党校行政管理专业函授大专班学习）；1995.09-1997.12  广东省委党校行政管理专业函授本科班学习）1998.01-1999.03    深圳市罗湖区莲塘街道党委书记、办事处主任1999.03-2001.07    深圳市罗湖区翠竹街道党委书记、办事处主任</w:t>
        <w:br/>
        <w:br/>
        <w:t>2001.07-2002.03    深圳市罗湖区翠竹街道党工委书记、办事处主任2002.03-2005.10    深圳市福田区人民政府副区长、党组成员2005.10-2006.09    深圳市福田区人民政府常务副区长、党组副书记</w:t>
        <w:br/>
        <w:br/>
        <w:t>2006.09-2009.03  深圳市福田区委常委、区人民政府常务副区长、党组副书记</w:t>
        <w:br/>
        <w:br/>
        <w:t>2009.03-至今    中共深圳市盐田区委副书记、盐田区人民政府副区长、代理区长（2009.05）、党组书记   （2009.05）、区长（2009.06）、区委书记（2015.08）</w:t>
        <w:br/>
      </w:r>
    </w:p>
    <w:p/>
    <w:p>
      <w:pPr>
        <w:pStyle w:val="Heading3"/>
      </w:pPr>
      <w:r>
        <w:t xml:space="preserve">广东省  深圳市  光明新区  </w:t>
      </w:r>
    </w:p>
    <w:p>
      <w:r>
        <w:rPr>
          <w:i/>
        </w:rPr>
        <w:t>邝兵    广东省深圳市光明新区管委会主任</w:t>
      </w:r>
    </w:p>
    <w:p>
      <w:r>
        <w:t>性别:  男</w:t>
      </w:r>
    </w:p>
    <w:p>
      <w:r>
        <w:t>生年：  1968年05月</w:t>
      </w:r>
    </w:p>
    <w:p>
      <w:r>
        <w:t>籍贯:  湖南永兴</w:t>
      </w:r>
    </w:p>
    <w:p>
      <w:r>
        <w:t>学历:  博士</w:t>
      </w:r>
    </w:p>
    <w:p>
      <w:r>
        <w:t xml:space="preserve">简历:  </w:t>
        <w:br/>
        <w:t>1986.09—1990.07 华中师范大学中文系汉语言文学专业学习</w:t>
        <w:br/>
        <w:br/>
        <w:t>1990.07—1990.12 湖北省计量局科员</w:t>
        <w:br/>
        <w:br/>
        <w:t>1990.12—1992.04 湖北省天门市皂市镇经委副主任（挂职）</w:t>
        <w:br/>
        <w:br/>
        <w:t>1992.04—1992.12 湖北省天门市技术监督局办公室副主任</w:t>
        <w:br/>
        <w:br/>
        <w:t>1992.12—1995.05 湖北省计量局办公室副主任科员、主任科员</w:t>
        <w:br/>
        <w:br/>
        <w:t>1995.05—1998.06 湖北省技术监督局办公室主任科员</w:t>
        <w:br/>
        <w:br/>
        <w:t>（其间：1995.04—1997.06中南财经大学自学考试经济管理专业学习，获经济学学士学位）</w:t>
        <w:br/>
        <w:br/>
        <w:t>1998.06—2002.08 湖北省质量技术监督局办公室副主任、主任（2000.06）</w:t>
        <w:br/>
        <w:br/>
        <w:t>（其间：1996.09—1999.09武汉大学法律专业学习，获在职研究生学历、法律硕士学位)</w:t>
        <w:br/>
        <w:br/>
        <w:t>2002.08—2009.08 深圳市质量技术监督局副局长、党组成员</w:t>
        <w:br/>
        <w:br/>
        <w:t>2009.08—2012.05 深圳市市场监督管理局副局长、党组成员</w:t>
        <w:br/>
        <w:br/>
        <w:t>（其间：2008.11—2011.01北京大学高级管理人员工商管理硕士专业学习，获高级管理人员工商管理硕士学位；2008.09—2011.06武汉大学政治经济学专业学习，获在职研究生学历、经济学博士学位）</w:t>
        <w:br/>
        <w:br/>
        <w:t>2012.05—2014.04 深圳市市场监督管理局（市知识产权局）副局长、党组成员</w:t>
        <w:br/>
        <w:br/>
        <w:t>（其间：2012.08—2013.12挂任广西自治区贵港市政府党组成员；2012.12—2013.12挂任广西自治区贵港市副市长）</w:t>
        <w:br/>
        <w:br/>
        <w:t>2014.04—2015.08 深圳市市场和质量监督管理委员会副主任、党组成员，市市场监督管理局（市质量管理局、市知识产权局）局长</w:t>
        <w:br/>
        <w:br/>
        <w:t>2015.08—   中共深圳市光明新区党工委副书记、管委会主任</w:t>
        <w:br/>
      </w:r>
    </w:p>
    <w:p/>
    <w:p>
      <w:pPr>
        <w:pStyle w:val="Heading3"/>
      </w:pPr>
      <w:r>
        <w:t xml:space="preserve">广东省  深圳市  光明新区  </w:t>
      </w:r>
    </w:p>
    <w:p>
      <w:r>
        <w:rPr>
          <w:i/>
        </w:rPr>
        <w:t>李华楠    深圳市委副书记，兼任光明新区党工委书记</w:t>
      </w:r>
    </w:p>
    <w:p>
      <w:r>
        <w:t>性别:  男</w:t>
      </w:r>
    </w:p>
    <w:p>
      <w:r>
        <w:t>生年：  1959年06月</w:t>
      </w:r>
    </w:p>
    <w:p>
      <w:r>
        <w:t>籍贯:  安徽阜阳</w:t>
      </w:r>
    </w:p>
    <w:p>
      <w:r>
        <w:t>学历:  硕士</w:t>
      </w:r>
    </w:p>
    <w:p>
      <w:r>
        <w:t xml:space="preserve">简历:  </w:t>
        <w:br/>
        <w:t>李华楠，男，汉族，1959年6月生，安徽太和人，1977年1月参加工作，1983年3月加入中国共产党，安徽大学法学专业毕业，大学学历，高级管理人员工商管理硕士学位。</w:t>
        <w:br/>
        <w:br/>
        <w:t>1977年01月—1980年09月，安徽省太和县苗集乡知青；</w:t>
        <w:br/>
        <w:br/>
        <w:t>1980年09月—1984年07月，安徽大学法律系法学专业学习；</w:t>
        <w:br/>
        <w:br/>
        <w:t>1984年07月—1991年03月，安徽省人民政府办公厅经济法规处科员、副主任科员、主任科员；</w:t>
        <w:br/>
        <w:br/>
        <w:t>1991年03月—1993年11月，安徽省人民政府法制局副局长（副处级）（其间：1991年08月—1992年04月中共安徽省委驻潜山县社教工作队副队长）；</w:t>
        <w:br/>
        <w:br/>
        <w:t>1993年11月—1994年01月，深圳市法制局干部；</w:t>
        <w:br/>
        <w:br/>
        <w:t>1994年01月—1994年08月，深圳市法制局办公室副主任；</w:t>
        <w:br/>
        <w:br/>
        <w:t>1994年08月—1996年02月，深圳市法制局经济法规处处长；</w:t>
        <w:br/>
        <w:br/>
        <w:t>1996年02月—1997年08月，深圳市法制局局长助理、党组成员；</w:t>
        <w:br/>
        <w:br/>
        <w:t>1997年08月—2001年08月，深圳市法制局副局长、党组成员；</w:t>
        <w:br/>
        <w:br/>
        <w:t>2001年08月—2004年05月，深圳市法制局局长、党组书记；</w:t>
        <w:br/>
        <w:br/>
        <w:t>2004年05月—2005年06月，深圳市政府法制办主任、党组书记；</w:t>
        <w:br/>
        <w:br/>
        <w:t>2005年06月—2009年02月，深圳市人大常委会副主任、党组成员(其间：2006年03月—2006年07月中央党校地厅级干部进修班第46期B班学习）；</w:t>
        <w:br/>
        <w:br/>
        <w:t>2009年02月—2010年06月，深圳市人大常委会常务副主任、党组副书记；</w:t>
        <w:br/>
        <w:br/>
        <w:t>2010年06月—2011年11月，深圳市中级人民法院院长、党组书记，兼市委政法委副书记（其间：2008年11月—2011年01月北京大学高级管理人员工商管理专业学习，获高级管理人员工商管理硕士学位）；</w:t>
        <w:br/>
        <w:br/>
        <w:t>2011年11月—2015年05月，深圳市委常委、秘书长；</w:t>
        <w:br/>
        <w:br/>
        <w:t>2015年05月—2015年06月，深圳市委副书记；</w:t>
        <w:br/>
        <w:br/>
        <w:t>2015年06月— 深圳市委副书记、政法委书记、社工委主任。</w:t>
        <w:br/>
        <w:br/>
        <w:t>第五届、六届市委委员。</w:t>
        <w:br/>
        <w:br/>
        <w:t>2016.07-   兼任深圳市光明新区党工委书记</w:t>
        <w:br/>
      </w:r>
    </w:p>
    <w:p/>
    <w:p>
      <w:pPr>
        <w:pStyle w:val="Heading3"/>
      </w:pPr>
      <w:r>
        <w:t xml:space="preserve">广东省  深圳市  坪山新区  </w:t>
      </w:r>
    </w:p>
    <w:p>
      <w:r>
        <w:rPr>
          <w:i/>
        </w:rPr>
        <w:t>陶永欣    广东省深圳市坪山新区管委会主任</w:t>
      </w:r>
    </w:p>
    <w:p>
      <w:r>
        <w:t>性别:  男</w:t>
      </w:r>
    </w:p>
    <w:p>
      <w:r>
        <w:t>生年：  1972年02月</w:t>
      </w:r>
    </w:p>
    <w:p>
      <w:r>
        <w:t>籍贯:  吉林柳河</w:t>
      </w:r>
    </w:p>
    <w:p>
      <w:r>
        <w:t>学历:  硕士</w:t>
      </w:r>
    </w:p>
    <w:p>
      <w:r>
        <w:t xml:space="preserve">简历:  </w:t>
        <w:br/>
        <w:t>男，1972年2月出生，汉族，吉林省柳河县人，硕士研究生。</w:t>
        <w:br/>
        <w:br/>
        <w:t xml:space="preserve">　　1989.09—1996.07  东北师范大学教育系本科，教育学原理专业硕士研究生</w:t>
        <w:br/>
        <w:br/>
        <w:t xml:space="preserve">　　1996.07—2008.11  深圳市委党校助教、副主任科员、主任科员、法学教研部副主任、教务处副处长、办公室副主任、办公室主任</w:t>
        <w:br/>
        <w:br/>
        <w:t xml:space="preserve">　　2008.11—2011.03  中国国际贸易促进委员会深圳分会副会长、党组成员</w:t>
        <w:br/>
        <w:br/>
        <w:t xml:space="preserve">　　2010.12—2011.12  挂任河源市市长助理、市高新技术开发区管委会常务副主任</w:t>
        <w:br/>
        <w:br/>
        <w:t xml:space="preserve">　　2011.03—2014.03  中国国际贸易促进委员会深圳委员会副主任、党组成员</w:t>
        <w:br/>
        <w:br/>
        <w:t xml:space="preserve">　　2014.03—2015.08  中国国际贸易促进委员会深圳委员会主任、党组书记</w:t>
        <w:br/>
        <w:br/>
        <w:t xml:space="preserve">　　2015.08 至今  深圳市坪山新区党工委副书记，管委会主任</w:t>
        <w:br/>
        <w:br/>
        <w:t xml:space="preserve">　　深圳市第六届党代表</w:t>
        <w:br/>
      </w:r>
    </w:p>
    <w:p/>
    <w:p>
      <w:pPr>
        <w:pStyle w:val="Heading3"/>
      </w:pPr>
      <w:r>
        <w:t xml:space="preserve">广东省  深圳市  坪山新区  </w:t>
      </w:r>
    </w:p>
    <w:p>
      <w:r>
        <w:rPr>
          <w:i/>
        </w:rPr>
        <w:t>吕玉印    广东省深圳市坪山新区党工委书记</w:t>
      </w:r>
    </w:p>
    <w:p>
      <w:r>
        <w:t>性别:  男</w:t>
      </w:r>
    </w:p>
    <w:p>
      <w:r>
        <w:t>生年：  1970年11月</w:t>
      </w:r>
    </w:p>
    <w:p>
      <w:r>
        <w:t>籍贯:  河南南阳</w:t>
      </w:r>
    </w:p>
    <w:p>
      <w:r>
        <w:t>学历:  博士</w:t>
      </w:r>
    </w:p>
    <w:p>
      <w:r>
        <w:t xml:space="preserve">简历:  </w:t>
        <w:br/>
        <w:t>吕玉印，男，汉族，1970年11月生，河南省南阳市人。1998年7月参加工作，1993年6月加入中国共产党，博士研究生学历，经济学博士。中共深圳市龙岗区委副书记、龙岗区人民政府区长候选人。</w:t>
        <w:br/>
        <w:br/>
        <w:t>1989.09—1993.07  南开大学经济系价格学专业学习</w:t>
        <w:br/>
        <w:br/>
        <w:t>1993.09—1995.07  南开大学经济系城市经济学硕士研究生</w:t>
        <w:br/>
        <w:br/>
        <w:t>1995.07—1998.07  南开大学经济系城市经济学博士研究生</w:t>
        <w:br/>
        <w:br/>
        <w:t>1998.07—2001.12  深圳市委办公厅综合处主任科员</w:t>
        <w:br/>
        <w:br/>
        <w:t>2001.12—2005.12  深圳市委办公厅综合一处副处长</w:t>
        <w:br/>
        <w:br/>
        <w:t>2005.12—2009.11  深圳市委办公厅综合一处处长</w:t>
        <w:br/>
        <w:br/>
        <w:t>2009.11—2012.10  深圳市委办公厅副主任，市青年联合会七届副主席（2012.05）</w:t>
        <w:br/>
        <w:br/>
        <w:t>2012.10—2014.01  深圳市委副秘书长，市青年联合会七届副主席</w:t>
        <w:br/>
        <w:br/>
        <w:t>2014.01—2015.08  深圳市委副秘书长、办公厅主任，市青年联合会七届副主席</w:t>
        <w:br/>
        <w:br/>
        <w:t>2015.09—2016.07 深圳市龙岗区委副书记，龙岗区区长、区政府党组书记</w:t>
        <w:br/>
        <w:br/>
        <w:t>2016.07— 深圳市坪山新区党工委委员、书记</w:t>
        <w:br/>
        <w:br/>
        <w:t>深圳市第六届市委委员</w:t>
        <w:br/>
      </w:r>
    </w:p>
    <w:p/>
    <w:p>
      <w:pPr>
        <w:pStyle w:val="Heading3"/>
      </w:pPr>
      <w:r>
        <w:t xml:space="preserve">广东省  深圳市  龙华新区  </w:t>
      </w:r>
    </w:p>
    <w:p>
      <w:r>
        <w:rPr>
          <w:i/>
        </w:rPr>
        <w:t>陈清    广东省深圳市龙华新区管委会主任</w:t>
      </w:r>
    </w:p>
    <w:p>
      <w:r>
        <w:t xml:space="preserve">性别:  </w:t>
      </w:r>
    </w:p>
    <w:p>
      <w:r>
        <w:t xml:space="preserve">生年：  </w:t>
      </w:r>
    </w:p>
    <w:p>
      <w:r>
        <w:t xml:space="preserve">籍贯:  </w:t>
      </w:r>
    </w:p>
    <w:p>
      <w:r>
        <w:t xml:space="preserve">学历:  </w:t>
      </w:r>
    </w:p>
    <w:p>
      <w:r>
        <w:t xml:space="preserve">简历:  </w:t>
        <w:br/>
        <w:t>陈清，现任中共深圳市龙华新区管委会主任。</w:t>
        <w:br/>
      </w:r>
    </w:p>
    <w:p/>
    <w:p>
      <w:pPr>
        <w:pStyle w:val="Heading3"/>
      </w:pPr>
      <w:r>
        <w:t xml:space="preserve">广东省  深圳市  龙华新区  </w:t>
      </w:r>
    </w:p>
    <w:p>
      <w:r>
        <w:rPr>
          <w:i/>
        </w:rPr>
        <w:t>余新国    广东省深圳市龙华新区党工委书记</w:t>
      </w:r>
    </w:p>
    <w:p>
      <w:r>
        <w:t>性别:  男</w:t>
      </w:r>
    </w:p>
    <w:p>
      <w:r>
        <w:t xml:space="preserve">生年：  </w:t>
      </w:r>
    </w:p>
    <w:p>
      <w:r>
        <w:t xml:space="preserve">籍贯:  </w:t>
      </w:r>
    </w:p>
    <w:p>
      <w:r>
        <w:t>学历:  研究生</w:t>
      </w:r>
    </w:p>
    <w:p>
      <w:r>
        <w:t xml:space="preserve">简历:  </w:t>
        <w:br/>
        <w:t>1980.09—1982.08   浙江广播电视学校新闻专业学生</w:t>
        <w:br/>
        <w:br/>
        <w:t>1982.08—1985.08   浙江省公安厅办公室研究科科员</w:t>
        <w:br/>
        <w:br/>
        <w:t>1985.08—1986.10   浙江省绍兴县公安局副局长</w:t>
        <w:br/>
        <w:br/>
        <w:t>1986.10—1987.05   浙江省公安厅研究室副主任科员</w:t>
        <w:br/>
        <w:br/>
        <w:t>1987.05—1993.11   公安部办公厅秘书处副主任科员、主任科员、副处级秘书、正处级秘书</w:t>
        <w:br/>
        <w:br/>
        <w:t>1993.11—1995.09   深圳市公安局福田分局副局长(正处级) (其间：1992.09—1994.07公安部管理干部学院管理专业专修班学习)</w:t>
        <w:br/>
        <w:br/>
        <w:t>1995.09—1999.12   深圳市公安局福田分局政委兼局党委副书记、纪检书记 (其间：1995.09—1998.07广东省委党校经济学专业在职研究生)</w:t>
        <w:br/>
        <w:br/>
        <w:t>1999.12—2001.08   深圳市公安局局长助理</w:t>
        <w:br/>
        <w:br/>
        <w:t>2001.08—2009.07   深圳市公安局副局长、党委委员</w:t>
        <w:br/>
        <w:br/>
        <w:t>2009.07—2010.08   深圳市人民政府副秘书长(正局级)、市政府办公厅党组成员，市政府打击走私综合治理领导小组办公室主任(兼)</w:t>
        <w:br/>
        <w:br/>
        <w:t>2010.08—2011.12   深圳市人民政府副秘书长(正局级)，市政府打击走私综合治理领导小组办公室主任(兼)</w:t>
        <w:br/>
        <w:br/>
        <w:t>2011.11—2012.01   中共深圳市南山区委副书记，南山区人民政府党组书记、副区长、代理区长</w:t>
        <w:br/>
        <w:br/>
        <w:t>2012.01—2015.08    中共深圳市南山区委副书记，南山区人民政府党组书记、区长</w:t>
        <w:br/>
        <w:br/>
        <w:t>2015.08—至今   中共深圳市龙华新区党工委书记</w:t>
        <w:br/>
        <w:br/>
        <w:t>（人民网资料 截至2016年10月）</w:t>
        <w:br/>
      </w:r>
    </w:p>
    <w:p/>
    <w:p>
      <w:pPr>
        <w:pStyle w:val="Heading3"/>
      </w:pPr>
      <w:r>
        <w:t xml:space="preserve">广东省  深圳市  大鹏新区  </w:t>
      </w:r>
    </w:p>
    <w:p>
      <w:r>
        <w:rPr>
          <w:i/>
        </w:rPr>
        <w:t>高圣元    广东省深圳市福田区代理区长</w:t>
      </w:r>
    </w:p>
    <w:p>
      <w:r>
        <w:t>性别:  男</w:t>
      </w:r>
    </w:p>
    <w:p>
      <w:r>
        <w:t>生年：  1967年10月</w:t>
      </w:r>
    </w:p>
    <w:p>
      <w:r>
        <w:t>籍贯:  湖北宜都</w:t>
      </w:r>
    </w:p>
    <w:p>
      <w:r>
        <w:t>学历:  硕士</w:t>
      </w:r>
    </w:p>
    <w:p>
      <w:r>
        <w:t xml:space="preserve">简历:  </w:t>
        <w:br/>
        <w:t>高圣元，男，汉族，1967年10月生，湖北省宜都县人，1988年7月参加工作，1988年6月加入中国共产党，在职研究生学历，硕士。现任深圳市福田区委副书记、副区长、代区长、区政府党组书记、深圳市第六届市委委员。</w:t>
        <w:br/>
        <w:br/>
        <w:t xml:space="preserve">1984.09—1988.07　</w:t>
        <w:br/>
        <w:br/>
        <w:t xml:space="preserve">中南财经大学财政金融系财政专业学生 </w:t>
        <w:br/>
        <w:br/>
        <w:t xml:space="preserve">1988.07—1992.04　</w:t>
        <w:br/>
        <w:br/>
        <w:t>深圳市财政局办公室科员、副主任科员（1989.08）</w:t>
        <w:br/>
        <w:br/>
        <w:t xml:space="preserve">1992.04—1999.08　</w:t>
        <w:br/>
        <w:br/>
        <w:t xml:space="preserve">深圳市财政局预算处主任科员、副处长（1995.11）（其间：1994.09—1997.12中南财经大学财政税务系财政专业在职研究生班学习） </w:t>
        <w:br/>
        <w:br/>
        <w:t xml:space="preserve">1999.08—2003.04　</w:t>
        <w:br/>
        <w:br/>
        <w:t xml:space="preserve">深圳市南山区财政局局长（其间：2002.02—2002.07广东省委党校青干班学习） </w:t>
        <w:br/>
        <w:br/>
        <w:t xml:space="preserve">2003.04—2003.05　</w:t>
        <w:br/>
        <w:br/>
        <w:t>深圳市南山区政府党组成员兼区财政局局长</w:t>
        <w:br/>
        <w:br/>
        <w:t xml:space="preserve">2003.05—2004.04　</w:t>
        <w:br/>
        <w:br/>
        <w:t xml:space="preserve">深圳市南山区政府副区长、党组成员，区财政局局长 </w:t>
        <w:br/>
        <w:br/>
        <w:t xml:space="preserve">2004.04—2011.11  </w:t>
        <w:br/>
        <w:br/>
        <w:t>深圳市南山区政府副区长、党组成员</w:t>
        <w:br/>
        <w:br/>
        <w:t xml:space="preserve">2011.11—2011.12　</w:t>
        <w:br/>
        <w:br/>
        <w:t xml:space="preserve">深圳市福田区委常委，区政府党组副书记   </w:t>
        <w:br/>
        <w:br/>
        <w:t xml:space="preserve">2011.12—2012.12   　</w:t>
        <w:br/>
        <w:br/>
        <w:t xml:space="preserve">深圳市福田区委常委，区政府副区长、党组副书记 </w:t>
        <w:br/>
        <w:br/>
        <w:t xml:space="preserve">2012.12—2013.01 </w:t>
        <w:br/>
        <w:br/>
        <w:t xml:space="preserve">深圳市福田区委常委，区政府副区长、党组副书记，深业集团有限公司总经理、党委副书记 </w:t>
        <w:br/>
        <w:br/>
        <w:t xml:space="preserve">2013.01—2015.04    　</w:t>
        <w:br/>
        <w:br/>
        <w:t xml:space="preserve">深业集团有限公司总经理、党委副书记 </w:t>
        <w:br/>
        <w:br/>
        <w:t xml:space="preserve">2015.04—2016.08    　</w:t>
        <w:br/>
        <w:br/>
        <w:t xml:space="preserve">深圳市大鹏新区党工委副书记、管委会主任 </w:t>
        <w:br/>
        <w:br/>
        <w:t xml:space="preserve">2016.08—今    　 </w:t>
        <w:br/>
        <w:br/>
        <w:t xml:space="preserve">深圳市福田区委副书记、副区长、代区长、区政府党组书记、深圳市第六届市委委员 </w:t>
        <w:br/>
      </w:r>
    </w:p>
    <w:p/>
    <w:p>
      <w:pPr>
        <w:pStyle w:val="Heading3"/>
      </w:pPr>
      <w:r>
        <w:t xml:space="preserve">广东省  深圳市  大鹏新区  </w:t>
      </w:r>
    </w:p>
    <w:p>
      <w:r>
        <w:rPr>
          <w:i/>
        </w:rPr>
        <w:t>王京东    广东省深圳市大鹏新区工作委员会书记</w:t>
      </w:r>
    </w:p>
    <w:p>
      <w:r>
        <w:t>性别:  男</w:t>
      </w:r>
    </w:p>
    <w:p>
      <w:r>
        <w:t>生年：  1962年11月</w:t>
      </w:r>
    </w:p>
    <w:p>
      <w:r>
        <w:t>籍贯:  江苏省仪征市</w:t>
      </w:r>
    </w:p>
    <w:p>
      <w:r>
        <w:t xml:space="preserve">学历:  </w:t>
      </w:r>
    </w:p>
    <w:p>
      <w:r>
        <w:t xml:space="preserve">简历:  </w:t>
        <w:br/>
        <w:t>王京东，男，汉族，1962年11月生，江苏省仪征市人，1984年7月参加工作，1983年12月加入中国共产党，省委党校研究生学历，经济师。现任中共深圳市大鹏新区工作委员会书记（中共深圳市第五届委员会委员）</w:t>
        <w:br/>
        <w:br/>
      </w:r>
    </w:p>
    <w:p/>
    <w:p>
      <w:pPr>
        <w:pStyle w:val="Heading3"/>
      </w:pPr>
      <w:r>
        <w:t xml:space="preserve">广东省  珠海市  香洲区  </w:t>
      </w:r>
    </w:p>
    <w:p>
      <w:r>
        <w:rPr>
          <w:i/>
        </w:rPr>
        <w:t>陈广俊    广东省珠海市香洲区区长</w:t>
      </w:r>
    </w:p>
    <w:p>
      <w:r>
        <w:t>性别:  男</w:t>
      </w:r>
    </w:p>
    <w:p>
      <w:r>
        <w:t xml:space="preserve">生年：  </w:t>
      </w:r>
    </w:p>
    <w:p>
      <w:r>
        <w:t xml:space="preserve">籍贯:  </w:t>
      </w:r>
    </w:p>
    <w:p>
      <w:r>
        <w:t xml:space="preserve">学历:  </w:t>
      </w:r>
    </w:p>
    <w:p>
      <w:r>
        <w:t xml:space="preserve">简历:  </w:t>
        <w:br/>
        <w:t>陈广俊，现任广东省珠海市香洲区委副书记、区长， 负责区政府全面工作。</w:t>
        <w:br/>
      </w:r>
    </w:p>
    <w:p/>
    <w:p>
      <w:pPr>
        <w:pStyle w:val="Heading3"/>
      </w:pPr>
      <w:r>
        <w:t xml:space="preserve">广东省  珠海市  香洲区  </w:t>
      </w:r>
    </w:p>
    <w:p>
      <w:r>
        <w:rPr>
          <w:i/>
        </w:rPr>
        <w:t>闫昊波    广东省珠海市香洲区委书记</w:t>
      </w:r>
    </w:p>
    <w:p>
      <w:r>
        <w:t>性别:  男</w:t>
      </w:r>
    </w:p>
    <w:p>
      <w:r>
        <w:t xml:space="preserve">生年：  </w:t>
      </w:r>
    </w:p>
    <w:p>
      <w:r>
        <w:t xml:space="preserve">籍贯:  </w:t>
      </w:r>
    </w:p>
    <w:p>
      <w:r>
        <w:t xml:space="preserve">学历:  </w:t>
      </w:r>
    </w:p>
    <w:p>
      <w:r>
        <w:t xml:space="preserve">简历:  </w:t>
        <w:br/>
        <w:t xml:space="preserve">闫昊波，现任广东省珠海市香洲区委书记、区人大常委会主任，负责区委全面工作，主持区人大常委会全面工作。 </w:t>
        <w:br/>
      </w:r>
    </w:p>
    <w:p/>
    <w:p>
      <w:pPr>
        <w:pStyle w:val="Heading3"/>
      </w:pPr>
      <w:r>
        <w:t xml:space="preserve">广东省  珠海市  斗门区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珠海市  斗门区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珠海市  金湾区  </w:t>
      </w:r>
    </w:p>
    <w:p>
      <w:r>
        <w:rPr>
          <w:i/>
        </w:rPr>
        <w:t>欧阳德红    广东省珠海市金湾区区长</w:t>
      </w:r>
    </w:p>
    <w:p>
      <w:r>
        <w:t>性别:  男</w:t>
      </w:r>
    </w:p>
    <w:p>
      <w:r>
        <w:t xml:space="preserve">生年：  </w:t>
      </w:r>
    </w:p>
    <w:p>
      <w:r>
        <w:t xml:space="preserve">籍贯:  </w:t>
      </w:r>
    </w:p>
    <w:p>
      <w:r>
        <w:t xml:space="preserve">学历:  </w:t>
      </w:r>
    </w:p>
    <w:p>
      <w:r>
        <w:t xml:space="preserve">简历:  </w:t>
        <w:br/>
        <w:t>欧阳德红，现任广东省珠海市金湾区委副书记、区长、珠海市航空产业园管委会主任，协助书记负责区委和珠海市航空产业园党委全面工作，负责区政府和珠海市航空产业园管委会全面工作。</w:t>
        <w:br/>
      </w:r>
    </w:p>
    <w:p/>
    <w:p>
      <w:pPr>
        <w:pStyle w:val="Heading3"/>
      </w:pPr>
      <w:r>
        <w:t xml:space="preserve">广东省  珠海市  金湾区  </w:t>
      </w:r>
    </w:p>
    <w:p>
      <w:r>
        <w:rPr>
          <w:i/>
        </w:rPr>
        <w:t>吴轼    广东省珠海市金湾区委书记</w:t>
      </w:r>
    </w:p>
    <w:p>
      <w:r>
        <w:t>性别:  男</w:t>
      </w:r>
    </w:p>
    <w:p>
      <w:r>
        <w:t xml:space="preserve">生年：  </w:t>
      </w:r>
    </w:p>
    <w:p>
      <w:r>
        <w:t xml:space="preserve">籍贯:  </w:t>
      </w:r>
    </w:p>
    <w:p>
      <w:r>
        <w:t xml:space="preserve">学历:  </w:t>
      </w:r>
    </w:p>
    <w:p>
      <w:r>
        <w:t xml:space="preserve">简历:  </w:t>
        <w:br/>
        <w:t>吴轼，现任广东省珠海市金湾区委书记、区人大常委会主任、珠海市航空产业园党委书记，负责区委和珠海市航空产业园党委全面工作。</w:t>
        <w:br/>
      </w:r>
    </w:p>
    <w:p/>
    <w:p>
      <w:pPr>
        <w:pStyle w:val="Heading3"/>
      </w:pPr>
      <w:r>
        <w:t xml:space="preserve">广东省  汕头市  龙湖区  </w:t>
      </w:r>
    </w:p>
    <w:p>
      <w:r>
        <w:rPr>
          <w:i/>
        </w:rPr>
        <w:t>王小辉    广东省汕头市龙湖区区长</w:t>
      </w:r>
    </w:p>
    <w:p>
      <w:r>
        <w:t xml:space="preserve">性别:  </w:t>
      </w:r>
    </w:p>
    <w:p>
      <w:r>
        <w:t xml:space="preserve">生年：  </w:t>
      </w:r>
    </w:p>
    <w:p>
      <w:r>
        <w:t xml:space="preserve">籍贯:  </w:t>
      </w:r>
    </w:p>
    <w:p>
      <w:r>
        <w:t xml:space="preserve">学历:  </w:t>
      </w:r>
    </w:p>
    <w:p>
      <w:r>
        <w:t xml:space="preserve">简历:  </w:t>
        <w:br/>
        <w:t>王小辉，现任广东省汕头市龙湖区区长</w:t>
        <w:br/>
      </w:r>
    </w:p>
    <w:p/>
    <w:p>
      <w:pPr>
        <w:pStyle w:val="Heading3"/>
      </w:pPr>
      <w:r>
        <w:t xml:space="preserve">广东省  汕头市  龙湖区  </w:t>
      </w:r>
    </w:p>
    <w:p>
      <w:r>
        <w:rPr>
          <w:i/>
        </w:rPr>
        <w:t>黄建固    广东省汕头市龙湖区委书记</w:t>
      </w:r>
    </w:p>
    <w:p>
      <w:r>
        <w:t xml:space="preserve">性别:  </w:t>
      </w:r>
    </w:p>
    <w:p>
      <w:r>
        <w:t xml:space="preserve">生年：  </w:t>
      </w:r>
    </w:p>
    <w:p>
      <w:r>
        <w:t xml:space="preserve">籍贯:  </w:t>
      </w:r>
    </w:p>
    <w:p>
      <w:r>
        <w:t xml:space="preserve">学历:  </w:t>
      </w:r>
    </w:p>
    <w:p>
      <w:r>
        <w:t xml:space="preserve">简历:  </w:t>
        <w:br/>
        <w:t>黄建固，现任广东省汕头市龙湖区委书记</w:t>
        <w:br/>
      </w:r>
    </w:p>
    <w:p/>
    <w:p>
      <w:pPr>
        <w:pStyle w:val="Heading3"/>
      </w:pPr>
      <w:r>
        <w:t xml:space="preserve">广东省  汕头市  金平区  </w:t>
      </w:r>
    </w:p>
    <w:p>
      <w:r>
        <w:rPr>
          <w:i/>
        </w:rPr>
        <w:t>林锡波    广东省汕头市金平区区长</w:t>
      </w:r>
    </w:p>
    <w:p>
      <w:r>
        <w:t xml:space="preserve">性别:  </w:t>
      </w:r>
    </w:p>
    <w:p>
      <w:r>
        <w:t xml:space="preserve">生年：  </w:t>
      </w:r>
    </w:p>
    <w:p>
      <w:r>
        <w:t xml:space="preserve">籍贯:  </w:t>
      </w:r>
    </w:p>
    <w:p>
      <w:r>
        <w:t xml:space="preserve">学历:  </w:t>
      </w:r>
    </w:p>
    <w:p>
      <w:r>
        <w:t xml:space="preserve">简历:  </w:t>
        <w:br/>
        <w:t>林锡波，现任广东省汕头市金平区区长，主持区政府全面工作，分管审计局。</w:t>
        <w:br/>
      </w:r>
    </w:p>
    <w:p/>
    <w:p>
      <w:pPr>
        <w:pStyle w:val="Heading3"/>
      </w:pPr>
      <w:r>
        <w:t xml:space="preserve">广东省  汕头市  金平区  </w:t>
      </w:r>
    </w:p>
    <w:p>
      <w:r>
        <w:rPr>
          <w:i/>
        </w:rPr>
        <w:t>吴启煌    广东省汕头市金平区委书记</w:t>
      </w:r>
    </w:p>
    <w:p>
      <w:r>
        <w:t xml:space="preserve">性别:  </w:t>
      </w:r>
    </w:p>
    <w:p>
      <w:r>
        <w:t xml:space="preserve">生年：  </w:t>
      </w:r>
    </w:p>
    <w:p>
      <w:r>
        <w:t xml:space="preserve">籍贯:  </w:t>
      </w:r>
    </w:p>
    <w:p>
      <w:r>
        <w:t xml:space="preserve">学历:  </w:t>
      </w:r>
    </w:p>
    <w:p>
      <w:r>
        <w:t xml:space="preserve">简历:  </w:t>
        <w:br/>
        <w:t>吴启煌，现任广东省汕头市金平区委书记</w:t>
        <w:br/>
      </w:r>
    </w:p>
    <w:p/>
    <w:p>
      <w:pPr>
        <w:pStyle w:val="Heading3"/>
      </w:pPr>
      <w:r>
        <w:t xml:space="preserve">广东省  汕头市  濠江区  </w:t>
      </w:r>
    </w:p>
    <w:p>
      <w:r>
        <w:rPr>
          <w:i/>
        </w:rPr>
        <w:t>秦波    广东省汕头市濠江区长</w:t>
      </w:r>
    </w:p>
    <w:p>
      <w:r>
        <w:t>性别:  男</w:t>
      </w:r>
    </w:p>
    <w:p>
      <w:r>
        <w:t xml:space="preserve">生年：  </w:t>
      </w:r>
    </w:p>
    <w:p>
      <w:r>
        <w:t xml:space="preserve">籍贯:  </w:t>
      </w:r>
    </w:p>
    <w:p>
      <w:r>
        <w:t xml:space="preserve">学历:  </w:t>
      </w:r>
    </w:p>
    <w:p>
      <w:r>
        <w:t xml:space="preserve">简历:  </w:t>
        <w:br/>
        <w:t>秦波，现任广东省汕头市濠江区区长。</w:t>
        <w:br/>
      </w:r>
    </w:p>
    <w:p/>
    <w:p>
      <w:pPr>
        <w:pStyle w:val="Heading3"/>
      </w:pPr>
      <w:r>
        <w:t xml:space="preserve">广东省  汕头市  濠江区  </w:t>
      </w:r>
    </w:p>
    <w:p>
      <w:r>
        <w:rPr>
          <w:i/>
        </w:rPr>
        <w:t>林广华    广东省汕头市濠江区委书记</w:t>
      </w:r>
    </w:p>
    <w:p>
      <w:r>
        <w:t xml:space="preserve">性别:  </w:t>
      </w:r>
    </w:p>
    <w:p>
      <w:r>
        <w:t xml:space="preserve">生年：  </w:t>
      </w:r>
    </w:p>
    <w:p>
      <w:r>
        <w:t xml:space="preserve">籍贯:  </w:t>
      </w:r>
    </w:p>
    <w:p>
      <w:r>
        <w:t xml:space="preserve">学历:  </w:t>
      </w:r>
    </w:p>
    <w:p>
      <w:r>
        <w:t xml:space="preserve">简历:  </w:t>
        <w:br/>
        <w:t>林广华，现任广东省汕头市濠江区委书记</w:t>
        <w:br/>
      </w:r>
    </w:p>
    <w:p/>
    <w:p>
      <w:pPr>
        <w:pStyle w:val="Heading3"/>
      </w:pPr>
      <w:r>
        <w:t xml:space="preserve">广东省  汕头市  潮阳区  </w:t>
      </w:r>
    </w:p>
    <w:p>
      <w:r>
        <w:rPr>
          <w:i/>
        </w:rPr>
        <w:t>林定亮    广东省汕头市潮阳区区长</w:t>
      </w:r>
    </w:p>
    <w:p>
      <w:r>
        <w:t xml:space="preserve">性别:  </w:t>
      </w:r>
    </w:p>
    <w:p>
      <w:r>
        <w:t xml:space="preserve">生年：  </w:t>
      </w:r>
    </w:p>
    <w:p>
      <w:r>
        <w:t xml:space="preserve">籍贯:  </w:t>
      </w:r>
    </w:p>
    <w:p>
      <w:r>
        <w:t xml:space="preserve">学历:  </w:t>
      </w:r>
    </w:p>
    <w:p>
      <w:r>
        <w:t xml:space="preserve">简历:  </w:t>
        <w:br/>
        <w:t>林定亮，现任广东省汕头市潮阳区区长</w:t>
        <w:br/>
      </w:r>
    </w:p>
    <w:p/>
    <w:p>
      <w:pPr>
        <w:pStyle w:val="Heading3"/>
      </w:pPr>
      <w:r>
        <w:t xml:space="preserve">广东省  汕头市  潮阳区  </w:t>
      </w:r>
    </w:p>
    <w:p>
      <w:r>
        <w:rPr>
          <w:i/>
        </w:rPr>
        <w:t>陈新造    广东省汕头市潮阳区委书记</w:t>
      </w:r>
    </w:p>
    <w:p>
      <w:r>
        <w:t xml:space="preserve">性别:  </w:t>
      </w:r>
    </w:p>
    <w:p>
      <w:r>
        <w:t xml:space="preserve">生年：  </w:t>
      </w:r>
    </w:p>
    <w:p>
      <w:r>
        <w:t xml:space="preserve">籍贯:  </w:t>
      </w:r>
    </w:p>
    <w:p>
      <w:r>
        <w:t xml:space="preserve">学历:  </w:t>
      </w:r>
    </w:p>
    <w:p>
      <w:r>
        <w:t xml:space="preserve">简历:  </w:t>
        <w:br/>
        <w:t>陈新造，现任广东省汕头市潮阳区委书记</w:t>
        <w:br/>
      </w:r>
    </w:p>
    <w:p/>
    <w:p>
      <w:pPr>
        <w:pStyle w:val="Heading3"/>
      </w:pPr>
      <w:r>
        <w:t xml:space="preserve">广东省  汕头市  潮南区  </w:t>
      </w:r>
    </w:p>
    <w:p>
      <w:r>
        <w:rPr>
          <w:i/>
        </w:rPr>
        <w:t>刘永铭    广东省汕头市潮南区区长</w:t>
      </w:r>
    </w:p>
    <w:p>
      <w:r>
        <w:t xml:space="preserve">性别:  </w:t>
      </w:r>
    </w:p>
    <w:p>
      <w:r>
        <w:t xml:space="preserve">生年：  </w:t>
      </w:r>
    </w:p>
    <w:p>
      <w:r>
        <w:t xml:space="preserve">籍贯:  </w:t>
      </w:r>
    </w:p>
    <w:p>
      <w:r>
        <w:t xml:space="preserve">学历:  </w:t>
      </w:r>
    </w:p>
    <w:p>
      <w:r>
        <w:t xml:space="preserve">简历:  </w:t>
        <w:br/>
        <w:t>刘永铭，现任广东省汕头市潮南区区长</w:t>
        <w:br/>
      </w:r>
    </w:p>
    <w:p/>
    <w:p>
      <w:pPr>
        <w:pStyle w:val="Heading3"/>
      </w:pPr>
      <w:r>
        <w:t xml:space="preserve">广东省  汕头市  潮南区  </w:t>
      </w:r>
    </w:p>
    <w:p>
      <w:r>
        <w:rPr>
          <w:i/>
        </w:rPr>
        <w:t>陈武南    广东省汕头市潮南区委书记</w:t>
      </w:r>
    </w:p>
    <w:p>
      <w:r>
        <w:t xml:space="preserve">性别:  </w:t>
      </w:r>
    </w:p>
    <w:p>
      <w:r>
        <w:t xml:space="preserve">生年：  </w:t>
      </w:r>
    </w:p>
    <w:p>
      <w:r>
        <w:t xml:space="preserve">籍贯:  </w:t>
      </w:r>
    </w:p>
    <w:p>
      <w:r>
        <w:t xml:space="preserve">学历:  </w:t>
      </w:r>
    </w:p>
    <w:p>
      <w:r>
        <w:t xml:space="preserve">简历:  </w:t>
        <w:br/>
        <w:t>陈武南，现任广东省汕头市潮南区委书记</w:t>
        <w:br/>
      </w:r>
    </w:p>
    <w:p/>
    <w:p>
      <w:pPr>
        <w:pStyle w:val="Heading3"/>
      </w:pPr>
      <w:r>
        <w:t xml:space="preserve">广东省  汕头市  澄海区  </w:t>
      </w:r>
    </w:p>
    <w:p>
      <w:r>
        <w:rPr>
          <w:i/>
        </w:rPr>
        <w:t>柯茂    广东省汕头市澄海区区长</w:t>
      </w:r>
    </w:p>
    <w:p>
      <w:r>
        <w:t xml:space="preserve">性别:  </w:t>
      </w:r>
    </w:p>
    <w:p>
      <w:r>
        <w:t xml:space="preserve">生年：  </w:t>
      </w:r>
    </w:p>
    <w:p>
      <w:r>
        <w:t xml:space="preserve">籍贯:  </w:t>
      </w:r>
    </w:p>
    <w:p>
      <w:r>
        <w:t xml:space="preserve">学历:  </w:t>
      </w:r>
    </w:p>
    <w:p>
      <w:r>
        <w:t xml:space="preserve">简历:  </w:t>
        <w:br/>
        <w:t>柯茂，现任广东省汕头市澄海区区长</w:t>
        <w:br/>
      </w:r>
    </w:p>
    <w:p/>
    <w:p>
      <w:pPr>
        <w:pStyle w:val="Heading3"/>
      </w:pPr>
      <w:r>
        <w:t xml:space="preserve">广东省  汕头市  澄海区  </w:t>
      </w:r>
    </w:p>
    <w:p>
      <w:r>
        <w:rPr>
          <w:i/>
        </w:rPr>
        <w:t>陈向光    广东省汕头市澄海区委书记</w:t>
      </w:r>
    </w:p>
    <w:p>
      <w:r>
        <w:t xml:space="preserve">性别:  </w:t>
      </w:r>
    </w:p>
    <w:p>
      <w:r>
        <w:t xml:space="preserve">生年：  </w:t>
      </w:r>
    </w:p>
    <w:p>
      <w:r>
        <w:t xml:space="preserve">籍贯:  </w:t>
      </w:r>
    </w:p>
    <w:p>
      <w:r>
        <w:t xml:space="preserve">学历:  </w:t>
      </w:r>
    </w:p>
    <w:p>
      <w:r>
        <w:t xml:space="preserve">简历:  </w:t>
        <w:br/>
        <w:t>陈向光，现任广东省汕头市澄海区委书记</w:t>
        <w:br/>
      </w:r>
    </w:p>
    <w:p/>
    <w:p>
      <w:pPr>
        <w:pStyle w:val="Heading3"/>
      </w:pPr>
      <w:r>
        <w:t xml:space="preserve">广东省  汕头市  南澳县  </w:t>
      </w:r>
    </w:p>
    <w:p>
      <w:r>
        <w:rPr>
          <w:i/>
        </w:rPr>
        <w:t>周崇凝    广东省汕头市南澳县县长</w:t>
      </w:r>
    </w:p>
    <w:p>
      <w:r>
        <w:t xml:space="preserve">性别:  </w:t>
      </w:r>
    </w:p>
    <w:p>
      <w:r>
        <w:t xml:space="preserve">生年：  </w:t>
      </w:r>
    </w:p>
    <w:p>
      <w:r>
        <w:t xml:space="preserve">籍贯:  </w:t>
      </w:r>
    </w:p>
    <w:p>
      <w:r>
        <w:t xml:space="preserve">学历:  </w:t>
      </w:r>
    </w:p>
    <w:p>
      <w:r>
        <w:t xml:space="preserve">简历:  </w:t>
        <w:br/>
        <w:t>周崇凝，现任广东省汕头市南澳县县长</w:t>
        <w:br/>
      </w:r>
    </w:p>
    <w:p/>
    <w:p>
      <w:pPr>
        <w:pStyle w:val="Heading3"/>
      </w:pPr>
      <w:r>
        <w:t xml:space="preserve">广东省  汕头市  南澳县  </w:t>
      </w:r>
    </w:p>
    <w:p>
      <w:r>
        <w:rPr>
          <w:i/>
        </w:rPr>
        <w:t>杜怀丹    广东省汕头市南澳县委书记</w:t>
      </w:r>
    </w:p>
    <w:p>
      <w:r>
        <w:t xml:space="preserve">性别:  </w:t>
      </w:r>
    </w:p>
    <w:p>
      <w:r>
        <w:t xml:space="preserve">生年：  </w:t>
      </w:r>
    </w:p>
    <w:p>
      <w:r>
        <w:t xml:space="preserve">籍贯:  </w:t>
      </w:r>
    </w:p>
    <w:p>
      <w:r>
        <w:t xml:space="preserve">学历:  </w:t>
      </w:r>
    </w:p>
    <w:p>
      <w:r>
        <w:t xml:space="preserve">简历:  </w:t>
        <w:br/>
        <w:t>杜怀丹，现任广东省汕头市南澳县委书记</w:t>
        <w:br/>
      </w:r>
    </w:p>
    <w:p/>
    <w:p>
      <w:pPr>
        <w:pStyle w:val="Heading3"/>
      </w:pPr>
      <w:r>
        <w:t xml:space="preserve">广东省  韶关市  武江区  </w:t>
      </w:r>
    </w:p>
    <w:p>
      <w:r>
        <w:rPr>
          <w:i/>
        </w:rPr>
        <w:t>黄建华    广东省韶关市武江区区长</w:t>
      </w:r>
    </w:p>
    <w:p>
      <w:r>
        <w:t xml:space="preserve">性别:  </w:t>
      </w:r>
    </w:p>
    <w:p>
      <w:r>
        <w:t xml:space="preserve">生年：  </w:t>
      </w:r>
    </w:p>
    <w:p>
      <w:r>
        <w:t xml:space="preserve">籍贯:  </w:t>
      </w:r>
    </w:p>
    <w:p>
      <w:r>
        <w:t xml:space="preserve">学历:  </w:t>
      </w:r>
    </w:p>
    <w:p>
      <w:r>
        <w:t xml:space="preserve">简历:  </w:t>
        <w:br/>
        <w:t>黄建华，现任广东省韶关市武江区区长，主持区政府全面工作。</w:t>
        <w:br/>
      </w:r>
    </w:p>
    <w:p/>
    <w:p>
      <w:pPr>
        <w:pStyle w:val="Heading3"/>
      </w:pPr>
      <w:r>
        <w:t xml:space="preserve">广东省  韶关市  武江区  </w:t>
      </w:r>
    </w:p>
    <w:p>
      <w:r>
        <w:rPr>
          <w:i/>
        </w:rPr>
        <w:t>王德雄    广东省韶关市武江区委书记</w:t>
      </w:r>
    </w:p>
    <w:p>
      <w:r>
        <w:t>性别:  男</w:t>
      </w:r>
    </w:p>
    <w:p>
      <w:r>
        <w:t>生年：  1967年02月</w:t>
      </w:r>
    </w:p>
    <w:p>
      <w:r>
        <w:t>籍贯:  广东南雄</w:t>
      </w:r>
    </w:p>
    <w:p>
      <w:r>
        <w:t xml:space="preserve">学历:  </w:t>
      </w:r>
    </w:p>
    <w:p>
      <w:r>
        <w:t xml:space="preserve">简历:  </w:t>
        <w:br/>
        <w:t>王德雄，现任广东省韶关市武江区委书记，主持区委全面工作。</w:t>
        <w:br/>
      </w:r>
    </w:p>
    <w:p/>
    <w:p>
      <w:pPr>
        <w:pStyle w:val="Heading3"/>
      </w:pPr>
      <w:r>
        <w:t xml:space="preserve">广东省  韶关市  浈江区  </w:t>
      </w:r>
    </w:p>
    <w:p>
      <w:r>
        <w:rPr>
          <w:i/>
        </w:rPr>
        <w:t>张德清    广东省韶关市浈江区区长</w:t>
      </w:r>
    </w:p>
    <w:p>
      <w:r>
        <w:t>性别:  男</w:t>
      </w:r>
    </w:p>
    <w:p>
      <w:r>
        <w:t xml:space="preserve">生年：  </w:t>
      </w:r>
    </w:p>
    <w:p>
      <w:r>
        <w:t xml:space="preserve">籍贯:  </w:t>
      </w:r>
    </w:p>
    <w:p>
      <w:r>
        <w:t xml:space="preserve">学历:  </w:t>
      </w:r>
    </w:p>
    <w:p>
      <w:r>
        <w:t xml:space="preserve">简历:  </w:t>
        <w:br/>
        <w:t>张德清，现任广东省韶关市浈江区区长</w:t>
        <w:br/>
      </w:r>
    </w:p>
    <w:p/>
    <w:p>
      <w:pPr>
        <w:pStyle w:val="Heading3"/>
      </w:pPr>
      <w:r>
        <w:t xml:space="preserve">广东省  韶关市  浈江区  </w:t>
      </w:r>
    </w:p>
    <w:p>
      <w:r>
        <w:rPr>
          <w:i/>
        </w:rPr>
        <w:t>刘清生    广东省韶关市浈江区委书记</w:t>
      </w:r>
    </w:p>
    <w:p>
      <w:r>
        <w:t>性别:  男</w:t>
      </w:r>
    </w:p>
    <w:p>
      <w:r>
        <w:t xml:space="preserve">生年：  </w:t>
      </w:r>
    </w:p>
    <w:p>
      <w:r>
        <w:t xml:space="preserve">籍贯:  </w:t>
      </w:r>
    </w:p>
    <w:p>
      <w:r>
        <w:t xml:space="preserve">学历:  </w:t>
      </w:r>
    </w:p>
    <w:p>
      <w:r>
        <w:t xml:space="preserve">简历:  </w:t>
        <w:br/>
        <w:t>刘清生（区委书记、区人大常委会主任)：主持区委的全面工作和区人大常委会工作。</w:t>
        <w:br/>
      </w:r>
    </w:p>
    <w:p/>
    <w:p>
      <w:pPr>
        <w:pStyle w:val="Heading3"/>
      </w:pPr>
      <w:r>
        <w:t xml:space="preserve">广东省  韶关市  曲江区  </w:t>
      </w:r>
    </w:p>
    <w:p>
      <w:r>
        <w:rPr>
          <w:i/>
        </w:rPr>
        <w:t>范国文    广东省韶关市曲江区区长</w:t>
      </w:r>
    </w:p>
    <w:p>
      <w:r>
        <w:t xml:space="preserve">性别:  </w:t>
      </w:r>
    </w:p>
    <w:p>
      <w:r>
        <w:t xml:space="preserve">生年：  </w:t>
      </w:r>
    </w:p>
    <w:p>
      <w:r>
        <w:t xml:space="preserve">籍贯:  </w:t>
      </w:r>
    </w:p>
    <w:p>
      <w:r>
        <w:t xml:space="preserve">学历:  </w:t>
      </w:r>
    </w:p>
    <w:p>
      <w:r>
        <w:t xml:space="preserve">简历:  </w:t>
        <w:br/>
        <w:t>范国文，现任广东省韶关市曲江区区长、区政府党组书记，主持区政府全面工作，兼管编制、审计工作。</w:t>
        <w:br/>
      </w:r>
    </w:p>
    <w:p/>
    <w:p>
      <w:pPr>
        <w:pStyle w:val="Heading3"/>
      </w:pPr>
      <w:r>
        <w:t xml:space="preserve">广东省  韶关市  曲江区  </w:t>
      </w:r>
    </w:p>
    <w:p>
      <w:r>
        <w:rPr>
          <w:i/>
        </w:rPr>
        <w:t>黄劲东    广东省韶关市曲江区委书记</w:t>
      </w:r>
    </w:p>
    <w:p>
      <w:r>
        <w:t xml:space="preserve">性别:  </w:t>
      </w:r>
    </w:p>
    <w:p>
      <w:r>
        <w:t xml:space="preserve">生年：  </w:t>
      </w:r>
    </w:p>
    <w:p>
      <w:r>
        <w:t xml:space="preserve">籍贯:  </w:t>
      </w:r>
    </w:p>
    <w:p>
      <w:r>
        <w:t xml:space="preserve">学历:  </w:t>
      </w:r>
    </w:p>
    <w:p>
      <w:r>
        <w:t xml:space="preserve">简历:  </w:t>
        <w:br/>
        <w:t>黄劲东，现任广东省韶关市曲江区委书记、市委常委、区人大常委会主任，主持区人大常委会全面工作。</w:t>
        <w:br/>
      </w:r>
    </w:p>
    <w:p/>
    <w:p>
      <w:pPr>
        <w:pStyle w:val="Heading3"/>
      </w:pPr>
      <w:r>
        <w:t xml:space="preserve">广东省  韶关市  始兴县  </w:t>
      </w:r>
    </w:p>
    <w:p>
      <w:r>
        <w:rPr>
          <w:i/>
        </w:rPr>
        <w:t>杨思远    广东省韶关市始兴县县长</w:t>
      </w:r>
    </w:p>
    <w:p>
      <w:r>
        <w:t>性别:  男</w:t>
      </w:r>
    </w:p>
    <w:p>
      <w:r>
        <w:t xml:space="preserve">生年：  </w:t>
      </w:r>
    </w:p>
    <w:p>
      <w:r>
        <w:t xml:space="preserve">籍贯:  </w:t>
      </w:r>
    </w:p>
    <w:p>
      <w:r>
        <w:t xml:space="preserve">学历:  </w:t>
      </w:r>
    </w:p>
    <w:p>
      <w:r>
        <w:t xml:space="preserve">简历:  </w:t>
        <w:br/>
        <w:t>杨思远，现任广东省韶关市始兴县县长，负责县政府全面工作，协助范秀燎同志负责县委全面工作。</w:t>
        <w:br/>
      </w:r>
    </w:p>
    <w:p/>
    <w:p>
      <w:pPr>
        <w:pStyle w:val="Heading3"/>
      </w:pPr>
      <w:r>
        <w:t xml:space="preserve">广东省  韶关市  始兴县  </w:t>
      </w:r>
    </w:p>
    <w:p>
      <w:r>
        <w:rPr>
          <w:i/>
        </w:rPr>
        <w:t>范秀燎    广东省韶关市始兴县委书记</w:t>
      </w:r>
    </w:p>
    <w:p>
      <w:r>
        <w:t>性别:  男</w:t>
      </w:r>
    </w:p>
    <w:p>
      <w:r>
        <w:t xml:space="preserve">生年：  </w:t>
      </w:r>
    </w:p>
    <w:p>
      <w:r>
        <w:t xml:space="preserve">籍贯:  </w:t>
      </w:r>
    </w:p>
    <w:p>
      <w:r>
        <w:t xml:space="preserve">学历:  </w:t>
      </w:r>
    </w:p>
    <w:p>
      <w:r>
        <w:t xml:space="preserve">简历:  </w:t>
        <w:br/>
        <w:t>范秀燎，现任广东省韶关市始兴县委书记，负责县委全面工作和县人大常委会全面工作。</w:t>
        <w:br/>
      </w:r>
    </w:p>
    <w:p/>
    <w:p>
      <w:pPr>
        <w:pStyle w:val="Heading3"/>
      </w:pPr>
      <w:r>
        <w:t xml:space="preserve">广东省  韶关市  仁化县  </w:t>
      </w:r>
    </w:p>
    <w:p>
      <w:r>
        <w:rPr>
          <w:i/>
        </w:rPr>
        <w:t>王晓梅    广东省韶关市仁化县县长</w:t>
      </w:r>
    </w:p>
    <w:p>
      <w:r>
        <w:t>性别:  女</w:t>
      </w:r>
    </w:p>
    <w:p>
      <w:r>
        <w:t xml:space="preserve">生年：  </w:t>
      </w:r>
    </w:p>
    <w:p>
      <w:r>
        <w:t xml:space="preserve">籍贯:  </w:t>
      </w:r>
    </w:p>
    <w:p>
      <w:r>
        <w:t xml:space="preserve">学历:  </w:t>
      </w:r>
    </w:p>
    <w:p>
      <w:r>
        <w:t xml:space="preserve">简历:  </w:t>
        <w:br/>
        <w:t>王晓梅，现任广东省韶关市仁化县县长，主持县政府全面工作，分管审计和监察。</w:t>
        <w:br/>
      </w:r>
    </w:p>
    <w:p/>
    <w:p>
      <w:pPr>
        <w:pStyle w:val="Heading3"/>
      </w:pPr>
      <w:r>
        <w:t xml:space="preserve">广东省  韶关市  仁化县  </w:t>
      </w:r>
    </w:p>
    <w:p>
      <w:r>
        <w:rPr>
          <w:i/>
        </w:rPr>
        <w:t>刘锋    广东省韶关市仁化县委书记</w:t>
      </w:r>
    </w:p>
    <w:p>
      <w:r>
        <w:t>性别:  男</w:t>
      </w:r>
    </w:p>
    <w:p>
      <w:r>
        <w:t xml:space="preserve">生年：  </w:t>
      </w:r>
    </w:p>
    <w:p>
      <w:r>
        <w:t xml:space="preserve">籍贯:  </w:t>
      </w:r>
    </w:p>
    <w:p>
      <w:r>
        <w:t xml:space="preserve">学历:  </w:t>
      </w:r>
    </w:p>
    <w:p>
      <w:r>
        <w:t xml:space="preserve">简历:  </w:t>
        <w:br/>
        <w:t>刘锋，现任广东省韶关市仁化县委书记，负责县委全面工作和县人大工作。</w:t>
        <w:br/>
      </w:r>
    </w:p>
    <w:p/>
    <w:p>
      <w:pPr>
        <w:pStyle w:val="Heading3"/>
      </w:pPr>
      <w:r>
        <w:t xml:space="preserve">广东省  韶关市  翁源县  </w:t>
      </w:r>
    </w:p>
    <w:p>
      <w:r>
        <w:rPr>
          <w:i/>
        </w:rPr>
        <w:t>颜亮    广东省韶关市翁源县委书记、县长</w:t>
      </w:r>
    </w:p>
    <w:p>
      <w:r>
        <w:t>性别:  男</w:t>
      </w:r>
    </w:p>
    <w:p>
      <w:r>
        <w:t>生年：  1971年10月</w:t>
      </w:r>
    </w:p>
    <w:p>
      <w:r>
        <w:t>籍贯:  广东曲江</w:t>
      </w:r>
    </w:p>
    <w:p>
      <w:r>
        <w:t xml:space="preserve">学历:  </w:t>
      </w:r>
    </w:p>
    <w:p>
      <w:r>
        <w:t xml:space="preserve">简历:  </w:t>
        <w:br/>
        <w:t xml:space="preserve"> 颜亮，男,汉族，广东曲江人，学历硕士研究生，1971年11月出生，1992年7月参加工作，1996年3月加入中国共产党，现任中共翁源县委书记、翁源县人民政府县长。</w:t>
        <w:br/>
        <w:br/>
        <w:t xml:space="preserve">    主要经历：1990.09--1992.07 韶关大学中文系汉语言文学专业学习；1992.07--1993.05 曲江县二中教师；1993.05--1995.01 曲江县二中教师、校团委副书记；1995.01--1995.10 曲江县二中教师、校团委副书记(主持校团委工作）；1995.10--1999.05 曲江县人大办公室科员（期间：1995.09-1998.07华南师范大学语言文学教育专业函授本科班学习）；1999.05--2001.04 曲江县人大内务司法工委副主任；2001.04--2003.01 曲江县人大办公室副主任；2003.01--2003.10 曲江县人大内务司法工委主任；2003.10--2004.09 乳源瑶族自治县县长助理（副县级）；2004.09--2004.10 南雄市委常委；2004.10--2007.04 南雄市委常委、组织部部长；2007.04--2007.05 南雄市委副书记、组织部部长（期间：2007.09-2009.06参加武汉大学软件工程（电子政务）专业学习，获工程硕士学位）；2007.05--2009.03 南雄市委副书记、组织部部长、南雄市委党校（电大、进修学校）校长；2009.03--2010.01 南雄市委副书记，南雄市委党校（电大、进修学校）校长；2010.01--2010.02 翁源县委副书记；2010.02--2010.03 翁源县委副书记、副县长、代县长；2010.03—2010.12 中共翁源县委副书记、县长；2010.12—2012.03 翁源县委副书记、县长，挂任韶关市市长助理；2012.03--2014.12 翁源县委副书记、县长（其间：2013.03-2013.07 参加广东省委党校2013年第一期中青年领导干部培训班）。 2014.12至今翁源县委书记、县长。</w:t>
        <w:br/>
      </w:r>
    </w:p>
    <w:p/>
    <w:p>
      <w:pPr>
        <w:pStyle w:val="Heading3"/>
      </w:pPr>
      <w:r>
        <w:t xml:space="preserve">广东省  韶关市  翁源县  </w:t>
      </w:r>
    </w:p>
    <w:p>
      <w:r>
        <w:rPr>
          <w:i/>
        </w:rPr>
        <w:t>颜亮    广东省韶关市翁源县委书记、县长</w:t>
      </w:r>
    </w:p>
    <w:p>
      <w:r>
        <w:t>性别:  男</w:t>
      </w:r>
    </w:p>
    <w:p>
      <w:r>
        <w:t>生年：  1971年10月</w:t>
      </w:r>
    </w:p>
    <w:p>
      <w:r>
        <w:t>籍贯:  广东曲江</w:t>
      </w:r>
    </w:p>
    <w:p>
      <w:r>
        <w:t xml:space="preserve">学历:  </w:t>
      </w:r>
    </w:p>
    <w:p>
      <w:r>
        <w:t xml:space="preserve">简历:  </w:t>
        <w:br/>
        <w:t xml:space="preserve"> 颜亮，男,汉族，广东曲江人，学历硕士研究生，1971年11月出生，1992年7月参加工作，1996年3月加入中国共产党，现任中共翁源县委书记、翁源县人民政府县长。</w:t>
        <w:br/>
        <w:br/>
        <w:t xml:space="preserve">    主要经历：1990.09--1992.07 韶关大学中文系汉语言文学专业学习；1992.07--1993.05 曲江县二中教师；1993.05--1995.01 曲江县二中教师、校团委副书记；1995.01--1995.10 曲江县二中教师、校团委副书记(主持校团委工作）；1995.10--1999.05 曲江县人大办公室科员（期间：1995.09-1998.07华南师范大学语言文学教育专业函授本科班学习）；1999.05--2001.04 曲江县人大内务司法工委副主任；2001.04--2003.01 曲江县人大办公室副主任；2003.01--2003.10 曲江县人大内务司法工委主任；2003.10--2004.09 乳源瑶族自治县县长助理（副县级）；2004.09--2004.10 南雄市委常委；2004.10--2007.04 南雄市委常委、组织部部长；2007.04--2007.05 南雄市委副书记、组织部部长（期间：2007.09-2009.06参加武汉大学软件工程（电子政务）专业学习，获工程硕士学位）；2007.05--2009.03 南雄市委副书记、组织部部长、南雄市委党校（电大、进修学校）校长；2009.03--2010.01 南雄市委副书记，南雄市委党校（电大、进修学校）校长；2010.01--2010.02 翁源县委副书记；2010.02--2010.03 翁源县委副书记、副县长、代县长；2010.03—2010.12 中共翁源县委副书记、县长；2010.12—2012.03 翁源县委副书记、县长，挂任韶关市市长助理；2012.03--2014.12 翁源县委副书记、县长（其间：2013.03-2013.07 参加广东省委党校2013年第一期中青年领导干部培训班）。 2014.12至今翁源县委书记、县长。</w:t>
        <w:br/>
      </w:r>
    </w:p>
    <w:p/>
    <w:p>
      <w:pPr>
        <w:pStyle w:val="Heading3"/>
      </w:pPr>
      <w:r>
        <w:t xml:space="preserve">广东省  韶关市  乳源瑶族自治县  </w:t>
      </w:r>
    </w:p>
    <w:p>
      <w:r>
        <w:rPr>
          <w:i/>
        </w:rPr>
        <w:t>邓志聪    广东省韶关市乳源瑶族自治县县长</w:t>
      </w:r>
    </w:p>
    <w:p>
      <w:r>
        <w:t>性别:  男</w:t>
      </w:r>
    </w:p>
    <w:p>
      <w:r>
        <w:t xml:space="preserve">生年：  </w:t>
      </w:r>
    </w:p>
    <w:p>
      <w:r>
        <w:t xml:space="preserve">籍贯:  </w:t>
      </w:r>
    </w:p>
    <w:p>
      <w:r>
        <w:t xml:space="preserve">学历:  </w:t>
      </w:r>
    </w:p>
    <w:p>
      <w:r>
        <w:t xml:space="preserve">简历:  </w:t>
        <w:br/>
        <w:t>邓志聪，现任广东省韶关市乳源瑶族自治县县长，负责县政府全面工作，协助吴春腾同志处理县委工作，分管编制、监察审计工作。</w:t>
        <w:br/>
      </w:r>
    </w:p>
    <w:p/>
    <w:p>
      <w:pPr>
        <w:pStyle w:val="Heading3"/>
      </w:pPr>
      <w:r>
        <w:t xml:space="preserve">广东省  韶关市  乳源瑶族自治县  </w:t>
      </w:r>
    </w:p>
    <w:p>
      <w:r>
        <w:rPr>
          <w:i/>
        </w:rPr>
        <w:t>吴春腾    广东省韶关市乳源瑶族自治县委书记</w:t>
      </w:r>
    </w:p>
    <w:p>
      <w:r>
        <w:t>性别:  男</w:t>
      </w:r>
    </w:p>
    <w:p>
      <w:r>
        <w:t xml:space="preserve">生年：  </w:t>
      </w:r>
    </w:p>
    <w:p>
      <w:r>
        <w:t xml:space="preserve">籍贯:  </w:t>
      </w:r>
    </w:p>
    <w:p>
      <w:r>
        <w:t xml:space="preserve">学历:  </w:t>
      </w:r>
    </w:p>
    <w:p>
      <w:r>
        <w:t xml:space="preserve">简历:  </w:t>
        <w:br/>
        <w:t>吴春腾，现任广东省韶关市乳源瑶族自治县委书记，负责县委全面工作。</w:t>
        <w:br/>
      </w:r>
    </w:p>
    <w:p/>
    <w:p>
      <w:pPr>
        <w:pStyle w:val="Heading3"/>
      </w:pPr>
      <w:r>
        <w:t xml:space="preserve">广东省  韶关市  新丰县  </w:t>
      </w:r>
    </w:p>
    <w:p>
      <w:r>
        <w:rPr>
          <w:i/>
        </w:rPr>
        <w:t>陈景辉    广东省韶关市新丰县县长</w:t>
      </w:r>
    </w:p>
    <w:p>
      <w:r>
        <w:t>性别:  男</w:t>
      </w:r>
    </w:p>
    <w:p>
      <w:r>
        <w:t xml:space="preserve">生年：  </w:t>
      </w:r>
    </w:p>
    <w:p>
      <w:r>
        <w:t xml:space="preserve">籍贯:  </w:t>
      </w:r>
    </w:p>
    <w:p>
      <w:r>
        <w:t xml:space="preserve">学历:  </w:t>
      </w:r>
    </w:p>
    <w:p>
      <w:r>
        <w:t xml:space="preserve">简历:  </w:t>
        <w:br/>
        <w:t>陈景辉，现任广东省韶关市新丰县县长，主持县政府全面工作，分管审计工作。</w:t>
        <w:br/>
      </w:r>
    </w:p>
    <w:p/>
    <w:p>
      <w:pPr>
        <w:pStyle w:val="Heading3"/>
      </w:pPr>
      <w:r>
        <w:t xml:space="preserve">广东省  韶关市  新丰县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韶关市  乐昌市  </w:t>
      </w:r>
    </w:p>
    <w:p>
      <w:r>
        <w:rPr>
          <w:i/>
        </w:rPr>
        <w:t>陈宏宇    广东省韶关市乐昌市市长</w:t>
      </w:r>
    </w:p>
    <w:p>
      <w:r>
        <w:t>性别:  男</w:t>
      </w:r>
    </w:p>
    <w:p>
      <w:r>
        <w:t xml:space="preserve">生年：  </w:t>
      </w:r>
    </w:p>
    <w:p>
      <w:r>
        <w:t xml:space="preserve">籍贯:  </w:t>
      </w:r>
    </w:p>
    <w:p>
      <w:r>
        <w:t xml:space="preserve">学历:  </w:t>
      </w:r>
    </w:p>
    <w:p>
      <w:r>
        <w:t xml:space="preserve">简历:  </w:t>
        <w:br/>
        <w:t>陈宏宇，现任广东省韶关市乐昌市委副书记、市长，主持市政府全面工作，分管监察、审计工作。</w:t>
        <w:br/>
      </w:r>
    </w:p>
    <w:p/>
    <w:p>
      <w:pPr>
        <w:pStyle w:val="Heading3"/>
      </w:pPr>
      <w:r>
        <w:t xml:space="preserve">广东省  韶关市  乐昌市  </w:t>
      </w:r>
    </w:p>
    <w:p>
      <w:r>
        <w:rPr>
          <w:i/>
        </w:rPr>
        <w:t>陈向新    广东省韶关市乐昌市委书记</w:t>
      </w:r>
    </w:p>
    <w:p>
      <w:r>
        <w:t xml:space="preserve">性别:  </w:t>
      </w:r>
    </w:p>
    <w:p>
      <w:r>
        <w:t xml:space="preserve">生年：  </w:t>
      </w:r>
    </w:p>
    <w:p>
      <w:r>
        <w:t xml:space="preserve">籍贯:  </w:t>
      </w:r>
    </w:p>
    <w:p>
      <w:r>
        <w:t xml:space="preserve">学历:  </w:t>
      </w:r>
    </w:p>
    <w:p>
      <w:r>
        <w:t xml:space="preserve">简历:  </w:t>
        <w:br/>
        <w:t>陈向新，现任广东省韶关市乐昌市委书记，负责市委的全面工作。</w:t>
        <w:br/>
      </w:r>
    </w:p>
    <w:p/>
    <w:p>
      <w:pPr>
        <w:pStyle w:val="Heading3"/>
      </w:pPr>
      <w:r>
        <w:t xml:space="preserve">广东省  韶关市  南雄市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韶关市  南雄市  </w:t>
      </w:r>
    </w:p>
    <w:p>
      <w:r>
        <w:rPr>
          <w:i/>
        </w:rPr>
        <w:t>曾风保    广东省韶关市南雄市委书记</w:t>
      </w:r>
    </w:p>
    <w:p>
      <w:r>
        <w:t>性别:  男</w:t>
      </w:r>
    </w:p>
    <w:p>
      <w:r>
        <w:t xml:space="preserve">生年：  </w:t>
      </w:r>
    </w:p>
    <w:p>
      <w:r>
        <w:t xml:space="preserve">籍贯:  </w:t>
      </w:r>
    </w:p>
    <w:p>
      <w:r>
        <w:t xml:space="preserve">学历:  </w:t>
      </w:r>
    </w:p>
    <w:p>
      <w:r>
        <w:t xml:space="preserve">简历:  </w:t>
        <w:br/>
        <w:t>广东省韶关市南雄市委书记：曾风保</w:t>
        <w:br/>
        <w:br/>
        <w:t>主持市委全面工作。</w:t>
        <w:br/>
      </w:r>
    </w:p>
    <w:p/>
    <w:p>
      <w:pPr>
        <w:pStyle w:val="Heading3"/>
      </w:pPr>
      <w:r>
        <w:t xml:space="preserve">广东省  佛山市  禅城区  </w:t>
      </w:r>
    </w:p>
    <w:p>
      <w:r>
        <w:rPr>
          <w:i/>
        </w:rPr>
        <w:t>孔海文    广东省佛山市禅城区代区长</w:t>
      </w:r>
    </w:p>
    <w:p>
      <w:r>
        <w:t>性别:  男</w:t>
      </w:r>
    </w:p>
    <w:p>
      <w:r>
        <w:t xml:space="preserve">生年：  </w:t>
      </w:r>
    </w:p>
    <w:p>
      <w:r>
        <w:t xml:space="preserve">籍贯:  </w:t>
      </w:r>
    </w:p>
    <w:p>
      <w:r>
        <w:t>学历:  研究生</w:t>
      </w:r>
    </w:p>
    <w:p>
      <w:r>
        <w:t xml:space="preserve">简历:  </w:t>
        <w:br/>
        <w:t>1987.09—1990.06  佛山兽医专科学校园艺专业读大专</w:t>
        <w:br/>
        <w:br/>
        <w:t>1990.07—1993.06  南海县盐步镇农办办事员、组织办组织干事、纪委委员</w:t>
        <w:br/>
        <w:br/>
        <w:t>1993.06—1996.02  南海市盐步镇团委书记、组织办干事</w:t>
        <w:br/>
        <w:br/>
        <w:t>1996.02—1996.12  南海市盐步镇副镇长</w:t>
        <w:br/>
        <w:br/>
        <w:t>1996.12—2000.08  共青团南海市委书记</w:t>
        <w:br/>
        <w:br/>
        <w:t>2000.08—2001.11  南海市金沙镇党委副书记（正科级）</w:t>
        <w:br/>
        <w:br/>
        <w:t>2001.11—2003.06  南海（市）区大沥（区）街道党委副书记、办事处主任（其间：1999.05—2002.08  广东省社会科学院经济管理专业在职读研究生）</w:t>
        <w:br/>
        <w:br/>
        <w:t>2003.06—2005.01  南海区大沥街道党委副书记、办事处主任，佛山市南海大沥工业园区管委会主任（副处职）</w:t>
        <w:br/>
        <w:br/>
        <w:t>2005.01—2006.11  南海区副处级干部，狮山镇党委副书记、镇长，南海科技工业园区管委会副主任</w:t>
        <w:br/>
        <w:br/>
        <w:t>2006.11—2007.10  南海区副处级干部，狮山镇党委副书记、镇长，佛山南海经济开发区管委会副主任</w:t>
        <w:br/>
        <w:br/>
        <w:t>2007.10—2008.01  南海区副处级干部，狮山镇党委书记</w:t>
        <w:br/>
        <w:br/>
        <w:t>2008.01—2010.12  南海区副处级干部，狮山镇党委书记、人大主席</w:t>
        <w:br/>
        <w:br/>
        <w:t>2010.12—2011.05  南海区委常委，狮山镇党委书记、人大主席</w:t>
        <w:br/>
        <w:br/>
        <w:t>2011.05—2011.09  南海区委常委，桂城街道党工委书记、人大工委主任</w:t>
        <w:br/>
        <w:br/>
        <w:t>2011.09—2012.01  南海区委副书记，区委政法委书记</w:t>
        <w:br/>
        <w:br/>
        <w:t>2012.01—2014.07  南海区委副书记，区委政法委书记，区社工委主任</w:t>
        <w:br/>
        <w:br/>
        <w:t>2014.07—今       禅城区委副书记，区政府代区长、党组书记</w:t>
        <w:br/>
      </w:r>
    </w:p>
    <w:p/>
    <w:p>
      <w:pPr>
        <w:pStyle w:val="Heading3"/>
      </w:pPr>
      <w:r>
        <w:t xml:space="preserve">广东省  佛山市  禅城区  </w:t>
      </w:r>
    </w:p>
    <w:p>
      <w:r>
        <w:rPr>
          <w:i/>
        </w:rPr>
        <w:t>刘东豪    广东省佛山市禅城区委书记</w:t>
      </w:r>
    </w:p>
    <w:p>
      <w:r>
        <w:t>性别:  男</w:t>
      </w:r>
    </w:p>
    <w:p>
      <w:r>
        <w:t xml:space="preserve">生年：  </w:t>
      </w:r>
    </w:p>
    <w:p>
      <w:r>
        <w:t xml:space="preserve">籍贯:  </w:t>
      </w:r>
    </w:p>
    <w:p>
      <w:r>
        <w:t>学历:  硕士</w:t>
      </w:r>
    </w:p>
    <w:p>
      <w:r>
        <w:t xml:space="preserve">简历:  </w:t>
        <w:br/>
        <w:t>1994.09—1998.07  中山大学经济地理与城乡区域规划专业读大学</w:t>
        <w:br/>
        <w:br/>
        <w:t>1998.07—2000.06  广州市政府办公厅提案处科员</w:t>
        <w:br/>
        <w:br/>
        <w:t>2000.06—2002.06  广州市政府办公厅督办处科员</w:t>
        <w:br/>
        <w:br/>
        <w:t>2002.06—2005.08  广州市政府办公厅秘书处副主任科员、主任科员</w:t>
        <w:br/>
        <w:br/>
        <w:t>2005.08—2007.02  广州市委办公厅会务处主任科员</w:t>
        <w:br/>
        <w:br/>
        <w:t>2007.02—2007.04  广州市委办公厅副处职干部</w:t>
        <w:br/>
        <w:br/>
        <w:t>2007.04—2009.02  佛山市委办公室副主任</w:t>
        <w:br/>
        <w:br/>
        <w:t>2009.02—2010.02  佛山市委副秘书长（其间：2006.09—2009.06吉林大学马克思主义理论与思想政治专业在职读硕士研究生，获法学硕士）</w:t>
        <w:br/>
        <w:br/>
        <w:t>2010.02—2011.09  三水区委副书记、区长</w:t>
        <w:br/>
        <w:br/>
        <w:t>2011.09—2011.11  禅城区委副书记，区政府代区长、党组书记</w:t>
        <w:br/>
        <w:br/>
        <w:t>2011.11—2014.07  禅城区委副书记，区政府区长、党组书记</w:t>
        <w:br/>
        <w:br/>
        <w:t>2014.07—今       禅城区委书记，区政府区长、党组书记</w:t>
        <w:br/>
      </w:r>
    </w:p>
    <w:p/>
    <w:p>
      <w:pPr>
        <w:pStyle w:val="Heading3"/>
      </w:pPr>
      <w:r>
        <w:t xml:space="preserve">广东省  佛山市  南海区  </w:t>
      </w:r>
    </w:p>
    <w:p>
      <w:r>
        <w:rPr>
          <w:i/>
        </w:rPr>
        <w:t>郑灿儒    广东省佛山市南海区区长</w:t>
      </w:r>
    </w:p>
    <w:p>
      <w:r>
        <w:t>性别:  男</w:t>
      </w:r>
    </w:p>
    <w:p>
      <w:r>
        <w:t>生年：  1964年07月</w:t>
      </w:r>
    </w:p>
    <w:p>
      <w:r>
        <w:t>籍贯:  广东恩平</w:t>
      </w:r>
    </w:p>
    <w:p>
      <w:r>
        <w:t>学历:  研究生</w:t>
      </w:r>
    </w:p>
    <w:p>
      <w:r>
        <w:t xml:space="preserve">简历:  </w:t>
        <w:br/>
        <w:t xml:space="preserve"> 郑灿儒，男，1964年7月生，广东恩平人，汉族，1984年8月参加工作，1994年9月加入中国共产党，学历党校在职研究生。 </w:t>
        <w:br/>
        <w:br/>
        <w:t xml:space="preserve">1984.08-1991.11 佛山市财政局财政一所办事员、科员（其间：1989.09-1992.07 省电大财务会计专业在职大专学习）  </w:t>
        <w:br/>
        <w:br/>
        <w:t xml:space="preserve">1991.11-1992.09 佛山市财政局财政一所副所长 </w:t>
        <w:br/>
        <w:br/>
        <w:t xml:space="preserve">1992.09-1995.09 佛山市财政局秘书科副科长 </w:t>
        <w:br/>
        <w:br/>
        <w:t xml:space="preserve">1995.09-1998.12 佛山市财政局秘书科科长  </w:t>
        <w:br/>
        <w:br/>
        <w:t xml:space="preserve">1998.12-2003.03 佛山市财政局副局长、党组成员（其间：1999.09-2002.07 省委党校经济学专业在职研究生学习）  </w:t>
        <w:br/>
        <w:br/>
        <w:t xml:space="preserve">2003.03-2006.11 南海区副区长 </w:t>
        <w:br/>
        <w:br/>
        <w:t xml:space="preserve">2006.11-2010.06 南海区委常委 </w:t>
        <w:br/>
        <w:br/>
        <w:t xml:space="preserve">2010.06-2011.05 南海区委常委、市场安全监管局局长 </w:t>
        <w:br/>
        <w:br/>
        <w:t xml:space="preserve">2011.05-2011.09 南海区委常委、副区长、财政局局长 </w:t>
        <w:br/>
        <w:br/>
        <w:t xml:space="preserve">2011.09-2011.11 南海区委副书记，区政府党组书记、代区长 </w:t>
        <w:br/>
        <w:br/>
        <w:t>2011.11-现在 南海区委副书记、区长</w:t>
        <w:br/>
      </w:r>
    </w:p>
    <w:p/>
    <w:p>
      <w:pPr>
        <w:pStyle w:val="Heading3"/>
      </w:pPr>
      <w:r>
        <w:t xml:space="preserve">广东省  佛山市  南海区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佛山市  顺德区  </w:t>
      </w:r>
    </w:p>
    <w:p>
      <w:r>
        <w:rPr>
          <w:i/>
        </w:rPr>
        <w:t>彭聪恩    广东省佛山市顺德区代理区长</w:t>
      </w:r>
    </w:p>
    <w:p>
      <w:r>
        <w:t>性别:  男</w:t>
      </w:r>
    </w:p>
    <w:p>
      <w:r>
        <w:t>生年：  1970年01月</w:t>
      </w:r>
    </w:p>
    <w:p>
      <w:r>
        <w:t>籍贯:  广东佛山</w:t>
      </w:r>
    </w:p>
    <w:p>
      <w:r>
        <w:t>学历:  硕士</w:t>
      </w:r>
    </w:p>
    <w:p>
      <w:r>
        <w:t xml:space="preserve">简历:  </w:t>
        <w:br/>
        <w:t>彭聪恩，男，汉族，1970年1月生，1987年7月参加工作，广东佛山人，1993年4月加入中国共产党，研究生、双硕士学位。1987.08--2006.03　在三水区工作；</w:t>
        <w:br/>
        <w:br/>
        <w:t>2006.04-2007.06　佛山市外事侨务局副局长、党组成员，佛山市人民政府港澳事务办公室主任；</w:t>
        <w:br/>
        <w:br/>
        <w:t>2007.07-2010.11　任中共西藏自治区察隅县委书记、县武装部第一书记、边防委员会主任；</w:t>
        <w:br/>
        <w:br/>
        <w:t>2010.12-2014.01　佛山市旅游局党组书记、局长；</w:t>
        <w:br/>
        <w:br/>
        <w:t>2014.01-2015.10　佛山市环境保护局党组书记、局长；</w:t>
        <w:br/>
        <w:br/>
        <w:t>2015.10至今 任佛山市顺德区人民政府代理区长。</w:t>
        <w:br/>
      </w:r>
    </w:p>
    <w:p/>
    <w:p>
      <w:pPr>
        <w:pStyle w:val="Heading3"/>
      </w:pPr>
      <w:r>
        <w:t xml:space="preserve">广东省  佛山市  顺德区  </w:t>
      </w:r>
    </w:p>
    <w:p>
      <w:r>
        <w:rPr>
          <w:i/>
        </w:rPr>
        <w:t>区邦敏    广东省佛山市顺德区区委书记</w:t>
      </w:r>
    </w:p>
    <w:p>
      <w:r>
        <w:t>性别:  男</w:t>
      </w:r>
    </w:p>
    <w:p>
      <w:r>
        <w:t>生年：  1964年05月</w:t>
      </w:r>
    </w:p>
    <w:p>
      <w:r>
        <w:t>籍贯:  佛山南海</w:t>
      </w:r>
    </w:p>
    <w:p>
      <w:r>
        <w:t xml:space="preserve">学历:  </w:t>
      </w:r>
    </w:p>
    <w:p>
      <w:r>
        <w:t xml:space="preserve">简历:  </w:t>
        <w:br/>
        <w:t xml:space="preserve"> 1982年09月-1986年07月 华南工学院食品系制糖专业本科学习； </w:t>
        <w:br/>
        <w:br/>
        <w:t xml:space="preserve"> 1986年07月-1989年12月 南海天然保健食品厂技术员、副厂长；</w:t>
        <w:br/>
        <w:br/>
        <w:t xml:space="preserve"> 1989年12月-1990年12月 南海天然保健食品厂副厂长、南海食品饮料研究所副所长；</w:t>
        <w:br/>
        <w:br/>
        <w:t xml:space="preserve"> 1991年01月-1992年07月 南海天然保健食品厂厂长； </w:t>
        <w:br/>
        <w:br/>
        <w:t xml:space="preserve"> 1992年07月-1993年02月 南海县科委业务科副科长兼天然保健食品厂厂长；（其中：1992年09月-1993年02月挂任桂城经济发展总公司副总经理） 1993年02月-1996年05月 南海市科委副主任； </w:t>
        <w:br/>
        <w:br/>
        <w:t xml:space="preserve"> 1996年05月-1997年01月 南海市科委主任、党组书记；</w:t>
        <w:br/>
        <w:br/>
        <w:t xml:space="preserve"> 1997年01月-1997年06月 南海市科学技术局局长、党组书记；</w:t>
        <w:br/>
        <w:br/>
        <w:t xml:space="preserve"> 1997年06月-1997年12月 南海市政府副市长，科学技术局局长、党组书记；</w:t>
        <w:br/>
        <w:br/>
        <w:t xml:space="preserve"> 1997年12月-2003年01月 南海市政府副市长；</w:t>
        <w:br/>
        <w:br/>
        <w:t xml:space="preserve"> 2003年01月-2003年07月 佛山市南海区政府副区长；</w:t>
        <w:br/>
        <w:br/>
        <w:t xml:space="preserve"> 2003年07月-2006年10月 佛山市南海区委常委、副区长，南海科技工业园党组书记；</w:t>
        <w:br/>
        <w:br/>
        <w:t xml:space="preserve"> 2006年10月-2006年11月 佛山市南海区委副书记、副区长；</w:t>
        <w:br/>
        <w:br/>
        <w:t xml:space="preserve"> 2006年11月-2011年07月 佛山市南海区委副书记、区长；   </w:t>
        <w:br/>
        <w:br/>
        <w:t xml:space="preserve"> 2011年07月-2011年09月 佛山市副厅级干部，南海区委副书记、区长；</w:t>
        <w:br/>
        <w:br/>
        <w:t xml:space="preserve"> 2011年09月-2011年11月 佛山市副厅级干部，禅城区委书记、区人大党组书记；</w:t>
        <w:br/>
        <w:br/>
        <w:t xml:space="preserve"> 2011年11月-2013年01月 佛山市委常委，禅城区委书记，区人大常委会主任、党组书记；</w:t>
        <w:br/>
        <w:br/>
        <w:t xml:space="preserve"> 2013年01月-2014年06月 佛山市委常委，禅城区委书记；</w:t>
        <w:br/>
        <w:br/>
        <w:t xml:space="preserve"> 2014年06月-2014年07月 佛山市委常委； </w:t>
        <w:br/>
        <w:br/>
        <w:t xml:space="preserve"> 2014年07月-2014年11月 佛山市委常委，市政府常务副市长、党组副书记；</w:t>
        <w:br/>
        <w:br/>
        <w:t xml:space="preserve"> 2014年11月-现在 佛山市委常委，市政府常务副市长、党组副书记，顺德区委书记、顺德职业技术学院党委书记。 </w:t>
        <w:br/>
      </w:r>
    </w:p>
    <w:p/>
    <w:p>
      <w:pPr>
        <w:pStyle w:val="Heading3"/>
      </w:pPr>
      <w:r>
        <w:t xml:space="preserve">广东省  佛山市  三水区  </w:t>
      </w:r>
    </w:p>
    <w:p>
      <w:r>
        <w:rPr>
          <w:i/>
        </w:rPr>
        <w:t>陈英文    广东省佛山市三水区区长</w:t>
      </w:r>
    </w:p>
    <w:p>
      <w:r>
        <w:t>性别:  男</w:t>
      </w:r>
    </w:p>
    <w:p>
      <w:r>
        <w:t>生年：  1972年08月</w:t>
      </w:r>
    </w:p>
    <w:p>
      <w:r>
        <w:t>籍贯:  广东佛山</w:t>
      </w:r>
    </w:p>
    <w:p>
      <w:r>
        <w:t>学历:  硕士</w:t>
      </w:r>
    </w:p>
    <w:p>
      <w:r>
        <w:t xml:space="preserve">简历:  </w:t>
        <w:br/>
        <w:t>陈英文，男，汉族，广东佛山人，1972年8月出生，1994年7月参加工作，1993年5月加入中国共产党，党校本科学历，工程硕士。区委副书记、区长、区政府党组书记，兼任三水新城管委会主任，三水工业园区管委会党组书记、主任，主持区政府全面工作。</w:t>
        <w:br/>
        <w:br/>
        <w:t xml:space="preserve"> </w:t>
        <w:br/>
        <w:t>1991.09－1994.07　佛山大学应用化学专业学习；</w:t>
        <w:br/>
        <w:br/>
        <w:t>1994.07－1995.07　南海市环保局科员;</w:t>
        <w:br/>
        <w:br/>
        <w:t>1995.07－1996.12　南海市环保局综合科副科长，驻狮山开发区建委工作科副科长、办公室副主任;</w:t>
        <w:br/>
        <w:br/>
        <w:t>1996.12－1999.03　南海市环保局办公室主任（其间：1998.08－1999.03　在南海市松岗镇、南庄镇挂职，任镇长助理、建设办主任）;</w:t>
        <w:br/>
        <w:br/>
        <w:t>1999.03－2001.11　共青团南海市委副书记（其间：1997.09－2000.07　在广东省委党校现代企业管理专业学习）;</w:t>
        <w:br/>
        <w:br/>
        <w:t>2001.11－2003.08　南海区（市）和顺镇党委委员;</w:t>
        <w:br/>
        <w:br/>
        <w:t>2003.08－2005.01　南海区和顺镇党委副书记;</w:t>
        <w:br/>
        <w:br/>
        <w:t>2005.01－2006.11　南海区里水镇党委副书记、镇长;</w:t>
        <w:br/>
        <w:br/>
        <w:t>2006.11－2007.01　南海区里水镇党委书记、镇长;</w:t>
        <w:br/>
        <w:br/>
        <w:t>2007.01－2010.11　南海区里水镇党委书记（其间：2007.09－2009.07　攻读武汉大学工程硕士学位）;</w:t>
        <w:br/>
        <w:br/>
        <w:t>2010.11－2011.05　南海区副处级干部，里水镇党委书记；</w:t>
        <w:br/>
        <w:br/>
        <w:t>2011.05－2011.09　南海区副处级干部，狮山镇党委书记;</w:t>
        <w:br/>
        <w:br/>
        <w:t>2011.09－2011.11　三水区委副书记、代区长、区政府党组书记;</w:t>
        <w:br/>
        <w:br/>
        <w:t>2011.11－2011.12　三水区委副书记、区长、区政府党组书记;</w:t>
        <w:br/>
        <w:br/>
        <w:t>2011.12－2012.06　三水区委副书记、区长、区政府党组书记，兼任三水新城管委会主任;</w:t>
        <w:br/>
        <w:br/>
        <w:t>2012.06－现在　　 三水区委副书记、区长、区政府党组书记，兼任三水新城管委会主任，三水工业园区管委会党组书记、主任。</w:t>
        <w:br/>
      </w:r>
    </w:p>
    <w:p/>
    <w:p>
      <w:pPr>
        <w:pStyle w:val="Heading3"/>
      </w:pPr>
      <w:r>
        <w:t xml:space="preserve">广东省  佛山市  三水区  </w:t>
      </w:r>
    </w:p>
    <w:p>
      <w:r>
        <w:rPr>
          <w:i/>
        </w:rPr>
        <w:t>苏伟波    广东省佛山区三水区委书记</w:t>
      </w:r>
    </w:p>
    <w:p>
      <w:r>
        <w:t>性别:  男</w:t>
      </w:r>
    </w:p>
    <w:p>
      <w:r>
        <w:t>生年：  1969年08月</w:t>
      </w:r>
    </w:p>
    <w:p>
      <w:r>
        <w:t>籍贯:  广东广州</w:t>
      </w:r>
    </w:p>
    <w:p>
      <w:r>
        <w:t>学历:  硕士</w:t>
      </w:r>
    </w:p>
    <w:p>
      <w:r>
        <w:t xml:space="preserve">简历:  </w:t>
        <w:br/>
        <w:t>苏伟波，男，汉族，广东广州人，1969年8月出生，1990年8月参加工作，1993年7月加入中国共产党，在职本科学历，工程硕士。区委书记、区人大常委会主任，主持区委、区人大常委会全面工作。</w:t>
        <w:br/>
        <w:br/>
        <w:t xml:space="preserve">工作简历： </w:t>
        <w:br/>
        <w:br/>
        <w:t>1988.09－1990.07　广东商业学校商业统计专业学习；</w:t>
        <w:br/>
        <w:br/>
        <w:t>1990.08－2001.07　顺德市（县）水利（电）局计财科科员、副科长、科长（其间：1996.09－1999.07 在中共广东省委党校业余本科班现代经济管理专业学习）；</w:t>
        <w:br/>
        <w:br/>
        <w:t>2001.08－2003.04　顺德区（市）水利局副局长（其间：1999.09－2002.07在武汉大学工商管理专业函授本科学习）；</w:t>
        <w:br/>
        <w:br/>
        <w:t>2003.04－2004.02　顺德区水利局局长；</w:t>
        <w:br/>
        <w:br/>
        <w:t>2004.02－2006.02　顺德区容桂街道党工委副书记、办事处主任；</w:t>
        <w:br/>
        <w:br/>
        <w:t>2006.03－2008.02　顺德区容桂街道党工委书记、人大工委主任；</w:t>
        <w:br/>
        <w:br/>
        <w:t>2008.02－2009.10　顺德区副区长，区政府党组成员；</w:t>
        <w:br/>
        <w:br/>
        <w:t>2009.10－2011.04　顺德区副区长，区政府党组成员，兼区经济促进局局长；</w:t>
        <w:br/>
        <w:br/>
        <w:t>2011.04－2011.09　禅城区委副书记，代区长（其间：2009.09－2011.06在武汉大学水利工程专业研究生学习，获硕士学位）；</w:t>
        <w:br/>
        <w:br/>
        <w:t>2011.09－2011.11　三水区委书记、区人大党组书记；</w:t>
        <w:br/>
        <w:br/>
        <w:t>2011.11－现在　　 三水区委书记，区人大常委会主任、党组书记。</w:t>
        <w:br/>
      </w:r>
    </w:p>
    <w:p/>
    <w:p>
      <w:pPr>
        <w:pStyle w:val="Heading3"/>
      </w:pPr>
      <w:r>
        <w:t xml:space="preserve">广东省  佛山市  高明区  </w:t>
      </w:r>
    </w:p>
    <w:p>
      <w:r>
        <w:rPr>
          <w:i/>
        </w:rPr>
        <w:t>黄棋泰    广东省佛山市高明区区长</w:t>
      </w:r>
    </w:p>
    <w:p>
      <w:r>
        <w:t>性别:  男</w:t>
      </w:r>
    </w:p>
    <w:p>
      <w:r>
        <w:t>生年：  1963年04月</w:t>
      </w:r>
    </w:p>
    <w:p>
      <w:r>
        <w:t>籍贯:  广东佛山</w:t>
      </w:r>
    </w:p>
    <w:p>
      <w:r>
        <w:t>学历:  硕士</w:t>
      </w:r>
    </w:p>
    <w:p>
      <w:r>
        <w:t xml:space="preserve">简历:  </w:t>
        <w:br/>
        <w:t>黄棋泰，男，汉族，佛山南海人，1963年4月出生，1984年8月参加工作，1993年3月加入中国共产党，党校大专学历，硕士学位。</w:t>
        <w:br/>
        <w:br/>
        <w:t xml:space="preserve">    现任中共佛山市高明区委副书记、区人民政府党组书记、区长，负责区政府全面工作，主管审计工作。</w:t>
        <w:br/>
        <w:br/>
        <w:t xml:space="preserve"> </w:t>
        <w:br/>
        <w:t>1984.08--1993.12 佛山市农委科员</w:t>
        <w:br/>
        <w:br/>
        <w:t>1993.12--1994.09 佛山市农委生产计划科副科长</w:t>
        <w:br/>
        <w:br/>
        <w:t>1994.09--1995.10 佛山市农委生产计划科副主任科员</w:t>
        <w:br/>
        <w:br/>
        <w:t xml:space="preserve">1995.10--1998.12 佛山市农委农业科副科长（其中：1996.06--1998.06挂任市农业开发实业总公司副总经理)               </w:t>
        <w:br/>
        <w:br/>
        <w:t>1998.12--2001.07 佛山市农委水产畜牧科科长</w:t>
        <w:br/>
        <w:br/>
        <w:t>2001.07--2002.01 佛山市农业局水产畜牧科科长</w:t>
        <w:br/>
        <w:br/>
        <w:t xml:space="preserve">2002.01--2003.03 佛山市农业局副局长 </w:t>
        <w:br/>
        <w:br/>
        <w:t>2003.03--2007.07 佛山市高明区人民政府党组成员、副区长</w:t>
        <w:br/>
        <w:br/>
        <w:t xml:space="preserve">（期间：2004.11--2006.11 华南农业大学在职硕士研究生学习，取得硕士学位） </w:t>
        <w:br/>
        <w:br/>
        <w:t>2007.07--2007.08 佛山市高明区人民政府党组成员、副区长、荷城街道党工委书记</w:t>
        <w:br/>
        <w:br/>
        <w:t>2007.08--2010.04 中共佛山市高明区委常委，荷城街道党工委书记、区人大常委会荷城街道工作委员会主任</w:t>
        <w:br/>
        <w:br/>
        <w:t>2010.04--2010.06 中共佛山市高明区委常委、常务副区长、区人民政府党组副书记、荷城街道党工委书记、区人大常委会荷城街道工作委员会主任</w:t>
        <w:br/>
        <w:br/>
        <w:t>2010.06--2011.09 中共佛山市高明区委常委、常务副区长、区人民政府党组副书记、区国土城建和水务局党组书记、局长</w:t>
        <w:br/>
        <w:br/>
        <w:t>2011.09—        中共佛山市高明区委副书记、区人民政府党组书记、区长</w:t>
        <w:br/>
      </w:r>
    </w:p>
    <w:p/>
    <w:p>
      <w:pPr>
        <w:pStyle w:val="Heading3"/>
      </w:pPr>
      <w:r>
        <w:t xml:space="preserve">广东省  佛山市  高明区  </w:t>
      </w:r>
    </w:p>
    <w:p>
      <w:r>
        <w:rPr>
          <w:i/>
        </w:rPr>
        <w:t>谭伟平    广东省佛山市高明区委书记</w:t>
      </w:r>
    </w:p>
    <w:p>
      <w:r>
        <w:t>性别:  男</w:t>
      </w:r>
    </w:p>
    <w:p>
      <w:r>
        <w:t>生年：  1962年01月</w:t>
      </w:r>
    </w:p>
    <w:p>
      <w:r>
        <w:t>籍贯:  广东中山</w:t>
      </w:r>
    </w:p>
    <w:p>
      <w:r>
        <w:t>学历:  专科</w:t>
      </w:r>
    </w:p>
    <w:p>
      <w:r>
        <w:t xml:space="preserve">简历:  </w:t>
        <w:br/>
        <w:t>谭伟平，男，汉族，广东中山人，1962年1月出生，1979年11月参加工作，1994年12月加入中国共产党，在职大专学历。</w:t>
        <w:br/>
        <w:br/>
        <w:t xml:space="preserve">    现任中共佛山市高明区委书记、区人大常委会主任，负责区委全面工作。</w:t>
        <w:br/>
        <w:br/>
        <w:t>1979.11--1983.11 中国人民解放军84846部队战士</w:t>
        <w:br/>
        <w:br/>
        <w:t>1983.11--1986.02 甘肃省临夏市交通运输公司工作</w:t>
        <w:br/>
        <w:br/>
        <w:t>1986.03--1993.01 石湾区澜石建陶厂供销员（期间：1989.01--1991.07在北京人文函授大学涉外工业企业管理大专班学习）</w:t>
        <w:br/>
        <w:br/>
        <w:t>1993.01--1994.10 石湾区澜石镀膜玻璃厂厂长</w:t>
        <w:br/>
        <w:br/>
        <w:t>1994.10--1995.07 石湾区澜石不锈钢型材厂厂长</w:t>
        <w:br/>
        <w:br/>
        <w:t>1995.07--1996.07 石湾区澜石不锈钢总厂厂长、佛山市建昌工贸集团有限公司董事长</w:t>
        <w:br/>
        <w:br/>
        <w:t>1996.07--1998.04 宇航不锈钢集团总经理、佛山市建昌工贸集团有限公司董事长</w:t>
        <w:br/>
        <w:br/>
        <w:t>1998.04--1998.12 石湾区澜石镇副镇长</w:t>
        <w:br/>
        <w:br/>
        <w:t>1998.12--2001.11 石湾区澜石镇党委副书记</w:t>
        <w:br/>
        <w:br/>
        <w:t>2001.11--2003.08 石湾区澜石镇党委书记、镇人大主席</w:t>
        <w:br/>
        <w:br/>
        <w:t>2003.08--2003.12 禅城区澜石镇党委书记、镇人大主席</w:t>
        <w:br/>
        <w:br/>
        <w:t>2003.12--2004.09 禅城区副区长、澜石镇党委书记、镇人大主席</w:t>
        <w:br/>
        <w:br/>
        <w:t>2004.09--2007.05 禅城区副区长、澜石街道党工委书记</w:t>
        <w:br/>
        <w:br/>
        <w:t>2007.05--2011.09 禅城区委常委、石湾街道党工委书记</w:t>
        <w:br/>
        <w:br/>
        <w:t>2011.09—     中共佛山市高明区委书记、区人大常委会主任</w:t>
        <w:br/>
      </w:r>
    </w:p>
    <w:p/>
    <w:p>
      <w:pPr>
        <w:pStyle w:val="Heading3"/>
      </w:pPr>
      <w:r>
        <w:t xml:space="preserve">广东省  江门市  蓬江区  </w:t>
      </w:r>
    </w:p>
    <w:p>
      <w:r>
        <w:rPr>
          <w:i/>
        </w:rPr>
        <w:t>温伟文    广东省江门市蓬江区区长</w:t>
      </w:r>
    </w:p>
    <w:p>
      <w:r>
        <w:t>性别:  男</w:t>
      </w:r>
    </w:p>
    <w:p>
      <w:r>
        <w:t>生年：  1966年09月</w:t>
      </w:r>
    </w:p>
    <w:p>
      <w:r>
        <w:t>籍贯:  广东新会</w:t>
      </w:r>
    </w:p>
    <w:p>
      <w:r>
        <w:t xml:space="preserve">学历:  </w:t>
      </w:r>
    </w:p>
    <w:p>
      <w:r>
        <w:t xml:space="preserve">简历:  </w:t>
        <w:br/>
        <w:t>温伟文，现任广东省江门市蓬江区委副书记、区长。负责区政府全面工作。</w:t>
        <w:br/>
      </w:r>
    </w:p>
    <w:p/>
    <w:p>
      <w:pPr>
        <w:pStyle w:val="Heading3"/>
      </w:pPr>
      <w:r>
        <w:t xml:space="preserve">广东省  江门市  蓬江区  </w:t>
      </w:r>
    </w:p>
    <w:p>
      <w:r>
        <w:rPr>
          <w:i/>
        </w:rPr>
        <w:t>王积俊    广东省江门市蓬江区委书记</w:t>
      </w:r>
    </w:p>
    <w:p>
      <w:r>
        <w:t>性别:  男</w:t>
      </w:r>
    </w:p>
    <w:p>
      <w:r>
        <w:t>生年：  1966年06月</w:t>
      </w:r>
    </w:p>
    <w:p>
      <w:r>
        <w:t>籍贯:  甘肃景泰</w:t>
      </w:r>
    </w:p>
    <w:p>
      <w:r>
        <w:t xml:space="preserve">学历:  </w:t>
      </w:r>
    </w:p>
    <w:p>
      <w:r>
        <w:t xml:space="preserve">简历:  </w:t>
        <w:br/>
        <w:t>王积俊，现任广东省江门市蓬江区委书记、区人大常委会主任。负责区委全面工作。</w:t>
        <w:br/>
      </w:r>
    </w:p>
    <w:p/>
    <w:p>
      <w:pPr>
        <w:pStyle w:val="Heading3"/>
      </w:pPr>
      <w:r>
        <w:t xml:space="preserve">广东省  江门市  江海区  </w:t>
      </w:r>
    </w:p>
    <w:p>
      <w:r>
        <w:rPr>
          <w:i/>
        </w:rPr>
        <w:t>周惠红    广东省江门市江海区区长</w:t>
      </w:r>
    </w:p>
    <w:p>
      <w:r>
        <w:t>性别:  女</w:t>
      </w:r>
    </w:p>
    <w:p>
      <w:r>
        <w:t>生年：  1970年05月</w:t>
      </w:r>
    </w:p>
    <w:p>
      <w:r>
        <w:t>籍贯:  广东开平</w:t>
      </w:r>
    </w:p>
    <w:p>
      <w:r>
        <w:t xml:space="preserve">学历:  </w:t>
      </w:r>
    </w:p>
    <w:p>
      <w:r>
        <w:t xml:space="preserve">简历:  </w:t>
        <w:br/>
        <w:t>周惠红，现任广东省江门市江海区委副书记、区长，主持江海区政府全面工作。</w:t>
        <w:br/>
      </w:r>
    </w:p>
    <w:p/>
    <w:p>
      <w:pPr>
        <w:pStyle w:val="Heading3"/>
      </w:pPr>
      <w:r>
        <w:t xml:space="preserve">广东省  江门市  江海区  </w:t>
      </w:r>
    </w:p>
    <w:p>
      <w:r>
        <w:rPr>
          <w:i/>
        </w:rPr>
        <w:t>梁许赞    广东省江门市江海区委书记</w:t>
      </w:r>
    </w:p>
    <w:p>
      <w:r>
        <w:t>性别:  男</w:t>
      </w:r>
    </w:p>
    <w:p>
      <w:r>
        <w:t xml:space="preserve">生年：  </w:t>
      </w:r>
    </w:p>
    <w:p>
      <w:r>
        <w:t xml:space="preserve">籍贯:  </w:t>
      </w:r>
    </w:p>
    <w:p>
      <w:r>
        <w:t xml:space="preserve">学历:  </w:t>
      </w:r>
    </w:p>
    <w:p>
      <w:r>
        <w:t xml:space="preserve">简历:  </w:t>
        <w:br/>
        <w:t>梁许赞，现任广东省江门市江海区委书记，负责江海区委全面工作。</w:t>
        <w:br/>
      </w:r>
    </w:p>
    <w:p/>
    <w:p>
      <w:pPr>
        <w:pStyle w:val="Heading3"/>
      </w:pPr>
      <w:r>
        <w:t xml:space="preserve">广东省  江门市  新会区  </w:t>
      </w:r>
    </w:p>
    <w:p>
      <w:r>
        <w:rPr>
          <w:i/>
        </w:rPr>
        <w:t>文彦    广东省江门市新会区区长</w:t>
      </w:r>
    </w:p>
    <w:p>
      <w:r>
        <w:t>性别:  男</w:t>
      </w:r>
    </w:p>
    <w:p>
      <w:r>
        <w:t>生年：  1969年01月</w:t>
      </w:r>
    </w:p>
    <w:p>
      <w:r>
        <w:t>籍贯:  广东鹤山</w:t>
      </w:r>
    </w:p>
    <w:p>
      <w:r>
        <w:t xml:space="preserve">学历:  </w:t>
      </w:r>
    </w:p>
    <w:p>
      <w:r>
        <w:t xml:space="preserve">简历:  </w:t>
        <w:br/>
        <w:t>文彦，广东省江门市新会区委副书记、区长。 主持区政府全面工作。</w:t>
        <w:br/>
      </w:r>
    </w:p>
    <w:p/>
    <w:p>
      <w:pPr>
        <w:pStyle w:val="Heading3"/>
      </w:pPr>
      <w:r>
        <w:t xml:space="preserve">广东省  江门市  新会区  </w:t>
      </w:r>
    </w:p>
    <w:p>
      <w:r>
        <w:rPr>
          <w:i/>
        </w:rPr>
        <w:t>魏志平    广东省江门市新会区委书记</w:t>
      </w:r>
    </w:p>
    <w:p>
      <w:r>
        <w:t>性别:  男</w:t>
      </w:r>
    </w:p>
    <w:p>
      <w:r>
        <w:t>生年：  1960年07月</w:t>
      </w:r>
    </w:p>
    <w:p>
      <w:r>
        <w:t>籍贯:  广东五华</w:t>
      </w:r>
    </w:p>
    <w:p>
      <w:r>
        <w:t xml:space="preserve">学历:  </w:t>
      </w:r>
    </w:p>
    <w:p>
      <w:r>
        <w:t xml:space="preserve">简历:  </w:t>
        <w:br/>
        <w:t>魏志平，现任广东省江门市新会区委书记、区人大常委会主任。主持区委、区人大全面工作。</w:t>
        <w:br/>
      </w:r>
    </w:p>
    <w:p/>
    <w:p>
      <w:pPr>
        <w:pStyle w:val="Heading3"/>
      </w:pPr>
      <w:r>
        <w:t xml:space="preserve">广东省  江门市  台山市  </w:t>
      </w:r>
    </w:p>
    <w:p>
      <w:r>
        <w:rPr>
          <w:i/>
        </w:rPr>
        <w:t>张磊    广东省江门市台山市市长</w:t>
      </w:r>
    </w:p>
    <w:p>
      <w:r>
        <w:t>性别:  男</w:t>
      </w:r>
    </w:p>
    <w:p>
      <w:r>
        <w:t>生年：  1969年09月</w:t>
      </w:r>
    </w:p>
    <w:p>
      <w:r>
        <w:t>籍贯:  湖北黄梅</w:t>
      </w:r>
    </w:p>
    <w:p>
      <w:r>
        <w:t xml:space="preserve">学历:  </w:t>
      </w:r>
    </w:p>
    <w:p>
      <w:r>
        <w:t xml:space="preserve">简历:  </w:t>
        <w:br/>
        <w:t>张磊，现任广东省江门市台山市市长。负责经济工作，主持市政府全面工作。</w:t>
        <w:br/>
      </w:r>
    </w:p>
    <w:p/>
    <w:p>
      <w:pPr>
        <w:pStyle w:val="Heading3"/>
      </w:pPr>
      <w:r>
        <w:t xml:space="preserve">广东省  江门市  台山市  </w:t>
      </w:r>
    </w:p>
    <w:p>
      <w:r>
        <w:rPr>
          <w:i/>
        </w:rPr>
        <w:t>谢伯欣    广东省江门市台山市委书记</w:t>
      </w:r>
    </w:p>
    <w:p>
      <w:r>
        <w:t>性别:  男</w:t>
      </w:r>
    </w:p>
    <w:p>
      <w:r>
        <w:t>生年：  1957年09月</w:t>
      </w:r>
    </w:p>
    <w:p>
      <w:r>
        <w:t>籍贯:  广东开平</w:t>
      </w:r>
    </w:p>
    <w:p>
      <w:r>
        <w:t xml:space="preserve">学历:  </w:t>
      </w:r>
    </w:p>
    <w:p>
      <w:r>
        <w:t xml:space="preserve">简历:  </w:t>
        <w:br/>
        <w:t>谢伯欣，现任广东省江门市台山市委书记。主持市委全面工作。</w:t>
        <w:br/>
      </w:r>
    </w:p>
    <w:p/>
    <w:p>
      <w:pPr>
        <w:pStyle w:val="Heading3"/>
      </w:pPr>
      <w:r>
        <w:t xml:space="preserve">广东省  江门市  开平市  </w:t>
      </w:r>
    </w:p>
    <w:p>
      <w:r>
        <w:rPr>
          <w:i/>
        </w:rPr>
        <w:t>余雪俊    广东省江门市开平市市长</w:t>
      </w:r>
    </w:p>
    <w:p>
      <w:r>
        <w:t>性别:  男</w:t>
      </w:r>
    </w:p>
    <w:p>
      <w:r>
        <w:t xml:space="preserve">生年：  </w:t>
      </w:r>
    </w:p>
    <w:p>
      <w:r>
        <w:t xml:space="preserve">籍贯:  </w:t>
      </w:r>
    </w:p>
    <w:p>
      <w:r>
        <w:t xml:space="preserve">学历:  </w:t>
      </w:r>
    </w:p>
    <w:p>
      <w:r>
        <w:t xml:space="preserve">简历:  </w:t>
        <w:br/>
        <w:t>余雪俊，现任广东省江门市开平市委副书记、市政府市长，负责市政府全面工作。</w:t>
        <w:br/>
      </w:r>
    </w:p>
    <w:p/>
    <w:p>
      <w:pPr>
        <w:pStyle w:val="Heading3"/>
      </w:pPr>
      <w:r>
        <w:t xml:space="preserve">广东省  江门市  开平市  </w:t>
      </w:r>
    </w:p>
    <w:p>
      <w:r>
        <w:rPr>
          <w:i/>
        </w:rPr>
        <w:t>黄耀雄    广东省江门市开平市委书记</w:t>
      </w:r>
    </w:p>
    <w:p>
      <w:r>
        <w:t>性别:  男</w:t>
      </w:r>
    </w:p>
    <w:p>
      <w:r>
        <w:t xml:space="preserve">生年：  </w:t>
      </w:r>
    </w:p>
    <w:p>
      <w:r>
        <w:t xml:space="preserve">籍贯:  </w:t>
      </w:r>
    </w:p>
    <w:p>
      <w:r>
        <w:t xml:space="preserve">学历:  </w:t>
      </w:r>
    </w:p>
    <w:p>
      <w:r>
        <w:t xml:space="preserve">简历:  </w:t>
        <w:br/>
        <w:t>黄耀雄，现任广东省江门市委书记、市人大常委会主任，负责市委、市人大常委会全面工作。</w:t>
        <w:br/>
      </w:r>
    </w:p>
    <w:p/>
    <w:p>
      <w:pPr>
        <w:pStyle w:val="Heading3"/>
      </w:pPr>
      <w:r>
        <w:t xml:space="preserve">广东省  江门市  鹤山市  </w:t>
      </w:r>
    </w:p>
    <w:p>
      <w:r>
        <w:rPr>
          <w:i/>
        </w:rPr>
        <w:t>谢锦波    广东省江门市鹤山市市长</w:t>
      </w:r>
    </w:p>
    <w:p>
      <w:r>
        <w:t>性别:  男</w:t>
      </w:r>
    </w:p>
    <w:p>
      <w:r>
        <w:t>生年：  1963年11月</w:t>
      </w:r>
    </w:p>
    <w:p>
      <w:r>
        <w:t>籍贯:  江门蓬江</w:t>
      </w:r>
    </w:p>
    <w:p>
      <w:r>
        <w:t xml:space="preserve">学历:  </w:t>
      </w:r>
    </w:p>
    <w:p>
      <w:r>
        <w:t xml:space="preserve">简历:  </w:t>
        <w:br/>
        <w:t>谢锦波，男，现任广东省江门市鹤山市市长。</w:t>
        <w:br/>
        <w:br/>
        <w:t>1979.09-1984.07  中山大学历史专业学习</w:t>
        <w:br/>
        <w:br/>
        <w:t>1984.07-1984.10  新会双水区工作人员</w:t>
        <w:br/>
        <w:br/>
        <w:t>1984.10-1986.08  新会县委党校理论教员、教研室副主任</w:t>
        <w:br/>
        <w:br/>
        <w:t>1986.08-1988.08  新会县委党校政务科副科长（其间:1987.07-1988.08挂任沙堆镇委副书记、纪委书记）</w:t>
        <w:br/>
        <w:br/>
        <w:t>1988.08-1992.04  新会沙堆镇委副书记、纪委书记</w:t>
        <w:br/>
        <w:br/>
        <w:t>1992.05-1995.07  新会沙堆镇委副书记、镇长</w:t>
        <w:br/>
        <w:br/>
        <w:t>1995.07-1998.07  新会沙堆镇委书记、人大主席</w:t>
        <w:br/>
        <w:br/>
        <w:t>1998.07-1999.06  新会市委宣传部部长、直属宣传委员会书记</w:t>
        <w:br/>
        <w:br/>
        <w:t>1999.06-2003.05  新会市(区)委常委、宣传部部长</w:t>
        <w:br/>
        <w:br/>
        <w:t>2003.05-2006.10  江门市新会区副区长、区政府党组成员</w:t>
        <w:br/>
        <w:br/>
        <w:t>2006.10-2009.12  江门市新会区委常委、副区长</w:t>
        <w:br/>
        <w:br/>
        <w:t>2009.11-2009.12  江门市环境保护局党组书记</w:t>
        <w:br/>
        <w:br/>
        <w:t>2009.12-2013.12  江门市环境保护局局长、党组书记</w:t>
        <w:br/>
        <w:br/>
        <w:t>2013.12-2014.02     鹤山市委副书记、代市长，市政府党组书记</w:t>
        <w:br/>
        <w:br/>
        <w:t>2014.02-现在        鹤山市委副书记、市长，市政府党组书记</w:t>
        <w:br/>
      </w:r>
    </w:p>
    <w:p/>
    <w:p>
      <w:pPr>
        <w:pStyle w:val="Heading3"/>
      </w:pPr>
      <w:r>
        <w:t xml:space="preserve">广东省  江门市  鹤山市  </w:t>
      </w:r>
    </w:p>
    <w:p>
      <w:r>
        <w:rPr>
          <w:i/>
        </w:rPr>
        <w:t>伍培进    广东省江门市鹤山市委书记</w:t>
      </w:r>
    </w:p>
    <w:p>
      <w:r>
        <w:t>性别:  男</w:t>
      </w:r>
    </w:p>
    <w:p>
      <w:r>
        <w:t>生年：  1963年12月</w:t>
      </w:r>
    </w:p>
    <w:p>
      <w:r>
        <w:t xml:space="preserve">籍贯:  </w:t>
      </w:r>
    </w:p>
    <w:p>
      <w:r>
        <w:t xml:space="preserve">学历:  </w:t>
      </w:r>
    </w:p>
    <w:p>
      <w:r>
        <w:t xml:space="preserve">简历:  </w:t>
        <w:br/>
        <w:t>伍培进，男，现任广东省江门市鹤山市委书记。</w:t>
        <w:br/>
        <w:br/>
        <w:t>1983.08-1984.10  台山那扶区公所干部</w:t>
        <w:br/>
        <w:br/>
        <w:t>1984.10-1988.12  台山大江镇政府农业办干部、副主任、农业技术站站长</w:t>
        <w:br/>
        <w:br/>
        <w:t>1988.12-1991.07  江门市城区政府办综合科科员</w:t>
        <w:br/>
        <w:br/>
        <w:t>1991.07-1992.09  江门市城区政府办综合科副科长</w:t>
        <w:br/>
        <w:br/>
        <w:t>1992.09-1994.08  江门市城区政府办综合科科长</w:t>
        <w:br/>
        <w:br/>
        <w:t>1994.08-1994.10  江门市江海区政府办综合科科长</w:t>
        <w:br/>
        <w:br/>
        <w:t>1995.05-1998.01  江门市江海区委办副主任（其间：1997.09-2000.07 省委党校经济管理专业大专学习)</w:t>
        <w:br/>
        <w:br/>
        <w:t>1998.01-1998.12  江门市江海区滘头办事处副书记、主任</w:t>
        <w:br/>
        <w:br/>
        <w:t>1998.12-1999.02  江门市江海区滘头办事处党委书记</w:t>
        <w:br/>
        <w:br/>
        <w:t>1999.02-1999.04  江门市江海区委常委、滘头办事处党委书记</w:t>
        <w:br/>
        <w:br/>
        <w:t>1999.04-1999.07  江门市江海区委常委、区委办、区府办主任、高新区管委办主任、滘头办事处党委书记</w:t>
        <w:br/>
        <w:br/>
        <w:t>1999.07-2003.06  江门市江海区委常委、区委区府办主任、高新区管委办主任（其间：2000.09-2002.12 省委党校经济管理专业本科学习)</w:t>
        <w:br/>
        <w:br/>
        <w:t>2003.06-2003.12  江门市江海区委常委、区政府党组副书记、区委区府办主任</w:t>
        <w:br/>
        <w:br/>
        <w:t>2003.12-2006.11  江门市江海区委常委，区政府党组副书记，区委区府办主任、党组书记</w:t>
        <w:br/>
        <w:br/>
        <w:t>2006.11-2008.06  江门市江海区委常委、副区长、区委区府办主任、区政府党组副书记</w:t>
        <w:br/>
        <w:br/>
        <w:t>2008.06-2008.07  江门市江海区委副书记、副区长、区政府党组副书记</w:t>
        <w:br/>
        <w:br/>
        <w:t>2008.07-2009.11  江门市江海区委副书记、区政府党组副书记</w:t>
        <w:br/>
        <w:br/>
        <w:t>2009.11-2010.04  江门市新会区委副书记</w:t>
        <w:br/>
        <w:br/>
        <w:t>2010.04-2011.08  江门市新会区委副书记、区政府党组副书记</w:t>
        <w:br/>
        <w:br/>
        <w:t>2011.08-2011.11  江门市新会区委副书记、区长候选人、区政府党组书记</w:t>
        <w:br/>
        <w:br/>
        <w:t>2011.11-2013.12  江门市新会区委副书记、区长、区政府党组书记</w:t>
        <w:br/>
        <w:br/>
        <w:t>2013.12-2014.02   鹤山市委书记，人大常委会主任候选人、党组书记</w:t>
        <w:br/>
        <w:br/>
        <w:t>2014.02-现在        鹤山市委书记，市人大常委会主任、党组书记</w:t>
        <w:br/>
      </w:r>
    </w:p>
    <w:p/>
    <w:p>
      <w:pPr>
        <w:pStyle w:val="Heading3"/>
      </w:pPr>
      <w:r>
        <w:t xml:space="preserve">广东省  江门市  恩平市  </w:t>
      </w:r>
    </w:p>
    <w:p>
      <w:r>
        <w:rPr>
          <w:i/>
        </w:rPr>
        <w:t>薛卫东    广东省江门市恩平市市长</w:t>
      </w:r>
    </w:p>
    <w:p>
      <w:r>
        <w:t>性别:  男</w:t>
      </w:r>
    </w:p>
    <w:p>
      <w:r>
        <w:t xml:space="preserve">生年：  </w:t>
      </w:r>
    </w:p>
    <w:p>
      <w:r>
        <w:t xml:space="preserve">籍贯:  </w:t>
      </w:r>
    </w:p>
    <w:p>
      <w:r>
        <w:t xml:space="preserve">学历:  </w:t>
      </w:r>
    </w:p>
    <w:p>
      <w:r>
        <w:t xml:space="preserve">简历:  </w:t>
        <w:br/>
        <w:t>薛卫东，现任广东省江门市恩平市市长，负责市政府全面工作。</w:t>
        <w:br/>
      </w:r>
    </w:p>
    <w:p/>
    <w:p>
      <w:pPr>
        <w:pStyle w:val="Heading3"/>
      </w:pPr>
      <w:r>
        <w:t xml:space="preserve">广东省  江门市  恩平市  </w:t>
      </w:r>
    </w:p>
    <w:p>
      <w:r>
        <w:rPr>
          <w:i/>
        </w:rPr>
        <w:t>李灼冰    广东省江门市恩平市委书记</w:t>
      </w:r>
    </w:p>
    <w:p>
      <w:r>
        <w:t>性别:  男</w:t>
      </w:r>
    </w:p>
    <w:p>
      <w:r>
        <w:t>生年：  1961年08月</w:t>
      </w:r>
    </w:p>
    <w:p>
      <w:r>
        <w:t>籍贯:  广东台山</w:t>
      </w:r>
    </w:p>
    <w:p>
      <w:r>
        <w:t xml:space="preserve">学历:  </w:t>
      </w:r>
    </w:p>
    <w:p>
      <w:r>
        <w:t xml:space="preserve">简历:  </w:t>
        <w:br/>
        <w:t>李灼冰，现任广东省江门市恩平市委书记，负责市委全面工作。</w:t>
        <w:br/>
      </w:r>
    </w:p>
    <w:p/>
    <w:p>
      <w:pPr>
        <w:pStyle w:val="Heading3"/>
      </w:pPr>
      <w:r>
        <w:t xml:space="preserve">广东省  湛江市  赤坎区  </w:t>
      </w:r>
    </w:p>
    <w:p>
      <w:r>
        <w:rPr>
          <w:i/>
        </w:rPr>
        <w:t>龙小艾    广东省湛江市赤坎区区长</w:t>
      </w:r>
    </w:p>
    <w:p>
      <w:r>
        <w:t>性别:  女</w:t>
      </w:r>
    </w:p>
    <w:p>
      <w:r>
        <w:t>生年：  1970年07月</w:t>
      </w:r>
    </w:p>
    <w:p>
      <w:r>
        <w:t>籍贯:  广东廉江</w:t>
      </w:r>
    </w:p>
    <w:p>
      <w:r>
        <w:t>学历:  学士</w:t>
      </w:r>
    </w:p>
    <w:p>
      <w:r>
        <w:t xml:space="preserve">简历:  </w:t>
        <w:br/>
        <w:t>龙小艾，女，汉族，1970年7月生，广东廉江人，1997年3月加入中国共产党，1993年7月参加工作，在职研究生学历，文学学士学位。现任中共赤坎区委副书记、区人民政府区长、党组书记。</w:t>
        <w:br/>
        <w:br/>
        <w:t>1989年9月—1993年7月在湖南长沙水利电力师范学院外语系英语专业学习；</w:t>
        <w:br/>
        <w:br/>
        <w:t>1993年7月—1998年7月在中国银行湛江分行工作，1994年5月起兼任共青团中国银行湛江分行团委副书记；</w:t>
        <w:br/>
        <w:br/>
        <w:t>1998年7月—1999年8月挂职任中国银行电白支行副行长；</w:t>
        <w:br/>
        <w:br/>
        <w:t>1999年8月—2001年6月任中国银行湛江分行人事科副科长，人事教育部副经理，湛江中行党委组织部副部长；</w:t>
        <w:br/>
        <w:br/>
        <w:t>2001年6月—2002年7月任中国银行湛江分行人事教育部经理，中共湛江中行党委组织部长、纪委委员</w:t>
        <w:br/>
        <w:br/>
        <w:t>（其间：2001年7月至2003年7月参加华南理工大学企业管理在职研究生班学习结业）；</w:t>
        <w:br/>
        <w:br/>
        <w:t>2002年7月—2004年10月任中国银行湛江分行副行长、党委委员、机关党委书记、女工委主任；</w:t>
        <w:br/>
        <w:br/>
        <w:t>2004年10月—2006年9月任湛江市政府国有资产监督管理委员会助理调研员、党委委员；</w:t>
        <w:br/>
        <w:br/>
        <w:t xml:space="preserve"> 2006年9月—2008年4月任中共雷州市委常委、组织部部长（其间：2006年9月至2009年7月参加中央党校经济学专业在职研究生班学习，</w:t>
        <w:br/>
        <w:br/>
        <w:t>2007年9月至12月参加市委党校第二期中青年领导干部培训班学习）；</w:t>
        <w:br/>
        <w:br/>
        <w:t>2008年4月—2009年8月任湛江市物价局副局长、党组成员；</w:t>
        <w:br/>
        <w:br/>
        <w:t>2009年8月—2012年2月任中共湛江市委副秘书长，湛江市接待处处长、党组书记；</w:t>
        <w:br/>
        <w:br/>
        <w:t>2012年2月—2012年3月任中共赤坎区委副书记、区人民政府代区长；</w:t>
        <w:br/>
        <w:br/>
        <w:t>2012年3月—2012年4月任中共赤坎区委副书记、区人民政府区长；</w:t>
        <w:br/>
        <w:br/>
        <w:t>2012年4月—现在任中共赤坎区委副书记、区人民政府区长、党组书记。</w:t>
        <w:br/>
        <w:br/>
        <w:t>湛江市第九、十次党代会代表，湛江市第十三届人大代表，雷州市第十一次党代会代表，雷州市第十一届市委委员，雷州市第十四届人大代表，赤坎区第九届区委委员，赤坎区第九届人大代表。</w:t>
        <w:br/>
      </w:r>
    </w:p>
    <w:p/>
    <w:p>
      <w:pPr>
        <w:pStyle w:val="Heading3"/>
      </w:pPr>
      <w:r>
        <w:t xml:space="preserve">广东省  湛江市  赤坎区  </w:t>
      </w:r>
    </w:p>
    <w:p>
      <w:r>
        <w:rPr>
          <w:i/>
        </w:rPr>
        <w:t>陈志雄    广东省湛江市赤坎区委书记</w:t>
      </w:r>
    </w:p>
    <w:p>
      <w:r>
        <w:t>性别:  男</w:t>
      </w:r>
    </w:p>
    <w:p>
      <w:r>
        <w:t>生年：  1962年09月</w:t>
      </w:r>
    </w:p>
    <w:p>
      <w:r>
        <w:t>籍贯:  广东湛江</w:t>
      </w:r>
    </w:p>
    <w:p>
      <w:r>
        <w:t>学历:  硕士</w:t>
      </w:r>
    </w:p>
    <w:p>
      <w:r>
        <w:t xml:space="preserve">简历:  </w:t>
        <w:br/>
        <w:t>陈志雄，男，汉族，1962年9月生，湛江市坡头区人，1987年6月加入中国共产党，1982年7月参加工作，省社科院在职研究生学历。现任中共赤坎区委书记、区人大常委会主任。1978年4月—1982年7月在湛江地区戏剧学校学习音乐伴奏专业；</w:t>
        <w:br/>
        <w:br/>
        <w:t>1982年7月—1984年9月在湛江市歌舞团工作；</w:t>
        <w:br/>
        <w:br/>
        <w:t>1984年9月—1989年4月在霞山区团委工作（其间：1985年8月至1987年7月参加湛江教育学院中文专业脱产大专班学习）；</w:t>
        <w:br/>
        <w:br/>
        <w:t>1989年4月—1990年4月任霞山区团委副书记；</w:t>
        <w:br/>
        <w:br/>
        <w:t>1990年4月—1992年9月任霞山区团委书记；</w:t>
        <w:br/>
        <w:br/>
        <w:t>1992年9月—1995年5月任霞山区外经委主任、党委书记</w:t>
        <w:br/>
        <w:br/>
        <w:t>1995年5月—1995年9月任霞山区人民政府副区长兼区外经委主任、党委书记；</w:t>
        <w:br/>
        <w:br/>
        <w:t>1995年9月—2001年11月任霞山区人民政府副区长（其间：1996年9月至 1999年7月参加广东省社科院政治经济学专业在职研究生班学习）；</w:t>
        <w:br/>
        <w:br/>
        <w:t>2001年11月—2005年6 月任中共霞山区委常委、区人民政府常务副区长；</w:t>
        <w:br/>
        <w:br/>
        <w:t>2005年6月— 2009年9月任湛江市对外贸易经济合作局局长、党组书记，市口岸局局长；</w:t>
        <w:br/>
        <w:br/>
        <w:t>2009年9月—2009年10月任中共赤坎区委书记、区人大常委会党组书记，湛江市对外贸易经济合作局局长、党组书记，市口岸局局长；</w:t>
        <w:br/>
        <w:br/>
        <w:t>2009年10月—2010年1月任中共赤坎区委书记、区人大常委会党组书记；</w:t>
        <w:br/>
        <w:br/>
        <w:t>2010年1月—2011年11月任中共赤坎区委书记、区人大常委会主任、党组书记；</w:t>
        <w:br/>
        <w:br/>
        <w:t>2011年11月—现在任中共赤坎区委书记、区人大常委会任。</w:t>
        <w:br/>
        <w:br/>
        <w:t>广东省第十一次党代会代表，湛江市第十次党代会代表，湛江市第十届市委委员，湛江市第十二、十三届人大代表，赤坎区第九次党代会代表，赤坎区第八、九届区委委员，赤坎区第八、九届人大代表。</w:t>
        <w:br/>
      </w:r>
    </w:p>
    <w:p/>
    <w:p>
      <w:pPr>
        <w:pStyle w:val="Heading3"/>
      </w:pPr>
      <w:r>
        <w:t xml:space="preserve">广东省  湛江市  霞山区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湛江市  霞山区  </w:t>
      </w:r>
    </w:p>
    <w:p>
      <w:r>
        <w:rPr>
          <w:i/>
        </w:rPr>
        <w:t>杨柔彦    广东省湛江市霞山区委书记</w:t>
      </w:r>
    </w:p>
    <w:p>
      <w:r>
        <w:t>性别:  男</w:t>
      </w:r>
    </w:p>
    <w:p>
      <w:r>
        <w:t>生年：  1964年07月</w:t>
      </w:r>
    </w:p>
    <w:p>
      <w:r>
        <w:t>籍贯:  广东省吴川</w:t>
      </w:r>
    </w:p>
    <w:p>
      <w:r>
        <w:t xml:space="preserve">学历:  </w:t>
      </w:r>
    </w:p>
    <w:p>
      <w:r>
        <w:t xml:space="preserve">简历:  </w:t>
        <w:br/>
        <w:t>杨柔彦，男，汉族，1964年7月生，广东省吴川市人，学历大学，学位文学学士，经济师职称，1987年2月参加工作，1993年6月加入中国共产党，现任中共湛江市霞山区委书记、湛江市霞山区人大常委会主任。</w:t>
        <w:br/>
        <w:br/>
        <w:t>工作分工：主持区委全面工作</w:t>
        <w:br/>
      </w:r>
    </w:p>
    <w:p/>
    <w:p>
      <w:pPr>
        <w:pStyle w:val="Heading3"/>
      </w:pPr>
      <w:r>
        <w:t xml:space="preserve">广东省  湛江市  坡头区  </w:t>
      </w:r>
    </w:p>
    <w:p>
      <w:r>
        <w:rPr>
          <w:i/>
        </w:rPr>
        <w:t>崔青    广东省湛江市坡头区区长</w:t>
      </w:r>
    </w:p>
    <w:p>
      <w:r>
        <w:t>性别:  女</w:t>
      </w:r>
    </w:p>
    <w:p>
      <w:r>
        <w:t>生年：  1967年10月</w:t>
      </w:r>
    </w:p>
    <w:p>
      <w:r>
        <w:t>籍贯:  广东电白</w:t>
      </w:r>
    </w:p>
    <w:p>
      <w:r>
        <w:t>学历:  硕士</w:t>
      </w:r>
    </w:p>
    <w:p>
      <w:r>
        <w:t xml:space="preserve">简历:  </w:t>
        <w:br/>
        <w:t>崔青，女，汉族，1967年10月生，广东省电白县人，学历省委党校在职研究生，1990年7月参加工作，1989年4月加入中国共产党，现任中共湛江市坡头区委副书记、区人民政府区长、区人民政府党组书记。</w:t>
        <w:br/>
        <w:br/>
        <w:t>1987年9月至1990年7月，在湛江农业专科学校读书；1990年7月后，在湛江市赤坎区农委工作（其间：1992年11月起任农经组组长）；</w:t>
        <w:br/>
        <w:br/>
        <w:t>1993年9月后，在湛江市赤坎区委组织部工作（其间：1996年5月起任电教组组长，1998年8月起任组织科副科长、电教组组长，1998年10月起任组织科副科长、电教组组长、副主任科员，1993年9月至1995年12月参加中央党校函授学院经济专业本科班学习，1996年7月至1999年7月参加广东省委党校函授党建专业在职研究生班学习）；</w:t>
        <w:br/>
        <w:br/>
        <w:t>2001年11月后，任湛江市赤坎区南桥街道党委副书记、办事处主任；</w:t>
        <w:br/>
        <w:br/>
        <w:t>2004年3月后，任湛江市赤坎区南桥街道党工委书记；</w:t>
        <w:br/>
        <w:br/>
        <w:t>2005年11月后，任湛江市赤坎区建设局局长；</w:t>
        <w:br/>
        <w:br/>
        <w:t>2006年10月后，任中共湛江市赤坎区委常委、区建设局局长；</w:t>
        <w:br/>
        <w:br/>
        <w:t>2006年11月后，任中共湛江市赤坎区委常委、区委办公室主任、区建设局局长；</w:t>
        <w:br/>
        <w:br/>
        <w:t>2007年5月后，任中共湛江市赤坎区委常委、区委办公室主任；</w:t>
        <w:br/>
        <w:br/>
        <w:t>2009年12月后，任中共湛江市赤坎区委副书记、区委办公室主任；2010年2月后，任中共湛江市赤坎区委副书记；</w:t>
        <w:br/>
        <w:br/>
        <w:t>2011年3月至今，任中共湛江市坡头区委副书记、区人民政府区长、区人民政府党组书记。</w:t>
        <w:br/>
        <w:br/>
        <w:t>湛江市第八、十次党代会代表；</w:t>
        <w:br/>
        <w:br/>
        <w:t>湛江市第十一、十二、十三届人大代表；</w:t>
        <w:br/>
        <w:br/>
        <w:t>赤坎区第七、八次党代会代表；</w:t>
        <w:br/>
        <w:br/>
        <w:t>中共赤坎区第八届委员会委员；</w:t>
        <w:br/>
        <w:br/>
        <w:t>赤坎区第七、八届人大代表；</w:t>
        <w:br/>
        <w:br/>
        <w:t>坡头区第八次党代会代表；</w:t>
        <w:br/>
        <w:br/>
        <w:t>中共坡头区第七届委员会委员；</w:t>
        <w:br/>
        <w:br/>
        <w:t>坡头区第七、八届人大代表。</w:t>
        <w:br/>
      </w:r>
    </w:p>
    <w:p/>
    <w:p>
      <w:pPr>
        <w:pStyle w:val="Heading3"/>
      </w:pPr>
      <w:r>
        <w:t xml:space="preserve">广东省  湛江市  坡头区  </w:t>
      </w:r>
    </w:p>
    <w:p>
      <w:r>
        <w:rPr>
          <w:i/>
        </w:rPr>
        <w:t>梁培    广东省湛江市坡头区委书记</w:t>
      </w:r>
    </w:p>
    <w:p>
      <w:r>
        <w:t>性别:  男</w:t>
      </w:r>
    </w:p>
    <w:p>
      <w:r>
        <w:t>生年：  1963年04月</w:t>
      </w:r>
    </w:p>
    <w:p>
      <w:r>
        <w:t>籍贯:  广东雷州</w:t>
      </w:r>
    </w:p>
    <w:p>
      <w:r>
        <w:t>学历:  研究生</w:t>
      </w:r>
    </w:p>
    <w:p>
      <w:r>
        <w:t xml:space="preserve">简历:  </w:t>
        <w:br/>
        <w:t>梁培，男， 1963年4月生，汉族，雷州市人，学历在职研究生，1982年8月参加工作，1986年8月加入中国共产党，现任中共坡头区委书记、区人大常委会主任。</w:t>
        <w:br/>
        <w:br/>
        <w:t xml:space="preserve">1980年9月至1982年7月，在广东省财政学校建筑工程专业读书; </w:t>
        <w:br/>
        <w:br/>
        <w:t>1982年8月后，在建设银行徐闻县支行工作，历任拨款员、信贷员、业务股副股长、投资信贷股股长；</w:t>
        <w:br/>
        <w:br/>
        <w:t>1988年8月后，在建设银行湛江分行调顺办事处（科级）工作，历任股长、办事处负责人、办事处副主任、代主任（期间：</w:t>
        <w:br/>
        <w:br/>
        <w:t>1988年9月至1991年 7月参加广东省委党校经济专业函授大专班学习）；</w:t>
        <w:br/>
        <w:br/>
        <w:t>1991年12月后，任建设银行廉江支行代行长、行长</w:t>
        <w:br/>
        <w:br/>
        <w:t>（期间：1992年12月获得经济师职称；</w:t>
        <w:br/>
        <w:br/>
        <w:t>1995年9月至1998年5月参加广东省委党校经济专业在职研究生班学习）；</w:t>
        <w:br/>
        <w:br/>
        <w:t>1995年10月后，任廉江市人民政府副市长、党组成员；</w:t>
        <w:br/>
        <w:br/>
        <w:t>2000年3月后，任湛江市商业银行董事长、党组书记（期间：2000年10月起任行长）；</w:t>
        <w:br/>
        <w:br/>
        <w:t>2004年9月后，任湛江市人民政府国有资产监督管理委员会主任、党委书记，湛江市商业银行董事长、行长、党委书记；</w:t>
        <w:br/>
        <w:br/>
        <w:t>2008年8月后，任湛江市财政局局长、党组书记，兼湛江市人民政府国有资产监督管理委员会主任、党委书记；</w:t>
        <w:br/>
        <w:br/>
        <w:t>2012年2月后，任湛江市财政局局长、党组书记；</w:t>
        <w:br/>
        <w:br/>
        <w:t>2012年3月至今，任中共湛江市坡头区委书记、区人大常委会主任。</w:t>
        <w:br/>
      </w:r>
    </w:p>
    <w:p/>
    <w:p>
      <w:pPr>
        <w:pStyle w:val="Heading3"/>
      </w:pPr>
      <w:r>
        <w:t xml:space="preserve">广东省  湛江市  麻章区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湛江市  麻章区  </w:t>
      </w:r>
    </w:p>
    <w:p>
      <w:r>
        <w:rPr>
          <w:i/>
        </w:rPr>
        <w:t>高城苗    广东省湛江市麻章区委书记</w:t>
      </w:r>
    </w:p>
    <w:p>
      <w:r>
        <w:t>性别:  男</w:t>
      </w:r>
    </w:p>
    <w:p>
      <w:r>
        <w:t>生年：  1969年11月</w:t>
      </w:r>
    </w:p>
    <w:p>
      <w:r>
        <w:t>籍贯:  广东雷州</w:t>
      </w:r>
    </w:p>
    <w:p>
      <w:r>
        <w:t>学历:  硕士</w:t>
      </w:r>
    </w:p>
    <w:p>
      <w:r>
        <w:t xml:space="preserve">简历:  </w:t>
        <w:br/>
        <w:t>高诚苗，男，汉族，1969年11月出生，广东省雷州市人， 1989年7月参加工作，1992年11月加入中国共产党，大学学历，工程硕士学位。现任中共麻章区委副书记、区长。</w:t>
        <w:br/>
        <w:br/>
        <w:t>1985年9月后,在轻工业部广州轻工业学校读书，中专毕业；</w:t>
        <w:br/>
        <w:br/>
        <w:t>1989年7月后,在湛江柠檬酸有限公司工作</w:t>
        <w:br/>
        <w:br/>
        <w:t>（其间：1993年8月至1994年12月分别在珠海市高技术研究所、湛江游土乐食品有限公司工作；</w:t>
        <w:br/>
        <w:br/>
        <w:t>1995年5月至1996年12月挂任雷州市附城镇党委副书记）；1996年12月后,任雷州市附城镇党委副书记</w:t>
        <w:br/>
        <w:br/>
        <w:t>（其间：1997年9月至2000年7月参加省委党校函授大专班学习）；</w:t>
        <w:br/>
        <w:br/>
        <w:t>2001年2月后,任雷州市杨家镇人大主席、党委委员；</w:t>
        <w:br/>
        <w:br/>
        <w:t>2001年8月后,任雷州市企水镇党委副书记、镇长</w:t>
        <w:br/>
        <w:br/>
        <w:t>（其间：1999年9月至2001年12月参加中央党校经济管理专业本科函授学习）；</w:t>
        <w:br/>
        <w:br/>
        <w:t>2003年2月后,任中共雷州市委常委，企水镇党委副书记、镇长；</w:t>
        <w:br/>
        <w:br/>
        <w:t>2003年4月后,任中共雷州市委常委；</w:t>
        <w:br/>
        <w:br/>
        <w:t>2004年7月后,任中共雷州市委常委，客路镇党委书记、人大主席；</w:t>
        <w:br/>
        <w:br/>
        <w:t>2006年9月后,任中共雷州市委常委、宣传部部长；</w:t>
        <w:br/>
        <w:br/>
        <w:t>2010年1月后,任中共遂溪县委常委、常务副县长</w:t>
        <w:br/>
        <w:br/>
        <w:t>（其间：2008年1月至2010年7月参加武汉大学软件学院电子政务硕士研究生学习获工程硕士学位）；</w:t>
        <w:br/>
        <w:br/>
        <w:t>2011年8月后,任中共遂溪县委副书记、代县长；</w:t>
        <w:br/>
        <w:br/>
        <w:t>2011年10月后,任中共遂溪县委副书记、县长；</w:t>
        <w:br/>
        <w:br/>
        <w:t>2013年11月后,任中共湛江市麻章区委副书记、副区长、代区长；</w:t>
        <w:br/>
        <w:br/>
        <w:t>2013年12月至2015年1月,任中共湛江市麻章区委副书记、区长。</w:t>
        <w:br/>
        <w:br/>
        <w:t>2015年1月至今，任中共湛江市麻章区委书记。</w:t>
        <w:br/>
      </w:r>
    </w:p>
    <w:p/>
    <w:p>
      <w:pPr>
        <w:pStyle w:val="Heading3"/>
      </w:pPr>
      <w:r>
        <w:t xml:space="preserve">广东省  湛江市  遂溪县  </w:t>
      </w:r>
    </w:p>
    <w:p>
      <w:r>
        <w:rPr>
          <w:i/>
        </w:rPr>
        <w:t>余庆创    广东省湛江市遂溪县县长</w:t>
      </w:r>
    </w:p>
    <w:p>
      <w:r>
        <w:t>性别:  男</w:t>
      </w:r>
    </w:p>
    <w:p>
      <w:r>
        <w:t>生年：  1971年11月</w:t>
      </w:r>
    </w:p>
    <w:p>
      <w:r>
        <w:t>籍贯:  广东阳西</w:t>
      </w:r>
    </w:p>
    <w:p>
      <w:r>
        <w:t>学历:  硕士</w:t>
      </w:r>
    </w:p>
    <w:p>
      <w:r>
        <w:t xml:space="preserve">简历:  </w:t>
        <w:br/>
        <w:t>余庆创，男，汉族，广东阳西县人，1971年11月出生，1994年7月参加工作，1993年1月加入中国共产党，研究生学历，管理学硕士学位。现任中共遂溪县委委员、常委、副书记、县长。</w:t>
        <w:br/>
        <w:br/>
        <w:t>1990.09-1994.07  在华南师范大学中文系汉语言文学专业本科学习毕业,获文学学士学位；</w:t>
        <w:br/>
        <w:br/>
        <w:t>1994.07-1998.05  在湛江市委办公室综合科当科员；</w:t>
        <w:br/>
        <w:br/>
        <w:t>1998.05-2001.12  任湛江市委办公室综合科副主任科员；</w:t>
        <w:br/>
        <w:br/>
        <w:t>2001.12-2003.02  任湛江市委办公室秘书科科长；</w:t>
        <w:br/>
        <w:br/>
        <w:t xml:space="preserve">2003.02-2003.09  任麻章区人民政府区长助理； </w:t>
        <w:br/>
        <w:br/>
        <w:t>2003.09-2004.09  挂任麻章区人民政府副区长兼任区招商局局长；</w:t>
        <w:br/>
        <w:br/>
        <w:t>2004.09-2005.04  任麻章区人民政府副区长兼任区招商局局长；</w:t>
        <w:br/>
        <w:br/>
        <w:t>2005.04-2006.10  任麻章区人民政府副区长；</w:t>
        <w:br/>
        <w:br/>
        <w:t>2006.10-2007.04  任中共湛江市麻章区委常委；</w:t>
        <w:br/>
        <w:br/>
        <w:t>2007.04-2011.08  任中共湛江市麻章区委常委、组织部部长（其间：2008.09-2011.06参加兰州大学行政管理专业在职研究生学习，获管理学硕士学位）；</w:t>
        <w:br/>
        <w:br/>
        <w:t>2011.08-2011.09  任中共廉江市委常委；</w:t>
        <w:br/>
        <w:br/>
        <w:t>2011.09-2012.05  任中共廉江市委常委、常务副市长；</w:t>
        <w:br/>
        <w:br/>
        <w:t>2012.05-2013.12  任中共廉江市委副书记、政法委书记、社工委主任；</w:t>
        <w:br/>
        <w:br/>
        <w:t>2013.12- 2014.2  任中共遂溪县委委员、常委、副书记、副县长、代县长，遂溪县人民政府县长候选人人选；</w:t>
        <w:br/>
        <w:br/>
        <w:t>2014.2.22至今    任中共遂溪县委副书记、遂溪县人民政府县长。</w:t>
        <w:br/>
      </w:r>
    </w:p>
    <w:p/>
    <w:p>
      <w:pPr>
        <w:pStyle w:val="Heading3"/>
      </w:pPr>
      <w:r>
        <w:t xml:space="preserve">广东省  湛江市  遂溪县  </w:t>
      </w:r>
    </w:p>
    <w:p>
      <w:r>
        <w:rPr>
          <w:i/>
        </w:rPr>
        <w:t>钟力    广东省湛江市遂溪县委书记</w:t>
      </w:r>
    </w:p>
    <w:p>
      <w:r>
        <w:t>性别:  男</w:t>
      </w:r>
    </w:p>
    <w:p>
      <w:r>
        <w:t>生年：  1966年01月</w:t>
      </w:r>
    </w:p>
    <w:p>
      <w:r>
        <w:t>籍贯:  广东廉江</w:t>
      </w:r>
    </w:p>
    <w:p>
      <w:r>
        <w:t>学历:  硕士</w:t>
      </w:r>
    </w:p>
    <w:p>
      <w:r>
        <w:t xml:space="preserve">简历:  </w:t>
        <w:br/>
        <w:t>钟力，男，1966年1月出生，汉族，广东廉江人，1996年6月入党，1985年7月参加工作，学历在职研究生（广东省社会科学院企业管理专业），高级会计师，现任中共徐闻县委书记、人大常委会主任。</w:t>
        <w:br/>
        <w:br/>
        <w:t>1983.09—1985.07  在湛江地区财贸学校财政专业班学习；</w:t>
        <w:br/>
        <w:br/>
        <w:t>1985.07—1990.07  在湛江市财政局直属分局工作（其间：1985.09—1988.07参加湛江市广播电视大学中文专业大专班学习）；</w:t>
        <w:br/>
        <w:br/>
        <w:t>1990.07—1997.05  湛江市财政局直属分局副局长（其间：1988.09—1991.11参加湛江市广播电视大学财税专业大专班学习，1994.03被评为会计师职称）；</w:t>
        <w:br/>
        <w:br/>
        <w:t>1997.05—2001.11  湛江市财政局企财科科长兼直属分局局长，1999.10起兼任湛江市国有资产管理委员会办公室副主任（正科级）</w:t>
        <w:br/>
        <w:br/>
        <w:t>（其间：1995.09— 1998.07参加广东省社会科学院企业管理专业在职研究生班学习）；</w:t>
        <w:br/>
        <w:br/>
        <w:t>2001.11—2004.05  湛江市财政局副局长、党组成员；</w:t>
        <w:br/>
        <w:br/>
        <w:t>2004.05—2004.08  湛江市财政局局长、党组成员；</w:t>
        <w:br/>
        <w:br/>
        <w:t>2004.08—2008.08  湛江市财政局局长、党组书记（其间：2004.09— 2006.06参加华中科技大学法学专业本科班学习，2005.12被评为高级会计师）；</w:t>
        <w:br/>
        <w:br/>
        <w:t>2008.08—2009.03  中共徐闻县委书记；</w:t>
        <w:br/>
        <w:br/>
        <w:t>2009.03—2015.1  中共徐闻县委书记、县人大常委会主任。</w:t>
        <w:br/>
        <w:br/>
        <w:t>2015.4-         中共遂溪县委书记、县人大常委会主任。</w:t>
        <w:br/>
        <w:br/>
      </w:r>
    </w:p>
    <w:p/>
    <w:p>
      <w:pPr>
        <w:pStyle w:val="Heading3"/>
      </w:pPr>
      <w:r>
        <w:t xml:space="preserve">广东省  湛江市  徐闻县  </w:t>
      </w:r>
    </w:p>
    <w:p>
      <w:r>
        <w:rPr>
          <w:i/>
        </w:rPr>
        <w:t>梁权财    广东省湛江市徐闻县委书记</w:t>
      </w:r>
    </w:p>
    <w:p>
      <w:r>
        <w:t>性别:  男</w:t>
      </w:r>
    </w:p>
    <w:p>
      <w:r>
        <w:t>生年：  1962年09月</w:t>
      </w:r>
    </w:p>
    <w:p>
      <w:r>
        <w:t>籍贯:  广东雷州</w:t>
      </w:r>
    </w:p>
    <w:p>
      <w:r>
        <w:t>学历:  研究生</w:t>
      </w:r>
    </w:p>
    <w:p>
      <w:r>
        <w:t xml:space="preserve">简历:  </w:t>
        <w:br/>
        <w:t>梁权财，男，1962年9月出生，汉族，籍贯和出生地广东雷州，1985年12月加入中国共产党，1981年8月参加工作，学历省委党校在职研究生（广东省委党校哲学行政管理专业），现任中共徐闻县委副书记、徐闻县人民政府县长。</w:t>
        <w:br/>
        <w:br/>
        <w:t>1979.09-1981.08 海康师范学校学习；</w:t>
        <w:br/>
        <w:br/>
        <w:t>1981.08-1984.09 海康县客路中学教师；</w:t>
        <w:br/>
        <w:br/>
        <w:t>1984.09-1988.08 华南师范大学外语系英语专业学习，任系学生会主席；</w:t>
        <w:br/>
        <w:br/>
        <w:t>1988.08-1990.05 雷州市第一中学教师；</w:t>
        <w:br/>
        <w:br/>
        <w:t>1990.05-1991.05 雷州市委办公室科员；</w:t>
        <w:br/>
        <w:br/>
        <w:t>1991.05-1991.12 中共雷州市雷高镇党委副书记；</w:t>
        <w:br/>
        <w:br/>
        <w:t>1991.12-1992.09 中共雷州市覃斗镇党委副书记；</w:t>
        <w:br/>
        <w:br/>
        <w:t>1992.09-1996.08 中共雷州市覃斗镇党委书记；</w:t>
        <w:br/>
        <w:br/>
        <w:t>1996.08-1999.01 中共雷州市南兴镇党委书记；</w:t>
        <w:br/>
        <w:br/>
        <w:t>1999.01-1999.11 中共雷州市委宣传部部长；</w:t>
        <w:br/>
        <w:br/>
        <w:t>1999.11-2000.03 中共雷州市委办公室主任；</w:t>
        <w:br/>
        <w:br/>
        <w:t>2000.03-2000.06 中共雷州市委常委、市委办公室主任；</w:t>
        <w:br/>
        <w:br/>
        <w:t>2000.06-2003.02 中共雷州市委常委、雷州市教育局局长(其间：1997.09-2000.07参加省委党校在职研究生班哲学行政管理专业学习)；</w:t>
        <w:br/>
        <w:br/>
        <w:t>2003.02-2006.08 中共坡头区委副书记、纪委书记；</w:t>
        <w:br/>
        <w:br/>
        <w:t>2006.08-2009.12 中共遂溪县委副书记、政法委书记；</w:t>
        <w:br/>
        <w:br/>
        <w:t>2009.12-2010.11 中共湛江市委政法委副书记、市委维稳办主任（正处级）；</w:t>
        <w:br/>
        <w:br/>
        <w:t>2010.11-2012.04  中共湛江市委副秘书长、市信访局局长（正处级）；</w:t>
        <w:br/>
        <w:br/>
        <w:t>2012.03—2012.04  湛江徐闻县委副书记、代县长；</w:t>
        <w:br/>
        <w:br/>
        <w:t>2012.04—2015.04  湛江徐闻县委副书记、县长；</w:t>
        <w:br/>
        <w:br/>
        <w:t>2015.04—         湛江徐闻县委书记、县长。</w:t>
        <w:br/>
        <w:br/>
        <w:t>分工：主持县委全面工作。</w:t>
        <w:br/>
      </w:r>
    </w:p>
    <w:p/>
    <w:p>
      <w:pPr>
        <w:pStyle w:val="Heading3"/>
      </w:pPr>
      <w:r>
        <w:t xml:space="preserve">广东省  湛江市  徐闻县  </w:t>
      </w:r>
    </w:p>
    <w:p>
      <w:r>
        <w:rPr>
          <w:i/>
        </w:rPr>
        <w:t>梁权财    广东省湛江市徐闻县委书记</w:t>
      </w:r>
    </w:p>
    <w:p>
      <w:r>
        <w:t>性别:  男</w:t>
      </w:r>
    </w:p>
    <w:p>
      <w:r>
        <w:t>生年：  1962年09月</w:t>
      </w:r>
    </w:p>
    <w:p>
      <w:r>
        <w:t>籍贯:  广东雷州</w:t>
      </w:r>
    </w:p>
    <w:p>
      <w:r>
        <w:t>学历:  研究生</w:t>
      </w:r>
    </w:p>
    <w:p>
      <w:r>
        <w:t xml:space="preserve">简历:  </w:t>
        <w:br/>
        <w:t>梁权财，男，1962年9月出生，汉族，籍贯和出生地广东雷州，1985年12月加入中国共产党，1981年8月参加工作，学历省委党校在职研究生（广东省委党校哲学行政管理专业），现任中共徐闻县委副书记、徐闻县人民政府县长。</w:t>
        <w:br/>
        <w:br/>
        <w:t>1979.09-1981.08 海康师范学校学习；</w:t>
        <w:br/>
        <w:br/>
        <w:t>1981.08-1984.09 海康县客路中学教师；</w:t>
        <w:br/>
        <w:br/>
        <w:t>1984.09-1988.08 华南师范大学外语系英语专业学习，任系学生会主席；</w:t>
        <w:br/>
        <w:br/>
        <w:t>1988.08-1990.05 雷州市第一中学教师；</w:t>
        <w:br/>
        <w:br/>
        <w:t>1990.05-1991.05 雷州市委办公室科员；</w:t>
        <w:br/>
        <w:br/>
        <w:t>1991.05-1991.12 中共雷州市雷高镇党委副书记；</w:t>
        <w:br/>
        <w:br/>
        <w:t>1991.12-1992.09 中共雷州市覃斗镇党委副书记；</w:t>
        <w:br/>
        <w:br/>
        <w:t>1992.09-1996.08 中共雷州市覃斗镇党委书记；</w:t>
        <w:br/>
        <w:br/>
        <w:t>1996.08-1999.01 中共雷州市南兴镇党委书记；</w:t>
        <w:br/>
        <w:br/>
        <w:t>1999.01-1999.11 中共雷州市委宣传部部长；</w:t>
        <w:br/>
        <w:br/>
        <w:t>1999.11-2000.03 中共雷州市委办公室主任；</w:t>
        <w:br/>
        <w:br/>
        <w:t>2000.03-2000.06 中共雷州市委常委、市委办公室主任；</w:t>
        <w:br/>
        <w:br/>
        <w:t>2000.06-2003.02 中共雷州市委常委、雷州市教育局局长(其间：1997.09-2000.07参加省委党校在职研究生班哲学行政管理专业学习)；</w:t>
        <w:br/>
        <w:br/>
        <w:t>2003.02-2006.08 中共坡头区委副书记、纪委书记；</w:t>
        <w:br/>
        <w:br/>
        <w:t>2006.08-2009.12 中共遂溪县委副书记、政法委书记；</w:t>
        <w:br/>
        <w:br/>
        <w:t>2009.12-2010.11 中共湛江市委政法委副书记、市委维稳办主任（正处级）；</w:t>
        <w:br/>
        <w:br/>
        <w:t>2010.11-2012.04  中共湛江市委副秘书长、市信访局局长（正处级）；</w:t>
        <w:br/>
        <w:br/>
        <w:t>2012.03—2012.04  湛江徐闻县委副书记、代县长；</w:t>
        <w:br/>
        <w:br/>
        <w:t>2012.04—2015.04  湛江徐闻县委副书记、县长；</w:t>
        <w:br/>
        <w:br/>
        <w:t>2015.04—         湛江徐闻县委书记、县长。</w:t>
        <w:br/>
        <w:br/>
        <w:t>分工：主持县委全面工作。</w:t>
        <w:br/>
      </w:r>
    </w:p>
    <w:p/>
    <w:p>
      <w:pPr>
        <w:pStyle w:val="Heading3"/>
      </w:pPr>
      <w:r>
        <w:t xml:space="preserve">广东省  湛江市  廉江市  </w:t>
      </w:r>
    </w:p>
    <w:p>
      <w:r>
        <w:rPr>
          <w:i/>
        </w:rPr>
        <w:t>吴群忠    广东省湛江市廉江市市长</w:t>
      </w:r>
    </w:p>
    <w:p>
      <w:r>
        <w:t>性别:  男</w:t>
      </w:r>
    </w:p>
    <w:p>
      <w:r>
        <w:t>生年：  1965年08月</w:t>
      </w:r>
    </w:p>
    <w:p>
      <w:r>
        <w:t>籍贯:  广东湛江</w:t>
      </w:r>
    </w:p>
    <w:p>
      <w:r>
        <w:t xml:space="preserve">学历:  </w:t>
      </w:r>
    </w:p>
    <w:p>
      <w:r>
        <w:t xml:space="preserve">简历:  </w:t>
        <w:br/>
        <w:t>吴群忠，男，任廉江市人民政府市长</w:t>
        <w:br/>
      </w:r>
    </w:p>
    <w:p/>
    <w:p>
      <w:pPr>
        <w:pStyle w:val="Heading3"/>
      </w:pPr>
      <w:r>
        <w:t xml:space="preserve">广东省  湛江市  廉江市  </w:t>
      </w:r>
    </w:p>
    <w:p>
      <w:r>
        <w:rPr>
          <w:i/>
        </w:rPr>
        <w:t>陈光祥    广东省湛江市廉江市市委书记</w:t>
      </w:r>
    </w:p>
    <w:p>
      <w:r>
        <w:t>性别:  男</w:t>
      </w:r>
    </w:p>
    <w:p>
      <w:r>
        <w:t>生年：  1963年11月</w:t>
      </w:r>
    </w:p>
    <w:p>
      <w:r>
        <w:t>籍贯:  广东徐闻</w:t>
      </w:r>
    </w:p>
    <w:p>
      <w:r>
        <w:t>学历:  本科</w:t>
      </w:r>
    </w:p>
    <w:p>
      <w:r>
        <w:t xml:space="preserve">简历:  </w:t>
        <w:br/>
        <w:t>陈光祥，男，汉族，1963年11月出生，广东省徐闻县人，1982年7月参加工作，1986年5月加入中国共产党，大学学历。现任中共廉江市委副书记，廉江市人民政府市长、党组书记。</w:t>
        <w:br/>
        <w:br/>
        <w:t>1982年7月后，在徐闻县工作，历任镇团委副书记、书记，镇党委副书记、镇长，党委书记，县人口和计划生育局局长兼党组书记，县长助理</w:t>
        <w:br/>
        <w:br/>
        <w:t>（其间：1993年9月至1996年7月参加广东省委党校经济管理专业学习）；</w:t>
        <w:br/>
        <w:br/>
        <w:t>2004年6月后，任遂溪县人民政府副县长；</w:t>
        <w:br/>
        <w:br/>
        <w:t>2006年9月后，历任湛江市人口和计划生育局副局长、党组成员，局长、党组副书记、党组书记</w:t>
        <w:br/>
        <w:br/>
        <w:t>（其间：2006年8月至2008年12月参加中央党校公共管理专业学习）；</w:t>
        <w:br/>
        <w:br/>
        <w:t>2011年3月后，任中共廉江市委副书记、廉江市人民政府副市长、代市长、市长兼党组书记（其间：2011年3月至2011年8月兼任湛江市人口和计划生育局局长、党组书记）；</w:t>
        <w:br/>
        <w:br/>
        <w:t>2014年11月至今，任中共廉江市委书记。</w:t>
        <w:br/>
      </w:r>
    </w:p>
    <w:p/>
    <w:p>
      <w:pPr>
        <w:pStyle w:val="Heading3"/>
      </w:pPr>
      <w:r>
        <w:t xml:space="preserve">广东省  湛江市  雷州市  </w:t>
      </w:r>
    </w:p>
    <w:p>
      <w:r>
        <w:rPr>
          <w:i/>
        </w:rPr>
        <w:t>吴国雄    广东省湛江市雷州市市长</w:t>
      </w:r>
    </w:p>
    <w:p>
      <w:r>
        <w:t>性别:  男</w:t>
      </w:r>
    </w:p>
    <w:p>
      <w:r>
        <w:t>生年：  1972年05月</w:t>
      </w:r>
    </w:p>
    <w:p>
      <w:r>
        <w:t>籍贯:  广东遂溪</w:t>
      </w:r>
    </w:p>
    <w:p>
      <w:r>
        <w:t>学历:  硕士</w:t>
      </w:r>
    </w:p>
    <w:p>
      <w:r>
        <w:t xml:space="preserve">简历:  </w:t>
        <w:br/>
        <w:t>吴国雄，男，汉族，1972年5月出生，籍贯和出生地广东省遂溪县，1992年8月参加工作，1997年7月加入中国共产党，学历在职研究生，现任中共雷州市委副书记、雷州市人民政府市长。</w:t>
        <w:br/>
        <w:br/>
        <w:t>1992.08—1996.08 在湛江开发区科学仪器设备总公司工作；</w:t>
        <w:br/>
        <w:br/>
        <w:t>1996.08—2003.08 历任团遂溪县委办公室副主任、青少年宫主任、副书记、书记（期间：1999年12月至2000年6月在遂溪县沙古镇带职锻炼；2001年6月至2002年7月挂任团广东省委办公室主任助理）；</w:t>
        <w:br/>
        <w:br/>
        <w:t>2003.09—2009.02 任团湛江市委副书记、党组成员（期间：2006年2月至2007年2月挂任团中央思想教育处副处长，2004年3月至4月和2007年9月至10月参加湛江处级领导干部培训班）；</w:t>
        <w:br/>
        <w:br/>
        <w:t>2009.02—2012.02 任团湛江市委书记、党组书记（期间：2010年9月至2010年12月参加广东省委党校中青班学习；2011年9月至2012年2月挂职任中共吴川市委副书记）；</w:t>
        <w:br/>
        <w:br/>
        <w:t>2012.02—2012.04任中共雷州市委副书记、雷州市人民政府副市长、代市长；</w:t>
        <w:br/>
        <w:br/>
        <w:t>2012年4月至今任中共雷州市委副书记、雷州市人民政府市长、党组书记。</w:t>
        <w:br/>
        <w:br/>
        <w:t>中共湛江市第八、十次党代会代表，第十二届市委委员。湛江市第十二、十三届人大常委。湛江市第十一届政协常委。中共雷州市第十二届委员会委员、常委、副书记。雷州市第十五届人民代表大会代表。</w:t>
        <w:br/>
      </w:r>
    </w:p>
    <w:p/>
    <w:p>
      <w:pPr>
        <w:pStyle w:val="Heading3"/>
      </w:pPr>
      <w:r>
        <w:t xml:space="preserve">广东省  湛江市  雷州市  </w:t>
      </w:r>
    </w:p>
    <w:p>
      <w:r>
        <w:rPr>
          <w:i/>
        </w:rPr>
        <w:t>江毅    广东省湛江市雷州市委书记</w:t>
      </w:r>
    </w:p>
    <w:p>
      <w:r>
        <w:t xml:space="preserve">性别:  </w:t>
      </w:r>
    </w:p>
    <w:p>
      <w:r>
        <w:t xml:space="preserve">生年：  </w:t>
      </w:r>
    </w:p>
    <w:p>
      <w:r>
        <w:t xml:space="preserve">籍贯:  </w:t>
      </w:r>
    </w:p>
    <w:p>
      <w:r>
        <w:t xml:space="preserve">学历:  </w:t>
      </w:r>
    </w:p>
    <w:p>
      <w:r>
        <w:t xml:space="preserve">简历:  </w:t>
        <w:br/>
        <w:t>江毅，现任广东省湛江市雷州市委书记</w:t>
        <w:br/>
      </w:r>
    </w:p>
    <w:p/>
    <w:p>
      <w:pPr>
        <w:pStyle w:val="Heading3"/>
      </w:pPr>
      <w:r>
        <w:t xml:space="preserve">广东省  湛江市  吴川市  </w:t>
      </w:r>
    </w:p>
    <w:p>
      <w:r>
        <w:rPr>
          <w:i/>
        </w:rPr>
        <w:t>全可文    广东省湛江市吴川市市长</w:t>
      </w:r>
    </w:p>
    <w:p>
      <w:r>
        <w:t>性别:  男</w:t>
      </w:r>
    </w:p>
    <w:p>
      <w:r>
        <w:t>生年：  1967年10月</w:t>
      </w:r>
    </w:p>
    <w:p>
      <w:r>
        <w:t>籍贯:  广东廉江</w:t>
      </w:r>
    </w:p>
    <w:p>
      <w:r>
        <w:t>学历:  学士</w:t>
      </w:r>
    </w:p>
    <w:p>
      <w:r>
        <w:t xml:space="preserve">简历:  </w:t>
        <w:br/>
        <w:t>全可文，男，汉族，1967年10月生，广东省廉江市人，大学学历，文学学士学位，1990年7月参加工作，1994年1月加入中国共产党。现任中共吴川市委副书记，吴川市人民政府市长。</w:t>
        <w:br/>
        <w:br/>
        <w:t>1986年9月后，在中山大学图书情报学系图书情报专业本科学习，获文学学士学位；</w:t>
        <w:br/>
        <w:br/>
        <w:t>1990年7月后，在湛江市郊区人民政府财贸办公室工作，任秘书组组长；</w:t>
        <w:br/>
        <w:br/>
        <w:t>1994年3月后，任湛江市郊区区委办公室秘书组组长；</w:t>
        <w:br/>
        <w:br/>
        <w:t>1994年8月后，挂职任湛江市郊区麻章镇镇长助理；</w:t>
        <w:br/>
        <w:br/>
        <w:t>1995年8月后，任湛江市麻章区城镇规划建设局副局长；</w:t>
        <w:br/>
        <w:br/>
        <w:t>1998年8月后，任湛江市规划局麻章分局党支部书记（正科级，其间：1996年9月至2000年7月参加华中科技大学城市规划专业专科学习）；</w:t>
        <w:br/>
        <w:br/>
        <w:t>2002年4月后，任湛江市规划国土资源局坡头分局局长；</w:t>
        <w:br/>
        <w:br/>
        <w:t>2003年10月后，参加全省公选任湛江市徐闻县人民政府县长助理、县政府党组成员（副处级）；</w:t>
        <w:br/>
        <w:br/>
        <w:t>2005年1月后，任徐闻县人民政府副县长、党组成员；</w:t>
        <w:br/>
        <w:br/>
        <w:t>2006年9月后，任徐闻县委常委、县纪委书记（其间：2009年9月至2009年12月参加广东省委党校中青班学习）；</w:t>
        <w:br/>
        <w:br/>
        <w:t>2011年8月后，任中共吴川市委常委，吴川市人民政府常务副市长；</w:t>
        <w:br/>
        <w:br/>
        <w:t>2013年9月后，任中共吴川市委副书记，吴川市人民政府代市长；</w:t>
        <w:br/>
        <w:br/>
        <w:t>2013年10月后，任中共吴川市委副书记，吴川市人民政府市长。</w:t>
        <w:br/>
      </w:r>
    </w:p>
    <w:p/>
    <w:p>
      <w:pPr>
        <w:pStyle w:val="Heading3"/>
      </w:pPr>
      <w:r>
        <w:t xml:space="preserve">广东省  湛江市  吴川市  </w:t>
      </w:r>
    </w:p>
    <w:p>
      <w:r>
        <w:rPr>
          <w:i/>
        </w:rPr>
        <w:t>罗建君    广东省湛江市吴川市委书记</w:t>
      </w:r>
    </w:p>
    <w:p>
      <w:r>
        <w:t>性别:  男</w:t>
      </w:r>
    </w:p>
    <w:p>
      <w:r>
        <w:t>生年：  1971年08月</w:t>
      </w:r>
    </w:p>
    <w:p>
      <w:r>
        <w:t>籍贯:  广东省和平县</w:t>
      </w:r>
    </w:p>
    <w:p>
      <w:r>
        <w:t>学历:  研究生</w:t>
      </w:r>
    </w:p>
    <w:p>
      <w:r>
        <w:t xml:space="preserve">简历:  </w:t>
        <w:br/>
        <w:t xml:space="preserve">罗建君，男，汉族，1971年8月生，广东省和平县人，省委党校在职研究生学历，1993年7月参加工作，1993年3月加入中国共产党。现任中共吴川市委书记，吴川市人大常委会主任。 </w:t>
        <w:br/>
        <w:br/>
        <w:t>2003年9月，任广东省委统战部政策理论研究室（宣传办公室）副主任；</w:t>
        <w:br/>
        <w:br/>
        <w:t>2005年11月，任广东省委统战部港澳社团联络工作办公室副主任；</w:t>
        <w:br/>
        <w:br/>
        <w:t>2008年7月，任广东省委统战部政策理论研究室（宣传办公室）主任；</w:t>
        <w:br/>
        <w:br/>
        <w:t>2010年12月，任湛江市法制局局长、党组副书记，挂任湛江市市长助理；</w:t>
        <w:br/>
        <w:br/>
        <w:t>2011年11月，任中共湛江市委副秘书长、办公室主任；</w:t>
        <w:br/>
        <w:br/>
        <w:t>2012年9月，任中共湛江市霞山区委副书记，区人民政府代区长；</w:t>
        <w:br/>
        <w:br/>
        <w:t>2012年11月，任中共湛江市霞山区委副书记，区人民政府区长；</w:t>
        <w:br/>
        <w:br/>
        <w:t>2015年10月，任中共吴川市委书记；</w:t>
        <w:br/>
        <w:br/>
        <w:t>2015年11月，任中共吴川市委书记，吴川市人大常委会主任。</w:t>
        <w:br/>
        <w:br/>
      </w:r>
    </w:p>
    <w:p/>
    <w:p>
      <w:pPr>
        <w:pStyle w:val="Heading3"/>
      </w:pPr>
      <w:r>
        <w:t xml:space="preserve">广东省  茂名市  茂南区  </w:t>
      </w:r>
    </w:p>
    <w:p>
      <w:r>
        <w:rPr>
          <w:i/>
        </w:rPr>
        <w:t>李相    广东省茂名市茂南区区长</w:t>
      </w:r>
    </w:p>
    <w:p>
      <w:r>
        <w:t xml:space="preserve">性别:  </w:t>
      </w:r>
    </w:p>
    <w:p>
      <w:r>
        <w:t xml:space="preserve">生年：  </w:t>
      </w:r>
    </w:p>
    <w:p>
      <w:r>
        <w:t xml:space="preserve">籍贯:  </w:t>
      </w:r>
    </w:p>
    <w:p>
      <w:r>
        <w:t xml:space="preserve">学历:  </w:t>
      </w:r>
    </w:p>
    <w:p>
      <w:r>
        <w:t xml:space="preserve">简历:  </w:t>
        <w:br/>
        <w:t>李相，现任广东省茂名市茂南区委副书记、区长、区政府党组书记，持区政府全面工作，协助丁锦文同志负责区委全面工作，主管编制、审计、监察、财税工作。</w:t>
        <w:br/>
      </w:r>
    </w:p>
    <w:p/>
    <w:p>
      <w:pPr>
        <w:pStyle w:val="Heading3"/>
      </w:pPr>
      <w:r>
        <w:t xml:space="preserve">广东省  茂名市  茂南区  </w:t>
      </w:r>
    </w:p>
    <w:p>
      <w:r>
        <w:rPr>
          <w:i/>
        </w:rPr>
        <w:t>丁锦文    广东省茂名市茂南区委书记</w:t>
      </w:r>
    </w:p>
    <w:p>
      <w:r>
        <w:t xml:space="preserve">性别:  </w:t>
      </w:r>
    </w:p>
    <w:p>
      <w:r>
        <w:t xml:space="preserve">生年：  </w:t>
      </w:r>
    </w:p>
    <w:p>
      <w:r>
        <w:t xml:space="preserve">籍贯:  </w:t>
      </w:r>
    </w:p>
    <w:p>
      <w:r>
        <w:t xml:space="preserve">学历:  </w:t>
      </w:r>
    </w:p>
    <w:p>
      <w:r>
        <w:t xml:space="preserve">简历:  </w:t>
        <w:br/>
        <w:t>丁锦文，现任广东省茂名市茂南区委书记。</w:t>
        <w:br/>
      </w:r>
    </w:p>
    <w:p/>
    <w:p>
      <w:pPr>
        <w:pStyle w:val="Heading3"/>
      </w:pPr>
      <w:r>
        <w:t xml:space="preserve">广东省  茂名市  电白区  </w:t>
      </w:r>
    </w:p>
    <w:p>
      <w:r>
        <w:rPr>
          <w:i/>
        </w:rPr>
        <w:t>华翠    广东省茂名市电白区区长</w:t>
      </w:r>
    </w:p>
    <w:p>
      <w:r>
        <w:t>性别:  女</w:t>
      </w:r>
    </w:p>
    <w:p>
      <w:r>
        <w:t>生年：  1970年10月</w:t>
      </w:r>
    </w:p>
    <w:p>
      <w:r>
        <w:t>籍贯:  安徽阜阳</w:t>
      </w:r>
    </w:p>
    <w:p>
      <w:r>
        <w:t xml:space="preserve">学历:  </w:t>
      </w:r>
    </w:p>
    <w:p>
      <w:r>
        <w:t xml:space="preserve">简历:  </w:t>
        <w:br/>
        <w:t>华翠，主持区政府全面工作，主管监察、编制、审计工作。</w:t>
        <w:br/>
        <w:br/>
        <w:t xml:space="preserve"> </w:t>
        <w:br/>
      </w:r>
    </w:p>
    <w:p/>
    <w:p>
      <w:pPr>
        <w:pStyle w:val="Heading3"/>
      </w:pPr>
      <w:r>
        <w:t xml:space="preserve">广东省  茂名市  电白区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茂名市  高州市  </w:t>
      </w:r>
    </w:p>
    <w:p>
      <w:r>
        <w:rPr>
          <w:i/>
        </w:rPr>
        <w:t>李德    广东省茂名市高州市市长</w:t>
      </w:r>
    </w:p>
    <w:p>
      <w:r>
        <w:t xml:space="preserve">性别:  </w:t>
      </w:r>
    </w:p>
    <w:p>
      <w:r>
        <w:t xml:space="preserve">生年：  </w:t>
      </w:r>
    </w:p>
    <w:p>
      <w:r>
        <w:t xml:space="preserve">籍贯:  </w:t>
      </w:r>
    </w:p>
    <w:p>
      <w:r>
        <w:t xml:space="preserve">学历:  </w:t>
      </w:r>
    </w:p>
    <w:p>
      <w:r>
        <w:t xml:space="preserve">简历:  </w:t>
        <w:br/>
        <w:t>李德，现任广东省茂名市高州市市长。主持市政府全面工作；兼管市政府机关、人事、编制、监察工作。</w:t>
        <w:br/>
      </w:r>
    </w:p>
    <w:p/>
    <w:p>
      <w:pPr>
        <w:pStyle w:val="Heading3"/>
      </w:pPr>
      <w:r>
        <w:t xml:space="preserve">广东省  茂名市  高州市  </w:t>
      </w:r>
    </w:p>
    <w:p>
      <w:r>
        <w:rPr>
          <w:i/>
        </w:rPr>
        <w:t>赵广辉    广东省茂名市高州市委书记</w:t>
      </w:r>
    </w:p>
    <w:p>
      <w:r>
        <w:t xml:space="preserve">性别:  </w:t>
      </w:r>
    </w:p>
    <w:p>
      <w:r>
        <w:t xml:space="preserve">生年：  </w:t>
      </w:r>
    </w:p>
    <w:p>
      <w:r>
        <w:t xml:space="preserve">籍贯:  </w:t>
      </w:r>
    </w:p>
    <w:p>
      <w:r>
        <w:t xml:space="preserve">学历:  </w:t>
      </w:r>
    </w:p>
    <w:p>
      <w:r>
        <w:t xml:space="preserve">简历:  </w:t>
        <w:br/>
        <w:t>赵广辉，现任广东省茂名市高州市委书记。</w:t>
        <w:br/>
      </w:r>
    </w:p>
    <w:p/>
    <w:p>
      <w:pPr>
        <w:pStyle w:val="Heading3"/>
      </w:pPr>
      <w:r>
        <w:t xml:space="preserve">广东省  茂名市  化州市  </w:t>
      </w:r>
    </w:p>
    <w:p>
      <w:r>
        <w:rPr>
          <w:i/>
        </w:rPr>
        <w:t>谭剑锋    广东省茂名市化州市市长</w:t>
      </w:r>
    </w:p>
    <w:p>
      <w:r>
        <w:t xml:space="preserve">性别:  </w:t>
      </w:r>
    </w:p>
    <w:p>
      <w:r>
        <w:t xml:space="preserve">生年：  </w:t>
      </w:r>
    </w:p>
    <w:p>
      <w:r>
        <w:t xml:space="preserve">籍贯:  </w:t>
      </w:r>
    </w:p>
    <w:p>
      <w:r>
        <w:t xml:space="preserve">学历:  </w:t>
      </w:r>
    </w:p>
    <w:p>
      <w:r>
        <w:t xml:space="preserve">简历:  </w:t>
        <w:br/>
        <w:t>谭剑锋，现任广东省茂名市化州市市长</w:t>
        <w:br/>
      </w:r>
    </w:p>
    <w:p/>
    <w:p>
      <w:pPr>
        <w:pStyle w:val="Heading3"/>
      </w:pPr>
      <w:r>
        <w:t xml:space="preserve">广东省  茂名市  化州市  </w:t>
      </w:r>
    </w:p>
    <w:p>
      <w:r>
        <w:rPr>
          <w:i/>
        </w:rPr>
        <w:t>邓永明    广东省茂名市化州市委书记</w:t>
      </w:r>
    </w:p>
    <w:p>
      <w:r>
        <w:t xml:space="preserve">性别:  </w:t>
      </w:r>
    </w:p>
    <w:p>
      <w:r>
        <w:t xml:space="preserve">生年：  </w:t>
      </w:r>
    </w:p>
    <w:p>
      <w:r>
        <w:t xml:space="preserve">籍贯:  </w:t>
      </w:r>
    </w:p>
    <w:p>
      <w:r>
        <w:t xml:space="preserve">学历:  </w:t>
      </w:r>
    </w:p>
    <w:p>
      <w:r>
        <w:t xml:space="preserve">简历:  </w:t>
        <w:br/>
        <w:t>邓永明，现任广东省茂名市化州市委书记。</w:t>
        <w:br/>
      </w:r>
    </w:p>
    <w:p/>
    <w:p>
      <w:pPr>
        <w:pStyle w:val="Heading3"/>
      </w:pPr>
      <w:r>
        <w:t xml:space="preserve">广东省  茂名市  信宜市  </w:t>
      </w:r>
    </w:p>
    <w:p>
      <w:r>
        <w:rPr>
          <w:i/>
        </w:rPr>
        <w:t>邓惠林    广东省茂名市信宜市市长</w:t>
      </w:r>
    </w:p>
    <w:p>
      <w:r>
        <w:t>性别:  男</w:t>
      </w:r>
    </w:p>
    <w:p>
      <w:r>
        <w:t xml:space="preserve">生年：  </w:t>
      </w:r>
    </w:p>
    <w:p>
      <w:r>
        <w:t xml:space="preserve">籍贯:  </w:t>
      </w:r>
    </w:p>
    <w:p>
      <w:r>
        <w:t xml:space="preserve">学历:  </w:t>
      </w:r>
    </w:p>
    <w:p>
      <w:r>
        <w:t xml:space="preserve">简历:  </w:t>
        <w:br/>
        <w:t>邓惠林，现任广东省茂名市信宜市委副书记，市人民政府市长、党组书记。主持市政府全面工作，兼管市府办、人事编制、审计、监察工作。</w:t>
        <w:br/>
      </w:r>
    </w:p>
    <w:p/>
    <w:p>
      <w:pPr>
        <w:pStyle w:val="Heading3"/>
      </w:pPr>
      <w:r>
        <w:t xml:space="preserve">广东省  茂名市  信宜市  </w:t>
      </w:r>
    </w:p>
    <w:p>
      <w:r>
        <w:rPr>
          <w:i/>
        </w:rPr>
        <w:t>黄玉华    广东省茂名市信宜市委书记</w:t>
      </w:r>
    </w:p>
    <w:p>
      <w:r>
        <w:t>性别:  女</w:t>
      </w:r>
    </w:p>
    <w:p>
      <w:r>
        <w:t>生年：  1965年07月</w:t>
      </w:r>
    </w:p>
    <w:p>
      <w:r>
        <w:t>籍贯:  广东茂名</w:t>
      </w:r>
    </w:p>
    <w:p>
      <w:r>
        <w:t xml:space="preserve">学历:  </w:t>
      </w:r>
    </w:p>
    <w:p>
      <w:r>
        <w:t xml:space="preserve">简历:  </w:t>
        <w:br/>
        <w:t>黄玉华，现任广东省茂名市信宜市委书记、市人大常委会主任、党组书记。负责市委、市人大常委会的全面工作。</w:t>
        <w:br/>
      </w:r>
    </w:p>
    <w:p/>
    <w:p>
      <w:pPr>
        <w:pStyle w:val="Heading3"/>
      </w:pPr>
      <w:r>
        <w:t xml:space="preserve">广东省  肇庆市  端州区  </w:t>
      </w:r>
    </w:p>
    <w:p>
      <w:r>
        <w:rPr>
          <w:i/>
        </w:rPr>
        <w:t>刘庆良    广东省肇庆市端州区区长</w:t>
      </w:r>
    </w:p>
    <w:p>
      <w:r>
        <w:t>性别:  男</w:t>
      </w:r>
    </w:p>
    <w:p>
      <w:r>
        <w:t>生年：  1965年04月</w:t>
      </w:r>
    </w:p>
    <w:p>
      <w:r>
        <w:t>籍贯:  广东广宁</w:t>
      </w:r>
    </w:p>
    <w:p>
      <w:r>
        <w:t>学历:  硕士</w:t>
      </w:r>
    </w:p>
    <w:p>
      <w:r>
        <w:t xml:space="preserve">简历:  </w:t>
        <w:br/>
        <w:t>刘庆良，男，汉族，1965年4月出生，广东省广宁县人，文化程度研究生，1983年7月参加工作，1985年7月加入中国共产党，现任端州区委副书记、区人民政府区长，主持区政府全面工作。抓好区政府党组工作。分管审计工作。</w:t>
        <w:br/>
      </w:r>
    </w:p>
    <w:p/>
    <w:p>
      <w:pPr>
        <w:pStyle w:val="Heading3"/>
      </w:pPr>
      <w:r>
        <w:t xml:space="preserve">广东省  肇庆市  端州区  </w:t>
      </w:r>
    </w:p>
    <w:p>
      <w:r>
        <w:rPr>
          <w:i/>
        </w:rPr>
        <w:t>吴宪平    广东省肇庆市端州区委书记</w:t>
      </w:r>
    </w:p>
    <w:p>
      <w:r>
        <w:t>性别:  男</w:t>
      </w:r>
    </w:p>
    <w:p>
      <w:r>
        <w:t>生年：  1964年02月</w:t>
      </w:r>
    </w:p>
    <w:p>
      <w:r>
        <w:t>籍贯:  广东广宁</w:t>
      </w:r>
    </w:p>
    <w:p>
      <w:r>
        <w:t>学历:  硕士</w:t>
      </w:r>
    </w:p>
    <w:p>
      <w:r>
        <w:t xml:space="preserve">简历:  </w:t>
        <w:br/>
        <w:t>吴宪平，男，汉族，1964年2月出生，广东省广宁县人，文化程度省社科院研究生，1986年7月参加工作，1986年4月加入中国共产党，政工师职称。现任端州区委书记，人大常委会主任、党组书记。主持区委全面工作。</w:t>
        <w:br/>
      </w:r>
    </w:p>
    <w:p/>
    <w:p>
      <w:pPr>
        <w:pStyle w:val="Heading3"/>
      </w:pPr>
      <w:r>
        <w:t xml:space="preserve">广东省  肇庆市  鼎湖区  </w:t>
      </w:r>
    </w:p>
    <w:p>
      <w:r>
        <w:rPr>
          <w:i/>
        </w:rPr>
        <w:t>陈宇航    广东省肇庆市鼎湖区区长</w:t>
      </w:r>
    </w:p>
    <w:p>
      <w:r>
        <w:t>性别:  男</w:t>
      </w:r>
    </w:p>
    <w:p>
      <w:r>
        <w:t xml:space="preserve">生年：  </w:t>
      </w:r>
    </w:p>
    <w:p>
      <w:r>
        <w:t xml:space="preserve">籍贯:  </w:t>
      </w:r>
    </w:p>
    <w:p>
      <w:r>
        <w:t xml:space="preserve">学历:  </w:t>
      </w:r>
    </w:p>
    <w:p>
      <w:r>
        <w:t xml:space="preserve">简历:  </w:t>
        <w:br/>
        <w:t>陈宇航，现任广东省肇庆市鼎湖区区长</w:t>
        <w:br/>
      </w:r>
    </w:p>
    <w:p/>
    <w:p>
      <w:pPr>
        <w:pStyle w:val="Heading3"/>
      </w:pPr>
      <w:r>
        <w:t xml:space="preserve">广东省  肇庆市  鼎湖区  </w:t>
      </w:r>
    </w:p>
    <w:p>
      <w:r>
        <w:rPr>
          <w:i/>
        </w:rPr>
        <w:t>李奔    广东省肇庆市鼎湖区委书记</w:t>
      </w:r>
    </w:p>
    <w:p>
      <w:r>
        <w:t xml:space="preserve">性别:  </w:t>
      </w:r>
    </w:p>
    <w:p>
      <w:r>
        <w:t xml:space="preserve">生年：  </w:t>
      </w:r>
    </w:p>
    <w:p>
      <w:r>
        <w:t xml:space="preserve">籍贯:  </w:t>
      </w:r>
    </w:p>
    <w:p>
      <w:r>
        <w:t xml:space="preserve">学历:  </w:t>
      </w:r>
    </w:p>
    <w:p>
      <w:r>
        <w:t xml:space="preserve">简历:  </w:t>
        <w:br/>
        <w:t>李奔，现任广东省肇庆市鼎湖区委书记</w:t>
        <w:br/>
      </w:r>
    </w:p>
    <w:p/>
    <w:p>
      <w:pPr>
        <w:pStyle w:val="Heading3"/>
      </w:pPr>
      <w:r>
        <w:t xml:space="preserve">广东省  肇庆市  广宁县  </w:t>
      </w:r>
    </w:p>
    <w:p>
      <w:r>
        <w:rPr>
          <w:i/>
        </w:rPr>
        <w:t>袁海平    广东省肇庆市广宁县县长</w:t>
      </w:r>
    </w:p>
    <w:p>
      <w:r>
        <w:t xml:space="preserve">性别:  </w:t>
      </w:r>
    </w:p>
    <w:p>
      <w:r>
        <w:t xml:space="preserve">生年：  </w:t>
      </w:r>
    </w:p>
    <w:p>
      <w:r>
        <w:t xml:space="preserve">籍贯:  </w:t>
      </w:r>
    </w:p>
    <w:p>
      <w:r>
        <w:t xml:space="preserve">学历:  </w:t>
      </w:r>
    </w:p>
    <w:p>
      <w:r>
        <w:t xml:space="preserve">简历:  </w:t>
        <w:br/>
        <w:t>袁海平，现任广东省肇庆市广宁县县长</w:t>
        <w:br/>
      </w:r>
    </w:p>
    <w:p/>
    <w:p>
      <w:pPr>
        <w:pStyle w:val="Heading3"/>
      </w:pPr>
      <w:r>
        <w:t xml:space="preserve">广东省  肇庆市  广宁县  </w:t>
      </w:r>
    </w:p>
    <w:p>
      <w:r>
        <w:rPr>
          <w:i/>
        </w:rPr>
        <w:t>张桂洪    广东省肇庆市广宁县委书记</w:t>
      </w:r>
    </w:p>
    <w:p>
      <w:r>
        <w:t xml:space="preserve">性别:  </w:t>
      </w:r>
    </w:p>
    <w:p>
      <w:r>
        <w:t xml:space="preserve">生年：  </w:t>
      </w:r>
    </w:p>
    <w:p>
      <w:r>
        <w:t xml:space="preserve">籍贯:  </w:t>
      </w:r>
    </w:p>
    <w:p>
      <w:r>
        <w:t xml:space="preserve">学历:  </w:t>
      </w:r>
    </w:p>
    <w:p>
      <w:r>
        <w:t xml:space="preserve">简历:  </w:t>
        <w:br/>
        <w:t>张桂洪，现任广东省肇庆市广宁县委书记</w:t>
        <w:br/>
      </w:r>
    </w:p>
    <w:p/>
    <w:p>
      <w:pPr>
        <w:pStyle w:val="Heading3"/>
      </w:pPr>
      <w:r>
        <w:t xml:space="preserve">广东省  肇庆市  怀集县  </w:t>
      </w:r>
    </w:p>
    <w:p>
      <w:r>
        <w:rPr>
          <w:i/>
        </w:rPr>
        <w:t>刘卫红    广东省肇庆市怀集县县长</w:t>
      </w:r>
    </w:p>
    <w:p>
      <w:r>
        <w:t xml:space="preserve">性别:  </w:t>
      </w:r>
    </w:p>
    <w:p>
      <w:r>
        <w:t xml:space="preserve">生年：  </w:t>
      </w:r>
    </w:p>
    <w:p>
      <w:r>
        <w:t xml:space="preserve">籍贯:  </w:t>
      </w:r>
    </w:p>
    <w:p>
      <w:r>
        <w:t xml:space="preserve">学历:  </w:t>
      </w:r>
    </w:p>
    <w:p>
      <w:r>
        <w:t xml:space="preserve">简历:  </w:t>
        <w:br/>
        <w:t>刘卫红，现任广东省肇庆市怀集县县长</w:t>
        <w:br/>
      </w:r>
    </w:p>
    <w:p/>
    <w:p>
      <w:pPr>
        <w:pStyle w:val="Heading3"/>
      </w:pPr>
      <w:r>
        <w:t xml:space="preserve">广东省  肇庆市  怀集县  </w:t>
      </w:r>
    </w:p>
    <w:p>
      <w:r>
        <w:rPr>
          <w:i/>
        </w:rPr>
        <w:t>江森源    广东省肇庆市怀集县委书记</w:t>
      </w:r>
    </w:p>
    <w:p>
      <w:r>
        <w:t xml:space="preserve">性别:  </w:t>
      </w:r>
    </w:p>
    <w:p>
      <w:r>
        <w:t xml:space="preserve">生年：  </w:t>
      </w:r>
    </w:p>
    <w:p>
      <w:r>
        <w:t xml:space="preserve">籍贯:  </w:t>
      </w:r>
    </w:p>
    <w:p>
      <w:r>
        <w:t xml:space="preserve">学历:  </w:t>
      </w:r>
    </w:p>
    <w:p>
      <w:r>
        <w:t xml:space="preserve">简历:  </w:t>
        <w:br/>
        <w:t>江森源，现任广东省肇庆市怀集县委书记</w:t>
        <w:br/>
      </w:r>
    </w:p>
    <w:p/>
    <w:p>
      <w:pPr>
        <w:pStyle w:val="Heading3"/>
      </w:pPr>
      <w:r>
        <w:t xml:space="preserve">广东省  肇庆市  封开县  </w:t>
      </w:r>
    </w:p>
    <w:p>
      <w:r>
        <w:rPr>
          <w:i/>
        </w:rPr>
        <w:t>黄学武    广东省肇庆市封开县委书记、县长</w:t>
      </w:r>
    </w:p>
    <w:p>
      <w:r>
        <w:t>性别:  男</w:t>
      </w:r>
    </w:p>
    <w:p>
      <w:r>
        <w:t xml:space="preserve">生年：  </w:t>
      </w:r>
    </w:p>
    <w:p>
      <w:r>
        <w:t xml:space="preserve">籍贯:  </w:t>
      </w:r>
    </w:p>
    <w:p>
      <w:r>
        <w:t xml:space="preserve">学历:  </w:t>
      </w:r>
    </w:p>
    <w:p>
      <w:r>
        <w:t xml:space="preserve">简历:  </w:t>
        <w:br/>
        <w:t>黄学武，现任广东省肇庆市封开县委书记、县长，粤桂合作特别试验区（肇庆）党工副书记，管委会主任。（人民网资料 截至8月12日）</w:t>
        <w:br/>
      </w:r>
    </w:p>
    <w:p/>
    <w:p>
      <w:pPr>
        <w:pStyle w:val="Heading3"/>
      </w:pPr>
      <w:r>
        <w:t xml:space="preserve">广东省  肇庆市  封开县  </w:t>
      </w:r>
    </w:p>
    <w:p>
      <w:r>
        <w:rPr>
          <w:i/>
        </w:rPr>
        <w:t>黄学武    广东省肇庆市封开县委书记、县长</w:t>
      </w:r>
    </w:p>
    <w:p>
      <w:r>
        <w:t>性别:  男</w:t>
      </w:r>
    </w:p>
    <w:p>
      <w:r>
        <w:t xml:space="preserve">生年：  </w:t>
      </w:r>
    </w:p>
    <w:p>
      <w:r>
        <w:t xml:space="preserve">籍贯:  </w:t>
      </w:r>
    </w:p>
    <w:p>
      <w:r>
        <w:t xml:space="preserve">学历:  </w:t>
      </w:r>
    </w:p>
    <w:p>
      <w:r>
        <w:t xml:space="preserve">简历:  </w:t>
        <w:br/>
        <w:t>黄学武，现任广东省肇庆市封开县委书记、县长，粤桂合作特别试验区（肇庆）党工副书记，管委会主任。（人民网资料 截至8月12日）</w:t>
        <w:br/>
      </w:r>
    </w:p>
    <w:p/>
    <w:p>
      <w:pPr>
        <w:pStyle w:val="Heading3"/>
      </w:pPr>
      <w:r>
        <w:t xml:space="preserve">广东省  肇庆市  德庆县  </w:t>
      </w:r>
    </w:p>
    <w:p>
      <w:r>
        <w:rPr>
          <w:i/>
        </w:rPr>
        <w:t>朱宜华    广东省肇庆市德庆县县长</w:t>
      </w:r>
    </w:p>
    <w:p>
      <w:r>
        <w:t>性别:  女</w:t>
      </w:r>
    </w:p>
    <w:p>
      <w:r>
        <w:t xml:space="preserve">生年：  </w:t>
      </w:r>
    </w:p>
    <w:p>
      <w:r>
        <w:t xml:space="preserve">籍贯:  </w:t>
      </w:r>
    </w:p>
    <w:p>
      <w:r>
        <w:t xml:space="preserve">学历:  </w:t>
      </w:r>
    </w:p>
    <w:p>
      <w:r>
        <w:t xml:space="preserve">简历:  </w:t>
        <w:br/>
        <w:t>朱宜华，现任广东省肇庆市德庆县县长</w:t>
        <w:br/>
      </w:r>
    </w:p>
    <w:p/>
    <w:p>
      <w:pPr>
        <w:pStyle w:val="Heading3"/>
      </w:pPr>
      <w:r>
        <w:t xml:space="preserve">广东省  肇庆市  德庆县  </w:t>
      </w:r>
    </w:p>
    <w:p>
      <w:r>
        <w:rPr>
          <w:i/>
        </w:rPr>
        <w:t>梁为东    广东省肇庆市德庆县委书记</w:t>
      </w:r>
    </w:p>
    <w:p>
      <w:r>
        <w:t xml:space="preserve">性别:  </w:t>
      </w:r>
    </w:p>
    <w:p>
      <w:r>
        <w:t xml:space="preserve">生年：  </w:t>
      </w:r>
    </w:p>
    <w:p>
      <w:r>
        <w:t xml:space="preserve">籍贯:  </w:t>
      </w:r>
    </w:p>
    <w:p>
      <w:r>
        <w:t xml:space="preserve">学历:  </w:t>
      </w:r>
    </w:p>
    <w:p>
      <w:r>
        <w:t xml:space="preserve">简历:  </w:t>
        <w:br/>
        <w:t>梁为东，现任广东省肇庆市德庆县委书记</w:t>
        <w:br/>
      </w:r>
    </w:p>
    <w:p/>
    <w:p>
      <w:pPr>
        <w:pStyle w:val="Heading3"/>
      </w:pPr>
      <w:r>
        <w:t xml:space="preserve">广东省  肇庆市  高要市  </w:t>
      </w:r>
    </w:p>
    <w:p>
      <w:r>
        <w:rPr>
          <w:i/>
        </w:rPr>
        <w:t>江启宁    广东省肇庆市高要市市长</w:t>
      </w:r>
    </w:p>
    <w:p>
      <w:r>
        <w:t xml:space="preserve">性别:  </w:t>
      </w:r>
    </w:p>
    <w:p>
      <w:r>
        <w:t xml:space="preserve">生年：  </w:t>
      </w:r>
    </w:p>
    <w:p>
      <w:r>
        <w:t xml:space="preserve">籍贯:  </w:t>
      </w:r>
    </w:p>
    <w:p>
      <w:r>
        <w:t xml:space="preserve">学历:  </w:t>
      </w:r>
    </w:p>
    <w:p>
      <w:r>
        <w:t xml:space="preserve">简历:  </w:t>
        <w:br/>
        <w:t>江启宁，现任广东省肇庆市高要市市长</w:t>
        <w:br/>
      </w:r>
    </w:p>
    <w:p/>
    <w:p>
      <w:pPr>
        <w:pStyle w:val="Heading3"/>
      </w:pPr>
      <w:r>
        <w:t xml:space="preserve">广东省  肇庆市  高要市  </w:t>
      </w:r>
    </w:p>
    <w:p>
      <w:r>
        <w:rPr>
          <w:i/>
        </w:rPr>
        <w:t>施东红    广东省肇庆市高要市委书记</w:t>
      </w:r>
    </w:p>
    <w:p>
      <w:r>
        <w:t xml:space="preserve">性别:  </w:t>
      </w:r>
    </w:p>
    <w:p>
      <w:r>
        <w:t xml:space="preserve">生年：  </w:t>
      </w:r>
    </w:p>
    <w:p>
      <w:r>
        <w:t xml:space="preserve">籍贯:  </w:t>
      </w:r>
    </w:p>
    <w:p>
      <w:r>
        <w:t xml:space="preserve">学历:  </w:t>
      </w:r>
    </w:p>
    <w:p>
      <w:r>
        <w:t xml:space="preserve">简历:  </w:t>
        <w:br/>
        <w:t>施东红，现任广东省肇庆市高要市委书记</w:t>
        <w:br/>
      </w:r>
    </w:p>
    <w:p/>
    <w:p>
      <w:pPr>
        <w:pStyle w:val="Heading3"/>
      </w:pPr>
      <w:r>
        <w:t xml:space="preserve">广东省  肇庆市  四会市  </w:t>
      </w:r>
    </w:p>
    <w:p>
      <w:r>
        <w:rPr>
          <w:i/>
        </w:rPr>
        <w:t>刘泾波    广东省肇庆市四会市市长</w:t>
      </w:r>
    </w:p>
    <w:p>
      <w:r>
        <w:t xml:space="preserve">性别:  </w:t>
      </w:r>
    </w:p>
    <w:p>
      <w:r>
        <w:t xml:space="preserve">生年：  </w:t>
      </w:r>
    </w:p>
    <w:p>
      <w:r>
        <w:t xml:space="preserve">籍贯:  </w:t>
      </w:r>
    </w:p>
    <w:p>
      <w:r>
        <w:t xml:space="preserve">学历:  </w:t>
      </w:r>
    </w:p>
    <w:p>
      <w:r>
        <w:t xml:space="preserve">简历:  </w:t>
        <w:br/>
        <w:t>刘泾波，曾任广东省肇庆市鼎湖区区长，现任广东省肇庆市四会市市长</w:t>
        <w:br/>
      </w:r>
    </w:p>
    <w:p/>
    <w:p>
      <w:pPr>
        <w:pStyle w:val="Heading3"/>
      </w:pPr>
      <w:r>
        <w:t xml:space="preserve">广东省  肇庆市  四会市  </w:t>
      </w:r>
    </w:p>
    <w:p>
      <w:r>
        <w:rPr>
          <w:i/>
        </w:rPr>
        <w:t>袁鹏然    广东省肇庆市四会市委书记</w:t>
      </w:r>
    </w:p>
    <w:p>
      <w:r>
        <w:t>性别:  男</w:t>
      </w:r>
    </w:p>
    <w:p>
      <w:r>
        <w:t>生年：  1969年10月</w:t>
      </w:r>
    </w:p>
    <w:p>
      <w:r>
        <w:t>籍贯:  广东怀集</w:t>
      </w:r>
    </w:p>
    <w:p>
      <w:r>
        <w:t xml:space="preserve">学历:  </w:t>
      </w:r>
    </w:p>
    <w:p>
      <w:r>
        <w:t xml:space="preserve">简历:  </w:t>
        <w:br/>
        <w:t>袁鹏然，现任广东省肇庆市四会市委书记</w:t>
        <w:br/>
      </w:r>
    </w:p>
    <w:p/>
    <w:p>
      <w:pPr>
        <w:pStyle w:val="Heading3"/>
      </w:pPr>
      <w:r>
        <w:t xml:space="preserve">广东省  惠州市  惠城区  </w:t>
      </w:r>
    </w:p>
    <w:p>
      <w:r>
        <w:rPr>
          <w:i/>
        </w:rPr>
        <w:t>林利育    广东省惠州市惠城区区长</w:t>
      </w:r>
    </w:p>
    <w:p>
      <w:r>
        <w:t>性别:  男</w:t>
      </w:r>
    </w:p>
    <w:p>
      <w:r>
        <w:t>生年：  1972年07月</w:t>
      </w:r>
    </w:p>
    <w:p>
      <w:r>
        <w:t>籍贯:  广东陆丰</w:t>
      </w:r>
    </w:p>
    <w:p>
      <w:r>
        <w:t xml:space="preserve">学历:  </w:t>
      </w:r>
    </w:p>
    <w:p>
      <w:r>
        <w:t xml:space="preserve">简历:  </w:t>
        <w:br/>
        <w:t>林利育，男，汉族，1972年8月出生，广东陆丰人，1995年6月加入中国共产党，1992年7月参加工作，华南农业大学农业推广专业毕业，硕士学历。</w:t>
        <w:br/>
        <w:br/>
        <w:t>现任中共惠城区委副书记、惠城区人民政府区长。</w:t>
        <w:br/>
        <w:br/>
        <w:t>1990.09—1992.07  暨南大学行政管理专业学习；</w:t>
        <w:br/>
        <w:br/>
        <w:t>1992.07—1994.07  共青团惠州市委员会学校部干事；</w:t>
        <w:br/>
        <w:br/>
        <w:t>1994.07—1995.02  共青团惠州市委员会办公室副主任；</w:t>
        <w:br/>
        <w:br/>
        <w:t>1995.02—1999.07  共青团惠州市委员会团务部副部长（期间：1997.04—1999.03挂职任惠阳市陈江镇党委副书记，1994.09—1996.12参加广东省委党校经济管理专业函授本科班学习并毕业）；</w:t>
        <w:br/>
        <w:br/>
        <w:t>1999.07—2000.06  共青团惠州市委员会办公室主任（期间：2000.03—2000.06抽调到市直党群系统“三讲”办工作）；</w:t>
        <w:br/>
        <w:br/>
        <w:t>2000.06—2001.10  中共惠州市委组织部干部一科副科长、主任科员；</w:t>
        <w:br/>
        <w:br/>
        <w:t>2001.10—2003.04  中共惠州市委组织部干部科副科长、主任科员；</w:t>
        <w:br/>
        <w:br/>
        <w:t>2003.04— 2004.01 中共惠州市委组织部培训科科长；</w:t>
        <w:br/>
        <w:br/>
        <w:t>2004.01—2007.03  中共惠州市委组织部秘书科科长；</w:t>
        <w:br/>
        <w:br/>
        <w:t>2007.03—2007.04  中共惠城区委常委；</w:t>
        <w:br/>
        <w:br/>
        <w:t xml:space="preserve">2007.04—2011.11 中共惠城区委常委、组织部长；    </w:t>
        <w:br/>
        <w:br/>
        <w:t>2011.11—2013.11 中共惠城区委常委、常务副区长（期间：2010.04—2012.06 参加华南农业大学农业推广专业学习并取得硕士学位）；</w:t>
        <w:br/>
        <w:br/>
        <w:t>2013.11—2013.12 中共惠城区委副书记；</w:t>
        <w:br/>
        <w:br/>
        <w:t>2013.12—2014.09 中共惠城区委副书记、区委党校校长、区社工委主任；</w:t>
        <w:br/>
        <w:br/>
        <w:t>2014.09—2015.03 中共惠城区委副书记、副区长代理区长；</w:t>
        <w:br/>
        <w:br/>
        <w:t>2015.03—        中共惠城区委副书记、区长。</w:t>
        <w:br/>
      </w:r>
    </w:p>
    <w:p/>
    <w:p>
      <w:pPr>
        <w:pStyle w:val="Heading3"/>
      </w:pPr>
      <w:r>
        <w:t xml:space="preserve">广东省  惠州市  惠城区  </w:t>
      </w:r>
    </w:p>
    <w:p>
      <w:r>
        <w:rPr>
          <w:i/>
        </w:rPr>
        <w:t>黄干强    广东省惠州市惠城区委书记</w:t>
      </w:r>
    </w:p>
    <w:p>
      <w:r>
        <w:t>性别:  男</w:t>
      </w:r>
    </w:p>
    <w:p>
      <w:r>
        <w:t>生年：  1958年09月</w:t>
      </w:r>
    </w:p>
    <w:p>
      <w:r>
        <w:t>籍贯:  广东龙川</w:t>
      </w:r>
    </w:p>
    <w:p>
      <w:r>
        <w:t>学历:  研究生</w:t>
      </w:r>
    </w:p>
    <w:p>
      <w:r>
        <w:t xml:space="preserve">简历:  </w:t>
        <w:br/>
        <w:t>黄干强，男，广东龙川人，汉族，1958年9月生，广东省委党校经济专业毕业，学历在职研究生。1975年10月参加工作，1987年1月加入中国共产党。现任中共惠城区委书记、区人大常委会主任。</w:t>
        <w:br/>
        <w:br/>
        <w:t>1975年10月后，参加惠州市桥东知青农场知青；</w:t>
        <w:br/>
        <w:br/>
        <w:t>1979年9月后，在惠州师范读书；</w:t>
        <w:br/>
        <w:br/>
        <w:t>1981年7月后，任惠州市第十一小学教师、教导主任(1982年9月至1985年7月参加惠州教育学院中文专业函授大专班学习并毕业)；</w:t>
        <w:br/>
        <w:br/>
        <w:t>1986年7月后，任中共惠城区委宣传部干事；</w:t>
        <w:br/>
        <w:br/>
        <w:t>1988年12月后，任河南岸镇政府负责人、副镇长；</w:t>
        <w:br/>
        <w:br/>
        <w:t>1991年10月后，任河南岸镇党委副书记、镇长(1996年9月至1999年7月参加省委党校经济专业在职研究生班学习并毕业)；</w:t>
        <w:br/>
        <w:br/>
        <w:t>1998年5月后，任河南岸镇党委书记；</w:t>
        <w:br/>
        <w:br/>
        <w:t>2000年3月后，任中共惠城区委常委、河南岸镇党委书记；</w:t>
        <w:br/>
        <w:br/>
        <w:t>2000年10月后，任中共惠城区委常委；</w:t>
        <w:br/>
        <w:br/>
        <w:t>2003年4月后，任中共惠城区委常委、区人民政府常务副区长；2007年1月后，任中共惠城区委副书记、区人民政府常务副区长；2007年2月后，任中共惠城区委副书记、区人民政府代区长；2007年3月，任中共惠城区委副书记、区人民政府区长；2010年12月后，任中共惠城区委书记、区人民政府区长；2011年2月后，任中共惠城区委书记；2011年3月后，任中共惠城区委书记、区人大常委会主任。</w:t>
        <w:br/>
        <w:br/>
        <w:t>中共惠城区第四、五、六届委员会委员、常委。</w:t>
        <w:br/>
      </w:r>
    </w:p>
    <w:p/>
    <w:p>
      <w:pPr>
        <w:pStyle w:val="Heading3"/>
      </w:pPr>
      <w:r>
        <w:t xml:space="preserve">广东省  惠州市  惠阳区  </w:t>
      </w:r>
    </w:p>
    <w:p>
      <w:r>
        <w:rPr>
          <w:i/>
        </w:rPr>
        <w:t>胡斯平    广东省惠州市惠阳区区长</w:t>
      </w:r>
    </w:p>
    <w:p>
      <w:r>
        <w:t>性别:  男</w:t>
      </w:r>
    </w:p>
    <w:p>
      <w:r>
        <w:t>生年：  1972年01月</w:t>
      </w:r>
    </w:p>
    <w:p>
      <w:r>
        <w:t>籍贯:  广东河源</w:t>
      </w:r>
    </w:p>
    <w:p>
      <w:r>
        <w:t>学历:  博士</w:t>
      </w:r>
    </w:p>
    <w:p>
      <w:r>
        <w:t xml:space="preserve">简历:  </w:t>
        <w:br/>
        <w:t>胡斯平  男，广东河源人，汉族，1972年1月出生，武汉大学公共经济管理专业毕业，在职研究生学历，博士学位，1994年7月参加工作，1998年12月加入中国共产党。现任惠阳区委副书记，区政府区长、党组书记。</w:t>
        <w:br/>
        <w:br/>
        <w:t>1990年9月后，在华南农业大学建筑系工业与民用建筑专业学习并毕业；</w:t>
        <w:br/>
        <w:br/>
        <w:t>1994年7月后，任惠州市乡镇企业房地产开发公司工程开发部业务主办；</w:t>
        <w:br/>
        <w:br/>
        <w:t>1998年3月后，在桥东企业集团公司工作；</w:t>
        <w:br/>
        <w:br/>
        <w:t>1998年11月后，任惠城区桥东办事处党政办副主任兼精神文明办主任；</w:t>
        <w:br/>
        <w:br/>
        <w:t>1999年6月后，任惠城区桥东办事处副主任（期间：1999年7月至2000年12月兼任党政办主任）；</w:t>
        <w:br/>
        <w:br/>
        <w:t>2000年12月后，任惠城区桥东办事处党委副书记、主任；</w:t>
        <w:br/>
        <w:br/>
        <w:t>2001年12月后，任惠城区桥东办事处党委书记；</w:t>
        <w:br/>
        <w:br/>
        <w:t>2003年10月后，任惠城区桥东街道党工委书记；</w:t>
        <w:br/>
        <w:br/>
        <w:t>2005年5月后，任惠城区副区长；</w:t>
        <w:br/>
        <w:br/>
        <w:t>2008年1月后，任惠州市公用事业管理局局长（期间：</w:t>
        <w:br/>
        <w:br/>
        <w:t>2006年4月至2008年7月参加北京大学光华管理学院工商管理专业硕士研究生班学习并毕业，获硕士学位；</w:t>
        <w:br/>
        <w:br/>
        <w:t>2008年9月至2011年6月参加武汉大学公共经济管理专业博士研究生班学习并毕业，获博士学位；2010年12月至2012年1月挂任惠州市政府市长助理）；</w:t>
        <w:br/>
        <w:br/>
        <w:t>2012年2月后，任惠阳区委副书记，区政府代区长；</w:t>
        <w:br/>
        <w:br/>
        <w:t>2012年3月后，任惠阳区委副书记、区政府区长；</w:t>
        <w:br/>
        <w:br/>
        <w:t>2012年6月后，任惠阳区委副书记，区政府区长、党组书记。惠州市十届市委委员，惠州市第九、十次党代会代表，惠州市十一届人大代表，惠阳区四届区委委员。</w:t>
        <w:br/>
      </w:r>
    </w:p>
    <w:p/>
    <w:p>
      <w:pPr>
        <w:pStyle w:val="Heading3"/>
      </w:pPr>
      <w:r>
        <w:t xml:space="preserve">广东省  惠州市  惠阳区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惠州市  博罗县  </w:t>
      </w:r>
    </w:p>
    <w:p>
      <w:r>
        <w:rPr>
          <w:i/>
        </w:rPr>
        <w:t>江菊莲    广东省惠州市博罗县县长</w:t>
      </w:r>
    </w:p>
    <w:p>
      <w:r>
        <w:t>性别:  女</w:t>
      </w:r>
    </w:p>
    <w:p>
      <w:r>
        <w:t>生年：  1969年09月</w:t>
      </w:r>
    </w:p>
    <w:p>
      <w:r>
        <w:t>籍贯:  广东陆河</w:t>
      </w:r>
    </w:p>
    <w:p>
      <w:r>
        <w:t>学历:  研究生</w:t>
      </w:r>
    </w:p>
    <w:p>
      <w:r>
        <w:t xml:space="preserve">简历:  </w:t>
        <w:br/>
        <w:t>江菊莲，女，汉族，生于1969年9月，广东省陆河县人，1989年1月加入中国共产党，1990年7月参加工作，学历研究生，现任中共博罗县委副书记、县人民政府县长、党组书记。</w:t>
        <w:br/>
        <w:br/>
        <w:t>1987年9月至1990年7月，在惠阳师范专科学校物理系读书；</w:t>
        <w:br/>
        <w:br/>
        <w:t>1990年7月后，在惠州大学团委、学生处工作，1995年5月起任学生处主任科员（其间：1992年4月至12月，参加省高校工委、高教厅在中山大学举办的思想政治教育研究生课程班学习；</w:t>
        <w:br/>
        <w:br/>
        <w:t>1994年6月至1997年12月，参加中山大学哲学专业本科班学习并毕业）；</w:t>
        <w:br/>
        <w:br/>
        <w:t>2001年7月后，任惠州学院团委副书记（副处级）；</w:t>
        <w:br/>
        <w:br/>
        <w:t>2002年10月后，任博罗县人民政府副县长（其间：2004年9月至2007年7月，参加中央党校经济学专业研究生班学习并毕业）；</w:t>
        <w:br/>
        <w:br/>
        <w:t>2006年11月后，任中共博罗县委常委、组织部部长；2009年6月后，任中共博罗县委常委、县人民政府常务副县长；</w:t>
        <w:br/>
        <w:br/>
        <w:t>2012年2月后，任中共博罗县委副书记、县人民政府常务副县长（主持县政府全面工作）、党组书记；</w:t>
        <w:br/>
        <w:br/>
        <w:t>2012年3月后，任中共博罗县委副书记、县人民政府县长、党组书记。</w:t>
        <w:br/>
        <w:br/>
        <w:t xml:space="preserve">    省十二届人大代表，十届市委委员，市八、九、十次党代会代表，市十一届人大代表，十、十一、十二届县委委员，县十、十一、十二次党代会代表，县十四、十五届人大代表，县六届政协委员。</w:t>
        <w:br/>
      </w:r>
    </w:p>
    <w:p/>
    <w:p>
      <w:pPr>
        <w:pStyle w:val="Heading3"/>
      </w:pPr>
      <w:r>
        <w:t xml:space="preserve">广东省  惠州市  博罗县  </w:t>
      </w:r>
    </w:p>
    <w:p>
      <w:r>
        <w:rPr>
          <w:i/>
        </w:rPr>
        <w:t>徐云枢    广东省惠州市博罗县委书记</w:t>
      </w:r>
    </w:p>
    <w:p>
      <w:r>
        <w:t>性别:  男</w:t>
      </w:r>
    </w:p>
    <w:p>
      <w:r>
        <w:t>生年：  1968年10月</w:t>
      </w:r>
    </w:p>
    <w:p>
      <w:r>
        <w:t>籍贯:  广州惠东</w:t>
      </w:r>
    </w:p>
    <w:p>
      <w:r>
        <w:t>学历:  硕士</w:t>
      </w:r>
    </w:p>
    <w:p>
      <w:r>
        <w:t xml:space="preserve">简历:  </w:t>
        <w:br/>
        <w:t>徐云枢，男，汉族，生于1968年10月，广东省惠东县人，1991年7月加入中国共产党，1986年7月参加工作，学历研究生，硕士学位，现任中共博罗县委书记、县人大常委会主任。</w:t>
        <w:br/>
        <w:br/>
        <w:t>1983年9月至1986年7月，在博罗师范学校读书；</w:t>
        <w:br/>
        <w:br/>
        <w:t>1986年7月后，在惠东县多祝中学任团委副书记</w:t>
        <w:br/>
        <w:br/>
        <w:t>（其间：1986年7月至1988年12月，参加惠州教育学院中文专业大专班学习并毕业）；</w:t>
        <w:br/>
        <w:br/>
        <w:t>1989年8月后，任惠东县教育局团委书记</w:t>
        <w:br/>
        <w:br/>
        <w:t>（其间：1992年9月至1995年7月，参加安徽财贸学院经济管理专业本科班学习并毕业）；</w:t>
        <w:br/>
        <w:br/>
        <w:t>1992年11月后，任惠州市团委青少年宫筹建处干事、副主任</w:t>
        <w:br/>
        <w:br/>
        <w:t>（其间：1994年9月至1998年7月，参加广东省社科院经济学专业研究生班学习并毕业）；</w:t>
        <w:br/>
        <w:br/>
        <w:t>1995年3月后，任博罗县义和镇党委副书记；1995年12月后，任博罗县长宁镇党委副书记、镇长；</w:t>
        <w:br/>
        <w:br/>
        <w:t>1998年11月后，任博罗县长宁镇党委书记；</w:t>
        <w:br/>
        <w:br/>
        <w:t>2001年9月后，任中共博罗县委常委、罗阳镇党委书记</w:t>
        <w:br/>
        <w:br/>
        <w:t>（其间：2002年9月至2005年7月，参加华南农业大学农业推广专业研究生班学习并毕业，获硕士学位）；</w:t>
        <w:br/>
        <w:br/>
        <w:t>2003年4月后，任中共博罗县委常委、组织部部长；2006年10月后，任中共博罗县委常委、县人民政府常务副县长；</w:t>
        <w:br/>
        <w:br/>
        <w:t>2009年2月后，任中共博罗县委副书记、县人民政府常务副县长（主持县政府全面工作）；</w:t>
        <w:br/>
        <w:br/>
        <w:t>2009年3月后，任中共博罗县委副书记、县人民政府县长；</w:t>
        <w:br/>
        <w:br/>
        <w:t>2012年2月后，任中共博罗县委书记；</w:t>
        <w:br/>
        <w:br/>
        <w:t>2012年3月后，任中共博罗县委书记、县人大常委会主任。</w:t>
        <w:br/>
      </w:r>
    </w:p>
    <w:p/>
    <w:p>
      <w:pPr>
        <w:pStyle w:val="Heading3"/>
      </w:pPr>
      <w:r>
        <w:t xml:space="preserve">广东省  惠州市  惠东县  </w:t>
      </w:r>
    </w:p>
    <w:p>
      <w:r>
        <w:rPr>
          <w:i/>
        </w:rPr>
        <w:t>郭武飘    惠东县人民政府县长</w:t>
      </w:r>
    </w:p>
    <w:p>
      <w:r>
        <w:t>性别:  男</w:t>
      </w:r>
    </w:p>
    <w:p>
      <w:r>
        <w:t xml:space="preserve">生年：  </w:t>
      </w:r>
    </w:p>
    <w:p>
      <w:r>
        <w:t>籍贯:  广东惠州</w:t>
      </w:r>
    </w:p>
    <w:p>
      <w:r>
        <w:t xml:space="preserve">学历:  </w:t>
      </w:r>
    </w:p>
    <w:p>
      <w:r>
        <w:t xml:space="preserve">简历:  </w:t>
        <w:br/>
        <w:t>郭武飘，1992年7月参加工作，1995年2月加入中国共产党。</w:t>
        <w:br/>
        <w:br/>
        <w:t>2016年4月，提名为惠东县县长候选人。</w:t>
        <w:br/>
        <w:br/>
        <w:t>2016年6月，任惠东县县长。</w:t>
        <w:br/>
        <w:br/>
        <w:t>（人民网资料 2016年7月）</w:t>
        <w:br/>
      </w:r>
    </w:p>
    <w:p/>
    <w:p>
      <w:pPr>
        <w:pStyle w:val="Heading3"/>
      </w:pPr>
      <w:r>
        <w:t xml:space="preserve">广东省  惠州市  惠东县  </w:t>
      </w:r>
    </w:p>
    <w:p>
      <w:r>
        <w:rPr>
          <w:i/>
        </w:rPr>
        <w:t>林洪    广东省惠州市惠东县委书记</w:t>
      </w:r>
    </w:p>
    <w:p>
      <w:r>
        <w:t>性别:  男</w:t>
      </w:r>
    </w:p>
    <w:p>
      <w:r>
        <w:t>生年：  1966年09月</w:t>
      </w:r>
    </w:p>
    <w:p>
      <w:r>
        <w:t>籍贯:  广东惠州</w:t>
      </w:r>
    </w:p>
    <w:p>
      <w:r>
        <w:t>学历:  研究生</w:t>
      </w:r>
    </w:p>
    <w:p>
      <w:r>
        <w:t xml:space="preserve">简历:  </w:t>
        <w:br/>
        <w:t>林洪，男，1966年9月出生，广东惠州人，汉族，1989年6月参加工作，1993年11月加入中国共产党，学历省委党校在职研究生（广东省委党校经济学专业），哲学学士。现任龙门县委书记、县人大常委会主任。</w:t>
        <w:br/>
        <w:br/>
        <w:t>1985年9月后， 中山大学哲学系马列主义专业学习并毕业；</w:t>
        <w:br/>
        <w:br/>
        <w:t>1989年6月后，佛山报社记者、编辑；</w:t>
        <w:br/>
        <w:br/>
        <w:t>1991年7月后，任惠州市人大常委会办公室综合科科员；</w:t>
        <w:br/>
        <w:br/>
        <w:t>1994年12月后，任惠州市人大常委会办公室综合科副科长（其间：1997.04—1998.12挂任惠东县新庵镇党委副书记；</w:t>
        <w:br/>
        <w:br/>
        <w:t>1996.09—1999.08参加广东省委党校研究生班经济学专业学习并毕业）；</w:t>
        <w:br/>
        <w:br/>
        <w:t>1999年1月后，任惠州市人大常委会办公室秘书科副科长；</w:t>
        <w:br/>
        <w:br/>
        <w:t>1999年5月后，任惠州市人大常委会办公室秘书科科长；</w:t>
        <w:br/>
        <w:br/>
        <w:t>2001年10月后，任惠州市人大常委会办公室副主任；</w:t>
        <w:br/>
        <w:br/>
        <w:t>2003年3月后，任龙门县委常委、县委办公室主任；</w:t>
        <w:br/>
        <w:br/>
        <w:t>2003年9月后，任龙门县委常委、县政府党组成员；</w:t>
        <w:br/>
        <w:br/>
        <w:t>2004年1月后，任龙门县委常委、副县长；</w:t>
        <w:br/>
        <w:br/>
        <w:t>2004年2月后，任龙门县委常委、常务副县长；</w:t>
        <w:br/>
        <w:br/>
        <w:t>2009年2月后，任龙门县委副书记（主持县政府工作）、常务副县长；</w:t>
        <w:br/>
        <w:br/>
        <w:t>2009年4月后，任龙门县委副书记、县长；</w:t>
        <w:br/>
        <w:br/>
        <w:t>2013年12月后，任龙门县委书记、县长；</w:t>
        <w:br/>
        <w:br/>
        <w:t>2014年2月后，任龙门县委书记；</w:t>
        <w:br/>
        <w:br/>
        <w:t>2014年3月-2015年5月，任龙门县委书记、县人大常委会主任。</w:t>
        <w:br/>
        <w:br/>
        <w:t>2015年5月—    任惠东县委书记</w:t>
        <w:br/>
      </w:r>
    </w:p>
    <w:p/>
    <w:p>
      <w:pPr>
        <w:pStyle w:val="Heading3"/>
      </w:pPr>
      <w:r>
        <w:t xml:space="preserve">广东省  惠州市  龙门县  </w:t>
      </w:r>
    </w:p>
    <w:p>
      <w:r>
        <w:rPr>
          <w:i/>
        </w:rPr>
        <w:t>范志益    广东省惠州市龙门县县长</w:t>
      </w:r>
    </w:p>
    <w:p>
      <w:r>
        <w:t>性别:  男</w:t>
      </w:r>
    </w:p>
    <w:p>
      <w:r>
        <w:t>生年：  1966年07月</w:t>
      </w:r>
    </w:p>
    <w:p>
      <w:r>
        <w:t>籍贯:  广东普宁</w:t>
      </w:r>
    </w:p>
    <w:p>
      <w:r>
        <w:t>学历:  硕士</w:t>
      </w:r>
    </w:p>
    <w:p>
      <w:r>
        <w:t xml:space="preserve">简历:  </w:t>
        <w:br/>
        <w:t>范志益，男，1966年7月出生，广东普宁人，汉族，1989年7月参加工作，1988年12月加入中国共产党，学历高级工商管理硕士（中山大学高级管理人员工商管理专业）。现任龙门县委副书记、县长。</w:t>
        <w:br/>
        <w:br/>
        <w:t>1985年9月后，华南理工大学食品科学与工程专业学习并毕业；</w:t>
        <w:br/>
        <w:br/>
        <w:t>1989年7月后，历任惠州食品进出口公司职员、副股长、分公司经理；</w:t>
        <w:br/>
        <w:br/>
        <w:t>1993年12月后，任惠州食品进出口公司驻香港富易达国际发展有限公司董事；</w:t>
        <w:br/>
        <w:br/>
        <w:t>1997年7月后，任惠州市政府驻香港广惠发展有限公司发展部经理兼重庆广惠商务发展公司经理（副科级）；</w:t>
        <w:br/>
        <w:br/>
        <w:t>1998年12月后，任惠州市政府驻香港广惠发展有限公司副总经理（正科级）；</w:t>
        <w:br/>
        <w:br/>
        <w:t>2001年9月后，任惠州市政府驻香港广惠发展有限公司总经理，惠州市广惠集团有限公司董事长、总经理（副处级）；</w:t>
        <w:br/>
        <w:br/>
        <w:t>2003年9月后，任惠州市政府办副主任；2005年8月后，任惠州市政府副秘书长（正处级，其间：2007.03—2007.07参加广东省委党校中青班学习，2008.04—2010.06参加中山大学广东省第二期市厅级领导干部EMBA班学习并毕业）；</w:t>
        <w:br/>
        <w:br/>
        <w:t>2008年10月后，任惠州市经济贸易局党组书记、局长；</w:t>
        <w:br/>
        <w:br/>
        <w:t>2009年12月后，任惠州市经济和信息化局党组书记、局长（其间：2013.08—2013.09参加广东省第14期领导干部美国(斯坦福大学)高级培训班学习）；</w:t>
        <w:br/>
        <w:br/>
        <w:t>2014年2月后，任龙门县委副书记、代县长，</w:t>
        <w:br/>
        <w:br/>
        <w:t>2014年3月后，任龙门县委副书记、县长。</w:t>
        <w:br/>
      </w:r>
    </w:p>
    <w:p/>
    <w:p>
      <w:pPr>
        <w:pStyle w:val="Heading3"/>
      </w:pPr>
      <w:r>
        <w:t xml:space="preserve">广东省  惠州市  龙门县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梅州市  梅江区  </w:t>
      </w:r>
    </w:p>
    <w:p>
      <w:r>
        <w:rPr>
          <w:i/>
        </w:rPr>
        <w:t>肖卫华    广东省梅州市梅江区区长</w:t>
      </w:r>
    </w:p>
    <w:p>
      <w:r>
        <w:t xml:space="preserve">性别:  </w:t>
      </w:r>
    </w:p>
    <w:p>
      <w:r>
        <w:t xml:space="preserve">生年：  </w:t>
      </w:r>
    </w:p>
    <w:p>
      <w:r>
        <w:t xml:space="preserve">籍贯:  </w:t>
      </w:r>
    </w:p>
    <w:p>
      <w:r>
        <w:t xml:space="preserve">学历:  </w:t>
      </w:r>
    </w:p>
    <w:p>
      <w:r>
        <w:t xml:space="preserve">简历:  </w:t>
        <w:br/>
        <w:t>肖卫华，现任广东省梅州市梅江区区长，负责区政府全面工作，分管审计工作。</w:t>
        <w:br/>
      </w:r>
    </w:p>
    <w:p/>
    <w:p>
      <w:pPr>
        <w:pStyle w:val="Heading3"/>
      </w:pPr>
      <w:r>
        <w:t xml:space="preserve">广东省  梅州市  梅江区  </w:t>
      </w:r>
    </w:p>
    <w:p>
      <w:r>
        <w:rPr>
          <w:i/>
        </w:rPr>
        <w:t>潘小韬    广东省梅州市梅江区委书记</w:t>
      </w:r>
    </w:p>
    <w:p>
      <w:r>
        <w:t xml:space="preserve">性别:  </w:t>
      </w:r>
    </w:p>
    <w:p>
      <w:r>
        <w:t xml:space="preserve">生年：  </w:t>
      </w:r>
    </w:p>
    <w:p>
      <w:r>
        <w:t xml:space="preserve">籍贯:  </w:t>
      </w:r>
    </w:p>
    <w:p>
      <w:r>
        <w:t xml:space="preserve">学历:  </w:t>
      </w:r>
    </w:p>
    <w:p>
      <w:r>
        <w:t xml:space="preserve">简历:  </w:t>
        <w:br/>
        <w:t>潘小韬，现任广东省梅州市梅江区委书记。</w:t>
        <w:br/>
      </w:r>
    </w:p>
    <w:p/>
    <w:p>
      <w:pPr>
        <w:pStyle w:val="Heading3"/>
      </w:pPr>
      <w:r>
        <w:t xml:space="preserve">广东省  梅州市  梅县  </w:t>
      </w:r>
    </w:p>
    <w:p>
      <w:r>
        <w:rPr>
          <w:i/>
        </w:rPr>
        <w:t>钟光灵    广东省梅州市梅县县长</w:t>
      </w:r>
    </w:p>
    <w:p>
      <w:r>
        <w:t>性别:  男</w:t>
      </w:r>
    </w:p>
    <w:p>
      <w:r>
        <w:t>生年：  1968年08月</w:t>
      </w:r>
    </w:p>
    <w:p>
      <w:r>
        <w:t>籍贯:  广东梅州</w:t>
      </w:r>
    </w:p>
    <w:p>
      <w:r>
        <w:t>学历:  硕士</w:t>
      </w:r>
    </w:p>
    <w:p>
      <w:r>
        <w:t xml:space="preserve">简历:  </w:t>
        <w:br/>
        <w:t>钟光灵，男，汉族，1968年8月生，蕉岭县人，1990年6月加入中国共产党，1986年7月参加工作，大学学历，农业推广硕士，现任中共梅州市梅县区区委副书记、梅县区人民政府区长。</w:t>
        <w:br/>
        <w:br/>
        <w:t>1983.08-1986.07  在梅州师范学校学习中专毕业；</w:t>
        <w:br/>
        <w:br/>
        <w:t>1986.07-1992.08  任蕉岭县文福镇创兆学校教师、教工团支部书记、少先队大队总辅导员；</w:t>
        <w:br/>
        <w:br/>
        <w:t xml:space="preserve">                   （期间：1988.08-1991.08在嘉应教育学院生化专业学习大专毕业）</w:t>
        <w:br/>
        <w:br/>
        <w:t>1992.08-1993.02  任蕉岭县广福镇党政办资料员；</w:t>
        <w:br/>
        <w:br/>
        <w:t>1993.02-1994.03  历任共青团蕉岭县委员会干事、办公室副主任；</w:t>
        <w:br/>
        <w:br/>
        <w:t>1994.03-1999.02  任蕉岭县委组织部科员；</w:t>
        <w:br/>
        <w:br/>
        <w:t xml:space="preserve">                   （期间：1998.10-1999.12  在华师大教育与经济管理专业学习在职研究生结业）</w:t>
        <w:br/>
        <w:br/>
        <w:t>1999.02-2000.11  任蕉岭县新铺镇党委副书记、纪委书记；</w:t>
        <w:br/>
        <w:br/>
        <w:t>2000.11-2002.01  任蕉岭县蕉城镇党委副书记、镇长；</w:t>
        <w:br/>
        <w:br/>
        <w:t>2002.01-2005.09  任蕉岭县蕉城镇党委书记、人大主席；（期间：2002.08-2004.12  在中央党校经济管理专业学习大学毕业；2005.09-2008.06  在华南农业大学农业推广专业学习，获农业推广硕士学位）</w:t>
        <w:br/>
        <w:br/>
        <w:t>2006.11-2007.03  任蕉岭县县长助理（主任科员）、县政府党组成员；</w:t>
        <w:br/>
        <w:br/>
        <w:t>2007.03-2010.02  任蕉岭县县委常委；（期间2007.07  兼任县委办主任）</w:t>
        <w:br/>
        <w:br/>
        <w:t>2010.02-2011.05  挂任梅州市政府副秘书长、市驻外第三招商专业队队长；</w:t>
        <w:br/>
        <w:br/>
        <w:t>2011.05-2011.09  任梅州高新区管委会副主任（正处级）、党组副书记；</w:t>
        <w:br/>
        <w:br/>
        <w:t>2011.09-2012.02  任梅州高新技术产业园区党工委副书记、管委会主任；</w:t>
        <w:br/>
        <w:br/>
        <w:t>2012.02-2012.09  任梅州高新技术产业园区党工委书记、管委会主任；</w:t>
        <w:br/>
        <w:br/>
        <w:t>2012.09-2013.01  任梅县县委委员、常委、副书记、副县长、代县长；</w:t>
        <w:br/>
        <w:br/>
        <w:t>2013.01-2013.11  任中共梅县县委副书记、梅县人民政府县长；</w:t>
        <w:br/>
        <w:br/>
        <w:t>2013.11至今      任中共梅州市梅县区区委副书记、梅县区人民政府区长。</w:t>
        <w:br/>
      </w:r>
    </w:p>
    <w:p/>
    <w:p>
      <w:pPr>
        <w:pStyle w:val="Heading3"/>
      </w:pPr>
      <w:r>
        <w:t xml:space="preserve">广东省  梅州市  梅县  </w:t>
      </w:r>
    </w:p>
    <w:p>
      <w:r>
        <w:rPr>
          <w:i/>
        </w:rPr>
        <w:t>张文广     广东省梅州市梅县县委书记</w:t>
      </w:r>
    </w:p>
    <w:p>
      <w:r>
        <w:t>性别:  男</w:t>
      </w:r>
    </w:p>
    <w:p>
      <w:r>
        <w:t>生年：  1969年08月</w:t>
      </w:r>
    </w:p>
    <w:p>
      <w:r>
        <w:t>籍贯:  广东五华</w:t>
      </w:r>
    </w:p>
    <w:p>
      <w:r>
        <w:t>学历:  研究生</w:t>
      </w:r>
    </w:p>
    <w:p>
      <w:r>
        <w:t xml:space="preserve">简历:  </w:t>
        <w:br/>
        <w:t>张文广，男，汉族，1969年8月出生，广东五华县人，学历研究生，1991年7月参加工作，1990年5月加入中国共产党,现任中共梅州市梅县区区委书记、梅县区人大常委会主任。</w:t>
        <w:br/>
        <w:br/>
        <w:t>1988.09-1991.07  在嘉应大学外语系应用英语专业学习毕业；</w:t>
        <w:br/>
        <w:br/>
        <w:t>1991.07-1994.05  任梅州市劳动局政秘科科员、局团委副书记；</w:t>
        <w:br/>
        <w:br/>
        <w:t>1994.05-1997.07  任梅州市劳动局政秘科副科级干部； （其间：1995.08-1997.07挂职任蕉岭县文福镇党委副书记，1994.09-1997.07在广东省委党校经济系经济管理专业学习研究生毕业）</w:t>
        <w:br/>
        <w:br/>
        <w:t>1997.07-1998.01  任梅州市劳动局监察大队队长；</w:t>
        <w:br/>
        <w:br/>
        <w:t>1998.01-2001.12  任梅州市老龄办主任；</w:t>
        <w:br/>
        <w:br/>
        <w:t>2001.12-2003.12  任梅州市政府驻北京联络处副主任；</w:t>
        <w:br/>
        <w:br/>
        <w:t>2003.12-2007.01  任梅州市政府驻北京联络处主任；</w:t>
        <w:br/>
        <w:br/>
        <w:t>2007.01-2007.03  任梅州市经济贸易局党组书记、经贸系统党委书记；</w:t>
        <w:br/>
        <w:br/>
        <w:t>2007.03-2009.02  任梅州市经济贸易局局长、党组书记、经贸系统党委书记；</w:t>
        <w:br/>
        <w:br/>
        <w:t>2009.02-2009.03  任中共梅县县委副书记、县人民政府副县长、代县长；</w:t>
        <w:br/>
        <w:br/>
        <w:t>2009.03-2012.03  任中共梅县县委副书记、县长；</w:t>
        <w:br/>
        <w:br/>
        <w:t>2012.03-2013.11  任中共梅县县委书记、梅县人大常委会主任；</w:t>
        <w:br/>
        <w:br/>
        <w:t>2013.12至今      任中共梅州市梅县区区委书记、梅县区人大常委会主任。</w:t>
        <w:br/>
      </w:r>
    </w:p>
    <w:p/>
    <w:p>
      <w:pPr>
        <w:pStyle w:val="Heading3"/>
      </w:pPr>
      <w:r>
        <w:t xml:space="preserve">广东省  梅州市  大埔县  </w:t>
      </w:r>
    </w:p>
    <w:p>
      <w:r>
        <w:rPr>
          <w:i/>
        </w:rPr>
        <w:t>朱汉东    广东省梅州市大埔县县长</w:t>
      </w:r>
    </w:p>
    <w:p>
      <w:r>
        <w:t>性别:  男</w:t>
      </w:r>
    </w:p>
    <w:p>
      <w:r>
        <w:t>生年：  1966年10月</w:t>
      </w:r>
    </w:p>
    <w:p>
      <w:r>
        <w:t>籍贯:  广东五华</w:t>
      </w:r>
    </w:p>
    <w:p>
      <w:r>
        <w:t>学历:  本科</w:t>
      </w:r>
    </w:p>
    <w:p>
      <w:r>
        <w:t xml:space="preserve">简历:  </w:t>
        <w:br/>
        <w:t>朱汉东，男，汉族，1966年10月出生，广东五华县人，在职本科学历，1981年12月参加工作，1987年3月加入中国共产党，现任中共大埔县委副书记、县政府县长。</w:t>
        <w:br/>
        <w:br/>
        <w:t>1981年12月后，在五华县土产公司工作；</w:t>
        <w:br/>
        <w:br/>
        <w:t>1986年4月后在五华县税务局横陂税务所、河东税务所工作，任河东税务所副所长；</w:t>
        <w:br/>
        <w:br/>
        <w:t xml:space="preserve">1993年12月后，历任五华县国税局股长、副局长、局长、党组书记（期间： </w:t>
        <w:br/>
        <w:br/>
        <w:t>1998年12月在中共广东省委党校函授经济管理专业本科毕业）；</w:t>
        <w:br/>
        <w:br/>
        <w:t>2003年3月后任五华县人民政府副县长、党组成员、政法委副书记；</w:t>
        <w:br/>
        <w:br/>
        <w:t>2006年10月后任中共五华县委常委、常务副县长、县政府党组副书记；</w:t>
        <w:br/>
        <w:br/>
        <w:t>2009年4月后任中共五华县委副书记(期间：2010年2月至2011年3月任梅州市驻外招商专业队第二队队长，担任梅州市人民政府副秘书长、市招商局副局长、广州（梅州）产业转移工业园管委会副主任)；</w:t>
        <w:br/>
        <w:br/>
        <w:t>2010年12月后任梅州市政府副秘书长（正处级）；</w:t>
        <w:br/>
        <w:br/>
        <w:t>2012年2月后任大埔县委副书记、代县长；2012年4月任大埔县人民政府县长。</w:t>
        <w:br/>
      </w:r>
    </w:p>
    <w:p/>
    <w:p>
      <w:pPr>
        <w:pStyle w:val="Heading3"/>
      </w:pPr>
      <w:r>
        <w:t xml:space="preserve">广东省  梅州市  大埔县  </w:t>
      </w:r>
    </w:p>
    <w:p>
      <w:r>
        <w:rPr>
          <w:i/>
        </w:rPr>
        <w:t>林健雄    广东省梅州市大埔县委书记</w:t>
      </w:r>
    </w:p>
    <w:p>
      <w:r>
        <w:t>性别:  男</w:t>
      </w:r>
    </w:p>
    <w:p>
      <w:r>
        <w:t xml:space="preserve">生年：  </w:t>
      </w:r>
    </w:p>
    <w:p>
      <w:r>
        <w:t xml:space="preserve">籍贯:  </w:t>
      </w:r>
    </w:p>
    <w:p>
      <w:r>
        <w:t xml:space="preserve">学历:  </w:t>
      </w:r>
    </w:p>
    <w:p>
      <w:r>
        <w:t xml:space="preserve">简历:  </w:t>
        <w:br/>
        <w:t>林健雄，现任广东省梅州市大埔县委书记，负责县委全面工作。</w:t>
        <w:br/>
      </w:r>
    </w:p>
    <w:p/>
    <w:p>
      <w:pPr>
        <w:pStyle w:val="Heading3"/>
      </w:pPr>
      <w:r>
        <w:t xml:space="preserve">广东省  梅州市  丰顺县  </w:t>
      </w:r>
    </w:p>
    <w:p>
      <w:r>
        <w:rPr>
          <w:i/>
        </w:rPr>
        <w:t>曾永祥    广东省梅州市丰顺县县长</w:t>
      </w:r>
    </w:p>
    <w:p>
      <w:r>
        <w:t xml:space="preserve">性别:  </w:t>
      </w:r>
    </w:p>
    <w:p>
      <w:r>
        <w:t xml:space="preserve">生年：  </w:t>
      </w:r>
    </w:p>
    <w:p>
      <w:r>
        <w:t xml:space="preserve">籍贯:  </w:t>
      </w:r>
    </w:p>
    <w:p>
      <w:r>
        <w:t xml:space="preserve">学历:  </w:t>
      </w:r>
    </w:p>
    <w:p>
      <w:r>
        <w:t xml:space="preserve">简历:  </w:t>
        <w:br/>
        <w:t>曾永祥，现任广东省梅州市丰顺县县长，主持县政府、梅州丰顺新区管委会全面工作,分管监察、审计工作。</w:t>
        <w:br/>
      </w:r>
    </w:p>
    <w:p/>
    <w:p>
      <w:pPr>
        <w:pStyle w:val="Heading3"/>
      </w:pPr>
      <w:r>
        <w:t xml:space="preserve">广东省  梅州市  丰顺县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梅州市  五华县  </w:t>
      </w:r>
    </w:p>
    <w:p>
      <w:r>
        <w:rPr>
          <w:i/>
        </w:rPr>
        <w:t>范宜军    广东省梅州市五华县县长</w:t>
      </w:r>
    </w:p>
    <w:p>
      <w:r>
        <w:t>性别:  男</w:t>
      </w:r>
    </w:p>
    <w:p>
      <w:r>
        <w:t>生年：  1966年06月</w:t>
      </w:r>
    </w:p>
    <w:p>
      <w:r>
        <w:t>籍贯:  广东大埔</w:t>
      </w:r>
    </w:p>
    <w:p>
      <w:r>
        <w:t>学历:  研究生</w:t>
      </w:r>
    </w:p>
    <w:p>
      <w:r>
        <w:t xml:space="preserve">简历:  </w:t>
        <w:br/>
        <w:t>范宜军，男，汉族，1966年6月出生，广东省大埔县人，在职研究生毕业，1984年7月参加工作，1994年6月加入中国共产党，现任五华县人民政府县长。</w:t>
        <w:br/>
        <w:br/>
        <w:t>1981年9月至1984年7月在广东省梅州市师范学校中专毕业；</w:t>
        <w:br/>
        <w:br/>
        <w:t>1984年7月至1987年7月任大埔县丰溪林场小学教师；</w:t>
        <w:br/>
        <w:br/>
        <w:t>1987年9月至1990年7月任大埔小学教师（期间，1986年1月至1988年12月在广东省嘉应教育学院生化专业专科(函授)毕业）；</w:t>
        <w:br/>
        <w:br/>
        <w:t>1990年7月至1992年2月任大埔县政协办公室资料员；</w:t>
        <w:br/>
        <w:br/>
        <w:t>1992年2月至1994年8月任大埔县人民银行资料员；</w:t>
        <w:br/>
        <w:br/>
        <w:t>1994年8月至1995年2月任梅州市财政局政秘科科员；</w:t>
        <w:br/>
        <w:br/>
        <w:t>1995年2月至1996年3月任梅州市国有资产管理局办公室副主任；</w:t>
        <w:br/>
        <w:br/>
        <w:t>1996年3月至1998年6月任梅州市国有资产管理局办公室主任；</w:t>
        <w:br/>
        <w:br/>
        <w:t>1998年6月至2001年9月任梅州市国有资产管理局副局长（期间，1997年9月至1999年12月在中共广东省委党校（函授）经济管理专业本科毕业）；</w:t>
        <w:br/>
        <w:br/>
        <w:t>2001年9月至2005年1月任梅州市人民政府打击走私综合办公室主任（期间，1999年11月至2002年12月在广东省社会科学院政治经济学专业在职研究毕业）；</w:t>
        <w:br/>
        <w:br/>
        <w:t>2005年1月至2007年6月任梅州市人民政府副秘书长、市府办党组成员、市政府打击走私综合办公室主任；</w:t>
        <w:br/>
        <w:br/>
        <w:t>2007年6月至2009年12月任梅州市人民政府副秘书长、市府办党组成员、市政府金融服务办公室主任（正处）；</w:t>
        <w:br/>
        <w:br/>
        <w:t>2009年12月至2012年1月任市人力资源和社会保障局局长、党组书记；</w:t>
        <w:br/>
        <w:br/>
        <w:t>2010年2月至2012年2月任市委组织部副部长；</w:t>
        <w:br/>
        <w:br/>
        <w:t>2012年2月至现在任五华县人民政府县长。</w:t>
        <w:br/>
      </w:r>
    </w:p>
    <w:p/>
    <w:p>
      <w:pPr>
        <w:pStyle w:val="Heading3"/>
      </w:pPr>
      <w:r>
        <w:t xml:space="preserve">广东省  梅州市  五华县  </w:t>
      </w:r>
    </w:p>
    <w:p>
      <w:r>
        <w:rPr>
          <w:i/>
        </w:rPr>
        <w:t>张映平    广东省梅州市五华县委书记</w:t>
      </w:r>
    </w:p>
    <w:p>
      <w:r>
        <w:t>性别:  男</w:t>
      </w:r>
    </w:p>
    <w:p>
      <w:r>
        <w:t>生年：  1963年03月</w:t>
      </w:r>
    </w:p>
    <w:p>
      <w:r>
        <w:t>籍贯:  广东梅江</w:t>
      </w:r>
    </w:p>
    <w:p>
      <w:r>
        <w:t xml:space="preserve">学历:  </w:t>
      </w:r>
    </w:p>
    <w:p>
      <w:r>
        <w:t xml:space="preserve">简历:  </w:t>
        <w:br/>
        <w:t>张映平，男，汉族，1963年3月出生，广东梅江区人，大专学历，1984年7月参加工作，1986年1月加入中国共产党，现任中共五华县委书记。</w:t>
        <w:br/>
        <w:br/>
        <w:t>1984年7月后，任梅州市委党史研究室编辑出版科科员；</w:t>
        <w:br/>
        <w:br/>
        <w:t>1990年11月后，任梅州市委党史研究室政秘科副科长；</w:t>
        <w:br/>
        <w:br/>
        <w:t>1993年9月后，任梅州市委党史研究室政秘科科长、社会科学党史专业助理研究员(期间：1995年8月至1997年1月，挂任蕉岭县新布镇党委副书记)；</w:t>
        <w:br/>
        <w:br/>
        <w:t>1997年1月后，任中共梅州市委接待处副处长(正科)；</w:t>
        <w:br/>
        <w:br/>
        <w:t>1997年9月后，任中共梅州市委接待处处长(副处)；</w:t>
        <w:br/>
        <w:br/>
        <w:t>2001年9月后，任中共梅州市委副秘书长、接待处处长；</w:t>
        <w:br/>
        <w:br/>
        <w:t>2002年5月后，任中共梅州市委副秘书长；</w:t>
        <w:br/>
        <w:br/>
        <w:t>2003年5月后，任梅州市委老干局局长；</w:t>
        <w:br/>
        <w:br/>
        <w:t>2004年2月后，任兴宁市委副书记、纪委书记；</w:t>
        <w:br/>
        <w:br/>
        <w:t>2006年1月后，任平远县委副书记、副县长、代理县长；</w:t>
        <w:br/>
        <w:br/>
        <w:t>2006年3月后，任平远县委副书记、县政府县长；</w:t>
        <w:br/>
        <w:br/>
        <w:t>2010年12月后，任梅州市国土资源局局长、党组书记。</w:t>
        <w:br/>
        <w:br/>
        <w:t>2012年1月后，任中共五华县委书记。</w:t>
        <w:br/>
      </w:r>
    </w:p>
    <w:p/>
    <w:p>
      <w:pPr>
        <w:pStyle w:val="Heading3"/>
      </w:pPr>
      <w:r>
        <w:t xml:space="preserve">广东省  梅州市  平远县  </w:t>
      </w:r>
    </w:p>
    <w:p>
      <w:r>
        <w:rPr>
          <w:i/>
        </w:rPr>
        <w:t>刘许川    广东省梅州市平远县县长</w:t>
      </w:r>
    </w:p>
    <w:p>
      <w:r>
        <w:t>性别:  男</w:t>
      </w:r>
    </w:p>
    <w:p>
      <w:r>
        <w:t xml:space="preserve">生年：  </w:t>
      </w:r>
    </w:p>
    <w:p>
      <w:r>
        <w:t xml:space="preserve">籍贯:  </w:t>
      </w:r>
    </w:p>
    <w:p>
      <w:r>
        <w:t xml:space="preserve">学历:  </w:t>
      </w:r>
    </w:p>
    <w:p>
      <w:r>
        <w:t xml:space="preserve">简历:  </w:t>
        <w:br/>
        <w:t>刘许川，现任广东省梅州市平远县县长，主持县政府全面工作，分管审计工作。</w:t>
        <w:br/>
      </w:r>
    </w:p>
    <w:p/>
    <w:p>
      <w:pPr>
        <w:pStyle w:val="Heading3"/>
      </w:pPr>
      <w:r>
        <w:t xml:space="preserve">广东省  梅州市  平远县  </w:t>
      </w:r>
    </w:p>
    <w:p>
      <w:r>
        <w:rPr>
          <w:i/>
        </w:rPr>
        <w:t>曾尚忠    广东省梅州市平远县委书记</w:t>
      </w:r>
    </w:p>
    <w:p>
      <w:r>
        <w:t>性别:  男</w:t>
      </w:r>
    </w:p>
    <w:p>
      <w:r>
        <w:t xml:space="preserve">生年：  </w:t>
      </w:r>
    </w:p>
    <w:p>
      <w:r>
        <w:t xml:space="preserve">籍贯:  </w:t>
      </w:r>
    </w:p>
    <w:p>
      <w:r>
        <w:t xml:space="preserve">学历:  </w:t>
      </w:r>
    </w:p>
    <w:p>
      <w:r>
        <w:t xml:space="preserve">简历:  </w:t>
        <w:br/>
        <w:t>曾尚忠，现任广东省梅州市平远县委书记，负责县委全面工作。</w:t>
        <w:br/>
      </w:r>
    </w:p>
    <w:p/>
    <w:p>
      <w:pPr>
        <w:pStyle w:val="Heading3"/>
      </w:pPr>
      <w:r>
        <w:t xml:space="preserve">广东省  梅州市  蕉岭县  </w:t>
      </w:r>
    </w:p>
    <w:p>
      <w:r>
        <w:rPr>
          <w:i/>
        </w:rPr>
        <w:t>陈伟明    广东省梅州市蕉岭县县长</w:t>
      </w:r>
    </w:p>
    <w:p>
      <w:r>
        <w:t>性别:  男</w:t>
      </w:r>
    </w:p>
    <w:p>
      <w:r>
        <w:t>生年：  1980年05月</w:t>
      </w:r>
    </w:p>
    <w:p>
      <w:r>
        <w:t>籍贯:  广东大埔</w:t>
      </w:r>
    </w:p>
    <w:p>
      <w:r>
        <w:t>学历:  研究生</w:t>
      </w:r>
    </w:p>
    <w:p>
      <w:r>
        <w:t xml:space="preserve">简历:  </w:t>
        <w:br/>
        <w:t>陈伟明，男，汉族，1980年5月出生，广东省大埔县人，研究生学历。1998年9月参加工作，2000年5月加入中国共产党，现任蕉岭县委副书记、政府党组书记、县长。</w:t>
        <w:br/>
        <w:br/>
        <w:t>1998年7月梅州农校农学专业毕业后，任大埔县大麻镇党政办资料员；</w:t>
        <w:br/>
        <w:br/>
        <w:t>2002年9月后，任大埔县人民政府调研室科员；</w:t>
        <w:br/>
        <w:br/>
        <w:t>2003年10月后，任共青团大埔县委员会副书记，2004年12月起主持团县委全面工作；</w:t>
        <w:br/>
        <w:br/>
        <w:t>2006年12月后，任大埔县枫朗镇党委副书记；</w:t>
        <w:br/>
        <w:br/>
        <w:t>2007年3月后，任大埔县枫朗镇党委副书记、镇长，党委书记、人大主席；</w:t>
        <w:br/>
        <w:br/>
        <w:t>2011年8月后，任蕉岭县委副书记、副县长、代县长；</w:t>
        <w:br/>
        <w:br/>
        <w:t>2011年10月起任蕉岭县委副书记、政府党组书记、县长。</w:t>
        <w:br/>
      </w:r>
    </w:p>
    <w:p/>
    <w:p>
      <w:pPr>
        <w:pStyle w:val="Heading3"/>
      </w:pPr>
      <w:r>
        <w:t xml:space="preserve">广东省  梅州市  蕉岭县  </w:t>
      </w:r>
    </w:p>
    <w:p>
      <w:r>
        <w:rPr>
          <w:i/>
        </w:rPr>
        <w:t>温向芳    广东省梅州市蕉岭县委书记</w:t>
      </w:r>
    </w:p>
    <w:p>
      <w:r>
        <w:t xml:space="preserve">性别:  </w:t>
      </w:r>
    </w:p>
    <w:p>
      <w:r>
        <w:t xml:space="preserve">生年：  </w:t>
      </w:r>
    </w:p>
    <w:p>
      <w:r>
        <w:t xml:space="preserve">籍贯:  </w:t>
      </w:r>
    </w:p>
    <w:p>
      <w:r>
        <w:t xml:space="preserve">学历:  </w:t>
      </w:r>
    </w:p>
    <w:p>
      <w:r>
        <w:t xml:space="preserve">简历:  </w:t>
        <w:br/>
        <w:t>温向芳，现任广东省梅州市蕉岭县委书记，负责县委全面工作。</w:t>
        <w:br/>
      </w:r>
    </w:p>
    <w:p/>
    <w:p>
      <w:pPr>
        <w:pStyle w:val="Heading3"/>
      </w:pPr>
      <w:r>
        <w:t xml:space="preserve">广东省  梅州市  兴宁市  </w:t>
      </w:r>
    </w:p>
    <w:p>
      <w:r>
        <w:rPr>
          <w:i/>
        </w:rPr>
        <w:t>谢胜扬    广东省梅州市兴宁市市长</w:t>
      </w:r>
    </w:p>
    <w:p>
      <w:r>
        <w:t>性别:  男</w:t>
      </w:r>
    </w:p>
    <w:p>
      <w:r>
        <w:t xml:space="preserve">生年：  </w:t>
      </w:r>
    </w:p>
    <w:p>
      <w:r>
        <w:t xml:space="preserve">籍贯:  </w:t>
      </w:r>
    </w:p>
    <w:p>
      <w:r>
        <w:t xml:space="preserve">学历:  </w:t>
      </w:r>
    </w:p>
    <w:p>
      <w:r>
        <w:t xml:space="preserve">简历:  </w:t>
        <w:br/>
        <w:t>谢胜扬，现任广东省梅州市兴宁市市长，主持市政府全面工作，分管审计工作。</w:t>
        <w:br/>
      </w:r>
    </w:p>
    <w:p/>
    <w:p>
      <w:pPr>
        <w:pStyle w:val="Heading3"/>
      </w:pPr>
      <w:r>
        <w:t xml:space="preserve">广东省  梅州市  兴宁市  </w:t>
      </w:r>
    </w:p>
    <w:p>
      <w:r>
        <w:rPr>
          <w:i/>
        </w:rPr>
        <w:t>陈志宁    广东省梅州市兴宁市市委书记</w:t>
      </w:r>
    </w:p>
    <w:p>
      <w:r>
        <w:t xml:space="preserve">性别:  </w:t>
      </w:r>
    </w:p>
    <w:p>
      <w:r>
        <w:t xml:space="preserve">生年：  </w:t>
      </w:r>
    </w:p>
    <w:p>
      <w:r>
        <w:t xml:space="preserve">籍贯:  </w:t>
      </w:r>
    </w:p>
    <w:p>
      <w:r>
        <w:t xml:space="preserve">学历:  </w:t>
      </w:r>
    </w:p>
    <w:p>
      <w:r>
        <w:t xml:space="preserve">简历:  </w:t>
        <w:br/>
        <w:t>陈志宁，1991.10——1995.04， 蕉岭县长潭移民办工作；</w:t>
        <w:br/>
        <w:br/>
        <w:t>1995.04——1999.08， 蕉岭县水利局工作，历任水政股副股长、综合经营股股长、水利发展总公司副总经理、三防办副主任、水利工程管理处副主任；</w:t>
        <w:br/>
        <w:br/>
        <w:t>1999.08——1999.10， 任蕉岭县多宝水库工程管理处主任（期间：1997.09——2000.07，在湖北省委党校行政管理专业函授大专毕业）；</w:t>
        <w:br/>
        <w:br/>
        <w:t>1999.10——2003.03， 任蕉岭县水利局副局长；</w:t>
        <w:br/>
        <w:br/>
        <w:t>2003.03——2004.11， 任蕉岭县政府办副主任、招商引资办公室主任；</w:t>
        <w:br/>
        <w:br/>
        <w:t>2004.11——2006.12， 任蕉岭县新埔镇党委书记、人大主席（期间：2004.08——2006.12，在中央党校经济管理专业函授本科毕业）；</w:t>
        <w:br/>
        <w:br/>
        <w:t>2006.12——2008.07， 任蕉岭县国土资源局局长、党组书记；</w:t>
        <w:br/>
        <w:br/>
        <w:t>2008.07——2009.12， 任兴宁市委常委、政法委书记；</w:t>
        <w:br/>
        <w:br/>
        <w:t>2009.12——2011.02， 任兴宁市委常委、常务副市长（期间：2010.03——2011.02，挂任梅州市政府副秘书长，开展对外招商工作；）</w:t>
        <w:br/>
        <w:br/>
        <w:t>2011.03——2012.02， 任梅州市招商局党组书记、局长，梅州经济开发区管委会主任；</w:t>
        <w:br/>
        <w:br/>
        <w:t>2012.02——2012.03， 任梅县县委副书记、县人民政府副县长、代县长；</w:t>
        <w:br/>
        <w:br/>
        <w:t>2012.03——2012.09， 任梅县县委副书记、县人民政府县长；</w:t>
        <w:br/>
        <w:br/>
        <w:t xml:space="preserve">2012.09——2013.04，任丰顺县委书记，丰顺县人大常委会主任人选；[1] </w:t>
        <w:br/>
        <w:br/>
        <w:t>2013.04——2016.06，任丰顺县委书记，丰顺县人大常委会主任；</w:t>
        <w:br/>
        <w:br/>
        <w:t>2016.06——，任兴宁市委书记。（人民网资料 截至2016年8月）</w:t>
        <w:br/>
      </w:r>
    </w:p>
    <w:p/>
    <w:p>
      <w:pPr>
        <w:pStyle w:val="Heading3"/>
      </w:pPr>
      <w:r>
        <w:t xml:space="preserve">广东省  汕尾市  城区  </w:t>
      </w:r>
    </w:p>
    <w:p>
      <w:r>
        <w:rPr>
          <w:i/>
        </w:rPr>
        <w:t>林展海    广东省汕尾市城区区长</w:t>
      </w:r>
    </w:p>
    <w:p>
      <w:r>
        <w:t>性别:  男</w:t>
      </w:r>
    </w:p>
    <w:p>
      <w:r>
        <w:t>生年：  1965年03月</w:t>
      </w:r>
    </w:p>
    <w:p>
      <w:r>
        <w:t>籍贯:  广东陆丰</w:t>
      </w:r>
    </w:p>
    <w:p>
      <w:r>
        <w:t xml:space="preserve">学历:  </w:t>
      </w:r>
    </w:p>
    <w:p>
      <w:r>
        <w:t xml:space="preserve">简历:  </w:t>
        <w:br/>
        <w:t>林展海，男，现任广东省汕尾市城区区长。</w:t>
        <w:br/>
      </w:r>
    </w:p>
    <w:p/>
    <w:p>
      <w:pPr>
        <w:pStyle w:val="Heading3"/>
      </w:pPr>
      <w:r>
        <w:t xml:space="preserve">广东省  汕尾市  城区  </w:t>
      </w:r>
    </w:p>
    <w:p>
      <w:r>
        <w:rPr>
          <w:i/>
        </w:rPr>
        <w:t>陈少荣    广东省汕尾市城区区委书记</w:t>
      </w:r>
    </w:p>
    <w:p>
      <w:r>
        <w:t xml:space="preserve">性别:  </w:t>
      </w:r>
    </w:p>
    <w:p>
      <w:r>
        <w:t xml:space="preserve">生年：  </w:t>
      </w:r>
    </w:p>
    <w:p>
      <w:r>
        <w:t xml:space="preserve">籍贯:  </w:t>
      </w:r>
    </w:p>
    <w:p>
      <w:r>
        <w:t xml:space="preserve">学历:  </w:t>
      </w:r>
    </w:p>
    <w:p>
      <w:r>
        <w:t xml:space="preserve">简历:  </w:t>
        <w:br/>
        <w:t>陈少荣，现任广东省汕尾市城区区委书记</w:t>
        <w:br/>
      </w:r>
    </w:p>
    <w:p/>
    <w:p>
      <w:pPr>
        <w:pStyle w:val="Heading3"/>
      </w:pPr>
      <w:r>
        <w:t xml:space="preserve">广东省  汕尾市  海丰县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汕尾市  海丰县  </w:t>
      </w:r>
    </w:p>
    <w:p>
      <w:r>
        <w:rPr>
          <w:i/>
        </w:rPr>
        <w:t>沈木荣    广东省汕尾市海丰县委书记</w:t>
      </w:r>
    </w:p>
    <w:p>
      <w:r>
        <w:t>性别:  男</w:t>
      </w:r>
    </w:p>
    <w:p>
      <w:r>
        <w:t>生年：  1957年10月</w:t>
      </w:r>
    </w:p>
    <w:p>
      <w:r>
        <w:t>籍贯:  广东陆河</w:t>
      </w:r>
    </w:p>
    <w:p>
      <w:r>
        <w:t>学历:  研究生</w:t>
      </w:r>
    </w:p>
    <w:p>
      <w:r>
        <w:t xml:space="preserve">简历:  </w:t>
        <w:br/>
        <w:t xml:space="preserve">沈木荣，男，籍贯广东陆河，1957年10月出生， 1983年2月参党，1975年3月参加工作，在职研究生学历，现任中共海丰县委书记，海丰县人大常委会主任，海丰县人大常委会党组书记。   </w:t>
        <w:br/>
        <w:br/>
        <w:t>1975.03—1978.04 陆丰县河田镇农科站技术员；</w:t>
        <w:br/>
        <w:br/>
        <w:t>1978.05—1981.05 汕头地区农学院农作专业读书；</w:t>
        <w:br/>
        <w:br/>
        <w:t>1981.05—1983.09 陆丰县南万乡农技员；</w:t>
        <w:br/>
        <w:br/>
        <w:t>1983.10—1984.06 陆丰县农业局资料员；</w:t>
        <w:br/>
        <w:br/>
        <w:t>1984.07—1988.04 陆丰县政府办干事；</w:t>
        <w:br/>
        <w:br/>
        <w:t>1988.05—1993.06 陆河县政府办副主任；</w:t>
        <w:br/>
        <w:br/>
        <w:t>1993.07—1994.09 陆河县委办主任；</w:t>
        <w:br/>
        <w:br/>
        <w:t>1994.09—2003.04 汕尾市政府办副主任（95.09—98.07参加省委党校在职研究生经济学专业学习）；</w:t>
        <w:br/>
        <w:br/>
        <w:t>2003.04—2007.04 汕尾市政府副秘书长，2006.05正处级；</w:t>
        <w:br/>
        <w:br/>
        <w:t>2007.04—2009.02 汕尾市经济贸易局局长、党组书记；</w:t>
        <w:br/>
        <w:br/>
        <w:t>2009.02—2012.09 中共海丰县委副书记、海丰县人民政府县长、党组书记；</w:t>
        <w:br/>
        <w:br/>
        <w:t>2012.09—2013.04   中共海丰县委书记，海丰县人大常委会党组书记；</w:t>
        <w:br/>
        <w:br/>
        <w:t>2013.04—现   中共海丰县委书记，海丰县人大常委会主任，海丰县人大常委会党组书记。</w:t>
        <w:br/>
      </w:r>
    </w:p>
    <w:p/>
    <w:p>
      <w:pPr>
        <w:pStyle w:val="Heading3"/>
      </w:pPr>
      <w:r>
        <w:t xml:space="preserve">广东省  汕尾市  陆河县  </w:t>
      </w:r>
    </w:p>
    <w:p>
      <w:r>
        <w:rPr>
          <w:i/>
        </w:rPr>
        <w:t>许伟明    广东省汕尾市陆河县县长</w:t>
      </w:r>
    </w:p>
    <w:p>
      <w:r>
        <w:t>性别:  男</w:t>
      </w:r>
    </w:p>
    <w:p>
      <w:r>
        <w:t>生年：  1972年08月</w:t>
      </w:r>
    </w:p>
    <w:p>
      <w:r>
        <w:t>籍贯:  广东潮阳</w:t>
      </w:r>
    </w:p>
    <w:p>
      <w:r>
        <w:t xml:space="preserve">学历:  </w:t>
      </w:r>
    </w:p>
    <w:p>
      <w:r>
        <w:t xml:space="preserve">简历:  </w:t>
        <w:br/>
        <w:t>许伟明，男，汉族，1972年8月出生，广东潮阳人。1995年11月入党，1992年9月参加工作，大学学历。</w:t>
        <w:br/>
        <w:br/>
        <w:t>1989.09—1992.07  佛山兽医专科学校农学系园艺专业学习；</w:t>
        <w:br/>
        <w:br/>
        <w:t>1992.07—1996.11  汕尾市港澳流动渔民工作办公室科员；</w:t>
        <w:br/>
        <w:br/>
        <w:t>1996.11—1998.01  汕尾市海洋经济发展委员会科员；</w:t>
        <w:br/>
        <w:br/>
        <w:t>1998.01—2001.10  汕尾市农业委员会办公室副主任（1996.09—1998.07广东行政学院本科 班学习）；</w:t>
        <w:br/>
        <w:br/>
        <w:t>2001.10—2003.10  汕尾市农业局政策法规信息科科长；</w:t>
        <w:br/>
        <w:br/>
        <w:t>2003.10--2004.11  陆河县人民政府县长助理；</w:t>
        <w:br/>
        <w:br/>
        <w:t>2004.11—2010.12   陆河县人民政府副县长、县政府党组成员（2005.06-2006.05 兼任县人口和计划生育局局长）；</w:t>
        <w:br/>
        <w:br/>
        <w:t>2010.12—2011.11   中共陆河县委常委、副县长、县政府党组成员；</w:t>
        <w:br/>
        <w:br/>
        <w:t>2011.11— 2012.08  中共陆河县委副书记；</w:t>
        <w:br/>
        <w:br/>
        <w:t>2012.08—2013.03 中共陆河县委副书记、县社工委主任；</w:t>
        <w:br/>
        <w:br/>
        <w:t>2013.03—2013.04 中共陆河县委副书记、副县长、代县长、县政府党组书记、县社工委主任；</w:t>
        <w:br/>
        <w:br/>
        <w:t>2013.04—   中共陆河县委副书记、陆河县人民政府县长、县政府党组书记、县社工委主任。</w:t>
        <w:br/>
      </w:r>
    </w:p>
    <w:p/>
    <w:p>
      <w:pPr>
        <w:pStyle w:val="Heading3"/>
      </w:pPr>
      <w:r>
        <w:t xml:space="preserve">广东省  汕尾市  陆河县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汕尾市  陆丰市  </w:t>
      </w:r>
    </w:p>
    <w:p>
      <w:r>
        <w:rPr>
          <w:i/>
        </w:rPr>
        <w:t>邱晋雄    广东省汕尾市陆丰市市长</w:t>
      </w:r>
    </w:p>
    <w:p>
      <w:r>
        <w:t>性别:  男</w:t>
      </w:r>
    </w:p>
    <w:p>
      <w:r>
        <w:t xml:space="preserve">生年：  </w:t>
      </w:r>
    </w:p>
    <w:p>
      <w:r>
        <w:t xml:space="preserve">籍贯:  </w:t>
      </w:r>
    </w:p>
    <w:p>
      <w:r>
        <w:t xml:space="preserve">学历:  </w:t>
      </w:r>
    </w:p>
    <w:p>
      <w:r>
        <w:t xml:space="preserve">简历:  </w:t>
        <w:br/>
        <w:t>1983.07——1986.04 陆丰县河口农技站工作</w:t>
        <w:br/>
        <w:br/>
        <w:t>1986.04——1991.12 历任陆丰县水果办副股长、股长；</w:t>
        <w:br/>
        <w:br/>
        <w:t>1991.12——1996.03 陆河县农委副主任</w:t>
        <w:br/>
        <w:br/>
        <w:t>1996.03——1996.05 陆河县河口镇委副书记（主持镇府全面工作）；</w:t>
        <w:br/>
        <w:br/>
        <w:t>1996.05——2001.12 陆河县东坑镇委书记，1996.05—1999.06兼镇人大主席</w:t>
        <w:br/>
        <w:br/>
        <w:t>2001.12——2003.05 陆河县委常委、河口镇委书记；</w:t>
        <w:br/>
        <w:br/>
        <w:t>2003.05——2007.09 陆河县政府副县长；</w:t>
        <w:br/>
        <w:br/>
        <w:t>2007.09——2010.03 陆河县委常委，县政府常务副县长，党组副书记；</w:t>
        <w:br/>
        <w:br/>
        <w:t>2010.03——2010.04 陆丰市委常委、市人民政府副市长</w:t>
        <w:br/>
        <w:br/>
        <w:t>2010.04——2011.09 陆丰市委常委、市人民政府常务副市长、党组副书记；</w:t>
        <w:br/>
        <w:br/>
        <w:t>2011.09——2011.11 陆丰市委副书记、是人民政府代市长、党组书记；</w:t>
        <w:br/>
        <w:br/>
        <w:t>2011.11——        陆丰市委副书记、市人民政府市长、党组书记。</w:t>
        <w:br/>
        <w:br/>
        <w:t xml:space="preserve">                 （十一、十二届陆丰市委委员）</w:t>
        <w:br/>
      </w:r>
    </w:p>
    <w:p/>
    <w:p>
      <w:pPr>
        <w:pStyle w:val="Heading3"/>
      </w:pPr>
      <w:r>
        <w:t xml:space="preserve">广东省  汕尾市  陆丰市  </w:t>
      </w:r>
    </w:p>
    <w:p>
      <w:r>
        <w:rPr>
          <w:i/>
        </w:rPr>
        <w:t>郑佳    广东省汕尾市陆丰市委书记</w:t>
      </w:r>
    </w:p>
    <w:p>
      <w:r>
        <w:t>性别:  男</w:t>
      </w:r>
    </w:p>
    <w:p>
      <w:r>
        <w:t>生年：  1960年12月</w:t>
      </w:r>
    </w:p>
    <w:p>
      <w:r>
        <w:t>籍贯:  广东省陆丰市</w:t>
      </w:r>
    </w:p>
    <w:p>
      <w:r>
        <w:t>学历:  研究生</w:t>
      </w:r>
    </w:p>
    <w:p>
      <w:r>
        <w:t xml:space="preserve">简历:  </w:t>
        <w:br/>
        <w:t>郑佳，男，1960年12月生，广东陆丰人，汉族，1977年8月参加工作，1986年7月加入中国共产党，省社科院在职研究生学历。</w:t>
        <w:br/>
        <w:br/>
        <w:t>1977.08—1980.07陆丰县东海镇红光小学教师；</w:t>
        <w:br/>
        <w:br/>
        <w:t>1980.08—1984.11陆丰县供电局工作；</w:t>
        <w:br/>
        <w:br/>
        <w:t>1984.11—1988.04陆丰县东海镇红光管区团支书、党支委；</w:t>
        <w:br/>
        <w:br/>
        <w:t>1988.04—1991.08陆丰县东海镇红光管区党支部书记；</w:t>
        <w:br/>
        <w:br/>
        <w:t>1991.09—1992.09陆丰县东海镇武装部副部长兼红光管区党支部书记；</w:t>
        <w:br/>
        <w:br/>
        <w:t>1992.09—1993.09陆丰县东海镇副镇长兼红光管区党支部书记；</w:t>
        <w:br/>
        <w:br/>
        <w:t>1993.09—1997.08陆丰县(市)东海镇委副书记兼红光管区党支部书记；</w:t>
        <w:br/>
        <w:br/>
        <w:t>1997.09—2001.11陆丰市东海镇委书记，1998.7起兼任镇人大主席；</w:t>
        <w:br/>
        <w:br/>
        <w:t>2001.11—2003.05陆丰市东海经济技术开发区党委书记、管委会主任兼东海镇党委书记、镇人大主席(1999.9—2002.7参加省社科院在职研究生班政治经济学专业学习)；</w:t>
        <w:br/>
        <w:br/>
        <w:t>2003.05—2005.12陆丰市委常委、市政府党组副书记；</w:t>
        <w:br/>
        <w:br/>
        <w:t>2005.12—2007.03陆丰市委副书记、市政府党组副书记兼市委政法委书记；</w:t>
        <w:br/>
        <w:br/>
        <w:t>2007.03—2009.02海丰县委副书记、县长；</w:t>
        <w:br/>
        <w:br/>
        <w:t>2009.02—2011.12海丰县委书记、县人大常委会主任、县武装部第一书记；</w:t>
        <w:br/>
        <w:br/>
        <w:t>2011.12—2012.09中共汕尾市委常委、秘书长兼海丰县委书记、县人大常委会主任、党组书记、县武装部党委第一书记；</w:t>
        <w:br/>
        <w:br/>
        <w:t>2012.09—2013.06中共汕尾市委常委、市委政法委书记；</w:t>
        <w:br/>
        <w:br/>
        <w:t>2013.06—中共汕尾市委常委、陆丰市委书记、市人大常委会主任候选人</w:t>
        <w:br/>
      </w:r>
    </w:p>
    <w:p/>
    <w:p>
      <w:pPr>
        <w:pStyle w:val="Heading3"/>
      </w:pPr>
      <w:r>
        <w:t xml:space="preserve">广东省  河源市  源城区  </w:t>
      </w:r>
    </w:p>
    <w:p>
      <w:r>
        <w:rPr>
          <w:i/>
        </w:rPr>
        <w:t>何伟良    广东省河源市源城区区长</w:t>
      </w:r>
    </w:p>
    <w:p>
      <w:r>
        <w:t xml:space="preserve">性别:  </w:t>
      </w:r>
    </w:p>
    <w:p>
      <w:r>
        <w:t xml:space="preserve">生年：  </w:t>
      </w:r>
    </w:p>
    <w:p>
      <w:r>
        <w:t xml:space="preserve">籍贯:  </w:t>
      </w:r>
    </w:p>
    <w:p>
      <w:r>
        <w:t xml:space="preserve">学历:  </w:t>
      </w:r>
    </w:p>
    <w:p>
      <w:r>
        <w:t xml:space="preserve">简历:  </w:t>
        <w:br/>
        <w:t>何伟良，现任广东省河源市源城区副书记、区长，主持区政府全面工作。</w:t>
        <w:br/>
      </w:r>
    </w:p>
    <w:p/>
    <w:p>
      <w:pPr>
        <w:pStyle w:val="Heading3"/>
      </w:pPr>
      <w:r>
        <w:t xml:space="preserve">广东省  河源市  源城区  </w:t>
      </w:r>
    </w:p>
    <w:p>
      <w:r>
        <w:rPr>
          <w:i/>
        </w:rPr>
        <w:t>罗小聪    广东省河源市源城区委书记</w:t>
      </w:r>
    </w:p>
    <w:p>
      <w:r>
        <w:t xml:space="preserve">性别:  </w:t>
      </w:r>
    </w:p>
    <w:p>
      <w:r>
        <w:t xml:space="preserve">生年：  </w:t>
      </w:r>
    </w:p>
    <w:p>
      <w:r>
        <w:t xml:space="preserve">籍贯:  </w:t>
      </w:r>
    </w:p>
    <w:p>
      <w:r>
        <w:t xml:space="preserve">学历:  </w:t>
      </w:r>
    </w:p>
    <w:p>
      <w:r>
        <w:t xml:space="preserve">简历:  </w:t>
        <w:br/>
        <w:t>罗小聪，现任广东省河源市源城区委书记、区人大常委会主任。</w:t>
        <w:br/>
        <w:br/>
        <w:t>主持区委全面工作</w:t>
        <w:br/>
      </w:r>
    </w:p>
    <w:p/>
    <w:p>
      <w:pPr>
        <w:pStyle w:val="Heading3"/>
      </w:pPr>
      <w:r>
        <w:t xml:space="preserve">广东省  河源市  紫金县  </w:t>
      </w:r>
    </w:p>
    <w:p>
      <w:r>
        <w:rPr>
          <w:i/>
        </w:rPr>
        <w:t>刘振林    广东省河源市紫金县县长</w:t>
      </w:r>
    </w:p>
    <w:p>
      <w:r>
        <w:t>性别:  男</w:t>
      </w:r>
    </w:p>
    <w:p>
      <w:r>
        <w:t xml:space="preserve">生年：  </w:t>
      </w:r>
    </w:p>
    <w:p>
      <w:r>
        <w:t xml:space="preserve">籍贯:  </w:t>
      </w:r>
    </w:p>
    <w:p>
      <w:r>
        <w:t xml:space="preserve">学历:  </w:t>
      </w:r>
    </w:p>
    <w:p>
      <w:r>
        <w:t xml:space="preserve">简历:  </w:t>
        <w:br/>
        <w:t xml:space="preserve">刘振林，现任广东省河源市紫金县县委副书记、县长。主持县政府全面工作。 </w:t>
        <w:br/>
        <w:br/>
      </w:r>
    </w:p>
    <w:p/>
    <w:p>
      <w:pPr>
        <w:pStyle w:val="Heading3"/>
      </w:pPr>
      <w:r>
        <w:t xml:space="preserve">广东省  河源市  紫金县  </w:t>
      </w:r>
    </w:p>
    <w:p>
      <w:r>
        <w:rPr>
          <w:i/>
        </w:rPr>
        <w:t>陈荣卓    广东省河源市紫金县委书记</w:t>
      </w:r>
    </w:p>
    <w:p>
      <w:r>
        <w:t xml:space="preserve">性别:  </w:t>
      </w:r>
    </w:p>
    <w:p>
      <w:r>
        <w:t xml:space="preserve">生年：  </w:t>
      </w:r>
    </w:p>
    <w:p>
      <w:r>
        <w:t xml:space="preserve">籍贯:  </w:t>
      </w:r>
    </w:p>
    <w:p>
      <w:r>
        <w:t xml:space="preserve">学历:  </w:t>
      </w:r>
    </w:p>
    <w:p>
      <w:r>
        <w:t xml:space="preserve">简历:  </w:t>
        <w:br/>
        <w:t>陈荣卓，现任广东省河源市紫金县委书记、县人大常委会主任。负责县委全面工作。</w:t>
        <w:br/>
      </w:r>
    </w:p>
    <w:p/>
    <w:p>
      <w:pPr>
        <w:pStyle w:val="Heading3"/>
      </w:pPr>
      <w:r>
        <w:t xml:space="preserve">广东省  河源市  龙川县  </w:t>
      </w:r>
    </w:p>
    <w:p>
      <w:r>
        <w:rPr>
          <w:i/>
        </w:rPr>
        <w:t>黄添胜    广东省河源市龙川县县长</w:t>
      </w:r>
    </w:p>
    <w:p>
      <w:r>
        <w:t>性别:  男</w:t>
      </w:r>
    </w:p>
    <w:p>
      <w:r>
        <w:t>生年：  1967年02月</w:t>
      </w:r>
    </w:p>
    <w:p>
      <w:r>
        <w:t>籍贯:  广东紫金</w:t>
      </w:r>
    </w:p>
    <w:p>
      <w:r>
        <w:t xml:space="preserve">学历:  </w:t>
      </w:r>
    </w:p>
    <w:p>
      <w:r>
        <w:t xml:space="preserve">简历:  </w:t>
        <w:br/>
        <w:t xml:space="preserve">  黄添胜，男，1967年3月出生，汉族，广东省紫金县人，1985年7月参加工作，1987年10月加入中国共产党，在职本科学历。现任中共龙川县委副书记、县人民政府县长、县政府党组书记。</w:t>
        <w:br/>
        <w:br/>
        <w:t>1985.07--1991.07   在紫金县苏区中学工作；</w:t>
        <w:br/>
        <w:br/>
        <w:t>（其间：1986.01-1988.12 惠州教育学院中文函授大专毕业）；</w:t>
        <w:br/>
        <w:br/>
        <w:t>1991.07--1994.12   在河源市第一小学工作，历任教导处副主任、主任；</w:t>
        <w:br/>
        <w:br/>
        <w:t>1994.12--2003.06   在共青团河源市委员会工作，历任学少部副部长、办公室副主任、主任、团市委副书记</w:t>
        <w:br/>
        <w:br/>
        <w:t>（其间：1996.01—1999.12中山大学汉语言文学本科毕业</w:t>
        <w:br/>
        <w:br/>
        <w:t>2001.02—2002.01  在共青团中央挂职，任办公厅综合处副处长）；</w:t>
        <w:br/>
        <w:br/>
        <w:t>2003.06--2005.08   任河源市高新技术开发区管委会副主任、高新技术开发区有限公司副总经理；</w:t>
        <w:br/>
        <w:br/>
        <w:t xml:space="preserve">2005.08--2007.04   任河源市高新技术开发区党工委副书记兼纪工委书记、市高新技术开发区有限公司副总经理； </w:t>
        <w:br/>
        <w:br/>
        <w:t>2007.04--2010.06   任河源市高新技术开发区党工委副书记（正处级）、兼纪工委书记、市高新技术开发区有限公司副总经理；</w:t>
        <w:br/>
        <w:br/>
        <w:t>2010.06--2012.03   任河源市国土资源局局长、党组书记；</w:t>
        <w:br/>
        <w:br/>
        <w:t>2012.03--2014.09   任河源市发展和改革局局长、党组书记；</w:t>
        <w:br/>
        <w:br/>
        <w:t>2014.09—2014.12   任河源市发展和改革局局长、党组成员、兼市委全面深化改革领导小组办公室副主任；</w:t>
        <w:br/>
        <w:br/>
        <w:t>2014.12—2015.03   任中共龙川县委副书记、县人民政府代县长、县政府党组书记、河源市发展和改革局局长；</w:t>
        <w:br/>
        <w:br/>
        <w:t>2015.03—至今      任中共龙川县委副书记、县人民政府县长、县政府党组书记。</w:t>
        <w:br/>
        <w:br/>
      </w:r>
    </w:p>
    <w:p/>
    <w:p>
      <w:pPr>
        <w:pStyle w:val="Heading3"/>
      </w:pPr>
      <w:r>
        <w:t xml:space="preserve">广东省  河源市  龙川县  </w:t>
      </w:r>
    </w:p>
    <w:p>
      <w:r>
        <w:rPr>
          <w:i/>
        </w:rPr>
        <w:t>韦钦强    广东省河源市龙川县县委书记</w:t>
      </w:r>
    </w:p>
    <w:p>
      <w:r>
        <w:t>性别:  男</w:t>
      </w:r>
    </w:p>
    <w:p>
      <w:r>
        <w:t>生年：  1967年08月</w:t>
      </w:r>
    </w:p>
    <w:p>
      <w:r>
        <w:t>籍贯:  广东连平</w:t>
      </w:r>
    </w:p>
    <w:p>
      <w:r>
        <w:t>学历:  本科</w:t>
      </w:r>
    </w:p>
    <w:p>
      <w:r>
        <w:t xml:space="preserve">简历:  </w:t>
        <w:br/>
        <w:t>韦钦强，男，1967年8月出生，汉族，广东省连平县人，1990年5月入党，1984年7月参加工作，在职本科学历，现任中共龙川县委副书记、县人民政府县长、县人民政府党组书记。</w:t>
        <w:br/>
        <w:br/>
        <w:t>1984.07-1989.12  先后在连平县元善镇教书，曾任总辅导员、团支书、教导处主任、副校长；</w:t>
        <w:br/>
        <w:br/>
        <w:t>1989.12-1992.05  先后在河源市连平县教育局、县委宣传部、团县委工作，曾任教研员、宣传组组长、办公室主任、团教委书记；</w:t>
        <w:br/>
        <w:br/>
        <w:t xml:space="preserve"> 1992.05-2002.01  在中共河源市委组织部工作，历任调研科科员、干部一科副科级组织员、干部一科副科长、正科级组织员，组织科科长；</w:t>
        <w:br/>
        <w:br/>
        <w:t>2002.02-2004.07  任龙川县人民政府副县长（公选任职）；</w:t>
        <w:br/>
        <w:br/>
        <w:t>2004.07-2009.01  任中共龙川县委常委、组织部部长、基层办主任；</w:t>
        <w:br/>
        <w:br/>
        <w:t>2009.01-2011.05  任中共龙川县委常委、中共龙川县人民政府党组副书记、县政府常务副县长（期间：2010年2月至7月负责县政府全面工作）；</w:t>
        <w:br/>
        <w:br/>
        <w:t>2011.05-2011.11  任中共龙川县委副书记、中共龙川县人民政府党组书记、县人民政府代县长；</w:t>
        <w:br/>
        <w:br/>
        <w:t>2011.11----2014.12  任中共龙川县委副书记、中共龙川县人民政府党组书记、县人民政府县长；</w:t>
        <w:br/>
        <w:br/>
        <w:t>2014.12----2014.12 任中共龙川县委书记、县人民政府县长、县人民政府党组书记；</w:t>
        <w:br/>
        <w:br/>
        <w:t>2014.12---- 2015.03  任中共龙川县委书记；</w:t>
        <w:br/>
        <w:br/>
        <w:t>2015.03---- 今  任中共龙川县委书记、县人大常委会主任。</w:t>
        <w:br/>
      </w:r>
    </w:p>
    <w:p/>
    <w:p>
      <w:pPr>
        <w:pStyle w:val="Heading3"/>
      </w:pPr>
      <w:r>
        <w:t xml:space="preserve">广东省  河源市  连平县  </w:t>
      </w:r>
    </w:p>
    <w:p>
      <w:r>
        <w:rPr>
          <w:i/>
        </w:rPr>
        <w:t>俞志锋    广东省河源市连平县县长</w:t>
      </w:r>
    </w:p>
    <w:p>
      <w:r>
        <w:t>性别:  男</w:t>
      </w:r>
    </w:p>
    <w:p>
      <w:r>
        <w:t xml:space="preserve">生年：  </w:t>
      </w:r>
    </w:p>
    <w:p>
      <w:r>
        <w:t xml:space="preserve">籍贯:  </w:t>
      </w:r>
    </w:p>
    <w:p>
      <w:r>
        <w:t xml:space="preserve">学历:  </w:t>
      </w:r>
    </w:p>
    <w:p>
      <w:r>
        <w:t xml:space="preserve">简历:  </w:t>
        <w:br/>
        <w:t>俞志锋，现任广东省河源市连平县县委副书记、县长，主持县政府全面工作，分管审计工作。</w:t>
        <w:br/>
      </w:r>
    </w:p>
    <w:p/>
    <w:p>
      <w:pPr>
        <w:pStyle w:val="Heading3"/>
      </w:pPr>
      <w:r>
        <w:t xml:space="preserve">广东省  河源市  连平县  </w:t>
      </w:r>
    </w:p>
    <w:p>
      <w:r>
        <w:rPr>
          <w:i/>
        </w:rPr>
        <w:t>钟明    广东省河源市连平县委书记</w:t>
      </w:r>
    </w:p>
    <w:p>
      <w:r>
        <w:t xml:space="preserve">性别:  </w:t>
      </w:r>
    </w:p>
    <w:p>
      <w:r>
        <w:t xml:space="preserve">生年：  </w:t>
      </w:r>
    </w:p>
    <w:p>
      <w:r>
        <w:t xml:space="preserve">籍贯:  </w:t>
      </w:r>
    </w:p>
    <w:p>
      <w:r>
        <w:t xml:space="preserve">学历:  </w:t>
      </w:r>
    </w:p>
    <w:p>
      <w:r>
        <w:t xml:space="preserve">简历:  </w:t>
        <w:br/>
        <w:t>钟明，现任广东省河源市连平县委书记、县人大常委会主任。负责县委全面工作。</w:t>
        <w:br/>
      </w:r>
    </w:p>
    <w:p/>
    <w:p>
      <w:pPr>
        <w:pStyle w:val="Heading3"/>
      </w:pPr>
      <w:r>
        <w:t xml:space="preserve">广东省  河源市  和平县  </w:t>
      </w:r>
    </w:p>
    <w:p>
      <w:r>
        <w:rPr>
          <w:i/>
        </w:rPr>
        <w:t>陈劲松    广东省河源市和平县县长</w:t>
      </w:r>
    </w:p>
    <w:p>
      <w:r>
        <w:t>性别:  男</w:t>
      </w:r>
    </w:p>
    <w:p>
      <w:r>
        <w:t>生年：  1969年10月</w:t>
      </w:r>
    </w:p>
    <w:p>
      <w:r>
        <w:t>籍贯:  广东东源</w:t>
      </w:r>
    </w:p>
    <w:p>
      <w:r>
        <w:t xml:space="preserve">学历:  </w:t>
      </w:r>
    </w:p>
    <w:p>
      <w:r>
        <w:t xml:space="preserve">简历:  </w:t>
        <w:br/>
        <w:t>陈劲松，男，汉族，东源县人，1969年11月出生，1990年7月参加工作，1995年5月加入中国共产党。全日制大专学历，在职大学学历。</w:t>
        <w:br/>
        <w:br/>
        <w:t>1990.07—1993.06 河源市轻工业总公司工作；</w:t>
        <w:br/>
        <w:br/>
        <w:t>1993.06—1995.11 河源市创业开发总公司征地拆迁科副科长；</w:t>
        <w:br/>
        <w:br/>
        <w:t>1995.11—1998.09 源城区埔前镇镇长助理（挂职），党委委员、副镇长；</w:t>
        <w:br/>
        <w:br/>
        <w:t>1998.09—2001.12 源城区外经贸局副局长； 2001.12—2003.06 高埔岗农场党委副书记、场长；</w:t>
        <w:br/>
        <w:br/>
        <w:t>2003.06—2004.06 高埔岗农场党委书记；</w:t>
        <w:br/>
        <w:br/>
        <w:t>2004.07—2007.01 源城区经济技术开发区管委会主任</w:t>
        <w:br/>
        <w:br/>
        <w:t>2007.01—2009.12 中共源城区委常委、政法委书记；</w:t>
        <w:br/>
        <w:br/>
        <w:t>2009.12—2011.10 中共源城区委常委、宣传部长。</w:t>
        <w:br/>
        <w:br/>
        <w:t>2011.10—2014.10 中共源城区委常委、区人民政府常务副区长；</w:t>
        <w:br/>
        <w:br/>
        <w:t>2014.10—2015.02 中共和平县委副书记、县人民政府代县长；</w:t>
        <w:br/>
        <w:br/>
        <w:t>2015.02—今      中共和平县委副书记、县人民政府县长；</w:t>
        <w:br/>
      </w:r>
    </w:p>
    <w:p/>
    <w:p>
      <w:pPr>
        <w:pStyle w:val="Heading3"/>
      </w:pPr>
      <w:r>
        <w:t xml:space="preserve">广东省  河源市  和平县  </w:t>
      </w:r>
    </w:p>
    <w:p>
      <w:r>
        <w:rPr>
          <w:i/>
        </w:rPr>
        <w:t>何伟光    广东省河源市和平县县委书记</w:t>
      </w:r>
    </w:p>
    <w:p>
      <w:r>
        <w:t>性别:  男</w:t>
      </w:r>
    </w:p>
    <w:p>
      <w:r>
        <w:t>生年：  1968年11月</w:t>
      </w:r>
    </w:p>
    <w:p>
      <w:r>
        <w:t>籍贯:  广东河源</w:t>
      </w:r>
    </w:p>
    <w:p>
      <w:r>
        <w:t>学历:  学士</w:t>
      </w:r>
    </w:p>
    <w:p>
      <w:r>
        <w:t xml:space="preserve">简历:  </w:t>
        <w:br/>
        <w:t xml:space="preserve">何伟光，男，1968年11月出生，汉族，广东省河源市人，1990年7月参加工作，1990年4月加入中国共产党，在职研究生学历，学士学位。 1990.07—1992.07  在源城区埔前一中任教师； </w:t>
        <w:br/>
        <w:br/>
        <w:t xml:space="preserve">1992.08—1993.02  任源城区高埔岗农场党委办资料员； </w:t>
        <w:br/>
        <w:br/>
        <w:t xml:space="preserve">1993.02—1995.11  在源城区东埔镇委办任资料员、副主任、主任； </w:t>
        <w:br/>
        <w:br/>
        <w:t xml:space="preserve">1995.11—1997.04  任源城区东埔镇党委委员； </w:t>
        <w:br/>
        <w:br/>
        <w:t xml:space="preserve">1997.04—1999.04  任共青团源城区委副书记、书记； </w:t>
        <w:br/>
        <w:br/>
        <w:t xml:space="preserve">1999.04—2002.02  任源城区源南镇委副书记、镇长、书记； </w:t>
        <w:br/>
        <w:br/>
        <w:t xml:space="preserve">2002.02—2003.02  任和平县人民政府副县长； </w:t>
        <w:br/>
        <w:br/>
        <w:t xml:space="preserve">2003.03—2006.12  任中共和平县委常委、政法委书记； </w:t>
        <w:br/>
        <w:br/>
        <w:t>2007.01—2011.04  任中共和平县委常委、常务副县长；</w:t>
        <w:br/>
        <w:br/>
        <w:t>2011.04—2014.08  任中共和平县委副书记、代县长、县长；</w:t>
        <w:br/>
        <w:br/>
        <w:t>2014.08—2014.10  任中共和平县委书记、和平县人民政府县长；</w:t>
        <w:br/>
        <w:br/>
        <w:t>2014.10—今       任中共和平县委书记。</w:t>
        <w:br/>
      </w:r>
    </w:p>
    <w:p/>
    <w:p>
      <w:pPr>
        <w:pStyle w:val="Heading3"/>
      </w:pPr>
      <w:r>
        <w:t xml:space="preserve">广东省  河源市  东源县  </w:t>
      </w:r>
    </w:p>
    <w:p>
      <w:r>
        <w:rPr>
          <w:i/>
        </w:rPr>
        <w:t>何广延    广东省河源市东源县县长</w:t>
      </w:r>
    </w:p>
    <w:p>
      <w:r>
        <w:t>性别:  男</w:t>
      </w:r>
    </w:p>
    <w:p>
      <w:r>
        <w:t xml:space="preserve">生年：  </w:t>
      </w:r>
    </w:p>
    <w:p>
      <w:r>
        <w:t xml:space="preserve">籍贯:  </w:t>
      </w:r>
    </w:p>
    <w:p>
      <w:r>
        <w:t xml:space="preserve">学历:  </w:t>
      </w:r>
    </w:p>
    <w:p>
      <w:r>
        <w:t xml:space="preserve">简历:  </w:t>
        <w:br/>
        <w:t>何广延，现任广东省河源市东源县委副书记、县长。</w:t>
        <w:br/>
      </w:r>
    </w:p>
    <w:p/>
    <w:p>
      <w:pPr>
        <w:pStyle w:val="Heading3"/>
      </w:pPr>
      <w:r>
        <w:t xml:space="preserve">广东省  河源市  东源县  </w:t>
      </w:r>
    </w:p>
    <w:p>
      <w:r>
        <w:rPr>
          <w:i/>
        </w:rPr>
        <w:t>叶少军    广东省河源市东源县委书记</w:t>
      </w:r>
    </w:p>
    <w:p>
      <w:r>
        <w:t>性别:  男</w:t>
      </w:r>
    </w:p>
    <w:p>
      <w:r>
        <w:t xml:space="preserve">生年：  </w:t>
      </w:r>
    </w:p>
    <w:p>
      <w:r>
        <w:t xml:space="preserve">籍贯:  </w:t>
      </w:r>
    </w:p>
    <w:p>
      <w:r>
        <w:t xml:space="preserve">学历:  </w:t>
      </w:r>
    </w:p>
    <w:p>
      <w:r>
        <w:t xml:space="preserve">简历:  </w:t>
        <w:br/>
        <w:t>叶少军，现任广东省河源市东源县委书记、县人大常委会主任。</w:t>
        <w:br/>
      </w:r>
    </w:p>
    <w:p/>
    <w:p>
      <w:pPr>
        <w:pStyle w:val="Heading3"/>
      </w:pPr>
      <w:r>
        <w:t xml:space="preserve">广东省  阳江市  江城区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阳江市  江城区  </w:t>
      </w:r>
    </w:p>
    <w:p>
      <w:r>
        <w:rPr>
          <w:i/>
        </w:rPr>
        <w:t>陈经勇    广东省阳江市江城区委书记</w:t>
      </w:r>
    </w:p>
    <w:p>
      <w:r>
        <w:t>性别:  男</w:t>
      </w:r>
    </w:p>
    <w:p>
      <w:r>
        <w:t>生年：  1968年05月</w:t>
      </w:r>
    </w:p>
    <w:p>
      <w:r>
        <w:t>籍贯:  广东阳江</w:t>
      </w:r>
    </w:p>
    <w:p>
      <w:r>
        <w:t>学历:  硕士</w:t>
      </w:r>
    </w:p>
    <w:p>
      <w:r>
        <w:t xml:space="preserve">简历:  </w:t>
        <w:br/>
        <w:t>陈经勇，男，汉族，1968年5月出生，广东阳东人，研究生学历，广东省委党校经济学专业，高级农艺师。现任江城区委书记。</w:t>
        <w:br/>
        <w:br/>
        <w:t>1985.09—1989.07  华南农业大学农业经济系读书；</w:t>
        <w:br/>
        <w:br/>
        <w:t>1989.08—1990.03  阳江市水电物资供应公司工作；</w:t>
        <w:br/>
        <w:br/>
        <w:t>1990.03—1991.04  阳江市水利电力局人秘科秘书；</w:t>
        <w:br/>
        <w:br/>
        <w:t>1991.04—1993.05  阳江市农委团支部书记（1991.06—1993.01抽调到市委农村社教办工作）；</w:t>
        <w:br/>
        <w:br/>
        <w:t>1993.05—1993.10  阳江市农委合同办理处副主任；</w:t>
        <w:br/>
        <w:br/>
        <w:t>1993.10—1994.01  阳江市海陵岛试验区海陵镇政府负责人（副科级）；</w:t>
        <w:br/>
        <w:br/>
        <w:t>1994.01—1995.01  阳江市海陵岛试验区海陵镇政府副镇长；</w:t>
        <w:br/>
        <w:br/>
        <w:t>1995.01—1996.01  阳东县大八镇委书记</w:t>
        <w:br/>
        <w:br/>
        <w:t>1996.01—2001.12  阳东县大八镇委书记、人大主席（1996.09—1999.07 广东省委党校经济学专业在职研究生班学习）；</w:t>
        <w:br/>
        <w:br/>
        <w:t>2001.12—2003.10  阳东县农业局局长、党总支部书记；</w:t>
        <w:br/>
        <w:br/>
        <w:t>2003.10—2004.11  阳春市政府市长助理（副县级）（2004.02—2004.08 省基层办驻惠来县固本强基工作组组长）；</w:t>
        <w:br/>
        <w:br/>
        <w:t>2004.11—2005.12  阳春市政府副市长；</w:t>
        <w:br/>
        <w:br/>
        <w:t>2005.12—2006.02  阳江市农业局局长；</w:t>
        <w:br/>
        <w:br/>
        <w:t>2006.02—2009.06  阳江市农业局局长、党组书记（五届市委委员）；</w:t>
        <w:br/>
        <w:br/>
        <w:t>2009.06—2012.02  阳江高新技术产业开发区党委副书记、管委会主任，平冈镇委书记（2008.04—2010.06华南农业大学农业推广硕士专业学位班学习）；</w:t>
        <w:br/>
        <w:br/>
        <w:t>2012.02—2012.08  阳江市高新技术产业开发区委书记（六届市委委员）；</w:t>
        <w:br/>
        <w:br/>
        <w:t>2012.08—现在    担任广东省阳江市江城区区委书记。</w:t>
        <w:br/>
      </w:r>
    </w:p>
    <w:p/>
    <w:p>
      <w:pPr>
        <w:pStyle w:val="Heading3"/>
      </w:pPr>
      <w:r>
        <w:t xml:space="preserve">广东省  阳江市  阳西县  </w:t>
      </w:r>
    </w:p>
    <w:p>
      <w:r>
        <w:rPr>
          <w:i/>
        </w:rPr>
        <w:t>苏玉均    广东省阳江市阳西县县长</w:t>
      </w:r>
    </w:p>
    <w:p>
      <w:r>
        <w:t>性别:  男</w:t>
      </w:r>
    </w:p>
    <w:p>
      <w:r>
        <w:t>生年：  1963年07月</w:t>
      </w:r>
    </w:p>
    <w:p>
      <w:r>
        <w:t>籍贯:  广东江城</w:t>
      </w:r>
    </w:p>
    <w:p>
      <w:r>
        <w:t>学历:  研究生</w:t>
      </w:r>
    </w:p>
    <w:p>
      <w:r>
        <w:t xml:space="preserve">简历:  </w:t>
        <w:br/>
        <w:t>苏玉均，男，汉族，1963年7月出生，广东江城人，党校研究生文化，1983年8月参加工作，1985年1月加入中国共产党，现任中共阳西县委副书记，县政府县长、党组书记。</w:t>
        <w:br/>
        <w:br/>
        <w:t>1980年9月至1983年7月在高州农业技术学校土化专业读书；</w:t>
        <w:br/>
        <w:br/>
        <w:t>1983年8月至1985年1月在吴川县覃巴镇政府工作；</w:t>
        <w:br/>
        <w:br/>
        <w:t>1985年1月至1987年7月任吴川县覃巴镇团委副书记（1987年2月中山大学汉语言文学专业自考大专毕业）；</w:t>
        <w:br/>
        <w:br/>
        <w:t>1987年7月至1987年10月任吴川县覃巴镇团委书记；</w:t>
        <w:br/>
        <w:br/>
        <w:t>1987年10月至1988年3月任阳江县文化馆副馆长；</w:t>
        <w:br/>
        <w:br/>
        <w:t>1988年3月至1989年3月在阳江市群众艺术馆工作；</w:t>
        <w:br/>
        <w:br/>
        <w:t>1989年3月至1991年5月在阳江市委办公室调研科工作；</w:t>
        <w:br/>
        <w:br/>
        <w:t>1991年5月至1992年5月在阳江市委政研室工作；</w:t>
        <w:br/>
        <w:br/>
        <w:t>1992年5月至1994年5月任阳江市委政研室城市科科长（副科级）；</w:t>
        <w:br/>
        <w:br/>
        <w:t>1994年5月至1995年2月任阳江市委办公室综合科副科长；</w:t>
        <w:br/>
        <w:br/>
        <w:t>1995年2月至1998年8月任阳江市委办公室综合科科长；（1998年4月任阳江市委督查室负责人）；</w:t>
        <w:br/>
        <w:br/>
        <w:t>1998年8月至2001年8月任阳江市委督查室主任（副处级）（1996年9月至1998年12月在广东省委党校经济管理专业函授本科班学习）；</w:t>
        <w:br/>
        <w:br/>
        <w:t>2001年8月至2004年10月任阳江市政府副秘书长(副处级)（1999年9月至2002年7月在广东省委党校经济学专业研究生班学习）；</w:t>
        <w:br/>
        <w:br/>
        <w:t>2004年10月至2011年6月任阳江市政府副秘书长(正处级)；</w:t>
        <w:br/>
        <w:br/>
        <w:t>2011年6月至2013年6月任阳江市海陵岛经济开发试验区委副书记、管委会主任；</w:t>
        <w:br/>
        <w:br/>
        <w:t>2013年6月至2014年1月任中共阳西县委副书记，县政府副县长、代县长、党组书记；</w:t>
        <w:br/>
        <w:br/>
        <w:t>2014年1月至现在任中共阳西县委副书记，县政府县长、党组书记。</w:t>
        <w:br/>
      </w:r>
    </w:p>
    <w:p/>
    <w:p>
      <w:pPr>
        <w:pStyle w:val="Heading3"/>
      </w:pPr>
      <w:r>
        <w:t xml:space="preserve">广东省  阳江市  阳西县  </w:t>
      </w:r>
    </w:p>
    <w:p>
      <w:r>
        <w:rPr>
          <w:i/>
        </w:rPr>
        <w:t>陈启蒙    广东省阳江市阳西县委书记</w:t>
      </w:r>
    </w:p>
    <w:p>
      <w:r>
        <w:t>性别:  男</w:t>
      </w:r>
    </w:p>
    <w:p>
      <w:r>
        <w:t>生年：  1970年10月</w:t>
      </w:r>
    </w:p>
    <w:p>
      <w:r>
        <w:t>籍贯:  广东阳东</w:t>
      </w:r>
    </w:p>
    <w:p>
      <w:r>
        <w:t>学历:  研究生</w:t>
      </w:r>
    </w:p>
    <w:p>
      <w:r>
        <w:t xml:space="preserve">简历:  </w:t>
        <w:br/>
        <w:t>陈启蒙，男，汉族，1970年10月生，广东阳东人。1993年4月入党，1991年8月参加工作。广东省社科院研究生。</w:t>
        <w:br/>
        <w:br/>
        <w:t>1989.09 广东茂名教育学院中文专业</w:t>
        <w:br/>
        <w:br/>
        <w:t>1991.08 广东茂名人民广播电台记者</w:t>
        <w:br/>
        <w:br/>
        <w:t>1993.12 广东阳江日报社记者</w:t>
        <w:br/>
        <w:br/>
        <w:t>1995.11 广东阳江日报社记者采访部副主任</w:t>
        <w:br/>
        <w:br/>
        <w:t>1996.11 广东阳江日报社记者采访部主任</w:t>
        <w:br/>
        <w:br/>
        <w:t>1999.06 广东阳江日报社副社长、副总编辑</w:t>
        <w:br/>
        <w:br/>
        <w:t>1999.10 广东阳江市委办公室副主任</w:t>
        <w:br/>
        <w:br/>
        <w:t>2001.08 广东阳江市委副秘书长</w:t>
        <w:br/>
        <w:br/>
        <w:t>2003.06 广东阳江市委副秘书长、政策研究室主任</w:t>
        <w:br/>
        <w:br/>
        <w:t>2006.11 广东阳江市阳东县委常委、副县长</w:t>
        <w:br/>
        <w:br/>
        <w:t>2007.06 广东阳江市阳东县委副书记</w:t>
        <w:br/>
        <w:br/>
        <w:t>2011.07 广东阳江市江城区委副书记</w:t>
        <w:br/>
        <w:br/>
        <w:t>2011.11 广东阳江市江城区委副书记、区长</w:t>
        <w:br/>
        <w:br/>
        <w:t>2013.07 西藏自治区林芝地区波密县委书记</w:t>
        <w:br/>
        <w:br/>
        <w:t>2015.06 西藏自治区林芝市波密县委书记</w:t>
        <w:br/>
        <w:br/>
        <w:t>2016.08 广东阳江市委常委、阳西县委书记</w:t>
        <w:br/>
        <w:br/>
        <w:t>（人民网资料 截至2016年8月）</w:t>
        <w:br/>
      </w:r>
    </w:p>
    <w:p/>
    <w:p>
      <w:pPr>
        <w:pStyle w:val="Heading3"/>
      </w:pPr>
      <w:r>
        <w:t xml:space="preserve">广东省  阳江市  阳东区  </w:t>
      </w:r>
    </w:p>
    <w:p>
      <w:r>
        <w:rPr>
          <w:i/>
        </w:rPr>
        <w:t>冯富基    广东省阳江市阳东区区长</w:t>
      </w:r>
    </w:p>
    <w:p>
      <w:r>
        <w:t>性别:  男</w:t>
      </w:r>
    </w:p>
    <w:p>
      <w:r>
        <w:t>生年：  1965年12月</w:t>
      </w:r>
    </w:p>
    <w:p>
      <w:r>
        <w:t>籍贯:  广东省阳西县</w:t>
      </w:r>
    </w:p>
    <w:p>
      <w:r>
        <w:t xml:space="preserve">学历:  </w:t>
      </w:r>
    </w:p>
    <w:p>
      <w:r>
        <w:t xml:space="preserve">简历:  </w:t>
        <w:br/>
        <w:t>男，汉族，1965年12月出生，阳西县人，1987年2月参加工作，1993年10月加入中国共产党，党校大学学历，现任中共江城区委副书记、区长。</w:t>
        <w:br/>
        <w:br/>
        <w:t>1984.09--1987.01 广州海运学校读书；</w:t>
        <w:br/>
        <w:br/>
        <w:t>1987.01--1988.02 广州海运局船舶实习驾驶员；</w:t>
        <w:br/>
        <w:br/>
        <w:t>1988.02--1992.01 广州海运局《广州海运报》报社工作（1988.09--1991.07广州广播电视大学汉语言文学专业大专班学习）；</w:t>
        <w:br/>
        <w:br/>
        <w:t>1992.01--1993.06 阳东县委办公室工作；</w:t>
        <w:br/>
        <w:br/>
        <w:t>1993.06--1994.01 阳东县委办公室副股级干部；</w:t>
        <w:br/>
        <w:br/>
        <w:t>1994.01--1994.06 阳东县委办公室综合组组长；</w:t>
        <w:br/>
        <w:br/>
        <w:t>1994.06--1995.11 阳东县委调研室副主任；</w:t>
        <w:br/>
        <w:br/>
        <w:t>1995.11--1997.07 阳东县委办公室副主任（1996.04定正科级）；</w:t>
        <w:br/>
        <w:br/>
        <w:t>1997.07--1999.08 阳江市政府办公室主任科员；</w:t>
        <w:br/>
        <w:br/>
        <w:t>1999.08--2001.08 阳江市政府办公室副主任；</w:t>
        <w:br/>
        <w:br/>
        <w:t>2001.08--2005.06 阳江市政府副秘书长（副处级）（2001.09--2003.12广东省委党校行政管理专业函授本科班学习）；</w:t>
        <w:br/>
        <w:br/>
        <w:t>2005.06--2007.03 阳江市政府副秘书长（正处级）；</w:t>
        <w:br/>
        <w:br/>
        <w:t>2007.03--2009.12 阳江市经贸局局长、党组书记；</w:t>
        <w:br/>
        <w:br/>
        <w:t>2009.12--2012.02 阳江市科技工业和信息化局（市知识产权局）局长、党组书记；</w:t>
        <w:br/>
        <w:br/>
        <w:t>2010.02--2012.02 阳江市科技工业和信息化局（市知识产权局）局长，市科技工业和信息化局、市科协党组书记；</w:t>
        <w:br/>
        <w:br/>
        <w:t>2012.02--2013.06 阳江市商务局（市投资促进局）局长、党组书记，市贸促会会长；</w:t>
        <w:br/>
        <w:br/>
        <w:t>2013.06--2013.07 江城区委副书记、区长人选；</w:t>
        <w:br/>
        <w:br/>
        <w:t>2013.07--2014.01 江城区委副书记、代区长；</w:t>
        <w:br/>
        <w:br/>
        <w:t>2014.01-2016.07 阳江市江城区委副书记、区长。</w:t>
        <w:br/>
        <w:br/>
        <w:t>2016.07- 阳江市阳东区副书记、代区长</w:t>
        <w:br/>
        <w:br/>
        <w:t>（人民网资料 截至2016年9月）</w:t>
        <w:br/>
      </w:r>
    </w:p>
    <w:p/>
    <w:p>
      <w:pPr>
        <w:pStyle w:val="Heading3"/>
      </w:pPr>
      <w:r>
        <w:t xml:space="preserve">广东省  阳江市  阳东区  </w:t>
      </w:r>
    </w:p>
    <w:p>
      <w:r>
        <w:rPr>
          <w:i/>
        </w:rPr>
        <w:t>王作雄    广东省阳江市阳东县委书记</w:t>
      </w:r>
    </w:p>
    <w:p>
      <w:r>
        <w:t>性别:  男</w:t>
      </w:r>
    </w:p>
    <w:p>
      <w:r>
        <w:t>生年：  1961年06月</w:t>
      </w:r>
    </w:p>
    <w:p>
      <w:r>
        <w:t>籍贯:  广东阳春</w:t>
      </w:r>
    </w:p>
    <w:p>
      <w:r>
        <w:t>学历:  研究生</w:t>
      </w:r>
    </w:p>
    <w:p>
      <w:r>
        <w:t xml:space="preserve">简历:  </w:t>
        <w:br/>
        <w:t>王作雄，男，汉族，1961年6月生，广东阳春人，1980年7月参加工作，1985年4月入党，社科院研究生学历，现任中共阳东县委书记，县人大常委会主任、党组书记。</w:t>
        <w:br/>
      </w:r>
    </w:p>
    <w:p/>
    <w:p>
      <w:pPr>
        <w:pStyle w:val="Heading3"/>
      </w:pPr>
      <w:r>
        <w:t xml:space="preserve">广东省  阳江市  阳春市  </w:t>
      </w:r>
    </w:p>
    <w:p>
      <w:r>
        <w:rPr>
          <w:i/>
        </w:rPr>
        <w:t>罗汉杰    广东省阳江市阳春市市长</w:t>
      </w:r>
    </w:p>
    <w:p>
      <w:r>
        <w:t>性别:  男</w:t>
      </w:r>
    </w:p>
    <w:p>
      <w:r>
        <w:t>生年：  1968年09月</w:t>
      </w:r>
    </w:p>
    <w:p>
      <w:r>
        <w:t>籍贯:  广东阳江</w:t>
      </w:r>
    </w:p>
    <w:p>
      <w:r>
        <w:t xml:space="preserve">学历:  </w:t>
      </w:r>
    </w:p>
    <w:p>
      <w:r>
        <w:t xml:space="preserve">简历:  </w:t>
        <w:br/>
        <w:t xml:space="preserve">　男，汉族，1968年10月出生，阳江江城人，1990年9月参加工作，1989年1月参加中国共产党，党校大学学历。现任阳春市委副书记，市政府市长、党组书记。</w:t>
        <w:br/>
        <w:br/>
        <w:t>1987.09-1990.07  湛江农业专科学校牧医系畜牧专业读书</w:t>
        <w:br/>
        <w:br/>
        <w:t>1990.07-1990.09  待分配</w:t>
        <w:br/>
        <w:br/>
        <w:t>1990.09-1994.02  阳江市委老干部局科员</w:t>
        <w:br/>
        <w:br/>
        <w:t>1994.02-1997.02  阳江市委老干部局秘书科副科长（其间：1995.09-1997.12广东省委党校经济管理专业函授本科班学习）</w:t>
        <w:br/>
        <w:br/>
        <w:t>1997.02-1998.07  阳江市委老干部局秘书科科长（其间：1996.09-1998.06挂任阳东县新洲镇委副书记）</w:t>
        <w:br/>
        <w:br/>
        <w:t>1998.07-2000.07  阳东县新洲镇委副书记、镇政府镇长</w:t>
        <w:br/>
        <w:br/>
        <w:t>2000.07-2001.06  阳东县新洲镇委副书记</w:t>
        <w:br/>
        <w:br/>
        <w:t>2001.06-2003.03  阳东县新洲镇委书记、镇人大主席（2002.02）</w:t>
        <w:br/>
        <w:br/>
        <w:t>2003.03-2004.11  阳东县东平镇委书记、镇人大主席</w:t>
        <w:br/>
        <w:br/>
        <w:t>2004.11-2010.03  阳东县委常委，东平镇委书记、镇人大主席</w:t>
        <w:br/>
        <w:br/>
        <w:t>2010.03-2014.12  阳东县委常委，县政府副县长</w:t>
        <w:br/>
        <w:br/>
        <w:t>2014.12-2015.01  阳春市委副书记，市政府代市长、党组书记</w:t>
        <w:br/>
        <w:br/>
        <w:t>2015.01-         阳春市委副书记，市政府市长、党组书记</w:t>
        <w:br/>
      </w:r>
    </w:p>
    <w:p/>
    <w:p>
      <w:pPr>
        <w:pStyle w:val="Heading3"/>
      </w:pPr>
      <w:r>
        <w:t xml:space="preserve">广东省  阳江市  阳春市  </w:t>
      </w:r>
    </w:p>
    <w:p>
      <w:r>
        <w:rPr>
          <w:i/>
        </w:rPr>
        <w:t>陈平    中共阳春市委书记</w:t>
      </w:r>
    </w:p>
    <w:p>
      <w:r>
        <w:t xml:space="preserve">性别:  </w:t>
      </w:r>
    </w:p>
    <w:p>
      <w:r>
        <w:t xml:space="preserve">生年：  </w:t>
      </w:r>
    </w:p>
    <w:p>
      <w:r>
        <w:t xml:space="preserve">籍贯:  </w:t>
      </w:r>
    </w:p>
    <w:p>
      <w:r>
        <w:t xml:space="preserve">学历:  </w:t>
      </w:r>
    </w:p>
    <w:p>
      <w:r>
        <w:t xml:space="preserve">简历:  </w:t>
        <w:br/>
        <w:t>陈平  男，1960年5月出生，汉族，阳江市阳东人，1985年2月入党，1977年8月参加工作，在职研究生学历。</w:t>
        <w:br/>
        <w:br/>
        <w:t>1977.08-1978.09         阳江县岗列公社坪郊大队知青</w:t>
        <w:br/>
        <w:br/>
        <w:t>1978.09-1981.07         湛江农业专科学校畜牧兽医专业学习</w:t>
        <w:br/>
        <w:br/>
        <w:t>1981.07-1988.01         阳江县农委干部</w:t>
        <w:br/>
        <w:br/>
        <w:t>1988.01-1991.07         阳江市农委生产科副科长</w:t>
        <w:br/>
        <w:br/>
        <w:t>1991.07-1992.01         阳江市农委计财科科长（借调到市政府工作）</w:t>
        <w:br/>
        <w:br/>
        <w:t>1992.01-1994.04         阳江市委农村部副部长，市农委副主任、党组成员</w:t>
        <w:br/>
        <w:br/>
        <w:t>1994.04-1998.08         阳江市政府副秘书长</w:t>
        <w:br/>
        <w:br/>
        <w:t>1998.08-1999.06         阳江市政府副秘书长、市残联副主席</w:t>
        <w:br/>
        <w:br/>
        <w:t>1999.06-2004.05         阳江市江城区委副书记</w:t>
        <w:br/>
        <w:br/>
        <w:t>2004.05-2012.02         阳江市人口和计划生育局局长、党组书记（其间：2002.09-2005.07在华中科技大学网络学院行政管理专业函授本科班、在职研究生班学习）</w:t>
        <w:br/>
        <w:br/>
        <w:t>2012.02-2014.01         阳江市科技工业和信息化局（市知识产权局）局长，市科技工业和信息化局、市科协党组书记</w:t>
        <w:br/>
        <w:br/>
        <w:t>2014.01-2014.07         阳江市科技工业和信息化局（市知识产权局）局长，市科技工业和信息化局、市科协党组书记，珠海对口帮扶阳江指挥部办公室副主任</w:t>
        <w:br/>
        <w:br/>
        <w:t>2014.07-2016.04         阳江市经济和信息化局局长、党组书记，珠海对口帮扶阳江指挥部办公室副主任</w:t>
        <w:br/>
        <w:br/>
        <w:t>2016.04-                中共阳春市委书记</w:t>
        <w:br/>
        <w:br/>
        <w:t>（人民网资料 截至2016年7月）</w:t>
        <w:br/>
      </w:r>
    </w:p>
    <w:p/>
    <w:p>
      <w:pPr>
        <w:pStyle w:val="Heading3"/>
      </w:pPr>
      <w:r>
        <w:t xml:space="preserve">广东省  清远市  清城区  </w:t>
      </w:r>
    </w:p>
    <w:p>
      <w:r>
        <w:rPr>
          <w:i/>
        </w:rPr>
        <w:t>余国平    广东省清远市清城区区长</w:t>
      </w:r>
    </w:p>
    <w:p>
      <w:r>
        <w:t>性别:  男</w:t>
      </w:r>
    </w:p>
    <w:p>
      <w:r>
        <w:t>生年：  1963年08月</w:t>
      </w:r>
    </w:p>
    <w:p>
      <w:r>
        <w:t>籍贯:  广东兴宁</w:t>
      </w:r>
    </w:p>
    <w:p>
      <w:r>
        <w:t>学历:  研究生</w:t>
      </w:r>
    </w:p>
    <w:p>
      <w:r>
        <w:t xml:space="preserve">简历:  </w:t>
        <w:br/>
        <w:t>余国平，男，汉族，1963年08月出生，广东兴宁人，学历研究生，职称工程师，1981年1月参加工作，1992年12月加入中国共产党。现任中共清远经济开发区党工委委员、管委会副主任，清城区委副书记，清城区人民政府区长。</w:t>
        <w:br/>
        <w:br/>
        <w:t>1981.01-1989.02 在英德县供电公司工作（期间：1986.09-1989.06在中山大学汉语言文学专业自考大专毕业）；</w:t>
        <w:br/>
        <w:br/>
        <w:t>1989.02-1993.05 任英德县供电局用电股副股长、股长；</w:t>
        <w:br/>
        <w:br/>
        <w:t>1993.05-1997.11 任英德县(市)供电局副局长（期间：1995.10-1997.01在华南理工大学读电力系统及其自动化专业，1996.09-1998.12在省委党校经济管理专业本科毕业）；</w:t>
        <w:br/>
        <w:br/>
        <w:t>1997.11-1999.01 任英德市供电局副局长、沙口镇党委副书记、代镇长；</w:t>
        <w:br/>
        <w:br/>
        <w:t>1999.01-2002.01 任英德市沙口镇党委书记、人大主席（期间：2000.07广东省委党校经济学专业研究生毕业）；</w:t>
        <w:br/>
        <w:br/>
        <w:t>2002.01-2003.03 任英德市沙口镇委员会书记、人大主席；</w:t>
        <w:br/>
        <w:br/>
        <w:t>2003.03-2003.06 任英德市人民政府副市长、党组成员，沙口镇党委书记、人大主席；</w:t>
        <w:br/>
        <w:br/>
        <w:t>2003.06-2004.06 任英德市人民政府副市长、党组成员；</w:t>
        <w:br/>
        <w:br/>
        <w:t>2004.06-2007.01 任英德市人民政府副市长、党组成员、政法委副书记；</w:t>
        <w:br/>
        <w:br/>
        <w:t>2007.01-2008.06 任英德市人民政府副市长、党组成员；</w:t>
        <w:br/>
        <w:br/>
        <w:t>2008.06-2011.09 任清远华侨工业园管理委员会党组书记、主任，英德市委常委；</w:t>
        <w:br/>
        <w:br/>
        <w:t>2011.09-2012.01 任清远华侨工业园管理委员会党组书记、主任；</w:t>
        <w:br/>
        <w:br/>
        <w:t>2012.01-2012.06 任清远华侨工业园管理委员会党组书记、主任，英德市委常委；</w:t>
        <w:br/>
        <w:br/>
        <w:t>2012.06-2013.01 任清远市人民政府副秘书长、市政府党组成员；</w:t>
        <w:br/>
        <w:br/>
        <w:t>2013.01-2013.03 任中共清远经济开发区党工委委员、管委会副主任，清城区委副书记；</w:t>
        <w:br/>
        <w:br/>
        <w:t>2013.03-2013.08 任中共清远经济开发区党工委委员、管委会副主任，清城区委副书记，清城区社会工作委员会主任；</w:t>
        <w:br/>
        <w:br/>
        <w:t>2013.08-2014.02 任中共清远经济开发区党工委副书记，清城区委副书记，清城区人民政府代理区长。</w:t>
        <w:br/>
        <w:br/>
        <w:t>2014.02-现在 任中共清远经济开发区党工委副书记，清城区委副书记，清城区人民政府区长。</w:t>
        <w:br/>
      </w:r>
    </w:p>
    <w:p/>
    <w:p>
      <w:pPr>
        <w:pStyle w:val="Heading3"/>
      </w:pPr>
      <w:r>
        <w:t xml:space="preserve">广东省  清远市  清城区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清远市  佛冈县  </w:t>
      </w:r>
    </w:p>
    <w:p>
      <w:r>
        <w:rPr>
          <w:i/>
        </w:rPr>
        <w:t>梁金鉴    广东省清远市佛冈县县长</w:t>
      </w:r>
    </w:p>
    <w:p>
      <w:r>
        <w:t>性别:  男</w:t>
      </w:r>
    </w:p>
    <w:p>
      <w:r>
        <w:t xml:space="preserve">生年：  </w:t>
      </w:r>
    </w:p>
    <w:p>
      <w:r>
        <w:t xml:space="preserve">籍贯:  </w:t>
      </w:r>
    </w:p>
    <w:p>
      <w:r>
        <w:t xml:space="preserve">学历:  </w:t>
      </w:r>
    </w:p>
    <w:p>
      <w:r>
        <w:t xml:space="preserve">简历:  </w:t>
        <w:br/>
        <w:t>梁金鉴，现任广东省清远市佛冈县县长，主持县政府全面工作，负责审计工作。</w:t>
        <w:br/>
      </w:r>
    </w:p>
    <w:p/>
    <w:p>
      <w:pPr>
        <w:pStyle w:val="Heading3"/>
      </w:pPr>
      <w:r>
        <w:t xml:space="preserve">广东省  清远市  佛冈县  </w:t>
      </w:r>
    </w:p>
    <w:p>
      <w:r>
        <w:rPr>
          <w:i/>
        </w:rPr>
        <w:t>华旭初    广东省清远市佛冈县委书记</w:t>
      </w:r>
    </w:p>
    <w:p>
      <w:r>
        <w:t>性别:  男</w:t>
      </w:r>
    </w:p>
    <w:p>
      <w:r>
        <w:t xml:space="preserve">生年：  </w:t>
      </w:r>
    </w:p>
    <w:p>
      <w:r>
        <w:t xml:space="preserve">籍贯:  </w:t>
      </w:r>
    </w:p>
    <w:p>
      <w:r>
        <w:t xml:space="preserve">学历:  </w:t>
      </w:r>
    </w:p>
    <w:p>
      <w:r>
        <w:t xml:space="preserve">简历:  </w:t>
        <w:br/>
        <w:t>华旭初，现任广东省清远市佛冈县委书记，主持县委全面工作。</w:t>
        <w:br/>
      </w:r>
    </w:p>
    <w:p/>
    <w:p>
      <w:pPr>
        <w:pStyle w:val="Heading3"/>
      </w:pPr>
      <w:r>
        <w:t xml:space="preserve">广东省  清远市  阳山县  </w:t>
      </w:r>
    </w:p>
    <w:p>
      <w:r>
        <w:rPr>
          <w:i/>
        </w:rPr>
        <w:t>李欣    广东省清远市阳山县县长</w:t>
      </w:r>
    </w:p>
    <w:p>
      <w:r>
        <w:t xml:space="preserve">性别:  </w:t>
      </w:r>
    </w:p>
    <w:p>
      <w:r>
        <w:t xml:space="preserve">生年：  </w:t>
      </w:r>
    </w:p>
    <w:p>
      <w:r>
        <w:t xml:space="preserve">籍贯:  </w:t>
      </w:r>
    </w:p>
    <w:p>
      <w:r>
        <w:t xml:space="preserve">学历:  </w:t>
      </w:r>
    </w:p>
    <w:p>
      <w:r>
        <w:t xml:space="preserve">简历:  </w:t>
        <w:br/>
        <w:t>李欣，现任广东省清远市阳山县县长</w:t>
        <w:br/>
      </w:r>
    </w:p>
    <w:p/>
    <w:p>
      <w:pPr>
        <w:pStyle w:val="Heading3"/>
      </w:pPr>
      <w:r>
        <w:t xml:space="preserve">广东省  清远市  阳山县  </w:t>
      </w:r>
    </w:p>
    <w:p>
      <w:r>
        <w:rPr>
          <w:i/>
        </w:rPr>
        <w:t>伍文超    广东省清远市阳山县委书记</w:t>
      </w:r>
    </w:p>
    <w:p>
      <w:r>
        <w:t xml:space="preserve">性别:  </w:t>
      </w:r>
    </w:p>
    <w:p>
      <w:r>
        <w:t xml:space="preserve">生年：  </w:t>
      </w:r>
    </w:p>
    <w:p>
      <w:r>
        <w:t xml:space="preserve">籍贯:  </w:t>
      </w:r>
    </w:p>
    <w:p>
      <w:r>
        <w:t xml:space="preserve">学历:  </w:t>
      </w:r>
    </w:p>
    <w:p>
      <w:r>
        <w:t xml:space="preserve">简历:  </w:t>
        <w:br/>
        <w:t>伍文超，现任广东省清远市阳山县委书记。</w:t>
        <w:br/>
      </w:r>
    </w:p>
    <w:p/>
    <w:p>
      <w:pPr>
        <w:pStyle w:val="Heading3"/>
      </w:pPr>
      <w:r>
        <w:t xml:space="preserve">广东省  清远市  连山壮族瑶族自治县  </w:t>
      </w:r>
    </w:p>
    <w:p>
      <w:r>
        <w:rPr>
          <w:i/>
        </w:rPr>
        <w:t>冯红云    广东省连山壮族瑶族自治县县长</w:t>
      </w:r>
    </w:p>
    <w:p>
      <w:r>
        <w:t>性别:  女</w:t>
      </w:r>
    </w:p>
    <w:p>
      <w:r>
        <w:t xml:space="preserve">生年：  </w:t>
      </w:r>
    </w:p>
    <w:p>
      <w:r>
        <w:t xml:space="preserve">籍贯:  </w:t>
      </w:r>
    </w:p>
    <w:p>
      <w:r>
        <w:t xml:space="preserve">学历:  </w:t>
      </w:r>
    </w:p>
    <w:p>
      <w:r>
        <w:t xml:space="preserve">简历:  </w:t>
        <w:br/>
        <w:t xml:space="preserve"> 冯红云，现任广东省清远市连山壮族瑶族自治县县长</w:t>
        <w:br/>
      </w:r>
    </w:p>
    <w:p/>
    <w:p>
      <w:pPr>
        <w:pStyle w:val="Heading3"/>
      </w:pPr>
      <w:r>
        <w:t xml:space="preserve">广东省  清远市  连山壮族瑶族自治县  </w:t>
      </w:r>
    </w:p>
    <w:p>
      <w:r>
        <w:rPr>
          <w:i/>
        </w:rPr>
        <w:t>吴耿淡    广东省清远市连山壮族瑶族自治县委书记</w:t>
      </w:r>
    </w:p>
    <w:p>
      <w:r>
        <w:t xml:space="preserve">性别:  </w:t>
      </w:r>
    </w:p>
    <w:p>
      <w:r>
        <w:t xml:space="preserve">生年：  </w:t>
      </w:r>
    </w:p>
    <w:p>
      <w:r>
        <w:t xml:space="preserve">籍贯:  </w:t>
      </w:r>
    </w:p>
    <w:p>
      <w:r>
        <w:t xml:space="preserve">学历:  </w:t>
      </w:r>
    </w:p>
    <w:p>
      <w:r>
        <w:t xml:space="preserve">简历:  </w:t>
        <w:br/>
        <w:t>吴耿淡，2016年8月任广东省清远市连山壮族瑶族自治县委书记。（人民网资料 截至2016年8月）</w:t>
        <w:br/>
      </w:r>
    </w:p>
    <w:p/>
    <w:p>
      <w:pPr>
        <w:pStyle w:val="Heading3"/>
      </w:pPr>
      <w:r>
        <w:t xml:space="preserve">广东省  清远市  连南瑶族自治县  </w:t>
      </w:r>
    </w:p>
    <w:p>
      <w:r>
        <w:rPr>
          <w:i/>
        </w:rPr>
        <w:t>李春益    广东省清远市连南瑶族自治县县长</w:t>
      </w:r>
    </w:p>
    <w:p>
      <w:r>
        <w:t>性别:  男</w:t>
      </w:r>
    </w:p>
    <w:p>
      <w:r>
        <w:t xml:space="preserve">生年：  </w:t>
      </w:r>
    </w:p>
    <w:p>
      <w:r>
        <w:t xml:space="preserve">籍贯:  </w:t>
      </w:r>
    </w:p>
    <w:p>
      <w:r>
        <w:t xml:space="preserve">学历:  </w:t>
      </w:r>
    </w:p>
    <w:p>
      <w:r>
        <w:t xml:space="preserve">简历:  </w:t>
        <w:br/>
        <w:t>李春益，现任广东省清远市连南瑶族自治县县长</w:t>
        <w:br/>
      </w:r>
    </w:p>
    <w:p/>
    <w:p>
      <w:pPr>
        <w:pStyle w:val="Heading3"/>
      </w:pPr>
      <w:r>
        <w:t xml:space="preserve">广东省  清远市  连南瑶族自治县  </w:t>
      </w:r>
    </w:p>
    <w:p>
      <w:r>
        <w:rPr>
          <w:i/>
        </w:rPr>
        <w:t>雷玉春    广东省清远市连南瑶族自治县委书记</w:t>
      </w:r>
    </w:p>
    <w:p>
      <w:r>
        <w:t>性别:  男</w:t>
      </w:r>
    </w:p>
    <w:p>
      <w:r>
        <w:t xml:space="preserve">生年：  </w:t>
      </w:r>
    </w:p>
    <w:p>
      <w:r>
        <w:t xml:space="preserve">籍贯:  </w:t>
      </w:r>
    </w:p>
    <w:p>
      <w:r>
        <w:t xml:space="preserve">学历:  </w:t>
      </w:r>
    </w:p>
    <w:p>
      <w:r>
        <w:t xml:space="preserve">简历:  </w:t>
        <w:br/>
        <w:t>雷玉春，现任广东省清远市连南瑶族自治县委书记</w:t>
        <w:br/>
      </w:r>
    </w:p>
    <w:p/>
    <w:p>
      <w:pPr>
        <w:pStyle w:val="Heading3"/>
      </w:pPr>
      <w:r>
        <w:t xml:space="preserve">广东省  清远市  清新县  </w:t>
      </w:r>
    </w:p>
    <w:p>
      <w:r>
        <w:rPr>
          <w:i/>
        </w:rPr>
        <w:t>董和平    广东省清远市清新县县长</w:t>
      </w:r>
    </w:p>
    <w:p>
      <w:r>
        <w:t>性别:  男</w:t>
      </w:r>
    </w:p>
    <w:p>
      <w:r>
        <w:t>生年：  1964年10月</w:t>
      </w:r>
    </w:p>
    <w:p>
      <w:r>
        <w:t>籍贯:  山西襄汾</w:t>
      </w:r>
    </w:p>
    <w:p>
      <w:r>
        <w:t>学历:  硕士</w:t>
      </w:r>
    </w:p>
    <w:p>
      <w:r>
        <w:t xml:space="preserve">简历:  </w:t>
        <w:br/>
        <w:t>董和平, 男，汉族，1964年10月出生，山西襄汾人，华南理工大学工商管理学院企业管理专业硕士研究生毕业，1986年7月参加工作，1985年11月加入中国共产党，现任中共清远市清新区委副书记、清远市清新区人民政府党组书记、区长、区委党校校长、区社工委主任。</w:t>
        <w:br/>
        <w:br/>
        <w:t>1982.09--1986.07 华南理工大学化学工程系化学工程专业毕业（获学士学位）；</w:t>
        <w:br/>
        <w:br/>
        <w:t>1986.07--1987.03 在山西省化工研究所精细中试车间工作；</w:t>
        <w:br/>
        <w:br/>
        <w:t>1987.03--1992.07 在山西省化工研究所精细部专题组任副组长、组长；</w:t>
        <w:br/>
        <w:br/>
        <w:t>1992.07--1996.12 任清远市清新县乡镇企业管理局蓝虹建材厂技术员、副厂长、厂长；</w:t>
        <w:br/>
        <w:br/>
        <w:t>1996.12--1998.06 任清远市清新县乡镇企业管理委员会副主任（清远市清新县乡镇企业管理局副局长；）</w:t>
        <w:br/>
        <w:br/>
        <w:t>1998.06--2002.01 任清新县乡镇企业管理局局长；</w:t>
        <w:br/>
        <w:br/>
        <w:t>（期间：2000.09--2002.06在华南理工大学企业管理专业研究生毕业）；</w:t>
        <w:br/>
        <w:br/>
        <w:t>2002.01--2004.05 任清远市清新县经济贸易局局长；</w:t>
        <w:br/>
        <w:br/>
        <w:t>2004.05--2006.12 任清远市清新县交通局局长；</w:t>
        <w:br/>
        <w:br/>
        <w:t>2006.12--2007.02 任中共清新县委常委、县纪委书记、县交通局局长；</w:t>
        <w:br/>
        <w:br/>
        <w:t>2007.02--2010.12 任中共清新县委常委、县纪委书记；</w:t>
        <w:br/>
        <w:br/>
        <w:t>2010.12--2011.11 任中共清新县委副书记；</w:t>
        <w:br/>
        <w:br/>
        <w:t>2011.11--2012.05 任中共清新县委副书记、党校校长；</w:t>
        <w:br/>
        <w:br/>
        <w:t>2012.05--2013.01 任中共清新县委副书记、党校校长、区社工委主任；</w:t>
        <w:br/>
        <w:br/>
        <w:t>2013.01--2013.04 任中共清远市清新区委副书记、党校校长、区社工委主任；</w:t>
        <w:br/>
        <w:br/>
        <w:t>2013.04--现 在 任中共清远市清新区委副书记、区人民政府区长、区人民政府党组书记。</w:t>
        <w:br/>
      </w:r>
    </w:p>
    <w:p/>
    <w:p>
      <w:pPr>
        <w:pStyle w:val="Heading3"/>
      </w:pPr>
      <w:r>
        <w:t xml:space="preserve">广东省  清远市  清新县  </w:t>
      </w:r>
    </w:p>
    <w:p>
      <w:r>
        <w:rPr>
          <w:i/>
        </w:rPr>
        <w:t>郑小燕    广东省清远市清新县委书记</w:t>
      </w:r>
    </w:p>
    <w:p>
      <w:r>
        <w:t>性别:  女</w:t>
      </w:r>
    </w:p>
    <w:p>
      <w:r>
        <w:t>生年：  1964年11月</w:t>
      </w:r>
    </w:p>
    <w:p>
      <w:r>
        <w:t>籍贯:  广东清远</w:t>
      </w:r>
    </w:p>
    <w:p>
      <w:r>
        <w:t>学历:  本科</w:t>
      </w:r>
    </w:p>
    <w:p>
      <w:r>
        <w:t xml:space="preserve">简历:  </w:t>
        <w:br/>
        <w:t>郑小燕，女，汉族，1964年11月出生，清远清城区人，本科学历，1983年8月参加工作，1985年6月加入中国共产党，现任中共清新县委副书记，县人民政府县长、县政府党组书记。</w:t>
        <w:br/>
        <w:br/>
        <w:t>工作简历：</w:t>
        <w:br/>
        <w:br/>
        <w:t>1983.08-1985.09 清远市直属机关幼儿园任教师；</w:t>
        <w:br/>
        <w:br/>
        <w:t>1985.09-1992.03 任清远市直属机关幼儿园教师、园长助理；</w:t>
        <w:br/>
        <w:br/>
        <w:t>1992.03-1996.04 任清远市直属机关幼儿园副园长；</w:t>
        <w:br/>
        <w:br/>
        <w:t>1996.04-1998.07 任清远市妇女联合会副主席；</w:t>
        <w:br/>
        <w:br/>
        <w:t>1998.07-2003.01 任清远市妇女联合会党组成员、副主席；</w:t>
        <w:br/>
        <w:br/>
        <w:t>2003.01-2003.04 任中共清新县委常委；</w:t>
        <w:br/>
        <w:br/>
        <w:t>2003.04-2003.08 任中共清新县委常委、组织部长；</w:t>
        <w:br/>
        <w:br/>
        <w:t>2003.08-2004.08 任中共清新县委副书记、组织部长；</w:t>
        <w:br/>
        <w:br/>
        <w:t>2004.08-2005.02 任中共清新县委副书记；</w:t>
        <w:br/>
        <w:br/>
        <w:t>2005.02-2006.12 任中共清新县委副书记、纪委书记；</w:t>
        <w:br/>
        <w:br/>
        <w:t>2006.12-2007.09 任中共清新县委副书记；</w:t>
        <w:br/>
        <w:br/>
        <w:t>2007.09-2008.08 任中共清远市委组织部副部长；</w:t>
        <w:br/>
        <w:br/>
        <w:t>2008.08-2008.09 任中共清新县委副书记、县人民政府 县长候选人；</w:t>
        <w:br/>
        <w:br/>
        <w:t>2008.09-2008.12 任中共清新县委副书记、县人民政府县长；</w:t>
        <w:br/>
        <w:br/>
        <w:t>2008.12-2013.04 任中共清新县委副书记，县人民政府县长、县政府党组书记；</w:t>
        <w:br/>
        <w:br/>
        <w:t>2013.04-现在 任中共清远市清新区委书记，区人大常委会党组书记、区人大常委会主任。</w:t>
        <w:br/>
      </w:r>
    </w:p>
    <w:p/>
    <w:p>
      <w:pPr>
        <w:pStyle w:val="Heading3"/>
      </w:pPr>
      <w:r>
        <w:t xml:space="preserve">广东省  清远市  英德市  </w:t>
      </w:r>
    </w:p>
    <w:p>
      <w:r>
        <w:rPr>
          <w:i/>
        </w:rPr>
        <w:t>黄镇生    广东省清远市英德市市长</w:t>
      </w:r>
    </w:p>
    <w:p>
      <w:r>
        <w:t>性别:  男</w:t>
      </w:r>
    </w:p>
    <w:p>
      <w:r>
        <w:t>生年：  1963年06月</w:t>
      </w:r>
    </w:p>
    <w:p>
      <w:r>
        <w:t>籍贯:  广东佛冈</w:t>
      </w:r>
    </w:p>
    <w:p>
      <w:r>
        <w:t>学历:  本科</w:t>
      </w:r>
    </w:p>
    <w:p>
      <w:r>
        <w:t xml:space="preserve">简历:  </w:t>
        <w:br/>
        <w:t>黄镇生，男，1963年6月出生，汉族，广东佛冈人，本科学历，1985年7月参加工作，1987年6月加入中国共产党，现任中共英德市委副书记，英德市人民政府市长、党组书记。</w:t>
        <w:br/>
        <w:br/>
        <w:t>1982.09－1985.07 在广东省交通学校读书，中专毕业；</w:t>
        <w:br/>
        <w:br/>
        <w:t>1985.07－1993.01 佛冈县公路局干部；</w:t>
        <w:br/>
        <w:br/>
        <w:t>1993.01－1994.03 佛冈县公路局副局长；</w:t>
        <w:br/>
        <w:br/>
        <w:t>1994.03－2003.03 佛冈县公路局局长，1998年11月任交通系统党委副书记；</w:t>
        <w:br/>
        <w:br/>
        <w:t>2003.03－2007.01 佛冈县人民政府副县长，2003年4月任党组成员；</w:t>
        <w:br/>
        <w:br/>
        <w:t>2007.01－2011.09 佛冈县人民政府副县长、党组副书记，2009年3月任县委常委；</w:t>
        <w:br/>
        <w:br/>
        <w:t>2011.09－2012.02 清远市农业局党组书记；</w:t>
        <w:br/>
        <w:br/>
        <w:t>2012.02－2012.09 清远市安监局党组书记、局长；</w:t>
        <w:br/>
        <w:br/>
        <w:t>2012.09－ 中共英德市委副书记，2012年10月任市政府副市长、代理市长、党组书记，2013年1月当选英德市人民政府市长。 期间：1992.09－1997.11参加西安公路交通大学成人教育学院公路与桥梁本科函授学习。</w:t>
        <w:br/>
      </w:r>
    </w:p>
    <w:p/>
    <w:p>
      <w:pPr>
        <w:pStyle w:val="Heading3"/>
      </w:pPr>
      <w:r>
        <w:t xml:space="preserve">广东省  清远市  英德市  </w:t>
      </w:r>
    </w:p>
    <w:p>
      <w:r>
        <w:rPr>
          <w:i/>
        </w:rPr>
        <w:t>汪耿东    广东省清远市英德市委书记</w:t>
      </w:r>
    </w:p>
    <w:p>
      <w:r>
        <w:t>性别:  男</w:t>
      </w:r>
    </w:p>
    <w:p>
      <w:r>
        <w:t>生年：  1967年05月</w:t>
      </w:r>
    </w:p>
    <w:p>
      <w:r>
        <w:t>籍贯:  广东兴宁</w:t>
      </w:r>
    </w:p>
    <w:p>
      <w:r>
        <w:t>学历:  博士</w:t>
      </w:r>
    </w:p>
    <w:p>
      <w:r>
        <w:t xml:space="preserve">简历:  </w:t>
        <w:br/>
        <w:t>汪耿东，男，1967年5月出生，汉族，广东兴宁人，博士研究生学历，1989年7月参加工作，1988年4月加入中国共产党，现任清远市政府副秘书长，市政府办公室党组成员，英德市委书记。</w:t>
        <w:br/>
        <w:br/>
        <w:t>1985.09-1989.07 在中南工业大学（现中南大学）管理工程系学习</w:t>
        <w:br/>
        <w:br/>
        <w:t>1989.07-1991.10 在清远市有色冶金进出口公司工作</w:t>
        <w:br/>
        <w:br/>
        <w:t>1991.10-1992.05 清远市有色冶金进出口公司人秘科副科长</w:t>
        <w:br/>
        <w:br/>
        <w:t>1992.05-1994.03 清远市有色冶金进出口公司人秘科副科长兼清远市南方计算机公司副经理、法定代表人（副科级）</w:t>
        <w:br/>
        <w:br/>
        <w:t>1994.03-1994.11 清远市有色冶金进出口公司人秘科科长兼清远市新南方货运报关公司董事、副经理</w:t>
        <w:br/>
        <w:br/>
        <w:t>1994.11-1996.03 清远市有色冶金进出口公司人秘科科长</w:t>
        <w:br/>
        <w:br/>
        <w:t>1996.03-1997.09 中共清远市委组织部知识分子工作科副科长</w:t>
        <w:br/>
        <w:br/>
        <w:t>1997.09-1998.04 清远市委组织部干部一科副科长</w:t>
        <w:br/>
        <w:br/>
        <w:t>1998.04-2000.12 清远市委组织部干部一科副科长、正科长级组织员</w:t>
        <w:br/>
        <w:br/>
        <w:t>2000.12-2003.03 清新县委常委（其间：2002.09-2005.06中山大学经济法学硕士研究生毕业）</w:t>
        <w:br/>
        <w:br/>
        <w:t>2003.03-2007.08 清新县委常委、县政府常务副县长</w:t>
        <w:br/>
        <w:br/>
        <w:t>2007.08-2008.07 清新县委副书记</w:t>
        <w:br/>
        <w:br/>
        <w:t>2008.07-2010.09 清远市土地开发储备局党组书记、局长</w:t>
        <w:br/>
        <w:br/>
        <w:t>2010.09-2012.02 清远市文化广电新闻出版局（体育局、版权局）党组书记、局长 ；2011.04兼任清远市体育总会会长；</w:t>
        <w:br/>
        <w:br/>
        <w:t>2012.02-2012.03 清远市政府副秘书长 、清远市体育总会会长</w:t>
        <w:br/>
        <w:br/>
        <w:t>2012.03-2013.07 清远市政府副秘书长，市委市政府办公室党组成员（其间：2006.09-2012.06在中山大学法学理论专业博士研究生班学习）清远市体育总会会长</w:t>
        <w:br/>
        <w:br/>
        <w:t>2013.07-2014.08 清远市政府副秘书长，市委市政府办公室党组成员，广东北江旅游投资开发有限公司董事长、法人代表</w:t>
        <w:br/>
        <w:br/>
        <w:t>2014.08-2015.08 清远市政府副秘书长，市政府办公室党组成员</w:t>
        <w:br/>
        <w:br/>
        <w:t>2015.08-现在 清远市政府副秘书长，市政府办公室党组成员，英德市委书记</w:t>
        <w:br/>
      </w:r>
    </w:p>
    <w:p/>
    <w:p>
      <w:pPr>
        <w:pStyle w:val="Heading3"/>
      </w:pPr>
      <w:r>
        <w:t xml:space="preserve">广东省  清远市  连州市  </w:t>
      </w:r>
    </w:p>
    <w:p>
      <w:r>
        <w:rPr>
          <w:i/>
        </w:rPr>
        <w:t>刘泽和    广东省清远市连州市市长</w:t>
      </w:r>
    </w:p>
    <w:p>
      <w:r>
        <w:t xml:space="preserve">性别:  </w:t>
      </w:r>
    </w:p>
    <w:p>
      <w:r>
        <w:t xml:space="preserve">生年：  </w:t>
      </w:r>
    </w:p>
    <w:p>
      <w:r>
        <w:t xml:space="preserve">籍贯:  </w:t>
      </w:r>
    </w:p>
    <w:p>
      <w:r>
        <w:t xml:space="preserve">学历:  </w:t>
      </w:r>
    </w:p>
    <w:p>
      <w:r>
        <w:t xml:space="preserve">简历:  </w:t>
        <w:br/>
        <w:t>刘泽和，现任广东省清远市连州市市长，主持市政府全面工作，协助市委书记负责市委全面工作。</w:t>
        <w:br/>
      </w:r>
    </w:p>
    <w:p/>
    <w:p>
      <w:pPr>
        <w:pStyle w:val="Heading3"/>
      </w:pPr>
      <w:r>
        <w:t xml:space="preserve">广东省  清远市  连州市  </w:t>
      </w:r>
    </w:p>
    <w:p>
      <w:r>
        <w:rPr>
          <w:i/>
        </w:rPr>
        <w:t>黄裕团    广东省清远市连州市委书记</w:t>
      </w:r>
    </w:p>
    <w:p>
      <w:r>
        <w:t xml:space="preserve">性别:  </w:t>
      </w:r>
    </w:p>
    <w:p>
      <w:r>
        <w:t xml:space="preserve">生年：  </w:t>
      </w:r>
    </w:p>
    <w:p>
      <w:r>
        <w:t xml:space="preserve">籍贯:  </w:t>
      </w:r>
    </w:p>
    <w:p>
      <w:r>
        <w:t xml:space="preserve">学历:  </w:t>
      </w:r>
    </w:p>
    <w:p>
      <w:r>
        <w:t xml:space="preserve">简历:  </w:t>
        <w:br/>
        <w:t>黄裕团，现任广东省清远市连州市委书记，主持市委全面工作。</w:t>
        <w:br/>
      </w:r>
    </w:p>
    <w:p/>
    <w:p>
      <w:pPr>
        <w:pStyle w:val="Heading3"/>
      </w:pPr>
      <w:r>
        <w:t xml:space="preserve">广东省  潮州市  湘桥区  </w:t>
      </w:r>
    </w:p>
    <w:p>
      <w:r>
        <w:rPr>
          <w:i/>
        </w:rPr>
        <w:t>陈鹏    广东省潮州市湘桥区区长</w:t>
      </w:r>
    </w:p>
    <w:p>
      <w:r>
        <w:t xml:space="preserve">性别:  </w:t>
      </w:r>
    </w:p>
    <w:p>
      <w:r>
        <w:t xml:space="preserve">生年：  </w:t>
      </w:r>
    </w:p>
    <w:p>
      <w:r>
        <w:t xml:space="preserve">籍贯:  </w:t>
      </w:r>
    </w:p>
    <w:p>
      <w:r>
        <w:t xml:space="preserve">学历:  </w:t>
      </w:r>
    </w:p>
    <w:p>
      <w:r>
        <w:t xml:space="preserve">简历:  </w:t>
        <w:br/>
        <w:t>陈鹏，现任广东省潮州市湘桥区委副书记、区长</w:t>
        <w:br/>
      </w:r>
    </w:p>
    <w:p/>
    <w:p>
      <w:pPr>
        <w:pStyle w:val="Heading3"/>
      </w:pPr>
      <w:r>
        <w:t xml:space="preserve">广东省  潮州市  湘桥区  </w:t>
      </w:r>
    </w:p>
    <w:p>
      <w:r>
        <w:rPr>
          <w:i/>
        </w:rPr>
        <w:t>张剑峰    广东省潮州市湘桥区委书记</w:t>
      </w:r>
    </w:p>
    <w:p>
      <w:r>
        <w:t xml:space="preserve">性别:  </w:t>
      </w:r>
    </w:p>
    <w:p>
      <w:r>
        <w:t xml:space="preserve">生年：  </w:t>
      </w:r>
    </w:p>
    <w:p>
      <w:r>
        <w:t xml:space="preserve">籍贯:  </w:t>
      </w:r>
    </w:p>
    <w:p>
      <w:r>
        <w:t xml:space="preserve">学历:  </w:t>
      </w:r>
    </w:p>
    <w:p>
      <w:r>
        <w:t xml:space="preserve">简历:  </w:t>
        <w:br/>
        <w:t>张剑峰，现任广东省潮州市湘桥区委书记</w:t>
        <w:br/>
      </w:r>
    </w:p>
    <w:p/>
    <w:p>
      <w:pPr>
        <w:pStyle w:val="Heading3"/>
      </w:pPr>
      <w:r>
        <w:t xml:space="preserve">广东省  潮州市  潮安区  </w:t>
      </w:r>
    </w:p>
    <w:p>
      <w:r>
        <w:rPr>
          <w:i/>
        </w:rPr>
        <w:t>吴维凯    广东省潮州市潮安区区长</w:t>
      </w:r>
    </w:p>
    <w:p>
      <w:r>
        <w:t xml:space="preserve">性别:  </w:t>
      </w:r>
    </w:p>
    <w:p>
      <w:r>
        <w:t xml:space="preserve">生年：  </w:t>
      </w:r>
    </w:p>
    <w:p>
      <w:r>
        <w:t xml:space="preserve">籍贯:  </w:t>
      </w:r>
    </w:p>
    <w:p>
      <w:r>
        <w:t xml:space="preserve">学历:  </w:t>
      </w:r>
    </w:p>
    <w:p>
      <w:r>
        <w:t xml:space="preserve">简历:  </w:t>
        <w:br/>
        <w:t>吴维凯，现任广东省潮州市潮安区区长</w:t>
        <w:br/>
      </w:r>
    </w:p>
    <w:p/>
    <w:p>
      <w:pPr>
        <w:pStyle w:val="Heading3"/>
      </w:pPr>
      <w:r>
        <w:t xml:space="preserve">广东省  潮州市  潮安区  </w:t>
      </w:r>
    </w:p>
    <w:p>
      <w:r>
        <w:rPr>
          <w:i/>
        </w:rPr>
        <w:t>林群    广东省潮州市潮安区委书记</w:t>
      </w:r>
    </w:p>
    <w:p>
      <w:r>
        <w:t xml:space="preserve">性别:  </w:t>
      </w:r>
    </w:p>
    <w:p>
      <w:r>
        <w:t xml:space="preserve">生年：  </w:t>
      </w:r>
    </w:p>
    <w:p>
      <w:r>
        <w:t xml:space="preserve">籍贯:  </w:t>
      </w:r>
    </w:p>
    <w:p>
      <w:r>
        <w:t xml:space="preserve">学历:  </w:t>
      </w:r>
    </w:p>
    <w:p>
      <w:r>
        <w:t xml:space="preserve">简历:  </w:t>
        <w:br/>
        <w:t>林群，现任广东省潮州市潮安区委书记</w:t>
        <w:br/>
      </w:r>
    </w:p>
    <w:p/>
    <w:p>
      <w:pPr>
        <w:pStyle w:val="Heading3"/>
      </w:pPr>
      <w:r>
        <w:t xml:space="preserve">广东省  潮州市  饶平县  </w:t>
      </w:r>
    </w:p>
    <w:p>
      <w:r>
        <w:rPr>
          <w:i/>
        </w:rPr>
        <w:t>林文锋    广东省潮州市饶平县县长</w:t>
      </w:r>
    </w:p>
    <w:p>
      <w:r>
        <w:t>性别:  男</w:t>
      </w:r>
    </w:p>
    <w:p>
      <w:r>
        <w:t>生年：  1967年11月</w:t>
      </w:r>
    </w:p>
    <w:p>
      <w:r>
        <w:t>籍贯:  广东潮州市</w:t>
      </w:r>
    </w:p>
    <w:p>
      <w:r>
        <w:t>学历:  硕士</w:t>
      </w:r>
    </w:p>
    <w:p>
      <w:r>
        <w:t xml:space="preserve">简历:  </w:t>
        <w:br/>
        <w:t>林文锋，男，广东潮州市湘桥区人，汉族，1967年11月生，学历研究生，管理学硕士，1990年7月参加工作，1994年12月加入中国共产党。现任中共饶平县委副书记，县政府县长、党组书记。</w:t>
        <w:br/>
        <w:br/>
        <w:t>1986.09—1990.07  在华中师范大学物理系物理专业读书；</w:t>
        <w:br/>
        <w:br/>
        <w:t>1990.07—1991.12  任市金山中学教师；</w:t>
        <w:br/>
        <w:br/>
        <w:t>1991.12—1996.03  任市电视台节目主持人、记者、专题部副主任；</w:t>
        <w:br/>
        <w:br/>
        <w:t>1996.04—1997.02  任市枫溪区党政办综合信息组副组长；</w:t>
        <w:br/>
        <w:br/>
        <w:t>1997.03—1998.06  任市枫溪区党政办新闻秘书；</w:t>
        <w:br/>
        <w:br/>
        <w:t>1998.07—2001.01  任市枫溪区贸易局副局长；</w:t>
        <w:br/>
        <w:br/>
        <w:t>2001.01—2006.10  任市枫溪区计统局、发展和改革局局长</w:t>
        <w:br/>
        <w:br/>
        <w:t xml:space="preserve">              （其间：1998.03—2002.03 兼任枫溪陶瓷城有限公司总经理）；</w:t>
        <w:br/>
        <w:br/>
        <w:t>2006.10—2007.12  任市发展和改革局副局长、党组成员，试用期一年；</w:t>
        <w:br/>
        <w:br/>
        <w:t>2007.12—2009.06  任市发展和改革局副局长、党组成员；</w:t>
        <w:br/>
        <w:br/>
        <w:t>2009.06—2009.07  任市统计局局长、党组书记，市发展和改革局副局长；</w:t>
        <w:br/>
        <w:br/>
        <w:t>2009.07—2011.09  任市统计局局长、党组书记；</w:t>
        <w:br/>
        <w:br/>
        <w:t xml:space="preserve">2011.09—2011.11  任中共饶平县委副书记，县政府代县长、党组书记；       </w:t>
        <w:br/>
        <w:br/>
        <w:t>2011.11—现在     任中共饶平县委副书记，县政府县长、党组书记 （其间：2010.09-2013.06 在华南理工大学行政管理专业读研）。</w:t>
        <w:br/>
      </w:r>
    </w:p>
    <w:p/>
    <w:p>
      <w:pPr>
        <w:pStyle w:val="Heading3"/>
      </w:pPr>
      <w:r>
        <w:t xml:space="preserve">广东省  潮州市  饶平县  </w:t>
      </w:r>
    </w:p>
    <w:p>
      <w:r>
        <w:rPr>
          <w:i/>
        </w:rPr>
        <w:t>马儒生    广东省潮州市饶平县委书记</w:t>
      </w:r>
    </w:p>
    <w:p>
      <w:r>
        <w:t>性别:  男</w:t>
      </w:r>
    </w:p>
    <w:p>
      <w:r>
        <w:t>生年：  1967年10月</w:t>
      </w:r>
    </w:p>
    <w:p>
      <w:r>
        <w:t>籍贯:  广东潮安</w:t>
      </w:r>
    </w:p>
    <w:p>
      <w:r>
        <w:t xml:space="preserve">学历:  </w:t>
      </w:r>
    </w:p>
    <w:p>
      <w:r>
        <w:t xml:space="preserve">简历:  </w:t>
        <w:br/>
        <w:t>马儒生，男，汉族，1967年10月生，籍贯广东潮安，1989年7月参加工作，1992年10月加入中国共产党，学历研究生。现任中共饶平县委书记，县人大常委会主任，中共潮州港经济开发区党工委书记。</w:t>
        <w:br/>
        <w:br/>
        <w:t>1989.07-1993.06  任汕头市金园区公安分局侦察员；</w:t>
        <w:br/>
        <w:br/>
        <w:t>1993.06-2005.04  先后任潮州市政府办公室科员、文教科副科长、督办科科长、副主任</w:t>
        <w:br/>
        <w:br/>
        <w:t>2005.04-2005.07  任市委政法委副书记（正处级）</w:t>
        <w:br/>
        <w:br/>
        <w:t>2005.07-2007.03  任市委政法委副书记、市综治办主任</w:t>
        <w:br/>
        <w:br/>
        <w:t>2007.03-2009.01  任市委政法委副书记、市委维稳办主任、市综治办主任</w:t>
        <w:br/>
        <w:br/>
        <w:t>2009.01-2009.02  任中共潮州市湘桥区委副书记，区人民政府副区长、代理区长、党组书记</w:t>
        <w:br/>
        <w:br/>
        <w:t>2009.02-2012.01  任中共潮州市湘桥区委副书记，区人民政府区长、党组书记</w:t>
        <w:br/>
        <w:br/>
        <w:t>2012.01-现在       任中共饶平县委书记，县人大常委会主任，中共潮州港经济开发区党工委书记。</w:t>
        <w:br/>
      </w:r>
    </w:p>
    <w:p/>
    <w:p>
      <w:pPr>
        <w:pStyle w:val="Heading3"/>
      </w:pPr>
      <w:r>
        <w:t xml:space="preserve">广东省  揭阳市  榕城区  </w:t>
      </w:r>
    </w:p>
    <w:p>
      <w:r>
        <w:rPr>
          <w:i/>
        </w:rPr>
        <w:t>吴勤武    广东省揭阳市榕城区区长</w:t>
      </w:r>
    </w:p>
    <w:p>
      <w:r>
        <w:t>性别:  男</w:t>
      </w:r>
    </w:p>
    <w:p>
      <w:r>
        <w:t>生年：  1959年03月</w:t>
      </w:r>
    </w:p>
    <w:p>
      <w:r>
        <w:t>籍贯:  广东省揭东区</w:t>
      </w:r>
    </w:p>
    <w:p>
      <w:r>
        <w:t>学历:  研究生</w:t>
      </w:r>
    </w:p>
    <w:p>
      <w:r>
        <w:t xml:space="preserve">简历:  </w:t>
        <w:br/>
        <w:t>吴勤武，男，汉族，1959年3月出生，1978年3月参加工作，1981年6月加入中国共产党，学历在职研究生，揭东县人，现任中共榕城区委副书记，区人民政府区长、党组书记。</w:t>
        <w:br/>
        <w:br/>
        <w:t>主要简历：</w:t>
        <w:br/>
        <w:br/>
        <w:t>1978.03－1983.09    应征入伍，历任战士、正排职财务助理员；</w:t>
        <w:br/>
        <w:br/>
        <w:t>1983.09－1984.10    任中国建筑总公司八局四公司工会会计员；</w:t>
        <w:br/>
        <w:br/>
        <w:t>1984.10－1991.01    任揭阳县工商局炮台工商所经济检查组组长；</w:t>
        <w:br/>
        <w:br/>
        <w:t>（1989年9月至1992年7月参加中山大学经济系经济管理专业函授大专毕业）</w:t>
        <w:br/>
        <w:br/>
        <w:t>1991.01－1993.03    在揭阳县、揭东县炮台镇工作；</w:t>
        <w:br/>
        <w:br/>
        <w:t>1993.03－1994.05    任揭东县霖磐镇委副书记；</w:t>
        <w:br/>
        <w:br/>
        <w:t>1994.05－1995.03    任揭东县玉滘镇党委委员；</w:t>
        <w:br/>
        <w:br/>
        <w:t>1995.03－1997.07    任市食品企业集团公司副总经理；</w:t>
        <w:br/>
        <w:br/>
        <w:t>1997.07－2000.02    任揭阳市财贸实业总公司总经理（1998年1月定为正科级干部；1995年9月至1998年9月参加广东省社会科学院研究生政治经济学专业学习毕业)；</w:t>
        <w:br/>
        <w:br/>
        <w:t>2000.02－2003.03    任市物资总公司总经理（副处级）；</w:t>
        <w:br/>
        <w:br/>
        <w:t>2003.03－2005.07    任中共揭阳市东山区委委员、区管委会副主任；</w:t>
        <w:br/>
        <w:br/>
        <w:t>2004.03－2006.08    任榕城区人大常委会副主任；</w:t>
        <w:br/>
        <w:br/>
        <w:t>2005.07－2006.08    任中共揭阳市东山区委副书记；</w:t>
        <w:br/>
        <w:br/>
        <w:t>2006.08－2006.11    任中共揭阳市榕城区委常委，区人民政府常务副区长；</w:t>
        <w:br/>
        <w:br/>
        <w:t>2006.11－2011.09    任中共揭阳市榕城区委常委，区人民政府常务副区长、党组副书记；</w:t>
        <w:br/>
        <w:br/>
        <w:t>2011.09－2011.11    任中共榕城区委副书记，区人民政府副区长、代区长、党组书记。</w:t>
        <w:br/>
        <w:br/>
        <w:t>2011.11－        任中共榕城区委副书记，区人民政府区长、党组书记。</w:t>
        <w:br/>
      </w:r>
    </w:p>
    <w:p/>
    <w:p>
      <w:pPr>
        <w:pStyle w:val="Heading3"/>
      </w:pPr>
      <w:r>
        <w:t xml:space="preserve">广东省  揭阳市  榕城区  </w:t>
      </w:r>
    </w:p>
    <w:p>
      <w:r>
        <w:rPr>
          <w:i/>
        </w:rPr>
        <w:t>刘光明    广东省揭阳市榕城区委书记</w:t>
      </w:r>
    </w:p>
    <w:p>
      <w:r>
        <w:t>性别:  男</w:t>
      </w:r>
    </w:p>
    <w:p>
      <w:r>
        <w:t>生年：  1973年07月</w:t>
      </w:r>
    </w:p>
    <w:p>
      <w:r>
        <w:t>籍贯:  广东省饶平县</w:t>
      </w:r>
    </w:p>
    <w:p>
      <w:r>
        <w:t>学历:  硕士</w:t>
      </w:r>
    </w:p>
    <w:p>
      <w:r>
        <w:t xml:space="preserve">简历:  </w:t>
        <w:br/>
        <w:t>刘光明，男，广东饶平人，汉族，1973年7月生，学历在职研究生，管理学硕士学位和公共行政与管理硕士学位，1995年 6月参加工作，1993年 5月加入中国共产党。</w:t>
        <w:br/>
        <w:br/>
        <w:t xml:space="preserve">　　现任中共揭阳市委常委、秘书长、办公室主任，榕城区委书记。</w:t>
        <w:br/>
        <w:br/>
        <w:t>1991.09--1995.06 在华南师范大学思想教育系思想政治管理专业学习；</w:t>
        <w:br/>
        <w:br/>
        <w:t>1995.06--1997.05 任省南方经济发展总公司法人联络员、团省委机关团委副书记；</w:t>
        <w:br/>
        <w:br/>
        <w:t>1997.05--1998.03 任省劳动厅综合规划处科员；</w:t>
        <w:br/>
        <w:br/>
        <w:t>1998.03--2000.02 任省劳动厅综合规划处副主任科员；</w:t>
        <w:br/>
        <w:br/>
        <w:t>2000.02--2000.08 任省劳动厅综合规划处主任科员（其间：1997.09至2000.07省委党校经济学专业研究生班学习）；</w:t>
        <w:br/>
        <w:br/>
        <w:t>2000.08--2002.01 任省劳动保障厅办公室主任科员；</w:t>
        <w:br/>
        <w:br/>
        <w:t>2002.01--2005.03 任广州市经济委员会办公室副主任；</w:t>
        <w:br/>
        <w:br/>
        <w:t>2005.03--2005.08 任广州市经济贸易委员会办公室副主任；</w:t>
        <w:br/>
        <w:br/>
        <w:t>2005.08--2006.07 任广州市经济贸易委员会机关党委专职副书记；</w:t>
        <w:br/>
        <w:br/>
        <w:t>2006.07--2009.09 任省物价局综合与法规处处长（其间：2008.09至2008.12省委党校中青一班学习）；</w:t>
        <w:br/>
        <w:br/>
        <w:t>2009.09--2010.03 任省物价局价格检查局局长（副厅级）、综合与法规处处长；</w:t>
        <w:br/>
        <w:br/>
        <w:t>2010.03--2010.06 任省物价局副局长、党组成员兼价格检查局局长、综合与法规处处长；</w:t>
        <w:br/>
        <w:br/>
        <w:t>2010.06--2011.11 任省物价局副局长、党组成员（其间：</w:t>
        <w:br/>
        <w:br/>
        <w:t xml:space="preserve">                   2008.09至2011.12暨南大学行政学院行</w:t>
        <w:br/>
        <w:br/>
        <w:t xml:space="preserve">                   政管理专业研究生班学习，获管理学硕士学位，2011.03至2012.01新加坡国立大学高级公共行政管理专业硕士研究生课程学习，获公共行政与管理硕士学位）；</w:t>
        <w:br/>
        <w:br/>
        <w:t>2011.11--2011.12 任中共揭阳市委常委；</w:t>
        <w:br/>
        <w:br/>
        <w:t>2011.12--2013.05 任中共揭阳市委常委、秘书长、办公室主任，市社会工作委员会副主任（兼）；</w:t>
        <w:br/>
        <w:br/>
        <w:t>2013.05--       任中共揭阳市委常委、秘书长、办公室主任，榕城区委书记;</w:t>
        <w:br/>
        <w:br/>
        <w:t xml:space="preserve">    中共揭阳市四、五届委员会委员。</w:t>
        <w:br/>
      </w:r>
    </w:p>
    <w:p/>
    <w:p>
      <w:pPr>
        <w:pStyle w:val="Heading3"/>
      </w:pPr>
      <w:r>
        <w:t xml:space="preserve">广东省  揭阳市  揭东区  </w:t>
      </w:r>
    </w:p>
    <w:p>
      <w:r>
        <w:rPr>
          <w:i/>
        </w:rPr>
        <w:t>吴毅青    广东省揭阳市揭东区区长</w:t>
      </w:r>
    </w:p>
    <w:p>
      <w:r>
        <w:t>性别:  男</w:t>
      </w:r>
    </w:p>
    <w:p>
      <w:r>
        <w:t xml:space="preserve">生年：  </w:t>
      </w:r>
    </w:p>
    <w:p>
      <w:r>
        <w:t xml:space="preserve">籍贯:  </w:t>
      </w:r>
    </w:p>
    <w:p>
      <w:r>
        <w:t xml:space="preserve">学历:  </w:t>
      </w:r>
    </w:p>
    <w:p>
      <w:r>
        <w:t xml:space="preserve">简历:  </w:t>
        <w:br/>
        <w:t>吴毅青，现任广东省揭阳市揭东区区长。</w:t>
        <w:br/>
      </w:r>
    </w:p>
    <w:p/>
    <w:p>
      <w:pPr>
        <w:pStyle w:val="Heading3"/>
      </w:pPr>
      <w:r>
        <w:t xml:space="preserve">广东省  揭阳市  揭东区  </w:t>
      </w:r>
    </w:p>
    <w:p>
      <w:r>
        <w:rPr>
          <w:i/>
        </w:rPr>
        <w:t>吴平河    广东省揭阳市揭东区委书记</w:t>
      </w:r>
    </w:p>
    <w:p>
      <w:r>
        <w:t xml:space="preserve">性别:  </w:t>
      </w:r>
    </w:p>
    <w:p>
      <w:r>
        <w:t xml:space="preserve">生年：  </w:t>
      </w:r>
    </w:p>
    <w:p>
      <w:r>
        <w:t xml:space="preserve">籍贯:  </w:t>
      </w:r>
    </w:p>
    <w:p>
      <w:r>
        <w:t xml:space="preserve">学历:  </w:t>
      </w:r>
    </w:p>
    <w:p>
      <w:r>
        <w:t xml:space="preserve">简历:  </w:t>
        <w:br/>
        <w:t>吴平河，现任广东省揭阳市揭东区委书记</w:t>
        <w:br/>
      </w:r>
    </w:p>
    <w:p/>
    <w:p>
      <w:pPr>
        <w:pStyle w:val="Heading3"/>
      </w:pPr>
      <w:r>
        <w:t xml:space="preserve">广东省  揭阳市  揭西县  </w:t>
      </w:r>
    </w:p>
    <w:p>
      <w:r>
        <w:rPr>
          <w:i/>
        </w:rPr>
        <w:t>杜光亮    广东省揭阳市揭西县县长</w:t>
      </w:r>
    </w:p>
    <w:p>
      <w:r>
        <w:t xml:space="preserve">性别:  </w:t>
      </w:r>
    </w:p>
    <w:p>
      <w:r>
        <w:t xml:space="preserve">生年：  </w:t>
      </w:r>
    </w:p>
    <w:p>
      <w:r>
        <w:t xml:space="preserve">籍贯:  </w:t>
      </w:r>
    </w:p>
    <w:p>
      <w:r>
        <w:t xml:space="preserve">学历:  </w:t>
      </w:r>
    </w:p>
    <w:p>
      <w:r>
        <w:t xml:space="preserve">简历:  </w:t>
        <w:br/>
        <w:t>杜光亮，现任广东省揭阳市揭西县县长，主持县政府全面工作，分管编制、人事、监察、审计等工作。</w:t>
        <w:br/>
      </w:r>
    </w:p>
    <w:p/>
    <w:p>
      <w:pPr>
        <w:pStyle w:val="Heading3"/>
      </w:pPr>
      <w:r>
        <w:t xml:space="preserve">广东省  揭阳市  揭西县  </w:t>
      </w:r>
    </w:p>
    <w:p>
      <w:r>
        <w:rPr>
          <w:i/>
        </w:rPr>
        <w:t>邬郁敏    广东省揭阳市揭西县委书记</w:t>
      </w:r>
    </w:p>
    <w:p>
      <w:r>
        <w:t xml:space="preserve">性别:  </w:t>
      </w:r>
    </w:p>
    <w:p>
      <w:r>
        <w:t xml:space="preserve">生年：  </w:t>
      </w:r>
    </w:p>
    <w:p>
      <w:r>
        <w:t xml:space="preserve">籍贯:  </w:t>
      </w:r>
    </w:p>
    <w:p>
      <w:r>
        <w:t xml:space="preserve">学历:  </w:t>
      </w:r>
    </w:p>
    <w:p>
      <w:r>
        <w:t xml:space="preserve">简历:  </w:t>
        <w:br/>
        <w:t>邬郁敏，现任广东省揭阳市揭西县委书记，主持县委全面工作。</w:t>
        <w:br/>
        <w:br/>
      </w:r>
    </w:p>
    <w:p/>
    <w:p>
      <w:pPr>
        <w:pStyle w:val="Heading3"/>
      </w:pPr>
      <w:r>
        <w:t xml:space="preserve">广东省  揭阳市  惠来县  </w:t>
      </w:r>
    </w:p>
    <w:p>
      <w:r>
        <w:rPr>
          <w:i/>
        </w:rPr>
        <w:t>贝继勤    广东省揭阳市惠来县县长</w:t>
      </w:r>
    </w:p>
    <w:p>
      <w:r>
        <w:t xml:space="preserve">性别:  </w:t>
      </w:r>
    </w:p>
    <w:p>
      <w:r>
        <w:t xml:space="preserve">生年：  </w:t>
      </w:r>
    </w:p>
    <w:p>
      <w:r>
        <w:t xml:space="preserve">籍贯:  </w:t>
      </w:r>
    </w:p>
    <w:p>
      <w:r>
        <w:t xml:space="preserve">学历:  </w:t>
      </w:r>
    </w:p>
    <w:p>
      <w:r>
        <w:t xml:space="preserve">简历:  </w:t>
        <w:br/>
        <w:t>贝继勤，现任广东省揭阳市惠来县县长，主持县人民政府全面工作，兼管编制、人事工作。</w:t>
        <w:br/>
      </w:r>
    </w:p>
    <w:p/>
    <w:p>
      <w:pPr>
        <w:pStyle w:val="Heading3"/>
      </w:pPr>
      <w:r>
        <w:t xml:space="preserve">广东省  揭阳市  惠来县  </w:t>
      </w:r>
    </w:p>
    <w:p>
      <w:r>
        <w:rPr>
          <w:i/>
        </w:rPr>
        <w:t>邱辉盛    广东省揭阳市惠来县委书记</w:t>
      </w:r>
    </w:p>
    <w:p>
      <w:r>
        <w:t xml:space="preserve">性别:  </w:t>
      </w:r>
    </w:p>
    <w:p>
      <w:r>
        <w:t xml:space="preserve">生年：  </w:t>
      </w:r>
    </w:p>
    <w:p>
      <w:r>
        <w:t xml:space="preserve">籍贯:  </w:t>
      </w:r>
    </w:p>
    <w:p>
      <w:r>
        <w:t xml:space="preserve">学历:  </w:t>
      </w:r>
    </w:p>
    <w:p>
      <w:r>
        <w:t xml:space="preserve">简历:  </w:t>
        <w:br/>
        <w:t>邱辉盛，现任广东省揭阳市惠来县委书记</w:t>
        <w:br/>
      </w:r>
    </w:p>
    <w:p/>
    <w:p>
      <w:pPr>
        <w:pStyle w:val="Heading3"/>
      </w:pPr>
      <w:r>
        <w:t xml:space="preserve">广东省  揭阳市  普宁市  </w:t>
      </w:r>
    </w:p>
    <w:p>
      <w:r>
        <w:rPr>
          <w:i/>
        </w:rPr>
        <w:t>陈群峰    广东省揭阳市普宁市市长</w:t>
      </w:r>
    </w:p>
    <w:p>
      <w:r>
        <w:t>性别:  男</w:t>
      </w:r>
    </w:p>
    <w:p>
      <w:r>
        <w:t>生年：  1963年12月</w:t>
      </w:r>
    </w:p>
    <w:p>
      <w:r>
        <w:t>籍贯:  广东揭东</w:t>
      </w:r>
    </w:p>
    <w:p>
      <w:r>
        <w:t>学历:  硕士</w:t>
      </w:r>
    </w:p>
    <w:p>
      <w:r>
        <w:t xml:space="preserve">简历:  </w:t>
        <w:br/>
        <w:t>陈群峰，男，揭东县人，汉族，1963年12月生，学历大学本科，高级管理人员工商管理硕士学位，1988年1月参加工作，1985年12月加入中国共产党，现任中共普宁市委副书记、普宁市人民政府市长。</w:t>
        <w:br/>
        <w:br/>
        <w:t>1984.07－1987.02 任揭阳县新亨镇硕榕村资料员；</w:t>
        <w:br/>
        <w:br/>
        <w:t>1987.02—1988.01 任揭阳县新亨镇硕榕村党支委、副村长、村党支部书记；</w:t>
        <w:br/>
        <w:br/>
        <w:t>1988.01—1992.07 历任揭阳县新亨镇政府办公室资料员、国土所副所长；</w:t>
        <w:br/>
        <w:br/>
        <w:t xml:space="preserve">               （ 期间：1987.12招聘为合同制干部，1989.07—1989.10参加县党建工作队）</w:t>
        <w:br/>
        <w:br/>
        <w:t>1992.07－1993.03 任揭东县玉湖镇党委委员；</w:t>
        <w:br/>
        <w:br/>
        <w:t>1993.03－1995.12 任揭东县玉湖镇党委副书记；（期间：1993.07转为国家干部）</w:t>
        <w:br/>
        <w:br/>
        <w:t>1995.12－1996.10 任揭东县玉湖镇党委副书记、镇长；</w:t>
        <w:br/>
        <w:br/>
        <w:t>1996.10－1998.03 任揭东县玉湖镇党委书记、镇长；</w:t>
        <w:br/>
        <w:br/>
        <w:t xml:space="preserve">                 （期间：1995.07—1997.07在广东行政学院现代管理大专班学习并毕业）</w:t>
        <w:br/>
        <w:br/>
        <w:t>1998.03－1998.06 任揭东县玉湖镇党委书记、镇人大主席；</w:t>
        <w:br/>
        <w:br/>
        <w:t>1998.06－2003.07 任揭东县人民政府副县长；</w:t>
        <w:br/>
        <w:br/>
        <w:t xml:space="preserve">               （期间：1997.09—1999.12参加广东省委党校函授并本科毕业）       </w:t>
        <w:br/>
        <w:br/>
        <w:t>2003.07－2006.08 任揭东县人民政府副县长、县委政法委副书记；</w:t>
        <w:br/>
        <w:br/>
        <w:t>2006.08－2007.03 任中共揭西县委常委、县人民政府常务副县长；</w:t>
        <w:br/>
        <w:br/>
        <w:t>2007.03－2007.12 任揭阳市人口和计划生育局局长、党组书记；</w:t>
        <w:br/>
        <w:br/>
        <w:t>2007.12－2009.08 任揭阳市人民政府副秘书长、市人口和计划生育局局长、党组书记；</w:t>
        <w:br/>
        <w:br/>
        <w:t>2009.08－2013.10 任中共普宁市委副书记（正处级）；</w:t>
        <w:br/>
        <w:br/>
        <w:t xml:space="preserve">                （期间：2009年至2012年就读于华南理工大学EMBA班在职研究生班获高级管理人员工商管理硕士学位）</w:t>
        <w:br/>
        <w:br/>
        <w:t>2013.10－ 2013.12 任中共普宁市委副书记（正处级）、市人民政府副市长；</w:t>
        <w:br/>
        <w:br/>
        <w:t>2013.12－2014.03  任中共普宁市委副书记（正处级）、市人民政府代市长；</w:t>
        <w:br/>
        <w:br/>
        <w:t>2014.03－         任中共普宁市委副书记（正处级）、普宁市人民政府市长。</w:t>
        <w:br/>
      </w:r>
    </w:p>
    <w:p/>
    <w:p>
      <w:pPr>
        <w:pStyle w:val="Heading3"/>
      </w:pPr>
      <w:r>
        <w:t xml:space="preserve">广东省  揭阳市  普宁市  </w:t>
      </w:r>
    </w:p>
    <w:p>
      <w:r>
        <w:rPr>
          <w:i/>
        </w:rPr>
        <w:t>黄耿城    广东省揭阳市普宁市市委书记</w:t>
      </w:r>
    </w:p>
    <w:p>
      <w:r>
        <w:t>性别:  男</w:t>
      </w:r>
    </w:p>
    <w:p>
      <w:r>
        <w:t>生年：  1963年08月</w:t>
      </w:r>
    </w:p>
    <w:p>
      <w:r>
        <w:t>籍贯:  广东揭东</w:t>
      </w:r>
    </w:p>
    <w:p>
      <w:r>
        <w:t xml:space="preserve">学历:  </w:t>
      </w:r>
    </w:p>
    <w:p>
      <w:r>
        <w:t xml:space="preserve">简历:  </w:t>
        <w:br/>
        <w:t>黄耿城，现任广东省揭阳市普宁市市委书记。</w:t>
        <w:br/>
      </w:r>
    </w:p>
    <w:p/>
    <w:p>
      <w:pPr>
        <w:pStyle w:val="Heading3"/>
      </w:pPr>
      <w:r>
        <w:t xml:space="preserve">广东省  云浮市  云城区  </w:t>
      </w:r>
    </w:p>
    <w:p>
      <w:r>
        <w:rPr>
          <w:i/>
        </w:rPr>
        <w:t>欧皓    广东省云浮市云城区区长</w:t>
      </w:r>
    </w:p>
    <w:p>
      <w:r>
        <w:t xml:space="preserve">性别:  </w:t>
      </w:r>
    </w:p>
    <w:p>
      <w:r>
        <w:t xml:space="preserve">生年：  </w:t>
      </w:r>
    </w:p>
    <w:p>
      <w:r>
        <w:t xml:space="preserve">籍贯:  </w:t>
      </w:r>
    </w:p>
    <w:p>
      <w:r>
        <w:t xml:space="preserve">学历:  </w:t>
      </w:r>
    </w:p>
    <w:p>
      <w:r>
        <w:t xml:space="preserve">简历:  </w:t>
        <w:br/>
        <w:t>欧皓，现任广东省云浮市云城区区长</w:t>
        <w:br/>
      </w:r>
    </w:p>
    <w:p/>
    <w:p>
      <w:pPr>
        <w:pStyle w:val="Heading3"/>
      </w:pPr>
      <w:r>
        <w:t xml:space="preserve">广东省  云浮市  云城区  </w:t>
      </w:r>
    </w:p>
    <w:p>
      <w:r>
        <w:rPr>
          <w:i/>
        </w:rPr>
        <w:t>江壮宏    广东省云浮市云城区委书记</w:t>
      </w:r>
    </w:p>
    <w:p>
      <w:r>
        <w:t xml:space="preserve">性别:  </w:t>
      </w:r>
    </w:p>
    <w:p>
      <w:r>
        <w:t xml:space="preserve">生年：  </w:t>
      </w:r>
    </w:p>
    <w:p>
      <w:r>
        <w:t xml:space="preserve">籍贯:  </w:t>
      </w:r>
    </w:p>
    <w:p>
      <w:r>
        <w:t xml:space="preserve">学历:  </w:t>
      </w:r>
    </w:p>
    <w:p>
      <w:r>
        <w:t xml:space="preserve">简历:  </w:t>
        <w:br/>
        <w:t>江壮宏，现任广东省云浮市云城区委书记</w:t>
        <w:br/>
      </w:r>
    </w:p>
    <w:p/>
    <w:p>
      <w:pPr>
        <w:pStyle w:val="Heading3"/>
      </w:pPr>
      <w:r>
        <w:t xml:space="preserve">广东省  云浮市  新兴县  </w:t>
      </w:r>
    </w:p>
    <w:p>
      <w:r>
        <w:rPr>
          <w:i/>
        </w:rPr>
        <w:t>唐谊    广东省云浮市新兴县县长</w:t>
      </w:r>
    </w:p>
    <w:p>
      <w:r>
        <w:t>性别:  男</w:t>
      </w:r>
    </w:p>
    <w:p>
      <w:r>
        <w:t>生年：  1960年01月</w:t>
      </w:r>
    </w:p>
    <w:p>
      <w:r>
        <w:t>籍贯:  广东罗定</w:t>
      </w:r>
    </w:p>
    <w:p>
      <w:r>
        <w:t>学历:  硕士</w:t>
      </w:r>
    </w:p>
    <w:p>
      <w:r>
        <w:t xml:space="preserve">简历:  </w:t>
        <w:br/>
        <w:t>唐谊，男，1960年1月出生，汉族，广东罗定人。学历：在职研究生（广东省科学院政治经济学专业）。1980年7月参加工作，1987年11月加入中国共产党。</w:t>
        <w:br/>
        <w:br/>
        <w:t>历任罗定县麻纺织厂副厂长、厂长、党委书记，罗定县进出口贸易公司经理、市捷凯公司经理，罗定县外经委副主任、主任、系统党委书记，罗定市人民政府副市长，云浮市政府副秘书长，新兴中药学校党委书记，云浮市科技局局长，云浮市政府副秘书长、办公室主任，市委副秘书长、市委办公室主任等职务。</w:t>
        <w:br/>
        <w:br/>
        <w:t>现任中共新兴县委副书记、新兴县人民政府县长。</w:t>
        <w:br/>
      </w:r>
    </w:p>
    <w:p/>
    <w:p>
      <w:pPr>
        <w:pStyle w:val="Heading3"/>
      </w:pPr>
      <w:r>
        <w:t xml:space="preserve">广东省  云浮市  新兴县  </w:t>
      </w:r>
    </w:p>
    <w:p>
      <w:r>
        <w:rPr>
          <w:i/>
        </w:rPr>
        <w:t>叶锐    广东省云浮市新兴县委书记</w:t>
      </w:r>
    </w:p>
    <w:p>
      <w:r>
        <w:t>性别:  男</w:t>
      </w:r>
    </w:p>
    <w:p>
      <w:r>
        <w:t>生年：  1967年07月</w:t>
      </w:r>
    </w:p>
    <w:p>
      <w:r>
        <w:t>籍贯:  广东郁南</w:t>
      </w:r>
    </w:p>
    <w:p>
      <w:r>
        <w:t xml:space="preserve">学历:  </w:t>
      </w:r>
    </w:p>
    <w:p>
      <w:r>
        <w:t xml:space="preserve">简历:  </w:t>
        <w:br/>
        <w:t>叶锐，男，1967年7月出生，汉族，广东郁南人，大学学历。1987年7月参加工作，1992年6月加入中国共产党。 现任中共新兴县委书记、县人大常委会主任。</w:t>
        <w:br/>
      </w:r>
    </w:p>
    <w:p/>
    <w:p>
      <w:pPr>
        <w:pStyle w:val="Heading3"/>
      </w:pPr>
      <w:r>
        <w:t xml:space="preserve">广东省  云浮市  郁南县  </w:t>
      </w:r>
    </w:p>
    <w:p>
      <w:r>
        <w:rPr>
          <w:i/>
        </w:rPr>
        <w:t>伍启汉    广东省云浮市郁南县县长</w:t>
      </w:r>
    </w:p>
    <w:p>
      <w:r>
        <w:t xml:space="preserve">性别:  </w:t>
      </w:r>
    </w:p>
    <w:p>
      <w:r>
        <w:t xml:space="preserve">生年：  </w:t>
      </w:r>
    </w:p>
    <w:p>
      <w:r>
        <w:t xml:space="preserve">籍贯:  </w:t>
      </w:r>
    </w:p>
    <w:p>
      <w:r>
        <w:t xml:space="preserve">学历:  </w:t>
      </w:r>
    </w:p>
    <w:p>
      <w:r>
        <w:t xml:space="preserve">简历:  </w:t>
        <w:br/>
        <w:t>伍启汉，现任广东省云浮市郁南县委副书记、县长，主持县政府全面工作。</w:t>
        <w:br/>
      </w:r>
    </w:p>
    <w:p/>
    <w:p>
      <w:pPr>
        <w:pStyle w:val="Heading3"/>
      </w:pPr>
      <w:r>
        <w:t xml:space="preserve">广东省  云浮市  郁南县  </w:t>
      </w:r>
    </w:p>
    <w:p>
      <w:r>
        <w:rPr>
          <w:i/>
        </w:rPr>
        <w:t>廖鹏洲    广东省云浮市郁南县委书记</w:t>
      </w:r>
    </w:p>
    <w:p>
      <w:r>
        <w:t xml:space="preserve">性别:  </w:t>
      </w:r>
    </w:p>
    <w:p>
      <w:r>
        <w:t xml:space="preserve">生年：  </w:t>
      </w:r>
    </w:p>
    <w:p>
      <w:r>
        <w:t xml:space="preserve">籍贯:  </w:t>
      </w:r>
    </w:p>
    <w:p>
      <w:r>
        <w:t xml:space="preserve">学历:  </w:t>
      </w:r>
    </w:p>
    <w:p>
      <w:r>
        <w:t xml:space="preserve">简历:  </w:t>
        <w:br/>
        <w:t>廖鹏洲，现任广东省云浮市郁南县委书记、县人大常委会主任，负责县委全面工作。</w:t>
        <w:br/>
      </w:r>
    </w:p>
    <w:p/>
    <w:p>
      <w:pPr>
        <w:pStyle w:val="Heading3"/>
      </w:pPr>
      <w:r>
        <w:t xml:space="preserve">广东省  云浮市  云安县  </w:t>
      </w:r>
    </w:p>
    <w:p>
      <w:r>
        <w:rPr>
          <w:i/>
        </w:rPr>
        <w:t>谢子超    广东省云浮市云安县县长</w:t>
      </w:r>
    </w:p>
    <w:p>
      <w:r>
        <w:t xml:space="preserve">性别:  </w:t>
      </w:r>
    </w:p>
    <w:p>
      <w:r>
        <w:t xml:space="preserve">生年：  </w:t>
      </w:r>
    </w:p>
    <w:p>
      <w:r>
        <w:t xml:space="preserve">籍贯:  </w:t>
      </w:r>
    </w:p>
    <w:p>
      <w:r>
        <w:t xml:space="preserve">学历:  </w:t>
      </w:r>
    </w:p>
    <w:p>
      <w:r>
        <w:t xml:space="preserve">简历:  </w:t>
        <w:br/>
        <w:t>谢子超，现任广东省云浮市云安县委副书记、县长、县政府党组书记，负责县政府的全面工作，协助县委书记负责县委的全面工作；联系镇安镇。</w:t>
        <w:br/>
      </w:r>
    </w:p>
    <w:p/>
    <w:p>
      <w:pPr>
        <w:pStyle w:val="Heading3"/>
      </w:pPr>
      <w:r>
        <w:t xml:space="preserve">广东省  云浮市  云安县  </w:t>
      </w:r>
    </w:p>
    <w:p>
      <w:r>
        <w:rPr>
          <w:i/>
        </w:rPr>
        <w:t>黄泽寰    广东省云浮市云安县委书记</w:t>
      </w:r>
    </w:p>
    <w:p>
      <w:r>
        <w:t xml:space="preserve">性别:  </w:t>
      </w:r>
    </w:p>
    <w:p>
      <w:r>
        <w:t xml:space="preserve">生年：  </w:t>
      </w:r>
    </w:p>
    <w:p>
      <w:r>
        <w:t xml:space="preserve">籍贯:  </w:t>
      </w:r>
    </w:p>
    <w:p>
      <w:r>
        <w:t xml:space="preserve">学历:  </w:t>
      </w:r>
    </w:p>
    <w:p>
      <w:r>
        <w:t xml:space="preserve">简历:  </w:t>
        <w:br/>
        <w:t>黄泽寰，现任广东省云浮市云安县委书记、县人大常委会主任，县人大常委会党组书记。负责县委的全面工作，负责县人大常委会的全面工作；联系六都镇。</w:t>
        <w:br/>
      </w:r>
    </w:p>
    <w:p/>
    <w:p>
      <w:pPr>
        <w:pStyle w:val="Heading3"/>
      </w:pPr>
      <w:r>
        <w:t xml:space="preserve">广东省  云浮市  罗定市  </w:t>
      </w:r>
    </w:p>
    <w:p>
      <w:r>
        <w:rPr>
          <w:i/>
        </w:rPr>
        <w:t>黄天生    广东省云浮市罗定市市长</w:t>
      </w:r>
    </w:p>
    <w:p>
      <w:r>
        <w:t>性别:  男</w:t>
      </w:r>
    </w:p>
    <w:p>
      <w:r>
        <w:t>生年：  1969年09月</w:t>
      </w:r>
    </w:p>
    <w:p>
      <w:r>
        <w:t>籍贯:  广东云安</w:t>
      </w:r>
    </w:p>
    <w:p>
      <w:r>
        <w:t>学历:  研究生</w:t>
      </w:r>
    </w:p>
    <w:p>
      <w:r>
        <w:t xml:space="preserve">简历:  </w:t>
        <w:br/>
        <w:t>黄天生，男，汉族，1969年9月出生，广东云安人，在职研究生学历，1990年7月参加工作，1990年5月加入中国共产党，现任罗定市委副书记、市长。</w:t>
        <w:br/>
      </w:r>
    </w:p>
    <w:p/>
    <w:p>
      <w:pPr>
        <w:pStyle w:val="Heading3"/>
      </w:pPr>
      <w:r>
        <w:t xml:space="preserve">广东省  云浮市  罗定市  </w:t>
      </w:r>
    </w:p>
    <w:p>
      <w:r>
        <w:rPr>
          <w:i/>
        </w:rPr>
        <w:t>万木林    广东省云浮市罗定市委书记</w:t>
      </w:r>
    </w:p>
    <w:p>
      <w:r>
        <w:t>性别:  男</w:t>
      </w:r>
    </w:p>
    <w:p>
      <w:r>
        <w:t>生年：  1962年10月</w:t>
      </w:r>
    </w:p>
    <w:p>
      <w:r>
        <w:t>籍贯:  广东云安</w:t>
      </w:r>
    </w:p>
    <w:p>
      <w:r>
        <w:t>学历:  研究生</w:t>
      </w:r>
    </w:p>
    <w:p>
      <w:r>
        <w:t xml:space="preserve">简历:  </w:t>
        <w:br/>
        <w:t>万木林，男，汉族，1962年10月出生, 广东云安人,研究生学历，1980年8月参加工作，1992年3月加入中国共产党，现任罗定市委书记、人大常委会主任。</w:t>
        <w:br/>
      </w:r>
    </w:p>
    <w:p/>
    <w:p>
      <w:pPr>
        <w:pStyle w:val="Heading3"/>
      </w:pPr>
      <w:r>
        <w:t xml:space="preserve">重庆市  渝中区  朝天门街道  </w:t>
      </w:r>
    </w:p>
    <w:p>
      <w:r>
        <w:rPr>
          <w:i/>
        </w:rPr>
        <w:t>何俊生    重庆市渝中区朝天门街道办事处主任</w:t>
      </w:r>
    </w:p>
    <w:p>
      <w:r>
        <w:t xml:space="preserve">性别:  </w:t>
      </w:r>
    </w:p>
    <w:p>
      <w:r>
        <w:t xml:space="preserve">生年：  </w:t>
      </w:r>
    </w:p>
    <w:p>
      <w:r>
        <w:t xml:space="preserve">籍贯:  </w:t>
      </w:r>
    </w:p>
    <w:p>
      <w:r>
        <w:t xml:space="preserve">学历:  </w:t>
      </w:r>
    </w:p>
    <w:p>
      <w:r>
        <w:t xml:space="preserve">简历:  </w:t>
        <w:br/>
        <w:t>何俊生，现任重庆市渝中区朝天门街道办事处主任</w:t>
        <w:br/>
      </w:r>
    </w:p>
    <w:p/>
    <w:p>
      <w:pPr>
        <w:pStyle w:val="Heading3"/>
      </w:pPr>
      <w:r>
        <w:t xml:space="preserve">重庆市  渝中区  朝天门街道  </w:t>
      </w:r>
    </w:p>
    <w:p>
      <w:r>
        <w:rPr>
          <w:i/>
        </w:rPr>
        <w:t>黄祥    重庆市渝中区朝天门街道党工委书记</w:t>
      </w:r>
    </w:p>
    <w:p>
      <w:r>
        <w:t xml:space="preserve">性别:  </w:t>
      </w:r>
    </w:p>
    <w:p>
      <w:r>
        <w:t xml:space="preserve">生年：  </w:t>
      </w:r>
    </w:p>
    <w:p>
      <w:r>
        <w:t xml:space="preserve">籍贯:  </w:t>
      </w:r>
    </w:p>
    <w:p>
      <w:r>
        <w:t xml:space="preserve">学历:  </w:t>
      </w:r>
    </w:p>
    <w:p>
      <w:r>
        <w:t xml:space="preserve">简历:  </w:t>
        <w:br/>
        <w:t>黄祥，现任重庆市渝中区朝天门街道党工委书记</w:t>
        <w:br/>
      </w:r>
    </w:p>
    <w:p/>
    <w:p>
      <w:pPr>
        <w:pStyle w:val="Heading3"/>
      </w:pPr>
      <w:r>
        <w:t xml:space="preserve">重庆市  渝中区  解放碑街道  </w:t>
      </w:r>
    </w:p>
    <w:p>
      <w:r>
        <w:rPr>
          <w:i/>
        </w:rPr>
        <w:t>赵颖    重庆市渝中区解放碑街道办事处主任</w:t>
      </w:r>
    </w:p>
    <w:p>
      <w:r>
        <w:t>性别:  女</w:t>
      </w:r>
    </w:p>
    <w:p>
      <w:r>
        <w:t xml:space="preserve">生年：  </w:t>
      </w:r>
    </w:p>
    <w:p>
      <w:r>
        <w:t xml:space="preserve">籍贯:  </w:t>
      </w:r>
    </w:p>
    <w:p>
      <w:r>
        <w:t xml:space="preserve">学历:  </w:t>
      </w:r>
    </w:p>
    <w:p>
      <w:r>
        <w:t xml:space="preserve">简历:  </w:t>
        <w:br/>
        <w:t>赵颖，女，现任重庆市渝中区解放碑街道办事处党工委副书记、办事处主任</w:t>
        <w:br/>
      </w:r>
    </w:p>
    <w:p/>
    <w:p>
      <w:pPr>
        <w:pStyle w:val="Heading3"/>
      </w:pPr>
      <w:r>
        <w:t xml:space="preserve">重庆市  渝中区  解放碑街道  </w:t>
      </w:r>
    </w:p>
    <w:p>
      <w:r>
        <w:rPr>
          <w:i/>
        </w:rPr>
        <w:t>冉涛    重庆市渝中区解放碑街道党工委书记</w:t>
      </w:r>
    </w:p>
    <w:p>
      <w:r>
        <w:t xml:space="preserve">性别:  </w:t>
      </w:r>
    </w:p>
    <w:p>
      <w:r>
        <w:t xml:space="preserve">生年：  </w:t>
      </w:r>
    </w:p>
    <w:p>
      <w:r>
        <w:t xml:space="preserve">籍贯:  </w:t>
      </w:r>
    </w:p>
    <w:p>
      <w:r>
        <w:t xml:space="preserve">学历:  </w:t>
      </w:r>
    </w:p>
    <w:p>
      <w:r>
        <w:t xml:space="preserve">简历:  </w:t>
        <w:br/>
        <w:t>冉涛，现任重庆市渝中区解放碑街道党工委书记</w:t>
        <w:br/>
      </w:r>
    </w:p>
    <w:p/>
    <w:p>
      <w:pPr>
        <w:pStyle w:val="Heading3"/>
      </w:pPr>
      <w:r>
        <w:t xml:space="preserve">重庆市  渝中区  上清寺街道  </w:t>
      </w:r>
    </w:p>
    <w:p>
      <w:r>
        <w:rPr>
          <w:i/>
        </w:rPr>
        <w:t>戴柯    重庆市渝中区上清寺街道办事处主任</w:t>
      </w:r>
    </w:p>
    <w:p>
      <w:r>
        <w:t>性别:  男</w:t>
      </w:r>
    </w:p>
    <w:p>
      <w:r>
        <w:t xml:space="preserve">生年：  </w:t>
      </w:r>
    </w:p>
    <w:p>
      <w:r>
        <w:t xml:space="preserve">籍贯:  </w:t>
      </w:r>
    </w:p>
    <w:p>
      <w:r>
        <w:t xml:space="preserve">学历:  </w:t>
      </w:r>
    </w:p>
    <w:p>
      <w:r>
        <w:t xml:space="preserve">简历:  </w:t>
        <w:br/>
        <w:t>戴柯，男，现任重庆市渝中区上清寺街道办事处主任</w:t>
        <w:br/>
      </w:r>
    </w:p>
    <w:p/>
    <w:p>
      <w:pPr>
        <w:pStyle w:val="Heading3"/>
      </w:pPr>
      <w:r>
        <w:t xml:space="preserve">重庆市  渝中区  上清寺街道  </w:t>
      </w:r>
    </w:p>
    <w:p>
      <w:r>
        <w:rPr>
          <w:i/>
        </w:rPr>
        <w:t>陈英    重庆市渝中区上清寺街道办事处党工委书记</w:t>
      </w:r>
    </w:p>
    <w:p>
      <w:r>
        <w:t xml:space="preserve">性别:  </w:t>
      </w:r>
    </w:p>
    <w:p>
      <w:r>
        <w:t xml:space="preserve">生年：  </w:t>
      </w:r>
    </w:p>
    <w:p>
      <w:r>
        <w:t xml:space="preserve">籍贯:  </w:t>
      </w:r>
    </w:p>
    <w:p>
      <w:r>
        <w:t xml:space="preserve">学历:  </w:t>
      </w:r>
    </w:p>
    <w:p>
      <w:r>
        <w:t xml:space="preserve">简历:  </w:t>
        <w:br/>
        <w:t>陈英，现任重庆市渝中区上清寺街道办事处党工委书记</w:t>
        <w:br/>
      </w:r>
    </w:p>
    <w:p/>
    <w:p>
      <w:pPr>
        <w:pStyle w:val="Heading3"/>
      </w:pPr>
      <w:r>
        <w:t xml:space="preserve">重庆市  渝中区  南纪门街道  </w:t>
      </w:r>
    </w:p>
    <w:p>
      <w:r>
        <w:rPr>
          <w:i/>
        </w:rPr>
        <w:t>石安宇    重庆市渝中区南纪门街道办事处主任</w:t>
      </w:r>
    </w:p>
    <w:p>
      <w:r>
        <w:t xml:space="preserve">性别:  </w:t>
      </w:r>
    </w:p>
    <w:p>
      <w:r>
        <w:t xml:space="preserve">生年：  </w:t>
      </w:r>
    </w:p>
    <w:p>
      <w:r>
        <w:t xml:space="preserve">籍贯:  </w:t>
      </w:r>
    </w:p>
    <w:p>
      <w:r>
        <w:t xml:space="preserve">学历:  </w:t>
      </w:r>
    </w:p>
    <w:p>
      <w:r>
        <w:t xml:space="preserve">简历:  </w:t>
        <w:br/>
        <w:t>石安宇，现任重庆市渝中区南纪门街道办事处主任</w:t>
        <w:br/>
      </w:r>
    </w:p>
    <w:p/>
    <w:p>
      <w:pPr>
        <w:pStyle w:val="Heading3"/>
      </w:pPr>
      <w:r>
        <w:t xml:space="preserve">重庆市  渝中区  南纪门街道  </w:t>
      </w:r>
    </w:p>
    <w:p>
      <w:r>
        <w:rPr>
          <w:i/>
        </w:rPr>
        <w:t>姚青健    重庆市渝中区南纪门街道党工委书记</w:t>
      </w:r>
    </w:p>
    <w:p>
      <w:r>
        <w:t xml:space="preserve">性别:  </w:t>
      </w:r>
    </w:p>
    <w:p>
      <w:r>
        <w:t xml:space="preserve">生年：  </w:t>
      </w:r>
    </w:p>
    <w:p>
      <w:r>
        <w:t xml:space="preserve">籍贯:  </w:t>
      </w:r>
    </w:p>
    <w:p>
      <w:r>
        <w:t xml:space="preserve">学历:  </w:t>
      </w:r>
    </w:p>
    <w:p>
      <w:r>
        <w:t xml:space="preserve">简历:  </w:t>
        <w:br/>
        <w:t>姚青健，现任重庆市渝中区南纪门街道党工委书记</w:t>
        <w:br/>
      </w:r>
    </w:p>
    <w:p/>
    <w:p>
      <w:pPr>
        <w:pStyle w:val="Heading3"/>
      </w:pPr>
      <w:r>
        <w:t xml:space="preserve">重庆市  渝中区  七星岗街道  </w:t>
      </w:r>
    </w:p>
    <w:p>
      <w:r>
        <w:rPr>
          <w:i/>
        </w:rPr>
        <w:t>范小华    重庆市渝中区七星岗街道办事处主任</w:t>
      </w:r>
    </w:p>
    <w:p>
      <w:r>
        <w:t>性别:  男</w:t>
      </w:r>
    </w:p>
    <w:p>
      <w:r>
        <w:t xml:space="preserve">生年：  </w:t>
      </w:r>
    </w:p>
    <w:p>
      <w:r>
        <w:t xml:space="preserve">籍贯:  </w:t>
      </w:r>
    </w:p>
    <w:p>
      <w:r>
        <w:t xml:space="preserve">学历:  </w:t>
      </w:r>
    </w:p>
    <w:p>
      <w:r>
        <w:t xml:space="preserve">简历:  </w:t>
        <w:br/>
        <w:t>范小华，男，现任重庆市渝中区七星岗街道办事处工委副书记、办事处主任</w:t>
        <w:br/>
      </w:r>
    </w:p>
    <w:p/>
    <w:p>
      <w:pPr>
        <w:pStyle w:val="Heading3"/>
      </w:pPr>
      <w:r>
        <w:t xml:space="preserve">重庆市  渝中区  七星岗街道  </w:t>
      </w:r>
    </w:p>
    <w:p>
      <w:r>
        <w:rPr>
          <w:i/>
        </w:rPr>
        <w:t>宋丹    重庆市渝中区七星岗街道党工委书记</w:t>
      </w:r>
    </w:p>
    <w:p>
      <w:r>
        <w:t xml:space="preserve">性别:  </w:t>
      </w:r>
    </w:p>
    <w:p>
      <w:r>
        <w:t xml:space="preserve">生年：  </w:t>
      </w:r>
    </w:p>
    <w:p>
      <w:r>
        <w:t xml:space="preserve">籍贯:  </w:t>
      </w:r>
    </w:p>
    <w:p>
      <w:r>
        <w:t xml:space="preserve">学历:  </w:t>
      </w:r>
    </w:p>
    <w:p>
      <w:r>
        <w:t xml:space="preserve">简历:  </w:t>
        <w:br/>
        <w:t>宋丹，现任重庆市渝中区七星岗街道党工委书记</w:t>
        <w:br/>
      </w:r>
    </w:p>
    <w:p/>
    <w:p>
      <w:pPr>
        <w:pStyle w:val="Heading3"/>
      </w:pPr>
      <w:r>
        <w:t xml:space="preserve">重庆市  渝中区  菜园坝街道  </w:t>
      </w:r>
    </w:p>
    <w:p>
      <w:r>
        <w:rPr>
          <w:i/>
        </w:rPr>
        <w:t>廖红    重庆市渝中区菜园坝街道办事处主任</w:t>
      </w:r>
    </w:p>
    <w:p>
      <w:r>
        <w:t xml:space="preserve">性别:  </w:t>
      </w:r>
    </w:p>
    <w:p>
      <w:r>
        <w:t xml:space="preserve">生年：  </w:t>
      </w:r>
    </w:p>
    <w:p>
      <w:r>
        <w:t xml:space="preserve">籍贯:  </w:t>
      </w:r>
    </w:p>
    <w:p>
      <w:r>
        <w:t xml:space="preserve">学历:  </w:t>
      </w:r>
    </w:p>
    <w:p>
      <w:r>
        <w:t xml:space="preserve">简历:  </w:t>
        <w:br/>
        <w:t>廖红，现任重庆市渝中区菜园坝街道办事处主任</w:t>
        <w:br/>
      </w:r>
    </w:p>
    <w:p/>
    <w:p>
      <w:pPr>
        <w:pStyle w:val="Heading3"/>
      </w:pPr>
      <w:r>
        <w:t xml:space="preserve">重庆市  渝中区  菜园坝街道  </w:t>
      </w:r>
    </w:p>
    <w:p>
      <w:r>
        <w:rPr>
          <w:i/>
        </w:rPr>
        <w:t>姚文勇    重庆市渝中区菜园坝街道办事处党工委书记</w:t>
      </w:r>
    </w:p>
    <w:p>
      <w:r>
        <w:t>性别:  男</w:t>
      </w:r>
    </w:p>
    <w:p>
      <w:r>
        <w:t xml:space="preserve">生年：  </w:t>
      </w:r>
    </w:p>
    <w:p>
      <w:r>
        <w:t xml:space="preserve">籍贯:  </w:t>
      </w:r>
    </w:p>
    <w:p>
      <w:r>
        <w:t xml:space="preserve">学历:  </w:t>
      </w:r>
    </w:p>
    <w:p>
      <w:r>
        <w:t xml:space="preserve">简历:  </w:t>
        <w:br/>
        <w:t>姚文勇，男，现任重庆市渝中区菜园坝街道办事处党工委书记</w:t>
        <w:br/>
      </w:r>
    </w:p>
    <w:p/>
    <w:p>
      <w:pPr>
        <w:pStyle w:val="Heading3"/>
      </w:pPr>
      <w:r>
        <w:t xml:space="preserve">重庆市  渝中区  两路口街道  </w:t>
      </w:r>
    </w:p>
    <w:p>
      <w:r>
        <w:rPr>
          <w:i/>
        </w:rPr>
        <w:t>周勇    重庆市渝中区两路口街道办事处主任</w:t>
      </w:r>
    </w:p>
    <w:p>
      <w:r>
        <w:t xml:space="preserve">性别:  </w:t>
      </w:r>
    </w:p>
    <w:p>
      <w:r>
        <w:t xml:space="preserve">生年：  </w:t>
      </w:r>
    </w:p>
    <w:p>
      <w:r>
        <w:t xml:space="preserve">籍贯:  </w:t>
      </w:r>
    </w:p>
    <w:p>
      <w:r>
        <w:t xml:space="preserve">学历:  </w:t>
      </w:r>
    </w:p>
    <w:p>
      <w:r>
        <w:t xml:space="preserve">简历:  </w:t>
        <w:br/>
        <w:t>周勇，现任重庆市渝中区两路口街道办事处主任</w:t>
        <w:br/>
      </w:r>
    </w:p>
    <w:p/>
    <w:p>
      <w:pPr>
        <w:pStyle w:val="Heading3"/>
      </w:pPr>
      <w:r>
        <w:t xml:space="preserve">重庆市  渝中区  两路口街道  </w:t>
      </w:r>
    </w:p>
    <w:p>
      <w:r>
        <w:rPr>
          <w:i/>
        </w:rPr>
        <w:t>傅建昌    重庆市渝中区两路口街道办事处党工委书记</w:t>
      </w:r>
    </w:p>
    <w:p>
      <w:r>
        <w:t>性别:  男</w:t>
      </w:r>
    </w:p>
    <w:p>
      <w:r>
        <w:t xml:space="preserve">生年：  </w:t>
      </w:r>
    </w:p>
    <w:p>
      <w:r>
        <w:t xml:space="preserve">籍贯:  </w:t>
      </w:r>
    </w:p>
    <w:p>
      <w:r>
        <w:t xml:space="preserve">学历:  </w:t>
      </w:r>
    </w:p>
    <w:p>
      <w:r>
        <w:t xml:space="preserve">简历:  </w:t>
        <w:br/>
        <w:t>傅建昌，男，现任重庆市渝中区两路口街道办事处党工委书记</w:t>
        <w:br/>
      </w:r>
    </w:p>
    <w:p/>
    <w:p>
      <w:pPr>
        <w:pStyle w:val="Heading3"/>
      </w:pPr>
      <w:r>
        <w:t xml:space="preserve">重庆市  渝中区  大溪沟街道  </w:t>
      </w:r>
    </w:p>
    <w:p>
      <w:r>
        <w:rPr>
          <w:i/>
        </w:rPr>
        <w:t>杨峰    重庆市渝中区大溪沟街道办事处主任</w:t>
      </w:r>
    </w:p>
    <w:p>
      <w:r>
        <w:t>性别:  男</w:t>
      </w:r>
    </w:p>
    <w:p>
      <w:r>
        <w:t xml:space="preserve">生年：  </w:t>
      </w:r>
    </w:p>
    <w:p>
      <w:r>
        <w:t xml:space="preserve">籍贯:  </w:t>
      </w:r>
    </w:p>
    <w:p>
      <w:r>
        <w:t xml:space="preserve">学历:  </w:t>
      </w:r>
    </w:p>
    <w:p>
      <w:r>
        <w:t xml:space="preserve">简历:  </w:t>
        <w:br/>
        <w:t>杨峰，男，现任重庆市渝中区大溪沟街道办事处主任</w:t>
        <w:br/>
      </w:r>
    </w:p>
    <w:p/>
    <w:p>
      <w:pPr>
        <w:pStyle w:val="Heading3"/>
      </w:pPr>
      <w:r>
        <w:t xml:space="preserve">重庆市  渝中区  大溪沟街道  </w:t>
      </w:r>
    </w:p>
    <w:p>
      <w:r>
        <w:rPr>
          <w:i/>
        </w:rPr>
        <w:t>朱传富    重庆市渝中区大溪沟街道党工委书记</w:t>
      </w:r>
    </w:p>
    <w:p>
      <w:r>
        <w:t xml:space="preserve">性别:  </w:t>
      </w:r>
    </w:p>
    <w:p>
      <w:r>
        <w:t xml:space="preserve">生年：  </w:t>
      </w:r>
    </w:p>
    <w:p>
      <w:r>
        <w:t xml:space="preserve">籍贯:  </w:t>
      </w:r>
    </w:p>
    <w:p>
      <w:r>
        <w:t xml:space="preserve">学历:  </w:t>
      </w:r>
    </w:p>
    <w:p>
      <w:r>
        <w:t xml:space="preserve">简历:  </w:t>
        <w:br/>
        <w:t>朱传富，现任重庆市渝中区大溪沟街道党工委书记</w:t>
        <w:br/>
      </w:r>
    </w:p>
    <w:p/>
    <w:p>
      <w:pPr>
        <w:pStyle w:val="Heading3"/>
      </w:pPr>
      <w:r>
        <w:t xml:space="preserve">重庆市  渝中区  石油路街道  </w:t>
      </w:r>
    </w:p>
    <w:p>
      <w:r>
        <w:rPr>
          <w:i/>
        </w:rPr>
        <w:t>柯苇    重庆市渝中区石油路街道办事处主任</w:t>
      </w:r>
    </w:p>
    <w:p>
      <w:r>
        <w:t xml:space="preserve">性别:  </w:t>
      </w:r>
    </w:p>
    <w:p>
      <w:r>
        <w:t xml:space="preserve">生年：  </w:t>
      </w:r>
    </w:p>
    <w:p>
      <w:r>
        <w:t xml:space="preserve">籍贯:  </w:t>
      </w:r>
    </w:p>
    <w:p>
      <w:r>
        <w:t xml:space="preserve">学历:  </w:t>
      </w:r>
    </w:p>
    <w:p>
      <w:r>
        <w:t xml:space="preserve">简历:  </w:t>
        <w:br/>
        <w:t>柯苇，现任重庆市渝中区石油路街道办事处党工委副书记、街道办事处主任</w:t>
        <w:br/>
      </w:r>
    </w:p>
    <w:p/>
    <w:p>
      <w:pPr>
        <w:pStyle w:val="Heading3"/>
      </w:pPr>
      <w:r>
        <w:t xml:space="preserve">重庆市  渝中区  石油路街道  </w:t>
      </w:r>
    </w:p>
    <w:p>
      <w:r>
        <w:rPr>
          <w:i/>
        </w:rPr>
        <w:t>张世和    重庆市渝中区石油路街道办事处党工委书记</w:t>
      </w:r>
    </w:p>
    <w:p>
      <w:r>
        <w:t>性别:  男</w:t>
      </w:r>
    </w:p>
    <w:p>
      <w:r>
        <w:t xml:space="preserve">生年：  </w:t>
      </w:r>
    </w:p>
    <w:p>
      <w:r>
        <w:t xml:space="preserve">籍贯:  </w:t>
      </w:r>
    </w:p>
    <w:p>
      <w:r>
        <w:t xml:space="preserve">学历:  </w:t>
      </w:r>
    </w:p>
    <w:p>
      <w:r>
        <w:t xml:space="preserve">简历:  </w:t>
        <w:br/>
        <w:t>张世和，男，现任重庆市渝中区石油路街道办事处党工委书记</w:t>
        <w:br/>
      </w:r>
    </w:p>
    <w:p/>
    <w:p>
      <w:pPr>
        <w:pStyle w:val="Heading3"/>
      </w:pPr>
      <w:r>
        <w:t xml:space="preserve">重庆市  渝中区  大坪街道  </w:t>
      </w:r>
    </w:p>
    <w:p>
      <w:r>
        <w:rPr>
          <w:i/>
        </w:rPr>
        <w:t>莫蓉军    重庆市渝中区大坪街道办事处主任</w:t>
      </w:r>
    </w:p>
    <w:p>
      <w:r>
        <w:t xml:space="preserve">性别:  </w:t>
      </w:r>
    </w:p>
    <w:p>
      <w:r>
        <w:t xml:space="preserve">生年：  </w:t>
      </w:r>
    </w:p>
    <w:p>
      <w:r>
        <w:t xml:space="preserve">籍贯:  </w:t>
      </w:r>
    </w:p>
    <w:p>
      <w:r>
        <w:t xml:space="preserve">学历:  </w:t>
      </w:r>
    </w:p>
    <w:p>
      <w:r>
        <w:t xml:space="preserve">简历:  </w:t>
        <w:br/>
        <w:t>莫蓉军，现任重庆市渝中区大坪街道办事处党工委副书记、街道办事处主任</w:t>
        <w:br/>
      </w:r>
    </w:p>
    <w:p/>
    <w:p>
      <w:pPr>
        <w:pStyle w:val="Heading3"/>
      </w:pPr>
      <w:r>
        <w:t xml:space="preserve">重庆市  渝中区  大坪街道  </w:t>
      </w:r>
    </w:p>
    <w:p>
      <w:r>
        <w:rPr>
          <w:i/>
        </w:rPr>
        <w:t>曾姝    重庆市渝中区大坪街道党工委书记</w:t>
      </w:r>
    </w:p>
    <w:p>
      <w:r>
        <w:t xml:space="preserve">性别:  </w:t>
      </w:r>
    </w:p>
    <w:p>
      <w:r>
        <w:t xml:space="preserve">生年：  </w:t>
      </w:r>
    </w:p>
    <w:p>
      <w:r>
        <w:t xml:space="preserve">籍贯:  </w:t>
      </w:r>
    </w:p>
    <w:p>
      <w:r>
        <w:t xml:space="preserve">学历:  </w:t>
      </w:r>
    </w:p>
    <w:p>
      <w:r>
        <w:t xml:space="preserve">简历:  </w:t>
        <w:br/>
        <w:t>曾姝，现任重庆市渝中区大坪街道党工委书记</w:t>
        <w:br/>
      </w:r>
    </w:p>
    <w:p/>
    <w:p>
      <w:pPr>
        <w:pStyle w:val="Heading3"/>
      </w:pPr>
      <w:r>
        <w:t xml:space="preserve">重庆市  渝中区  化龙桥街道  </w:t>
      </w:r>
    </w:p>
    <w:p>
      <w:r>
        <w:rPr>
          <w:i/>
        </w:rPr>
        <w:t>韩红    重庆市渝中区化龙桥街道办事处主任</w:t>
      </w:r>
    </w:p>
    <w:p>
      <w:r>
        <w:t>性别:  女</w:t>
      </w:r>
    </w:p>
    <w:p>
      <w:r>
        <w:t xml:space="preserve">生年：  </w:t>
      </w:r>
    </w:p>
    <w:p>
      <w:r>
        <w:t xml:space="preserve">籍贯:  </w:t>
      </w:r>
    </w:p>
    <w:p>
      <w:r>
        <w:t xml:space="preserve">学历:  </w:t>
      </w:r>
    </w:p>
    <w:p>
      <w:r>
        <w:t xml:space="preserve">简历:  </w:t>
        <w:br/>
        <w:t>韩红，女，现任重庆市渝中区化龙桥街道办事处主任</w:t>
        <w:br/>
      </w:r>
    </w:p>
    <w:p/>
    <w:p>
      <w:pPr>
        <w:pStyle w:val="Heading3"/>
      </w:pPr>
      <w:r>
        <w:t xml:space="preserve">重庆市  渝中区  化龙桥街道  </w:t>
      </w:r>
    </w:p>
    <w:p>
      <w:r>
        <w:rPr>
          <w:i/>
        </w:rPr>
        <w:t>傅奇志    重庆市渝中区化龙桥街道党工委书记</w:t>
      </w:r>
    </w:p>
    <w:p>
      <w:r>
        <w:t xml:space="preserve">性别:  </w:t>
      </w:r>
    </w:p>
    <w:p>
      <w:r>
        <w:t xml:space="preserve">生年：  </w:t>
      </w:r>
    </w:p>
    <w:p>
      <w:r>
        <w:t xml:space="preserve">籍贯:  </w:t>
      </w:r>
    </w:p>
    <w:p>
      <w:r>
        <w:t xml:space="preserve">学历:  </w:t>
      </w:r>
    </w:p>
    <w:p>
      <w:r>
        <w:t xml:space="preserve">简历:  </w:t>
        <w:br/>
        <w:t>傅奇志，现任重庆市渝中区化龙桥街道办事处党工委书记</w:t>
        <w:br/>
      </w:r>
    </w:p>
    <w:p/>
    <w:p>
      <w:pPr>
        <w:pStyle w:val="Heading3"/>
      </w:pPr>
      <w:r>
        <w:t xml:space="preserve">重庆市  大渡口区  新山村街道  </w:t>
      </w:r>
    </w:p>
    <w:p>
      <w:r>
        <w:rPr>
          <w:i/>
        </w:rPr>
        <w:t>熊波    重庆市大渡口区新山村街道办事处主任</w:t>
      </w:r>
    </w:p>
    <w:p>
      <w:r>
        <w:t xml:space="preserve">性别:  </w:t>
      </w:r>
    </w:p>
    <w:p>
      <w:r>
        <w:t xml:space="preserve">生年：  </w:t>
      </w:r>
    </w:p>
    <w:p>
      <w:r>
        <w:t xml:space="preserve">籍贯:  </w:t>
      </w:r>
    </w:p>
    <w:p>
      <w:r>
        <w:t xml:space="preserve">学历:  </w:t>
      </w:r>
    </w:p>
    <w:p>
      <w:r>
        <w:t xml:space="preserve">简历:  </w:t>
        <w:br/>
        <w:t>熊波，现任重庆市大渡口区新山村街道办事处主任</w:t>
        <w:br/>
      </w:r>
    </w:p>
    <w:p/>
    <w:p>
      <w:pPr>
        <w:pStyle w:val="Heading3"/>
      </w:pPr>
      <w:r>
        <w:t xml:space="preserve">重庆市  大渡口区  新山村街道  </w:t>
      </w:r>
    </w:p>
    <w:p>
      <w:r>
        <w:rPr>
          <w:i/>
        </w:rPr>
        <w:t>李泽军    重庆市大渡口区新山村街道党工委书记</w:t>
      </w:r>
    </w:p>
    <w:p>
      <w:r>
        <w:t xml:space="preserve">性别:  </w:t>
      </w:r>
    </w:p>
    <w:p>
      <w:r>
        <w:t xml:space="preserve">生年：  </w:t>
      </w:r>
    </w:p>
    <w:p>
      <w:r>
        <w:t xml:space="preserve">籍贯:  </w:t>
      </w:r>
    </w:p>
    <w:p>
      <w:r>
        <w:t xml:space="preserve">学历:  </w:t>
      </w:r>
    </w:p>
    <w:p>
      <w:r>
        <w:t xml:space="preserve">简历:  </w:t>
        <w:br/>
        <w:t>李泽军，现任重庆市大渡口区新山村街道党工委书记。</w:t>
        <w:br/>
      </w:r>
    </w:p>
    <w:p/>
    <w:p>
      <w:pPr>
        <w:pStyle w:val="Heading3"/>
      </w:pPr>
      <w:r>
        <w:t xml:space="preserve">重庆市  大渡口区  跃进村街道  </w:t>
      </w:r>
    </w:p>
    <w:p>
      <w:r>
        <w:rPr>
          <w:i/>
        </w:rPr>
        <w:t>钟灿    重庆市大渡口区跃进村街道办事处主任</w:t>
      </w:r>
    </w:p>
    <w:p>
      <w:r>
        <w:t xml:space="preserve">性别:  </w:t>
      </w:r>
    </w:p>
    <w:p>
      <w:r>
        <w:t xml:space="preserve">生年：  </w:t>
      </w:r>
    </w:p>
    <w:p>
      <w:r>
        <w:t xml:space="preserve">籍贯:  </w:t>
      </w:r>
    </w:p>
    <w:p>
      <w:r>
        <w:t xml:space="preserve">学历:  </w:t>
      </w:r>
    </w:p>
    <w:p>
      <w:r>
        <w:t xml:space="preserve">简历:  </w:t>
        <w:br/>
        <w:t>钟灿，现任重庆市大渡口区跃进村街道办事处主任</w:t>
        <w:br/>
      </w:r>
    </w:p>
    <w:p/>
    <w:p>
      <w:pPr>
        <w:pStyle w:val="Heading3"/>
      </w:pPr>
      <w:r>
        <w:t xml:space="preserve">重庆市  大渡口区  跃进村街道  </w:t>
      </w:r>
    </w:p>
    <w:p>
      <w:r>
        <w:rPr>
          <w:i/>
        </w:rPr>
        <w:t>贾云杰    重庆市大渡口区跃进村街道党工委书记</w:t>
      </w:r>
    </w:p>
    <w:p>
      <w:r>
        <w:t xml:space="preserve">性别:  </w:t>
      </w:r>
    </w:p>
    <w:p>
      <w:r>
        <w:t xml:space="preserve">生年：  </w:t>
      </w:r>
    </w:p>
    <w:p>
      <w:r>
        <w:t xml:space="preserve">籍贯:  </w:t>
      </w:r>
    </w:p>
    <w:p>
      <w:r>
        <w:t xml:space="preserve">学历:  </w:t>
      </w:r>
    </w:p>
    <w:p>
      <w:r>
        <w:t xml:space="preserve">简历:  </w:t>
        <w:br/>
        <w:t>贾云杰，现任重庆市大渡口区跃进村街道党工委书记</w:t>
        <w:br/>
      </w:r>
    </w:p>
    <w:p/>
    <w:p>
      <w:pPr>
        <w:pStyle w:val="Heading3"/>
      </w:pPr>
      <w:r>
        <w:t xml:space="preserve">重庆市  大渡口区  九宫庙街道  </w:t>
      </w:r>
    </w:p>
    <w:p>
      <w:r>
        <w:rPr>
          <w:i/>
        </w:rPr>
        <w:t>李贤敏    重庆市大渡口区九宫庙街道办事处主任</w:t>
      </w:r>
    </w:p>
    <w:p>
      <w:r>
        <w:t xml:space="preserve">性别:  </w:t>
      </w:r>
    </w:p>
    <w:p>
      <w:r>
        <w:t xml:space="preserve">生年：  </w:t>
      </w:r>
    </w:p>
    <w:p>
      <w:r>
        <w:t xml:space="preserve">籍贯:  </w:t>
      </w:r>
    </w:p>
    <w:p>
      <w:r>
        <w:t xml:space="preserve">学历:  </w:t>
      </w:r>
    </w:p>
    <w:p>
      <w:r>
        <w:t xml:space="preserve">简历:  </w:t>
        <w:br/>
        <w:t>李贤敏，现任重庆市大渡口区九宫庙街道办事处主任</w:t>
        <w:br/>
      </w:r>
    </w:p>
    <w:p/>
    <w:p>
      <w:pPr>
        <w:pStyle w:val="Heading3"/>
      </w:pPr>
      <w:r>
        <w:t xml:space="preserve">重庆市  大渡口区  九宫庙街道  </w:t>
      </w:r>
    </w:p>
    <w:p>
      <w:r>
        <w:rPr>
          <w:i/>
        </w:rPr>
        <w:t>杨建明    重庆市大渡口区九宫庙街道党工委书记</w:t>
      </w:r>
    </w:p>
    <w:p>
      <w:r>
        <w:t xml:space="preserve">性别:  </w:t>
      </w:r>
    </w:p>
    <w:p>
      <w:r>
        <w:t xml:space="preserve">生年：  </w:t>
      </w:r>
    </w:p>
    <w:p>
      <w:r>
        <w:t xml:space="preserve">籍贯:  </w:t>
      </w:r>
    </w:p>
    <w:p>
      <w:r>
        <w:t xml:space="preserve">学历:  </w:t>
      </w:r>
    </w:p>
    <w:p>
      <w:r>
        <w:t xml:space="preserve">简历:  </w:t>
        <w:br/>
        <w:t>杨建明，现任重庆市大渡口区九宫庙街道党工委书记</w:t>
        <w:br/>
      </w:r>
    </w:p>
    <w:p/>
    <w:p>
      <w:pPr>
        <w:pStyle w:val="Heading3"/>
      </w:pPr>
      <w:r>
        <w:t xml:space="preserve">重庆市  大渡口区  茄子溪街道  </w:t>
      </w:r>
    </w:p>
    <w:p>
      <w:r>
        <w:rPr>
          <w:i/>
        </w:rPr>
        <w:t>李红红    重庆市大渡口区茄子溪街道办事处主任</w:t>
      </w:r>
    </w:p>
    <w:p>
      <w:r>
        <w:t xml:space="preserve">性别:  </w:t>
      </w:r>
    </w:p>
    <w:p>
      <w:r>
        <w:t xml:space="preserve">生年：  </w:t>
      </w:r>
    </w:p>
    <w:p>
      <w:r>
        <w:t xml:space="preserve">籍贯:  </w:t>
      </w:r>
    </w:p>
    <w:p>
      <w:r>
        <w:t xml:space="preserve">学历:  </w:t>
      </w:r>
    </w:p>
    <w:p>
      <w:r>
        <w:t xml:space="preserve">简历:  </w:t>
        <w:br/>
        <w:t>李红红，现任重庆市大渡口区茄子溪街道办事处主任</w:t>
        <w:br/>
      </w:r>
    </w:p>
    <w:p/>
    <w:p>
      <w:pPr>
        <w:pStyle w:val="Heading3"/>
      </w:pPr>
      <w:r>
        <w:t xml:space="preserve">重庆市  大渡口区  茄子溪街道  </w:t>
      </w:r>
    </w:p>
    <w:p>
      <w:r>
        <w:rPr>
          <w:i/>
        </w:rPr>
        <w:t>颜裕杰    重庆市大渡口区茄子溪街道党工委书记</w:t>
      </w:r>
    </w:p>
    <w:p>
      <w:r>
        <w:t xml:space="preserve">性别:  </w:t>
      </w:r>
    </w:p>
    <w:p>
      <w:r>
        <w:t xml:space="preserve">生年：  </w:t>
      </w:r>
    </w:p>
    <w:p>
      <w:r>
        <w:t xml:space="preserve">籍贯:  </w:t>
      </w:r>
    </w:p>
    <w:p>
      <w:r>
        <w:t xml:space="preserve">学历:  </w:t>
      </w:r>
    </w:p>
    <w:p>
      <w:r>
        <w:t xml:space="preserve">简历:  </w:t>
        <w:br/>
        <w:t>颜裕杰，现任重庆市大渡口区茄子溪街道党工委书记</w:t>
        <w:br/>
      </w:r>
    </w:p>
    <w:p/>
    <w:p>
      <w:pPr>
        <w:pStyle w:val="Heading3"/>
      </w:pPr>
      <w:r>
        <w:t xml:space="preserve">重庆市  大渡口区  春晖路街道  </w:t>
      </w:r>
    </w:p>
    <w:p>
      <w:r>
        <w:rPr>
          <w:i/>
        </w:rPr>
        <w:t>付骏    重庆市大渡口区春晖路街道办事处主任</w:t>
      </w:r>
    </w:p>
    <w:p>
      <w:r>
        <w:t xml:space="preserve">性别:  </w:t>
      </w:r>
    </w:p>
    <w:p>
      <w:r>
        <w:t xml:space="preserve">生年：  </w:t>
      </w:r>
    </w:p>
    <w:p>
      <w:r>
        <w:t xml:space="preserve">籍贯:  </w:t>
      </w:r>
    </w:p>
    <w:p>
      <w:r>
        <w:t xml:space="preserve">学历:  </w:t>
      </w:r>
    </w:p>
    <w:p>
      <w:r>
        <w:t xml:space="preserve">简历:  </w:t>
        <w:br/>
        <w:t>付骏，现任重庆市大渡口区春晖路街道办事处主任</w:t>
        <w:br/>
      </w:r>
    </w:p>
    <w:p/>
    <w:p>
      <w:pPr>
        <w:pStyle w:val="Heading3"/>
      </w:pPr>
      <w:r>
        <w:t xml:space="preserve">重庆市  大渡口区  春晖路街道  </w:t>
      </w:r>
    </w:p>
    <w:p>
      <w:r>
        <w:rPr>
          <w:i/>
        </w:rPr>
        <w:t>吴刚    重庆市大渡口区春晖路街道党工委书记</w:t>
      </w:r>
    </w:p>
    <w:p>
      <w:r>
        <w:t xml:space="preserve">性别:  </w:t>
      </w:r>
    </w:p>
    <w:p>
      <w:r>
        <w:t xml:space="preserve">生年：  </w:t>
      </w:r>
    </w:p>
    <w:p>
      <w:r>
        <w:t xml:space="preserve">籍贯:  </w:t>
      </w:r>
    </w:p>
    <w:p>
      <w:r>
        <w:t xml:space="preserve">学历:  </w:t>
      </w:r>
    </w:p>
    <w:p>
      <w:r>
        <w:t xml:space="preserve">简历:  </w:t>
        <w:br/>
        <w:t>吴刚，现任重庆市大渡口区春晖路街道党工委书记</w:t>
        <w:br/>
      </w:r>
    </w:p>
    <w:p/>
    <w:p>
      <w:pPr>
        <w:pStyle w:val="Heading3"/>
      </w:pPr>
      <w:r>
        <w:t xml:space="preserve">重庆市  大渡口区  八桥镇  </w:t>
      </w:r>
    </w:p>
    <w:p>
      <w:r>
        <w:rPr>
          <w:i/>
        </w:rPr>
        <w:t>毕伟    重庆市大渡口区八桥镇镇长</w:t>
      </w:r>
    </w:p>
    <w:p>
      <w:r>
        <w:t xml:space="preserve">性别:  </w:t>
      </w:r>
    </w:p>
    <w:p>
      <w:r>
        <w:t xml:space="preserve">生年：  </w:t>
      </w:r>
    </w:p>
    <w:p>
      <w:r>
        <w:t xml:space="preserve">籍贯:  </w:t>
      </w:r>
    </w:p>
    <w:p>
      <w:r>
        <w:t xml:space="preserve">学历:  </w:t>
      </w:r>
    </w:p>
    <w:p>
      <w:r>
        <w:t xml:space="preserve">简历:  </w:t>
        <w:br/>
        <w:t>毕伟，现任重庆市大渡口区八桥镇镇长</w:t>
        <w:br/>
      </w:r>
    </w:p>
    <w:p/>
    <w:p>
      <w:pPr>
        <w:pStyle w:val="Heading3"/>
      </w:pPr>
      <w:r>
        <w:t xml:space="preserve">重庆市  大渡口区  八桥镇  </w:t>
      </w:r>
    </w:p>
    <w:p>
      <w:r>
        <w:rPr>
          <w:i/>
        </w:rPr>
        <w:t>章榕    重庆市大渡口区八桥镇镇党委书记</w:t>
      </w:r>
    </w:p>
    <w:p>
      <w:r>
        <w:t xml:space="preserve">性别:  </w:t>
      </w:r>
    </w:p>
    <w:p>
      <w:r>
        <w:t xml:space="preserve">生年：  </w:t>
      </w:r>
    </w:p>
    <w:p>
      <w:r>
        <w:t xml:space="preserve">籍贯:  </w:t>
      </w:r>
    </w:p>
    <w:p>
      <w:r>
        <w:t xml:space="preserve">学历:  </w:t>
      </w:r>
    </w:p>
    <w:p>
      <w:r>
        <w:t xml:space="preserve">简历:  </w:t>
        <w:br/>
        <w:t>章榕，现任重庆市大渡口区八桥镇镇党委书记</w:t>
        <w:br/>
      </w:r>
    </w:p>
    <w:p/>
    <w:p>
      <w:pPr>
        <w:pStyle w:val="Heading3"/>
      </w:pPr>
      <w:r>
        <w:t xml:space="preserve">重庆市  大渡口区  建胜镇  </w:t>
      </w:r>
    </w:p>
    <w:p>
      <w:r>
        <w:rPr>
          <w:i/>
        </w:rPr>
        <w:t>蒋家文    重庆市大渡口区建胜镇镇长</w:t>
      </w:r>
    </w:p>
    <w:p>
      <w:r>
        <w:t xml:space="preserve">性别:  </w:t>
      </w:r>
    </w:p>
    <w:p>
      <w:r>
        <w:t xml:space="preserve">生年：  </w:t>
      </w:r>
    </w:p>
    <w:p>
      <w:r>
        <w:t xml:space="preserve">籍贯:  </w:t>
      </w:r>
    </w:p>
    <w:p>
      <w:r>
        <w:t xml:space="preserve">学历:  </w:t>
      </w:r>
    </w:p>
    <w:p>
      <w:r>
        <w:t xml:space="preserve">简历:  </w:t>
        <w:br/>
        <w:t>蒋家文，现任重庆市大渡口区建胜镇镇长</w:t>
        <w:br/>
      </w:r>
    </w:p>
    <w:p/>
    <w:p>
      <w:pPr>
        <w:pStyle w:val="Heading3"/>
      </w:pPr>
      <w:r>
        <w:t xml:space="preserve">重庆市  大渡口区  建胜镇  </w:t>
      </w:r>
    </w:p>
    <w:p>
      <w:r>
        <w:rPr>
          <w:i/>
        </w:rPr>
        <w:t>李新路    重庆市大渡口区建胜镇镇党委书记</w:t>
      </w:r>
    </w:p>
    <w:p>
      <w:r>
        <w:t xml:space="preserve">性别:  </w:t>
      </w:r>
    </w:p>
    <w:p>
      <w:r>
        <w:t xml:space="preserve">生年：  </w:t>
      </w:r>
    </w:p>
    <w:p>
      <w:r>
        <w:t xml:space="preserve">籍贯:  </w:t>
      </w:r>
    </w:p>
    <w:p>
      <w:r>
        <w:t xml:space="preserve">学历:  </w:t>
      </w:r>
    </w:p>
    <w:p>
      <w:r>
        <w:t xml:space="preserve">简历:  </w:t>
        <w:br/>
        <w:t>李新路，现任重庆市大渡口区建胜镇镇党委书记</w:t>
        <w:br/>
      </w:r>
    </w:p>
    <w:p/>
    <w:p>
      <w:pPr>
        <w:pStyle w:val="Heading3"/>
      </w:pPr>
      <w:r>
        <w:t xml:space="preserve">重庆市  大渡口区  跳磴镇  </w:t>
      </w:r>
    </w:p>
    <w:p>
      <w:r>
        <w:rPr>
          <w:i/>
        </w:rPr>
        <w:t>付绍云    重庆市大渡口区跳磴镇镇长</w:t>
      </w:r>
    </w:p>
    <w:p>
      <w:r>
        <w:t xml:space="preserve">性别:  </w:t>
      </w:r>
    </w:p>
    <w:p>
      <w:r>
        <w:t xml:space="preserve">生年：  </w:t>
      </w:r>
    </w:p>
    <w:p>
      <w:r>
        <w:t xml:space="preserve">籍贯:  </w:t>
      </w:r>
    </w:p>
    <w:p>
      <w:r>
        <w:t xml:space="preserve">学历:  </w:t>
      </w:r>
    </w:p>
    <w:p>
      <w:r>
        <w:t xml:space="preserve">简历:  </w:t>
        <w:br/>
        <w:t>付绍云，现任重庆市大渡口区跳磴镇镇长</w:t>
        <w:br/>
      </w:r>
    </w:p>
    <w:p/>
    <w:p>
      <w:pPr>
        <w:pStyle w:val="Heading3"/>
      </w:pPr>
      <w:r>
        <w:t xml:space="preserve">重庆市  大渡口区  跳磴镇  </w:t>
      </w:r>
    </w:p>
    <w:p>
      <w:r>
        <w:rPr>
          <w:i/>
        </w:rPr>
        <w:t>唐勇    重庆市大渡口区跳磴镇镇党委书记</w:t>
      </w:r>
    </w:p>
    <w:p>
      <w:r>
        <w:t xml:space="preserve">性别:  </w:t>
      </w:r>
    </w:p>
    <w:p>
      <w:r>
        <w:t xml:space="preserve">生年：  </w:t>
      </w:r>
    </w:p>
    <w:p>
      <w:r>
        <w:t xml:space="preserve">籍贯:  </w:t>
      </w:r>
    </w:p>
    <w:p>
      <w:r>
        <w:t xml:space="preserve">学历:  </w:t>
      </w:r>
    </w:p>
    <w:p>
      <w:r>
        <w:t xml:space="preserve">简历:  </w:t>
        <w:br/>
        <w:t>唐勇，现任重庆市大渡口区跳磴镇镇党委书记</w:t>
        <w:br/>
      </w:r>
    </w:p>
    <w:p/>
    <w:p>
      <w:pPr>
        <w:pStyle w:val="Heading3"/>
      </w:pPr>
      <w:r>
        <w:t xml:space="preserve">重庆市  江北区  鱼嘴镇  </w:t>
      </w:r>
    </w:p>
    <w:p>
      <w:r>
        <w:rPr>
          <w:i/>
        </w:rPr>
        <w:t>向守元    重庆市江北区鱼嘴镇镇长</w:t>
      </w:r>
    </w:p>
    <w:p>
      <w:r>
        <w:t xml:space="preserve">性别:  </w:t>
      </w:r>
    </w:p>
    <w:p>
      <w:r>
        <w:t xml:space="preserve">生年：  </w:t>
      </w:r>
    </w:p>
    <w:p>
      <w:r>
        <w:t xml:space="preserve">籍贯:  </w:t>
      </w:r>
    </w:p>
    <w:p>
      <w:r>
        <w:t xml:space="preserve">学历:  </w:t>
      </w:r>
    </w:p>
    <w:p>
      <w:r>
        <w:t xml:space="preserve">简历:  </w:t>
        <w:br/>
        <w:t>向守元，现任重庆市江北区鱼嘴镇镇长</w:t>
        <w:br/>
      </w:r>
    </w:p>
    <w:p/>
    <w:p>
      <w:pPr>
        <w:pStyle w:val="Heading3"/>
      </w:pPr>
      <w:r>
        <w:t xml:space="preserve">重庆市  江北区  鱼嘴镇  </w:t>
      </w:r>
    </w:p>
    <w:p>
      <w:r>
        <w:rPr>
          <w:i/>
        </w:rPr>
        <w:t>王宇    重庆市江北区鱼嘴镇镇党委书记</w:t>
      </w:r>
    </w:p>
    <w:p>
      <w:r>
        <w:t xml:space="preserve">性别:  </w:t>
      </w:r>
    </w:p>
    <w:p>
      <w:r>
        <w:t xml:space="preserve">生年：  </w:t>
      </w:r>
    </w:p>
    <w:p>
      <w:r>
        <w:t xml:space="preserve">籍贯:  </w:t>
      </w:r>
    </w:p>
    <w:p>
      <w:r>
        <w:t xml:space="preserve">学历:  </w:t>
      </w:r>
    </w:p>
    <w:p>
      <w:r>
        <w:t xml:space="preserve">简历:  </w:t>
        <w:br/>
        <w:t>王宇，现任重庆市江北区鱼嘴镇镇党委书记</w:t>
        <w:br/>
      </w:r>
    </w:p>
    <w:p/>
    <w:p>
      <w:pPr>
        <w:pStyle w:val="Heading3"/>
      </w:pPr>
      <w:r>
        <w:t xml:space="preserve">重庆市  江北区  复盛镇  </w:t>
      </w:r>
    </w:p>
    <w:p>
      <w:r>
        <w:rPr>
          <w:i/>
        </w:rPr>
        <w:t>廖光洪    重庆市江北区复盛镇镇长</w:t>
      </w:r>
    </w:p>
    <w:p>
      <w:r>
        <w:t xml:space="preserve">性别:  </w:t>
      </w:r>
    </w:p>
    <w:p>
      <w:r>
        <w:t xml:space="preserve">生年：  </w:t>
      </w:r>
    </w:p>
    <w:p>
      <w:r>
        <w:t xml:space="preserve">籍贯:  </w:t>
      </w:r>
    </w:p>
    <w:p>
      <w:r>
        <w:t xml:space="preserve">学历:  </w:t>
      </w:r>
    </w:p>
    <w:p>
      <w:r>
        <w:t xml:space="preserve">简历:  </w:t>
        <w:br/>
        <w:t>廖光洪，现任重庆市江北区复盛镇镇长</w:t>
        <w:br/>
      </w:r>
    </w:p>
    <w:p/>
    <w:p>
      <w:pPr>
        <w:pStyle w:val="Heading3"/>
      </w:pPr>
      <w:r>
        <w:t xml:space="preserve">重庆市  江北区  复盛镇  </w:t>
      </w:r>
    </w:p>
    <w:p>
      <w:r>
        <w:rPr>
          <w:i/>
        </w:rPr>
        <w:t>滕刚    重庆市江北区复盛镇镇党委书记</w:t>
      </w:r>
    </w:p>
    <w:p>
      <w:r>
        <w:t xml:space="preserve">性别:  </w:t>
      </w:r>
    </w:p>
    <w:p>
      <w:r>
        <w:t xml:space="preserve">生年：  </w:t>
      </w:r>
    </w:p>
    <w:p>
      <w:r>
        <w:t xml:space="preserve">籍贯:  </w:t>
      </w:r>
    </w:p>
    <w:p>
      <w:r>
        <w:t xml:space="preserve">学历:  </w:t>
      </w:r>
    </w:p>
    <w:p>
      <w:r>
        <w:t xml:space="preserve">简历:  </w:t>
        <w:br/>
        <w:t>滕刚，现任重庆市江北区复盛镇镇党委书记</w:t>
        <w:br/>
      </w:r>
    </w:p>
    <w:p/>
    <w:p>
      <w:pPr>
        <w:pStyle w:val="Heading3"/>
      </w:pPr>
      <w:r>
        <w:t xml:space="preserve">重庆市  江北区  五宝镇  </w:t>
      </w:r>
    </w:p>
    <w:p>
      <w:r>
        <w:rPr>
          <w:i/>
        </w:rPr>
        <w:t>孙重军    重庆市江北区五宝镇镇长</w:t>
      </w:r>
    </w:p>
    <w:p>
      <w:r>
        <w:t xml:space="preserve">性别:  </w:t>
      </w:r>
    </w:p>
    <w:p>
      <w:r>
        <w:t xml:space="preserve">生年：  </w:t>
      </w:r>
    </w:p>
    <w:p>
      <w:r>
        <w:t xml:space="preserve">籍贯:  </w:t>
      </w:r>
    </w:p>
    <w:p>
      <w:r>
        <w:t xml:space="preserve">学历:  </w:t>
      </w:r>
    </w:p>
    <w:p>
      <w:r>
        <w:t xml:space="preserve">简历:  </w:t>
        <w:br/>
        <w:t>孙重军，现任重庆市江北区五宝镇镇长</w:t>
        <w:br/>
      </w:r>
    </w:p>
    <w:p/>
    <w:p>
      <w:pPr>
        <w:pStyle w:val="Heading3"/>
      </w:pPr>
      <w:r>
        <w:t xml:space="preserve">重庆市  江北区  五宝镇  </w:t>
      </w:r>
    </w:p>
    <w:p>
      <w:r>
        <w:rPr>
          <w:i/>
        </w:rPr>
        <w:t>万川江    重庆市江北区五宝镇镇党委书记</w:t>
      </w:r>
    </w:p>
    <w:p>
      <w:r>
        <w:t xml:space="preserve">性别:  </w:t>
      </w:r>
    </w:p>
    <w:p>
      <w:r>
        <w:t xml:space="preserve">生年：  </w:t>
      </w:r>
    </w:p>
    <w:p>
      <w:r>
        <w:t xml:space="preserve">籍贯:  </w:t>
      </w:r>
    </w:p>
    <w:p>
      <w:r>
        <w:t xml:space="preserve">学历:  </w:t>
      </w:r>
    </w:p>
    <w:p>
      <w:r>
        <w:t xml:space="preserve">简历:  </w:t>
        <w:br/>
        <w:t>万川江，现任重庆市江北区五宝镇镇党委书记</w:t>
        <w:br/>
      </w:r>
    </w:p>
    <w:p/>
    <w:p>
      <w:pPr>
        <w:pStyle w:val="Heading3"/>
      </w:pPr>
      <w:r>
        <w:t xml:space="preserve">重庆市  江北区  石马河街道  </w:t>
      </w:r>
    </w:p>
    <w:p>
      <w:r>
        <w:rPr>
          <w:i/>
        </w:rPr>
        <w:t>王世国    重庆市江北区石马河街道办事处主任</w:t>
      </w:r>
    </w:p>
    <w:p>
      <w:r>
        <w:t xml:space="preserve">性别:  </w:t>
      </w:r>
    </w:p>
    <w:p>
      <w:r>
        <w:t xml:space="preserve">生年：  </w:t>
      </w:r>
    </w:p>
    <w:p>
      <w:r>
        <w:t xml:space="preserve">籍贯:  </w:t>
      </w:r>
    </w:p>
    <w:p>
      <w:r>
        <w:t xml:space="preserve">学历:  </w:t>
      </w:r>
    </w:p>
    <w:p>
      <w:r>
        <w:t xml:space="preserve">简历:  </w:t>
        <w:br/>
        <w:t>王世国，现任重庆市江北区石马河街道办事处主任</w:t>
        <w:br/>
      </w:r>
    </w:p>
    <w:p/>
    <w:p>
      <w:pPr>
        <w:pStyle w:val="Heading3"/>
      </w:pPr>
      <w:r>
        <w:t xml:space="preserve">重庆市  江北区  石马河街道  </w:t>
      </w:r>
    </w:p>
    <w:p>
      <w:r>
        <w:rPr>
          <w:i/>
        </w:rPr>
        <w:t>刘秀能    重庆市江北区石马河街道党工委书记</w:t>
      </w:r>
    </w:p>
    <w:p>
      <w:r>
        <w:t xml:space="preserve">性别:  </w:t>
      </w:r>
    </w:p>
    <w:p>
      <w:r>
        <w:t xml:space="preserve">生年：  </w:t>
      </w:r>
    </w:p>
    <w:p>
      <w:r>
        <w:t xml:space="preserve">籍贯:  </w:t>
      </w:r>
    </w:p>
    <w:p>
      <w:r>
        <w:t xml:space="preserve">学历:  </w:t>
      </w:r>
    </w:p>
    <w:p>
      <w:r>
        <w:t xml:space="preserve">简历:  </w:t>
        <w:br/>
        <w:t>刘秀能，现任重庆市江北区石马河街道党工委书记</w:t>
        <w:br/>
      </w:r>
    </w:p>
    <w:p/>
    <w:p>
      <w:pPr>
        <w:pStyle w:val="Heading3"/>
      </w:pPr>
      <w:r>
        <w:t xml:space="preserve">重庆市  江北区  大石坝街道  </w:t>
      </w:r>
    </w:p>
    <w:p>
      <w:r>
        <w:rPr>
          <w:i/>
        </w:rPr>
        <w:t>邢秋生    重庆市江北区大石坝街道办事处主任</w:t>
      </w:r>
    </w:p>
    <w:p>
      <w:r>
        <w:t xml:space="preserve">性别:  </w:t>
      </w:r>
    </w:p>
    <w:p>
      <w:r>
        <w:t xml:space="preserve">生年：  </w:t>
      </w:r>
    </w:p>
    <w:p>
      <w:r>
        <w:t xml:space="preserve">籍贯:  </w:t>
      </w:r>
    </w:p>
    <w:p>
      <w:r>
        <w:t xml:space="preserve">学历:  </w:t>
      </w:r>
    </w:p>
    <w:p>
      <w:r>
        <w:t xml:space="preserve">简历:  </w:t>
        <w:br/>
        <w:t>邢秋生，现任重庆市江北区大石坝街道办事处主任</w:t>
        <w:br/>
      </w:r>
    </w:p>
    <w:p/>
    <w:p>
      <w:pPr>
        <w:pStyle w:val="Heading3"/>
      </w:pPr>
      <w:r>
        <w:t xml:space="preserve">重庆市  江北区  大石坝街道  </w:t>
      </w:r>
    </w:p>
    <w:p>
      <w:r>
        <w:rPr>
          <w:i/>
        </w:rPr>
        <w:t>唐勇    重庆市江北区大石坝街道党工委书记</w:t>
      </w:r>
    </w:p>
    <w:p>
      <w:r>
        <w:t xml:space="preserve">性别:  </w:t>
      </w:r>
    </w:p>
    <w:p>
      <w:r>
        <w:t xml:space="preserve">生年：  </w:t>
      </w:r>
    </w:p>
    <w:p>
      <w:r>
        <w:t xml:space="preserve">籍贯:  </w:t>
      </w:r>
    </w:p>
    <w:p>
      <w:r>
        <w:t xml:space="preserve">学历:  </w:t>
      </w:r>
    </w:p>
    <w:p>
      <w:r>
        <w:t xml:space="preserve">简历:  </w:t>
        <w:br/>
        <w:t>唐勇，现任重庆市江北区大石坝街道党工委书记</w:t>
        <w:br/>
      </w:r>
    </w:p>
    <w:p/>
    <w:p>
      <w:pPr>
        <w:pStyle w:val="Heading3"/>
      </w:pPr>
      <w:r>
        <w:t xml:space="preserve">重庆市  江北区  观音桥街道  </w:t>
      </w:r>
    </w:p>
    <w:p>
      <w:r>
        <w:rPr>
          <w:i/>
        </w:rPr>
        <w:t>范明义    重庆市江北区观音桥街道办事处主任</w:t>
      </w:r>
    </w:p>
    <w:p>
      <w:r>
        <w:t xml:space="preserve">性别:  </w:t>
      </w:r>
    </w:p>
    <w:p>
      <w:r>
        <w:t xml:space="preserve">生年：  </w:t>
      </w:r>
    </w:p>
    <w:p>
      <w:r>
        <w:t xml:space="preserve">籍贯:  </w:t>
      </w:r>
    </w:p>
    <w:p>
      <w:r>
        <w:t xml:space="preserve">学历:  </w:t>
      </w:r>
    </w:p>
    <w:p>
      <w:r>
        <w:t xml:space="preserve">简历:  </w:t>
        <w:br/>
        <w:t>范明义，现任重庆市江北区观音桥街道办事处主任</w:t>
        <w:br/>
      </w:r>
    </w:p>
    <w:p/>
    <w:p>
      <w:pPr>
        <w:pStyle w:val="Heading3"/>
      </w:pPr>
      <w:r>
        <w:t xml:space="preserve">重庆市  江北区  观音桥街道  </w:t>
      </w:r>
    </w:p>
    <w:p>
      <w:r>
        <w:rPr>
          <w:i/>
        </w:rPr>
        <w:t>浦丽娟    重庆市江北区观音桥街道党工委书记</w:t>
      </w:r>
    </w:p>
    <w:p>
      <w:r>
        <w:t xml:space="preserve">性别:  </w:t>
      </w:r>
    </w:p>
    <w:p>
      <w:r>
        <w:t xml:space="preserve">生年：  </w:t>
      </w:r>
    </w:p>
    <w:p>
      <w:r>
        <w:t xml:space="preserve">籍贯:  </w:t>
      </w:r>
    </w:p>
    <w:p>
      <w:r>
        <w:t xml:space="preserve">学历:  </w:t>
      </w:r>
    </w:p>
    <w:p>
      <w:r>
        <w:t xml:space="preserve">简历:  </w:t>
        <w:br/>
        <w:t>浦丽娟，现任重庆市江北区观音桥街道党工委书记</w:t>
        <w:br/>
      </w:r>
    </w:p>
    <w:p/>
    <w:p>
      <w:pPr>
        <w:pStyle w:val="Heading3"/>
      </w:pPr>
      <w:r>
        <w:t xml:space="preserve">重庆市  江北区  华新街街道  </w:t>
      </w:r>
    </w:p>
    <w:p>
      <w:r>
        <w:rPr>
          <w:i/>
        </w:rPr>
        <w:t>李维梁    重庆市江北区华新街街道办事处主任</w:t>
      </w:r>
    </w:p>
    <w:p>
      <w:r>
        <w:t xml:space="preserve">性别:  </w:t>
      </w:r>
    </w:p>
    <w:p>
      <w:r>
        <w:t xml:space="preserve">生年：  </w:t>
      </w:r>
    </w:p>
    <w:p>
      <w:r>
        <w:t xml:space="preserve">籍贯:  </w:t>
      </w:r>
    </w:p>
    <w:p>
      <w:r>
        <w:t xml:space="preserve">学历:  </w:t>
      </w:r>
    </w:p>
    <w:p>
      <w:r>
        <w:t xml:space="preserve">简历:  </w:t>
        <w:br/>
        <w:t>李维梁，现任重庆市江北区华新街街道办事处主任</w:t>
        <w:br/>
      </w:r>
    </w:p>
    <w:p/>
    <w:p>
      <w:pPr>
        <w:pStyle w:val="Heading3"/>
      </w:pPr>
      <w:r>
        <w:t xml:space="preserve">重庆市  江北区  华新街街道  </w:t>
      </w:r>
    </w:p>
    <w:p>
      <w:r>
        <w:rPr>
          <w:i/>
        </w:rPr>
        <w:t>万容    重庆市江北区华新街街道党工委书记</w:t>
      </w:r>
    </w:p>
    <w:p>
      <w:r>
        <w:t xml:space="preserve">性别:  </w:t>
      </w:r>
    </w:p>
    <w:p>
      <w:r>
        <w:t xml:space="preserve">生年：  </w:t>
      </w:r>
    </w:p>
    <w:p>
      <w:r>
        <w:t xml:space="preserve">籍贯:  </w:t>
      </w:r>
    </w:p>
    <w:p>
      <w:r>
        <w:t xml:space="preserve">学历:  </w:t>
      </w:r>
    </w:p>
    <w:p>
      <w:r>
        <w:t xml:space="preserve">简历:  </w:t>
        <w:br/>
        <w:t>万容，现任重庆市江北区华新街街道党工委书记</w:t>
        <w:br/>
      </w:r>
    </w:p>
    <w:p/>
    <w:p>
      <w:pPr>
        <w:pStyle w:val="Heading3"/>
      </w:pPr>
      <w:r>
        <w:t xml:space="preserve">重庆市  江北区  五里店街道  </w:t>
      </w:r>
    </w:p>
    <w:p>
      <w:r>
        <w:rPr>
          <w:i/>
        </w:rPr>
        <w:t>魏成发    重庆市江北区五里店街道办事处主任</w:t>
      </w:r>
    </w:p>
    <w:p>
      <w:r>
        <w:t xml:space="preserve">性别:  </w:t>
      </w:r>
    </w:p>
    <w:p>
      <w:r>
        <w:t xml:space="preserve">生年：  </w:t>
      </w:r>
    </w:p>
    <w:p>
      <w:r>
        <w:t xml:space="preserve">籍贯:  </w:t>
      </w:r>
    </w:p>
    <w:p>
      <w:r>
        <w:t xml:space="preserve">学历:  </w:t>
      </w:r>
    </w:p>
    <w:p>
      <w:r>
        <w:t xml:space="preserve">简历:  </w:t>
        <w:br/>
        <w:t>魏成发，现任重庆市江北区五里店街道办事处主任</w:t>
        <w:br/>
      </w:r>
    </w:p>
    <w:p/>
    <w:p>
      <w:pPr>
        <w:pStyle w:val="Heading3"/>
      </w:pPr>
      <w:r>
        <w:t xml:space="preserve">重庆市  江北区  五里店街道  </w:t>
      </w:r>
    </w:p>
    <w:p>
      <w:r>
        <w:rPr>
          <w:i/>
        </w:rPr>
        <w:t>郭胜    重庆市江北区五里店街道党工委书记</w:t>
      </w:r>
    </w:p>
    <w:p>
      <w:r>
        <w:t xml:space="preserve">性别:  </w:t>
      </w:r>
    </w:p>
    <w:p>
      <w:r>
        <w:t xml:space="preserve">生年：  </w:t>
      </w:r>
    </w:p>
    <w:p>
      <w:r>
        <w:t xml:space="preserve">籍贯:  </w:t>
      </w:r>
    </w:p>
    <w:p>
      <w:r>
        <w:t xml:space="preserve">学历:  </w:t>
      </w:r>
    </w:p>
    <w:p>
      <w:r>
        <w:t xml:space="preserve">简历:  </w:t>
        <w:br/>
        <w:t>郭胜，现任重庆市江北区五里店街道党工委书记</w:t>
        <w:br/>
      </w:r>
    </w:p>
    <w:p/>
    <w:p>
      <w:pPr>
        <w:pStyle w:val="Heading3"/>
      </w:pPr>
      <w:r>
        <w:t xml:space="preserve">重庆市  江北区  江北城街道  </w:t>
      </w:r>
    </w:p>
    <w:p>
      <w:r>
        <w:rPr>
          <w:i/>
        </w:rPr>
        <w:t>吴亚莉    重庆市江北区江北城街道办事处主任</w:t>
      </w:r>
    </w:p>
    <w:p>
      <w:r>
        <w:t xml:space="preserve">性别:  </w:t>
      </w:r>
    </w:p>
    <w:p>
      <w:r>
        <w:t xml:space="preserve">生年：  </w:t>
      </w:r>
    </w:p>
    <w:p>
      <w:r>
        <w:t xml:space="preserve">籍贯:  </w:t>
      </w:r>
    </w:p>
    <w:p>
      <w:r>
        <w:t xml:space="preserve">学历:  </w:t>
      </w:r>
    </w:p>
    <w:p>
      <w:r>
        <w:t xml:space="preserve">简历:  </w:t>
        <w:br/>
        <w:t>吴亚莉，现任重庆市江北区江北城街道办事处主任</w:t>
        <w:br/>
      </w:r>
    </w:p>
    <w:p/>
    <w:p>
      <w:pPr>
        <w:pStyle w:val="Heading3"/>
      </w:pPr>
      <w:r>
        <w:t xml:space="preserve">重庆市  江北区  江北城街道  </w:t>
      </w:r>
    </w:p>
    <w:p>
      <w:r>
        <w:rPr>
          <w:i/>
        </w:rPr>
        <w:t>龚继荣    重庆市江北区江北城街道党工委书记</w:t>
      </w:r>
    </w:p>
    <w:p>
      <w:r>
        <w:t xml:space="preserve">性别:  </w:t>
      </w:r>
    </w:p>
    <w:p>
      <w:r>
        <w:t xml:space="preserve">生年：  </w:t>
      </w:r>
    </w:p>
    <w:p>
      <w:r>
        <w:t xml:space="preserve">籍贯:  </w:t>
      </w:r>
    </w:p>
    <w:p>
      <w:r>
        <w:t xml:space="preserve">学历:  </w:t>
      </w:r>
    </w:p>
    <w:p>
      <w:r>
        <w:t xml:space="preserve">简历:  </w:t>
        <w:br/>
        <w:t>龚继荣，现任重庆市江北区江北城街道党工委书记</w:t>
        <w:br/>
      </w:r>
    </w:p>
    <w:p/>
    <w:p>
      <w:pPr>
        <w:pStyle w:val="Heading3"/>
      </w:pPr>
      <w:r>
        <w:t xml:space="preserve">重庆市  江北区  寸滩街道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江北区  寸滩街道  </w:t>
      </w:r>
    </w:p>
    <w:p>
      <w:r>
        <w:rPr>
          <w:i/>
        </w:rPr>
        <w:t>邢国元    重庆市江北区寸滩街道党工委书记</w:t>
      </w:r>
    </w:p>
    <w:p>
      <w:r>
        <w:t xml:space="preserve">性别:  </w:t>
      </w:r>
    </w:p>
    <w:p>
      <w:r>
        <w:t xml:space="preserve">生年：  </w:t>
      </w:r>
    </w:p>
    <w:p>
      <w:r>
        <w:t xml:space="preserve">籍贯:  </w:t>
      </w:r>
    </w:p>
    <w:p>
      <w:r>
        <w:t xml:space="preserve">学历:  </w:t>
      </w:r>
    </w:p>
    <w:p>
      <w:r>
        <w:t xml:space="preserve">简历:  </w:t>
        <w:br/>
        <w:t>邢国元，现任重庆市江北区寸滩街道党工委书记</w:t>
        <w:br/>
      </w:r>
    </w:p>
    <w:p/>
    <w:p>
      <w:pPr>
        <w:pStyle w:val="Heading3"/>
      </w:pPr>
      <w:r>
        <w:t xml:space="preserve">重庆市  江北区  铁山坪街道  </w:t>
      </w:r>
    </w:p>
    <w:p>
      <w:r>
        <w:rPr>
          <w:i/>
        </w:rPr>
        <w:t>符书兵    重庆市江北区铁山坪街道办事处主任</w:t>
      </w:r>
    </w:p>
    <w:p>
      <w:r>
        <w:t xml:space="preserve">性别:  </w:t>
      </w:r>
    </w:p>
    <w:p>
      <w:r>
        <w:t xml:space="preserve">生年：  </w:t>
      </w:r>
    </w:p>
    <w:p>
      <w:r>
        <w:t xml:space="preserve">籍贯:  </w:t>
      </w:r>
    </w:p>
    <w:p>
      <w:r>
        <w:t xml:space="preserve">学历:  </w:t>
      </w:r>
    </w:p>
    <w:p>
      <w:r>
        <w:t xml:space="preserve">简历:  </w:t>
        <w:br/>
        <w:t>符书兵，现任重庆市江北区铁山坪街道办事处主任</w:t>
        <w:br/>
      </w:r>
    </w:p>
    <w:p/>
    <w:p>
      <w:pPr>
        <w:pStyle w:val="Heading3"/>
      </w:pPr>
      <w:r>
        <w:t xml:space="preserve">重庆市  江北区  铁山坪街道  </w:t>
      </w:r>
    </w:p>
    <w:p>
      <w:r>
        <w:rPr>
          <w:i/>
        </w:rPr>
        <w:t>胡川    重庆市江北区铁山坪街道党工委书记</w:t>
      </w:r>
    </w:p>
    <w:p>
      <w:r>
        <w:t xml:space="preserve">性别:  </w:t>
      </w:r>
    </w:p>
    <w:p>
      <w:r>
        <w:t xml:space="preserve">生年：  </w:t>
      </w:r>
    </w:p>
    <w:p>
      <w:r>
        <w:t xml:space="preserve">籍贯:  </w:t>
      </w:r>
    </w:p>
    <w:p>
      <w:r>
        <w:t xml:space="preserve">学历:  </w:t>
      </w:r>
    </w:p>
    <w:p>
      <w:r>
        <w:t xml:space="preserve">简历:  </w:t>
        <w:br/>
        <w:t>胡川，现任重庆市江北区铁山坪街道党工委书记</w:t>
        <w:br/>
      </w:r>
    </w:p>
    <w:p/>
    <w:p>
      <w:pPr>
        <w:pStyle w:val="Heading3"/>
      </w:pPr>
      <w:r>
        <w:t xml:space="preserve">重庆市  江北区  郭家沱街道  </w:t>
      </w:r>
    </w:p>
    <w:p>
      <w:r>
        <w:rPr>
          <w:i/>
        </w:rPr>
        <w:t>谭显永    重庆市江北区郭家沱街道办事处主任</w:t>
      </w:r>
    </w:p>
    <w:p>
      <w:r>
        <w:t xml:space="preserve">性别:  </w:t>
      </w:r>
    </w:p>
    <w:p>
      <w:r>
        <w:t xml:space="preserve">生年：  </w:t>
      </w:r>
    </w:p>
    <w:p>
      <w:r>
        <w:t xml:space="preserve">籍贯:  </w:t>
      </w:r>
    </w:p>
    <w:p>
      <w:r>
        <w:t xml:space="preserve">学历:  </w:t>
      </w:r>
    </w:p>
    <w:p>
      <w:r>
        <w:t xml:space="preserve">简历:  </w:t>
        <w:br/>
        <w:t>谭显永，现任重庆市江北区郭家沱街道办事处主任</w:t>
        <w:br/>
      </w:r>
    </w:p>
    <w:p/>
    <w:p>
      <w:pPr>
        <w:pStyle w:val="Heading3"/>
      </w:pPr>
      <w:r>
        <w:t xml:space="preserve">重庆市  江北区  郭家沱街道  </w:t>
      </w:r>
    </w:p>
    <w:p>
      <w:r>
        <w:rPr>
          <w:i/>
        </w:rPr>
        <w:t>谭洪    重庆市江北区郭家沱街道党工委书记</w:t>
      </w:r>
    </w:p>
    <w:p>
      <w:r>
        <w:t xml:space="preserve">性别:  </w:t>
      </w:r>
    </w:p>
    <w:p>
      <w:r>
        <w:t xml:space="preserve">生年：  </w:t>
      </w:r>
    </w:p>
    <w:p>
      <w:r>
        <w:t xml:space="preserve">籍贯:  </w:t>
      </w:r>
    </w:p>
    <w:p>
      <w:r>
        <w:t xml:space="preserve">学历:  </w:t>
      </w:r>
    </w:p>
    <w:p>
      <w:r>
        <w:t xml:space="preserve">简历:  </w:t>
        <w:br/>
        <w:t>谭洪，现任重庆市江北区郭家沱街道党工委书记</w:t>
        <w:br/>
      </w:r>
    </w:p>
    <w:p/>
    <w:p>
      <w:pPr>
        <w:pStyle w:val="Heading3"/>
      </w:pPr>
      <w:r>
        <w:t xml:space="preserve">重庆市  沙坪坝区  小龙坎街道  </w:t>
      </w:r>
    </w:p>
    <w:p>
      <w:r>
        <w:rPr>
          <w:i/>
        </w:rPr>
        <w:t>屈强    重庆市沙坪坝区小龙坎街道办事处主任</w:t>
      </w:r>
    </w:p>
    <w:p>
      <w:r>
        <w:t xml:space="preserve">性别:  </w:t>
      </w:r>
    </w:p>
    <w:p>
      <w:r>
        <w:t xml:space="preserve">生年：  </w:t>
      </w:r>
    </w:p>
    <w:p>
      <w:r>
        <w:t xml:space="preserve">籍贯:  </w:t>
      </w:r>
    </w:p>
    <w:p>
      <w:r>
        <w:t xml:space="preserve">学历:  </w:t>
      </w:r>
    </w:p>
    <w:p>
      <w:r>
        <w:t xml:space="preserve">简历:  </w:t>
        <w:br/>
        <w:t>屈强，现任重庆市沙坪坝区小龙坎街道办事处主任</w:t>
        <w:br/>
      </w:r>
    </w:p>
    <w:p/>
    <w:p>
      <w:pPr>
        <w:pStyle w:val="Heading3"/>
      </w:pPr>
      <w:r>
        <w:t xml:space="preserve">重庆市  沙坪坝区  小龙坎街道  </w:t>
      </w:r>
    </w:p>
    <w:p>
      <w:r>
        <w:rPr>
          <w:i/>
        </w:rPr>
        <w:t>吴涛    重庆市沙坪坝区小龙坎街道党工委书记</w:t>
      </w:r>
    </w:p>
    <w:p>
      <w:r>
        <w:t xml:space="preserve">性别:  </w:t>
      </w:r>
    </w:p>
    <w:p>
      <w:r>
        <w:t xml:space="preserve">生年：  </w:t>
      </w:r>
    </w:p>
    <w:p>
      <w:r>
        <w:t xml:space="preserve">籍贯:  </w:t>
      </w:r>
    </w:p>
    <w:p>
      <w:r>
        <w:t xml:space="preserve">学历:  </w:t>
      </w:r>
    </w:p>
    <w:p>
      <w:r>
        <w:t xml:space="preserve">简历:  </w:t>
        <w:br/>
        <w:t>吴涛，现任重庆市沙坪坝区小龙坎街道党工委书记</w:t>
        <w:br/>
      </w:r>
    </w:p>
    <w:p/>
    <w:p>
      <w:pPr>
        <w:pStyle w:val="Heading3"/>
      </w:pPr>
      <w:r>
        <w:t xml:space="preserve">重庆市  沙坪坝区  沙坪坝街道  </w:t>
      </w:r>
    </w:p>
    <w:p>
      <w:r>
        <w:rPr>
          <w:i/>
        </w:rPr>
        <w:t>陈华    重庆市沙坪坝区沙坪坝街道办事处主任</w:t>
      </w:r>
    </w:p>
    <w:p>
      <w:r>
        <w:t xml:space="preserve">性别:  </w:t>
      </w:r>
    </w:p>
    <w:p>
      <w:r>
        <w:t xml:space="preserve">生年：  </w:t>
      </w:r>
    </w:p>
    <w:p>
      <w:r>
        <w:t xml:space="preserve">籍贯:  </w:t>
      </w:r>
    </w:p>
    <w:p>
      <w:r>
        <w:t xml:space="preserve">学历:  </w:t>
      </w:r>
    </w:p>
    <w:p>
      <w:r>
        <w:t xml:space="preserve">简历:  </w:t>
        <w:br/>
        <w:t>陈华，现任重庆市沙坪坝区沙坪坝街道办事处主任</w:t>
        <w:br/>
      </w:r>
    </w:p>
    <w:p/>
    <w:p>
      <w:pPr>
        <w:pStyle w:val="Heading3"/>
      </w:pPr>
      <w:r>
        <w:t xml:space="preserve">重庆市  沙坪坝区  沙坪坝街道  </w:t>
      </w:r>
    </w:p>
    <w:p>
      <w:r>
        <w:rPr>
          <w:i/>
        </w:rPr>
        <w:t>黄华东    重庆市沙坪坝区沙坪坝街道党工委书记</w:t>
      </w:r>
    </w:p>
    <w:p>
      <w:r>
        <w:t xml:space="preserve">性别:  </w:t>
      </w:r>
    </w:p>
    <w:p>
      <w:r>
        <w:t xml:space="preserve">生年：  </w:t>
      </w:r>
    </w:p>
    <w:p>
      <w:r>
        <w:t xml:space="preserve">籍贯:  </w:t>
      </w:r>
    </w:p>
    <w:p>
      <w:r>
        <w:t xml:space="preserve">学历:  </w:t>
      </w:r>
    </w:p>
    <w:p>
      <w:r>
        <w:t xml:space="preserve">简历:  </w:t>
        <w:br/>
        <w:t>黄华东，现任重庆市沙坪坝区沙坪坝街道党工委书记</w:t>
        <w:br/>
      </w:r>
    </w:p>
    <w:p/>
    <w:p>
      <w:pPr>
        <w:pStyle w:val="Heading3"/>
      </w:pPr>
      <w:r>
        <w:t xml:space="preserve">重庆市  沙坪坝区  渝碚路街道  </w:t>
      </w:r>
    </w:p>
    <w:p>
      <w:r>
        <w:rPr>
          <w:i/>
        </w:rPr>
        <w:t>梁小丹    重庆市沙坪坝区渝碚路街道办事处主任</w:t>
      </w:r>
    </w:p>
    <w:p>
      <w:r>
        <w:t xml:space="preserve">性别:  </w:t>
      </w:r>
    </w:p>
    <w:p>
      <w:r>
        <w:t xml:space="preserve">生年：  </w:t>
      </w:r>
    </w:p>
    <w:p>
      <w:r>
        <w:t xml:space="preserve">籍贯:  </w:t>
      </w:r>
    </w:p>
    <w:p>
      <w:r>
        <w:t xml:space="preserve">学历:  </w:t>
      </w:r>
    </w:p>
    <w:p>
      <w:r>
        <w:t xml:space="preserve">简历:  </w:t>
        <w:br/>
        <w:t>梁小丹，现任重庆市沙坪坝区渝碚路街道办事处主任</w:t>
        <w:br/>
      </w:r>
    </w:p>
    <w:p/>
    <w:p>
      <w:pPr>
        <w:pStyle w:val="Heading3"/>
      </w:pPr>
      <w:r>
        <w:t xml:space="preserve">重庆市  沙坪坝区  渝碚路街道  </w:t>
      </w:r>
    </w:p>
    <w:p>
      <w:r>
        <w:rPr>
          <w:i/>
        </w:rPr>
        <w:t>胡卫东    重庆市沙坪坝区渝碚路街道党工委书记</w:t>
      </w:r>
    </w:p>
    <w:p>
      <w:r>
        <w:t xml:space="preserve">性别:  </w:t>
      </w:r>
    </w:p>
    <w:p>
      <w:r>
        <w:t xml:space="preserve">生年：  </w:t>
      </w:r>
    </w:p>
    <w:p>
      <w:r>
        <w:t xml:space="preserve">籍贯:  </w:t>
      </w:r>
    </w:p>
    <w:p>
      <w:r>
        <w:t xml:space="preserve">学历:  </w:t>
      </w:r>
    </w:p>
    <w:p>
      <w:r>
        <w:t xml:space="preserve">简历:  </w:t>
        <w:br/>
        <w:t>胡卫东 ，现任重庆市沙坪坝区渝碚路街道党工委书记</w:t>
        <w:br/>
      </w:r>
    </w:p>
    <w:p/>
    <w:p>
      <w:pPr>
        <w:pStyle w:val="Heading3"/>
      </w:pPr>
      <w:r>
        <w:t xml:space="preserve">重庆市  沙坪坝区  磁器口街道  </w:t>
      </w:r>
    </w:p>
    <w:p>
      <w:r>
        <w:rPr>
          <w:i/>
        </w:rPr>
        <w:t>吴加祥    重庆市沙坪坝区瓷器口街道办事处主任</w:t>
      </w:r>
    </w:p>
    <w:p>
      <w:r>
        <w:t xml:space="preserve">性别:  </w:t>
      </w:r>
    </w:p>
    <w:p>
      <w:r>
        <w:t xml:space="preserve">生年：  </w:t>
      </w:r>
    </w:p>
    <w:p>
      <w:r>
        <w:t xml:space="preserve">籍贯:  </w:t>
      </w:r>
    </w:p>
    <w:p>
      <w:r>
        <w:t xml:space="preserve">学历:  </w:t>
      </w:r>
    </w:p>
    <w:p>
      <w:r>
        <w:t xml:space="preserve">简历:  </w:t>
        <w:br/>
        <w:t>吴加祥，现任重庆市沙坪坝区瓷器口街道办事处主任</w:t>
        <w:br/>
      </w:r>
    </w:p>
    <w:p/>
    <w:p>
      <w:pPr>
        <w:pStyle w:val="Heading3"/>
      </w:pPr>
      <w:r>
        <w:t xml:space="preserve">重庆市  沙坪坝区  磁器口街道  </w:t>
      </w:r>
    </w:p>
    <w:p>
      <w:r>
        <w:rPr>
          <w:i/>
        </w:rPr>
        <w:t>凌健    重庆市沙坪坝区磁器口街道党工委书记</w:t>
      </w:r>
    </w:p>
    <w:p>
      <w:r>
        <w:t xml:space="preserve">性别:  </w:t>
      </w:r>
    </w:p>
    <w:p>
      <w:r>
        <w:t xml:space="preserve">生年：  </w:t>
      </w:r>
    </w:p>
    <w:p>
      <w:r>
        <w:t xml:space="preserve">籍贯:  </w:t>
      </w:r>
    </w:p>
    <w:p>
      <w:r>
        <w:t xml:space="preserve">学历:  </w:t>
      </w:r>
    </w:p>
    <w:p>
      <w:r>
        <w:t xml:space="preserve">简历:  </w:t>
        <w:br/>
        <w:t>凌健，现任重庆市沙坪坝区磁器口街道党工委书记</w:t>
        <w:br/>
      </w:r>
    </w:p>
    <w:p/>
    <w:p>
      <w:pPr>
        <w:pStyle w:val="Heading3"/>
      </w:pPr>
      <w:r>
        <w:t xml:space="preserve">重庆市  沙坪坝区  童家桥街道  </w:t>
      </w:r>
    </w:p>
    <w:p>
      <w:r>
        <w:rPr>
          <w:i/>
        </w:rPr>
        <w:t>陈义    重庆市沙坪坝区童家桥街道办事处主任</w:t>
      </w:r>
    </w:p>
    <w:p>
      <w:r>
        <w:t xml:space="preserve">性别:  </w:t>
      </w:r>
    </w:p>
    <w:p>
      <w:r>
        <w:t xml:space="preserve">生年：  </w:t>
      </w:r>
    </w:p>
    <w:p>
      <w:r>
        <w:t xml:space="preserve">籍贯:  </w:t>
      </w:r>
    </w:p>
    <w:p>
      <w:r>
        <w:t xml:space="preserve">学历:  </w:t>
      </w:r>
    </w:p>
    <w:p>
      <w:r>
        <w:t xml:space="preserve">简历:  </w:t>
        <w:br/>
        <w:t>陈义，现任重庆市沙坪坝区童家桥街道办事处主任</w:t>
        <w:br/>
      </w:r>
    </w:p>
    <w:p/>
    <w:p>
      <w:pPr>
        <w:pStyle w:val="Heading3"/>
      </w:pPr>
      <w:r>
        <w:t xml:space="preserve">重庆市  沙坪坝区  童家桥街道  </w:t>
      </w:r>
    </w:p>
    <w:p>
      <w:r>
        <w:rPr>
          <w:i/>
        </w:rPr>
        <w:t>王金亭    重庆市沙坪坝区童家桥街道党工委书记</w:t>
      </w:r>
    </w:p>
    <w:p>
      <w:r>
        <w:t xml:space="preserve">性别:  </w:t>
      </w:r>
    </w:p>
    <w:p>
      <w:r>
        <w:t xml:space="preserve">生年：  </w:t>
      </w:r>
    </w:p>
    <w:p>
      <w:r>
        <w:t xml:space="preserve">籍贯:  </w:t>
      </w:r>
    </w:p>
    <w:p>
      <w:r>
        <w:t xml:space="preserve">学历:  </w:t>
      </w:r>
    </w:p>
    <w:p>
      <w:r>
        <w:t xml:space="preserve">简历:  </w:t>
        <w:br/>
        <w:t>王金亭，现任重庆市沙坪坝区童家桥街道党工委书记</w:t>
        <w:br/>
      </w:r>
    </w:p>
    <w:p/>
    <w:p>
      <w:pPr>
        <w:pStyle w:val="Heading3"/>
      </w:pPr>
      <w:r>
        <w:t xml:space="preserve">重庆市  沙坪坝区  石井坡街道  </w:t>
      </w:r>
    </w:p>
    <w:p>
      <w:r>
        <w:rPr>
          <w:i/>
        </w:rPr>
        <w:t>钟文    重庆市沙坪坝区石井坡街道办事处主任</w:t>
      </w:r>
    </w:p>
    <w:p>
      <w:r>
        <w:t xml:space="preserve">性别:  </w:t>
      </w:r>
    </w:p>
    <w:p>
      <w:r>
        <w:t xml:space="preserve">生年：  </w:t>
      </w:r>
    </w:p>
    <w:p>
      <w:r>
        <w:t xml:space="preserve">籍贯:  </w:t>
      </w:r>
    </w:p>
    <w:p>
      <w:r>
        <w:t xml:space="preserve">学历:  </w:t>
      </w:r>
    </w:p>
    <w:p>
      <w:r>
        <w:t xml:space="preserve">简历:  </w:t>
        <w:br/>
        <w:t>钟文，现任重庆市沙坪坝区石井坡街道办事处主任</w:t>
        <w:br/>
      </w:r>
    </w:p>
    <w:p/>
    <w:p>
      <w:pPr>
        <w:pStyle w:val="Heading3"/>
      </w:pPr>
      <w:r>
        <w:t xml:space="preserve">重庆市  沙坪坝区  石井坡街道  </w:t>
      </w:r>
    </w:p>
    <w:p>
      <w:r>
        <w:rPr>
          <w:i/>
        </w:rPr>
        <w:t>邓黎明    重庆市沙坪坝区石井坡街道党工委书记</w:t>
      </w:r>
    </w:p>
    <w:p>
      <w:r>
        <w:t xml:space="preserve">性别:  </w:t>
      </w:r>
    </w:p>
    <w:p>
      <w:r>
        <w:t xml:space="preserve">生年：  </w:t>
      </w:r>
    </w:p>
    <w:p>
      <w:r>
        <w:t xml:space="preserve">籍贯:  </w:t>
      </w:r>
    </w:p>
    <w:p>
      <w:r>
        <w:t xml:space="preserve">学历:  </w:t>
      </w:r>
    </w:p>
    <w:p>
      <w:r>
        <w:t xml:space="preserve">简历:  </w:t>
        <w:br/>
        <w:t>邓黎明，现任重庆市沙坪坝区石井坡街道党工委书记</w:t>
        <w:br/>
      </w:r>
    </w:p>
    <w:p/>
    <w:p>
      <w:pPr>
        <w:pStyle w:val="Heading3"/>
      </w:pPr>
      <w:r>
        <w:t xml:space="preserve">重庆市  沙坪坝区  双碑街道  </w:t>
      </w:r>
    </w:p>
    <w:p>
      <w:r>
        <w:rPr>
          <w:i/>
        </w:rPr>
        <w:t>刘芮熙    重庆市沙坪坝区双碑街道办事处主任</w:t>
      </w:r>
    </w:p>
    <w:p>
      <w:r>
        <w:t xml:space="preserve">性别:  </w:t>
      </w:r>
    </w:p>
    <w:p>
      <w:r>
        <w:t xml:space="preserve">生年：  </w:t>
      </w:r>
    </w:p>
    <w:p>
      <w:r>
        <w:t xml:space="preserve">籍贯:  </w:t>
      </w:r>
    </w:p>
    <w:p>
      <w:r>
        <w:t xml:space="preserve">学历:  </w:t>
      </w:r>
    </w:p>
    <w:p>
      <w:r>
        <w:t xml:space="preserve">简历:  </w:t>
        <w:br/>
        <w:t>刘芮熙，现任重庆市沙坪坝区双碑街道办事处主任</w:t>
        <w:br/>
      </w:r>
    </w:p>
    <w:p/>
    <w:p>
      <w:pPr>
        <w:pStyle w:val="Heading3"/>
      </w:pPr>
      <w:r>
        <w:t xml:space="preserve">重庆市  沙坪坝区  双碑街道  </w:t>
      </w:r>
    </w:p>
    <w:p>
      <w:r>
        <w:rPr>
          <w:i/>
        </w:rPr>
        <w:t>刘涛    重庆市沙坪坝区双碑街道党工委书记</w:t>
      </w:r>
    </w:p>
    <w:p>
      <w:r>
        <w:t xml:space="preserve">性别:  </w:t>
      </w:r>
    </w:p>
    <w:p>
      <w:r>
        <w:t xml:space="preserve">生年：  </w:t>
      </w:r>
    </w:p>
    <w:p>
      <w:r>
        <w:t xml:space="preserve">籍贯:  </w:t>
      </w:r>
    </w:p>
    <w:p>
      <w:r>
        <w:t xml:space="preserve">学历:  </w:t>
      </w:r>
    </w:p>
    <w:p>
      <w:r>
        <w:t xml:space="preserve">简历:  </w:t>
        <w:br/>
        <w:t>刘涛，现任重庆市沙坪坝区双碑街道党工委书记</w:t>
        <w:br/>
      </w:r>
    </w:p>
    <w:p/>
    <w:p>
      <w:pPr>
        <w:pStyle w:val="Heading3"/>
      </w:pPr>
      <w:r>
        <w:t xml:space="preserve">重庆市  沙坪坝区  井口街道  </w:t>
      </w:r>
    </w:p>
    <w:p>
      <w:r>
        <w:rPr>
          <w:i/>
        </w:rPr>
        <w:t>黄可欣    重庆市沙坪坝区井口街道办事处主任</w:t>
      </w:r>
    </w:p>
    <w:p>
      <w:r>
        <w:t xml:space="preserve">性别:  </w:t>
      </w:r>
    </w:p>
    <w:p>
      <w:r>
        <w:t xml:space="preserve">生年：  </w:t>
      </w:r>
    </w:p>
    <w:p>
      <w:r>
        <w:t xml:space="preserve">籍贯:  </w:t>
      </w:r>
    </w:p>
    <w:p>
      <w:r>
        <w:t xml:space="preserve">学历:  </w:t>
      </w:r>
    </w:p>
    <w:p>
      <w:r>
        <w:t xml:space="preserve">简历:  </w:t>
        <w:br/>
        <w:t>黄可欣，现任重庆市沙坪坝区井口街道办事处主任</w:t>
        <w:br/>
      </w:r>
    </w:p>
    <w:p/>
    <w:p>
      <w:pPr>
        <w:pStyle w:val="Heading3"/>
      </w:pPr>
      <w:r>
        <w:t xml:space="preserve">重庆市  沙坪坝区  井口街道  </w:t>
      </w:r>
    </w:p>
    <w:p>
      <w:r>
        <w:rPr>
          <w:i/>
        </w:rPr>
        <w:t>王凡    重庆市沙坪坝区井口街道党工委书记</w:t>
      </w:r>
    </w:p>
    <w:p>
      <w:r>
        <w:t xml:space="preserve">性别:  </w:t>
      </w:r>
    </w:p>
    <w:p>
      <w:r>
        <w:t xml:space="preserve">生年：  </w:t>
      </w:r>
    </w:p>
    <w:p>
      <w:r>
        <w:t xml:space="preserve">籍贯:  </w:t>
      </w:r>
    </w:p>
    <w:p>
      <w:r>
        <w:t xml:space="preserve">学历:  </w:t>
      </w:r>
    </w:p>
    <w:p>
      <w:r>
        <w:t xml:space="preserve">简历:  </w:t>
        <w:br/>
        <w:t>王凡，现任重庆市沙坪坝区井口街道党工委书记</w:t>
        <w:br/>
      </w:r>
    </w:p>
    <w:p/>
    <w:p>
      <w:pPr>
        <w:pStyle w:val="Heading3"/>
      </w:pPr>
      <w:r>
        <w:t xml:space="preserve">重庆市  沙坪坝区  山洞街道  </w:t>
      </w:r>
    </w:p>
    <w:p>
      <w:r>
        <w:rPr>
          <w:i/>
        </w:rPr>
        <w:t>陈禹    重庆市沙坪坝区山洞街道办事处主任</w:t>
      </w:r>
    </w:p>
    <w:p>
      <w:r>
        <w:t xml:space="preserve">性别:  </w:t>
      </w:r>
    </w:p>
    <w:p>
      <w:r>
        <w:t xml:space="preserve">生年：  </w:t>
      </w:r>
    </w:p>
    <w:p>
      <w:r>
        <w:t xml:space="preserve">籍贯:  </w:t>
      </w:r>
    </w:p>
    <w:p>
      <w:r>
        <w:t xml:space="preserve">学历:  </w:t>
      </w:r>
    </w:p>
    <w:p>
      <w:r>
        <w:t xml:space="preserve">简历:  </w:t>
        <w:br/>
        <w:t>陈禹，现任重庆市沙坪坝区山洞街道办事处主任</w:t>
        <w:br/>
      </w:r>
    </w:p>
    <w:p/>
    <w:p>
      <w:pPr>
        <w:pStyle w:val="Heading3"/>
      </w:pPr>
      <w:r>
        <w:t xml:space="preserve">重庆市  沙坪坝区  山洞街道  </w:t>
      </w:r>
    </w:p>
    <w:p>
      <w:r>
        <w:rPr>
          <w:i/>
        </w:rPr>
        <w:t>郭卫    重庆市沙坪坝区山洞街道党工委书记</w:t>
      </w:r>
    </w:p>
    <w:p>
      <w:r>
        <w:t xml:space="preserve">性别:  </w:t>
      </w:r>
    </w:p>
    <w:p>
      <w:r>
        <w:t xml:space="preserve">生年：  </w:t>
      </w:r>
    </w:p>
    <w:p>
      <w:r>
        <w:t xml:space="preserve">籍贯:  </w:t>
      </w:r>
    </w:p>
    <w:p>
      <w:r>
        <w:t xml:space="preserve">学历:  </w:t>
      </w:r>
    </w:p>
    <w:p>
      <w:r>
        <w:t xml:space="preserve">简历:  </w:t>
        <w:br/>
        <w:t>郭卫，现任重庆市沙坪坝区山洞街道党工委书记</w:t>
        <w:br/>
      </w:r>
    </w:p>
    <w:p/>
    <w:p>
      <w:pPr>
        <w:pStyle w:val="Heading3"/>
      </w:pPr>
      <w:r>
        <w:t xml:space="preserve">重庆市  沙坪坝区  新桥街道  </w:t>
      </w:r>
    </w:p>
    <w:p>
      <w:r>
        <w:rPr>
          <w:i/>
        </w:rPr>
        <w:t>马永红    重庆市沙坪坝区新桥街道办事处主任</w:t>
      </w:r>
    </w:p>
    <w:p>
      <w:r>
        <w:t xml:space="preserve">性别:  </w:t>
      </w:r>
    </w:p>
    <w:p>
      <w:r>
        <w:t xml:space="preserve">生年：  </w:t>
      </w:r>
    </w:p>
    <w:p>
      <w:r>
        <w:t xml:space="preserve">籍贯:  </w:t>
      </w:r>
    </w:p>
    <w:p>
      <w:r>
        <w:t xml:space="preserve">学历:  </w:t>
      </w:r>
    </w:p>
    <w:p>
      <w:r>
        <w:t xml:space="preserve">简历:  </w:t>
        <w:br/>
        <w:t>马永红，现任重庆市沙坪坝区新桥街道办事处主任</w:t>
        <w:br/>
      </w:r>
    </w:p>
    <w:p/>
    <w:p>
      <w:pPr>
        <w:pStyle w:val="Heading3"/>
      </w:pPr>
      <w:r>
        <w:t xml:space="preserve">重庆市  沙坪坝区  新桥街道  </w:t>
      </w:r>
    </w:p>
    <w:p>
      <w:r>
        <w:rPr>
          <w:i/>
        </w:rPr>
        <w:t>王建钢    重庆市沙坪坝区新桥街道党工委书记</w:t>
      </w:r>
    </w:p>
    <w:p>
      <w:r>
        <w:t xml:space="preserve">性别:  </w:t>
      </w:r>
    </w:p>
    <w:p>
      <w:r>
        <w:t xml:space="preserve">生年：  </w:t>
      </w:r>
    </w:p>
    <w:p>
      <w:r>
        <w:t xml:space="preserve">籍贯:  </w:t>
      </w:r>
    </w:p>
    <w:p>
      <w:r>
        <w:t xml:space="preserve">学历:  </w:t>
      </w:r>
    </w:p>
    <w:p>
      <w:r>
        <w:t xml:space="preserve">简历:  </w:t>
        <w:br/>
        <w:t>王建钢，现任重庆市沙坪坝区新桥街道党工委书记</w:t>
        <w:br/>
      </w:r>
    </w:p>
    <w:p/>
    <w:p>
      <w:pPr>
        <w:pStyle w:val="Heading3"/>
      </w:pPr>
      <w:r>
        <w:t xml:space="preserve">重庆市  沙坪坝区  天星桥街道  </w:t>
      </w:r>
    </w:p>
    <w:p>
      <w:r>
        <w:rPr>
          <w:i/>
        </w:rPr>
        <w:t>董克明    重庆市沙坪坝区天星桥街道办事处主任</w:t>
      </w:r>
    </w:p>
    <w:p>
      <w:r>
        <w:t xml:space="preserve">性别:  </w:t>
      </w:r>
    </w:p>
    <w:p>
      <w:r>
        <w:t xml:space="preserve">生年：  </w:t>
      </w:r>
    </w:p>
    <w:p>
      <w:r>
        <w:t xml:space="preserve">籍贯:  </w:t>
      </w:r>
    </w:p>
    <w:p>
      <w:r>
        <w:t xml:space="preserve">学历:  </w:t>
      </w:r>
    </w:p>
    <w:p>
      <w:r>
        <w:t xml:space="preserve">简历:  </w:t>
        <w:br/>
        <w:t>董克明，现任重庆市沙坪坝区天星桥街道办事处主任</w:t>
        <w:br/>
      </w:r>
    </w:p>
    <w:p/>
    <w:p>
      <w:pPr>
        <w:pStyle w:val="Heading3"/>
      </w:pPr>
      <w:r>
        <w:t xml:space="preserve">重庆市  沙坪坝区  天星桥街道  </w:t>
      </w:r>
    </w:p>
    <w:p>
      <w:r>
        <w:rPr>
          <w:i/>
        </w:rPr>
        <w:t>周德华    重庆沙坪坝区天星桥街道党工委书记</w:t>
      </w:r>
    </w:p>
    <w:p>
      <w:r>
        <w:t xml:space="preserve">性别:  </w:t>
      </w:r>
    </w:p>
    <w:p>
      <w:r>
        <w:t xml:space="preserve">生年：  </w:t>
      </w:r>
    </w:p>
    <w:p>
      <w:r>
        <w:t xml:space="preserve">籍贯:  </w:t>
      </w:r>
    </w:p>
    <w:p>
      <w:r>
        <w:t xml:space="preserve">学历:  </w:t>
      </w:r>
    </w:p>
    <w:p>
      <w:r>
        <w:t xml:space="preserve">简历:  </w:t>
        <w:br/>
        <w:t>周德华，现任重庆沙坪坝区天星桥街道党工委书记</w:t>
        <w:br/>
      </w:r>
    </w:p>
    <w:p/>
    <w:p>
      <w:pPr>
        <w:pStyle w:val="Heading3"/>
      </w:pPr>
      <w:r>
        <w:t xml:space="preserve">重庆市  沙坪坝区  土湾街道  </w:t>
      </w:r>
    </w:p>
    <w:p>
      <w:r>
        <w:rPr>
          <w:i/>
        </w:rPr>
        <w:t>谭宏秋    重庆市沙坪坝区土湾街道办事处主任</w:t>
      </w:r>
    </w:p>
    <w:p>
      <w:r>
        <w:t xml:space="preserve">性别:  </w:t>
      </w:r>
    </w:p>
    <w:p>
      <w:r>
        <w:t xml:space="preserve">生年：  </w:t>
      </w:r>
    </w:p>
    <w:p>
      <w:r>
        <w:t xml:space="preserve">籍贯:  </w:t>
      </w:r>
    </w:p>
    <w:p>
      <w:r>
        <w:t xml:space="preserve">学历:  </w:t>
      </w:r>
    </w:p>
    <w:p>
      <w:r>
        <w:t xml:space="preserve">简历:  </w:t>
        <w:br/>
        <w:t>谭宏秋，现任重庆市沙坪坝区土湾街道办事处主任</w:t>
        <w:br/>
      </w:r>
    </w:p>
    <w:p/>
    <w:p>
      <w:pPr>
        <w:pStyle w:val="Heading3"/>
      </w:pPr>
      <w:r>
        <w:t xml:space="preserve">重庆市  沙坪坝区  土湾街道  </w:t>
      </w:r>
    </w:p>
    <w:p>
      <w:r>
        <w:rPr>
          <w:i/>
        </w:rPr>
        <w:t>陈川    重庆市沙坪坝区土湾街道党工委书记</w:t>
      </w:r>
    </w:p>
    <w:p>
      <w:r>
        <w:t xml:space="preserve">性别:  </w:t>
      </w:r>
    </w:p>
    <w:p>
      <w:r>
        <w:t xml:space="preserve">生年：  </w:t>
      </w:r>
    </w:p>
    <w:p>
      <w:r>
        <w:t xml:space="preserve">籍贯:  </w:t>
      </w:r>
    </w:p>
    <w:p>
      <w:r>
        <w:t xml:space="preserve">学历:  </w:t>
      </w:r>
    </w:p>
    <w:p>
      <w:r>
        <w:t xml:space="preserve">简历:  </w:t>
        <w:br/>
        <w:t>陈川，现任重庆市沙坪坝区土湾街道党工委书记</w:t>
        <w:br/>
      </w:r>
    </w:p>
    <w:p/>
    <w:p>
      <w:pPr>
        <w:pStyle w:val="Heading3"/>
      </w:pPr>
      <w:r>
        <w:t xml:space="preserve">重庆市  沙坪坝区  覃家岗街道  </w:t>
      </w:r>
    </w:p>
    <w:p>
      <w:r>
        <w:rPr>
          <w:i/>
        </w:rPr>
        <w:t>李忠田    重庆市沙坪坝区覃家岗街道办事处主任</w:t>
      </w:r>
    </w:p>
    <w:p>
      <w:r>
        <w:t xml:space="preserve">性别:  </w:t>
      </w:r>
    </w:p>
    <w:p>
      <w:r>
        <w:t xml:space="preserve">生年：  </w:t>
      </w:r>
    </w:p>
    <w:p>
      <w:r>
        <w:t xml:space="preserve">籍贯:  </w:t>
      </w:r>
    </w:p>
    <w:p>
      <w:r>
        <w:t xml:space="preserve">学历:  </w:t>
      </w:r>
    </w:p>
    <w:p>
      <w:r>
        <w:t xml:space="preserve">简历:  </w:t>
        <w:br/>
        <w:t>李忠田，现任重庆市沙坪坝区覃家岗街道办事处主任</w:t>
        <w:br/>
      </w:r>
    </w:p>
    <w:p/>
    <w:p>
      <w:pPr>
        <w:pStyle w:val="Heading3"/>
      </w:pPr>
      <w:r>
        <w:t xml:space="preserve">重庆市  沙坪坝区  覃家岗街道  </w:t>
      </w:r>
    </w:p>
    <w:p>
      <w:r>
        <w:rPr>
          <w:i/>
        </w:rPr>
        <w:t>谭顺清    重庆市沙坪坝区覃家岗街道党工委书记</w:t>
      </w:r>
    </w:p>
    <w:p>
      <w:r>
        <w:t xml:space="preserve">性别:  </w:t>
      </w:r>
    </w:p>
    <w:p>
      <w:r>
        <w:t xml:space="preserve">生年：  </w:t>
      </w:r>
    </w:p>
    <w:p>
      <w:r>
        <w:t xml:space="preserve">籍贯:  </w:t>
      </w:r>
    </w:p>
    <w:p>
      <w:r>
        <w:t xml:space="preserve">学历:  </w:t>
      </w:r>
    </w:p>
    <w:p>
      <w:r>
        <w:t xml:space="preserve">简历:  </w:t>
        <w:br/>
        <w:t>谭顺清，现任重庆市沙坪坝区覃家岗街道党工委书记</w:t>
        <w:br/>
      </w:r>
    </w:p>
    <w:p/>
    <w:p>
      <w:pPr>
        <w:pStyle w:val="Heading3"/>
      </w:pPr>
      <w:r>
        <w:t xml:space="preserve">重庆市  沙坪坝区  陈家桥街道  </w:t>
      </w:r>
    </w:p>
    <w:p>
      <w:r>
        <w:rPr>
          <w:i/>
        </w:rPr>
        <w:t>傅岗    重庆市沙坪坝区陈家桥街道办事处主任</w:t>
      </w:r>
    </w:p>
    <w:p>
      <w:r>
        <w:t xml:space="preserve">性别:  </w:t>
      </w:r>
    </w:p>
    <w:p>
      <w:r>
        <w:t xml:space="preserve">生年：  </w:t>
      </w:r>
    </w:p>
    <w:p>
      <w:r>
        <w:t xml:space="preserve">籍贯:  </w:t>
      </w:r>
    </w:p>
    <w:p>
      <w:r>
        <w:t xml:space="preserve">学历:  </w:t>
      </w:r>
    </w:p>
    <w:p>
      <w:r>
        <w:t xml:space="preserve">简历:  </w:t>
        <w:br/>
        <w:t>傅岗，现任重庆市沙坪坝区陈家桥街道办事处主任</w:t>
        <w:br/>
      </w:r>
    </w:p>
    <w:p/>
    <w:p>
      <w:pPr>
        <w:pStyle w:val="Heading3"/>
      </w:pPr>
      <w:r>
        <w:t xml:space="preserve">重庆市  沙坪坝区  陈家桥街道  </w:t>
      </w:r>
    </w:p>
    <w:p>
      <w:r>
        <w:rPr>
          <w:i/>
        </w:rPr>
        <w:t>黎明    重庆市沙坪坝区陈家桥街道党工委书记</w:t>
      </w:r>
    </w:p>
    <w:p>
      <w:r>
        <w:t xml:space="preserve">性别:  </w:t>
      </w:r>
    </w:p>
    <w:p>
      <w:r>
        <w:t xml:space="preserve">生年：  </w:t>
      </w:r>
    </w:p>
    <w:p>
      <w:r>
        <w:t xml:space="preserve">籍贯:  </w:t>
      </w:r>
    </w:p>
    <w:p>
      <w:r>
        <w:t xml:space="preserve">学历:  </w:t>
      </w:r>
    </w:p>
    <w:p>
      <w:r>
        <w:t xml:space="preserve">简历:  </w:t>
        <w:br/>
        <w:t>黎明，现任重庆市沙坪坝区陈家桥街道党工委书记</w:t>
        <w:br/>
      </w:r>
    </w:p>
    <w:p/>
    <w:p>
      <w:pPr>
        <w:pStyle w:val="Heading3"/>
      </w:pPr>
      <w:r>
        <w:t xml:space="preserve">重庆市  沙坪坝区  虎溪街道  </w:t>
      </w:r>
    </w:p>
    <w:p>
      <w:r>
        <w:rPr>
          <w:i/>
        </w:rPr>
        <w:t>管利    重庆市沙坪坝区虎溪街道办事处主任</w:t>
      </w:r>
    </w:p>
    <w:p>
      <w:r>
        <w:t xml:space="preserve">性别:  </w:t>
      </w:r>
    </w:p>
    <w:p>
      <w:r>
        <w:t xml:space="preserve">生年：  </w:t>
      </w:r>
    </w:p>
    <w:p>
      <w:r>
        <w:t xml:space="preserve">籍贯:  </w:t>
      </w:r>
    </w:p>
    <w:p>
      <w:r>
        <w:t xml:space="preserve">学历:  </w:t>
      </w:r>
    </w:p>
    <w:p>
      <w:r>
        <w:t xml:space="preserve">简历:  </w:t>
        <w:br/>
        <w:t>管利 ，现任重庆市沙坪坝区虎溪街道办事处主任</w:t>
        <w:br/>
      </w:r>
    </w:p>
    <w:p/>
    <w:p>
      <w:pPr>
        <w:pStyle w:val="Heading3"/>
      </w:pPr>
      <w:r>
        <w:t xml:space="preserve">重庆市  沙坪坝区  虎溪街道  </w:t>
      </w:r>
    </w:p>
    <w:p>
      <w:r>
        <w:rPr>
          <w:i/>
        </w:rPr>
        <w:t>宋正文    重庆市沙坪坝区虎溪街道党工委书记</w:t>
      </w:r>
    </w:p>
    <w:p>
      <w:r>
        <w:t xml:space="preserve">性别:  </w:t>
      </w:r>
    </w:p>
    <w:p>
      <w:r>
        <w:t xml:space="preserve">生年：  </w:t>
      </w:r>
    </w:p>
    <w:p>
      <w:r>
        <w:t xml:space="preserve">籍贯:  </w:t>
      </w:r>
    </w:p>
    <w:p>
      <w:r>
        <w:t xml:space="preserve">学历:  </w:t>
      </w:r>
    </w:p>
    <w:p>
      <w:r>
        <w:t xml:space="preserve">简历:  </w:t>
        <w:br/>
        <w:t>宋正文，现任重庆市沙坪坝区虎溪街道党工委书记</w:t>
        <w:br/>
      </w:r>
    </w:p>
    <w:p/>
    <w:p>
      <w:pPr>
        <w:pStyle w:val="Heading3"/>
      </w:pPr>
      <w:r>
        <w:t xml:space="preserve">重庆市  沙坪坝区  西永街道  </w:t>
      </w:r>
    </w:p>
    <w:p>
      <w:r>
        <w:rPr>
          <w:i/>
        </w:rPr>
        <w:t>陈荣    重庆市沙坪坝区西永街道办事处主任</w:t>
      </w:r>
    </w:p>
    <w:p>
      <w:r>
        <w:t xml:space="preserve">性别:  </w:t>
      </w:r>
    </w:p>
    <w:p>
      <w:r>
        <w:t xml:space="preserve">生年：  </w:t>
      </w:r>
    </w:p>
    <w:p>
      <w:r>
        <w:t xml:space="preserve">籍贯:  </w:t>
      </w:r>
    </w:p>
    <w:p>
      <w:r>
        <w:t xml:space="preserve">学历:  </w:t>
      </w:r>
    </w:p>
    <w:p>
      <w:r>
        <w:t xml:space="preserve">简历:  </w:t>
        <w:br/>
        <w:t>陈荣，现任重庆市沙坪坝区西永街道办事处主任</w:t>
        <w:br/>
      </w:r>
    </w:p>
    <w:p/>
    <w:p>
      <w:pPr>
        <w:pStyle w:val="Heading3"/>
      </w:pPr>
      <w:r>
        <w:t xml:space="preserve">重庆市  沙坪坝区  西永街道  </w:t>
      </w:r>
    </w:p>
    <w:p>
      <w:r>
        <w:rPr>
          <w:i/>
        </w:rPr>
        <w:t>曾兴容    重庆市沙坪坝区西永街道党工委书记</w:t>
      </w:r>
    </w:p>
    <w:p>
      <w:r>
        <w:t xml:space="preserve">性别:  </w:t>
      </w:r>
    </w:p>
    <w:p>
      <w:r>
        <w:t xml:space="preserve">生年：  </w:t>
      </w:r>
    </w:p>
    <w:p>
      <w:r>
        <w:t xml:space="preserve">籍贯:  </w:t>
      </w:r>
    </w:p>
    <w:p>
      <w:r>
        <w:t xml:space="preserve">学历:  </w:t>
      </w:r>
    </w:p>
    <w:p>
      <w:r>
        <w:t xml:space="preserve">简历:  </w:t>
        <w:br/>
        <w:t>曾兴容，现任重庆市沙坪坝区西永街道党工委书记</w:t>
        <w:br/>
      </w:r>
    </w:p>
    <w:p/>
    <w:p>
      <w:pPr>
        <w:pStyle w:val="Heading3"/>
      </w:pPr>
      <w:r>
        <w:t xml:space="preserve">重庆市  沙坪坝区  联芳街道  </w:t>
      </w:r>
    </w:p>
    <w:p>
      <w:r>
        <w:rPr>
          <w:i/>
        </w:rPr>
        <w:t>朱林    重庆市沙坪坝区联芳街道办事处主任</w:t>
      </w:r>
    </w:p>
    <w:p>
      <w:r>
        <w:t xml:space="preserve">性别:  </w:t>
      </w:r>
    </w:p>
    <w:p>
      <w:r>
        <w:t xml:space="preserve">生年：  </w:t>
      </w:r>
    </w:p>
    <w:p>
      <w:r>
        <w:t xml:space="preserve">籍贯:  </w:t>
      </w:r>
    </w:p>
    <w:p>
      <w:r>
        <w:t xml:space="preserve">学历:  </w:t>
      </w:r>
    </w:p>
    <w:p>
      <w:r>
        <w:t xml:space="preserve">简历:  </w:t>
        <w:br/>
        <w:t>朱林，现任重庆市沙坪坝区联芳街道办事处主任</w:t>
        <w:br/>
      </w:r>
    </w:p>
    <w:p/>
    <w:p>
      <w:pPr>
        <w:pStyle w:val="Heading3"/>
      </w:pPr>
      <w:r>
        <w:t xml:space="preserve">重庆市  沙坪坝区  联芳街道  </w:t>
      </w:r>
    </w:p>
    <w:p>
      <w:r>
        <w:rPr>
          <w:i/>
        </w:rPr>
        <w:t>冉茂华    重庆市沙坪坝区联芳街道党工委书记</w:t>
      </w:r>
    </w:p>
    <w:p>
      <w:r>
        <w:t xml:space="preserve">性别:  </w:t>
      </w:r>
    </w:p>
    <w:p>
      <w:r>
        <w:t xml:space="preserve">生年：  </w:t>
      </w:r>
    </w:p>
    <w:p>
      <w:r>
        <w:t xml:space="preserve">籍贯:  </w:t>
      </w:r>
    </w:p>
    <w:p>
      <w:r>
        <w:t xml:space="preserve">学历:  </w:t>
      </w:r>
    </w:p>
    <w:p>
      <w:r>
        <w:t xml:space="preserve">简历:  </w:t>
        <w:br/>
        <w:t>冉茂华，现任重庆市沙坪坝区联芳街道党工委书记</w:t>
        <w:br/>
      </w:r>
    </w:p>
    <w:p/>
    <w:p>
      <w:pPr>
        <w:pStyle w:val="Heading3"/>
      </w:pPr>
      <w:r>
        <w:t xml:space="preserve">重庆市  沙坪坝区  中梁镇  </w:t>
      </w:r>
    </w:p>
    <w:p>
      <w:r>
        <w:rPr>
          <w:i/>
        </w:rPr>
        <w:t>严志彬    重庆市沙坪坝区中梁镇镇长</w:t>
      </w:r>
    </w:p>
    <w:p>
      <w:r>
        <w:t xml:space="preserve">性别:  </w:t>
      </w:r>
    </w:p>
    <w:p>
      <w:r>
        <w:t xml:space="preserve">生年：  </w:t>
      </w:r>
    </w:p>
    <w:p>
      <w:r>
        <w:t xml:space="preserve">籍贯:  </w:t>
      </w:r>
    </w:p>
    <w:p>
      <w:r>
        <w:t xml:space="preserve">学历:  </w:t>
      </w:r>
    </w:p>
    <w:p>
      <w:r>
        <w:t xml:space="preserve">简历:  </w:t>
        <w:br/>
        <w:t>严志彬 ，现任重庆市沙坪坝区中梁镇镇长</w:t>
        <w:br/>
      </w:r>
    </w:p>
    <w:p/>
    <w:p>
      <w:pPr>
        <w:pStyle w:val="Heading3"/>
      </w:pPr>
      <w:r>
        <w:t xml:space="preserve">重庆市  沙坪坝区  中梁镇  </w:t>
      </w:r>
    </w:p>
    <w:p>
      <w:r>
        <w:rPr>
          <w:i/>
        </w:rPr>
        <w:t>周仁义    重庆市沙坪坝区中梁镇镇党委书记</w:t>
      </w:r>
    </w:p>
    <w:p>
      <w:r>
        <w:t xml:space="preserve">性别:  </w:t>
      </w:r>
    </w:p>
    <w:p>
      <w:r>
        <w:t xml:space="preserve">生年：  </w:t>
      </w:r>
    </w:p>
    <w:p>
      <w:r>
        <w:t xml:space="preserve">籍贯:  </w:t>
      </w:r>
    </w:p>
    <w:p>
      <w:r>
        <w:t xml:space="preserve">学历:  </w:t>
      </w:r>
    </w:p>
    <w:p>
      <w:r>
        <w:t xml:space="preserve">简历:  </w:t>
        <w:br/>
        <w:t>周仁义，现任重庆市沙坪坝区中梁镇镇党委书记</w:t>
        <w:br/>
      </w:r>
    </w:p>
    <w:p/>
    <w:p>
      <w:pPr>
        <w:pStyle w:val="Heading3"/>
      </w:pPr>
      <w:r>
        <w:t xml:space="preserve">重庆市  沙坪坝区  歌乐山镇  </w:t>
      </w:r>
    </w:p>
    <w:p>
      <w:r>
        <w:rPr>
          <w:i/>
        </w:rPr>
        <w:t>刘望    重庆市沙坪坝区歌乐山镇镇长</w:t>
      </w:r>
    </w:p>
    <w:p>
      <w:r>
        <w:t xml:space="preserve">性别:  </w:t>
      </w:r>
    </w:p>
    <w:p>
      <w:r>
        <w:t xml:space="preserve">生年：  </w:t>
      </w:r>
    </w:p>
    <w:p>
      <w:r>
        <w:t xml:space="preserve">籍贯:  </w:t>
      </w:r>
    </w:p>
    <w:p>
      <w:r>
        <w:t xml:space="preserve">学历:  </w:t>
      </w:r>
    </w:p>
    <w:p>
      <w:r>
        <w:t xml:space="preserve">简历:  </w:t>
        <w:br/>
        <w:t>刘望，现任重庆市沙坪坝区歌乐山镇镇长</w:t>
        <w:br/>
      </w:r>
    </w:p>
    <w:p/>
    <w:p>
      <w:pPr>
        <w:pStyle w:val="Heading3"/>
      </w:pPr>
      <w:r>
        <w:t xml:space="preserve">重庆市  沙坪坝区  歌乐山镇  </w:t>
      </w:r>
    </w:p>
    <w:p>
      <w:r>
        <w:rPr>
          <w:i/>
        </w:rPr>
        <w:t>唐明跃    重庆市沙坪坝区歌乐山镇镇党委书记</w:t>
      </w:r>
    </w:p>
    <w:p>
      <w:r>
        <w:t xml:space="preserve">性别:  </w:t>
      </w:r>
    </w:p>
    <w:p>
      <w:r>
        <w:t xml:space="preserve">生年：  </w:t>
      </w:r>
    </w:p>
    <w:p>
      <w:r>
        <w:t xml:space="preserve">籍贯:  </w:t>
      </w:r>
    </w:p>
    <w:p>
      <w:r>
        <w:t xml:space="preserve">学历:  </w:t>
      </w:r>
    </w:p>
    <w:p>
      <w:r>
        <w:t xml:space="preserve">简历:  </w:t>
        <w:br/>
        <w:t>唐明跃，现任重庆市沙坪坝区歌乐山镇镇党委书记</w:t>
        <w:br/>
      </w:r>
    </w:p>
    <w:p/>
    <w:p>
      <w:pPr>
        <w:pStyle w:val="Heading3"/>
      </w:pPr>
      <w:r>
        <w:t xml:space="preserve">重庆市  沙坪坝区  青木关镇  </w:t>
      </w:r>
    </w:p>
    <w:p>
      <w:r>
        <w:rPr>
          <w:i/>
        </w:rPr>
        <w:t>王泓维    重庆市沙坪坝区青木关镇镇长</w:t>
      </w:r>
    </w:p>
    <w:p>
      <w:r>
        <w:t xml:space="preserve">性别:  </w:t>
      </w:r>
    </w:p>
    <w:p>
      <w:r>
        <w:t xml:space="preserve">生年：  </w:t>
      </w:r>
    </w:p>
    <w:p>
      <w:r>
        <w:t xml:space="preserve">籍贯:  </w:t>
      </w:r>
    </w:p>
    <w:p>
      <w:r>
        <w:t xml:space="preserve">学历:  </w:t>
      </w:r>
    </w:p>
    <w:p>
      <w:r>
        <w:t xml:space="preserve">简历:  </w:t>
        <w:br/>
        <w:t>王泓维，现任重庆市沙坪坝区青木关镇镇长</w:t>
        <w:br/>
      </w:r>
    </w:p>
    <w:p/>
    <w:p>
      <w:pPr>
        <w:pStyle w:val="Heading3"/>
      </w:pPr>
      <w:r>
        <w:t xml:space="preserve">重庆市  沙坪坝区  青木关镇  </w:t>
      </w:r>
    </w:p>
    <w:p>
      <w:r>
        <w:rPr>
          <w:i/>
        </w:rPr>
        <w:t>李春雷    重庆市沙坪坝区青木关镇镇党委书记</w:t>
      </w:r>
    </w:p>
    <w:p>
      <w:r>
        <w:t xml:space="preserve">性别:  </w:t>
      </w:r>
    </w:p>
    <w:p>
      <w:r>
        <w:t xml:space="preserve">生年：  </w:t>
      </w:r>
    </w:p>
    <w:p>
      <w:r>
        <w:t xml:space="preserve">籍贯:  </w:t>
      </w:r>
    </w:p>
    <w:p>
      <w:r>
        <w:t xml:space="preserve">学历:  </w:t>
      </w:r>
    </w:p>
    <w:p>
      <w:r>
        <w:t xml:space="preserve">简历:  </w:t>
        <w:br/>
        <w:t>李春雷，现任重庆市沙坪坝区青木关镇镇党委书记</w:t>
        <w:br/>
      </w:r>
    </w:p>
    <w:p/>
    <w:p>
      <w:pPr>
        <w:pStyle w:val="Heading3"/>
      </w:pPr>
      <w:r>
        <w:t xml:space="preserve">重庆市  沙坪坝区  凤凰镇  </w:t>
      </w:r>
    </w:p>
    <w:p>
      <w:r>
        <w:rPr>
          <w:i/>
        </w:rPr>
        <w:t>黎德明    重庆市沙坪坝区凤凰镇镇长</w:t>
      </w:r>
    </w:p>
    <w:p>
      <w:r>
        <w:t xml:space="preserve">性别:  </w:t>
      </w:r>
    </w:p>
    <w:p>
      <w:r>
        <w:t xml:space="preserve">生年：  </w:t>
      </w:r>
    </w:p>
    <w:p>
      <w:r>
        <w:t xml:space="preserve">籍贯:  </w:t>
      </w:r>
    </w:p>
    <w:p>
      <w:r>
        <w:t xml:space="preserve">学历:  </w:t>
      </w:r>
    </w:p>
    <w:p>
      <w:r>
        <w:t xml:space="preserve">简历:  </w:t>
        <w:br/>
        <w:t>黎德明，现任重庆市沙坪坝区凤凰镇镇长</w:t>
        <w:br/>
      </w:r>
    </w:p>
    <w:p/>
    <w:p>
      <w:pPr>
        <w:pStyle w:val="Heading3"/>
      </w:pPr>
      <w:r>
        <w:t xml:space="preserve">重庆市  沙坪坝区  凤凰镇  </w:t>
      </w:r>
    </w:p>
    <w:p>
      <w:r>
        <w:rPr>
          <w:i/>
        </w:rPr>
        <w:t>唐述华    重庆市沙坪坝区凤凰镇镇党委书记</w:t>
      </w:r>
    </w:p>
    <w:p>
      <w:r>
        <w:t xml:space="preserve">性别:  </w:t>
      </w:r>
    </w:p>
    <w:p>
      <w:r>
        <w:t xml:space="preserve">生年：  </w:t>
      </w:r>
    </w:p>
    <w:p>
      <w:r>
        <w:t xml:space="preserve">籍贯:  </w:t>
      </w:r>
    </w:p>
    <w:p>
      <w:r>
        <w:t xml:space="preserve">学历:  </w:t>
      </w:r>
    </w:p>
    <w:p>
      <w:r>
        <w:t xml:space="preserve">简历:  </w:t>
        <w:br/>
        <w:t>唐述华，现任重庆市沙坪坝区凤凰镇镇党委书记</w:t>
        <w:br/>
      </w:r>
    </w:p>
    <w:p/>
    <w:p>
      <w:pPr>
        <w:pStyle w:val="Heading3"/>
      </w:pPr>
      <w:r>
        <w:t xml:space="preserve">重庆市  沙坪坝区  回龙坝镇  </w:t>
      </w:r>
    </w:p>
    <w:p>
      <w:r>
        <w:rPr>
          <w:i/>
        </w:rPr>
        <w:t>钟文东    重庆市沙坪坝区回龙坝镇镇长</w:t>
      </w:r>
    </w:p>
    <w:p>
      <w:r>
        <w:t xml:space="preserve">性别:  </w:t>
      </w:r>
    </w:p>
    <w:p>
      <w:r>
        <w:t xml:space="preserve">生年：  </w:t>
      </w:r>
    </w:p>
    <w:p>
      <w:r>
        <w:t xml:space="preserve">籍贯:  </w:t>
      </w:r>
    </w:p>
    <w:p>
      <w:r>
        <w:t xml:space="preserve">学历:  </w:t>
      </w:r>
    </w:p>
    <w:p>
      <w:r>
        <w:t xml:space="preserve">简历:  </w:t>
        <w:br/>
        <w:t>钟文东，现任重庆市沙坪坝区回龙坝镇镇长</w:t>
        <w:br/>
      </w:r>
    </w:p>
    <w:p/>
    <w:p>
      <w:pPr>
        <w:pStyle w:val="Heading3"/>
      </w:pPr>
      <w:r>
        <w:t xml:space="preserve">重庆市  沙坪坝区  回龙坝镇  </w:t>
      </w:r>
    </w:p>
    <w:p>
      <w:r>
        <w:rPr>
          <w:i/>
        </w:rPr>
        <w:t>张德权    重庆市沙坪坝区回龙坝镇镇党委书记</w:t>
      </w:r>
    </w:p>
    <w:p>
      <w:r>
        <w:t xml:space="preserve">性别:  </w:t>
      </w:r>
    </w:p>
    <w:p>
      <w:r>
        <w:t xml:space="preserve">生年：  </w:t>
      </w:r>
    </w:p>
    <w:p>
      <w:r>
        <w:t xml:space="preserve">籍贯:  </w:t>
      </w:r>
    </w:p>
    <w:p>
      <w:r>
        <w:t xml:space="preserve">学历:  </w:t>
      </w:r>
    </w:p>
    <w:p>
      <w:r>
        <w:t xml:space="preserve">简历:  </w:t>
        <w:br/>
        <w:t>张德权，现任重庆市沙坪坝区回龙坝镇镇党委书记</w:t>
        <w:br/>
      </w:r>
    </w:p>
    <w:p/>
    <w:p>
      <w:pPr>
        <w:pStyle w:val="Heading3"/>
      </w:pPr>
      <w:r>
        <w:t xml:space="preserve">重庆市  沙坪坝区  曾家镇  </w:t>
      </w:r>
    </w:p>
    <w:p>
      <w:r>
        <w:rPr>
          <w:i/>
        </w:rPr>
        <w:t>黄隆波    重庆市沙坪坝区曾家镇镇长</w:t>
      </w:r>
    </w:p>
    <w:p>
      <w:r>
        <w:t xml:space="preserve">性别:  </w:t>
      </w:r>
    </w:p>
    <w:p>
      <w:r>
        <w:t xml:space="preserve">生年：  </w:t>
      </w:r>
    </w:p>
    <w:p>
      <w:r>
        <w:t xml:space="preserve">籍贯:  </w:t>
      </w:r>
    </w:p>
    <w:p>
      <w:r>
        <w:t xml:space="preserve">学历:  </w:t>
      </w:r>
    </w:p>
    <w:p>
      <w:r>
        <w:t xml:space="preserve">简历:  </w:t>
        <w:br/>
        <w:t>黄隆波，现任重庆市沙坪坝区曾家镇镇长</w:t>
        <w:br/>
      </w:r>
    </w:p>
    <w:p/>
    <w:p>
      <w:pPr>
        <w:pStyle w:val="Heading3"/>
      </w:pPr>
      <w:r>
        <w:t xml:space="preserve">重庆市  沙坪坝区  曾家镇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沙坪坝区  土主镇  </w:t>
      </w:r>
    </w:p>
    <w:p>
      <w:r>
        <w:rPr>
          <w:i/>
        </w:rPr>
        <w:t>江峰桥    重庆市沙坪坝区土主镇镇长</w:t>
      </w:r>
    </w:p>
    <w:p>
      <w:r>
        <w:t xml:space="preserve">性别:  </w:t>
      </w:r>
    </w:p>
    <w:p>
      <w:r>
        <w:t xml:space="preserve">生年：  </w:t>
      </w:r>
    </w:p>
    <w:p>
      <w:r>
        <w:t xml:space="preserve">籍贯:  </w:t>
      </w:r>
    </w:p>
    <w:p>
      <w:r>
        <w:t xml:space="preserve">学历:  </w:t>
      </w:r>
    </w:p>
    <w:p>
      <w:r>
        <w:t xml:space="preserve">简历:  </w:t>
        <w:br/>
        <w:t>江峰桥，现任重庆市沙坪坝区土主镇镇长</w:t>
        <w:br/>
      </w:r>
    </w:p>
    <w:p/>
    <w:p>
      <w:pPr>
        <w:pStyle w:val="Heading3"/>
      </w:pPr>
      <w:r>
        <w:t xml:space="preserve">重庆市  沙坪坝区  土主镇  </w:t>
      </w:r>
    </w:p>
    <w:p>
      <w:r>
        <w:rPr>
          <w:i/>
        </w:rPr>
        <w:t>姚永霞    重庆市沙坪坝区土主镇镇党委书记</w:t>
      </w:r>
    </w:p>
    <w:p>
      <w:r>
        <w:t xml:space="preserve">性别:  </w:t>
      </w:r>
    </w:p>
    <w:p>
      <w:r>
        <w:t xml:space="preserve">生年：  </w:t>
      </w:r>
    </w:p>
    <w:p>
      <w:r>
        <w:t xml:space="preserve">籍贯:  </w:t>
      </w:r>
    </w:p>
    <w:p>
      <w:r>
        <w:t xml:space="preserve">学历:  </w:t>
      </w:r>
    </w:p>
    <w:p>
      <w:r>
        <w:t xml:space="preserve">简历:  </w:t>
        <w:br/>
        <w:t>姚永霞，现任重庆市沙坪坝区土主镇镇党委书记</w:t>
        <w:br/>
      </w:r>
    </w:p>
    <w:p/>
    <w:p>
      <w:pPr>
        <w:pStyle w:val="Heading3"/>
      </w:pPr>
      <w:r>
        <w:t xml:space="preserve">重庆市  九龙坡区  杨家坪街道  </w:t>
      </w:r>
    </w:p>
    <w:p>
      <w:r>
        <w:rPr>
          <w:i/>
        </w:rPr>
        <w:t>黎秀英    重庆市九龙坡区杨家坪街道办事处主任</w:t>
      </w:r>
    </w:p>
    <w:p>
      <w:r>
        <w:t xml:space="preserve">性别:  </w:t>
      </w:r>
    </w:p>
    <w:p>
      <w:r>
        <w:t xml:space="preserve">生年：  </w:t>
      </w:r>
    </w:p>
    <w:p>
      <w:r>
        <w:t xml:space="preserve">籍贯:  </w:t>
      </w:r>
    </w:p>
    <w:p>
      <w:r>
        <w:t xml:space="preserve">学历:  </w:t>
      </w:r>
    </w:p>
    <w:p>
      <w:r>
        <w:t xml:space="preserve">简历:  </w:t>
        <w:br/>
        <w:t>黎秀英，现任重庆市九龙坡区杨家坪街道办事处主任</w:t>
        <w:br/>
      </w:r>
    </w:p>
    <w:p/>
    <w:p>
      <w:pPr>
        <w:pStyle w:val="Heading3"/>
      </w:pPr>
      <w:r>
        <w:t xml:space="preserve">重庆市  九龙坡区  杨家坪街道  </w:t>
      </w:r>
    </w:p>
    <w:p>
      <w:r>
        <w:rPr>
          <w:i/>
        </w:rPr>
        <w:t>伍韬    重庆市九龙坡区杨家坪街道党工委书记</w:t>
      </w:r>
    </w:p>
    <w:p>
      <w:r>
        <w:t xml:space="preserve">性别:  </w:t>
      </w:r>
    </w:p>
    <w:p>
      <w:r>
        <w:t xml:space="preserve">生年：  </w:t>
      </w:r>
    </w:p>
    <w:p>
      <w:r>
        <w:t xml:space="preserve">籍贯:  </w:t>
      </w:r>
    </w:p>
    <w:p>
      <w:r>
        <w:t xml:space="preserve">学历:  </w:t>
      </w:r>
    </w:p>
    <w:p>
      <w:r>
        <w:t xml:space="preserve">简历:  </w:t>
        <w:br/>
        <w:t>伍韬，现任重庆市九龙坡区杨家坪街道党工委书记</w:t>
        <w:br/>
      </w:r>
    </w:p>
    <w:p/>
    <w:p>
      <w:pPr>
        <w:pStyle w:val="Heading3"/>
      </w:pPr>
      <w:r>
        <w:t xml:space="preserve">重庆市  九龙坡区  谢家湾街道  </w:t>
      </w:r>
    </w:p>
    <w:p>
      <w:r>
        <w:rPr>
          <w:i/>
        </w:rPr>
        <w:t>何宇新    重庆市九龙坡区谢家湾街道办事处主任</w:t>
      </w:r>
    </w:p>
    <w:p>
      <w:r>
        <w:t xml:space="preserve">性别:  </w:t>
      </w:r>
    </w:p>
    <w:p>
      <w:r>
        <w:t xml:space="preserve">生年：  </w:t>
      </w:r>
    </w:p>
    <w:p>
      <w:r>
        <w:t xml:space="preserve">籍贯:  </w:t>
      </w:r>
    </w:p>
    <w:p>
      <w:r>
        <w:t xml:space="preserve">学历:  </w:t>
      </w:r>
    </w:p>
    <w:p>
      <w:r>
        <w:t xml:space="preserve">简历:  </w:t>
        <w:br/>
        <w:t>何宇新，现任重庆市九龙坡区谢家湾街道办事处主任</w:t>
        <w:br/>
      </w:r>
    </w:p>
    <w:p/>
    <w:p>
      <w:pPr>
        <w:pStyle w:val="Heading3"/>
      </w:pPr>
      <w:r>
        <w:t xml:space="preserve">重庆市  九龙坡区  谢家湾街道  </w:t>
      </w:r>
    </w:p>
    <w:p>
      <w:r>
        <w:rPr>
          <w:i/>
        </w:rPr>
        <w:t>谭正萱    重庆市九龙坡区谢家湾街道党工委书记</w:t>
      </w:r>
    </w:p>
    <w:p>
      <w:r>
        <w:t xml:space="preserve">性别:  </w:t>
      </w:r>
    </w:p>
    <w:p>
      <w:r>
        <w:t xml:space="preserve">生年：  </w:t>
      </w:r>
    </w:p>
    <w:p>
      <w:r>
        <w:t xml:space="preserve">籍贯:  </w:t>
      </w:r>
    </w:p>
    <w:p>
      <w:r>
        <w:t xml:space="preserve">学历:  </w:t>
      </w:r>
    </w:p>
    <w:p>
      <w:r>
        <w:t xml:space="preserve">简历:  </w:t>
        <w:br/>
        <w:t>谭正萱，现任重庆市九龙坡区谢家湾街道党工委书记</w:t>
        <w:br/>
      </w:r>
    </w:p>
    <w:p/>
    <w:p>
      <w:pPr>
        <w:pStyle w:val="Heading3"/>
      </w:pPr>
      <w:r>
        <w:t xml:space="preserve">重庆市  九龙坡区  石坪桥街道  </w:t>
      </w:r>
    </w:p>
    <w:p>
      <w:r>
        <w:rPr>
          <w:i/>
        </w:rPr>
        <w:t>陈东    重庆市九龙坡区石坪桥街道办事处主任</w:t>
      </w:r>
    </w:p>
    <w:p>
      <w:r>
        <w:t xml:space="preserve">性别:  </w:t>
      </w:r>
    </w:p>
    <w:p>
      <w:r>
        <w:t xml:space="preserve">生年：  </w:t>
      </w:r>
    </w:p>
    <w:p>
      <w:r>
        <w:t xml:space="preserve">籍贯:  </w:t>
      </w:r>
    </w:p>
    <w:p>
      <w:r>
        <w:t xml:space="preserve">学历:  </w:t>
      </w:r>
    </w:p>
    <w:p>
      <w:r>
        <w:t xml:space="preserve">简历:  </w:t>
        <w:br/>
        <w:t>陈东，现任重庆市九龙坡区石坪桥街道办事处主任</w:t>
        <w:br/>
      </w:r>
    </w:p>
    <w:p/>
    <w:p>
      <w:pPr>
        <w:pStyle w:val="Heading3"/>
      </w:pPr>
      <w:r>
        <w:t xml:space="preserve">重庆市  九龙坡区  石坪桥街道  </w:t>
      </w:r>
    </w:p>
    <w:p>
      <w:r>
        <w:rPr>
          <w:i/>
        </w:rPr>
        <w:t>肖丹    重庆市九龙坡区石坪桥街道党工委书记</w:t>
      </w:r>
    </w:p>
    <w:p>
      <w:r>
        <w:t xml:space="preserve">性别:  </w:t>
      </w:r>
    </w:p>
    <w:p>
      <w:r>
        <w:t xml:space="preserve">生年：  </w:t>
      </w:r>
    </w:p>
    <w:p>
      <w:r>
        <w:t xml:space="preserve">籍贯:  </w:t>
      </w:r>
    </w:p>
    <w:p>
      <w:r>
        <w:t xml:space="preserve">学历:  </w:t>
      </w:r>
    </w:p>
    <w:p>
      <w:r>
        <w:t xml:space="preserve">简历:  </w:t>
        <w:br/>
        <w:t>肖丹，现任重庆市九龙坡区石坪桥街道党工委书记</w:t>
        <w:br/>
      </w:r>
    </w:p>
    <w:p/>
    <w:p>
      <w:pPr>
        <w:pStyle w:val="Heading3"/>
      </w:pPr>
      <w:r>
        <w:t xml:space="preserve">重庆市  九龙坡区  黄桷坪街道  </w:t>
      </w:r>
    </w:p>
    <w:p>
      <w:r>
        <w:rPr>
          <w:i/>
        </w:rPr>
        <w:t>庞振华    重庆市九龙坡区黄桷坪街道办事处主任</w:t>
      </w:r>
    </w:p>
    <w:p>
      <w:r>
        <w:t xml:space="preserve">性别:  </w:t>
      </w:r>
    </w:p>
    <w:p>
      <w:r>
        <w:t xml:space="preserve">生年：  </w:t>
      </w:r>
    </w:p>
    <w:p>
      <w:r>
        <w:t xml:space="preserve">籍贯:  </w:t>
      </w:r>
    </w:p>
    <w:p>
      <w:r>
        <w:t xml:space="preserve">学历:  </w:t>
      </w:r>
    </w:p>
    <w:p>
      <w:r>
        <w:t xml:space="preserve">简历:  </w:t>
        <w:br/>
        <w:t>庞振华，现任重庆市九龙坡区黄桷坪街道办事处主任</w:t>
        <w:br/>
      </w:r>
    </w:p>
    <w:p/>
    <w:p>
      <w:pPr>
        <w:pStyle w:val="Heading3"/>
      </w:pPr>
      <w:r>
        <w:t xml:space="preserve">重庆市  九龙坡区  黄桷坪街道  </w:t>
      </w:r>
    </w:p>
    <w:p>
      <w:r>
        <w:rPr>
          <w:i/>
        </w:rPr>
        <w:t>谢嘉    重庆市九龙坡区黄桷坪街道党工委书记</w:t>
      </w:r>
    </w:p>
    <w:p>
      <w:r>
        <w:t xml:space="preserve">性别:  </w:t>
      </w:r>
    </w:p>
    <w:p>
      <w:r>
        <w:t xml:space="preserve">生年：  </w:t>
      </w:r>
    </w:p>
    <w:p>
      <w:r>
        <w:t xml:space="preserve">籍贯:  </w:t>
      </w:r>
    </w:p>
    <w:p>
      <w:r>
        <w:t xml:space="preserve">学历:  </w:t>
      </w:r>
    </w:p>
    <w:p>
      <w:r>
        <w:t xml:space="preserve">简历:  </w:t>
        <w:br/>
        <w:t>谢嘉，现任重庆市九龙坡区黄桷坪街道党工委书记</w:t>
        <w:br/>
      </w:r>
    </w:p>
    <w:p/>
    <w:p>
      <w:pPr>
        <w:pStyle w:val="Heading3"/>
      </w:pPr>
      <w:r>
        <w:t xml:space="preserve">重庆市  九龙坡区  石桥铺街道  </w:t>
      </w:r>
    </w:p>
    <w:p>
      <w:r>
        <w:rPr>
          <w:i/>
        </w:rPr>
        <w:t>陈先进    重庆市九龙坡区石桥铺街道办事处主任</w:t>
      </w:r>
    </w:p>
    <w:p>
      <w:r>
        <w:t xml:space="preserve">性别:  </w:t>
      </w:r>
    </w:p>
    <w:p>
      <w:r>
        <w:t xml:space="preserve">生年：  </w:t>
      </w:r>
    </w:p>
    <w:p>
      <w:r>
        <w:t xml:space="preserve">籍贯:  </w:t>
      </w:r>
    </w:p>
    <w:p>
      <w:r>
        <w:t xml:space="preserve">学历:  </w:t>
      </w:r>
    </w:p>
    <w:p>
      <w:r>
        <w:t xml:space="preserve">简历:  </w:t>
        <w:br/>
        <w:t>陈先进，现任重庆市九龙坡区石桥铺街道办事处主任</w:t>
        <w:br/>
      </w:r>
    </w:p>
    <w:p/>
    <w:p>
      <w:pPr>
        <w:pStyle w:val="Heading3"/>
      </w:pPr>
      <w:r>
        <w:t xml:space="preserve">重庆市  九龙坡区  石桥铺街道  </w:t>
      </w:r>
    </w:p>
    <w:p>
      <w:r>
        <w:rPr>
          <w:i/>
        </w:rPr>
        <w:t>万善富    重庆市九龙坡区石桥铺街道党工委书记</w:t>
      </w:r>
    </w:p>
    <w:p>
      <w:r>
        <w:t xml:space="preserve">性别:  </w:t>
      </w:r>
    </w:p>
    <w:p>
      <w:r>
        <w:t xml:space="preserve">生年：  </w:t>
      </w:r>
    </w:p>
    <w:p>
      <w:r>
        <w:t xml:space="preserve">籍贯:  </w:t>
      </w:r>
    </w:p>
    <w:p>
      <w:r>
        <w:t xml:space="preserve">学历:  </w:t>
      </w:r>
    </w:p>
    <w:p>
      <w:r>
        <w:t xml:space="preserve">简历:  </w:t>
        <w:br/>
        <w:t>万善富，重庆市九龙坡区石桥铺街道党工委书记</w:t>
        <w:br/>
      </w:r>
    </w:p>
    <w:p/>
    <w:p>
      <w:pPr>
        <w:pStyle w:val="Heading3"/>
      </w:pPr>
      <w:r>
        <w:t xml:space="preserve">重庆市  九龙坡区  二郎街道  </w:t>
      </w:r>
    </w:p>
    <w:p>
      <w:r>
        <w:rPr>
          <w:i/>
        </w:rPr>
        <w:t>黄厚刚    重庆市九龙坡区二郎街道办事处主任</w:t>
      </w:r>
    </w:p>
    <w:p>
      <w:r>
        <w:t xml:space="preserve">性别:  </w:t>
      </w:r>
    </w:p>
    <w:p>
      <w:r>
        <w:t xml:space="preserve">生年：  </w:t>
      </w:r>
    </w:p>
    <w:p>
      <w:r>
        <w:t xml:space="preserve">籍贯:  </w:t>
      </w:r>
    </w:p>
    <w:p>
      <w:r>
        <w:t xml:space="preserve">学历:  </w:t>
      </w:r>
    </w:p>
    <w:p>
      <w:r>
        <w:t xml:space="preserve">简历:  </w:t>
        <w:br/>
        <w:t>黄厚刚，现任重庆市九龙坡区二郎街道办事处主任</w:t>
        <w:br/>
      </w:r>
    </w:p>
    <w:p/>
    <w:p>
      <w:pPr>
        <w:pStyle w:val="Heading3"/>
      </w:pPr>
      <w:r>
        <w:t xml:space="preserve">重庆市  九龙坡区  二郎街道  </w:t>
      </w:r>
    </w:p>
    <w:p>
      <w:r>
        <w:rPr>
          <w:i/>
        </w:rPr>
        <w:t>周元富    重庆市九龙坡区二郎街道党工委书记</w:t>
      </w:r>
    </w:p>
    <w:p>
      <w:r>
        <w:t xml:space="preserve">性别:  </w:t>
      </w:r>
    </w:p>
    <w:p>
      <w:r>
        <w:t xml:space="preserve">生年：  </w:t>
      </w:r>
    </w:p>
    <w:p>
      <w:r>
        <w:t xml:space="preserve">籍贯:  </w:t>
      </w:r>
    </w:p>
    <w:p>
      <w:r>
        <w:t xml:space="preserve">学历:  </w:t>
      </w:r>
    </w:p>
    <w:p>
      <w:r>
        <w:t xml:space="preserve">简历:  </w:t>
        <w:br/>
        <w:t>周元富，现任重庆市九龙坡区二郎街道党工委书记</w:t>
        <w:br/>
      </w:r>
    </w:p>
    <w:p/>
    <w:p>
      <w:pPr>
        <w:pStyle w:val="Heading3"/>
      </w:pPr>
      <w:r>
        <w:t xml:space="preserve">重庆市  九龙坡区  渝州路街道  </w:t>
      </w:r>
    </w:p>
    <w:p>
      <w:r>
        <w:rPr>
          <w:i/>
        </w:rPr>
        <w:t>万兴国    重庆市九龙坡区渝州路街道办事处主任</w:t>
      </w:r>
    </w:p>
    <w:p>
      <w:r>
        <w:t xml:space="preserve">性别:  </w:t>
      </w:r>
    </w:p>
    <w:p>
      <w:r>
        <w:t xml:space="preserve">生年：  </w:t>
      </w:r>
    </w:p>
    <w:p>
      <w:r>
        <w:t xml:space="preserve">籍贯:  </w:t>
      </w:r>
    </w:p>
    <w:p>
      <w:r>
        <w:t xml:space="preserve">学历:  </w:t>
      </w:r>
    </w:p>
    <w:p>
      <w:r>
        <w:t xml:space="preserve">简历:  </w:t>
        <w:br/>
        <w:t>万兴国，现任重庆市九龙坡区渝州路街道办事处主任</w:t>
        <w:br/>
      </w:r>
    </w:p>
    <w:p/>
    <w:p>
      <w:pPr>
        <w:pStyle w:val="Heading3"/>
      </w:pPr>
      <w:r>
        <w:t xml:space="preserve">重庆市  九龙坡区  渝州路街道  </w:t>
      </w:r>
    </w:p>
    <w:p>
      <w:r>
        <w:rPr>
          <w:i/>
        </w:rPr>
        <w:t>周辉胜    重庆市九龙坡区渝州路街道党工委书记</w:t>
      </w:r>
    </w:p>
    <w:p>
      <w:r>
        <w:t xml:space="preserve">性别:  </w:t>
      </w:r>
    </w:p>
    <w:p>
      <w:r>
        <w:t xml:space="preserve">生年：  </w:t>
      </w:r>
    </w:p>
    <w:p>
      <w:r>
        <w:t xml:space="preserve">籍贯:  </w:t>
      </w:r>
    </w:p>
    <w:p>
      <w:r>
        <w:t xml:space="preserve">学历:  </w:t>
      </w:r>
    </w:p>
    <w:p>
      <w:r>
        <w:t xml:space="preserve">简历:  </w:t>
        <w:br/>
        <w:t>周辉胜，现任重庆市九龙坡区渝州路街道党工委书记</w:t>
        <w:br/>
      </w:r>
    </w:p>
    <w:p/>
    <w:p>
      <w:pPr>
        <w:pStyle w:val="Heading3"/>
      </w:pPr>
      <w:r>
        <w:t xml:space="preserve">重庆市  九龙坡区  中梁山街道  </w:t>
      </w:r>
    </w:p>
    <w:p>
      <w:r>
        <w:rPr>
          <w:i/>
        </w:rPr>
        <w:t>何能安    重庆市九龙坡区中梁山街道办事处主任</w:t>
      </w:r>
    </w:p>
    <w:p>
      <w:r>
        <w:t xml:space="preserve">性别:  </w:t>
      </w:r>
    </w:p>
    <w:p>
      <w:r>
        <w:t xml:space="preserve">生年：  </w:t>
      </w:r>
    </w:p>
    <w:p>
      <w:r>
        <w:t xml:space="preserve">籍贯:  </w:t>
      </w:r>
    </w:p>
    <w:p>
      <w:r>
        <w:t xml:space="preserve">学历:  </w:t>
      </w:r>
    </w:p>
    <w:p>
      <w:r>
        <w:t xml:space="preserve">简历:  </w:t>
        <w:br/>
        <w:t>何能安，现任重庆市九龙坡区中梁山街道办事处主任</w:t>
        <w:br/>
      </w:r>
    </w:p>
    <w:p/>
    <w:p>
      <w:pPr>
        <w:pStyle w:val="Heading3"/>
      </w:pPr>
      <w:r>
        <w:t xml:space="preserve">重庆市  九龙坡区  中梁山街道  </w:t>
      </w:r>
    </w:p>
    <w:p>
      <w:r>
        <w:rPr>
          <w:i/>
        </w:rPr>
        <w:t>王晓频    重庆市九龙坡区中梁山街道党工委书记</w:t>
      </w:r>
    </w:p>
    <w:p>
      <w:r>
        <w:t xml:space="preserve">性别:  </w:t>
      </w:r>
    </w:p>
    <w:p>
      <w:r>
        <w:t xml:space="preserve">生年：  </w:t>
      </w:r>
    </w:p>
    <w:p>
      <w:r>
        <w:t xml:space="preserve">籍贯:  </w:t>
      </w:r>
    </w:p>
    <w:p>
      <w:r>
        <w:t xml:space="preserve">学历:  </w:t>
      </w:r>
    </w:p>
    <w:p>
      <w:r>
        <w:t xml:space="preserve">简历:  </w:t>
        <w:br/>
        <w:t>王晓频，现任重庆市九龙坡区中梁山街道党工委书记</w:t>
        <w:br/>
      </w:r>
    </w:p>
    <w:p/>
    <w:p>
      <w:pPr>
        <w:pStyle w:val="Heading3"/>
      </w:pPr>
      <w:r>
        <w:t xml:space="preserve">重庆市  九龙坡区  九龙镇  </w:t>
      </w:r>
    </w:p>
    <w:p>
      <w:r>
        <w:rPr>
          <w:i/>
        </w:rPr>
        <w:t>蒋立强    重庆市九龙坡区九龙镇镇长</w:t>
      </w:r>
    </w:p>
    <w:p>
      <w:r>
        <w:t xml:space="preserve">性别:  </w:t>
      </w:r>
    </w:p>
    <w:p>
      <w:r>
        <w:t xml:space="preserve">生年：  </w:t>
      </w:r>
    </w:p>
    <w:p>
      <w:r>
        <w:t xml:space="preserve">籍贯:  </w:t>
      </w:r>
    </w:p>
    <w:p>
      <w:r>
        <w:t xml:space="preserve">学历:  </w:t>
      </w:r>
    </w:p>
    <w:p>
      <w:r>
        <w:t xml:space="preserve">简历:  </w:t>
        <w:br/>
        <w:t>蒋立强，现任重庆市九龙坡区九龙镇镇长</w:t>
        <w:br/>
      </w:r>
    </w:p>
    <w:p/>
    <w:p>
      <w:pPr>
        <w:pStyle w:val="Heading3"/>
      </w:pPr>
      <w:r>
        <w:t xml:space="preserve">重庆市  九龙坡区  九龙镇  </w:t>
      </w:r>
    </w:p>
    <w:p>
      <w:r>
        <w:rPr>
          <w:i/>
        </w:rPr>
        <w:t>杨扬    重庆市九龙坡区九龙镇镇党委书记</w:t>
      </w:r>
    </w:p>
    <w:p>
      <w:r>
        <w:t xml:space="preserve">性别:  </w:t>
      </w:r>
    </w:p>
    <w:p>
      <w:r>
        <w:t xml:space="preserve">生年：  </w:t>
      </w:r>
    </w:p>
    <w:p>
      <w:r>
        <w:t xml:space="preserve">籍贯:  </w:t>
      </w:r>
    </w:p>
    <w:p>
      <w:r>
        <w:t xml:space="preserve">学历:  </w:t>
      </w:r>
    </w:p>
    <w:p>
      <w:r>
        <w:t xml:space="preserve">简历:  </w:t>
        <w:br/>
        <w:t>杨扬，现任重庆市九龙坡区九龙镇镇党委书记</w:t>
        <w:br/>
      </w:r>
    </w:p>
    <w:p/>
    <w:p>
      <w:pPr>
        <w:pStyle w:val="Heading3"/>
      </w:pPr>
      <w:r>
        <w:t xml:space="preserve">重庆市  九龙坡区  华岩镇  </w:t>
      </w:r>
    </w:p>
    <w:p>
      <w:r>
        <w:rPr>
          <w:i/>
        </w:rPr>
        <w:t>徐秀霞    重庆市九龙坡区华岩镇镇长</w:t>
      </w:r>
    </w:p>
    <w:p>
      <w:r>
        <w:t xml:space="preserve">性别:  </w:t>
      </w:r>
    </w:p>
    <w:p>
      <w:r>
        <w:t xml:space="preserve">生年：  </w:t>
      </w:r>
    </w:p>
    <w:p>
      <w:r>
        <w:t xml:space="preserve">籍贯:  </w:t>
      </w:r>
    </w:p>
    <w:p>
      <w:r>
        <w:t xml:space="preserve">学历:  </w:t>
      </w:r>
    </w:p>
    <w:p>
      <w:r>
        <w:t xml:space="preserve">简历:  </w:t>
        <w:br/>
        <w:t>徐秀霞，现任重庆市九龙坡区华岩镇镇长</w:t>
        <w:br/>
      </w:r>
    </w:p>
    <w:p/>
    <w:p>
      <w:pPr>
        <w:pStyle w:val="Heading3"/>
      </w:pPr>
      <w:r>
        <w:t xml:space="preserve">重庆市  九龙坡区  华岩镇  </w:t>
      </w:r>
    </w:p>
    <w:p>
      <w:r>
        <w:rPr>
          <w:i/>
        </w:rPr>
        <w:t>杨玉书    重庆市九龙坡区华岩镇镇党委书记</w:t>
      </w:r>
    </w:p>
    <w:p>
      <w:r>
        <w:t xml:space="preserve">性别:  </w:t>
      </w:r>
    </w:p>
    <w:p>
      <w:r>
        <w:t xml:space="preserve">生年：  </w:t>
      </w:r>
    </w:p>
    <w:p>
      <w:r>
        <w:t xml:space="preserve">籍贯:  </w:t>
      </w:r>
    </w:p>
    <w:p>
      <w:r>
        <w:t xml:space="preserve">学历:  </w:t>
      </w:r>
    </w:p>
    <w:p>
      <w:r>
        <w:t xml:space="preserve">简历:  </w:t>
        <w:br/>
        <w:t>杨玉书，现任重庆市九龙坡区华岩镇镇党委书记</w:t>
        <w:br/>
      </w:r>
    </w:p>
    <w:p/>
    <w:p>
      <w:pPr>
        <w:pStyle w:val="Heading3"/>
      </w:pPr>
      <w:r>
        <w:t xml:space="preserve">重庆市  九龙坡区  白市驿镇  </w:t>
      </w:r>
    </w:p>
    <w:p>
      <w:r>
        <w:rPr>
          <w:i/>
        </w:rPr>
        <w:t>杨青    重庆市九龙坡区白市驿镇镇长</w:t>
      </w:r>
    </w:p>
    <w:p>
      <w:r>
        <w:t xml:space="preserve">性别:  </w:t>
      </w:r>
    </w:p>
    <w:p>
      <w:r>
        <w:t xml:space="preserve">生年：  </w:t>
      </w:r>
    </w:p>
    <w:p>
      <w:r>
        <w:t xml:space="preserve">籍贯:  </w:t>
      </w:r>
    </w:p>
    <w:p>
      <w:r>
        <w:t xml:space="preserve">学历:  </w:t>
      </w:r>
    </w:p>
    <w:p>
      <w:r>
        <w:t xml:space="preserve">简历:  </w:t>
        <w:br/>
        <w:t>杨青，现任重庆市九龙坡区白市驿镇镇长</w:t>
        <w:br/>
      </w:r>
    </w:p>
    <w:p/>
    <w:p>
      <w:pPr>
        <w:pStyle w:val="Heading3"/>
      </w:pPr>
      <w:r>
        <w:t xml:space="preserve">重庆市  九龙坡区  白市驿镇  </w:t>
      </w:r>
    </w:p>
    <w:p>
      <w:r>
        <w:rPr>
          <w:i/>
        </w:rPr>
        <w:t>周成超    重庆市九龙坡区白市驿镇镇党委书记</w:t>
      </w:r>
    </w:p>
    <w:p>
      <w:r>
        <w:t xml:space="preserve">性别:  </w:t>
      </w:r>
    </w:p>
    <w:p>
      <w:r>
        <w:t xml:space="preserve">生年：  </w:t>
      </w:r>
    </w:p>
    <w:p>
      <w:r>
        <w:t xml:space="preserve">籍贯:  </w:t>
      </w:r>
    </w:p>
    <w:p>
      <w:r>
        <w:t xml:space="preserve">学历:  </w:t>
      </w:r>
    </w:p>
    <w:p>
      <w:r>
        <w:t xml:space="preserve">简历:  </w:t>
        <w:br/>
        <w:t>周成超，现任重庆市九龙坡区白市驿镇镇党委书记</w:t>
        <w:br/>
      </w:r>
    </w:p>
    <w:p/>
    <w:p>
      <w:pPr>
        <w:pStyle w:val="Heading3"/>
      </w:pPr>
      <w:r>
        <w:t xml:space="preserve">重庆市  九龙坡区  西彭镇  </w:t>
      </w:r>
    </w:p>
    <w:p>
      <w:r>
        <w:rPr>
          <w:i/>
        </w:rPr>
        <w:t>郭奇    重庆市九龙坡区西彭镇镇长</w:t>
      </w:r>
    </w:p>
    <w:p>
      <w:r>
        <w:t xml:space="preserve">性别:  </w:t>
      </w:r>
    </w:p>
    <w:p>
      <w:r>
        <w:t xml:space="preserve">生年：  </w:t>
      </w:r>
    </w:p>
    <w:p>
      <w:r>
        <w:t xml:space="preserve">籍贯:  </w:t>
      </w:r>
    </w:p>
    <w:p>
      <w:r>
        <w:t xml:space="preserve">学历:  </w:t>
      </w:r>
    </w:p>
    <w:p>
      <w:r>
        <w:t xml:space="preserve">简历:  </w:t>
        <w:br/>
        <w:t>郭奇，现任重庆市九龙坡区西彭镇镇长</w:t>
        <w:br/>
      </w:r>
    </w:p>
    <w:p/>
    <w:p>
      <w:pPr>
        <w:pStyle w:val="Heading3"/>
      </w:pPr>
      <w:r>
        <w:t xml:space="preserve">重庆市  九龙坡区  西彭镇  </w:t>
      </w:r>
    </w:p>
    <w:p>
      <w:r>
        <w:rPr>
          <w:i/>
        </w:rPr>
        <w:t>沈功诚    重庆市九龙坡区西彭镇镇党委书记</w:t>
      </w:r>
    </w:p>
    <w:p>
      <w:r>
        <w:t xml:space="preserve">性别:  </w:t>
      </w:r>
    </w:p>
    <w:p>
      <w:r>
        <w:t xml:space="preserve">生年：  </w:t>
      </w:r>
    </w:p>
    <w:p>
      <w:r>
        <w:t xml:space="preserve">籍贯:  </w:t>
      </w:r>
    </w:p>
    <w:p>
      <w:r>
        <w:t xml:space="preserve">学历:  </w:t>
      </w:r>
    </w:p>
    <w:p>
      <w:r>
        <w:t xml:space="preserve">简历:  </w:t>
        <w:br/>
        <w:t>沈功诚，现任重庆市九龙坡区西彭镇镇党委书记</w:t>
        <w:br/>
      </w:r>
    </w:p>
    <w:p/>
    <w:p>
      <w:pPr>
        <w:pStyle w:val="Heading3"/>
      </w:pPr>
      <w:r>
        <w:t xml:space="preserve">重庆市  九龙坡区  铜罐驿镇  </w:t>
      </w:r>
    </w:p>
    <w:p>
      <w:r>
        <w:rPr>
          <w:i/>
        </w:rPr>
        <w:t>彭禹    重庆市九龙坡区铜罐驿镇镇长</w:t>
      </w:r>
    </w:p>
    <w:p>
      <w:r>
        <w:t xml:space="preserve">性别:  </w:t>
      </w:r>
    </w:p>
    <w:p>
      <w:r>
        <w:t xml:space="preserve">生年：  </w:t>
      </w:r>
    </w:p>
    <w:p>
      <w:r>
        <w:t xml:space="preserve">籍贯:  </w:t>
      </w:r>
    </w:p>
    <w:p>
      <w:r>
        <w:t xml:space="preserve">学历:  </w:t>
      </w:r>
    </w:p>
    <w:p>
      <w:r>
        <w:t xml:space="preserve">简历:  </w:t>
        <w:br/>
        <w:t>彭禹，现任重庆市九龙坡区铜罐驿镇镇长</w:t>
        <w:br/>
      </w:r>
    </w:p>
    <w:p/>
    <w:p>
      <w:pPr>
        <w:pStyle w:val="Heading3"/>
      </w:pPr>
      <w:r>
        <w:t xml:space="preserve">重庆市  九龙坡区  铜罐驿镇  </w:t>
      </w:r>
    </w:p>
    <w:p>
      <w:r>
        <w:rPr>
          <w:i/>
        </w:rPr>
        <w:t>姚建国    重庆市九龙坡区铜罐驿镇镇党委书记</w:t>
      </w:r>
    </w:p>
    <w:p>
      <w:r>
        <w:t xml:space="preserve">性别:  </w:t>
      </w:r>
    </w:p>
    <w:p>
      <w:r>
        <w:t xml:space="preserve">生年：  </w:t>
      </w:r>
    </w:p>
    <w:p>
      <w:r>
        <w:t xml:space="preserve">籍贯:  </w:t>
      </w:r>
    </w:p>
    <w:p>
      <w:r>
        <w:t xml:space="preserve">学历:  </w:t>
      </w:r>
    </w:p>
    <w:p>
      <w:r>
        <w:t xml:space="preserve">简历:  </w:t>
        <w:br/>
        <w:t>姚建国，现任重庆市九龙坡区铜罐驿镇镇党委书记</w:t>
        <w:br/>
      </w:r>
    </w:p>
    <w:p/>
    <w:p>
      <w:pPr>
        <w:pStyle w:val="Heading3"/>
      </w:pPr>
      <w:r>
        <w:t xml:space="preserve">重庆市  九龙坡区  陶家镇  </w:t>
      </w:r>
    </w:p>
    <w:p>
      <w:r>
        <w:rPr>
          <w:i/>
        </w:rPr>
        <w:t>陈飞    重庆市九龙坡区陶家镇镇长</w:t>
      </w:r>
    </w:p>
    <w:p>
      <w:r>
        <w:t xml:space="preserve">性别:  </w:t>
      </w:r>
    </w:p>
    <w:p>
      <w:r>
        <w:t xml:space="preserve">生年：  </w:t>
      </w:r>
    </w:p>
    <w:p>
      <w:r>
        <w:t xml:space="preserve">籍贯:  </w:t>
      </w:r>
    </w:p>
    <w:p>
      <w:r>
        <w:t xml:space="preserve">学历:  </w:t>
      </w:r>
    </w:p>
    <w:p>
      <w:r>
        <w:t xml:space="preserve">简历:  </w:t>
        <w:br/>
        <w:t>陈飞，现任重庆市九龙坡区陶家镇镇长</w:t>
        <w:br/>
      </w:r>
    </w:p>
    <w:p/>
    <w:p>
      <w:pPr>
        <w:pStyle w:val="Heading3"/>
      </w:pPr>
      <w:r>
        <w:t xml:space="preserve">重庆市  九龙坡区  陶家镇  </w:t>
      </w:r>
    </w:p>
    <w:p>
      <w:r>
        <w:rPr>
          <w:i/>
        </w:rPr>
        <w:t>张涛    重庆市九龙坡区陶家镇镇党委书记</w:t>
      </w:r>
    </w:p>
    <w:p>
      <w:r>
        <w:t xml:space="preserve">性别:  </w:t>
      </w:r>
    </w:p>
    <w:p>
      <w:r>
        <w:t xml:space="preserve">生年：  </w:t>
      </w:r>
    </w:p>
    <w:p>
      <w:r>
        <w:t xml:space="preserve">籍贯:  </w:t>
      </w:r>
    </w:p>
    <w:p>
      <w:r>
        <w:t xml:space="preserve">学历:  </w:t>
      </w:r>
    </w:p>
    <w:p>
      <w:r>
        <w:t xml:space="preserve">简历:  </w:t>
        <w:br/>
        <w:t>张涛，现任重庆市九龙坡区陶家镇镇党委书记</w:t>
        <w:br/>
      </w:r>
    </w:p>
    <w:p/>
    <w:p>
      <w:pPr>
        <w:pStyle w:val="Heading3"/>
      </w:pPr>
      <w:r>
        <w:t xml:space="preserve">重庆市  九龙坡区  走马镇  </w:t>
      </w:r>
    </w:p>
    <w:p>
      <w:r>
        <w:rPr>
          <w:i/>
        </w:rPr>
        <w:t>周文杨    重庆市九龙坡区走马镇镇长</w:t>
      </w:r>
    </w:p>
    <w:p>
      <w:r>
        <w:t xml:space="preserve">性别:  </w:t>
      </w:r>
    </w:p>
    <w:p>
      <w:r>
        <w:t xml:space="preserve">生年：  </w:t>
      </w:r>
    </w:p>
    <w:p>
      <w:r>
        <w:t xml:space="preserve">籍贯:  </w:t>
      </w:r>
    </w:p>
    <w:p>
      <w:r>
        <w:t xml:space="preserve">学历:  </w:t>
      </w:r>
    </w:p>
    <w:p>
      <w:r>
        <w:t xml:space="preserve">简历:  </w:t>
        <w:br/>
        <w:t>周文杨，现任重庆市九龙坡区走马镇镇长</w:t>
        <w:br/>
      </w:r>
    </w:p>
    <w:p/>
    <w:p>
      <w:pPr>
        <w:pStyle w:val="Heading3"/>
      </w:pPr>
      <w:r>
        <w:t xml:space="preserve">重庆市  九龙坡区  走马镇  </w:t>
      </w:r>
    </w:p>
    <w:p>
      <w:r>
        <w:rPr>
          <w:i/>
        </w:rPr>
        <w:t>黄伟    重庆市九龙坡区走马镇镇党委书记</w:t>
      </w:r>
    </w:p>
    <w:p>
      <w:r>
        <w:t xml:space="preserve">性别:  </w:t>
      </w:r>
    </w:p>
    <w:p>
      <w:r>
        <w:t xml:space="preserve">生年：  </w:t>
      </w:r>
    </w:p>
    <w:p>
      <w:r>
        <w:t xml:space="preserve">籍贯:  </w:t>
      </w:r>
    </w:p>
    <w:p>
      <w:r>
        <w:t xml:space="preserve">学历:  </w:t>
      </w:r>
    </w:p>
    <w:p>
      <w:r>
        <w:t xml:space="preserve">简历:  </w:t>
        <w:br/>
        <w:t>黄伟，现任重庆市九龙坡区走马镇镇党委书记</w:t>
        <w:br/>
      </w:r>
    </w:p>
    <w:p/>
    <w:p>
      <w:pPr>
        <w:pStyle w:val="Heading3"/>
      </w:pPr>
      <w:r>
        <w:t xml:space="preserve">重庆市  九龙坡区  含谷镇  </w:t>
      </w:r>
    </w:p>
    <w:p>
      <w:r>
        <w:rPr>
          <w:i/>
        </w:rPr>
        <w:t>陈涛    重庆市九龙坡区含谷镇镇长</w:t>
      </w:r>
    </w:p>
    <w:p>
      <w:r>
        <w:t xml:space="preserve">性别:  </w:t>
      </w:r>
    </w:p>
    <w:p>
      <w:r>
        <w:t xml:space="preserve">生年：  </w:t>
      </w:r>
    </w:p>
    <w:p>
      <w:r>
        <w:t xml:space="preserve">籍贯:  </w:t>
      </w:r>
    </w:p>
    <w:p>
      <w:r>
        <w:t xml:space="preserve">学历:  </w:t>
      </w:r>
    </w:p>
    <w:p>
      <w:r>
        <w:t xml:space="preserve">简历:  </w:t>
        <w:br/>
        <w:t>陈涛，现任重庆市九龙坡区含谷镇镇长</w:t>
        <w:br/>
      </w:r>
    </w:p>
    <w:p/>
    <w:p>
      <w:pPr>
        <w:pStyle w:val="Heading3"/>
      </w:pPr>
      <w:r>
        <w:t xml:space="preserve">重庆市  九龙坡区  含谷镇  </w:t>
      </w:r>
    </w:p>
    <w:p>
      <w:r>
        <w:rPr>
          <w:i/>
        </w:rPr>
        <w:t>王爱民    重庆市九龙坡区含谷镇镇党委书记</w:t>
      </w:r>
    </w:p>
    <w:p>
      <w:r>
        <w:t xml:space="preserve">性别:  </w:t>
      </w:r>
    </w:p>
    <w:p>
      <w:r>
        <w:t xml:space="preserve">生年：  </w:t>
      </w:r>
    </w:p>
    <w:p>
      <w:r>
        <w:t xml:space="preserve">籍贯:  </w:t>
      </w:r>
    </w:p>
    <w:p>
      <w:r>
        <w:t xml:space="preserve">学历:  </w:t>
      </w:r>
    </w:p>
    <w:p>
      <w:r>
        <w:t xml:space="preserve">简历:  </w:t>
        <w:br/>
        <w:t>王爱民，现任重庆市九龙坡区含谷镇镇党委书记</w:t>
        <w:br/>
      </w:r>
    </w:p>
    <w:p/>
    <w:p>
      <w:pPr>
        <w:pStyle w:val="Heading3"/>
      </w:pPr>
      <w:r>
        <w:t xml:space="preserve">重庆市  九龙坡区  巴福镇  </w:t>
      </w:r>
    </w:p>
    <w:p>
      <w:r>
        <w:rPr>
          <w:i/>
        </w:rPr>
        <w:t>邓治伟    重庆市九龙坡区巴福镇镇长</w:t>
      </w:r>
    </w:p>
    <w:p>
      <w:r>
        <w:t xml:space="preserve">性别:  </w:t>
      </w:r>
    </w:p>
    <w:p>
      <w:r>
        <w:t xml:space="preserve">生年：  </w:t>
      </w:r>
    </w:p>
    <w:p>
      <w:r>
        <w:t xml:space="preserve">籍贯:  </w:t>
      </w:r>
    </w:p>
    <w:p>
      <w:r>
        <w:t xml:space="preserve">学历:  </w:t>
      </w:r>
    </w:p>
    <w:p>
      <w:r>
        <w:t xml:space="preserve">简历:  </w:t>
        <w:br/>
        <w:t>邓治伟，现任重庆市九龙坡区巴福镇镇长</w:t>
        <w:br/>
      </w:r>
    </w:p>
    <w:p/>
    <w:p>
      <w:pPr>
        <w:pStyle w:val="Heading3"/>
      </w:pPr>
      <w:r>
        <w:t xml:space="preserve">重庆市  九龙坡区  巴福镇  </w:t>
      </w:r>
    </w:p>
    <w:p>
      <w:r>
        <w:rPr>
          <w:i/>
        </w:rPr>
        <w:t>肖代均    重庆市九龙坡区巴福镇镇党委书记</w:t>
      </w:r>
    </w:p>
    <w:p>
      <w:r>
        <w:t xml:space="preserve">性别:  </w:t>
      </w:r>
    </w:p>
    <w:p>
      <w:r>
        <w:t xml:space="preserve">生年：  </w:t>
      </w:r>
    </w:p>
    <w:p>
      <w:r>
        <w:t xml:space="preserve">籍贯:  </w:t>
      </w:r>
    </w:p>
    <w:p>
      <w:r>
        <w:t xml:space="preserve">学历:  </w:t>
      </w:r>
    </w:p>
    <w:p>
      <w:r>
        <w:t xml:space="preserve">简历:  </w:t>
        <w:br/>
        <w:t>肖代均，现任重庆市九龙坡区巴福镇镇党委书记</w:t>
        <w:br/>
      </w:r>
    </w:p>
    <w:p/>
    <w:p>
      <w:pPr>
        <w:pStyle w:val="Heading3"/>
      </w:pPr>
      <w:r>
        <w:t xml:space="preserve">重庆市  九龙坡区  金凤镇  </w:t>
      </w:r>
    </w:p>
    <w:p>
      <w:r>
        <w:rPr>
          <w:i/>
        </w:rPr>
        <w:t>黎文忠    重庆市九龙坡区金凤镇镇长</w:t>
      </w:r>
    </w:p>
    <w:p>
      <w:r>
        <w:t xml:space="preserve">性别:  </w:t>
      </w:r>
    </w:p>
    <w:p>
      <w:r>
        <w:t xml:space="preserve">生年：  </w:t>
      </w:r>
    </w:p>
    <w:p>
      <w:r>
        <w:t xml:space="preserve">籍贯:  </w:t>
      </w:r>
    </w:p>
    <w:p>
      <w:r>
        <w:t xml:space="preserve">学历:  </w:t>
      </w:r>
    </w:p>
    <w:p>
      <w:r>
        <w:t xml:space="preserve">简历:  </w:t>
        <w:br/>
        <w:t>黎文忠，现任重庆市九龙坡区金凤镇镇长</w:t>
        <w:br/>
      </w:r>
    </w:p>
    <w:p/>
    <w:p>
      <w:pPr>
        <w:pStyle w:val="Heading3"/>
      </w:pPr>
      <w:r>
        <w:t xml:space="preserve">重庆市  九龙坡区  金凤镇  </w:t>
      </w:r>
    </w:p>
    <w:p>
      <w:r>
        <w:rPr>
          <w:i/>
        </w:rPr>
        <w:t>徐金威    重庆市九龙坡区金凤镇镇党委书记</w:t>
      </w:r>
    </w:p>
    <w:p>
      <w:r>
        <w:t xml:space="preserve">性别:  </w:t>
      </w:r>
    </w:p>
    <w:p>
      <w:r>
        <w:t xml:space="preserve">生年：  </w:t>
      </w:r>
    </w:p>
    <w:p>
      <w:r>
        <w:t xml:space="preserve">籍贯:  </w:t>
      </w:r>
    </w:p>
    <w:p>
      <w:r>
        <w:t xml:space="preserve">学历:  </w:t>
      </w:r>
    </w:p>
    <w:p>
      <w:r>
        <w:t xml:space="preserve">简历:  </w:t>
        <w:br/>
        <w:t>徐金威，现任重庆市九龙坡区金凤镇镇党委书记</w:t>
        <w:br/>
      </w:r>
    </w:p>
    <w:p/>
    <w:p>
      <w:pPr>
        <w:pStyle w:val="Heading3"/>
      </w:pPr>
      <w:r>
        <w:t xml:space="preserve">重庆市  九龙坡区  石板镇  </w:t>
      </w:r>
    </w:p>
    <w:p>
      <w:r>
        <w:rPr>
          <w:i/>
        </w:rPr>
        <w:t>李锡智    重庆市九龙坡区石板镇镇长</w:t>
      </w:r>
    </w:p>
    <w:p>
      <w:r>
        <w:t xml:space="preserve">性别:  </w:t>
      </w:r>
    </w:p>
    <w:p>
      <w:r>
        <w:t xml:space="preserve">生年：  </w:t>
      </w:r>
    </w:p>
    <w:p>
      <w:r>
        <w:t xml:space="preserve">籍贯:  </w:t>
      </w:r>
    </w:p>
    <w:p>
      <w:r>
        <w:t xml:space="preserve">学历:  </w:t>
      </w:r>
    </w:p>
    <w:p>
      <w:r>
        <w:t xml:space="preserve">简历:  </w:t>
        <w:br/>
        <w:t>李锡智，现任重庆市九龙坡区石板镇镇长</w:t>
        <w:br/>
      </w:r>
    </w:p>
    <w:p/>
    <w:p>
      <w:pPr>
        <w:pStyle w:val="Heading3"/>
      </w:pPr>
      <w:r>
        <w:t xml:space="preserve">重庆市  九龙坡区  石板镇  </w:t>
      </w:r>
    </w:p>
    <w:p>
      <w:r>
        <w:rPr>
          <w:i/>
        </w:rPr>
        <w:t>刘永红    重庆市九龙坡区石板镇镇党委书记</w:t>
      </w:r>
    </w:p>
    <w:p>
      <w:r>
        <w:t xml:space="preserve">性别:  </w:t>
      </w:r>
    </w:p>
    <w:p>
      <w:r>
        <w:t xml:space="preserve">生年：  </w:t>
      </w:r>
    </w:p>
    <w:p>
      <w:r>
        <w:t xml:space="preserve">籍贯:  </w:t>
      </w:r>
    </w:p>
    <w:p>
      <w:r>
        <w:t xml:space="preserve">学历:  </w:t>
      </w:r>
    </w:p>
    <w:p>
      <w:r>
        <w:t xml:space="preserve">简历:  </w:t>
        <w:br/>
        <w:t>刘永红，现任重庆市九龙坡区石板镇镇党委书记</w:t>
        <w:br/>
      </w:r>
    </w:p>
    <w:p/>
    <w:p>
      <w:pPr>
        <w:pStyle w:val="Heading3"/>
      </w:pPr>
      <w:r>
        <w:t xml:space="preserve">重庆市  南岸区  铜元局街道  </w:t>
      </w:r>
    </w:p>
    <w:p>
      <w:r>
        <w:rPr>
          <w:i/>
        </w:rPr>
        <w:t>黄海靓    重庆市南岸区铜元局街道办事处主任</w:t>
      </w:r>
    </w:p>
    <w:p>
      <w:r>
        <w:t xml:space="preserve">性别:  </w:t>
      </w:r>
    </w:p>
    <w:p>
      <w:r>
        <w:t xml:space="preserve">生年：  </w:t>
      </w:r>
    </w:p>
    <w:p>
      <w:r>
        <w:t xml:space="preserve">籍贯:  </w:t>
      </w:r>
    </w:p>
    <w:p>
      <w:r>
        <w:t xml:space="preserve">学历:  </w:t>
      </w:r>
    </w:p>
    <w:p>
      <w:r>
        <w:t xml:space="preserve">简历:  </w:t>
        <w:br/>
        <w:t>黄海靓，现任重庆市南岸区铜元局街道办事处主任</w:t>
        <w:br/>
      </w:r>
    </w:p>
    <w:p/>
    <w:p>
      <w:pPr>
        <w:pStyle w:val="Heading3"/>
      </w:pPr>
      <w:r>
        <w:t xml:space="preserve">重庆市  南岸区  铜元局街道  </w:t>
      </w:r>
    </w:p>
    <w:p>
      <w:r>
        <w:rPr>
          <w:i/>
        </w:rPr>
        <w:t>文代强    重庆市南岸区铜元局街道党工委书记</w:t>
      </w:r>
    </w:p>
    <w:p>
      <w:r>
        <w:t xml:space="preserve">性别:  </w:t>
      </w:r>
    </w:p>
    <w:p>
      <w:r>
        <w:t xml:space="preserve">生年：  </w:t>
      </w:r>
    </w:p>
    <w:p>
      <w:r>
        <w:t xml:space="preserve">籍贯:  </w:t>
      </w:r>
    </w:p>
    <w:p>
      <w:r>
        <w:t xml:space="preserve">学历:  </w:t>
      </w:r>
    </w:p>
    <w:p>
      <w:r>
        <w:t xml:space="preserve">简历:  </w:t>
        <w:br/>
        <w:t>文代强，现任重庆市南岸区铜元局街道党工委书记</w:t>
        <w:br/>
      </w:r>
    </w:p>
    <w:p/>
    <w:p>
      <w:pPr>
        <w:pStyle w:val="Heading3"/>
      </w:pPr>
      <w:r>
        <w:t xml:space="preserve">重庆市  南岸区  花园路街道  </w:t>
      </w:r>
    </w:p>
    <w:p>
      <w:r>
        <w:rPr>
          <w:i/>
        </w:rPr>
        <w:t>杨天渝    重庆市南岸区花园路街道办事处主任</w:t>
      </w:r>
    </w:p>
    <w:p>
      <w:r>
        <w:t xml:space="preserve">性别:  </w:t>
      </w:r>
    </w:p>
    <w:p>
      <w:r>
        <w:t xml:space="preserve">生年：  </w:t>
      </w:r>
    </w:p>
    <w:p>
      <w:r>
        <w:t xml:space="preserve">籍贯:  </w:t>
      </w:r>
    </w:p>
    <w:p>
      <w:r>
        <w:t xml:space="preserve">学历:  </w:t>
      </w:r>
    </w:p>
    <w:p>
      <w:r>
        <w:t xml:space="preserve">简历:  </w:t>
        <w:br/>
        <w:t>杨天渝，现任重庆市南岸区花园路街道办事处主任</w:t>
        <w:br/>
      </w:r>
    </w:p>
    <w:p/>
    <w:p>
      <w:pPr>
        <w:pStyle w:val="Heading3"/>
      </w:pPr>
      <w:r>
        <w:t xml:space="preserve">重庆市  南岸区  花园路街道  </w:t>
      </w:r>
    </w:p>
    <w:p>
      <w:r>
        <w:rPr>
          <w:i/>
        </w:rPr>
        <w:t>曹仁    重庆市南岸区花园路街道党工委书记</w:t>
      </w:r>
    </w:p>
    <w:p>
      <w:r>
        <w:t xml:space="preserve">性别:  </w:t>
      </w:r>
    </w:p>
    <w:p>
      <w:r>
        <w:t xml:space="preserve">生年：  </w:t>
      </w:r>
    </w:p>
    <w:p>
      <w:r>
        <w:t xml:space="preserve">籍贯:  </w:t>
      </w:r>
    </w:p>
    <w:p>
      <w:r>
        <w:t xml:space="preserve">学历:  </w:t>
      </w:r>
    </w:p>
    <w:p>
      <w:r>
        <w:t xml:space="preserve">简历:  </w:t>
        <w:br/>
        <w:t>曹仁，现任重庆市南岸区花园路街道党工委书记</w:t>
        <w:br/>
      </w:r>
    </w:p>
    <w:p/>
    <w:p>
      <w:pPr>
        <w:pStyle w:val="Heading3"/>
      </w:pPr>
      <w:r>
        <w:t xml:space="preserve">重庆市  南岸区  南坪街道  </w:t>
      </w:r>
    </w:p>
    <w:p>
      <w:r>
        <w:rPr>
          <w:i/>
        </w:rPr>
        <w:t>王勇    重庆市南岸区南坪街道办事处主任</w:t>
      </w:r>
    </w:p>
    <w:p>
      <w:r>
        <w:t xml:space="preserve">性别:  </w:t>
      </w:r>
    </w:p>
    <w:p>
      <w:r>
        <w:t xml:space="preserve">生年：  </w:t>
      </w:r>
    </w:p>
    <w:p>
      <w:r>
        <w:t xml:space="preserve">籍贯:  </w:t>
      </w:r>
    </w:p>
    <w:p>
      <w:r>
        <w:t xml:space="preserve">学历:  </w:t>
      </w:r>
    </w:p>
    <w:p>
      <w:r>
        <w:t xml:space="preserve">简历:  </w:t>
        <w:br/>
        <w:t>王勇，现任重庆市南岸区南坪街道办事处主任</w:t>
        <w:br/>
      </w:r>
    </w:p>
    <w:p/>
    <w:p>
      <w:pPr>
        <w:pStyle w:val="Heading3"/>
      </w:pPr>
      <w:r>
        <w:t xml:space="preserve">重庆市  南岸区  南坪街道  </w:t>
      </w:r>
    </w:p>
    <w:p>
      <w:r>
        <w:rPr>
          <w:i/>
        </w:rPr>
        <w:t>李智    重庆市南岸区南坪街道党工委书记</w:t>
      </w:r>
    </w:p>
    <w:p>
      <w:r>
        <w:t xml:space="preserve">性别:  </w:t>
      </w:r>
    </w:p>
    <w:p>
      <w:r>
        <w:t xml:space="preserve">生年：  </w:t>
      </w:r>
    </w:p>
    <w:p>
      <w:r>
        <w:t xml:space="preserve">籍贯:  </w:t>
      </w:r>
    </w:p>
    <w:p>
      <w:r>
        <w:t xml:space="preserve">学历:  </w:t>
      </w:r>
    </w:p>
    <w:p>
      <w:r>
        <w:t xml:space="preserve">简历:  </w:t>
        <w:br/>
        <w:t>李智，现任重庆市南岸区南坪街道党工委书记</w:t>
        <w:br/>
      </w:r>
    </w:p>
    <w:p/>
    <w:p>
      <w:pPr>
        <w:pStyle w:val="Heading3"/>
      </w:pPr>
      <w:r>
        <w:t xml:space="preserve">重庆市  南岸区  海棠溪街道  </w:t>
      </w:r>
    </w:p>
    <w:p>
      <w:r>
        <w:rPr>
          <w:i/>
        </w:rPr>
        <w:t>伍强    重庆市南岸区海棠溪街道办事处主任</w:t>
      </w:r>
    </w:p>
    <w:p>
      <w:r>
        <w:t xml:space="preserve">性别:  </w:t>
      </w:r>
    </w:p>
    <w:p>
      <w:r>
        <w:t xml:space="preserve">生年：  </w:t>
      </w:r>
    </w:p>
    <w:p>
      <w:r>
        <w:t xml:space="preserve">籍贯:  </w:t>
      </w:r>
    </w:p>
    <w:p>
      <w:r>
        <w:t xml:space="preserve">学历:  </w:t>
      </w:r>
    </w:p>
    <w:p>
      <w:r>
        <w:t xml:space="preserve">简历:  </w:t>
        <w:br/>
        <w:t>伍强，现任重庆市南岸区海棠溪街道办事处主任</w:t>
        <w:br/>
      </w:r>
    </w:p>
    <w:p/>
    <w:p>
      <w:pPr>
        <w:pStyle w:val="Heading3"/>
      </w:pPr>
      <w:r>
        <w:t xml:space="preserve">重庆市  南岸区  海棠溪街道  </w:t>
      </w:r>
    </w:p>
    <w:p>
      <w:r>
        <w:rPr>
          <w:i/>
        </w:rPr>
        <w:t>徐华维    重庆市南岸区海棠溪街道党工委书记</w:t>
      </w:r>
    </w:p>
    <w:p>
      <w:r>
        <w:t xml:space="preserve">性别:  </w:t>
      </w:r>
    </w:p>
    <w:p>
      <w:r>
        <w:t xml:space="preserve">生年：  </w:t>
      </w:r>
    </w:p>
    <w:p>
      <w:r>
        <w:t xml:space="preserve">籍贯:  </w:t>
      </w:r>
    </w:p>
    <w:p>
      <w:r>
        <w:t xml:space="preserve">学历:  </w:t>
      </w:r>
    </w:p>
    <w:p>
      <w:r>
        <w:t xml:space="preserve">简历:  </w:t>
        <w:br/>
        <w:t>徐华维，现任重庆市南岸区海棠溪街道党工委书记</w:t>
        <w:br/>
      </w:r>
    </w:p>
    <w:p/>
    <w:p>
      <w:pPr>
        <w:pStyle w:val="Heading3"/>
      </w:pPr>
      <w:r>
        <w:t xml:space="preserve">重庆市  南岸区  龙门浩街道  </w:t>
      </w:r>
    </w:p>
    <w:p>
      <w:r>
        <w:rPr>
          <w:i/>
        </w:rPr>
        <w:t>江群    重庆市南岸区龙门浩街道办事处主任</w:t>
      </w:r>
    </w:p>
    <w:p>
      <w:r>
        <w:t xml:space="preserve">性别:  </w:t>
      </w:r>
    </w:p>
    <w:p>
      <w:r>
        <w:t xml:space="preserve">生年：  </w:t>
      </w:r>
    </w:p>
    <w:p>
      <w:r>
        <w:t xml:space="preserve">籍贯:  </w:t>
      </w:r>
    </w:p>
    <w:p>
      <w:r>
        <w:t xml:space="preserve">学历:  </w:t>
      </w:r>
    </w:p>
    <w:p>
      <w:r>
        <w:t xml:space="preserve">简历:  </w:t>
        <w:br/>
        <w:t>江群，现任重庆市南岸区龙门浩街道办事处主任</w:t>
        <w:br/>
      </w:r>
    </w:p>
    <w:p/>
    <w:p>
      <w:pPr>
        <w:pStyle w:val="Heading3"/>
      </w:pPr>
      <w:r>
        <w:t xml:space="preserve">重庆市  南岸区  龙门浩街道  </w:t>
      </w:r>
    </w:p>
    <w:p>
      <w:r>
        <w:rPr>
          <w:i/>
        </w:rPr>
        <w:t>尹友均    重庆市南岸区龙门浩街道党工委书记</w:t>
      </w:r>
    </w:p>
    <w:p>
      <w:r>
        <w:t xml:space="preserve">性别:  </w:t>
      </w:r>
    </w:p>
    <w:p>
      <w:r>
        <w:t xml:space="preserve">生年：  </w:t>
      </w:r>
    </w:p>
    <w:p>
      <w:r>
        <w:t xml:space="preserve">籍贯:  </w:t>
      </w:r>
    </w:p>
    <w:p>
      <w:r>
        <w:t xml:space="preserve">学历:  </w:t>
      </w:r>
    </w:p>
    <w:p>
      <w:r>
        <w:t xml:space="preserve">简历:  </w:t>
        <w:br/>
        <w:t>尹友均，现任重庆市南岸区龙门浩街道党工委书记</w:t>
        <w:br/>
      </w:r>
    </w:p>
    <w:p/>
    <w:p>
      <w:pPr>
        <w:pStyle w:val="Heading3"/>
      </w:pPr>
      <w:r>
        <w:t xml:space="preserve">重庆市  南岸区  弹子石街道  </w:t>
      </w:r>
    </w:p>
    <w:p>
      <w:r>
        <w:rPr>
          <w:i/>
        </w:rPr>
        <w:t>钟世伟    重庆市南岸区弹子石街道办事处主任</w:t>
      </w:r>
    </w:p>
    <w:p>
      <w:r>
        <w:t xml:space="preserve">性别:  </w:t>
      </w:r>
    </w:p>
    <w:p>
      <w:r>
        <w:t xml:space="preserve">生年：  </w:t>
      </w:r>
    </w:p>
    <w:p>
      <w:r>
        <w:t xml:space="preserve">籍贯:  </w:t>
      </w:r>
    </w:p>
    <w:p>
      <w:r>
        <w:t xml:space="preserve">学历:  </w:t>
      </w:r>
    </w:p>
    <w:p>
      <w:r>
        <w:t xml:space="preserve">简历:  </w:t>
        <w:br/>
        <w:t>钟世伟，现任重庆市南岸区弹子石街道办事处主任</w:t>
        <w:br/>
      </w:r>
    </w:p>
    <w:p/>
    <w:p>
      <w:pPr>
        <w:pStyle w:val="Heading3"/>
      </w:pPr>
      <w:r>
        <w:t xml:space="preserve">重庆市  南岸区  弹子石街道  </w:t>
      </w:r>
    </w:p>
    <w:p>
      <w:r>
        <w:rPr>
          <w:i/>
        </w:rPr>
        <w:t>谢志辉    重庆市南岸区弹子石街道党工委书记</w:t>
      </w:r>
    </w:p>
    <w:p>
      <w:r>
        <w:t xml:space="preserve">性别:  </w:t>
      </w:r>
    </w:p>
    <w:p>
      <w:r>
        <w:t xml:space="preserve">生年：  </w:t>
      </w:r>
    </w:p>
    <w:p>
      <w:r>
        <w:t xml:space="preserve">籍贯:  </w:t>
      </w:r>
    </w:p>
    <w:p>
      <w:r>
        <w:t xml:space="preserve">学历:  </w:t>
      </w:r>
    </w:p>
    <w:p>
      <w:r>
        <w:t xml:space="preserve">简历:  </w:t>
        <w:br/>
        <w:t>谢志辉，现任重庆市南岸区弹子石街道党工委书记</w:t>
        <w:br/>
      </w:r>
    </w:p>
    <w:p/>
    <w:p>
      <w:pPr>
        <w:pStyle w:val="Heading3"/>
      </w:pPr>
      <w:r>
        <w:t xml:space="preserve">重庆市  南岸区  南山街道  </w:t>
      </w:r>
    </w:p>
    <w:p>
      <w:r>
        <w:rPr>
          <w:i/>
        </w:rPr>
        <w:t>程涛    重庆市南岸区南山街道办事处主任</w:t>
      </w:r>
    </w:p>
    <w:p>
      <w:r>
        <w:t xml:space="preserve">性别:  </w:t>
      </w:r>
    </w:p>
    <w:p>
      <w:r>
        <w:t xml:space="preserve">生年：  </w:t>
      </w:r>
    </w:p>
    <w:p>
      <w:r>
        <w:t xml:space="preserve">籍贯:  </w:t>
      </w:r>
    </w:p>
    <w:p>
      <w:r>
        <w:t xml:space="preserve">学历:  </w:t>
      </w:r>
    </w:p>
    <w:p>
      <w:r>
        <w:t xml:space="preserve">简历:  </w:t>
        <w:br/>
        <w:t>程涛，现任重庆市南岸区南山街道办事处主任</w:t>
        <w:br/>
      </w:r>
    </w:p>
    <w:p/>
    <w:p>
      <w:pPr>
        <w:pStyle w:val="Heading3"/>
      </w:pPr>
      <w:r>
        <w:t xml:space="preserve">重庆市  南岸区  南山街道  </w:t>
      </w:r>
    </w:p>
    <w:p>
      <w:r>
        <w:rPr>
          <w:i/>
        </w:rPr>
        <w:t>冉启贻    重庆市南岸区南山街道党工委书记</w:t>
      </w:r>
    </w:p>
    <w:p>
      <w:r>
        <w:t xml:space="preserve">性别:  </w:t>
      </w:r>
    </w:p>
    <w:p>
      <w:r>
        <w:t xml:space="preserve">生年：  </w:t>
      </w:r>
    </w:p>
    <w:p>
      <w:r>
        <w:t xml:space="preserve">籍贯:  </w:t>
      </w:r>
    </w:p>
    <w:p>
      <w:r>
        <w:t xml:space="preserve">学历:  </w:t>
      </w:r>
    </w:p>
    <w:p>
      <w:r>
        <w:t xml:space="preserve">简历:  </w:t>
        <w:br/>
        <w:t>冉启贻，现任重庆市南岸区南山街道党工委书记</w:t>
        <w:br/>
      </w:r>
    </w:p>
    <w:p/>
    <w:p>
      <w:pPr>
        <w:pStyle w:val="Heading3"/>
      </w:pPr>
      <w:r>
        <w:t xml:space="preserve">重庆市  南岸区  天文街道  </w:t>
      </w:r>
    </w:p>
    <w:p>
      <w:r>
        <w:rPr>
          <w:i/>
        </w:rPr>
        <w:t>周海军    重庆市南岸区天文街道办事处主任</w:t>
      </w:r>
    </w:p>
    <w:p>
      <w:r>
        <w:t xml:space="preserve">性别:  </w:t>
      </w:r>
    </w:p>
    <w:p>
      <w:r>
        <w:t xml:space="preserve">生年：  </w:t>
      </w:r>
    </w:p>
    <w:p>
      <w:r>
        <w:t xml:space="preserve">籍贯:  </w:t>
      </w:r>
    </w:p>
    <w:p>
      <w:r>
        <w:t xml:space="preserve">学历:  </w:t>
      </w:r>
    </w:p>
    <w:p>
      <w:r>
        <w:t xml:space="preserve">简历:  </w:t>
        <w:br/>
        <w:t>周海军，现任重庆市南岸区天文街道办事处主任</w:t>
        <w:br/>
      </w:r>
    </w:p>
    <w:p/>
    <w:p>
      <w:pPr>
        <w:pStyle w:val="Heading3"/>
      </w:pPr>
      <w:r>
        <w:t xml:space="preserve">重庆市  南岸区  天文街道  </w:t>
      </w:r>
    </w:p>
    <w:p>
      <w:r>
        <w:rPr>
          <w:i/>
        </w:rPr>
        <w:t>李胜    重庆市南岸区天文街道党工委书记</w:t>
      </w:r>
    </w:p>
    <w:p>
      <w:r>
        <w:t xml:space="preserve">性别:  </w:t>
      </w:r>
    </w:p>
    <w:p>
      <w:r>
        <w:t xml:space="preserve">生年：  </w:t>
      </w:r>
    </w:p>
    <w:p>
      <w:r>
        <w:t xml:space="preserve">籍贯:  </w:t>
      </w:r>
    </w:p>
    <w:p>
      <w:r>
        <w:t xml:space="preserve">学历:  </w:t>
      </w:r>
    </w:p>
    <w:p>
      <w:r>
        <w:t xml:space="preserve">简历:  </w:t>
        <w:br/>
        <w:t>李胜，现任重庆市南岸区天文街道党工委书记</w:t>
        <w:br/>
      </w:r>
    </w:p>
    <w:p/>
    <w:p>
      <w:pPr>
        <w:pStyle w:val="Heading3"/>
      </w:pPr>
      <w:r>
        <w:t xml:space="preserve">重庆市  南岸区  南坪镇  </w:t>
      </w:r>
    </w:p>
    <w:p>
      <w:r>
        <w:rPr>
          <w:i/>
        </w:rPr>
        <w:t>赵安全    重庆市南岸区南坪镇镇长</w:t>
      </w:r>
    </w:p>
    <w:p>
      <w:r>
        <w:t xml:space="preserve">性别:  </w:t>
      </w:r>
    </w:p>
    <w:p>
      <w:r>
        <w:t xml:space="preserve">生年：  </w:t>
      </w:r>
    </w:p>
    <w:p>
      <w:r>
        <w:t xml:space="preserve">籍贯:  </w:t>
      </w:r>
    </w:p>
    <w:p>
      <w:r>
        <w:t xml:space="preserve">学历:  </w:t>
      </w:r>
    </w:p>
    <w:p>
      <w:r>
        <w:t xml:space="preserve">简历:  </w:t>
        <w:br/>
        <w:t>赵安全，现任重庆市南岸区南坪镇镇长</w:t>
        <w:br/>
      </w:r>
    </w:p>
    <w:p/>
    <w:p>
      <w:pPr>
        <w:pStyle w:val="Heading3"/>
      </w:pPr>
      <w:r>
        <w:t xml:space="preserve">重庆市  南岸区  南坪镇  </w:t>
      </w:r>
    </w:p>
    <w:p>
      <w:r>
        <w:rPr>
          <w:i/>
        </w:rPr>
        <w:t>刘建军    重庆市南岸区南坪镇镇党委书记</w:t>
      </w:r>
    </w:p>
    <w:p>
      <w:r>
        <w:t xml:space="preserve">性别:  </w:t>
      </w:r>
    </w:p>
    <w:p>
      <w:r>
        <w:t xml:space="preserve">生年：  </w:t>
      </w:r>
    </w:p>
    <w:p>
      <w:r>
        <w:t xml:space="preserve">籍贯:  </w:t>
      </w:r>
    </w:p>
    <w:p>
      <w:r>
        <w:t xml:space="preserve">学历:  </w:t>
      </w:r>
    </w:p>
    <w:p>
      <w:r>
        <w:t xml:space="preserve">简历:  </w:t>
        <w:br/>
        <w:t>刘建军，现任重庆市南岸区南坪镇镇党委书记</w:t>
        <w:br/>
      </w:r>
    </w:p>
    <w:p/>
    <w:p>
      <w:pPr>
        <w:pStyle w:val="Heading3"/>
      </w:pPr>
      <w:r>
        <w:t xml:space="preserve">重庆市  南岸区  涂山镇  </w:t>
      </w:r>
    </w:p>
    <w:p>
      <w:r>
        <w:rPr>
          <w:i/>
        </w:rPr>
        <w:t>母晓    重庆市南岸区涂山镇镇长</w:t>
      </w:r>
    </w:p>
    <w:p>
      <w:r>
        <w:t xml:space="preserve">性别:  </w:t>
      </w:r>
    </w:p>
    <w:p>
      <w:r>
        <w:t xml:space="preserve">生年：  </w:t>
      </w:r>
    </w:p>
    <w:p>
      <w:r>
        <w:t xml:space="preserve">籍贯:  </w:t>
      </w:r>
    </w:p>
    <w:p>
      <w:r>
        <w:t xml:space="preserve">学历:  </w:t>
      </w:r>
    </w:p>
    <w:p>
      <w:r>
        <w:t xml:space="preserve">简历:  </w:t>
        <w:br/>
        <w:t>母晓，现任重庆市南岸区涂山镇镇长</w:t>
        <w:br/>
      </w:r>
    </w:p>
    <w:p/>
    <w:p>
      <w:pPr>
        <w:pStyle w:val="Heading3"/>
      </w:pPr>
      <w:r>
        <w:t xml:space="preserve">重庆市  南岸区  涂山镇  </w:t>
      </w:r>
    </w:p>
    <w:p>
      <w:r>
        <w:rPr>
          <w:i/>
        </w:rPr>
        <w:t>林莉    重庆市南岸区涂山镇镇党委书记</w:t>
      </w:r>
    </w:p>
    <w:p>
      <w:r>
        <w:t xml:space="preserve">性别:  </w:t>
      </w:r>
    </w:p>
    <w:p>
      <w:r>
        <w:t xml:space="preserve">生年：  </w:t>
      </w:r>
    </w:p>
    <w:p>
      <w:r>
        <w:t xml:space="preserve">籍贯:  </w:t>
      </w:r>
    </w:p>
    <w:p>
      <w:r>
        <w:t xml:space="preserve">学历:  </w:t>
      </w:r>
    </w:p>
    <w:p>
      <w:r>
        <w:t xml:space="preserve">简历:  </w:t>
        <w:br/>
        <w:t>林莉，现任重庆市南岸区涂山镇镇党委书记</w:t>
        <w:br/>
      </w:r>
    </w:p>
    <w:p/>
    <w:p>
      <w:pPr>
        <w:pStyle w:val="Heading3"/>
      </w:pPr>
      <w:r>
        <w:t xml:space="preserve">重庆市  南岸区  鸡冠石镇  </w:t>
      </w:r>
    </w:p>
    <w:p>
      <w:r>
        <w:rPr>
          <w:i/>
        </w:rPr>
        <w:t>黄辉    重庆市南岸区鸡冠石镇镇长</w:t>
      </w:r>
    </w:p>
    <w:p>
      <w:r>
        <w:t xml:space="preserve">性别:  </w:t>
      </w:r>
    </w:p>
    <w:p>
      <w:r>
        <w:t xml:space="preserve">生年：  </w:t>
      </w:r>
    </w:p>
    <w:p>
      <w:r>
        <w:t xml:space="preserve">籍贯:  </w:t>
      </w:r>
    </w:p>
    <w:p>
      <w:r>
        <w:t xml:space="preserve">学历:  </w:t>
      </w:r>
    </w:p>
    <w:p>
      <w:r>
        <w:t xml:space="preserve">简历:  </w:t>
        <w:br/>
        <w:t>黄辉，现任重庆市南岸区鸡冠石镇镇长</w:t>
        <w:br/>
      </w:r>
    </w:p>
    <w:p/>
    <w:p>
      <w:pPr>
        <w:pStyle w:val="Heading3"/>
      </w:pPr>
      <w:r>
        <w:t xml:space="preserve">重庆市  南岸区  鸡冠石镇  </w:t>
      </w:r>
    </w:p>
    <w:p>
      <w:r>
        <w:rPr>
          <w:i/>
        </w:rPr>
        <w:t>叶红卫    重庆市南岸区鸡冠石镇镇党委书记</w:t>
      </w:r>
    </w:p>
    <w:p>
      <w:r>
        <w:t xml:space="preserve">性别:  </w:t>
      </w:r>
    </w:p>
    <w:p>
      <w:r>
        <w:t xml:space="preserve">生年：  </w:t>
      </w:r>
    </w:p>
    <w:p>
      <w:r>
        <w:t xml:space="preserve">籍贯:  </w:t>
      </w:r>
    </w:p>
    <w:p>
      <w:r>
        <w:t xml:space="preserve">学历:  </w:t>
      </w:r>
    </w:p>
    <w:p>
      <w:r>
        <w:t xml:space="preserve">简历:  </w:t>
        <w:br/>
        <w:t>叶红卫，现任重庆市南岸区鸡冠石镇镇党委书记</w:t>
        <w:br/>
      </w:r>
    </w:p>
    <w:p/>
    <w:p>
      <w:pPr>
        <w:pStyle w:val="Heading3"/>
      </w:pPr>
      <w:r>
        <w:t xml:space="preserve">重庆市  南岸区  峡口镇  </w:t>
      </w:r>
    </w:p>
    <w:p>
      <w:r>
        <w:rPr>
          <w:i/>
        </w:rPr>
        <w:t>张云潇    重庆市南岸区峡口镇镇长</w:t>
      </w:r>
    </w:p>
    <w:p>
      <w:r>
        <w:t xml:space="preserve">性别:  </w:t>
      </w:r>
    </w:p>
    <w:p>
      <w:r>
        <w:t xml:space="preserve">生年：  </w:t>
      </w:r>
    </w:p>
    <w:p>
      <w:r>
        <w:t xml:space="preserve">籍贯:  </w:t>
      </w:r>
    </w:p>
    <w:p>
      <w:r>
        <w:t xml:space="preserve">学历:  </w:t>
      </w:r>
    </w:p>
    <w:p>
      <w:r>
        <w:t xml:space="preserve">简历:  </w:t>
        <w:br/>
        <w:t>张云潇，现任重庆市南岸区峡口镇镇长</w:t>
        <w:br/>
      </w:r>
    </w:p>
    <w:p/>
    <w:p>
      <w:pPr>
        <w:pStyle w:val="Heading3"/>
      </w:pPr>
      <w:r>
        <w:t xml:space="preserve">重庆市  南岸区  峡口镇  </w:t>
      </w:r>
    </w:p>
    <w:p>
      <w:r>
        <w:rPr>
          <w:i/>
        </w:rPr>
        <w:t>石蟠精    重庆市南岸区峡口镇党委书记</w:t>
      </w:r>
    </w:p>
    <w:p>
      <w:r>
        <w:t xml:space="preserve">性别:  </w:t>
      </w:r>
    </w:p>
    <w:p>
      <w:r>
        <w:t xml:space="preserve">生年：  </w:t>
      </w:r>
    </w:p>
    <w:p>
      <w:r>
        <w:t xml:space="preserve">籍贯:  </w:t>
      </w:r>
    </w:p>
    <w:p>
      <w:r>
        <w:t xml:space="preserve">学历:  </w:t>
      </w:r>
    </w:p>
    <w:p>
      <w:r>
        <w:t xml:space="preserve">简历:  </w:t>
        <w:br/>
        <w:t>石蟠精，现任重庆市南岸区峡口镇党委书记</w:t>
        <w:br/>
      </w:r>
    </w:p>
    <w:p/>
    <w:p>
      <w:pPr>
        <w:pStyle w:val="Heading3"/>
      </w:pPr>
      <w:r>
        <w:t xml:space="preserve">重庆市  南岸区  长生桥镇  </w:t>
      </w:r>
    </w:p>
    <w:p>
      <w:r>
        <w:rPr>
          <w:i/>
        </w:rPr>
        <w:t>张勇军    重庆市南岸区长生桥镇镇长</w:t>
      </w:r>
    </w:p>
    <w:p>
      <w:r>
        <w:t xml:space="preserve">性别:  </w:t>
      </w:r>
    </w:p>
    <w:p>
      <w:r>
        <w:t xml:space="preserve">生年：  </w:t>
      </w:r>
    </w:p>
    <w:p>
      <w:r>
        <w:t xml:space="preserve">籍贯:  </w:t>
      </w:r>
    </w:p>
    <w:p>
      <w:r>
        <w:t xml:space="preserve">学历:  </w:t>
      </w:r>
    </w:p>
    <w:p>
      <w:r>
        <w:t xml:space="preserve">简历:  </w:t>
        <w:br/>
        <w:t>张勇军，现任重庆市南岸区长生桥镇镇长</w:t>
        <w:br/>
      </w:r>
    </w:p>
    <w:p/>
    <w:p>
      <w:pPr>
        <w:pStyle w:val="Heading3"/>
      </w:pPr>
      <w:r>
        <w:t xml:space="preserve">重庆市  南岸区  长生桥镇  </w:t>
      </w:r>
    </w:p>
    <w:p>
      <w:r>
        <w:rPr>
          <w:i/>
        </w:rPr>
        <w:t>贾宇    重庆市南岸区长生桥镇镇党委书记</w:t>
      </w:r>
    </w:p>
    <w:p>
      <w:r>
        <w:t xml:space="preserve">性别:  </w:t>
      </w:r>
    </w:p>
    <w:p>
      <w:r>
        <w:t xml:space="preserve">生年：  </w:t>
      </w:r>
    </w:p>
    <w:p>
      <w:r>
        <w:t xml:space="preserve">籍贯:  </w:t>
      </w:r>
    </w:p>
    <w:p>
      <w:r>
        <w:t xml:space="preserve">学历:  </w:t>
      </w:r>
    </w:p>
    <w:p>
      <w:r>
        <w:t xml:space="preserve">简历:  </w:t>
        <w:br/>
        <w:t>贾宇，现任重庆市南岸区长生桥镇镇党委书记</w:t>
        <w:br/>
      </w:r>
    </w:p>
    <w:p/>
    <w:p>
      <w:pPr>
        <w:pStyle w:val="Heading3"/>
      </w:pPr>
      <w:r>
        <w:t xml:space="preserve">重庆市  南岸区  迎龙镇  </w:t>
      </w:r>
    </w:p>
    <w:p>
      <w:r>
        <w:rPr>
          <w:i/>
        </w:rPr>
        <w:t>谭昊    重庆市南岸区迎龙镇镇长</w:t>
      </w:r>
    </w:p>
    <w:p>
      <w:r>
        <w:t xml:space="preserve">性别:  </w:t>
      </w:r>
    </w:p>
    <w:p>
      <w:r>
        <w:t xml:space="preserve">生年：  </w:t>
      </w:r>
    </w:p>
    <w:p>
      <w:r>
        <w:t xml:space="preserve">籍贯:  </w:t>
      </w:r>
    </w:p>
    <w:p>
      <w:r>
        <w:t xml:space="preserve">学历:  </w:t>
      </w:r>
    </w:p>
    <w:p>
      <w:r>
        <w:t xml:space="preserve">简历:  </w:t>
        <w:br/>
        <w:t>谭昊，现任重庆市南岸区迎龙镇镇长</w:t>
        <w:br/>
      </w:r>
    </w:p>
    <w:p/>
    <w:p>
      <w:pPr>
        <w:pStyle w:val="Heading3"/>
      </w:pPr>
      <w:r>
        <w:t xml:space="preserve">重庆市  南岸区  迎龙镇  </w:t>
      </w:r>
    </w:p>
    <w:p>
      <w:r>
        <w:rPr>
          <w:i/>
        </w:rPr>
        <w:t>钱宇航    重庆市南岸区迎龙镇镇党委书记</w:t>
      </w:r>
    </w:p>
    <w:p>
      <w:r>
        <w:t xml:space="preserve">性别:  </w:t>
      </w:r>
    </w:p>
    <w:p>
      <w:r>
        <w:t xml:space="preserve">生年：  </w:t>
      </w:r>
    </w:p>
    <w:p>
      <w:r>
        <w:t xml:space="preserve">籍贯:  </w:t>
      </w:r>
    </w:p>
    <w:p>
      <w:r>
        <w:t xml:space="preserve">学历:  </w:t>
      </w:r>
    </w:p>
    <w:p>
      <w:r>
        <w:t xml:space="preserve">简历:  </w:t>
        <w:br/>
        <w:t>钱宇航，现任重庆市南岸区迎龙镇镇党委书记</w:t>
        <w:br/>
      </w:r>
    </w:p>
    <w:p/>
    <w:p>
      <w:pPr>
        <w:pStyle w:val="Heading3"/>
      </w:pPr>
      <w:r>
        <w:t xml:space="preserve">重庆市  南岸区  广阳镇  </w:t>
      </w:r>
    </w:p>
    <w:p>
      <w:r>
        <w:rPr>
          <w:i/>
        </w:rPr>
        <w:t>徐赵云    重庆市南岸区广阳镇镇长</w:t>
      </w:r>
    </w:p>
    <w:p>
      <w:r>
        <w:t xml:space="preserve">性别:  </w:t>
      </w:r>
    </w:p>
    <w:p>
      <w:r>
        <w:t xml:space="preserve">生年：  </w:t>
      </w:r>
    </w:p>
    <w:p>
      <w:r>
        <w:t xml:space="preserve">籍贯:  </w:t>
      </w:r>
    </w:p>
    <w:p>
      <w:r>
        <w:t xml:space="preserve">学历:  </w:t>
      </w:r>
    </w:p>
    <w:p>
      <w:r>
        <w:t xml:space="preserve">简历:  </w:t>
        <w:br/>
        <w:t>徐赵云，现任重庆市南岸区广阳镇镇长</w:t>
        <w:br/>
      </w:r>
    </w:p>
    <w:p/>
    <w:p>
      <w:pPr>
        <w:pStyle w:val="Heading3"/>
      </w:pPr>
      <w:r>
        <w:t xml:space="preserve">重庆市  南岸区  广阳镇  </w:t>
      </w:r>
    </w:p>
    <w:p>
      <w:r>
        <w:rPr>
          <w:i/>
        </w:rPr>
        <w:t>夏尧清    重庆市南岸区广阳镇镇党委书记</w:t>
      </w:r>
    </w:p>
    <w:p>
      <w:r>
        <w:t xml:space="preserve">性别:  </w:t>
      </w:r>
    </w:p>
    <w:p>
      <w:r>
        <w:t xml:space="preserve">生年：  </w:t>
      </w:r>
    </w:p>
    <w:p>
      <w:r>
        <w:t xml:space="preserve">籍贯:  </w:t>
      </w:r>
    </w:p>
    <w:p>
      <w:r>
        <w:t xml:space="preserve">学历:  </w:t>
      </w:r>
    </w:p>
    <w:p>
      <w:r>
        <w:t xml:space="preserve">简历:  </w:t>
        <w:br/>
        <w:t>夏尧清，现任重庆市南岸区广阳镇镇党委书记</w:t>
        <w:br/>
      </w:r>
    </w:p>
    <w:p/>
    <w:p>
      <w:pPr>
        <w:pStyle w:val="Heading3"/>
      </w:pPr>
      <w:r>
        <w:t xml:space="preserve">重庆市  北碚区  天生街道  </w:t>
      </w:r>
    </w:p>
    <w:p>
      <w:r>
        <w:rPr>
          <w:i/>
        </w:rPr>
        <w:t>寇韦弦    重庆市北碚区天生街道办事处主任</w:t>
      </w:r>
    </w:p>
    <w:p>
      <w:r>
        <w:t xml:space="preserve">性别:  </w:t>
      </w:r>
    </w:p>
    <w:p>
      <w:r>
        <w:t xml:space="preserve">生年：  </w:t>
      </w:r>
    </w:p>
    <w:p>
      <w:r>
        <w:t xml:space="preserve">籍贯:  </w:t>
      </w:r>
    </w:p>
    <w:p>
      <w:r>
        <w:t xml:space="preserve">学历:  </w:t>
      </w:r>
    </w:p>
    <w:p>
      <w:r>
        <w:t xml:space="preserve">简历:  </w:t>
        <w:br/>
        <w:t>寇韦弦，现任重庆市北碚区天生街道办事处主任</w:t>
        <w:br/>
      </w:r>
    </w:p>
    <w:p/>
    <w:p>
      <w:pPr>
        <w:pStyle w:val="Heading3"/>
      </w:pPr>
      <w:r>
        <w:t xml:space="preserve">重庆市  北碚区  天生街道  </w:t>
      </w:r>
    </w:p>
    <w:p>
      <w:r>
        <w:rPr>
          <w:i/>
        </w:rPr>
        <w:t>廖本涛    重庆市北碚区天生街道党工委书记</w:t>
      </w:r>
    </w:p>
    <w:p>
      <w:r>
        <w:t xml:space="preserve">性别:  </w:t>
      </w:r>
    </w:p>
    <w:p>
      <w:r>
        <w:t xml:space="preserve">生年：  </w:t>
      </w:r>
    </w:p>
    <w:p>
      <w:r>
        <w:t xml:space="preserve">籍贯:  </w:t>
      </w:r>
    </w:p>
    <w:p>
      <w:r>
        <w:t xml:space="preserve">学历:  </w:t>
      </w:r>
    </w:p>
    <w:p>
      <w:r>
        <w:t xml:space="preserve">简历:  </w:t>
        <w:br/>
        <w:t>廖本涛，现任重庆市北碚区天生街道党工委书记</w:t>
        <w:br/>
      </w:r>
    </w:p>
    <w:p/>
    <w:p>
      <w:pPr>
        <w:pStyle w:val="Heading3"/>
      </w:pPr>
      <w:r>
        <w:t xml:space="preserve">重庆市  北碚区  朝阳街道  </w:t>
      </w:r>
    </w:p>
    <w:p>
      <w:r>
        <w:rPr>
          <w:i/>
        </w:rPr>
        <w:t>张建军    重庆市北碚区朝阳街道办事处主任</w:t>
      </w:r>
    </w:p>
    <w:p>
      <w:r>
        <w:t xml:space="preserve">性别:  </w:t>
      </w:r>
    </w:p>
    <w:p>
      <w:r>
        <w:t xml:space="preserve">生年：  </w:t>
      </w:r>
    </w:p>
    <w:p>
      <w:r>
        <w:t xml:space="preserve">籍贯:  </w:t>
      </w:r>
    </w:p>
    <w:p>
      <w:r>
        <w:t xml:space="preserve">学历:  </w:t>
      </w:r>
    </w:p>
    <w:p>
      <w:r>
        <w:t xml:space="preserve">简历:  </w:t>
        <w:br/>
        <w:t>张建军，现任重庆市北碚区朝阳街道办事处主任</w:t>
        <w:br/>
      </w:r>
    </w:p>
    <w:p/>
    <w:p>
      <w:pPr>
        <w:pStyle w:val="Heading3"/>
      </w:pPr>
      <w:r>
        <w:t xml:space="preserve">重庆市  北碚区  朝阳街道  </w:t>
      </w:r>
    </w:p>
    <w:p>
      <w:r>
        <w:rPr>
          <w:i/>
        </w:rPr>
        <w:t>蒋昌华    重庆市北碚区朝阳街道党工委书记</w:t>
      </w:r>
    </w:p>
    <w:p>
      <w:r>
        <w:t xml:space="preserve">性别:  </w:t>
      </w:r>
    </w:p>
    <w:p>
      <w:r>
        <w:t xml:space="preserve">生年：  </w:t>
      </w:r>
    </w:p>
    <w:p>
      <w:r>
        <w:t xml:space="preserve">籍贯:  </w:t>
      </w:r>
    </w:p>
    <w:p>
      <w:r>
        <w:t xml:space="preserve">学历:  </w:t>
      </w:r>
    </w:p>
    <w:p>
      <w:r>
        <w:t xml:space="preserve">简历:  </w:t>
        <w:br/>
        <w:t>蒋昌华，现任重庆市北碚区朝阳街道党工委书记</w:t>
        <w:br/>
      </w:r>
    </w:p>
    <w:p/>
    <w:p>
      <w:pPr>
        <w:pStyle w:val="Heading3"/>
      </w:pPr>
      <w:r>
        <w:t xml:space="preserve">重庆市  北碚区  龙凤桥街道  </w:t>
      </w:r>
    </w:p>
    <w:p>
      <w:r>
        <w:rPr>
          <w:i/>
        </w:rPr>
        <w:t>周小燕    重庆市北碚区龙凤桥街道办事处主任</w:t>
      </w:r>
    </w:p>
    <w:p>
      <w:r>
        <w:t>性别:  女</w:t>
      </w:r>
    </w:p>
    <w:p>
      <w:r>
        <w:t xml:space="preserve">生年：  </w:t>
      </w:r>
    </w:p>
    <w:p>
      <w:r>
        <w:t xml:space="preserve">籍贯:  </w:t>
      </w:r>
    </w:p>
    <w:p>
      <w:r>
        <w:t xml:space="preserve">学历:  </w:t>
      </w:r>
    </w:p>
    <w:p>
      <w:r>
        <w:t xml:space="preserve">简历:  </w:t>
        <w:br/>
        <w:t>周小燕，现任重庆市北碚区龙凤桥街道办事处主任</w:t>
        <w:br/>
      </w:r>
    </w:p>
    <w:p/>
    <w:p>
      <w:pPr>
        <w:pStyle w:val="Heading3"/>
      </w:pPr>
      <w:r>
        <w:t xml:space="preserve">重庆市  北碚区  龙凤桥街道  </w:t>
      </w:r>
    </w:p>
    <w:p>
      <w:r>
        <w:rPr>
          <w:i/>
        </w:rPr>
        <w:t>魏光荣    重庆市北碚区龙凤桥街道党工委书记</w:t>
      </w:r>
    </w:p>
    <w:p>
      <w:r>
        <w:t xml:space="preserve">性别:  </w:t>
      </w:r>
    </w:p>
    <w:p>
      <w:r>
        <w:t xml:space="preserve">生年：  </w:t>
      </w:r>
    </w:p>
    <w:p>
      <w:r>
        <w:t xml:space="preserve">籍贯:  </w:t>
      </w:r>
    </w:p>
    <w:p>
      <w:r>
        <w:t xml:space="preserve">学历:  </w:t>
      </w:r>
    </w:p>
    <w:p>
      <w:r>
        <w:t xml:space="preserve">简历:  </w:t>
        <w:br/>
        <w:t>魏光荣，现任重庆市北碚区龙凤桥街道党工委书记</w:t>
        <w:br/>
      </w:r>
    </w:p>
    <w:p/>
    <w:p>
      <w:pPr>
        <w:pStyle w:val="Heading3"/>
      </w:pPr>
      <w:r>
        <w:t xml:space="preserve">重庆市  北碚区  北温泉街道  </w:t>
      </w:r>
    </w:p>
    <w:p>
      <w:r>
        <w:rPr>
          <w:i/>
        </w:rPr>
        <w:t>杨福平    重庆市北碚区北温泉街道办事处主任</w:t>
      </w:r>
    </w:p>
    <w:p>
      <w:r>
        <w:t xml:space="preserve">性别:  </w:t>
      </w:r>
    </w:p>
    <w:p>
      <w:r>
        <w:t xml:space="preserve">生年：  </w:t>
      </w:r>
    </w:p>
    <w:p>
      <w:r>
        <w:t xml:space="preserve">籍贯:  </w:t>
      </w:r>
    </w:p>
    <w:p>
      <w:r>
        <w:t xml:space="preserve">学历:  </w:t>
      </w:r>
    </w:p>
    <w:p>
      <w:r>
        <w:t xml:space="preserve">简历:  </w:t>
        <w:br/>
        <w:t>杨福平，现任重庆市北碚区北温泉街道办事处主任</w:t>
        <w:br/>
      </w:r>
    </w:p>
    <w:p/>
    <w:p>
      <w:pPr>
        <w:pStyle w:val="Heading3"/>
      </w:pPr>
      <w:r>
        <w:t xml:space="preserve">重庆市  北碚区  北温泉街道  </w:t>
      </w:r>
    </w:p>
    <w:p>
      <w:r>
        <w:rPr>
          <w:i/>
        </w:rPr>
        <w:t>刘学国    重庆市北碚区北温泉街道党工委书记</w:t>
      </w:r>
    </w:p>
    <w:p>
      <w:r>
        <w:t xml:space="preserve">性别:  </w:t>
      </w:r>
    </w:p>
    <w:p>
      <w:r>
        <w:t xml:space="preserve">生年：  </w:t>
      </w:r>
    </w:p>
    <w:p>
      <w:r>
        <w:t xml:space="preserve">籍贯:  </w:t>
      </w:r>
    </w:p>
    <w:p>
      <w:r>
        <w:t xml:space="preserve">学历:  </w:t>
      </w:r>
    </w:p>
    <w:p>
      <w:r>
        <w:t xml:space="preserve">简历:  </w:t>
        <w:br/>
        <w:t>刘学国，现任重庆市北碚区北温泉街道党工委书记</w:t>
        <w:br/>
      </w:r>
    </w:p>
    <w:p/>
    <w:p>
      <w:pPr>
        <w:pStyle w:val="Heading3"/>
      </w:pPr>
      <w:r>
        <w:t xml:space="preserve">重庆市  北碚区  东阳街道  </w:t>
      </w:r>
    </w:p>
    <w:p>
      <w:r>
        <w:rPr>
          <w:i/>
        </w:rPr>
        <w:t>罗承福    重庆市北碚区东阳街道办事处主任</w:t>
      </w:r>
    </w:p>
    <w:p>
      <w:r>
        <w:t xml:space="preserve">性别:  </w:t>
      </w:r>
    </w:p>
    <w:p>
      <w:r>
        <w:t xml:space="preserve">生年：  </w:t>
      </w:r>
    </w:p>
    <w:p>
      <w:r>
        <w:t xml:space="preserve">籍贯:  </w:t>
      </w:r>
    </w:p>
    <w:p>
      <w:r>
        <w:t xml:space="preserve">学历:  </w:t>
      </w:r>
    </w:p>
    <w:p>
      <w:r>
        <w:t xml:space="preserve">简历:  </w:t>
        <w:br/>
        <w:t>罗承福，现任重庆市北碚区东阳街道办事处主任</w:t>
        <w:br/>
      </w:r>
    </w:p>
    <w:p/>
    <w:p>
      <w:pPr>
        <w:pStyle w:val="Heading3"/>
      </w:pPr>
      <w:r>
        <w:t xml:space="preserve">重庆市  北碚区  东阳街道  </w:t>
      </w:r>
    </w:p>
    <w:p>
      <w:r>
        <w:rPr>
          <w:i/>
        </w:rPr>
        <w:t>许杰    重庆市北碚区东阳街道党工委书记</w:t>
      </w:r>
    </w:p>
    <w:p>
      <w:r>
        <w:t xml:space="preserve">性别:  </w:t>
      </w:r>
    </w:p>
    <w:p>
      <w:r>
        <w:t xml:space="preserve">生年：  </w:t>
      </w:r>
    </w:p>
    <w:p>
      <w:r>
        <w:t xml:space="preserve">籍贯:  </w:t>
      </w:r>
    </w:p>
    <w:p>
      <w:r>
        <w:t xml:space="preserve">学历:  </w:t>
      </w:r>
    </w:p>
    <w:p>
      <w:r>
        <w:t xml:space="preserve">简历:  </w:t>
        <w:br/>
        <w:t>许杰，现任重庆市北碚区东阳街道党工委书记</w:t>
        <w:br/>
      </w:r>
    </w:p>
    <w:p/>
    <w:p>
      <w:pPr>
        <w:pStyle w:val="Heading3"/>
      </w:pPr>
      <w:r>
        <w:t xml:space="preserve">重庆市  北碚区  歇马镇  </w:t>
      </w:r>
    </w:p>
    <w:p>
      <w:r>
        <w:rPr>
          <w:i/>
        </w:rPr>
        <w:t>卢翠忠    重庆市北碚区歇马镇镇长</w:t>
      </w:r>
    </w:p>
    <w:p>
      <w:r>
        <w:t xml:space="preserve">性别:  </w:t>
      </w:r>
    </w:p>
    <w:p>
      <w:r>
        <w:t xml:space="preserve">生年：  </w:t>
      </w:r>
    </w:p>
    <w:p>
      <w:r>
        <w:t xml:space="preserve">籍贯:  </w:t>
      </w:r>
    </w:p>
    <w:p>
      <w:r>
        <w:t xml:space="preserve">学历:  </w:t>
      </w:r>
    </w:p>
    <w:p>
      <w:r>
        <w:t xml:space="preserve">简历:  </w:t>
        <w:br/>
        <w:t>卢翠忠，现任重庆市北碚区歇马镇镇长</w:t>
        <w:br/>
      </w:r>
    </w:p>
    <w:p/>
    <w:p>
      <w:pPr>
        <w:pStyle w:val="Heading3"/>
      </w:pPr>
      <w:r>
        <w:t xml:space="preserve">重庆市  北碚区  歇马镇  </w:t>
      </w:r>
    </w:p>
    <w:p>
      <w:r>
        <w:rPr>
          <w:i/>
        </w:rPr>
        <w:t>魏兴贵    重庆市北碚区歇马镇镇党委书记</w:t>
      </w:r>
    </w:p>
    <w:p>
      <w:r>
        <w:t xml:space="preserve">性别:  </w:t>
      </w:r>
    </w:p>
    <w:p>
      <w:r>
        <w:t xml:space="preserve">生年：  </w:t>
      </w:r>
    </w:p>
    <w:p>
      <w:r>
        <w:t xml:space="preserve">籍贯:  </w:t>
      </w:r>
    </w:p>
    <w:p>
      <w:r>
        <w:t xml:space="preserve">学历:  </w:t>
      </w:r>
    </w:p>
    <w:p>
      <w:r>
        <w:t xml:space="preserve">简历:  </w:t>
        <w:br/>
        <w:t>魏兴贵，现任重庆市北碚区歇马镇镇党委书记</w:t>
        <w:br/>
      </w:r>
    </w:p>
    <w:p/>
    <w:p>
      <w:pPr>
        <w:pStyle w:val="Heading3"/>
      </w:pPr>
      <w:r>
        <w:t xml:space="preserve">重庆市  北碚区  金刀峡镇  </w:t>
      </w:r>
    </w:p>
    <w:p>
      <w:r>
        <w:rPr>
          <w:i/>
        </w:rPr>
        <w:t>丁小兵    重庆市北碚区金刀峡镇镇长</w:t>
      </w:r>
    </w:p>
    <w:p>
      <w:r>
        <w:t xml:space="preserve">性别:  </w:t>
      </w:r>
    </w:p>
    <w:p>
      <w:r>
        <w:t xml:space="preserve">生年：  </w:t>
      </w:r>
    </w:p>
    <w:p>
      <w:r>
        <w:t xml:space="preserve">籍贯:  </w:t>
      </w:r>
    </w:p>
    <w:p>
      <w:r>
        <w:t xml:space="preserve">学历:  </w:t>
      </w:r>
    </w:p>
    <w:p>
      <w:r>
        <w:t xml:space="preserve">简历:  </w:t>
        <w:br/>
        <w:t>丁小兵，现任重庆市北碚区金刀峡镇镇长</w:t>
        <w:br/>
      </w:r>
    </w:p>
    <w:p/>
    <w:p>
      <w:pPr>
        <w:pStyle w:val="Heading3"/>
      </w:pPr>
      <w:r>
        <w:t xml:space="preserve">重庆市  北碚区  金刀峡镇  </w:t>
      </w:r>
    </w:p>
    <w:p>
      <w:r>
        <w:rPr>
          <w:i/>
        </w:rPr>
        <w:t>雷建国    重庆市北碚区金刀峡镇镇党委书记</w:t>
      </w:r>
    </w:p>
    <w:p>
      <w:r>
        <w:t xml:space="preserve">性别:  </w:t>
      </w:r>
    </w:p>
    <w:p>
      <w:r>
        <w:t xml:space="preserve">生年：  </w:t>
      </w:r>
    </w:p>
    <w:p>
      <w:r>
        <w:t xml:space="preserve">籍贯:  </w:t>
      </w:r>
    </w:p>
    <w:p>
      <w:r>
        <w:t xml:space="preserve">学历:  </w:t>
      </w:r>
    </w:p>
    <w:p>
      <w:r>
        <w:t xml:space="preserve">简历:  </w:t>
        <w:br/>
        <w:t>雷建国，现任重庆市北碚区金刀峡镇镇党委书记</w:t>
        <w:br/>
      </w:r>
    </w:p>
    <w:p/>
    <w:p>
      <w:pPr>
        <w:pStyle w:val="Heading3"/>
      </w:pPr>
      <w:r>
        <w:t xml:space="preserve">重庆市  北碚区  三圣镇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北碚区  三圣镇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北碚区  施家梁镇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北碚区  施家梁镇  </w:t>
      </w:r>
    </w:p>
    <w:p>
      <w:r>
        <w:rPr>
          <w:i/>
        </w:rPr>
        <w:t>江勇    重庆市北碚区施家梁镇镇党委书记</w:t>
      </w:r>
    </w:p>
    <w:p>
      <w:r>
        <w:t xml:space="preserve">性别:  </w:t>
      </w:r>
    </w:p>
    <w:p>
      <w:r>
        <w:t xml:space="preserve">生年：  </w:t>
      </w:r>
    </w:p>
    <w:p>
      <w:r>
        <w:t xml:space="preserve">籍贯:  </w:t>
      </w:r>
    </w:p>
    <w:p>
      <w:r>
        <w:t xml:space="preserve">学历:  </w:t>
      </w:r>
    </w:p>
    <w:p>
      <w:r>
        <w:t xml:space="preserve">简历:  </w:t>
        <w:br/>
        <w:t>江勇，现任重庆市北碚区施家梁镇镇党委书记</w:t>
        <w:br/>
      </w:r>
    </w:p>
    <w:p/>
    <w:p>
      <w:pPr>
        <w:pStyle w:val="Heading3"/>
      </w:pPr>
      <w:r>
        <w:t xml:space="preserve">重庆市  北碚区  童家溪镇  </w:t>
      </w:r>
    </w:p>
    <w:p>
      <w:r>
        <w:rPr>
          <w:i/>
        </w:rPr>
        <w:t>蔡明德    重庆市北碚区童家溪镇镇长</w:t>
      </w:r>
    </w:p>
    <w:p>
      <w:r>
        <w:t xml:space="preserve">性别:  </w:t>
      </w:r>
    </w:p>
    <w:p>
      <w:r>
        <w:t xml:space="preserve">生年：  </w:t>
      </w:r>
    </w:p>
    <w:p>
      <w:r>
        <w:t xml:space="preserve">籍贯:  </w:t>
      </w:r>
    </w:p>
    <w:p>
      <w:r>
        <w:t xml:space="preserve">学历:  </w:t>
      </w:r>
    </w:p>
    <w:p>
      <w:r>
        <w:t xml:space="preserve">简历:  </w:t>
        <w:br/>
        <w:t>蔡明德，现任重庆市北碚区童家溪镇镇长</w:t>
        <w:br/>
      </w:r>
    </w:p>
    <w:p/>
    <w:p>
      <w:pPr>
        <w:pStyle w:val="Heading3"/>
      </w:pPr>
      <w:r>
        <w:t xml:space="preserve">重庆市  北碚区  童家溪镇  </w:t>
      </w:r>
    </w:p>
    <w:p>
      <w:r>
        <w:rPr>
          <w:i/>
        </w:rPr>
        <w:t>魏兴贵    重庆市北碚区童家溪镇镇党委书记</w:t>
      </w:r>
    </w:p>
    <w:p>
      <w:r>
        <w:t xml:space="preserve">性别:  </w:t>
      </w:r>
    </w:p>
    <w:p>
      <w:r>
        <w:t xml:space="preserve">生年：  </w:t>
      </w:r>
    </w:p>
    <w:p>
      <w:r>
        <w:t xml:space="preserve">籍贯:  </w:t>
      </w:r>
    </w:p>
    <w:p>
      <w:r>
        <w:t xml:space="preserve">学历:  </w:t>
      </w:r>
    </w:p>
    <w:p>
      <w:r>
        <w:t xml:space="preserve">简历:  </w:t>
        <w:br/>
        <w:t>魏兴贵，现任重庆市北碚区童家溪镇镇党委书记</w:t>
        <w:br/>
      </w:r>
    </w:p>
    <w:p/>
    <w:p>
      <w:pPr>
        <w:pStyle w:val="Heading3"/>
      </w:pPr>
      <w:r>
        <w:t xml:space="preserve">重庆市  北碚区  蔡家岗镇  </w:t>
      </w:r>
    </w:p>
    <w:p>
      <w:r>
        <w:rPr>
          <w:i/>
        </w:rPr>
        <w:t>袁锋    重庆市北碚区蔡家岗镇镇长</w:t>
      </w:r>
    </w:p>
    <w:p>
      <w:r>
        <w:t xml:space="preserve">性别:  </w:t>
      </w:r>
    </w:p>
    <w:p>
      <w:r>
        <w:t xml:space="preserve">生年：  </w:t>
      </w:r>
    </w:p>
    <w:p>
      <w:r>
        <w:t xml:space="preserve">籍贯:  </w:t>
      </w:r>
    </w:p>
    <w:p>
      <w:r>
        <w:t xml:space="preserve">学历:  </w:t>
      </w:r>
    </w:p>
    <w:p>
      <w:r>
        <w:t xml:space="preserve">简历:  </w:t>
        <w:br/>
        <w:t>袁锋，现任重庆市北碚区蔡家岗镇镇长</w:t>
        <w:br/>
      </w:r>
    </w:p>
    <w:p/>
    <w:p>
      <w:pPr>
        <w:pStyle w:val="Heading3"/>
      </w:pPr>
      <w:r>
        <w:t xml:space="preserve">重庆市  北碚区  蔡家岗镇  </w:t>
      </w:r>
    </w:p>
    <w:p>
      <w:r>
        <w:rPr>
          <w:i/>
        </w:rPr>
        <w:t>李均    重庆市北碚区蔡家岗镇镇党委书记</w:t>
      </w:r>
    </w:p>
    <w:p>
      <w:r>
        <w:t xml:space="preserve">性别:  </w:t>
      </w:r>
    </w:p>
    <w:p>
      <w:r>
        <w:t xml:space="preserve">生年：  </w:t>
      </w:r>
    </w:p>
    <w:p>
      <w:r>
        <w:t xml:space="preserve">籍贯:  </w:t>
      </w:r>
    </w:p>
    <w:p>
      <w:r>
        <w:t xml:space="preserve">学历:  </w:t>
      </w:r>
    </w:p>
    <w:p>
      <w:r>
        <w:t xml:space="preserve">简历:  </w:t>
        <w:br/>
        <w:t>李均，现任重庆市北碚区蔡家岗镇镇党委书记</w:t>
        <w:br/>
      </w:r>
    </w:p>
    <w:p/>
    <w:p>
      <w:pPr>
        <w:pStyle w:val="Heading3"/>
      </w:pPr>
      <w:r>
        <w:t xml:space="preserve">重庆市  北碚区  柳荫镇  </w:t>
      </w:r>
    </w:p>
    <w:p>
      <w:r>
        <w:rPr>
          <w:i/>
        </w:rPr>
        <w:t>冯昊    重庆市北碚区柳荫镇镇长</w:t>
      </w:r>
    </w:p>
    <w:p>
      <w:r>
        <w:t xml:space="preserve">性别:  </w:t>
      </w:r>
    </w:p>
    <w:p>
      <w:r>
        <w:t xml:space="preserve">生年：  </w:t>
      </w:r>
    </w:p>
    <w:p>
      <w:r>
        <w:t xml:space="preserve">籍贯:  </w:t>
      </w:r>
    </w:p>
    <w:p>
      <w:r>
        <w:t xml:space="preserve">学历:  </w:t>
      </w:r>
    </w:p>
    <w:p>
      <w:r>
        <w:t xml:space="preserve">简历:  </w:t>
        <w:br/>
        <w:t>冯昊，现任重庆市北碚区柳荫镇镇长</w:t>
        <w:br/>
      </w:r>
    </w:p>
    <w:p/>
    <w:p>
      <w:pPr>
        <w:pStyle w:val="Heading3"/>
      </w:pPr>
      <w:r>
        <w:t xml:space="preserve">重庆市  北碚区  柳荫镇  </w:t>
      </w:r>
    </w:p>
    <w:p>
      <w:r>
        <w:rPr>
          <w:i/>
        </w:rPr>
        <w:t>黄玉卓    重庆市北碚区柳荫镇镇党委书记</w:t>
      </w:r>
    </w:p>
    <w:p>
      <w:r>
        <w:t xml:space="preserve">性别:  </w:t>
      </w:r>
    </w:p>
    <w:p>
      <w:r>
        <w:t xml:space="preserve">生年：  </w:t>
      </w:r>
    </w:p>
    <w:p>
      <w:r>
        <w:t xml:space="preserve">籍贯:  </w:t>
      </w:r>
    </w:p>
    <w:p>
      <w:r>
        <w:t xml:space="preserve">学历:  </w:t>
      </w:r>
    </w:p>
    <w:p>
      <w:r>
        <w:t xml:space="preserve">简历:  </w:t>
        <w:br/>
        <w:t>黄玉卓，现任重庆市北碚区柳荫镇镇党委书记</w:t>
        <w:br/>
      </w:r>
    </w:p>
    <w:p/>
    <w:p>
      <w:pPr>
        <w:pStyle w:val="Heading3"/>
      </w:pPr>
      <w:r>
        <w:t xml:space="preserve">重庆市  北碚区  澄江镇  </w:t>
      </w:r>
    </w:p>
    <w:p>
      <w:r>
        <w:rPr>
          <w:i/>
        </w:rPr>
        <w:t>朱发春    重庆市北碚区澄江镇镇长</w:t>
      </w:r>
    </w:p>
    <w:p>
      <w:r>
        <w:t xml:space="preserve">性别:  </w:t>
      </w:r>
    </w:p>
    <w:p>
      <w:r>
        <w:t xml:space="preserve">生年：  </w:t>
      </w:r>
    </w:p>
    <w:p>
      <w:r>
        <w:t xml:space="preserve">籍贯:  </w:t>
      </w:r>
    </w:p>
    <w:p>
      <w:r>
        <w:t xml:space="preserve">学历:  </w:t>
      </w:r>
    </w:p>
    <w:p>
      <w:r>
        <w:t xml:space="preserve">简历:  </w:t>
        <w:br/>
        <w:t>朱发春，现任重庆市北碚区澄江镇镇长</w:t>
        <w:br/>
      </w:r>
    </w:p>
    <w:p/>
    <w:p>
      <w:pPr>
        <w:pStyle w:val="Heading3"/>
      </w:pPr>
      <w:r>
        <w:t xml:space="preserve">重庆市  北碚区  澄江镇  </w:t>
      </w:r>
    </w:p>
    <w:p>
      <w:r>
        <w:rPr>
          <w:i/>
        </w:rPr>
        <w:t>林春    重庆市北碚区澄江镇镇党委书记</w:t>
      </w:r>
    </w:p>
    <w:p>
      <w:r>
        <w:t xml:space="preserve">性别:  </w:t>
      </w:r>
    </w:p>
    <w:p>
      <w:r>
        <w:t xml:space="preserve">生年：  </w:t>
      </w:r>
    </w:p>
    <w:p>
      <w:r>
        <w:t xml:space="preserve">籍贯:  </w:t>
      </w:r>
    </w:p>
    <w:p>
      <w:r>
        <w:t xml:space="preserve">学历:  </w:t>
      </w:r>
    </w:p>
    <w:p>
      <w:r>
        <w:t xml:space="preserve">简历:  </w:t>
        <w:br/>
        <w:t>林春，现任重庆市北碚区澄江镇镇党委书记</w:t>
        <w:br/>
      </w:r>
    </w:p>
    <w:p/>
    <w:p>
      <w:pPr>
        <w:pStyle w:val="Heading3"/>
      </w:pPr>
      <w:r>
        <w:t xml:space="preserve">重庆市  北碚区  静观镇  </w:t>
      </w:r>
    </w:p>
    <w:p>
      <w:r>
        <w:rPr>
          <w:i/>
        </w:rPr>
        <w:t>王鲜敏    重庆市北碚区静观镇镇长</w:t>
      </w:r>
    </w:p>
    <w:p>
      <w:r>
        <w:t xml:space="preserve">性别:  </w:t>
      </w:r>
    </w:p>
    <w:p>
      <w:r>
        <w:t xml:space="preserve">生年：  </w:t>
      </w:r>
    </w:p>
    <w:p>
      <w:r>
        <w:t xml:space="preserve">籍贯:  </w:t>
      </w:r>
    </w:p>
    <w:p>
      <w:r>
        <w:t xml:space="preserve">学历:  </w:t>
      </w:r>
    </w:p>
    <w:p>
      <w:r>
        <w:t xml:space="preserve">简历:  </w:t>
        <w:br/>
        <w:t>王鲜敏，现任重庆市北碚区静观镇镇长</w:t>
        <w:br/>
      </w:r>
    </w:p>
    <w:p/>
    <w:p>
      <w:pPr>
        <w:pStyle w:val="Heading3"/>
      </w:pPr>
      <w:r>
        <w:t xml:space="preserve">重庆市  北碚区  静观镇  </w:t>
      </w:r>
    </w:p>
    <w:p>
      <w:r>
        <w:rPr>
          <w:i/>
        </w:rPr>
        <w:t>苟渊    重庆市北碚区静观镇镇党委书记</w:t>
      </w:r>
    </w:p>
    <w:p>
      <w:r>
        <w:t xml:space="preserve">性别:  </w:t>
      </w:r>
    </w:p>
    <w:p>
      <w:r>
        <w:t xml:space="preserve">生年：  </w:t>
      </w:r>
    </w:p>
    <w:p>
      <w:r>
        <w:t xml:space="preserve">籍贯:  </w:t>
      </w:r>
    </w:p>
    <w:p>
      <w:r>
        <w:t xml:space="preserve">学历:  </w:t>
      </w:r>
    </w:p>
    <w:p>
      <w:r>
        <w:t xml:space="preserve">简历:  </w:t>
        <w:br/>
        <w:t>苟渊，现任重庆市北碚区静观镇镇党委书记</w:t>
        <w:br/>
      </w:r>
    </w:p>
    <w:p/>
    <w:p>
      <w:pPr>
        <w:pStyle w:val="Heading3"/>
      </w:pPr>
      <w:r>
        <w:t xml:space="preserve">重庆市  北碚区  复兴镇  </w:t>
      </w:r>
    </w:p>
    <w:p>
      <w:r>
        <w:rPr>
          <w:i/>
        </w:rPr>
        <w:t>陈居建    重庆市北碚区复兴镇镇长</w:t>
      </w:r>
    </w:p>
    <w:p>
      <w:r>
        <w:t xml:space="preserve">性别:  </w:t>
      </w:r>
    </w:p>
    <w:p>
      <w:r>
        <w:t xml:space="preserve">生年：  </w:t>
      </w:r>
    </w:p>
    <w:p>
      <w:r>
        <w:t xml:space="preserve">籍贯:  </w:t>
      </w:r>
    </w:p>
    <w:p>
      <w:r>
        <w:t xml:space="preserve">学历:  </w:t>
      </w:r>
    </w:p>
    <w:p>
      <w:r>
        <w:t xml:space="preserve">简历:  </w:t>
        <w:br/>
        <w:t>陈居建，现任重庆市北碚区复兴镇镇长</w:t>
        <w:br/>
      </w:r>
    </w:p>
    <w:p/>
    <w:p>
      <w:pPr>
        <w:pStyle w:val="Heading3"/>
      </w:pPr>
      <w:r>
        <w:t xml:space="preserve">重庆市  北碚区  复兴镇  </w:t>
      </w:r>
    </w:p>
    <w:p>
      <w:r>
        <w:rPr>
          <w:i/>
        </w:rPr>
        <w:t>杨福平    重庆市北碚区复兴镇镇党委书记</w:t>
      </w:r>
    </w:p>
    <w:p>
      <w:r>
        <w:t xml:space="preserve">性别:  </w:t>
      </w:r>
    </w:p>
    <w:p>
      <w:r>
        <w:t xml:space="preserve">生年：  </w:t>
      </w:r>
    </w:p>
    <w:p>
      <w:r>
        <w:t xml:space="preserve">籍贯:  </w:t>
      </w:r>
    </w:p>
    <w:p>
      <w:r>
        <w:t xml:space="preserve">学历:  </w:t>
      </w:r>
    </w:p>
    <w:p>
      <w:r>
        <w:t xml:space="preserve">简历:  </w:t>
        <w:br/>
        <w:t>杨福平，现任重庆市北碚区复兴镇镇党委书记</w:t>
        <w:br/>
      </w:r>
    </w:p>
    <w:p/>
    <w:p>
      <w:pPr>
        <w:pStyle w:val="Heading3"/>
      </w:pPr>
      <w:r>
        <w:t xml:space="preserve">重庆市  北碚区  水土镇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北碚区  水土镇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北碚区  天府镇  </w:t>
      </w:r>
    </w:p>
    <w:p>
      <w:r>
        <w:rPr>
          <w:i/>
        </w:rPr>
        <w:t>吴镜熙    重庆市北碚区天府镇镇长</w:t>
      </w:r>
    </w:p>
    <w:p>
      <w:r>
        <w:t xml:space="preserve">性别:  </w:t>
      </w:r>
    </w:p>
    <w:p>
      <w:r>
        <w:t xml:space="preserve">生年：  </w:t>
      </w:r>
    </w:p>
    <w:p>
      <w:r>
        <w:t xml:space="preserve">籍贯:  </w:t>
      </w:r>
    </w:p>
    <w:p>
      <w:r>
        <w:t xml:space="preserve">学历:  </w:t>
      </w:r>
    </w:p>
    <w:p>
      <w:r>
        <w:t xml:space="preserve">简历:  </w:t>
        <w:br/>
        <w:t>吴镜熙，现任重庆市北碚区天府镇镇长</w:t>
        <w:br/>
      </w:r>
    </w:p>
    <w:p/>
    <w:p>
      <w:pPr>
        <w:pStyle w:val="Heading3"/>
      </w:pPr>
      <w:r>
        <w:t xml:space="preserve">重庆市  北碚区  天府镇  </w:t>
      </w:r>
    </w:p>
    <w:p>
      <w:r>
        <w:rPr>
          <w:i/>
        </w:rPr>
        <w:t>龙林    重庆市北碚区天府镇镇党委书记</w:t>
      </w:r>
    </w:p>
    <w:p>
      <w:r>
        <w:t xml:space="preserve">性别:  </w:t>
      </w:r>
    </w:p>
    <w:p>
      <w:r>
        <w:t xml:space="preserve">生年：  </w:t>
      </w:r>
    </w:p>
    <w:p>
      <w:r>
        <w:t xml:space="preserve">籍贯:  </w:t>
      </w:r>
    </w:p>
    <w:p>
      <w:r>
        <w:t xml:space="preserve">学历:  </w:t>
      </w:r>
    </w:p>
    <w:p>
      <w:r>
        <w:t xml:space="preserve">简历:  </w:t>
        <w:br/>
        <w:t>龙林，现任重庆市北碚区天府镇镇党委书记</w:t>
        <w:br/>
      </w:r>
    </w:p>
    <w:p/>
    <w:p>
      <w:pPr>
        <w:pStyle w:val="Heading3"/>
      </w:pPr>
      <w:r>
        <w:t xml:space="preserve">重庆市  渝北区  龙溪街道  </w:t>
      </w:r>
    </w:p>
    <w:p>
      <w:r>
        <w:rPr>
          <w:i/>
        </w:rPr>
        <w:t>黄梅    重庆市渝北区龙溪街道办公室主任</w:t>
      </w:r>
    </w:p>
    <w:p>
      <w:r>
        <w:t xml:space="preserve">性别:  </w:t>
      </w:r>
    </w:p>
    <w:p>
      <w:r>
        <w:t xml:space="preserve">生年：  </w:t>
      </w:r>
    </w:p>
    <w:p>
      <w:r>
        <w:t xml:space="preserve">籍贯:  </w:t>
      </w:r>
    </w:p>
    <w:p>
      <w:r>
        <w:t xml:space="preserve">学历:  </w:t>
      </w:r>
    </w:p>
    <w:p>
      <w:r>
        <w:t xml:space="preserve">简历:  </w:t>
        <w:br/>
        <w:t>黄梅，现任重庆市渝北区龙溪街道办公室主任</w:t>
        <w:br/>
      </w:r>
    </w:p>
    <w:p/>
    <w:p>
      <w:pPr>
        <w:pStyle w:val="Heading3"/>
      </w:pPr>
      <w:r>
        <w:t xml:space="preserve">重庆市  渝北区  龙溪街道  </w:t>
      </w:r>
    </w:p>
    <w:p>
      <w:r>
        <w:rPr>
          <w:i/>
        </w:rPr>
        <w:t>肖远荣    重庆市渝北区龙溪街道党工委书记</w:t>
      </w:r>
    </w:p>
    <w:p>
      <w:r>
        <w:t xml:space="preserve">性别:  </w:t>
      </w:r>
    </w:p>
    <w:p>
      <w:r>
        <w:t xml:space="preserve">生年：  </w:t>
      </w:r>
    </w:p>
    <w:p>
      <w:r>
        <w:t xml:space="preserve">籍贯:  </w:t>
      </w:r>
    </w:p>
    <w:p>
      <w:r>
        <w:t xml:space="preserve">学历:  </w:t>
      </w:r>
    </w:p>
    <w:p>
      <w:r>
        <w:t xml:space="preserve">简历:  </w:t>
        <w:br/>
        <w:t>肖远荣，现任重庆市渝北区龙溪街道党工委书记</w:t>
        <w:br/>
      </w:r>
    </w:p>
    <w:p/>
    <w:p>
      <w:pPr>
        <w:pStyle w:val="Heading3"/>
      </w:pPr>
      <w:r>
        <w:t xml:space="preserve">重庆市  渝北区  龙山街道  </w:t>
      </w:r>
    </w:p>
    <w:p>
      <w:r>
        <w:rPr>
          <w:i/>
        </w:rPr>
        <w:t>许彬    重庆市渝北区龙山街道办公室主任</w:t>
      </w:r>
    </w:p>
    <w:p>
      <w:r>
        <w:t xml:space="preserve">性别:  </w:t>
      </w:r>
    </w:p>
    <w:p>
      <w:r>
        <w:t xml:space="preserve">生年：  </w:t>
      </w:r>
    </w:p>
    <w:p>
      <w:r>
        <w:t xml:space="preserve">籍贯:  </w:t>
      </w:r>
    </w:p>
    <w:p>
      <w:r>
        <w:t xml:space="preserve">学历:  </w:t>
      </w:r>
    </w:p>
    <w:p>
      <w:r>
        <w:t xml:space="preserve">简历:  </w:t>
        <w:br/>
        <w:t>许彬，现任重庆市渝北区龙山街道办公室主任</w:t>
        <w:br/>
      </w:r>
    </w:p>
    <w:p/>
    <w:p>
      <w:pPr>
        <w:pStyle w:val="Heading3"/>
      </w:pPr>
      <w:r>
        <w:t xml:space="preserve">重庆市  渝北区  龙山街道  </w:t>
      </w:r>
    </w:p>
    <w:p>
      <w:r>
        <w:rPr>
          <w:i/>
        </w:rPr>
        <w:t>白晓琴    重庆市渝北区龙山街道党工委书记</w:t>
      </w:r>
    </w:p>
    <w:p>
      <w:r>
        <w:t xml:space="preserve">性别:  </w:t>
      </w:r>
    </w:p>
    <w:p>
      <w:r>
        <w:t xml:space="preserve">生年：  </w:t>
      </w:r>
    </w:p>
    <w:p>
      <w:r>
        <w:t xml:space="preserve">籍贯:  </w:t>
      </w:r>
    </w:p>
    <w:p>
      <w:r>
        <w:t xml:space="preserve">学历:  </w:t>
      </w:r>
    </w:p>
    <w:p>
      <w:r>
        <w:t xml:space="preserve">简历:  </w:t>
        <w:br/>
        <w:t>白晓琴，现任重庆市渝北区龙山街道党工委书记</w:t>
        <w:br/>
      </w:r>
    </w:p>
    <w:p/>
    <w:p>
      <w:pPr>
        <w:pStyle w:val="Heading3"/>
      </w:pPr>
      <w:r>
        <w:t xml:space="preserve">重庆市  渝北区  龙塔街道  </w:t>
      </w:r>
    </w:p>
    <w:p>
      <w:r>
        <w:rPr>
          <w:i/>
        </w:rPr>
        <w:t>唐滨    重庆市渝北区龙塔街道办公室主任</w:t>
      </w:r>
    </w:p>
    <w:p>
      <w:r>
        <w:t xml:space="preserve">性别:  </w:t>
      </w:r>
    </w:p>
    <w:p>
      <w:r>
        <w:t xml:space="preserve">生年：  </w:t>
      </w:r>
    </w:p>
    <w:p>
      <w:r>
        <w:t xml:space="preserve">籍贯:  </w:t>
      </w:r>
    </w:p>
    <w:p>
      <w:r>
        <w:t xml:space="preserve">学历:  </w:t>
      </w:r>
    </w:p>
    <w:p>
      <w:r>
        <w:t xml:space="preserve">简历:  </w:t>
        <w:br/>
        <w:t>唐滨，现任重庆市渝北区龙塔街道办公室主任</w:t>
        <w:br/>
      </w:r>
    </w:p>
    <w:p/>
    <w:p>
      <w:pPr>
        <w:pStyle w:val="Heading3"/>
      </w:pPr>
      <w:r>
        <w:t xml:space="preserve">重庆市  渝北区  龙塔街道  </w:t>
      </w:r>
    </w:p>
    <w:p>
      <w:r>
        <w:rPr>
          <w:i/>
        </w:rPr>
        <w:t>任山城    重庆市渝北区龙塔街道党工委书记</w:t>
      </w:r>
    </w:p>
    <w:p>
      <w:r>
        <w:t xml:space="preserve">性别:  </w:t>
      </w:r>
    </w:p>
    <w:p>
      <w:r>
        <w:t xml:space="preserve">生年：  </w:t>
      </w:r>
    </w:p>
    <w:p>
      <w:r>
        <w:t xml:space="preserve">籍贯:  </w:t>
      </w:r>
    </w:p>
    <w:p>
      <w:r>
        <w:t xml:space="preserve">学历:  </w:t>
      </w:r>
    </w:p>
    <w:p>
      <w:r>
        <w:t xml:space="preserve">简历:  </w:t>
        <w:br/>
        <w:t>任山城，现任重庆市渝北区龙塔街道党工委书记</w:t>
        <w:br/>
      </w:r>
    </w:p>
    <w:p/>
    <w:p>
      <w:pPr>
        <w:pStyle w:val="Heading3"/>
      </w:pPr>
      <w:r>
        <w:t xml:space="preserve">重庆市  渝北区  双凤桥街道  </w:t>
      </w:r>
    </w:p>
    <w:p>
      <w:r>
        <w:rPr>
          <w:i/>
        </w:rPr>
        <w:t>童杭军    重庆市渝北区双凤桥街道办事处主任</w:t>
      </w:r>
    </w:p>
    <w:p>
      <w:r>
        <w:t xml:space="preserve">性别:  </w:t>
      </w:r>
    </w:p>
    <w:p>
      <w:r>
        <w:t xml:space="preserve">生年：  </w:t>
      </w:r>
    </w:p>
    <w:p>
      <w:r>
        <w:t xml:space="preserve">籍贯:  </w:t>
      </w:r>
    </w:p>
    <w:p>
      <w:r>
        <w:t xml:space="preserve">学历:  </w:t>
      </w:r>
    </w:p>
    <w:p>
      <w:r>
        <w:t xml:space="preserve">简历:  </w:t>
        <w:br/>
        <w:t>童杭军，现任重庆市渝北区双凤桥街道办事处主任</w:t>
        <w:br/>
      </w:r>
    </w:p>
    <w:p/>
    <w:p>
      <w:pPr>
        <w:pStyle w:val="Heading3"/>
      </w:pPr>
      <w:r>
        <w:t xml:space="preserve">重庆市  渝北区  双凤桥街道  </w:t>
      </w:r>
    </w:p>
    <w:p>
      <w:r>
        <w:rPr>
          <w:i/>
        </w:rPr>
        <w:t>喻继志    重庆市渝北区双凤桥街道党工委书记</w:t>
      </w:r>
    </w:p>
    <w:p>
      <w:r>
        <w:t xml:space="preserve">性别:  </w:t>
      </w:r>
    </w:p>
    <w:p>
      <w:r>
        <w:t xml:space="preserve">生年：  </w:t>
      </w:r>
    </w:p>
    <w:p>
      <w:r>
        <w:t xml:space="preserve">籍贯:  </w:t>
      </w:r>
    </w:p>
    <w:p>
      <w:r>
        <w:t xml:space="preserve">学历:  </w:t>
      </w:r>
    </w:p>
    <w:p>
      <w:r>
        <w:t xml:space="preserve">简历:  </w:t>
        <w:br/>
        <w:t>喻继志，现任重庆市渝北区双凤桥街道党工委书记</w:t>
        <w:br/>
      </w:r>
    </w:p>
    <w:p/>
    <w:p>
      <w:pPr>
        <w:pStyle w:val="Heading3"/>
      </w:pPr>
      <w:r>
        <w:t xml:space="preserve">重庆市  渝北区  鸳鸯街道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渝北区  鸳鸯街道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渝北区  翠云街道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渝北区  翠云街道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渝北区  人和街道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渝北区  人和街道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渝北区  天宫殿街道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渝北区  天宫殿街道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渝北区  礼嘉街道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渝北区  礼嘉街道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渝北区  大竹林街道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渝北区  大竹林街道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渝北区  两路街道  </w:t>
      </w:r>
    </w:p>
    <w:p>
      <w:r>
        <w:rPr>
          <w:i/>
        </w:rPr>
        <w:t>杜东北    重庆市渝北区两路街道办公室主任</w:t>
      </w:r>
    </w:p>
    <w:p>
      <w:r>
        <w:t xml:space="preserve">性别:  </w:t>
      </w:r>
    </w:p>
    <w:p>
      <w:r>
        <w:t xml:space="preserve">生年：  </w:t>
      </w:r>
    </w:p>
    <w:p>
      <w:r>
        <w:t xml:space="preserve">籍贯:  </w:t>
      </w:r>
    </w:p>
    <w:p>
      <w:r>
        <w:t xml:space="preserve">学历:  </w:t>
      </w:r>
    </w:p>
    <w:p>
      <w:r>
        <w:t xml:space="preserve">简历:  </w:t>
        <w:br/>
        <w:t>杜东北，现任重庆市渝北区两路街道办公室主任</w:t>
        <w:br/>
      </w:r>
    </w:p>
    <w:p/>
    <w:p>
      <w:pPr>
        <w:pStyle w:val="Heading3"/>
      </w:pPr>
      <w:r>
        <w:t xml:space="preserve">重庆市  渝北区  两路街道  </w:t>
      </w:r>
    </w:p>
    <w:p>
      <w:r>
        <w:rPr>
          <w:i/>
        </w:rPr>
        <w:t>程会平    重庆市渝北区两路街道党工委书记</w:t>
      </w:r>
    </w:p>
    <w:p>
      <w:r>
        <w:t xml:space="preserve">性别:  </w:t>
      </w:r>
    </w:p>
    <w:p>
      <w:r>
        <w:t xml:space="preserve">生年：  </w:t>
      </w:r>
    </w:p>
    <w:p>
      <w:r>
        <w:t xml:space="preserve">籍贯:  </w:t>
      </w:r>
    </w:p>
    <w:p>
      <w:r>
        <w:t xml:space="preserve">学历:  </w:t>
      </w:r>
    </w:p>
    <w:p>
      <w:r>
        <w:t xml:space="preserve">简历:  </w:t>
        <w:br/>
        <w:t>程会平，现任重庆市渝北区两路街道党工委书记</w:t>
        <w:br/>
      </w:r>
    </w:p>
    <w:p/>
    <w:p>
      <w:pPr>
        <w:pStyle w:val="Heading3"/>
      </w:pPr>
      <w:r>
        <w:t xml:space="preserve">重庆市  渝北区  王家街道  </w:t>
      </w:r>
    </w:p>
    <w:p>
      <w:r>
        <w:rPr>
          <w:i/>
        </w:rPr>
        <w:t>刘雪梅    重庆市渝北区王家街道办事处主任</w:t>
      </w:r>
    </w:p>
    <w:p>
      <w:r>
        <w:t xml:space="preserve">性别:  </w:t>
      </w:r>
    </w:p>
    <w:p>
      <w:r>
        <w:t xml:space="preserve">生年：  </w:t>
      </w:r>
    </w:p>
    <w:p>
      <w:r>
        <w:t xml:space="preserve">籍贯:  </w:t>
      </w:r>
    </w:p>
    <w:p>
      <w:r>
        <w:t xml:space="preserve">学历:  </w:t>
      </w:r>
    </w:p>
    <w:p>
      <w:r>
        <w:t xml:space="preserve">简历:  </w:t>
        <w:br/>
        <w:t>刘雪梅，现任重庆市渝北区王家街道办事处主任</w:t>
        <w:br/>
      </w:r>
    </w:p>
    <w:p/>
    <w:p>
      <w:pPr>
        <w:pStyle w:val="Heading3"/>
      </w:pPr>
      <w:r>
        <w:t xml:space="preserve">重庆市  渝北区  王家街道  </w:t>
      </w:r>
    </w:p>
    <w:p>
      <w:r>
        <w:rPr>
          <w:i/>
        </w:rPr>
        <w:t>符荣良    重庆市渝北区王家街道党工委书记</w:t>
      </w:r>
    </w:p>
    <w:p>
      <w:r>
        <w:t xml:space="preserve">性别:  </w:t>
      </w:r>
    </w:p>
    <w:p>
      <w:r>
        <w:t xml:space="preserve">生年：  </w:t>
      </w:r>
    </w:p>
    <w:p>
      <w:r>
        <w:t xml:space="preserve">籍贯:  </w:t>
      </w:r>
    </w:p>
    <w:p>
      <w:r>
        <w:t xml:space="preserve">学历:  </w:t>
      </w:r>
    </w:p>
    <w:p>
      <w:r>
        <w:t xml:space="preserve">简历:  </w:t>
        <w:br/>
        <w:t>符荣良，现任重庆市渝北区王家街道党工委书记</w:t>
        <w:br/>
      </w:r>
    </w:p>
    <w:p/>
    <w:p>
      <w:pPr>
        <w:pStyle w:val="Heading3"/>
      </w:pPr>
      <w:r>
        <w:t xml:space="preserve">重庆市  渝北区  回兴街道  </w:t>
      </w:r>
    </w:p>
    <w:p>
      <w:r>
        <w:rPr>
          <w:i/>
        </w:rPr>
        <w:t>冯梁    重庆市渝北区回兴街道办公室主任</w:t>
      </w:r>
    </w:p>
    <w:p>
      <w:r>
        <w:t xml:space="preserve">性别:  </w:t>
      </w:r>
    </w:p>
    <w:p>
      <w:r>
        <w:t xml:space="preserve">生年：  </w:t>
      </w:r>
    </w:p>
    <w:p>
      <w:r>
        <w:t xml:space="preserve">籍贯:  </w:t>
      </w:r>
    </w:p>
    <w:p>
      <w:r>
        <w:t xml:space="preserve">学历:  </w:t>
      </w:r>
    </w:p>
    <w:p>
      <w:r>
        <w:t xml:space="preserve">简历:  </w:t>
        <w:br/>
        <w:t>冯梁，现任重庆市渝北区回兴街道办公室主任</w:t>
        <w:br/>
      </w:r>
    </w:p>
    <w:p/>
    <w:p>
      <w:pPr>
        <w:pStyle w:val="Heading3"/>
      </w:pPr>
      <w:r>
        <w:t xml:space="preserve">重庆市  渝北区  回兴街道  </w:t>
      </w:r>
    </w:p>
    <w:p>
      <w:r>
        <w:rPr>
          <w:i/>
        </w:rPr>
        <w:t>李世瑜    重庆市渝北区回兴街道党工委书记</w:t>
      </w:r>
    </w:p>
    <w:p>
      <w:r>
        <w:t xml:space="preserve">性别:  </w:t>
      </w:r>
    </w:p>
    <w:p>
      <w:r>
        <w:t xml:space="preserve">生年：  </w:t>
      </w:r>
    </w:p>
    <w:p>
      <w:r>
        <w:t xml:space="preserve">籍贯:  </w:t>
      </w:r>
    </w:p>
    <w:p>
      <w:r>
        <w:t xml:space="preserve">学历:  </w:t>
      </w:r>
    </w:p>
    <w:p>
      <w:r>
        <w:t xml:space="preserve">简历:  </w:t>
        <w:br/>
        <w:t>李世瑜，现任重庆市渝北区回兴街道党工委书记</w:t>
        <w:br/>
      </w:r>
    </w:p>
    <w:p/>
    <w:p>
      <w:pPr>
        <w:pStyle w:val="Heading3"/>
      </w:pPr>
      <w:r>
        <w:t xml:space="preserve">重庆市  渝北区  双龙湖街道  </w:t>
      </w:r>
    </w:p>
    <w:p>
      <w:r>
        <w:rPr>
          <w:i/>
        </w:rPr>
        <w:t>杨力    重庆市渝北区双龙湖街道办公室主任</w:t>
      </w:r>
    </w:p>
    <w:p>
      <w:r>
        <w:t xml:space="preserve">性别:  </w:t>
      </w:r>
    </w:p>
    <w:p>
      <w:r>
        <w:t xml:space="preserve">生年：  </w:t>
      </w:r>
    </w:p>
    <w:p>
      <w:r>
        <w:t xml:space="preserve">籍贯:  </w:t>
      </w:r>
    </w:p>
    <w:p>
      <w:r>
        <w:t xml:space="preserve">学历:  </w:t>
      </w:r>
    </w:p>
    <w:p>
      <w:r>
        <w:t xml:space="preserve">简历:  </w:t>
        <w:br/>
        <w:t>杨力，现任重庆市渝北区双龙湖街道办公室主任</w:t>
        <w:br/>
      </w:r>
    </w:p>
    <w:p/>
    <w:p>
      <w:pPr>
        <w:pStyle w:val="Heading3"/>
      </w:pPr>
      <w:r>
        <w:t xml:space="preserve">重庆市  渝北区  双龙湖街道  </w:t>
      </w:r>
    </w:p>
    <w:p>
      <w:r>
        <w:rPr>
          <w:i/>
        </w:rPr>
        <w:t>田期容    重庆市渝北区双龙湖街道党工委书记</w:t>
      </w:r>
    </w:p>
    <w:p>
      <w:r>
        <w:t xml:space="preserve">性别:  </w:t>
      </w:r>
    </w:p>
    <w:p>
      <w:r>
        <w:t xml:space="preserve">生年：  </w:t>
      </w:r>
    </w:p>
    <w:p>
      <w:r>
        <w:t xml:space="preserve">籍贯:  </w:t>
      </w:r>
    </w:p>
    <w:p>
      <w:r>
        <w:t xml:space="preserve">学历:  </w:t>
      </w:r>
    </w:p>
    <w:p>
      <w:r>
        <w:t xml:space="preserve">简历:  </w:t>
        <w:br/>
        <w:t>田期容，现任重庆市渝北区双龙湖街道党工委书记</w:t>
        <w:br/>
      </w:r>
    </w:p>
    <w:p/>
    <w:p>
      <w:pPr>
        <w:pStyle w:val="Heading3"/>
      </w:pPr>
      <w:r>
        <w:t xml:space="preserve">重庆市  渝北区  悦来街道  </w:t>
      </w:r>
    </w:p>
    <w:p>
      <w:r>
        <w:rPr>
          <w:i/>
        </w:rPr>
        <w:t>付勇    重庆市渝北区悦来街道办公室主任</w:t>
      </w:r>
    </w:p>
    <w:p>
      <w:r>
        <w:t xml:space="preserve">性别:  </w:t>
      </w:r>
    </w:p>
    <w:p>
      <w:r>
        <w:t xml:space="preserve">生年：  </w:t>
      </w:r>
    </w:p>
    <w:p>
      <w:r>
        <w:t xml:space="preserve">籍贯:  </w:t>
      </w:r>
    </w:p>
    <w:p>
      <w:r>
        <w:t xml:space="preserve">学历:  </w:t>
      </w:r>
    </w:p>
    <w:p>
      <w:r>
        <w:t xml:space="preserve">简历:  </w:t>
        <w:br/>
        <w:t>付勇，现任重庆市渝北区悦来街道办公室主任</w:t>
        <w:br/>
      </w:r>
    </w:p>
    <w:p/>
    <w:p>
      <w:pPr>
        <w:pStyle w:val="Heading3"/>
      </w:pPr>
      <w:r>
        <w:t xml:space="preserve">重庆市  渝北区  悦来街道  </w:t>
      </w:r>
    </w:p>
    <w:p>
      <w:r>
        <w:rPr>
          <w:i/>
        </w:rPr>
        <w:t>黄政    重庆市渝北区悦来街道党工委书记</w:t>
      </w:r>
    </w:p>
    <w:p>
      <w:r>
        <w:t xml:space="preserve">性别:  </w:t>
      </w:r>
    </w:p>
    <w:p>
      <w:r>
        <w:t xml:space="preserve">生年：  </w:t>
      </w:r>
    </w:p>
    <w:p>
      <w:r>
        <w:t xml:space="preserve">籍贯:  </w:t>
      </w:r>
    </w:p>
    <w:p>
      <w:r>
        <w:t xml:space="preserve">学历:  </w:t>
      </w:r>
    </w:p>
    <w:p>
      <w:r>
        <w:t xml:space="preserve">简历:  </w:t>
        <w:br/>
        <w:t>黄政，现任重庆市渝北区悦来街道党工委书记</w:t>
        <w:br/>
      </w:r>
    </w:p>
    <w:p/>
    <w:p>
      <w:pPr>
        <w:pStyle w:val="Heading3"/>
      </w:pPr>
      <w:r>
        <w:t xml:space="preserve">重庆市  渝北区  宝圣湖街道  </w:t>
      </w:r>
    </w:p>
    <w:p>
      <w:r>
        <w:rPr>
          <w:i/>
        </w:rPr>
        <w:t>穆林    重庆市渝北区圣宝湖街道办公室主任</w:t>
      </w:r>
    </w:p>
    <w:p>
      <w:r>
        <w:t xml:space="preserve">性别:  </w:t>
      </w:r>
    </w:p>
    <w:p>
      <w:r>
        <w:t xml:space="preserve">生年：  </w:t>
      </w:r>
    </w:p>
    <w:p>
      <w:r>
        <w:t xml:space="preserve">籍贯:  </w:t>
      </w:r>
    </w:p>
    <w:p>
      <w:r>
        <w:t xml:space="preserve">学历:  </w:t>
      </w:r>
    </w:p>
    <w:p>
      <w:r>
        <w:t xml:space="preserve">简历:  </w:t>
        <w:br/>
        <w:t>穆林，现任重庆市渝北区圣宝湖街道办公室主任</w:t>
        <w:br/>
      </w:r>
    </w:p>
    <w:p/>
    <w:p>
      <w:pPr>
        <w:pStyle w:val="Heading3"/>
      </w:pPr>
      <w:r>
        <w:t xml:space="preserve">重庆市  渝北区  宝圣湖街道  </w:t>
      </w:r>
    </w:p>
    <w:p>
      <w:r>
        <w:rPr>
          <w:i/>
        </w:rPr>
        <w:t>严斌    重庆市渝北区圣宝湖街道党工委书记</w:t>
      </w:r>
    </w:p>
    <w:p>
      <w:r>
        <w:t xml:space="preserve">性别:  </w:t>
      </w:r>
    </w:p>
    <w:p>
      <w:r>
        <w:t xml:space="preserve">生年：  </w:t>
      </w:r>
    </w:p>
    <w:p>
      <w:r>
        <w:t xml:space="preserve">籍贯:  </w:t>
      </w:r>
    </w:p>
    <w:p>
      <w:r>
        <w:t xml:space="preserve">学历:  </w:t>
      </w:r>
    </w:p>
    <w:p>
      <w:r>
        <w:t xml:space="preserve">简历:  </w:t>
        <w:br/>
        <w:t>严斌，现任重庆市渝北区圣宝湖街道党工委书记</w:t>
        <w:br/>
      </w:r>
    </w:p>
    <w:p/>
    <w:p>
      <w:pPr>
        <w:pStyle w:val="Heading3"/>
      </w:pPr>
      <w:r>
        <w:t xml:space="preserve">重庆市  渝北区  玉峰山镇  </w:t>
      </w:r>
    </w:p>
    <w:p>
      <w:r>
        <w:rPr>
          <w:i/>
        </w:rPr>
        <w:t>唐先文    重庆市渝北区玉峰山镇镇长</w:t>
      </w:r>
    </w:p>
    <w:p>
      <w:r>
        <w:t xml:space="preserve">性别:  </w:t>
      </w:r>
    </w:p>
    <w:p>
      <w:r>
        <w:t xml:space="preserve">生年：  </w:t>
      </w:r>
    </w:p>
    <w:p>
      <w:r>
        <w:t xml:space="preserve">籍贯:  </w:t>
      </w:r>
    </w:p>
    <w:p>
      <w:r>
        <w:t xml:space="preserve">学历:  </w:t>
      </w:r>
    </w:p>
    <w:p>
      <w:r>
        <w:t xml:space="preserve">简历:  </w:t>
        <w:br/>
        <w:t>唐先文，现仍重庆市渝北区玉峰山镇镇长</w:t>
        <w:br/>
      </w:r>
    </w:p>
    <w:p/>
    <w:p>
      <w:pPr>
        <w:pStyle w:val="Heading3"/>
      </w:pPr>
      <w:r>
        <w:t xml:space="preserve">重庆市  渝北区  玉峰山镇  </w:t>
      </w:r>
    </w:p>
    <w:p>
      <w:r>
        <w:rPr>
          <w:i/>
        </w:rPr>
        <w:t>左其刚    重庆市渝北区玉峰山镇镇党委书记</w:t>
      </w:r>
    </w:p>
    <w:p>
      <w:r>
        <w:t xml:space="preserve">性别:  </w:t>
      </w:r>
    </w:p>
    <w:p>
      <w:r>
        <w:t xml:space="preserve">生年：  </w:t>
      </w:r>
    </w:p>
    <w:p>
      <w:r>
        <w:t xml:space="preserve">籍贯:  </w:t>
      </w:r>
    </w:p>
    <w:p>
      <w:r>
        <w:t xml:space="preserve">学历:  </w:t>
      </w:r>
    </w:p>
    <w:p>
      <w:r>
        <w:t xml:space="preserve">简历:  </w:t>
        <w:br/>
        <w:t>左其刚，现任重庆市渝北区玉峰山镇镇党委书记</w:t>
        <w:br/>
      </w:r>
    </w:p>
    <w:p/>
    <w:p>
      <w:pPr>
        <w:pStyle w:val="Heading3"/>
      </w:pPr>
      <w:r>
        <w:t xml:space="preserve">重庆市  渝北区  茨竹镇  </w:t>
      </w:r>
    </w:p>
    <w:p>
      <w:r>
        <w:rPr>
          <w:i/>
        </w:rPr>
        <w:t>李祥泽    重庆市渝北区茨竹镇镇长</w:t>
      </w:r>
    </w:p>
    <w:p>
      <w:r>
        <w:t xml:space="preserve">性别:  </w:t>
      </w:r>
    </w:p>
    <w:p>
      <w:r>
        <w:t xml:space="preserve">生年：  </w:t>
      </w:r>
    </w:p>
    <w:p>
      <w:r>
        <w:t xml:space="preserve">籍贯:  </w:t>
      </w:r>
    </w:p>
    <w:p>
      <w:r>
        <w:t xml:space="preserve">学历:  </w:t>
      </w:r>
    </w:p>
    <w:p>
      <w:r>
        <w:t xml:space="preserve">简历:  </w:t>
        <w:br/>
        <w:t>李祥泽，现任重庆市渝北区茨竹镇镇长</w:t>
        <w:br/>
      </w:r>
    </w:p>
    <w:p/>
    <w:p>
      <w:pPr>
        <w:pStyle w:val="Heading3"/>
      </w:pPr>
      <w:r>
        <w:t xml:space="preserve">重庆市  渝北区  茨竹镇  </w:t>
      </w:r>
    </w:p>
    <w:p>
      <w:r>
        <w:rPr>
          <w:i/>
        </w:rPr>
        <w:t>刘林    重庆市渝北区茨竹镇镇党委书记</w:t>
      </w:r>
    </w:p>
    <w:p>
      <w:r>
        <w:t xml:space="preserve">性别:  </w:t>
      </w:r>
    </w:p>
    <w:p>
      <w:r>
        <w:t xml:space="preserve">生年：  </w:t>
      </w:r>
    </w:p>
    <w:p>
      <w:r>
        <w:t xml:space="preserve">籍贯:  </w:t>
      </w:r>
    </w:p>
    <w:p>
      <w:r>
        <w:t xml:space="preserve">学历:  </w:t>
      </w:r>
    </w:p>
    <w:p>
      <w:r>
        <w:t xml:space="preserve">简历:  </w:t>
        <w:br/>
        <w:t>刘林，现任重庆市渝北区茨竹镇镇党委书记</w:t>
        <w:br/>
      </w:r>
    </w:p>
    <w:p/>
    <w:p>
      <w:pPr>
        <w:pStyle w:val="Heading3"/>
      </w:pPr>
      <w:r>
        <w:t xml:space="preserve">重庆市  渝北区  兴隆镇  </w:t>
      </w:r>
    </w:p>
    <w:p>
      <w:r>
        <w:rPr>
          <w:i/>
        </w:rPr>
        <w:t>杨政    重庆市渝北区兴隆镇镇长</w:t>
      </w:r>
    </w:p>
    <w:p>
      <w:r>
        <w:t xml:space="preserve">性别:  </w:t>
      </w:r>
    </w:p>
    <w:p>
      <w:r>
        <w:t xml:space="preserve">生年：  </w:t>
      </w:r>
    </w:p>
    <w:p>
      <w:r>
        <w:t xml:space="preserve">籍贯:  </w:t>
      </w:r>
    </w:p>
    <w:p>
      <w:r>
        <w:t xml:space="preserve">学历:  </w:t>
      </w:r>
    </w:p>
    <w:p>
      <w:r>
        <w:t xml:space="preserve">简历:  </w:t>
        <w:br/>
        <w:t>杨政，现任重庆市渝北区兴隆镇镇长</w:t>
        <w:br/>
      </w:r>
    </w:p>
    <w:p/>
    <w:p>
      <w:pPr>
        <w:pStyle w:val="Heading3"/>
      </w:pPr>
      <w:r>
        <w:t xml:space="preserve">重庆市  渝北区  兴隆镇  </w:t>
      </w:r>
    </w:p>
    <w:p>
      <w:r>
        <w:rPr>
          <w:i/>
        </w:rPr>
        <w:t>邓小勇    重庆市渝北区兴隆镇党委书记</w:t>
      </w:r>
    </w:p>
    <w:p>
      <w:r>
        <w:t xml:space="preserve">性别:  </w:t>
      </w:r>
    </w:p>
    <w:p>
      <w:r>
        <w:t xml:space="preserve">生年：  </w:t>
      </w:r>
    </w:p>
    <w:p>
      <w:r>
        <w:t xml:space="preserve">籍贯:  </w:t>
      </w:r>
    </w:p>
    <w:p>
      <w:r>
        <w:t xml:space="preserve">学历:  </w:t>
      </w:r>
    </w:p>
    <w:p>
      <w:r>
        <w:t xml:space="preserve">简历:  </w:t>
        <w:br/>
        <w:t>邓小勇，现任重庆市渝北区兴隆镇党委书记</w:t>
        <w:br/>
      </w:r>
    </w:p>
    <w:p/>
    <w:p>
      <w:pPr>
        <w:pStyle w:val="Heading3"/>
      </w:pPr>
      <w:r>
        <w:t xml:space="preserve">重庆市  渝北区  木耳镇  </w:t>
      </w:r>
    </w:p>
    <w:p>
      <w:r>
        <w:rPr>
          <w:i/>
        </w:rPr>
        <w:t>缪璞    重庆市渝北区木耳镇镇长</w:t>
      </w:r>
    </w:p>
    <w:p>
      <w:r>
        <w:t xml:space="preserve">性别:  </w:t>
      </w:r>
    </w:p>
    <w:p>
      <w:r>
        <w:t xml:space="preserve">生年：  </w:t>
      </w:r>
    </w:p>
    <w:p>
      <w:r>
        <w:t xml:space="preserve">籍贯:  </w:t>
      </w:r>
    </w:p>
    <w:p>
      <w:r>
        <w:t xml:space="preserve">学历:  </w:t>
      </w:r>
    </w:p>
    <w:p>
      <w:r>
        <w:t xml:space="preserve">简历:  </w:t>
        <w:br/>
        <w:t>缪璞，现任重庆市渝北区木耳镇镇长</w:t>
        <w:br/>
      </w:r>
    </w:p>
    <w:p/>
    <w:p>
      <w:pPr>
        <w:pStyle w:val="Heading3"/>
      </w:pPr>
      <w:r>
        <w:t xml:space="preserve">重庆市  渝北区  木耳镇  </w:t>
      </w:r>
    </w:p>
    <w:p>
      <w:r>
        <w:rPr>
          <w:i/>
        </w:rPr>
        <w:t>邓贤伦    重庆市渝北区木耳镇党委书记</w:t>
      </w:r>
    </w:p>
    <w:p>
      <w:r>
        <w:t xml:space="preserve">性别:  </w:t>
      </w:r>
    </w:p>
    <w:p>
      <w:r>
        <w:t xml:space="preserve">生年：  </w:t>
      </w:r>
    </w:p>
    <w:p>
      <w:r>
        <w:t xml:space="preserve">籍贯:  </w:t>
      </w:r>
    </w:p>
    <w:p>
      <w:r>
        <w:t xml:space="preserve">学历:  </w:t>
      </w:r>
    </w:p>
    <w:p>
      <w:r>
        <w:t xml:space="preserve">简历:  </w:t>
        <w:br/>
        <w:t>邓贤伦，现任重庆市渝北区木耳镇党委书记</w:t>
        <w:br/>
      </w:r>
    </w:p>
    <w:p/>
    <w:p>
      <w:pPr>
        <w:pStyle w:val="Heading3"/>
      </w:pPr>
      <w:r>
        <w:t xml:space="preserve">重庆市  渝北区  大盛镇  </w:t>
      </w:r>
    </w:p>
    <w:p>
      <w:r>
        <w:rPr>
          <w:i/>
        </w:rPr>
        <w:t>汪勇    重庆市渝北区大盛镇镇长</w:t>
      </w:r>
    </w:p>
    <w:p>
      <w:r>
        <w:t xml:space="preserve">性别:  </w:t>
      </w:r>
    </w:p>
    <w:p>
      <w:r>
        <w:t xml:space="preserve">生年：  </w:t>
      </w:r>
    </w:p>
    <w:p>
      <w:r>
        <w:t xml:space="preserve">籍贯:  </w:t>
      </w:r>
    </w:p>
    <w:p>
      <w:r>
        <w:t xml:space="preserve">学历:  </w:t>
      </w:r>
    </w:p>
    <w:p>
      <w:r>
        <w:t xml:space="preserve">简历:  </w:t>
        <w:br/>
        <w:t>汪勇，现任重庆市渝北区大盛镇镇长</w:t>
        <w:br/>
      </w:r>
    </w:p>
    <w:p/>
    <w:p>
      <w:pPr>
        <w:pStyle w:val="Heading3"/>
      </w:pPr>
      <w:r>
        <w:t xml:space="preserve">重庆市  渝北区  大盛镇  </w:t>
      </w:r>
    </w:p>
    <w:p>
      <w:r>
        <w:rPr>
          <w:i/>
        </w:rPr>
        <w:t>朱涛    重庆市渝北区大盛镇镇党委书记</w:t>
      </w:r>
    </w:p>
    <w:p>
      <w:r>
        <w:t xml:space="preserve">性别:  </w:t>
      </w:r>
    </w:p>
    <w:p>
      <w:r>
        <w:t xml:space="preserve">生年：  </w:t>
      </w:r>
    </w:p>
    <w:p>
      <w:r>
        <w:t xml:space="preserve">籍贯:  </w:t>
      </w:r>
    </w:p>
    <w:p>
      <w:r>
        <w:t xml:space="preserve">学历:  </w:t>
      </w:r>
    </w:p>
    <w:p>
      <w:r>
        <w:t xml:space="preserve">简历:  </w:t>
        <w:br/>
        <w:t>朱涛，现任重庆市渝北区大盛镇镇党委书记</w:t>
        <w:br/>
      </w:r>
    </w:p>
    <w:p/>
    <w:p>
      <w:pPr>
        <w:pStyle w:val="Heading3"/>
      </w:pPr>
      <w:r>
        <w:t xml:space="preserve">重庆市  渝北区  统景镇  </w:t>
      </w:r>
    </w:p>
    <w:p>
      <w:r>
        <w:rPr>
          <w:i/>
        </w:rPr>
        <w:t>郭志远    重庆市渝北区统景镇镇长</w:t>
      </w:r>
    </w:p>
    <w:p>
      <w:r>
        <w:t xml:space="preserve">性别:  </w:t>
      </w:r>
    </w:p>
    <w:p>
      <w:r>
        <w:t xml:space="preserve">生年：  </w:t>
      </w:r>
    </w:p>
    <w:p>
      <w:r>
        <w:t xml:space="preserve">籍贯:  </w:t>
      </w:r>
    </w:p>
    <w:p>
      <w:r>
        <w:t xml:space="preserve">学历:  </w:t>
      </w:r>
    </w:p>
    <w:p>
      <w:r>
        <w:t xml:space="preserve">简历:  </w:t>
        <w:br/>
        <w:t>郭志远，现任重庆市渝北区统景镇镇长</w:t>
        <w:br/>
      </w:r>
    </w:p>
    <w:p/>
    <w:p>
      <w:pPr>
        <w:pStyle w:val="Heading3"/>
      </w:pPr>
      <w:r>
        <w:t xml:space="preserve">重庆市  渝北区  统景镇  </w:t>
      </w:r>
    </w:p>
    <w:p>
      <w:r>
        <w:rPr>
          <w:i/>
        </w:rPr>
        <w:t>陈邦友    重庆市渝北区统景镇党委书记</w:t>
      </w:r>
    </w:p>
    <w:p>
      <w:r>
        <w:t xml:space="preserve">性别:  </w:t>
      </w:r>
    </w:p>
    <w:p>
      <w:r>
        <w:t xml:space="preserve">生年：  </w:t>
      </w:r>
    </w:p>
    <w:p>
      <w:r>
        <w:t xml:space="preserve">籍贯:  </w:t>
      </w:r>
    </w:p>
    <w:p>
      <w:r>
        <w:t xml:space="preserve">学历:  </w:t>
      </w:r>
    </w:p>
    <w:p>
      <w:r>
        <w:t xml:space="preserve">简历:  </w:t>
        <w:br/>
        <w:t>陈邦友，现任重庆市渝北区统景镇党委书记</w:t>
        <w:br/>
      </w:r>
    </w:p>
    <w:p/>
    <w:p>
      <w:pPr>
        <w:pStyle w:val="Heading3"/>
      </w:pPr>
      <w:r>
        <w:t xml:space="preserve">重庆市  渝北区  古路镇  </w:t>
      </w:r>
    </w:p>
    <w:p>
      <w:r>
        <w:rPr>
          <w:i/>
        </w:rPr>
        <w:t>陈华    重庆市渝北区古路镇镇长</w:t>
      </w:r>
    </w:p>
    <w:p>
      <w:r>
        <w:t xml:space="preserve">性别:  </w:t>
      </w:r>
    </w:p>
    <w:p>
      <w:r>
        <w:t xml:space="preserve">生年：  </w:t>
      </w:r>
    </w:p>
    <w:p>
      <w:r>
        <w:t xml:space="preserve">籍贯:  </w:t>
      </w:r>
    </w:p>
    <w:p>
      <w:r>
        <w:t xml:space="preserve">学历:  </w:t>
      </w:r>
    </w:p>
    <w:p>
      <w:r>
        <w:t xml:space="preserve">简历:  </w:t>
        <w:br/>
        <w:t>陈华，现任重庆市渝北区古路镇镇长</w:t>
        <w:br/>
      </w:r>
    </w:p>
    <w:p/>
    <w:p>
      <w:pPr>
        <w:pStyle w:val="Heading3"/>
      </w:pPr>
      <w:r>
        <w:t xml:space="preserve">重庆市  渝北区  古路镇  </w:t>
      </w:r>
    </w:p>
    <w:p>
      <w:r>
        <w:rPr>
          <w:i/>
        </w:rPr>
        <w:t>赵兵    重庆市渝北区古路镇党委书记</w:t>
      </w:r>
    </w:p>
    <w:p>
      <w:r>
        <w:t xml:space="preserve">性别:  </w:t>
      </w:r>
    </w:p>
    <w:p>
      <w:r>
        <w:t xml:space="preserve">生年：  </w:t>
      </w:r>
    </w:p>
    <w:p>
      <w:r>
        <w:t xml:space="preserve">籍贯:  </w:t>
      </w:r>
    </w:p>
    <w:p>
      <w:r>
        <w:t xml:space="preserve">学历:  </w:t>
      </w:r>
    </w:p>
    <w:p>
      <w:r>
        <w:t xml:space="preserve">简历:  </w:t>
        <w:br/>
        <w:t>赵兵，现任重庆市渝北区古路镇党委书记</w:t>
        <w:br/>
      </w:r>
    </w:p>
    <w:p/>
    <w:p>
      <w:pPr>
        <w:pStyle w:val="Heading3"/>
      </w:pPr>
      <w:r>
        <w:t xml:space="preserve">重庆市  渝北区  大湾镇  </w:t>
      </w:r>
    </w:p>
    <w:p>
      <w:r>
        <w:rPr>
          <w:i/>
        </w:rPr>
        <w:t>程前    重庆市渝北区大湾镇镇长</w:t>
      </w:r>
    </w:p>
    <w:p>
      <w:r>
        <w:t xml:space="preserve">性别:  </w:t>
      </w:r>
    </w:p>
    <w:p>
      <w:r>
        <w:t xml:space="preserve">生年：  </w:t>
      </w:r>
    </w:p>
    <w:p>
      <w:r>
        <w:t xml:space="preserve">籍贯:  </w:t>
      </w:r>
    </w:p>
    <w:p>
      <w:r>
        <w:t xml:space="preserve">学历:  </w:t>
      </w:r>
    </w:p>
    <w:p>
      <w:r>
        <w:t xml:space="preserve">简历:  </w:t>
        <w:br/>
        <w:t>程前，现任重庆市渝北区大湾镇镇长</w:t>
        <w:br/>
      </w:r>
    </w:p>
    <w:p/>
    <w:p>
      <w:pPr>
        <w:pStyle w:val="Heading3"/>
      </w:pPr>
      <w:r>
        <w:t xml:space="preserve">重庆市  渝北区  大湾镇  </w:t>
      </w:r>
    </w:p>
    <w:p>
      <w:r>
        <w:rPr>
          <w:i/>
        </w:rPr>
        <w:t>辜夕尹    重庆市渝北区大湾镇党委书记</w:t>
      </w:r>
    </w:p>
    <w:p>
      <w:r>
        <w:t xml:space="preserve">性别:  </w:t>
      </w:r>
    </w:p>
    <w:p>
      <w:r>
        <w:t xml:space="preserve">生年：  </w:t>
      </w:r>
    </w:p>
    <w:p>
      <w:r>
        <w:t xml:space="preserve">籍贯:  </w:t>
      </w:r>
    </w:p>
    <w:p>
      <w:r>
        <w:t xml:space="preserve">学历:  </w:t>
      </w:r>
    </w:p>
    <w:p>
      <w:r>
        <w:t xml:space="preserve">简历:  </w:t>
        <w:br/>
        <w:t>辜夕尹，现任重庆市渝北区大湾镇党委书记</w:t>
        <w:br/>
      </w:r>
    </w:p>
    <w:p/>
    <w:p>
      <w:pPr>
        <w:pStyle w:val="Heading3"/>
      </w:pPr>
      <w:r>
        <w:t xml:space="preserve">重庆市  渝北区  龙兴镇  </w:t>
      </w:r>
    </w:p>
    <w:p>
      <w:r>
        <w:rPr>
          <w:i/>
        </w:rPr>
        <w:t>汪海    重庆市渝北区龙兴镇镇长</w:t>
      </w:r>
    </w:p>
    <w:p>
      <w:r>
        <w:t xml:space="preserve">性别:  </w:t>
      </w:r>
    </w:p>
    <w:p>
      <w:r>
        <w:t xml:space="preserve">生年：  </w:t>
      </w:r>
    </w:p>
    <w:p>
      <w:r>
        <w:t xml:space="preserve">籍贯:  </w:t>
      </w:r>
    </w:p>
    <w:p>
      <w:r>
        <w:t xml:space="preserve">学历:  </w:t>
      </w:r>
    </w:p>
    <w:p>
      <w:r>
        <w:t xml:space="preserve">简历:  </w:t>
        <w:br/>
        <w:t>汪海，现任重庆市渝北区龙兴镇镇长</w:t>
        <w:br/>
      </w:r>
    </w:p>
    <w:p/>
    <w:p>
      <w:pPr>
        <w:pStyle w:val="Heading3"/>
      </w:pPr>
      <w:r>
        <w:t xml:space="preserve">重庆市  渝北区  龙兴镇  </w:t>
      </w:r>
    </w:p>
    <w:p>
      <w:r>
        <w:rPr>
          <w:i/>
        </w:rPr>
        <w:t>罗正道    重庆市渝北区龙兴镇镇党委书记</w:t>
      </w:r>
    </w:p>
    <w:p>
      <w:r>
        <w:t xml:space="preserve">性别:  </w:t>
      </w:r>
    </w:p>
    <w:p>
      <w:r>
        <w:t xml:space="preserve">生年：  </w:t>
      </w:r>
    </w:p>
    <w:p>
      <w:r>
        <w:t xml:space="preserve">籍贯:  </w:t>
      </w:r>
    </w:p>
    <w:p>
      <w:r>
        <w:t xml:space="preserve">学历:  </w:t>
      </w:r>
    </w:p>
    <w:p>
      <w:r>
        <w:t xml:space="preserve">简历:  </w:t>
        <w:br/>
        <w:t>罗正道，现任重庆市渝北区龙兴镇镇党委书记</w:t>
        <w:br/>
      </w:r>
    </w:p>
    <w:p/>
    <w:p>
      <w:pPr>
        <w:pStyle w:val="Heading3"/>
      </w:pPr>
      <w:r>
        <w:t xml:space="preserve">重庆市  渝北区  洛碛镇  </w:t>
      </w:r>
    </w:p>
    <w:p>
      <w:r>
        <w:rPr>
          <w:i/>
        </w:rPr>
        <w:t>辛国旗    重庆市渝北区洛碛镇镇长</w:t>
      </w:r>
    </w:p>
    <w:p>
      <w:r>
        <w:t xml:space="preserve">性别:  </w:t>
      </w:r>
    </w:p>
    <w:p>
      <w:r>
        <w:t xml:space="preserve">生年：  </w:t>
      </w:r>
    </w:p>
    <w:p>
      <w:r>
        <w:t xml:space="preserve">籍贯:  </w:t>
      </w:r>
    </w:p>
    <w:p>
      <w:r>
        <w:t xml:space="preserve">学历:  </w:t>
      </w:r>
    </w:p>
    <w:p>
      <w:r>
        <w:t xml:space="preserve">简历:  </w:t>
        <w:br/>
        <w:t>辛国旗，现任重庆市渝北区洛碛镇镇长</w:t>
        <w:br/>
      </w:r>
    </w:p>
    <w:p/>
    <w:p>
      <w:pPr>
        <w:pStyle w:val="Heading3"/>
      </w:pPr>
      <w:r>
        <w:t xml:space="preserve">重庆市  渝北区  洛碛镇  </w:t>
      </w:r>
    </w:p>
    <w:p>
      <w:r>
        <w:rPr>
          <w:i/>
        </w:rPr>
        <w:t>任晓曼    重庆市渝北区洛碛镇党委书记</w:t>
      </w:r>
    </w:p>
    <w:p>
      <w:r>
        <w:t xml:space="preserve">性别:  </w:t>
      </w:r>
    </w:p>
    <w:p>
      <w:r>
        <w:t xml:space="preserve">生年：  </w:t>
      </w:r>
    </w:p>
    <w:p>
      <w:r>
        <w:t xml:space="preserve">籍贯:  </w:t>
      </w:r>
    </w:p>
    <w:p>
      <w:r>
        <w:t xml:space="preserve">学历:  </w:t>
      </w:r>
    </w:p>
    <w:p>
      <w:r>
        <w:t xml:space="preserve">简历:  </w:t>
        <w:br/>
        <w:t>任晓曼，现任重庆市渝北区洛碛镇党委书记</w:t>
        <w:br/>
      </w:r>
    </w:p>
    <w:p/>
    <w:p>
      <w:pPr>
        <w:pStyle w:val="Heading3"/>
      </w:pPr>
      <w:r>
        <w:t xml:space="preserve">重庆市  渝北区  石船镇  </w:t>
      </w:r>
    </w:p>
    <w:p>
      <w:r>
        <w:rPr>
          <w:i/>
        </w:rPr>
        <w:t>殷勇    重庆市渝北区石船镇镇长</w:t>
      </w:r>
    </w:p>
    <w:p>
      <w:r>
        <w:t xml:space="preserve">性别:  </w:t>
      </w:r>
    </w:p>
    <w:p>
      <w:r>
        <w:t xml:space="preserve">生年：  </w:t>
      </w:r>
    </w:p>
    <w:p>
      <w:r>
        <w:t xml:space="preserve">籍贯:  </w:t>
      </w:r>
    </w:p>
    <w:p>
      <w:r>
        <w:t xml:space="preserve">学历:  </w:t>
      </w:r>
    </w:p>
    <w:p>
      <w:r>
        <w:t xml:space="preserve">简历:  </w:t>
        <w:br/>
        <w:t>殷勇，现任重庆市渝北区石船镇镇长</w:t>
        <w:br/>
      </w:r>
    </w:p>
    <w:p/>
    <w:p>
      <w:pPr>
        <w:pStyle w:val="Heading3"/>
      </w:pPr>
      <w:r>
        <w:t xml:space="preserve">重庆市  渝北区  石船镇  </w:t>
      </w:r>
    </w:p>
    <w:p>
      <w:r>
        <w:rPr>
          <w:i/>
        </w:rPr>
        <w:t>江礼元    重庆市渝北区石船镇镇党委书记</w:t>
      </w:r>
    </w:p>
    <w:p>
      <w:r>
        <w:t xml:space="preserve">性别:  </w:t>
      </w:r>
    </w:p>
    <w:p>
      <w:r>
        <w:t xml:space="preserve">生年：  </w:t>
      </w:r>
    </w:p>
    <w:p>
      <w:r>
        <w:t xml:space="preserve">籍贯:  </w:t>
      </w:r>
    </w:p>
    <w:p>
      <w:r>
        <w:t xml:space="preserve">学历:  </w:t>
      </w:r>
    </w:p>
    <w:p>
      <w:r>
        <w:t xml:space="preserve">简历:  </w:t>
        <w:br/>
        <w:t>江礼元，现任重庆市渝北区石船镇镇党委书记</w:t>
        <w:br/>
      </w:r>
    </w:p>
    <w:p/>
    <w:p>
      <w:pPr>
        <w:pStyle w:val="Heading3"/>
      </w:pPr>
      <w:r>
        <w:t xml:space="preserve">重庆市  巴南区  李家沱街道  </w:t>
      </w:r>
    </w:p>
    <w:p>
      <w:r>
        <w:rPr>
          <w:i/>
        </w:rPr>
        <w:t>肖山    重庆市巴南区李家沱街道办事处主任</w:t>
      </w:r>
    </w:p>
    <w:p>
      <w:r>
        <w:t xml:space="preserve">性别:  </w:t>
      </w:r>
    </w:p>
    <w:p>
      <w:r>
        <w:t xml:space="preserve">生年：  </w:t>
      </w:r>
    </w:p>
    <w:p>
      <w:r>
        <w:t xml:space="preserve">籍贯:  </w:t>
      </w:r>
    </w:p>
    <w:p>
      <w:r>
        <w:t xml:space="preserve">学历:  </w:t>
      </w:r>
    </w:p>
    <w:p>
      <w:r>
        <w:t xml:space="preserve">简历:  </w:t>
        <w:br/>
        <w:t>肖山，现任重庆市巴南区李家沱街道办事处主任</w:t>
        <w:br/>
      </w:r>
    </w:p>
    <w:p/>
    <w:p>
      <w:pPr>
        <w:pStyle w:val="Heading3"/>
      </w:pPr>
      <w:r>
        <w:t xml:space="preserve">重庆市  巴南区  李家沱街道  </w:t>
      </w:r>
    </w:p>
    <w:p>
      <w:r>
        <w:rPr>
          <w:i/>
        </w:rPr>
        <w:t>蒋华江    重庆市巴南区李家沱街道党工委书记</w:t>
      </w:r>
    </w:p>
    <w:p>
      <w:r>
        <w:t xml:space="preserve">性别:  </w:t>
      </w:r>
    </w:p>
    <w:p>
      <w:r>
        <w:t xml:space="preserve">生年：  </w:t>
      </w:r>
    </w:p>
    <w:p>
      <w:r>
        <w:t xml:space="preserve">籍贯:  </w:t>
      </w:r>
    </w:p>
    <w:p>
      <w:r>
        <w:t xml:space="preserve">学历:  </w:t>
      </w:r>
    </w:p>
    <w:p>
      <w:r>
        <w:t xml:space="preserve">简历:  </w:t>
        <w:br/>
        <w:t>蒋华江，现任重庆市巴南区李家沱街道党工委书记</w:t>
        <w:br/>
      </w:r>
    </w:p>
    <w:p/>
    <w:p>
      <w:pPr>
        <w:pStyle w:val="Heading3"/>
      </w:pPr>
      <w:r>
        <w:t xml:space="preserve">重庆市  巴南区  龙洲湾街道  </w:t>
      </w:r>
    </w:p>
    <w:p>
      <w:r>
        <w:rPr>
          <w:i/>
        </w:rPr>
        <w:t>卢黎明    重庆市巴南区龙洲湾街道办事处主任</w:t>
      </w:r>
    </w:p>
    <w:p>
      <w:r>
        <w:t xml:space="preserve">性别:  </w:t>
      </w:r>
    </w:p>
    <w:p>
      <w:r>
        <w:t xml:space="preserve">生年：  </w:t>
      </w:r>
    </w:p>
    <w:p>
      <w:r>
        <w:t xml:space="preserve">籍贯:  </w:t>
      </w:r>
    </w:p>
    <w:p>
      <w:r>
        <w:t xml:space="preserve">学历:  </w:t>
      </w:r>
    </w:p>
    <w:p>
      <w:r>
        <w:t xml:space="preserve">简历:  </w:t>
        <w:br/>
        <w:t>卢黎明，现任重庆市巴南区龙洲湾街道办事处主任</w:t>
        <w:br/>
      </w:r>
    </w:p>
    <w:p/>
    <w:p>
      <w:pPr>
        <w:pStyle w:val="Heading3"/>
      </w:pPr>
      <w:r>
        <w:t xml:space="preserve">重庆市  巴南区  龙洲湾街道  </w:t>
      </w:r>
    </w:p>
    <w:p>
      <w:r>
        <w:rPr>
          <w:i/>
        </w:rPr>
        <w:t>陈晓辉    重庆市巴南区龙洲湾街道党工委书记</w:t>
      </w:r>
    </w:p>
    <w:p>
      <w:r>
        <w:t xml:space="preserve">性别:  </w:t>
      </w:r>
    </w:p>
    <w:p>
      <w:r>
        <w:t xml:space="preserve">生年：  </w:t>
      </w:r>
    </w:p>
    <w:p>
      <w:r>
        <w:t xml:space="preserve">籍贯:  </w:t>
      </w:r>
    </w:p>
    <w:p>
      <w:r>
        <w:t xml:space="preserve">学历:  </w:t>
      </w:r>
    </w:p>
    <w:p>
      <w:r>
        <w:t xml:space="preserve">简历:  </w:t>
        <w:br/>
        <w:t>陈晓辉，现任重庆市巴南区龙洲湾街道党工委书记</w:t>
        <w:br/>
      </w:r>
    </w:p>
    <w:p/>
    <w:p>
      <w:pPr>
        <w:pStyle w:val="Heading3"/>
      </w:pPr>
      <w:r>
        <w:t xml:space="preserve">重庆市  巴南区  鱼洞街道  </w:t>
      </w:r>
    </w:p>
    <w:p>
      <w:r>
        <w:rPr>
          <w:i/>
        </w:rPr>
        <w:t>吴平    重庆市巴南区鱼洞街道办事处主任</w:t>
      </w:r>
    </w:p>
    <w:p>
      <w:r>
        <w:t xml:space="preserve">性别:  </w:t>
      </w:r>
    </w:p>
    <w:p>
      <w:r>
        <w:t xml:space="preserve">生年：  </w:t>
      </w:r>
    </w:p>
    <w:p>
      <w:r>
        <w:t xml:space="preserve">籍贯:  </w:t>
      </w:r>
    </w:p>
    <w:p>
      <w:r>
        <w:t xml:space="preserve">学历:  </w:t>
      </w:r>
    </w:p>
    <w:p>
      <w:r>
        <w:t xml:space="preserve">简历:  </w:t>
        <w:br/>
        <w:t>吴平，现任重庆市巴南区鱼洞街道办事处主任</w:t>
        <w:br/>
      </w:r>
    </w:p>
    <w:p/>
    <w:p>
      <w:pPr>
        <w:pStyle w:val="Heading3"/>
      </w:pPr>
      <w:r>
        <w:t xml:space="preserve">重庆市  巴南区  鱼洞街道  </w:t>
      </w:r>
    </w:p>
    <w:p>
      <w:r>
        <w:rPr>
          <w:i/>
        </w:rPr>
        <w:t>苏忠良    重庆市巴南区于东街道党工委书记</w:t>
      </w:r>
    </w:p>
    <w:p>
      <w:r>
        <w:t xml:space="preserve">性别:  </w:t>
      </w:r>
    </w:p>
    <w:p>
      <w:r>
        <w:t xml:space="preserve">生年：  </w:t>
      </w:r>
    </w:p>
    <w:p>
      <w:r>
        <w:t xml:space="preserve">籍贯:  </w:t>
      </w:r>
    </w:p>
    <w:p>
      <w:r>
        <w:t xml:space="preserve">学历:  </w:t>
      </w:r>
    </w:p>
    <w:p>
      <w:r>
        <w:t xml:space="preserve">简历:  </w:t>
        <w:br/>
        <w:t>苏忠良，现任重庆市巴南区于东街道党工委书记</w:t>
        <w:br/>
      </w:r>
    </w:p>
    <w:p/>
    <w:p>
      <w:pPr>
        <w:pStyle w:val="Heading3"/>
      </w:pPr>
      <w:r>
        <w:t xml:space="preserve">重庆市  巴南区  花溪街道  </w:t>
      </w:r>
    </w:p>
    <w:p>
      <w:r>
        <w:rPr>
          <w:i/>
        </w:rPr>
        <w:t>左川    重庆市巴南区花溪街道办事处主任</w:t>
      </w:r>
    </w:p>
    <w:p>
      <w:r>
        <w:t xml:space="preserve">性别:  </w:t>
      </w:r>
    </w:p>
    <w:p>
      <w:r>
        <w:t xml:space="preserve">生年：  </w:t>
      </w:r>
    </w:p>
    <w:p>
      <w:r>
        <w:t xml:space="preserve">籍贯:  </w:t>
      </w:r>
    </w:p>
    <w:p>
      <w:r>
        <w:t xml:space="preserve">学历:  </w:t>
      </w:r>
    </w:p>
    <w:p>
      <w:r>
        <w:t xml:space="preserve">简历:  </w:t>
        <w:br/>
        <w:t>左川，现任重庆市巴南区花溪街道办事处主任</w:t>
        <w:br/>
      </w:r>
    </w:p>
    <w:p/>
    <w:p>
      <w:pPr>
        <w:pStyle w:val="Heading3"/>
      </w:pPr>
      <w:r>
        <w:t xml:space="preserve">重庆市  巴南区  花溪街道  </w:t>
      </w:r>
    </w:p>
    <w:p>
      <w:r>
        <w:rPr>
          <w:i/>
        </w:rPr>
        <w:t>黄东柏    重庆市巴南区花溪街道党工委书记</w:t>
      </w:r>
    </w:p>
    <w:p>
      <w:r>
        <w:t xml:space="preserve">性别:  </w:t>
      </w:r>
    </w:p>
    <w:p>
      <w:r>
        <w:t xml:space="preserve">生年：  </w:t>
      </w:r>
    </w:p>
    <w:p>
      <w:r>
        <w:t xml:space="preserve">籍贯:  </w:t>
      </w:r>
    </w:p>
    <w:p>
      <w:r>
        <w:t xml:space="preserve">学历:  </w:t>
      </w:r>
    </w:p>
    <w:p>
      <w:r>
        <w:t xml:space="preserve">简历:  </w:t>
        <w:br/>
        <w:t>黄东柏，现任重庆市巴南区花溪街道党工委书记</w:t>
        <w:br/>
      </w:r>
    </w:p>
    <w:p/>
    <w:p>
      <w:pPr>
        <w:pStyle w:val="Heading3"/>
      </w:pPr>
      <w:r>
        <w:t xml:space="preserve">重庆市  巴南区  南泉街道  </w:t>
      </w:r>
    </w:p>
    <w:p>
      <w:r>
        <w:rPr>
          <w:i/>
        </w:rPr>
        <w:t>苏政荣    重庆市巴南区南泉街道办事处主任</w:t>
      </w:r>
    </w:p>
    <w:p>
      <w:r>
        <w:t xml:space="preserve">性别:  </w:t>
      </w:r>
    </w:p>
    <w:p>
      <w:r>
        <w:t xml:space="preserve">生年：  </w:t>
      </w:r>
    </w:p>
    <w:p>
      <w:r>
        <w:t xml:space="preserve">籍贯:  </w:t>
      </w:r>
    </w:p>
    <w:p>
      <w:r>
        <w:t xml:space="preserve">学历:  </w:t>
      </w:r>
    </w:p>
    <w:p>
      <w:r>
        <w:t xml:space="preserve">简历:  </w:t>
        <w:br/>
        <w:t>苏政荣，现任重庆市巴南区南泉街道办事处主任</w:t>
        <w:br/>
      </w:r>
    </w:p>
    <w:p/>
    <w:p>
      <w:pPr>
        <w:pStyle w:val="Heading3"/>
      </w:pPr>
      <w:r>
        <w:t xml:space="preserve">重庆市  巴南区  南泉街道  </w:t>
      </w:r>
    </w:p>
    <w:p>
      <w:r>
        <w:rPr>
          <w:i/>
        </w:rPr>
        <w:t>向平    重庆市巴南区南泉街道党工委书记</w:t>
      </w:r>
    </w:p>
    <w:p>
      <w:r>
        <w:t xml:space="preserve">性别:  </w:t>
      </w:r>
    </w:p>
    <w:p>
      <w:r>
        <w:t xml:space="preserve">生年：  </w:t>
      </w:r>
    </w:p>
    <w:p>
      <w:r>
        <w:t xml:space="preserve">籍贯:  </w:t>
      </w:r>
    </w:p>
    <w:p>
      <w:r>
        <w:t xml:space="preserve">学历:  </w:t>
      </w:r>
    </w:p>
    <w:p>
      <w:r>
        <w:t xml:space="preserve">简历:  </w:t>
        <w:br/>
        <w:t>向平，现任重庆市巴南区南泉街道党工委书记</w:t>
        <w:br/>
      </w:r>
    </w:p>
    <w:p/>
    <w:p>
      <w:pPr>
        <w:pStyle w:val="Heading3"/>
      </w:pPr>
      <w:r>
        <w:t xml:space="preserve">重庆市  巴南区  一品街道  </w:t>
      </w:r>
    </w:p>
    <w:p>
      <w:r>
        <w:rPr>
          <w:i/>
        </w:rPr>
        <w:t>张兴强    重庆市巴南区一品街道办事处主任</w:t>
      </w:r>
    </w:p>
    <w:p>
      <w:r>
        <w:t xml:space="preserve">性别:  </w:t>
      </w:r>
    </w:p>
    <w:p>
      <w:r>
        <w:t xml:space="preserve">生年：  </w:t>
      </w:r>
    </w:p>
    <w:p>
      <w:r>
        <w:t xml:space="preserve">籍贯:  </w:t>
      </w:r>
    </w:p>
    <w:p>
      <w:r>
        <w:t xml:space="preserve">学历:  </w:t>
      </w:r>
    </w:p>
    <w:p>
      <w:r>
        <w:t xml:space="preserve">简历:  </w:t>
        <w:br/>
        <w:t>张兴强，现任重庆市巴南区一品街道办事处主任</w:t>
        <w:br/>
      </w:r>
    </w:p>
    <w:p/>
    <w:p>
      <w:pPr>
        <w:pStyle w:val="Heading3"/>
      </w:pPr>
      <w:r>
        <w:t xml:space="preserve">重庆市  巴南区  一品街道  </w:t>
      </w:r>
    </w:p>
    <w:p>
      <w:r>
        <w:rPr>
          <w:i/>
        </w:rPr>
        <w:t>谭晓东    重庆市巴南区一品街道党工委书记</w:t>
      </w:r>
    </w:p>
    <w:p>
      <w:r>
        <w:t xml:space="preserve">性别:  </w:t>
      </w:r>
    </w:p>
    <w:p>
      <w:r>
        <w:t xml:space="preserve">生年：  </w:t>
      </w:r>
    </w:p>
    <w:p>
      <w:r>
        <w:t xml:space="preserve">籍贯:  </w:t>
      </w:r>
    </w:p>
    <w:p>
      <w:r>
        <w:t xml:space="preserve">学历:  </w:t>
      </w:r>
    </w:p>
    <w:p>
      <w:r>
        <w:t xml:space="preserve">简历:  </w:t>
        <w:br/>
        <w:t>谭晓东，现任重庆市巴南区一品街道党工委书记</w:t>
        <w:br/>
      </w:r>
    </w:p>
    <w:p/>
    <w:p>
      <w:pPr>
        <w:pStyle w:val="Heading3"/>
      </w:pPr>
      <w:r>
        <w:t xml:space="preserve">重庆市  巴南区  南彭街道  </w:t>
      </w:r>
    </w:p>
    <w:p>
      <w:r>
        <w:rPr>
          <w:i/>
        </w:rPr>
        <w:t>冯强    重庆市巴南区南彭街道办事处主任</w:t>
      </w:r>
    </w:p>
    <w:p>
      <w:r>
        <w:t xml:space="preserve">性别:  </w:t>
      </w:r>
    </w:p>
    <w:p>
      <w:r>
        <w:t xml:space="preserve">生年：  </w:t>
      </w:r>
    </w:p>
    <w:p>
      <w:r>
        <w:t xml:space="preserve">籍贯:  </w:t>
      </w:r>
    </w:p>
    <w:p>
      <w:r>
        <w:t xml:space="preserve">学历:  </w:t>
      </w:r>
    </w:p>
    <w:p>
      <w:r>
        <w:t xml:space="preserve">简历:  </w:t>
        <w:br/>
        <w:t>冯 强，现任重庆市巴南区南彭街道办事处主任</w:t>
        <w:br/>
      </w:r>
    </w:p>
    <w:p/>
    <w:p>
      <w:pPr>
        <w:pStyle w:val="Heading3"/>
      </w:pPr>
      <w:r>
        <w:t xml:space="preserve">重庆市  巴南区  南彭街道  </w:t>
      </w:r>
    </w:p>
    <w:p>
      <w:r>
        <w:rPr>
          <w:i/>
        </w:rPr>
        <w:t>蒋华江    重庆市巴南区南彭街道党工委书记</w:t>
      </w:r>
    </w:p>
    <w:p>
      <w:r>
        <w:t xml:space="preserve">性别:  </w:t>
      </w:r>
    </w:p>
    <w:p>
      <w:r>
        <w:t xml:space="preserve">生年：  </w:t>
      </w:r>
    </w:p>
    <w:p>
      <w:r>
        <w:t xml:space="preserve">籍贯:  </w:t>
      </w:r>
    </w:p>
    <w:p>
      <w:r>
        <w:t xml:space="preserve">学历:  </w:t>
      </w:r>
    </w:p>
    <w:p>
      <w:r>
        <w:t xml:space="preserve">简历:  </w:t>
        <w:br/>
        <w:t>蒋华江，现任重庆市巴南区南彭街道党工委书记</w:t>
        <w:br/>
      </w:r>
    </w:p>
    <w:p/>
    <w:p>
      <w:pPr>
        <w:pStyle w:val="Heading3"/>
      </w:pPr>
      <w:r>
        <w:t xml:space="preserve">重庆市  巴南区  惠民街道  </w:t>
      </w:r>
    </w:p>
    <w:p>
      <w:r>
        <w:rPr>
          <w:i/>
        </w:rPr>
        <w:t>王智焱    重庆市巴南区惠民街道办事处主任</w:t>
      </w:r>
    </w:p>
    <w:p>
      <w:r>
        <w:t xml:space="preserve">性别:  </w:t>
      </w:r>
    </w:p>
    <w:p>
      <w:r>
        <w:t xml:space="preserve">生年：  </w:t>
      </w:r>
    </w:p>
    <w:p>
      <w:r>
        <w:t xml:space="preserve">籍贯:  </w:t>
      </w:r>
    </w:p>
    <w:p>
      <w:r>
        <w:t xml:space="preserve">学历:  </w:t>
      </w:r>
    </w:p>
    <w:p>
      <w:r>
        <w:t xml:space="preserve">简历:  </w:t>
        <w:br/>
        <w:t>王智焱，现任重庆市巴南区惠民街道办事处主任</w:t>
        <w:br/>
      </w:r>
    </w:p>
    <w:p/>
    <w:p>
      <w:pPr>
        <w:pStyle w:val="Heading3"/>
      </w:pPr>
      <w:r>
        <w:t xml:space="preserve">重庆市  巴南区  惠民街道  </w:t>
      </w:r>
    </w:p>
    <w:p>
      <w:r>
        <w:rPr>
          <w:i/>
        </w:rPr>
        <w:t>冉仁均    重庆市巴南区惠民街道党工委书记</w:t>
      </w:r>
    </w:p>
    <w:p>
      <w:r>
        <w:t xml:space="preserve">性别:  </w:t>
      </w:r>
    </w:p>
    <w:p>
      <w:r>
        <w:t xml:space="preserve">生年：  </w:t>
      </w:r>
    </w:p>
    <w:p>
      <w:r>
        <w:t xml:space="preserve">籍贯:  </w:t>
      </w:r>
    </w:p>
    <w:p>
      <w:r>
        <w:t xml:space="preserve">学历:  </w:t>
      </w:r>
    </w:p>
    <w:p>
      <w:r>
        <w:t xml:space="preserve">简历:  </w:t>
        <w:br/>
        <w:t>冉仁均，现任重庆市巴南区惠民街道党工委书记</w:t>
        <w:br/>
      </w:r>
    </w:p>
    <w:p/>
    <w:p>
      <w:pPr>
        <w:pStyle w:val="Heading3"/>
      </w:pPr>
      <w:r>
        <w:t xml:space="preserve">重庆市  巴南区  双河口镇  </w:t>
      </w:r>
    </w:p>
    <w:p>
      <w:r>
        <w:rPr>
          <w:i/>
        </w:rPr>
        <w:t>李军    重庆市巴南区双河口镇镇长</w:t>
      </w:r>
    </w:p>
    <w:p>
      <w:r>
        <w:t xml:space="preserve">性别:  </w:t>
      </w:r>
    </w:p>
    <w:p>
      <w:r>
        <w:t xml:space="preserve">生年：  </w:t>
      </w:r>
    </w:p>
    <w:p>
      <w:r>
        <w:t xml:space="preserve">籍贯:  </w:t>
      </w:r>
    </w:p>
    <w:p>
      <w:r>
        <w:t xml:space="preserve">学历:  </w:t>
      </w:r>
    </w:p>
    <w:p>
      <w:r>
        <w:t xml:space="preserve">简历:  </w:t>
        <w:br/>
        <w:t>李军，现任重庆市巴南区双河口镇镇长</w:t>
        <w:br/>
      </w:r>
    </w:p>
    <w:p/>
    <w:p>
      <w:pPr>
        <w:pStyle w:val="Heading3"/>
      </w:pPr>
      <w:r>
        <w:t xml:space="preserve">重庆市  巴南区  双河口镇  </w:t>
      </w:r>
    </w:p>
    <w:p>
      <w:r>
        <w:rPr>
          <w:i/>
        </w:rPr>
        <w:t>廖川杰    重庆市巴南区双河口镇镇党委书记</w:t>
      </w:r>
    </w:p>
    <w:p>
      <w:r>
        <w:t xml:space="preserve">性别:  </w:t>
      </w:r>
    </w:p>
    <w:p>
      <w:r>
        <w:t xml:space="preserve">生年：  </w:t>
      </w:r>
    </w:p>
    <w:p>
      <w:r>
        <w:t xml:space="preserve">籍贯:  </w:t>
      </w:r>
    </w:p>
    <w:p>
      <w:r>
        <w:t xml:space="preserve">学历:  </w:t>
      </w:r>
    </w:p>
    <w:p>
      <w:r>
        <w:t xml:space="preserve">简历:  </w:t>
        <w:br/>
        <w:t>廖川杰，现任重庆市巴南区双河口镇镇党委书记</w:t>
        <w:br/>
      </w:r>
    </w:p>
    <w:p/>
    <w:p>
      <w:pPr>
        <w:pStyle w:val="Heading3"/>
      </w:pPr>
      <w:r>
        <w:t xml:space="preserve">重庆市  巴南区  麻柳嘴镇  </w:t>
      </w:r>
    </w:p>
    <w:p>
      <w:r>
        <w:rPr>
          <w:i/>
        </w:rPr>
        <w:t>杨伦    重庆市巴南区麻柳嘴镇镇长</w:t>
      </w:r>
    </w:p>
    <w:p>
      <w:r>
        <w:t xml:space="preserve">性别:  </w:t>
      </w:r>
    </w:p>
    <w:p>
      <w:r>
        <w:t xml:space="preserve">生年：  </w:t>
      </w:r>
    </w:p>
    <w:p>
      <w:r>
        <w:t xml:space="preserve">籍贯:  </w:t>
      </w:r>
    </w:p>
    <w:p>
      <w:r>
        <w:t xml:space="preserve">学历:  </w:t>
      </w:r>
    </w:p>
    <w:p>
      <w:r>
        <w:t xml:space="preserve">简历:  </w:t>
        <w:br/>
        <w:t>杨伦，现任重庆市巴南区麻柳嘴镇镇长</w:t>
        <w:br/>
      </w:r>
    </w:p>
    <w:p/>
    <w:p>
      <w:pPr>
        <w:pStyle w:val="Heading3"/>
      </w:pPr>
      <w:r>
        <w:t xml:space="preserve">重庆市  巴南区  麻柳嘴镇  </w:t>
      </w:r>
    </w:p>
    <w:p>
      <w:r>
        <w:rPr>
          <w:i/>
        </w:rPr>
        <w:t>蒋渝    重庆市巴南区麻柳嘴镇党委书记</w:t>
      </w:r>
    </w:p>
    <w:p>
      <w:r>
        <w:t xml:space="preserve">性别:  </w:t>
      </w:r>
    </w:p>
    <w:p>
      <w:r>
        <w:t xml:space="preserve">生年：  </w:t>
      </w:r>
    </w:p>
    <w:p>
      <w:r>
        <w:t xml:space="preserve">籍贯:  </w:t>
      </w:r>
    </w:p>
    <w:p>
      <w:r>
        <w:t xml:space="preserve">学历:  </w:t>
      </w:r>
    </w:p>
    <w:p>
      <w:r>
        <w:t xml:space="preserve">简历:  </w:t>
        <w:br/>
        <w:t>蒋渝，现任重庆市巴南区麻柳嘴镇党委书记</w:t>
        <w:br/>
      </w:r>
    </w:p>
    <w:p/>
    <w:p>
      <w:pPr>
        <w:pStyle w:val="Heading3"/>
      </w:pPr>
      <w:r>
        <w:t xml:space="preserve">重庆市  巴南区  天星寺镇  </w:t>
      </w:r>
    </w:p>
    <w:p>
      <w:r>
        <w:rPr>
          <w:i/>
        </w:rPr>
        <w:t>李昀    重庆市巴南区天星寺镇镇长</w:t>
      </w:r>
    </w:p>
    <w:p>
      <w:r>
        <w:t xml:space="preserve">性别:  </w:t>
      </w:r>
    </w:p>
    <w:p>
      <w:r>
        <w:t xml:space="preserve">生年：  </w:t>
      </w:r>
    </w:p>
    <w:p>
      <w:r>
        <w:t xml:space="preserve">籍贯:  </w:t>
      </w:r>
    </w:p>
    <w:p>
      <w:r>
        <w:t xml:space="preserve">学历:  </w:t>
      </w:r>
    </w:p>
    <w:p>
      <w:r>
        <w:t xml:space="preserve">简历:  </w:t>
        <w:br/>
        <w:t>李昀，现任重庆市巴南区天星寺镇镇长</w:t>
        <w:br/>
      </w:r>
    </w:p>
    <w:p/>
    <w:p>
      <w:pPr>
        <w:pStyle w:val="Heading3"/>
      </w:pPr>
      <w:r>
        <w:t xml:space="preserve">重庆市  巴南区  天星寺镇  </w:t>
      </w:r>
    </w:p>
    <w:p>
      <w:r>
        <w:rPr>
          <w:i/>
        </w:rPr>
        <w:t>郭猛飞    重庆市巴南区天星寺镇镇党委书记</w:t>
      </w:r>
    </w:p>
    <w:p>
      <w:r>
        <w:t xml:space="preserve">性别:  </w:t>
      </w:r>
    </w:p>
    <w:p>
      <w:r>
        <w:t xml:space="preserve">生年：  </w:t>
      </w:r>
    </w:p>
    <w:p>
      <w:r>
        <w:t xml:space="preserve">籍贯:  </w:t>
      </w:r>
    </w:p>
    <w:p>
      <w:r>
        <w:t xml:space="preserve">学历:  </w:t>
      </w:r>
    </w:p>
    <w:p>
      <w:r>
        <w:t xml:space="preserve">简历:  </w:t>
        <w:br/>
        <w:t>郭猛飞，现任重庆市巴南区天星寺镇镇党委书记</w:t>
        <w:br/>
      </w:r>
    </w:p>
    <w:p/>
    <w:p>
      <w:pPr>
        <w:pStyle w:val="Heading3"/>
      </w:pPr>
      <w:r>
        <w:t xml:space="preserve">重庆市  巴南区  界石镇  </w:t>
      </w:r>
    </w:p>
    <w:p>
      <w:r>
        <w:rPr>
          <w:i/>
        </w:rPr>
        <w:t>刘忠杰    重庆市巴南区界石镇镇长</w:t>
      </w:r>
    </w:p>
    <w:p>
      <w:r>
        <w:t xml:space="preserve">性别:  </w:t>
      </w:r>
    </w:p>
    <w:p>
      <w:r>
        <w:t xml:space="preserve">生年：  </w:t>
      </w:r>
    </w:p>
    <w:p>
      <w:r>
        <w:t xml:space="preserve">籍贯:  </w:t>
      </w:r>
    </w:p>
    <w:p>
      <w:r>
        <w:t xml:space="preserve">学历:  </w:t>
      </w:r>
    </w:p>
    <w:p>
      <w:r>
        <w:t xml:space="preserve">简历:  </w:t>
        <w:br/>
        <w:t>刘忠杰，现任重庆市巴南区界石镇镇长</w:t>
        <w:br/>
      </w:r>
    </w:p>
    <w:p/>
    <w:p>
      <w:pPr>
        <w:pStyle w:val="Heading3"/>
      </w:pPr>
      <w:r>
        <w:t xml:space="preserve">重庆市  巴南区  界石镇  </w:t>
      </w:r>
    </w:p>
    <w:p>
      <w:r>
        <w:rPr>
          <w:i/>
        </w:rPr>
        <w:t>杨军    重庆市巴南区界石镇镇党委书记</w:t>
      </w:r>
    </w:p>
    <w:p>
      <w:r>
        <w:t xml:space="preserve">性别:  </w:t>
      </w:r>
    </w:p>
    <w:p>
      <w:r>
        <w:t xml:space="preserve">生年：  </w:t>
      </w:r>
    </w:p>
    <w:p>
      <w:r>
        <w:t xml:space="preserve">籍贯:  </w:t>
      </w:r>
    </w:p>
    <w:p>
      <w:r>
        <w:t xml:space="preserve">学历:  </w:t>
      </w:r>
    </w:p>
    <w:p>
      <w:r>
        <w:t xml:space="preserve">简历:  </w:t>
        <w:br/>
        <w:t>杨军，现任重庆市巴南区界石镇镇党委书记</w:t>
        <w:br/>
      </w:r>
    </w:p>
    <w:p/>
    <w:p>
      <w:pPr>
        <w:pStyle w:val="Heading3"/>
      </w:pPr>
      <w:r>
        <w:t xml:space="preserve">重庆市  巴南区  安澜镇  </w:t>
      </w:r>
    </w:p>
    <w:p>
      <w:r>
        <w:rPr>
          <w:i/>
        </w:rPr>
        <w:t>汤先进    重庆市巴南区安澜镇镇长</w:t>
      </w:r>
    </w:p>
    <w:p>
      <w:r>
        <w:t xml:space="preserve">性别:  </w:t>
      </w:r>
    </w:p>
    <w:p>
      <w:r>
        <w:t xml:space="preserve">生年：  </w:t>
      </w:r>
    </w:p>
    <w:p>
      <w:r>
        <w:t xml:space="preserve">籍贯:  </w:t>
      </w:r>
    </w:p>
    <w:p>
      <w:r>
        <w:t xml:space="preserve">学历:  </w:t>
      </w:r>
    </w:p>
    <w:p>
      <w:r>
        <w:t xml:space="preserve">简历:  </w:t>
        <w:br/>
        <w:t>汤先进，现任重庆市巴南区安澜镇镇长</w:t>
        <w:br/>
      </w:r>
    </w:p>
    <w:p/>
    <w:p>
      <w:pPr>
        <w:pStyle w:val="Heading3"/>
      </w:pPr>
      <w:r>
        <w:t xml:space="preserve">重庆市  巴南区  安澜镇  </w:t>
      </w:r>
    </w:p>
    <w:p>
      <w:r>
        <w:rPr>
          <w:i/>
        </w:rPr>
        <w:t>周成清    重庆市巴南区安澜镇镇党委书记</w:t>
      </w:r>
    </w:p>
    <w:p>
      <w:r>
        <w:t xml:space="preserve">性别:  </w:t>
      </w:r>
    </w:p>
    <w:p>
      <w:r>
        <w:t xml:space="preserve">生年：  </w:t>
      </w:r>
    </w:p>
    <w:p>
      <w:r>
        <w:t xml:space="preserve">籍贯:  </w:t>
      </w:r>
    </w:p>
    <w:p>
      <w:r>
        <w:t xml:space="preserve">学历:  </w:t>
      </w:r>
    </w:p>
    <w:p>
      <w:r>
        <w:t xml:space="preserve">简历:  </w:t>
        <w:br/>
        <w:t>周成清，现任重庆市巴南区安澜镇镇党委书记</w:t>
        <w:br/>
      </w:r>
    </w:p>
    <w:p/>
    <w:p>
      <w:pPr>
        <w:pStyle w:val="Heading3"/>
      </w:pPr>
      <w:r>
        <w:t xml:space="preserve">重庆市  巴南区  跳石镇  </w:t>
      </w:r>
    </w:p>
    <w:p>
      <w:r>
        <w:rPr>
          <w:i/>
        </w:rPr>
        <w:t>王家桥    重庆市巴南区跳石镇镇长</w:t>
      </w:r>
    </w:p>
    <w:p>
      <w:r>
        <w:t xml:space="preserve">性别:  </w:t>
      </w:r>
    </w:p>
    <w:p>
      <w:r>
        <w:t xml:space="preserve">生年：  </w:t>
      </w:r>
    </w:p>
    <w:p>
      <w:r>
        <w:t xml:space="preserve">籍贯:  </w:t>
      </w:r>
    </w:p>
    <w:p>
      <w:r>
        <w:t xml:space="preserve">学历:  </w:t>
      </w:r>
    </w:p>
    <w:p>
      <w:r>
        <w:t xml:space="preserve">简历:  </w:t>
        <w:br/>
        <w:t>王家桥，现任重庆市巴南区跳石镇镇长</w:t>
        <w:br/>
      </w:r>
    </w:p>
    <w:p/>
    <w:p>
      <w:pPr>
        <w:pStyle w:val="Heading3"/>
      </w:pPr>
      <w:r>
        <w:t xml:space="preserve">重庆市  巴南区  跳石镇  </w:t>
      </w:r>
    </w:p>
    <w:p>
      <w:r>
        <w:rPr>
          <w:i/>
        </w:rPr>
        <w:t>盛慧娟    重庆市巴南区跳石镇镇党委书记</w:t>
      </w:r>
    </w:p>
    <w:p>
      <w:r>
        <w:t xml:space="preserve">性别:  </w:t>
      </w:r>
    </w:p>
    <w:p>
      <w:r>
        <w:t xml:space="preserve">生年：  </w:t>
      </w:r>
    </w:p>
    <w:p>
      <w:r>
        <w:t xml:space="preserve">籍贯:  </w:t>
      </w:r>
    </w:p>
    <w:p>
      <w:r>
        <w:t xml:space="preserve">学历:  </w:t>
      </w:r>
    </w:p>
    <w:p>
      <w:r>
        <w:t xml:space="preserve">简历:  </w:t>
        <w:br/>
        <w:t>盛慧娟，现任重庆市巴南区跳石镇镇党委书记</w:t>
        <w:br/>
      </w:r>
    </w:p>
    <w:p/>
    <w:p>
      <w:pPr>
        <w:pStyle w:val="Heading3"/>
      </w:pPr>
      <w:r>
        <w:t xml:space="preserve">重庆市  巴南区  木洞镇  </w:t>
      </w:r>
    </w:p>
    <w:p>
      <w:r>
        <w:rPr>
          <w:i/>
        </w:rPr>
        <w:t>李锐    重庆市巴南区木洞镇镇长</w:t>
      </w:r>
    </w:p>
    <w:p>
      <w:r>
        <w:t xml:space="preserve">性别:  </w:t>
      </w:r>
    </w:p>
    <w:p>
      <w:r>
        <w:t xml:space="preserve">生年：  </w:t>
      </w:r>
    </w:p>
    <w:p>
      <w:r>
        <w:t xml:space="preserve">籍贯:  </w:t>
      </w:r>
    </w:p>
    <w:p>
      <w:r>
        <w:t xml:space="preserve">学历:  </w:t>
      </w:r>
    </w:p>
    <w:p>
      <w:r>
        <w:t xml:space="preserve">简历:  </w:t>
        <w:br/>
        <w:t>李锐，现任重庆市巴南区木洞镇镇长</w:t>
        <w:br/>
      </w:r>
    </w:p>
    <w:p/>
    <w:p>
      <w:pPr>
        <w:pStyle w:val="Heading3"/>
      </w:pPr>
      <w:r>
        <w:t xml:space="preserve">重庆市  巴南区  木洞镇  </w:t>
      </w:r>
    </w:p>
    <w:p>
      <w:r>
        <w:rPr>
          <w:i/>
        </w:rPr>
        <w:t>左鹏    重庆市巴南区木洞镇镇党委书记</w:t>
      </w:r>
    </w:p>
    <w:p>
      <w:r>
        <w:t xml:space="preserve">性别:  </w:t>
      </w:r>
    </w:p>
    <w:p>
      <w:r>
        <w:t xml:space="preserve">生年：  </w:t>
      </w:r>
    </w:p>
    <w:p>
      <w:r>
        <w:t xml:space="preserve">籍贯:  </w:t>
      </w:r>
    </w:p>
    <w:p>
      <w:r>
        <w:t xml:space="preserve">学历:  </w:t>
      </w:r>
    </w:p>
    <w:p>
      <w:r>
        <w:t xml:space="preserve">简历:  </w:t>
        <w:br/>
        <w:t>左鹏，现任重庆市巴南区木洞镇镇党委书记</w:t>
        <w:br/>
      </w:r>
    </w:p>
    <w:p/>
    <w:p>
      <w:pPr>
        <w:pStyle w:val="Heading3"/>
      </w:pPr>
      <w:r>
        <w:t xml:space="preserve">重庆市  巴南区  丰盛镇  </w:t>
      </w:r>
    </w:p>
    <w:p>
      <w:r>
        <w:rPr>
          <w:i/>
        </w:rPr>
        <w:t>付显玉    重庆市巴南区丰盛镇镇长</w:t>
      </w:r>
    </w:p>
    <w:p>
      <w:r>
        <w:t xml:space="preserve">性别:  </w:t>
      </w:r>
    </w:p>
    <w:p>
      <w:r>
        <w:t xml:space="preserve">生年：  </w:t>
      </w:r>
    </w:p>
    <w:p>
      <w:r>
        <w:t xml:space="preserve">籍贯:  </w:t>
      </w:r>
    </w:p>
    <w:p>
      <w:r>
        <w:t xml:space="preserve">学历:  </w:t>
      </w:r>
    </w:p>
    <w:p>
      <w:r>
        <w:t xml:space="preserve">简历:  </w:t>
        <w:br/>
        <w:t>付显玉，现任重庆市巴南区丰盛镇镇长</w:t>
        <w:br/>
      </w:r>
    </w:p>
    <w:p/>
    <w:p>
      <w:pPr>
        <w:pStyle w:val="Heading3"/>
      </w:pPr>
      <w:r>
        <w:t xml:space="preserve">重庆市  巴南区  丰盛镇  </w:t>
      </w:r>
    </w:p>
    <w:p>
      <w:r>
        <w:rPr>
          <w:i/>
        </w:rPr>
        <w:t>张华明    重庆市巴南区丰盛镇党委书记</w:t>
      </w:r>
    </w:p>
    <w:p>
      <w:r>
        <w:t xml:space="preserve">性别:  </w:t>
      </w:r>
    </w:p>
    <w:p>
      <w:r>
        <w:t xml:space="preserve">生年：  </w:t>
      </w:r>
    </w:p>
    <w:p>
      <w:r>
        <w:t xml:space="preserve">籍贯:  </w:t>
      </w:r>
    </w:p>
    <w:p>
      <w:r>
        <w:t xml:space="preserve">学历:  </w:t>
      </w:r>
    </w:p>
    <w:p>
      <w:r>
        <w:t xml:space="preserve">简历:  </w:t>
        <w:br/>
        <w:t>张华明，现任重庆市巴南区丰盛镇党委书记</w:t>
        <w:br/>
      </w:r>
    </w:p>
    <w:p/>
    <w:p>
      <w:pPr>
        <w:pStyle w:val="Heading3"/>
      </w:pPr>
      <w:r>
        <w:t xml:space="preserve">重庆市  巴南区  二圣镇  </w:t>
      </w:r>
    </w:p>
    <w:p>
      <w:r>
        <w:rPr>
          <w:i/>
        </w:rPr>
        <w:t>杨昌菊    重庆市巴南区二圣镇镇长</w:t>
      </w:r>
    </w:p>
    <w:p>
      <w:r>
        <w:t xml:space="preserve">性别:  </w:t>
      </w:r>
    </w:p>
    <w:p>
      <w:r>
        <w:t xml:space="preserve">生年：  </w:t>
      </w:r>
    </w:p>
    <w:p>
      <w:r>
        <w:t xml:space="preserve">籍贯:  </w:t>
      </w:r>
    </w:p>
    <w:p>
      <w:r>
        <w:t xml:space="preserve">学历:  </w:t>
      </w:r>
    </w:p>
    <w:p>
      <w:r>
        <w:t xml:space="preserve">简历:  </w:t>
        <w:br/>
        <w:t>杨昌菊，现任重庆市巴南区二圣镇镇长</w:t>
        <w:br/>
      </w:r>
    </w:p>
    <w:p/>
    <w:p>
      <w:pPr>
        <w:pStyle w:val="Heading3"/>
      </w:pPr>
      <w:r>
        <w:t xml:space="preserve">重庆市  巴南区  二圣镇  </w:t>
      </w:r>
    </w:p>
    <w:p>
      <w:r>
        <w:rPr>
          <w:i/>
        </w:rPr>
        <w:t>林杰    重庆市巴南区二圣镇镇党委书记</w:t>
      </w:r>
    </w:p>
    <w:p>
      <w:r>
        <w:t xml:space="preserve">性别:  </w:t>
      </w:r>
    </w:p>
    <w:p>
      <w:r>
        <w:t xml:space="preserve">生年：  </w:t>
      </w:r>
    </w:p>
    <w:p>
      <w:r>
        <w:t xml:space="preserve">籍贯:  </w:t>
      </w:r>
    </w:p>
    <w:p>
      <w:r>
        <w:t xml:space="preserve">学历:  </w:t>
      </w:r>
    </w:p>
    <w:p>
      <w:r>
        <w:t xml:space="preserve">简历:  </w:t>
        <w:br/>
        <w:t>林杰，现任重庆市巴南区二圣镇镇党委书记</w:t>
        <w:br/>
      </w:r>
    </w:p>
    <w:p/>
    <w:p>
      <w:pPr>
        <w:pStyle w:val="Heading3"/>
      </w:pPr>
      <w:r>
        <w:t xml:space="preserve">重庆市  巴南区  东泉镇  </w:t>
      </w:r>
    </w:p>
    <w:p>
      <w:r>
        <w:rPr>
          <w:i/>
        </w:rPr>
        <w:t>陈宇军    重庆市巴南区东泉镇镇长</w:t>
      </w:r>
    </w:p>
    <w:p>
      <w:r>
        <w:t xml:space="preserve">性别:  </w:t>
      </w:r>
    </w:p>
    <w:p>
      <w:r>
        <w:t xml:space="preserve">生年：  </w:t>
      </w:r>
    </w:p>
    <w:p>
      <w:r>
        <w:t xml:space="preserve">籍贯:  </w:t>
      </w:r>
    </w:p>
    <w:p>
      <w:r>
        <w:t xml:space="preserve">学历:  </w:t>
      </w:r>
    </w:p>
    <w:p>
      <w:r>
        <w:t xml:space="preserve">简历:  </w:t>
        <w:br/>
        <w:t>陈宇军，现任重庆市巴南区东泉镇镇长</w:t>
        <w:br/>
      </w:r>
    </w:p>
    <w:p/>
    <w:p>
      <w:pPr>
        <w:pStyle w:val="Heading3"/>
      </w:pPr>
      <w:r>
        <w:t xml:space="preserve">重庆市  巴南区  东泉镇  </w:t>
      </w:r>
    </w:p>
    <w:p>
      <w:r>
        <w:rPr>
          <w:i/>
        </w:rPr>
        <w:t>李海明    重庆市巴南区东泉镇镇党委书记</w:t>
      </w:r>
    </w:p>
    <w:p>
      <w:r>
        <w:t xml:space="preserve">性别:  </w:t>
      </w:r>
    </w:p>
    <w:p>
      <w:r>
        <w:t xml:space="preserve">生年：  </w:t>
      </w:r>
    </w:p>
    <w:p>
      <w:r>
        <w:t xml:space="preserve">籍贯:  </w:t>
      </w:r>
    </w:p>
    <w:p>
      <w:r>
        <w:t xml:space="preserve">学历:  </w:t>
      </w:r>
    </w:p>
    <w:p>
      <w:r>
        <w:t xml:space="preserve">简历:  </w:t>
        <w:br/>
        <w:t>李海明，现任重庆市巴南区东泉镇镇党委书记</w:t>
        <w:br/>
      </w:r>
    </w:p>
    <w:p/>
    <w:p>
      <w:pPr>
        <w:pStyle w:val="Heading3"/>
      </w:pPr>
      <w:r>
        <w:t xml:space="preserve">重庆市  巴南区  姜家镇  </w:t>
      </w:r>
    </w:p>
    <w:p>
      <w:r>
        <w:rPr>
          <w:i/>
        </w:rPr>
        <w:t>付显玉    重庆市巴南区姜家镇镇长</w:t>
      </w:r>
    </w:p>
    <w:p>
      <w:r>
        <w:t xml:space="preserve">性别:  </w:t>
      </w:r>
    </w:p>
    <w:p>
      <w:r>
        <w:t xml:space="preserve">生年：  </w:t>
      </w:r>
    </w:p>
    <w:p>
      <w:r>
        <w:t xml:space="preserve">籍贯:  </w:t>
      </w:r>
    </w:p>
    <w:p>
      <w:r>
        <w:t xml:space="preserve">学历:  </w:t>
      </w:r>
    </w:p>
    <w:p>
      <w:r>
        <w:t xml:space="preserve">简历:  </w:t>
        <w:br/>
        <w:t>付显玉，现任重庆市巴南区姜家镇镇长</w:t>
        <w:br/>
      </w:r>
    </w:p>
    <w:p/>
    <w:p>
      <w:pPr>
        <w:pStyle w:val="Heading3"/>
      </w:pPr>
      <w:r>
        <w:t xml:space="preserve">重庆市  巴南区  姜家镇  </w:t>
      </w:r>
    </w:p>
    <w:p>
      <w:r>
        <w:rPr>
          <w:i/>
        </w:rPr>
        <w:t>唐泽奎    重庆市巴南区姜家镇镇党委书记</w:t>
      </w:r>
    </w:p>
    <w:p>
      <w:r>
        <w:t xml:space="preserve">性别:  </w:t>
      </w:r>
    </w:p>
    <w:p>
      <w:r>
        <w:t xml:space="preserve">生年：  </w:t>
      </w:r>
    </w:p>
    <w:p>
      <w:r>
        <w:t xml:space="preserve">籍贯:  </w:t>
      </w:r>
    </w:p>
    <w:p>
      <w:r>
        <w:t xml:space="preserve">学历:  </w:t>
      </w:r>
    </w:p>
    <w:p>
      <w:r>
        <w:t xml:space="preserve">简历:  </w:t>
        <w:br/>
        <w:t>唐泽奎，现任重庆市巴南区姜家镇镇党委书记</w:t>
        <w:br/>
      </w:r>
    </w:p>
    <w:p/>
    <w:p>
      <w:pPr>
        <w:pStyle w:val="Heading3"/>
      </w:pPr>
      <w:r>
        <w:t xml:space="preserve">重庆市  巴南区  接龙镇  </w:t>
      </w:r>
    </w:p>
    <w:p>
      <w:r>
        <w:rPr>
          <w:i/>
        </w:rPr>
        <w:t>冯天华    重庆市巴南区接龙镇镇长</w:t>
      </w:r>
    </w:p>
    <w:p>
      <w:r>
        <w:t xml:space="preserve">性别:  </w:t>
      </w:r>
    </w:p>
    <w:p>
      <w:r>
        <w:t xml:space="preserve">生年：  </w:t>
      </w:r>
    </w:p>
    <w:p>
      <w:r>
        <w:t xml:space="preserve">籍贯:  </w:t>
      </w:r>
    </w:p>
    <w:p>
      <w:r>
        <w:t xml:space="preserve">学历:  </w:t>
      </w:r>
    </w:p>
    <w:p>
      <w:r>
        <w:t xml:space="preserve">简历:  </w:t>
        <w:br/>
        <w:t>冯天华，现任重庆市巴南区接龙镇镇长</w:t>
        <w:br/>
      </w:r>
    </w:p>
    <w:p/>
    <w:p>
      <w:pPr>
        <w:pStyle w:val="Heading3"/>
      </w:pPr>
      <w:r>
        <w:t xml:space="preserve">重庆市  巴南区  接龙镇  </w:t>
      </w:r>
    </w:p>
    <w:p>
      <w:r>
        <w:rPr>
          <w:i/>
        </w:rPr>
        <w:t>李萍    重庆市巴南区接龙镇镇党委书记</w:t>
      </w:r>
    </w:p>
    <w:p>
      <w:r>
        <w:t xml:space="preserve">性别:  </w:t>
      </w:r>
    </w:p>
    <w:p>
      <w:r>
        <w:t xml:space="preserve">生年：  </w:t>
      </w:r>
    </w:p>
    <w:p>
      <w:r>
        <w:t xml:space="preserve">籍贯:  </w:t>
      </w:r>
    </w:p>
    <w:p>
      <w:r>
        <w:t xml:space="preserve">学历:  </w:t>
      </w:r>
    </w:p>
    <w:p>
      <w:r>
        <w:t xml:space="preserve">简历:  </w:t>
        <w:br/>
        <w:t>李萍，现任重庆市巴南区接龙镇镇党委书记</w:t>
        <w:br/>
      </w:r>
    </w:p>
    <w:p/>
    <w:p>
      <w:pPr>
        <w:pStyle w:val="Heading3"/>
      </w:pPr>
      <w:r>
        <w:t xml:space="preserve">重庆市  巴南区  石滩镇  </w:t>
      </w:r>
    </w:p>
    <w:p>
      <w:r>
        <w:rPr>
          <w:i/>
        </w:rPr>
        <w:t>张建    重庆市巴南区石滩镇镇长</w:t>
      </w:r>
    </w:p>
    <w:p>
      <w:r>
        <w:t xml:space="preserve">性别:  </w:t>
      </w:r>
    </w:p>
    <w:p>
      <w:r>
        <w:t xml:space="preserve">生年：  </w:t>
      </w:r>
    </w:p>
    <w:p>
      <w:r>
        <w:t xml:space="preserve">籍贯:  </w:t>
      </w:r>
    </w:p>
    <w:p>
      <w:r>
        <w:t xml:space="preserve">学历:  </w:t>
      </w:r>
    </w:p>
    <w:p>
      <w:r>
        <w:t xml:space="preserve">简历:  </w:t>
        <w:br/>
        <w:t>张建，现任重庆市巴南区石滩镇镇长</w:t>
        <w:br/>
      </w:r>
    </w:p>
    <w:p/>
    <w:p>
      <w:pPr>
        <w:pStyle w:val="Heading3"/>
      </w:pPr>
      <w:r>
        <w:t xml:space="preserve">重庆市  巴南区  石滩镇  </w:t>
      </w:r>
    </w:p>
    <w:p>
      <w:r>
        <w:rPr>
          <w:i/>
        </w:rPr>
        <w:t>周成清    重庆市巴南区石滩镇党委书记</w:t>
      </w:r>
    </w:p>
    <w:p>
      <w:r>
        <w:t xml:space="preserve">性别:  </w:t>
      </w:r>
    </w:p>
    <w:p>
      <w:r>
        <w:t xml:space="preserve">生年：  </w:t>
      </w:r>
    </w:p>
    <w:p>
      <w:r>
        <w:t xml:space="preserve">籍贯:  </w:t>
      </w:r>
    </w:p>
    <w:p>
      <w:r>
        <w:t xml:space="preserve">学历:  </w:t>
      </w:r>
    </w:p>
    <w:p>
      <w:r>
        <w:t xml:space="preserve">简历:  </w:t>
        <w:br/>
        <w:t>周成清，现任重庆市巴南区石滩镇党委书记</w:t>
        <w:br/>
      </w:r>
    </w:p>
    <w:p/>
    <w:p>
      <w:pPr>
        <w:pStyle w:val="Heading3"/>
      </w:pPr>
      <w:r>
        <w:t xml:space="preserve">重庆市  巴南区  石龙镇  </w:t>
      </w:r>
    </w:p>
    <w:p>
      <w:r>
        <w:rPr>
          <w:i/>
        </w:rPr>
        <w:t>封越颖    重庆市巴南区石龙镇镇长</w:t>
      </w:r>
    </w:p>
    <w:p>
      <w:r>
        <w:t xml:space="preserve">性别:  </w:t>
      </w:r>
    </w:p>
    <w:p>
      <w:r>
        <w:t xml:space="preserve">生年：  </w:t>
      </w:r>
    </w:p>
    <w:p>
      <w:r>
        <w:t xml:space="preserve">籍贯:  </w:t>
      </w:r>
    </w:p>
    <w:p>
      <w:r>
        <w:t xml:space="preserve">学历:  </w:t>
      </w:r>
    </w:p>
    <w:p>
      <w:r>
        <w:t xml:space="preserve">简历:  </w:t>
        <w:br/>
        <w:t>封越颖，现任重庆市巴南区石龙镇镇长</w:t>
        <w:br/>
      </w:r>
    </w:p>
    <w:p/>
    <w:p>
      <w:pPr>
        <w:pStyle w:val="Heading3"/>
      </w:pPr>
      <w:r>
        <w:t xml:space="preserve">重庆市  巴南区  石龙镇  </w:t>
      </w:r>
    </w:p>
    <w:p>
      <w:r>
        <w:rPr>
          <w:i/>
        </w:rPr>
        <w:t>张盛    重庆市巴南区石龙镇党委书记</w:t>
      </w:r>
    </w:p>
    <w:p>
      <w:r>
        <w:t xml:space="preserve">性别:  </w:t>
      </w:r>
    </w:p>
    <w:p>
      <w:r>
        <w:t xml:space="preserve">生年：  </w:t>
      </w:r>
    </w:p>
    <w:p>
      <w:r>
        <w:t xml:space="preserve">籍贯:  </w:t>
      </w:r>
    </w:p>
    <w:p>
      <w:r>
        <w:t xml:space="preserve">学历:  </w:t>
      </w:r>
    </w:p>
    <w:p>
      <w:r>
        <w:t xml:space="preserve">简历:  </w:t>
        <w:br/>
        <w:t>张盛，现任重庆市巴南区石龙镇党委书记</w:t>
        <w:br/>
      </w:r>
    </w:p>
    <w:p/>
    <w:p>
      <w:pPr>
        <w:pStyle w:val="Heading3"/>
      </w:pPr>
      <w:r>
        <w:t xml:space="preserve">重庆市  铜梁区  巴川街道  </w:t>
      </w:r>
    </w:p>
    <w:p>
      <w:r>
        <w:rPr>
          <w:i/>
        </w:rPr>
        <w:t>唐永明    重庆市铜梁区巴川街道办事处主任</w:t>
      </w:r>
    </w:p>
    <w:p>
      <w:r>
        <w:t xml:space="preserve">性别:  </w:t>
      </w:r>
    </w:p>
    <w:p>
      <w:r>
        <w:t xml:space="preserve">生年：  </w:t>
      </w:r>
    </w:p>
    <w:p>
      <w:r>
        <w:t xml:space="preserve">籍贯:  </w:t>
      </w:r>
    </w:p>
    <w:p>
      <w:r>
        <w:t xml:space="preserve">学历:  </w:t>
      </w:r>
    </w:p>
    <w:p>
      <w:r>
        <w:t xml:space="preserve">简历:  </w:t>
        <w:br/>
        <w:t>唐永明，现任重庆市铜梁区巴川街道办事处主任</w:t>
        <w:br/>
      </w:r>
    </w:p>
    <w:p/>
    <w:p>
      <w:pPr>
        <w:pStyle w:val="Heading3"/>
      </w:pPr>
      <w:r>
        <w:t xml:space="preserve">重庆市  铜梁区  巴川街道  </w:t>
      </w:r>
    </w:p>
    <w:p>
      <w:r>
        <w:rPr>
          <w:i/>
        </w:rPr>
        <w:t>张勇    重庆市铜梁区巴川街道党工委书记</w:t>
      </w:r>
    </w:p>
    <w:p>
      <w:r>
        <w:t xml:space="preserve">性别:  </w:t>
      </w:r>
    </w:p>
    <w:p>
      <w:r>
        <w:t xml:space="preserve">生年：  </w:t>
      </w:r>
    </w:p>
    <w:p>
      <w:r>
        <w:t xml:space="preserve">籍贯:  </w:t>
      </w:r>
    </w:p>
    <w:p>
      <w:r>
        <w:t xml:space="preserve">学历:  </w:t>
      </w:r>
    </w:p>
    <w:p>
      <w:r>
        <w:t xml:space="preserve">简历:  </w:t>
        <w:br/>
        <w:t>张勇，现任重庆市铜梁区巴川街道党工委书记</w:t>
        <w:br/>
      </w:r>
    </w:p>
    <w:p/>
    <w:p>
      <w:pPr>
        <w:pStyle w:val="Heading3"/>
      </w:pPr>
      <w:r>
        <w:t xml:space="preserve">重庆市  铜梁区  东城街道  </w:t>
      </w:r>
    </w:p>
    <w:p>
      <w:r>
        <w:rPr>
          <w:i/>
        </w:rPr>
        <w:t>宗和伦    重庆市铜梁区东城街道办事处主任</w:t>
      </w:r>
    </w:p>
    <w:p>
      <w:r>
        <w:t xml:space="preserve">性别:  </w:t>
      </w:r>
    </w:p>
    <w:p>
      <w:r>
        <w:t xml:space="preserve">生年：  </w:t>
      </w:r>
    </w:p>
    <w:p>
      <w:r>
        <w:t xml:space="preserve">籍贯:  </w:t>
      </w:r>
    </w:p>
    <w:p>
      <w:r>
        <w:t xml:space="preserve">学历:  </w:t>
      </w:r>
    </w:p>
    <w:p>
      <w:r>
        <w:t xml:space="preserve">简历:  </w:t>
        <w:br/>
        <w:t>宗和伦，现任重庆市铜梁区东城街道办事处主任</w:t>
        <w:br/>
      </w:r>
    </w:p>
    <w:p/>
    <w:p>
      <w:pPr>
        <w:pStyle w:val="Heading3"/>
      </w:pPr>
      <w:r>
        <w:t xml:space="preserve">重庆市  铜梁区  东城街道  </w:t>
      </w:r>
    </w:p>
    <w:p>
      <w:r>
        <w:rPr>
          <w:i/>
        </w:rPr>
        <w:t>任建平    重庆市铜梁区东城街道党工委书记</w:t>
      </w:r>
    </w:p>
    <w:p>
      <w:r>
        <w:t xml:space="preserve">性别:  </w:t>
      </w:r>
    </w:p>
    <w:p>
      <w:r>
        <w:t xml:space="preserve">生年：  </w:t>
      </w:r>
    </w:p>
    <w:p>
      <w:r>
        <w:t xml:space="preserve">籍贯:  </w:t>
      </w:r>
    </w:p>
    <w:p>
      <w:r>
        <w:t xml:space="preserve">学历:  </w:t>
      </w:r>
    </w:p>
    <w:p>
      <w:r>
        <w:t xml:space="preserve">简历:  </w:t>
        <w:br/>
        <w:t>任建平，现任重庆市铜梁区东城街道党工委书记</w:t>
        <w:br/>
      </w:r>
    </w:p>
    <w:p/>
    <w:p>
      <w:pPr>
        <w:pStyle w:val="Heading3"/>
      </w:pPr>
      <w:r>
        <w:t xml:space="preserve">重庆市  铜梁区  南城街道  </w:t>
      </w:r>
    </w:p>
    <w:p>
      <w:r>
        <w:rPr>
          <w:i/>
        </w:rPr>
        <w:t>刘仁铭    重庆市铜梁区南城街道办事处主任</w:t>
      </w:r>
    </w:p>
    <w:p>
      <w:r>
        <w:t xml:space="preserve">性别:  </w:t>
      </w:r>
    </w:p>
    <w:p>
      <w:r>
        <w:t xml:space="preserve">生年：  </w:t>
      </w:r>
    </w:p>
    <w:p>
      <w:r>
        <w:t xml:space="preserve">籍贯:  </w:t>
      </w:r>
    </w:p>
    <w:p>
      <w:r>
        <w:t xml:space="preserve">学历:  </w:t>
      </w:r>
    </w:p>
    <w:p>
      <w:r>
        <w:t xml:space="preserve">简历:  </w:t>
        <w:br/>
        <w:t>刘仁铭，现任重庆市铜梁区南城街道办事处主任</w:t>
        <w:br/>
      </w:r>
    </w:p>
    <w:p/>
    <w:p>
      <w:pPr>
        <w:pStyle w:val="Heading3"/>
      </w:pPr>
      <w:r>
        <w:t xml:space="preserve">重庆市  铜梁区  南城街道  </w:t>
      </w:r>
    </w:p>
    <w:p>
      <w:r>
        <w:rPr>
          <w:i/>
        </w:rPr>
        <w:t>朱华友    重庆市铜梁区南城街道党工委书记</w:t>
      </w:r>
    </w:p>
    <w:p>
      <w:r>
        <w:t xml:space="preserve">性别:  </w:t>
      </w:r>
    </w:p>
    <w:p>
      <w:r>
        <w:t xml:space="preserve">生年：  </w:t>
      </w:r>
    </w:p>
    <w:p>
      <w:r>
        <w:t xml:space="preserve">籍贯:  </w:t>
      </w:r>
    </w:p>
    <w:p>
      <w:r>
        <w:t xml:space="preserve">学历:  </w:t>
      </w:r>
    </w:p>
    <w:p>
      <w:r>
        <w:t xml:space="preserve">简历:  </w:t>
        <w:br/>
        <w:t>朱华友，现任重庆市铜梁区南城街道党工委书记</w:t>
        <w:br/>
      </w:r>
    </w:p>
    <w:p/>
    <w:p>
      <w:pPr>
        <w:pStyle w:val="Heading3"/>
      </w:pPr>
      <w:r>
        <w:t xml:space="preserve">重庆市  铜梁区  土桥镇  </w:t>
      </w:r>
    </w:p>
    <w:p>
      <w:r>
        <w:rPr>
          <w:i/>
        </w:rPr>
        <w:t>涂伟生    重庆市铜梁区土桥镇镇长</w:t>
      </w:r>
    </w:p>
    <w:p>
      <w:r>
        <w:t xml:space="preserve">性别:  </w:t>
      </w:r>
    </w:p>
    <w:p>
      <w:r>
        <w:t xml:space="preserve">生年：  </w:t>
      </w:r>
    </w:p>
    <w:p>
      <w:r>
        <w:t xml:space="preserve">籍贯:  </w:t>
      </w:r>
    </w:p>
    <w:p>
      <w:r>
        <w:t xml:space="preserve">学历:  </w:t>
      </w:r>
    </w:p>
    <w:p>
      <w:r>
        <w:t xml:space="preserve">简历:  </w:t>
        <w:br/>
        <w:t>涂伟生，现任重庆市铜梁区土桥镇镇长</w:t>
        <w:br/>
      </w:r>
    </w:p>
    <w:p/>
    <w:p>
      <w:pPr>
        <w:pStyle w:val="Heading3"/>
      </w:pPr>
      <w:r>
        <w:t xml:space="preserve">重庆市  铜梁区  土桥镇  </w:t>
      </w:r>
    </w:p>
    <w:p>
      <w:r>
        <w:rPr>
          <w:i/>
        </w:rPr>
        <w:t>刘艳    重庆市铜梁区土桥镇镇党委书记</w:t>
      </w:r>
    </w:p>
    <w:p>
      <w:r>
        <w:t xml:space="preserve">性别:  </w:t>
      </w:r>
    </w:p>
    <w:p>
      <w:r>
        <w:t xml:space="preserve">生年：  </w:t>
      </w:r>
    </w:p>
    <w:p>
      <w:r>
        <w:t xml:space="preserve">籍贯:  </w:t>
      </w:r>
    </w:p>
    <w:p>
      <w:r>
        <w:t xml:space="preserve">学历:  </w:t>
      </w:r>
    </w:p>
    <w:p>
      <w:r>
        <w:t xml:space="preserve">简历:  </w:t>
        <w:br/>
        <w:t>刘艳，现任重庆市铜梁区土桥镇镇党委书记</w:t>
        <w:br/>
      </w:r>
    </w:p>
    <w:p/>
    <w:p>
      <w:pPr>
        <w:pStyle w:val="Heading3"/>
      </w:pPr>
      <w:r>
        <w:t xml:space="preserve">重庆市  铜梁区  水口镇  </w:t>
      </w:r>
    </w:p>
    <w:p>
      <w:r>
        <w:rPr>
          <w:i/>
        </w:rPr>
        <w:t>许安    重庆市铜梁区水口镇镇长</w:t>
      </w:r>
    </w:p>
    <w:p>
      <w:r>
        <w:t xml:space="preserve">性别:  </w:t>
      </w:r>
    </w:p>
    <w:p>
      <w:r>
        <w:t xml:space="preserve">生年：  </w:t>
      </w:r>
    </w:p>
    <w:p>
      <w:r>
        <w:t xml:space="preserve">籍贯:  </w:t>
      </w:r>
    </w:p>
    <w:p>
      <w:r>
        <w:t xml:space="preserve">学历:  </w:t>
      </w:r>
    </w:p>
    <w:p>
      <w:r>
        <w:t xml:space="preserve">简历:  </w:t>
        <w:br/>
        <w:t>许安，现任重庆市铜梁区水口镇镇长</w:t>
        <w:br/>
      </w:r>
    </w:p>
    <w:p/>
    <w:p>
      <w:pPr>
        <w:pStyle w:val="Heading3"/>
      </w:pPr>
      <w:r>
        <w:t xml:space="preserve">重庆市  铜梁区  水口镇  </w:t>
      </w:r>
    </w:p>
    <w:p>
      <w:r>
        <w:rPr>
          <w:i/>
        </w:rPr>
        <w:t>肖舒丹    重庆市铜梁区水口镇党委书记</w:t>
      </w:r>
    </w:p>
    <w:p>
      <w:r>
        <w:t xml:space="preserve">性别:  </w:t>
      </w:r>
    </w:p>
    <w:p>
      <w:r>
        <w:t xml:space="preserve">生年：  </w:t>
      </w:r>
    </w:p>
    <w:p>
      <w:r>
        <w:t xml:space="preserve">籍贯:  </w:t>
      </w:r>
    </w:p>
    <w:p>
      <w:r>
        <w:t xml:space="preserve">学历:  </w:t>
      </w:r>
    </w:p>
    <w:p>
      <w:r>
        <w:t xml:space="preserve">简历:  </w:t>
        <w:br/>
        <w:t>肖舒丹，现任重庆市铜梁区水口镇党委书记</w:t>
        <w:br/>
      </w:r>
    </w:p>
    <w:p/>
    <w:p>
      <w:pPr>
        <w:pStyle w:val="Heading3"/>
      </w:pPr>
      <w:r>
        <w:t xml:space="preserve">重庆市  铜梁区  安居镇  </w:t>
      </w:r>
    </w:p>
    <w:p>
      <w:r>
        <w:rPr>
          <w:i/>
        </w:rPr>
        <w:t>高国民    重庆市铜梁区安居镇镇长</w:t>
      </w:r>
    </w:p>
    <w:p>
      <w:r>
        <w:t xml:space="preserve">性别:  </w:t>
      </w:r>
    </w:p>
    <w:p>
      <w:r>
        <w:t xml:space="preserve">生年：  </w:t>
      </w:r>
    </w:p>
    <w:p>
      <w:r>
        <w:t xml:space="preserve">籍贯:  </w:t>
      </w:r>
    </w:p>
    <w:p>
      <w:r>
        <w:t xml:space="preserve">学历:  </w:t>
      </w:r>
    </w:p>
    <w:p>
      <w:r>
        <w:t xml:space="preserve">简历:  </w:t>
        <w:br/>
        <w:t>高国民，现任重庆市铜梁区安居镇镇长</w:t>
        <w:br/>
      </w:r>
    </w:p>
    <w:p/>
    <w:p>
      <w:pPr>
        <w:pStyle w:val="Heading3"/>
      </w:pPr>
      <w:r>
        <w:t xml:space="preserve">重庆市  铜梁区  安居镇  </w:t>
      </w:r>
    </w:p>
    <w:p>
      <w:r>
        <w:rPr>
          <w:i/>
        </w:rPr>
        <w:t>欧汉东    重庆市铜梁区安居镇党委书记</w:t>
      </w:r>
    </w:p>
    <w:p>
      <w:r>
        <w:t xml:space="preserve">性别:  </w:t>
      </w:r>
    </w:p>
    <w:p>
      <w:r>
        <w:t xml:space="preserve">生年：  </w:t>
      </w:r>
    </w:p>
    <w:p>
      <w:r>
        <w:t xml:space="preserve">籍贯:  </w:t>
      </w:r>
    </w:p>
    <w:p>
      <w:r>
        <w:t xml:space="preserve">学历:  </w:t>
      </w:r>
    </w:p>
    <w:p>
      <w:r>
        <w:t xml:space="preserve">简历:  </w:t>
        <w:br/>
        <w:t>欧汉东，现任重庆市铜梁区安居镇党委书记</w:t>
        <w:br/>
      </w:r>
    </w:p>
    <w:p/>
    <w:p>
      <w:pPr>
        <w:pStyle w:val="Heading3"/>
      </w:pPr>
      <w:r>
        <w:t xml:space="preserve">重庆市  铜梁区  白羊镇  </w:t>
      </w:r>
    </w:p>
    <w:p>
      <w:r>
        <w:rPr>
          <w:i/>
        </w:rPr>
        <w:t>蒋文勇    重庆市铜梁区白羊镇镇长</w:t>
      </w:r>
    </w:p>
    <w:p>
      <w:r>
        <w:t xml:space="preserve">性别:  </w:t>
      </w:r>
    </w:p>
    <w:p>
      <w:r>
        <w:t xml:space="preserve">生年：  </w:t>
      </w:r>
    </w:p>
    <w:p>
      <w:r>
        <w:t xml:space="preserve">籍贯:  </w:t>
      </w:r>
    </w:p>
    <w:p>
      <w:r>
        <w:t xml:space="preserve">学历:  </w:t>
      </w:r>
    </w:p>
    <w:p>
      <w:r>
        <w:t xml:space="preserve">简历:  </w:t>
        <w:br/>
        <w:t>蒋文勇，现任重庆市铜梁区白羊镇镇长</w:t>
        <w:br/>
      </w:r>
    </w:p>
    <w:p/>
    <w:p>
      <w:pPr>
        <w:pStyle w:val="Heading3"/>
      </w:pPr>
      <w:r>
        <w:t xml:space="preserve">重庆市  铜梁区  白羊镇  </w:t>
      </w:r>
    </w:p>
    <w:p>
      <w:r>
        <w:rPr>
          <w:i/>
        </w:rPr>
        <w:t>罗昌西    重庆市铜梁区白羊镇镇党委书记</w:t>
      </w:r>
    </w:p>
    <w:p>
      <w:r>
        <w:t xml:space="preserve">性别:  </w:t>
      </w:r>
    </w:p>
    <w:p>
      <w:r>
        <w:t xml:space="preserve">生年：  </w:t>
      </w:r>
    </w:p>
    <w:p>
      <w:r>
        <w:t xml:space="preserve">籍贯:  </w:t>
      </w:r>
    </w:p>
    <w:p>
      <w:r>
        <w:t xml:space="preserve">学历:  </w:t>
      </w:r>
    </w:p>
    <w:p>
      <w:r>
        <w:t xml:space="preserve">简历:  </w:t>
        <w:br/>
        <w:t>罗昌西，现任重庆市铜梁区白羊镇镇党委书记</w:t>
        <w:br/>
      </w:r>
    </w:p>
    <w:p/>
    <w:p>
      <w:pPr>
        <w:pStyle w:val="Heading3"/>
      </w:pPr>
      <w:r>
        <w:t xml:space="preserve">重庆市  铜梁区  双山镇  </w:t>
      </w:r>
    </w:p>
    <w:p>
      <w:r>
        <w:rPr>
          <w:i/>
        </w:rPr>
        <w:t>陆学福    重庆市铜梁区双山镇镇长</w:t>
      </w:r>
    </w:p>
    <w:p>
      <w:r>
        <w:t xml:space="preserve">性别:  </w:t>
      </w:r>
    </w:p>
    <w:p>
      <w:r>
        <w:t xml:space="preserve">生年：  </w:t>
      </w:r>
    </w:p>
    <w:p>
      <w:r>
        <w:t xml:space="preserve">籍贯:  </w:t>
      </w:r>
    </w:p>
    <w:p>
      <w:r>
        <w:t xml:space="preserve">学历:  </w:t>
      </w:r>
    </w:p>
    <w:p>
      <w:r>
        <w:t xml:space="preserve">简历:  </w:t>
        <w:br/>
        <w:t>陆学福，现任重庆市铜梁区双山镇镇长</w:t>
        <w:br/>
      </w:r>
    </w:p>
    <w:p/>
    <w:p>
      <w:pPr>
        <w:pStyle w:val="Heading3"/>
      </w:pPr>
      <w:r>
        <w:t xml:space="preserve">重庆市  铜梁区  双山镇  </w:t>
      </w:r>
    </w:p>
    <w:p>
      <w:r>
        <w:rPr>
          <w:i/>
        </w:rPr>
        <w:t>王咏忠    重庆市铜梁区双山镇镇党委书记</w:t>
      </w:r>
    </w:p>
    <w:p>
      <w:r>
        <w:t xml:space="preserve">性别:  </w:t>
      </w:r>
    </w:p>
    <w:p>
      <w:r>
        <w:t xml:space="preserve">生年：  </w:t>
      </w:r>
    </w:p>
    <w:p>
      <w:r>
        <w:t xml:space="preserve">籍贯:  </w:t>
      </w:r>
    </w:p>
    <w:p>
      <w:r>
        <w:t xml:space="preserve">学历:  </w:t>
      </w:r>
    </w:p>
    <w:p>
      <w:r>
        <w:t xml:space="preserve">简历:  </w:t>
        <w:br/>
        <w:t>王咏忠，现任重庆市铜梁区双山镇镇党委书记</w:t>
        <w:br/>
      </w:r>
    </w:p>
    <w:p/>
    <w:p>
      <w:pPr>
        <w:pStyle w:val="Heading3"/>
      </w:pPr>
      <w:r>
        <w:t xml:space="preserve">重庆市  铜梁区  小林镇  </w:t>
      </w:r>
    </w:p>
    <w:p>
      <w:r>
        <w:rPr>
          <w:i/>
        </w:rPr>
        <w:t>左春华    重庆市铜梁区小林镇镇长</w:t>
      </w:r>
    </w:p>
    <w:p>
      <w:r>
        <w:t xml:space="preserve">性别:  </w:t>
      </w:r>
    </w:p>
    <w:p>
      <w:r>
        <w:t xml:space="preserve">生年：  </w:t>
      </w:r>
    </w:p>
    <w:p>
      <w:r>
        <w:t xml:space="preserve">籍贯:  </w:t>
      </w:r>
    </w:p>
    <w:p>
      <w:r>
        <w:t xml:space="preserve">学历:  </w:t>
      </w:r>
    </w:p>
    <w:p>
      <w:r>
        <w:t xml:space="preserve">简历:  </w:t>
        <w:br/>
        <w:t>左春华，现任重庆市铜梁区小林镇镇长</w:t>
        <w:br/>
      </w:r>
    </w:p>
    <w:p/>
    <w:p>
      <w:pPr>
        <w:pStyle w:val="Heading3"/>
      </w:pPr>
      <w:r>
        <w:t xml:space="preserve">重庆市  铜梁区  小林镇  </w:t>
      </w:r>
    </w:p>
    <w:p>
      <w:r>
        <w:rPr>
          <w:i/>
        </w:rPr>
        <w:t>邱东    重庆市铜梁区小林镇镇党委书记</w:t>
      </w:r>
    </w:p>
    <w:p>
      <w:r>
        <w:t xml:space="preserve">性别:  </w:t>
      </w:r>
    </w:p>
    <w:p>
      <w:r>
        <w:t xml:space="preserve">生年：  </w:t>
      </w:r>
    </w:p>
    <w:p>
      <w:r>
        <w:t xml:space="preserve">籍贯:  </w:t>
      </w:r>
    </w:p>
    <w:p>
      <w:r>
        <w:t xml:space="preserve">学历:  </w:t>
      </w:r>
    </w:p>
    <w:p>
      <w:r>
        <w:t xml:space="preserve">简历:  </w:t>
        <w:br/>
        <w:t>邱东，现任重庆市铜梁区小林镇镇党委书记</w:t>
        <w:br/>
      </w:r>
    </w:p>
    <w:p/>
    <w:p>
      <w:pPr>
        <w:pStyle w:val="Heading3"/>
      </w:pPr>
      <w:r>
        <w:t xml:space="preserve">重庆市  铜梁区  虎峰镇  </w:t>
      </w:r>
    </w:p>
    <w:p>
      <w:r>
        <w:rPr>
          <w:i/>
        </w:rPr>
        <w:t>代永飞    重庆市铜梁区虎峰镇镇长</w:t>
      </w:r>
    </w:p>
    <w:p>
      <w:r>
        <w:t xml:space="preserve">性别:  </w:t>
      </w:r>
    </w:p>
    <w:p>
      <w:r>
        <w:t xml:space="preserve">生年：  </w:t>
      </w:r>
    </w:p>
    <w:p>
      <w:r>
        <w:t xml:space="preserve">籍贯:  </w:t>
      </w:r>
    </w:p>
    <w:p>
      <w:r>
        <w:t xml:space="preserve">学历:  </w:t>
      </w:r>
    </w:p>
    <w:p>
      <w:r>
        <w:t xml:space="preserve">简历:  </w:t>
        <w:br/>
        <w:t>代永飞，现任重庆市铜梁区虎峰镇镇长</w:t>
        <w:br/>
      </w:r>
    </w:p>
    <w:p/>
    <w:p>
      <w:pPr>
        <w:pStyle w:val="Heading3"/>
      </w:pPr>
      <w:r>
        <w:t xml:space="preserve">重庆市  铜梁区  虎峰镇  </w:t>
      </w:r>
    </w:p>
    <w:p>
      <w:r>
        <w:rPr>
          <w:i/>
        </w:rPr>
        <w:t>叶常松    重庆市铜梁区虎峰镇党委书记</w:t>
      </w:r>
    </w:p>
    <w:p>
      <w:r>
        <w:t xml:space="preserve">性别:  </w:t>
      </w:r>
    </w:p>
    <w:p>
      <w:r>
        <w:t xml:space="preserve">生年：  </w:t>
      </w:r>
    </w:p>
    <w:p>
      <w:r>
        <w:t xml:space="preserve">籍贯:  </w:t>
      </w:r>
    </w:p>
    <w:p>
      <w:r>
        <w:t xml:space="preserve">学历:  </w:t>
      </w:r>
    </w:p>
    <w:p>
      <w:r>
        <w:t xml:space="preserve">简历:  </w:t>
        <w:br/>
        <w:t>叶常松，现任重庆市铜梁区虎峰镇党委书记</w:t>
        <w:br/>
      </w:r>
    </w:p>
    <w:p/>
    <w:p>
      <w:pPr>
        <w:pStyle w:val="Heading3"/>
      </w:pPr>
      <w:r>
        <w:t xml:space="preserve">重庆市  铜梁区  福果镇  </w:t>
      </w:r>
    </w:p>
    <w:p>
      <w:r>
        <w:rPr>
          <w:i/>
        </w:rPr>
        <w:t>王远平    重庆市铜梁区福果镇镇长</w:t>
      </w:r>
    </w:p>
    <w:p>
      <w:r>
        <w:t xml:space="preserve">性别:  </w:t>
      </w:r>
    </w:p>
    <w:p>
      <w:r>
        <w:t xml:space="preserve">生年：  </w:t>
      </w:r>
    </w:p>
    <w:p>
      <w:r>
        <w:t xml:space="preserve">籍贯:  </w:t>
      </w:r>
    </w:p>
    <w:p>
      <w:r>
        <w:t xml:space="preserve">学历:  </w:t>
      </w:r>
    </w:p>
    <w:p>
      <w:r>
        <w:t xml:space="preserve">简历:  </w:t>
        <w:br/>
        <w:t>王远平，现任重庆市铜梁区福果镇镇长</w:t>
        <w:br/>
      </w:r>
    </w:p>
    <w:p/>
    <w:p>
      <w:pPr>
        <w:pStyle w:val="Heading3"/>
      </w:pPr>
      <w:r>
        <w:t xml:space="preserve">重庆市  铜梁区  福果镇  </w:t>
      </w:r>
    </w:p>
    <w:p>
      <w:r>
        <w:rPr>
          <w:i/>
        </w:rPr>
        <w:t>刘世福    重庆市铜梁区福果镇镇党委书记</w:t>
      </w:r>
    </w:p>
    <w:p>
      <w:r>
        <w:t xml:space="preserve">性别:  </w:t>
      </w:r>
    </w:p>
    <w:p>
      <w:r>
        <w:t xml:space="preserve">生年：  </w:t>
      </w:r>
    </w:p>
    <w:p>
      <w:r>
        <w:t xml:space="preserve">籍贯:  </w:t>
      </w:r>
    </w:p>
    <w:p>
      <w:r>
        <w:t xml:space="preserve">学历:  </w:t>
      </w:r>
    </w:p>
    <w:p>
      <w:r>
        <w:t xml:space="preserve">简历:  </w:t>
        <w:br/>
        <w:t>刘世福，现任重庆市铜梁区福果镇镇党委书记</w:t>
        <w:br/>
      </w:r>
    </w:p>
    <w:p/>
    <w:p>
      <w:pPr>
        <w:pStyle w:val="Heading3"/>
      </w:pPr>
      <w:r>
        <w:t xml:space="preserve">重庆市  铜梁区  石鱼镇  </w:t>
      </w:r>
    </w:p>
    <w:p>
      <w:r>
        <w:rPr>
          <w:i/>
        </w:rPr>
        <w:t>陈彬    重庆市铜梁区石鱼镇镇长</w:t>
      </w:r>
    </w:p>
    <w:p>
      <w:r>
        <w:t xml:space="preserve">性别:  </w:t>
      </w:r>
    </w:p>
    <w:p>
      <w:r>
        <w:t xml:space="preserve">生年：  </w:t>
      </w:r>
    </w:p>
    <w:p>
      <w:r>
        <w:t xml:space="preserve">籍贯:  </w:t>
      </w:r>
    </w:p>
    <w:p>
      <w:r>
        <w:t xml:space="preserve">学历:  </w:t>
      </w:r>
    </w:p>
    <w:p>
      <w:r>
        <w:t xml:space="preserve">简历:  </w:t>
        <w:br/>
        <w:t>陈彬，现任重庆市铜梁区石鱼镇镇长</w:t>
        <w:br/>
      </w:r>
    </w:p>
    <w:p/>
    <w:p>
      <w:pPr>
        <w:pStyle w:val="Heading3"/>
      </w:pPr>
      <w:r>
        <w:t xml:space="preserve">重庆市  铜梁区  石鱼镇  </w:t>
      </w:r>
    </w:p>
    <w:p>
      <w:r>
        <w:rPr>
          <w:i/>
        </w:rPr>
        <w:t>张光明    重庆市铜梁区石鱼镇党委书记</w:t>
      </w:r>
    </w:p>
    <w:p>
      <w:r>
        <w:t xml:space="preserve">性别:  </w:t>
      </w:r>
    </w:p>
    <w:p>
      <w:r>
        <w:t xml:space="preserve">生年：  </w:t>
      </w:r>
    </w:p>
    <w:p>
      <w:r>
        <w:t xml:space="preserve">籍贯:  </w:t>
      </w:r>
    </w:p>
    <w:p>
      <w:r>
        <w:t xml:space="preserve">学历:  </w:t>
      </w:r>
    </w:p>
    <w:p>
      <w:r>
        <w:t xml:space="preserve">简历:  </w:t>
        <w:br/>
        <w:t>张光明，现任重庆市铜梁区石鱼镇党委书记</w:t>
        <w:br/>
      </w:r>
    </w:p>
    <w:p/>
    <w:p>
      <w:pPr>
        <w:pStyle w:val="Heading3"/>
      </w:pPr>
      <w:r>
        <w:t xml:space="preserve">重庆市  铜梁区  少云镇  </w:t>
      </w:r>
    </w:p>
    <w:p>
      <w:r>
        <w:rPr>
          <w:i/>
        </w:rPr>
        <w:t>李勇    重庆市铜梁区少云镇镇长</w:t>
      </w:r>
    </w:p>
    <w:p>
      <w:r>
        <w:t xml:space="preserve">性别:  </w:t>
      </w:r>
    </w:p>
    <w:p>
      <w:r>
        <w:t xml:space="preserve">生年：  </w:t>
      </w:r>
    </w:p>
    <w:p>
      <w:r>
        <w:t xml:space="preserve">籍贯:  </w:t>
      </w:r>
    </w:p>
    <w:p>
      <w:r>
        <w:t xml:space="preserve">学历:  </w:t>
      </w:r>
    </w:p>
    <w:p>
      <w:r>
        <w:t xml:space="preserve">简历:  </w:t>
        <w:br/>
        <w:t>李勇，现任重庆市铜梁区少云镇镇长</w:t>
        <w:br/>
      </w:r>
    </w:p>
    <w:p/>
    <w:p>
      <w:pPr>
        <w:pStyle w:val="Heading3"/>
      </w:pPr>
      <w:r>
        <w:t xml:space="preserve">重庆市  铜梁区  少云镇  </w:t>
      </w:r>
    </w:p>
    <w:p>
      <w:r>
        <w:rPr>
          <w:i/>
        </w:rPr>
        <w:t>张桂生    重庆市铜梁区少云镇党委书记</w:t>
      </w:r>
    </w:p>
    <w:p>
      <w:r>
        <w:t xml:space="preserve">性别:  </w:t>
      </w:r>
    </w:p>
    <w:p>
      <w:r>
        <w:t xml:space="preserve">生年：  </w:t>
      </w:r>
    </w:p>
    <w:p>
      <w:r>
        <w:t xml:space="preserve">籍贯:  </w:t>
      </w:r>
    </w:p>
    <w:p>
      <w:r>
        <w:t xml:space="preserve">学历:  </w:t>
      </w:r>
    </w:p>
    <w:p>
      <w:r>
        <w:t xml:space="preserve">简历:  </w:t>
        <w:br/>
        <w:t>张桂生，现任重庆市铜梁区少云镇党委书记</w:t>
        <w:br/>
      </w:r>
    </w:p>
    <w:p/>
    <w:p>
      <w:pPr>
        <w:pStyle w:val="Heading3"/>
      </w:pPr>
      <w:r>
        <w:t xml:space="preserve">重庆市  铜梁区  高楼镇  </w:t>
      </w:r>
    </w:p>
    <w:p>
      <w:r>
        <w:rPr>
          <w:i/>
        </w:rPr>
        <w:t>赵光友    重庆市铜梁区高楼镇镇长</w:t>
      </w:r>
    </w:p>
    <w:p>
      <w:r>
        <w:t xml:space="preserve">性别:  </w:t>
      </w:r>
    </w:p>
    <w:p>
      <w:r>
        <w:t xml:space="preserve">生年：  </w:t>
      </w:r>
    </w:p>
    <w:p>
      <w:r>
        <w:t xml:space="preserve">籍贯:  </w:t>
      </w:r>
    </w:p>
    <w:p>
      <w:r>
        <w:t xml:space="preserve">学历:  </w:t>
      </w:r>
    </w:p>
    <w:p>
      <w:r>
        <w:t xml:space="preserve">简历:  </w:t>
        <w:br/>
        <w:t>赵光友，现任重庆市铜梁区高楼镇镇长</w:t>
        <w:br/>
      </w:r>
    </w:p>
    <w:p/>
    <w:p>
      <w:pPr>
        <w:pStyle w:val="Heading3"/>
      </w:pPr>
      <w:r>
        <w:t xml:space="preserve">重庆市  铜梁区  高楼镇  </w:t>
      </w:r>
    </w:p>
    <w:p>
      <w:r>
        <w:rPr>
          <w:i/>
        </w:rPr>
        <w:t>李祖建    重庆市铜梁区高楼镇镇党委书记</w:t>
      </w:r>
    </w:p>
    <w:p>
      <w:r>
        <w:t xml:space="preserve">性别:  </w:t>
      </w:r>
    </w:p>
    <w:p>
      <w:r>
        <w:t xml:space="preserve">生年：  </w:t>
      </w:r>
    </w:p>
    <w:p>
      <w:r>
        <w:t xml:space="preserve">籍贯:  </w:t>
      </w:r>
    </w:p>
    <w:p>
      <w:r>
        <w:t xml:space="preserve">学历:  </w:t>
      </w:r>
    </w:p>
    <w:p>
      <w:r>
        <w:t xml:space="preserve">简历:  </w:t>
        <w:br/>
        <w:t>李祖建，现任重庆市铜梁区高楼镇镇党委书记</w:t>
        <w:br/>
      </w:r>
    </w:p>
    <w:p/>
    <w:p>
      <w:pPr>
        <w:pStyle w:val="Heading3"/>
      </w:pPr>
      <w:r>
        <w:t xml:space="preserve">重庆市  铜梁区  大庙镇  </w:t>
      </w:r>
    </w:p>
    <w:p>
      <w:r>
        <w:rPr>
          <w:i/>
        </w:rPr>
        <w:t>潘国庆    重庆市铜梁区大庙镇镇长</w:t>
      </w:r>
    </w:p>
    <w:p>
      <w:r>
        <w:t xml:space="preserve">性别:  </w:t>
      </w:r>
    </w:p>
    <w:p>
      <w:r>
        <w:t xml:space="preserve">生年：  </w:t>
      </w:r>
    </w:p>
    <w:p>
      <w:r>
        <w:t xml:space="preserve">籍贯:  </w:t>
      </w:r>
    </w:p>
    <w:p>
      <w:r>
        <w:t xml:space="preserve">学历:  </w:t>
      </w:r>
    </w:p>
    <w:p>
      <w:r>
        <w:t xml:space="preserve">简历:  </w:t>
        <w:br/>
        <w:t>潘国庆，现任重庆市铜梁区大庙镇镇长</w:t>
        <w:br/>
      </w:r>
    </w:p>
    <w:p/>
    <w:p>
      <w:pPr>
        <w:pStyle w:val="Heading3"/>
      </w:pPr>
      <w:r>
        <w:t xml:space="preserve">重庆市  铜梁区  大庙镇  </w:t>
      </w:r>
    </w:p>
    <w:p>
      <w:r>
        <w:rPr>
          <w:i/>
        </w:rPr>
        <w:t>张新全    重庆市铜梁区大庙镇镇党委书记</w:t>
      </w:r>
    </w:p>
    <w:p>
      <w:r>
        <w:t xml:space="preserve">性别:  </w:t>
      </w:r>
    </w:p>
    <w:p>
      <w:r>
        <w:t xml:space="preserve">生年：  </w:t>
      </w:r>
    </w:p>
    <w:p>
      <w:r>
        <w:t xml:space="preserve">籍贯:  </w:t>
      </w:r>
    </w:p>
    <w:p>
      <w:r>
        <w:t xml:space="preserve">学历:  </w:t>
      </w:r>
    </w:p>
    <w:p>
      <w:r>
        <w:t xml:space="preserve">简历:  </w:t>
        <w:br/>
        <w:t>张新全，现任重庆市铜梁区大庙镇镇党委书记</w:t>
        <w:br/>
      </w:r>
    </w:p>
    <w:p/>
    <w:p>
      <w:pPr>
        <w:pStyle w:val="Heading3"/>
      </w:pPr>
      <w:r>
        <w:t xml:space="preserve">重庆市  铜梁区  围龙镇  </w:t>
      </w:r>
    </w:p>
    <w:p>
      <w:r>
        <w:rPr>
          <w:i/>
        </w:rPr>
        <w:t>曾晓海    重庆市铜梁区围龙镇镇长</w:t>
      </w:r>
    </w:p>
    <w:p>
      <w:r>
        <w:t xml:space="preserve">性别:  </w:t>
      </w:r>
    </w:p>
    <w:p>
      <w:r>
        <w:t xml:space="preserve">生年：  </w:t>
      </w:r>
    </w:p>
    <w:p>
      <w:r>
        <w:t xml:space="preserve">籍贯:  </w:t>
      </w:r>
    </w:p>
    <w:p>
      <w:r>
        <w:t xml:space="preserve">学历:  </w:t>
      </w:r>
    </w:p>
    <w:p>
      <w:r>
        <w:t xml:space="preserve">简历:  </w:t>
        <w:br/>
        <w:t>曾晓海，现任重庆市铜梁区围龙镇镇长</w:t>
        <w:br/>
      </w:r>
    </w:p>
    <w:p/>
    <w:p>
      <w:pPr>
        <w:pStyle w:val="Heading3"/>
      </w:pPr>
      <w:r>
        <w:t xml:space="preserve">重庆市  铜梁区  围龙镇  </w:t>
      </w:r>
    </w:p>
    <w:p>
      <w:r>
        <w:rPr>
          <w:i/>
        </w:rPr>
        <w:t>范川    重庆市铜梁区围龙镇镇党委书记</w:t>
      </w:r>
    </w:p>
    <w:p>
      <w:r>
        <w:t xml:space="preserve">性别:  </w:t>
      </w:r>
    </w:p>
    <w:p>
      <w:r>
        <w:t xml:space="preserve">生年：  </w:t>
      </w:r>
    </w:p>
    <w:p>
      <w:r>
        <w:t xml:space="preserve">籍贯:  </w:t>
      </w:r>
    </w:p>
    <w:p>
      <w:r>
        <w:t xml:space="preserve">学历:  </w:t>
      </w:r>
    </w:p>
    <w:p>
      <w:r>
        <w:t xml:space="preserve">简历:  </w:t>
        <w:br/>
        <w:t>范川，现任重庆市铜梁区围龙镇镇党委书记</w:t>
        <w:br/>
      </w:r>
    </w:p>
    <w:p/>
    <w:p>
      <w:pPr>
        <w:pStyle w:val="Heading3"/>
      </w:pPr>
      <w:r>
        <w:t xml:space="preserve">重庆市  铜梁区  华兴镇  </w:t>
      </w:r>
    </w:p>
    <w:p>
      <w:r>
        <w:rPr>
          <w:i/>
        </w:rPr>
        <w:t>吴刚    重庆市铜梁区华兴镇镇长</w:t>
      </w:r>
    </w:p>
    <w:p>
      <w:r>
        <w:t xml:space="preserve">性别:  </w:t>
      </w:r>
    </w:p>
    <w:p>
      <w:r>
        <w:t xml:space="preserve">生年：  </w:t>
      </w:r>
    </w:p>
    <w:p>
      <w:r>
        <w:t xml:space="preserve">籍贯:  </w:t>
      </w:r>
    </w:p>
    <w:p>
      <w:r>
        <w:t xml:space="preserve">学历:  </w:t>
      </w:r>
    </w:p>
    <w:p>
      <w:r>
        <w:t xml:space="preserve">简历:  </w:t>
        <w:br/>
        <w:t>吴刚，现任重庆市铜梁区华兴镇镇长</w:t>
        <w:br/>
      </w:r>
    </w:p>
    <w:p/>
    <w:p>
      <w:pPr>
        <w:pStyle w:val="Heading3"/>
      </w:pPr>
      <w:r>
        <w:t xml:space="preserve">重庆市  铜梁区  华兴镇  </w:t>
      </w:r>
    </w:p>
    <w:p>
      <w:r>
        <w:rPr>
          <w:i/>
        </w:rPr>
        <w:t>张燕    重庆市铜梁区华兴镇党委书记</w:t>
      </w:r>
    </w:p>
    <w:p>
      <w:r>
        <w:t xml:space="preserve">性别:  </w:t>
      </w:r>
    </w:p>
    <w:p>
      <w:r>
        <w:t xml:space="preserve">生年：  </w:t>
      </w:r>
    </w:p>
    <w:p>
      <w:r>
        <w:t xml:space="preserve">籍贯:  </w:t>
      </w:r>
    </w:p>
    <w:p>
      <w:r>
        <w:t xml:space="preserve">学历:  </w:t>
      </w:r>
    </w:p>
    <w:p>
      <w:r>
        <w:t xml:space="preserve">简历:  </w:t>
        <w:br/>
        <w:t>张燕，现任重庆市铜梁区华兴镇党委书记</w:t>
        <w:br/>
      </w:r>
    </w:p>
    <w:p/>
    <w:p>
      <w:pPr>
        <w:pStyle w:val="Heading3"/>
      </w:pPr>
      <w:r>
        <w:t xml:space="preserve">重庆市  铜梁区  蒲吕街道  </w:t>
      </w:r>
    </w:p>
    <w:p>
      <w:r>
        <w:rPr>
          <w:i/>
        </w:rPr>
        <w:t>刘劲松    重庆市铜梁区蒲吕街道办事处主任</w:t>
      </w:r>
    </w:p>
    <w:p>
      <w:r>
        <w:t xml:space="preserve">性别:  </w:t>
      </w:r>
    </w:p>
    <w:p>
      <w:r>
        <w:t xml:space="preserve">生年：  </w:t>
      </w:r>
    </w:p>
    <w:p>
      <w:r>
        <w:t xml:space="preserve">籍贯:  </w:t>
      </w:r>
    </w:p>
    <w:p>
      <w:r>
        <w:t xml:space="preserve">学历:  </w:t>
      </w:r>
    </w:p>
    <w:p>
      <w:r>
        <w:t xml:space="preserve">简历:  </w:t>
        <w:br/>
        <w:t>刘劲松，现任重庆市铜梁区蒲吕街道办事处主任</w:t>
        <w:br/>
      </w:r>
    </w:p>
    <w:p/>
    <w:p>
      <w:pPr>
        <w:pStyle w:val="Heading3"/>
      </w:pPr>
      <w:r>
        <w:t xml:space="preserve">重庆市  铜梁区  蒲吕街道  </w:t>
      </w:r>
    </w:p>
    <w:p>
      <w:r>
        <w:rPr>
          <w:i/>
        </w:rPr>
        <w:t>汪德富    重庆市铜梁区蒲吕街道党工委书记</w:t>
      </w:r>
    </w:p>
    <w:p>
      <w:r>
        <w:t xml:space="preserve">性别:  </w:t>
      </w:r>
    </w:p>
    <w:p>
      <w:r>
        <w:t xml:space="preserve">生年：  </w:t>
      </w:r>
    </w:p>
    <w:p>
      <w:r>
        <w:t xml:space="preserve">籍贯:  </w:t>
      </w:r>
    </w:p>
    <w:p>
      <w:r>
        <w:t xml:space="preserve">学历:  </w:t>
      </w:r>
    </w:p>
    <w:p>
      <w:r>
        <w:t xml:space="preserve">简历:  </w:t>
        <w:br/>
        <w:t>汪德富，现任重庆市铜梁区蒲吕街道党工委书记</w:t>
        <w:br/>
      </w:r>
    </w:p>
    <w:p/>
    <w:p>
      <w:pPr>
        <w:pStyle w:val="Heading3"/>
      </w:pPr>
      <w:r>
        <w:t xml:space="preserve">重庆市  铜梁区  西河镇  </w:t>
      </w:r>
    </w:p>
    <w:p>
      <w:r>
        <w:rPr>
          <w:i/>
        </w:rPr>
        <w:t>秦科    重庆市铜梁区西河镇镇长</w:t>
      </w:r>
    </w:p>
    <w:p>
      <w:r>
        <w:t xml:space="preserve">性别:  </w:t>
      </w:r>
    </w:p>
    <w:p>
      <w:r>
        <w:t xml:space="preserve">生年：  </w:t>
      </w:r>
    </w:p>
    <w:p>
      <w:r>
        <w:t xml:space="preserve">籍贯:  </w:t>
      </w:r>
    </w:p>
    <w:p>
      <w:r>
        <w:t xml:space="preserve">学历:  </w:t>
      </w:r>
    </w:p>
    <w:p>
      <w:r>
        <w:t xml:space="preserve">简历:  </w:t>
        <w:br/>
        <w:t>秦科，现任重庆市铜梁区西河镇镇长</w:t>
        <w:br/>
      </w:r>
    </w:p>
    <w:p/>
    <w:p>
      <w:pPr>
        <w:pStyle w:val="Heading3"/>
      </w:pPr>
      <w:r>
        <w:t xml:space="preserve">重庆市  铜梁区  西河镇  </w:t>
      </w:r>
    </w:p>
    <w:p>
      <w:r>
        <w:rPr>
          <w:i/>
        </w:rPr>
        <w:t>张焕兵    重庆市铜梁区西河镇镇党委书记</w:t>
      </w:r>
    </w:p>
    <w:p>
      <w:r>
        <w:t xml:space="preserve">性别:  </w:t>
      </w:r>
    </w:p>
    <w:p>
      <w:r>
        <w:t xml:space="preserve">生年：  </w:t>
      </w:r>
    </w:p>
    <w:p>
      <w:r>
        <w:t xml:space="preserve">籍贯:  </w:t>
      </w:r>
    </w:p>
    <w:p>
      <w:r>
        <w:t xml:space="preserve">学历:  </w:t>
      </w:r>
    </w:p>
    <w:p>
      <w:r>
        <w:t xml:space="preserve">简历:  </w:t>
        <w:br/>
        <w:t>张焕兵，现任重庆市铜梁区西河镇镇党委书记</w:t>
        <w:br/>
      </w:r>
    </w:p>
    <w:p/>
    <w:p>
      <w:pPr>
        <w:pStyle w:val="Heading3"/>
      </w:pPr>
      <w:r>
        <w:t xml:space="preserve">重庆市  铜梁区  安溪镇  </w:t>
      </w:r>
    </w:p>
    <w:p>
      <w:r>
        <w:rPr>
          <w:i/>
        </w:rPr>
        <w:t>秦建春    重庆市铜梁区安溪镇镇长</w:t>
      </w:r>
    </w:p>
    <w:p>
      <w:r>
        <w:t xml:space="preserve">性别:  </w:t>
      </w:r>
    </w:p>
    <w:p>
      <w:r>
        <w:t xml:space="preserve">生年：  </w:t>
      </w:r>
    </w:p>
    <w:p>
      <w:r>
        <w:t xml:space="preserve">籍贯:  </w:t>
      </w:r>
    </w:p>
    <w:p>
      <w:r>
        <w:t xml:space="preserve">学历:  </w:t>
      </w:r>
    </w:p>
    <w:p>
      <w:r>
        <w:t xml:space="preserve">简历:  </w:t>
        <w:br/>
        <w:t>秦建春，现任重庆市铜梁区安溪镇镇长</w:t>
        <w:br/>
      </w:r>
    </w:p>
    <w:p/>
    <w:p>
      <w:pPr>
        <w:pStyle w:val="Heading3"/>
      </w:pPr>
      <w:r>
        <w:t xml:space="preserve">重庆市  铜梁区  安溪镇  </w:t>
      </w:r>
    </w:p>
    <w:p>
      <w:r>
        <w:rPr>
          <w:i/>
        </w:rPr>
        <w:t>田华    重庆市铜梁区安溪镇党委书记</w:t>
      </w:r>
    </w:p>
    <w:p>
      <w:r>
        <w:t xml:space="preserve">性别:  </w:t>
      </w:r>
    </w:p>
    <w:p>
      <w:r>
        <w:t xml:space="preserve">生年：  </w:t>
      </w:r>
    </w:p>
    <w:p>
      <w:r>
        <w:t xml:space="preserve">籍贯:  </w:t>
      </w:r>
    </w:p>
    <w:p>
      <w:r>
        <w:t xml:space="preserve">学历:  </w:t>
      </w:r>
    </w:p>
    <w:p>
      <w:r>
        <w:t xml:space="preserve">简历:  </w:t>
        <w:br/>
        <w:t>田华，现任重庆市铜梁区安溪镇党委书记</w:t>
        <w:br/>
      </w:r>
    </w:p>
    <w:p/>
    <w:p>
      <w:pPr>
        <w:pStyle w:val="Heading3"/>
      </w:pPr>
      <w:r>
        <w:t xml:space="preserve">重庆市  铜梁区  侣俸镇  </w:t>
      </w:r>
    </w:p>
    <w:p>
      <w:r>
        <w:rPr>
          <w:i/>
        </w:rPr>
        <w:t>马良媛    重庆市铜梁区侣俸镇镇长</w:t>
      </w:r>
    </w:p>
    <w:p>
      <w:r>
        <w:t xml:space="preserve">性别:  </w:t>
      </w:r>
    </w:p>
    <w:p>
      <w:r>
        <w:t xml:space="preserve">生年：  </w:t>
      </w:r>
    </w:p>
    <w:p>
      <w:r>
        <w:t xml:space="preserve">籍贯:  </w:t>
      </w:r>
    </w:p>
    <w:p>
      <w:r>
        <w:t xml:space="preserve">学历:  </w:t>
      </w:r>
    </w:p>
    <w:p>
      <w:r>
        <w:t xml:space="preserve">简历:  </w:t>
        <w:br/>
        <w:t>马良媛，现任重庆市铜梁区侣俸镇镇长</w:t>
        <w:br/>
      </w:r>
    </w:p>
    <w:p/>
    <w:p>
      <w:pPr>
        <w:pStyle w:val="Heading3"/>
      </w:pPr>
      <w:r>
        <w:t xml:space="preserve">重庆市  铜梁区  侣俸镇  </w:t>
      </w:r>
    </w:p>
    <w:p>
      <w:r>
        <w:rPr>
          <w:i/>
        </w:rPr>
        <w:t>陈方正    重庆市铜梁区侣俸镇镇党委书记</w:t>
      </w:r>
    </w:p>
    <w:p>
      <w:r>
        <w:t xml:space="preserve">性别:  </w:t>
      </w:r>
    </w:p>
    <w:p>
      <w:r>
        <w:t xml:space="preserve">生年：  </w:t>
      </w:r>
    </w:p>
    <w:p>
      <w:r>
        <w:t xml:space="preserve">籍贯:  </w:t>
      </w:r>
    </w:p>
    <w:p>
      <w:r>
        <w:t xml:space="preserve">学历:  </w:t>
      </w:r>
    </w:p>
    <w:p>
      <w:r>
        <w:t xml:space="preserve">简历:  </w:t>
        <w:br/>
        <w:t>陈方正，现任重庆市铜梁区侣俸镇镇党委书记</w:t>
        <w:br/>
      </w:r>
    </w:p>
    <w:p/>
    <w:p>
      <w:pPr>
        <w:pStyle w:val="Heading3"/>
      </w:pPr>
      <w:r>
        <w:t xml:space="preserve">重庆市  铜梁区  太平镇  </w:t>
      </w:r>
    </w:p>
    <w:p>
      <w:r>
        <w:rPr>
          <w:i/>
        </w:rPr>
        <w:t>陈瑜    重庆市铜梁区太平镇镇长</w:t>
      </w:r>
    </w:p>
    <w:p>
      <w:r>
        <w:t xml:space="preserve">性别:  </w:t>
      </w:r>
    </w:p>
    <w:p>
      <w:r>
        <w:t xml:space="preserve">生年：  </w:t>
      </w:r>
    </w:p>
    <w:p>
      <w:r>
        <w:t xml:space="preserve">籍贯:  </w:t>
      </w:r>
    </w:p>
    <w:p>
      <w:r>
        <w:t xml:space="preserve">学历:  </w:t>
      </w:r>
    </w:p>
    <w:p>
      <w:r>
        <w:t xml:space="preserve">简历:  </w:t>
        <w:br/>
        <w:t>陈瑜，现任重庆市铜梁区太平镇镇长</w:t>
        <w:br/>
      </w:r>
    </w:p>
    <w:p/>
    <w:p>
      <w:pPr>
        <w:pStyle w:val="Heading3"/>
      </w:pPr>
      <w:r>
        <w:t xml:space="preserve">重庆市  铜梁区  太平镇  </w:t>
      </w:r>
    </w:p>
    <w:p>
      <w:r>
        <w:rPr>
          <w:i/>
        </w:rPr>
        <w:t>刘云    重庆市铜梁区太平镇党委书记</w:t>
      </w:r>
    </w:p>
    <w:p>
      <w:r>
        <w:t xml:space="preserve">性别:  </w:t>
      </w:r>
    </w:p>
    <w:p>
      <w:r>
        <w:t xml:space="preserve">生年：  </w:t>
      </w:r>
    </w:p>
    <w:p>
      <w:r>
        <w:t xml:space="preserve">籍贯:  </w:t>
      </w:r>
    </w:p>
    <w:p>
      <w:r>
        <w:t xml:space="preserve">学历:  </w:t>
      </w:r>
    </w:p>
    <w:p>
      <w:r>
        <w:t xml:space="preserve">简历:  </w:t>
        <w:br/>
        <w:t>刘云，现任重庆市铜梁区太平镇党委书记</w:t>
        <w:br/>
      </w:r>
    </w:p>
    <w:p/>
    <w:p>
      <w:pPr>
        <w:pStyle w:val="Heading3"/>
      </w:pPr>
      <w:r>
        <w:t xml:space="preserve">重庆市  铜梁区  旧县街道  </w:t>
      </w:r>
    </w:p>
    <w:p>
      <w:r>
        <w:rPr>
          <w:i/>
        </w:rPr>
        <w:t>徐波    重庆市铜梁区旧县街道办事处主任</w:t>
      </w:r>
    </w:p>
    <w:p>
      <w:r>
        <w:t xml:space="preserve">性别:  </w:t>
      </w:r>
    </w:p>
    <w:p>
      <w:r>
        <w:t xml:space="preserve">生年：  </w:t>
      </w:r>
    </w:p>
    <w:p>
      <w:r>
        <w:t xml:space="preserve">籍贯:  </w:t>
      </w:r>
    </w:p>
    <w:p>
      <w:r>
        <w:t xml:space="preserve">学历:  </w:t>
      </w:r>
    </w:p>
    <w:p>
      <w:r>
        <w:t xml:space="preserve">简历:  </w:t>
        <w:br/>
        <w:t>徐波，现任重庆市铜梁区旧县街道办事处主任</w:t>
        <w:br/>
      </w:r>
    </w:p>
    <w:p/>
    <w:p>
      <w:pPr>
        <w:pStyle w:val="Heading3"/>
      </w:pPr>
      <w:r>
        <w:t xml:space="preserve">重庆市  铜梁区  旧县街道  </w:t>
      </w:r>
    </w:p>
    <w:p>
      <w:r>
        <w:rPr>
          <w:i/>
        </w:rPr>
        <w:t>殷正勇    重庆市铜梁区旧县街道党工委书记</w:t>
      </w:r>
    </w:p>
    <w:p>
      <w:r>
        <w:t xml:space="preserve">性别:  </w:t>
      </w:r>
    </w:p>
    <w:p>
      <w:r>
        <w:t xml:space="preserve">生年：  </w:t>
      </w:r>
    </w:p>
    <w:p>
      <w:r>
        <w:t xml:space="preserve">籍贯:  </w:t>
      </w:r>
    </w:p>
    <w:p>
      <w:r>
        <w:t xml:space="preserve">学历:  </w:t>
      </w:r>
    </w:p>
    <w:p>
      <w:r>
        <w:t xml:space="preserve">简历:  </w:t>
        <w:br/>
        <w:t>殷正勇，现任重庆市铜梁区旧县街道党工委书记</w:t>
        <w:br/>
      </w:r>
    </w:p>
    <w:p/>
    <w:p>
      <w:pPr>
        <w:pStyle w:val="Heading3"/>
      </w:pPr>
      <w:r>
        <w:t xml:space="preserve">重庆市  铜梁区  庆隆镇  </w:t>
      </w:r>
    </w:p>
    <w:p>
      <w:r>
        <w:rPr>
          <w:i/>
        </w:rPr>
        <w:t>周维凤    重庆市铜梁区庆隆镇镇长</w:t>
      </w:r>
    </w:p>
    <w:p>
      <w:r>
        <w:t xml:space="preserve">性别:  </w:t>
      </w:r>
    </w:p>
    <w:p>
      <w:r>
        <w:t xml:space="preserve">生年：  </w:t>
      </w:r>
    </w:p>
    <w:p>
      <w:r>
        <w:t xml:space="preserve">籍贯:  </w:t>
      </w:r>
    </w:p>
    <w:p>
      <w:r>
        <w:t xml:space="preserve">学历:  </w:t>
      </w:r>
    </w:p>
    <w:p>
      <w:r>
        <w:t xml:space="preserve">简历:  </w:t>
        <w:br/>
        <w:t>周维凤，现任重庆市铜梁区庆隆镇镇长</w:t>
        <w:br/>
      </w:r>
    </w:p>
    <w:p/>
    <w:p>
      <w:pPr>
        <w:pStyle w:val="Heading3"/>
      </w:pPr>
      <w:r>
        <w:t xml:space="preserve">重庆市  铜梁区  庆隆镇  </w:t>
      </w:r>
    </w:p>
    <w:p>
      <w:r>
        <w:rPr>
          <w:i/>
        </w:rPr>
        <w:t>何忠    重庆市铜梁区庆隆镇镇党委书记</w:t>
      </w:r>
    </w:p>
    <w:p>
      <w:r>
        <w:t xml:space="preserve">性别:  </w:t>
      </w:r>
    </w:p>
    <w:p>
      <w:r>
        <w:t xml:space="preserve">生年：  </w:t>
      </w:r>
    </w:p>
    <w:p>
      <w:r>
        <w:t xml:space="preserve">籍贯:  </w:t>
      </w:r>
    </w:p>
    <w:p>
      <w:r>
        <w:t xml:space="preserve">学历:  </w:t>
      </w:r>
    </w:p>
    <w:p>
      <w:r>
        <w:t xml:space="preserve">简历:  </w:t>
        <w:br/>
        <w:t>何忠，现任重庆市铜梁区庆隆镇镇党委书记</w:t>
        <w:br/>
      </w:r>
    </w:p>
    <w:p/>
    <w:p>
      <w:pPr>
        <w:pStyle w:val="Heading3"/>
      </w:pPr>
      <w:r>
        <w:t xml:space="preserve">重庆市  铜梁区  平滩镇  </w:t>
      </w:r>
    </w:p>
    <w:p>
      <w:r>
        <w:rPr>
          <w:i/>
        </w:rPr>
        <w:t>田丰    重庆市铜梁区平滩镇镇长</w:t>
      </w:r>
    </w:p>
    <w:p>
      <w:r>
        <w:t xml:space="preserve">性别:  </w:t>
      </w:r>
    </w:p>
    <w:p>
      <w:r>
        <w:t xml:space="preserve">生年：  </w:t>
      </w:r>
    </w:p>
    <w:p>
      <w:r>
        <w:t xml:space="preserve">籍贯:  </w:t>
      </w:r>
    </w:p>
    <w:p>
      <w:r>
        <w:t xml:space="preserve">学历:  </w:t>
      </w:r>
    </w:p>
    <w:p>
      <w:r>
        <w:t xml:space="preserve">简历:  </w:t>
        <w:br/>
        <w:t>田丰，现任重庆市铜梁区平滩镇镇长</w:t>
        <w:br/>
      </w:r>
    </w:p>
    <w:p/>
    <w:p>
      <w:pPr>
        <w:pStyle w:val="Heading3"/>
      </w:pPr>
      <w:r>
        <w:t xml:space="preserve">重庆市  铜梁区  平滩镇  </w:t>
      </w:r>
    </w:p>
    <w:p>
      <w:r>
        <w:rPr>
          <w:i/>
        </w:rPr>
        <w:t>谢远广    重庆市铜梁区平滩镇镇党委书记</w:t>
      </w:r>
    </w:p>
    <w:p>
      <w:r>
        <w:t xml:space="preserve">性别:  </w:t>
      </w:r>
    </w:p>
    <w:p>
      <w:r>
        <w:t xml:space="preserve">生年：  </w:t>
      </w:r>
    </w:p>
    <w:p>
      <w:r>
        <w:t xml:space="preserve">籍贯:  </w:t>
      </w:r>
    </w:p>
    <w:p>
      <w:r>
        <w:t xml:space="preserve">学历:  </w:t>
      </w:r>
    </w:p>
    <w:p>
      <w:r>
        <w:t xml:space="preserve">简历:  </w:t>
        <w:br/>
        <w:t>谢远广，现任重庆市铜梁区平滩镇镇党委书记</w:t>
        <w:br/>
      </w:r>
    </w:p>
    <w:p/>
    <w:p>
      <w:pPr>
        <w:pStyle w:val="Heading3"/>
      </w:pPr>
      <w:r>
        <w:t xml:space="preserve">重庆市  铜梁区  维新镇  </w:t>
      </w:r>
    </w:p>
    <w:p>
      <w:r>
        <w:rPr>
          <w:i/>
        </w:rPr>
        <w:t>蒋伟    重庆市铜梁区维新镇镇长</w:t>
      </w:r>
    </w:p>
    <w:p>
      <w:r>
        <w:t xml:space="preserve">性别:  </w:t>
      </w:r>
    </w:p>
    <w:p>
      <w:r>
        <w:t xml:space="preserve">生年：  </w:t>
      </w:r>
    </w:p>
    <w:p>
      <w:r>
        <w:t xml:space="preserve">籍贯:  </w:t>
      </w:r>
    </w:p>
    <w:p>
      <w:r>
        <w:t xml:space="preserve">学历:  </w:t>
      </w:r>
    </w:p>
    <w:p>
      <w:r>
        <w:t xml:space="preserve">简历:  </w:t>
        <w:br/>
        <w:t>蒋伟，现任重庆市铜梁区维新镇镇长</w:t>
        <w:br/>
      </w:r>
    </w:p>
    <w:p/>
    <w:p>
      <w:pPr>
        <w:pStyle w:val="Heading3"/>
      </w:pPr>
      <w:r>
        <w:t xml:space="preserve">重庆市  铜梁区  维新镇  </w:t>
      </w:r>
    </w:p>
    <w:p>
      <w:r>
        <w:rPr>
          <w:i/>
        </w:rPr>
        <w:t>张光文    重庆市铜梁区维新镇党委书记</w:t>
      </w:r>
    </w:p>
    <w:p>
      <w:r>
        <w:t xml:space="preserve">性别:  </w:t>
      </w:r>
    </w:p>
    <w:p>
      <w:r>
        <w:t xml:space="preserve">生年：  </w:t>
      </w:r>
    </w:p>
    <w:p>
      <w:r>
        <w:t xml:space="preserve">籍贯:  </w:t>
      </w:r>
    </w:p>
    <w:p>
      <w:r>
        <w:t xml:space="preserve">学历:  </w:t>
      </w:r>
    </w:p>
    <w:p>
      <w:r>
        <w:t xml:space="preserve">简历:  </w:t>
        <w:br/>
        <w:t>张光文，现任重庆市铜梁区维新镇党委书记</w:t>
        <w:br/>
      </w:r>
    </w:p>
    <w:p/>
    <w:p>
      <w:pPr>
        <w:pStyle w:val="Heading3"/>
      </w:pPr>
      <w:r>
        <w:t xml:space="preserve">重庆市  铜梁区  永嘉镇  </w:t>
      </w:r>
    </w:p>
    <w:p>
      <w:r>
        <w:rPr>
          <w:i/>
        </w:rPr>
        <w:t>杨静    重庆市铜梁区永嘉镇镇长</w:t>
      </w:r>
    </w:p>
    <w:p>
      <w:r>
        <w:t xml:space="preserve">性别:  </w:t>
      </w:r>
    </w:p>
    <w:p>
      <w:r>
        <w:t xml:space="preserve">生年：  </w:t>
      </w:r>
    </w:p>
    <w:p>
      <w:r>
        <w:t xml:space="preserve">籍贯:  </w:t>
      </w:r>
    </w:p>
    <w:p>
      <w:r>
        <w:t xml:space="preserve">学历:  </w:t>
      </w:r>
    </w:p>
    <w:p>
      <w:r>
        <w:t xml:space="preserve">简历:  </w:t>
        <w:br/>
        <w:t>杨静，现任重庆市铜梁区永嘉镇镇长</w:t>
        <w:br/>
      </w:r>
    </w:p>
    <w:p/>
    <w:p>
      <w:pPr>
        <w:pStyle w:val="Heading3"/>
      </w:pPr>
      <w:r>
        <w:t xml:space="preserve">重庆市  铜梁区  永嘉镇  </w:t>
      </w:r>
    </w:p>
    <w:p>
      <w:r>
        <w:rPr>
          <w:i/>
        </w:rPr>
        <w:t>何春雨    重庆市铜梁区永嘉镇党委书记</w:t>
      </w:r>
    </w:p>
    <w:p>
      <w:r>
        <w:t xml:space="preserve">性别:  </w:t>
      </w:r>
    </w:p>
    <w:p>
      <w:r>
        <w:t xml:space="preserve">生年：  </w:t>
      </w:r>
    </w:p>
    <w:p>
      <w:r>
        <w:t xml:space="preserve">籍贯:  </w:t>
      </w:r>
    </w:p>
    <w:p>
      <w:r>
        <w:t xml:space="preserve">学历:  </w:t>
      </w:r>
    </w:p>
    <w:p>
      <w:r>
        <w:t xml:space="preserve">简历:  </w:t>
        <w:br/>
        <w:t>何春雨，现任重庆市铜梁区永嘉镇党委书记</w:t>
        <w:br/>
      </w:r>
    </w:p>
    <w:p/>
    <w:p>
      <w:pPr>
        <w:pStyle w:val="Heading3"/>
      </w:pPr>
      <w:r>
        <w:t xml:space="preserve">重庆市  铜梁区  二坪镇  </w:t>
      </w:r>
    </w:p>
    <w:p>
      <w:r>
        <w:rPr>
          <w:i/>
        </w:rPr>
        <w:t>舒瑜    重庆市铜梁区二坪镇镇长</w:t>
      </w:r>
    </w:p>
    <w:p>
      <w:r>
        <w:t xml:space="preserve">性别:  </w:t>
      </w:r>
    </w:p>
    <w:p>
      <w:r>
        <w:t xml:space="preserve">生年：  </w:t>
      </w:r>
    </w:p>
    <w:p>
      <w:r>
        <w:t xml:space="preserve">籍贯:  </w:t>
      </w:r>
    </w:p>
    <w:p>
      <w:r>
        <w:t xml:space="preserve">学历:  </w:t>
      </w:r>
    </w:p>
    <w:p>
      <w:r>
        <w:t xml:space="preserve">简历:  </w:t>
        <w:br/>
        <w:t>舒瑜，现任重庆市铜梁区二坪镇镇长</w:t>
        <w:br/>
      </w:r>
    </w:p>
    <w:p/>
    <w:p>
      <w:pPr>
        <w:pStyle w:val="Heading3"/>
      </w:pPr>
      <w:r>
        <w:t xml:space="preserve">重庆市  铜梁区  二坪镇  </w:t>
      </w:r>
    </w:p>
    <w:p>
      <w:r>
        <w:rPr>
          <w:i/>
        </w:rPr>
        <w:t>李琼    重庆市铜梁区二坪镇党委书记</w:t>
      </w:r>
    </w:p>
    <w:p>
      <w:r>
        <w:t xml:space="preserve">性别:  </w:t>
      </w:r>
    </w:p>
    <w:p>
      <w:r>
        <w:t xml:space="preserve">生年：  </w:t>
      </w:r>
    </w:p>
    <w:p>
      <w:r>
        <w:t xml:space="preserve">籍贯:  </w:t>
      </w:r>
    </w:p>
    <w:p>
      <w:r>
        <w:t xml:space="preserve">学历:  </w:t>
      </w:r>
    </w:p>
    <w:p>
      <w:r>
        <w:t xml:space="preserve">简历:  </w:t>
        <w:br/>
        <w:t>李琼，现任重庆市铜梁区二坪镇党委书记</w:t>
        <w:br/>
      </w:r>
    </w:p>
    <w:p/>
    <w:p>
      <w:pPr>
        <w:pStyle w:val="Heading3"/>
      </w:pPr>
      <w:r>
        <w:t xml:space="preserve">重庆市  荣昌区  昌元街道  </w:t>
      </w:r>
    </w:p>
    <w:p>
      <w:r>
        <w:rPr>
          <w:i/>
        </w:rPr>
        <w:t>李刚    重庆市荣昌县昌元街道办事处主任</w:t>
      </w:r>
    </w:p>
    <w:p>
      <w:r>
        <w:t xml:space="preserve">性别:  </w:t>
      </w:r>
    </w:p>
    <w:p>
      <w:r>
        <w:t xml:space="preserve">生年：  </w:t>
      </w:r>
    </w:p>
    <w:p>
      <w:r>
        <w:t xml:space="preserve">籍贯:  </w:t>
      </w:r>
    </w:p>
    <w:p>
      <w:r>
        <w:t xml:space="preserve">学历:  </w:t>
      </w:r>
    </w:p>
    <w:p>
      <w:r>
        <w:t xml:space="preserve">简历:  </w:t>
        <w:br/>
        <w:t>李刚，现任重庆市荣昌县昌元街道办事处主任</w:t>
        <w:br/>
      </w:r>
    </w:p>
    <w:p/>
    <w:p>
      <w:pPr>
        <w:pStyle w:val="Heading3"/>
      </w:pPr>
      <w:r>
        <w:t xml:space="preserve">重庆市  荣昌区  昌元街道  </w:t>
      </w:r>
    </w:p>
    <w:p>
      <w:r>
        <w:rPr>
          <w:i/>
        </w:rPr>
        <w:t>唐敏    重庆市荣昌县昌元街道党工委书记</w:t>
      </w:r>
    </w:p>
    <w:p>
      <w:r>
        <w:t xml:space="preserve">性别:  </w:t>
      </w:r>
    </w:p>
    <w:p>
      <w:r>
        <w:t xml:space="preserve">生年：  </w:t>
      </w:r>
    </w:p>
    <w:p>
      <w:r>
        <w:t xml:space="preserve">籍贯:  </w:t>
      </w:r>
    </w:p>
    <w:p>
      <w:r>
        <w:t xml:space="preserve">学历:  </w:t>
      </w:r>
    </w:p>
    <w:p>
      <w:r>
        <w:t xml:space="preserve">简历:  </w:t>
        <w:br/>
        <w:t>唐敏，现任重庆市荣昌县昌元街道党工委书记</w:t>
        <w:br/>
      </w:r>
    </w:p>
    <w:p/>
    <w:p>
      <w:pPr>
        <w:pStyle w:val="Heading3"/>
      </w:pPr>
      <w:r>
        <w:t xml:space="preserve">重庆市  荣昌区  昌州街道  </w:t>
      </w:r>
    </w:p>
    <w:p>
      <w:r>
        <w:rPr>
          <w:i/>
        </w:rPr>
        <w:t>刘百正    重庆市荣昌县昌州街道办事处主任</w:t>
      </w:r>
    </w:p>
    <w:p>
      <w:r>
        <w:t xml:space="preserve">性别:  </w:t>
      </w:r>
    </w:p>
    <w:p>
      <w:r>
        <w:t xml:space="preserve">生年：  </w:t>
      </w:r>
    </w:p>
    <w:p>
      <w:r>
        <w:t xml:space="preserve">籍贯:  </w:t>
      </w:r>
    </w:p>
    <w:p>
      <w:r>
        <w:t xml:space="preserve">学历:  </w:t>
      </w:r>
    </w:p>
    <w:p>
      <w:r>
        <w:t xml:space="preserve">简历:  </w:t>
        <w:br/>
        <w:t>刘百正，现任重庆市荣昌县昌州街道办事处主任</w:t>
        <w:br/>
      </w:r>
    </w:p>
    <w:p/>
    <w:p>
      <w:pPr>
        <w:pStyle w:val="Heading3"/>
      </w:pPr>
      <w:r>
        <w:t xml:space="preserve">重庆市  荣昌区  昌州街道  </w:t>
      </w:r>
    </w:p>
    <w:p>
      <w:r>
        <w:rPr>
          <w:i/>
        </w:rPr>
        <w:t>向虎    重庆市荣昌县昌州街道党工委书记</w:t>
      </w:r>
    </w:p>
    <w:p>
      <w:r>
        <w:t xml:space="preserve">性别:  </w:t>
      </w:r>
    </w:p>
    <w:p>
      <w:r>
        <w:t xml:space="preserve">生年：  </w:t>
      </w:r>
    </w:p>
    <w:p>
      <w:r>
        <w:t xml:space="preserve">籍贯:  </w:t>
      </w:r>
    </w:p>
    <w:p>
      <w:r>
        <w:t xml:space="preserve">学历:  </w:t>
      </w:r>
    </w:p>
    <w:p>
      <w:r>
        <w:t xml:space="preserve">简历:  </w:t>
        <w:br/>
        <w:t>向虎，现任重庆市荣昌县昌州街道党工委书记</w:t>
        <w:br/>
      </w:r>
    </w:p>
    <w:p/>
    <w:p>
      <w:pPr>
        <w:pStyle w:val="Heading3"/>
      </w:pPr>
      <w:r>
        <w:t xml:space="preserve">重庆市  荣昌区  广顺街道  </w:t>
      </w:r>
    </w:p>
    <w:p>
      <w:r>
        <w:rPr>
          <w:i/>
        </w:rPr>
        <w:t>冉茂合    重庆市荣昌县广顺街道办事处主任</w:t>
      </w:r>
    </w:p>
    <w:p>
      <w:r>
        <w:t xml:space="preserve">性别:  </w:t>
      </w:r>
    </w:p>
    <w:p>
      <w:r>
        <w:t xml:space="preserve">生年：  </w:t>
      </w:r>
    </w:p>
    <w:p>
      <w:r>
        <w:t xml:space="preserve">籍贯:  </w:t>
      </w:r>
    </w:p>
    <w:p>
      <w:r>
        <w:t xml:space="preserve">学历:  </w:t>
      </w:r>
    </w:p>
    <w:p>
      <w:r>
        <w:t xml:space="preserve">简历:  </w:t>
        <w:br/>
        <w:t>冉茂合，现任重庆市荣昌县广顺街道办事处主任</w:t>
        <w:br/>
      </w:r>
    </w:p>
    <w:p/>
    <w:p>
      <w:pPr>
        <w:pStyle w:val="Heading3"/>
      </w:pPr>
      <w:r>
        <w:t xml:space="preserve">重庆市  荣昌区  广顺街道  </w:t>
      </w:r>
    </w:p>
    <w:p>
      <w:r>
        <w:rPr>
          <w:i/>
        </w:rPr>
        <w:t>邬德德    重庆市荣昌县广顺街道党工委书记</w:t>
      </w:r>
    </w:p>
    <w:p>
      <w:r>
        <w:t xml:space="preserve">性别:  </w:t>
      </w:r>
    </w:p>
    <w:p>
      <w:r>
        <w:t xml:space="preserve">生年：  </w:t>
      </w:r>
    </w:p>
    <w:p>
      <w:r>
        <w:t xml:space="preserve">籍贯:  </w:t>
      </w:r>
    </w:p>
    <w:p>
      <w:r>
        <w:t xml:space="preserve">学历:  </w:t>
      </w:r>
    </w:p>
    <w:p>
      <w:r>
        <w:t xml:space="preserve">简历:  </w:t>
        <w:br/>
        <w:t>邬德德，现任重庆市荣昌县广顺街道党工委书记</w:t>
        <w:br/>
      </w:r>
    </w:p>
    <w:p/>
    <w:p>
      <w:pPr>
        <w:pStyle w:val="Heading3"/>
      </w:pPr>
      <w:r>
        <w:t xml:space="preserve">重庆市  荣昌区  峰高街道  </w:t>
      </w:r>
    </w:p>
    <w:p>
      <w:r>
        <w:rPr>
          <w:i/>
        </w:rPr>
        <w:t>刘勇    重庆市荣昌县峰高街道办事处主任</w:t>
      </w:r>
    </w:p>
    <w:p>
      <w:r>
        <w:t xml:space="preserve">性别:  </w:t>
      </w:r>
    </w:p>
    <w:p>
      <w:r>
        <w:t xml:space="preserve">生年：  </w:t>
      </w:r>
    </w:p>
    <w:p>
      <w:r>
        <w:t xml:space="preserve">籍贯:  </w:t>
      </w:r>
    </w:p>
    <w:p>
      <w:r>
        <w:t xml:space="preserve">学历:  </w:t>
      </w:r>
    </w:p>
    <w:p>
      <w:r>
        <w:t xml:space="preserve">简历:  </w:t>
        <w:br/>
        <w:t>刘勇，现任重庆市荣昌县峰高街道办事处主任</w:t>
        <w:br/>
      </w:r>
    </w:p>
    <w:p/>
    <w:p>
      <w:pPr>
        <w:pStyle w:val="Heading3"/>
      </w:pPr>
      <w:r>
        <w:t xml:space="preserve">重庆市  荣昌区  峰高街道  </w:t>
      </w:r>
    </w:p>
    <w:p>
      <w:r>
        <w:rPr>
          <w:i/>
        </w:rPr>
        <w:t>何逸    重庆市荣昌县峰高街道党工委书记</w:t>
      </w:r>
    </w:p>
    <w:p>
      <w:r>
        <w:t xml:space="preserve">性别:  </w:t>
      </w:r>
    </w:p>
    <w:p>
      <w:r>
        <w:t xml:space="preserve">生年：  </w:t>
      </w:r>
    </w:p>
    <w:p>
      <w:r>
        <w:t xml:space="preserve">籍贯:  </w:t>
      </w:r>
    </w:p>
    <w:p>
      <w:r>
        <w:t xml:space="preserve">学历:  </w:t>
      </w:r>
    </w:p>
    <w:p>
      <w:r>
        <w:t xml:space="preserve">简历:  </w:t>
        <w:br/>
        <w:t>何逸，现任重庆市荣昌县峰高街道党工委书记</w:t>
        <w:br/>
      </w:r>
    </w:p>
    <w:p/>
    <w:p>
      <w:pPr>
        <w:pStyle w:val="Heading3"/>
      </w:pPr>
      <w:r>
        <w:t xml:space="preserve">重庆市  荣昌区  双河街道  </w:t>
      </w:r>
    </w:p>
    <w:p>
      <w:r>
        <w:rPr>
          <w:i/>
        </w:rPr>
        <w:t>罗国建    重庆市荣昌县双河街道办事处主任</w:t>
      </w:r>
    </w:p>
    <w:p>
      <w:r>
        <w:t xml:space="preserve">性别:  </w:t>
      </w:r>
    </w:p>
    <w:p>
      <w:r>
        <w:t xml:space="preserve">生年：  </w:t>
      </w:r>
    </w:p>
    <w:p>
      <w:r>
        <w:t xml:space="preserve">籍贯:  </w:t>
      </w:r>
    </w:p>
    <w:p>
      <w:r>
        <w:t xml:space="preserve">学历:  </w:t>
      </w:r>
    </w:p>
    <w:p>
      <w:r>
        <w:t xml:space="preserve">简历:  </w:t>
        <w:br/>
        <w:t>罗国建，现任重庆市荣昌县双河街道办事处主任</w:t>
        <w:br/>
      </w:r>
    </w:p>
    <w:p/>
    <w:p>
      <w:pPr>
        <w:pStyle w:val="Heading3"/>
      </w:pPr>
      <w:r>
        <w:t xml:space="preserve">重庆市  荣昌区  双河街道  </w:t>
      </w:r>
    </w:p>
    <w:p>
      <w:r>
        <w:rPr>
          <w:i/>
        </w:rPr>
        <w:t>吕林成    重庆市荣昌县双河街道党工委书记</w:t>
      </w:r>
    </w:p>
    <w:p>
      <w:r>
        <w:t xml:space="preserve">性别:  </w:t>
      </w:r>
    </w:p>
    <w:p>
      <w:r>
        <w:t xml:space="preserve">生年：  </w:t>
      </w:r>
    </w:p>
    <w:p>
      <w:r>
        <w:t xml:space="preserve">籍贯:  </w:t>
      </w:r>
    </w:p>
    <w:p>
      <w:r>
        <w:t xml:space="preserve">学历:  </w:t>
      </w:r>
    </w:p>
    <w:p>
      <w:r>
        <w:t xml:space="preserve">简历:  </w:t>
        <w:br/>
        <w:t>吕林成，现任重庆市荣昌县双河街道党工委书记</w:t>
        <w:br/>
      </w:r>
    </w:p>
    <w:p/>
    <w:p>
      <w:pPr>
        <w:pStyle w:val="Heading3"/>
      </w:pPr>
      <w:r>
        <w:t xml:space="preserve">重庆市  荣昌区  安富街道  </w:t>
      </w:r>
    </w:p>
    <w:p>
      <w:r>
        <w:rPr>
          <w:i/>
        </w:rPr>
        <w:t>张尚和    重庆市荣昌县安富街道办事处主任</w:t>
      </w:r>
    </w:p>
    <w:p>
      <w:r>
        <w:t xml:space="preserve">性别:  </w:t>
      </w:r>
    </w:p>
    <w:p>
      <w:r>
        <w:t xml:space="preserve">生年：  </w:t>
      </w:r>
    </w:p>
    <w:p>
      <w:r>
        <w:t xml:space="preserve">籍贯:  </w:t>
      </w:r>
    </w:p>
    <w:p>
      <w:r>
        <w:t xml:space="preserve">学历:  </w:t>
      </w:r>
    </w:p>
    <w:p>
      <w:r>
        <w:t xml:space="preserve">简历:  </w:t>
        <w:br/>
        <w:t>张尚和，现任重庆市荣昌县安富街道办事处主任</w:t>
        <w:br/>
      </w:r>
    </w:p>
    <w:p/>
    <w:p>
      <w:pPr>
        <w:pStyle w:val="Heading3"/>
      </w:pPr>
      <w:r>
        <w:t xml:space="preserve">重庆市  荣昌区  安富街道  </w:t>
      </w:r>
    </w:p>
    <w:p>
      <w:r>
        <w:rPr>
          <w:i/>
        </w:rPr>
        <w:t>黄成涛    重庆市荣昌县安富街道党工委书记</w:t>
      </w:r>
    </w:p>
    <w:p>
      <w:r>
        <w:t xml:space="preserve">性别:  </w:t>
      </w:r>
    </w:p>
    <w:p>
      <w:r>
        <w:t xml:space="preserve">生年：  </w:t>
      </w:r>
    </w:p>
    <w:p>
      <w:r>
        <w:t xml:space="preserve">籍贯:  </w:t>
      </w:r>
    </w:p>
    <w:p>
      <w:r>
        <w:t xml:space="preserve">学历:  </w:t>
      </w:r>
    </w:p>
    <w:p>
      <w:r>
        <w:t xml:space="preserve">简历:  </w:t>
        <w:br/>
        <w:t>黄成涛，现任重庆市荣昌县安富街道党工委书记</w:t>
        <w:br/>
      </w:r>
    </w:p>
    <w:p/>
    <w:p>
      <w:pPr>
        <w:pStyle w:val="Heading3"/>
      </w:pPr>
      <w:r>
        <w:t xml:space="preserve">重庆市  荣昌区  直升镇  </w:t>
      </w:r>
    </w:p>
    <w:p>
      <w:r>
        <w:rPr>
          <w:i/>
        </w:rPr>
        <w:t>张存友    重庆市荣昌县直升镇镇长</w:t>
      </w:r>
    </w:p>
    <w:p>
      <w:r>
        <w:t xml:space="preserve">性别:  </w:t>
      </w:r>
    </w:p>
    <w:p>
      <w:r>
        <w:t xml:space="preserve">生年：  </w:t>
      </w:r>
    </w:p>
    <w:p>
      <w:r>
        <w:t xml:space="preserve">籍贯:  </w:t>
      </w:r>
    </w:p>
    <w:p>
      <w:r>
        <w:t xml:space="preserve">学历:  </w:t>
      </w:r>
    </w:p>
    <w:p>
      <w:r>
        <w:t xml:space="preserve">简历:  </w:t>
        <w:br/>
        <w:t>张存友，现任重庆市荣昌县直升镇镇长</w:t>
        <w:br/>
      </w:r>
    </w:p>
    <w:p/>
    <w:p>
      <w:pPr>
        <w:pStyle w:val="Heading3"/>
      </w:pPr>
      <w:r>
        <w:t xml:space="preserve">重庆市  荣昌区  直升镇  </w:t>
      </w:r>
    </w:p>
    <w:p>
      <w:r>
        <w:rPr>
          <w:i/>
        </w:rPr>
        <w:t>龚霞    重庆市荣昌县直升镇镇党委书记</w:t>
      </w:r>
    </w:p>
    <w:p>
      <w:r>
        <w:t xml:space="preserve">性别:  </w:t>
      </w:r>
    </w:p>
    <w:p>
      <w:r>
        <w:t xml:space="preserve">生年：  </w:t>
      </w:r>
    </w:p>
    <w:p>
      <w:r>
        <w:t xml:space="preserve">籍贯:  </w:t>
      </w:r>
    </w:p>
    <w:p>
      <w:r>
        <w:t xml:space="preserve">学历:  </w:t>
      </w:r>
    </w:p>
    <w:p>
      <w:r>
        <w:t xml:space="preserve">简历:  </w:t>
        <w:br/>
        <w:t>龚霞，现任重庆市荣昌县直升镇镇党委书记</w:t>
        <w:br/>
      </w:r>
    </w:p>
    <w:p/>
    <w:p>
      <w:pPr>
        <w:pStyle w:val="Heading3"/>
      </w:pPr>
      <w:r>
        <w:t xml:space="preserve">重庆市  荣昌区  万灵镇  </w:t>
      </w:r>
    </w:p>
    <w:p>
      <w:r>
        <w:rPr>
          <w:i/>
        </w:rPr>
        <w:t>桂小高    重庆市荣昌县万灵镇党委书记、镇长</w:t>
      </w:r>
    </w:p>
    <w:p>
      <w:r>
        <w:t xml:space="preserve">性别:  </w:t>
      </w:r>
    </w:p>
    <w:p>
      <w:r>
        <w:t xml:space="preserve">生年：  </w:t>
      </w:r>
    </w:p>
    <w:p>
      <w:r>
        <w:t xml:space="preserve">籍贯:  </w:t>
      </w:r>
    </w:p>
    <w:p>
      <w:r>
        <w:t xml:space="preserve">学历:  </w:t>
      </w:r>
    </w:p>
    <w:p>
      <w:r>
        <w:t xml:space="preserve">简历:  </w:t>
        <w:br/>
        <w:t>桂小高，现任重庆市荣昌县万灵镇党委书记、镇长</w:t>
        <w:br/>
      </w:r>
    </w:p>
    <w:p/>
    <w:p>
      <w:pPr>
        <w:pStyle w:val="Heading3"/>
      </w:pPr>
      <w:r>
        <w:t xml:space="preserve">重庆市  荣昌区  万灵镇  </w:t>
      </w:r>
    </w:p>
    <w:p>
      <w:r>
        <w:rPr>
          <w:i/>
        </w:rPr>
        <w:t>桂小高    重庆市荣昌县万灵镇党委书记、镇长</w:t>
      </w:r>
    </w:p>
    <w:p>
      <w:r>
        <w:t xml:space="preserve">性别:  </w:t>
      </w:r>
    </w:p>
    <w:p>
      <w:r>
        <w:t xml:space="preserve">生年：  </w:t>
      </w:r>
    </w:p>
    <w:p>
      <w:r>
        <w:t xml:space="preserve">籍贯:  </w:t>
      </w:r>
    </w:p>
    <w:p>
      <w:r>
        <w:t xml:space="preserve">学历:  </w:t>
      </w:r>
    </w:p>
    <w:p>
      <w:r>
        <w:t xml:space="preserve">简历:  </w:t>
        <w:br/>
        <w:t>桂小高，现任重庆市荣昌县万灵镇党委书记、镇长</w:t>
        <w:br/>
      </w:r>
    </w:p>
    <w:p/>
    <w:p>
      <w:pPr>
        <w:pStyle w:val="Heading3"/>
      </w:pPr>
      <w:r>
        <w:t xml:space="preserve">重庆市  荣昌区  清升镇  </w:t>
      </w:r>
    </w:p>
    <w:p>
      <w:r>
        <w:rPr>
          <w:i/>
        </w:rPr>
        <w:t>刘沛    重庆市荣昌县清升镇镇长</w:t>
      </w:r>
    </w:p>
    <w:p>
      <w:r>
        <w:t xml:space="preserve">性别:  </w:t>
      </w:r>
    </w:p>
    <w:p>
      <w:r>
        <w:t xml:space="preserve">生年：  </w:t>
      </w:r>
    </w:p>
    <w:p>
      <w:r>
        <w:t xml:space="preserve">籍贯:  </w:t>
      </w:r>
    </w:p>
    <w:p>
      <w:r>
        <w:t xml:space="preserve">学历:  </w:t>
      </w:r>
    </w:p>
    <w:p>
      <w:r>
        <w:t xml:space="preserve">简历:  </w:t>
        <w:br/>
        <w:t>刘沛，现任重庆市荣昌县清升镇镇长</w:t>
        <w:br/>
      </w:r>
    </w:p>
    <w:p/>
    <w:p>
      <w:pPr>
        <w:pStyle w:val="Heading3"/>
      </w:pPr>
      <w:r>
        <w:t xml:space="preserve">重庆市  荣昌区  清升镇  </w:t>
      </w:r>
    </w:p>
    <w:p>
      <w:r>
        <w:rPr>
          <w:i/>
        </w:rPr>
        <w:t>李万全    重庆市荣昌县清升镇镇党委书记</w:t>
      </w:r>
    </w:p>
    <w:p>
      <w:r>
        <w:t xml:space="preserve">性别:  </w:t>
      </w:r>
    </w:p>
    <w:p>
      <w:r>
        <w:t xml:space="preserve">生年：  </w:t>
      </w:r>
    </w:p>
    <w:p>
      <w:r>
        <w:t xml:space="preserve">籍贯:  </w:t>
      </w:r>
    </w:p>
    <w:p>
      <w:r>
        <w:t xml:space="preserve">学历:  </w:t>
      </w:r>
    </w:p>
    <w:p>
      <w:r>
        <w:t xml:space="preserve">简历:  </w:t>
        <w:br/>
        <w:t>李万全，现任重庆市荣昌县清升镇镇党委书记</w:t>
        <w:br/>
      </w:r>
    </w:p>
    <w:p/>
    <w:p>
      <w:pPr>
        <w:pStyle w:val="Heading3"/>
      </w:pPr>
      <w:r>
        <w:t xml:space="preserve">重庆市  荣昌区  清江镇  </w:t>
      </w:r>
    </w:p>
    <w:p>
      <w:r>
        <w:rPr>
          <w:i/>
        </w:rPr>
        <w:t>林丹    重庆市荣昌县清江镇镇长</w:t>
      </w:r>
    </w:p>
    <w:p>
      <w:r>
        <w:t xml:space="preserve">性别:  </w:t>
      </w:r>
    </w:p>
    <w:p>
      <w:r>
        <w:t xml:space="preserve">生年：  </w:t>
      </w:r>
    </w:p>
    <w:p>
      <w:r>
        <w:t xml:space="preserve">籍贯:  </w:t>
      </w:r>
    </w:p>
    <w:p>
      <w:r>
        <w:t xml:space="preserve">学历:  </w:t>
      </w:r>
    </w:p>
    <w:p>
      <w:r>
        <w:t xml:space="preserve">简历:  </w:t>
        <w:br/>
        <w:t>林丹，重庆市荣昌县清江镇镇长</w:t>
        <w:br/>
      </w:r>
    </w:p>
    <w:p/>
    <w:p>
      <w:pPr>
        <w:pStyle w:val="Heading3"/>
      </w:pPr>
      <w:r>
        <w:t xml:space="preserve">重庆市  荣昌区  清江镇  </w:t>
      </w:r>
    </w:p>
    <w:p>
      <w:r>
        <w:rPr>
          <w:i/>
        </w:rPr>
        <w:t>袁家荣    重庆市荣昌县清江镇镇党委书记</w:t>
      </w:r>
    </w:p>
    <w:p>
      <w:r>
        <w:t xml:space="preserve">性别:  </w:t>
      </w:r>
    </w:p>
    <w:p>
      <w:r>
        <w:t xml:space="preserve">生年：  </w:t>
      </w:r>
    </w:p>
    <w:p>
      <w:r>
        <w:t xml:space="preserve">籍贯:  </w:t>
      </w:r>
    </w:p>
    <w:p>
      <w:r>
        <w:t xml:space="preserve">学历:  </w:t>
      </w:r>
    </w:p>
    <w:p>
      <w:r>
        <w:t xml:space="preserve">简历:  </w:t>
        <w:br/>
        <w:t>袁家荣，现任重庆市荣昌县清江镇镇党委书记</w:t>
        <w:br/>
      </w:r>
    </w:p>
    <w:p/>
    <w:p>
      <w:pPr>
        <w:pStyle w:val="Heading3"/>
      </w:pPr>
      <w:r>
        <w:t xml:space="preserve">重庆市  荣昌区  荣隆镇  </w:t>
      </w:r>
    </w:p>
    <w:p>
      <w:r>
        <w:rPr>
          <w:i/>
        </w:rPr>
        <w:t>张峻光    重庆市荣昌县荣隆镇镇长</w:t>
      </w:r>
    </w:p>
    <w:p>
      <w:r>
        <w:t xml:space="preserve">性别:  </w:t>
      </w:r>
    </w:p>
    <w:p>
      <w:r>
        <w:t xml:space="preserve">生年：  </w:t>
      </w:r>
    </w:p>
    <w:p>
      <w:r>
        <w:t xml:space="preserve">籍贯:  </w:t>
      </w:r>
    </w:p>
    <w:p>
      <w:r>
        <w:t xml:space="preserve">学历:  </w:t>
      </w:r>
    </w:p>
    <w:p>
      <w:r>
        <w:t xml:space="preserve">简历:  </w:t>
        <w:br/>
        <w:t>张峻光，现任重庆市荣昌县荣隆镇镇长</w:t>
        <w:br/>
      </w:r>
    </w:p>
    <w:p/>
    <w:p>
      <w:pPr>
        <w:pStyle w:val="Heading3"/>
      </w:pPr>
      <w:r>
        <w:t xml:space="preserve">重庆市  荣昌区  荣隆镇  </w:t>
      </w:r>
    </w:p>
    <w:p>
      <w:r>
        <w:rPr>
          <w:i/>
        </w:rPr>
        <w:t>雷华初    重庆市荣昌县荣隆镇镇党委书记</w:t>
      </w:r>
    </w:p>
    <w:p>
      <w:r>
        <w:t xml:space="preserve">性别:  </w:t>
      </w:r>
    </w:p>
    <w:p>
      <w:r>
        <w:t xml:space="preserve">生年：  </w:t>
      </w:r>
    </w:p>
    <w:p>
      <w:r>
        <w:t xml:space="preserve">籍贯:  </w:t>
      </w:r>
    </w:p>
    <w:p>
      <w:r>
        <w:t xml:space="preserve">学历:  </w:t>
      </w:r>
    </w:p>
    <w:p>
      <w:r>
        <w:t xml:space="preserve">简历:  </w:t>
        <w:br/>
        <w:t>雷华初，现任重庆市荣昌县荣隆镇镇党委书记</w:t>
        <w:br/>
      </w:r>
    </w:p>
    <w:p/>
    <w:p>
      <w:pPr>
        <w:pStyle w:val="Heading3"/>
      </w:pPr>
      <w:r>
        <w:t xml:space="preserve">重庆市  荣昌区  龙集镇  </w:t>
      </w:r>
    </w:p>
    <w:p>
      <w:r>
        <w:rPr>
          <w:i/>
        </w:rPr>
        <w:t>廖顺全    重庆市荣昌县龙集镇镇长</w:t>
      </w:r>
    </w:p>
    <w:p>
      <w:r>
        <w:t xml:space="preserve">性别:  </w:t>
      </w:r>
    </w:p>
    <w:p>
      <w:r>
        <w:t xml:space="preserve">生年：  </w:t>
      </w:r>
    </w:p>
    <w:p>
      <w:r>
        <w:t xml:space="preserve">籍贯:  </w:t>
      </w:r>
    </w:p>
    <w:p>
      <w:r>
        <w:t xml:space="preserve">学历:  </w:t>
      </w:r>
    </w:p>
    <w:p>
      <w:r>
        <w:t xml:space="preserve">简历:  </w:t>
        <w:br/>
        <w:t>廖顺全，现任重庆市荣昌县龙集镇镇长</w:t>
        <w:br/>
      </w:r>
    </w:p>
    <w:p/>
    <w:p>
      <w:pPr>
        <w:pStyle w:val="Heading3"/>
      </w:pPr>
      <w:r>
        <w:t xml:space="preserve">重庆市  荣昌区  龙集镇  </w:t>
      </w:r>
    </w:p>
    <w:p>
      <w:r>
        <w:rPr>
          <w:i/>
        </w:rPr>
        <w:t>陈根廉    重庆市荣昌县龙集镇镇党委书记</w:t>
      </w:r>
    </w:p>
    <w:p>
      <w:r>
        <w:t xml:space="preserve">性别:  </w:t>
      </w:r>
    </w:p>
    <w:p>
      <w:r>
        <w:t xml:space="preserve">生年：  </w:t>
      </w:r>
    </w:p>
    <w:p>
      <w:r>
        <w:t xml:space="preserve">籍贯:  </w:t>
      </w:r>
    </w:p>
    <w:p>
      <w:r>
        <w:t xml:space="preserve">学历:  </w:t>
      </w:r>
    </w:p>
    <w:p>
      <w:r>
        <w:t xml:space="preserve">简历:  </w:t>
        <w:br/>
        <w:t>陈根廉，现任重庆市荣昌县龙集镇镇党委书记</w:t>
        <w:br/>
      </w:r>
    </w:p>
    <w:p/>
    <w:p>
      <w:pPr>
        <w:pStyle w:val="Heading3"/>
      </w:pPr>
      <w:r>
        <w:t xml:space="preserve">重庆市  荣昌区  仁义镇  </w:t>
      </w:r>
    </w:p>
    <w:p>
      <w:r>
        <w:rPr>
          <w:i/>
        </w:rPr>
        <w:t>李洛曼    重庆市荣昌县仁义镇镇长</w:t>
      </w:r>
    </w:p>
    <w:p>
      <w:r>
        <w:t xml:space="preserve">性别:  </w:t>
      </w:r>
    </w:p>
    <w:p>
      <w:r>
        <w:t xml:space="preserve">生年：  </w:t>
      </w:r>
    </w:p>
    <w:p>
      <w:r>
        <w:t xml:space="preserve">籍贯:  </w:t>
      </w:r>
    </w:p>
    <w:p>
      <w:r>
        <w:t xml:space="preserve">学历:  </w:t>
      </w:r>
    </w:p>
    <w:p>
      <w:r>
        <w:t xml:space="preserve">简历:  </w:t>
        <w:br/>
        <w:t>李洛曼，现任重庆市荣昌县仁义镇镇长</w:t>
        <w:br/>
      </w:r>
    </w:p>
    <w:p/>
    <w:p>
      <w:pPr>
        <w:pStyle w:val="Heading3"/>
      </w:pPr>
      <w:r>
        <w:t xml:space="preserve">重庆市  荣昌区  仁义镇  </w:t>
      </w:r>
    </w:p>
    <w:p>
      <w:r>
        <w:rPr>
          <w:i/>
        </w:rPr>
        <w:t>何志友    重庆市荣昌县仁义镇镇党委书记</w:t>
      </w:r>
    </w:p>
    <w:p>
      <w:r>
        <w:t xml:space="preserve">性别:  </w:t>
      </w:r>
    </w:p>
    <w:p>
      <w:r>
        <w:t xml:space="preserve">生年：  </w:t>
      </w:r>
    </w:p>
    <w:p>
      <w:r>
        <w:t xml:space="preserve">籍贯:  </w:t>
      </w:r>
    </w:p>
    <w:p>
      <w:r>
        <w:t xml:space="preserve">学历:  </w:t>
      </w:r>
    </w:p>
    <w:p>
      <w:r>
        <w:t xml:space="preserve">简历:  </w:t>
        <w:br/>
        <w:t>何志友，现任重庆市荣昌县仁义镇镇党委书记</w:t>
        <w:br/>
      </w:r>
    </w:p>
    <w:p/>
    <w:p>
      <w:pPr>
        <w:pStyle w:val="Heading3"/>
      </w:pPr>
      <w:r>
        <w:t xml:space="preserve">重庆市  荣昌区  河包镇  </w:t>
      </w:r>
    </w:p>
    <w:p>
      <w:r>
        <w:rPr>
          <w:i/>
        </w:rPr>
        <w:t>黎源    重庆市荣昌县河包镇镇长</w:t>
      </w:r>
    </w:p>
    <w:p>
      <w:r>
        <w:t xml:space="preserve">性别:  </w:t>
      </w:r>
    </w:p>
    <w:p>
      <w:r>
        <w:t xml:space="preserve">生年：  </w:t>
      </w:r>
    </w:p>
    <w:p>
      <w:r>
        <w:t xml:space="preserve">籍贯:  </w:t>
      </w:r>
    </w:p>
    <w:p>
      <w:r>
        <w:t xml:space="preserve">学历:  </w:t>
      </w:r>
    </w:p>
    <w:p>
      <w:r>
        <w:t xml:space="preserve">简历:  </w:t>
        <w:br/>
        <w:t>黎源，现任重庆市荣昌县河包镇镇长</w:t>
        <w:br/>
      </w:r>
    </w:p>
    <w:p/>
    <w:p>
      <w:pPr>
        <w:pStyle w:val="Heading3"/>
      </w:pPr>
      <w:r>
        <w:t xml:space="preserve">重庆市  荣昌区  河包镇  </w:t>
      </w:r>
    </w:p>
    <w:p>
      <w:r>
        <w:rPr>
          <w:i/>
        </w:rPr>
        <w:t>唐贤辉    重庆市荣昌县河包镇镇党委书记</w:t>
      </w:r>
    </w:p>
    <w:p>
      <w:r>
        <w:t xml:space="preserve">性别:  </w:t>
      </w:r>
    </w:p>
    <w:p>
      <w:r>
        <w:t xml:space="preserve">生年：  </w:t>
      </w:r>
    </w:p>
    <w:p>
      <w:r>
        <w:t xml:space="preserve">籍贯:  </w:t>
      </w:r>
    </w:p>
    <w:p>
      <w:r>
        <w:t xml:space="preserve">学历:  </w:t>
      </w:r>
    </w:p>
    <w:p>
      <w:r>
        <w:t xml:space="preserve">简历:  </w:t>
        <w:br/>
        <w:t>唐贤辉，现任重庆市荣昌县河包镇镇党委书记</w:t>
        <w:br/>
      </w:r>
    </w:p>
    <w:p/>
    <w:p>
      <w:pPr>
        <w:pStyle w:val="Heading3"/>
      </w:pPr>
      <w:r>
        <w:t xml:space="preserve">重庆市  荣昌区  古昌镇  </w:t>
      </w:r>
    </w:p>
    <w:p>
      <w:r>
        <w:rPr>
          <w:i/>
        </w:rPr>
        <w:t>李辉雄    重庆市荣昌县古昌镇镇长</w:t>
      </w:r>
    </w:p>
    <w:p>
      <w:r>
        <w:t xml:space="preserve">性别:  </w:t>
      </w:r>
    </w:p>
    <w:p>
      <w:r>
        <w:t xml:space="preserve">生年：  </w:t>
      </w:r>
    </w:p>
    <w:p>
      <w:r>
        <w:t xml:space="preserve">籍贯:  </w:t>
      </w:r>
    </w:p>
    <w:p>
      <w:r>
        <w:t xml:space="preserve">学历:  </w:t>
      </w:r>
    </w:p>
    <w:p>
      <w:r>
        <w:t xml:space="preserve">简历:  </w:t>
        <w:br/>
        <w:t>李辉雄，现任重庆市荣昌县古昌镇镇长</w:t>
        <w:br/>
      </w:r>
    </w:p>
    <w:p/>
    <w:p>
      <w:pPr>
        <w:pStyle w:val="Heading3"/>
      </w:pPr>
      <w:r>
        <w:t xml:space="preserve">重庆市  荣昌区  古昌镇  </w:t>
      </w:r>
    </w:p>
    <w:p>
      <w:r>
        <w:rPr>
          <w:i/>
        </w:rPr>
        <w:t>林世波    重庆市荣昌县古昌镇镇党委书记</w:t>
      </w:r>
    </w:p>
    <w:p>
      <w:r>
        <w:t xml:space="preserve">性别:  </w:t>
      </w:r>
    </w:p>
    <w:p>
      <w:r>
        <w:t xml:space="preserve">生年：  </w:t>
      </w:r>
    </w:p>
    <w:p>
      <w:r>
        <w:t xml:space="preserve">籍贯:  </w:t>
      </w:r>
    </w:p>
    <w:p>
      <w:r>
        <w:t xml:space="preserve">学历:  </w:t>
      </w:r>
    </w:p>
    <w:p>
      <w:r>
        <w:t xml:space="preserve">简历:  </w:t>
        <w:br/>
        <w:t>林世波，现任重庆市荣昌县古昌镇镇党委书记</w:t>
        <w:br/>
      </w:r>
    </w:p>
    <w:p/>
    <w:p>
      <w:pPr>
        <w:pStyle w:val="Heading3"/>
      </w:pPr>
      <w:r>
        <w:t xml:space="preserve">重庆市  荣昌区  吴家镇  </w:t>
      </w:r>
    </w:p>
    <w:p>
      <w:r>
        <w:rPr>
          <w:i/>
        </w:rPr>
        <w:t>唐传中    重庆市荣昌县吴家镇镇长</w:t>
      </w:r>
    </w:p>
    <w:p>
      <w:r>
        <w:t xml:space="preserve">性别:  </w:t>
      </w:r>
    </w:p>
    <w:p>
      <w:r>
        <w:t xml:space="preserve">生年：  </w:t>
      </w:r>
    </w:p>
    <w:p>
      <w:r>
        <w:t xml:space="preserve">籍贯:  </w:t>
      </w:r>
    </w:p>
    <w:p>
      <w:r>
        <w:t xml:space="preserve">学历:  </w:t>
      </w:r>
    </w:p>
    <w:p>
      <w:r>
        <w:t xml:space="preserve">简历:  </w:t>
        <w:br/>
        <w:t>唐传中，现任重庆市荣昌县吴家镇镇长</w:t>
        <w:br/>
      </w:r>
    </w:p>
    <w:p/>
    <w:p>
      <w:pPr>
        <w:pStyle w:val="Heading3"/>
      </w:pPr>
      <w:r>
        <w:t xml:space="preserve">重庆市  荣昌区  吴家镇  </w:t>
      </w:r>
    </w:p>
    <w:p>
      <w:r>
        <w:rPr>
          <w:i/>
        </w:rPr>
        <w:t>曾德富    重庆市荣昌县吴家镇镇党委书记</w:t>
      </w:r>
    </w:p>
    <w:p>
      <w:r>
        <w:t xml:space="preserve">性别:  </w:t>
      </w:r>
    </w:p>
    <w:p>
      <w:r>
        <w:t xml:space="preserve">生年：  </w:t>
      </w:r>
    </w:p>
    <w:p>
      <w:r>
        <w:t xml:space="preserve">籍贯:  </w:t>
      </w:r>
    </w:p>
    <w:p>
      <w:r>
        <w:t xml:space="preserve">学历:  </w:t>
      </w:r>
    </w:p>
    <w:p>
      <w:r>
        <w:t xml:space="preserve">简历:  </w:t>
        <w:br/>
        <w:t>曾德富，现任重庆市荣昌县吴家镇镇党委书记</w:t>
        <w:br/>
      </w:r>
    </w:p>
    <w:p/>
    <w:p>
      <w:pPr>
        <w:pStyle w:val="Heading3"/>
      </w:pPr>
      <w:r>
        <w:t xml:space="preserve">重庆市  荣昌区  观胜镇  </w:t>
      </w:r>
    </w:p>
    <w:p>
      <w:r>
        <w:rPr>
          <w:i/>
        </w:rPr>
        <w:t>张志元    重庆市荣昌县观胜镇镇长</w:t>
      </w:r>
    </w:p>
    <w:p>
      <w:r>
        <w:t xml:space="preserve">性别:  </w:t>
      </w:r>
    </w:p>
    <w:p>
      <w:r>
        <w:t xml:space="preserve">生年：  </w:t>
      </w:r>
    </w:p>
    <w:p>
      <w:r>
        <w:t xml:space="preserve">籍贯:  </w:t>
      </w:r>
    </w:p>
    <w:p>
      <w:r>
        <w:t xml:space="preserve">学历:  </w:t>
      </w:r>
    </w:p>
    <w:p>
      <w:r>
        <w:t xml:space="preserve">简历:  </w:t>
        <w:br/>
        <w:t>张志元，现任重庆市荣昌县观胜镇镇长</w:t>
        <w:br/>
      </w:r>
    </w:p>
    <w:p/>
    <w:p>
      <w:pPr>
        <w:pStyle w:val="Heading3"/>
      </w:pPr>
      <w:r>
        <w:t xml:space="preserve">重庆市  荣昌区  观胜镇  </w:t>
      </w:r>
    </w:p>
    <w:p>
      <w:r>
        <w:rPr>
          <w:i/>
        </w:rPr>
        <w:t>刘志亮    重庆市荣昌县观胜镇镇党委书记</w:t>
      </w:r>
    </w:p>
    <w:p>
      <w:r>
        <w:t xml:space="preserve">性别:  </w:t>
      </w:r>
    </w:p>
    <w:p>
      <w:r>
        <w:t xml:space="preserve">生年：  </w:t>
      </w:r>
    </w:p>
    <w:p>
      <w:r>
        <w:t xml:space="preserve">籍贯:  </w:t>
      </w:r>
    </w:p>
    <w:p>
      <w:r>
        <w:t xml:space="preserve">学历:  </w:t>
      </w:r>
    </w:p>
    <w:p>
      <w:r>
        <w:t xml:space="preserve">简历:  </w:t>
        <w:br/>
        <w:t>刘志亮,，现任重庆市荣昌县观胜镇镇党委书记</w:t>
        <w:br/>
      </w:r>
    </w:p>
    <w:p/>
    <w:p>
      <w:pPr>
        <w:pStyle w:val="Heading3"/>
      </w:pPr>
      <w:r>
        <w:t xml:space="preserve">重庆市  荣昌区  铜鼓镇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荣昌区  铜鼓镇  </w:t>
      </w:r>
    </w:p>
    <w:p>
      <w:r>
        <w:rPr>
          <w:i/>
        </w:rPr>
        <w:t>刘纲宏    重庆市荣昌县铜鼓镇镇党委书记</w:t>
      </w:r>
    </w:p>
    <w:p>
      <w:r>
        <w:t xml:space="preserve">性别:  </w:t>
      </w:r>
    </w:p>
    <w:p>
      <w:r>
        <w:t xml:space="preserve">生年：  </w:t>
      </w:r>
    </w:p>
    <w:p>
      <w:r>
        <w:t xml:space="preserve">籍贯:  </w:t>
      </w:r>
    </w:p>
    <w:p>
      <w:r>
        <w:t xml:space="preserve">学历:  </w:t>
      </w:r>
    </w:p>
    <w:p>
      <w:r>
        <w:t xml:space="preserve">简历:  </w:t>
        <w:br/>
        <w:t>刘纲宏，现任重庆市荣昌县铜鼓镇镇党委书记</w:t>
        <w:br/>
      </w:r>
    </w:p>
    <w:p/>
    <w:p>
      <w:pPr>
        <w:pStyle w:val="Heading3"/>
      </w:pPr>
      <w:r>
        <w:t xml:space="preserve">重庆市  荣昌区  清流镇  </w:t>
      </w:r>
    </w:p>
    <w:p>
      <w:r>
        <w:rPr>
          <w:i/>
        </w:rPr>
        <w:t>王光旭    重庆市荣昌县清流镇镇长</w:t>
      </w:r>
    </w:p>
    <w:p>
      <w:r>
        <w:t xml:space="preserve">性别:  </w:t>
      </w:r>
    </w:p>
    <w:p>
      <w:r>
        <w:t xml:space="preserve">生年：  </w:t>
      </w:r>
    </w:p>
    <w:p>
      <w:r>
        <w:t xml:space="preserve">籍贯:  </w:t>
      </w:r>
    </w:p>
    <w:p>
      <w:r>
        <w:t xml:space="preserve">学历:  </w:t>
      </w:r>
    </w:p>
    <w:p>
      <w:r>
        <w:t xml:space="preserve">简历:  </w:t>
        <w:br/>
        <w:t>王光旭，现任重庆市荣昌县清流镇镇长</w:t>
        <w:br/>
      </w:r>
    </w:p>
    <w:p/>
    <w:p>
      <w:pPr>
        <w:pStyle w:val="Heading3"/>
      </w:pPr>
      <w:r>
        <w:t xml:space="preserve">重庆市  荣昌区  清流镇  </w:t>
      </w:r>
    </w:p>
    <w:p>
      <w:r>
        <w:rPr>
          <w:i/>
        </w:rPr>
        <w:t>李德伟    重庆市荣昌县清流镇镇党委书记</w:t>
      </w:r>
    </w:p>
    <w:p>
      <w:r>
        <w:t xml:space="preserve">性别:  </w:t>
      </w:r>
    </w:p>
    <w:p>
      <w:r>
        <w:t xml:space="preserve">生年：  </w:t>
      </w:r>
    </w:p>
    <w:p>
      <w:r>
        <w:t xml:space="preserve">籍贯:  </w:t>
      </w:r>
    </w:p>
    <w:p>
      <w:r>
        <w:t xml:space="preserve">学历:  </w:t>
      </w:r>
    </w:p>
    <w:p>
      <w:r>
        <w:t xml:space="preserve">简历:  </w:t>
        <w:br/>
        <w:t>李德伟，现任重庆市荣昌县清流镇镇党委书记</w:t>
        <w:br/>
      </w:r>
    </w:p>
    <w:p/>
    <w:p>
      <w:pPr>
        <w:pStyle w:val="Heading3"/>
      </w:pPr>
      <w:r>
        <w:t xml:space="preserve">重庆市  荣昌区  盘龙镇  </w:t>
      </w:r>
    </w:p>
    <w:p>
      <w:r>
        <w:rPr>
          <w:i/>
        </w:rPr>
        <w:t>郭晓波    重庆市荣昌县盘龙镇镇长</w:t>
      </w:r>
    </w:p>
    <w:p>
      <w:r>
        <w:t xml:space="preserve">性别:  </w:t>
      </w:r>
    </w:p>
    <w:p>
      <w:r>
        <w:t xml:space="preserve">生年：  </w:t>
      </w:r>
    </w:p>
    <w:p>
      <w:r>
        <w:t xml:space="preserve">籍贯:  </w:t>
      </w:r>
    </w:p>
    <w:p>
      <w:r>
        <w:t xml:space="preserve">学历:  </w:t>
      </w:r>
    </w:p>
    <w:p>
      <w:r>
        <w:t xml:space="preserve">简历:  </w:t>
        <w:br/>
        <w:t>郭晓波，现任重庆市荣昌县盘龙镇镇长</w:t>
        <w:br/>
      </w:r>
    </w:p>
    <w:p/>
    <w:p>
      <w:pPr>
        <w:pStyle w:val="Heading3"/>
      </w:pPr>
      <w:r>
        <w:t xml:space="preserve">重庆市  荣昌区  盘龙镇  </w:t>
      </w:r>
    </w:p>
    <w:p>
      <w:r>
        <w:rPr>
          <w:i/>
        </w:rPr>
        <w:t>张荣    重庆市荣昌县盘龙镇镇党委书记</w:t>
      </w:r>
    </w:p>
    <w:p>
      <w:r>
        <w:t xml:space="preserve">性别:  </w:t>
      </w:r>
    </w:p>
    <w:p>
      <w:r>
        <w:t xml:space="preserve">生年：  </w:t>
      </w:r>
    </w:p>
    <w:p>
      <w:r>
        <w:t xml:space="preserve">籍贯:  </w:t>
      </w:r>
    </w:p>
    <w:p>
      <w:r>
        <w:t xml:space="preserve">学历:  </w:t>
      </w:r>
    </w:p>
    <w:p>
      <w:r>
        <w:t xml:space="preserve">简历:  </w:t>
        <w:br/>
        <w:t>张荣，现任重庆市荣昌县盘龙镇镇党委书记</w:t>
        <w:br/>
      </w:r>
    </w:p>
    <w:p/>
    <w:p>
      <w:pPr>
        <w:pStyle w:val="Heading3"/>
      </w:pPr>
      <w:r>
        <w:t xml:space="preserve">重庆市  荣昌区  远觉镇  </w:t>
      </w:r>
    </w:p>
    <w:p>
      <w:r>
        <w:rPr>
          <w:i/>
        </w:rPr>
        <w:t>刘冬    重庆市荣昌县远觉镇镇长</w:t>
      </w:r>
    </w:p>
    <w:p>
      <w:r>
        <w:t xml:space="preserve">性别:  </w:t>
      </w:r>
    </w:p>
    <w:p>
      <w:r>
        <w:t xml:space="preserve">生年：  </w:t>
      </w:r>
    </w:p>
    <w:p>
      <w:r>
        <w:t xml:space="preserve">籍贯:  </w:t>
      </w:r>
    </w:p>
    <w:p>
      <w:r>
        <w:t xml:space="preserve">学历:  </w:t>
      </w:r>
    </w:p>
    <w:p>
      <w:r>
        <w:t xml:space="preserve">简历:  </w:t>
        <w:br/>
        <w:t>刘 冬，现任重庆市荣昌县远觉镇镇长</w:t>
        <w:br/>
      </w:r>
    </w:p>
    <w:p/>
    <w:p>
      <w:pPr>
        <w:pStyle w:val="Heading3"/>
      </w:pPr>
      <w:r>
        <w:t xml:space="preserve">重庆市  荣昌区  远觉镇  </w:t>
      </w:r>
    </w:p>
    <w:p>
      <w:r>
        <w:rPr>
          <w:i/>
        </w:rPr>
        <w:t>肖建军    重庆市荣昌县远觉镇镇党委书记</w:t>
      </w:r>
    </w:p>
    <w:p>
      <w:r>
        <w:t xml:space="preserve">性别:  </w:t>
      </w:r>
    </w:p>
    <w:p>
      <w:r>
        <w:t xml:space="preserve">生年：  </w:t>
      </w:r>
    </w:p>
    <w:p>
      <w:r>
        <w:t xml:space="preserve">籍贯:  </w:t>
      </w:r>
    </w:p>
    <w:p>
      <w:r>
        <w:t xml:space="preserve">学历:  </w:t>
      </w:r>
    </w:p>
    <w:p>
      <w:r>
        <w:t xml:space="preserve">简历:  </w:t>
        <w:br/>
        <w:t>肖建军，现任重庆市荣昌县远觉镇镇党委书记</w:t>
        <w:br/>
      </w:r>
    </w:p>
    <w:p/>
    <w:p>
      <w:pPr>
        <w:pStyle w:val="Heading3"/>
      </w:pPr>
      <w:r>
        <w:t xml:space="preserve">重庆市  璧山区  璧城街道  </w:t>
      </w:r>
    </w:p>
    <w:p>
      <w:r>
        <w:rPr>
          <w:i/>
        </w:rPr>
        <w:t>徐远达    重庆市璧山区璧城街道办事处主任</w:t>
      </w:r>
    </w:p>
    <w:p>
      <w:r>
        <w:t xml:space="preserve">性别:  </w:t>
      </w:r>
    </w:p>
    <w:p>
      <w:r>
        <w:t xml:space="preserve">生年：  </w:t>
      </w:r>
    </w:p>
    <w:p>
      <w:r>
        <w:t xml:space="preserve">籍贯:  </w:t>
      </w:r>
    </w:p>
    <w:p>
      <w:r>
        <w:t xml:space="preserve">学历:  </w:t>
      </w:r>
    </w:p>
    <w:p>
      <w:r>
        <w:t xml:space="preserve">简历:  </w:t>
        <w:br/>
        <w:t>徐远达，现任重庆市璧山区璧城街道办事处主任</w:t>
        <w:br/>
      </w:r>
    </w:p>
    <w:p/>
    <w:p>
      <w:pPr>
        <w:pStyle w:val="Heading3"/>
      </w:pPr>
      <w:r>
        <w:t xml:space="preserve">重庆市  璧山区  璧城街道  </w:t>
      </w:r>
    </w:p>
    <w:p>
      <w:r>
        <w:rPr>
          <w:i/>
        </w:rPr>
        <w:t>胡守国    重庆市璧山区璧城街道党工委书记</w:t>
      </w:r>
    </w:p>
    <w:p>
      <w:r>
        <w:t xml:space="preserve">性别:  </w:t>
      </w:r>
    </w:p>
    <w:p>
      <w:r>
        <w:t xml:space="preserve">生年：  </w:t>
      </w:r>
    </w:p>
    <w:p>
      <w:r>
        <w:t xml:space="preserve">籍贯:  </w:t>
      </w:r>
    </w:p>
    <w:p>
      <w:r>
        <w:t xml:space="preserve">学历:  </w:t>
      </w:r>
    </w:p>
    <w:p>
      <w:r>
        <w:t xml:space="preserve">简历:  </w:t>
        <w:br/>
        <w:t>胡守国，现任重庆市璧山区璧城街道党工委书记</w:t>
        <w:br/>
      </w:r>
    </w:p>
    <w:p/>
    <w:p>
      <w:pPr>
        <w:pStyle w:val="Heading3"/>
      </w:pPr>
      <w:r>
        <w:t xml:space="preserve">重庆市  璧山区  璧泉街道  </w:t>
      </w:r>
    </w:p>
    <w:p>
      <w:r>
        <w:rPr>
          <w:i/>
        </w:rPr>
        <w:t>杨勇    重庆市璧山区璧泉街道办事处主任</w:t>
      </w:r>
    </w:p>
    <w:p>
      <w:r>
        <w:t xml:space="preserve">性别:  </w:t>
      </w:r>
    </w:p>
    <w:p>
      <w:r>
        <w:t xml:space="preserve">生年：  </w:t>
      </w:r>
    </w:p>
    <w:p>
      <w:r>
        <w:t xml:space="preserve">籍贯:  </w:t>
      </w:r>
    </w:p>
    <w:p>
      <w:r>
        <w:t xml:space="preserve">学历:  </w:t>
      </w:r>
    </w:p>
    <w:p>
      <w:r>
        <w:t xml:space="preserve">简历:  </w:t>
        <w:br/>
        <w:t>杨 勇，现任重庆市璧山区璧泉街道办事处主任</w:t>
        <w:br/>
      </w:r>
    </w:p>
    <w:p/>
    <w:p>
      <w:pPr>
        <w:pStyle w:val="Heading3"/>
      </w:pPr>
      <w:r>
        <w:t xml:space="preserve">重庆市  璧山区  璧泉街道  </w:t>
      </w:r>
    </w:p>
    <w:p>
      <w:r>
        <w:rPr>
          <w:i/>
        </w:rPr>
        <w:t>任建平    重庆市璧山区璧泉街道党工委书记</w:t>
      </w:r>
    </w:p>
    <w:p>
      <w:r>
        <w:t xml:space="preserve">性别:  </w:t>
      </w:r>
    </w:p>
    <w:p>
      <w:r>
        <w:t xml:space="preserve">生年：  </w:t>
      </w:r>
    </w:p>
    <w:p>
      <w:r>
        <w:t xml:space="preserve">籍贯:  </w:t>
      </w:r>
    </w:p>
    <w:p>
      <w:r>
        <w:t xml:space="preserve">学历:  </w:t>
      </w:r>
    </w:p>
    <w:p>
      <w:r>
        <w:t xml:space="preserve">简历:  </w:t>
        <w:br/>
        <w:t>任建平，现任重庆市璧山区璧泉街道党工委书记</w:t>
        <w:br/>
      </w:r>
    </w:p>
    <w:p/>
    <w:p>
      <w:pPr>
        <w:pStyle w:val="Heading3"/>
      </w:pPr>
      <w:r>
        <w:t xml:space="preserve">重庆市  璧山区  青杠街道  </w:t>
      </w:r>
    </w:p>
    <w:p>
      <w:r>
        <w:rPr>
          <w:i/>
        </w:rPr>
        <w:t>柯真碧    重庆市璧山区青杠街道办事处主任</w:t>
      </w:r>
    </w:p>
    <w:p>
      <w:r>
        <w:t xml:space="preserve">性别:  </w:t>
      </w:r>
    </w:p>
    <w:p>
      <w:r>
        <w:t xml:space="preserve">生年：  </w:t>
      </w:r>
    </w:p>
    <w:p>
      <w:r>
        <w:t xml:space="preserve">籍贯:  </w:t>
      </w:r>
    </w:p>
    <w:p>
      <w:r>
        <w:t xml:space="preserve">学历:  </w:t>
      </w:r>
    </w:p>
    <w:p>
      <w:r>
        <w:t xml:space="preserve">简历:  </w:t>
        <w:br/>
        <w:t>柯真碧，现任重庆市璧山区青杠街道办事处主任</w:t>
        <w:br/>
      </w:r>
    </w:p>
    <w:p/>
    <w:p>
      <w:pPr>
        <w:pStyle w:val="Heading3"/>
      </w:pPr>
      <w:r>
        <w:t xml:space="preserve">重庆市  璧山区  青杠街道  </w:t>
      </w:r>
    </w:p>
    <w:p>
      <w:r>
        <w:rPr>
          <w:i/>
        </w:rPr>
        <w:t>张青令    重庆市璧山区青杠街道党工委书记</w:t>
      </w:r>
    </w:p>
    <w:p>
      <w:r>
        <w:t xml:space="preserve">性别:  </w:t>
      </w:r>
    </w:p>
    <w:p>
      <w:r>
        <w:t xml:space="preserve">生年：  </w:t>
      </w:r>
    </w:p>
    <w:p>
      <w:r>
        <w:t xml:space="preserve">籍贯:  </w:t>
      </w:r>
    </w:p>
    <w:p>
      <w:r>
        <w:t xml:space="preserve">学历:  </w:t>
      </w:r>
    </w:p>
    <w:p>
      <w:r>
        <w:t xml:space="preserve">简历:  </w:t>
        <w:br/>
        <w:t>张青令，现任重庆市璧山区青杠街道党工委书记</w:t>
        <w:br/>
      </w:r>
    </w:p>
    <w:p/>
    <w:p>
      <w:pPr>
        <w:pStyle w:val="Heading3"/>
      </w:pPr>
      <w:r>
        <w:t xml:space="preserve">重庆市  璧山区  来凤街道  </w:t>
      </w:r>
    </w:p>
    <w:p>
      <w:r>
        <w:rPr>
          <w:i/>
        </w:rPr>
        <w:t>张东    重庆市璧山区来凤街道办事处主任</w:t>
      </w:r>
    </w:p>
    <w:p>
      <w:r>
        <w:t xml:space="preserve">性别:  </w:t>
      </w:r>
    </w:p>
    <w:p>
      <w:r>
        <w:t xml:space="preserve">生年：  </w:t>
      </w:r>
    </w:p>
    <w:p>
      <w:r>
        <w:t xml:space="preserve">籍贯:  </w:t>
      </w:r>
    </w:p>
    <w:p>
      <w:r>
        <w:t xml:space="preserve">学历:  </w:t>
      </w:r>
    </w:p>
    <w:p>
      <w:r>
        <w:t xml:space="preserve">简历:  </w:t>
        <w:br/>
        <w:t>张东，现任重庆市璧山区来凤街道办事处主任</w:t>
        <w:br/>
      </w:r>
    </w:p>
    <w:p/>
    <w:p>
      <w:pPr>
        <w:pStyle w:val="Heading3"/>
      </w:pPr>
      <w:r>
        <w:t xml:space="preserve">重庆市  璧山区  来凤街道  </w:t>
      </w:r>
    </w:p>
    <w:p>
      <w:r>
        <w:rPr>
          <w:i/>
        </w:rPr>
        <w:t>肖绍波    重庆市璧山区来凤街道党工委书记</w:t>
      </w:r>
    </w:p>
    <w:p>
      <w:r>
        <w:t xml:space="preserve">性别:  </w:t>
      </w:r>
    </w:p>
    <w:p>
      <w:r>
        <w:t xml:space="preserve">生年：  </w:t>
      </w:r>
    </w:p>
    <w:p>
      <w:r>
        <w:t xml:space="preserve">籍贯:  </w:t>
      </w:r>
    </w:p>
    <w:p>
      <w:r>
        <w:t xml:space="preserve">学历:  </w:t>
      </w:r>
    </w:p>
    <w:p>
      <w:r>
        <w:t xml:space="preserve">简历:  </w:t>
        <w:br/>
        <w:t>肖绍波，现任重庆市璧山区来凤街道党工委书记</w:t>
        <w:br/>
      </w:r>
    </w:p>
    <w:p/>
    <w:p>
      <w:pPr>
        <w:pStyle w:val="Heading3"/>
      </w:pPr>
      <w:r>
        <w:t xml:space="preserve">重庆市  璧山区  丁家街道  </w:t>
      </w:r>
    </w:p>
    <w:p>
      <w:r>
        <w:rPr>
          <w:i/>
        </w:rPr>
        <w:t>孙东    重庆市璧山区丁家街道办事处主任</w:t>
      </w:r>
    </w:p>
    <w:p>
      <w:r>
        <w:t xml:space="preserve">性别:  </w:t>
      </w:r>
    </w:p>
    <w:p>
      <w:r>
        <w:t xml:space="preserve">生年：  </w:t>
      </w:r>
    </w:p>
    <w:p>
      <w:r>
        <w:t xml:space="preserve">籍贯:  </w:t>
      </w:r>
    </w:p>
    <w:p>
      <w:r>
        <w:t xml:space="preserve">学历:  </w:t>
      </w:r>
    </w:p>
    <w:p>
      <w:r>
        <w:t xml:space="preserve">简历:  </w:t>
        <w:br/>
        <w:t>孙东，现任重庆市璧山区丁家街道办事处主任</w:t>
        <w:br/>
      </w:r>
    </w:p>
    <w:p/>
    <w:p>
      <w:pPr>
        <w:pStyle w:val="Heading3"/>
      </w:pPr>
      <w:r>
        <w:t xml:space="preserve">重庆市  璧山区  丁家街道  </w:t>
      </w:r>
    </w:p>
    <w:p>
      <w:r>
        <w:rPr>
          <w:i/>
        </w:rPr>
        <w:t>柯斌    重庆市璧山区丁家街道党工委书记</w:t>
      </w:r>
    </w:p>
    <w:p>
      <w:r>
        <w:t xml:space="preserve">性别:  </w:t>
      </w:r>
    </w:p>
    <w:p>
      <w:r>
        <w:t xml:space="preserve">生年：  </w:t>
      </w:r>
    </w:p>
    <w:p>
      <w:r>
        <w:t xml:space="preserve">籍贯:  </w:t>
      </w:r>
    </w:p>
    <w:p>
      <w:r>
        <w:t xml:space="preserve">学历:  </w:t>
      </w:r>
    </w:p>
    <w:p>
      <w:r>
        <w:t xml:space="preserve">简历:  </w:t>
        <w:br/>
        <w:t>柯斌，现任重庆市璧山区丁家街道党工委书记</w:t>
        <w:br/>
      </w:r>
    </w:p>
    <w:p/>
    <w:p>
      <w:pPr>
        <w:pStyle w:val="Heading3"/>
      </w:pPr>
      <w:r>
        <w:t xml:space="preserve">重庆市  璧山区  大路街道  </w:t>
      </w:r>
    </w:p>
    <w:p>
      <w:r>
        <w:rPr>
          <w:i/>
        </w:rPr>
        <w:t>魏虹    重庆市璧山区大路街道办事处主任</w:t>
      </w:r>
    </w:p>
    <w:p>
      <w:r>
        <w:t xml:space="preserve">性别:  </w:t>
      </w:r>
    </w:p>
    <w:p>
      <w:r>
        <w:t xml:space="preserve">生年：  </w:t>
      </w:r>
    </w:p>
    <w:p>
      <w:r>
        <w:t xml:space="preserve">籍贯:  </w:t>
      </w:r>
    </w:p>
    <w:p>
      <w:r>
        <w:t xml:space="preserve">学历:  </w:t>
      </w:r>
    </w:p>
    <w:p>
      <w:r>
        <w:t xml:space="preserve">简历:  </w:t>
        <w:br/>
        <w:t>魏虹，现任重庆市璧山区大路街道办事处主任</w:t>
        <w:br/>
      </w:r>
    </w:p>
    <w:p/>
    <w:p>
      <w:pPr>
        <w:pStyle w:val="Heading3"/>
      </w:pPr>
      <w:r>
        <w:t xml:space="preserve">重庆市  璧山区  大路街道  </w:t>
      </w:r>
    </w:p>
    <w:p>
      <w:r>
        <w:rPr>
          <w:i/>
        </w:rPr>
        <w:t>周梁    重庆市璧山区大路街道党工委书记</w:t>
      </w:r>
    </w:p>
    <w:p>
      <w:r>
        <w:t xml:space="preserve">性别:  </w:t>
      </w:r>
    </w:p>
    <w:p>
      <w:r>
        <w:t xml:space="preserve">生年：  </w:t>
      </w:r>
    </w:p>
    <w:p>
      <w:r>
        <w:t xml:space="preserve">籍贯:  </w:t>
      </w:r>
    </w:p>
    <w:p>
      <w:r>
        <w:t xml:space="preserve">学历:  </w:t>
      </w:r>
    </w:p>
    <w:p>
      <w:r>
        <w:t xml:space="preserve">简历:  </w:t>
        <w:br/>
        <w:t>周梁，现任重庆市璧山区大路街道党工委书记</w:t>
        <w:br/>
      </w:r>
    </w:p>
    <w:p/>
    <w:p>
      <w:pPr>
        <w:pStyle w:val="Heading3"/>
      </w:pPr>
      <w:r>
        <w:t xml:space="preserve">重庆市  璧山区  河边镇  </w:t>
      </w:r>
    </w:p>
    <w:p>
      <w:r>
        <w:rPr>
          <w:i/>
        </w:rPr>
        <w:t>唐应容    重庆市璧山区河边镇镇长</w:t>
      </w:r>
    </w:p>
    <w:p>
      <w:r>
        <w:t xml:space="preserve">性别:  </w:t>
      </w:r>
    </w:p>
    <w:p>
      <w:r>
        <w:t xml:space="preserve">生年：  </w:t>
      </w:r>
    </w:p>
    <w:p>
      <w:r>
        <w:t xml:space="preserve">籍贯:  </w:t>
      </w:r>
    </w:p>
    <w:p>
      <w:r>
        <w:t xml:space="preserve">学历:  </w:t>
      </w:r>
    </w:p>
    <w:p>
      <w:r>
        <w:t xml:space="preserve">简历:  </w:t>
        <w:br/>
        <w:t>唐应容，现任重庆市璧山区河边镇镇长</w:t>
        <w:br/>
      </w:r>
    </w:p>
    <w:p/>
    <w:p>
      <w:pPr>
        <w:pStyle w:val="Heading3"/>
      </w:pPr>
      <w:r>
        <w:t xml:space="preserve">重庆市  璧山区  河边镇  </w:t>
      </w:r>
    </w:p>
    <w:p>
      <w:r>
        <w:rPr>
          <w:i/>
        </w:rPr>
        <w:t>肖世忠    重庆市璧山区河边镇镇党委书记</w:t>
      </w:r>
    </w:p>
    <w:p>
      <w:r>
        <w:t xml:space="preserve">性别:  </w:t>
      </w:r>
    </w:p>
    <w:p>
      <w:r>
        <w:t xml:space="preserve">生年：  </w:t>
      </w:r>
    </w:p>
    <w:p>
      <w:r>
        <w:t xml:space="preserve">籍贯:  </w:t>
      </w:r>
    </w:p>
    <w:p>
      <w:r>
        <w:t xml:space="preserve">学历:  </w:t>
      </w:r>
    </w:p>
    <w:p>
      <w:r>
        <w:t xml:space="preserve">简历:  </w:t>
        <w:br/>
        <w:t>肖世忠，现任重庆市璧山区河边镇镇党委书记</w:t>
        <w:br/>
      </w:r>
    </w:p>
    <w:p/>
    <w:p>
      <w:pPr>
        <w:pStyle w:val="Heading3"/>
      </w:pPr>
      <w:r>
        <w:t xml:space="preserve">重庆市  璧山区  正兴镇  </w:t>
      </w:r>
    </w:p>
    <w:p>
      <w:r>
        <w:rPr>
          <w:i/>
        </w:rPr>
        <w:t>陈代忠    重庆市璧山区正兴镇镇长</w:t>
      </w:r>
    </w:p>
    <w:p>
      <w:r>
        <w:t xml:space="preserve">性别:  </w:t>
      </w:r>
    </w:p>
    <w:p>
      <w:r>
        <w:t xml:space="preserve">生年：  </w:t>
      </w:r>
    </w:p>
    <w:p>
      <w:r>
        <w:t xml:space="preserve">籍贯:  </w:t>
      </w:r>
    </w:p>
    <w:p>
      <w:r>
        <w:t xml:space="preserve">学历:  </w:t>
      </w:r>
    </w:p>
    <w:p>
      <w:r>
        <w:t xml:space="preserve">简历:  </w:t>
        <w:br/>
        <w:t>陈代忠，现任重庆市璧山区正兴镇镇长</w:t>
        <w:br/>
      </w:r>
    </w:p>
    <w:p/>
    <w:p>
      <w:pPr>
        <w:pStyle w:val="Heading3"/>
      </w:pPr>
      <w:r>
        <w:t xml:space="preserve">重庆市  璧山区  正兴镇  </w:t>
      </w:r>
    </w:p>
    <w:p>
      <w:r>
        <w:rPr>
          <w:i/>
        </w:rPr>
        <w:t>刘勇    重庆市璧山区正兴镇镇党委书记</w:t>
      </w:r>
    </w:p>
    <w:p>
      <w:r>
        <w:t xml:space="preserve">性别:  </w:t>
      </w:r>
    </w:p>
    <w:p>
      <w:r>
        <w:t xml:space="preserve">生年：  </w:t>
      </w:r>
    </w:p>
    <w:p>
      <w:r>
        <w:t xml:space="preserve">籍贯:  </w:t>
      </w:r>
    </w:p>
    <w:p>
      <w:r>
        <w:t xml:space="preserve">学历:  </w:t>
      </w:r>
    </w:p>
    <w:p>
      <w:r>
        <w:t xml:space="preserve">简历:  </w:t>
        <w:br/>
        <w:t>刘勇，现任重庆市璧山区正兴镇镇党委书记</w:t>
        <w:br/>
      </w:r>
    </w:p>
    <w:p/>
    <w:p>
      <w:pPr>
        <w:pStyle w:val="Heading3"/>
      </w:pPr>
      <w:r>
        <w:t xml:space="preserve">重庆市  璧山区  大兴镇  </w:t>
      </w:r>
    </w:p>
    <w:p>
      <w:r>
        <w:rPr>
          <w:i/>
        </w:rPr>
        <w:t>石德军    重庆市璧山区大兴镇镇长</w:t>
      </w:r>
    </w:p>
    <w:p>
      <w:r>
        <w:t xml:space="preserve">性别:  </w:t>
      </w:r>
    </w:p>
    <w:p>
      <w:r>
        <w:t xml:space="preserve">生年：  </w:t>
      </w:r>
    </w:p>
    <w:p>
      <w:r>
        <w:t xml:space="preserve">籍贯:  </w:t>
      </w:r>
    </w:p>
    <w:p>
      <w:r>
        <w:t xml:space="preserve">学历:  </w:t>
      </w:r>
    </w:p>
    <w:p>
      <w:r>
        <w:t xml:space="preserve">简历:  </w:t>
        <w:br/>
        <w:t>石德军，现任重庆市璧山区大兴镇镇长</w:t>
        <w:br/>
      </w:r>
    </w:p>
    <w:p/>
    <w:p>
      <w:pPr>
        <w:pStyle w:val="Heading3"/>
      </w:pPr>
      <w:r>
        <w:t xml:space="preserve">重庆市  璧山区  大兴镇  </w:t>
      </w:r>
    </w:p>
    <w:p>
      <w:r>
        <w:rPr>
          <w:i/>
        </w:rPr>
        <w:t>张川    重庆市璧山区大兴镇镇党委书记</w:t>
      </w:r>
    </w:p>
    <w:p>
      <w:r>
        <w:t xml:space="preserve">性别:  </w:t>
      </w:r>
    </w:p>
    <w:p>
      <w:r>
        <w:t xml:space="preserve">生年：  </w:t>
      </w:r>
    </w:p>
    <w:p>
      <w:r>
        <w:t xml:space="preserve">籍贯:  </w:t>
      </w:r>
    </w:p>
    <w:p>
      <w:r>
        <w:t xml:space="preserve">学历:  </w:t>
      </w:r>
    </w:p>
    <w:p>
      <w:r>
        <w:t xml:space="preserve">简历:  </w:t>
        <w:br/>
        <w:t>张川，现任重庆市璧山区大兴镇镇党委书记</w:t>
        <w:br/>
      </w:r>
    </w:p>
    <w:p/>
    <w:p>
      <w:pPr>
        <w:pStyle w:val="Heading3"/>
      </w:pPr>
      <w:r>
        <w:t xml:space="preserve">重庆市  璧山区  八塘镇  </w:t>
      </w:r>
    </w:p>
    <w:p>
      <w:r>
        <w:rPr>
          <w:i/>
        </w:rPr>
        <w:t>肖绍国    重庆市璧山区八塘镇镇长</w:t>
      </w:r>
    </w:p>
    <w:p>
      <w:r>
        <w:t xml:space="preserve">性别:  </w:t>
      </w:r>
    </w:p>
    <w:p>
      <w:r>
        <w:t xml:space="preserve">生年：  </w:t>
      </w:r>
    </w:p>
    <w:p>
      <w:r>
        <w:t xml:space="preserve">籍贯:  </w:t>
      </w:r>
    </w:p>
    <w:p>
      <w:r>
        <w:t xml:space="preserve">学历:  </w:t>
      </w:r>
    </w:p>
    <w:p>
      <w:r>
        <w:t xml:space="preserve">简历:  </w:t>
        <w:br/>
        <w:t>肖绍国，现任重庆市璧山区八塘镇镇长</w:t>
        <w:br/>
      </w:r>
    </w:p>
    <w:p/>
    <w:p>
      <w:pPr>
        <w:pStyle w:val="Heading3"/>
      </w:pPr>
      <w:r>
        <w:t xml:space="preserve">重庆市  璧山区  八塘镇  </w:t>
      </w:r>
    </w:p>
    <w:p>
      <w:r>
        <w:rPr>
          <w:i/>
        </w:rPr>
        <w:t>张中华    重庆市璧山区八塘镇镇党委书记</w:t>
      </w:r>
    </w:p>
    <w:p>
      <w:r>
        <w:t xml:space="preserve">性别:  </w:t>
      </w:r>
    </w:p>
    <w:p>
      <w:r>
        <w:t xml:space="preserve">生年：  </w:t>
      </w:r>
    </w:p>
    <w:p>
      <w:r>
        <w:t xml:space="preserve">籍贯:  </w:t>
      </w:r>
    </w:p>
    <w:p>
      <w:r>
        <w:t xml:space="preserve">学历:  </w:t>
      </w:r>
    </w:p>
    <w:p>
      <w:r>
        <w:t xml:space="preserve">简历:  </w:t>
        <w:br/>
        <w:t>张中华，现任重庆市璧山区八塘镇镇党委书记</w:t>
        <w:br/>
      </w:r>
    </w:p>
    <w:p/>
    <w:p>
      <w:pPr>
        <w:pStyle w:val="Heading3"/>
      </w:pPr>
      <w:r>
        <w:t xml:space="preserve">重庆市  璧山区  七塘镇  </w:t>
      </w:r>
    </w:p>
    <w:p>
      <w:r>
        <w:rPr>
          <w:i/>
        </w:rPr>
        <w:t>舒俊    重庆市璧山区七塘镇镇长</w:t>
      </w:r>
    </w:p>
    <w:p>
      <w:r>
        <w:t xml:space="preserve">性别:  </w:t>
      </w:r>
    </w:p>
    <w:p>
      <w:r>
        <w:t xml:space="preserve">生年：  </w:t>
      </w:r>
    </w:p>
    <w:p>
      <w:r>
        <w:t xml:space="preserve">籍贯:  </w:t>
      </w:r>
    </w:p>
    <w:p>
      <w:r>
        <w:t xml:space="preserve">学历:  </w:t>
      </w:r>
    </w:p>
    <w:p>
      <w:r>
        <w:t xml:space="preserve">简历:  </w:t>
        <w:br/>
        <w:t>舒俊，现任重庆市璧山区七塘镇镇长</w:t>
        <w:br/>
      </w:r>
    </w:p>
    <w:p/>
    <w:p>
      <w:pPr>
        <w:pStyle w:val="Heading3"/>
      </w:pPr>
      <w:r>
        <w:t xml:space="preserve">重庆市  璧山区  七塘镇  </w:t>
      </w:r>
    </w:p>
    <w:p>
      <w:r>
        <w:rPr>
          <w:i/>
        </w:rPr>
        <w:t>王万书    重庆市璧山区七塘镇镇党委书记</w:t>
      </w:r>
    </w:p>
    <w:p>
      <w:r>
        <w:t xml:space="preserve">性别:  </w:t>
      </w:r>
    </w:p>
    <w:p>
      <w:r>
        <w:t xml:space="preserve">生年：  </w:t>
      </w:r>
    </w:p>
    <w:p>
      <w:r>
        <w:t xml:space="preserve">籍贯:  </w:t>
      </w:r>
    </w:p>
    <w:p>
      <w:r>
        <w:t xml:space="preserve">学历:  </w:t>
      </w:r>
    </w:p>
    <w:p>
      <w:r>
        <w:t xml:space="preserve">简历:  </w:t>
        <w:br/>
        <w:t>王万书，现任重庆市璧山区七塘镇镇党委书记</w:t>
        <w:br/>
      </w:r>
    </w:p>
    <w:p/>
    <w:p>
      <w:pPr>
        <w:pStyle w:val="Heading3"/>
      </w:pPr>
      <w:r>
        <w:t xml:space="preserve">重庆市  璧山区  福禄镇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璧山区  福禄镇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璧山区  广普镇  </w:t>
      </w:r>
    </w:p>
    <w:p>
      <w:r>
        <w:rPr>
          <w:i/>
        </w:rPr>
        <w:t>刘兆奎    重庆市璧山区广普镇镇长</w:t>
      </w:r>
    </w:p>
    <w:p>
      <w:r>
        <w:t xml:space="preserve">性别:  </w:t>
      </w:r>
    </w:p>
    <w:p>
      <w:r>
        <w:t xml:space="preserve">生年：  </w:t>
      </w:r>
    </w:p>
    <w:p>
      <w:r>
        <w:t xml:space="preserve">籍贯:  </w:t>
      </w:r>
    </w:p>
    <w:p>
      <w:r>
        <w:t xml:space="preserve">学历:  </w:t>
      </w:r>
    </w:p>
    <w:p>
      <w:r>
        <w:t xml:space="preserve">简历:  </w:t>
        <w:br/>
        <w:t>刘兆奎，现任重庆市璧山区广普镇镇长</w:t>
        <w:br/>
      </w:r>
    </w:p>
    <w:p/>
    <w:p>
      <w:pPr>
        <w:pStyle w:val="Heading3"/>
      </w:pPr>
      <w:r>
        <w:t xml:space="preserve">重庆市  璧山区  广普镇  </w:t>
      </w:r>
    </w:p>
    <w:p>
      <w:r>
        <w:rPr>
          <w:i/>
        </w:rPr>
        <w:t>刘友忠    重庆市璧山区广普镇镇党委书记</w:t>
      </w:r>
    </w:p>
    <w:p>
      <w:r>
        <w:t xml:space="preserve">性别:  </w:t>
      </w:r>
    </w:p>
    <w:p>
      <w:r>
        <w:t xml:space="preserve">生年：  </w:t>
      </w:r>
    </w:p>
    <w:p>
      <w:r>
        <w:t xml:space="preserve">籍贯:  </w:t>
      </w:r>
    </w:p>
    <w:p>
      <w:r>
        <w:t xml:space="preserve">学历:  </w:t>
      </w:r>
    </w:p>
    <w:p>
      <w:r>
        <w:t xml:space="preserve">简历:  </w:t>
        <w:br/>
        <w:t xml:space="preserve"> 刘友忠，现任重庆市璧山区广普镇镇党委书记</w:t>
        <w:br/>
      </w:r>
    </w:p>
    <w:p/>
    <w:p>
      <w:pPr>
        <w:pStyle w:val="Heading3"/>
      </w:pPr>
      <w:r>
        <w:t xml:space="preserve">重庆市  璧山区  三合镇  </w:t>
      </w:r>
    </w:p>
    <w:p>
      <w:r>
        <w:rPr>
          <w:i/>
        </w:rPr>
        <w:t>张余    重庆市璧山区三合镇镇长</w:t>
      </w:r>
    </w:p>
    <w:p>
      <w:r>
        <w:t xml:space="preserve">性别:  </w:t>
      </w:r>
    </w:p>
    <w:p>
      <w:r>
        <w:t xml:space="preserve">生年：  </w:t>
      </w:r>
    </w:p>
    <w:p>
      <w:r>
        <w:t xml:space="preserve">籍贯:  </w:t>
      </w:r>
    </w:p>
    <w:p>
      <w:r>
        <w:t xml:space="preserve">学历:  </w:t>
      </w:r>
    </w:p>
    <w:p>
      <w:r>
        <w:t xml:space="preserve">简历:  </w:t>
        <w:br/>
        <w:t>张余，现任重庆市璧山区三合镇镇长</w:t>
        <w:br/>
      </w:r>
    </w:p>
    <w:p/>
    <w:p>
      <w:pPr>
        <w:pStyle w:val="Heading3"/>
      </w:pPr>
      <w:r>
        <w:t xml:space="preserve">重庆市  璧山区  三合镇  </w:t>
      </w:r>
    </w:p>
    <w:p>
      <w:r>
        <w:rPr>
          <w:i/>
        </w:rPr>
        <w:t>罗庆利    重庆市璧山区三合镇镇党委书记</w:t>
      </w:r>
    </w:p>
    <w:p>
      <w:r>
        <w:t xml:space="preserve">性别:  </w:t>
      </w:r>
    </w:p>
    <w:p>
      <w:r>
        <w:t xml:space="preserve">生年：  </w:t>
      </w:r>
    </w:p>
    <w:p>
      <w:r>
        <w:t xml:space="preserve">籍贯:  </w:t>
      </w:r>
    </w:p>
    <w:p>
      <w:r>
        <w:t xml:space="preserve">学历:  </w:t>
      </w:r>
    </w:p>
    <w:p>
      <w:r>
        <w:t xml:space="preserve">简历:  </w:t>
        <w:br/>
        <w:t>罗庆利，现任重庆市璧山区三合镇镇党委书记</w:t>
        <w:br/>
      </w:r>
    </w:p>
    <w:p/>
    <w:p>
      <w:pPr>
        <w:pStyle w:val="Heading3"/>
      </w:pPr>
      <w:r>
        <w:t xml:space="preserve">重庆市  璧山区  健龙镇  </w:t>
      </w:r>
    </w:p>
    <w:p>
      <w:r>
        <w:rPr>
          <w:i/>
        </w:rPr>
        <w:t>李佳敏    重庆市璧山区健龙镇镇长</w:t>
      </w:r>
    </w:p>
    <w:p>
      <w:r>
        <w:t xml:space="preserve">性别:  </w:t>
      </w:r>
    </w:p>
    <w:p>
      <w:r>
        <w:t xml:space="preserve">生年：  </w:t>
      </w:r>
    </w:p>
    <w:p>
      <w:r>
        <w:t xml:space="preserve">籍贯:  </w:t>
      </w:r>
    </w:p>
    <w:p>
      <w:r>
        <w:t xml:space="preserve">学历:  </w:t>
      </w:r>
    </w:p>
    <w:p>
      <w:r>
        <w:t xml:space="preserve">简历:  </w:t>
        <w:br/>
        <w:t>李佳敏，现任重庆市璧山区健龙镇镇长</w:t>
        <w:br/>
      </w:r>
    </w:p>
    <w:p/>
    <w:p>
      <w:pPr>
        <w:pStyle w:val="Heading3"/>
      </w:pPr>
      <w:r>
        <w:t xml:space="preserve">重庆市  璧山区  健龙镇  </w:t>
      </w:r>
    </w:p>
    <w:p>
      <w:r>
        <w:rPr>
          <w:i/>
        </w:rPr>
        <w:t>田中    重庆市璧山区健龙镇镇党委书记</w:t>
      </w:r>
    </w:p>
    <w:p>
      <w:r>
        <w:t xml:space="preserve">性别:  </w:t>
      </w:r>
    </w:p>
    <w:p>
      <w:r>
        <w:t xml:space="preserve">生年：  </w:t>
      </w:r>
    </w:p>
    <w:p>
      <w:r>
        <w:t xml:space="preserve">籍贯:  </w:t>
      </w:r>
    </w:p>
    <w:p>
      <w:r>
        <w:t xml:space="preserve">学历:  </w:t>
      </w:r>
    </w:p>
    <w:p>
      <w:r>
        <w:t xml:space="preserve">简历:  </w:t>
        <w:br/>
        <w:t>田中，现任重庆市璧山区健龙镇镇党委书记</w:t>
        <w:br/>
      </w:r>
    </w:p>
    <w:p/>
    <w:p>
      <w:pPr>
        <w:pStyle w:val="Heading3"/>
      </w:pPr>
      <w:r>
        <w:t xml:space="preserve">重庆市  梁平县  梁山街道  </w:t>
      </w:r>
    </w:p>
    <w:p>
      <w:r>
        <w:rPr>
          <w:i/>
        </w:rPr>
        <w:t>王建平    重庆市梁平县梁山街道办事处主任</w:t>
      </w:r>
    </w:p>
    <w:p>
      <w:r>
        <w:t xml:space="preserve">性别:  </w:t>
      </w:r>
    </w:p>
    <w:p>
      <w:r>
        <w:t xml:space="preserve">生年：  </w:t>
      </w:r>
    </w:p>
    <w:p>
      <w:r>
        <w:t xml:space="preserve">籍贯:  </w:t>
      </w:r>
    </w:p>
    <w:p>
      <w:r>
        <w:t xml:space="preserve">学历:  </w:t>
      </w:r>
    </w:p>
    <w:p>
      <w:r>
        <w:t xml:space="preserve">简历:  </w:t>
        <w:br/>
        <w:t>王建平 现任重庆市梁平县梁山街道办事处主任</w:t>
        <w:br/>
      </w:r>
    </w:p>
    <w:p/>
    <w:p>
      <w:pPr>
        <w:pStyle w:val="Heading3"/>
      </w:pPr>
      <w:r>
        <w:t xml:space="preserve">重庆市  梁平县  梁山街道  </w:t>
      </w:r>
    </w:p>
    <w:p>
      <w:r>
        <w:rPr>
          <w:i/>
        </w:rPr>
        <w:t>赵月明    重庆市梁平县梁山街道党工委书记</w:t>
      </w:r>
    </w:p>
    <w:p>
      <w:r>
        <w:t xml:space="preserve">性别:  </w:t>
      </w:r>
    </w:p>
    <w:p>
      <w:r>
        <w:t xml:space="preserve">生年：  </w:t>
      </w:r>
    </w:p>
    <w:p>
      <w:r>
        <w:t xml:space="preserve">籍贯:  </w:t>
      </w:r>
    </w:p>
    <w:p>
      <w:r>
        <w:t xml:space="preserve">学历:  </w:t>
      </w:r>
    </w:p>
    <w:p>
      <w:r>
        <w:t xml:space="preserve">简历:  </w:t>
        <w:br/>
        <w:t>赵月明 现任重庆市梁平县梁山街道党工委书记</w:t>
        <w:br/>
      </w:r>
    </w:p>
    <w:p/>
    <w:p>
      <w:pPr>
        <w:pStyle w:val="Heading3"/>
      </w:pPr>
      <w:r>
        <w:t xml:space="preserve">重庆市  梁平县  双桂街道  </w:t>
      </w:r>
    </w:p>
    <w:p>
      <w:r>
        <w:rPr>
          <w:i/>
        </w:rPr>
        <w:t>唐仁平    重庆市梁平县双桂街道办事处主任</w:t>
      </w:r>
    </w:p>
    <w:p>
      <w:r>
        <w:t xml:space="preserve">性别:  </w:t>
      </w:r>
    </w:p>
    <w:p>
      <w:r>
        <w:t xml:space="preserve">生年：  </w:t>
      </w:r>
    </w:p>
    <w:p>
      <w:r>
        <w:t xml:space="preserve">籍贯:  </w:t>
      </w:r>
    </w:p>
    <w:p>
      <w:r>
        <w:t xml:space="preserve">学历:  </w:t>
      </w:r>
    </w:p>
    <w:p>
      <w:r>
        <w:t xml:space="preserve">简历:  </w:t>
        <w:br/>
        <w:t>唐仁平 现任重庆市梁平县双桂街道办事处主任</w:t>
        <w:br/>
      </w:r>
    </w:p>
    <w:p/>
    <w:p>
      <w:pPr>
        <w:pStyle w:val="Heading3"/>
      </w:pPr>
      <w:r>
        <w:t xml:space="preserve">重庆市  梁平县  双桂街道  </w:t>
      </w:r>
    </w:p>
    <w:p>
      <w:r>
        <w:rPr>
          <w:i/>
        </w:rPr>
        <w:t>陈泽田    重庆市梁平县双桂街道党工委书记</w:t>
      </w:r>
    </w:p>
    <w:p>
      <w:r>
        <w:t xml:space="preserve">性别:  </w:t>
      </w:r>
    </w:p>
    <w:p>
      <w:r>
        <w:t xml:space="preserve">生年：  </w:t>
      </w:r>
    </w:p>
    <w:p>
      <w:r>
        <w:t xml:space="preserve">籍贯:  </w:t>
      </w:r>
    </w:p>
    <w:p>
      <w:r>
        <w:t xml:space="preserve">学历:  </w:t>
      </w:r>
    </w:p>
    <w:p>
      <w:r>
        <w:t xml:space="preserve">简历:  </w:t>
        <w:br/>
        <w:t>陈泽田 现任重庆市梁平县双桂街道党工委书记</w:t>
        <w:br/>
      </w:r>
    </w:p>
    <w:p/>
    <w:p>
      <w:pPr>
        <w:pStyle w:val="Heading3"/>
      </w:pPr>
      <w:r>
        <w:t xml:space="preserve">重庆市  梁平县  柏家镇  </w:t>
      </w:r>
    </w:p>
    <w:p>
      <w:r>
        <w:rPr>
          <w:i/>
        </w:rPr>
        <w:t>刘中培    重庆市梁平县柏家镇镇长</w:t>
      </w:r>
    </w:p>
    <w:p>
      <w:r>
        <w:t xml:space="preserve">性别:  </w:t>
      </w:r>
    </w:p>
    <w:p>
      <w:r>
        <w:t xml:space="preserve">生年：  </w:t>
      </w:r>
    </w:p>
    <w:p>
      <w:r>
        <w:t xml:space="preserve">籍贯:  </w:t>
      </w:r>
    </w:p>
    <w:p>
      <w:r>
        <w:t xml:space="preserve">学历:  </w:t>
      </w:r>
    </w:p>
    <w:p>
      <w:r>
        <w:t xml:space="preserve">简历:  </w:t>
        <w:br/>
        <w:t>刘中培，现任重庆市梁平县柏家镇镇长</w:t>
        <w:br/>
      </w:r>
    </w:p>
    <w:p/>
    <w:p>
      <w:pPr>
        <w:pStyle w:val="Heading3"/>
      </w:pPr>
      <w:r>
        <w:t xml:space="preserve">重庆市  梁平县  柏家镇  </w:t>
      </w:r>
    </w:p>
    <w:p>
      <w:r>
        <w:rPr>
          <w:i/>
        </w:rPr>
        <w:t>张习腾    重庆市梁平县柏家镇镇党委书记</w:t>
      </w:r>
    </w:p>
    <w:p>
      <w:r>
        <w:t xml:space="preserve">性别:  </w:t>
      </w:r>
    </w:p>
    <w:p>
      <w:r>
        <w:t xml:space="preserve">生年：  </w:t>
      </w:r>
    </w:p>
    <w:p>
      <w:r>
        <w:t xml:space="preserve">籍贯:  </w:t>
      </w:r>
    </w:p>
    <w:p>
      <w:r>
        <w:t xml:space="preserve">学历:  </w:t>
      </w:r>
    </w:p>
    <w:p>
      <w:r>
        <w:t xml:space="preserve">简历:  </w:t>
        <w:br/>
        <w:t>张习腾，现任重庆市梁平县柏家镇镇党委书记</w:t>
        <w:br/>
      </w:r>
    </w:p>
    <w:p/>
    <w:p>
      <w:pPr>
        <w:pStyle w:val="Heading3"/>
      </w:pPr>
      <w:r>
        <w:t xml:space="preserve">重庆市  梁平县  碧山镇  </w:t>
      </w:r>
    </w:p>
    <w:p>
      <w:r>
        <w:rPr>
          <w:i/>
        </w:rPr>
        <w:t>蒋锡江    重庆市梁平县碧山镇镇长</w:t>
      </w:r>
    </w:p>
    <w:p>
      <w:r>
        <w:t xml:space="preserve">性别:  </w:t>
      </w:r>
    </w:p>
    <w:p>
      <w:r>
        <w:t xml:space="preserve">生年：  </w:t>
      </w:r>
    </w:p>
    <w:p>
      <w:r>
        <w:t xml:space="preserve">籍贯:  </w:t>
      </w:r>
    </w:p>
    <w:p>
      <w:r>
        <w:t xml:space="preserve">学历:  </w:t>
      </w:r>
    </w:p>
    <w:p>
      <w:r>
        <w:t xml:space="preserve">简历:  </w:t>
        <w:br/>
        <w:t>蒋锡江 现任重庆市梁平县碧山镇镇长</w:t>
        <w:br/>
      </w:r>
    </w:p>
    <w:p/>
    <w:p>
      <w:pPr>
        <w:pStyle w:val="Heading3"/>
      </w:pPr>
      <w:r>
        <w:t xml:space="preserve">重庆市  梁平县  碧山镇  </w:t>
      </w:r>
    </w:p>
    <w:p>
      <w:r>
        <w:rPr>
          <w:i/>
        </w:rPr>
        <w:t>邓卫    重庆市梁平县碧山镇镇党委书记</w:t>
      </w:r>
    </w:p>
    <w:p>
      <w:r>
        <w:t xml:space="preserve">性别:  </w:t>
      </w:r>
    </w:p>
    <w:p>
      <w:r>
        <w:t xml:space="preserve">生年：  </w:t>
      </w:r>
    </w:p>
    <w:p>
      <w:r>
        <w:t xml:space="preserve">籍贯:  </w:t>
      </w:r>
    </w:p>
    <w:p>
      <w:r>
        <w:t xml:space="preserve">学历:  </w:t>
      </w:r>
    </w:p>
    <w:p>
      <w:r>
        <w:t xml:space="preserve">简历:  </w:t>
        <w:br/>
        <w:t>邓卫 现任重庆市梁平县碧山镇镇党委书记</w:t>
        <w:br/>
      </w:r>
    </w:p>
    <w:p/>
    <w:p>
      <w:pPr>
        <w:pStyle w:val="Heading3"/>
      </w:pPr>
      <w:r>
        <w:t xml:space="preserve">重庆市  梁平县  大观镇  </w:t>
      </w:r>
    </w:p>
    <w:p>
      <w:r>
        <w:rPr>
          <w:i/>
        </w:rPr>
        <w:t>范峰波    重庆市梁平县大观镇镇长</w:t>
      </w:r>
    </w:p>
    <w:p>
      <w:r>
        <w:t xml:space="preserve">性别:  </w:t>
      </w:r>
    </w:p>
    <w:p>
      <w:r>
        <w:t xml:space="preserve">生年：  </w:t>
      </w:r>
    </w:p>
    <w:p>
      <w:r>
        <w:t xml:space="preserve">籍贯:  </w:t>
      </w:r>
    </w:p>
    <w:p>
      <w:r>
        <w:t xml:space="preserve">学历:  </w:t>
      </w:r>
    </w:p>
    <w:p>
      <w:r>
        <w:t xml:space="preserve">简历:  </w:t>
        <w:br/>
        <w:t>谭功胜，现任重庆市梁平县大观镇镇长</w:t>
        <w:br/>
      </w:r>
    </w:p>
    <w:p/>
    <w:p>
      <w:pPr>
        <w:pStyle w:val="Heading3"/>
      </w:pPr>
      <w:r>
        <w:t xml:space="preserve">重庆市  梁平县  大观镇  </w:t>
      </w:r>
    </w:p>
    <w:p>
      <w:r>
        <w:rPr>
          <w:i/>
        </w:rPr>
        <w:t>蒋方芬    重庆市梁平县大观镇党委书记</w:t>
      </w:r>
    </w:p>
    <w:p>
      <w:r>
        <w:t xml:space="preserve">性别:  </w:t>
      </w:r>
    </w:p>
    <w:p>
      <w:r>
        <w:t xml:space="preserve">生年：  </w:t>
      </w:r>
    </w:p>
    <w:p>
      <w:r>
        <w:t xml:space="preserve">籍贯:  </w:t>
      </w:r>
    </w:p>
    <w:p>
      <w:r>
        <w:t xml:space="preserve">学历:  </w:t>
      </w:r>
    </w:p>
    <w:p>
      <w:r>
        <w:t xml:space="preserve">简历:  </w:t>
        <w:br/>
        <w:t>蒋方芬 现任重庆市梁平县大观镇党委书记</w:t>
        <w:br/>
      </w:r>
    </w:p>
    <w:p/>
    <w:p>
      <w:pPr>
        <w:pStyle w:val="Heading3"/>
      </w:pPr>
      <w:r>
        <w:t xml:space="preserve">重庆市  梁平县  福禄镇  </w:t>
      </w:r>
    </w:p>
    <w:p>
      <w:r>
        <w:rPr>
          <w:i/>
        </w:rPr>
        <w:t>唐满涛    重庆市梁平县福禄镇镇长</w:t>
      </w:r>
    </w:p>
    <w:p>
      <w:r>
        <w:t xml:space="preserve">性别:  </w:t>
      </w:r>
    </w:p>
    <w:p>
      <w:r>
        <w:t xml:space="preserve">生年：  </w:t>
      </w:r>
    </w:p>
    <w:p>
      <w:r>
        <w:t xml:space="preserve">籍贯:  </w:t>
      </w:r>
    </w:p>
    <w:p>
      <w:r>
        <w:t xml:space="preserve">学历:  </w:t>
      </w:r>
    </w:p>
    <w:p>
      <w:r>
        <w:t xml:space="preserve">简历:  </w:t>
        <w:br/>
        <w:t>唐满涛 现任重庆市梁平县福禄镇镇长</w:t>
        <w:br/>
      </w:r>
    </w:p>
    <w:p/>
    <w:p>
      <w:pPr>
        <w:pStyle w:val="Heading3"/>
      </w:pPr>
      <w:r>
        <w:t xml:space="preserve">重庆市  梁平县  福禄镇  </w:t>
      </w:r>
    </w:p>
    <w:p>
      <w:r>
        <w:rPr>
          <w:i/>
        </w:rPr>
        <w:t>陈焰    重庆市梁平县福禄镇镇党委书记</w:t>
      </w:r>
    </w:p>
    <w:p>
      <w:r>
        <w:t xml:space="preserve">性别:  </w:t>
      </w:r>
    </w:p>
    <w:p>
      <w:r>
        <w:t xml:space="preserve">生年：  </w:t>
      </w:r>
    </w:p>
    <w:p>
      <w:r>
        <w:t xml:space="preserve">籍贯:  </w:t>
      </w:r>
    </w:p>
    <w:p>
      <w:r>
        <w:t xml:space="preserve">学历:  </w:t>
      </w:r>
    </w:p>
    <w:p>
      <w:r>
        <w:t xml:space="preserve">简历:  </w:t>
        <w:br/>
        <w:t>陈焰 现任重庆市梁平县福禄镇镇党委书记</w:t>
        <w:br/>
      </w:r>
    </w:p>
    <w:p/>
    <w:p>
      <w:pPr>
        <w:pStyle w:val="Heading3"/>
      </w:pPr>
      <w:r>
        <w:t xml:space="preserve">重庆市  梁平县  合兴镇  </w:t>
      </w:r>
    </w:p>
    <w:p>
      <w:r>
        <w:rPr>
          <w:i/>
        </w:rPr>
        <w:t>万明全    重庆市梁平县合兴镇镇长</w:t>
      </w:r>
    </w:p>
    <w:p>
      <w:r>
        <w:t xml:space="preserve">性别:  </w:t>
      </w:r>
    </w:p>
    <w:p>
      <w:r>
        <w:t xml:space="preserve">生年：  </w:t>
      </w:r>
    </w:p>
    <w:p>
      <w:r>
        <w:t xml:space="preserve">籍贯:  </w:t>
      </w:r>
    </w:p>
    <w:p>
      <w:r>
        <w:t xml:space="preserve">学历:  </w:t>
      </w:r>
    </w:p>
    <w:p>
      <w:r>
        <w:t xml:space="preserve">简历:  </w:t>
        <w:br/>
        <w:t>万明全 现任重庆市梁平县合兴镇镇长</w:t>
        <w:br/>
      </w:r>
    </w:p>
    <w:p/>
    <w:p>
      <w:pPr>
        <w:pStyle w:val="Heading3"/>
      </w:pPr>
      <w:r>
        <w:t xml:space="preserve">重庆市  梁平县  合兴镇  </w:t>
      </w:r>
    </w:p>
    <w:p>
      <w:r>
        <w:rPr>
          <w:i/>
        </w:rPr>
        <w:t>杨小军    重庆市梁平县合兴镇镇党委书记</w:t>
      </w:r>
    </w:p>
    <w:p>
      <w:r>
        <w:t xml:space="preserve">性别:  </w:t>
      </w:r>
    </w:p>
    <w:p>
      <w:r>
        <w:t xml:space="preserve">生年：  </w:t>
      </w:r>
    </w:p>
    <w:p>
      <w:r>
        <w:t xml:space="preserve">籍贯:  </w:t>
      </w:r>
    </w:p>
    <w:p>
      <w:r>
        <w:t xml:space="preserve">学历:  </w:t>
      </w:r>
    </w:p>
    <w:p>
      <w:r>
        <w:t xml:space="preserve">简历:  </w:t>
        <w:br/>
        <w:t>杨小军 现任重庆市梁平县合兴镇镇党委书记</w:t>
        <w:br/>
      </w:r>
    </w:p>
    <w:p/>
    <w:p>
      <w:pPr>
        <w:pStyle w:val="Heading3"/>
      </w:pPr>
      <w:r>
        <w:t xml:space="preserve">重庆市  梁平县  和林镇  </w:t>
      </w:r>
    </w:p>
    <w:p>
      <w:r>
        <w:rPr>
          <w:i/>
        </w:rPr>
        <w:t>邓元科    重庆市梁平县和林镇镇长</w:t>
      </w:r>
    </w:p>
    <w:p>
      <w:r>
        <w:t xml:space="preserve">性别:  </w:t>
      </w:r>
    </w:p>
    <w:p>
      <w:r>
        <w:t xml:space="preserve">生年：  </w:t>
      </w:r>
    </w:p>
    <w:p>
      <w:r>
        <w:t xml:space="preserve">籍贯:  </w:t>
      </w:r>
    </w:p>
    <w:p>
      <w:r>
        <w:t xml:space="preserve">学历:  </w:t>
      </w:r>
    </w:p>
    <w:p>
      <w:r>
        <w:t xml:space="preserve">简历:  </w:t>
        <w:br/>
        <w:t>邓元科 现任重庆市梁平县和林镇镇长</w:t>
        <w:br/>
      </w:r>
    </w:p>
    <w:p/>
    <w:p>
      <w:pPr>
        <w:pStyle w:val="Heading3"/>
      </w:pPr>
      <w:r>
        <w:t xml:space="preserve">重庆市  梁平县  和林镇  </w:t>
      </w:r>
    </w:p>
    <w:p>
      <w:r>
        <w:rPr>
          <w:i/>
        </w:rPr>
        <w:t>邓清洪    重庆市梁平县和林镇镇党委书记</w:t>
      </w:r>
    </w:p>
    <w:p>
      <w:r>
        <w:t xml:space="preserve">性别:  </w:t>
      </w:r>
    </w:p>
    <w:p>
      <w:r>
        <w:t xml:space="preserve">生年：  </w:t>
      </w:r>
    </w:p>
    <w:p>
      <w:r>
        <w:t xml:space="preserve">籍贯:  </w:t>
      </w:r>
    </w:p>
    <w:p>
      <w:r>
        <w:t xml:space="preserve">学历:  </w:t>
      </w:r>
    </w:p>
    <w:p>
      <w:r>
        <w:t xml:space="preserve">简历:  </w:t>
        <w:br/>
        <w:t>邓清洪 现任重庆市梁平县和林镇镇党委书记</w:t>
        <w:br/>
      </w:r>
    </w:p>
    <w:p/>
    <w:p>
      <w:pPr>
        <w:pStyle w:val="Heading3"/>
      </w:pPr>
      <w:r>
        <w:t xml:space="preserve">重庆市  梁平县  虎城镇  </w:t>
      </w:r>
    </w:p>
    <w:p>
      <w:r>
        <w:rPr>
          <w:i/>
        </w:rPr>
        <w:t>熊朝林    重庆市梁平县虎城镇镇长</w:t>
      </w:r>
    </w:p>
    <w:p>
      <w:r>
        <w:t xml:space="preserve">性别:  </w:t>
      </w:r>
    </w:p>
    <w:p>
      <w:r>
        <w:t xml:space="preserve">生年：  </w:t>
      </w:r>
    </w:p>
    <w:p>
      <w:r>
        <w:t xml:space="preserve">籍贯:  </w:t>
      </w:r>
    </w:p>
    <w:p>
      <w:r>
        <w:t xml:space="preserve">学历:  </w:t>
      </w:r>
    </w:p>
    <w:p>
      <w:r>
        <w:t xml:space="preserve">简历:  </w:t>
        <w:br/>
        <w:t>熊朝林 现任重庆市梁平县虎城镇镇长</w:t>
        <w:br/>
      </w:r>
    </w:p>
    <w:p/>
    <w:p>
      <w:pPr>
        <w:pStyle w:val="Heading3"/>
      </w:pPr>
      <w:r>
        <w:t xml:space="preserve">重庆市  梁平县  虎城镇  </w:t>
      </w:r>
    </w:p>
    <w:p>
      <w:r>
        <w:rPr>
          <w:i/>
        </w:rPr>
        <w:t>钟贤波    重庆市梁平县虎城镇镇党委书记</w:t>
      </w:r>
    </w:p>
    <w:p>
      <w:r>
        <w:t xml:space="preserve">性别:  </w:t>
      </w:r>
    </w:p>
    <w:p>
      <w:r>
        <w:t xml:space="preserve">生年：  </w:t>
      </w:r>
    </w:p>
    <w:p>
      <w:r>
        <w:t xml:space="preserve">籍贯:  </w:t>
      </w:r>
    </w:p>
    <w:p>
      <w:r>
        <w:t xml:space="preserve">学历:  </w:t>
      </w:r>
    </w:p>
    <w:p>
      <w:r>
        <w:t xml:space="preserve">简历:  </w:t>
        <w:br/>
        <w:t>钟贤波 现任重庆市梁平县虎城镇镇党委书记</w:t>
        <w:br/>
      </w:r>
    </w:p>
    <w:p/>
    <w:p>
      <w:pPr>
        <w:pStyle w:val="Heading3"/>
      </w:pPr>
      <w:r>
        <w:t xml:space="preserve">重庆市  梁平县  回龙镇  </w:t>
      </w:r>
    </w:p>
    <w:p>
      <w:r>
        <w:rPr>
          <w:i/>
        </w:rPr>
        <w:t>杨德凡    重庆市梁平县回龙镇镇长</w:t>
      </w:r>
    </w:p>
    <w:p>
      <w:r>
        <w:t xml:space="preserve">性别:  </w:t>
      </w:r>
    </w:p>
    <w:p>
      <w:r>
        <w:t xml:space="preserve">生年：  </w:t>
      </w:r>
    </w:p>
    <w:p>
      <w:r>
        <w:t xml:space="preserve">籍贯:  </w:t>
      </w:r>
    </w:p>
    <w:p>
      <w:r>
        <w:t xml:space="preserve">学历:  </w:t>
      </w:r>
    </w:p>
    <w:p>
      <w:r>
        <w:t xml:space="preserve">简历:  </w:t>
        <w:br/>
        <w:t>杨德凡 现任重庆市梁平县回龙镇镇长</w:t>
        <w:br/>
      </w:r>
    </w:p>
    <w:p/>
    <w:p>
      <w:pPr>
        <w:pStyle w:val="Heading3"/>
      </w:pPr>
      <w:r>
        <w:t xml:space="preserve">重庆市  梁平县  回龙镇  </w:t>
      </w:r>
    </w:p>
    <w:p>
      <w:r>
        <w:rPr>
          <w:i/>
        </w:rPr>
        <w:t>董海斌    重庆市梁平县回龙镇镇党委书记</w:t>
      </w:r>
    </w:p>
    <w:p>
      <w:r>
        <w:t xml:space="preserve">性别:  </w:t>
      </w:r>
    </w:p>
    <w:p>
      <w:r>
        <w:t xml:space="preserve">生年：  </w:t>
      </w:r>
    </w:p>
    <w:p>
      <w:r>
        <w:t xml:space="preserve">籍贯:  </w:t>
      </w:r>
    </w:p>
    <w:p>
      <w:r>
        <w:t xml:space="preserve">学历:  </w:t>
      </w:r>
    </w:p>
    <w:p>
      <w:r>
        <w:t xml:space="preserve">简历:  </w:t>
        <w:br/>
        <w:t>董海斌 现任重庆市梁平县回龙镇镇党委书记</w:t>
        <w:br/>
      </w:r>
    </w:p>
    <w:p/>
    <w:p>
      <w:pPr>
        <w:pStyle w:val="Heading3"/>
      </w:pPr>
      <w:r>
        <w:t xml:space="preserve">重庆市  梁平县  金带镇  </w:t>
      </w:r>
    </w:p>
    <w:p>
      <w:r>
        <w:rPr>
          <w:i/>
        </w:rPr>
        <w:t>张健    重庆市梁平县金带镇镇长</w:t>
      </w:r>
    </w:p>
    <w:p>
      <w:r>
        <w:t xml:space="preserve">性别:  </w:t>
      </w:r>
    </w:p>
    <w:p>
      <w:r>
        <w:t xml:space="preserve">生年：  </w:t>
      </w:r>
    </w:p>
    <w:p>
      <w:r>
        <w:t xml:space="preserve">籍贯:  </w:t>
      </w:r>
    </w:p>
    <w:p>
      <w:r>
        <w:t xml:space="preserve">学历:  </w:t>
      </w:r>
    </w:p>
    <w:p>
      <w:r>
        <w:t xml:space="preserve">简历:  </w:t>
        <w:br/>
        <w:t>张健 现任重庆市梁平县金带镇镇长</w:t>
        <w:br/>
      </w:r>
    </w:p>
    <w:p/>
    <w:p>
      <w:pPr>
        <w:pStyle w:val="Heading3"/>
      </w:pPr>
      <w:r>
        <w:t xml:space="preserve">重庆市  梁平县  金带镇  </w:t>
      </w:r>
    </w:p>
    <w:p>
      <w:r>
        <w:rPr>
          <w:i/>
        </w:rPr>
        <w:t>蒋明号    重庆市梁平县金带镇镇党委书记</w:t>
      </w:r>
    </w:p>
    <w:p>
      <w:r>
        <w:t xml:space="preserve">性别:  </w:t>
      </w:r>
    </w:p>
    <w:p>
      <w:r>
        <w:t xml:space="preserve">生年：  </w:t>
      </w:r>
    </w:p>
    <w:p>
      <w:r>
        <w:t xml:space="preserve">籍贯:  </w:t>
      </w:r>
    </w:p>
    <w:p>
      <w:r>
        <w:t xml:space="preserve">学历:  </w:t>
      </w:r>
    </w:p>
    <w:p>
      <w:r>
        <w:t xml:space="preserve">简历:  </w:t>
        <w:br/>
        <w:t>蒋明号 现任重庆市梁平县金带镇镇党委书记</w:t>
        <w:br/>
      </w:r>
    </w:p>
    <w:p/>
    <w:p>
      <w:pPr>
        <w:pStyle w:val="Heading3"/>
      </w:pPr>
      <w:r>
        <w:t xml:space="preserve">重庆市  梁平县  聚奎镇  </w:t>
      </w:r>
    </w:p>
    <w:p>
      <w:r>
        <w:rPr>
          <w:i/>
        </w:rPr>
        <w:t>孙泽高    重庆市梁平县聚奎镇镇长</w:t>
      </w:r>
    </w:p>
    <w:p>
      <w:r>
        <w:t xml:space="preserve">性别:  </w:t>
      </w:r>
    </w:p>
    <w:p>
      <w:r>
        <w:t xml:space="preserve">生年：  </w:t>
      </w:r>
    </w:p>
    <w:p>
      <w:r>
        <w:t xml:space="preserve">籍贯:  </w:t>
      </w:r>
    </w:p>
    <w:p>
      <w:r>
        <w:t xml:space="preserve">学历:  </w:t>
      </w:r>
    </w:p>
    <w:p>
      <w:r>
        <w:t xml:space="preserve">简历:  </w:t>
        <w:br/>
        <w:t>孙泽高 现任重庆市梁平县聚奎镇镇长</w:t>
        <w:br/>
      </w:r>
    </w:p>
    <w:p/>
    <w:p>
      <w:pPr>
        <w:pStyle w:val="Heading3"/>
      </w:pPr>
      <w:r>
        <w:t xml:space="preserve">重庆市  梁平县  聚奎镇  </w:t>
      </w:r>
    </w:p>
    <w:p>
      <w:r>
        <w:rPr>
          <w:i/>
        </w:rPr>
        <w:t>邱报平    重庆市梁平县聚奎镇镇党委书记</w:t>
      </w:r>
    </w:p>
    <w:p>
      <w:r>
        <w:t xml:space="preserve">性别:  </w:t>
      </w:r>
    </w:p>
    <w:p>
      <w:r>
        <w:t xml:space="preserve">生年：  </w:t>
      </w:r>
    </w:p>
    <w:p>
      <w:r>
        <w:t xml:space="preserve">籍贯:  </w:t>
      </w:r>
    </w:p>
    <w:p>
      <w:r>
        <w:t xml:space="preserve">学历:  </w:t>
      </w:r>
    </w:p>
    <w:p>
      <w:r>
        <w:t xml:space="preserve">简历:  </w:t>
        <w:br/>
        <w:t>邱报平 现任重庆市梁平县聚奎镇镇党委书记</w:t>
        <w:br/>
      </w:r>
    </w:p>
    <w:p/>
    <w:p>
      <w:pPr>
        <w:pStyle w:val="Heading3"/>
      </w:pPr>
      <w:r>
        <w:t xml:space="preserve">重庆市  梁平县  礼让镇  </w:t>
      </w:r>
    </w:p>
    <w:p>
      <w:r>
        <w:rPr>
          <w:i/>
        </w:rPr>
        <w:t>刘正辉    重庆市梁平县礼让镇镇长</w:t>
      </w:r>
    </w:p>
    <w:p>
      <w:r>
        <w:t xml:space="preserve">性别:  </w:t>
      </w:r>
    </w:p>
    <w:p>
      <w:r>
        <w:t xml:space="preserve">生年：  </w:t>
      </w:r>
    </w:p>
    <w:p>
      <w:r>
        <w:t xml:space="preserve">籍贯:  </w:t>
      </w:r>
    </w:p>
    <w:p>
      <w:r>
        <w:t xml:space="preserve">学历:  </w:t>
      </w:r>
    </w:p>
    <w:p>
      <w:r>
        <w:t xml:space="preserve">简历:  </w:t>
        <w:br/>
        <w:t>刘正辉 现任重庆市梁平县礼让镇镇长</w:t>
        <w:br/>
      </w:r>
    </w:p>
    <w:p/>
    <w:p>
      <w:pPr>
        <w:pStyle w:val="Heading3"/>
      </w:pPr>
      <w:r>
        <w:t xml:space="preserve">重庆市  梁平县  礼让镇  </w:t>
      </w:r>
    </w:p>
    <w:p>
      <w:r>
        <w:rPr>
          <w:i/>
        </w:rPr>
        <w:t>刘峰    重庆市梁平县礼让镇镇党委书记</w:t>
      </w:r>
    </w:p>
    <w:p>
      <w:r>
        <w:t xml:space="preserve">性别:  </w:t>
      </w:r>
    </w:p>
    <w:p>
      <w:r>
        <w:t xml:space="preserve">生年：  </w:t>
      </w:r>
    </w:p>
    <w:p>
      <w:r>
        <w:t xml:space="preserve">籍贯:  </w:t>
      </w:r>
    </w:p>
    <w:p>
      <w:r>
        <w:t xml:space="preserve">学历:  </w:t>
      </w:r>
    </w:p>
    <w:p>
      <w:r>
        <w:t xml:space="preserve">简历:  </w:t>
        <w:br/>
        <w:t>刘峰 现任重庆市梁平县礼让镇镇党委书记</w:t>
        <w:br/>
      </w:r>
    </w:p>
    <w:p/>
    <w:p>
      <w:pPr>
        <w:pStyle w:val="Heading3"/>
      </w:pPr>
      <w:r>
        <w:t xml:space="preserve">重庆市  梁平县  龙门镇  </w:t>
      </w:r>
    </w:p>
    <w:p>
      <w:r>
        <w:rPr>
          <w:i/>
        </w:rPr>
        <w:t>栾红    重庆市梁平县龙门镇镇长</w:t>
      </w:r>
    </w:p>
    <w:p>
      <w:r>
        <w:t xml:space="preserve">性别:  </w:t>
      </w:r>
    </w:p>
    <w:p>
      <w:r>
        <w:t xml:space="preserve">生年：  </w:t>
      </w:r>
    </w:p>
    <w:p>
      <w:r>
        <w:t xml:space="preserve">籍贯:  </w:t>
      </w:r>
    </w:p>
    <w:p>
      <w:r>
        <w:t xml:space="preserve">学历:  </w:t>
      </w:r>
    </w:p>
    <w:p>
      <w:r>
        <w:t xml:space="preserve">简历:  </w:t>
        <w:br/>
        <w:t>栾红 现任重庆市梁平县龙门镇镇长</w:t>
        <w:br/>
      </w:r>
    </w:p>
    <w:p/>
    <w:p>
      <w:pPr>
        <w:pStyle w:val="Heading3"/>
      </w:pPr>
      <w:r>
        <w:t xml:space="preserve">重庆市  梁平县  龙门镇  </w:t>
      </w:r>
    </w:p>
    <w:p>
      <w:r>
        <w:rPr>
          <w:i/>
        </w:rPr>
        <w:t>梁明    重庆市梁平县龙门镇镇党委书记</w:t>
      </w:r>
    </w:p>
    <w:p>
      <w:r>
        <w:t xml:space="preserve">性别:  </w:t>
      </w:r>
    </w:p>
    <w:p>
      <w:r>
        <w:t xml:space="preserve">生年：  </w:t>
      </w:r>
    </w:p>
    <w:p>
      <w:r>
        <w:t xml:space="preserve">籍贯:  </w:t>
      </w:r>
    </w:p>
    <w:p>
      <w:r>
        <w:t xml:space="preserve">学历:  </w:t>
      </w:r>
    </w:p>
    <w:p>
      <w:r>
        <w:t xml:space="preserve">简历:  </w:t>
        <w:br/>
        <w:t>梁明 现任重庆市梁平县龙门镇镇党委书记</w:t>
        <w:br/>
      </w:r>
    </w:p>
    <w:p/>
    <w:p>
      <w:pPr>
        <w:pStyle w:val="Heading3"/>
      </w:pPr>
      <w:r>
        <w:t xml:space="preserve">重庆市  梁平县  明达镇  </w:t>
      </w:r>
    </w:p>
    <w:p>
      <w:r>
        <w:rPr>
          <w:i/>
        </w:rPr>
        <w:t>兰家飞    重庆市梁平县明达镇镇长</w:t>
      </w:r>
    </w:p>
    <w:p>
      <w:r>
        <w:t xml:space="preserve">性别:  </w:t>
      </w:r>
    </w:p>
    <w:p>
      <w:r>
        <w:t xml:space="preserve">生年：  </w:t>
      </w:r>
    </w:p>
    <w:p>
      <w:r>
        <w:t xml:space="preserve">籍贯:  </w:t>
      </w:r>
    </w:p>
    <w:p>
      <w:r>
        <w:t xml:space="preserve">学历:  </w:t>
      </w:r>
    </w:p>
    <w:p>
      <w:r>
        <w:t xml:space="preserve">简历:  </w:t>
        <w:br/>
        <w:t>兰家飞 现任重庆市梁平县明达镇镇长</w:t>
        <w:br/>
      </w:r>
    </w:p>
    <w:p/>
    <w:p>
      <w:pPr>
        <w:pStyle w:val="Heading3"/>
      </w:pPr>
      <w:r>
        <w:t xml:space="preserve">重庆市  梁平县  明达镇  </w:t>
      </w:r>
    </w:p>
    <w:p>
      <w:r>
        <w:rPr>
          <w:i/>
        </w:rPr>
        <w:t>唐光艳    重庆市梁平县明达镇镇党委书记</w:t>
      </w:r>
    </w:p>
    <w:p>
      <w:r>
        <w:t xml:space="preserve">性别:  </w:t>
      </w:r>
    </w:p>
    <w:p>
      <w:r>
        <w:t xml:space="preserve">生年：  </w:t>
      </w:r>
    </w:p>
    <w:p>
      <w:r>
        <w:t xml:space="preserve">籍贯:  </w:t>
      </w:r>
    </w:p>
    <w:p>
      <w:r>
        <w:t xml:space="preserve">学历:  </w:t>
      </w:r>
    </w:p>
    <w:p>
      <w:r>
        <w:t xml:space="preserve">简历:  </w:t>
        <w:br/>
        <w:t>唐光艳 现任重庆市梁平县明达镇镇党委书记</w:t>
        <w:br/>
      </w:r>
    </w:p>
    <w:p/>
    <w:p>
      <w:pPr>
        <w:pStyle w:val="Heading3"/>
      </w:pPr>
      <w:r>
        <w:t xml:space="preserve">重庆市  梁平县  蟠龙镇  </w:t>
      </w:r>
    </w:p>
    <w:p>
      <w:r>
        <w:rPr>
          <w:i/>
        </w:rPr>
        <w:t>唐晓龙    重庆市梁平县蟠龙镇镇长</w:t>
      </w:r>
    </w:p>
    <w:p>
      <w:r>
        <w:t xml:space="preserve">性别:  </w:t>
      </w:r>
    </w:p>
    <w:p>
      <w:r>
        <w:t xml:space="preserve">生年：  </w:t>
      </w:r>
    </w:p>
    <w:p>
      <w:r>
        <w:t xml:space="preserve">籍贯:  </w:t>
      </w:r>
    </w:p>
    <w:p>
      <w:r>
        <w:t xml:space="preserve">学历:  </w:t>
      </w:r>
    </w:p>
    <w:p>
      <w:r>
        <w:t xml:space="preserve">简历:  </w:t>
        <w:br/>
        <w:t>唐晓龙 现任重庆市梁平县蟠龙镇镇长</w:t>
        <w:br/>
      </w:r>
    </w:p>
    <w:p/>
    <w:p>
      <w:pPr>
        <w:pStyle w:val="Heading3"/>
      </w:pPr>
      <w:r>
        <w:t xml:space="preserve">重庆市  梁平县  蟠龙镇  </w:t>
      </w:r>
    </w:p>
    <w:p>
      <w:r>
        <w:rPr>
          <w:i/>
        </w:rPr>
        <w:t>丁远    重庆市梁平县蟠龙镇镇党委书记</w:t>
      </w:r>
    </w:p>
    <w:p>
      <w:r>
        <w:t xml:space="preserve">性别:  </w:t>
      </w:r>
    </w:p>
    <w:p>
      <w:r>
        <w:t xml:space="preserve">生年：  </w:t>
      </w:r>
    </w:p>
    <w:p>
      <w:r>
        <w:t xml:space="preserve">籍贯:  </w:t>
      </w:r>
    </w:p>
    <w:p>
      <w:r>
        <w:t xml:space="preserve">学历:  </w:t>
      </w:r>
    </w:p>
    <w:p>
      <w:r>
        <w:t xml:space="preserve">简历:  </w:t>
        <w:br/>
        <w:t>丁远 现任重庆市梁平县蟠龙镇镇党委书记</w:t>
        <w:br/>
      </w:r>
    </w:p>
    <w:p/>
    <w:p>
      <w:pPr>
        <w:pStyle w:val="Heading3"/>
      </w:pPr>
      <w:r>
        <w:t xml:space="preserve">重庆市  梁平县  屏锦镇  </w:t>
      </w:r>
    </w:p>
    <w:p>
      <w:r>
        <w:rPr>
          <w:i/>
        </w:rPr>
        <w:t>董成俊    重庆市梁平县屏锦镇镇长</w:t>
      </w:r>
    </w:p>
    <w:p>
      <w:r>
        <w:t xml:space="preserve">性别:  </w:t>
      </w:r>
    </w:p>
    <w:p>
      <w:r>
        <w:t xml:space="preserve">生年：  </w:t>
      </w:r>
    </w:p>
    <w:p>
      <w:r>
        <w:t xml:space="preserve">籍贯:  </w:t>
      </w:r>
    </w:p>
    <w:p>
      <w:r>
        <w:t xml:space="preserve">学历:  </w:t>
      </w:r>
    </w:p>
    <w:p>
      <w:r>
        <w:t xml:space="preserve">简历:  </w:t>
        <w:br/>
        <w:t>董成俊 现任重庆市梁平县屏锦镇镇长</w:t>
        <w:br/>
      </w:r>
    </w:p>
    <w:p/>
    <w:p>
      <w:pPr>
        <w:pStyle w:val="Heading3"/>
      </w:pPr>
      <w:r>
        <w:t xml:space="preserve">重庆市  梁平县  屏锦镇  </w:t>
      </w:r>
    </w:p>
    <w:p>
      <w:r>
        <w:rPr>
          <w:i/>
        </w:rPr>
        <w:t>杨西    重庆市梁平县屏锦镇镇党委书记</w:t>
      </w:r>
    </w:p>
    <w:p>
      <w:r>
        <w:t xml:space="preserve">性别:  </w:t>
      </w:r>
    </w:p>
    <w:p>
      <w:r>
        <w:t xml:space="preserve">生年：  </w:t>
      </w:r>
    </w:p>
    <w:p>
      <w:r>
        <w:t xml:space="preserve">籍贯:  </w:t>
      </w:r>
    </w:p>
    <w:p>
      <w:r>
        <w:t xml:space="preserve">学历:  </w:t>
      </w:r>
    </w:p>
    <w:p>
      <w:r>
        <w:t xml:space="preserve">简历:  </w:t>
        <w:br/>
        <w:t>杨西 现任重庆市梁平县屏锦镇镇党委书记</w:t>
        <w:br/>
      </w:r>
    </w:p>
    <w:p/>
    <w:p>
      <w:pPr>
        <w:pStyle w:val="Heading3"/>
      </w:pPr>
      <w:r>
        <w:t xml:space="preserve">重庆市  梁平县  七星镇  </w:t>
      </w:r>
    </w:p>
    <w:p>
      <w:r>
        <w:rPr>
          <w:i/>
        </w:rPr>
        <w:t>王益术    重庆市梁平县七星镇镇长</w:t>
      </w:r>
    </w:p>
    <w:p>
      <w:r>
        <w:t xml:space="preserve">性别:  </w:t>
      </w:r>
    </w:p>
    <w:p>
      <w:r>
        <w:t xml:space="preserve">生年：  </w:t>
      </w:r>
    </w:p>
    <w:p>
      <w:r>
        <w:t xml:space="preserve">籍贯:  </w:t>
      </w:r>
    </w:p>
    <w:p>
      <w:r>
        <w:t xml:space="preserve">学历:  </w:t>
      </w:r>
    </w:p>
    <w:p>
      <w:r>
        <w:t xml:space="preserve">简历:  </w:t>
        <w:br/>
        <w:t>王益术 现任重庆市梁平县七星镇镇长</w:t>
        <w:br/>
      </w:r>
    </w:p>
    <w:p/>
    <w:p>
      <w:pPr>
        <w:pStyle w:val="Heading3"/>
      </w:pPr>
      <w:r>
        <w:t xml:space="preserve">重庆市  梁平县  七星镇  </w:t>
      </w:r>
    </w:p>
    <w:p>
      <w:r>
        <w:rPr>
          <w:i/>
        </w:rPr>
        <w:t>朱均燕    重庆市梁平县七星镇镇党委书记</w:t>
      </w:r>
    </w:p>
    <w:p>
      <w:r>
        <w:t xml:space="preserve">性别:  </w:t>
      </w:r>
    </w:p>
    <w:p>
      <w:r>
        <w:t xml:space="preserve">生年：  </w:t>
      </w:r>
    </w:p>
    <w:p>
      <w:r>
        <w:t xml:space="preserve">籍贯:  </w:t>
      </w:r>
    </w:p>
    <w:p>
      <w:r>
        <w:t xml:space="preserve">学历:  </w:t>
      </w:r>
    </w:p>
    <w:p>
      <w:r>
        <w:t xml:space="preserve">简历:  </w:t>
        <w:br/>
        <w:t>朱均燕 现任重庆市梁平县七星镇镇党委书记</w:t>
        <w:br/>
      </w:r>
    </w:p>
    <w:p/>
    <w:p>
      <w:pPr>
        <w:pStyle w:val="Heading3"/>
      </w:pPr>
      <w:r>
        <w:t xml:space="preserve">重庆市  梁平县  仁贤镇  </w:t>
      </w:r>
    </w:p>
    <w:p>
      <w:r>
        <w:rPr>
          <w:i/>
        </w:rPr>
        <w:t>刘友建    重庆市梁平县仁贤镇镇长</w:t>
      </w:r>
    </w:p>
    <w:p>
      <w:r>
        <w:t xml:space="preserve">性别:  </w:t>
      </w:r>
    </w:p>
    <w:p>
      <w:r>
        <w:t xml:space="preserve">生年：  </w:t>
      </w:r>
    </w:p>
    <w:p>
      <w:r>
        <w:t xml:space="preserve">籍贯:  </w:t>
      </w:r>
    </w:p>
    <w:p>
      <w:r>
        <w:t xml:space="preserve">学历:  </w:t>
      </w:r>
    </w:p>
    <w:p>
      <w:r>
        <w:t xml:space="preserve">简历:  </w:t>
        <w:br/>
        <w:t>刘友建 现任重庆市梁平县仁贤镇镇长</w:t>
        <w:br/>
      </w:r>
    </w:p>
    <w:p/>
    <w:p>
      <w:pPr>
        <w:pStyle w:val="Heading3"/>
      </w:pPr>
      <w:r>
        <w:t xml:space="preserve">重庆市  梁平县  仁贤镇  </w:t>
      </w:r>
    </w:p>
    <w:p>
      <w:r>
        <w:rPr>
          <w:i/>
        </w:rPr>
        <w:t>黄家云    重庆市梁平县仁贤镇镇党委书记</w:t>
      </w:r>
    </w:p>
    <w:p>
      <w:r>
        <w:t xml:space="preserve">性别:  </w:t>
      </w:r>
    </w:p>
    <w:p>
      <w:r>
        <w:t xml:space="preserve">生年：  </w:t>
      </w:r>
    </w:p>
    <w:p>
      <w:r>
        <w:t xml:space="preserve">籍贯:  </w:t>
      </w:r>
    </w:p>
    <w:p>
      <w:r>
        <w:t xml:space="preserve">学历:  </w:t>
      </w:r>
    </w:p>
    <w:p>
      <w:r>
        <w:t xml:space="preserve">简历:  </w:t>
        <w:br/>
        <w:t>黄家云 现任重庆市梁平县仁贤镇镇党委书记</w:t>
        <w:br/>
      </w:r>
    </w:p>
    <w:p/>
    <w:p>
      <w:pPr>
        <w:pStyle w:val="Heading3"/>
      </w:pPr>
      <w:r>
        <w:t xml:space="preserve">重庆市  梁平县  石安镇  </w:t>
      </w:r>
    </w:p>
    <w:p>
      <w:r>
        <w:rPr>
          <w:i/>
        </w:rPr>
        <w:t>罗小松    重庆市梁平县石安镇镇长</w:t>
      </w:r>
    </w:p>
    <w:p>
      <w:r>
        <w:t xml:space="preserve">性别:  </w:t>
      </w:r>
    </w:p>
    <w:p>
      <w:r>
        <w:t xml:space="preserve">生年：  </w:t>
      </w:r>
    </w:p>
    <w:p>
      <w:r>
        <w:t xml:space="preserve">籍贯:  </w:t>
      </w:r>
    </w:p>
    <w:p>
      <w:r>
        <w:t xml:space="preserve">学历:  </w:t>
      </w:r>
    </w:p>
    <w:p>
      <w:r>
        <w:t xml:space="preserve">简历:  </w:t>
        <w:br/>
        <w:t>罗小松，现任重庆市梁平县石安镇镇长</w:t>
        <w:br/>
      </w:r>
    </w:p>
    <w:p/>
    <w:p>
      <w:pPr>
        <w:pStyle w:val="Heading3"/>
      </w:pPr>
      <w:r>
        <w:t xml:space="preserve">重庆市  梁平县  石安镇  </w:t>
      </w:r>
    </w:p>
    <w:p>
      <w:r>
        <w:rPr>
          <w:i/>
        </w:rPr>
        <w:t>姜在莲    重庆市梁平县石安镇镇党委书记</w:t>
      </w:r>
    </w:p>
    <w:p>
      <w:r>
        <w:t xml:space="preserve">性别:  </w:t>
      </w:r>
    </w:p>
    <w:p>
      <w:r>
        <w:t xml:space="preserve">生年：  </w:t>
      </w:r>
    </w:p>
    <w:p>
      <w:r>
        <w:t xml:space="preserve">籍贯:  </w:t>
      </w:r>
    </w:p>
    <w:p>
      <w:r>
        <w:t xml:space="preserve">学历:  </w:t>
      </w:r>
    </w:p>
    <w:p>
      <w:r>
        <w:t xml:space="preserve">简历:  </w:t>
        <w:br/>
        <w:t>姜在莲，现任重庆市梁平县石安镇镇党委书记</w:t>
        <w:br/>
      </w:r>
    </w:p>
    <w:p/>
    <w:p>
      <w:pPr>
        <w:pStyle w:val="Heading3"/>
      </w:pPr>
      <w:r>
        <w:t xml:space="preserve">重庆市  梁平县  文化镇  </w:t>
      </w:r>
    </w:p>
    <w:p>
      <w:r>
        <w:rPr>
          <w:i/>
        </w:rPr>
        <w:t>雷小平    重庆市梁平县文化镇镇长</w:t>
      </w:r>
    </w:p>
    <w:p>
      <w:r>
        <w:t xml:space="preserve">性别:  </w:t>
      </w:r>
    </w:p>
    <w:p>
      <w:r>
        <w:t xml:space="preserve">生年：  </w:t>
      </w:r>
    </w:p>
    <w:p>
      <w:r>
        <w:t xml:space="preserve">籍贯:  </w:t>
      </w:r>
    </w:p>
    <w:p>
      <w:r>
        <w:t xml:space="preserve">学历:  </w:t>
      </w:r>
    </w:p>
    <w:p>
      <w:r>
        <w:t xml:space="preserve">简历:  </w:t>
        <w:br/>
        <w:t>雷小平 现任重庆市梁平县文化镇镇长</w:t>
        <w:br/>
      </w:r>
    </w:p>
    <w:p/>
    <w:p>
      <w:pPr>
        <w:pStyle w:val="Heading3"/>
      </w:pPr>
      <w:r>
        <w:t xml:space="preserve">重庆市  梁平县  文化镇  </w:t>
      </w:r>
    </w:p>
    <w:p>
      <w:r>
        <w:rPr>
          <w:i/>
        </w:rPr>
        <w:t>黄君    重庆市梁平县文化镇镇党委书记</w:t>
      </w:r>
    </w:p>
    <w:p>
      <w:r>
        <w:t xml:space="preserve">性别:  </w:t>
      </w:r>
    </w:p>
    <w:p>
      <w:r>
        <w:t xml:space="preserve">生年：  </w:t>
      </w:r>
    </w:p>
    <w:p>
      <w:r>
        <w:t xml:space="preserve">籍贯:  </w:t>
      </w:r>
    </w:p>
    <w:p>
      <w:r>
        <w:t xml:space="preserve">学历:  </w:t>
      </w:r>
    </w:p>
    <w:p>
      <w:r>
        <w:t xml:space="preserve">简历:  </w:t>
        <w:br/>
        <w:t>黄君 现任重庆市梁平县文化镇镇党委书记</w:t>
        <w:br/>
      </w:r>
    </w:p>
    <w:p/>
    <w:p>
      <w:pPr>
        <w:pStyle w:val="Heading3"/>
      </w:pPr>
      <w:r>
        <w:t xml:space="preserve">重庆市  梁平县  新盛镇  </w:t>
      </w:r>
    </w:p>
    <w:p>
      <w:r>
        <w:rPr>
          <w:i/>
        </w:rPr>
        <w:t>徐朝寿    重庆市梁平县新盛镇镇长</w:t>
      </w:r>
    </w:p>
    <w:p>
      <w:r>
        <w:t xml:space="preserve">性别:  </w:t>
      </w:r>
    </w:p>
    <w:p>
      <w:r>
        <w:t xml:space="preserve">生年：  </w:t>
      </w:r>
    </w:p>
    <w:p>
      <w:r>
        <w:t xml:space="preserve">籍贯:  </w:t>
      </w:r>
    </w:p>
    <w:p>
      <w:r>
        <w:t xml:space="preserve">学历:  </w:t>
      </w:r>
    </w:p>
    <w:p>
      <w:r>
        <w:t xml:space="preserve">简历:  </w:t>
        <w:br/>
        <w:t>徐朝寿 现任重庆市梁平县新盛镇镇长</w:t>
        <w:br/>
      </w:r>
    </w:p>
    <w:p/>
    <w:p>
      <w:pPr>
        <w:pStyle w:val="Heading3"/>
      </w:pPr>
      <w:r>
        <w:t xml:space="preserve">重庆市  梁平县  新盛镇  </w:t>
      </w:r>
    </w:p>
    <w:p>
      <w:r>
        <w:rPr>
          <w:i/>
        </w:rPr>
        <w:t>张天文    重庆市梁平县新盛镇镇党委书记</w:t>
      </w:r>
    </w:p>
    <w:p>
      <w:r>
        <w:t xml:space="preserve">性别:  </w:t>
      </w:r>
    </w:p>
    <w:p>
      <w:r>
        <w:t xml:space="preserve">生年：  </w:t>
      </w:r>
    </w:p>
    <w:p>
      <w:r>
        <w:t xml:space="preserve">籍贯:  </w:t>
      </w:r>
    </w:p>
    <w:p>
      <w:r>
        <w:t xml:space="preserve">学历:  </w:t>
      </w:r>
    </w:p>
    <w:p>
      <w:r>
        <w:t xml:space="preserve">简历:  </w:t>
        <w:br/>
        <w:t>张天文，现任重庆市梁平县新盛镇镇党委书记</w:t>
        <w:br/>
      </w:r>
    </w:p>
    <w:p/>
    <w:p>
      <w:pPr>
        <w:pStyle w:val="Heading3"/>
      </w:pPr>
      <w:r>
        <w:t xml:space="preserve">重庆市  梁平县  荫平镇  </w:t>
      </w:r>
    </w:p>
    <w:p>
      <w:r>
        <w:rPr>
          <w:i/>
        </w:rPr>
        <w:t>邓少华    重庆市梁平县荫平镇镇长</w:t>
      </w:r>
    </w:p>
    <w:p>
      <w:r>
        <w:t xml:space="preserve">性别:  </w:t>
      </w:r>
    </w:p>
    <w:p>
      <w:r>
        <w:t xml:space="preserve">生年：  </w:t>
      </w:r>
    </w:p>
    <w:p>
      <w:r>
        <w:t xml:space="preserve">籍贯:  </w:t>
      </w:r>
    </w:p>
    <w:p>
      <w:r>
        <w:t xml:space="preserve">学历:  </w:t>
      </w:r>
    </w:p>
    <w:p>
      <w:r>
        <w:t xml:space="preserve">简历:  </w:t>
        <w:br/>
        <w:t>邓少华 现任重庆市梁平县荫平镇镇长</w:t>
        <w:br/>
      </w:r>
    </w:p>
    <w:p/>
    <w:p>
      <w:pPr>
        <w:pStyle w:val="Heading3"/>
      </w:pPr>
      <w:r>
        <w:t xml:space="preserve">重庆市  梁平县  荫平镇  </w:t>
      </w:r>
    </w:p>
    <w:p>
      <w:r>
        <w:rPr>
          <w:i/>
        </w:rPr>
        <w:t>周斌    重庆市梁平县荫平镇镇党委书记</w:t>
      </w:r>
    </w:p>
    <w:p>
      <w:r>
        <w:t xml:space="preserve">性别:  </w:t>
      </w:r>
    </w:p>
    <w:p>
      <w:r>
        <w:t xml:space="preserve">生年：  </w:t>
      </w:r>
    </w:p>
    <w:p>
      <w:r>
        <w:t xml:space="preserve">籍贯:  </w:t>
      </w:r>
    </w:p>
    <w:p>
      <w:r>
        <w:t xml:space="preserve">学历:  </w:t>
      </w:r>
    </w:p>
    <w:p>
      <w:r>
        <w:t xml:space="preserve">简历:  </w:t>
        <w:br/>
        <w:t>周斌 现任重庆市梁平县荫平镇镇党委书记</w:t>
        <w:br/>
      </w:r>
    </w:p>
    <w:p/>
    <w:p>
      <w:pPr>
        <w:pStyle w:val="Heading3"/>
      </w:pPr>
      <w:r>
        <w:t xml:space="preserve">重庆市  梁平县  袁驿镇  </w:t>
      </w:r>
    </w:p>
    <w:p>
      <w:r>
        <w:rPr>
          <w:i/>
        </w:rPr>
        <w:t>郑权    重庆市梁平县袁驿镇镇长</w:t>
      </w:r>
    </w:p>
    <w:p>
      <w:r>
        <w:t xml:space="preserve">性别:  </w:t>
      </w:r>
    </w:p>
    <w:p>
      <w:r>
        <w:t xml:space="preserve">生年：  </w:t>
      </w:r>
    </w:p>
    <w:p>
      <w:r>
        <w:t xml:space="preserve">籍贯:  </w:t>
      </w:r>
    </w:p>
    <w:p>
      <w:r>
        <w:t xml:space="preserve">学历:  </w:t>
      </w:r>
    </w:p>
    <w:p>
      <w:r>
        <w:t xml:space="preserve">简历:  </w:t>
        <w:br/>
        <w:t>郑权 现任重庆市梁平县袁驿镇镇长</w:t>
        <w:br/>
      </w:r>
    </w:p>
    <w:p/>
    <w:p>
      <w:pPr>
        <w:pStyle w:val="Heading3"/>
      </w:pPr>
      <w:r>
        <w:t xml:space="preserve">重庆市  梁平县  袁驿镇  </w:t>
      </w:r>
    </w:p>
    <w:p>
      <w:r>
        <w:rPr>
          <w:i/>
        </w:rPr>
        <w:t>邹正国    重庆市梁平县袁驿镇镇党委书记</w:t>
      </w:r>
    </w:p>
    <w:p>
      <w:r>
        <w:t xml:space="preserve">性别:  </w:t>
      </w:r>
    </w:p>
    <w:p>
      <w:r>
        <w:t xml:space="preserve">生年：  </w:t>
      </w:r>
    </w:p>
    <w:p>
      <w:r>
        <w:t xml:space="preserve">籍贯:  </w:t>
      </w:r>
    </w:p>
    <w:p>
      <w:r>
        <w:t xml:space="preserve">学历:  </w:t>
      </w:r>
    </w:p>
    <w:p>
      <w:r>
        <w:t xml:space="preserve">简历:  </w:t>
        <w:br/>
        <w:t>邹正国 现任重庆市梁平县袁驿镇镇党委书记</w:t>
        <w:br/>
      </w:r>
    </w:p>
    <w:p/>
    <w:p>
      <w:pPr>
        <w:pStyle w:val="Heading3"/>
      </w:pPr>
      <w:r>
        <w:t xml:space="preserve">重庆市  梁平县  云龙镇  </w:t>
      </w:r>
    </w:p>
    <w:p>
      <w:r>
        <w:rPr>
          <w:i/>
        </w:rPr>
        <w:t>唐文书    重庆市梁平县云龙镇镇长</w:t>
      </w:r>
    </w:p>
    <w:p>
      <w:r>
        <w:t xml:space="preserve">性别:  </w:t>
      </w:r>
    </w:p>
    <w:p>
      <w:r>
        <w:t xml:space="preserve">生年：  </w:t>
      </w:r>
    </w:p>
    <w:p>
      <w:r>
        <w:t xml:space="preserve">籍贯:  </w:t>
      </w:r>
    </w:p>
    <w:p>
      <w:r>
        <w:t xml:space="preserve">学历:  </w:t>
      </w:r>
    </w:p>
    <w:p>
      <w:r>
        <w:t xml:space="preserve">简历:  </w:t>
        <w:br/>
        <w:t>唐文书 现任重庆市梁平县云龙镇镇长</w:t>
        <w:br/>
      </w:r>
    </w:p>
    <w:p/>
    <w:p>
      <w:pPr>
        <w:pStyle w:val="Heading3"/>
      </w:pPr>
      <w:r>
        <w:t xml:space="preserve">重庆市  梁平县  云龙镇  </w:t>
      </w:r>
    </w:p>
    <w:p>
      <w:r>
        <w:rPr>
          <w:i/>
        </w:rPr>
        <w:t>谭功胜    重庆市梁平县云龙镇镇党委书记</w:t>
      </w:r>
    </w:p>
    <w:p>
      <w:r>
        <w:t xml:space="preserve">性别:  </w:t>
      </w:r>
    </w:p>
    <w:p>
      <w:r>
        <w:t xml:space="preserve">生年：  </w:t>
      </w:r>
    </w:p>
    <w:p>
      <w:r>
        <w:t xml:space="preserve">籍贯:  </w:t>
      </w:r>
    </w:p>
    <w:p>
      <w:r>
        <w:t xml:space="preserve">学历:  </w:t>
      </w:r>
    </w:p>
    <w:p>
      <w:r>
        <w:t xml:space="preserve">简历:  </w:t>
        <w:br/>
        <w:t>谭功胜 现任重庆市梁平县云龙镇镇党委书记</w:t>
        <w:br/>
      </w:r>
    </w:p>
    <w:p/>
    <w:p>
      <w:pPr>
        <w:pStyle w:val="Heading3"/>
      </w:pPr>
      <w:r>
        <w:t xml:space="preserve">重庆市  梁平县  竹山镇  </w:t>
      </w:r>
    </w:p>
    <w:p>
      <w:r>
        <w:rPr>
          <w:i/>
        </w:rPr>
        <w:t>杨颂    重庆市梁平县竹山镇镇长</w:t>
      </w:r>
    </w:p>
    <w:p>
      <w:r>
        <w:t xml:space="preserve">性别:  </w:t>
      </w:r>
    </w:p>
    <w:p>
      <w:r>
        <w:t xml:space="preserve">生年：  </w:t>
      </w:r>
    </w:p>
    <w:p>
      <w:r>
        <w:t xml:space="preserve">籍贯:  </w:t>
      </w:r>
    </w:p>
    <w:p>
      <w:r>
        <w:t xml:space="preserve">学历:  </w:t>
      </w:r>
    </w:p>
    <w:p>
      <w:r>
        <w:t xml:space="preserve">简历:  </w:t>
        <w:br/>
        <w:t>杨颂，现任重庆市梁平县竹山镇镇长</w:t>
        <w:br/>
      </w:r>
    </w:p>
    <w:p/>
    <w:p>
      <w:pPr>
        <w:pStyle w:val="Heading3"/>
      </w:pPr>
      <w:r>
        <w:t xml:space="preserve">重庆市  梁平县  竹山镇  </w:t>
      </w:r>
    </w:p>
    <w:p>
      <w:r>
        <w:rPr>
          <w:i/>
        </w:rPr>
        <w:t>熊健    重庆市梁平县竹山镇镇党委书记</w:t>
      </w:r>
    </w:p>
    <w:p>
      <w:r>
        <w:t xml:space="preserve">性别:  </w:t>
      </w:r>
    </w:p>
    <w:p>
      <w:r>
        <w:t xml:space="preserve">生年：  </w:t>
      </w:r>
    </w:p>
    <w:p>
      <w:r>
        <w:t xml:space="preserve">籍贯:  </w:t>
      </w:r>
    </w:p>
    <w:p>
      <w:r>
        <w:t xml:space="preserve">学历:  </w:t>
      </w:r>
    </w:p>
    <w:p>
      <w:r>
        <w:t xml:space="preserve">简历:  </w:t>
        <w:br/>
        <w:t>熊健，现任重庆市梁平县竹山镇镇党委书记</w:t>
        <w:br/>
      </w:r>
    </w:p>
    <w:p/>
    <w:p>
      <w:pPr>
        <w:pStyle w:val="Heading3"/>
      </w:pPr>
      <w:r>
        <w:t xml:space="preserve">重庆市  梁平县  安胜乡  </w:t>
      </w:r>
    </w:p>
    <w:p>
      <w:r>
        <w:rPr>
          <w:i/>
        </w:rPr>
        <w:t>陈游伟    重庆市梁平县安胜乡乡长</w:t>
      </w:r>
    </w:p>
    <w:p>
      <w:r>
        <w:t xml:space="preserve">性别:  </w:t>
      </w:r>
    </w:p>
    <w:p>
      <w:r>
        <w:t xml:space="preserve">生年：  </w:t>
      </w:r>
    </w:p>
    <w:p>
      <w:r>
        <w:t xml:space="preserve">籍贯:  </w:t>
      </w:r>
    </w:p>
    <w:p>
      <w:r>
        <w:t xml:space="preserve">学历:  </w:t>
      </w:r>
    </w:p>
    <w:p>
      <w:r>
        <w:t xml:space="preserve">简历:  </w:t>
        <w:br/>
        <w:t>陈游伟 现任重庆市梁平县安胜乡乡长</w:t>
        <w:br/>
      </w:r>
    </w:p>
    <w:p/>
    <w:p>
      <w:pPr>
        <w:pStyle w:val="Heading3"/>
      </w:pPr>
      <w:r>
        <w:t xml:space="preserve">重庆市  梁平县  安胜乡  </w:t>
      </w:r>
    </w:p>
    <w:p>
      <w:r>
        <w:rPr>
          <w:i/>
        </w:rPr>
        <w:t>常迎春    重庆市梁平县安胜乡乡党委书记</w:t>
      </w:r>
    </w:p>
    <w:p>
      <w:r>
        <w:t xml:space="preserve">性别:  </w:t>
      </w:r>
    </w:p>
    <w:p>
      <w:r>
        <w:t xml:space="preserve">生年：  </w:t>
      </w:r>
    </w:p>
    <w:p>
      <w:r>
        <w:t xml:space="preserve">籍贯:  </w:t>
      </w:r>
    </w:p>
    <w:p>
      <w:r>
        <w:t xml:space="preserve">学历:  </w:t>
      </w:r>
    </w:p>
    <w:p>
      <w:r>
        <w:t xml:space="preserve">简历:  </w:t>
        <w:br/>
        <w:t>常迎春 现任重庆市梁平县安胜乡乡党委书记</w:t>
        <w:br/>
      </w:r>
    </w:p>
    <w:p/>
    <w:p>
      <w:pPr>
        <w:pStyle w:val="Heading3"/>
      </w:pPr>
      <w:r>
        <w:t xml:space="preserve">重庆市  梁平县  城北乡  </w:t>
      </w:r>
    </w:p>
    <w:p>
      <w:r>
        <w:rPr>
          <w:i/>
        </w:rPr>
        <w:t>胡文胜    重庆市梁平县城北乡乡长</w:t>
      </w:r>
    </w:p>
    <w:p>
      <w:r>
        <w:t xml:space="preserve">性别:  </w:t>
      </w:r>
    </w:p>
    <w:p>
      <w:r>
        <w:t xml:space="preserve">生年：  </w:t>
      </w:r>
    </w:p>
    <w:p>
      <w:r>
        <w:t xml:space="preserve">籍贯:  </w:t>
      </w:r>
    </w:p>
    <w:p>
      <w:r>
        <w:t xml:space="preserve">学历:  </w:t>
      </w:r>
    </w:p>
    <w:p>
      <w:r>
        <w:t xml:space="preserve">简历:  </w:t>
        <w:br/>
        <w:t>胡文胜 现任重庆市梁平县城北乡乡长</w:t>
        <w:br/>
      </w:r>
    </w:p>
    <w:p/>
    <w:p>
      <w:pPr>
        <w:pStyle w:val="Heading3"/>
      </w:pPr>
      <w:r>
        <w:t xml:space="preserve">重庆市  梁平县  城北乡  </w:t>
      </w:r>
    </w:p>
    <w:p>
      <w:r>
        <w:rPr>
          <w:i/>
        </w:rPr>
        <w:t>徐耀华    重庆市梁平县城北乡乡党委书记</w:t>
      </w:r>
    </w:p>
    <w:p>
      <w:r>
        <w:t xml:space="preserve">性别:  </w:t>
      </w:r>
    </w:p>
    <w:p>
      <w:r>
        <w:t xml:space="preserve">生年：  </w:t>
      </w:r>
    </w:p>
    <w:p>
      <w:r>
        <w:t xml:space="preserve">籍贯:  </w:t>
      </w:r>
    </w:p>
    <w:p>
      <w:r>
        <w:t xml:space="preserve">学历:  </w:t>
      </w:r>
    </w:p>
    <w:p>
      <w:r>
        <w:t xml:space="preserve">简历:  </w:t>
        <w:br/>
        <w:t>徐耀华 现任重庆市梁平县城北乡乡党委书记</w:t>
        <w:br/>
      </w:r>
    </w:p>
    <w:p/>
    <w:p>
      <w:pPr>
        <w:pStyle w:val="Heading3"/>
      </w:pPr>
      <w:r>
        <w:t xml:space="preserve">重庆市  梁平县  复平乡  </w:t>
      </w:r>
    </w:p>
    <w:p>
      <w:r>
        <w:rPr>
          <w:i/>
        </w:rPr>
        <w:t>廖启树    重庆市梁平县复平乡乡长</w:t>
      </w:r>
    </w:p>
    <w:p>
      <w:r>
        <w:t xml:space="preserve">性别:  </w:t>
      </w:r>
    </w:p>
    <w:p>
      <w:r>
        <w:t xml:space="preserve">生年：  </w:t>
      </w:r>
    </w:p>
    <w:p>
      <w:r>
        <w:t xml:space="preserve">籍贯:  </w:t>
      </w:r>
    </w:p>
    <w:p>
      <w:r>
        <w:t xml:space="preserve">学历:  </w:t>
      </w:r>
    </w:p>
    <w:p>
      <w:r>
        <w:t xml:space="preserve">简历:  </w:t>
        <w:br/>
        <w:t>廖启树 现任重庆市梁平县复平乡乡长</w:t>
        <w:br/>
      </w:r>
    </w:p>
    <w:p/>
    <w:p>
      <w:pPr>
        <w:pStyle w:val="Heading3"/>
      </w:pPr>
      <w:r>
        <w:t xml:space="preserve">重庆市  梁平县  复平乡  </w:t>
      </w:r>
    </w:p>
    <w:p>
      <w:r>
        <w:rPr>
          <w:i/>
        </w:rPr>
        <w:t>丁梦明    重庆市梁平县复平乡乡党委书记</w:t>
      </w:r>
    </w:p>
    <w:p>
      <w:r>
        <w:t xml:space="preserve">性别:  </w:t>
      </w:r>
    </w:p>
    <w:p>
      <w:r>
        <w:t xml:space="preserve">生年：  </w:t>
      </w:r>
    </w:p>
    <w:p>
      <w:r>
        <w:t xml:space="preserve">籍贯:  </w:t>
      </w:r>
    </w:p>
    <w:p>
      <w:r>
        <w:t xml:space="preserve">学历:  </w:t>
      </w:r>
    </w:p>
    <w:p>
      <w:r>
        <w:t xml:space="preserve">简历:  </w:t>
        <w:br/>
        <w:t>丁梦明 现任重庆市梁平县复平乡乡党委书记</w:t>
        <w:br/>
      </w:r>
    </w:p>
    <w:p/>
    <w:p>
      <w:pPr>
        <w:pStyle w:val="Heading3"/>
      </w:pPr>
      <w:r>
        <w:t xml:space="preserve">重庆市  梁平县  龙胜乡  </w:t>
      </w:r>
    </w:p>
    <w:p>
      <w:r>
        <w:rPr>
          <w:i/>
        </w:rPr>
        <w:t>李军    重庆市梁平县龙胜乡乡长</w:t>
      </w:r>
    </w:p>
    <w:p>
      <w:r>
        <w:t xml:space="preserve">性别:  </w:t>
      </w:r>
    </w:p>
    <w:p>
      <w:r>
        <w:t xml:space="preserve">生年：  </w:t>
      </w:r>
    </w:p>
    <w:p>
      <w:r>
        <w:t xml:space="preserve">籍贯:  </w:t>
      </w:r>
    </w:p>
    <w:p>
      <w:r>
        <w:t xml:space="preserve">学历:  </w:t>
      </w:r>
    </w:p>
    <w:p>
      <w:r>
        <w:t xml:space="preserve">简历:  </w:t>
        <w:br/>
        <w:t>李军 现任重庆市梁平县龙胜乡乡长</w:t>
        <w:br/>
      </w:r>
    </w:p>
    <w:p/>
    <w:p>
      <w:pPr>
        <w:pStyle w:val="Heading3"/>
      </w:pPr>
      <w:r>
        <w:t xml:space="preserve">重庆市  梁平县  龙胜乡  </w:t>
      </w:r>
    </w:p>
    <w:p>
      <w:r>
        <w:rPr>
          <w:i/>
        </w:rPr>
        <w:t>齐峰    重庆市梁平县龙胜乡乡党委书记</w:t>
      </w:r>
    </w:p>
    <w:p>
      <w:r>
        <w:t xml:space="preserve">性别:  </w:t>
      </w:r>
    </w:p>
    <w:p>
      <w:r>
        <w:t xml:space="preserve">生年：  </w:t>
      </w:r>
    </w:p>
    <w:p>
      <w:r>
        <w:t xml:space="preserve">籍贯:  </w:t>
      </w:r>
    </w:p>
    <w:p>
      <w:r>
        <w:t xml:space="preserve">学历:  </w:t>
      </w:r>
    </w:p>
    <w:p>
      <w:r>
        <w:t xml:space="preserve">简历:  </w:t>
        <w:br/>
        <w:t>齐峰 现任重庆市梁平县龙胜乡乡党委书记</w:t>
        <w:br/>
      </w:r>
    </w:p>
    <w:p/>
    <w:p>
      <w:pPr>
        <w:pStyle w:val="Heading3"/>
      </w:pPr>
      <w:r>
        <w:t xml:space="preserve">重庆市  梁平县  曲水乡  </w:t>
      </w:r>
    </w:p>
    <w:p>
      <w:r>
        <w:rPr>
          <w:i/>
        </w:rPr>
        <w:t>刘国云    重庆市梁平县曲水乡乡长</w:t>
      </w:r>
    </w:p>
    <w:p>
      <w:r>
        <w:t xml:space="preserve">性别:  </w:t>
      </w:r>
    </w:p>
    <w:p>
      <w:r>
        <w:t xml:space="preserve">生年：  </w:t>
      </w:r>
    </w:p>
    <w:p>
      <w:r>
        <w:t xml:space="preserve">籍贯:  </w:t>
      </w:r>
    </w:p>
    <w:p>
      <w:r>
        <w:t xml:space="preserve">学历:  </w:t>
      </w:r>
    </w:p>
    <w:p>
      <w:r>
        <w:t xml:space="preserve">简历:  </w:t>
        <w:br/>
        <w:t>刘国云 现任重庆市梁平县曲水乡乡长</w:t>
        <w:br/>
      </w:r>
    </w:p>
    <w:p/>
    <w:p>
      <w:pPr>
        <w:pStyle w:val="Heading3"/>
      </w:pPr>
      <w:r>
        <w:t xml:space="preserve">重庆市  梁平县  曲水乡  </w:t>
      </w:r>
    </w:p>
    <w:p>
      <w:r>
        <w:rPr>
          <w:i/>
        </w:rPr>
        <w:t>唐小平    重庆市梁平县曲水乡乡党委书记</w:t>
      </w:r>
    </w:p>
    <w:p>
      <w:r>
        <w:t xml:space="preserve">性别:  </w:t>
      </w:r>
    </w:p>
    <w:p>
      <w:r>
        <w:t xml:space="preserve">生年：  </w:t>
      </w:r>
    </w:p>
    <w:p>
      <w:r>
        <w:t xml:space="preserve">籍贯:  </w:t>
      </w:r>
    </w:p>
    <w:p>
      <w:r>
        <w:t xml:space="preserve">学历:  </w:t>
      </w:r>
    </w:p>
    <w:p>
      <w:r>
        <w:t xml:space="preserve">简历:  </w:t>
        <w:br/>
        <w:t>唐小平 现任重庆市梁平县曲水乡乡党委书记</w:t>
        <w:br/>
      </w:r>
    </w:p>
    <w:p/>
    <w:p>
      <w:pPr>
        <w:pStyle w:val="Heading3"/>
      </w:pPr>
      <w:r>
        <w:t xml:space="preserve">重庆市  梁平县  铁门乡  </w:t>
      </w:r>
    </w:p>
    <w:p>
      <w:r>
        <w:rPr>
          <w:i/>
        </w:rPr>
        <w:t>石思燕    重庆市梁平县铁门乡乡长</w:t>
      </w:r>
    </w:p>
    <w:p>
      <w:r>
        <w:t xml:space="preserve">性别:  </w:t>
      </w:r>
    </w:p>
    <w:p>
      <w:r>
        <w:t xml:space="preserve">生年：  </w:t>
      </w:r>
    </w:p>
    <w:p>
      <w:r>
        <w:t xml:space="preserve">籍贯:  </w:t>
      </w:r>
    </w:p>
    <w:p>
      <w:r>
        <w:t xml:space="preserve">学历:  </w:t>
      </w:r>
    </w:p>
    <w:p>
      <w:r>
        <w:t xml:space="preserve">简历:  </w:t>
        <w:br/>
        <w:t>石思燕 现任重庆市梁平县铁门乡乡长</w:t>
        <w:br/>
      </w:r>
    </w:p>
    <w:p/>
    <w:p>
      <w:pPr>
        <w:pStyle w:val="Heading3"/>
      </w:pPr>
      <w:r>
        <w:t xml:space="preserve">重庆市  梁平县  铁门乡  </w:t>
      </w:r>
    </w:p>
    <w:p>
      <w:r>
        <w:rPr>
          <w:i/>
        </w:rPr>
        <w:t>刘兴伍    重庆市梁平县铁门乡乡党委书记</w:t>
      </w:r>
    </w:p>
    <w:p>
      <w:r>
        <w:t xml:space="preserve">性别:  </w:t>
      </w:r>
    </w:p>
    <w:p>
      <w:r>
        <w:t xml:space="preserve">生年：  </w:t>
      </w:r>
    </w:p>
    <w:p>
      <w:r>
        <w:t xml:space="preserve">籍贯:  </w:t>
      </w:r>
    </w:p>
    <w:p>
      <w:r>
        <w:t xml:space="preserve">学历:  </w:t>
      </w:r>
    </w:p>
    <w:p>
      <w:r>
        <w:t xml:space="preserve">简历:  </w:t>
        <w:br/>
        <w:t>刘兴伍 现任重庆市梁平县铁门乡乡党委书记</w:t>
        <w:br/>
      </w:r>
    </w:p>
    <w:p/>
    <w:p>
      <w:pPr>
        <w:pStyle w:val="Heading3"/>
      </w:pPr>
      <w:r>
        <w:t xml:space="preserve">重庆市  梁平县  紫照乡  </w:t>
      </w:r>
    </w:p>
    <w:p>
      <w:r>
        <w:rPr>
          <w:i/>
        </w:rPr>
        <w:t>邓蒲    重庆市梁平县紫照乡乡长</w:t>
      </w:r>
    </w:p>
    <w:p>
      <w:r>
        <w:t xml:space="preserve">性别:  </w:t>
      </w:r>
    </w:p>
    <w:p>
      <w:r>
        <w:t xml:space="preserve">生年：  </w:t>
      </w:r>
    </w:p>
    <w:p>
      <w:r>
        <w:t xml:space="preserve">籍贯:  </w:t>
      </w:r>
    </w:p>
    <w:p>
      <w:r>
        <w:t xml:space="preserve">学历:  </w:t>
      </w:r>
    </w:p>
    <w:p>
      <w:r>
        <w:t xml:space="preserve">简历:  </w:t>
        <w:br/>
        <w:t>邓蒲 现任重庆市梁平县紫照乡乡长</w:t>
        <w:br/>
      </w:r>
    </w:p>
    <w:p/>
    <w:p>
      <w:pPr>
        <w:pStyle w:val="Heading3"/>
      </w:pPr>
      <w:r>
        <w:t xml:space="preserve">重庆市  梁平县  紫照乡  </w:t>
      </w:r>
    </w:p>
    <w:p>
      <w:r>
        <w:rPr>
          <w:i/>
        </w:rPr>
        <w:t>高保华    重庆市梁平县紫照乡乡党委书记</w:t>
      </w:r>
    </w:p>
    <w:p>
      <w:r>
        <w:t xml:space="preserve">性别:  </w:t>
      </w:r>
    </w:p>
    <w:p>
      <w:r>
        <w:t xml:space="preserve">生年：  </w:t>
      </w:r>
    </w:p>
    <w:p>
      <w:r>
        <w:t xml:space="preserve">籍贯:  </w:t>
      </w:r>
    </w:p>
    <w:p>
      <w:r>
        <w:t xml:space="preserve">学历:  </w:t>
      </w:r>
    </w:p>
    <w:p>
      <w:r>
        <w:t xml:space="preserve">简历:  </w:t>
        <w:br/>
        <w:t>高保华，现任重庆市梁平县紫照乡乡党委书记</w:t>
        <w:br/>
      </w:r>
    </w:p>
    <w:p/>
    <w:p>
      <w:pPr>
        <w:pStyle w:val="Heading3"/>
      </w:pPr>
      <w:r>
        <w:t xml:space="preserve">重庆市  城口县  葛城街道  </w:t>
      </w:r>
    </w:p>
    <w:p>
      <w:r>
        <w:rPr>
          <w:i/>
        </w:rPr>
        <w:t>付洪铖    重庆市城口县葛城街道办事处主任</w:t>
      </w:r>
    </w:p>
    <w:p>
      <w:r>
        <w:t xml:space="preserve">性别:  </w:t>
      </w:r>
    </w:p>
    <w:p>
      <w:r>
        <w:t xml:space="preserve">生年：  </w:t>
      </w:r>
    </w:p>
    <w:p>
      <w:r>
        <w:t xml:space="preserve">籍贯:  </w:t>
      </w:r>
    </w:p>
    <w:p>
      <w:r>
        <w:t xml:space="preserve">学历:  </w:t>
      </w:r>
    </w:p>
    <w:p>
      <w:r>
        <w:t xml:space="preserve">简历:  </w:t>
        <w:br/>
        <w:t>付洪铖，现任重庆市城口县葛城街道办事处主任</w:t>
        <w:br/>
      </w:r>
    </w:p>
    <w:p/>
    <w:p>
      <w:pPr>
        <w:pStyle w:val="Heading3"/>
      </w:pPr>
      <w:r>
        <w:t xml:space="preserve">重庆市  城口县  葛城街道  </w:t>
      </w:r>
    </w:p>
    <w:p>
      <w:r>
        <w:rPr>
          <w:i/>
        </w:rPr>
        <w:t>江鹏    重庆市城口县葛城街道党工委书记</w:t>
      </w:r>
    </w:p>
    <w:p>
      <w:r>
        <w:t xml:space="preserve">性别:  </w:t>
      </w:r>
    </w:p>
    <w:p>
      <w:r>
        <w:t xml:space="preserve">生年：  </w:t>
      </w:r>
    </w:p>
    <w:p>
      <w:r>
        <w:t xml:space="preserve">籍贯:  </w:t>
      </w:r>
    </w:p>
    <w:p>
      <w:r>
        <w:t xml:space="preserve">学历:  </w:t>
      </w:r>
    </w:p>
    <w:p>
      <w:r>
        <w:t xml:space="preserve">简历:  </w:t>
        <w:br/>
        <w:t>江鹏，现任重庆市城口县葛城街道党工委书记</w:t>
        <w:br/>
      </w:r>
    </w:p>
    <w:p/>
    <w:p>
      <w:pPr>
        <w:pStyle w:val="Heading3"/>
      </w:pPr>
      <w:r>
        <w:t xml:space="preserve">重庆市  城口县  复兴街道  </w:t>
      </w:r>
    </w:p>
    <w:p>
      <w:r>
        <w:rPr>
          <w:i/>
        </w:rPr>
        <w:t>王庆礼    重庆市城口县复兴街道办事处主任</w:t>
      </w:r>
    </w:p>
    <w:p>
      <w:r>
        <w:t xml:space="preserve">性别:  </w:t>
      </w:r>
    </w:p>
    <w:p>
      <w:r>
        <w:t xml:space="preserve">生年：  </w:t>
      </w:r>
    </w:p>
    <w:p>
      <w:r>
        <w:t xml:space="preserve">籍贯:  </w:t>
      </w:r>
    </w:p>
    <w:p>
      <w:r>
        <w:t xml:space="preserve">学历:  </w:t>
      </w:r>
    </w:p>
    <w:p>
      <w:r>
        <w:t xml:space="preserve">简历:  </w:t>
        <w:br/>
        <w:t>王庆礼，现任重庆市城口县复兴街道办事处主任</w:t>
        <w:br/>
      </w:r>
    </w:p>
    <w:p/>
    <w:p>
      <w:pPr>
        <w:pStyle w:val="Heading3"/>
      </w:pPr>
      <w:r>
        <w:t xml:space="preserve">重庆市  城口县  复兴街道  </w:t>
      </w:r>
    </w:p>
    <w:p>
      <w:r>
        <w:rPr>
          <w:i/>
        </w:rPr>
        <w:t>滕远贵    重庆市城口县复兴街道党工委书记</w:t>
      </w:r>
    </w:p>
    <w:p>
      <w:r>
        <w:t xml:space="preserve">性别:  </w:t>
      </w:r>
    </w:p>
    <w:p>
      <w:r>
        <w:t xml:space="preserve">生年：  </w:t>
      </w:r>
    </w:p>
    <w:p>
      <w:r>
        <w:t xml:space="preserve">籍贯:  </w:t>
      </w:r>
    </w:p>
    <w:p>
      <w:r>
        <w:t xml:space="preserve">学历:  </w:t>
      </w:r>
    </w:p>
    <w:p>
      <w:r>
        <w:t xml:space="preserve">简历:  </w:t>
        <w:br/>
        <w:t xml:space="preserve"> 滕远贵，现任重庆市城口县复兴街道党工委书记</w:t>
        <w:br/>
      </w:r>
    </w:p>
    <w:p/>
    <w:p>
      <w:pPr>
        <w:pStyle w:val="Heading3"/>
      </w:pPr>
      <w:r>
        <w:t xml:space="preserve">重庆市  城口县  修齐镇  </w:t>
      </w:r>
    </w:p>
    <w:p>
      <w:r>
        <w:rPr>
          <w:i/>
        </w:rPr>
        <w:t>吴雪飞    重庆市城口县修齐镇镇长</w:t>
      </w:r>
    </w:p>
    <w:p>
      <w:r>
        <w:t xml:space="preserve">性别:  </w:t>
      </w:r>
    </w:p>
    <w:p>
      <w:r>
        <w:t xml:space="preserve">生年：  </w:t>
      </w:r>
    </w:p>
    <w:p>
      <w:r>
        <w:t xml:space="preserve">籍贯:  </w:t>
      </w:r>
    </w:p>
    <w:p>
      <w:r>
        <w:t xml:space="preserve">学历:  </w:t>
      </w:r>
    </w:p>
    <w:p>
      <w:r>
        <w:t xml:space="preserve">简历:  </w:t>
        <w:br/>
        <w:t>吴雪飞，现任重庆市城口县修齐镇镇长</w:t>
        <w:br/>
      </w:r>
    </w:p>
    <w:p/>
    <w:p>
      <w:pPr>
        <w:pStyle w:val="Heading3"/>
      </w:pPr>
      <w:r>
        <w:t xml:space="preserve">重庆市  城口县  修齐镇  </w:t>
      </w:r>
    </w:p>
    <w:p>
      <w:r>
        <w:rPr>
          <w:i/>
        </w:rPr>
        <w:t>蔡芝雪    重庆市城口县修齐镇镇党委书记</w:t>
      </w:r>
    </w:p>
    <w:p>
      <w:r>
        <w:t xml:space="preserve">性别:  </w:t>
      </w:r>
    </w:p>
    <w:p>
      <w:r>
        <w:t xml:space="preserve">生年：  </w:t>
      </w:r>
    </w:p>
    <w:p>
      <w:r>
        <w:t xml:space="preserve">籍贯:  </w:t>
      </w:r>
    </w:p>
    <w:p>
      <w:r>
        <w:t xml:space="preserve">学历:  </w:t>
      </w:r>
    </w:p>
    <w:p>
      <w:r>
        <w:t xml:space="preserve">简历:  </w:t>
        <w:br/>
        <w:t>蔡芝雪，现任重庆市城口县修齐镇镇党委书记</w:t>
        <w:br/>
      </w:r>
    </w:p>
    <w:p/>
    <w:p>
      <w:pPr>
        <w:pStyle w:val="Heading3"/>
      </w:pPr>
      <w:r>
        <w:t xml:space="preserve">重庆市  城口县  高观镇  </w:t>
      </w:r>
    </w:p>
    <w:p>
      <w:r>
        <w:rPr>
          <w:i/>
        </w:rPr>
        <w:t>袁国兴    重庆市城口县高观镇镇长</w:t>
      </w:r>
    </w:p>
    <w:p>
      <w:r>
        <w:t xml:space="preserve">性别:  </w:t>
      </w:r>
    </w:p>
    <w:p>
      <w:r>
        <w:t xml:space="preserve">生年：  </w:t>
      </w:r>
    </w:p>
    <w:p>
      <w:r>
        <w:t xml:space="preserve">籍贯:  </w:t>
      </w:r>
    </w:p>
    <w:p>
      <w:r>
        <w:t xml:space="preserve">学历:  </w:t>
      </w:r>
    </w:p>
    <w:p>
      <w:r>
        <w:t xml:space="preserve">简历:  </w:t>
        <w:br/>
        <w:t>袁国兴，现任重庆市城口县高观镇镇长</w:t>
        <w:br/>
      </w:r>
    </w:p>
    <w:p/>
    <w:p>
      <w:pPr>
        <w:pStyle w:val="Heading3"/>
      </w:pPr>
      <w:r>
        <w:t xml:space="preserve">重庆市  城口县  高观镇  </w:t>
      </w:r>
    </w:p>
    <w:p>
      <w:r>
        <w:rPr>
          <w:i/>
        </w:rPr>
        <w:t>伍咏梅    重庆市城口县高观镇镇党委书记</w:t>
      </w:r>
    </w:p>
    <w:p>
      <w:r>
        <w:t xml:space="preserve">性别:  </w:t>
      </w:r>
    </w:p>
    <w:p>
      <w:r>
        <w:t xml:space="preserve">生年：  </w:t>
      </w:r>
    </w:p>
    <w:p>
      <w:r>
        <w:t xml:space="preserve">籍贯:  </w:t>
      </w:r>
    </w:p>
    <w:p>
      <w:r>
        <w:t xml:space="preserve">学历:  </w:t>
      </w:r>
    </w:p>
    <w:p>
      <w:r>
        <w:t xml:space="preserve">简历:  </w:t>
        <w:br/>
        <w:t>伍咏梅，现任重庆市城口县高观镇镇党委书记</w:t>
        <w:br/>
      </w:r>
    </w:p>
    <w:p/>
    <w:p>
      <w:pPr>
        <w:pStyle w:val="Heading3"/>
      </w:pPr>
      <w:r>
        <w:t xml:space="preserve">重庆市  城口县  明通镇  </w:t>
      </w:r>
    </w:p>
    <w:p>
      <w:r>
        <w:rPr>
          <w:i/>
        </w:rPr>
        <w:t>黄鹏举    重庆市城口县明通镇镇长</w:t>
      </w:r>
    </w:p>
    <w:p>
      <w:r>
        <w:t xml:space="preserve">性别:  </w:t>
      </w:r>
    </w:p>
    <w:p>
      <w:r>
        <w:t xml:space="preserve">生年：  </w:t>
      </w:r>
    </w:p>
    <w:p>
      <w:r>
        <w:t xml:space="preserve">籍贯:  </w:t>
      </w:r>
    </w:p>
    <w:p>
      <w:r>
        <w:t xml:space="preserve">学历:  </w:t>
      </w:r>
    </w:p>
    <w:p>
      <w:r>
        <w:t xml:space="preserve">简历:  </w:t>
        <w:br/>
        <w:t>黄鹏举，现任重庆市城口县明通镇镇长</w:t>
        <w:br/>
      </w:r>
    </w:p>
    <w:p/>
    <w:p>
      <w:pPr>
        <w:pStyle w:val="Heading3"/>
      </w:pPr>
      <w:r>
        <w:t xml:space="preserve">重庆市  城口县  明通镇  </w:t>
      </w:r>
    </w:p>
    <w:p>
      <w:r>
        <w:rPr>
          <w:i/>
        </w:rPr>
        <w:t>王克枢    重庆市城口县明通镇镇党委书记</w:t>
      </w:r>
    </w:p>
    <w:p>
      <w:r>
        <w:t xml:space="preserve">性别:  </w:t>
      </w:r>
    </w:p>
    <w:p>
      <w:r>
        <w:t xml:space="preserve">生年：  </w:t>
      </w:r>
    </w:p>
    <w:p>
      <w:r>
        <w:t xml:space="preserve">籍贯:  </w:t>
      </w:r>
    </w:p>
    <w:p>
      <w:r>
        <w:t xml:space="preserve">学历:  </w:t>
      </w:r>
    </w:p>
    <w:p>
      <w:r>
        <w:t xml:space="preserve">简历:  </w:t>
        <w:br/>
        <w:t>王克枢，现任重庆市城口县明通镇镇党委书记</w:t>
        <w:br/>
      </w:r>
    </w:p>
    <w:p/>
    <w:p>
      <w:pPr>
        <w:pStyle w:val="Heading3"/>
      </w:pPr>
      <w:r>
        <w:t xml:space="preserve">重庆市  城口县  庙坝镇  </w:t>
      </w:r>
    </w:p>
    <w:p>
      <w:r>
        <w:rPr>
          <w:i/>
        </w:rPr>
        <w:t>李章平    重庆市城口县庙坝镇镇长</w:t>
      </w:r>
    </w:p>
    <w:p>
      <w:r>
        <w:t xml:space="preserve">性别:  </w:t>
      </w:r>
    </w:p>
    <w:p>
      <w:r>
        <w:t xml:space="preserve">生年：  </w:t>
      </w:r>
    </w:p>
    <w:p>
      <w:r>
        <w:t xml:space="preserve">籍贯:  </w:t>
      </w:r>
    </w:p>
    <w:p>
      <w:r>
        <w:t xml:space="preserve">学历:  </w:t>
      </w:r>
    </w:p>
    <w:p>
      <w:r>
        <w:t xml:space="preserve">简历:  </w:t>
        <w:br/>
        <w:t>李章平，现任重庆市城口县庙坝镇镇长</w:t>
        <w:br/>
      </w:r>
    </w:p>
    <w:p/>
    <w:p>
      <w:pPr>
        <w:pStyle w:val="Heading3"/>
      </w:pPr>
      <w:r>
        <w:t xml:space="preserve">重庆市  城口县  庙坝镇  </w:t>
      </w:r>
    </w:p>
    <w:p>
      <w:r>
        <w:rPr>
          <w:i/>
        </w:rPr>
        <w:t>何云明    重庆市城口县庙坝镇镇党委书记</w:t>
      </w:r>
    </w:p>
    <w:p>
      <w:r>
        <w:t xml:space="preserve">性别:  </w:t>
      </w:r>
    </w:p>
    <w:p>
      <w:r>
        <w:t xml:space="preserve">生年：  </w:t>
      </w:r>
    </w:p>
    <w:p>
      <w:r>
        <w:t xml:space="preserve">籍贯:  </w:t>
      </w:r>
    </w:p>
    <w:p>
      <w:r>
        <w:t xml:space="preserve">学历:  </w:t>
      </w:r>
    </w:p>
    <w:p>
      <w:r>
        <w:t xml:space="preserve">简历:  </w:t>
        <w:br/>
        <w:t>何云明，现任重庆市城口县庙坝镇镇党委书记</w:t>
        <w:br/>
      </w:r>
    </w:p>
    <w:p/>
    <w:p>
      <w:pPr>
        <w:pStyle w:val="Heading3"/>
      </w:pPr>
      <w:r>
        <w:t xml:space="preserve">重庆市  城口县  坪坝镇  </w:t>
      </w:r>
    </w:p>
    <w:p>
      <w:r>
        <w:rPr>
          <w:i/>
        </w:rPr>
        <w:t>李飞    重庆市城口县平坝镇镇长</w:t>
      </w:r>
    </w:p>
    <w:p>
      <w:r>
        <w:t xml:space="preserve">性别:  </w:t>
      </w:r>
    </w:p>
    <w:p>
      <w:r>
        <w:t xml:space="preserve">生年：  </w:t>
      </w:r>
    </w:p>
    <w:p>
      <w:r>
        <w:t xml:space="preserve">籍贯:  </w:t>
      </w:r>
    </w:p>
    <w:p>
      <w:r>
        <w:t xml:space="preserve">学历:  </w:t>
      </w:r>
    </w:p>
    <w:p>
      <w:r>
        <w:t xml:space="preserve">简历:  </w:t>
        <w:br/>
        <w:t>李飞，现任重庆市城口县平坝镇镇长</w:t>
        <w:br/>
      </w:r>
    </w:p>
    <w:p/>
    <w:p>
      <w:pPr>
        <w:pStyle w:val="Heading3"/>
      </w:pPr>
      <w:r>
        <w:t xml:space="preserve">重庆市  城口县  坪坝镇  </w:t>
      </w:r>
    </w:p>
    <w:p>
      <w:r>
        <w:rPr>
          <w:i/>
        </w:rPr>
        <w:t>程烈彬    重庆市城口县平坝镇镇党委书记</w:t>
      </w:r>
    </w:p>
    <w:p>
      <w:r>
        <w:t xml:space="preserve">性别:  </w:t>
      </w:r>
    </w:p>
    <w:p>
      <w:r>
        <w:t xml:space="preserve">生年：  </w:t>
      </w:r>
    </w:p>
    <w:p>
      <w:r>
        <w:t xml:space="preserve">籍贯:  </w:t>
      </w:r>
    </w:p>
    <w:p>
      <w:r>
        <w:t xml:space="preserve">学历:  </w:t>
      </w:r>
    </w:p>
    <w:p>
      <w:r>
        <w:t xml:space="preserve">简历:  </w:t>
        <w:br/>
        <w:t>程烈彬，现任重庆市城口县平坝镇镇党委书记</w:t>
        <w:br/>
      </w:r>
    </w:p>
    <w:p/>
    <w:p>
      <w:pPr>
        <w:pStyle w:val="Heading3"/>
      </w:pPr>
      <w:r>
        <w:t xml:space="preserve">重庆市  城口县  巴山镇  </w:t>
      </w:r>
    </w:p>
    <w:p>
      <w:r>
        <w:rPr>
          <w:i/>
        </w:rPr>
        <w:t>王超    重庆市城口县巴山镇镇长</w:t>
      </w:r>
    </w:p>
    <w:p>
      <w:r>
        <w:t xml:space="preserve">性别:  </w:t>
      </w:r>
    </w:p>
    <w:p>
      <w:r>
        <w:t xml:space="preserve">生年：  </w:t>
      </w:r>
    </w:p>
    <w:p>
      <w:r>
        <w:t xml:space="preserve">籍贯:  </w:t>
      </w:r>
    </w:p>
    <w:p>
      <w:r>
        <w:t xml:space="preserve">学历:  </w:t>
      </w:r>
    </w:p>
    <w:p>
      <w:r>
        <w:t xml:space="preserve">简历:  </w:t>
        <w:br/>
        <w:t>王  超，现任重庆市城口县巴山镇镇长</w:t>
        <w:br/>
      </w:r>
    </w:p>
    <w:p/>
    <w:p>
      <w:pPr>
        <w:pStyle w:val="Heading3"/>
      </w:pPr>
      <w:r>
        <w:t xml:space="preserve">重庆市  城口县  巴山镇  </w:t>
      </w:r>
    </w:p>
    <w:p>
      <w:r>
        <w:rPr>
          <w:i/>
        </w:rPr>
        <w:t>沈行友    重庆市城口县巴山镇镇党委书记</w:t>
      </w:r>
    </w:p>
    <w:p>
      <w:r>
        <w:t xml:space="preserve">性别:  </w:t>
      </w:r>
    </w:p>
    <w:p>
      <w:r>
        <w:t xml:space="preserve">生年：  </w:t>
      </w:r>
    </w:p>
    <w:p>
      <w:r>
        <w:t xml:space="preserve">籍贯:  </w:t>
      </w:r>
    </w:p>
    <w:p>
      <w:r>
        <w:t xml:space="preserve">学历:  </w:t>
      </w:r>
    </w:p>
    <w:p>
      <w:r>
        <w:t xml:space="preserve">简历:  </w:t>
        <w:br/>
        <w:t>沈行友，现任重庆市城口县巴山镇镇党委书记</w:t>
        <w:br/>
      </w:r>
    </w:p>
    <w:p/>
    <w:p>
      <w:pPr>
        <w:pStyle w:val="Heading3"/>
      </w:pPr>
      <w:r>
        <w:t xml:space="preserve">重庆市  城口县  高燕镇  </w:t>
      </w:r>
    </w:p>
    <w:p>
      <w:r>
        <w:rPr>
          <w:i/>
        </w:rPr>
        <w:t>何国语    重庆市城口县高燕镇镇长</w:t>
      </w:r>
    </w:p>
    <w:p>
      <w:r>
        <w:t xml:space="preserve">性别:  </w:t>
      </w:r>
    </w:p>
    <w:p>
      <w:r>
        <w:t xml:space="preserve">生年：  </w:t>
      </w:r>
    </w:p>
    <w:p>
      <w:r>
        <w:t xml:space="preserve">籍贯:  </w:t>
      </w:r>
    </w:p>
    <w:p>
      <w:r>
        <w:t xml:space="preserve">学历:  </w:t>
      </w:r>
    </w:p>
    <w:p>
      <w:r>
        <w:t xml:space="preserve">简历:  </w:t>
        <w:br/>
        <w:t>何国语，现任重庆市城口县高燕镇镇长</w:t>
        <w:br/>
      </w:r>
    </w:p>
    <w:p/>
    <w:p>
      <w:pPr>
        <w:pStyle w:val="Heading3"/>
      </w:pPr>
      <w:r>
        <w:t xml:space="preserve">重庆市  城口县  高燕镇  </w:t>
      </w:r>
    </w:p>
    <w:p>
      <w:r>
        <w:rPr>
          <w:i/>
        </w:rPr>
        <w:t>王广    重庆市城口县高燕镇镇党委书记</w:t>
      </w:r>
    </w:p>
    <w:p>
      <w:r>
        <w:t xml:space="preserve">性别:  </w:t>
      </w:r>
    </w:p>
    <w:p>
      <w:r>
        <w:t xml:space="preserve">生年：  </w:t>
      </w:r>
    </w:p>
    <w:p>
      <w:r>
        <w:t xml:space="preserve">籍贯:  </w:t>
      </w:r>
    </w:p>
    <w:p>
      <w:r>
        <w:t xml:space="preserve">学历:  </w:t>
      </w:r>
    </w:p>
    <w:p>
      <w:r>
        <w:t xml:space="preserve">简历:  </w:t>
        <w:br/>
        <w:t>王  广 ，现任重庆市城口县高燕镇镇党委书记</w:t>
        <w:br/>
      </w:r>
    </w:p>
    <w:p/>
    <w:p>
      <w:pPr>
        <w:pStyle w:val="Heading3"/>
      </w:pPr>
      <w:r>
        <w:t xml:space="preserve">重庆市  城口县  龙田乡  </w:t>
      </w:r>
    </w:p>
    <w:p>
      <w:r>
        <w:rPr>
          <w:i/>
        </w:rPr>
        <w:t>王定辉    重庆市城口县龙田乡乡长</w:t>
      </w:r>
    </w:p>
    <w:p>
      <w:r>
        <w:t xml:space="preserve">性别:  </w:t>
      </w:r>
    </w:p>
    <w:p>
      <w:r>
        <w:t xml:space="preserve">生年：  </w:t>
      </w:r>
    </w:p>
    <w:p>
      <w:r>
        <w:t xml:space="preserve">籍贯:  </w:t>
      </w:r>
    </w:p>
    <w:p>
      <w:r>
        <w:t xml:space="preserve">学历:  </w:t>
      </w:r>
    </w:p>
    <w:p>
      <w:r>
        <w:t xml:space="preserve">简历:  </w:t>
        <w:br/>
        <w:t>王定辉，现任重庆市城口县龙田乡乡长</w:t>
        <w:br/>
      </w:r>
    </w:p>
    <w:p/>
    <w:p>
      <w:pPr>
        <w:pStyle w:val="Heading3"/>
      </w:pPr>
      <w:r>
        <w:t xml:space="preserve">重庆市  城口县  龙田乡  </w:t>
      </w:r>
    </w:p>
    <w:p>
      <w:r>
        <w:rPr>
          <w:i/>
        </w:rPr>
        <w:t>谢帮清    重庆市城口县龙田乡乡党委书记</w:t>
      </w:r>
    </w:p>
    <w:p>
      <w:r>
        <w:t xml:space="preserve">性别:  </w:t>
      </w:r>
    </w:p>
    <w:p>
      <w:r>
        <w:t xml:space="preserve">生年：  </w:t>
      </w:r>
    </w:p>
    <w:p>
      <w:r>
        <w:t xml:space="preserve">籍贯:  </w:t>
      </w:r>
    </w:p>
    <w:p>
      <w:r>
        <w:t xml:space="preserve">学历:  </w:t>
      </w:r>
    </w:p>
    <w:p>
      <w:r>
        <w:t xml:space="preserve">简历:  </w:t>
        <w:br/>
        <w:t>谢帮清，现任重庆市城口县龙田乡乡党委书记</w:t>
        <w:br/>
      </w:r>
    </w:p>
    <w:p/>
    <w:p>
      <w:pPr>
        <w:pStyle w:val="Heading3"/>
      </w:pPr>
      <w:r>
        <w:t xml:space="preserve">重庆市  城口县  北屏乡  </w:t>
      </w:r>
    </w:p>
    <w:p>
      <w:r>
        <w:rPr>
          <w:i/>
        </w:rPr>
        <w:t>罗海韬    重庆市城口县北屏乡乡长</w:t>
      </w:r>
    </w:p>
    <w:p>
      <w:r>
        <w:t xml:space="preserve">性别:  </w:t>
      </w:r>
    </w:p>
    <w:p>
      <w:r>
        <w:t xml:space="preserve">生年：  </w:t>
      </w:r>
    </w:p>
    <w:p>
      <w:r>
        <w:t xml:space="preserve">籍贯:  </w:t>
      </w:r>
    </w:p>
    <w:p>
      <w:r>
        <w:t xml:space="preserve">学历:  </w:t>
      </w:r>
    </w:p>
    <w:p>
      <w:r>
        <w:t xml:space="preserve">简历:  </w:t>
        <w:br/>
        <w:t>罗海韬，现任重庆市城口县北屏乡乡长</w:t>
        <w:br/>
      </w:r>
    </w:p>
    <w:p/>
    <w:p>
      <w:pPr>
        <w:pStyle w:val="Heading3"/>
      </w:pPr>
      <w:r>
        <w:t xml:space="preserve">重庆市  城口县  北屏乡  </w:t>
      </w:r>
    </w:p>
    <w:p>
      <w:r>
        <w:rPr>
          <w:i/>
        </w:rPr>
        <w:t>李华章    重庆市城口县北屏乡乡党委书记</w:t>
      </w:r>
    </w:p>
    <w:p>
      <w:r>
        <w:t xml:space="preserve">性别:  </w:t>
      </w:r>
    </w:p>
    <w:p>
      <w:r>
        <w:t xml:space="preserve">生年：  </w:t>
      </w:r>
    </w:p>
    <w:p>
      <w:r>
        <w:t xml:space="preserve">籍贯:  </w:t>
      </w:r>
    </w:p>
    <w:p>
      <w:r>
        <w:t xml:space="preserve">学历:  </w:t>
      </w:r>
    </w:p>
    <w:p>
      <w:r>
        <w:t xml:space="preserve">简历:  </w:t>
        <w:br/>
        <w:t>李华章，现任重庆市城口县北屏乡乡党委书记</w:t>
        <w:br/>
      </w:r>
    </w:p>
    <w:p/>
    <w:p>
      <w:pPr>
        <w:pStyle w:val="Heading3"/>
      </w:pPr>
      <w:r>
        <w:t xml:space="preserve">重庆市  城口县  岚天乡  </w:t>
      </w:r>
    </w:p>
    <w:p>
      <w:r>
        <w:rPr>
          <w:i/>
        </w:rPr>
        <w:t>冯勇    重庆市城口县岚天乡乡长</w:t>
      </w:r>
    </w:p>
    <w:p>
      <w:r>
        <w:t xml:space="preserve">性别:  </w:t>
      </w:r>
    </w:p>
    <w:p>
      <w:r>
        <w:t xml:space="preserve">生年：  </w:t>
      </w:r>
    </w:p>
    <w:p>
      <w:r>
        <w:t xml:space="preserve">籍贯:  </w:t>
      </w:r>
    </w:p>
    <w:p>
      <w:r>
        <w:t xml:space="preserve">学历:  </w:t>
      </w:r>
    </w:p>
    <w:p>
      <w:r>
        <w:t xml:space="preserve">简历:  </w:t>
        <w:br/>
        <w:t>冯  勇，现任重庆市城口县岚天乡乡长</w:t>
        <w:br/>
      </w:r>
    </w:p>
    <w:p/>
    <w:p>
      <w:pPr>
        <w:pStyle w:val="Heading3"/>
      </w:pPr>
      <w:r>
        <w:t xml:space="preserve">重庆市  城口县  岚天乡  </w:t>
      </w:r>
    </w:p>
    <w:p>
      <w:r>
        <w:rPr>
          <w:i/>
        </w:rPr>
        <w:t>陈良丰    重庆市城口县岚天乡乡党委书记</w:t>
      </w:r>
    </w:p>
    <w:p>
      <w:r>
        <w:t xml:space="preserve">性别:  </w:t>
      </w:r>
    </w:p>
    <w:p>
      <w:r>
        <w:t xml:space="preserve">生年：  </w:t>
      </w:r>
    </w:p>
    <w:p>
      <w:r>
        <w:t xml:space="preserve">籍贯:  </w:t>
      </w:r>
    </w:p>
    <w:p>
      <w:r>
        <w:t xml:space="preserve">学历:  </w:t>
      </w:r>
    </w:p>
    <w:p>
      <w:r>
        <w:t xml:space="preserve">简历:  </w:t>
        <w:br/>
        <w:t>陈良丰，现任重庆市城口县岚天乡乡党委书记</w:t>
        <w:br/>
      </w:r>
    </w:p>
    <w:p/>
    <w:p>
      <w:pPr>
        <w:pStyle w:val="Heading3"/>
      </w:pPr>
      <w:r>
        <w:t xml:space="preserve">重庆市  城口县  河鱼乡  </w:t>
      </w:r>
    </w:p>
    <w:p>
      <w:r>
        <w:rPr>
          <w:i/>
        </w:rPr>
        <w:t>姚江平    重庆市城口县河鱼乡乡长</w:t>
      </w:r>
    </w:p>
    <w:p>
      <w:r>
        <w:t xml:space="preserve">性别:  </w:t>
      </w:r>
    </w:p>
    <w:p>
      <w:r>
        <w:t xml:space="preserve">生年：  </w:t>
      </w:r>
    </w:p>
    <w:p>
      <w:r>
        <w:t xml:space="preserve">籍贯:  </w:t>
      </w:r>
    </w:p>
    <w:p>
      <w:r>
        <w:t xml:space="preserve">学历:  </w:t>
      </w:r>
    </w:p>
    <w:p>
      <w:r>
        <w:t xml:space="preserve">简历:  </w:t>
        <w:br/>
        <w:t>姚江平，现任重庆市城口县河鱼乡乡长</w:t>
        <w:br/>
      </w:r>
    </w:p>
    <w:p/>
    <w:p>
      <w:pPr>
        <w:pStyle w:val="Heading3"/>
      </w:pPr>
      <w:r>
        <w:t xml:space="preserve">重庆市  城口县  河鱼乡  </w:t>
      </w:r>
    </w:p>
    <w:p>
      <w:r>
        <w:rPr>
          <w:i/>
        </w:rPr>
        <w:t>陈国玖    重庆市城口县河鱼乡乡党委书记</w:t>
      </w:r>
    </w:p>
    <w:p>
      <w:r>
        <w:t xml:space="preserve">性别:  </w:t>
      </w:r>
    </w:p>
    <w:p>
      <w:r>
        <w:t xml:space="preserve">生年：  </w:t>
      </w:r>
    </w:p>
    <w:p>
      <w:r>
        <w:t xml:space="preserve">籍贯:  </w:t>
      </w:r>
    </w:p>
    <w:p>
      <w:r>
        <w:t xml:space="preserve">学历:  </w:t>
      </w:r>
    </w:p>
    <w:p>
      <w:r>
        <w:t xml:space="preserve">简历:  </w:t>
        <w:br/>
        <w:t>陈国玖，现任重庆市城口县河鱼乡乡党委书记</w:t>
        <w:br/>
      </w:r>
    </w:p>
    <w:p/>
    <w:p>
      <w:pPr>
        <w:pStyle w:val="Heading3"/>
      </w:pPr>
      <w:r>
        <w:t xml:space="preserve">重庆市  城口县  东安乡  </w:t>
      </w:r>
    </w:p>
    <w:p>
      <w:r>
        <w:rPr>
          <w:i/>
        </w:rPr>
        <w:t>向以兵    重庆市城口县东安乡乡长</w:t>
      </w:r>
    </w:p>
    <w:p>
      <w:r>
        <w:t xml:space="preserve">性别:  </w:t>
      </w:r>
    </w:p>
    <w:p>
      <w:r>
        <w:t xml:space="preserve">生年：  </w:t>
      </w:r>
    </w:p>
    <w:p>
      <w:r>
        <w:t xml:space="preserve">籍贯:  </w:t>
      </w:r>
    </w:p>
    <w:p>
      <w:r>
        <w:t xml:space="preserve">学历:  </w:t>
      </w:r>
    </w:p>
    <w:p>
      <w:r>
        <w:t xml:space="preserve">简历:  </w:t>
        <w:br/>
        <w:t>向以兵，现任重庆市城口县东安乡乡长</w:t>
        <w:br/>
      </w:r>
    </w:p>
    <w:p/>
    <w:p>
      <w:pPr>
        <w:pStyle w:val="Heading3"/>
      </w:pPr>
      <w:r>
        <w:t xml:space="preserve">重庆市  城口县  东安乡  </w:t>
      </w:r>
    </w:p>
    <w:p>
      <w:r>
        <w:rPr>
          <w:i/>
        </w:rPr>
        <w:t>张国进    重庆市城口县东安乡乡党委书记</w:t>
      </w:r>
    </w:p>
    <w:p>
      <w:r>
        <w:t xml:space="preserve">性别:  </w:t>
      </w:r>
    </w:p>
    <w:p>
      <w:r>
        <w:t xml:space="preserve">生年：  </w:t>
      </w:r>
    </w:p>
    <w:p>
      <w:r>
        <w:t xml:space="preserve">籍贯:  </w:t>
      </w:r>
    </w:p>
    <w:p>
      <w:r>
        <w:t xml:space="preserve">学历:  </w:t>
      </w:r>
    </w:p>
    <w:p>
      <w:r>
        <w:t xml:space="preserve">简历:  </w:t>
        <w:br/>
        <w:t>张国进 ，现任重庆市城口县东安乡乡党委书记</w:t>
        <w:br/>
      </w:r>
    </w:p>
    <w:p/>
    <w:p>
      <w:pPr>
        <w:pStyle w:val="Heading3"/>
      </w:pPr>
      <w:r>
        <w:t xml:space="preserve">重庆市  城口县  厚坪乡  </w:t>
      </w:r>
    </w:p>
    <w:p>
      <w:r>
        <w:rPr>
          <w:i/>
        </w:rPr>
        <w:t>袁开易    重庆市城口县厚坪乡乡长</w:t>
      </w:r>
    </w:p>
    <w:p>
      <w:r>
        <w:t xml:space="preserve">性别:  </w:t>
      </w:r>
    </w:p>
    <w:p>
      <w:r>
        <w:t xml:space="preserve">生年：  </w:t>
      </w:r>
    </w:p>
    <w:p>
      <w:r>
        <w:t xml:space="preserve">籍贯:  </w:t>
      </w:r>
    </w:p>
    <w:p>
      <w:r>
        <w:t xml:space="preserve">学历:  </w:t>
      </w:r>
    </w:p>
    <w:p>
      <w:r>
        <w:t xml:space="preserve">简历:  </w:t>
        <w:br/>
        <w:t>袁开易，现任重庆市城口县厚坪乡乡长</w:t>
        <w:br/>
      </w:r>
    </w:p>
    <w:p/>
    <w:p>
      <w:pPr>
        <w:pStyle w:val="Heading3"/>
      </w:pPr>
      <w:r>
        <w:t xml:space="preserve">重庆市  城口县  厚坪乡  </w:t>
      </w:r>
    </w:p>
    <w:p>
      <w:r>
        <w:rPr>
          <w:i/>
        </w:rPr>
        <w:t>陈登伦    重庆市城口县厚坪乡乡党委书记</w:t>
      </w:r>
    </w:p>
    <w:p>
      <w:r>
        <w:t xml:space="preserve">性别:  </w:t>
      </w:r>
    </w:p>
    <w:p>
      <w:r>
        <w:t xml:space="preserve">生年：  </w:t>
      </w:r>
    </w:p>
    <w:p>
      <w:r>
        <w:t xml:space="preserve">籍贯:  </w:t>
      </w:r>
    </w:p>
    <w:p>
      <w:r>
        <w:t xml:space="preserve">学历:  </w:t>
      </w:r>
    </w:p>
    <w:p>
      <w:r>
        <w:t xml:space="preserve">简历:  </w:t>
        <w:br/>
        <w:t>陈登伦，现任重庆市城口县厚坪乡乡党委书记</w:t>
        <w:br/>
      </w:r>
    </w:p>
    <w:p/>
    <w:p>
      <w:pPr>
        <w:pStyle w:val="Heading3"/>
      </w:pPr>
      <w:r>
        <w:t xml:space="preserve">重庆市  城口县  治平乡  </w:t>
      </w:r>
    </w:p>
    <w:p>
      <w:r>
        <w:rPr>
          <w:i/>
        </w:rPr>
        <w:t>李昌军    重庆市城口县治平乡乡长</w:t>
      </w:r>
    </w:p>
    <w:p>
      <w:r>
        <w:t xml:space="preserve">性别:  </w:t>
      </w:r>
    </w:p>
    <w:p>
      <w:r>
        <w:t xml:space="preserve">生年：  </w:t>
      </w:r>
    </w:p>
    <w:p>
      <w:r>
        <w:t xml:space="preserve">籍贯:  </w:t>
      </w:r>
    </w:p>
    <w:p>
      <w:r>
        <w:t xml:space="preserve">学历:  </w:t>
      </w:r>
    </w:p>
    <w:p>
      <w:r>
        <w:t xml:space="preserve">简历:  </w:t>
        <w:br/>
        <w:t>李昌军，现任重庆市城口县治平乡乡长</w:t>
        <w:br/>
      </w:r>
    </w:p>
    <w:p/>
    <w:p>
      <w:pPr>
        <w:pStyle w:val="Heading3"/>
      </w:pPr>
      <w:r>
        <w:t xml:space="preserve">重庆市  城口县  治平乡  </w:t>
      </w:r>
    </w:p>
    <w:p>
      <w:r>
        <w:rPr>
          <w:i/>
        </w:rPr>
        <w:t>简仁亚    重庆市城口县治平乡乡党委书记</w:t>
      </w:r>
    </w:p>
    <w:p>
      <w:r>
        <w:t xml:space="preserve">性别:  </w:t>
      </w:r>
    </w:p>
    <w:p>
      <w:r>
        <w:t xml:space="preserve">生年：  </w:t>
      </w:r>
    </w:p>
    <w:p>
      <w:r>
        <w:t xml:space="preserve">籍贯:  </w:t>
      </w:r>
    </w:p>
    <w:p>
      <w:r>
        <w:t xml:space="preserve">学历:  </w:t>
      </w:r>
    </w:p>
    <w:p>
      <w:r>
        <w:t xml:space="preserve">简历:  </w:t>
        <w:br/>
        <w:t>简仁亚，现任重庆市城口县治平乡乡党委书记</w:t>
        <w:br/>
      </w:r>
    </w:p>
    <w:p/>
    <w:p>
      <w:pPr>
        <w:pStyle w:val="Heading3"/>
      </w:pPr>
      <w:r>
        <w:t xml:space="preserve">重庆市  城口县  明中乡  </w:t>
      </w:r>
    </w:p>
    <w:p>
      <w:r>
        <w:rPr>
          <w:i/>
        </w:rPr>
        <w:t>朱本超    重庆市城口县明中乡乡长</w:t>
      </w:r>
    </w:p>
    <w:p>
      <w:r>
        <w:t xml:space="preserve">性别:  </w:t>
      </w:r>
    </w:p>
    <w:p>
      <w:r>
        <w:t xml:space="preserve">生年：  </w:t>
      </w:r>
    </w:p>
    <w:p>
      <w:r>
        <w:t xml:space="preserve">籍贯:  </w:t>
      </w:r>
    </w:p>
    <w:p>
      <w:r>
        <w:t xml:space="preserve">学历:  </w:t>
      </w:r>
    </w:p>
    <w:p>
      <w:r>
        <w:t xml:space="preserve">简历:  </w:t>
        <w:br/>
        <w:t xml:space="preserve"> 朱本超，现任重庆市城口县明中乡乡长</w:t>
        <w:br/>
      </w:r>
    </w:p>
    <w:p/>
    <w:p>
      <w:pPr>
        <w:pStyle w:val="Heading3"/>
      </w:pPr>
      <w:r>
        <w:t xml:space="preserve">重庆市  城口县  明中乡  </w:t>
      </w:r>
    </w:p>
    <w:p>
      <w:r>
        <w:rPr>
          <w:i/>
        </w:rPr>
        <w:t>江成敏    重庆市城口县明中乡乡党委书记</w:t>
      </w:r>
    </w:p>
    <w:p>
      <w:r>
        <w:t xml:space="preserve">性别:  </w:t>
      </w:r>
    </w:p>
    <w:p>
      <w:r>
        <w:t xml:space="preserve">生年：  </w:t>
      </w:r>
    </w:p>
    <w:p>
      <w:r>
        <w:t xml:space="preserve">籍贯:  </w:t>
      </w:r>
    </w:p>
    <w:p>
      <w:r>
        <w:t xml:space="preserve">学历:  </w:t>
      </w:r>
    </w:p>
    <w:p>
      <w:r>
        <w:t xml:space="preserve">简历:  </w:t>
        <w:br/>
        <w:t>江成敏，现任重庆市城口县明中乡乡党委书记</w:t>
        <w:br/>
      </w:r>
    </w:p>
    <w:p/>
    <w:p>
      <w:pPr>
        <w:pStyle w:val="Heading3"/>
      </w:pPr>
      <w:r>
        <w:t xml:space="preserve">重庆市  城口县  蓼子乡  </w:t>
      </w:r>
    </w:p>
    <w:p>
      <w:r>
        <w:rPr>
          <w:i/>
        </w:rPr>
        <w:t>向以兵    重庆市城口县蓼子乡乡长</w:t>
      </w:r>
    </w:p>
    <w:p>
      <w:r>
        <w:t xml:space="preserve">性别:  </w:t>
      </w:r>
    </w:p>
    <w:p>
      <w:r>
        <w:t xml:space="preserve">生年：  </w:t>
      </w:r>
    </w:p>
    <w:p>
      <w:r>
        <w:t xml:space="preserve">籍贯:  </w:t>
      </w:r>
    </w:p>
    <w:p>
      <w:r>
        <w:t xml:space="preserve">学历:  </w:t>
      </w:r>
    </w:p>
    <w:p>
      <w:r>
        <w:t xml:space="preserve">简历:  </w:t>
        <w:br/>
        <w:t>向以兵，现任重庆市城口县蓼子乡乡长</w:t>
        <w:br/>
      </w:r>
    </w:p>
    <w:p/>
    <w:p>
      <w:pPr>
        <w:pStyle w:val="Heading3"/>
      </w:pPr>
      <w:r>
        <w:t xml:space="preserve">重庆市  城口县  蓼子乡  </w:t>
      </w:r>
    </w:p>
    <w:p>
      <w:r>
        <w:rPr>
          <w:i/>
        </w:rPr>
        <w:t>牟必韬    重庆市城口县蓼子乡乡党委书记</w:t>
      </w:r>
    </w:p>
    <w:p>
      <w:r>
        <w:t xml:space="preserve">性别:  </w:t>
      </w:r>
    </w:p>
    <w:p>
      <w:r>
        <w:t xml:space="preserve">生年：  </w:t>
      </w:r>
    </w:p>
    <w:p>
      <w:r>
        <w:t xml:space="preserve">籍贯:  </w:t>
      </w:r>
    </w:p>
    <w:p>
      <w:r>
        <w:t xml:space="preserve">学历:  </w:t>
      </w:r>
    </w:p>
    <w:p>
      <w:r>
        <w:t xml:space="preserve">简历:  </w:t>
        <w:br/>
        <w:t>牟必韬，现任重庆市城口县蓼子乡乡党委书记</w:t>
        <w:br/>
      </w:r>
    </w:p>
    <w:p/>
    <w:p>
      <w:pPr>
        <w:pStyle w:val="Heading3"/>
      </w:pPr>
      <w:r>
        <w:t xml:space="preserve">重庆市  城口县  咸宜乡  </w:t>
      </w:r>
    </w:p>
    <w:p>
      <w:r>
        <w:rPr>
          <w:i/>
        </w:rPr>
        <w:t>杨灵祥    重庆市城口县咸宜乡乡长</w:t>
      </w:r>
    </w:p>
    <w:p>
      <w:r>
        <w:t xml:space="preserve">性别:  </w:t>
      </w:r>
    </w:p>
    <w:p>
      <w:r>
        <w:t xml:space="preserve">生年：  </w:t>
      </w:r>
    </w:p>
    <w:p>
      <w:r>
        <w:t xml:space="preserve">籍贯:  </w:t>
      </w:r>
    </w:p>
    <w:p>
      <w:r>
        <w:t xml:space="preserve">学历:  </w:t>
      </w:r>
    </w:p>
    <w:p>
      <w:r>
        <w:t xml:space="preserve">简历:  </w:t>
        <w:br/>
        <w:t>杨灵祥，重庆市城口县咸宜乡乡长</w:t>
        <w:br/>
      </w:r>
    </w:p>
    <w:p/>
    <w:p>
      <w:pPr>
        <w:pStyle w:val="Heading3"/>
      </w:pPr>
      <w:r>
        <w:t xml:space="preserve">重庆市  城口县  咸宜乡  </w:t>
      </w:r>
    </w:p>
    <w:p>
      <w:r>
        <w:rPr>
          <w:i/>
        </w:rPr>
        <w:t>庞先猛    重庆市城口县咸宜乡乡党委书记</w:t>
      </w:r>
    </w:p>
    <w:p>
      <w:r>
        <w:t xml:space="preserve">性别:  </w:t>
      </w:r>
    </w:p>
    <w:p>
      <w:r>
        <w:t xml:space="preserve">生年：  </w:t>
      </w:r>
    </w:p>
    <w:p>
      <w:r>
        <w:t xml:space="preserve">籍贯:  </w:t>
      </w:r>
    </w:p>
    <w:p>
      <w:r>
        <w:t xml:space="preserve">学历:  </w:t>
      </w:r>
    </w:p>
    <w:p>
      <w:r>
        <w:t xml:space="preserve">简历:  </w:t>
        <w:br/>
        <w:t>庞先猛，现任重庆市城口县咸宜乡乡党委书记</w:t>
        <w:br/>
      </w:r>
    </w:p>
    <w:p/>
    <w:p>
      <w:pPr>
        <w:pStyle w:val="Heading3"/>
      </w:pPr>
      <w:r>
        <w:t xml:space="preserve">重庆市  城口县  鸡鸣乡  </w:t>
      </w:r>
    </w:p>
    <w:p>
      <w:r>
        <w:rPr>
          <w:i/>
        </w:rPr>
        <w:t>王仕忠    重庆市城口县鸡鸣乡乡长</w:t>
      </w:r>
    </w:p>
    <w:p>
      <w:r>
        <w:t xml:space="preserve">性别:  </w:t>
      </w:r>
    </w:p>
    <w:p>
      <w:r>
        <w:t xml:space="preserve">生年：  </w:t>
      </w:r>
    </w:p>
    <w:p>
      <w:r>
        <w:t xml:space="preserve">籍贯:  </w:t>
      </w:r>
    </w:p>
    <w:p>
      <w:r>
        <w:t xml:space="preserve">学历:  </w:t>
      </w:r>
    </w:p>
    <w:p>
      <w:r>
        <w:t xml:space="preserve">简历:  </w:t>
        <w:br/>
        <w:t>王仕忠，现任重庆市城口县鸡鸣乡乡长</w:t>
        <w:br/>
      </w:r>
    </w:p>
    <w:p/>
    <w:p>
      <w:pPr>
        <w:pStyle w:val="Heading3"/>
      </w:pPr>
      <w:r>
        <w:t xml:space="preserve">重庆市  城口县  鸡鸣乡  </w:t>
      </w:r>
    </w:p>
    <w:p>
      <w:r>
        <w:rPr>
          <w:i/>
        </w:rPr>
        <w:t>李明伟    重庆市城口县鸡鸣乡乡党委书记</w:t>
      </w:r>
    </w:p>
    <w:p>
      <w:r>
        <w:t xml:space="preserve">性别:  </w:t>
      </w:r>
    </w:p>
    <w:p>
      <w:r>
        <w:t xml:space="preserve">生年：  </w:t>
      </w:r>
    </w:p>
    <w:p>
      <w:r>
        <w:t xml:space="preserve">籍贯:  </w:t>
      </w:r>
    </w:p>
    <w:p>
      <w:r>
        <w:t xml:space="preserve">学历:  </w:t>
      </w:r>
    </w:p>
    <w:p>
      <w:r>
        <w:t xml:space="preserve">简历:  </w:t>
        <w:br/>
        <w:t>李明伟，现任重庆市城口县鸡鸣乡乡党委书记</w:t>
        <w:br/>
      </w:r>
    </w:p>
    <w:p/>
    <w:p>
      <w:pPr>
        <w:pStyle w:val="Heading3"/>
      </w:pPr>
      <w:r>
        <w:t xml:space="preserve">重庆市  城口县  周溪乡  </w:t>
      </w:r>
    </w:p>
    <w:p>
      <w:r>
        <w:rPr>
          <w:i/>
        </w:rPr>
        <w:t>施玉贵    重庆市城口县周溪乡乡长</w:t>
      </w:r>
    </w:p>
    <w:p>
      <w:r>
        <w:t xml:space="preserve">性别:  </w:t>
      </w:r>
    </w:p>
    <w:p>
      <w:r>
        <w:t xml:space="preserve">生年：  </w:t>
      </w:r>
    </w:p>
    <w:p>
      <w:r>
        <w:t xml:space="preserve">籍贯:  </w:t>
      </w:r>
    </w:p>
    <w:p>
      <w:r>
        <w:t xml:space="preserve">学历:  </w:t>
      </w:r>
    </w:p>
    <w:p>
      <w:r>
        <w:t xml:space="preserve">简历:  </w:t>
        <w:br/>
        <w:t>施玉贵，现任重庆市城口县周溪乡乡长</w:t>
        <w:br/>
      </w:r>
    </w:p>
    <w:p/>
    <w:p>
      <w:pPr>
        <w:pStyle w:val="Heading3"/>
      </w:pPr>
      <w:r>
        <w:t xml:space="preserve">重庆市  城口县  周溪乡  </w:t>
      </w:r>
    </w:p>
    <w:p>
      <w:r>
        <w:rPr>
          <w:i/>
        </w:rPr>
        <w:t>张如超    重庆市城口县周溪乡乡党委书记</w:t>
      </w:r>
    </w:p>
    <w:p>
      <w:r>
        <w:t xml:space="preserve">性别:  </w:t>
      </w:r>
    </w:p>
    <w:p>
      <w:r>
        <w:t xml:space="preserve">生年：  </w:t>
      </w:r>
    </w:p>
    <w:p>
      <w:r>
        <w:t xml:space="preserve">籍贯:  </w:t>
      </w:r>
    </w:p>
    <w:p>
      <w:r>
        <w:t xml:space="preserve">学历:  </w:t>
      </w:r>
    </w:p>
    <w:p>
      <w:r>
        <w:t xml:space="preserve">简历:  </w:t>
        <w:br/>
        <w:t>张如超，现任重庆市城口县周溪乡乡党委书记</w:t>
        <w:br/>
      </w:r>
    </w:p>
    <w:p/>
    <w:p>
      <w:pPr>
        <w:pStyle w:val="Heading3"/>
      </w:pPr>
      <w:r>
        <w:t xml:space="preserve">重庆市  城口县  双河乡  </w:t>
      </w:r>
    </w:p>
    <w:p>
      <w:r>
        <w:rPr>
          <w:i/>
        </w:rPr>
        <w:t>袁洪福    重庆市城口县双河乡乡长</w:t>
      </w:r>
    </w:p>
    <w:p>
      <w:r>
        <w:t xml:space="preserve">性别:  </w:t>
      </w:r>
    </w:p>
    <w:p>
      <w:r>
        <w:t xml:space="preserve">生年：  </w:t>
      </w:r>
    </w:p>
    <w:p>
      <w:r>
        <w:t xml:space="preserve">籍贯:  </w:t>
      </w:r>
    </w:p>
    <w:p>
      <w:r>
        <w:t xml:space="preserve">学历:  </w:t>
      </w:r>
    </w:p>
    <w:p>
      <w:r>
        <w:t xml:space="preserve">简历:  </w:t>
        <w:br/>
        <w:t>袁洪福，现任重庆市城口县双河乡乡长</w:t>
        <w:br/>
      </w:r>
    </w:p>
    <w:p/>
    <w:p>
      <w:pPr>
        <w:pStyle w:val="Heading3"/>
      </w:pPr>
      <w:r>
        <w:t xml:space="preserve">重庆市  城口县  双河乡  </w:t>
      </w:r>
    </w:p>
    <w:p>
      <w:r>
        <w:rPr>
          <w:i/>
        </w:rPr>
        <w:t>李松    重庆市城口县双河乡乡党委书记</w:t>
      </w:r>
    </w:p>
    <w:p>
      <w:r>
        <w:t xml:space="preserve">性别:  </w:t>
      </w:r>
    </w:p>
    <w:p>
      <w:r>
        <w:t xml:space="preserve">生年：  </w:t>
      </w:r>
    </w:p>
    <w:p>
      <w:r>
        <w:t xml:space="preserve">籍贯:  </w:t>
      </w:r>
    </w:p>
    <w:p>
      <w:r>
        <w:t xml:space="preserve">学历:  </w:t>
      </w:r>
    </w:p>
    <w:p>
      <w:r>
        <w:t xml:space="preserve">简历:  </w:t>
        <w:br/>
        <w:t>李  松，现任重庆市城口县双河乡乡党委书记</w:t>
        <w:br/>
      </w:r>
    </w:p>
    <w:p/>
    <w:p>
      <w:pPr>
        <w:pStyle w:val="Heading3"/>
      </w:pPr>
      <w:r>
        <w:t xml:space="preserve">重庆市  城口县  沿河乡  </w:t>
      </w:r>
    </w:p>
    <w:p>
      <w:r>
        <w:rPr>
          <w:i/>
        </w:rPr>
        <w:t>阳登宪    重庆市城口县沿河乡乡长</w:t>
      </w:r>
    </w:p>
    <w:p>
      <w:r>
        <w:t xml:space="preserve">性别:  </w:t>
      </w:r>
    </w:p>
    <w:p>
      <w:r>
        <w:t xml:space="preserve">生年：  </w:t>
      </w:r>
    </w:p>
    <w:p>
      <w:r>
        <w:t xml:space="preserve">籍贯:  </w:t>
      </w:r>
    </w:p>
    <w:p>
      <w:r>
        <w:t xml:space="preserve">学历:  </w:t>
      </w:r>
    </w:p>
    <w:p>
      <w:r>
        <w:t xml:space="preserve">简历:  </w:t>
        <w:br/>
        <w:t>阳登宪，现任重庆市城口县沿河乡乡长</w:t>
        <w:br/>
      </w:r>
    </w:p>
    <w:p/>
    <w:p>
      <w:pPr>
        <w:pStyle w:val="Heading3"/>
      </w:pPr>
      <w:r>
        <w:t xml:space="preserve">重庆市  城口县  沿河乡  </w:t>
      </w:r>
    </w:p>
    <w:p>
      <w:r>
        <w:rPr>
          <w:i/>
        </w:rPr>
        <w:t>梁义彬    重庆市城口县沿河乡乡党委书记</w:t>
      </w:r>
    </w:p>
    <w:p>
      <w:r>
        <w:t xml:space="preserve">性别:  </w:t>
      </w:r>
    </w:p>
    <w:p>
      <w:r>
        <w:t xml:space="preserve">生年：  </w:t>
      </w:r>
    </w:p>
    <w:p>
      <w:r>
        <w:t xml:space="preserve">籍贯:  </w:t>
      </w:r>
    </w:p>
    <w:p>
      <w:r>
        <w:t xml:space="preserve">学历:  </w:t>
      </w:r>
    </w:p>
    <w:p>
      <w:r>
        <w:t xml:space="preserve">简历:  </w:t>
        <w:br/>
        <w:t>梁义彬，现任重庆市城口县沿河乡乡党委书记</w:t>
        <w:br/>
      </w:r>
    </w:p>
    <w:p/>
    <w:p>
      <w:pPr>
        <w:pStyle w:val="Heading3"/>
      </w:pPr>
      <w:r>
        <w:t xml:space="preserve">重庆市  城口县  左岚乡  </w:t>
      </w:r>
    </w:p>
    <w:p>
      <w:r>
        <w:rPr>
          <w:i/>
        </w:rPr>
        <w:t>桂鹏    重庆市城口县左岚乡乡长</w:t>
      </w:r>
    </w:p>
    <w:p>
      <w:r>
        <w:t xml:space="preserve">性别:  </w:t>
      </w:r>
    </w:p>
    <w:p>
      <w:r>
        <w:t xml:space="preserve">生年：  </w:t>
      </w:r>
    </w:p>
    <w:p>
      <w:r>
        <w:t xml:space="preserve">籍贯:  </w:t>
      </w:r>
    </w:p>
    <w:p>
      <w:r>
        <w:t xml:space="preserve">学历:  </w:t>
      </w:r>
    </w:p>
    <w:p>
      <w:r>
        <w:t xml:space="preserve">简历:  </w:t>
        <w:br/>
        <w:t>桂鹏，现任重庆市城口县左岚乡乡长</w:t>
        <w:br/>
      </w:r>
    </w:p>
    <w:p/>
    <w:p>
      <w:pPr>
        <w:pStyle w:val="Heading3"/>
      </w:pPr>
      <w:r>
        <w:t xml:space="preserve">重庆市  城口县  左岚乡  </w:t>
      </w:r>
    </w:p>
    <w:p>
      <w:r>
        <w:rPr>
          <w:i/>
        </w:rPr>
        <w:t>袁开军    重庆市城口县左岚乡乡党委书记</w:t>
      </w:r>
    </w:p>
    <w:p>
      <w:r>
        <w:t xml:space="preserve">性别:  </w:t>
      </w:r>
    </w:p>
    <w:p>
      <w:r>
        <w:t xml:space="preserve">生年：  </w:t>
      </w:r>
    </w:p>
    <w:p>
      <w:r>
        <w:t xml:space="preserve">籍贯:  </w:t>
      </w:r>
    </w:p>
    <w:p>
      <w:r>
        <w:t xml:space="preserve">学历:  </w:t>
      </w:r>
    </w:p>
    <w:p>
      <w:r>
        <w:t xml:space="preserve">简历:  </w:t>
        <w:br/>
        <w:t>袁开军，现任重庆市城口县左岚乡乡党委书记</w:t>
        <w:br/>
      </w:r>
    </w:p>
    <w:p/>
    <w:p>
      <w:pPr>
        <w:pStyle w:val="Heading3"/>
      </w:pPr>
      <w:r>
        <w:t xml:space="preserve">重庆市  城口县  高楠乡  </w:t>
      </w:r>
    </w:p>
    <w:p>
      <w:r>
        <w:rPr>
          <w:i/>
        </w:rPr>
        <w:t>杨青鹏    重庆市城口县高楠乡乡长</w:t>
      </w:r>
    </w:p>
    <w:p>
      <w:r>
        <w:t xml:space="preserve">性别:  </w:t>
      </w:r>
    </w:p>
    <w:p>
      <w:r>
        <w:t xml:space="preserve">生年：  </w:t>
      </w:r>
    </w:p>
    <w:p>
      <w:r>
        <w:t xml:space="preserve">籍贯:  </w:t>
      </w:r>
    </w:p>
    <w:p>
      <w:r>
        <w:t xml:space="preserve">学历:  </w:t>
      </w:r>
    </w:p>
    <w:p>
      <w:r>
        <w:t xml:space="preserve">简历:  </w:t>
        <w:br/>
        <w:t>杨青鹏，现任重庆市城口县高楠乡乡长</w:t>
        <w:br/>
      </w:r>
    </w:p>
    <w:p/>
    <w:p>
      <w:pPr>
        <w:pStyle w:val="Heading3"/>
      </w:pPr>
      <w:r>
        <w:t xml:space="preserve">重庆市  城口县  高楠乡  </w:t>
      </w:r>
    </w:p>
    <w:p>
      <w:r>
        <w:rPr>
          <w:i/>
        </w:rPr>
        <w:t>郎力    重庆市城口县高楠乡乡党委书记</w:t>
      </w:r>
    </w:p>
    <w:p>
      <w:r>
        <w:t xml:space="preserve">性别:  </w:t>
      </w:r>
    </w:p>
    <w:p>
      <w:r>
        <w:t xml:space="preserve">生年：  </w:t>
      </w:r>
    </w:p>
    <w:p>
      <w:r>
        <w:t xml:space="preserve">籍贯:  </w:t>
      </w:r>
    </w:p>
    <w:p>
      <w:r>
        <w:t xml:space="preserve">学历:  </w:t>
      </w:r>
    </w:p>
    <w:p>
      <w:r>
        <w:t xml:space="preserve">简历:  </w:t>
        <w:br/>
        <w:t>郎力，现任重庆市城口县高楠乡乡党委书记</w:t>
        <w:br/>
      </w:r>
    </w:p>
    <w:p/>
    <w:p>
      <w:pPr>
        <w:pStyle w:val="Heading3"/>
      </w:pPr>
      <w:r>
        <w:t xml:space="preserve">重庆市  垫江县  桂阳街道  </w:t>
      </w:r>
    </w:p>
    <w:p>
      <w:r>
        <w:rPr>
          <w:i/>
        </w:rPr>
        <w:t>郁勇    重庆市垫江县桂阳街道办事处主任</w:t>
      </w:r>
    </w:p>
    <w:p>
      <w:r>
        <w:t xml:space="preserve">性别:  </w:t>
      </w:r>
    </w:p>
    <w:p>
      <w:r>
        <w:t xml:space="preserve">生年：  </w:t>
      </w:r>
    </w:p>
    <w:p>
      <w:r>
        <w:t xml:space="preserve">籍贯:  </w:t>
      </w:r>
    </w:p>
    <w:p>
      <w:r>
        <w:t xml:space="preserve">学历:  </w:t>
      </w:r>
    </w:p>
    <w:p>
      <w:r>
        <w:t xml:space="preserve">简历:  </w:t>
        <w:br/>
        <w:t>郁勇，现任重庆市垫江县桂阳街道办事处主任</w:t>
        <w:br/>
      </w:r>
    </w:p>
    <w:p/>
    <w:p>
      <w:pPr>
        <w:pStyle w:val="Heading3"/>
      </w:pPr>
      <w:r>
        <w:t xml:space="preserve">重庆市  垫江县  桂阳街道  </w:t>
      </w:r>
    </w:p>
    <w:p>
      <w:r>
        <w:rPr>
          <w:i/>
        </w:rPr>
        <w:t>徐吉强    重庆市垫江县桂阳街道党工委书记</w:t>
      </w:r>
    </w:p>
    <w:p>
      <w:r>
        <w:t xml:space="preserve">性别:  </w:t>
      </w:r>
    </w:p>
    <w:p>
      <w:r>
        <w:t xml:space="preserve">生年：  </w:t>
      </w:r>
    </w:p>
    <w:p>
      <w:r>
        <w:t xml:space="preserve">籍贯:  </w:t>
      </w:r>
    </w:p>
    <w:p>
      <w:r>
        <w:t xml:space="preserve">学历:  </w:t>
      </w:r>
    </w:p>
    <w:p>
      <w:r>
        <w:t xml:space="preserve">简历:  </w:t>
        <w:br/>
        <w:t>徐吉强，现任重庆市垫江县桂阳街道党工委书记</w:t>
        <w:br/>
      </w:r>
    </w:p>
    <w:p/>
    <w:p>
      <w:pPr>
        <w:pStyle w:val="Heading3"/>
      </w:pPr>
      <w:r>
        <w:t xml:space="preserve">重庆市  垫江县  桂溪街道  </w:t>
      </w:r>
    </w:p>
    <w:p>
      <w:r>
        <w:rPr>
          <w:i/>
        </w:rPr>
        <w:t>田华    重庆市垫江县桂溪街道办事处主任</w:t>
      </w:r>
    </w:p>
    <w:p>
      <w:r>
        <w:t xml:space="preserve">性别:  </w:t>
      </w:r>
    </w:p>
    <w:p>
      <w:r>
        <w:t xml:space="preserve">生年：  </w:t>
      </w:r>
    </w:p>
    <w:p>
      <w:r>
        <w:t xml:space="preserve">籍贯:  </w:t>
      </w:r>
    </w:p>
    <w:p>
      <w:r>
        <w:t xml:space="preserve">学历:  </w:t>
      </w:r>
    </w:p>
    <w:p>
      <w:r>
        <w:t xml:space="preserve">简历:  </w:t>
        <w:br/>
        <w:t>田  华，现任重庆市垫江县桂溪街道办事处主任</w:t>
        <w:br/>
      </w:r>
    </w:p>
    <w:p/>
    <w:p>
      <w:pPr>
        <w:pStyle w:val="Heading3"/>
      </w:pPr>
      <w:r>
        <w:t xml:space="preserve">重庆市  垫江县  桂溪街道  </w:t>
      </w:r>
    </w:p>
    <w:p>
      <w:r>
        <w:rPr>
          <w:i/>
        </w:rPr>
        <w:t>王强    重庆市垫江县桂溪街道党工委书记</w:t>
      </w:r>
    </w:p>
    <w:p>
      <w:r>
        <w:t xml:space="preserve">性别:  </w:t>
      </w:r>
    </w:p>
    <w:p>
      <w:r>
        <w:t xml:space="preserve">生年：  </w:t>
      </w:r>
    </w:p>
    <w:p>
      <w:r>
        <w:t xml:space="preserve">籍贯:  </w:t>
      </w:r>
    </w:p>
    <w:p>
      <w:r>
        <w:t xml:space="preserve">学历:  </w:t>
      </w:r>
    </w:p>
    <w:p>
      <w:r>
        <w:t xml:space="preserve">简历:  </w:t>
        <w:br/>
        <w:t>王强，现任重庆市垫江县桂溪街道党工委书记</w:t>
        <w:br/>
      </w:r>
    </w:p>
    <w:p/>
    <w:p>
      <w:pPr>
        <w:pStyle w:val="Heading3"/>
      </w:pPr>
      <w:r>
        <w:t xml:space="preserve">重庆市  垫江县  新民镇  </w:t>
      </w:r>
    </w:p>
    <w:p>
      <w:r>
        <w:rPr>
          <w:i/>
        </w:rPr>
        <w:t>陈煜    重庆市垫江县新民镇镇长</w:t>
      </w:r>
    </w:p>
    <w:p>
      <w:r>
        <w:t xml:space="preserve">性别:  </w:t>
      </w:r>
    </w:p>
    <w:p>
      <w:r>
        <w:t xml:space="preserve">生年：  </w:t>
      </w:r>
    </w:p>
    <w:p>
      <w:r>
        <w:t xml:space="preserve">籍贯:  </w:t>
      </w:r>
    </w:p>
    <w:p>
      <w:r>
        <w:t xml:space="preserve">学历:  </w:t>
      </w:r>
    </w:p>
    <w:p>
      <w:r>
        <w:t xml:space="preserve">简历:  </w:t>
        <w:br/>
        <w:t>陈煜，现任重庆市垫江县新民镇镇长</w:t>
        <w:br/>
      </w:r>
    </w:p>
    <w:p/>
    <w:p>
      <w:pPr>
        <w:pStyle w:val="Heading3"/>
      </w:pPr>
      <w:r>
        <w:t xml:space="preserve">重庆市  垫江县  新民镇  </w:t>
      </w:r>
    </w:p>
    <w:p>
      <w:r>
        <w:rPr>
          <w:i/>
        </w:rPr>
        <w:t>刘元仕    重庆市垫江县新民镇镇党委书记</w:t>
      </w:r>
    </w:p>
    <w:p>
      <w:r>
        <w:t xml:space="preserve">性别:  </w:t>
      </w:r>
    </w:p>
    <w:p>
      <w:r>
        <w:t xml:space="preserve">生年：  </w:t>
      </w:r>
    </w:p>
    <w:p>
      <w:r>
        <w:t xml:space="preserve">籍贯:  </w:t>
      </w:r>
    </w:p>
    <w:p>
      <w:r>
        <w:t xml:space="preserve">学历:  </w:t>
      </w:r>
    </w:p>
    <w:p>
      <w:r>
        <w:t xml:space="preserve">简历:  </w:t>
        <w:br/>
        <w:t>刘元仕，现任重庆市垫江县新民镇镇党委书记</w:t>
        <w:br/>
      </w:r>
    </w:p>
    <w:p/>
    <w:p>
      <w:pPr>
        <w:pStyle w:val="Heading3"/>
      </w:pPr>
      <w:r>
        <w:t xml:space="preserve">重庆市  垫江县  沙坪镇  </w:t>
      </w:r>
    </w:p>
    <w:p>
      <w:r>
        <w:rPr>
          <w:i/>
        </w:rPr>
        <w:t>吴文聪    重庆市垫江县沙坪镇镇长</w:t>
      </w:r>
    </w:p>
    <w:p>
      <w:r>
        <w:t xml:space="preserve">性别:  </w:t>
      </w:r>
    </w:p>
    <w:p>
      <w:r>
        <w:t xml:space="preserve">生年：  </w:t>
      </w:r>
    </w:p>
    <w:p>
      <w:r>
        <w:t xml:space="preserve">籍贯:  </w:t>
      </w:r>
    </w:p>
    <w:p>
      <w:r>
        <w:t xml:space="preserve">学历:  </w:t>
      </w:r>
    </w:p>
    <w:p>
      <w:r>
        <w:t xml:space="preserve">简历:  </w:t>
        <w:br/>
        <w:t>吴文聪，现任重庆市垫江县沙坪镇镇长</w:t>
        <w:br/>
      </w:r>
    </w:p>
    <w:p/>
    <w:p>
      <w:pPr>
        <w:pStyle w:val="Heading3"/>
      </w:pPr>
      <w:r>
        <w:t xml:space="preserve">重庆市  垫江县  沙坪镇  </w:t>
      </w:r>
    </w:p>
    <w:p>
      <w:r>
        <w:rPr>
          <w:i/>
        </w:rPr>
        <w:t>李必树    重庆市垫江县沙坪镇镇党委书记</w:t>
      </w:r>
    </w:p>
    <w:p>
      <w:r>
        <w:t xml:space="preserve">性别:  </w:t>
      </w:r>
    </w:p>
    <w:p>
      <w:r>
        <w:t xml:space="preserve">生年：  </w:t>
      </w:r>
    </w:p>
    <w:p>
      <w:r>
        <w:t xml:space="preserve">籍贯:  </w:t>
      </w:r>
    </w:p>
    <w:p>
      <w:r>
        <w:t xml:space="preserve">学历:  </w:t>
      </w:r>
    </w:p>
    <w:p>
      <w:r>
        <w:t xml:space="preserve">简历:  </w:t>
        <w:br/>
        <w:t>李必树，现任重庆市垫江县沙坪镇镇党委书记</w:t>
        <w:br/>
      </w:r>
    </w:p>
    <w:p/>
    <w:p>
      <w:pPr>
        <w:pStyle w:val="Heading3"/>
      </w:pPr>
      <w:r>
        <w:t xml:space="preserve">重庆市  垫江县  曹回镇  </w:t>
      </w:r>
    </w:p>
    <w:p>
      <w:r>
        <w:rPr>
          <w:i/>
        </w:rPr>
        <w:t>谢晓    重庆市垫江县曹回镇镇长</w:t>
      </w:r>
    </w:p>
    <w:p>
      <w:r>
        <w:t xml:space="preserve">性别:  </w:t>
      </w:r>
    </w:p>
    <w:p>
      <w:r>
        <w:t xml:space="preserve">生年：  </w:t>
      </w:r>
    </w:p>
    <w:p>
      <w:r>
        <w:t xml:space="preserve">籍贯:  </w:t>
      </w:r>
    </w:p>
    <w:p>
      <w:r>
        <w:t xml:space="preserve">学历:  </w:t>
      </w:r>
    </w:p>
    <w:p>
      <w:r>
        <w:t xml:space="preserve">简历:  </w:t>
        <w:br/>
        <w:t>谢晓，现任重庆市垫江县曹回镇镇长</w:t>
        <w:br/>
      </w:r>
    </w:p>
    <w:p/>
    <w:p>
      <w:pPr>
        <w:pStyle w:val="Heading3"/>
      </w:pPr>
      <w:r>
        <w:t xml:space="preserve">重庆市  垫江县  曹回镇  </w:t>
      </w:r>
    </w:p>
    <w:p>
      <w:r>
        <w:rPr>
          <w:i/>
        </w:rPr>
        <w:t>张永昌    重庆市垫江县曹回镇镇党委书记</w:t>
      </w:r>
    </w:p>
    <w:p>
      <w:r>
        <w:t xml:space="preserve">性别:  </w:t>
      </w:r>
    </w:p>
    <w:p>
      <w:r>
        <w:t xml:space="preserve">生年：  </w:t>
      </w:r>
    </w:p>
    <w:p>
      <w:r>
        <w:t xml:space="preserve">籍贯:  </w:t>
      </w:r>
    </w:p>
    <w:p>
      <w:r>
        <w:t xml:space="preserve">学历:  </w:t>
      </w:r>
    </w:p>
    <w:p>
      <w:r>
        <w:t xml:space="preserve">简历:  </w:t>
        <w:br/>
        <w:t>张永昌，现任重庆市垫江县曹回镇镇党委书记</w:t>
        <w:br/>
      </w:r>
    </w:p>
    <w:p/>
    <w:p>
      <w:pPr>
        <w:pStyle w:val="Heading3"/>
      </w:pPr>
      <w:r>
        <w:t xml:space="preserve">重庆市  垫江县  周嘉镇  </w:t>
      </w:r>
    </w:p>
    <w:p>
      <w:r>
        <w:rPr>
          <w:i/>
        </w:rPr>
        <w:t>李勇    重庆市垫江县周嘉镇镇长</w:t>
      </w:r>
    </w:p>
    <w:p>
      <w:r>
        <w:t xml:space="preserve">性别:  </w:t>
      </w:r>
    </w:p>
    <w:p>
      <w:r>
        <w:t xml:space="preserve">生年：  </w:t>
      </w:r>
    </w:p>
    <w:p>
      <w:r>
        <w:t xml:space="preserve">籍贯:  </w:t>
      </w:r>
    </w:p>
    <w:p>
      <w:r>
        <w:t xml:space="preserve">学历:  </w:t>
      </w:r>
    </w:p>
    <w:p>
      <w:r>
        <w:t xml:space="preserve">简历:  </w:t>
        <w:br/>
        <w:t>李 勇，现任重庆市垫江县周嘉镇镇长</w:t>
        <w:br/>
      </w:r>
    </w:p>
    <w:p/>
    <w:p>
      <w:pPr>
        <w:pStyle w:val="Heading3"/>
      </w:pPr>
      <w:r>
        <w:t xml:space="preserve">重庆市  垫江县  周嘉镇  </w:t>
      </w:r>
    </w:p>
    <w:p>
      <w:r>
        <w:rPr>
          <w:i/>
        </w:rPr>
        <w:t>夏一浩    重庆市垫江县周嘉镇镇党委书记</w:t>
      </w:r>
    </w:p>
    <w:p>
      <w:r>
        <w:t xml:space="preserve">性别:  </w:t>
      </w:r>
    </w:p>
    <w:p>
      <w:r>
        <w:t xml:space="preserve">生年：  </w:t>
      </w:r>
    </w:p>
    <w:p>
      <w:r>
        <w:t xml:space="preserve">籍贯:  </w:t>
      </w:r>
    </w:p>
    <w:p>
      <w:r>
        <w:t xml:space="preserve">学历:  </w:t>
      </w:r>
    </w:p>
    <w:p>
      <w:r>
        <w:t xml:space="preserve">简历:  </w:t>
        <w:br/>
        <w:t>夏一浩，现任重庆市垫江县周嘉镇镇党委书记</w:t>
        <w:br/>
      </w:r>
    </w:p>
    <w:p/>
    <w:p>
      <w:pPr>
        <w:pStyle w:val="Heading3"/>
      </w:pPr>
      <w:r>
        <w:t xml:space="preserve">重庆市  垫江县  普顺镇  </w:t>
      </w:r>
    </w:p>
    <w:p>
      <w:r>
        <w:rPr>
          <w:i/>
        </w:rPr>
        <w:t>贺文风    重庆市垫江县普顺镇镇长</w:t>
      </w:r>
    </w:p>
    <w:p>
      <w:r>
        <w:t xml:space="preserve">性别:  </w:t>
      </w:r>
    </w:p>
    <w:p>
      <w:r>
        <w:t xml:space="preserve">生年：  </w:t>
      </w:r>
    </w:p>
    <w:p>
      <w:r>
        <w:t xml:space="preserve">籍贯:  </w:t>
      </w:r>
    </w:p>
    <w:p>
      <w:r>
        <w:t xml:space="preserve">学历:  </w:t>
      </w:r>
    </w:p>
    <w:p>
      <w:r>
        <w:t xml:space="preserve">简历:  </w:t>
        <w:br/>
        <w:t>贺文风，现任重庆市垫江县普顺镇镇长</w:t>
        <w:br/>
      </w:r>
    </w:p>
    <w:p/>
    <w:p>
      <w:pPr>
        <w:pStyle w:val="Heading3"/>
      </w:pPr>
      <w:r>
        <w:t xml:space="preserve">重庆市  垫江县  普顺镇  </w:t>
      </w:r>
    </w:p>
    <w:p>
      <w:r>
        <w:rPr>
          <w:i/>
        </w:rPr>
        <w:t>周伟    重庆市垫江县普顺镇镇党委书记</w:t>
      </w:r>
    </w:p>
    <w:p>
      <w:r>
        <w:t xml:space="preserve">性别:  </w:t>
      </w:r>
    </w:p>
    <w:p>
      <w:r>
        <w:t xml:space="preserve">生年：  </w:t>
      </w:r>
    </w:p>
    <w:p>
      <w:r>
        <w:t xml:space="preserve">籍贯:  </w:t>
      </w:r>
    </w:p>
    <w:p>
      <w:r>
        <w:t xml:space="preserve">学历:  </w:t>
      </w:r>
    </w:p>
    <w:p>
      <w:r>
        <w:t xml:space="preserve">简历:  </w:t>
        <w:br/>
        <w:t>周伟，现任重庆市垫江县普顺镇镇党委书记</w:t>
        <w:br/>
      </w:r>
    </w:p>
    <w:p/>
    <w:p>
      <w:pPr>
        <w:pStyle w:val="Heading3"/>
      </w:pPr>
      <w:r>
        <w:t xml:space="preserve">重庆市  垫江县  永安镇  </w:t>
      </w:r>
    </w:p>
    <w:p>
      <w:r>
        <w:rPr>
          <w:i/>
        </w:rPr>
        <w:t>长姜明    重庆市垫江县永安镇镇长</w:t>
      </w:r>
    </w:p>
    <w:p>
      <w:r>
        <w:t xml:space="preserve">性别:  </w:t>
      </w:r>
    </w:p>
    <w:p>
      <w:r>
        <w:t xml:space="preserve">生年：  </w:t>
      </w:r>
    </w:p>
    <w:p>
      <w:r>
        <w:t xml:space="preserve">籍贯:  </w:t>
      </w:r>
    </w:p>
    <w:p>
      <w:r>
        <w:t xml:space="preserve">学历:  </w:t>
      </w:r>
    </w:p>
    <w:p>
      <w:r>
        <w:t xml:space="preserve">简历:  </w:t>
        <w:br/>
        <w:t>长姜明，现任重庆市垫江县永安镇镇长</w:t>
        <w:br/>
      </w:r>
    </w:p>
    <w:p/>
    <w:p>
      <w:pPr>
        <w:pStyle w:val="Heading3"/>
      </w:pPr>
      <w:r>
        <w:t xml:space="preserve">重庆市  垫江县  永安镇  </w:t>
      </w:r>
    </w:p>
    <w:p>
      <w:r>
        <w:rPr>
          <w:i/>
        </w:rPr>
        <w:t>周家琴    重庆市垫江县永安镇镇党委书记</w:t>
      </w:r>
    </w:p>
    <w:p>
      <w:r>
        <w:t xml:space="preserve">性别:  </w:t>
      </w:r>
    </w:p>
    <w:p>
      <w:r>
        <w:t xml:space="preserve">生年：  </w:t>
      </w:r>
    </w:p>
    <w:p>
      <w:r>
        <w:t xml:space="preserve">籍贯:  </w:t>
      </w:r>
    </w:p>
    <w:p>
      <w:r>
        <w:t xml:space="preserve">学历:  </w:t>
      </w:r>
    </w:p>
    <w:p>
      <w:r>
        <w:t xml:space="preserve">简历:  </w:t>
        <w:br/>
        <w:t>周家琴，现任重庆市垫江县永安镇镇党委书记</w:t>
        <w:br/>
      </w:r>
    </w:p>
    <w:p/>
    <w:p>
      <w:pPr>
        <w:pStyle w:val="Heading3"/>
      </w:pPr>
      <w:r>
        <w:t xml:space="preserve">重庆市  垫江县  高安镇  </w:t>
      </w:r>
    </w:p>
    <w:p>
      <w:r>
        <w:rPr>
          <w:i/>
        </w:rPr>
        <w:t>彭成德    重庆市垫江县高安镇镇长</w:t>
      </w:r>
    </w:p>
    <w:p>
      <w:r>
        <w:t xml:space="preserve">性别:  </w:t>
      </w:r>
    </w:p>
    <w:p>
      <w:r>
        <w:t xml:space="preserve">生年：  </w:t>
      </w:r>
    </w:p>
    <w:p>
      <w:r>
        <w:t xml:space="preserve">籍贯:  </w:t>
      </w:r>
    </w:p>
    <w:p>
      <w:r>
        <w:t xml:space="preserve">学历:  </w:t>
      </w:r>
    </w:p>
    <w:p>
      <w:r>
        <w:t xml:space="preserve">简历:  </w:t>
        <w:br/>
        <w:t>彭成德，现任重庆市垫江县高安镇镇长</w:t>
        <w:br/>
      </w:r>
    </w:p>
    <w:p/>
    <w:p>
      <w:pPr>
        <w:pStyle w:val="Heading3"/>
      </w:pPr>
      <w:r>
        <w:t xml:space="preserve">重庆市  垫江县  高安镇  </w:t>
      </w:r>
    </w:p>
    <w:p>
      <w:r>
        <w:rPr>
          <w:i/>
        </w:rPr>
        <w:t>高永忠    重庆市垫江县高安镇镇党委书记</w:t>
      </w:r>
    </w:p>
    <w:p>
      <w:r>
        <w:t xml:space="preserve">性别:  </w:t>
      </w:r>
    </w:p>
    <w:p>
      <w:r>
        <w:t xml:space="preserve">生年：  </w:t>
      </w:r>
    </w:p>
    <w:p>
      <w:r>
        <w:t xml:space="preserve">籍贯:  </w:t>
      </w:r>
    </w:p>
    <w:p>
      <w:r>
        <w:t xml:space="preserve">学历:  </w:t>
      </w:r>
    </w:p>
    <w:p>
      <w:r>
        <w:t xml:space="preserve">简历:  </w:t>
        <w:br/>
        <w:t>高永忠，现任重庆市垫江县高安镇镇党委书记</w:t>
        <w:br/>
      </w:r>
    </w:p>
    <w:p/>
    <w:p>
      <w:pPr>
        <w:pStyle w:val="Heading3"/>
      </w:pPr>
      <w:r>
        <w:t xml:space="preserve">重庆市  垫江县  长龙镇  </w:t>
      </w:r>
    </w:p>
    <w:p>
      <w:r>
        <w:rPr>
          <w:i/>
        </w:rPr>
        <w:t>陈鹏    重庆市垫江县长龙镇镇长</w:t>
      </w:r>
    </w:p>
    <w:p>
      <w:r>
        <w:t xml:space="preserve">性别:  </w:t>
      </w:r>
    </w:p>
    <w:p>
      <w:r>
        <w:t xml:space="preserve">生年：  </w:t>
      </w:r>
    </w:p>
    <w:p>
      <w:r>
        <w:t xml:space="preserve">籍贯:  </w:t>
      </w:r>
    </w:p>
    <w:p>
      <w:r>
        <w:t xml:space="preserve">学历:  </w:t>
      </w:r>
    </w:p>
    <w:p>
      <w:r>
        <w:t xml:space="preserve">简历:  </w:t>
        <w:br/>
        <w:t>陈鹏，现任重庆市垫江县长龙镇镇长</w:t>
        <w:br/>
      </w:r>
    </w:p>
    <w:p/>
    <w:p>
      <w:pPr>
        <w:pStyle w:val="Heading3"/>
      </w:pPr>
      <w:r>
        <w:t xml:space="preserve">重庆市  垫江县  长龙镇  </w:t>
      </w:r>
    </w:p>
    <w:p>
      <w:r>
        <w:rPr>
          <w:i/>
        </w:rPr>
        <w:t>徐鑫    重庆市垫江县长龙镇镇党委书记</w:t>
      </w:r>
    </w:p>
    <w:p>
      <w:r>
        <w:t xml:space="preserve">性别:  </w:t>
      </w:r>
    </w:p>
    <w:p>
      <w:r>
        <w:t xml:space="preserve">生年：  </w:t>
      </w:r>
    </w:p>
    <w:p>
      <w:r>
        <w:t xml:space="preserve">籍贯:  </w:t>
      </w:r>
    </w:p>
    <w:p>
      <w:r>
        <w:t xml:space="preserve">学历:  </w:t>
      </w:r>
    </w:p>
    <w:p>
      <w:r>
        <w:t xml:space="preserve">简历:  </w:t>
        <w:br/>
        <w:t>徐鑫，现任重庆市垫江县长龙镇镇党委书记</w:t>
        <w:br/>
      </w:r>
    </w:p>
    <w:p/>
    <w:p>
      <w:pPr>
        <w:pStyle w:val="Heading3"/>
      </w:pPr>
      <w:r>
        <w:t xml:space="preserve">重庆市  垫江县  沙河乡  </w:t>
      </w:r>
    </w:p>
    <w:p>
      <w:r>
        <w:rPr>
          <w:i/>
        </w:rPr>
        <w:t>徐鹏    重庆市垫江县沙河乡乡长</w:t>
      </w:r>
    </w:p>
    <w:p>
      <w:r>
        <w:t xml:space="preserve">性别:  </w:t>
      </w:r>
    </w:p>
    <w:p>
      <w:r>
        <w:t xml:space="preserve">生年：  </w:t>
      </w:r>
    </w:p>
    <w:p>
      <w:r>
        <w:t xml:space="preserve">籍贯:  </w:t>
      </w:r>
    </w:p>
    <w:p>
      <w:r>
        <w:t xml:space="preserve">学历:  </w:t>
      </w:r>
    </w:p>
    <w:p>
      <w:r>
        <w:t xml:space="preserve">简历:  </w:t>
        <w:br/>
        <w:t>徐鹏，现任重庆市垫江县沙河乡乡长</w:t>
        <w:br/>
      </w:r>
    </w:p>
    <w:p/>
    <w:p>
      <w:pPr>
        <w:pStyle w:val="Heading3"/>
      </w:pPr>
      <w:r>
        <w:t xml:space="preserve">重庆市  垫江县  沙河乡  </w:t>
      </w:r>
    </w:p>
    <w:p>
      <w:r>
        <w:rPr>
          <w:i/>
        </w:rPr>
        <w:t>许生明    重庆市垫江县沙河乡乡党委书记</w:t>
      </w:r>
    </w:p>
    <w:p>
      <w:r>
        <w:t xml:space="preserve">性别:  </w:t>
      </w:r>
    </w:p>
    <w:p>
      <w:r>
        <w:t xml:space="preserve">生年：  </w:t>
      </w:r>
    </w:p>
    <w:p>
      <w:r>
        <w:t xml:space="preserve">籍贯:  </w:t>
      </w:r>
    </w:p>
    <w:p>
      <w:r>
        <w:t xml:space="preserve">学历:  </w:t>
      </w:r>
    </w:p>
    <w:p>
      <w:r>
        <w:t xml:space="preserve">简历:  </w:t>
        <w:br/>
        <w:t>许生明，现任重庆市垫江县沙河乡乡党委书记</w:t>
        <w:br/>
      </w:r>
    </w:p>
    <w:p/>
    <w:p>
      <w:pPr>
        <w:pStyle w:val="Heading3"/>
      </w:pPr>
      <w:r>
        <w:t xml:space="preserve">重庆市  垫江县  杠家镇  </w:t>
      </w:r>
    </w:p>
    <w:p>
      <w:r>
        <w:rPr>
          <w:i/>
        </w:rPr>
        <w:t>张丽平    重庆市垫江县杠家镇镇长</w:t>
      </w:r>
    </w:p>
    <w:p>
      <w:r>
        <w:t xml:space="preserve">性别:  </w:t>
      </w:r>
    </w:p>
    <w:p>
      <w:r>
        <w:t xml:space="preserve">生年：  </w:t>
      </w:r>
    </w:p>
    <w:p>
      <w:r>
        <w:t xml:space="preserve">籍贯:  </w:t>
      </w:r>
    </w:p>
    <w:p>
      <w:r>
        <w:t xml:space="preserve">学历:  </w:t>
      </w:r>
    </w:p>
    <w:p>
      <w:r>
        <w:t xml:space="preserve">简历:  </w:t>
        <w:br/>
        <w:t>张丽平，现任重庆市垫江县杠家镇镇长</w:t>
        <w:br/>
      </w:r>
    </w:p>
    <w:p/>
    <w:p>
      <w:pPr>
        <w:pStyle w:val="Heading3"/>
      </w:pPr>
      <w:r>
        <w:t xml:space="preserve">重庆市  垫江县  杠家镇  </w:t>
      </w:r>
    </w:p>
    <w:p>
      <w:r>
        <w:rPr>
          <w:i/>
        </w:rPr>
        <w:t>史德平    重庆市垫江县杠家镇镇党委书记</w:t>
      </w:r>
    </w:p>
    <w:p>
      <w:r>
        <w:t xml:space="preserve">性别:  </w:t>
      </w:r>
    </w:p>
    <w:p>
      <w:r>
        <w:t xml:space="preserve">生年：  </w:t>
      </w:r>
    </w:p>
    <w:p>
      <w:r>
        <w:t xml:space="preserve">籍贯:  </w:t>
      </w:r>
    </w:p>
    <w:p>
      <w:r>
        <w:t xml:space="preserve">学历:  </w:t>
      </w:r>
    </w:p>
    <w:p>
      <w:r>
        <w:t xml:space="preserve">简历:  </w:t>
        <w:br/>
        <w:t>史德平，现任重庆市垫江县杠家镇镇党委书记</w:t>
        <w:br/>
      </w:r>
    </w:p>
    <w:p/>
    <w:p>
      <w:pPr>
        <w:pStyle w:val="Heading3"/>
      </w:pPr>
      <w:r>
        <w:t xml:space="preserve">重庆市  垫江县  大石乡  </w:t>
      </w:r>
    </w:p>
    <w:p>
      <w:r>
        <w:rPr>
          <w:i/>
        </w:rPr>
        <w:t>陈中军    重庆市垫江县大石乡乡长</w:t>
      </w:r>
    </w:p>
    <w:p>
      <w:r>
        <w:t xml:space="preserve">性别:  </w:t>
      </w:r>
    </w:p>
    <w:p>
      <w:r>
        <w:t xml:space="preserve">生年：  </w:t>
      </w:r>
    </w:p>
    <w:p>
      <w:r>
        <w:t xml:space="preserve">籍贯:  </w:t>
      </w:r>
    </w:p>
    <w:p>
      <w:r>
        <w:t xml:space="preserve">学历:  </w:t>
      </w:r>
    </w:p>
    <w:p>
      <w:r>
        <w:t xml:space="preserve">简历:  </w:t>
        <w:br/>
        <w:t>陈中军，现任重庆市垫江县大石乡乡长</w:t>
        <w:br/>
      </w:r>
    </w:p>
    <w:p/>
    <w:p>
      <w:pPr>
        <w:pStyle w:val="Heading3"/>
      </w:pPr>
      <w:r>
        <w:t xml:space="preserve">重庆市  垫江县  大石乡  </w:t>
      </w:r>
    </w:p>
    <w:p>
      <w:r>
        <w:rPr>
          <w:i/>
        </w:rPr>
        <w:t>黄成平    重庆市垫江县大石乡乡党委书记</w:t>
      </w:r>
    </w:p>
    <w:p>
      <w:r>
        <w:t xml:space="preserve">性别:  </w:t>
      </w:r>
    </w:p>
    <w:p>
      <w:r>
        <w:t xml:space="preserve">生年：  </w:t>
      </w:r>
    </w:p>
    <w:p>
      <w:r>
        <w:t xml:space="preserve">籍贯:  </w:t>
      </w:r>
    </w:p>
    <w:p>
      <w:r>
        <w:t xml:space="preserve">学历:  </w:t>
      </w:r>
    </w:p>
    <w:p>
      <w:r>
        <w:t xml:space="preserve">简历:  </w:t>
        <w:br/>
        <w:t>黄成平，现任重庆市垫江县大石乡乡党委书记</w:t>
        <w:br/>
      </w:r>
    </w:p>
    <w:p/>
    <w:p>
      <w:pPr>
        <w:pStyle w:val="Heading3"/>
      </w:pPr>
      <w:r>
        <w:t xml:space="preserve">重庆市  垫江县  澄溪镇  </w:t>
      </w:r>
    </w:p>
    <w:p>
      <w:r>
        <w:rPr>
          <w:i/>
        </w:rPr>
        <w:t>鞠彬    重庆市垫江县澄溪镇镇长</w:t>
      </w:r>
    </w:p>
    <w:p>
      <w:r>
        <w:t xml:space="preserve">性别:  </w:t>
      </w:r>
    </w:p>
    <w:p>
      <w:r>
        <w:t xml:space="preserve">生年：  </w:t>
      </w:r>
    </w:p>
    <w:p>
      <w:r>
        <w:t xml:space="preserve">籍贯:  </w:t>
      </w:r>
    </w:p>
    <w:p>
      <w:r>
        <w:t xml:space="preserve">学历:  </w:t>
      </w:r>
    </w:p>
    <w:p>
      <w:r>
        <w:t xml:space="preserve">简历:  </w:t>
        <w:br/>
        <w:t>鞠彬，现任重庆市垫江县澄溪镇镇长</w:t>
        <w:br/>
      </w:r>
    </w:p>
    <w:p/>
    <w:p>
      <w:pPr>
        <w:pStyle w:val="Heading3"/>
      </w:pPr>
      <w:r>
        <w:t xml:space="preserve">重庆市  垫江县  澄溪镇  </w:t>
      </w:r>
    </w:p>
    <w:p>
      <w:r>
        <w:rPr>
          <w:i/>
        </w:rPr>
        <w:t>徐龙建    重庆市垫江县澄溪镇镇党委书记</w:t>
      </w:r>
    </w:p>
    <w:p>
      <w:r>
        <w:t xml:space="preserve">性别:  </w:t>
      </w:r>
    </w:p>
    <w:p>
      <w:r>
        <w:t xml:space="preserve">生年：  </w:t>
      </w:r>
    </w:p>
    <w:p>
      <w:r>
        <w:t xml:space="preserve">籍贯:  </w:t>
      </w:r>
    </w:p>
    <w:p>
      <w:r>
        <w:t xml:space="preserve">学历:  </w:t>
      </w:r>
    </w:p>
    <w:p>
      <w:r>
        <w:t xml:space="preserve">简历:  </w:t>
        <w:br/>
        <w:t>徐龙建，现任重庆市垫江县澄溪镇镇党委书记</w:t>
        <w:br/>
      </w:r>
    </w:p>
    <w:p/>
    <w:p>
      <w:pPr>
        <w:pStyle w:val="Heading3"/>
      </w:pPr>
      <w:r>
        <w:t xml:space="preserve">重庆市  垫江县  太平镇  </w:t>
      </w:r>
    </w:p>
    <w:p>
      <w:r>
        <w:rPr>
          <w:i/>
        </w:rPr>
        <w:t>许向东    重庆市垫江县太平镇镇长</w:t>
      </w:r>
    </w:p>
    <w:p>
      <w:r>
        <w:t xml:space="preserve">性别:  </w:t>
      </w:r>
    </w:p>
    <w:p>
      <w:r>
        <w:t xml:space="preserve">生年：  </w:t>
      </w:r>
    </w:p>
    <w:p>
      <w:r>
        <w:t xml:space="preserve">籍贯:  </w:t>
      </w:r>
    </w:p>
    <w:p>
      <w:r>
        <w:t xml:space="preserve">学历:  </w:t>
      </w:r>
    </w:p>
    <w:p>
      <w:r>
        <w:t xml:space="preserve">简历:  </w:t>
        <w:br/>
        <w:t>许向东 ，现任重庆市垫江县太平镇镇长</w:t>
        <w:br/>
      </w:r>
    </w:p>
    <w:p/>
    <w:p>
      <w:pPr>
        <w:pStyle w:val="Heading3"/>
      </w:pPr>
      <w:r>
        <w:t xml:space="preserve">重庆市  垫江县  太平镇  </w:t>
      </w:r>
    </w:p>
    <w:p>
      <w:r>
        <w:rPr>
          <w:i/>
        </w:rPr>
        <w:t>胡江    重庆市垫江县太平镇镇党委书记</w:t>
      </w:r>
    </w:p>
    <w:p>
      <w:r>
        <w:t xml:space="preserve">性别:  </w:t>
      </w:r>
    </w:p>
    <w:p>
      <w:r>
        <w:t xml:space="preserve">生年：  </w:t>
      </w:r>
    </w:p>
    <w:p>
      <w:r>
        <w:t xml:space="preserve">籍贯:  </w:t>
      </w:r>
    </w:p>
    <w:p>
      <w:r>
        <w:t xml:space="preserve">学历:  </w:t>
      </w:r>
    </w:p>
    <w:p>
      <w:r>
        <w:t xml:space="preserve">简历:  </w:t>
        <w:br/>
        <w:t>胡  江，现任重庆市垫江县太平镇镇党委书记</w:t>
        <w:br/>
      </w:r>
    </w:p>
    <w:p/>
    <w:p>
      <w:pPr>
        <w:pStyle w:val="Heading3"/>
      </w:pPr>
      <w:r>
        <w:t xml:space="preserve">重庆市  垫江县  五洞镇  </w:t>
      </w:r>
    </w:p>
    <w:p>
      <w:r>
        <w:rPr>
          <w:i/>
        </w:rPr>
        <w:t>高利    重庆市垫江县五洞镇镇长</w:t>
      </w:r>
    </w:p>
    <w:p>
      <w:r>
        <w:t xml:space="preserve">性别:  </w:t>
      </w:r>
    </w:p>
    <w:p>
      <w:r>
        <w:t xml:space="preserve">生年：  </w:t>
      </w:r>
    </w:p>
    <w:p>
      <w:r>
        <w:t xml:space="preserve">籍贯:  </w:t>
      </w:r>
    </w:p>
    <w:p>
      <w:r>
        <w:t xml:space="preserve">学历:  </w:t>
      </w:r>
    </w:p>
    <w:p>
      <w:r>
        <w:t xml:space="preserve">简历:  </w:t>
        <w:br/>
        <w:t>高 利，现任重庆市垫江县五洞镇镇长</w:t>
        <w:br/>
      </w:r>
    </w:p>
    <w:p/>
    <w:p>
      <w:pPr>
        <w:pStyle w:val="Heading3"/>
      </w:pPr>
      <w:r>
        <w:t xml:space="preserve">重庆市  垫江县  五洞镇  </w:t>
      </w:r>
    </w:p>
    <w:p>
      <w:r>
        <w:rPr>
          <w:i/>
        </w:rPr>
        <w:t>胡显发    重庆市垫江县五洞镇镇党委书记</w:t>
      </w:r>
    </w:p>
    <w:p>
      <w:r>
        <w:t xml:space="preserve">性别:  </w:t>
      </w:r>
    </w:p>
    <w:p>
      <w:r>
        <w:t xml:space="preserve">生年：  </w:t>
      </w:r>
    </w:p>
    <w:p>
      <w:r>
        <w:t xml:space="preserve">籍贯:  </w:t>
      </w:r>
    </w:p>
    <w:p>
      <w:r>
        <w:t xml:space="preserve">学历:  </w:t>
      </w:r>
    </w:p>
    <w:p>
      <w:r>
        <w:t xml:space="preserve">简历:  </w:t>
        <w:br/>
        <w:t>胡显发，现任重庆市垫江县五洞镇镇党委书记</w:t>
        <w:br/>
      </w:r>
    </w:p>
    <w:p/>
    <w:p>
      <w:pPr>
        <w:pStyle w:val="Heading3"/>
      </w:pPr>
      <w:r>
        <w:t xml:space="preserve">重庆市  垫江县  高峰镇  </w:t>
      </w:r>
    </w:p>
    <w:p>
      <w:r>
        <w:rPr>
          <w:i/>
        </w:rPr>
        <w:t>董宇    重庆市垫江县高峰镇镇长</w:t>
      </w:r>
    </w:p>
    <w:p>
      <w:r>
        <w:t xml:space="preserve">性别:  </w:t>
      </w:r>
    </w:p>
    <w:p>
      <w:r>
        <w:t xml:space="preserve">生年：  </w:t>
      </w:r>
    </w:p>
    <w:p>
      <w:r>
        <w:t xml:space="preserve">籍贯:  </w:t>
      </w:r>
    </w:p>
    <w:p>
      <w:r>
        <w:t xml:space="preserve">学历:  </w:t>
      </w:r>
    </w:p>
    <w:p>
      <w:r>
        <w:t xml:space="preserve">简历:  </w:t>
        <w:br/>
        <w:t xml:space="preserve"> 董宇，现任重庆市垫江县高峰镇镇长</w:t>
        <w:br/>
      </w:r>
    </w:p>
    <w:p/>
    <w:p>
      <w:pPr>
        <w:pStyle w:val="Heading3"/>
      </w:pPr>
      <w:r>
        <w:t xml:space="preserve">重庆市  垫江县  高峰镇  </w:t>
      </w:r>
    </w:p>
    <w:p>
      <w:r>
        <w:rPr>
          <w:i/>
        </w:rPr>
        <w:t>段福进    重庆市垫江县高峰镇党委书记</w:t>
      </w:r>
    </w:p>
    <w:p>
      <w:r>
        <w:t xml:space="preserve">性别:  </w:t>
      </w:r>
    </w:p>
    <w:p>
      <w:r>
        <w:t xml:space="preserve">生年：  </w:t>
      </w:r>
    </w:p>
    <w:p>
      <w:r>
        <w:t xml:space="preserve">籍贯:  </w:t>
      </w:r>
    </w:p>
    <w:p>
      <w:r>
        <w:t xml:space="preserve">学历:  </w:t>
      </w:r>
    </w:p>
    <w:p>
      <w:r>
        <w:t xml:space="preserve">简历:  </w:t>
        <w:br/>
        <w:t>段福进，现任重庆市垫江县高峰镇党委书记</w:t>
        <w:br/>
      </w:r>
    </w:p>
    <w:p/>
    <w:p>
      <w:pPr>
        <w:pStyle w:val="Heading3"/>
      </w:pPr>
      <w:r>
        <w:t xml:space="preserve">重庆市  垫江县  黄沙镇  </w:t>
      </w:r>
    </w:p>
    <w:p>
      <w:r>
        <w:rPr>
          <w:i/>
        </w:rPr>
        <w:t>廖伦中    重庆市垫江县黄沙镇镇长</w:t>
      </w:r>
    </w:p>
    <w:p>
      <w:r>
        <w:t xml:space="preserve">性别:  </w:t>
      </w:r>
    </w:p>
    <w:p>
      <w:r>
        <w:t xml:space="preserve">生年：  </w:t>
      </w:r>
    </w:p>
    <w:p>
      <w:r>
        <w:t xml:space="preserve">籍贯:  </w:t>
      </w:r>
    </w:p>
    <w:p>
      <w:r>
        <w:t xml:space="preserve">学历:  </w:t>
      </w:r>
    </w:p>
    <w:p>
      <w:r>
        <w:t xml:space="preserve">简历:  </w:t>
        <w:br/>
        <w:t>廖伦中，现任重庆市垫江县黄沙镇镇长</w:t>
        <w:br/>
      </w:r>
    </w:p>
    <w:p/>
    <w:p>
      <w:pPr>
        <w:pStyle w:val="Heading3"/>
      </w:pPr>
      <w:r>
        <w:t xml:space="preserve">重庆市  垫江县  黄沙镇  </w:t>
      </w:r>
    </w:p>
    <w:p>
      <w:r>
        <w:rPr>
          <w:i/>
        </w:rPr>
        <w:t>何江    重庆市垫江县黄沙镇镇党委书记</w:t>
      </w:r>
    </w:p>
    <w:p>
      <w:r>
        <w:t xml:space="preserve">性别:  </w:t>
      </w:r>
    </w:p>
    <w:p>
      <w:r>
        <w:t xml:space="preserve">生年：  </w:t>
      </w:r>
    </w:p>
    <w:p>
      <w:r>
        <w:t xml:space="preserve">籍贯:  </w:t>
      </w:r>
    </w:p>
    <w:p>
      <w:r>
        <w:t xml:space="preserve">学历:  </w:t>
      </w:r>
    </w:p>
    <w:p>
      <w:r>
        <w:t xml:space="preserve">简历:  </w:t>
        <w:br/>
        <w:t>何江，现任重庆市垫江县黄沙镇镇党委书记</w:t>
        <w:br/>
      </w:r>
    </w:p>
    <w:p/>
    <w:p>
      <w:pPr>
        <w:pStyle w:val="Heading3"/>
      </w:pPr>
      <w:r>
        <w:t xml:space="preserve">重庆市  垫江县  鹤游镇  </w:t>
      </w:r>
    </w:p>
    <w:p>
      <w:r>
        <w:rPr>
          <w:i/>
        </w:rPr>
        <w:t>龚臻强    重庆市垫江县鹤游镇镇长</w:t>
      </w:r>
    </w:p>
    <w:p>
      <w:r>
        <w:t xml:space="preserve">性别:  </w:t>
      </w:r>
    </w:p>
    <w:p>
      <w:r>
        <w:t xml:space="preserve">生年：  </w:t>
      </w:r>
    </w:p>
    <w:p>
      <w:r>
        <w:t xml:space="preserve">籍贯:  </w:t>
      </w:r>
    </w:p>
    <w:p>
      <w:r>
        <w:t xml:space="preserve">学历:  </w:t>
      </w:r>
    </w:p>
    <w:p>
      <w:r>
        <w:t xml:space="preserve">简历:  </w:t>
        <w:br/>
        <w:t>龚臻强，现任重庆市垫江县鹤游镇镇长</w:t>
        <w:br/>
      </w:r>
    </w:p>
    <w:p/>
    <w:p>
      <w:pPr>
        <w:pStyle w:val="Heading3"/>
      </w:pPr>
      <w:r>
        <w:t xml:space="preserve">重庆市  垫江县  鹤游镇  </w:t>
      </w:r>
    </w:p>
    <w:p>
      <w:r>
        <w:rPr>
          <w:i/>
        </w:rPr>
        <w:t>李德飞    重庆市垫江县鹤游镇镇党委书记</w:t>
      </w:r>
    </w:p>
    <w:p>
      <w:r>
        <w:t xml:space="preserve">性别:  </w:t>
      </w:r>
    </w:p>
    <w:p>
      <w:r>
        <w:t xml:space="preserve">生年：  </w:t>
      </w:r>
    </w:p>
    <w:p>
      <w:r>
        <w:t xml:space="preserve">籍贯:  </w:t>
      </w:r>
    </w:p>
    <w:p>
      <w:r>
        <w:t xml:space="preserve">学历:  </w:t>
      </w:r>
    </w:p>
    <w:p>
      <w:r>
        <w:t xml:space="preserve">简历:  </w:t>
        <w:br/>
        <w:t>李德飞，现任重庆市垫江县鹤游镇镇党委书记</w:t>
        <w:br/>
      </w:r>
    </w:p>
    <w:p/>
    <w:p>
      <w:pPr>
        <w:pStyle w:val="Heading3"/>
      </w:pPr>
      <w:r>
        <w:t xml:space="preserve">重庆市  垫江县  砚台镇  </w:t>
      </w:r>
    </w:p>
    <w:p>
      <w:r>
        <w:rPr>
          <w:i/>
        </w:rPr>
        <w:t>余龙    重庆市垫江县砚台镇镇长</w:t>
      </w:r>
    </w:p>
    <w:p>
      <w:r>
        <w:t xml:space="preserve">性别:  </w:t>
      </w:r>
    </w:p>
    <w:p>
      <w:r>
        <w:t xml:space="preserve">生年：  </w:t>
      </w:r>
    </w:p>
    <w:p>
      <w:r>
        <w:t xml:space="preserve">籍贯:  </w:t>
      </w:r>
    </w:p>
    <w:p>
      <w:r>
        <w:t xml:space="preserve">学历:  </w:t>
      </w:r>
    </w:p>
    <w:p>
      <w:r>
        <w:t xml:space="preserve">简历:  </w:t>
        <w:br/>
        <w:t>余龙，现任重庆市垫江县砚台镇镇长</w:t>
        <w:br/>
      </w:r>
    </w:p>
    <w:p/>
    <w:p>
      <w:pPr>
        <w:pStyle w:val="Heading3"/>
      </w:pPr>
      <w:r>
        <w:t xml:space="preserve">重庆市  垫江县  砚台镇  </w:t>
      </w:r>
    </w:p>
    <w:p>
      <w:r>
        <w:rPr>
          <w:i/>
        </w:rPr>
        <w:t>陈胜中    重庆市垫江县砚台镇镇党委书记</w:t>
      </w:r>
    </w:p>
    <w:p>
      <w:r>
        <w:t xml:space="preserve">性别:  </w:t>
      </w:r>
    </w:p>
    <w:p>
      <w:r>
        <w:t xml:space="preserve">生年：  </w:t>
      </w:r>
    </w:p>
    <w:p>
      <w:r>
        <w:t xml:space="preserve">籍贯:  </w:t>
      </w:r>
    </w:p>
    <w:p>
      <w:r>
        <w:t xml:space="preserve">学历:  </w:t>
      </w:r>
    </w:p>
    <w:p>
      <w:r>
        <w:t xml:space="preserve">简历:  </w:t>
        <w:br/>
        <w:t>陈胜中，现任重庆市垫江县砚台镇镇党委书记</w:t>
        <w:br/>
      </w:r>
    </w:p>
    <w:p/>
    <w:p>
      <w:pPr>
        <w:pStyle w:val="Heading3"/>
      </w:pPr>
      <w:r>
        <w:t xml:space="preserve">重庆市  垫江县  白家镇  </w:t>
      </w:r>
    </w:p>
    <w:p>
      <w:r>
        <w:rPr>
          <w:i/>
        </w:rPr>
        <w:t>夏雷    重庆市垫江县白家镇镇长</w:t>
      </w:r>
    </w:p>
    <w:p>
      <w:r>
        <w:t xml:space="preserve">性别:  </w:t>
      </w:r>
    </w:p>
    <w:p>
      <w:r>
        <w:t xml:space="preserve">生年：  </w:t>
      </w:r>
    </w:p>
    <w:p>
      <w:r>
        <w:t xml:space="preserve">籍贯:  </w:t>
      </w:r>
    </w:p>
    <w:p>
      <w:r>
        <w:t xml:space="preserve">学历:  </w:t>
      </w:r>
    </w:p>
    <w:p>
      <w:r>
        <w:t xml:space="preserve">简历:  </w:t>
        <w:br/>
        <w:t>夏雷，现任重庆市垫江县白家镇镇长</w:t>
        <w:br/>
      </w:r>
    </w:p>
    <w:p/>
    <w:p>
      <w:pPr>
        <w:pStyle w:val="Heading3"/>
      </w:pPr>
      <w:r>
        <w:t xml:space="preserve">重庆市  垫江县  白家镇  </w:t>
      </w:r>
    </w:p>
    <w:p>
      <w:r>
        <w:rPr>
          <w:i/>
        </w:rPr>
        <w:t>姜明    重庆市垫江县白家镇镇党委书记</w:t>
      </w:r>
    </w:p>
    <w:p>
      <w:r>
        <w:t xml:space="preserve">性别:  </w:t>
      </w:r>
    </w:p>
    <w:p>
      <w:r>
        <w:t xml:space="preserve">生年：  </w:t>
      </w:r>
    </w:p>
    <w:p>
      <w:r>
        <w:t xml:space="preserve">籍贯:  </w:t>
      </w:r>
    </w:p>
    <w:p>
      <w:r>
        <w:t xml:space="preserve">学历:  </w:t>
      </w:r>
    </w:p>
    <w:p>
      <w:r>
        <w:t xml:space="preserve">简历:  </w:t>
        <w:br/>
        <w:t>姜  明，现任重庆市垫江县白家镇镇党委书记</w:t>
        <w:br/>
      </w:r>
    </w:p>
    <w:p/>
    <w:p>
      <w:pPr>
        <w:pStyle w:val="Heading3"/>
      </w:pPr>
      <w:r>
        <w:t xml:space="preserve">重庆市  垫江县  包家镇  </w:t>
      </w:r>
    </w:p>
    <w:p>
      <w:r>
        <w:rPr>
          <w:i/>
        </w:rPr>
        <w:t>谭小洪    重庆市垫江县包家镇镇长</w:t>
      </w:r>
    </w:p>
    <w:p>
      <w:r>
        <w:t xml:space="preserve">性别:  </w:t>
      </w:r>
    </w:p>
    <w:p>
      <w:r>
        <w:t xml:space="preserve">生年：  </w:t>
      </w:r>
    </w:p>
    <w:p>
      <w:r>
        <w:t xml:space="preserve">籍贯:  </w:t>
      </w:r>
    </w:p>
    <w:p>
      <w:r>
        <w:t xml:space="preserve">学历:  </w:t>
      </w:r>
    </w:p>
    <w:p>
      <w:r>
        <w:t xml:space="preserve">简历:  </w:t>
        <w:br/>
        <w:t>谭小洪，现任重庆市垫江县包家镇镇长</w:t>
        <w:br/>
      </w:r>
    </w:p>
    <w:p/>
    <w:p>
      <w:pPr>
        <w:pStyle w:val="Heading3"/>
      </w:pPr>
      <w:r>
        <w:t xml:space="preserve">重庆市  垫江县  包家镇  </w:t>
      </w:r>
    </w:p>
    <w:p>
      <w:r>
        <w:rPr>
          <w:i/>
        </w:rPr>
        <w:t>黄良平    重庆市垫江县包家镇镇党委书记</w:t>
      </w:r>
    </w:p>
    <w:p>
      <w:r>
        <w:t xml:space="preserve">性别:  </w:t>
      </w:r>
    </w:p>
    <w:p>
      <w:r>
        <w:t xml:space="preserve">生年：  </w:t>
      </w:r>
    </w:p>
    <w:p>
      <w:r>
        <w:t xml:space="preserve">籍贯:  </w:t>
      </w:r>
    </w:p>
    <w:p>
      <w:r>
        <w:t xml:space="preserve">学历:  </w:t>
      </w:r>
    </w:p>
    <w:p>
      <w:r>
        <w:t xml:space="preserve">简历:  </w:t>
        <w:br/>
        <w:t>黄良平，现任重庆市垫江县包家镇镇党委书记</w:t>
        <w:br/>
      </w:r>
    </w:p>
    <w:p/>
    <w:p>
      <w:pPr>
        <w:pStyle w:val="Heading3"/>
      </w:pPr>
      <w:r>
        <w:t xml:space="preserve">重庆市  垫江县  坪山镇  </w:t>
      </w:r>
    </w:p>
    <w:p>
      <w:r>
        <w:rPr>
          <w:i/>
        </w:rPr>
        <w:t>高君    重庆市垫江县坪山镇镇长</w:t>
      </w:r>
    </w:p>
    <w:p>
      <w:r>
        <w:t xml:space="preserve">性别:  </w:t>
      </w:r>
    </w:p>
    <w:p>
      <w:r>
        <w:t xml:space="preserve">生年：  </w:t>
      </w:r>
    </w:p>
    <w:p>
      <w:r>
        <w:t xml:space="preserve">籍贯:  </w:t>
      </w:r>
    </w:p>
    <w:p>
      <w:r>
        <w:t xml:space="preserve">学历:  </w:t>
      </w:r>
    </w:p>
    <w:p>
      <w:r>
        <w:t xml:space="preserve">简历:  </w:t>
        <w:br/>
        <w:t>高君，现任重庆市垫江县坪山镇镇长</w:t>
        <w:br/>
      </w:r>
    </w:p>
    <w:p/>
    <w:p>
      <w:pPr>
        <w:pStyle w:val="Heading3"/>
      </w:pPr>
      <w:r>
        <w:t xml:space="preserve">重庆市  垫江县  坪山镇  </w:t>
      </w:r>
    </w:p>
    <w:p>
      <w:r>
        <w:rPr>
          <w:i/>
        </w:rPr>
        <w:t>刘健    重庆市垫江县坪山镇镇党委书记</w:t>
      </w:r>
    </w:p>
    <w:p>
      <w:r>
        <w:t xml:space="preserve">性别:  </w:t>
      </w:r>
    </w:p>
    <w:p>
      <w:r>
        <w:t xml:space="preserve">生年：  </w:t>
      </w:r>
    </w:p>
    <w:p>
      <w:r>
        <w:t xml:space="preserve">籍贯:  </w:t>
      </w:r>
    </w:p>
    <w:p>
      <w:r>
        <w:t xml:space="preserve">学历:  </w:t>
      </w:r>
    </w:p>
    <w:p>
      <w:r>
        <w:t xml:space="preserve">简历:  </w:t>
        <w:br/>
        <w:t>刘健，现任重庆市垫江县坪山镇镇党委书记</w:t>
        <w:br/>
      </w:r>
    </w:p>
    <w:p/>
    <w:p>
      <w:pPr>
        <w:pStyle w:val="Heading3"/>
      </w:pPr>
      <w:r>
        <w:t xml:space="preserve">重庆市  垫江县  永平镇  </w:t>
      </w:r>
    </w:p>
    <w:p>
      <w:r>
        <w:rPr>
          <w:i/>
        </w:rPr>
        <w:t>何光荣    重庆市垫江县永平镇镇长</w:t>
      </w:r>
    </w:p>
    <w:p>
      <w:r>
        <w:t xml:space="preserve">性别:  </w:t>
      </w:r>
    </w:p>
    <w:p>
      <w:r>
        <w:t xml:space="preserve">生年：  </w:t>
      </w:r>
    </w:p>
    <w:p>
      <w:r>
        <w:t xml:space="preserve">籍贯:  </w:t>
      </w:r>
    </w:p>
    <w:p>
      <w:r>
        <w:t xml:space="preserve">学历:  </w:t>
      </w:r>
    </w:p>
    <w:p>
      <w:r>
        <w:t xml:space="preserve">简历:  </w:t>
        <w:br/>
        <w:t>何光荣，现任重庆市垫江县永平镇镇长</w:t>
        <w:br/>
      </w:r>
    </w:p>
    <w:p/>
    <w:p>
      <w:pPr>
        <w:pStyle w:val="Heading3"/>
      </w:pPr>
      <w:r>
        <w:t xml:space="preserve">重庆市  垫江县  永平镇  </w:t>
      </w:r>
    </w:p>
    <w:p>
      <w:r>
        <w:rPr>
          <w:i/>
        </w:rPr>
        <w:t>刘裕前    重庆市垫江县永平镇镇党委书记</w:t>
      </w:r>
    </w:p>
    <w:p>
      <w:r>
        <w:t xml:space="preserve">性别:  </w:t>
      </w:r>
    </w:p>
    <w:p>
      <w:r>
        <w:t xml:space="preserve">生年：  </w:t>
      </w:r>
    </w:p>
    <w:p>
      <w:r>
        <w:t xml:space="preserve">籍贯:  </w:t>
      </w:r>
    </w:p>
    <w:p>
      <w:r>
        <w:t xml:space="preserve">学历:  </w:t>
      </w:r>
    </w:p>
    <w:p>
      <w:r>
        <w:t xml:space="preserve">简历:  </w:t>
        <w:br/>
        <w:t>刘裕前，现任重庆市垫江县永平镇镇党委书记</w:t>
        <w:br/>
      </w:r>
    </w:p>
    <w:p/>
    <w:p>
      <w:pPr>
        <w:pStyle w:val="Heading3"/>
      </w:pPr>
      <w:r>
        <w:t xml:space="preserve">重庆市  垫江县  三溪镇  </w:t>
      </w:r>
    </w:p>
    <w:p>
      <w:r>
        <w:rPr>
          <w:i/>
        </w:rPr>
        <w:t>游斌    重庆市垫江县三溪镇镇长</w:t>
      </w:r>
    </w:p>
    <w:p>
      <w:r>
        <w:t xml:space="preserve">性别:  </w:t>
      </w:r>
    </w:p>
    <w:p>
      <w:r>
        <w:t xml:space="preserve">生年：  </w:t>
      </w:r>
    </w:p>
    <w:p>
      <w:r>
        <w:t xml:space="preserve">籍贯:  </w:t>
      </w:r>
    </w:p>
    <w:p>
      <w:r>
        <w:t xml:space="preserve">学历:  </w:t>
      </w:r>
    </w:p>
    <w:p>
      <w:r>
        <w:t xml:space="preserve">简历:  </w:t>
        <w:br/>
        <w:t>游斌，现任重庆市垫江县三溪镇镇长</w:t>
        <w:br/>
      </w:r>
    </w:p>
    <w:p/>
    <w:p>
      <w:pPr>
        <w:pStyle w:val="Heading3"/>
      </w:pPr>
      <w:r>
        <w:t xml:space="preserve">重庆市  垫江县  三溪镇  </w:t>
      </w:r>
    </w:p>
    <w:p>
      <w:r>
        <w:rPr>
          <w:i/>
        </w:rPr>
        <w:t>汪涛    重庆市垫江县三溪镇镇党委书记</w:t>
      </w:r>
    </w:p>
    <w:p>
      <w:r>
        <w:t xml:space="preserve">性别:  </w:t>
      </w:r>
    </w:p>
    <w:p>
      <w:r>
        <w:t xml:space="preserve">生年：  </w:t>
      </w:r>
    </w:p>
    <w:p>
      <w:r>
        <w:t xml:space="preserve">籍贯:  </w:t>
      </w:r>
    </w:p>
    <w:p>
      <w:r>
        <w:t xml:space="preserve">学历:  </w:t>
      </w:r>
    </w:p>
    <w:p>
      <w:r>
        <w:t xml:space="preserve">简历:  </w:t>
        <w:br/>
        <w:t>汪涛，现任重庆市垫江县三溪镇镇党委书记</w:t>
        <w:br/>
      </w:r>
    </w:p>
    <w:p/>
    <w:p>
      <w:pPr>
        <w:pStyle w:val="Heading3"/>
      </w:pPr>
      <w:r>
        <w:t xml:space="preserve">重庆市  垫江县  裴兴镇  </w:t>
      </w:r>
    </w:p>
    <w:p>
      <w:r>
        <w:rPr>
          <w:i/>
        </w:rPr>
        <w:t>刘正荣    重庆市垫江县裴兴镇镇长</w:t>
      </w:r>
    </w:p>
    <w:p>
      <w:r>
        <w:t xml:space="preserve">性别:  </w:t>
      </w:r>
    </w:p>
    <w:p>
      <w:r>
        <w:t xml:space="preserve">生年：  </w:t>
      </w:r>
    </w:p>
    <w:p>
      <w:r>
        <w:t xml:space="preserve">籍贯:  </w:t>
      </w:r>
    </w:p>
    <w:p>
      <w:r>
        <w:t xml:space="preserve">学历:  </w:t>
      </w:r>
    </w:p>
    <w:p>
      <w:r>
        <w:t xml:space="preserve">简历:  </w:t>
        <w:br/>
        <w:t>刘正荣，现任重庆市垫江县裴兴镇镇长</w:t>
        <w:br/>
      </w:r>
    </w:p>
    <w:p/>
    <w:p>
      <w:pPr>
        <w:pStyle w:val="Heading3"/>
      </w:pPr>
      <w:r>
        <w:t xml:space="preserve">重庆市  垫江县  裴兴镇  </w:t>
      </w:r>
    </w:p>
    <w:p>
      <w:r>
        <w:rPr>
          <w:i/>
        </w:rPr>
        <w:t>李小莉    重庆市垫江县裴兴镇镇党委书记</w:t>
      </w:r>
    </w:p>
    <w:p>
      <w:r>
        <w:t xml:space="preserve">性别:  </w:t>
      </w:r>
    </w:p>
    <w:p>
      <w:r>
        <w:t xml:space="preserve">生年：  </w:t>
      </w:r>
    </w:p>
    <w:p>
      <w:r>
        <w:t xml:space="preserve">籍贯:  </w:t>
      </w:r>
    </w:p>
    <w:p>
      <w:r>
        <w:t xml:space="preserve">学历:  </w:t>
      </w:r>
    </w:p>
    <w:p>
      <w:r>
        <w:t xml:space="preserve">简历:  </w:t>
        <w:br/>
        <w:t>李小莉，现任重庆市垫江县裴兴镇镇党委书记</w:t>
        <w:br/>
      </w:r>
    </w:p>
    <w:p/>
    <w:p>
      <w:pPr>
        <w:pStyle w:val="Heading3"/>
      </w:pPr>
      <w:r>
        <w:t xml:space="preserve">重庆市  武隆县  巷口镇  </w:t>
      </w:r>
    </w:p>
    <w:p>
      <w:r>
        <w:rPr>
          <w:i/>
        </w:rPr>
        <w:t>李世科    重庆市武隆县巷口镇镇长</w:t>
      </w:r>
    </w:p>
    <w:p>
      <w:r>
        <w:t xml:space="preserve">性别:  </w:t>
      </w:r>
    </w:p>
    <w:p>
      <w:r>
        <w:t xml:space="preserve">生年：  </w:t>
      </w:r>
    </w:p>
    <w:p>
      <w:r>
        <w:t xml:space="preserve">籍贯:  </w:t>
      </w:r>
    </w:p>
    <w:p>
      <w:r>
        <w:t xml:space="preserve">学历:  </w:t>
      </w:r>
    </w:p>
    <w:p>
      <w:r>
        <w:t xml:space="preserve">简历:  </w:t>
        <w:br/>
        <w:t>李世科，现任重庆市武隆县巷口镇镇长</w:t>
        <w:br/>
      </w:r>
    </w:p>
    <w:p/>
    <w:p>
      <w:pPr>
        <w:pStyle w:val="Heading3"/>
      </w:pPr>
      <w:r>
        <w:t xml:space="preserve">重庆市  武隆县  巷口镇  </w:t>
      </w:r>
    </w:p>
    <w:p>
      <w:r>
        <w:rPr>
          <w:i/>
        </w:rPr>
        <w:t>蒋斌    重庆市武隆县巷口镇镇党委书记</w:t>
      </w:r>
    </w:p>
    <w:p>
      <w:r>
        <w:t xml:space="preserve">性别:  </w:t>
      </w:r>
    </w:p>
    <w:p>
      <w:r>
        <w:t xml:space="preserve">生年：  </w:t>
      </w:r>
    </w:p>
    <w:p>
      <w:r>
        <w:t xml:space="preserve">籍贯:  </w:t>
      </w:r>
    </w:p>
    <w:p>
      <w:r>
        <w:t xml:space="preserve">学历:  </w:t>
      </w:r>
    </w:p>
    <w:p>
      <w:r>
        <w:t xml:space="preserve">简历:  </w:t>
        <w:br/>
        <w:t>蒋　斌，现任重庆市武隆县巷口镇镇党委书记</w:t>
        <w:br/>
      </w:r>
    </w:p>
    <w:p/>
    <w:p>
      <w:pPr>
        <w:pStyle w:val="Heading3"/>
      </w:pPr>
      <w:r>
        <w:t xml:space="preserve">重庆市  武隆县  火炉镇  </w:t>
      </w:r>
    </w:p>
    <w:p>
      <w:r>
        <w:rPr>
          <w:i/>
        </w:rPr>
        <w:t>谢宇翔    重庆市武隆县火炉镇镇长</w:t>
      </w:r>
    </w:p>
    <w:p>
      <w:r>
        <w:t xml:space="preserve">性别:  </w:t>
      </w:r>
    </w:p>
    <w:p>
      <w:r>
        <w:t xml:space="preserve">生年：  </w:t>
      </w:r>
    </w:p>
    <w:p>
      <w:r>
        <w:t xml:space="preserve">籍贯:  </w:t>
      </w:r>
    </w:p>
    <w:p>
      <w:r>
        <w:t xml:space="preserve">学历:  </w:t>
      </w:r>
    </w:p>
    <w:p>
      <w:r>
        <w:t xml:space="preserve">简历:  </w:t>
        <w:br/>
        <w:t>谢宇翔，现任重庆市武隆县火炉镇镇长</w:t>
        <w:br/>
      </w:r>
    </w:p>
    <w:p/>
    <w:p>
      <w:pPr>
        <w:pStyle w:val="Heading3"/>
      </w:pPr>
      <w:r>
        <w:t xml:space="preserve">重庆市  武隆县  火炉镇  </w:t>
      </w:r>
    </w:p>
    <w:p>
      <w:r>
        <w:rPr>
          <w:i/>
        </w:rPr>
        <w:t>朱晓琴    重庆市武隆县火炉镇镇党委书记</w:t>
      </w:r>
    </w:p>
    <w:p>
      <w:r>
        <w:t xml:space="preserve">性别:  </w:t>
      </w:r>
    </w:p>
    <w:p>
      <w:r>
        <w:t xml:space="preserve">生年：  </w:t>
      </w:r>
    </w:p>
    <w:p>
      <w:r>
        <w:t xml:space="preserve">籍贯:  </w:t>
      </w:r>
    </w:p>
    <w:p>
      <w:r>
        <w:t xml:space="preserve">学历:  </w:t>
      </w:r>
    </w:p>
    <w:p>
      <w:r>
        <w:t xml:space="preserve">简历:  </w:t>
        <w:br/>
        <w:t>朱晓琴，现任重庆市武隆县火炉镇镇党委书记</w:t>
        <w:br/>
      </w:r>
    </w:p>
    <w:p/>
    <w:p>
      <w:pPr>
        <w:pStyle w:val="Heading3"/>
      </w:pPr>
      <w:r>
        <w:t xml:space="preserve">重庆市  武隆县  白马镇  </w:t>
      </w:r>
    </w:p>
    <w:p>
      <w:r>
        <w:rPr>
          <w:i/>
        </w:rPr>
        <w:t>蔡斌    重庆市武隆县白马镇镇长</w:t>
      </w:r>
    </w:p>
    <w:p>
      <w:r>
        <w:t xml:space="preserve">性别:  </w:t>
      </w:r>
    </w:p>
    <w:p>
      <w:r>
        <w:t xml:space="preserve">生年：  </w:t>
      </w:r>
    </w:p>
    <w:p>
      <w:r>
        <w:t xml:space="preserve">籍贯:  </w:t>
      </w:r>
    </w:p>
    <w:p>
      <w:r>
        <w:t xml:space="preserve">学历:  </w:t>
      </w:r>
    </w:p>
    <w:p>
      <w:r>
        <w:t xml:space="preserve">简历:  </w:t>
        <w:br/>
        <w:t>蔡斌，现任重庆市武隆县白马镇镇长</w:t>
        <w:br/>
      </w:r>
    </w:p>
    <w:p/>
    <w:p>
      <w:pPr>
        <w:pStyle w:val="Heading3"/>
      </w:pPr>
      <w:r>
        <w:t xml:space="preserve">重庆市  武隆县  白马镇  </w:t>
      </w:r>
    </w:p>
    <w:p>
      <w:r>
        <w:rPr>
          <w:i/>
        </w:rPr>
        <w:t>王加红    重庆市武隆县白马镇镇党委书记</w:t>
      </w:r>
    </w:p>
    <w:p>
      <w:r>
        <w:t xml:space="preserve">性别:  </w:t>
      </w:r>
    </w:p>
    <w:p>
      <w:r>
        <w:t xml:space="preserve">生年：  </w:t>
      </w:r>
    </w:p>
    <w:p>
      <w:r>
        <w:t xml:space="preserve">籍贯:  </w:t>
      </w:r>
    </w:p>
    <w:p>
      <w:r>
        <w:t xml:space="preserve">学历:  </w:t>
      </w:r>
    </w:p>
    <w:p>
      <w:r>
        <w:t xml:space="preserve">简历:  </w:t>
        <w:br/>
        <w:t>王加红，现任重庆市武隆县白马镇镇党委书记</w:t>
        <w:br/>
      </w:r>
    </w:p>
    <w:p/>
    <w:p>
      <w:pPr>
        <w:pStyle w:val="Heading3"/>
      </w:pPr>
      <w:r>
        <w:t xml:space="preserve">重庆市  武隆县  江口镇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武隆县  江口镇  </w:t>
      </w:r>
    </w:p>
    <w:p>
      <w:r>
        <w:rPr>
          <w:i/>
        </w:rPr>
        <w:t>肖力    重庆市武隆县江口镇镇党委书记</w:t>
      </w:r>
    </w:p>
    <w:p>
      <w:r>
        <w:t xml:space="preserve">性别:  </w:t>
      </w:r>
    </w:p>
    <w:p>
      <w:r>
        <w:t xml:space="preserve">生年：  </w:t>
      </w:r>
    </w:p>
    <w:p>
      <w:r>
        <w:t xml:space="preserve">籍贯:  </w:t>
      </w:r>
    </w:p>
    <w:p>
      <w:r>
        <w:t xml:space="preserve">学历:  </w:t>
      </w:r>
    </w:p>
    <w:p>
      <w:r>
        <w:t xml:space="preserve">简历:  </w:t>
        <w:br/>
        <w:t>肖力，现任重庆市武隆县江口镇镇党委书记</w:t>
        <w:br/>
      </w:r>
    </w:p>
    <w:p/>
    <w:p>
      <w:pPr>
        <w:pStyle w:val="Heading3"/>
      </w:pPr>
      <w:r>
        <w:t xml:space="preserve">重庆市  武隆县  仙女山镇  </w:t>
      </w:r>
    </w:p>
    <w:p>
      <w:r>
        <w:rPr>
          <w:i/>
        </w:rPr>
        <w:t>罗维    重庆市武隆县仙女山镇镇长</w:t>
      </w:r>
    </w:p>
    <w:p>
      <w:r>
        <w:t xml:space="preserve">性别:  </w:t>
      </w:r>
    </w:p>
    <w:p>
      <w:r>
        <w:t xml:space="preserve">生年：  </w:t>
      </w:r>
    </w:p>
    <w:p>
      <w:r>
        <w:t xml:space="preserve">籍贯:  </w:t>
      </w:r>
    </w:p>
    <w:p>
      <w:r>
        <w:t xml:space="preserve">学历:  </w:t>
      </w:r>
    </w:p>
    <w:p>
      <w:r>
        <w:t xml:space="preserve">简历:  </w:t>
        <w:br/>
        <w:t>罗维，现任重庆市武隆县仙女山镇镇长</w:t>
        <w:br/>
      </w:r>
    </w:p>
    <w:p/>
    <w:p>
      <w:pPr>
        <w:pStyle w:val="Heading3"/>
      </w:pPr>
      <w:r>
        <w:t xml:space="preserve">重庆市  武隆县  仙女山镇  </w:t>
      </w:r>
    </w:p>
    <w:p>
      <w:r>
        <w:rPr>
          <w:i/>
        </w:rPr>
        <w:t>蒋朝普    重庆市武隆县仙女山镇镇党委书记</w:t>
      </w:r>
    </w:p>
    <w:p>
      <w:r>
        <w:t xml:space="preserve">性别:  </w:t>
      </w:r>
    </w:p>
    <w:p>
      <w:r>
        <w:t xml:space="preserve">生年：  </w:t>
      </w:r>
    </w:p>
    <w:p>
      <w:r>
        <w:t xml:space="preserve">籍贯:  </w:t>
      </w:r>
    </w:p>
    <w:p>
      <w:r>
        <w:t xml:space="preserve">学历:  </w:t>
      </w:r>
    </w:p>
    <w:p>
      <w:r>
        <w:t xml:space="preserve">简历:  </w:t>
        <w:br/>
        <w:t>蒋朝普，现任重庆市武隆县仙女山镇镇党委书记</w:t>
        <w:br/>
      </w:r>
    </w:p>
    <w:p/>
    <w:p>
      <w:pPr>
        <w:pStyle w:val="Heading3"/>
      </w:pPr>
      <w:r>
        <w:t xml:space="preserve">重庆市  武隆县  鸭江镇  </w:t>
      </w:r>
    </w:p>
    <w:p>
      <w:r>
        <w:rPr>
          <w:i/>
        </w:rPr>
        <w:t>黄元超    重庆市武隆县鸭江镇镇长</w:t>
      </w:r>
    </w:p>
    <w:p>
      <w:r>
        <w:t xml:space="preserve">性别:  </w:t>
      </w:r>
    </w:p>
    <w:p>
      <w:r>
        <w:t xml:space="preserve">生年：  </w:t>
      </w:r>
    </w:p>
    <w:p>
      <w:r>
        <w:t xml:space="preserve">籍贯:  </w:t>
      </w:r>
    </w:p>
    <w:p>
      <w:r>
        <w:t xml:space="preserve">学历:  </w:t>
      </w:r>
    </w:p>
    <w:p>
      <w:r>
        <w:t xml:space="preserve">简历:  </w:t>
        <w:br/>
        <w:t>黄元超，现任重庆市武隆县鸭江镇镇长</w:t>
        <w:br/>
      </w:r>
    </w:p>
    <w:p/>
    <w:p>
      <w:pPr>
        <w:pStyle w:val="Heading3"/>
      </w:pPr>
      <w:r>
        <w:t xml:space="preserve">重庆市  武隆县  鸭江镇  </w:t>
      </w:r>
    </w:p>
    <w:p>
      <w:r>
        <w:rPr>
          <w:i/>
        </w:rPr>
        <w:t>李友元    重庆市武隆县鸭江镇镇党委书记</w:t>
      </w:r>
    </w:p>
    <w:p>
      <w:r>
        <w:t xml:space="preserve">性别:  </w:t>
      </w:r>
    </w:p>
    <w:p>
      <w:r>
        <w:t xml:space="preserve">生年：  </w:t>
      </w:r>
    </w:p>
    <w:p>
      <w:r>
        <w:t xml:space="preserve">籍贯:  </w:t>
      </w:r>
    </w:p>
    <w:p>
      <w:r>
        <w:t xml:space="preserve">学历:  </w:t>
      </w:r>
    </w:p>
    <w:p>
      <w:r>
        <w:t xml:space="preserve">简历:  </w:t>
        <w:br/>
        <w:t>李友元，现任重庆市武隆县鸭江镇镇党委书记</w:t>
        <w:br/>
      </w:r>
    </w:p>
    <w:p/>
    <w:p>
      <w:pPr>
        <w:pStyle w:val="Heading3"/>
      </w:pPr>
      <w:r>
        <w:t xml:space="preserve">重庆市  武隆县  羊角镇  </w:t>
      </w:r>
    </w:p>
    <w:p>
      <w:r>
        <w:rPr>
          <w:i/>
        </w:rPr>
        <w:t>史安伦    重庆市武隆县羊角镇镇长</w:t>
      </w:r>
    </w:p>
    <w:p>
      <w:r>
        <w:t xml:space="preserve">性别:  </w:t>
      </w:r>
    </w:p>
    <w:p>
      <w:r>
        <w:t xml:space="preserve">生年：  </w:t>
      </w:r>
    </w:p>
    <w:p>
      <w:r>
        <w:t xml:space="preserve">籍贯:  </w:t>
      </w:r>
    </w:p>
    <w:p>
      <w:r>
        <w:t xml:space="preserve">学历:  </w:t>
      </w:r>
    </w:p>
    <w:p>
      <w:r>
        <w:t xml:space="preserve">简历:  </w:t>
        <w:br/>
        <w:t>史安伦，现任重庆市武隆县羊角镇镇长</w:t>
        <w:br/>
      </w:r>
    </w:p>
    <w:p/>
    <w:p>
      <w:pPr>
        <w:pStyle w:val="Heading3"/>
      </w:pPr>
      <w:r>
        <w:t xml:space="preserve">重庆市  武隆县  羊角镇  </w:t>
      </w:r>
    </w:p>
    <w:p>
      <w:r>
        <w:rPr>
          <w:i/>
        </w:rPr>
        <w:t>谢俐俐    重庆市武隆县羊角镇镇党委书记</w:t>
      </w:r>
    </w:p>
    <w:p>
      <w:r>
        <w:t xml:space="preserve">性别:  </w:t>
      </w:r>
    </w:p>
    <w:p>
      <w:r>
        <w:t xml:space="preserve">生年：  </w:t>
      </w:r>
    </w:p>
    <w:p>
      <w:r>
        <w:t xml:space="preserve">籍贯:  </w:t>
      </w:r>
    </w:p>
    <w:p>
      <w:r>
        <w:t xml:space="preserve">学历:  </w:t>
      </w:r>
    </w:p>
    <w:p>
      <w:r>
        <w:t xml:space="preserve">简历:  </w:t>
        <w:br/>
        <w:t>谢俐俐，现任重庆市武隆县羊角镇镇党委书记</w:t>
        <w:br/>
      </w:r>
    </w:p>
    <w:p/>
    <w:p>
      <w:pPr>
        <w:pStyle w:val="Heading3"/>
      </w:pPr>
      <w:r>
        <w:t xml:space="preserve">重庆市  武隆县  长坝镇  </w:t>
      </w:r>
    </w:p>
    <w:p>
      <w:r>
        <w:rPr>
          <w:i/>
        </w:rPr>
        <w:t>覃琳    重庆市武隆县长坝镇镇长</w:t>
      </w:r>
    </w:p>
    <w:p>
      <w:r>
        <w:t xml:space="preserve">性别:  </w:t>
      </w:r>
    </w:p>
    <w:p>
      <w:r>
        <w:t xml:space="preserve">生年：  </w:t>
      </w:r>
    </w:p>
    <w:p>
      <w:r>
        <w:t xml:space="preserve">籍贯:  </w:t>
      </w:r>
    </w:p>
    <w:p>
      <w:r>
        <w:t xml:space="preserve">学历:  </w:t>
      </w:r>
    </w:p>
    <w:p>
      <w:r>
        <w:t xml:space="preserve">简历:  </w:t>
        <w:br/>
        <w:t>覃  琳，现任重庆市武隆县长坝镇镇长</w:t>
        <w:br/>
      </w:r>
    </w:p>
    <w:p/>
    <w:p>
      <w:pPr>
        <w:pStyle w:val="Heading3"/>
      </w:pPr>
      <w:r>
        <w:t xml:space="preserve">重庆市  武隆县  长坝镇  </w:t>
      </w:r>
    </w:p>
    <w:p>
      <w:r>
        <w:rPr>
          <w:i/>
        </w:rPr>
        <w:t>张永封    重庆市武隆县长坝镇镇党委书记</w:t>
      </w:r>
    </w:p>
    <w:p>
      <w:r>
        <w:t xml:space="preserve">性别:  </w:t>
      </w:r>
    </w:p>
    <w:p>
      <w:r>
        <w:t xml:space="preserve">生年：  </w:t>
      </w:r>
    </w:p>
    <w:p>
      <w:r>
        <w:t xml:space="preserve">籍贯:  </w:t>
      </w:r>
    </w:p>
    <w:p>
      <w:r>
        <w:t xml:space="preserve">学历:  </w:t>
      </w:r>
    </w:p>
    <w:p>
      <w:r>
        <w:t xml:space="preserve">简历:  </w:t>
        <w:br/>
        <w:t>张永封，现任重庆市武隆县长坝镇镇党委书记</w:t>
        <w:br/>
      </w:r>
    </w:p>
    <w:p/>
    <w:p>
      <w:pPr>
        <w:pStyle w:val="Heading3"/>
      </w:pPr>
      <w:r>
        <w:t xml:space="preserve">重庆市  武隆县  平桥镇  </w:t>
      </w:r>
    </w:p>
    <w:p>
      <w:r>
        <w:rPr>
          <w:i/>
        </w:rPr>
        <w:t>梁伟    重庆市武隆县平桥镇镇长</w:t>
      </w:r>
    </w:p>
    <w:p>
      <w:r>
        <w:t xml:space="preserve">性别:  </w:t>
      </w:r>
    </w:p>
    <w:p>
      <w:r>
        <w:t xml:space="preserve">生年：  </w:t>
      </w:r>
    </w:p>
    <w:p>
      <w:r>
        <w:t xml:space="preserve">籍贯:  </w:t>
      </w:r>
    </w:p>
    <w:p>
      <w:r>
        <w:t xml:space="preserve">学历:  </w:t>
      </w:r>
    </w:p>
    <w:p>
      <w:r>
        <w:t xml:space="preserve">简历:  </w:t>
        <w:br/>
        <w:t>梁  伟，现任重庆市武隆县平桥镇镇长</w:t>
        <w:br/>
      </w:r>
    </w:p>
    <w:p/>
    <w:p>
      <w:pPr>
        <w:pStyle w:val="Heading3"/>
      </w:pPr>
      <w:r>
        <w:t xml:space="preserve">重庆市  武隆县  平桥镇  </w:t>
      </w:r>
    </w:p>
    <w:p>
      <w:r>
        <w:rPr>
          <w:i/>
        </w:rPr>
        <w:t>石玉玺    重庆市武隆县平桥镇镇党委书记</w:t>
      </w:r>
    </w:p>
    <w:p>
      <w:r>
        <w:t xml:space="preserve">性别:  </w:t>
      </w:r>
    </w:p>
    <w:p>
      <w:r>
        <w:t xml:space="preserve">生年：  </w:t>
      </w:r>
    </w:p>
    <w:p>
      <w:r>
        <w:t xml:space="preserve">籍贯:  </w:t>
      </w:r>
    </w:p>
    <w:p>
      <w:r>
        <w:t xml:space="preserve">学历:  </w:t>
      </w:r>
    </w:p>
    <w:p>
      <w:r>
        <w:t xml:space="preserve">简历:  </w:t>
        <w:br/>
        <w:t>石玉玺，现任重庆市武隆县平桥镇镇党委书记</w:t>
        <w:br/>
      </w:r>
    </w:p>
    <w:p/>
    <w:p>
      <w:pPr>
        <w:pStyle w:val="Heading3"/>
      </w:pPr>
      <w:r>
        <w:t xml:space="preserve">重庆市  武隆县  桐梓镇  </w:t>
      </w:r>
    </w:p>
    <w:p>
      <w:r>
        <w:rPr>
          <w:i/>
        </w:rPr>
        <w:t>甘立志    重庆市武隆县桐梓镇镇长</w:t>
      </w:r>
    </w:p>
    <w:p>
      <w:r>
        <w:t xml:space="preserve">性别:  </w:t>
      </w:r>
    </w:p>
    <w:p>
      <w:r>
        <w:t xml:space="preserve">生年：  </w:t>
      </w:r>
    </w:p>
    <w:p>
      <w:r>
        <w:t xml:space="preserve">籍贯:  </w:t>
      </w:r>
    </w:p>
    <w:p>
      <w:r>
        <w:t xml:space="preserve">学历:  </w:t>
      </w:r>
    </w:p>
    <w:p>
      <w:r>
        <w:t xml:space="preserve">简历:  </w:t>
        <w:br/>
        <w:t>甘立志，现任重庆市武隆县桐梓镇镇长</w:t>
        <w:br/>
      </w:r>
    </w:p>
    <w:p/>
    <w:p>
      <w:pPr>
        <w:pStyle w:val="Heading3"/>
      </w:pPr>
      <w:r>
        <w:t xml:space="preserve">重庆市  武隆县  桐梓镇  </w:t>
      </w:r>
    </w:p>
    <w:p>
      <w:r>
        <w:rPr>
          <w:i/>
        </w:rPr>
        <w:t>江国华    重庆市武隆县桐梓镇镇党委书记</w:t>
      </w:r>
    </w:p>
    <w:p>
      <w:r>
        <w:t xml:space="preserve">性别:  </w:t>
      </w:r>
    </w:p>
    <w:p>
      <w:r>
        <w:t xml:space="preserve">生年：  </w:t>
      </w:r>
    </w:p>
    <w:p>
      <w:r>
        <w:t xml:space="preserve">籍贯:  </w:t>
      </w:r>
    </w:p>
    <w:p>
      <w:r>
        <w:t xml:space="preserve">学历:  </w:t>
      </w:r>
    </w:p>
    <w:p>
      <w:r>
        <w:t xml:space="preserve">简历:  </w:t>
        <w:br/>
        <w:t>江国华，现任重庆市武隆县桐梓镇镇党委书记</w:t>
        <w:br/>
      </w:r>
    </w:p>
    <w:p/>
    <w:p>
      <w:pPr>
        <w:pStyle w:val="Heading3"/>
      </w:pPr>
      <w:r>
        <w:t xml:space="preserve">重庆市  武隆县  土坎镇  </w:t>
      </w:r>
    </w:p>
    <w:p>
      <w:r>
        <w:rPr>
          <w:i/>
        </w:rPr>
        <w:t>汪玫    重庆市武隆县土坎镇镇长</w:t>
      </w:r>
    </w:p>
    <w:p>
      <w:r>
        <w:t xml:space="preserve">性别:  </w:t>
      </w:r>
    </w:p>
    <w:p>
      <w:r>
        <w:t xml:space="preserve">生年：  </w:t>
      </w:r>
    </w:p>
    <w:p>
      <w:r>
        <w:t xml:space="preserve">籍贯:  </w:t>
      </w:r>
    </w:p>
    <w:p>
      <w:r>
        <w:t xml:space="preserve">学历:  </w:t>
      </w:r>
    </w:p>
    <w:p>
      <w:r>
        <w:t xml:space="preserve">简历:  </w:t>
        <w:br/>
        <w:t>汪玫，现任重庆市武隆县土坎镇镇长</w:t>
        <w:br/>
      </w:r>
    </w:p>
    <w:p/>
    <w:p>
      <w:pPr>
        <w:pStyle w:val="Heading3"/>
      </w:pPr>
      <w:r>
        <w:t xml:space="preserve">重庆市  武隆县  土坎镇  </w:t>
      </w:r>
    </w:p>
    <w:p>
      <w:r>
        <w:rPr>
          <w:i/>
        </w:rPr>
        <w:t>邓伟    重庆市武隆县土坎镇镇党委书记</w:t>
      </w:r>
    </w:p>
    <w:p>
      <w:r>
        <w:t xml:space="preserve">性别:  </w:t>
      </w:r>
    </w:p>
    <w:p>
      <w:r>
        <w:t xml:space="preserve">生年：  </w:t>
      </w:r>
    </w:p>
    <w:p>
      <w:r>
        <w:t xml:space="preserve">籍贯:  </w:t>
      </w:r>
    </w:p>
    <w:p>
      <w:r>
        <w:t xml:space="preserve">学历:  </w:t>
      </w:r>
    </w:p>
    <w:p>
      <w:r>
        <w:t xml:space="preserve">简历:  </w:t>
        <w:br/>
        <w:t>邓  伟，现任重庆市武隆县土坎镇镇党委书记</w:t>
        <w:br/>
      </w:r>
    </w:p>
    <w:p/>
    <w:p>
      <w:pPr>
        <w:pStyle w:val="Heading3"/>
      </w:pPr>
      <w:r>
        <w:t xml:space="preserve">重庆市  武隆县  和顺镇  </w:t>
      </w:r>
    </w:p>
    <w:p>
      <w:r>
        <w:rPr>
          <w:i/>
        </w:rPr>
        <w:t>王刚    重庆市武隆县和顺镇镇长</w:t>
      </w:r>
    </w:p>
    <w:p>
      <w:r>
        <w:t xml:space="preserve">性别:  </w:t>
      </w:r>
    </w:p>
    <w:p>
      <w:r>
        <w:t xml:space="preserve">生年：  </w:t>
      </w:r>
    </w:p>
    <w:p>
      <w:r>
        <w:t xml:space="preserve">籍贯:  </w:t>
      </w:r>
    </w:p>
    <w:p>
      <w:r>
        <w:t xml:space="preserve">学历:  </w:t>
      </w:r>
    </w:p>
    <w:p>
      <w:r>
        <w:t xml:space="preserve">简历:  </w:t>
        <w:br/>
        <w:t>王刚，现任重庆市武隆县和顺镇镇长</w:t>
        <w:br/>
      </w:r>
    </w:p>
    <w:p/>
    <w:p>
      <w:pPr>
        <w:pStyle w:val="Heading3"/>
      </w:pPr>
      <w:r>
        <w:t xml:space="preserve">重庆市  武隆县  和顺镇  </w:t>
      </w:r>
    </w:p>
    <w:p>
      <w:r>
        <w:rPr>
          <w:i/>
        </w:rPr>
        <w:t>李永泰    重庆市武隆县和顺镇镇党委书记</w:t>
      </w:r>
    </w:p>
    <w:p>
      <w:r>
        <w:t xml:space="preserve">性别:  </w:t>
      </w:r>
    </w:p>
    <w:p>
      <w:r>
        <w:t xml:space="preserve">生年：  </w:t>
      </w:r>
    </w:p>
    <w:p>
      <w:r>
        <w:t xml:space="preserve">籍贯:  </w:t>
      </w:r>
    </w:p>
    <w:p>
      <w:r>
        <w:t xml:space="preserve">学历:  </w:t>
      </w:r>
    </w:p>
    <w:p>
      <w:r>
        <w:t xml:space="preserve">简历:  </w:t>
        <w:br/>
        <w:t>李永泰，现任重庆市武隆县和顺镇镇党委书记</w:t>
        <w:br/>
      </w:r>
    </w:p>
    <w:p/>
    <w:p>
      <w:pPr>
        <w:pStyle w:val="Heading3"/>
      </w:pPr>
      <w:r>
        <w:t xml:space="preserve">重庆市  武隆县  凤来乡  </w:t>
      </w:r>
    </w:p>
    <w:p>
      <w:r>
        <w:rPr>
          <w:i/>
        </w:rPr>
        <w:t>张泽恒    重庆市武隆县凤来乡乡长</w:t>
      </w:r>
    </w:p>
    <w:p>
      <w:r>
        <w:t xml:space="preserve">性别:  </w:t>
      </w:r>
    </w:p>
    <w:p>
      <w:r>
        <w:t xml:space="preserve">生年：  </w:t>
      </w:r>
    </w:p>
    <w:p>
      <w:r>
        <w:t xml:space="preserve">籍贯:  </w:t>
      </w:r>
    </w:p>
    <w:p>
      <w:r>
        <w:t xml:space="preserve">学历:  </w:t>
      </w:r>
    </w:p>
    <w:p>
      <w:r>
        <w:t xml:space="preserve">简历:  </w:t>
        <w:br/>
        <w:t>张泽恒，现任重庆市武隆县凤来乡乡长</w:t>
        <w:br/>
      </w:r>
    </w:p>
    <w:p/>
    <w:p>
      <w:pPr>
        <w:pStyle w:val="Heading3"/>
      </w:pPr>
      <w:r>
        <w:t xml:space="preserve">重庆市  武隆县  凤来乡  </w:t>
      </w:r>
    </w:p>
    <w:p>
      <w:r>
        <w:rPr>
          <w:i/>
        </w:rPr>
        <w:t>印克文    重庆市武隆县凤来乡乡党委书记</w:t>
      </w:r>
    </w:p>
    <w:p>
      <w:r>
        <w:t xml:space="preserve">性别:  </w:t>
      </w:r>
    </w:p>
    <w:p>
      <w:r>
        <w:t xml:space="preserve">生年：  </w:t>
      </w:r>
    </w:p>
    <w:p>
      <w:r>
        <w:t xml:space="preserve">籍贯:  </w:t>
      </w:r>
    </w:p>
    <w:p>
      <w:r>
        <w:t xml:space="preserve">学历:  </w:t>
      </w:r>
    </w:p>
    <w:p>
      <w:r>
        <w:t xml:space="preserve">简历:  </w:t>
        <w:br/>
        <w:t>印克文，现任重庆市武隆县凤来乡乡党委书记</w:t>
        <w:br/>
      </w:r>
    </w:p>
    <w:p/>
    <w:p>
      <w:pPr>
        <w:pStyle w:val="Heading3"/>
      </w:pPr>
      <w:r>
        <w:t xml:space="preserve">重庆市  武隆县  庙垭乡  </w:t>
      </w:r>
    </w:p>
    <w:p>
      <w:r>
        <w:rPr>
          <w:i/>
        </w:rPr>
        <w:t>吴国富    重庆市武隆县庙垭乡乡长</w:t>
      </w:r>
    </w:p>
    <w:p>
      <w:r>
        <w:t xml:space="preserve">性别:  </w:t>
      </w:r>
    </w:p>
    <w:p>
      <w:r>
        <w:t xml:space="preserve">生年：  </w:t>
      </w:r>
    </w:p>
    <w:p>
      <w:r>
        <w:t xml:space="preserve">籍贯:  </w:t>
      </w:r>
    </w:p>
    <w:p>
      <w:r>
        <w:t xml:space="preserve">学历:  </w:t>
      </w:r>
    </w:p>
    <w:p>
      <w:r>
        <w:t xml:space="preserve">简历:  </w:t>
        <w:br/>
        <w:t>吴国富，现任重庆市武隆县庙垭乡乡长</w:t>
        <w:br/>
      </w:r>
    </w:p>
    <w:p/>
    <w:p>
      <w:pPr>
        <w:pStyle w:val="Heading3"/>
      </w:pPr>
      <w:r>
        <w:t xml:space="preserve">重庆市  武隆县  庙垭乡  </w:t>
      </w:r>
    </w:p>
    <w:p>
      <w:r>
        <w:rPr>
          <w:i/>
        </w:rPr>
        <w:t>任荣    重庆市武隆县庙垭乡乡党委书记</w:t>
      </w:r>
    </w:p>
    <w:p>
      <w:r>
        <w:t xml:space="preserve">性别:  </w:t>
      </w:r>
    </w:p>
    <w:p>
      <w:r>
        <w:t xml:space="preserve">生年：  </w:t>
      </w:r>
    </w:p>
    <w:p>
      <w:r>
        <w:t xml:space="preserve">籍贯:  </w:t>
      </w:r>
    </w:p>
    <w:p>
      <w:r>
        <w:t xml:space="preserve">学历:  </w:t>
      </w:r>
    </w:p>
    <w:p>
      <w:r>
        <w:t xml:space="preserve">简历:  </w:t>
        <w:br/>
        <w:t>任荣，现任重庆市武隆县庙垭乡乡党委书记</w:t>
        <w:br/>
      </w:r>
    </w:p>
    <w:p/>
    <w:p>
      <w:pPr>
        <w:pStyle w:val="Heading3"/>
      </w:pPr>
      <w:r>
        <w:t xml:space="preserve">重庆市  武隆县  石桥乡  </w:t>
      </w:r>
    </w:p>
    <w:p>
      <w:r>
        <w:rPr>
          <w:i/>
        </w:rPr>
        <w:t>李宗季    重庆市武隆县石桥乡乡长</w:t>
      </w:r>
    </w:p>
    <w:p>
      <w:r>
        <w:t xml:space="preserve">性别:  </w:t>
      </w:r>
    </w:p>
    <w:p>
      <w:r>
        <w:t xml:space="preserve">生年：  </w:t>
      </w:r>
    </w:p>
    <w:p>
      <w:r>
        <w:t xml:space="preserve">籍贯:  </w:t>
      </w:r>
    </w:p>
    <w:p>
      <w:r>
        <w:t xml:space="preserve">学历:  </w:t>
      </w:r>
    </w:p>
    <w:p>
      <w:r>
        <w:t xml:space="preserve">简历:  </w:t>
        <w:br/>
        <w:t>李宗季，现任重庆市武隆县石桥乡乡长</w:t>
        <w:br/>
      </w:r>
    </w:p>
    <w:p/>
    <w:p>
      <w:pPr>
        <w:pStyle w:val="Heading3"/>
      </w:pPr>
      <w:r>
        <w:t xml:space="preserve">重庆市  武隆县  石桥乡  </w:t>
      </w:r>
    </w:p>
    <w:p>
      <w:r>
        <w:rPr>
          <w:i/>
        </w:rPr>
        <w:t>雷波    重庆市武隆县石桥乡乡党委书记</w:t>
      </w:r>
    </w:p>
    <w:p>
      <w:r>
        <w:t xml:space="preserve">性别:  </w:t>
      </w:r>
    </w:p>
    <w:p>
      <w:r>
        <w:t xml:space="preserve">生年：  </w:t>
      </w:r>
    </w:p>
    <w:p>
      <w:r>
        <w:t xml:space="preserve">籍贯:  </w:t>
      </w:r>
    </w:p>
    <w:p>
      <w:r>
        <w:t xml:space="preserve">学历:  </w:t>
      </w:r>
    </w:p>
    <w:p>
      <w:r>
        <w:t xml:space="preserve">简历:  </w:t>
        <w:br/>
        <w:t>雷波，现任重庆市武隆县石桥乡乡党委书记</w:t>
        <w:br/>
      </w:r>
    </w:p>
    <w:p/>
    <w:p>
      <w:pPr>
        <w:pStyle w:val="Heading3"/>
      </w:pPr>
      <w:r>
        <w:t xml:space="preserve">重庆市  武隆县  双河乡  </w:t>
      </w:r>
    </w:p>
    <w:p>
      <w:r>
        <w:rPr>
          <w:i/>
        </w:rPr>
        <w:t>沈漓    重庆市武隆县双河乡乡长</w:t>
      </w:r>
    </w:p>
    <w:p>
      <w:r>
        <w:t xml:space="preserve">性别:  </w:t>
      </w:r>
    </w:p>
    <w:p>
      <w:r>
        <w:t xml:space="preserve">生年：  </w:t>
      </w:r>
    </w:p>
    <w:p>
      <w:r>
        <w:t xml:space="preserve">籍贯:  </w:t>
      </w:r>
    </w:p>
    <w:p>
      <w:r>
        <w:t xml:space="preserve">学历:  </w:t>
      </w:r>
    </w:p>
    <w:p>
      <w:r>
        <w:t xml:space="preserve">简历:  </w:t>
        <w:br/>
        <w:t>沈漓，现任重庆市武隆县双河乡乡长</w:t>
        <w:br/>
      </w:r>
    </w:p>
    <w:p/>
    <w:p>
      <w:pPr>
        <w:pStyle w:val="Heading3"/>
      </w:pPr>
      <w:r>
        <w:t xml:space="preserve">重庆市  武隆县  双河乡  </w:t>
      </w:r>
    </w:p>
    <w:p>
      <w:r>
        <w:rPr>
          <w:i/>
        </w:rPr>
        <w:t>杨康    重庆市武隆县双河乡乡党委书记</w:t>
      </w:r>
    </w:p>
    <w:p>
      <w:r>
        <w:t xml:space="preserve">性别:  </w:t>
      </w:r>
    </w:p>
    <w:p>
      <w:r>
        <w:t xml:space="preserve">生年：  </w:t>
      </w:r>
    </w:p>
    <w:p>
      <w:r>
        <w:t xml:space="preserve">籍贯:  </w:t>
      </w:r>
    </w:p>
    <w:p>
      <w:r>
        <w:t xml:space="preserve">学历:  </w:t>
      </w:r>
    </w:p>
    <w:p>
      <w:r>
        <w:t xml:space="preserve">简历:  </w:t>
        <w:br/>
        <w:t>杨康，现任重庆市武隆县双河乡乡党委书记</w:t>
        <w:br/>
      </w:r>
    </w:p>
    <w:p/>
    <w:p>
      <w:pPr>
        <w:pStyle w:val="Heading3"/>
      </w:pPr>
      <w:r>
        <w:t xml:space="preserve">重庆市  武隆县  黄莺乡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武隆县  黄莺乡  </w:t>
      </w:r>
    </w:p>
    <w:p>
      <w:r>
        <w:rPr>
          <w:i/>
        </w:rPr>
        <w:t>邱国权    重庆市武隆县黄营乡乡党委书记</w:t>
      </w:r>
    </w:p>
    <w:p>
      <w:r>
        <w:t xml:space="preserve">性别:  </w:t>
      </w:r>
    </w:p>
    <w:p>
      <w:r>
        <w:t xml:space="preserve">生年：  </w:t>
      </w:r>
    </w:p>
    <w:p>
      <w:r>
        <w:t xml:space="preserve">籍贯:  </w:t>
      </w:r>
    </w:p>
    <w:p>
      <w:r>
        <w:t xml:space="preserve">学历:  </w:t>
      </w:r>
    </w:p>
    <w:p>
      <w:r>
        <w:t xml:space="preserve">简历:  </w:t>
        <w:br/>
        <w:t>邱国权，现任重庆市武隆县黄营乡乡党委书记</w:t>
        <w:br/>
      </w:r>
    </w:p>
    <w:p/>
    <w:p>
      <w:pPr>
        <w:pStyle w:val="Heading3"/>
      </w:pPr>
      <w:r>
        <w:t xml:space="preserve">重庆市  武隆县  沧沟乡  </w:t>
      </w:r>
    </w:p>
    <w:p>
      <w:r>
        <w:rPr>
          <w:i/>
        </w:rPr>
        <w:t>黄庆    重庆市武隆县沧沟乡乡长</w:t>
      </w:r>
    </w:p>
    <w:p>
      <w:r>
        <w:t xml:space="preserve">性别:  </w:t>
      </w:r>
    </w:p>
    <w:p>
      <w:r>
        <w:t xml:space="preserve">生年：  </w:t>
      </w:r>
    </w:p>
    <w:p>
      <w:r>
        <w:t xml:space="preserve">籍贯:  </w:t>
      </w:r>
    </w:p>
    <w:p>
      <w:r>
        <w:t xml:space="preserve">学历:  </w:t>
      </w:r>
    </w:p>
    <w:p>
      <w:r>
        <w:t xml:space="preserve">简历:  </w:t>
        <w:br/>
        <w:t>黄  庆，现任重庆市武隆县沧沟乡乡长</w:t>
        <w:br/>
      </w:r>
    </w:p>
    <w:p/>
    <w:p>
      <w:pPr>
        <w:pStyle w:val="Heading3"/>
      </w:pPr>
      <w:r>
        <w:t xml:space="preserve">重庆市  武隆县  沧沟乡  </w:t>
      </w:r>
    </w:p>
    <w:p>
      <w:r>
        <w:rPr>
          <w:i/>
        </w:rPr>
        <w:t>向阳    重庆市武隆县沧沟乡乡党委书记</w:t>
      </w:r>
    </w:p>
    <w:p>
      <w:r>
        <w:t xml:space="preserve">性别:  </w:t>
      </w:r>
    </w:p>
    <w:p>
      <w:r>
        <w:t xml:space="preserve">生年：  </w:t>
      </w:r>
    </w:p>
    <w:p>
      <w:r>
        <w:t xml:space="preserve">籍贯:  </w:t>
      </w:r>
    </w:p>
    <w:p>
      <w:r>
        <w:t xml:space="preserve">学历:  </w:t>
      </w:r>
    </w:p>
    <w:p>
      <w:r>
        <w:t xml:space="preserve">简历:  </w:t>
        <w:br/>
        <w:t>向阳，现任重庆市武隆县沧沟乡乡党委书记</w:t>
        <w:br/>
      </w:r>
    </w:p>
    <w:p/>
    <w:p>
      <w:pPr>
        <w:pStyle w:val="Heading3"/>
      </w:pPr>
      <w:r>
        <w:t xml:space="preserve">重庆市  武隆县  文复乡  </w:t>
      </w:r>
    </w:p>
    <w:p>
      <w:r>
        <w:rPr>
          <w:i/>
        </w:rPr>
        <w:t>邓国胜    重庆市武隆县文复乡乡长</w:t>
      </w:r>
    </w:p>
    <w:p>
      <w:r>
        <w:t xml:space="preserve">性别:  </w:t>
      </w:r>
    </w:p>
    <w:p>
      <w:r>
        <w:t xml:space="preserve">生年：  </w:t>
      </w:r>
    </w:p>
    <w:p>
      <w:r>
        <w:t xml:space="preserve">籍贯:  </w:t>
      </w:r>
    </w:p>
    <w:p>
      <w:r>
        <w:t xml:space="preserve">学历:  </w:t>
      </w:r>
    </w:p>
    <w:p>
      <w:r>
        <w:t xml:space="preserve">简历:  </w:t>
        <w:br/>
        <w:t>邓国胜，现任重庆市武隆县文复乡乡长</w:t>
        <w:br/>
      </w:r>
    </w:p>
    <w:p/>
    <w:p>
      <w:pPr>
        <w:pStyle w:val="Heading3"/>
      </w:pPr>
      <w:r>
        <w:t xml:space="preserve">重庆市  武隆县  文复乡  </w:t>
      </w:r>
    </w:p>
    <w:p>
      <w:r>
        <w:rPr>
          <w:i/>
        </w:rPr>
        <w:t>刘万权    重庆市武隆县文复乡乡党委书记</w:t>
      </w:r>
    </w:p>
    <w:p>
      <w:r>
        <w:t xml:space="preserve">性别:  </w:t>
      </w:r>
    </w:p>
    <w:p>
      <w:r>
        <w:t xml:space="preserve">生年：  </w:t>
      </w:r>
    </w:p>
    <w:p>
      <w:r>
        <w:t xml:space="preserve">籍贯:  </w:t>
      </w:r>
    </w:p>
    <w:p>
      <w:r>
        <w:t xml:space="preserve">学历:  </w:t>
      </w:r>
    </w:p>
    <w:p>
      <w:r>
        <w:t xml:space="preserve">简历:  </w:t>
        <w:br/>
        <w:t>刘万权，现任重庆市武隆县文复乡乡党委书记</w:t>
        <w:br/>
      </w:r>
    </w:p>
    <w:p/>
    <w:p>
      <w:pPr>
        <w:pStyle w:val="Heading3"/>
      </w:pPr>
      <w:r>
        <w:t xml:space="preserve">重庆市  武隆县  土地乡  </w:t>
      </w:r>
    </w:p>
    <w:p>
      <w:r>
        <w:rPr>
          <w:i/>
        </w:rPr>
        <w:t>吕胜    重庆市武隆县土地乡乡长</w:t>
      </w:r>
    </w:p>
    <w:p>
      <w:r>
        <w:t xml:space="preserve">性别:  </w:t>
      </w:r>
    </w:p>
    <w:p>
      <w:r>
        <w:t xml:space="preserve">生年：  </w:t>
      </w:r>
    </w:p>
    <w:p>
      <w:r>
        <w:t xml:space="preserve">籍贯:  </w:t>
      </w:r>
    </w:p>
    <w:p>
      <w:r>
        <w:t xml:space="preserve">学历:  </w:t>
      </w:r>
    </w:p>
    <w:p>
      <w:r>
        <w:t xml:space="preserve">简历:  </w:t>
        <w:br/>
        <w:t>吕  胜，现任重庆市武隆县土地乡乡长</w:t>
        <w:br/>
      </w:r>
    </w:p>
    <w:p/>
    <w:p>
      <w:pPr>
        <w:pStyle w:val="Heading3"/>
      </w:pPr>
      <w:r>
        <w:t xml:space="preserve">重庆市  武隆县  土地乡  </w:t>
      </w:r>
    </w:p>
    <w:p>
      <w:r>
        <w:rPr>
          <w:i/>
        </w:rPr>
        <w:t>蒋朝普    重庆市武隆县土地乡乡党委书记</w:t>
      </w:r>
    </w:p>
    <w:p>
      <w:r>
        <w:t xml:space="preserve">性别:  </w:t>
      </w:r>
    </w:p>
    <w:p>
      <w:r>
        <w:t xml:space="preserve">生年：  </w:t>
      </w:r>
    </w:p>
    <w:p>
      <w:r>
        <w:t xml:space="preserve">籍贯:  </w:t>
      </w:r>
    </w:p>
    <w:p>
      <w:r>
        <w:t xml:space="preserve">学历:  </w:t>
      </w:r>
    </w:p>
    <w:p>
      <w:r>
        <w:t xml:space="preserve">简历:  </w:t>
        <w:br/>
        <w:t>蒋朝普，现任重庆市武隆县土地乡乡党委书记</w:t>
        <w:br/>
      </w:r>
    </w:p>
    <w:p/>
    <w:p>
      <w:pPr>
        <w:pStyle w:val="Heading3"/>
      </w:pPr>
      <w:r>
        <w:t xml:space="preserve">重庆市  武隆县  白云乡  </w:t>
      </w:r>
    </w:p>
    <w:p>
      <w:r>
        <w:rPr>
          <w:i/>
        </w:rPr>
        <w:t>梁永胜    重庆市武隆县白云乡乡长</w:t>
      </w:r>
    </w:p>
    <w:p>
      <w:r>
        <w:t xml:space="preserve">性别:  </w:t>
      </w:r>
    </w:p>
    <w:p>
      <w:r>
        <w:t xml:space="preserve">生年：  </w:t>
      </w:r>
    </w:p>
    <w:p>
      <w:r>
        <w:t xml:space="preserve">籍贯:  </w:t>
      </w:r>
    </w:p>
    <w:p>
      <w:r>
        <w:t xml:space="preserve">学历:  </w:t>
      </w:r>
    </w:p>
    <w:p>
      <w:r>
        <w:t xml:space="preserve">简历:  </w:t>
        <w:br/>
        <w:t>梁永胜，现任重庆市武隆县白云乡乡长</w:t>
        <w:br/>
      </w:r>
    </w:p>
    <w:p/>
    <w:p>
      <w:pPr>
        <w:pStyle w:val="Heading3"/>
      </w:pPr>
      <w:r>
        <w:t xml:space="preserve">重庆市  武隆县  白云乡  </w:t>
      </w:r>
    </w:p>
    <w:p>
      <w:r>
        <w:rPr>
          <w:i/>
        </w:rPr>
        <w:t>邓涛    重庆市武隆县白云乡乡党委书记</w:t>
      </w:r>
    </w:p>
    <w:p>
      <w:r>
        <w:t xml:space="preserve">性别:  </w:t>
      </w:r>
    </w:p>
    <w:p>
      <w:r>
        <w:t xml:space="preserve">生年：  </w:t>
      </w:r>
    </w:p>
    <w:p>
      <w:r>
        <w:t xml:space="preserve">籍贯:  </w:t>
      </w:r>
    </w:p>
    <w:p>
      <w:r>
        <w:t xml:space="preserve">学历:  </w:t>
      </w:r>
    </w:p>
    <w:p>
      <w:r>
        <w:t xml:space="preserve">简历:  </w:t>
        <w:br/>
        <w:t>邓　涛，现任重庆市武隆县白云乡乡党委书记</w:t>
        <w:br/>
      </w:r>
    </w:p>
    <w:p/>
    <w:p>
      <w:pPr>
        <w:pStyle w:val="Heading3"/>
      </w:pPr>
      <w:r>
        <w:t xml:space="preserve">重庆市  武隆县  后坪乡  </w:t>
      </w:r>
    </w:p>
    <w:p>
      <w:r>
        <w:rPr>
          <w:i/>
        </w:rPr>
        <w:t>刘加海    重庆市武隆县后坪乡乡长</w:t>
      </w:r>
    </w:p>
    <w:p>
      <w:r>
        <w:t xml:space="preserve">性别:  </w:t>
      </w:r>
    </w:p>
    <w:p>
      <w:r>
        <w:t xml:space="preserve">生年：  </w:t>
      </w:r>
    </w:p>
    <w:p>
      <w:r>
        <w:t xml:space="preserve">籍贯:  </w:t>
      </w:r>
    </w:p>
    <w:p>
      <w:r>
        <w:t xml:space="preserve">学历:  </w:t>
      </w:r>
    </w:p>
    <w:p>
      <w:r>
        <w:t xml:space="preserve">简历:  </w:t>
        <w:br/>
        <w:t>刘加海，现任重庆市武隆县后坪乡乡长</w:t>
        <w:br/>
      </w:r>
    </w:p>
    <w:p/>
    <w:p>
      <w:pPr>
        <w:pStyle w:val="Heading3"/>
      </w:pPr>
      <w:r>
        <w:t xml:space="preserve">重庆市  武隆县  后坪乡  </w:t>
      </w:r>
    </w:p>
    <w:p>
      <w:r>
        <w:rPr>
          <w:i/>
        </w:rPr>
        <w:t>安朝树    重庆市武隆县后坪乡乡党委书记</w:t>
      </w:r>
    </w:p>
    <w:p>
      <w:r>
        <w:t xml:space="preserve">性别:  </w:t>
      </w:r>
    </w:p>
    <w:p>
      <w:r>
        <w:t xml:space="preserve">生年：  </w:t>
      </w:r>
    </w:p>
    <w:p>
      <w:r>
        <w:t xml:space="preserve">籍贯:  </w:t>
      </w:r>
    </w:p>
    <w:p>
      <w:r>
        <w:t xml:space="preserve">学历:  </w:t>
      </w:r>
    </w:p>
    <w:p>
      <w:r>
        <w:t xml:space="preserve">简历:  </w:t>
        <w:br/>
        <w:t>安朝树，现任重庆市武隆县后坪乡乡党委书记</w:t>
        <w:br/>
      </w:r>
    </w:p>
    <w:p/>
    <w:p>
      <w:pPr>
        <w:pStyle w:val="Heading3"/>
      </w:pPr>
      <w:r>
        <w:t xml:space="preserve">重庆市  武隆县  浩口乡  </w:t>
      </w:r>
    </w:p>
    <w:p>
      <w:r>
        <w:rPr>
          <w:i/>
        </w:rPr>
        <w:t>汪胜明    重庆市武隆县浩口乡乡长</w:t>
      </w:r>
    </w:p>
    <w:p>
      <w:r>
        <w:t xml:space="preserve">性别:  </w:t>
      </w:r>
    </w:p>
    <w:p>
      <w:r>
        <w:t xml:space="preserve">生年：  </w:t>
      </w:r>
    </w:p>
    <w:p>
      <w:r>
        <w:t xml:space="preserve">籍贯:  </w:t>
      </w:r>
    </w:p>
    <w:p>
      <w:r>
        <w:t xml:space="preserve">学历:  </w:t>
      </w:r>
    </w:p>
    <w:p>
      <w:r>
        <w:t xml:space="preserve">简历:  </w:t>
        <w:br/>
        <w:t>汪胜明，现任重庆市武隆县浩口乡乡长</w:t>
        <w:br/>
      </w:r>
    </w:p>
    <w:p/>
    <w:p>
      <w:pPr>
        <w:pStyle w:val="Heading3"/>
      </w:pPr>
      <w:r>
        <w:t xml:space="preserve">重庆市  武隆县  浩口乡  </w:t>
      </w:r>
    </w:p>
    <w:p>
      <w:r>
        <w:rPr>
          <w:i/>
        </w:rPr>
        <w:t>文静    重庆市武隆县浩口乡乡党委书记</w:t>
      </w:r>
    </w:p>
    <w:p>
      <w:r>
        <w:t xml:space="preserve">性别:  </w:t>
      </w:r>
    </w:p>
    <w:p>
      <w:r>
        <w:t xml:space="preserve">生年：  </w:t>
      </w:r>
    </w:p>
    <w:p>
      <w:r>
        <w:t xml:space="preserve">籍贯:  </w:t>
      </w:r>
    </w:p>
    <w:p>
      <w:r>
        <w:t xml:space="preserve">学历:  </w:t>
      </w:r>
    </w:p>
    <w:p>
      <w:r>
        <w:t xml:space="preserve">简历:  </w:t>
        <w:br/>
        <w:t>文  静，现任重庆市武隆县浩口乡乡党委书记</w:t>
        <w:br/>
      </w:r>
    </w:p>
    <w:p/>
    <w:p>
      <w:pPr>
        <w:pStyle w:val="Heading3"/>
      </w:pPr>
      <w:r>
        <w:t xml:space="preserve">重庆市  武隆县  接龙乡  </w:t>
      </w:r>
    </w:p>
    <w:p>
      <w:r>
        <w:rPr>
          <w:i/>
        </w:rPr>
        <w:t>邓安全    重庆市武隆县接龙乡乡长</w:t>
      </w:r>
    </w:p>
    <w:p>
      <w:r>
        <w:t xml:space="preserve">性别:  </w:t>
      </w:r>
    </w:p>
    <w:p>
      <w:r>
        <w:t xml:space="preserve">生年：  </w:t>
      </w:r>
    </w:p>
    <w:p>
      <w:r>
        <w:t xml:space="preserve">籍贯:  </w:t>
      </w:r>
    </w:p>
    <w:p>
      <w:r>
        <w:t xml:space="preserve">学历:  </w:t>
      </w:r>
    </w:p>
    <w:p>
      <w:r>
        <w:t xml:space="preserve">简历:  </w:t>
        <w:br/>
        <w:t>邓安全，现任重庆市武隆县接龙乡乡长</w:t>
        <w:br/>
      </w:r>
    </w:p>
    <w:p/>
    <w:p>
      <w:pPr>
        <w:pStyle w:val="Heading3"/>
      </w:pPr>
      <w:r>
        <w:t xml:space="preserve">重庆市  武隆县  接龙乡  </w:t>
      </w:r>
    </w:p>
    <w:p>
      <w:r>
        <w:rPr>
          <w:i/>
        </w:rPr>
        <w:t>刘华松    重庆市武隆县接龙乡乡党委书记</w:t>
      </w:r>
    </w:p>
    <w:p>
      <w:r>
        <w:t xml:space="preserve">性别:  </w:t>
      </w:r>
    </w:p>
    <w:p>
      <w:r>
        <w:t xml:space="preserve">生年：  </w:t>
      </w:r>
    </w:p>
    <w:p>
      <w:r>
        <w:t xml:space="preserve">籍贯:  </w:t>
      </w:r>
    </w:p>
    <w:p>
      <w:r>
        <w:t xml:space="preserve">学历:  </w:t>
      </w:r>
    </w:p>
    <w:p>
      <w:r>
        <w:t xml:space="preserve">简历:  </w:t>
        <w:br/>
        <w:t>刘华松，现任重庆市武隆县接龙乡乡党委书记</w:t>
        <w:br/>
      </w:r>
    </w:p>
    <w:p/>
    <w:p>
      <w:pPr>
        <w:pStyle w:val="Heading3"/>
      </w:pPr>
      <w:r>
        <w:t xml:space="preserve">重庆市  武隆县  赵家乡  </w:t>
      </w:r>
    </w:p>
    <w:p>
      <w:r>
        <w:rPr>
          <w:i/>
        </w:rPr>
        <w:t>史禄科    重庆市武隆县赵家乡乡长</w:t>
      </w:r>
    </w:p>
    <w:p>
      <w:r>
        <w:t xml:space="preserve">性别:  </w:t>
      </w:r>
    </w:p>
    <w:p>
      <w:r>
        <w:t xml:space="preserve">生年：  </w:t>
      </w:r>
    </w:p>
    <w:p>
      <w:r>
        <w:t xml:space="preserve">籍贯:  </w:t>
      </w:r>
    </w:p>
    <w:p>
      <w:r>
        <w:t xml:space="preserve">学历:  </w:t>
      </w:r>
    </w:p>
    <w:p>
      <w:r>
        <w:t xml:space="preserve">简历:  </w:t>
        <w:br/>
        <w:t>史禄科，现任重庆市武隆县赵家乡乡长</w:t>
        <w:br/>
      </w:r>
    </w:p>
    <w:p/>
    <w:p>
      <w:pPr>
        <w:pStyle w:val="Heading3"/>
      </w:pPr>
      <w:r>
        <w:t xml:space="preserve">重庆市  武隆县  赵家乡  </w:t>
      </w:r>
    </w:p>
    <w:p>
      <w:r>
        <w:rPr>
          <w:i/>
        </w:rPr>
        <w:t>邓维敏    重庆市武隆县赵家乡乡党委书记</w:t>
      </w:r>
    </w:p>
    <w:p>
      <w:r>
        <w:t xml:space="preserve">性别:  </w:t>
      </w:r>
    </w:p>
    <w:p>
      <w:r>
        <w:t xml:space="preserve">生年：  </w:t>
      </w:r>
    </w:p>
    <w:p>
      <w:r>
        <w:t xml:space="preserve">籍贯:  </w:t>
      </w:r>
    </w:p>
    <w:p>
      <w:r>
        <w:t xml:space="preserve">学历:  </w:t>
      </w:r>
    </w:p>
    <w:p>
      <w:r>
        <w:t xml:space="preserve">简历:  </w:t>
        <w:br/>
        <w:t>邓维敏，现任重庆市武隆县赵家乡乡党委书记</w:t>
        <w:br/>
      </w:r>
    </w:p>
    <w:p/>
    <w:p>
      <w:pPr>
        <w:pStyle w:val="Heading3"/>
      </w:pPr>
      <w:r>
        <w:t xml:space="preserve">重庆市  武隆县  铁矿乡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武隆县  铁矿乡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忠县  忠州街道  </w:t>
      </w:r>
    </w:p>
    <w:p>
      <w:r>
        <w:rPr>
          <w:i/>
        </w:rPr>
        <w:t>李忠平    重庆市忠县忠州街道办公室主任</w:t>
      </w:r>
    </w:p>
    <w:p>
      <w:r>
        <w:t xml:space="preserve">性别:  </w:t>
      </w:r>
    </w:p>
    <w:p>
      <w:r>
        <w:t xml:space="preserve">生年：  </w:t>
      </w:r>
    </w:p>
    <w:p>
      <w:r>
        <w:t xml:space="preserve">籍贯:  </w:t>
      </w:r>
    </w:p>
    <w:p>
      <w:r>
        <w:t xml:space="preserve">学历:  </w:t>
      </w:r>
    </w:p>
    <w:p>
      <w:r>
        <w:t xml:space="preserve">简历:  </w:t>
        <w:br/>
        <w:t>李忠平，现任重庆市忠县忠州街道办公室主任</w:t>
        <w:br/>
      </w:r>
    </w:p>
    <w:p/>
    <w:p>
      <w:pPr>
        <w:pStyle w:val="Heading3"/>
      </w:pPr>
      <w:r>
        <w:t xml:space="preserve">重庆市  忠县  忠州街道  </w:t>
      </w:r>
    </w:p>
    <w:p>
      <w:r>
        <w:rPr>
          <w:i/>
        </w:rPr>
        <w:t>胡道波    重庆市忠县忠州街道党工委书记</w:t>
      </w:r>
    </w:p>
    <w:p>
      <w:r>
        <w:t xml:space="preserve">性别:  </w:t>
      </w:r>
    </w:p>
    <w:p>
      <w:r>
        <w:t xml:space="preserve">生年：  </w:t>
      </w:r>
    </w:p>
    <w:p>
      <w:r>
        <w:t xml:space="preserve">籍贯:  </w:t>
      </w:r>
    </w:p>
    <w:p>
      <w:r>
        <w:t xml:space="preserve">学历:  </w:t>
      </w:r>
    </w:p>
    <w:p>
      <w:r>
        <w:t xml:space="preserve">简历:  </w:t>
        <w:br/>
        <w:t>胡道波，现任重庆市忠县忠州街道党工委书记</w:t>
        <w:br/>
      </w:r>
    </w:p>
    <w:p/>
    <w:p>
      <w:pPr>
        <w:pStyle w:val="Heading3"/>
      </w:pPr>
      <w:r>
        <w:t xml:space="preserve">重庆市  忠县  新生镇  </w:t>
      </w:r>
    </w:p>
    <w:p>
      <w:r>
        <w:rPr>
          <w:i/>
        </w:rPr>
        <w:t>谭曦    重庆市忠县新生镇镇长</w:t>
      </w:r>
    </w:p>
    <w:p>
      <w:r>
        <w:t xml:space="preserve">性别:  </w:t>
      </w:r>
    </w:p>
    <w:p>
      <w:r>
        <w:t xml:space="preserve">生年：  </w:t>
      </w:r>
    </w:p>
    <w:p>
      <w:r>
        <w:t xml:space="preserve">籍贯:  </w:t>
      </w:r>
    </w:p>
    <w:p>
      <w:r>
        <w:t xml:space="preserve">学历:  </w:t>
      </w:r>
    </w:p>
    <w:p>
      <w:r>
        <w:t xml:space="preserve">简历:  </w:t>
        <w:br/>
        <w:t>谭曦，现任重庆市忠县新生镇镇长</w:t>
        <w:br/>
      </w:r>
    </w:p>
    <w:p/>
    <w:p>
      <w:pPr>
        <w:pStyle w:val="Heading3"/>
      </w:pPr>
      <w:r>
        <w:t xml:space="preserve">重庆市  忠县  新生镇  </w:t>
      </w:r>
    </w:p>
    <w:p>
      <w:r>
        <w:rPr>
          <w:i/>
        </w:rPr>
        <w:t>赵军    重庆市忠县新生镇镇党委书记</w:t>
      </w:r>
    </w:p>
    <w:p>
      <w:r>
        <w:t xml:space="preserve">性别:  </w:t>
      </w:r>
    </w:p>
    <w:p>
      <w:r>
        <w:t xml:space="preserve">生年：  </w:t>
      </w:r>
    </w:p>
    <w:p>
      <w:r>
        <w:t xml:space="preserve">籍贯:  </w:t>
      </w:r>
    </w:p>
    <w:p>
      <w:r>
        <w:t xml:space="preserve">学历:  </w:t>
      </w:r>
    </w:p>
    <w:p>
      <w:r>
        <w:t xml:space="preserve">简历:  </w:t>
        <w:br/>
        <w:t>赵军，现任重庆市忠县新生镇镇党委书记</w:t>
        <w:br/>
      </w:r>
    </w:p>
    <w:p/>
    <w:p>
      <w:pPr>
        <w:pStyle w:val="Heading3"/>
      </w:pPr>
      <w:r>
        <w:t xml:space="preserve">重庆市  忠县  任家镇  </w:t>
      </w:r>
    </w:p>
    <w:p>
      <w:r>
        <w:rPr>
          <w:i/>
        </w:rPr>
        <w:t>何国辉    重庆市忠县任家镇镇长</w:t>
      </w:r>
    </w:p>
    <w:p>
      <w:r>
        <w:t xml:space="preserve">性别:  </w:t>
      </w:r>
    </w:p>
    <w:p>
      <w:r>
        <w:t xml:space="preserve">生年：  </w:t>
      </w:r>
    </w:p>
    <w:p>
      <w:r>
        <w:t xml:space="preserve">籍贯:  </w:t>
      </w:r>
    </w:p>
    <w:p>
      <w:r>
        <w:t xml:space="preserve">学历:  </w:t>
      </w:r>
    </w:p>
    <w:p>
      <w:r>
        <w:t xml:space="preserve">简历:  </w:t>
        <w:br/>
        <w:t>何国辉，现任重庆市忠县任家镇镇长</w:t>
        <w:br/>
      </w:r>
    </w:p>
    <w:p/>
    <w:p>
      <w:pPr>
        <w:pStyle w:val="Heading3"/>
      </w:pPr>
      <w:r>
        <w:t xml:space="preserve">重庆市  忠县  任家镇  </w:t>
      </w:r>
    </w:p>
    <w:p>
      <w:r>
        <w:rPr>
          <w:i/>
        </w:rPr>
        <w:t>谢桂芳    重庆市忠县任家镇镇党委书记</w:t>
      </w:r>
    </w:p>
    <w:p>
      <w:r>
        <w:t xml:space="preserve">性别:  </w:t>
      </w:r>
    </w:p>
    <w:p>
      <w:r>
        <w:t xml:space="preserve">生年：  </w:t>
      </w:r>
    </w:p>
    <w:p>
      <w:r>
        <w:t xml:space="preserve">籍贯:  </w:t>
      </w:r>
    </w:p>
    <w:p>
      <w:r>
        <w:t xml:space="preserve">学历:  </w:t>
      </w:r>
    </w:p>
    <w:p>
      <w:r>
        <w:t xml:space="preserve">简历:  </w:t>
        <w:br/>
        <w:t>谢桂芳，现任重庆市忠县任家镇镇党委书记</w:t>
        <w:br/>
      </w:r>
    </w:p>
    <w:p/>
    <w:p>
      <w:pPr>
        <w:pStyle w:val="Heading3"/>
      </w:pPr>
      <w:r>
        <w:t xml:space="preserve">重庆市  忠县  善广乡  </w:t>
      </w:r>
    </w:p>
    <w:p>
      <w:r>
        <w:rPr>
          <w:i/>
        </w:rPr>
        <w:t>叶世权    重庆市忠县光山乡乡长</w:t>
      </w:r>
    </w:p>
    <w:p>
      <w:r>
        <w:t xml:space="preserve">性别:  </w:t>
      </w:r>
    </w:p>
    <w:p>
      <w:r>
        <w:t xml:space="preserve">生年：  </w:t>
      </w:r>
    </w:p>
    <w:p>
      <w:r>
        <w:t xml:space="preserve">籍贯:  </w:t>
      </w:r>
    </w:p>
    <w:p>
      <w:r>
        <w:t xml:space="preserve">学历:  </w:t>
      </w:r>
    </w:p>
    <w:p>
      <w:r>
        <w:t xml:space="preserve">简历:  </w:t>
        <w:br/>
        <w:t>叶世权，现任重庆市忠县光山乡乡长</w:t>
        <w:br/>
      </w:r>
    </w:p>
    <w:p/>
    <w:p>
      <w:pPr>
        <w:pStyle w:val="Heading3"/>
      </w:pPr>
      <w:r>
        <w:t xml:space="preserve">重庆市  忠县  善广乡  </w:t>
      </w:r>
    </w:p>
    <w:p>
      <w:r>
        <w:rPr>
          <w:i/>
        </w:rPr>
        <w:t>刘明文    重庆市忠县善广乡乡党委书记</w:t>
      </w:r>
    </w:p>
    <w:p>
      <w:r>
        <w:t xml:space="preserve">性别:  </w:t>
      </w:r>
    </w:p>
    <w:p>
      <w:r>
        <w:t xml:space="preserve">生年：  </w:t>
      </w:r>
    </w:p>
    <w:p>
      <w:r>
        <w:t xml:space="preserve">籍贯:  </w:t>
      </w:r>
    </w:p>
    <w:p>
      <w:r>
        <w:t xml:space="preserve">学历:  </w:t>
      </w:r>
    </w:p>
    <w:p>
      <w:r>
        <w:t xml:space="preserve">简历:  </w:t>
        <w:br/>
        <w:t>刘明文，现任重庆市忠县善广乡乡党委书记</w:t>
        <w:br/>
      </w:r>
    </w:p>
    <w:p/>
    <w:p>
      <w:pPr>
        <w:pStyle w:val="Heading3"/>
      </w:pPr>
      <w:r>
        <w:t xml:space="preserve">重庆市  忠县  乌杨镇  </w:t>
      </w:r>
    </w:p>
    <w:p>
      <w:r>
        <w:rPr>
          <w:i/>
        </w:rPr>
        <w:t>康兴明    重庆市忠县乌杨镇镇长</w:t>
      </w:r>
    </w:p>
    <w:p>
      <w:r>
        <w:t xml:space="preserve">性别:  </w:t>
      </w:r>
    </w:p>
    <w:p>
      <w:r>
        <w:t xml:space="preserve">生年：  </w:t>
      </w:r>
    </w:p>
    <w:p>
      <w:r>
        <w:t xml:space="preserve">籍贯:  </w:t>
      </w:r>
    </w:p>
    <w:p>
      <w:r>
        <w:t xml:space="preserve">学历:  </w:t>
      </w:r>
    </w:p>
    <w:p>
      <w:r>
        <w:t xml:space="preserve">简历:  </w:t>
        <w:br/>
        <w:t>康兴明，现任重庆市忠县乌杨镇镇长</w:t>
        <w:br/>
      </w:r>
    </w:p>
    <w:p/>
    <w:p>
      <w:pPr>
        <w:pStyle w:val="Heading3"/>
      </w:pPr>
      <w:r>
        <w:t xml:space="preserve">重庆市  忠县  乌杨镇  </w:t>
      </w:r>
    </w:p>
    <w:p>
      <w:r>
        <w:rPr>
          <w:i/>
        </w:rPr>
        <w:t>王忠明    重庆市忠县乌杨镇镇党委书记</w:t>
      </w:r>
    </w:p>
    <w:p>
      <w:r>
        <w:t xml:space="preserve">性别:  </w:t>
      </w:r>
    </w:p>
    <w:p>
      <w:r>
        <w:t xml:space="preserve">生年：  </w:t>
      </w:r>
    </w:p>
    <w:p>
      <w:r>
        <w:t xml:space="preserve">籍贯:  </w:t>
      </w:r>
    </w:p>
    <w:p>
      <w:r>
        <w:t xml:space="preserve">学历:  </w:t>
      </w:r>
    </w:p>
    <w:p>
      <w:r>
        <w:t xml:space="preserve">简历:  </w:t>
        <w:br/>
        <w:t>王忠明，现任重庆市忠县乌杨镇镇党委书记</w:t>
        <w:br/>
      </w:r>
    </w:p>
    <w:p/>
    <w:p>
      <w:pPr>
        <w:pStyle w:val="Heading3"/>
      </w:pPr>
      <w:r>
        <w:t xml:space="preserve">重庆市  忠县  洋渡镇  </w:t>
      </w:r>
    </w:p>
    <w:p>
      <w:r>
        <w:rPr>
          <w:i/>
        </w:rPr>
        <w:t>杨鸣钟    重庆市忠县洋渡镇镇长</w:t>
      </w:r>
    </w:p>
    <w:p>
      <w:r>
        <w:t xml:space="preserve">性别:  </w:t>
      </w:r>
    </w:p>
    <w:p>
      <w:r>
        <w:t xml:space="preserve">生年：  </w:t>
      </w:r>
    </w:p>
    <w:p>
      <w:r>
        <w:t xml:space="preserve">籍贯:  </w:t>
      </w:r>
    </w:p>
    <w:p>
      <w:r>
        <w:t xml:space="preserve">学历:  </w:t>
      </w:r>
    </w:p>
    <w:p>
      <w:r>
        <w:t xml:space="preserve">简历:  </w:t>
        <w:br/>
        <w:t>杨鸣钟，现任重庆市忠县洋渡镇镇长</w:t>
        <w:br/>
      </w:r>
    </w:p>
    <w:p/>
    <w:p>
      <w:pPr>
        <w:pStyle w:val="Heading3"/>
      </w:pPr>
      <w:r>
        <w:t xml:space="preserve">重庆市  忠县  洋渡镇  </w:t>
      </w:r>
    </w:p>
    <w:p>
      <w:r>
        <w:rPr>
          <w:i/>
        </w:rPr>
        <w:t>马洪鹤    重庆市忠县洋渡镇镇党委书记</w:t>
      </w:r>
    </w:p>
    <w:p>
      <w:r>
        <w:t xml:space="preserve">性别:  </w:t>
      </w:r>
    </w:p>
    <w:p>
      <w:r>
        <w:t xml:space="preserve">生年：  </w:t>
      </w:r>
    </w:p>
    <w:p>
      <w:r>
        <w:t xml:space="preserve">籍贯:  </w:t>
      </w:r>
    </w:p>
    <w:p>
      <w:r>
        <w:t xml:space="preserve">学历:  </w:t>
      </w:r>
    </w:p>
    <w:p>
      <w:r>
        <w:t xml:space="preserve">简历:  </w:t>
        <w:br/>
        <w:t>马洪鹤，现任重庆市忠县洋渡镇镇党委书记</w:t>
        <w:br/>
      </w:r>
    </w:p>
    <w:p/>
    <w:p>
      <w:pPr>
        <w:pStyle w:val="Heading3"/>
      </w:pPr>
      <w:r>
        <w:t xml:space="preserve">重庆市  忠县  石子乡  </w:t>
      </w:r>
    </w:p>
    <w:p>
      <w:r>
        <w:rPr>
          <w:i/>
        </w:rPr>
        <w:t>王福全    重庆市忠县石子乡乡长</w:t>
      </w:r>
    </w:p>
    <w:p>
      <w:r>
        <w:t xml:space="preserve">性别:  </w:t>
      </w:r>
    </w:p>
    <w:p>
      <w:r>
        <w:t xml:space="preserve">生年：  </w:t>
      </w:r>
    </w:p>
    <w:p>
      <w:r>
        <w:t xml:space="preserve">籍贯:  </w:t>
      </w:r>
    </w:p>
    <w:p>
      <w:r>
        <w:t xml:space="preserve">学历:  </w:t>
      </w:r>
    </w:p>
    <w:p>
      <w:r>
        <w:t xml:space="preserve">简历:  </w:t>
        <w:br/>
        <w:t>王福全，现任重庆市忠县石子乡乡长</w:t>
        <w:br/>
      </w:r>
    </w:p>
    <w:p/>
    <w:p>
      <w:pPr>
        <w:pStyle w:val="Heading3"/>
      </w:pPr>
      <w:r>
        <w:t xml:space="preserve">重庆市  忠县  石子乡  </w:t>
      </w:r>
    </w:p>
    <w:p>
      <w:r>
        <w:rPr>
          <w:i/>
        </w:rPr>
        <w:t>陈宗平    重庆市忠县石子乡乡党委书记</w:t>
      </w:r>
    </w:p>
    <w:p>
      <w:r>
        <w:t xml:space="preserve">性别:  </w:t>
      </w:r>
    </w:p>
    <w:p>
      <w:r>
        <w:t xml:space="preserve">生年：  </w:t>
      </w:r>
    </w:p>
    <w:p>
      <w:r>
        <w:t xml:space="preserve">籍贯:  </w:t>
      </w:r>
    </w:p>
    <w:p>
      <w:r>
        <w:t xml:space="preserve">学历:  </w:t>
      </w:r>
    </w:p>
    <w:p>
      <w:r>
        <w:t xml:space="preserve">简历:  </w:t>
        <w:br/>
        <w:t>陈宗平，现任重庆市忠县石子乡乡党委书记</w:t>
        <w:br/>
      </w:r>
    </w:p>
    <w:p/>
    <w:p>
      <w:pPr>
        <w:pStyle w:val="Heading3"/>
      </w:pPr>
      <w:r>
        <w:t xml:space="preserve">重庆市  忠县  东溪镇  </w:t>
      </w:r>
    </w:p>
    <w:p>
      <w:r>
        <w:rPr>
          <w:i/>
        </w:rPr>
        <w:t>彭善智    重庆市忠县东溪镇镇长</w:t>
      </w:r>
    </w:p>
    <w:p>
      <w:r>
        <w:t xml:space="preserve">性别:  </w:t>
      </w:r>
    </w:p>
    <w:p>
      <w:r>
        <w:t xml:space="preserve">生年：  </w:t>
      </w:r>
    </w:p>
    <w:p>
      <w:r>
        <w:t xml:space="preserve">籍贯:  </w:t>
      </w:r>
    </w:p>
    <w:p>
      <w:r>
        <w:t xml:space="preserve">学历:  </w:t>
      </w:r>
    </w:p>
    <w:p>
      <w:r>
        <w:t xml:space="preserve">简历:  </w:t>
        <w:br/>
        <w:t>彭善智，现任重庆市忠县东溪镇镇长</w:t>
        <w:br/>
      </w:r>
    </w:p>
    <w:p/>
    <w:p>
      <w:pPr>
        <w:pStyle w:val="Heading3"/>
      </w:pPr>
      <w:r>
        <w:t xml:space="preserve">重庆市  忠县  东溪镇  </w:t>
      </w:r>
    </w:p>
    <w:p>
      <w:r>
        <w:rPr>
          <w:i/>
        </w:rPr>
        <w:t>王小平    重庆市忠县东溪镇镇党委书记</w:t>
      </w:r>
    </w:p>
    <w:p>
      <w:r>
        <w:t xml:space="preserve">性别:  </w:t>
      </w:r>
    </w:p>
    <w:p>
      <w:r>
        <w:t xml:space="preserve">生年：  </w:t>
      </w:r>
    </w:p>
    <w:p>
      <w:r>
        <w:t xml:space="preserve">籍贯:  </w:t>
      </w:r>
    </w:p>
    <w:p>
      <w:r>
        <w:t xml:space="preserve">学历:  </w:t>
      </w:r>
    </w:p>
    <w:p>
      <w:r>
        <w:t xml:space="preserve">简历:  </w:t>
        <w:br/>
        <w:t>王小平，现任重庆市忠县东溪镇镇党委书记</w:t>
        <w:br/>
      </w:r>
    </w:p>
    <w:p/>
    <w:p>
      <w:pPr>
        <w:pStyle w:val="Heading3"/>
      </w:pPr>
      <w:r>
        <w:t xml:space="preserve">重庆市  忠县  复兴镇  </w:t>
      </w:r>
    </w:p>
    <w:p>
      <w:r>
        <w:rPr>
          <w:i/>
        </w:rPr>
        <w:t>杨广斌    重庆市忠县复兴镇镇长</w:t>
      </w:r>
    </w:p>
    <w:p>
      <w:r>
        <w:t xml:space="preserve">性别:  </w:t>
      </w:r>
    </w:p>
    <w:p>
      <w:r>
        <w:t xml:space="preserve">生年：  </w:t>
      </w:r>
    </w:p>
    <w:p>
      <w:r>
        <w:t xml:space="preserve">籍贯:  </w:t>
      </w:r>
    </w:p>
    <w:p>
      <w:r>
        <w:t xml:space="preserve">学历:  </w:t>
      </w:r>
    </w:p>
    <w:p>
      <w:r>
        <w:t xml:space="preserve">简历:  </w:t>
        <w:br/>
        <w:t>杨广斌，现任重庆市忠县复兴镇镇长</w:t>
        <w:br/>
      </w:r>
    </w:p>
    <w:p/>
    <w:p>
      <w:pPr>
        <w:pStyle w:val="Heading3"/>
      </w:pPr>
      <w:r>
        <w:t xml:space="preserve">重庆市  忠县  复兴镇  </w:t>
      </w:r>
    </w:p>
    <w:p>
      <w:r>
        <w:rPr>
          <w:i/>
        </w:rPr>
        <w:t>张建辉    重庆市忠县复兴镇镇党委书记</w:t>
      </w:r>
    </w:p>
    <w:p>
      <w:r>
        <w:t xml:space="preserve">性别:  </w:t>
      </w:r>
    </w:p>
    <w:p>
      <w:r>
        <w:t xml:space="preserve">生年：  </w:t>
      </w:r>
    </w:p>
    <w:p>
      <w:r>
        <w:t xml:space="preserve">籍贯:  </w:t>
      </w:r>
    </w:p>
    <w:p>
      <w:r>
        <w:t xml:space="preserve">学历:  </w:t>
      </w:r>
    </w:p>
    <w:p>
      <w:r>
        <w:t xml:space="preserve">简历:  </w:t>
        <w:br/>
        <w:t>张建辉，现任重庆市忠县复兴镇镇党委书记</w:t>
        <w:br/>
      </w:r>
    </w:p>
    <w:p/>
    <w:p>
      <w:pPr>
        <w:pStyle w:val="Heading3"/>
      </w:pPr>
      <w:r>
        <w:t xml:space="preserve">重庆市  忠县  磨子乡  </w:t>
      </w:r>
    </w:p>
    <w:p>
      <w:r>
        <w:rPr>
          <w:i/>
        </w:rPr>
        <w:t>康和宝    重庆市忠县磨子乡乡长</w:t>
      </w:r>
    </w:p>
    <w:p>
      <w:r>
        <w:t xml:space="preserve">性别:  </w:t>
      </w:r>
    </w:p>
    <w:p>
      <w:r>
        <w:t xml:space="preserve">生年：  </w:t>
      </w:r>
    </w:p>
    <w:p>
      <w:r>
        <w:t xml:space="preserve">籍贯:  </w:t>
      </w:r>
    </w:p>
    <w:p>
      <w:r>
        <w:t xml:space="preserve">学历:  </w:t>
      </w:r>
    </w:p>
    <w:p>
      <w:r>
        <w:t xml:space="preserve">简历:  </w:t>
        <w:br/>
        <w:t>康和宝，现任重庆市忠县磨子乡乡长</w:t>
        <w:br/>
      </w:r>
    </w:p>
    <w:p/>
    <w:p>
      <w:pPr>
        <w:pStyle w:val="Heading3"/>
      </w:pPr>
      <w:r>
        <w:t xml:space="preserve">重庆市  忠县  磨子乡  </w:t>
      </w:r>
    </w:p>
    <w:p>
      <w:r>
        <w:rPr>
          <w:i/>
        </w:rPr>
        <w:t>赵荣    重庆市忠县磨子乡乡党委书记</w:t>
      </w:r>
    </w:p>
    <w:p>
      <w:r>
        <w:t xml:space="preserve">性别:  </w:t>
      </w:r>
    </w:p>
    <w:p>
      <w:r>
        <w:t xml:space="preserve">生年：  </w:t>
      </w:r>
    </w:p>
    <w:p>
      <w:r>
        <w:t xml:space="preserve">籍贯:  </w:t>
      </w:r>
    </w:p>
    <w:p>
      <w:r>
        <w:t xml:space="preserve">学历:  </w:t>
      </w:r>
    </w:p>
    <w:p>
      <w:r>
        <w:t xml:space="preserve">简历:  </w:t>
        <w:br/>
        <w:t>赵荣，现任重庆市忠县磨子乡乡党委书记</w:t>
        <w:br/>
      </w:r>
    </w:p>
    <w:p/>
    <w:p>
      <w:pPr>
        <w:pStyle w:val="Heading3"/>
      </w:pPr>
      <w:r>
        <w:t xml:space="preserve">重庆市  忠县  石宝镇  </w:t>
      </w:r>
    </w:p>
    <w:p>
      <w:r>
        <w:rPr>
          <w:i/>
        </w:rPr>
        <w:t>黄实    重庆市忠县石宝镇镇长</w:t>
      </w:r>
    </w:p>
    <w:p>
      <w:r>
        <w:t xml:space="preserve">性别:  </w:t>
      </w:r>
    </w:p>
    <w:p>
      <w:r>
        <w:t xml:space="preserve">生年：  </w:t>
      </w:r>
    </w:p>
    <w:p>
      <w:r>
        <w:t xml:space="preserve">籍贯:  </w:t>
      </w:r>
    </w:p>
    <w:p>
      <w:r>
        <w:t xml:space="preserve">学历:  </w:t>
      </w:r>
    </w:p>
    <w:p>
      <w:r>
        <w:t xml:space="preserve">简历:  </w:t>
        <w:br/>
        <w:t>黄实，现任重庆市忠县石宝镇镇长</w:t>
        <w:br/>
      </w:r>
    </w:p>
    <w:p/>
    <w:p>
      <w:pPr>
        <w:pStyle w:val="Heading3"/>
      </w:pPr>
      <w:r>
        <w:t xml:space="preserve">重庆市  忠县  石宝镇  </w:t>
      </w:r>
    </w:p>
    <w:p>
      <w:r>
        <w:rPr>
          <w:i/>
        </w:rPr>
        <w:t>黄实    重庆市忠县石宝镇镇党委书记</w:t>
      </w:r>
    </w:p>
    <w:p>
      <w:r>
        <w:t xml:space="preserve">性别:  </w:t>
      </w:r>
    </w:p>
    <w:p>
      <w:r>
        <w:t xml:space="preserve">生年：  </w:t>
      </w:r>
    </w:p>
    <w:p>
      <w:r>
        <w:t xml:space="preserve">籍贯:  </w:t>
      </w:r>
    </w:p>
    <w:p>
      <w:r>
        <w:t xml:space="preserve">学历:  </w:t>
      </w:r>
    </w:p>
    <w:p>
      <w:r>
        <w:t xml:space="preserve">简历:  </w:t>
        <w:br/>
        <w:t>黄实，现任重庆市忠县石宝镇镇党委书记</w:t>
        <w:br/>
      </w:r>
    </w:p>
    <w:p/>
    <w:p>
      <w:pPr>
        <w:pStyle w:val="Heading3"/>
      </w:pPr>
      <w:r>
        <w:t xml:space="preserve">重庆市  忠县  涂井乡  </w:t>
      </w:r>
    </w:p>
    <w:p>
      <w:r>
        <w:rPr>
          <w:i/>
        </w:rPr>
        <w:t>邓柏礼    重庆市忠县涂井乡乡长</w:t>
      </w:r>
    </w:p>
    <w:p>
      <w:r>
        <w:t xml:space="preserve">性别:  </w:t>
      </w:r>
    </w:p>
    <w:p>
      <w:r>
        <w:t xml:space="preserve">生年：  </w:t>
      </w:r>
    </w:p>
    <w:p>
      <w:r>
        <w:t xml:space="preserve">籍贯:  </w:t>
      </w:r>
    </w:p>
    <w:p>
      <w:r>
        <w:t xml:space="preserve">学历:  </w:t>
      </w:r>
    </w:p>
    <w:p>
      <w:r>
        <w:t xml:space="preserve">简历:  </w:t>
        <w:br/>
        <w:t>邓柏礼，现任重庆市忠县涂井乡乡长</w:t>
        <w:br/>
      </w:r>
    </w:p>
    <w:p/>
    <w:p>
      <w:pPr>
        <w:pStyle w:val="Heading3"/>
      </w:pPr>
      <w:r>
        <w:t xml:space="preserve">重庆市  忠县  涂井乡  </w:t>
      </w:r>
    </w:p>
    <w:p>
      <w:r>
        <w:rPr>
          <w:i/>
        </w:rPr>
        <w:t>陈琳    重庆市忠县涂井乡乡党委书记</w:t>
      </w:r>
    </w:p>
    <w:p>
      <w:r>
        <w:t xml:space="preserve">性别:  </w:t>
      </w:r>
    </w:p>
    <w:p>
      <w:r>
        <w:t xml:space="preserve">生年：  </w:t>
      </w:r>
    </w:p>
    <w:p>
      <w:r>
        <w:t xml:space="preserve">籍贯:  </w:t>
      </w:r>
    </w:p>
    <w:p>
      <w:r>
        <w:t xml:space="preserve">学历:  </w:t>
      </w:r>
    </w:p>
    <w:p>
      <w:r>
        <w:t xml:space="preserve">简历:  </w:t>
        <w:br/>
        <w:t>陈琳，现任重庆市忠县涂井乡乡党委书记</w:t>
        <w:br/>
      </w:r>
    </w:p>
    <w:p/>
    <w:p>
      <w:pPr>
        <w:pStyle w:val="Heading3"/>
      </w:pPr>
      <w:r>
        <w:t xml:space="preserve">重庆市  忠县  汝溪镇  </w:t>
      </w:r>
    </w:p>
    <w:p>
      <w:r>
        <w:rPr>
          <w:i/>
        </w:rPr>
        <w:t>鲍和平    重庆市忠县汝溪镇镇长</w:t>
      </w:r>
    </w:p>
    <w:p>
      <w:r>
        <w:t xml:space="preserve">性别:  </w:t>
      </w:r>
    </w:p>
    <w:p>
      <w:r>
        <w:t xml:space="preserve">生年：  </w:t>
      </w:r>
    </w:p>
    <w:p>
      <w:r>
        <w:t xml:space="preserve">籍贯:  </w:t>
      </w:r>
    </w:p>
    <w:p>
      <w:r>
        <w:t xml:space="preserve">学历:  </w:t>
      </w:r>
    </w:p>
    <w:p>
      <w:r>
        <w:t xml:space="preserve">简历:  </w:t>
        <w:br/>
        <w:t>鲍和平，现任重庆市忠县汝溪镇镇长</w:t>
        <w:br/>
      </w:r>
    </w:p>
    <w:p/>
    <w:p>
      <w:pPr>
        <w:pStyle w:val="Heading3"/>
      </w:pPr>
      <w:r>
        <w:t xml:space="preserve">重庆市  忠县  汝溪镇  </w:t>
      </w:r>
    </w:p>
    <w:p>
      <w:r>
        <w:rPr>
          <w:i/>
        </w:rPr>
        <w:t>刘天权    重庆市忠县汝溪镇镇党委书记</w:t>
      </w:r>
    </w:p>
    <w:p>
      <w:r>
        <w:t xml:space="preserve">性别:  </w:t>
      </w:r>
    </w:p>
    <w:p>
      <w:r>
        <w:t xml:space="preserve">生年：  </w:t>
      </w:r>
    </w:p>
    <w:p>
      <w:r>
        <w:t xml:space="preserve">籍贯:  </w:t>
      </w:r>
    </w:p>
    <w:p>
      <w:r>
        <w:t xml:space="preserve">学历:  </w:t>
      </w:r>
    </w:p>
    <w:p>
      <w:r>
        <w:t xml:space="preserve">简历:  </w:t>
        <w:br/>
        <w:t>刘天权，现任重庆市忠县汝溪镇镇党委书记</w:t>
        <w:br/>
      </w:r>
    </w:p>
    <w:p/>
    <w:p>
      <w:pPr>
        <w:pStyle w:val="Heading3"/>
      </w:pPr>
      <w:r>
        <w:t xml:space="preserve">重庆市  忠县  野鹤镇  </w:t>
      </w:r>
    </w:p>
    <w:p>
      <w:r>
        <w:rPr>
          <w:i/>
        </w:rPr>
        <w:t>邓君    重庆市忠县野鹤镇镇长</w:t>
      </w:r>
    </w:p>
    <w:p>
      <w:r>
        <w:t xml:space="preserve">性别:  </w:t>
      </w:r>
    </w:p>
    <w:p>
      <w:r>
        <w:t xml:space="preserve">生年：  </w:t>
      </w:r>
    </w:p>
    <w:p>
      <w:r>
        <w:t xml:space="preserve">籍贯:  </w:t>
      </w:r>
    </w:p>
    <w:p>
      <w:r>
        <w:t xml:space="preserve">学历:  </w:t>
      </w:r>
    </w:p>
    <w:p>
      <w:r>
        <w:t xml:space="preserve">简历:  </w:t>
        <w:br/>
        <w:t>邓君，现任重庆市忠县野鹤镇镇长</w:t>
        <w:br/>
      </w:r>
    </w:p>
    <w:p/>
    <w:p>
      <w:pPr>
        <w:pStyle w:val="Heading3"/>
      </w:pPr>
      <w:r>
        <w:t xml:space="preserve">重庆市  忠县  野鹤镇  </w:t>
      </w:r>
    </w:p>
    <w:p>
      <w:r>
        <w:rPr>
          <w:i/>
        </w:rPr>
        <w:t>田长忠    重庆市忠县野鹤镇镇党委书记</w:t>
      </w:r>
    </w:p>
    <w:p>
      <w:r>
        <w:t xml:space="preserve">性别:  </w:t>
      </w:r>
    </w:p>
    <w:p>
      <w:r>
        <w:t xml:space="preserve">生年：  </w:t>
      </w:r>
    </w:p>
    <w:p>
      <w:r>
        <w:t xml:space="preserve">籍贯:  </w:t>
      </w:r>
    </w:p>
    <w:p>
      <w:r>
        <w:t xml:space="preserve">学历:  </w:t>
      </w:r>
    </w:p>
    <w:p>
      <w:r>
        <w:t xml:space="preserve">简历:  </w:t>
        <w:br/>
        <w:t>田长忠，现任重庆市忠县野鹤镇镇党委书记</w:t>
        <w:br/>
      </w:r>
    </w:p>
    <w:p/>
    <w:p>
      <w:pPr>
        <w:pStyle w:val="Heading3"/>
      </w:pPr>
      <w:r>
        <w:t xml:space="preserve">重庆市  忠县  金声乡  </w:t>
      </w:r>
    </w:p>
    <w:p>
      <w:r>
        <w:rPr>
          <w:i/>
        </w:rPr>
        <w:t>喻户晓    重庆市忠县金声乡乡长</w:t>
      </w:r>
    </w:p>
    <w:p>
      <w:r>
        <w:t xml:space="preserve">性别:  </w:t>
      </w:r>
    </w:p>
    <w:p>
      <w:r>
        <w:t xml:space="preserve">生年：  </w:t>
      </w:r>
    </w:p>
    <w:p>
      <w:r>
        <w:t xml:space="preserve">籍贯:  </w:t>
      </w:r>
    </w:p>
    <w:p>
      <w:r>
        <w:t xml:space="preserve">学历:  </w:t>
      </w:r>
    </w:p>
    <w:p>
      <w:r>
        <w:t xml:space="preserve">简历:  </w:t>
        <w:br/>
        <w:t>喻户晓，现任重庆市忠县金声乡乡长</w:t>
        <w:br/>
      </w:r>
    </w:p>
    <w:p/>
    <w:p>
      <w:pPr>
        <w:pStyle w:val="Heading3"/>
      </w:pPr>
      <w:r>
        <w:t xml:space="preserve">重庆市  忠县  金声乡  </w:t>
      </w:r>
    </w:p>
    <w:p>
      <w:r>
        <w:rPr>
          <w:i/>
        </w:rPr>
        <w:t>成杰    重庆市忠县金声乡乡党委书记</w:t>
      </w:r>
    </w:p>
    <w:p>
      <w:r>
        <w:t xml:space="preserve">性别:  </w:t>
      </w:r>
    </w:p>
    <w:p>
      <w:r>
        <w:t xml:space="preserve">生年：  </w:t>
      </w:r>
    </w:p>
    <w:p>
      <w:r>
        <w:t xml:space="preserve">籍贯:  </w:t>
      </w:r>
    </w:p>
    <w:p>
      <w:r>
        <w:t xml:space="preserve">学历:  </w:t>
      </w:r>
    </w:p>
    <w:p>
      <w:r>
        <w:t xml:space="preserve">简历:  </w:t>
        <w:br/>
        <w:t>成杰，现任重庆市忠县金声乡乡党委书记</w:t>
        <w:br/>
      </w:r>
    </w:p>
    <w:p/>
    <w:p>
      <w:pPr>
        <w:pStyle w:val="Heading3"/>
      </w:pPr>
      <w:r>
        <w:t xml:space="preserve">重庆市  忠县  官坝镇  </w:t>
      </w:r>
    </w:p>
    <w:p>
      <w:r>
        <w:rPr>
          <w:i/>
        </w:rPr>
        <w:t>雷春生    重庆市忠县官坝镇镇长</w:t>
      </w:r>
    </w:p>
    <w:p>
      <w:r>
        <w:t xml:space="preserve">性别:  </w:t>
      </w:r>
    </w:p>
    <w:p>
      <w:r>
        <w:t xml:space="preserve">生年：  </w:t>
      </w:r>
    </w:p>
    <w:p>
      <w:r>
        <w:t xml:space="preserve">籍贯:  </w:t>
      </w:r>
    </w:p>
    <w:p>
      <w:r>
        <w:t xml:space="preserve">学历:  </w:t>
      </w:r>
    </w:p>
    <w:p>
      <w:r>
        <w:t xml:space="preserve">简历:  </w:t>
        <w:br/>
        <w:t>雷春生，现任重庆市忠县官坝镇镇长</w:t>
        <w:br/>
      </w:r>
    </w:p>
    <w:p/>
    <w:p>
      <w:pPr>
        <w:pStyle w:val="Heading3"/>
      </w:pPr>
      <w:r>
        <w:t xml:space="preserve">重庆市  忠县  官坝镇  </w:t>
      </w:r>
    </w:p>
    <w:p>
      <w:r>
        <w:rPr>
          <w:i/>
        </w:rPr>
        <w:t>余浪    重庆市忠县官坝镇镇党委书记</w:t>
      </w:r>
    </w:p>
    <w:p>
      <w:r>
        <w:t xml:space="preserve">性别:  </w:t>
      </w:r>
    </w:p>
    <w:p>
      <w:r>
        <w:t xml:space="preserve">生年：  </w:t>
      </w:r>
    </w:p>
    <w:p>
      <w:r>
        <w:t xml:space="preserve">籍贯:  </w:t>
      </w:r>
    </w:p>
    <w:p>
      <w:r>
        <w:t xml:space="preserve">学历:  </w:t>
      </w:r>
    </w:p>
    <w:p>
      <w:r>
        <w:t xml:space="preserve">简历:  </w:t>
        <w:br/>
        <w:t>余浪，现任重庆市忠县官坝镇镇党委书记</w:t>
        <w:br/>
      </w:r>
    </w:p>
    <w:p/>
    <w:p>
      <w:pPr>
        <w:pStyle w:val="Heading3"/>
      </w:pPr>
      <w:r>
        <w:t xml:space="preserve">重庆市  忠县  石黄镇  </w:t>
      </w:r>
    </w:p>
    <w:p>
      <w:r>
        <w:rPr>
          <w:i/>
        </w:rPr>
        <w:t>袁忠明    重庆市忠县石黄镇镇长</w:t>
      </w:r>
    </w:p>
    <w:p>
      <w:r>
        <w:t xml:space="preserve">性别:  </w:t>
      </w:r>
    </w:p>
    <w:p>
      <w:r>
        <w:t xml:space="preserve">生年：  </w:t>
      </w:r>
    </w:p>
    <w:p>
      <w:r>
        <w:t xml:space="preserve">籍贯:  </w:t>
      </w:r>
    </w:p>
    <w:p>
      <w:r>
        <w:t xml:space="preserve">学历:  </w:t>
      </w:r>
    </w:p>
    <w:p>
      <w:r>
        <w:t xml:space="preserve">简历:  </w:t>
        <w:br/>
        <w:t>袁忠明，现任重庆市忠县石黄镇镇长</w:t>
        <w:br/>
      </w:r>
    </w:p>
    <w:p/>
    <w:p>
      <w:pPr>
        <w:pStyle w:val="Heading3"/>
      </w:pPr>
      <w:r>
        <w:t xml:space="preserve">重庆市  忠县  石黄镇  </w:t>
      </w:r>
    </w:p>
    <w:p>
      <w:r>
        <w:rPr>
          <w:i/>
        </w:rPr>
        <w:t>吴冬明    重庆市忠县石黄镇镇党委书记</w:t>
      </w:r>
    </w:p>
    <w:p>
      <w:r>
        <w:t xml:space="preserve">性别:  </w:t>
      </w:r>
    </w:p>
    <w:p>
      <w:r>
        <w:t xml:space="preserve">生年：  </w:t>
      </w:r>
    </w:p>
    <w:p>
      <w:r>
        <w:t xml:space="preserve">籍贯:  </w:t>
      </w:r>
    </w:p>
    <w:p>
      <w:r>
        <w:t xml:space="preserve">学历:  </w:t>
      </w:r>
    </w:p>
    <w:p>
      <w:r>
        <w:t xml:space="preserve">简历:  </w:t>
        <w:br/>
        <w:t>吴冬明，现任重庆市忠县石黄镇镇党委书记</w:t>
        <w:br/>
      </w:r>
    </w:p>
    <w:p/>
    <w:p>
      <w:pPr>
        <w:pStyle w:val="Heading3"/>
      </w:pPr>
      <w:r>
        <w:t xml:space="preserve">重庆市  忠县  兴峰乡  </w:t>
      </w:r>
    </w:p>
    <w:p>
      <w:r>
        <w:rPr>
          <w:i/>
        </w:rPr>
        <w:t>李屈杰    重庆市忠县兴峰乡乡长</w:t>
      </w:r>
    </w:p>
    <w:p>
      <w:r>
        <w:t xml:space="preserve">性别:  </w:t>
      </w:r>
    </w:p>
    <w:p>
      <w:r>
        <w:t xml:space="preserve">生年：  </w:t>
      </w:r>
    </w:p>
    <w:p>
      <w:r>
        <w:t xml:space="preserve">籍贯:  </w:t>
      </w:r>
    </w:p>
    <w:p>
      <w:r>
        <w:t xml:space="preserve">学历:  </w:t>
      </w:r>
    </w:p>
    <w:p>
      <w:r>
        <w:t xml:space="preserve">简历:  </w:t>
        <w:br/>
        <w:t>李屈杰，现任重庆市忠县兴峰乡乡长</w:t>
        <w:br/>
      </w:r>
    </w:p>
    <w:p/>
    <w:p>
      <w:pPr>
        <w:pStyle w:val="Heading3"/>
      </w:pPr>
      <w:r>
        <w:t xml:space="preserve">重庆市  忠县  兴峰乡  </w:t>
      </w:r>
    </w:p>
    <w:p>
      <w:r>
        <w:rPr>
          <w:i/>
        </w:rPr>
        <w:t>余富华    重庆市忠县兴峰乡乡党委书记</w:t>
      </w:r>
    </w:p>
    <w:p>
      <w:r>
        <w:t xml:space="preserve">性别:  </w:t>
      </w:r>
    </w:p>
    <w:p>
      <w:r>
        <w:t xml:space="preserve">生年：  </w:t>
      </w:r>
    </w:p>
    <w:p>
      <w:r>
        <w:t xml:space="preserve">籍贯:  </w:t>
      </w:r>
    </w:p>
    <w:p>
      <w:r>
        <w:t xml:space="preserve">学历:  </w:t>
      </w:r>
    </w:p>
    <w:p>
      <w:r>
        <w:t xml:space="preserve">简历:  </w:t>
        <w:br/>
        <w:t>余富华，现任重庆市忠县兴峰乡乡党委书记</w:t>
        <w:br/>
      </w:r>
    </w:p>
    <w:p/>
    <w:p>
      <w:pPr>
        <w:pStyle w:val="Heading3"/>
      </w:pPr>
      <w:r>
        <w:t xml:space="preserve">重庆市  忠县  马灌镇  </w:t>
      </w:r>
    </w:p>
    <w:p>
      <w:r>
        <w:rPr>
          <w:i/>
        </w:rPr>
        <w:t>向利洪    重庆市忠县马灌镇镇长</w:t>
      </w:r>
    </w:p>
    <w:p>
      <w:r>
        <w:t xml:space="preserve">性别:  </w:t>
      </w:r>
    </w:p>
    <w:p>
      <w:r>
        <w:t xml:space="preserve">生年：  </w:t>
      </w:r>
    </w:p>
    <w:p>
      <w:r>
        <w:t xml:space="preserve">籍贯:  </w:t>
      </w:r>
    </w:p>
    <w:p>
      <w:r>
        <w:t xml:space="preserve">学历:  </w:t>
      </w:r>
    </w:p>
    <w:p>
      <w:r>
        <w:t xml:space="preserve">简历:  </w:t>
        <w:br/>
        <w:t>向利洪，现任重庆市忠县马灌镇镇长</w:t>
        <w:br/>
      </w:r>
    </w:p>
    <w:p/>
    <w:p>
      <w:pPr>
        <w:pStyle w:val="Heading3"/>
      </w:pPr>
      <w:r>
        <w:t xml:space="preserve">重庆市  忠县  马灌镇  </w:t>
      </w:r>
    </w:p>
    <w:p>
      <w:r>
        <w:rPr>
          <w:i/>
        </w:rPr>
        <w:t>易会    重庆市忠县马灌镇镇党委书记</w:t>
      </w:r>
    </w:p>
    <w:p>
      <w:r>
        <w:t xml:space="preserve">性别:  </w:t>
      </w:r>
    </w:p>
    <w:p>
      <w:r>
        <w:t xml:space="preserve">生年：  </w:t>
      </w:r>
    </w:p>
    <w:p>
      <w:r>
        <w:t xml:space="preserve">籍贯:  </w:t>
      </w:r>
    </w:p>
    <w:p>
      <w:r>
        <w:t xml:space="preserve">学历:  </w:t>
      </w:r>
    </w:p>
    <w:p>
      <w:r>
        <w:t xml:space="preserve">简历:  </w:t>
        <w:br/>
        <w:t>易会，现任重庆市忠县马灌镇镇党委书记</w:t>
        <w:br/>
      </w:r>
    </w:p>
    <w:p/>
    <w:p>
      <w:pPr>
        <w:pStyle w:val="Heading3"/>
      </w:pPr>
      <w:r>
        <w:t xml:space="preserve">重庆市  忠县  金鸡镇  </w:t>
      </w:r>
    </w:p>
    <w:p>
      <w:r>
        <w:rPr>
          <w:i/>
        </w:rPr>
        <w:t>卢文广    重庆市忠县金鸡镇镇长</w:t>
      </w:r>
    </w:p>
    <w:p>
      <w:r>
        <w:t xml:space="preserve">性别:  </w:t>
      </w:r>
    </w:p>
    <w:p>
      <w:r>
        <w:t xml:space="preserve">生年：  </w:t>
      </w:r>
    </w:p>
    <w:p>
      <w:r>
        <w:t xml:space="preserve">籍贯:  </w:t>
      </w:r>
    </w:p>
    <w:p>
      <w:r>
        <w:t xml:space="preserve">学历:  </w:t>
      </w:r>
    </w:p>
    <w:p>
      <w:r>
        <w:t xml:space="preserve">简历:  </w:t>
        <w:br/>
        <w:t>卢文广，现任重庆市忠县金鸡镇镇长</w:t>
        <w:br/>
      </w:r>
    </w:p>
    <w:p/>
    <w:p>
      <w:pPr>
        <w:pStyle w:val="Heading3"/>
      </w:pPr>
      <w:r>
        <w:t xml:space="preserve">重庆市  忠县  金鸡镇  </w:t>
      </w:r>
    </w:p>
    <w:p>
      <w:r>
        <w:rPr>
          <w:i/>
        </w:rPr>
        <w:t>周平    重庆市忠县金鸡镇镇党委书记</w:t>
      </w:r>
    </w:p>
    <w:p>
      <w:r>
        <w:t xml:space="preserve">性别:  </w:t>
      </w:r>
    </w:p>
    <w:p>
      <w:r>
        <w:t xml:space="preserve">生年：  </w:t>
      </w:r>
    </w:p>
    <w:p>
      <w:r>
        <w:t xml:space="preserve">籍贯:  </w:t>
      </w:r>
    </w:p>
    <w:p>
      <w:r>
        <w:t xml:space="preserve">学历:  </w:t>
      </w:r>
    </w:p>
    <w:p>
      <w:r>
        <w:t xml:space="preserve">简历:  </w:t>
        <w:br/>
        <w:t>周平，现任重庆市忠县金鸡镇镇党委书记</w:t>
        <w:br/>
      </w:r>
    </w:p>
    <w:p/>
    <w:p>
      <w:pPr>
        <w:pStyle w:val="Heading3"/>
      </w:pPr>
      <w:r>
        <w:t xml:space="preserve">重庆市  忠县  新立镇  </w:t>
      </w:r>
    </w:p>
    <w:p>
      <w:r>
        <w:rPr>
          <w:i/>
        </w:rPr>
        <w:t>熊长春    重庆市忠县新立镇镇长</w:t>
      </w:r>
    </w:p>
    <w:p>
      <w:r>
        <w:t xml:space="preserve">性别:  </w:t>
      </w:r>
    </w:p>
    <w:p>
      <w:r>
        <w:t xml:space="preserve">生年：  </w:t>
      </w:r>
    </w:p>
    <w:p>
      <w:r>
        <w:t xml:space="preserve">籍贯:  </w:t>
      </w:r>
    </w:p>
    <w:p>
      <w:r>
        <w:t xml:space="preserve">学历:  </w:t>
      </w:r>
    </w:p>
    <w:p>
      <w:r>
        <w:t xml:space="preserve">简历:  </w:t>
        <w:br/>
        <w:t>熊长春，现任重庆市忠县新立镇镇长</w:t>
        <w:br/>
      </w:r>
    </w:p>
    <w:p/>
    <w:p>
      <w:pPr>
        <w:pStyle w:val="Heading3"/>
      </w:pPr>
      <w:r>
        <w:t xml:space="preserve">重庆市  忠县  新立镇  </w:t>
      </w:r>
    </w:p>
    <w:p>
      <w:r>
        <w:rPr>
          <w:i/>
        </w:rPr>
        <w:t>胡刚    重庆市忠县新立镇镇党委书记</w:t>
      </w:r>
    </w:p>
    <w:p>
      <w:r>
        <w:t xml:space="preserve">性别:  </w:t>
      </w:r>
    </w:p>
    <w:p>
      <w:r>
        <w:t xml:space="preserve">生年：  </w:t>
      </w:r>
    </w:p>
    <w:p>
      <w:r>
        <w:t xml:space="preserve">籍贯:  </w:t>
      </w:r>
    </w:p>
    <w:p>
      <w:r>
        <w:t xml:space="preserve">学历:  </w:t>
      </w:r>
    </w:p>
    <w:p>
      <w:r>
        <w:t xml:space="preserve">简历:  </w:t>
        <w:br/>
        <w:t>胡刚，现任重庆市忠县新立镇镇党委书记</w:t>
        <w:br/>
      </w:r>
    </w:p>
    <w:p/>
    <w:p>
      <w:pPr>
        <w:pStyle w:val="Heading3"/>
      </w:pPr>
      <w:r>
        <w:t xml:space="preserve">重庆市  忠县  双桂镇  </w:t>
      </w:r>
    </w:p>
    <w:p>
      <w:r>
        <w:rPr>
          <w:i/>
        </w:rPr>
        <w:t>肖波    重庆市忠县双桂镇镇长</w:t>
      </w:r>
    </w:p>
    <w:p>
      <w:r>
        <w:t xml:space="preserve">性别:  </w:t>
      </w:r>
    </w:p>
    <w:p>
      <w:r>
        <w:t xml:space="preserve">生年：  </w:t>
      </w:r>
    </w:p>
    <w:p>
      <w:r>
        <w:t xml:space="preserve">籍贯:  </w:t>
      </w:r>
    </w:p>
    <w:p>
      <w:r>
        <w:t xml:space="preserve">学历:  </w:t>
      </w:r>
    </w:p>
    <w:p>
      <w:r>
        <w:t xml:space="preserve">简历:  </w:t>
        <w:br/>
        <w:t>肖波，现任重庆市忠县双桂镇镇长</w:t>
        <w:br/>
      </w:r>
    </w:p>
    <w:p/>
    <w:p>
      <w:pPr>
        <w:pStyle w:val="Heading3"/>
      </w:pPr>
      <w:r>
        <w:t xml:space="preserve">重庆市  忠县  双桂镇  </w:t>
      </w:r>
    </w:p>
    <w:p>
      <w:r>
        <w:rPr>
          <w:i/>
        </w:rPr>
        <w:t>刘海燕    重庆市忠县双桂镇镇党委书记</w:t>
      </w:r>
    </w:p>
    <w:p>
      <w:r>
        <w:t xml:space="preserve">性别:  </w:t>
      </w:r>
    </w:p>
    <w:p>
      <w:r>
        <w:t xml:space="preserve">生年：  </w:t>
      </w:r>
    </w:p>
    <w:p>
      <w:r>
        <w:t xml:space="preserve">籍贯:  </w:t>
      </w:r>
    </w:p>
    <w:p>
      <w:r>
        <w:t xml:space="preserve">学历:  </w:t>
      </w:r>
    </w:p>
    <w:p>
      <w:r>
        <w:t xml:space="preserve">简历:  </w:t>
        <w:br/>
        <w:t>刘海燕，现任重庆市忠县双桂镇镇党委书记</w:t>
        <w:br/>
      </w:r>
    </w:p>
    <w:p/>
    <w:p>
      <w:pPr>
        <w:pStyle w:val="Heading3"/>
      </w:pPr>
      <w:r>
        <w:t xml:space="preserve">重庆市  忠县  白公路街道  </w:t>
      </w:r>
    </w:p>
    <w:p>
      <w:r>
        <w:rPr>
          <w:i/>
        </w:rPr>
        <w:t>易文明    重庆市忠县白公路街道办事处主任</w:t>
      </w:r>
    </w:p>
    <w:p>
      <w:r>
        <w:t xml:space="preserve">性别:  </w:t>
      </w:r>
    </w:p>
    <w:p>
      <w:r>
        <w:t xml:space="preserve">生年：  </w:t>
      </w:r>
    </w:p>
    <w:p>
      <w:r>
        <w:t xml:space="preserve">籍贯:  </w:t>
      </w:r>
    </w:p>
    <w:p>
      <w:r>
        <w:t xml:space="preserve">学历:  </w:t>
      </w:r>
    </w:p>
    <w:p>
      <w:r>
        <w:t xml:space="preserve">简历:  </w:t>
        <w:br/>
        <w:t>易文明，现任重庆市忠县白公路街道办事处主任</w:t>
        <w:br/>
      </w:r>
    </w:p>
    <w:p/>
    <w:p>
      <w:pPr>
        <w:pStyle w:val="Heading3"/>
      </w:pPr>
      <w:r>
        <w:t xml:space="preserve">重庆市  忠县  白公路街道  </w:t>
      </w:r>
    </w:p>
    <w:p>
      <w:r>
        <w:rPr>
          <w:i/>
        </w:rPr>
        <w:t>吴玉书    重庆市忠县白公路街道党工委书记</w:t>
      </w:r>
    </w:p>
    <w:p>
      <w:r>
        <w:t xml:space="preserve">性别:  </w:t>
      </w:r>
    </w:p>
    <w:p>
      <w:r>
        <w:t xml:space="preserve">生年：  </w:t>
      </w:r>
    </w:p>
    <w:p>
      <w:r>
        <w:t xml:space="preserve">籍贯:  </w:t>
      </w:r>
    </w:p>
    <w:p>
      <w:r>
        <w:t xml:space="preserve">学历:  </w:t>
      </w:r>
    </w:p>
    <w:p>
      <w:r>
        <w:t xml:space="preserve">简历:  </w:t>
        <w:br/>
        <w:t>吴玉书，现任重庆市忠县白公路街道党工委书记</w:t>
        <w:br/>
      </w:r>
    </w:p>
    <w:p/>
    <w:p>
      <w:pPr>
        <w:pStyle w:val="Heading3"/>
      </w:pPr>
      <w:r>
        <w:t xml:space="preserve">重庆市  忠县  花桥镇  </w:t>
      </w:r>
    </w:p>
    <w:p>
      <w:r>
        <w:rPr>
          <w:i/>
        </w:rPr>
        <w:t>叶天强    重庆市忠县花桥镇镇长</w:t>
      </w:r>
    </w:p>
    <w:p>
      <w:r>
        <w:t xml:space="preserve">性别:  </w:t>
      </w:r>
    </w:p>
    <w:p>
      <w:r>
        <w:t xml:space="preserve">生年：  </w:t>
      </w:r>
    </w:p>
    <w:p>
      <w:r>
        <w:t xml:space="preserve">籍贯:  </w:t>
      </w:r>
    </w:p>
    <w:p>
      <w:r>
        <w:t xml:space="preserve">学历:  </w:t>
      </w:r>
    </w:p>
    <w:p>
      <w:r>
        <w:t xml:space="preserve">简历:  </w:t>
        <w:br/>
        <w:t>叶天强，现任重庆市忠县花桥镇镇长</w:t>
        <w:br/>
      </w:r>
    </w:p>
    <w:p/>
    <w:p>
      <w:pPr>
        <w:pStyle w:val="Heading3"/>
      </w:pPr>
      <w:r>
        <w:t xml:space="preserve">重庆市  忠县  花桥镇  </w:t>
      </w:r>
    </w:p>
    <w:p>
      <w:r>
        <w:rPr>
          <w:i/>
        </w:rPr>
        <w:t>向波    重庆市忠县花桥镇镇党委书记</w:t>
      </w:r>
    </w:p>
    <w:p>
      <w:r>
        <w:t xml:space="preserve">性别:  </w:t>
      </w:r>
    </w:p>
    <w:p>
      <w:r>
        <w:t xml:space="preserve">生年：  </w:t>
      </w:r>
    </w:p>
    <w:p>
      <w:r>
        <w:t xml:space="preserve">籍贯:  </w:t>
      </w:r>
    </w:p>
    <w:p>
      <w:r>
        <w:t xml:space="preserve">学历:  </w:t>
      </w:r>
    </w:p>
    <w:p>
      <w:r>
        <w:t xml:space="preserve">简历:  </w:t>
        <w:br/>
        <w:t>向波，现任重庆市忠县花桥镇镇党委书记</w:t>
        <w:br/>
      </w:r>
    </w:p>
    <w:p/>
    <w:p>
      <w:pPr>
        <w:pStyle w:val="Heading3"/>
      </w:pPr>
      <w:r>
        <w:t xml:space="preserve">重庆市  忠县  永丰镇  </w:t>
      </w:r>
    </w:p>
    <w:p>
      <w:r>
        <w:rPr>
          <w:i/>
        </w:rPr>
        <w:t>邓洪波    重庆市忠县永丰镇镇长</w:t>
      </w:r>
    </w:p>
    <w:p>
      <w:r>
        <w:t xml:space="preserve">性别:  </w:t>
      </w:r>
    </w:p>
    <w:p>
      <w:r>
        <w:t xml:space="preserve">生年：  </w:t>
      </w:r>
    </w:p>
    <w:p>
      <w:r>
        <w:t xml:space="preserve">籍贯:  </w:t>
      </w:r>
    </w:p>
    <w:p>
      <w:r>
        <w:t xml:space="preserve">学历:  </w:t>
      </w:r>
    </w:p>
    <w:p>
      <w:r>
        <w:t xml:space="preserve">简历:  </w:t>
        <w:br/>
        <w:t>邓洪波，现任重庆市忠县永丰镇镇长</w:t>
        <w:br/>
      </w:r>
    </w:p>
    <w:p/>
    <w:p>
      <w:pPr>
        <w:pStyle w:val="Heading3"/>
      </w:pPr>
      <w:r>
        <w:t xml:space="preserve">重庆市  忠县  永丰镇  </w:t>
      </w:r>
    </w:p>
    <w:p>
      <w:r>
        <w:rPr>
          <w:i/>
        </w:rPr>
        <w:t>邱晓玲    重庆市忠县永丰镇镇党委书记</w:t>
      </w:r>
    </w:p>
    <w:p>
      <w:r>
        <w:t xml:space="preserve">性别:  </w:t>
      </w:r>
    </w:p>
    <w:p>
      <w:r>
        <w:t xml:space="preserve">生年：  </w:t>
      </w:r>
    </w:p>
    <w:p>
      <w:r>
        <w:t xml:space="preserve">籍贯:  </w:t>
      </w:r>
    </w:p>
    <w:p>
      <w:r>
        <w:t xml:space="preserve">学历:  </w:t>
      </w:r>
    </w:p>
    <w:p>
      <w:r>
        <w:t xml:space="preserve">简历:  </w:t>
        <w:br/>
        <w:t>邱晓玲，现任重庆市忠县永丰镇镇党委书记</w:t>
        <w:br/>
      </w:r>
    </w:p>
    <w:p/>
    <w:p>
      <w:pPr>
        <w:pStyle w:val="Heading3"/>
      </w:pPr>
      <w:r>
        <w:t xml:space="preserve">重庆市  忠县  三汇镇  </w:t>
      </w:r>
    </w:p>
    <w:p>
      <w:r>
        <w:rPr>
          <w:i/>
        </w:rPr>
        <w:t>范建明    重庆市忠县三汇镇镇长</w:t>
      </w:r>
    </w:p>
    <w:p>
      <w:r>
        <w:t xml:space="preserve">性别:  </w:t>
      </w:r>
    </w:p>
    <w:p>
      <w:r>
        <w:t xml:space="preserve">生年：  </w:t>
      </w:r>
    </w:p>
    <w:p>
      <w:r>
        <w:t xml:space="preserve">籍贯:  </w:t>
      </w:r>
    </w:p>
    <w:p>
      <w:r>
        <w:t xml:space="preserve">学历:  </w:t>
      </w:r>
    </w:p>
    <w:p>
      <w:r>
        <w:t xml:space="preserve">简历:  </w:t>
        <w:br/>
        <w:t>范建明，现任重庆市忠县三汇镇镇长</w:t>
        <w:br/>
      </w:r>
    </w:p>
    <w:p/>
    <w:p>
      <w:pPr>
        <w:pStyle w:val="Heading3"/>
      </w:pPr>
      <w:r>
        <w:t xml:space="preserve">重庆市  忠县  三汇镇  </w:t>
      </w:r>
    </w:p>
    <w:p>
      <w:r>
        <w:rPr>
          <w:i/>
        </w:rPr>
        <w:t>杨敬华    重庆市忠县三汇镇镇党委书记</w:t>
      </w:r>
    </w:p>
    <w:p>
      <w:r>
        <w:t xml:space="preserve">性别:  </w:t>
      </w:r>
    </w:p>
    <w:p>
      <w:r>
        <w:t xml:space="preserve">生年：  </w:t>
      </w:r>
    </w:p>
    <w:p>
      <w:r>
        <w:t xml:space="preserve">籍贯:  </w:t>
      </w:r>
    </w:p>
    <w:p>
      <w:r>
        <w:t xml:space="preserve">学历:  </w:t>
      </w:r>
    </w:p>
    <w:p>
      <w:r>
        <w:t xml:space="preserve">简历:  </w:t>
        <w:br/>
        <w:t>杨敬华，现任重庆市忠县三汇镇镇党委书记</w:t>
        <w:br/>
      </w:r>
    </w:p>
    <w:p/>
    <w:p>
      <w:pPr>
        <w:pStyle w:val="Heading3"/>
      </w:pPr>
      <w:r>
        <w:t xml:space="preserve">重庆市  忠县  拔山镇  </w:t>
      </w:r>
    </w:p>
    <w:p>
      <w:r>
        <w:rPr>
          <w:i/>
        </w:rPr>
        <w:t>张小平    重庆市忠县拔山镇镇长</w:t>
      </w:r>
    </w:p>
    <w:p>
      <w:r>
        <w:t xml:space="preserve">性别:  </w:t>
      </w:r>
    </w:p>
    <w:p>
      <w:r>
        <w:t xml:space="preserve">生年：  </w:t>
      </w:r>
    </w:p>
    <w:p>
      <w:r>
        <w:t xml:space="preserve">籍贯:  </w:t>
      </w:r>
    </w:p>
    <w:p>
      <w:r>
        <w:t xml:space="preserve">学历:  </w:t>
      </w:r>
    </w:p>
    <w:p>
      <w:r>
        <w:t xml:space="preserve">简历:  </w:t>
        <w:br/>
        <w:t>张小平，现任重庆市忠县拔山镇镇长</w:t>
        <w:br/>
      </w:r>
    </w:p>
    <w:p/>
    <w:p>
      <w:pPr>
        <w:pStyle w:val="Heading3"/>
      </w:pPr>
      <w:r>
        <w:t xml:space="preserve">重庆市  忠县  拔山镇  </w:t>
      </w:r>
    </w:p>
    <w:p>
      <w:r>
        <w:rPr>
          <w:i/>
        </w:rPr>
        <w:t>成鸿宇    重庆市忠县拔山镇镇党委书记</w:t>
      </w:r>
    </w:p>
    <w:p>
      <w:r>
        <w:t xml:space="preserve">性别:  </w:t>
      </w:r>
    </w:p>
    <w:p>
      <w:r>
        <w:t xml:space="preserve">生年：  </w:t>
      </w:r>
    </w:p>
    <w:p>
      <w:r>
        <w:t xml:space="preserve">籍贯:  </w:t>
      </w:r>
    </w:p>
    <w:p>
      <w:r>
        <w:t xml:space="preserve">学历:  </w:t>
      </w:r>
    </w:p>
    <w:p>
      <w:r>
        <w:t xml:space="preserve">简历:  </w:t>
        <w:br/>
        <w:t>成鸿宇，现任重庆市忠县拔山镇镇党委书记</w:t>
        <w:br/>
      </w:r>
    </w:p>
    <w:p/>
    <w:p>
      <w:pPr>
        <w:pStyle w:val="Heading3"/>
      </w:pPr>
      <w:r>
        <w:t xml:space="preserve">重庆市  忠县  白石镇  </w:t>
      </w:r>
    </w:p>
    <w:p>
      <w:r>
        <w:rPr>
          <w:i/>
        </w:rPr>
        <w:t>谢富程    重庆市忠县白石镇镇长</w:t>
      </w:r>
    </w:p>
    <w:p>
      <w:r>
        <w:t xml:space="preserve">性别:  </w:t>
      </w:r>
    </w:p>
    <w:p>
      <w:r>
        <w:t xml:space="preserve">生年：  </w:t>
      </w:r>
    </w:p>
    <w:p>
      <w:r>
        <w:t xml:space="preserve">籍贯:  </w:t>
      </w:r>
    </w:p>
    <w:p>
      <w:r>
        <w:t xml:space="preserve">学历:  </w:t>
      </w:r>
    </w:p>
    <w:p>
      <w:r>
        <w:t xml:space="preserve">简历:  </w:t>
        <w:br/>
        <w:t>谢富程，现任重庆市忠县白石镇镇长</w:t>
        <w:br/>
      </w:r>
    </w:p>
    <w:p/>
    <w:p>
      <w:pPr>
        <w:pStyle w:val="Heading3"/>
      </w:pPr>
      <w:r>
        <w:t xml:space="preserve">重庆市  忠县  白石镇  </w:t>
      </w:r>
    </w:p>
    <w:p>
      <w:r>
        <w:rPr>
          <w:i/>
        </w:rPr>
        <w:t>董胜昔    重庆市忠县白石镇镇党委书记</w:t>
      </w:r>
    </w:p>
    <w:p>
      <w:r>
        <w:t xml:space="preserve">性别:  </w:t>
      </w:r>
    </w:p>
    <w:p>
      <w:r>
        <w:t xml:space="preserve">生年：  </w:t>
      </w:r>
    </w:p>
    <w:p>
      <w:r>
        <w:t xml:space="preserve">籍贯:  </w:t>
      </w:r>
    </w:p>
    <w:p>
      <w:r>
        <w:t xml:space="preserve">学历:  </w:t>
      </w:r>
    </w:p>
    <w:p>
      <w:r>
        <w:t xml:space="preserve">简历:  </w:t>
        <w:br/>
        <w:t>董胜昔，现任重庆市忠县白石镇镇党委书记</w:t>
        <w:br/>
      </w:r>
    </w:p>
    <w:p/>
    <w:p>
      <w:pPr>
        <w:pStyle w:val="Heading3"/>
      </w:pPr>
      <w:r>
        <w:t xml:space="preserve">重庆市  忠县  黄金镇  </w:t>
      </w:r>
    </w:p>
    <w:p>
      <w:r>
        <w:rPr>
          <w:i/>
        </w:rPr>
        <w:t>李发明    重庆市忠县黄金镇镇长</w:t>
      </w:r>
    </w:p>
    <w:p>
      <w:r>
        <w:t xml:space="preserve">性别:  </w:t>
      </w:r>
    </w:p>
    <w:p>
      <w:r>
        <w:t xml:space="preserve">生年：  </w:t>
      </w:r>
    </w:p>
    <w:p>
      <w:r>
        <w:t xml:space="preserve">籍贯:  </w:t>
      </w:r>
    </w:p>
    <w:p>
      <w:r>
        <w:t xml:space="preserve">学历:  </w:t>
      </w:r>
    </w:p>
    <w:p>
      <w:r>
        <w:t xml:space="preserve">简历:  </w:t>
        <w:br/>
        <w:t>李发明，现任重庆市忠县黄金镇镇长</w:t>
        <w:br/>
      </w:r>
    </w:p>
    <w:p/>
    <w:p>
      <w:pPr>
        <w:pStyle w:val="Heading3"/>
      </w:pPr>
      <w:r>
        <w:t xml:space="preserve">重庆市  忠县  黄金镇  </w:t>
      </w:r>
    </w:p>
    <w:p>
      <w:r>
        <w:rPr>
          <w:i/>
        </w:rPr>
        <w:t>何小军    重庆市忠县黄金镇镇党委书记</w:t>
      </w:r>
    </w:p>
    <w:p>
      <w:r>
        <w:t xml:space="preserve">性别:  </w:t>
      </w:r>
    </w:p>
    <w:p>
      <w:r>
        <w:t xml:space="preserve">生年：  </w:t>
      </w:r>
    </w:p>
    <w:p>
      <w:r>
        <w:t xml:space="preserve">籍贯:  </w:t>
      </w:r>
    </w:p>
    <w:p>
      <w:r>
        <w:t xml:space="preserve">学历:  </w:t>
      </w:r>
    </w:p>
    <w:p>
      <w:r>
        <w:t xml:space="preserve">简历:  </w:t>
        <w:br/>
        <w:t>何小军，现任重庆市忠县黄金镇镇党委书记</w:t>
        <w:br/>
      </w:r>
    </w:p>
    <w:p/>
    <w:p>
      <w:pPr>
        <w:pStyle w:val="Heading3"/>
      </w:pPr>
      <w:r>
        <w:t xml:space="preserve">重庆市  开州区  汉丰街道  </w:t>
      </w:r>
    </w:p>
    <w:p>
      <w:r>
        <w:rPr>
          <w:i/>
        </w:rPr>
        <w:t>雷刚    重庆市开县汉丰街道办事处主任</w:t>
      </w:r>
    </w:p>
    <w:p>
      <w:r>
        <w:t xml:space="preserve">性别:  </w:t>
      </w:r>
    </w:p>
    <w:p>
      <w:r>
        <w:t xml:space="preserve">生年：  </w:t>
      </w:r>
    </w:p>
    <w:p>
      <w:r>
        <w:t xml:space="preserve">籍贯:  </w:t>
      </w:r>
    </w:p>
    <w:p>
      <w:r>
        <w:t xml:space="preserve">学历:  </w:t>
      </w:r>
    </w:p>
    <w:p>
      <w:r>
        <w:t xml:space="preserve">简历:  </w:t>
        <w:br/>
        <w:t>雷刚，现任重庆市开县汉丰街道办事处主任</w:t>
        <w:br/>
      </w:r>
    </w:p>
    <w:p/>
    <w:p>
      <w:pPr>
        <w:pStyle w:val="Heading3"/>
      </w:pPr>
      <w:r>
        <w:t xml:space="preserve">重庆市  开州区  汉丰街道  </w:t>
      </w:r>
    </w:p>
    <w:p>
      <w:r>
        <w:rPr>
          <w:i/>
        </w:rPr>
        <w:t>熊朝春    重庆市开县汉丰街道党工委书记</w:t>
      </w:r>
    </w:p>
    <w:p>
      <w:r>
        <w:t xml:space="preserve">性别:  </w:t>
      </w:r>
    </w:p>
    <w:p>
      <w:r>
        <w:t xml:space="preserve">生年：  </w:t>
      </w:r>
    </w:p>
    <w:p>
      <w:r>
        <w:t xml:space="preserve">籍贯:  </w:t>
      </w:r>
    </w:p>
    <w:p>
      <w:r>
        <w:t xml:space="preserve">学历:  </w:t>
      </w:r>
    </w:p>
    <w:p>
      <w:r>
        <w:t xml:space="preserve">简历:  </w:t>
        <w:br/>
        <w:t>熊朝春，现任重庆市开县汉丰街道党工委书记</w:t>
        <w:br/>
      </w:r>
    </w:p>
    <w:p/>
    <w:p>
      <w:pPr>
        <w:pStyle w:val="Heading3"/>
      </w:pPr>
      <w:r>
        <w:t xml:space="preserve">重庆市  开州区  文峰街道  </w:t>
      </w:r>
    </w:p>
    <w:p>
      <w:r>
        <w:rPr>
          <w:i/>
        </w:rPr>
        <w:t>廖斌    重庆市开县文峰街道办事处主任</w:t>
      </w:r>
    </w:p>
    <w:p>
      <w:r>
        <w:t xml:space="preserve">性别:  </w:t>
      </w:r>
    </w:p>
    <w:p>
      <w:r>
        <w:t xml:space="preserve">生年：  </w:t>
      </w:r>
    </w:p>
    <w:p>
      <w:r>
        <w:t xml:space="preserve">籍贯:  </w:t>
      </w:r>
    </w:p>
    <w:p>
      <w:r>
        <w:t xml:space="preserve">学历:  </w:t>
      </w:r>
    </w:p>
    <w:p>
      <w:r>
        <w:t xml:space="preserve">简历:  </w:t>
        <w:br/>
        <w:t>廖斌，现任重庆市开县文峰街道办事处主任</w:t>
        <w:br/>
      </w:r>
    </w:p>
    <w:p/>
    <w:p>
      <w:pPr>
        <w:pStyle w:val="Heading3"/>
      </w:pPr>
      <w:r>
        <w:t xml:space="preserve">重庆市  开州区  文峰街道  </w:t>
      </w:r>
    </w:p>
    <w:p>
      <w:r>
        <w:rPr>
          <w:i/>
        </w:rPr>
        <w:t>朱兴俊    重庆市开县文峰街道党工委书记</w:t>
      </w:r>
    </w:p>
    <w:p>
      <w:r>
        <w:t xml:space="preserve">性别:  </w:t>
      </w:r>
    </w:p>
    <w:p>
      <w:r>
        <w:t xml:space="preserve">生年：  </w:t>
      </w:r>
    </w:p>
    <w:p>
      <w:r>
        <w:t xml:space="preserve">籍贯:  </w:t>
      </w:r>
    </w:p>
    <w:p>
      <w:r>
        <w:t xml:space="preserve">学历:  </w:t>
      </w:r>
    </w:p>
    <w:p>
      <w:r>
        <w:t xml:space="preserve">简历:  </w:t>
        <w:br/>
        <w:t>朱兴俊，现任重庆市开县文峰街道党工委书记</w:t>
        <w:br/>
      </w:r>
    </w:p>
    <w:p/>
    <w:p>
      <w:pPr>
        <w:pStyle w:val="Heading3"/>
      </w:pPr>
      <w:r>
        <w:t xml:space="preserve">重庆市  开州区  云枫街道  </w:t>
      </w:r>
    </w:p>
    <w:p>
      <w:r>
        <w:rPr>
          <w:i/>
        </w:rPr>
        <w:t>张吉赋    重庆市开县云枫街道办事处主任</w:t>
      </w:r>
    </w:p>
    <w:p>
      <w:r>
        <w:t xml:space="preserve">性别:  </w:t>
      </w:r>
    </w:p>
    <w:p>
      <w:r>
        <w:t xml:space="preserve">生年：  </w:t>
      </w:r>
    </w:p>
    <w:p>
      <w:r>
        <w:t xml:space="preserve">籍贯:  </w:t>
      </w:r>
    </w:p>
    <w:p>
      <w:r>
        <w:t xml:space="preserve">学历:  </w:t>
      </w:r>
    </w:p>
    <w:p>
      <w:r>
        <w:t xml:space="preserve">简历:  </w:t>
        <w:br/>
        <w:t>张吉赋，现任重庆市开县云枫街道办事处主任</w:t>
        <w:br/>
      </w:r>
    </w:p>
    <w:p/>
    <w:p>
      <w:pPr>
        <w:pStyle w:val="Heading3"/>
      </w:pPr>
      <w:r>
        <w:t xml:space="preserve">重庆市  开州区  云枫街道  </w:t>
      </w:r>
    </w:p>
    <w:p>
      <w:r>
        <w:rPr>
          <w:i/>
        </w:rPr>
        <w:t>谭菲    重庆市开县云枫街道党工委书记</w:t>
      </w:r>
    </w:p>
    <w:p>
      <w:r>
        <w:t xml:space="preserve">性别:  </w:t>
      </w:r>
    </w:p>
    <w:p>
      <w:r>
        <w:t xml:space="preserve">生年：  </w:t>
      </w:r>
    </w:p>
    <w:p>
      <w:r>
        <w:t xml:space="preserve">籍贯:  </w:t>
      </w:r>
    </w:p>
    <w:p>
      <w:r>
        <w:t xml:space="preserve">学历:  </w:t>
      </w:r>
    </w:p>
    <w:p>
      <w:r>
        <w:t xml:space="preserve">简历:  </w:t>
        <w:br/>
        <w:t>谭菲，现任重庆市开县云枫街道党工委书记</w:t>
        <w:br/>
      </w:r>
    </w:p>
    <w:p/>
    <w:p>
      <w:pPr>
        <w:pStyle w:val="Heading3"/>
      </w:pPr>
      <w:r>
        <w:t xml:space="preserve">重庆市  开州区  镇东街道  </w:t>
      </w:r>
    </w:p>
    <w:p>
      <w:r>
        <w:rPr>
          <w:i/>
        </w:rPr>
        <w:t>陈炜    重庆市开县镇东街道办事处主任</w:t>
      </w:r>
    </w:p>
    <w:p>
      <w:r>
        <w:t xml:space="preserve">性别:  </w:t>
      </w:r>
    </w:p>
    <w:p>
      <w:r>
        <w:t xml:space="preserve">生年：  </w:t>
      </w:r>
    </w:p>
    <w:p>
      <w:r>
        <w:t xml:space="preserve">籍贯:  </w:t>
      </w:r>
    </w:p>
    <w:p>
      <w:r>
        <w:t xml:space="preserve">学历:  </w:t>
      </w:r>
    </w:p>
    <w:p>
      <w:r>
        <w:t xml:space="preserve">简历:  </w:t>
        <w:br/>
        <w:t>陈炜，现任重庆市开县镇东街道办事处主任</w:t>
        <w:br/>
      </w:r>
    </w:p>
    <w:p/>
    <w:p>
      <w:pPr>
        <w:pStyle w:val="Heading3"/>
      </w:pPr>
      <w:r>
        <w:t xml:space="preserve">重庆市  开州区  镇东街道  </w:t>
      </w:r>
    </w:p>
    <w:p>
      <w:r>
        <w:rPr>
          <w:i/>
        </w:rPr>
        <w:t>张兵    重庆市开县镇东街道党工委书记</w:t>
      </w:r>
    </w:p>
    <w:p>
      <w:r>
        <w:t xml:space="preserve">性别:  </w:t>
      </w:r>
    </w:p>
    <w:p>
      <w:r>
        <w:t xml:space="preserve">生年：  </w:t>
      </w:r>
    </w:p>
    <w:p>
      <w:r>
        <w:t xml:space="preserve">籍贯:  </w:t>
      </w:r>
    </w:p>
    <w:p>
      <w:r>
        <w:t xml:space="preserve">学历:  </w:t>
      </w:r>
    </w:p>
    <w:p>
      <w:r>
        <w:t xml:space="preserve">简历:  </w:t>
        <w:br/>
        <w:t>张兵，现任重庆市开县镇东街道党工委书记</w:t>
        <w:br/>
      </w:r>
    </w:p>
    <w:p/>
    <w:p>
      <w:pPr>
        <w:pStyle w:val="Heading3"/>
      </w:pPr>
      <w:r>
        <w:t xml:space="preserve">重庆市  开州区  丰乐街道  </w:t>
      </w:r>
    </w:p>
    <w:p>
      <w:r>
        <w:rPr>
          <w:i/>
        </w:rPr>
        <w:t>郑兵    重庆市开县丰乐街道办事处主任</w:t>
      </w:r>
    </w:p>
    <w:p>
      <w:r>
        <w:t xml:space="preserve">性别:  </w:t>
      </w:r>
    </w:p>
    <w:p>
      <w:r>
        <w:t xml:space="preserve">生年：  </w:t>
      </w:r>
    </w:p>
    <w:p>
      <w:r>
        <w:t xml:space="preserve">籍贯:  </w:t>
      </w:r>
    </w:p>
    <w:p>
      <w:r>
        <w:t xml:space="preserve">学历:  </w:t>
      </w:r>
    </w:p>
    <w:p>
      <w:r>
        <w:t xml:space="preserve">简历:  </w:t>
        <w:br/>
        <w:t>郑兵，现任重庆市开县丰乐街道办事处主任</w:t>
        <w:br/>
      </w:r>
    </w:p>
    <w:p/>
    <w:p>
      <w:pPr>
        <w:pStyle w:val="Heading3"/>
      </w:pPr>
      <w:r>
        <w:t xml:space="preserve">重庆市  开州区  丰乐街道  </w:t>
      </w:r>
    </w:p>
    <w:p>
      <w:r>
        <w:rPr>
          <w:i/>
        </w:rPr>
        <w:t>侯大平    重庆市开县丰乐街道党工委书记</w:t>
      </w:r>
    </w:p>
    <w:p>
      <w:r>
        <w:t xml:space="preserve">性别:  </w:t>
      </w:r>
    </w:p>
    <w:p>
      <w:r>
        <w:t xml:space="preserve">生年：  </w:t>
      </w:r>
    </w:p>
    <w:p>
      <w:r>
        <w:t xml:space="preserve">籍贯:  </w:t>
      </w:r>
    </w:p>
    <w:p>
      <w:r>
        <w:t xml:space="preserve">学历:  </w:t>
      </w:r>
    </w:p>
    <w:p>
      <w:r>
        <w:t xml:space="preserve">简历:  </w:t>
        <w:br/>
        <w:t>侯大平，现任重庆市开县丰乐街道党工委书记</w:t>
        <w:br/>
      </w:r>
    </w:p>
    <w:p/>
    <w:p>
      <w:pPr>
        <w:pStyle w:val="Heading3"/>
      </w:pPr>
      <w:r>
        <w:t xml:space="preserve">重庆市  开州区  白鹤街道  </w:t>
      </w:r>
    </w:p>
    <w:p>
      <w:r>
        <w:rPr>
          <w:i/>
        </w:rPr>
        <w:t>付小红    重庆市开县白鹤街道办事处主任</w:t>
      </w:r>
    </w:p>
    <w:p>
      <w:r>
        <w:t>性别:  女</w:t>
      </w:r>
    </w:p>
    <w:p>
      <w:r>
        <w:t xml:space="preserve">生年：  </w:t>
      </w:r>
    </w:p>
    <w:p>
      <w:r>
        <w:t xml:space="preserve">籍贯:  </w:t>
      </w:r>
    </w:p>
    <w:p>
      <w:r>
        <w:t xml:space="preserve">学历:  </w:t>
      </w:r>
    </w:p>
    <w:p>
      <w:r>
        <w:t xml:space="preserve">简历:  </w:t>
        <w:br/>
        <w:t>付小红，现任重庆市开县白鹤街道办事处主任</w:t>
        <w:br/>
      </w:r>
    </w:p>
    <w:p/>
    <w:p>
      <w:pPr>
        <w:pStyle w:val="Heading3"/>
      </w:pPr>
      <w:r>
        <w:t xml:space="preserve">重庆市  开州区  白鹤街道  </w:t>
      </w:r>
    </w:p>
    <w:p>
      <w:r>
        <w:rPr>
          <w:i/>
        </w:rPr>
        <w:t>张伟    重庆市开县白鹤街道党工委书记</w:t>
      </w:r>
    </w:p>
    <w:p>
      <w:r>
        <w:t xml:space="preserve">性别:  </w:t>
      </w:r>
    </w:p>
    <w:p>
      <w:r>
        <w:t xml:space="preserve">生年：  </w:t>
      </w:r>
    </w:p>
    <w:p>
      <w:r>
        <w:t xml:space="preserve">籍贯:  </w:t>
      </w:r>
    </w:p>
    <w:p>
      <w:r>
        <w:t xml:space="preserve">学历:  </w:t>
      </w:r>
    </w:p>
    <w:p>
      <w:r>
        <w:t xml:space="preserve">简历:  </w:t>
        <w:br/>
        <w:t>张伟，现任重庆市开县白鹤街道党工委书记</w:t>
        <w:br/>
      </w:r>
    </w:p>
    <w:p/>
    <w:p>
      <w:pPr>
        <w:pStyle w:val="Heading3"/>
      </w:pPr>
      <w:r>
        <w:t xml:space="preserve">重庆市  开州区  赵家街道  </w:t>
      </w:r>
    </w:p>
    <w:p>
      <w:r>
        <w:rPr>
          <w:i/>
        </w:rPr>
        <w:t>赵新华    重庆市开县赵家街道办事处主任</w:t>
      </w:r>
    </w:p>
    <w:p>
      <w:r>
        <w:t xml:space="preserve">性别:  </w:t>
      </w:r>
    </w:p>
    <w:p>
      <w:r>
        <w:t xml:space="preserve">生年：  </w:t>
      </w:r>
    </w:p>
    <w:p>
      <w:r>
        <w:t xml:space="preserve">籍贯:  </w:t>
      </w:r>
    </w:p>
    <w:p>
      <w:r>
        <w:t xml:space="preserve">学历:  </w:t>
      </w:r>
    </w:p>
    <w:p>
      <w:r>
        <w:t xml:space="preserve">简历:  </w:t>
        <w:br/>
        <w:t>赵新华，现任重庆市开县赵家街道办事处主任</w:t>
        <w:br/>
      </w:r>
    </w:p>
    <w:p/>
    <w:p>
      <w:pPr>
        <w:pStyle w:val="Heading3"/>
      </w:pPr>
      <w:r>
        <w:t xml:space="preserve">重庆市  开州区  赵家街道  </w:t>
      </w:r>
    </w:p>
    <w:p>
      <w:r>
        <w:rPr>
          <w:i/>
        </w:rPr>
        <w:t>邱文军    重庆市开县赵家街道党工委书记</w:t>
      </w:r>
    </w:p>
    <w:p>
      <w:r>
        <w:t xml:space="preserve">性别:  </w:t>
      </w:r>
    </w:p>
    <w:p>
      <w:r>
        <w:t xml:space="preserve">生年：  </w:t>
      </w:r>
    </w:p>
    <w:p>
      <w:r>
        <w:t xml:space="preserve">籍贯:  </w:t>
      </w:r>
    </w:p>
    <w:p>
      <w:r>
        <w:t xml:space="preserve">学历:  </w:t>
      </w:r>
    </w:p>
    <w:p>
      <w:r>
        <w:t xml:space="preserve">简历:  </w:t>
        <w:br/>
        <w:t>邱文军，现任重庆市开县赵家街道党工委书记</w:t>
        <w:br/>
      </w:r>
    </w:p>
    <w:p/>
    <w:p>
      <w:pPr>
        <w:pStyle w:val="Heading3"/>
      </w:pPr>
      <w:r>
        <w:t xml:space="preserve">重庆市  开州区  大德镇  </w:t>
      </w:r>
    </w:p>
    <w:p>
      <w:r>
        <w:rPr>
          <w:i/>
        </w:rPr>
        <w:t>段红毅    重庆市开县大德镇镇长</w:t>
      </w:r>
    </w:p>
    <w:p>
      <w:r>
        <w:t xml:space="preserve">性别:  </w:t>
      </w:r>
    </w:p>
    <w:p>
      <w:r>
        <w:t xml:space="preserve">生年：  </w:t>
      </w:r>
    </w:p>
    <w:p>
      <w:r>
        <w:t xml:space="preserve">籍贯:  </w:t>
      </w:r>
    </w:p>
    <w:p>
      <w:r>
        <w:t xml:space="preserve">学历:  </w:t>
      </w:r>
    </w:p>
    <w:p>
      <w:r>
        <w:t xml:space="preserve">简历:  </w:t>
        <w:br/>
        <w:t>段红毅，现任重庆市开县大德镇镇长</w:t>
        <w:br/>
      </w:r>
    </w:p>
    <w:p/>
    <w:p>
      <w:pPr>
        <w:pStyle w:val="Heading3"/>
      </w:pPr>
      <w:r>
        <w:t xml:space="preserve">重庆市  开州区  大德镇  </w:t>
      </w:r>
    </w:p>
    <w:p>
      <w:r>
        <w:rPr>
          <w:i/>
        </w:rPr>
        <w:t>肖仁军    重庆市开县大德镇镇党委书记</w:t>
      </w:r>
    </w:p>
    <w:p>
      <w:r>
        <w:t xml:space="preserve">性别:  </w:t>
      </w:r>
    </w:p>
    <w:p>
      <w:r>
        <w:t xml:space="preserve">生年：  </w:t>
      </w:r>
    </w:p>
    <w:p>
      <w:r>
        <w:t xml:space="preserve">籍贯:  </w:t>
      </w:r>
    </w:p>
    <w:p>
      <w:r>
        <w:t xml:space="preserve">学历:  </w:t>
      </w:r>
    </w:p>
    <w:p>
      <w:r>
        <w:t xml:space="preserve">简历:  </w:t>
        <w:br/>
        <w:t>肖仁军，现任重庆市开县大德镇镇党委书记</w:t>
        <w:br/>
      </w:r>
    </w:p>
    <w:p/>
    <w:p>
      <w:pPr>
        <w:pStyle w:val="Heading3"/>
      </w:pPr>
      <w:r>
        <w:t xml:space="preserve">重庆市  开州区  镇安镇  </w:t>
      </w:r>
    </w:p>
    <w:p>
      <w:r>
        <w:rPr>
          <w:i/>
        </w:rPr>
        <w:t>刘云科    重庆市开县镇安镇镇长</w:t>
      </w:r>
    </w:p>
    <w:p>
      <w:r>
        <w:t xml:space="preserve">性别:  </w:t>
      </w:r>
    </w:p>
    <w:p>
      <w:r>
        <w:t xml:space="preserve">生年：  </w:t>
      </w:r>
    </w:p>
    <w:p>
      <w:r>
        <w:t xml:space="preserve">籍贯:  </w:t>
      </w:r>
    </w:p>
    <w:p>
      <w:r>
        <w:t xml:space="preserve">学历:  </w:t>
      </w:r>
    </w:p>
    <w:p>
      <w:r>
        <w:t xml:space="preserve">简历:  </w:t>
        <w:br/>
        <w:t>刘云科，现任重庆市开县镇安镇镇长</w:t>
        <w:br/>
      </w:r>
    </w:p>
    <w:p/>
    <w:p>
      <w:pPr>
        <w:pStyle w:val="Heading3"/>
      </w:pPr>
      <w:r>
        <w:t xml:space="preserve">重庆市  开州区  镇安镇  </w:t>
      </w:r>
    </w:p>
    <w:p>
      <w:r>
        <w:rPr>
          <w:i/>
        </w:rPr>
        <w:t>向超    重庆市开县镇安镇镇党委书记</w:t>
      </w:r>
    </w:p>
    <w:p>
      <w:r>
        <w:t xml:space="preserve">性别:  </w:t>
      </w:r>
    </w:p>
    <w:p>
      <w:r>
        <w:t xml:space="preserve">生年：  </w:t>
      </w:r>
    </w:p>
    <w:p>
      <w:r>
        <w:t xml:space="preserve">籍贯:  </w:t>
      </w:r>
    </w:p>
    <w:p>
      <w:r>
        <w:t xml:space="preserve">学历:  </w:t>
      </w:r>
    </w:p>
    <w:p>
      <w:r>
        <w:t xml:space="preserve">简历:  </w:t>
        <w:br/>
        <w:t>向超，现任重庆市开县镇安镇镇党委书记</w:t>
        <w:br/>
      </w:r>
    </w:p>
    <w:p/>
    <w:p>
      <w:pPr>
        <w:pStyle w:val="Heading3"/>
      </w:pPr>
      <w:r>
        <w:t xml:space="preserve">重庆市  开州区  厚坝镇  </w:t>
      </w:r>
    </w:p>
    <w:p>
      <w:r>
        <w:rPr>
          <w:i/>
        </w:rPr>
        <w:t>杨宗宇    重庆市开县厚坝镇镇长</w:t>
      </w:r>
    </w:p>
    <w:p>
      <w:r>
        <w:t xml:space="preserve">性别:  </w:t>
      </w:r>
    </w:p>
    <w:p>
      <w:r>
        <w:t xml:space="preserve">生年：  </w:t>
      </w:r>
    </w:p>
    <w:p>
      <w:r>
        <w:t xml:space="preserve">籍贯:  </w:t>
      </w:r>
    </w:p>
    <w:p>
      <w:r>
        <w:t xml:space="preserve">学历:  </w:t>
      </w:r>
    </w:p>
    <w:p>
      <w:r>
        <w:t xml:space="preserve">简历:  </w:t>
        <w:br/>
        <w:t>杨宗宇，现任重庆市开县厚坝镇镇长</w:t>
        <w:br/>
      </w:r>
    </w:p>
    <w:p/>
    <w:p>
      <w:pPr>
        <w:pStyle w:val="Heading3"/>
      </w:pPr>
      <w:r>
        <w:t xml:space="preserve">重庆市  开州区  厚坝镇  </w:t>
      </w:r>
    </w:p>
    <w:p>
      <w:r>
        <w:rPr>
          <w:i/>
        </w:rPr>
        <w:t>周福余    重庆市开县厚坝镇镇党委书记</w:t>
      </w:r>
    </w:p>
    <w:p>
      <w:r>
        <w:t xml:space="preserve">性别:  </w:t>
      </w:r>
    </w:p>
    <w:p>
      <w:r>
        <w:t xml:space="preserve">生年：  </w:t>
      </w:r>
    </w:p>
    <w:p>
      <w:r>
        <w:t xml:space="preserve">籍贯:  </w:t>
      </w:r>
    </w:p>
    <w:p>
      <w:r>
        <w:t xml:space="preserve">学历:  </w:t>
      </w:r>
    </w:p>
    <w:p>
      <w:r>
        <w:t xml:space="preserve">简历:  </w:t>
        <w:br/>
        <w:t>周福余，现任重庆市开县厚坝镇镇党委书记</w:t>
        <w:br/>
      </w:r>
    </w:p>
    <w:p/>
    <w:p>
      <w:pPr>
        <w:pStyle w:val="Heading3"/>
      </w:pPr>
      <w:r>
        <w:t xml:space="preserve">重庆市  开州区  金峰镇  </w:t>
      </w:r>
    </w:p>
    <w:p>
      <w:r>
        <w:rPr>
          <w:i/>
        </w:rPr>
        <w:t>彭昌英    重庆市开县金峰镇镇长</w:t>
      </w:r>
    </w:p>
    <w:p>
      <w:r>
        <w:t>性别:  女</w:t>
      </w:r>
    </w:p>
    <w:p>
      <w:r>
        <w:t xml:space="preserve">生年：  </w:t>
      </w:r>
    </w:p>
    <w:p>
      <w:r>
        <w:t xml:space="preserve">籍贯:  </w:t>
      </w:r>
    </w:p>
    <w:p>
      <w:r>
        <w:t xml:space="preserve">学历:  </w:t>
      </w:r>
    </w:p>
    <w:p>
      <w:r>
        <w:t xml:space="preserve">简历:  </w:t>
        <w:br/>
        <w:t>彭昌英，现任重庆市开县金峰镇镇长</w:t>
        <w:br/>
      </w:r>
    </w:p>
    <w:p/>
    <w:p>
      <w:pPr>
        <w:pStyle w:val="Heading3"/>
      </w:pPr>
      <w:r>
        <w:t xml:space="preserve">重庆市  开州区  金峰镇  </w:t>
      </w:r>
    </w:p>
    <w:p>
      <w:r>
        <w:rPr>
          <w:i/>
        </w:rPr>
        <w:t>袁毅    重庆市开县金峰镇镇党委书记</w:t>
      </w:r>
    </w:p>
    <w:p>
      <w:r>
        <w:t xml:space="preserve">性别:  </w:t>
      </w:r>
    </w:p>
    <w:p>
      <w:r>
        <w:t xml:space="preserve">生年：  </w:t>
      </w:r>
    </w:p>
    <w:p>
      <w:r>
        <w:t xml:space="preserve">籍贯:  </w:t>
      </w:r>
    </w:p>
    <w:p>
      <w:r>
        <w:t xml:space="preserve">学历:  </w:t>
      </w:r>
    </w:p>
    <w:p>
      <w:r>
        <w:t xml:space="preserve">简历:  </w:t>
        <w:br/>
        <w:t>袁毅，现任重庆市开县金峰镇镇党委书记</w:t>
        <w:br/>
      </w:r>
    </w:p>
    <w:p/>
    <w:p>
      <w:pPr>
        <w:pStyle w:val="Heading3"/>
      </w:pPr>
      <w:r>
        <w:t xml:space="preserve">重庆市  开州区  温泉镇  </w:t>
      </w:r>
    </w:p>
    <w:p>
      <w:r>
        <w:rPr>
          <w:i/>
        </w:rPr>
        <w:t>徐厚春    重庆市开县温泉镇镇长</w:t>
      </w:r>
    </w:p>
    <w:p>
      <w:r>
        <w:t xml:space="preserve">性别:  </w:t>
      </w:r>
    </w:p>
    <w:p>
      <w:r>
        <w:t xml:space="preserve">生年：  </w:t>
      </w:r>
    </w:p>
    <w:p>
      <w:r>
        <w:t xml:space="preserve">籍贯:  </w:t>
      </w:r>
    </w:p>
    <w:p>
      <w:r>
        <w:t xml:space="preserve">学历:  </w:t>
      </w:r>
    </w:p>
    <w:p>
      <w:r>
        <w:t xml:space="preserve">简历:  </w:t>
        <w:br/>
        <w:t>徐厚春，现任重庆市开县温泉镇镇长</w:t>
        <w:br/>
      </w:r>
    </w:p>
    <w:p/>
    <w:p>
      <w:pPr>
        <w:pStyle w:val="Heading3"/>
      </w:pPr>
      <w:r>
        <w:t xml:space="preserve">重庆市  开州区  温泉镇  </w:t>
      </w:r>
    </w:p>
    <w:p>
      <w:r>
        <w:rPr>
          <w:i/>
        </w:rPr>
        <w:t>张国安    重庆市开县温泉镇镇党委书记</w:t>
      </w:r>
    </w:p>
    <w:p>
      <w:r>
        <w:t xml:space="preserve">性别:  </w:t>
      </w:r>
    </w:p>
    <w:p>
      <w:r>
        <w:t xml:space="preserve">生年：  </w:t>
      </w:r>
    </w:p>
    <w:p>
      <w:r>
        <w:t xml:space="preserve">籍贯:  </w:t>
      </w:r>
    </w:p>
    <w:p>
      <w:r>
        <w:t xml:space="preserve">学历:  </w:t>
      </w:r>
    </w:p>
    <w:p>
      <w:r>
        <w:t xml:space="preserve">简历:  </w:t>
        <w:br/>
        <w:t>张国安，现任重庆市开县温泉镇镇党委书记</w:t>
        <w:br/>
      </w:r>
    </w:p>
    <w:p/>
    <w:p>
      <w:pPr>
        <w:pStyle w:val="Heading3"/>
      </w:pPr>
      <w:r>
        <w:t xml:space="preserve">重庆市  开州区  郭家镇  </w:t>
      </w:r>
    </w:p>
    <w:p>
      <w:r>
        <w:rPr>
          <w:i/>
        </w:rPr>
        <w:t>邓明    重庆市开县郭家镇镇长</w:t>
      </w:r>
    </w:p>
    <w:p>
      <w:r>
        <w:t xml:space="preserve">性别:  </w:t>
      </w:r>
    </w:p>
    <w:p>
      <w:r>
        <w:t xml:space="preserve">生年：  </w:t>
      </w:r>
    </w:p>
    <w:p>
      <w:r>
        <w:t xml:space="preserve">籍贯:  </w:t>
      </w:r>
    </w:p>
    <w:p>
      <w:r>
        <w:t xml:space="preserve">学历:  </w:t>
      </w:r>
    </w:p>
    <w:p>
      <w:r>
        <w:t xml:space="preserve">简历:  </w:t>
        <w:br/>
        <w:t>邓明，现任重庆市开县郭家镇镇长</w:t>
        <w:br/>
      </w:r>
    </w:p>
    <w:p/>
    <w:p>
      <w:pPr>
        <w:pStyle w:val="Heading3"/>
      </w:pPr>
      <w:r>
        <w:t xml:space="preserve">重庆市  开州区  郭家镇  </w:t>
      </w:r>
    </w:p>
    <w:p>
      <w:r>
        <w:rPr>
          <w:i/>
        </w:rPr>
        <w:t>王斌    重庆市开县郭家镇镇党委书记</w:t>
      </w:r>
    </w:p>
    <w:p>
      <w:r>
        <w:t xml:space="preserve">性别:  </w:t>
      </w:r>
    </w:p>
    <w:p>
      <w:r>
        <w:t xml:space="preserve">生年：  </w:t>
      </w:r>
    </w:p>
    <w:p>
      <w:r>
        <w:t xml:space="preserve">籍贯:  </w:t>
      </w:r>
    </w:p>
    <w:p>
      <w:r>
        <w:t xml:space="preserve">学历:  </w:t>
      </w:r>
    </w:p>
    <w:p>
      <w:r>
        <w:t xml:space="preserve">简历:  </w:t>
        <w:br/>
        <w:t>王斌，现任重庆市开县郭家镇镇党委书记</w:t>
        <w:br/>
      </w:r>
    </w:p>
    <w:p/>
    <w:p>
      <w:pPr>
        <w:pStyle w:val="Heading3"/>
      </w:pPr>
      <w:r>
        <w:t xml:space="preserve">重庆市  开州区  白桥镇  </w:t>
      </w:r>
    </w:p>
    <w:p>
      <w:r>
        <w:rPr>
          <w:i/>
        </w:rPr>
        <w:t>田熠    重庆市开县白桥镇镇长</w:t>
      </w:r>
    </w:p>
    <w:p>
      <w:r>
        <w:t xml:space="preserve">性别:  </w:t>
      </w:r>
    </w:p>
    <w:p>
      <w:r>
        <w:t xml:space="preserve">生年：  </w:t>
      </w:r>
    </w:p>
    <w:p>
      <w:r>
        <w:t xml:space="preserve">籍贯:  </w:t>
      </w:r>
    </w:p>
    <w:p>
      <w:r>
        <w:t xml:space="preserve">学历:  </w:t>
      </w:r>
    </w:p>
    <w:p>
      <w:r>
        <w:t xml:space="preserve">简历:  </w:t>
        <w:br/>
        <w:t>田熠，现任重庆市开县白桥镇镇长</w:t>
        <w:br/>
      </w:r>
    </w:p>
    <w:p/>
    <w:p>
      <w:pPr>
        <w:pStyle w:val="Heading3"/>
      </w:pPr>
      <w:r>
        <w:t xml:space="preserve">重庆市  开州区  白桥镇  </w:t>
      </w:r>
    </w:p>
    <w:p>
      <w:r>
        <w:rPr>
          <w:i/>
        </w:rPr>
        <w:t>龚根    重庆市开县白桥镇镇党委书记</w:t>
      </w:r>
    </w:p>
    <w:p>
      <w:r>
        <w:t xml:space="preserve">性别:  </w:t>
      </w:r>
    </w:p>
    <w:p>
      <w:r>
        <w:t xml:space="preserve">生年：  </w:t>
      </w:r>
    </w:p>
    <w:p>
      <w:r>
        <w:t xml:space="preserve">籍贯:  </w:t>
      </w:r>
    </w:p>
    <w:p>
      <w:r>
        <w:t xml:space="preserve">学历:  </w:t>
      </w:r>
    </w:p>
    <w:p>
      <w:r>
        <w:t xml:space="preserve">简历:  </w:t>
        <w:br/>
        <w:t>龚根，现任重庆市开县白桥镇镇党委书记</w:t>
        <w:br/>
      </w:r>
    </w:p>
    <w:p/>
    <w:p>
      <w:pPr>
        <w:pStyle w:val="Heading3"/>
      </w:pPr>
      <w:r>
        <w:t xml:space="preserve">重庆市  开州区  和谦镇  </w:t>
      </w:r>
    </w:p>
    <w:p>
      <w:r>
        <w:rPr>
          <w:i/>
        </w:rPr>
        <w:t>李自武    重庆市开县和谦镇镇长</w:t>
      </w:r>
    </w:p>
    <w:p>
      <w:r>
        <w:t xml:space="preserve">性别:  </w:t>
      </w:r>
    </w:p>
    <w:p>
      <w:r>
        <w:t xml:space="preserve">生年：  </w:t>
      </w:r>
    </w:p>
    <w:p>
      <w:r>
        <w:t xml:space="preserve">籍贯:  </w:t>
      </w:r>
    </w:p>
    <w:p>
      <w:r>
        <w:t xml:space="preserve">学历:  </w:t>
      </w:r>
    </w:p>
    <w:p>
      <w:r>
        <w:t xml:space="preserve">简历:  </w:t>
        <w:br/>
        <w:t>李自武，现任重庆市开县和谦镇镇长</w:t>
        <w:br/>
      </w:r>
    </w:p>
    <w:p/>
    <w:p>
      <w:pPr>
        <w:pStyle w:val="Heading3"/>
      </w:pPr>
      <w:r>
        <w:t xml:space="preserve">重庆市  开州区  和谦镇  </w:t>
      </w:r>
    </w:p>
    <w:p>
      <w:r>
        <w:rPr>
          <w:i/>
        </w:rPr>
        <w:t>黎晓春    重庆市开县和谦镇镇党委书记</w:t>
      </w:r>
    </w:p>
    <w:p>
      <w:r>
        <w:t xml:space="preserve">性别:  </w:t>
      </w:r>
    </w:p>
    <w:p>
      <w:r>
        <w:t xml:space="preserve">生年：  </w:t>
      </w:r>
    </w:p>
    <w:p>
      <w:r>
        <w:t xml:space="preserve">籍贯:  </w:t>
      </w:r>
    </w:p>
    <w:p>
      <w:r>
        <w:t xml:space="preserve">学历:  </w:t>
      </w:r>
    </w:p>
    <w:p>
      <w:r>
        <w:t xml:space="preserve">简历:  </w:t>
        <w:br/>
        <w:t>黎晓春，现任重庆市开县和谦镇镇党委书记</w:t>
        <w:br/>
      </w:r>
    </w:p>
    <w:p/>
    <w:p>
      <w:pPr>
        <w:pStyle w:val="Heading3"/>
      </w:pPr>
      <w:r>
        <w:t xml:space="preserve">重庆市  开州区  河堰镇  </w:t>
      </w:r>
    </w:p>
    <w:p>
      <w:r>
        <w:rPr>
          <w:i/>
        </w:rPr>
        <w:t>张文述    重庆市开县河堰镇镇长</w:t>
      </w:r>
    </w:p>
    <w:p>
      <w:r>
        <w:t xml:space="preserve">性别:  </w:t>
      </w:r>
    </w:p>
    <w:p>
      <w:r>
        <w:t xml:space="preserve">生年：  </w:t>
      </w:r>
    </w:p>
    <w:p>
      <w:r>
        <w:t xml:space="preserve">籍贯:  </w:t>
      </w:r>
    </w:p>
    <w:p>
      <w:r>
        <w:t xml:space="preserve">学历:  </w:t>
      </w:r>
    </w:p>
    <w:p>
      <w:r>
        <w:t xml:space="preserve">简历:  </w:t>
        <w:br/>
        <w:t>张文述，重庆市开县河堰镇镇长</w:t>
        <w:br/>
      </w:r>
    </w:p>
    <w:p/>
    <w:p>
      <w:pPr>
        <w:pStyle w:val="Heading3"/>
      </w:pPr>
      <w:r>
        <w:t xml:space="preserve">重庆市  开州区  河堰镇  </w:t>
      </w:r>
    </w:p>
    <w:p>
      <w:r>
        <w:rPr>
          <w:i/>
        </w:rPr>
        <w:t>何祖勇    重庆市开县河堰镇镇党委书记</w:t>
      </w:r>
    </w:p>
    <w:p>
      <w:r>
        <w:t xml:space="preserve">性别:  </w:t>
      </w:r>
    </w:p>
    <w:p>
      <w:r>
        <w:t xml:space="preserve">生年：  </w:t>
      </w:r>
    </w:p>
    <w:p>
      <w:r>
        <w:t xml:space="preserve">籍贯:  </w:t>
      </w:r>
    </w:p>
    <w:p>
      <w:r>
        <w:t xml:space="preserve">学历:  </w:t>
      </w:r>
    </w:p>
    <w:p>
      <w:r>
        <w:t xml:space="preserve">简历:  </w:t>
        <w:br/>
        <w:t>何祖勇，现任重庆市开县河堰镇镇党委书记</w:t>
        <w:br/>
      </w:r>
    </w:p>
    <w:p/>
    <w:p>
      <w:pPr>
        <w:pStyle w:val="Heading3"/>
      </w:pPr>
      <w:r>
        <w:t xml:space="preserve">重庆市  开州区  大进镇  </w:t>
      </w:r>
    </w:p>
    <w:p>
      <w:r>
        <w:rPr>
          <w:i/>
        </w:rPr>
        <w:t>陈晓静    重庆市开县大进镇镇长</w:t>
      </w:r>
    </w:p>
    <w:p>
      <w:r>
        <w:t>性别:  女</w:t>
      </w:r>
    </w:p>
    <w:p>
      <w:r>
        <w:t xml:space="preserve">生年：  </w:t>
      </w:r>
    </w:p>
    <w:p>
      <w:r>
        <w:t xml:space="preserve">籍贯:  </w:t>
      </w:r>
    </w:p>
    <w:p>
      <w:r>
        <w:t xml:space="preserve">学历:  </w:t>
      </w:r>
    </w:p>
    <w:p>
      <w:r>
        <w:t xml:space="preserve">简历:  </w:t>
        <w:br/>
        <w:t>陈晓静，现任重庆市开县大进镇镇长</w:t>
        <w:br/>
      </w:r>
    </w:p>
    <w:p/>
    <w:p>
      <w:pPr>
        <w:pStyle w:val="Heading3"/>
      </w:pPr>
      <w:r>
        <w:t xml:space="preserve">重庆市  开州区  大进镇  </w:t>
      </w:r>
    </w:p>
    <w:p>
      <w:r>
        <w:rPr>
          <w:i/>
        </w:rPr>
        <w:t>李军    重庆市开县大进镇镇党委书记</w:t>
      </w:r>
    </w:p>
    <w:p>
      <w:r>
        <w:t xml:space="preserve">性别:  </w:t>
      </w:r>
    </w:p>
    <w:p>
      <w:r>
        <w:t xml:space="preserve">生年：  </w:t>
      </w:r>
    </w:p>
    <w:p>
      <w:r>
        <w:t xml:space="preserve">籍贯:  </w:t>
      </w:r>
    </w:p>
    <w:p>
      <w:r>
        <w:t xml:space="preserve">学历:  </w:t>
      </w:r>
    </w:p>
    <w:p>
      <w:r>
        <w:t xml:space="preserve">简历:  </w:t>
        <w:br/>
        <w:t>李军，现任重庆市开县大进镇镇党委书记</w:t>
        <w:br/>
      </w:r>
    </w:p>
    <w:p/>
    <w:p>
      <w:pPr>
        <w:pStyle w:val="Heading3"/>
      </w:pPr>
      <w:r>
        <w:t xml:space="preserve">重庆市  开州区  谭家镇  </w:t>
      </w:r>
    </w:p>
    <w:p>
      <w:r>
        <w:rPr>
          <w:i/>
        </w:rPr>
        <w:t>徐雪军    重庆市开县谭家镇镇长</w:t>
      </w:r>
    </w:p>
    <w:p>
      <w:r>
        <w:t xml:space="preserve">性别:  </w:t>
      </w:r>
    </w:p>
    <w:p>
      <w:r>
        <w:t xml:space="preserve">生年：  </w:t>
      </w:r>
    </w:p>
    <w:p>
      <w:r>
        <w:t xml:space="preserve">籍贯:  </w:t>
      </w:r>
    </w:p>
    <w:p>
      <w:r>
        <w:t xml:space="preserve">学历:  </w:t>
      </w:r>
    </w:p>
    <w:p>
      <w:r>
        <w:t xml:space="preserve">简历:  </w:t>
        <w:br/>
        <w:t>徐雪军，现任重庆市开县谭家镇镇长</w:t>
        <w:br/>
      </w:r>
    </w:p>
    <w:p/>
    <w:p>
      <w:pPr>
        <w:pStyle w:val="Heading3"/>
      </w:pPr>
      <w:r>
        <w:t xml:space="preserve">重庆市  开州区  谭家镇  </w:t>
      </w:r>
    </w:p>
    <w:p>
      <w:r>
        <w:rPr>
          <w:i/>
        </w:rPr>
        <w:t>陈必军    重庆市开县谭家镇镇党委书记</w:t>
      </w:r>
    </w:p>
    <w:p>
      <w:r>
        <w:t xml:space="preserve">性别:  </w:t>
      </w:r>
    </w:p>
    <w:p>
      <w:r>
        <w:t xml:space="preserve">生年：  </w:t>
      </w:r>
    </w:p>
    <w:p>
      <w:r>
        <w:t xml:space="preserve">籍贯:  </w:t>
      </w:r>
    </w:p>
    <w:p>
      <w:r>
        <w:t xml:space="preserve">学历:  </w:t>
      </w:r>
    </w:p>
    <w:p>
      <w:r>
        <w:t xml:space="preserve">简历:  </w:t>
        <w:br/>
        <w:t>陈必军，现任重庆市开县谭家镇镇党委书记</w:t>
        <w:br/>
      </w:r>
    </w:p>
    <w:p/>
    <w:p>
      <w:pPr>
        <w:pStyle w:val="Heading3"/>
      </w:pPr>
      <w:r>
        <w:t xml:space="preserve">重庆市  开州区  敦好镇  </w:t>
      </w:r>
    </w:p>
    <w:p>
      <w:r>
        <w:rPr>
          <w:i/>
        </w:rPr>
        <w:t>谭显东    重庆市开县敦好镇镇长</w:t>
      </w:r>
    </w:p>
    <w:p>
      <w:r>
        <w:t xml:space="preserve">性别:  </w:t>
      </w:r>
    </w:p>
    <w:p>
      <w:r>
        <w:t xml:space="preserve">生年：  </w:t>
      </w:r>
    </w:p>
    <w:p>
      <w:r>
        <w:t xml:space="preserve">籍贯:  </w:t>
      </w:r>
    </w:p>
    <w:p>
      <w:r>
        <w:t xml:space="preserve">学历:  </w:t>
      </w:r>
    </w:p>
    <w:p>
      <w:r>
        <w:t xml:space="preserve">简历:  </w:t>
        <w:br/>
        <w:t>谭显东，现任重庆市开县敦好镇镇长</w:t>
        <w:br/>
      </w:r>
    </w:p>
    <w:p/>
    <w:p>
      <w:pPr>
        <w:pStyle w:val="Heading3"/>
      </w:pPr>
      <w:r>
        <w:t xml:space="preserve">重庆市  开州区  敦好镇  </w:t>
      </w:r>
    </w:p>
    <w:p>
      <w:r>
        <w:rPr>
          <w:i/>
        </w:rPr>
        <w:t>谭清华    重庆市开县敦好镇镇党委书记</w:t>
      </w:r>
    </w:p>
    <w:p>
      <w:r>
        <w:t xml:space="preserve">性别:  </w:t>
      </w:r>
    </w:p>
    <w:p>
      <w:r>
        <w:t xml:space="preserve">生年：  </w:t>
      </w:r>
    </w:p>
    <w:p>
      <w:r>
        <w:t xml:space="preserve">籍贯:  </w:t>
      </w:r>
    </w:p>
    <w:p>
      <w:r>
        <w:t xml:space="preserve">学历:  </w:t>
      </w:r>
    </w:p>
    <w:p>
      <w:r>
        <w:t xml:space="preserve">简历:  </w:t>
        <w:br/>
        <w:t>谭清华，现任重庆市开县敦好镇镇党委书记</w:t>
        <w:br/>
      </w:r>
    </w:p>
    <w:p/>
    <w:p>
      <w:pPr>
        <w:pStyle w:val="Heading3"/>
      </w:pPr>
      <w:r>
        <w:t xml:space="preserve">重庆市  开州区  高桥镇  </w:t>
      </w:r>
    </w:p>
    <w:p>
      <w:r>
        <w:rPr>
          <w:i/>
        </w:rPr>
        <w:t>田静    重庆市开县高桥镇镇长</w:t>
      </w:r>
    </w:p>
    <w:p>
      <w:r>
        <w:t xml:space="preserve">性别:  </w:t>
      </w:r>
    </w:p>
    <w:p>
      <w:r>
        <w:t xml:space="preserve">生年：  </w:t>
      </w:r>
    </w:p>
    <w:p>
      <w:r>
        <w:t xml:space="preserve">籍贯:  </w:t>
      </w:r>
    </w:p>
    <w:p>
      <w:r>
        <w:t xml:space="preserve">学历:  </w:t>
      </w:r>
    </w:p>
    <w:p>
      <w:r>
        <w:t xml:space="preserve">简历:  </w:t>
        <w:br/>
        <w:t>田静，现任重庆市开县高桥镇镇长</w:t>
        <w:br/>
      </w:r>
    </w:p>
    <w:p/>
    <w:p>
      <w:pPr>
        <w:pStyle w:val="Heading3"/>
      </w:pPr>
      <w:r>
        <w:t xml:space="preserve">重庆市  开州区  高桥镇  </w:t>
      </w:r>
    </w:p>
    <w:p>
      <w:r>
        <w:rPr>
          <w:i/>
        </w:rPr>
        <w:t>刘小清    重庆市开县高桥镇镇党委书记</w:t>
      </w:r>
    </w:p>
    <w:p>
      <w:r>
        <w:t xml:space="preserve">性别:  </w:t>
      </w:r>
    </w:p>
    <w:p>
      <w:r>
        <w:t xml:space="preserve">生年：  </w:t>
      </w:r>
    </w:p>
    <w:p>
      <w:r>
        <w:t xml:space="preserve">籍贯:  </w:t>
      </w:r>
    </w:p>
    <w:p>
      <w:r>
        <w:t xml:space="preserve">学历:  </w:t>
      </w:r>
    </w:p>
    <w:p>
      <w:r>
        <w:t xml:space="preserve">简历:  </w:t>
        <w:br/>
        <w:t>刘小清，现任重庆市开县高桥镇镇党委书记</w:t>
        <w:br/>
      </w:r>
    </w:p>
    <w:p/>
    <w:p>
      <w:pPr>
        <w:pStyle w:val="Heading3"/>
      </w:pPr>
      <w:r>
        <w:t xml:space="preserve">重庆市  开州区  九龙山镇  </w:t>
      </w:r>
    </w:p>
    <w:p>
      <w:r>
        <w:rPr>
          <w:i/>
        </w:rPr>
        <w:t>刘万权    重庆市开县九龙山镇镇长</w:t>
      </w:r>
    </w:p>
    <w:p>
      <w:r>
        <w:t xml:space="preserve">性别:  </w:t>
      </w:r>
    </w:p>
    <w:p>
      <w:r>
        <w:t xml:space="preserve">生年：  </w:t>
      </w:r>
    </w:p>
    <w:p>
      <w:r>
        <w:t xml:space="preserve">籍贯:  </w:t>
      </w:r>
    </w:p>
    <w:p>
      <w:r>
        <w:t xml:space="preserve">学历:  </w:t>
      </w:r>
    </w:p>
    <w:p>
      <w:r>
        <w:t xml:space="preserve">简历:  </w:t>
        <w:br/>
        <w:t>刘万权，现任重庆市开县九龙山镇镇长</w:t>
        <w:br/>
      </w:r>
    </w:p>
    <w:p/>
    <w:p>
      <w:pPr>
        <w:pStyle w:val="Heading3"/>
      </w:pPr>
      <w:r>
        <w:t xml:space="preserve">重庆市  开州区  九龙山镇  </w:t>
      </w:r>
    </w:p>
    <w:p>
      <w:r>
        <w:rPr>
          <w:i/>
        </w:rPr>
        <w:t>陈光艳    重庆市开县九龙山镇镇党委书记</w:t>
      </w:r>
    </w:p>
    <w:p>
      <w:r>
        <w:t xml:space="preserve">性别:  </w:t>
      </w:r>
    </w:p>
    <w:p>
      <w:r>
        <w:t xml:space="preserve">生年：  </w:t>
      </w:r>
    </w:p>
    <w:p>
      <w:r>
        <w:t xml:space="preserve">籍贯:  </w:t>
      </w:r>
    </w:p>
    <w:p>
      <w:r>
        <w:t xml:space="preserve">学历:  </w:t>
      </w:r>
    </w:p>
    <w:p>
      <w:r>
        <w:t xml:space="preserve">简历:  </w:t>
        <w:br/>
        <w:t>陈光艳，现任重庆市开县九龙山镇镇党委书记</w:t>
        <w:br/>
      </w:r>
    </w:p>
    <w:p/>
    <w:p>
      <w:pPr>
        <w:pStyle w:val="Heading3"/>
      </w:pPr>
      <w:r>
        <w:t xml:space="preserve">重庆市  开州区  天和镇  </w:t>
      </w:r>
    </w:p>
    <w:p>
      <w:r>
        <w:rPr>
          <w:i/>
        </w:rPr>
        <w:t>刘勇    重庆市开县天和镇镇长</w:t>
      </w:r>
    </w:p>
    <w:p>
      <w:r>
        <w:t xml:space="preserve">性别:  </w:t>
      </w:r>
    </w:p>
    <w:p>
      <w:r>
        <w:t xml:space="preserve">生年：  </w:t>
      </w:r>
    </w:p>
    <w:p>
      <w:r>
        <w:t xml:space="preserve">籍贯:  </w:t>
      </w:r>
    </w:p>
    <w:p>
      <w:r>
        <w:t xml:space="preserve">学历:  </w:t>
      </w:r>
    </w:p>
    <w:p>
      <w:r>
        <w:t xml:space="preserve">简历:  </w:t>
        <w:br/>
        <w:t>刘勇，现任重庆市开县天和镇镇长</w:t>
        <w:br/>
      </w:r>
    </w:p>
    <w:p/>
    <w:p>
      <w:pPr>
        <w:pStyle w:val="Heading3"/>
      </w:pPr>
      <w:r>
        <w:t xml:space="preserve">重庆市  开州区  天和镇  </w:t>
      </w:r>
    </w:p>
    <w:p>
      <w:r>
        <w:rPr>
          <w:i/>
        </w:rPr>
        <w:t>盛兴龙    重庆市开县天和镇镇党委书记</w:t>
      </w:r>
    </w:p>
    <w:p>
      <w:r>
        <w:t xml:space="preserve">性别:  </w:t>
      </w:r>
    </w:p>
    <w:p>
      <w:r>
        <w:t xml:space="preserve">生年：  </w:t>
      </w:r>
    </w:p>
    <w:p>
      <w:r>
        <w:t xml:space="preserve">籍贯:  </w:t>
      </w:r>
    </w:p>
    <w:p>
      <w:r>
        <w:t xml:space="preserve">学历:  </w:t>
      </w:r>
    </w:p>
    <w:p>
      <w:r>
        <w:t xml:space="preserve">简历:  </w:t>
        <w:br/>
        <w:t>盛兴龙，现任重庆市开县天和镇镇党委书记</w:t>
        <w:br/>
      </w:r>
    </w:p>
    <w:p/>
    <w:p>
      <w:pPr>
        <w:pStyle w:val="Heading3"/>
      </w:pPr>
      <w:r>
        <w:t xml:space="preserve">重庆市  开州区  中和镇  </w:t>
      </w:r>
    </w:p>
    <w:p>
      <w:r>
        <w:rPr>
          <w:i/>
        </w:rPr>
        <w:t>李启洪    重庆市开县中和镇镇长</w:t>
      </w:r>
    </w:p>
    <w:p>
      <w:r>
        <w:t xml:space="preserve">性别:  </w:t>
      </w:r>
    </w:p>
    <w:p>
      <w:r>
        <w:t xml:space="preserve">生年：  </w:t>
      </w:r>
    </w:p>
    <w:p>
      <w:r>
        <w:t xml:space="preserve">籍贯:  </w:t>
      </w:r>
    </w:p>
    <w:p>
      <w:r>
        <w:t xml:space="preserve">学历:  </w:t>
      </w:r>
    </w:p>
    <w:p>
      <w:r>
        <w:t xml:space="preserve">简历:  </w:t>
        <w:br/>
        <w:t>李启洪，现任重庆市开县中和镇镇长</w:t>
        <w:br/>
      </w:r>
    </w:p>
    <w:p/>
    <w:p>
      <w:pPr>
        <w:pStyle w:val="Heading3"/>
      </w:pPr>
      <w:r>
        <w:t xml:space="preserve">重庆市  开州区  中和镇  </w:t>
      </w:r>
    </w:p>
    <w:p>
      <w:r>
        <w:rPr>
          <w:i/>
        </w:rPr>
        <w:t>李从戎    重庆市开县中和镇镇党委书记</w:t>
      </w:r>
    </w:p>
    <w:p>
      <w:r>
        <w:t xml:space="preserve">性别:  </w:t>
      </w:r>
    </w:p>
    <w:p>
      <w:r>
        <w:t xml:space="preserve">生年：  </w:t>
      </w:r>
    </w:p>
    <w:p>
      <w:r>
        <w:t xml:space="preserve">籍贯:  </w:t>
      </w:r>
    </w:p>
    <w:p>
      <w:r>
        <w:t xml:space="preserve">学历:  </w:t>
      </w:r>
    </w:p>
    <w:p>
      <w:r>
        <w:t xml:space="preserve">简历:  </w:t>
        <w:br/>
        <w:t>李从戎，现任重庆市开县中和镇镇党委书记</w:t>
        <w:br/>
      </w:r>
    </w:p>
    <w:p/>
    <w:p>
      <w:pPr>
        <w:pStyle w:val="Heading3"/>
      </w:pPr>
      <w:r>
        <w:t xml:space="preserve">重庆市  开州区  义和镇  </w:t>
      </w:r>
    </w:p>
    <w:p>
      <w:r>
        <w:rPr>
          <w:i/>
        </w:rPr>
        <w:t>肖朝琼    重庆市开县义和镇镇长</w:t>
      </w:r>
    </w:p>
    <w:p>
      <w:r>
        <w:t xml:space="preserve">性别:  </w:t>
      </w:r>
    </w:p>
    <w:p>
      <w:r>
        <w:t xml:space="preserve">生年：  </w:t>
      </w:r>
    </w:p>
    <w:p>
      <w:r>
        <w:t xml:space="preserve">籍贯:  </w:t>
      </w:r>
    </w:p>
    <w:p>
      <w:r>
        <w:t xml:space="preserve">学历:  </w:t>
      </w:r>
    </w:p>
    <w:p>
      <w:r>
        <w:t xml:space="preserve">简历:  </w:t>
        <w:br/>
        <w:t>肖朝琼，现任重庆市开县义和镇镇长</w:t>
        <w:br/>
      </w:r>
    </w:p>
    <w:p/>
    <w:p>
      <w:pPr>
        <w:pStyle w:val="Heading3"/>
      </w:pPr>
      <w:r>
        <w:t xml:space="preserve">重庆市  开州区  义和镇  </w:t>
      </w:r>
    </w:p>
    <w:p>
      <w:r>
        <w:rPr>
          <w:i/>
        </w:rPr>
        <w:t>周宗彬    重庆市开县义和镇镇党委书记</w:t>
      </w:r>
    </w:p>
    <w:p>
      <w:r>
        <w:t xml:space="preserve">性别:  </w:t>
      </w:r>
    </w:p>
    <w:p>
      <w:r>
        <w:t xml:space="preserve">生年：  </w:t>
      </w:r>
    </w:p>
    <w:p>
      <w:r>
        <w:t xml:space="preserve">籍贯:  </w:t>
      </w:r>
    </w:p>
    <w:p>
      <w:r>
        <w:t xml:space="preserve">学历:  </w:t>
      </w:r>
    </w:p>
    <w:p>
      <w:r>
        <w:t xml:space="preserve">简历:  </w:t>
        <w:br/>
        <w:t>周宗彬，现任重庆市开县义和镇镇党委书记</w:t>
        <w:br/>
      </w:r>
    </w:p>
    <w:p/>
    <w:p>
      <w:pPr>
        <w:pStyle w:val="Heading3"/>
      </w:pPr>
      <w:r>
        <w:t xml:space="preserve">重庆市  开州区  临江镇  </w:t>
      </w:r>
    </w:p>
    <w:p>
      <w:r>
        <w:rPr>
          <w:i/>
        </w:rPr>
        <w:t>谭传明    重庆市开县临江镇镇长</w:t>
      </w:r>
    </w:p>
    <w:p>
      <w:r>
        <w:t xml:space="preserve">性别:  </w:t>
      </w:r>
    </w:p>
    <w:p>
      <w:r>
        <w:t xml:space="preserve">生年：  </w:t>
      </w:r>
    </w:p>
    <w:p>
      <w:r>
        <w:t xml:space="preserve">籍贯:  </w:t>
      </w:r>
    </w:p>
    <w:p>
      <w:r>
        <w:t xml:space="preserve">学历:  </w:t>
      </w:r>
    </w:p>
    <w:p>
      <w:r>
        <w:t xml:space="preserve">简历:  </w:t>
        <w:br/>
        <w:t>谭传明，现任重庆市开县临江镇镇长</w:t>
        <w:br/>
      </w:r>
    </w:p>
    <w:p/>
    <w:p>
      <w:pPr>
        <w:pStyle w:val="Heading3"/>
      </w:pPr>
      <w:r>
        <w:t xml:space="preserve">重庆市  开州区  临江镇  </w:t>
      </w:r>
    </w:p>
    <w:p>
      <w:r>
        <w:rPr>
          <w:i/>
        </w:rPr>
        <w:t>扈月文    重庆市开县临江镇镇党委书记</w:t>
      </w:r>
    </w:p>
    <w:p>
      <w:r>
        <w:t xml:space="preserve">性别:  </w:t>
      </w:r>
    </w:p>
    <w:p>
      <w:r>
        <w:t xml:space="preserve">生年：  </w:t>
      </w:r>
    </w:p>
    <w:p>
      <w:r>
        <w:t xml:space="preserve">籍贯:  </w:t>
      </w:r>
    </w:p>
    <w:p>
      <w:r>
        <w:t xml:space="preserve">学历:  </w:t>
      </w:r>
    </w:p>
    <w:p>
      <w:r>
        <w:t xml:space="preserve">简历:  </w:t>
        <w:br/>
        <w:t>扈月文，现任重庆市开县临江镇镇党委书记</w:t>
        <w:br/>
      </w:r>
    </w:p>
    <w:p/>
    <w:p>
      <w:pPr>
        <w:pStyle w:val="Heading3"/>
      </w:pPr>
      <w:r>
        <w:t xml:space="preserve">重庆市  开州区  竹溪镇  </w:t>
      </w:r>
    </w:p>
    <w:p>
      <w:r>
        <w:rPr>
          <w:i/>
        </w:rPr>
        <w:t>向东    重庆市开县竹溪镇镇长</w:t>
      </w:r>
    </w:p>
    <w:p>
      <w:r>
        <w:t xml:space="preserve">性别:  </w:t>
      </w:r>
    </w:p>
    <w:p>
      <w:r>
        <w:t xml:space="preserve">生年：  </w:t>
      </w:r>
    </w:p>
    <w:p>
      <w:r>
        <w:t xml:space="preserve">籍贯:  </w:t>
      </w:r>
    </w:p>
    <w:p>
      <w:r>
        <w:t xml:space="preserve">学历:  </w:t>
      </w:r>
    </w:p>
    <w:p>
      <w:r>
        <w:t xml:space="preserve">简历:  </w:t>
        <w:br/>
        <w:t>向东，现任重庆市开县竹溪镇镇长</w:t>
        <w:br/>
      </w:r>
    </w:p>
    <w:p/>
    <w:p>
      <w:pPr>
        <w:pStyle w:val="Heading3"/>
      </w:pPr>
      <w:r>
        <w:t xml:space="preserve">重庆市  开州区  竹溪镇  </w:t>
      </w:r>
    </w:p>
    <w:p>
      <w:r>
        <w:rPr>
          <w:i/>
        </w:rPr>
        <w:t>陈善勇    重庆市开县竹溪镇镇党委书记</w:t>
      </w:r>
    </w:p>
    <w:p>
      <w:r>
        <w:t xml:space="preserve">性别:  </w:t>
      </w:r>
    </w:p>
    <w:p>
      <w:r>
        <w:t xml:space="preserve">生年：  </w:t>
      </w:r>
    </w:p>
    <w:p>
      <w:r>
        <w:t xml:space="preserve">籍贯:  </w:t>
      </w:r>
    </w:p>
    <w:p>
      <w:r>
        <w:t xml:space="preserve">学历:  </w:t>
      </w:r>
    </w:p>
    <w:p>
      <w:r>
        <w:t xml:space="preserve">简历:  </w:t>
        <w:br/>
        <w:t>陈善勇，现任重庆市开县竹溪镇镇党委书记</w:t>
        <w:br/>
      </w:r>
    </w:p>
    <w:p/>
    <w:p>
      <w:pPr>
        <w:pStyle w:val="Heading3"/>
      </w:pPr>
      <w:r>
        <w:t xml:space="preserve">重庆市  开州区  铁桥镇  </w:t>
      </w:r>
    </w:p>
    <w:p>
      <w:r>
        <w:rPr>
          <w:i/>
        </w:rPr>
        <w:t>管小平    重庆市开县铁桥镇镇长</w:t>
      </w:r>
    </w:p>
    <w:p>
      <w:r>
        <w:t xml:space="preserve">性别:  </w:t>
      </w:r>
    </w:p>
    <w:p>
      <w:r>
        <w:t xml:space="preserve">生年：  </w:t>
      </w:r>
    </w:p>
    <w:p>
      <w:r>
        <w:t xml:space="preserve">籍贯:  </w:t>
      </w:r>
    </w:p>
    <w:p>
      <w:r>
        <w:t xml:space="preserve">学历:  </w:t>
      </w:r>
    </w:p>
    <w:p>
      <w:r>
        <w:t xml:space="preserve">简历:  </w:t>
        <w:br/>
        <w:t>管小平，现任重庆市开县铁桥镇镇长</w:t>
        <w:br/>
      </w:r>
    </w:p>
    <w:p/>
    <w:p>
      <w:pPr>
        <w:pStyle w:val="Heading3"/>
      </w:pPr>
      <w:r>
        <w:t xml:space="preserve">重庆市  开州区  铁桥镇  </w:t>
      </w:r>
    </w:p>
    <w:p>
      <w:r>
        <w:rPr>
          <w:i/>
        </w:rPr>
        <w:t>李云飞    重庆市开县铁桥镇镇党委书记</w:t>
      </w:r>
    </w:p>
    <w:p>
      <w:r>
        <w:t xml:space="preserve">性别:  </w:t>
      </w:r>
    </w:p>
    <w:p>
      <w:r>
        <w:t xml:space="preserve">生年：  </w:t>
      </w:r>
    </w:p>
    <w:p>
      <w:r>
        <w:t xml:space="preserve">籍贯:  </w:t>
      </w:r>
    </w:p>
    <w:p>
      <w:r>
        <w:t xml:space="preserve">学历:  </w:t>
      </w:r>
    </w:p>
    <w:p>
      <w:r>
        <w:t xml:space="preserve">简历:  </w:t>
        <w:br/>
        <w:t>李云飞，现任重庆市开县铁桥镇镇党委书记</w:t>
        <w:br/>
      </w:r>
    </w:p>
    <w:p/>
    <w:p>
      <w:pPr>
        <w:pStyle w:val="Heading3"/>
      </w:pPr>
      <w:r>
        <w:t xml:space="preserve">重庆市  开州区  南雅镇  </w:t>
      </w:r>
    </w:p>
    <w:p>
      <w:r>
        <w:rPr>
          <w:i/>
        </w:rPr>
        <w:t>侯天伦    重庆市开县南雅镇镇长</w:t>
      </w:r>
    </w:p>
    <w:p>
      <w:r>
        <w:t xml:space="preserve">性别:  </w:t>
      </w:r>
    </w:p>
    <w:p>
      <w:r>
        <w:t xml:space="preserve">生年：  </w:t>
      </w:r>
    </w:p>
    <w:p>
      <w:r>
        <w:t xml:space="preserve">籍贯:  </w:t>
      </w:r>
    </w:p>
    <w:p>
      <w:r>
        <w:t xml:space="preserve">学历:  </w:t>
      </w:r>
    </w:p>
    <w:p>
      <w:r>
        <w:t xml:space="preserve">简历:  </w:t>
        <w:br/>
        <w:t>侯天伦，现任重庆市开县南雅镇镇长</w:t>
        <w:br/>
      </w:r>
    </w:p>
    <w:p/>
    <w:p>
      <w:pPr>
        <w:pStyle w:val="Heading3"/>
      </w:pPr>
      <w:r>
        <w:t xml:space="preserve">重庆市  开州区  南雅镇  </w:t>
      </w:r>
    </w:p>
    <w:p>
      <w:r>
        <w:rPr>
          <w:i/>
        </w:rPr>
        <w:t>谭清云    重庆市开县南雅镇镇党委书记</w:t>
      </w:r>
    </w:p>
    <w:p>
      <w:r>
        <w:t xml:space="preserve">性别:  </w:t>
      </w:r>
    </w:p>
    <w:p>
      <w:r>
        <w:t xml:space="preserve">生年：  </w:t>
      </w:r>
    </w:p>
    <w:p>
      <w:r>
        <w:t xml:space="preserve">籍贯:  </w:t>
      </w:r>
    </w:p>
    <w:p>
      <w:r>
        <w:t xml:space="preserve">学历:  </w:t>
      </w:r>
    </w:p>
    <w:p>
      <w:r>
        <w:t xml:space="preserve">简历:  </w:t>
        <w:br/>
        <w:t>谭清云，现任重庆市开县南雅镇镇党委书记</w:t>
        <w:br/>
      </w:r>
    </w:p>
    <w:p/>
    <w:p>
      <w:pPr>
        <w:pStyle w:val="Heading3"/>
      </w:pPr>
      <w:r>
        <w:t xml:space="preserve">重庆市  开州区  巫山镇  </w:t>
      </w:r>
    </w:p>
    <w:p>
      <w:r>
        <w:rPr>
          <w:i/>
        </w:rPr>
        <w:t>张昌信    重庆市开县巫山镇镇长</w:t>
      </w:r>
    </w:p>
    <w:p>
      <w:r>
        <w:t xml:space="preserve">性别:  </w:t>
      </w:r>
    </w:p>
    <w:p>
      <w:r>
        <w:t xml:space="preserve">生年：  </w:t>
      </w:r>
    </w:p>
    <w:p>
      <w:r>
        <w:t xml:space="preserve">籍贯:  </w:t>
      </w:r>
    </w:p>
    <w:p>
      <w:r>
        <w:t xml:space="preserve">学历:  </w:t>
      </w:r>
    </w:p>
    <w:p>
      <w:r>
        <w:t xml:space="preserve">简历:  </w:t>
        <w:br/>
        <w:t>张昌信，现任重庆市开县巫山镇镇长</w:t>
        <w:br/>
      </w:r>
    </w:p>
    <w:p/>
    <w:p>
      <w:pPr>
        <w:pStyle w:val="Heading3"/>
      </w:pPr>
      <w:r>
        <w:t xml:space="preserve">重庆市  开州区  巫山镇  </w:t>
      </w:r>
    </w:p>
    <w:p>
      <w:r>
        <w:rPr>
          <w:i/>
        </w:rPr>
        <w:t>谭小波    重庆市开县巫山镇镇党委书记</w:t>
      </w:r>
    </w:p>
    <w:p>
      <w:r>
        <w:t xml:space="preserve">性别:  </w:t>
      </w:r>
    </w:p>
    <w:p>
      <w:r>
        <w:t xml:space="preserve">生年：  </w:t>
      </w:r>
    </w:p>
    <w:p>
      <w:r>
        <w:t xml:space="preserve">籍贯:  </w:t>
      </w:r>
    </w:p>
    <w:p>
      <w:r>
        <w:t xml:space="preserve">学历:  </w:t>
      </w:r>
    </w:p>
    <w:p>
      <w:r>
        <w:t xml:space="preserve">简历:  </w:t>
        <w:br/>
        <w:t>谭小波，现任重庆市开县巫山镇镇党委书记</w:t>
        <w:br/>
      </w:r>
    </w:p>
    <w:p/>
    <w:p>
      <w:pPr>
        <w:pStyle w:val="Heading3"/>
      </w:pPr>
      <w:r>
        <w:t xml:space="preserve">重庆市  开州区  岳溪镇  </w:t>
      </w:r>
    </w:p>
    <w:p>
      <w:r>
        <w:rPr>
          <w:i/>
        </w:rPr>
        <w:t>任钧    重庆市开县岳溪镇镇长</w:t>
      </w:r>
    </w:p>
    <w:p>
      <w:r>
        <w:t xml:space="preserve">性别:  </w:t>
      </w:r>
    </w:p>
    <w:p>
      <w:r>
        <w:t xml:space="preserve">生年：  </w:t>
      </w:r>
    </w:p>
    <w:p>
      <w:r>
        <w:t xml:space="preserve">籍贯:  </w:t>
      </w:r>
    </w:p>
    <w:p>
      <w:r>
        <w:t xml:space="preserve">学历:  </w:t>
      </w:r>
    </w:p>
    <w:p>
      <w:r>
        <w:t xml:space="preserve">简历:  </w:t>
        <w:br/>
        <w:t>任钧，现任重庆市开县岳溪镇镇长</w:t>
        <w:br/>
      </w:r>
    </w:p>
    <w:p/>
    <w:p>
      <w:pPr>
        <w:pStyle w:val="Heading3"/>
      </w:pPr>
      <w:r>
        <w:t xml:space="preserve">重庆市  开州区  岳溪镇  </w:t>
      </w:r>
    </w:p>
    <w:p>
      <w:r>
        <w:rPr>
          <w:i/>
        </w:rPr>
        <w:t>胡晏铭    重庆市开县岳溪镇镇党委书记</w:t>
      </w:r>
    </w:p>
    <w:p>
      <w:r>
        <w:t xml:space="preserve">性别:  </w:t>
      </w:r>
    </w:p>
    <w:p>
      <w:r>
        <w:t xml:space="preserve">生年：  </w:t>
      </w:r>
    </w:p>
    <w:p>
      <w:r>
        <w:t xml:space="preserve">籍贯:  </w:t>
      </w:r>
    </w:p>
    <w:p>
      <w:r>
        <w:t xml:space="preserve">学历:  </w:t>
      </w:r>
    </w:p>
    <w:p>
      <w:r>
        <w:t xml:space="preserve">简历:  </w:t>
        <w:br/>
        <w:t>胡晏铭，现任重庆市开县岳溪镇镇党委书记</w:t>
        <w:br/>
      </w:r>
    </w:p>
    <w:p/>
    <w:p>
      <w:pPr>
        <w:pStyle w:val="Heading3"/>
      </w:pPr>
      <w:r>
        <w:t xml:space="preserve">重庆市  开州区  长沙镇  </w:t>
      </w:r>
    </w:p>
    <w:p>
      <w:r>
        <w:rPr>
          <w:i/>
        </w:rPr>
        <w:t>郑小东    重庆市开县长沙镇镇长</w:t>
      </w:r>
    </w:p>
    <w:p>
      <w:r>
        <w:t xml:space="preserve">性别:  </w:t>
      </w:r>
    </w:p>
    <w:p>
      <w:r>
        <w:t xml:space="preserve">生年：  </w:t>
      </w:r>
    </w:p>
    <w:p>
      <w:r>
        <w:t xml:space="preserve">籍贯:  </w:t>
      </w:r>
    </w:p>
    <w:p>
      <w:r>
        <w:t xml:space="preserve">学历:  </w:t>
      </w:r>
    </w:p>
    <w:p>
      <w:r>
        <w:t xml:space="preserve">简历:  </w:t>
        <w:br/>
        <w:t>郑小东，现任重庆市开县长沙镇镇长</w:t>
        <w:br/>
      </w:r>
    </w:p>
    <w:p/>
    <w:p>
      <w:pPr>
        <w:pStyle w:val="Heading3"/>
      </w:pPr>
      <w:r>
        <w:t xml:space="preserve">重庆市  开州区  长沙镇  </w:t>
      </w:r>
    </w:p>
    <w:p>
      <w:r>
        <w:rPr>
          <w:i/>
        </w:rPr>
        <w:t>成绍军    重庆市开县长沙镇镇党委书记</w:t>
      </w:r>
    </w:p>
    <w:p>
      <w:r>
        <w:t xml:space="preserve">性别:  </w:t>
      </w:r>
    </w:p>
    <w:p>
      <w:r>
        <w:t xml:space="preserve">生年：  </w:t>
      </w:r>
    </w:p>
    <w:p>
      <w:r>
        <w:t xml:space="preserve">籍贯:  </w:t>
      </w:r>
    </w:p>
    <w:p>
      <w:r>
        <w:t xml:space="preserve">学历:  </w:t>
      </w:r>
    </w:p>
    <w:p>
      <w:r>
        <w:t xml:space="preserve">简历:  </w:t>
        <w:br/>
        <w:t>成绍军，现任重庆市开县长沙镇镇党委书记</w:t>
        <w:br/>
      </w:r>
    </w:p>
    <w:p/>
    <w:p>
      <w:pPr>
        <w:pStyle w:val="Heading3"/>
      </w:pPr>
      <w:r>
        <w:t xml:space="preserve">重庆市  开州区  南门镇  </w:t>
      </w:r>
    </w:p>
    <w:p>
      <w:r>
        <w:rPr>
          <w:i/>
        </w:rPr>
        <w:t>何兴林    重庆市开县南门镇镇长</w:t>
      </w:r>
    </w:p>
    <w:p>
      <w:r>
        <w:t xml:space="preserve">性别:  </w:t>
      </w:r>
    </w:p>
    <w:p>
      <w:r>
        <w:t xml:space="preserve">生年：  </w:t>
      </w:r>
    </w:p>
    <w:p>
      <w:r>
        <w:t xml:space="preserve">籍贯:  </w:t>
      </w:r>
    </w:p>
    <w:p>
      <w:r>
        <w:t xml:space="preserve">学历:  </w:t>
      </w:r>
    </w:p>
    <w:p>
      <w:r>
        <w:t xml:space="preserve">简历:  </w:t>
        <w:br/>
        <w:t>何兴林，现任重庆市开县南门镇镇长</w:t>
        <w:br/>
      </w:r>
    </w:p>
    <w:p/>
    <w:p>
      <w:pPr>
        <w:pStyle w:val="Heading3"/>
      </w:pPr>
      <w:r>
        <w:t xml:space="preserve">重庆市  开州区  南门镇  </w:t>
      </w:r>
    </w:p>
    <w:p>
      <w:r>
        <w:rPr>
          <w:i/>
        </w:rPr>
        <w:t>杨发新    重庆市开县南门镇镇党委书记</w:t>
      </w:r>
    </w:p>
    <w:p>
      <w:r>
        <w:t xml:space="preserve">性别:  </w:t>
      </w:r>
    </w:p>
    <w:p>
      <w:r>
        <w:t xml:space="preserve">生年：  </w:t>
      </w:r>
    </w:p>
    <w:p>
      <w:r>
        <w:t xml:space="preserve">籍贯:  </w:t>
      </w:r>
    </w:p>
    <w:p>
      <w:r>
        <w:t xml:space="preserve">学历:  </w:t>
      </w:r>
    </w:p>
    <w:p>
      <w:r>
        <w:t xml:space="preserve">简历:  </w:t>
        <w:br/>
        <w:t>杨发新，现任重庆市开县南门镇镇党委书记</w:t>
        <w:br/>
      </w:r>
    </w:p>
    <w:p/>
    <w:p>
      <w:pPr>
        <w:pStyle w:val="Heading3"/>
      </w:pPr>
      <w:r>
        <w:t xml:space="preserve">重庆市  开州区  渠口镇  </w:t>
      </w:r>
    </w:p>
    <w:p>
      <w:r>
        <w:rPr>
          <w:i/>
        </w:rPr>
        <w:t>徐明    重庆市开县渠口镇镇长</w:t>
      </w:r>
    </w:p>
    <w:p>
      <w:r>
        <w:t xml:space="preserve">性别:  </w:t>
      </w:r>
    </w:p>
    <w:p>
      <w:r>
        <w:t xml:space="preserve">生年：  </w:t>
      </w:r>
    </w:p>
    <w:p>
      <w:r>
        <w:t xml:space="preserve">籍贯:  </w:t>
      </w:r>
    </w:p>
    <w:p>
      <w:r>
        <w:t xml:space="preserve">学历:  </w:t>
      </w:r>
    </w:p>
    <w:p>
      <w:r>
        <w:t xml:space="preserve">简历:  </w:t>
        <w:br/>
        <w:t>徐明，现任重庆市开县渠口镇镇长</w:t>
        <w:br/>
      </w:r>
    </w:p>
    <w:p/>
    <w:p>
      <w:pPr>
        <w:pStyle w:val="Heading3"/>
      </w:pPr>
      <w:r>
        <w:t xml:space="preserve">重庆市  开州区  渠口镇  </w:t>
      </w:r>
    </w:p>
    <w:p>
      <w:r>
        <w:rPr>
          <w:i/>
        </w:rPr>
        <w:t>陈圣福    重庆市开县渠口镇镇党委书记</w:t>
      </w:r>
    </w:p>
    <w:p>
      <w:r>
        <w:t xml:space="preserve">性别:  </w:t>
      </w:r>
    </w:p>
    <w:p>
      <w:r>
        <w:t xml:space="preserve">生年：  </w:t>
      </w:r>
    </w:p>
    <w:p>
      <w:r>
        <w:t xml:space="preserve">籍贯:  </w:t>
      </w:r>
    </w:p>
    <w:p>
      <w:r>
        <w:t xml:space="preserve">学历:  </w:t>
      </w:r>
    </w:p>
    <w:p>
      <w:r>
        <w:t xml:space="preserve">简历:  </w:t>
        <w:br/>
        <w:t>陈圣福，现任重庆市开县渠口镇镇党委书记</w:t>
        <w:br/>
      </w:r>
    </w:p>
    <w:p/>
    <w:p>
      <w:pPr>
        <w:pStyle w:val="Heading3"/>
      </w:pPr>
      <w:r>
        <w:t xml:space="preserve">重庆市  开州区  满月乡  </w:t>
      </w:r>
    </w:p>
    <w:p>
      <w:r>
        <w:rPr>
          <w:i/>
        </w:rPr>
        <w:t>李聪    重庆市开县满月乡乡长</w:t>
      </w:r>
    </w:p>
    <w:p>
      <w:r>
        <w:t xml:space="preserve">性别:  </w:t>
      </w:r>
    </w:p>
    <w:p>
      <w:r>
        <w:t xml:space="preserve">生年：  </w:t>
      </w:r>
    </w:p>
    <w:p>
      <w:r>
        <w:t xml:space="preserve">籍贯:  </w:t>
      </w:r>
    </w:p>
    <w:p>
      <w:r>
        <w:t xml:space="preserve">学历:  </w:t>
      </w:r>
    </w:p>
    <w:p>
      <w:r>
        <w:t xml:space="preserve">简历:  </w:t>
        <w:br/>
        <w:t>李聪，现任重庆市开县满月乡乡长</w:t>
        <w:br/>
      </w:r>
    </w:p>
    <w:p/>
    <w:p>
      <w:pPr>
        <w:pStyle w:val="Heading3"/>
      </w:pPr>
      <w:r>
        <w:t xml:space="preserve">重庆市  开州区  满月乡  </w:t>
      </w:r>
    </w:p>
    <w:p>
      <w:r>
        <w:rPr>
          <w:i/>
        </w:rPr>
        <w:t>桑祥    重庆市开县满月乡乡党委书记</w:t>
      </w:r>
    </w:p>
    <w:p>
      <w:r>
        <w:t xml:space="preserve">性别:  </w:t>
      </w:r>
    </w:p>
    <w:p>
      <w:r>
        <w:t xml:space="preserve">生年：  </w:t>
      </w:r>
    </w:p>
    <w:p>
      <w:r>
        <w:t xml:space="preserve">籍贯:  </w:t>
      </w:r>
    </w:p>
    <w:p>
      <w:r>
        <w:t xml:space="preserve">学历:  </w:t>
      </w:r>
    </w:p>
    <w:p>
      <w:r>
        <w:t xml:space="preserve">简历:  </w:t>
        <w:br/>
        <w:t>桑祥，现任重庆市开县满月乡乡党委书记</w:t>
        <w:br/>
      </w:r>
    </w:p>
    <w:p/>
    <w:p>
      <w:pPr>
        <w:pStyle w:val="Heading3"/>
      </w:pPr>
      <w:r>
        <w:t xml:space="preserve">重庆市  开州区  关面乡  </w:t>
      </w:r>
    </w:p>
    <w:p>
      <w:r>
        <w:rPr>
          <w:i/>
        </w:rPr>
        <w:t>廖明中    重庆市开县关面乡乡长</w:t>
      </w:r>
    </w:p>
    <w:p>
      <w:r>
        <w:t xml:space="preserve">性别:  </w:t>
      </w:r>
    </w:p>
    <w:p>
      <w:r>
        <w:t xml:space="preserve">生年：  </w:t>
      </w:r>
    </w:p>
    <w:p>
      <w:r>
        <w:t xml:space="preserve">籍贯:  </w:t>
      </w:r>
    </w:p>
    <w:p>
      <w:r>
        <w:t xml:space="preserve">学历:  </w:t>
      </w:r>
    </w:p>
    <w:p>
      <w:r>
        <w:t xml:space="preserve">简历:  </w:t>
        <w:br/>
        <w:t>廖明中，现任重庆市开县关面乡乡长</w:t>
        <w:br/>
      </w:r>
    </w:p>
    <w:p/>
    <w:p>
      <w:pPr>
        <w:pStyle w:val="Heading3"/>
      </w:pPr>
      <w:r>
        <w:t xml:space="preserve">重庆市  开州区  关面乡  </w:t>
      </w:r>
    </w:p>
    <w:p>
      <w:r>
        <w:rPr>
          <w:i/>
        </w:rPr>
        <w:t>何绍祥    重庆市开县关面乡乡党委书记</w:t>
      </w:r>
    </w:p>
    <w:p>
      <w:r>
        <w:t xml:space="preserve">性别:  </w:t>
      </w:r>
    </w:p>
    <w:p>
      <w:r>
        <w:t xml:space="preserve">生年：  </w:t>
      </w:r>
    </w:p>
    <w:p>
      <w:r>
        <w:t xml:space="preserve">籍贯:  </w:t>
      </w:r>
    </w:p>
    <w:p>
      <w:r>
        <w:t xml:space="preserve">学历:  </w:t>
      </w:r>
    </w:p>
    <w:p>
      <w:r>
        <w:t xml:space="preserve">简历:  </w:t>
        <w:br/>
        <w:t>何绍祥，现任重庆市开县关面乡乡党委书记</w:t>
        <w:br/>
      </w:r>
    </w:p>
    <w:p/>
    <w:p>
      <w:pPr>
        <w:pStyle w:val="Heading3"/>
      </w:pPr>
      <w:r>
        <w:t xml:space="preserve">重庆市  开州区  白泉乡  </w:t>
      </w:r>
    </w:p>
    <w:p>
      <w:r>
        <w:rPr>
          <w:i/>
        </w:rPr>
        <w:t>赵玉周    重庆市开县白泉乡乡长</w:t>
      </w:r>
    </w:p>
    <w:p>
      <w:r>
        <w:t xml:space="preserve">性别:  </w:t>
      </w:r>
    </w:p>
    <w:p>
      <w:r>
        <w:t xml:space="preserve">生年：  </w:t>
      </w:r>
    </w:p>
    <w:p>
      <w:r>
        <w:t xml:space="preserve">籍贯:  </w:t>
      </w:r>
    </w:p>
    <w:p>
      <w:r>
        <w:t xml:space="preserve">学历:  </w:t>
      </w:r>
    </w:p>
    <w:p>
      <w:r>
        <w:t xml:space="preserve">简历:  </w:t>
        <w:br/>
        <w:t>赵玉周，现任重庆市开县白泉乡乡长</w:t>
        <w:br/>
      </w:r>
    </w:p>
    <w:p/>
    <w:p>
      <w:pPr>
        <w:pStyle w:val="Heading3"/>
      </w:pPr>
      <w:r>
        <w:t xml:space="preserve">重庆市  开州区  白泉乡  </w:t>
      </w:r>
    </w:p>
    <w:p>
      <w:r>
        <w:rPr>
          <w:i/>
        </w:rPr>
        <w:t>李福文    重庆市开县白泉乡乡党委书记</w:t>
      </w:r>
    </w:p>
    <w:p>
      <w:r>
        <w:t xml:space="preserve">性别:  </w:t>
      </w:r>
    </w:p>
    <w:p>
      <w:r>
        <w:t xml:space="preserve">生年：  </w:t>
      </w:r>
    </w:p>
    <w:p>
      <w:r>
        <w:t xml:space="preserve">籍贯:  </w:t>
      </w:r>
    </w:p>
    <w:p>
      <w:r>
        <w:t xml:space="preserve">学历:  </w:t>
      </w:r>
    </w:p>
    <w:p>
      <w:r>
        <w:t xml:space="preserve">简历:  </w:t>
        <w:br/>
        <w:t>李福文，现任重庆市开县白泉乡乡党委书记</w:t>
        <w:br/>
      </w:r>
    </w:p>
    <w:p/>
    <w:p>
      <w:pPr>
        <w:pStyle w:val="Heading3"/>
      </w:pPr>
      <w:r>
        <w:t xml:space="preserve">重庆市  开州区  麻柳乡  </w:t>
      </w:r>
    </w:p>
    <w:p>
      <w:r>
        <w:rPr>
          <w:i/>
        </w:rPr>
        <w:t>彭慧    重庆市开县麻柳乡乡长</w:t>
      </w:r>
    </w:p>
    <w:p>
      <w:r>
        <w:t xml:space="preserve">性别:  </w:t>
      </w:r>
    </w:p>
    <w:p>
      <w:r>
        <w:t xml:space="preserve">生年：  </w:t>
      </w:r>
    </w:p>
    <w:p>
      <w:r>
        <w:t xml:space="preserve">籍贯:  </w:t>
      </w:r>
    </w:p>
    <w:p>
      <w:r>
        <w:t xml:space="preserve">学历:  </w:t>
      </w:r>
    </w:p>
    <w:p>
      <w:r>
        <w:t xml:space="preserve">简历:  </w:t>
        <w:br/>
        <w:t>彭慧，现任重庆市开县麻柳乡乡长</w:t>
        <w:br/>
      </w:r>
    </w:p>
    <w:p/>
    <w:p>
      <w:pPr>
        <w:pStyle w:val="Heading3"/>
      </w:pPr>
      <w:r>
        <w:t xml:space="preserve">重庆市  开州区  麻柳乡  </w:t>
      </w:r>
    </w:p>
    <w:p>
      <w:r>
        <w:rPr>
          <w:i/>
        </w:rPr>
        <w:t>周彤    重庆市开县麻柳乡乡党委书记</w:t>
      </w:r>
    </w:p>
    <w:p>
      <w:r>
        <w:t xml:space="preserve">性别:  </w:t>
      </w:r>
    </w:p>
    <w:p>
      <w:r>
        <w:t xml:space="preserve">生年：  </w:t>
      </w:r>
    </w:p>
    <w:p>
      <w:r>
        <w:t xml:space="preserve">籍贯:  </w:t>
      </w:r>
    </w:p>
    <w:p>
      <w:r>
        <w:t xml:space="preserve">学历:  </w:t>
      </w:r>
    </w:p>
    <w:p>
      <w:r>
        <w:t xml:space="preserve">简历:  </w:t>
        <w:br/>
        <w:t>周彤，现任重庆市开县麻柳乡乡党委书记</w:t>
        <w:br/>
      </w:r>
    </w:p>
    <w:p/>
    <w:p>
      <w:pPr>
        <w:pStyle w:val="Heading3"/>
      </w:pPr>
      <w:r>
        <w:t xml:space="preserve">重庆市  开州区  紫水乡  </w:t>
      </w:r>
    </w:p>
    <w:p>
      <w:r>
        <w:rPr>
          <w:i/>
        </w:rPr>
        <w:t>周昌    重庆市开县紫水乡乡长</w:t>
      </w:r>
    </w:p>
    <w:p>
      <w:r>
        <w:t xml:space="preserve">性别:  </w:t>
      </w:r>
    </w:p>
    <w:p>
      <w:r>
        <w:t xml:space="preserve">生年：  </w:t>
      </w:r>
    </w:p>
    <w:p>
      <w:r>
        <w:t xml:space="preserve">籍贯:  </w:t>
      </w:r>
    </w:p>
    <w:p>
      <w:r>
        <w:t xml:space="preserve">学历:  </w:t>
      </w:r>
    </w:p>
    <w:p>
      <w:r>
        <w:t xml:space="preserve">简历:  </w:t>
        <w:br/>
        <w:t>周昌，现任重庆市开县紫水乡乡长</w:t>
        <w:br/>
      </w:r>
    </w:p>
    <w:p/>
    <w:p>
      <w:pPr>
        <w:pStyle w:val="Heading3"/>
      </w:pPr>
      <w:r>
        <w:t xml:space="preserve">重庆市  开州区  紫水乡  </w:t>
      </w:r>
    </w:p>
    <w:p>
      <w:r>
        <w:rPr>
          <w:i/>
        </w:rPr>
        <w:t>陈远益    重庆市开县紫水乡乡党委书记</w:t>
      </w:r>
    </w:p>
    <w:p>
      <w:r>
        <w:t xml:space="preserve">性别:  </w:t>
      </w:r>
    </w:p>
    <w:p>
      <w:r>
        <w:t xml:space="preserve">生年：  </w:t>
      </w:r>
    </w:p>
    <w:p>
      <w:r>
        <w:t xml:space="preserve">籍贯:  </w:t>
      </w:r>
    </w:p>
    <w:p>
      <w:r>
        <w:t xml:space="preserve">学历:  </w:t>
      </w:r>
    </w:p>
    <w:p>
      <w:r>
        <w:t xml:space="preserve">简历:  </w:t>
        <w:br/>
        <w:t>陈远益，现任重庆市开县紫水乡乡党委书记</w:t>
        <w:br/>
      </w:r>
    </w:p>
    <w:p/>
    <w:p>
      <w:pPr>
        <w:pStyle w:val="Heading3"/>
      </w:pPr>
      <w:r>
        <w:t xml:space="preserve">重庆市  开州区  三汇口乡  </w:t>
      </w:r>
    </w:p>
    <w:p>
      <w:r>
        <w:rPr>
          <w:i/>
        </w:rPr>
        <w:t>陈楠    重庆市开县三汇口乡乡长</w:t>
      </w:r>
    </w:p>
    <w:p>
      <w:r>
        <w:t xml:space="preserve">性别:  </w:t>
      </w:r>
    </w:p>
    <w:p>
      <w:r>
        <w:t xml:space="preserve">生年：  </w:t>
      </w:r>
    </w:p>
    <w:p>
      <w:r>
        <w:t xml:space="preserve">籍贯:  </w:t>
      </w:r>
    </w:p>
    <w:p>
      <w:r>
        <w:t xml:space="preserve">学历:  </w:t>
      </w:r>
    </w:p>
    <w:p>
      <w:r>
        <w:t xml:space="preserve">简历:  </w:t>
        <w:br/>
        <w:t>陈楠，现任重庆市开县三汇口乡乡长</w:t>
        <w:br/>
      </w:r>
    </w:p>
    <w:p/>
    <w:p>
      <w:pPr>
        <w:pStyle w:val="Heading3"/>
      </w:pPr>
      <w:r>
        <w:t xml:space="preserve">重庆市  开州区  三汇口乡  </w:t>
      </w:r>
    </w:p>
    <w:p>
      <w:r>
        <w:rPr>
          <w:i/>
        </w:rPr>
        <w:t>王清国    重庆市开县三汇口乡乡党委书记</w:t>
      </w:r>
    </w:p>
    <w:p>
      <w:r>
        <w:t xml:space="preserve">性别:  </w:t>
      </w:r>
    </w:p>
    <w:p>
      <w:r>
        <w:t xml:space="preserve">生年：  </w:t>
      </w:r>
    </w:p>
    <w:p>
      <w:r>
        <w:t xml:space="preserve">籍贯:  </w:t>
      </w:r>
    </w:p>
    <w:p>
      <w:r>
        <w:t xml:space="preserve">学历:  </w:t>
      </w:r>
    </w:p>
    <w:p>
      <w:r>
        <w:t xml:space="preserve">简历:  </w:t>
        <w:br/>
        <w:t>王清国，现任重庆市开县三汇口乡乡党委书记</w:t>
        <w:br/>
      </w:r>
    </w:p>
    <w:p/>
    <w:p>
      <w:pPr>
        <w:pStyle w:val="Heading3"/>
      </w:pPr>
      <w:r>
        <w:t xml:space="preserve">重庆市  开州区  五通乡  </w:t>
      </w:r>
    </w:p>
    <w:p>
      <w:r>
        <w:rPr>
          <w:i/>
        </w:rPr>
        <w:t>张俊    重庆市开县五通乡乡长</w:t>
      </w:r>
    </w:p>
    <w:p>
      <w:r>
        <w:t xml:space="preserve">性别:  </w:t>
      </w:r>
    </w:p>
    <w:p>
      <w:r>
        <w:t xml:space="preserve">生年：  </w:t>
      </w:r>
    </w:p>
    <w:p>
      <w:r>
        <w:t xml:space="preserve">籍贯:  </w:t>
      </w:r>
    </w:p>
    <w:p>
      <w:r>
        <w:t xml:space="preserve">学历:  </w:t>
      </w:r>
    </w:p>
    <w:p>
      <w:r>
        <w:t xml:space="preserve">简历:  </w:t>
        <w:br/>
        <w:t>张俊，现任重庆市开县五通乡乡长</w:t>
        <w:br/>
      </w:r>
    </w:p>
    <w:p/>
    <w:p>
      <w:pPr>
        <w:pStyle w:val="Heading3"/>
      </w:pPr>
      <w:r>
        <w:t xml:space="preserve">重庆市  开州区  五通乡  </w:t>
      </w:r>
    </w:p>
    <w:p>
      <w:r>
        <w:rPr>
          <w:i/>
        </w:rPr>
        <w:t>刘德章    重庆市开县五通乡乡党委书记</w:t>
      </w:r>
    </w:p>
    <w:p>
      <w:r>
        <w:t xml:space="preserve">性别:  </w:t>
      </w:r>
    </w:p>
    <w:p>
      <w:r>
        <w:t xml:space="preserve">生年：  </w:t>
      </w:r>
    </w:p>
    <w:p>
      <w:r>
        <w:t xml:space="preserve">籍贯:  </w:t>
      </w:r>
    </w:p>
    <w:p>
      <w:r>
        <w:t xml:space="preserve">学历:  </w:t>
      </w:r>
    </w:p>
    <w:p>
      <w:r>
        <w:t xml:space="preserve">简历:  </w:t>
        <w:br/>
        <w:t>刘德章，现任重庆市开县五通乡乡党委书记</w:t>
        <w:br/>
      </w:r>
    </w:p>
    <w:p/>
    <w:p>
      <w:pPr>
        <w:pStyle w:val="Heading3"/>
      </w:pPr>
      <w:r>
        <w:t xml:space="preserve">重庆市  云阳县  江口镇  </w:t>
      </w:r>
    </w:p>
    <w:p>
      <w:r>
        <w:rPr>
          <w:i/>
        </w:rPr>
        <w:t>龙鸣    重庆市云阳县江口镇镇长</w:t>
      </w:r>
    </w:p>
    <w:p>
      <w:r>
        <w:t xml:space="preserve">性别:  </w:t>
      </w:r>
    </w:p>
    <w:p>
      <w:r>
        <w:t xml:space="preserve">生年：  </w:t>
      </w:r>
    </w:p>
    <w:p>
      <w:r>
        <w:t xml:space="preserve">籍贯:  </w:t>
      </w:r>
    </w:p>
    <w:p>
      <w:r>
        <w:t xml:space="preserve">学历:  </w:t>
      </w:r>
    </w:p>
    <w:p>
      <w:r>
        <w:t xml:space="preserve">简历:  </w:t>
        <w:br/>
        <w:t>龙鸣，现任重庆市云阳县江口镇镇长</w:t>
        <w:br/>
      </w:r>
    </w:p>
    <w:p/>
    <w:p>
      <w:pPr>
        <w:pStyle w:val="Heading3"/>
      </w:pPr>
      <w:r>
        <w:t xml:space="preserve">重庆市  云阳县  江口镇  </w:t>
      </w:r>
    </w:p>
    <w:p>
      <w:r>
        <w:rPr>
          <w:i/>
        </w:rPr>
        <w:t>刘文成    重庆市云阳县江口镇镇党委书记</w:t>
      </w:r>
    </w:p>
    <w:p>
      <w:r>
        <w:t xml:space="preserve">性别:  </w:t>
      </w:r>
    </w:p>
    <w:p>
      <w:r>
        <w:t xml:space="preserve">生年：  </w:t>
      </w:r>
    </w:p>
    <w:p>
      <w:r>
        <w:t xml:space="preserve">籍贯:  </w:t>
      </w:r>
    </w:p>
    <w:p>
      <w:r>
        <w:t xml:space="preserve">学历:  </w:t>
      </w:r>
    </w:p>
    <w:p>
      <w:r>
        <w:t xml:space="preserve">简历:  </w:t>
        <w:br/>
        <w:t>刘文成，现任重庆市云阳县江口镇镇党委书记</w:t>
        <w:br/>
      </w:r>
    </w:p>
    <w:p/>
    <w:p>
      <w:pPr>
        <w:pStyle w:val="Heading3"/>
      </w:pPr>
      <w:r>
        <w:t xml:space="preserve">重庆市  云阳县  凤鸣镇  </w:t>
      </w:r>
    </w:p>
    <w:p>
      <w:r>
        <w:rPr>
          <w:i/>
        </w:rPr>
        <w:t>陈安全    重庆市云阳县凤鸣镇镇长</w:t>
      </w:r>
    </w:p>
    <w:p>
      <w:r>
        <w:t xml:space="preserve">性别:  </w:t>
      </w:r>
    </w:p>
    <w:p>
      <w:r>
        <w:t xml:space="preserve">生年：  </w:t>
      </w:r>
    </w:p>
    <w:p>
      <w:r>
        <w:t xml:space="preserve">籍贯:  </w:t>
      </w:r>
    </w:p>
    <w:p>
      <w:r>
        <w:t xml:space="preserve">学历:  </w:t>
      </w:r>
    </w:p>
    <w:p>
      <w:r>
        <w:t xml:space="preserve">简历:  </w:t>
        <w:br/>
        <w:t>陈安全，现任重庆市云阳县凤鸣镇镇长</w:t>
        <w:br/>
      </w:r>
    </w:p>
    <w:p/>
    <w:p>
      <w:pPr>
        <w:pStyle w:val="Heading3"/>
      </w:pPr>
      <w:r>
        <w:t xml:space="preserve">重庆市  云阳县  凤鸣镇  </w:t>
      </w:r>
    </w:p>
    <w:p>
      <w:r>
        <w:rPr>
          <w:i/>
        </w:rPr>
        <w:t>薛勇兵    重庆市云阳县凤鸣镇镇党委书记</w:t>
      </w:r>
    </w:p>
    <w:p>
      <w:r>
        <w:t xml:space="preserve">性别:  </w:t>
      </w:r>
    </w:p>
    <w:p>
      <w:r>
        <w:t xml:space="preserve">生年：  </w:t>
      </w:r>
    </w:p>
    <w:p>
      <w:r>
        <w:t xml:space="preserve">籍贯:  </w:t>
      </w:r>
    </w:p>
    <w:p>
      <w:r>
        <w:t xml:space="preserve">学历:  </w:t>
      </w:r>
    </w:p>
    <w:p>
      <w:r>
        <w:t xml:space="preserve">简历:  </w:t>
        <w:br/>
        <w:t>薛勇兵，现任重庆市云阳县凤鸣镇镇党委书记</w:t>
        <w:br/>
      </w:r>
    </w:p>
    <w:p/>
    <w:p>
      <w:pPr>
        <w:pStyle w:val="Heading3"/>
      </w:pPr>
      <w:r>
        <w:t xml:space="preserve">重庆市  云阳县  故陵镇  </w:t>
      </w:r>
    </w:p>
    <w:p>
      <w:r>
        <w:rPr>
          <w:i/>
        </w:rPr>
        <w:t>李正兴    重庆市云阳县古陵镇镇长</w:t>
      </w:r>
    </w:p>
    <w:p>
      <w:r>
        <w:t xml:space="preserve">性别:  </w:t>
      </w:r>
    </w:p>
    <w:p>
      <w:r>
        <w:t xml:space="preserve">生年：  </w:t>
      </w:r>
    </w:p>
    <w:p>
      <w:r>
        <w:t xml:space="preserve">籍贯:  </w:t>
      </w:r>
    </w:p>
    <w:p>
      <w:r>
        <w:t xml:space="preserve">学历:  </w:t>
      </w:r>
    </w:p>
    <w:p>
      <w:r>
        <w:t xml:space="preserve">简历:  </w:t>
        <w:br/>
        <w:t>李正兴，现任重庆市云阳县古陵镇镇长</w:t>
        <w:br/>
      </w:r>
    </w:p>
    <w:p/>
    <w:p>
      <w:pPr>
        <w:pStyle w:val="Heading3"/>
      </w:pPr>
      <w:r>
        <w:t xml:space="preserve">重庆市  云阳县  故陵镇  </w:t>
      </w:r>
    </w:p>
    <w:p>
      <w:r>
        <w:rPr>
          <w:i/>
        </w:rPr>
        <w:t>李浩    重庆市云阳县古陵镇镇党委书记</w:t>
      </w:r>
    </w:p>
    <w:p>
      <w:r>
        <w:t xml:space="preserve">性别:  </w:t>
      </w:r>
    </w:p>
    <w:p>
      <w:r>
        <w:t xml:space="preserve">生年：  </w:t>
      </w:r>
    </w:p>
    <w:p>
      <w:r>
        <w:t xml:space="preserve">籍贯:  </w:t>
      </w:r>
    </w:p>
    <w:p>
      <w:r>
        <w:t xml:space="preserve">学历:  </w:t>
      </w:r>
    </w:p>
    <w:p>
      <w:r>
        <w:t xml:space="preserve">简历:  </w:t>
        <w:br/>
        <w:t>李浩，现任重庆市云阳县古陵镇镇党委书记</w:t>
        <w:br/>
      </w:r>
    </w:p>
    <w:p/>
    <w:p>
      <w:pPr>
        <w:pStyle w:val="Heading3"/>
      </w:pPr>
      <w:r>
        <w:t xml:space="preserve">重庆市  云阳县  栖霞镇  </w:t>
      </w:r>
    </w:p>
    <w:p>
      <w:r>
        <w:rPr>
          <w:i/>
        </w:rPr>
        <w:t>叶书平    重庆市云阳县栖霞镇镇长</w:t>
      </w:r>
    </w:p>
    <w:p>
      <w:r>
        <w:t xml:space="preserve">性别:  </w:t>
      </w:r>
    </w:p>
    <w:p>
      <w:r>
        <w:t xml:space="preserve">生年：  </w:t>
      </w:r>
    </w:p>
    <w:p>
      <w:r>
        <w:t xml:space="preserve">籍贯:  </w:t>
      </w:r>
    </w:p>
    <w:p>
      <w:r>
        <w:t xml:space="preserve">学历:  </w:t>
      </w:r>
    </w:p>
    <w:p>
      <w:r>
        <w:t xml:space="preserve">简历:  </w:t>
        <w:br/>
        <w:t>叶书平，现任重庆市云阳县栖霞镇镇长</w:t>
        <w:br/>
      </w:r>
    </w:p>
    <w:p/>
    <w:p>
      <w:pPr>
        <w:pStyle w:val="Heading3"/>
      </w:pPr>
      <w:r>
        <w:t xml:space="preserve">重庆市  云阳县  栖霞镇  </w:t>
      </w:r>
    </w:p>
    <w:p>
      <w:r>
        <w:rPr>
          <w:i/>
        </w:rPr>
        <w:t>林冬利    重庆市云阳县栖霞镇镇党委书记</w:t>
      </w:r>
    </w:p>
    <w:p>
      <w:r>
        <w:t xml:space="preserve">性别:  </w:t>
      </w:r>
    </w:p>
    <w:p>
      <w:r>
        <w:t xml:space="preserve">生年：  </w:t>
      </w:r>
    </w:p>
    <w:p>
      <w:r>
        <w:t xml:space="preserve">籍贯:  </w:t>
      </w:r>
    </w:p>
    <w:p>
      <w:r>
        <w:t xml:space="preserve">学历:  </w:t>
      </w:r>
    </w:p>
    <w:p>
      <w:r>
        <w:t xml:space="preserve">简历:  </w:t>
        <w:br/>
        <w:t>林冬利，现任重庆市云阳县栖霞镇镇党委书记</w:t>
        <w:br/>
      </w:r>
    </w:p>
    <w:p/>
    <w:p>
      <w:pPr>
        <w:pStyle w:val="Heading3"/>
      </w:pPr>
      <w:r>
        <w:t xml:space="preserve">重庆市  云阳县  沙市镇  </w:t>
      </w:r>
    </w:p>
    <w:p>
      <w:r>
        <w:rPr>
          <w:i/>
        </w:rPr>
        <w:t>苟卫东    重庆市云阳县沙市镇镇长</w:t>
      </w:r>
    </w:p>
    <w:p>
      <w:r>
        <w:t xml:space="preserve">性别:  </w:t>
      </w:r>
    </w:p>
    <w:p>
      <w:r>
        <w:t xml:space="preserve">生年：  </w:t>
      </w:r>
    </w:p>
    <w:p>
      <w:r>
        <w:t xml:space="preserve">籍贯:  </w:t>
      </w:r>
    </w:p>
    <w:p>
      <w:r>
        <w:t xml:space="preserve">学历:  </w:t>
      </w:r>
    </w:p>
    <w:p>
      <w:r>
        <w:t xml:space="preserve">简历:  </w:t>
        <w:br/>
        <w:t>苟卫东，现任重庆市云阳县沙市镇镇长</w:t>
        <w:br/>
      </w:r>
    </w:p>
    <w:p/>
    <w:p>
      <w:pPr>
        <w:pStyle w:val="Heading3"/>
      </w:pPr>
      <w:r>
        <w:t xml:space="preserve">重庆市  云阳县  沙市镇  </w:t>
      </w:r>
    </w:p>
    <w:p>
      <w:r>
        <w:rPr>
          <w:i/>
        </w:rPr>
        <w:t>彭盾军    重庆市云阳县沙市镇镇党委书记</w:t>
      </w:r>
    </w:p>
    <w:p>
      <w:r>
        <w:t xml:space="preserve">性别:  </w:t>
      </w:r>
    </w:p>
    <w:p>
      <w:r>
        <w:t xml:space="preserve">生年：  </w:t>
      </w:r>
    </w:p>
    <w:p>
      <w:r>
        <w:t xml:space="preserve">籍贯:  </w:t>
      </w:r>
    </w:p>
    <w:p>
      <w:r>
        <w:t xml:space="preserve">学历:  </w:t>
      </w:r>
    </w:p>
    <w:p>
      <w:r>
        <w:t xml:space="preserve">简历:  </w:t>
        <w:br/>
        <w:t>彭盾军，现任重庆市云阳县沙市镇镇党委书记</w:t>
        <w:br/>
      </w:r>
    </w:p>
    <w:p/>
    <w:p>
      <w:pPr>
        <w:pStyle w:val="Heading3"/>
      </w:pPr>
      <w:r>
        <w:t xml:space="preserve">重庆市  云阳县  青龙街道  </w:t>
      </w:r>
    </w:p>
    <w:p>
      <w:r>
        <w:rPr>
          <w:i/>
        </w:rPr>
        <w:t>汪腊春    重庆市云阳县青龙街道办事处主任</w:t>
      </w:r>
    </w:p>
    <w:p>
      <w:r>
        <w:t xml:space="preserve">性别:  </w:t>
      </w:r>
    </w:p>
    <w:p>
      <w:r>
        <w:t xml:space="preserve">生年：  </w:t>
      </w:r>
    </w:p>
    <w:p>
      <w:r>
        <w:t xml:space="preserve">籍贯:  </w:t>
      </w:r>
    </w:p>
    <w:p>
      <w:r>
        <w:t xml:space="preserve">学历:  </w:t>
      </w:r>
    </w:p>
    <w:p>
      <w:r>
        <w:t xml:space="preserve">简历:  </w:t>
        <w:br/>
        <w:t>汪腊春，现任重庆市云阳县青龙街道办事处主任</w:t>
        <w:br/>
      </w:r>
    </w:p>
    <w:p/>
    <w:p>
      <w:pPr>
        <w:pStyle w:val="Heading3"/>
      </w:pPr>
      <w:r>
        <w:t xml:space="preserve">重庆市  云阳县  青龙街道  </w:t>
      </w:r>
    </w:p>
    <w:p>
      <w:r>
        <w:rPr>
          <w:i/>
        </w:rPr>
        <w:t>钟学坤    重庆市云阳县青龙街道党工委书记</w:t>
      </w:r>
    </w:p>
    <w:p>
      <w:r>
        <w:t xml:space="preserve">性别:  </w:t>
      </w:r>
    </w:p>
    <w:p>
      <w:r>
        <w:t xml:space="preserve">生年：  </w:t>
      </w:r>
    </w:p>
    <w:p>
      <w:r>
        <w:t xml:space="preserve">籍贯:  </w:t>
      </w:r>
    </w:p>
    <w:p>
      <w:r>
        <w:t xml:space="preserve">学历:  </w:t>
      </w:r>
    </w:p>
    <w:p>
      <w:r>
        <w:t xml:space="preserve">简历:  </w:t>
        <w:br/>
        <w:t>钟学坤，现任重庆市云阳县青龙街道党工委书记</w:t>
        <w:br/>
      </w:r>
    </w:p>
    <w:p/>
    <w:p>
      <w:pPr>
        <w:pStyle w:val="Heading3"/>
      </w:pPr>
      <w:r>
        <w:t xml:space="preserve">重庆市  云阳县  盘龙街道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云阳县  盘龙街道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云阳县  蔈草乡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云阳县  蔈草乡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云阳县  平安镇  </w:t>
      </w:r>
    </w:p>
    <w:p>
      <w:r>
        <w:rPr>
          <w:i/>
        </w:rPr>
        <w:t>陈述成    重庆市云阳县平安镇镇长</w:t>
      </w:r>
    </w:p>
    <w:p>
      <w:r>
        <w:t xml:space="preserve">性别:  </w:t>
      </w:r>
    </w:p>
    <w:p>
      <w:r>
        <w:t xml:space="preserve">生年：  </w:t>
      </w:r>
    </w:p>
    <w:p>
      <w:r>
        <w:t xml:space="preserve">籍贯:  </w:t>
      </w:r>
    </w:p>
    <w:p>
      <w:r>
        <w:t xml:space="preserve">学历:  </w:t>
      </w:r>
    </w:p>
    <w:p>
      <w:r>
        <w:t xml:space="preserve">简历:  </w:t>
        <w:br/>
        <w:t>陈述成，现任重庆市云阳县平安镇镇长</w:t>
        <w:br/>
      </w:r>
    </w:p>
    <w:p/>
    <w:p>
      <w:pPr>
        <w:pStyle w:val="Heading3"/>
      </w:pPr>
      <w:r>
        <w:t xml:space="preserve">重庆市  云阳县  平安镇  </w:t>
      </w:r>
    </w:p>
    <w:p>
      <w:r>
        <w:rPr>
          <w:i/>
        </w:rPr>
        <w:t>黄毅    重庆市云阳县平安镇镇党委书记</w:t>
      </w:r>
    </w:p>
    <w:p>
      <w:r>
        <w:t xml:space="preserve">性别:  </w:t>
      </w:r>
    </w:p>
    <w:p>
      <w:r>
        <w:t xml:space="preserve">生年：  </w:t>
      </w:r>
    </w:p>
    <w:p>
      <w:r>
        <w:t xml:space="preserve">籍贯:  </w:t>
      </w:r>
    </w:p>
    <w:p>
      <w:r>
        <w:t xml:space="preserve">学历:  </w:t>
      </w:r>
    </w:p>
    <w:p>
      <w:r>
        <w:t xml:space="preserve">简历:  </w:t>
        <w:br/>
        <w:t>黄毅，现任重庆市云阳县平安镇镇党委书记</w:t>
        <w:br/>
      </w:r>
    </w:p>
    <w:p/>
    <w:p>
      <w:pPr>
        <w:pStyle w:val="Heading3"/>
      </w:pPr>
      <w:r>
        <w:t xml:space="preserve">重庆市  云阳县  养鹿镇  </w:t>
      </w:r>
    </w:p>
    <w:p>
      <w:r>
        <w:rPr>
          <w:i/>
        </w:rPr>
        <w:t>朱兵    重庆市云阳县养鹿镇镇长</w:t>
      </w:r>
    </w:p>
    <w:p>
      <w:r>
        <w:t xml:space="preserve">性别:  </w:t>
      </w:r>
    </w:p>
    <w:p>
      <w:r>
        <w:t xml:space="preserve">生年：  </w:t>
      </w:r>
    </w:p>
    <w:p>
      <w:r>
        <w:t xml:space="preserve">籍贯:  </w:t>
      </w:r>
    </w:p>
    <w:p>
      <w:r>
        <w:t xml:space="preserve">学历:  </w:t>
      </w:r>
    </w:p>
    <w:p>
      <w:r>
        <w:t xml:space="preserve">简历:  </w:t>
        <w:br/>
        <w:t>朱兵，现任重庆市云阳县养鹿镇镇长</w:t>
        <w:br/>
      </w:r>
    </w:p>
    <w:p/>
    <w:p>
      <w:pPr>
        <w:pStyle w:val="Heading3"/>
      </w:pPr>
      <w:r>
        <w:t xml:space="preserve">重庆市  云阳县  养鹿镇  </w:t>
      </w:r>
    </w:p>
    <w:p>
      <w:r>
        <w:rPr>
          <w:i/>
        </w:rPr>
        <w:t>胡曙光    重庆市云阳县养鹿镇镇党委书记</w:t>
      </w:r>
    </w:p>
    <w:p>
      <w:r>
        <w:t xml:space="preserve">性别:  </w:t>
      </w:r>
    </w:p>
    <w:p>
      <w:r>
        <w:t xml:space="preserve">生年：  </w:t>
      </w:r>
    </w:p>
    <w:p>
      <w:r>
        <w:t xml:space="preserve">籍贯:  </w:t>
      </w:r>
    </w:p>
    <w:p>
      <w:r>
        <w:t xml:space="preserve">学历:  </w:t>
      </w:r>
    </w:p>
    <w:p>
      <w:r>
        <w:t xml:space="preserve">简历:  </w:t>
        <w:br/>
        <w:t>胡曙光，现任重庆市云阳县养鹿镇镇党委书记</w:t>
        <w:br/>
      </w:r>
    </w:p>
    <w:p/>
    <w:p>
      <w:pPr>
        <w:pStyle w:val="Heading3"/>
      </w:pPr>
      <w:r>
        <w:t xml:space="preserve">重庆市  云阳县  云阳镇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云阳县  云阳镇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云阳县  路阳镇  </w:t>
      </w:r>
    </w:p>
    <w:p>
      <w:r>
        <w:rPr>
          <w:i/>
        </w:rPr>
        <w:t>解春燕    重庆市云阳县路阳镇镇长</w:t>
      </w:r>
    </w:p>
    <w:p>
      <w:r>
        <w:t xml:space="preserve">性别:  </w:t>
      </w:r>
    </w:p>
    <w:p>
      <w:r>
        <w:t xml:space="preserve">生年：  </w:t>
      </w:r>
    </w:p>
    <w:p>
      <w:r>
        <w:t xml:space="preserve">籍贯:  </w:t>
      </w:r>
    </w:p>
    <w:p>
      <w:r>
        <w:t xml:space="preserve">学历:  </w:t>
      </w:r>
    </w:p>
    <w:p>
      <w:r>
        <w:t xml:space="preserve">简历:  </w:t>
        <w:br/>
        <w:t>解春燕，现任重庆市云阳县路阳镇镇长</w:t>
        <w:br/>
      </w:r>
    </w:p>
    <w:p/>
    <w:p>
      <w:pPr>
        <w:pStyle w:val="Heading3"/>
      </w:pPr>
      <w:r>
        <w:t xml:space="preserve">重庆市  云阳县  路阳镇  </w:t>
      </w:r>
    </w:p>
    <w:p>
      <w:r>
        <w:rPr>
          <w:i/>
        </w:rPr>
        <w:t>谭可    重庆市云阳县路阳镇镇党委书记</w:t>
      </w:r>
    </w:p>
    <w:p>
      <w:r>
        <w:t xml:space="preserve">性别:  </w:t>
      </w:r>
    </w:p>
    <w:p>
      <w:r>
        <w:t xml:space="preserve">生年：  </w:t>
      </w:r>
    </w:p>
    <w:p>
      <w:r>
        <w:t xml:space="preserve">籍贯:  </w:t>
      </w:r>
    </w:p>
    <w:p>
      <w:r>
        <w:t xml:space="preserve">学历:  </w:t>
      </w:r>
    </w:p>
    <w:p>
      <w:r>
        <w:t xml:space="preserve">简历:  </w:t>
        <w:br/>
        <w:t>谭可，现任重庆市云阳县路阳镇镇党委书记</w:t>
        <w:br/>
      </w:r>
    </w:p>
    <w:p/>
    <w:p>
      <w:pPr>
        <w:pStyle w:val="Heading3"/>
      </w:pPr>
      <w:r>
        <w:t xml:space="preserve">重庆市  云阳县  黄石镇  </w:t>
      </w:r>
    </w:p>
    <w:p>
      <w:r>
        <w:rPr>
          <w:i/>
        </w:rPr>
        <w:t>王熳    重庆市云阳县黄石镇镇长</w:t>
      </w:r>
    </w:p>
    <w:p>
      <w:r>
        <w:t xml:space="preserve">性别:  </w:t>
      </w:r>
    </w:p>
    <w:p>
      <w:r>
        <w:t xml:space="preserve">生年：  </w:t>
      </w:r>
    </w:p>
    <w:p>
      <w:r>
        <w:t xml:space="preserve">籍贯:  </w:t>
      </w:r>
    </w:p>
    <w:p>
      <w:r>
        <w:t xml:space="preserve">学历:  </w:t>
      </w:r>
    </w:p>
    <w:p>
      <w:r>
        <w:t xml:space="preserve">简历:  </w:t>
        <w:br/>
        <w:t>王熳，现任重庆市云阳县黄石镇镇长</w:t>
        <w:br/>
      </w:r>
    </w:p>
    <w:p/>
    <w:p>
      <w:pPr>
        <w:pStyle w:val="Heading3"/>
      </w:pPr>
      <w:r>
        <w:t xml:space="preserve">重庆市  云阳县  黄石镇  </w:t>
      </w:r>
    </w:p>
    <w:p>
      <w:r>
        <w:rPr>
          <w:i/>
        </w:rPr>
        <w:t>陈宗亮    重庆市云阳县黄石镇镇党委书记</w:t>
      </w:r>
    </w:p>
    <w:p>
      <w:r>
        <w:t xml:space="preserve">性别:  </w:t>
      </w:r>
    </w:p>
    <w:p>
      <w:r>
        <w:t xml:space="preserve">生年：  </w:t>
      </w:r>
    </w:p>
    <w:p>
      <w:r>
        <w:t xml:space="preserve">籍贯:  </w:t>
      </w:r>
    </w:p>
    <w:p>
      <w:r>
        <w:t xml:space="preserve">学历:  </w:t>
      </w:r>
    </w:p>
    <w:p>
      <w:r>
        <w:t xml:space="preserve">简历:  </w:t>
        <w:br/>
        <w:t>陈宗亮，现任重庆市云阳县黄石镇镇党委书记</w:t>
        <w:br/>
      </w:r>
    </w:p>
    <w:p/>
    <w:p>
      <w:pPr>
        <w:pStyle w:val="Heading3"/>
      </w:pPr>
      <w:r>
        <w:t xml:space="preserve">重庆市  云阳县  渠马镇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云阳县  渠马镇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云阳县  云安镇  </w:t>
      </w:r>
    </w:p>
    <w:p>
      <w:r>
        <w:rPr>
          <w:i/>
        </w:rPr>
        <w:t>陈川    重庆市云阳县云安镇镇长</w:t>
      </w:r>
    </w:p>
    <w:p>
      <w:r>
        <w:t xml:space="preserve">性别:  </w:t>
      </w:r>
    </w:p>
    <w:p>
      <w:r>
        <w:t xml:space="preserve">生年：  </w:t>
      </w:r>
    </w:p>
    <w:p>
      <w:r>
        <w:t xml:space="preserve">籍贯:  </w:t>
      </w:r>
    </w:p>
    <w:p>
      <w:r>
        <w:t xml:space="preserve">学历:  </w:t>
      </w:r>
    </w:p>
    <w:p>
      <w:r>
        <w:t xml:space="preserve">简历:  </w:t>
        <w:br/>
        <w:t>陈川，现任重庆市云阳县云安镇镇长</w:t>
        <w:br/>
      </w:r>
    </w:p>
    <w:p/>
    <w:p>
      <w:pPr>
        <w:pStyle w:val="Heading3"/>
      </w:pPr>
      <w:r>
        <w:t xml:space="preserve">重庆市  云阳县  云安镇  </w:t>
      </w:r>
    </w:p>
    <w:p>
      <w:r>
        <w:rPr>
          <w:i/>
        </w:rPr>
        <w:t>向桦    重庆市云阳县云安镇镇党委书记</w:t>
      </w:r>
    </w:p>
    <w:p>
      <w:r>
        <w:t xml:space="preserve">性别:  </w:t>
      </w:r>
    </w:p>
    <w:p>
      <w:r>
        <w:t xml:space="preserve">生年：  </w:t>
      </w:r>
    </w:p>
    <w:p>
      <w:r>
        <w:t xml:space="preserve">籍贯:  </w:t>
      </w:r>
    </w:p>
    <w:p>
      <w:r>
        <w:t xml:space="preserve">学历:  </w:t>
      </w:r>
    </w:p>
    <w:p>
      <w:r>
        <w:t xml:space="preserve">简历:  </w:t>
        <w:br/>
        <w:t>向桦，现任重庆市云阳县云安镇镇党委书记</w:t>
        <w:br/>
      </w:r>
    </w:p>
    <w:p/>
    <w:p>
      <w:pPr>
        <w:pStyle w:val="Heading3"/>
      </w:pPr>
      <w:r>
        <w:t xml:space="preserve">重庆市  奉节县  夔门街道  </w:t>
      </w:r>
    </w:p>
    <w:p>
      <w:r>
        <w:rPr>
          <w:i/>
        </w:rPr>
        <w:t>舒昊    重庆市奉节县夔门街道办事处主任</w:t>
      </w:r>
    </w:p>
    <w:p>
      <w:r>
        <w:t xml:space="preserve">性别:  </w:t>
      </w:r>
    </w:p>
    <w:p>
      <w:r>
        <w:t xml:space="preserve">生年：  </w:t>
      </w:r>
    </w:p>
    <w:p>
      <w:r>
        <w:t xml:space="preserve">籍贯:  </w:t>
      </w:r>
    </w:p>
    <w:p>
      <w:r>
        <w:t xml:space="preserve">学历:  </w:t>
      </w:r>
    </w:p>
    <w:p>
      <w:r>
        <w:t xml:space="preserve">简历:  </w:t>
        <w:br/>
        <w:t>舒昊，现任重庆市奉节县夔门街道办事处主任</w:t>
        <w:br/>
      </w:r>
    </w:p>
    <w:p/>
    <w:p>
      <w:pPr>
        <w:pStyle w:val="Heading3"/>
      </w:pPr>
      <w:r>
        <w:t xml:space="preserve">重庆市  奉节县  夔门街道  </w:t>
      </w:r>
    </w:p>
    <w:p>
      <w:r>
        <w:rPr>
          <w:i/>
        </w:rPr>
        <w:t>黄万玉    重庆市奉节县夔门街道党工委书记</w:t>
      </w:r>
    </w:p>
    <w:p>
      <w:r>
        <w:t xml:space="preserve">性别:  </w:t>
      </w:r>
    </w:p>
    <w:p>
      <w:r>
        <w:t xml:space="preserve">生年：  </w:t>
      </w:r>
    </w:p>
    <w:p>
      <w:r>
        <w:t xml:space="preserve">籍贯:  </w:t>
      </w:r>
    </w:p>
    <w:p>
      <w:r>
        <w:t xml:space="preserve">学历:  </w:t>
      </w:r>
    </w:p>
    <w:p>
      <w:r>
        <w:t xml:space="preserve">简历:  </w:t>
        <w:br/>
        <w:t>黄万玉，现任重庆市奉节县夔门街道党工委书记</w:t>
        <w:br/>
      </w:r>
    </w:p>
    <w:p/>
    <w:p>
      <w:pPr>
        <w:pStyle w:val="Heading3"/>
      </w:pPr>
      <w:r>
        <w:t xml:space="preserve">重庆市  奉节县  鱼复街道  </w:t>
      </w:r>
    </w:p>
    <w:p>
      <w:r>
        <w:rPr>
          <w:i/>
        </w:rPr>
        <w:t>袁明生    重庆市奉节县鱼复街道办事处主任</w:t>
      </w:r>
    </w:p>
    <w:p>
      <w:r>
        <w:t xml:space="preserve">性别:  </w:t>
      </w:r>
    </w:p>
    <w:p>
      <w:r>
        <w:t xml:space="preserve">生年：  </w:t>
      </w:r>
    </w:p>
    <w:p>
      <w:r>
        <w:t xml:space="preserve">籍贯:  </w:t>
      </w:r>
    </w:p>
    <w:p>
      <w:r>
        <w:t xml:space="preserve">学历:  </w:t>
      </w:r>
    </w:p>
    <w:p>
      <w:r>
        <w:t xml:space="preserve">简历:  </w:t>
        <w:br/>
        <w:t>袁明生，现任重庆市奉节县鱼复街道办事处主任</w:t>
        <w:br/>
      </w:r>
    </w:p>
    <w:p/>
    <w:p>
      <w:pPr>
        <w:pStyle w:val="Heading3"/>
      </w:pPr>
      <w:r>
        <w:t xml:space="preserve">重庆市  奉节县  鱼复街道  </w:t>
      </w:r>
    </w:p>
    <w:p>
      <w:r>
        <w:rPr>
          <w:i/>
        </w:rPr>
        <w:t>刘新民    重庆市奉节县鱼复街道党工委书记</w:t>
      </w:r>
    </w:p>
    <w:p>
      <w:r>
        <w:t xml:space="preserve">性别:  </w:t>
      </w:r>
    </w:p>
    <w:p>
      <w:r>
        <w:t xml:space="preserve">生年：  </w:t>
      </w:r>
    </w:p>
    <w:p>
      <w:r>
        <w:t xml:space="preserve">籍贯:  </w:t>
      </w:r>
    </w:p>
    <w:p>
      <w:r>
        <w:t xml:space="preserve">学历:  </w:t>
      </w:r>
    </w:p>
    <w:p>
      <w:r>
        <w:t xml:space="preserve">简历:  </w:t>
        <w:br/>
        <w:t>刘新民，重庆市奉节县鱼复街道党工委书记</w:t>
        <w:br/>
      </w:r>
    </w:p>
    <w:p/>
    <w:p>
      <w:pPr>
        <w:pStyle w:val="Heading3"/>
      </w:pPr>
      <w:r>
        <w:t xml:space="preserve">重庆市  奉节县  永安街道  </w:t>
      </w:r>
    </w:p>
    <w:p>
      <w:r>
        <w:rPr>
          <w:i/>
        </w:rPr>
        <w:t>刘木平    重庆市奉节县永安街道办事处主任</w:t>
      </w:r>
    </w:p>
    <w:p>
      <w:r>
        <w:t xml:space="preserve">性别:  </w:t>
      </w:r>
    </w:p>
    <w:p>
      <w:r>
        <w:t xml:space="preserve">生年：  </w:t>
      </w:r>
    </w:p>
    <w:p>
      <w:r>
        <w:t xml:space="preserve">籍贯:  </w:t>
      </w:r>
    </w:p>
    <w:p>
      <w:r>
        <w:t xml:space="preserve">学历:  </w:t>
      </w:r>
    </w:p>
    <w:p>
      <w:r>
        <w:t xml:space="preserve">简历:  </w:t>
        <w:br/>
        <w:t>刘木平，现任重庆市奉节县永安街道办事处主任</w:t>
        <w:br/>
      </w:r>
    </w:p>
    <w:p/>
    <w:p>
      <w:pPr>
        <w:pStyle w:val="Heading3"/>
      </w:pPr>
      <w:r>
        <w:t xml:space="preserve">重庆市  奉节县  永安街道  </w:t>
      </w:r>
    </w:p>
    <w:p>
      <w:r>
        <w:rPr>
          <w:i/>
        </w:rPr>
        <w:t>刘方令    重庆市奉节县永安街道党工委书记</w:t>
      </w:r>
    </w:p>
    <w:p>
      <w:r>
        <w:t xml:space="preserve">性别:  </w:t>
      </w:r>
    </w:p>
    <w:p>
      <w:r>
        <w:t xml:space="preserve">生年：  </w:t>
      </w:r>
    </w:p>
    <w:p>
      <w:r>
        <w:t xml:space="preserve">籍贯:  </w:t>
      </w:r>
    </w:p>
    <w:p>
      <w:r>
        <w:t xml:space="preserve">学历:  </w:t>
      </w:r>
    </w:p>
    <w:p>
      <w:r>
        <w:t xml:space="preserve">简历:  </w:t>
        <w:br/>
        <w:t>刘方令，现任重庆市奉节县永安街道党工委书记</w:t>
        <w:br/>
      </w:r>
    </w:p>
    <w:p/>
    <w:p>
      <w:pPr>
        <w:pStyle w:val="Heading3"/>
      </w:pPr>
      <w:r>
        <w:t xml:space="preserve">重庆市  奉节县  兴隆镇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奉节县  兴隆镇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奉节县  吐祥镇  </w:t>
      </w:r>
    </w:p>
    <w:p>
      <w:r>
        <w:rPr>
          <w:i/>
        </w:rPr>
        <w:t>戴超    重庆市奉节县吐祥镇镇长</w:t>
      </w:r>
    </w:p>
    <w:p>
      <w:r>
        <w:t xml:space="preserve">性别:  </w:t>
      </w:r>
    </w:p>
    <w:p>
      <w:r>
        <w:t xml:space="preserve">生年：  </w:t>
      </w:r>
    </w:p>
    <w:p>
      <w:r>
        <w:t xml:space="preserve">籍贯:  </w:t>
      </w:r>
    </w:p>
    <w:p>
      <w:r>
        <w:t xml:space="preserve">学历:  </w:t>
      </w:r>
    </w:p>
    <w:p>
      <w:r>
        <w:t xml:space="preserve">简历:  </w:t>
        <w:br/>
        <w:t>戴超，现任重庆市奉节县吐祥镇镇长</w:t>
        <w:br/>
      </w:r>
    </w:p>
    <w:p/>
    <w:p>
      <w:pPr>
        <w:pStyle w:val="Heading3"/>
      </w:pPr>
      <w:r>
        <w:t xml:space="preserve">重庆市  奉节县  吐祥镇  </w:t>
      </w:r>
    </w:p>
    <w:p>
      <w:r>
        <w:rPr>
          <w:i/>
        </w:rPr>
        <w:t>易容华    重庆市奉节县吐祥镇镇党委书记</w:t>
      </w:r>
    </w:p>
    <w:p>
      <w:r>
        <w:t xml:space="preserve">性别:  </w:t>
      </w:r>
    </w:p>
    <w:p>
      <w:r>
        <w:t xml:space="preserve">生年：  </w:t>
      </w:r>
    </w:p>
    <w:p>
      <w:r>
        <w:t xml:space="preserve">籍贯:  </w:t>
      </w:r>
    </w:p>
    <w:p>
      <w:r>
        <w:t xml:space="preserve">学历:  </w:t>
      </w:r>
    </w:p>
    <w:p>
      <w:r>
        <w:t xml:space="preserve">简历:  </w:t>
        <w:br/>
        <w:t>易容华，现任重庆市奉节县吐祥镇镇党委书记</w:t>
        <w:br/>
      </w:r>
    </w:p>
    <w:p/>
    <w:p>
      <w:pPr>
        <w:pStyle w:val="Heading3"/>
      </w:pPr>
      <w:r>
        <w:t xml:space="preserve">重庆市  奉节县  竹园镇  </w:t>
      </w:r>
    </w:p>
    <w:p>
      <w:r>
        <w:rPr>
          <w:i/>
        </w:rPr>
        <w:t>肖体双    重庆市奉节县竹园镇镇长</w:t>
      </w:r>
    </w:p>
    <w:p>
      <w:r>
        <w:t xml:space="preserve">性别:  </w:t>
      </w:r>
    </w:p>
    <w:p>
      <w:r>
        <w:t xml:space="preserve">生年：  </w:t>
      </w:r>
    </w:p>
    <w:p>
      <w:r>
        <w:t xml:space="preserve">籍贯:  </w:t>
      </w:r>
    </w:p>
    <w:p>
      <w:r>
        <w:t xml:space="preserve">学历:  </w:t>
      </w:r>
    </w:p>
    <w:p>
      <w:r>
        <w:t xml:space="preserve">简历:  </w:t>
        <w:br/>
        <w:t>肖体双，现任重庆市奉节县竹园镇镇长</w:t>
        <w:br/>
      </w:r>
    </w:p>
    <w:p/>
    <w:p>
      <w:pPr>
        <w:pStyle w:val="Heading3"/>
      </w:pPr>
      <w:r>
        <w:t xml:space="preserve">重庆市  奉节县  竹园镇  </w:t>
      </w:r>
    </w:p>
    <w:p>
      <w:r>
        <w:rPr>
          <w:i/>
        </w:rPr>
        <w:t>侯门辉    重庆市奉节县竹园镇党委书记</w:t>
      </w:r>
    </w:p>
    <w:p>
      <w:r>
        <w:t xml:space="preserve">性别:  </w:t>
      </w:r>
    </w:p>
    <w:p>
      <w:r>
        <w:t xml:space="preserve">生年：  </w:t>
      </w:r>
    </w:p>
    <w:p>
      <w:r>
        <w:t xml:space="preserve">籍贯:  </w:t>
      </w:r>
    </w:p>
    <w:p>
      <w:r>
        <w:t xml:space="preserve">学历:  </w:t>
      </w:r>
    </w:p>
    <w:p>
      <w:r>
        <w:t xml:space="preserve">简历:  </w:t>
        <w:br/>
        <w:t>侯门辉，现任重庆市奉节县竹园镇党委书记</w:t>
        <w:br/>
      </w:r>
    </w:p>
    <w:p/>
    <w:p>
      <w:pPr>
        <w:pStyle w:val="Heading3"/>
      </w:pPr>
      <w:r>
        <w:t xml:space="preserve">重庆市  奉节县  公平镇  </w:t>
      </w:r>
    </w:p>
    <w:p>
      <w:r>
        <w:rPr>
          <w:i/>
        </w:rPr>
        <w:t>李惠民    重庆市奉节县公平镇镇长</w:t>
      </w:r>
    </w:p>
    <w:p>
      <w:r>
        <w:t xml:space="preserve">性别:  </w:t>
      </w:r>
    </w:p>
    <w:p>
      <w:r>
        <w:t xml:space="preserve">生年：  </w:t>
      </w:r>
    </w:p>
    <w:p>
      <w:r>
        <w:t xml:space="preserve">籍贯:  </w:t>
      </w:r>
    </w:p>
    <w:p>
      <w:r>
        <w:t xml:space="preserve">学历:  </w:t>
      </w:r>
    </w:p>
    <w:p>
      <w:r>
        <w:t xml:space="preserve">简历:  </w:t>
        <w:br/>
        <w:t>李惠民，现任重庆市奉节县公平镇镇长</w:t>
        <w:br/>
      </w:r>
    </w:p>
    <w:p/>
    <w:p>
      <w:pPr>
        <w:pStyle w:val="Heading3"/>
      </w:pPr>
      <w:r>
        <w:t xml:space="preserve">重庆市  奉节县  公平镇  </w:t>
      </w:r>
    </w:p>
    <w:p>
      <w:r>
        <w:rPr>
          <w:i/>
        </w:rPr>
        <w:t>刘次权    重庆市奉节县公平镇党委书记</w:t>
      </w:r>
    </w:p>
    <w:p>
      <w:r>
        <w:t xml:space="preserve">性别:  </w:t>
      </w:r>
    </w:p>
    <w:p>
      <w:r>
        <w:t xml:space="preserve">生年：  </w:t>
      </w:r>
    </w:p>
    <w:p>
      <w:r>
        <w:t xml:space="preserve">籍贯:  </w:t>
      </w:r>
    </w:p>
    <w:p>
      <w:r>
        <w:t xml:space="preserve">学历:  </w:t>
      </w:r>
    </w:p>
    <w:p>
      <w:r>
        <w:t xml:space="preserve">简历:  </w:t>
        <w:br/>
        <w:t>刘次权，现任重庆市奉节县公平镇党委书记</w:t>
        <w:br/>
      </w:r>
    </w:p>
    <w:p/>
    <w:p>
      <w:pPr>
        <w:pStyle w:val="Heading3"/>
      </w:pPr>
      <w:r>
        <w:t xml:space="preserve">重庆市  奉节县  草堂镇  </w:t>
      </w:r>
    </w:p>
    <w:p>
      <w:r>
        <w:rPr>
          <w:i/>
        </w:rPr>
        <w:t>方康忠    重庆市奉节县草堂镇镇长</w:t>
      </w:r>
    </w:p>
    <w:p>
      <w:r>
        <w:t xml:space="preserve">性别:  </w:t>
      </w:r>
    </w:p>
    <w:p>
      <w:r>
        <w:t xml:space="preserve">生年：  </w:t>
      </w:r>
    </w:p>
    <w:p>
      <w:r>
        <w:t xml:space="preserve">籍贯:  </w:t>
      </w:r>
    </w:p>
    <w:p>
      <w:r>
        <w:t xml:space="preserve">学历:  </w:t>
      </w:r>
    </w:p>
    <w:p>
      <w:r>
        <w:t xml:space="preserve">简历:  </w:t>
        <w:br/>
        <w:t>方康忠，现任重庆市奉节县草堂镇镇长</w:t>
        <w:br/>
      </w:r>
    </w:p>
    <w:p/>
    <w:p>
      <w:pPr>
        <w:pStyle w:val="Heading3"/>
      </w:pPr>
      <w:r>
        <w:t xml:space="preserve">重庆市  奉节县  草堂镇  </w:t>
      </w:r>
    </w:p>
    <w:p>
      <w:r>
        <w:rPr>
          <w:i/>
        </w:rPr>
        <w:t>胡云清    重庆市奉节县草堂镇党委书记</w:t>
      </w:r>
    </w:p>
    <w:p>
      <w:r>
        <w:t xml:space="preserve">性别:  </w:t>
      </w:r>
    </w:p>
    <w:p>
      <w:r>
        <w:t xml:space="preserve">生年：  </w:t>
      </w:r>
    </w:p>
    <w:p>
      <w:r>
        <w:t xml:space="preserve">籍贯:  </w:t>
      </w:r>
    </w:p>
    <w:p>
      <w:r>
        <w:t xml:space="preserve">学历:  </w:t>
      </w:r>
    </w:p>
    <w:p>
      <w:r>
        <w:t xml:space="preserve">简历:  </w:t>
        <w:br/>
        <w:t>胡云清，现任重庆市奉节县草堂镇党委书记</w:t>
        <w:br/>
      </w:r>
    </w:p>
    <w:p/>
    <w:p>
      <w:pPr>
        <w:pStyle w:val="Heading3"/>
      </w:pPr>
      <w:r>
        <w:t xml:space="preserve">重庆市  奉节县  新民镇  </w:t>
      </w:r>
    </w:p>
    <w:p>
      <w:r>
        <w:rPr>
          <w:i/>
        </w:rPr>
        <w:t>陈玉奎    重庆市奉节县新民镇镇长</w:t>
      </w:r>
    </w:p>
    <w:p>
      <w:r>
        <w:t xml:space="preserve">性别:  </w:t>
      </w:r>
    </w:p>
    <w:p>
      <w:r>
        <w:t xml:space="preserve">生年：  </w:t>
      </w:r>
    </w:p>
    <w:p>
      <w:r>
        <w:t xml:space="preserve">籍贯:  </w:t>
      </w:r>
    </w:p>
    <w:p>
      <w:r>
        <w:t xml:space="preserve">学历:  </w:t>
      </w:r>
    </w:p>
    <w:p>
      <w:r>
        <w:t xml:space="preserve">简历:  </w:t>
        <w:br/>
        <w:t>陈玉奎，现任重庆市奉节县新民镇镇长</w:t>
        <w:br/>
      </w:r>
    </w:p>
    <w:p/>
    <w:p>
      <w:pPr>
        <w:pStyle w:val="Heading3"/>
      </w:pPr>
      <w:r>
        <w:t xml:space="preserve">重庆市  奉节县  新民镇  </w:t>
      </w:r>
    </w:p>
    <w:p>
      <w:r>
        <w:rPr>
          <w:i/>
        </w:rPr>
        <w:t>张帆    重庆市奉节县新民镇党委书记</w:t>
      </w:r>
    </w:p>
    <w:p>
      <w:r>
        <w:t xml:space="preserve">性别:  </w:t>
      </w:r>
    </w:p>
    <w:p>
      <w:r>
        <w:t xml:space="preserve">生年：  </w:t>
      </w:r>
    </w:p>
    <w:p>
      <w:r>
        <w:t xml:space="preserve">籍贯:  </w:t>
      </w:r>
    </w:p>
    <w:p>
      <w:r>
        <w:t xml:space="preserve">学历:  </w:t>
      </w:r>
    </w:p>
    <w:p>
      <w:r>
        <w:t xml:space="preserve">简历:  </w:t>
        <w:br/>
        <w:t>张帆，现任重庆市奉节县新民镇党委书记</w:t>
        <w:br/>
      </w:r>
    </w:p>
    <w:p/>
    <w:p>
      <w:pPr>
        <w:pStyle w:val="Heading3"/>
      </w:pPr>
      <w:r>
        <w:t xml:space="preserve">重庆市  奉节县  甲高镇  </w:t>
      </w:r>
    </w:p>
    <w:p>
      <w:r>
        <w:rPr>
          <w:i/>
        </w:rPr>
        <w:t>王立根    重庆市奉节县甲高镇镇长</w:t>
      </w:r>
    </w:p>
    <w:p>
      <w:r>
        <w:t xml:space="preserve">性别:  </w:t>
      </w:r>
    </w:p>
    <w:p>
      <w:r>
        <w:t xml:space="preserve">生年：  </w:t>
      </w:r>
    </w:p>
    <w:p>
      <w:r>
        <w:t xml:space="preserve">籍贯:  </w:t>
      </w:r>
    </w:p>
    <w:p>
      <w:r>
        <w:t xml:space="preserve">学历:  </w:t>
      </w:r>
    </w:p>
    <w:p>
      <w:r>
        <w:t xml:space="preserve">简历:  </w:t>
        <w:br/>
        <w:t>王立根，现任重庆市奉节县甲高镇镇长</w:t>
        <w:br/>
      </w:r>
    </w:p>
    <w:p/>
    <w:p>
      <w:pPr>
        <w:pStyle w:val="Heading3"/>
      </w:pPr>
      <w:r>
        <w:t xml:space="preserve">重庆市  奉节县  甲高镇  </w:t>
      </w:r>
    </w:p>
    <w:p>
      <w:r>
        <w:rPr>
          <w:i/>
        </w:rPr>
        <w:t>胡兴建    重庆市奉节县甲高镇镇党委书记</w:t>
      </w:r>
    </w:p>
    <w:p>
      <w:r>
        <w:t xml:space="preserve">性别:  </w:t>
      </w:r>
    </w:p>
    <w:p>
      <w:r>
        <w:t xml:space="preserve">生年：  </w:t>
      </w:r>
    </w:p>
    <w:p>
      <w:r>
        <w:t xml:space="preserve">籍贯:  </w:t>
      </w:r>
    </w:p>
    <w:p>
      <w:r>
        <w:t xml:space="preserve">学历:  </w:t>
      </w:r>
    </w:p>
    <w:p>
      <w:r>
        <w:t xml:space="preserve">简历:  </w:t>
        <w:br/>
        <w:t>胡兴建，现任重庆市奉节县甲高镇镇党委书记</w:t>
        <w:br/>
      </w:r>
    </w:p>
    <w:p/>
    <w:p>
      <w:pPr>
        <w:pStyle w:val="Heading3"/>
      </w:pPr>
      <w:r>
        <w:t xml:space="preserve">重庆市  奉节县  朱衣镇  </w:t>
      </w:r>
    </w:p>
    <w:p>
      <w:r>
        <w:rPr>
          <w:i/>
        </w:rPr>
        <w:t>刘德平    重庆市奉节县朱衣镇镇长</w:t>
      </w:r>
    </w:p>
    <w:p>
      <w:r>
        <w:t xml:space="preserve">性别:  </w:t>
      </w:r>
    </w:p>
    <w:p>
      <w:r>
        <w:t xml:space="preserve">生年：  </w:t>
      </w:r>
    </w:p>
    <w:p>
      <w:r>
        <w:t xml:space="preserve">籍贯:  </w:t>
      </w:r>
    </w:p>
    <w:p>
      <w:r>
        <w:t xml:space="preserve">学历:  </w:t>
      </w:r>
    </w:p>
    <w:p>
      <w:r>
        <w:t xml:space="preserve">简历:  </w:t>
        <w:br/>
        <w:t>刘德平，现任重庆市奉节县朱衣镇镇长</w:t>
        <w:br/>
      </w:r>
    </w:p>
    <w:p/>
    <w:p>
      <w:pPr>
        <w:pStyle w:val="Heading3"/>
      </w:pPr>
      <w:r>
        <w:t xml:space="preserve">重庆市  奉节县  朱衣镇  </w:t>
      </w:r>
    </w:p>
    <w:p>
      <w:r>
        <w:rPr>
          <w:i/>
        </w:rPr>
        <w:t>余立金    重庆市奉节县朱衣镇党委书记</w:t>
      </w:r>
    </w:p>
    <w:p>
      <w:r>
        <w:t xml:space="preserve">性别:  </w:t>
      </w:r>
    </w:p>
    <w:p>
      <w:r>
        <w:t xml:space="preserve">生年：  </w:t>
      </w:r>
    </w:p>
    <w:p>
      <w:r>
        <w:t xml:space="preserve">籍贯:  </w:t>
      </w:r>
    </w:p>
    <w:p>
      <w:r>
        <w:t xml:space="preserve">学历:  </w:t>
      </w:r>
    </w:p>
    <w:p>
      <w:r>
        <w:t xml:space="preserve">简历:  </w:t>
        <w:br/>
        <w:t>余立金，现任重庆市奉节县朱衣镇党委书记</w:t>
        <w:br/>
      </w:r>
    </w:p>
    <w:p/>
    <w:p>
      <w:pPr>
        <w:pStyle w:val="Heading3"/>
      </w:pPr>
      <w:r>
        <w:t xml:space="preserve">重庆市  奉节县  康乐镇  </w:t>
      </w:r>
    </w:p>
    <w:p>
      <w:r>
        <w:rPr>
          <w:i/>
        </w:rPr>
        <w:t>毛荣浩    重庆市奉节县康乐镇镇长</w:t>
      </w:r>
    </w:p>
    <w:p>
      <w:r>
        <w:t xml:space="preserve">性别:  </w:t>
      </w:r>
    </w:p>
    <w:p>
      <w:r>
        <w:t xml:space="preserve">生年：  </w:t>
      </w:r>
    </w:p>
    <w:p>
      <w:r>
        <w:t xml:space="preserve">籍贯:  </w:t>
      </w:r>
    </w:p>
    <w:p>
      <w:r>
        <w:t xml:space="preserve">学历:  </w:t>
      </w:r>
    </w:p>
    <w:p>
      <w:r>
        <w:t xml:space="preserve">简历:  </w:t>
        <w:br/>
        <w:t>毛荣浩，现任重庆市奉节县康乐镇镇长</w:t>
        <w:br/>
      </w:r>
    </w:p>
    <w:p/>
    <w:p>
      <w:pPr>
        <w:pStyle w:val="Heading3"/>
      </w:pPr>
      <w:r>
        <w:t xml:space="preserve">重庆市  奉节县  康乐镇  </w:t>
      </w:r>
    </w:p>
    <w:p>
      <w:r>
        <w:rPr>
          <w:i/>
        </w:rPr>
        <w:t>李洪军    重庆市奉节县康乐镇党委书记</w:t>
      </w:r>
    </w:p>
    <w:p>
      <w:r>
        <w:t xml:space="preserve">性别:  </w:t>
      </w:r>
    </w:p>
    <w:p>
      <w:r>
        <w:t xml:space="preserve">生年：  </w:t>
      </w:r>
    </w:p>
    <w:p>
      <w:r>
        <w:t xml:space="preserve">籍贯:  </w:t>
      </w:r>
    </w:p>
    <w:p>
      <w:r>
        <w:t xml:space="preserve">学历:  </w:t>
      </w:r>
    </w:p>
    <w:p>
      <w:r>
        <w:t xml:space="preserve">简历:  </w:t>
        <w:br/>
        <w:t>李洪军，重庆市奉节县康乐镇党委书记</w:t>
        <w:br/>
      </w:r>
    </w:p>
    <w:p/>
    <w:p>
      <w:pPr>
        <w:pStyle w:val="Heading3"/>
      </w:pPr>
      <w:r>
        <w:t xml:space="preserve">重庆市  奉节县  白帝镇  </w:t>
      </w:r>
    </w:p>
    <w:p>
      <w:r>
        <w:rPr>
          <w:i/>
        </w:rPr>
        <w:t>袁官平    重庆市奉节县白帝镇镇长</w:t>
      </w:r>
    </w:p>
    <w:p>
      <w:r>
        <w:t xml:space="preserve">性别:  </w:t>
      </w:r>
    </w:p>
    <w:p>
      <w:r>
        <w:t xml:space="preserve">生年：  </w:t>
      </w:r>
    </w:p>
    <w:p>
      <w:r>
        <w:t xml:space="preserve">籍贯:  </w:t>
      </w:r>
    </w:p>
    <w:p>
      <w:r>
        <w:t xml:space="preserve">学历:  </w:t>
      </w:r>
    </w:p>
    <w:p>
      <w:r>
        <w:t xml:space="preserve">简历:  </w:t>
        <w:br/>
        <w:t>袁官平，现任重庆市奉节县白帝镇镇长</w:t>
        <w:br/>
      </w:r>
    </w:p>
    <w:p/>
    <w:p>
      <w:pPr>
        <w:pStyle w:val="Heading3"/>
      </w:pPr>
      <w:r>
        <w:t xml:space="preserve">重庆市  奉节县  白帝镇  </w:t>
      </w:r>
    </w:p>
    <w:p>
      <w:r>
        <w:rPr>
          <w:i/>
        </w:rPr>
        <w:t>昌世华    重庆市奉节县白帝镇党委书记</w:t>
      </w:r>
    </w:p>
    <w:p>
      <w:r>
        <w:t xml:space="preserve">性别:  </w:t>
      </w:r>
    </w:p>
    <w:p>
      <w:r>
        <w:t xml:space="preserve">生年：  </w:t>
      </w:r>
    </w:p>
    <w:p>
      <w:r>
        <w:t xml:space="preserve">籍贯:  </w:t>
      </w:r>
    </w:p>
    <w:p>
      <w:r>
        <w:t xml:space="preserve">学历:  </w:t>
      </w:r>
    </w:p>
    <w:p>
      <w:r>
        <w:t xml:space="preserve">简历:  </w:t>
        <w:br/>
        <w:t>昌世华，现任重庆市奉节县白帝镇党委书记</w:t>
        <w:br/>
      </w:r>
    </w:p>
    <w:p/>
    <w:p>
      <w:pPr>
        <w:pStyle w:val="Heading3"/>
      </w:pPr>
      <w:r>
        <w:t xml:space="preserve">重庆市  奉节县  汾河镇  </w:t>
      </w:r>
    </w:p>
    <w:p>
      <w:r>
        <w:rPr>
          <w:i/>
        </w:rPr>
        <w:t>杨钧    重庆市奉节县汾河镇镇长</w:t>
      </w:r>
    </w:p>
    <w:p>
      <w:r>
        <w:t xml:space="preserve">性别:  </w:t>
      </w:r>
    </w:p>
    <w:p>
      <w:r>
        <w:t xml:space="preserve">生年：  </w:t>
      </w:r>
    </w:p>
    <w:p>
      <w:r>
        <w:t xml:space="preserve">籍贯:  </w:t>
      </w:r>
    </w:p>
    <w:p>
      <w:r>
        <w:t xml:space="preserve">学历:  </w:t>
      </w:r>
    </w:p>
    <w:p>
      <w:r>
        <w:t xml:space="preserve">简历:  </w:t>
        <w:br/>
        <w:t>杨钧，现任重庆市奉节县汾河镇镇长</w:t>
        <w:br/>
      </w:r>
    </w:p>
    <w:p/>
    <w:p>
      <w:pPr>
        <w:pStyle w:val="Heading3"/>
      </w:pPr>
      <w:r>
        <w:t xml:space="preserve">重庆市  奉节县  汾河镇  </w:t>
      </w:r>
    </w:p>
    <w:p>
      <w:r>
        <w:rPr>
          <w:i/>
        </w:rPr>
        <w:t>杨晓环    重庆市奉节县汾河镇党委书记</w:t>
      </w:r>
    </w:p>
    <w:p>
      <w:r>
        <w:t xml:space="preserve">性别:  </w:t>
      </w:r>
    </w:p>
    <w:p>
      <w:r>
        <w:t xml:space="preserve">生年：  </w:t>
      </w:r>
    </w:p>
    <w:p>
      <w:r>
        <w:t xml:space="preserve">籍贯:  </w:t>
      </w:r>
    </w:p>
    <w:p>
      <w:r>
        <w:t xml:space="preserve">学历:  </w:t>
      </w:r>
    </w:p>
    <w:p>
      <w:r>
        <w:t xml:space="preserve">简历:  </w:t>
        <w:br/>
        <w:t>杨晓环，现任重庆市奉节县汾河镇党委书记</w:t>
        <w:br/>
      </w:r>
    </w:p>
    <w:p/>
    <w:p>
      <w:pPr>
        <w:pStyle w:val="Heading3"/>
      </w:pPr>
      <w:r>
        <w:t xml:space="preserve">重庆市  奉节县  大树镇  </w:t>
      </w:r>
    </w:p>
    <w:p>
      <w:r>
        <w:rPr>
          <w:i/>
        </w:rPr>
        <w:t>邓世超    重庆市奉节县大树镇镇长</w:t>
      </w:r>
    </w:p>
    <w:p>
      <w:r>
        <w:t xml:space="preserve">性别:  </w:t>
      </w:r>
    </w:p>
    <w:p>
      <w:r>
        <w:t xml:space="preserve">生年：  </w:t>
      </w:r>
    </w:p>
    <w:p>
      <w:r>
        <w:t xml:space="preserve">籍贯:  </w:t>
      </w:r>
    </w:p>
    <w:p>
      <w:r>
        <w:t xml:space="preserve">学历:  </w:t>
      </w:r>
    </w:p>
    <w:p>
      <w:r>
        <w:t xml:space="preserve">简历:  </w:t>
        <w:br/>
        <w:t>邓世超，现任重庆市奉节县大树镇镇长</w:t>
        <w:br/>
      </w:r>
    </w:p>
    <w:p/>
    <w:p>
      <w:pPr>
        <w:pStyle w:val="Heading3"/>
      </w:pPr>
      <w:r>
        <w:t xml:space="preserve">重庆市  奉节县  大树镇  </w:t>
      </w:r>
    </w:p>
    <w:p>
      <w:r>
        <w:rPr>
          <w:i/>
        </w:rPr>
        <w:t>刘晓东    重庆市奉节县大树镇党委书记</w:t>
      </w:r>
    </w:p>
    <w:p>
      <w:r>
        <w:t xml:space="preserve">性别:  </w:t>
      </w:r>
    </w:p>
    <w:p>
      <w:r>
        <w:t xml:space="preserve">生年：  </w:t>
      </w:r>
    </w:p>
    <w:p>
      <w:r>
        <w:t xml:space="preserve">籍贯:  </w:t>
      </w:r>
    </w:p>
    <w:p>
      <w:r>
        <w:t xml:space="preserve">学历:  </w:t>
      </w:r>
    </w:p>
    <w:p>
      <w:r>
        <w:t xml:space="preserve">简历:  </w:t>
        <w:br/>
        <w:t>刘晓东，现任重庆市奉节县大树镇党委书记</w:t>
        <w:br/>
      </w:r>
    </w:p>
    <w:p/>
    <w:p>
      <w:pPr>
        <w:pStyle w:val="Heading3"/>
      </w:pPr>
      <w:r>
        <w:t xml:space="preserve">重庆市  奉节县  羊市镇  </w:t>
      </w:r>
    </w:p>
    <w:p>
      <w:r>
        <w:rPr>
          <w:i/>
        </w:rPr>
        <w:t>付勇    重庆市奉节县羊市镇镇长</w:t>
      </w:r>
    </w:p>
    <w:p>
      <w:r>
        <w:t xml:space="preserve">性别:  </w:t>
      </w:r>
    </w:p>
    <w:p>
      <w:r>
        <w:t xml:space="preserve">生年：  </w:t>
      </w:r>
    </w:p>
    <w:p>
      <w:r>
        <w:t xml:space="preserve">籍贯:  </w:t>
      </w:r>
    </w:p>
    <w:p>
      <w:r>
        <w:t xml:space="preserve">学历:  </w:t>
      </w:r>
    </w:p>
    <w:p>
      <w:r>
        <w:t xml:space="preserve">简历:  </w:t>
        <w:br/>
        <w:t>付勇，现任重庆市奉节县羊市镇镇长</w:t>
        <w:br/>
      </w:r>
    </w:p>
    <w:p/>
    <w:p>
      <w:pPr>
        <w:pStyle w:val="Heading3"/>
      </w:pPr>
      <w:r>
        <w:t xml:space="preserve">重庆市  奉节县  羊市镇  </w:t>
      </w:r>
    </w:p>
    <w:p>
      <w:r>
        <w:rPr>
          <w:i/>
        </w:rPr>
        <w:t>余力    重庆市奉节县羊市镇党委书记</w:t>
      </w:r>
    </w:p>
    <w:p>
      <w:r>
        <w:t xml:space="preserve">性别:  </w:t>
      </w:r>
    </w:p>
    <w:p>
      <w:r>
        <w:t xml:space="preserve">生年：  </w:t>
      </w:r>
    </w:p>
    <w:p>
      <w:r>
        <w:t xml:space="preserve">籍贯:  </w:t>
      </w:r>
    </w:p>
    <w:p>
      <w:r>
        <w:t xml:space="preserve">学历:  </w:t>
      </w:r>
    </w:p>
    <w:p>
      <w:r>
        <w:t xml:space="preserve">简历:  </w:t>
        <w:br/>
        <w:t>余力，现任重庆市奉节县羊市镇党委书记</w:t>
        <w:br/>
      </w:r>
    </w:p>
    <w:p/>
    <w:p>
      <w:pPr>
        <w:pStyle w:val="Heading3"/>
      </w:pPr>
      <w:r>
        <w:t xml:space="preserve">重庆市  奉节县  永乐镇  </w:t>
      </w:r>
    </w:p>
    <w:p>
      <w:r>
        <w:rPr>
          <w:i/>
        </w:rPr>
        <w:t>欧阳杰    重庆市奉节县永乐镇镇长</w:t>
      </w:r>
    </w:p>
    <w:p>
      <w:r>
        <w:t xml:space="preserve">性别:  </w:t>
      </w:r>
    </w:p>
    <w:p>
      <w:r>
        <w:t xml:space="preserve">生年：  </w:t>
      </w:r>
    </w:p>
    <w:p>
      <w:r>
        <w:t xml:space="preserve">籍贯:  </w:t>
      </w:r>
    </w:p>
    <w:p>
      <w:r>
        <w:t xml:space="preserve">学历:  </w:t>
      </w:r>
    </w:p>
    <w:p>
      <w:r>
        <w:t xml:space="preserve">简历:  </w:t>
        <w:br/>
        <w:t>欧阳杰，现任重庆市奉节县永乐镇镇长</w:t>
        <w:br/>
      </w:r>
    </w:p>
    <w:p/>
    <w:p>
      <w:pPr>
        <w:pStyle w:val="Heading3"/>
      </w:pPr>
      <w:r>
        <w:t xml:space="preserve">重庆市  奉节县  永乐镇  </w:t>
      </w:r>
    </w:p>
    <w:p>
      <w:r>
        <w:rPr>
          <w:i/>
        </w:rPr>
        <w:t>杨前禄    重庆市奉节县永乐镇党委书记</w:t>
      </w:r>
    </w:p>
    <w:p>
      <w:r>
        <w:t xml:space="preserve">性别:  </w:t>
      </w:r>
    </w:p>
    <w:p>
      <w:r>
        <w:t xml:space="preserve">生年：  </w:t>
      </w:r>
    </w:p>
    <w:p>
      <w:r>
        <w:t xml:space="preserve">籍贯:  </w:t>
      </w:r>
    </w:p>
    <w:p>
      <w:r>
        <w:t xml:space="preserve">学历:  </w:t>
      </w:r>
    </w:p>
    <w:p>
      <w:r>
        <w:t xml:space="preserve">简历:  </w:t>
        <w:br/>
        <w:t>杨前禄，现任重庆市奉节县永乐镇党委书记</w:t>
        <w:br/>
      </w:r>
    </w:p>
    <w:p/>
    <w:p>
      <w:pPr>
        <w:pStyle w:val="Heading3"/>
      </w:pPr>
      <w:r>
        <w:t xml:space="preserve">重庆市  奉节县  青龙镇  </w:t>
      </w:r>
    </w:p>
    <w:p>
      <w:r>
        <w:rPr>
          <w:i/>
        </w:rPr>
        <w:t>何伟    重庆市奉节县青龙镇镇长</w:t>
      </w:r>
    </w:p>
    <w:p>
      <w:r>
        <w:t xml:space="preserve">性别:  </w:t>
      </w:r>
    </w:p>
    <w:p>
      <w:r>
        <w:t xml:space="preserve">生年：  </w:t>
      </w:r>
    </w:p>
    <w:p>
      <w:r>
        <w:t xml:space="preserve">籍贯:  </w:t>
      </w:r>
    </w:p>
    <w:p>
      <w:r>
        <w:t xml:space="preserve">学历:  </w:t>
      </w:r>
    </w:p>
    <w:p>
      <w:r>
        <w:t xml:space="preserve">简历:  </w:t>
        <w:br/>
        <w:t>何伟，现任重庆市奉节县青龙镇镇长</w:t>
        <w:br/>
      </w:r>
    </w:p>
    <w:p/>
    <w:p>
      <w:pPr>
        <w:pStyle w:val="Heading3"/>
      </w:pPr>
      <w:r>
        <w:t xml:space="preserve">重庆市  奉节县  青龙镇  </w:t>
      </w:r>
    </w:p>
    <w:p>
      <w:r>
        <w:rPr>
          <w:i/>
        </w:rPr>
        <w:t>刘光华    重庆市奉节县青龙镇党委书记</w:t>
      </w:r>
    </w:p>
    <w:p>
      <w:r>
        <w:t xml:space="preserve">性别:  </w:t>
      </w:r>
    </w:p>
    <w:p>
      <w:r>
        <w:t xml:space="preserve">生年：  </w:t>
      </w:r>
    </w:p>
    <w:p>
      <w:r>
        <w:t xml:space="preserve">籍贯:  </w:t>
      </w:r>
    </w:p>
    <w:p>
      <w:r>
        <w:t xml:space="preserve">学历:  </w:t>
      </w:r>
    </w:p>
    <w:p>
      <w:r>
        <w:t xml:space="preserve">简历:  </w:t>
        <w:br/>
        <w:t>刘光华，现任重庆市奉节县青龙镇党委书记</w:t>
        <w:br/>
      </w:r>
    </w:p>
    <w:p/>
    <w:p>
      <w:pPr>
        <w:pStyle w:val="Heading3"/>
      </w:pPr>
      <w:r>
        <w:t xml:space="preserve">重庆市  奉节县  安坪乡  </w:t>
      </w:r>
    </w:p>
    <w:p>
      <w:r>
        <w:rPr>
          <w:i/>
        </w:rPr>
        <w:t>王晓光    重庆市奉节县安坪乡乡长</w:t>
      </w:r>
    </w:p>
    <w:p>
      <w:r>
        <w:t xml:space="preserve">性别:  </w:t>
      </w:r>
    </w:p>
    <w:p>
      <w:r>
        <w:t xml:space="preserve">生年：  </w:t>
      </w:r>
    </w:p>
    <w:p>
      <w:r>
        <w:t xml:space="preserve">籍贯:  </w:t>
      </w:r>
    </w:p>
    <w:p>
      <w:r>
        <w:t xml:space="preserve">学历:  </w:t>
      </w:r>
    </w:p>
    <w:p>
      <w:r>
        <w:t xml:space="preserve">简历:  </w:t>
        <w:br/>
        <w:t>王晓光，现任重庆市奉节县安坪乡乡长</w:t>
        <w:br/>
      </w:r>
    </w:p>
    <w:p/>
    <w:p>
      <w:pPr>
        <w:pStyle w:val="Heading3"/>
      </w:pPr>
      <w:r>
        <w:t xml:space="preserve">重庆市  奉节县  安坪乡  </w:t>
      </w:r>
    </w:p>
    <w:p>
      <w:r>
        <w:rPr>
          <w:i/>
        </w:rPr>
        <w:t>韩璐璘    重庆市奉节县安坪乡乡党委书记</w:t>
      </w:r>
    </w:p>
    <w:p>
      <w:r>
        <w:t xml:space="preserve">性别:  </w:t>
      </w:r>
    </w:p>
    <w:p>
      <w:r>
        <w:t xml:space="preserve">生年：  </w:t>
      </w:r>
    </w:p>
    <w:p>
      <w:r>
        <w:t xml:space="preserve">籍贯:  </w:t>
      </w:r>
    </w:p>
    <w:p>
      <w:r>
        <w:t xml:space="preserve">学历:  </w:t>
      </w:r>
    </w:p>
    <w:p>
      <w:r>
        <w:t xml:space="preserve">简历:  </w:t>
        <w:br/>
        <w:t>韩璐璘，现任重庆市奉节县安坪乡乡党委书记</w:t>
        <w:br/>
      </w:r>
    </w:p>
    <w:p/>
    <w:p>
      <w:pPr>
        <w:pStyle w:val="Heading3"/>
      </w:pPr>
      <w:r>
        <w:t xml:space="preserve">重庆市  奉节县  五马乡  </w:t>
      </w:r>
    </w:p>
    <w:p>
      <w:r>
        <w:rPr>
          <w:i/>
        </w:rPr>
        <w:t>宋祥和    重庆市奉节县五马乡乡长</w:t>
      </w:r>
    </w:p>
    <w:p>
      <w:r>
        <w:t xml:space="preserve">性别:  </w:t>
      </w:r>
    </w:p>
    <w:p>
      <w:r>
        <w:t xml:space="preserve">生年：  </w:t>
      </w:r>
    </w:p>
    <w:p>
      <w:r>
        <w:t xml:space="preserve">籍贯:  </w:t>
      </w:r>
    </w:p>
    <w:p>
      <w:r>
        <w:t xml:space="preserve">学历:  </w:t>
      </w:r>
    </w:p>
    <w:p>
      <w:r>
        <w:t xml:space="preserve">简历:  </w:t>
        <w:br/>
        <w:t>宋祥和，现任重庆市奉节县五马乡乡长</w:t>
        <w:br/>
      </w:r>
    </w:p>
    <w:p/>
    <w:p>
      <w:pPr>
        <w:pStyle w:val="Heading3"/>
      </w:pPr>
      <w:r>
        <w:t xml:space="preserve">重庆市  奉节县  五马乡  </w:t>
      </w:r>
    </w:p>
    <w:p>
      <w:r>
        <w:rPr>
          <w:i/>
        </w:rPr>
        <w:t>潘万山    重庆市奉节县五马乡乡党委书记</w:t>
      </w:r>
    </w:p>
    <w:p>
      <w:r>
        <w:t xml:space="preserve">性别:  </w:t>
      </w:r>
    </w:p>
    <w:p>
      <w:r>
        <w:t xml:space="preserve">生年：  </w:t>
      </w:r>
    </w:p>
    <w:p>
      <w:r>
        <w:t xml:space="preserve">籍贯:  </w:t>
      </w:r>
    </w:p>
    <w:p>
      <w:r>
        <w:t xml:space="preserve">学历:  </w:t>
      </w:r>
    </w:p>
    <w:p>
      <w:r>
        <w:t xml:space="preserve">简历:  </w:t>
        <w:br/>
        <w:t>潘万山，现任重庆市奉节县五马乡乡党委书记</w:t>
        <w:br/>
      </w:r>
    </w:p>
    <w:p/>
    <w:p>
      <w:pPr>
        <w:pStyle w:val="Heading3"/>
      </w:pPr>
      <w:r>
        <w:t xml:space="preserve">重庆市  奉节县  石岗乡  </w:t>
      </w:r>
    </w:p>
    <w:p>
      <w:r>
        <w:rPr>
          <w:i/>
        </w:rPr>
        <w:t>田大虎    重庆市奉节县石岗乡乡长</w:t>
      </w:r>
    </w:p>
    <w:p>
      <w:r>
        <w:t xml:space="preserve">性别:  </w:t>
      </w:r>
    </w:p>
    <w:p>
      <w:r>
        <w:t xml:space="preserve">生年：  </w:t>
      </w:r>
    </w:p>
    <w:p>
      <w:r>
        <w:t xml:space="preserve">籍贯:  </w:t>
      </w:r>
    </w:p>
    <w:p>
      <w:r>
        <w:t xml:space="preserve">学历:  </w:t>
      </w:r>
    </w:p>
    <w:p>
      <w:r>
        <w:t xml:space="preserve">简历:  </w:t>
        <w:br/>
        <w:t>田大虎，现任重庆市奉节县石岗乡乡长</w:t>
        <w:br/>
      </w:r>
    </w:p>
    <w:p/>
    <w:p>
      <w:pPr>
        <w:pStyle w:val="Heading3"/>
      </w:pPr>
      <w:r>
        <w:t xml:space="preserve">重庆市  奉节县  石岗乡  </w:t>
      </w:r>
    </w:p>
    <w:p>
      <w:r>
        <w:rPr>
          <w:i/>
        </w:rPr>
        <w:t>马毅    重庆市奉节县石岗乡乡党委书记</w:t>
      </w:r>
    </w:p>
    <w:p>
      <w:r>
        <w:t xml:space="preserve">性别:  </w:t>
      </w:r>
    </w:p>
    <w:p>
      <w:r>
        <w:t xml:space="preserve">生年：  </w:t>
      </w:r>
    </w:p>
    <w:p>
      <w:r>
        <w:t xml:space="preserve">籍贯:  </w:t>
      </w:r>
    </w:p>
    <w:p>
      <w:r>
        <w:t xml:space="preserve">学历:  </w:t>
      </w:r>
    </w:p>
    <w:p>
      <w:r>
        <w:t xml:space="preserve">简历:  </w:t>
        <w:br/>
        <w:t>马毅，现任重庆市奉节县石岗乡乡党委书记</w:t>
        <w:br/>
      </w:r>
    </w:p>
    <w:p/>
    <w:p>
      <w:pPr>
        <w:pStyle w:val="Heading3"/>
      </w:pPr>
      <w:r>
        <w:t xml:space="preserve">重庆市  奉节县  新政乡  </w:t>
      </w:r>
    </w:p>
    <w:p>
      <w:r>
        <w:rPr>
          <w:i/>
        </w:rPr>
        <w:t>刘畅    重庆市奉节县新政乡乡长</w:t>
      </w:r>
    </w:p>
    <w:p>
      <w:r>
        <w:t xml:space="preserve">性别:  </w:t>
      </w:r>
    </w:p>
    <w:p>
      <w:r>
        <w:t xml:space="preserve">生年：  </w:t>
      </w:r>
    </w:p>
    <w:p>
      <w:r>
        <w:t xml:space="preserve">籍贯:  </w:t>
      </w:r>
    </w:p>
    <w:p>
      <w:r>
        <w:t xml:space="preserve">学历:  </w:t>
      </w:r>
    </w:p>
    <w:p>
      <w:r>
        <w:t xml:space="preserve">简历:  </w:t>
        <w:br/>
        <w:t>刘畅，现任重庆市奉节县新政乡乡长</w:t>
        <w:br/>
      </w:r>
    </w:p>
    <w:p/>
    <w:p>
      <w:pPr>
        <w:pStyle w:val="Heading3"/>
      </w:pPr>
      <w:r>
        <w:t xml:space="preserve">重庆市  奉节县  新政乡  </w:t>
      </w:r>
    </w:p>
    <w:p>
      <w:r>
        <w:rPr>
          <w:i/>
        </w:rPr>
        <w:t>程银高    重庆市奉节县新政乡乡党委书记</w:t>
      </w:r>
    </w:p>
    <w:p>
      <w:r>
        <w:t xml:space="preserve">性别:  </w:t>
      </w:r>
    </w:p>
    <w:p>
      <w:r>
        <w:t xml:space="preserve">生年：  </w:t>
      </w:r>
    </w:p>
    <w:p>
      <w:r>
        <w:t xml:space="preserve">籍贯:  </w:t>
      </w:r>
    </w:p>
    <w:p>
      <w:r>
        <w:t xml:space="preserve">学历:  </w:t>
      </w:r>
    </w:p>
    <w:p>
      <w:r>
        <w:t xml:space="preserve">简历:  </w:t>
        <w:br/>
        <w:t>程银高，现任重庆市奉节县新政乡乡党委书记</w:t>
        <w:br/>
      </w:r>
    </w:p>
    <w:p/>
    <w:p>
      <w:pPr>
        <w:pStyle w:val="Heading3"/>
      </w:pPr>
      <w:r>
        <w:t xml:space="preserve">重庆市  奉节县  冯坪乡  </w:t>
      </w:r>
    </w:p>
    <w:p>
      <w:r>
        <w:rPr>
          <w:i/>
        </w:rPr>
        <w:t>唐登武    重庆市奉节县冯坪乡乡长</w:t>
      </w:r>
    </w:p>
    <w:p>
      <w:r>
        <w:t xml:space="preserve">性别:  </w:t>
      </w:r>
    </w:p>
    <w:p>
      <w:r>
        <w:t xml:space="preserve">生年：  </w:t>
      </w:r>
    </w:p>
    <w:p>
      <w:r>
        <w:t xml:space="preserve">籍贯:  </w:t>
      </w:r>
    </w:p>
    <w:p>
      <w:r>
        <w:t xml:space="preserve">学历:  </w:t>
      </w:r>
    </w:p>
    <w:p>
      <w:r>
        <w:t xml:space="preserve">简历:  </w:t>
        <w:br/>
        <w:t>唐登武，现任重庆市奉节县冯坪乡乡长</w:t>
        <w:br/>
      </w:r>
    </w:p>
    <w:p/>
    <w:p>
      <w:pPr>
        <w:pStyle w:val="Heading3"/>
      </w:pPr>
      <w:r>
        <w:t xml:space="preserve">重庆市  奉节县  冯坪乡  </w:t>
      </w:r>
    </w:p>
    <w:p>
      <w:r>
        <w:rPr>
          <w:i/>
        </w:rPr>
        <w:t>袁超    重庆市奉节县冯坪乡乡党委书记</w:t>
      </w:r>
    </w:p>
    <w:p>
      <w:r>
        <w:t xml:space="preserve">性别:  </w:t>
      </w:r>
    </w:p>
    <w:p>
      <w:r>
        <w:t xml:space="preserve">生年：  </w:t>
      </w:r>
    </w:p>
    <w:p>
      <w:r>
        <w:t xml:space="preserve">籍贯:  </w:t>
      </w:r>
    </w:p>
    <w:p>
      <w:r>
        <w:t xml:space="preserve">学历:  </w:t>
      </w:r>
    </w:p>
    <w:p>
      <w:r>
        <w:t xml:space="preserve">简历:  </w:t>
        <w:br/>
        <w:t>袁超，现任重庆市奉节县冯坪乡乡党委书记</w:t>
        <w:br/>
      </w:r>
    </w:p>
    <w:p/>
    <w:p>
      <w:pPr>
        <w:pStyle w:val="Heading3"/>
      </w:pPr>
      <w:r>
        <w:t xml:space="preserve">重庆市  奉节县  鹤峰乡  </w:t>
      </w:r>
    </w:p>
    <w:p>
      <w:r>
        <w:rPr>
          <w:i/>
        </w:rPr>
        <w:t>王鹏    重庆市奉节县鹤峰乡乡长</w:t>
      </w:r>
    </w:p>
    <w:p>
      <w:r>
        <w:t xml:space="preserve">性别:  </w:t>
      </w:r>
    </w:p>
    <w:p>
      <w:r>
        <w:t xml:space="preserve">生年：  </w:t>
      </w:r>
    </w:p>
    <w:p>
      <w:r>
        <w:t xml:space="preserve">籍贯:  </w:t>
      </w:r>
    </w:p>
    <w:p>
      <w:r>
        <w:t xml:space="preserve">学历:  </w:t>
      </w:r>
    </w:p>
    <w:p>
      <w:r>
        <w:t xml:space="preserve">简历:  </w:t>
        <w:br/>
        <w:t>王鹏，现任重庆市奉节县鹤峰乡乡长</w:t>
        <w:br/>
      </w:r>
    </w:p>
    <w:p/>
    <w:p>
      <w:pPr>
        <w:pStyle w:val="Heading3"/>
      </w:pPr>
      <w:r>
        <w:t xml:space="preserve">重庆市  奉节县  鹤峰乡  </w:t>
      </w:r>
    </w:p>
    <w:p>
      <w:r>
        <w:rPr>
          <w:i/>
        </w:rPr>
        <w:t>王志清    重庆市奉节县鹤峰乡乡党委书记</w:t>
      </w:r>
    </w:p>
    <w:p>
      <w:r>
        <w:t xml:space="preserve">性别:  </w:t>
      </w:r>
    </w:p>
    <w:p>
      <w:r>
        <w:t xml:space="preserve">生年：  </w:t>
      </w:r>
    </w:p>
    <w:p>
      <w:r>
        <w:t xml:space="preserve">籍贯:  </w:t>
      </w:r>
    </w:p>
    <w:p>
      <w:r>
        <w:t xml:space="preserve">学历:  </w:t>
      </w:r>
    </w:p>
    <w:p>
      <w:r>
        <w:t xml:space="preserve">简历:  </w:t>
        <w:br/>
        <w:t>王志清，现任重庆市奉节县鹤峰乡乡党委书记</w:t>
        <w:br/>
      </w:r>
    </w:p>
    <w:p/>
    <w:p>
      <w:pPr>
        <w:pStyle w:val="Heading3"/>
      </w:pPr>
      <w:r>
        <w:t xml:space="preserve">重庆市  奉节县  岩湾乡  </w:t>
      </w:r>
    </w:p>
    <w:p>
      <w:r>
        <w:rPr>
          <w:i/>
        </w:rPr>
        <w:t>杨毅    重庆市奉节县岩湾乡乡长</w:t>
      </w:r>
    </w:p>
    <w:p>
      <w:r>
        <w:t xml:space="preserve">性别:  </w:t>
      </w:r>
    </w:p>
    <w:p>
      <w:r>
        <w:t xml:space="preserve">生年：  </w:t>
      </w:r>
    </w:p>
    <w:p>
      <w:r>
        <w:t xml:space="preserve">籍贯:  </w:t>
      </w:r>
    </w:p>
    <w:p>
      <w:r>
        <w:t xml:space="preserve">学历:  </w:t>
      </w:r>
    </w:p>
    <w:p>
      <w:r>
        <w:t xml:space="preserve">简历:  </w:t>
        <w:br/>
        <w:t>杨毅，现任重庆市奉节县岩湾乡乡长</w:t>
        <w:br/>
      </w:r>
    </w:p>
    <w:p/>
    <w:p>
      <w:pPr>
        <w:pStyle w:val="Heading3"/>
      </w:pPr>
      <w:r>
        <w:t xml:space="preserve">重庆市  奉节县  岩湾乡  </w:t>
      </w:r>
    </w:p>
    <w:p>
      <w:r>
        <w:rPr>
          <w:i/>
        </w:rPr>
        <w:t>王海龙    重庆市奉节县岩湾乡乡党委书记</w:t>
      </w:r>
    </w:p>
    <w:p>
      <w:r>
        <w:t xml:space="preserve">性别:  </w:t>
      </w:r>
    </w:p>
    <w:p>
      <w:r>
        <w:t xml:space="preserve">生年：  </w:t>
      </w:r>
    </w:p>
    <w:p>
      <w:r>
        <w:t xml:space="preserve">籍贯:  </w:t>
      </w:r>
    </w:p>
    <w:p>
      <w:r>
        <w:t xml:space="preserve">学历:  </w:t>
      </w:r>
    </w:p>
    <w:p>
      <w:r>
        <w:t xml:space="preserve">简历:  </w:t>
        <w:br/>
        <w:t>王海龙，现任重庆市奉节县岩湾乡乡党委书记</w:t>
        <w:br/>
      </w:r>
    </w:p>
    <w:p/>
    <w:p>
      <w:pPr>
        <w:pStyle w:val="Heading3"/>
      </w:pPr>
      <w:r>
        <w:t xml:space="preserve">重庆市  奉节县  红土乡  </w:t>
      </w:r>
    </w:p>
    <w:p>
      <w:r>
        <w:rPr>
          <w:i/>
        </w:rPr>
        <w:t>朱华    重庆市奉节县红土乡乡长</w:t>
      </w:r>
    </w:p>
    <w:p>
      <w:r>
        <w:t xml:space="preserve">性别:  </w:t>
      </w:r>
    </w:p>
    <w:p>
      <w:r>
        <w:t xml:space="preserve">生年：  </w:t>
      </w:r>
    </w:p>
    <w:p>
      <w:r>
        <w:t xml:space="preserve">籍贯:  </w:t>
      </w:r>
    </w:p>
    <w:p>
      <w:r>
        <w:t xml:space="preserve">学历:  </w:t>
      </w:r>
    </w:p>
    <w:p>
      <w:r>
        <w:t xml:space="preserve">简历:  </w:t>
        <w:br/>
        <w:t>朱华，现任重庆市奉节县红土乡乡长</w:t>
        <w:br/>
      </w:r>
    </w:p>
    <w:p/>
    <w:p>
      <w:pPr>
        <w:pStyle w:val="Heading3"/>
      </w:pPr>
      <w:r>
        <w:t xml:space="preserve">重庆市  奉节县  红土乡  </w:t>
      </w:r>
    </w:p>
    <w:p>
      <w:r>
        <w:rPr>
          <w:i/>
        </w:rPr>
        <w:t>陈克宁    重庆市奉节县红土乡乡党委书记</w:t>
      </w:r>
    </w:p>
    <w:p>
      <w:r>
        <w:t xml:space="preserve">性别:  </w:t>
      </w:r>
    </w:p>
    <w:p>
      <w:r>
        <w:t xml:space="preserve">生年：  </w:t>
      </w:r>
    </w:p>
    <w:p>
      <w:r>
        <w:t xml:space="preserve">籍贯:  </w:t>
      </w:r>
    </w:p>
    <w:p>
      <w:r>
        <w:t xml:space="preserve">学历:  </w:t>
      </w:r>
    </w:p>
    <w:p>
      <w:r>
        <w:t xml:space="preserve">简历:  </w:t>
        <w:br/>
        <w:t>陈克宁，现任重庆市奉节县红土乡乡党委书记</w:t>
        <w:br/>
      </w:r>
    </w:p>
    <w:p/>
    <w:p>
      <w:pPr>
        <w:pStyle w:val="Heading3"/>
      </w:pPr>
      <w:r>
        <w:t xml:space="preserve">重庆市  奉节县  平安乡  </w:t>
      </w:r>
    </w:p>
    <w:p>
      <w:r>
        <w:rPr>
          <w:i/>
        </w:rPr>
        <w:t>邹远珍    重庆市奉节县平安乡乡长</w:t>
      </w:r>
    </w:p>
    <w:p>
      <w:r>
        <w:t xml:space="preserve">性别:  </w:t>
      </w:r>
    </w:p>
    <w:p>
      <w:r>
        <w:t xml:space="preserve">生年：  </w:t>
      </w:r>
    </w:p>
    <w:p>
      <w:r>
        <w:t xml:space="preserve">籍贯:  </w:t>
      </w:r>
    </w:p>
    <w:p>
      <w:r>
        <w:t xml:space="preserve">学历:  </w:t>
      </w:r>
    </w:p>
    <w:p>
      <w:r>
        <w:t xml:space="preserve">简历:  </w:t>
        <w:br/>
        <w:t>邹远珍，现任重庆市奉节县平安乡乡长</w:t>
        <w:br/>
      </w:r>
    </w:p>
    <w:p/>
    <w:p>
      <w:pPr>
        <w:pStyle w:val="Heading3"/>
      </w:pPr>
      <w:r>
        <w:t xml:space="preserve">重庆市  奉节县  平安乡  </w:t>
      </w:r>
    </w:p>
    <w:p>
      <w:r>
        <w:rPr>
          <w:i/>
        </w:rPr>
        <w:t>肖建华    重庆市奉节县平安乡乡党委书记</w:t>
      </w:r>
    </w:p>
    <w:p>
      <w:r>
        <w:t xml:space="preserve">性别:  </w:t>
      </w:r>
    </w:p>
    <w:p>
      <w:r>
        <w:t xml:space="preserve">生年：  </w:t>
      </w:r>
    </w:p>
    <w:p>
      <w:r>
        <w:t xml:space="preserve">籍贯:  </w:t>
      </w:r>
    </w:p>
    <w:p>
      <w:r>
        <w:t xml:space="preserve">学历:  </w:t>
      </w:r>
    </w:p>
    <w:p>
      <w:r>
        <w:t xml:space="preserve">简历:  </w:t>
        <w:br/>
        <w:t>肖建华，现任重庆市奉节县平安乡乡党委书记</w:t>
        <w:br/>
      </w:r>
    </w:p>
    <w:p/>
    <w:p>
      <w:pPr>
        <w:pStyle w:val="Heading3"/>
      </w:pPr>
      <w:r>
        <w:t xml:space="preserve">重庆市  奉节县  康坪乡  </w:t>
      </w:r>
    </w:p>
    <w:p>
      <w:r>
        <w:rPr>
          <w:i/>
        </w:rPr>
        <w:t>彭光权    重庆市奉节县康坪乡乡长</w:t>
      </w:r>
    </w:p>
    <w:p>
      <w:r>
        <w:t xml:space="preserve">性别:  </w:t>
      </w:r>
    </w:p>
    <w:p>
      <w:r>
        <w:t xml:space="preserve">生年：  </w:t>
      </w:r>
    </w:p>
    <w:p>
      <w:r>
        <w:t xml:space="preserve">籍贯:  </w:t>
      </w:r>
    </w:p>
    <w:p>
      <w:r>
        <w:t xml:space="preserve">学历:  </w:t>
      </w:r>
    </w:p>
    <w:p>
      <w:r>
        <w:t xml:space="preserve">简历:  </w:t>
        <w:br/>
        <w:t>彭光权，现任重庆市奉节县康坪乡乡长</w:t>
        <w:br/>
      </w:r>
    </w:p>
    <w:p/>
    <w:p>
      <w:pPr>
        <w:pStyle w:val="Heading3"/>
      </w:pPr>
      <w:r>
        <w:t xml:space="preserve">重庆市  奉节县  康坪乡  </w:t>
      </w:r>
    </w:p>
    <w:p>
      <w:r>
        <w:rPr>
          <w:i/>
        </w:rPr>
        <w:t>袁义    重庆市奉节县康坪乡乡党委书记</w:t>
      </w:r>
    </w:p>
    <w:p>
      <w:r>
        <w:t xml:space="preserve">性别:  </w:t>
      </w:r>
    </w:p>
    <w:p>
      <w:r>
        <w:t xml:space="preserve">生年：  </w:t>
      </w:r>
    </w:p>
    <w:p>
      <w:r>
        <w:t xml:space="preserve">籍贯:  </w:t>
      </w:r>
    </w:p>
    <w:p>
      <w:r>
        <w:t xml:space="preserve">学历:  </w:t>
      </w:r>
    </w:p>
    <w:p>
      <w:r>
        <w:t xml:space="preserve">简历:  </w:t>
        <w:br/>
        <w:t>袁义，现任重庆市奉节县康坪乡乡党委书记</w:t>
        <w:br/>
      </w:r>
    </w:p>
    <w:p/>
    <w:p>
      <w:pPr>
        <w:pStyle w:val="Heading3"/>
      </w:pPr>
      <w:r>
        <w:t xml:space="preserve">重庆市  奉节县  云雾土家族乡  </w:t>
      </w:r>
    </w:p>
    <w:p>
      <w:r>
        <w:rPr>
          <w:i/>
        </w:rPr>
        <w:t>伍先和    重庆市奉节县云雾土家族乡乡长</w:t>
      </w:r>
    </w:p>
    <w:p>
      <w:r>
        <w:t xml:space="preserve">性别:  </w:t>
      </w:r>
    </w:p>
    <w:p>
      <w:r>
        <w:t xml:space="preserve">生年：  </w:t>
      </w:r>
    </w:p>
    <w:p>
      <w:r>
        <w:t xml:space="preserve">籍贯:  </w:t>
      </w:r>
    </w:p>
    <w:p>
      <w:r>
        <w:t xml:space="preserve">学历:  </w:t>
      </w:r>
    </w:p>
    <w:p>
      <w:r>
        <w:t xml:space="preserve">简历:  </w:t>
        <w:br/>
        <w:t>伍先和，现任重庆市奉节县云雾土家族乡乡长</w:t>
        <w:br/>
      </w:r>
    </w:p>
    <w:p/>
    <w:p>
      <w:pPr>
        <w:pStyle w:val="Heading3"/>
      </w:pPr>
      <w:r>
        <w:t xml:space="preserve">重庆市  奉节县  云雾土家族乡  </w:t>
      </w:r>
    </w:p>
    <w:p>
      <w:r>
        <w:rPr>
          <w:i/>
        </w:rPr>
        <w:t>王见付    重庆市奉节县云雾土家族乡乡党委书记</w:t>
      </w:r>
    </w:p>
    <w:p>
      <w:r>
        <w:t xml:space="preserve">性别:  </w:t>
      </w:r>
    </w:p>
    <w:p>
      <w:r>
        <w:t xml:space="preserve">生年：  </w:t>
      </w:r>
    </w:p>
    <w:p>
      <w:r>
        <w:t xml:space="preserve">籍贯:  </w:t>
      </w:r>
    </w:p>
    <w:p>
      <w:r>
        <w:t xml:space="preserve">学历:  </w:t>
      </w:r>
    </w:p>
    <w:p>
      <w:r>
        <w:t xml:space="preserve">简历:  </w:t>
        <w:br/>
        <w:t>王见付，现任重庆市奉节县云雾土家族乡乡党委书记</w:t>
        <w:br/>
      </w:r>
    </w:p>
    <w:p/>
    <w:p>
      <w:pPr>
        <w:pStyle w:val="Heading3"/>
      </w:pPr>
      <w:r>
        <w:t xml:space="preserve">重庆市  奉节县  龙桥土家族乡  </w:t>
      </w:r>
    </w:p>
    <w:p>
      <w:r>
        <w:rPr>
          <w:i/>
        </w:rPr>
        <w:t>贾先富    重庆市奉节县龙桥土家族乡乡长</w:t>
      </w:r>
    </w:p>
    <w:p>
      <w:r>
        <w:t xml:space="preserve">性别:  </w:t>
      </w:r>
    </w:p>
    <w:p>
      <w:r>
        <w:t xml:space="preserve">生年：  </w:t>
      </w:r>
    </w:p>
    <w:p>
      <w:r>
        <w:t xml:space="preserve">籍贯:  </w:t>
      </w:r>
    </w:p>
    <w:p>
      <w:r>
        <w:t xml:space="preserve">学历:  </w:t>
      </w:r>
    </w:p>
    <w:p>
      <w:r>
        <w:t xml:space="preserve">简历:  </w:t>
        <w:br/>
        <w:t>贾先富，现任重庆市奉节县龙桥土家族乡乡长</w:t>
        <w:br/>
      </w:r>
    </w:p>
    <w:p/>
    <w:p>
      <w:pPr>
        <w:pStyle w:val="Heading3"/>
      </w:pPr>
      <w:r>
        <w:t xml:space="preserve">重庆市  奉节县  龙桥土家族乡  </w:t>
      </w:r>
    </w:p>
    <w:p>
      <w:r>
        <w:rPr>
          <w:i/>
        </w:rPr>
        <w:t>李广兵    重庆市奉节县龙桥土家族乡乡党委书记</w:t>
      </w:r>
    </w:p>
    <w:p>
      <w:r>
        <w:t xml:space="preserve">性别:  </w:t>
      </w:r>
    </w:p>
    <w:p>
      <w:r>
        <w:t xml:space="preserve">生年：  </w:t>
      </w:r>
    </w:p>
    <w:p>
      <w:r>
        <w:t xml:space="preserve">籍贯:  </w:t>
      </w:r>
    </w:p>
    <w:p>
      <w:r>
        <w:t xml:space="preserve">学历:  </w:t>
      </w:r>
    </w:p>
    <w:p>
      <w:r>
        <w:t xml:space="preserve">简历:  </w:t>
        <w:br/>
        <w:t>李广兵，现任重庆市奉节县龙桥土家族乡乡党委书记</w:t>
        <w:br/>
      </w:r>
    </w:p>
    <w:p/>
    <w:p>
      <w:pPr>
        <w:pStyle w:val="Heading3"/>
      </w:pPr>
      <w:r>
        <w:t xml:space="preserve">重庆市  奉节县  长安土家族乡  </w:t>
      </w:r>
    </w:p>
    <w:p>
      <w:r>
        <w:rPr>
          <w:i/>
        </w:rPr>
        <w:t>万奎    重庆市奉节县长安土家族乡乡长</w:t>
      </w:r>
    </w:p>
    <w:p>
      <w:r>
        <w:t xml:space="preserve">性别:  </w:t>
      </w:r>
    </w:p>
    <w:p>
      <w:r>
        <w:t xml:space="preserve">生年：  </w:t>
      </w:r>
    </w:p>
    <w:p>
      <w:r>
        <w:t xml:space="preserve">籍贯:  </w:t>
      </w:r>
    </w:p>
    <w:p>
      <w:r>
        <w:t xml:space="preserve">学历:  </w:t>
      </w:r>
    </w:p>
    <w:p>
      <w:r>
        <w:t xml:space="preserve">简历:  </w:t>
        <w:br/>
        <w:t>万奎，现任重庆市奉节县长安土家族乡乡长</w:t>
        <w:br/>
      </w:r>
    </w:p>
    <w:p/>
    <w:p>
      <w:pPr>
        <w:pStyle w:val="Heading3"/>
      </w:pPr>
      <w:r>
        <w:t xml:space="preserve">重庆市  奉节县  长安土家族乡  </w:t>
      </w:r>
    </w:p>
    <w:p>
      <w:r>
        <w:rPr>
          <w:i/>
        </w:rPr>
        <w:t>唐春浪    重庆市奉节县长安土家族乡乡党委书记</w:t>
      </w:r>
    </w:p>
    <w:p>
      <w:r>
        <w:t xml:space="preserve">性别:  </w:t>
      </w:r>
    </w:p>
    <w:p>
      <w:r>
        <w:t xml:space="preserve">生年：  </w:t>
      </w:r>
    </w:p>
    <w:p>
      <w:r>
        <w:t xml:space="preserve">籍贯:  </w:t>
      </w:r>
    </w:p>
    <w:p>
      <w:r>
        <w:t xml:space="preserve">学历:  </w:t>
      </w:r>
    </w:p>
    <w:p>
      <w:r>
        <w:t xml:space="preserve">简历:  </w:t>
        <w:br/>
        <w:t>唐春浪，现任重庆市奉节县长安土家族乡乡党委书记</w:t>
        <w:br/>
      </w:r>
    </w:p>
    <w:p/>
    <w:p>
      <w:pPr>
        <w:pStyle w:val="Heading3"/>
      </w:pPr>
      <w:r>
        <w:t xml:space="preserve">重庆市  奉节县  太和土家族乡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奉节县  太和土家族乡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万州区  响水镇  </w:t>
      </w:r>
    </w:p>
    <w:p>
      <w:r>
        <w:rPr>
          <w:i/>
        </w:rPr>
        <w:t>夏洪远    重庆市万州区响水镇镇长</w:t>
      </w:r>
    </w:p>
    <w:p>
      <w:r>
        <w:t xml:space="preserve">性别:  </w:t>
      </w:r>
    </w:p>
    <w:p>
      <w:r>
        <w:t xml:space="preserve">生年：  </w:t>
      </w:r>
    </w:p>
    <w:p>
      <w:r>
        <w:t xml:space="preserve">籍贯:  </w:t>
      </w:r>
    </w:p>
    <w:p>
      <w:r>
        <w:t xml:space="preserve">学历:  </w:t>
      </w:r>
    </w:p>
    <w:p>
      <w:r>
        <w:t xml:space="preserve">简历:  </w:t>
        <w:br/>
        <w:t>夏洪远，现任重庆市万州区响水镇镇长</w:t>
        <w:br/>
      </w:r>
    </w:p>
    <w:p/>
    <w:p>
      <w:pPr>
        <w:pStyle w:val="Heading3"/>
      </w:pPr>
      <w:r>
        <w:t xml:space="preserve">重庆市  万州区  响水镇  </w:t>
      </w:r>
    </w:p>
    <w:p>
      <w:r>
        <w:rPr>
          <w:i/>
        </w:rPr>
        <w:t>王建    重庆市万州区响水镇镇党委书记</w:t>
      </w:r>
    </w:p>
    <w:p>
      <w:r>
        <w:t xml:space="preserve">性别:  </w:t>
      </w:r>
    </w:p>
    <w:p>
      <w:r>
        <w:t xml:space="preserve">生年：  </w:t>
      </w:r>
    </w:p>
    <w:p>
      <w:r>
        <w:t xml:space="preserve">籍贯:  </w:t>
      </w:r>
    </w:p>
    <w:p>
      <w:r>
        <w:t xml:space="preserve">学历:  </w:t>
      </w:r>
    </w:p>
    <w:p>
      <w:r>
        <w:t xml:space="preserve">简历:  </w:t>
        <w:br/>
        <w:t>王建，现任重庆市万州区响水镇镇党委书记</w:t>
        <w:br/>
      </w:r>
    </w:p>
    <w:p/>
    <w:p>
      <w:pPr>
        <w:pStyle w:val="Heading3"/>
      </w:pPr>
      <w:r>
        <w:t xml:space="preserve">重庆市  万州区  柱山乡  </w:t>
      </w:r>
    </w:p>
    <w:p>
      <w:r>
        <w:rPr>
          <w:i/>
        </w:rPr>
        <w:t>杨小东    重庆市万州区柱山乡乡长</w:t>
      </w:r>
    </w:p>
    <w:p>
      <w:r>
        <w:t>性别:  男</w:t>
      </w:r>
    </w:p>
    <w:p>
      <w:r>
        <w:t xml:space="preserve">生年：  </w:t>
      </w:r>
    </w:p>
    <w:p>
      <w:r>
        <w:t xml:space="preserve">籍贯:  </w:t>
      </w:r>
    </w:p>
    <w:p>
      <w:r>
        <w:t xml:space="preserve">学历:  </w:t>
      </w:r>
    </w:p>
    <w:p>
      <w:r>
        <w:t xml:space="preserve">简历:  </w:t>
        <w:br/>
        <w:t>杨小东，现任重庆市万州区柱山乡乡长</w:t>
        <w:br/>
      </w:r>
    </w:p>
    <w:p/>
    <w:p>
      <w:pPr>
        <w:pStyle w:val="Heading3"/>
      </w:pPr>
      <w:r>
        <w:t xml:space="preserve">重庆市  万州区  柱山乡  </w:t>
      </w:r>
    </w:p>
    <w:p>
      <w:r>
        <w:rPr>
          <w:i/>
        </w:rPr>
        <w:t>陈大清    重庆市万州区柱山乡乡党委书记</w:t>
      </w:r>
    </w:p>
    <w:p>
      <w:r>
        <w:t xml:space="preserve">性别:  </w:t>
      </w:r>
    </w:p>
    <w:p>
      <w:r>
        <w:t xml:space="preserve">生年：  </w:t>
      </w:r>
    </w:p>
    <w:p>
      <w:r>
        <w:t xml:space="preserve">籍贯:  </w:t>
      </w:r>
    </w:p>
    <w:p>
      <w:r>
        <w:t xml:space="preserve">学历:  </w:t>
      </w:r>
    </w:p>
    <w:p>
      <w:r>
        <w:t xml:space="preserve">简历:  </w:t>
        <w:br/>
        <w:t>陈大清，现任重庆市万州区柱山乡乡党委书记</w:t>
        <w:br/>
      </w:r>
    </w:p>
    <w:p/>
    <w:p>
      <w:pPr>
        <w:pStyle w:val="Heading3"/>
      </w:pPr>
      <w:r>
        <w:t xml:space="preserve">重庆市  万州区  九池乡  </w:t>
      </w:r>
    </w:p>
    <w:p>
      <w:r>
        <w:rPr>
          <w:i/>
        </w:rPr>
        <w:t>张光禄    重庆市万州区九池乡乡长</w:t>
      </w:r>
    </w:p>
    <w:p>
      <w:r>
        <w:t>性别:  男</w:t>
      </w:r>
    </w:p>
    <w:p>
      <w:r>
        <w:t xml:space="preserve">生年：  </w:t>
      </w:r>
    </w:p>
    <w:p>
      <w:r>
        <w:t xml:space="preserve">籍贯:  </w:t>
      </w:r>
    </w:p>
    <w:p>
      <w:r>
        <w:t xml:space="preserve">学历:  </w:t>
      </w:r>
    </w:p>
    <w:p>
      <w:r>
        <w:t xml:space="preserve">简历:  </w:t>
        <w:br/>
        <w:t>张光禄，现任重庆市万州区九池乡乡长</w:t>
        <w:br/>
      </w:r>
    </w:p>
    <w:p/>
    <w:p>
      <w:pPr>
        <w:pStyle w:val="Heading3"/>
      </w:pPr>
      <w:r>
        <w:t xml:space="preserve">重庆市  万州区  九池乡  </w:t>
      </w:r>
    </w:p>
    <w:p>
      <w:r>
        <w:rPr>
          <w:i/>
        </w:rPr>
        <w:t>雷传亮    重庆市万州区九池乡乡党委书记</w:t>
      </w:r>
    </w:p>
    <w:p>
      <w:r>
        <w:t>性别:  男</w:t>
      </w:r>
    </w:p>
    <w:p>
      <w:r>
        <w:t xml:space="preserve">生年：  </w:t>
      </w:r>
    </w:p>
    <w:p>
      <w:r>
        <w:t xml:space="preserve">籍贯:  </w:t>
      </w:r>
    </w:p>
    <w:p>
      <w:r>
        <w:t xml:space="preserve">学历:  </w:t>
      </w:r>
    </w:p>
    <w:p>
      <w:r>
        <w:t xml:space="preserve">简历:  </w:t>
        <w:br/>
        <w:t>雷传亮，现任重庆市万州区九池乡乡党委书记</w:t>
        <w:br/>
      </w:r>
    </w:p>
    <w:p/>
    <w:p>
      <w:pPr>
        <w:pStyle w:val="Heading3"/>
      </w:pPr>
      <w:r>
        <w:t xml:space="preserve">重庆市  万州区  铁峰乡  </w:t>
      </w:r>
    </w:p>
    <w:p>
      <w:r>
        <w:rPr>
          <w:i/>
        </w:rPr>
        <w:t>陈少明    重庆市万州区铁峰乡乡长</w:t>
      </w:r>
    </w:p>
    <w:p>
      <w:r>
        <w:t xml:space="preserve">性别:  </w:t>
      </w:r>
    </w:p>
    <w:p>
      <w:r>
        <w:t xml:space="preserve">生年：  </w:t>
      </w:r>
    </w:p>
    <w:p>
      <w:r>
        <w:t xml:space="preserve">籍贯:  </w:t>
      </w:r>
    </w:p>
    <w:p>
      <w:r>
        <w:t xml:space="preserve">学历:  </w:t>
      </w:r>
    </w:p>
    <w:p>
      <w:r>
        <w:t xml:space="preserve">简历:  </w:t>
        <w:br/>
        <w:t>陈少明，现任重庆市万州区铁峰乡乡长</w:t>
        <w:br/>
      </w:r>
    </w:p>
    <w:p/>
    <w:p>
      <w:pPr>
        <w:pStyle w:val="Heading3"/>
      </w:pPr>
      <w:r>
        <w:t xml:space="preserve">重庆市  万州区  铁峰乡  </w:t>
      </w:r>
    </w:p>
    <w:p>
      <w:r>
        <w:rPr>
          <w:i/>
        </w:rPr>
        <w:t>陶荣    重庆市万州区铁峰乡乡党委书记</w:t>
      </w:r>
    </w:p>
    <w:p>
      <w:r>
        <w:t xml:space="preserve">性别:  </w:t>
      </w:r>
    </w:p>
    <w:p>
      <w:r>
        <w:t xml:space="preserve">生年：  </w:t>
      </w:r>
    </w:p>
    <w:p>
      <w:r>
        <w:t xml:space="preserve">籍贯:  </w:t>
      </w:r>
    </w:p>
    <w:p>
      <w:r>
        <w:t xml:space="preserve">学历:  </w:t>
      </w:r>
    </w:p>
    <w:p>
      <w:r>
        <w:t xml:space="preserve">简历:  </w:t>
        <w:br/>
        <w:t>陶荣，现任重庆市万州区铁峰乡乡党委书记</w:t>
        <w:br/>
      </w:r>
    </w:p>
    <w:p/>
    <w:p>
      <w:pPr>
        <w:pStyle w:val="Heading3"/>
      </w:pPr>
      <w:r>
        <w:t xml:space="preserve">重庆市  万州区  溪口乡  </w:t>
      </w:r>
    </w:p>
    <w:p>
      <w:r>
        <w:rPr>
          <w:i/>
        </w:rPr>
        <w:t>陈地桥    重庆市万州区溪口乡乡长</w:t>
      </w:r>
    </w:p>
    <w:p>
      <w:r>
        <w:t xml:space="preserve">性别:  </w:t>
      </w:r>
    </w:p>
    <w:p>
      <w:r>
        <w:t xml:space="preserve">生年：  </w:t>
      </w:r>
    </w:p>
    <w:p>
      <w:r>
        <w:t xml:space="preserve">籍贯:  </w:t>
      </w:r>
    </w:p>
    <w:p>
      <w:r>
        <w:t xml:space="preserve">学历:  </w:t>
      </w:r>
    </w:p>
    <w:p>
      <w:r>
        <w:t xml:space="preserve">简历:  </w:t>
        <w:br/>
        <w:t>陈地桥，现任重庆市万州区溪口乡乡长</w:t>
        <w:br/>
      </w:r>
    </w:p>
    <w:p/>
    <w:p>
      <w:pPr>
        <w:pStyle w:val="Heading3"/>
      </w:pPr>
      <w:r>
        <w:t xml:space="preserve">重庆市  万州区  溪口乡  </w:t>
      </w:r>
    </w:p>
    <w:p>
      <w:r>
        <w:rPr>
          <w:i/>
        </w:rPr>
        <w:t>冯春太    重庆市万州区溪口乡乡党委书记</w:t>
      </w:r>
    </w:p>
    <w:p>
      <w:r>
        <w:t xml:space="preserve">性别:  </w:t>
      </w:r>
    </w:p>
    <w:p>
      <w:r>
        <w:t xml:space="preserve">生年：  </w:t>
      </w:r>
    </w:p>
    <w:p>
      <w:r>
        <w:t xml:space="preserve">籍贯:  </w:t>
      </w:r>
    </w:p>
    <w:p>
      <w:r>
        <w:t xml:space="preserve">学历:  </w:t>
      </w:r>
    </w:p>
    <w:p>
      <w:r>
        <w:t xml:space="preserve">简历:  </w:t>
        <w:br/>
        <w:t>冯春太，现任重庆市万州区溪口乡乡党委书记</w:t>
        <w:br/>
      </w:r>
    </w:p>
    <w:p/>
    <w:p>
      <w:pPr>
        <w:pStyle w:val="Heading3"/>
      </w:pPr>
      <w:r>
        <w:t xml:space="preserve">重庆市  万州区  燕山乡  </w:t>
      </w:r>
    </w:p>
    <w:p>
      <w:r>
        <w:rPr>
          <w:i/>
        </w:rPr>
        <w:t>冯天荣    重庆市万州区燕山乡乡长</w:t>
      </w:r>
    </w:p>
    <w:p>
      <w:r>
        <w:t xml:space="preserve">性别:  </w:t>
      </w:r>
    </w:p>
    <w:p>
      <w:r>
        <w:t xml:space="preserve">生年：  </w:t>
      </w:r>
    </w:p>
    <w:p>
      <w:r>
        <w:t xml:space="preserve">籍贯:  </w:t>
      </w:r>
    </w:p>
    <w:p>
      <w:r>
        <w:t xml:space="preserve">学历:  </w:t>
      </w:r>
    </w:p>
    <w:p>
      <w:r>
        <w:t xml:space="preserve">简历:  </w:t>
        <w:br/>
        <w:t>冯天荣，现任重庆市万州区燕山乡乡长</w:t>
        <w:br/>
      </w:r>
    </w:p>
    <w:p/>
    <w:p>
      <w:pPr>
        <w:pStyle w:val="Heading3"/>
      </w:pPr>
      <w:r>
        <w:t xml:space="preserve">重庆市  万州区  燕山乡  </w:t>
      </w:r>
    </w:p>
    <w:p>
      <w:r>
        <w:rPr>
          <w:i/>
        </w:rPr>
        <w:t>冉光伟    重庆市万州区燕山乡乡党委书记</w:t>
      </w:r>
    </w:p>
    <w:p>
      <w:r>
        <w:t xml:space="preserve">性别:  </w:t>
      </w:r>
    </w:p>
    <w:p>
      <w:r>
        <w:t xml:space="preserve">生年：  </w:t>
      </w:r>
    </w:p>
    <w:p>
      <w:r>
        <w:t xml:space="preserve">籍贯:  </w:t>
      </w:r>
    </w:p>
    <w:p>
      <w:r>
        <w:t xml:space="preserve">学历:  </w:t>
      </w:r>
    </w:p>
    <w:p>
      <w:r>
        <w:t xml:space="preserve">简历:  </w:t>
        <w:br/>
        <w:t>冉光伟，现任重庆市万州区燕山乡乡党委书记</w:t>
        <w:br/>
      </w:r>
    </w:p>
    <w:p/>
    <w:p>
      <w:pPr>
        <w:pStyle w:val="Heading3"/>
      </w:pPr>
      <w:r>
        <w:t xml:space="preserve">重庆市  万州区  长坪乡  </w:t>
      </w:r>
    </w:p>
    <w:p>
      <w:r>
        <w:rPr>
          <w:i/>
        </w:rPr>
        <w:t>吴林    重庆市万州区长坪乡乡长</w:t>
      </w:r>
    </w:p>
    <w:p>
      <w:r>
        <w:t xml:space="preserve">性别:  </w:t>
      </w:r>
    </w:p>
    <w:p>
      <w:r>
        <w:t xml:space="preserve">生年：  </w:t>
      </w:r>
    </w:p>
    <w:p>
      <w:r>
        <w:t xml:space="preserve">籍贯:  </w:t>
      </w:r>
    </w:p>
    <w:p>
      <w:r>
        <w:t xml:space="preserve">学历:  </w:t>
      </w:r>
    </w:p>
    <w:p>
      <w:r>
        <w:t xml:space="preserve">简历:  </w:t>
        <w:br/>
        <w:t>吴林，现任重庆市万州区长坪乡乡长</w:t>
        <w:br/>
      </w:r>
    </w:p>
    <w:p/>
    <w:p>
      <w:pPr>
        <w:pStyle w:val="Heading3"/>
      </w:pPr>
      <w:r>
        <w:t xml:space="preserve">重庆市  万州区  长坪乡  </w:t>
      </w:r>
    </w:p>
    <w:p>
      <w:r>
        <w:rPr>
          <w:i/>
        </w:rPr>
        <w:t>向光杰    重庆市万州区长坪乡乡党委书记</w:t>
      </w:r>
    </w:p>
    <w:p>
      <w:r>
        <w:t xml:space="preserve">性别:  </w:t>
      </w:r>
    </w:p>
    <w:p>
      <w:r>
        <w:t xml:space="preserve">生年：  </w:t>
      </w:r>
    </w:p>
    <w:p>
      <w:r>
        <w:t xml:space="preserve">籍贯:  </w:t>
      </w:r>
    </w:p>
    <w:p>
      <w:r>
        <w:t xml:space="preserve">学历:  </w:t>
      </w:r>
    </w:p>
    <w:p>
      <w:r>
        <w:t xml:space="preserve">简历:  </w:t>
        <w:br/>
        <w:t>向光杰，现任重庆市万州区长坪乡乡党委书记</w:t>
        <w:br/>
      </w:r>
    </w:p>
    <w:p/>
    <w:p>
      <w:pPr>
        <w:pStyle w:val="Heading3"/>
      </w:pPr>
      <w:r>
        <w:t xml:space="preserve">重庆市  万州区  梨树乡  </w:t>
      </w:r>
    </w:p>
    <w:p>
      <w:r>
        <w:rPr>
          <w:i/>
        </w:rPr>
        <w:t>王道双    重庆市万州区梨树乡乡长</w:t>
      </w:r>
    </w:p>
    <w:p>
      <w:r>
        <w:t xml:space="preserve">性别:  </w:t>
      </w:r>
    </w:p>
    <w:p>
      <w:r>
        <w:t xml:space="preserve">生年：  </w:t>
      </w:r>
    </w:p>
    <w:p>
      <w:r>
        <w:t xml:space="preserve">籍贯:  </w:t>
      </w:r>
    </w:p>
    <w:p>
      <w:r>
        <w:t xml:space="preserve">学历:  </w:t>
      </w:r>
    </w:p>
    <w:p>
      <w:r>
        <w:t xml:space="preserve">简历:  </w:t>
        <w:br/>
        <w:t>王道双，现任重庆市万州区梨树乡乡长</w:t>
        <w:br/>
      </w:r>
    </w:p>
    <w:p/>
    <w:p>
      <w:pPr>
        <w:pStyle w:val="Heading3"/>
      </w:pPr>
      <w:r>
        <w:t xml:space="preserve">重庆市  万州区  梨树乡  </w:t>
      </w:r>
    </w:p>
    <w:p>
      <w:r>
        <w:rPr>
          <w:i/>
        </w:rPr>
        <w:t>王权英    重庆市万州区梨树乡乡党委书记</w:t>
      </w:r>
    </w:p>
    <w:p>
      <w:r>
        <w:t xml:space="preserve">性别:  </w:t>
      </w:r>
    </w:p>
    <w:p>
      <w:r>
        <w:t xml:space="preserve">生年：  </w:t>
      </w:r>
    </w:p>
    <w:p>
      <w:r>
        <w:t xml:space="preserve">籍贯:  </w:t>
      </w:r>
    </w:p>
    <w:p>
      <w:r>
        <w:t xml:space="preserve">学历:  </w:t>
      </w:r>
    </w:p>
    <w:p>
      <w:r>
        <w:t xml:space="preserve">简历:  </w:t>
        <w:br/>
        <w:t>王权英，现任重庆市万州区梨树乡乡党委书记</w:t>
        <w:br/>
      </w:r>
    </w:p>
    <w:p/>
    <w:p>
      <w:pPr>
        <w:pStyle w:val="Heading3"/>
      </w:pPr>
      <w:r>
        <w:t xml:space="preserve">重庆市  万州区  普子乡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万州区  普子乡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万州区  地宝乡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万州区  地宝乡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万州区  茨竹乡  </w:t>
      </w:r>
    </w:p>
    <w:p>
      <w:r>
        <w:rPr>
          <w:i/>
        </w:rPr>
        <w:t>王余雷    重庆市万州区茨竹乡乡长</w:t>
      </w:r>
    </w:p>
    <w:p>
      <w:r>
        <w:t xml:space="preserve">性别:  </w:t>
      </w:r>
    </w:p>
    <w:p>
      <w:r>
        <w:t xml:space="preserve">生年：  </w:t>
      </w:r>
    </w:p>
    <w:p>
      <w:r>
        <w:t xml:space="preserve">籍贯:  </w:t>
      </w:r>
    </w:p>
    <w:p>
      <w:r>
        <w:t xml:space="preserve">学历:  </w:t>
      </w:r>
    </w:p>
    <w:p>
      <w:r>
        <w:t xml:space="preserve">简历:  </w:t>
        <w:br/>
        <w:t>王余雷，现任重庆市万州区茨竹乡乡长</w:t>
        <w:br/>
      </w:r>
    </w:p>
    <w:p/>
    <w:p>
      <w:pPr>
        <w:pStyle w:val="Heading3"/>
      </w:pPr>
      <w:r>
        <w:t xml:space="preserve">重庆市  万州区  茨竹乡  </w:t>
      </w:r>
    </w:p>
    <w:p>
      <w:r>
        <w:rPr>
          <w:i/>
        </w:rPr>
        <w:t>陈红卫    重庆市万州区茨竹乡乡党委书记</w:t>
      </w:r>
    </w:p>
    <w:p>
      <w:r>
        <w:t xml:space="preserve">性别:  </w:t>
      </w:r>
    </w:p>
    <w:p>
      <w:r>
        <w:t xml:space="preserve">生年：  </w:t>
      </w:r>
    </w:p>
    <w:p>
      <w:r>
        <w:t xml:space="preserve">籍贯:  </w:t>
      </w:r>
    </w:p>
    <w:p>
      <w:r>
        <w:t xml:space="preserve">学历:  </w:t>
      </w:r>
    </w:p>
    <w:p>
      <w:r>
        <w:t xml:space="preserve">简历:  </w:t>
        <w:br/>
        <w:t>陈红卫，现任重庆市万州区茨竹乡乡党委书记</w:t>
        <w:br/>
      </w:r>
    </w:p>
    <w:p/>
    <w:p>
      <w:pPr>
        <w:pStyle w:val="Heading3"/>
      </w:pPr>
      <w:r>
        <w:t xml:space="preserve">重庆市  万州区  恒合土家族乡  </w:t>
      </w:r>
    </w:p>
    <w:p>
      <w:r>
        <w:rPr>
          <w:i/>
        </w:rPr>
        <w:t>谭建容    重庆市万州区恒合土家族乡乡长</w:t>
      </w:r>
    </w:p>
    <w:p>
      <w:r>
        <w:t xml:space="preserve">性别:  </w:t>
      </w:r>
    </w:p>
    <w:p>
      <w:r>
        <w:t xml:space="preserve">生年：  </w:t>
      </w:r>
    </w:p>
    <w:p>
      <w:r>
        <w:t xml:space="preserve">籍贯:  </w:t>
      </w:r>
    </w:p>
    <w:p>
      <w:r>
        <w:t xml:space="preserve">学历:  </w:t>
      </w:r>
    </w:p>
    <w:p>
      <w:r>
        <w:t xml:space="preserve">简历:  </w:t>
        <w:br/>
        <w:t>谭建容，现任重庆市万州区恒合土家族乡乡长</w:t>
        <w:br/>
      </w:r>
    </w:p>
    <w:p/>
    <w:p>
      <w:pPr>
        <w:pStyle w:val="Heading3"/>
      </w:pPr>
      <w:r>
        <w:t xml:space="preserve">重庆市  万州区  恒合土家族乡  </w:t>
      </w:r>
    </w:p>
    <w:p>
      <w:r>
        <w:rPr>
          <w:i/>
        </w:rPr>
        <w:t>胡枫    重庆市万州区恒合土家族乡乡党委书记</w:t>
      </w:r>
    </w:p>
    <w:p>
      <w:r>
        <w:t xml:space="preserve">性别:  </w:t>
      </w:r>
    </w:p>
    <w:p>
      <w:r>
        <w:t xml:space="preserve">生年：  </w:t>
      </w:r>
    </w:p>
    <w:p>
      <w:r>
        <w:t xml:space="preserve">籍贯:  </w:t>
      </w:r>
    </w:p>
    <w:p>
      <w:r>
        <w:t xml:space="preserve">学历:  </w:t>
      </w:r>
    </w:p>
    <w:p>
      <w:r>
        <w:t xml:space="preserve">简历:  </w:t>
        <w:br/>
        <w:t>胡枫，现任重庆市万州区恒合土家族乡乡党委书记</w:t>
        <w:br/>
      </w:r>
    </w:p>
    <w:p/>
    <w:p>
      <w:pPr>
        <w:pStyle w:val="Heading3"/>
      </w:pPr>
      <w:r>
        <w:t xml:space="preserve">重庆市  万州区  高峰镇  </w:t>
      </w:r>
    </w:p>
    <w:p>
      <w:r>
        <w:rPr>
          <w:i/>
        </w:rPr>
        <w:t>郭勇    重庆市万州区高峰镇镇长</w:t>
      </w:r>
    </w:p>
    <w:p>
      <w:r>
        <w:t xml:space="preserve">性别:  </w:t>
      </w:r>
    </w:p>
    <w:p>
      <w:r>
        <w:t xml:space="preserve">生年：  </w:t>
      </w:r>
    </w:p>
    <w:p>
      <w:r>
        <w:t xml:space="preserve">籍贯:  </w:t>
      </w:r>
    </w:p>
    <w:p>
      <w:r>
        <w:t xml:space="preserve">学历:  </w:t>
      </w:r>
    </w:p>
    <w:p>
      <w:r>
        <w:t xml:space="preserve">简历:  </w:t>
        <w:br/>
        <w:t>郭勇，现任重庆市万州区高峰镇镇长</w:t>
        <w:br/>
      </w:r>
    </w:p>
    <w:p/>
    <w:p>
      <w:pPr>
        <w:pStyle w:val="Heading3"/>
      </w:pPr>
      <w:r>
        <w:t xml:space="preserve">重庆市  万州区  高峰镇  </w:t>
      </w:r>
    </w:p>
    <w:p>
      <w:r>
        <w:rPr>
          <w:i/>
        </w:rPr>
        <w:t>蒲东平    重庆市万州区高峰镇镇党委书记</w:t>
      </w:r>
    </w:p>
    <w:p>
      <w:r>
        <w:t xml:space="preserve">性别:  </w:t>
      </w:r>
    </w:p>
    <w:p>
      <w:r>
        <w:t xml:space="preserve">生年：  </w:t>
      </w:r>
    </w:p>
    <w:p>
      <w:r>
        <w:t xml:space="preserve">籍贯:  </w:t>
      </w:r>
    </w:p>
    <w:p>
      <w:r>
        <w:t xml:space="preserve">学历:  </w:t>
      </w:r>
    </w:p>
    <w:p>
      <w:r>
        <w:t xml:space="preserve">简历:  </w:t>
        <w:br/>
        <w:t>蒲东平，现任重庆市万州区高峰镇镇党委书记</w:t>
        <w:br/>
      </w:r>
    </w:p>
    <w:p/>
    <w:p>
      <w:pPr>
        <w:pStyle w:val="Heading3"/>
      </w:pPr>
      <w:r>
        <w:t xml:space="preserve">重庆市  万州区  龙沙镇  </w:t>
      </w:r>
    </w:p>
    <w:p>
      <w:r>
        <w:rPr>
          <w:i/>
        </w:rPr>
        <w:t>谭成勇    重庆市万州区龙沙镇镇长</w:t>
      </w:r>
    </w:p>
    <w:p>
      <w:r>
        <w:t xml:space="preserve">性别:  </w:t>
      </w:r>
    </w:p>
    <w:p>
      <w:r>
        <w:t xml:space="preserve">生年：  </w:t>
      </w:r>
    </w:p>
    <w:p>
      <w:r>
        <w:t xml:space="preserve">籍贯:  </w:t>
      </w:r>
    </w:p>
    <w:p>
      <w:r>
        <w:t xml:space="preserve">学历:  </w:t>
      </w:r>
    </w:p>
    <w:p>
      <w:r>
        <w:t xml:space="preserve">简历:  </w:t>
        <w:br/>
        <w:t>谭成勇，现任重庆市万州区龙沙镇镇长</w:t>
        <w:br/>
      </w:r>
    </w:p>
    <w:p/>
    <w:p>
      <w:pPr>
        <w:pStyle w:val="Heading3"/>
      </w:pPr>
      <w:r>
        <w:t xml:space="preserve">重庆市  万州区  龙沙镇  </w:t>
      </w:r>
    </w:p>
    <w:p>
      <w:r>
        <w:rPr>
          <w:i/>
        </w:rPr>
        <w:t>李天新    重庆市万州区龙沙镇镇党委书记</w:t>
      </w:r>
    </w:p>
    <w:p>
      <w:r>
        <w:t xml:space="preserve">性别:  </w:t>
      </w:r>
    </w:p>
    <w:p>
      <w:r>
        <w:t xml:space="preserve">生年：  </w:t>
      </w:r>
    </w:p>
    <w:p>
      <w:r>
        <w:t xml:space="preserve">籍贯:  </w:t>
      </w:r>
    </w:p>
    <w:p>
      <w:r>
        <w:t xml:space="preserve">学历:  </w:t>
      </w:r>
    </w:p>
    <w:p>
      <w:r>
        <w:t xml:space="preserve">简历:  </w:t>
        <w:br/>
        <w:t>李天新，现任重庆市万州区龙沙镇镇党委书记</w:t>
        <w:br/>
      </w:r>
    </w:p>
    <w:p/>
    <w:p>
      <w:pPr>
        <w:pStyle w:val="Heading3"/>
      </w:pPr>
      <w:r>
        <w:t xml:space="preserve">重庆市  万州区  武陵镇  </w:t>
      </w:r>
    </w:p>
    <w:p>
      <w:r>
        <w:rPr>
          <w:i/>
        </w:rPr>
        <w:t>刘厚荣    重庆市万州区武陵镇镇长</w:t>
      </w:r>
    </w:p>
    <w:p>
      <w:r>
        <w:t xml:space="preserve">性别:  </w:t>
      </w:r>
    </w:p>
    <w:p>
      <w:r>
        <w:t xml:space="preserve">生年：  </w:t>
      </w:r>
    </w:p>
    <w:p>
      <w:r>
        <w:t xml:space="preserve">籍贯:  </w:t>
      </w:r>
    </w:p>
    <w:p>
      <w:r>
        <w:t xml:space="preserve">学历:  </w:t>
      </w:r>
    </w:p>
    <w:p>
      <w:r>
        <w:t xml:space="preserve">简历:  </w:t>
        <w:br/>
        <w:t>刘厚荣，现任重庆市万州区武陵镇镇长</w:t>
        <w:br/>
      </w:r>
    </w:p>
    <w:p/>
    <w:p>
      <w:pPr>
        <w:pStyle w:val="Heading3"/>
      </w:pPr>
      <w:r>
        <w:t xml:space="preserve">重庆市  万州区  武陵镇  </w:t>
      </w:r>
    </w:p>
    <w:p>
      <w:r>
        <w:rPr>
          <w:i/>
        </w:rPr>
        <w:t>罗重生    重庆市万州区武陵镇镇党委书记</w:t>
      </w:r>
    </w:p>
    <w:p>
      <w:r>
        <w:t xml:space="preserve">性别:  </w:t>
      </w:r>
    </w:p>
    <w:p>
      <w:r>
        <w:t xml:space="preserve">生年：  </w:t>
      </w:r>
    </w:p>
    <w:p>
      <w:r>
        <w:t xml:space="preserve">籍贯:  </w:t>
      </w:r>
    </w:p>
    <w:p>
      <w:r>
        <w:t xml:space="preserve">学历:  </w:t>
      </w:r>
    </w:p>
    <w:p>
      <w:r>
        <w:t xml:space="preserve">简历:  </w:t>
        <w:br/>
        <w:t>罗重生，现任重庆市万州区武陵镇镇党委书记</w:t>
        <w:br/>
      </w:r>
    </w:p>
    <w:p/>
    <w:p>
      <w:pPr>
        <w:pStyle w:val="Heading3"/>
      </w:pPr>
      <w:r>
        <w:t xml:space="preserve">重庆市  万州区  瀼渡镇  </w:t>
      </w:r>
    </w:p>
    <w:p>
      <w:r>
        <w:rPr>
          <w:i/>
        </w:rPr>
        <w:t>段永武    重庆市万州区湘渡镇镇长</w:t>
      </w:r>
    </w:p>
    <w:p>
      <w:r>
        <w:t xml:space="preserve">性别:  </w:t>
      </w:r>
    </w:p>
    <w:p>
      <w:r>
        <w:t xml:space="preserve">生年：  </w:t>
      </w:r>
    </w:p>
    <w:p>
      <w:r>
        <w:t xml:space="preserve">籍贯:  </w:t>
      </w:r>
    </w:p>
    <w:p>
      <w:r>
        <w:t xml:space="preserve">学历:  </w:t>
      </w:r>
    </w:p>
    <w:p>
      <w:r>
        <w:t xml:space="preserve">简历:  </w:t>
        <w:br/>
        <w:t>段永武，现任重庆市万州区湘渡镇镇长</w:t>
        <w:br/>
      </w:r>
    </w:p>
    <w:p/>
    <w:p>
      <w:pPr>
        <w:pStyle w:val="Heading3"/>
      </w:pPr>
      <w:r>
        <w:t xml:space="preserve">重庆市  万州区  瀼渡镇  </w:t>
      </w:r>
    </w:p>
    <w:p>
      <w:r>
        <w:rPr>
          <w:i/>
        </w:rPr>
        <w:t>向昌国    重庆市万州区湘渡镇镇党委书记</w:t>
      </w:r>
    </w:p>
    <w:p>
      <w:r>
        <w:t xml:space="preserve">性别:  </w:t>
      </w:r>
    </w:p>
    <w:p>
      <w:r>
        <w:t xml:space="preserve">生年：  </w:t>
      </w:r>
    </w:p>
    <w:p>
      <w:r>
        <w:t xml:space="preserve">籍贯:  </w:t>
      </w:r>
    </w:p>
    <w:p>
      <w:r>
        <w:t xml:space="preserve">学历:  </w:t>
      </w:r>
    </w:p>
    <w:p>
      <w:r>
        <w:t xml:space="preserve">简历:  </w:t>
        <w:br/>
        <w:t>向昌国，现任重庆市万州区湘渡镇镇党委书记</w:t>
        <w:br/>
      </w:r>
    </w:p>
    <w:p/>
    <w:p>
      <w:pPr>
        <w:pStyle w:val="Heading3"/>
      </w:pPr>
      <w:r>
        <w:t xml:space="preserve">重庆市  万州区  甘宁镇  </w:t>
      </w:r>
    </w:p>
    <w:p>
      <w:r>
        <w:rPr>
          <w:i/>
        </w:rPr>
        <w:t>杨友碧    重庆市万州区甘宁镇镇长</w:t>
      </w:r>
    </w:p>
    <w:p>
      <w:r>
        <w:t xml:space="preserve">性别:  </w:t>
      </w:r>
    </w:p>
    <w:p>
      <w:r>
        <w:t xml:space="preserve">生年：  </w:t>
      </w:r>
    </w:p>
    <w:p>
      <w:r>
        <w:t xml:space="preserve">籍贯:  </w:t>
      </w:r>
    </w:p>
    <w:p>
      <w:r>
        <w:t xml:space="preserve">学历:  </w:t>
      </w:r>
    </w:p>
    <w:p>
      <w:r>
        <w:t xml:space="preserve">简历:  </w:t>
        <w:br/>
        <w:t>杨友碧，现任重庆市万州区甘宁镇镇长</w:t>
        <w:br/>
      </w:r>
    </w:p>
    <w:p/>
    <w:p>
      <w:pPr>
        <w:pStyle w:val="Heading3"/>
      </w:pPr>
      <w:r>
        <w:t xml:space="preserve">重庆市  万州区  甘宁镇  </w:t>
      </w:r>
    </w:p>
    <w:p>
      <w:r>
        <w:rPr>
          <w:i/>
        </w:rPr>
        <w:t>王伟    重庆市万州区甘宁镇镇党委书记</w:t>
      </w:r>
    </w:p>
    <w:p>
      <w:r>
        <w:t xml:space="preserve">性别:  </w:t>
      </w:r>
    </w:p>
    <w:p>
      <w:r>
        <w:t xml:space="preserve">生年：  </w:t>
      </w:r>
    </w:p>
    <w:p>
      <w:r>
        <w:t xml:space="preserve">籍贯:  </w:t>
      </w:r>
    </w:p>
    <w:p>
      <w:r>
        <w:t xml:space="preserve">学历:  </w:t>
      </w:r>
    </w:p>
    <w:p>
      <w:r>
        <w:t xml:space="preserve">简历:  </w:t>
        <w:br/>
        <w:t>王伟，现任重庆市万州区甘宁镇镇党委书记</w:t>
        <w:br/>
      </w:r>
    </w:p>
    <w:p/>
    <w:p>
      <w:pPr>
        <w:pStyle w:val="Heading3"/>
      </w:pPr>
      <w:r>
        <w:t xml:space="preserve">重庆市  万州区  天城镇  </w:t>
      </w:r>
    </w:p>
    <w:p>
      <w:r>
        <w:rPr>
          <w:i/>
        </w:rPr>
        <w:t>吴明伟    重庆市万州区天城镇镇长</w:t>
      </w:r>
    </w:p>
    <w:p>
      <w:r>
        <w:t xml:space="preserve">性别:  </w:t>
      </w:r>
    </w:p>
    <w:p>
      <w:r>
        <w:t xml:space="preserve">生年：  </w:t>
      </w:r>
    </w:p>
    <w:p>
      <w:r>
        <w:t xml:space="preserve">籍贯:  </w:t>
      </w:r>
    </w:p>
    <w:p>
      <w:r>
        <w:t xml:space="preserve">学历:  </w:t>
      </w:r>
    </w:p>
    <w:p>
      <w:r>
        <w:t xml:space="preserve">简历:  </w:t>
        <w:br/>
        <w:t>吴明伟，现任重庆市万州区天城镇镇长</w:t>
        <w:br/>
      </w:r>
    </w:p>
    <w:p/>
    <w:p>
      <w:pPr>
        <w:pStyle w:val="Heading3"/>
      </w:pPr>
      <w:r>
        <w:t xml:space="preserve">重庆市  万州区  天城镇  </w:t>
      </w:r>
    </w:p>
    <w:p>
      <w:r>
        <w:rPr>
          <w:i/>
        </w:rPr>
        <w:t>谈祖伟    重庆市万州区天城镇镇党委书记</w:t>
      </w:r>
    </w:p>
    <w:p>
      <w:r>
        <w:t xml:space="preserve">性别:  </w:t>
      </w:r>
    </w:p>
    <w:p>
      <w:r>
        <w:t xml:space="preserve">生年：  </w:t>
      </w:r>
    </w:p>
    <w:p>
      <w:r>
        <w:t xml:space="preserve">籍贯:  </w:t>
      </w:r>
    </w:p>
    <w:p>
      <w:r>
        <w:t xml:space="preserve">学历:  </w:t>
      </w:r>
    </w:p>
    <w:p>
      <w:r>
        <w:t xml:space="preserve">简历:  </w:t>
        <w:br/>
        <w:t>谈祖伟，现任重庆市万州区天城镇镇党委书记</w:t>
        <w:br/>
      </w:r>
    </w:p>
    <w:p/>
    <w:p>
      <w:pPr>
        <w:pStyle w:val="Heading3"/>
      </w:pPr>
      <w:r>
        <w:t xml:space="preserve">重庆市  万州区  熊家镇  </w:t>
      </w:r>
    </w:p>
    <w:p>
      <w:r>
        <w:rPr>
          <w:i/>
        </w:rPr>
        <w:t>杨军    重庆市万州区熊家镇镇长</w:t>
      </w:r>
    </w:p>
    <w:p>
      <w:r>
        <w:t xml:space="preserve">性别:  </w:t>
      </w:r>
    </w:p>
    <w:p>
      <w:r>
        <w:t xml:space="preserve">生年：  </w:t>
      </w:r>
    </w:p>
    <w:p>
      <w:r>
        <w:t xml:space="preserve">籍贯:  </w:t>
      </w:r>
    </w:p>
    <w:p>
      <w:r>
        <w:t xml:space="preserve">学历:  </w:t>
      </w:r>
    </w:p>
    <w:p>
      <w:r>
        <w:t xml:space="preserve">简历:  </w:t>
        <w:br/>
        <w:t>杨军，现任重庆市万州区熊家镇镇长</w:t>
        <w:br/>
      </w:r>
    </w:p>
    <w:p/>
    <w:p>
      <w:pPr>
        <w:pStyle w:val="Heading3"/>
      </w:pPr>
      <w:r>
        <w:t xml:space="preserve">重庆市  万州区  熊家镇  </w:t>
      </w:r>
    </w:p>
    <w:p>
      <w:r>
        <w:rPr>
          <w:i/>
        </w:rPr>
        <w:t>吴明国    重庆市万州区熊家镇镇党委书记</w:t>
      </w:r>
    </w:p>
    <w:p>
      <w:r>
        <w:t xml:space="preserve">性别:  </w:t>
      </w:r>
    </w:p>
    <w:p>
      <w:r>
        <w:t xml:space="preserve">生年：  </w:t>
      </w:r>
    </w:p>
    <w:p>
      <w:r>
        <w:t xml:space="preserve">籍贯:  </w:t>
      </w:r>
    </w:p>
    <w:p>
      <w:r>
        <w:t xml:space="preserve">学历:  </w:t>
      </w:r>
    </w:p>
    <w:p>
      <w:r>
        <w:t xml:space="preserve">简历:  </w:t>
        <w:br/>
        <w:t>吴明国，现任重庆市万州区熊家镇镇党委书记</w:t>
        <w:br/>
      </w:r>
    </w:p>
    <w:p/>
    <w:p>
      <w:pPr>
        <w:pStyle w:val="Heading3"/>
      </w:pPr>
      <w:r>
        <w:t xml:space="preserve">重庆市  万州区  大周镇  </w:t>
      </w:r>
    </w:p>
    <w:p>
      <w:r>
        <w:rPr>
          <w:i/>
        </w:rPr>
        <w:t>王智勇    重庆市万州区大周镇镇长</w:t>
      </w:r>
    </w:p>
    <w:p>
      <w:r>
        <w:t xml:space="preserve">性别:  </w:t>
      </w:r>
    </w:p>
    <w:p>
      <w:r>
        <w:t xml:space="preserve">生年：  </w:t>
      </w:r>
    </w:p>
    <w:p>
      <w:r>
        <w:t xml:space="preserve">籍贯:  </w:t>
      </w:r>
    </w:p>
    <w:p>
      <w:r>
        <w:t xml:space="preserve">学历:  </w:t>
      </w:r>
    </w:p>
    <w:p>
      <w:r>
        <w:t xml:space="preserve">简历:  </w:t>
        <w:br/>
        <w:t>王智勇，现任重庆市万州区大周镇镇长</w:t>
        <w:br/>
      </w:r>
    </w:p>
    <w:p/>
    <w:p>
      <w:pPr>
        <w:pStyle w:val="Heading3"/>
      </w:pPr>
      <w:r>
        <w:t xml:space="preserve">重庆市  万州区  大周镇  </w:t>
      </w:r>
    </w:p>
    <w:p>
      <w:r>
        <w:rPr>
          <w:i/>
        </w:rPr>
        <w:t>谭帮联    重庆市万州区大周镇镇党委书记</w:t>
      </w:r>
    </w:p>
    <w:p>
      <w:r>
        <w:t xml:space="preserve">性别:  </w:t>
      </w:r>
    </w:p>
    <w:p>
      <w:r>
        <w:t xml:space="preserve">生年：  </w:t>
      </w:r>
    </w:p>
    <w:p>
      <w:r>
        <w:t xml:space="preserve">籍贯:  </w:t>
      </w:r>
    </w:p>
    <w:p>
      <w:r>
        <w:t xml:space="preserve">学历:  </w:t>
      </w:r>
    </w:p>
    <w:p>
      <w:r>
        <w:t xml:space="preserve">简历:  </w:t>
        <w:br/>
        <w:t>谭帮联，重庆市万州区大周镇镇党委书记</w:t>
        <w:br/>
      </w:r>
    </w:p>
    <w:p/>
    <w:p>
      <w:pPr>
        <w:pStyle w:val="Heading3"/>
      </w:pPr>
      <w:r>
        <w:t xml:space="preserve">重庆市  万州区  小周镇  </w:t>
      </w:r>
    </w:p>
    <w:p>
      <w:r>
        <w:rPr>
          <w:i/>
        </w:rPr>
        <w:t>魏杰    重庆市万州区小周镇镇长</w:t>
      </w:r>
    </w:p>
    <w:p>
      <w:r>
        <w:t xml:space="preserve">性别:  </w:t>
      </w:r>
    </w:p>
    <w:p>
      <w:r>
        <w:t xml:space="preserve">生年：  </w:t>
      </w:r>
    </w:p>
    <w:p>
      <w:r>
        <w:t xml:space="preserve">籍贯:  </w:t>
      </w:r>
    </w:p>
    <w:p>
      <w:r>
        <w:t xml:space="preserve">学历:  </w:t>
      </w:r>
    </w:p>
    <w:p>
      <w:r>
        <w:t xml:space="preserve">简历:  </w:t>
        <w:br/>
        <w:t>魏杰，现任重庆市万州区小周镇镇长</w:t>
        <w:br/>
      </w:r>
    </w:p>
    <w:p/>
    <w:p>
      <w:pPr>
        <w:pStyle w:val="Heading3"/>
      </w:pPr>
      <w:r>
        <w:t xml:space="preserve">重庆市  万州区  小周镇  </w:t>
      </w:r>
    </w:p>
    <w:p>
      <w:r>
        <w:rPr>
          <w:i/>
        </w:rPr>
        <w:t>冯天君    重庆市万州区小周镇镇党委书记</w:t>
      </w:r>
    </w:p>
    <w:p>
      <w:r>
        <w:t xml:space="preserve">性别:  </w:t>
      </w:r>
    </w:p>
    <w:p>
      <w:r>
        <w:t xml:space="preserve">生年：  </w:t>
      </w:r>
    </w:p>
    <w:p>
      <w:r>
        <w:t xml:space="preserve">籍贯:  </w:t>
      </w:r>
    </w:p>
    <w:p>
      <w:r>
        <w:t xml:space="preserve">学历:  </w:t>
      </w:r>
    </w:p>
    <w:p>
      <w:r>
        <w:t xml:space="preserve">简历:  </w:t>
        <w:br/>
        <w:t>冯天君，现任重庆市万州区小周镇镇党委书记</w:t>
        <w:br/>
      </w:r>
    </w:p>
    <w:p/>
    <w:p>
      <w:pPr>
        <w:pStyle w:val="Heading3"/>
      </w:pPr>
      <w:r>
        <w:t xml:space="preserve">重庆市  万州区  孙家镇  </w:t>
      </w:r>
    </w:p>
    <w:p>
      <w:r>
        <w:rPr>
          <w:i/>
        </w:rPr>
        <w:t>谈德成    重庆市万州区孙家镇镇长</w:t>
      </w:r>
    </w:p>
    <w:p>
      <w:r>
        <w:t xml:space="preserve">性别:  </w:t>
      </w:r>
    </w:p>
    <w:p>
      <w:r>
        <w:t xml:space="preserve">生年：  </w:t>
      </w:r>
    </w:p>
    <w:p>
      <w:r>
        <w:t xml:space="preserve">籍贯:  </w:t>
      </w:r>
    </w:p>
    <w:p>
      <w:r>
        <w:t xml:space="preserve">学历:  </w:t>
      </w:r>
    </w:p>
    <w:p>
      <w:r>
        <w:t xml:space="preserve">简历:  </w:t>
        <w:br/>
        <w:t>谈德成，现任重庆市万州区孙家镇镇长</w:t>
        <w:br/>
      </w:r>
    </w:p>
    <w:p/>
    <w:p>
      <w:pPr>
        <w:pStyle w:val="Heading3"/>
      </w:pPr>
      <w:r>
        <w:t xml:space="preserve">重庆市  万州区  孙家镇  </w:t>
      </w:r>
    </w:p>
    <w:p>
      <w:r>
        <w:rPr>
          <w:i/>
        </w:rPr>
        <w:t>杨增全    重庆市万州区孙家镇镇党委书记</w:t>
      </w:r>
    </w:p>
    <w:p>
      <w:r>
        <w:t xml:space="preserve">性别:  </w:t>
      </w:r>
    </w:p>
    <w:p>
      <w:r>
        <w:t xml:space="preserve">生年：  </w:t>
      </w:r>
    </w:p>
    <w:p>
      <w:r>
        <w:t xml:space="preserve">籍贯:  </w:t>
      </w:r>
    </w:p>
    <w:p>
      <w:r>
        <w:t xml:space="preserve">学历:  </w:t>
      </w:r>
    </w:p>
    <w:p>
      <w:r>
        <w:t xml:space="preserve">简历:  </w:t>
        <w:br/>
        <w:t>杨增全，现任重庆市万州区孙家镇镇党委书记</w:t>
        <w:br/>
      </w:r>
    </w:p>
    <w:p/>
    <w:p>
      <w:pPr>
        <w:pStyle w:val="Heading3"/>
      </w:pPr>
      <w:r>
        <w:t xml:space="preserve">重庆市  万州区  高梁镇  </w:t>
      </w:r>
    </w:p>
    <w:p>
      <w:r>
        <w:rPr>
          <w:i/>
        </w:rPr>
        <w:t>罗晓云    重庆市万州区高粱镇镇长</w:t>
      </w:r>
    </w:p>
    <w:p>
      <w:r>
        <w:t xml:space="preserve">性别:  </w:t>
      </w:r>
    </w:p>
    <w:p>
      <w:r>
        <w:t xml:space="preserve">生年：  </w:t>
      </w:r>
    </w:p>
    <w:p>
      <w:r>
        <w:t xml:space="preserve">籍贯:  </w:t>
      </w:r>
    </w:p>
    <w:p>
      <w:r>
        <w:t xml:space="preserve">学历:  </w:t>
      </w:r>
    </w:p>
    <w:p>
      <w:r>
        <w:t xml:space="preserve">简历:  </w:t>
        <w:br/>
        <w:t>罗晓云，现任重庆市万州区高粱镇镇长</w:t>
        <w:br/>
      </w:r>
    </w:p>
    <w:p/>
    <w:p>
      <w:pPr>
        <w:pStyle w:val="Heading3"/>
      </w:pPr>
      <w:r>
        <w:t xml:space="preserve">重庆市  万州区  高梁镇  </w:t>
      </w:r>
    </w:p>
    <w:p>
      <w:r>
        <w:rPr>
          <w:i/>
        </w:rPr>
        <w:t>吴雪峰    重庆市万州区高粱镇镇党委书记</w:t>
      </w:r>
    </w:p>
    <w:p>
      <w:r>
        <w:t xml:space="preserve">性别:  </w:t>
      </w:r>
    </w:p>
    <w:p>
      <w:r>
        <w:t xml:space="preserve">生年：  </w:t>
      </w:r>
    </w:p>
    <w:p>
      <w:r>
        <w:t xml:space="preserve">籍贯:  </w:t>
      </w:r>
    </w:p>
    <w:p>
      <w:r>
        <w:t xml:space="preserve">学历:  </w:t>
      </w:r>
    </w:p>
    <w:p>
      <w:r>
        <w:t xml:space="preserve">简历:  </w:t>
        <w:br/>
        <w:t>吴雪峰，现任重庆市万州区高粱镇镇党委书记</w:t>
        <w:br/>
      </w:r>
    </w:p>
    <w:p/>
    <w:p>
      <w:pPr>
        <w:pStyle w:val="Heading3"/>
      </w:pPr>
      <w:r>
        <w:t xml:space="preserve">重庆市  万州区  李河镇  </w:t>
      </w:r>
    </w:p>
    <w:p>
      <w:r>
        <w:rPr>
          <w:i/>
        </w:rPr>
        <w:t>李德卿    重庆市万州区李河镇镇长</w:t>
      </w:r>
    </w:p>
    <w:p>
      <w:r>
        <w:t xml:space="preserve">性别:  </w:t>
      </w:r>
    </w:p>
    <w:p>
      <w:r>
        <w:t xml:space="preserve">生年：  </w:t>
      </w:r>
    </w:p>
    <w:p>
      <w:r>
        <w:t xml:space="preserve">籍贯:  </w:t>
      </w:r>
    </w:p>
    <w:p>
      <w:r>
        <w:t xml:space="preserve">学历:  </w:t>
      </w:r>
    </w:p>
    <w:p>
      <w:r>
        <w:t xml:space="preserve">简历:  </w:t>
        <w:br/>
        <w:t>李德卿，现任重庆市万州区李河镇镇长</w:t>
        <w:br/>
      </w:r>
    </w:p>
    <w:p/>
    <w:p>
      <w:pPr>
        <w:pStyle w:val="Heading3"/>
      </w:pPr>
      <w:r>
        <w:t xml:space="preserve">重庆市  万州区  李河镇  </w:t>
      </w:r>
    </w:p>
    <w:p>
      <w:r>
        <w:rPr>
          <w:i/>
        </w:rPr>
        <w:t>胡帮成    重庆市万州区李河镇镇党委书记</w:t>
      </w:r>
    </w:p>
    <w:p>
      <w:r>
        <w:t xml:space="preserve">性别:  </w:t>
      </w:r>
    </w:p>
    <w:p>
      <w:r>
        <w:t xml:space="preserve">生年：  </w:t>
      </w:r>
    </w:p>
    <w:p>
      <w:r>
        <w:t xml:space="preserve">籍贯:  </w:t>
      </w:r>
    </w:p>
    <w:p>
      <w:r>
        <w:t xml:space="preserve">学历:  </w:t>
      </w:r>
    </w:p>
    <w:p>
      <w:r>
        <w:t xml:space="preserve">简历:  </w:t>
        <w:br/>
        <w:t>胡帮成，现任重庆市万州区李河镇镇党委书记</w:t>
        <w:br/>
      </w:r>
    </w:p>
    <w:p/>
    <w:p>
      <w:pPr>
        <w:pStyle w:val="Heading3"/>
      </w:pPr>
      <w:r>
        <w:t xml:space="preserve">重庆市  万州区  分水镇  </w:t>
      </w:r>
    </w:p>
    <w:p>
      <w:r>
        <w:rPr>
          <w:i/>
        </w:rPr>
        <w:t>李志政    重庆市万州区分水镇镇长</w:t>
      </w:r>
    </w:p>
    <w:p>
      <w:r>
        <w:t xml:space="preserve">性别:  </w:t>
      </w:r>
    </w:p>
    <w:p>
      <w:r>
        <w:t xml:space="preserve">生年：  </w:t>
      </w:r>
    </w:p>
    <w:p>
      <w:r>
        <w:t xml:space="preserve">籍贯:  </w:t>
      </w:r>
    </w:p>
    <w:p>
      <w:r>
        <w:t xml:space="preserve">学历:  </w:t>
      </w:r>
    </w:p>
    <w:p>
      <w:r>
        <w:t xml:space="preserve">简历:  </w:t>
        <w:br/>
        <w:t>李志政，现任重庆市万州区分水镇镇长</w:t>
        <w:br/>
      </w:r>
    </w:p>
    <w:p/>
    <w:p>
      <w:pPr>
        <w:pStyle w:val="Heading3"/>
      </w:pPr>
      <w:r>
        <w:t xml:space="preserve">重庆市  万州区  分水镇  </w:t>
      </w:r>
    </w:p>
    <w:p>
      <w:r>
        <w:rPr>
          <w:i/>
        </w:rPr>
        <w:t>刘体良    重庆市万州区分水镇镇党委书记</w:t>
      </w:r>
    </w:p>
    <w:p>
      <w:r>
        <w:t xml:space="preserve">性别:  </w:t>
      </w:r>
    </w:p>
    <w:p>
      <w:r>
        <w:t xml:space="preserve">生年：  </w:t>
      </w:r>
    </w:p>
    <w:p>
      <w:r>
        <w:t xml:space="preserve">籍贯:  </w:t>
      </w:r>
    </w:p>
    <w:p>
      <w:r>
        <w:t xml:space="preserve">学历:  </w:t>
      </w:r>
    </w:p>
    <w:p>
      <w:r>
        <w:t xml:space="preserve">简历:  </w:t>
        <w:br/>
        <w:t>刘体良，现任重庆市万州区分水镇镇党委书记</w:t>
        <w:br/>
      </w:r>
    </w:p>
    <w:p/>
    <w:p>
      <w:pPr>
        <w:pStyle w:val="Heading3"/>
      </w:pPr>
      <w:r>
        <w:t xml:space="preserve">重庆市  万州区  余家镇  </w:t>
      </w:r>
    </w:p>
    <w:p>
      <w:r>
        <w:rPr>
          <w:i/>
        </w:rPr>
        <w:t>汪世清    重庆市万州区余家镇镇长</w:t>
      </w:r>
    </w:p>
    <w:p>
      <w:r>
        <w:t xml:space="preserve">性别:  </w:t>
      </w:r>
    </w:p>
    <w:p>
      <w:r>
        <w:t xml:space="preserve">生年：  </w:t>
      </w:r>
    </w:p>
    <w:p>
      <w:r>
        <w:t xml:space="preserve">籍贯:  </w:t>
      </w:r>
    </w:p>
    <w:p>
      <w:r>
        <w:t xml:space="preserve">学历:  </w:t>
      </w:r>
    </w:p>
    <w:p>
      <w:r>
        <w:t xml:space="preserve">简历:  </w:t>
        <w:br/>
        <w:t>汪世清，现任重庆市万州区余家镇镇长</w:t>
        <w:br/>
      </w:r>
    </w:p>
    <w:p/>
    <w:p>
      <w:pPr>
        <w:pStyle w:val="Heading3"/>
      </w:pPr>
      <w:r>
        <w:t xml:space="preserve">重庆市  万州区  余家镇  </w:t>
      </w:r>
    </w:p>
    <w:p>
      <w:r>
        <w:rPr>
          <w:i/>
        </w:rPr>
        <w:t>谭胜    重庆市万州区余家镇镇党委书记</w:t>
      </w:r>
    </w:p>
    <w:p>
      <w:r>
        <w:t xml:space="preserve">性别:  </w:t>
      </w:r>
    </w:p>
    <w:p>
      <w:r>
        <w:t xml:space="preserve">生年：  </w:t>
      </w:r>
    </w:p>
    <w:p>
      <w:r>
        <w:t xml:space="preserve">籍贯:  </w:t>
      </w:r>
    </w:p>
    <w:p>
      <w:r>
        <w:t xml:space="preserve">学历:  </w:t>
      </w:r>
    </w:p>
    <w:p>
      <w:r>
        <w:t xml:space="preserve">简历:  </w:t>
        <w:br/>
        <w:t>谭胜，现任重庆市万州区余家镇镇党委书记</w:t>
        <w:br/>
      </w:r>
    </w:p>
    <w:p/>
    <w:p>
      <w:pPr>
        <w:pStyle w:val="Heading3"/>
      </w:pPr>
      <w:r>
        <w:t xml:space="preserve">重庆市  万州区  后山镇  </w:t>
      </w:r>
    </w:p>
    <w:p>
      <w:r>
        <w:rPr>
          <w:i/>
        </w:rPr>
        <w:t>谯模    重庆市万州区后山镇镇长</w:t>
      </w:r>
    </w:p>
    <w:p>
      <w:r>
        <w:t xml:space="preserve">性别:  </w:t>
      </w:r>
    </w:p>
    <w:p>
      <w:r>
        <w:t xml:space="preserve">生年：  </w:t>
      </w:r>
    </w:p>
    <w:p>
      <w:r>
        <w:t xml:space="preserve">籍贯:  </w:t>
      </w:r>
    </w:p>
    <w:p>
      <w:r>
        <w:t xml:space="preserve">学历:  </w:t>
      </w:r>
    </w:p>
    <w:p>
      <w:r>
        <w:t xml:space="preserve">简历:  </w:t>
        <w:br/>
        <w:t>谯模，现任重庆市万州区后山镇镇长</w:t>
        <w:br/>
      </w:r>
    </w:p>
    <w:p/>
    <w:p>
      <w:pPr>
        <w:pStyle w:val="Heading3"/>
      </w:pPr>
      <w:r>
        <w:t xml:space="preserve">重庆市  万州区  后山镇  </w:t>
      </w:r>
    </w:p>
    <w:p>
      <w:r>
        <w:rPr>
          <w:i/>
        </w:rPr>
        <w:t>陈俊和    重庆市万州区后山镇镇党委书记</w:t>
      </w:r>
    </w:p>
    <w:p>
      <w:r>
        <w:t xml:space="preserve">性别:  </w:t>
      </w:r>
    </w:p>
    <w:p>
      <w:r>
        <w:t xml:space="preserve">生年：  </w:t>
      </w:r>
    </w:p>
    <w:p>
      <w:r>
        <w:t xml:space="preserve">籍贯:  </w:t>
      </w:r>
    </w:p>
    <w:p>
      <w:r>
        <w:t xml:space="preserve">学历:  </w:t>
      </w:r>
    </w:p>
    <w:p>
      <w:r>
        <w:t xml:space="preserve">简历:  </w:t>
        <w:br/>
        <w:t>陈俊和，现任重庆市万州区后山镇镇党委书记</w:t>
        <w:br/>
      </w:r>
    </w:p>
    <w:p/>
    <w:p>
      <w:pPr>
        <w:pStyle w:val="Heading3"/>
      </w:pPr>
      <w:r>
        <w:t xml:space="preserve">重庆市  万州区  弹子镇  </w:t>
      </w:r>
    </w:p>
    <w:p>
      <w:r>
        <w:rPr>
          <w:i/>
        </w:rPr>
        <w:t>余志华    重庆市万州区弹子镇镇长</w:t>
      </w:r>
    </w:p>
    <w:p>
      <w:r>
        <w:t xml:space="preserve">性别:  </w:t>
      </w:r>
    </w:p>
    <w:p>
      <w:r>
        <w:t xml:space="preserve">生年：  </w:t>
      </w:r>
    </w:p>
    <w:p>
      <w:r>
        <w:t xml:space="preserve">籍贯:  </w:t>
      </w:r>
    </w:p>
    <w:p>
      <w:r>
        <w:t xml:space="preserve">学历:  </w:t>
      </w:r>
    </w:p>
    <w:p>
      <w:r>
        <w:t xml:space="preserve">简历:  </w:t>
        <w:br/>
        <w:t>余志华，现任重庆市万州区弹子镇镇长</w:t>
        <w:br/>
      </w:r>
    </w:p>
    <w:p/>
    <w:p>
      <w:pPr>
        <w:pStyle w:val="Heading3"/>
      </w:pPr>
      <w:r>
        <w:t xml:space="preserve">重庆市  万州区  弹子镇  </w:t>
      </w:r>
    </w:p>
    <w:p>
      <w:r>
        <w:rPr>
          <w:i/>
        </w:rPr>
        <w:t>陶永忠    重庆市万州区弹子镇镇党委书记</w:t>
      </w:r>
    </w:p>
    <w:p>
      <w:r>
        <w:t xml:space="preserve">性别:  </w:t>
      </w:r>
    </w:p>
    <w:p>
      <w:r>
        <w:t xml:space="preserve">生年：  </w:t>
      </w:r>
    </w:p>
    <w:p>
      <w:r>
        <w:t xml:space="preserve">籍贯:  </w:t>
      </w:r>
    </w:p>
    <w:p>
      <w:r>
        <w:t xml:space="preserve">学历:  </w:t>
      </w:r>
    </w:p>
    <w:p>
      <w:r>
        <w:t xml:space="preserve">简历:  </w:t>
        <w:br/>
        <w:t>陶永忠，现任重庆市万州区弹子镇镇党委书记</w:t>
        <w:br/>
      </w:r>
    </w:p>
    <w:p/>
    <w:p>
      <w:pPr>
        <w:pStyle w:val="Heading3"/>
      </w:pPr>
      <w:r>
        <w:t xml:space="preserve">重庆市  万州区  长岭镇  </w:t>
      </w:r>
    </w:p>
    <w:p>
      <w:r>
        <w:rPr>
          <w:i/>
        </w:rPr>
        <w:t>张清华    重庆市万州区长岭镇镇长</w:t>
      </w:r>
    </w:p>
    <w:p>
      <w:r>
        <w:t xml:space="preserve">性别:  </w:t>
      </w:r>
    </w:p>
    <w:p>
      <w:r>
        <w:t xml:space="preserve">生年：  </w:t>
      </w:r>
    </w:p>
    <w:p>
      <w:r>
        <w:t xml:space="preserve">籍贯:  </w:t>
      </w:r>
    </w:p>
    <w:p>
      <w:r>
        <w:t xml:space="preserve">学历:  </w:t>
      </w:r>
    </w:p>
    <w:p>
      <w:r>
        <w:t xml:space="preserve">简历:  </w:t>
        <w:br/>
        <w:t>张清华，现任重庆市万州区长岭镇镇长</w:t>
        <w:br/>
      </w:r>
    </w:p>
    <w:p/>
    <w:p>
      <w:pPr>
        <w:pStyle w:val="Heading3"/>
      </w:pPr>
      <w:r>
        <w:t xml:space="preserve">重庆市  万州区  长岭镇  </w:t>
      </w:r>
    </w:p>
    <w:p>
      <w:r>
        <w:rPr>
          <w:i/>
        </w:rPr>
        <w:t>谭方培    重庆市万州区长岭镇镇党委书记</w:t>
      </w:r>
    </w:p>
    <w:p>
      <w:r>
        <w:t xml:space="preserve">性别:  </w:t>
      </w:r>
    </w:p>
    <w:p>
      <w:r>
        <w:t xml:space="preserve">生年：  </w:t>
      </w:r>
    </w:p>
    <w:p>
      <w:r>
        <w:t xml:space="preserve">籍贯:  </w:t>
      </w:r>
    </w:p>
    <w:p>
      <w:r>
        <w:t xml:space="preserve">学历:  </w:t>
      </w:r>
    </w:p>
    <w:p>
      <w:r>
        <w:t xml:space="preserve">简历:  </w:t>
        <w:br/>
        <w:t>谭方培，现任重庆市万州区长岭镇镇党委书记</w:t>
        <w:br/>
      </w:r>
    </w:p>
    <w:p/>
    <w:p>
      <w:pPr>
        <w:pStyle w:val="Heading3"/>
      </w:pPr>
      <w:r>
        <w:t xml:space="preserve">重庆市  万州区  新田镇  </w:t>
      </w:r>
    </w:p>
    <w:p>
      <w:r>
        <w:rPr>
          <w:i/>
        </w:rPr>
        <w:t>王莉    重庆市万州区新田镇镇长</w:t>
      </w:r>
    </w:p>
    <w:p>
      <w:r>
        <w:t xml:space="preserve">性别:  </w:t>
      </w:r>
    </w:p>
    <w:p>
      <w:r>
        <w:t xml:space="preserve">生年：  </w:t>
      </w:r>
    </w:p>
    <w:p>
      <w:r>
        <w:t xml:space="preserve">籍贯:  </w:t>
      </w:r>
    </w:p>
    <w:p>
      <w:r>
        <w:t xml:space="preserve">学历:  </w:t>
      </w:r>
    </w:p>
    <w:p>
      <w:r>
        <w:t xml:space="preserve">简历:  </w:t>
        <w:br/>
        <w:t>王莉，现任重庆市万州区新田镇镇长</w:t>
        <w:br/>
      </w:r>
    </w:p>
    <w:p/>
    <w:p>
      <w:pPr>
        <w:pStyle w:val="Heading3"/>
      </w:pPr>
      <w:r>
        <w:t xml:space="preserve">重庆市  万州区  新田镇  </w:t>
      </w:r>
    </w:p>
    <w:p>
      <w:r>
        <w:rPr>
          <w:i/>
        </w:rPr>
        <w:t>张家荣    重庆市万州区新田镇镇党委书记</w:t>
      </w:r>
    </w:p>
    <w:p>
      <w:r>
        <w:t xml:space="preserve">性别:  </w:t>
      </w:r>
    </w:p>
    <w:p>
      <w:r>
        <w:t xml:space="preserve">生年：  </w:t>
      </w:r>
    </w:p>
    <w:p>
      <w:r>
        <w:t xml:space="preserve">籍贯:  </w:t>
      </w:r>
    </w:p>
    <w:p>
      <w:r>
        <w:t xml:space="preserve">学历:  </w:t>
      </w:r>
    </w:p>
    <w:p>
      <w:r>
        <w:t xml:space="preserve">简历:  </w:t>
        <w:br/>
        <w:t>张家荣，现任重庆市万州区新田镇镇党委书记</w:t>
        <w:br/>
      </w:r>
    </w:p>
    <w:p/>
    <w:p>
      <w:pPr>
        <w:pStyle w:val="Heading3"/>
      </w:pPr>
      <w:r>
        <w:t xml:space="preserve">重庆市  万州区  走马镇  </w:t>
      </w:r>
    </w:p>
    <w:p>
      <w:r>
        <w:rPr>
          <w:i/>
        </w:rPr>
        <w:t>陈先平    重庆市万州区走马镇镇长</w:t>
      </w:r>
    </w:p>
    <w:p>
      <w:r>
        <w:t xml:space="preserve">性别:  </w:t>
      </w:r>
    </w:p>
    <w:p>
      <w:r>
        <w:t xml:space="preserve">生年：  </w:t>
      </w:r>
    </w:p>
    <w:p>
      <w:r>
        <w:t xml:space="preserve">籍贯:  </w:t>
      </w:r>
    </w:p>
    <w:p>
      <w:r>
        <w:t xml:space="preserve">学历:  </w:t>
      </w:r>
    </w:p>
    <w:p>
      <w:r>
        <w:t xml:space="preserve">简历:  </w:t>
        <w:br/>
        <w:t>陈先平，现任重庆市万州区走马镇镇长</w:t>
        <w:br/>
      </w:r>
    </w:p>
    <w:p/>
    <w:p>
      <w:pPr>
        <w:pStyle w:val="Heading3"/>
      </w:pPr>
      <w:r>
        <w:t xml:space="preserve">重庆市  万州区  走马镇  </w:t>
      </w:r>
    </w:p>
    <w:p>
      <w:r>
        <w:rPr>
          <w:i/>
        </w:rPr>
        <w:t>于德奎    重庆市万州区走马镇镇党委书记</w:t>
      </w:r>
    </w:p>
    <w:p>
      <w:r>
        <w:t xml:space="preserve">性别:  </w:t>
      </w:r>
    </w:p>
    <w:p>
      <w:r>
        <w:t xml:space="preserve">生年：  </w:t>
      </w:r>
    </w:p>
    <w:p>
      <w:r>
        <w:t xml:space="preserve">籍贯:  </w:t>
      </w:r>
    </w:p>
    <w:p>
      <w:r>
        <w:t xml:space="preserve">学历:  </w:t>
      </w:r>
    </w:p>
    <w:p>
      <w:r>
        <w:t xml:space="preserve">简历:  </w:t>
        <w:br/>
        <w:t>于德奎，现任重庆市万州区走马镇镇党委书记</w:t>
        <w:br/>
      </w:r>
    </w:p>
    <w:p/>
    <w:p>
      <w:pPr>
        <w:pStyle w:val="Heading3"/>
      </w:pPr>
      <w:r>
        <w:t xml:space="preserve">重庆市  万州区  白土镇  </w:t>
      </w:r>
    </w:p>
    <w:p>
      <w:r>
        <w:rPr>
          <w:i/>
        </w:rPr>
        <w:t>金敦伦    重庆市万州区白土镇镇长</w:t>
      </w:r>
    </w:p>
    <w:p>
      <w:r>
        <w:t xml:space="preserve">性别:  </w:t>
      </w:r>
    </w:p>
    <w:p>
      <w:r>
        <w:t xml:space="preserve">生年：  </w:t>
      </w:r>
    </w:p>
    <w:p>
      <w:r>
        <w:t xml:space="preserve">籍贯:  </w:t>
      </w:r>
    </w:p>
    <w:p>
      <w:r>
        <w:t xml:space="preserve">学历:  </w:t>
      </w:r>
    </w:p>
    <w:p>
      <w:r>
        <w:t xml:space="preserve">简历:  </w:t>
        <w:br/>
        <w:t>金敦伦，现任重庆市万州区白土镇镇长</w:t>
        <w:br/>
      </w:r>
    </w:p>
    <w:p/>
    <w:p>
      <w:pPr>
        <w:pStyle w:val="Heading3"/>
      </w:pPr>
      <w:r>
        <w:t xml:space="preserve">重庆市  万州区  白土镇  </w:t>
      </w:r>
    </w:p>
    <w:p>
      <w:r>
        <w:rPr>
          <w:i/>
        </w:rPr>
        <w:t>向其军    重庆市万州区白土镇镇党委书记</w:t>
      </w:r>
    </w:p>
    <w:p>
      <w:r>
        <w:t xml:space="preserve">性别:  </w:t>
      </w:r>
    </w:p>
    <w:p>
      <w:r>
        <w:t xml:space="preserve">生年：  </w:t>
      </w:r>
    </w:p>
    <w:p>
      <w:r>
        <w:t xml:space="preserve">籍贯:  </w:t>
      </w:r>
    </w:p>
    <w:p>
      <w:r>
        <w:t xml:space="preserve">学历:  </w:t>
      </w:r>
    </w:p>
    <w:p>
      <w:r>
        <w:t xml:space="preserve">简历:  </w:t>
        <w:br/>
        <w:t>向其军，现任重庆市万州区白土镇镇党委书记</w:t>
        <w:br/>
      </w:r>
    </w:p>
    <w:p/>
    <w:p>
      <w:pPr>
        <w:pStyle w:val="Heading3"/>
      </w:pPr>
      <w:r>
        <w:t xml:space="preserve">重庆市  万州区  长滩镇  </w:t>
      </w:r>
    </w:p>
    <w:p>
      <w:r>
        <w:rPr>
          <w:i/>
        </w:rPr>
        <w:t>杨本奇    重庆市万州区长滩镇镇长</w:t>
      </w:r>
    </w:p>
    <w:p>
      <w:r>
        <w:t xml:space="preserve">性别:  </w:t>
      </w:r>
    </w:p>
    <w:p>
      <w:r>
        <w:t xml:space="preserve">生年：  </w:t>
      </w:r>
    </w:p>
    <w:p>
      <w:r>
        <w:t xml:space="preserve">籍贯:  </w:t>
      </w:r>
    </w:p>
    <w:p>
      <w:r>
        <w:t xml:space="preserve">学历:  </w:t>
      </w:r>
    </w:p>
    <w:p>
      <w:r>
        <w:t xml:space="preserve">简历:  </w:t>
        <w:br/>
        <w:t>杨本奇，现任重庆市万州区长滩镇镇长</w:t>
        <w:br/>
      </w:r>
    </w:p>
    <w:p/>
    <w:p>
      <w:pPr>
        <w:pStyle w:val="Heading3"/>
      </w:pPr>
      <w:r>
        <w:t xml:space="preserve">重庆市  万州区  长滩镇  </w:t>
      </w:r>
    </w:p>
    <w:p>
      <w:r>
        <w:rPr>
          <w:i/>
        </w:rPr>
        <w:t>王久云    重庆市万州区长滩镇镇党委书记</w:t>
      </w:r>
    </w:p>
    <w:p>
      <w:r>
        <w:t xml:space="preserve">性别:  </w:t>
      </w:r>
    </w:p>
    <w:p>
      <w:r>
        <w:t xml:space="preserve">生年：  </w:t>
      </w:r>
    </w:p>
    <w:p>
      <w:r>
        <w:t xml:space="preserve">籍贯:  </w:t>
      </w:r>
    </w:p>
    <w:p>
      <w:r>
        <w:t xml:space="preserve">学历:  </w:t>
      </w:r>
    </w:p>
    <w:p>
      <w:r>
        <w:t xml:space="preserve">简历:  </w:t>
        <w:br/>
        <w:t>王久云，现任重庆市万州区长滩镇镇党委书记</w:t>
        <w:br/>
      </w:r>
    </w:p>
    <w:p/>
    <w:p>
      <w:pPr>
        <w:pStyle w:val="Heading3"/>
      </w:pPr>
      <w:r>
        <w:t xml:space="preserve">重庆市  万州区  白羊镇  </w:t>
      </w:r>
    </w:p>
    <w:p>
      <w:r>
        <w:rPr>
          <w:i/>
        </w:rPr>
        <w:t>段宏春    重庆市万州区白羊镇镇长</w:t>
      </w:r>
    </w:p>
    <w:p>
      <w:r>
        <w:t xml:space="preserve">性别:  </w:t>
      </w:r>
    </w:p>
    <w:p>
      <w:r>
        <w:t xml:space="preserve">生年：  </w:t>
      </w:r>
    </w:p>
    <w:p>
      <w:r>
        <w:t xml:space="preserve">籍贯:  </w:t>
      </w:r>
    </w:p>
    <w:p>
      <w:r>
        <w:t xml:space="preserve">学历:  </w:t>
      </w:r>
    </w:p>
    <w:p>
      <w:r>
        <w:t xml:space="preserve">简历:  </w:t>
        <w:br/>
        <w:t>段宏春，现任重庆市万州区白羊镇镇长</w:t>
        <w:br/>
      </w:r>
    </w:p>
    <w:p/>
    <w:p>
      <w:pPr>
        <w:pStyle w:val="Heading3"/>
      </w:pPr>
      <w:r>
        <w:t xml:space="preserve">重庆市  万州区  白羊镇  </w:t>
      </w:r>
    </w:p>
    <w:p>
      <w:r>
        <w:rPr>
          <w:i/>
        </w:rPr>
        <w:t>牟联生    重庆市万州区白羊镇镇党委书记</w:t>
      </w:r>
    </w:p>
    <w:p>
      <w:r>
        <w:t xml:space="preserve">性别:  </w:t>
      </w:r>
    </w:p>
    <w:p>
      <w:r>
        <w:t xml:space="preserve">生年：  </w:t>
      </w:r>
    </w:p>
    <w:p>
      <w:r>
        <w:t xml:space="preserve">籍贯:  </w:t>
      </w:r>
    </w:p>
    <w:p>
      <w:r>
        <w:t xml:space="preserve">学历:  </w:t>
      </w:r>
    </w:p>
    <w:p>
      <w:r>
        <w:t xml:space="preserve">简历:  </w:t>
        <w:br/>
        <w:t>牟联生，现任重庆市万州区白羊镇镇党委书记</w:t>
        <w:br/>
      </w:r>
    </w:p>
    <w:p/>
    <w:p>
      <w:pPr>
        <w:pStyle w:val="Heading3"/>
      </w:pPr>
      <w:r>
        <w:t xml:space="preserve">重庆市  万州区  太安镇  </w:t>
      </w:r>
    </w:p>
    <w:p>
      <w:r>
        <w:rPr>
          <w:i/>
        </w:rPr>
        <w:t>梁继福    重庆市万州区太安镇镇长</w:t>
      </w:r>
    </w:p>
    <w:p>
      <w:r>
        <w:t xml:space="preserve">性别:  </w:t>
      </w:r>
    </w:p>
    <w:p>
      <w:r>
        <w:t xml:space="preserve">生年：  </w:t>
      </w:r>
    </w:p>
    <w:p>
      <w:r>
        <w:t xml:space="preserve">籍贯:  </w:t>
      </w:r>
    </w:p>
    <w:p>
      <w:r>
        <w:t xml:space="preserve">学历:  </w:t>
      </w:r>
    </w:p>
    <w:p>
      <w:r>
        <w:t xml:space="preserve">简历:  </w:t>
        <w:br/>
        <w:t>梁继福，现任重庆市万州区太安镇镇长</w:t>
        <w:br/>
      </w:r>
    </w:p>
    <w:p/>
    <w:p>
      <w:pPr>
        <w:pStyle w:val="Heading3"/>
      </w:pPr>
      <w:r>
        <w:t xml:space="preserve">重庆市  万州区  太安镇  </w:t>
      </w:r>
    </w:p>
    <w:p>
      <w:r>
        <w:rPr>
          <w:i/>
        </w:rPr>
        <w:t>龚元建    重庆市万州区太安镇镇党委书记</w:t>
      </w:r>
    </w:p>
    <w:p>
      <w:r>
        <w:t xml:space="preserve">性别:  </w:t>
      </w:r>
    </w:p>
    <w:p>
      <w:r>
        <w:t xml:space="preserve">生年：  </w:t>
      </w:r>
    </w:p>
    <w:p>
      <w:r>
        <w:t xml:space="preserve">籍贯:  </w:t>
      </w:r>
    </w:p>
    <w:p>
      <w:r>
        <w:t xml:space="preserve">学历:  </w:t>
      </w:r>
    </w:p>
    <w:p>
      <w:r>
        <w:t xml:space="preserve">简历:  </w:t>
        <w:br/>
        <w:t>龚元建，现任重庆市万州区太安镇镇党委书记</w:t>
        <w:br/>
      </w:r>
    </w:p>
    <w:p/>
    <w:p>
      <w:pPr>
        <w:pStyle w:val="Heading3"/>
      </w:pPr>
      <w:r>
        <w:t xml:space="preserve">重庆市  万州区  龙驹镇  </w:t>
      </w:r>
    </w:p>
    <w:p>
      <w:r>
        <w:rPr>
          <w:i/>
        </w:rPr>
        <w:t>胡贵    重庆市万州区龙驹镇镇长</w:t>
      </w:r>
    </w:p>
    <w:p>
      <w:r>
        <w:t xml:space="preserve">性别:  </w:t>
      </w:r>
    </w:p>
    <w:p>
      <w:r>
        <w:t xml:space="preserve">生年：  </w:t>
      </w:r>
    </w:p>
    <w:p>
      <w:r>
        <w:t xml:space="preserve">籍贯:  </w:t>
      </w:r>
    </w:p>
    <w:p>
      <w:r>
        <w:t xml:space="preserve">学历:  </w:t>
      </w:r>
    </w:p>
    <w:p>
      <w:r>
        <w:t xml:space="preserve">简历:  </w:t>
        <w:br/>
        <w:t>胡贵，现任重庆市万州区龙驹镇镇长</w:t>
        <w:br/>
      </w:r>
    </w:p>
    <w:p/>
    <w:p>
      <w:pPr>
        <w:pStyle w:val="Heading3"/>
      </w:pPr>
      <w:r>
        <w:t xml:space="preserve">重庆市  万州区  龙驹镇  </w:t>
      </w:r>
    </w:p>
    <w:p>
      <w:r>
        <w:rPr>
          <w:i/>
        </w:rPr>
        <w:t>刘龙飞    重庆市万州区龙驹镇镇党委书记</w:t>
      </w:r>
    </w:p>
    <w:p>
      <w:r>
        <w:t xml:space="preserve">性别:  </w:t>
      </w:r>
    </w:p>
    <w:p>
      <w:r>
        <w:t xml:space="preserve">生年：  </w:t>
      </w:r>
    </w:p>
    <w:p>
      <w:r>
        <w:t xml:space="preserve">籍贯:  </w:t>
      </w:r>
    </w:p>
    <w:p>
      <w:r>
        <w:t xml:space="preserve">学历:  </w:t>
      </w:r>
    </w:p>
    <w:p>
      <w:r>
        <w:t xml:space="preserve">简历:  </w:t>
        <w:br/>
        <w:t>刘龙飞，现任重庆市万州区龙驹镇镇党委书记</w:t>
        <w:br/>
      </w:r>
    </w:p>
    <w:p/>
    <w:p>
      <w:pPr>
        <w:pStyle w:val="Heading3"/>
      </w:pPr>
      <w:r>
        <w:t xml:space="preserve">重庆市  万州区  太龙镇  </w:t>
      </w:r>
    </w:p>
    <w:p>
      <w:r>
        <w:rPr>
          <w:i/>
        </w:rPr>
        <w:t>雷必学    重庆市万州区太龙镇镇长</w:t>
      </w:r>
    </w:p>
    <w:p>
      <w:r>
        <w:t xml:space="preserve">性别:  </w:t>
      </w:r>
    </w:p>
    <w:p>
      <w:r>
        <w:t xml:space="preserve">生年：  </w:t>
      </w:r>
    </w:p>
    <w:p>
      <w:r>
        <w:t xml:space="preserve">籍贯:  </w:t>
      </w:r>
    </w:p>
    <w:p>
      <w:r>
        <w:t xml:space="preserve">学历:  </w:t>
      </w:r>
    </w:p>
    <w:p>
      <w:r>
        <w:t xml:space="preserve">简历:  </w:t>
        <w:br/>
        <w:t>雷必学，现任重庆市万州区太龙镇镇长</w:t>
        <w:br/>
      </w:r>
    </w:p>
    <w:p/>
    <w:p>
      <w:pPr>
        <w:pStyle w:val="Heading3"/>
      </w:pPr>
      <w:r>
        <w:t xml:space="preserve">重庆市  万州区  太龙镇  </w:t>
      </w:r>
    </w:p>
    <w:p>
      <w:r>
        <w:rPr>
          <w:i/>
        </w:rPr>
        <w:t>牟东云    重庆市万州区太龙镇镇党委书记</w:t>
      </w:r>
    </w:p>
    <w:p>
      <w:r>
        <w:t xml:space="preserve">性别:  </w:t>
      </w:r>
    </w:p>
    <w:p>
      <w:r>
        <w:t xml:space="preserve">生年：  </w:t>
      </w:r>
    </w:p>
    <w:p>
      <w:r>
        <w:t xml:space="preserve">籍贯:  </w:t>
      </w:r>
    </w:p>
    <w:p>
      <w:r>
        <w:t xml:space="preserve">学历:  </w:t>
      </w:r>
    </w:p>
    <w:p>
      <w:r>
        <w:t xml:space="preserve">简历:  </w:t>
        <w:br/>
        <w:t>牟东云，现任重庆市万州区太龙镇镇党委书记</w:t>
        <w:br/>
      </w:r>
    </w:p>
    <w:p/>
    <w:p>
      <w:pPr>
        <w:pStyle w:val="Heading3"/>
      </w:pPr>
      <w:r>
        <w:t xml:space="preserve">重庆市  万州区  罗田镇  </w:t>
      </w:r>
    </w:p>
    <w:p>
      <w:r>
        <w:rPr>
          <w:i/>
        </w:rPr>
        <w:t>张珂    重庆市万州区罗田镇镇长</w:t>
      </w:r>
    </w:p>
    <w:p>
      <w:r>
        <w:t xml:space="preserve">性别:  </w:t>
      </w:r>
    </w:p>
    <w:p>
      <w:r>
        <w:t xml:space="preserve">生年：  </w:t>
      </w:r>
    </w:p>
    <w:p>
      <w:r>
        <w:t xml:space="preserve">籍贯:  </w:t>
      </w:r>
    </w:p>
    <w:p>
      <w:r>
        <w:t xml:space="preserve">学历:  </w:t>
      </w:r>
    </w:p>
    <w:p>
      <w:r>
        <w:t xml:space="preserve">简历:  </w:t>
        <w:br/>
        <w:t>张珂，现任重庆市万州区罗田镇镇长</w:t>
        <w:br/>
      </w:r>
    </w:p>
    <w:p/>
    <w:p>
      <w:pPr>
        <w:pStyle w:val="Heading3"/>
      </w:pPr>
      <w:r>
        <w:t xml:space="preserve">重庆市  万州区  罗田镇  </w:t>
      </w:r>
    </w:p>
    <w:p>
      <w:r>
        <w:rPr>
          <w:i/>
        </w:rPr>
        <w:t>蒋培华    重庆市万州区罗田镇镇党委书记</w:t>
      </w:r>
    </w:p>
    <w:p>
      <w:r>
        <w:t xml:space="preserve">性别:  </w:t>
      </w:r>
    </w:p>
    <w:p>
      <w:r>
        <w:t xml:space="preserve">生年：  </w:t>
      </w:r>
    </w:p>
    <w:p>
      <w:r>
        <w:t xml:space="preserve">籍贯:  </w:t>
      </w:r>
    </w:p>
    <w:p>
      <w:r>
        <w:t xml:space="preserve">学历:  </w:t>
      </w:r>
    </w:p>
    <w:p>
      <w:r>
        <w:t xml:space="preserve">简历:  </w:t>
        <w:br/>
        <w:t>蒋培华，现任重庆市万州区罗田镇镇党委书记</w:t>
        <w:br/>
      </w:r>
    </w:p>
    <w:p/>
    <w:p>
      <w:pPr>
        <w:pStyle w:val="Heading3"/>
      </w:pPr>
      <w:r>
        <w:t xml:space="preserve">重庆市  万州区  新乡镇  </w:t>
      </w:r>
    </w:p>
    <w:p>
      <w:r>
        <w:rPr>
          <w:i/>
        </w:rPr>
        <w:t>李鋆    重庆市万州区新乡镇镇长</w:t>
      </w:r>
    </w:p>
    <w:p>
      <w:r>
        <w:t xml:space="preserve">性别:  </w:t>
      </w:r>
    </w:p>
    <w:p>
      <w:r>
        <w:t xml:space="preserve">生年：  </w:t>
      </w:r>
    </w:p>
    <w:p>
      <w:r>
        <w:t xml:space="preserve">籍贯:  </w:t>
      </w:r>
    </w:p>
    <w:p>
      <w:r>
        <w:t xml:space="preserve">学历:  </w:t>
      </w:r>
    </w:p>
    <w:p>
      <w:r>
        <w:t xml:space="preserve">简历:  </w:t>
        <w:br/>
        <w:t>李鋆，现任重庆市万州区新乡镇镇长</w:t>
        <w:br/>
      </w:r>
    </w:p>
    <w:p/>
    <w:p>
      <w:pPr>
        <w:pStyle w:val="Heading3"/>
      </w:pPr>
      <w:r>
        <w:t xml:space="preserve">重庆市  万州区  新乡镇  </w:t>
      </w:r>
    </w:p>
    <w:p>
      <w:r>
        <w:rPr>
          <w:i/>
        </w:rPr>
        <w:t>张凤政    重庆市万州区新乡镇镇党委书记</w:t>
      </w:r>
    </w:p>
    <w:p>
      <w:r>
        <w:t xml:space="preserve">性别:  </w:t>
      </w:r>
    </w:p>
    <w:p>
      <w:r>
        <w:t xml:space="preserve">生年：  </w:t>
      </w:r>
    </w:p>
    <w:p>
      <w:r>
        <w:t xml:space="preserve">籍贯:  </w:t>
      </w:r>
    </w:p>
    <w:p>
      <w:r>
        <w:t xml:space="preserve">学历:  </w:t>
      </w:r>
    </w:p>
    <w:p>
      <w:r>
        <w:t xml:space="preserve">简历:  </w:t>
        <w:br/>
        <w:t>张凤政，现任重庆市万州区新乡镇镇党委书记</w:t>
        <w:br/>
      </w:r>
    </w:p>
    <w:p/>
    <w:p>
      <w:pPr>
        <w:pStyle w:val="Heading3"/>
      </w:pPr>
      <w:r>
        <w:t xml:space="preserve">重庆市  万州区  郭村镇  </w:t>
      </w:r>
    </w:p>
    <w:p>
      <w:r>
        <w:rPr>
          <w:i/>
        </w:rPr>
        <w:t>廖白银    重庆市万州区郭村镇镇长</w:t>
      </w:r>
    </w:p>
    <w:p>
      <w:r>
        <w:t xml:space="preserve">性别:  </w:t>
      </w:r>
    </w:p>
    <w:p>
      <w:r>
        <w:t xml:space="preserve">生年：  </w:t>
      </w:r>
    </w:p>
    <w:p>
      <w:r>
        <w:t xml:space="preserve">籍贯:  </w:t>
      </w:r>
    </w:p>
    <w:p>
      <w:r>
        <w:t xml:space="preserve">学历:  </w:t>
      </w:r>
    </w:p>
    <w:p>
      <w:r>
        <w:t xml:space="preserve">简历:  </w:t>
        <w:br/>
        <w:t>廖白银，现任重庆市万州区郭村镇镇长</w:t>
        <w:br/>
      </w:r>
    </w:p>
    <w:p/>
    <w:p>
      <w:pPr>
        <w:pStyle w:val="Heading3"/>
      </w:pPr>
      <w:r>
        <w:t xml:space="preserve">重庆市  万州区  郭村镇  </w:t>
      </w:r>
    </w:p>
    <w:p>
      <w:r>
        <w:rPr>
          <w:i/>
        </w:rPr>
        <w:t>万劲松    重庆市万州区郭村镇镇党委书记</w:t>
      </w:r>
    </w:p>
    <w:p>
      <w:r>
        <w:t xml:space="preserve">性别:  </w:t>
      </w:r>
    </w:p>
    <w:p>
      <w:r>
        <w:t xml:space="preserve">生年：  </w:t>
      </w:r>
    </w:p>
    <w:p>
      <w:r>
        <w:t xml:space="preserve">籍贯:  </w:t>
      </w:r>
    </w:p>
    <w:p>
      <w:r>
        <w:t xml:space="preserve">学历:  </w:t>
      </w:r>
    </w:p>
    <w:p>
      <w:r>
        <w:t xml:space="preserve">简历:  </w:t>
        <w:br/>
        <w:t>万劲松，现任重庆市万州区郭村镇镇党委书记</w:t>
        <w:br/>
      </w:r>
    </w:p>
    <w:p/>
    <w:p>
      <w:pPr>
        <w:pStyle w:val="Heading3"/>
      </w:pPr>
      <w:r>
        <w:t xml:space="preserve">重庆市  万州区  高笋塘街道  </w:t>
      </w:r>
    </w:p>
    <w:p>
      <w:r>
        <w:rPr>
          <w:i/>
        </w:rPr>
        <w:t>贺斌    重庆市万州区高笋塘街道办事处主任</w:t>
      </w:r>
    </w:p>
    <w:p>
      <w:r>
        <w:t xml:space="preserve">性别:  </w:t>
      </w:r>
    </w:p>
    <w:p>
      <w:r>
        <w:t xml:space="preserve">生年：  </w:t>
      </w:r>
    </w:p>
    <w:p>
      <w:r>
        <w:t xml:space="preserve">籍贯:  </w:t>
      </w:r>
    </w:p>
    <w:p>
      <w:r>
        <w:t xml:space="preserve">学历:  </w:t>
      </w:r>
    </w:p>
    <w:p>
      <w:r>
        <w:t xml:space="preserve">简历:  </w:t>
        <w:br/>
        <w:t>贺斌，现任重庆市万州区高笋塘街道办事处主任</w:t>
        <w:br/>
      </w:r>
    </w:p>
    <w:p/>
    <w:p>
      <w:pPr>
        <w:pStyle w:val="Heading3"/>
      </w:pPr>
      <w:r>
        <w:t xml:space="preserve">重庆市  万州区  高笋塘街道  </w:t>
      </w:r>
    </w:p>
    <w:p>
      <w:r>
        <w:rPr>
          <w:i/>
        </w:rPr>
        <w:t>殷久阳    重庆市万州区高笋塘街道党工委书记</w:t>
      </w:r>
    </w:p>
    <w:p>
      <w:r>
        <w:t xml:space="preserve">性别:  </w:t>
      </w:r>
    </w:p>
    <w:p>
      <w:r>
        <w:t xml:space="preserve">生年：  </w:t>
      </w:r>
    </w:p>
    <w:p>
      <w:r>
        <w:t xml:space="preserve">籍贯:  </w:t>
      </w:r>
    </w:p>
    <w:p>
      <w:r>
        <w:t xml:space="preserve">学历:  </w:t>
      </w:r>
    </w:p>
    <w:p>
      <w:r>
        <w:t xml:space="preserve">简历:  </w:t>
        <w:br/>
        <w:t>殷久阳，现任重庆市万州区高笋塘街道党工委书记</w:t>
        <w:br/>
      </w:r>
    </w:p>
    <w:p/>
    <w:p>
      <w:pPr>
        <w:pStyle w:val="Heading3"/>
      </w:pPr>
      <w:r>
        <w:t xml:space="preserve">重庆市  万州区  太白街道  </w:t>
      </w:r>
    </w:p>
    <w:p>
      <w:r>
        <w:rPr>
          <w:i/>
        </w:rPr>
        <w:t>何谐    重庆市万州区太白街道办事处主任</w:t>
      </w:r>
    </w:p>
    <w:p>
      <w:r>
        <w:t xml:space="preserve">性别:  </w:t>
      </w:r>
    </w:p>
    <w:p>
      <w:r>
        <w:t xml:space="preserve">生年：  </w:t>
      </w:r>
    </w:p>
    <w:p>
      <w:r>
        <w:t xml:space="preserve">籍贯:  </w:t>
      </w:r>
    </w:p>
    <w:p>
      <w:r>
        <w:t xml:space="preserve">学历:  </w:t>
      </w:r>
    </w:p>
    <w:p>
      <w:r>
        <w:t xml:space="preserve">简历:  </w:t>
        <w:br/>
        <w:t>何谐，现任重庆市万州区太白街道办事处主任</w:t>
        <w:br/>
      </w:r>
    </w:p>
    <w:p/>
    <w:p>
      <w:pPr>
        <w:pStyle w:val="Heading3"/>
      </w:pPr>
      <w:r>
        <w:t xml:space="preserve">重庆市  万州区  太白街道  </w:t>
      </w:r>
    </w:p>
    <w:p>
      <w:r>
        <w:rPr>
          <w:i/>
        </w:rPr>
        <w:t>王焱雄    重庆市万州区太白街道党工委书记</w:t>
      </w:r>
    </w:p>
    <w:p>
      <w:r>
        <w:t xml:space="preserve">性别:  </w:t>
      </w:r>
    </w:p>
    <w:p>
      <w:r>
        <w:t xml:space="preserve">生年：  </w:t>
      </w:r>
    </w:p>
    <w:p>
      <w:r>
        <w:t xml:space="preserve">籍贯:  </w:t>
      </w:r>
    </w:p>
    <w:p>
      <w:r>
        <w:t xml:space="preserve">学历:  </w:t>
      </w:r>
    </w:p>
    <w:p>
      <w:r>
        <w:t xml:space="preserve">简历:  </w:t>
        <w:br/>
        <w:t>王焱雄，现任重庆市万州区太白街道党工委书记</w:t>
        <w:br/>
      </w:r>
    </w:p>
    <w:p/>
    <w:p>
      <w:pPr>
        <w:pStyle w:val="Heading3"/>
      </w:pPr>
      <w:r>
        <w:t xml:space="preserve">重庆市  万州区  牌楼街道  </w:t>
      </w:r>
    </w:p>
    <w:p>
      <w:r>
        <w:rPr>
          <w:i/>
        </w:rPr>
        <w:t>张劲松    重庆市万州区牌楼街道办事处主任</w:t>
      </w:r>
    </w:p>
    <w:p>
      <w:r>
        <w:t xml:space="preserve">性别:  </w:t>
      </w:r>
    </w:p>
    <w:p>
      <w:r>
        <w:t xml:space="preserve">生年：  </w:t>
      </w:r>
    </w:p>
    <w:p>
      <w:r>
        <w:t xml:space="preserve">籍贯:  </w:t>
      </w:r>
    </w:p>
    <w:p>
      <w:r>
        <w:t xml:space="preserve">学历:  </w:t>
      </w:r>
    </w:p>
    <w:p>
      <w:r>
        <w:t xml:space="preserve">简历:  </w:t>
        <w:br/>
        <w:t>张劲松，现任重庆市万州区牌楼街道办事处主任</w:t>
        <w:br/>
      </w:r>
    </w:p>
    <w:p/>
    <w:p>
      <w:pPr>
        <w:pStyle w:val="Heading3"/>
      </w:pPr>
      <w:r>
        <w:t xml:space="preserve">重庆市  万州区  牌楼街道  </w:t>
      </w:r>
    </w:p>
    <w:p>
      <w:r>
        <w:rPr>
          <w:i/>
        </w:rPr>
        <w:t>杨勇    重庆市万州区牌楼街道党工委书记</w:t>
      </w:r>
    </w:p>
    <w:p>
      <w:r>
        <w:t xml:space="preserve">性别:  </w:t>
      </w:r>
    </w:p>
    <w:p>
      <w:r>
        <w:t xml:space="preserve">生年：  </w:t>
      </w:r>
    </w:p>
    <w:p>
      <w:r>
        <w:t xml:space="preserve">籍贯:  </w:t>
      </w:r>
    </w:p>
    <w:p>
      <w:r>
        <w:t xml:space="preserve">学历:  </w:t>
      </w:r>
    </w:p>
    <w:p>
      <w:r>
        <w:t xml:space="preserve">简历:  </w:t>
        <w:br/>
        <w:t>杨勇，现任重庆市万州区牌楼街道党工委书记</w:t>
        <w:br/>
      </w:r>
    </w:p>
    <w:p/>
    <w:p>
      <w:pPr>
        <w:pStyle w:val="Heading3"/>
      </w:pPr>
      <w:r>
        <w:t xml:space="preserve">重庆市  万州区  双河口街道  </w:t>
      </w:r>
    </w:p>
    <w:p>
      <w:r>
        <w:rPr>
          <w:i/>
        </w:rPr>
        <w:t>张义昌    重庆市万州区双河口街道办事处主任</w:t>
      </w:r>
    </w:p>
    <w:p>
      <w:r>
        <w:t xml:space="preserve">性别:  </w:t>
      </w:r>
    </w:p>
    <w:p>
      <w:r>
        <w:t xml:space="preserve">生年：  </w:t>
      </w:r>
    </w:p>
    <w:p>
      <w:r>
        <w:t xml:space="preserve">籍贯:  </w:t>
      </w:r>
    </w:p>
    <w:p>
      <w:r>
        <w:t xml:space="preserve">学历:  </w:t>
      </w:r>
    </w:p>
    <w:p>
      <w:r>
        <w:t xml:space="preserve">简历:  </w:t>
        <w:br/>
        <w:t>张义昌，现任重庆市万州区双河口街道办事处主任</w:t>
        <w:br/>
      </w:r>
    </w:p>
    <w:p/>
    <w:p>
      <w:pPr>
        <w:pStyle w:val="Heading3"/>
      </w:pPr>
      <w:r>
        <w:t xml:space="preserve">重庆市  万州区  双河口街道  </w:t>
      </w:r>
    </w:p>
    <w:p>
      <w:r>
        <w:rPr>
          <w:i/>
        </w:rPr>
        <w:t>刘勇    重庆市万州区双河口街道党工委书记</w:t>
      </w:r>
    </w:p>
    <w:p>
      <w:r>
        <w:t xml:space="preserve">性别:  </w:t>
      </w:r>
    </w:p>
    <w:p>
      <w:r>
        <w:t xml:space="preserve">生年：  </w:t>
      </w:r>
    </w:p>
    <w:p>
      <w:r>
        <w:t xml:space="preserve">籍贯:  </w:t>
      </w:r>
    </w:p>
    <w:p>
      <w:r>
        <w:t xml:space="preserve">学历:  </w:t>
      </w:r>
    </w:p>
    <w:p>
      <w:r>
        <w:t xml:space="preserve">简历:  </w:t>
        <w:br/>
        <w:t>刘勇，现任重庆市万州区双河口街道党工委书记</w:t>
        <w:br/>
      </w:r>
    </w:p>
    <w:p/>
    <w:p>
      <w:pPr>
        <w:pStyle w:val="Heading3"/>
      </w:pPr>
      <w:r>
        <w:t xml:space="preserve">重庆市  万州区  龙都街道  </w:t>
      </w:r>
    </w:p>
    <w:p>
      <w:r>
        <w:rPr>
          <w:i/>
        </w:rPr>
        <w:t>吴显权    重庆市万州区龙都街道办事处主任</w:t>
      </w:r>
    </w:p>
    <w:p>
      <w:r>
        <w:t xml:space="preserve">性别:  </w:t>
      </w:r>
    </w:p>
    <w:p>
      <w:r>
        <w:t xml:space="preserve">生年：  </w:t>
      </w:r>
    </w:p>
    <w:p>
      <w:r>
        <w:t xml:space="preserve">籍贯:  </w:t>
      </w:r>
    </w:p>
    <w:p>
      <w:r>
        <w:t xml:space="preserve">学历:  </w:t>
      </w:r>
    </w:p>
    <w:p>
      <w:r>
        <w:t xml:space="preserve">简历:  </w:t>
        <w:br/>
        <w:t>吴显权，现任重庆市万州区龙都街道办事处主任</w:t>
        <w:br/>
      </w:r>
    </w:p>
    <w:p/>
    <w:p>
      <w:pPr>
        <w:pStyle w:val="Heading3"/>
      </w:pPr>
      <w:r>
        <w:t xml:space="preserve">重庆市  万州区  龙都街道  </w:t>
      </w:r>
    </w:p>
    <w:p>
      <w:r>
        <w:rPr>
          <w:i/>
        </w:rPr>
        <w:t>谭江峰    重庆市万州区龙都街道党工委书记</w:t>
      </w:r>
    </w:p>
    <w:p>
      <w:r>
        <w:t xml:space="preserve">性别:  </w:t>
      </w:r>
    </w:p>
    <w:p>
      <w:r>
        <w:t xml:space="preserve">生年：  </w:t>
      </w:r>
    </w:p>
    <w:p>
      <w:r>
        <w:t xml:space="preserve">籍贯:  </w:t>
      </w:r>
    </w:p>
    <w:p>
      <w:r>
        <w:t xml:space="preserve">学历:  </w:t>
      </w:r>
    </w:p>
    <w:p>
      <w:r>
        <w:t xml:space="preserve">简历:  </w:t>
        <w:br/>
        <w:t>谭江峰，现任重庆市万州区龙都街道党工委书记</w:t>
        <w:br/>
      </w:r>
    </w:p>
    <w:p/>
    <w:p>
      <w:pPr>
        <w:pStyle w:val="Heading3"/>
      </w:pPr>
      <w:r>
        <w:t xml:space="preserve">重庆市  万州区  周家坝街道  </w:t>
      </w:r>
    </w:p>
    <w:p>
      <w:r>
        <w:rPr>
          <w:i/>
        </w:rPr>
        <w:t>邓锋铭    重庆市万州区周家坝街道办事处主任</w:t>
      </w:r>
    </w:p>
    <w:p>
      <w:r>
        <w:t xml:space="preserve">性别:  </w:t>
      </w:r>
    </w:p>
    <w:p>
      <w:r>
        <w:t xml:space="preserve">生年：  </w:t>
      </w:r>
    </w:p>
    <w:p>
      <w:r>
        <w:t xml:space="preserve">籍贯:  </w:t>
      </w:r>
    </w:p>
    <w:p>
      <w:r>
        <w:t xml:space="preserve">学历:  </w:t>
      </w:r>
    </w:p>
    <w:p>
      <w:r>
        <w:t xml:space="preserve">简历:  </w:t>
        <w:br/>
        <w:t>邓锋铭，现任重庆市万州区周家坝街道办事处主任</w:t>
        <w:br/>
      </w:r>
    </w:p>
    <w:p/>
    <w:p>
      <w:pPr>
        <w:pStyle w:val="Heading3"/>
      </w:pPr>
      <w:r>
        <w:t xml:space="preserve">重庆市  万州区  周家坝街道  </w:t>
      </w:r>
    </w:p>
    <w:p>
      <w:r>
        <w:rPr>
          <w:i/>
        </w:rPr>
        <w:t>赵明    重庆市万州区周家坝街道党工委书记</w:t>
      </w:r>
    </w:p>
    <w:p>
      <w:r>
        <w:t xml:space="preserve">性别:  </w:t>
      </w:r>
    </w:p>
    <w:p>
      <w:r>
        <w:t xml:space="preserve">生年：  </w:t>
      </w:r>
    </w:p>
    <w:p>
      <w:r>
        <w:t xml:space="preserve">籍贯:  </w:t>
      </w:r>
    </w:p>
    <w:p>
      <w:r>
        <w:t xml:space="preserve">学历:  </w:t>
      </w:r>
    </w:p>
    <w:p>
      <w:r>
        <w:t xml:space="preserve">简历:  </w:t>
        <w:br/>
        <w:t>赵明 ，现任重庆市万州区周家坝街道党工委书记</w:t>
        <w:br/>
      </w:r>
    </w:p>
    <w:p/>
    <w:p>
      <w:pPr>
        <w:pStyle w:val="Heading3"/>
      </w:pPr>
      <w:r>
        <w:t xml:space="preserve">重庆市  万州区  沙河街道  </w:t>
      </w:r>
    </w:p>
    <w:p>
      <w:r>
        <w:rPr>
          <w:i/>
        </w:rPr>
        <w:t>余晓宁    重庆市万州区沙河街道办事处主任</w:t>
      </w:r>
    </w:p>
    <w:p>
      <w:r>
        <w:t xml:space="preserve">性别:  </w:t>
      </w:r>
    </w:p>
    <w:p>
      <w:r>
        <w:t xml:space="preserve">生年：  </w:t>
      </w:r>
    </w:p>
    <w:p>
      <w:r>
        <w:t xml:space="preserve">籍贯:  </w:t>
      </w:r>
    </w:p>
    <w:p>
      <w:r>
        <w:t xml:space="preserve">学历:  </w:t>
      </w:r>
    </w:p>
    <w:p>
      <w:r>
        <w:t xml:space="preserve">简历:  </w:t>
        <w:br/>
        <w:t>余晓宁，现任重庆市万州区沙河街道办事处主任</w:t>
        <w:br/>
      </w:r>
    </w:p>
    <w:p/>
    <w:p>
      <w:pPr>
        <w:pStyle w:val="Heading3"/>
      </w:pPr>
      <w:r>
        <w:t xml:space="preserve">重庆市  万州区  沙河街道  </w:t>
      </w:r>
    </w:p>
    <w:p>
      <w:r>
        <w:rPr>
          <w:i/>
        </w:rPr>
        <w:t>赵明    重庆市万州区沙河街道党工委书记</w:t>
      </w:r>
    </w:p>
    <w:p>
      <w:r>
        <w:t xml:space="preserve">性别:  </w:t>
      </w:r>
    </w:p>
    <w:p>
      <w:r>
        <w:t xml:space="preserve">生年：  </w:t>
      </w:r>
    </w:p>
    <w:p>
      <w:r>
        <w:t xml:space="preserve">籍贯:  </w:t>
      </w:r>
    </w:p>
    <w:p>
      <w:r>
        <w:t xml:space="preserve">学历:  </w:t>
      </w:r>
    </w:p>
    <w:p>
      <w:r>
        <w:t xml:space="preserve">简历:  </w:t>
        <w:br/>
        <w:t>赵明 ，现任重庆市万州区沙河街道党工委书记</w:t>
        <w:br/>
      </w:r>
    </w:p>
    <w:p/>
    <w:p>
      <w:pPr>
        <w:pStyle w:val="Heading3"/>
      </w:pPr>
      <w:r>
        <w:t xml:space="preserve">重庆市  万州区  钟鼓楼街道  </w:t>
      </w:r>
    </w:p>
    <w:p>
      <w:r>
        <w:rPr>
          <w:i/>
        </w:rPr>
        <w:t>向晓林    重庆市万州区钟鼓楼街道办事处主任</w:t>
      </w:r>
    </w:p>
    <w:p>
      <w:r>
        <w:t xml:space="preserve">性别:  </w:t>
      </w:r>
    </w:p>
    <w:p>
      <w:r>
        <w:t xml:space="preserve">生年：  </w:t>
      </w:r>
    </w:p>
    <w:p>
      <w:r>
        <w:t xml:space="preserve">籍贯:  </w:t>
      </w:r>
    </w:p>
    <w:p>
      <w:r>
        <w:t xml:space="preserve">学历:  </w:t>
      </w:r>
    </w:p>
    <w:p>
      <w:r>
        <w:t xml:space="preserve">简历:  </w:t>
        <w:br/>
        <w:t>向晓林，现任重庆市万州区钟鼓楼街道办事处主任</w:t>
        <w:br/>
      </w:r>
    </w:p>
    <w:p/>
    <w:p>
      <w:pPr>
        <w:pStyle w:val="Heading3"/>
      </w:pPr>
      <w:r>
        <w:t xml:space="preserve">重庆市  万州区  钟鼓楼街道  </w:t>
      </w:r>
    </w:p>
    <w:p>
      <w:r>
        <w:rPr>
          <w:i/>
        </w:rPr>
        <w:t>张征平    重庆市万州区钟鼓楼街道党工委书记</w:t>
      </w:r>
    </w:p>
    <w:p>
      <w:r>
        <w:t xml:space="preserve">性别:  </w:t>
      </w:r>
    </w:p>
    <w:p>
      <w:r>
        <w:t xml:space="preserve">生年：  </w:t>
      </w:r>
    </w:p>
    <w:p>
      <w:r>
        <w:t xml:space="preserve">籍贯:  </w:t>
      </w:r>
    </w:p>
    <w:p>
      <w:r>
        <w:t xml:space="preserve">学历:  </w:t>
      </w:r>
    </w:p>
    <w:p>
      <w:r>
        <w:t xml:space="preserve">简历:  </w:t>
        <w:br/>
        <w:t>张征平，现任重庆市万州区钟鼓楼街道党工委书记</w:t>
        <w:br/>
      </w:r>
    </w:p>
    <w:p/>
    <w:p>
      <w:pPr>
        <w:pStyle w:val="Heading3"/>
      </w:pPr>
      <w:r>
        <w:t xml:space="preserve">重庆市  万州区  百安坝街道  </w:t>
      </w:r>
    </w:p>
    <w:p>
      <w:r>
        <w:rPr>
          <w:i/>
        </w:rPr>
        <w:t>何学杰    重庆市万州区百安坝街道办事处主任</w:t>
      </w:r>
    </w:p>
    <w:p>
      <w:r>
        <w:t xml:space="preserve">性别:  </w:t>
      </w:r>
    </w:p>
    <w:p>
      <w:r>
        <w:t xml:space="preserve">生年：  </w:t>
      </w:r>
    </w:p>
    <w:p>
      <w:r>
        <w:t xml:space="preserve">籍贯:  </w:t>
      </w:r>
    </w:p>
    <w:p>
      <w:r>
        <w:t xml:space="preserve">学历:  </w:t>
      </w:r>
    </w:p>
    <w:p>
      <w:r>
        <w:t xml:space="preserve">简历:  </w:t>
        <w:br/>
        <w:t>何学杰，现任重庆市万州区百安坝街道办事处主任</w:t>
        <w:br/>
      </w:r>
    </w:p>
    <w:p/>
    <w:p>
      <w:pPr>
        <w:pStyle w:val="Heading3"/>
      </w:pPr>
      <w:r>
        <w:t xml:space="preserve">重庆市  万州区  百安坝街道  </w:t>
      </w:r>
    </w:p>
    <w:p>
      <w:r>
        <w:rPr>
          <w:i/>
        </w:rPr>
        <w:t>刘冰    重庆市万州区百安坝街道党工委书记</w:t>
      </w:r>
    </w:p>
    <w:p>
      <w:r>
        <w:t xml:space="preserve">性别:  </w:t>
      </w:r>
    </w:p>
    <w:p>
      <w:r>
        <w:t xml:space="preserve">生年：  </w:t>
      </w:r>
    </w:p>
    <w:p>
      <w:r>
        <w:t xml:space="preserve">籍贯:  </w:t>
      </w:r>
    </w:p>
    <w:p>
      <w:r>
        <w:t xml:space="preserve">学历:  </w:t>
      </w:r>
    </w:p>
    <w:p>
      <w:r>
        <w:t xml:space="preserve">简历:  </w:t>
        <w:br/>
        <w:t>刘冰，现任重庆市万州区百安坝街道党工委书记</w:t>
        <w:br/>
      </w:r>
    </w:p>
    <w:p/>
    <w:p>
      <w:pPr>
        <w:pStyle w:val="Heading3"/>
      </w:pPr>
      <w:r>
        <w:t xml:space="preserve">重庆市  万州区  五桥街道  </w:t>
      </w:r>
    </w:p>
    <w:p>
      <w:r>
        <w:rPr>
          <w:i/>
        </w:rPr>
        <w:t>邓厚民    重庆市万州区五桥街道办事处主任</w:t>
      </w:r>
    </w:p>
    <w:p>
      <w:r>
        <w:t xml:space="preserve">性别:  </w:t>
      </w:r>
    </w:p>
    <w:p>
      <w:r>
        <w:t xml:space="preserve">生年：  </w:t>
      </w:r>
    </w:p>
    <w:p>
      <w:r>
        <w:t xml:space="preserve">籍贯:  </w:t>
      </w:r>
    </w:p>
    <w:p>
      <w:r>
        <w:t xml:space="preserve">学历:  </w:t>
      </w:r>
    </w:p>
    <w:p>
      <w:r>
        <w:t xml:space="preserve">简历:  </w:t>
        <w:br/>
        <w:t>谭帮联，现任重庆市万州区五桥街道办事处主任</w:t>
        <w:br/>
      </w:r>
    </w:p>
    <w:p/>
    <w:p>
      <w:pPr>
        <w:pStyle w:val="Heading3"/>
      </w:pPr>
      <w:r>
        <w:t xml:space="preserve">重庆市  万州区  五桥街道  </w:t>
      </w:r>
    </w:p>
    <w:p>
      <w:r>
        <w:rPr>
          <w:i/>
        </w:rPr>
        <w:t>向光富    重庆市万州区五桥街道党工委书记</w:t>
      </w:r>
    </w:p>
    <w:p>
      <w:r>
        <w:t xml:space="preserve">性别:  </w:t>
      </w:r>
    </w:p>
    <w:p>
      <w:r>
        <w:t xml:space="preserve">生年：  </w:t>
      </w:r>
    </w:p>
    <w:p>
      <w:r>
        <w:t xml:space="preserve">籍贯:  </w:t>
      </w:r>
    </w:p>
    <w:p>
      <w:r>
        <w:t xml:space="preserve">学历:  </w:t>
      </w:r>
    </w:p>
    <w:p>
      <w:r>
        <w:t xml:space="preserve">简历:  </w:t>
        <w:br/>
        <w:t>向光富，现任重庆市万州区五桥街道党工委书记</w:t>
        <w:br/>
      </w:r>
    </w:p>
    <w:p/>
    <w:p>
      <w:pPr>
        <w:pStyle w:val="Heading3"/>
      </w:pPr>
      <w:r>
        <w:t xml:space="preserve">重庆市  万州区  陈家坝街道  </w:t>
      </w:r>
    </w:p>
    <w:p>
      <w:r>
        <w:rPr>
          <w:i/>
        </w:rPr>
        <w:t>王伟    重庆市万州区陈家坝街道办事处主任</w:t>
      </w:r>
    </w:p>
    <w:p>
      <w:r>
        <w:t xml:space="preserve">性别:  </w:t>
      </w:r>
    </w:p>
    <w:p>
      <w:r>
        <w:t xml:space="preserve">生年：  </w:t>
      </w:r>
    </w:p>
    <w:p>
      <w:r>
        <w:t xml:space="preserve">籍贯:  </w:t>
      </w:r>
    </w:p>
    <w:p>
      <w:r>
        <w:t xml:space="preserve">学历:  </w:t>
      </w:r>
    </w:p>
    <w:p>
      <w:r>
        <w:t xml:space="preserve">简历:  </w:t>
        <w:br/>
        <w:t>王伟，现任重庆市万州区陈家坝街道办事处主任</w:t>
        <w:br/>
      </w:r>
    </w:p>
    <w:p/>
    <w:p>
      <w:pPr>
        <w:pStyle w:val="Heading3"/>
      </w:pPr>
      <w:r>
        <w:t xml:space="preserve">重庆市  万州区  陈家坝街道  </w:t>
      </w:r>
    </w:p>
    <w:p>
      <w:r>
        <w:rPr>
          <w:i/>
        </w:rPr>
        <w:t>陈绍斌    重庆市万州区陈家坝街道党工委书记</w:t>
      </w:r>
    </w:p>
    <w:p>
      <w:r>
        <w:t xml:space="preserve">性别:  </w:t>
      </w:r>
    </w:p>
    <w:p>
      <w:r>
        <w:t xml:space="preserve">生年：  </w:t>
      </w:r>
    </w:p>
    <w:p>
      <w:r>
        <w:t xml:space="preserve">籍贯:  </w:t>
      </w:r>
    </w:p>
    <w:p>
      <w:r>
        <w:t xml:space="preserve">学历:  </w:t>
      </w:r>
    </w:p>
    <w:p>
      <w:r>
        <w:t xml:space="preserve">简历:  </w:t>
        <w:br/>
        <w:t>陈绍斌，现任重庆市万州区陈家坝街道党工委书记</w:t>
        <w:br/>
      </w:r>
    </w:p>
    <w:p/>
    <w:p>
      <w:pPr>
        <w:pStyle w:val="Heading3"/>
      </w:pPr>
      <w:r>
        <w:t xml:space="preserve">重庆市  涪陵区  李渡街道  </w:t>
      </w:r>
    </w:p>
    <w:p>
      <w:r>
        <w:rPr>
          <w:i/>
        </w:rPr>
        <w:t>任中文    重庆市涪陵区李渡街道办事处主任</w:t>
      </w:r>
    </w:p>
    <w:p>
      <w:r>
        <w:t xml:space="preserve">性别:  </w:t>
      </w:r>
    </w:p>
    <w:p>
      <w:r>
        <w:t xml:space="preserve">生年：  </w:t>
      </w:r>
    </w:p>
    <w:p>
      <w:r>
        <w:t xml:space="preserve">籍贯:  </w:t>
      </w:r>
    </w:p>
    <w:p>
      <w:r>
        <w:t xml:space="preserve">学历:  </w:t>
      </w:r>
    </w:p>
    <w:p>
      <w:r>
        <w:t xml:space="preserve">简历:  </w:t>
        <w:br/>
        <w:t>任中文，现任重庆市涪陵区李渡街道办事处主任</w:t>
        <w:br/>
      </w:r>
    </w:p>
    <w:p/>
    <w:p>
      <w:pPr>
        <w:pStyle w:val="Heading3"/>
      </w:pPr>
      <w:r>
        <w:t xml:space="preserve">重庆市  涪陵区  李渡街道  </w:t>
      </w:r>
    </w:p>
    <w:p>
      <w:r>
        <w:rPr>
          <w:i/>
        </w:rPr>
        <w:t>万代红    重庆市涪陵区李渡街道党工委书记</w:t>
      </w:r>
    </w:p>
    <w:p>
      <w:r>
        <w:t xml:space="preserve">性别:  </w:t>
      </w:r>
    </w:p>
    <w:p>
      <w:r>
        <w:t xml:space="preserve">生年：  </w:t>
      </w:r>
    </w:p>
    <w:p>
      <w:r>
        <w:t xml:space="preserve">籍贯:  </w:t>
      </w:r>
    </w:p>
    <w:p>
      <w:r>
        <w:t xml:space="preserve">学历:  </w:t>
      </w:r>
    </w:p>
    <w:p>
      <w:r>
        <w:t xml:space="preserve">简历:  </w:t>
        <w:br/>
        <w:t>万代红，现任重庆市涪陵区李渡街道党工委书记</w:t>
        <w:br/>
      </w:r>
    </w:p>
    <w:p/>
    <w:p>
      <w:pPr>
        <w:pStyle w:val="Heading3"/>
      </w:pPr>
      <w:r>
        <w:t xml:space="preserve">重庆市  涪陵区  敦仁街道  </w:t>
      </w:r>
    </w:p>
    <w:p>
      <w:r>
        <w:rPr>
          <w:i/>
        </w:rPr>
        <w:t>钟玉秀    重庆市涪陵区敦仁街道办事处主任</w:t>
      </w:r>
    </w:p>
    <w:p>
      <w:r>
        <w:t xml:space="preserve">性别:  </w:t>
      </w:r>
    </w:p>
    <w:p>
      <w:r>
        <w:t xml:space="preserve">生年：  </w:t>
      </w:r>
    </w:p>
    <w:p>
      <w:r>
        <w:t xml:space="preserve">籍贯:  </w:t>
      </w:r>
    </w:p>
    <w:p>
      <w:r>
        <w:t xml:space="preserve">学历:  </w:t>
      </w:r>
    </w:p>
    <w:p>
      <w:r>
        <w:t xml:space="preserve">简历:  </w:t>
        <w:br/>
        <w:t>钟玉秀，现任重庆市涪陵区敦仁街道办事处主任</w:t>
        <w:br/>
      </w:r>
    </w:p>
    <w:p/>
    <w:p>
      <w:pPr>
        <w:pStyle w:val="Heading3"/>
      </w:pPr>
      <w:r>
        <w:t xml:space="preserve">重庆市  涪陵区  敦仁街道  </w:t>
      </w:r>
    </w:p>
    <w:p>
      <w:r>
        <w:rPr>
          <w:i/>
        </w:rPr>
        <w:t>张平权    重庆市涪陵区敦仁街道党工委书记</w:t>
      </w:r>
    </w:p>
    <w:p>
      <w:r>
        <w:t xml:space="preserve">性别:  </w:t>
      </w:r>
    </w:p>
    <w:p>
      <w:r>
        <w:t xml:space="preserve">生年：  </w:t>
      </w:r>
    </w:p>
    <w:p>
      <w:r>
        <w:t xml:space="preserve">籍贯:  </w:t>
      </w:r>
    </w:p>
    <w:p>
      <w:r>
        <w:t xml:space="preserve">学历:  </w:t>
      </w:r>
    </w:p>
    <w:p>
      <w:r>
        <w:t xml:space="preserve">简历:  </w:t>
        <w:br/>
        <w:t>张平权，现任重庆市涪陵区敦仁街道党工委书记</w:t>
        <w:br/>
      </w:r>
    </w:p>
    <w:p/>
    <w:p>
      <w:pPr>
        <w:pStyle w:val="Heading3"/>
      </w:pPr>
      <w:r>
        <w:t xml:space="preserve">重庆市  涪陵区  崇义街道  </w:t>
      </w:r>
    </w:p>
    <w:p>
      <w:r>
        <w:rPr>
          <w:i/>
        </w:rPr>
        <w:t>曾志    重庆市涪陵区崇义街道办事处主任</w:t>
      </w:r>
    </w:p>
    <w:p>
      <w:r>
        <w:t xml:space="preserve">性别:  </w:t>
      </w:r>
    </w:p>
    <w:p>
      <w:r>
        <w:t xml:space="preserve">生年：  </w:t>
      </w:r>
    </w:p>
    <w:p>
      <w:r>
        <w:t xml:space="preserve">籍贯:  </w:t>
      </w:r>
    </w:p>
    <w:p>
      <w:r>
        <w:t xml:space="preserve">学历:  </w:t>
      </w:r>
    </w:p>
    <w:p>
      <w:r>
        <w:t xml:space="preserve">简历:  </w:t>
        <w:br/>
        <w:t>曾志，现任重庆市涪陵区崇义街道办事处主任</w:t>
        <w:br/>
      </w:r>
    </w:p>
    <w:p/>
    <w:p>
      <w:pPr>
        <w:pStyle w:val="Heading3"/>
      </w:pPr>
      <w:r>
        <w:t xml:space="preserve">重庆市  涪陵区  崇义街道  </w:t>
      </w:r>
    </w:p>
    <w:p>
      <w:r>
        <w:rPr>
          <w:i/>
        </w:rPr>
        <w:t>张旭东    重庆市涪陵区崇义街道党工委书记</w:t>
      </w:r>
    </w:p>
    <w:p>
      <w:r>
        <w:t xml:space="preserve">性别:  </w:t>
      </w:r>
    </w:p>
    <w:p>
      <w:r>
        <w:t xml:space="preserve">生年：  </w:t>
      </w:r>
    </w:p>
    <w:p>
      <w:r>
        <w:t xml:space="preserve">籍贯:  </w:t>
      </w:r>
    </w:p>
    <w:p>
      <w:r>
        <w:t xml:space="preserve">学历:  </w:t>
      </w:r>
    </w:p>
    <w:p>
      <w:r>
        <w:t xml:space="preserve">简历:  </w:t>
        <w:br/>
        <w:t>张旭东，现任重庆市涪陵区崇义街道党工委书记</w:t>
        <w:br/>
      </w:r>
    </w:p>
    <w:p/>
    <w:p>
      <w:pPr>
        <w:pStyle w:val="Heading3"/>
      </w:pPr>
      <w:r>
        <w:t xml:space="preserve">重庆市  涪陵区  荔枝街道  </w:t>
      </w:r>
    </w:p>
    <w:p>
      <w:r>
        <w:rPr>
          <w:i/>
        </w:rPr>
        <w:t>余龙坤    重庆市涪陵区荔枝街道办事处主任</w:t>
      </w:r>
    </w:p>
    <w:p>
      <w:r>
        <w:t xml:space="preserve">性别:  </w:t>
      </w:r>
    </w:p>
    <w:p>
      <w:r>
        <w:t xml:space="preserve">生年：  </w:t>
      </w:r>
    </w:p>
    <w:p>
      <w:r>
        <w:t xml:space="preserve">籍贯:  </w:t>
      </w:r>
    </w:p>
    <w:p>
      <w:r>
        <w:t xml:space="preserve">学历:  </w:t>
      </w:r>
    </w:p>
    <w:p>
      <w:r>
        <w:t xml:space="preserve">简历:  </w:t>
        <w:br/>
        <w:t>余龙坤，现任重庆市涪陵区荔枝街道办事处主任</w:t>
        <w:br/>
      </w:r>
    </w:p>
    <w:p/>
    <w:p>
      <w:pPr>
        <w:pStyle w:val="Heading3"/>
      </w:pPr>
      <w:r>
        <w:t xml:space="preserve">重庆市  涪陵区  荔枝街道  </w:t>
      </w:r>
    </w:p>
    <w:p>
      <w:r>
        <w:rPr>
          <w:i/>
        </w:rPr>
        <w:t>邓果    重庆市涪陵区荔枝街道党工委书记</w:t>
      </w:r>
    </w:p>
    <w:p>
      <w:r>
        <w:t xml:space="preserve">性别:  </w:t>
      </w:r>
    </w:p>
    <w:p>
      <w:r>
        <w:t xml:space="preserve">生年：  </w:t>
      </w:r>
    </w:p>
    <w:p>
      <w:r>
        <w:t xml:space="preserve">籍贯:  </w:t>
      </w:r>
    </w:p>
    <w:p>
      <w:r>
        <w:t xml:space="preserve">学历:  </w:t>
      </w:r>
    </w:p>
    <w:p>
      <w:r>
        <w:t xml:space="preserve">简历:  </w:t>
        <w:br/>
        <w:t>邓果，现任重庆市涪陵区荔枝街道党工委书记</w:t>
        <w:br/>
      </w:r>
    </w:p>
    <w:p/>
    <w:p>
      <w:pPr>
        <w:pStyle w:val="Heading3"/>
      </w:pPr>
      <w:r>
        <w:t xml:space="preserve">重庆市  涪陵区  江东街道  </w:t>
      </w:r>
    </w:p>
    <w:p>
      <w:r>
        <w:rPr>
          <w:i/>
        </w:rPr>
        <w:t>何群    重庆市涪陵区江东街道办事处主任</w:t>
      </w:r>
    </w:p>
    <w:p>
      <w:r>
        <w:t xml:space="preserve">性别:  </w:t>
      </w:r>
    </w:p>
    <w:p>
      <w:r>
        <w:t xml:space="preserve">生年：  </w:t>
      </w:r>
    </w:p>
    <w:p>
      <w:r>
        <w:t xml:space="preserve">籍贯:  </w:t>
      </w:r>
    </w:p>
    <w:p>
      <w:r>
        <w:t xml:space="preserve">学历:  </w:t>
      </w:r>
    </w:p>
    <w:p>
      <w:r>
        <w:t xml:space="preserve">简历:  </w:t>
        <w:br/>
        <w:t>何群，现任重庆市涪陵区江东街道办事处主任</w:t>
        <w:br/>
      </w:r>
    </w:p>
    <w:p/>
    <w:p>
      <w:pPr>
        <w:pStyle w:val="Heading3"/>
      </w:pPr>
      <w:r>
        <w:t xml:space="preserve">重庆市  涪陵区  江东街道  </w:t>
      </w:r>
    </w:p>
    <w:p>
      <w:r>
        <w:rPr>
          <w:i/>
        </w:rPr>
        <w:t>彭强    重庆市涪陵区江东街道党工委书记</w:t>
      </w:r>
    </w:p>
    <w:p>
      <w:r>
        <w:t xml:space="preserve">性别:  </w:t>
      </w:r>
    </w:p>
    <w:p>
      <w:r>
        <w:t xml:space="preserve">生年：  </w:t>
      </w:r>
    </w:p>
    <w:p>
      <w:r>
        <w:t xml:space="preserve">籍贯:  </w:t>
      </w:r>
    </w:p>
    <w:p>
      <w:r>
        <w:t xml:space="preserve">学历:  </w:t>
      </w:r>
    </w:p>
    <w:p>
      <w:r>
        <w:t xml:space="preserve">简历:  </w:t>
        <w:br/>
        <w:t>彭强，现任重庆市涪陵区江东街道党工委书记</w:t>
        <w:br/>
      </w:r>
    </w:p>
    <w:p/>
    <w:p>
      <w:pPr>
        <w:pStyle w:val="Heading3"/>
      </w:pPr>
      <w:r>
        <w:t xml:space="preserve">重庆市  涪陵区  江北街道  </w:t>
      </w:r>
    </w:p>
    <w:p>
      <w:r>
        <w:rPr>
          <w:i/>
        </w:rPr>
        <w:t>杨正勇    重庆市涪陵区江北街道办事处主任</w:t>
      </w:r>
    </w:p>
    <w:p>
      <w:r>
        <w:t xml:space="preserve">性别:  </w:t>
      </w:r>
    </w:p>
    <w:p>
      <w:r>
        <w:t xml:space="preserve">生年：  </w:t>
      </w:r>
    </w:p>
    <w:p>
      <w:r>
        <w:t xml:space="preserve">籍贯:  </w:t>
      </w:r>
    </w:p>
    <w:p>
      <w:r>
        <w:t xml:space="preserve">学历:  </w:t>
      </w:r>
    </w:p>
    <w:p>
      <w:r>
        <w:t xml:space="preserve">简历:  </w:t>
        <w:br/>
        <w:t>杨正勇，现任重庆市涪陵区江北街道办事处主任</w:t>
        <w:br/>
      </w:r>
    </w:p>
    <w:p/>
    <w:p>
      <w:pPr>
        <w:pStyle w:val="Heading3"/>
      </w:pPr>
      <w:r>
        <w:t xml:space="preserve">重庆市  涪陵区  江北街道  </w:t>
      </w:r>
    </w:p>
    <w:p>
      <w:r>
        <w:rPr>
          <w:i/>
        </w:rPr>
        <w:t>何庆华    重庆市涪陵区江北街道党工委书记</w:t>
      </w:r>
    </w:p>
    <w:p>
      <w:r>
        <w:t xml:space="preserve">性别:  </w:t>
      </w:r>
    </w:p>
    <w:p>
      <w:r>
        <w:t xml:space="preserve">生年：  </w:t>
      </w:r>
    </w:p>
    <w:p>
      <w:r>
        <w:t xml:space="preserve">籍贯:  </w:t>
      </w:r>
    </w:p>
    <w:p>
      <w:r>
        <w:t xml:space="preserve">学历:  </w:t>
      </w:r>
    </w:p>
    <w:p>
      <w:r>
        <w:t xml:space="preserve">简历:  </w:t>
        <w:br/>
        <w:t>何庆华，现任重庆市涪陵区江北街道党工委书记</w:t>
        <w:br/>
      </w:r>
    </w:p>
    <w:p/>
    <w:p>
      <w:pPr>
        <w:pStyle w:val="Heading3"/>
      </w:pPr>
      <w:r>
        <w:t xml:space="preserve">重庆市  涪陵区  龙桥街道  </w:t>
      </w:r>
    </w:p>
    <w:p>
      <w:r>
        <w:rPr>
          <w:i/>
        </w:rPr>
        <w:t>经廷相    重庆市涪陵区龙桥街道办事处主任</w:t>
      </w:r>
    </w:p>
    <w:p>
      <w:r>
        <w:t xml:space="preserve">性别:  </w:t>
      </w:r>
    </w:p>
    <w:p>
      <w:r>
        <w:t xml:space="preserve">生年：  </w:t>
      </w:r>
    </w:p>
    <w:p>
      <w:r>
        <w:t xml:space="preserve">籍贯:  </w:t>
      </w:r>
    </w:p>
    <w:p>
      <w:r>
        <w:t xml:space="preserve">学历:  </w:t>
      </w:r>
    </w:p>
    <w:p>
      <w:r>
        <w:t xml:space="preserve">简历:  </w:t>
        <w:br/>
        <w:t>经廷相，现任重庆市涪陵区龙桥街道办事处主任</w:t>
        <w:br/>
      </w:r>
    </w:p>
    <w:p/>
    <w:p>
      <w:pPr>
        <w:pStyle w:val="Heading3"/>
      </w:pPr>
      <w:r>
        <w:t xml:space="preserve">重庆市  涪陵区  龙桥街道  </w:t>
      </w:r>
    </w:p>
    <w:p>
      <w:r>
        <w:rPr>
          <w:i/>
        </w:rPr>
        <w:t>崔俊杰    重庆市涪陵区龙桥街道党工委书记</w:t>
      </w:r>
    </w:p>
    <w:p>
      <w:r>
        <w:t xml:space="preserve">性别:  </w:t>
      </w:r>
    </w:p>
    <w:p>
      <w:r>
        <w:t xml:space="preserve">生年：  </w:t>
      </w:r>
    </w:p>
    <w:p>
      <w:r>
        <w:t xml:space="preserve">籍贯:  </w:t>
      </w:r>
    </w:p>
    <w:p>
      <w:r>
        <w:t xml:space="preserve">学历:  </w:t>
      </w:r>
    </w:p>
    <w:p>
      <w:r>
        <w:t xml:space="preserve">简历:  </w:t>
        <w:br/>
        <w:t>崔俊杰，现任重庆市涪陵区龙桥街道党工委书记</w:t>
        <w:br/>
      </w:r>
    </w:p>
    <w:p/>
    <w:p>
      <w:pPr>
        <w:pStyle w:val="Heading3"/>
      </w:pPr>
      <w:r>
        <w:t xml:space="preserve">重庆市  涪陵区  白涛街道  </w:t>
      </w:r>
    </w:p>
    <w:p>
      <w:r>
        <w:rPr>
          <w:i/>
        </w:rPr>
        <w:t>廖传锦    重庆市涪陵区白涛街道办事处主任</w:t>
      </w:r>
    </w:p>
    <w:p>
      <w:r>
        <w:t xml:space="preserve">性别:  </w:t>
      </w:r>
    </w:p>
    <w:p>
      <w:r>
        <w:t xml:space="preserve">生年：  </w:t>
      </w:r>
    </w:p>
    <w:p>
      <w:r>
        <w:t xml:space="preserve">籍贯:  </w:t>
      </w:r>
    </w:p>
    <w:p>
      <w:r>
        <w:t xml:space="preserve">学历:  </w:t>
      </w:r>
    </w:p>
    <w:p>
      <w:r>
        <w:t xml:space="preserve">简历:  </w:t>
        <w:br/>
        <w:t>廖传锦，现任重庆市涪陵区白涛街道办事处主任</w:t>
        <w:br/>
      </w:r>
    </w:p>
    <w:p/>
    <w:p>
      <w:pPr>
        <w:pStyle w:val="Heading3"/>
      </w:pPr>
      <w:r>
        <w:t xml:space="preserve">重庆市  涪陵区  白涛街道  </w:t>
      </w:r>
    </w:p>
    <w:p>
      <w:r>
        <w:rPr>
          <w:i/>
        </w:rPr>
        <w:t>周小明    重庆市涪陵区白涛街道党工委书记</w:t>
      </w:r>
    </w:p>
    <w:p>
      <w:r>
        <w:t xml:space="preserve">性别:  </w:t>
      </w:r>
    </w:p>
    <w:p>
      <w:r>
        <w:t xml:space="preserve">生年：  </w:t>
      </w:r>
    </w:p>
    <w:p>
      <w:r>
        <w:t xml:space="preserve">籍贯:  </w:t>
      </w:r>
    </w:p>
    <w:p>
      <w:r>
        <w:t xml:space="preserve">学历:  </w:t>
      </w:r>
    </w:p>
    <w:p>
      <w:r>
        <w:t xml:space="preserve">简历:  </w:t>
        <w:br/>
        <w:t>周小明，现任重庆市涪陵区白涛街道党工委书记</w:t>
        <w:br/>
      </w:r>
    </w:p>
    <w:p/>
    <w:p>
      <w:pPr>
        <w:pStyle w:val="Heading3"/>
      </w:pPr>
      <w:r>
        <w:t xml:space="preserve">重庆市  涪陵区  百胜镇  </w:t>
      </w:r>
    </w:p>
    <w:p>
      <w:r>
        <w:rPr>
          <w:i/>
        </w:rPr>
        <w:t>黄禄权    重庆市涪陵区百胜镇镇长</w:t>
      </w:r>
    </w:p>
    <w:p>
      <w:r>
        <w:t xml:space="preserve">性别:  </w:t>
      </w:r>
    </w:p>
    <w:p>
      <w:r>
        <w:t xml:space="preserve">生年：  </w:t>
      </w:r>
    </w:p>
    <w:p>
      <w:r>
        <w:t xml:space="preserve">籍贯:  </w:t>
      </w:r>
    </w:p>
    <w:p>
      <w:r>
        <w:t xml:space="preserve">学历:  </w:t>
      </w:r>
    </w:p>
    <w:p>
      <w:r>
        <w:t xml:space="preserve">简历:  </w:t>
        <w:br/>
        <w:t>黄禄权，现任重庆市涪陵区百胜镇镇长</w:t>
        <w:br/>
      </w:r>
    </w:p>
    <w:p/>
    <w:p>
      <w:pPr>
        <w:pStyle w:val="Heading3"/>
      </w:pPr>
      <w:r>
        <w:t xml:space="preserve">重庆市  涪陵区  百胜镇  </w:t>
      </w:r>
    </w:p>
    <w:p>
      <w:r>
        <w:rPr>
          <w:i/>
        </w:rPr>
        <w:t>何小林    重庆市涪陵区百胜镇镇党委书记</w:t>
      </w:r>
    </w:p>
    <w:p>
      <w:r>
        <w:t xml:space="preserve">性别:  </w:t>
      </w:r>
    </w:p>
    <w:p>
      <w:r>
        <w:t xml:space="preserve">生年：  </w:t>
      </w:r>
    </w:p>
    <w:p>
      <w:r>
        <w:t xml:space="preserve">籍贯:  </w:t>
      </w:r>
    </w:p>
    <w:p>
      <w:r>
        <w:t xml:space="preserve">学历:  </w:t>
      </w:r>
    </w:p>
    <w:p>
      <w:r>
        <w:t xml:space="preserve">简历:  </w:t>
        <w:br/>
        <w:t>何小林，现任重庆市涪陵区百胜镇镇党委书记</w:t>
        <w:br/>
      </w:r>
    </w:p>
    <w:p/>
    <w:p>
      <w:pPr>
        <w:pStyle w:val="Heading3"/>
      </w:pPr>
      <w:r>
        <w:t xml:space="preserve">重庆市  涪陵区  珍溪镇  </w:t>
      </w:r>
    </w:p>
    <w:p>
      <w:r>
        <w:rPr>
          <w:i/>
        </w:rPr>
        <w:t>秦学    重庆市涪陵区珍溪镇镇长</w:t>
      </w:r>
    </w:p>
    <w:p>
      <w:r>
        <w:t xml:space="preserve">性别:  </w:t>
      </w:r>
    </w:p>
    <w:p>
      <w:r>
        <w:t xml:space="preserve">生年：  </w:t>
      </w:r>
    </w:p>
    <w:p>
      <w:r>
        <w:t xml:space="preserve">籍贯:  </w:t>
      </w:r>
    </w:p>
    <w:p>
      <w:r>
        <w:t xml:space="preserve">学历:  </w:t>
      </w:r>
    </w:p>
    <w:p>
      <w:r>
        <w:t xml:space="preserve">简历:  </w:t>
        <w:br/>
        <w:t>秦学，现任重庆市涪陵区珍溪镇镇长</w:t>
        <w:br/>
      </w:r>
    </w:p>
    <w:p/>
    <w:p>
      <w:pPr>
        <w:pStyle w:val="Heading3"/>
      </w:pPr>
      <w:r>
        <w:t xml:space="preserve">重庆市  涪陵区  珍溪镇  </w:t>
      </w:r>
    </w:p>
    <w:p>
      <w:r>
        <w:rPr>
          <w:i/>
        </w:rPr>
        <w:t>记刘华    重庆市涪陵区珍溪镇镇党委书记</w:t>
      </w:r>
    </w:p>
    <w:p>
      <w:r>
        <w:t xml:space="preserve">性别:  </w:t>
      </w:r>
    </w:p>
    <w:p>
      <w:r>
        <w:t xml:space="preserve">生年：  </w:t>
      </w:r>
    </w:p>
    <w:p>
      <w:r>
        <w:t xml:space="preserve">籍贯:  </w:t>
      </w:r>
    </w:p>
    <w:p>
      <w:r>
        <w:t xml:space="preserve">学历:  </w:t>
      </w:r>
    </w:p>
    <w:p>
      <w:r>
        <w:t xml:space="preserve">简历:  </w:t>
        <w:br/>
        <w:t>记刘华，现任重庆市涪陵区珍溪镇镇党委书记</w:t>
        <w:br/>
      </w:r>
    </w:p>
    <w:p/>
    <w:p>
      <w:pPr>
        <w:pStyle w:val="Heading3"/>
      </w:pPr>
      <w:r>
        <w:t xml:space="preserve">重庆市  涪陵区  清溪镇  </w:t>
      </w:r>
    </w:p>
    <w:p>
      <w:r>
        <w:rPr>
          <w:i/>
        </w:rPr>
        <w:t>肖正权    重庆市涪陵区清溪镇镇长</w:t>
      </w:r>
    </w:p>
    <w:p>
      <w:r>
        <w:t xml:space="preserve">性别:  </w:t>
      </w:r>
    </w:p>
    <w:p>
      <w:r>
        <w:t xml:space="preserve">生年：  </w:t>
      </w:r>
    </w:p>
    <w:p>
      <w:r>
        <w:t xml:space="preserve">籍贯:  </w:t>
      </w:r>
    </w:p>
    <w:p>
      <w:r>
        <w:t xml:space="preserve">学历:  </w:t>
      </w:r>
    </w:p>
    <w:p>
      <w:r>
        <w:t xml:space="preserve">简历:  </w:t>
        <w:br/>
        <w:t>肖正权，现任重庆市涪陵区清溪镇镇长</w:t>
        <w:br/>
      </w:r>
    </w:p>
    <w:p/>
    <w:p>
      <w:pPr>
        <w:pStyle w:val="Heading3"/>
      </w:pPr>
      <w:r>
        <w:t xml:space="preserve">重庆市  涪陵区  清溪镇  </w:t>
      </w:r>
    </w:p>
    <w:p>
      <w:r>
        <w:rPr>
          <w:i/>
        </w:rPr>
        <w:t>胡涛    重庆市涪陵区清溪镇镇党委书记</w:t>
      </w:r>
    </w:p>
    <w:p>
      <w:r>
        <w:t xml:space="preserve">性别:  </w:t>
      </w:r>
    </w:p>
    <w:p>
      <w:r>
        <w:t xml:space="preserve">生年：  </w:t>
      </w:r>
    </w:p>
    <w:p>
      <w:r>
        <w:t xml:space="preserve">籍贯:  </w:t>
      </w:r>
    </w:p>
    <w:p>
      <w:r>
        <w:t xml:space="preserve">学历:  </w:t>
      </w:r>
    </w:p>
    <w:p>
      <w:r>
        <w:t xml:space="preserve">简历:  </w:t>
        <w:br/>
        <w:t>胡涛，现任重庆市涪陵区清溪镇镇党委书记</w:t>
        <w:br/>
      </w:r>
    </w:p>
    <w:p/>
    <w:p>
      <w:pPr>
        <w:pStyle w:val="Heading3"/>
      </w:pPr>
      <w:r>
        <w:t xml:space="preserve">重庆市  涪陵区  南沱镇  </w:t>
      </w:r>
    </w:p>
    <w:p>
      <w:r>
        <w:rPr>
          <w:i/>
        </w:rPr>
        <w:t>张正书    重庆市涪陵区南沱镇镇长</w:t>
      </w:r>
    </w:p>
    <w:p>
      <w:r>
        <w:t xml:space="preserve">性别:  </w:t>
      </w:r>
    </w:p>
    <w:p>
      <w:r>
        <w:t xml:space="preserve">生年：  </w:t>
      </w:r>
    </w:p>
    <w:p>
      <w:r>
        <w:t xml:space="preserve">籍贯:  </w:t>
      </w:r>
    </w:p>
    <w:p>
      <w:r>
        <w:t xml:space="preserve">学历:  </w:t>
      </w:r>
    </w:p>
    <w:p>
      <w:r>
        <w:t xml:space="preserve">简历:  </w:t>
        <w:br/>
        <w:t>张正书，现任重庆市涪陵区南沱镇镇长</w:t>
        <w:br/>
      </w:r>
    </w:p>
    <w:p/>
    <w:p>
      <w:pPr>
        <w:pStyle w:val="Heading3"/>
      </w:pPr>
      <w:r>
        <w:t xml:space="preserve">重庆市  涪陵区  南沱镇  </w:t>
      </w:r>
    </w:p>
    <w:p>
      <w:r>
        <w:rPr>
          <w:i/>
        </w:rPr>
        <w:t>廖洪湖    重庆市涪陵区南沱镇镇党委书记</w:t>
      </w:r>
    </w:p>
    <w:p>
      <w:r>
        <w:t xml:space="preserve">性别:  </w:t>
      </w:r>
    </w:p>
    <w:p>
      <w:r>
        <w:t xml:space="preserve">生年：  </w:t>
      </w:r>
    </w:p>
    <w:p>
      <w:r>
        <w:t xml:space="preserve">籍贯:  </w:t>
      </w:r>
    </w:p>
    <w:p>
      <w:r>
        <w:t xml:space="preserve">学历:  </w:t>
      </w:r>
    </w:p>
    <w:p>
      <w:r>
        <w:t xml:space="preserve">简历:  </w:t>
        <w:br/>
        <w:t>廖洪湖，现任重庆市涪陵区南沱镇镇党委书记</w:t>
        <w:br/>
      </w:r>
    </w:p>
    <w:p/>
    <w:p>
      <w:pPr>
        <w:pStyle w:val="Heading3"/>
      </w:pPr>
      <w:r>
        <w:t xml:space="preserve">重庆市  涪陵区  蔺市镇  </w:t>
      </w:r>
    </w:p>
    <w:p>
      <w:r>
        <w:rPr>
          <w:i/>
        </w:rPr>
        <w:t>周大川    重庆市涪陵区蔺市镇镇长</w:t>
      </w:r>
    </w:p>
    <w:p>
      <w:r>
        <w:t xml:space="preserve">性别:  </w:t>
      </w:r>
    </w:p>
    <w:p>
      <w:r>
        <w:t xml:space="preserve">生年：  </w:t>
      </w:r>
    </w:p>
    <w:p>
      <w:r>
        <w:t xml:space="preserve">籍贯:  </w:t>
      </w:r>
    </w:p>
    <w:p>
      <w:r>
        <w:t xml:space="preserve">学历:  </w:t>
      </w:r>
    </w:p>
    <w:p>
      <w:r>
        <w:t xml:space="preserve">简历:  </w:t>
        <w:br/>
        <w:t>周大川，现任重庆市涪陵区蔺市镇镇长</w:t>
        <w:br/>
      </w:r>
    </w:p>
    <w:p/>
    <w:p>
      <w:pPr>
        <w:pStyle w:val="Heading3"/>
      </w:pPr>
      <w:r>
        <w:t xml:space="preserve">重庆市  涪陵区  蔺市镇  </w:t>
      </w:r>
    </w:p>
    <w:p>
      <w:r>
        <w:rPr>
          <w:i/>
        </w:rPr>
        <w:t>杨会    重庆市涪陵区蔺市镇镇党委书记</w:t>
      </w:r>
    </w:p>
    <w:p>
      <w:r>
        <w:t xml:space="preserve">性别:  </w:t>
      </w:r>
    </w:p>
    <w:p>
      <w:r>
        <w:t xml:space="preserve">生年：  </w:t>
      </w:r>
    </w:p>
    <w:p>
      <w:r>
        <w:t xml:space="preserve">籍贯:  </w:t>
      </w:r>
    </w:p>
    <w:p>
      <w:r>
        <w:t xml:space="preserve">学历:  </w:t>
      </w:r>
    </w:p>
    <w:p>
      <w:r>
        <w:t xml:space="preserve">简历:  </w:t>
        <w:br/>
        <w:t>杨会，现任重庆市涪陵区蔺市镇镇党委书记</w:t>
        <w:br/>
      </w:r>
    </w:p>
    <w:p/>
    <w:p>
      <w:pPr>
        <w:pStyle w:val="Heading3"/>
      </w:pPr>
      <w:r>
        <w:t xml:space="preserve">重庆市  涪陵区  石沱镇  </w:t>
      </w:r>
    </w:p>
    <w:p>
      <w:r>
        <w:rPr>
          <w:i/>
        </w:rPr>
        <w:t>何江洪    重庆市涪陵区石沱镇镇长</w:t>
      </w:r>
    </w:p>
    <w:p>
      <w:r>
        <w:t xml:space="preserve">性别:  </w:t>
      </w:r>
    </w:p>
    <w:p>
      <w:r>
        <w:t xml:space="preserve">生年：  </w:t>
      </w:r>
    </w:p>
    <w:p>
      <w:r>
        <w:t xml:space="preserve">籍贯:  </w:t>
      </w:r>
    </w:p>
    <w:p>
      <w:r>
        <w:t xml:space="preserve">学历:  </w:t>
      </w:r>
    </w:p>
    <w:p>
      <w:r>
        <w:t xml:space="preserve">简历:  </w:t>
        <w:br/>
        <w:t>何江洪，现任重庆市涪陵区石沱镇镇长</w:t>
        <w:br/>
      </w:r>
    </w:p>
    <w:p/>
    <w:p>
      <w:pPr>
        <w:pStyle w:val="Heading3"/>
      </w:pPr>
      <w:r>
        <w:t xml:space="preserve">重庆市  涪陵区  石沱镇  </w:t>
      </w:r>
    </w:p>
    <w:p>
      <w:r>
        <w:rPr>
          <w:i/>
        </w:rPr>
        <w:t>杜强    重庆市涪陵区石沱镇镇党委书记</w:t>
      </w:r>
    </w:p>
    <w:p>
      <w:r>
        <w:t xml:space="preserve">性别:  </w:t>
      </w:r>
    </w:p>
    <w:p>
      <w:r>
        <w:t xml:space="preserve">生年：  </w:t>
      </w:r>
    </w:p>
    <w:p>
      <w:r>
        <w:t xml:space="preserve">籍贯:  </w:t>
      </w:r>
    </w:p>
    <w:p>
      <w:r>
        <w:t xml:space="preserve">学历:  </w:t>
      </w:r>
    </w:p>
    <w:p>
      <w:r>
        <w:t xml:space="preserve">简历:  </w:t>
        <w:br/>
        <w:t>杜强，现任重庆市涪陵区石沱镇镇党委书记</w:t>
        <w:br/>
      </w:r>
    </w:p>
    <w:p/>
    <w:p>
      <w:pPr>
        <w:pStyle w:val="Heading3"/>
      </w:pPr>
      <w:r>
        <w:t xml:space="preserve">重庆市  涪陵区  义和镇  </w:t>
      </w:r>
    </w:p>
    <w:p>
      <w:r>
        <w:rPr>
          <w:i/>
        </w:rPr>
        <w:t>钟晓平    重庆市涪陵区义和镇镇长</w:t>
      </w:r>
    </w:p>
    <w:p>
      <w:r>
        <w:t xml:space="preserve">性别:  </w:t>
      </w:r>
    </w:p>
    <w:p>
      <w:r>
        <w:t xml:space="preserve">生年：  </w:t>
      </w:r>
    </w:p>
    <w:p>
      <w:r>
        <w:t xml:space="preserve">籍贯:  </w:t>
      </w:r>
    </w:p>
    <w:p>
      <w:r>
        <w:t xml:space="preserve">学历:  </w:t>
      </w:r>
    </w:p>
    <w:p>
      <w:r>
        <w:t xml:space="preserve">简历:  </w:t>
        <w:br/>
        <w:t>钟晓平，现任重庆市涪陵区义和镇镇长</w:t>
        <w:br/>
      </w:r>
    </w:p>
    <w:p/>
    <w:p>
      <w:pPr>
        <w:pStyle w:val="Heading3"/>
      </w:pPr>
      <w:r>
        <w:t xml:space="preserve">重庆市  涪陵区  义和镇  </w:t>
      </w:r>
    </w:p>
    <w:p>
      <w:r>
        <w:rPr>
          <w:i/>
        </w:rPr>
        <w:t>何静秋    重庆市涪陵区义和镇镇党委书记</w:t>
      </w:r>
    </w:p>
    <w:p>
      <w:r>
        <w:t xml:space="preserve">性别:  </w:t>
      </w:r>
    </w:p>
    <w:p>
      <w:r>
        <w:t xml:space="preserve">生年：  </w:t>
      </w:r>
    </w:p>
    <w:p>
      <w:r>
        <w:t xml:space="preserve">籍贯:  </w:t>
      </w:r>
    </w:p>
    <w:p>
      <w:r>
        <w:t xml:space="preserve">学历:  </w:t>
      </w:r>
    </w:p>
    <w:p>
      <w:r>
        <w:t xml:space="preserve">简历:  </w:t>
        <w:br/>
        <w:t>何静秋，现任重庆市涪陵区义和镇镇党委书记</w:t>
        <w:br/>
      </w:r>
    </w:p>
    <w:p/>
    <w:p>
      <w:pPr>
        <w:pStyle w:val="Heading3"/>
      </w:pPr>
      <w:r>
        <w:t xml:space="preserve">重庆市  涪陵区  新妙镇  </w:t>
      </w:r>
    </w:p>
    <w:p>
      <w:r>
        <w:rPr>
          <w:i/>
        </w:rPr>
        <w:t>尹忠友    重庆市涪陵区新妙镇镇长</w:t>
      </w:r>
    </w:p>
    <w:p>
      <w:r>
        <w:t xml:space="preserve">性别:  </w:t>
      </w:r>
    </w:p>
    <w:p>
      <w:r>
        <w:t xml:space="preserve">生年：  </w:t>
      </w:r>
    </w:p>
    <w:p>
      <w:r>
        <w:t xml:space="preserve">籍贯:  </w:t>
      </w:r>
    </w:p>
    <w:p>
      <w:r>
        <w:t xml:space="preserve">学历:  </w:t>
      </w:r>
    </w:p>
    <w:p>
      <w:r>
        <w:t xml:space="preserve">简历:  </w:t>
        <w:br/>
        <w:t>尹忠友，现任重庆市涪陵区新妙镇镇长</w:t>
        <w:br/>
      </w:r>
    </w:p>
    <w:p/>
    <w:p>
      <w:pPr>
        <w:pStyle w:val="Heading3"/>
      </w:pPr>
      <w:r>
        <w:t xml:space="preserve">重庆市  涪陵区  新妙镇  </w:t>
      </w:r>
    </w:p>
    <w:p>
      <w:r>
        <w:rPr>
          <w:i/>
        </w:rPr>
        <w:t>张晓藩    重庆市涪陵区新妙镇镇党委书记</w:t>
      </w:r>
    </w:p>
    <w:p>
      <w:r>
        <w:t xml:space="preserve">性别:  </w:t>
      </w:r>
    </w:p>
    <w:p>
      <w:r>
        <w:t xml:space="preserve">生年：  </w:t>
      </w:r>
    </w:p>
    <w:p>
      <w:r>
        <w:t xml:space="preserve">籍贯:  </w:t>
      </w:r>
    </w:p>
    <w:p>
      <w:r>
        <w:t xml:space="preserve">学历:  </w:t>
      </w:r>
    </w:p>
    <w:p>
      <w:r>
        <w:t xml:space="preserve">简历:  </w:t>
        <w:br/>
        <w:t>张晓藩，现任重庆市涪陵区新妙镇镇党委书记</w:t>
        <w:br/>
      </w:r>
    </w:p>
    <w:p/>
    <w:p>
      <w:pPr>
        <w:pStyle w:val="Heading3"/>
      </w:pPr>
      <w:r>
        <w:t xml:space="preserve">重庆市  涪陵区  焦石镇  </w:t>
      </w:r>
    </w:p>
    <w:p>
      <w:r>
        <w:rPr>
          <w:i/>
        </w:rPr>
        <w:t>袁闯    重庆市涪陵区焦石镇镇长</w:t>
      </w:r>
    </w:p>
    <w:p>
      <w:r>
        <w:t xml:space="preserve">性别:  </w:t>
      </w:r>
    </w:p>
    <w:p>
      <w:r>
        <w:t xml:space="preserve">生年：  </w:t>
      </w:r>
    </w:p>
    <w:p>
      <w:r>
        <w:t xml:space="preserve">籍贯:  </w:t>
      </w:r>
    </w:p>
    <w:p>
      <w:r>
        <w:t xml:space="preserve">学历:  </w:t>
      </w:r>
    </w:p>
    <w:p>
      <w:r>
        <w:t xml:space="preserve">简历:  </w:t>
        <w:br/>
        <w:t>袁闯，现任重庆市涪陵区焦石镇镇长</w:t>
        <w:br/>
      </w:r>
    </w:p>
    <w:p/>
    <w:p>
      <w:pPr>
        <w:pStyle w:val="Heading3"/>
      </w:pPr>
      <w:r>
        <w:t xml:space="preserve">重庆市  涪陵区  焦石镇  </w:t>
      </w:r>
    </w:p>
    <w:p>
      <w:r>
        <w:rPr>
          <w:i/>
        </w:rPr>
        <w:t>张均龙    重庆市涪陵区焦石镇镇党委书记</w:t>
      </w:r>
    </w:p>
    <w:p>
      <w:r>
        <w:t xml:space="preserve">性别:  </w:t>
      </w:r>
    </w:p>
    <w:p>
      <w:r>
        <w:t xml:space="preserve">生年：  </w:t>
      </w:r>
    </w:p>
    <w:p>
      <w:r>
        <w:t xml:space="preserve">籍贯:  </w:t>
      </w:r>
    </w:p>
    <w:p>
      <w:r>
        <w:t xml:space="preserve">学历:  </w:t>
      </w:r>
    </w:p>
    <w:p>
      <w:r>
        <w:t xml:space="preserve">简历:  </w:t>
        <w:br/>
        <w:t>张均龙，现任重庆市涪陵区焦石镇镇党委书记</w:t>
        <w:br/>
      </w:r>
    </w:p>
    <w:p/>
    <w:p>
      <w:pPr>
        <w:pStyle w:val="Heading3"/>
      </w:pPr>
      <w:r>
        <w:t xml:space="preserve">重庆市  涪陵区  马武镇  </w:t>
      </w:r>
    </w:p>
    <w:p>
      <w:r>
        <w:rPr>
          <w:i/>
        </w:rPr>
        <w:t>汪景明    重庆市涪陵区马武镇镇长</w:t>
      </w:r>
    </w:p>
    <w:p>
      <w:r>
        <w:t xml:space="preserve">性别:  </w:t>
      </w:r>
    </w:p>
    <w:p>
      <w:r>
        <w:t xml:space="preserve">生年：  </w:t>
      </w:r>
    </w:p>
    <w:p>
      <w:r>
        <w:t xml:space="preserve">籍贯:  </w:t>
      </w:r>
    </w:p>
    <w:p>
      <w:r>
        <w:t xml:space="preserve">学历:  </w:t>
      </w:r>
    </w:p>
    <w:p>
      <w:r>
        <w:t xml:space="preserve">简历:  </w:t>
        <w:br/>
        <w:t>汪景明，现任重庆市涪陵区马武镇镇长</w:t>
        <w:br/>
      </w:r>
    </w:p>
    <w:p/>
    <w:p>
      <w:pPr>
        <w:pStyle w:val="Heading3"/>
      </w:pPr>
      <w:r>
        <w:t xml:space="preserve">重庆市  涪陵区  马武镇  </w:t>
      </w:r>
    </w:p>
    <w:p>
      <w:r>
        <w:rPr>
          <w:i/>
        </w:rPr>
        <w:t>王刚凌    重庆市涪陵区马武镇镇党委书记</w:t>
      </w:r>
    </w:p>
    <w:p>
      <w:r>
        <w:t xml:space="preserve">性别:  </w:t>
      </w:r>
    </w:p>
    <w:p>
      <w:r>
        <w:t xml:space="preserve">生年：  </w:t>
      </w:r>
    </w:p>
    <w:p>
      <w:r>
        <w:t xml:space="preserve">籍贯:  </w:t>
      </w:r>
    </w:p>
    <w:p>
      <w:r>
        <w:t xml:space="preserve">学历:  </w:t>
      </w:r>
    </w:p>
    <w:p>
      <w:r>
        <w:t xml:space="preserve">简历:  </w:t>
        <w:br/>
        <w:t>王刚凌，现任重庆市涪陵区马武镇镇党委书记</w:t>
        <w:br/>
      </w:r>
    </w:p>
    <w:p/>
    <w:p>
      <w:pPr>
        <w:pStyle w:val="Heading3"/>
      </w:pPr>
      <w:r>
        <w:t xml:space="preserve">重庆市  涪陵区  青羊镇  </w:t>
      </w:r>
    </w:p>
    <w:p>
      <w:r>
        <w:rPr>
          <w:i/>
        </w:rPr>
        <w:t>张必文    重庆市涪陵区青羊镇镇长</w:t>
      </w:r>
    </w:p>
    <w:p>
      <w:r>
        <w:t xml:space="preserve">性别:  </w:t>
      </w:r>
    </w:p>
    <w:p>
      <w:r>
        <w:t xml:space="preserve">生年：  </w:t>
      </w:r>
    </w:p>
    <w:p>
      <w:r>
        <w:t xml:space="preserve">籍贯:  </w:t>
      </w:r>
    </w:p>
    <w:p>
      <w:r>
        <w:t xml:space="preserve">学历:  </w:t>
      </w:r>
    </w:p>
    <w:p>
      <w:r>
        <w:t xml:space="preserve">简历:  </w:t>
        <w:br/>
        <w:t>张必文，现任重庆市涪陵区青羊镇镇长</w:t>
        <w:br/>
      </w:r>
    </w:p>
    <w:p/>
    <w:p>
      <w:pPr>
        <w:pStyle w:val="Heading3"/>
      </w:pPr>
      <w:r>
        <w:t xml:space="preserve">重庆市  涪陵区  青羊镇  </w:t>
      </w:r>
    </w:p>
    <w:p>
      <w:r>
        <w:rPr>
          <w:i/>
        </w:rPr>
        <w:t>查余    重庆市涪陵区青阳镇镇党委书记</w:t>
      </w:r>
    </w:p>
    <w:p>
      <w:r>
        <w:t xml:space="preserve">性别:  </w:t>
      </w:r>
    </w:p>
    <w:p>
      <w:r>
        <w:t xml:space="preserve">生年：  </w:t>
      </w:r>
    </w:p>
    <w:p>
      <w:r>
        <w:t xml:space="preserve">籍贯:  </w:t>
      </w:r>
    </w:p>
    <w:p>
      <w:r>
        <w:t xml:space="preserve">学历:  </w:t>
      </w:r>
    </w:p>
    <w:p>
      <w:r>
        <w:t xml:space="preserve">简历:  </w:t>
        <w:br/>
        <w:t>查余，现任重庆市涪陵区青阳镇镇党委书记</w:t>
        <w:br/>
      </w:r>
    </w:p>
    <w:p/>
    <w:p>
      <w:pPr>
        <w:pStyle w:val="Heading3"/>
      </w:pPr>
      <w:r>
        <w:t xml:space="preserve">重庆市  涪陵区  龙潭镇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涪陵区  龙潭镇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涪陵区  罗云乡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涪陵区  罗云乡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涪陵区  大木乡  </w:t>
      </w:r>
    </w:p>
    <w:p>
      <w:r>
        <w:rPr>
          <w:i/>
        </w:rPr>
        <w:t>杨伟    重庆市涪陵区大木乡乡长</w:t>
      </w:r>
    </w:p>
    <w:p>
      <w:r>
        <w:t xml:space="preserve">性别:  </w:t>
      </w:r>
    </w:p>
    <w:p>
      <w:r>
        <w:t xml:space="preserve">生年：  </w:t>
      </w:r>
    </w:p>
    <w:p>
      <w:r>
        <w:t xml:space="preserve">籍贯:  </w:t>
      </w:r>
    </w:p>
    <w:p>
      <w:r>
        <w:t xml:space="preserve">学历:  </w:t>
      </w:r>
    </w:p>
    <w:p>
      <w:r>
        <w:t xml:space="preserve">简历:  </w:t>
        <w:br/>
        <w:t>杨伟，现任重庆市涪陵区大木乡乡长</w:t>
        <w:br/>
      </w:r>
    </w:p>
    <w:p/>
    <w:p>
      <w:pPr>
        <w:pStyle w:val="Heading3"/>
      </w:pPr>
      <w:r>
        <w:t xml:space="preserve">重庆市  涪陵区  大木乡  </w:t>
      </w:r>
    </w:p>
    <w:p>
      <w:r>
        <w:rPr>
          <w:i/>
        </w:rPr>
        <w:t>李福刚    重庆市涪陵区大木乡乡党委书记</w:t>
      </w:r>
    </w:p>
    <w:p>
      <w:r>
        <w:t xml:space="preserve">性别:  </w:t>
      </w:r>
    </w:p>
    <w:p>
      <w:r>
        <w:t xml:space="preserve">生年：  </w:t>
      </w:r>
    </w:p>
    <w:p>
      <w:r>
        <w:t xml:space="preserve">籍贯:  </w:t>
      </w:r>
    </w:p>
    <w:p>
      <w:r>
        <w:t xml:space="preserve">学历:  </w:t>
      </w:r>
    </w:p>
    <w:p>
      <w:r>
        <w:t xml:space="preserve">简历:  </w:t>
        <w:br/>
        <w:t>李福刚，现任重庆市涪陵区大木乡乡党委书记</w:t>
        <w:br/>
      </w:r>
    </w:p>
    <w:p/>
    <w:p>
      <w:pPr>
        <w:pStyle w:val="Heading3"/>
      </w:pPr>
      <w:r>
        <w:t xml:space="preserve">重庆市  涪陵区  同乐乡  </w:t>
      </w:r>
    </w:p>
    <w:p>
      <w:r>
        <w:rPr>
          <w:i/>
        </w:rPr>
        <w:t>杨军    重庆市涪陵区同乐乡乡长</w:t>
      </w:r>
    </w:p>
    <w:p>
      <w:r>
        <w:t xml:space="preserve">性别:  </w:t>
      </w:r>
    </w:p>
    <w:p>
      <w:r>
        <w:t xml:space="preserve">生年：  </w:t>
      </w:r>
    </w:p>
    <w:p>
      <w:r>
        <w:t xml:space="preserve">籍贯:  </w:t>
      </w:r>
    </w:p>
    <w:p>
      <w:r>
        <w:t xml:space="preserve">学历:  </w:t>
      </w:r>
    </w:p>
    <w:p>
      <w:r>
        <w:t xml:space="preserve">简历:  </w:t>
        <w:br/>
        <w:t>杨军，现任重庆市涪陵区同乐乡乡长。</w:t>
        <w:br/>
      </w:r>
    </w:p>
    <w:p/>
    <w:p>
      <w:pPr>
        <w:pStyle w:val="Heading3"/>
      </w:pPr>
      <w:r>
        <w:t xml:space="preserve">重庆市  涪陵区  同乐乡  </w:t>
      </w:r>
    </w:p>
    <w:p>
      <w:r>
        <w:rPr>
          <w:i/>
        </w:rPr>
        <w:t>谭国强    重庆市涪陵区同乐乡党委书记</w:t>
      </w:r>
    </w:p>
    <w:p>
      <w:r>
        <w:t xml:space="preserve">性别:  </w:t>
      </w:r>
    </w:p>
    <w:p>
      <w:r>
        <w:t xml:space="preserve">生年：  </w:t>
      </w:r>
    </w:p>
    <w:p>
      <w:r>
        <w:t xml:space="preserve">籍贯:  </w:t>
      </w:r>
    </w:p>
    <w:p>
      <w:r>
        <w:t xml:space="preserve">学历:  </w:t>
      </w:r>
    </w:p>
    <w:p>
      <w:r>
        <w:t xml:space="preserve">简历:  </w:t>
        <w:br/>
        <w:t>谭国强，现任重庆市涪陵区同乐乡党委书记。</w:t>
        <w:br/>
      </w:r>
    </w:p>
    <w:p/>
    <w:p>
      <w:pPr>
        <w:pStyle w:val="Heading3"/>
      </w:pPr>
      <w:r>
        <w:t xml:space="preserve">重庆市  涪陵区  大顺乡  </w:t>
      </w:r>
    </w:p>
    <w:p>
      <w:r>
        <w:rPr>
          <w:i/>
        </w:rPr>
        <w:t>潘登锡    重庆市涪陵区大顺乡乡长</w:t>
      </w:r>
    </w:p>
    <w:p>
      <w:r>
        <w:t xml:space="preserve">性别:  </w:t>
      </w:r>
    </w:p>
    <w:p>
      <w:r>
        <w:t xml:space="preserve">生年：  </w:t>
      </w:r>
    </w:p>
    <w:p>
      <w:r>
        <w:t xml:space="preserve">籍贯:  </w:t>
      </w:r>
    </w:p>
    <w:p>
      <w:r>
        <w:t xml:space="preserve">学历:  </w:t>
      </w:r>
    </w:p>
    <w:p>
      <w:r>
        <w:t xml:space="preserve">简历:  </w:t>
        <w:br/>
        <w:t>潘登锡，现任重庆市涪陵区大顺乡乡长</w:t>
        <w:br/>
      </w:r>
    </w:p>
    <w:p/>
    <w:p>
      <w:pPr>
        <w:pStyle w:val="Heading3"/>
      </w:pPr>
      <w:r>
        <w:t xml:space="preserve">重庆市  涪陵区  大顺乡  </w:t>
      </w:r>
    </w:p>
    <w:p>
      <w:r>
        <w:rPr>
          <w:i/>
        </w:rPr>
        <w:t>刘原椿    重庆市涪陵区大顺乡乡党委书记</w:t>
      </w:r>
    </w:p>
    <w:p>
      <w:r>
        <w:t xml:space="preserve">性别:  </w:t>
      </w:r>
    </w:p>
    <w:p>
      <w:r>
        <w:t xml:space="preserve">生年：  </w:t>
      </w:r>
    </w:p>
    <w:p>
      <w:r>
        <w:t xml:space="preserve">籍贯:  </w:t>
      </w:r>
    </w:p>
    <w:p>
      <w:r>
        <w:t xml:space="preserve">学历:  </w:t>
      </w:r>
    </w:p>
    <w:p>
      <w:r>
        <w:t xml:space="preserve">简历:  </w:t>
        <w:br/>
        <w:t>刘原椿，现任重庆市涪陵区大顺乡乡党委书记</w:t>
        <w:br/>
      </w:r>
    </w:p>
    <w:p/>
    <w:p>
      <w:pPr>
        <w:pStyle w:val="Heading3"/>
      </w:pPr>
      <w:r>
        <w:t xml:space="preserve">重庆市  涪陵区  增福乡  </w:t>
      </w:r>
    </w:p>
    <w:p>
      <w:r>
        <w:rPr>
          <w:i/>
        </w:rPr>
        <w:t>夏强伟    重庆市涪陵区增福乡乡长</w:t>
      </w:r>
    </w:p>
    <w:p>
      <w:r>
        <w:t xml:space="preserve">性别:  </w:t>
      </w:r>
    </w:p>
    <w:p>
      <w:r>
        <w:t xml:space="preserve">生年：  </w:t>
      </w:r>
    </w:p>
    <w:p>
      <w:r>
        <w:t xml:space="preserve">籍贯:  </w:t>
      </w:r>
    </w:p>
    <w:p>
      <w:r>
        <w:t xml:space="preserve">学历:  </w:t>
      </w:r>
    </w:p>
    <w:p>
      <w:r>
        <w:t xml:space="preserve">简历:  </w:t>
        <w:br/>
        <w:t>夏强伟，现任重庆市涪陵区增福乡乡长</w:t>
        <w:br/>
      </w:r>
    </w:p>
    <w:p/>
    <w:p>
      <w:pPr>
        <w:pStyle w:val="Heading3"/>
      </w:pPr>
      <w:r>
        <w:t xml:space="preserve">重庆市  涪陵区  增福乡  </w:t>
      </w:r>
    </w:p>
    <w:p>
      <w:r>
        <w:rPr>
          <w:i/>
        </w:rPr>
        <w:t>代富荣    重庆市涪陵区增福乡党委书记</w:t>
      </w:r>
    </w:p>
    <w:p>
      <w:r>
        <w:t xml:space="preserve">性别:  </w:t>
      </w:r>
    </w:p>
    <w:p>
      <w:r>
        <w:t xml:space="preserve">生年：  </w:t>
      </w:r>
    </w:p>
    <w:p>
      <w:r>
        <w:t xml:space="preserve">籍贯:  </w:t>
      </w:r>
    </w:p>
    <w:p>
      <w:r>
        <w:t xml:space="preserve">学历:  </w:t>
      </w:r>
    </w:p>
    <w:p>
      <w:r>
        <w:t xml:space="preserve">简历:  </w:t>
        <w:br/>
        <w:t>代富荣，现任重庆市涪陵区增福乡党委书记。</w:t>
        <w:br/>
      </w:r>
    </w:p>
    <w:p/>
    <w:p>
      <w:pPr>
        <w:pStyle w:val="Heading3"/>
      </w:pPr>
      <w:r>
        <w:t xml:space="preserve">重庆市  涪陵区  武陵山乡  </w:t>
      </w:r>
    </w:p>
    <w:p>
      <w:r>
        <w:rPr>
          <w:i/>
        </w:rPr>
        <w:t>庹灿    重庆市涪陵区武陵山乡乡长</w:t>
      </w:r>
    </w:p>
    <w:p>
      <w:r>
        <w:t xml:space="preserve">性别:  </w:t>
      </w:r>
    </w:p>
    <w:p>
      <w:r>
        <w:t xml:space="preserve">生年：  </w:t>
      </w:r>
    </w:p>
    <w:p>
      <w:r>
        <w:t xml:space="preserve">籍贯:  </w:t>
      </w:r>
    </w:p>
    <w:p>
      <w:r>
        <w:t xml:space="preserve">学历:  </w:t>
      </w:r>
    </w:p>
    <w:p>
      <w:r>
        <w:t xml:space="preserve">简历:  </w:t>
        <w:br/>
        <w:t>庹灿，现任重庆市涪陵区武陵山乡乡长</w:t>
        <w:br/>
      </w:r>
    </w:p>
    <w:p/>
    <w:p>
      <w:pPr>
        <w:pStyle w:val="Heading3"/>
      </w:pPr>
      <w:r>
        <w:t xml:space="preserve">重庆市  涪陵区  武陵山乡  </w:t>
      </w:r>
    </w:p>
    <w:p>
      <w:r>
        <w:rPr>
          <w:i/>
        </w:rPr>
        <w:t>刘绍文    重庆市涪陵区武陵山乡乡党委书记</w:t>
      </w:r>
    </w:p>
    <w:p>
      <w:r>
        <w:t xml:space="preserve">性别:  </w:t>
      </w:r>
    </w:p>
    <w:p>
      <w:r>
        <w:t xml:space="preserve">生年：  </w:t>
      </w:r>
    </w:p>
    <w:p>
      <w:r>
        <w:t xml:space="preserve">籍贯:  </w:t>
      </w:r>
    </w:p>
    <w:p>
      <w:r>
        <w:t xml:space="preserve">学历:  </w:t>
      </w:r>
    </w:p>
    <w:p>
      <w:r>
        <w:t xml:space="preserve">简历:  </w:t>
        <w:br/>
        <w:t>刘绍文，现任重庆市涪陵区武陵山乡乡党委书记</w:t>
        <w:br/>
      </w:r>
    </w:p>
    <w:p/>
    <w:p>
      <w:pPr>
        <w:pStyle w:val="Heading3"/>
      </w:pPr>
      <w:r>
        <w:t xml:space="preserve">重庆市  黔江区  城东街道  </w:t>
      </w:r>
    </w:p>
    <w:p>
      <w:r>
        <w:rPr>
          <w:i/>
        </w:rPr>
        <w:t>刘冲    重庆市黔江区城东街道办事处主任</w:t>
      </w:r>
    </w:p>
    <w:p>
      <w:r>
        <w:t xml:space="preserve">性别:  </w:t>
      </w:r>
    </w:p>
    <w:p>
      <w:r>
        <w:t xml:space="preserve">生年：  </w:t>
      </w:r>
    </w:p>
    <w:p>
      <w:r>
        <w:t xml:space="preserve">籍贯:  </w:t>
      </w:r>
    </w:p>
    <w:p>
      <w:r>
        <w:t xml:space="preserve">学历:  </w:t>
      </w:r>
    </w:p>
    <w:p>
      <w:r>
        <w:t xml:space="preserve">简历:  </w:t>
        <w:br/>
        <w:t>刘冲，现任重庆市黔江区城东街道办事处主任</w:t>
        <w:br/>
      </w:r>
    </w:p>
    <w:p/>
    <w:p>
      <w:pPr>
        <w:pStyle w:val="Heading3"/>
      </w:pPr>
      <w:r>
        <w:t xml:space="preserve">重庆市  黔江区  城东街道  </w:t>
      </w:r>
    </w:p>
    <w:p>
      <w:r>
        <w:rPr>
          <w:i/>
        </w:rPr>
        <w:t>陈清松    重庆市黔江区城东街道党工委书记</w:t>
      </w:r>
    </w:p>
    <w:p>
      <w:r>
        <w:t xml:space="preserve">性别:  </w:t>
      </w:r>
    </w:p>
    <w:p>
      <w:r>
        <w:t xml:space="preserve">生年：  </w:t>
      </w:r>
    </w:p>
    <w:p>
      <w:r>
        <w:t xml:space="preserve">籍贯:  </w:t>
      </w:r>
    </w:p>
    <w:p>
      <w:r>
        <w:t xml:space="preserve">学历:  </w:t>
      </w:r>
    </w:p>
    <w:p>
      <w:r>
        <w:t xml:space="preserve">简历:  </w:t>
        <w:br/>
        <w:t>陈清松，现任重庆市黔江区城东街道党工委书记</w:t>
        <w:br/>
      </w:r>
    </w:p>
    <w:p/>
    <w:p>
      <w:pPr>
        <w:pStyle w:val="Heading3"/>
      </w:pPr>
      <w:r>
        <w:t xml:space="preserve">重庆市  黔江区  南街道  </w:t>
      </w:r>
    </w:p>
    <w:p>
      <w:r>
        <w:rPr>
          <w:i/>
        </w:rPr>
        <w:t>汪绍涛    重庆市黔江区城南街道办事处主任</w:t>
      </w:r>
    </w:p>
    <w:p>
      <w:r>
        <w:t xml:space="preserve">性别:  </w:t>
      </w:r>
    </w:p>
    <w:p>
      <w:r>
        <w:t xml:space="preserve">生年：  </w:t>
      </w:r>
    </w:p>
    <w:p>
      <w:r>
        <w:t xml:space="preserve">籍贯:  </w:t>
      </w:r>
    </w:p>
    <w:p>
      <w:r>
        <w:t xml:space="preserve">学历:  </w:t>
      </w:r>
    </w:p>
    <w:p>
      <w:r>
        <w:t xml:space="preserve">简历:  </w:t>
        <w:br/>
        <w:t>汪绍涛，现任重庆市黔江区城南街道办事处主任</w:t>
        <w:br/>
      </w:r>
    </w:p>
    <w:p/>
    <w:p>
      <w:pPr>
        <w:pStyle w:val="Heading3"/>
      </w:pPr>
      <w:r>
        <w:t xml:space="preserve">重庆市  黔江区  南街道  </w:t>
      </w:r>
    </w:p>
    <w:p>
      <w:r>
        <w:rPr>
          <w:i/>
        </w:rPr>
        <w:t>徐云    重庆市黔江区城南街道党工委书记</w:t>
      </w:r>
    </w:p>
    <w:p>
      <w:r>
        <w:t xml:space="preserve">性别:  </w:t>
      </w:r>
    </w:p>
    <w:p>
      <w:r>
        <w:t xml:space="preserve">生年：  </w:t>
      </w:r>
    </w:p>
    <w:p>
      <w:r>
        <w:t xml:space="preserve">籍贯:  </w:t>
      </w:r>
    </w:p>
    <w:p>
      <w:r>
        <w:t xml:space="preserve">学历:  </w:t>
      </w:r>
    </w:p>
    <w:p>
      <w:r>
        <w:t xml:space="preserve">简历:  </w:t>
        <w:br/>
        <w:t>徐云，现任重庆市黔江区城南街道党工委书记</w:t>
        <w:br/>
      </w:r>
    </w:p>
    <w:p/>
    <w:p>
      <w:pPr>
        <w:pStyle w:val="Heading3"/>
      </w:pPr>
      <w:r>
        <w:t xml:space="preserve">重庆市  黔江区  城西街道  </w:t>
      </w:r>
    </w:p>
    <w:p>
      <w:r>
        <w:rPr>
          <w:i/>
        </w:rPr>
        <w:t>陈武    重庆市黔江区城西街道办事处主任</w:t>
      </w:r>
    </w:p>
    <w:p>
      <w:r>
        <w:t xml:space="preserve">性别:  </w:t>
      </w:r>
    </w:p>
    <w:p>
      <w:r>
        <w:t xml:space="preserve">生年：  </w:t>
      </w:r>
    </w:p>
    <w:p>
      <w:r>
        <w:t xml:space="preserve">籍贯:  </w:t>
      </w:r>
    </w:p>
    <w:p>
      <w:r>
        <w:t xml:space="preserve">学历:  </w:t>
      </w:r>
    </w:p>
    <w:p>
      <w:r>
        <w:t xml:space="preserve">简历:  </w:t>
        <w:br/>
        <w:t>陈武，现任重庆市黔江区城西街道办事处主任</w:t>
        <w:br/>
      </w:r>
    </w:p>
    <w:p/>
    <w:p>
      <w:pPr>
        <w:pStyle w:val="Heading3"/>
      </w:pPr>
      <w:r>
        <w:t xml:space="preserve">重庆市  黔江区  城西街道  </w:t>
      </w:r>
    </w:p>
    <w:p>
      <w:r>
        <w:rPr>
          <w:i/>
        </w:rPr>
        <w:t>朱科祥    重庆市黔江区城西街道党工委书记</w:t>
      </w:r>
    </w:p>
    <w:p>
      <w:r>
        <w:t xml:space="preserve">性别:  </w:t>
      </w:r>
    </w:p>
    <w:p>
      <w:r>
        <w:t xml:space="preserve">生年：  </w:t>
      </w:r>
    </w:p>
    <w:p>
      <w:r>
        <w:t xml:space="preserve">籍贯:  </w:t>
      </w:r>
    </w:p>
    <w:p>
      <w:r>
        <w:t xml:space="preserve">学历:  </w:t>
      </w:r>
    </w:p>
    <w:p>
      <w:r>
        <w:t xml:space="preserve">简历:  </w:t>
        <w:br/>
        <w:t>朱科祥，现任重庆市黔江区城西街道党工委书记</w:t>
        <w:br/>
      </w:r>
    </w:p>
    <w:p/>
    <w:p>
      <w:pPr>
        <w:pStyle w:val="Heading3"/>
      </w:pPr>
      <w:r>
        <w:t xml:space="preserve">重庆市  黔江区  正阳街道  </w:t>
      </w:r>
    </w:p>
    <w:p>
      <w:r>
        <w:rPr>
          <w:i/>
        </w:rPr>
        <w:t>张月华    重庆市黔江区正阳街道办事处主任</w:t>
      </w:r>
    </w:p>
    <w:p>
      <w:r>
        <w:t xml:space="preserve">性别:  </w:t>
      </w:r>
    </w:p>
    <w:p>
      <w:r>
        <w:t xml:space="preserve">生年：  </w:t>
      </w:r>
    </w:p>
    <w:p>
      <w:r>
        <w:t xml:space="preserve">籍贯:  </w:t>
      </w:r>
    </w:p>
    <w:p>
      <w:r>
        <w:t xml:space="preserve">学历:  </w:t>
      </w:r>
    </w:p>
    <w:p>
      <w:r>
        <w:t xml:space="preserve">简历:  </w:t>
        <w:br/>
        <w:t>张月华，重庆市黔江区正阳街道办事处主任</w:t>
        <w:br/>
      </w:r>
    </w:p>
    <w:p/>
    <w:p>
      <w:pPr>
        <w:pStyle w:val="Heading3"/>
      </w:pPr>
      <w:r>
        <w:t xml:space="preserve">重庆市  黔江区  正阳街道  </w:t>
      </w:r>
    </w:p>
    <w:p>
      <w:r>
        <w:rPr>
          <w:i/>
        </w:rPr>
        <w:t>张维刚    重庆市黔江区正阳街道党工委书记</w:t>
      </w:r>
    </w:p>
    <w:p>
      <w:r>
        <w:t xml:space="preserve">性别:  </w:t>
      </w:r>
    </w:p>
    <w:p>
      <w:r>
        <w:t xml:space="preserve">生年：  </w:t>
      </w:r>
    </w:p>
    <w:p>
      <w:r>
        <w:t xml:space="preserve">籍贯:  </w:t>
      </w:r>
    </w:p>
    <w:p>
      <w:r>
        <w:t xml:space="preserve">学历:  </w:t>
      </w:r>
    </w:p>
    <w:p>
      <w:r>
        <w:t xml:space="preserve">简历:  </w:t>
        <w:br/>
        <w:t>张维刚，现任重庆市黔江区正阳街道党工委书记</w:t>
        <w:br/>
      </w:r>
    </w:p>
    <w:p/>
    <w:p>
      <w:pPr>
        <w:pStyle w:val="Heading3"/>
      </w:pPr>
      <w:r>
        <w:t xml:space="preserve">重庆市  黔江区  舟白街道  </w:t>
      </w:r>
    </w:p>
    <w:p>
      <w:r>
        <w:rPr>
          <w:i/>
        </w:rPr>
        <w:t>潘东    重庆市黔江区舟白街道办事处主任</w:t>
      </w:r>
    </w:p>
    <w:p>
      <w:r>
        <w:t xml:space="preserve">性别:  </w:t>
      </w:r>
    </w:p>
    <w:p>
      <w:r>
        <w:t xml:space="preserve">生年：  </w:t>
      </w:r>
    </w:p>
    <w:p>
      <w:r>
        <w:t xml:space="preserve">籍贯:  </w:t>
      </w:r>
    </w:p>
    <w:p>
      <w:r>
        <w:t xml:space="preserve">学历:  </w:t>
      </w:r>
    </w:p>
    <w:p>
      <w:r>
        <w:t xml:space="preserve">简历:  </w:t>
        <w:br/>
        <w:t>潘东，现任重庆市黔江区舟白街道办事处主任</w:t>
        <w:br/>
      </w:r>
    </w:p>
    <w:p/>
    <w:p>
      <w:pPr>
        <w:pStyle w:val="Heading3"/>
      </w:pPr>
      <w:r>
        <w:t xml:space="preserve">重庆市  黔江区  舟白街道  </w:t>
      </w:r>
    </w:p>
    <w:p>
      <w:r>
        <w:rPr>
          <w:i/>
        </w:rPr>
        <w:t>庞一胜    重庆市黔江区舟白街道党工委书记</w:t>
      </w:r>
    </w:p>
    <w:p>
      <w:r>
        <w:t xml:space="preserve">性别:  </w:t>
      </w:r>
    </w:p>
    <w:p>
      <w:r>
        <w:t xml:space="preserve">生年：  </w:t>
      </w:r>
    </w:p>
    <w:p>
      <w:r>
        <w:t xml:space="preserve">籍贯:  </w:t>
      </w:r>
    </w:p>
    <w:p>
      <w:r>
        <w:t xml:space="preserve">学历:  </w:t>
      </w:r>
    </w:p>
    <w:p>
      <w:r>
        <w:t xml:space="preserve">简历:  </w:t>
        <w:br/>
        <w:t>庞一胜，现任重庆市黔江区舟白街道党工委书记</w:t>
        <w:br/>
      </w:r>
    </w:p>
    <w:p/>
    <w:p>
      <w:pPr>
        <w:pStyle w:val="Heading3"/>
      </w:pPr>
      <w:r>
        <w:t xml:space="preserve">重庆市  黔江区  冯家街道  </w:t>
      </w:r>
    </w:p>
    <w:p>
      <w:r>
        <w:rPr>
          <w:i/>
        </w:rPr>
        <w:t>米仁文    重庆市黔江区冯家街道办事处主任</w:t>
      </w:r>
    </w:p>
    <w:p>
      <w:r>
        <w:t xml:space="preserve">性别:  </w:t>
      </w:r>
    </w:p>
    <w:p>
      <w:r>
        <w:t xml:space="preserve">生年：  </w:t>
      </w:r>
    </w:p>
    <w:p>
      <w:r>
        <w:t xml:space="preserve">籍贯:  </w:t>
      </w:r>
    </w:p>
    <w:p>
      <w:r>
        <w:t xml:space="preserve">学历:  </w:t>
      </w:r>
    </w:p>
    <w:p>
      <w:r>
        <w:t xml:space="preserve">简历:  </w:t>
        <w:br/>
        <w:t>米仁文，现任重庆市黔江区冯家街道办事处主任</w:t>
        <w:br/>
      </w:r>
    </w:p>
    <w:p/>
    <w:p>
      <w:pPr>
        <w:pStyle w:val="Heading3"/>
      </w:pPr>
      <w:r>
        <w:t xml:space="preserve">重庆市  黔江区  冯家街道  </w:t>
      </w:r>
    </w:p>
    <w:p>
      <w:r>
        <w:rPr>
          <w:i/>
        </w:rPr>
        <w:t>唐洪芳    重庆市黔江区冯家街道党工委书记</w:t>
      </w:r>
    </w:p>
    <w:p>
      <w:r>
        <w:t xml:space="preserve">性别:  </w:t>
      </w:r>
    </w:p>
    <w:p>
      <w:r>
        <w:t xml:space="preserve">生年：  </w:t>
      </w:r>
    </w:p>
    <w:p>
      <w:r>
        <w:t xml:space="preserve">籍贯:  </w:t>
      </w:r>
    </w:p>
    <w:p>
      <w:r>
        <w:t xml:space="preserve">学历:  </w:t>
      </w:r>
    </w:p>
    <w:p>
      <w:r>
        <w:t xml:space="preserve">简历:  </w:t>
        <w:br/>
        <w:t>唐洪芳，现任重庆市黔江区冯家街道党工委书记</w:t>
        <w:br/>
      </w:r>
    </w:p>
    <w:p/>
    <w:p>
      <w:pPr>
        <w:pStyle w:val="Heading3"/>
      </w:pPr>
      <w:r>
        <w:t xml:space="preserve">重庆市  黔江区  小南海镇  </w:t>
      </w:r>
    </w:p>
    <w:p>
      <w:r>
        <w:rPr>
          <w:i/>
        </w:rPr>
        <w:t>王东    重庆市黔江区小南海镇镇长</w:t>
      </w:r>
    </w:p>
    <w:p>
      <w:r>
        <w:t xml:space="preserve">性别:  </w:t>
      </w:r>
    </w:p>
    <w:p>
      <w:r>
        <w:t xml:space="preserve">生年：  </w:t>
      </w:r>
    </w:p>
    <w:p>
      <w:r>
        <w:t xml:space="preserve">籍贯:  </w:t>
      </w:r>
    </w:p>
    <w:p>
      <w:r>
        <w:t xml:space="preserve">学历:  </w:t>
      </w:r>
    </w:p>
    <w:p>
      <w:r>
        <w:t xml:space="preserve">简历:  </w:t>
        <w:br/>
        <w:t>王东，现任重庆市黔江区小南海镇镇长</w:t>
        <w:br/>
      </w:r>
    </w:p>
    <w:p/>
    <w:p>
      <w:pPr>
        <w:pStyle w:val="Heading3"/>
      </w:pPr>
      <w:r>
        <w:t xml:space="preserve">重庆市  黔江区  小南海镇  </w:t>
      </w:r>
    </w:p>
    <w:p>
      <w:r>
        <w:rPr>
          <w:i/>
        </w:rPr>
        <w:t>何健    重庆市黔江区小南海镇镇党委书记</w:t>
      </w:r>
    </w:p>
    <w:p>
      <w:r>
        <w:t xml:space="preserve">性别:  </w:t>
      </w:r>
    </w:p>
    <w:p>
      <w:r>
        <w:t xml:space="preserve">生年：  </w:t>
      </w:r>
    </w:p>
    <w:p>
      <w:r>
        <w:t xml:space="preserve">籍贯:  </w:t>
      </w:r>
    </w:p>
    <w:p>
      <w:r>
        <w:t xml:space="preserve">学历:  </w:t>
      </w:r>
    </w:p>
    <w:p>
      <w:r>
        <w:t xml:space="preserve">简历:  </w:t>
        <w:br/>
        <w:t>何健，现任重庆市黔江区小南海镇镇党委书记</w:t>
        <w:br/>
      </w:r>
    </w:p>
    <w:p/>
    <w:p>
      <w:pPr>
        <w:pStyle w:val="Heading3"/>
      </w:pPr>
      <w:r>
        <w:t xml:space="preserve">重庆市  黔江区  邻鄂镇  </w:t>
      </w:r>
    </w:p>
    <w:p>
      <w:r>
        <w:rPr>
          <w:i/>
        </w:rPr>
        <w:t>孙吉安    重庆市黔江区邻鄂镇镇长</w:t>
      </w:r>
    </w:p>
    <w:p>
      <w:r>
        <w:t xml:space="preserve">性别:  </w:t>
      </w:r>
    </w:p>
    <w:p>
      <w:r>
        <w:t xml:space="preserve">生年：  </w:t>
      </w:r>
    </w:p>
    <w:p>
      <w:r>
        <w:t xml:space="preserve">籍贯:  </w:t>
      </w:r>
    </w:p>
    <w:p>
      <w:r>
        <w:t xml:space="preserve">学历:  </w:t>
      </w:r>
    </w:p>
    <w:p>
      <w:r>
        <w:t xml:space="preserve">简历:  </w:t>
        <w:br/>
        <w:t>孙吉安，现任重庆市黔江区邻鄂镇镇长</w:t>
        <w:br/>
      </w:r>
    </w:p>
    <w:p/>
    <w:p>
      <w:pPr>
        <w:pStyle w:val="Heading3"/>
      </w:pPr>
      <w:r>
        <w:t xml:space="preserve">重庆市  黔江区  邻鄂镇  </w:t>
      </w:r>
    </w:p>
    <w:p>
      <w:r>
        <w:rPr>
          <w:i/>
        </w:rPr>
        <w:t>任林    重庆市黔江区邻鄂镇镇党委书记</w:t>
      </w:r>
    </w:p>
    <w:p>
      <w:r>
        <w:t xml:space="preserve">性别:  </w:t>
      </w:r>
    </w:p>
    <w:p>
      <w:r>
        <w:t xml:space="preserve">生年：  </w:t>
      </w:r>
    </w:p>
    <w:p>
      <w:r>
        <w:t xml:space="preserve">籍贯:  </w:t>
      </w:r>
    </w:p>
    <w:p>
      <w:r>
        <w:t xml:space="preserve">学历:  </w:t>
      </w:r>
    </w:p>
    <w:p>
      <w:r>
        <w:t xml:space="preserve">简历:  </w:t>
        <w:br/>
        <w:t>任林，现任重庆市黔江区邻鄂镇镇党委书记</w:t>
        <w:br/>
      </w:r>
    </w:p>
    <w:p/>
    <w:p>
      <w:pPr>
        <w:pStyle w:val="Heading3"/>
      </w:pPr>
      <w:r>
        <w:t xml:space="preserve">重庆市  黔江区  阿蓬江镇  </w:t>
      </w:r>
    </w:p>
    <w:p>
      <w:r>
        <w:rPr>
          <w:i/>
        </w:rPr>
        <w:t>涂奎    重庆市黔江区阿蓬江镇镇长</w:t>
      </w:r>
    </w:p>
    <w:p>
      <w:r>
        <w:t xml:space="preserve">性别:  </w:t>
      </w:r>
    </w:p>
    <w:p>
      <w:r>
        <w:t xml:space="preserve">生年：  </w:t>
      </w:r>
    </w:p>
    <w:p>
      <w:r>
        <w:t xml:space="preserve">籍贯:  </w:t>
      </w:r>
    </w:p>
    <w:p>
      <w:r>
        <w:t xml:space="preserve">学历:  </w:t>
      </w:r>
    </w:p>
    <w:p>
      <w:r>
        <w:t xml:space="preserve">简历:  </w:t>
        <w:br/>
        <w:t>涂奎，现任重庆市黔江区阿蓬江镇镇长</w:t>
        <w:br/>
      </w:r>
    </w:p>
    <w:p/>
    <w:p>
      <w:pPr>
        <w:pStyle w:val="Heading3"/>
      </w:pPr>
      <w:r>
        <w:t xml:space="preserve">重庆市  黔江区  阿蓬江镇  </w:t>
      </w:r>
    </w:p>
    <w:p>
      <w:r>
        <w:rPr>
          <w:i/>
        </w:rPr>
        <w:t>邱天旭    重庆市黔江区阿蓬江镇镇党委书记</w:t>
      </w:r>
    </w:p>
    <w:p>
      <w:r>
        <w:t xml:space="preserve">性别:  </w:t>
      </w:r>
    </w:p>
    <w:p>
      <w:r>
        <w:t xml:space="preserve">生年：  </w:t>
      </w:r>
    </w:p>
    <w:p>
      <w:r>
        <w:t xml:space="preserve">籍贯:  </w:t>
      </w:r>
    </w:p>
    <w:p>
      <w:r>
        <w:t xml:space="preserve">学历:  </w:t>
      </w:r>
    </w:p>
    <w:p>
      <w:r>
        <w:t xml:space="preserve">简历:  </w:t>
        <w:br/>
        <w:t>邱天旭，现任重庆市黔江区阿蓬江镇镇党委书记</w:t>
        <w:br/>
      </w:r>
    </w:p>
    <w:p/>
    <w:p>
      <w:pPr>
        <w:pStyle w:val="Heading3"/>
      </w:pPr>
      <w:r>
        <w:t xml:space="preserve">重庆市  黔江区  石会镇  </w:t>
      </w:r>
    </w:p>
    <w:p>
      <w:r>
        <w:rPr>
          <w:i/>
        </w:rPr>
        <w:t>王山河    重庆市黔江区石会镇镇长</w:t>
      </w:r>
    </w:p>
    <w:p>
      <w:r>
        <w:t xml:space="preserve">性别:  </w:t>
      </w:r>
    </w:p>
    <w:p>
      <w:r>
        <w:t xml:space="preserve">生年：  </w:t>
      </w:r>
    </w:p>
    <w:p>
      <w:r>
        <w:t xml:space="preserve">籍贯:  </w:t>
      </w:r>
    </w:p>
    <w:p>
      <w:r>
        <w:t xml:space="preserve">学历:  </w:t>
      </w:r>
    </w:p>
    <w:p>
      <w:r>
        <w:t xml:space="preserve">简历:  </w:t>
        <w:br/>
        <w:t>王山河，现任重庆市黔江区石会镇镇长</w:t>
        <w:br/>
      </w:r>
    </w:p>
    <w:p/>
    <w:p>
      <w:pPr>
        <w:pStyle w:val="Heading3"/>
      </w:pPr>
      <w:r>
        <w:t xml:space="preserve">重庆市  黔江区  石会镇  </w:t>
      </w:r>
    </w:p>
    <w:p>
      <w:r>
        <w:rPr>
          <w:i/>
        </w:rPr>
        <w:t>张莉    重庆市黔江区石会镇镇党委书记</w:t>
        <w:tab/>
      </w:r>
    </w:p>
    <w:p>
      <w:r>
        <w:t xml:space="preserve">性别:  </w:t>
      </w:r>
    </w:p>
    <w:p>
      <w:r>
        <w:t xml:space="preserve">生年：  </w:t>
      </w:r>
    </w:p>
    <w:p>
      <w:r>
        <w:t xml:space="preserve">籍贯:  </w:t>
      </w:r>
    </w:p>
    <w:p>
      <w:r>
        <w:t xml:space="preserve">学历:  </w:t>
      </w:r>
    </w:p>
    <w:p>
      <w:r>
        <w:t xml:space="preserve">简历:  </w:t>
        <w:br/>
        <w:t>张莉，现任重庆市黔江区石会镇镇党委书记</w:t>
        <w:tab/>
        <w:br/>
      </w:r>
    </w:p>
    <w:p/>
    <w:p>
      <w:pPr>
        <w:pStyle w:val="Heading3"/>
      </w:pPr>
      <w:r>
        <w:t xml:space="preserve">重庆市  黔江区  黑溪镇  </w:t>
      </w:r>
    </w:p>
    <w:p>
      <w:r>
        <w:rPr>
          <w:i/>
        </w:rPr>
        <w:t>张廉    重庆市黔江区黑溪镇镇长</w:t>
      </w:r>
    </w:p>
    <w:p>
      <w:r>
        <w:t xml:space="preserve">性别:  </w:t>
      </w:r>
    </w:p>
    <w:p>
      <w:r>
        <w:t xml:space="preserve">生年：  </w:t>
      </w:r>
    </w:p>
    <w:p>
      <w:r>
        <w:t xml:space="preserve">籍贯:  </w:t>
      </w:r>
    </w:p>
    <w:p>
      <w:r>
        <w:t xml:space="preserve">学历:  </w:t>
      </w:r>
    </w:p>
    <w:p>
      <w:r>
        <w:t xml:space="preserve">简历:  </w:t>
        <w:br/>
        <w:t>张廉，现任重庆市黔江区黑溪镇镇长</w:t>
        <w:br/>
      </w:r>
    </w:p>
    <w:p/>
    <w:p>
      <w:pPr>
        <w:pStyle w:val="Heading3"/>
      </w:pPr>
      <w:r>
        <w:t xml:space="preserve">重庆市  黔江区  黑溪镇  </w:t>
      </w:r>
    </w:p>
    <w:p>
      <w:r>
        <w:rPr>
          <w:i/>
        </w:rPr>
        <w:t>曾祥远    重庆市黔江区黑溪镇镇党委书记</w:t>
      </w:r>
    </w:p>
    <w:p>
      <w:r>
        <w:t xml:space="preserve">性别:  </w:t>
      </w:r>
    </w:p>
    <w:p>
      <w:r>
        <w:t xml:space="preserve">生年：  </w:t>
      </w:r>
    </w:p>
    <w:p>
      <w:r>
        <w:t xml:space="preserve">籍贯:  </w:t>
      </w:r>
    </w:p>
    <w:p>
      <w:r>
        <w:t xml:space="preserve">学历:  </w:t>
      </w:r>
    </w:p>
    <w:p>
      <w:r>
        <w:t xml:space="preserve">简历:  </w:t>
        <w:br/>
        <w:t>曾祥远，现任重庆市黔江区黑溪镇镇党委书记</w:t>
        <w:br/>
      </w:r>
    </w:p>
    <w:p/>
    <w:p>
      <w:pPr>
        <w:pStyle w:val="Heading3"/>
      </w:pPr>
      <w:r>
        <w:t xml:space="preserve">重庆市  黔江区  黄溪镇  </w:t>
      </w:r>
    </w:p>
    <w:p>
      <w:r>
        <w:rPr>
          <w:i/>
        </w:rPr>
        <w:t>张云奎    重庆市黔江区黄溪镇镇长</w:t>
      </w:r>
    </w:p>
    <w:p>
      <w:r>
        <w:t xml:space="preserve">性别:  </w:t>
      </w:r>
    </w:p>
    <w:p>
      <w:r>
        <w:t xml:space="preserve">生年：  </w:t>
      </w:r>
    </w:p>
    <w:p>
      <w:r>
        <w:t xml:space="preserve">籍贯:  </w:t>
      </w:r>
    </w:p>
    <w:p>
      <w:r>
        <w:t xml:space="preserve">学历:  </w:t>
      </w:r>
    </w:p>
    <w:p>
      <w:r>
        <w:t xml:space="preserve">简历:  </w:t>
        <w:br/>
        <w:t>张云奎，现任重庆市黔江区黄溪镇镇长</w:t>
        <w:br/>
      </w:r>
    </w:p>
    <w:p/>
    <w:p>
      <w:pPr>
        <w:pStyle w:val="Heading3"/>
      </w:pPr>
      <w:r>
        <w:t xml:space="preserve">重庆市  黔江区  黄溪镇  </w:t>
      </w:r>
    </w:p>
    <w:p>
      <w:r>
        <w:rPr>
          <w:i/>
        </w:rPr>
        <w:t>张怀    重庆市黔江区黄溪镇镇党委书记</w:t>
      </w:r>
    </w:p>
    <w:p>
      <w:r>
        <w:t xml:space="preserve">性别:  </w:t>
      </w:r>
    </w:p>
    <w:p>
      <w:r>
        <w:t xml:space="preserve">生年：  </w:t>
      </w:r>
    </w:p>
    <w:p>
      <w:r>
        <w:t xml:space="preserve">籍贯:  </w:t>
      </w:r>
    </w:p>
    <w:p>
      <w:r>
        <w:t xml:space="preserve">学历:  </w:t>
      </w:r>
    </w:p>
    <w:p>
      <w:r>
        <w:t xml:space="preserve">简历:  </w:t>
        <w:br/>
        <w:t>张怀，现任重庆市黔江区黄溪镇镇党委书记</w:t>
        <w:br/>
      </w:r>
    </w:p>
    <w:p/>
    <w:p>
      <w:pPr>
        <w:pStyle w:val="Heading3"/>
      </w:pPr>
      <w:r>
        <w:t xml:space="preserve">重庆市  黔江区  黎水镇  </w:t>
      </w:r>
    </w:p>
    <w:p>
      <w:r>
        <w:rPr>
          <w:i/>
        </w:rPr>
        <w:t>张建华    重庆市黔江区黎水镇镇长</w:t>
      </w:r>
    </w:p>
    <w:p>
      <w:r>
        <w:t xml:space="preserve">性别:  </w:t>
      </w:r>
    </w:p>
    <w:p>
      <w:r>
        <w:t xml:space="preserve">生年：  </w:t>
      </w:r>
    </w:p>
    <w:p>
      <w:r>
        <w:t xml:space="preserve">籍贯:  </w:t>
      </w:r>
    </w:p>
    <w:p>
      <w:r>
        <w:t xml:space="preserve">学历:  </w:t>
      </w:r>
    </w:p>
    <w:p>
      <w:r>
        <w:t xml:space="preserve">简历:  </w:t>
        <w:br/>
        <w:t>张建华，现任重庆市黔江区黎水镇镇长</w:t>
        <w:br/>
      </w:r>
    </w:p>
    <w:p/>
    <w:p>
      <w:pPr>
        <w:pStyle w:val="Heading3"/>
      </w:pPr>
      <w:r>
        <w:t xml:space="preserve">重庆市  黔江区  黎水镇  </w:t>
      </w:r>
    </w:p>
    <w:p>
      <w:r>
        <w:rPr>
          <w:i/>
        </w:rPr>
        <w:t>钟伟    重庆市黔江区黎水镇镇党委书记</w:t>
      </w:r>
    </w:p>
    <w:p>
      <w:r>
        <w:t xml:space="preserve">性别:  </w:t>
      </w:r>
    </w:p>
    <w:p>
      <w:r>
        <w:t xml:space="preserve">生年：  </w:t>
      </w:r>
    </w:p>
    <w:p>
      <w:r>
        <w:t xml:space="preserve">籍贯:  </w:t>
      </w:r>
    </w:p>
    <w:p>
      <w:r>
        <w:t xml:space="preserve">学历:  </w:t>
      </w:r>
    </w:p>
    <w:p>
      <w:r>
        <w:t xml:space="preserve">简历:  </w:t>
        <w:br/>
        <w:t>钟伟，现任重庆市黔江区黎水镇镇党委书记</w:t>
        <w:br/>
      </w:r>
    </w:p>
    <w:p/>
    <w:p>
      <w:pPr>
        <w:pStyle w:val="Heading3"/>
      </w:pPr>
      <w:r>
        <w:t xml:space="preserve">重庆市  黔江区  金溪镇  </w:t>
      </w:r>
    </w:p>
    <w:p>
      <w:r>
        <w:rPr>
          <w:i/>
        </w:rPr>
        <w:t>王志敏    重庆市黔江区金溪镇镇长</w:t>
      </w:r>
    </w:p>
    <w:p>
      <w:r>
        <w:t xml:space="preserve">性别:  </w:t>
      </w:r>
    </w:p>
    <w:p>
      <w:r>
        <w:t xml:space="preserve">生年：  </w:t>
      </w:r>
    </w:p>
    <w:p>
      <w:r>
        <w:t xml:space="preserve">籍贯:  </w:t>
      </w:r>
    </w:p>
    <w:p>
      <w:r>
        <w:t xml:space="preserve">学历:  </w:t>
      </w:r>
    </w:p>
    <w:p>
      <w:r>
        <w:t xml:space="preserve">简历:  </w:t>
        <w:br/>
        <w:t>王志敏，现任重庆市黔江区金溪镇镇长</w:t>
        <w:br/>
      </w:r>
    </w:p>
    <w:p/>
    <w:p>
      <w:pPr>
        <w:pStyle w:val="Heading3"/>
      </w:pPr>
      <w:r>
        <w:t xml:space="preserve">重庆市  黔江区  金溪镇  </w:t>
      </w:r>
    </w:p>
    <w:p>
      <w:r>
        <w:rPr>
          <w:i/>
        </w:rPr>
        <w:t>粟永学    重庆市黔江区金溪镇镇党委书记</w:t>
      </w:r>
    </w:p>
    <w:p>
      <w:r>
        <w:t xml:space="preserve">性别:  </w:t>
      </w:r>
    </w:p>
    <w:p>
      <w:r>
        <w:t xml:space="preserve">生年：  </w:t>
      </w:r>
    </w:p>
    <w:p>
      <w:r>
        <w:t xml:space="preserve">籍贯:  </w:t>
      </w:r>
    </w:p>
    <w:p>
      <w:r>
        <w:t xml:space="preserve">学历:  </w:t>
      </w:r>
    </w:p>
    <w:p>
      <w:r>
        <w:t xml:space="preserve">简历:  </w:t>
        <w:br/>
        <w:t>粟永学，重庆市黔江区金溪镇镇党委书记</w:t>
        <w:br/>
      </w:r>
    </w:p>
    <w:p/>
    <w:p>
      <w:pPr>
        <w:pStyle w:val="Heading3"/>
      </w:pPr>
      <w:r>
        <w:t xml:space="preserve">重庆市  黔江区  马喇镇  </w:t>
      </w:r>
    </w:p>
    <w:p>
      <w:r>
        <w:rPr>
          <w:i/>
        </w:rPr>
        <w:t>冯辉    重庆市黔江区马喇镇镇长</w:t>
      </w:r>
    </w:p>
    <w:p>
      <w:r>
        <w:t xml:space="preserve">性别:  </w:t>
      </w:r>
    </w:p>
    <w:p>
      <w:r>
        <w:t xml:space="preserve">生年：  </w:t>
      </w:r>
    </w:p>
    <w:p>
      <w:r>
        <w:t xml:space="preserve">籍贯:  </w:t>
      </w:r>
    </w:p>
    <w:p>
      <w:r>
        <w:t xml:space="preserve">学历:  </w:t>
      </w:r>
    </w:p>
    <w:p>
      <w:r>
        <w:t xml:space="preserve">简历:  </w:t>
        <w:br/>
        <w:t>冯辉，现任重庆市黔江区马喇镇镇长</w:t>
        <w:br/>
      </w:r>
    </w:p>
    <w:p/>
    <w:p>
      <w:pPr>
        <w:pStyle w:val="Heading3"/>
      </w:pPr>
      <w:r>
        <w:t xml:space="preserve">重庆市  黔江区  马喇镇  </w:t>
      </w:r>
    </w:p>
    <w:p>
      <w:r>
        <w:rPr>
          <w:i/>
        </w:rPr>
        <w:t>李福彬    重庆市黔江区马喇镇镇党委书记</w:t>
      </w:r>
    </w:p>
    <w:p>
      <w:r>
        <w:t xml:space="preserve">性别:  </w:t>
      </w:r>
    </w:p>
    <w:p>
      <w:r>
        <w:t xml:space="preserve">生年：  </w:t>
      </w:r>
    </w:p>
    <w:p>
      <w:r>
        <w:t xml:space="preserve">籍贯:  </w:t>
      </w:r>
    </w:p>
    <w:p>
      <w:r>
        <w:t xml:space="preserve">学历:  </w:t>
      </w:r>
    </w:p>
    <w:p>
      <w:r>
        <w:t xml:space="preserve">简历:  </w:t>
        <w:br/>
        <w:t>李福彬，现任重庆市黔江区马喇镇镇党委书记</w:t>
        <w:br/>
      </w:r>
    </w:p>
    <w:p/>
    <w:p>
      <w:pPr>
        <w:pStyle w:val="Heading3"/>
      </w:pPr>
      <w:r>
        <w:t xml:space="preserve">重庆市  黔江区  濯水镇  </w:t>
      </w:r>
    </w:p>
    <w:p>
      <w:r>
        <w:rPr>
          <w:i/>
        </w:rPr>
        <w:t>庞剑虹    重庆市黔江区灌水镇镇长</w:t>
      </w:r>
    </w:p>
    <w:p>
      <w:r>
        <w:t xml:space="preserve">性别:  </w:t>
      </w:r>
    </w:p>
    <w:p>
      <w:r>
        <w:t xml:space="preserve">生年：  </w:t>
      </w:r>
    </w:p>
    <w:p>
      <w:r>
        <w:t xml:space="preserve">籍贯:  </w:t>
      </w:r>
    </w:p>
    <w:p>
      <w:r>
        <w:t xml:space="preserve">学历:  </w:t>
      </w:r>
    </w:p>
    <w:p>
      <w:r>
        <w:t xml:space="preserve">简历:  </w:t>
        <w:br/>
        <w:t>庞剑虹，现任重庆市黔江区灌水镇镇长</w:t>
        <w:br/>
      </w:r>
    </w:p>
    <w:p/>
    <w:p>
      <w:pPr>
        <w:pStyle w:val="Heading3"/>
      </w:pPr>
      <w:r>
        <w:t xml:space="preserve">重庆市  黔江区  濯水镇  </w:t>
      </w:r>
    </w:p>
    <w:p>
      <w:r>
        <w:rPr>
          <w:i/>
        </w:rPr>
        <w:t>张青华    重庆市黔江区灌水镇镇党委书记</w:t>
      </w:r>
    </w:p>
    <w:p>
      <w:r>
        <w:t xml:space="preserve">性别:  </w:t>
      </w:r>
    </w:p>
    <w:p>
      <w:r>
        <w:t xml:space="preserve">生年：  </w:t>
      </w:r>
    </w:p>
    <w:p>
      <w:r>
        <w:t xml:space="preserve">籍贯:  </w:t>
      </w:r>
    </w:p>
    <w:p>
      <w:r>
        <w:t xml:space="preserve">学历:  </w:t>
      </w:r>
    </w:p>
    <w:p>
      <w:r>
        <w:t xml:space="preserve">简历:  </w:t>
        <w:br/>
        <w:t>张青华，现任重庆市黔江区灌水镇镇党委书记</w:t>
        <w:br/>
      </w:r>
    </w:p>
    <w:p/>
    <w:p>
      <w:pPr>
        <w:pStyle w:val="Heading3"/>
      </w:pPr>
      <w:r>
        <w:t xml:space="preserve">重庆市  黔江区  石家镇  </w:t>
      </w:r>
    </w:p>
    <w:p>
      <w:r>
        <w:rPr>
          <w:i/>
        </w:rPr>
        <w:t>王绍旭    重庆市黔江区石家镇镇长</w:t>
      </w:r>
    </w:p>
    <w:p>
      <w:r>
        <w:t xml:space="preserve">性别:  </w:t>
      </w:r>
    </w:p>
    <w:p>
      <w:r>
        <w:t xml:space="preserve">生年：  </w:t>
      </w:r>
    </w:p>
    <w:p>
      <w:r>
        <w:t xml:space="preserve">籍贯:  </w:t>
      </w:r>
    </w:p>
    <w:p>
      <w:r>
        <w:t xml:space="preserve">学历:  </w:t>
      </w:r>
    </w:p>
    <w:p>
      <w:r>
        <w:t xml:space="preserve">简历:  </w:t>
        <w:br/>
        <w:t>王绍旭，现任重庆市黔江区石家镇镇长</w:t>
        <w:br/>
      </w:r>
    </w:p>
    <w:p/>
    <w:p>
      <w:pPr>
        <w:pStyle w:val="Heading3"/>
      </w:pPr>
      <w:r>
        <w:t xml:space="preserve">重庆市  黔江区  石家镇  </w:t>
      </w:r>
    </w:p>
    <w:p>
      <w:r>
        <w:rPr>
          <w:i/>
        </w:rPr>
        <w:t>冉宵亮    重庆市黔江区石家镇镇党委书记</w:t>
      </w:r>
    </w:p>
    <w:p>
      <w:r>
        <w:t xml:space="preserve">性别:  </w:t>
      </w:r>
    </w:p>
    <w:p>
      <w:r>
        <w:t xml:space="preserve">生年：  </w:t>
      </w:r>
    </w:p>
    <w:p>
      <w:r>
        <w:t xml:space="preserve">籍贯:  </w:t>
      </w:r>
    </w:p>
    <w:p>
      <w:r>
        <w:t xml:space="preserve">学历:  </w:t>
      </w:r>
    </w:p>
    <w:p>
      <w:r>
        <w:t xml:space="preserve">简历:  </w:t>
        <w:br/>
        <w:t>冉宵亮，现任重庆市黔江区石家镇镇党委书记</w:t>
        <w:br/>
      </w:r>
    </w:p>
    <w:p/>
    <w:p>
      <w:pPr>
        <w:pStyle w:val="Heading3"/>
      </w:pPr>
      <w:r>
        <w:t xml:space="preserve">重庆市  黔江区  鹅池镇  </w:t>
      </w:r>
    </w:p>
    <w:p>
      <w:r>
        <w:rPr>
          <w:i/>
        </w:rPr>
        <w:t>冉俊番    重庆市黔江区鹅池镇镇长</w:t>
      </w:r>
    </w:p>
    <w:p>
      <w:r>
        <w:t xml:space="preserve">性别:  </w:t>
      </w:r>
    </w:p>
    <w:p>
      <w:r>
        <w:t xml:space="preserve">生年：  </w:t>
      </w:r>
    </w:p>
    <w:p>
      <w:r>
        <w:t xml:space="preserve">籍贯:  </w:t>
      </w:r>
    </w:p>
    <w:p>
      <w:r>
        <w:t xml:space="preserve">学历:  </w:t>
      </w:r>
    </w:p>
    <w:p>
      <w:r>
        <w:t xml:space="preserve">简历:  </w:t>
        <w:br/>
        <w:t>冉俊番 现任重庆市黔江区鹅池镇镇长</w:t>
        <w:br/>
      </w:r>
    </w:p>
    <w:p/>
    <w:p>
      <w:pPr>
        <w:pStyle w:val="Heading3"/>
      </w:pPr>
      <w:r>
        <w:t xml:space="preserve">重庆市  黔江区  鹅池镇  </w:t>
      </w:r>
    </w:p>
    <w:p>
      <w:r>
        <w:rPr>
          <w:i/>
        </w:rPr>
        <w:t>张崇斌    重庆市黔江区鹅池镇镇党委书记</w:t>
      </w:r>
    </w:p>
    <w:p>
      <w:r>
        <w:t xml:space="preserve">性别:  </w:t>
      </w:r>
    </w:p>
    <w:p>
      <w:r>
        <w:t xml:space="preserve">生年：  </w:t>
      </w:r>
    </w:p>
    <w:p>
      <w:r>
        <w:t xml:space="preserve">籍贯:  </w:t>
      </w:r>
    </w:p>
    <w:p>
      <w:r>
        <w:t xml:space="preserve">学历:  </w:t>
      </w:r>
    </w:p>
    <w:p>
      <w:r>
        <w:t xml:space="preserve">简历:  </w:t>
        <w:br/>
        <w:t>张崇斌 现任重庆市黔江区鹅池镇镇党委书记</w:t>
        <w:br/>
      </w:r>
    </w:p>
    <w:p/>
    <w:p>
      <w:pPr>
        <w:pStyle w:val="Heading3"/>
      </w:pPr>
      <w:r>
        <w:t xml:space="preserve">重庆市  黔江区  中塘乡  </w:t>
      </w:r>
    </w:p>
    <w:p>
      <w:r>
        <w:rPr>
          <w:i/>
        </w:rPr>
        <w:t>杨文章    重庆市黔江区中塘乡乡长</w:t>
      </w:r>
    </w:p>
    <w:p>
      <w:r>
        <w:t xml:space="preserve">性别:  </w:t>
      </w:r>
    </w:p>
    <w:p>
      <w:r>
        <w:t xml:space="preserve">生年：  </w:t>
      </w:r>
    </w:p>
    <w:p>
      <w:r>
        <w:t xml:space="preserve">籍贯:  </w:t>
      </w:r>
    </w:p>
    <w:p>
      <w:r>
        <w:t xml:space="preserve">学历:  </w:t>
      </w:r>
    </w:p>
    <w:p>
      <w:r>
        <w:t xml:space="preserve">简历:  </w:t>
        <w:br/>
        <w:t>杨文章，重庆市黔江区中塘乡乡长</w:t>
        <w:br/>
      </w:r>
    </w:p>
    <w:p/>
    <w:p>
      <w:pPr>
        <w:pStyle w:val="Heading3"/>
      </w:pPr>
      <w:r>
        <w:t xml:space="preserve">重庆市  黔江区  中塘乡  </w:t>
      </w:r>
    </w:p>
    <w:p>
      <w:r>
        <w:rPr>
          <w:i/>
        </w:rPr>
        <w:t>唐建安    重庆市黔江区中塘乡乡党委书记</w:t>
      </w:r>
    </w:p>
    <w:p>
      <w:r>
        <w:t xml:space="preserve">性别:  </w:t>
      </w:r>
    </w:p>
    <w:p>
      <w:r>
        <w:t xml:space="preserve">生年：  </w:t>
      </w:r>
    </w:p>
    <w:p>
      <w:r>
        <w:t xml:space="preserve">籍贯:  </w:t>
      </w:r>
    </w:p>
    <w:p>
      <w:r>
        <w:t xml:space="preserve">学历:  </w:t>
      </w:r>
    </w:p>
    <w:p>
      <w:r>
        <w:t xml:space="preserve">简历:  </w:t>
        <w:br/>
        <w:t>唐建安，现任重庆市黔江区中塘乡乡党委书记</w:t>
        <w:br/>
      </w:r>
    </w:p>
    <w:p/>
    <w:p>
      <w:pPr>
        <w:pStyle w:val="Heading3"/>
      </w:pPr>
      <w:r>
        <w:t xml:space="preserve">重庆市  黔江区  蓬东乡  </w:t>
      </w:r>
    </w:p>
    <w:p>
      <w:r>
        <w:rPr>
          <w:i/>
        </w:rPr>
        <w:t>谭春柏    重庆市黔江区蓬东乡乡长</w:t>
      </w:r>
    </w:p>
    <w:p>
      <w:r>
        <w:t xml:space="preserve">性别:  </w:t>
      </w:r>
    </w:p>
    <w:p>
      <w:r>
        <w:t xml:space="preserve">生年：  </w:t>
      </w:r>
    </w:p>
    <w:p>
      <w:r>
        <w:t xml:space="preserve">籍贯:  </w:t>
      </w:r>
    </w:p>
    <w:p>
      <w:r>
        <w:t xml:space="preserve">学历:  </w:t>
      </w:r>
    </w:p>
    <w:p>
      <w:r>
        <w:t xml:space="preserve">简历:  </w:t>
        <w:br/>
        <w:t>谭春柏，现任重庆市黔江区蓬东乡乡长</w:t>
        <w:br/>
      </w:r>
    </w:p>
    <w:p/>
    <w:p>
      <w:pPr>
        <w:pStyle w:val="Heading3"/>
      </w:pPr>
      <w:r>
        <w:t xml:space="preserve">重庆市  黔江区  蓬东乡  </w:t>
      </w:r>
    </w:p>
    <w:p>
      <w:r>
        <w:rPr>
          <w:i/>
        </w:rPr>
        <w:t>曾健    重庆市黔江区蓬东乡乡党委书记</w:t>
      </w:r>
    </w:p>
    <w:p>
      <w:r>
        <w:t xml:space="preserve">性别:  </w:t>
      </w:r>
    </w:p>
    <w:p>
      <w:r>
        <w:t xml:space="preserve">生年：  </w:t>
      </w:r>
    </w:p>
    <w:p>
      <w:r>
        <w:t xml:space="preserve">籍贯:  </w:t>
      </w:r>
    </w:p>
    <w:p>
      <w:r>
        <w:t xml:space="preserve">学历:  </w:t>
      </w:r>
    </w:p>
    <w:p>
      <w:r>
        <w:t xml:space="preserve">简历:  </w:t>
        <w:br/>
        <w:t>曾健，现任重庆市黔江区蓬东乡乡党委书记</w:t>
        <w:br/>
      </w:r>
    </w:p>
    <w:p/>
    <w:p>
      <w:pPr>
        <w:pStyle w:val="Heading3"/>
      </w:pPr>
      <w:r>
        <w:t xml:space="preserve">重庆市  黔江区  沙坝乡  </w:t>
      </w:r>
    </w:p>
    <w:p>
      <w:r>
        <w:rPr>
          <w:i/>
        </w:rPr>
        <w:t>曾灿    重庆市黔江区沙坝乡乡长</w:t>
      </w:r>
    </w:p>
    <w:p>
      <w:r>
        <w:t xml:space="preserve">性别:  </w:t>
      </w:r>
    </w:p>
    <w:p>
      <w:r>
        <w:t xml:space="preserve">生年：  </w:t>
      </w:r>
    </w:p>
    <w:p>
      <w:r>
        <w:t xml:space="preserve">籍贯:  </w:t>
      </w:r>
    </w:p>
    <w:p>
      <w:r>
        <w:t xml:space="preserve">学历:  </w:t>
      </w:r>
    </w:p>
    <w:p>
      <w:r>
        <w:t xml:space="preserve">简历:  </w:t>
        <w:br/>
        <w:t>曾灿，现任重庆市黔江区沙坝乡乡长</w:t>
        <w:br/>
      </w:r>
    </w:p>
    <w:p/>
    <w:p>
      <w:pPr>
        <w:pStyle w:val="Heading3"/>
      </w:pPr>
      <w:r>
        <w:t xml:space="preserve">重庆市  黔江区  沙坝乡  </w:t>
      </w:r>
    </w:p>
    <w:p>
      <w:r>
        <w:rPr>
          <w:i/>
        </w:rPr>
        <w:t>王燎    重庆市黔江区沙坝乡乡党委书记</w:t>
      </w:r>
    </w:p>
    <w:p>
      <w:r>
        <w:t xml:space="preserve">性别:  </w:t>
      </w:r>
    </w:p>
    <w:p>
      <w:r>
        <w:t xml:space="preserve">生年：  </w:t>
      </w:r>
    </w:p>
    <w:p>
      <w:r>
        <w:t xml:space="preserve">籍贯:  </w:t>
      </w:r>
    </w:p>
    <w:p>
      <w:r>
        <w:t xml:space="preserve">学历:  </w:t>
      </w:r>
    </w:p>
    <w:p>
      <w:r>
        <w:t xml:space="preserve">简历:  </w:t>
        <w:br/>
        <w:t>王燎，重庆市黔江区沙坝乡乡党委书记</w:t>
        <w:br/>
      </w:r>
    </w:p>
    <w:p/>
    <w:p>
      <w:pPr>
        <w:pStyle w:val="Heading3"/>
      </w:pPr>
      <w:r>
        <w:t xml:space="preserve">重庆市  黔江区  白石乡  </w:t>
      </w:r>
    </w:p>
    <w:p>
      <w:r>
        <w:rPr>
          <w:i/>
        </w:rPr>
        <w:t>田涛    重庆市黔江区白石乡乡长</w:t>
      </w:r>
    </w:p>
    <w:p>
      <w:r>
        <w:t xml:space="preserve">性别:  </w:t>
      </w:r>
    </w:p>
    <w:p>
      <w:r>
        <w:t xml:space="preserve">生年：  </w:t>
      </w:r>
    </w:p>
    <w:p>
      <w:r>
        <w:t xml:space="preserve">籍贯:  </w:t>
      </w:r>
    </w:p>
    <w:p>
      <w:r>
        <w:t xml:space="preserve">学历:  </w:t>
      </w:r>
    </w:p>
    <w:p>
      <w:r>
        <w:t xml:space="preserve">简历:  </w:t>
        <w:br/>
        <w:t>田涛，现任重庆市黔江区白石乡乡长</w:t>
        <w:br/>
      </w:r>
    </w:p>
    <w:p/>
    <w:p>
      <w:pPr>
        <w:pStyle w:val="Heading3"/>
      </w:pPr>
      <w:r>
        <w:t xml:space="preserve">重庆市  黔江区  白石乡  </w:t>
      </w:r>
    </w:p>
    <w:p>
      <w:r>
        <w:rPr>
          <w:i/>
        </w:rPr>
        <w:t>郭兴春    重庆市黔江区白石乡乡党委书记</w:t>
      </w:r>
    </w:p>
    <w:p>
      <w:r>
        <w:t xml:space="preserve">性别:  </w:t>
      </w:r>
    </w:p>
    <w:p>
      <w:r>
        <w:t xml:space="preserve">生年：  </w:t>
      </w:r>
    </w:p>
    <w:p>
      <w:r>
        <w:t xml:space="preserve">籍贯:  </w:t>
      </w:r>
    </w:p>
    <w:p>
      <w:r>
        <w:t xml:space="preserve">学历:  </w:t>
      </w:r>
    </w:p>
    <w:p>
      <w:r>
        <w:t xml:space="preserve">简历:  </w:t>
        <w:br/>
        <w:t>郭兴春，现任重庆市黔江区白石乡乡党委书记</w:t>
        <w:br/>
      </w:r>
    </w:p>
    <w:p/>
    <w:p>
      <w:pPr>
        <w:pStyle w:val="Heading3"/>
      </w:pPr>
      <w:r>
        <w:t xml:space="preserve">重庆市  黔江区  杉岭乡  </w:t>
      </w:r>
    </w:p>
    <w:p>
      <w:r>
        <w:rPr>
          <w:i/>
        </w:rPr>
        <w:t>李波    重庆市黔江区杉岭乡乡长</w:t>
      </w:r>
    </w:p>
    <w:p>
      <w:r>
        <w:t xml:space="preserve">性别:  </w:t>
      </w:r>
    </w:p>
    <w:p>
      <w:r>
        <w:t xml:space="preserve">生年：  </w:t>
      </w:r>
    </w:p>
    <w:p>
      <w:r>
        <w:t xml:space="preserve">籍贯:  </w:t>
      </w:r>
    </w:p>
    <w:p>
      <w:r>
        <w:t xml:space="preserve">学历:  </w:t>
      </w:r>
    </w:p>
    <w:p>
      <w:r>
        <w:t xml:space="preserve">简历:  </w:t>
        <w:br/>
        <w:t>李波，现任重庆市黔江区杉岭乡乡长</w:t>
        <w:br/>
      </w:r>
    </w:p>
    <w:p/>
    <w:p>
      <w:pPr>
        <w:pStyle w:val="Heading3"/>
      </w:pPr>
      <w:r>
        <w:t xml:space="preserve">重庆市  黔江区  杉岭乡  </w:t>
      </w:r>
    </w:p>
    <w:p>
      <w:r>
        <w:rPr>
          <w:i/>
        </w:rPr>
        <w:t>何开志    重庆市黔江区杉岭乡乡党委书记</w:t>
      </w:r>
    </w:p>
    <w:p>
      <w:r>
        <w:t xml:space="preserve">性别:  </w:t>
      </w:r>
    </w:p>
    <w:p>
      <w:r>
        <w:t xml:space="preserve">生年：  </w:t>
      </w:r>
    </w:p>
    <w:p>
      <w:r>
        <w:t xml:space="preserve">籍贯:  </w:t>
      </w:r>
    </w:p>
    <w:p>
      <w:r>
        <w:t xml:space="preserve">学历:  </w:t>
      </w:r>
    </w:p>
    <w:p>
      <w:r>
        <w:t xml:space="preserve">简历:  </w:t>
        <w:br/>
        <w:t>何开志，现任重庆市黔江区杉岭乡乡党委书记</w:t>
        <w:br/>
      </w:r>
    </w:p>
    <w:p/>
    <w:p>
      <w:pPr>
        <w:pStyle w:val="Heading3"/>
      </w:pPr>
      <w:r>
        <w:t xml:space="preserve">重庆市  黔江区  太极乡  </w:t>
      </w:r>
    </w:p>
    <w:p>
      <w:r>
        <w:rPr>
          <w:i/>
        </w:rPr>
        <w:t>穆进红    重庆市黔江区太极乡乡长</w:t>
      </w:r>
    </w:p>
    <w:p>
      <w:r>
        <w:t xml:space="preserve">性别:  </w:t>
      </w:r>
    </w:p>
    <w:p>
      <w:r>
        <w:t xml:space="preserve">生年：  </w:t>
      </w:r>
    </w:p>
    <w:p>
      <w:r>
        <w:t xml:space="preserve">籍贯:  </w:t>
      </w:r>
    </w:p>
    <w:p>
      <w:r>
        <w:t xml:space="preserve">学历:  </w:t>
      </w:r>
    </w:p>
    <w:p>
      <w:r>
        <w:t xml:space="preserve">简历:  </w:t>
        <w:br/>
        <w:t>穆进红，现任重庆市黔江区太极乡乡长</w:t>
        <w:br/>
      </w:r>
    </w:p>
    <w:p/>
    <w:p>
      <w:pPr>
        <w:pStyle w:val="Heading3"/>
      </w:pPr>
      <w:r>
        <w:t xml:space="preserve">重庆市  黔江区  太极乡  </w:t>
      </w:r>
    </w:p>
    <w:p>
      <w:r>
        <w:rPr>
          <w:i/>
        </w:rPr>
        <w:t>王波    重庆市黔江区太极乡乡党委书记</w:t>
      </w:r>
    </w:p>
    <w:p>
      <w:r>
        <w:t xml:space="preserve">性别:  </w:t>
      </w:r>
    </w:p>
    <w:p>
      <w:r>
        <w:t xml:space="preserve">生年：  </w:t>
      </w:r>
    </w:p>
    <w:p>
      <w:r>
        <w:t xml:space="preserve">籍贯:  </w:t>
      </w:r>
    </w:p>
    <w:p>
      <w:r>
        <w:t xml:space="preserve">学历:  </w:t>
      </w:r>
    </w:p>
    <w:p>
      <w:r>
        <w:t xml:space="preserve">简历:  </w:t>
        <w:br/>
        <w:t>王波，现任重庆市黔江区太极乡乡党委书记</w:t>
        <w:br/>
      </w:r>
    </w:p>
    <w:p/>
    <w:p>
      <w:pPr>
        <w:pStyle w:val="Heading3"/>
      </w:pPr>
      <w:r>
        <w:t xml:space="preserve">重庆市  黔江区  水田乡  </w:t>
      </w:r>
    </w:p>
    <w:p>
      <w:r>
        <w:rPr>
          <w:i/>
        </w:rPr>
        <w:t>张永生    重庆市黔江区水田乡乡长</w:t>
      </w:r>
    </w:p>
    <w:p>
      <w:r>
        <w:t xml:space="preserve">性别:  </w:t>
      </w:r>
    </w:p>
    <w:p>
      <w:r>
        <w:t xml:space="preserve">生年：  </w:t>
      </w:r>
    </w:p>
    <w:p>
      <w:r>
        <w:t xml:space="preserve">籍贯:  </w:t>
      </w:r>
    </w:p>
    <w:p>
      <w:r>
        <w:t xml:space="preserve">学历:  </w:t>
      </w:r>
    </w:p>
    <w:p>
      <w:r>
        <w:t xml:space="preserve">简历:  </w:t>
        <w:br/>
        <w:t>张永生，现任重庆市黔江区水田乡乡长</w:t>
        <w:br/>
      </w:r>
    </w:p>
    <w:p/>
    <w:p>
      <w:pPr>
        <w:pStyle w:val="Heading3"/>
      </w:pPr>
      <w:r>
        <w:t xml:space="preserve">重庆市  黔江区  水田乡  </w:t>
      </w:r>
    </w:p>
    <w:p>
      <w:r>
        <w:rPr>
          <w:i/>
        </w:rPr>
        <w:t>喻正良    重庆市黔江区水田乡乡党委书记</w:t>
      </w:r>
    </w:p>
    <w:p>
      <w:r>
        <w:t xml:space="preserve">性别:  </w:t>
      </w:r>
    </w:p>
    <w:p>
      <w:r>
        <w:t xml:space="preserve">生年：  </w:t>
      </w:r>
    </w:p>
    <w:p>
      <w:r>
        <w:t xml:space="preserve">籍贯:  </w:t>
      </w:r>
    </w:p>
    <w:p>
      <w:r>
        <w:t xml:space="preserve">学历:  </w:t>
      </w:r>
    </w:p>
    <w:p>
      <w:r>
        <w:t xml:space="preserve">简历:  </w:t>
        <w:br/>
        <w:t>喻正良，现任重庆市黔江区水田乡乡党委书记</w:t>
        <w:br/>
      </w:r>
    </w:p>
    <w:p/>
    <w:p>
      <w:pPr>
        <w:pStyle w:val="Heading3"/>
      </w:pPr>
      <w:r>
        <w:t xml:space="preserve">重庆市  黔江区  白土乡  </w:t>
      </w:r>
    </w:p>
    <w:p>
      <w:r>
        <w:rPr>
          <w:i/>
        </w:rPr>
        <w:t>王友福    重庆市黔江区白土乡乡长</w:t>
      </w:r>
    </w:p>
    <w:p>
      <w:r>
        <w:t xml:space="preserve">性别:  </w:t>
      </w:r>
    </w:p>
    <w:p>
      <w:r>
        <w:t xml:space="preserve">生年：  </w:t>
      </w:r>
    </w:p>
    <w:p>
      <w:r>
        <w:t xml:space="preserve">籍贯:  </w:t>
      </w:r>
    </w:p>
    <w:p>
      <w:r>
        <w:t xml:space="preserve">学历:  </w:t>
      </w:r>
    </w:p>
    <w:p>
      <w:r>
        <w:t xml:space="preserve">简历:  </w:t>
        <w:br/>
        <w:t>王友福，现任重庆市黔江区白土乡乡长</w:t>
        <w:br/>
      </w:r>
    </w:p>
    <w:p/>
    <w:p>
      <w:pPr>
        <w:pStyle w:val="Heading3"/>
      </w:pPr>
      <w:r>
        <w:t xml:space="preserve">重庆市  黔江区  白土乡  </w:t>
      </w:r>
    </w:p>
    <w:p>
      <w:r>
        <w:rPr>
          <w:i/>
        </w:rPr>
        <w:t>崔旭东    重庆市黔江区白土乡乡党委书记</w:t>
      </w:r>
    </w:p>
    <w:p>
      <w:r>
        <w:t xml:space="preserve">性别:  </w:t>
      </w:r>
    </w:p>
    <w:p>
      <w:r>
        <w:t xml:space="preserve">生年：  </w:t>
      </w:r>
    </w:p>
    <w:p>
      <w:r>
        <w:t xml:space="preserve">籍贯:  </w:t>
      </w:r>
    </w:p>
    <w:p>
      <w:r>
        <w:t xml:space="preserve">学历:  </w:t>
      </w:r>
    </w:p>
    <w:p>
      <w:r>
        <w:t xml:space="preserve">简历:  </w:t>
        <w:br/>
        <w:t>崔旭东，现任重庆市黔江区白土乡乡党委书记</w:t>
        <w:br/>
      </w:r>
    </w:p>
    <w:p/>
    <w:p>
      <w:pPr>
        <w:pStyle w:val="Heading3"/>
      </w:pPr>
      <w:r>
        <w:t xml:space="preserve">重庆市  黔江区  金洞乡  </w:t>
      </w:r>
    </w:p>
    <w:p>
      <w:r>
        <w:rPr>
          <w:i/>
        </w:rPr>
        <w:t>冉景兵    重庆市黔江区金洞乡乡长</w:t>
      </w:r>
    </w:p>
    <w:p>
      <w:r>
        <w:t xml:space="preserve">性别:  </w:t>
      </w:r>
    </w:p>
    <w:p>
      <w:r>
        <w:t xml:space="preserve">生年：  </w:t>
      </w:r>
    </w:p>
    <w:p>
      <w:r>
        <w:t xml:space="preserve">籍贯:  </w:t>
      </w:r>
    </w:p>
    <w:p>
      <w:r>
        <w:t xml:space="preserve">学历:  </w:t>
      </w:r>
    </w:p>
    <w:p>
      <w:r>
        <w:t xml:space="preserve">简历:  </w:t>
        <w:br/>
        <w:t>冉景兵，现任重庆市黔江区金洞乡乡长</w:t>
        <w:br/>
      </w:r>
    </w:p>
    <w:p/>
    <w:p>
      <w:pPr>
        <w:pStyle w:val="Heading3"/>
      </w:pPr>
      <w:r>
        <w:t xml:space="preserve">重庆市  黔江区  金洞乡  </w:t>
      </w:r>
    </w:p>
    <w:p>
      <w:r>
        <w:rPr>
          <w:i/>
        </w:rPr>
        <w:t>向前    重庆市黔江区金洞乡乡党委书记</w:t>
      </w:r>
    </w:p>
    <w:p>
      <w:r>
        <w:t xml:space="preserve">性别:  </w:t>
      </w:r>
    </w:p>
    <w:p>
      <w:r>
        <w:t xml:space="preserve">生年：  </w:t>
      </w:r>
    </w:p>
    <w:p>
      <w:r>
        <w:t xml:space="preserve">籍贯:  </w:t>
      </w:r>
    </w:p>
    <w:p>
      <w:r>
        <w:t xml:space="preserve">学历:  </w:t>
      </w:r>
    </w:p>
    <w:p>
      <w:r>
        <w:t xml:space="preserve">简历:  </w:t>
        <w:br/>
        <w:t>向前，现任重庆市黔江区金洞乡乡党委书记</w:t>
        <w:br/>
      </w:r>
    </w:p>
    <w:p/>
    <w:p>
      <w:pPr>
        <w:pStyle w:val="Heading3"/>
      </w:pPr>
      <w:r>
        <w:t xml:space="preserve">重庆市  黔江区  五里乡  </w:t>
      </w:r>
    </w:p>
    <w:p>
      <w:r>
        <w:rPr>
          <w:i/>
        </w:rPr>
        <w:t>孙文巍    重庆市黔江区五里乡乡长</w:t>
      </w:r>
    </w:p>
    <w:p>
      <w:r>
        <w:t xml:space="preserve">性别:  </w:t>
      </w:r>
    </w:p>
    <w:p>
      <w:r>
        <w:t xml:space="preserve">生年：  </w:t>
      </w:r>
    </w:p>
    <w:p>
      <w:r>
        <w:t xml:space="preserve">籍贯:  </w:t>
      </w:r>
    </w:p>
    <w:p>
      <w:r>
        <w:t xml:space="preserve">学历:  </w:t>
      </w:r>
    </w:p>
    <w:p>
      <w:r>
        <w:t xml:space="preserve">简历:  </w:t>
        <w:br/>
        <w:t>孙文巍，现任重庆市黔江区五里乡乡长</w:t>
        <w:br/>
      </w:r>
    </w:p>
    <w:p/>
    <w:p>
      <w:pPr>
        <w:pStyle w:val="Heading3"/>
      </w:pPr>
      <w:r>
        <w:t xml:space="preserve">重庆市  黔江区  五里乡  </w:t>
      </w:r>
    </w:p>
    <w:p>
      <w:r>
        <w:rPr>
          <w:i/>
        </w:rPr>
        <w:t>庞春奎    重庆市黔江区五里乡乡党委书记</w:t>
      </w:r>
    </w:p>
    <w:p>
      <w:r>
        <w:t xml:space="preserve">性别:  </w:t>
      </w:r>
    </w:p>
    <w:p>
      <w:r>
        <w:t xml:space="preserve">生年：  </w:t>
      </w:r>
    </w:p>
    <w:p>
      <w:r>
        <w:t xml:space="preserve">籍贯:  </w:t>
      </w:r>
    </w:p>
    <w:p>
      <w:r>
        <w:t xml:space="preserve">学历:  </w:t>
      </w:r>
    </w:p>
    <w:p>
      <w:r>
        <w:t xml:space="preserve">简历:  </w:t>
        <w:br/>
        <w:t>庞春奎，现任重庆市黔江区五里乡乡党委书记</w:t>
        <w:br/>
      </w:r>
    </w:p>
    <w:p/>
    <w:p>
      <w:pPr>
        <w:pStyle w:val="Heading3"/>
      </w:pPr>
      <w:r>
        <w:t xml:space="preserve">重庆市  黔江区  水市乡  </w:t>
      </w:r>
    </w:p>
    <w:p>
      <w:r>
        <w:rPr>
          <w:i/>
        </w:rPr>
        <w:t>喻刚    重庆市黔江区水市乡乡长</w:t>
      </w:r>
    </w:p>
    <w:p>
      <w:r>
        <w:t xml:space="preserve">性别:  </w:t>
      </w:r>
    </w:p>
    <w:p>
      <w:r>
        <w:t xml:space="preserve">生年：  </w:t>
      </w:r>
    </w:p>
    <w:p>
      <w:r>
        <w:t xml:space="preserve">籍贯:  </w:t>
      </w:r>
    </w:p>
    <w:p>
      <w:r>
        <w:t xml:space="preserve">学历:  </w:t>
      </w:r>
    </w:p>
    <w:p>
      <w:r>
        <w:t xml:space="preserve">简历:  </w:t>
        <w:br/>
        <w:t>喻刚，现任重庆市黔江区水市乡乡长</w:t>
        <w:br/>
      </w:r>
    </w:p>
    <w:p/>
    <w:p>
      <w:pPr>
        <w:pStyle w:val="Heading3"/>
      </w:pPr>
      <w:r>
        <w:t xml:space="preserve">重庆市  黔江区  水市乡  </w:t>
      </w:r>
    </w:p>
    <w:p>
      <w:r>
        <w:rPr>
          <w:i/>
        </w:rPr>
        <w:t>刘伟    重庆市黔江区水市乡乡党委书记</w:t>
      </w:r>
    </w:p>
    <w:p>
      <w:r>
        <w:t xml:space="preserve">性别:  </w:t>
      </w:r>
    </w:p>
    <w:p>
      <w:r>
        <w:t xml:space="preserve">生年：  </w:t>
      </w:r>
    </w:p>
    <w:p>
      <w:r>
        <w:t xml:space="preserve">籍贯:  </w:t>
      </w:r>
    </w:p>
    <w:p>
      <w:r>
        <w:t xml:space="preserve">学历:  </w:t>
      </w:r>
    </w:p>
    <w:p>
      <w:r>
        <w:t xml:space="preserve">简历:  </w:t>
        <w:br/>
        <w:t>刘伟,现任重庆市黔江区水市乡乡党委书记</w:t>
        <w:br/>
      </w:r>
    </w:p>
    <w:p/>
    <w:p>
      <w:pPr>
        <w:pStyle w:val="Heading3"/>
      </w:pPr>
      <w:r>
        <w:t xml:space="preserve">重庆市  黔江区  新华乡  </w:t>
      </w:r>
    </w:p>
    <w:p>
      <w:r>
        <w:rPr>
          <w:i/>
        </w:rPr>
        <w:t>王兆平    重庆市黔江区新华乡乡长</w:t>
      </w:r>
    </w:p>
    <w:p>
      <w:r>
        <w:t xml:space="preserve">性别:  </w:t>
      </w:r>
    </w:p>
    <w:p>
      <w:r>
        <w:t xml:space="preserve">生年：  </w:t>
      </w:r>
    </w:p>
    <w:p>
      <w:r>
        <w:t xml:space="preserve">籍贯:  </w:t>
      </w:r>
    </w:p>
    <w:p>
      <w:r>
        <w:t xml:space="preserve">学历:  </w:t>
      </w:r>
    </w:p>
    <w:p>
      <w:r>
        <w:t xml:space="preserve">简历:  </w:t>
        <w:br/>
        <w:t>王兆平 现任重庆市黔江区新华乡乡长</w:t>
        <w:br/>
      </w:r>
    </w:p>
    <w:p/>
    <w:p>
      <w:pPr>
        <w:pStyle w:val="Heading3"/>
      </w:pPr>
      <w:r>
        <w:t xml:space="preserve">重庆市  黔江区  新华乡  </w:t>
      </w:r>
    </w:p>
    <w:p>
      <w:r>
        <w:rPr>
          <w:i/>
        </w:rPr>
        <w:t>喻祖伦    重庆市黔江区新华乡乡党委书记</w:t>
      </w:r>
    </w:p>
    <w:p>
      <w:r>
        <w:t xml:space="preserve">性别:  </w:t>
      </w:r>
    </w:p>
    <w:p>
      <w:r>
        <w:t xml:space="preserve">生年：  </w:t>
      </w:r>
    </w:p>
    <w:p>
      <w:r>
        <w:t xml:space="preserve">籍贯:  </w:t>
      </w:r>
    </w:p>
    <w:p>
      <w:r>
        <w:t xml:space="preserve">学历:  </w:t>
      </w:r>
    </w:p>
    <w:p>
      <w:r>
        <w:t xml:space="preserve">简历:  </w:t>
        <w:br/>
        <w:t>喻祖伦 现任重庆市黔江区新华乡乡党委书记</w:t>
        <w:br/>
      </w:r>
    </w:p>
    <w:p/>
    <w:p>
      <w:pPr>
        <w:pStyle w:val="Heading3"/>
      </w:pPr>
      <w:r>
        <w:t xml:space="preserve">重庆市  长寿区  凤城街道  </w:t>
      </w:r>
    </w:p>
    <w:p>
      <w:r>
        <w:rPr>
          <w:i/>
        </w:rPr>
        <w:t>陈勇    重庆市长寿区凤城街道办事处主任</w:t>
      </w:r>
    </w:p>
    <w:p>
      <w:r>
        <w:t xml:space="preserve">性别:  </w:t>
      </w:r>
    </w:p>
    <w:p>
      <w:r>
        <w:t xml:space="preserve">生年：  </w:t>
      </w:r>
    </w:p>
    <w:p>
      <w:r>
        <w:t xml:space="preserve">籍贯:  </w:t>
      </w:r>
    </w:p>
    <w:p>
      <w:r>
        <w:t xml:space="preserve">学历:  </w:t>
      </w:r>
    </w:p>
    <w:p>
      <w:r>
        <w:t xml:space="preserve">简历:  </w:t>
        <w:br/>
        <w:t>陈勇，现任重庆市长寿区凤城街道办事处主任</w:t>
        <w:br/>
      </w:r>
    </w:p>
    <w:p/>
    <w:p>
      <w:pPr>
        <w:pStyle w:val="Heading3"/>
      </w:pPr>
      <w:r>
        <w:t xml:space="preserve">重庆市  长寿区  凤城街道  </w:t>
      </w:r>
    </w:p>
    <w:p>
      <w:r>
        <w:rPr>
          <w:i/>
        </w:rPr>
        <w:t>黄亮    重庆市长寿区凤城街道党工委书记</w:t>
      </w:r>
    </w:p>
    <w:p>
      <w:r>
        <w:t xml:space="preserve">性别:  </w:t>
      </w:r>
    </w:p>
    <w:p>
      <w:r>
        <w:t xml:space="preserve">生年：  </w:t>
      </w:r>
    </w:p>
    <w:p>
      <w:r>
        <w:t xml:space="preserve">籍贯:  </w:t>
      </w:r>
    </w:p>
    <w:p>
      <w:r>
        <w:t xml:space="preserve">学历:  </w:t>
      </w:r>
    </w:p>
    <w:p>
      <w:r>
        <w:t xml:space="preserve">简历:  </w:t>
        <w:br/>
        <w:t>黄亮，现任重庆市长寿区凤城街道党工委书记</w:t>
        <w:br/>
      </w:r>
    </w:p>
    <w:p/>
    <w:p>
      <w:pPr>
        <w:pStyle w:val="Heading3"/>
      </w:pPr>
      <w:r>
        <w:t xml:space="preserve">重庆市  长寿区  晏家街道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长寿区  晏家街道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长寿区  江南街道  </w:t>
      </w:r>
    </w:p>
    <w:p>
      <w:r>
        <w:rPr>
          <w:i/>
        </w:rPr>
        <w:t>余罡    重庆市长寿区江南街道办事处主任</w:t>
      </w:r>
    </w:p>
    <w:p>
      <w:r>
        <w:t xml:space="preserve">性别:  </w:t>
      </w:r>
    </w:p>
    <w:p>
      <w:r>
        <w:t xml:space="preserve">生年：  </w:t>
      </w:r>
    </w:p>
    <w:p>
      <w:r>
        <w:t xml:space="preserve">籍贯:  </w:t>
      </w:r>
    </w:p>
    <w:p>
      <w:r>
        <w:t xml:space="preserve">学历:  </w:t>
      </w:r>
    </w:p>
    <w:p>
      <w:r>
        <w:t xml:space="preserve">简历:  </w:t>
        <w:br/>
        <w:t>余罡，现任重庆市长寿区江南街道办事处主任</w:t>
        <w:br/>
      </w:r>
    </w:p>
    <w:p/>
    <w:p>
      <w:pPr>
        <w:pStyle w:val="Heading3"/>
      </w:pPr>
      <w:r>
        <w:t xml:space="preserve">重庆市  长寿区  江南街道  </w:t>
      </w:r>
    </w:p>
    <w:p>
      <w:r>
        <w:rPr>
          <w:i/>
        </w:rPr>
        <w:t>张云平    重庆市长寿区江南街道党工委书记</w:t>
      </w:r>
    </w:p>
    <w:p>
      <w:r>
        <w:t xml:space="preserve">性别:  </w:t>
      </w:r>
    </w:p>
    <w:p>
      <w:r>
        <w:t xml:space="preserve">生年：  </w:t>
      </w:r>
    </w:p>
    <w:p>
      <w:r>
        <w:t xml:space="preserve">籍贯:  </w:t>
      </w:r>
    </w:p>
    <w:p>
      <w:r>
        <w:t xml:space="preserve">学历:  </w:t>
      </w:r>
    </w:p>
    <w:p>
      <w:r>
        <w:t xml:space="preserve">简历:  </w:t>
        <w:br/>
        <w:t>张云平，现任重庆市长寿区江南街道党工委书记</w:t>
        <w:br/>
      </w:r>
    </w:p>
    <w:p/>
    <w:p>
      <w:pPr>
        <w:pStyle w:val="Heading3"/>
      </w:pPr>
      <w:r>
        <w:t xml:space="preserve">重庆市  长寿区  渡舟街道  </w:t>
      </w:r>
    </w:p>
    <w:p>
      <w:r>
        <w:rPr>
          <w:i/>
        </w:rPr>
        <w:t>唐志鹏    重庆市长寿区渡舟街道办事处主任</w:t>
      </w:r>
    </w:p>
    <w:p>
      <w:r>
        <w:t xml:space="preserve">性别:  </w:t>
      </w:r>
    </w:p>
    <w:p>
      <w:r>
        <w:t xml:space="preserve">生年：  </w:t>
      </w:r>
    </w:p>
    <w:p>
      <w:r>
        <w:t xml:space="preserve">籍贯:  </w:t>
      </w:r>
    </w:p>
    <w:p>
      <w:r>
        <w:t xml:space="preserve">学历:  </w:t>
      </w:r>
    </w:p>
    <w:p>
      <w:r>
        <w:t xml:space="preserve">简历:  </w:t>
        <w:br/>
        <w:t>唐志鹏，现任重庆市长寿区渡舟街道办事处主任</w:t>
        <w:br/>
      </w:r>
    </w:p>
    <w:p/>
    <w:p>
      <w:pPr>
        <w:pStyle w:val="Heading3"/>
      </w:pPr>
      <w:r>
        <w:t xml:space="preserve">重庆市  长寿区  渡舟街道  </w:t>
      </w:r>
    </w:p>
    <w:p>
      <w:r>
        <w:rPr>
          <w:i/>
        </w:rPr>
        <w:t>龚小平    重庆市长寿区渡舟街道党工委书记</w:t>
      </w:r>
    </w:p>
    <w:p>
      <w:r>
        <w:t xml:space="preserve">性别:  </w:t>
      </w:r>
    </w:p>
    <w:p>
      <w:r>
        <w:t xml:space="preserve">生年：  </w:t>
      </w:r>
    </w:p>
    <w:p>
      <w:r>
        <w:t xml:space="preserve">籍贯:  </w:t>
      </w:r>
    </w:p>
    <w:p>
      <w:r>
        <w:t xml:space="preserve">学历:  </w:t>
      </w:r>
    </w:p>
    <w:p>
      <w:r>
        <w:t xml:space="preserve">简历:  </w:t>
        <w:br/>
        <w:t>龚小平，现任重庆市长寿区渡舟街道党工委书记</w:t>
        <w:br/>
      </w:r>
    </w:p>
    <w:p/>
    <w:p>
      <w:pPr>
        <w:pStyle w:val="Heading3"/>
      </w:pPr>
      <w:r>
        <w:t xml:space="preserve">重庆市  长寿区  长寿湖镇  </w:t>
      </w:r>
    </w:p>
    <w:p>
      <w:r>
        <w:rPr>
          <w:i/>
        </w:rPr>
        <w:t>刘明    重庆市长寿区长寿湖镇镇长</w:t>
      </w:r>
    </w:p>
    <w:p>
      <w:r>
        <w:t xml:space="preserve">性别:  </w:t>
      </w:r>
    </w:p>
    <w:p>
      <w:r>
        <w:t xml:space="preserve">生年：  </w:t>
      </w:r>
    </w:p>
    <w:p>
      <w:r>
        <w:t xml:space="preserve">籍贯:  </w:t>
      </w:r>
    </w:p>
    <w:p>
      <w:r>
        <w:t xml:space="preserve">学历:  </w:t>
      </w:r>
    </w:p>
    <w:p>
      <w:r>
        <w:t xml:space="preserve">简历:  </w:t>
        <w:br/>
        <w:t>刘明，现任重庆市长寿区长寿湖镇镇长</w:t>
        <w:br/>
      </w:r>
    </w:p>
    <w:p/>
    <w:p>
      <w:pPr>
        <w:pStyle w:val="Heading3"/>
      </w:pPr>
      <w:r>
        <w:t xml:space="preserve">重庆市  长寿区  长寿湖镇  </w:t>
      </w:r>
    </w:p>
    <w:p>
      <w:r>
        <w:rPr>
          <w:i/>
        </w:rPr>
        <w:t>左永祥    重庆市长寿区长寿湖镇镇党委书记</w:t>
      </w:r>
    </w:p>
    <w:p>
      <w:r>
        <w:t xml:space="preserve">性别:  </w:t>
      </w:r>
    </w:p>
    <w:p>
      <w:r>
        <w:t xml:space="preserve">生年：  </w:t>
      </w:r>
    </w:p>
    <w:p>
      <w:r>
        <w:t xml:space="preserve">籍贯:  </w:t>
      </w:r>
    </w:p>
    <w:p>
      <w:r>
        <w:t xml:space="preserve">学历:  </w:t>
      </w:r>
    </w:p>
    <w:p>
      <w:r>
        <w:t xml:space="preserve">简历:  </w:t>
        <w:br/>
        <w:t>左永祥，现任重庆市长寿区长寿湖镇镇党委书记</w:t>
        <w:br/>
      </w:r>
    </w:p>
    <w:p/>
    <w:p>
      <w:pPr>
        <w:pStyle w:val="Heading3"/>
      </w:pPr>
      <w:r>
        <w:t xml:space="preserve">重庆市  长寿区  云台镇  </w:t>
      </w:r>
    </w:p>
    <w:p>
      <w:r>
        <w:rPr>
          <w:i/>
        </w:rPr>
        <w:t>车晓琴    重庆市长寿区云台镇镇长</w:t>
      </w:r>
    </w:p>
    <w:p>
      <w:r>
        <w:t xml:space="preserve">性别:  </w:t>
      </w:r>
    </w:p>
    <w:p>
      <w:r>
        <w:t xml:space="preserve">生年：  </w:t>
      </w:r>
    </w:p>
    <w:p>
      <w:r>
        <w:t xml:space="preserve">籍贯:  </w:t>
      </w:r>
    </w:p>
    <w:p>
      <w:r>
        <w:t xml:space="preserve">学历:  </w:t>
      </w:r>
    </w:p>
    <w:p>
      <w:r>
        <w:t xml:space="preserve">简历:  </w:t>
        <w:br/>
        <w:t>车晓琴，现任重庆市长寿区云台镇镇长</w:t>
        <w:br/>
      </w:r>
    </w:p>
    <w:p/>
    <w:p>
      <w:pPr>
        <w:pStyle w:val="Heading3"/>
      </w:pPr>
      <w:r>
        <w:t xml:space="preserve">重庆市  长寿区  云台镇  </w:t>
      </w:r>
    </w:p>
    <w:p>
      <w:r>
        <w:rPr>
          <w:i/>
        </w:rPr>
        <w:t>陶进文    重庆市长寿区云台镇镇党委书记</w:t>
      </w:r>
    </w:p>
    <w:p>
      <w:r>
        <w:t xml:space="preserve">性别:  </w:t>
      </w:r>
    </w:p>
    <w:p>
      <w:r>
        <w:t xml:space="preserve">生年：  </w:t>
      </w:r>
    </w:p>
    <w:p>
      <w:r>
        <w:t xml:space="preserve">籍贯:  </w:t>
      </w:r>
    </w:p>
    <w:p>
      <w:r>
        <w:t xml:space="preserve">学历:  </w:t>
      </w:r>
    </w:p>
    <w:p>
      <w:r>
        <w:t xml:space="preserve">简历:  </w:t>
        <w:br/>
        <w:t>陶进文，现任重庆市长寿区云台镇镇党委书记</w:t>
        <w:br/>
      </w:r>
    </w:p>
    <w:p/>
    <w:p>
      <w:pPr>
        <w:pStyle w:val="Heading3"/>
      </w:pPr>
      <w:r>
        <w:t xml:space="preserve">重庆市  长寿区  葛兰镇  </w:t>
      </w:r>
    </w:p>
    <w:p>
      <w:r>
        <w:rPr>
          <w:i/>
        </w:rPr>
        <w:t>刘勇    重庆市长寿区葛兰镇镇长</w:t>
      </w:r>
    </w:p>
    <w:p>
      <w:r>
        <w:t xml:space="preserve">性别:  </w:t>
      </w:r>
    </w:p>
    <w:p>
      <w:r>
        <w:t xml:space="preserve">生年：  </w:t>
      </w:r>
    </w:p>
    <w:p>
      <w:r>
        <w:t xml:space="preserve">籍贯:  </w:t>
      </w:r>
    </w:p>
    <w:p>
      <w:r>
        <w:t xml:space="preserve">学历:  </w:t>
      </w:r>
    </w:p>
    <w:p>
      <w:r>
        <w:t xml:space="preserve">简历:  </w:t>
        <w:br/>
        <w:t>刘勇，现任重庆市长寿区葛兰镇镇长</w:t>
        <w:br/>
      </w:r>
    </w:p>
    <w:p/>
    <w:p>
      <w:pPr>
        <w:pStyle w:val="Heading3"/>
      </w:pPr>
      <w:r>
        <w:t xml:space="preserve">重庆市  长寿区  葛兰镇  </w:t>
      </w:r>
    </w:p>
    <w:p>
      <w:r>
        <w:rPr>
          <w:i/>
        </w:rPr>
        <w:t>罗方全    重庆市长寿区葛兰镇镇党委书记</w:t>
      </w:r>
    </w:p>
    <w:p>
      <w:r>
        <w:t xml:space="preserve">性别:  </w:t>
      </w:r>
    </w:p>
    <w:p>
      <w:r>
        <w:t xml:space="preserve">生年：  </w:t>
      </w:r>
    </w:p>
    <w:p>
      <w:r>
        <w:t xml:space="preserve">籍贯:  </w:t>
      </w:r>
    </w:p>
    <w:p>
      <w:r>
        <w:t xml:space="preserve">学历:  </w:t>
      </w:r>
    </w:p>
    <w:p>
      <w:r>
        <w:t xml:space="preserve">简历:  </w:t>
        <w:br/>
        <w:t>罗方全，现任重庆市长寿区葛兰镇镇党委书记</w:t>
        <w:br/>
      </w:r>
    </w:p>
    <w:p/>
    <w:p>
      <w:pPr>
        <w:pStyle w:val="Heading3"/>
      </w:pPr>
      <w:r>
        <w:t xml:space="preserve">重庆市  长寿区  但渡镇  </w:t>
      </w:r>
    </w:p>
    <w:p>
      <w:r>
        <w:rPr>
          <w:i/>
        </w:rPr>
        <w:t>陈伦彪    重庆市长寿区但渡镇镇长</w:t>
      </w:r>
    </w:p>
    <w:p>
      <w:r>
        <w:t xml:space="preserve">性别:  </w:t>
      </w:r>
    </w:p>
    <w:p>
      <w:r>
        <w:t xml:space="preserve">生年：  </w:t>
      </w:r>
    </w:p>
    <w:p>
      <w:r>
        <w:t xml:space="preserve">籍贯:  </w:t>
      </w:r>
    </w:p>
    <w:p>
      <w:r>
        <w:t xml:space="preserve">学历:  </w:t>
      </w:r>
    </w:p>
    <w:p>
      <w:r>
        <w:t xml:space="preserve">简历:  </w:t>
        <w:br/>
        <w:t>陈伦彪，现任重庆市长寿区但渡镇镇长</w:t>
        <w:br/>
      </w:r>
    </w:p>
    <w:p/>
    <w:p>
      <w:pPr>
        <w:pStyle w:val="Heading3"/>
      </w:pPr>
      <w:r>
        <w:t xml:space="preserve">重庆市  长寿区  但渡镇  </w:t>
      </w:r>
    </w:p>
    <w:p>
      <w:r>
        <w:rPr>
          <w:i/>
        </w:rPr>
        <w:t>程兴明    重庆市长寿区但渡镇镇党委书记</w:t>
      </w:r>
    </w:p>
    <w:p>
      <w:r>
        <w:t xml:space="preserve">性别:  </w:t>
      </w:r>
    </w:p>
    <w:p>
      <w:r>
        <w:t xml:space="preserve">生年：  </w:t>
      </w:r>
    </w:p>
    <w:p>
      <w:r>
        <w:t xml:space="preserve">籍贯:  </w:t>
      </w:r>
    </w:p>
    <w:p>
      <w:r>
        <w:t xml:space="preserve">学历:  </w:t>
      </w:r>
    </w:p>
    <w:p>
      <w:r>
        <w:t xml:space="preserve">简历:  </w:t>
        <w:br/>
        <w:t>程兴明，现任重庆市长寿区但渡镇镇党委书记</w:t>
        <w:br/>
      </w:r>
    </w:p>
    <w:p/>
    <w:p>
      <w:pPr>
        <w:pStyle w:val="Heading3"/>
      </w:pPr>
      <w:r>
        <w:t xml:space="preserve">重庆市  长寿区  邻封镇  </w:t>
      </w:r>
    </w:p>
    <w:p>
      <w:r>
        <w:rPr>
          <w:i/>
        </w:rPr>
        <w:t>李兴建    重庆市长寿区邻封镇镇长</w:t>
      </w:r>
    </w:p>
    <w:p>
      <w:r>
        <w:t xml:space="preserve">性别:  </w:t>
      </w:r>
    </w:p>
    <w:p>
      <w:r>
        <w:t xml:space="preserve">生年：  </w:t>
      </w:r>
    </w:p>
    <w:p>
      <w:r>
        <w:t xml:space="preserve">籍贯:  </w:t>
      </w:r>
    </w:p>
    <w:p>
      <w:r>
        <w:t xml:space="preserve">学历:  </w:t>
      </w:r>
    </w:p>
    <w:p>
      <w:r>
        <w:t xml:space="preserve">简历:  </w:t>
        <w:br/>
        <w:t>李兴建，现任重庆市长寿区邻封镇镇长</w:t>
        <w:br/>
      </w:r>
    </w:p>
    <w:p/>
    <w:p>
      <w:pPr>
        <w:pStyle w:val="Heading3"/>
      </w:pPr>
      <w:r>
        <w:t xml:space="preserve">重庆市  长寿区  邻封镇  </w:t>
      </w:r>
    </w:p>
    <w:p>
      <w:r>
        <w:rPr>
          <w:i/>
        </w:rPr>
        <w:t>刘祥云    重庆市长寿区邻封镇镇党委书记</w:t>
      </w:r>
    </w:p>
    <w:p>
      <w:r>
        <w:t xml:space="preserve">性别:  </w:t>
      </w:r>
    </w:p>
    <w:p>
      <w:r>
        <w:t xml:space="preserve">生年：  </w:t>
      </w:r>
    </w:p>
    <w:p>
      <w:r>
        <w:t xml:space="preserve">籍贯:  </w:t>
      </w:r>
    </w:p>
    <w:p>
      <w:r>
        <w:t xml:space="preserve">学历:  </w:t>
      </w:r>
    </w:p>
    <w:p>
      <w:r>
        <w:t xml:space="preserve">简历:  </w:t>
        <w:br/>
        <w:t>刘祥云，现任重庆市长寿区邻封镇镇党委书记</w:t>
        <w:br/>
      </w:r>
    </w:p>
    <w:p/>
    <w:p>
      <w:pPr>
        <w:pStyle w:val="Heading3"/>
      </w:pPr>
      <w:r>
        <w:t xml:space="preserve">重庆市  长寿区  云集镇  </w:t>
      </w:r>
    </w:p>
    <w:p>
      <w:r>
        <w:rPr>
          <w:i/>
        </w:rPr>
        <w:t>刘伦科    重庆市长寿区云集镇镇长</w:t>
      </w:r>
    </w:p>
    <w:p>
      <w:r>
        <w:t xml:space="preserve">性别:  </w:t>
      </w:r>
    </w:p>
    <w:p>
      <w:r>
        <w:t xml:space="preserve">生年：  </w:t>
      </w:r>
    </w:p>
    <w:p>
      <w:r>
        <w:t xml:space="preserve">籍贯:  </w:t>
      </w:r>
    </w:p>
    <w:p>
      <w:r>
        <w:t xml:space="preserve">学历:  </w:t>
      </w:r>
    </w:p>
    <w:p>
      <w:r>
        <w:t xml:space="preserve">简历:  </w:t>
        <w:br/>
        <w:t>刘伦科，现任重庆市长寿区云集镇镇长</w:t>
        <w:br/>
      </w:r>
    </w:p>
    <w:p/>
    <w:p>
      <w:pPr>
        <w:pStyle w:val="Heading3"/>
      </w:pPr>
      <w:r>
        <w:t xml:space="preserve">重庆市  长寿区  云集镇  </w:t>
      </w:r>
    </w:p>
    <w:p>
      <w:r>
        <w:rPr>
          <w:i/>
        </w:rPr>
        <w:t>舒鸿    重庆市长寿区云集镇镇党委书记</w:t>
      </w:r>
    </w:p>
    <w:p>
      <w:r>
        <w:t xml:space="preserve">性别:  </w:t>
      </w:r>
    </w:p>
    <w:p>
      <w:r>
        <w:t xml:space="preserve">生年：  </w:t>
      </w:r>
    </w:p>
    <w:p>
      <w:r>
        <w:t xml:space="preserve">籍贯:  </w:t>
      </w:r>
    </w:p>
    <w:p>
      <w:r>
        <w:t xml:space="preserve">学历:  </w:t>
      </w:r>
    </w:p>
    <w:p>
      <w:r>
        <w:t xml:space="preserve">简历:  </w:t>
        <w:br/>
        <w:t>舒鸿，现任重庆市长寿区云集镇镇党委书记</w:t>
        <w:br/>
      </w:r>
    </w:p>
    <w:p/>
    <w:p>
      <w:pPr>
        <w:pStyle w:val="Heading3"/>
      </w:pPr>
      <w:r>
        <w:t xml:space="preserve">重庆市  长寿区  双龙镇  </w:t>
      </w:r>
    </w:p>
    <w:p>
      <w:r>
        <w:rPr>
          <w:i/>
        </w:rPr>
        <w:t>张光勇    重庆市长寿区双龙镇镇长</w:t>
      </w:r>
    </w:p>
    <w:p>
      <w:r>
        <w:t xml:space="preserve">性别:  </w:t>
      </w:r>
    </w:p>
    <w:p>
      <w:r>
        <w:t xml:space="preserve">生年：  </w:t>
      </w:r>
    </w:p>
    <w:p>
      <w:r>
        <w:t xml:space="preserve">籍贯:  </w:t>
      </w:r>
    </w:p>
    <w:p>
      <w:r>
        <w:t xml:space="preserve">学历:  </w:t>
      </w:r>
    </w:p>
    <w:p>
      <w:r>
        <w:t xml:space="preserve">简历:  </w:t>
        <w:br/>
        <w:t>张光勇，现任重庆市长寿区双龙镇镇长</w:t>
        <w:br/>
      </w:r>
    </w:p>
    <w:p/>
    <w:p>
      <w:pPr>
        <w:pStyle w:val="Heading3"/>
      </w:pPr>
      <w:r>
        <w:t xml:space="preserve">重庆市  长寿区  双龙镇  </w:t>
      </w:r>
    </w:p>
    <w:p>
      <w:r>
        <w:rPr>
          <w:i/>
        </w:rPr>
        <w:t>陈代禹    重庆市长寿区双龙镇镇党委书记</w:t>
      </w:r>
    </w:p>
    <w:p>
      <w:r>
        <w:t xml:space="preserve">性别:  </w:t>
      </w:r>
    </w:p>
    <w:p>
      <w:r>
        <w:t xml:space="preserve">生年：  </w:t>
      </w:r>
    </w:p>
    <w:p>
      <w:r>
        <w:t xml:space="preserve">籍贯:  </w:t>
      </w:r>
    </w:p>
    <w:p>
      <w:r>
        <w:t xml:space="preserve">学历:  </w:t>
      </w:r>
    </w:p>
    <w:p>
      <w:r>
        <w:t xml:space="preserve">简历:  </w:t>
        <w:br/>
        <w:t>陈代禹，现任重庆市长寿区双龙镇镇党委书记</w:t>
        <w:br/>
      </w:r>
    </w:p>
    <w:p/>
    <w:p>
      <w:pPr>
        <w:pStyle w:val="Heading3"/>
      </w:pPr>
      <w:r>
        <w:t xml:space="preserve">重庆市  长寿区  龙河镇  </w:t>
      </w:r>
    </w:p>
    <w:p>
      <w:r>
        <w:rPr>
          <w:i/>
        </w:rPr>
        <w:t>温永熙    重庆市长寿区龙河镇镇长</w:t>
      </w:r>
    </w:p>
    <w:p>
      <w:r>
        <w:t xml:space="preserve">性别:  </w:t>
      </w:r>
    </w:p>
    <w:p>
      <w:r>
        <w:t xml:space="preserve">生年：  </w:t>
      </w:r>
    </w:p>
    <w:p>
      <w:r>
        <w:t xml:space="preserve">籍贯:  </w:t>
      </w:r>
    </w:p>
    <w:p>
      <w:r>
        <w:t xml:space="preserve">学历:  </w:t>
      </w:r>
    </w:p>
    <w:p>
      <w:r>
        <w:t xml:space="preserve">简历:  </w:t>
        <w:br/>
        <w:t>温永熙，现任重庆市长寿区龙河镇镇长</w:t>
        <w:br/>
      </w:r>
    </w:p>
    <w:p/>
    <w:p>
      <w:pPr>
        <w:pStyle w:val="Heading3"/>
      </w:pPr>
      <w:r>
        <w:t xml:space="preserve">重庆市  长寿区  龙河镇  </w:t>
      </w:r>
    </w:p>
    <w:p>
      <w:r>
        <w:rPr>
          <w:i/>
        </w:rPr>
        <w:t>张新明    重庆市长寿区龙河镇镇党委书记</w:t>
      </w:r>
    </w:p>
    <w:p>
      <w:r>
        <w:t xml:space="preserve">性别:  </w:t>
      </w:r>
    </w:p>
    <w:p>
      <w:r>
        <w:t xml:space="preserve">生年：  </w:t>
      </w:r>
    </w:p>
    <w:p>
      <w:r>
        <w:t xml:space="preserve">籍贯:  </w:t>
      </w:r>
    </w:p>
    <w:p>
      <w:r>
        <w:t xml:space="preserve">学历:  </w:t>
      </w:r>
    </w:p>
    <w:p>
      <w:r>
        <w:t xml:space="preserve">简历:  </w:t>
        <w:br/>
        <w:t>张新明，现任重庆市长寿区龙河镇镇党委书记</w:t>
        <w:br/>
      </w:r>
    </w:p>
    <w:p/>
    <w:p>
      <w:pPr>
        <w:pStyle w:val="Heading3"/>
      </w:pPr>
      <w:r>
        <w:t xml:space="preserve">重庆市  长寿区  海棠镇  </w:t>
      </w:r>
    </w:p>
    <w:p>
      <w:r>
        <w:rPr>
          <w:i/>
        </w:rPr>
        <w:t>黎维新    重庆市长寿区海棠镇镇长</w:t>
      </w:r>
    </w:p>
    <w:p>
      <w:r>
        <w:t xml:space="preserve">性别:  </w:t>
      </w:r>
    </w:p>
    <w:p>
      <w:r>
        <w:t xml:space="preserve">生年：  </w:t>
      </w:r>
    </w:p>
    <w:p>
      <w:r>
        <w:t xml:space="preserve">籍贯:  </w:t>
      </w:r>
    </w:p>
    <w:p>
      <w:r>
        <w:t xml:space="preserve">学历:  </w:t>
      </w:r>
    </w:p>
    <w:p>
      <w:r>
        <w:t xml:space="preserve">简历:  </w:t>
        <w:br/>
        <w:t>黎维新，现任重庆市长寿区海棠镇镇长</w:t>
        <w:br/>
      </w:r>
    </w:p>
    <w:p/>
    <w:p>
      <w:pPr>
        <w:pStyle w:val="Heading3"/>
      </w:pPr>
      <w:r>
        <w:t xml:space="preserve">重庆市  长寿区  海棠镇  </w:t>
      </w:r>
    </w:p>
    <w:p>
      <w:r>
        <w:rPr>
          <w:i/>
        </w:rPr>
        <w:t>王义平    重庆市长寿区海棠镇镇党委书记</w:t>
      </w:r>
    </w:p>
    <w:p>
      <w:r>
        <w:t xml:space="preserve">性别:  </w:t>
      </w:r>
    </w:p>
    <w:p>
      <w:r>
        <w:t xml:space="preserve">生年：  </w:t>
      </w:r>
    </w:p>
    <w:p>
      <w:r>
        <w:t xml:space="preserve">籍贯:  </w:t>
      </w:r>
    </w:p>
    <w:p>
      <w:r>
        <w:t xml:space="preserve">学历:  </w:t>
      </w:r>
    </w:p>
    <w:p>
      <w:r>
        <w:t xml:space="preserve">简历:  </w:t>
        <w:br/>
        <w:t>王义平，现任重庆市长寿区海棠镇镇党委书记</w:t>
        <w:br/>
      </w:r>
    </w:p>
    <w:p/>
    <w:p>
      <w:pPr>
        <w:pStyle w:val="Heading3"/>
      </w:pPr>
      <w:r>
        <w:t xml:space="preserve">重庆市  长寿区  石堰镇  </w:t>
      </w:r>
    </w:p>
    <w:p>
      <w:r>
        <w:rPr>
          <w:i/>
        </w:rPr>
        <w:t>张冬芬    重庆市长寿区石堰镇镇长</w:t>
      </w:r>
    </w:p>
    <w:p>
      <w:r>
        <w:t xml:space="preserve">性别:  </w:t>
      </w:r>
    </w:p>
    <w:p>
      <w:r>
        <w:t xml:space="preserve">生年：  </w:t>
      </w:r>
    </w:p>
    <w:p>
      <w:r>
        <w:t xml:space="preserve">籍贯:  </w:t>
      </w:r>
    </w:p>
    <w:p>
      <w:r>
        <w:t xml:space="preserve">学历:  </w:t>
      </w:r>
    </w:p>
    <w:p>
      <w:r>
        <w:t xml:space="preserve">简历:  </w:t>
        <w:br/>
        <w:t>张冬芬，现任重庆市长寿区石堰镇镇长</w:t>
        <w:br/>
      </w:r>
    </w:p>
    <w:p/>
    <w:p>
      <w:pPr>
        <w:pStyle w:val="Heading3"/>
      </w:pPr>
      <w:r>
        <w:t xml:space="preserve">重庆市  长寿区  石堰镇  </w:t>
      </w:r>
    </w:p>
    <w:p>
      <w:r>
        <w:rPr>
          <w:i/>
        </w:rPr>
        <w:t>袁轲七    重庆市长寿区石堰镇镇党委书记</w:t>
      </w:r>
    </w:p>
    <w:p>
      <w:r>
        <w:t xml:space="preserve">性别:  </w:t>
      </w:r>
    </w:p>
    <w:p>
      <w:r>
        <w:t xml:space="preserve">生年：  </w:t>
      </w:r>
    </w:p>
    <w:p>
      <w:r>
        <w:t xml:space="preserve">籍贯:  </w:t>
      </w:r>
    </w:p>
    <w:p>
      <w:r>
        <w:t xml:space="preserve">学历:  </w:t>
      </w:r>
    </w:p>
    <w:p>
      <w:r>
        <w:t xml:space="preserve">简历:  </w:t>
        <w:br/>
        <w:t>袁轲七，现任重庆市长寿区石堰镇镇党委书记</w:t>
        <w:br/>
      </w:r>
    </w:p>
    <w:p/>
    <w:p>
      <w:pPr>
        <w:pStyle w:val="Heading3"/>
      </w:pPr>
      <w:r>
        <w:t xml:space="preserve">重庆市  长寿区  新市镇  </w:t>
      </w:r>
    </w:p>
    <w:p>
      <w:r>
        <w:rPr>
          <w:i/>
        </w:rPr>
        <w:t>任明全    重庆市长寿区新市镇镇长</w:t>
      </w:r>
    </w:p>
    <w:p>
      <w:r>
        <w:t xml:space="preserve">性别:  </w:t>
      </w:r>
    </w:p>
    <w:p>
      <w:r>
        <w:t xml:space="preserve">生年：  </w:t>
      </w:r>
    </w:p>
    <w:p>
      <w:r>
        <w:t xml:space="preserve">籍贯:  </w:t>
      </w:r>
    </w:p>
    <w:p>
      <w:r>
        <w:t xml:space="preserve">学历:  </w:t>
      </w:r>
    </w:p>
    <w:p>
      <w:r>
        <w:t xml:space="preserve">简历:  </w:t>
        <w:br/>
        <w:t>任明全，现任重庆市长寿区新市镇镇长</w:t>
        <w:br/>
      </w:r>
    </w:p>
    <w:p/>
    <w:p>
      <w:pPr>
        <w:pStyle w:val="Heading3"/>
      </w:pPr>
      <w:r>
        <w:t xml:space="preserve">重庆市  长寿区  新市镇  </w:t>
      </w:r>
    </w:p>
    <w:p>
      <w:r>
        <w:rPr>
          <w:i/>
        </w:rPr>
        <w:t>王琼英    重庆市长寿区新市镇镇党委书记</w:t>
      </w:r>
    </w:p>
    <w:p>
      <w:r>
        <w:t xml:space="preserve">性别:  </w:t>
      </w:r>
    </w:p>
    <w:p>
      <w:r>
        <w:t xml:space="preserve">生年：  </w:t>
      </w:r>
    </w:p>
    <w:p>
      <w:r>
        <w:t xml:space="preserve">籍贯:  </w:t>
      </w:r>
    </w:p>
    <w:p>
      <w:r>
        <w:t xml:space="preserve">学历:  </w:t>
      </w:r>
    </w:p>
    <w:p>
      <w:r>
        <w:t xml:space="preserve">简历:  </w:t>
        <w:br/>
        <w:t>王琼英，现任重庆市长寿区新市镇镇党委书记</w:t>
        <w:br/>
      </w:r>
    </w:p>
    <w:p/>
    <w:p>
      <w:pPr>
        <w:pStyle w:val="Heading3"/>
      </w:pPr>
      <w:r>
        <w:t xml:space="preserve">重庆市  长寿区  八颗镇  </w:t>
      </w:r>
    </w:p>
    <w:p>
      <w:r>
        <w:rPr>
          <w:i/>
        </w:rPr>
        <w:t>韦学明    重庆市长寿区八颗镇镇长</w:t>
      </w:r>
    </w:p>
    <w:p>
      <w:r>
        <w:t xml:space="preserve">性别:  </w:t>
      </w:r>
    </w:p>
    <w:p>
      <w:r>
        <w:t xml:space="preserve">生年：  </w:t>
      </w:r>
    </w:p>
    <w:p>
      <w:r>
        <w:t xml:space="preserve">籍贯:  </w:t>
      </w:r>
    </w:p>
    <w:p>
      <w:r>
        <w:t xml:space="preserve">学历:  </w:t>
      </w:r>
    </w:p>
    <w:p>
      <w:r>
        <w:t xml:space="preserve">简历:  </w:t>
        <w:br/>
        <w:t>韦学明，现任重庆市长寿区八颗镇镇长</w:t>
        <w:br/>
      </w:r>
    </w:p>
    <w:p/>
    <w:p>
      <w:pPr>
        <w:pStyle w:val="Heading3"/>
      </w:pPr>
      <w:r>
        <w:t xml:space="preserve">重庆市  长寿区  八颗镇  </w:t>
      </w:r>
    </w:p>
    <w:p>
      <w:r>
        <w:rPr>
          <w:i/>
        </w:rPr>
        <w:t>张腊全    重庆市长寿区八颗镇镇党委书记</w:t>
      </w:r>
    </w:p>
    <w:p>
      <w:r>
        <w:t xml:space="preserve">性别:  </w:t>
      </w:r>
    </w:p>
    <w:p>
      <w:r>
        <w:t xml:space="preserve">生年：  </w:t>
      </w:r>
    </w:p>
    <w:p>
      <w:r>
        <w:t xml:space="preserve">籍贯:  </w:t>
      </w:r>
    </w:p>
    <w:p>
      <w:r>
        <w:t xml:space="preserve">学历:  </w:t>
      </w:r>
    </w:p>
    <w:p>
      <w:r>
        <w:t xml:space="preserve">简历:  </w:t>
        <w:br/>
        <w:t>张腊全，现任重庆市长寿区八颗镇镇党委书记</w:t>
        <w:br/>
      </w:r>
    </w:p>
    <w:p/>
    <w:p>
      <w:pPr>
        <w:pStyle w:val="Heading3"/>
      </w:pPr>
      <w:r>
        <w:t xml:space="preserve">重庆市  长寿区  洪湖镇  </w:t>
      </w:r>
    </w:p>
    <w:p>
      <w:r>
        <w:rPr>
          <w:i/>
        </w:rPr>
        <w:t>李智勇    重庆市长寿区洪湖镇镇长</w:t>
      </w:r>
    </w:p>
    <w:p>
      <w:r>
        <w:t xml:space="preserve">性别:  </w:t>
      </w:r>
    </w:p>
    <w:p>
      <w:r>
        <w:t xml:space="preserve">生年：  </w:t>
      </w:r>
    </w:p>
    <w:p>
      <w:r>
        <w:t xml:space="preserve">籍贯:  </w:t>
      </w:r>
    </w:p>
    <w:p>
      <w:r>
        <w:t xml:space="preserve">学历:  </w:t>
      </w:r>
    </w:p>
    <w:p>
      <w:r>
        <w:t xml:space="preserve">简历:  </w:t>
        <w:br/>
        <w:t>李智勇，现任重庆市长寿区洪湖镇镇长</w:t>
        <w:br/>
      </w:r>
    </w:p>
    <w:p/>
    <w:p>
      <w:pPr>
        <w:pStyle w:val="Heading3"/>
      </w:pPr>
      <w:r>
        <w:t xml:space="preserve">重庆市  长寿区  洪湖镇  </w:t>
      </w:r>
    </w:p>
    <w:p>
      <w:r>
        <w:rPr>
          <w:i/>
        </w:rPr>
        <w:t>罗庆林    重庆市长寿区洪湖镇镇党委书记</w:t>
      </w:r>
    </w:p>
    <w:p>
      <w:r>
        <w:t xml:space="preserve">性别:  </w:t>
      </w:r>
    </w:p>
    <w:p>
      <w:r>
        <w:t xml:space="preserve">生年：  </w:t>
      </w:r>
    </w:p>
    <w:p>
      <w:r>
        <w:t xml:space="preserve">籍贯:  </w:t>
      </w:r>
    </w:p>
    <w:p>
      <w:r>
        <w:t xml:space="preserve">学历:  </w:t>
      </w:r>
    </w:p>
    <w:p>
      <w:r>
        <w:t xml:space="preserve">简历:  </w:t>
        <w:br/>
        <w:t>罗庆林，现任重庆市长寿区洪湖镇镇党委书记</w:t>
        <w:br/>
      </w:r>
    </w:p>
    <w:p/>
    <w:p>
      <w:pPr>
        <w:pStyle w:val="Heading3"/>
      </w:pPr>
      <w:r>
        <w:t xml:space="preserve">重庆市  长寿区  万顺镇  </w:t>
      </w:r>
    </w:p>
    <w:p>
      <w:r>
        <w:rPr>
          <w:i/>
        </w:rPr>
        <w:t>余代中    重庆市长寿区万顺镇镇长</w:t>
      </w:r>
    </w:p>
    <w:p>
      <w:r>
        <w:t xml:space="preserve">性别:  </w:t>
      </w:r>
    </w:p>
    <w:p>
      <w:r>
        <w:t xml:space="preserve">生年：  </w:t>
      </w:r>
    </w:p>
    <w:p>
      <w:r>
        <w:t xml:space="preserve">籍贯:  </w:t>
      </w:r>
    </w:p>
    <w:p>
      <w:r>
        <w:t xml:space="preserve">学历:  </w:t>
      </w:r>
    </w:p>
    <w:p>
      <w:r>
        <w:t xml:space="preserve">简历:  </w:t>
        <w:br/>
        <w:t>余代中，现任重庆市长寿区万顺镇镇长</w:t>
        <w:br/>
      </w:r>
    </w:p>
    <w:p/>
    <w:p>
      <w:pPr>
        <w:pStyle w:val="Heading3"/>
      </w:pPr>
      <w:r>
        <w:t xml:space="preserve">重庆市  长寿区  万顺镇  </w:t>
      </w:r>
    </w:p>
    <w:p>
      <w:r>
        <w:rPr>
          <w:i/>
        </w:rPr>
        <w:t>何斗锡    重庆市长寿区万顺镇镇党委书记</w:t>
      </w:r>
    </w:p>
    <w:p>
      <w:r>
        <w:t xml:space="preserve">性别:  </w:t>
      </w:r>
    </w:p>
    <w:p>
      <w:r>
        <w:t xml:space="preserve">生年：  </w:t>
      </w:r>
    </w:p>
    <w:p>
      <w:r>
        <w:t xml:space="preserve">籍贯:  </w:t>
      </w:r>
    </w:p>
    <w:p>
      <w:r>
        <w:t xml:space="preserve">学历:  </w:t>
      </w:r>
    </w:p>
    <w:p>
      <w:r>
        <w:t xml:space="preserve">简历:  </w:t>
        <w:br/>
        <w:t>何斗锡，现任重庆市长寿区万顺镇镇党委书记</w:t>
        <w:br/>
      </w:r>
    </w:p>
    <w:p/>
    <w:p>
      <w:pPr>
        <w:pStyle w:val="Heading3"/>
      </w:pPr>
      <w:r>
        <w:t xml:space="preserve">重庆市  江津区  几江街道  </w:t>
      </w:r>
    </w:p>
    <w:p>
      <w:r>
        <w:rPr>
          <w:i/>
        </w:rPr>
        <w:t>杨栋群    重庆市江津区几江街道办事处主任</w:t>
      </w:r>
    </w:p>
    <w:p>
      <w:r>
        <w:t xml:space="preserve">性别:  </w:t>
      </w:r>
    </w:p>
    <w:p>
      <w:r>
        <w:t xml:space="preserve">生年：  </w:t>
      </w:r>
    </w:p>
    <w:p>
      <w:r>
        <w:t xml:space="preserve">籍贯:  </w:t>
      </w:r>
    </w:p>
    <w:p>
      <w:r>
        <w:t xml:space="preserve">学历:  </w:t>
      </w:r>
    </w:p>
    <w:p>
      <w:r>
        <w:t xml:space="preserve">简历:  </w:t>
        <w:br/>
        <w:t>杨栋群，现任重庆市江津区几江街道办事处主任</w:t>
        <w:br/>
      </w:r>
    </w:p>
    <w:p/>
    <w:p>
      <w:pPr>
        <w:pStyle w:val="Heading3"/>
      </w:pPr>
      <w:r>
        <w:t xml:space="preserve">重庆市  江津区  几江街道  </w:t>
      </w:r>
    </w:p>
    <w:p>
      <w:r>
        <w:rPr>
          <w:i/>
        </w:rPr>
        <w:t>夏祖海    重庆市江津区几江街道党工委书记</w:t>
      </w:r>
    </w:p>
    <w:p>
      <w:r>
        <w:t xml:space="preserve">性别:  </w:t>
      </w:r>
    </w:p>
    <w:p>
      <w:r>
        <w:t xml:space="preserve">生年：  </w:t>
      </w:r>
    </w:p>
    <w:p>
      <w:r>
        <w:t xml:space="preserve">籍贯:  </w:t>
      </w:r>
    </w:p>
    <w:p>
      <w:r>
        <w:t xml:space="preserve">学历:  </w:t>
      </w:r>
    </w:p>
    <w:p>
      <w:r>
        <w:t xml:space="preserve">简历:  </w:t>
        <w:br/>
        <w:t>夏祖海，现任重庆市江津区几江街道党工委书记</w:t>
        <w:br/>
      </w:r>
    </w:p>
    <w:p/>
    <w:p>
      <w:pPr>
        <w:pStyle w:val="Heading3"/>
      </w:pPr>
      <w:r>
        <w:t xml:space="preserve">重庆市  江津区  龙山街道  </w:t>
      </w:r>
    </w:p>
    <w:p>
      <w:r>
        <w:rPr>
          <w:i/>
        </w:rPr>
        <w:t>梁其凯    重庆市江津区龙山街道办事处主任</w:t>
      </w:r>
    </w:p>
    <w:p>
      <w:r>
        <w:t xml:space="preserve">性别:  </w:t>
      </w:r>
    </w:p>
    <w:p>
      <w:r>
        <w:t xml:space="preserve">生年：  </w:t>
      </w:r>
    </w:p>
    <w:p>
      <w:r>
        <w:t xml:space="preserve">籍贯:  </w:t>
      </w:r>
    </w:p>
    <w:p>
      <w:r>
        <w:t xml:space="preserve">学历:  </w:t>
      </w:r>
    </w:p>
    <w:p>
      <w:r>
        <w:t xml:space="preserve">简历:  </w:t>
        <w:br/>
        <w:t>梁其凯，现任重庆市江津区龙山街道办事处主任</w:t>
        <w:br/>
      </w:r>
    </w:p>
    <w:p/>
    <w:p>
      <w:pPr>
        <w:pStyle w:val="Heading3"/>
      </w:pPr>
      <w:r>
        <w:t xml:space="preserve">重庆市  江津区  龙山街道  </w:t>
      </w:r>
    </w:p>
    <w:p>
      <w:r>
        <w:rPr>
          <w:i/>
        </w:rPr>
        <w:t>周建    重庆市江津区龙山街道党工委书记</w:t>
      </w:r>
    </w:p>
    <w:p>
      <w:r>
        <w:t xml:space="preserve">性别:  </w:t>
      </w:r>
    </w:p>
    <w:p>
      <w:r>
        <w:t xml:space="preserve">生年：  </w:t>
      </w:r>
    </w:p>
    <w:p>
      <w:r>
        <w:t xml:space="preserve">籍贯:  </w:t>
      </w:r>
    </w:p>
    <w:p>
      <w:r>
        <w:t xml:space="preserve">学历:  </w:t>
      </w:r>
    </w:p>
    <w:p>
      <w:r>
        <w:t xml:space="preserve">简历:  </w:t>
        <w:br/>
        <w:t>周建，现任重庆市江津区龙山街道党工委书记</w:t>
        <w:br/>
      </w:r>
    </w:p>
    <w:p/>
    <w:p>
      <w:pPr>
        <w:pStyle w:val="Heading3"/>
      </w:pPr>
      <w:r>
        <w:t xml:space="preserve">重庆市  江津区  鼎山街  </w:t>
      </w:r>
    </w:p>
    <w:p>
      <w:r>
        <w:rPr>
          <w:i/>
        </w:rPr>
        <w:t>周世先    重庆市江津区鼎山街道办事处主任</w:t>
      </w:r>
    </w:p>
    <w:p>
      <w:r>
        <w:t xml:space="preserve">性别:  </w:t>
      </w:r>
    </w:p>
    <w:p>
      <w:r>
        <w:t xml:space="preserve">生年：  </w:t>
      </w:r>
    </w:p>
    <w:p>
      <w:r>
        <w:t xml:space="preserve">籍贯:  </w:t>
      </w:r>
    </w:p>
    <w:p>
      <w:r>
        <w:t xml:space="preserve">学历:  </w:t>
      </w:r>
    </w:p>
    <w:p>
      <w:r>
        <w:t xml:space="preserve">简历:  </w:t>
        <w:br/>
        <w:t>周世先，现任重庆市江津区鼎山街道办事处主任</w:t>
        <w:br/>
      </w:r>
    </w:p>
    <w:p/>
    <w:p>
      <w:pPr>
        <w:pStyle w:val="Heading3"/>
      </w:pPr>
      <w:r>
        <w:t xml:space="preserve">重庆市  江津区  鼎山街  </w:t>
      </w:r>
    </w:p>
    <w:p>
      <w:r>
        <w:rPr>
          <w:i/>
        </w:rPr>
        <w:t>淡治国    重庆市江津区鼎山街道党工委书记</w:t>
      </w:r>
    </w:p>
    <w:p>
      <w:r>
        <w:t xml:space="preserve">性别:  </w:t>
      </w:r>
    </w:p>
    <w:p>
      <w:r>
        <w:t xml:space="preserve">生年：  </w:t>
      </w:r>
    </w:p>
    <w:p>
      <w:r>
        <w:t xml:space="preserve">籍贯:  </w:t>
      </w:r>
    </w:p>
    <w:p>
      <w:r>
        <w:t xml:space="preserve">学历:  </w:t>
      </w:r>
    </w:p>
    <w:p>
      <w:r>
        <w:t xml:space="preserve">简历:  </w:t>
        <w:br/>
        <w:t>淡治国，现任重庆市江津区鼎山街道党工委书记</w:t>
        <w:br/>
      </w:r>
    </w:p>
    <w:p/>
    <w:p>
      <w:pPr>
        <w:pStyle w:val="Heading3"/>
      </w:pPr>
      <w:r>
        <w:t xml:space="preserve">重庆市  江津区  双福街道  </w:t>
      </w:r>
    </w:p>
    <w:p>
      <w:r>
        <w:rPr>
          <w:i/>
        </w:rPr>
        <w:t>李勇    重庆市江津区双福街道办事处主任</w:t>
      </w:r>
    </w:p>
    <w:p>
      <w:r>
        <w:t xml:space="preserve">性别:  </w:t>
      </w:r>
    </w:p>
    <w:p>
      <w:r>
        <w:t xml:space="preserve">生年：  </w:t>
      </w:r>
    </w:p>
    <w:p>
      <w:r>
        <w:t xml:space="preserve">籍贯:  </w:t>
      </w:r>
    </w:p>
    <w:p>
      <w:r>
        <w:t xml:space="preserve">学历:  </w:t>
      </w:r>
    </w:p>
    <w:p>
      <w:r>
        <w:t xml:space="preserve">简历:  </w:t>
        <w:br/>
        <w:t>李勇，现任重庆市江津区双福街道办事处主任</w:t>
        <w:br/>
      </w:r>
    </w:p>
    <w:p/>
    <w:p>
      <w:pPr>
        <w:pStyle w:val="Heading3"/>
      </w:pPr>
      <w:r>
        <w:t xml:space="preserve">重庆市  江津区  双福街道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江津区  支坪镇  </w:t>
      </w:r>
    </w:p>
    <w:p>
      <w:r>
        <w:rPr>
          <w:i/>
        </w:rPr>
        <w:t>谢小刚    重庆市江津区支坪镇镇长</w:t>
      </w:r>
    </w:p>
    <w:p>
      <w:r>
        <w:t xml:space="preserve">性别:  </w:t>
      </w:r>
    </w:p>
    <w:p>
      <w:r>
        <w:t xml:space="preserve">生年：  </w:t>
      </w:r>
    </w:p>
    <w:p>
      <w:r>
        <w:t xml:space="preserve">籍贯:  </w:t>
      </w:r>
    </w:p>
    <w:p>
      <w:r>
        <w:t xml:space="preserve">学历:  </w:t>
      </w:r>
    </w:p>
    <w:p>
      <w:r>
        <w:t xml:space="preserve">简历:  </w:t>
        <w:br/>
        <w:t>谢小刚，现任重庆市江津区支坪镇镇长</w:t>
        <w:br/>
      </w:r>
    </w:p>
    <w:p/>
    <w:p>
      <w:pPr>
        <w:pStyle w:val="Heading3"/>
      </w:pPr>
      <w:r>
        <w:t xml:space="preserve">重庆市  江津区  支坪镇  </w:t>
      </w:r>
    </w:p>
    <w:p>
      <w:r>
        <w:rPr>
          <w:i/>
        </w:rPr>
        <w:t>周轶    重庆市江津区支坪镇镇党委书记</w:t>
      </w:r>
    </w:p>
    <w:p>
      <w:r>
        <w:t xml:space="preserve">性别:  </w:t>
      </w:r>
    </w:p>
    <w:p>
      <w:r>
        <w:t xml:space="preserve">生年：  </w:t>
      </w:r>
    </w:p>
    <w:p>
      <w:r>
        <w:t xml:space="preserve">籍贯:  </w:t>
      </w:r>
    </w:p>
    <w:p>
      <w:r>
        <w:t xml:space="preserve">学历:  </w:t>
      </w:r>
    </w:p>
    <w:p>
      <w:r>
        <w:t xml:space="preserve">简历:  </w:t>
        <w:br/>
        <w:t>周轶，现任重庆市江津区支坪镇镇党委书记</w:t>
        <w:br/>
      </w:r>
    </w:p>
    <w:p/>
    <w:p>
      <w:pPr>
        <w:pStyle w:val="Heading3"/>
      </w:pPr>
      <w:r>
        <w:t xml:space="preserve">重庆市  江津区  珞璜镇  </w:t>
      </w:r>
    </w:p>
    <w:p>
      <w:r>
        <w:rPr>
          <w:i/>
        </w:rPr>
        <w:t>李仁华    重庆市江津区珞璜镇镇长</w:t>
      </w:r>
    </w:p>
    <w:p>
      <w:r>
        <w:t xml:space="preserve">性别:  </w:t>
      </w:r>
    </w:p>
    <w:p>
      <w:r>
        <w:t xml:space="preserve">生年：  </w:t>
      </w:r>
    </w:p>
    <w:p>
      <w:r>
        <w:t xml:space="preserve">籍贯:  </w:t>
      </w:r>
    </w:p>
    <w:p>
      <w:r>
        <w:t xml:space="preserve">学历:  </w:t>
      </w:r>
    </w:p>
    <w:p>
      <w:r>
        <w:t xml:space="preserve">简历:  </w:t>
        <w:br/>
        <w:t>李仁华，现任重庆市江津区珞璜镇镇长</w:t>
        <w:br/>
      </w:r>
    </w:p>
    <w:p/>
    <w:p>
      <w:pPr>
        <w:pStyle w:val="Heading3"/>
      </w:pPr>
      <w:r>
        <w:t xml:space="preserve">重庆市  江津区  珞璜镇  </w:t>
      </w:r>
    </w:p>
    <w:p>
      <w:r>
        <w:rPr>
          <w:i/>
        </w:rPr>
        <w:t>龚元祥    重庆市江津区珞璜镇镇党委书记</w:t>
      </w:r>
    </w:p>
    <w:p>
      <w:r>
        <w:t xml:space="preserve">性别:  </w:t>
      </w:r>
    </w:p>
    <w:p>
      <w:r>
        <w:t xml:space="preserve">生年：  </w:t>
      </w:r>
    </w:p>
    <w:p>
      <w:r>
        <w:t xml:space="preserve">籍贯:  </w:t>
      </w:r>
    </w:p>
    <w:p>
      <w:r>
        <w:t xml:space="preserve">学历:  </w:t>
      </w:r>
    </w:p>
    <w:p>
      <w:r>
        <w:t xml:space="preserve">简历:  </w:t>
        <w:br/>
        <w:t>龚元祥，现任重庆市江津区珞璜镇镇党委书记</w:t>
        <w:br/>
      </w:r>
    </w:p>
    <w:p/>
    <w:p>
      <w:pPr>
        <w:pStyle w:val="Heading3"/>
      </w:pPr>
      <w:r>
        <w:t xml:space="preserve">重庆市  江津区  白沙镇  </w:t>
      </w:r>
    </w:p>
    <w:p>
      <w:r>
        <w:rPr>
          <w:i/>
        </w:rPr>
        <w:t>苏承益    重庆市江津区白沙镇镇长</w:t>
      </w:r>
    </w:p>
    <w:p>
      <w:r>
        <w:t xml:space="preserve">性别:  </w:t>
      </w:r>
    </w:p>
    <w:p>
      <w:r>
        <w:t xml:space="preserve">生年：  </w:t>
      </w:r>
    </w:p>
    <w:p>
      <w:r>
        <w:t xml:space="preserve">籍贯:  </w:t>
      </w:r>
    </w:p>
    <w:p>
      <w:r>
        <w:t xml:space="preserve">学历:  </w:t>
      </w:r>
    </w:p>
    <w:p>
      <w:r>
        <w:t xml:space="preserve">简历:  </w:t>
        <w:br/>
        <w:t>苏承益，现任重庆市江津区白沙镇镇长</w:t>
        <w:br/>
      </w:r>
    </w:p>
    <w:p/>
    <w:p>
      <w:pPr>
        <w:pStyle w:val="Heading3"/>
      </w:pPr>
      <w:r>
        <w:t xml:space="preserve">重庆市  江津区  白沙镇  </w:t>
      </w:r>
    </w:p>
    <w:p>
      <w:r>
        <w:rPr>
          <w:i/>
        </w:rPr>
        <w:t>李雪    重庆市江津区白沙镇镇党委书记</w:t>
      </w:r>
    </w:p>
    <w:p>
      <w:r>
        <w:t xml:space="preserve">性别:  </w:t>
      </w:r>
    </w:p>
    <w:p>
      <w:r>
        <w:t xml:space="preserve">生年：  </w:t>
      </w:r>
    </w:p>
    <w:p>
      <w:r>
        <w:t xml:space="preserve">籍贯:  </w:t>
      </w:r>
    </w:p>
    <w:p>
      <w:r>
        <w:t xml:space="preserve">学历:  </w:t>
      </w:r>
    </w:p>
    <w:p>
      <w:r>
        <w:t xml:space="preserve">简历:  </w:t>
        <w:br/>
        <w:t>李雪，现任重庆市江津区白沙镇镇党委书记</w:t>
        <w:br/>
      </w:r>
    </w:p>
    <w:p/>
    <w:p>
      <w:pPr>
        <w:pStyle w:val="Heading3"/>
      </w:pPr>
      <w:r>
        <w:t xml:space="preserve">重庆市  江津区  油溪镇  </w:t>
      </w:r>
    </w:p>
    <w:p>
      <w:r>
        <w:rPr>
          <w:i/>
        </w:rPr>
        <w:t>覃泽福    重庆市江津区油溪镇镇长</w:t>
      </w:r>
    </w:p>
    <w:p>
      <w:r>
        <w:t xml:space="preserve">性别:  </w:t>
      </w:r>
    </w:p>
    <w:p>
      <w:r>
        <w:t xml:space="preserve">生年：  </w:t>
      </w:r>
    </w:p>
    <w:p>
      <w:r>
        <w:t xml:space="preserve">籍贯:  </w:t>
      </w:r>
    </w:p>
    <w:p>
      <w:r>
        <w:t xml:space="preserve">学历:  </w:t>
      </w:r>
    </w:p>
    <w:p>
      <w:r>
        <w:t xml:space="preserve">简历:  </w:t>
        <w:br/>
        <w:t>覃泽福，现任重庆市江津区油溪镇镇长</w:t>
        <w:br/>
      </w:r>
    </w:p>
    <w:p/>
    <w:p>
      <w:pPr>
        <w:pStyle w:val="Heading3"/>
      </w:pPr>
      <w:r>
        <w:t xml:space="preserve">重庆市  江津区  油溪镇  </w:t>
      </w:r>
    </w:p>
    <w:p>
      <w:r>
        <w:rPr>
          <w:i/>
        </w:rPr>
        <w:t>王磊    重庆市江津区油溪镇镇党委书记</w:t>
      </w:r>
    </w:p>
    <w:p>
      <w:r>
        <w:t xml:space="preserve">性别:  </w:t>
      </w:r>
    </w:p>
    <w:p>
      <w:r>
        <w:t xml:space="preserve">生年：  </w:t>
      </w:r>
    </w:p>
    <w:p>
      <w:r>
        <w:t xml:space="preserve">籍贯:  </w:t>
      </w:r>
    </w:p>
    <w:p>
      <w:r>
        <w:t xml:space="preserve">学历:  </w:t>
      </w:r>
    </w:p>
    <w:p>
      <w:r>
        <w:t xml:space="preserve">简历:  </w:t>
        <w:br/>
        <w:t>王磊，现任重庆市江津区油溪镇镇党委书记</w:t>
        <w:br/>
      </w:r>
    </w:p>
    <w:p/>
    <w:p>
      <w:pPr>
        <w:pStyle w:val="Heading3"/>
      </w:pPr>
      <w:r>
        <w:t xml:space="preserve">重庆市  江津区  李市镇  </w:t>
      </w:r>
    </w:p>
    <w:p>
      <w:r>
        <w:rPr>
          <w:i/>
        </w:rPr>
        <w:t>梁筱钟    重庆市江津区李市镇镇长</w:t>
      </w:r>
    </w:p>
    <w:p>
      <w:r>
        <w:t xml:space="preserve">性别:  </w:t>
      </w:r>
    </w:p>
    <w:p>
      <w:r>
        <w:t xml:space="preserve">生年：  </w:t>
      </w:r>
    </w:p>
    <w:p>
      <w:r>
        <w:t xml:space="preserve">籍贯:  </w:t>
      </w:r>
    </w:p>
    <w:p>
      <w:r>
        <w:t xml:space="preserve">学历:  </w:t>
      </w:r>
    </w:p>
    <w:p>
      <w:r>
        <w:t xml:space="preserve">简历:  </w:t>
        <w:br/>
        <w:t>梁筱钟，现任重庆市江津区李市镇镇长</w:t>
        <w:br/>
      </w:r>
    </w:p>
    <w:p/>
    <w:p>
      <w:pPr>
        <w:pStyle w:val="Heading3"/>
      </w:pPr>
      <w:r>
        <w:t xml:space="preserve">重庆市  江津区  李市镇  </w:t>
      </w:r>
    </w:p>
    <w:p>
      <w:r>
        <w:rPr>
          <w:i/>
        </w:rPr>
        <w:t>郑军燕    重庆市江津区李市镇镇党委书记</w:t>
      </w:r>
    </w:p>
    <w:p>
      <w:r>
        <w:t xml:space="preserve">性别:  </w:t>
      </w:r>
    </w:p>
    <w:p>
      <w:r>
        <w:t xml:space="preserve">生年：  </w:t>
      </w:r>
    </w:p>
    <w:p>
      <w:r>
        <w:t xml:space="preserve">籍贯:  </w:t>
      </w:r>
    </w:p>
    <w:p>
      <w:r>
        <w:t xml:space="preserve">学历:  </w:t>
      </w:r>
    </w:p>
    <w:p>
      <w:r>
        <w:t xml:space="preserve">简历:  </w:t>
        <w:br/>
        <w:t>郑军燕，现任重庆市江津区李市镇镇党委书记</w:t>
        <w:br/>
      </w:r>
    </w:p>
    <w:p/>
    <w:p>
      <w:pPr>
        <w:pStyle w:val="Heading3"/>
      </w:pPr>
      <w:r>
        <w:t xml:space="preserve">重庆市  江津区  先锋镇  </w:t>
      </w:r>
    </w:p>
    <w:p>
      <w:r>
        <w:rPr>
          <w:i/>
        </w:rPr>
        <w:t>张立平    重庆市江津区先锋镇镇长</w:t>
      </w:r>
    </w:p>
    <w:p>
      <w:r>
        <w:t xml:space="preserve">性别:  </w:t>
      </w:r>
    </w:p>
    <w:p>
      <w:r>
        <w:t xml:space="preserve">生年：  </w:t>
      </w:r>
    </w:p>
    <w:p>
      <w:r>
        <w:t xml:space="preserve">籍贯:  </w:t>
      </w:r>
    </w:p>
    <w:p>
      <w:r>
        <w:t xml:space="preserve">学历:  </w:t>
      </w:r>
    </w:p>
    <w:p>
      <w:r>
        <w:t xml:space="preserve">简历:  </w:t>
        <w:br/>
        <w:t>张立平，现任重庆市江津区先锋镇镇长</w:t>
        <w:br/>
      </w:r>
    </w:p>
    <w:p/>
    <w:p>
      <w:pPr>
        <w:pStyle w:val="Heading3"/>
      </w:pPr>
      <w:r>
        <w:t xml:space="preserve">重庆市  江津区  先锋镇  </w:t>
      </w:r>
    </w:p>
    <w:p>
      <w:r>
        <w:rPr>
          <w:i/>
        </w:rPr>
        <w:t>周隆彬    重庆市江津区先锋镇镇党委书记</w:t>
      </w:r>
    </w:p>
    <w:p>
      <w:r>
        <w:t xml:space="preserve">性别:  </w:t>
      </w:r>
    </w:p>
    <w:p>
      <w:r>
        <w:t xml:space="preserve">生年：  </w:t>
      </w:r>
    </w:p>
    <w:p>
      <w:r>
        <w:t xml:space="preserve">籍贯:  </w:t>
      </w:r>
    </w:p>
    <w:p>
      <w:r>
        <w:t xml:space="preserve">学历:  </w:t>
      </w:r>
    </w:p>
    <w:p>
      <w:r>
        <w:t xml:space="preserve">简历:  </w:t>
        <w:br/>
        <w:t>周隆彬，现任重庆市江津区先锋镇镇党委书记</w:t>
        <w:br/>
      </w:r>
    </w:p>
    <w:p/>
    <w:p>
      <w:pPr>
        <w:pStyle w:val="Heading3"/>
      </w:pPr>
      <w:r>
        <w:t xml:space="preserve">重庆市  江津区  杜市镇  </w:t>
      </w:r>
    </w:p>
    <w:p>
      <w:r>
        <w:rPr>
          <w:i/>
        </w:rPr>
        <w:t>石庆国    重庆市江津区杜市镇镇长</w:t>
      </w:r>
    </w:p>
    <w:p>
      <w:r>
        <w:t xml:space="preserve">性别:  </w:t>
      </w:r>
    </w:p>
    <w:p>
      <w:r>
        <w:t xml:space="preserve">生年：  </w:t>
      </w:r>
    </w:p>
    <w:p>
      <w:r>
        <w:t xml:space="preserve">籍贯:  </w:t>
      </w:r>
    </w:p>
    <w:p>
      <w:r>
        <w:t xml:space="preserve">学历:  </w:t>
      </w:r>
    </w:p>
    <w:p>
      <w:r>
        <w:t xml:space="preserve">简历:  </w:t>
        <w:br/>
        <w:t>石庆国，现任重庆市江津区杜市镇镇长</w:t>
        <w:br/>
      </w:r>
    </w:p>
    <w:p/>
    <w:p>
      <w:pPr>
        <w:pStyle w:val="Heading3"/>
      </w:pPr>
      <w:r>
        <w:t xml:space="preserve">重庆市  江津区  杜市镇  </w:t>
      </w:r>
    </w:p>
    <w:p>
      <w:r>
        <w:rPr>
          <w:i/>
        </w:rPr>
        <w:t>罗科华    重庆市江津区杜市镇镇党委书记</w:t>
      </w:r>
    </w:p>
    <w:p>
      <w:r>
        <w:t xml:space="preserve">性别:  </w:t>
      </w:r>
    </w:p>
    <w:p>
      <w:r>
        <w:t xml:space="preserve">生年：  </w:t>
      </w:r>
    </w:p>
    <w:p>
      <w:r>
        <w:t xml:space="preserve">籍贯:  </w:t>
      </w:r>
    </w:p>
    <w:p>
      <w:r>
        <w:t xml:space="preserve">学历:  </w:t>
      </w:r>
    </w:p>
    <w:p>
      <w:r>
        <w:t xml:space="preserve">简历:  </w:t>
        <w:br/>
        <w:t>罗科华，现任重庆市江津区杜市镇镇党委书记</w:t>
        <w:br/>
      </w:r>
    </w:p>
    <w:p/>
    <w:p>
      <w:pPr>
        <w:pStyle w:val="Heading3"/>
      </w:pPr>
      <w:r>
        <w:t xml:space="preserve">重庆市  江津区  石蟆镇  </w:t>
      </w:r>
    </w:p>
    <w:p>
      <w:r>
        <w:rPr>
          <w:i/>
        </w:rPr>
        <w:t>周毅    重庆市江津区石蟆镇镇长</w:t>
      </w:r>
    </w:p>
    <w:p>
      <w:r>
        <w:t xml:space="preserve">性别:  </w:t>
      </w:r>
    </w:p>
    <w:p>
      <w:r>
        <w:t xml:space="preserve">生年：  </w:t>
      </w:r>
    </w:p>
    <w:p>
      <w:r>
        <w:t xml:space="preserve">籍贯:  </w:t>
      </w:r>
    </w:p>
    <w:p>
      <w:r>
        <w:t xml:space="preserve">学历:  </w:t>
      </w:r>
    </w:p>
    <w:p>
      <w:r>
        <w:t xml:space="preserve">简历:  </w:t>
        <w:br/>
        <w:t>周毅，现任重庆市江津区石蟆镇镇长</w:t>
        <w:br/>
      </w:r>
    </w:p>
    <w:p/>
    <w:p>
      <w:pPr>
        <w:pStyle w:val="Heading3"/>
      </w:pPr>
      <w:r>
        <w:t xml:space="preserve">重庆市  江津区  石蟆镇  </w:t>
      </w:r>
    </w:p>
    <w:p>
      <w:r>
        <w:rPr>
          <w:i/>
        </w:rPr>
        <w:t>代杰    重庆市江津区石蟆镇镇党委书记</w:t>
      </w:r>
    </w:p>
    <w:p>
      <w:r>
        <w:t xml:space="preserve">性别:  </w:t>
      </w:r>
    </w:p>
    <w:p>
      <w:r>
        <w:t xml:space="preserve">生年：  </w:t>
      </w:r>
    </w:p>
    <w:p>
      <w:r>
        <w:t xml:space="preserve">籍贯:  </w:t>
      </w:r>
    </w:p>
    <w:p>
      <w:r>
        <w:t xml:space="preserve">学历:  </w:t>
      </w:r>
    </w:p>
    <w:p>
      <w:r>
        <w:t xml:space="preserve">简历:  </w:t>
        <w:br/>
        <w:t>代杰，现任重庆市江津区石蟆镇镇党委书记</w:t>
        <w:br/>
      </w:r>
    </w:p>
    <w:p/>
    <w:p>
      <w:pPr>
        <w:pStyle w:val="Heading3"/>
      </w:pPr>
      <w:r>
        <w:t xml:space="preserve">重庆市  江津区  吴滩镇  </w:t>
      </w:r>
    </w:p>
    <w:p>
      <w:r>
        <w:rPr>
          <w:i/>
        </w:rPr>
        <w:t>王永宏    重庆市江津区吴滩镇镇长</w:t>
      </w:r>
    </w:p>
    <w:p>
      <w:r>
        <w:t xml:space="preserve">性别:  </w:t>
      </w:r>
    </w:p>
    <w:p>
      <w:r>
        <w:t xml:space="preserve">生年：  </w:t>
      </w:r>
    </w:p>
    <w:p>
      <w:r>
        <w:t xml:space="preserve">籍贯:  </w:t>
      </w:r>
    </w:p>
    <w:p>
      <w:r>
        <w:t xml:space="preserve">学历:  </w:t>
      </w:r>
    </w:p>
    <w:p>
      <w:r>
        <w:t xml:space="preserve">简历:  </w:t>
        <w:br/>
        <w:t>王永宏，现任重庆市江津区吴滩镇镇长</w:t>
        <w:br/>
      </w:r>
    </w:p>
    <w:p/>
    <w:p>
      <w:pPr>
        <w:pStyle w:val="Heading3"/>
      </w:pPr>
      <w:r>
        <w:t xml:space="preserve">重庆市  江津区  吴滩镇  </w:t>
      </w:r>
    </w:p>
    <w:p>
      <w:r>
        <w:rPr>
          <w:i/>
        </w:rPr>
        <w:t>张世英    重庆市江津区吴滩镇镇党委书记</w:t>
      </w:r>
    </w:p>
    <w:p>
      <w:r>
        <w:t xml:space="preserve">性别:  </w:t>
      </w:r>
    </w:p>
    <w:p>
      <w:r>
        <w:t xml:space="preserve">生年：  </w:t>
      </w:r>
    </w:p>
    <w:p>
      <w:r>
        <w:t xml:space="preserve">籍贯:  </w:t>
      </w:r>
    </w:p>
    <w:p>
      <w:r>
        <w:t xml:space="preserve">学历:  </w:t>
      </w:r>
    </w:p>
    <w:p>
      <w:r>
        <w:t xml:space="preserve">简历:  </w:t>
        <w:br/>
        <w:t>张世英，现任重庆市江津区吴滩镇镇党委书记</w:t>
        <w:br/>
      </w:r>
    </w:p>
    <w:p/>
    <w:p>
      <w:pPr>
        <w:pStyle w:val="Heading3"/>
      </w:pPr>
      <w:r>
        <w:t xml:space="preserve">重庆市  江津区  慈云镇  </w:t>
      </w:r>
    </w:p>
    <w:p>
      <w:r>
        <w:rPr>
          <w:i/>
        </w:rPr>
        <w:t>胡海英    重庆市江津区慈云镇镇长</w:t>
      </w:r>
    </w:p>
    <w:p>
      <w:r>
        <w:t xml:space="preserve">性别:  </w:t>
      </w:r>
    </w:p>
    <w:p>
      <w:r>
        <w:t xml:space="preserve">生年：  </w:t>
      </w:r>
    </w:p>
    <w:p>
      <w:r>
        <w:t xml:space="preserve">籍贯:  </w:t>
      </w:r>
    </w:p>
    <w:p>
      <w:r>
        <w:t xml:space="preserve">学历:  </w:t>
      </w:r>
    </w:p>
    <w:p>
      <w:r>
        <w:t xml:space="preserve">简历:  </w:t>
        <w:br/>
        <w:t>胡海英，现任重庆市江津区慈云镇镇长</w:t>
        <w:br/>
      </w:r>
    </w:p>
    <w:p/>
    <w:p>
      <w:pPr>
        <w:pStyle w:val="Heading3"/>
      </w:pPr>
      <w:r>
        <w:t xml:space="preserve">重庆市  江津区  慈云镇  </w:t>
      </w:r>
    </w:p>
    <w:p>
      <w:r>
        <w:rPr>
          <w:i/>
        </w:rPr>
        <w:t>廖义伟    重庆市江津区慈云镇镇党委书记</w:t>
      </w:r>
    </w:p>
    <w:p>
      <w:r>
        <w:t xml:space="preserve">性别:  </w:t>
      </w:r>
    </w:p>
    <w:p>
      <w:r>
        <w:t xml:space="preserve">生年：  </w:t>
      </w:r>
    </w:p>
    <w:p>
      <w:r>
        <w:t xml:space="preserve">籍贯:  </w:t>
      </w:r>
    </w:p>
    <w:p>
      <w:r>
        <w:t xml:space="preserve">学历:  </w:t>
      </w:r>
    </w:p>
    <w:p>
      <w:r>
        <w:t xml:space="preserve">简历:  </w:t>
        <w:br/>
        <w:t>廖义伟，现任重庆市江津区慈云镇镇党委书记</w:t>
        <w:br/>
      </w:r>
    </w:p>
    <w:p/>
    <w:p>
      <w:pPr>
        <w:pStyle w:val="Heading3"/>
      </w:pPr>
      <w:r>
        <w:t xml:space="preserve">重庆市  江津区  贾嗣镇  </w:t>
      </w:r>
    </w:p>
    <w:p>
      <w:r>
        <w:rPr>
          <w:i/>
        </w:rPr>
        <w:t>曹均平    重庆市江津区贾嗣镇镇长</w:t>
      </w:r>
    </w:p>
    <w:p>
      <w:r>
        <w:t xml:space="preserve">性别:  </w:t>
      </w:r>
    </w:p>
    <w:p>
      <w:r>
        <w:t xml:space="preserve">生年：  </w:t>
      </w:r>
    </w:p>
    <w:p>
      <w:r>
        <w:t xml:space="preserve">籍贯:  </w:t>
      </w:r>
    </w:p>
    <w:p>
      <w:r>
        <w:t xml:space="preserve">学历:  </w:t>
      </w:r>
    </w:p>
    <w:p>
      <w:r>
        <w:t xml:space="preserve">简历:  </w:t>
        <w:br/>
        <w:t>曹均平，现任重庆市江津区贾嗣镇镇长</w:t>
        <w:br/>
      </w:r>
    </w:p>
    <w:p/>
    <w:p>
      <w:pPr>
        <w:pStyle w:val="Heading3"/>
      </w:pPr>
      <w:r>
        <w:t xml:space="preserve">重庆市  江津区  贾嗣镇  </w:t>
      </w:r>
    </w:p>
    <w:p>
      <w:r>
        <w:rPr>
          <w:i/>
        </w:rPr>
        <w:t>丁润清    重庆市江津区贾嗣镇镇党委书记</w:t>
      </w:r>
    </w:p>
    <w:p>
      <w:r>
        <w:t xml:space="preserve">性别:  </w:t>
      </w:r>
    </w:p>
    <w:p>
      <w:r>
        <w:t xml:space="preserve">生年：  </w:t>
      </w:r>
    </w:p>
    <w:p>
      <w:r>
        <w:t xml:space="preserve">籍贯:  </w:t>
      </w:r>
    </w:p>
    <w:p>
      <w:r>
        <w:t xml:space="preserve">学历:  </w:t>
      </w:r>
    </w:p>
    <w:p>
      <w:r>
        <w:t xml:space="preserve">简历:  </w:t>
        <w:br/>
        <w:t>丁润清，现任重庆市江津区贾嗣镇镇党委书记</w:t>
        <w:br/>
      </w:r>
    </w:p>
    <w:p/>
    <w:p>
      <w:pPr>
        <w:pStyle w:val="Heading3"/>
      </w:pPr>
      <w:r>
        <w:t xml:space="preserve">重庆市  江津区  永兴镇  </w:t>
      </w:r>
    </w:p>
    <w:p>
      <w:r>
        <w:rPr>
          <w:i/>
        </w:rPr>
        <w:t>程宏    重庆市江津区永兴镇镇长</w:t>
      </w:r>
    </w:p>
    <w:p>
      <w:r>
        <w:t xml:space="preserve">性别:  </w:t>
      </w:r>
    </w:p>
    <w:p>
      <w:r>
        <w:t xml:space="preserve">生年：  </w:t>
      </w:r>
    </w:p>
    <w:p>
      <w:r>
        <w:t xml:space="preserve">籍贯:  </w:t>
      </w:r>
    </w:p>
    <w:p>
      <w:r>
        <w:t xml:space="preserve">学历:  </w:t>
      </w:r>
    </w:p>
    <w:p>
      <w:r>
        <w:t xml:space="preserve">简历:  </w:t>
        <w:br/>
        <w:t>程宏，现任重庆市江津区永兴镇镇长</w:t>
        <w:br/>
      </w:r>
    </w:p>
    <w:p/>
    <w:p>
      <w:pPr>
        <w:pStyle w:val="Heading3"/>
      </w:pPr>
      <w:r>
        <w:t xml:space="preserve">重庆市  江津区  永兴镇  </w:t>
      </w:r>
    </w:p>
    <w:p>
      <w:r>
        <w:rPr>
          <w:i/>
        </w:rPr>
        <w:t>程昌亮    重庆市江津区永兴镇镇党委书记</w:t>
      </w:r>
    </w:p>
    <w:p>
      <w:r>
        <w:t xml:space="preserve">性别:  </w:t>
      </w:r>
    </w:p>
    <w:p>
      <w:r>
        <w:t xml:space="preserve">生年：  </w:t>
      </w:r>
    </w:p>
    <w:p>
      <w:r>
        <w:t xml:space="preserve">籍贯:  </w:t>
      </w:r>
    </w:p>
    <w:p>
      <w:r>
        <w:t xml:space="preserve">学历:  </w:t>
      </w:r>
    </w:p>
    <w:p>
      <w:r>
        <w:t xml:space="preserve">简历:  </w:t>
        <w:br/>
        <w:t>程昌亮，现任重庆市江津区永兴镇镇党委书记</w:t>
        <w:br/>
      </w:r>
    </w:p>
    <w:p/>
    <w:p>
      <w:pPr>
        <w:pStyle w:val="Heading3"/>
      </w:pPr>
      <w:r>
        <w:t xml:space="preserve">重庆市  江津区  龙华镇  </w:t>
      </w:r>
    </w:p>
    <w:p>
      <w:r>
        <w:rPr>
          <w:i/>
        </w:rPr>
        <w:t>赵富勇    重庆市江津区龙华镇镇长</w:t>
      </w:r>
    </w:p>
    <w:p>
      <w:r>
        <w:t xml:space="preserve">性别:  </w:t>
      </w:r>
    </w:p>
    <w:p>
      <w:r>
        <w:t xml:space="preserve">生年：  </w:t>
      </w:r>
    </w:p>
    <w:p>
      <w:r>
        <w:t xml:space="preserve">籍贯:  </w:t>
      </w:r>
    </w:p>
    <w:p>
      <w:r>
        <w:t xml:space="preserve">学历:  </w:t>
      </w:r>
    </w:p>
    <w:p>
      <w:r>
        <w:t xml:space="preserve">简历:  </w:t>
        <w:br/>
        <w:t>赵富勇，现任重庆市江津区龙华镇镇长</w:t>
        <w:br/>
      </w:r>
    </w:p>
    <w:p/>
    <w:p>
      <w:pPr>
        <w:pStyle w:val="Heading3"/>
      </w:pPr>
      <w:r>
        <w:t xml:space="preserve">重庆市  江津区  龙华镇  </w:t>
      </w:r>
    </w:p>
    <w:p>
      <w:r>
        <w:rPr>
          <w:i/>
        </w:rPr>
        <w:t>周勇    重庆市江津区龙华镇镇党委书记</w:t>
      </w:r>
    </w:p>
    <w:p>
      <w:r>
        <w:t xml:space="preserve">性别:  </w:t>
      </w:r>
    </w:p>
    <w:p>
      <w:r>
        <w:t xml:space="preserve">生年：  </w:t>
      </w:r>
    </w:p>
    <w:p>
      <w:r>
        <w:t xml:space="preserve">籍贯:  </w:t>
      </w:r>
    </w:p>
    <w:p>
      <w:r>
        <w:t xml:space="preserve">学历:  </w:t>
      </w:r>
    </w:p>
    <w:p>
      <w:r>
        <w:t xml:space="preserve">简历:  </w:t>
        <w:br/>
        <w:t>周勇，现任重庆市江津区龙华镇镇党委书记</w:t>
        <w:br/>
      </w:r>
    </w:p>
    <w:p/>
    <w:p>
      <w:pPr>
        <w:pStyle w:val="Heading3"/>
      </w:pPr>
      <w:r>
        <w:t xml:space="preserve">重庆市  江津区  石门镇  </w:t>
      </w:r>
    </w:p>
    <w:p>
      <w:r>
        <w:rPr>
          <w:i/>
        </w:rPr>
        <w:t>罗英    重庆市江津区石门镇镇长</w:t>
      </w:r>
    </w:p>
    <w:p>
      <w:r>
        <w:t xml:space="preserve">性别:  </w:t>
      </w:r>
    </w:p>
    <w:p>
      <w:r>
        <w:t xml:space="preserve">生年：  </w:t>
      </w:r>
    </w:p>
    <w:p>
      <w:r>
        <w:t xml:space="preserve">籍贯:  </w:t>
      </w:r>
    </w:p>
    <w:p>
      <w:r>
        <w:t xml:space="preserve">学历:  </w:t>
      </w:r>
    </w:p>
    <w:p>
      <w:r>
        <w:t xml:space="preserve">简历:  </w:t>
        <w:br/>
        <w:t>罗英，现任重庆市江津区石门镇镇长</w:t>
        <w:br/>
      </w:r>
    </w:p>
    <w:p/>
    <w:p>
      <w:pPr>
        <w:pStyle w:val="Heading3"/>
      </w:pPr>
      <w:r>
        <w:t xml:space="preserve">重庆市  江津区  石门镇  </w:t>
      </w:r>
    </w:p>
    <w:p>
      <w:r>
        <w:rPr>
          <w:i/>
        </w:rPr>
        <w:t>邹锦伦    重庆市江津区石门镇镇党委书记</w:t>
      </w:r>
    </w:p>
    <w:p>
      <w:r>
        <w:t xml:space="preserve">性别:  </w:t>
      </w:r>
    </w:p>
    <w:p>
      <w:r>
        <w:t xml:space="preserve">生年：  </w:t>
      </w:r>
    </w:p>
    <w:p>
      <w:r>
        <w:t xml:space="preserve">籍贯:  </w:t>
      </w:r>
    </w:p>
    <w:p>
      <w:r>
        <w:t xml:space="preserve">学历:  </w:t>
      </w:r>
    </w:p>
    <w:p>
      <w:r>
        <w:t xml:space="preserve">简历:  </w:t>
        <w:br/>
        <w:t>邹锦伦，现任重庆市江津区石门镇镇党委书记</w:t>
        <w:br/>
      </w:r>
    </w:p>
    <w:p/>
    <w:p>
      <w:pPr>
        <w:pStyle w:val="Heading3"/>
      </w:pPr>
      <w:r>
        <w:t xml:space="preserve">重庆市  江津区  柏林镇  </w:t>
      </w:r>
    </w:p>
    <w:p>
      <w:r>
        <w:rPr>
          <w:i/>
        </w:rPr>
        <w:t>龚元伟    重庆市江津区柏林镇镇长</w:t>
      </w:r>
    </w:p>
    <w:p>
      <w:r>
        <w:t xml:space="preserve">性别:  </w:t>
      </w:r>
    </w:p>
    <w:p>
      <w:r>
        <w:t xml:space="preserve">生年：  </w:t>
      </w:r>
    </w:p>
    <w:p>
      <w:r>
        <w:t xml:space="preserve">籍贯:  </w:t>
      </w:r>
    </w:p>
    <w:p>
      <w:r>
        <w:t xml:space="preserve">学历:  </w:t>
      </w:r>
    </w:p>
    <w:p>
      <w:r>
        <w:t xml:space="preserve">简历:  </w:t>
        <w:br/>
        <w:t>龚元伟，现任重庆市江津区柏林镇镇长</w:t>
        <w:br/>
      </w:r>
    </w:p>
    <w:p/>
    <w:p>
      <w:pPr>
        <w:pStyle w:val="Heading3"/>
      </w:pPr>
      <w:r>
        <w:t xml:space="preserve">重庆市  江津区  柏林镇  </w:t>
      </w:r>
    </w:p>
    <w:p>
      <w:r>
        <w:rPr>
          <w:i/>
        </w:rPr>
        <w:t>黄登    重庆市江津区柏林镇镇党委书记</w:t>
      </w:r>
    </w:p>
    <w:p>
      <w:r>
        <w:t xml:space="preserve">性别:  </w:t>
      </w:r>
    </w:p>
    <w:p>
      <w:r>
        <w:t xml:space="preserve">生年：  </w:t>
      </w:r>
    </w:p>
    <w:p>
      <w:r>
        <w:t xml:space="preserve">籍贯:  </w:t>
      </w:r>
    </w:p>
    <w:p>
      <w:r>
        <w:t xml:space="preserve">学历:  </w:t>
      </w:r>
    </w:p>
    <w:p>
      <w:r>
        <w:t xml:space="preserve">简历:  </w:t>
        <w:br/>
        <w:t>黄登，现任重庆市江津区柏林镇镇党委书记</w:t>
        <w:br/>
      </w:r>
    </w:p>
    <w:p/>
    <w:p>
      <w:pPr>
        <w:pStyle w:val="Heading3"/>
      </w:pPr>
      <w:r>
        <w:t xml:space="preserve">重庆市  江津区  朱杨镇  </w:t>
      </w:r>
    </w:p>
    <w:p>
      <w:r>
        <w:rPr>
          <w:i/>
        </w:rPr>
        <w:t>粟泽祥    重庆市江津区朱杨镇镇长</w:t>
      </w:r>
    </w:p>
    <w:p>
      <w:r>
        <w:t xml:space="preserve">性别:  </w:t>
      </w:r>
    </w:p>
    <w:p>
      <w:r>
        <w:t xml:space="preserve">生年：  </w:t>
      </w:r>
    </w:p>
    <w:p>
      <w:r>
        <w:t xml:space="preserve">籍贯:  </w:t>
      </w:r>
    </w:p>
    <w:p>
      <w:r>
        <w:t xml:space="preserve">学历:  </w:t>
      </w:r>
    </w:p>
    <w:p>
      <w:r>
        <w:t xml:space="preserve">简历:  </w:t>
        <w:br/>
        <w:t>粟泽祥，现任重庆市江津区朱杨镇镇长</w:t>
        <w:br/>
      </w:r>
    </w:p>
    <w:p/>
    <w:p>
      <w:pPr>
        <w:pStyle w:val="Heading3"/>
      </w:pPr>
      <w:r>
        <w:t xml:space="preserve">重庆市  江津区  朱杨镇  </w:t>
      </w:r>
    </w:p>
    <w:p>
      <w:r>
        <w:rPr>
          <w:i/>
        </w:rPr>
        <w:t>赵本琼    重庆市江津区朱杨镇镇党委书记</w:t>
      </w:r>
    </w:p>
    <w:p>
      <w:r>
        <w:t xml:space="preserve">性别:  </w:t>
      </w:r>
    </w:p>
    <w:p>
      <w:r>
        <w:t xml:space="preserve">生年：  </w:t>
      </w:r>
    </w:p>
    <w:p>
      <w:r>
        <w:t xml:space="preserve">籍贯:  </w:t>
      </w:r>
    </w:p>
    <w:p>
      <w:r>
        <w:t xml:space="preserve">学历:  </w:t>
      </w:r>
    </w:p>
    <w:p>
      <w:r>
        <w:t xml:space="preserve">简历:  </w:t>
        <w:br/>
        <w:t>赵本琼，现任重庆市江津区朱杨镇镇党委书记</w:t>
        <w:br/>
      </w:r>
    </w:p>
    <w:p/>
    <w:p>
      <w:pPr>
        <w:pStyle w:val="Heading3"/>
      </w:pPr>
      <w:r>
        <w:t xml:space="preserve">重庆市  江津区  嘉平镇  </w:t>
      </w:r>
    </w:p>
    <w:p>
      <w:r>
        <w:rPr>
          <w:i/>
        </w:rPr>
        <w:t>向军    重庆市江津区嘉坪镇镇长</w:t>
      </w:r>
    </w:p>
    <w:p>
      <w:r>
        <w:t xml:space="preserve">性别:  </w:t>
      </w:r>
    </w:p>
    <w:p>
      <w:r>
        <w:t xml:space="preserve">生年：  </w:t>
      </w:r>
    </w:p>
    <w:p>
      <w:r>
        <w:t xml:space="preserve">籍贯:  </w:t>
      </w:r>
    </w:p>
    <w:p>
      <w:r>
        <w:t xml:space="preserve">学历:  </w:t>
      </w:r>
    </w:p>
    <w:p>
      <w:r>
        <w:t xml:space="preserve">简历:  </w:t>
        <w:br/>
        <w:t>向军，现任重庆市江津区嘉坪镇镇长</w:t>
        <w:br/>
      </w:r>
    </w:p>
    <w:p/>
    <w:p>
      <w:pPr>
        <w:pStyle w:val="Heading3"/>
      </w:pPr>
      <w:r>
        <w:t xml:space="preserve">重庆市  江津区  嘉平镇  </w:t>
      </w:r>
    </w:p>
    <w:p>
      <w:r>
        <w:rPr>
          <w:i/>
        </w:rPr>
        <w:t>施建飞    重庆市江津区嘉坪镇镇党委书记</w:t>
      </w:r>
    </w:p>
    <w:p>
      <w:r>
        <w:t xml:space="preserve">性别:  </w:t>
      </w:r>
    </w:p>
    <w:p>
      <w:r>
        <w:t xml:space="preserve">生年：  </w:t>
      </w:r>
    </w:p>
    <w:p>
      <w:r>
        <w:t xml:space="preserve">籍贯:  </w:t>
      </w:r>
    </w:p>
    <w:p>
      <w:r>
        <w:t xml:space="preserve">学历:  </w:t>
      </w:r>
    </w:p>
    <w:p>
      <w:r>
        <w:t xml:space="preserve">简历:  </w:t>
        <w:br/>
        <w:t>施建飞，现任重庆市江津区嘉坪镇镇党委书记</w:t>
        <w:br/>
      </w:r>
    </w:p>
    <w:p/>
    <w:p>
      <w:pPr>
        <w:pStyle w:val="Heading3"/>
      </w:pPr>
      <w:r>
        <w:t xml:space="preserve">重庆市  江津区  塘河镇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江津区  塘河镇  </w:t>
      </w:r>
    </w:p>
    <w:p>
      <w:r>
        <w:rPr>
          <w:i/>
        </w:rPr>
        <w:t>李艳    重庆市江津区塘河镇镇党委书记</w:t>
      </w:r>
    </w:p>
    <w:p>
      <w:r>
        <w:t xml:space="preserve">性别:  </w:t>
      </w:r>
    </w:p>
    <w:p>
      <w:r>
        <w:t xml:space="preserve">生年：  </w:t>
      </w:r>
    </w:p>
    <w:p>
      <w:r>
        <w:t xml:space="preserve">籍贯:  </w:t>
      </w:r>
    </w:p>
    <w:p>
      <w:r>
        <w:t xml:space="preserve">学历:  </w:t>
      </w:r>
    </w:p>
    <w:p>
      <w:r>
        <w:t xml:space="preserve">简历:  </w:t>
        <w:br/>
        <w:t>李艳，现任重庆市江津区塘河镇镇党委书记</w:t>
        <w:br/>
      </w:r>
    </w:p>
    <w:p/>
    <w:p>
      <w:pPr>
        <w:pStyle w:val="Heading3"/>
      </w:pPr>
      <w:r>
        <w:t xml:space="preserve">重庆市  江津区  西湖镇  </w:t>
      </w:r>
    </w:p>
    <w:p>
      <w:r>
        <w:rPr>
          <w:i/>
        </w:rPr>
        <w:t>程宇    重庆市江津区西湖镇镇长</w:t>
      </w:r>
    </w:p>
    <w:p>
      <w:r>
        <w:t xml:space="preserve">性别:  </w:t>
      </w:r>
    </w:p>
    <w:p>
      <w:r>
        <w:t xml:space="preserve">生年：  </w:t>
      </w:r>
    </w:p>
    <w:p>
      <w:r>
        <w:t xml:space="preserve">籍贯:  </w:t>
      </w:r>
    </w:p>
    <w:p>
      <w:r>
        <w:t xml:space="preserve">学历:  </w:t>
      </w:r>
    </w:p>
    <w:p>
      <w:r>
        <w:t xml:space="preserve">简历:  </w:t>
        <w:br/>
        <w:t>程宇，现任重庆市江津区西湖镇镇长</w:t>
        <w:br/>
      </w:r>
    </w:p>
    <w:p/>
    <w:p>
      <w:pPr>
        <w:pStyle w:val="Heading3"/>
      </w:pPr>
      <w:r>
        <w:t xml:space="preserve">重庆市  江津区  西湖镇  </w:t>
      </w:r>
    </w:p>
    <w:p>
      <w:r>
        <w:rPr>
          <w:i/>
        </w:rPr>
        <w:t>李嘉    重庆市江津区西湖镇镇党委书记</w:t>
      </w:r>
    </w:p>
    <w:p>
      <w:r>
        <w:t xml:space="preserve">性别:  </w:t>
      </w:r>
    </w:p>
    <w:p>
      <w:r>
        <w:t xml:space="preserve">生年：  </w:t>
      </w:r>
    </w:p>
    <w:p>
      <w:r>
        <w:t xml:space="preserve">籍贯:  </w:t>
      </w:r>
    </w:p>
    <w:p>
      <w:r>
        <w:t xml:space="preserve">学历:  </w:t>
      </w:r>
    </w:p>
    <w:p>
      <w:r>
        <w:t xml:space="preserve">简历:  </w:t>
        <w:br/>
        <w:t>李嘉，现任重庆市江津区西湖镇镇党委书记</w:t>
        <w:br/>
      </w:r>
    </w:p>
    <w:p/>
    <w:p>
      <w:pPr>
        <w:pStyle w:val="Heading3"/>
      </w:pPr>
      <w:r>
        <w:t xml:space="preserve">重庆市  江津区  夏坝镇  </w:t>
      </w:r>
    </w:p>
    <w:p>
      <w:r>
        <w:rPr>
          <w:i/>
        </w:rPr>
        <w:t>马中学    重庆市江津区夏坝镇镇长</w:t>
      </w:r>
    </w:p>
    <w:p>
      <w:r>
        <w:t xml:space="preserve">性别:  </w:t>
      </w:r>
    </w:p>
    <w:p>
      <w:r>
        <w:t xml:space="preserve">生年：  </w:t>
      </w:r>
    </w:p>
    <w:p>
      <w:r>
        <w:t xml:space="preserve">籍贯:  </w:t>
      </w:r>
    </w:p>
    <w:p>
      <w:r>
        <w:t xml:space="preserve">学历:  </w:t>
      </w:r>
    </w:p>
    <w:p>
      <w:r>
        <w:t xml:space="preserve">简历:  </w:t>
        <w:br/>
        <w:t>马中学，现任重庆市江津区夏坝镇镇长</w:t>
        <w:br/>
      </w:r>
    </w:p>
    <w:p/>
    <w:p>
      <w:pPr>
        <w:pStyle w:val="Heading3"/>
      </w:pPr>
      <w:r>
        <w:t xml:space="preserve">重庆市  江津区  夏坝镇  </w:t>
      </w:r>
    </w:p>
    <w:p>
      <w:r>
        <w:rPr>
          <w:i/>
        </w:rPr>
        <w:t>辜文伦    重庆市江津区夏坝镇镇党委书记</w:t>
      </w:r>
    </w:p>
    <w:p>
      <w:r>
        <w:t xml:space="preserve">性别:  </w:t>
      </w:r>
    </w:p>
    <w:p>
      <w:r>
        <w:t xml:space="preserve">生年：  </w:t>
      </w:r>
    </w:p>
    <w:p>
      <w:r>
        <w:t xml:space="preserve">籍贯:  </w:t>
      </w:r>
    </w:p>
    <w:p>
      <w:r>
        <w:t xml:space="preserve">学历:  </w:t>
      </w:r>
    </w:p>
    <w:p>
      <w:r>
        <w:t xml:space="preserve">简历:  </w:t>
        <w:br/>
        <w:t>辜文伦，现任重庆市江津区夏坝镇镇党委书记</w:t>
        <w:br/>
      </w:r>
    </w:p>
    <w:p/>
    <w:p>
      <w:pPr>
        <w:pStyle w:val="Heading3"/>
      </w:pPr>
      <w:r>
        <w:t xml:space="preserve">重庆市  江津区  广兴镇  </w:t>
      </w:r>
    </w:p>
    <w:p>
      <w:r>
        <w:rPr>
          <w:i/>
        </w:rPr>
        <w:t>刘洪波    重庆市江津区广兴镇镇长</w:t>
      </w:r>
    </w:p>
    <w:p>
      <w:r>
        <w:t xml:space="preserve">性别:  </w:t>
      </w:r>
    </w:p>
    <w:p>
      <w:r>
        <w:t xml:space="preserve">生年：  </w:t>
      </w:r>
    </w:p>
    <w:p>
      <w:r>
        <w:t xml:space="preserve">籍贯:  </w:t>
      </w:r>
    </w:p>
    <w:p>
      <w:r>
        <w:t xml:space="preserve">学历:  </w:t>
      </w:r>
    </w:p>
    <w:p>
      <w:r>
        <w:t xml:space="preserve">简历:  </w:t>
        <w:br/>
        <w:t>刘洪波，现任重庆市江津区广兴镇镇长</w:t>
        <w:br/>
      </w:r>
    </w:p>
    <w:p/>
    <w:p>
      <w:pPr>
        <w:pStyle w:val="Heading3"/>
      </w:pPr>
      <w:r>
        <w:t xml:space="preserve">重庆市  江津区  广兴镇  </w:t>
      </w:r>
    </w:p>
    <w:p>
      <w:r>
        <w:rPr>
          <w:i/>
        </w:rPr>
        <w:t>孔令兵    重庆市江津区广兴镇镇党委书记</w:t>
      </w:r>
    </w:p>
    <w:p>
      <w:r>
        <w:t xml:space="preserve">性别:  </w:t>
      </w:r>
    </w:p>
    <w:p>
      <w:r>
        <w:t xml:space="preserve">生年：  </w:t>
      </w:r>
    </w:p>
    <w:p>
      <w:r>
        <w:t xml:space="preserve">籍贯:  </w:t>
      </w:r>
    </w:p>
    <w:p>
      <w:r>
        <w:t xml:space="preserve">学历:  </w:t>
      </w:r>
    </w:p>
    <w:p>
      <w:r>
        <w:t xml:space="preserve">简历:  </w:t>
        <w:br/>
        <w:t>孔令兵，现任重庆市江津区广兴镇镇党委书记</w:t>
        <w:br/>
      </w:r>
    </w:p>
    <w:p/>
    <w:p>
      <w:pPr>
        <w:pStyle w:val="Heading3"/>
      </w:pPr>
      <w:r>
        <w:t xml:space="preserve">重庆市  江津区  四面山镇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江津区  四面山镇  </w:t>
      </w:r>
    </w:p>
    <w:p>
      <w:r>
        <w:rPr>
          <w:i/>
        </w:rPr>
        <w:t>刘静    重庆市江津区四面山镇镇党委书记</w:t>
      </w:r>
    </w:p>
    <w:p>
      <w:r>
        <w:t xml:space="preserve">性别:  </w:t>
      </w:r>
    </w:p>
    <w:p>
      <w:r>
        <w:t xml:space="preserve">生年：  </w:t>
      </w:r>
    </w:p>
    <w:p>
      <w:r>
        <w:t xml:space="preserve">籍贯:  </w:t>
      </w:r>
    </w:p>
    <w:p>
      <w:r>
        <w:t xml:space="preserve">学历:  </w:t>
      </w:r>
    </w:p>
    <w:p>
      <w:r>
        <w:t xml:space="preserve">简历:  </w:t>
        <w:br/>
        <w:t>刘静，现任重庆市江津区四面山镇镇党委书记</w:t>
        <w:br/>
      </w:r>
    </w:p>
    <w:p/>
    <w:p>
      <w:pPr>
        <w:pStyle w:val="Heading3"/>
      </w:pPr>
      <w:r>
        <w:t xml:space="preserve">重庆市  永川区  中山路街道  </w:t>
      </w:r>
    </w:p>
    <w:p>
      <w:r>
        <w:rPr>
          <w:i/>
        </w:rPr>
        <w:t>杨蓓    重庆市永川区中山路街道办事处主任</w:t>
      </w:r>
    </w:p>
    <w:p>
      <w:r>
        <w:t xml:space="preserve">性别:  </w:t>
      </w:r>
    </w:p>
    <w:p>
      <w:r>
        <w:t xml:space="preserve">生年：  </w:t>
      </w:r>
    </w:p>
    <w:p>
      <w:r>
        <w:t xml:space="preserve">籍贯:  </w:t>
      </w:r>
    </w:p>
    <w:p>
      <w:r>
        <w:t xml:space="preserve">学历:  </w:t>
      </w:r>
    </w:p>
    <w:p>
      <w:r>
        <w:t xml:space="preserve">简历:  </w:t>
        <w:br/>
        <w:t>杨蓓，现任重庆市永川区中山路街道办事处主任</w:t>
        <w:br/>
      </w:r>
    </w:p>
    <w:p/>
    <w:p>
      <w:pPr>
        <w:pStyle w:val="Heading3"/>
      </w:pPr>
      <w:r>
        <w:t xml:space="preserve">重庆市  永川区  中山路街道  </w:t>
      </w:r>
    </w:p>
    <w:p>
      <w:r>
        <w:rPr>
          <w:i/>
        </w:rPr>
        <w:t>罗永应    重庆市永川区中山路街道党工委书记</w:t>
      </w:r>
    </w:p>
    <w:p>
      <w:r>
        <w:t xml:space="preserve">性别:  </w:t>
      </w:r>
    </w:p>
    <w:p>
      <w:r>
        <w:t xml:space="preserve">生年：  </w:t>
      </w:r>
    </w:p>
    <w:p>
      <w:r>
        <w:t xml:space="preserve">籍贯:  </w:t>
      </w:r>
    </w:p>
    <w:p>
      <w:r>
        <w:t xml:space="preserve">学历:  </w:t>
      </w:r>
    </w:p>
    <w:p>
      <w:r>
        <w:t xml:space="preserve">简历:  </w:t>
        <w:br/>
        <w:t>罗永应，现任重庆市永川区中山路街道党工委书记</w:t>
        <w:br/>
      </w:r>
    </w:p>
    <w:p/>
    <w:p>
      <w:pPr>
        <w:pStyle w:val="Heading3"/>
      </w:pPr>
      <w:r>
        <w:t xml:space="preserve">重庆市  永川区  胜利路街道  </w:t>
      </w:r>
    </w:p>
    <w:p>
      <w:r>
        <w:rPr>
          <w:i/>
        </w:rPr>
        <w:t>王勇    重庆市永川区胜利路街道办事处主任</w:t>
      </w:r>
    </w:p>
    <w:p>
      <w:r>
        <w:t xml:space="preserve">性别:  </w:t>
      </w:r>
    </w:p>
    <w:p>
      <w:r>
        <w:t xml:space="preserve">生年：  </w:t>
      </w:r>
    </w:p>
    <w:p>
      <w:r>
        <w:t xml:space="preserve">籍贯:  </w:t>
      </w:r>
    </w:p>
    <w:p>
      <w:r>
        <w:t xml:space="preserve">学历:  </w:t>
      </w:r>
    </w:p>
    <w:p>
      <w:r>
        <w:t xml:space="preserve">简历:  </w:t>
        <w:br/>
        <w:t>王勇，现任重庆市永川区胜利路街道办事处主任</w:t>
        <w:br/>
      </w:r>
    </w:p>
    <w:p/>
    <w:p>
      <w:pPr>
        <w:pStyle w:val="Heading3"/>
      </w:pPr>
      <w:r>
        <w:t xml:space="preserve">重庆市  永川区  胜利路街道  </w:t>
      </w:r>
    </w:p>
    <w:p>
      <w:r>
        <w:rPr>
          <w:i/>
        </w:rPr>
        <w:t>马奇富    重庆市永川区胜利路街道党工委书记</w:t>
      </w:r>
    </w:p>
    <w:p>
      <w:r>
        <w:t xml:space="preserve">性别:  </w:t>
      </w:r>
    </w:p>
    <w:p>
      <w:r>
        <w:t xml:space="preserve">生年：  </w:t>
      </w:r>
    </w:p>
    <w:p>
      <w:r>
        <w:t xml:space="preserve">籍贯:  </w:t>
      </w:r>
    </w:p>
    <w:p>
      <w:r>
        <w:t xml:space="preserve">学历:  </w:t>
      </w:r>
    </w:p>
    <w:p>
      <w:r>
        <w:t xml:space="preserve">简历:  </w:t>
        <w:br/>
        <w:t>马奇富，现任重庆市永川区胜利路街道党工委书记</w:t>
        <w:br/>
      </w:r>
    </w:p>
    <w:p/>
    <w:p>
      <w:pPr>
        <w:pStyle w:val="Heading3"/>
      </w:pPr>
      <w:r>
        <w:t xml:space="preserve">重庆市  永川区  南大街街道  </w:t>
      </w:r>
    </w:p>
    <w:p>
      <w:r>
        <w:rPr>
          <w:i/>
        </w:rPr>
        <w:t>李勇    重庆市永川区南大街街道办事处主任</w:t>
      </w:r>
    </w:p>
    <w:p>
      <w:r>
        <w:t xml:space="preserve">性别:  </w:t>
      </w:r>
    </w:p>
    <w:p>
      <w:r>
        <w:t xml:space="preserve">生年：  </w:t>
      </w:r>
    </w:p>
    <w:p>
      <w:r>
        <w:t xml:space="preserve">籍贯:  </w:t>
      </w:r>
    </w:p>
    <w:p>
      <w:r>
        <w:t xml:space="preserve">学历:  </w:t>
      </w:r>
    </w:p>
    <w:p>
      <w:r>
        <w:t xml:space="preserve">简历:  </w:t>
        <w:br/>
        <w:t>李勇，现任重庆市永川区南大街街道办事处主任</w:t>
        <w:br/>
      </w:r>
    </w:p>
    <w:p/>
    <w:p>
      <w:pPr>
        <w:pStyle w:val="Heading3"/>
      </w:pPr>
      <w:r>
        <w:t xml:space="preserve">重庆市  永川区  南大街街道  </w:t>
      </w:r>
    </w:p>
    <w:p>
      <w:r>
        <w:rPr>
          <w:i/>
        </w:rPr>
        <w:t>苟晓梅    重庆市永川区南大街街道党工委书记</w:t>
      </w:r>
    </w:p>
    <w:p>
      <w:r>
        <w:t xml:space="preserve">性别:  </w:t>
      </w:r>
    </w:p>
    <w:p>
      <w:r>
        <w:t xml:space="preserve">生年：  </w:t>
      </w:r>
    </w:p>
    <w:p>
      <w:r>
        <w:t xml:space="preserve">籍贯:  </w:t>
      </w:r>
    </w:p>
    <w:p>
      <w:r>
        <w:t xml:space="preserve">学历:  </w:t>
      </w:r>
    </w:p>
    <w:p>
      <w:r>
        <w:t xml:space="preserve">简历:  </w:t>
        <w:br/>
        <w:t>苟晓梅，现任重庆市永川区南大街街道党工委书记</w:t>
        <w:br/>
      </w:r>
    </w:p>
    <w:p/>
    <w:p>
      <w:pPr>
        <w:pStyle w:val="Heading3"/>
      </w:pPr>
      <w:r>
        <w:t xml:space="preserve">重庆市  永川区  大安街道  </w:t>
      </w:r>
    </w:p>
    <w:p>
      <w:r>
        <w:rPr>
          <w:i/>
        </w:rPr>
        <w:t>胡咏富    重庆市永川区大安街道办事处主任</w:t>
      </w:r>
    </w:p>
    <w:p>
      <w:r>
        <w:t xml:space="preserve">性别:  </w:t>
      </w:r>
    </w:p>
    <w:p>
      <w:r>
        <w:t xml:space="preserve">生年：  </w:t>
      </w:r>
    </w:p>
    <w:p>
      <w:r>
        <w:t xml:space="preserve">籍贯:  </w:t>
      </w:r>
    </w:p>
    <w:p>
      <w:r>
        <w:t xml:space="preserve">学历:  </w:t>
      </w:r>
    </w:p>
    <w:p>
      <w:r>
        <w:t xml:space="preserve">简历:  </w:t>
        <w:br/>
        <w:t>胡咏富，现任重庆市永川区大安街道办事处主任</w:t>
        <w:br/>
      </w:r>
    </w:p>
    <w:p/>
    <w:p>
      <w:pPr>
        <w:pStyle w:val="Heading3"/>
      </w:pPr>
      <w:r>
        <w:t xml:space="preserve">重庆市  永川区  大安街道  </w:t>
      </w:r>
    </w:p>
    <w:p>
      <w:r>
        <w:rPr>
          <w:i/>
        </w:rPr>
        <w:t>张正元    重庆市永川区大安街道党工委书记</w:t>
      </w:r>
    </w:p>
    <w:p>
      <w:r>
        <w:t xml:space="preserve">性别:  </w:t>
      </w:r>
    </w:p>
    <w:p>
      <w:r>
        <w:t xml:space="preserve">生年：  </w:t>
      </w:r>
    </w:p>
    <w:p>
      <w:r>
        <w:t xml:space="preserve">籍贯:  </w:t>
      </w:r>
    </w:p>
    <w:p>
      <w:r>
        <w:t xml:space="preserve">学历:  </w:t>
      </w:r>
    </w:p>
    <w:p>
      <w:r>
        <w:t xml:space="preserve">简历:  </w:t>
        <w:br/>
        <w:t>张正元，现任重庆市永川区大安街道党工委书记</w:t>
        <w:br/>
      </w:r>
    </w:p>
    <w:p/>
    <w:p>
      <w:pPr>
        <w:pStyle w:val="Heading3"/>
      </w:pPr>
      <w:r>
        <w:t xml:space="preserve">重庆市  永川区  卫星湖街道  </w:t>
      </w:r>
    </w:p>
    <w:p>
      <w:r>
        <w:rPr>
          <w:i/>
        </w:rPr>
        <w:t>张海    重庆市永川区卫星湖街道办事处主任</w:t>
      </w:r>
    </w:p>
    <w:p>
      <w:r>
        <w:t xml:space="preserve">性别:  </w:t>
      </w:r>
    </w:p>
    <w:p>
      <w:r>
        <w:t xml:space="preserve">生年：  </w:t>
      </w:r>
    </w:p>
    <w:p>
      <w:r>
        <w:t xml:space="preserve">籍贯:  </w:t>
      </w:r>
    </w:p>
    <w:p>
      <w:r>
        <w:t xml:space="preserve">学历:  </w:t>
      </w:r>
    </w:p>
    <w:p>
      <w:r>
        <w:t xml:space="preserve">简历:  </w:t>
        <w:br/>
        <w:t>张海，现任重庆市永川区卫星湖街道办事处主任</w:t>
        <w:br/>
      </w:r>
    </w:p>
    <w:p/>
    <w:p>
      <w:pPr>
        <w:pStyle w:val="Heading3"/>
      </w:pPr>
      <w:r>
        <w:t xml:space="preserve">重庆市  永川区  卫星湖街道  </w:t>
      </w:r>
    </w:p>
    <w:p>
      <w:r>
        <w:rPr>
          <w:i/>
        </w:rPr>
        <w:t>宋开颜    重庆市永川区卫星湖街道党工委书记</w:t>
      </w:r>
    </w:p>
    <w:p>
      <w:r>
        <w:t xml:space="preserve">性别:  </w:t>
      </w:r>
    </w:p>
    <w:p>
      <w:r>
        <w:t xml:space="preserve">生年：  </w:t>
      </w:r>
    </w:p>
    <w:p>
      <w:r>
        <w:t xml:space="preserve">籍贯:  </w:t>
      </w:r>
    </w:p>
    <w:p>
      <w:r>
        <w:t xml:space="preserve">学历:  </w:t>
      </w:r>
    </w:p>
    <w:p>
      <w:r>
        <w:t xml:space="preserve">简历:  </w:t>
        <w:br/>
        <w:t>宋开颜，现任重庆市永川区卫星湖街道党工委书记</w:t>
        <w:br/>
      </w:r>
    </w:p>
    <w:p/>
    <w:p>
      <w:pPr>
        <w:pStyle w:val="Heading3"/>
      </w:pPr>
      <w:r>
        <w:t xml:space="preserve">重庆市  永川区  陈食街道  </w:t>
      </w:r>
    </w:p>
    <w:p>
      <w:r>
        <w:rPr>
          <w:i/>
        </w:rPr>
        <w:t>罗华利    重庆市永川区陈食街道办事处主任</w:t>
      </w:r>
    </w:p>
    <w:p>
      <w:r>
        <w:t xml:space="preserve">性别:  </w:t>
      </w:r>
    </w:p>
    <w:p>
      <w:r>
        <w:t xml:space="preserve">生年：  </w:t>
      </w:r>
    </w:p>
    <w:p>
      <w:r>
        <w:t xml:space="preserve">籍贯:  </w:t>
      </w:r>
    </w:p>
    <w:p>
      <w:r>
        <w:t xml:space="preserve">学历:  </w:t>
      </w:r>
    </w:p>
    <w:p>
      <w:r>
        <w:t xml:space="preserve">简历:  </w:t>
        <w:br/>
        <w:t>罗华利，现任重庆市永川区陈食街道办事处主任</w:t>
        <w:br/>
      </w:r>
    </w:p>
    <w:p/>
    <w:p>
      <w:pPr>
        <w:pStyle w:val="Heading3"/>
      </w:pPr>
      <w:r>
        <w:t xml:space="preserve">重庆市  永川区  陈食街道  </w:t>
      </w:r>
    </w:p>
    <w:p>
      <w:r>
        <w:rPr>
          <w:i/>
        </w:rPr>
        <w:t>文波    重庆市永川区陈食街道党工委书记</w:t>
      </w:r>
    </w:p>
    <w:p>
      <w:r>
        <w:t xml:space="preserve">性别:  </w:t>
      </w:r>
    </w:p>
    <w:p>
      <w:r>
        <w:t xml:space="preserve">生年：  </w:t>
      </w:r>
    </w:p>
    <w:p>
      <w:r>
        <w:t xml:space="preserve">籍贯:  </w:t>
      </w:r>
    </w:p>
    <w:p>
      <w:r>
        <w:t xml:space="preserve">学历:  </w:t>
      </w:r>
    </w:p>
    <w:p>
      <w:r>
        <w:t xml:space="preserve">简历:  </w:t>
        <w:br/>
        <w:t>文波，现任重庆市永川区陈食街道党工委书记</w:t>
        <w:br/>
      </w:r>
    </w:p>
    <w:p/>
    <w:p>
      <w:pPr>
        <w:pStyle w:val="Heading3"/>
      </w:pPr>
      <w:r>
        <w:t xml:space="preserve">重庆市  永川区  茶山竹海街道  </w:t>
      </w:r>
    </w:p>
    <w:p>
      <w:r>
        <w:rPr>
          <w:i/>
        </w:rPr>
        <w:t>翟大顺    重庆市永川区茶山竹海街道办事处主任</w:t>
      </w:r>
    </w:p>
    <w:p>
      <w:r>
        <w:t xml:space="preserve">性别:  </w:t>
      </w:r>
    </w:p>
    <w:p>
      <w:r>
        <w:t xml:space="preserve">生年：  </w:t>
      </w:r>
    </w:p>
    <w:p>
      <w:r>
        <w:t xml:space="preserve">籍贯:  </w:t>
      </w:r>
    </w:p>
    <w:p>
      <w:r>
        <w:t xml:space="preserve">学历:  </w:t>
      </w:r>
    </w:p>
    <w:p>
      <w:r>
        <w:t xml:space="preserve">简历:  </w:t>
        <w:br/>
        <w:t>翟大顺 现任重庆市永川区茶山竹海街道办事处主任</w:t>
        <w:br/>
      </w:r>
    </w:p>
    <w:p/>
    <w:p>
      <w:pPr>
        <w:pStyle w:val="Heading3"/>
      </w:pPr>
      <w:r>
        <w:t xml:space="preserve">重庆市  永川区  茶山竹海街道  </w:t>
      </w:r>
    </w:p>
    <w:p>
      <w:r>
        <w:rPr>
          <w:i/>
        </w:rPr>
        <w:t>刘革敏    重庆市永川区茶山竹海街道党工委书记</w:t>
      </w:r>
    </w:p>
    <w:p>
      <w:r>
        <w:t xml:space="preserve">性别:  </w:t>
      </w:r>
    </w:p>
    <w:p>
      <w:r>
        <w:t xml:space="preserve">生年：  </w:t>
      </w:r>
    </w:p>
    <w:p>
      <w:r>
        <w:t xml:space="preserve">籍贯:  </w:t>
      </w:r>
    </w:p>
    <w:p>
      <w:r>
        <w:t xml:space="preserve">学历:  </w:t>
      </w:r>
    </w:p>
    <w:p>
      <w:r>
        <w:t xml:space="preserve">简历:  </w:t>
        <w:br/>
        <w:t>刘革敏，现任重庆市永川区茶山竹海街道党工委书记</w:t>
        <w:br/>
      </w:r>
    </w:p>
    <w:p/>
    <w:p>
      <w:pPr>
        <w:pStyle w:val="Heading3"/>
      </w:pPr>
      <w:r>
        <w:t xml:space="preserve">重庆市  永川区  青峰镇  </w:t>
      </w:r>
    </w:p>
    <w:p>
      <w:r>
        <w:rPr>
          <w:i/>
        </w:rPr>
        <w:t>黄健    重庆市永川区清风镇镇长</w:t>
      </w:r>
    </w:p>
    <w:p>
      <w:r>
        <w:t xml:space="preserve">性别:  </w:t>
      </w:r>
    </w:p>
    <w:p>
      <w:r>
        <w:t xml:space="preserve">生年：  </w:t>
      </w:r>
    </w:p>
    <w:p>
      <w:r>
        <w:t xml:space="preserve">籍贯:  </w:t>
      </w:r>
    </w:p>
    <w:p>
      <w:r>
        <w:t xml:space="preserve">学历:  </w:t>
      </w:r>
    </w:p>
    <w:p>
      <w:r>
        <w:t xml:space="preserve">简历:  </w:t>
        <w:br/>
        <w:t>黄健，现任重庆市永川区清风镇镇长</w:t>
        <w:br/>
      </w:r>
    </w:p>
    <w:p/>
    <w:p>
      <w:pPr>
        <w:pStyle w:val="Heading3"/>
      </w:pPr>
      <w:r>
        <w:t xml:space="preserve">重庆市  永川区  青峰镇  </w:t>
      </w:r>
    </w:p>
    <w:p>
      <w:r>
        <w:rPr>
          <w:i/>
        </w:rPr>
        <w:t>邱泉    重庆市永川区清风镇镇党委书记</w:t>
      </w:r>
    </w:p>
    <w:p>
      <w:r>
        <w:t xml:space="preserve">性别:  </w:t>
      </w:r>
    </w:p>
    <w:p>
      <w:r>
        <w:t xml:space="preserve">生年：  </w:t>
      </w:r>
    </w:p>
    <w:p>
      <w:r>
        <w:t xml:space="preserve">籍贯:  </w:t>
      </w:r>
    </w:p>
    <w:p>
      <w:r>
        <w:t xml:space="preserve">学历:  </w:t>
      </w:r>
    </w:p>
    <w:p>
      <w:r>
        <w:t xml:space="preserve">简历:  </w:t>
        <w:br/>
        <w:t>邱泉，现任重庆市永川区清风镇镇党委书记</w:t>
        <w:br/>
      </w:r>
    </w:p>
    <w:p/>
    <w:p>
      <w:pPr>
        <w:pStyle w:val="Heading3"/>
      </w:pPr>
      <w:r>
        <w:t xml:space="preserve">重庆市  永川区  金龙镇  </w:t>
      </w:r>
    </w:p>
    <w:p>
      <w:r>
        <w:rPr>
          <w:i/>
        </w:rPr>
        <w:t>董世清    重庆市永川区金龙镇镇长</w:t>
      </w:r>
    </w:p>
    <w:p>
      <w:r>
        <w:t xml:space="preserve">性别:  </w:t>
      </w:r>
    </w:p>
    <w:p>
      <w:r>
        <w:t xml:space="preserve">生年：  </w:t>
      </w:r>
    </w:p>
    <w:p>
      <w:r>
        <w:t xml:space="preserve">籍贯:  </w:t>
      </w:r>
    </w:p>
    <w:p>
      <w:r>
        <w:t xml:space="preserve">学历:  </w:t>
      </w:r>
    </w:p>
    <w:p>
      <w:r>
        <w:t xml:space="preserve">简历:  </w:t>
        <w:br/>
        <w:t>董世清，现任重庆市永川区金龙镇镇长</w:t>
        <w:br/>
      </w:r>
    </w:p>
    <w:p/>
    <w:p>
      <w:pPr>
        <w:pStyle w:val="Heading3"/>
      </w:pPr>
      <w:r>
        <w:t xml:space="preserve">重庆市  永川区  金龙镇  </w:t>
      </w:r>
    </w:p>
    <w:p>
      <w:r>
        <w:rPr>
          <w:i/>
        </w:rPr>
        <w:t>何高全    重庆市永川区金龙镇镇党委书记</w:t>
      </w:r>
    </w:p>
    <w:p>
      <w:r>
        <w:t xml:space="preserve">性别:  </w:t>
      </w:r>
    </w:p>
    <w:p>
      <w:r>
        <w:t xml:space="preserve">生年：  </w:t>
      </w:r>
    </w:p>
    <w:p>
      <w:r>
        <w:t xml:space="preserve">籍贯:  </w:t>
      </w:r>
    </w:p>
    <w:p>
      <w:r>
        <w:t xml:space="preserve">学历:  </w:t>
      </w:r>
    </w:p>
    <w:p>
      <w:r>
        <w:t xml:space="preserve">简历:  </w:t>
        <w:br/>
        <w:t>何高全，现任重庆市永川区金龙镇镇党委书记</w:t>
        <w:br/>
      </w:r>
    </w:p>
    <w:p/>
    <w:p>
      <w:pPr>
        <w:pStyle w:val="Heading3"/>
      </w:pPr>
      <w:r>
        <w:t xml:space="preserve">重庆市  永川区  临江镇  </w:t>
      </w:r>
    </w:p>
    <w:p>
      <w:r>
        <w:rPr>
          <w:i/>
        </w:rPr>
        <w:t>贺骞    重庆市永川区临江镇镇长</w:t>
      </w:r>
    </w:p>
    <w:p>
      <w:r>
        <w:t xml:space="preserve">性别:  </w:t>
      </w:r>
    </w:p>
    <w:p>
      <w:r>
        <w:t xml:space="preserve">生年：  </w:t>
      </w:r>
    </w:p>
    <w:p>
      <w:r>
        <w:t xml:space="preserve">籍贯:  </w:t>
      </w:r>
    </w:p>
    <w:p>
      <w:r>
        <w:t xml:space="preserve">学历:  </w:t>
      </w:r>
    </w:p>
    <w:p>
      <w:r>
        <w:t xml:space="preserve">简历:  </w:t>
        <w:br/>
        <w:t>贺骞，现任重庆市永川区临江镇镇长</w:t>
        <w:br/>
      </w:r>
    </w:p>
    <w:p/>
    <w:p>
      <w:pPr>
        <w:pStyle w:val="Heading3"/>
      </w:pPr>
      <w:r>
        <w:t xml:space="preserve">重庆市  永川区  临江镇  </w:t>
      </w:r>
    </w:p>
    <w:p>
      <w:r>
        <w:rPr>
          <w:i/>
        </w:rPr>
        <w:t>唐文模    重庆市永川区临江镇镇党委书记</w:t>
      </w:r>
    </w:p>
    <w:p>
      <w:r>
        <w:t xml:space="preserve">性别:  </w:t>
      </w:r>
    </w:p>
    <w:p>
      <w:r>
        <w:t xml:space="preserve">生年：  </w:t>
      </w:r>
    </w:p>
    <w:p>
      <w:r>
        <w:t xml:space="preserve">籍贯:  </w:t>
      </w:r>
    </w:p>
    <w:p>
      <w:r>
        <w:t xml:space="preserve">学历:  </w:t>
      </w:r>
    </w:p>
    <w:p>
      <w:r>
        <w:t xml:space="preserve">简历:  </w:t>
        <w:br/>
        <w:t>唐文模，现任重庆市永川区临江镇镇党委书记</w:t>
        <w:br/>
      </w:r>
    </w:p>
    <w:p/>
    <w:p>
      <w:pPr>
        <w:pStyle w:val="Heading3"/>
      </w:pPr>
      <w:r>
        <w:t xml:space="preserve">重庆市  永川区  何埂镇  </w:t>
      </w:r>
    </w:p>
    <w:p>
      <w:r>
        <w:rPr>
          <w:i/>
        </w:rPr>
        <w:t>赵亚    重庆市永川区何埂镇镇长</w:t>
      </w:r>
    </w:p>
    <w:p>
      <w:r>
        <w:t xml:space="preserve">性别:  </w:t>
      </w:r>
    </w:p>
    <w:p>
      <w:r>
        <w:t xml:space="preserve">生年：  </w:t>
      </w:r>
    </w:p>
    <w:p>
      <w:r>
        <w:t xml:space="preserve">籍贯:  </w:t>
      </w:r>
    </w:p>
    <w:p>
      <w:r>
        <w:t xml:space="preserve">学历:  </w:t>
      </w:r>
    </w:p>
    <w:p>
      <w:r>
        <w:t xml:space="preserve">简历:  </w:t>
        <w:br/>
        <w:t>赵亚，现任重庆市永川区何埂镇镇长</w:t>
        <w:br/>
      </w:r>
    </w:p>
    <w:p/>
    <w:p>
      <w:pPr>
        <w:pStyle w:val="Heading3"/>
      </w:pPr>
      <w:r>
        <w:t xml:space="preserve">重庆市  永川区  何埂镇  </w:t>
      </w:r>
    </w:p>
    <w:p>
      <w:r>
        <w:rPr>
          <w:i/>
        </w:rPr>
        <w:t>关衷效    重庆市永川区何埂镇镇党委书记</w:t>
      </w:r>
    </w:p>
    <w:p>
      <w:r>
        <w:t xml:space="preserve">性别:  </w:t>
      </w:r>
    </w:p>
    <w:p>
      <w:r>
        <w:t xml:space="preserve">生年：  </w:t>
      </w:r>
    </w:p>
    <w:p>
      <w:r>
        <w:t xml:space="preserve">籍贯:  </w:t>
      </w:r>
    </w:p>
    <w:p>
      <w:r>
        <w:t xml:space="preserve">学历:  </w:t>
      </w:r>
    </w:p>
    <w:p>
      <w:r>
        <w:t xml:space="preserve">简历:  </w:t>
        <w:br/>
        <w:t>关衷效，现任重庆市永川区何埂镇镇党委书记</w:t>
        <w:br/>
      </w:r>
    </w:p>
    <w:p/>
    <w:p>
      <w:pPr>
        <w:pStyle w:val="Heading3"/>
      </w:pPr>
      <w:r>
        <w:t xml:space="preserve">重庆市  永川区  松溉镇  </w:t>
      </w:r>
    </w:p>
    <w:p>
      <w:r>
        <w:rPr>
          <w:i/>
        </w:rPr>
        <w:t>邓和平    重庆市永川区松溉镇镇长</w:t>
      </w:r>
    </w:p>
    <w:p>
      <w:r>
        <w:t xml:space="preserve">性别:  </w:t>
      </w:r>
    </w:p>
    <w:p>
      <w:r>
        <w:t xml:space="preserve">生年：  </w:t>
      </w:r>
    </w:p>
    <w:p>
      <w:r>
        <w:t xml:space="preserve">籍贯:  </w:t>
      </w:r>
    </w:p>
    <w:p>
      <w:r>
        <w:t xml:space="preserve">学历:  </w:t>
      </w:r>
    </w:p>
    <w:p>
      <w:r>
        <w:t xml:space="preserve">简历:  </w:t>
        <w:br/>
        <w:t>邓和平，现任重庆市永川区松溉镇镇长</w:t>
        <w:br/>
      </w:r>
    </w:p>
    <w:p/>
    <w:p>
      <w:pPr>
        <w:pStyle w:val="Heading3"/>
      </w:pPr>
      <w:r>
        <w:t xml:space="preserve">重庆市  永川区  松溉镇  </w:t>
      </w:r>
    </w:p>
    <w:p>
      <w:r>
        <w:rPr>
          <w:i/>
        </w:rPr>
        <w:t>刘春平    重庆市永川区松溉镇镇党委书记</w:t>
      </w:r>
    </w:p>
    <w:p>
      <w:r>
        <w:t xml:space="preserve">性别:  </w:t>
      </w:r>
    </w:p>
    <w:p>
      <w:r>
        <w:t xml:space="preserve">生年：  </w:t>
      </w:r>
    </w:p>
    <w:p>
      <w:r>
        <w:t xml:space="preserve">籍贯:  </w:t>
      </w:r>
    </w:p>
    <w:p>
      <w:r>
        <w:t xml:space="preserve">学历:  </w:t>
      </w:r>
    </w:p>
    <w:p>
      <w:r>
        <w:t xml:space="preserve">简历:  </w:t>
        <w:br/>
        <w:t>刘春平，现任重庆市永川区松溉镇镇党委书记</w:t>
        <w:br/>
      </w:r>
    </w:p>
    <w:p/>
    <w:p>
      <w:pPr>
        <w:pStyle w:val="Heading3"/>
      </w:pPr>
      <w:r>
        <w:t xml:space="preserve">重庆市  永川区  仙龙镇  </w:t>
      </w:r>
    </w:p>
    <w:p>
      <w:r>
        <w:rPr>
          <w:i/>
        </w:rPr>
        <w:t>吴涛    重庆市永川区仙龙镇镇长</w:t>
      </w:r>
    </w:p>
    <w:p>
      <w:r>
        <w:t xml:space="preserve">性别:  </w:t>
      </w:r>
    </w:p>
    <w:p>
      <w:r>
        <w:t xml:space="preserve">生年：  </w:t>
      </w:r>
    </w:p>
    <w:p>
      <w:r>
        <w:t xml:space="preserve">籍贯:  </w:t>
      </w:r>
    </w:p>
    <w:p>
      <w:r>
        <w:t xml:space="preserve">学历:  </w:t>
      </w:r>
    </w:p>
    <w:p>
      <w:r>
        <w:t xml:space="preserve">简历:  </w:t>
        <w:br/>
        <w:t>吴涛，现任重庆市永川区仙龙镇镇长</w:t>
        <w:br/>
      </w:r>
    </w:p>
    <w:p/>
    <w:p>
      <w:pPr>
        <w:pStyle w:val="Heading3"/>
      </w:pPr>
      <w:r>
        <w:t xml:space="preserve">重庆市  永川区  仙龙镇  </w:t>
      </w:r>
    </w:p>
    <w:p>
      <w:r>
        <w:rPr>
          <w:i/>
        </w:rPr>
        <w:t>何履胜    重庆市永川区仙龙镇镇党委书记</w:t>
      </w:r>
    </w:p>
    <w:p>
      <w:r>
        <w:t xml:space="preserve">性别:  </w:t>
      </w:r>
    </w:p>
    <w:p>
      <w:r>
        <w:t xml:space="preserve">生年：  </w:t>
      </w:r>
    </w:p>
    <w:p>
      <w:r>
        <w:t xml:space="preserve">籍贯:  </w:t>
      </w:r>
    </w:p>
    <w:p>
      <w:r>
        <w:t xml:space="preserve">学历:  </w:t>
      </w:r>
    </w:p>
    <w:p>
      <w:r>
        <w:t xml:space="preserve">简历:  </w:t>
        <w:br/>
        <w:t>何履胜，现任重庆市永川区仙龙镇镇党委书记</w:t>
        <w:br/>
      </w:r>
    </w:p>
    <w:p/>
    <w:p>
      <w:pPr>
        <w:pStyle w:val="Heading3"/>
      </w:pPr>
      <w:r>
        <w:t xml:space="preserve">重庆市  永川区  吉安镇  </w:t>
      </w:r>
    </w:p>
    <w:p>
      <w:r>
        <w:rPr>
          <w:i/>
        </w:rPr>
        <w:t>夏云林    重庆市永川区吉安镇镇长</w:t>
      </w:r>
    </w:p>
    <w:p>
      <w:r>
        <w:t xml:space="preserve">性别:  </w:t>
      </w:r>
    </w:p>
    <w:p>
      <w:r>
        <w:t xml:space="preserve">生年：  </w:t>
      </w:r>
    </w:p>
    <w:p>
      <w:r>
        <w:t xml:space="preserve">籍贯:  </w:t>
      </w:r>
    </w:p>
    <w:p>
      <w:r>
        <w:t xml:space="preserve">学历:  </w:t>
      </w:r>
    </w:p>
    <w:p>
      <w:r>
        <w:t xml:space="preserve">简历:  </w:t>
        <w:br/>
        <w:t>夏云林，现任重庆市永川区吉安镇镇长</w:t>
        <w:br/>
      </w:r>
    </w:p>
    <w:p/>
    <w:p>
      <w:pPr>
        <w:pStyle w:val="Heading3"/>
      </w:pPr>
      <w:r>
        <w:t xml:space="preserve">重庆市  永川区  吉安镇  </w:t>
      </w:r>
    </w:p>
    <w:p>
      <w:r>
        <w:rPr>
          <w:i/>
        </w:rPr>
        <w:t>黄海东    重庆市永川区吉安镇镇党委书记</w:t>
      </w:r>
    </w:p>
    <w:p>
      <w:r>
        <w:t xml:space="preserve">性别:  </w:t>
      </w:r>
    </w:p>
    <w:p>
      <w:r>
        <w:t xml:space="preserve">生年：  </w:t>
      </w:r>
    </w:p>
    <w:p>
      <w:r>
        <w:t xml:space="preserve">籍贯:  </w:t>
      </w:r>
    </w:p>
    <w:p>
      <w:r>
        <w:t xml:space="preserve">学历:  </w:t>
      </w:r>
    </w:p>
    <w:p>
      <w:r>
        <w:t xml:space="preserve">简历:  </w:t>
        <w:br/>
        <w:t>黄海东，现任重庆市永川区吉安镇镇党委书记</w:t>
        <w:br/>
      </w:r>
    </w:p>
    <w:p/>
    <w:p>
      <w:pPr>
        <w:pStyle w:val="Heading3"/>
      </w:pPr>
      <w:r>
        <w:t xml:space="preserve">重庆市  永川区  五间镇  </w:t>
      </w:r>
    </w:p>
    <w:p>
      <w:r>
        <w:rPr>
          <w:i/>
        </w:rPr>
        <w:t>曾垂华    重庆市永川区五间镇镇长</w:t>
      </w:r>
    </w:p>
    <w:p>
      <w:r>
        <w:t xml:space="preserve">性别:  </w:t>
      </w:r>
    </w:p>
    <w:p>
      <w:r>
        <w:t xml:space="preserve">生年：  </w:t>
      </w:r>
    </w:p>
    <w:p>
      <w:r>
        <w:t xml:space="preserve">籍贯:  </w:t>
      </w:r>
    </w:p>
    <w:p>
      <w:r>
        <w:t xml:space="preserve">学历:  </w:t>
      </w:r>
    </w:p>
    <w:p>
      <w:r>
        <w:t xml:space="preserve">简历:  </w:t>
        <w:br/>
        <w:t>曾垂华，现任重庆市永川区五间镇镇长</w:t>
        <w:br/>
      </w:r>
    </w:p>
    <w:p/>
    <w:p>
      <w:pPr>
        <w:pStyle w:val="Heading3"/>
      </w:pPr>
      <w:r>
        <w:t xml:space="preserve">重庆市  永川区  五间镇  </w:t>
      </w:r>
    </w:p>
    <w:p>
      <w:r>
        <w:rPr>
          <w:i/>
        </w:rPr>
        <w:t>冯昭华    重庆市永川区五间镇镇党委书记</w:t>
      </w:r>
    </w:p>
    <w:p>
      <w:r>
        <w:t xml:space="preserve">性别:  </w:t>
      </w:r>
    </w:p>
    <w:p>
      <w:r>
        <w:t xml:space="preserve">生年：  </w:t>
      </w:r>
    </w:p>
    <w:p>
      <w:r>
        <w:t xml:space="preserve">籍贯:  </w:t>
      </w:r>
    </w:p>
    <w:p>
      <w:r>
        <w:t xml:space="preserve">学历:  </w:t>
      </w:r>
    </w:p>
    <w:p>
      <w:r>
        <w:t xml:space="preserve">简历:  </w:t>
        <w:br/>
        <w:t>冯昭华，现任重庆市永川区五间镇镇党委书记</w:t>
        <w:br/>
      </w:r>
    </w:p>
    <w:p/>
    <w:p>
      <w:pPr>
        <w:pStyle w:val="Heading3"/>
      </w:pPr>
      <w:r>
        <w:t xml:space="preserve">重庆市  永川区  来苏镇  </w:t>
      </w:r>
    </w:p>
    <w:p>
      <w:r>
        <w:rPr>
          <w:i/>
        </w:rPr>
        <w:t>宋林    重庆市永川区来苏镇镇长</w:t>
      </w:r>
    </w:p>
    <w:p>
      <w:r>
        <w:t xml:space="preserve">性别:  </w:t>
      </w:r>
    </w:p>
    <w:p>
      <w:r>
        <w:t xml:space="preserve">生年：  </w:t>
      </w:r>
    </w:p>
    <w:p>
      <w:r>
        <w:t xml:space="preserve">籍贯:  </w:t>
      </w:r>
    </w:p>
    <w:p>
      <w:r>
        <w:t xml:space="preserve">学历:  </w:t>
      </w:r>
    </w:p>
    <w:p>
      <w:r>
        <w:t xml:space="preserve">简历:  </w:t>
        <w:br/>
        <w:t>宋林，现任重庆市永川区来苏镇镇长</w:t>
        <w:br/>
      </w:r>
    </w:p>
    <w:p/>
    <w:p>
      <w:pPr>
        <w:pStyle w:val="Heading3"/>
      </w:pPr>
      <w:r>
        <w:t xml:space="preserve">重庆市  永川区  来苏镇  </w:t>
      </w:r>
    </w:p>
    <w:p>
      <w:r>
        <w:rPr>
          <w:i/>
        </w:rPr>
        <w:t>张波    重庆市永川区来苏镇镇党委书记</w:t>
      </w:r>
    </w:p>
    <w:p>
      <w:r>
        <w:t xml:space="preserve">性别:  </w:t>
      </w:r>
    </w:p>
    <w:p>
      <w:r>
        <w:t xml:space="preserve">生年：  </w:t>
      </w:r>
    </w:p>
    <w:p>
      <w:r>
        <w:t xml:space="preserve">籍贯:  </w:t>
      </w:r>
    </w:p>
    <w:p>
      <w:r>
        <w:t xml:space="preserve">学历:  </w:t>
      </w:r>
    </w:p>
    <w:p>
      <w:r>
        <w:t xml:space="preserve">简历:  </w:t>
        <w:br/>
        <w:t>张波，现任重庆市永川区来苏镇镇党委书记</w:t>
        <w:br/>
      </w:r>
    </w:p>
    <w:p/>
    <w:p>
      <w:pPr>
        <w:pStyle w:val="Heading3"/>
      </w:pPr>
      <w:r>
        <w:t xml:space="preserve">重庆市  永川区  宝峰镇  </w:t>
      </w:r>
    </w:p>
    <w:p>
      <w:r>
        <w:rPr>
          <w:i/>
        </w:rPr>
        <w:t>邓安国    重庆市永川区宝峰镇镇长</w:t>
      </w:r>
    </w:p>
    <w:p>
      <w:r>
        <w:t xml:space="preserve">性别:  </w:t>
      </w:r>
    </w:p>
    <w:p>
      <w:r>
        <w:t xml:space="preserve">生年：  </w:t>
      </w:r>
    </w:p>
    <w:p>
      <w:r>
        <w:t xml:space="preserve">籍贯:  </w:t>
      </w:r>
    </w:p>
    <w:p>
      <w:r>
        <w:t xml:space="preserve">学历:  </w:t>
      </w:r>
    </w:p>
    <w:p>
      <w:r>
        <w:t xml:space="preserve">简历:  </w:t>
        <w:br/>
        <w:t>邓安国，现任重庆市永川区宝峰镇镇长</w:t>
        <w:br/>
      </w:r>
    </w:p>
    <w:p/>
    <w:p>
      <w:pPr>
        <w:pStyle w:val="Heading3"/>
      </w:pPr>
      <w:r>
        <w:t xml:space="preserve">重庆市  永川区  宝峰镇  </w:t>
      </w:r>
    </w:p>
    <w:p>
      <w:r>
        <w:rPr>
          <w:i/>
        </w:rPr>
        <w:t>唐永红    重庆市永川区宝峰镇镇党委书记</w:t>
      </w:r>
    </w:p>
    <w:p>
      <w:r>
        <w:t xml:space="preserve">性别:  </w:t>
      </w:r>
    </w:p>
    <w:p>
      <w:r>
        <w:t xml:space="preserve">生年：  </w:t>
      </w:r>
    </w:p>
    <w:p>
      <w:r>
        <w:t xml:space="preserve">籍贯:  </w:t>
      </w:r>
    </w:p>
    <w:p>
      <w:r>
        <w:t xml:space="preserve">学历:  </w:t>
      </w:r>
    </w:p>
    <w:p>
      <w:r>
        <w:t xml:space="preserve">简历:  </w:t>
        <w:br/>
        <w:t>唐永红，现任重庆市永川区宝峰镇镇党委书记</w:t>
        <w:br/>
      </w:r>
    </w:p>
    <w:p/>
    <w:p>
      <w:pPr>
        <w:pStyle w:val="Heading3"/>
      </w:pPr>
      <w:r>
        <w:t xml:space="preserve">重庆市  永川区  双石镇  </w:t>
      </w:r>
    </w:p>
    <w:p>
      <w:r>
        <w:rPr>
          <w:i/>
        </w:rPr>
        <w:t>郑朝明    重庆市永川区双石镇镇长</w:t>
      </w:r>
    </w:p>
    <w:p>
      <w:r>
        <w:t xml:space="preserve">性别:  </w:t>
      </w:r>
    </w:p>
    <w:p>
      <w:r>
        <w:t xml:space="preserve">生年：  </w:t>
      </w:r>
    </w:p>
    <w:p>
      <w:r>
        <w:t xml:space="preserve">籍贯:  </w:t>
      </w:r>
    </w:p>
    <w:p>
      <w:r>
        <w:t xml:space="preserve">学历:  </w:t>
      </w:r>
    </w:p>
    <w:p>
      <w:r>
        <w:t xml:space="preserve">简历:  </w:t>
        <w:br/>
        <w:t>郑朝明，现任重庆市永川区双石镇镇长</w:t>
        <w:br/>
      </w:r>
    </w:p>
    <w:p/>
    <w:p>
      <w:pPr>
        <w:pStyle w:val="Heading3"/>
      </w:pPr>
      <w:r>
        <w:t xml:space="preserve">重庆市  永川区  双石镇  </w:t>
      </w:r>
    </w:p>
    <w:p>
      <w:r>
        <w:rPr>
          <w:i/>
        </w:rPr>
        <w:t>蒋昌龙    重庆市永川区双石镇镇党委书记</w:t>
      </w:r>
    </w:p>
    <w:p>
      <w:r>
        <w:t xml:space="preserve">性别:  </w:t>
      </w:r>
    </w:p>
    <w:p>
      <w:r>
        <w:t xml:space="preserve">生年：  </w:t>
      </w:r>
    </w:p>
    <w:p>
      <w:r>
        <w:t xml:space="preserve">籍贯:  </w:t>
      </w:r>
    </w:p>
    <w:p>
      <w:r>
        <w:t xml:space="preserve">学历:  </w:t>
      </w:r>
    </w:p>
    <w:p>
      <w:r>
        <w:t xml:space="preserve">简历:  </w:t>
        <w:br/>
        <w:t>蒋昌龙，现任重庆市永川区双石镇镇党委书记</w:t>
        <w:br/>
      </w:r>
    </w:p>
    <w:p/>
    <w:p>
      <w:pPr>
        <w:pStyle w:val="Heading3"/>
      </w:pPr>
      <w:r>
        <w:t xml:space="preserve">重庆市  永川区  红炉镇  </w:t>
      </w:r>
    </w:p>
    <w:p>
      <w:r>
        <w:rPr>
          <w:i/>
        </w:rPr>
        <w:t>李世红    重庆市永川区红炉镇镇长</w:t>
      </w:r>
    </w:p>
    <w:p>
      <w:r>
        <w:t xml:space="preserve">性别:  </w:t>
      </w:r>
    </w:p>
    <w:p>
      <w:r>
        <w:t xml:space="preserve">生年：  </w:t>
      </w:r>
    </w:p>
    <w:p>
      <w:r>
        <w:t xml:space="preserve">籍贯:  </w:t>
      </w:r>
    </w:p>
    <w:p>
      <w:r>
        <w:t xml:space="preserve">学历:  </w:t>
      </w:r>
    </w:p>
    <w:p>
      <w:r>
        <w:t xml:space="preserve">简历:  </w:t>
        <w:br/>
        <w:t>李世红，现任重庆市永川区红炉镇镇长</w:t>
        <w:br/>
      </w:r>
    </w:p>
    <w:p/>
    <w:p>
      <w:pPr>
        <w:pStyle w:val="Heading3"/>
      </w:pPr>
      <w:r>
        <w:t xml:space="preserve">重庆市  永川区  红炉镇  </w:t>
      </w:r>
    </w:p>
    <w:p>
      <w:r>
        <w:rPr>
          <w:i/>
        </w:rPr>
        <w:t>邓正军    重庆市永川区红炉镇镇党委书记</w:t>
      </w:r>
    </w:p>
    <w:p>
      <w:r>
        <w:t xml:space="preserve">性别:  </w:t>
      </w:r>
    </w:p>
    <w:p>
      <w:r>
        <w:t xml:space="preserve">生年：  </w:t>
      </w:r>
    </w:p>
    <w:p>
      <w:r>
        <w:t xml:space="preserve">籍贯:  </w:t>
      </w:r>
    </w:p>
    <w:p>
      <w:r>
        <w:t xml:space="preserve">学历:  </w:t>
      </w:r>
    </w:p>
    <w:p>
      <w:r>
        <w:t xml:space="preserve">简历:  </w:t>
        <w:br/>
        <w:t>邓正军，现任重庆市永川区红炉镇镇党委书记</w:t>
        <w:br/>
      </w:r>
    </w:p>
    <w:p/>
    <w:p>
      <w:pPr>
        <w:pStyle w:val="Heading3"/>
      </w:pPr>
      <w:r>
        <w:t xml:space="preserve">重庆市  永川区  永荣镇  </w:t>
      </w:r>
    </w:p>
    <w:p>
      <w:r>
        <w:rPr>
          <w:i/>
        </w:rPr>
        <w:t>冯科    重庆市永川区永荣镇镇长</w:t>
      </w:r>
    </w:p>
    <w:p>
      <w:r>
        <w:t xml:space="preserve">性别:  </w:t>
      </w:r>
    </w:p>
    <w:p>
      <w:r>
        <w:t xml:space="preserve">生年：  </w:t>
      </w:r>
    </w:p>
    <w:p>
      <w:r>
        <w:t xml:space="preserve">籍贯:  </w:t>
      </w:r>
    </w:p>
    <w:p>
      <w:r>
        <w:t xml:space="preserve">学历:  </w:t>
      </w:r>
    </w:p>
    <w:p>
      <w:r>
        <w:t xml:space="preserve">简历:  </w:t>
        <w:br/>
        <w:t>冯科，现任重庆市永川区永荣镇镇长</w:t>
        <w:br/>
      </w:r>
    </w:p>
    <w:p/>
    <w:p>
      <w:pPr>
        <w:pStyle w:val="Heading3"/>
      </w:pPr>
      <w:r>
        <w:t xml:space="preserve">重庆市  永川区  永荣镇  </w:t>
      </w:r>
    </w:p>
    <w:p>
      <w:r>
        <w:rPr>
          <w:i/>
        </w:rPr>
        <w:t>杨本森    重庆市永川区永荣镇镇党委书记</w:t>
      </w:r>
    </w:p>
    <w:p>
      <w:r>
        <w:t xml:space="preserve">性别:  </w:t>
      </w:r>
    </w:p>
    <w:p>
      <w:r>
        <w:t xml:space="preserve">生年：  </w:t>
      </w:r>
    </w:p>
    <w:p>
      <w:r>
        <w:t xml:space="preserve">籍贯:  </w:t>
      </w:r>
    </w:p>
    <w:p>
      <w:r>
        <w:t xml:space="preserve">学历:  </w:t>
      </w:r>
    </w:p>
    <w:p>
      <w:r>
        <w:t xml:space="preserve">简历:  </w:t>
        <w:br/>
        <w:t>杨本森，现任重庆市永川区永荣镇镇党委书记</w:t>
        <w:br/>
      </w:r>
    </w:p>
    <w:p/>
    <w:p>
      <w:pPr>
        <w:pStyle w:val="Heading3"/>
      </w:pPr>
      <w:r>
        <w:t xml:space="preserve">重庆市  永川区  三教镇  </w:t>
      </w:r>
    </w:p>
    <w:p>
      <w:r>
        <w:rPr>
          <w:i/>
        </w:rPr>
        <w:t>文章    重庆市永川区三教镇镇长</w:t>
      </w:r>
    </w:p>
    <w:p>
      <w:r>
        <w:t xml:space="preserve">性别:  </w:t>
      </w:r>
    </w:p>
    <w:p>
      <w:r>
        <w:t xml:space="preserve">生年：  </w:t>
      </w:r>
    </w:p>
    <w:p>
      <w:r>
        <w:t xml:space="preserve">籍贯:  </w:t>
      </w:r>
    </w:p>
    <w:p>
      <w:r>
        <w:t xml:space="preserve">学历:  </w:t>
      </w:r>
    </w:p>
    <w:p>
      <w:r>
        <w:t xml:space="preserve">简历:  </w:t>
        <w:br/>
        <w:t>文章，现任重庆市永川区三教镇镇长</w:t>
        <w:br/>
      </w:r>
    </w:p>
    <w:p/>
    <w:p>
      <w:pPr>
        <w:pStyle w:val="Heading3"/>
      </w:pPr>
      <w:r>
        <w:t xml:space="preserve">重庆市  永川区  三教镇  </w:t>
      </w:r>
    </w:p>
    <w:p>
      <w:r>
        <w:rPr>
          <w:i/>
        </w:rPr>
        <w:t>汪华康    重庆市永川区三教镇镇党委书记</w:t>
      </w:r>
    </w:p>
    <w:p>
      <w:r>
        <w:t xml:space="preserve">性别:  </w:t>
      </w:r>
    </w:p>
    <w:p>
      <w:r>
        <w:t xml:space="preserve">生年：  </w:t>
      </w:r>
    </w:p>
    <w:p>
      <w:r>
        <w:t xml:space="preserve">籍贯:  </w:t>
      </w:r>
    </w:p>
    <w:p>
      <w:r>
        <w:t xml:space="preserve">学历:  </w:t>
      </w:r>
    </w:p>
    <w:p>
      <w:r>
        <w:t xml:space="preserve">简历:  </w:t>
        <w:br/>
        <w:t>汪华康，现任重庆市永川区三教镇镇党委书记</w:t>
        <w:br/>
      </w:r>
    </w:p>
    <w:p/>
    <w:p>
      <w:pPr>
        <w:pStyle w:val="Heading3"/>
      </w:pPr>
      <w:r>
        <w:t xml:space="preserve">重庆市  永川区  板桥镇  </w:t>
      </w:r>
    </w:p>
    <w:p>
      <w:r>
        <w:rPr>
          <w:i/>
        </w:rPr>
        <w:t>马仁友    重庆市永川区板桥镇镇长</w:t>
      </w:r>
    </w:p>
    <w:p>
      <w:r>
        <w:t xml:space="preserve">性别:  </w:t>
      </w:r>
    </w:p>
    <w:p>
      <w:r>
        <w:t xml:space="preserve">生年：  </w:t>
      </w:r>
    </w:p>
    <w:p>
      <w:r>
        <w:t xml:space="preserve">籍贯:  </w:t>
      </w:r>
    </w:p>
    <w:p>
      <w:r>
        <w:t xml:space="preserve">学历:  </w:t>
      </w:r>
    </w:p>
    <w:p>
      <w:r>
        <w:t xml:space="preserve">简历:  </w:t>
        <w:br/>
        <w:t>马仁友，现任重庆市永川区板桥镇镇长</w:t>
        <w:br/>
      </w:r>
    </w:p>
    <w:p/>
    <w:p>
      <w:pPr>
        <w:pStyle w:val="Heading3"/>
      </w:pPr>
      <w:r>
        <w:t xml:space="preserve">重庆市  永川区  板桥镇  </w:t>
      </w:r>
    </w:p>
    <w:p>
      <w:r>
        <w:rPr>
          <w:i/>
        </w:rPr>
        <w:t>张小梅    重庆市永川区板桥镇镇党委书记</w:t>
      </w:r>
    </w:p>
    <w:p>
      <w:r>
        <w:t xml:space="preserve">性别:  </w:t>
      </w:r>
    </w:p>
    <w:p>
      <w:r>
        <w:t xml:space="preserve">生年：  </w:t>
      </w:r>
    </w:p>
    <w:p>
      <w:r>
        <w:t xml:space="preserve">籍贯:  </w:t>
      </w:r>
    </w:p>
    <w:p>
      <w:r>
        <w:t xml:space="preserve">学历:  </w:t>
      </w:r>
    </w:p>
    <w:p>
      <w:r>
        <w:t xml:space="preserve">简历:  </w:t>
        <w:br/>
        <w:t>张小梅，现任重庆市永川区板桥镇镇党委书记</w:t>
        <w:br/>
      </w:r>
    </w:p>
    <w:p/>
    <w:p>
      <w:pPr>
        <w:pStyle w:val="Heading3"/>
      </w:pPr>
      <w:r>
        <w:t xml:space="preserve">重庆市  永川区  朱沱镇  </w:t>
      </w:r>
    </w:p>
    <w:p>
      <w:r>
        <w:rPr>
          <w:i/>
        </w:rPr>
        <w:t>梁伟    重庆市永川区朱沱镇镇长</w:t>
      </w:r>
    </w:p>
    <w:p>
      <w:r>
        <w:t xml:space="preserve">性别:  </w:t>
      </w:r>
    </w:p>
    <w:p>
      <w:r>
        <w:t xml:space="preserve">生年：  </w:t>
      </w:r>
    </w:p>
    <w:p>
      <w:r>
        <w:t xml:space="preserve">籍贯:  </w:t>
      </w:r>
    </w:p>
    <w:p>
      <w:r>
        <w:t xml:space="preserve">学历:  </w:t>
      </w:r>
    </w:p>
    <w:p>
      <w:r>
        <w:t xml:space="preserve">简历:  </w:t>
        <w:br/>
        <w:t>梁伟，现任重庆市永川区朱沱镇镇长</w:t>
        <w:br/>
      </w:r>
    </w:p>
    <w:p/>
    <w:p>
      <w:pPr>
        <w:pStyle w:val="Heading3"/>
      </w:pPr>
      <w:r>
        <w:t xml:space="preserve">重庆市  永川区  朱沱镇  </w:t>
      </w:r>
    </w:p>
    <w:p>
      <w:r>
        <w:rPr>
          <w:i/>
        </w:rPr>
        <w:t>唐忠茂    重庆市永川区朱沱镇镇党委书记</w:t>
      </w:r>
    </w:p>
    <w:p>
      <w:r>
        <w:t xml:space="preserve">性别:  </w:t>
      </w:r>
    </w:p>
    <w:p>
      <w:r>
        <w:t xml:space="preserve">生年：  </w:t>
      </w:r>
    </w:p>
    <w:p>
      <w:r>
        <w:t xml:space="preserve">籍贯:  </w:t>
      </w:r>
    </w:p>
    <w:p>
      <w:r>
        <w:t xml:space="preserve">学历:  </w:t>
      </w:r>
    </w:p>
    <w:p>
      <w:r>
        <w:t xml:space="preserve">简历:  </w:t>
        <w:br/>
        <w:t>唐忠茂，现任重庆市永川区朱沱镇镇党委书记</w:t>
        <w:br/>
      </w:r>
    </w:p>
    <w:p/>
    <w:p>
      <w:pPr>
        <w:pStyle w:val="Heading3"/>
      </w:pPr>
      <w:r>
        <w:t xml:space="preserve">重庆市  合川区  古楼镇  </w:t>
      </w:r>
    </w:p>
    <w:p>
      <w:r>
        <w:rPr>
          <w:i/>
        </w:rPr>
        <w:t>陈登立    重庆市合川区古楼镇镇长</w:t>
      </w:r>
    </w:p>
    <w:p>
      <w:r>
        <w:t xml:space="preserve">性别:  </w:t>
      </w:r>
    </w:p>
    <w:p>
      <w:r>
        <w:t xml:space="preserve">生年：  </w:t>
      </w:r>
    </w:p>
    <w:p>
      <w:r>
        <w:t xml:space="preserve">籍贯:  </w:t>
      </w:r>
    </w:p>
    <w:p>
      <w:r>
        <w:t xml:space="preserve">学历:  </w:t>
      </w:r>
    </w:p>
    <w:p>
      <w:r>
        <w:t xml:space="preserve">简历:  </w:t>
        <w:br/>
        <w:t>陈登立，现任重庆市合川区古楼镇镇长</w:t>
        <w:br/>
      </w:r>
    </w:p>
    <w:p/>
    <w:p>
      <w:pPr>
        <w:pStyle w:val="Heading3"/>
      </w:pPr>
      <w:r>
        <w:t xml:space="preserve">重庆市  合川区  古楼镇  </w:t>
      </w:r>
    </w:p>
    <w:p>
      <w:r>
        <w:rPr>
          <w:i/>
        </w:rPr>
        <w:t>郭猛    重庆市合川区古楼镇镇党委书记</w:t>
      </w:r>
    </w:p>
    <w:p>
      <w:r>
        <w:t xml:space="preserve">性别:  </w:t>
      </w:r>
    </w:p>
    <w:p>
      <w:r>
        <w:t xml:space="preserve">生年：  </w:t>
      </w:r>
    </w:p>
    <w:p>
      <w:r>
        <w:t xml:space="preserve">籍贯:  </w:t>
      </w:r>
    </w:p>
    <w:p>
      <w:r>
        <w:t xml:space="preserve">学历:  </w:t>
      </w:r>
    </w:p>
    <w:p>
      <w:r>
        <w:t xml:space="preserve">简历:  </w:t>
        <w:br/>
        <w:t>郭猛，现任重庆市合川区古楼镇镇党委书记</w:t>
        <w:br/>
      </w:r>
    </w:p>
    <w:p/>
    <w:p>
      <w:pPr>
        <w:pStyle w:val="Heading3"/>
      </w:pPr>
      <w:r>
        <w:t xml:space="preserve">重庆市  合川区  土场镇  </w:t>
      </w:r>
    </w:p>
    <w:p>
      <w:r>
        <w:rPr>
          <w:i/>
        </w:rPr>
        <w:t>王宏伟    重庆市合川区土场镇镇长</w:t>
      </w:r>
    </w:p>
    <w:p>
      <w:r>
        <w:t xml:space="preserve">性别:  </w:t>
      </w:r>
    </w:p>
    <w:p>
      <w:r>
        <w:t xml:space="preserve">生年：  </w:t>
      </w:r>
    </w:p>
    <w:p>
      <w:r>
        <w:t xml:space="preserve">籍贯:  </w:t>
      </w:r>
    </w:p>
    <w:p>
      <w:r>
        <w:t xml:space="preserve">学历:  </w:t>
      </w:r>
    </w:p>
    <w:p>
      <w:r>
        <w:t xml:space="preserve">简历:  </w:t>
        <w:br/>
        <w:t>王宏伟，现任重庆市合川区土场镇镇长</w:t>
        <w:br/>
      </w:r>
    </w:p>
    <w:p/>
    <w:p>
      <w:pPr>
        <w:pStyle w:val="Heading3"/>
      </w:pPr>
      <w:r>
        <w:t xml:space="preserve">重庆市  合川区  土场镇  </w:t>
      </w:r>
    </w:p>
    <w:p>
      <w:r>
        <w:rPr>
          <w:i/>
        </w:rPr>
        <w:t>王远明    重庆市合川区土场镇镇党委书记</w:t>
      </w:r>
    </w:p>
    <w:p>
      <w:r>
        <w:t xml:space="preserve">性别:  </w:t>
      </w:r>
    </w:p>
    <w:p>
      <w:r>
        <w:t xml:space="preserve">生年：  </w:t>
      </w:r>
    </w:p>
    <w:p>
      <w:r>
        <w:t xml:space="preserve">籍贯:  </w:t>
      </w:r>
    </w:p>
    <w:p>
      <w:r>
        <w:t xml:space="preserve">学历:  </w:t>
      </w:r>
    </w:p>
    <w:p>
      <w:r>
        <w:t xml:space="preserve">简历:  </w:t>
        <w:br/>
        <w:t>王远明，现任重庆市合川区土场镇镇党委书记</w:t>
        <w:br/>
      </w:r>
    </w:p>
    <w:p/>
    <w:p>
      <w:pPr>
        <w:pStyle w:val="Heading3"/>
      </w:pPr>
      <w:r>
        <w:t xml:space="preserve">重庆市  合川区  沙鱼镇  </w:t>
      </w:r>
    </w:p>
    <w:p>
      <w:r>
        <w:rPr>
          <w:i/>
        </w:rPr>
        <w:t>董胜利    重庆市合川区沙鱼镇镇长</w:t>
      </w:r>
    </w:p>
    <w:p>
      <w:r>
        <w:t xml:space="preserve">性别:  </w:t>
      </w:r>
    </w:p>
    <w:p>
      <w:r>
        <w:t xml:space="preserve">生年：  </w:t>
      </w:r>
    </w:p>
    <w:p>
      <w:r>
        <w:t xml:space="preserve">籍贯:  </w:t>
      </w:r>
    </w:p>
    <w:p>
      <w:r>
        <w:t xml:space="preserve">学历:  </w:t>
      </w:r>
    </w:p>
    <w:p>
      <w:r>
        <w:t xml:space="preserve">简历:  </w:t>
        <w:br/>
        <w:t>董胜利，现任重庆市合川区沙鱼镇镇长</w:t>
        <w:br/>
      </w:r>
    </w:p>
    <w:p/>
    <w:p>
      <w:pPr>
        <w:pStyle w:val="Heading3"/>
      </w:pPr>
      <w:r>
        <w:t xml:space="preserve">重庆市  合川区  沙鱼镇  </w:t>
      </w:r>
    </w:p>
    <w:p>
      <w:r>
        <w:rPr>
          <w:i/>
        </w:rPr>
        <w:t>张华    重庆市合川区沙鱼镇镇党委书记</w:t>
      </w:r>
    </w:p>
    <w:p>
      <w:r>
        <w:t xml:space="preserve">性别:  </w:t>
      </w:r>
    </w:p>
    <w:p>
      <w:r>
        <w:t xml:space="preserve">生年：  </w:t>
      </w:r>
    </w:p>
    <w:p>
      <w:r>
        <w:t xml:space="preserve">籍贯:  </w:t>
      </w:r>
    </w:p>
    <w:p>
      <w:r>
        <w:t xml:space="preserve">学历:  </w:t>
      </w:r>
    </w:p>
    <w:p>
      <w:r>
        <w:t xml:space="preserve">简历:  </w:t>
        <w:br/>
        <w:t>张华，现任重庆市合川区沙鱼镇镇党委书记</w:t>
        <w:br/>
      </w:r>
    </w:p>
    <w:p/>
    <w:p>
      <w:pPr>
        <w:pStyle w:val="Heading3"/>
      </w:pPr>
      <w:r>
        <w:t xml:space="preserve">重庆市  合川区  三庙镇  </w:t>
      </w:r>
    </w:p>
    <w:p>
      <w:r>
        <w:rPr>
          <w:i/>
        </w:rPr>
        <w:t>祝珍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三庙镇  </w:t>
      </w:r>
    </w:p>
    <w:p>
      <w:r>
        <w:rPr>
          <w:i/>
        </w:rPr>
        <w:t>王剑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小沔镇  </w:t>
      </w:r>
    </w:p>
    <w:p>
      <w:r>
        <w:rPr>
          <w:i/>
        </w:rPr>
        <w:t>代加森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小沔镇  </w:t>
      </w:r>
    </w:p>
    <w:p>
      <w:r>
        <w:rPr>
          <w:i/>
        </w:rPr>
        <w:t>秦云兵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燕窝镇  </w:t>
      </w:r>
    </w:p>
    <w:p>
      <w:r>
        <w:rPr>
          <w:i/>
        </w:rPr>
        <w:t>粟明志    重庆市合川区燕窝镇镇长</w:t>
      </w:r>
    </w:p>
    <w:p>
      <w:r>
        <w:t xml:space="preserve">性别:  </w:t>
      </w:r>
    </w:p>
    <w:p>
      <w:r>
        <w:t xml:space="preserve">生年：  </w:t>
      </w:r>
    </w:p>
    <w:p>
      <w:r>
        <w:t xml:space="preserve">籍贯:  </w:t>
      </w:r>
    </w:p>
    <w:p>
      <w:r>
        <w:t xml:space="preserve">学历:  </w:t>
      </w:r>
    </w:p>
    <w:p>
      <w:r>
        <w:t xml:space="preserve">简历:  </w:t>
        <w:br/>
        <w:t>粟明志，现任重庆市合川区燕窝镇镇长</w:t>
        <w:br/>
      </w:r>
    </w:p>
    <w:p/>
    <w:p>
      <w:pPr>
        <w:pStyle w:val="Heading3"/>
      </w:pPr>
      <w:r>
        <w:t xml:space="preserve">重庆市  合川区  燕窝镇  </w:t>
      </w:r>
    </w:p>
    <w:p>
      <w:r>
        <w:rPr>
          <w:i/>
        </w:rPr>
        <w:t>陈鹏    重庆市合川区燕窝镇镇党委书记</w:t>
      </w:r>
    </w:p>
    <w:p>
      <w:r>
        <w:t xml:space="preserve">性别:  </w:t>
      </w:r>
    </w:p>
    <w:p>
      <w:r>
        <w:t xml:space="preserve">生年：  </w:t>
      </w:r>
    </w:p>
    <w:p>
      <w:r>
        <w:t xml:space="preserve">籍贯:  </w:t>
      </w:r>
    </w:p>
    <w:p>
      <w:r>
        <w:t xml:space="preserve">学历:  </w:t>
      </w:r>
    </w:p>
    <w:p>
      <w:r>
        <w:t xml:space="preserve">简历:  </w:t>
        <w:br/>
        <w:t>陈鹏，现任重庆市合川区燕窝镇镇党委书记</w:t>
        <w:br/>
      </w:r>
    </w:p>
    <w:p/>
    <w:p>
      <w:pPr>
        <w:pStyle w:val="Heading3"/>
      </w:pPr>
      <w:r>
        <w:t xml:space="preserve">重庆市  合川区  隆兴镇  </w:t>
      </w:r>
    </w:p>
    <w:p>
      <w:r>
        <w:rPr>
          <w:i/>
        </w:rPr>
        <w:t>周小兵    重庆市合川区隆兴镇镇长</w:t>
      </w:r>
    </w:p>
    <w:p>
      <w:r>
        <w:t xml:space="preserve">性别:  </w:t>
      </w:r>
    </w:p>
    <w:p>
      <w:r>
        <w:t xml:space="preserve">生年：  </w:t>
      </w:r>
    </w:p>
    <w:p>
      <w:r>
        <w:t xml:space="preserve">籍贯:  </w:t>
      </w:r>
    </w:p>
    <w:p>
      <w:r>
        <w:t xml:space="preserve">学历:  </w:t>
      </w:r>
    </w:p>
    <w:p>
      <w:r>
        <w:t xml:space="preserve">简历:  </w:t>
        <w:br/>
        <w:t>周小兵，现任重庆市合川区隆兴镇镇长</w:t>
        <w:br/>
      </w:r>
    </w:p>
    <w:p/>
    <w:p>
      <w:pPr>
        <w:pStyle w:val="Heading3"/>
      </w:pPr>
      <w:r>
        <w:t xml:space="preserve">重庆市  合川区  隆兴镇  </w:t>
      </w:r>
    </w:p>
    <w:p>
      <w:r>
        <w:rPr>
          <w:i/>
        </w:rPr>
        <w:t>贺霞    重庆市合川区隆兴镇镇党委书记</w:t>
      </w:r>
    </w:p>
    <w:p>
      <w:r>
        <w:t xml:space="preserve">性别:  </w:t>
      </w:r>
    </w:p>
    <w:p>
      <w:r>
        <w:t xml:space="preserve">生年：  </w:t>
      </w:r>
    </w:p>
    <w:p>
      <w:r>
        <w:t xml:space="preserve">籍贯:  </w:t>
      </w:r>
    </w:p>
    <w:p>
      <w:r>
        <w:t xml:space="preserve">学历:  </w:t>
      </w:r>
    </w:p>
    <w:p>
      <w:r>
        <w:t xml:space="preserve">简历:  </w:t>
        <w:br/>
        <w:t>贺霞，现任重庆市合川区隆兴镇镇党委书记</w:t>
        <w:br/>
      </w:r>
    </w:p>
    <w:p/>
    <w:p>
      <w:pPr>
        <w:pStyle w:val="Heading3"/>
      </w:pPr>
      <w:r>
        <w:t xml:space="preserve">重庆市  合川区  肖家镇  </w:t>
      </w:r>
    </w:p>
    <w:p>
      <w:r>
        <w:rPr>
          <w:i/>
        </w:rPr>
        <w:t>李小刚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肖家镇  </w:t>
      </w:r>
    </w:p>
    <w:p>
      <w:r>
        <w:rPr>
          <w:i/>
        </w:rPr>
        <w:t>张桂峰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渭沱镇  </w:t>
      </w:r>
    </w:p>
    <w:p>
      <w:r>
        <w:rPr>
          <w:i/>
        </w:rPr>
        <w:t>童军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渭沱镇  </w:t>
      </w:r>
    </w:p>
    <w:p>
      <w:r>
        <w:rPr>
          <w:i/>
        </w:rPr>
        <w:t>黄兴宽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涞滩镇  </w:t>
      </w:r>
    </w:p>
    <w:p>
      <w:r>
        <w:rPr>
          <w:i/>
        </w:rPr>
        <w:t>张辉菊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涞滩镇  </w:t>
      </w:r>
    </w:p>
    <w:p>
      <w:r>
        <w:rPr>
          <w:i/>
        </w:rPr>
        <w:t>杨柳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钱塘镇  </w:t>
      </w:r>
    </w:p>
    <w:p>
      <w:r>
        <w:rPr>
          <w:i/>
        </w:rPr>
        <w:t>姜小玲    重庆市合川区钱塘镇镇长</w:t>
      </w:r>
    </w:p>
    <w:p>
      <w:r>
        <w:t xml:space="preserve">性别:  </w:t>
      </w:r>
    </w:p>
    <w:p>
      <w:r>
        <w:t xml:space="preserve">生年：  </w:t>
      </w:r>
    </w:p>
    <w:p>
      <w:r>
        <w:t xml:space="preserve">籍贯:  </w:t>
      </w:r>
    </w:p>
    <w:p>
      <w:r>
        <w:t xml:space="preserve">学历:  </w:t>
      </w:r>
    </w:p>
    <w:p>
      <w:r>
        <w:t xml:space="preserve">简历:  </w:t>
        <w:br/>
        <w:t>姜小玲，现任重庆市合川区钱塘镇镇长</w:t>
        <w:br/>
      </w:r>
    </w:p>
    <w:p/>
    <w:p>
      <w:pPr>
        <w:pStyle w:val="Heading3"/>
      </w:pPr>
      <w:r>
        <w:t xml:space="preserve">重庆市  合川区  钱塘镇  </w:t>
      </w:r>
    </w:p>
    <w:p>
      <w:r>
        <w:rPr>
          <w:i/>
        </w:rPr>
        <w:t>米建川    重庆市合川区钱塘镇镇党委书记</w:t>
      </w:r>
    </w:p>
    <w:p>
      <w:r>
        <w:t xml:space="preserve">性别:  </w:t>
      </w:r>
    </w:p>
    <w:p>
      <w:r>
        <w:t xml:space="preserve">生年：  </w:t>
      </w:r>
    </w:p>
    <w:p>
      <w:r>
        <w:t xml:space="preserve">籍贯:  </w:t>
      </w:r>
    </w:p>
    <w:p>
      <w:r>
        <w:t xml:space="preserve">学历:  </w:t>
      </w:r>
    </w:p>
    <w:p>
      <w:r>
        <w:t xml:space="preserve">简历:  </w:t>
        <w:br/>
        <w:t>米建川，现任重庆市合川区钱塘镇镇党委书记</w:t>
        <w:br/>
      </w:r>
    </w:p>
    <w:p/>
    <w:p>
      <w:pPr>
        <w:pStyle w:val="Heading3"/>
      </w:pPr>
      <w:r>
        <w:t xml:space="preserve">重庆市  合川区  三汇镇  </w:t>
      </w:r>
    </w:p>
    <w:p>
      <w:r>
        <w:rPr>
          <w:i/>
        </w:rPr>
        <w:t>廖劲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三汇镇  </w:t>
      </w:r>
    </w:p>
    <w:p>
      <w:r>
        <w:rPr>
          <w:i/>
        </w:rPr>
        <w:t>廖兴元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龙市镇  </w:t>
      </w:r>
    </w:p>
    <w:p>
      <w:r>
        <w:rPr>
          <w:i/>
        </w:rPr>
        <w:t>秦国强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龙市镇  </w:t>
      </w:r>
    </w:p>
    <w:p>
      <w:r>
        <w:rPr>
          <w:i/>
        </w:rPr>
        <w:t>李逢春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清平镇  </w:t>
      </w:r>
    </w:p>
    <w:p>
      <w:r>
        <w:rPr>
          <w:i/>
        </w:rPr>
        <w:t>刘照正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清平镇  </w:t>
      </w:r>
    </w:p>
    <w:p>
      <w:r>
        <w:rPr>
          <w:i/>
        </w:rPr>
        <w:t>柳伟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香龙镇  </w:t>
      </w:r>
    </w:p>
    <w:p>
      <w:r>
        <w:rPr>
          <w:i/>
        </w:rPr>
        <w:t>黄武纯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香龙镇  </w:t>
      </w:r>
    </w:p>
    <w:p>
      <w:r>
        <w:rPr>
          <w:i/>
        </w:rPr>
        <w:t>王强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狮滩镇  </w:t>
      </w:r>
    </w:p>
    <w:p>
      <w:r>
        <w:rPr>
          <w:i/>
        </w:rPr>
        <w:t>刁云明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狮滩镇  </w:t>
      </w:r>
    </w:p>
    <w:p>
      <w:r>
        <w:rPr>
          <w:i/>
        </w:rPr>
        <w:t>钱伟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二郎镇  </w:t>
      </w:r>
    </w:p>
    <w:p>
      <w:r>
        <w:rPr>
          <w:i/>
        </w:rPr>
        <w:t>王友全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二郎镇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合川区  双凤镇  </w:t>
      </w:r>
    </w:p>
    <w:p>
      <w:r>
        <w:rPr>
          <w:i/>
        </w:rPr>
        <w:t>唐伟    重庆市合川区双凤镇镇长</w:t>
      </w:r>
    </w:p>
    <w:p>
      <w:r>
        <w:t xml:space="preserve">性别:  </w:t>
      </w:r>
    </w:p>
    <w:p>
      <w:r>
        <w:t xml:space="preserve">生年：  </w:t>
      </w:r>
    </w:p>
    <w:p>
      <w:r>
        <w:t xml:space="preserve">籍贯:  </w:t>
      </w:r>
    </w:p>
    <w:p>
      <w:r>
        <w:t xml:space="preserve">学历:  </w:t>
      </w:r>
    </w:p>
    <w:p>
      <w:r>
        <w:t xml:space="preserve">简历:  </w:t>
        <w:br/>
        <w:t>唐伟，现任重庆市合川区双凤镇镇长</w:t>
        <w:br/>
      </w:r>
    </w:p>
    <w:p/>
    <w:p>
      <w:pPr>
        <w:pStyle w:val="Heading3"/>
      </w:pPr>
      <w:r>
        <w:t xml:space="preserve">重庆市  合川区  双凤镇  </w:t>
      </w:r>
    </w:p>
    <w:p>
      <w:r>
        <w:rPr>
          <w:i/>
        </w:rPr>
        <w:t>王永学    重庆市合川区双凤镇镇党委书记</w:t>
      </w:r>
    </w:p>
    <w:p>
      <w:r>
        <w:t xml:space="preserve">性别:  </w:t>
      </w:r>
    </w:p>
    <w:p>
      <w:r>
        <w:t xml:space="preserve">生年：  </w:t>
      </w:r>
    </w:p>
    <w:p>
      <w:r>
        <w:t xml:space="preserve">籍贯:  </w:t>
      </w:r>
    </w:p>
    <w:p>
      <w:r>
        <w:t xml:space="preserve">学历:  </w:t>
      </w:r>
    </w:p>
    <w:p>
      <w:r>
        <w:t xml:space="preserve">简历:  </w:t>
        <w:br/>
        <w:t>王永学，现任重庆市合川区双凤镇镇党委书记</w:t>
        <w:br/>
      </w:r>
    </w:p>
    <w:p/>
    <w:p>
      <w:pPr>
        <w:pStyle w:val="Heading3"/>
      </w:pPr>
      <w:r>
        <w:t xml:space="preserve">重庆市  合川区  双槐镇  </w:t>
      </w:r>
    </w:p>
    <w:p>
      <w:r>
        <w:rPr>
          <w:i/>
        </w:rPr>
        <w:t>苟小波    重庆市合川区双槐镇镇长</w:t>
      </w:r>
    </w:p>
    <w:p>
      <w:r>
        <w:t xml:space="preserve">性别:  </w:t>
      </w:r>
    </w:p>
    <w:p>
      <w:r>
        <w:t xml:space="preserve">生年：  </w:t>
      </w:r>
    </w:p>
    <w:p>
      <w:r>
        <w:t xml:space="preserve">籍贯:  </w:t>
      </w:r>
    </w:p>
    <w:p>
      <w:r>
        <w:t xml:space="preserve">学历:  </w:t>
      </w:r>
    </w:p>
    <w:p>
      <w:r>
        <w:t xml:space="preserve">简历:  </w:t>
        <w:br/>
        <w:t>苟小波，现任重庆市合川区双槐镇镇长</w:t>
        <w:br/>
      </w:r>
    </w:p>
    <w:p/>
    <w:p>
      <w:pPr>
        <w:pStyle w:val="Heading3"/>
      </w:pPr>
      <w:r>
        <w:t xml:space="preserve">重庆市  合川区  双槐镇  </w:t>
      </w:r>
    </w:p>
    <w:p>
      <w:r>
        <w:rPr>
          <w:i/>
        </w:rPr>
        <w:t>陈道平    重庆市合川区双槐镇镇党委书记</w:t>
      </w:r>
    </w:p>
    <w:p>
      <w:r>
        <w:t xml:space="preserve">性别:  </w:t>
      </w:r>
    </w:p>
    <w:p>
      <w:r>
        <w:t xml:space="preserve">生年：  </w:t>
      </w:r>
    </w:p>
    <w:p>
      <w:r>
        <w:t xml:space="preserve">籍贯:  </w:t>
      </w:r>
    </w:p>
    <w:p>
      <w:r>
        <w:t xml:space="preserve">学历:  </w:t>
      </w:r>
    </w:p>
    <w:p>
      <w:r>
        <w:t xml:space="preserve">简历:  </w:t>
        <w:br/>
        <w:t>陈道平，现任重庆市合川区双槐镇镇党委书记</w:t>
        <w:br/>
      </w:r>
    </w:p>
    <w:p/>
    <w:p>
      <w:pPr>
        <w:pStyle w:val="Heading3"/>
      </w:pPr>
      <w:r>
        <w:t xml:space="preserve">重庆市  合川区  太和镇  </w:t>
      </w:r>
    </w:p>
    <w:p>
      <w:r>
        <w:rPr>
          <w:i/>
        </w:rPr>
        <w:t>郑东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太和镇  </w:t>
      </w:r>
    </w:p>
    <w:p>
      <w:r>
        <w:rPr>
          <w:i/>
        </w:rPr>
        <w:t>刘成实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龙凤镇  </w:t>
      </w:r>
    </w:p>
    <w:p>
      <w:r>
        <w:rPr>
          <w:i/>
        </w:rPr>
        <w:t>邹逸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龙凤镇  </w:t>
      </w:r>
    </w:p>
    <w:p>
      <w:r>
        <w:rPr>
          <w:i/>
        </w:rPr>
        <w:t>陈久轩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官渡镇  </w:t>
      </w:r>
    </w:p>
    <w:p>
      <w:r>
        <w:rPr>
          <w:i/>
        </w:rPr>
        <w:t>唐陵川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官渡镇  </w:t>
      </w:r>
    </w:p>
    <w:p>
      <w:r>
        <w:rPr>
          <w:i/>
        </w:rPr>
        <w:t>吴达明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铜溪镇  </w:t>
      </w:r>
    </w:p>
    <w:p>
      <w:r>
        <w:rPr>
          <w:i/>
        </w:rPr>
        <w:t>黄战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铜溪镇  </w:t>
      </w:r>
    </w:p>
    <w:p>
      <w:r>
        <w:rPr>
          <w:i/>
        </w:rPr>
        <w:t>杨彪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合阳城街道  </w:t>
      </w:r>
    </w:p>
    <w:p>
      <w:r>
        <w:rPr>
          <w:i/>
        </w:rPr>
        <w:t>李家元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合阳城街道  </w:t>
      </w:r>
    </w:p>
    <w:p>
      <w:r>
        <w:rPr>
          <w:i/>
        </w:rPr>
        <w:t>柳川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南津街街道  </w:t>
      </w:r>
    </w:p>
    <w:p>
      <w:r>
        <w:rPr>
          <w:i/>
        </w:rPr>
        <w:t>杨旭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南津街街道  </w:t>
      </w:r>
    </w:p>
    <w:p>
      <w:r>
        <w:rPr>
          <w:i/>
        </w:rPr>
        <w:t>邹开勇    重庆市合川区南津街街道党工委书记</w:t>
      </w:r>
    </w:p>
    <w:p>
      <w:r>
        <w:t xml:space="preserve">性别:  </w:t>
      </w:r>
    </w:p>
    <w:p>
      <w:r>
        <w:t xml:space="preserve">生年：  </w:t>
      </w:r>
    </w:p>
    <w:p>
      <w:r>
        <w:t xml:space="preserve">籍贯:  </w:t>
      </w:r>
    </w:p>
    <w:p>
      <w:r>
        <w:t xml:space="preserve">学历:  </w:t>
      </w:r>
    </w:p>
    <w:p>
      <w:r>
        <w:t xml:space="preserve">简历:  </w:t>
        <w:br/>
        <w:t>邹开勇，现任重庆市合川区南津街街道党工委书记</w:t>
        <w:br/>
      </w:r>
    </w:p>
    <w:p/>
    <w:p>
      <w:pPr>
        <w:pStyle w:val="Heading3"/>
      </w:pPr>
      <w:r>
        <w:t xml:space="preserve">重庆市  合川区  钓鱼城街道  </w:t>
      </w:r>
    </w:p>
    <w:p>
      <w:r>
        <w:rPr>
          <w:i/>
        </w:rPr>
        <w:t>刘奇    重庆市合川区钓鱼城街道办事处主任</w:t>
      </w:r>
    </w:p>
    <w:p>
      <w:r>
        <w:t xml:space="preserve">性别:  </w:t>
      </w:r>
    </w:p>
    <w:p>
      <w:r>
        <w:t xml:space="preserve">生年：  </w:t>
      </w:r>
    </w:p>
    <w:p>
      <w:r>
        <w:t xml:space="preserve">籍贯:  </w:t>
      </w:r>
    </w:p>
    <w:p>
      <w:r>
        <w:t xml:space="preserve">学历:  </w:t>
      </w:r>
    </w:p>
    <w:p>
      <w:r>
        <w:t xml:space="preserve">简历:  </w:t>
        <w:br/>
        <w:t>刘奇，现任重庆市合川区钓鱼城街道办事处主任</w:t>
        <w:br/>
      </w:r>
    </w:p>
    <w:p/>
    <w:p>
      <w:pPr>
        <w:pStyle w:val="Heading3"/>
      </w:pPr>
      <w:r>
        <w:t xml:space="preserve">重庆市  合川区  钓鱼城街道  </w:t>
      </w:r>
    </w:p>
    <w:p>
      <w:r>
        <w:rPr>
          <w:i/>
        </w:rPr>
        <w:t>徐育中    重庆市合川区钓鱼城街道党工委书记</w:t>
      </w:r>
    </w:p>
    <w:p>
      <w:r>
        <w:t xml:space="preserve">性别:  </w:t>
      </w:r>
    </w:p>
    <w:p>
      <w:r>
        <w:t xml:space="preserve">生年：  </w:t>
      </w:r>
    </w:p>
    <w:p>
      <w:r>
        <w:t xml:space="preserve">籍贯:  </w:t>
      </w:r>
    </w:p>
    <w:p>
      <w:r>
        <w:t xml:space="preserve">学历:  </w:t>
      </w:r>
    </w:p>
    <w:p>
      <w:r>
        <w:t xml:space="preserve">简历:  </w:t>
        <w:br/>
        <w:t>徐育中，现任重庆市合川区钓鱼城街道党工委书记</w:t>
        <w:br/>
      </w:r>
    </w:p>
    <w:p/>
    <w:p>
      <w:pPr>
        <w:pStyle w:val="Heading3"/>
      </w:pPr>
      <w:r>
        <w:t xml:space="preserve">重庆市  合川区  云门街道  </w:t>
      </w:r>
    </w:p>
    <w:p>
      <w:r>
        <w:rPr>
          <w:i/>
        </w:rPr>
        <w:t>龚鹏飞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云门街道  </w:t>
      </w:r>
    </w:p>
    <w:p>
      <w:r>
        <w:rPr>
          <w:i/>
        </w:rPr>
        <w:t>柳萍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草街街道  </w:t>
      </w:r>
    </w:p>
    <w:p>
      <w:r>
        <w:rPr>
          <w:i/>
        </w:rPr>
        <w:t>胡平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草街街道  </w:t>
      </w:r>
    </w:p>
    <w:p>
      <w:r>
        <w:rPr>
          <w:i/>
        </w:rPr>
        <w:t>陈凯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大石街道  </w:t>
      </w:r>
    </w:p>
    <w:p>
      <w:r>
        <w:rPr>
          <w:i/>
        </w:rPr>
        <w:t>周学军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大石街道  </w:t>
      </w:r>
    </w:p>
    <w:p>
      <w:r>
        <w:rPr>
          <w:i/>
        </w:rPr>
        <w:t>李龙光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盐井街道  </w:t>
      </w:r>
    </w:p>
    <w:p>
      <w:r>
        <w:rPr>
          <w:i/>
        </w:rPr>
        <w:t>唐冬梅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合川区  盐井街道  </w:t>
      </w:r>
    </w:p>
    <w:p>
      <w:r>
        <w:rPr>
          <w:i/>
        </w:rPr>
        <w:t>潘毅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山王坪镇  </w:t>
      </w:r>
    </w:p>
    <w:p>
      <w:r>
        <w:rPr>
          <w:i/>
        </w:rPr>
        <w:t>李廷权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山王坪镇  </w:t>
      </w:r>
    </w:p>
    <w:p>
      <w:r>
        <w:rPr>
          <w:i/>
        </w:rPr>
        <w:t>谈小平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东城街道  </w:t>
      </w:r>
    </w:p>
    <w:p>
      <w:r>
        <w:rPr>
          <w:i/>
        </w:rPr>
        <w:t>李德勇    东城街道办事处主任</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东城街道  </w:t>
      </w:r>
    </w:p>
    <w:p>
      <w:r>
        <w:rPr>
          <w:i/>
        </w:rPr>
        <w:t>周明理    东城街道党工委书记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西城街道  </w:t>
      </w:r>
    </w:p>
    <w:p>
      <w:r>
        <w:rPr>
          <w:i/>
        </w:rPr>
        <w:t>郑泽忠    西城街道办事处主任</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西城街道  </w:t>
      </w:r>
    </w:p>
    <w:p>
      <w:r>
        <w:rPr>
          <w:i/>
        </w:rPr>
        <w:t>胡光模    西城街道党工委书记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南城街道  </w:t>
      </w:r>
    </w:p>
    <w:p>
      <w:r>
        <w:rPr>
          <w:i/>
        </w:rPr>
        <w:t>王小明    南城街道办事处主任</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南城街道  </w:t>
      </w:r>
    </w:p>
    <w:p>
      <w:r>
        <w:rPr>
          <w:i/>
        </w:rPr>
        <w:t>李学民    南城街道党工委书记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三泉镇  </w:t>
      </w:r>
    </w:p>
    <w:p>
      <w:r>
        <w:rPr>
          <w:i/>
        </w:rPr>
        <w:t>刘能林    三泉镇镇长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三泉镇  </w:t>
      </w:r>
    </w:p>
    <w:p>
      <w:r>
        <w:rPr>
          <w:i/>
        </w:rPr>
        <w:t>杨勇    三泉镇镇党委书记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南平镇  </w:t>
      </w:r>
    </w:p>
    <w:p>
      <w:r>
        <w:rPr>
          <w:i/>
        </w:rPr>
        <w:t>鲜光绪    南平镇镇长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南平镇  </w:t>
      </w:r>
    </w:p>
    <w:p>
      <w:r>
        <w:rPr>
          <w:i/>
        </w:rPr>
        <w:t>安宇    南平镇镇党委书记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神童镇  </w:t>
      </w:r>
    </w:p>
    <w:p>
      <w:r>
        <w:rPr>
          <w:i/>
        </w:rPr>
        <w:t>张伟    重庆市南川区神童镇镇长</w:t>
      </w:r>
    </w:p>
    <w:p>
      <w:r>
        <w:t xml:space="preserve">性别:  </w:t>
      </w:r>
    </w:p>
    <w:p>
      <w:r>
        <w:t xml:space="preserve">生年：  </w:t>
      </w:r>
    </w:p>
    <w:p>
      <w:r>
        <w:t xml:space="preserve">籍贯:  </w:t>
      </w:r>
    </w:p>
    <w:p>
      <w:r>
        <w:t xml:space="preserve">学历:  </w:t>
      </w:r>
    </w:p>
    <w:p>
      <w:r>
        <w:t xml:space="preserve">简历:  </w:t>
        <w:br/>
        <w:t>张伟，现任重庆市南川区神童镇镇长</w:t>
        <w:br/>
      </w:r>
    </w:p>
    <w:p/>
    <w:p>
      <w:pPr>
        <w:pStyle w:val="Heading3"/>
      </w:pPr>
      <w:r>
        <w:t xml:space="preserve">重庆市  南川区  神童镇  </w:t>
      </w:r>
    </w:p>
    <w:p>
      <w:r>
        <w:rPr>
          <w:i/>
        </w:rPr>
        <w:t>陈彦斌    神童镇镇党委书记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鸣玉镇  </w:t>
      </w:r>
    </w:p>
    <w:p>
      <w:r>
        <w:rPr>
          <w:i/>
        </w:rPr>
        <w:t>王小华    鸣玉镇镇长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鸣玉镇  </w:t>
      </w:r>
    </w:p>
    <w:p>
      <w:r>
        <w:rPr>
          <w:i/>
        </w:rPr>
        <w:t>冉佳会    鸣玉镇镇党委书记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大观镇  </w:t>
      </w:r>
    </w:p>
    <w:p>
      <w:r>
        <w:rPr>
          <w:i/>
        </w:rPr>
        <w:t>杨国勇    大观镇镇长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大观镇  </w:t>
      </w:r>
    </w:p>
    <w:p>
      <w:r>
        <w:rPr>
          <w:i/>
        </w:rPr>
        <w:t>李金红    大观镇镇党委书记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兴隆镇  </w:t>
      </w:r>
    </w:p>
    <w:p>
      <w:r>
        <w:rPr>
          <w:i/>
        </w:rPr>
        <w:t>吴刚    兴隆镇镇长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兴隆镇  </w:t>
      </w:r>
    </w:p>
    <w:p>
      <w:r>
        <w:rPr>
          <w:i/>
        </w:rPr>
        <w:t>骆恩彦    兴隆镇镇党委书记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太平场镇  </w:t>
      </w:r>
    </w:p>
    <w:p>
      <w:r>
        <w:rPr>
          <w:i/>
        </w:rPr>
        <w:t>彭显平    太平场镇镇长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太平场镇  </w:t>
      </w:r>
    </w:p>
    <w:p>
      <w:r>
        <w:rPr>
          <w:i/>
        </w:rPr>
        <w:t>王伦    太平场镇镇党委书记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白沙镇  </w:t>
      </w:r>
    </w:p>
    <w:p>
      <w:r>
        <w:rPr>
          <w:i/>
        </w:rPr>
        <w:t>李如军    白沙镇镇长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白沙镇  </w:t>
      </w:r>
    </w:p>
    <w:p>
      <w:r>
        <w:rPr>
          <w:i/>
        </w:rPr>
        <w:t>向焱    白沙镇镇党委书记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石墙镇  </w:t>
      </w:r>
    </w:p>
    <w:p>
      <w:r>
        <w:rPr>
          <w:i/>
        </w:rPr>
        <w:t>胡新颖    石墙镇镇长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石墙镇  </w:t>
      </w:r>
    </w:p>
    <w:p>
      <w:r>
        <w:rPr>
          <w:i/>
        </w:rPr>
        <w:t>肖应权    石墙镇镇党委书记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金山镇  </w:t>
      </w:r>
    </w:p>
    <w:p>
      <w:r>
        <w:rPr>
          <w:i/>
        </w:rPr>
        <w:t>杨同国    金山镇镇长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金山镇  </w:t>
      </w:r>
    </w:p>
    <w:p>
      <w:r>
        <w:rPr>
          <w:i/>
        </w:rPr>
        <w:t>向应华    金山镇镇党委书记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头渡镇  </w:t>
      </w:r>
    </w:p>
    <w:p>
      <w:r>
        <w:rPr>
          <w:i/>
        </w:rPr>
        <w:t>王中华    头渡镇镇长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头渡镇  </w:t>
      </w:r>
    </w:p>
    <w:p>
      <w:r>
        <w:rPr>
          <w:i/>
        </w:rPr>
        <w:t>赵宇    头渡镇镇党委书记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大有镇  </w:t>
      </w:r>
    </w:p>
    <w:p>
      <w:r>
        <w:rPr>
          <w:i/>
        </w:rPr>
        <w:t>马川    大有镇镇长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大有镇  </w:t>
      </w:r>
    </w:p>
    <w:p>
      <w:r>
        <w:rPr>
          <w:i/>
        </w:rPr>
        <w:t>郑小军    大有镇镇党委书记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合溪镇  </w:t>
      </w:r>
    </w:p>
    <w:p>
      <w:r>
        <w:rPr>
          <w:i/>
        </w:rPr>
        <w:t>张秋明    合溪镇镇长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合溪镇  </w:t>
      </w:r>
    </w:p>
    <w:p>
      <w:r>
        <w:rPr>
          <w:i/>
        </w:rPr>
        <w:t>陈卫新    合溪镇镇党委书记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水江镇  </w:t>
      </w:r>
    </w:p>
    <w:p>
      <w:r>
        <w:rPr>
          <w:i/>
        </w:rPr>
        <w:t>舒茂全    水江镇镇长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水江镇  </w:t>
      </w:r>
    </w:p>
    <w:p>
      <w:r>
        <w:rPr>
          <w:i/>
        </w:rPr>
        <w:t>杜武    水江镇镇党委书记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黎香湖镇  </w:t>
      </w:r>
    </w:p>
    <w:p>
      <w:r>
        <w:rPr>
          <w:i/>
        </w:rPr>
        <w:t>王理正    黎香湖镇镇长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黎香湖镇  </w:t>
      </w:r>
    </w:p>
    <w:p>
      <w:r>
        <w:rPr>
          <w:i/>
        </w:rPr>
        <w:t>程国伟    黎香湖镇镇党委书记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石莲乡  </w:t>
      </w:r>
    </w:p>
    <w:p>
      <w:r>
        <w:rPr>
          <w:i/>
        </w:rPr>
        <w:t>肖国跃    石莲乡乡长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石莲乡  </w:t>
      </w:r>
    </w:p>
    <w:p>
      <w:r>
        <w:rPr>
          <w:i/>
        </w:rPr>
        <w:t>向庆华    石莲乡乡党委书记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木凉乡  </w:t>
      </w:r>
    </w:p>
    <w:p>
      <w:r>
        <w:rPr>
          <w:i/>
        </w:rPr>
        <w:t>陈伟    木凉乡乡长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木凉乡  </w:t>
      </w:r>
    </w:p>
    <w:p>
      <w:r>
        <w:rPr>
          <w:i/>
        </w:rPr>
        <w:t>韦冬元    乡党委书记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河图乡  </w:t>
      </w:r>
    </w:p>
    <w:p>
      <w:r>
        <w:rPr>
          <w:i/>
        </w:rPr>
        <w:t>陈刘伟    河图乡乡长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河图乡  </w:t>
      </w:r>
    </w:p>
    <w:p>
      <w:r>
        <w:rPr>
          <w:i/>
        </w:rPr>
        <w:t>周英胜    河图乡乡党委书记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乾丰乡  </w:t>
      </w:r>
    </w:p>
    <w:p>
      <w:r>
        <w:rPr>
          <w:i/>
        </w:rPr>
        <w:t>李智勇    乾丰乡乡长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乾丰乡  </w:t>
      </w:r>
    </w:p>
    <w:p>
      <w:r>
        <w:rPr>
          <w:i/>
        </w:rPr>
        <w:t>杨宏    乾丰乡乡党委书记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骑龙乡  </w:t>
      </w:r>
    </w:p>
    <w:p>
      <w:r>
        <w:rPr>
          <w:i/>
        </w:rPr>
        <w:t>杨建华    骑龙乡乡长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骑龙乡  </w:t>
      </w:r>
    </w:p>
    <w:p>
      <w:r>
        <w:rPr>
          <w:i/>
        </w:rPr>
        <w:t>李晓峰    骑龙乡乡党委书记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鱼泉乡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南川区  鱼泉乡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南川区  中桥乡  </w:t>
      </w:r>
    </w:p>
    <w:p>
      <w:r>
        <w:rPr>
          <w:i/>
        </w:rPr>
        <w:t>王绍兵    中桥乡乡长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中桥乡  </w:t>
      </w:r>
    </w:p>
    <w:p>
      <w:r>
        <w:rPr>
          <w:i/>
        </w:rPr>
        <w:t>王吉强    中桥乡乡党委书记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铁村乡  </w:t>
      </w:r>
    </w:p>
    <w:p>
      <w:r>
        <w:rPr>
          <w:i/>
        </w:rPr>
        <w:t>蒋晓东    铁村乡乡长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铁村乡  </w:t>
      </w:r>
    </w:p>
    <w:p>
      <w:r>
        <w:rPr>
          <w:i/>
        </w:rPr>
        <w:t>黄敏    铁村乡乡党委书记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庆元乡  </w:t>
      </w:r>
    </w:p>
    <w:p>
      <w:r>
        <w:rPr>
          <w:i/>
        </w:rPr>
        <w:t>刘军    庆元乡乡长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庆元乡  </w:t>
      </w:r>
    </w:p>
    <w:p>
      <w:r>
        <w:rPr>
          <w:i/>
        </w:rPr>
        <w:t>田云钗    庆元乡乡党委书记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古花乡  </w:t>
      </w:r>
    </w:p>
    <w:p>
      <w:r>
        <w:rPr>
          <w:i/>
        </w:rPr>
        <w:t>程良乾    古花乡乡长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古花乡  </w:t>
      </w:r>
    </w:p>
    <w:p>
      <w:r>
        <w:rPr>
          <w:i/>
        </w:rPr>
        <w:t>罗远翔    古花乡乡党委书记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峰岩乡  </w:t>
      </w:r>
    </w:p>
    <w:p>
      <w:r>
        <w:rPr>
          <w:i/>
        </w:rPr>
        <w:t>程永娴    峰岩乡乡长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峰岩乡  </w:t>
      </w:r>
    </w:p>
    <w:p>
      <w:r>
        <w:rPr>
          <w:i/>
        </w:rPr>
        <w:t>汪廷富    峰岩乡乡党委书记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民主乡  </w:t>
      </w:r>
    </w:p>
    <w:p>
      <w:r>
        <w:rPr>
          <w:i/>
        </w:rPr>
        <w:t>李远雯    民主乡乡长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民主乡  </w:t>
      </w:r>
    </w:p>
    <w:p>
      <w:r>
        <w:rPr>
          <w:i/>
        </w:rPr>
        <w:t>张仁俊    民主乡乡党委书记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冷水关乡  </w:t>
      </w:r>
    </w:p>
    <w:p>
      <w:r>
        <w:rPr>
          <w:i/>
        </w:rPr>
        <w:t>安良文    冷水关乡乡长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冷水关乡  </w:t>
      </w:r>
    </w:p>
    <w:p>
      <w:r>
        <w:rPr>
          <w:i/>
        </w:rPr>
        <w:t>袁天秘    冷水关乡乡党委书记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石溪乡  </w:t>
      </w:r>
    </w:p>
    <w:p>
      <w:r>
        <w:rPr>
          <w:i/>
        </w:rPr>
        <w:t>王俊    石溪乡乡长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石溪乡  </w:t>
      </w:r>
    </w:p>
    <w:p>
      <w:r>
        <w:rPr>
          <w:i/>
        </w:rPr>
        <w:t>朱伟    石溪乡乡党委书记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福寿乡  </w:t>
      </w:r>
    </w:p>
    <w:p>
      <w:r>
        <w:rPr>
          <w:i/>
        </w:rPr>
        <w:t>严中福    福寿乡乡长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福寿乡  </w:t>
      </w:r>
    </w:p>
    <w:p>
      <w:r>
        <w:rPr>
          <w:i/>
        </w:rPr>
        <w:t>尤正平    福寿乡乡党委书记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德隆乡  </w:t>
      </w:r>
    </w:p>
    <w:p>
      <w:r>
        <w:rPr>
          <w:i/>
        </w:rPr>
        <w:t>韦延洪    德隆乡乡长</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南川区  德隆乡  </w:t>
      </w:r>
    </w:p>
    <w:p>
      <w:r>
        <w:rPr>
          <w:i/>
        </w:rPr>
        <w:t>周超    德隆乡乡党委书记</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潼南区  桂林街道  </w:t>
      </w:r>
    </w:p>
    <w:p>
      <w:r>
        <w:rPr>
          <w:i/>
        </w:rPr>
        <w:t>王凡鹏    重庆市潼南县桂林街道办事处主任</w:t>
      </w:r>
    </w:p>
    <w:p>
      <w:r>
        <w:t xml:space="preserve">性别:  </w:t>
      </w:r>
    </w:p>
    <w:p>
      <w:r>
        <w:t xml:space="preserve">生年：  </w:t>
      </w:r>
    </w:p>
    <w:p>
      <w:r>
        <w:t xml:space="preserve">籍贯:  </w:t>
      </w:r>
    </w:p>
    <w:p>
      <w:r>
        <w:t xml:space="preserve">学历:  </w:t>
      </w:r>
    </w:p>
    <w:p>
      <w:r>
        <w:t xml:space="preserve">简历:  </w:t>
        <w:br/>
        <w:t>王凡鹏，现任重庆市潼南县桂林街道办事处主任</w:t>
        <w:br/>
      </w:r>
    </w:p>
    <w:p/>
    <w:p>
      <w:pPr>
        <w:pStyle w:val="Heading3"/>
      </w:pPr>
      <w:r>
        <w:t xml:space="preserve">重庆市  潼南区  桂林街道  </w:t>
      </w:r>
    </w:p>
    <w:p>
      <w:r>
        <w:rPr>
          <w:i/>
        </w:rPr>
        <w:t>张之明    重庆市潼南县桂林街道党工委书记</w:t>
      </w:r>
    </w:p>
    <w:p>
      <w:r>
        <w:t xml:space="preserve">性别:  </w:t>
      </w:r>
    </w:p>
    <w:p>
      <w:r>
        <w:t xml:space="preserve">生年：  </w:t>
      </w:r>
    </w:p>
    <w:p>
      <w:r>
        <w:t xml:space="preserve">籍贯:  </w:t>
      </w:r>
    </w:p>
    <w:p>
      <w:r>
        <w:t xml:space="preserve">学历:  </w:t>
      </w:r>
    </w:p>
    <w:p>
      <w:r>
        <w:t xml:space="preserve">简历:  </w:t>
        <w:br/>
        <w:t>张之明，现任重庆市潼南县桂林街道党工委书记</w:t>
        <w:br/>
      </w:r>
    </w:p>
    <w:p/>
    <w:p>
      <w:pPr>
        <w:pStyle w:val="Heading3"/>
      </w:pPr>
      <w:r>
        <w:t xml:space="preserve">重庆市  潼南区  梓潼街道  </w:t>
      </w:r>
    </w:p>
    <w:p>
      <w:r>
        <w:rPr>
          <w:i/>
        </w:rPr>
        <w:t>张文军    重庆市潼南县梓潼街道办事处主任</w:t>
      </w:r>
    </w:p>
    <w:p>
      <w:r>
        <w:t xml:space="preserve">性别:  </w:t>
      </w:r>
    </w:p>
    <w:p>
      <w:r>
        <w:t xml:space="preserve">生年：  </w:t>
      </w:r>
    </w:p>
    <w:p>
      <w:r>
        <w:t xml:space="preserve">籍贯:  </w:t>
      </w:r>
    </w:p>
    <w:p>
      <w:r>
        <w:t xml:space="preserve">学历:  </w:t>
      </w:r>
    </w:p>
    <w:p>
      <w:r>
        <w:t xml:space="preserve">简历:  </w:t>
        <w:br/>
        <w:t>张文，现任重庆市潼南县梓潼街道办事处主任</w:t>
        <w:br/>
      </w:r>
    </w:p>
    <w:p/>
    <w:p>
      <w:pPr>
        <w:pStyle w:val="Heading3"/>
      </w:pPr>
      <w:r>
        <w:t xml:space="preserve">重庆市  潼南区  梓潼街道  </w:t>
      </w:r>
    </w:p>
    <w:p>
      <w:r>
        <w:rPr>
          <w:i/>
        </w:rPr>
        <w:t>彭绪仁    重庆市潼南县梓潼街道党工委书记</w:t>
      </w:r>
    </w:p>
    <w:p>
      <w:r>
        <w:t xml:space="preserve">性别:  </w:t>
      </w:r>
    </w:p>
    <w:p>
      <w:r>
        <w:t xml:space="preserve">生年：  </w:t>
      </w:r>
    </w:p>
    <w:p>
      <w:r>
        <w:t xml:space="preserve">籍贯:  </w:t>
      </w:r>
    </w:p>
    <w:p>
      <w:r>
        <w:t xml:space="preserve">学历:  </w:t>
      </w:r>
    </w:p>
    <w:p>
      <w:r>
        <w:t xml:space="preserve">简历:  </w:t>
        <w:br/>
        <w:t>彭绪仁，现任重庆市潼南县梓潼街道党工委书记</w:t>
        <w:br/>
      </w:r>
    </w:p>
    <w:p/>
    <w:p>
      <w:pPr>
        <w:pStyle w:val="Heading3"/>
      </w:pPr>
      <w:r>
        <w:t xml:space="preserve">重庆市  潼南区  花岩镇  </w:t>
      </w:r>
    </w:p>
    <w:p>
      <w:r>
        <w:rPr>
          <w:i/>
        </w:rPr>
        <w:t>代卫东    重庆市潼南县花岩镇镇长</w:t>
      </w:r>
    </w:p>
    <w:p>
      <w:r>
        <w:t xml:space="preserve">性别:  </w:t>
      </w:r>
    </w:p>
    <w:p>
      <w:r>
        <w:t xml:space="preserve">生年：  </w:t>
      </w:r>
    </w:p>
    <w:p>
      <w:r>
        <w:t xml:space="preserve">籍贯:  </w:t>
      </w:r>
    </w:p>
    <w:p>
      <w:r>
        <w:t xml:space="preserve">学历:  </w:t>
      </w:r>
    </w:p>
    <w:p>
      <w:r>
        <w:t xml:space="preserve">简历:  </w:t>
        <w:br/>
        <w:t>代卫东，现任重庆市潼南县花岩镇镇长</w:t>
        <w:br/>
      </w:r>
    </w:p>
    <w:p/>
    <w:p>
      <w:pPr>
        <w:pStyle w:val="Heading3"/>
      </w:pPr>
      <w:r>
        <w:t xml:space="preserve">重庆市  潼南区  花岩镇  </w:t>
      </w:r>
    </w:p>
    <w:p>
      <w:r>
        <w:rPr>
          <w:i/>
        </w:rPr>
        <w:t>赖宗碧    重庆市潼南县花岩镇镇党委书记</w:t>
      </w:r>
    </w:p>
    <w:p>
      <w:r>
        <w:t xml:space="preserve">性别:  </w:t>
      </w:r>
    </w:p>
    <w:p>
      <w:r>
        <w:t xml:space="preserve">生年：  </w:t>
      </w:r>
    </w:p>
    <w:p>
      <w:r>
        <w:t xml:space="preserve">籍贯:  </w:t>
      </w:r>
    </w:p>
    <w:p>
      <w:r>
        <w:t xml:space="preserve">学历:  </w:t>
      </w:r>
    </w:p>
    <w:p>
      <w:r>
        <w:t xml:space="preserve">简历:  </w:t>
        <w:br/>
        <w:t>赖宗碧，现任重庆市潼南县花岩镇镇党委书记</w:t>
        <w:br/>
      </w:r>
    </w:p>
    <w:p/>
    <w:p>
      <w:pPr>
        <w:pStyle w:val="Heading3"/>
      </w:pPr>
      <w:r>
        <w:t xml:space="preserve">重庆市  潼南区  古溪镇  </w:t>
      </w:r>
    </w:p>
    <w:p>
      <w:r>
        <w:rPr>
          <w:i/>
        </w:rPr>
        <w:t>郑果    重庆市潼南县古溪镇镇长</w:t>
      </w:r>
    </w:p>
    <w:p>
      <w:r>
        <w:t xml:space="preserve">性别:  </w:t>
      </w:r>
    </w:p>
    <w:p>
      <w:r>
        <w:t xml:space="preserve">生年：  </w:t>
      </w:r>
    </w:p>
    <w:p>
      <w:r>
        <w:t xml:space="preserve">籍贯:  </w:t>
      </w:r>
    </w:p>
    <w:p>
      <w:r>
        <w:t xml:space="preserve">学历:  </w:t>
      </w:r>
    </w:p>
    <w:p>
      <w:r>
        <w:t xml:space="preserve">简历:  </w:t>
        <w:br/>
        <w:t>郑果，现任重庆市潼南县古溪镇镇长</w:t>
        <w:br/>
      </w:r>
    </w:p>
    <w:p/>
    <w:p>
      <w:pPr>
        <w:pStyle w:val="Heading3"/>
      </w:pPr>
      <w:r>
        <w:t xml:space="preserve">重庆市  潼南区  古溪镇  </w:t>
      </w:r>
    </w:p>
    <w:p>
      <w:r>
        <w:rPr>
          <w:i/>
        </w:rPr>
        <w:t>邓元洪    重庆市潼南县古溪镇镇党委书记</w:t>
      </w:r>
    </w:p>
    <w:p>
      <w:r>
        <w:t xml:space="preserve">性别:  </w:t>
      </w:r>
    </w:p>
    <w:p>
      <w:r>
        <w:t xml:space="preserve">生年：  </w:t>
      </w:r>
    </w:p>
    <w:p>
      <w:r>
        <w:t xml:space="preserve">籍贯:  </w:t>
      </w:r>
    </w:p>
    <w:p>
      <w:r>
        <w:t xml:space="preserve">学历:  </w:t>
      </w:r>
    </w:p>
    <w:p>
      <w:r>
        <w:t xml:space="preserve">简历:  </w:t>
        <w:br/>
        <w:t>邓元洪，现任重庆市潼南县古溪镇镇党委书记</w:t>
        <w:br/>
      </w:r>
    </w:p>
    <w:p/>
    <w:p>
      <w:pPr>
        <w:pStyle w:val="Heading3"/>
      </w:pPr>
      <w:r>
        <w:t xml:space="preserve">重庆市  潼南区  五桂镇  </w:t>
      </w:r>
    </w:p>
    <w:p>
      <w:r>
        <w:rPr>
          <w:i/>
        </w:rPr>
        <w:t>蒋卫国    重庆市潼南县五桂镇镇长</w:t>
      </w:r>
    </w:p>
    <w:p>
      <w:r>
        <w:t xml:space="preserve">性别:  </w:t>
      </w:r>
    </w:p>
    <w:p>
      <w:r>
        <w:t xml:space="preserve">生年：  </w:t>
      </w:r>
    </w:p>
    <w:p>
      <w:r>
        <w:t xml:space="preserve">籍贯:  </w:t>
      </w:r>
    </w:p>
    <w:p>
      <w:r>
        <w:t xml:space="preserve">学历:  </w:t>
      </w:r>
    </w:p>
    <w:p>
      <w:r>
        <w:t xml:space="preserve">简历:  </w:t>
        <w:br/>
        <w:t>蒋卫国，现任重庆市潼南县五桂镇镇长</w:t>
        <w:br/>
      </w:r>
    </w:p>
    <w:p/>
    <w:p>
      <w:pPr>
        <w:pStyle w:val="Heading3"/>
      </w:pPr>
      <w:r>
        <w:t xml:space="preserve">重庆市  潼南区  五桂镇  </w:t>
      </w:r>
    </w:p>
    <w:p>
      <w:r>
        <w:rPr>
          <w:i/>
        </w:rPr>
        <w:t>刘小林    重庆市潼南县五桂镇镇党委书记</w:t>
      </w:r>
    </w:p>
    <w:p>
      <w:r>
        <w:t xml:space="preserve">性别:  </w:t>
      </w:r>
    </w:p>
    <w:p>
      <w:r>
        <w:t xml:space="preserve">生年：  </w:t>
      </w:r>
    </w:p>
    <w:p>
      <w:r>
        <w:t xml:space="preserve">籍贯:  </w:t>
      </w:r>
    </w:p>
    <w:p>
      <w:r>
        <w:t xml:space="preserve">学历:  </w:t>
      </w:r>
    </w:p>
    <w:p>
      <w:r>
        <w:t xml:space="preserve">简历:  </w:t>
        <w:br/>
        <w:t>刘小林，现任重庆市潼南县五桂镇镇党委书记</w:t>
        <w:br/>
      </w:r>
    </w:p>
    <w:p/>
    <w:p>
      <w:pPr>
        <w:pStyle w:val="Heading3"/>
      </w:pPr>
      <w:r>
        <w:t xml:space="preserve">重庆市  潼南区  卧佛镇  </w:t>
      </w:r>
    </w:p>
    <w:p>
      <w:r>
        <w:rPr>
          <w:i/>
        </w:rPr>
        <w:t>罗毅    重庆市潼南县卧佛镇镇长</w:t>
      </w:r>
    </w:p>
    <w:p>
      <w:r>
        <w:t xml:space="preserve">性别:  </w:t>
      </w:r>
    </w:p>
    <w:p>
      <w:r>
        <w:t xml:space="preserve">生年：  </w:t>
      </w:r>
    </w:p>
    <w:p>
      <w:r>
        <w:t xml:space="preserve">籍贯:  </w:t>
      </w:r>
    </w:p>
    <w:p>
      <w:r>
        <w:t xml:space="preserve">学历:  </w:t>
      </w:r>
    </w:p>
    <w:p>
      <w:r>
        <w:t xml:space="preserve">简历:  </w:t>
        <w:br/>
        <w:t>罗毅，现任重庆市潼南县卧佛镇镇长</w:t>
        <w:br/>
      </w:r>
    </w:p>
    <w:p/>
    <w:p>
      <w:pPr>
        <w:pStyle w:val="Heading3"/>
      </w:pPr>
      <w:r>
        <w:t xml:space="preserve">重庆市  潼南区  卧佛镇  </w:t>
      </w:r>
    </w:p>
    <w:p>
      <w:r>
        <w:rPr>
          <w:i/>
        </w:rPr>
        <w:t>何英    重庆市潼南县卧佛镇镇党委书记</w:t>
      </w:r>
    </w:p>
    <w:p>
      <w:r>
        <w:t xml:space="preserve">性别:  </w:t>
      </w:r>
    </w:p>
    <w:p>
      <w:r>
        <w:t xml:space="preserve">生年：  </w:t>
      </w:r>
    </w:p>
    <w:p>
      <w:r>
        <w:t xml:space="preserve">籍贯:  </w:t>
      </w:r>
    </w:p>
    <w:p>
      <w:r>
        <w:t xml:space="preserve">学历:  </w:t>
      </w:r>
    </w:p>
    <w:p>
      <w:r>
        <w:t xml:space="preserve">简历:  </w:t>
        <w:br/>
        <w:t>何英，现任重庆市潼南县卧佛镇镇党委书记</w:t>
        <w:br/>
      </w:r>
    </w:p>
    <w:p/>
    <w:p>
      <w:pPr>
        <w:pStyle w:val="Heading3"/>
      </w:pPr>
      <w:r>
        <w:t xml:space="preserve">重庆市  潼南区  崇龛镇  </w:t>
      </w:r>
    </w:p>
    <w:p>
      <w:r>
        <w:rPr>
          <w:i/>
        </w:rPr>
        <w:t>万宏霞    重庆市潼南县崇龛镇镇长</w:t>
      </w:r>
    </w:p>
    <w:p>
      <w:r>
        <w:t xml:space="preserve">性别:  </w:t>
      </w:r>
    </w:p>
    <w:p>
      <w:r>
        <w:t xml:space="preserve">生年：  </w:t>
      </w:r>
    </w:p>
    <w:p>
      <w:r>
        <w:t xml:space="preserve">籍贯:  </w:t>
      </w:r>
    </w:p>
    <w:p>
      <w:r>
        <w:t xml:space="preserve">学历:  </w:t>
      </w:r>
    </w:p>
    <w:p>
      <w:r>
        <w:t xml:space="preserve">简历:  </w:t>
        <w:br/>
        <w:t>万宏霞，现任重庆市潼南县崇龛镇镇长</w:t>
        <w:br/>
      </w:r>
    </w:p>
    <w:p/>
    <w:p>
      <w:pPr>
        <w:pStyle w:val="Heading3"/>
      </w:pPr>
      <w:r>
        <w:t xml:space="preserve">重庆市  潼南区  崇龛镇  </w:t>
      </w:r>
    </w:p>
    <w:p>
      <w:r>
        <w:rPr>
          <w:i/>
        </w:rPr>
        <w:t>廖世祥    重庆市潼南县崇龛镇镇党委书记</w:t>
      </w:r>
    </w:p>
    <w:p>
      <w:r>
        <w:t xml:space="preserve">性别:  </w:t>
      </w:r>
    </w:p>
    <w:p>
      <w:r>
        <w:t xml:space="preserve">生年：  </w:t>
      </w:r>
    </w:p>
    <w:p>
      <w:r>
        <w:t xml:space="preserve">籍贯:  </w:t>
      </w:r>
    </w:p>
    <w:p>
      <w:r>
        <w:t xml:space="preserve">学历:  </w:t>
      </w:r>
    </w:p>
    <w:p>
      <w:r>
        <w:t xml:space="preserve">简历:  </w:t>
        <w:br/>
        <w:t>廖世祥，现任重庆市潼南县崇龛镇镇党委书记</w:t>
        <w:br/>
      </w:r>
    </w:p>
    <w:p/>
    <w:p>
      <w:pPr>
        <w:pStyle w:val="Heading3"/>
      </w:pPr>
      <w:r>
        <w:t xml:space="preserve">重庆市  潼南区  塘坝镇  </w:t>
      </w:r>
    </w:p>
    <w:p>
      <w:r>
        <w:rPr>
          <w:i/>
        </w:rPr>
        <w:t>杨传富    重庆市潼南县塘坝镇镇长</w:t>
      </w:r>
    </w:p>
    <w:p>
      <w:r>
        <w:t xml:space="preserve">性别:  </w:t>
      </w:r>
    </w:p>
    <w:p>
      <w:r>
        <w:t xml:space="preserve">生年：  </w:t>
      </w:r>
    </w:p>
    <w:p>
      <w:r>
        <w:t xml:space="preserve">籍贯:  </w:t>
      </w:r>
    </w:p>
    <w:p>
      <w:r>
        <w:t xml:space="preserve">学历:  </w:t>
      </w:r>
    </w:p>
    <w:p>
      <w:r>
        <w:t xml:space="preserve">简历:  </w:t>
        <w:br/>
        <w:t>杨传富，现任重庆市潼南县塘坝镇镇长</w:t>
        <w:br/>
      </w:r>
    </w:p>
    <w:p/>
    <w:p>
      <w:pPr>
        <w:pStyle w:val="Heading3"/>
      </w:pPr>
      <w:r>
        <w:t xml:space="preserve">重庆市  潼南区  塘坝镇  </w:t>
      </w:r>
    </w:p>
    <w:p>
      <w:r>
        <w:rPr>
          <w:i/>
        </w:rPr>
        <w:t>刘志勇    重庆市潼南县塘坝镇镇党委书记</w:t>
      </w:r>
    </w:p>
    <w:p>
      <w:r>
        <w:t xml:space="preserve">性别:  </w:t>
      </w:r>
    </w:p>
    <w:p>
      <w:r>
        <w:t xml:space="preserve">生年：  </w:t>
      </w:r>
    </w:p>
    <w:p>
      <w:r>
        <w:t xml:space="preserve">籍贯:  </w:t>
      </w:r>
    </w:p>
    <w:p>
      <w:r>
        <w:t xml:space="preserve">学历:  </w:t>
      </w:r>
    </w:p>
    <w:p>
      <w:r>
        <w:t xml:space="preserve">简历:  </w:t>
        <w:br/>
        <w:t>刘志勇，现任重庆市潼南县塘坝镇镇党委书记</w:t>
        <w:br/>
      </w:r>
    </w:p>
    <w:p/>
    <w:p>
      <w:pPr>
        <w:pStyle w:val="Heading3"/>
      </w:pPr>
      <w:r>
        <w:t xml:space="preserve">重庆市  潼南区  小渡镇  </w:t>
      </w:r>
    </w:p>
    <w:p>
      <w:r>
        <w:rPr>
          <w:i/>
        </w:rPr>
        <w:t>龚胜强    重庆市潼南县小渡镇镇长</w:t>
      </w:r>
    </w:p>
    <w:p>
      <w:r>
        <w:t xml:space="preserve">性别:  </w:t>
      </w:r>
    </w:p>
    <w:p>
      <w:r>
        <w:t xml:space="preserve">生年：  </w:t>
      </w:r>
    </w:p>
    <w:p>
      <w:r>
        <w:t xml:space="preserve">籍贯:  </w:t>
      </w:r>
    </w:p>
    <w:p>
      <w:r>
        <w:t xml:space="preserve">学历:  </w:t>
      </w:r>
    </w:p>
    <w:p>
      <w:r>
        <w:t xml:space="preserve">简历:  </w:t>
        <w:br/>
        <w:t>龚胜强，现任重庆市潼南县小渡镇镇长</w:t>
        <w:br/>
      </w:r>
    </w:p>
    <w:p/>
    <w:p>
      <w:pPr>
        <w:pStyle w:val="Heading3"/>
      </w:pPr>
      <w:r>
        <w:t xml:space="preserve">重庆市  潼南区  小渡镇  </w:t>
      </w:r>
    </w:p>
    <w:p>
      <w:r>
        <w:rPr>
          <w:i/>
        </w:rPr>
        <w:t>陈彬    重庆市潼南县小渡镇镇党委书记</w:t>
      </w:r>
    </w:p>
    <w:p>
      <w:r>
        <w:t xml:space="preserve">性别:  </w:t>
      </w:r>
    </w:p>
    <w:p>
      <w:r>
        <w:t xml:space="preserve">生年：  </w:t>
      </w:r>
    </w:p>
    <w:p>
      <w:r>
        <w:t xml:space="preserve">籍贯:  </w:t>
      </w:r>
    </w:p>
    <w:p>
      <w:r>
        <w:t xml:space="preserve">学历:  </w:t>
      </w:r>
    </w:p>
    <w:p>
      <w:r>
        <w:t xml:space="preserve">简历:  </w:t>
        <w:br/>
        <w:t>陈彬，现任重庆市潼南县小渡镇镇党委书记</w:t>
        <w:br/>
      </w:r>
    </w:p>
    <w:p/>
    <w:p>
      <w:pPr>
        <w:pStyle w:val="Heading3"/>
      </w:pPr>
      <w:r>
        <w:t xml:space="preserve">重庆市  潼南区  上和镇  </w:t>
      </w:r>
    </w:p>
    <w:p>
      <w:r>
        <w:rPr>
          <w:i/>
        </w:rPr>
        <w:t>黎世泽    重庆市潼南县上和镇镇长</w:t>
      </w:r>
    </w:p>
    <w:p>
      <w:r>
        <w:t xml:space="preserve">性别:  </w:t>
      </w:r>
    </w:p>
    <w:p>
      <w:r>
        <w:t xml:space="preserve">生年：  </w:t>
      </w:r>
    </w:p>
    <w:p>
      <w:r>
        <w:t xml:space="preserve">籍贯:  </w:t>
      </w:r>
    </w:p>
    <w:p>
      <w:r>
        <w:t xml:space="preserve">学历:  </w:t>
      </w:r>
    </w:p>
    <w:p>
      <w:r>
        <w:t xml:space="preserve">简历:  </w:t>
        <w:br/>
        <w:t>黎世泽，现任重庆市潼南县上和镇镇长</w:t>
        <w:br/>
      </w:r>
    </w:p>
    <w:p/>
    <w:p>
      <w:pPr>
        <w:pStyle w:val="Heading3"/>
      </w:pPr>
      <w:r>
        <w:t xml:space="preserve">重庆市  潼南区  上和镇  </w:t>
      </w:r>
    </w:p>
    <w:p>
      <w:r>
        <w:rPr>
          <w:i/>
        </w:rPr>
        <w:t>王晓勇    重庆市潼南县上和镇镇党委书记</w:t>
      </w:r>
    </w:p>
    <w:p>
      <w:r>
        <w:t xml:space="preserve">性别:  </w:t>
      </w:r>
    </w:p>
    <w:p>
      <w:r>
        <w:t xml:space="preserve">生年：  </w:t>
      </w:r>
    </w:p>
    <w:p>
      <w:r>
        <w:t xml:space="preserve">籍贯:  </w:t>
      </w:r>
    </w:p>
    <w:p>
      <w:r>
        <w:t xml:space="preserve">学历:  </w:t>
      </w:r>
    </w:p>
    <w:p>
      <w:r>
        <w:t xml:space="preserve">简历:  </w:t>
        <w:br/>
        <w:t>王晓勇，现任重庆市潼南县上和镇镇党委书记</w:t>
        <w:br/>
      </w:r>
    </w:p>
    <w:p/>
    <w:p>
      <w:pPr>
        <w:pStyle w:val="Heading3"/>
      </w:pPr>
      <w:r>
        <w:t xml:space="preserve">重庆市  潼南区  玉溪镇  </w:t>
      </w:r>
    </w:p>
    <w:p>
      <w:r>
        <w:rPr>
          <w:i/>
        </w:rPr>
        <w:t>陈昂    重庆市潼南县玉溪镇镇长</w:t>
      </w:r>
    </w:p>
    <w:p>
      <w:r>
        <w:t xml:space="preserve">性别:  </w:t>
      </w:r>
    </w:p>
    <w:p>
      <w:r>
        <w:t xml:space="preserve">生年：  </w:t>
      </w:r>
    </w:p>
    <w:p>
      <w:r>
        <w:t xml:space="preserve">籍贯:  </w:t>
      </w:r>
    </w:p>
    <w:p>
      <w:r>
        <w:t xml:space="preserve">学历:  </w:t>
      </w:r>
    </w:p>
    <w:p>
      <w:r>
        <w:t xml:space="preserve">简历:  </w:t>
        <w:br/>
        <w:t>陈昂，现任重庆市潼南县玉溪镇镇长</w:t>
        <w:br/>
      </w:r>
    </w:p>
    <w:p/>
    <w:p>
      <w:pPr>
        <w:pStyle w:val="Heading3"/>
      </w:pPr>
      <w:r>
        <w:t xml:space="preserve">重庆市  潼南区  玉溪镇  </w:t>
      </w:r>
    </w:p>
    <w:p>
      <w:r>
        <w:rPr>
          <w:i/>
        </w:rPr>
        <w:t>黎中华    重庆市潼南县玉溪镇镇党委书记</w:t>
      </w:r>
    </w:p>
    <w:p>
      <w:r>
        <w:t xml:space="preserve">性别:  </w:t>
      </w:r>
    </w:p>
    <w:p>
      <w:r>
        <w:t xml:space="preserve">生年：  </w:t>
      </w:r>
    </w:p>
    <w:p>
      <w:r>
        <w:t xml:space="preserve">籍贯:  </w:t>
      </w:r>
    </w:p>
    <w:p>
      <w:r>
        <w:t xml:space="preserve">学历:  </w:t>
      </w:r>
    </w:p>
    <w:p>
      <w:r>
        <w:t xml:space="preserve">简历:  </w:t>
        <w:br/>
        <w:t>黎中华，现任重庆市潼南县玉溪镇镇党委书记</w:t>
        <w:br/>
      </w:r>
    </w:p>
    <w:p/>
    <w:p>
      <w:pPr>
        <w:pStyle w:val="Heading3"/>
      </w:pPr>
      <w:r>
        <w:t xml:space="preserve">重庆市  潼南区  田家镇  </w:t>
      </w:r>
    </w:p>
    <w:p>
      <w:r>
        <w:rPr>
          <w:i/>
        </w:rPr>
        <w:t>王万华    重庆市潼南县田家镇镇长</w:t>
      </w:r>
    </w:p>
    <w:p>
      <w:r>
        <w:t xml:space="preserve">性别:  </w:t>
      </w:r>
    </w:p>
    <w:p>
      <w:r>
        <w:t xml:space="preserve">生年：  </w:t>
      </w:r>
    </w:p>
    <w:p>
      <w:r>
        <w:t xml:space="preserve">籍贯:  </w:t>
      </w:r>
    </w:p>
    <w:p>
      <w:r>
        <w:t xml:space="preserve">学历:  </w:t>
      </w:r>
    </w:p>
    <w:p>
      <w:r>
        <w:t xml:space="preserve">简历:  </w:t>
        <w:br/>
        <w:t>王万华，现任重庆市潼南县田家镇镇长</w:t>
        <w:br/>
      </w:r>
    </w:p>
    <w:p/>
    <w:p>
      <w:pPr>
        <w:pStyle w:val="Heading3"/>
      </w:pPr>
      <w:r>
        <w:t xml:space="preserve">重庆市  潼南区  田家镇  </w:t>
      </w:r>
    </w:p>
    <w:p>
      <w:r>
        <w:rPr>
          <w:i/>
        </w:rPr>
        <w:t>唐凡云    重庆市潼南县田家镇镇党委书记</w:t>
      </w:r>
    </w:p>
    <w:p>
      <w:r>
        <w:t xml:space="preserve">性别:  </w:t>
      </w:r>
    </w:p>
    <w:p>
      <w:r>
        <w:t xml:space="preserve">生年：  </w:t>
      </w:r>
    </w:p>
    <w:p>
      <w:r>
        <w:t xml:space="preserve">籍贯:  </w:t>
      </w:r>
    </w:p>
    <w:p>
      <w:r>
        <w:t xml:space="preserve">学历:  </w:t>
      </w:r>
    </w:p>
    <w:p>
      <w:r>
        <w:t xml:space="preserve">简历:  </w:t>
        <w:br/>
        <w:t>唐凡云，现任重庆市潼南县田家镇镇党委书记</w:t>
        <w:br/>
      </w:r>
    </w:p>
    <w:p/>
    <w:p>
      <w:pPr>
        <w:pStyle w:val="Heading3"/>
      </w:pPr>
      <w:r>
        <w:t xml:space="preserve">重庆市  潼南区  别口镇  </w:t>
      </w:r>
    </w:p>
    <w:p>
      <w:r>
        <w:rPr>
          <w:i/>
        </w:rPr>
        <w:t>邱豪    重庆市潼南县别口镇镇长</w:t>
      </w:r>
    </w:p>
    <w:p>
      <w:r>
        <w:t xml:space="preserve">性别:  </w:t>
      </w:r>
    </w:p>
    <w:p>
      <w:r>
        <w:t xml:space="preserve">生年：  </w:t>
      </w:r>
    </w:p>
    <w:p>
      <w:r>
        <w:t xml:space="preserve">籍贯:  </w:t>
      </w:r>
    </w:p>
    <w:p>
      <w:r>
        <w:t xml:space="preserve">学历:  </w:t>
      </w:r>
    </w:p>
    <w:p>
      <w:r>
        <w:t xml:space="preserve">简历:  </w:t>
        <w:br/>
        <w:t>邱豪，现任重庆市潼南县别口镇镇长</w:t>
        <w:br/>
      </w:r>
    </w:p>
    <w:p/>
    <w:p>
      <w:pPr>
        <w:pStyle w:val="Heading3"/>
      </w:pPr>
      <w:r>
        <w:t xml:space="preserve">重庆市  潼南区  别口镇  </w:t>
      </w:r>
    </w:p>
    <w:p>
      <w:r>
        <w:rPr>
          <w:i/>
        </w:rPr>
        <w:t>马斌    重庆市潼南县别口镇镇党委书记</w:t>
      </w:r>
    </w:p>
    <w:p>
      <w:r>
        <w:t xml:space="preserve">性别:  </w:t>
      </w:r>
    </w:p>
    <w:p>
      <w:r>
        <w:t xml:space="preserve">生年：  </w:t>
      </w:r>
    </w:p>
    <w:p>
      <w:r>
        <w:t xml:space="preserve">籍贯:  </w:t>
      </w:r>
    </w:p>
    <w:p>
      <w:r>
        <w:t xml:space="preserve">学历:  </w:t>
      </w:r>
    </w:p>
    <w:p>
      <w:r>
        <w:t xml:space="preserve">简历:  </w:t>
        <w:br/>
        <w:t>马斌，现任重庆市潼南县别口镇镇党委书记</w:t>
        <w:br/>
      </w:r>
    </w:p>
    <w:p/>
    <w:p>
      <w:pPr>
        <w:pStyle w:val="Heading3"/>
      </w:pPr>
      <w:r>
        <w:t xml:space="preserve">重庆市  潼南区  寿桥镇  </w:t>
      </w:r>
    </w:p>
    <w:p>
      <w:r>
        <w:rPr>
          <w:i/>
        </w:rPr>
        <w:t>徐小平    重庆市潼南县寿桥镇镇长</w:t>
      </w:r>
    </w:p>
    <w:p>
      <w:r>
        <w:t xml:space="preserve">性别:  </w:t>
      </w:r>
    </w:p>
    <w:p>
      <w:r>
        <w:t xml:space="preserve">生年：  </w:t>
      </w:r>
    </w:p>
    <w:p>
      <w:r>
        <w:t xml:space="preserve">籍贯:  </w:t>
      </w:r>
    </w:p>
    <w:p>
      <w:r>
        <w:t xml:space="preserve">学历:  </w:t>
      </w:r>
    </w:p>
    <w:p>
      <w:r>
        <w:t xml:space="preserve">简历:  </w:t>
        <w:br/>
        <w:t>徐小平，现任重庆市潼南县寿桥镇镇长</w:t>
        <w:br/>
      </w:r>
    </w:p>
    <w:p/>
    <w:p>
      <w:pPr>
        <w:pStyle w:val="Heading3"/>
      </w:pPr>
      <w:r>
        <w:t xml:space="preserve">重庆市  潼南区  寿桥镇  </w:t>
      </w:r>
    </w:p>
    <w:p>
      <w:r>
        <w:rPr>
          <w:i/>
        </w:rPr>
        <w:t>李林直    重庆市潼南县寿桥镇镇党委书记</w:t>
      </w:r>
    </w:p>
    <w:p>
      <w:r>
        <w:t xml:space="preserve">性别:  </w:t>
      </w:r>
    </w:p>
    <w:p>
      <w:r>
        <w:t xml:space="preserve">生年：  </w:t>
      </w:r>
    </w:p>
    <w:p>
      <w:r>
        <w:t xml:space="preserve">籍贯:  </w:t>
      </w:r>
    </w:p>
    <w:p>
      <w:r>
        <w:t xml:space="preserve">学历:  </w:t>
      </w:r>
    </w:p>
    <w:p>
      <w:r>
        <w:t xml:space="preserve">简历:  </w:t>
        <w:br/>
        <w:t>李林直，现任重庆市潼南县寿桥镇镇党委书记</w:t>
        <w:br/>
      </w:r>
    </w:p>
    <w:p/>
    <w:p>
      <w:pPr>
        <w:pStyle w:val="Heading3"/>
      </w:pPr>
      <w:r>
        <w:t xml:space="preserve">重庆市  潼南区  米心镇  </w:t>
      </w:r>
    </w:p>
    <w:p>
      <w:r>
        <w:rPr>
          <w:i/>
        </w:rPr>
        <w:t>廖海峰    重庆市潼南县米心镇镇长</w:t>
      </w:r>
    </w:p>
    <w:p>
      <w:r>
        <w:t xml:space="preserve">性别:  </w:t>
      </w:r>
    </w:p>
    <w:p>
      <w:r>
        <w:t xml:space="preserve">生年：  </w:t>
      </w:r>
    </w:p>
    <w:p>
      <w:r>
        <w:t xml:space="preserve">籍贯:  </w:t>
      </w:r>
    </w:p>
    <w:p>
      <w:r>
        <w:t xml:space="preserve">学历:  </w:t>
      </w:r>
    </w:p>
    <w:p>
      <w:r>
        <w:t xml:space="preserve">简历:  </w:t>
        <w:br/>
        <w:t>廖海峰，现任重庆市潼南县米心镇镇长</w:t>
        <w:br/>
      </w:r>
    </w:p>
    <w:p/>
    <w:p>
      <w:pPr>
        <w:pStyle w:val="Heading3"/>
      </w:pPr>
      <w:r>
        <w:t xml:space="preserve">重庆市  潼南区  米心镇  </w:t>
      </w:r>
    </w:p>
    <w:p>
      <w:r>
        <w:rPr>
          <w:i/>
        </w:rPr>
        <w:t>郭登高    重庆市潼南县米心镇镇党委书记</w:t>
      </w:r>
    </w:p>
    <w:p>
      <w:r>
        <w:t xml:space="preserve">性别:  </w:t>
      </w:r>
    </w:p>
    <w:p>
      <w:r>
        <w:t xml:space="preserve">生年：  </w:t>
      </w:r>
    </w:p>
    <w:p>
      <w:r>
        <w:t xml:space="preserve">籍贯:  </w:t>
      </w:r>
    </w:p>
    <w:p>
      <w:r>
        <w:t xml:space="preserve">学历:  </w:t>
      </w:r>
    </w:p>
    <w:p>
      <w:r>
        <w:t xml:space="preserve">简历:  </w:t>
        <w:br/>
        <w:t>郭登高，现任重庆市潼南县米心镇镇党委书记</w:t>
        <w:br/>
      </w:r>
    </w:p>
    <w:p/>
    <w:p>
      <w:pPr>
        <w:pStyle w:val="Heading3"/>
      </w:pPr>
      <w:r>
        <w:t xml:space="preserve">重庆市  潼南区  群力镇  </w:t>
      </w:r>
    </w:p>
    <w:p>
      <w:r>
        <w:rPr>
          <w:i/>
        </w:rPr>
        <w:t>舒恒    重庆市潼南县群力镇镇长</w:t>
      </w:r>
    </w:p>
    <w:p>
      <w:r>
        <w:t xml:space="preserve">性别:  </w:t>
      </w:r>
    </w:p>
    <w:p>
      <w:r>
        <w:t xml:space="preserve">生年：  </w:t>
      </w:r>
    </w:p>
    <w:p>
      <w:r>
        <w:t xml:space="preserve">籍贯:  </w:t>
      </w:r>
    </w:p>
    <w:p>
      <w:r>
        <w:t xml:space="preserve">学历:  </w:t>
      </w:r>
    </w:p>
    <w:p>
      <w:r>
        <w:t xml:space="preserve">简历:  </w:t>
        <w:br/>
        <w:t>舒恒，现任重庆市潼南县群力镇镇长</w:t>
        <w:br/>
      </w:r>
    </w:p>
    <w:p/>
    <w:p>
      <w:pPr>
        <w:pStyle w:val="Heading3"/>
      </w:pPr>
      <w:r>
        <w:t xml:space="preserve">重庆市  潼南区  群力镇  </w:t>
      </w:r>
    </w:p>
    <w:p>
      <w:r>
        <w:rPr>
          <w:i/>
        </w:rPr>
        <w:t>谭星    重庆市潼南县群力镇镇党委书记</w:t>
      </w:r>
    </w:p>
    <w:p>
      <w:r>
        <w:t xml:space="preserve">性别:  </w:t>
      </w:r>
    </w:p>
    <w:p>
      <w:r>
        <w:t xml:space="preserve">生年：  </w:t>
      </w:r>
    </w:p>
    <w:p>
      <w:r>
        <w:t xml:space="preserve">籍贯:  </w:t>
      </w:r>
    </w:p>
    <w:p>
      <w:r>
        <w:t xml:space="preserve">学历:  </w:t>
      </w:r>
    </w:p>
    <w:p>
      <w:r>
        <w:t xml:space="preserve">简历:  </w:t>
        <w:br/>
        <w:t>谭星，现任重庆市潼南县群力镇镇党委书记</w:t>
        <w:br/>
      </w:r>
    </w:p>
    <w:p/>
    <w:p>
      <w:pPr>
        <w:pStyle w:val="Heading3"/>
      </w:pPr>
      <w:r>
        <w:t xml:space="preserve">重庆市  潼南区  宝龙镇  </w:t>
      </w:r>
    </w:p>
    <w:p>
      <w:r>
        <w:rPr>
          <w:i/>
        </w:rPr>
        <w:t>刘建军    重庆市潼南县宝龙镇镇长</w:t>
      </w:r>
    </w:p>
    <w:p>
      <w:r>
        <w:t xml:space="preserve">性别:  </w:t>
      </w:r>
    </w:p>
    <w:p>
      <w:r>
        <w:t xml:space="preserve">生年：  </w:t>
      </w:r>
    </w:p>
    <w:p>
      <w:r>
        <w:t xml:space="preserve">籍贯:  </w:t>
      </w:r>
    </w:p>
    <w:p>
      <w:r>
        <w:t xml:space="preserve">学历:  </w:t>
      </w:r>
    </w:p>
    <w:p>
      <w:r>
        <w:t xml:space="preserve">简历:  </w:t>
        <w:br/>
        <w:t>刘建军，现任重庆市潼南县宝龙镇镇长</w:t>
        <w:br/>
      </w:r>
    </w:p>
    <w:p/>
    <w:p>
      <w:pPr>
        <w:pStyle w:val="Heading3"/>
      </w:pPr>
      <w:r>
        <w:t xml:space="preserve">重庆市  潼南区  宝龙镇  </w:t>
      </w:r>
    </w:p>
    <w:p>
      <w:r>
        <w:rPr>
          <w:i/>
        </w:rPr>
        <w:t>代文敏    重庆市潼南县宝龙镇镇党委书记</w:t>
      </w:r>
    </w:p>
    <w:p>
      <w:r>
        <w:t xml:space="preserve">性别:  </w:t>
      </w:r>
    </w:p>
    <w:p>
      <w:r>
        <w:t xml:space="preserve">生年：  </w:t>
      </w:r>
    </w:p>
    <w:p>
      <w:r>
        <w:t xml:space="preserve">籍贯:  </w:t>
      </w:r>
    </w:p>
    <w:p>
      <w:r>
        <w:t xml:space="preserve">学历:  </w:t>
      </w:r>
    </w:p>
    <w:p>
      <w:r>
        <w:t xml:space="preserve">简历:  </w:t>
        <w:br/>
        <w:t>代文敏，现任重庆市潼南县宝龙镇镇党委书记</w:t>
        <w:br/>
      </w:r>
    </w:p>
    <w:p/>
    <w:p>
      <w:pPr>
        <w:pStyle w:val="Heading3"/>
      </w:pPr>
      <w:r>
        <w:t xml:space="preserve">重庆市  潼南区  龙形镇  </w:t>
      </w:r>
    </w:p>
    <w:p>
      <w:r>
        <w:rPr>
          <w:i/>
        </w:rPr>
        <w:t>蒋亮    重庆市潼南县龙形镇镇长</w:t>
      </w:r>
    </w:p>
    <w:p>
      <w:r>
        <w:t xml:space="preserve">性别:  </w:t>
      </w:r>
    </w:p>
    <w:p>
      <w:r>
        <w:t xml:space="preserve">生年：  </w:t>
      </w:r>
    </w:p>
    <w:p>
      <w:r>
        <w:t xml:space="preserve">籍贯:  </w:t>
      </w:r>
    </w:p>
    <w:p>
      <w:r>
        <w:t xml:space="preserve">学历:  </w:t>
      </w:r>
    </w:p>
    <w:p>
      <w:r>
        <w:t xml:space="preserve">简历:  </w:t>
        <w:br/>
        <w:t>蒋亮，现任重庆市潼南县龙形镇镇长</w:t>
        <w:br/>
      </w:r>
    </w:p>
    <w:p/>
    <w:p>
      <w:pPr>
        <w:pStyle w:val="Heading3"/>
      </w:pPr>
      <w:r>
        <w:t xml:space="preserve">重庆市  潼南区  龙形镇  </w:t>
      </w:r>
    </w:p>
    <w:p>
      <w:r>
        <w:rPr>
          <w:i/>
        </w:rPr>
        <w:t>尤长清    重庆市潼南县龙形镇镇党委书记</w:t>
      </w:r>
    </w:p>
    <w:p>
      <w:r>
        <w:t xml:space="preserve">性别:  </w:t>
      </w:r>
    </w:p>
    <w:p>
      <w:r>
        <w:t xml:space="preserve">生年：  </w:t>
      </w:r>
    </w:p>
    <w:p>
      <w:r>
        <w:t xml:space="preserve">籍贯:  </w:t>
      </w:r>
    </w:p>
    <w:p>
      <w:r>
        <w:t xml:space="preserve">学历:  </w:t>
      </w:r>
    </w:p>
    <w:p>
      <w:r>
        <w:t xml:space="preserve">简历:  </w:t>
        <w:br/>
        <w:t>尤长清，现任重庆市潼南县龙形镇镇党委书记</w:t>
        <w:br/>
      </w:r>
    </w:p>
    <w:p/>
    <w:p>
      <w:pPr>
        <w:pStyle w:val="Heading3"/>
      </w:pPr>
      <w:r>
        <w:t xml:space="preserve">重庆市  潼南区  新胜镇  </w:t>
      </w:r>
    </w:p>
    <w:p>
      <w:r>
        <w:rPr>
          <w:i/>
        </w:rPr>
        <w:t>刘红光    重庆市潼南县新胜镇镇长</w:t>
      </w:r>
    </w:p>
    <w:p>
      <w:r>
        <w:t xml:space="preserve">性别:  </w:t>
      </w:r>
    </w:p>
    <w:p>
      <w:r>
        <w:t xml:space="preserve">生年：  </w:t>
      </w:r>
    </w:p>
    <w:p>
      <w:r>
        <w:t xml:space="preserve">籍贯:  </w:t>
      </w:r>
    </w:p>
    <w:p>
      <w:r>
        <w:t xml:space="preserve">学历:  </w:t>
      </w:r>
    </w:p>
    <w:p>
      <w:r>
        <w:t xml:space="preserve">简历:  </w:t>
        <w:br/>
        <w:t>刘红光，现任重庆市潼南县新胜镇镇长</w:t>
        <w:br/>
      </w:r>
    </w:p>
    <w:p/>
    <w:p>
      <w:pPr>
        <w:pStyle w:val="Heading3"/>
      </w:pPr>
      <w:r>
        <w:t xml:space="preserve">重庆市  潼南区  新胜镇  </w:t>
      </w:r>
    </w:p>
    <w:p>
      <w:r>
        <w:rPr>
          <w:i/>
        </w:rPr>
        <w:t>胡广建    重庆市潼南县新胜镇镇党委书记</w:t>
      </w:r>
    </w:p>
    <w:p>
      <w:r>
        <w:t xml:space="preserve">性别:  </w:t>
      </w:r>
    </w:p>
    <w:p>
      <w:r>
        <w:t xml:space="preserve">生年：  </w:t>
      </w:r>
    </w:p>
    <w:p>
      <w:r>
        <w:t xml:space="preserve">籍贯:  </w:t>
      </w:r>
    </w:p>
    <w:p>
      <w:r>
        <w:t xml:space="preserve">学历:  </w:t>
      </w:r>
    </w:p>
    <w:p>
      <w:r>
        <w:t xml:space="preserve">简历:  </w:t>
        <w:br/>
        <w:t>胡广建，现任重庆市潼南县新胜镇镇党委书记</w:t>
        <w:br/>
      </w:r>
    </w:p>
    <w:p/>
    <w:p>
      <w:pPr>
        <w:pStyle w:val="Heading3"/>
      </w:pPr>
      <w:r>
        <w:t xml:space="preserve">重庆市  潼南区  太安镇  </w:t>
      </w:r>
    </w:p>
    <w:p>
      <w:r>
        <w:rPr>
          <w:i/>
        </w:rPr>
        <w:t>曾先进    重庆市潼南县太安镇镇长</w:t>
      </w:r>
    </w:p>
    <w:p>
      <w:r>
        <w:t xml:space="preserve">性别:  </w:t>
      </w:r>
    </w:p>
    <w:p>
      <w:r>
        <w:t xml:space="preserve">生年：  </w:t>
      </w:r>
    </w:p>
    <w:p>
      <w:r>
        <w:t xml:space="preserve">籍贯:  </w:t>
      </w:r>
    </w:p>
    <w:p>
      <w:r>
        <w:t xml:space="preserve">学历:  </w:t>
      </w:r>
    </w:p>
    <w:p>
      <w:r>
        <w:t xml:space="preserve">简历:  </w:t>
        <w:br/>
        <w:t>曾先进，现任重庆市潼南县太安镇镇长</w:t>
        <w:br/>
      </w:r>
    </w:p>
    <w:p/>
    <w:p>
      <w:pPr>
        <w:pStyle w:val="Heading3"/>
      </w:pPr>
      <w:r>
        <w:t xml:space="preserve">重庆市  潼南区  太安镇  </w:t>
      </w:r>
    </w:p>
    <w:p>
      <w:r>
        <w:rPr>
          <w:i/>
        </w:rPr>
        <w:t>李强    重庆市潼南县太安镇镇党委书记</w:t>
      </w:r>
    </w:p>
    <w:p>
      <w:r>
        <w:t xml:space="preserve">性别:  </w:t>
      </w:r>
    </w:p>
    <w:p>
      <w:r>
        <w:t xml:space="preserve">生年：  </w:t>
      </w:r>
    </w:p>
    <w:p>
      <w:r>
        <w:t xml:space="preserve">籍贯:  </w:t>
      </w:r>
    </w:p>
    <w:p>
      <w:r>
        <w:t xml:space="preserve">学历:  </w:t>
      </w:r>
    </w:p>
    <w:p>
      <w:r>
        <w:t xml:space="preserve">简历:  </w:t>
        <w:br/>
        <w:t>李强，现任重庆市潼南县太安镇镇党委书记</w:t>
        <w:br/>
      </w:r>
    </w:p>
    <w:p/>
    <w:p>
      <w:pPr>
        <w:pStyle w:val="Heading3"/>
      </w:pPr>
      <w:r>
        <w:t xml:space="preserve">重庆市  潼南区  柏梓镇  </w:t>
      </w:r>
    </w:p>
    <w:p>
      <w:r>
        <w:rPr>
          <w:i/>
        </w:rPr>
        <w:t>刘明    重庆市潼南县柏梓镇镇长</w:t>
      </w:r>
    </w:p>
    <w:p>
      <w:r>
        <w:t xml:space="preserve">性别:  </w:t>
      </w:r>
    </w:p>
    <w:p>
      <w:r>
        <w:t xml:space="preserve">生年：  </w:t>
      </w:r>
    </w:p>
    <w:p>
      <w:r>
        <w:t xml:space="preserve">籍贯:  </w:t>
      </w:r>
    </w:p>
    <w:p>
      <w:r>
        <w:t xml:space="preserve">学历:  </w:t>
      </w:r>
    </w:p>
    <w:p>
      <w:r>
        <w:t xml:space="preserve">简历:  </w:t>
        <w:br/>
        <w:t>刘明，现任重庆市潼南县柏梓镇镇长</w:t>
        <w:br/>
      </w:r>
    </w:p>
    <w:p/>
    <w:p>
      <w:pPr>
        <w:pStyle w:val="Heading3"/>
      </w:pPr>
      <w:r>
        <w:t xml:space="preserve">重庆市  潼南区  柏梓镇  </w:t>
      </w:r>
    </w:p>
    <w:p>
      <w:r>
        <w:rPr>
          <w:i/>
        </w:rPr>
        <w:t>贺建海    重庆市潼南县柏梓镇镇党委书记</w:t>
      </w:r>
    </w:p>
    <w:p>
      <w:r>
        <w:t xml:space="preserve">性别:  </w:t>
      </w:r>
    </w:p>
    <w:p>
      <w:r>
        <w:t xml:space="preserve">生年：  </w:t>
      </w:r>
    </w:p>
    <w:p>
      <w:r>
        <w:t xml:space="preserve">籍贯:  </w:t>
      </w:r>
    </w:p>
    <w:p>
      <w:r>
        <w:t xml:space="preserve">学历:  </w:t>
      </w:r>
    </w:p>
    <w:p>
      <w:r>
        <w:t xml:space="preserve">简历:  </w:t>
        <w:br/>
        <w:t>贺建海，现任重庆市潼南县柏梓镇镇党委书记</w:t>
        <w:br/>
      </w:r>
    </w:p>
    <w:p/>
    <w:p>
      <w:pPr>
        <w:pStyle w:val="Heading3"/>
      </w:pPr>
      <w:r>
        <w:t xml:space="preserve">重庆市  潼南区  双江镇  </w:t>
      </w:r>
    </w:p>
    <w:p>
      <w:r>
        <w:rPr>
          <w:i/>
        </w:rPr>
        <w:t>张宏    重庆市潼南县双江镇镇长</w:t>
      </w:r>
    </w:p>
    <w:p>
      <w:r>
        <w:t xml:space="preserve">性别:  </w:t>
      </w:r>
    </w:p>
    <w:p>
      <w:r>
        <w:t xml:space="preserve">生年：  </w:t>
      </w:r>
    </w:p>
    <w:p>
      <w:r>
        <w:t xml:space="preserve">籍贯:  </w:t>
      </w:r>
    </w:p>
    <w:p>
      <w:r>
        <w:t xml:space="preserve">学历:  </w:t>
      </w:r>
    </w:p>
    <w:p>
      <w:r>
        <w:t xml:space="preserve">简历:  </w:t>
        <w:br/>
        <w:t>张宏，现任重庆市潼南县双江镇镇长</w:t>
        <w:br/>
      </w:r>
    </w:p>
    <w:p/>
    <w:p>
      <w:pPr>
        <w:pStyle w:val="Heading3"/>
      </w:pPr>
      <w:r>
        <w:t xml:space="preserve">重庆市  潼南区  双江镇  </w:t>
      </w:r>
    </w:p>
    <w:p>
      <w:r>
        <w:rPr>
          <w:i/>
        </w:rPr>
        <w:t>刘伟    重庆市潼南县双江镇镇党委书记</w:t>
      </w:r>
    </w:p>
    <w:p>
      <w:r>
        <w:t xml:space="preserve">性别:  </w:t>
      </w:r>
    </w:p>
    <w:p>
      <w:r>
        <w:t xml:space="preserve">生年：  </w:t>
      </w:r>
    </w:p>
    <w:p>
      <w:r>
        <w:t xml:space="preserve">籍贯:  </w:t>
      </w:r>
    </w:p>
    <w:p>
      <w:r>
        <w:t xml:space="preserve">学历:  </w:t>
      </w:r>
    </w:p>
    <w:p>
      <w:r>
        <w:t xml:space="preserve">简历:  </w:t>
        <w:br/>
        <w:t>刘伟，现任重庆市潼南县双江镇镇党委书记</w:t>
        <w:br/>
      </w:r>
    </w:p>
    <w:p/>
    <w:p>
      <w:pPr>
        <w:pStyle w:val="Heading3"/>
      </w:pPr>
      <w:r>
        <w:t xml:space="preserve">重庆市  巫山县  巫峡镇  </w:t>
      </w:r>
    </w:p>
    <w:p>
      <w:r>
        <w:rPr>
          <w:i/>
        </w:rPr>
        <w:t>陈庸斌    重庆市巫山县巫峡镇镇长</w:t>
      </w:r>
    </w:p>
    <w:p>
      <w:r>
        <w:t xml:space="preserve">性别:  </w:t>
      </w:r>
    </w:p>
    <w:p>
      <w:r>
        <w:t xml:space="preserve">生年：  </w:t>
      </w:r>
    </w:p>
    <w:p>
      <w:r>
        <w:t xml:space="preserve">籍贯:  </w:t>
      </w:r>
    </w:p>
    <w:p>
      <w:r>
        <w:t xml:space="preserve">学历:  </w:t>
      </w:r>
    </w:p>
    <w:p>
      <w:r>
        <w:t xml:space="preserve">简历:  </w:t>
        <w:br/>
        <w:t>陈庸斌，现任重庆市巫山县巫峡镇镇长</w:t>
        <w:br/>
      </w:r>
    </w:p>
    <w:p/>
    <w:p>
      <w:pPr>
        <w:pStyle w:val="Heading3"/>
      </w:pPr>
      <w:r>
        <w:t xml:space="preserve">重庆市  巫山县  巫峡镇  </w:t>
      </w:r>
    </w:p>
    <w:p>
      <w:r>
        <w:rPr>
          <w:i/>
        </w:rPr>
        <w:t>余安平    重庆市巫山县巫峡镇镇党委书记</w:t>
      </w:r>
    </w:p>
    <w:p>
      <w:r>
        <w:t xml:space="preserve">性别:  </w:t>
      </w:r>
    </w:p>
    <w:p>
      <w:r>
        <w:t xml:space="preserve">生年：  </w:t>
      </w:r>
    </w:p>
    <w:p>
      <w:r>
        <w:t xml:space="preserve">籍贯:  </w:t>
      </w:r>
    </w:p>
    <w:p>
      <w:r>
        <w:t xml:space="preserve">学历:  </w:t>
      </w:r>
    </w:p>
    <w:p>
      <w:r>
        <w:t xml:space="preserve">简历:  </w:t>
        <w:br/>
        <w:t>余安平，现任重庆市巫山县巫峡镇镇党委书记</w:t>
        <w:br/>
      </w:r>
    </w:p>
    <w:p/>
    <w:p>
      <w:pPr>
        <w:pStyle w:val="Heading3"/>
      </w:pPr>
      <w:r>
        <w:t xml:space="preserve">重庆市  巫山县  庙宇镇  </w:t>
      </w:r>
    </w:p>
    <w:p>
      <w:r>
        <w:rPr>
          <w:i/>
        </w:rPr>
        <w:t>龚超    重庆市巫山县庙宇镇镇长</w:t>
      </w:r>
    </w:p>
    <w:p>
      <w:r>
        <w:t xml:space="preserve">性别:  </w:t>
      </w:r>
    </w:p>
    <w:p>
      <w:r>
        <w:t xml:space="preserve">生年：  </w:t>
      </w:r>
    </w:p>
    <w:p>
      <w:r>
        <w:t xml:space="preserve">籍贯:  </w:t>
      </w:r>
    </w:p>
    <w:p>
      <w:r>
        <w:t xml:space="preserve">学历:  </w:t>
      </w:r>
    </w:p>
    <w:p>
      <w:r>
        <w:t xml:space="preserve">简历:  </w:t>
        <w:br/>
        <w:t>龚超，现任重庆市巫山县庙宇镇镇长</w:t>
        <w:br/>
      </w:r>
    </w:p>
    <w:p/>
    <w:p>
      <w:pPr>
        <w:pStyle w:val="Heading3"/>
      </w:pPr>
      <w:r>
        <w:t xml:space="preserve">重庆市  巫山县  庙宇镇  </w:t>
      </w:r>
    </w:p>
    <w:p>
      <w:r>
        <w:rPr>
          <w:i/>
        </w:rPr>
        <w:t>张明祥    重庆市巫山县庙宇镇党委书记</w:t>
      </w:r>
    </w:p>
    <w:p>
      <w:r>
        <w:t xml:space="preserve">性别:  </w:t>
      </w:r>
    </w:p>
    <w:p>
      <w:r>
        <w:t xml:space="preserve">生年：  </w:t>
      </w:r>
    </w:p>
    <w:p>
      <w:r>
        <w:t xml:space="preserve">籍贯:  </w:t>
      </w:r>
    </w:p>
    <w:p>
      <w:r>
        <w:t xml:space="preserve">学历:  </w:t>
      </w:r>
    </w:p>
    <w:p>
      <w:r>
        <w:t xml:space="preserve">简历:  </w:t>
        <w:br/>
        <w:t>张明祥，现任重庆市巫山县庙宇镇党委书记</w:t>
        <w:br/>
      </w:r>
    </w:p>
    <w:p/>
    <w:p>
      <w:pPr>
        <w:pStyle w:val="Heading3"/>
      </w:pPr>
      <w:r>
        <w:t xml:space="preserve">重庆市  巫山县  大昌镇  </w:t>
      </w:r>
    </w:p>
    <w:p>
      <w:r>
        <w:rPr>
          <w:i/>
        </w:rPr>
        <w:t>梁玻    重庆市巫山县大昌镇镇长</w:t>
      </w:r>
    </w:p>
    <w:p>
      <w:r>
        <w:t xml:space="preserve">性别:  </w:t>
      </w:r>
    </w:p>
    <w:p>
      <w:r>
        <w:t xml:space="preserve">生年：  </w:t>
      </w:r>
    </w:p>
    <w:p>
      <w:r>
        <w:t xml:space="preserve">籍贯:  </w:t>
      </w:r>
    </w:p>
    <w:p>
      <w:r>
        <w:t xml:space="preserve">学历:  </w:t>
      </w:r>
    </w:p>
    <w:p>
      <w:r>
        <w:t xml:space="preserve">简历:  </w:t>
        <w:br/>
        <w:t>梁玻，现任重庆市巫山县大昌镇镇长</w:t>
        <w:br/>
      </w:r>
    </w:p>
    <w:p/>
    <w:p>
      <w:pPr>
        <w:pStyle w:val="Heading3"/>
      </w:pPr>
      <w:r>
        <w:t xml:space="preserve">重庆市  巫山县  大昌镇  </w:t>
      </w:r>
    </w:p>
    <w:p>
      <w:r>
        <w:rPr>
          <w:i/>
        </w:rPr>
        <w:t>王祥平    重庆市巫山县大昌镇党委书记</w:t>
      </w:r>
    </w:p>
    <w:p>
      <w:r>
        <w:t xml:space="preserve">性别:  </w:t>
      </w:r>
    </w:p>
    <w:p>
      <w:r>
        <w:t xml:space="preserve">生年：  </w:t>
      </w:r>
    </w:p>
    <w:p>
      <w:r>
        <w:t xml:space="preserve">籍贯:  </w:t>
      </w:r>
    </w:p>
    <w:p>
      <w:r>
        <w:t xml:space="preserve">学历:  </w:t>
      </w:r>
    </w:p>
    <w:p>
      <w:r>
        <w:t xml:space="preserve">简历:  </w:t>
        <w:br/>
        <w:t>王祥平，现任重庆市巫山县大昌镇党委书记</w:t>
        <w:br/>
      </w:r>
    </w:p>
    <w:p/>
    <w:p>
      <w:pPr>
        <w:pStyle w:val="Heading3"/>
      </w:pPr>
      <w:r>
        <w:t xml:space="preserve">重庆市  巫山县  福田镇  </w:t>
      </w:r>
    </w:p>
    <w:p>
      <w:r>
        <w:rPr>
          <w:i/>
        </w:rPr>
        <w:t>向永红    重庆市巫山县福田镇镇长</w:t>
      </w:r>
    </w:p>
    <w:p>
      <w:r>
        <w:t xml:space="preserve">性别:  </w:t>
      </w:r>
    </w:p>
    <w:p>
      <w:r>
        <w:t xml:space="preserve">生年：  </w:t>
      </w:r>
    </w:p>
    <w:p>
      <w:r>
        <w:t xml:space="preserve">籍贯:  </w:t>
      </w:r>
    </w:p>
    <w:p>
      <w:r>
        <w:t xml:space="preserve">学历:  </w:t>
      </w:r>
    </w:p>
    <w:p>
      <w:r>
        <w:t xml:space="preserve">简历:  </w:t>
        <w:br/>
        <w:t>向永红，现任重庆市巫山县福田镇镇长</w:t>
        <w:br/>
      </w:r>
    </w:p>
    <w:p/>
    <w:p>
      <w:pPr>
        <w:pStyle w:val="Heading3"/>
      </w:pPr>
      <w:r>
        <w:t xml:space="preserve">重庆市  巫山县  福田镇  </w:t>
      </w:r>
    </w:p>
    <w:p>
      <w:r>
        <w:rPr>
          <w:i/>
        </w:rPr>
        <w:t>周阳春    重庆市巫山县福田镇镇党委书记</w:t>
      </w:r>
    </w:p>
    <w:p>
      <w:r>
        <w:t xml:space="preserve">性别:  </w:t>
      </w:r>
    </w:p>
    <w:p>
      <w:r>
        <w:t xml:space="preserve">生年：  </w:t>
      </w:r>
    </w:p>
    <w:p>
      <w:r>
        <w:t xml:space="preserve">籍贯:  </w:t>
      </w:r>
    </w:p>
    <w:p>
      <w:r>
        <w:t xml:space="preserve">学历:  </w:t>
      </w:r>
    </w:p>
    <w:p>
      <w:r>
        <w:t xml:space="preserve">简历:  </w:t>
        <w:br/>
        <w:t>周阳春，现任重庆市巫山县福田镇镇党委书记</w:t>
        <w:br/>
      </w:r>
    </w:p>
    <w:p/>
    <w:p>
      <w:pPr>
        <w:pStyle w:val="Heading3"/>
      </w:pPr>
      <w:r>
        <w:t xml:space="preserve">重庆市  巫山县  龙溪镇  </w:t>
      </w:r>
    </w:p>
    <w:p>
      <w:r>
        <w:rPr>
          <w:i/>
        </w:rPr>
        <w:t>李开雄    重庆市巫山县龙溪镇镇长</w:t>
      </w:r>
    </w:p>
    <w:p>
      <w:r>
        <w:t xml:space="preserve">性别:  </w:t>
      </w:r>
    </w:p>
    <w:p>
      <w:r>
        <w:t xml:space="preserve">生年：  </w:t>
      </w:r>
    </w:p>
    <w:p>
      <w:r>
        <w:t xml:space="preserve">籍贯:  </w:t>
      </w:r>
    </w:p>
    <w:p>
      <w:r>
        <w:t xml:space="preserve">学历:  </w:t>
      </w:r>
    </w:p>
    <w:p>
      <w:r>
        <w:t xml:space="preserve">简历:  </w:t>
        <w:br/>
        <w:t>李开雄，现任重庆市巫山县龙溪镇镇长</w:t>
        <w:br/>
      </w:r>
    </w:p>
    <w:p/>
    <w:p>
      <w:pPr>
        <w:pStyle w:val="Heading3"/>
      </w:pPr>
      <w:r>
        <w:t xml:space="preserve">重庆市  巫山县  龙溪镇  </w:t>
      </w:r>
    </w:p>
    <w:p>
      <w:r>
        <w:rPr>
          <w:i/>
        </w:rPr>
        <w:t>熊永林    重庆市巫山县龙溪镇镇党委书记</w:t>
      </w:r>
    </w:p>
    <w:p>
      <w:r>
        <w:t xml:space="preserve">性别:  </w:t>
      </w:r>
    </w:p>
    <w:p>
      <w:r>
        <w:t xml:space="preserve">生年：  </w:t>
      </w:r>
    </w:p>
    <w:p>
      <w:r>
        <w:t xml:space="preserve">籍贯:  </w:t>
      </w:r>
    </w:p>
    <w:p>
      <w:r>
        <w:t xml:space="preserve">学历:  </w:t>
      </w:r>
    </w:p>
    <w:p>
      <w:r>
        <w:t xml:space="preserve">简历:  </w:t>
        <w:br/>
        <w:t>熊永林，现任重庆市巫山县龙溪镇镇党委书记</w:t>
        <w:br/>
      </w:r>
    </w:p>
    <w:p/>
    <w:p>
      <w:pPr>
        <w:pStyle w:val="Heading3"/>
      </w:pPr>
      <w:r>
        <w:t xml:space="preserve">重庆市  巫山县  双龙镇  </w:t>
      </w:r>
    </w:p>
    <w:p>
      <w:r>
        <w:rPr>
          <w:i/>
        </w:rPr>
        <w:t>徐培涛    重庆市巫山县双龙镇镇长</w:t>
      </w:r>
    </w:p>
    <w:p>
      <w:r>
        <w:t xml:space="preserve">性别:  </w:t>
      </w:r>
    </w:p>
    <w:p>
      <w:r>
        <w:t xml:space="preserve">生年：  </w:t>
      </w:r>
    </w:p>
    <w:p>
      <w:r>
        <w:t xml:space="preserve">籍贯:  </w:t>
      </w:r>
    </w:p>
    <w:p>
      <w:r>
        <w:t xml:space="preserve">学历:  </w:t>
      </w:r>
    </w:p>
    <w:p>
      <w:r>
        <w:t xml:space="preserve">简历:  </w:t>
        <w:br/>
        <w:t>徐培涛，现任重庆市巫山县双龙镇镇长</w:t>
        <w:br/>
      </w:r>
    </w:p>
    <w:p/>
    <w:p>
      <w:pPr>
        <w:pStyle w:val="Heading3"/>
      </w:pPr>
      <w:r>
        <w:t xml:space="preserve">重庆市  巫山县  双龙镇  </w:t>
      </w:r>
    </w:p>
    <w:p>
      <w:r>
        <w:rPr>
          <w:i/>
        </w:rPr>
        <w:t>刘廷艳    重庆市巫山县双龙镇镇党委书记</w:t>
      </w:r>
    </w:p>
    <w:p>
      <w:r>
        <w:t xml:space="preserve">性别:  </w:t>
      </w:r>
    </w:p>
    <w:p>
      <w:r>
        <w:t xml:space="preserve">生年：  </w:t>
      </w:r>
    </w:p>
    <w:p>
      <w:r>
        <w:t xml:space="preserve">籍贯:  </w:t>
      </w:r>
    </w:p>
    <w:p>
      <w:r>
        <w:t xml:space="preserve">学历:  </w:t>
      </w:r>
    </w:p>
    <w:p>
      <w:r>
        <w:t xml:space="preserve">简历:  </w:t>
        <w:br/>
        <w:t>刘廷艳，现任重庆市巫山县双龙镇镇党委书记</w:t>
        <w:br/>
      </w:r>
    </w:p>
    <w:p/>
    <w:p>
      <w:pPr>
        <w:pStyle w:val="Heading3"/>
      </w:pPr>
      <w:r>
        <w:t xml:space="preserve">重庆市  巫山县  官阳镇  </w:t>
      </w:r>
    </w:p>
    <w:p>
      <w:r>
        <w:rPr>
          <w:i/>
        </w:rPr>
        <w:t>杨本君    重庆市巫山县官阳镇镇长</w:t>
      </w:r>
    </w:p>
    <w:p>
      <w:r>
        <w:t xml:space="preserve">性别:  </w:t>
      </w:r>
    </w:p>
    <w:p>
      <w:r>
        <w:t xml:space="preserve">生年：  </w:t>
      </w:r>
    </w:p>
    <w:p>
      <w:r>
        <w:t xml:space="preserve">籍贯:  </w:t>
      </w:r>
    </w:p>
    <w:p>
      <w:r>
        <w:t xml:space="preserve">学历:  </w:t>
      </w:r>
    </w:p>
    <w:p>
      <w:r>
        <w:t xml:space="preserve">简历:  </w:t>
        <w:br/>
        <w:t>杨本君，现任重庆市巫山县官阳镇镇长</w:t>
        <w:br/>
      </w:r>
    </w:p>
    <w:p/>
    <w:p>
      <w:pPr>
        <w:pStyle w:val="Heading3"/>
      </w:pPr>
      <w:r>
        <w:t xml:space="preserve">重庆市  巫山县  官阳镇  </w:t>
      </w:r>
    </w:p>
    <w:p>
      <w:r>
        <w:rPr>
          <w:i/>
        </w:rPr>
        <w:t>谭科军    重庆市巫山县官阳镇镇党委书记</w:t>
      </w:r>
    </w:p>
    <w:p>
      <w:r>
        <w:t xml:space="preserve">性别:  </w:t>
      </w:r>
    </w:p>
    <w:p>
      <w:r>
        <w:t xml:space="preserve">生年：  </w:t>
      </w:r>
    </w:p>
    <w:p>
      <w:r>
        <w:t xml:space="preserve">籍贯:  </w:t>
      </w:r>
    </w:p>
    <w:p>
      <w:r>
        <w:t xml:space="preserve">学历:  </w:t>
      </w:r>
    </w:p>
    <w:p>
      <w:r>
        <w:t xml:space="preserve">简历:  </w:t>
        <w:br/>
        <w:t>谭科军，现任重庆市巫山县官阳镇镇党委书记</w:t>
        <w:br/>
      </w:r>
    </w:p>
    <w:p/>
    <w:p>
      <w:pPr>
        <w:pStyle w:val="Heading3"/>
      </w:pPr>
      <w:r>
        <w:t xml:space="preserve">重庆市  巫山县  骡坪镇  </w:t>
      </w:r>
    </w:p>
    <w:p>
      <w:r>
        <w:rPr>
          <w:i/>
        </w:rPr>
        <w:t>董亚平    重庆市巫山县骡坪镇镇长</w:t>
      </w:r>
    </w:p>
    <w:p>
      <w:r>
        <w:t xml:space="preserve">性别:  </w:t>
      </w:r>
    </w:p>
    <w:p>
      <w:r>
        <w:t xml:space="preserve">生年：  </w:t>
      </w:r>
    </w:p>
    <w:p>
      <w:r>
        <w:t xml:space="preserve">籍贯:  </w:t>
      </w:r>
    </w:p>
    <w:p>
      <w:r>
        <w:t xml:space="preserve">学历:  </w:t>
      </w:r>
    </w:p>
    <w:p>
      <w:r>
        <w:t xml:space="preserve">简历:  </w:t>
        <w:br/>
        <w:t>董亚平，现任重庆市巫山县骡坪镇镇长</w:t>
        <w:br/>
      </w:r>
    </w:p>
    <w:p/>
    <w:p>
      <w:pPr>
        <w:pStyle w:val="Heading3"/>
      </w:pPr>
      <w:r>
        <w:t xml:space="preserve">重庆市  巫山县  骡坪镇  </w:t>
      </w:r>
    </w:p>
    <w:p>
      <w:r>
        <w:rPr>
          <w:i/>
        </w:rPr>
        <w:t>许忠    重庆市巫山县骡坪镇镇党委书记</w:t>
      </w:r>
    </w:p>
    <w:p>
      <w:r>
        <w:t xml:space="preserve">性别:  </w:t>
      </w:r>
    </w:p>
    <w:p>
      <w:r>
        <w:t xml:space="preserve">生年：  </w:t>
      </w:r>
    </w:p>
    <w:p>
      <w:r>
        <w:t xml:space="preserve">籍贯:  </w:t>
      </w:r>
    </w:p>
    <w:p>
      <w:r>
        <w:t xml:space="preserve">学历:  </w:t>
      </w:r>
    </w:p>
    <w:p>
      <w:r>
        <w:t xml:space="preserve">简历:  </w:t>
        <w:br/>
        <w:t>许忠，现任重庆市巫山县骡坪镇镇党委书记</w:t>
        <w:br/>
      </w:r>
    </w:p>
    <w:p/>
    <w:p>
      <w:pPr>
        <w:pStyle w:val="Heading3"/>
      </w:pPr>
      <w:r>
        <w:t xml:space="preserve">重庆市  巫山县  抱龙镇  </w:t>
      </w:r>
    </w:p>
    <w:p>
      <w:r>
        <w:rPr>
          <w:i/>
        </w:rPr>
        <w:t>刘晓冬    重庆市巫山县抱龙镇镇长</w:t>
      </w:r>
    </w:p>
    <w:p>
      <w:r>
        <w:t xml:space="preserve">性别:  </w:t>
      </w:r>
    </w:p>
    <w:p>
      <w:r>
        <w:t xml:space="preserve">生年：  </w:t>
      </w:r>
    </w:p>
    <w:p>
      <w:r>
        <w:t xml:space="preserve">籍贯:  </w:t>
      </w:r>
    </w:p>
    <w:p>
      <w:r>
        <w:t xml:space="preserve">学历:  </w:t>
      </w:r>
    </w:p>
    <w:p>
      <w:r>
        <w:t xml:space="preserve">简历:  </w:t>
        <w:br/>
        <w:t>刘晓冬，现任重庆市巫山县抱龙镇镇长</w:t>
        <w:br/>
      </w:r>
    </w:p>
    <w:p/>
    <w:p>
      <w:pPr>
        <w:pStyle w:val="Heading3"/>
      </w:pPr>
      <w:r>
        <w:t xml:space="preserve">重庆市  巫山县  抱龙镇  </w:t>
      </w:r>
    </w:p>
    <w:p>
      <w:r>
        <w:rPr>
          <w:i/>
        </w:rPr>
        <w:t>王光明    重庆市巫山县抱龙镇镇党委书记</w:t>
      </w:r>
    </w:p>
    <w:p>
      <w:r>
        <w:t xml:space="preserve">性别:  </w:t>
      </w:r>
    </w:p>
    <w:p>
      <w:r>
        <w:t xml:space="preserve">生年：  </w:t>
      </w:r>
    </w:p>
    <w:p>
      <w:r>
        <w:t xml:space="preserve">籍贯:  </w:t>
      </w:r>
    </w:p>
    <w:p>
      <w:r>
        <w:t xml:space="preserve">学历:  </w:t>
      </w:r>
    </w:p>
    <w:p>
      <w:r>
        <w:t xml:space="preserve">简历:  </w:t>
        <w:br/>
        <w:t>王光明，现任重庆市巫山县抱龙镇镇党委书记</w:t>
        <w:br/>
      </w:r>
    </w:p>
    <w:p/>
    <w:p>
      <w:pPr>
        <w:pStyle w:val="Heading3"/>
      </w:pPr>
      <w:r>
        <w:t xml:space="preserve">重庆市  巫山县  官渡镇  </w:t>
      </w:r>
    </w:p>
    <w:p>
      <w:r>
        <w:rPr>
          <w:i/>
        </w:rPr>
        <w:t>彭刚    重庆市巫山县官渡镇镇长</w:t>
      </w:r>
    </w:p>
    <w:p>
      <w:r>
        <w:t xml:space="preserve">性别:  </w:t>
      </w:r>
    </w:p>
    <w:p>
      <w:r>
        <w:t xml:space="preserve">生年：  </w:t>
      </w:r>
    </w:p>
    <w:p>
      <w:r>
        <w:t xml:space="preserve">籍贯:  </w:t>
      </w:r>
    </w:p>
    <w:p>
      <w:r>
        <w:t xml:space="preserve">学历:  </w:t>
      </w:r>
    </w:p>
    <w:p>
      <w:r>
        <w:t xml:space="preserve">简历:  </w:t>
        <w:br/>
        <w:t>彭刚，现任重庆市巫山县官渡镇镇长</w:t>
        <w:br/>
      </w:r>
    </w:p>
    <w:p/>
    <w:p>
      <w:pPr>
        <w:pStyle w:val="Heading3"/>
      </w:pPr>
      <w:r>
        <w:t xml:space="preserve">重庆市  巫山县  官渡镇  </w:t>
      </w:r>
    </w:p>
    <w:p>
      <w:r>
        <w:rPr>
          <w:i/>
        </w:rPr>
        <w:t>熊永庚    重庆市巫山县官渡镇镇党委书记</w:t>
      </w:r>
    </w:p>
    <w:p>
      <w:r>
        <w:t xml:space="preserve">性别:  </w:t>
      </w:r>
    </w:p>
    <w:p>
      <w:r>
        <w:t xml:space="preserve">生年：  </w:t>
      </w:r>
    </w:p>
    <w:p>
      <w:r>
        <w:t xml:space="preserve">籍贯:  </w:t>
      </w:r>
    </w:p>
    <w:p>
      <w:r>
        <w:t xml:space="preserve">学历:  </w:t>
      </w:r>
    </w:p>
    <w:p>
      <w:r>
        <w:t xml:space="preserve">简历:  </w:t>
        <w:br/>
        <w:t>熊永庚，现任重庆市巫山县官渡镇镇党委书记</w:t>
        <w:br/>
      </w:r>
    </w:p>
    <w:p/>
    <w:p>
      <w:pPr>
        <w:pStyle w:val="Heading3"/>
      </w:pPr>
      <w:r>
        <w:t xml:space="preserve">重庆市  巫山县  铜鼓镇  </w:t>
      </w:r>
    </w:p>
    <w:p>
      <w:r>
        <w:rPr>
          <w:i/>
        </w:rPr>
        <w:t>王鉴鑫    重庆市巫山县铜鼓镇镇长</w:t>
      </w:r>
    </w:p>
    <w:p>
      <w:r>
        <w:t xml:space="preserve">性别:  </w:t>
      </w:r>
    </w:p>
    <w:p>
      <w:r>
        <w:t xml:space="preserve">生年：  </w:t>
      </w:r>
    </w:p>
    <w:p>
      <w:r>
        <w:t xml:space="preserve">籍贯:  </w:t>
      </w:r>
    </w:p>
    <w:p>
      <w:r>
        <w:t xml:space="preserve">学历:  </w:t>
      </w:r>
    </w:p>
    <w:p>
      <w:r>
        <w:t xml:space="preserve">简历:  </w:t>
        <w:br/>
        <w:t>王鉴鑫，现任重庆市巫山县铜鼓镇镇长</w:t>
        <w:br/>
      </w:r>
    </w:p>
    <w:p/>
    <w:p>
      <w:pPr>
        <w:pStyle w:val="Heading3"/>
      </w:pPr>
      <w:r>
        <w:t xml:space="preserve">重庆市  巫山县  铜鼓镇  </w:t>
      </w:r>
    </w:p>
    <w:p>
      <w:r>
        <w:rPr>
          <w:i/>
        </w:rPr>
        <w:t>彭晓蓉    重庆市巫山县铜鼓镇镇党委书记</w:t>
      </w:r>
    </w:p>
    <w:p>
      <w:r>
        <w:t xml:space="preserve">性别:  </w:t>
      </w:r>
    </w:p>
    <w:p>
      <w:r>
        <w:t xml:space="preserve">生年：  </w:t>
      </w:r>
    </w:p>
    <w:p>
      <w:r>
        <w:t xml:space="preserve">籍贯:  </w:t>
      </w:r>
    </w:p>
    <w:p>
      <w:r>
        <w:t xml:space="preserve">学历:  </w:t>
      </w:r>
    </w:p>
    <w:p>
      <w:r>
        <w:t xml:space="preserve">简历:  </w:t>
        <w:br/>
        <w:t>彭晓蓉，现任重庆市巫山县铜鼓镇镇党委书记</w:t>
        <w:br/>
      </w:r>
    </w:p>
    <w:p/>
    <w:p>
      <w:pPr>
        <w:pStyle w:val="Heading3"/>
      </w:pPr>
      <w:r>
        <w:t xml:space="preserve">重庆市  巫山县  红椿乡  </w:t>
      </w:r>
    </w:p>
    <w:p>
      <w:r>
        <w:rPr>
          <w:i/>
        </w:rPr>
        <w:t>邓红    重庆市巫山县红椿乡乡长</w:t>
      </w:r>
    </w:p>
    <w:p>
      <w:r>
        <w:t xml:space="preserve">性别:  </w:t>
      </w:r>
    </w:p>
    <w:p>
      <w:r>
        <w:t xml:space="preserve">生年：  </w:t>
      </w:r>
    </w:p>
    <w:p>
      <w:r>
        <w:t xml:space="preserve">籍贯:  </w:t>
      </w:r>
    </w:p>
    <w:p>
      <w:r>
        <w:t xml:space="preserve">学历:  </w:t>
      </w:r>
    </w:p>
    <w:p>
      <w:r>
        <w:t xml:space="preserve">简历:  </w:t>
        <w:br/>
        <w:t>邓红，现任重庆市巫山县红椿乡乡长</w:t>
        <w:br/>
      </w:r>
    </w:p>
    <w:p/>
    <w:p>
      <w:pPr>
        <w:pStyle w:val="Heading3"/>
      </w:pPr>
      <w:r>
        <w:t xml:space="preserve">重庆市  巫山县  红椿乡  </w:t>
      </w:r>
    </w:p>
    <w:p>
      <w:r>
        <w:rPr>
          <w:i/>
        </w:rPr>
        <w:t>王军    重庆市巫山县红椿乡乡党委书记</w:t>
      </w:r>
    </w:p>
    <w:p>
      <w:r>
        <w:t xml:space="preserve">性别:  </w:t>
      </w:r>
    </w:p>
    <w:p>
      <w:r>
        <w:t xml:space="preserve">生年：  </w:t>
      </w:r>
    </w:p>
    <w:p>
      <w:r>
        <w:t xml:space="preserve">籍贯:  </w:t>
      </w:r>
    </w:p>
    <w:p>
      <w:r>
        <w:t xml:space="preserve">学历:  </w:t>
      </w:r>
    </w:p>
    <w:p>
      <w:r>
        <w:t xml:space="preserve">简历:  </w:t>
        <w:br/>
        <w:t>王军，现任重庆市巫山县红椿乡乡党委书记</w:t>
        <w:br/>
      </w:r>
    </w:p>
    <w:p/>
    <w:p>
      <w:pPr>
        <w:pStyle w:val="Heading3"/>
      </w:pPr>
      <w:r>
        <w:t xml:space="preserve">重庆市  巫山县  两坪乡  </w:t>
      </w:r>
    </w:p>
    <w:p>
      <w:r>
        <w:rPr>
          <w:i/>
        </w:rPr>
        <w:t>余军华    重庆市巫山县两坪乡乡长</w:t>
      </w:r>
    </w:p>
    <w:p>
      <w:r>
        <w:t xml:space="preserve">性别:  </w:t>
      </w:r>
    </w:p>
    <w:p>
      <w:r>
        <w:t xml:space="preserve">生年：  </w:t>
      </w:r>
    </w:p>
    <w:p>
      <w:r>
        <w:t xml:space="preserve">籍贯:  </w:t>
      </w:r>
    </w:p>
    <w:p>
      <w:r>
        <w:t xml:space="preserve">学历:  </w:t>
      </w:r>
    </w:p>
    <w:p>
      <w:r>
        <w:t xml:space="preserve">简历:  </w:t>
        <w:br/>
        <w:t>余军华，现任重庆市巫山县两坪乡乡长</w:t>
        <w:br/>
      </w:r>
    </w:p>
    <w:p/>
    <w:p>
      <w:pPr>
        <w:pStyle w:val="Heading3"/>
      </w:pPr>
      <w:r>
        <w:t xml:space="preserve">重庆市  巫山县  两坪乡  </w:t>
      </w:r>
    </w:p>
    <w:p>
      <w:r>
        <w:rPr>
          <w:i/>
        </w:rPr>
        <w:t>马泮平    重庆市巫山县两坪乡乡党委书记</w:t>
      </w:r>
    </w:p>
    <w:p>
      <w:r>
        <w:t xml:space="preserve">性别:  </w:t>
      </w:r>
    </w:p>
    <w:p>
      <w:r>
        <w:t xml:space="preserve">生年：  </w:t>
      </w:r>
    </w:p>
    <w:p>
      <w:r>
        <w:t xml:space="preserve">籍贯:  </w:t>
      </w:r>
    </w:p>
    <w:p>
      <w:r>
        <w:t xml:space="preserve">学历:  </w:t>
      </w:r>
    </w:p>
    <w:p>
      <w:r>
        <w:t xml:space="preserve">简历:  </w:t>
        <w:br/>
        <w:t>马泮平，现任重庆市巫山县两坪乡乡党委书记</w:t>
        <w:br/>
      </w:r>
    </w:p>
    <w:p/>
    <w:p>
      <w:pPr>
        <w:pStyle w:val="Heading3"/>
      </w:pPr>
      <w:r>
        <w:t xml:space="preserve">重庆市  巫山县  曲尺乡  </w:t>
      </w:r>
    </w:p>
    <w:p>
      <w:r>
        <w:rPr>
          <w:i/>
        </w:rPr>
        <w:t>陈勇    重庆市巫山县曲尺乡乡长</w:t>
      </w:r>
    </w:p>
    <w:p>
      <w:r>
        <w:t xml:space="preserve">性别:  </w:t>
      </w:r>
    </w:p>
    <w:p>
      <w:r>
        <w:t xml:space="preserve">生年：  </w:t>
      </w:r>
    </w:p>
    <w:p>
      <w:r>
        <w:t xml:space="preserve">籍贯:  </w:t>
      </w:r>
    </w:p>
    <w:p>
      <w:r>
        <w:t xml:space="preserve">学历:  </w:t>
      </w:r>
    </w:p>
    <w:p>
      <w:r>
        <w:t xml:space="preserve">简历:  </w:t>
        <w:br/>
        <w:t>陈勇，现任重庆市巫山县曲尺乡乡长</w:t>
        <w:br/>
      </w:r>
    </w:p>
    <w:p/>
    <w:p>
      <w:pPr>
        <w:pStyle w:val="Heading3"/>
      </w:pPr>
      <w:r>
        <w:t xml:space="preserve">重庆市  巫山县  曲尺乡  </w:t>
      </w:r>
    </w:p>
    <w:p>
      <w:r>
        <w:rPr>
          <w:i/>
        </w:rPr>
        <w:t>傅祖斌    重庆市巫山县曲尺乡乡党委书记</w:t>
      </w:r>
    </w:p>
    <w:p>
      <w:r>
        <w:t xml:space="preserve">性别:  </w:t>
      </w:r>
    </w:p>
    <w:p>
      <w:r>
        <w:t xml:space="preserve">生年：  </w:t>
      </w:r>
    </w:p>
    <w:p>
      <w:r>
        <w:t xml:space="preserve">籍贯:  </w:t>
      </w:r>
    </w:p>
    <w:p>
      <w:r>
        <w:t xml:space="preserve">学历:  </w:t>
      </w:r>
    </w:p>
    <w:p>
      <w:r>
        <w:t xml:space="preserve">简历:  </w:t>
        <w:br/>
        <w:t>傅祖斌，现任重庆市巫山县曲尺乡乡党委书记</w:t>
        <w:br/>
      </w:r>
    </w:p>
    <w:p/>
    <w:p>
      <w:pPr>
        <w:pStyle w:val="Heading3"/>
      </w:pPr>
      <w:r>
        <w:t xml:space="preserve">重庆市  巫山县  建坪乡  </w:t>
      </w:r>
    </w:p>
    <w:p>
      <w:r>
        <w:rPr>
          <w:i/>
        </w:rPr>
        <w:t>易前聪    重庆市巫山县建坪乡乡长</w:t>
      </w:r>
    </w:p>
    <w:p>
      <w:r>
        <w:t xml:space="preserve">性别:  </w:t>
      </w:r>
    </w:p>
    <w:p>
      <w:r>
        <w:t xml:space="preserve">生年：  </w:t>
      </w:r>
    </w:p>
    <w:p>
      <w:r>
        <w:t xml:space="preserve">籍贯:  </w:t>
      </w:r>
    </w:p>
    <w:p>
      <w:r>
        <w:t xml:space="preserve">学历:  </w:t>
      </w:r>
    </w:p>
    <w:p>
      <w:r>
        <w:t xml:space="preserve">简历:  </w:t>
        <w:br/>
        <w:t>易前聪，现任重庆市巫山县建坪乡乡长</w:t>
        <w:br/>
      </w:r>
    </w:p>
    <w:p/>
    <w:p>
      <w:pPr>
        <w:pStyle w:val="Heading3"/>
      </w:pPr>
      <w:r>
        <w:t xml:space="preserve">重庆市  巫山县  建坪乡  </w:t>
      </w:r>
    </w:p>
    <w:p>
      <w:r>
        <w:rPr>
          <w:i/>
        </w:rPr>
        <w:t>张维荣    重庆市巫山县建坪乡乡党委书记</w:t>
      </w:r>
    </w:p>
    <w:p>
      <w:r>
        <w:t xml:space="preserve">性别:  </w:t>
      </w:r>
    </w:p>
    <w:p>
      <w:r>
        <w:t xml:space="preserve">生年：  </w:t>
      </w:r>
    </w:p>
    <w:p>
      <w:r>
        <w:t xml:space="preserve">籍贯:  </w:t>
      </w:r>
    </w:p>
    <w:p>
      <w:r>
        <w:t xml:space="preserve">学历:  </w:t>
      </w:r>
    </w:p>
    <w:p>
      <w:r>
        <w:t xml:space="preserve">简历:  </w:t>
        <w:br/>
        <w:t>张维荣，现任重庆市巫山县建坪乡乡党委书记</w:t>
        <w:br/>
      </w:r>
    </w:p>
    <w:p/>
    <w:p>
      <w:pPr>
        <w:pStyle w:val="Heading3"/>
      </w:pPr>
      <w:r>
        <w:t xml:space="preserve">重庆市  巫山县  大溪乡  </w:t>
      </w:r>
    </w:p>
    <w:p>
      <w:r>
        <w:rPr>
          <w:i/>
        </w:rPr>
        <w:t>熊伟    重庆市巫山县大溪乡乡长</w:t>
      </w:r>
    </w:p>
    <w:p>
      <w:r>
        <w:t xml:space="preserve">性别:  </w:t>
      </w:r>
    </w:p>
    <w:p>
      <w:r>
        <w:t xml:space="preserve">生年：  </w:t>
      </w:r>
    </w:p>
    <w:p>
      <w:r>
        <w:t xml:space="preserve">籍贯:  </w:t>
      </w:r>
    </w:p>
    <w:p>
      <w:r>
        <w:t xml:space="preserve">学历:  </w:t>
      </w:r>
    </w:p>
    <w:p>
      <w:r>
        <w:t xml:space="preserve">简历:  </w:t>
        <w:br/>
        <w:t>熊伟，现任重庆市巫山县大溪乡乡长</w:t>
        <w:br/>
      </w:r>
    </w:p>
    <w:p/>
    <w:p>
      <w:pPr>
        <w:pStyle w:val="Heading3"/>
      </w:pPr>
      <w:r>
        <w:t xml:space="preserve">重庆市  巫山县  大溪乡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巫山县  金坪乡  </w:t>
      </w:r>
    </w:p>
    <w:p>
      <w:r>
        <w:rPr>
          <w:i/>
        </w:rPr>
        <w:t>董平西    重庆市巫山县金坪乡乡长</w:t>
      </w:r>
    </w:p>
    <w:p>
      <w:r>
        <w:t xml:space="preserve">性别:  </w:t>
      </w:r>
    </w:p>
    <w:p>
      <w:r>
        <w:t xml:space="preserve">生年：  </w:t>
      </w:r>
    </w:p>
    <w:p>
      <w:r>
        <w:t xml:space="preserve">籍贯:  </w:t>
      </w:r>
    </w:p>
    <w:p>
      <w:r>
        <w:t xml:space="preserve">学历:  </w:t>
      </w:r>
    </w:p>
    <w:p>
      <w:r>
        <w:t xml:space="preserve">简历:  </w:t>
        <w:br/>
        <w:t>董平西，现任重庆市巫山县金坪乡乡长</w:t>
        <w:br/>
      </w:r>
    </w:p>
    <w:p/>
    <w:p>
      <w:pPr>
        <w:pStyle w:val="Heading3"/>
      </w:pPr>
      <w:r>
        <w:t xml:space="preserve">重庆市  巫山县  金坪乡  </w:t>
      </w:r>
    </w:p>
    <w:p>
      <w:r>
        <w:rPr>
          <w:i/>
        </w:rPr>
        <w:t>水韦粱    重庆市巫山县金坪乡乡党委书记</w:t>
      </w:r>
    </w:p>
    <w:p>
      <w:r>
        <w:t xml:space="preserve">性别:  </w:t>
      </w:r>
    </w:p>
    <w:p>
      <w:r>
        <w:t xml:space="preserve">生年：  </w:t>
      </w:r>
    </w:p>
    <w:p>
      <w:r>
        <w:t xml:space="preserve">籍贯:  </w:t>
      </w:r>
    </w:p>
    <w:p>
      <w:r>
        <w:t xml:space="preserve">学历:  </w:t>
      </w:r>
    </w:p>
    <w:p>
      <w:r>
        <w:t xml:space="preserve">简历:  </w:t>
        <w:br/>
        <w:t>水韦粱，现任重庆市巫山县金坪乡乡党委书记</w:t>
        <w:br/>
      </w:r>
    </w:p>
    <w:p/>
    <w:p>
      <w:pPr>
        <w:pStyle w:val="Heading3"/>
      </w:pPr>
      <w:r>
        <w:t xml:space="preserve">重庆市  巫山县  平河乡  </w:t>
      </w:r>
    </w:p>
    <w:p>
      <w:r>
        <w:rPr>
          <w:i/>
        </w:rPr>
        <w:t>张晋    重庆市巫山县平河乡乡长</w:t>
      </w:r>
    </w:p>
    <w:p>
      <w:r>
        <w:t xml:space="preserve">性别:  </w:t>
      </w:r>
    </w:p>
    <w:p>
      <w:r>
        <w:t xml:space="preserve">生年：  </w:t>
      </w:r>
    </w:p>
    <w:p>
      <w:r>
        <w:t xml:space="preserve">籍贯:  </w:t>
      </w:r>
    </w:p>
    <w:p>
      <w:r>
        <w:t xml:space="preserve">学历:  </w:t>
      </w:r>
    </w:p>
    <w:p>
      <w:r>
        <w:t xml:space="preserve">简历:  </w:t>
        <w:br/>
        <w:t>张晋，现任重庆市巫山县平河乡乡长</w:t>
        <w:br/>
      </w:r>
    </w:p>
    <w:p/>
    <w:p>
      <w:pPr>
        <w:pStyle w:val="Heading3"/>
      </w:pPr>
      <w:r>
        <w:t xml:space="preserve">重庆市  巫山县  平河乡  </w:t>
      </w:r>
    </w:p>
    <w:p>
      <w:r>
        <w:rPr>
          <w:i/>
        </w:rPr>
        <w:t>邓勇    重庆市巫山县平河乡乡党委书记</w:t>
      </w:r>
    </w:p>
    <w:p>
      <w:r>
        <w:t xml:space="preserve">性别:  </w:t>
      </w:r>
    </w:p>
    <w:p>
      <w:r>
        <w:t xml:space="preserve">生年：  </w:t>
      </w:r>
    </w:p>
    <w:p>
      <w:r>
        <w:t xml:space="preserve">籍贯:  </w:t>
      </w:r>
    </w:p>
    <w:p>
      <w:r>
        <w:t xml:space="preserve">学历:  </w:t>
      </w:r>
    </w:p>
    <w:p>
      <w:r>
        <w:t xml:space="preserve">简历:  </w:t>
        <w:br/>
        <w:t>邓勇，现任重庆市巫山县平河乡乡党委书记</w:t>
        <w:br/>
      </w:r>
    </w:p>
    <w:p/>
    <w:p>
      <w:pPr>
        <w:pStyle w:val="Heading3"/>
      </w:pPr>
      <w:r>
        <w:t xml:space="preserve">重庆市  巫山县  当阳乡  </w:t>
      </w:r>
    </w:p>
    <w:p>
      <w:r>
        <w:rPr>
          <w:i/>
        </w:rPr>
        <w:t>李刚军    重庆市巫山县当阳乡乡长</w:t>
      </w:r>
    </w:p>
    <w:p>
      <w:r>
        <w:t xml:space="preserve">性别:  </w:t>
      </w:r>
    </w:p>
    <w:p>
      <w:r>
        <w:t xml:space="preserve">生年：  </w:t>
      </w:r>
    </w:p>
    <w:p>
      <w:r>
        <w:t xml:space="preserve">籍贯:  </w:t>
      </w:r>
    </w:p>
    <w:p>
      <w:r>
        <w:t xml:space="preserve">学历:  </w:t>
      </w:r>
    </w:p>
    <w:p>
      <w:r>
        <w:t xml:space="preserve">简历:  </w:t>
        <w:br/>
        <w:t>李刚军，现任重庆市巫山县当阳乡乡长</w:t>
        <w:br/>
      </w:r>
    </w:p>
    <w:p/>
    <w:p>
      <w:pPr>
        <w:pStyle w:val="Heading3"/>
      </w:pPr>
      <w:r>
        <w:t xml:space="preserve">重庆市  巫山县  当阳乡  </w:t>
      </w:r>
    </w:p>
    <w:p>
      <w:r>
        <w:rPr>
          <w:i/>
        </w:rPr>
        <w:t>李斌    重庆市巫山县当阳乡乡党委书记</w:t>
      </w:r>
    </w:p>
    <w:p>
      <w:r>
        <w:t xml:space="preserve">性别:  </w:t>
      </w:r>
    </w:p>
    <w:p>
      <w:r>
        <w:t xml:space="preserve">生年：  </w:t>
      </w:r>
    </w:p>
    <w:p>
      <w:r>
        <w:t xml:space="preserve">籍贯:  </w:t>
      </w:r>
    </w:p>
    <w:p>
      <w:r>
        <w:t xml:space="preserve">学历:  </w:t>
      </w:r>
    </w:p>
    <w:p>
      <w:r>
        <w:t xml:space="preserve">简历:  </w:t>
        <w:br/>
        <w:t>李 斌，现任重庆市巫山县当阳乡乡党委书记</w:t>
        <w:br/>
      </w:r>
    </w:p>
    <w:p/>
    <w:p>
      <w:pPr>
        <w:pStyle w:val="Heading3"/>
      </w:pPr>
      <w:r>
        <w:t xml:space="preserve">重庆市  巫山县  竹贤乡  </w:t>
      </w:r>
    </w:p>
    <w:p>
      <w:r>
        <w:rPr>
          <w:i/>
        </w:rPr>
        <w:t>曾云峰    重庆市巫山县竹贤乡乡长</w:t>
      </w:r>
    </w:p>
    <w:p>
      <w:r>
        <w:t xml:space="preserve">性别:  </w:t>
      </w:r>
    </w:p>
    <w:p>
      <w:r>
        <w:t xml:space="preserve">生年：  </w:t>
      </w:r>
    </w:p>
    <w:p>
      <w:r>
        <w:t xml:space="preserve">籍贯:  </w:t>
      </w:r>
    </w:p>
    <w:p>
      <w:r>
        <w:t xml:space="preserve">学历:  </w:t>
      </w:r>
    </w:p>
    <w:p>
      <w:r>
        <w:t xml:space="preserve">简历:  </w:t>
        <w:br/>
        <w:t>曾云峰，现任重庆市巫山县竹贤乡乡长</w:t>
        <w:br/>
      </w:r>
    </w:p>
    <w:p/>
    <w:p>
      <w:pPr>
        <w:pStyle w:val="Heading3"/>
      </w:pPr>
      <w:r>
        <w:t xml:space="preserve">重庆市  巫山县  竹贤乡  </w:t>
      </w:r>
    </w:p>
    <w:p>
      <w:r>
        <w:rPr>
          <w:i/>
        </w:rPr>
        <w:t>向运亚    重庆市巫山县竹贤乡乡党委书记</w:t>
      </w:r>
    </w:p>
    <w:p>
      <w:r>
        <w:t xml:space="preserve">性别:  </w:t>
      </w:r>
    </w:p>
    <w:p>
      <w:r>
        <w:t xml:space="preserve">生年：  </w:t>
      </w:r>
    </w:p>
    <w:p>
      <w:r>
        <w:t xml:space="preserve">籍贯:  </w:t>
      </w:r>
    </w:p>
    <w:p>
      <w:r>
        <w:t xml:space="preserve">学历:  </w:t>
      </w:r>
    </w:p>
    <w:p>
      <w:r>
        <w:t xml:space="preserve">简历:  </w:t>
        <w:br/>
        <w:t>向运亚，现任重庆市巫山县竹贤乡乡党委书记</w:t>
        <w:br/>
      </w:r>
    </w:p>
    <w:p/>
    <w:p>
      <w:pPr>
        <w:pStyle w:val="Heading3"/>
      </w:pPr>
      <w:r>
        <w:t xml:space="preserve">重庆市  巫山县  三溪乡  </w:t>
      </w:r>
    </w:p>
    <w:p>
      <w:r>
        <w:rPr>
          <w:i/>
        </w:rPr>
        <w:t>肖圣银    重庆市巫山县三溪乡乡长</w:t>
      </w:r>
    </w:p>
    <w:p>
      <w:r>
        <w:t xml:space="preserve">性别:  </w:t>
      </w:r>
    </w:p>
    <w:p>
      <w:r>
        <w:t xml:space="preserve">生年：  </w:t>
      </w:r>
    </w:p>
    <w:p>
      <w:r>
        <w:t xml:space="preserve">籍贯:  </w:t>
      </w:r>
    </w:p>
    <w:p>
      <w:r>
        <w:t xml:space="preserve">学历:  </w:t>
      </w:r>
    </w:p>
    <w:p>
      <w:r>
        <w:t xml:space="preserve">简历:  </w:t>
        <w:br/>
        <w:t>肖圣银，现任重庆市巫山县三溪乡乡长</w:t>
        <w:br/>
      </w:r>
    </w:p>
    <w:p/>
    <w:p>
      <w:pPr>
        <w:pStyle w:val="Heading3"/>
      </w:pPr>
      <w:r>
        <w:t xml:space="preserve">重庆市  巫山县  三溪乡  </w:t>
      </w:r>
    </w:p>
    <w:p>
      <w:r>
        <w:rPr>
          <w:i/>
        </w:rPr>
        <w:t>万正西    重庆市巫山县三溪乡乡党委书记</w:t>
      </w:r>
    </w:p>
    <w:p>
      <w:r>
        <w:t xml:space="preserve">性别:  </w:t>
      </w:r>
    </w:p>
    <w:p>
      <w:r>
        <w:t xml:space="preserve">生年：  </w:t>
      </w:r>
    </w:p>
    <w:p>
      <w:r>
        <w:t xml:space="preserve">籍贯:  </w:t>
      </w:r>
    </w:p>
    <w:p>
      <w:r>
        <w:t xml:space="preserve">学历:  </w:t>
      </w:r>
    </w:p>
    <w:p>
      <w:r>
        <w:t xml:space="preserve">简历:  </w:t>
        <w:br/>
        <w:t>万正西，现任重庆市巫山县三溪乡乡党委书记</w:t>
        <w:br/>
      </w:r>
    </w:p>
    <w:p/>
    <w:p>
      <w:pPr>
        <w:pStyle w:val="Heading3"/>
      </w:pPr>
      <w:r>
        <w:t xml:space="preserve">重庆市  巫山县  培石乡  </w:t>
      </w:r>
    </w:p>
    <w:p>
      <w:r>
        <w:rPr>
          <w:i/>
        </w:rPr>
        <w:t>陈军    重庆市巫山县培石乡乡长</w:t>
      </w:r>
    </w:p>
    <w:p>
      <w:r>
        <w:t xml:space="preserve">性别:  </w:t>
      </w:r>
    </w:p>
    <w:p>
      <w:r>
        <w:t xml:space="preserve">生年：  </w:t>
      </w:r>
    </w:p>
    <w:p>
      <w:r>
        <w:t xml:space="preserve">籍贯:  </w:t>
      </w:r>
    </w:p>
    <w:p>
      <w:r>
        <w:t xml:space="preserve">学历:  </w:t>
      </w:r>
    </w:p>
    <w:p>
      <w:r>
        <w:t xml:space="preserve">简历:  </w:t>
        <w:br/>
        <w:t>陈军，现任重庆市巫山县培石乡乡长</w:t>
        <w:br/>
      </w:r>
    </w:p>
    <w:p/>
    <w:p>
      <w:pPr>
        <w:pStyle w:val="Heading3"/>
      </w:pPr>
      <w:r>
        <w:t xml:space="preserve">重庆市  巫山县  培石乡  </w:t>
      </w:r>
    </w:p>
    <w:p>
      <w:r>
        <w:rPr>
          <w:i/>
        </w:rPr>
        <w:t>向登位    重庆市巫山县培石乡乡党委书记</w:t>
      </w:r>
    </w:p>
    <w:p>
      <w:r>
        <w:t xml:space="preserve">性别:  </w:t>
      </w:r>
    </w:p>
    <w:p>
      <w:r>
        <w:t xml:space="preserve">生年：  </w:t>
      </w:r>
    </w:p>
    <w:p>
      <w:r>
        <w:t xml:space="preserve">籍贯:  </w:t>
      </w:r>
    </w:p>
    <w:p>
      <w:r>
        <w:t xml:space="preserve">学历:  </w:t>
      </w:r>
    </w:p>
    <w:p>
      <w:r>
        <w:t xml:space="preserve">简历:  </w:t>
        <w:br/>
        <w:t>向登位，现任重庆市巫山县培石乡乡党委书记</w:t>
        <w:br/>
      </w:r>
    </w:p>
    <w:p/>
    <w:p>
      <w:pPr>
        <w:pStyle w:val="Heading3"/>
      </w:pPr>
      <w:r>
        <w:t xml:space="preserve">重庆市  巫山县  笃坪乡  </w:t>
      </w:r>
    </w:p>
    <w:p>
      <w:r>
        <w:rPr>
          <w:i/>
        </w:rPr>
        <w:t>吴光伟    重庆市巫山县笃坪乡乡长</w:t>
      </w:r>
    </w:p>
    <w:p>
      <w:r>
        <w:t xml:space="preserve">性别:  </w:t>
      </w:r>
    </w:p>
    <w:p>
      <w:r>
        <w:t xml:space="preserve">生年：  </w:t>
      </w:r>
    </w:p>
    <w:p>
      <w:r>
        <w:t xml:space="preserve">籍贯:  </w:t>
      </w:r>
    </w:p>
    <w:p>
      <w:r>
        <w:t xml:space="preserve">学历:  </w:t>
      </w:r>
    </w:p>
    <w:p>
      <w:r>
        <w:t xml:space="preserve">简历:  </w:t>
        <w:br/>
        <w:t>吴光伟，现任重庆市巫山县笃坪乡乡长</w:t>
        <w:br/>
      </w:r>
    </w:p>
    <w:p/>
    <w:p>
      <w:pPr>
        <w:pStyle w:val="Heading3"/>
      </w:pPr>
      <w:r>
        <w:t xml:space="preserve">重庆市  巫山县  笃坪乡  </w:t>
      </w:r>
    </w:p>
    <w:p>
      <w:r>
        <w:rPr>
          <w:i/>
        </w:rPr>
        <w:t>谭汉青    重庆市巫山县笃坪乡乡党委书记</w:t>
      </w:r>
    </w:p>
    <w:p>
      <w:r>
        <w:t xml:space="preserve">性别:  </w:t>
      </w:r>
    </w:p>
    <w:p>
      <w:r>
        <w:t xml:space="preserve">生年：  </w:t>
      </w:r>
    </w:p>
    <w:p>
      <w:r>
        <w:t xml:space="preserve">籍贯:  </w:t>
      </w:r>
    </w:p>
    <w:p>
      <w:r>
        <w:t xml:space="preserve">学历:  </w:t>
      </w:r>
    </w:p>
    <w:p>
      <w:r>
        <w:t xml:space="preserve">简历:  </w:t>
        <w:br/>
        <w:t>谭汉青，现任重庆市巫山县笃坪乡乡党委书记</w:t>
        <w:br/>
      </w:r>
    </w:p>
    <w:p/>
    <w:p>
      <w:pPr>
        <w:pStyle w:val="Heading3"/>
      </w:pPr>
      <w:r>
        <w:t xml:space="preserve">重庆市  巫山县  邓家乡  </w:t>
      </w:r>
    </w:p>
    <w:p>
      <w:r>
        <w:rPr>
          <w:i/>
        </w:rPr>
        <w:t>万祖国    重庆市巫山县邓家乡乡长</w:t>
      </w:r>
    </w:p>
    <w:p>
      <w:r>
        <w:t xml:space="preserve">性别:  </w:t>
      </w:r>
    </w:p>
    <w:p>
      <w:r>
        <w:t xml:space="preserve">生年：  </w:t>
      </w:r>
    </w:p>
    <w:p>
      <w:r>
        <w:t xml:space="preserve">籍贯:  </w:t>
      </w:r>
    </w:p>
    <w:p>
      <w:r>
        <w:t xml:space="preserve">学历:  </w:t>
      </w:r>
    </w:p>
    <w:p>
      <w:r>
        <w:t xml:space="preserve">简历:  </w:t>
        <w:br/>
        <w:t>万祖国，现任重庆市巫山县邓家乡乡长</w:t>
        <w:br/>
      </w:r>
    </w:p>
    <w:p/>
    <w:p>
      <w:pPr>
        <w:pStyle w:val="Heading3"/>
      </w:pPr>
      <w:r>
        <w:t xml:space="preserve">重庆市  巫山县  邓家乡  </w:t>
      </w:r>
    </w:p>
    <w:p>
      <w:r>
        <w:rPr>
          <w:i/>
        </w:rPr>
        <w:t>谭英俊    重庆市巫山县邓家乡乡党委书记</w:t>
      </w:r>
    </w:p>
    <w:p>
      <w:r>
        <w:t xml:space="preserve">性别:  </w:t>
      </w:r>
    </w:p>
    <w:p>
      <w:r>
        <w:t xml:space="preserve">生年：  </w:t>
      </w:r>
    </w:p>
    <w:p>
      <w:r>
        <w:t xml:space="preserve">籍贯:  </w:t>
      </w:r>
    </w:p>
    <w:p>
      <w:r>
        <w:t xml:space="preserve">学历:  </w:t>
      </w:r>
    </w:p>
    <w:p>
      <w:r>
        <w:t xml:space="preserve">简历:  </w:t>
        <w:br/>
        <w:t>谭英俊，现任重庆市巫山县邓家乡乡党委书记</w:t>
        <w:br/>
      </w:r>
    </w:p>
    <w:p/>
    <w:p>
      <w:pPr>
        <w:pStyle w:val="Heading3"/>
      </w:pPr>
      <w:r>
        <w:t xml:space="preserve">重庆市  巫溪县  柏杨街道  </w:t>
      </w:r>
    </w:p>
    <w:p>
      <w:r>
        <w:rPr>
          <w:i/>
        </w:rPr>
        <w:t>赵定忠    重庆市巫溪县柏杨街道办事处主任</w:t>
      </w:r>
    </w:p>
    <w:p>
      <w:r>
        <w:t xml:space="preserve">性别:  </w:t>
      </w:r>
    </w:p>
    <w:p>
      <w:r>
        <w:t xml:space="preserve">生年：  </w:t>
      </w:r>
    </w:p>
    <w:p>
      <w:r>
        <w:t xml:space="preserve">籍贯:  </w:t>
      </w:r>
    </w:p>
    <w:p>
      <w:r>
        <w:t xml:space="preserve">学历:  </w:t>
      </w:r>
    </w:p>
    <w:p>
      <w:r>
        <w:t xml:space="preserve">简历:  </w:t>
        <w:br/>
        <w:t>赵定忠，现任重庆市巫溪县柏杨街道办事处主任</w:t>
        <w:br/>
      </w:r>
    </w:p>
    <w:p/>
    <w:p>
      <w:pPr>
        <w:pStyle w:val="Heading3"/>
      </w:pPr>
      <w:r>
        <w:t xml:space="preserve">重庆市  巫溪县  柏杨街道  </w:t>
      </w:r>
    </w:p>
    <w:p>
      <w:r>
        <w:rPr>
          <w:i/>
        </w:rPr>
        <w:t>詹祖燕    重庆市巫溪县柏杨街道党工委书记</w:t>
      </w:r>
    </w:p>
    <w:p>
      <w:r>
        <w:t xml:space="preserve">性别:  </w:t>
      </w:r>
    </w:p>
    <w:p>
      <w:r>
        <w:t xml:space="preserve">生年：  </w:t>
      </w:r>
    </w:p>
    <w:p>
      <w:r>
        <w:t xml:space="preserve">籍贯:  </w:t>
      </w:r>
    </w:p>
    <w:p>
      <w:r>
        <w:t xml:space="preserve">学历:  </w:t>
      </w:r>
    </w:p>
    <w:p>
      <w:r>
        <w:t xml:space="preserve">简历:  </w:t>
        <w:br/>
        <w:t>詹祖燕，现任重庆市巫溪县柏杨街道党工委书记</w:t>
        <w:br/>
      </w:r>
    </w:p>
    <w:p/>
    <w:p>
      <w:pPr>
        <w:pStyle w:val="Heading3"/>
      </w:pPr>
      <w:r>
        <w:t xml:space="preserve">重庆市  巫溪县  宁河街道  </w:t>
      </w:r>
    </w:p>
    <w:p>
      <w:r>
        <w:rPr>
          <w:i/>
        </w:rPr>
        <w:t>陈玉生    重庆市巫溪县宁河街道办事处主任</w:t>
      </w:r>
    </w:p>
    <w:p>
      <w:r>
        <w:t xml:space="preserve">性别:  </w:t>
      </w:r>
    </w:p>
    <w:p>
      <w:r>
        <w:t xml:space="preserve">生年：  </w:t>
      </w:r>
    </w:p>
    <w:p>
      <w:r>
        <w:t xml:space="preserve">籍贯:  </w:t>
      </w:r>
    </w:p>
    <w:p>
      <w:r>
        <w:t xml:space="preserve">学历:  </w:t>
      </w:r>
    </w:p>
    <w:p>
      <w:r>
        <w:t xml:space="preserve">简历:  </w:t>
        <w:br/>
        <w:t>陈玉生，现任重庆市巫溪县宁河街道办事处主任</w:t>
        <w:br/>
      </w:r>
    </w:p>
    <w:p/>
    <w:p>
      <w:pPr>
        <w:pStyle w:val="Heading3"/>
      </w:pPr>
      <w:r>
        <w:t xml:space="preserve">重庆市  巫溪县  宁河街道  </w:t>
      </w:r>
    </w:p>
    <w:p>
      <w:r>
        <w:rPr>
          <w:i/>
        </w:rPr>
        <w:t>刘家群    重庆市巫溪县宁河街道党工委书记</w:t>
      </w:r>
    </w:p>
    <w:p>
      <w:r>
        <w:t xml:space="preserve">性别:  </w:t>
      </w:r>
    </w:p>
    <w:p>
      <w:r>
        <w:t xml:space="preserve">生年：  </w:t>
      </w:r>
    </w:p>
    <w:p>
      <w:r>
        <w:t xml:space="preserve">籍贯:  </w:t>
      </w:r>
    </w:p>
    <w:p>
      <w:r>
        <w:t xml:space="preserve">学历:  </w:t>
      </w:r>
    </w:p>
    <w:p>
      <w:r>
        <w:t xml:space="preserve">简历:  </w:t>
        <w:br/>
        <w:t>刘家群，现任重庆市巫溪县宁河街道党工委书记</w:t>
        <w:br/>
      </w:r>
    </w:p>
    <w:p/>
    <w:p>
      <w:pPr>
        <w:pStyle w:val="Heading3"/>
      </w:pPr>
      <w:r>
        <w:t xml:space="preserve">重庆市  巫溪县  城厢镇  </w:t>
      </w:r>
    </w:p>
    <w:p>
      <w:r>
        <w:rPr>
          <w:i/>
        </w:rPr>
        <w:t>谭定洲    重庆市巫溪县城厢镇镇长</w:t>
      </w:r>
    </w:p>
    <w:p>
      <w:r>
        <w:t xml:space="preserve">性别:  </w:t>
      </w:r>
    </w:p>
    <w:p>
      <w:r>
        <w:t xml:space="preserve">生年：  </w:t>
      </w:r>
    </w:p>
    <w:p>
      <w:r>
        <w:t xml:space="preserve">籍贯:  </w:t>
      </w:r>
    </w:p>
    <w:p>
      <w:r>
        <w:t xml:space="preserve">学历:  </w:t>
      </w:r>
    </w:p>
    <w:p>
      <w:r>
        <w:t xml:space="preserve">简历:  </w:t>
        <w:br/>
        <w:t>谭定洲，现任重庆市巫溪县城厢镇镇长</w:t>
        <w:br/>
      </w:r>
    </w:p>
    <w:p/>
    <w:p>
      <w:pPr>
        <w:pStyle w:val="Heading3"/>
      </w:pPr>
      <w:r>
        <w:t xml:space="preserve">重庆市  巫溪县  城厢镇  </w:t>
      </w:r>
    </w:p>
    <w:p>
      <w:r>
        <w:rPr>
          <w:i/>
        </w:rPr>
        <w:t>夏朝华    重庆市巫溪县城厢镇镇党委书记</w:t>
      </w:r>
    </w:p>
    <w:p>
      <w:r>
        <w:t xml:space="preserve">性别:  </w:t>
      </w:r>
    </w:p>
    <w:p>
      <w:r>
        <w:t xml:space="preserve">生年：  </w:t>
      </w:r>
    </w:p>
    <w:p>
      <w:r>
        <w:t xml:space="preserve">籍贯:  </w:t>
      </w:r>
    </w:p>
    <w:p>
      <w:r>
        <w:t xml:space="preserve">学历:  </w:t>
      </w:r>
    </w:p>
    <w:p>
      <w:r>
        <w:t xml:space="preserve">简历:  </w:t>
        <w:br/>
        <w:t>夏朝华，现任重庆市巫溪县城厢镇镇党委书记</w:t>
        <w:br/>
      </w:r>
    </w:p>
    <w:p/>
    <w:p>
      <w:pPr>
        <w:pStyle w:val="Heading3"/>
      </w:pPr>
      <w:r>
        <w:t xml:space="preserve">重庆市  巫溪县  凤凰镇  </w:t>
      </w:r>
    </w:p>
    <w:p>
      <w:r>
        <w:rPr>
          <w:i/>
        </w:rPr>
        <w:t>李德权    重庆市巫溪县凤凰镇镇长</w:t>
      </w:r>
    </w:p>
    <w:p>
      <w:r>
        <w:t xml:space="preserve">性别:  </w:t>
      </w:r>
    </w:p>
    <w:p>
      <w:r>
        <w:t xml:space="preserve">生年：  </w:t>
      </w:r>
    </w:p>
    <w:p>
      <w:r>
        <w:t xml:space="preserve">籍贯:  </w:t>
      </w:r>
    </w:p>
    <w:p>
      <w:r>
        <w:t xml:space="preserve">学历:  </w:t>
      </w:r>
    </w:p>
    <w:p>
      <w:r>
        <w:t xml:space="preserve">简历:  </w:t>
        <w:br/>
        <w:t>李德权，现任重庆市巫溪县凤凰镇镇长</w:t>
        <w:br/>
      </w:r>
    </w:p>
    <w:p/>
    <w:p>
      <w:pPr>
        <w:pStyle w:val="Heading3"/>
      </w:pPr>
      <w:r>
        <w:t xml:space="preserve">重庆市  巫溪县  凤凰镇  </w:t>
      </w:r>
    </w:p>
    <w:p>
      <w:r>
        <w:rPr>
          <w:i/>
        </w:rPr>
        <w:t>朱思奎    重庆市巫溪县凤凰镇镇党委书记</w:t>
      </w:r>
    </w:p>
    <w:p>
      <w:r>
        <w:t xml:space="preserve">性别:  </w:t>
      </w:r>
    </w:p>
    <w:p>
      <w:r>
        <w:t xml:space="preserve">生年：  </w:t>
      </w:r>
    </w:p>
    <w:p>
      <w:r>
        <w:t xml:space="preserve">籍贯:  </w:t>
      </w:r>
    </w:p>
    <w:p>
      <w:r>
        <w:t xml:space="preserve">学历:  </w:t>
      </w:r>
    </w:p>
    <w:p>
      <w:r>
        <w:t xml:space="preserve">简历:  </w:t>
        <w:br/>
        <w:t>朱思奎，现任重庆市巫溪县凤凰镇镇党委书记</w:t>
        <w:br/>
      </w:r>
    </w:p>
    <w:p/>
    <w:p>
      <w:pPr>
        <w:pStyle w:val="Heading3"/>
      </w:pPr>
      <w:r>
        <w:t xml:space="preserve">重庆市  巫溪县  宁厂镇  </w:t>
      </w:r>
    </w:p>
    <w:p>
      <w:r>
        <w:rPr>
          <w:i/>
        </w:rPr>
        <w:t>袁福荣    重庆市巫溪县宁场镇镇长</w:t>
      </w:r>
    </w:p>
    <w:p>
      <w:r>
        <w:t xml:space="preserve">性别:  </w:t>
      </w:r>
    </w:p>
    <w:p>
      <w:r>
        <w:t xml:space="preserve">生年：  </w:t>
      </w:r>
    </w:p>
    <w:p>
      <w:r>
        <w:t xml:space="preserve">籍贯:  </w:t>
      </w:r>
    </w:p>
    <w:p>
      <w:r>
        <w:t xml:space="preserve">学历:  </w:t>
      </w:r>
    </w:p>
    <w:p>
      <w:r>
        <w:t xml:space="preserve">简历:  </w:t>
        <w:br/>
        <w:t>袁福荣，现任重庆市巫溪县宁场镇镇长</w:t>
        <w:br/>
      </w:r>
    </w:p>
    <w:p/>
    <w:p>
      <w:pPr>
        <w:pStyle w:val="Heading3"/>
      </w:pPr>
      <w:r>
        <w:t xml:space="preserve">重庆市  巫溪县  宁厂镇  </w:t>
      </w:r>
    </w:p>
    <w:p>
      <w:r>
        <w:rPr>
          <w:i/>
        </w:rPr>
        <w:t>张孝喜    重庆市巫溪县宁场镇镇党委书记</w:t>
      </w:r>
    </w:p>
    <w:p>
      <w:r>
        <w:t xml:space="preserve">性别:  </w:t>
      </w:r>
    </w:p>
    <w:p>
      <w:r>
        <w:t xml:space="preserve">生年：  </w:t>
      </w:r>
    </w:p>
    <w:p>
      <w:r>
        <w:t xml:space="preserve">籍贯:  </w:t>
      </w:r>
    </w:p>
    <w:p>
      <w:r>
        <w:t xml:space="preserve">学历:  </w:t>
      </w:r>
    </w:p>
    <w:p>
      <w:r>
        <w:t xml:space="preserve">简历:  </w:t>
        <w:br/>
        <w:t>张孝喜，现任重庆市巫溪县宁场镇镇党委书记</w:t>
        <w:br/>
      </w:r>
    </w:p>
    <w:p/>
    <w:p>
      <w:pPr>
        <w:pStyle w:val="Heading3"/>
      </w:pPr>
      <w:r>
        <w:t xml:space="preserve">重庆市  巫溪县  上磺镇  </w:t>
      </w:r>
    </w:p>
    <w:p>
      <w:r>
        <w:rPr>
          <w:i/>
        </w:rPr>
        <w:t>陈振华    重庆市巫溪县上磺镇镇长</w:t>
      </w:r>
    </w:p>
    <w:p>
      <w:r>
        <w:t xml:space="preserve">性别:  </w:t>
      </w:r>
    </w:p>
    <w:p>
      <w:r>
        <w:t xml:space="preserve">生年：  </w:t>
      </w:r>
    </w:p>
    <w:p>
      <w:r>
        <w:t xml:space="preserve">籍贯:  </w:t>
      </w:r>
    </w:p>
    <w:p>
      <w:r>
        <w:t xml:space="preserve">学历:  </w:t>
      </w:r>
    </w:p>
    <w:p>
      <w:r>
        <w:t xml:space="preserve">简历:  </w:t>
        <w:br/>
        <w:t>陈振华，现任重庆市巫溪县上磺镇镇长</w:t>
        <w:br/>
      </w:r>
    </w:p>
    <w:p/>
    <w:p>
      <w:pPr>
        <w:pStyle w:val="Heading3"/>
      </w:pPr>
      <w:r>
        <w:t xml:space="preserve">重庆市  巫溪县  上磺镇  </w:t>
      </w:r>
    </w:p>
    <w:p>
      <w:r>
        <w:rPr>
          <w:i/>
        </w:rPr>
        <w:t>谭玉军    重庆市巫溪县上磺镇镇党委书记</w:t>
      </w:r>
    </w:p>
    <w:p>
      <w:r>
        <w:t xml:space="preserve">性别:  </w:t>
      </w:r>
    </w:p>
    <w:p>
      <w:r>
        <w:t xml:space="preserve">生年：  </w:t>
      </w:r>
    </w:p>
    <w:p>
      <w:r>
        <w:t xml:space="preserve">籍贯:  </w:t>
      </w:r>
    </w:p>
    <w:p>
      <w:r>
        <w:t xml:space="preserve">学历:  </w:t>
      </w:r>
    </w:p>
    <w:p>
      <w:r>
        <w:t xml:space="preserve">简历:  </w:t>
        <w:br/>
        <w:t>谭玉军，现任重庆市巫溪县上磺镇镇党委书记</w:t>
        <w:br/>
      </w:r>
    </w:p>
    <w:p/>
    <w:p>
      <w:pPr>
        <w:pStyle w:val="Heading3"/>
      </w:pPr>
      <w:r>
        <w:t xml:space="preserve">重庆市  巫溪县  古路镇  </w:t>
      </w:r>
    </w:p>
    <w:p>
      <w:r>
        <w:rPr>
          <w:i/>
        </w:rPr>
        <w:t>王兵    重庆市巫溪县古路镇镇长</w:t>
      </w:r>
    </w:p>
    <w:p>
      <w:r>
        <w:t xml:space="preserve">性别:  </w:t>
      </w:r>
    </w:p>
    <w:p>
      <w:r>
        <w:t xml:space="preserve">生年：  </w:t>
      </w:r>
    </w:p>
    <w:p>
      <w:r>
        <w:t xml:space="preserve">籍贯:  </w:t>
      </w:r>
    </w:p>
    <w:p>
      <w:r>
        <w:t xml:space="preserve">学历:  </w:t>
      </w:r>
    </w:p>
    <w:p>
      <w:r>
        <w:t xml:space="preserve">简历:  </w:t>
        <w:br/>
        <w:t>王兵，现任重庆市巫溪县古路镇镇长</w:t>
        <w:br/>
      </w:r>
    </w:p>
    <w:p/>
    <w:p>
      <w:pPr>
        <w:pStyle w:val="Heading3"/>
      </w:pPr>
      <w:r>
        <w:t xml:space="preserve">重庆市  巫溪县  古路镇  </w:t>
      </w:r>
    </w:p>
    <w:p>
      <w:r>
        <w:rPr>
          <w:i/>
        </w:rPr>
        <w:t>王世明    重庆市巫溪县古路镇镇党委书记</w:t>
      </w:r>
    </w:p>
    <w:p>
      <w:r>
        <w:t xml:space="preserve">性别:  </w:t>
      </w:r>
    </w:p>
    <w:p>
      <w:r>
        <w:t xml:space="preserve">生年：  </w:t>
      </w:r>
    </w:p>
    <w:p>
      <w:r>
        <w:t xml:space="preserve">籍贯:  </w:t>
      </w:r>
    </w:p>
    <w:p>
      <w:r>
        <w:t xml:space="preserve">学历:  </w:t>
      </w:r>
    </w:p>
    <w:p>
      <w:r>
        <w:t xml:space="preserve">简历:  </w:t>
        <w:br/>
        <w:t>王世明，现任重庆市巫溪县古路镇镇党委书记</w:t>
        <w:br/>
      </w:r>
    </w:p>
    <w:p/>
    <w:p>
      <w:pPr>
        <w:pStyle w:val="Heading3"/>
      </w:pPr>
      <w:r>
        <w:t xml:space="preserve">重庆市  巫溪县  文峰镇  </w:t>
      </w:r>
    </w:p>
    <w:p>
      <w:r>
        <w:rPr>
          <w:i/>
        </w:rPr>
        <w:t>张远平    重庆市巫溪县文峰镇镇长</w:t>
      </w:r>
    </w:p>
    <w:p>
      <w:r>
        <w:t xml:space="preserve">性别:  </w:t>
      </w:r>
    </w:p>
    <w:p>
      <w:r>
        <w:t xml:space="preserve">生年：  </w:t>
      </w:r>
    </w:p>
    <w:p>
      <w:r>
        <w:t xml:space="preserve">籍贯:  </w:t>
      </w:r>
    </w:p>
    <w:p>
      <w:r>
        <w:t xml:space="preserve">学历:  </w:t>
      </w:r>
    </w:p>
    <w:p>
      <w:r>
        <w:t xml:space="preserve">简历:  </w:t>
        <w:br/>
        <w:t>张远平，现任重庆市巫溪县文峰镇镇长</w:t>
        <w:br/>
      </w:r>
    </w:p>
    <w:p/>
    <w:p>
      <w:pPr>
        <w:pStyle w:val="Heading3"/>
      </w:pPr>
      <w:r>
        <w:t xml:space="preserve">重庆市  巫溪县  文峰镇  </w:t>
      </w:r>
    </w:p>
    <w:p>
      <w:r>
        <w:rPr>
          <w:i/>
        </w:rPr>
        <w:t>詹亚军    重庆市巫溪县文峰镇镇党委书记</w:t>
      </w:r>
    </w:p>
    <w:p>
      <w:r>
        <w:t xml:space="preserve">性别:  </w:t>
      </w:r>
    </w:p>
    <w:p>
      <w:r>
        <w:t xml:space="preserve">生年：  </w:t>
      </w:r>
    </w:p>
    <w:p>
      <w:r>
        <w:t xml:space="preserve">籍贯:  </w:t>
      </w:r>
    </w:p>
    <w:p>
      <w:r>
        <w:t xml:space="preserve">学历:  </w:t>
      </w:r>
    </w:p>
    <w:p>
      <w:r>
        <w:t xml:space="preserve">简历:  </w:t>
        <w:br/>
        <w:t>詹亚军，现任重庆市巫溪县文峰镇镇党委书记</w:t>
        <w:br/>
      </w:r>
    </w:p>
    <w:p/>
    <w:p>
      <w:pPr>
        <w:pStyle w:val="Heading3"/>
      </w:pPr>
      <w:r>
        <w:t xml:space="preserve">重庆市  巫溪县  徐家镇  </w:t>
      </w:r>
    </w:p>
    <w:p>
      <w:r>
        <w:rPr>
          <w:i/>
        </w:rPr>
        <w:t>李斌    重庆市巫溪县徐家镇镇长</w:t>
      </w:r>
    </w:p>
    <w:p>
      <w:r>
        <w:t xml:space="preserve">性别:  </w:t>
      </w:r>
    </w:p>
    <w:p>
      <w:r>
        <w:t xml:space="preserve">生年：  </w:t>
      </w:r>
    </w:p>
    <w:p>
      <w:r>
        <w:t xml:space="preserve">籍贯:  </w:t>
      </w:r>
    </w:p>
    <w:p>
      <w:r>
        <w:t xml:space="preserve">学历:  </w:t>
      </w:r>
    </w:p>
    <w:p>
      <w:r>
        <w:t xml:space="preserve">简历:  </w:t>
        <w:br/>
        <w:t>李斌，现任重庆市巫溪县徐家镇镇长</w:t>
        <w:br/>
      </w:r>
    </w:p>
    <w:p/>
    <w:p>
      <w:pPr>
        <w:pStyle w:val="Heading3"/>
      </w:pPr>
      <w:r>
        <w:t xml:space="preserve">重庆市  巫溪县  徐家镇  </w:t>
      </w:r>
    </w:p>
    <w:p>
      <w:r>
        <w:rPr>
          <w:i/>
        </w:rPr>
        <w:t>李宝林    重庆市巫溪县徐家镇镇党委书记</w:t>
      </w:r>
    </w:p>
    <w:p>
      <w:r>
        <w:t xml:space="preserve">性别:  </w:t>
      </w:r>
    </w:p>
    <w:p>
      <w:r>
        <w:t xml:space="preserve">生年：  </w:t>
      </w:r>
    </w:p>
    <w:p>
      <w:r>
        <w:t xml:space="preserve">籍贯:  </w:t>
      </w:r>
    </w:p>
    <w:p>
      <w:r>
        <w:t xml:space="preserve">学历:  </w:t>
      </w:r>
    </w:p>
    <w:p>
      <w:r>
        <w:t xml:space="preserve">简历:  </w:t>
        <w:br/>
        <w:t>李宝林，现任重庆市巫溪县徐家镇镇党委书记</w:t>
        <w:br/>
      </w:r>
    </w:p>
    <w:p/>
    <w:p>
      <w:pPr>
        <w:pStyle w:val="Heading3"/>
      </w:pPr>
      <w:r>
        <w:t xml:space="preserve">重庆市  巫溪县  白鹿镇  </w:t>
      </w:r>
    </w:p>
    <w:p>
      <w:r>
        <w:rPr>
          <w:i/>
        </w:rPr>
        <w:t>谭传菊    重庆市巫溪县白鹿镇镇长</w:t>
      </w:r>
    </w:p>
    <w:p>
      <w:r>
        <w:t xml:space="preserve">性别:  </w:t>
      </w:r>
    </w:p>
    <w:p>
      <w:r>
        <w:t xml:space="preserve">生年：  </w:t>
      </w:r>
    </w:p>
    <w:p>
      <w:r>
        <w:t xml:space="preserve">籍贯:  </w:t>
      </w:r>
    </w:p>
    <w:p>
      <w:r>
        <w:t xml:space="preserve">学历:  </w:t>
      </w:r>
    </w:p>
    <w:p>
      <w:r>
        <w:t xml:space="preserve">简历:  </w:t>
        <w:br/>
        <w:t>谭传菊，现任重庆市巫溪县白鹿镇镇长</w:t>
        <w:br/>
      </w:r>
    </w:p>
    <w:p/>
    <w:p>
      <w:pPr>
        <w:pStyle w:val="Heading3"/>
      </w:pPr>
      <w:r>
        <w:t xml:space="preserve">重庆市  巫溪县  白鹿镇  </w:t>
      </w:r>
    </w:p>
    <w:p>
      <w:r>
        <w:rPr>
          <w:i/>
        </w:rPr>
        <w:t>徐世洋    重庆市巫溪县白鹿镇镇党委书记</w:t>
      </w:r>
    </w:p>
    <w:p>
      <w:r>
        <w:t xml:space="preserve">性别:  </w:t>
      </w:r>
    </w:p>
    <w:p>
      <w:r>
        <w:t xml:space="preserve">生年：  </w:t>
      </w:r>
    </w:p>
    <w:p>
      <w:r>
        <w:t xml:space="preserve">籍贯:  </w:t>
      </w:r>
    </w:p>
    <w:p>
      <w:r>
        <w:t xml:space="preserve">学历:  </w:t>
      </w:r>
    </w:p>
    <w:p>
      <w:r>
        <w:t xml:space="preserve">简历:  </w:t>
        <w:br/>
        <w:t>徐世洋，现任重庆市巫溪县白鹿镇镇党委书记</w:t>
        <w:br/>
      </w:r>
    </w:p>
    <w:p/>
    <w:p>
      <w:pPr>
        <w:pStyle w:val="Heading3"/>
      </w:pPr>
      <w:r>
        <w:t xml:space="preserve">重庆市  巫溪县  尖山镇  </w:t>
      </w:r>
    </w:p>
    <w:p>
      <w:r>
        <w:rPr>
          <w:i/>
        </w:rPr>
        <w:t>朱亚辉    重庆市巫溪县尖山镇镇长</w:t>
      </w:r>
    </w:p>
    <w:p>
      <w:r>
        <w:t xml:space="preserve">性别:  </w:t>
      </w:r>
    </w:p>
    <w:p>
      <w:r>
        <w:t xml:space="preserve">生年：  </w:t>
      </w:r>
    </w:p>
    <w:p>
      <w:r>
        <w:t xml:space="preserve">籍贯:  </w:t>
      </w:r>
    </w:p>
    <w:p>
      <w:r>
        <w:t xml:space="preserve">学历:  </w:t>
      </w:r>
    </w:p>
    <w:p>
      <w:r>
        <w:t xml:space="preserve">简历:  </w:t>
        <w:br/>
        <w:t>朱亚辉，现任重庆市巫溪县尖山镇镇长</w:t>
        <w:br/>
      </w:r>
    </w:p>
    <w:p/>
    <w:p>
      <w:pPr>
        <w:pStyle w:val="Heading3"/>
      </w:pPr>
      <w:r>
        <w:t xml:space="preserve">重庆市  巫溪县  尖山镇  </w:t>
      </w:r>
    </w:p>
    <w:p>
      <w:r>
        <w:rPr>
          <w:i/>
        </w:rPr>
        <w:t>蔡远松    重庆市巫溪县尖山镇镇党委书记</w:t>
      </w:r>
    </w:p>
    <w:p>
      <w:r>
        <w:t xml:space="preserve">性别:  </w:t>
      </w:r>
    </w:p>
    <w:p>
      <w:r>
        <w:t xml:space="preserve">生年：  </w:t>
      </w:r>
    </w:p>
    <w:p>
      <w:r>
        <w:t xml:space="preserve">籍贯:  </w:t>
      </w:r>
    </w:p>
    <w:p>
      <w:r>
        <w:t xml:space="preserve">学历:  </w:t>
      </w:r>
    </w:p>
    <w:p>
      <w:r>
        <w:t xml:space="preserve">简历:  </w:t>
        <w:br/>
        <w:t>蔡远松，现任重庆市巫溪县尖山镇镇党委书记</w:t>
        <w:br/>
      </w:r>
    </w:p>
    <w:p/>
    <w:p>
      <w:pPr>
        <w:pStyle w:val="Heading3"/>
      </w:pPr>
      <w:r>
        <w:t xml:space="preserve">重庆市  巫溪县  下堡镇  </w:t>
      </w:r>
    </w:p>
    <w:p>
      <w:r>
        <w:rPr>
          <w:i/>
        </w:rPr>
        <w:t>张玉权    重庆市巫溪县下堡镇镇长</w:t>
      </w:r>
    </w:p>
    <w:p>
      <w:r>
        <w:t xml:space="preserve">性别:  </w:t>
      </w:r>
    </w:p>
    <w:p>
      <w:r>
        <w:t xml:space="preserve">生年：  </w:t>
      </w:r>
    </w:p>
    <w:p>
      <w:r>
        <w:t xml:space="preserve">籍贯:  </w:t>
      </w:r>
    </w:p>
    <w:p>
      <w:r>
        <w:t xml:space="preserve">学历:  </w:t>
      </w:r>
    </w:p>
    <w:p>
      <w:r>
        <w:t xml:space="preserve">简历:  </w:t>
        <w:br/>
        <w:t>张玉权，现任重庆市巫溪县下堡镇镇长</w:t>
        <w:br/>
      </w:r>
    </w:p>
    <w:p/>
    <w:p>
      <w:pPr>
        <w:pStyle w:val="Heading3"/>
      </w:pPr>
      <w:r>
        <w:t xml:space="preserve">重庆市  巫溪县  下堡镇  </w:t>
      </w:r>
    </w:p>
    <w:p>
      <w:r>
        <w:rPr>
          <w:i/>
        </w:rPr>
        <w:t>罗兴忠    重庆市巫溪县下堡镇镇党委书记</w:t>
      </w:r>
    </w:p>
    <w:p>
      <w:r>
        <w:t xml:space="preserve">性别:  </w:t>
      </w:r>
    </w:p>
    <w:p>
      <w:r>
        <w:t xml:space="preserve">生年：  </w:t>
      </w:r>
    </w:p>
    <w:p>
      <w:r>
        <w:t xml:space="preserve">籍贯:  </w:t>
      </w:r>
    </w:p>
    <w:p>
      <w:r>
        <w:t xml:space="preserve">学历:  </w:t>
      </w:r>
    </w:p>
    <w:p>
      <w:r>
        <w:t xml:space="preserve">简历:  </w:t>
        <w:br/>
        <w:t>罗兴忠，现任重庆市巫溪县下堡镇镇党委书记</w:t>
        <w:br/>
      </w:r>
    </w:p>
    <w:p/>
    <w:p>
      <w:pPr>
        <w:pStyle w:val="Heading3"/>
      </w:pPr>
      <w:r>
        <w:t xml:space="preserve">重庆市  巫溪县  峰灵镇  </w:t>
      </w:r>
    </w:p>
    <w:p>
      <w:r>
        <w:rPr>
          <w:i/>
        </w:rPr>
        <w:t>刘超    重庆市巫溪县峰灵镇镇长</w:t>
      </w:r>
    </w:p>
    <w:p>
      <w:r>
        <w:t xml:space="preserve">性别:  </w:t>
      </w:r>
    </w:p>
    <w:p>
      <w:r>
        <w:t xml:space="preserve">生年：  </w:t>
      </w:r>
    </w:p>
    <w:p>
      <w:r>
        <w:t xml:space="preserve">籍贯:  </w:t>
      </w:r>
    </w:p>
    <w:p>
      <w:r>
        <w:t xml:space="preserve">学历:  </w:t>
      </w:r>
    </w:p>
    <w:p>
      <w:r>
        <w:t xml:space="preserve">简历:  </w:t>
        <w:br/>
        <w:t>刘超，现任重庆市巫溪县峰灵镇镇长</w:t>
        <w:br/>
      </w:r>
    </w:p>
    <w:p/>
    <w:p>
      <w:pPr>
        <w:pStyle w:val="Heading3"/>
      </w:pPr>
      <w:r>
        <w:t xml:space="preserve">重庆市  巫溪县  峰灵镇  </w:t>
      </w:r>
    </w:p>
    <w:p>
      <w:r>
        <w:rPr>
          <w:i/>
        </w:rPr>
        <w:t>唐江洪    重庆市巫溪县峰灵镇镇党委书记</w:t>
      </w:r>
    </w:p>
    <w:p>
      <w:r>
        <w:t xml:space="preserve">性别:  </w:t>
      </w:r>
    </w:p>
    <w:p>
      <w:r>
        <w:t xml:space="preserve">生年：  </w:t>
      </w:r>
    </w:p>
    <w:p>
      <w:r>
        <w:t xml:space="preserve">籍贯:  </w:t>
      </w:r>
    </w:p>
    <w:p>
      <w:r>
        <w:t xml:space="preserve">学历:  </w:t>
      </w:r>
    </w:p>
    <w:p>
      <w:r>
        <w:t xml:space="preserve">简历:  </w:t>
        <w:br/>
        <w:t>唐江洪，现任重庆市巫溪县峰灵镇镇党委书记</w:t>
        <w:br/>
      </w:r>
    </w:p>
    <w:p/>
    <w:p>
      <w:pPr>
        <w:pStyle w:val="Heading3"/>
      </w:pPr>
      <w:r>
        <w:t xml:space="preserve">重庆市  巫溪县  塘坊镇  </w:t>
      </w:r>
    </w:p>
    <w:p>
      <w:r>
        <w:rPr>
          <w:i/>
        </w:rPr>
        <w:t>谭勇    重庆市巫溪县唐坊镇镇长</w:t>
      </w:r>
    </w:p>
    <w:p>
      <w:r>
        <w:t xml:space="preserve">性别:  </w:t>
      </w:r>
    </w:p>
    <w:p>
      <w:r>
        <w:t xml:space="preserve">生年：  </w:t>
      </w:r>
    </w:p>
    <w:p>
      <w:r>
        <w:t xml:space="preserve">籍贯:  </w:t>
      </w:r>
    </w:p>
    <w:p>
      <w:r>
        <w:t xml:space="preserve">学历:  </w:t>
      </w:r>
    </w:p>
    <w:p>
      <w:r>
        <w:t xml:space="preserve">简历:  </w:t>
        <w:br/>
        <w:t>谭勇，现任重庆市巫溪县唐坊镇镇长</w:t>
        <w:br/>
      </w:r>
    </w:p>
    <w:p/>
    <w:p>
      <w:pPr>
        <w:pStyle w:val="Heading3"/>
      </w:pPr>
      <w:r>
        <w:t xml:space="preserve">重庆市  巫溪县  塘坊镇  </w:t>
      </w:r>
    </w:p>
    <w:p>
      <w:r>
        <w:rPr>
          <w:i/>
        </w:rPr>
        <w:t>徐志    重庆市巫溪县唐坊镇镇党委书记</w:t>
      </w:r>
    </w:p>
    <w:p>
      <w:r>
        <w:t xml:space="preserve">性别:  </w:t>
      </w:r>
    </w:p>
    <w:p>
      <w:r>
        <w:t xml:space="preserve">生年：  </w:t>
      </w:r>
    </w:p>
    <w:p>
      <w:r>
        <w:t xml:space="preserve">籍贯:  </w:t>
      </w:r>
    </w:p>
    <w:p>
      <w:r>
        <w:t xml:space="preserve">学历:  </w:t>
      </w:r>
    </w:p>
    <w:p>
      <w:r>
        <w:t xml:space="preserve">简历:  </w:t>
        <w:br/>
        <w:t>徐志，现任重庆市巫溪县唐坊镇镇党委书记</w:t>
        <w:br/>
      </w:r>
    </w:p>
    <w:p/>
    <w:p>
      <w:pPr>
        <w:pStyle w:val="Heading3"/>
      </w:pPr>
      <w:r>
        <w:t xml:space="preserve">重庆市  巫溪县  朝阳镇  </w:t>
      </w:r>
    </w:p>
    <w:p>
      <w:r>
        <w:rPr>
          <w:i/>
        </w:rPr>
        <w:t>陈宁    重庆市巫溪县朝阳镇镇长</w:t>
      </w:r>
    </w:p>
    <w:p>
      <w:r>
        <w:t xml:space="preserve">性别:  </w:t>
      </w:r>
    </w:p>
    <w:p>
      <w:r>
        <w:t xml:space="preserve">生年：  </w:t>
      </w:r>
    </w:p>
    <w:p>
      <w:r>
        <w:t xml:space="preserve">籍贯:  </w:t>
      </w:r>
    </w:p>
    <w:p>
      <w:r>
        <w:t xml:space="preserve">学历:  </w:t>
      </w:r>
    </w:p>
    <w:p>
      <w:r>
        <w:t xml:space="preserve">简历:  </w:t>
        <w:br/>
        <w:t>陈宁，现任重庆市巫溪县朝阳镇镇长</w:t>
        <w:br/>
      </w:r>
    </w:p>
    <w:p/>
    <w:p>
      <w:pPr>
        <w:pStyle w:val="Heading3"/>
      </w:pPr>
      <w:r>
        <w:t xml:space="preserve">重庆市  巫溪县  朝阳镇  </w:t>
      </w:r>
    </w:p>
    <w:p>
      <w:r>
        <w:rPr>
          <w:i/>
        </w:rPr>
        <w:t>冯克林    重庆市巫溪县朝阳镇镇党委书记</w:t>
      </w:r>
    </w:p>
    <w:p>
      <w:r>
        <w:t xml:space="preserve">性别:  </w:t>
      </w:r>
    </w:p>
    <w:p>
      <w:r>
        <w:t xml:space="preserve">生年：  </w:t>
      </w:r>
    </w:p>
    <w:p>
      <w:r>
        <w:t xml:space="preserve">籍贯:  </w:t>
      </w:r>
    </w:p>
    <w:p>
      <w:r>
        <w:t xml:space="preserve">学历:  </w:t>
      </w:r>
    </w:p>
    <w:p>
      <w:r>
        <w:t xml:space="preserve">简历:  </w:t>
        <w:br/>
        <w:t>冯克林，现任重庆市巫溪县朝阳镇镇党委书记</w:t>
        <w:br/>
      </w:r>
    </w:p>
    <w:p/>
    <w:p>
      <w:pPr>
        <w:pStyle w:val="Heading3"/>
      </w:pPr>
      <w:r>
        <w:t xml:space="preserve">重庆市  巫溪县  田坝镇  </w:t>
      </w:r>
    </w:p>
    <w:p>
      <w:r>
        <w:rPr>
          <w:i/>
        </w:rPr>
        <w:t>张毅    重庆市巫溪县田坝镇镇长</w:t>
      </w:r>
    </w:p>
    <w:p>
      <w:r>
        <w:t xml:space="preserve">性别:  </w:t>
      </w:r>
    </w:p>
    <w:p>
      <w:r>
        <w:t xml:space="preserve">生年：  </w:t>
      </w:r>
    </w:p>
    <w:p>
      <w:r>
        <w:t xml:space="preserve">籍贯:  </w:t>
      </w:r>
    </w:p>
    <w:p>
      <w:r>
        <w:t xml:space="preserve">学历:  </w:t>
      </w:r>
    </w:p>
    <w:p>
      <w:r>
        <w:t xml:space="preserve">简历:  </w:t>
        <w:br/>
        <w:t>张毅，现任重庆市巫溪县田坝镇镇长</w:t>
        <w:br/>
      </w:r>
    </w:p>
    <w:p/>
    <w:p>
      <w:pPr>
        <w:pStyle w:val="Heading3"/>
      </w:pPr>
      <w:r>
        <w:t xml:space="preserve">重庆市  巫溪县  田坝镇  </w:t>
      </w:r>
    </w:p>
    <w:p>
      <w:r>
        <w:rPr>
          <w:i/>
        </w:rPr>
        <w:t>刘国印    重庆市巫溪县田坝镇镇党委书记</w:t>
      </w:r>
    </w:p>
    <w:p>
      <w:r>
        <w:t xml:space="preserve">性别:  </w:t>
      </w:r>
    </w:p>
    <w:p>
      <w:r>
        <w:t xml:space="preserve">生年：  </w:t>
      </w:r>
    </w:p>
    <w:p>
      <w:r>
        <w:t xml:space="preserve">籍贯:  </w:t>
      </w:r>
    </w:p>
    <w:p>
      <w:r>
        <w:t xml:space="preserve">学历:  </w:t>
      </w:r>
    </w:p>
    <w:p>
      <w:r>
        <w:t xml:space="preserve">简历:  </w:t>
        <w:br/>
        <w:t>刘国印，现任重庆市巫溪县田坝镇镇党委书记</w:t>
        <w:br/>
      </w:r>
    </w:p>
    <w:p/>
    <w:p>
      <w:pPr>
        <w:pStyle w:val="Heading3"/>
      </w:pPr>
      <w:r>
        <w:t xml:space="preserve">重庆市  巫溪县  通城镇  </w:t>
      </w:r>
    </w:p>
    <w:p>
      <w:r>
        <w:rPr>
          <w:i/>
        </w:rPr>
        <w:t>廖清河    重庆市巫溪县通城镇镇长</w:t>
      </w:r>
    </w:p>
    <w:p>
      <w:r>
        <w:t xml:space="preserve">性别:  </w:t>
      </w:r>
    </w:p>
    <w:p>
      <w:r>
        <w:t xml:space="preserve">生年：  </w:t>
      </w:r>
    </w:p>
    <w:p>
      <w:r>
        <w:t xml:space="preserve">籍贯:  </w:t>
      </w:r>
    </w:p>
    <w:p>
      <w:r>
        <w:t xml:space="preserve">学历:  </w:t>
      </w:r>
    </w:p>
    <w:p>
      <w:r>
        <w:t xml:space="preserve">简历:  </w:t>
        <w:br/>
        <w:t>廖清河，现任重庆市巫溪县通城镇镇长</w:t>
        <w:br/>
      </w:r>
    </w:p>
    <w:p/>
    <w:p>
      <w:pPr>
        <w:pStyle w:val="Heading3"/>
      </w:pPr>
      <w:r>
        <w:t xml:space="preserve">重庆市  巫溪县  通城镇  </w:t>
      </w:r>
    </w:p>
    <w:p>
      <w:r>
        <w:rPr>
          <w:i/>
        </w:rPr>
        <w:t>谢仲银    重庆市巫溪县通城镇镇党委书记</w:t>
      </w:r>
    </w:p>
    <w:p>
      <w:r>
        <w:t xml:space="preserve">性别:  </w:t>
      </w:r>
    </w:p>
    <w:p>
      <w:r>
        <w:t xml:space="preserve">生年：  </w:t>
      </w:r>
    </w:p>
    <w:p>
      <w:r>
        <w:t xml:space="preserve">籍贯:  </w:t>
      </w:r>
    </w:p>
    <w:p>
      <w:r>
        <w:t xml:space="preserve">学历:  </w:t>
      </w:r>
    </w:p>
    <w:p>
      <w:r>
        <w:t xml:space="preserve">简历:  </w:t>
        <w:br/>
        <w:t>谢仲银，现任重庆市巫溪县通城镇镇党委书记</w:t>
        <w:br/>
      </w:r>
    </w:p>
    <w:p/>
    <w:p>
      <w:pPr>
        <w:pStyle w:val="Heading3"/>
      </w:pPr>
      <w:r>
        <w:t xml:space="preserve">重庆市  巫溪县  胜利乡  </w:t>
      </w:r>
    </w:p>
    <w:p>
      <w:r>
        <w:rPr>
          <w:i/>
        </w:rPr>
        <w:t>林洪斌    重庆市巫溪县胜利乡乡长</w:t>
      </w:r>
    </w:p>
    <w:p>
      <w:r>
        <w:t xml:space="preserve">性别:  </w:t>
      </w:r>
    </w:p>
    <w:p>
      <w:r>
        <w:t xml:space="preserve">生年：  </w:t>
      </w:r>
    </w:p>
    <w:p>
      <w:r>
        <w:t xml:space="preserve">籍贯:  </w:t>
      </w:r>
    </w:p>
    <w:p>
      <w:r>
        <w:t xml:space="preserve">学历:  </w:t>
      </w:r>
    </w:p>
    <w:p>
      <w:r>
        <w:t xml:space="preserve">简历:  </w:t>
        <w:br/>
        <w:t>林洪斌，现任重庆市巫溪县胜利乡乡长</w:t>
        <w:br/>
      </w:r>
    </w:p>
    <w:p/>
    <w:p>
      <w:pPr>
        <w:pStyle w:val="Heading3"/>
      </w:pPr>
      <w:r>
        <w:t xml:space="preserve">重庆市  巫溪县  胜利乡  </w:t>
      </w:r>
    </w:p>
    <w:p>
      <w:r>
        <w:rPr>
          <w:i/>
        </w:rPr>
        <w:t>任娟    重庆市巫溪县胜利乡党委书记</w:t>
      </w:r>
    </w:p>
    <w:p>
      <w:r>
        <w:t xml:space="preserve">性别:  </w:t>
      </w:r>
    </w:p>
    <w:p>
      <w:r>
        <w:t xml:space="preserve">生年：  </w:t>
      </w:r>
    </w:p>
    <w:p>
      <w:r>
        <w:t xml:space="preserve">籍贯:  </w:t>
      </w:r>
    </w:p>
    <w:p>
      <w:r>
        <w:t xml:space="preserve">学历:  </w:t>
      </w:r>
    </w:p>
    <w:p>
      <w:r>
        <w:t xml:space="preserve">简历:  </w:t>
        <w:br/>
        <w:t>任娟，现任重庆市巫溪县胜利乡党委书记</w:t>
        <w:br/>
      </w:r>
    </w:p>
    <w:p/>
    <w:p>
      <w:pPr>
        <w:pStyle w:val="Heading3"/>
      </w:pPr>
      <w:r>
        <w:t xml:space="preserve">重庆市  巫溪县  菱角乡  </w:t>
      </w:r>
    </w:p>
    <w:p>
      <w:r>
        <w:rPr>
          <w:i/>
        </w:rPr>
        <w:t>骆忠明    重庆市巫溪县菱角乡乡长</w:t>
      </w:r>
    </w:p>
    <w:p>
      <w:r>
        <w:t xml:space="preserve">性别:  </w:t>
      </w:r>
    </w:p>
    <w:p>
      <w:r>
        <w:t xml:space="preserve">生年：  </w:t>
      </w:r>
    </w:p>
    <w:p>
      <w:r>
        <w:t xml:space="preserve">籍贯:  </w:t>
      </w:r>
    </w:p>
    <w:p>
      <w:r>
        <w:t xml:space="preserve">学历:  </w:t>
      </w:r>
    </w:p>
    <w:p>
      <w:r>
        <w:t xml:space="preserve">简历:  </w:t>
        <w:br/>
        <w:t>骆忠明，现任重庆市巫溪县菱角乡乡长</w:t>
        <w:br/>
      </w:r>
    </w:p>
    <w:p/>
    <w:p>
      <w:pPr>
        <w:pStyle w:val="Heading3"/>
      </w:pPr>
      <w:r>
        <w:t xml:space="preserve">重庆市  巫溪县  菱角乡  </w:t>
      </w:r>
    </w:p>
    <w:p>
      <w:r>
        <w:rPr>
          <w:i/>
        </w:rPr>
        <w:t>凌林    重庆市巫溪县菱角乡乡党委书记</w:t>
      </w:r>
    </w:p>
    <w:p>
      <w:r>
        <w:t xml:space="preserve">性别:  </w:t>
      </w:r>
    </w:p>
    <w:p>
      <w:r>
        <w:t xml:space="preserve">生年：  </w:t>
      </w:r>
    </w:p>
    <w:p>
      <w:r>
        <w:t xml:space="preserve">籍贯:  </w:t>
      </w:r>
    </w:p>
    <w:p>
      <w:r>
        <w:t xml:space="preserve">学历:  </w:t>
      </w:r>
    </w:p>
    <w:p>
      <w:r>
        <w:t xml:space="preserve">简历:  </w:t>
        <w:br/>
        <w:t>凌林，现任重庆市巫溪县菱角乡乡党委书记</w:t>
        <w:br/>
      </w:r>
    </w:p>
    <w:p/>
    <w:p>
      <w:pPr>
        <w:pStyle w:val="Heading3"/>
      </w:pPr>
      <w:r>
        <w:t xml:space="preserve">重庆市  巫溪县  大河乡  </w:t>
      </w:r>
    </w:p>
    <w:p>
      <w:r>
        <w:rPr>
          <w:i/>
        </w:rPr>
        <w:t>张长俊    重庆市巫溪县大河乡乡长</w:t>
      </w:r>
    </w:p>
    <w:p>
      <w:r>
        <w:t xml:space="preserve">性别:  </w:t>
      </w:r>
    </w:p>
    <w:p>
      <w:r>
        <w:t xml:space="preserve">生年：  </w:t>
      </w:r>
    </w:p>
    <w:p>
      <w:r>
        <w:t xml:space="preserve">籍贯:  </w:t>
      </w:r>
    </w:p>
    <w:p>
      <w:r>
        <w:t xml:space="preserve">学历:  </w:t>
      </w:r>
    </w:p>
    <w:p>
      <w:r>
        <w:t xml:space="preserve">简历:  </w:t>
        <w:br/>
        <w:t>张长俊，现任重庆市巫溪县大河乡乡长</w:t>
        <w:br/>
      </w:r>
    </w:p>
    <w:p/>
    <w:p>
      <w:pPr>
        <w:pStyle w:val="Heading3"/>
      </w:pPr>
      <w:r>
        <w:t xml:space="preserve">重庆市  巫溪县  大河乡  </w:t>
      </w:r>
    </w:p>
    <w:p>
      <w:r>
        <w:rPr>
          <w:i/>
        </w:rPr>
        <w:t>杜勇    重庆市巫溪县大河乡乡党委书记</w:t>
      </w:r>
    </w:p>
    <w:p>
      <w:r>
        <w:t xml:space="preserve">性别:  </w:t>
      </w:r>
    </w:p>
    <w:p>
      <w:r>
        <w:t xml:space="preserve">生年：  </w:t>
      </w:r>
    </w:p>
    <w:p>
      <w:r>
        <w:t xml:space="preserve">籍贯:  </w:t>
      </w:r>
    </w:p>
    <w:p>
      <w:r>
        <w:t xml:space="preserve">学历:  </w:t>
      </w:r>
    </w:p>
    <w:p>
      <w:r>
        <w:t xml:space="preserve">简历:  </w:t>
        <w:br/>
        <w:t>杜勇，现任重庆市巫溪县大河乡乡党委书记</w:t>
        <w:br/>
      </w:r>
    </w:p>
    <w:p/>
    <w:p>
      <w:pPr>
        <w:pStyle w:val="Heading3"/>
      </w:pPr>
      <w:r>
        <w:t xml:space="preserve">重庆市  巫溪县  天星乡  </w:t>
      </w:r>
    </w:p>
    <w:p>
      <w:r>
        <w:rPr>
          <w:i/>
        </w:rPr>
        <w:t>刘良华    重庆市巫溪县天星乡乡长</w:t>
      </w:r>
    </w:p>
    <w:p>
      <w:r>
        <w:t xml:space="preserve">性别:  </w:t>
      </w:r>
    </w:p>
    <w:p>
      <w:r>
        <w:t xml:space="preserve">生年：  </w:t>
      </w:r>
    </w:p>
    <w:p>
      <w:r>
        <w:t xml:space="preserve">籍贯:  </w:t>
      </w:r>
    </w:p>
    <w:p>
      <w:r>
        <w:t xml:space="preserve">学历:  </w:t>
      </w:r>
    </w:p>
    <w:p>
      <w:r>
        <w:t xml:space="preserve">简历:  </w:t>
        <w:br/>
        <w:t>刘良华，现任重庆市巫溪县天星乡乡长</w:t>
        <w:br/>
      </w:r>
    </w:p>
    <w:p/>
    <w:p>
      <w:pPr>
        <w:pStyle w:val="Heading3"/>
      </w:pPr>
      <w:r>
        <w:t xml:space="preserve">重庆市  巫溪县  天星乡  </w:t>
      </w:r>
    </w:p>
    <w:p>
      <w:r>
        <w:rPr>
          <w:i/>
        </w:rPr>
        <w:t>周儒轩    重庆市巫溪县天星乡乡党委书记</w:t>
      </w:r>
    </w:p>
    <w:p>
      <w:r>
        <w:t xml:space="preserve">性别:  </w:t>
      </w:r>
    </w:p>
    <w:p>
      <w:r>
        <w:t xml:space="preserve">生年：  </w:t>
      </w:r>
    </w:p>
    <w:p>
      <w:r>
        <w:t xml:space="preserve">籍贯:  </w:t>
      </w:r>
    </w:p>
    <w:p>
      <w:r>
        <w:t xml:space="preserve">学历:  </w:t>
      </w:r>
    </w:p>
    <w:p>
      <w:r>
        <w:t xml:space="preserve">简历:  </w:t>
        <w:br/>
        <w:t>周儒轩，现任重庆市巫溪县天星乡乡党委书记</w:t>
        <w:br/>
      </w:r>
    </w:p>
    <w:p/>
    <w:p>
      <w:pPr>
        <w:pStyle w:val="Heading3"/>
      </w:pPr>
      <w:r>
        <w:t xml:space="preserve">重庆市  巫溪县  长桂乡  </w:t>
      </w:r>
    </w:p>
    <w:p>
      <w:r>
        <w:rPr>
          <w:i/>
        </w:rPr>
        <w:t>汤洪平    重庆市巫溪县长桂乡乡长</w:t>
      </w:r>
    </w:p>
    <w:p>
      <w:r>
        <w:t xml:space="preserve">性别:  </w:t>
      </w:r>
    </w:p>
    <w:p>
      <w:r>
        <w:t xml:space="preserve">生年：  </w:t>
      </w:r>
    </w:p>
    <w:p>
      <w:r>
        <w:t xml:space="preserve">籍贯:  </w:t>
      </w:r>
    </w:p>
    <w:p>
      <w:r>
        <w:t xml:space="preserve">学历:  </w:t>
      </w:r>
    </w:p>
    <w:p>
      <w:r>
        <w:t xml:space="preserve">简历:  </w:t>
        <w:br/>
        <w:t>汤洪平，现任重庆市巫溪县长桂乡乡长</w:t>
        <w:br/>
      </w:r>
    </w:p>
    <w:p/>
    <w:p>
      <w:pPr>
        <w:pStyle w:val="Heading3"/>
      </w:pPr>
      <w:r>
        <w:t xml:space="preserve">重庆市  巫溪县  长桂乡  </w:t>
      </w:r>
    </w:p>
    <w:p>
      <w:r>
        <w:rPr>
          <w:i/>
        </w:rPr>
        <w:t>胡勇三    重庆市巫溪县长桂乡乡党委书记</w:t>
      </w:r>
    </w:p>
    <w:p>
      <w:r>
        <w:t xml:space="preserve">性别:  </w:t>
      </w:r>
    </w:p>
    <w:p>
      <w:r>
        <w:t xml:space="preserve">生年：  </w:t>
      </w:r>
    </w:p>
    <w:p>
      <w:r>
        <w:t xml:space="preserve">籍贯:  </w:t>
      </w:r>
    </w:p>
    <w:p>
      <w:r>
        <w:t xml:space="preserve">学历:  </w:t>
      </w:r>
    </w:p>
    <w:p>
      <w:r>
        <w:t xml:space="preserve">简历:  </w:t>
        <w:br/>
        <w:t>胡勇三，现任重庆市巫溪县长桂乡乡党委书记</w:t>
        <w:br/>
      </w:r>
    </w:p>
    <w:p/>
    <w:p>
      <w:pPr>
        <w:pStyle w:val="Heading3"/>
      </w:pPr>
      <w:r>
        <w:t xml:space="preserve">重庆市  巫溪县  蒲莲乡  </w:t>
      </w:r>
    </w:p>
    <w:p>
      <w:r>
        <w:rPr>
          <w:i/>
        </w:rPr>
        <w:t>冉勇    重庆市巫溪县蒲莲乡乡长</w:t>
      </w:r>
    </w:p>
    <w:p>
      <w:r>
        <w:t xml:space="preserve">性别:  </w:t>
      </w:r>
    </w:p>
    <w:p>
      <w:r>
        <w:t xml:space="preserve">生年：  </w:t>
      </w:r>
    </w:p>
    <w:p>
      <w:r>
        <w:t xml:space="preserve">籍贯:  </w:t>
      </w:r>
    </w:p>
    <w:p>
      <w:r>
        <w:t xml:space="preserve">学历:  </w:t>
      </w:r>
    </w:p>
    <w:p>
      <w:r>
        <w:t xml:space="preserve">简历:  </w:t>
        <w:br/>
        <w:t>冉勇，现任重庆市巫溪县蒲莲乡乡长</w:t>
        <w:br/>
      </w:r>
    </w:p>
    <w:p/>
    <w:p>
      <w:pPr>
        <w:pStyle w:val="Heading3"/>
      </w:pPr>
      <w:r>
        <w:t xml:space="preserve">重庆市  巫溪县  蒲莲乡  </w:t>
      </w:r>
    </w:p>
    <w:p>
      <w:r>
        <w:rPr>
          <w:i/>
        </w:rPr>
        <w:t>刘远冬    重庆市巫溪县蒲莲乡乡党委书记</w:t>
      </w:r>
    </w:p>
    <w:p>
      <w:r>
        <w:t xml:space="preserve">性别:  </w:t>
      </w:r>
    </w:p>
    <w:p>
      <w:r>
        <w:t xml:space="preserve">生年：  </w:t>
      </w:r>
    </w:p>
    <w:p>
      <w:r>
        <w:t xml:space="preserve">籍贯:  </w:t>
      </w:r>
    </w:p>
    <w:p>
      <w:r>
        <w:t xml:space="preserve">学历:  </w:t>
      </w:r>
    </w:p>
    <w:p>
      <w:r>
        <w:t xml:space="preserve">简历:  </w:t>
        <w:br/>
        <w:t>刘远冬，现任重庆市巫溪县蒲莲乡乡党委书记</w:t>
        <w:br/>
      </w:r>
    </w:p>
    <w:p/>
    <w:p>
      <w:pPr>
        <w:pStyle w:val="Heading3"/>
      </w:pPr>
      <w:r>
        <w:t xml:space="preserve">重庆市  巫溪县  鱼鳞乡  </w:t>
      </w:r>
    </w:p>
    <w:p>
      <w:r>
        <w:rPr>
          <w:i/>
        </w:rPr>
        <w:t>金庆武    重庆市巫溪县鱼鳞乡乡长</w:t>
      </w:r>
    </w:p>
    <w:p>
      <w:r>
        <w:t xml:space="preserve">性别:  </w:t>
      </w:r>
    </w:p>
    <w:p>
      <w:r>
        <w:t xml:space="preserve">生年：  </w:t>
      </w:r>
    </w:p>
    <w:p>
      <w:r>
        <w:t xml:space="preserve">籍贯:  </w:t>
      </w:r>
    </w:p>
    <w:p>
      <w:r>
        <w:t xml:space="preserve">学历:  </w:t>
      </w:r>
    </w:p>
    <w:p>
      <w:r>
        <w:t xml:space="preserve">简历:  </w:t>
        <w:br/>
        <w:t>金庆武，现任重庆市巫溪县鱼鳞乡乡长</w:t>
        <w:br/>
      </w:r>
    </w:p>
    <w:p/>
    <w:p>
      <w:pPr>
        <w:pStyle w:val="Heading3"/>
      </w:pPr>
      <w:r>
        <w:t xml:space="preserve">重庆市  巫溪县  鱼鳞乡  </w:t>
      </w:r>
    </w:p>
    <w:p>
      <w:r>
        <w:rPr>
          <w:i/>
        </w:rPr>
        <w:t>张益    重庆市巫溪县鱼鳞乡乡党委书记</w:t>
      </w:r>
    </w:p>
    <w:p>
      <w:r>
        <w:t xml:space="preserve">性别:  </w:t>
      </w:r>
    </w:p>
    <w:p>
      <w:r>
        <w:t xml:space="preserve">生年：  </w:t>
      </w:r>
    </w:p>
    <w:p>
      <w:r>
        <w:t xml:space="preserve">籍贯:  </w:t>
      </w:r>
    </w:p>
    <w:p>
      <w:r>
        <w:t xml:space="preserve">学历:  </w:t>
      </w:r>
    </w:p>
    <w:p>
      <w:r>
        <w:t xml:space="preserve">简历:  </w:t>
        <w:br/>
        <w:t>张益，现任重庆市巫溪县鱼鳞乡乡党委书记</w:t>
        <w:br/>
      </w:r>
    </w:p>
    <w:p/>
    <w:p>
      <w:pPr>
        <w:pStyle w:val="Heading3"/>
      </w:pPr>
      <w:r>
        <w:t xml:space="preserve">重庆市  巫溪县  乌龙乡  </w:t>
      </w:r>
    </w:p>
    <w:p>
      <w:r>
        <w:rPr>
          <w:i/>
        </w:rPr>
        <w:t>蒋立    重庆市巫溪县乌龙乡乡长</w:t>
      </w:r>
    </w:p>
    <w:p>
      <w:r>
        <w:t xml:space="preserve">性别:  </w:t>
      </w:r>
    </w:p>
    <w:p>
      <w:r>
        <w:t xml:space="preserve">生年：  </w:t>
      </w:r>
    </w:p>
    <w:p>
      <w:r>
        <w:t xml:space="preserve">籍贯:  </w:t>
      </w:r>
    </w:p>
    <w:p>
      <w:r>
        <w:t xml:space="preserve">学历:  </w:t>
      </w:r>
    </w:p>
    <w:p>
      <w:r>
        <w:t xml:space="preserve">简历:  </w:t>
        <w:br/>
        <w:t>蒋立，现任重庆市巫溪县乌龙乡乡长</w:t>
        <w:br/>
      </w:r>
    </w:p>
    <w:p/>
    <w:p>
      <w:pPr>
        <w:pStyle w:val="Heading3"/>
      </w:pPr>
      <w:r>
        <w:t xml:space="preserve">重庆市  巫溪县  乌龙乡  </w:t>
      </w:r>
    </w:p>
    <w:p>
      <w:r>
        <w:rPr>
          <w:i/>
        </w:rPr>
        <w:t>卫洋生    重庆市巫溪县乌龙乡乡党委书记</w:t>
      </w:r>
    </w:p>
    <w:p>
      <w:r>
        <w:t xml:space="preserve">性别:  </w:t>
      </w:r>
    </w:p>
    <w:p>
      <w:r>
        <w:t xml:space="preserve">生年：  </w:t>
      </w:r>
    </w:p>
    <w:p>
      <w:r>
        <w:t xml:space="preserve">籍贯:  </w:t>
      </w:r>
    </w:p>
    <w:p>
      <w:r>
        <w:t xml:space="preserve">学历:  </w:t>
      </w:r>
    </w:p>
    <w:p>
      <w:r>
        <w:t xml:space="preserve">简历:  </w:t>
        <w:br/>
        <w:t>卫洋生，现任重庆市巫溪县乌龙乡乡党委书记</w:t>
        <w:br/>
      </w:r>
    </w:p>
    <w:p/>
    <w:p>
      <w:pPr>
        <w:pStyle w:val="Heading3"/>
      </w:pPr>
      <w:r>
        <w:t xml:space="preserve">重庆市  巫溪县  中岗乡  </w:t>
      </w:r>
    </w:p>
    <w:p>
      <w:r>
        <w:rPr>
          <w:i/>
        </w:rPr>
        <w:t>廖丹    重庆市巫溪县中岗乡乡长</w:t>
      </w:r>
    </w:p>
    <w:p>
      <w:r>
        <w:t xml:space="preserve">性别:  </w:t>
      </w:r>
    </w:p>
    <w:p>
      <w:r>
        <w:t xml:space="preserve">生年：  </w:t>
      </w:r>
    </w:p>
    <w:p>
      <w:r>
        <w:t xml:space="preserve">籍贯:  </w:t>
      </w:r>
    </w:p>
    <w:p>
      <w:r>
        <w:t xml:space="preserve">学历:  </w:t>
      </w:r>
    </w:p>
    <w:p>
      <w:r>
        <w:t xml:space="preserve">简历:  </w:t>
        <w:br/>
        <w:t>廖丹，现任重庆市巫溪县中岗乡乡长</w:t>
        <w:br/>
      </w:r>
    </w:p>
    <w:p/>
    <w:p>
      <w:pPr>
        <w:pStyle w:val="Heading3"/>
      </w:pPr>
      <w:r>
        <w:t xml:space="preserve">重庆市  巫溪县  中岗乡  </w:t>
      </w:r>
    </w:p>
    <w:p>
      <w:r>
        <w:rPr>
          <w:i/>
        </w:rPr>
        <w:t>张钧平    重庆市巫溪县中岗乡乡党委书记</w:t>
      </w:r>
    </w:p>
    <w:p>
      <w:r>
        <w:t xml:space="preserve">性别:  </w:t>
      </w:r>
    </w:p>
    <w:p>
      <w:r>
        <w:t xml:space="preserve">生年：  </w:t>
      </w:r>
    </w:p>
    <w:p>
      <w:r>
        <w:t xml:space="preserve">籍贯:  </w:t>
      </w:r>
    </w:p>
    <w:p>
      <w:r>
        <w:t xml:space="preserve">学历:  </w:t>
      </w:r>
    </w:p>
    <w:p>
      <w:r>
        <w:t xml:space="preserve">简历:  </w:t>
        <w:br/>
        <w:t>张钧平，现任重庆市巫溪县中岗乡乡党委书记</w:t>
        <w:br/>
      </w:r>
    </w:p>
    <w:p/>
    <w:p>
      <w:pPr>
        <w:pStyle w:val="Heading3"/>
      </w:pPr>
      <w:r>
        <w:t xml:space="preserve">重庆市  巫溪县  花台乡  </w:t>
      </w:r>
    </w:p>
    <w:p>
      <w:r>
        <w:rPr>
          <w:i/>
        </w:rPr>
        <w:t>向炜    重庆市巫溪县花台乡乡长</w:t>
      </w:r>
    </w:p>
    <w:p>
      <w:r>
        <w:t xml:space="preserve">性别:  </w:t>
      </w:r>
    </w:p>
    <w:p>
      <w:r>
        <w:t xml:space="preserve">生年：  </w:t>
      </w:r>
    </w:p>
    <w:p>
      <w:r>
        <w:t xml:space="preserve">籍贯:  </w:t>
      </w:r>
    </w:p>
    <w:p>
      <w:r>
        <w:t xml:space="preserve">学历:  </w:t>
      </w:r>
    </w:p>
    <w:p>
      <w:r>
        <w:t xml:space="preserve">简历:  </w:t>
        <w:br/>
        <w:t>向炜，现任重庆市巫溪县花台乡乡长</w:t>
        <w:br/>
      </w:r>
    </w:p>
    <w:p/>
    <w:p>
      <w:pPr>
        <w:pStyle w:val="Heading3"/>
      </w:pPr>
      <w:r>
        <w:t xml:space="preserve">重庆市  巫溪县  花台乡  </w:t>
      </w:r>
    </w:p>
    <w:p>
      <w:r>
        <w:rPr>
          <w:i/>
        </w:rPr>
        <w:t>汤尧    重庆市巫溪县花台乡乡党委书记</w:t>
      </w:r>
    </w:p>
    <w:p>
      <w:r>
        <w:t xml:space="preserve">性别:  </w:t>
      </w:r>
    </w:p>
    <w:p>
      <w:r>
        <w:t xml:space="preserve">生年：  </w:t>
      </w:r>
    </w:p>
    <w:p>
      <w:r>
        <w:t xml:space="preserve">籍贯:  </w:t>
      </w:r>
    </w:p>
    <w:p>
      <w:r>
        <w:t xml:space="preserve">学历:  </w:t>
      </w:r>
    </w:p>
    <w:p>
      <w:r>
        <w:t xml:space="preserve">简历:  </w:t>
        <w:br/>
        <w:t>汤尧，现任重庆市巫溪县花台乡乡党委书记</w:t>
        <w:br/>
      </w:r>
    </w:p>
    <w:p/>
    <w:p>
      <w:pPr>
        <w:pStyle w:val="Heading3"/>
      </w:pPr>
      <w:r>
        <w:t xml:space="preserve">重庆市  巫溪县  兰英乡  </w:t>
      </w:r>
    </w:p>
    <w:p>
      <w:r>
        <w:rPr>
          <w:i/>
        </w:rPr>
        <w:t>唐祥举    重庆市巫溪县兰英乡乡长</w:t>
      </w:r>
    </w:p>
    <w:p>
      <w:r>
        <w:t xml:space="preserve">性别:  </w:t>
      </w:r>
    </w:p>
    <w:p>
      <w:r>
        <w:t xml:space="preserve">生年：  </w:t>
      </w:r>
    </w:p>
    <w:p>
      <w:r>
        <w:t xml:space="preserve">籍贯:  </w:t>
      </w:r>
    </w:p>
    <w:p>
      <w:r>
        <w:t xml:space="preserve">学历:  </w:t>
      </w:r>
    </w:p>
    <w:p>
      <w:r>
        <w:t xml:space="preserve">简历:  </w:t>
        <w:br/>
        <w:t>唐祥举，现任重庆市巫溪县兰英乡乡长</w:t>
        <w:br/>
      </w:r>
    </w:p>
    <w:p/>
    <w:p>
      <w:pPr>
        <w:pStyle w:val="Heading3"/>
      </w:pPr>
      <w:r>
        <w:t xml:space="preserve">重庆市  巫溪县  兰英乡  </w:t>
      </w:r>
    </w:p>
    <w:p>
      <w:r>
        <w:rPr>
          <w:i/>
        </w:rPr>
        <w:t>王美君    重庆市巫溪县兰英乡乡党委书记</w:t>
      </w:r>
    </w:p>
    <w:p>
      <w:r>
        <w:t xml:space="preserve">性别:  </w:t>
      </w:r>
    </w:p>
    <w:p>
      <w:r>
        <w:t xml:space="preserve">生年：  </w:t>
      </w:r>
    </w:p>
    <w:p>
      <w:r>
        <w:t xml:space="preserve">籍贯:  </w:t>
      </w:r>
    </w:p>
    <w:p>
      <w:r>
        <w:t xml:space="preserve">学历:  </w:t>
      </w:r>
    </w:p>
    <w:p>
      <w:r>
        <w:t xml:space="preserve">简历:  </w:t>
        <w:br/>
        <w:t>王美君，现任重庆市巫溪县兰英乡乡党委书记</w:t>
        <w:br/>
      </w:r>
    </w:p>
    <w:p/>
    <w:p>
      <w:pPr>
        <w:pStyle w:val="Heading3"/>
      </w:pPr>
      <w:r>
        <w:t xml:space="preserve">重庆市  巫溪县  双阳乡  </w:t>
      </w:r>
    </w:p>
    <w:p>
      <w:r>
        <w:rPr>
          <w:i/>
        </w:rPr>
        <w:t>田晓宇    重庆市巫溪县双阳乡乡长</w:t>
      </w:r>
    </w:p>
    <w:p>
      <w:r>
        <w:t xml:space="preserve">性别:  </w:t>
      </w:r>
    </w:p>
    <w:p>
      <w:r>
        <w:t xml:space="preserve">生年：  </w:t>
      </w:r>
    </w:p>
    <w:p>
      <w:r>
        <w:t xml:space="preserve">籍贯:  </w:t>
      </w:r>
    </w:p>
    <w:p>
      <w:r>
        <w:t xml:space="preserve">学历:  </w:t>
      </w:r>
    </w:p>
    <w:p>
      <w:r>
        <w:t xml:space="preserve">简历:  </w:t>
        <w:br/>
        <w:t>田晓宇，现任重庆市巫溪县双阳乡乡长</w:t>
        <w:br/>
      </w:r>
    </w:p>
    <w:p/>
    <w:p>
      <w:pPr>
        <w:pStyle w:val="Heading3"/>
      </w:pPr>
      <w:r>
        <w:t xml:space="preserve">重庆市  巫溪县  双阳乡  </w:t>
      </w:r>
    </w:p>
    <w:p>
      <w:r>
        <w:rPr>
          <w:i/>
        </w:rPr>
        <w:t>陈永鑫    重庆市巫溪县双阳乡乡党委书记</w:t>
      </w:r>
    </w:p>
    <w:p>
      <w:r>
        <w:t xml:space="preserve">性别:  </w:t>
      </w:r>
    </w:p>
    <w:p>
      <w:r>
        <w:t xml:space="preserve">生年：  </w:t>
      </w:r>
    </w:p>
    <w:p>
      <w:r>
        <w:t xml:space="preserve">籍贯:  </w:t>
      </w:r>
    </w:p>
    <w:p>
      <w:r>
        <w:t xml:space="preserve">学历:  </w:t>
      </w:r>
    </w:p>
    <w:p>
      <w:r>
        <w:t xml:space="preserve">简历:  </w:t>
        <w:br/>
        <w:t>陈永鑫，现任重庆市巫溪县双阳乡乡党委书记</w:t>
        <w:br/>
      </w:r>
    </w:p>
    <w:p/>
    <w:p>
      <w:pPr>
        <w:pStyle w:val="Heading3"/>
      </w:pPr>
      <w:r>
        <w:t xml:space="preserve">重庆市  巫溪县  中梁乡  </w:t>
      </w:r>
    </w:p>
    <w:p>
      <w:r>
        <w:rPr>
          <w:i/>
        </w:rPr>
        <w:t>韩若俊    重庆市巫溪县中梁乡乡长</w:t>
      </w:r>
    </w:p>
    <w:p>
      <w:r>
        <w:t xml:space="preserve">性别:  </w:t>
      </w:r>
    </w:p>
    <w:p>
      <w:r>
        <w:t xml:space="preserve">生年：  </w:t>
      </w:r>
    </w:p>
    <w:p>
      <w:r>
        <w:t xml:space="preserve">籍贯:  </w:t>
      </w:r>
    </w:p>
    <w:p>
      <w:r>
        <w:t xml:space="preserve">学历:  </w:t>
      </w:r>
    </w:p>
    <w:p>
      <w:r>
        <w:t xml:space="preserve">简历:  </w:t>
        <w:br/>
        <w:t>韩若俊，现任重庆市巫溪县中梁乡乡长</w:t>
        <w:br/>
      </w:r>
    </w:p>
    <w:p/>
    <w:p>
      <w:pPr>
        <w:pStyle w:val="Heading3"/>
      </w:pPr>
      <w:r>
        <w:t xml:space="preserve">重庆市  巫溪县  中梁乡  </w:t>
      </w:r>
    </w:p>
    <w:p>
      <w:r>
        <w:rPr>
          <w:i/>
        </w:rPr>
        <w:t>谭文清    重庆市巫溪县中梁乡乡党委书记</w:t>
      </w:r>
    </w:p>
    <w:p>
      <w:r>
        <w:t xml:space="preserve">性别:  </w:t>
      </w:r>
    </w:p>
    <w:p>
      <w:r>
        <w:t xml:space="preserve">生年：  </w:t>
      </w:r>
    </w:p>
    <w:p>
      <w:r>
        <w:t xml:space="preserve">籍贯:  </w:t>
      </w:r>
    </w:p>
    <w:p>
      <w:r>
        <w:t xml:space="preserve">学历:  </w:t>
      </w:r>
    </w:p>
    <w:p>
      <w:r>
        <w:t xml:space="preserve">简历:  </w:t>
        <w:br/>
        <w:t>谭文清，现任重庆市巫溪县中梁乡乡党委书记</w:t>
        <w:br/>
      </w:r>
    </w:p>
    <w:p/>
    <w:p>
      <w:pPr>
        <w:pStyle w:val="Heading3"/>
      </w:pPr>
      <w:r>
        <w:t xml:space="preserve">重庆市  巫溪县  天元乡  </w:t>
      </w:r>
    </w:p>
    <w:p>
      <w:r>
        <w:rPr>
          <w:i/>
        </w:rPr>
        <w:t>杨文学    重庆市巫溪县天元乡乡长</w:t>
      </w:r>
    </w:p>
    <w:p>
      <w:r>
        <w:t xml:space="preserve">性别:  </w:t>
      </w:r>
    </w:p>
    <w:p>
      <w:r>
        <w:t xml:space="preserve">生年：  </w:t>
      </w:r>
    </w:p>
    <w:p>
      <w:r>
        <w:t xml:space="preserve">籍贯:  </w:t>
      </w:r>
    </w:p>
    <w:p>
      <w:r>
        <w:t xml:space="preserve">学历:  </w:t>
      </w:r>
    </w:p>
    <w:p>
      <w:r>
        <w:t xml:space="preserve">简历:  </w:t>
        <w:br/>
        <w:t>杨文学，现任重庆市巫溪县天元乡乡长</w:t>
        <w:br/>
      </w:r>
    </w:p>
    <w:p/>
    <w:p>
      <w:pPr>
        <w:pStyle w:val="Heading3"/>
      </w:pPr>
      <w:r>
        <w:t xml:space="preserve">重庆市  巫溪县  天元乡  </w:t>
      </w:r>
    </w:p>
    <w:p>
      <w:r>
        <w:rPr>
          <w:i/>
        </w:rPr>
        <w:t>陈永彬    重庆市巫溪县天元乡乡党委书记</w:t>
      </w:r>
    </w:p>
    <w:p>
      <w:r>
        <w:t xml:space="preserve">性别:  </w:t>
      </w:r>
    </w:p>
    <w:p>
      <w:r>
        <w:t xml:space="preserve">生年：  </w:t>
      </w:r>
    </w:p>
    <w:p>
      <w:r>
        <w:t xml:space="preserve">籍贯:  </w:t>
      </w:r>
    </w:p>
    <w:p>
      <w:r>
        <w:t xml:space="preserve">学历:  </w:t>
      </w:r>
    </w:p>
    <w:p>
      <w:r>
        <w:t xml:space="preserve">简历:  </w:t>
        <w:br/>
        <w:t>陈永彬，现任重庆市巫溪县天元乡乡党委书记</w:t>
        <w:br/>
      </w:r>
    </w:p>
    <w:p/>
    <w:p>
      <w:pPr>
        <w:pStyle w:val="Heading3"/>
      </w:pPr>
      <w:r>
        <w:t xml:space="preserve">重庆市  巫溪县  土城乡  </w:t>
      </w:r>
    </w:p>
    <w:p>
      <w:r>
        <w:rPr>
          <w:i/>
        </w:rPr>
        <w:t>金本权    重庆市巫溪县土城乡乡长</w:t>
      </w:r>
    </w:p>
    <w:p>
      <w:r>
        <w:t xml:space="preserve">性别:  </w:t>
      </w:r>
    </w:p>
    <w:p>
      <w:r>
        <w:t xml:space="preserve">生年：  </w:t>
      </w:r>
    </w:p>
    <w:p>
      <w:r>
        <w:t xml:space="preserve">籍贯:  </w:t>
      </w:r>
    </w:p>
    <w:p>
      <w:r>
        <w:t xml:space="preserve">学历:  </w:t>
      </w:r>
    </w:p>
    <w:p>
      <w:r>
        <w:t xml:space="preserve">简历:  </w:t>
        <w:br/>
        <w:t>金本权，现任重庆市巫溪县土城乡乡长</w:t>
        <w:br/>
      </w:r>
    </w:p>
    <w:p/>
    <w:p>
      <w:pPr>
        <w:pStyle w:val="Heading3"/>
      </w:pPr>
      <w:r>
        <w:t xml:space="preserve">重庆市  巫溪县  土城乡  </w:t>
      </w:r>
    </w:p>
    <w:p>
      <w:r>
        <w:rPr>
          <w:i/>
        </w:rPr>
        <w:t>陈小伟    重庆市巫溪县土城乡乡党委书记</w:t>
      </w:r>
    </w:p>
    <w:p>
      <w:r>
        <w:t xml:space="preserve">性别:  </w:t>
      </w:r>
    </w:p>
    <w:p>
      <w:r>
        <w:t xml:space="preserve">生年：  </w:t>
      </w:r>
    </w:p>
    <w:p>
      <w:r>
        <w:t xml:space="preserve">籍贯:  </w:t>
      </w:r>
    </w:p>
    <w:p>
      <w:r>
        <w:t xml:space="preserve">学历:  </w:t>
      </w:r>
    </w:p>
    <w:p>
      <w:r>
        <w:t xml:space="preserve">简历:  </w:t>
        <w:br/>
        <w:t>陈小伟，现任重庆市巫溪县土城乡乡党委书记</w:t>
        <w:br/>
      </w:r>
    </w:p>
    <w:p/>
    <w:p>
      <w:pPr>
        <w:pStyle w:val="Heading3"/>
      </w:pPr>
      <w:r>
        <w:t xml:space="preserve">重庆市  石柱土家族自治县  南宾镇  </w:t>
      </w:r>
    </w:p>
    <w:p>
      <w:r>
        <w:rPr>
          <w:i/>
        </w:rPr>
        <w:t>谭家明    重庆市石柱县南宾镇镇长</w:t>
      </w:r>
    </w:p>
    <w:p>
      <w:r>
        <w:t xml:space="preserve">性别:  </w:t>
      </w:r>
    </w:p>
    <w:p>
      <w:r>
        <w:t xml:space="preserve">生年：  </w:t>
      </w:r>
    </w:p>
    <w:p>
      <w:r>
        <w:t xml:space="preserve">籍贯:  </w:t>
      </w:r>
    </w:p>
    <w:p>
      <w:r>
        <w:t xml:space="preserve">学历:  </w:t>
      </w:r>
    </w:p>
    <w:p>
      <w:r>
        <w:t xml:space="preserve">简历:  </w:t>
        <w:br/>
        <w:t>谭家明，现任重庆市石柱县南宾镇镇长</w:t>
        <w:br/>
      </w:r>
    </w:p>
    <w:p/>
    <w:p>
      <w:pPr>
        <w:pStyle w:val="Heading3"/>
      </w:pPr>
      <w:r>
        <w:t xml:space="preserve">重庆市  石柱土家族自治县  南宾镇  </w:t>
      </w:r>
    </w:p>
    <w:p>
      <w:r>
        <w:rPr>
          <w:i/>
        </w:rPr>
        <w:t>马文森    重庆市石柱县南宾镇镇党委书记</w:t>
      </w:r>
    </w:p>
    <w:p>
      <w:r>
        <w:t xml:space="preserve">性别:  </w:t>
      </w:r>
    </w:p>
    <w:p>
      <w:r>
        <w:t xml:space="preserve">生年：  </w:t>
      </w:r>
    </w:p>
    <w:p>
      <w:r>
        <w:t xml:space="preserve">籍贯:  </w:t>
      </w:r>
    </w:p>
    <w:p>
      <w:r>
        <w:t xml:space="preserve">学历:  </w:t>
      </w:r>
    </w:p>
    <w:p>
      <w:r>
        <w:t xml:space="preserve">简历:  </w:t>
        <w:br/>
        <w:t>马文森，现任重庆市石柱县南宾镇镇党委书记</w:t>
        <w:br/>
      </w:r>
    </w:p>
    <w:p/>
    <w:p>
      <w:pPr>
        <w:pStyle w:val="Heading3"/>
      </w:pPr>
      <w:r>
        <w:t xml:space="preserve">重庆市  石柱土家族自治县  西沱镇  </w:t>
      </w:r>
    </w:p>
    <w:p>
      <w:r>
        <w:rPr>
          <w:i/>
        </w:rPr>
        <w:t>谭春林    重庆市石柱县西沱镇镇长</w:t>
      </w:r>
    </w:p>
    <w:p>
      <w:r>
        <w:t xml:space="preserve">性别:  </w:t>
      </w:r>
    </w:p>
    <w:p>
      <w:r>
        <w:t xml:space="preserve">生年：  </w:t>
      </w:r>
    </w:p>
    <w:p>
      <w:r>
        <w:t xml:space="preserve">籍贯:  </w:t>
      </w:r>
    </w:p>
    <w:p>
      <w:r>
        <w:t xml:space="preserve">学历:  </w:t>
      </w:r>
    </w:p>
    <w:p>
      <w:r>
        <w:t xml:space="preserve">简历:  </w:t>
        <w:br/>
        <w:t>谭春林，现任重庆市石柱县西沱镇镇长</w:t>
        <w:br/>
      </w:r>
    </w:p>
    <w:p/>
    <w:p>
      <w:pPr>
        <w:pStyle w:val="Heading3"/>
      </w:pPr>
      <w:r>
        <w:t xml:space="preserve">重庆市  石柱土家族自治县  西沱镇  </w:t>
      </w:r>
    </w:p>
    <w:p>
      <w:r>
        <w:rPr>
          <w:i/>
        </w:rPr>
        <w:t>冉启明    重庆市石柱县西沱镇镇党委书记</w:t>
      </w:r>
    </w:p>
    <w:p>
      <w:r>
        <w:t xml:space="preserve">性别:  </w:t>
      </w:r>
    </w:p>
    <w:p>
      <w:r>
        <w:t xml:space="preserve">生年：  </w:t>
      </w:r>
    </w:p>
    <w:p>
      <w:r>
        <w:t xml:space="preserve">籍贯:  </w:t>
      </w:r>
    </w:p>
    <w:p>
      <w:r>
        <w:t xml:space="preserve">学历:  </w:t>
      </w:r>
    </w:p>
    <w:p>
      <w:r>
        <w:t xml:space="preserve">简历:  </w:t>
        <w:br/>
        <w:t>冉启明，现任重庆市石柱县西沱镇镇党委书记</w:t>
        <w:br/>
      </w:r>
    </w:p>
    <w:p/>
    <w:p>
      <w:pPr>
        <w:pStyle w:val="Heading3"/>
      </w:pPr>
      <w:r>
        <w:t xml:space="preserve">重庆市  石柱土家族自治县  黄水镇  </w:t>
      </w:r>
    </w:p>
    <w:p>
      <w:r>
        <w:rPr>
          <w:i/>
        </w:rPr>
        <w:t>何德华    重庆市石柱县黄水镇镇长</w:t>
      </w:r>
    </w:p>
    <w:p>
      <w:r>
        <w:t xml:space="preserve">性别:  </w:t>
      </w:r>
    </w:p>
    <w:p>
      <w:r>
        <w:t xml:space="preserve">生年：  </w:t>
      </w:r>
    </w:p>
    <w:p>
      <w:r>
        <w:t xml:space="preserve">籍贯:  </w:t>
      </w:r>
    </w:p>
    <w:p>
      <w:r>
        <w:t xml:space="preserve">学历:  </w:t>
      </w:r>
    </w:p>
    <w:p>
      <w:r>
        <w:t xml:space="preserve">简历:  </w:t>
        <w:br/>
        <w:t>何德华，现任重庆市石柱县黄水镇镇长</w:t>
        <w:br/>
      </w:r>
    </w:p>
    <w:p/>
    <w:p>
      <w:pPr>
        <w:pStyle w:val="Heading3"/>
      </w:pPr>
      <w:r>
        <w:t xml:space="preserve">重庆市  石柱土家族自治县  黄水镇  </w:t>
      </w:r>
    </w:p>
    <w:p>
      <w:r>
        <w:rPr>
          <w:i/>
        </w:rPr>
        <w:t>谭祥平    重庆市石柱县黄水镇镇党委书记</w:t>
      </w:r>
    </w:p>
    <w:p>
      <w:r>
        <w:t xml:space="preserve">性别:  </w:t>
      </w:r>
    </w:p>
    <w:p>
      <w:r>
        <w:t xml:space="preserve">生年：  </w:t>
      </w:r>
    </w:p>
    <w:p>
      <w:r>
        <w:t xml:space="preserve">籍贯:  </w:t>
      </w:r>
    </w:p>
    <w:p>
      <w:r>
        <w:t xml:space="preserve">学历:  </w:t>
      </w:r>
    </w:p>
    <w:p>
      <w:r>
        <w:t xml:space="preserve">简历:  </w:t>
        <w:br/>
        <w:t>谭祥平，现任重庆市石柱县黄水镇镇党委书记</w:t>
        <w:br/>
      </w:r>
    </w:p>
    <w:p/>
    <w:p>
      <w:pPr>
        <w:pStyle w:val="Heading3"/>
      </w:pPr>
      <w:r>
        <w:t xml:space="preserve">重庆市  石柱土家族自治县  下路镇  </w:t>
      </w:r>
    </w:p>
    <w:p>
      <w:r>
        <w:rPr>
          <w:i/>
        </w:rPr>
        <w:t>曾凡盛    重庆市石柱县下路镇镇长</w:t>
      </w:r>
    </w:p>
    <w:p>
      <w:r>
        <w:t xml:space="preserve">性别:  </w:t>
      </w:r>
    </w:p>
    <w:p>
      <w:r>
        <w:t xml:space="preserve">生年：  </w:t>
      </w:r>
    </w:p>
    <w:p>
      <w:r>
        <w:t xml:space="preserve">籍贯:  </w:t>
      </w:r>
    </w:p>
    <w:p>
      <w:r>
        <w:t xml:space="preserve">学历:  </w:t>
      </w:r>
    </w:p>
    <w:p>
      <w:r>
        <w:t xml:space="preserve">简历:  </w:t>
        <w:br/>
        <w:t>曾凡盛，现任重庆市石柱县下路镇镇长</w:t>
        <w:br/>
      </w:r>
    </w:p>
    <w:p/>
    <w:p>
      <w:pPr>
        <w:pStyle w:val="Heading3"/>
      </w:pPr>
      <w:r>
        <w:t xml:space="preserve">重庆市  石柱土家族自治县  下路镇  </w:t>
      </w:r>
    </w:p>
    <w:p>
      <w:r>
        <w:rPr>
          <w:i/>
        </w:rPr>
        <w:t>罗伟    重庆市石柱县下路镇镇党委书记</w:t>
      </w:r>
    </w:p>
    <w:p>
      <w:r>
        <w:t xml:space="preserve">性别:  </w:t>
      </w:r>
    </w:p>
    <w:p>
      <w:r>
        <w:t xml:space="preserve">生年：  </w:t>
      </w:r>
    </w:p>
    <w:p>
      <w:r>
        <w:t xml:space="preserve">籍贯:  </w:t>
      </w:r>
    </w:p>
    <w:p>
      <w:r>
        <w:t xml:space="preserve">学历:  </w:t>
      </w:r>
    </w:p>
    <w:p>
      <w:r>
        <w:t xml:space="preserve">简历:  </w:t>
        <w:br/>
        <w:t>罗伟，现任重庆市石柱县下路镇镇党委书记</w:t>
        <w:br/>
      </w:r>
    </w:p>
    <w:p/>
    <w:p>
      <w:pPr>
        <w:pStyle w:val="Heading3"/>
      </w:pPr>
      <w:r>
        <w:t xml:space="preserve">重庆市  石柱土家族自治县  悦崃镇  </w:t>
      </w:r>
    </w:p>
    <w:p>
      <w:r>
        <w:rPr>
          <w:i/>
        </w:rPr>
        <w:t>王淑蓉    重庆市石柱县悦来镇镇长</w:t>
      </w:r>
    </w:p>
    <w:p>
      <w:r>
        <w:t xml:space="preserve">性别:  </w:t>
      </w:r>
    </w:p>
    <w:p>
      <w:r>
        <w:t xml:space="preserve">生年：  </w:t>
      </w:r>
    </w:p>
    <w:p>
      <w:r>
        <w:t xml:space="preserve">籍贯:  </w:t>
      </w:r>
    </w:p>
    <w:p>
      <w:r>
        <w:t xml:space="preserve">学历:  </w:t>
      </w:r>
    </w:p>
    <w:p>
      <w:r>
        <w:t xml:space="preserve">简历:  </w:t>
        <w:br/>
        <w:t>王淑蓉，现任重庆市石柱县悦来镇镇长</w:t>
        <w:br/>
      </w:r>
    </w:p>
    <w:p/>
    <w:p>
      <w:pPr>
        <w:pStyle w:val="Heading3"/>
      </w:pPr>
      <w:r>
        <w:t xml:space="preserve">重庆市  石柱土家族自治县  悦崃镇  </w:t>
      </w:r>
    </w:p>
    <w:p>
      <w:r>
        <w:rPr>
          <w:i/>
        </w:rPr>
        <w:t>周光明    重庆市石柱县悦来镇镇党委书记</w:t>
      </w:r>
    </w:p>
    <w:p>
      <w:r>
        <w:t xml:space="preserve">性别:  </w:t>
      </w:r>
    </w:p>
    <w:p>
      <w:r>
        <w:t xml:space="preserve">生年：  </w:t>
      </w:r>
    </w:p>
    <w:p>
      <w:r>
        <w:t xml:space="preserve">籍贯:  </w:t>
      </w:r>
    </w:p>
    <w:p>
      <w:r>
        <w:t xml:space="preserve">学历:  </w:t>
      </w:r>
    </w:p>
    <w:p>
      <w:r>
        <w:t xml:space="preserve">简历:  </w:t>
        <w:br/>
        <w:t>周光明，现任重庆市石柱县悦来镇镇党委书记</w:t>
        <w:br/>
      </w:r>
    </w:p>
    <w:p/>
    <w:p>
      <w:pPr>
        <w:pStyle w:val="Heading3"/>
      </w:pPr>
      <w:r>
        <w:t xml:space="preserve">重庆市  石柱土家族自治县  临溪镇  </w:t>
      </w:r>
    </w:p>
    <w:p>
      <w:r>
        <w:rPr>
          <w:i/>
        </w:rPr>
        <w:t>冉华东    重庆市石柱县临溪镇镇长</w:t>
      </w:r>
    </w:p>
    <w:p>
      <w:r>
        <w:t xml:space="preserve">性别:  </w:t>
      </w:r>
    </w:p>
    <w:p>
      <w:r>
        <w:t xml:space="preserve">生年：  </w:t>
      </w:r>
    </w:p>
    <w:p>
      <w:r>
        <w:t xml:space="preserve">籍贯:  </w:t>
      </w:r>
    </w:p>
    <w:p>
      <w:r>
        <w:t xml:space="preserve">学历:  </w:t>
      </w:r>
    </w:p>
    <w:p>
      <w:r>
        <w:t xml:space="preserve">简历:  </w:t>
        <w:br/>
        <w:t>冉华东，现任重庆市石柱县临溪镇镇长</w:t>
        <w:br/>
      </w:r>
    </w:p>
    <w:p/>
    <w:p>
      <w:pPr>
        <w:pStyle w:val="Heading3"/>
      </w:pPr>
      <w:r>
        <w:t xml:space="preserve">重庆市  石柱土家族自治县  临溪镇  </w:t>
      </w:r>
    </w:p>
    <w:p>
      <w:r>
        <w:rPr>
          <w:i/>
        </w:rPr>
        <w:t>周成宏    重庆市石柱县临溪镇镇党委书记</w:t>
      </w:r>
    </w:p>
    <w:p>
      <w:r>
        <w:t xml:space="preserve">性别:  </w:t>
      </w:r>
    </w:p>
    <w:p>
      <w:r>
        <w:t xml:space="preserve">生年：  </w:t>
      </w:r>
    </w:p>
    <w:p>
      <w:r>
        <w:t xml:space="preserve">籍贯:  </w:t>
      </w:r>
    </w:p>
    <w:p>
      <w:r>
        <w:t xml:space="preserve">学历:  </w:t>
      </w:r>
    </w:p>
    <w:p>
      <w:r>
        <w:t xml:space="preserve">简历:  </w:t>
        <w:br/>
        <w:t>周成宏，现任重庆市石柱县临溪镇镇党委书记</w:t>
        <w:br/>
      </w:r>
    </w:p>
    <w:p/>
    <w:p>
      <w:pPr>
        <w:pStyle w:val="Heading3"/>
      </w:pPr>
      <w:r>
        <w:t xml:space="preserve">重庆市  石柱土家族自治县  马武镇  </w:t>
      </w:r>
    </w:p>
    <w:p>
      <w:r>
        <w:rPr>
          <w:i/>
        </w:rPr>
        <w:t>彭永虎    重庆市石柱县马武镇镇长</w:t>
      </w:r>
    </w:p>
    <w:p>
      <w:r>
        <w:t xml:space="preserve">性别:  </w:t>
      </w:r>
    </w:p>
    <w:p>
      <w:r>
        <w:t xml:space="preserve">生年：  </w:t>
      </w:r>
    </w:p>
    <w:p>
      <w:r>
        <w:t xml:space="preserve">籍贯:  </w:t>
      </w:r>
    </w:p>
    <w:p>
      <w:r>
        <w:t xml:space="preserve">学历:  </w:t>
      </w:r>
    </w:p>
    <w:p>
      <w:r>
        <w:t xml:space="preserve">简历:  </w:t>
        <w:br/>
        <w:t>彭永虎，现任重庆市石柱县马武镇镇长</w:t>
        <w:br/>
      </w:r>
    </w:p>
    <w:p/>
    <w:p>
      <w:pPr>
        <w:pStyle w:val="Heading3"/>
      </w:pPr>
      <w:r>
        <w:t xml:space="preserve">重庆市  石柱土家族自治县  马武镇  </w:t>
      </w:r>
    </w:p>
    <w:p>
      <w:r>
        <w:rPr>
          <w:i/>
        </w:rPr>
        <w:t>冉隆清    重庆市石柱县马武镇镇党委书记</w:t>
      </w:r>
    </w:p>
    <w:p>
      <w:r>
        <w:t xml:space="preserve">性别:  </w:t>
      </w:r>
    </w:p>
    <w:p>
      <w:r>
        <w:t xml:space="preserve">生年：  </w:t>
      </w:r>
    </w:p>
    <w:p>
      <w:r>
        <w:t xml:space="preserve">籍贯:  </w:t>
      </w:r>
    </w:p>
    <w:p>
      <w:r>
        <w:t xml:space="preserve">学历:  </w:t>
      </w:r>
    </w:p>
    <w:p>
      <w:r>
        <w:t xml:space="preserve">简历:  </w:t>
        <w:br/>
        <w:t>冉隆清，现任重庆市石柱县马武镇镇党委书记</w:t>
        <w:br/>
      </w:r>
    </w:p>
    <w:p/>
    <w:p>
      <w:pPr>
        <w:pStyle w:val="Heading3"/>
      </w:pPr>
      <w:r>
        <w:t xml:space="preserve">重庆市  石柱土家族自治县  沙子镇  </w:t>
      </w:r>
    </w:p>
    <w:p>
      <w:r>
        <w:rPr>
          <w:i/>
        </w:rPr>
        <w:t>付小华    重庆市石柱县沙子镇镇长</w:t>
      </w:r>
    </w:p>
    <w:p>
      <w:r>
        <w:t xml:space="preserve">性别:  </w:t>
      </w:r>
    </w:p>
    <w:p>
      <w:r>
        <w:t xml:space="preserve">生年：  </w:t>
      </w:r>
    </w:p>
    <w:p>
      <w:r>
        <w:t xml:space="preserve">籍贯:  </w:t>
      </w:r>
    </w:p>
    <w:p>
      <w:r>
        <w:t xml:space="preserve">学历:  </w:t>
      </w:r>
    </w:p>
    <w:p>
      <w:r>
        <w:t xml:space="preserve">简历:  </w:t>
        <w:br/>
        <w:t>付小华，现任重庆市石柱县沙子镇镇长</w:t>
        <w:br/>
      </w:r>
    </w:p>
    <w:p/>
    <w:p>
      <w:pPr>
        <w:pStyle w:val="Heading3"/>
      </w:pPr>
      <w:r>
        <w:t xml:space="preserve">重庆市  石柱土家族自治县  沙子镇  </w:t>
      </w:r>
    </w:p>
    <w:p>
      <w:r>
        <w:rPr>
          <w:i/>
        </w:rPr>
        <w:t>黄怀琳    重庆市石柱县沙子镇镇党委书记</w:t>
      </w:r>
    </w:p>
    <w:p>
      <w:r>
        <w:t xml:space="preserve">性别:  </w:t>
      </w:r>
    </w:p>
    <w:p>
      <w:r>
        <w:t xml:space="preserve">生年：  </w:t>
      </w:r>
    </w:p>
    <w:p>
      <w:r>
        <w:t xml:space="preserve">籍贯:  </w:t>
      </w:r>
    </w:p>
    <w:p>
      <w:r>
        <w:t xml:space="preserve">学历:  </w:t>
      </w:r>
    </w:p>
    <w:p>
      <w:r>
        <w:t xml:space="preserve">简历:  </w:t>
        <w:br/>
        <w:t>黄怀琳，现任重庆市石柱县沙子镇镇党委书记</w:t>
        <w:br/>
      </w:r>
    </w:p>
    <w:p/>
    <w:p>
      <w:pPr>
        <w:pStyle w:val="Heading3"/>
      </w:pPr>
      <w:r>
        <w:t xml:space="preserve">重庆市  石柱土家族自治县  王场镇  </w:t>
      </w:r>
    </w:p>
    <w:p>
      <w:r>
        <w:rPr>
          <w:i/>
        </w:rPr>
        <w:t>谭龙华    重庆市石柱县王场镇镇长</w:t>
      </w:r>
    </w:p>
    <w:p>
      <w:r>
        <w:t xml:space="preserve">性别:  </w:t>
      </w:r>
    </w:p>
    <w:p>
      <w:r>
        <w:t xml:space="preserve">生年：  </w:t>
      </w:r>
    </w:p>
    <w:p>
      <w:r>
        <w:t xml:space="preserve">籍贯:  </w:t>
      </w:r>
    </w:p>
    <w:p>
      <w:r>
        <w:t xml:space="preserve">学历:  </w:t>
      </w:r>
    </w:p>
    <w:p>
      <w:r>
        <w:t xml:space="preserve">简历:  </w:t>
        <w:br/>
        <w:t>谭龙华，现任重庆市石柱县王场镇镇长</w:t>
        <w:br/>
      </w:r>
    </w:p>
    <w:p/>
    <w:p>
      <w:pPr>
        <w:pStyle w:val="Heading3"/>
      </w:pPr>
      <w:r>
        <w:t xml:space="preserve">重庆市  石柱土家族自治县  王场镇  </w:t>
      </w:r>
    </w:p>
    <w:p>
      <w:r>
        <w:rPr>
          <w:i/>
        </w:rPr>
        <w:t>谭祥权    重庆市石柱县王场镇镇党委书记</w:t>
      </w:r>
    </w:p>
    <w:p>
      <w:r>
        <w:t xml:space="preserve">性别:  </w:t>
      </w:r>
    </w:p>
    <w:p>
      <w:r>
        <w:t xml:space="preserve">生年：  </w:t>
      </w:r>
    </w:p>
    <w:p>
      <w:r>
        <w:t xml:space="preserve">籍贯:  </w:t>
      </w:r>
    </w:p>
    <w:p>
      <w:r>
        <w:t xml:space="preserve">学历:  </w:t>
      </w:r>
    </w:p>
    <w:p>
      <w:r>
        <w:t xml:space="preserve">简历:  </w:t>
        <w:br/>
        <w:t>谭祥权，现任重庆市石柱县王场镇镇党委书记</w:t>
        <w:br/>
      </w:r>
    </w:p>
    <w:p/>
    <w:p>
      <w:pPr>
        <w:pStyle w:val="Heading3"/>
      </w:pPr>
      <w:r>
        <w:t xml:space="preserve">重庆市  石柱土家族自治县  沿溪镇  </w:t>
      </w:r>
    </w:p>
    <w:p>
      <w:r>
        <w:rPr>
          <w:i/>
        </w:rPr>
        <w:t>邹帮文    重庆市石柱县沿溪镇镇长</w:t>
      </w:r>
    </w:p>
    <w:p>
      <w:r>
        <w:t xml:space="preserve">性别:  </w:t>
      </w:r>
    </w:p>
    <w:p>
      <w:r>
        <w:t xml:space="preserve">生年：  </w:t>
      </w:r>
    </w:p>
    <w:p>
      <w:r>
        <w:t xml:space="preserve">籍贯:  </w:t>
      </w:r>
    </w:p>
    <w:p>
      <w:r>
        <w:t xml:space="preserve">学历:  </w:t>
      </w:r>
    </w:p>
    <w:p>
      <w:r>
        <w:t xml:space="preserve">简历:  </w:t>
        <w:br/>
        <w:t>邹帮文，现任重庆市石柱县沿溪镇镇长</w:t>
        <w:br/>
      </w:r>
    </w:p>
    <w:p/>
    <w:p>
      <w:pPr>
        <w:pStyle w:val="Heading3"/>
      </w:pPr>
      <w:r>
        <w:t xml:space="preserve">重庆市  石柱土家族自治县  沿溪镇  </w:t>
      </w:r>
    </w:p>
    <w:p>
      <w:r>
        <w:rPr>
          <w:i/>
        </w:rPr>
        <w:t>王懿    重庆市石柱县沿溪镇镇党委书记</w:t>
      </w:r>
    </w:p>
    <w:p>
      <w:r>
        <w:t xml:space="preserve">性别:  </w:t>
      </w:r>
    </w:p>
    <w:p>
      <w:r>
        <w:t xml:space="preserve">生年：  </w:t>
      </w:r>
    </w:p>
    <w:p>
      <w:r>
        <w:t xml:space="preserve">籍贯:  </w:t>
      </w:r>
    </w:p>
    <w:p>
      <w:r>
        <w:t xml:space="preserve">学历:  </w:t>
      </w:r>
    </w:p>
    <w:p>
      <w:r>
        <w:t xml:space="preserve">简历:  </w:t>
        <w:br/>
        <w:t>王懿，现任重庆市石柱县沿溪镇镇党委书记</w:t>
        <w:br/>
      </w:r>
    </w:p>
    <w:p/>
    <w:p>
      <w:pPr>
        <w:pStyle w:val="Heading3"/>
      </w:pPr>
      <w:r>
        <w:t xml:space="preserve">重庆市  石柱土家族自治县  龙沙镇  </w:t>
      </w:r>
    </w:p>
    <w:p>
      <w:r>
        <w:rPr>
          <w:i/>
        </w:rPr>
        <w:t>潘联盟    重庆市石柱县龙沙镇镇长</w:t>
      </w:r>
    </w:p>
    <w:p>
      <w:r>
        <w:t xml:space="preserve">性别:  </w:t>
      </w:r>
    </w:p>
    <w:p>
      <w:r>
        <w:t xml:space="preserve">生年：  </w:t>
      </w:r>
    </w:p>
    <w:p>
      <w:r>
        <w:t xml:space="preserve">籍贯:  </w:t>
      </w:r>
    </w:p>
    <w:p>
      <w:r>
        <w:t xml:space="preserve">学历:  </w:t>
      </w:r>
    </w:p>
    <w:p>
      <w:r>
        <w:t xml:space="preserve">简历:  </w:t>
        <w:br/>
        <w:t>潘联盟，现任重庆市石柱县龙沙镇镇长</w:t>
        <w:br/>
      </w:r>
    </w:p>
    <w:p/>
    <w:p>
      <w:pPr>
        <w:pStyle w:val="Heading3"/>
      </w:pPr>
      <w:r>
        <w:t xml:space="preserve">重庆市  石柱土家族自治县  龙沙镇  </w:t>
      </w:r>
    </w:p>
    <w:p>
      <w:r>
        <w:rPr>
          <w:i/>
        </w:rPr>
        <w:t>谭燕子    重庆市石柱县龙沙镇镇党委书记</w:t>
      </w:r>
    </w:p>
    <w:p>
      <w:r>
        <w:t xml:space="preserve">性别:  </w:t>
      </w:r>
    </w:p>
    <w:p>
      <w:r>
        <w:t xml:space="preserve">生年：  </w:t>
      </w:r>
    </w:p>
    <w:p>
      <w:r>
        <w:t xml:space="preserve">籍贯:  </w:t>
      </w:r>
    </w:p>
    <w:p>
      <w:r>
        <w:t xml:space="preserve">学历:  </w:t>
      </w:r>
    </w:p>
    <w:p>
      <w:r>
        <w:t xml:space="preserve">简历:  </w:t>
        <w:br/>
        <w:t>谭燕子，现任重庆市石柱县龙沙镇镇党委书记</w:t>
        <w:br/>
      </w:r>
    </w:p>
    <w:p/>
    <w:p>
      <w:pPr>
        <w:pStyle w:val="Heading3"/>
      </w:pPr>
      <w:r>
        <w:t xml:space="preserve">重庆市  石柱土家族自治县  鱼池镇  </w:t>
      </w:r>
    </w:p>
    <w:p>
      <w:r>
        <w:rPr>
          <w:i/>
        </w:rPr>
        <w:t>陈松珍    重庆市石柱县鱼池镇镇长</w:t>
      </w:r>
    </w:p>
    <w:p>
      <w:r>
        <w:t xml:space="preserve">性别:  </w:t>
      </w:r>
    </w:p>
    <w:p>
      <w:r>
        <w:t xml:space="preserve">生年：  </w:t>
      </w:r>
    </w:p>
    <w:p>
      <w:r>
        <w:t xml:space="preserve">籍贯:  </w:t>
      </w:r>
    </w:p>
    <w:p>
      <w:r>
        <w:t xml:space="preserve">学历:  </w:t>
      </w:r>
    </w:p>
    <w:p>
      <w:r>
        <w:t xml:space="preserve">简历:  </w:t>
        <w:br/>
        <w:t>陈松珍，重庆市石柱县鱼池镇镇长</w:t>
        <w:br/>
      </w:r>
    </w:p>
    <w:p/>
    <w:p>
      <w:pPr>
        <w:pStyle w:val="Heading3"/>
      </w:pPr>
      <w:r>
        <w:t xml:space="preserve">重庆市  石柱土家族自治县  鱼池镇  </w:t>
      </w:r>
    </w:p>
    <w:p>
      <w:r>
        <w:rPr>
          <w:i/>
        </w:rPr>
        <w:t>陈军    重庆市石柱县鱼池镇党委书记</w:t>
      </w:r>
    </w:p>
    <w:p>
      <w:r>
        <w:t xml:space="preserve">性别:  </w:t>
      </w:r>
    </w:p>
    <w:p>
      <w:r>
        <w:t xml:space="preserve">生年：  </w:t>
      </w:r>
    </w:p>
    <w:p>
      <w:r>
        <w:t xml:space="preserve">籍贯:  </w:t>
      </w:r>
    </w:p>
    <w:p>
      <w:r>
        <w:t xml:space="preserve">学历:  </w:t>
      </w:r>
    </w:p>
    <w:p>
      <w:r>
        <w:t xml:space="preserve">简历:  </w:t>
        <w:br/>
        <w:t>陈军，现任重庆市石柱县鱼池镇党委书记</w:t>
        <w:br/>
      </w:r>
    </w:p>
    <w:p/>
    <w:p>
      <w:pPr>
        <w:pStyle w:val="Heading3"/>
      </w:pPr>
      <w:r>
        <w:t xml:space="preserve">重庆市  石柱土家族自治县  三河镇  </w:t>
      </w:r>
    </w:p>
    <w:p>
      <w:r>
        <w:rPr>
          <w:i/>
        </w:rPr>
        <w:t>王顺文    重庆市石柱县三河镇镇长</w:t>
      </w:r>
    </w:p>
    <w:p>
      <w:r>
        <w:t xml:space="preserve">性别:  </w:t>
      </w:r>
    </w:p>
    <w:p>
      <w:r>
        <w:t xml:space="preserve">生年：  </w:t>
      </w:r>
    </w:p>
    <w:p>
      <w:r>
        <w:t xml:space="preserve">籍贯:  </w:t>
      </w:r>
    </w:p>
    <w:p>
      <w:r>
        <w:t xml:space="preserve">学历:  </w:t>
      </w:r>
    </w:p>
    <w:p>
      <w:r>
        <w:t xml:space="preserve">简历:  </w:t>
        <w:br/>
        <w:t>王顺文，重庆市石柱县三河镇镇长</w:t>
        <w:br/>
      </w:r>
    </w:p>
    <w:p/>
    <w:p>
      <w:pPr>
        <w:pStyle w:val="Heading3"/>
      </w:pPr>
      <w:r>
        <w:t xml:space="preserve">重庆市  石柱土家族自治县  三河镇  </w:t>
      </w:r>
    </w:p>
    <w:p>
      <w:r>
        <w:rPr>
          <w:i/>
        </w:rPr>
        <w:t>陈益科    重庆市石柱县三河镇党委书记</w:t>
      </w:r>
    </w:p>
    <w:p>
      <w:r>
        <w:t xml:space="preserve">性别:  </w:t>
      </w:r>
    </w:p>
    <w:p>
      <w:r>
        <w:t xml:space="preserve">生年：  </w:t>
      </w:r>
    </w:p>
    <w:p>
      <w:r>
        <w:t xml:space="preserve">籍贯:  </w:t>
      </w:r>
    </w:p>
    <w:p>
      <w:r>
        <w:t xml:space="preserve">学历:  </w:t>
      </w:r>
    </w:p>
    <w:p>
      <w:r>
        <w:t xml:space="preserve">简历:  </w:t>
        <w:br/>
        <w:t>陈益科，现任重庆市石柱县三河镇党委书记</w:t>
        <w:br/>
      </w:r>
    </w:p>
    <w:p/>
    <w:p>
      <w:pPr>
        <w:pStyle w:val="Heading3"/>
      </w:pPr>
      <w:r>
        <w:t xml:space="preserve">重庆市  石柱土家族自治县  大歇镇  </w:t>
      </w:r>
    </w:p>
    <w:p>
      <w:r>
        <w:rPr>
          <w:i/>
        </w:rPr>
        <w:t>谭建龙    重庆市石柱县大歇镇镇长</w:t>
      </w:r>
    </w:p>
    <w:p>
      <w:r>
        <w:t xml:space="preserve">性别:  </w:t>
      </w:r>
    </w:p>
    <w:p>
      <w:r>
        <w:t xml:space="preserve">生年：  </w:t>
      </w:r>
    </w:p>
    <w:p>
      <w:r>
        <w:t xml:space="preserve">籍贯:  </w:t>
      </w:r>
    </w:p>
    <w:p>
      <w:r>
        <w:t xml:space="preserve">学历:  </w:t>
      </w:r>
    </w:p>
    <w:p>
      <w:r>
        <w:t xml:space="preserve">简历:  </w:t>
        <w:br/>
        <w:t>谭建龙，现任重庆市石柱县大歇镇镇长</w:t>
        <w:br/>
      </w:r>
    </w:p>
    <w:p/>
    <w:p>
      <w:pPr>
        <w:pStyle w:val="Heading3"/>
      </w:pPr>
      <w:r>
        <w:t xml:space="preserve">重庆市  石柱土家族自治县  大歇镇  </w:t>
      </w:r>
    </w:p>
    <w:p>
      <w:r>
        <w:rPr>
          <w:i/>
        </w:rPr>
        <w:t>马世雄    重庆市石柱县大歇镇党委书记</w:t>
      </w:r>
    </w:p>
    <w:p>
      <w:r>
        <w:t xml:space="preserve">性别:  </w:t>
      </w:r>
    </w:p>
    <w:p>
      <w:r>
        <w:t xml:space="preserve">生年：  </w:t>
      </w:r>
    </w:p>
    <w:p>
      <w:r>
        <w:t xml:space="preserve">籍贯:  </w:t>
      </w:r>
    </w:p>
    <w:p>
      <w:r>
        <w:t xml:space="preserve">学历:  </w:t>
      </w:r>
    </w:p>
    <w:p>
      <w:r>
        <w:t xml:space="preserve">简历:  </w:t>
        <w:br/>
        <w:t>马世雄，现任重庆市石柱县大歇镇党委书记</w:t>
        <w:br/>
      </w:r>
    </w:p>
    <w:p/>
    <w:p>
      <w:pPr>
        <w:pStyle w:val="Heading3"/>
      </w:pPr>
      <w:r>
        <w:t xml:space="preserve">重庆市  石柱土家族自治县  桥头镇  </w:t>
      </w:r>
    </w:p>
    <w:p>
      <w:r>
        <w:rPr>
          <w:i/>
        </w:rPr>
        <w:t>谭友奇    重庆市石柱县桥头镇镇长</w:t>
      </w:r>
    </w:p>
    <w:p>
      <w:r>
        <w:t xml:space="preserve">性别:  </w:t>
      </w:r>
    </w:p>
    <w:p>
      <w:r>
        <w:t xml:space="preserve">生年：  </w:t>
      </w:r>
    </w:p>
    <w:p>
      <w:r>
        <w:t xml:space="preserve">籍贯:  </w:t>
      </w:r>
    </w:p>
    <w:p>
      <w:r>
        <w:t xml:space="preserve">学历:  </w:t>
      </w:r>
    </w:p>
    <w:p>
      <w:r>
        <w:t xml:space="preserve">简历:  </w:t>
        <w:br/>
        <w:t>谭友奇，现任重庆市石柱县桥头镇镇长</w:t>
        <w:br/>
      </w:r>
    </w:p>
    <w:p/>
    <w:p>
      <w:pPr>
        <w:pStyle w:val="Heading3"/>
      </w:pPr>
      <w:r>
        <w:t xml:space="preserve">重庆市  石柱土家族自治县  桥头镇  </w:t>
      </w:r>
    </w:p>
    <w:p>
      <w:r>
        <w:rPr>
          <w:i/>
        </w:rPr>
        <w:t>吴松    重庆市石柱县桥头镇镇党委书记</w:t>
      </w:r>
    </w:p>
    <w:p>
      <w:r>
        <w:t xml:space="preserve">性别:  </w:t>
      </w:r>
    </w:p>
    <w:p>
      <w:r>
        <w:t xml:space="preserve">生年：  </w:t>
      </w:r>
    </w:p>
    <w:p>
      <w:r>
        <w:t xml:space="preserve">籍贯:  </w:t>
      </w:r>
    </w:p>
    <w:p>
      <w:r>
        <w:t xml:space="preserve">学历:  </w:t>
      </w:r>
    </w:p>
    <w:p>
      <w:r>
        <w:t xml:space="preserve">简历:  </w:t>
        <w:br/>
        <w:t>吴松，现任重庆市石柱县桥头镇镇党委书记</w:t>
        <w:br/>
      </w:r>
    </w:p>
    <w:p/>
    <w:p>
      <w:pPr>
        <w:pStyle w:val="Heading3"/>
      </w:pPr>
      <w:r>
        <w:t xml:space="preserve">重庆市  石柱土家族自治县  万朝镇  </w:t>
      </w:r>
    </w:p>
    <w:p>
      <w:r>
        <w:rPr>
          <w:i/>
        </w:rPr>
        <w:t>刘晓涛    重庆市石柱县万朝镇镇长</w:t>
      </w:r>
    </w:p>
    <w:p>
      <w:r>
        <w:t xml:space="preserve">性别:  </w:t>
      </w:r>
    </w:p>
    <w:p>
      <w:r>
        <w:t xml:space="preserve">生年：  </w:t>
      </w:r>
    </w:p>
    <w:p>
      <w:r>
        <w:t xml:space="preserve">籍贯:  </w:t>
      </w:r>
    </w:p>
    <w:p>
      <w:r>
        <w:t xml:space="preserve">学历:  </w:t>
      </w:r>
    </w:p>
    <w:p>
      <w:r>
        <w:t xml:space="preserve">简历:  </w:t>
        <w:br/>
        <w:t>刘晓涛，现任重庆市石柱县万朝镇镇长</w:t>
        <w:br/>
      </w:r>
    </w:p>
    <w:p/>
    <w:p>
      <w:pPr>
        <w:pStyle w:val="Heading3"/>
      </w:pPr>
      <w:r>
        <w:t xml:space="preserve">重庆市  石柱土家族自治县  万朝镇  </w:t>
      </w:r>
    </w:p>
    <w:p>
      <w:r>
        <w:rPr>
          <w:i/>
        </w:rPr>
        <w:t>冉海清    重庆市石柱县万朝镇镇党委书记</w:t>
      </w:r>
    </w:p>
    <w:p>
      <w:r>
        <w:t xml:space="preserve">性别:  </w:t>
      </w:r>
    </w:p>
    <w:p>
      <w:r>
        <w:t xml:space="preserve">生年：  </w:t>
      </w:r>
    </w:p>
    <w:p>
      <w:r>
        <w:t xml:space="preserve">籍贯:  </w:t>
      </w:r>
    </w:p>
    <w:p>
      <w:r>
        <w:t xml:space="preserve">学历:  </w:t>
      </w:r>
    </w:p>
    <w:p>
      <w:r>
        <w:t xml:space="preserve">简历:  </w:t>
        <w:br/>
        <w:t>冉海清，现任重庆市石柱县万朝镇镇党委书记</w:t>
        <w:br/>
      </w:r>
    </w:p>
    <w:p/>
    <w:p>
      <w:pPr>
        <w:pStyle w:val="Heading3"/>
      </w:pPr>
      <w:r>
        <w:t xml:space="preserve">重庆市  石柱土家族自治县  冷水镇  </w:t>
      </w:r>
    </w:p>
    <w:p>
      <w:r>
        <w:rPr>
          <w:i/>
        </w:rPr>
        <w:t>向大伟    重庆市石柱县冷水镇镇长</w:t>
      </w:r>
    </w:p>
    <w:p>
      <w:r>
        <w:t xml:space="preserve">性别:  </w:t>
      </w:r>
    </w:p>
    <w:p>
      <w:r>
        <w:t xml:space="preserve">生年：  </w:t>
      </w:r>
    </w:p>
    <w:p>
      <w:r>
        <w:t xml:space="preserve">籍贯:  </w:t>
      </w:r>
    </w:p>
    <w:p>
      <w:r>
        <w:t xml:space="preserve">学历:  </w:t>
      </w:r>
    </w:p>
    <w:p>
      <w:r>
        <w:t xml:space="preserve">简历:  </w:t>
        <w:br/>
        <w:t>向大伟，现任重庆市石柱县冷水镇镇长</w:t>
        <w:br/>
      </w:r>
    </w:p>
    <w:p/>
    <w:p>
      <w:pPr>
        <w:pStyle w:val="Heading3"/>
      </w:pPr>
      <w:r>
        <w:t xml:space="preserve">重庆市  石柱土家族自治县  冷水镇  </w:t>
      </w:r>
    </w:p>
    <w:p>
      <w:r>
        <w:rPr>
          <w:i/>
        </w:rPr>
        <w:t>王林斌    重庆市石柱县冷水镇镇党委书记</w:t>
      </w:r>
    </w:p>
    <w:p>
      <w:r>
        <w:t xml:space="preserve">性别:  </w:t>
      </w:r>
    </w:p>
    <w:p>
      <w:r>
        <w:t xml:space="preserve">生年：  </w:t>
      </w:r>
    </w:p>
    <w:p>
      <w:r>
        <w:t xml:space="preserve">籍贯:  </w:t>
      </w:r>
    </w:p>
    <w:p>
      <w:r>
        <w:t xml:space="preserve">学历:  </w:t>
      </w:r>
    </w:p>
    <w:p>
      <w:r>
        <w:t xml:space="preserve">简历:  </w:t>
        <w:br/>
        <w:t>王林斌，现任重庆市石柱县冷水镇镇党委书记</w:t>
        <w:br/>
      </w:r>
    </w:p>
    <w:p/>
    <w:p>
      <w:pPr>
        <w:pStyle w:val="Heading3"/>
      </w:pPr>
      <w:r>
        <w:t xml:space="preserve">重庆市  石柱土家族自治县  三星乡  </w:t>
      </w:r>
    </w:p>
    <w:p>
      <w:r>
        <w:rPr>
          <w:i/>
        </w:rPr>
        <w:t>陈益宪    重庆市石柱县三星乡乡长</w:t>
      </w:r>
    </w:p>
    <w:p>
      <w:r>
        <w:t xml:space="preserve">性别:  </w:t>
      </w:r>
    </w:p>
    <w:p>
      <w:r>
        <w:t xml:space="preserve">生年：  </w:t>
      </w:r>
    </w:p>
    <w:p>
      <w:r>
        <w:t xml:space="preserve">籍贯:  </w:t>
      </w:r>
    </w:p>
    <w:p>
      <w:r>
        <w:t xml:space="preserve">学历:  </w:t>
      </w:r>
    </w:p>
    <w:p>
      <w:r>
        <w:t xml:space="preserve">简历:  </w:t>
        <w:br/>
        <w:t>陈益宪，现任重庆市石柱县三星乡乡长</w:t>
        <w:br/>
      </w:r>
    </w:p>
    <w:p/>
    <w:p>
      <w:pPr>
        <w:pStyle w:val="Heading3"/>
      </w:pPr>
      <w:r>
        <w:t xml:space="preserve">重庆市  石柱土家族自治县  三星乡  </w:t>
      </w:r>
    </w:p>
    <w:p>
      <w:r>
        <w:rPr>
          <w:i/>
        </w:rPr>
        <w:t>冉启文    重庆市石柱县三星乡乡党委书记</w:t>
      </w:r>
    </w:p>
    <w:p>
      <w:r>
        <w:t xml:space="preserve">性别:  </w:t>
      </w:r>
    </w:p>
    <w:p>
      <w:r>
        <w:t xml:space="preserve">生年：  </w:t>
      </w:r>
    </w:p>
    <w:p>
      <w:r>
        <w:t xml:space="preserve">籍贯:  </w:t>
      </w:r>
    </w:p>
    <w:p>
      <w:r>
        <w:t xml:space="preserve">学历:  </w:t>
      </w:r>
    </w:p>
    <w:p>
      <w:r>
        <w:t xml:space="preserve">简历:  </w:t>
        <w:br/>
        <w:t>冉启文，现任重庆市石柱县三星乡乡党委书记</w:t>
        <w:br/>
      </w:r>
    </w:p>
    <w:p/>
    <w:p>
      <w:pPr>
        <w:pStyle w:val="Heading3"/>
      </w:pPr>
      <w:r>
        <w:t xml:space="preserve">重庆市  石柱土家族自治县  六塘乡  </w:t>
      </w:r>
    </w:p>
    <w:p>
      <w:r>
        <w:rPr>
          <w:i/>
        </w:rPr>
        <w:t>马泽顺    重庆市石柱县六塘乡乡长</w:t>
      </w:r>
    </w:p>
    <w:p>
      <w:r>
        <w:t xml:space="preserve">性别:  </w:t>
      </w:r>
    </w:p>
    <w:p>
      <w:r>
        <w:t xml:space="preserve">生年：  </w:t>
      </w:r>
    </w:p>
    <w:p>
      <w:r>
        <w:t xml:space="preserve">籍贯:  </w:t>
      </w:r>
    </w:p>
    <w:p>
      <w:r>
        <w:t xml:space="preserve">学历:  </w:t>
      </w:r>
    </w:p>
    <w:p>
      <w:r>
        <w:t xml:space="preserve">简历:  </w:t>
        <w:br/>
        <w:t>马泽顺，现任重庆市石柱县六塘乡乡长</w:t>
        <w:br/>
      </w:r>
    </w:p>
    <w:p/>
    <w:p>
      <w:pPr>
        <w:pStyle w:val="Heading3"/>
      </w:pPr>
      <w:r>
        <w:t xml:space="preserve">重庆市  石柱土家族自治县  六塘乡  </w:t>
      </w:r>
    </w:p>
    <w:p>
      <w:r>
        <w:rPr>
          <w:i/>
        </w:rPr>
        <w:t>陈云    重庆市石柱县六塘乡乡党委书记</w:t>
      </w:r>
    </w:p>
    <w:p>
      <w:r>
        <w:t xml:space="preserve">性别:  </w:t>
      </w:r>
    </w:p>
    <w:p>
      <w:r>
        <w:t xml:space="preserve">生年：  </w:t>
      </w:r>
    </w:p>
    <w:p>
      <w:r>
        <w:t xml:space="preserve">籍贯:  </w:t>
      </w:r>
    </w:p>
    <w:p>
      <w:r>
        <w:t xml:space="preserve">学历:  </w:t>
      </w:r>
    </w:p>
    <w:p>
      <w:r>
        <w:t xml:space="preserve">简历:  </w:t>
        <w:br/>
        <w:t>陈云，现任重庆市石柱县六塘乡乡党委书记</w:t>
        <w:br/>
      </w:r>
    </w:p>
    <w:p/>
    <w:p>
      <w:pPr>
        <w:pStyle w:val="Heading3"/>
      </w:pPr>
      <w:r>
        <w:t xml:space="preserve">重庆市  石柱土家族自治县  黎场乡  </w:t>
      </w:r>
    </w:p>
    <w:p>
      <w:r>
        <w:rPr>
          <w:i/>
        </w:rPr>
        <w:t>杨海    重庆市石柱县黎场乡乡长</w:t>
      </w:r>
    </w:p>
    <w:p>
      <w:r>
        <w:t xml:space="preserve">性别:  </w:t>
      </w:r>
    </w:p>
    <w:p>
      <w:r>
        <w:t xml:space="preserve">生年：  </w:t>
      </w:r>
    </w:p>
    <w:p>
      <w:r>
        <w:t xml:space="preserve">籍贯:  </w:t>
      </w:r>
    </w:p>
    <w:p>
      <w:r>
        <w:t xml:space="preserve">学历:  </w:t>
      </w:r>
    </w:p>
    <w:p>
      <w:r>
        <w:t xml:space="preserve">简历:  </w:t>
        <w:br/>
        <w:t>杨海，现任重庆市石柱县黎场乡乡长</w:t>
        <w:br/>
      </w:r>
    </w:p>
    <w:p/>
    <w:p>
      <w:pPr>
        <w:pStyle w:val="Heading3"/>
      </w:pPr>
      <w:r>
        <w:t xml:space="preserve">重庆市  石柱土家族自治县  黎场乡  </w:t>
      </w:r>
    </w:p>
    <w:p>
      <w:r>
        <w:rPr>
          <w:i/>
        </w:rPr>
        <w:t>曾凡盛    重庆市石柱县黎场乡乡党委书记</w:t>
      </w:r>
    </w:p>
    <w:p>
      <w:r>
        <w:t xml:space="preserve">性别:  </w:t>
      </w:r>
    </w:p>
    <w:p>
      <w:r>
        <w:t xml:space="preserve">生年：  </w:t>
      </w:r>
    </w:p>
    <w:p>
      <w:r>
        <w:t xml:space="preserve">籍贯:  </w:t>
      </w:r>
    </w:p>
    <w:p>
      <w:r>
        <w:t xml:space="preserve">学历:  </w:t>
      </w:r>
    </w:p>
    <w:p>
      <w:r>
        <w:t xml:space="preserve">简历:  </w:t>
        <w:br/>
        <w:t>曾凡盛，重庆市石柱县黎场乡乡党委书记</w:t>
        <w:br/>
      </w:r>
    </w:p>
    <w:p/>
    <w:p>
      <w:pPr>
        <w:pStyle w:val="Heading3"/>
      </w:pPr>
      <w:r>
        <w:t xml:space="preserve">重庆市  石柱土家族自治县  三益乡  </w:t>
      </w:r>
    </w:p>
    <w:p>
      <w:r>
        <w:rPr>
          <w:i/>
        </w:rPr>
        <w:t>谭成军    重庆市石柱县三益乡乡长</w:t>
      </w:r>
    </w:p>
    <w:p>
      <w:r>
        <w:t xml:space="preserve">性别:  </w:t>
      </w:r>
    </w:p>
    <w:p>
      <w:r>
        <w:t xml:space="preserve">生年：  </w:t>
      </w:r>
    </w:p>
    <w:p>
      <w:r>
        <w:t xml:space="preserve">籍贯:  </w:t>
      </w:r>
    </w:p>
    <w:p>
      <w:r>
        <w:t xml:space="preserve">学历:  </w:t>
      </w:r>
    </w:p>
    <w:p>
      <w:r>
        <w:t xml:space="preserve">简历:  </w:t>
        <w:br/>
        <w:t>谭成军，现任重庆市石柱县三益乡乡长</w:t>
        <w:br/>
      </w:r>
    </w:p>
    <w:p/>
    <w:p>
      <w:pPr>
        <w:pStyle w:val="Heading3"/>
      </w:pPr>
      <w:r>
        <w:t xml:space="preserve">重庆市  石柱土家族自治县  三益乡  </w:t>
      </w:r>
    </w:p>
    <w:p>
      <w:r>
        <w:rPr>
          <w:i/>
        </w:rPr>
        <w:t>徐仁锋    重庆市石柱县三益乡乡党委书记</w:t>
      </w:r>
    </w:p>
    <w:p>
      <w:r>
        <w:t xml:space="preserve">性别:  </w:t>
      </w:r>
    </w:p>
    <w:p>
      <w:r>
        <w:t xml:space="preserve">生年：  </w:t>
      </w:r>
    </w:p>
    <w:p>
      <w:r>
        <w:t xml:space="preserve">籍贯:  </w:t>
      </w:r>
    </w:p>
    <w:p>
      <w:r>
        <w:t xml:space="preserve">学历:  </w:t>
      </w:r>
    </w:p>
    <w:p>
      <w:r>
        <w:t xml:space="preserve">简历:  </w:t>
        <w:br/>
        <w:t>徐仁锋，现任重庆市石柱县三益乡乡党委书记</w:t>
        <w:br/>
      </w:r>
    </w:p>
    <w:p/>
    <w:p>
      <w:pPr>
        <w:pStyle w:val="Heading3"/>
      </w:pPr>
      <w:r>
        <w:t xml:space="preserve">重庆市  石柱土家族自治县  王家乡  </w:t>
      </w:r>
    </w:p>
    <w:p>
      <w:r>
        <w:rPr>
          <w:i/>
        </w:rPr>
        <w:t>廖俊勇    重庆市石柱县王家乡乡长</w:t>
      </w:r>
    </w:p>
    <w:p>
      <w:r>
        <w:t xml:space="preserve">性别:  </w:t>
      </w:r>
    </w:p>
    <w:p>
      <w:r>
        <w:t xml:space="preserve">生年：  </w:t>
      </w:r>
    </w:p>
    <w:p>
      <w:r>
        <w:t xml:space="preserve">籍贯:  </w:t>
      </w:r>
    </w:p>
    <w:p>
      <w:r>
        <w:t xml:space="preserve">学历:  </w:t>
      </w:r>
    </w:p>
    <w:p>
      <w:r>
        <w:t xml:space="preserve">简历:  </w:t>
        <w:br/>
        <w:t>廖俊勇，现任重庆市石柱县王家乡乡长</w:t>
        <w:br/>
      </w:r>
    </w:p>
    <w:p/>
    <w:p>
      <w:pPr>
        <w:pStyle w:val="Heading3"/>
      </w:pPr>
      <w:r>
        <w:t xml:space="preserve">重庆市  石柱土家族自治县  王家乡  </w:t>
      </w:r>
    </w:p>
    <w:p>
      <w:r>
        <w:rPr>
          <w:i/>
        </w:rPr>
        <w:t>冉艳红    重庆市石柱县王家乡乡党委书记</w:t>
      </w:r>
    </w:p>
    <w:p>
      <w:r>
        <w:t xml:space="preserve">性别:  </w:t>
      </w:r>
    </w:p>
    <w:p>
      <w:r>
        <w:t xml:space="preserve">生年：  </w:t>
      </w:r>
    </w:p>
    <w:p>
      <w:r>
        <w:t xml:space="preserve">籍贯:  </w:t>
      </w:r>
    </w:p>
    <w:p>
      <w:r>
        <w:t xml:space="preserve">学历:  </w:t>
      </w:r>
    </w:p>
    <w:p>
      <w:r>
        <w:t xml:space="preserve">简历:  </w:t>
        <w:br/>
        <w:t>冉艳红，现任重庆市石柱县王家乡乡党委书记</w:t>
        <w:br/>
      </w:r>
    </w:p>
    <w:p/>
    <w:p>
      <w:pPr>
        <w:pStyle w:val="Heading3"/>
      </w:pPr>
      <w:r>
        <w:t xml:space="preserve">重庆市  石柱土家族自治县  河嘴乡  </w:t>
      </w:r>
    </w:p>
    <w:p>
      <w:r>
        <w:rPr>
          <w:i/>
        </w:rPr>
        <w:t>谢世明    重庆市石柱县河嘴乡乡长</w:t>
      </w:r>
    </w:p>
    <w:p>
      <w:r>
        <w:t xml:space="preserve">性别:  </w:t>
      </w:r>
    </w:p>
    <w:p>
      <w:r>
        <w:t xml:space="preserve">生年：  </w:t>
      </w:r>
    </w:p>
    <w:p>
      <w:r>
        <w:t xml:space="preserve">籍贯:  </w:t>
      </w:r>
    </w:p>
    <w:p>
      <w:r>
        <w:t xml:space="preserve">学历:  </w:t>
      </w:r>
    </w:p>
    <w:p>
      <w:r>
        <w:t xml:space="preserve">简历:  </w:t>
        <w:br/>
        <w:t>谢世明，现任重庆市石柱县河嘴乡乡长</w:t>
        <w:br/>
      </w:r>
    </w:p>
    <w:p/>
    <w:p>
      <w:pPr>
        <w:pStyle w:val="Heading3"/>
      </w:pPr>
      <w:r>
        <w:t xml:space="preserve">重庆市  石柱土家族自治县  河嘴乡  </w:t>
      </w:r>
    </w:p>
    <w:p>
      <w:r>
        <w:rPr>
          <w:i/>
        </w:rPr>
        <w:t>谭小华    无</w:t>
      </w:r>
    </w:p>
    <w:p>
      <w:r>
        <w:t xml:space="preserve">性别:  </w:t>
      </w:r>
    </w:p>
    <w:p>
      <w:r>
        <w:t xml:space="preserve">生年：  </w:t>
      </w:r>
    </w:p>
    <w:p>
      <w:r>
        <w:t xml:space="preserve">籍贯:  </w:t>
      </w:r>
    </w:p>
    <w:p>
      <w:r>
        <w:t xml:space="preserve">学历:  </w:t>
      </w:r>
    </w:p>
    <w:p>
      <w:r>
        <w:t xml:space="preserve">简历:  </w:t>
        <w:br/>
        <w:t>无</w:t>
        <w:br/>
      </w:r>
    </w:p>
    <w:p/>
    <w:p>
      <w:pPr>
        <w:pStyle w:val="Heading3"/>
      </w:pPr>
      <w:r>
        <w:t xml:space="preserve">重庆市  石柱土家族自治县  石家乡  </w:t>
      </w:r>
    </w:p>
    <w:p>
      <w:r>
        <w:rPr>
          <w:i/>
        </w:rPr>
        <w:t>向云宪    重庆市石柱县石家乡乡长</w:t>
      </w:r>
    </w:p>
    <w:p>
      <w:r>
        <w:t xml:space="preserve">性别:  </w:t>
      </w:r>
    </w:p>
    <w:p>
      <w:r>
        <w:t xml:space="preserve">生年：  </w:t>
      </w:r>
    </w:p>
    <w:p>
      <w:r>
        <w:t xml:space="preserve">籍贯:  </w:t>
      </w:r>
    </w:p>
    <w:p>
      <w:r>
        <w:t xml:space="preserve">学历:  </w:t>
      </w:r>
    </w:p>
    <w:p>
      <w:r>
        <w:t xml:space="preserve">简历:  </w:t>
        <w:br/>
        <w:t>向云宪，现任重庆市石柱县石家乡乡长</w:t>
        <w:br/>
      </w:r>
    </w:p>
    <w:p/>
    <w:p>
      <w:pPr>
        <w:pStyle w:val="Heading3"/>
      </w:pPr>
      <w:r>
        <w:t xml:space="preserve">重庆市  石柱土家族自治县  石家乡  </w:t>
      </w:r>
    </w:p>
    <w:p>
      <w:r>
        <w:rPr>
          <w:i/>
        </w:rPr>
        <w:t>刘毅    重庆市石柱县石家乡乡党委书记</w:t>
      </w:r>
    </w:p>
    <w:p>
      <w:r>
        <w:t xml:space="preserve">性别:  </w:t>
      </w:r>
    </w:p>
    <w:p>
      <w:r>
        <w:t xml:space="preserve">生年：  </w:t>
      </w:r>
    </w:p>
    <w:p>
      <w:r>
        <w:t xml:space="preserve">籍贯:  </w:t>
      </w:r>
    </w:p>
    <w:p>
      <w:r>
        <w:t xml:space="preserve">学历:  </w:t>
      </w:r>
    </w:p>
    <w:p>
      <w:r>
        <w:t xml:space="preserve">简历:  </w:t>
        <w:br/>
        <w:t>刘毅，现任重庆市石柱县石家乡乡党委书记</w:t>
        <w:br/>
      </w:r>
    </w:p>
    <w:p/>
    <w:p>
      <w:pPr>
        <w:pStyle w:val="Heading3"/>
      </w:pPr>
      <w:r>
        <w:t xml:space="preserve">重庆市  石柱土家族自治县  枫木乡  </w:t>
      </w:r>
    </w:p>
    <w:p>
      <w:r>
        <w:rPr>
          <w:i/>
        </w:rPr>
        <w:t>岳良华    重庆市石柱县枫木乡乡长</w:t>
      </w:r>
    </w:p>
    <w:p>
      <w:r>
        <w:t xml:space="preserve">性别:  </w:t>
      </w:r>
    </w:p>
    <w:p>
      <w:r>
        <w:t xml:space="preserve">生年：  </w:t>
      </w:r>
    </w:p>
    <w:p>
      <w:r>
        <w:t xml:space="preserve">籍贯:  </w:t>
      </w:r>
    </w:p>
    <w:p>
      <w:r>
        <w:t xml:space="preserve">学历:  </w:t>
      </w:r>
    </w:p>
    <w:p>
      <w:r>
        <w:t xml:space="preserve">简历:  </w:t>
        <w:br/>
        <w:t>岳良华，现任重庆市石柱县枫木乡乡长</w:t>
        <w:br/>
      </w:r>
    </w:p>
    <w:p/>
    <w:p>
      <w:pPr>
        <w:pStyle w:val="Heading3"/>
      </w:pPr>
      <w:r>
        <w:t xml:space="preserve">重庆市  石柱土家族自治县  枫木乡  </w:t>
      </w:r>
    </w:p>
    <w:p>
      <w:r>
        <w:rPr>
          <w:i/>
        </w:rPr>
        <w:t>冉文生    重庆市石柱县枫木乡乡党委书记</w:t>
      </w:r>
    </w:p>
    <w:p>
      <w:r>
        <w:t xml:space="preserve">性别:  </w:t>
      </w:r>
    </w:p>
    <w:p>
      <w:r>
        <w:t xml:space="preserve">生年：  </w:t>
      </w:r>
    </w:p>
    <w:p>
      <w:r>
        <w:t xml:space="preserve">籍贯:  </w:t>
      </w:r>
    </w:p>
    <w:p>
      <w:r>
        <w:t xml:space="preserve">学历:  </w:t>
      </w:r>
    </w:p>
    <w:p>
      <w:r>
        <w:t xml:space="preserve">简历:  </w:t>
        <w:br/>
        <w:t>冉文生，现任重庆市石柱县枫木乡乡党委书记</w:t>
        <w:br/>
      </w:r>
    </w:p>
    <w:p/>
    <w:p>
      <w:pPr>
        <w:pStyle w:val="Heading3"/>
      </w:pPr>
      <w:r>
        <w:t xml:space="preserve">重庆市  石柱土家族自治县  中益乡  </w:t>
      </w:r>
    </w:p>
    <w:p>
      <w:r>
        <w:rPr>
          <w:i/>
        </w:rPr>
        <w:t>张志鉴    重庆市石柱县中益乡乡长</w:t>
      </w:r>
    </w:p>
    <w:p>
      <w:r>
        <w:t xml:space="preserve">性别:  </w:t>
      </w:r>
    </w:p>
    <w:p>
      <w:r>
        <w:t xml:space="preserve">生年：  </w:t>
      </w:r>
    </w:p>
    <w:p>
      <w:r>
        <w:t xml:space="preserve">籍贯:  </w:t>
      </w:r>
    </w:p>
    <w:p>
      <w:r>
        <w:t xml:space="preserve">学历:  </w:t>
      </w:r>
    </w:p>
    <w:p>
      <w:r>
        <w:t xml:space="preserve">简历:  </w:t>
        <w:br/>
        <w:t>张志鉴，现任重庆市石柱县中益乡乡长</w:t>
        <w:br/>
      </w:r>
    </w:p>
    <w:p/>
    <w:p>
      <w:pPr>
        <w:pStyle w:val="Heading3"/>
      </w:pPr>
      <w:r>
        <w:t xml:space="preserve">重庆市  石柱土家族自治县  中益乡  </w:t>
      </w:r>
    </w:p>
    <w:p>
      <w:r>
        <w:rPr>
          <w:i/>
        </w:rPr>
        <w:t>秦中堂    重庆市石柱县中益乡乡党委书记</w:t>
      </w:r>
    </w:p>
    <w:p>
      <w:r>
        <w:t xml:space="preserve">性别:  </w:t>
      </w:r>
    </w:p>
    <w:p>
      <w:r>
        <w:t xml:space="preserve">生年：  </w:t>
      </w:r>
    </w:p>
    <w:p>
      <w:r>
        <w:t xml:space="preserve">籍贯:  </w:t>
      </w:r>
    </w:p>
    <w:p>
      <w:r>
        <w:t xml:space="preserve">学历:  </w:t>
      </w:r>
    </w:p>
    <w:p>
      <w:r>
        <w:t xml:space="preserve">简历:  </w:t>
        <w:br/>
        <w:t>秦中堂，现任重庆市石柱县中益乡乡党委书记</w:t>
        <w:br/>
      </w:r>
    </w:p>
    <w:p/>
    <w:p>
      <w:pPr>
        <w:pStyle w:val="Heading3"/>
      </w:pPr>
      <w:r>
        <w:t xml:space="preserve">重庆市  石柱土家族自治县  洗新乡  </w:t>
      </w:r>
    </w:p>
    <w:p>
      <w:r>
        <w:rPr>
          <w:i/>
        </w:rPr>
        <w:t>赵纯金    重庆市石柱县洗新乡乡长</w:t>
      </w:r>
    </w:p>
    <w:p>
      <w:r>
        <w:t xml:space="preserve">性别:  </w:t>
      </w:r>
    </w:p>
    <w:p>
      <w:r>
        <w:t xml:space="preserve">生年：  </w:t>
      </w:r>
    </w:p>
    <w:p>
      <w:r>
        <w:t xml:space="preserve">籍贯:  </w:t>
      </w:r>
    </w:p>
    <w:p>
      <w:r>
        <w:t xml:space="preserve">学历:  </w:t>
      </w:r>
    </w:p>
    <w:p>
      <w:r>
        <w:t xml:space="preserve">简历:  </w:t>
        <w:br/>
        <w:t>赵纯金，现任重庆市石柱县洗新乡乡长</w:t>
        <w:br/>
      </w:r>
    </w:p>
    <w:p/>
    <w:p>
      <w:pPr>
        <w:pStyle w:val="Heading3"/>
      </w:pPr>
      <w:r>
        <w:t xml:space="preserve">重庆市  石柱土家族自治县  洗新乡  </w:t>
      </w:r>
    </w:p>
    <w:p>
      <w:r>
        <w:rPr>
          <w:i/>
        </w:rPr>
        <w:t>刘昌伦    重庆市石柱县洗新乡乡党委书记</w:t>
      </w:r>
    </w:p>
    <w:p>
      <w:r>
        <w:t xml:space="preserve">性别:  </w:t>
      </w:r>
    </w:p>
    <w:p>
      <w:r>
        <w:t xml:space="preserve">生年：  </w:t>
      </w:r>
    </w:p>
    <w:p>
      <w:r>
        <w:t xml:space="preserve">籍贯:  </w:t>
      </w:r>
    </w:p>
    <w:p>
      <w:r>
        <w:t xml:space="preserve">学历:  </w:t>
      </w:r>
    </w:p>
    <w:p>
      <w:r>
        <w:t xml:space="preserve">简历:  </w:t>
        <w:br/>
        <w:t>刘昌伦，现任重庆市石柱县洗新乡乡党委书记</w:t>
        <w:br/>
      </w:r>
    </w:p>
    <w:p/>
    <w:p>
      <w:pPr>
        <w:pStyle w:val="Heading3"/>
      </w:pPr>
      <w:r>
        <w:t xml:space="preserve">重庆市  石柱土家族自治县  黄鹤乡  </w:t>
      </w:r>
    </w:p>
    <w:p>
      <w:r>
        <w:rPr>
          <w:i/>
        </w:rPr>
        <w:t>杨晓红    重庆市石柱县黄鹤乡乡长</w:t>
      </w:r>
    </w:p>
    <w:p>
      <w:r>
        <w:t xml:space="preserve">性别:  </w:t>
      </w:r>
    </w:p>
    <w:p>
      <w:r>
        <w:t xml:space="preserve">生年：  </w:t>
      </w:r>
    </w:p>
    <w:p>
      <w:r>
        <w:t xml:space="preserve">籍贯:  </w:t>
      </w:r>
    </w:p>
    <w:p>
      <w:r>
        <w:t xml:space="preserve">学历:  </w:t>
      </w:r>
    </w:p>
    <w:p>
      <w:r>
        <w:t xml:space="preserve">简历:  </w:t>
        <w:br/>
        <w:t>杨晓红，现任重庆市石柱县黄鹤乡乡长</w:t>
        <w:br/>
      </w:r>
    </w:p>
    <w:p/>
    <w:p>
      <w:pPr>
        <w:pStyle w:val="Heading3"/>
      </w:pPr>
      <w:r>
        <w:t xml:space="preserve">重庆市  石柱土家族自治县  黄鹤乡  </w:t>
      </w:r>
    </w:p>
    <w:p>
      <w:r>
        <w:rPr>
          <w:i/>
        </w:rPr>
        <w:t>杨海华    重庆市石柱县黄鹤乡乡党委书记</w:t>
      </w:r>
    </w:p>
    <w:p>
      <w:r>
        <w:t xml:space="preserve">性别:  </w:t>
      </w:r>
    </w:p>
    <w:p>
      <w:r>
        <w:t xml:space="preserve">生年：  </w:t>
      </w:r>
    </w:p>
    <w:p>
      <w:r>
        <w:t xml:space="preserve">籍贯:  </w:t>
      </w:r>
    </w:p>
    <w:p>
      <w:r>
        <w:t xml:space="preserve">学历:  </w:t>
      </w:r>
    </w:p>
    <w:p>
      <w:r>
        <w:t xml:space="preserve">简历:  </w:t>
        <w:br/>
        <w:t>杨海华，现任重庆市石柱县黄鹤乡乡党委书记</w:t>
        <w:br/>
      </w:r>
    </w:p>
    <w:p/>
    <w:p>
      <w:pPr>
        <w:pStyle w:val="Heading3"/>
      </w:pPr>
      <w:r>
        <w:t xml:space="preserve">重庆市  石柱土家族自治县  龙潭乡  </w:t>
      </w:r>
    </w:p>
    <w:p>
      <w:r>
        <w:rPr>
          <w:i/>
        </w:rPr>
        <w:t>杨平    重庆市石柱县龙潭乡乡长</w:t>
      </w:r>
    </w:p>
    <w:p>
      <w:r>
        <w:t xml:space="preserve">性别:  </w:t>
      </w:r>
    </w:p>
    <w:p>
      <w:r>
        <w:t xml:space="preserve">生年：  </w:t>
      </w:r>
    </w:p>
    <w:p>
      <w:r>
        <w:t xml:space="preserve">籍贯:  </w:t>
      </w:r>
    </w:p>
    <w:p>
      <w:r>
        <w:t xml:space="preserve">学历:  </w:t>
      </w:r>
    </w:p>
    <w:p>
      <w:r>
        <w:t xml:space="preserve">简历:  </w:t>
        <w:br/>
        <w:t>杨平，现任重庆市石柱县龙潭乡乡长</w:t>
        <w:br/>
      </w:r>
    </w:p>
    <w:p/>
    <w:p>
      <w:pPr>
        <w:pStyle w:val="Heading3"/>
      </w:pPr>
      <w:r>
        <w:t xml:space="preserve">重庆市  石柱土家族自治县  龙潭乡  </w:t>
      </w:r>
    </w:p>
    <w:p>
      <w:r>
        <w:rPr>
          <w:i/>
        </w:rPr>
        <w:t>万有安    重庆市石柱县龙潭乡乡党委书记</w:t>
      </w:r>
    </w:p>
    <w:p>
      <w:r>
        <w:t xml:space="preserve">性别:  </w:t>
      </w:r>
    </w:p>
    <w:p>
      <w:r>
        <w:t xml:space="preserve">生年：  </w:t>
      </w:r>
    </w:p>
    <w:p>
      <w:r>
        <w:t xml:space="preserve">籍贯:  </w:t>
      </w:r>
    </w:p>
    <w:p>
      <w:r>
        <w:t xml:space="preserve">学历:  </w:t>
      </w:r>
    </w:p>
    <w:p>
      <w:r>
        <w:t xml:space="preserve">简历:  </w:t>
        <w:br/>
        <w:t>万有安，现任重庆市石柱县龙潭乡乡党委书记</w:t>
        <w:br/>
      </w:r>
    </w:p>
    <w:p/>
    <w:p>
      <w:pPr>
        <w:pStyle w:val="Heading3"/>
      </w:pPr>
      <w:r>
        <w:t xml:space="preserve">重庆市  石柱土家族自治县  新乐乡  </w:t>
      </w:r>
    </w:p>
    <w:p>
      <w:r>
        <w:rPr>
          <w:i/>
        </w:rPr>
        <w:t>刘光华    重庆市石柱县新乐乡乡长</w:t>
      </w:r>
    </w:p>
    <w:p>
      <w:r>
        <w:t xml:space="preserve">性别:  </w:t>
      </w:r>
    </w:p>
    <w:p>
      <w:r>
        <w:t xml:space="preserve">生年：  </w:t>
      </w:r>
    </w:p>
    <w:p>
      <w:r>
        <w:t xml:space="preserve">籍贯:  </w:t>
      </w:r>
    </w:p>
    <w:p>
      <w:r>
        <w:t xml:space="preserve">学历:  </w:t>
      </w:r>
    </w:p>
    <w:p>
      <w:r>
        <w:t xml:space="preserve">简历:  </w:t>
        <w:br/>
        <w:t>刘光华，现任重庆市石柱县新乐乡乡长</w:t>
        <w:br/>
      </w:r>
    </w:p>
    <w:p/>
    <w:p>
      <w:pPr>
        <w:pStyle w:val="Heading3"/>
      </w:pPr>
      <w:r>
        <w:t xml:space="preserve">重庆市  石柱土家族自治县  新乐乡  </w:t>
      </w:r>
    </w:p>
    <w:p>
      <w:r>
        <w:rPr>
          <w:i/>
        </w:rPr>
        <w:t>王勇    重庆市石柱县新乐乡乡党委书记</w:t>
      </w:r>
    </w:p>
    <w:p>
      <w:r>
        <w:t xml:space="preserve">性别:  </w:t>
      </w:r>
    </w:p>
    <w:p>
      <w:r>
        <w:t xml:space="preserve">生年：  </w:t>
      </w:r>
    </w:p>
    <w:p>
      <w:r>
        <w:t xml:space="preserve">籍贯:  </w:t>
      </w:r>
    </w:p>
    <w:p>
      <w:r>
        <w:t xml:space="preserve">学历:  </w:t>
      </w:r>
    </w:p>
    <w:p>
      <w:r>
        <w:t xml:space="preserve">简历:  </w:t>
        <w:br/>
        <w:t>王勇，现任重庆市石柱县新乐乡乡党委书记</w:t>
        <w:br/>
      </w:r>
    </w:p>
    <w:p/>
    <w:p>
      <w:pPr>
        <w:pStyle w:val="Heading3"/>
      </w:pPr>
      <w:r>
        <w:t xml:space="preserve">重庆市  石柱土家族自治县  金铃乡  </w:t>
      </w:r>
    </w:p>
    <w:p>
      <w:r>
        <w:rPr>
          <w:i/>
        </w:rPr>
        <w:t>谭剑红    重庆市石柱县金铃乡乡长</w:t>
      </w:r>
    </w:p>
    <w:p>
      <w:r>
        <w:t xml:space="preserve">性别:  </w:t>
      </w:r>
    </w:p>
    <w:p>
      <w:r>
        <w:t xml:space="preserve">生年：  </w:t>
      </w:r>
    </w:p>
    <w:p>
      <w:r>
        <w:t xml:space="preserve">籍贯:  </w:t>
      </w:r>
    </w:p>
    <w:p>
      <w:r>
        <w:t xml:space="preserve">学历:  </w:t>
      </w:r>
    </w:p>
    <w:p>
      <w:r>
        <w:t xml:space="preserve">简历:  </w:t>
        <w:br/>
        <w:t>谭剑红，现任重庆市石柱县金铃乡乡长</w:t>
        <w:br/>
      </w:r>
    </w:p>
    <w:p/>
    <w:p>
      <w:pPr>
        <w:pStyle w:val="Heading3"/>
      </w:pPr>
      <w:r>
        <w:t xml:space="preserve">重庆市  石柱土家族自治县  金铃乡  </w:t>
      </w:r>
    </w:p>
    <w:p>
      <w:r>
        <w:rPr>
          <w:i/>
        </w:rPr>
        <w:t>李明义    重庆市石柱县金铃乡乡党委书记</w:t>
      </w:r>
    </w:p>
    <w:p>
      <w:r>
        <w:t xml:space="preserve">性别:  </w:t>
      </w:r>
    </w:p>
    <w:p>
      <w:r>
        <w:t xml:space="preserve">生年：  </w:t>
      </w:r>
    </w:p>
    <w:p>
      <w:r>
        <w:t xml:space="preserve">籍贯:  </w:t>
      </w:r>
    </w:p>
    <w:p>
      <w:r>
        <w:t xml:space="preserve">学历:  </w:t>
      </w:r>
    </w:p>
    <w:p>
      <w:r>
        <w:t xml:space="preserve">简历:  </w:t>
        <w:br/>
        <w:t>李明义，现任重庆市石柱县金铃乡乡党委书记</w:t>
        <w:br/>
      </w:r>
    </w:p>
    <w:p/>
    <w:p>
      <w:pPr>
        <w:pStyle w:val="Heading3"/>
      </w:pPr>
      <w:r>
        <w:t xml:space="preserve">重庆市  石柱土家族自治县  金竹乡  </w:t>
      </w:r>
    </w:p>
    <w:p>
      <w:r>
        <w:rPr>
          <w:i/>
        </w:rPr>
        <w:t>周红福    重庆市石柱县金竹乡乡长</w:t>
      </w:r>
    </w:p>
    <w:p>
      <w:r>
        <w:t xml:space="preserve">性别:  </w:t>
      </w:r>
    </w:p>
    <w:p>
      <w:r>
        <w:t xml:space="preserve">生年：  </w:t>
      </w:r>
    </w:p>
    <w:p>
      <w:r>
        <w:t xml:space="preserve">籍贯:  </w:t>
      </w:r>
    </w:p>
    <w:p>
      <w:r>
        <w:t xml:space="preserve">学历:  </w:t>
      </w:r>
    </w:p>
    <w:p>
      <w:r>
        <w:t xml:space="preserve">简历:  </w:t>
        <w:br/>
        <w:t>周红福，现任重庆市石柱县金竹乡乡长</w:t>
        <w:br/>
      </w:r>
    </w:p>
    <w:p/>
    <w:p>
      <w:pPr>
        <w:pStyle w:val="Heading3"/>
      </w:pPr>
      <w:r>
        <w:t xml:space="preserve">重庆市  石柱土家族自治县  金竹乡  </w:t>
      </w:r>
    </w:p>
    <w:p>
      <w:r>
        <w:rPr>
          <w:i/>
        </w:rPr>
        <w:t>谭文发    重庆市石柱县金竹乡乡党委书记</w:t>
      </w:r>
    </w:p>
    <w:p>
      <w:r>
        <w:t xml:space="preserve">性别:  </w:t>
      </w:r>
    </w:p>
    <w:p>
      <w:r>
        <w:t xml:space="preserve">生年：  </w:t>
      </w:r>
    </w:p>
    <w:p>
      <w:r>
        <w:t xml:space="preserve">籍贯:  </w:t>
      </w:r>
    </w:p>
    <w:p>
      <w:r>
        <w:t xml:space="preserve">学历:  </w:t>
      </w:r>
    </w:p>
    <w:p>
      <w:r>
        <w:t xml:space="preserve">简历:  </w:t>
        <w:br/>
        <w:t>谭文发，现任重庆市石柱县金竹乡乡党委书记</w:t>
        <w:br/>
      </w:r>
    </w:p>
    <w:p/>
    <w:p>
      <w:pPr>
        <w:pStyle w:val="Heading3"/>
      </w:pPr>
      <w:r>
        <w:t xml:space="preserve">重庆市  秀山土家族苗族自治县  中和街道  </w:t>
      </w:r>
    </w:p>
    <w:p>
      <w:r>
        <w:rPr>
          <w:i/>
        </w:rPr>
        <w:t>杨晓蓉    重庆市秀山县中和街道办事处主任</w:t>
      </w:r>
    </w:p>
    <w:p>
      <w:r>
        <w:t xml:space="preserve">性别:  </w:t>
      </w:r>
    </w:p>
    <w:p>
      <w:r>
        <w:t xml:space="preserve">生年：  </w:t>
      </w:r>
    </w:p>
    <w:p>
      <w:r>
        <w:t xml:space="preserve">籍贯:  </w:t>
      </w:r>
    </w:p>
    <w:p>
      <w:r>
        <w:t xml:space="preserve">学历:  </w:t>
      </w:r>
    </w:p>
    <w:p>
      <w:r>
        <w:t xml:space="preserve">简历:  </w:t>
        <w:br/>
        <w:t>杨晓蓉，现任重庆市秀山县中和街道办事处主任</w:t>
        <w:br/>
      </w:r>
    </w:p>
    <w:p/>
    <w:p>
      <w:pPr>
        <w:pStyle w:val="Heading3"/>
      </w:pPr>
      <w:r>
        <w:t xml:space="preserve">重庆市  秀山土家族苗族自治县  中和街道  </w:t>
      </w:r>
    </w:p>
    <w:p>
      <w:r>
        <w:rPr>
          <w:i/>
        </w:rPr>
        <w:t>向照勇    重庆市秀山县中和街道党工委书记</w:t>
      </w:r>
    </w:p>
    <w:p>
      <w:r>
        <w:t xml:space="preserve">性别:  </w:t>
      </w:r>
    </w:p>
    <w:p>
      <w:r>
        <w:t xml:space="preserve">生年：  </w:t>
      </w:r>
    </w:p>
    <w:p>
      <w:r>
        <w:t xml:space="preserve">籍贯:  </w:t>
      </w:r>
    </w:p>
    <w:p>
      <w:r>
        <w:t xml:space="preserve">学历:  </w:t>
      </w:r>
    </w:p>
    <w:p>
      <w:r>
        <w:t xml:space="preserve">简历:  </w:t>
        <w:br/>
        <w:t>向照勇，现任重庆市秀山县中和街道党工委书记</w:t>
        <w:br/>
      </w:r>
    </w:p>
    <w:p/>
    <w:p>
      <w:pPr>
        <w:pStyle w:val="Heading3"/>
      </w:pPr>
      <w:r>
        <w:t xml:space="preserve">重庆市  秀山土家族苗族自治县  乌杨街道  </w:t>
      </w:r>
    </w:p>
    <w:p>
      <w:r>
        <w:rPr>
          <w:i/>
        </w:rPr>
        <w:t>邹国纯    重庆市秀山县乌杨街道办事处主任</w:t>
      </w:r>
    </w:p>
    <w:p>
      <w:r>
        <w:t xml:space="preserve">性别:  </w:t>
      </w:r>
    </w:p>
    <w:p>
      <w:r>
        <w:t xml:space="preserve">生年：  </w:t>
      </w:r>
    </w:p>
    <w:p>
      <w:r>
        <w:t xml:space="preserve">籍贯:  </w:t>
      </w:r>
    </w:p>
    <w:p>
      <w:r>
        <w:t xml:space="preserve">学历:  </w:t>
      </w:r>
    </w:p>
    <w:p>
      <w:r>
        <w:t xml:space="preserve">简历:  </w:t>
        <w:br/>
        <w:t>邹国纯，现任重庆市秀山县乌杨街道办事处主任</w:t>
        <w:br/>
      </w:r>
    </w:p>
    <w:p/>
    <w:p>
      <w:pPr>
        <w:pStyle w:val="Heading3"/>
      </w:pPr>
      <w:r>
        <w:t xml:space="preserve">重庆市  秀山土家族苗族自治县  乌杨街道  </w:t>
      </w:r>
    </w:p>
    <w:p>
      <w:r>
        <w:rPr>
          <w:i/>
        </w:rPr>
        <w:t>黄应超    重庆市秀山县乌杨街道党工委书记</w:t>
      </w:r>
    </w:p>
    <w:p>
      <w:r>
        <w:t xml:space="preserve">性别:  </w:t>
      </w:r>
    </w:p>
    <w:p>
      <w:r>
        <w:t xml:space="preserve">生年：  </w:t>
      </w:r>
    </w:p>
    <w:p>
      <w:r>
        <w:t xml:space="preserve">籍贯:  </w:t>
      </w:r>
    </w:p>
    <w:p>
      <w:r>
        <w:t xml:space="preserve">学历:  </w:t>
      </w:r>
    </w:p>
    <w:p>
      <w:r>
        <w:t xml:space="preserve">简历:  </w:t>
        <w:br/>
        <w:t>黄应超，现任重庆市秀山县乌杨街道党工委书记</w:t>
        <w:br/>
      </w:r>
    </w:p>
    <w:p/>
    <w:p>
      <w:pPr>
        <w:pStyle w:val="Heading3"/>
      </w:pPr>
      <w:r>
        <w:t xml:space="preserve">重庆市  秀山土家族苗族自治县  平凯街道  </w:t>
      </w:r>
    </w:p>
    <w:p>
      <w:r>
        <w:rPr>
          <w:i/>
        </w:rPr>
        <w:t>田茂文    重庆市秀山县平凯街道办事处主任</w:t>
      </w:r>
    </w:p>
    <w:p>
      <w:r>
        <w:t xml:space="preserve">性别:  </w:t>
      </w:r>
    </w:p>
    <w:p>
      <w:r>
        <w:t xml:space="preserve">生年：  </w:t>
      </w:r>
    </w:p>
    <w:p>
      <w:r>
        <w:t xml:space="preserve">籍贯:  </w:t>
      </w:r>
    </w:p>
    <w:p>
      <w:r>
        <w:t xml:space="preserve">学历:  </w:t>
      </w:r>
    </w:p>
    <w:p>
      <w:r>
        <w:t xml:space="preserve">简历:  </w:t>
        <w:br/>
        <w:t>田茂文，现任重庆市秀山县平凯街道办事处主任</w:t>
        <w:br/>
      </w:r>
    </w:p>
    <w:p/>
    <w:p>
      <w:pPr>
        <w:pStyle w:val="Heading3"/>
      </w:pPr>
      <w:r>
        <w:t xml:space="preserve">重庆市  秀山土家族苗族自治县  平凯街道  </w:t>
      </w:r>
    </w:p>
    <w:p>
      <w:r>
        <w:rPr>
          <w:i/>
        </w:rPr>
        <w:t>曾静    重庆市秀山县平凯街道党工委书记</w:t>
      </w:r>
    </w:p>
    <w:p>
      <w:r>
        <w:t xml:space="preserve">性别:  </w:t>
      </w:r>
    </w:p>
    <w:p>
      <w:r>
        <w:t xml:space="preserve">生年：  </w:t>
      </w:r>
    </w:p>
    <w:p>
      <w:r>
        <w:t xml:space="preserve">籍贯:  </w:t>
      </w:r>
    </w:p>
    <w:p>
      <w:r>
        <w:t xml:space="preserve">学历:  </w:t>
      </w:r>
    </w:p>
    <w:p>
      <w:r>
        <w:t xml:space="preserve">简历:  </w:t>
        <w:br/>
        <w:t>曾静，现任重庆市秀山县平凯街道党工委书记</w:t>
        <w:br/>
      </w:r>
    </w:p>
    <w:p/>
    <w:p>
      <w:pPr>
        <w:pStyle w:val="Heading3"/>
      </w:pPr>
      <w:r>
        <w:t xml:space="preserve">重庆市  秀山土家族苗族自治县  清溪场镇  </w:t>
      </w:r>
    </w:p>
    <w:p>
      <w:r>
        <w:rPr>
          <w:i/>
        </w:rPr>
        <w:t>白开锋    重庆市秀山县清溪场镇镇长</w:t>
      </w:r>
    </w:p>
    <w:p>
      <w:r>
        <w:t xml:space="preserve">性别:  </w:t>
      </w:r>
    </w:p>
    <w:p>
      <w:r>
        <w:t xml:space="preserve">生年：  </w:t>
      </w:r>
    </w:p>
    <w:p>
      <w:r>
        <w:t xml:space="preserve">籍贯:  </w:t>
      </w:r>
    </w:p>
    <w:p>
      <w:r>
        <w:t xml:space="preserve">学历:  </w:t>
      </w:r>
    </w:p>
    <w:p>
      <w:r>
        <w:t xml:space="preserve">简历:  </w:t>
        <w:br/>
        <w:t>白开锋，现任重庆市秀山县清溪场镇镇长</w:t>
        <w:br/>
      </w:r>
    </w:p>
    <w:p/>
    <w:p>
      <w:pPr>
        <w:pStyle w:val="Heading3"/>
      </w:pPr>
      <w:r>
        <w:t xml:space="preserve">重庆市  秀山土家族苗族自治县  清溪场镇  </w:t>
      </w:r>
    </w:p>
    <w:p>
      <w:r>
        <w:rPr>
          <w:i/>
        </w:rPr>
        <w:t>田兴明    重庆市秀山县清溪场镇党委书记</w:t>
      </w:r>
    </w:p>
    <w:p>
      <w:r>
        <w:t xml:space="preserve">性别:  </w:t>
      </w:r>
    </w:p>
    <w:p>
      <w:r>
        <w:t xml:space="preserve">生年：  </w:t>
      </w:r>
    </w:p>
    <w:p>
      <w:r>
        <w:t xml:space="preserve">籍贯:  </w:t>
      </w:r>
    </w:p>
    <w:p>
      <w:r>
        <w:t xml:space="preserve">学历:  </w:t>
      </w:r>
    </w:p>
    <w:p>
      <w:r>
        <w:t xml:space="preserve">简历:  </w:t>
        <w:br/>
        <w:t>田兴明，现任重庆市秀山县清溪场镇党委书记</w:t>
        <w:br/>
      </w:r>
    </w:p>
    <w:p/>
    <w:p>
      <w:pPr>
        <w:pStyle w:val="Heading3"/>
      </w:pPr>
      <w:r>
        <w:t xml:space="preserve">重庆市  秀山土家族苗族自治县  隘口镇  </w:t>
      </w:r>
    </w:p>
    <w:p>
      <w:r>
        <w:rPr>
          <w:i/>
        </w:rPr>
        <w:t>杨通军    重庆市秀山县隘口镇镇长</w:t>
      </w:r>
    </w:p>
    <w:p>
      <w:r>
        <w:t xml:space="preserve">性别:  </w:t>
      </w:r>
    </w:p>
    <w:p>
      <w:r>
        <w:t xml:space="preserve">生年：  </w:t>
      </w:r>
    </w:p>
    <w:p>
      <w:r>
        <w:t xml:space="preserve">籍贯:  </w:t>
      </w:r>
    </w:p>
    <w:p>
      <w:r>
        <w:t xml:space="preserve">学历:  </w:t>
      </w:r>
    </w:p>
    <w:p>
      <w:r>
        <w:t xml:space="preserve">简历:  </w:t>
        <w:br/>
        <w:t>杨通军，现任重庆市秀山县隘口镇镇长</w:t>
        <w:br/>
      </w:r>
    </w:p>
    <w:p/>
    <w:p>
      <w:pPr>
        <w:pStyle w:val="Heading3"/>
      </w:pPr>
      <w:r>
        <w:t xml:space="preserve">重庆市  秀山土家族苗族自治县  隘口镇  </w:t>
      </w:r>
    </w:p>
    <w:p>
      <w:r>
        <w:rPr>
          <w:i/>
        </w:rPr>
        <w:t>黄永高    重庆市秀山县隘口镇党委书记</w:t>
      </w:r>
    </w:p>
    <w:p>
      <w:r>
        <w:t xml:space="preserve">性别:  </w:t>
      </w:r>
    </w:p>
    <w:p>
      <w:r>
        <w:t xml:space="preserve">生年：  </w:t>
      </w:r>
    </w:p>
    <w:p>
      <w:r>
        <w:t xml:space="preserve">籍贯:  </w:t>
      </w:r>
    </w:p>
    <w:p>
      <w:r>
        <w:t xml:space="preserve">学历:  </w:t>
      </w:r>
    </w:p>
    <w:p>
      <w:r>
        <w:t xml:space="preserve">简历:  </w:t>
        <w:br/>
        <w:t>黄永高，现任重庆市秀山县隘口镇党委书记</w:t>
        <w:br/>
      </w:r>
    </w:p>
    <w:p/>
    <w:p>
      <w:pPr>
        <w:pStyle w:val="Heading3"/>
      </w:pPr>
      <w:r>
        <w:t xml:space="preserve">重庆市  秀山土家族苗族自治县  溶溪镇  </w:t>
      </w:r>
    </w:p>
    <w:p>
      <w:r>
        <w:rPr>
          <w:i/>
        </w:rPr>
        <w:t>杨华    重庆市秀山县溶溪镇镇长</w:t>
      </w:r>
    </w:p>
    <w:p>
      <w:r>
        <w:t xml:space="preserve">性别:  </w:t>
      </w:r>
    </w:p>
    <w:p>
      <w:r>
        <w:t xml:space="preserve">生年：  </w:t>
      </w:r>
    </w:p>
    <w:p>
      <w:r>
        <w:t xml:space="preserve">籍贯:  </w:t>
      </w:r>
    </w:p>
    <w:p>
      <w:r>
        <w:t xml:space="preserve">学历:  </w:t>
      </w:r>
    </w:p>
    <w:p>
      <w:r>
        <w:t xml:space="preserve">简历:  </w:t>
        <w:br/>
        <w:t>杨华，现任重庆市秀山县溶溪镇镇长</w:t>
        <w:br/>
      </w:r>
    </w:p>
    <w:p/>
    <w:p>
      <w:pPr>
        <w:pStyle w:val="Heading3"/>
      </w:pPr>
      <w:r>
        <w:t xml:space="preserve">重庆市  秀山土家族苗族自治县  溶溪镇  </w:t>
      </w:r>
    </w:p>
    <w:p>
      <w:r>
        <w:rPr>
          <w:i/>
        </w:rPr>
        <w:t>代天权    重庆市秀山县溶溪镇党委书记</w:t>
      </w:r>
    </w:p>
    <w:p>
      <w:r>
        <w:t xml:space="preserve">性别:  </w:t>
      </w:r>
    </w:p>
    <w:p>
      <w:r>
        <w:t xml:space="preserve">生年：  </w:t>
      </w:r>
    </w:p>
    <w:p>
      <w:r>
        <w:t xml:space="preserve">籍贯:  </w:t>
      </w:r>
    </w:p>
    <w:p>
      <w:r>
        <w:t xml:space="preserve">学历:  </w:t>
      </w:r>
    </w:p>
    <w:p>
      <w:r>
        <w:t xml:space="preserve">简历:  </w:t>
        <w:br/>
        <w:t>代天权，现任重庆市秀山县溶溪镇党委书记</w:t>
        <w:br/>
      </w:r>
    </w:p>
    <w:p/>
    <w:p>
      <w:pPr>
        <w:pStyle w:val="Heading3"/>
      </w:pPr>
      <w:r>
        <w:t xml:space="preserve">重庆市  秀山土家族苗族自治县  官庄镇  </w:t>
      </w:r>
    </w:p>
    <w:p>
      <w:r>
        <w:rPr>
          <w:i/>
        </w:rPr>
        <w:t>邓劲松    重庆市秀山县官庄镇镇长</w:t>
      </w:r>
    </w:p>
    <w:p>
      <w:r>
        <w:t xml:space="preserve">性别:  </w:t>
      </w:r>
    </w:p>
    <w:p>
      <w:r>
        <w:t xml:space="preserve">生年：  </w:t>
      </w:r>
    </w:p>
    <w:p>
      <w:r>
        <w:t xml:space="preserve">籍贯:  </w:t>
      </w:r>
    </w:p>
    <w:p>
      <w:r>
        <w:t xml:space="preserve">学历:  </w:t>
      </w:r>
    </w:p>
    <w:p>
      <w:r>
        <w:t xml:space="preserve">简历:  </w:t>
        <w:br/>
        <w:t>邓劲松，现任重庆市秀山县官庄镇镇长</w:t>
        <w:br/>
      </w:r>
    </w:p>
    <w:p/>
    <w:p>
      <w:pPr>
        <w:pStyle w:val="Heading3"/>
      </w:pPr>
      <w:r>
        <w:t xml:space="preserve">重庆市  秀山土家族苗族自治县  官庄镇  </w:t>
      </w:r>
    </w:p>
    <w:p>
      <w:r>
        <w:rPr>
          <w:i/>
        </w:rPr>
        <w:t>欧阳金    重庆市秀山县官庄镇党委书记</w:t>
      </w:r>
    </w:p>
    <w:p>
      <w:r>
        <w:t xml:space="preserve">性别:  </w:t>
      </w:r>
    </w:p>
    <w:p>
      <w:r>
        <w:t xml:space="preserve">生年：  </w:t>
      </w:r>
    </w:p>
    <w:p>
      <w:r>
        <w:t xml:space="preserve">籍贯:  </w:t>
      </w:r>
    </w:p>
    <w:p>
      <w:r>
        <w:t xml:space="preserve">学历:  </w:t>
      </w:r>
    </w:p>
    <w:p>
      <w:r>
        <w:t xml:space="preserve">简历:  </w:t>
        <w:br/>
        <w:t>欧阳金，现任重庆市秀山县官庄镇党委书记</w:t>
        <w:br/>
      </w:r>
    </w:p>
    <w:p/>
    <w:p>
      <w:pPr>
        <w:pStyle w:val="Heading3"/>
      </w:pPr>
      <w:r>
        <w:t xml:space="preserve">重庆市  秀山土家族苗族自治县  龙池镇  </w:t>
      </w:r>
    </w:p>
    <w:p>
      <w:r>
        <w:rPr>
          <w:i/>
        </w:rPr>
        <w:t>吴洪坤    重庆市秀山县龙池镇镇长</w:t>
      </w:r>
    </w:p>
    <w:p>
      <w:r>
        <w:t xml:space="preserve">性别:  </w:t>
      </w:r>
    </w:p>
    <w:p>
      <w:r>
        <w:t xml:space="preserve">生年：  </w:t>
      </w:r>
    </w:p>
    <w:p>
      <w:r>
        <w:t xml:space="preserve">籍贯:  </w:t>
      </w:r>
    </w:p>
    <w:p>
      <w:r>
        <w:t xml:space="preserve">学历:  </w:t>
      </w:r>
    </w:p>
    <w:p>
      <w:r>
        <w:t xml:space="preserve">简历:  </w:t>
        <w:br/>
        <w:t>吴洪坤，现任重庆市秀山县龙池镇镇长</w:t>
        <w:br/>
      </w:r>
    </w:p>
    <w:p/>
    <w:p>
      <w:pPr>
        <w:pStyle w:val="Heading3"/>
      </w:pPr>
      <w:r>
        <w:t xml:space="preserve">重庆市  秀山土家族苗族自治县  龙池镇  </w:t>
      </w:r>
    </w:p>
    <w:p>
      <w:r>
        <w:rPr>
          <w:i/>
        </w:rPr>
        <w:t>杨胜华    重庆市秀山县龙池镇党委书记</w:t>
      </w:r>
    </w:p>
    <w:p>
      <w:r>
        <w:t xml:space="preserve">性别:  </w:t>
      </w:r>
    </w:p>
    <w:p>
      <w:r>
        <w:t xml:space="preserve">生年：  </w:t>
      </w:r>
    </w:p>
    <w:p>
      <w:r>
        <w:t xml:space="preserve">籍贯:  </w:t>
      </w:r>
    </w:p>
    <w:p>
      <w:r>
        <w:t xml:space="preserve">学历:  </w:t>
      </w:r>
    </w:p>
    <w:p>
      <w:r>
        <w:t xml:space="preserve">简历:  </w:t>
        <w:br/>
        <w:t>杨胜华，现任重庆市秀山县龙池镇党委书记</w:t>
        <w:br/>
      </w:r>
    </w:p>
    <w:p/>
    <w:p>
      <w:pPr>
        <w:pStyle w:val="Heading3"/>
      </w:pPr>
      <w:r>
        <w:t xml:space="preserve">重庆市  秀山土家族苗族自治县  石堤镇  </w:t>
      </w:r>
    </w:p>
    <w:p>
      <w:r>
        <w:rPr>
          <w:i/>
        </w:rPr>
        <w:t>田宇    重庆市秀山县石堤镇镇长</w:t>
      </w:r>
    </w:p>
    <w:p>
      <w:r>
        <w:t xml:space="preserve">性别:  </w:t>
      </w:r>
    </w:p>
    <w:p>
      <w:r>
        <w:t xml:space="preserve">生年：  </w:t>
      </w:r>
    </w:p>
    <w:p>
      <w:r>
        <w:t xml:space="preserve">籍贯:  </w:t>
      </w:r>
    </w:p>
    <w:p>
      <w:r>
        <w:t xml:space="preserve">学历:  </w:t>
      </w:r>
    </w:p>
    <w:p>
      <w:r>
        <w:t xml:space="preserve">简历:  </w:t>
        <w:br/>
        <w:t>田宇，现任重庆市秀山县石堤镇镇长</w:t>
        <w:br/>
      </w:r>
    </w:p>
    <w:p/>
    <w:p>
      <w:pPr>
        <w:pStyle w:val="Heading3"/>
      </w:pPr>
      <w:r>
        <w:t xml:space="preserve">重庆市  秀山土家族苗族自治县  石堤镇  </w:t>
      </w:r>
    </w:p>
    <w:p>
      <w:r>
        <w:rPr>
          <w:i/>
        </w:rPr>
        <w:t>田茂忠    重庆市秀山县石堤镇党委书记</w:t>
      </w:r>
    </w:p>
    <w:p>
      <w:r>
        <w:t xml:space="preserve">性别:  </w:t>
      </w:r>
    </w:p>
    <w:p>
      <w:r>
        <w:t xml:space="preserve">生年：  </w:t>
      </w:r>
    </w:p>
    <w:p>
      <w:r>
        <w:t xml:space="preserve">籍贯:  </w:t>
      </w:r>
    </w:p>
    <w:p>
      <w:r>
        <w:t xml:space="preserve">学历:  </w:t>
      </w:r>
    </w:p>
    <w:p>
      <w:r>
        <w:t xml:space="preserve">简历:  </w:t>
        <w:br/>
        <w:t>田茂忠，现任重庆市秀山县石堤镇党委书记</w:t>
        <w:br/>
      </w:r>
    </w:p>
    <w:p/>
    <w:p>
      <w:pPr>
        <w:pStyle w:val="Heading3"/>
      </w:pPr>
      <w:r>
        <w:t xml:space="preserve">重庆市  秀山土家族苗族自治县  峨溶镇  </w:t>
      </w:r>
    </w:p>
    <w:p>
      <w:r>
        <w:rPr>
          <w:i/>
        </w:rPr>
        <w:t>舒兴富    重庆市秀山县峨溶镇镇长</w:t>
      </w:r>
    </w:p>
    <w:p>
      <w:r>
        <w:t xml:space="preserve">性别:  </w:t>
      </w:r>
    </w:p>
    <w:p>
      <w:r>
        <w:t xml:space="preserve">生年：  </w:t>
      </w:r>
    </w:p>
    <w:p>
      <w:r>
        <w:t xml:space="preserve">籍贯:  </w:t>
      </w:r>
    </w:p>
    <w:p>
      <w:r>
        <w:t xml:space="preserve">学历:  </w:t>
      </w:r>
    </w:p>
    <w:p>
      <w:r>
        <w:t xml:space="preserve">简历:  </w:t>
        <w:br/>
        <w:t>舒兴富，现任重庆市秀山县峨溶镇镇长</w:t>
        <w:br/>
      </w:r>
    </w:p>
    <w:p/>
    <w:p>
      <w:pPr>
        <w:pStyle w:val="Heading3"/>
      </w:pPr>
      <w:r>
        <w:t xml:space="preserve">重庆市  秀山土家族苗族自治县  峨溶镇  </w:t>
      </w:r>
    </w:p>
    <w:p>
      <w:r>
        <w:rPr>
          <w:i/>
        </w:rPr>
        <w:t>杨涛    重庆市秀山县峨溶镇党委书记</w:t>
      </w:r>
    </w:p>
    <w:p>
      <w:r>
        <w:t xml:space="preserve">性别:  </w:t>
      </w:r>
    </w:p>
    <w:p>
      <w:r>
        <w:t xml:space="preserve">生年：  </w:t>
      </w:r>
    </w:p>
    <w:p>
      <w:r>
        <w:t xml:space="preserve">籍贯:  </w:t>
      </w:r>
    </w:p>
    <w:p>
      <w:r>
        <w:t xml:space="preserve">学历:  </w:t>
      </w:r>
    </w:p>
    <w:p>
      <w:r>
        <w:t xml:space="preserve">简历:  </w:t>
        <w:br/>
        <w:t>杨涛，现任重庆市秀山县峨溶镇党委书记</w:t>
        <w:br/>
      </w:r>
    </w:p>
    <w:p/>
    <w:p>
      <w:pPr>
        <w:pStyle w:val="Heading3"/>
      </w:pPr>
      <w:r>
        <w:t xml:space="preserve">重庆市  秀山土家族苗族自治县  洪安镇  </w:t>
      </w:r>
    </w:p>
    <w:p>
      <w:r>
        <w:rPr>
          <w:i/>
        </w:rPr>
        <w:t>程轶    重庆市秀山县洪安镇镇长</w:t>
      </w:r>
    </w:p>
    <w:p>
      <w:r>
        <w:t xml:space="preserve">性别:  </w:t>
      </w:r>
    </w:p>
    <w:p>
      <w:r>
        <w:t xml:space="preserve">生年：  </w:t>
      </w:r>
    </w:p>
    <w:p>
      <w:r>
        <w:t xml:space="preserve">籍贯:  </w:t>
      </w:r>
    </w:p>
    <w:p>
      <w:r>
        <w:t xml:space="preserve">学历:  </w:t>
      </w:r>
    </w:p>
    <w:p>
      <w:r>
        <w:t xml:space="preserve">简历:  </w:t>
        <w:br/>
        <w:t>程轶，现任重庆市秀山县洪安镇镇长</w:t>
        <w:br/>
      </w:r>
    </w:p>
    <w:p/>
    <w:p>
      <w:pPr>
        <w:pStyle w:val="Heading3"/>
      </w:pPr>
      <w:r>
        <w:t xml:space="preserve">重庆市  秀山土家族苗族自治县  洪安镇  </w:t>
      </w:r>
    </w:p>
    <w:p>
      <w:r>
        <w:rPr>
          <w:i/>
        </w:rPr>
        <w:t>彭小勇    重庆市秀山县洪安镇党委书记</w:t>
      </w:r>
    </w:p>
    <w:p>
      <w:r>
        <w:t xml:space="preserve">性别:  </w:t>
      </w:r>
    </w:p>
    <w:p>
      <w:r>
        <w:t xml:space="preserve">生年：  </w:t>
      </w:r>
    </w:p>
    <w:p>
      <w:r>
        <w:t xml:space="preserve">籍贯:  </w:t>
      </w:r>
    </w:p>
    <w:p>
      <w:r>
        <w:t xml:space="preserve">学历:  </w:t>
      </w:r>
    </w:p>
    <w:p>
      <w:r>
        <w:t xml:space="preserve">简历:  </w:t>
        <w:br/>
        <w:t>彭小勇，现任重庆市秀山县洪安镇党委书记</w:t>
        <w:br/>
      </w:r>
    </w:p>
    <w:p/>
    <w:p>
      <w:pPr>
        <w:pStyle w:val="Heading3"/>
      </w:pPr>
      <w:r>
        <w:t xml:space="preserve">重庆市  秀山土家族苗族自治县  雅江镇  </w:t>
      </w:r>
    </w:p>
    <w:p>
      <w:r>
        <w:rPr>
          <w:i/>
        </w:rPr>
        <w:t>杨通明    重庆市秀山县雅江镇镇长</w:t>
      </w:r>
    </w:p>
    <w:p>
      <w:r>
        <w:t xml:space="preserve">性别:  </w:t>
      </w:r>
    </w:p>
    <w:p>
      <w:r>
        <w:t xml:space="preserve">生年：  </w:t>
      </w:r>
    </w:p>
    <w:p>
      <w:r>
        <w:t xml:space="preserve">籍贯:  </w:t>
      </w:r>
    </w:p>
    <w:p>
      <w:r>
        <w:t xml:space="preserve">学历:  </w:t>
      </w:r>
    </w:p>
    <w:p>
      <w:r>
        <w:t xml:space="preserve">简历:  </w:t>
        <w:br/>
        <w:t>杨通明，现任重庆市秀山县雅江镇镇长</w:t>
        <w:br/>
      </w:r>
    </w:p>
    <w:p/>
    <w:p>
      <w:pPr>
        <w:pStyle w:val="Heading3"/>
      </w:pPr>
      <w:r>
        <w:t xml:space="preserve">重庆市  秀山土家族苗族自治县  雅江镇  </w:t>
      </w:r>
    </w:p>
    <w:p>
      <w:r>
        <w:rPr>
          <w:i/>
        </w:rPr>
        <w:t>傅训刚    重庆市秀山县雅江镇党委书记</w:t>
      </w:r>
    </w:p>
    <w:p>
      <w:r>
        <w:t xml:space="preserve">性别:  </w:t>
      </w:r>
    </w:p>
    <w:p>
      <w:r>
        <w:t xml:space="preserve">生年：  </w:t>
      </w:r>
    </w:p>
    <w:p>
      <w:r>
        <w:t xml:space="preserve">籍贯:  </w:t>
      </w:r>
    </w:p>
    <w:p>
      <w:r>
        <w:t xml:space="preserve">学历:  </w:t>
      </w:r>
    </w:p>
    <w:p>
      <w:r>
        <w:t xml:space="preserve">简历:  </w:t>
        <w:br/>
        <w:t>傅训刚，现任重庆市秀山县雅江镇党委书记</w:t>
        <w:br/>
      </w:r>
    </w:p>
    <w:p/>
    <w:p>
      <w:pPr>
        <w:pStyle w:val="Heading3"/>
      </w:pPr>
      <w:r>
        <w:t xml:space="preserve">重庆市  秀山土家族苗族自治县  石耶镇  </w:t>
      </w:r>
    </w:p>
    <w:p>
      <w:r>
        <w:rPr>
          <w:i/>
        </w:rPr>
        <w:t>杨劲松    重庆市秀山县石耶镇镇长</w:t>
      </w:r>
    </w:p>
    <w:p>
      <w:r>
        <w:t xml:space="preserve">性别:  </w:t>
      </w:r>
    </w:p>
    <w:p>
      <w:r>
        <w:t xml:space="preserve">生年：  </w:t>
      </w:r>
    </w:p>
    <w:p>
      <w:r>
        <w:t xml:space="preserve">籍贯:  </w:t>
      </w:r>
    </w:p>
    <w:p>
      <w:r>
        <w:t xml:space="preserve">学历:  </w:t>
      </w:r>
    </w:p>
    <w:p>
      <w:r>
        <w:t xml:space="preserve">简历:  </w:t>
        <w:br/>
        <w:t>杨劲松，现任重庆市秀山县石耶镇镇长</w:t>
        <w:br/>
      </w:r>
    </w:p>
    <w:p/>
    <w:p>
      <w:pPr>
        <w:pStyle w:val="Heading3"/>
      </w:pPr>
      <w:r>
        <w:t xml:space="preserve">重庆市  秀山土家族苗族自治县  石耶镇  </w:t>
      </w:r>
    </w:p>
    <w:p>
      <w:r>
        <w:rPr>
          <w:i/>
        </w:rPr>
        <w:t>陈林    重庆市秀山县石耶镇党委书记</w:t>
      </w:r>
    </w:p>
    <w:p>
      <w:r>
        <w:t xml:space="preserve">性别:  </w:t>
      </w:r>
    </w:p>
    <w:p>
      <w:r>
        <w:t xml:space="preserve">生年：  </w:t>
      </w:r>
    </w:p>
    <w:p>
      <w:r>
        <w:t xml:space="preserve">籍贯:  </w:t>
      </w:r>
    </w:p>
    <w:p>
      <w:r>
        <w:t xml:space="preserve">学历:  </w:t>
      </w:r>
    </w:p>
    <w:p>
      <w:r>
        <w:t xml:space="preserve">简历:  </w:t>
        <w:br/>
        <w:t>陈林，现任重庆市秀山县石耶镇党委书记</w:t>
        <w:br/>
      </w:r>
    </w:p>
    <w:p/>
    <w:p>
      <w:pPr>
        <w:pStyle w:val="Heading3"/>
      </w:pPr>
      <w:r>
        <w:t xml:space="preserve">重庆市  秀山土家族苗族自治县  梅江镇  </w:t>
      </w:r>
    </w:p>
    <w:p>
      <w:r>
        <w:rPr>
          <w:i/>
        </w:rPr>
        <w:t>杨昱    重庆市秀山县梅江镇镇长</w:t>
      </w:r>
    </w:p>
    <w:p>
      <w:r>
        <w:t xml:space="preserve">性别:  </w:t>
      </w:r>
    </w:p>
    <w:p>
      <w:r>
        <w:t xml:space="preserve">生年：  </w:t>
      </w:r>
    </w:p>
    <w:p>
      <w:r>
        <w:t xml:space="preserve">籍贯:  </w:t>
      </w:r>
    </w:p>
    <w:p>
      <w:r>
        <w:t xml:space="preserve">学历:  </w:t>
      </w:r>
    </w:p>
    <w:p>
      <w:r>
        <w:t xml:space="preserve">简历:  </w:t>
        <w:br/>
        <w:t>杨昱，现任重庆市秀山县梅江镇镇长</w:t>
        <w:br/>
      </w:r>
    </w:p>
    <w:p/>
    <w:p>
      <w:pPr>
        <w:pStyle w:val="Heading3"/>
      </w:pPr>
      <w:r>
        <w:t xml:space="preserve">重庆市  秀山土家族苗族自治县  梅江镇  </w:t>
      </w:r>
    </w:p>
    <w:p>
      <w:r>
        <w:rPr>
          <w:i/>
        </w:rPr>
        <w:t>何胜国    重庆市秀山县梅江镇党委书记</w:t>
      </w:r>
    </w:p>
    <w:p>
      <w:r>
        <w:t xml:space="preserve">性别:  </w:t>
      </w:r>
    </w:p>
    <w:p>
      <w:r>
        <w:t xml:space="preserve">生年：  </w:t>
      </w:r>
    </w:p>
    <w:p>
      <w:r>
        <w:t xml:space="preserve">籍贯:  </w:t>
      </w:r>
    </w:p>
    <w:p>
      <w:r>
        <w:t xml:space="preserve">学历:  </w:t>
      </w:r>
    </w:p>
    <w:p>
      <w:r>
        <w:t xml:space="preserve">简历:  </w:t>
        <w:br/>
        <w:t>何胜国，现任重庆市秀山县梅江镇党委书记</w:t>
        <w:br/>
      </w:r>
    </w:p>
    <w:p/>
    <w:p>
      <w:pPr>
        <w:pStyle w:val="Heading3"/>
      </w:pPr>
      <w:r>
        <w:t xml:space="preserve">重庆市  秀山土家族苗族自治县  兰桥镇  </w:t>
      </w:r>
    </w:p>
    <w:p>
      <w:r>
        <w:rPr>
          <w:i/>
        </w:rPr>
        <w:t>陈兴亮    重庆市秀山县兰桥镇镇长</w:t>
      </w:r>
    </w:p>
    <w:p>
      <w:r>
        <w:t xml:space="preserve">性别:  </w:t>
      </w:r>
    </w:p>
    <w:p>
      <w:r>
        <w:t xml:space="preserve">生年：  </w:t>
      </w:r>
    </w:p>
    <w:p>
      <w:r>
        <w:t xml:space="preserve">籍贯:  </w:t>
      </w:r>
    </w:p>
    <w:p>
      <w:r>
        <w:t xml:space="preserve">学历:  </w:t>
      </w:r>
    </w:p>
    <w:p>
      <w:r>
        <w:t xml:space="preserve">简历:  </w:t>
        <w:br/>
        <w:t>陈兴亮，现任重庆市秀山县兰桥镇镇长</w:t>
        <w:br/>
      </w:r>
    </w:p>
    <w:p/>
    <w:p>
      <w:pPr>
        <w:pStyle w:val="Heading3"/>
      </w:pPr>
      <w:r>
        <w:t xml:space="preserve">重庆市  秀山土家族苗族自治县  兰桥镇  </w:t>
      </w:r>
    </w:p>
    <w:p>
      <w:r>
        <w:rPr>
          <w:i/>
        </w:rPr>
        <w:t>张晓勤    重庆市秀山县兰桥镇党委书记</w:t>
      </w:r>
    </w:p>
    <w:p>
      <w:r>
        <w:t xml:space="preserve">性别:  </w:t>
      </w:r>
    </w:p>
    <w:p>
      <w:r>
        <w:t xml:space="preserve">生年：  </w:t>
      </w:r>
    </w:p>
    <w:p>
      <w:r>
        <w:t xml:space="preserve">籍贯:  </w:t>
      </w:r>
    </w:p>
    <w:p>
      <w:r>
        <w:t xml:space="preserve">学历:  </w:t>
      </w:r>
    </w:p>
    <w:p>
      <w:r>
        <w:t xml:space="preserve">简历:  </w:t>
        <w:br/>
        <w:t>张晓勤，现任重庆市秀山县兰桥镇党委书记</w:t>
        <w:br/>
      </w:r>
    </w:p>
    <w:p/>
    <w:p>
      <w:pPr>
        <w:pStyle w:val="Heading3"/>
      </w:pPr>
      <w:r>
        <w:t xml:space="preserve">重庆市  秀山土家族苗族自治县  膏田镇  </w:t>
      </w:r>
    </w:p>
    <w:p>
      <w:r>
        <w:rPr>
          <w:i/>
        </w:rPr>
        <w:t>吴文忠    重庆市巫山县膏田镇镇长</w:t>
      </w:r>
    </w:p>
    <w:p>
      <w:r>
        <w:t xml:space="preserve">性别:  </w:t>
      </w:r>
    </w:p>
    <w:p>
      <w:r>
        <w:t xml:space="preserve">生年：  </w:t>
      </w:r>
    </w:p>
    <w:p>
      <w:r>
        <w:t xml:space="preserve">籍贯:  </w:t>
      </w:r>
    </w:p>
    <w:p>
      <w:r>
        <w:t xml:space="preserve">学历:  </w:t>
      </w:r>
    </w:p>
    <w:p>
      <w:r>
        <w:t xml:space="preserve">简历:  </w:t>
        <w:br/>
        <w:t>吴文忠，现任重庆市巫山县膏田镇镇长</w:t>
        <w:br/>
      </w:r>
    </w:p>
    <w:p/>
    <w:p>
      <w:pPr>
        <w:pStyle w:val="Heading3"/>
      </w:pPr>
      <w:r>
        <w:t xml:space="preserve">重庆市  秀山土家族苗族自治县  膏田镇  </w:t>
      </w:r>
    </w:p>
    <w:p>
      <w:r>
        <w:rPr>
          <w:i/>
        </w:rPr>
        <w:t>杨文艺    重庆市秀山县膏田镇党委书记</w:t>
      </w:r>
    </w:p>
    <w:p>
      <w:r>
        <w:t xml:space="preserve">性别:  </w:t>
      </w:r>
    </w:p>
    <w:p>
      <w:r>
        <w:t xml:space="preserve">生年：  </w:t>
      </w:r>
    </w:p>
    <w:p>
      <w:r>
        <w:t xml:space="preserve">籍贯:  </w:t>
      </w:r>
    </w:p>
    <w:p>
      <w:r>
        <w:t xml:space="preserve">学历:  </w:t>
      </w:r>
    </w:p>
    <w:p>
      <w:r>
        <w:t xml:space="preserve">简历:  </w:t>
        <w:br/>
        <w:t>杨文艺，现任重庆市秀山县膏田镇党委书记</w:t>
        <w:br/>
      </w:r>
    </w:p>
    <w:p/>
    <w:p>
      <w:pPr>
        <w:pStyle w:val="Heading3"/>
      </w:pPr>
      <w:r>
        <w:t xml:space="preserve">重庆市  秀山土家族苗族自治县  溪口镇  </w:t>
      </w:r>
    </w:p>
    <w:p>
      <w:r>
        <w:rPr>
          <w:i/>
        </w:rPr>
        <w:t>杨文锋    重庆市秀山县溪口镇镇长</w:t>
      </w:r>
    </w:p>
    <w:p>
      <w:r>
        <w:t xml:space="preserve">性别:  </w:t>
      </w:r>
    </w:p>
    <w:p>
      <w:r>
        <w:t xml:space="preserve">生年：  </w:t>
      </w:r>
    </w:p>
    <w:p>
      <w:r>
        <w:t xml:space="preserve">籍贯:  </w:t>
      </w:r>
    </w:p>
    <w:p>
      <w:r>
        <w:t xml:space="preserve">学历:  </w:t>
      </w:r>
    </w:p>
    <w:p>
      <w:r>
        <w:t xml:space="preserve">简历:  </w:t>
        <w:br/>
        <w:t>杨文锋，现任重庆市秀山县溪口镇镇长</w:t>
        <w:br/>
      </w:r>
    </w:p>
    <w:p/>
    <w:p>
      <w:pPr>
        <w:pStyle w:val="Heading3"/>
      </w:pPr>
      <w:r>
        <w:t xml:space="preserve">重庆市  秀山土家族苗族自治县  溪口镇  </w:t>
      </w:r>
    </w:p>
    <w:p>
      <w:r>
        <w:rPr>
          <w:i/>
        </w:rPr>
        <w:t>易奎祥    重庆市秀山县溪口镇党委书记</w:t>
      </w:r>
    </w:p>
    <w:p>
      <w:r>
        <w:t xml:space="preserve">性别:  </w:t>
      </w:r>
    </w:p>
    <w:p>
      <w:r>
        <w:t xml:space="preserve">生年：  </w:t>
      </w:r>
    </w:p>
    <w:p>
      <w:r>
        <w:t xml:space="preserve">籍贯:  </w:t>
      </w:r>
    </w:p>
    <w:p>
      <w:r>
        <w:t xml:space="preserve">学历:  </w:t>
      </w:r>
    </w:p>
    <w:p>
      <w:r>
        <w:t xml:space="preserve">简历:  </w:t>
        <w:br/>
        <w:t>易奎祥，现任重庆市秀山县溪口镇党委书记</w:t>
        <w:br/>
      </w:r>
    </w:p>
    <w:p/>
    <w:p>
      <w:pPr>
        <w:pStyle w:val="Heading3"/>
      </w:pPr>
      <w:r>
        <w:t xml:space="preserve">重庆市  秀山土家族苗族自治县  妙泉镇  </w:t>
      </w:r>
    </w:p>
    <w:p>
      <w:r>
        <w:rPr>
          <w:i/>
        </w:rPr>
        <w:t>林成昌    重庆市秀山县妙泉镇镇长</w:t>
      </w:r>
    </w:p>
    <w:p>
      <w:r>
        <w:t xml:space="preserve">性别:  </w:t>
      </w:r>
    </w:p>
    <w:p>
      <w:r>
        <w:t xml:space="preserve">生年：  </w:t>
      </w:r>
    </w:p>
    <w:p>
      <w:r>
        <w:t xml:space="preserve">籍贯:  </w:t>
      </w:r>
    </w:p>
    <w:p>
      <w:r>
        <w:t xml:space="preserve">学历:  </w:t>
      </w:r>
    </w:p>
    <w:p>
      <w:r>
        <w:t xml:space="preserve">简历:  </w:t>
        <w:br/>
        <w:t>林成昌，现任重庆市秀山县妙泉镇镇长</w:t>
        <w:br/>
      </w:r>
    </w:p>
    <w:p/>
    <w:p>
      <w:pPr>
        <w:pStyle w:val="Heading3"/>
      </w:pPr>
      <w:r>
        <w:t xml:space="preserve">重庆市  秀山土家族苗族自治县  妙泉镇  </w:t>
      </w:r>
    </w:p>
    <w:p>
      <w:r>
        <w:rPr>
          <w:i/>
        </w:rPr>
        <w:t>赵仁林    重庆市秀山县妙泉镇党委书记</w:t>
      </w:r>
    </w:p>
    <w:p>
      <w:r>
        <w:t xml:space="preserve">性别:  </w:t>
      </w:r>
    </w:p>
    <w:p>
      <w:r>
        <w:t xml:space="preserve">生年：  </w:t>
      </w:r>
    </w:p>
    <w:p>
      <w:r>
        <w:t xml:space="preserve">籍贯:  </w:t>
      </w:r>
    </w:p>
    <w:p>
      <w:r>
        <w:t xml:space="preserve">学历:  </w:t>
      </w:r>
    </w:p>
    <w:p>
      <w:r>
        <w:t xml:space="preserve">简历:  </w:t>
        <w:br/>
        <w:t>赵仁林，现任重庆市秀山县妙泉镇党委书记</w:t>
        <w:br/>
      </w:r>
    </w:p>
    <w:p/>
    <w:p>
      <w:pPr>
        <w:pStyle w:val="Heading3"/>
      </w:pPr>
      <w:r>
        <w:t xml:space="preserve">重庆市  秀山土家族苗族自治县  宋农镇  </w:t>
      </w:r>
    </w:p>
    <w:p>
      <w:r>
        <w:rPr>
          <w:i/>
        </w:rPr>
        <w:t>阎永锋    重庆市秀山县宋农镇镇长</w:t>
      </w:r>
    </w:p>
    <w:p>
      <w:r>
        <w:t xml:space="preserve">性别:  </w:t>
      </w:r>
    </w:p>
    <w:p>
      <w:r>
        <w:t xml:space="preserve">生年：  </w:t>
      </w:r>
    </w:p>
    <w:p>
      <w:r>
        <w:t xml:space="preserve">籍贯:  </w:t>
      </w:r>
    </w:p>
    <w:p>
      <w:r>
        <w:t xml:space="preserve">学历:  </w:t>
      </w:r>
    </w:p>
    <w:p>
      <w:r>
        <w:t xml:space="preserve">简历:  </w:t>
        <w:br/>
        <w:t>阎永锋，现任重庆市秀山县宋农镇镇长</w:t>
        <w:br/>
      </w:r>
    </w:p>
    <w:p/>
    <w:p>
      <w:pPr>
        <w:pStyle w:val="Heading3"/>
      </w:pPr>
      <w:r>
        <w:t xml:space="preserve">重庆市  秀山土家族苗族自治县  宋农镇  </w:t>
      </w:r>
    </w:p>
    <w:p>
      <w:r>
        <w:rPr>
          <w:i/>
        </w:rPr>
        <w:t>石吉林    重庆市秀山县宋农镇党委书记</w:t>
      </w:r>
    </w:p>
    <w:p>
      <w:r>
        <w:t xml:space="preserve">性别:  </w:t>
      </w:r>
    </w:p>
    <w:p>
      <w:r>
        <w:t xml:space="preserve">生年：  </w:t>
      </w:r>
    </w:p>
    <w:p>
      <w:r>
        <w:t xml:space="preserve">籍贯:  </w:t>
      </w:r>
    </w:p>
    <w:p>
      <w:r>
        <w:t xml:space="preserve">学历:  </w:t>
      </w:r>
    </w:p>
    <w:p>
      <w:r>
        <w:t xml:space="preserve">简历:  </w:t>
        <w:br/>
        <w:t>石吉林，现任重庆市秀山县宋农镇党委书记</w:t>
        <w:br/>
      </w:r>
    </w:p>
    <w:p/>
    <w:p>
      <w:pPr>
        <w:pStyle w:val="Heading3"/>
      </w:pPr>
      <w:r>
        <w:t xml:space="preserve">重庆市  秀山土家族苗族自治县  里仁镇  </w:t>
      </w:r>
    </w:p>
    <w:p>
      <w:r>
        <w:rPr>
          <w:i/>
        </w:rPr>
        <w:t>卢通云    重庆市秀山县里仁镇镇长</w:t>
      </w:r>
    </w:p>
    <w:p>
      <w:r>
        <w:t xml:space="preserve">性别:  </w:t>
      </w:r>
    </w:p>
    <w:p>
      <w:r>
        <w:t xml:space="preserve">生年：  </w:t>
      </w:r>
    </w:p>
    <w:p>
      <w:r>
        <w:t xml:space="preserve">籍贯:  </w:t>
      </w:r>
    </w:p>
    <w:p>
      <w:r>
        <w:t xml:space="preserve">学历:  </w:t>
      </w:r>
    </w:p>
    <w:p>
      <w:r>
        <w:t xml:space="preserve">简历:  </w:t>
        <w:br/>
        <w:t>卢通云，现任重庆市秀山县里仁镇镇长</w:t>
        <w:br/>
      </w:r>
    </w:p>
    <w:p/>
    <w:p>
      <w:pPr>
        <w:pStyle w:val="Heading3"/>
      </w:pPr>
      <w:r>
        <w:t xml:space="preserve">重庆市  秀山土家族苗族自治县  里仁镇  </w:t>
      </w:r>
    </w:p>
    <w:p>
      <w:r>
        <w:rPr>
          <w:i/>
        </w:rPr>
        <w:t>杨绍学    重庆市秀山县里仁镇党委书记</w:t>
      </w:r>
    </w:p>
    <w:p>
      <w:r>
        <w:t xml:space="preserve">性别:  </w:t>
      </w:r>
    </w:p>
    <w:p>
      <w:r>
        <w:t xml:space="preserve">生年：  </w:t>
      </w:r>
    </w:p>
    <w:p>
      <w:r>
        <w:t xml:space="preserve">籍贯:  </w:t>
      </w:r>
    </w:p>
    <w:p>
      <w:r>
        <w:t xml:space="preserve">学历:  </w:t>
      </w:r>
    </w:p>
    <w:p>
      <w:r>
        <w:t xml:space="preserve">简历:  </w:t>
        <w:br/>
        <w:t>杨绍学，现任重庆市秀山县里仁镇党委书记</w:t>
        <w:br/>
      </w:r>
    </w:p>
    <w:p/>
    <w:p>
      <w:pPr>
        <w:pStyle w:val="Heading3"/>
      </w:pPr>
      <w:r>
        <w:t xml:space="preserve">重庆市  秀山土家族苗族自治县  钟灵镇  </w:t>
      </w:r>
    </w:p>
    <w:p>
      <w:r>
        <w:rPr>
          <w:i/>
        </w:rPr>
        <w:t>杨森山    重庆市秀山县钟灵镇镇长</w:t>
      </w:r>
    </w:p>
    <w:p>
      <w:r>
        <w:t xml:space="preserve">性别:  </w:t>
      </w:r>
    </w:p>
    <w:p>
      <w:r>
        <w:t xml:space="preserve">生年：  </w:t>
      </w:r>
    </w:p>
    <w:p>
      <w:r>
        <w:t xml:space="preserve">籍贯:  </w:t>
      </w:r>
    </w:p>
    <w:p>
      <w:r>
        <w:t xml:space="preserve">学历:  </w:t>
      </w:r>
    </w:p>
    <w:p>
      <w:r>
        <w:t xml:space="preserve">简历:  </w:t>
        <w:br/>
        <w:t>杨森山，现任重庆市秀山县钟灵镇镇长</w:t>
        <w:br/>
      </w:r>
    </w:p>
    <w:p/>
    <w:p>
      <w:pPr>
        <w:pStyle w:val="Heading3"/>
      </w:pPr>
      <w:r>
        <w:t xml:space="preserve">重庆市  秀山土家族苗族自治县  钟灵镇  </w:t>
      </w:r>
    </w:p>
    <w:p>
      <w:r>
        <w:rPr>
          <w:i/>
        </w:rPr>
        <w:t>杨秀伟    重庆市秀山县钟灵镇党委书记</w:t>
      </w:r>
    </w:p>
    <w:p>
      <w:r>
        <w:t xml:space="preserve">性别:  </w:t>
      </w:r>
    </w:p>
    <w:p>
      <w:r>
        <w:t xml:space="preserve">生年：  </w:t>
      </w:r>
    </w:p>
    <w:p>
      <w:r>
        <w:t xml:space="preserve">籍贯:  </w:t>
      </w:r>
    </w:p>
    <w:p>
      <w:r>
        <w:t xml:space="preserve">学历:  </w:t>
      </w:r>
    </w:p>
    <w:p>
      <w:r>
        <w:t xml:space="preserve">简历:  </w:t>
        <w:br/>
        <w:t>杨秀伟，现任重庆市秀山县钟灵镇党委书记</w:t>
        <w:br/>
      </w:r>
    </w:p>
    <w:p/>
    <w:p>
      <w:pPr>
        <w:pStyle w:val="Heading3"/>
      </w:pPr>
      <w:r>
        <w:t xml:space="preserve">重庆市  秀山土家族苗族自治县  孝溪乡  </w:t>
      </w:r>
    </w:p>
    <w:p>
      <w:r>
        <w:rPr>
          <w:i/>
        </w:rPr>
        <w:t>罗高    重庆市秀山县孝溪乡乡长</w:t>
      </w:r>
    </w:p>
    <w:p>
      <w:r>
        <w:t xml:space="preserve">性别:  </w:t>
      </w:r>
    </w:p>
    <w:p>
      <w:r>
        <w:t xml:space="preserve">生年：  </w:t>
      </w:r>
    </w:p>
    <w:p>
      <w:r>
        <w:t xml:space="preserve">籍贯:  </w:t>
      </w:r>
    </w:p>
    <w:p>
      <w:r>
        <w:t xml:space="preserve">学历:  </w:t>
      </w:r>
    </w:p>
    <w:p>
      <w:r>
        <w:t xml:space="preserve">简历:  </w:t>
        <w:br/>
        <w:t>罗高，现任重庆市秀山县孝溪乡乡长</w:t>
        <w:br/>
      </w:r>
    </w:p>
    <w:p/>
    <w:p>
      <w:pPr>
        <w:pStyle w:val="Heading3"/>
      </w:pPr>
      <w:r>
        <w:t xml:space="preserve">重庆市  秀山土家族苗族自治县  孝溪乡  </w:t>
      </w:r>
    </w:p>
    <w:p>
      <w:r>
        <w:rPr>
          <w:i/>
        </w:rPr>
        <w:t>杨兵    重庆市秀山县孝溪乡乡党委书记</w:t>
      </w:r>
    </w:p>
    <w:p>
      <w:r>
        <w:t xml:space="preserve">性别:  </w:t>
      </w:r>
    </w:p>
    <w:p>
      <w:r>
        <w:t xml:space="preserve">生年：  </w:t>
      </w:r>
    </w:p>
    <w:p>
      <w:r>
        <w:t xml:space="preserve">籍贯:  </w:t>
      </w:r>
    </w:p>
    <w:p>
      <w:r>
        <w:t xml:space="preserve">学历:  </w:t>
      </w:r>
    </w:p>
    <w:p>
      <w:r>
        <w:t xml:space="preserve">简历:  </w:t>
        <w:br/>
        <w:t>杨兵，现任重庆市秀山县孝溪乡乡党委书记</w:t>
        <w:br/>
      </w:r>
    </w:p>
    <w:p/>
    <w:p>
      <w:pPr>
        <w:pStyle w:val="Heading3"/>
      </w:pPr>
      <w:r>
        <w:t xml:space="preserve">重庆市  秀山土家族苗族自治县  海洋乡  </w:t>
      </w:r>
    </w:p>
    <w:p>
      <w:r>
        <w:rPr>
          <w:i/>
        </w:rPr>
        <w:t>杨剑锋    重庆市秀山县海洋乡乡长</w:t>
      </w:r>
    </w:p>
    <w:p>
      <w:r>
        <w:t xml:space="preserve">性别:  </w:t>
      </w:r>
    </w:p>
    <w:p>
      <w:r>
        <w:t xml:space="preserve">生年：  </w:t>
      </w:r>
    </w:p>
    <w:p>
      <w:r>
        <w:t xml:space="preserve">籍贯:  </w:t>
      </w:r>
    </w:p>
    <w:p>
      <w:r>
        <w:t xml:space="preserve">学历:  </w:t>
      </w:r>
    </w:p>
    <w:p>
      <w:r>
        <w:t xml:space="preserve">简历:  </w:t>
        <w:br/>
        <w:t>杨剑锋，现任重庆市秀山县海洋乡乡长</w:t>
        <w:br/>
      </w:r>
    </w:p>
    <w:p/>
    <w:p>
      <w:pPr>
        <w:pStyle w:val="Heading3"/>
      </w:pPr>
      <w:r>
        <w:t xml:space="preserve">重庆市  秀山土家族苗族自治县  海洋乡  </w:t>
      </w:r>
    </w:p>
    <w:p>
      <w:r>
        <w:rPr>
          <w:i/>
        </w:rPr>
        <w:t>张英传    重庆市秀山县海洋乡乡党委书记</w:t>
      </w:r>
    </w:p>
    <w:p>
      <w:r>
        <w:t xml:space="preserve">性别:  </w:t>
      </w:r>
    </w:p>
    <w:p>
      <w:r>
        <w:t xml:space="preserve">生年：  </w:t>
      </w:r>
    </w:p>
    <w:p>
      <w:r>
        <w:t xml:space="preserve">籍贯:  </w:t>
      </w:r>
    </w:p>
    <w:p>
      <w:r>
        <w:t xml:space="preserve">学历:  </w:t>
      </w:r>
    </w:p>
    <w:p>
      <w:r>
        <w:t xml:space="preserve">简历:  </w:t>
        <w:br/>
        <w:t>张英传，现任重庆市秀山县海洋乡乡党委书记</w:t>
        <w:br/>
      </w:r>
    </w:p>
    <w:p/>
    <w:p>
      <w:pPr>
        <w:pStyle w:val="Heading3"/>
      </w:pPr>
      <w:r>
        <w:t xml:space="preserve">重庆市  秀山土家族苗族自治县  大溪乡  </w:t>
      </w:r>
    </w:p>
    <w:p>
      <w:r>
        <w:rPr>
          <w:i/>
        </w:rPr>
        <w:t>池锋    重庆市秀山县大溪乡乡长</w:t>
      </w:r>
    </w:p>
    <w:p>
      <w:r>
        <w:t xml:space="preserve">性别:  </w:t>
      </w:r>
    </w:p>
    <w:p>
      <w:r>
        <w:t xml:space="preserve">生年：  </w:t>
      </w:r>
    </w:p>
    <w:p>
      <w:r>
        <w:t xml:space="preserve">籍贯:  </w:t>
      </w:r>
    </w:p>
    <w:p>
      <w:r>
        <w:t xml:space="preserve">学历:  </w:t>
      </w:r>
    </w:p>
    <w:p>
      <w:r>
        <w:t xml:space="preserve">简历:  </w:t>
        <w:br/>
        <w:t>池锋，现任重庆市秀山县大溪乡乡长</w:t>
        <w:br/>
      </w:r>
    </w:p>
    <w:p/>
    <w:p>
      <w:pPr>
        <w:pStyle w:val="Heading3"/>
      </w:pPr>
      <w:r>
        <w:t xml:space="preserve">重庆市  秀山土家族苗族自治县  大溪乡  </w:t>
      </w:r>
    </w:p>
    <w:p>
      <w:r>
        <w:rPr>
          <w:i/>
        </w:rPr>
        <w:t>伍学斌    重庆市秀山县大溪乡乡党委书记</w:t>
      </w:r>
    </w:p>
    <w:p>
      <w:r>
        <w:t xml:space="preserve">性别:  </w:t>
      </w:r>
    </w:p>
    <w:p>
      <w:r>
        <w:t xml:space="preserve">生年：  </w:t>
      </w:r>
    </w:p>
    <w:p>
      <w:r>
        <w:t xml:space="preserve">籍贯:  </w:t>
      </w:r>
    </w:p>
    <w:p>
      <w:r>
        <w:t xml:space="preserve">学历:  </w:t>
      </w:r>
    </w:p>
    <w:p>
      <w:r>
        <w:t xml:space="preserve">简历:  </w:t>
        <w:br/>
        <w:t>伍学斌，现任重庆市秀山县大溪乡乡党委书记</w:t>
        <w:br/>
      </w:r>
    </w:p>
    <w:p/>
    <w:p>
      <w:pPr>
        <w:pStyle w:val="Heading3"/>
      </w:pPr>
      <w:r>
        <w:t xml:space="preserve">重庆市  秀山土家族苗族自治县  涌洞乡  </w:t>
      </w:r>
    </w:p>
    <w:p>
      <w:r>
        <w:rPr>
          <w:i/>
        </w:rPr>
        <w:t>杨昌米    重庆市秀山县涌洞乡乡长</w:t>
      </w:r>
    </w:p>
    <w:p>
      <w:r>
        <w:t xml:space="preserve">性别:  </w:t>
      </w:r>
    </w:p>
    <w:p>
      <w:r>
        <w:t xml:space="preserve">生年：  </w:t>
      </w:r>
    </w:p>
    <w:p>
      <w:r>
        <w:t xml:space="preserve">籍贯:  </w:t>
      </w:r>
    </w:p>
    <w:p>
      <w:r>
        <w:t xml:space="preserve">学历:  </w:t>
      </w:r>
    </w:p>
    <w:p>
      <w:r>
        <w:t xml:space="preserve">简历:  </w:t>
        <w:br/>
        <w:t>杨昌米，现任重庆市秀山县涌洞乡乡长</w:t>
        <w:br/>
      </w:r>
    </w:p>
    <w:p/>
    <w:p>
      <w:pPr>
        <w:pStyle w:val="Heading3"/>
      </w:pPr>
      <w:r>
        <w:t xml:space="preserve">重庆市  秀山土家族苗族自治县  涌洞乡  </w:t>
      </w:r>
    </w:p>
    <w:p>
      <w:r>
        <w:rPr>
          <w:i/>
        </w:rPr>
        <w:t>喻涛    重庆市秀山县涌洞乡乡党委书记</w:t>
      </w:r>
    </w:p>
    <w:p>
      <w:r>
        <w:t xml:space="preserve">性别:  </w:t>
      </w:r>
    </w:p>
    <w:p>
      <w:r>
        <w:t xml:space="preserve">生年：  </w:t>
      </w:r>
    </w:p>
    <w:p>
      <w:r>
        <w:t xml:space="preserve">籍贯:  </w:t>
      </w:r>
    </w:p>
    <w:p>
      <w:r>
        <w:t xml:space="preserve">学历:  </w:t>
      </w:r>
    </w:p>
    <w:p>
      <w:r>
        <w:t xml:space="preserve">简历:  </w:t>
        <w:br/>
        <w:t>喻涛，现任重庆市秀山县涌洞乡乡党委书记</w:t>
        <w:br/>
      </w:r>
    </w:p>
    <w:p/>
    <w:p>
      <w:pPr>
        <w:pStyle w:val="Heading3"/>
      </w:pPr>
      <w:r>
        <w:t xml:space="preserve">重庆市  秀山土家族苗族自治县  中平乡  </w:t>
      </w:r>
    </w:p>
    <w:p>
      <w:r>
        <w:rPr>
          <w:i/>
        </w:rPr>
        <w:t>杨秀堂    重庆市秀山县中平乡乡长</w:t>
      </w:r>
    </w:p>
    <w:p>
      <w:r>
        <w:t xml:space="preserve">性别:  </w:t>
      </w:r>
    </w:p>
    <w:p>
      <w:r>
        <w:t xml:space="preserve">生年：  </w:t>
      </w:r>
    </w:p>
    <w:p>
      <w:r>
        <w:t xml:space="preserve">籍贯:  </w:t>
      </w:r>
    </w:p>
    <w:p>
      <w:r>
        <w:t xml:space="preserve">学历:  </w:t>
      </w:r>
    </w:p>
    <w:p>
      <w:r>
        <w:t xml:space="preserve">简历:  </w:t>
        <w:br/>
        <w:t>杨秀堂，现任重庆市秀山县中平乡乡长</w:t>
        <w:br/>
      </w:r>
    </w:p>
    <w:p/>
    <w:p>
      <w:pPr>
        <w:pStyle w:val="Heading3"/>
      </w:pPr>
      <w:r>
        <w:t xml:space="preserve">重庆市  秀山土家族苗族自治县  中平乡  </w:t>
      </w:r>
    </w:p>
    <w:p>
      <w:r>
        <w:rPr>
          <w:i/>
        </w:rPr>
        <w:t>彭峰    重庆市秀山县中平乡乡党委书记</w:t>
      </w:r>
    </w:p>
    <w:p>
      <w:r>
        <w:t xml:space="preserve">性别:  </w:t>
      </w:r>
    </w:p>
    <w:p>
      <w:r>
        <w:t xml:space="preserve">生年：  </w:t>
      </w:r>
    </w:p>
    <w:p>
      <w:r>
        <w:t xml:space="preserve">籍贯:  </w:t>
      </w:r>
    </w:p>
    <w:p>
      <w:r>
        <w:t xml:space="preserve">学历:  </w:t>
      </w:r>
    </w:p>
    <w:p>
      <w:r>
        <w:t xml:space="preserve">简历:  </w:t>
        <w:br/>
        <w:t>彭峰，现任重庆市秀山县中平乡乡党委书记</w:t>
        <w:br/>
      </w:r>
    </w:p>
    <w:p/>
    <w:p>
      <w:pPr>
        <w:pStyle w:val="Heading3"/>
      </w:pPr>
      <w:r>
        <w:t xml:space="preserve">重庆市  秀山土家族苗族自治县  岑溪乡  </w:t>
      </w:r>
    </w:p>
    <w:p>
      <w:r>
        <w:rPr>
          <w:i/>
        </w:rPr>
        <w:t>郑光杰    重庆市秀山县岑溪乡乡长</w:t>
      </w:r>
    </w:p>
    <w:p>
      <w:r>
        <w:t xml:space="preserve">性别:  </w:t>
      </w:r>
    </w:p>
    <w:p>
      <w:r>
        <w:t xml:space="preserve">生年：  </w:t>
      </w:r>
    </w:p>
    <w:p>
      <w:r>
        <w:t xml:space="preserve">籍贯:  </w:t>
      </w:r>
    </w:p>
    <w:p>
      <w:r>
        <w:t xml:space="preserve">学历:  </w:t>
      </w:r>
    </w:p>
    <w:p>
      <w:r>
        <w:t xml:space="preserve">简历:  </w:t>
        <w:br/>
        <w:t>郑光杰，现任重庆市秀山县岑溪乡乡长</w:t>
        <w:br/>
      </w:r>
    </w:p>
    <w:p/>
    <w:p>
      <w:pPr>
        <w:pStyle w:val="Heading3"/>
      </w:pPr>
      <w:r>
        <w:t xml:space="preserve">重庆市  秀山土家族苗族自治县  岑溪乡  </w:t>
      </w:r>
    </w:p>
    <w:p>
      <w:r>
        <w:rPr>
          <w:i/>
        </w:rPr>
        <w:t>唐娅芬    重庆市秀山县岑溪乡乡党委书记</w:t>
      </w:r>
    </w:p>
    <w:p>
      <w:r>
        <w:t xml:space="preserve">性别:  </w:t>
      </w:r>
    </w:p>
    <w:p>
      <w:r>
        <w:t xml:space="preserve">生年：  </w:t>
      </w:r>
    </w:p>
    <w:p>
      <w:r>
        <w:t xml:space="preserve">籍贯:  </w:t>
      </w:r>
    </w:p>
    <w:p>
      <w:r>
        <w:t xml:space="preserve">学历:  </w:t>
      </w:r>
    </w:p>
    <w:p>
      <w:r>
        <w:t xml:space="preserve">简历:  </w:t>
        <w:br/>
        <w:t>唐娅芬，现任重庆市秀山县岑溪乡乡党委书记</w:t>
        <w:br/>
      </w:r>
    </w:p>
    <w:p/>
    <w:p>
      <w:pPr>
        <w:pStyle w:val="Heading3"/>
      </w:pPr>
      <w:r>
        <w:t xml:space="preserve">重庆市  酉阳土家族苗族自治县  酉酬镇  </w:t>
      </w:r>
    </w:p>
    <w:p>
      <w:r>
        <w:rPr>
          <w:i/>
        </w:rPr>
        <w:t>陈德安    重庆市酉阳县酉酬镇镇长</w:t>
      </w:r>
    </w:p>
    <w:p>
      <w:r>
        <w:t xml:space="preserve">性别:  </w:t>
      </w:r>
    </w:p>
    <w:p>
      <w:r>
        <w:t xml:space="preserve">生年：  </w:t>
      </w:r>
    </w:p>
    <w:p>
      <w:r>
        <w:t xml:space="preserve">籍贯:  </w:t>
      </w:r>
    </w:p>
    <w:p>
      <w:r>
        <w:t xml:space="preserve">学历:  </w:t>
      </w:r>
    </w:p>
    <w:p>
      <w:r>
        <w:t xml:space="preserve">简历:  </w:t>
        <w:br/>
        <w:t>陈德安，现任重庆市酉阳县酉酬镇镇长</w:t>
        <w:br/>
      </w:r>
    </w:p>
    <w:p/>
    <w:p>
      <w:pPr>
        <w:pStyle w:val="Heading3"/>
      </w:pPr>
      <w:r>
        <w:t xml:space="preserve">重庆市  酉阳土家族苗族自治县  酉酬镇  </w:t>
      </w:r>
    </w:p>
    <w:p>
      <w:r>
        <w:rPr>
          <w:i/>
        </w:rPr>
        <w:t>彭洪佐    重庆市酉阳县酉酬镇镇党委书记</w:t>
      </w:r>
    </w:p>
    <w:p>
      <w:r>
        <w:t xml:space="preserve">性别:  </w:t>
      </w:r>
    </w:p>
    <w:p>
      <w:r>
        <w:t xml:space="preserve">生年：  </w:t>
      </w:r>
    </w:p>
    <w:p>
      <w:r>
        <w:t xml:space="preserve">籍贯:  </w:t>
      </w:r>
    </w:p>
    <w:p>
      <w:r>
        <w:t xml:space="preserve">学历:  </w:t>
      </w:r>
    </w:p>
    <w:p>
      <w:r>
        <w:t xml:space="preserve">简历:  </w:t>
        <w:br/>
        <w:t>彭洪佐，现任重庆市酉阳县酉酬镇镇党委书记</w:t>
        <w:br/>
      </w:r>
    </w:p>
    <w:p/>
    <w:p>
      <w:pPr>
        <w:pStyle w:val="Heading3"/>
      </w:pPr>
      <w:r>
        <w:t xml:space="preserve">重庆市  酉阳土家族苗族自治县  酉水河镇  </w:t>
      </w:r>
    </w:p>
    <w:p>
      <w:r>
        <w:rPr>
          <w:i/>
        </w:rPr>
        <w:t>郭奉恭    重庆市酉阳县酉水河镇镇长</w:t>
      </w:r>
    </w:p>
    <w:p>
      <w:r>
        <w:t xml:space="preserve">性别:  </w:t>
      </w:r>
    </w:p>
    <w:p>
      <w:r>
        <w:t xml:space="preserve">生年：  </w:t>
      </w:r>
    </w:p>
    <w:p>
      <w:r>
        <w:t xml:space="preserve">籍贯:  </w:t>
      </w:r>
    </w:p>
    <w:p>
      <w:r>
        <w:t xml:space="preserve">学历:  </w:t>
      </w:r>
    </w:p>
    <w:p>
      <w:r>
        <w:t xml:space="preserve">简历:  </w:t>
        <w:br/>
        <w:t>郭奉恭，现任重庆市酉阳县酉水河镇镇长</w:t>
        <w:br/>
      </w:r>
    </w:p>
    <w:p/>
    <w:p>
      <w:pPr>
        <w:pStyle w:val="Heading3"/>
      </w:pPr>
      <w:r>
        <w:t xml:space="preserve">重庆市  酉阳土家族苗族自治县  酉水河镇  </w:t>
      </w:r>
    </w:p>
    <w:p>
      <w:r>
        <w:rPr>
          <w:i/>
        </w:rPr>
        <w:t>陈智勇    重庆市酉阳县酉水河镇镇党委书记</w:t>
      </w:r>
    </w:p>
    <w:p>
      <w:r>
        <w:t xml:space="preserve">性别:  </w:t>
      </w:r>
    </w:p>
    <w:p>
      <w:r>
        <w:t xml:space="preserve">生年：  </w:t>
      </w:r>
    </w:p>
    <w:p>
      <w:r>
        <w:t xml:space="preserve">籍贯:  </w:t>
      </w:r>
    </w:p>
    <w:p>
      <w:r>
        <w:t xml:space="preserve">学历:  </w:t>
      </w:r>
    </w:p>
    <w:p>
      <w:r>
        <w:t xml:space="preserve">简历:  </w:t>
        <w:br/>
        <w:t>陈智勇，现任重庆市酉阳县酉水河镇镇党委书记</w:t>
        <w:br/>
      </w:r>
    </w:p>
    <w:p/>
    <w:p>
      <w:pPr>
        <w:pStyle w:val="Heading3"/>
      </w:pPr>
      <w:r>
        <w:t xml:space="preserve">重庆市  酉阳土家族苗族自治县  大溪镇  </w:t>
      </w:r>
    </w:p>
    <w:p>
      <w:r>
        <w:rPr>
          <w:i/>
        </w:rPr>
        <w:t>秦学斌    重庆市酉阳县大溪镇镇长</w:t>
      </w:r>
    </w:p>
    <w:p>
      <w:r>
        <w:t xml:space="preserve">性别:  </w:t>
      </w:r>
    </w:p>
    <w:p>
      <w:r>
        <w:t xml:space="preserve">生年：  </w:t>
      </w:r>
    </w:p>
    <w:p>
      <w:r>
        <w:t xml:space="preserve">籍贯:  </w:t>
      </w:r>
    </w:p>
    <w:p>
      <w:r>
        <w:t xml:space="preserve">学历:  </w:t>
      </w:r>
    </w:p>
    <w:p>
      <w:r>
        <w:t xml:space="preserve">简历:  </w:t>
        <w:br/>
        <w:t>秦学斌，现任重庆市酉阳县大溪镇镇长</w:t>
        <w:br/>
      </w:r>
    </w:p>
    <w:p/>
    <w:p>
      <w:pPr>
        <w:pStyle w:val="Heading3"/>
      </w:pPr>
      <w:r>
        <w:t xml:space="preserve">重庆市  酉阳土家族苗族自治县  大溪镇  </w:t>
      </w:r>
    </w:p>
    <w:p>
      <w:r>
        <w:rPr>
          <w:i/>
        </w:rPr>
        <w:t>张普    重庆市酉阳县大溪镇镇党委书记</w:t>
      </w:r>
    </w:p>
    <w:p>
      <w:r>
        <w:t xml:space="preserve">性别:  </w:t>
      </w:r>
    </w:p>
    <w:p>
      <w:r>
        <w:t xml:space="preserve">生年：  </w:t>
      </w:r>
    </w:p>
    <w:p>
      <w:r>
        <w:t xml:space="preserve">籍贯:  </w:t>
      </w:r>
    </w:p>
    <w:p>
      <w:r>
        <w:t xml:space="preserve">学历:  </w:t>
      </w:r>
    </w:p>
    <w:p>
      <w:r>
        <w:t xml:space="preserve">简历:  </w:t>
        <w:br/>
        <w:t>张普，现任重庆市酉阳县大溪镇镇党委书记</w:t>
        <w:br/>
      </w:r>
    </w:p>
    <w:p/>
    <w:p>
      <w:pPr>
        <w:pStyle w:val="Heading3"/>
      </w:pPr>
      <w:r>
        <w:t xml:space="preserve">重庆市  酉阳土家族苗族自治县  五福乡  </w:t>
      </w:r>
    </w:p>
    <w:p>
      <w:r>
        <w:rPr>
          <w:i/>
        </w:rPr>
        <w:t>冉波    重庆市酉阳县五福乡乡长</w:t>
      </w:r>
    </w:p>
    <w:p>
      <w:r>
        <w:t xml:space="preserve">性别:  </w:t>
      </w:r>
    </w:p>
    <w:p>
      <w:r>
        <w:t xml:space="preserve">生年：  </w:t>
      </w:r>
    </w:p>
    <w:p>
      <w:r>
        <w:t xml:space="preserve">籍贯:  </w:t>
      </w:r>
    </w:p>
    <w:p>
      <w:r>
        <w:t xml:space="preserve">学历:  </w:t>
      </w:r>
    </w:p>
    <w:p>
      <w:r>
        <w:t xml:space="preserve">简历:  </w:t>
        <w:br/>
        <w:t>冉波，现任重庆市酉阳县五福乡乡长</w:t>
        <w:br/>
      </w:r>
    </w:p>
    <w:p/>
    <w:p>
      <w:pPr>
        <w:pStyle w:val="Heading3"/>
      </w:pPr>
      <w:r>
        <w:t xml:space="preserve">重庆市  酉阳土家族苗族自治县  五福乡  </w:t>
      </w:r>
    </w:p>
    <w:p>
      <w:r>
        <w:rPr>
          <w:i/>
        </w:rPr>
        <w:t>石胜渝    重庆市酉阳县五福乡乡党委书记</w:t>
      </w:r>
    </w:p>
    <w:p>
      <w:r>
        <w:t xml:space="preserve">性别:  </w:t>
      </w:r>
    </w:p>
    <w:p>
      <w:r>
        <w:t xml:space="preserve">生年：  </w:t>
      </w:r>
    </w:p>
    <w:p>
      <w:r>
        <w:t xml:space="preserve">籍贯:  </w:t>
      </w:r>
    </w:p>
    <w:p>
      <w:r>
        <w:t xml:space="preserve">学历:  </w:t>
      </w:r>
    </w:p>
    <w:p>
      <w:r>
        <w:t xml:space="preserve">简历:  </w:t>
        <w:br/>
        <w:t>石胜渝，现任重庆市酉阳县五福乡乡党委书记</w:t>
        <w:br/>
      </w:r>
    </w:p>
    <w:p/>
    <w:p>
      <w:pPr>
        <w:pStyle w:val="Heading3"/>
      </w:pPr>
      <w:r>
        <w:t xml:space="preserve">重庆市  酉阳土家族苗族自治县  泔溪镇  </w:t>
      </w:r>
    </w:p>
    <w:p>
      <w:r>
        <w:rPr>
          <w:i/>
        </w:rPr>
        <w:t>凡顶    重庆市酉阳县泔溪镇镇长</w:t>
      </w:r>
    </w:p>
    <w:p>
      <w:r>
        <w:t xml:space="preserve">性别:  </w:t>
      </w:r>
    </w:p>
    <w:p>
      <w:r>
        <w:t xml:space="preserve">生年：  </w:t>
      </w:r>
    </w:p>
    <w:p>
      <w:r>
        <w:t xml:space="preserve">籍贯:  </w:t>
      </w:r>
    </w:p>
    <w:p>
      <w:r>
        <w:t xml:space="preserve">学历:  </w:t>
      </w:r>
    </w:p>
    <w:p>
      <w:r>
        <w:t xml:space="preserve">简历:  </w:t>
        <w:br/>
        <w:t>凡顶，现任重庆市酉阳县泔溪镇镇长</w:t>
        <w:br/>
      </w:r>
    </w:p>
    <w:p/>
    <w:p>
      <w:pPr>
        <w:pStyle w:val="Heading3"/>
      </w:pPr>
      <w:r>
        <w:t xml:space="preserve">重庆市  酉阳土家族苗族自治县  泔溪镇  </w:t>
      </w:r>
    </w:p>
    <w:p>
      <w:r>
        <w:rPr>
          <w:i/>
        </w:rPr>
        <w:t>袁理    重庆市酉阳县泔溪镇镇党委书记</w:t>
      </w:r>
    </w:p>
    <w:p>
      <w:r>
        <w:t xml:space="preserve">性别:  </w:t>
      </w:r>
    </w:p>
    <w:p>
      <w:r>
        <w:t xml:space="preserve">生年：  </w:t>
      </w:r>
    </w:p>
    <w:p>
      <w:r>
        <w:t xml:space="preserve">籍贯:  </w:t>
      </w:r>
    </w:p>
    <w:p>
      <w:r>
        <w:t xml:space="preserve">学历:  </w:t>
      </w:r>
    </w:p>
    <w:p>
      <w:r>
        <w:t xml:space="preserve">简历:  </w:t>
        <w:br/>
        <w:t>袁理，现任重庆市酉阳县泔溪镇镇党委书记</w:t>
        <w:br/>
      </w:r>
    </w:p>
    <w:p/>
    <w:p>
      <w:pPr>
        <w:pStyle w:val="Heading3"/>
      </w:pPr>
      <w:r>
        <w:t xml:space="preserve">重庆市  酉阳土家族苗族自治县  偏柏乡  </w:t>
      </w:r>
    </w:p>
    <w:p>
      <w:r>
        <w:rPr>
          <w:i/>
        </w:rPr>
        <w:t>王东    重庆市酉阳县偏柏乡乡长</w:t>
      </w:r>
    </w:p>
    <w:p>
      <w:r>
        <w:t xml:space="preserve">性别:  </w:t>
      </w:r>
    </w:p>
    <w:p>
      <w:r>
        <w:t xml:space="preserve">生年：  </w:t>
      </w:r>
    </w:p>
    <w:p>
      <w:r>
        <w:t xml:space="preserve">籍贯:  </w:t>
      </w:r>
    </w:p>
    <w:p>
      <w:r>
        <w:t xml:space="preserve">学历:  </w:t>
      </w:r>
    </w:p>
    <w:p>
      <w:r>
        <w:t xml:space="preserve">简历:  </w:t>
        <w:br/>
        <w:t>王东，现任重庆市酉阳县偏柏乡乡长</w:t>
        <w:br/>
      </w:r>
    </w:p>
    <w:p/>
    <w:p>
      <w:pPr>
        <w:pStyle w:val="Heading3"/>
      </w:pPr>
      <w:r>
        <w:t xml:space="preserve">重庆市  酉阳土家族苗族自治县  偏柏乡  </w:t>
      </w:r>
    </w:p>
    <w:p>
      <w:r>
        <w:rPr>
          <w:i/>
        </w:rPr>
        <w:t>彭汀    重庆市酉阳县偏柏乡乡党委书记</w:t>
      </w:r>
    </w:p>
    <w:p>
      <w:r>
        <w:t xml:space="preserve">性别:  </w:t>
      </w:r>
    </w:p>
    <w:p>
      <w:r>
        <w:t xml:space="preserve">生年：  </w:t>
      </w:r>
    </w:p>
    <w:p>
      <w:r>
        <w:t xml:space="preserve">籍贯:  </w:t>
      </w:r>
    </w:p>
    <w:p>
      <w:r>
        <w:t xml:space="preserve">学历:  </w:t>
      </w:r>
    </w:p>
    <w:p>
      <w:r>
        <w:t xml:space="preserve">简历:  </w:t>
        <w:br/>
        <w:t>彭汀，现任重庆市酉阳县偏柏乡乡党委书记</w:t>
        <w:br/>
      </w:r>
    </w:p>
    <w:p/>
    <w:p>
      <w:pPr>
        <w:pStyle w:val="Heading3"/>
      </w:pPr>
      <w:r>
        <w:t xml:space="preserve">重庆市  酉阳土家族苗族自治县  麻旺镇  </w:t>
      </w:r>
    </w:p>
    <w:p>
      <w:r>
        <w:rPr>
          <w:i/>
        </w:rPr>
        <w:t>张小化    重庆市酉阳县麻旺镇镇长</w:t>
      </w:r>
    </w:p>
    <w:p>
      <w:r>
        <w:t xml:space="preserve">性别:  </w:t>
      </w:r>
    </w:p>
    <w:p>
      <w:r>
        <w:t xml:space="preserve">生年：  </w:t>
      </w:r>
    </w:p>
    <w:p>
      <w:r>
        <w:t xml:space="preserve">籍贯:  </w:t>
      </w:r>
    </w:p>
    <w:p>
      <w:r>
        <w:t xml:space="preserve">学历:  </w:t>
      </w:r>
    </w:p>
    <w:p>
      <w:r>
        <w:t xml:space="preserve">简历:  </w:t>
        <w:br/>
        <w:t>张小化，现任重庆市酉阳县麻旺镇镇长</w:t>
        <w:br/>
      </w:r>
    </w:p>
    <w:p/>
    <w:p>
      <w:pPr>
        <w:pStyle w:val="Heading3"/>
      </w:pPr>
      <w:r>
        <w:t xml:space="preserve">重庆市  酉阳土家族苗族自治县  麻旺镇  </w:t>
      </w:r>
    </w:p>
    <w:p>
      <w:r>
        <w:rPr>
          <w:i/>
        </w:rPr>
        <w:t>田群策    重庆市酉阳县麻旺镇镇党委书记</w:t>
      </w:r>
    </w:p>
    <w:p>
      <w:r>
        <w:t xml:space="preserve">性别:  </w:t>
      </w:r>
    </w:p>
    <w:p>
      <w:r>
        <w:t xml:space="preserve">生年：  </w:t>
      </w:r>
    </w:p>
    <w:p>
      <w:r>
        <w:t xml:space="preserve">籍贯:  </w:t>
      </w:r>
    </w:p>
    <w:p>
      <w:r>
        <w:t xml:space="preserve">学历:  </w:t>
      </w:r>
    </w:p>
    <w:p>
      <w:r>
        <w:t xml:space="preserve">简历:  </w:t>
        <w:br/>
        <w:t>田群策，现任重庆市酉阳县麻旺镇镇党委书记</w:t>
        <w:br/>
      </w:r>
    </w:p>
    <w:p/>
    <w:p>
      <w:pPr>
        <w:pStyle w:val="Heading3"/>
      </w:pPr>
      <w:r>
        <w:t xml:space="preserve">重庆市  酉阳土家族苗族自治县  车田乡  </w:t>
      </w:r>
    </w:p>
    <w:p>
      <w:r>
        <w:rPr>
          <w:i/>
        </w:rPr>
        <w:t>邱燃    重庆市酉阳县车田乡乡长</w:t>
      </w:r>
    </w:p>
    <w:p>
      <w:r>
        <w:t xml:space="preserve">性别:  </w:t>
      </w:r>
    </w:p>
    <w:p>
      <w:r>
        <w:t xml:space="preserve">生年：  </w:t>
      </w:r>
    </w:p>
    <w:p>
      <w:r>
        <w:t xml:space="preserve">籍贯:  </w:t>
      </w:r>
    </w:p>
    <w:p>
      <w:r>
        <w:t xml:space="preserve">学历:  </w:t>
      </w:r>
    </w:p>
    <w:p>
      <w:r>
        <w:t xml:space="preserve">简历:  </w:t>
        <w:br/>
        <w:t>邱燃，现任重庆市酉阳县车田乡乡长</w:t>
        <w:br/>
      </w:r>
    </w:p>
    <w:p/>
    <w:p>
      <w:pPr>
        <w:pStyle w:val="Heading3"/>
      </w:pPr>
      <w:r>
        <w:t xml:space="preserve">重庆市  酉阳土家族苗族自治县  车田乡  </w:t>
      </w:r>
    </w:p>
    <w:p>
      <w:r>
        <w:rPr>
          <w:i/>
        </w:rPr>
        <w:t>李江    重庆市酉阳县车田乡乡党委书记</w:t>
      </w:r>
    </w:p>
    <w:p>
      <w:r>
        <w:t xml:space="preserve">性别:  </w:t>
      </w:r>
    </w:p>
    <w:p>
      <w:r>
        <w:t xml:space="preserve">生年：  </w:t>
      </w:r>
    </w:p>
    <w:p>
      <w:r>
        <w:t xml:space="preserve">籍贯:  </w:t>
      </w:r>
    </w:p>
    <w:p>
      <w:r>
        <w:t xml:space="preserve">学历:  </w:t>
      </w:r>
    </w:p>
    <w:p>
      <w:r>
        <w:t xml:space="preserve">简历:  </w:t>
        <w:br/>
        <w:t>李江，现任重庆市酉阳县车田乡乡党委书记</w:t>
        <w:br/>
      </w:r>
    </w:p>
    <w:p/>
    <w:p>
      <w:pPr>
        <w:pStyle w:val="Heading3"/>
      </w:pPr>
      <w:r>
        <w:t xml:space="preserve">重庆市  酉阳土家族苗族自治县  龙潭镇  </w:t>
      </w:r>
    </w:p>
    <w:p>
      <w:r>
        <w:rPr>
          <w:i/>
        </w:rPr>
        <w:t>陈建军    重庆市酉阳县龙潭镇镇长</w:t>
      </w:r>
    </w:p>
    <w:p>
      <w:r>
        <w:t xml:space="preserve">性别:  </w:t>
      </w:r>
    </w:p>
    <w:p>
      <w:r>
        <w:t xml:space="preserve">生年：  </w:t>
      </w:r>
    </w:p>
    <w:p>
      <w:r>
        <w:t xml:space="preserve">籍贯:  </w:t>
      </w:r>
    </w:p>
    <w:p>
      <w:r>
        <w:t xml:space="preserve">学历:  </w:t>
      </w:r>
    </w:p>
    <w:p>
      <w:r>
        <w:t xml:space="preserve">简历:  </w:t>
        <w:br/>
        <w:t>陈建军，现任重庆市酉阳县龙潭镇镇长</w:t>
        <w:br/>
      </w:r>
    </w:p>
    <w:p/>
    <w:p>
      <w:pPr>
        <w:pStyle w:val="Heading3"/>
      </w:pPr>
      <w:r>
        <w:t xml:space="preserve">重庆市  酉阳土家族苗族自治县  龙潭镇  </w:t>
      </w:r>
    </w:p>
    <w:p>
      <w:r>
        <w:rPr>
          <w:i/>
        </w:rPr>
        <w:t>熊伟    重庆市酉阳县龙潭镇镇党委书记</w:t>
      </w:r>
    </w:p>
    <w:p>
      <w:r>
        <w:t xml:space="preserve">性别:  </w:t>
      </w:r>
    </w:p>
    <w:p>
      <w:r>
        <w:t xml:space="preserve">生年：  </w:t>
      </w:r>
    </w:p>
    <w:p>
      <w:r>
        <w:t xml:space="preserve">籍贯:  </w:t>
      </w:r>
    </w:p>
    <w:p>
      <w:r>
        <w:t xml:space="preserve">学历:  </w:t>
      </w:r>
    </w:p>
    <w:p>
      <w:r>
        <w:t xml:space="preserve">简历:  </w:t>
        <w:br/>
        <w:t>熊伟，现任重庆市酉阳县龙潭镇镇党委书记</w:t>
        <w:br/>
      </w:r>
    </w:p>
    <w:p/>
    <w:p>
      <w:pPr>
        <w:pStyle w:val="Heading3"/>
      </w:pPr>
      <w:r>
        <w:t xml:space="preserve">重庆市  酉阳土家族苗族自治县  可大乡  </w:t>
      </w:r>
    </w:p>
    <w:p>
      <w:r>
        <w:rPr>
          <w:i/>
        </w:rPr>
        <w:t>吴庆武    重庆市酉阳县可大乡乡长</w:t>
      </w:r>
    </w:p>
    <w:p>
      <w:r>
        <w:t xml:space="preserve">性别:  </w:t>
      </w:r>
    </w:p>
    <w:p>
      <w:r>
        <w:t xml:space="preserve">生年：  </w:t>
      </w:r>
    </w:p>
    <w:p>
      <w:r>
        <w:t xml:space="preserve">籍贯:  </w:t>
      </w:r>
    </w:p>
    <w:p>
      <w:r>
        <w:t xml:space="preserve">学历:  </w:t>
      </w:r>
    </w:p>
    <w:p>
      <w:r>
        <w:t xml:space="preserve">简历:  </w:t>
        <w:br/>
        <w:t>吴庆武，现任重庆市酉阳县可大乡乡长</w:t>
        <w:br/>
      </w:r>
    </w:p>
    <w:p/>
    <w:p>
      <w:pPr>
        <w:pStyle w:val="Heading3"/>
      </w:pPr>
      <w:r>
        <w:t xml:space="preserve">重庆市  酉阳土家族苗族自治县  可大乡  </w:t>
      </w:r>
    </w:p>
    <w:p>
      <w:r>
        <w:rPr>
          <w:i/>
        </w:rPr>
        <w:t>冉电波    重庆市酉阳县可大乡乡党委书记</w:t>
      </w:r>
    </w:p>
    <w:p>
      <w:r>
        <w:t xml:space="preserve">性别:  </w:t>
      </w:r>
    </w:p>
    <w:p>
      <w:r>
        <w:t xml:space="preserve">生年：  </w:t>
      </w:r>
    </w:p>
    <w:p>
      <w:r>
        <w:t xml:space="preserve">籍贯:  </w:t>
      </w:r>
    </w:p>
    <w:p>
      <w:r>
        <w:t xml:space="preserve">学历:  </w:t>
      </w:r>
    </w:p>
    <w:p>
      <w:r>
        <w:t xml:space="preserve">简历:  </w:t>
        <w:br/>
        <w:t>冉电波，现任重庆市酉阳县可大乡乡党委书记</w:t>
        <w:br/>
      </w:r>
    </w:p>
    <w:p/>
    <w:p>
      <w:pPr>
        <w:pStyle w:val="Heading3"/>
      </w:pPr>
      <w:r>
        <w:t xml:space="preserve">重庆市  酉阳土家族苗族自治县  兴隆镇  </w:t>
      </w:r>
    </w:p>
    <w:p>
      <w:r>
        <w:rPr>
          <w:i/>
        </w:rPr>
        <w:t>向须周    重庆市酉阳县兴隆镇镇长</w:t>
      </w:r>
    </w:p>
    <w:p>
      <w:r>
        <w:t xml:space="preserve">性别:  </w:t>
      </w:r>
    </w:p>
    <w:p>
      <w:r>
        <w:t xml:space="preserve">生年：  </w:t>
      </w:r>
    </w:p>
    <w:p>
      <w:r>
        <w:t xml:space="preserve">籍贯:  </w:t>
      </w:r>
    </w:p>
    <w:p>
      <w:r>
        <w:t xml:space="preserve">学历:  </w:t>
      </w:r>
    </w:p>
    <w:p>
      <w:r>
        <w:t xml:space="preserve">简历:  </w:t>
        <w:br/>
        <w:t>向须周，现任重庆市酉阳县兴隆镇镇长</w:t>
        <w:br/>
      </w:r>
    </w:p>
    <w:p/>
    <w:p>
      <w:pPr>
        <w:pStyle w:val="Heading3"/>
      </w:pPr>
      <w:r>
        <w:t xml:space="preserve">重庆市  酉阳土家族苗族自治县  兴隆镇  </w:t>
      </w:r>
    </w:p>
    <w:p>
      <w:r>
        <w:rPr>
          <w:i/>
        </w:rPr>
        <w:t>张钊    重庆市酉阳县兴隆镇镇党委书记</w:t>
      </w:r>
    </w:p>
    <w:p>
      <w:r>
        <w:t xml:space="preserve">性别:  </w:t>
      </w:r>
    </w:p>
    <w:p>
      <w:r>
        <w:t xml:space="preserve">生年：  </w:t>
      </w:r>
    </w:p>
    <w:p>
      <w:r>
        <w:t xml:space="preserve">籍贯:  </w:t>
      </w:r>
    </w:p>
    <w:p>
      <w:r>
        <w:t xml:space="preserve">学历:  </w:t>
      </w:r>
    </w:p>
    <w:p>
      <w:r>
        <w:t xml:space="preserve">简历:  </w:t>
        <w:br/>
        <w:t>张钊，现任重庆市酉阳县兴隆镇镇党委书记</w:t>
        <w:br/>
      </w:r>
    </w:p>
    <w:p/>
    <w:p>
      <w:pPr>
        <w:pStyle w:val="Heading3"/>
      </w:pPr>
      <w:r>
        <w:t xml:space="preserve">重庆市  酉阳土家族苗族自治县  木叶乡  </w:t>
      </w:r>
    </w:p>
    <w:p>
      <w:r>
        <w:rPr>
          <w:i/>
        </w:rPr>
        <w:t>郭应实    重庆市酉阳县木叶乡乡长</w:t>
      </w:r>
    </w:p>
    <w:p>
      <w:r>
        <w:t xml:space="preserve">性别:  </w:t>
      </w:r>
    </w:p>
    <w:p>
      <w:r>
        <w:t xml:space="preserve">生年：  </w:t>
      </w:r>
    </w:p>
    <w:p>
      <w:r>
        <w:t xml:space="preserve">籍贯:  </w:t>
      </w:r>
    </w:p>
    <w:p>
      <w:r>
        <w:t xml:space="preserve">学历:  </w:t>
      </w:r>
    </w:p>
    <w:p>
      <w:r>
        <w:t xml:space="preserve">简历:  </w:t>
        <w:br/>
        <w:t>郭应实，现任重庆市酉阳县木叶乡乡长</w:t>
        <w:br/>
      </w:r>
    </w:p>
    <w:p/>
    <w:p>
      <w:pPr>
        <w:pStyle w:val="Heading3"/>
      </w:pPr>
      <w:r>
        <w:t xml:space="preserve">重庆市  酉阳土家族苗族自治县  木叶乡  </w:t>
      </w:r>
    </w:p>
    <w:p>
      <w:r>
        <w:rPr>
          <w:i/>
        </w:rPr>
        <w:t>冉海波    重庆市酉阳县木叶乡乡党委书记</w:t>
      </w:r>
    </w:p>
    <w:p>
      <w:r>
        <w:t xml:space="preserve">性别:  </w:t>
      </w:r>
    </w:p>
    <w:p>
      <w:r>
        <w:t xml:space="preserve">生年：  </w:t>
      </w:r>
    </w:p>
    <w:p>
      <w:r>
        <w:t xml:space="preserve">籍贯:  </w:t>
      </w:r>
    </w:p>
    <w:p>
      <w:r>
        <w:t xml:space="preserve">学历:  </w:t>
      </w:r>
    </w:p>
    <w:p>
      <w:r>
        <w:t xml:space="preserve">简历:  </w:t>
        <w:br/>
        <w:t>冉海波，现任重庆市酉阳县木叶乡乡党委书记</w:t>
        <w:br/>
      </w:r>
    </w:p>
    <w:p/>
    <w:p>
      <w:pPr>
        <w:pStyle w:val="Heading3"/>
      </w:pPr>
      <w:r>
        <w:t xml:space="preserve">重庆市  酉阳土家族苗族自治县  黑水镇  </w:t>
      </w:r>
    </w:p>
    <w:p>
      <w:r>
        <w:rPr>
          <w:i/>
        </w:rPr>
        <w:t>田相君    重庆市酉阳县黑水镇镇长</w:t>
      </w:r>
    </w:p>
    <w:p>
      <w:r>
        <w:t xml:space="preserve">性别:  </w:t>
      </w:r>
    </w:p>
    <w:p>
      <w:r>
        <w:t xml:space="preserve">生年：  </w:t>
      </w:r>
    </w:p>
    <w:p>
      <w:r>
        <w:t xml:space="preserve">籍贯:  </w:t>
      </w:r>
    </w:p>
    <w:p>
      <w:r>
        <w:t xml:space="preserve">学历:  </w:t>
      </w:r>
    </w:p>
    <w:p>
      <w:r>
        <w:t xml:space="preserve">简历:  </w:t>
        <w:br/>
        <w:t>田相君，现任重庆市酉阳县黑水镇镇长</w:t>
        <w:br/>
      </w:r>
    </w:p>
    <w:p/>
    <w:p>
      <w:pPr>
        <w:pStyle w:val="Heading3"/>
      </w:pPr>
      <w:r>
        <w:t xml:space="preserve">重庆市  酉阳土家族苗族自治县  黑水镇  </w:t>
      </w:r>
    </w:p>
    <w:p>
      <w:r>
        <w:rPr>
          <w:i/>
        </w:rPr>
        <w:t>冉荣峰    重庆市酉阳县黑水镇镇党委书记</w:t>
      </w:r>
    </w:p>
    <w:p>
      <w:r>
        <w:t xml:space="preserve">性别:  </w:t>
      </w:r>
    </w:p>
    <w:p>
      <w:r>
        <w:t xml:space="preserve">生年：  </w:t>
      </w:r>
    </w:p>
    <w:p>
      <w:r>
        <w:t xml:space="preserve">籍贯:  </w:t>
      </w:r>
    </w:p>
    <w:p>
      <w:r>
        <w:t xml:space="preserve">学历:  </w:t>
      </w:r>
    </w:p>
    <w:p>
      <w:r>
        <w:t xml:space="preserve">简历:  </w:t>
        <w:br/>
        <w:t>冉荣峰，现任重庆市酉阳县黑水镇镇党委书记</w:t>
        <w:br/>
      </w:r>
    </w:p>
    <w:p/>
    <w:p>
      <w:pPr>
        <w:pStyle w:val="Heading3"/>
      </w:pPr>
      <w:r>
        <w:t xml:space="preserve">重庆市  酉阳土家族苗族自治县  毛坝乡  </w:t>
      </w:r>
    </w:p>
    <w:p>
      <w:r>
        <w:rPr>
          <w:i/>
        </w:rPr>
        <w:t>黄坤    重庆市酉阳县毛坝乡乡长</w:t>
      </w:r>
    </w:p>
    <w:p>
      <w:r>
        <w:t xml:space="preserve">性别:  </w:t>
      </w:r>
    </w:p>
    <w:p>
      <w:r>
        <w:t xml:space="preserve">生年：  </w:t>
      </w:r>
    </w:p>
    <w:p>
      <w:r>
        <w:t xml:space="preserve">籍贯:  </w:t>
      </w:r>
    </w:p>
    <w:p>
      <w:r>
        <w:t xml:space="preserve">学历:  </w:t>
      </w:r>
    </w:p>
    <w:p>
      <w:r>
        <w:t xml:space="preserve">简历:  </w:t>
        <w:br/>
        <w:t>黄坤，现任重庆市酉阳县毛坝乡乡长</w:t>
        <w:br/>
      </w:r>
    </w:p>
    <w:p/>
    <w:p>
      <w:pPr>
        <w:pStyle w:val="Heading3"/>
      </w:pPr>
      <w:r>
        <w:t xml:space="preserve">重庆市  酉阳土家族苗族自治县  毛坝乡  </w:t>
      </w:r>
    </w:p>
    <w:p>
      <w:r>
        <w:rPr>
          <w:i/>
        </w:rPr>
        <w:t>吴国祥    重庆市酉阳县毛坝乡乡党委书记</w:t>
      </w:r>
    </w:p>
    <w:p>
      <w:r>
        <w:t xml:space="preserve">性别:  </w:t>
      </w:r>
    </w:p>
    <w:p>
      <w:r>
        <w:t xml:space="preserve">生年：  </w:t>
      </w:r>
    </w:p>
    <w:p>
      <w:r>
        <w:t xml:space="preserve">籍贯:  </w:t>
      </w:r>
    </w:p>
    <w:p>
      <w:r>
        <w:t xml:space="preserve">学历:  </w:t>
      </w:r>
    </w:p>
    <w:p>
      <w:r>
        <w:t xml:space="preserve">简历:  </w:t>
        <w:br/>
        <w:t>吴国祥，现任重庆市酉阳县毛坝乡乡党委书记</w:t>
        <w:br/>
      </w:r>
    </w:p>
    <w:p/>
    <w:p>
      <w:pPr>
        <w:pStyle w:val="Heading3"/>
      </w:pPr>
      <w:r>
        <w:t xml:space="preserve">重庆市  酉阳土家族苗族自治县  板溪镇  </w:t>
      </w:r>
    </w:p>
    <w:p>
      <w:r>
        <w:rPr>
          <w:i/>
        </w:rPr>
        <w:t>石勇    重庆市酉阳县板溪镇镇长</w:t>
      </w:r>
    </w:p>
    <w:p>
      <w:r>
        <w:t xml:space="preserve">性别:  </w:t>
      </w:r>
    </w:p>
    <w:p>
      <w:r>
        <w:t xml:space="preserve">生年：  </w:t>
      </w:r>
    </w:p>
    <w:p>
      <w:r>
        <w:t xml:space="preserve">籍贯:  </w:t>
      </w:r>
    </w:p>
    <w:p>
      <w:r>
        <w:t xml:space="preserve">学历:  </w:t>
      </w:r>
    </w:p>
    <w:p>
      <w:r>
        <w:t xml:space="preserve">简历:  </w:t>
        <w:br/>
        <w:t>石勇，现任重庆市酉阳县板溪镇镇长</w:t>
        <w:br/>
      </w:r>
    </w:p>
    <w:p/>
    <w:p>
      <w:pPr>
        <w:pStyle w:val="Heading3"/>
      </w:pPr>
      <w:r>
        <w:t xml:space="preserve">重庆市  酉阳土家族苗族自治县  板溪镇  </w:t>
      </w:r>
    </w:p>
    <w:p>
      <w:r>
        <w:rPr>
          <w:i/>
        </w:rPr>
        <w:t>陈勇    重庆市酉阳县板溪镇镇党委书记</w:t>
      </w:r>
    </w:p>
    <w:p>
      <w:r>
        <w:t xml:space="preserve">性别:  </w:t>
      </w:r>
    </w:p>
    <w:p>
      <w:r>
        <w:t xml:space="preserve">生年：  </w:t>
      </w:r>
    </w:p>
    <w:p>
      <w:r>
        <w:t xml:space="preserve">籍贯:  </w:t>
      </w:r>
    </w:p>
    <w:p>
      <w:r>
        <w:t xml:space="preserve">学历:  </w:t>
      </w:r>
    </w:p>
    <w:p>
      <w:r>
        <w:t xml:space="preserve">简历:  </w:t>
        <w:br/>
        <w:t>陈勇，现任重庆市酉阳县板溪镇镇党委书记</w:t>
        <w:br/>
      </w:r>
    </w:p>
    <w:p/>
    <w:p>
      <w:pPr>
        <w:pStyle w:val="Heading3"/>
      </w:pPr>
      <w:r>
        <w:t xml:space="preserve">重庆市  酉阳土家族苗族自治县  涂市乡  </w:t>
      </w:r>
    </w:p>
    <w:p>
      <w:r>
        <w:rPr>
          <w:i/>
        </w:rPr>
        <w:t>田小民    重庆市酉阳县涂市乡乡长</w:t>
      </w:r>
    </w:p>
    <w:p>
      <w:r>
        <w:t xml:space="preserve">性别:  </w:t>
      </w:r>
    </w:p>
    <w:p>
      <w:r>
        <w:t xml:space="preserve">生年：  </w:t>
      </w:r>
    </w:p>
    <w:p>
      <w:r>
        <w:t xml:space="preserve">籍贯:  </w:t>
      </w:r>
    </w:p>
    <w:p>
      <w:r>
        <w:t xml:space="preserve">学历:  </w:t>
      </w:r>
    </w:p>
    <w:p>
      <w:r>
        <w:t xml:space="preserve">简历:  </w:t>
        <w:br/>
        <w:t>田小民，现任重庆市酉阳县涂市乡乡长</w:t>
        <w:br/>
      </w:r>
    </w:p>
    <w:p/>
    <w:p>
      <w:pPr>
        <w:pStyle w:val="Heading3"/>
      </w:pPr>
      <w:r>
        <w:t xml:space="preserve">重庆市  酉阳土家族苗族自治县  涂市乡  </w:t>
      </w:r>
    </w:p>
    <w:p>
      <w:r>
        <w:rPr>
          <w:i/>
        </w:rPr>
        <w:t>白友林    重庆市酉阳县涂市乡乡党委书记</w:t>
      </w:r>
    </w:p>
    <w:p>
      <w:r>
        <w:t xml:space="preserve">性别:  </w:t>
      </w:r>
    </w:p>
    <w:p>
      <w:r>
        <w:t xml:space="preserve">生年：  </w:t>
      </w:r>
    </w:p>
    <w:p>
      <w:r>
        <w:t xml:space="preserve">籍贯:  </w:t>
      </w:r>
    </w:p>
    <w:p>
      <w:r>
        <w:t xml:space="preserve">学历:  </w:t>
      </w:r>
    </w:p>
    <w:p>
      <w:r>
        <w:t xml:space="preserve">简历:  </w:t>
        <w:br/>
        <w:t>白友林，现任重庆市酉阳县涂市乡乡党委书记</w:t>
        <w:br/>
      </w:r>
    </w:p>
    <w:p/>
    <w:p>
      <w:pPr>
        <w:pStyle w:val="Heading3"/>
      </w:pPr>
      <w:r>
        <w:t xml:space="preserve">重庆市  酉阳土家族苗族自治县  桃花源街道  </w:t>
      </w:r>
    </w:p>
    <w:p>
      <w:r>
        <w:rPr>
          <w:i/>
        </w:rPr>
        <w:t>秦勇    重庆市酉阳县桃花源街道办事处主任</w:t>
      </w:r>
    </w:p>
    <w:p>
      <w:r>
        <w:t xml:space="preserve">性别:  </w:t>
      </w:r>
    </w:p>
    <w:p>
      <w:r>
        <w:t xml:space="preserve">生年：  </w:t>
      </w:r>
    </w:p>
    <w:p>
      <w:r>
        <w:t xml:space="preserve">籍贯:  </w:t>
      </w:r>
    </w:p>
    <w:p>
      <w:r>
        <w:t xml:space="preserve">学历:  </w:t>
      </w:r>
    </w:p>
    <w:p>
      <w:r>
        <w:t xml:space="preserve">简历:  </w:t>
        <w:br/>
        <w:t>秦勇，现任重庆市酉阳县桃花源街道办事处主任</w:t>
        <w:br/>
      </w:r>
    </w:p>
    <w:p/>
    <w:p>
      <w:pPr>
        <w:pStyle w:val="Heading3"/>
      </w:pPr>
      <w:r>
        <w:t xml:space="preserve">重庆市  酉阳土家族苗族自治县  桃花源街道  </w:t>
      </w:r>
    </w:p>
    <w:p>
      <w:r>
        <w:rPr>
          <w:i/>
        </w:rPr>
        <w:t>田维华    重庆市酉阳县桃花源街道党工委书记</w:t>
      </w:r>
    </w:p>
    <w:p>
      <w:r>
        <w:t xml:space="preserve">性别:  </w:t>
      </w:r>
    </w:p>
    <w:p>
      <w:r>
        <w:t xml:space="preserve">生年：  </w:t>
      </w:r>
    </w:p>
    <w:p>
      <w:r>
        <w:t xml:space="preserve">籍贯:  </w:t>
      </w:r>
    </w:p>
    <w:p>
      <w:r>
        <w:t xml:space="preserve">学历:  </w:t>
      </w:r>
    </w:p>
    <w:p>
      <w:r>
        <w:t xml:space="preserve">简历:  </w:t>
        <w:br/>
        <w:t>田维华，现任重庆市酉阳县桃花源街道党工委书记</w:t>
        <w:br/>
      </w:r>
    </w:p>
    <w:p/>
    <w:p>
      <w:pPr>
        <w:pStyle w:val="Heading3"/>
      </w:pPr>
      <w:r>
        <w:t xml:space="preserve">重庆市  酉阳土家族苗族自治县  钟多街道  </w:t>
      </w:r>
    </w:p>
    <w:p>
      <w:r>
        <w:rPr>
          <w:i/>
        </w:rPr>
        <w:t>张飞    重庆市酉阳县钟多街道办事处主任</w:t>
      </w:r>
    </w:p>
    <w:p>
      <w:r>
        <w:t xml:space="preserve">性别:  </w:t>
      </w:r>
    </w:p>
    <w:p>
      <w:r>
        <w:t xml:space="preserve">生年：  </w:t>
      </w:r>
    </w:p>
    <w:p>
      <w:r>
        <w:t xml:space="preserve">籍贯:  </w:t>
      </w:r>
    </w:p>
    <w:p>
      <w:r>
        <w:t xml:space="preserve">学历:  </w:t>
      </w:r>
    </w:p>
    <w:p>
      <w:r>
        <w:t xml:space="preserve">简历:  </w:t>
        <w:br/>
        <w:t>张飞，现任重庆市酉阳县钟多街道办事处主任</w:t>
        <w:br/>
      </w:r>
    </w:p>
    <w:p/>
    <w:p>
      <w:pPr>
        <w:pStyle w:val="Heading3"/>
      </w:pPr>
      <w:r>
        <w:t xml:space="preserve">重庆市  酉阳土家族苗族自治县  钟多街道  </w:t>
      </w:r>
    </w:p>
    <w:p>
      <w:r>
        <w:rPr>
          <w:i/>
        </w:rPr>
        <w:t>张伟    重庆市酉阳县钟多街道党工委书记</w:t>
      </w:r>
    </w:p>
    <w:p>
      <w:r>
        <w:t xml:space="preserve">性别:  </w:t>
      </w:r>
    </w:p>
    <w:p>
      <w:r>
        <w:t xml:space="preserve">生年：  </w:t>
      </w:r>
    </w:p>
    <w:p>
      <w:r>
        <w:t xml:space="preserve">籍贯:  </w:t>
      </w:r>
    </w:p>
    <w:p>
      <w:r>
        <w:t xml:space="preserve">学历:  </w:t>
      </w:r>
    </w:p>
    <w:p>
      <w:r>
        <w:t xml:space="preserve">简历:  </w:t>
        <w:br/>
        <w:t>张伟，现任重庆市酉阳县钟多街道党工委书记</w:t>
        <w:br/>
      </w:r>
    </w:p>
    <w:p/>
    <w:p>
      <w:pPr>
        <w:pStyle w:val="Heading3"/>
      </w:pPr>
      <w:r>
        <w:t xml:space="preserve">重庆市  酉阳土家族苗族自治县  腴地乡  </w:t>
      </w:r>
    </w:p>
    <w:p>
      <w:r>
        <w:rPr>
          <w:i/>
        </w:rPr>
        <w:t>谢强    重庆市酉阳县腴地乡乡长</w:t>
      </w:r>
    </w:p>
    <w:p>
      <w:r>
        <w:t xml:space="preserve">性别:  </w:t>
      </w:r>
    </w:p>
    <w:p>
      <w:r>
        <w:t xml:space="preserve">生年：  </w:t>
      </w:r>
    </w:p>
    <w:p>
      <w:r>
        <w:t xml:space="preserve">籍贯:  </w:t>
      </w:r>
    </w:p>
    <w:p>
      <w:r>
        <w:t xml:space="preserve">学历:  </w:t>
      </w:r>
    </w:p>
    <w:p>
      <w:r>
        <w:t xml:space="preserve">简历:  </w:t>
        <w:br/>
        <w:t>谢强，现任重庆市酉阳县腴地乡乡长</w:t>
        <w:br/>
      </w:r>
    </w:p>
    <w:p/>
    <w:p>
      <w:pPr>
        <w:pStyle w:val="Heading3"/>
      </w:pPr>
      <w:r>
        <w:t xml:space="preserve">重庆市  酉阳土家族苗族自治县  腴地乡  </w:t>
      </w:r>
    </w:p>
    <w:p>
      <w:r>
        <w:rPr>
          <w:i/>
        </w:rPr>
        <w:t>倪伟    重庆市酉阳县腴地乡乡党委书记</w:t>
      </w:r>
    </w:p>
    <w:p>
      <w:r>
        <w:t xml:space="preserve">性别:  </w:t>
      </w:r>
    </w:p>
    <w:p>
      <w:r>
        <w:t xml:space="preserve">生年：  </w:t>
      </w:r>
    </w:p>
    <w:p>
      <w:r>
        <w:t xml:space="preserve">籍贯:  </w:t>
      </w:r>
    </w:p>
    <w:p>
      <w:r>
        <w:t xml:space="preserve">学历:  </w:t>
      </w:r>
    </w:p>
    <w:p>
      <w:r>
        <w:t xml:space="preserve">简历:  </w:t>
        <w:br/>
        <w:t>倪伟，现任重庆市酉阳县腴地乡乡党委书记</w:t>
        <w:br/>
      </w:r>
    </w:p>
    <w:p/>
    <w:p>
      <w:pPr>
        <w:pStyle w:val="Heading3"/>
      </w:pPr>
      <w:r>
        <w:t xml:space="preserve">重庆市  酉阳土家族苗族自治县  铜鼓乡  </w:t>
      </w:r>
    </w:p>
    <w:p>
      <w:r>
        <w:rPr>
          <w:i/>
        </w:rPr>
        <w:t>张贡华    重庆市酉阳县铜鼓乡乡长</w:t>
      </w:r>
    </w:p>
    <w:p>
      <w:r>
        <w:t xml:space="preserve">性别:  </w:t>
      </w:r>
    </w:p>
    <w:p>
      <w:r>
        <w:t xml:space="preserve">生年：  </w:t>
      </w:r>
    </w:p>
    <w:p>
      <w:r>
        <w:t xml:space="preserve">籍贯:  </w:t>
      </w:r>
    </w:p>
    <w:p>
      <w:r>
        <w:t xml:space="preserve">学历:  </w:t>
      </w:r>
    </w:p>
    <w:p>
      <w:r>
        <w:t xml:space="preserve">简历:  </w:t>
        <w:br/>
        <w:t>张贡华，现任重庆市酉阳县铜鼓乡乡长</w:t>
        <w:br/>
      </w:r>
    </w:p>
    <w:p/>
    <w:p>
      <w:pPr>
        <w:pStyle w:val="Heading3"/>
      </w:pPr>
      <w:r>
        <w:t xml:space="preserve">重庆市  酉阳土家族苗族自治县  铜鼓乡  </w:t>
      </w:r>
    </w:p>
    <w:p>
      <w:r>
        <w:rPr>
          <w:i/>
        </w:rPr>
        <w:t>白丛珺    重庆市酉阳县铜鼓乡乡党委书记</w:t>
      </w:r>
    </w:p>
    <w:p>
      <w:r>
        <w:t xml:space="preserve">性别:  </w:t>
      </w:r>
    </w:p>
    <w:p>
      <w:r>
        <w:t xml:space="preserve">生年：  </w:t>
      </w:r>
    </w:p>
    <w:p>
      <w:r>
        <w:t xml:space="preserve">籍贯:  </w:t>
      </w:r>
    </w:p>
    <w:p>
      <w:r>
        <w:t xml:space="preserve">学历:  </w:t>
      </w:r>
    </w:p>
    <w:p>
      <w:r>
        <w:t xml:space="preserve">简历:  </w:t>
        <w:br/>
        <w:t>白丛珺，现任重庆市酉阳县铜鼓乡乡党委书记</w:t>
        <w:br/>
      </w:r>
    </w:p>
    <w:p/>
    <w:p>
      <w:pPr>
        <w:pStyle w:val="Heading3"/>
      </w:pPr>
      <w:r>
        <w:t xml:space="preserve">重庆市  酉阳土家族苗族自治县  南腰界乡  </w:t>
      </w:r>
    </w:p>
    <w:p>
      <w:r>
        <w:rPr>
          <w:i/>
        </w:rPr>
        <w:t>陈永红    重庆市酉阳县南腰界乡乡长</w:t>
      </w:r>
    </w:p>
    <w:p>
      <w:r>
        <w:t xml:space="preserve">性别:  </w:t>
      </w:r>
    </w:p>
    <w:p>
      <w:r>
        <w:t xml:space="preserve">生年：  </w:t>
      </w:r>
    </w:p>
    <w:p>
      <w:r>
        <w:t xml:space="preserve">籍贯:  </w:t>
      </w:r>
    </w:p>
    <w:p>
      <w:r>
        <w:t xml:space="preserve">学历:  </w:t>
      </w:r>
    </w:p>
    <w:p>
      <w:r>
        <w:t xml:space="preserve">简历:  </w:t>
        <w:br/>
        <w:t>陈永红，现任重庆市酉阳县南腰界乡乡长</w:t>
        <w:br/>
      </w:r>
    </w:p>
    <w:p/>
    <w:p>
      <w:pPr>
        <w:pStyle w:val="Heading3"/>
      </w:pPr>
      <w:r>
        <w:t xml:space="preserve">重庆市  酉阳土家族苗族自治县  南腰界乡  </w:t>
      </w:r>
    </w:p>
    <w:p>
      <w:r>
        <w:rPr>
          <w:i/>
        </w:rPr>
        <w:t>孙志锋    重庆市酉阳县南腰界乡党委书记</w:t>
      </w:r>
    </w:p>
    <w:p>
      <w:r>
        <w:t xml:space="preserve">性别:  </w:t>
      </w:r>
    </w:p>
    <w:p>
      <w:r>
        <w:t xml:space="preserve">生年：  </w:t>
      </w:r>
    </w:p>
    <w:p>
      <w:r>
        <w:t xml:space="preserve">籍贯:  </w:t>
      </w:r>
    </w:p>
    <w:p>
      <w:r>
        <w:t xml:space="preserve">学历:  </w:t>
      </w:r>
    </w:p>
    <w:p>
      <w:r>
        <w:t xml:space="preserve">简历:  </w:t>
        <w:br/>
        <w:t>孙志锋，现任重庆市酉阳县南腰界乡党委书记</w:t>
        <w:br/>
      </w:r>
    </w:p>
    <w:p/>
    <w:p>
      <w:pPr>
        <w:pStyle w:val="Heading3"/>
      </w:pPr>
      <w:r>
        <w:t xml:space="preserve">重庆市  酉阳土家族苗族自治县  李溪镇  </w:t>
      </w:r>
    </w:p>
    <w:p>
      <w:r>
        <w:rPr>
          <w:i/>
        </w:rPr>
        <w:t>田涌    重庆市酉阳县李溪镇镇长</w:t>
      </w:r>
    </w:p>
    <w:p>
      <w:r>
        <w:t xml:space="preserve">性别:  </w:t>
      </w:r>
    </w:p>
    <w:p>
      <w:r>
        <w:t xml:space="preserve">生年：  </w:t>
      </w:r>
    </w:p>
    <w:p>
      <w:r>
        <w:t xml:space="preserve">籍贯:  </w:t>
      </w:r>
    </w:p>
    <w:p>
      <w:r>
        <w:t xml:space="preserve">学历:  </w:t>
      </w:r>
    </w:p>
    <w:p>
      <w:r>
        <w:t xml:space="preserve">简历:  </w:t>
        <w:br/>
        <w:t>田涌，现任重庆市酉阳县李溪镇镇长</w:t>
        <w:br/>
      </w:r>
    </w:p>
    <w:p/>
    <w:p>
      <w:pPr>
        <w:pStyle w:val="Heading3"/>
      </w:pPr>
      <w:r>
        <w:t xml:space="preserve">重庆市  酉阳土家族苗族自治县  李溪镇  </w:t>
      </w:r>
    </w:p>
    <w:p>
      <w:r>
        <w:rPr>
          <w:i/>
        </w:rPr>
        <w:t>罗尚兵    重庆市酉阳县李溪镇镇党委书记</w:t>
      </w:r>
    </w:p>
    <w:p>
      <w:r>
        <w:t xml:space="preserve">性别:  </w:t>
      </w:r>
    </w:p>
    <w:p>
      <w:r>
        <w:t xml:space="preserve">生年：  </w:t>
      </w:r>
    </w:p>
    <w:p>
      <w:r>
        <w:t xml:space="preserve">籍贯:  </w:t>
      </w:r>
    </w:p>
    <w:p>
      <w:r>
        <w:t xml:space="preserve">学历:  </w:t>
      </w:r>
    </w:p>
    <w:p>
      <w:r>
        <w:t xml:space="preserve">简历:  </w:t>
        <w:br/>
        <w:t>罗尚兵，现任重庆市酉阳县李溪镇镇党委书记</w:t>
        <w:br/>
      </w:r>
    </w:p>
    <w:p/>
    <w:p>
      <w:pPr>
        <w:pStyle w:val="Heading3"/>
      </w:pPr>
      <w:r>
        <w:t xml:space="preserve">重庆市  酉阳土家族苗族自治县  官清乡  </w:t>
      </w:r>
    </w:p>
    <w:p>
      <w:r>
        <w:rPr>
          <w:i/>
        </w:rPr>
        <w:t>冯光俊    重庆市酉阳县官清乡乡长</w:t>
      </w:r>
    </w:p>
    <w:p>
      <w:r>
        <w:t xml:space="preserve">性别:  </w:t>
      </w:r>
    </w:p>
    <w:p>
      <w:r>
        <w:t xml:space="preserve">生年：  </w:t>
      </w:r>
    </w:p>
    <w:p>
      <w:r>
        <w:t xml:space="preserve">籍贯:  </w:t>
      </w:r>
    </w:p>
    <w:p>
      <w:r>
        <w:t xml:space="preserve">学历:  </w:t>
      </w:r>
    </w:p>
    <w:p>
      <w:r>
        <w:t xml:space="preserve">简历:  </w:t>
        <w:br/>
        <w:t>冯光俊，现任重庆市酉阳县官清乡乡长</w:t>
        <w:br/>
      </w:r>
    </w:p>
    <w:p/>
    <w:p>
      <w:pPr>
        <w:pStyle w:val="Heading3"/>
      </w:pPr>
      <w:r>
        <w:t xml:space="preserve">重庆市  酉阳土家族苗族自治县  官清乡  </w:t>
      </w:r>
    </w:p>
    <w:p>
      <w:r>
        <w:rPr>
          <w:i/>
        </w:rPr>
        <w:t>喻昌    重庆市酉阳县官清乡乡党委书记</w:t>
      </w:r>
    </w:p>
    <w:p>
      <w:r>
        <w:t xml:space="preserve">性别:  </w:t>
      </w:r>
    </w:p>
    <w:p>
      <w:r>
        <w:t xml:space="preserve">生年：  </w:t>
      </w:r>
    </w:p>
    <w:p>
      <w:r>
        <w:t xml:space="preserve">籍贯:  </w:t>
      </w:r>
    </w:p>
    <w:p>
      <w:r>
        <w:t xml:space="preserve">学历:  </w:t>
      </w:r>
    </w:p>
    <w:p>
      <w:r>
        <w:t xml:space="preserve">简历:  </w:t>
        <w:br/>
        <w:t>喻昌，现任重庆市酉阳县官清乡乡党委书记</w:t>
        <w:br/>
      </w:r>
    </w:p>
    <w:p/>
    <w:p>
      <w:pPr>
        <w:pStyle w:val="Heading3"/>
      </w:pPr>
      <w:r>
        <w:t xml:space="preserve">重庆市  酉阳土家族苗族自治县  板桥乡  </w:t>
      </w:r>
    </w:p>
    <w:p>
      <w:r>
        <w:rPr>
          <w:i/>
        </w:rPr>
        <w:t>王仲    重庆市酉阳县板桥乡乡长</w:t>
      </w:r>
    </w:p>
    <w:p>
      <w:r>
        <w:t xml:space="preserve">性别:  </w:t>
      </w:r>
    </w:p>
    <w:p>
      <w:r>
        <w:t xml:space="preserve">生年：  </w:t>
      </w:r>
    </w:p>
    <w:p>
      <w:r>
        <w:t xml:space="preserve">籍贯:  </w:t>
      </w:r>
    </w:p>
    <w:p>
      <w:r>
        <w:t xml:space="preserve">学历:  </w:t>
      </w:r>
    </w:p>
    <w:p>
      <w:r>
        <w:t xml:space="preserve">简历:  </w:t>
        <w:br/>
        <w:t>王仲，现任重庆市酉阳县板桥乡乡长</w:t>
        <w:br/>
      </w:r>
    </w:p>
    <w:p/>
    <w:p>
      <w:pPr>
        <w:pStyle w:val="Heading3"/>
      </w:pPr>
      <w:r>
        <w:t xml:space="preserve">重庆市  酉阳土家族苗族自治县  板桥乡  </w:t>
      </w:r>
    </w:p>
    <w:p>
      <w:r>
        <w:rPr>
          <w:i/>
        </w:rPr>
        <w:t>田国平    重庆市酉阳县板桥乡乡党委书记</w:t>
      </w:r>
    </w:p>
    <w:p>
      <w:r>
        <w:t xml:space="preserve">性别:  </w:t>
      </w:r>
    </w:p>
    <w:p>
      <w:r>
        <w:t xml:space="preserve">生年：  </w:t>
      </w:r>
    </w:p>
    <w:p>
      <w:r>
        <w:t xml:space="preserve">籍贯:  </w:t>
      </w:r>
    </w:p>
    <w:p>
      <w:r>
        <w:t xml:space="preserve">学历:  </w:t>
      </w:r>
    </w:p>
    <w:p>
      <w:r>
        <w:t xml:space="preserve">简历:  </w:t>
        <w:br/>
        <w:t>田国平，现任重庆市酉阳县板桥乡乡党委书记</w:t>
        <w:br/>
      </w:r>
    </w:p>
    <w:p/>
    <w:p>
      <w:pPr>
        <w:pStyle w:val="Heading3"/>
      </w:pPr>
      <w:r>
        <w:t xml:space="preserve">重庆市  酉阳土家族苗族自治县  楠木乡  </w:t>
      </w:r>
    </w:p>
    <w:p>
      <w:r>
        <w:rPr>
          <w:i/>
        </w:rPr>
        <w:t>万杰    重庆市酉阳县楠木乡乡长</w:t>
      </w:r>
    </w:p>
    <w:p>
      <w:r>
        <w:t xml:space="preserve">性别:  </w:t>
      </w:r>
    </w:p>
    <w:p>
      <w:r>
        <w:t xml:space="preserve">生年：  </w:t>
      </w:r>
    </w:p>
    <w:p>
      <w:r>
        <w:t xml:space="preserve">籍贯:  </w:t>
      </w:r>
    </w:p>
    <w:p>
      <w:r>
        <w:t xml:space="preserve">学历:  </w:t>
      </w:r>
    </w:p>
    <w:p>
      <w:r>
        <w:t xml:space="preserve">简历:  </w:t>
        <w:br/>
        <w:t>万杰，现任重庆市酉阳县楠木乡乡长</w:t>
        <w:br/>
      </w:r>
    </w:p>
    <w:p/>
    <w:p>
      <w:pPr>
        <w:pStyle w:val="Heading3"/>
      </w:pPr>
      <w:r>
        <w:t xml:space="preserve">重庆市  酉阳土家族苗族自治县  楠木乡  </w:t>
      </w:r>
    </w:p>
    <w:p>
      <w:r>
        <w:rPr>
          <w:i/>
        </w:rPr>
        <w:t>方勇    重庆市酉阳县楠木乡乡党委书记</w:t>
      </w:r>
    </w:p>
    <w:p>
      <w:r>
        <w:t xml:space="preserve">性别:  </w:t>
      </w:r>
    </w:p>
    <w:p>
      <w:r>
        <w:t xml:space="preserve">生年：  </w:t>
      </w:r>
    </w:p>
    <w:p>
      <w:r>
        <w:t xml:space="preserve">籍贯:  </w:t>
      </w:r>
    </w:p>
    <w:p>
      <w:r>
        <w:t xml:space="preserve">学历:  </w:t>
      </w:r>
    </w:p>
    <w:p>
      <w:r>
        <w:t xml:space="preserve">简历:  </w:t>
        <w:br/>
        <w:t>方勇，现任重庆市酉阳县楠木乡乡党委书记</w:t>
        <w:br/>
      </w:r>
    </w:p>
    <w:p/>
    <w:p>
      <w:pPr>
        <w:pStyle w:val="Heading3"/>
      </w:pPr>
      <w:r>
        <w:t xml:space="preserve">重庆市  酉阳土家族苗族自治县  小河镇  </w:t>
      </w:r>
    </w:p>
    <w:p>
      <w:r>
        <w:rPr>
          <w:i/>
        </w:rPr>
        <w:t>李俊    重庆市酉阳县小河镇镇长</w:t>
      </w:r>
    </w:p>
    <w:p>
      <w:r>
        <w:t xml:space="preserve">性别:  </w:t>
      </w:r>
    </w:p>
    <w:p>
      <w:r>
        <w:t xml:space="preserve">生年：  </w:t>
      </w:r>
    </w:p>
    <w:p>
      <w:r>
        <w:t xml:space="preserve">籍贯:  </w:t>
      </w:r>
    </w:p>
    <w:p>
      <w:r>
        <w:t xml:space="preserve">学历:  </w:t>
      </w:r>
    </w:p>
    <w:p>
      <w:r>
        <w:t xml:space="preserve">简历:  </w:t>
        <w:br/>
        <w:t>李俊，现任重庆市酉阳县小河镇镇长</w:t>
        <w:br/>
      </w:r>
    </w:p>
    <w:p/>
    <w:p>
      <w:pPr>
        <w:pStyle w:val="Heading3"/>
      </w:pPr>
      <w:r>
        <w:t xml:space="preserve">重庆市  酉阳土家族苗族自治县  小河镇  </w:t>
      </w:r>
    </w:p>
    <w:p>
      <w:r>
        <w:rPr>
          <w:i/>
        </w:rPr>
        <w:t>田东    重庆市酉阳县小河镇镇党委书记</w:t>
      </w:r>
    </w:p>
    <w:p>
      <w:r>
        <w:t xml:space="preserve">性别:  </w:t>
      </w:r>
    </w:p>
    <w:p>
      <w:r>
        <w:t xml:space="preserve">生年：  </w:t>
      </w:r>
    </w:p>
    <w:p>
      <w:r>
        <w:t xml:space="preserve">籍贯:  </w:t>
      </w:r>
    </w:p>
    <w:p>
      <w:r>
        <w:t xml:space="preserve">学历:  </w:t>
      </w:r>
    </w:p>
    <w:p>
      <w:r>
        <w:t xml:space="preserve">简历:  </w:t>
        <w:br/>
        <w:t>田东，现任重庆市酉阳县小河镇镇党委书记</w:t>
        <w:br/>
      </w:r>
    </w:p>
    <w:p/>
    <w:p>
      <w:pPr>
        <w:pStyle w:val="Heading3"/>
      </w:pPr>
      <w:r>
        <w:t xml:space="preserve">重庆市  酉阳土家族苗族自治县  丁市镇  </w:t>
      </w:r>
    </w:p>
    <w:p>
      <w:r>
        <w:rPr>
          <w:i/>
        </w:rPr>
        <w:t>齐飞    重庆市酉阳县丁市镇镇长</w:t>
      </w:r>
    </w:p>
    <w:p>
      <w:r>
        <w:t xml:space="preserve">性别:  </w:t>
      </w:r>
    </w:p>
    <w:p>
      <w:r>
        <w:t xml:space="preserve">生年：  </w:t>
      </w:r>
    </w:p>
    <w:p>
      <w:r>
        <w:t xml:space="preserve">籍贯:  </w:t>
      </w:r>
    </w:p>
    <w:p>
      <w:r>
        <w:t xml:space="preserve">学历:  </w:t>
      </w:r>
    </w:p>
    <w:p>
      <w:r>
        <w:t xml:space="preserve">简历:  </w:t>
        <w:br/>
        <w:t>齐飞，现任重庆市酉阳县丁市镇镇长</w:t>
        <w:br/>
      </w:r>
    </w:p>
    <w:p/>
    <w:p>
      <w:pPr>
        <w:pStyle w:val="Heading3"/>
      </w:pPr>
      <w:r>
        <w:t xml:space="preserve">重庆市  酉阳土家族苗族自治县  丁市镇  </w:t>
      </w:r>
    </w:p>
    <w:p>
      <w:r>
        <w:rPr>
          <w:i/>
        </w:rPr>
        <w:t>詹伟    重庆市酉阳县丁市镇镇党委书记</w:t>
      </w:r>
    </w:p>
    <w:p>
      <w:r>
        <w:t xml:space="preserve">性别:  </w:t>
      </w:r>
    </w:p>
    <w:p>
      <w:r>
        <w:t xml:space="preserve">生年：  </w:t>
      </w:r>
    </w:p>
    <w:p>
      <w:r>
        <w:t xml:space="preserve">籍贯:  </w:t>
      </w:r>
    </w:p>
    <w:p>
      <w:r>
        <w:t xml:space="preserve">学历:  </w:t>
      </w:r>
    </w:p>
    <w:p>
      <w:r>
        <w:t xml:space="preserve">简历:  </w:t>
        <w:br/>
        <w:t>詹伟，现任重庆市酉阳县丁市镇镇党委书记</w:t>
        <w:br/>
      </w:r>
    </w:p>
    <w:p/>
    <w:p>
      <w:pPr>
        <w:pStyle w:val="Heading3"/>
      </w:pPr>
      <w:r>
        <w:t xml:space="preserve">重庆市  酉阳土家族苗族自治县  宜居乡  </w:t>
      </w:r>
    </w:p>
    <w:p>
      <w:r>
        <w:rPr>
          <w:i/>
        </w:rPr>
        <w:t>冉建平    重庆市酉阳县宜居乡乡长</w:t>
      </w:r>
    </w:p>
    <w:p>
      <w:r>
        <w:t xml:space="preserve">性别:  </w:t>
      </w:r>
    </w:p>
    <w:p>
      <w:r>
        <w:t xml:space="preserve">生年：  </w:t>
      </w:r>
    </w:p>
    <w:p>
      <w:r>
        <w:t xml:space="preserve">籍贯:  </w:t>
      </w:r>
    </w:p>
    <w:p>
      <w:r>
        <w:t xml:space="preserve">学历:  </w:t>
      </w:r>
    </w:p>
    <w:p>
      <w:r>
        <w:t xml:space="preserve">简历:  </w:t>
        <w:br/>
        <w:t>冉建平，现任重庆市酉阳县宜居乡乡长</w:t>
        <w:br/>
      </w:r>
    </w:p>
    <w:p/>
    <w:p>
      <w:pPr>
        <w:pStyle w:val="Heading3"/>
      </w:pPr>
      <w:r>
        <w:t xml:space="preserve">重庆市  酉阳土家族苗族自治县  宜居乡  </w:t>
      </w:r>
    </w:p>
    <w:p>
      <w:r>
        <w:rPr>
          <w:i/>
        </w:rPr>
        <w:t>谢太双    重庆市酉阳县宜居乡乡党委书记</w:t>
      </w:r>
    </w:p>
    <w:p>
      <w:r>
        <w:t xml:space="preserve">性别:  </w:t>
      </w:r>
    </w:p>
    <w:p>
      <w:r>
        <w:t xml:space="preserve">生年：  </w:t>
      </w:r>
    </w:p>
    <w:p>
      <w:r>
        <w:t xml:space="preserve">籍贯:  </w:t>
      </w:r>
    </w:p>
    <w:p>
      <w:r>
        <w:t xml:space="preserve">学历:  </w:t>
      </w:r>
    </w:p>
    <w:p>
      <w:r>
        <w:t xml:space="preserve">简历:  </w:t>
        <w:br/>
        <w:t>谢太双，现任重庆市酉阳县宜居乡乡党委书记</w:t>
        <w:br/>
      </w:r>
    </w:p>
    <w:p/>
    <w:p>
      <w:pPr>
        <w:pStyle w:val="Heading3"/>
      </w:pPr>
      <w:r>
        <w:t xml:space="preserve">重庆市  酉阳土家族苗族自治县  万木乡  </w:t>
      </w:r>
    </w:p>
    <w:p>
      <w:r>
        <w:rPr>
          <w:i/>
        </w:rPr>
        <w:t>石刚    重庆市酉阳县万木乡乡长</w:t>
      </w:r>
    </w:p>
    <w:p>
      <w:r>
        <w:t xml:space="preserve">性别:  </w:t>
      </w:r>
    </w:p>
    <w:p>
      <w:r>
        <w:t xml:space="preserve">生年：  </w:t>
      </w:r>
    </w:p>
    <w:p>
      <w:r>
        <w:t xml:space="preserve">籍贯:  </w:t>
      </w:r>
    </w:p>
    <w:p>
      <w:r>
        <w:t xml:space="preserve">学历:  </w:t>
      </w:r>
    </w:p>
    <w:p>
      <w:r>
        <w:t xml:space="preserve">简历:  </w:t>
        <w:br/>
        <w:t>石刚，现任重庆市酉阳县万木乡乡长</w:t>
        <w:br/>
      </w:r>
    </w:p>
    <w:p/>
    <w:p>
      <w:pPr>
        <w:pStyle w:val="Heading3"/>
      </w:pPr>
      <w:r>
        <w:t xml:space="preserve">重庆市  酉阳土家族苗族自治县  万木乡  </w:t>
      </w:r>
    </w:p>
    <w:p>
      <w:r>
        <w:rPr>
          <w:i/>
        </w:rPr>
        <w:t>李洪来    重庆市酉阳县万木乡乡党委书记</w:t>
      </w:r>
    </w:p>
    <w:p>
      <w:r>
        <w:t xml:space="preserve">性别:  </w:t>
      </w:r>
    </w:p>
    <w:p>
      <w:r>
        <w:t xml:space="preserve">生年：  </w:t>
      </w:r>
    </w:p>
    <w:p>
      <w:r>
        <w:t xml:space="preserve">籍贯:  </w:t>
      </w:r>
    </w:p>
    <w:p>
      <w:r>
        <w:t xml:space="preserve">学历:  </w:t>
      </w:r>
    </w:p>
    <w:p>
      <w:r>
        <w:t xml:space="preserve">简历:  </w:t>
        <w:br/>
        <w:t>李洪来，现任重庆市酉阳县万木乡乡党委书记</w:t>
        <w:br/>
      </w:r>
    </w:p>
    <w:p/>
    <w:p>
      <w:pPr>
        <w:pStyle w:val="Heading3"/>
      </w:pPr>
      <w:r>
        <w:t xml:space="preserve">重庆市  酉阳土家族苗族自治县  浪坪乡  </w:t>
      </w:r>
    </w:p>
    <w:p>
      <w:r>
        <w:rPr>
          <w:i/>
        </w:rPr>
        <w:t>杨胜华    重庆市酉阳县浪坪乡乡长</w:t>
      </w:r>
    </w:p>
    <w:p>
      <w:r>
        <w:t xml:space="preserve">性别:  </w:t>
      </w:r>
    </w:p>
    <w:p>
      <w:r>
        <w:t xml:space="preserve">生年：  </w:t>
      </w:r>
    </w:p>
    <w:p>
      <w:r>
        <w:t xml:space="preserve">籍贯:  </w:t>
      </w:r>
    </w:p>
    <w:p>
      <w:r>
        <w:t xml:space="preserve">学历:  </w:t>
      </w:r>
    </w:p>
    <w:p>
      <w:r>
        <w:t xml:space="preserve">简历:  </w:t>
        <w:br/>
        <w:t>杨胜华，现任重庆市酉阳县浪坪乡乡长</w:t>
        <w:br/>
      </w:r>
    </w:p>
    <w:p/>
    <w:p>
      <w:pPr>
        <w:pStyle w:val="Heading3"/>
      </w:pPr>
      <w:r>
        <w:t xml:space="preserve">重庆市  酉阳土家族苗族自治县  浪坪乡  </w:t>
      </w:r>
    </w:p>
    <w:p>
      <w:r>
        <w:rPr>
          <w:i/>
        </w:rPr>
        <w:t>黄强    重庆市浪坪乡乡党委书记</w:t>
      </w:r>
    </w:p>
    <w:p>
      <w:r>
        <w:t xml:space="preserve">性别:  </w:t>
      </w:r>
    </w:p>
    <w:p>
      <w:r>
        <w:t xml:space="preserve">生年：  </w:t>
      </w:r>
    </w:p>
    <w:p>
      <w:r>
        <w:t xml:space="preserve">籍贯:  </w:t>
      </w:r>
    </w:p>
    <w:p>
      <w:r>
        <w:t xml:space="preserve">学历:  </w:t>
      </w:r>
    </w:p>
    <w:p>
      <w:r>
        <w:t xml:space="preserve">简历:  </w:t>
        <w:br/>
        <w:t>黄强，现任重庆市浪坪乡乡党委书记</w:t>
        <w:br/>
      </w:r>
    </w:p>
    <w:p/>
    <w:p>
      <w:pPr>
        <w:pStyle w:val="Heading3"/>
      </w:pPr>
      <w:r>
        <w:t xml:space="preserve">重庆市  酉阳土家族苗族自治县  庙溪乡  </w:t>
      </w:r>
    </w:p>
    <w:p>
      <w:r>
        <w:rPr>
          <w:i/>
        </w:rPr>
        <w:t>席南延    重庆市酉阳县庙溪乡乡长</w:t>
      </w:r>
    </w:p>
    <w:p>
      <w:r>
        <w:t xml:space="preserve">性别:  </w:t>
      </w:r>
    </w:p>
    <w:p>
      <w:r>
        <w:t xml:space="preserve">生年：  </w:t>
      </w:r>
    </w:p>
    <w:p>
      <w:r>
        <w:t xml:space="preserve">籍贯:  </w:t>
      </w:r>
    </w:p>
    <w:p>
      <w:r>
        <w:t xml:space="preserve">学历:  </w:t>
      </w:r>
    </w:p>
    <w:p>
      <w:r>
        <w:t xml:space="preserve">简历:  </w:t>
        <w:br/>
        <w:t>席南延，现任重庆市酉阳县庙溪乡乡长</w:t>
        <w:br/>
      </w:r>
    </w:p>
    <w:p/>
    <w:p>
      <w:pPr>
        <w:pStyle w:val="Heading3"/>
      </w:pPr>
      <w:r>
        <w:t xml:space="preserve">重庆市  酉阳土家族苗族自治县  庙溪乡  </w:t>
      </w:r>
    </w:p>
    <w:p>
      <w:r>
        <w:rPr>
          <w:i/>
        </w:rPr>
        <w:t>龙慈亮    重庆市酉阳县庙溪乡乡党委书记</w:t>
      </w:r>
    </w:p>
    <w:p>
      <w:r>
        <w:t xml:space="preserve">性别:  </w:t>
      </w:r>
    </w:p>
    <w:p>
      <w:r>
        <w:t xml:space="preserve">生年：  </w:t>
      </w:r>
    </w:p>
    <w:p>
      <w:r>
        <w:t xml:space="preserve">籍贯:  </w:t>
      </w:r>
    </w:p>
    <w:p>
      <w:r>
        <w:t xml:space="preserve">学历:  </w:t>
      </w:r>
    </w:p>
    <w:p>
      <w:r>
        <w:t xml:space="preserve">简历:  </w:t>
        <w:br/>
        <w:t>龙慈亮，现任重庆市酉阳县庙溪乡乡党委书记</w:t>
        <w:br/>
      </w:r>
    </w:p>
    <w:p/>
    <w:p>
      <w:pPr>
        <w:pStyle w:val="Heading3"/>
      </w:pPr>
      <w:r>
        <w:t xml:space="preserve">重庆市  酉阳土家族苗族自治县  天馆乡  </w:t>
      </w:r>
    </w:p>
    <w:p>
      <w:r>
        <w:rPr>
          <w:i/>
        </w:rPr>
        <w:t>许竞    重庆市酉阳县天馆乡乡长</w:t>
      </w:r>
    </w:p>
    <w:p>
      <w:r>
        <w:t xml:space="preserve">性别:  </w:t>
      </w:r>
    </w:p>
    <w:p>
      <w:r>
        <w:t xml:space="preserve">生年：  </w:t>
      </w:r>
    </w:p>
    <w:p>
      <w:r>
        <w:t xml:space="preserve">籍贯:  </w:t>
      </w:r>
    </w:p>
    <w:p>
      <w:r>
        <w:t xml:space="preserve">学历:  </w:t>
      </w:r>
    </w:p>
    <w:p>
      <w:r>
        <w:t xml:space="preserve">简历:  </w:t>
        <w:br/>
        <w:t>许竞，现任重庆市酉阳县天馆乡乡长</w:t>
        <w:br/>
      </w:r>
    </w:p>
    <w:p/>
    <w:p>
      <w:pPr>
        <w:pStyle w:val="Heading3"/>
      </w:pPr>
      <w:r>
        <w:t xml:space="preserve">重庆市  酉阳土家族苗族自治县  天馆乡  </w:t>
      </w:r>
    </w:p>
    <w:p>
      <w:r>
        <w:rPr>
          <w:i/>
        </w:rPr>
        <w:t>冉宜凡    重庆市酉阳县天馆乡乡党委书记</w:t>
      </w:r>
    </w:p>
    <w:p>
      <w:r>
        <w:t xml:space="preserve">性别:  </w:t>
      </w:r>
    </w:p>
    <w:p>
      <w:r>
        <w:t xml:space="preserve">生年：  </w:t>
      </w:r>
    </w:p>
    <w:p>
      <w:r>
        <w:t xml:space="preserve">籍贯:  </w:t>
      </w:r>
    </w:p>
    <w:p>
      <w:r>
        <w:t xml:space="preserve">学历:  </w:t>
      </w:r>
    </w:p>
    <w:p>
      <w:r>
        <w:t xml:space="preserve">简历:  </w:t>
        <w:br/>
        <w:t>冉宜凡，现任重庆市酉阳县天馆乡乡党委书记</w:t>
        <w:br/>
      </w:r>
    </w:p>
    <w:p/>
    <w:p>
      <w:pPr>
        <w:pStyle w:val="Heading3"/>
      </w:pPr>
      <w:r>
        <w:t xml:space="preserve">重庆市  酉阳土家族苗族自治县  清泉乡  </w:t>
      </w:r>
    </w:p>
    <w:p>
      <w:r>
        <w:rPr>
          <w:i/>
        </w:rPr>
        <w:t>冉诗华    重庆市酉阳县清泉乡乡长</w:t>
      </w:r>
    </w:p>
    <w:p>
      <w:r>
        <w:t xml:space="preserve">性别:  </w:t>
      </w:r>
    </w:p>
    <w:p>
      <w:r>
        <w:t xml:space="preserve">生年：  </w:t>
      </w:r>
    </w:p>
    <w:p>
      <w:r>
        <w:t xml:space="preserve">籍贯:  </w:t>
      </w:r>
    </w:p>
    <w:p>
      <w:r>
        <w:t xml:space="preserve">学历:  </w:t>
      </w:r>
    </w:p>
    <w:p>
      <w:r>
        <w:t xml:space="preserve">简历:  </w:t>
        <w:br/>
        <w:t>冉诗华，现任重庆市酉阳县清泉乡乡长</w:t>
        <w:br/>
      </w:r>
    </w:p>
    <w:p/>
    <w:p>
      <w:pPr>
        <w:pStyle w:val="Heading3"/>
      </w:pPr>
      <w:r>
        <w:t xml:space="preserve">重庆市  酉阳土家族苗族自治县  清泉乡  </w:t>
      </w:r>
    </w:p>
    <w:p>
      <w:r>
        <w:rPr>
          <w:i/>
        </w:rPr>
        <w:t>彭蛟    重庆市酉阳县清泉乡乡党委书记</w:t>
      </w:r>
    </w:p>
    <w:p>
      <w:r>
        <w:t xml:space="preserve">性别:  </w:t>
      </w:r>
    </w:p>
    <w:p>
      <w:r>
        <w:t xml:space="preserve">生年：  </w:t>
      </w:r>
    </w:p>
    <w:p>
      <w:r>
        <w:t xml:space="preserve">籍贯:  </w:t>
      </w:r>
    </w:p>
    <w:p>
      <w:r>
        <w:t xml:space="preserve">学历:  </w:t>
      </w:r>
    </w:p>
    <w:p>
      <w:r>
        <w:t xml:space="preserve">简历:  </w:t>
        <w:br/>
        <w:t>彭蛟，现任重庆市酉阳县清泉乡乡党委书记</w:t>
        <w:br/>
      </w:r>
    </w:p>
    <w:p/>
    <w:p>
      <w:pPr>
        <w:pStyle w:val="Heading3"/>
      </w:pPr>
      <w:r>
        <w:t xml:space="preserve">重庆市  酉阳土家族苗族自治县  龚滩镇  </w:t>
      </w:r>
    </w:p>
    <w:p>
      <w:r>
        <w:rPr>
          <w:i/>
        </w:rPr>
        <w:t>张臣    重庆市酉阳县龚滩镇镇长</w:t>
      </w:r>
    </w:p>
    <w:p>
      <w:r>
        <w:t xml:space="preserve">性别:  </w:t>
      </w:r>
    </w:p>
    <w:p>
      <w:r>
        <w:t xml:space="preserve">生年：  </w:t>
      </w:r>
    </w:p>
    <w:p>
      <w:r>
        <w:t xml:space="preserve">籍贯:  </w:t>
      </w:r>
    </w:p>
    <w:p>
      <w:r>
        <w:t xml:space="preserve">学历:  </w:t>
      </w:r>
    </w:p>
    <w:p>
      <w:r>
        <w:t xml:space="preserve">简历:  </w:t>
        <w:br/>
        <w:t>张臣，现任重庆市酉阳县龚滩镇镇长</w:t>
        <w:br/>
      </w:r>
    </w:p>
    <w:p/>
    <w:p>
      <w:pPr>
        <w:pStyle w:val="Heading3"/>
      </w:pPr>
      <w:r>
        <w:t xml:space="preserve">重庆市  酉阳土家族苗族自治县  龚滩镇  </w:t>
      </w:r>
    </w:p>
    <w:p>
      <w:r>
        <w:rPr>
          <w:i/>
        </w:rPr>
        <w:t>吴刚    重庆市酉阳县龚滩镇镇党委书记</w:t>
      </w:r>
    </w:p>
    <w:p>
      <w:r>
        <w:t xml:space="preserve">性别:  </w:t>
      </w:r>
    </w:p>
    <w:p>
      <w:r>
        <w:t xml:space="preserve">生年：  </w:t>
      </w:r>
    </w:p>
    <w:p>
      <w:r>
        <w:t xml:space="preserve">籍贯:  </w:t>
      </w:r>
    </w:p>
    <w:p>
      <w:r>
        <w:t xml:space="preserve">学历:  </w:t>
      </w:r>
    </w:p>
    <w:p>
      <w:r>
        <w:t xml:space="preserve">简历:  </w:t>
        <w:br/>
        <w:t>吴刚，现任重庆市酉阳县龚滩镇镇党委书记</w:t>
        <w:br/>
      </w:r>
    </w:p>
    <w:p/>
    <w:p>
      <w:pPr>
        <w:pStyle w:val="Heading3"/>
      </w:pPr>
      <w:r>
        <w:t xml:space="preserve">重庆市  酉阳土家族苗族自治县  两罾乡  </w:t>
      </w:r>
    </w:p>
    <w:p>
      <w:r>
        <w:rPr>
          <w:i/>
        </w:rPr>
        <w:t>黄国芙    重庆市酉阳县两罾乡乡长</w:t>
      </w:r>
    </w:p>
    <w:p>
      <w:r>
        <w:t xml:space="preserve">性别:  </w:t>
      </w:r>
    </w:p>
    <w:p>
      <w:r>
        <w:t xml:space="preserve">生年：  </w:t>
      </w:r>
    </w:p>
    <w:p>
      <w:r>
        <w:t xml:space="preserve">籍贯:  </w:t>
      </w:r>
    </w:p>
    <w:p>
      <w:r>
        <w:t xml:space="preserve">学历:  </w:t>
      </w:r>
    </w:p>
    <w:p>
      <w:r>
        <w:t xml:space="preserve">简历:  </w:t>
        <w:br/>
        <w:t>黄国芙，现任重庆市酉阳县两罾乡乡长</w:t>
        <w:br/>
      </w:r>
    </w:p>
    <w:p/>
    <w:p>
      <w:pPr>
        <w:pStyle w:val="Heading3"/>
      </w:pPr>
      <w:r>
        <w:t xml:space="preserve">重庆市  酉阳土家族苗族自治县  两罾乡  </w:t>
      </w:r>
    </w:p>
    <w:p>
      <w:r>
        <w:rPr>
          <w:i/>
        </w:rPr>
        <w:t>黄彩霞    重庆市酉阳县两罾乡乡党委书记</w:t>
      </w:r>
    </w:p>
    <w:p>
      <w:r>
        <w:t xml:space="preserve">性别:  </w:t>
      </w:r>
    </w:p>
    <w:p>
      <w:r>
        <w:t xml:space="preserve">生年：  </w:t>
      </w:r>
    </w:p>
    <w:p>
      <w:r>
        <w:t xml:space="preserve">籍贯:  </w:t>
      </w:r>
    </w:p>
    <w:p>
      <w:r>
        <w:t xml:space="preserve">学历:  </w:t>
      </w:r>
    </w:p>
    <w:p>
      <w:r>
        <w:t xml:space="preserve">简历:  </w:t>
        <w:br/>
        <w:t>黄彩霞，现任重庆市酉阳县两罾乡乡党委书记</w:t>
        <w:br/>
      </w:r>
    </w:p>
    <w:p/>
    <w:p>
      <w:pPr>
        <w:pStyle w:val="Heading3"/>
      </w:pPr>
      <w:r>
        <w:t xml:space="preserve">重庆市  酉阳土家族苗族自治县  苍岭镇  </w:t>
      </w:r>
    </w:p>
    <w:p>
      <w:r>
        <w:rPr>
          <w:i/>
        </w:rPr>
        <w:t>杨健    重庆市酉阳县苍岭镇镇长</w:t>
      </w:r>
    </w:p>
    <w:p>
      <w:r>
        <w:t xml:space="preserve">性别:  </w:t>
      </w:r>
    </w:p>
    <w:p>
      <w:r>
        <w:t xml:space="preserve">生年：  </w:t>
      </w:r>
    </w:p>
    <w:p>
      <w:r>
        <w:t xml:space="preserve">籍贯:  </w:t>
      </w:r>
    </w:p>
    <w:p>
      <w:r>
        <w:t xml:space="preserve">学历:  </w:t>
      </w:r>
    </w:p>
    <w:p>
      <w:r>
        <w:t xml:space="preserve">简历:  </w:t>
        <w:br/>
        <w:t>杨健，现任重庆市酉阳县苍岭镇镇长</w:t>
        <w:br/>
      </w:r>
    </w:p>
    <w:p/>
    <w:p>
      <w:pPr>
        <w:pStyle w:val="Heading3"/>
      </w:pPr>
      <w:r>
        <w:t xml:space="preserve">重庆市  酉阳土家族苗族自治县  苍岭镇  </w:t>
      </w:r>
    </w:p>
    <w:p>
      <w:r>
        <w:rPr>
          <w:i/>
        </w:rPr>
        <w:t>向勇    重庆市酉阳县苍岭镇镇党委书记</w:t>
      </w:r>
    </w:p>
    <w:p>
      <w:r>
        <w:t xml:space="preserve">性别:  </w:t>
      </w:r>
    </w:p>
    <w:p>
      <w:r>
        <w:t xml:space="preserve">生年：  </w:t>
      </w:r>
    </w:p>
    <w:p>
      <w:r>
        <w:t xml:space="preserve">籍贯:  </w:t>
      </w:r>
    </w:p>
    <w:p>
      <w:r>
        <w:t xml:space="preserve">学历:  </w:t>
      </w:r>
    </w:p>
    <w:p>
      <w:r>
        <w:t xml:space="preserve">简历:  </w:t>
        <w:br/>
        <w:t>向勇，现任重庆市酉阳县苍岭镇镇党委书记</w:t>
        <w:br/>
      </w:r>
    </w:p>
    <w:p/>
    <w:p>
      <w:pPr>
        <w:pStyle w:val="Heading3"/>
      </w:pPr>
      <w:r>
        <w:t xml:space="preserve">重庆市  酉阳土家族苗族自治县  双泉乡  </w:t>
      </w:r>
    </w:p>
    <w:p>
      <w:r>
        <w:rPr>
          <w:i/>
        </w:rPr>
        <w:t>熊太华    重庆市酉阳县双泉乡乡长</w:t>
      </w:r>
    </w:p>
    <w:p>
      <w:r>
        <w:t xml:space="preserve">性别:  </w:t>
      </w:r>
    </w:p>
    <w:p>
      <w:r>
        <w:t xml:space="preserve">生年：  </w:t>
      </w:r>
    </w:p>
    <w:p>
      <w:r>
        <w:t xml:space="preserve">籍贯:  </w:t>
      </w:r>
    </w:p>
    <w:p>
      <w:r>
        <w:t xml:space="preserve">学历:  </w:t>
      </w:r>
    </w:p>
    <w:p>
      <w:r>
        <w:t xml:space="preserve">简历:  </w:t>
        <w:br/>
        <w:t>熊太华，现任重庆市酉阳县双泉乡乡长</w:t>
        <w:br/>
      </w:r>
    </w:p>
    <w:p/>
    <w:p>
      <w:pPr>
        <w:pStyle w:val="Heading3"/>
      </w:pPr>
      <w:r>
        <w:t xml:space="preserve">重庆市  酉阳土家族苗族自治县  双泉乡  </w:t>
      </w:r>
    </w:p>
    <w:p>
      <w:r>
        <w:rPr>
          <w:i/>
        </w:rPr>
        <w:t>冉文向    重庆市酉阳县双泉乡乡党委书记</w:t>
      </w:r>
    </w:p>
    <w:p>
      <w:r>
        <w:t xml:space="preserve">性别:  </w:t>
      </w:r>
    </w:p>
    <w:p>
      <w:r>
        <w:t xml:space="preserve">生年：  </w:t>
      </w:r>
    </w:p>
    <w:p>
      <w:r>
        <w:t xml:space="preserve">籍贯:  </w:t>
      </w:r>
    </w:p>
    <w:p>
      <w:r>
        <w:t xml:space="preserve">学历:  </w:t>
      </w:r>
    </w:p>
    <w:p>
      <w:r>
        <w:t xml:space="preserve">简历:  </w:t>
        <w:br/>
        <w:t>冉文向，现任重庆市酉阳县双泉乡乡党委书记</w:t>
        <w:br/>
      </w:r>
    </w:p>
    <w:p/>
    <w:p>
      <w:pPr>
        <w:pStyle w:val="Heading3"/>
      </w:pPr>
      <w:r>
        <w:t xml:space="preserve">重庆市  酉阳土家族苗族自治县  后坪乡  </w:t>
      </w:r>
    </w:p>
    <w:p>
      <w:r>
        <w:rPr>
          <w:i/>
        </w:rPr>
        <w:t>张宏波    重庆市酉阳县后坪乡乡长</w:t>
      </w:r>
    </w:p>
    <w:p>
      <w:r>
        <w:t xml:space="preserve">性别:  </w:t>
      </w:r>
    </w:p>
    <w:p>
      <w:r>
        <w:t xml:space="preserve">生年：  </w:t>
      </w:r>
    </w:p>
    <w:p>
      <w:r>
        <w:t xml:space="preserve">籍贯:  </w:t>
      </w:r>
    </w:p>
    <w:p>
      <w:r>
        <w:t xml:space="preserve">学历:  </w:t>
      </w:r>
    </w:p>
    <w:p>
      <w:r>
        <w:t xml:space="preserve">简历:  </w:t>
        <w:br/>
        <w:t>张宏波，现任重庆市酉阳县后坪乡乡长</w:t>
        <w:br/>
      </w:r>
    </w:p>
    <w:p/>
    <w:p>
      <w:pPr>
        <w:pStyle w:val="Heading3"/>
      </w:pPr>
      <w:r>
        <w:t xml:space="preserve">重庆市  酉阳土家族苗族自治县  后坪乡  </w:t>
      </w:r>
    </w:p>
    <w:p>
      <w:r>
        <w:rPr>
          <w:i/>
        </w:rPr>
        <w:t>彭忠    重庆市酉阳县后坪乡乡党委书记</w:t>
      </w:r>
    </w:p>
    <w:p>
      <w:r>
        <w:t xml:space="preserve">性别:  </w:t>
      </w:r>
    </w:p>
    <w:p>
      <w:r>
        <w:t xml:space="preserve">生年：  </w:t>
      </w:r>
    </w:p>
    <w:p>
      <w:r>
        <w:t xml:space="preserve">籍贯:  </w:t>
      </w:r>
    </w:p>
    <w:p>
      <w:r>
        <w:t xml:space="preserve">学历:  </w:t>
      </w:r>
    </w:p>
    <w:p>
      <w:r>
        <w:t xml:space="preserve">简历:  </w:t>
        <w:br/>
        <w:t>彭忠，现任重庆市酉阳县后坪乡乡党委书记</w:t>
        <w:br/>
      </w:r>
    </w:p>
    <w:p/>
    <w:p>
      <w:pPr>
        <w:pStyle w:val="Heading3"/>
      </w:pPr>
      <w:r>
        <w:t xml:space="preserve">重庆市  酉阳土家族苗族自治县  花田乡  </w:t>
      </w:r>
    </w:p>
    <w:p>
      <w:r>
        <w:rPr>
          <w:i/>
        </w:rPr>
        <w:t>冉廷彪    重庆市酉阳县花田乡乡长</w:t>
      </w:r>
    </w:p>
    <w:p>
      <w:r>
        <w:t xml:space="preserve">性别:  </w:t>
      </w:r>
    </w:p>
    <w:p>
      <w:r>
        <w:t xml:space="preserve">生年：  </w:t>
      </w:r>
    </w:p>
    <w:p>
      <w:r>
        <w:t xml:space="preserve">籍贯:  </w:t>
      </w:r>
    </w:p>
    <w:p>
      <w:r>
        <w:t xml:space="preserve">学历:  </w:t>
      </w:r>
    </w:p>
    <w:p>
      <w:r>
        <w:t xml:space="preserve">简历:  </w:t>
        <w:br/>
        <w:t>冉廷彪，现任重庆市酉阳县花田乡乡长</w:t>
        <w:br/>
      </w:r>
    </w:p>
    <w:p/>
    <w:p>
      <w:pPr>
        <w:pStyle w:val="Heading3"/>
      </w:pPr>
      <w:r>
        <w:t xml:space="preserve">重庆市  酉阳土家族苗族自治县  花田乡  </w:t>
      </w:r>
    </w:p>
    <w:p>
      <w:r>
        <w:rPr>
          <w:i/>
        </w:rPr>
        <w:t>冉拥军    重庆市酉阳县花田乡乡党委书记</w:t>
      </w:r>
    </w:p>
    <w:p>
      <w:r>
        <w:t xml:space="preserve">性别:  </w:t>
      </w:r>
    </w:p>
    <w:p>
      <w:r>
        <w:t xml:space="preserve">生年：  </w:t>
      </w:r>
    </w:p>
    <w:p>
      <w:r>
        <w:t xml:space="preserve">籍贯:  </w:t>
      </w:r>
    </w:p>
    <w:p>
      <w:r>
        <w:t xml:space="preserve">学历:  </w:t>
      </w:r>
    </w:p>
    <w:p>
      <w:r>
        <w:t xml:space="preserve">简历:  </w:t>
        <w:br/>
        <w:t>冉拥军，现任重庆市酉阳县花田乡乡党委书记</w:t>
        <w:br/>
      </w:r>
    </w:p>
    <w:p/>
    <w:p>
      <w:pPr>
        <w:pStyle w:val="Heading3"/>
      </w:pPr>
      <w:r>
        <w:t xml:space="preserve">重庆市  彭水苗族土家族自治县  汉葭街道  </w:t>
      </w:r>
    </w:p>
    <w:p>
      <w:r>
        <w:rPr>
          <w:i/>
        </w:rPr>
        <w:t>王胜    重庆市彭水县汉葭街道办事处主任</w:t>
      </w:r>
    </w:p>
    <w:p>
      <w:r>
        <w:t xml:space="preserve">性别:  </w:t>
      </w:r>
    </w:p>
    <w:p>
      <w:r>
        <w:t xml:space="preserve">生年：  </w:t>
      </w:r>
    </w:p>
    <w:p>
      <w:r>
        <w:t xml:space="preserve">籍贯:  </w:t>
      </w:r>
    </w:p>
    <w:p>
      <w:r>
        <w:t xml:space="preserve">学历:  </w:t>
      </w:r>
    </w:p>
    <w:p>
      <w:r>
        <w:t xml:space="preserve">简历:  </w:t>
        <w:br/>
        <w:t>王胜，现任重庆市彭水县汉葭街道办事处主任</w:t>
        <w:br/>
      </w:r>
    </w:p>
    <w:p/>
    <w:p>
      <w:pPr>
        <w:pStyle w:val="Heading3"/>
      </w:pPr>
      <w:r>
        <w:t xml:space="preserve">重庆市  彭水苗族土家族自治县  汉葭街道  </w:t>
      </w:r>
    </w:p>
    <w:p>
      <w:r>
        <w:rPr>
          <w:i/>
        </w:rPr>
        <w:t>唐富学    重庆市彭水县汉葭街道党工委书记</w:t>
      </w:r>
    </w:p>
    <w:p>
      <w:r>
        <w:t xml:space="preserve">性别:  </w:t>
      </w:r>
    </w:p>
    <w:p>
      <w:r>
        <w:t xml:space="preserve">生年：  </w:t>
      </w:r>
    </w:p>
    <w:p>
      <w:r>
        <w:t xml:space="preserve">籍贯:  </w:t>
      </w:r>
    </w:p>
    <w:p>
      <w:r>
        <w:t xml:space="preserve">学历:  </w:t>
      </w:r>
    </w:p>
    <w:p>
      <w:r>
        <w:t xml:space="preserve">简历:  </w:t>
        <w:br/>
        <w:t>唐富学，现任重庆市彭水县汉葭街道党工委书记</w:t>
        <w:br/>
      </w:r>
    </w:p>
    <w:p/>
    <w:p>
      <w:pPr>
        <w:pStyle w:val="Heading3"/>
      </w:pPr>
      <w:r>
        <w:t xml:space="preserve">重庆市  彭水苗族土家族自治县  绍庆街道  </w:t>
      </w:r>
    </w:p>
    <w:p>
      <w:r>
        <w:rPr>
          <w:i/>
        </w:rPr>
        <w:t>刘朝权    重庆市彭水县绍庆街道办事处主任</w:t>
      </w:r>
    </w:p>
    <w:p>
      <w:r>
        <w:t xml:space="preserve">性别:  </w:t>
      </w:r>
    </w:p>
    <w:p>
      <w:r>
        <w:t xml:space="preserve">生年：  </w:t>
      </w:r>
    </w:p>
    <w:p>
      <w:r>
        <w:t xml:space="preserve">籍贯:  </w:t>
      </w:r>
    </w:p>
    <w:p>
      <w:r>
        <w:t xml:space="preserve">学历:  </w:t>
      </w:r>
    </w:p>
    <w:p>
      <w:r>
        <w:t xml:space="preserve">简历:  </w:t>
        <w:br/>
        <w:t>刘朝权，现任重庆市彭水县绍庆街道办事处主任</w:t>
        <w:br/>
      </w:r>
    </w:p>
    <w:p/>
    <w:p>
      <w:pPr>
        <w:pStyle w:val="Heading3"/>
      </w:pPr>
      <w:r>
        <w:t xml:space="preserve">重庆市  彭水苗族土家族自治县  绍庆街道  </w:t>
      </w:r>
    </w:p>
    <w:p>
      <w:r>
        <w:rPr>
          <w:i/>
        </w:rPr>
        <w:t>贺守良    重庆市彭水县绍庆街道党工委书记</w:t>
      </w:r>
    </w:p>
    <w:p>
      <w:r>
        <w:t xml:space="preserve">性别:  </w:t>
      </w:r>
    </w:p>
    <w:p>
      <w:r>
        <w:t xml:space="preserve">生年：  </w:t>
      </w:r>
    </w:p>
    <w:p>
      <w:r>
        <w:t xml:space="preserve">籍贯:  </w:t>
      </w:r>
    </w:p>
    <w:p>
      <w:r>
        <w:t xml:space="preserve">学历:  </w:t>
      </w:r>
    </w:p>
    <w:p>
      <w:r>
        <w:t xml:space="preserve">简历:  </w:t>
        <w:br/>
        <w:t>贺守良，现任重庆市彭水县绍庆街道党工委书记</w:t>
        <w:br/>
      </w:r>
    </w:p>
    <w:p/>
    <w:p>
      <w:pPr>
        <w:pStyle w:val="Heading3"/>
      </w:pPr>
      <w:r>
        <w:t xml:space="preserve">重庆市  彭水苗族土家族自治县  靛水街道  </w:t>
      </w:r>
    </w:p>
    <w:p>
      <w:r>
        <w:rPr>
          <w:i/>
        </w:rPr>
        <w:t>钟兴云    重庆市彭水县靛水街道办事处主任</w:t>
      </w:r>
    </w:p>
    <w:p>
      <w:r>
        <w:t xml:space="preserve">性别:  </w:t>
      </w:r>
    </w:p>
    <w:p>
      <w:r>
        <w:t xml:space="preserve">生年：  </w:t>
      </w:r>
    </w:p>
    <w:p>
      <w:r>
        <w:t xml:space="preserve">籍贯:  </w:t>
      </w:r>
    </w:p>
    <w:p>
      <w:r>
        <w:t xml:space="preserve">学历:  </w:t>
      </w:r>
    </w:p>
    <w:p>
      <w:r>
        <w:t xml:space="preserve">简历:  </w:t>
        <w:br/>
        <w:t>钟兴云，现任重庆市彭水县靛水街道办事处主任</w:t>
        <w:br/>
      </w:r>
    </w:p>
    <w:p/>
    <w:p>
      <w:pPr>
        <w:pStyle w:val="Heading3"/>
      </w:pPr>
      <w:r>
        <w:t xml:space="preserve">重庆市  彭水苗族土家族自治县  靛水街道  </w:t>
      </w:r>
    </w:p>
    <w:p>
      <w:r>
        <w:rPr>
          <w:i/>
        </w:rPr>
        <w:t>冯久洪    重庆市彭水县靛水街道党工委书记</w:t>
      </w:r>
    </w:p>
    <w:p>
      <w:r>
        <w:t xml:space="preserve">性别:  </w:t>
      </w:r>
    </w:p>
    <w:p>
      <w:r>
        <w:t xml:space="preserve">生年：  </w:t>
      </w:r>
    </w:p>
    <w:p>
      <w:r>
        <w:t xml:space="preserve">籍贯:  </w:t>
      </w:r>
    </w:p>
    <w:p>
      <w:r>
        <w:t xml:space="preserve">学历:  </w:t>
      </w:r>
    </w:p>
    <w:p>
      <w:r>
        <w:t xml:space="preserve">简历:  </w:t>
        <w:br/>
        <w:t>冯久洪，现任重庆市彭水县靛水街道党工委书记</w:t>
        <w:br/>
      </w:r>
    </w:p>
    <w:p/>
    <w:p>
      <w:pPr>
        <w:pStyle w:val="Heading3"/>
      </w:pPr>
      <w:r>
        <w:t xml:space="preserve">重庆市  彭水苗族土家族自治县  保家镇  </w:t>
      </w:r>
    </w:p>
    <w:p>
      <w:r>
        <w:rPr>
          <w:i/>
        </w:rPr>
        <w:t>黄建明    重庆市彭水县保家镇镇长</w:t>
      </w:r>
    </w:p>
    <w:p>
      <w:r>
        <w:t xml:space="preserve">性别:  </w:t>
      </w:r>
    </w:p>
    <w:p>
      <w:r>
        <w:t xml:space="preserve">生年：  </w:t>
      </w:r>
    </w:p>
    <w:p>
      <w:r>
        <w:t xml:space="preserve">籍贯:  </w:t>
      </w:r>
    </w:p>
    <w:p>
      <w:r>
        <w:t xml:space="preserve">学历:  </w:t>
      </w:r>
    </w:p>
    <w:p>
      <w:r>
        <w:t xml:space="preserve">简历:  </w:t>
        <w:br/>
        <w:t>黄建明，现任重庆市彭水县保家镇镇长</w:t>
        <w:br/>
      </w:r>
    </w:p>
    <w:p/>
    <w:p>
      <w:pPr>
        <w:pStyle w:val="Heading3"/>
      </w:pPr>
      <w:r>
        <w:t xml:space="preserve">重庆市  彭水苗族土家族自治县  保家镇  </w:t>
      </w:r>
    </w:p>
    <w:p>
      <w:r>
        <w:rPr>
          <w:i/>
        </w:rPr>
        <w:t>陈昌华    重庆市彭水县保家镇镇党委书记</w:t>
      </w:r>
    </w:p>
    <w:p>
      <w:r>
        <w:t xml:space="preserve">性别:  </w:t>
      </w:r>
    </w:p>
    <w:p>
      <w:r>
        <w:t xml:space="preserve">生年：  </w:t>
      </w:r>
    </w:p>
    <w:p>
      <w:r>
        <w:t xml:space="preserve">籍贯:  </w:t>
      </w:r>
    </w:p>
    <w:p>
      <w:r>
        <w:t xml:space="preserve">学历:  </w:t>
      </w:r>
    </w:p>
    <w:p>
      <w:r>
        <w:t xml:space="preserve">简历:  </w:t>
        <w:br/>
        <w:t>陈昌华，现任重庆市彭水县保家镇镇党委书记</w:t>
        <w:br/>
      </w:r>
    </w:p>
    <w:p/>
    <w:p>
      <w:pPr>
        <w:pStyle w:val="Heading3"/>
      </w:pPr>
      <w:r>
        <w:t xml:space="preserve">重庆市  彭水苗族土家族自治县  郁山镇  </w:t>
      </w:r>
    </w:p>
    <w:p>
      <w:r>
        <w:rPr>
          <w:i/>
        </w:rPr>
        <w:t>杨从永    重庆市彭水县郁山镇镇长</w:t>
      </w:r>
    </w:p>
    <w:p>
      <w:r>
        <w:t xml:space="preserve">性别:  </w:t>
      </w:r>
    </w:p>
    <w:p>
      <w:r>
        <w:t xml:space="preserve">生年：  </w:t>
      </w:r>
    </w:p>
    <w:p>
      <w:r>
        <w:t xml:space="preserve">籍贯:  </w:t>
      </w:r>
    </w:p>
    <w:p>
      <w:r>
        <w:t xml:space="preserve">学历:  </w:t>
      </w:r>
    </w:p>
    <w:p>
      <w:r>
        <w:t xml:space="preserve">简历:  </w:t>
        <w:br/>
        <w:t>杨从永，现任重庆市彭水县郁山镇镇长</w:t>
        <w:br/>
      </w:r>
    </w:p>
    <w:p/>
    <w:p>
      <w:pPr>
        <w:pStyle w:val="Heading3"/>
      </w:pPr>
      <w:r>
        <w:t xml:space="preserve">重庆市  彭水苗族土家族自治县  郁山镇  </w:t>
      </w:r>
    </w:p>
    <w:p>
      <w:r>
        <w:rPr>
          <w:i/>
        </w:rPr>
        <w:t>曾林方    重庆市彭水县郁山镇镇党委书记</w:t>
      </w:r>
    </w:p>
    <w:p>
      <w:r>
        <w:t xml:space="preserve">性别:  </w:t>
      </w:r>
    </w:p>
    <w:p>
      <w:r>
        <w:t xml:space="preserve">生年：  </w:t>
      </w:r>
    </w:p>
    <w:p>
      <w:r>
        <w:t xml:space="preserve">籍贯:  </w:t>
      </w:r>
    </w:p>
    <w:p>
      <w:r>
        <w:t xml:space="preserve">学历:  </w:t>
      </w:r>
    </w:p>
    <w:p>
      <w:r>
        <w:t xml:space="preserve">简历:  </w:t>
        <w:br/>
        <w:t>曾林方，现任重庆市彭水县郁山镇镇党委书记</w:t>
        <w:br/>
      </w:r>
    </w:p>
    <w:p/>
    <w:p>
      <w:pPr>
        <w:pStyle w:val="Heading3"/>
      </w:pPr>
      <w:r>
        <w:t xml:space="preserve">重庆市  彭水苗族土家族自治县  高谷镇  </w:t>
      </w:r>
    </w:p>
    <w:p>
      <w:r>
        <w:rPr>
          <w:i/>
        </w:rPr>
        <w:t>邓小伟    重庆市彭水县高谷镇镇长</w:t>
      </w:r>
    </w:p>
    <w:p>
      <w:r>
        <w:t xml:space="preserve">性别:  </w:t>
      </w:r>
    </w:p>
    <w:p>
      <w:r>
        <w:t xml:space="preserve">生年：  </w:t>
      </w:r>
    </w:p>
    <w:p>
      <w:r>
        <w:t xml:space="preserve">籍贯:  </w:t>
      </w:r>
    </w:p>
    <w:p>
      <w:r>
        <w:t xml:space="preserve">学历:  </w:t>
      </w:r>
    </w:p>
    <w:p>
      <w:r>
        <w:t xml:space="preserve">简历:  </w:t>
        <w:br/>
        <w:t>邓小伟，现任重庆市彭水县高谷镇镇长</w:t>
        <w:br/>
      </w:r>
    </w:p>
    <w:p/>
    <w:p>
      <w:pPr>
        <w:pStyle w:val="Heading3"/>
      </w:pPr>
      <w:r>
        <w:t xml:space="preserve">重庆市  彭水苗族土家族自治县  高谷镇  </w:t>
      </w:r>
    </w:p>
    <w:p>
      <w:r>
        <w:rPr>
          <w:i/>
        </w:rPr>
        <w:t>田仕军    重庆市彭水县高谷镇镇党委书记</w:t>
      </w:r>
    </w:p>
    <w:p>
      <w:r>
        <w:t xml:space="preserve">性别:  </w:t>
      </w:r>
    </w:p>
    <w:p>
      <w:r>
        <w:t xml:space="preserve">生年：  </w:t>
      </w:r>
    </w:p>
    <w:p>
      <w:r>
        <w:t xml:space="preserve">籍贯:  </w:t>
      </w:r>
    </w:p>
    <w:p>
      <w:r>
        <w:t xml:space="preserve">学历:  </w:t>
      </w:r>
    </w:p>
    <w:p>
      <w:r>
        <w:t xml:space="preserve">简历:  </w:t>
        <w:br/>
        <w:t>田仕军，现任重庆市彭水县高谷镇镇党委书记</w:t>
        <w:br/>
      </w:r>
    </w:p>
    <w:p/>
    <w:p>
      <w:pPr>
        <w:pStyle w:val="Heading3"/>
      </w:pPr>
      <w:r>
        <w:t xml:space="preserve">重庆市  彭水苗族土家族自治县  桑柘镇  </w:t>
      </w:r>
    </w:p>
    <w:p>
      <w:r>
        <w:rPr>
          <w:i/>
        </w:rPr>
        <w:t>吴成印    重庆市彭水县桑柘镇镇长</w:t>
      </w:r>
    </w:p>
    <w:p>
      <w:r>
        <w:t xml:space="preserve">性别:  </w:t>
      </w:r>
    </w:p>
    <w:p>
      <w:r>
        <w:t xml:space="preserve">生年：  </w:t>
      </w:r>
    </w:p>
    <w:p>
      <w:r>
        <w:t xml:space="preserve">籍贯:  </w:t>
      </w:r>
    </w:p>
    <w:p>
      <w:r>
        <w:t xml:space="preserve">学历:  </w:t>
      </w:r>
    </w:p>
    <w:p>
      <w:r>
        <w:t xml:space="preserve">简历:  </w:t>
        <w:br/>
        <w:t>吴成印，现任重庆市彭水县桑柘镇镇长</w:t>
        <w:br/>
      </w:r>
    </w:p>
    <w:p/>
    <w:p>
      <w:pPr>
        <w:pStyle w:val="Heading3"/>
      </w:pPr>
      <w:r>
        <w:t xml:space="preserve">重庆市  彭水苗族土家族自治县  桑柘镇  </w:t>
      </w:r>
    </w:p>
    <w:p>
      <w:r>
        <w:rPr>
          <w:i/>
        </w:rPr>
        <w:t>谭毅力    重庆市彭水县桑柘镇镇党委书记</w:t>
      </w:r>
    </w:p>
    <w:p>
      <w:r>
        <w:t xml:space="preserve">性别:  </w:t>
      </w:r>
    </w:p>
    <w:p>
      <w:r>
        <w:t xml:space="preserve">生年：  </w:t>
      </w:r>
    </w:p>
    <w:p>
      <w:r>
        <w:t xml:space="preserve">籍贯:  </w:t>
      </w:r>
    </w:p>
    <w:p>
      <w:r>
        <w:t xml:space="preserve">学历:  </w:t>
      </w:r>
    </w:p>
    <w:p>
      <w:r>
        <w:t xml:space="preserve">简历:  </w:t>
        <w:br/>
        <w:t>谭毅力，现任重庆市彭水县桑柘镇镇党委书记</w:t>
        <w:br/>
      </w:r>
    </w:p>
    <w:p/>
    <w:p>
      <w:pPr>
        <w:pStyle w:val="Heading3"/>
      </w:pPr>
      <w:r>
        <w:t xml:space="preserve">重庆市  彭水苗族土家族自治县  鹿角镇  </w:t>
      </w:r>
    </w:p>
    <w:p>
      <w:r>
        <w:rPr>
          <w:i/>
        </w:rPr>
        <w:t>王伟    重庆市彭水县鹿角镇镇长</w:t>
      </w:r>
    </w:p>
    <w:p>
      <w:r>
        <w:t xml:space="preserve">性别:  </w:t>
      </w:r>
    </w:p>
    <w:p>
      <w:r>
        <w:t xml:space="preserve">生年：  </w:t>
      </w:r>
    </w:p>
    <w:p>
      <w:r>
        <w:t xml:space="preserve">籍贯:  </w:t>
      </w:r>
    </w:p>
    <w:p>
      <w:r>
        <w:t xml:space="preserve">学历:  </w:t>
      </w:r>
    </w:p>
    <w:p>
      <w:r>
        <w:t xml:space="preserve">简历:  </w:t>
        <w:br/>
        <w:t>王伟，现任重庆市彭水县鹿角镇镇长</w:t>
        <w:br/>
      </w:r>
    </w:p>
    <w:p/>
    <w:p>
      <w:pPr>
        <w:pStyle w:val="Heading3"/>
      </w:pPr>
      <w:r>
        <w:t xml:space="preserve">重庆市  彭水苗族土家族自治县  鹿角镇  </w:t>
      </w:r>
    </w:p>
    <w:p>
      <w:r>
        <w:rPr>
          <w:i/>
        </w:rPr>
        <w:t>冯田松    重庆市彭水县鹿角镇镇党委书记</w:t>
      </w:r>
    </w:p>
    <w:p>
      <w:r>
        <w:t xml:space="preserve">性别:  </w:t>
      </w:r>
    </w:p>
    <w:p>
      <w:r>
        <w:t xml:space="preserve">生年：  </w:t>
      </w:r>
    </w:p>
    <w:p>
      <w:r>
        <w:t xml:space="preserve">籍贯:  </w:t>
      </w:r>
    </w:p>
    <w:p>
      <w:r>
        <w:t xml:space="preserve">学历:  </w:t>
      </w:r>
    </w:p>
    <w:p>
      <w:r>
        <w:t xml:space="preserve">简历:  </w:t>
        <w:br/>
        <w:t>冯田松，现任重庆市彭水县鹿角镇镇党委书记</w:t>
        <w:br/>
      </w:r>
    </w:p>
    <w:p/>
    <w:p>
      <w:pPr>
        <w:pStyle w:val="Heading3"/>
      </w:pPr>
      <w:r>
        <w:t xml:space="preserve">重庆市  彭水苗族土家族自治县  黄家镇  </w:t>
      </w:r>
    </w:p>
    <w:p>
      <w:r>
        <w:rPr>
          <w:i/>
        </w:rPr>
        <w:t>冯佑峰    重庆市彭水县黄家镇镇长</w:t>
      </w:r>
    </w:p>
    <w:p>
      <w:r>
        <w:t xml:space="preserve">性别:  </w:t>
      </w:r>
    </w:p>
    <w:p>
      <w:r>
        <w:t xml:space="preserve">生年：  </w:t>
      </w:r>
    </w:p>
    <w:p>
      <w:r>
        <w:t xml:space="preserve">籍贯:  </w:t>
      </w:r>
    </w:p>
    <w:p>
      <w:r>
        <w:t xml:space="preserve">学历:  </w:t>
      </w:r>
    </w:p>
    <w:p>
      <w:r>
        <w:t xml:space="preserve">简历:  </w:t>
        <w:br/>
        <w:t>冯佑峰，现任重庆市彭水县黄家镇镇长</w:t>
        <w:br/>
      </w:r>
    </w:p>
    <w:p/>
    <w:p>
      <w:pPr>
        <w:pStyle w:val="Heading3"/>
      </w:pPr>
      <w:r>
        <w:t xml:space="preserve">重庆市  彭水苗族土家族自治县  黄家镇  </w:t>
      </w:r>
    </w:p>
    <w:p>
      <w:r>
        <w:rPr>
          <w:i/>
        </w:rPr>
        <w:t>王迎春    重庆市彭水县黄家镇镇党委书记</w:t>
      </w:r>
    </w:p>
    <w:p>
      <w:r>
        <w:t xml:space="preserve">性别:  </w:t>
      </w:r>
    </w:p>
    <w:p>
      <w:r>
        <w:t xml:space="preserve">生年：  </w:t>
      </w:r>
    </w:p>
    <w:p>
      <w:r>
        <w:t xml:space="preserve">籍贯:  </w:t>
      </w:r>
    </w:p>
    <w:p>
      <w:r>
        <w:t xml:space="preserve">学历:  </w:t>
      </w:r>
    </w:p>
    <w:p>
      <w:r>
        <w:t xml:space="preserve">简历:  </w:t>
        <w:br/>
        <w:t>王迎春，现任重庆市彭水县黄家镇镇党委书记</w:t>
        <w:br/>
      </w:r>
    </w:p>
    <w:p/>
    <w:p>
      <w:pPr>
        <w:pStyle w:val="Heading3"/>
      </w:pPr>
      <w:r>
        <w:t xml:space="preserve">重庆市  彭水苗族土家族自治县  普子镇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彭水苗族土家族自治县  普子镇  </w:t>
      </w:r>
    </w:p>
    <w:p>
      <w:r>
        <w:rPr>
          <w:i/>
        </w:rPr>
        <w:t>何成军    重庆市彭水县普子镇镇党委书记</w:t>
      </w:r>
    </w:p>
    <w:p>
      <w:r>
        <w:t xml:space="preserve">性别:  </w:t>
      </w:r>
    </w:p>
    <w:p>
      <w:r>
        <w:t xml:space="preserve">生年：  </w:t>
      </w:r>
    </w:p>
    <w:p>
      <w:r>
        <w:t xml:space="preserve">籍贯:  </w:t>
      </w:r>
    </w:p>
    <w:p>
      <w:r>
        <w:t xml:space="preserve">学历:  </w:t>
      </w:r>
    </w:p>
    <w:p>
      <w:r>
        <w:t xml:space="preserve">简历:  </w:t>
        <w:br/>
        <w:t>何成军，现任重庆市彭水县普子镇镇党委书记</w:t>
        <w:br/>
      </w:r>
    </w:p>
    <w:p/>
    <w:p>
      <w:pPr>
        <w:pStyle w:val="Heading3"/>
      </w:pPr>
      <w:r>
        <w:t xml:space="preserve">重庆市  彭水苗族土家族自治县  龙射镇  </w:t>
      </w:r>
    </w:p>
    <w:p>
      <w:r>
        <w:rPr>
          <w:i/>
        </w:rPr>
        <w:t>冯洪安    重庆市彭水县龙射镇镇长</w:t>
      </w:r>
    </w:p>
    <w:p>
      <w:r>
        <w:t xml:space="preserve">性别:  </w:t>
      </w:r>
    </w:p>
    <w:p>
      <w:r>
        <w:t xml:space="preserve">生年：  </w:t>
      </w:r>
    </w:p>
    <w:p>
      <w:r>
        <w:t xml:space="preserve">籍贯:  </w:t>
      </w:r>
    </w:p>
    <w:p>
      <w:r>
        <w:t xml:space="preserve">学历:  </w:t>
      </w:r>
    </w:p>
    <w:p>
      <w:r>
        <w:t xml:space="preserve">简历:  </w:t>
        <w:br/>
        <w:t>冯洪安，现任重庆市彭水县龙射镇镇长</w:t>
        <w:br/>
      </w:r>
    </w:p>
    <w:p/>
    <w:p>
      <w:pPr>
        <w:pStyle w:val="Heading3"/>
      </w:pPr>
      <w:r>
        <w:t xml:space="preserve">重庆市  彭水苗族土家族自治县  龙射镇  </w:t>
      </w:r>
    </w:p>
    <w:p>
      <w:r>
        <w:rPr>
          <w:i/>
        </w:rPr>
        <w:t>任云义    重庆市彭水县龙射镇镇党委书记</w:t>
      </w:r>
    </w:p>
    <w:p>
      <w:r>
        <w:t xml:space="preserve">性别:  </w:t>
      </w:r>
    </w:p>
    <w:p>
      <w:r>
        <w:t xml:space="preserve">生年：  </w:t>
      </w:r>
    </w:p>
    <w:p>
      <w:r>
        <w:t xml:space="preserve">籍贯:  </w:t>
      </w:r>
    </w:p>
    <w:p>
      <w:r>
        <w:t xml:space="preserve">学历:  </w:t>
      </w:r>
    </w:p>
    <w:p>
      <w:r>
        <w:t xml:space="preserve">简历:  </w:t>
        <w:br/>
        <w:t>任云义，现任重庆市彭水县龙射镇镇党委书记</w:t>
        <w:br/>
      </w:r>
    </w:p>
    <w:p/>
    <w:p>
      <w:pPr>
        <w:pStyle w:val="Heading3"/>
      </w:pPr>
      <w:r>
        <w:t xml:space="preserve">重庆市  彭水苗族土家族自治县  连湖镇  </w:t>
      </w:r>
    </w:p>
    <w:p>
      <w:r>
        <w:rPr>
          <w:i/>
        </w:rPr>
        <w:t>汪艾    重庆市彭水县连湖镇镇长</w:t>
      </w:r>
    </w:p>
    <w:p>
      <w:r>
        <w:t xml:space="preserve">性别:  </w:t>
      </w:r>
    </w:p>
    <w:p>
      <w:r>
        <w:t xml:space="preserve">生年：  </w:t>
      </w:r>
    </w:p>
    <w:p>
      <w:r>
        <w:t xml:space="preserve">籍贯:  </w:t>
      </w:r>
    </w:p>
    <w:p>
      <w:r>
        <w:t xml:space="preserve">学历:  </w:t>
      </w:r>
    </w:p>
    <w:p>
      <w:r>
        <w:t xml:space="preserve">简历:  </w:t>
        <w:br/>
        <w:t>汪艾，现任重庆市彭水县连湖镇镇长</w:t>
        <w:br/>
      </w:r>
    </w:p>
    <w:p/>
    <w:p>
      <w:pPr>
        <w:pStyle w:val="Heading3"/>
      </w:pPr>
      <w:r>
        <w:t xml:space="preserve">重庆市  彭水苗族土家族自治县  连湖镇  </w:t>
      </w:r>
    </w:p>
    <w:p>
      <w:r>
        <w:rPr>
          <w:i/>
        </w:rPr>
        <w:t>冉启康    重庆市彭水县连湖镇镇党委书记</w:t>
      </w:r>
    </w:p>
    <w:p>
      <w:r>
        <w:t xml:space="preserve">性别:  </w:t>
      </w:r>
    </w:p>
    <w:p>
      <w:r>
        <w:t xml:space="preserve">生年：  </w:t>
      </w:r>
    </w:p>
    <w:p>
      <w:r>
        <w:t xml:space="preserve">籍贯:  </w:t>
      </w:r>
    </w:p>
    <w:p>
      <w:r>
        <w:t xml:space="preserve">学历:  </w:t>
      </w:r>
    </w:p>
    <w:p>
      <w:r>
        <w:t xml:space="preserve">简历:  </w:t>
        <w:br/>
        <w:t>冉启康，现任重庆市彭水县连湖镇镇党委书记</w:t>
        <w:br/>
      </w:r>
    </w:p>
    <w:p/>
    <w:p>
      <w:pPr>
        <w:pStyle w:val="Heading3"/>
      </w:pPr>
      <w:r>
        <w:t xml:space="preserve">重庆市  彭水苗族土家族自治县  万足镇  </w:t>
      </w:r>
    </w:p>
    <w:p>
      <w:r>
        <w:rPr>
          <w:i/>
        </w:rPr>
        <w:t>胡洪    重庆市彭水县万足镇镇长</w:t>
      </w:r>
    </w:p>
    <w:p>
      <w:r>
        <w:t xml:space="preserve">性别:  </w:t>
      </w:r>
    </w:p>
    <w:p>
      <w:r>
        <w:t xml:space="preserve">生年：  </w:t>
      </w:r>
    </w:p>
    <w:p>
      <w:r>
        <w:t xml:space="preserve">籍贯:  </w:t>
      </w:r>
    </w:p>
    <w:p>
      <w:r>
        <w:t xml:space="preserve">学历:  </w:t>
      </w:r>
    </w:p>
    <w:p>
      <w:r>
        <w:t xml:space="preserve">简历:  </w:t>
        <w:br/>
        <w:t>胡洪，现任重庆市彭水县万足镇镇长</w:t>
        <w:br/>
      </w:r>
    </w:p>
    <w:p/>
    <w:p>
      <w:pPr>
        <w:pStyle w:val="Heading3"/>
      </w:pPr>
      <w:r>
        <w:t xml:space="preserve">重庆市  彭水苗族土家族自治县  万足镇  </w:t>
      </w:r>
    </w:p>
    <w:p>
      <w:r>
        <w:rPr>
          <w:i/>
        </w:rPr>
        <w:t>李兵    重庆市彭水县万足镇镇党委书记</w:t>
      </w:r>
    </w:p>
    <w:p>
      <w:r>
        <w:t xml:space="preserve">性别:  </w:t>
      </w:r>
    </w:p>
    <w:p>
      <w:r>
        <w:t xml:space="preserve">生年：  </w:t>
      </w:r>
    </w:p>
    <w:p>
      <w:r>
        <w:t xml:space="preserve">籍贯:  </w:t>
      </w:r>
    </w:p>
    <w:p>
      <w:r>
        <w:t xml:space="preserve">学历:  </w:t>
      </w:r>
    </w:p>
    <w:p>
      <w:r>
        <w:t xml:space="preserve">简历:  </w:t>
        <w:br/>
        <w:t>李兵，现任重庆市彭水县万足镇镇党委书记</w:t>
        <w:br/>
      </w:r>
    </w:p>
    <w:p/>
    <w:p>
      <w:pPr>
        <w:pStyle w:val="Heading3"/>
      </w:pPr>
      <w:r>
        <w:t xml:space="preserve">重庆市  彭水苗族土家族自治县  太原镇  </w:t>
      </w:r>
    </w:p>
    <w:p>
      <w:r>
        <w:rPr>
          <w:i/>
        </w:rPr>
        <w:t>徐林    重庆市彭水县太原镇镇长</w:t>
      </w:r>
    </w:p>
    <w:p>
      <w:r>
        <w:t xml:space="preserve">性别:  </w:t>
      </w:r>
    </w:p>
    <w:p>
      <w:r>
        <w:t xml:space="preserve">生年：  </w:t>
      </w:r>
    </w:p>
    <w:p>
      <w:r>
        <w:t xml:space="preserve">籍贯:  </w:t>
      </w:r>
    </w:p>
    <w:p>
      <w:r>
        <w:t xml:space="preserve">学历:  </w:t>
      </w:r>
    </w:p>
    <w:p>
      <w:r>
        <w:t xml:space="preserve">简历:  </w:t>
        <w:br/>
        <w:t>徐林，现任重庆市彭水县太原镇镇长</w:t>
        <w:br/>
      </w:r>
    </w:p>
    <w:p/>
    <w:p>
      <w:pPr>
        <w:pStyle w:val="Heading3"/>
      </w:pPr>
      <w:r>
        <w:t xml:space="preserve">重庆市  彭水苗族土家族自治县  太原镇  </w:t>
      </w:r>
    </w:p>
    <w:p>
      <w:r>
        <w:rPr>
          <w:i/>
        </w:rPr>
        <w:t>冉海洋    重庆市彭水县太原镇镇党委书记</w:t>
      </w:r>
    </w:p>
    <w:p>
      <w:r>
        <w:t xml:space="preserve">性别:  </w:t>
      </w:r>
    </w:p>
    <w:p>
      <w:r>
        <w:t xml:space="preserve">生年：  </w:t>
      </w:r>
    </w:p>
    <w:p>
      <w:r>
        <w:t xml:space="preserve">籍贯:  </w:t>
      </w:r>
    </w:p>
    <w:p>
      <w:r>
        <w:t xml:space="preserve">学历:  </w:t>
      </w:r>
    </w:p>
    <w:p>
      <w:r>
        <w:t xml:space="preserve">简历:  </w:t>
        <w:br/>
        <w:t>冉海洋，现任重庆市彭水县太原镇镇党委书记</w:t>
        <w:br/>
      </w:r>
    </w:p>
    <w:p/>
    <w:p>
      <w:pPr>
        <w:pStyle w:val="Heading3"/>
      </w:pPr>
      <w:r>
        <w:t xml:space="preserve">重庆市  彭水苗族土家族自治县  梅子垭镇  </w:t>
      </w:r>
    </w:p>
    <w:p>
      <w:r>
        <w:rPr>
          <w:i/>
        </w:rPr>
        <w:t>陈海洋    重庆市彭水县梅子垭镇镇长</w:t>
      </w:r>
    </w:p>
    <w:p>
      <w:r>
        <w:t xml:space="preserve">性别:  </w:t>
      </w:r>
    </w:p>
    <w:p>
      <w:r>
        <w:t xml:space="preserve">生年：  </w:t>
      </w:r>
    </w:p>
    <w:p>
      <w:r>
        <w:t xml:space="preserve">籍贯:  </w:t>
      </w:r>
    </w:p>
    <w:p>
      <w:r>
        <w:t xml:space="preserve">学历:  </w:t>
      </w:r>
    </w:p>
    <w:p>
      <w:r>
        <w:t xml:space="preserve">简历:  </w:t>
        <w:br/>
        <w:t>陈海洋，现任重庆市彭水县梅子垭镇镇长</w:t>
        <w:br/>
      </w:r>
    </w:p>
    <w:p/>
    <w:p>
      <w:pPr>
        <w:pStyle w:val="Heading3"/>
      </w:pPr>
      <w:r>
        <w:t xml:space="preserve">重庆市  彭水苗族土家族自治县  梅子垭镇  </w:t>
      </w:r>
    </w:p>
    <w:p>
      <w:r>
        <w:rPr>
          <w:i/>
        </w:rPr>
        <w:t>杨秀举    重庆市彭水县梅子垭镇党委书记</w:t>
      </w:r>
    </w:p>
    <w:p>
      <w:r>
        <w:t xml:space="preserve">性别:  </w:t>
      </w:r>
    </w:p>
    <w:p>
      <w:r>
        <w:t xml:space="preserve">生年：  </w:t>
      </w:r>
    </w:p>
    <w:p>
      <w:r>
        <w:t xml:space="preserve">籍贯:  </w:t>
      </w:r>
    </w:p>
    <w:p>
      <w:r>
        <w:t xml:space="preserve">学历:  </w:t>
      </w:r>
    </w:p>
    <w:p>
      <w:r>
        <w:t xml:space="preserve">简历:  </w:t>
        <w:br/>
        <w:t>杨秀举，现任重庆市彭水县梅子垭镇党委书记</w:t>
        <w:br/>
      </w:r>
    </w:p>
    <w:p/>
    <w:p>
      <w:pPr>
        <w:pStyle w:val="Heading3"/>
      </w:pPr>
      <w:r>
        <w:t xml:space="preserve">重庆市  彭水苗族土家族自治县  龙溪镇  </w:t>
      </w:r>
    </w:p>
    <w:p>
      <w:r>
        <w:rPr>
          <w:i/>
        </w:rPr>
        <w:t>杨小刚    重庆市彭水县龙溪镇镇长</w:t>
      </w:r>
    </w:p>
    <w:p>
      <w:r>
        <w:t xml:space="preserve">性别:  </w:t>
      </w:r>
    </w:p>
    <w:p>
      <w:r>
        <w:t xml:space="preserve">生年：  </w:t>
      </w:r>
    </w:p>
    <w:p>
      <w:r>
        <w:t xml:space="preserve">籍贯:  </w:t>
      </w:r>
    </w:p>
    <w:p>
      <w:r>
        <w:t xml:space="preserve">学历:  </w:t>
      </w:r>
    </w:p>
    <w:p>
      <w:r>
        <w:t xml:space="preserve">简历:  </w:t>
        <w:br/>
        <w:t>杨小刚，现任重庆市彭水县龙溪镇镇长</w:t>
        <w:br/>
      </w:r>
    </w:p>
    <w:p/>
    <w:p>
      <w:pPr>
        <w:pStyle w:val="Heading3"/>
      </w:pPr>
      <w:r>
        <w:t xml:space="preserve">重庆市  彭水苗族土家族自治县  龙溪镇  </w:t>
      </w:r>
    </w:p>
    <w:p>
      <w:r>
        <w:rPr>
          <w:i/>
        </w:rPr>
        <w:t>庹华明    重庆市彭水县龙溪镇党委书记</w:t>
      </w:r>
    </w:p>
    <w:p>
      <w:r>
        <w:t xml:space="preserve">性别:  </w:t>
      </w:r>
    </w:p>
    <w:p>
      <w:r>
        <w:t xml:space="preserve">生年：  </w:t>
      </w:r>
    </w:p>
    <w:p>
      <w:r>
        <w:t xml:space="preserve">籍贯:  </w:t>
      </w:r>
    </w:p>
    <w:p>
      <w:r>
        <w:t xml:space="preserve">学历:  </w:t>
      </w:r>
    </w:p>
    <w:p>
      <w:r>
        <w:t xml:space="preserve">简历:  </w:t>
        <w:br/>
        <w:t>庹华明，现任重庆市彭水县龙溪镇党委书记</w:t>
        <w:br/>
      </w:r>
    </w:p>
    <w:p/>
    <w:p>
      <w:pPr>
        <w:pStyle w:val="Heading3"/>
      </w:pPr>
      <w:r>
        <w:t xml:space="preserve">重庆市  彭水苗族土家族自治县  新田镇  </w:t>
      </w:r>
    </w:p>
    <w:p>
      <w:r>
        <w:rPr>
          <w:i/>
        </w:rPr>
        <w:t>张晓辉    重庆市彭水县新田镇镇长</w:t>
      </w:r>
    </w:p>
    <w:p>
      <w:r>
        <w:t xml:space="preserve">性别:  </w:t>
      </w:r>
    </w:p>
    <w:p>
      <w:r>
        <w:t xml:space="preserve">生年：  </w:t>
      </w:r>
    </w:p>
    <w:p>
      <w:r>
        <w:t xml:space="preserve">籍贯:  </w:t>
      </w:r>
    </w:p>
    <w:p>
      <w:r>
        <w:t xml:space="preserve">学历:  </w:t>
      </w:r>
    </w:p>
    <w:p>
      <w:r>
        <w:t xml:space="preserve">简历:  </w:t>
        <w:br/>
        <w:t>张晓辉，现任重庆市彭水县新田镇镇长</w:t>
        <w:br/>
      </w:r>
    </w:p>
    <w:p/>
    <w:p>
      <w:pPr>
        <w:pStyle w:val="Heading3"/>
      </w:pPr>
      <w:r>
        <w:t xml:space="preserve">重庆市  彭水苗族土家族自治县  新田镇  </w:t>
      </w:r>
    </w:p>
    <w:p>
      <w:r>
        <w:rPr>
          <w:i/>
        </w:rPr>
        <w:t>肖健康    重庆市彭水县新田镇镇党委书记</w:t>
      </w:r>
    </w:p>
    <w:p>
      <w:r>
        <w:t xml:space="preserve">性别:  </w:t>
      </w:r>
    </w:p>
    <w:p>
      <w:r>
        <w:t xml:space="preserve">生年：  </w:t>
      </w:r>
    </w:p>
    <w:p>
      <w:r>
        <w:t xml:space="preserve">籍贯:  </w:t>
      </w:r>
    </w:p>
    <w:p>
      <w:r>
        <w:t xml:space="preserve">学历:  </w:t>
      </w:r>
    </w:p>
    <w:p>
      <w:r>
        <w:t xml:space="preserve">简历:  </w:t>
        <w:br/>
        <w:t>肖健康，现任重庆市彭水县新田镇镇党委书记</w:t>
        <w:br/>
      </w:r>
    </w:p>
    <w:p/>
    <w:p>
      <w:pPr>
        <w:pStyle w:val="Heading3"/>
      </w:pPr>
      <w:r>
        <w:t xml:space="preserve">重庆市  彭水苗族土家族自治县  平安镇  </w:t>
      </w:r>
    </w:p>
    <w:p>
      <w:r>
        <w:rPr>
          <w:i/>
        </w:rPr>
        <w:t>任小林    重庆市彭水县平安镇镇长</w:t>
      </w:r>
    </w:p>
    <w:p>
      <w:r>
        <w:t xml:space="preserve">性别:  </w:t>
      </w:r>
    </w:p>
    <w:p>
      <w:r>
        <w:t xml:space="preserve">生年：  </w:t>
      </w:r>
    </w:p>
    <w:p>
      <w:r>
        <w:t xml:space="preserve">籍贯:  </w:t>
      </w:r>
    </w:p>
    <w:p>
      <w:r>
        <w:t xml:space="preserve">学历:  </w:t>
      </w:r>
    </w:p>
    <w:p>
      <w:r>
        <w:t xml:space="preserve">简历:  </w:t>
        <w:br/>
        <w:t>任小林，现任重庆市彭水县平安镇镇长</w:t>
        <w:br/>
      </w:r>
    </w:p>
    <w:p/>
    <w:p>
      <w:pPr>
        <w:pStyle w:val="Heading3"/>
      </w:pPr>
      <w:r>
        <w:t xml:space="preserve">重庆市  彭水苗族土家族自治县  平安镇  </w:t>
      </w:r>
    </w:p>
    <w:p>
      <w:r>
        <w:rPr>
          <w:i/>
        </w:rPr>
        <w:t>张泽勇    重庆市彭水县平安镇镇党委书记</w:t>
      </w:r>
    </w:p>
    <w:p>
      <w:r>
        <w:t xml:space="preserve">性别:  </w:t>
      </w:r>
    </w:p>
    <w:p>
      <w:r>
        <w:t xml:space="preserve">生年：  </w:t>
      </w:r>
    </w:p>
    <w:p>
      <w:r>
        <w:t xml:space="preserve">籍贯:  </w:t>
      </w:r>
    </w:p>
    <w:p>
      <w:r>
        <w:t xml:space="preserve">学历:  </w:t>
      </w:r>
    </w:p>
    <w:p>
      <w:r>
        <w:t xml:space="preserve">简历:  </w:t>
        <w:br/>
        <w:t>张泽勇，现任重庆市彭水县平安镇镇党委书记</w:t>
        <w:br/>
      </w:r>
    </w:p>
    <w:p/>
    <w:p>
      <w:pPr>
        <w:pStyle w:val="Heading3"/>
      </w:pPr>
      <w:r>
        <w:t xml:space="preserve">重庆市  彭水苗族土家族自治县  长生镇  </w:t>
      </w:r>
    </w:p>
    <w:p>
      <w:r>
        <w:rPr>
          <w:i/>
        </w:rPr>
        <w:t>刘方亮    重庆市彭水县长生镇镇长</w:t>
      </w:r>
    </w:p>
    <w:p>
      <w:r>
        <w:t xml:space="preserve">性别:  </w:t>
      </w:r>
    </w:p>
    <w:p>
      <w:r>
        <w:t xml:space="preserve">生年：  </w:t>
      </w:r>
    </w:p>
    <w:p>
      <w:r>
        <w:t xml:space="preserve">籍贯:  </w:t>
      </w:r>
    </w:p>
    <w:p>
      <w:r>
        <w:t xml:space="preserve">学历:  </w:t>
      </w:r>
    </w:p>
    <w:p>
      <w:r>
        <w:t xml:space="preserve">简历:  </w:t>
        <w:br/>
        <w:t>刘方亮，现任重庆市彭水县长生镇镇长</w:t>
        <w:br/>
      </w:r>
    </w:p>
    <w:p/>
    <w:p>
      <w:pPr>
        <w:pStyle w:val="Heading3"/>
      </w:pPr>
      <w:r>
        <w:t xml:space="preserve">重庆市  彭水苗族土家族自治县  长生镇  </w:t>
      </w:r>
    </w:p>
    <w:p>
      <w:r>
        <w:rPr>
          <w:i/>
        </w:rPr>
        <w:t>罗富安    重庆市彭水县长生镇党委书记</w:t>
      </w:r>
    </w:p>
    <w:p>
      <w:r>
        <w:t xml:space="preserve">性别:  </w:t>
      </w:r>
    </w:p>
    <w:p>
      <w:r>
        <w:t xml:space="preserve">生年：  </w:t>
      </w:r>
    </w:p>
    <w:p>
      <w:r>
        <w:t xml:space="preserve">籍贯:  </w:t>
      </w:r>
    </w:p>
    <w:p>
      <w:r>
        <w:t xml:space="preserve">学历:  </w:t>
      </w:r>
    </w:p>
    <w:p>
      <w:r>
        <w:t xml:space="preserve">简历:  </w:t>
        <w:br/>
        <w:t>罗富安，现任重庆市彭水县长生镇党委书记</w:t>
        <w:br/>
      </w:r>
    </w:p>
    <w:p/>
    <w:p>
      <w:pPr>
        <w:pStyle w:val="Heading3"/>
      </w:pPr>
      <w:r>
        <w:t xml:space="preserve">重庆市  彭水苗族土家族自治县  鹿鸣乡  </w:t>
      </w:r>
    </w:p>
    <w:p>
      <w:r>
        <w:rPr>
          <w:i/>
        </w:rPr>
        <w:t>李泊汝    重庆市彭水县鹿鸣乡乡长</w:t>
      </w:r>
    </w:p>
    <w:p>
      <w:r>
        <w:t xml:space="preserve">性别:  </w:t>
      </w:r>
    </w:p>
    <w:p>
      <w:r>
        <w:t xml:space="preserve">生年：  </w:t>
      </w:r>
    </w:p>
    <w:p>
      <w:r>
        <w:t xml:space="preserve">籍贯:  </w:t>
      </w:r>
    </w:p>
    <w:p>
      <w:r>
        <w:t xml:space="preserve">学历:  </w:t>
      </w:r>
    </w:p>
    <w:p>
      <w:r>
        <w:t xml:space="preserve">简历:  </w:t>
        <w:br/>
        <w:t>李泊汝，现任重庆市彭水县鹿鸣乡乡长</w:t>
        <w:br/>
      </w:r>
    </w:p>
    <w:p/>
    <w:p>
      <w:pPr>
        <w:pStyle w:val="Heading3"/>
      </w:pPr>
      <w:r>
        <w:t xml:space="preserve">重庆市  彭水苗族土家族自治县  鹿鸣乡  </w:t>
      </w:r>
    </w:p>
    <w:p>
      <w:r>
        <w:rPr>
          <w:i/>
        </w:rPr>
        <w:t>孙德昌    重庆市彭水县鹿鸣乡乡党委书记</w:t>
      </w:r>
    </w:p>
    <w:p>
      <w:r>
        <w:t xml:space="preserve">性别:  </w:t>
      </w:r>
    </w:p>
    <w:p>
      <w:r>
        <w:t xml:space="preserve">生年：  </w:t>
      </w:r>
    </w:p>
    <w:p>
      <w:r>
        <w:t xml:space="preserve">籍贯:  </w:t>
      </w:r>
    </w:p>
    <w:p>
      <w:r>
        <w:t xml:space="preserve">学历:  </w:t>
      </w:r>
    </w:p>
    <w:p>
      <w:r>
        <w:t xml:space="preserve">简历:  </w:t>
        <w:br/>
        <w:t>孙德昌，现任重庆市彭水县鹿鸣乡乡党委书记</w:t>
        <w:br/>
      </w:r>
    </w:p>
    <w:p/>
    <w:p>
      <w:pPr>
        <w:pStyle w:val="Heading3"/>
      </w:pPr>
      <w:r>
        <w:t xml:space="preserve">重庆市  彭水苗族土家族自治县  诸佛乡  </w:t>
      </w:r>
    </w:p>
    <w:p>
      <w:r>
        <w:rPr>
          <w:i/>
        </w:rPr>
        <w:t>刘胜平    重庆市彭水诸佛乡乡长</w:t>
      </w:r>
    </w:p>
    <w:p>
      <w:r>
        <w:t xml:space="preserve">性别:  </w:t>
      </w:r>
    </w:p>
    <w:p>
      <w:r>
        <w:t xml:space="preserve">生年：  </w:t>
      </w:r>
    </w:p>
    <w:p>
      <w:r>
        <w:t xml:space="preserve">籍贯:  </w:t>
      </w:r>
    </w:p>
    <w:p>
      <w:r>
        <w:t xml:space="preserve">学历:  </w:t>
      </w:r>
    </w:p>
    <w:p>
      <w:r>
        <w:t xml:space="preserve">简历:  </w:t>
        <w:br/>
        <w:t>刘胜平，现任重庆市彭水诸佛乡乡长</w:t>
        <w:br/>
      </w:r>
    </w:p>
    <w:p/>
    <w:p>
      <w:pPr>
        <w:pStyle w:val="Heading3"/>
      </w:pPr>
      <w:r>
        <w:t xml:space="preserve">重庆市  彭水苗族土家族自治县  诸佛乡  </w:t>
      </w:r>
    </w:p>
    <w:p>
      <w:r>
        <w:rPr>
          <w:i/>
        </w:rPr>
        <w:t>冯久林    重庆市彭水县诸佛乡乡党委书记</w:t>
      </w:r>
    </w:p>
    <w:p>
      <w:r>
        <w:t xml:space="preserve">性别:  </w:t>
      </w:r>
    </w:p>
    <w:p>
      <w:r>
        <w:t xml:space="preserve">生年：  </w:t>
      </w:r>
    </w:p>
    <w:p>
      <w:r>
        <w:t xml:space="preserve">籍贯:  </w:t>
      </w:r>
    </w:p>
    <w:p>
      <w:r>
        <w:t xml:space="preserve">学历:  </w:t>
      </w:r>
    </w:p>
    <w:p>
      <w:r>
        <w:t xml:space="preserve">简历:  </w:t>
        <w:br/>
        <w:t>冯久林，现任重庆市彭水县诸佛乡乡党委书记</w:t>
        <w:br/>
      </w:r>
    </w:p>
    <w:p/>
    <w:p>
      <w:pPr>
        <w:pStyle w:val="Heading3"/>
      </w:pPr>
      <w:r>
        <w:t xml:space="preserve">重庆市  彭水苗族土家族自治县  润溪乡  </w:t>
      </w:r>
    </w:p>
    <w:p>
      <w:r>
        <w:rPr>
          <w:i/>
        </w:rPr>
        <w:t>曾宪军    重庆市彭水县润溪乡乡长</w:t>
      </w:r>
    </w:p>
    <w:p>
      <w:r>
        <w:t xml:space="preserve">性别:  </w:t>
      </w:r>
    </w:p>
    <w:p>
      <w:r>
        <w:t xml:space="preserve">生年：  </w:t>
      </w:r>
    </w:p>
    <w:p>
      <w:r>
        <w:t xml:space="preserve">籍贯:  </w:t>
      </w:r>
    </w:p>
    <w:p>
      <w:r>
        <w:t xml:space="preserve">学历:  </w:t>
      </w:r>
    </w:p>
    <w:p>
      <w:r>
        <w:t xml:space="preserve">简历:  </w:t>
        <w:br/>
        <w:t>曾宪军，现任重庆市彭水县润溪乡乡长</w:t>
        <w:br/>
      </w:r>
    </w:p>
    <w:p/>
    <w:p>
      <w:pPr>
        <w:pStyle w:val="Heading3"/>
      </w:pPr>
      <w:r>
        <w:t xml:space="preserve">重庆市  彭水苗族土家族自治县  润溪乡  </w:t>
      </w:r>
    </w:p>
    <w:p>
      <w:r>
        <w:rPr>
          <w:i/>
        </w:rPr>
        <w:t>李育奎    重庆市彭水县润溪乡乡党委书记</w:t>
      </w:r>
    </w:p>
    <w:p>
      <w:r>
        <w:t xml:space="preserve">性别:  </w:t>
      </w:r>
    </w:p>
    <w:p>
      <w:r>
        <w:t xml:space="preserve">生年：  </w:t>
      </w:r>
    </w:p>
    <w:p>
      <w:r>
        <w:t xml:space="preserve">籍贯:  </w:t>
      </w:r>
    </w:p>
    <w:p>
      <w:r>
        <w:t xml:space="preserve">学历:  </w:t>
      </w:r>
    </w:p>
    <w:p>
      <w:r>
        <w:t xml:space="preserve">简历:  </w:t>
        <w:br/>
        <w:t>李育奎，现任重庆市彭水县润溪乡乡党委书记</w:t>
        <w:br/>
      </w:r>
    </w:p>
    <w:p/>
    <w:p>
      <w:pPr>
        <w:pStyle w:val="Heading3"/>
      </w:pPr>
      <w:r>
        <w:t xml:space="preserve">重庆市  彭水苗族土家族自治县  岩东乡  </w:t>
      </w:r>
    </w:p>
    <w:p>
      <w:r>
        <w:rPr>
          <w:i/>
        </w:rPr>
        <w:t>田燕    重庆市彭水县岩东乡乡长</w:t>
      </w:r>
    </w:p>
    <w:p>
      <w:r>
        <w:t xml:space="preserve">性别:  </w:t>
      </w:r>
    </w:p>
    <w:p>
      <w:r>
        <w:t xml:space="preserve">生年：  </w:t>
      </w:r>
    </w:p>
    <w:p>
      <w:r>
        <w:t xml:space="preserve">籍贯:  </w:t>
      </w:r>
    </w:p>
    <w:p>
      <w:r>
        <w:t xml:space="preserve">学历:  </w:t>
      </w:r>
    </w:p>
    <w:p>
      <w:r>
        <w:t xml:space="preserve">简历:  </w:t>
        <w:br/>
        <w:t>田燕，现任重庆市彭水县岩东乡乡长</w:t>
        <w:br/>
      </w:r>
    </w:p>
    <w:p/>
    <w:p>
      <w:pPr>
        <w:pStyle w:val="Heading3"/>
      </w:pPr>
      <w:r>
        <w:t xml:space="preserve">重庆市  彭水苗族土家族自治县  岩东乡  </w:t>
      </w:r>
    </w:p>
    <w:p>
      <w:r>
        <w:rPr>
          <w:i/>
        </w:rPr>
        <w:t>杨祥奎    重庆市彭水县岩东乡乡党委书记</w:t>
      </w:r>
    </w:p>
    <w:p>
      <w:r>
        <w:t xml:space="preserve">性别:  </w:t>
      </w:r>
    </w:p>
    <w:p>
      <w:r>
        <w:t xml:space="preserve">生年：  </w:t>
      </w:r>
    </w:p>
    <w:p>
      <w:r>
        <w:t xml:space="preserve">籍贯:  </w:t>
      </w:r>
    </w:p>
    <w:p>
      <w:r>
        <w:t xml:space="preserve">学历:  </w:t>
      </w:r>
    </w:p>
    <w:p>
      <w:r>
        <w:t xml:space="preserve">简历:  </w:t>
        <w:br/>
        <w:t>杨祥奎，现任重庆市彭水县岩东乡乡党委书记</w:t>
        <w:br/>
      </w:r>
    </w:p>
    <w:p/>
    <w:p>
      <w:pPr>
        <w:pStyle w:val="Heading3"/>
      </w:pPr>
      <w:r>
        <w:t xml:space="preserve">重庆市  彭水苗族土家族自治县  棣棠乡  </w:t>
      </w:r>
    </w:p>
    <w:p>
      <w:r>
        <w:rPr>
          <w:i/>
        </w:rPr>
        <w:t>李小平    重庆市彭水县棣棠乡乡长</w:t>
      </w:r>
    </w:p>
    <w:p>
      <w:r>
        <w:t xml:space="preserve">性别:  </w:t>
      </w:r>
    </w:p>
    <w:p>
      <w:r>
        <w:t xml:space="preserve">生年：  </w:t>
      </w:r>
    </w:p>
    <w:p>
      <w:r>
        <w:t xml:space="preserve">籍贯:  </w:t>
      </w:r>
    </w:p>
    <w:p>
      <w:r>
        <w:t xml:space="preserve">学历:  </w:t>
      </w:r>
    </w:p>
    <w:p>
      <w:r>
        <w:t xml:space="preserve">简历:  </w:t>
        <w:br/>
        <w:t>李小平，现任重庆市彭水县棣棠乡乡长</w:t>
        <w:br/>
      </w:r>
    </w:p>
    <w:p/>
    <w:p>
      <w:pPr>
        <w:pStyle w:val="Heading3"/>
      </w:pPr>
      <w:r>
        <w:t xml:space="preserve">重庆市  彭水苗族土家族自治县  棣棠乡  </w:t>
      </w:r>
    </w:p>
    <w:p>
      <w:r>
        <w:rPr>
          <w:i/>
        </w:rPr>
        <w:t>梁晓黎    重庆市彭水县棣棠乡党委书记</w:t>
      </w:r>
    </w:p>
    <w:p>
      <w:r>
        <w:t xml:space="preserve">性别:  </w:t>
      </w:r>
    </w:p>
    <w:p>
      <w:r>
        <w:t xml:space="preserve">生年：  </w:t>
      </w:r>
    </w:p>
    <w:p>
      <w:r>
        <w:t xml:space="preserve">籍贯:  </w:t>
      </w:r>
    </w:p>
    <w:p>
      <w:r>
        <w:t xml:space="preserve">学历:  </w:t>
      </w:r>
    </w:p>
    <w:p>
      <w:r>
        <w:t xml:space="preserve">简历:  </w:t>
        <w:br/>
        <w:t>梁晓黎，现任重庆市彭水县棣棠乡党委书记</w:t>
        <w:br/>
      </w:r>
    </w:p>
    <w:p/>
    <w:p>
      <w:pPr>
        <w:pStyle w:val="Heading3"/>
      </w:pPr>
      <w:r>
        <w:t xml:space="preserve">重庆市  彭水苗族土家族自治县  三义乡  </w:t>
      </w:r>
    </w:p>
    <w:p>
      <w:r>
        <w:rPr>
          <w:i/>
        </w:rPr>
        <w:t>陈卫    重庆市彭水县三义乡乡长</w:t>
      </w:r>
    </w:p>
    <w:p>
      <w:r>
        <w:t xml:space="preserve">性别:  </w:t>
      </w:r>
    </w:p>
    <w:p>
      <w:r>
        <w:t xml:space="preserve">生年：  </w:t>
      </w:r>
    </w:p>
    <w:p>
      <w:r>
        <w:t xml:space="preserve">籍贯:  </w:t>
      </w:r>
    </w:p>
    <w:p>
      <w:r>
        <w:t xml:space="preserve">学历:  </w:t>
      </w:r>
    </w:p>
    <w:p>
      <w:r>
        <w:t xml:space="preserve">简历:  </w:t>
        <w:br/>
        <w:t>陈卫，现任重庆市彭水县三义乡乡长</w:t>
        <w:br/>
      </w:r>
    </w:p>
    <w:p/>
    <w:p>
      <w:pPr>
        <w:pStyle w:val="Heading3"/>
      </w:pPr>
      <w:r>
        <w:t xml:space="preserve">重庆市  彭水苗族土家族自治县  三义乡  </w:t>
      </w:r>
    </w:p>
    <w:p>
      <w:r>
        <w:rPr>
          <w:i/>
        </w:rPr>
        <w:t>苟勇    重庆市彭水县三义乡乡党委书记</w:t>
      </w:r>
    </w:p>
    <w:p>
      <w:r>
        <w:t xml:space="preserve">性别:  </w:t>
      </w:r>
    </w:p>
    <w:p>
      <w:r>
        <w:t xml:space="preserve">生年：  </w:t>
      </w:r>
    </w:p>
    <w:p>
      <w:r>
        <w:t xml:space="preserve">籍贯:  </w:t>
      </w:r>
    </w:p>
    <w:p>
      <w:r>
        <w:t xml:space="preserve">学历:  </w:t>
      </w:r>
    </w:p>
    <w:p>
      <w:r>
        <w:t xml:space="preserve">简历:  </w:t>
        <w:br/>
        <w:t>苟勇，现任重庆市彭水县三义乡乡党委书记</w:t>
        <w:br/>
      </w:r>
    </w:p>
    <w:p/>
    <w:p>
      <w:pPr>
        <w:pStyle w:val="Heading3"/>
      </w:pPr>
      <w:r>
        <w:t xml:space="preserve">重庆市  彭水苗族土家族自治县  联合乡  </w:t>
      </w:r>
    </w:p>
    <w:p>
      <w:r>
        <w:rPr>
          <w:i/>
        </w:rPr>
        <w:t>田银东    重庆市彭水县联合乡乡长</w:t>
      </w:r>
    </w:p>
    <w:p>
      <w:r>
        <w:t xml:space="preserve">性别:  </w:t>
      </w:r>
    </w:p>
    <w:p>
      <w:r>
        <w:t xml:space="preserve">生年：  </w:t>
      </w:r>
    </w:p>
    <w:p>
      <w:r>
        <w:t xml:space="preserve">籍贯:  </w:t>
      </w:r>
    </w:p>
    <w:p>
      <w:r>
        <w:t xml:space="preserve">学历:  </w:t>
      </w:r>
    </w:p>
    <w:p>
      <w:r>
        <w:t xml:space="preserve">简历:  </w:t>
        <w:br/>
        <w:t>田银东，现任重庆市彭水县联合乡乡长</w:t>
        <w:br/>
      </w:r>
    </w:p>
    <w:p/>
    <w:p>
      <w:pPr>
        <w:pStyle w:val="Heading3"/>
      </w:pPr>
      <w:r>
        <w:t xml:space="preserve">重庆市  彭水苗族土家族自治县  联合乡  </w:t>
      </w:r>
    </w:p>
    <w:p>
      <w:r>
        <w:rPr>
          <w:i/>
        </w:rPr>
        <w:t>喻小林    重庆市彭水县联合乡党委书记</w:t>
      </w:r>
    </w:p>
    <w:p>
      <w:r>
        <w:t xml:space="preserve">性别:  </w:t>
      </w:r>
    </w:p>
    <w:p>
      <w:r>
        <w:t xml:space="preserve">生年：  </w:t>
      </w:r>
    </w:p>
    <w:p>
      <w:r>
        <w:t xml:space="preserve">籍贯:  </w:t>
      </w:r>
    </w:p>
    <w:p>
      <w:r>
        <w:t xml:space="preserve">学历:  </w:t>
      </w:r>
    </w:p>
    <w:p>
      <w:r>
        <w:t xml:space="preserve">简历:  </w:t>
        <w:br/>
        <w:t>喻小林，现任重庆市彭水县联合乡党委书记</w:t>
        <w:br/>
      </w:r>
    </w:p>
    <w:p/>
    <w:p>
      <w:pPr>
        <w:pStyle w:val="Heading3"/>
      </w:pPr>
      <w:r>
        <w:t xml:space="preserve">重庆市  彭水苗族土家族自治县  石柳乡  </w:t>
      </w:r>
    </w:p>
    <w:p>
      <w:r>
        <w:rPr>
          <w:i/>
        </w:rPr>
        <w:t>余光明    重庆市彭水县石柳乡乡长</w:t>
      </w:r>
    </w:p>
    <w:p>
      <w:r>
        <w:t xml:space="preserve">性别:  </w:t>
      </w:r>
    </w:p>
    <w:p>
      <w:r>
        <w:t xml:space="preserve">生年：  </w:t>
      </w:r>
    </w:p>
    <w:p>
      <w:r>
        <w:t xml:space="preserve">籍贯:  </w:t>
      </w:r>
    </w:p>
    <w:p>
      <w:r>
        <w:t xml:space="preserve">学历:  </w:t>
      </w:r>
    </w:p>
    <w:p>
      <w:r>
        <w:t xml:space="preserve">简历:  </w:t>
        <w:br/>
        <w:t>李兵，现任重庆市彭水县石柳乡乡长</w:t>
        <w:br/>
      </w:r>
    </w:p>
    <w:p/>
    <w:p>
      <w:pPr>
        <w:pStyle w:val="Heading3"/>
      </w:pPr>
      <w:r>
        <w:t xml:space="preserve">重庆市  彭水苗族土家族自治县  石柳乡  </w:t>
      </w:r>
    </w:p>
    <w:p>
      <w:r>
        <w:rPr>
          <w:i/>
        </w:rPr>
        <w:t>梁易华    重庆市彭水县石柳乡党委书记</w:t>
      </w:r>
    </w:p>
    <w:p>
      <w:r>
        <w:t xml:space="preserve">性别:  </w:t>
      </w:r>
    </w:p>
    <w:p>
      <w:r>
        <w:t xml:space="preserve">生年：  </w:t>
      </w:r>
    </w:p>
    <w:p>
      <w:r>
        <w:t xml:space="preserve">籍贯:  </w:t>
      </w:r>
    </w:p>
    <w:p>
      <w:r>
        <w:t xml:space="preserve">学历:  </w:t>
      </w:r>
    </w:p>
    <w:p>
      <w:r>
        <w:t xml:space="preserve">简历:  </w:t>
        <w:br/>
        <w:t>梁易华，现任重庆市彭水县石柳乡党委书记</w:t>
        <w:br/>
      </w:r>
    </w:p>
    <w:p/>
    <w:p>
      <w:pPr>
        <w:pStyle w:val="Heading3"/>
      </w:pPr>
      <w:r>
        <w:t xml:space="preserve">重庆市  彭水苗族土家族自治县  龙塘乡  </w:t>
      </w:r>
    </w:p>
    <w:p>
      <w:r>
        <w:rPr>
          <w:i/>
        </w:rPr>
        <w:t>支海    重庆市彭水县龙塘乡乡长</w:t>
      </w:r>
    </w:p>
    <w:p>
      <w:r>
        <w:t xml:space="preserve">性别:  </w:t>
      </w:r>
    </w:p>
    <w:p>
      <w:r>
        <w:t xml:space="preserve">生年：  </w:t>
      </w:r>
    </w:p>
    <w:p>
      <w:r>
        <w:t xml:space="preserve">籍贯:  </w:t>
      </w:r>
    </w:p>
    <w:p>
      <w:r>
        <w:t xml:space="preserve">学历:  </w:t>
      </w:r>
    </w:p>
    <w:p>
      <w:r>
        <w:t xml:space="preserve">简历:  </w:t>
        <w:br/>
        <w:t>支海，现任重庆市彭水县龙塘乡乡长</w:t>
        <w:br/>
      </w:r>
    </w:p>
    <w:p/>
    <w:p>
      <w:pPr>
        <w:pStyle w:val="Heading3"/>
      </w:pPr>
      <w:r>
        <w:t xml:space="preserve">重庆市  彭水苗族土家族自治县  龙塘乡  </w:t>
      </w:r>
    </w:p>
    <w:p>
      <w:r>
        <w:rPr>
          <w:i/>
        </w:rPr>
        <w:t>朱中菊    重庆市彭水县龙塘乡党委书记</w:t>
      </w:r>
    </w:p>
    <w:p>
      <w:r>
        <w:t xml:space="preserve">性别:  </w:t>
      </w:r>
    </w:p>
    <w:p>
      <w:r>
        <w:t xml:space="preserve">生年：  </w:t>
      </w:r>
    </w:p>
    <w:p>
      <w:r>
        <w:t xml:space="preserve">籍贯:  </w:t>
      </w:r>
    </w:p>
    <w:p>
      <w:r>
        <w:t xml:space="preserve">学历:  </w:t>
      </w:r>
    </w:p>
    <w:p>
      <w:r>
        <w:t xml:space="preserve">简历:  </w:t>
        <w:br/>
        <w:t>朱中菊，现任重庆市彭水县龙塘乡党委书记</w:t>
        <w:br/>
      </w:r>
    </w:p>
    <w:p/>
    <w:p>
      <w:pPr>
        <w:pStyle w:val="Heading3"/>
      </w:pPr>
      <w:r>
        <w:t xml:space="preserve">重庆市  彭水苗族土家族自治县  郎溪乡  </w:t>
      </w:r>
    </w:p>
    <w:p>
      <w:r>
        <w:rPr>
          <w:i/>
        </w:rPr>
        <w:t>蒋廷昌    重庆市彭水县郎溪乡乡长</w:t>
      </w:r>
    </w:p>
    <w:p>
      <w:r>
        <w:t xml:space="preserve">性别:  </w:t>
      </w:r>
    </w:p>
    <w:p>
      <w:r>
        <w:t xml:space="preserve">生年：  </w:t>
      </w:r>
    </w:p>
    <w:p>
      <w:r>
        <w:t xml:space="preserve">籍贯:  </w:t>
      </w:r>
    </w:p>
    <w:p>
      <w:r>
        <w:t xml:space="preserve">学历:  </w:t>
      </w:r>
    </w:p>
    <w:p>
      <w:r>
        <w:t xml:space="preserve">简历:  </w:t>
        <w:br/>
        <w:t>蒋廷昌，现任重庆市彭水县郎溪乡乡长</w:t>
        <w:br/>
      </w:r>
    </w:p>
    <w:p/>
    <w:p>
      <w:pPr>
        <w:pStyle w:val="Heading3"/>
      </w:pPr>
      <w:r>
        <w:t xml:space="preserve">重庆市  彭水苗族土家族自治县  郎溪乡  </w:t>
      </w:r>
    </w:p>
    <w:p>
      <w:r>
        <w:rPr>
          <w:i/>
        </w:rPr>
        <w:t>张军    重庆市彭水县郎溪乡乡党委书记</w:t>
      </w:r>
    </w:p>
    <w:p>
      <w:r>
        <w:t xml:space="preserve">性别:  </w:t>
      </w:r>
    </w:p>
    <w:p>
      <w:r>
        <w:t xml:space="preserve">生年：  </w:t>
      </w:r>
    </w:p>
    <w:p>
      <w:r>
        <w:t xml:space="preserve">籍贯:  </w:t>
      </w:r>
    </w:p>
    <w:p>
      <w:r>
        <w:t xml:space="preserve">学历:  </w:t>
      </w:r>
    </w:p>
    <w:p>
      <w:r>
        <w:t xml:space="preserve">简历:  </w:t>
        <w:br/>
        <w:t>张军，现任重庆市彭水县郎溪乡乡党委书记</w:t>
        <w:br/>
      </w:r>
    </w:p>
    <w:p/>
    <w:p>
      <w:pPr>
        <w:pStyle w:val="Heading3"/>
      </w:pPr>
      <w:r>
        <w:t xml:space="preserve">重庆市  彭水苗族土家族自治县  善感乡  </w:t>
      </w:r>
    </w:p>
    <w:p>
      <w:r>
        <w:rPr>
          <w:i/>
        </w:rPr>
        <w:t>庹玉均    重庆市彭水县善感乡乡长</w:t>
      </w:r>
    </w:p>
    <w:p>
      <w:r>
        <w:t xml:space="preserve">性别:  </w:t>
      </w:r>
    </w:p>
    <w:p>
      <w:r>
        <w:t xml:space="preserve">生年：  </w:t>
      </w:r>
    </w:p>
    <w:p>
      <w:r>
        <w:t xml:space="preserve">籍贯:  </w:t>
      </w:r>
    </w:p>
    <w:p>
      <w:r>
        <w:t xml:space="preserve">学历:  </w:t>
      </w:r>
    </w:p>
    <w:p>
      <w:r>
        <w:t xml:space="preserve">简历:  </w:t>
        <w:br/>
        <w:t>庹玉均，现任重庆市彭水县善感乡乡长</w:t>
        <w:br/>
      </w:r>
    </w:p>
    <w:p/>
    <w:p>
      <w:pPr>
        <w:pStyle w:val="Heading3"/>
      </w:pPr>
      <w:r>
        <w:t xml:space="preserve">重庆市  彭水苗族土家族自治县  善感乡  </w:t>
      </w:r>
    </w:p>
    <w:p>
      <w:r>
        <w:rPr>
          <w:i/>
        </w:rPr>
        <w:t>崔明伟    重庆市彭水县善感乡党委书记</w:t>
      </w:r>
    </w:p>
    <w:p>
      <w:r>
        <w:t xml:space="preserve">性别:  </w:t>
      </w:r>
    </w:p>
    <w:p>
      <w:r>
        <w:t xml:space="preserve">生年：  </w:t>
      </w:r>
    </w:p>
    <w:p>
      <w:r>
        <w:t xml:space="preserve">籍贯:  </w:t>
      </w:r>
    </w:p>
    <w:p>
      <w:r>
        <w:t xml:space="preserve">学历:  </w:t>
      </w:r>
    </w:p>
    <w:p>
      <w:r>
        <w:t xml:space="preserve">简历:  </w:t>
        <w:br/>
        <w:t>崔明伟，现任重庆市彭水县善感乡党委书记</w:t>
        <w:br/>
      </w:r>
    </w:p>
    <w:p/>
    <w:p>
      <w:pPr>
        <w:pStyle w:val="Heading3"/>
      </w:pPr>
      <w:r>
        <w:t xml:space="preserve">重庆市  彭水苗族土家族自治县  双龙乡  </w:t>
      </w:r>
    </w:p>
    <w:p>
      <w:r>
        <w:rPr>
          <w:i/>
        </w:rPr>
        <w:t>陈卫国    重庆市彭水县双龙乡乡长</w:t>
      </w:r>
    </w:p>
    <w:p>
      <w:r>
        <w:t xml:space="preserve">性别:  </w:t>
      </w:r>
    </w:p>
    <w:p>
      <w:r>
        <w:t xml:space="preserve">生年：  </w:t>
      </w:r>
    </w:p>
    <w:p>
      <w:r>
        <w:t xml:space="preserve">籍贯:  </w:t>
      </w:r>
    </w:p>
    <w:p>
      <w:r>
        <w:t xml:space="preserve">学历:  </w:t>
      </w:r>
    </w:p>
    <w:p>
      <w:r>
        <w:t xml:space="preserve">简历:  </w:t>
        <w:br/>
        <w:t>陈卫国，现任重庆市彭水县双龙乡乡长</w:t>
        <w:br/>
      </w:r>
    </w:p>
    <w:p/>
    <w:p>
      <w:pPr>
        <w:pStyle w:val="Heading3"/>
      </w:pPr>
      <w:r>
        <w:t xml:space="preserve">重庆市  彭水苗族土家族自治县  双龙乡  </w:t>
      </w:r>
    </w:p>
    <w:p>
      <w:r>
        <w:rPr>
          <w:i/>
        </w:rPr>
        <w:t>张小洪    重庆市彭水县双龙乡党委书记</w:t>
      </w:r>
    </w:p>
    <w:p>
      <w:r>
        <w:t xml:space="preserve">性别:  </w:t>
      </w:r>
    </w:p>
    <w:p>
      <w:r>
        <w:t xml:space="preserve">生年：  </w:t>
      </w:r>
    </w:p>
    <w:p>
      <w:r>
        <w:t xml:space="preserve">籍贯:  </w:t>
      </w:r>
    </w:p>
    <w:p>
      <w:r>
        <w:t xml:space="preserve">学历:  </w:t>
      </w:r>
    </w:p>
    <w:p>
      <w:r>
        <w:t xml:space="preserve">简历:  </w:t>
        <w:br/>
        <w:t>张小洪，现任重庆市彭水县双龙乡党委书记</w:t>
        <w:br/>
      </w:r>
    </w:p>
    <w:p/>
    <w:p>
      <w:pPr>
        <w:pStyle w:val="Heading3"/>
      </w:pPr>
      <w:r>
        <w:t xml:space="preserve">重庆市  彭水苗族土家族自治县  走马乡  </w:t>
      </w:r>
    </w:p>
    <w:p>
      <w:r>
        <w:rPr>
          <w:i/>
        </w:rPr>
        <w:t>周清冽    重庆市彭水县走马乡乡长</w:t>
      </w:r>
    </w:p>
    <w:p>
      <w:r>
        <w:t xml:space="preserve">性别:  </w:t>
      </w:r>
    </w:p>
    <w:p>
      <w:r>
        <w:t xml:space="preserve">生年：  </w:t>
      </w:r>
    </w:p>
    <w:p>
      <w:r>
        <w:t xml:space="preserve">籍贯:  </w:t>
      </w:r>
    </w:p>
    <w:p>
      <w:r>
        <w:t xml:space="preserve">学历:  </w:t>
      </w:r>
    </w:p>
    <w:p>
      <w:r>
        <w:t xml:space="preserve">简历:  </w:t>
        <w:br/>
        <w:t>周清冽，现任重庆市彭水县走马乡乡长</w:t>
        <w:br/>
      </w:r>
    </w:p>
    <w:p/>
    <w:p>
      <w:pPr>
        <w:pStyle w:val="Heading3"/>
      </w:pPr>
      <w:r>
        <w:t xml:space="preserve">重庆市  彭水苗族土家族自治县  走马乡  </w:t>
      </w:r>
    </w:p>
    <w:p>
      <w:r>
        <w:rPr>
          <w:i/>
        </w:rPr>
        <w:t>刘华川    重庆市彭水县走马乡乡党委书记</w:t>
      </w:r>
    </w:p>
    <w:p>
      <w:r>
        <w:t xml:space="preserve">性别:  </w:t>
      </w:r>
    </w:p>
    <w:p>
      <w:r>
        <w:t xml:space="preserve">生年：  </w:t>
      </w:r>
    </w:p>
    <w:p>
      <w:r>
        <w:t xml:space="preserve">籍贯:  </w:t>
      </w:r>
    </w:p>
    <w:p>
      <w:r>
        <w:t xml:space="preserve">学历:  </w:t>
      </w:r>
    </w:p>
    <w:p>
      <w:r>
        <w:t xml:space="preserve">简历:  </w:t>
        <w:br/>
        <w:t>刘华川，现任重庆市彭水县走马乡乡党委书记</w:t>
        <w:br/>
      </w:r>
    </w:p>
    <w:p/>
    <w:p>
      <w:pPr>
        <w:pStyle w:val="Heading3"/>
      </w:pPr>
      <w:r>
        <w:t xml:space="preserve">重庆市  彭水苗族土家族自治县  芦塘乡  </w:t>
      </w:r>
    </w:p>
    <w:p>
      <w:r>
        <w:rPr>
          <w:i/>
        </w:rPr>
        <w:t>廖燕峰    重庆市彭水县芦塘乡乡长</w:t>
      </w:r>
    </w:p>
    <w:p>
      <w:r>
        <w:t xml:space="preserve">性别:  </w:t>
      </w:r>
    </w:p>
    <w:p>
      <w:r>
        <w:t xml:space="preserve">生年：  </w:t>
      </w:r>
    </w:p>
    <w:p>
      <w:r>
        <w:t xml:space="preserve">籍贯:  </w:t>
      </w:r>
    </w:p>
    <w:p>
      <w:r>
        <w:t xml:space="preserve">学历:  </w:t>
      </w:r>
    </w:p>
    <w:p>
      <w:r>
        <w:t xml:space="preserve">简历:  </w:t>
        <w:br/>
        <w:t>廖燕峰，现任重庆市彭水县芦塘乡乡长</w:t>
        <w:br/>
      </w:r>
    </w:p>
    <w:p/>
    <w:p>
      <w:pPr>
        <w:pStyle w:val="Heading3"/>
      </w:pPr>
      <w:r>
        <w:t xml:space="preserve">重庆市  彭水苗族土家族自治县  芦塘乡  </w:t>
      </w:r>
    </w:p>
    <w:p>
      <w:r>
        <w:rPr>
          <w:i/>
        </w:rPr>
        <w:t>王栋梁    重庆市彭水县芦塘乡乡党委书记</w:t>
      </w:r>
    </w:p>
    <w:p>
      <w:r>
        <w:t xml:space="preserve">性别:  </w:t>
      </w:r>
    </w:p>
    <w:p>
      <w:r>
        <w:t xml:space="preserve">生年：  </w:t>
      </w:r>
    </w:p>
    <w:p>
      <w:r>
        <w:t xml:space="preserve">籍贯:  </w:t>
      </w:r>
    </w:p>
    <w:p>
      <w:r>
        <w:t xml:space="preserve">学历:  </w:t>
      </w:r>
    </w:p>
    <w:p>
      <w:r>
        <w:t xml:space="preserve">简历:  </w:t>
        <w:br/>
        <w:t>王栋梁，现任重庆市彭水县芦塘乡乡党委书记</w:t>
        <w:br/>
      </w:r>
    </w:p>
    <w:p/>
    <w:p>
      <w:pPr>
        <w:pStyle w:val="Heading3"/>
      </w:pPr>
      <w:r>
        <w:t xml:space="preserve">重庆市  彭水苗族土家族自治县  石盘乡  </w:t>
      </w:r>
    </w:p>
    <w:p>
      <w:r>
        <w:rPr>
          <w:i/>
        </w:rPr>
        <w:t>陈瑜    重庆市彭水县石盘乡乡长</w:t>
      </w:r>
    </w:p>
    <w:p>
      <w:r>
        <w:t xml:space="preserve">性别:  </w:t>
      </w:r>
    </w:p>
    <w:p>
      <w:r>
        <w:t xml:space="preserve">生年：  </w:t>
      </w:r>
    </w:p>
    <w:p>
      <w:r>
        <w:t xml:space="preserve">籍贯:  </w:t>
      </w:r>
    </w:p>
    <w:p>
      <w:r>
        <w:t xml:space="preserve">学历:  </w:t>
      </w:r>
    </w:p>
    <w:p>
      <w:r>
        <w:t xml:space="preserve">简历:  </w:t>
        <w:br/>
        <w:t>陈瑜，现任重庆市彭水县石盘乡乡长</w:t>
        <w:br/>
      </w:r>
    </w:p>
    <w:p/>
    <w:p>
      <w:pPr>
        <w:pStyle w:val="Heading3"/>
      </w:pPr>
      <w:r>
        <w:t xml:space="preserve">重庆市  彭水苗族土家族自治县  石盘乡  </w:t>
      </w:r>
    </w:p>
    <w:p>
      <w:r>
        <w:rPr>
          <w:i/>
        </w:rPr>
        <w:t>陈坤    重庆市彭水县石盘乡乡党委书记</w:t>
      </w:r>
    </w:p>
    <w:p>
      <w:r>
        <w:t xml:space="preserve">性别:  </w:t>
      </w:r>
    </w:p>
    <w:p>
      <w:r>
        <w:t xml:space="preserve">生年：  </w:t>
      </w:r>
    </w:p>
    <w:p>
      <w:r>
        <w:t xml:space="preserve">籍贯:  </w:t>
      </w:r>
    </w:p>
    <w:p>
      <w:r>
        <w:t xml:space="preserve">学历:  </w:t>
      </w:r>
    </w:p>
    <w:p>
      <w:r>
        <w:t xml:space="preserve">简历:  </w:t>
        <w:br/>
        <w:t>陈坤，现任重庆市彭水县石盘乡乡党委书记</w:t>
        <w:br/>
      </w:r>
    </w:p>
    <w:p/>
    <w:p>
      <w:pPr>
        <w:pStyle w:val="Heading3"/>
      </w:pPr>
      <w:r>
        <w:t xml:space="preserve">重庆市  彭水苗族土家族自治县  桐楼乡  </w:t>
      </w:r>
    </w:p>
    <w:p>
      <w:r>
        <w:rPr>
          <w:i/>
        </w:rPr>
        <w:t>刘邦宪    重庆市彭水县桐楼乡乡长</w:t>
      </w:r>
    </w:p>
    <w:p>
      <w:r>
        <w:t xml:space="preserve">性别:  </w:t>
      </w:r>
    </w:p>
    <w:p>
      <w:r>
        <w:t xml:space="preserve">生年：  </w:t>
      </w:r>
    </w:p>
    <w:p>
      <w:r>
        <w:t xml:space="preserve">籍贯:  </w:t>
      </w:r>
    </w:p>
    <w:p>
      <w:r>
        <w:t xml:space="preserve">学历:  </w:t>
      </w:r>
    </w:p>
    <w:p>
      <w:r>
        <w:t xml:space="preserve">简历:  </w:t>
        <w:br/>
        <w:t>刘邦宪，现任重庆市彭水县桐楼乡乡长</w:t>
        <w:br/>
      </w:r>
    </w:p>
    <w:p/>
    <w:p>
      <w:pPr>
        <w:pStyle w:val="Heading3"/>
      </w:pPr>
      <w:r>
        <w:t xml:space="preserve">重庆市  彭水苗族土家族自治县  桐楼乡  </w:t>
      </w:r>
    </w:p>
    <w:p>
      <w:r>
        <w:rPr>
          <w:i/>
        </w:rPr>
        <w:t>张英煌    重庆市彭水县桐楼乡乡党委书记</w:t>
      </w:r>
    </w:p>
    <w:p>
      <w:r>
        <w:t xml:space="preserve">性别:  </w:t>
      </w:r>
    </w:p>
    <w:p>
      <w:r>
        <w:t xml:space="preserve">生年：  </w:t>
      </w:r>
    </w:p>
    <w:p>
      <w:r>
        <w:t xml:space="preserve">籍贯:  </w:t>
      </w:r>
    </w:p>
    <w:p>
      <w:r>
        <w:t xml:space="preserve">学历:  </w:t>
      </w:r>
    </w:p>
    <w:p>
      <w:r>
        <w:t xml:space="preserve">简历:  </w:t>
        <w:br/>
        <w:t>张英煌，现任重庆市彭水县桐楼乡乡党委书记</w:t>
        <w:br/>
      </w:r>
    </w:p>
    <w:p/>
    <w:p>
      <w:pPr>
        <w:pStyle w:val="Heading3"/>
      </w:pPr>
      <w:r>
        <w:t xml:space="preserve">重庆市  彭水苗族土家族自治县  大垭乡  </w:t>
      </w:r>
    </w:p>
    <w:p>
      <w:r>
        <w:rPr>
          <w:i/>
        </w:rPr>
        <w:t>罗强    重庆市彭水县大垭乡乡长</w:t>
      </w:r>
    </w:p>
    <w:p>
      <w:r>
        <w:t xml:space="preserve">性别:  </w:t>
      </w:r>
    </w:p>
    <w:p>
      <w:r>
        <w:t xml:space="preserve">生年：  </w:t>
      </w:r>
    </w:p>
    <w:p>
      <w:r>
        <w:t xml:space="preserve">籍贯:  </w:t>
      </w:r>
    </w:p>
    <w:p>
      <w:r>
        <w:t xml:space="preserve">学历:  </w:t>
      </w:r>
    </w:p>
    <w:p>
      <w:r>
        <w:t xml:space="preserve">简历:  </w:t>
        <w:br/>
        <w:t>罗强，现任重庆市彭水县大垭乡乡长</w:t>
        <w:br/>
      </w:r>
    </w:p>
    <w:p/>
    <w:p>
      <w:pPr>
        <w:pStyle w:val="Heading3"/>
      </w:pPr>
      <w:r>
        <w:t xml:space="preserve">重庆市  彭水苗族土家族自治县  大垭乡  </w:t>
      </w:r>
    </w:p>
    <w:p>
      <w:r>
        <w:rPr>
          <w:i/>
        </w:rPr>
        <w:t>尹承章    重庆市彭水县大垭乡乡党委书记</w:t>
      </w:r>
    </w:p>
    <w:p>
      <w:r>
        <w:t xml:space="preserve">性别:  </w:t>
      </w:r>
    </w:p>
    <w:p>
      <w:r>
        <w:t xml:space="preserve">生年：  </w:t>
      </w:r>
    </w:p>
    <w:p>
      <w:r>
        <w:t xml:space="preserve">籍贯:  </w:t>
      </w:r>
    </w:p>
    <w:p>
      <w:r>
        <w:t xml:space="preserve">学历:  </w:t>
      </w:r>
    </w:p>
    <w:p>
      <w:r>
        <w:t xml:space="preserve">简历:  </w:t>
        <w:br/>
        <w:t>尹承章，现任重庆市彭水县大垭乡乡党委书记</w:t>
        <w:br/>
      </w:r>
    </w:p>
    <w:p/>
    <w:p>
      <w:pPr>
        <w:pStyle w:val="Heading3"/>
      </w:pPr>
      <w:r>
        <w:t xml:space="preserve">重庆市  彭水苗族土家族自治县  鞍子镇  </w:t>
      </w:r>
    </w:p>
    <w:p>
      <w:r>
        <w:rPr>
          <w:i/>
        </w:rPr>
        <w:t>简远成    重庆市彭水县鞍子镇镇长</w:t>
      </w:r>
    </w:p>
    <w:p>
      <w:r>
        <w:t xml:space="preserve">性别:  </w:t>
      </w:r>
    </w:p>
    <w:p>
      <w:r>
        <w:t xml:space="preserve">生年：  </w:t>
      </w:r>
    </w:p>
    <w:p>
      <w:r>
        <w:t xml:space="preserve">籍贯:  </w:t>
      </w:r>
    </w:p>
    <w:p>
      <w:r>
        <w:t xml:space="preserve">学历:  </w:t>
      </w:r>
    </w:p>
    <w:p>
      <w:r>
        <w:t xml:space="preserve">简历:  </w:t>
        <w:br/>
        <w:t>简远成，现任重庆市彭水县鞍子镇镇长</w:t>
        <w:br/>
      </w:r>
    </w:p>
    <w:p/>
    <w:p>
      <w:pPr>
        <w:pStyle w:val="Heading3"/>
      </w:pPr>
      <w:r>
        <w:t xml:space="preserve">重庆市  彭水苗族土家族自治县  鞍子镇  </w:t>
      </w:r>
    </w:p>
    <w:p>
      <w:r>
        <w:rPr>
          <w:i/>
        </w:rPr>
        <w:t>张传武    重庆市彭水县鞍子镇党委书记</w:t>
      </w:r>
    </w:p>
    <w:p>
      <w:r>
        <w:t xml:space="preserve">性别:  </w:t>
      </w:r>
    </w:p>
    <w:p>
      <w:r>
        <w:t xml:space="preserve">生年：  </w:t>
      </w:r>
    </w:p>
    <w:p>
      <w:r>
        <w:t xml:space="preserve">籍贯:  </w:t>
      </w:r>
    </w:p>
    <w:p>
      <w:r>
        <w:t xml:space="preserve">学历:  </w:t>
      </w:r>
    </w:p>
    <w:p>
      <w:r>
        <w:t xml:space="preserve">简历:  </w:t>
        <w:br/>
        <w:t>张传武，现任重庆市彭水县鞍子镇党委书记</w:t>
        <w:br/>
      </w:r>
    </w:p>
    <w:p/>
    <w:p>
      <w:pPr>
        <w:pStyle w:val="Heading3"/>
      </w:pPr>
      <w:r>
        <w:t xml:space="preserve">重庆市  彭水苗族土家族自治县  大同镇  </w:t>
      </w:r>
    </w:p>
    <w:p>
      <w:r>
        <w:rPr>
          <w:i/>
        </w:rPr>
        <w:t>王万渝    重庆市彭水县大同镇镇长</w:t>
      </w:r>
    </w:p>
    <w:p>
      <w:r>
        <w:t xml:space="preserve">性别:  </w:t>
      </w:r>
    </w:p>
    <w:p>
      <w:r>
        <w:t xml:space="preserve">生年：  </w:t>
      </w:r>
    </w:p>
    <w:p>
      <w:r>
        <w:t xml:space="preserve">籍贯:  </w:t>
      </w:r>
    </w:p>
    <w:p>
      <w:r>
        <w:t xml:space="preserve">学历:  </w:t>
      </w:r>
    </w:p>
    <w:p>
      <w:r>
        <w:t xml:space="preserve">简历:  </w:t>
        <w:br/>
        <w:t>王万渝，现任重庆市彭水县大同镇镇长</w:t>
        <w:br/>
      </w:r>
    </w:p>
    <w:p/>
    <w:p>
      <w:pPr>
        <w:pStyle w:val="Heading3"/>
      </w:pPr>
      <w:r>
        <w:t xml:space="preserve">重庆市  彭水苗族土家族自治县  大同镇  </w:t>
      </w:r>
    </w:p>
    <w:p>
      <w:r>
        <w:rPr>
          <w:i/>
        </w:rPr>
        <w:t>孙德兵    重庆市彭水县大同镇党委书记</w:t>
      </w:r>
    </w:p>
    <w:p>
      <w:r>
        <w:t xml:space="preserve">性别:  </w:t>
      </w:r>
    </w:p>
    <w:p>
      <w:r>
        <w:t xml:space="preserve">生年：  </w:t>
      </w:r>
    </w:p>
    <w:p>
      <w:r>
        <w:t xml:space="preserve">籍贯:  </w:t>
      </w:r>
    </w:p>
    <w:p>
      <w:r>
        <w:t xml:space="preserve">学历:  </w:t>
      </w:r>
    </w:p>
    <w:p>
      <w:r>
        <w:t xml:space="preserve">简历:  </w:t>
        <w:br/>
        <w:t>孙德兵，现任重庆市彭水县大同镇党委书记</w:t>
        <w:br/>
      </w:r>
    </w:p>
    <w:p/>
    <w:p>
      <w:pPr>
        <w:pStyle w:val="Heading3"/>
      </w:pPr>
      <w:r>
        <w:t xml:space="preserve">重庆市  彭水苗族土家族自治县  乔梓乡  </w:t>
      </w:r>
    </w:p>
    <w:p>
      <w:r>
        <w:rPr>
          <w:i/>
        </w:rPr>
        <w:t>陈光旭    重庆市彭水县乔梓乡乡长</w:t>
      </w:r>
    </w:p>
    <w:p>
      <w:r>
        <w:t xml:space="preserve">性别:  </w:t>
      </w:r>
    </w:p>
    <w:p>
      <w:r>
        <w:t xml:space="preserve">生年：  </w:t>
      </w:r>
    </w:p>
    <w:p>
      <w:r>
        <w:t xml:space="preserve">籍贯:  </w:t>
      </w:r>
    </w:p>
    <w:p>
      <w:r>
        <w:t xml:space="preserve">学历:  </w:t>
      </w:r>
    </w:p>
    <w:p>
      <w:r>
        <w:t xml:space="preserve">简历:  </w:t>
        <w:br/>
        <w:t>陈光旭，现任重庆市彭水县乔梓乡乡长</w:t>
        <w:br/>
      </w:r>
    </w:p>
    <w:p/>
    <w:p>
      <w:pPr>
        <w:pStyle w:val="Heading3"/>
      </w:pPr>
      <w:r>
        <w:t xml:space="preserve">重庆市  彭水苗族土家族自治县  乔梓乡  </w:t>
      </w:r>
    </w:p>
    <w:p>
      <w:r>
        <w:rPr>
          <w:i/>
        </w:rPr>
        <w:t>唐宏    重庆市彭水县乔梓乡党委书记</w:t>
      </w:r>
    </w:p>
    <w:p>
      <w:r>
        <w:t xml:space="preserve">性别:  </w:t>
      </w:r>
    </w:p>
    <w:p>
      <w:r>
        <w:t xml:space="preserve">生年：  </w:t>
      </w:r>
    </w:p>
    <w:p>
      <w:r>
        <w:t xml:space="preserve">籍贯:  </w:t>
      </w:r>
    </w:p>
    <w:p>
      <w:r>
        <w:t xml:space="preserve">学历:  </w:t>
      </w:r>
    </w:p>
    <w:p>
      <w:r>
        <w:t xml:space="preserve">简历:  </w:t>
        <w:br/>
        <w:t>唐宏，现任重庆市彭水县乔梓乡党委书记</w:t>
        <w:br/>
      </w:r>
    </w:p>
    <w:p/>
    <w:p>
      <w:pPr>
        <w:pStyle w:val="Heading3"/>
      </w:pPr>
      <w:r>
        <w:t xml:space="preserve">重庆市  綦江区  古南街道  </w:t>
      </w:r>
    </w:p>
    <w:p>
      <w:r>
        <w:rPr>
          <w:i/>
        </w:rPr>
        <w:t>王太武    重庆市綦江区古南街道办事处主任</w:t>
      </w:r>
    </w:p>
    <w:p>
      <w:r>
        <w:t xml:space="preserve">性别:  </w:t>
      </w:r>
    </w:p>
    <w:p>
      <w:r>
        <w:t xml:space="preserve">生年：  </w:t>
      </w:r>
    </w:p>
    <w:p>
      <w:r>
        <w:t xml:space="preserve">籍贯:  </w:t>
      </w:r>
    </w:p>
    <w:p>
      <w:r>
        <w:t xml:space="preserve">学历:  </w:t>
      </w:r>
    </w:p>
    <w:p>
      <w:r>
        <w:t xml:space="preserve">简历:  </w:t>
        <w:br/>
        <w:t>王太武，现任重庆市綦江区古南街道办事处主任</w:t>
        <w:br/>
      </w:r>
    </w:p>
    <w:p/>
    <w:p>
      <w:pPr>
        <w:pStyle w:val="Heading3"/>
      </w:pPr>
      <w:r>
        <w:t xml:space="preserve">重庆市  綦江区  古南街道  </w:t>
      </w:r>
    </w:p>
    <w:p>
      <w:r>
        <w:rPr>
          <w:i/>
        </w:rPr>
        <w:t>封云波    重庆市綦江区古南街道党工委书记</w:t>
      </w:r>
    </w:p>
    <w:p>
      <w:r>
        <w:t xml:space="preserve">性别:  </w:t>
      </w:r>
    </w:p>
    <w:p>
      <w:r>
        <w:t xml:space="preserve">生年：  </w:t>
      </w:r>
    </w:p>
    <w:p>
      <w:r>
        <w:t xml:space="preserve">籍贯:  </w:t>
      </w:r>
    </w:p>
    <w:p>
      <w:r>
        <w:t xml:space="preserve">学历:  </w:t>
      </w:r>
    </w:p>
    <w:p>
      <w:r>
        <w:t xml:space="preserve">简历:  </w:t>
        <w:br/>
        <w:t>封云波，现任重庆市綦江区古南街道党工委书记</w:t>
        <w:br/>
      </w:r>
    </w:p>
    <w:p/>
    <w:p>
      <w:pPr>
        <w:pStyle w:val="Heading3"/>
      </w:pPr>
      <w:r>
        <w:t xml:space="preserve">重庆市  綦江区  文龙街道  </w:t>
      </w:r>
    </w:p>
    <w:p>
      <w:r>
        <w:rPr>
          <w:i/>
        </w:rPr>
        <w:t>胡梅    重庆市綦江区文龙街道办事处主任</w:t>
      </w:r>
    </w:p>
    <w:p>
      <w:r>
        <w:t xml:space="preserve">性别:  </w:t>
      </w:r>
    </w:p>
    <w:p>
      <w:r>
        <w:t xml:space="preserve">生年：  </w:t>
      </w:r>
    </w:p>
    <w:p>
      <w:r>
        <w:t xml:space="preserve">籍贯:  </w:t>
      </w:r>
    </w:p>
    <w:p>
      <w:r>
        <w:t xml:space="preserve">学历:  </w:t>
      </w:r>
    </w:p>
    <w:p>
      <w:r>
        <w:t xml:space="preserve">简历:  </w:t>
        <w:br/>
        <w:t>胡梅，现任重庆市綦江区文龙街道办事处主任</w:t>
        <w:br/>
      </w:r>
    </w:p>
    <w:p/>
    <w:p>
      <w:pPr>
        <w:pStyle w:val="Heading3"/>
      </w:pPr>
      <w:r>
        <w:t xml:space="preserve">重庆市  綦江区  文龙街道  </w:t>
      </w:r>
    </w:p>
    <w:p>
      <w:r>
        <w:rPr>
          <w:i/>
        </w:rPr>
        <w:t>安林    重庆市綦江区文龙街道党工委书记</w:t>
      </w:r>
    </w:p>
    <w:p>
      <w:r>
        <w:t xml:space="preserve">性别:  </w:t>
      </w:r>
    </w:p>
    <w:p>
      <w:r>
        <w:t xml:space="preserve">生年：  </w:t>
      </w:r>
    </w:p>
    <w:p>
      <w:r>
        <w:t xml:space="preserve">籍贯:  </w:t>
      </w:r>
    </w:p>
    <w:p>
      <w:r>
        <w:t xml:space="preserve">学历:  </w:t>
      </w:r>
    </w:p>
    <w:p>
      <w:r>
        <w:t xml:space="preserve">简历:  </w:t>
        <w:br/>
        <w:t>安林，现任重庆市綦江区文龙街道党工委书记</w:t>
        <w:br/>
      </w:r>
    </w:p>
    <w:p/>
    <w:p>
      <w:pPr>
        <w:pStyle w:val="Heading3"/>
      </w:pPr>
      <w:r>
        <w:t xml:space="preserve">重庆市  綦江区  三江街道  </w:t>
      </w:r>
    </w:p>
    <w:p>
      <w:r>
        <w:rPr>
          <w:i/>
        </w:rPr>
        <w:t>李华    重庆市綦江区三江街道办事处主任</w:t>
      </w:r>
    </w:p>
    <w:p>
      <w:r>
        <w:t xml:space="preserve">性别:  </w:t>
      </w:r>
    </w:p>
    <w:p>
      <w:r>
        <w:t xml:space="preserve">生年：  </w:t>
      </w:r>
    </w:p>
    <w:p>
      <w:r>
        <w:t xml:space="preserve">籍贯:  </w:t>
      </w:r>
    </w:p>
    <w:p>
      <w:r>
        <w:t xml:space="preserve">学历:  </w:t>
      </w:r>
    </w:p>
    <w:p>
      <w:r>
        <w:t xml:space="preserve">简历:  </w:t>
        <w:br/>
        <w:t>李华，现任重庆市綦江区三江街道办事处主任</w:t>
        <w:br/>
      </w:r>
    </w:p>
    <w:p/>
    <w:p>
      <w:pPr>
        <w:pStyle w:val="Heading3"/>
      </w:pPr>
      <w:r>
        <w:t xml:space="preserve">重庆市  綦江区  三江街道  </w:t>
      </w:r>
    </w:p>
    <w:p>
      <w:r>
        <w:rPr>
          <w:i/>
        </w:rPr>
        <w:t>李国强    重庆市綦江区三江街道党工委书记</w:t>
      </w:r>
    </w:p>
    <w:p>
      <w:r>
        <w:t xml:space="preserve">性别:  </w:t>
      </w:r>
    </w:p>
    <w:p>
      <w:r>
        <w:t xml:space="preserve">生年：  </w:t>
      </w:r>
    </w:p>
    <w:p>
      <w:r>
        <w:t xml:space="preserve">籍贯:  </w:t>
      </w:r>
    </w:p>
    <w:p>
      <w:r>
        <w:t xml:space="preserve">学历:  </w:t>
      </w:r>
    </w:p>
    <w:p>
      <w:r>
        <w:t xml:space="preserve">简历:  </w:t>
        <w:br/>
        <w:t>李国强，现任重庆市綦江区三江街道党工委书记</w:t>
        <w:br/>
      </w:r>
    </w:p>
    <w:p/>
    <w:p>
      <w:pPr>
        <w:pStyle w:val="Heading3"/>
      </w:pPr>
      <w:r>
        <w:t xml:space="preserve">重庆市  綦江区  篆塘镇  </w:t>
      </w:r>
    </w:p>
    <w:p>
      <w:r>
        <w:rPr>
          <w:i/>
        </w:rPr>
        <w:t>朱鸿    重庆市綦江区篆塘镇镇长</w:t>
      </w:r>
    </w:p>
    <w:p>
      <w:r>
        <w:t xml:space="preserve">性别:  </w:t>
      </w:r>
    </w:p>
    <w:p>
      <w:r>
        <w:t xml:space="preserve">生年：  </w:t>
      </w:r>
    </w:p>
    <w:p>
      <w:r>
        <w:t xml:space="preserve">籍贯:  </w:t>
      </w:r>
    </w:p>
    <w:p>
      <w:r>
        <w:t xml:space="preserve">学历:  </w:t>
      </w:r>
    </w:p>
    <w:p>
      <w:r>
        <w:t xml:space="preserve">简历:  </w:t>
        <w:br/>
        <w:t>朱鸿，现任重庆市綦江区篆塘镇镇长</w:t>
        <w:br/>
      </w:r>
    </w:p>
    <w:p/>
    <w:p>
      <w:pPr>
        <w:pStyle w:val="Heading3"/>
      </w:pPr>
      <w:r>
        <w:t xml:space="preserve">重庆市  綦江区  篆塘镇  </w:t>
      </w:r>
    </w:p>
    <w:p>
      <w:r>
        <w:rPr>
          <w:i/>
        </w:rPr>
        <w:t>董国彪    重庆市綦江区篆塘镇党委书记</w:t>
      </w:r>
    </w:p>
    <w:p>
      <w:r>
        <w:t xml:space="preserve">性别:  </w:t>
      </w:r>
    </w:p>
    <w:p>
      <w:r>
        <w:t xml:space="preserve">生年：  </w:t>
      </w:r>
    </w:p>
    <w:p>
      <w:r>
        <w:t xml:space="preserve">籍贯:  </w:t>
      </w:r>
    </w:p>
    <w:p>
      <w:r>
        <w:t xml:space="preserve">学历:  </w:t>
      </w:r>
    </w:p>
    <w:p>
      <w:r>
        <w:t xml:space="preserve">简历:  </w:t>
        <w:br/>
        <w:t>董国彪，现任重庆市綦江区篆塘镇镇党委书记</w:t>
        <w:br/>
      </w:r>
    </w:p>
    <w:p/>
    <w:p>
      <w:pPr>
        <w:pStyle w:val="Heading3"/>
      </w:pPr>
      <w:r>
        <w:t xml:space="preserve">重庆市  綦江区  永新镇  </w:t>
      </w:r>
    </w:p>
    <w:p>
      <w:r>
        <w:rPr>
          <w:i/>
        </w:rPr>
        <w:t>王健    重庆市綦江区永新镇镇长</w:t>
      </w:r>
    </w:p>
    <w:p>
      <w:r>
        <w:t xml:space="preserve">性别:  </w:t>
      </w:r>
    </w:p>
    <w:p>
      <w:r>
        <w:t xml:space="preserve">生年：  </w:t>
      </w:r>
    </w:p>
    <w:p>
      <w:r>
        <w:t xml:space="preserve">籍贯:  </w:t>
      </w:r>
    </w:p>
    <w:p>
      <w:r>
        <w:t xml:space="preserve">学历:  </w:t>
      </w:r>
    </w:p>
    <w:p>
      <w:r>
        <w:t xml:space="preserve">简历:  </w:t>
        <w:br/>
        <w:t>王健，现任重庆市綦江区永新镇镇长</w:t>
        <w:br/>
      </w:r>
    </w:p>
    <w:p/>
    <w:p>
      <w:pPr>
        <w:pStyle w:val="Heading3"/>
      </w:pPr>
      <w:r>
        <w:t xml:space="preserve">重庆市  綦江区  永新镇  </w:t>
      </w:r>
    </w:p>
    <w:p>
      <w:r>
        <w:rPr>
          <w:i/>
        </w:rPr>
        <w:t>王德兵    重庆市綦江区永新镇党委书记</w:t>
      </w:r>
    </w:p>
    <w:p>
      <w:r>
        <w:t xml:space="preserve">性别:  </w:t>
      </w:r>
    </w:p>
    <w:p>
      <w:r>
        <w:t xml:space="preserve">生年：  </w:t>
      </w:r>
    </w:p>
    <w:p>
      <w:r>
        <w:t xml:space="preserve">籍贯:  </w:t>
      </w:r>
    </w:p>
    <w:p>
      <w:r>
        <w:t xml:space="preserve">学历:  </w:t>
      </w:r>
    </w:p>
    <w:p>
      <w:r>
        <w:t xml:space="preserve">简历:  </w:t>
        <w:br/>
        <w:t>王德兵，现任重庆市綦江区永新镇镇党委书记</w:t>
        <w:br/>
      </w:r>
    </w:p>
    <w:p/>
    <w:p>
      <w:pPr>
        <w:pStyle w:val="Heading3"/>
      </w:pPr>
      <w:r>
        <w:t xml:space="preserve">重庆市  綦江区  石角镇  </w:t>
      </w:r>
    </w:p>
    <w:p>
      <w:r>
        <w:rPr>
          <w:i/>
        </w:rPr>
        <w:t>陶玉龙    重庆市綦江区石角镇镇长</w:t>
      </w:r>
    </w:p>
    <w:p>
      <w:r>
        <w:t xml:space="preserve">性别:  </w:t>
      </w:r>
    </w:p>
    <w:p>
      <w:r>
        <w:t xml:space="preserve">生年：  </w:t>
      </w:r>
    </w:p>
    <w:p>
      <w:r>
        <w:t xml:space="preserve">籍贯:  </w:t>
      </w:r>
    </w:p>
    <w:p>
      <w:r>
        <w:t xml:space="preserve">学历:  </w:t>
      </w:r>
    </w:p>
    <w:p>
      <w:r>
        <w:t xml:space="preserve">简历:  </w:t>
        <w:br/>
        <w:t>陶玉龙，现任重庆市綦江区石角镇镇长</w:t>
        <w:br/>
      </w:r>
    </w:p>
    <w:p/>
    <w:p>
      <w:pPr>
        <w:pStyle w:val="Heading3"/>
      </w:pPr>
      <w:r>
        <w:t xml:space="preserve">重庆市  綦江区  石角镇  </w:t>
      </w:r>
    </w:p>
    <w:p>
      <w:r>
        <w:rPr>
          <w:i/>
        </w:rPr>
        <w:t>何迎春    重庆市綦江区石角镇党委书记</w:t>
      </w:r>
    </w:p>
    <w:p>
      <w:r>
        <w:t xml:space="preserve">性别:  </w:t>
      </w:r>
    </w:p>
    <w:p>
      <w:r>
        <w:t xml:space="preserve">生年：  </w:t>
      </w:r>
    </w:p>
    <w:p>
      <w:r>
        <w:t xml:space="preserve">籍贯:  </w:t>
      </w:r>
    </w:p>
    <w:p>
      <w:r>
        <w:t xml:space="preserve">学历:  </w:t>
      </w:r>
    </w:p>
    <w:p>
      <w:r>
        <w:t xml:space="preserve">简历:  </w:t>
        <w:br/>
        <w:t>何迎春，现任重庆市綦江区石角镇镇党委书记</w:t>
        <w:br/>
      </w:r>
    </w:p>
    <w:p/>
    <w:p>
      <w:pPr>
        <w:pStyle w:val="Heading3"/>
      </w:pPr>
      <w:r>
        <w:t xml:space="preserve">重庆市  綦江区  郭扶镇  </w:t>
      </w:r>
    </w:p>
    <w:p>
      <w:r>
        <w:rPr>
          <w:i/>
        </w:rPr>
        <w:t>张扬    重庆市綦江区郭扶镇镇长</w:t>
      </w:r>
    </w:p>
    <w:p>
      <w:r>
        <w:t xml:space="preserve">性别:  </w:t>
      </w:r>
    </w:p>
    <w:p>
      <w:r>
        <w:t xml:space="preserve">生年：  </w:t>
      </w:r>
    </w:p>
    <w:p>
      <w:r>
        <w:t xml:space="preserve">籍贯:  </w:t>
      </w:r>
    </w:p>
    <w:p>
      <w:r>
        <w:t xml:space="preserve">学历:  </w:t>
      </w:r>
    </w:p>
    <w:p>
      <w:r>
        <w:t xml:space="preserve">简历:  </w:t>
        <w:br/>
        <w:t>张扬，现任重庆市綦江区郭扶镇镇长</w:t>
        <w:br/>
      </w:r>
    </w:p>
    <w:p/>
    <w:p>
      <w:pPr>
        <w:pStyle w:val="Heading3"/>
      </w:pPr>
      <w:r>
        <w:t xml:space="preserve">重庆市  綦江区  郭扶镇  </w:t>
      </w:r>
    </w:p>
    <w:p>
      <w:r>
        <w:rPr>
          <w:i/>
        </w:rPr>
        <w:t>李锐平    重庆市綦江区郭扶镇党委书记</w:t>
      </w:r>
    </w:p>
    <w:p>
      <w:r>
        <w:t xml:space="preserve">性别:  </w:t>
      </w:r>
    </w:p>
    <w:p>
      <w:r>
        <w:t xml:space="preserve">生年：  </w:t>
      </w:r>
    </w:p>
    <w:p>
      <w:r>
        <w:t xml:space="preserve">籍贯:  </w:t>
      </w:r>
    </w:p>
    <w:p>
      <w:r>
        <w:t xml:space="preserve">学历:  </w:t>
      </w:r>
    </w:p>
    <w:p>
      <w:r>
        <w:t xml:space="preserve">简历:  </w:t>
        <w:br/>
        <w:t>李锐平，现任重庆市綦江区郭扶镇镇党委书记</w:t>
        <w:br/>
      </w:r>
    </w:p>
    <w:p/>
    <w:p>
      <w:pPr>
        <w:pStyle w:val="Heading3"/>
      </w:pPr>
      <w:r>
        <w:t xml:space="preserve">重庆市  綦江区  东溪镇  </w:t>
      </w:r>
    </w:p>
    <w:p>
      <w:r>
        <w:rPr>
          <w:i/>
        </w:rPr>
        <w:t>李云    重庆市綦江区东溪镇镇长</w:t>
      </w:r>
    </w:p>
    <w:p>
      <w:r>
        <w:t xml:space="preserve">性别:  </w:t>
      </w:r>
    </w:p>
    <w:p>
      <w:r>
        <w:t xml:space="preserve">生年：  </w:t>
      </w:r>
    </w:p>
    <w:p>
      <w:r>
        <w:t xml:space="preserve">籍贯:  </w:t>
      </w:r>
    </w:p>
    <w:p>
      <w:r>
        <w:t xml:space="preserve">学历:  </w:t>
      </w:r>
    </w:p>
    <w:p>
      <w:r>
        <w:t xml:space="preserve">简历:  </w:t>
        <w:br/>
        <w:t>李云，现任重庆市綦江区东溪镇镇长</w:t>
        <w:br/>
      </w:r>
    </w:p>
    <w:p/>
    <w:p>
      <w:pPr>
        <w:pStyle w:val="Heading3"/>
      </w:pPr>
      <w:r>
        <w:t xml:space="preserve">重庆市  綦江区  东溪镇  </w:t>
      </w:r>
    </w:p>
    <w:p>
      <w:r>
        <w:rPr>
          <w:i/>
        </w:rPr>
        <w:t>曹长科    重庆市綦江区东溪镇党委书记</w:t>
      </w:r>
    </w:p>
    <w:p>
      <w:r>
        <w:t xml:space="preserve">性别:  </w:t>
      </w:r>
    </w:p>
    <w:p>
      <w:r>
        <w:t xml:space="preserve">生年：  </w:t>
      </w:r>
    </w:p>
    <w:p>
      <w:r>
        <w:t xml:space="preserve">籍贯:  </w:t>
      </w:r>
    </w:p>
    <w:p>
      <w:r>
        <w:t xml:space="preserve">学历:  </w:t>
      </w:r>
    </w:p>
    <w:p>
      <w:r>
        <w:t xml:space="preserve">简历:  </w:t>
        <w:br/>
        <w:t>曹长科，现任重庆市綦江区东溪镇镇党委书记</w:t>
        <w:br/>
      </w:r>
    </w:p>
    <w:p/>
    <w:p>
      <w:pPr>
        <w:pStyle w:val="Heading3"/>
      </w:pPr>
      <w:r>
        <w:t xml:space="preserve">重庆市  綦江区  永城镇  </w:t>
      </w:r>
    </w:p>
    <w:p>
      <w:r>
        <w:rPr>
          <w:i/>
        </w:rPr>
        <w:t>李吉彬    重庆市綦江区永城镇镇长</w:t>
      </w:r>
    </w:p>
    <w:p>
      <w:r>
        <w:t xml:space="preserve">性别:  </w:t>
      </w:r>
    </w:p>
    <w:p>
      <w:r>
        <w:t xml:space="preserve">生年：  </w:t>
      </w:r>
    </w:p>
    <w:p>
      <w:r>
        <w:t xml:space="preserve">籍贯:  </w:t>
      </w:r>
    </w:p>
    <w:p>
      <w:r>
        <w:t xml:space="preserve">学历:  </w:t>
      </w:r>
    </w:p>
    <w:p>
      <w:r>
        <w:t xml:space="preserve">简历:  </w:t>
        <w:br/>
        <w:t>李吉彬，现任重庆市綦江区永城镇镇长</w:t>
        <w:br/>
      </w:r>
    </w:p>
    <w:p/>
    <w:p>
      <w:pPr>
        <w:pStyle w:val="Heading3"/>
      </w:pPr>
      <w:r>
        <w:t xml:space="preserve">重庆市  綦江区  永城镇  </w:t>
      </w:r>
    </w:p>
    <w:p>
      <w:r>
        <w:rPr>
          <w:i/>
        </w:rPr>
        <w:t>肖春    重庆市綦江区永城镇党委书记</w:t>
      </w:r>
    </w:p>
    <w:p>
      <w:r>
        <w:t xml:space="preserve">性别:  </w:t>
      </w:r>
    </w:p>
    <w:p>
      <w:r>
        <w:t xml:space="preserve">生年：  </w:t>
      </w:r>
    </w:p>
    <w:p>
      <w:r>
        <w:t xml:space="preserve">籍贯:  </w:t>
      </w:r>
    </w:p>
    <w:p>
      <w:r>
        <w:t xml:space="preserve">学历:  </w:t>
      </w:r>
    </w:p>
    <w:p>
      <w:r>
        <w:t xml:space="preserve">简历:  </w:t>
        <w:br/>
        <w:t>肖春，现任重庆市綦江区永城镇镇党委书记</w:t>
        <w:br/>
      </w:r>
    </w:p>
    <w:p/>
    <w:p>
      <w:pPr>
        <w:pStyle w:val="Heading3"/>
      </w:pPr>
      <w:r>
        <w:t xml:space="preserve">重庆市  綦江区  隆盛镇  </w:t>
      </w:r>
    </w:p>
    <w:p>
      <w:r>
        <w:rPr>
          <w:i/>
        </w:rPr>
        <w:t>陶晓锋    重庆市綦江区隆盛镇镇长</w:t>
      </w:r>
    </w:p>
    <w:p>
      <w:r>
        <w:t xml:space="preserve">性别:  </w:t>
      </w:r>
    </w:p>
    <w:p>
      <w:r>
        <w:t xml:space="preserve">生年：  </w:t>
      </w:r>
    </w:p>
    <w:p>
      <w:r>
        <w:t xml:space="preserve">籍贯:  </w:t>
      </w:r>
    </w:p>
    <w:p>
      <w:r>
        <w:t xml:space="preserve">学历:  </w:t>
      </w:r>
    </w:p>
    <w:p>
      <w:r>
        <w:t xml:space="preserve">简历:  </w:t>
        <w:br/>
        <w:t>陶晓锋，现任重庆市綦江区隆盛镇镇长</w:t>
        <w:br/>
      </w:r>
    </w:p>
    <w:p/>
    <w:p>
      <w:pPr>
        <w:pStyle w:val="Heading3"/>
      </w:pPr>
      <w:r>
        <w:t xml:space="preserve">重庆市  綦江区  隆盛镇  </w:t>
      </w:r>
    </w:p>
    <w:p>
      <w:r>
        <w:rPr>
          <w:i/>
        </w:rPr>
        <w:t>张祥兰    重庆市綦江区隆盛镇党委书记</w:t>
      </w:r>
    </w:p>
    <w:p>
      <w:r>
        <w:t xml:space="preserve">性别:  </w:t>
      </w:r>
    </w:p>
    <w:p>
      <w:r>
        <w:t xml:space="preserve">生年：  </w:t>
      </w:r>
    </w:p>
    <w:p>
      <w:r>
        <w:t xml:space="preserve">籍贯:  </w:t>
      </w:r>
    </w:p>
    <w:p>
      <w:r>
        <w:t xml:space="preserve">学历:  </w:t>
      </w:r>
    </w:p>
    <w:p>
      <w:r>
        <w:t xml:space="preserve">简历:  </w:t>
        <w:br/>
        <w:t>张祥兰，现任重庆市綦江区隆盛镇镇党委书记</w:t>
        <w:br/>
      </w:r>
    </w:p>
    <w:p/>
    <w:p>
      <w:pPr>
        <w:pStyle w:val="Heading3"/>
      </w:pPr>
      <w:r>
        <w:t xml:space="preserve">重庆市  綦江区  石壕镇  </w:t>
      </w:r>
    </w:p>
    <w:p>
      <w:r>
        <w:rPr>
          <w:i/>
        </w:rPr>
        <w:t>李安亮    重庆市綦江区石壕镇镇长</w:t>
      </w:r>
    </w:p>
    <w:p>
      <w:r>
        <w:t xml:space="preserve">性别:  </w:t>
      </w:r>
    </w:p>
    <w:p>
      <w:r>
        <w:t xml:space="preserve">生年：  </w:t>
      </w:r>
    </w:p>
    <w:p>
      <w:r>
        <w:t xml:space="preserve">籍贯:  </w:t>
      </w:r>
    </w:p>
    <w:p>
      <w:r>
        <w:t xml:space="preserve">学历:  </w:t>
      </w:r>
    </w:p>
    <w:p>
      <w:r>
        <w:t xml:space="preserve">简历:  </w:t>
        <w:br/>
        <w:t>李安亮，现任重庆市綦江区石壕镇镇长</w:t>
        <w:br/>
      </w:r>
    </w:p>
    <w:p/>
    <w:p>
      <w:pPr>
        <w:pStyle w:val="Heading3"/>
      </w:pPr>
      <w:r>
        <w:t xml:space="preserve">重庆市  綦江区  石壕镇  </w:t>
      </w:r>
    </w:p>
    <w:p>
      <w:r>
        <w:rPr>
          <w:i/>
        </w:rPr>
        <w:t>张文野    重庆市綦江区石壕镇党委书记</w:t>
      </w:r>
    </w:p>
    <w:p>
      <w:r>
        <w:t xml:space="preserve">性别:  </w:t>
      </w:r>
    </w:p>
    <w:p>
      <w:r>
        <w:t xml:space="preserve">生年：  </w:t>
      </w:r>
    </w:p>
    <w:p>
      <w:r>
        <w:t xml:space="preserve">籍贯:  </w:t>
      </w:r>
    </w:p>
    <w:p>
      <w:r>
        <w:t xml:space="preserve">学历:  </w:t>
      </w:r>
    </w:p>
    <w:p>
      <w:r>
        <w:t xml:space="preserve">简历:  </w:t>
        <w:br/>
        <w:t>张文野，现任重庆市綦江区石壕镇镇党委书记</w:t>
        <w:br/>
      </w:r>
    </w:p>
    <w:p/>
    <w:p>
      <w:pPr>
        <w:pStyle w:val="Heading3"/>
      </w:pPr>
      <w:r>
        <w:t xml:space="preserve">重庆市  綦江区  横山镇  </w:t>
      </w:r>
    </w:p>
    <w:p>
      <w:r>
        <w:rPr>
          <w:i/>
        </w:rPr>
        <w:t>李炜    重庆市綦江区横山镇镇长</w:t>
      </w:r>
    </w:p>
    <w:p>
      <w:r>
        <w:t xml:space="preserve">性别:  </w:t>
      </w:r>
    </w:p>
    <w:p>
      <w:r>
        <w:t xml:space="preserve">生年：  </w:t>
      </w:r>
    </w:p>
    <w:p>
      <w:r>
        <w:t xml:space="preserve">籍贯:  </w:t>
      </w:r>
    </w:p>
    <w:p>
      <w:r>
        <w:t xml:space="preserve">学历:  </w:t>
      </w:r>
    </w:p>
    <w:p>
      <w:r>
        <w:t xml:space="preserve">简历:  </w:t>
        <w:br/>
        <w:t>李炜，现任重庆市綦江区横山镇镇长</w:t>
        <w:br/>
      </w:r>
    </w:p>
    <w:p/>
    <w:p>
      <w:pPr>
        <w:pStyle w:val="Heading3"/>
      </w:pPr>
      <w:r>
        <w:t xml:space="preserve">重庆市  綦江区  横山镇  </w:t>
      </w:r>
    </w:p>
    <w:p>
      <w:r>
        <w:rPr>
          <w:i/>
        </w:rPr>
        <w:t>文道永    重庆市綦江县横山镇党委书记</w:t>
      </w:r>
    </w:p>
    <w:p>
      <w:r>
        <w:t xml:space="preserve">性别:  </w:t>
      </w:r>
    </w:p>
    <w:p>
      <w:r>
        <w:t xml:space="preserve">生年：  </w:t>
      </w:r>
    </w:p>
    <w:p>
      <w:r>
        <w:t xml:space="preserve">籍贯:  </w:t>
      </w:r>
    </w:p>
    <w:p>
      <w:r>
        <w:t xml:space="preserve">学历:  </w:t>
      </w:r>
    </w:p>
    <w:p>
      <w:r>
        <w:t xml:space="preserve">简历:  </w:t>
        <w:br/>
        <w:t>文道永，现任重庆市綦江县横山镇镇党委书记</w:t>
        <w:br/>
      </w:r>
    </w:p>
    <w:p/>
    <w:p>
      <w:pPr>
        <w:pStyle w:val="Heading3"/>
      </w:pPr>
      <w:r>
        <w:t xml:space="preserve">重庆市  綦江区  中锋镇  </w:t>
      </w:r>
    </w:p>
    <w:p>
      <w:r>
        <w:rPr>
          <w:i/>
        </w:rPr>
        <w:t>罗雨    重庆市綦江区中锋镇镇长</w:t>
      </w:r>
    </w:p>
    <w:p>
      <w:r>
        <w:t xml:space="preserve">性别:  </w:t>
      </w:r>
    </w:p>
    <w:p>
      <w:r>
        <w:t xml:space="preserve">生年：  </w:t>
      </w:r>
    </w:p>
    <w:p>
      <w:r>
        <w:t xml:space="preserve">籍贯:  </w:t>
      </w:r>
    </w:p>
    <w:p>
      <w:r>
        <w:t xml:space="preserve">学历:  </w:t>
      </w:r>
    </w:p>
    <w:p>
      <w:r>
        <w:t xml:space="preserve">简历:  </w:t>
        <w:br/>
        <w:t>罗雨，现任重庆市綦江区中锋镇镇长</w:t>
        <w:br/>
      </w:r>
    </w:p>
    <w:p/>
    <w:p>
      <w:pPr>
        <w:pStyle w:val="Heading3"/>
      </w:pPr>
      <w:r>
        <w:t xml:space="preserve">重庆市  綦江区  中锋镇  </w:t>
      </w:r>
    </w:p>
    <w:p>
      <w:r>
        <w:rPr>
          <w:i/>
        </w:rPr>
        <w:t>江平东    重庆市綦江区中锋镇党委书记</w:t>
      </w:r>
    </w:p>
    <w:p>
      <w:r>
        <w:t xml:space="preserve">性别:  </w:t>
      </w:r>
    </w:p>
    <w:p>
      <w:r>
        <w:t xml:space="preserve">生年：  </w:t>
      </w:r>
    </w:p>
    <w:p>
      <w:r>
        <w:t xml:space="preserve">籍贯:  </w:t>
      </w:r>
    </w:p>
    <w:p>
      <w:r>
        <w:t xml:space="preserve">学历:  </w:t>
      </w:r>
    </w:p>
    <w:p>
      <w:r>
        <w:t xml:space="preserve">简历:  </w:t>
        <w:br/>
        <w:t>江平东，现任重庆市綦江区中锋镇镇党委书记</w:t>
        <w:br/>
      </w:r>
    </w:p>
    <w:p/>
    <w:p>
      <w:pPr>
        <w:pStyle w:val="Heading3"/>
      </w:pPr>
      <w:r>
        <w:t xml:space="preserve">重庆市  綦江区  扶欢镇  </w:t>
      </w:r>
    </w:p>
    <w:p>
      <w:r>
        <w:rPr>
          <w:i/>
        </w:rPr>
        <w:t>蒋发强    重庆市綦江区扶欢镇镇长</w:t>
      </w:r>
    </w:p>
    <w:p>
      <w:r>
        <w:t xml:space="preserve">性别:  </w:t>
      </w:r>
    </w:p>
    <w:p>
      <w:r>
        <w:t xml:space="preserve">生年：  </w:t>
      </w:r>
    </w:p>
    <w:p>
      <w:r>
        <w:t xml:space="preserve">籍贯:  </w:t>
      </w:r>
    </w:p>
    <w:p>
      <w:r>
        <w:t xml:space="preserve">学历:  </w:t>
      </w:r>
    </w:p>
    <w:p>
      <w:r>
        <w:t xml:space="preserve">简历:  </w:t>
        <w:br/>
        <w:t>蒋发强，现任重庆市綦江区扶欢镇镇长</w:t>
        <w:br/>
      </w:r>
    </w:p>
    <w:p/>
    <w:p>
      <w:pPr>
        <w:pStyle w:val="Heading3"/>
      </w:pPr>
      <w:r>
        <w:t xml:space="preserve">重庆市  綦江区  扶欢镇  </w:t>
      </w:r>
    </w:p>
    <w:p>
      <w:r>
        <w:rPr>
          <w:i/>
        </w:rPr>
        <w:t>刘芳敏    重庆市綦江区扶欢镇党委书记</w:t>
      </w:r>
    </w:p>
    <w:p>
      <w:r>
        <w:t xml:space="preserve">性别:  </w:t>
      </w:r>
    </w:p>
    <w:p>
      <w:r>
        <w:t xml:space="preserve">生年：  </w:t>
      </w:r>
    </w:p>
    <w:p>
      <w:r>
        <w:t xml:space="preserve">籍贯:  </w:t>
      </w:r>
    </w:p>
    <w:p>
      <w:r>
        <w:t xml:space="preserve">学历:  </w:t>
      </w:r>
    </w:p>
    <w:p>
      <w:r>
        <w:t xml:space="preserve">简历:  </w:t>
        <w:br/>
        <w:t>刘芳敏，现任重庆市綦江区扶欢镇镇党委书记</w:t>
        <w:br/>
      </w:r>
    </w:p>
    <w:p/>
    <w:p>
      <w:pPr>
        <w:pStyle w:val="Heading3"/>
      </w:pPr>
      <w:r>
        <w:t xml:space="preserve">重庆市  綦江区  安稳镇  </w:t>
      </w:r>
    </w:p>
    <w:p>
      <w:r>
        <w:rPr>
          <w:i/>
        </w:rPr>
        <w:t>张廷德    重庆市綦江区安稳镇镇长</w:t>
      </w:r>
    </w:p>
    <w:p>
      <w:r>
        <w:t xml:space="preserve">性别:  </w:t>
      </w:r>
    </w:p>
    <w:p>
      <w:r>
        <w:t xml:space="preserve">生年：  </w:t>
      </w:r>
    </w:p>
    <w:p>
      <w:r>
        <w:t xml:space="preserve">籍贯:  </w:t>
      </w:r>
    </w:p>
    <w:p>
      <w:r>
        <w:t xml:space="preserve">学历:  </w:t>
      </w:r>
    </w:p>
    <w:p>
      <w:r>
        <w:t xml:space="preserve">简历:  </w:t>
        <w:br/>
        <w:t>张廷德，现任重庆市綦江区安稳镇镇长</w:t>
        <w:br/>
      </w:r>
    </w:p>
    <w:p/>
    <w:p>
      <w:pPr>
        <w:pStyle w:val="Heading3"/>
      </w:pPr>
      <w:r>
        <w:t xml:space="preserve">重庆市  綦江区  安稳镇  </w:t>
      </w:r>
    </w:p>
    <w:p>
      <w:r>
        <w:rPr>
          <w:i/>
        </w:rPr>
        <w:t>黄明亮    重庆市綦江区安稳镇党委书记</w:t>
      </w:r>
    </w:p>
    <w:p>
      <w:r>
        <w:t xml:space="preserve">性别:  </w:t>
      </w:r>
    </w:p>
    <w:p>
      <w:r>
        <w:t xml:space="preserve">生年：  </w:t>
      </w:r>
    </w:p>
    <w:p>
      <w:r>
        <w:t xml:space="preserve">籍贯:  </w:t>
      </w:r>
    </w:p>
    <w:p>
      <w:r>
        <w:t xml:space="preserve">学历:  </w:t>
      </w:r>
    </w:p>
    <w:p>
      <w:r>
        <w:t xml:space="preserve">简历:  </w:t>
        <w:br/>
        <w:t>黄明亮，现任重庆市綦江区安稳镇镇党委书记</w:t>
        <w:br/>
      </w:r>
    </w:p>
    <w:p/>
    <w:p>
      <w:pPr>
        <w:pStyle w:val="Heading3"/>
      </w:pPr>
      <w:r>
        <w:t xml:space="preserve">重庆市  綦江区  打通镇  </w:t>
      </w:r>
    </w:p>
    <w:p>
      <w:r>
        <w:rPr>
          <w:i/>
        </w:rPr>
        <w:t>李宗烨    重庆市綦江区打通镇镇长</w:t>
      </w:r>
    </w:p>
    <w:p>
      <w:r>
        <w:t xml:space="preserve">性别:  </w:t>
      </w:r>
    </w:p>
    <w:p>
      <w:r>
        <w:t xml:space="preserve">生年：  </w:t>
      </w:r>
    </w:p>
    <w:p>
      <w:r>
        <w:t xml:space="preserve">籍贯:  </w:t>
      </w:r>
    </w:p>
    <w:p>
      <w:r>
        <w:t xml:space="preserve">学历:  </w:t>
      </w:r>
    </w:p>
    <w:p>
      <w:r>
        <w:t xml:space="preserve">简历:  </w:t>
        <w:br/>
        <w:t>李宗烨，现任重庆市綦江区打通镇镇长</w:t>
        <w:br/>
      </w:r>
    </w:p>
    <w:p/>
    <w:p>
      <w:pPr>
        <w:pStyle w:val="Heading3"/>
      </w:pPr>
      <w:r>
        <w:t xml:space="preserve">重庆市  綦江区  打通镇  </w:t>
      </w:r>
    </w:p>
    <w:p>
      <w:r>
        <w:rPr>
          <w:i/>
        </w:rPr>
        <w:t>刘刚    重庆市綦江区打通镇党委书记</w:t>
      </w:r>
    </w:p>
    <w:p>
      <w:r>
        <w:t xml:space="preserve">性别:  </w:t>
      </w:r>
    </w:p>
    <w:p>
      <w:r>
        <w:t xml:space="preserve">生年：  </w:t>
      </w:r>
    </w:p>
    <w:p>
      <w:r>
        <w:t xml:space="preserve">籍贯:  </w:t>
      </w:r>
    </w:p>
    <w:p>
      <w:r>
        <w:t xml:space="preserve">学历:  </w:t>
      </w:r>
    </w:p>
    <w:p>
      <w:r>
        <w:t xml:space="preserve">简历:  </w:t>
        <w:br/>
        <w:t>刘刚，现任重庆市綦江区打通镇镇党委书记</w:t>
        <w:br/>
      </w:r>
    </w:p>
    <w:p/>
    <w:p>
      <w:pPr>
        <w:pStyle w:val="Heading3"/>
      </w:pPr>
      <w:r>
        <w:t xml:space="preserve">重庆市  綦江区  新盛镇  </w:t>
      </w:r>
    </w:p>
    <w:p>
      <w:r>
        <w:rPr>
          <w:i/>
        </w:rPr>
        <w:t>杨永发    重庆市綦江区新盛镇镇长</w:t>
      </w:r>
    </w:p>
    <w:p>
      <w:r>
        <w:t xml:space="preserve">性别:  </w:t>
      </w:r>
    </w:p>
    <w:p>
      <w:r>
        <w:t xml:space="preserve">生年：  </w:t>
      </w:r>
    </w:p>
    <w:p>
      <w:r>
        <w:t xml:space="preserve">籍贯:  </w:t>
      </w:r>
    </w:p>
    <w:p>
      <w:r>
        <w:t xml:space="preserve">学历:  </w:t>
      </w:r>
    </w:p>
    <w:p>
      <w:r>
        <w:t xml:space="preserve">简历:  </w:t>
        <w:br/>
        <w:t>杨永发，现任重庆市綦江区新盛镇镇长</w:t>
        <w:br/>
      </w:r>
    </w:p>
    <w:p/>
    <w:p>
      <w:pPr>
        <w:pStyle w:val="Heading3"/>
      </w:pPr>
      <w:r>
        <w:t xml:space="preserve">重庆市  綦江区  新盛镇  </w:t>
      </w:r>
    </w:p>
    <w:p>
      <w:r>
        <w:rPr>
          <w:i/>
        </w:rPr>
        <w:t>周维思    重庆市綦江区新盛镇党委书记</w:t>
      </w:r>
    </w:p>
    <w:p>
      <w:r>
        <w:t xml:space="preserve">性别:  </w:t>
      </w:r>
    </w:p>
    <w:p>
      <w:r>
        <w:t xml:space="preserve">生年：  </w:t>
      </w:r>
    </w:p>
    <w:p>
      <w:r>
        <w:t xml:space="preserve">籍贯:  </w:t>
      </w:r>
    </w:p>
    <w:p>
      <w:r>
        <w:t xml:space="preserve">学历:  </w:t>
      </w:r>
    </w:p>
    <w:p>
      <w:r>
        <w:t xml:space="preserve">简历:  </w:t>
        <w:br/>
        <w:t>周维思，现任重庆市綦江区新盛镇镇党委书记</w:t>
        <w:br/>
      </w:r>
    </w:p>
    <w:p/>
    <w:p>
      <w:pPr>
        <w:pStyle w:val="Heading3"/>
      </w:pPr>
      <w:r>
        <w:t xml:space="preserve">重庆市  綦江区  丁山镇  </w:t>
      </w:r>
    </w:p>
    <w:p>
      <w:r>
        <w:rPr>
          <w:i/>
        </w:rPr>
        <w:t>李建龙    重庆市綦江区丁山镇镇长</w:t>
      </w:r>
    </w:p>
    <w:p>
      <w:r>
        <w:t xml:space="preserve">性别:  </w:t>
      </w:r>
    </w:p>
    <w:p>
      <w:r>
        <w:t xml:space="preserve">生年：  </w:t>
      </w:r>
    </w:p>
    <w:p>
      <w:r>
        <w:t xml:space="preserve">籍贯:  </w:t>
      </w:r>
    </w:p>
    <w:p>
      <w:r>
        <w:t xml:space="preserve">学历:  </w:t>
      </w:r>
    </w:p>
    <w:p>
      <w:r>
        <w:t xml:space="preserve">简历:  </w:t>
        <w:br/>
        <w:t>李建龙，现任重庆市綦江区丁山镇镇长</w:t>
        <w:br/>
      </w:r>
    </w:p>
    <w:p/>
    <w:p>
      <w:pPr>
        <w:pStyle w:val="Heading3"/>
      </w:pPr>
      <w:r>
        <w:t xml:space="preserve">重庆市  綦江区  丁山镇  </w:t>
      </w:r>
    </w:p>
    <w:p>
      <w:r>
        <w:rPr>
          <w:i/>
        </w:rPr>
        <w:t>罗昭芳    重庆市綦江区顶山镇党委书记</w:t>
      </w:r>
    </w:p>
    <w:p>
      <w:r>
        <w:t xml:space="preserve">性别:  </w:t>
      </w:r>
    </w:p>
    <w:p>
      <w:r>
        <w:t xml:space="preserve">生年：  </w:t>
      </w:r>
    </w:p>
    <w:p>
      <w:r>
        <w:t xml:space="preserve">籍贯:  </w:t>
      </w:r>
    </w:p>
    <w:p>
      <w:r>
        <w:t xml:space="preserve">学历:  </w:t>
      </w:r>
    </w:p>
    <w:p>
      <w:r>
        <w:t xml:space="preserve">简历:  </w:t>
        <w:br/>
        <w:t>罗昭芳，现任重庆市綦江区顶山镇镇党委书记</w:t>
        <w:br/>
      </w:r>
    </w:p>
    <w:p/>
    <w:p>
      <w:pPr>
        <w:pStyle w:val="Heading3"/>
      </w:pPr>
      <w:r>
        <w:t xml:space="preserve">重庆市  綦江区  赶水镇  </w:t>
      </w:r>
    </w:p>
    <w:p>
      <w:r>
        <w:rPr>
          <w:i/>
        </w:rPr>
        <w:t>罗德宏    重庆市綦江区赶水镇镇长</w:t>
      </w:r>
    </w:p>
    <w:p>
      <w:r>
        <w:t xml:space="preserve">性别:  </w:t>
      </w:r>
    </w:p>
    <w:p>
      <w:r>
        <w:t xml:space="preserve">生年：  </w:t>
      </w:r>
    </w:p>
    <w:p>
      <w:r>
        <w:t xml:space="preserve">籍贯:  </w:t>
      </w:r>
    </w:p>
    <w:p>
      <w:r>
        <w:t xml:space="preserve">学历:  </w:t>
      </w:r>
    </w:p>
    <w:p>
      <w:r>
        <w:t xml:space="preserve">简历:  </w:t>
        <w:br/>
        <w:t>罗德宏，现任重庆市綦江区赶水镇镇长</w:t>
        <w:br/>
      </w:r>
    </w:p>
    <w:p/>
    <w:p>
      <w:pPr>
        <w:pStyle w:val="Heading3"/>
      </w:pPr>
      <w:r>
        <w:t xml:space="preserve">重庆市  綦江区  赶水镇  </w:t>
      </w:r>
    </w:p>
    <w:p>
      <w:r>
        <w:rPr>
          <w:i/>
        </w:rPr>
        <w:t>陈正科    重庆市綦江区赶水镇党委书记</w:t>
      </w:r>
    </w:p>
    <w:p>
      <w:r>
        <w:t xml:space="preserve">性别:  </w:t>
      </w:r>
    </w:p>
    <w:p>
      <w:r>
        <w:t xml:space="preserve">生年：  </w:t>
      </w:r>
    </w:p>
    <w:p>
      <w:r>
        <w:t xml:space="preserve">籍贯:  </w:t>
      </w:r>
    </w:p>
    <w:p>
      <w:r>
        <w:t xml:space="preserve">学历:  </w:t>
      </w:r>
    </w:p>
    <w:p>
      <w:r>
        <w:t xml:space="preserve">简历:  </w:t>
        <w:br/>
        <w:t>陈正科，现任重庆市綦江区赶水镇镇党委书记</w:t>
        <w:br/>
      </w:r>
    </w:p>
    <w:p/>
    <w:p>
      <w:pPr>
        <w:pStyle w:val="Heading3"/>
      </w:pPr>
      <w:r>
        <w:t xml:space="preserve">重庆市  綦江区  三角镇  </w:t>
      </w:r>
    </w:p>
    <w:p>
      <w:r>
        <w:rPr>
          <w:i/>
        </w:rPr>
        <w:t>唐利超    重庆市綦江区三角镇镇长</w:t>
      </w:r>
    </w:p>
    <w:p>
      <w:r>
        <w:t xml:space="preserve">性别:  </w:t>
      </w:r>
    </w:p>
    <w:p>
      <w:r>
        <w:t xml:space="preserve">生年：  </w:t>
      </w:r>
    </w:p>
    <w:p>
      <w:r>
        <w:t xml:space="preserve">籍贯:  </w:t>
      </w:r>
    </w:p>
    <w:p>
      <w:r>
        <w:t xml:space="preserve">学历:  </w:t>
      </w:r>
    </w:p>
    <w:p>
      <w:r>
        <w:t xml:space="preserve">简历:  </w:t>
        <w:br/>
        <w:t>唐利超，现任重庆市綦江区三角镇镇长</w:t>
        <w:br/>
      </w:r>
    </w:p>
    <w:p/>
    <w:p>
      <w:pPr>
        <w:pStyle w:val="Heading3"/>
      </w:pPr>
      <w:r>
        <w:t xml:space="preserve">重庆市  綦江区  三角镇  </w:t>
      </w:r>
    </w:p>
    <w:p>
      <w:r>
        <w:rPr>
          <w:i/>
        </w:rPr>
        <w:t>肖敏    重庆市綦江区三角镇党委书记</w:t>
      </w:r>
    </w:p>
    <w:p>
      <w:r>
        <w:t xml:space="preserve">性别:  </w:t>
      </w:r>
    </w:p>
    <w:p>
      <w:r>
        <w:t xml:space="preserve">生年：  </w:t>
      </w:r>
    </w:p>
    <w:p>
      <w:r>
        <w:t xml:space="preserve">籍贯:  </w:t>
      </w:r>
    </w:p>
    <w:p>
      <w:r>
        <w:t xml:space="preserve">学历:  </w:t>
      </w:r>
    </w:p>
    <w:p>
      <w:r>
        <w:t xml:space="preserve">简历:  </w:t>
        <w:br/>
        <w:t>肖敏，现任重庆市綦江区三角镇镇党委书记</w:t>
        <w:br/>
      </w:r>
    </w:p>
    <w:p/>
    <w:p>
      <w:pPr>
        <w:pStyle w:val="Heading3"/>
      </w:pPr>
      <w:r>
        <w:t xml:space="preserve">重庆市  大足区  棠香街道  </w:t>
      </w:r>
    </w:p>
    <w:p>
      <w:r>
        <w:rPr>
          <w:i/>
        </w:rPr>
        <w:t>陈川    重庆市大足区棠香街道办事处主任</w:t>
      </w:r>
    </w:p>
    <w:p>
      <w:r>
        <w:t>性别:  男</w:t>
      </w:r>
    </w:p>
    <w:p>
      <w:r>
        <w:t xml:space="preserve">生年：  </w:t>
      </w:r>
    </w:p>
    <w:p>
      <w:r>
        <w:t xml:space="preserve">籍贯:  </w:t>
      </w:r>
    </w:p>
    <w:p>
      <w:r>
        <w:t xml:space="preserve">学历:  </w:t>
      </w:r>
    </w:p>
    <w:p>
      <w:r>
        <w:t xml:space="preserve">简历:  </w:t>
        <w:br/>
        <w:t>陈川，重庆市大足区棠香街道办事处主任</w:t>
        <w:br/>
      </w:r>
    </w:p>
    <w:p/>
    <w:p>
      <w:pPr>
        <w:pStyle w:val="Heading3"/>
      </w:pPr>
      <w:r>
        <w:t xml:space="preserve">重庆市  大足区  棠香街道  </w:t>
      </w:r>
    </w:p>
    <w:p>
      <w:r>
        <w:rPr>
          <w:i/>
        </w:rPr>
        <w:t>何永忠    重庆市大足区棠香街道党工委书记</w:t>
      </w:r>
    </w:p>
    <w:p>
      <w:r>
        <w:t xml:space="preserve">性别:  </w:t>
      </w:r>
    </w:p>
    <w:p>
      <w:r>
        <w:t xml:space="preserve">生年：  </w:t>
      </w:r>
    </w:p>
    <w:p>
      <w:r>
        <w:t xml:space="preserve">籍贯:  </w:t>
      </w:r>
    </w:p>
    <w:p>
      <w:r>
        <w:t xml:space="preserve">学历:  </w:t>
      </w:r>
    </w:p>
    <w:p>
      <w:r>
        <w:t xml:space="preserve">简历:  </w:t>
        <w:br/>
        <w:t>何永忠，现任重庆市大足区棠香街道党工委书记</w:t>
        <w:br/>
      </w:r>
    </w:p>
    <w:p/>
    <w:p>
      <w:pPr>
        <w:pStyle w:val="Heading3"/>
      </w:pPr>
      <w:r>
        <w:t xml:space="preserve">重庆市  大足区  龙岗街道  </w:t>
      </w:r>
    </w:p>
    <w:p>
      <w:r>
        <w:rPr>
          <w:i/>
        </w:rPr>
        <w:t>石朝勇    重庆市大足区龙岗街道办事处主任</w:t>
      </w:r>
    </w:p>
    <w:p>
      <w:r>
        <w:t xml:space="preserve">性别:  </w:t>
      </w:r>
    </w:p>
    <w:p>
      <w:r>
        <w:t xml:space="preserve">生年：  </w:t>
      </w:r>
    </w:p>
    <w:p>
      <w:r>
        <w:t xml:space="preserve">籍贯:  </w:t>
      </w:r>
    </w:p>
    <w:p>
      <w:r>
        <w:t xml:space="preserve">学历:  </w:t>
      </w:r>
    </w:p>
    <w:p>
      <w:r>
        <w:t xml:space="preserve">简历:  </w:t>
        <w:br/>
        <w:t>石朝勇，现任重庆市大足区龙岗街道办事处主任</w:t>
        <w:br/>
      </w:r>
    </w:p>
    <w:p/>
    <w:p>
      <w:pPr>
        <w:pStyle w:val="Heading3"/>
      </w:pPr>
      <w:r>
        <w:t xml:space="preserve">重庆市  大足区  龙岗街道  </w:t>
      </w:r>
    </w:p>
    <w:p>
      <w:r>
        <w:rPr>
          <w:i/>
        </w:rPr>
        <w:t>石山    重庆市大足区龙岗街道党工委书记</w:t>
      </w:r>
    </w:p>
    <w:p>
      <w:r>
        <w:t xml:space="preserve">性别:  </w:t>
      </w:r>
    </w:p>
    <w:p>
      <w:r>
        <w:t xml:space="preserve">生年：  </w:t>
      </w:r>
    </w:p>
    <w:p>
      <w:r>
        <w:t xml:space="preserve">籍贯:  </w:t>
      </w:r>
    </w:p>
    <w:p>
      <w:r>
        <w:t xml:space="preserve">学历:  </w:t>
      </w:r>
    </w:p>
    <w:p>
      <w:r>
        <w:t xml:space="preserve">简历:  </w:t>
        <w:br/>
        <w:t>石山，现任重庆市大足区龙岗街道党工委书记</w:t>
        <w:br/>
      </w:r>
    </w:p>
    <w:p/>
    <w:p>
      <w:pPr>
        <w:pStyle w:val="Heading3"/>
      </w:pPr>
      <w:r>
        <w:t xml:space="preserve">重庆市  大足区  龙滩子  </w:t>
      </w:r>
    </w:p>
    <w:p>
      <w:r>
        <w:rPr>
          <w:i/>
        </w:rPr>
        <w:t>陈能明    重庆市大足区龙滩子街道办事处主任</w:t>
      </w:r>
    </w:p>
    <w:p>
      <w:r>
        <w:t xml:space="preserve">性别:  </w:t>
      </w:r>
    </w:p>
    <w:p>
      <w:r>
        <w:t xml:space="preserve">生年：  </w:t>
      </w:r>
    </w:p>
    <w:p>
      <w:r>
        <w:t xml:space="preserve">籍贯:  </w:t>
      </w:r>
    </w:p>
    <w:p>
      <w:r>
        <w:t xml:space="preserve">学历:  </w:t>
      </w:r>
    </w:p>
    <w:p>
      <w:r>
        <w:t xml:space="preserve">简历:  </w:t>
        <w:br/>
        <w:t>陈能明，现任重庆市大足区龙滩子街道办事处主任</w:t>
        <w:br/>
      </w:r>
    </w:p>
    <w:p/>
    <w:p>
      <w:pPr>
        <w:pStyle w:val="Heading3"/>
      </w:pPr>
      <w:r>
        <w:t xml:space="preserve">重庆市  大足区  龙滩子  </w:t>
      </w:r>
    </w:p>
    <w:p>
      <w:r>
        <w:rPr>
          <w:i/>
        </w:rPr>
        <w:t>胡春华    重庆市大足区龙滩子街道党工委书记</w:t>
      </w:r>
    </w:p>
    <w:p>
      <w:r>
        <w:t xml:space="preserve">性别:  </w:t>
      </w:r>
    </w:p>
    <w:p>
      <w:r>
        <w:t xml:space="preserve">生年：  </w:t>
      </w:r>
    </w:p>
    <w:p>
      <w:r>
        <w:t xml:space="preserve">籍贯:  </w:t>
      </w:r>
    </w:p>
    <w:p>
      <w:r>
        <w:t xml:space="preserve">学历:  </w:t>
      </w:r>
    </w:p>
    <w:p>
      <w:r>
        <w:t xml:space="preserve">简历:  </w:t>
        <w:br/>
        <w:t>胡春华，现任重庆市大足区龙滩子街道党工委书记</w:t>
        <w:br/>
      </w:r>
    </w:p>
    <w:p/>
    <w:p>
      <w:pPr>
        <w:pStyle w:val="Heading3"/>
      </w:pPr>
      <w:r>
        <w:t xml:space="preserve">重庆市  大足区  龙水镇  </w:t>
      </w:r>
    </w:p>
    <w:p>
      <w:r>
        <w:rPr>
          <w:i/>
        </w:rPr>
        <w:t>叶小龙    重庆市大足区龙水镇镇长</w:t>
      </w:r>
    </w:p>
    <w:p>
      <w:r>
        <w:t xml:space="preserve">性别:  </w:t>
      </w:r>
    </w:p>
    <w:p>
      <w:r>
        <w:t xml:space="preserve">生年：  </w:t>
      </w:r>
    </w:p>
    <w:p>
      <w:r>
        <w:t xml:space="preserve">籍贯:  </w:t>
      </w:r>
    </w:p>
    <w:p>
      <w:r>
        <w:t xml:space="preserve">学历:  </w:t>
      </w:r>
    </w:p>
    <w:p>
      <w:r>
        <w:t xml:space="preserve">简历:  </w:t>
        <w:br/>
        <w:t>叶小龙，现任重庆市大足区龙水镇镇长</w:t>
        <w:br/>
      </w:r>
    </w:p>
    <w:p/>
    <w:p>
      <w:pPr>
        <w:pStyle w:val="Heading3"/>
      </w:pPr>
      <w:r>
        <w:t xml:space="preserve">重庆市  大足区  龙水镇  </w:t>
      </w:r>
    </w:p>
    <w:p>
      <w:r>
        <w:rPr>
          <w:i/>
        </w:rPr>
        <w:t>陈金富    重庆市大足区龙水镇党委书记</w:t>
      </w:r>
    </w:p>
    <w:p>
      <w:r>
        <w:t xml:space="preserve">性别:  </w:t>
      </w:r>
    </w:p>
    <w:p>
      <w:r>
        <w:t xml:space="preserve">生年：  </w:t>
      </w:r>
    </w:p>
    <w:p>
      <w:r>
        <w:t xml:space="preserve">籍贯:  </w:t>
      </w:r>
    </w:p>
    <w:p>
      <w:r>
        <w:t xml:space="preserve">学历:  </w:t>
      </w:r>
    </w:p>
    <w:p>
      <w:r>
        <w:t xml:space="preserve">简历:  </w:t>
        <w:br/>
        <w:t>陈金富，现任重庆市大足区龙水镇党委书记</w:t>
        <w:br/>
      </w:r>
    </w:p>
    <w:p/>
    <w:p>
      <w:pPr>
        <w:pStyle w:val="Heading3"/>
      </w:pPr>
      <w:r>
        <w:t xml:space="preserve">重庆市  大足区  邮亭镇  </w:t>
      </w:r>
    </w:p>
    <w:p>
      <w:r>
        <w:rPr>
          <w:i/>
        </w:rPr>
        <w:t>袁烽    重庆市大足区邮亭镇镇长</w:t>
      </w:r>
    </w:p>
    <w:p>
      <w:r>
        <w:t xml:space="preserve">性别:  </w:t>
      </w:r>
    </w:p>
    <w:p>
      <w:r>
        <w:t xml:space="preserve">生年：  </w:t>
      </w:r>
    </w:p>
    <w:p>
      <w:r>
        <w:t xml:space="preserve">籍贯:  </w:t>
      </w:r>
    </w:p>
    <w:p>
      <w:r>
        <w:t xml:space="preserve">学历:  </w:t>
      </w:r>
    </w:p>
    <w:p>
      <w:r>
        <w:t xml:space="preserve">简历:  </w:t>
        <w:br/>
        <w:t>袁烽，现任重庆市大足区邮亭镇镇长</w:t>
        <w:br/>
      </w:r>
    </w:p>
    <w:p/>
    <w:p>
      <w:pPr>
        <w:pStyle w:val="Heading3"/>
      </w:pPr>
      <w:r>
        <w:t xml:space="preserve">重庆市  大足区  邮亭镇  </w:t>
      </w:r>
    </w:p>
    <w:p>
      <w:r>
        <w:rPr>
          <w:i/>
        </w:rPr>
        <w:t>肖文斌    重庆市大足区邮亭镇党委书记</w:t>
      </w:r>
    </w:p>
    <w:p>
      <w:r>
        <w:t xml:space="preserve">性别:  </w:t>
      </w:r>
    </w:p>
    <w:p>
      <w:r>
        <w:t xml:space="preserve">生年：  </w:t>
      </w:r>
    </w:p>
    <w:p>
      <w:r>
        <w:t xml:space="preserve">籍贯:  </w:t>
      </w:r>
    </w:p>
    <w:p>
      <w:r>
        <w:t xml:space="preserve">学历:  </w:t>
      </w:r>
    </w:p>
    <w:p>
      <w:r>
        <w:t xml:space="preserve">简历:  </w:t>
        <w:br/>
        <w:t>肖文斌，现任重庆市大足区邮亭镇党委书记</w:t>
        <w:br/>
      </w:r>
    </w:p>
    <w:p/>
    <w:p>
      <w:pPr>
        <w:pStyle w:val="Heading3"/>
      </w:pPr>
      <w:r>
        <w:t xml:space="preserve">重庆市  大足区  双路镇  </w:t>
      </w:r>
    </w:p>
    <w:p>
      <w:r>
        <w:rPr>
          <w:i/>
        </w:rPr>
        <w:t>唐中福    重庆市大足区双路镇镇长</w:t>
      </w:r>
    </w:p>
    <w:p>
      <w:r>
        <w:t xml:space="preserve">性别:  </w:t>
      </w:r>
    </w:p>
    <w:p>
      <w:r>
        <w:t xml:space="preserve">生年：  </w:t>
      </w:r>
    </w:p>
    <w:p>
      <w:r>
        <w:t xml:space="preserve">籍贯:  </w:t>
      </w:r>
    </w:p>
    <w:p>
      <w:r>
        <w:t xml:space="preserve">学历:  </w:t>
      </w:r>
    </w:p>
    <w:p>
      <w:r>
        <w:t xml:space="preserve">简历:  </w:t>
        <w:br/>
        <w:t>唐中福，现任重庆市大足区双路镇镇长</w:t>
        <w:br/>
      </w:r>
    </w:p>
    <w:p/>
    <w:p>
      <w:pPr>
        <w:pStyle w:val="Heading3"/>
      </w:pPr>
      <w:r>
        <w:t xml:space="preserve">重庆市  大足区  双路镇  </w:t>
      </w:r>
    </w:p>
    <w:p>
      <w:r>
        <w:rPr>
          <w:i/>
        </w:rPr>
        <w:t>蒋永红    重庆市大足区双路镇党委书记</w:t>
      </w:r>
    </w:p>
    <w:p>
      <w:r>
        <w:t xml:space="preserve">性别:  </w:t>
      </w:r>
    </w:p>
    <w:p>
      <w:r>
        <w:t xml:space="preserve">生年：  </w:t>
      </w:r>
    </w:p>
    <w:p>
      <w:r>
        <w:t xml:space="preserve">籍贯:  </w:t>
      </w:r>
    </w:p>
    <w:p>
      <w:r>
        <w:t xml:space="preserve">学历:  </w:t>
      </w:r>
    </w:p>
    <w:p>
      <w:r>
        <w:t xml:space="preserve">简历:  </w:t>
        <w:br/>
        <w:t>蒋永红，现任重庆市大足区双路镇党委书记</w:t>
        <w:br/>
      </w:r>
    </w:p>
    <w:p/>
    <w:p>
      <w:pPr>
        <w:pStyle w:val="Heading3"/>
      </w:pPr>
      <w:r>
        <w:t xml:space="preserve">重庆市  大足区  通桥街道  </w:t>
      </w:r>
    </w:p>
    <w:p>
      <w:r>
        <w:rPr>
          <w:i/>
        </w:rPr>
        <w:t>刘德华    重庆市大足区通桥街道办事处主任</w:t>
      </w:r>
    </w:p>
    <w:p>
      <w:r>
        <w:t xml:space="preserve">性别:  </w:t>
      </w:r>
    </w:p>
    <w:p>
      <w:r>
        <w:t xml:space="preserve">生年：  </w:t>
      </w:r>
    </w:p>
    <w:p>
      <w:r>
        <w:t xml:space="preserve">籍贯:  </w:t>
      </w:r>
    </w:p>
    <w:p>
      <w:r>
        <w:t xml:space="preserve">学历:  </w:t>
      </w:r>
    </w:p>
    <w:p>
      <w:r>
        <w:t xml:space="preserve">简历:  </w:t>
        <w:br/>
        <w:t>刘德华，现任重庆市大足区通桥街道办事处主任</w:t>
        <w:br/>
      </w:r>
    </w:p>
    <w:p/>
    <w:p>
      <w:pPr>
        <w:pStyle w:val="Heading3"/>
      </w:pPr>
      <w:r>
        <w:t xml:space="preserve">重庆市  大足区  通桥街道  </w:t>
      </w:r>
    </w:p>
    <w:p>
      <w:r>
        <w:rPr>
          <w:i/>
        </w:rPr>
        <w:t>范福望    重庆市大足区通桥街道党工委书记</w:t>
      </w:r>
    </w:p>
    <w:p>
      <w:r>
        <w:t xml:space="preserve">性别:  </w:t>
      </w:r>
    </w:p>
    <w:p>
      <w:r>
        <w:t xml:space="preserve">生年：  </w:t>
      </w:r>
    </w:p>
    <w:p>
      <w:r>
        <w:t xml:space="preserve">籍贯:  </w:t>
      </w:r>
    </w:p>
    <w:p>
      <w:r>
        <w:t xml:space="preserve">学历:  </w:t>
      </w:r>
    </w:p>
    <w:p>
      <w:r>
        <w:t xml:space="preserve">简历:  </w:t>
        <w:br/>
        <w:t>范福望，现任重庆市大足区通桥街道党工委书记</w:t>
        <w:br/>
      </w:r>
    </w:p>
    <w:p/>
    <w:p>
      <w:pPr>
        <w:pStyle w:val="Heading3"/>
      </w:pPr>
      <w:r>
        <w:t xml:space="preserve">重庆市  大足区  宝顶镇  </w:t>
      </w:r>
    </w:p>
    <w:p>
      <w:r>
        <w:rPr>
          <w:i/>
        </w:rPr>
        <w:t>霍应康    重庆市大足区宝顶镇镇长</w:t>
      </w:r>
    </w:p>
    <w:p>
      <w:r>
        <w:t xml:space="preserve">性别:  </w:t>
      </w:r>
    </w:p>
    <w:p>
      <w:r>
        <w:t xml:space="preserve">生年：  </w:t>
      </w:r>
    </w:p>
    <w:p>
      <w:r>
        <w:t xml:space="preserve">籍贯:  </w:t>
      </w:r>
    </w:p>
    <w:p>
      <w:r>
        <w:t xml:space="preserve">学历:  </w:t>
      </w:r>
    </w:p>
    <w:p>
      <w:r>
        <w:t xml:space="preserve">简历:  </w:t>
        <w:br/>
        <w:t>霍应康，重庆市大足区宝顶镇镇长</w:t>
        <w:br/>
      </w:r>
    </w:p>
    <w:p/>
    <w:p>
      <w:pPr>
        <w:pStyle w:val="Heading3"/>
      </w:pPr>
      <w:r>
        <w:t xml:space="preserve">重庆市  大足区  宝顶镇  </w:t>
      </w:r>
    </w:p>
    <w:p>
      <w:r>
        <w:rPr>
          <w:i/>
        </w:rPr>
        <w:t>潘显琼    重庆市大足区宝顶镇党委书记</w:t>
      </w:r>
    </w:p>
    <w:p>
      <w:r>
        <w:t xml:space="preserve">性别:  </w:t>
      </w:r>
    </w:p>
    <w:p>
      <w:r>
        <w:t xml:space="preserve">生年：  </w:t>
      </w:r>
    </w:p>
    <w:p>
      <w:r>
        <w:t xml:space="preserve">籍贯:  </w:t>
      </w:r>
    </w:p>
    <w:p>
      <w:r>
        <w:t xml:space="preserve">学历:  </w:t>
      </w:r>
    </w:p>
    <w:p>
      <w:r>
        <w:t xml:space="preserve">简历:  </w:t>
        <w:br/>
        <w:t>潘显琼，现任重庆市大足区宝顶镇党委书记</w:t>
        <w:br/>
      </w:r>
    </w:p>
    <w:p/>
    <w:p>
      <w:pPr>
        <w:pStyle w:val="Heading3"/>
      </w:pPr>
      <w:r>
        <w:t xml:space="preserve">重庆市  大足区  万古镇  </w:t>
      </w:r>
    </w:p>
    <w:p>
      <w:r>
        <w:rPr>
          <w:i/>
        </w:rPr>
        <w:t>周泰候    重庆市大足区万古镇镇长</w:t>
      </w:r>
    </w:p>
    <w:p>
      <w:r>
        <w:t xml:space="preserve">性别:  </w:t>
      </w:r>
    </w:p>
    <w:p>
      <w:r>
        <w:t xml:space="preserve">生年：  </w:t>
      </w:r>
    </w:p>
    <w:p>
      <w:r>
        <w:t xml:space="preserve">籍贯:  </w:t>
      </w:r>
    </w:p>
    <w:p>
      <w:r>
        <w:t xml:space="preserve">学历:  </w:t>
      </w:r>
    </w:p>
    <w:p>
      <w:r>
        <w:t xml:space="preserve">简历:  </w:t>
        <w:br/>
        <w:t>周泰候，现任重庆市大足区万古镇镇长</w:t>
        <w:br/>
      </w:r>
    </w:p>
    <w:p/>
    <w:p>
      <w:pPr>
        <w:pStyle w:val="Heading3"/>
      </w:pPr>
      <w:r>
        <w:t xml:space="preserve">重庆市  大足区  万古镇  </w:t>
      </w:r>
    </w:p>
    <w:p>
      <w:r>
        <w:rPr>
          <w:i/>
        </w:rPr>
        <w:t>周树云    重庆市大足区万古镇党委书记</w:t>
      </w:r>
    </w:p>
    <w:p>
      <w:r>
        <w:t xml:space="preserve">性别:  </w:t>
      </w:r>
    </w:p>
    <w:p>
      <w:r>
        <w:t xml:space="preserve">生年：  </w:t>
      </w:r>
    </w:p>
    <w:p>
      <w:r>
        <w:t xml:space="preserve">籍贯:  </w:t>
      </w:r>
    </w:p>
    <w:p>
      <w:r>
        <w:t xml:space="preserve">学历:  </w:t>
      </w:r>
    </w:p>
    <w:p>
      <w:r>
        <w:t xml:space="preserve">简历:  </w:t>
        <w:br/>
        <w:t>周树云，重庆市大足区万古镇党委书记</w:t>
        <w:br/>
      </w:r>
    </w:p>
    <w:p/>
    <w:p>
      <w:pPr>
        <w:pStyle w:val="Heading3"/>
      </w:pPr>
      <w:r>
        <w:t xml:space="preserve">重庆市  大足区  朱溪镇  </w:t>
      </w:r>
    </w:p>
    <w:p>
      <w:r>
        <w:rPr>
          <w:i/>
        </w:rPr>
        <w:t>王绪君    重庆市大足区朱溪镇镇长</w:t>
      </w:r>
    </w:p>
    <w:p>
      <w:r>
        <w:t xml:space="preserve">性别:  </w:t>
      </w:r>
    </w:p>
    <w:p>
      <w:r>
        <w:t xml:space="preserve">生年：  </w:t>
      </w:r>
    </w:p>
    <w:p>
      <w:r>
        <w:t xml:space="preserve">籍贯:  </w:t>
      </w:r>
    </w:p>
    <w:p>
      <w:r>
        <w:t xml:space="preserve">学历:  </w:t>
      </w:r>
    </w:p>
    <w:p>
      <w:r>
        <w:t xml:space="preserve">简历:  </w:t>
        <w:br/>
        <w:t>王绪君，重庆市大足区朱溪镇镇长</w:t>
        <w:br/>
      </w:r>
    </w:p>
    <w:p/>
    <w:p>
      <w:pPr>
        <w:pStyle w:val="Heading3"/>
      </w:pPr>
      <w:r>
        <w:t xml:space="preserve">重庆市  大足区  朱溪镇  </w:t>
      </w:r>
    </w:p>
    <w:p>
      <w:r>
        <w:rPr>
          <w:i/>
        </w:rPr>
        <w:t>杨卫    重庆市大足区朱溪镇党委书记</w:t>
      </w:r>
    </w:p>
    <w:p>
      <w:r>
        <w:t xml:space="preserve">性别:  </w:t>
      </w:r>
    </w:p>
    <w:p>
      <w:r>
        <w:t xml:space="preserve">生年：  </w:t>
      </w:r>
    </w:p>
    <w:p>
      <w:r>
        <w:t xml:space="preserve">籍贯:  </w:t>
      </w:r>
    </w:p>
    <w:p>
      <w:r>
        <w:t xml:space="preserve">学历:  </w:t>
      </w:r>
    </w:p>
    <w:p>
      <w:r>
        <w:t xml:space="preserve">简历:  </w:t>
        <w:br/>
        <w:t>杨卫，现任重庆市大足区朱溪镇党委书记</w:t>
        <w:br/>
      </w:r>
    </w:p>
    <w:p/>
    <w:p>
      <w:pPr>
        <w:pStyle w:val="Heading3"/>
      </w:pPr>
      <w:r>
        <w:t xml:space="preserve">重庆市  大足区  中敖镇  </w:t>
      </w:r>
    </w:p>
    <w:p>
      <w:r>
        <w:rPr>
          <w:i/>
        </w:rPr>
        <w:t>谷明洪    重庆市大足区中敖镇镇长</w:t>
      </w:r>
    </w:p>
    <w:p>
      <w:r>
        <w:t xml:space="preserve">性别:  </w:t>
      </w:r>
    </w:p>
    <w:p>
      <w:r>
        <w:t xml:space="preserve">生年：  </w:t>
      </w:r>
    </w:p>
    <w:p>
      <w:r>
        <w:t xml:space="preserve">籍贯:  </w:t>
      </w:r>
    </w:p>
    <w:p>
      <w:r>
        <w:t xml:space="preserve">学历:  </w:t>
      </w:r>
    </w:p>
    <w:p>
      <w:r>
        <w:t xml:space="preserve">简历:  </w:t>
        <w:br/>
        <w:t>谷明洪，现任重庆市大足区中敖镇镇长</w:t>
        <w:br/>
      </w:r>
    </w:p>
    <w:p/>
    <w:p>
      <w:pPr>
        <w:pStyle w:val="Heading3"/>
      </w:pPr>
      <w:r>
        <w:t xml:space="preserve">重庆市  大足区  中敖镇  </w:t>
      </w:r>
    </w:p>
    <w:p>
      <w:r>
        <w:rPr>
          <w:i/>
        </w:rPr>
        <w:t>王安德    重庆市大足区中敖镇党委书记</w:t>
      </w:r>
    </w:p>
    <w:p>
      <w:r>
        <w:t xml:space="preserve">性别:  </w:t>
      </w:r>
    </w:p>
    <w:p>
      <w:r>
        <w:t xml:space="preserve">生年：  </w:t>
      </w:r>
    </w:p>
    <w:p>
      <w:r>
        <w:t xml:space="preserve">籍贯:  </w:t>
      </w:r>
    </w:p>
    <w:p>
      <w:r>
        <w:t xml:space="preserve">学历:  </w:t>
      </w:r>
    </w:p>
    <w:p>
      <w:r>
        <w:t xml:space="preserve">简历:  </w:t>
        <w:br/>
        <w:t>王安德，现任重庆市大足区中敖镇党委书记</w:t>
        <w:br/>
      </w:r>
    </w:p>
    <w:p/>
    <w:p>
      <w:pPr>
        <w:pStyle w:val="Heading3"/>
      </w:pPr>
      <w:r>
        <w:t xml:space="preserve">重庆市  大足区  三驱镇  </w:t>
      </w:r>
    </w:p>
    <w:p>
      <w:r>
        <w:rPr>
          <w:i/>
        </w:rPr>
        <w:t>姚华国    重庆市大足区三驱镇镇长</w:t>
      </w:r>
    </w:p>
    <w:p>
      <w:r>
        <w:t xml:space="preserve">性别:  </w:t>
      </w:r>
    </w:p>
    <w:p>
      <w:r>
        <w:t xml:space="preserve">生年：  </w:t>
      </w:r>
    </w:p>
    <w:p>
      <w:r>
        <w:t xml:space="preserve">籍贯:  </w:t>
      </w:r>
    </w:p>
    <w:p>
      <w:r>
        <w:t xml:space="preserve">学历:  </w:t>
      </w:r>
    </w:p>
    <w:p>
      <w:r>
        <w:t xml:space="preserve">简历:  </w:t>
        <w:br/>
        <w:t>姚华国，现任重庆市大足区三驱镇镇长</w:t>
        <w:br/>
      </w:r>
    </w:p>
    <w:p/>
    <w:p>
      <w:pPr>
        <w:pStyle w:val="Heading3"/>
      </w:pPr>
      <w:r>
        <w:t xml:space="preserve">重庆市  大足区  三驱镇  </w:t>
      </w:r>
    </w:p>
    <w:p>
      <w:r>
        <w:rPr>
          <w:i/>
        </w:rPr>
        <w:t>杨大拥    重庆市大足区三驱镇党委书记</w:t>
      </w:r>
    </w:p>
    <w:p>
      <w:r>
        <w:t xml:space="preserve">性别:  </w:t>
      </w:r>
    </w:p>
    <w:p>
      <w:r>
        <w:t xml:space="preserve">生年：  </w:t>
      </w:r>
    </w:p>
    <w:p>
      <w:r>
        <w:t xml:space="preserve">籍贯:  </w:t>
      </w:r>
    </w:p>
    <w:p>
      <w:r>
        <w:t xml:space="preserve">学历:  </w:t>
      </w:r>
    </w:p>
    <w:p>
      <w:r>
        <w:t xml:space="preserve">简历:  </w:t>
        <w:br/>
        <w:t>杨大拥，现任重庆市大足区三驱镇党委书记</w:t>
        <w:br/>
      </w:r>
    </w:p>
    <w:p/>
    <w:p>
      <w:pPr>
        <w:pStyle w:val="Heading3"/>
      </w:pPr>
      <w:r>
        <w:t xml:space="preserve">重庆市  大足区  石马镇  </w:t>
      </w:r>
    </w:p>
    <w:p>
      <w:r>
        <w:rPr>
          <w:i/>
        </w:rPr>
        <w:t>陈瑜    重庆市大足区石马镇镇长</w:t>
      </w:r>
    </w:p>
    <w:p>
      <w:r>
        <w:t xml:space="preserve">性别:  </w:t>
      </w:r>
    </w:p>
    <w:p>
      <w:r>
        <w:t xml:space="preserve">生年：  </w:t>
      </w:r>
    </w:p>
    <w:p>
      <w:r>
        <w:t xml:space="preserve">籍贯:  </w:t>
      </w:r>
    </w:p>
    <w:p>
      <w:r>
        <w:t xml:space="preserve">学历:  </w:t>
      </w:r>
    </w:p>
    <w:p>
      <w:r>
        <w:t xml:space="preserve">简历:  </w:t>
        <w:br/>
        <w:t>陈瑜，现任重庆市大足区石马镇镇长</w:t>
        <w:br/>
      </w:r>
    </w:p>
    <w:p/>
    <w:p>
      <w:pPr>
        <w:pStyle w:val="Heading3"/>
      </w:pPr>
      <w:r>
        <w:t xml:space="preserve">重庆市  大足区  石马镇  </w:t>
      </w:r>
    </w:p>
    <w:p>
      <w:r>
        <w:rPr>
          <w:i/>
        </w:rPr>
        <w:t>颜勇    重庆市大足区石马镇党委书记</w:t>
      </w:r>
    </w:p>
    <w:p>
      <w:r>
        <w:t xml:space="preserve">性别:  </w:t>
      </w:r>
    </w:p>
    <w:p>
      <w:r>
        <w:t xml:space="preserve">生年：  </w:t>
      </w:r>
    </w:p>
    <w:p>
      <w:r>
        <w:t xml:space="preserve">籍贯:  </w:t>
      </w:r>
    </w:p>
    <w:p>
      <w:r>
        <w:t xml:space="preserve">学历:  </w:t>
      </w:r>
    </w:p>
    <w:p>
      <w:r>
        <w:t xml:space="preserve">简历:  </w:t>
        <w:br/>
        <w:t>颜勇，重庆市大足区石马镇党委书记</w:t>
        <w:br/>
      </w:r>
    </w:p>
    <w:p/>
    <w:p>
      <w:pPr>
        <w:pStyle w:val="Heading3"/>
      </w:pPr>
      <w:r>
        <w:t xml:space="preserve">重庆市  大足区  雍溪镇  </w:t>
      </w:r>
    </w:p>
    <w:p>
      <w:r>
        <w:rPr>
          <w:i/>
        </w:rPr>
        <w:t>柏道永    重庆市大足区雍溪镇镇长</w:t>
      </w:r>
    </w:p>
    <w:p>
      <w:r>
        <w:t xml:space="preserve">性别:  </w:t>
      </w:r>
    </w:p>
    <w:p>
      <w:r>
        <w:t xml:space="preserve">生年：  </w:t>
      </w:r>
    </w:p>
    <w:p>
      <w:r>
        <w:t xml:space="preserve">籍贯:  </w:t>
      </w:r>
    </w:p>
    <w:p>
      <w:r>
        <w:t xml:space="preserve">学历:  </w:t>
      </w:r>
    </w:p>
    <w:p>
      <w:r>
        <w:t xml:space="preserve">简历:  </w:t>
        <w:br/>
        <w:t>柏道永，重庆市大足区雍溪镇镇长</w:t>
        <w:br/>
      </w:r>
    </w:p>
    <w:p/>
    <w:p>
      <w:pPr>
        <w:pStyle w:val="Heading3"/>
      </w:pPr>
      <w:r>
        <w:t xml:space="preserve">重庆市  大足区  雍溪镇  </w:t>
      </w:r>
    </w:p>
    <w:p>
      <w:r>
        <w:rPr>
          <w:i/>
        </w:rPr>
        <w:t>谢洪    重庆市大足区雍溪镇党委书记</w:t>
      </w:r>
    </w:p>
    <w:p>
      <w:r>
        <w:t xml:space="preserve">性别:  </w:t>
      </w:r>
    </w:p>
    <w:p>
      <w:r>
        <w:t xml:space="preserve">生年：  </w:t>
      </w:r>
    </w:p>
    <w:p>
      <w:r>
        <w:t xml:space="preserve">籍贯:  </w:t>
      </w:r>
    </w:p>
    <w:p>
      <w:r>
        <w:t xml:space="preserve">学历:  </w:t>
      </w:r>
    </w:p>
    <w:p>
      <w:r>
        <w:t xml:space="preserve">简历:  </w:t>
        <w:br/>
        <w:t>谢洪，现任重庆市大足区雍溪镇党委书记</w:t>
        <w:br/>
      </w:r>
    </w:p>
    <w:p/>
    <w:p>
      <w:pPr>
        <w:pStyle w:val="Heading3"/>
      </w:pPr>
      <w:r>
        <w:t xml:space="preserve">重庆市  大足区  智凤街道  </w:t>
      </w:r>
    </w:p>
    <w:p>
      <w:r>
        <w:rPr>
          <w:i/>
        </w:rPr>
        <w:t>刘敏利    重庆市大足区智凤街道办事处主任</w:t>
      </w:r>
    </w:p>
    <w:p>
      <w:r>
        <w:t xml:space="preserve">性别:  </w:t>
      </w:r>
    </w:p>
    <w:p>
      <w:r>
        <w:t xml:space="preserve">生年：  </w:t>
      </w:r>
    </w:p>
    <w:p>
      <w:r>
        <w:t xml:space="preserve">籍贯:  </w:t>
      </w:r>
    </w:p>
    <w:p>
      <w:r>
        <w:t xml:space="preserve">学历:  </w:t>
      </w:r>
    </w:p>
    <w:p>
      <w:r>
        <w:t xml:space="preserve">简历:  </w:t>
        <w:br/>
        <w:t>刘敏利，现任重庆市大足区智凤街道办事处主任</w:t>
        <w:br/>
      </w:r>
    </w:p>
    <w:p/>
    <w:p>
      <w:pPr>
        <w:pStyle w:val="Heading3"/>
      </w:pPr>
      <w:r>
        <w:t xml:space="preserve">重庆市  大足区  智凤街道  </w:t>
      </w:r>
    </w:p>
    <w:p>
      <w:r>
        <w:rPr>
          <w:i/>
        </w:rPr>
        <w:t>谭中锋    重庆市大足区智凤街道党工委书记</w:t>
      </w:r>
    </w:p>
    <w:p>
      <w:r>
        <w:t xml:space="preserve">性别:  </w:t>
      </w:r>
    </w:p>
    <w:p>
      <w:r>
        <w:t xml:space="preserve">生年：  </w:t>
      </w:r>
    </w:p>
    <w:p>
      <w:r>
        <w:t xml:space="preserve">籍贯:  </w:t>
      </w:r>
    </w:p>
    <w:p>
      <w:r>
        <w:t xml:space="preserve">学历:  </w:t>
      </w:r>
    </w:p>
    <w:p>
      <w:r>
        <w:t xml:space="preserve">简历:  </w:t>
        <w:br/>
        <w:t>谭中锋，现任重庆市大足区智凤街道党工委书记</w:t>
        <w:br/>
      </w:r>
    </w:p>
    <w:p/>
    <w:p>
      <w:pPr>
        <w:pStyle w:val="Heading3"/>
      </w:pPr>
      <w:r>
        <w:t xml:space="preserve">重庆市  大足区  玉龙镇  </w:t>
      </w:r>
    </w:p>
    <w:p>
      <w:r>
        <w:rPr>
          <w:i/>
        </w:rPr>
        <w:t>卢桃    重庆市大足区玉龙镇镇长</w:t>
      </w:r>
    </w:p>
    <w:p>
      <w:r>
        <w:t xml:space="preserve">性别:  </w:t>
      </w:r>
    </w:p>
    <w:p>
      <w:r>
        <w:t xml:space="preserve">生年：  </w:t>
      </w:r>
    </w:p>
    <w:p>
      <w:r>
        <w:t xml:space="preserve">籍贯:  </w:t>
      </w:r>
    </w:p>
    <w:p>
      <w:r>
        <w:t xml:space="preserve">学历:  </w:t>
      </w:r>
    </w:p>
    <w:p>
      <w:r>
        <w:t xml:space="preserve">简历:  </w:t>
        <w:br/>
        <w:t>卢桃，现任重庆市大足区玉龙镇镇长</w:t>
        <w:br/>
      </w:r>
    </w:p>
    <w:p/>
    <w:p>
      <w:pPr>
        <w:pStyle w:val="Heading3"/>
      </w:pPr>
      <w:r>
        <w:t xml:space="preserve">重庆市  大足区  玉龙镇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重庆市  大足区  宝兴镇  </w:t>
      </w:r>
    </w:p>
    <w:p>
      <w:r>
        <w:rPr>
          <w:i/>
        </w:rPr>
        <w:t>贾枫    重庆市大足区宝兴镇镇长</w:t>
      </w:r>
    </w:p>
    <w:p>
      <w:r>
        <w:t xml:space="preserve">性别:  </w:t>
      </w:r>
    </w:p>
    <w:p>
      <w:r>
        <w:t xml:space="preserve">生年：  </w:t>
      </w:r>
    </w:p>
    <w:p>
      <w:r>
        <w:t xml:space="preserve">籍贯:  </w:t>
      </w:r>
    </w:p>
    <w:p>
      <w:r>
        <w:t xml:space="preserve">学历:  </w:t>
      </w:r>
    </w:p>
    <w:p>
      <w:r>
        <w:t xml:space="preserve">简历:  </w:t>
        <w:br/>
        <w:t>贾枫，现任重庆市大足区宝兴镇镇长</w:t>
        <w:br/>
      </w:r>
    </w:p>
    <w:p/>
    <w:p>
      <w:pPr>
        <w:pStyle w:val="Heading3"/>
      </w:pPr>
      <w:r>
        <w:t xml:space="preserve">重庆市  大足区  宝兴镇  </w:t>
      </w:r>
    </w:p>
    <w:p>
      <w:r>
        <w:rPr>
          <w:i/>
        </w:rPr>
        <w:t>姚培华    重庆市大足区宝兴镇党委书记</w:t>
      </w:r>
    </w:p>
    <w:p>
      <w:r>
        <w:t xml:space="preserve">性别:  </w:t>
      </w:r>
    </w:p>
    <w:p>
      <w:r>
        <w:t xml:space="preserve">生年：  </w:t>
      </w:r>
    </w:p>
    <w:p>
      <w:r>
        <w:t xml:space="preserve">籍贯:  </w:t>
      </w:r>
    </w:p>
    <w:p>
      <w:r>
        <w:t xml:space="preserve">学历:  </w:t>
      </w:r>
    </w:p>
    <w:p>
      <w:r>
        <w:t xml:space="preserve">简历:  </w:t>
        <w:br/>
        <w:t>姚培华，现任重庆市大足区宝兴镇党委书记</w:t>
        <w:br/>
      </w:r>
    </w:p>
    <w:p/>
    <w:p>
      <w:pPr>
        <w:pStyle w:val="Heading3"/>
      </w:pPr>
      <w:r>
        <w:t xml:space="preserve">重庆市  大足区  拾万镇  </w:t>
      </w:r>
    </w:p>
    <w:p>
      <w:r>
        <w:rPr>
          <w:i/>
        </w:rPr>
        <w:t>龙东阁    重庆市大足区拾万镇镇长</w:t>
      </w:r>
    </w:p>
    <w:p>
      <w:r>
        <w:t xml:space="preserve">性别:  </w:t>
      </w:r>
    </w:p>
    <w:p>
      <w:r>
        <w:t xml:space="preserve">生年：  </w:t>
      </w:r>
    </w:p>
    <w:p>
      <w:r>
        <w:t xml:space="preserve">籍贯:  </w:t>
      </w:r>
    </w:p>
    <w:p>
      <w:r>
        <w:t xml:space="preserve">学历:  </w:t>
      </w:r>
    </w:p>
    <w:p>
      <w:r>
        <w:t xml:space="preserve">简历:  </w:t>
        <w:br/>
        <w:t>龙东阁，现任重庆市大足区拾万镇镇长</w:t>
        <w:br/>
      </w:r>
    </w:p>
    <w:p/>
    <w:p>
      <w:pPr>
        <w:pStyle w:val="Heading3"/>
      </w:pPr>
      <w:r>
        <w:t xml:space="preserve">重庆市  大足区  拾万镇  </w:t>
      </w:r>
    </w:p>
    <w:p>
      <w:r>
        <w:rPr>
          <w:i/>
        </w:rPr>
        <w:t>黄世平    重庆市大足区拾万镇党委书记</w:t>
      </w:r>
    </w:p>
    <w:p>
      <w:r>
        <w:t xml:space="preserve">性别:  </w:t>
      </w:r>
    </w:p>
    <w:p>
      <w:r>
        <w:t xml:space="preserve">生年：  </w:t>
      </w:r>
    </w:p>
    <w:p>
      <w:r>
        <w:t xml:space="preserve">籍贯:  </w:t>
      </w:r>
    </w:p>
    <w:p>
      <w:r>
        <w:t xml:space="preserve">学历:  </w:t>
      </w:r>
    </w:p>
    <w:p>
      <w:r>
        <w:t xml:space="preserve">简历:  </w:t>
        <w:br/>
        <w:t>黄世平，现任重庆市大足区拾万镇党委书记</w:t>
        <w:br/>
      </w:r>
    </w:p>
    <w:p/>
    <w:p>
      <w:pPr>
        <w:pStyle w:val="Heading3"/>
      </w:pPr>
      <w:r>
        <w:t xml:space="preserve">重庆市  大足区  铁山镇  </w:t>
      </w:r>
    </w:p>
    <w:p>
      <w:r>
        <w:rPr>
          <w:i/>
        </w:rPr>
        <w:t>杨武洪    重庆市大足区铁山镇镇长</w:t>
      </w:r>
    </w:p>
    <w:p>
      <w:r>
        <w:t xml:space="preserve">性别:  </w:t>
      </w:r>
    </w:p>
    <w:p>
      <w:r>
        <w:t xml:space="preserve">生年：  </w:t>
      </w:r>
    </w:p>
    <w:p>
      <w:r>
        <w:t xml:space="preserve">籍贯:  </w:t>
      </w:r>
    </w:p>
    <w:p>
      <w:r>
        <w:t xml:space="preserve">学历:  </w:t>
      </w:r>
    </w:p>
    <w:p>
      <w:r>
        <w:t xml:space="preserve">简历:  </w:t>
        <w:br/>
        <w:t>杨武洪，现任重庆市大足区铁山镇镇长</w:t>
        <w:br/>
      </w:r>
    </w:p>
    <w:p/>
    <w:p>
      <w:pPr>
        <w:pStyle w:val="Heading3"/>
      </w:pPr>
      <w:r>
        <w:t xml:space="preserve">重庆市  大足区  铁山镇  </w:t>
      </w:r>
    </w:p>
    <w:p>
      <w:r>
        <w:rPr>
          <w:i/>
        </w:rPr>
        <w:t>吴朝中    重庆市大足区铁山镇党委书记</w:t>
      </w:r>
    </w:p>
    <w:p>
      <w:r>
        <w:t xml:space="preserve">性别:  </w:t>
      </w:r>
    </w:p>
    <w:p>
      <w:r>
        <w:t xml:space="preserve">生年：  </w:t>
      </w:r>
    </w:p>
    <w:p>
      <w:r>
        <w:t xml:space="preserve">籍贯:  </w:t>
      </w:r>
    </w:p>
    <w:p>
      <w:r>
        <w:t xml:space="preserve">学历:  </w:t>
      </w:r>
    </w:p>
    <w:p>
      <w:r>
        <w:t xml:space="preserve">简历:  </w:t>
        <w:br/>
        <w:t>吴朝中，现任重庆市大足区铁山镇党委书记</w:t>
        <w:br/>
      </w:r>
    </w:p>
    <w:p/>
    <w:p>
      <w:pPr>
        <w:pStyle w:val="Heading3"/>
      </w:pPr>
      <w:r>
        <w:t xml:space="preserve">甘肃省  兰州市  城关区  </w:t>
      </w:r>
    </w:p>
    <w:p>
      <w:r>
        <w:rPr>
          <w:i/>
        </w:rPr>
        <w:t>张永财    甘肃省兰州市城关区区长</w:t>
      </w:r>
    </w:p>
    <w:p>
      <w:r>
        <w:t>性别:  男</w:t>
      </w:r>
    </w:p>
    <w:p>
      <w:r>
        <w:t>生年：  1961年07月</w:t>
      </w:r>
    </w:p>
    <w:p>
      <w:r>
        <w:t>籍贯:  甘肃省榆中县</w:t>
      </w:r>
    </w:p>
    <w:p>
      <w:r>
        <w:t>学历:  研究生</w:t>
      </w:r>
    </w:p>
    <w:p>
      <w:r>
        <w:t xml:space="preserve">简历:  </w:t>
        <w:br/>
        <w:t xml:space="preserve">    1981.08—1989.12  皋兰县商业局糖业烟酒公司副经理、商业局副局长；</w:t>
        <w:br/>
        <w:br/>
        <w:t xml:space="preserve"> </w:t>
        <w:br/>
        <w:t xml:space="preserve">　　1989.12—1995.10  皋兰县黑石川乡副乡长、乡党委书记；</w:t>
        <w:br/>
        <w:br/>
        <w:t xml:space="preserve"> </w:t>
        <w:br/>
        <w:t xml:space="preserve">　　1995.10—2002.10  皋兰县委常委、组织部长、常务副县长；</w:t>
        <w:br/>
        <w:br/>
        <w:t xml:space="preserve"> </w:t>
        <w:br/>
        <w:t xml:space="preserve">　　2002.10—2006.03  安宁区委常委、常务副区长兼国家级经济技术开发区党工委副书记、管委会副主任；</w:t>
        <w:br/>
        <w:br/>
        <w:t xml:space="preserve"> </w:t>
        <w:br/>
        <w:t xml:space="preserve">　　2006.03—2007.04  兰州市城中村改造办公室主任；</w:t>
        <w:br/>
        <w:br/>
        <w:t xml:space="preserve"> </w:t>
        <w:br/>
        <w:t xml:space="preserve">　　2007.04—2013.07  兰州市城市管理综合行政执法局党组书记、局长；</w:t>
        <w:br/>
        <w:br/>
        <w:t xml:space="preserve"> </w:t>
        <w:br/>
        <w:t xml:space="preserve">　　2013.07—2013.12  兰州市城关区委副书记、区政府代理区长；</w:t>
        <w:br/>
        <w:br/>
        <w:t xml:space="preserve"> </w:t>
        <w:br/>
        <w:t xml:space="preserve">　　2013.12—         兰州市城关区委副书记、区政府区长。</w:t>
        <w:br/>
        <w:br/>
      </w:r>
    </w:p>
    <w:p/>
    <w:p>
      <w:pPr>
        <w:pStyle w:val="Heading3"/>
      </w:pPr>
      <w:r>
        <w:t xml:space="preserve">甘肃省  兰州市  城关区  </w:t>
      </w:r>
    </w:p>
    <w:p>
      <w:r>
        <w:rPr>
          <w:i/>
        </w:rPr>
        <w:t>王宏    甘肃省兰州市城关区委书记</w:t>
      </w:r>
    </w:p>
    <w:p>
      <w:r>
        <w:t xml:space="preserve">性别:  </w:t>
      </w:r>
    </w:p>
    <w:p>
      <w:r>
        <w:t xml:space="preserve">生年：  </w:t>
      </w:r>
    </w:p>
    <w:p>
      <w:r>
        <w:t xml:space="preserve">籍贯:  </w:t>
      </w:r>
    </w:p>
    <w:p>
      <w:r>
        <w:t xml:space="preserve">学历:  </w:t>
      </w:r>
    </w:p>
    <w:p>
      <w:r>
        <w:t xml:space="preserve">简历:  </w:t>
        <w:br/>
        <w:t xml:space="preserve"> 王宏，现任兰州市城关区委书记。</w:t>
        <w:br/>
        <w:br/>
      </w:r>
    </w:p>
    <w:p/>
    <w:p>
      <w:pPr>
        <w:pStyle w:val="Heading3"/>
      </w:pPr>
      <w:r>
        <w:t xml:space="preserve">甘肃省  兰州市  七里河区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兰州市  七里河区  </w:t>
      </w:r>
    </w:p>
    <w:p>
      <w:r>
        <w:rPr>
          <w:i/>
        </w:rPr>
        <w:t>石镜如    甘肃省兰州市七里河区委书记</w:t>
      </w:r>
    </w:p>
    <w:p>
      <w:r>
        <w:t>性别:  男</w:t>
      </w:r>
    </w:p>
    <w:p>
      <w:r>
        <w:t>生年：  1963年06月</w:t>
      </w:r>
    </w:p>
    <w:p>
      <w:r>
        <w:t>籍贯:  甘肃庄浪</w:t>
      </w:r>
    </w:p>
    <w:p>
      <w:r>
        <w:t xml:space="preserve">学历:  </w:t>
      </w:r>
    </w:p>
    <w:p>
      <w:r>
        <w:t xml:space="preserve">简历:  </w:t>
        <w:br/>
        <w:t>石镜如，男，汉族，1963年7月出生，甘肃庄浪人，1984年5月加入中国共产党，1982年7月参加工作，现任中共兰州市七里河区委书记。</w:t>
        <w:br/>
        <w:br/>
        <w:t xml:space="preserve"> </w:t>
        <w:br/>
        <w:t xml:space="preserve">　　1980.07—1982.07  甘肃教育学院中文系汉语言文学专业学习</w:t>
        <w:br/>
        <w:br/>
        <w:t xml:space="preserve"> </w:t>
        <w:br/>
        <w:t xml:space="preserve">　　1982.07—1985.05  甘肃省庄浪县委办公室干部</w:t>
        <w:br/>
        <w:br/>
        <w:t xml:space="preserve"> </w:t>
        <w:br/>
        <w:t xml:space="preserve">　　1985.05—1988.05  甘肃省庄浪县委办公室副主任</w:t>
        <w:br/>
        <w:br/>
        <w:t xml:space="preserve"> </w:t>
        <w:br/>
        <w:t xml:space="preserve">　　1988.05—1989.08  甘肃省庄浪县委组织部副部长    ．</w:t>
        <w:br/>
        <w:br/>
        <w:t xml:space="preserve"> </w:t>
        <w:br/>
        <w:t xml:space="preserve">　　1989.08—1991.11  平凉地委秘书处正科级干部</w:t>
        <w:br/>
        <w:br/>
        <w:t xml:space="preserve"> </w:t>
        <w:br/>
        <w:t xml:space="preserve">　　1991.11—1992.1l  兰州市安宁区委办公室正科级干部</w:t>
        <w:br/>
        <w:br/>
        <w:t xml:space="preserve"> </w:t>
        <w:br/>
        <w:t xml:space="preserve">　　1992.11—1995.01  兰州市安宁区委办公室副主任</w:t>
        <w:br/>
        <w:br/>
        <w:t xml:space="preserve"> </w:t>
        <w:br/>
        <w:t xml:space="preserve">　　1995.01—1997.12  兰州市安宁区委办公室主任兼保密局局长、机要室主任（兼）</w:t>
        <w:br/>
        <w:br/>
        <w:t xml:space="preserve"> </w:t>
        <w:br/>
        <w:t xml:space="preserve">　　(1993.09—1997.07兰州大学中文专业学习)</w:t>
        <w:br/>
        <w:br/>
        <w:t xml:space="preserve"> </w:t>
        <w:br/>
        <w:t xml:space="preserve">　　1997.12—2002.10  兰州市安宁区委常委、组织部部长(其间：1998.09—2001.07甘肃省委党校哲学专业研究生班学习)</w:t>
        <w:br/>
        <w:br/>
        <w:t xml:space="preserve"> </w:t>
        <w:br/>
        <w:t xml:space="preserve">　　2002.10—2006.09  永登县委副书记</w:t>
        <w:br/>
        <w:br/>
        <w:t xml:space="preserve"> </w:t>
        <w:br/>
        <w:t xml:space="preserve">　　2006.09—2007.04  兰州市委副秘书长兼兰州市委政策研究室主任</w:t>
        <w:br/>
        <w:br/>
        <w:t xml:space="preserve"> </w:t>
        <w:br/>
        <w:t xml:space="preserve">　　2007.04—2010.01  兰州市农牧局局长、党组书记</w:t>
        <w:br/>
        <w:br/>
        <w:t xml:space="preserve"> </w:t>
        <w:br/>
        <w:t xml:space="preserve">　　2010.01—2011.06  兰州市农业委员会主任、党组副书记</w:t>
        <w:br/>
        <w:br/>
        <w:t xml:space="preserve"> </w:t>
        <w:br/>
        <w:t xml:space="preserve">　　2011.06—         兰州市七里河区委书记</w:t>
        <w:br/>
        <w:br/>
        <w:t xml:space="preserve"> </w:t>
        <w:br/>
        <w:t xml:space="preserve"> </w:t>
        <w:br/>
      </w:r>
    </w:p>
    <w:p/>
    <w:p>
      <w:pPr>
        <w:pStyle w:val="Heading3"/>
      </w:pPr>
      <w:r>
        <w:t xml:space="preserve">甘肃省  兰州市  西固区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兰州市  西固区  </w:t>
      </w:r>
    </w:p>
    <w:p>
      <w:r>
        <w:rPr>
          <w:i/>
        </w:rPr>
        <w:t>钱承文    甘肃省兰州市西固区区委书记</w:t>
      </w:r>
    </w:p>
    <w:p>
      <w:r>
        <w:t>性别:  男</w:t>
      </w:r>
    </w:p>
    <w:p>
      <w:r>
        <w:t>生年：  1963年12月</w:t>
      </w:r>
    </w:p>
    <w:p>
      <w:r>
        <w:t>籍贯:  甘肃兰州</w:t>
      </w:r>
    </w:p>
    <w:p>
      <w:r>
        <w:t>学历:  研究生</w:t>
      </w:r>
    </w:p>
    <w:p>
      <w:r>
        <w:t xml:space="preserve">简历:  </w:t>
        <w:br/>
        <w:t>1981.08—1985.07  永登师范学校学习</w:t>
        <w:br/>
        <w:br/>
        <w:t>1985.07—1991.10  永登县教育局干部(其间：1985.03—1987.12兰州大学自学考试汉语言文学专业)</w:t>
        <w:br/>
        <w:br/>
        <w:t>1991.10—1993.10  兰州市第三十九中学、兰州市教育局干部</w:t>
        <w:br/>
        <w:br/>
        <w:t>1993.10—1995.01  兰州市政府办公厅秘书处、文教处干部</w:t>
        <w:br/>
        <w:br/>
        <w:t>1995.01—1996.11  兰州市政府办公厅秘书处副主任科员</w:t>
        <w:br/>
        <w:br/>
        <w:t>1996.11—1997.03  兰州市政府办公厅秘书处主任科员</w:t>
        <w:br/>
        <w:br/>
        <w:t>1997.03—1999.02  兰州市政府督查室副主任</w:t>
        <w:br/>
        <w:br/>
        <w:t>1999.02—2000.08  兰州市政府办公厅秘书处副处长</w:t>
        <w:br/>
        <w:br/>
        <w:t>2000.08—2000.09  兰州市政府办公厅综合处副处长</w:t>
        <w:br/>
        <w:br/>
        <w:t>2000.09—2001.03  兰州市政府助理调研员、综合处处长</w:t>
        <w:br/>
        <w:br/>
        <w:t>2001.03—2002.10   兰州市皋兰县副县长</w:t>
        <w:br/>
        <w:br/>
        <w:t>2002.10—2004.04   中共兰州市皋兰县委常委、组织部部长</w:t>
        <w:br/>
        <w:br/>
        <w:t>2004.04—2005.07  中共兰州市皋兰县委副书记、组织部长</w:t>
        <w:br/>
        <w:br/>
        <w:t>2005.07—2006.09  中共兰州市皋兰县委副书记(其间：2004.09—2007.06甘肃省委党校研究生班领导学专业)</w:t>
        <w:br/>
        <w:br/>
        <w:t>2006.09—2009.03  中共兰州市红古区委常委、副区长</w:t>
        <w:br/>
        <w:br/>
        <w:t>2009.03— 2010.07  中共兰州市西固区委副书记</w:t>
        <w:br/>
        <w:br/>
        <w:t>2010.07— 2013.10 中共兰州市委农村工作办公室主任</w:t>
        <w:br/>
        <w:br/>
        <w:t>2013.10—2013.12  兰州市西固区政府副区长、代区长</w:t>
        <w:br/>
        <w:br/>
        <w:t>2013.12—2016.04  兰州市西固区人民政府区长</w:t>
        <w:br/>
        <w:br/>
        <w:t>2016.04—         兰州市西固区委书记</w:t>
        <w:br/>
      </w:r>
    </w:p>
    <w:p/>
    <w:p>
      <w:pPr>
        <w:pStyle w:val="Heading3"/>
      </w:pPr>
      <w:r>
        <w:t xml:space="preserve">甘肃省  兰州市  安宁区  </w:t>
      </w:r>
    </w:p>
    <w:p>
      <w:r>
        <w:rPr>
          <w:i/>
        </w:rPr>
        <w:t>雒泽民    甘肃省兰州市安宁区区长</w:t>
      </w:r>
    </w:p>
    <w:p>
      <w:r>
        <w:t>性别:  男</w:t>
      </w:r>
    </w:p>
    <w:p>
      <w:r>
        <w:t>生年：  1966年05月</w:t>
      </w:r>
    </w:p>
    <w:p>
      <w:r>
        <w:t>籍贯:  甘肃秦安</w:t>
      </w:r>
    </w:p>
    <w:p>
      <w:r>
        <w:t>学历:  研究生</w:t>
      </w:r>
    </w:p>
    <w:p>
      <w:r>
        <w:t xml:space="preserve">简历:  </w:t>
        <w:br/>
        <w:t>1983.09—1986.07   甘肃农业学校农学专业学习</w:t>
        <w:br/>
        <w:br/>
        <w:t>1986.07—1993.06   中国人民保险公司天水分公司干部</w:t>
        <w:br/>
        <w:br/>
        <w:t>1993.06—1999.12   天水日报社记者、编辑、发行部副主任（其间：1995.08—1998.06中央党校函授学院党政管理专业学习）</w:t>
        <w:br/>
        <w:br/>
        <w:t>1999.12—2000.09   天水市委宣传部《天水宣传》编辑部副主任</w:t>
        <w:br/>
        <w:br/>
        <w:t>2000.09—2003.04   天水市委宣传部《天水宣传》编辑部主任（1998.08</w:t>
        <w:br/>
        <w:br/>
        <w:t>—2000.12中央党校函授学院党政管理专业学习）</w:t>
        <w:br/>
        <w:br/>
        <w:t>2003.04—2005.06   天水市委办公室正科级秘书（2002.04—2004.04</w:t>
        <w:br/>
        <w:br/>
        <w:t>西北师范大学研究生课程进修班结业）</w:t>
        <w:br/>
        <w:br/>
        <w:t>2005.06—2005.10   天水市委研究室副县级研究员</w:t>
        <w:br/>
        <w:br/>
        <w:t>2005.10—2006.09   兰州市政府办公厅副调研员</w:t>
        <w:br/>
        <w:br/>
        <w:t>2006.09—2007.09   兰州市人民政府副秘书长、办公厅副调研员</w:t>
        <w:br/>
        <w:br/>
        <w:t>2007.09—2008.11   兰州市人民政府副秘书长</w:t>
        <w:br/>
        <w:br/>
        <w:t>2008.11—2009.12   兰州市人民政府副秘书长、市政府督查室主任（兼）</w:t>
        <w:br/>
        <w:br/>
        <w:t>2009.12—2013.10   兰州市人民政府副秘书长、办公厅主任、党组成员</w:t>
        <w:br/>
        <w:br/>
        <w:t>2013.10—2013.12   兰州市安宁区委副书记、区政府代区长</w:t>
        <w:br/>
        <w:br/>
        <w:t>2013.12—至今      兰州市安宁区委副书记、区政府区长</w:t>
        <w:br/>
      </w:r>
    </w:p>
    <w:p/>
    <w:p>
      <w:pPr>
        <w:pStyle w:val="Heading3"/>
      </w:pPr>
      <w:r>
        <w:t xml:space="preserve">甘肃省  兰州市  安宁区  </w:t>
      </w:r>
    </w:p>
    <w:p>
      <w:r>
        <w:rPr>
          <w:i/>
        </w:rPr>
        <w:t>王方    甘肃省兰州市安宁区委书记</w:t>
      </w:r>
    </w:p>
    <w:p>
      <w:r>
        <w:t xml:space="preserve">性别:  </w:t>
      </w:r>
    </w:p>
    <w:p>
      <w:r>
        <w:t xml:space="preserve">生年：  </w:t>
      </w:r>
    </w:p>
    <w:p>
      <w:r>
        <w:t xml:space="preserve">籍贯:  </w:t>
      </w:r>
    </w:p>
    <w:p>
      <w:r>
        <w:t xml:space="preserve">学历:  </w:t>
      </w:r>
    </w:p>
    <w:p>
      <w:r>
        <w:t xml:space="preserve">简历:  </w:t>
        <w:br/>
        <w:t xml:space="preserve">王方  </w:t>
        <w:br/>
        <w:br/>
        <w:t>2015.11 任中共兰州市安宁区委委员、常委、书记</w:t>
        <w:br/>
      </w:r>
    </w:p>
    <w:p/>
    <w:p>
      <w:pPr>
        <w:pStyle w:val="Heading3"/>
      </w:pPr>
      <w:r>
        <w:t xml:space="preserve">甘肃省  兰州市  红古区  </w:t>
      </w:r>
    </w:p>
    <w:p>
      <w:r>
        <w:rPr>
          <w:i/>
        </w:rPr>
        <w:t>武和谦    甘肃省兰州市红古区区长</w:t>
      </w:r>
    </w:p>
    <w:p>
      <w:r>
        <w:t xml:space="preserve">性别:  </w:t>
      </w:r>
    </w:p>
    <w:p>
      <w:r>
        <w:t xml:space="preserve">生年：  </w:t>
      </w:r>
    </w:p>
    <w:p>
      <w:r>
        <w:t xml:space="preserve">籍贯:  </w:t>
      </w:r>
    </w:p>
    <w:p>
      <w:r>
        <w:t xml:space="preserve">学历:  </w:t>
      </w:r>
    </w:p>
    <w:p>
      <w:r>
        <w:t xml:space="preserve">简历:  </w:t>
        <w:br/>
        <w:t>武和谦，现任中共红古区委副书记、红古区人民政府区长。</w:t>
        <w:br/>
      </w:r>
    </w:p>
    <w:p/>
    <w:p>
      <w:pPr>
        <w:pStyle w:val="Heading3"/>
      </w:pPr>
      <w:r>
        <w:t xml:space="preserve">甘肃省  兰州市  红古区  </w:t>
      </w:r>
    </w:p>
    <w:p>
      <w:r>
        <w:rPr>
          <w:i/>
        </w:rPr>
        <w:t>韩显明    甘肃省兰州市红古区委书记</w:t>
      </w:r>
    </w:p>
    <w:p>
      <w:r>
        <w:t>性别:  男</w:t>
      </w:r>
    </w:p>
    <w:p>
      <w:r>
        <w:t>生年：  1968年06月</w:t>
      </w:r>
    </w:p>
    <w:p>
      <w:r>
        <w:t>籍贯:  甘肃武威</w:t>
      </w:r>
    </w:p>
    <w:p>
      <w:r>
        <w:t>学历:  研究生</w:t>
      </w:r>
    </w:p>
    <w:p>
      <w:r>
        <w:t xml:space="preserve">简历:  </w:t>
        <w:br/>
        <w:t xml:space="preserve">    1987.09—1989.07  张掖师范专科学校中文系中文专业学习；</w:t>
        <w:br/>
        <w:br/>
        <w:t xml:space="preserve">　　1989.07—1992.04  兰州三十二中学教师；</w:t>
        <w:br/>
        <w:br/>
        <w:t xml:space="preserve">　　1992.04—1993.04  共青团兰州市城关区委干部；</w:t>
        <w:br/>
        <w:br/>
        <w:t xml:space="preserve">　　1993.04—1995.06  共青团兰州市城关区委副书记；</w:t>
        <w:br/>
        <w:br/>
        <w:t xml:space="preserve">　　1995.06—1998.10  共青团兰州市城关区委书记；</w:t>
        <w:br/>
        <w:br/>
        <w:t xml:space="preserve">　　（其间：1995.08 — 1997.12中央党校函授学院经济管理专业学习）；</w:t>
        <w:br/>
        <w:br/>
        <w:t xml:space="preserve">　　1998.10—2001.12  兰州市城关区城关乡党委副书记、乡长；</w:t>
        <w:br/>
        <w:br/>
        <w:t xml:space="preserve">　　2001.12—2002.10  兰州市城关区城关乡党委书记；</w:t>
        <w:br/>
        <w:br/>
        <w:t xml:space="preserve">　　2002.10—2005.10  兰州市城关区副区长；</w:t>
        <w:br/>
        <w:br/>
        <w:t xml:space="preserve">　　2005.10—2009.08  中共兰州市西固区委常委、区人民政府常务副区长；</w:t>
        <w:br/>
        <w:br/>
        <w:t xml:space="preserve">　　（其间：2004.09—2007.06甘肃省委党校经济管理专业学习）；</w:t>
        <w:br/>
        <w:br/>
        <w:t xml:space="preserve">　　2009.08—2013.04  中共兰州市红古区委副书记、区政府区长；</w:t>
        <w:br/>
        <w:br/>
        <w:t xml:space="preserve">　　2013.04—2013.07  中共兰州市红古区委书记、区政府区长；</w:t>
        <w:br/>
        <w:br/>
        <w:t xml:space="preserve">　　2013.07—         中共兰州市红古区委书记。</w:t>
        <w:br/>
      </w:r>
    </w:p>
    <w:p/>
    <w:p>
      <w:pPr>
        <w:pStyle w:val="Heading3"/>
      </w:pPr>
      <w:r>
        <w:t xml:space="preserve">甘肃省  兰州市  永登县  </w:t>
      </w:r>
    </w:p>
    <w:p>
      <w:r>
        <w:rPr>
          <w:i/>
        </w:rPr>
        <w:t>杨平    甘肃省兰州市永登县县长</w:t>
      </w:r>
    </w:p>
    <w:p>
      <w:r>
        <w:t>性别:  女</w:t>
      </w:r>
    </w:p>
    <w:p>
      <w:r>
        <w:t>生年：  1966年12月</w:t>
      </w:r>
    </w:p>
    <w:p>
      <w:r>
        <w:t>籍贯:  陕西省华县</w:t>
      </w:r>
    </w:p>
    <w:p>
      <w:r>
        <w:t>学历:  研究生</w:t>
      </w:r>
    </w:p>
    <w:p>
      <w:r>
        <w:t xml:space="preserve">简历:  </w:t>
        <w:br/>
        <w:t>杨 平，女，汉族，生于1967年1月，陕西省华县人，硕士研究生，1989年7月参加工作，1988年7月加入中国共产党，现任永登县人民政府县长。</w:t>
        <w:br/>
      </w:r>
    </w:p>
    <w:p/>
    <w:p>
      <w:pPr>
        <w:pStyle w:val="Heading3"/>
      </w:pPr>
      <w:r>
        <w:t xml:space="preserve">甘肃省  兰州市  永登县  </w:t>
      </w:r>
    </w:p>
    <w:p>
      <w:r>
        <w:rPr>
          <w:i/>
        </w:rPr>
        <w:t>魏旭昶    甘肃省兰州市永登县委书记</w:t>
      </w:r>
    </w:p>
    <w:p>
      <w:r>
        <w:t>性别:  男</w:t>
      </w:r>
    </w:p>
    <w:p>
      <w:r>
        <w:t>生年：  1964年05月</w:t>
      </w:r>
    </w:p>
    <w:p>
      <w:r>
        <w:t>籍贯:  甘肃白银</w:t>
      </w:r>
    </w:p>
    <w:p>
      <w:r>
        <w:t>学历:  研究生</w:t>
      </w:r>
    </w:p>
    <w:p>
      <w:r>
        <w:t xml:space="preserve">简历:  </w:t>
        <w:br/>
        <w:t>魏旭昶，男，汉族，中共党员，甘肃白银人，1964年6月出生，1981年12月参加工作，研究生学历。现任中共永登县委书记。</w:t>
        <w:br/>
      </w:r>
    </w:p>
    <w:p/>
    <w:p>
      <w:pPr>
        <w:pStyle w:val="Heading3"/>
      </w:pPr>
      <w:r>
        <w:t xml:space="preserve">甘肃省  兰州市  皋兰县  </w:t>
      </w:r>
    </w:p>
    <w:p>
      <w:r>
        <w:rPr>
          <w:i/>
        </w:rPr>
        <w:t>杜宁让    甘肃省兰州市皋兰县县长</w:t>
      </w:r>
    </w:p>
    <w:p>
      <w:r>
        <w:t>性别:  男</w:t>
      </w:r>
    </w:p>
    <w:p>
      <w:r>
        <w:t xml:space="preserve">生年：  </w:t>
      </w:r>
    </w:p>
    <w:p>
      <w:r>
        <w:t xml:space="preserve">籍贯:  </w:t>
      </w:r>
    </w:p>
    <w:p>
      <w:r>
        <w:t xml:space="preserve">学历:  </w:t>
      </w:r>
    </w:p>
    <w:p>
      <w:r>
        <w:t xml:space="preserve">简历:  </w:t>
        <w:br/>
        <w:t>杜宁让，男，现任皋兰县县长。</w:t>
        <w:br/>
      </w:r>
    </w:p>
    <w:p/>
    <w:p>
      <w:pPr>
        <w:pStyle w:val="Heading3"/>
      </w:pPr>
      <w:r>
        <w:t xml:space="preserve">甘肃省  兰州市  皋兰县  </w:t>
      </w:r>
    </w:p>
    <w:p>
      <w:r>
        <w:rPr>
          <w:i/>
        </w:rPr>
        <w:t>尤占海    甘肃省兰州市皋兰县委书记</w:t>
      </w:r>
    </w:p>
    <w:p>
      <w:r>
        <w:t xml:space="preserve">性别:  </w:t>
      </w:r>
    </w:p>
    <w:p>
      <w:r>
        <w:t xml:space="preserve">生年：  </w:t>
      </w:r>
    </w:p>
    <w:p>
      <w:r>
        <w:t xml:space="preserve">籍贯:  </w:t>
      </w:r>
    </w:p>
    <w:p>
      <w:r>
        <w:t xml:space="preserve">学历:  </w:t>
      </w:r>
    </w:p>
    <w:p>
      <w:r>
        <w:t xml:space="preserve">简历:  </w:t>
        <w:br/>
        <w:t xml:space="preserve">尤占海  </w:t>
        <w:br/>
        <w:br/>
        <w:t>2015.11 任中共皋兰县委委员、常委、书记</w:t>
        <w:br/>
      </w:r>
    </w:p>
    <w:p/>
    <w:p>
      <w:pPr>
        <w:pStyle w:val="Heading3"/>
      </w:pPr>
      <w:r>
        <w:t xml:space="preserve">甘肃省  兰州市  榆中县  </w:t>
      </w:r>
    </w:p>
    <w:p>
      <w:r>
        <w:rPr>
          <w:i/>
        </w:rPr>
        <w:t>王林    甘肃省兰州市榆中县县长</w:t>
      </w:r>
    </w:p>
    <w:p>
      <w:r>
        <w:t>性别:  男</w:t>
      </w:r>
    </w:p>
    <w:p>
      <w:r>
        <w:t>生年：  1965年07月</w:t>
      </w:r>
    </w:p>
    <w:p>
      <w:r>
        <w:t xml:space="preserve">籍贯:  </w:t>
      </w:r>
    </w:p>
    <w:p>
      <w:r>
        <w:t xml:space="preserve">学历:  </w:t>
      </w:r>
    </w:p>
    <w:p>
      <w:r>
        <w:t xml:space="preserve">简历:  </w:t>
        <w:br/>
        <w:t xml:space="preserve">    1984.09——1988.07 西北师范大学政治系政治专业学习</w:t>
        <w:br/>
        <w:br/>
        <w:t xml:space="preserve">　　1988.07——1990.09 兰州第一中学教师</w:t>
        <w:br/>
        <w:br/>
        <w:t xml:space="preserve">　　1990.09——1993.03 兰州市委党史办干部</w:t>
        <w:br/>
        <w:br/>
        <w:t xml:space="preserve">　　1993.03——1995.05 兰州市委办公厅秘书处副主任科员</w:t>
        <w:br/>
        <w:br/>
        <w:t xml:space="preserve">　　1995.05——1997.08 兰州市委办公厅秘书处主任科员</w:t>
        <w:br/>
        <w:br/>
        <w:t xml:space="preserve">　　1997.08——1999.10 兰州市委办公厅秘书处副处长</w:t>
        <w:br/>
        <w:br/>
        <w:t xml:space="preserve"> 　(1996.03——1998.12甘肃省委党校哲学专业学习)</w:t>
        <w:br/>
        <w:br/>
        <w:t xml:space="preserve">　　1999.10——2001.05 兰州市委政研室副调研员</w:t>
        <w:br/>
        <w:br/>
        <w:t xml:space="preserve">　　2001.05——2002.12 兰州市委办公厅副主任</w:t>
        <w:br/>
        <w:br/>
        <w:t xml:space="preserve">  　2002.12——2008.11 兰州市委副秘书长</w:t>
        <w:br/>
        <w:br/>
        <w:t xml:space="preserve">　　2008.11——2009.08 兰州市委副秘书长、办公厅调研员</w:t>
        <w:br/>
        <w:br/>
        <w:t xml:space="preserve">　　2009.08——2010.05 中共榆中县委副书记</w:t>
        <w:br/>
        <w:br/>
        <w:t xml:space="preserve">　　2010.05——2010.12 中共榆中县委副书记、代县长</w:t>
        <w:br/>
        <w:br/>
        <w:t xml:space="preserve">　  2010.12——  中共榆中县委副书记、县长</w:t>
        <w:br/>
      </w:r>
    </w:p>
    <w:p/>
    <w:p>
      <w:pPr>
        <w:pStyle w:val="Heading3"/>
      </w:pPr>
      <w:r>
        <w:t xml:space="preserve">甘肃省  兰州市  榆中县  </w:t>
      </w:r>
    </w:p>
    <w:p>
      <w:r>
        <w:rPr>
          <w:i/>
        </w:rPr>
        <w:t>王晓宁    甘肃省兰州市榆中县委书记</w:t>
      </w:r>
    </w:p>
    <w:p>
      <w:r>
        <w:t>性别:  男</w:t>
      </w:r>
    </w:p>
    <w:p>
      <w:r>
        <w:t>生年：  1974年07月</w:t>
      </w:r>
    </w:p>
    <w:p>
      <w:r>
        <w:t>籍贯:  甘肃宁县人</w:t>
      </w:r>
    </w:p>
    <w:p>
      <w:r>
        <w:t>学历:  硕士</w:t>
      </w:r>
    </w:p>
    <w:p>
      <w:r>
        <w:t xml:space="preserve">简历:  </w:t>
        <w:br/>
        <w:t>1992年9月——1994年7月 西北师范大学中文系汉语言文学专业学习；</w:t>
        <w:br/>
        <w:br/>
        <w:t>1994年7月——1994年12月 甘肃省冶金厅直属金城锑品有限公司干部；</w:t>
        <w:br/>
        <w:br/>
        <w:t>1994年12月——1997年6月 兰州市红古区乡镇企业管理局科员（95.10---97.7任团总支书记）；</w:t>
        <w:br/>
        <w:br/>
        <w:t>1997年6月——2001年6月 兰州市红古区委办公室科员；（期间：1997年8月——1999年12月，中央党校函授学院党政管理专业本科班学习）</w:t>
        <w:br/>
        <w:br/>
        <w:t>2001年6月——2003年3月 兰州市红古区窑街镇党委副书记、纪委书记；</w:t>
        <w:br/>
        <w:br/>
        <w:t>2003年3月——2004年2月 兰州市红古区人民政府办公室副主任；</w:t>
        <w:br/>
        <w:br/>
        <w:t>2004年2月——2005年8月 兰州市红古区委办公室副主任兼区委督查室主任（期间：2002年8月——2005年6月，中共甘肃省委党校研究生部人口资源与环境经济专业学习）</w:t>
        <w:br/>
        <w:br/>
        <w:t>2005年8月——2007年3月，红古区城市管理行政执法局局长、执法大队大队长；</w:t>
        <w:br/>
        <w:br/>
        <w:t>2006年11月---2009年8月，兰州市红古区人民政府副区长；（期间：2008年9月1日---2009年1月15日在中共甘肃省委党校第33期中青班学习）</w:t>
        <w:br/>
        <w:br/>
        <w:t>2009年8月---2011年10月，皋兰县委常委、组织部长；</w:t>
        <w:br/>
        <w:br/>
        <w:t>2011年10月——2012年12月，共青团兰州市委书记、党组书记（期间：2012年8月—— 兰州商学院MBA研究生在读）；</w:t>
        <w:br/>
        <w:br/>
        <w:t>2012年12月——2015年2月，兰州新区招商二局局长。</w:t>
        <w:br/>
        <w:br/>
        <w:t>2015年3月——2015年11月，兰州新区招商局局长[1]  。</w:t>
        <w:br/>
        <w:br/>
        <w:t xml:space="preserve">2015年11月——甘肃省榆中县委书记[2] </w:t>
        <w:br/>
        <w:br/>
        <w:t>中共甘肃省第十二次代表大会代表，共青团甘肃省第十二届委员会常委，中共兰州市第十二届委员会候补委员，兰州市第十五届人大常委会委员。</w:t>
        <w:br/>
      </w:r>
    </w:p>
    <w:p/>
    <w:p>
      <w:pPr>
        <w:pStyle w:val="Heading3"/>
      </w:pPr>
      <w:r>
        <w:t xml:space="preserve">甘肃省  金昌市  金川区  </w:t>
      </w:r>
    </w:p>
    <w:p>
      <w:r>
        <w:rPr>
          <w:i/>
        </w:rPr>
        <w:t>义战鹰    甘肃省金昌市金川区区长</w:t>
      </w:r>
    </w:p>
    <w:p>
      <w:r>
        <w:t>性别:  女</w:t>
      </w:r>
    </w:p>
    <w:p>
      <w:r>
        <w:t>生年：  1969年12月</w:t>
      </w:r>
    </w:p>
    <w:p>
      <w:r>
        <w:t>籍贯:  北京市</w:t>
      </w:r>
    </w:p>
    <w:p>
      <w:r>
        <w:t xml:space="preserve">学历:  </w:t>
      </w:r>
    </w:p>
    <w:p>
      <w:r>
        <w:t xml:space="preserve">简历:  </w:t>
        <w:br/>
        <w:t>义战鹰，女，汉族，1970年1月出生，北京市人，省委党校研究生学历，中共党员。曾任共青团金昌市委员会副书记、党组副书记，共青团金昌市委员会书记、党组书记。</w:t>
        <w:br/>
        <w:br/>
        <w:t>2004年3月——2005年8月，共青团金昌市第五届委员会副书记；</w:t>
        <w:br/>
        <w:br/>
        <w:t>2005年8月——2006年11月，共青团金昌市第六届委员会书记。</w:t>
        <w:br/>
        <w:br/>
        <w:t>现任中共金昌市金川区委副书记、金川区人民政府区长。</w:t>
        <w:br/>
        <w:br/>
        <w:t>主持区政府全面工作。主管监察、审计、财税、人力资源和社会保障工作。</w:t>
        <w:br/>
      </w:r>
    </w:p>
    <w:p/>
    <w:p>
      <w:pPr>
        <w:pStyle w:val="Heading3"/>
      </w:pPr>
      <w:r>
        <w:t xml:space="preserve">甘肃省  金昌市  金川区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金昌市  永昌县  </w:t>
      </w:r>
    </w:p>
    <w:p>
      <w:r>
        <w:rPr>
          <w:i/>
        </w:rPr>
        <w:t>张政能    甘肃省金昌市永昌县县长</w:t>
      </w:r>
    </w:p>
    <w:p>
      <w:r>
        <w:t xml:space="preserve">性别:  </w:t>
      </w:r>
    </w:p>
    <w:p>
      <w:r>
        <w:t xml:space="preserve">生年：  </w:t>
      </w:r>
    </w:p>
    <w:p>
      <w:r>
        <w:t xml:space="preserve">籍贯:  </w:t>
      </w:r>
    </w:p>
    <w:p>
      <w:r>
        <w:t xml:space="preserve">学历:  </w:t>
      </w:r>
    </w:p>
    <w:p>
      <w:r>
        <w:t xml:space="preserve">简历:  </w:t>
        <w:br/>
        <w:t>1985.09—1988.07 金昌师范学校学生 ;</w:t>
        <w:br/>
        <w:br/>
        <w:t>1988.07—1989.08 金昌市金川区双湾中学教师 ;</w:t>
        <w:br/>
        <w:br/>
        <w:t>1989.08—1991.04 金昌市金川区文教卫生委员会科员;</w:t>
        <w:br/>
        <w:br/>
        <w:t>1991.04—1997.03 金昌市金川区委办公室科员（其间：1993.08--1995.12中央党校函授学院本科班经济管理专业学习）;</w:t>
        <w:br/>
        <w:br/>
        <w:t>1997.03—1998.01 金昌市金川区委办公室副科级秘书;</w:t>
        <w:br/>
        <w:br/>
        <w:t>1998.01—2000.11 金昌市金川区委办公室副主任;</w:t>
        <w:br/>
        <w:br/>
        <w:t>2000.11—2002.01 金昌市金川区宁远堡镇党委副书记、镇长 ;</w:t>
        <w:br/>
        <w:br/>
        <w:t>2002.01—2003.05 金昌市金川区委办公室主任、区直属机关工委书记 ;</w:t>
        <w:br/>
        <w:br/>
        <w:t>2003.05—2005.07 金昌市金川区委办公室主任;</w:t>
        <w:br/>
        <w:br/>
        <w:t>2005.07—2010.03 金昌市金川区委常委、区委办公室主任（其间：2004.09--2007.06省委党校研究生班国民经济学专业学习） ;</w:t>
        <w:br/>
        <w:br/>
        <w:t>2010.03—2010.12 金昌市人民政府驻兰州办事处副主任、金昌大厦副经理（主持工作） ;</w:t>
        <w:br/>
        <w:br/>
        <w:t>2010.12—2012.12 金昌市人民政府驻兰州办事处主任、金昌大厦经理;</w:t>
        <w:br/>
        <w:br/>
        <w:t>2012.12—2013.10 金昌市人民政府驻兰州办事处主任、金昌大厦经理，金昌市招商局副局长;</w:t>
        <w:br/>
        <w:br/>
        <w:t>2013.10—        中共永昌县委副书记、县政府县长</w:t>
        <w:br/>
      </w:r>
    </w:p>
    <w:p/>
    <w:p>
      <w:pPr>
        <w:pStyle w:val="Heading3"/>
      </w:pPr>
      <w:r>
        <w:t xml:space="preserve">甘肃省  金昌市  永昌县  </w:t>
      </w:r>
    </w:p>
    <w:p>
      <w:r>
        <w:rPr>
          <w:i/>
        </w:rPr>
        <w:t>马国兴    甘肃省金昌市永昌县委书记</w:t>
      </w:r>
    </w:p>
    <w:p>
      <w:r>
        <w:t>性别:  男</w:t>
      </w:r>
    </w:p>
    <w:p>
      <w:r>
        <w:t xml:space="preserve">生年：  </w:t>
      </w:r>
    </w:p>
    <w:p>
      <w:r>
        <w:t xml:space="preserve">籍贯:  </w:t>
      </w:r>
    </w:p>
    <w:p>
      <w:r>
        <w:t xml:space="preserve">学历:  </w:t>
      </w:r>
    </w:p>
    <w:p>
      <w:r>
        <w:t xml:space="preserve">简历:  </w:t>
        <w:br/>
        <w:t xml:space="preserve"> 马国兴，男，现任永昌县委书记。</w:t>
        <w:br/>
      </w:r>
    </w:p>
    <w:p/>
    <w:p>
      <w:pPr>
        <w:pStyle w:val="Heading3"/>
      </w:pPr>
      <w:r>
        <w:t xml:space="preserve">甘肃省  白银市  白银区  </w:t>
      </w:r>
    </w:p>
    <w:p>
      <w:r>
        <w:rPr>
          <w:i/>
        </w:rPr>
        <w:t>王琳玺    甘肃省白银市白银区区长</w:t>
      </w:r>
    </w:p>
    <w:p>
      <w:r>
        <w:t>性别:  男</w:t>
      </w:r>
    </w:p>
    <w:p>
      <w:r>
        <w:t xml:space="preserve">生年：  </w:t>
      </w:r>
    </w:p>
    <w:p>
      <w:r>
        <w:t>籍贯:  甘肃会宁</w:t>
      </w:r>
    </w:p>
    <w:p>
      <w:r>
        <w:t xml:space="preserve">学历:  </w:t>
      </w:r>
    </w:p>
    <w:p>
      <w:r>
        <w:t xml:space="preserve">简历:  </w:t>
        <w:br/>
        <w:t xml:space="preserve">　王琳玺　男，汉族，甘肃会宁人，甘肃省委党校研究生学历，中共党员，现任中共白银市白银区委副书记、区人民政府区长。　　</w:t>
        <w:br/>
      </w:r>
    </w:p>
    <w:p/>
    <w:p>
      <w:pPr>
        <w:pStyle w:val="Heading3"/>
      </w:pPr>
      <w:r>
        <w:t xml:space="preserve">甘肃省  白银市  白银区  </w:t>
      </w:r>
    </w:p>
    <w:p>
      <w:r>
        <w:rPr>
          <w:i/>
        </w:rPr>
        <w:t>李兰宏    甘肃省白银市白银区委书记</w:t>
      </w:r>
    </w:p>
    <w:p>
      <w:r>
        <w:t>性别:  男</w:t>
      </w:r>
    </w:p>
    <w:p>
      <w:r>
        <w:t xml:space="preserve">生年：  </w:t>
      </w:r>
    </w:p>
    <w:p>
      <w:r>
        <w:t>籍贯:  甘肃靖远</w:t>
      </w:r>
    </w:p>
    <w:p>
      <w:r>
        <w:t xml:space="preserve">学历:  </w:t>
      </w:r>
    </w:p>
    <w:p>
      <w:r>
        <w:t xml:space="preserve">简历:  </w:t>
        <w:br/>
        <w:t>李兰宏　男、汉族，甘肃靖远人。中共白银市白银区委书记。</w:t>
        <w:br/>
      </w:r>
    </w:p>
    <w:p/>
    <w:p>
      <w:pPr>
        <w:pStyle w:val="Heading3"/>
      </w:pPr>
      <w:r>
        <w:t xml:space="preserve">甘肃省  白银市  平川区  </w:t>
      </w:r>
    </w:p>
    <w:p>
      <w:r>
        <w:rPr>
          <w:i/>
        </w:rPr>
        <w:t>胡建伟    甘肃省白银市平川区区长</w:t>
      </w:r>
    </w:p>
    <w:p>
      <w:r>
        <w:t>性别:  男</w:t>
      </w:r>
    </w:p>
    <w:p>
      <w:r>
        <w:t>生年：  1969年02月</w:t>
      </w:r>
    </w:p>
    <w:p>
      <w:r>
        <w:t>籍贯:  甘肃白银</w:t>
      </w:r>
    </w:p>
    <w:p>
      <w:r>
        <w:t xml:space="preserve">学历:  </w:t>
      </w:r>
    </w:p>
    <w:p>
      <w:r>
        <w:t xml:space="preserve">简历:  </w:t>
        <w:br/>
        <w:t>胡建伟，男，汉族，1969年3月出生，甘肃白银人，中共党员，大学学历，工学学士。现任中共白银市平川区委副书记、区长。</w:t>
        <w:br/>
        <w:br/>
        <w:t xml:space="preserve"> </w:t>
        <w:br/>
        <w:t xml:space="preserve">1987.09—1991.07 西安冶金建筑学院矿产资源工程系选矿工程专业学习 </w:t>
        <w:br/>
        <w:br/>
        <w:t xml:space="preserve"> </w:t>
        <w:br/>
        <w:t>1991.07—1992.08 白银公司选矿厂工作</w:t>
        <w:br/>
        <w:br/>
        <w:t xml:space="preserve"> </w:t>
        <w:br/>
        <w:t>1992.08—1994.12 白银公司选矿厂磨浮车间技术员</w:t>
        <w:br/>
        <w:br/>
        <w:t xml:space="preserve"> </w:t>
        <w:br/>
        <w:t>1994.12—1995.07 白银公司选矿厂宣传部干事</w:t>
        <w:br/>
        <w:br/>
        <w:t xml:space="preserve"> </w:t>
        <w:br/>
        <w:t>1995.07—1997.12 白银公司选矿厂团委副书记（副科级）</w:t>
        <w:br/>
        <w:br/>
        <w:t xml:space="preserve"> </w:t>
        <w:br/>
        <w:t>1997.12—1998.12 白银公司选矿厂宣传部部长（正科级）</w:t>
        <w:br/>
        <w:br/>
        <w:t xml:space="preserve"> </w:t>
        <w:br/>
        <w:t>1998.12—2001.07 白银公司选矿厂副厂长</w:t>
        <w:br/>
        <w:br/>
        <w:t xml:space="preserve"> </w:t>
        <w:br/>
        <w:t>2001.07—2001.12 白银公司党委宣传部部长</w:t>
        <w:br/>
        <w:br/>
        <w:t xml:space="preserve"> </w:t>
        <w:br/>
        <w:t>2001.12—2006.09 白银团市委书记（其间：2005.09--2006.01在甘肃省委党校中青年干部培训班学习）</w:t>
        <w:br/>
        <w:br/>
        <w:t xml:space="preserve"> </w:t>
        <w:br/>
        <w:t>2006.09—2009.12 白银市平川区委副书记（正县级，其间：2006.09—2009.07在北京大</w:t>
        <w:br/>
        <w:br/>
        <w:t xml:space="preserve"> </w:t>
        <w:br/>
        <w:t xml:space="preserve">                 学硕士学位班公共管理硕士专业学习，获公共管理硕士学位）</w:t>
        <w:br/>
        <w:br/>
        <w:t xml:space="preserve"> </w:t>
        <w:br/>
        <w:t>2009.12—2010.01 白银市商务局党组书记</w:t>
        <w:br/>
        <w:br/>
        <w:t xml:space="preserve"> </w:t>
        <w:br/>
        <w:t>2010.01—2011.12 白银市商务局局长、党组书记</w:t>
        <w:br/>
        <w:br/>
        <w:t xml:space="preserve"> </w:t>
        <w:br/>
        <w:t xml:space="preserve">2011.12—2014.02 白银市工业和信息化委员会主任、党组书记、市非公有制经济办公室主任 </w:t>
        <w:br/>
        <w:br/>
        <w:t xml:space="preserve"> </w:t>
        <w:br/>
        <w:t>2014.02—        白银市平川区委副书记、区长</w:t>
        <w:br/>
        <w:br/>
      </w:r>
    </w:p>
    <w:p/>
    <w:p>
      <w:pPr>
        <w:pStyle w:val="Heading3"/>
      </w:pPr>
      <w:r>
        <w:t xml:space="preserve">甘肃省  白银市  平川区  </w:t>
      </w:r>
    </w:p>
    <w:p>
      <w:r>
        <w:rPr>
          <w:i/>
        </w:rPr>
        <w:t>高云翔    甘肃省白银市平川区区委书记</w:t>
      </w:r>
    </w:p>
    <w:p>
      <w:r>
        <w:t>性别:  男</w:t>
      </w:r>
    </w:p>
    <w:p>
      <w:r>
        <w:t>生年：  1963年07月</w:t>
      </w:r>
    </w:p>
    <w:p>
      <w:r>
        <w:t>籍贯:  甘肃白银</w:t>
      </w:r>
    </w:p>
    <w:p>
      <w:r>
        <w:t xml:space="preserve">学历:  </w:t>
      </w:r>
    </w:p>
    <w:p>
      <w:r>
        <w:t xml:space="preserve">简历:  </w:t>
        <w:br/>
        <w:t>高云翔，男，汉族，1963年8月出生，甘肃白银人，中共党员，大学学历，法学学士。现任中共白银市平川区区委书记。</w:t>
        <w:br/>
        <w:br/>
        <w:t xml:space="preserve">    1985.08—1989.12 白银市委宣传部工作</w:t>
        <w:br/>
        <w:br/>
        <w:t xml:space="preserve">    1989.12—1992.12 白银市委宣传部教育科副科长</w:t>
        <w:br/>
        <w:br/>
        <w:t xml:space="preserve">    1992.12—1994.12 白银市委宣传部理论教育科科长</w:t>
        <w:br/>
        <w:br/>
        <w:t xml:space="preserve">    1994.12—1998.04 白银市委宣传部办公室主任</w:t>
        <w:br/>
        <w:br/>
        <w:t xml:space="preserve">    1998.04—1999.04 白银市委讲师团团长</w:t>
        <w:br/>
        <w:br/>
        <w:t xml:space="preserve">    1999.04—2002.08 白银市委组织部副县级组织员、干部一科科长</w:t>
        <w:br/>
        <w:br/>
        <w:t xml:space="preserve">    2002.08—2004.09 白银市委组织部副部长</w:t>
        <w:br/>
        <w:br/>
        <w:t xml:space="preserve">    2004.09—2006.07 白银市委组织部副部长、市委人才办主任</w:t>
        <w:br/>
        <w:br/>
        <w:t xml:space="preserve">    2006.07—2006.12 白银市委组织部常务副部长、市委人才办主任</w:t>
        <w:br/>
        <w:br/>
        <w:t xml:space="preserve">    2006.12—2009.03 市纪委常委、组织部常务副部长、人才办主任</w:t>
        <w:br/>
        <w:br/>
        <w:t xml:space="preserve">    2009.03—2013.12 中共白银市平川区委副书记、区长</w:t>
        <w:br/>
        <w:br/>
        <w:t xml:space="preserve">    2013.12—        中共白银市平川区委书记</w:t>
        <w:br/>
        <w:br/>
      </w:r>
    </w:p>
    <w:p/>
    <w:p>
      <w:pPr>
        <w:pStyle w:val="Heading3"/>
      </w:pPr>
      <w:r>
        <w:t xml:space="preserve">甘肃省  白银市  靖远县  </w:t>
      </w:r>
    </w:p>
    <w:p>
      <w:r>
        <w:rPr>
          <w:i/>
        </w:rPr>
        <w:t>刘力江    甘肃省白银市靖远县县长</w:t>
      </w:r>
    </w:p>
    <w:p>
      <w:r>
        <w:t>性别:  男</w:t>
      </w:r>
    </w:p>
    <w:p>
      <w:r>
        <w:t>生年：  1972年04月</w:t>
      </w:r>
    </w:p>
    <w:p>
      <w:r>
        <w:t>籍贯:  甘肃白银</w:t>
      </w:r>
    </w:p>
    <w:p>
      <w:r>
        <w:t>学历:  研究生</w:t>
      </w:r>
    </w:p>
    <w:p>
      <w:r>
        <w:t xml:space="preserve">简历:  </w:t>
        <w:br/>
        <w:t>刘力江，男，汉族，生于1972年5月，甘肃白银人。1994年10月参加工作，中共党员，研究生学历。</w:t>
        <w:br/>
        <w:br/>
        <w:t xml:space="preserve"> </w:t>
        <w:br/>
        <w:t>1991．09--1994．07  兰州大学对外关系与经济贸易专业学习</w:t>
        <w:br/>
        <w:br/>
        <w:t>1994．10--1997．12  白银市经济贸易委员会技改科、科技科工作</w:t>
        <w:br/>
        <w:br/>
        <w:t>1997．12--2002．08  白银市经济贸易委员会科技科副科长</w:t>
        <w:br/>
        <w:br/>
        <w:t>2002．08--2002．09  白银市经济贸易委员会财政金融科科长</w:t>
        <w:br/>
        <w:br/>
        <w:t>2002．09--2005．01  白银市经济贸易委员会企业科科长</w:t>
        <w:br/>
        <w:br/>
        <w:t>（2001．08---2003.12在中央党校函授学院本科班法律专业学习）</w:t>
        <w:br/>
        <w:br/>
        <w:t>2005．01--2006．03  白银市政府国有资产监督管理委员会副主任</w:t>
        <w:br/>
        <w:br/>
        <w:t>2006．03--2006．12  白银市经济贸易委员会(市政府国有资产监督管理委员会)副主任、党组成员</w:t>
        <w:br/>
        <w:br/>
        <w:t>2006．12--2008．09  白银团市委书记</w:t>
        <w:br/>
        <w:br/>
        <w:t>(2004.09--2007.06在甘肃省委党校研究生班国民经济学专业学习)</w:t>
        <w:br/>
        <w:br/>
        <w:t>2008.09--2009.02   白银团市委书记、党组书记</w:t>
        <w:br/>
        <w:br/>
        <w:t>2009.02--2009.03   会宁县委常委</w:t>
        <w:br/>
        <w:br/>
        <w:t>2009.03--2011.09   会宁县委常委、副县长</w:t>
        <w:br/>
        <w:br/>
        <w:t>2011.09--2011.10   靖远县委副书记、代县长</w:t>
        <w:br/>
        <w:br/>
        <w:t>2011.10--          靖远县县长</w:t>
        <w:br/>
      </w:r>
    </w:p>
    <w:p/>
    <w:p>
      <w:pPr>
        <w:pStyle w:val="Heading3"/>
      </w:pPr>
      <w:r>
        <w:t xml:space="preserve">甘肃省  白银市  靖远县  </w:t>
      </w:r>
    </w:p>
    <w:p>
      <w:r>
        <w:rPr>
          <w:i/>
        </w:rPr>
        <w:t>郑钰    甘肃省白银市靖远县委书记</w:t>
      </w:r>
    </w:p>
    <w:p>
      <w:r>
        <w:t>性别:  女</w:t>
      </w:r>
    </w:p>
    <w:p>
      <w:r>
        <w:t>生年：  1966年09月</w:t>
      </w:r>
    </w:p>
    <w:p>
      <w:r>
        <w:t>籍贯:  甘肃庄浪</w:t>
      </w:r>
    </w:p>
    <w:p>
      <w:r>
        <w:t xml:space="preserve">学历:  </w:t>
      </w:r>
    </w:p>
    <w:p>
      <w:r>
        <w:t xml:space="preserve">简历:  </w:t>
        <w:br/>
        <w:t>1986.09—1990.06    甘肃农业大学农学系农学专业学习</w:t>
        <w:br/>
        <w:br/>
        <w:t>1990.06—1995.04    平凉地委政研室干部</w:t>
        <w:br/>
        <w:br/>
        <w:t>1995.04—1997.06    平凉地委政研室副科级调研员（其间：1995.09—  1997.02挂职担任平凉地区平凉市柳湖乡乡长助理）</w:t>
        <w:br/>
        <w:br/>
        <w:t>1997.06—1997.10    平凉地委政研室正科级调研员</w:t>
        <w:br/>
        <w:br/>
        <w:t>1997.10—2002.02    崇信县委副书记（1995.08—1997.12在中央党校函授学院本科班政法专业学习;1998.05—1998.07在省县(市、区)领导干部农业经济、科技知识进修班学习；2001.07—2002.02挂职，担任甘肃省委政策研究室农村经济研究处副处长）</w:t>
        <w:br/>
        <w:br/>
        <w:t>2002.02—2003.03    甘肃省委政策研究室农村经济研究处副处级干部(2000.09—2002.09在西北师范大学人文地理专业区域经济与建设管理进修班学习)</w:t>
        <w:br/>
        <w:br/>
        <w:t>2003.03—2005.11    甘肃省委政策研究室农村经济研究处助理调研员</w:t>
        <w:br/>
        <w:br/>
        <w:t>2005.11—2007.12    甘肃省委政策研究室农村经济研究处调研员</w:t>
        <w:br/>
        <w:br/>
        <w:t>2007.12—2010.05    甘肃省委政策研究室信息研究处处长</w:t>
        <w:br/>
        <w:br/>
        <w:t>2010.05—2010.06    靖远县委副书记、县长候选人</w:t>
        <w:br/>
        <w:br/>
        <w:t>2010.06—2011.01    靖远县委副书记、代县长</w:t>
        <w:br/>
        <w:br/>
        <w:t>2011.01—2011.09    靖远县委副书记、县长</w:t>
        <w:br/>
        <w:br/>
        <w:t>2011.09—现在       靖远县委书记</w:t>
        <w:br/>
      </w:r>
    </w:p>
    <w:p/>
    <w:p>
      <w:pPr>
        <w:pStyle w:val="Heading3"/>
      </w:pPr>
      <w:r>
        <w:t xml:space="preserve">甘肃省  白银市  会宁县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白银市  会宁县  </w:t>
      </w:r>
    </w:p>
    <w:p>
      <w:r>
        <w:rPr>
          <w:i/>
        </w:rPr>
        <w:t>王科健    甘肃省白银市会宁县委书记</w:t>
      </w:r>
    </w:p>
    <w:p>
      <w:r>
        <w:t>性别:  男</w:t>
      </w:r>
    </w:p>
    <w:p>
      <w:r>
        <w:t>生年：  1964年10月</w:t>
      </w:r>
    </w:p>
    <w:p>
      <w:r>
        <w:t>籍贯:  甘肃景泰</w:t>
      </w:r>
    </w:p>
    <w:p>
      <w:r>
        <w:t>学历:  研究生</w:t>
      </w:r>
    </w:p>
    <w:p>
      <w:r>
        <w:t xml:space="preserve">简历:  </w:t>
        <w:br/>
        <w:t xml:space="preserve">1980.09——1982.07　武威师范学校政文班学习; </w:t>
        <w:br/>
        <w:br/>
        <w:t>1982.07——1989.12　景泰县响水中学、一条山镇中学教师，景泰县第一中学团委书记</w:t>
        <w:br/>
        <w:br/>
        <w:t xml:space="preserve">1989.12——1993.02　景泰县政府办公室工作（其间：1987.09——1990.11在甘肃广播电视大学大专班汉语言文学专业学习）; </w:t>
        <w:br/>
        <w:br/>
        <w:t xml:space="preserve">1993.03——1994.07　景泰县政府办公室副主任; </w:t>
        <w:br/>
        <w:br/>
        <w:t>1994.07——1998.03　白银市政府办公室正科级秘书，市委办公室正科级秘书、秘书一科科长（其间：1993.08——1995.12在中央党校函授学院本科班政治专业学习）; 1998.04——2002.04　白银市体改委副主任（其间：1999.03——1999.07在省委党校中青年干部培训班学习）;</w:t>
        <w:br/>
        <w:br/>
        <w:t xml:space="preserve"> 2002.04——2004.03　白银市委政策研究室副主任、调研员（其间：1999.09——2002.07在中央党校函授学院党员领导干部在职研究生班经济管理专业学习）;</w:t>
        <w:br/>
        <w:br/>
        <w:t xml:space="preserve"> 2004.03——2009.12　 白银市委副秘书长、政策研究室主任（其间：2007.03——2007.07在甘肃省委党校中青年干部培训班学习）;</w:t>
        <w:br/>
        <w:br/>
        <w:t xml:space="preserve"> 2009.12——2010.01　 中共会宁县委副书记，会宁县人民政府副县长、代县长; </w:t>
        <w:br/>
        <w:br/>
        <w:t>2010.01——2016.01，会宁县委副书记、会宁县人民政府县长</w:t>
        <w:br/>
        <w:br/>
        <w:t>2016.01——，会宁县委书记</w:t>
        <w:br/>
      </w:r>
    </w:p>
    <w:p/>
    <w:p>
      <w:pPr>
        <w:pStyle w:val="Heading3"/>
      </w:pPr>
      <w:r>
        <w:t xml:space="preserve">甘肃省  白银市  景泰县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白银市  景泰县  </w:t>
      </w:r>
    </w:p>
    <w:p>
      <w:r>
        <w:rPr>
          <w:i/>
        </w:rPr>
        <w:t>李作璧    甘肃省白银市景泰县委书记</w:t>
      </w:r>
    </w:p>
    <w:p>
      <w:r>
        <w:t>性别:  男</w:t>
      </w:r>
    </w:p>
    <w:p>
      <w:r>
        <w:t>生年：  1964年10月</w:t>
      </w:r>
    </w:p>
    <w:p>
      <w:r>
        <w:t>籍贯:  甘肃会宁</w:t>
      </w:r>
    </w:p>
    <w:p>
      <w:r>
        <w:t>学历:  研究生</w:t>
      </w:r>
    </w:p>
    <w:p>
      <w:r>
        <w:t xml:space="preserve">简历:  </w:t>
        <w:br/>
        <w:t>1985年08月--1998年01月参加工作，党校研究生学历；</w:t>
        <w:br/>
        <w:br/>
        <w:t>1998年01月--2002年03月，会宁县政府副县长；</w:t>
        <w:br/>
        <w:br/>
        <w:t>2002年03月--2006年01月，中共会宁县委副书记；</w:t>
        <w:br/>
        <w:br/>
        <w:t>2006年01月--2006年10月，中共会宁县委副书记、县政府副县长；</w:t>
        <w:br/>
        <w:br/>
        <w:t>2006年10月--2006年11月，白银市教育局副局长、党组副书记；</w:t>
        <w:br/>
        <w:br/>
        <w:t>2006年11月--2014年02月，白银市教育局局长、党组书记；</w:t>
        <w:br/>
        <w:br/>
        <w:t>2014年02月--2015年05月，白银市住房和城乡建设局党组书记、局长；</w:t>
        <w:br/>
        <w:br/>
        <w:t>2015年05月，景泰县委书记。</w:t>
        <w:br/>
      </w:r>
    </w:p>
    <w:p/>
    <w:p>
      <w:pPr>
        <w:pStyle w:val="Heading3"/>
      </w:pPr>
      <w:r>
        <w:t xml:space="preserve">甘肃省  天水市  秦州区  </w:t>
      </w:r>
    </w:p>
    <w:p>
      <w:r>
        <w:rPr>
          <w:i/>
        </w:rPr>
        <w:t>何东    甘肃省天水市秦州区区长</w:t>
      </w:r>
    </w:p>
    <w:p>
      <w:r>
        <w:t>性别:  男</w:t>
      </w:r>
    </w:p>
    <w:p>
      <w:r>
        <w:t>生年：  1967年08月</w:t>
      </w:r>
    </w:p>
    <w:p>
      <w:r>
        <w:t>籍贯:  甘肃徽县</w:t>
      </w:r>
    </w:p>
    <w:p>
      <w:r>
        <w:t xml:space="preserve">学历:  </w:t>
      </w:r>
    </w:p>
    <w:p>
      <w:r>
        <w:t xml:space="preserve">简历:  </w:t>
        <w:br/>
        <w:t>何 东，男，回族，1967年9月出生，甘肃徽县人，1990年7月参加工作，1998年8月加入中国共产党，大学学历，高级工程师。</w:t>
        <w:br/>
        <w:br/>
        <w:t>1986年9月至1990年7月，在合肥工业大学资源与环境工程专业学习；</w:t>
        <w:br/>
        <w:br/>
        <w:t>1990年7月至1995年5月，在天水市建委环境监理站、天水市建委环境保护办公室工作；</w:t>
        <w:br/>
        <w:br/>
        <w:t>1995年5月至2002年1月，任天水市环境保护局管理科副科长、科长（期间：1999年3月至2000年5月在北京对外经济贸易大学学习，2000年5月至2001年5月在德国留学培训）；</w:t>
        <w:br/>
        <w:br/>
        <w:t>2002年1月至2002年3月，任天水市建委副主任；</w:t>
        <w:br/>
        <w:br/>
        <w:t>2002年3月至2006年12月，任天水市建设局副局长；</w:t>
        <w:br/>
        <w:br/>
        <w:t>2006年12月至2010年9月，任天水市规划局局长；</w:t>
        <w:br/>
        <w:br/>
        <w:t>2010年9月至2010年12月，任天水市规划局局长、甘谷县委副书记（挂职）；</w:t>
        <w:br/>
        <w:br/>
        <w:t>2010年12月至2011年1月，任天水市麦积区委副书记、副区长、代区长；</w:t>
        <w:br/>
        <w:br/>
        <w:t>2011年1月至2013年5月，任天水市麦积区委副书记、区长；</w:t>
        <w:br/>
        <w:br/>
        <w:t>2013年5月至今任秦州区委副书记、区长。主持区政府全面工作。主管编制、监察、审计、财政工作。</w:t>
        <w:br/>
        <w:br/>
        <w:t>（人民网资料，截至2014年9月）</w:t>
        <w:br/>
      </w:r>
    </w:p>
    <w:p/>
    <w:p>
      <w:pPr>
        <w:pStyle w:val="Heading3"/>
      </w:pPr>
      <w:r>
        <w:t xml:space="preserve">甘肃省  天水市  秦州区  </w:t>
      </w:r>
    </w:p>
    <w:p>
      <w:r>
        <w:rPr>
          <w:i/>
        </w:rPr>
        <w:t>雷鸣    天水市委常委、副市长、秦州区委书记</w:t>
      </w:r>
    </w:p>
    <w:p>
      <w:r>
        <w:t>性别:  男</w:t>
      </w:r>
    </w:p>
    <w:p>
      <w:r>
        <w:t>生年：  1962年02月</w:t>
      </w:r>
    </w:p>
    <w:p>
      <w:r>
        <w:t>籍贯:  甘肃省天水市人</w:t>
      </w:r>
    </w:p>
    <w:p>
      <w:r>
        <w:t>学历:  研究生</w:t>
      </w:r>
    </w:p>
    <w:p>
      <w:r>
        <w:t xml:space="preserve">简历:  </w:t>
        <w:br/>
        <w:t xml:space="preserve"> 雷鸣　男，汉族，1962年3月出生，甘肃省天水市人，研究生文化程度，中共党员。现任天水市委常委、副市长、秦州区委书记。</w:t>
        <w:br/>
        <w:br/>
        <w:t>1979年12月至1983年10月，在陆军二十一军某团服役；</w:t>
        <w:br/>
        <w:br/>
        <w:t>1983年10月至1984年9月，在天水市公安局北道分局秘书室工作；</w:t>
        <w:br/>
        <w:br/>
        <w:t>1984年9月至1986年9月，在天水市委党校党政管理专业学习；</w:t>
        <w:br/>
        <w:br/>
        <w:t>1986年9月至1990年4月，天水市公安局北道分局秘书室干部； 1990年4月至1996年1月，任中共天水市委秘书处秘书科干部、副科级秘书、正科级秘书；</w:t>
        <w:br/>
        <w:br/>
        <w:t>1996年1月至2001年5月，任中共秦安县委副书记（其间1995年9月至1997年9月在中央党校函授学院经济管理专业学习）；</w:t>
        <w:br/>
        <w:br/>
        <w:t>2001年5月至2002年3月，任中共秦安县委常委、副县长；</w:t>
        <w:br/>
        <w:br/>
        <w:t>2002年3月至2002年11月，任中共秦安县委副书记（其间1995年9月至2002年6月在省委党校中共党史党建专业研究生班在职学习）；</w:t>
        <w:br/>
        <w:br/>
        <w:t>2002年11月至2002年12月，任秦安县委副书记、代县长；</w:t>
        <w:br/>
        <w:br/>
        <w:t>2002年12月至2004年11月，任秦安县委副书记、县长；</w:t>
        <w:br/>
        <w:br/>
        <w:t>2004年11月至2009年7月，任中共清水县委书记；</w:t>
        <w:br/>
        <w:br/>
        <w:t>2009年7月至2009年8月，任天水市政府副市长候选人；</w:t>
        <w:br/>
        <w:br/>
        <w:t>2009年8月至2015年1月，任天水市政府党组成员、副市长；</w:t>
        <w:br/>
        <w:br/>
        <w:t>2015年1月至今，任中共天水市委常委、副市长、秦州区委书记。</w:t>
        <w:br/>
      </w:r>
    </w:p>
    <w:p/>
    <w:p>
      <w:pPr>
        <w:pStyle w:val="Heading3"/>
      </w:pPr>
      <w:r>
        <w:t xml:space="preserve">甘肃省  天水市  麦积区  </w:t>
      </w:r>
    </w:p>
    <w:p>
      <w:r>
        <w:rPr>
          <w:i/>
        </w:rPr>
        <w:t>成少平    甘肃省天水市麦积区区长</w:t>
      </w:r>
    </w:p>
    <w:p>
      <w:r>
        <w:t>性别:  男</w:t>
      </w:r>
    </w:p>
    <w:p>
      <w:r>
        <w:t>生年：  1967年09月</w:t>
      </w:r>
    </w:p>
    <w:p>
      <w:r>
        <w:t>籍贯:  甘肃天水秦安</w:t>
      </w:r>
    </w:p>
    <w:p>
      <w:r>
        <w:t xml:space="preserve">学历:  </w:t>
      </w:r>
    </w:p>
    <w:p>
      <w:r>
        <w:t xml:space="preserve">简历:  </w:t>
        <w:br/>
        <w:t xml:space="preserve">成少平，男，汉族，1967年10月出生，甘肃秦安人。1990年7月参加工作，1994年4月加入中国共产党，大学学历，工学学士，经济师。 </w:t>
        <w:br/>
        <w:br/>
        <w:t xml:space="preserve">1986.09—1988.07 东北重型机械学院轧钢机械系学习； </w:t>
        <w:br/>
        <w:br/>
        <w:t xml:space="preserve">1988.09—1990.07 兰州理工大学工业经济管理专业学习； </w:t>
        <w:br/>
        <w:br/>
        <w:t xml:space="preserve">1990.07—1996.06 天水市经委干部； </w:t>
        <w:br/>
        <w:br/>
        <w:t xml:space="preserve">1996.06—1998.08 天水市经委企业管理科副科长； </w:t>
        <w:br/>
        <w:br/>
        <w:t xml:space="preserve">1998.08—2001.05 天水市经贸委企业管理科科长，天水市企业管理协会、企业家协会秘书长； </w:t>
        <w:br/>
        <w:br/>
        <w:t xml:space="preserve">2001.05—2005.01 天水市北道区人民政府副区长； </w:t>
        <w:br/>
        <w:br/>
        <w:t xml:space="preserve">2002.07—2002.12 甘肃省委办公厅调研处副处长（挂职）； </w:t>
        <w:br/>
        <w:br/>
        <w:t xml:space="preserve">2005.01—2005.07 天水市麦积区人民政府副区长； </w:t>
        <w:br/>
        <w:br/>
        <w:t xml:space="preserve">2005.07—2010.03 天水市秦州区政府副区长； </w:t>
        <w:br/>
        <w:br/>
        <w:t xml:space="preserve">2010.03—2011.09 天水市秦州区委常委、常务副区长； </w:t>
        <w:br/>
        <w:br/>
        <w:t>2011.09—2013.05 天水市秦州区委副书记；</w:t>
        <w:br/>
        <w:br/>
        <w:t>2013.05—2013.05 天水市麦积区委副书记、副区长、代理区长，天水经济技术开发区管委会副主任（兼）；</w:t>
        <w:br/>
        <w:br/>
        <w:t>2013.05—        天水市麦积区委副书记、区长，天水经济技术开发区管委会副主任（兼）。</w:t>
        <w:br/>
        <w:br/>
        <w:t>（人民网资料 截至2014年9月）</w:t>
        <w:br/>
      </w:r>
    </w:p>
    <w:p/>
    <w:p>
      <w:pPr>
        <w:pStyle w:val="Heading3"/>
      </w:pPr>
      <w:r>
        <w:t xml:space="preserve">甘肃省  天水市  麦积区  </w:t>
      </w:r>
    </w:p>
    <w:p>
      <w:r>
        <w:rPr>
          <w:i/>
        </w:rPr>
        <w:t>张智明    甘肃省天水市麦积区委书记</w:t>
      </w:r>
    </w:p>
    <w:p>
      <w:r>
        <w:t>性别:  男</w:t>
      </w:r>
    </w:p>
    <w:p>
      <w:r>
        <w:t>生年：  1962年08月</w:t>
      </w:r>
    </w:p>
    <w:p>
      <w:r>
        <w:t>籍贯:  甘肃省天水市甘谷县</w:t>
      </w:r>
    </w:p>
    <w:p>
      <w:r>
        <w:t xml:space="preserve">学历:  </w:t>
      </w:r>
    </w:p>
    <w:p>
      <w:r>
        <w:t xml:space="preserve">简历:  </w:t>
        <w:br/>
        <w:t>张智明，男，汉族，1962年9月出生，甘肃省甘谷县人，中共党员，党校研究生学历，1982年9月天水师范学校毕业后参加工作，1985年8月入党。</w:t>
        <w:br/>
        <w:br/>
        <w:t>1982年9月至1985年1月，先后在甘谷县安远学区、甘谷县委统战部、甘谷县民族宗教事务局、甘谷县委宣传部、县委报道组工作；</w:t>
        <w:br/>
        <w:br/>
        <w:t>1985年1月至1988年9月，任共青团甘谷县委副书记；</w:t>
        <w:br/>
        <w:br/>
        <w:t>1988年9月至1993年8月，任天水市委研究室副科级研究员；</w:t>
        <w:br/>
        <w:br/>
        <w:t>1993年8月至1996年9月，任天水市委研究室正科级研究员、农村组组长；（期间：1993年9月至1995年12月在中央党校函授学院经济管理专业学习）；</w:t>
        <w:br/>
        <w:br/>
        <w:t>1996年9月至2001年3月，任天水市委研究室副主任；</w:t>
        <w:br/>
        <w:br/>
        <w:t>2001年3月至2003年8月，任天水市秦州区委副书记（期间：2000年9月至2003年7月在省委党校研究生班学习）；</w:t>
        <w:br/>
        <w:br/>
        <w:t>2003年8月至2008年8月，任天水市委宣传部副部长、天水日报社社长、总编辑、党委委员；</w:t>
        <w:br/>
        <w:br/>
        <w:t>2008年8月至2009年2月，任天水日报社社长、党委书记；</w:t>
        <w:br/>
        <w:br/>
        <w:t>2009年2月至2011年9月，任天水市广播电影电视局局长、党委书记；</w:t>
        <w:br/>
        <w:br/>
        <w:t>2011年9月至今任中共天水市麦积区委书记、区人武部党委第一书记。</w:t>
        <w:br/>
        <w:br/>
        <w:t>（人民网资料 截至2014年9月）</w:t>
        <w:br/>
      </w:r>
    </w:p>
    <w:p/>
    <w:p>
      <w:pPr>
        <w:pStyle w:val="Heading3"/>
      </w:pPr>
      <w:r>
        <w:t xml:space="preserve">甘肃省  天水市  清水县  </w:t>
      </w:r>
    </w:p>
    <w:p>
      <w:r>
        <w:rPr>
          <w:i/>
        </w:rPr>
        <w:t>马越垠    甘肃省天水市清水县长</w:t>
      </w:r>
    </w:p>
    <w:p>
      <w:r>
        <w:t>性别:  男</w:t>
      </w:r>
    </w:p>
    <w:p>
      <w:r>
        <w:t>生年：  1970年10月</w:t>
      </w:r>
    </w:p>
    <w:p>
      <w:r>
        <w:t>籍贯:  甘肃省天水市甘谷县</w:t>
      </w:r>
    </w:p>
    <w:p>
      <w:r>
        <w:t xml:space="preserve">学历:  </w:t>
      </w:r>
    </w:p>
    <w:p>
      <w:r>
        <w:t xml:space="preserve">简历:  </w:t>
        <w:br/>
        <w:t>马越垠，男，汉族，1970年11月出生，甘肃甘谷县人，中共党员，研究生学历。1991年7月参加工作。</w:t>
        <w:br/>
        <w:br/>
        <w:t xml:space="preserve"> 1991年7月至1992年1月在天水市林木种子站工作。</w:t>
        <w:br/>
        <w:br/>
        <w:t xml:space="preserve"> 1992年2月至2002年2月在天水市林业局工作，1994年12月任办公室副主任，1997年8月任政工科长，1997年12月任市护林防火指挥部办公室副主任兼局办公室副主任。期间：2001年3月至 6月在市委党校中青班学习，2001年7月至2002年1月在原天水火柴厂挂职，任厂长助理。</w:t>
        <w:br/>
        <w:br/>
        <w:t xml:space="preserve"> 2002年3月至2006年10月任团市委副书记。期间：2003年9月至2004年1月在省委党校第24期中青班学习，2006年7月至2007年1月在甘肃日报社挂职，任社委办副主任。 2006年11月至2009年6月任团市委书记、党组书记、市青联主席。</w:t>
        <w:br/>
        <w:br/>
        <w:t xml:space="preserve"> 2009年7月至2011年9任中共武山县委副书记。2011年9月，任中共清水县委副书记、县政府县长、党组书记。</w:t>
        <w:br/>
        <w:br/>
        <w:t>（人民网资料 截至2014年9月）</w:t>
        <w:br/>
      </w:r>
    </w:p>
    <w:p/>
    <w:p>
      <w:pPr>
        <w:pStyle w:val="Heading3"/>
      </w:pPr>
      <w:r>
        <w:t xml:space="preserve">甘肃省  天水市  清水县  </w:t>
      </w:r>
    </w:p>
    <w:p>
      <w:r>
        <w:rPr>
          <w:i/>
        </w:rPr>
        <w:t>刘天波    甘肃省天水市清水县委书记</w:t>
      </w:r>
    </w:p>
    <w:p>
      <w:r>
        <w:t>性别:  男</w:t>
      </w:r>
    </w:p>
    <w:p>
      <w:r>
        <w:t>生年：  1969年02月</w:t>
      </w:r>
    </w:p>
    <w:p>
      <w:r>
        <w:t>籍贯:  甘肃省天水市秦州区</w:t>
      </w:r>
    </w:p>
    <w:p>
      <w:r>
        <w:t xml:space="preserve">学历:  </w:t>
      </w:r>
    </w:p>
    <w:p>
      <w:r>
        <w:t xml:space="preserve">简历:  </w:t>
        <w:br/>
        <w:t>刘天波，男，汉族，1969年3月出生，研究生文化程度，甘肃省秦州区人，1986年7月参加工作，1990年7月加入中国共产党。</w:t>
        <w:br/>
        <w:br/>
        <w:t>1986年7月至1992年5月在天水市原秦城区牡丹乡政府工作；</w:t>
        <w:br/>
        <w:br/>
        <w:t>1992年5月至1994年10月任天水市原秦城区牡丹乡政府副乡长；</w:t>
        <w:br/>
        <w:br/>
        <w:t>1994年10月至1995年11月任天水市原秦城区杨家寺乡政府副乡长；</w:t>
        <w:br/>
        <w:br/>
        <w:t>1995年11月至1996年12月任天水市原秦城区关子乡党委副书记、乡长；</w:t>
        <w:br/>
        <w:br/>
        <w:t>1996年12月至1999年1月任天水市原秦城区关子乡党委书记；</w:t>
        <w:br/>
        <w:br/>
        <w:t>1999年1月至2002年1月任天水市原秦城区汪川乡党委书记；</w:t>
        <w:br/>
        <w:br/>
        <w:t>2002年1月至2002年9月任天水市原秦城区皂郊镇党委书记；</w:t>
        <w:br/>
        <w:br/>
        <w:t>2002年9月至2004年1月任天水市原秦城区皂郊镇党委书记（副县级）；</w:t>
        <w:br/>
        <w:br/>
        <w:t>2004年1月至2006年3月任天水市秦州区玉泉镇党委书记（副县级）；</w:t>
        <w:br/>
        <w:br/>
        <w:t>2006年3月至2006年9月任天水市秦州区玉泉镇党委书记兼人大主席（副县级）；</w:t>
        <w:br/>
        <w:br/>
        <w:t>2006年9月起任中共清水县委副书记、清水县人民政府代县长；</w:t>
        <w:br/>
        <w:br/>
        <w:t>2007年1月当选为清水县第十五届人民政府县长。</w:t>
        <w:br/>
        <w:br/>
        <w:t>2011年9月，任中共清水县委书记。</w:t>
        <w:br/>
        <w:br/>
        <w:t>（人民网资料 截至2014年9月）</w:t>
        <w:br/>
      </w:r>
    </w:p>
    <w:p/>
    <w:p>
      <w:pPr>
        <w:pStyle w:val="Heading3"/>
      </w:pPr>
      <w:r>
        <w:t xml:space="preserve">甘肃省  天水市  秦安县  </w:t>
      </w:r>
    </w:p>
    <w:p>
      <w:r>
        <w:rPr>
          <w:i/>
        </w:rPr>
        <w:t>程江芬    甘肃省天水市秦安县县长</w:t>
      </w:r>
    </w:p>
    <w:p>
      <w:r>
        <w:t>性别:  女</w:t>
      </w:r>
    </w:p>
    <w:p>
      <w:r>
        <w:t>生年：  1968年04月</w:t>
      </w:r>
    </w:p>
    <w:p>
      <w:r>
        <w:t>籍贯:  甘肃省天水市清水县</w:t>
      </w:r>
    </w:p>
    <w:p>
      <w:r>
        <w:t xml:space="preserve">学历:  </w:t>
      </w:r>
    </w:p>
    <w:p>
      <w:r>
        <w:t xml:space="preserve">简历:  </w:t>
        <w:br/>
        <w:t>程江芬，女，汉族，生于1968年5月，甘肃清水县人，1990年7月参加工作，1993年4月入党，甘肃省委党校研究生学历，现任秦安县委副书记、县长。</w:t>
        <w:br/>
        <w:br/>
        <w:t>1987年9月至1990年7月，在天水师范专科学校中文系学习；</w:t>
        <w:br/>
        <w:br/>
        <w:t>1990年7月至1994年6月，任天水市秦城区广播电视局干部；</w:t>
        <w:br/>
        <w:br/>
        <w:t>1994年6月至1995年4月，任天水市秦城区广播站站长（期间：1993年9月至1995年12月，在中央党校函授学院党政管理大学学习； 1995年3月至1995年7月，在甘肃省委党校第八期党政理论研究班学习）；</w:t>
        <w:br/>
        <w:br/>
        <w:t>1995年4月至2001年5月，任共青团天水市秦城区委书记；</w:t>
        <w:br/>
        <w:br/>
        <w:t>2001年5月至2002年9月，任秦安县政府副县长（期间：2000年9月至2003年6月，在甘肃省委党校政治经济学研究生函授班学习）；</w:t>
        <w:br/>
        <w:br/>
        <w:t>2002年9月至2006年9月，任共青团天水市委书记、党组书记；</w:t>
        <w:br/>
        <w:br/>
        <w:t>2006年9月至2011年9月，任秦安县委副书记；</w:t>
        <w:br/>
        <w:br/>
        <w:t xml:space="preserve">2011年9月，任秦安县委副书记、县长。 </w:t>
        <w:br/>
        <w:br/>
        <w:t>（人民网资料 截至2014年9月）</w:t>
        <w:br/>
      </w:r>
    </w:p>
    <w:p/>
    <w:p>
      <w:pPr>
        <w:pStyle w:val="Heading3"/>
      </w:pPr>
      <w:r>
        <w:t xml:space="preserve">甘肃省  天水市  秦安县  </w:t>
      </w:r>
    </w:p>
    <w:p>
      <w:r>
        <w:rPr>
          <w:i/>
        </w:rPr>
        <w:t>王东红    甘肃省天水市秦安县委书记</w:t>
      </w:r>
    </w:p>
    <w:p>
      <w:r>
        <w:t>性别:  男</w:t>
      </w:r>
    </w:p>
    <w:p>
      <w:r>
        <w:t>生年：  1968年09月</w:t>
      </w:r>
    </w:p>
    <w:p>
      <w:r>
        <w:t>籍贯:  甘肃天水甘谷</w:t>
      </w:r>
    </w:p>
    <w:p>
      <w:r>
        <w:t xml:space="preserve">学历:  </w:t>
      </w:r>
    </w:p>
    <w:p>
      <w:r>
        <w:t xml:space="preserve">简历:  </w:t>
        <w:br/>
        <w:t>王东红，男，汉族，生于1968年10月，甘肃省甘谷县人，中共党员，研究生学历，1990年7月参加工作。</w:t>
        <w:br/>
        <w:br/>
        <w:t>1986年9月至1990年7月，在西北农业大学农业建筑与环境工程专业学习，获学士学位；</w:t>
        <w:br/>
        <w:br/>
        <w:t>1990年7年至1995年12月，在天水市规划管理处工作；</w:t>
        <w:br/>
        <w:br/>
        <w:t>1995年12月至2000年8月，任天水市规划管理处副主任，工程师；</w:t>
        <w:br/>
        <w:br/>
        <w:t>2000年8月至2002年3月，任天水市城乡建设规划管理局局长（副县级），高级规划师；</w:t>
        <w:br/>
        <w:br/>
        <w:t>2002年3月至2004年7月，任天水市国土资源与规划局副局长，天水市土地协会理事；</w:t>
        <w:br/>
        <w:br/>
        <w:t>2004年7月至2006年9月，任天水市规划局局长，天水市规划学会理事长，甘肃省测绘协会理事（期间：2001年9月至2004年10月，在西安建筑科技大学建筑历史与理论专业研究生班在职学习）；</w:t>
        <w:br/>
        <w:br/>
        <w:t>2006年9月至2007年1月，任秦安县委副书记、县政府代县长；</w:t>
        <w:br/>
        <w:br/>
        <w:t>2007年1月至2011年9月，任秦安县委副书记、县政府县长；</w:t>
        <w:br/>
        <w:br/>
        <w:t xml:space="preserve">2011年9月，任中共秦安县委书记、县人武部党委第一书记。（人民网资料 截至2014年9月）　</w:t>
        <w:br/>
      </w:r>
    </w:p>
    <w:p/>
    <w:p>
      <w:pPr>
        <w:pStyle w:val="Heading3"/>
      </w:pPr>
      <w:r>
        <w:t xml:space="preserve">甘肃省  天水市  甘谷县  </w:t>
      </w:r>
    </w:p>
    <w:p>
      <w:r>
        <w:rPr>
          <w:i/>
        </w:rPr>
        <w:t>申君明    甘肃省天水市甘谷县县长</w:t>
      </w:r>
    </w:p>
    <w:p>
      <w:r>
        <w:t>性别:  男</w:t>
      </w:r>
    </w:p>
    <w:p>
      <w:r>
        <w:t>生年：  1967年06月</w:t>
      </w:r>
    </w:p>
    <w:p>
      <w:r>
        <w:t>籍贯:  甘肃省天水市清水县</w:t>
      </w:r>
    </w:p>
    <w:p>
      <w:r>
        <w:t xml:space="preserve">学历:  </w:t>
      </w:r>
    </w:p>
    <w:p>
      <w:r>
        <w:t xml:space="preserve">简历:  </w:t>
        <w:br/>
        <w:t xml:space="preserve">申君明，男，汉族，1967年7月生，甘肃清水县人，1989年7月参加工作，1990年12月加入中国共产党，研究生学历。 </w:t>
        <w:br/>
        <w:br/>
        <w:t>1987年9月至1989年7月 甘肃农业大学农业经济管理专业学习；</w:t>
        <w:br/>
        <w:br/>
        <w:t>1989年7月至1991年5月 清水县红堡乡政府工作；</w:t>
        <w:br/>
        <w:br/>
        <w:t>1991年5月至1996年2月 清水县委研究室工作；</w:t>
        <w:br/>
        <w:br/>
        <w:t>1996年2月至1996年6月 清水县委宣传部副部长；</w:t>
        <w:br/>
        <w:br/>
        <w:t>1996年6月至1998年6月 清水县委办公室副主任、兼信访办主任；</w:t>
        <w:br/>
        <w:br/>
        <w:t>1998年6月至2002年11月 天水市政府办公室秘书科科长；（期间：1999年8月至2001年12月 中央党校函授学院行政管理专业学习）</w:t>
        <w:br/>
        <w:br/>
        <w:t>2002年11月至2005年1月 天水市北道区委常委、政法委书记（期间：2003年9月至2005年7月 兰州大学区域经济学专业在职学习）；</w:t>
        <w:br/>
        <w:br/>
        <w:t>2005年1月至2006年1月 天水市麦积区委常委、政法委书记；</w:t>
        <w:br/>
        <w:br/>
        <w:t>2006年1月至2006年9月 甘谷县人民政府副县长；</w:t>
        <w:br/>
        <w:br/>
        <w:t>2006年9月至2010年3月 甘谷县委常委、副县长；</w:t>
        <w:br/>
        <w:br/>
        <w:t>2010年3月至2011年9月 甘谷县委副书记、县委党校（县行政学校）校长；</w:t>
        <w:br/>
        <w:br/>
        <w:t>2011年9月至2011年9月 甘谷县委副书记、县政府党组书记、县委党校（县行政学院）校长；</w:t>
        <w:br/>
        <w:br/>
        <w:t>2011年9月至今        甘谷县委副书记、县政府党组书记、县人民政府副县长、代理县长、县长、县委党校（县行政学院）校长。</w:t>
        <w:br/>
        <w:br/>
        <w:t>（人民网资料 截至2014年9月）</w:t>
        <w:br/>
      </w:r>
    </w:p>
    <w:p/>
    <w:p>
      <w:pPr>
        <w:pStyle w:val="Heading3"/>
      </w:pPr>
      <w:r>
        <w:t xml:space="preserve">甘肃省  天水市  甘谷县  </w:t>
      </w:r>
    </w:p>
    <w:p>
      <w:r>
        <w:rPr>
          <w:i/>
        </w:rPr>
        <w:t>贾忠慧    甘肃省天水市甘谷县委书记</w:t>
      </w:r>
    </w:p>
    <w:p>
      <w:r>
        <w:t>性别:  男</w:t>
      </w:r>
    </w:p>
    <w:p>
      <w:r>
        <w:t>生年：  1969年08月</w:t>
      </w:r>
    </w:p>
    <w:p>
      <w:r>
        <w:t>籍贯:  甘肃天水</w:t>
      </w:r>
    </w:p>
    <w:p>
      <w:r>
        <w:t xml:space="preserve">学历:  </w:t>
      </w:r>
    </w:p>
    <w:p>
      <w:r>
        <w:t xml:space="preserve">简历:  </w:t>
        <w:br/>
        <w:t xml:space="preserve">贾忠慧，男，汉族，1969年9月生，甘肃天水人，1989年7月参加工作，1992年9月加入中国共产党，研究生学历。 </w:t>
        <w:br/>
        <w:br/>
        <w:t>1985年9月至1989年7月　天水第二师范普师专业学习；</w:t>
        <w:br/>
        <w:br/>
        <w:t>1989年7月至1993年8月　天水市原秦城区苏城乡中心小学教师；</w:t>
        <w:br/>
        <w:br/>
        <w:t>1993年8月至1995年12月　天水市秦城区苏城乡政府工作；</w:t>
        <w:br/>
        <w:br/>
        <w:t>1995年12月至1996年12月　天水市秦城区苏城乡党委副书记、纪委书记；</w:t>
        <w:br/>
        <w:br/>
        <w:t>1996年12月至1999年1月　天水市秦城区大门乡党委副书记、纪委书记；（期间：1995年8月至1998年7月中央党校函授经济管理专业大专班学习）</w:t>
        <w:br/>
        <w:br/>
        <w:t>1999年1月至2000年3月　天水市秦城区天水乡党委副书记、乡长；</w:t>
        <w:br/>
        <w:br/>
        <w:t>2000年3月至2002年1月　天水市秦城区华岐乡党委书记；（期间：1999年7月至2001年12 月中央党校函授行政管理专业本科班学习）</w:t>
        <w:br/>
        <w:br/>
        <w:t>2002年1月至2002年11月　天水市秦城区藉口乡党委书记；</w:t>
        <w:br/>
        <w:br/>
        <w:t>2002年11月至2006年9月　武山县委常委、组织部长；（期间：2002年9月至2004年6月在兰州大学经济法专业研究生班在职学习）</w:t>
        <w:br/>
        <w:br/>
        <w:t>2006年9月至2008年10月　秦安县委常委、组织部长；</w:t>
        <w:br/>
        <w:br/>
        <w:t>2008年10月至2009年8月　甘谷县委副书记、县委党校校长、县行政学校校长；</w:t>
        <w:br/>
        <w:br/>
        <w:t>2009年8月至2010年1月　甘谷县委副书记，副县长、代县长、县委党校校长、县行政学校校长；</w:t>
        <w:br/>
        <w:br/>
        <w:t>2010年1月至2010年4月　甘谷县委副书记、县长、县委党校校长、县行政学校校长；</w:t>
        <w:br/>
        <w:br/>
        <w:t>2010年4月至2011年9月　甘谷县委副书记、县长；</w:t>
        <w:br/>
        <w:br/>
        <w:t xml:space="preserve"> 2011年9月至今         甘谷县委书记。</w:t>
        <w:br/>
        <w:br/>
        <w:t>（人民网资料 截至2014年9月）</w:t>
        <w:br/>
      </w:r>
    </w:p>
    <w:p/>
    <w:p>
      <w:pPr>
        <w:pStyle w:val="Heading3"/>
      </w:pPr>
      <w:r>
        <w:t xml:space="preserve">甘肃省  天水市  武山县  </w:t>
      </w:r>
    </w:p>
    <w:p>
      <w:r>
        <w:rPr>
          <w:i/>
        </w:rPr>
        <w:t>马勤学    甘肃省天水市武山县县长</w:t>
      </w:r>
    </w:p>
    <w:p>
      <w:r>
        <w:t>性别:  男</w:t>
      </w:r>
    </w:p>
    <w:p>
      <w:r>
        <w:t>生年：  1966年10月</w:t>
      </w:r>
    </w:p>
    <w:p>
      <w:r>
        <w:t>籍贯:  甘肃天水</w:t>
      </w:r>
    </w:p>
    <w:p>
      <w:r>
        <w:t xml:space="preserve">学历:  </w:t>
      </w:r>
    </w:p>
    <w:p>
      <w:r>
        <w:t xml:space="preserve">简历:  </w:t>
        <w:br/>
        <w:t>马勤学，男，汉族，1966年11月出生，甘肃天水人，大学学历，1988年7月参加工作，1992年12月加入中国共产党。</w:t>
        <w:br/>
        <w:br/>
        <w:t>1988年7月至2000年12月在天水市委办公室工作；</w:t>
        <w:br/>
        <w:br/>
        <w:t>2000年12月至2002年3月任天水市委、市政府信访办公室副主任；</w:t>
        <w:br/>
        <w:br/>
        <w:t>2002年3月至2008年9月任天水市民政局副局长（其间在中国人民大学研究生院科学技术哲学专业研究生班学习）；</w:t>
        <w:br/>
        <w:br/>
        <w:t>2008年9月至2010年11月任天水市民政局副局长、党委委员、市慈善总会副会长（正处级）；</w:t>
        <w:br/>
        <w:br/>
        <w:t>2010年11月至2012年6月任天水市委老干部工作局局长；</w:t>
        <w:br/>
        <w:br/>
        <w:t>2012年6月至2014年1月任天水市委组织部副部长、老干部工作局局长；</w:t>
        <w:br/>
        <w:br/>
        <w:t>2014年1月至2月任中共武山县委副书记、县政府党组书记、副县长、代县长；</w:t>
        <w:br/>
        <w:br/>
        <w:t>2014年2月至今任中共武山县委副书记、县政府党组书记、县长。</w:t>
        <w:br/>
        <w:br/>
        <w:t>（人民网资料 截至2014年9月）</w:t>
        <w:br/>
      </w:r>
    </w:p>
    <w:p/>
    <w:p>
      <w:pPr>
        <w:pStyle w:val="Heading3"/>
      </w:pPr>
      <w:r>
        <w:t xml:space="preserve">甘肃省  天水市  武山县  </w:t>
      </w:r>
    </w:p>
    <w:p>
      <w:r>
        <w:rPr>
          <w:i/>
        </w:rPr>
        <w:t>索鸿宾    干声天水市武山县委书记</w:t>
      </w:r>
    </w:p>
    <w:p>
      <w:r>
        <w:t>性别:  男</w:t>
      </w:r>
    </w:p>
    <w:p>
      <w:r>
        <w:t>生年：  1964年02月</w:t>
      </w:r>
    </w:p>
    <w:p>
      <w:r>
        <w:t>籍贯:  陕西宝鸡</w:t>
      </w:r>
    </w:p>
    <w:p>
      <w:r>
        <w:t xml:space="preserve">学历:  </w:t>
      </w:r>
    </w:p>
    <w:p>
      <w:r>
        <w:t xml:space="preserve">简历:  </w:t>
        <w:br/>
        <w:t>索鸿宾，男，汉族，1964年3月出生，陕西宝鸡人，研究生学历，工学学士，中共党员。</w:t>
        <w:br/>
        <w:br/>
        <w:t>1983年8月至1990年8月在北道区经委工作，先后任生产技术股长、党支部委员；</w:t>
        <w:br/>
        <w:br/>
        <w:t>1990年8月至1991年11月任北道区团委副书记；</w:t>
        <w:br/>
        <w:br/>
        <w:t>1991年11月至1998年11月在天水市计委工作，先后任办公室、前期科、工交能源科科长；</w:t>
        <w:br/>
        <w:br/>
        <w:t>1998年11月至2000年9月任天水经济技术开发区管理委员会副主任；</w:t>
        <w:br/>
        <w:br/>
        <w:t>2000年9月至2005年12月任天水经济技术开发区管理委员会主任、工委书记；</w:t>
        <w:br/>
        <w:br/>
        <w:t>2005年12月至2009年1月任天水市招商局副局长、党组副书记、天水市经济开发区办公室副主任（期间，2007年3月至10月挂职任大连经济技术开发区管委会主任助理，2008年1月至12月抽调任天水市关中——天水经济区协调领导小组办公室副主任）；</w:t>
        <w:br/>
        <w:br/>
        <w:t>2009年1月至2010年12月任天水市招商局局长、党组书记（期间，2010年8月挂职任秦安县委副书记）；</w:t>
        <w:br/>
        <w:br/>
        <w:t>2010年12月至2011年1月任中共武山县委副书记，县政府党组书记、副县长、代县长；</w:t>
        <w:br/>
        <w:br/>
        <w:t>2011年1月至2014年1月任中共武山县委副书记，县政府党组书记、县长;</w:t>
        <w:br/>
        <w:br/>
        <w:t>2014年1月任中共武山县委书记、县人武部党委第一书记。</w:t>
        <w:br/>
        <w:br/>
        <w:t>（人民网资料 截至2014年9月）</w:t>
        <w:br/>
      </w:r>
    </w:p>
    <w:p/>
    <w:p>
      <w:pPr>
        <w:pStyle w:val="Heading3"/>
      </w:pPr>
      <w:r>
        <w:t xml:space="preserve">甘肃省  天水市  张家川回族自治县  </w:t>
      </w:r>
    </w:p>
    <w:p>
      <w:r>
        <w:rPr>
          <w:i/>
        </w:rPr>
        <w:t>马中奇    甘肃省天水市张家川县县长</w:t>
      </w:r>
    </w:p>
    <w:p>
      <w:r>
        <w:t>性别:  男</w:t>
      </w:r>
    </w:p>
    <w:p>
      <w:r>
        <w:t>生年：  1970年05月</w:t>
      </w:r>
    </w:p>
    <w:p>
      <w:r>
        <w:t>籍贯:  甘肃临夏州广河县</w:t>
      </w:r>
    </w:p>
    <w:p>
      <w:r>
        <w:t xml:space="preserve">学历:  </w:t>
      </w:r>
    </w:p>
    <w:p>
      <w:r>
        <w:t xml:space="preserve">简历:  </w:t>
        <w:br/>
        <w:t>马中奇，男，回族，生于1970年6月，省委党校研究生学历，甘肃广河县人，1991年8月参加工作，1994年8月加入中国共产党，现任中共张家川县委副书记、张家川县政府县长。</w:t>
        <w:br/>
        <w:br/>
        <w:t>（人民网资料 截至2014年9月）</w:t>
        <w:br/>
      </w:r>
    </w:p>
    <w:p/>
    <w:p>
      <w:pPr>
        <w:pStyle w:val="Heading3"/>
      </w:pPr>
      <w:r>
        <w:t xml:space="preserve">甘肃省  天水市  张家川回族自治县  </w:t>
      </w:r>
    </w:p>
    <w:p>
      <w:r>
        <w:rPr>
          <w:i/>
        </w:rPr>
        <w:t>刘长江    甘肃省天水市张家川县委书记</w:t>
      </w:r>
    </w:p>
    <w:p>
      <w:r>
        <w:t>性别:  男</w:t>
      </w:r>
    </w:p>
    <w:p>
      <w:r>
        <w:t>生年：  1964年09月</w:t>
      </w:r>
    </w:p>
    <w:p>
      <w:r>
        <w:t>籍贯:  甘肃天水</w:t>
      </w:r>
    </w:p>
    <w:p>
      <w:r>
        <w:t xml:space="preserve">学历:  </w:t>
      </w:r>
    </w:p>
    <w:p>
      <w:r>
        <w:t xml:space="preserve">简历:  </w:t>
        <w:br/>
        <w:t>刘长江：男，汉族，甘肃天水人，研究生学历，1964年10月出生，1983年7月参加工作，1985年6月加入中国共产党，现任中共张家川县委书记。</w:t>
        <w:br/>
        <w:br/>
        <w:t>（人民网资料 截至2014年9月）</w:t>
        <w:br/>
      </w:r>
    </w:p>
    <w:p/>
    <w:p>
      <w:pPr>
        <w:pStyle w:val="Heading3"/>
      </w:pPr>
      <w:r>
        <w:t xml:space="preserve">甘肃省  武威市  凉州区  </w:t>
      </w:r>
    </w:p>
    <w:p>
      <w:r>
        <w:rPr>
          <w:i/>
        </w:rPr>
        <w:t>洪元涛    甘肃省武威市凉州区区长</w:t>
      </w:r>
    </w:p>
    <w:p>
      <w:r>
        <w:t>性别:  男</w:t>
      </w:r>
    </w:p>
    <w:p>
      <w:r>
        <w:t>生年：  1963年10月</w:t>
      </w:r>
    </w:p>
    <w:p>
      <w:r>
        <w:t>籍贯:  甘肃景泰</w:t>
      </w:r>
    </w:p>
    <w:p>
      <w:r>
        <w:t>学历:  本科</w:t>
      </w:r>
    </w:p>
    <w:p>
      <w:r>
        <w:t xml:space="preserve">简历:  </w:t>
        <w:br/>
        <w:t xml:space="preserve">　洪元涛，男，汉族，甘肃景泰人,党校大学学历，1963年11月出生，1987年7月加入中国共产党，1983年7月参加工作。现任凉州区委副书记、区长</w:t>
        <w:br/>
        <w:br/>
        <w:t xml:space="preserve"> </w:t>
        <w:br/>
        <w:t xml:space="preserve">　　1981.07—1983.07张掖师专中文系学生</w:t>
        <w:br/>
        <w:br/>
        <w:t xml:space="preserve"> </w:t>
        <w:br/>
        <w:t xml:space="preserve">　　1983.07—1989.04原武威地委党校教师</w:t>
        <w:br/>
        <w:br/>
        <w:t xml:space="preserve"> </w:t>
        <w:br/>
        <w:t xml:space="preserve">　　1989.04—1990.10原武威地区监察局干部</w:t>
        <w:br/>
        <w:br/>
        <w:t xml:space="preserve"> </w:t>
        <w:br/>
        <w:t xml:space="preserve">　　1990.10—1992.10原武威市永丰乡干部(挂职)</w:t>
        <w:br/>
        <w:br/>
        <w:t xml:space="preserve"> </w:t>
        <w:br/>
        <w:t xml:space="preserve">　　1992.10—1993.02原武威地区监察局干部</w:t>
        <w:br/>
        <w:br/>
        <w:t xml:space="preserve"> </w:t>
        <w:br/>
        <w:t xml:space="preserve">　　1993.02—1996.11原武威地区纪委、监察局案件审理科科长、教育调研室副主任</w:t>
        <w:br/>
        <w:br/>
        <w:t xml:space="preserve"> </w:t>
        <w:br/>
        <w:t xml:space="preserve">　　1996.11—2000.10原武威地区纪委教育调研室主任(副县级)</w:t>
        <w:br/>
        <w:br/>
        <w:t xml:space="preserve"> </w:t>
        <w:br/>
        <w:t xml:space="preserve">　　2000.10—2001.11原武威地区监察局副局长</w:t>
        <w:br/>
        <w:br/>
        <w:t xml:space="preserve"> </w:t>
        <w:br/>
        <w:t xml:space="preserve">　　2001.11—2002.11民勤县委副书记、县纪委书记</w:t>
        <w:br/>
        <w:br/>
        <w:t xml:space="preserve"> </w:t>
        <w:br/>
        <w:t xml:space="preserve">　　2002.11—2006.09民勤县委副书记</w:t>
        <w:br/>
        <w:br/>
        <w:t xml:space="preserve"> </w:t>
        <w:br/>
        <w:t xml:space="preserve">　　2006.09—2008.12民勤县委副书记、景电二期延伸工程民勤调水指挥部指挥(正县级)</w:t>
        <w:br/>
        <w:br/>
        <w:t xml:space="preserve"> </w:t>
        <w:br/>
        <w:t xml:space="preserve">　　2008.12—2009.12原武威市农业委员会(扶贫开发办公室)党组书记、主任</w:t>
        <w:br/>
        <w:br/>
        <w:t xml:space="preserve"> </w:t>
        <w:br/>
        <w:t xml:space="preserve">　　2009.12—2011.09甘肃省武威市国土资源局党组书记、局长</w:t>
        <w:br/>
        <w:br/>
        <w:t xml:space="preserve"> </w:t>
        <w:br/>
        <w:t xml:space="preserve">　　2011.09— 2011.10凉州区委副书记、区政府党组书记、副区长、代区长</w:t>
        <w:br/>
        <w:br/>
        <w:t xml:space="preserve"> </w:t>
        <w:br/>
        <w:t xml:space="preserve">　　2011.10—凉州区委副书记、区长</w:t>
        <w:br/>
        <w:br/>
      </w:r>
    </w:p>
    <w:p/>
    <w:p>
      <w:pPr>
        <w:pStyle w:val="Heading3"/>
      </w:pPr>
      <w:r>
        <w:t xml:space="preserve">甘肃省  武威市  凉州区  </w:t>
      </w:r>
    </w:p>
    <w:p>
      <w:r>
        <w:rPr>
          <w:i/>
        </w:rPr>
        <w:t>李世英    甘肃省武威市凉州区区委书记</w:t>
      </w:r>
    </w:p>
    <w:p>
      <w:r>
        <w:t>性别:  男</w:t>
      </w:r>
    </w:p>
    <w:p>
      <w:r>
        <w:t>生年：  1958年08月</w:t>
      </w:r>
    </w:p>
    <w:p>
      <w:r>
        <w:t>籍贯:  甘肃瓜州</w:t>
      </w:r>
    </w:p>
    <w:p>
      <w:r>
        <w:t>学历:  研究生</w:t>
      </w:r>
    </w:p>
    <w:p>
      <w:r>
        <w:t xml:space="preserve">简历:  </w:t>
        <w:br/>
        <w:t>李世英，男，汉族，中国共产党党员，1958年9月生，甘肃瓜州人，研究生学历。1977年12月参加工作。现任中共武威市委常委、凉州区委书记。</w:t>
        <w:br/>
        <w:br/>
        <w:t xml:space="preserve"> </w:t>
        <w:br/>
        <w:t xml:space="preserve">　　1977.12-1980.01安西县委办公室通讯员</w:t>
        <w:br/>
        <w:br/>
        <w:t xml:space="preserve"> </w:t>
        <w:br/>
        <w:t xml:space="preserve">　　1980.01-1983.10安西县环城乡党委秘书、团委书记</w:t>
        <w:br/>
        <w:br/>
        <w:t xml:space="preserve"> </w:t>
        <w:br/>
        <w:t xml:space="preserve">　　1983.11-1985.02共青团安西县委副书记；</w:t>
        <w:br/>
        <w:br/>
        <w:t xml:space="preserve"> </w:t>
        <w:br/>
        <w:t xml:space="preserve">　　1985.03-1985.07重庆科技大学企业管理系学习；</w:t>
        <w:br/>
        <w:br/>
        <w:t xml:space="preserve"> </w:t>
        <w:br/>
        <w:t xml:space="preserve">　　1985.08-1986.11安西县农建办副主任；</w:t>
        <w:br/>
        <w:br/>
        <w:t xml:space="preserve"> </w:t>
        <w:br/>
        <w:t xml:space="preserve">　　1986.12-1992.12安西县瓜州乡党委书记，工业局长、党委书记(期间：于1989.07-1992.07在省委党校行政管理专业学习)</w:t>
        <w:br/>
        <w:br/>
        <w:t xml:space="preserve"> </w:t>
        <w:br/>
        <w:t xml:space="preserve">　　1993.01-1997.02安西县副县长</w:t>
        <w:br/>
        <w:br/>
        <w:t xml:space="preserve"> </w:t>
        <w:br/>
        <w:t xml:space="preserve">　　1997.03-1999.11敦煌市副市长</w:t>
        <w:br/>
        <w:br/>
        <w:t xml:space="preserve"> </w:t>
        <w:br/>
        <w:t xml:space="preserve">　　1999.11-1999.12敦煌市委常委、副市长</w:t>
        <w:br/>
        <w:br/>
        <w:t xml:space="preserve"> </w:t>
        <w:br/>
        <w:t xml:space="preserve">　　1999.12-2002.01敦煌市委副书记(期间：于1999.07-2002.07甘肃农业大学农学专业自考本科毕业，1999.08-2001.12中国人民大学国民经济管理专业研究生班学习并结业，2000.09-2001.01参加省委党校中青班学习)</w:t>
        <w:br/>
        <w:br/>
        <w:t xml:space="preserve"> </w:t>
        <w:br/>
        <w:t xml:space="preserve">　　2002.01-2002.02中共金塔县委副书记、代县长</w:t>
        <w:br/>
        <w:br/>
        <w:t xml:space="preserve"> </w:t>
        <w:br/>
        <w:t xml:space="preserve">　　2002.03-2002.10中共金塔县委副书记、县长，甘肃省十届人大代表</w:t>
        <w:br/>
        <w:br/>
        <w:t xml:space="preserve"> </w:t>
        <w:br/>
        <w:t xml:space="preserve">　　2002.11-2006.11中共金塔县委书记(期间：于2004.09-2005.01在中央党校学习，2005.01考入中央党校经济管理专业在职研究生班)</w:t>
        <w:br/>
        <w:br/>
        <w:t xml:space="preserve">　2006.11-中共武威市委常委、凉州区委书记</w:t>
        <w:br/>
        <w:br/>
      </w:r>
    </w:p>
    <w:p/>
    <w:p>
      <w:pPr>
        <w:pStyle w:val="Heading3"/>
      </w:pPr>
      <w:r>
        <w:t xml:space="preserve">甘肃省  武威市  民勤县  </w:t>
      </w:r>
    </w:p>
    <w:p>
      <w:r>
        <w:rPr>
          <w:i/>
        </w:rPr>
        <w:t>黄霓    甘肃省武威市民勤县县长</w:t>
      </w:r>
    </w:p>
    <w:p>
      <w:r>
        <w:t>性别:  女</w:t>
      </w:r>
    </w:p>
    <w:p>
      <w:r>
        <w:t>生年：  1972年11月</w:t>
      </w:r>
    </w:p>
    <w:p>
      <w:r>
        <w:t>籍贯:  甘肃定西</w:t>
      </w:r>
    </w:p>
    <w:p>
      <w:r>
        <w:t>学历:  研究生</w:t>
      </w:r>
    </w:p>
    <w:p>
      <w:r>
        <w:t xml:space="preserve">简历:  </w:t>
        <w:br/>
        <w:t xml:space="preserve">　黄霓，女，1972年12月生，甘肃定西人，1992年7月参加工作，1992年6月入党。</w:t>
        <w:br/>
        <w:br/>
        <w:t xml:space="preserve"> </w:t>
        <w:br/>
        <w:t xml:space="preserve">　　1988.09-1992.07庆阳师范学校学生</w:t>
        <w:br/>
        <w:br/>
        <w:t xml:space="preserve"> </w:t>
        <w:br/>
        <w:t xml:space="preserve">　　1992.07-1995.07甘肃省团校办公室干部</w:t>
        <w:br/>
        <w:br/>
        <w:t xml:space="preserve"> </w:t>
        <w:br/>
        <w:t xml:space="preserve">　　(其间：1993.09-1995.07在西北师范大学经济法专业大专班脱产学习)</w:t>
        <w:br/>
        <w:br/>
        <w:t xml:space="preserve"> </w:t>
        <w:br/>
        <w:t xml:space="preserve">　　1995.07-1997.07共青团甘肃省委员会青农部干部</w:t>
        <w:br/>
        <w:br/>
        <w:t xml:space="preserve"> </w:t>
        <w:br/>
        <w:t xml:space="preserve">　　1997.07-2002.02共青团甘肃省委员会机关团委副书记</w:t>
        <w:br/>
        <w:br/>
        <w:t xml:space="preserve"> </w:t>
        <w:br/>
        <w:t xml:space="preserve">　　(其间：2000.04-2002.12在兰州大学秘书学专业本科班学习)</w:t>
        <w:br/>
        <w:br/>
        <w:t xml:space="preserve"> </w:t>
        <w:br/>
        <w:t xml:space="preserve">　　2002.02-2005.06共青团甘肃省委员会办公室综合科科长</w:t>
        <w:br/>
        <w:br/>
        <w:t xml:space="preserve"> </w:t>
        <w:br/>
        <w:t xml:space="preserve">　　(其间：2004.09-2007.06在甘肃省委党校经济社会发展与党的领导专业研究生班学习)</w:t>
        <w:br/>
        <w:br/>
        <w:t xml:space="preserve"> </w:t>
        <w:br/>
        <w:t xml:space="preserve">　　2005.06-2007.06共青团甘肃省委员会宣传部副部长</w:t>
        <w:br/>
        <w:br/>
        <w:t xml:space="preserve"> </w:t>
        <w:br/>
        <w:t xml:space="preserve">　　(其间：2006.07-2007.05天祝县人民政府挂职副县长)</w:t>
        <w:br/>
        <w:br/>
        <w:t xml:space="preserve"> </w:t>
        <w:br/>
        <w:t xml:space="preserve">　　2007.06-2011.09武威市凉州区委常委、组织部部长</w:t>
        <w:br/>
        <w:br/>
        <w:t xml:space="preserve"> </w:t>
        <w:br/>
        <w:t xml:space="preserve">　　2011.09-       中共民勤县委副书记、县长</w:t>
        <w:br/>
        <w:br/>
      </w:r>
    </w:p>
    <w:p/>
    <w:p>
      <w:pPr>
        <w:pStyle w:val="Heading3"/>
      </w:pPr>
      <w:r>
        <w:t xml:space="preserve">甘肃省  武威市  民勤县  </w:t>
      </w:r>
    </w:p>
    <w:p>
      <w:r>
        <w:rPr>
          <w:i/>
        </w:rPr>
        <w:t>费生云    甘肃省武威市民勤县县委书记</w:t>
      </w:r>
    </w:p>
    <w:p>
      <w:r>
        <w:t>性别:  男</w:t>
      </w:r>
    </w:p>
    <w:p>
      <w:r>
        <w:t>生年：  1968年09月</w:t>
      </w:r>
    </w:p>
    <w:p>
      <w:r>
        <w:t>籍贯:  甘肃景泰</w:t>
      </w:r>
    </w:p>
    <w:p>
      <w:r>
        <w:t xml:space="preserve">学历:  </w:t>
      </w:r>
    </w:p>
    <w:p>
      <w:r>
        <w:t xml:space="preserve">简历:  </w:t>
        <w:br/>
        <w:t>费生云，男，1968年10月生，甘肃省景泰县人，1988年7月参加工作，1992年11月入党，研究生，农业推广硕士学历。</w:t>
        <w:br/>
        <w:br/>
        <w:t xml:space="preserve">　　1988.07－1993.07  原武威市六坝中学教师</w:t>
        <w:br/>
        <w:br/>
        <w:t xml:space="preserve">　　1993.07－1995.10  原武威市第九中学教师</w:t>
        <w:br/>
        <w:br/>
        <w:t xml:space="preserve">　　1995.10－1997.07  原武威市委组织部干部</w:t>
        <w:br/>
        <w:br/>
        <w:t xml:space="preserve">　　1997.07－2000.01  原武威市高坝镇党委副书记</w:t>
        <w:br/>
        <w:br/>
        <w:t xml:space="preserve">　　2000.01－2001.12  原武威市金沙乡党委副书记、乡长</w:t>
        <w:br/>
        <w:br/>
        <w:t xml:space="preserve">　　2001.12－2002.10  武威市凉州区高坝镇党委副书记、镇长</w:t>
        <w:br/>
        <w:br/>
        <w:t xml:space="preserve">　　2002.10－2005.01  武威市凉州区委常委、宣传部长（期间：2004.06－2005.01挂职任甘肃省教育厅学位委员会办公室副主任）</w:t>
        <w:br/>
        <w:br/>
        <w:t xml:space="preserve">　　2005.01－2006.05  天祝县委副书记、纪委书记</w:t>
        <w:br/>
        <w:br/>
        <w:t xml:space="preserve">　　2006.05－2007.05  中共武威市委组织部副部长</w:t>
        <w:br/>
        <w:br/>
        <w:t xml:space="preserve">　　2007.05－2009.07  中共武威市委组织部副部长、市委人才工作领导小组办公室主任（期间：2004.11－2007.12甘肃农业大学区域经济专业硕士研究生班学习）</w:t>
        <w:br/>
        <w:br/>
        <w:t xml:space="preserve">　　2009.07－2010.01  中共武威市委组织部副部长(保留正县级)</w:t>
        <w:br/>
        <w:br/>
        <w:t xml:space="preserve">　　2010.01－2011.09  中共民勤县委副书记、县政府县长</w:t>
        <w:br/>
        <w:br/>
        <w:t xml:space="preserve">　　2011.09－   　　　 中共民勤县委书记 </w:t>
        <w:br/>
        <w:br/>
        <w:t xml:space="preserve"> </w:t>
        <w:br/>
      </w:r>
    </w:p>
    <w:p/>
    <w:p>
      <w:pPr>
        <w:pStyle w:val="Heading3"/>
      </w:pPr>
      <w:r>
        <w:t xml:space="preserve">甘肃省  武威市  古浪县  </w:t>
      </w:r>
    </w:p>
    <w:p>
      <w:r>
        <w:rPr>
          <w:i/>
        </w:rPr>
        <w:t>杨东    甘肃省武威市古浪县长</w:t>
      </w:r>
    </w:p>
    <w:p>
      <w:r>
        <w:t>性别:  男</w:t>
      </w:r>
    </w:p>
    <w:p>
      <w:r>
        <w:t xml:space="preserve">生年：  </w:t>
      </w:r>
    </w:p>
    <w:p>
      <w:r>
        <w:t xml:space="preserve">籍贯:  </w:t>
      </w:r>
    </w:p>
    <w:p>
      <w:r>
        <w:t xml:space="preserve">学历:  </w:t>
      </w:r>
    </w:p>
    <w:p>
      <w:r>
        <w:t xml:space="preserve">简历:  </w:t>
        <w:br/>
        <w:t>杨东，男</w:t>
        <w:br/>
        <w:br/>
        <w:t>现任甘肃省武威市古浪县长</w:t>
        <w:br/>
      </w:r>
    </w:p>
    <w:p/>
    <w:p>
      <w:pPr>
        <w:pStyle w:val="Heading3"/>
      </w:pPr>
      <w:r>
        <w:t xml:space="preserve">甘肃省  武威市  古浪县  </w:t>
      </w:r>
    </w:p>
    <w:p>
      <w:r>
        <w:rPr>
          <w:i/>
        </w:rPr>
        <w:t>李万岳    甘肃省武威市古浪县委书记</w:t>
      </w:r>
    </w:p>
    <w:p>
      <w:r>
        <w:t>性别:  男</w:t>
      </w:r>
    </w:p>
    <w:p>
      <w:r>
        <w:t xml:space="preserve">生年：  </w:t>
      </w:r>
    </w:p>
    <w:p>
      <w:r>
        <w:t xml:space="preserve">籍贯:  </w:t>
      </w:r>
    </w:p>
    <w:p>
      <w:r>
        <w:t xml:space="preserve">学历:  </w:t>
      </w:r>
    </w:p>
    <w:p>
      <w:r>
        <w:t xml:space="preserve">简历:  </w:t>
        <w:br/>
        <w:t>李万岳，男</w:t>
        <w:br/>
        <w:br/>
        <w:t>现任甘肃省武威市古浪县委书记</w:t>
        <w:br/>
      </w:r>
    </w:p>
    <w:p/>
    <w:p>
      <w:pPr>
        <w:pStyle w:val="Heading3"/>
      </w:pPr>
      <w:r>
        <w:t xml:space="preserve">甘肃省  武威市  天祝藏族自治县  </w:t>
      </w:r>
    </w:p>
    <w:p>
      <w:r>
        <w:rPr>
          <w:i/>
        </w:rPr>
        <w:t xml:space="preserve">王英东    甘肃省武威市天祝藏族自治县长 </w:t>
      </w:r>
    </w:p>
    <w:p>
      <w:r>
        <w:t>性别:  男</w:t>
      </w:r>
    </w:p>
    <w:p>
      <w:r>
        <w:t>生年：  1963年05月</w:t>
      </w:r>
    </w:p>
    <w:p>
      <w:r>
        <w:t>籍贯:  甘肃天祝</w:t>
      </w:r>
    </w:p>
    <w:p>
      <w:r>
        <w:t xml:space="preserve">学历:  </w:t>
      </w:r>
    </w:p>
    <w:p>
      <w:r>
        <w:t xml:space="preserve">简历:  </w:t>
        <w:br/>
        <w:t>王英东，男，藏族</w:t>
        <w:br/>
        <w:br/>
        <w:t xml:space="preserve">现任甘肃省武威市天祝藏族自治县长 </w:t>
        <w:br/>
      </w:r>
    </w:p>
    <w:p/>
    <w:p>
      <w:pPr>
        <w:pStyle w:val="Heading3"/>
      </w:pPr>
      <w:r>
        <w:t xml:space="preserve">甘肃省  武威市  天祝藏族自治县  </w:t>
      </w:r>
    </w:p>
    <w:p>
      <w:r>
        <w:rPr>
          <w:i/>
        </w:rPr>
        <w:t>张发基    甘肃省武威市天祝藏族自治县委书记</w:t>
      </w:r>
    </w:p>
    <w:p>
      <w:r>
        <w:t>性别:  男</w:t>
      </w:r>
    </w:p>
    <w:p>
      <w:r>
        <w:t xml:space="preserve">生年：  </w:t>
      </w:r>
    </w:p>
    <w:p>
      <w:r>
        <w:t xml:space="preserve">籍贯:  </w:t>
      </w:r>
    </w:p>
    <w:p>
      <w:r>
        <w:t xml:space="preserve">学历:  </w:t>
      </w:r>
    </w:p>
    <w:p>
      <w:r>
        <w:t xml:space="preserve">简历:  </w:t>
        <w:br/>
        <w:t>张发基，男</w:t>
        <w:br/>
        <w:br/>
        <w:t>现任甘肃省武威市天祝藏族自治县委书记</w:t>
        <w:br/>
      </w:r>
    </w:p>
    <w:p/>
    <w:p>
      <w:pPr>
        <w:pStyle w:val="Heading3"/>
      </w:pPr>
      <w:r>
        <w:t xml:space="preserve">甘肃省  张掖市  甘州区  </w:t>
      </w:r>
    </w:p>
    <w:p>
      <w:r>
        <w:rPr>
          <w:i/>
        </w:rPr>
        <w:t>张玉林    甘肃省张掖市甘州区区长</w:t>
      </w:r>
    </w:p>
    <w:p>
      <w:r>
        <w:t>性别:  男</w:t>
      </w:r>
    </w:p>
    <w:p>
      <w:r>
        <w:t>生年：  1962年03月</w:t>
      </w:r>
    </w:p>
    <w:p>
      <w:r>
        <w:t>籍贯:  甘肃张掖</w:t>
      </w:r>
    </w:p>
    <w:p>
      <w:r>
        <w:t xml:space="preserve">学历:  </w:t>
      </w:r>
    </w:p>
    <w:p>
      <w:r>
        <w:t xml:space="preserve">简历:  </w:t>
        <w:br/>
        <w:t xml:space="preserve"> 张玉林，男，汉族，1962年4月出生，甘肃高台人，1984年8月参加工作，1985年6月加入中国共产党，甘肃省委党校专门史(区域经济开发史)专业研究生学历。</w:t>
        <w:br/>
        <w:br/>
        <w:t xml:space="preserve"> </w:t>
        <w:br/>
        <w:t xml:space="preserve">    个人履历</w:t>
        <w:br/>
        <w:br/>
        <w:t xml:space="preserve"> </w:t>
        <w:br/>
        <w:t xml:space="preserve">    1984.08--1987.12 高台县合黎乡政府干部（招聘）</w:t>
        <w:br/>
        <w:br/>
        <w:t xml:space="preserve"> </w:t>
        <w:br/>
        <w:t xml:space="preserve">    1987.12--1991.07 高台县合黎乡党委副书记（1991.01转干）</w:t>
        <w:br/>
        <w:br/>
        <w:t xml:space="preserve"> </w:t>
        <w:br/>
        <w:t xml:space="preserve">    1991.07--1991.10 高台县宣化乡党委副书记（其间：国务院"三西"地区干部培训班学习半年；1993.08--1996.06中央党校函授学院党政管理专业大专班学习）</w:t>
        <w:br/>
        <w:br/>
        <w:t xml:space="preserve"> </w:t>
        <w:br/>
        <w:t xml:space="preserve">    1991.10--1995.01 高台县宣化乡乡长</w:t>
        <w:br/>
        <w:br/>
        <w:t xml:space="preserve"> </w:t>
        <w:br/>
        <w:t xml:space="preserve">    1995.01--1995.11 高台县宣化乡党委书记</w:t>
        <w:br/>
        <w:br/>
        <w:t xml:space="preserve"> </w:t>
        <w:br/>
        <w:t xml:space="preserve">    1995.11--1995.12 高台县宣化乡党委书记、人大主席</w:t>
        <w:br/>
        <w:br/>
        <w:t xml:space="preserve"> </w:t>
        <w:br/>
        <w:t xml:space="preserve">    1995.12--1997.10 高台县委常委、宣化乡党委书记、人大主席</w:t>
        <w:br/>
        <w:br/>
        <w:t xml:space="preserve"> </w:t>
        <w:br/>
        <w:t xml:space="preserve">    1997.10--2000.10 高台县委副书记（1997.08--1999.12中央党校函授学院党政管理专业本科班学习：2000.06--2000.12甘肃省教育厅挂任职教处副处长；1999.03-1999.07甘肃省委党校17期中青年干部培训班学习； 1999.09--2002.07甘肃省委党校专门史(区域经济开发史)专业在职研究生班学习）</w:t>
        <w:br/>
        <w:br/>
        <w:t xml:space="preserve"> </w:t>
        <w:br/>
        <w:t xml:space="preserve">    2000.10--2005.02 山丹县委副书记</w:t>
        <w:br/>
        <w:br/>
        <w:t xml:space="preserve"> </w:t>
        <w:br/>
        <w:t xml:space="preserve">    2005.02--2005.03 张掖市供销社党组书记（2006.06甘肃农业大学自学考试现代园艺专业本科毕业）</w:t>
        <w:br/>
        <w:br/>
        <w:t xml:space="preserve"> </w:t>
        <w:br/>
        <w:t xml:space="preserve">    2005.03--2009.06 张掖市供销社主任、党组书记</w:t>
        <w:br/>
        <w:br/>
        <w:t xml:space="preserve"> </w:t>
        <w:br/>
        <w:t xml:space="preserve">    2009.06--2010.07 张掖市建设局副局长、党组成员，市城兴城市发展投资开发（集团）有限责任公司总经理、市城市综合开发办公室主任</w:t>
        <w:br/>
        <w:br/>
        <w:t xml:space="preserve"> </w:t>
        <w:br/>
        <w:t xml:space="preserve">    2010.07--2011.01 张掖市住房和城乡建设局副局长、党组成员，市城兴城市发展投资开发（集团）有限责任公司总经理市城市综合开发办公室主任</w:t>
        <w:br/>
        <w:br/>
        <w:t xml:space="preserve"> </w:t>
        <w:br/>
        <w:t xml:space="preserve">    2011.01--2011.03 张掖市甘州区委副书记、副区长、代区长，市住房和城乡建设局副局长、党组成员，市城兴城市发展投资开发（集团）有限责任公司总经理、市城市综合开发办公室主任</w:t>
        <w:br/>
        <w:br/>
        <w:t xml:space="preserve"> </w:t>
        <w:br/>
        <w:t xml:space="preserve">    2011.03--2011.11 张掖市甘州区委副书记、区长，市住房和城乡建设局副局长、党组成员，市城兴城市发展投资开发（集团）有限责任公司总经理、市城市综合开发办公室主任</w:t>
        <w:br/>
        <w:br/>
        <w:t xml:space="preserve"> </w:t>
        <w:br/>
        <w:t xml:space="preserve">    2011.11--        张掖市甘州区委副书记、区长</w:t>
        <w:br/>
        <w:br/>
      </w:r>
    </w:p>
    <w:p/>
    <w:p>
      <w:pPr>
        <w:pStyle w:val="Heading3"/>
      </w:pPr>
      <w:r>
        <w:t xml:space="preserve">甘肃省  张掖市  甘州区  </w:t>
      </w:r>
    </w:p>
    <w:p>
      <w:r>
        <w:rPr>
          <w:i/>
        </w:rPr>
        <w:t xml:space="preserve">张健    甘肃省张掖市甘州区区委书记 </w:t>
      </w:r>
    </w:p>
    <w:p>
      <w:r>
        <w:t>性别:  男</w:t>
      </w:r>
    </w:p>
    <w:p>
      <w:r>
        <w:t>生年：  1962年12月</w:t>
      </w:r>
    </w:p>
    <w:p>
      <w:r>
        <w:t>籍贯:  甘肃平凉</w:t>
      </w:r>
    </w:p>
    <w:p>
      <w:r>
        <w:t xml:space="preserve">学历:  </w:t>
      </w:r>
    </w:p>
    <w:p>
      <w:r>
        <w:t xml:space="preserve">简历:  </w:t>
        <w:br/>
        <w:t>张健，男，汉族，1963年元月出生，甘肃省崇信县人，中共党员，大学农学学士，农艺师。</w:t>
        <w:br/>
        <w:br/>
        <w:t xml:space="preserve"> </w:t>
        <w:br/>
        <w:t xml:space="preserve">　　个人履历</w:t>
        <w:br/>
        <w:br/>
        <w:t xml:space="preserve"> </w:t>
        <w:br/>
        <w:t xml:space="preserve">　　1979.08-1983.08　甘肃农业大学园艺系果蔬专业学习；</w:t>
        <w:br/>
        <w:br/>
        <w:t xml:space="preserve"> </w:t>
        <w:br/>
        <w:t xml:space="preserve">　　1983.08-1985.10　天水地区果树研究所助理农艺师；</w:t>
        <w:br/>
        <w:br/>
        <w:t xml:space="preserve"> </w:t>
        <w:br/>
        <w:t xml:space="preserve">　　1985.10-1995.12　任天水果树研究所副所长；</w:t>
        <w:br/>
        <w:br/>
        <w:t xml:space="preserve"> </w:t>
        <w:br/>
        <w:t xml:space="preserve">　　1996.01-1999.02　任甘谷县委副书记；1999.03-2002.10任甘谷县委副书记、县长；</w:t>
        <w:br/>
        <w:br/>
        <w:t xml:space="preserve"> </w:t>
        <w:br/>
        <w:t xml:space="preserve">　　2002.11-2004.03　任甘谷县委书记；</w:t>
        <w:br/>
        <w:br/>
        <w:t xml:space="preserve"> </w:t>
        <w:br/>
        <w:t xml:space="preserve">　　2004.04-2006.09　任天水市人民政府秘书长、办公室主任、党组书记;</w:t>
        <w:br/>
        <w:br/>
        <w:t xml:space="preserve"> </w:t>
        <w:br/>
        <w:t xml:space="preserve">　　2006.09-2009.07　任中共天水市秦州区委书记；2006年12月任市委常委。</w:t>
        <w:br/>
        <w:br/>
        <w:t xml:space="preserve"> </w:t>
        <w:br/>
        <w:t xml:space="preserve">　　2009.08-2013.04　任中共张掖市委常委、甘州区委书记。</w:t>
        <w:br/>
        <w:br/>
        <w:t xml:space="preserve"> </w:t>
        <w:br/>
        <w:t xml:space="preserve">    2013.04-         任中共张掖市委常委、甘州区委书记、国家级张掖经济技术开发区党工委书记</w:t>
        <w:br/>
        <w:br/>
      </w:r>
    </w:p>
    <w:p/>
    <w:p>
      <w:pPr>
        <w:pStyle w:val="Heading3"/>
      </w:pPr>
      <w:r>
        <w:t xml:space="preserve">甘肃省  张掖市  肃南裕固族自治县  </w:t>
      </w:r>
    </w:p>
    <w:p>
      <w:r>
        <w:rPr>
          <w:i/>
        </w:rPr>
        <w:t>高林俊    甘肃省张掖市肃南裕固族自治县县长</w:t>
      </w:r>
    </w:p>
    <w:p>
      <w:r>
        <w:t>性别:  男</w:t>
      </w:r>
    </w:p>
    <w:p>
      <w:r>
        <w:t>生年：  1959年12月</w:t>
      </w:r>
    </w:p>
    <w:p>
      <w:r>
        <w:t>籍贯:  甘肃肃南</w:t>
      </w:r>
    </w:p>
    <w:p>
      <w:r>
        <w:t>学历:  本科</w:t>
      </w:r>
    </w:p>
    <w:p>
      <w:r>
        <w:t xml:space="preserve">简历:  </w:t>
        <w:br/>
        <w:t>高林俊，男，裕固族，1960年1月出生，甘肃肃南人，1979年10月参加工作，1979年3月加入中国共产党，中央党校函授学院党政管理专业大学学历。</w:t>
        <w:br/>
        <w:br/>
        <w:t xml:space="preserve"> </w:t>
        <w:br/>
        <w:t xml:space="preserve">    个人履历</w:t>
        <w:br/>
        <w:br/>
        <w:t xml:space="preserve"> </w:t>
        <w:br/>
        <w:t xml:space="preserve">    1978.01--1981.01 张掖军分区服役</w:t>
        <w:br/>
        <w:br/>
        <w:t xml:space="preserve"> </w:t>
        <w:br/>
        <w:t xml:space="preserve">    1981.01--1982.03 肃南县康乐区红石窝乡康丰村牧民</w:t>
        <w:br/>
        <w:br/>
        <w:t xml:space="preserve"> </w:t>
        <w:br/>
        <w:t xml:space="preserve">    1982.03--1984.10 肃南县康乐区红石窝乡康丰小学民办教师</w:t>
        <w:br/>
        <w:br/>
        <w:t xml:space="preserve"> </w:t>
        <w:br/>
        <w:t xml:space="preserve">    1984.10--1986.11 肃南县康乐区委秘书(1985.10录干)</w:t>
        <w:br/>
        <w:br/>
        <w:t xml:space="preserve"> </w:t>
        <w:br/>
        <w:t xml:space="preserve">    1986.11--1990.07 肃南县康乐区红石窝乡党委书记（其间：1988.09 --1990.07在甘肃省委党校培训部党政管理专业大专班学习）</w:t>
        <w:br/>
        <w:br/>
        <w:t xml:space="preserve"> </w:t>
        <w:br/>
        <w:t xml:space="preserve">    1990.07--1996.10 肃南县财政局副局长</w:t>
        <w:br/>
        <w:br/>
        <w:t xml:space="preserve"> </w:t>
        <w:br/>
        <w:t xml:space="preserve">    1996.10--2001.08 肃南县财政局局长、国有资产管理局局长（其间： 1998.08--2000.12在中央党校函授学院党政管理专业本科班学习）</w:t>
        <w:br/>
        <w:br/>
        <w:t xml:space="preserve"> </w:t>
        <w:br/>
        <w:t xml:space="preserve">    2001.08--2002.12 肃南县财政局局长、国有资产管理局局长、政府采购办主任</w:t>
        <w:br/>
        <w:br/>
        <w:t xml:space="preserve"> </w:t>
        <w:br/>
        <w:t xml:space="preserve">    2002.12--2004.09 政协肃南县委员会副主席，县财政局局长、国有资产管理局局长、政府采购办主任（其间：2003.03-- 2003.06在甘肃省委党校第9期少数民族中青年干部培训班学习；2001.04--2003.04在西北师范大学区域经济管理专业研究生课程进修班学习）</w:t>
        <w:br/>
        <w:br/>
        <w:t xml:space="preserve"> </w:t>
        <w:br/>
        <w:t xml:space="preserve">    2004.09--2007.01 肃南县委副书记（其间：2005.07--2005.12江苏省扬州市仪征市挂职工作，任市长助理）</w:t>
        <w:br/>
        <w:br/>
        <w:t xml:space="preserve"> </w:t>
        <w:br/>
        <w:t xml:space="preserve">    2007.01--2011.09 政协肃南县委员会主席</w:t>
        <w:br/>
        <w:br/>
        <w:t xml:space="preserve"> </w:t>
        <w:br/>
        <w:t xml:space="preserve">    2011.09--2011.10 肃南县委副书记、政协主席、县长候选人</w:t>
        <w:br/>
        <w:br/>
        <w:t xml:space="preserve"> </w:t>
        <w:br/>
        <w:t xml:space="preserve">    2011.10--        肃南县委副书记、县长</w:t>
        <w:br/>
        <w:br/>
      </w:r>
    </w:p>
    <w:p/>
    <w:p>
      <w:pPr>
        <w:pStyle w:val="Heading3"/>
      </w:pPr>
      <w:r>
        <w:t xml:space="preserve">甘肃省  张掖市  肃南裕固族自治县  </w:t>
      </w:r>
    </w:p>
    <w:p>
      <w:r>
        <w:rPr>
          <w:i/>
        </w:rPr>
        <w:t>李宏伟    甘肃省张掖市肃南裕固族自治县县委书记</w:t>
      </w:r>
    </w:p>
    <w:p>
      <w:r>
        <w:t>性别:  男</w:t>
      </w:r>
    </w:p>
    <w:p>
      <w:r>
        <w:t>生年：  1966年09月</w:t>
      </w:r>
    </w:p>
    <w:p>
      <w:r>
        <w:t>籍贯:  甘肃张掖</w:t>
      </w:r>
    </w:p>
    <w:p>
      <w:r>
        <w:t xml:space="preserve">学历:  </w:t>
      </w:r>
    </w:p>
    <w:p>
      <w:r>
        <w:t xml:space="preserve">简历:  </w:t>
        <w:br/>
        <w:t>李宏伟，男，汉族，1966年10月出生，甘肃张掖人，1987年7月参加工作，1995年9月加入中国共产党，甘肃省委党校行政管理专业大学学历。</w:t>
        <w:br/>
        <w:br/>
        <w:t xml:space="preserve"> </w:t>
        <w:br/>
        <w:t xml:space="preserve">    个人履历</w:t>
        <w:br/>
        <w:br/>
        <w:t xml:space="preserve"> </w:t>
        <w:br/>
        <w:t xml:space="preserve">    1984.09--1987.07 甘肃省农业机械化学校农机专业学习</w:t>
        <w:br/>
        <w:br/>
        <w:t xml:space="preserve"> </w:t>
        <w:br/>
        <w:t xml:space="preserve">    1987.07--1992.08 张掖地区农机研究所干部</w:t>
        <w:br/>
        <w:br/>
        <w:t xml:space="preserve"> </w:t>
        <w:br/>
        <w:t xml:space="preserve">    1992.08--1993.02 张掖地区县乡公路工程队干部</w:t>
        <w:br/>
        <w:br/>
        <w:t xml:space="preserve"> </w:t>
        <w:br/>
        <w:t xml:space="preserve">    1993.02--1996.02 张掖地区行署交通处办公室干部</w:t>
        <w:br/>
        <w:br/>
        <w:t xml:space="preserve"> </w:t>
        <w:br/>
        <w:t xml:space="preserve">    1996.02--1997.12 张掖地区行署交通处交通年鉴办副主任（1994.09--1996.08在甘肃省委党校秘书专业大专班学习）</w:t>
        <w:br/>
        <w:br/>
        <w:t xml:space="preserve"> </w:t>
        <w:br/>
        <w:t xml:space="preserve">    1997.12--1999.01 张掖地区汽车东站负责人（1996.09--1998.12在甘肃省委党校行政管理专业本科班学习）</w:t>
        <w:br/>
        <w:br/>
        <w:t xml:space="preserve"> </w:t>
        <w:br/>
        <w:t xml:space="preserve">    1999.01--2000.10 张掖地区行署交通处路政办主任</w:t>
        <w:br/>
        <w:br/>
        <w:t xml:space="preserve"> </w:t>
        <w:br/>
        <w:t xml:space="preserve">    2000.10--2002.12 张掖地区行署交通处副处长、党组成员</w:t>
        <w:br/>
        <w:br/>
        <w:t xml:space="preserve"> </w:t>
        <w:br/>
        <w:t xml:space="preserve">    2002.12--2003.04 张掖市交通局副局长、党组成员（其间：2002.07— 2003.01在甘肃省交通厅挂职锻炼，任规划处副处长）</w:t>
        <w:br/>
        <w:br/>
        <w:t xml:space="preserve"> </w:t>
        <w:br/>
        <w:t xml:space="preserve">    2003.04--2005.05 张掖市交通局党组副书记、副局长（2002.04--2004.04在西北师范大学区域管理与政策专业研究生课程进修班学习）</w:t>
        <w:br/>
        <w:br/>
        <w:t xml:space="preserve"> </w:t>
        <w:br/>
        <w:t xml:space="preserve">    2005.05--2006.11 高台县委常委、副县长</w:t>
        <w:br/>
        <w:br/>
        <w:t xml:space="preserve"> </w:t>
        <w:br/>
        <w:t xml:space="preserve">    2006.11--2009.05 张掖市甘州区委常委、副区长</w:t>
        <w:br/>
        <w:br/>
        <w:t xml:space="preserve"> </w:t>
        <w:br/>
        <w:t xml:space="preserve">    2009.05--2010.01 张掖市甘州区委常委、副区长，张掖工业园区管委会主任（正县级）</w:t>
        <w:br/>
        <w:br/>
        <w:t xml:space="preserve"> </w:t>
        <w:br/>
        <w:t xml:space="preserve">    2010.01--2011.09 张掖市甘州区委副书记，张掖工业园区管委会主任 (正县级)</w:t>
        <w:br/>
        <w:br/>
        <w:t xml:space="preserve"> </w:t>
        <w:br/>
        <w:t xml:space="preserve">    2011.09--        肃南县委书记</w:t>
        <w:br/>
        <w:br/>
        <w:t xml:space="preserve"> </w:t>
        <w:br/>
      </w:r>
    </w:p>
    <w:p/>
    <w:p>
      <w:pPr>
        <w:pStyle w:val="Heading3"/>
      </w:pPr>
      <w:r>
        <w:t xml:space="preserve">甘肃省  张掖市  民乐县  </w:t>
      </w:r>
    </w:p>
    <w:p>
      <w:r>
        <w:rPr>
          <w:i/>
        </w:rPr>
        <w:t>张学勇    甘肃省张掖市民乐县县长</w:t>
      </w:r>
    </w:p>
    <w:p>
      <w:r>
        <w:t>性别:  男</w:t>
      </w:r>
    </w:p>
    <w:p>
      <w:r>
        <w:t>生年：  1966年05月</w:t>
      </w:r>
    </w:p>
    <w:p>
      <w:r>
        <w:t>籍贯:  甘肃山丹</w:t>
      </w:r>
    </w:p>
    <w:p>
      <w:r>
        <w:t>学历:  本科</w:t>
      </w:r>
    </w:p>
    <w:p>
      <w:r>
        <w:t xml:space="preserve">简历:  </w:t>
        <w:br/>
        <w:t>张学勇，男，汉族，甘肃山丹人，1966年6月出生，1985年7月参加工作，1989年4月加入中国共产党，中央党校函授学院经济管理专业大学学历。</w:t>
        <w:br/>
        <w:br/>
        <w:t xml:space="preserve"> </w:t>
        <w:br/>
        <w:t xml:space="preserve">    个人履历</w:t>
        <w:br/>
        <w:br/>
        <w:t xml:space="preserve"> </w:t>
        <w:br/>
        <w:t xml:space="preserve">    1982.09--1985.07 张掖师范学校学习</w:t>
        <w:br/>
        <w:br/>
        <w:t xml:space="preserve"> </w:t>
        <w:br/>
        <w:t xml:space="preserve">    1985.07--1989.09 肃南县马蹄区公署干部</w:t>
        <w:br/>
        <w:br/>
        <w:t xml:space="preserve"> </w:t>
        <w:br/>
        <w:t xml:space="preserve">    1989.09--1993.07 共青团张掖地委干部</w:t>
        <w:br/>
        <w:br/>
        <w:t xml:space="preserve"> </w:t>
        <w:br/>
        <w:t xml:space="preserve">    1993.07--1996.11 共青团张掖地委机关团委副书记（其间：1995年肃南县马蹄区大都麻乡小寺村扶贫一年；1996年张掖地区反腐败办公室工作一年)</w:t>
        <w:br/>
        <w:br/>
        <w:t xml:space="preserve"> </w:t>
        <w:br/>
        <w:t xml:space="preserve">    1996.11--1999.06 共青团张掖地委机关团委书记（1987.12--1998.12在兰州大学汉语言文学专业自学考试大专班学习；1995.08--1997.12在中央党校函授学院经济管理专业本科班学习）</w:t>
        <w:br/>
        <w:br/>
        <w:t xml:space="preserve"> </w:t>
        <w:br/>
        <w:t xml:space="preserve">    1999.06--2001.11 共青团张掖地委办公室主任（其间：2001.03-- 2001.07在甘肃省委党校第14期党政青年干部研究班学习）</w:t>
        <w:br/>
        <w:br/>
        <w:t xml:space="preserve"> </w:t>
        <w:br/>
        <w:t xml:space="preserve">    2001.11--2002.07 共青团张掖地委副书记、党组成员</w:t>
        <w:br/>
        <w:br/>
        <w:t xml:space="preserve"> </w:t>
        <w:br/>
        <w:t xml:space="preserve">    2002.07--2003.06 共青团张掖市委副书记、党组成员</w:t>
        <w:br/>
        <w:br/>
        <w:t xml:space="preserve"> </w:t>
        <w:br/>
        <w:t xml:space="preserve">    2003.06--2006.11 民乐县委副书记（2002.04--2004.04在西北师范大学区域管理与政策专业研究生课程进修班学习；2004.09--2004.12 在甘肃省委党校第13期县委书记进修班学习；2005.04--2005.10福建省厦门市集美区挂职工作，任区长助理）</w:t>
        <w:br/>
        <w:br/>
        <w:t xml:space="preserve"> </w:t>
        <w:br/>
        <w:t xml:space="preserve">    2006.11--2008.12 临泽县委常委、纪委书记</w:t>
        <w:br/>
        <w:br/>
        <w:t xml:space="preserve"> </w:t>
        <w:br/>
        <w:t xml:space="preserve">    2008.12--2009.01 临泽县委常委、副县长候选人</w:t>
        <w:br/>
        <w:br/>
        <w:t xml:space="preserve"> </w:t>
        <w:br/>
        <w:t xml:space="preserve">    2009.01--2011.09 临泽县委常委、副县长（常务）</w:t>
        <w:br/>
        <w:br/>
        <w:t xml:space="preserve"> </w:t>
        <w:br/>
        <w:t xml:space="preserve">    2011.09--2011.10 民乐县委副书记、县长候选人</w:t>
        <w:br/>
        <w:br/>
        <w:t xml:space="preserve"> </w:t>
        <w:br/>
        <w:t xml:space="preserve">    2011.10--        民乐县委副书记、县长、民乐工业园区管委会主任</w:t>
        <w:br/>
        <w:br/>
      </w:r>
    </w:p>
    <w:p/>
    <w:p>
      <w:pPr>
        <w:pStyle w:val="Heading3"/>
      </w:pPr>
      <w:r>
        <w:t xml:space="preserve">甘肃省  张掖市  民乐县  </w:t>
      </w:r>
    </w:p>
    <w:p>
      <w:r>
        <w:rPr>
          <w:i/>
        </w:rPr>
        <w:t xml:space="preserve">杨君    甘肃省张掖市民乐县县委书记 </w:t>
      </w:r>
    </w:p>
    <w:p>
      <w:r>
        <w:t>性别:  男</w:t>
      </w:r>
    </w:p>
    <w:p>
      <w:r>
        <w:t>生年：  1969年03月</w:t>
      </w:r>
    </w:p>
    <w:p>
      <w:r>
        <w:t>籍贯:  陕西西安</w:t>
      </w:r>
    </w:p>
    <w:p>
      <w:r>
        <w:t>学历:  研究生</w:t>
      </w:r>
    </w:p>
    <w:p>
      <w:r>
        <w:t xml:space="preserve">简历:  </w:t>
        <w:br/>
        <w:t>杨君，男，汉族，1969年4月出生，陕西西安人，1987年8月参加工作，1993年11月加入中国共产党，甘肃省委党校专门史（区域经济开发）专业研究生学历。</w:t>
        <w:br/>
        <w:br/>
        <w:t xml:space="preserve"> </w:t>
        <w:br/>
        <w:t xml:space="preserve">    个人履历</w:t>
        <w:br/>
        <w:br/>
        <w:t xml:space="preserve"> </w:t>
        <w:br/>
        <w:t xml:space="preserve">    1984.09--1987.08 张掖师范学校学习</w:t>
        <w:br/>
        <w:br/>
        <w:t xml:space="preserve"> </w:t>
        <w:br/>
        <w:t xml:space="preserve">    1987.08--1990.09 省农科院张掖试验场学校教师</w:t>
        <w:br/>
        <w:br/>
        <w:t xml:space="preserve"> </w:t>
        <w:br/>
        <w:t xml:space="preserve">    1990.09--1992.02 省农科院张掖试验场党委办公室秘书</w:t>
        <w:br/>
        <w:br/>
        <w:t xml:space="preserve"> </w:t>
        <w:br/>
        <w:t xml:space="preserve">    1992.02--1994.03 省农科院张掖试验场团委代理副书记</w:t>
        <w:br/>
        <w:br/>
        <w:t xml:space="preserve"> </w:t>
        <w:br/>
        <w:t xml:space="preserve">    1994.03--1996.03 省农科院张掖试验场团委副书记（副科级）</w:t>
        <w:br/>
        <w:br/>
        <w:t xml:space="preserve"> </w:t>
        <w:br/>
        <w:t xml:space="preserve">    1996.03--1996.12 省农科院张掖试验场团委书记兼场党委办公室副主任(正科)</w:t>
        <w:br/>
        <w:br/>
        <w:t xml:space="preserve"> </w:t>
        <w:br/>
        <w:t xml:space="preserve">    1996.12--1997.09 张掖地区环境监理站干部(正科)</w:t>
        <w:br/>
        <w:br/>
        <w:t xml:space="preserve"> </w:t>
        <w:br/>
        <w:t xml:space="preserve">    1997.09--1998.06 张掖地区环境监理站副站长(正科)（1995.08--1998.06在中央党校函授学院经济管理专业大专班学习）</w:t>
        <w:br/>
        <w:br/>
        <w:t xml:space="preserve"> </w:t>
        <w:br/>
        <w:t xml:space="preserve">    1998.06--1999.12 张掖地区环境监理站站长(正科)</w:t>
        <w:br/>
        <w:br/>
        <w:t xml:space="preserve"> </w:t>
        <w:br/>
        <w:t xml:space="preserve">    1999.12--2001.06 张掖地区行署物价处副处长（1998.08-2000.12在中央党校函授学院经济管理专业本科班学习)</w:t>
        <w:br/>
        <w:br/>
        <w:t xml:space="preserve"> </w:t>
        <w:br/>
        <w:t xml:space="preserve">    2001.06--2002.10 张掖地区行署物价处副处长、党组成员</w:t>
        <w:br/>
        <w:br/>
        <w:t xml:space="preserve"> </w:t>
        <w:br/>
        <w:t xml:space="preserve">    2002.10--2008.12 临泽县委副书记（2000.07--2002.07在西北师范大学区域管理与政策业研究生课程进修班学习；2001.09--2003.06在甘肃省委党校专门史（区域经济开发）专业研究生班学习；2004.03--2004.10福建省厦门市同安区挂职工作，任区长助理）</w:t>
        <w:br/>
        <w:br/>
        <w:t xml:space="preserve"> </w:t>
        <w:br/>
        <w:t xml:space="preserve">    2008.12--2010.06 张掖市委组织部副部长、市非公有制企业党工委书记（正处级）</w:t>
        <w:br/>
        <w:br/>
        <w:t xml:space="preserve"> </w:t>
        <w:br/>
        <w:t xml:space="preserve">    2010.06--2011.09 张掖市委组织部常务副部长（正处级）</w:t>
        <w:br/>
        <w:br/>
        <w:t xml:space="preserve"> </w:t>
        <w:br/>
        <w:t xml:space="preserve">    2011.09--2011.10 民乐县委书记</w:t>
        <w:br/>
        <w:br/>
        <w:t xml:space="preserve"> </w:t>
        <w:br/>
        <w:t xml:space="preserve">    2011.10--        民乐县委书记、民乐工业园区党委书记（2010.01--2011.12兰州大学自学考试项目管理专业本科学习）</w:t>
        <w:br/>
        <w:br/>
      </w:r>
    </w:p>
    <w:p/>
    <w:p>
      <w:pPr>
        <w:pStyle w:val="Heading3"/>
      </w:pPr>
      <w:r>
        <w:t xml:space="preserve">甘肃省  张掖市  临泽县  </w:t>
      </w:r>
    </w:p>
    <w:p>
      <w:r>
        <w:rPr>
          <w:i/>
        </w:rPr>
        <w:t>冯军    甘肃省张掖市临泽县县长</w:t>
      </w:r>
    </w:p>
    <w:p>
      <w:r>
        <w:t>性别:  男</w:t>
      </w:r>
    </w:p>
    <w:p>
      <w:r>
        <w:t xml:space="preserve">生年：  </w:t>
      </w:r>
    </w:p>
    <w:p>
      <w:r>
        <w:t xml:space="preserve">籍贯:  </w:t>
      </w:r>
    </w:p>
    <w:p>
      <w:r>
        <w:t xml:space="preserve">学历:  </w:t>
      </w:r>
    </w:p>
    <w:p>
      <w:r>
        <w:t xml:space="preserve">简历:  </w:t>
        <w:br/>
        <w:t>冯军，男</w:t>
        <w:br/>
        <w:br/>
        <w:t>现任甘肃省张掖市临泽县县长</w:t>
        <w:br/>
      </w:r>
    </w:p>
    <w:p/>
    <w:p>
      <w:pPr>
        <w:pStyle w:val="Heading3"/>
      </w:pPr>
      <w:r>
        <w:t xml:space="preserve">甘肃省  张掖市  临泽县  </w:t>
      </w:r>
    </w:p>
    <w:p>
      <w:r>
        <w:rPr>
          <w:i/>
        </w:rPr>
        <w:t>陈晰    甘肃省张掖市临泽县县委书记</w:t>
      </w:r>
    </w:p>
    <w:p>
      <w:r>
        <w:t>性别:  男</w:t>
      </w:r>
    </w:p>
    <w:p>
      <w:r>
        <w:t>生年：  1966年02月</w:t>
      </w:r>
    </w:p>
    <w:p>
      <w:r>
        <w:t>籍贯:  甘肃高台</w:t>
      </w:r>
    </w:p>
    <w:p>
      <w:r>
        <w:t>学历:  研究生</w:t>
      </w:r>
    </w:p>
    <w:p>
      <w:r>
        <w:t xml:space="preserve">简历:  </w:t>
        <w:br/>
        <w:t>陈晰：男 汉族</w:t>
        <w:br/>
        <w:br/>
        <w:t>1985.09--1987.07　张掖农校植物保护专业学习</w:t>
        <w:br/>
        <w:br/>
        <w:t>1987.07--1991.03　高台县农业局干部</w:t>
        <w:br/>
        <w:br/>
        <w:t>1991.03--1994.12　高台县合黎乡副乡长</w:t>
        <w:br/>
        <w:br/>
        <w:t>1994.12--1997.12　高台县合黎乡乡长（1993.08-1996.06中央党校函授学院经济管理专业大专班学习）</w:t>
        <w:br/>
        <w:br/>
        <w:t>1997.12--2002.10　高台县副县长（1996.08-1998.12中央党校函授学院经济管理专业本科班学习）</w:t>
        <w:br/>
        <w:br/>
        <w:t>2002.10--2002.12 临泽县委常委</w:t>
        <w:br/>
        <w:br/>
        <w:t>2002.12--2008.12 临泽县委常委、副县长（2002.07--2003.01甘肃省物价局挂职工作,任价格法规与调控处副处长；2002.04--2004.04西北师范大学区域管理与政策专业研究生课程进修班学习）</w:t>
        <w:br/>
        <w:br/>
        <w:t>2008.12--2009.01 临泽县委副书记、县长候选人</w:t>
        <w:br/>
        <w:br/>
        <w:t>2009.01--2009.02 临泽县委副书记、代县长</w:t>
        <w:br/>
        <w:br/>
        <w:t>2009.02-- 临泽县委副书记、县长（2008.09--2011.07中央党校研究生院经济学[经济管理]专业在职研究生班学习）</w:t>
        <w:br/>
        <w:br/>
        <w:t>2014.01-- 临泽县委书记</w:t>
        <w:br/>
      </w:r>
    </w:p>
    <w:p/>
    <w:p>
      <w:pPr>
        <w:pStyle w:val="Heading3"/>
      </w:pPr>
      <w:r>
        <w:t xml:space="preserve">甘肃省  张掖市  高台县  </w:t>
      </w:r>
    </w:p>
    <w:p>
      <w:r>
        <w:rPr>
          <w:i/>
        </w:rPr>
        <w:t>杨成林    甘肃省张掖市高台县县长</w:t>
      </w:r>
    </w:p>
    <w:p>
      <w:r>
        <w:t>性别:  男</w:t>
      </w:r>
    </w:p>
    <w:p>
      <w:r>
        <w:t>生年：  1965年09月</w:t>
      </w:r>
    </w:p>
    <w:p>
      <w:r>
        <w:t>籍贯:  甘肃张掖</w:t>
      </w:r>
    </w:p>
    <w:p>
      <w:r>
        <w:t>学历:  本科</w:t>
      </w:r>
    </w:p>
    <w:p>
      <w:r>
        <w:t xml:space="preserve">简历:  </w:t>
        <w:br/>
        <w:t xml:space="preserve"> 杨成林，男，汉族，1965年10月出生，甘肃张掖人，1986年07月参加工作，1994年12月加入中国共产党，兰州大学自学考试项目管理专业大学学历。</w:t>
        <w:br/>
        <w:br/>
        <w:t xml:space="preserve"> </w:t>
        <w:br/>
        <w:t xml:space="preserve">    个人履历</w:t>
        <w:br/>
        <w:br/>
        <w:t xml:space="preserve"> </w:t>
        <w:br/>
        <w:t xml:space="preserve">    1983.09--1986.07 甘肃省兰州农校果树蔬菜专业学习</w:t>
        <w:br/>
        <w:br/>
        <w:t xml:space="preserve"> </w:t>
        <w:br/>
        <w:t xml:space="preserve">    1986.07--1989.03 张掖地区农技站干部</w:t>
        <w:br/>
        <w:br/>
        <w:t xml:space="preserve"> </w:t>
        <w:br/>
        <w:t xml:space="preserve">    1989.03--1996.05 张掖地区园艺站干部（其间：1990.09--1992.10甘肃农业大学农学专业自学考试大专学习）</w:t>
        <w:br/>
        <w:br/>
        <w:t xml:space="preserve"> </w:t>
        <w:br/>
        <w:t xml:space="preserve">    1996.05--1998.12 张掖地区园艺站副站长（1995.08--1997.12中央党校函授学院党政管理专业本科班学习）</w:t>
        <w:br/>
        <w:br/>
        <w:t xml:space="preserve"> </w:t>
        <w:br/>
        <w:t xml:space="preserve">    1998.12--2002.04 张掖地区园艺站站长</w:t>
        <w:br/>
        <w:br/>
        <w:t xml:space="preserve"> </w:t>
        <w:br/>
        <w:t xml:space="preserve">    2002.04--2002.12 张掖地区园艺站站长、地区农产品质量监测检测中心主任（2000.07--2002.07西北师范大学人文地理学专业区域管理与政策方向研究生课程进修班学习）</w:t>
        <w:br/>
        <w:br/>
        <w:t xml:space="preserve"> </w:t>
        <w:br/>
        <w:t xml:space="preserve">    2002.12--2003.04 张掖市园艺站站长、市农产品质量监测检测中心主任</w:t>
        <w:br/>
        <w:br/>
        <w:t xml:space="preserve"> </w:t>
        <w:br/>
        <w:t xml:space="preserve">    2003.04--2004.09 张掖市农业局副局长</w:t>
        <w:br/>
        <w:br/>
        <w:t xml:space="preserve"> </w:t>
        <w:br/>
        <w:t xml:space="preserve">    2004.09--2009.05 张掖市甘州区副区长</w:t>
        <w:br/>
        <w:br/>
        <w:t xml:space="preserve"> </w:t>
        <w:br/>
        <w:t xml:space="preserve">    2009.05--2009.06 张掖市畜牧兽医局党委书记</w:t>
        <w:br/>
        <w:br/>
        <w:t xml:space="preserve"> </w:t>
        <w:br/>
        <w:t xml:space="preserve">    2009.06--2010.06 张掖市畜牧兽医局局长、党委书记</w:t>
        <w:br/>
        <w:br/>
        <w:t xml:space="preserve"> </w:t>
        <w:br/>
        <w:t xml:space="preserve">    2010.06--2011.06 张掖市畜牧兽医局局长、党组书记</w:t>
        <w:br/>
        <w:br/>
        <w:t xml:space="preserve"> </w:t>
        <w:br/>
        <w:t xml:space="preserve">    2011.06--2011.07 高台县委副书记</w:t>
        <w:br/>
        <w:br/>
        <w:t xml:space="preserve"> </w:t>
        <w:br/>
        <w:t xml:space="preserve">    2011.07--2011.10 高台县委副书记、副县长、代理县长</w:t>
        <w:br/>
        <w:br/>
        <w:t xml:space="preserve"> </w:t>
        <w:br/>
        <w:t xml:space="preserve">    2011.10--        高台县委副书记、县长（2010.01--2011.12兰州大学自学考试项目管理专业本科学习）</w:t>
        <w:br/>
        <w:br/>
      </w:r>
    </w:p>
    <w:p/>
    <w:p>
      <w:pPr>
        <w:pStyle w:val="Heading3"/>
      </w:pPr>
      <w:r>
        <w:t xml:space="preserve">甘肃省  张掖市  高台县  </w:t>
      </w:r>
    </w:p>
    <w:p>
      <w:r>
        <w:rPr>
          <w:i/>
        </w:rPr>
        <w:t>鞠毅    甘肃省张掖市高台县县委书记</w:t>
      </w:r>
    </w:p>
    <w:p>
      <w:r>
        <w:t>性别:  男</w:t>
      </w:r>
    </w:p>
    <w:p>
      <w:r>
        <w:t>生年：  1964年08月</w:t>
      </w:r>
    </w:p>
    <w:p>
      <w:r>
        <w:t>籍贯:  甘肃张掖</w:t>
      </w:r>
    </w:p>
    <w:p>
      <w:r>
        <w:t xml:space="preserve">学历:  </w:t>
      </w:r>
    </w:p>
    <w:p>
      <w:r>
        <w:t xml:space="preserve">简历:  </w:t>
        <w:br/>
        <w:t xml:space="preserve"> 鞠毅，男，汉族，1964年9月出生，甘肃张掖人，1980年12参加工作，1993年11月加入中国共产党，中央党校函授学院党政管理专业大学学历。</w:t>
        <w:br/>
        <w:br/>
        <w:t xml:space="preserve"> </w:t>
        <w:br/>
        <w:t xml:space="preserve">    个人履历</w:t>
        <w:br/>
        <w:br/>
        <w:t xml:space="preserve"> </w:t>
        <w:br/>
        <w:t xml:space="preserve">    1980.12--1988.07  原张掖市城建局工作（其间：1980.12招工，1987.01 录干，1982.09--1984.07甘肃广播电视大学语文类专业业余学习)</w:t>
        <w:br/>
        <w:br/>
        <w:t xml:space="preserve"> </w:t>
        <w:br/>
        <w:t xml:space="preserve">    1988.07--1993.08　原张掖市土地管理局干部</w:t>
        <w:br/>
        <w:br/>
        <w:t xml:space="preserve"> </w:t>
        <w:br/>
        <w:t xml:space="preserve">    1993.08--1996.03  原张掖市土地管理局副局长</w:t>
        <w:br/>
        <w:br/>
        <w:t xml:space="preserve"> </w:t>
        <w:br/>
        <w:t xml:space="preserve">    1996.03--1997.09　原张掖市城市管理办公室主任</w:t>
        <w:br/>
        <w:br/>
        <w:t xml:space="preserve"> </w:t>
        <w:br/>
        <w:t xml:space="preserve">    1997.09--2000.09　原张掖市城乡建设委员会主任（1995.08--1997.12中央党校函授学院党政管理专业本科班学习）</w:t>
        <w:br/>
        <w:br/>
        <w:t xml:space="preserve"> </w:t>
        <w:br/>
        <w:t xml:space="preserve">    2000.09--2002.06　原张掖市市长助理、城乡建设委员会主任（1999.09--2001.07美国国际东西方大学工商管理 MBA研究生班学习;2000.07--2001.12中国人民大学国民经济管理系国民经济学专业研究生班学习）</w:t>
        <w:br/>
        <w:br/>
        <w:t xml:space="preserve"> </w:t>
        <w:br/>
        <w:t xml:space="preserve">    2002.06--2002.12  张掖市甘州区区长助理、城建委主任</w:t>
        <w:br/>
        <w:br/>
        <w:t xml:space="preserve"> </w:t>
        <w:br/>
        <w:t xml:space="preserve">    2002.12--2005.03  张掖市甘州区副区长</w:t>
        <w:br/>
        <w:br/>
        <w:t xml:space="preserve"> </w:t>
        <w:br/>
        <w:t xml:space="preserve">    2005.03--2006.11  张掖市甘州区委副书记</w:t>
        <w:br/>
        <w:br/>
        <w:t xml:space="preserve"> </w:t>
        <w:br/>
        <w:t xml:space="preserve">    2006.11--2006.12  高台县委副书记</w:t>
        <w:br/>
        <w:br/>
        <w:t xml:space="preserve"> </w:t>
        <w:br/>
        <w:t xml:space="preserve">    2006.12--2007.01  高台县委副书记、副县长、代理县长</w:t>
        <w:br/>
        <w:br/>
        <w:t xml:space="preserve"> </w:t>
        <w:br/>
        <w:t xml:space="preserve">    2007.01--2011.06  高台县委副书记、县长</w:t>
        <w:br/>
        <w:br/>
        <w:t xml:space="preserve"> </w:t>
        <w:br/>
        <w:t xml:space="preserve">    2011.06--         高台县委书记</w:t>
        <w:br/>
        <w:br/>
        <w:t xml:space="preserve"> </w:t>
        <w:br/>
      </w:r>
    </w:p>
    <w:p/>
    <w:p>
      <w:pPr>
        <w:pStyle w:val="Heading3"/>
      </w:pPr>
      <w:r>
        <w:t xml:space="preserve">甘肃省  张掖市  山丹县  </w:t>
      </w:r>
    </w:p>
    <w:p>
      <w:r>
        <w:rPr>
          <w:i/>
        </w:rPr>
        <w:t>刘晓云    甘肃省张掖市山丹县县长</w:t>
      </w:r>
    </w:p>
    <w:p>
      <w:r>
        <w:t>性别:  男</w:t>
      </w:r>
    </w:p>
    <w:p>
      <w:r>
        <w:t>生年：  1963年01月</w:t>
      </w:r>
    </w:p>
    <w:p>
      <w:r>
        <w:t>籍贯:  甘肃张掖</w:t>
      </w:r>
    </w:p>
    <w:p>
      <w:r>
        <w:t xml:space="preserve">学历:  </w:t>
      </w:r>
    </w:p>
    <w:p>
      <w:r>
        <w:t xml:space="preserve">简历:  </w:t>
        <w:br/>
        <w:t>刘晓云，男，汉族，1963年2月出生，甘肃张掖人，1981年8月参加工作，1991年12月加入中国共产党，甘肃省委党校工商管理专业大学学历。</w:t>
        <w:br/>
        <w:br/>
        <w:t xml:space="preserve"> </w:t>
        <w:br/>
        <w:t xml:space="preserve">    个人履历</w:t>
        <w:br/>
        <w:br/>
        <w:t xml:space="preserve"> </w:t>
        <w:br/>
        <w:t xml:space="preserve">    1978.08--1981.08 定西卫校检验专业学习</w:t>
        <w:br/>
        <w:br/>
        <w:t xml:space="preserve"> </w:t>
        <w:br/>
        <w:t xml:space="preserve">    1981.08--1982.08 张掖县小满乡卫生院工作</w:t>
        <w:br/>
        <w:br/>
        <w:t xml:space="preserve"> </w:t>
        <w:br/>
        <w:t xml:space="preserve">    1982.08--1984.01 张掖县卫生局科员</w:t>
        <w:br/>
        <w:br/>
        <w:t xml:space="preserve"> </w:t>
        <w:br/>
        <w:t xml:space="preserve">    1984.01--1986.08 张掖地区环保监测站技术员</w:t>
        <w:br/>
        <w:br/>
        <w:t xml:space="preserve"> </w:t>
        <w:br/>
        <w:t xml:space="preserve">    1986.08--1988.12 张掖地区计划委员会科员</w:t>
        <w:br/>
        <w:br/>
        <w:t xml:space="preserve"> </w:t>
        <w:br/>
        <w:t xml:space="preserve">    1988.12--1989.12 张掖地区环保办公室科员(1987.11--1989.10全国环境保护专业培训班学习）</w:t>
        <w:br/>
        <w:br/>
        <w:t xml:space="preserve"> </w:t>
        <w:br/>
        <w:t xml:space="preserve">    1989.12--1990.06 张掖地区行署建设处干部</w:t>
        <w:br/>
        <w:br/>
        <w:t xml:space="preserve"> </w:t>
        <w:br/>
        <w:t xml:space="preserve">    1990.06--1993.04 张掖地区行署建设处环保科副科长</w:t>
        <w:br/>
        <w:br/>
        <w:t xml:space="preserve"> </w:t>
        <w:br/>
        <w:t xml:space="preserve">    1993.04--1994.10 张掖地区行署建设处环境管理科科长（1991.09--1993.07甘肃省广播电视大学工业企业管理专业大专班学习；1993.09--1993.11张掖地委党校第5期中青年干部培训班学习）</w:t>
        <w:br/>
        <w:br/>
        <w:t xml:space="preserve"> </w:t>
        <w:br/>
        <w:t xml:space="preserve">    1994.10--1995.12 张掖地区行署环保处工作</w:t>
        <w:br/>
        <w:br/>
        <w:t xml:space="preserve"> </w:t>
        <w:br/>
        <w:t xml:space="preserve">    1995.12--2002.12 张掖地区行署环保处副处长、党组成员（其间： 1996.08--1998.12中央党校函授学院经济管理专业本科班学习;2000.05--2001.04中瑞合作甘肃城市规划与环境保护管理官员培训班学习）</w:t>
        <w:br/>
        <w:br/>
        <w:t xml:space="preserve"> </w:t>
        <w:br/>
        <w:t xml:space="preserve">    2002.12--2005.03 张掖市环保局副局长、党组成员（2000.09--2003.06甘肃省委党校工商管理专业研究生班学习）</w:t>
        <w:br/>
        <w:br/>
        <w:t xml:space="preserve"> </w:t>
        <w:br/>
        <w:t xml:space="preserve">    2005.03--2008.12 山丹县委常委、副县长</w:t>
        <w:br/>
        <w:br/>
        <w:t xml:space="preserve"> </w:t>
        <w:br/>
        <w:t xml:space="preserve">    2008.12--2009.01 山丹县委副书记、县长候选人</w:t>
        <w:br/>
        <w:br/>
        <w:t xml:space="preserve"> </w:t>
        <w:br/>
        <w:t xml:space="preserve">    2009.01--2009.02 山丹县委副书记、代县长</w:t>
        <w:br/>
        <w:br/>
        <w:t xml:space="preserve"> </w:t>
        <w:br/>
        <w:t xml:space="preserve">    2009.02--2012.09 山丹县委副书记、县长</w:t>
        <w:br/>
        <w:br/>
        <w:t xml:space="preserve"> </w:t>
        <w:br/>
        <w:t xml:space="preserve">    2012.09--        山丹县委副书记、县长、山丹城北工业园区管理委员会主任</w:t>
        <w:br/>
        <w:br/>
      </w:r>
    </w:p>
    <w:p/>
    <w:p>
      <w:pPr>
        <w:pStyle w:val="Heading3"/>
      </w:pPr>
      <w:r>
        <w:t xml:space="preserve">甘肃省  张掖市  山丹县  </w:t>
      </w:r>
    </w:p>
    <w:p>
      <w:r>
        <w:rPr>
          <w:i/>
        </w:rPr>
        <w:t>赵学忠    甘肃省张掖市山丹县县委书记</w:t>
      </w:r>
    </w:p>
    <w:p>
      <w:r>
        <w:t>性别:  男</w:t>
      </w:r>
    </w:p>
    <w:p>
      <w:r>
        <w:t>生年：  1963年05月</w:t>
      </w:r>
    </w:p>
    <w:p>
      <w:r>
        <w:t>籍贯:  甘肃张掖</w:t>
      </w:r>
    </w:p>
    <w:p>
      <w:r>
        <w:t>学历:  研究生</w:t>
      </w:r>
    </w:p>
    <w:p>
      <w:r>
        <w:t xml:space="preserve">简历:  </w:t>
        <w:br/>
        <w:t xml:space="preserve">  赵学忠，男，汉族， 1963年6月出生，甘肃张掖人，1982年8月参加工作，1985年8月加入中国共产党，中央党校函授学院经济管理专业大学学历。</w:t>
        <w:br/>
        <w:br/>
        <w:t xml:space="preserve"> </w:t>
        <w:br/>
        <w:t xml:space="preserve">    个人履历</w:t>
        <w:br/>
        <w:br/>
        <w:t xml:space="preserve"> </w:t>
        <w:br/>
        <w:t xml:space="preserve">    1979.09--1982.08 张掖师范学校学习</w:t>
        <w:br/>
        <w:br/>
        <w:t xml:space="preserve"> </w:t>
        <w:br/>
        <w:t xml:space="preserve">    1982.08--1984.01 张掖地区行政干校干部</w:t>
        <w:br/>
        <w:br/>
        <w:t xml:space="preserve"> </w:t>
        <w:br/>
        <w:t xml:space="preserve">    1984.01--1984.11 张掖地委党校干部</w:t>
        <w:br/>
        <w:br/>
        <w:t xml:space="preserve"> </w:t>
        <w:br/>
        <w:t xml:space="preserve">    1984.11--1988.04 张掖地委党校机关团委专职副书记(其间:1985.09-- 1987.07在甘肃省委党校理论部政治理论专业大专班学习)</w:t>
        <w:br/>
        <w:br/>
        <w:t xml:space="preserve"> </w:t>
        <w:br/>
        <w:t xml:space="preserve">    1988.04--1990.12 张掖地委党校机关团委代理书记</w:t>
        <w:br/>
        <w:br/>
        <w:t xml:space="preserve"> </w:t>
        <w:br/>
        <w:t xml:space="preserve">    1990.12--1991.08 张掖地区行署交通处干部</w:t>
        <w:br/>
        <w:br/>
        <w:t xml:space="preserve"> </w:t>
        <w:br/>
        <w:t xml:space="preserve">    1991.08--1993.11 张掖地区行署交通处办公室副主任</w:t>
        <w:br/>
        <w:br/>
        <w:t xml:space="preserve"> </w:t>
        <w:br/>
        <w:t xml:space="preserve">    1993.11--1994.06 张掖地委组织部副科级干部</w:t>
        <w:br/>
        <w:br/>
        <w:t xml:space="preserve"> </w:t>
        <w:br/>
        <w:t xml:space="preserve">    1994.06--1995.03 张掖地委组织部干部培训科副科长</w:t>
        <w:br/>
        <w:br/>
        <w:t xml:space="preserve"> </w:t>
        <w:br/>
        <w:t xml:space="preserve">    1995.03--1997.10 张掖地委组织部干部培训科科长</w:t>
        <w:br/>
        <w:br/>
        <w:t xml:space="preserve"> </w:t>
        <w:br/>
        <w:t xml:space="preserve">    1997.10--1998.07 张掖地委组织部秘书科科长（1995.08--1997.12在中央党校函授学院经济管理专业本科班学习）</w:t>
        <w:br/>
        <w:br/>
        <w:t xml:space="preserve"> </w:t>
        <w:br/>
        <w:t xml:space="preserve">    1998.07--2001.09 张掖地委副处级组织员、地委组织部秘书科科长</w:t>
        <w:br/>
        <w:br/>
        <w:t xml:space="preserve"> </w:t>
        <w:br/>
        <w:t xml:space="preserve">    2001.09--2002.07 张掖地委组织部副部长（2000.07--2002.07在西北师范大学人文地理学专业区域管理与政策方向研究生课程进修班学习）</w:t>
        <w:br/>
        <w:br/>
        <w:t xml:space="preserve"> </w:t>
        <w:br/>
        <w:t xml:space="preserve">    2002.07--2004.09 张掖市委组织部副部长（其间：2003.03-2003.09省委组织部抽调天水参加党员先进性教育活动试点工作）</w:t>
        <w:br/>
        <w:br/>
        <w:t xml:space="preserve"> </w:t>
        <w:br/>
        <w:t xml:space="preserve">    2004.09--2005.01 临泽县委副书记、副县长、代县长</w:t>
        <w:br/>
        <w:br/>
        <w:t xml:space="preserve"> </w:t>
        <w:br/>
        <w:t xml:space="preserve">    2005.01--2008.12 临泽县委副书记、县长</w:t>
        <w:br/>
        <w:br/>
        <w:t xml:space="preserve"> </w:t>
        <w:br/>
        <w:t xml:space="preserve">    2008.12--2012.09 山丹县委书记</w:t>
        <w:br/>
        <w:br/>
        <w:t xml:space="preserve"> </w:t>
        <w:br/>
        <w:t xml:space="preserve">    2012.09--        山丹县委书记、山丹城北工业园区党委书记</w:t>
        <w:br/>
        <w:br/>
        <w:t xml:space="preserve"> </w:t>
        <w:br/>
        <w:t xml:space="preserve">    甘肃省第十一届人民代表大会代表    </w:t>
        <w:br/>
        <w:br/>
        <w:t xml:space="preserve"> </w:t>
        <w:br/>
        <w:t xml:space="preserve">    中国共产党甘肃省第十二次代表大会代表</w:t>
        <w:br/>
        <w:br/>
      </w:r>
    </w:p>
    <w:p/>
    <w:p>
      <w:pPr>
        <w:pStyle w:val="Heading3"/>
      </w:pPr>
      <w:r>
        <w:t xml:space="preserve">甘肃省  平凉市  崆峒区  </w:t>
      </w:r>
    </w:p>
    <w:p>
      <w:r>
        <w:rPr>
          <w:i/>
        </w:rPr>
        <w:t>赵小林    甘肃省平凉市崆峒区区长</w:t>
      </w:r>
    </w:p>
    <w:p>
      <w:r>
        <w:t>性别:  男</w:t>
      </w:r>
    </w:p>
    <w:p>
      <w:r>
        <w:t>生年：  1966年10月</w:t>
      </w:r>
    </w:p>
    <w:p>
      <w:r>
        <w:t>籍贯:  甘肃秦安</w:t>
      </w:r>
    </w:p>
    <w:p>
      <w:r>
        <w:t xml:space="preserve">学历:  </w:t>
      </w:r>
    </w:p>
    <w:p>
      <w:r>
        <w:t xml:space="preserve">简历:  </w:t>
        <w:br/>
        <w:t>赵小林,男，汉族，生于1966年11月，甘肃秦安人，中共党员，大学文化程度。</w:t>
        <w:br/>
        <w:br/>
        <w:t>现任甘肃省平凉市崆峒区区长。</w:t>
        <w:br/>
      </w:r>
    </w:p>
    <w:p/>
    <w:p>
      <w:pPr>
        <w:pStyle w:val="Heading3"/>
      </w:pPr>
      <w:r>
        <w:t xml:space="preserve">甘肃省  平凉市  崆峒区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平凉市  泾川县  </w:t>
      </w:r>
    </w:p>
    <w:p>
      <w:r>
        <w:rPr>
          <w:i/>
        </w:rPr>
        <w:t>王廷佐    甘肃省平凉市泾川县县长</w:t>
      </w:r>
    </w:p>
    <w:p>
      <w:r>
        <w:t>性别:  男</w:t>
      </w:r>
    </w:p>
    <w:p>
      <w:r>
        <w:t>生年：  1968年01月</w:t>
      </w:r>
    </w:p>
    <w:p>
      <w:r>
        <w:t>籍贯:  甘肃平凉</w:t>
      </w:r>
    </w:p>
    <w:p>
      <w:r>
        <w:t xml:space="preserve">学历:  </w:t>
      </w:r>
    </w:p>
    <w:p>
      <w:r>
        <w:t xml:space="preserve">简历:  </w:t>
        <w:br/>
        <w:t>王廷佐，男，汉族，生于1968年2月，甘肃平凉人，中央党校经济管理专业毕业，大学学历，1996年6月入党。现任泾川县委副书记、泾川县政府县长。</w:t>
        <w:br/>
        <w:br/>
        <w:t>1990年7月在原平凉市上阳乡政府参加工作；</w:t>
        <w:br/>
        <w:br/>
        <w:t>1991年11月在原平凉市财政局工作；</w:t>
        <w:br/>
        <w:br/>
        <w:t>1994年8月在原平凉行署财政处工作；</w:t>
        <w:br/>
        <w:br/>
        <w:t>1997年12月任原平凉行署财政处预算科副科长；</w:t>
        <w:br/>
        <w:br/>
        <w:t>2000年8月任原平凉行署财政处预算科科长；</w:t>
        <w:br/>
        <w:br/>
        <w:t>2003年7月任平凉市财政局党组成员、副局长；</w:t>
        <w:br/>
        <w:br/>
        <w:t>2009年7月任中共华亭县委常委；</w:t>
        <w:br/>
        <w:br/>
        <w:t>2009年8月当选为华亭县人民政府副县长。</w:t>
        <w:br/>
        <w:br/>
        <w:t>2011年9月任中共泾川县委副书记、泾川县政府县长。</w:t>
        <w:br/>
      </w:r>
    </w:p>
    <w:p/>
    <w:p>
      <w:pPr>
        <w:pStyle w:val="Heading3"/>
      </w:pPr>
      <w:r>
        <w:t xml:space="preserve">甘肃省  平凉市  泾川县  </w:t>
      </w:r>
    </w:p>
    <w:p>
      <w:r>
        <w:rPr>
          <w:i/>
        </w:rPr>
        <w:t>李全中    甘肃省平凉市泾川县委书记</w:t>
      </w:r>
    </w:p>
    <w:p>
      <w:r>
        <w:t>性别:  男</w:t>
      </w:r>
    </w:p>
    <w:p>
      <w:r>
        <w:t>生年：  1962年06月</w:t>
      </w:r>
    </w:p>
    <w:p>
      <w:r>
        <w:t>籍贯:  甘肃省崇信县</w:t>
      </w:r>
    </w:p>
    <w:p>
      <w:r>
        <w:t xml:space="preserve">学历:  </w:t>
      </w:r>
    </w:p>
    <w:p>
      <w:r>
        <w:t xml:space="preserve">简历:  </w:t>
        <w:br/>
        <w:t>李全中，1962年7月生，甘肃崇信县人，大学学历，1981年1月参加工作，1985年1月入党。</w:t>
        <w:br/>
        <w:br/>
        <w:t>1981年1月在崇信县新窑镇、团县委工作；</w:t>
        <w:br/>
        <w:br/>
        <w:t>1983年8月在庆阳师专上学。</w:t>
        <w:br/>
        <w:br/>
        <w:t>1985年7月在崇信县委组织部工作；</w:t>
        <w:br/>
        <w:br/>
        <w:t>1989年12月崇信县锦屏镇党委副书记；</w:t>
        <w:br/>
        <w:br/>
        <w:t>1991年1月崇信县新窑镇镇长、党委书记；</w:t>
        <w:br/>
        <w:br/>
        <w:t>1994年2月崇信县新柏煤矿筹建处主任；</w:t>
        <w:br/>
        <w:br/>
        <w:t>1995年8月崇信县委副书记；</w:t>
        <w:br/>
        <w:br/>
        <w:t>1997年10月华亭县委副书记；</w:t>
        <w:br/>
        <w:br/>
        <w:t>2002年5月平凉地区行署驻兰办事处主任；</w:t>
        <w:br/>
        <w:br/>
        <w:t>2004年5月平凉市政府副秘书长、市政府驻兰办事处主任；</w:t>
        <w:br/>
        <w:br/>
        <w:t>2006年12月泾川县委副书记、县长。</w:t>
        <w:br/>
        <w:br/>
        <w:t>2011年9月，任泾川县委书记</w:t>
        <w:br/>
      </w:r>
    </w:p>
    <w:p/>
    <w:p>
      <w:pPr>
        <w:pStyle w:val="Heading3"/>
      </w:pPr>
      <w:r>
        <w:t xml:space="preserve">甘肃省  平凉市  灵台县  </w:t>
      </w:r>
    </w:p>
    <w:p>
      <w:r>
        <w:rPr>
          <w:i/>
        </w:rPr>
        <w:t>刘凯    甘肃省平凉市灵台县县长</w:t>
      </w:r>
    </w:p>
    <w:p>
      <w:r>
        <w:t>性别:  男</w:t>
      </w:r>
    </w:p>
    <w:p>
      <w:r>
        <w:t>生年：  1983年07月</w:t>
      </w:r>
    </w:p>
    <w:p>
      <w:r>
        <w:t>籍贯:  河南濮阳</w:t>
      </w:r>
    </w:p>
    <w:p>
      <w:r>
        <w:t>学历:  博士</w:t>
      </w:r>
    </w:p>
    <w:p>
      <w:r>
        <w:t xml:space="preserve">简历:  </w:t>
        <w:br/>
        <w:t>刘凯，男，汉族，生于1983年7月，河南濮阳人，2002年6月加入中国共产党，2010年7月参加工作，研究生文化程度，哲学博士。</w:t>
        <w:br/>
        <w:br/>
        <w:t>2002.09—2006.07 北京大学哲学系哲学专业学生</w:t>
        <w:br/>
        <w:br/>
        <w:t>（其间：2004.09—2005.05北京大学学生会副主席；2005.05-2006.05北京大学学生会主席）</w:t>
        <w:br/>
        <w:br/>
        <w:t>2006.07—2010.07 北京大学哲学系马克思主义哲学专业硕博连读研究生</w:t>
        <w:br/>
        <w:br/>
        <w:t>（其间：2007.03—2010.05共青团北京大学委员会书记助理；</w:t>
        <w:br/>
        <w:br/>
        <w:t>2009.02—2009.12英国牛津大学访问学者；</w:t>
        <w:br/>
        <w:br/>
        <w:t>2010.05—2010.07共青团北京大学委员会副书记）</w:t>
        <w:br/>
        <w:br/>
        <w:t>2010.07—2010.10 共青团北京大学委员会副书记</w:t>
        <w:br/>
        <w:br/>
        <w:t>（其间：2005.07-2010.08中华全国学生联合会主席，中华全国青年联合会副主席）</w:t>
        <w:br/>
        <w:br/>
        <w:t>2010.10—2010.11 共青团北京大学委员会副书记兼北京大学学生课外活动指导中心常务副主任（正处级）</w:t>
        <w:br/>
        <w:br/>
        <w:t>2010.11—2011.10 共青团北京市朝阳区委书记</w:t>
        <w:br/>
        <w:br/>
        <w:t>2011.10— 至今 中共灵台县委副书记，县政府代理县长、县长</w:t>
        <w:br/>
      </w:r>
    </w:p>
    <w:p/>
    <w:p>
      <w:pPr>
        <w:pStyle w:val="Heading3"/>
      </w:pPr>
      <w:r>
        <w:t xml:space="preserve">甘肃省  平凉市  灵台县  </w:t>
      </w:r>
    </w:p>
    <w:p>
      <w:r>
        <w:rPr>
          <w:i/>
        </w:rPr>
        <w:t>王学书    甘肃省平凉市灵台县委书记</w:t>
      </w:r>
    </w:p>
    <w:p>
      <w:r>
        <w:t>性别:  男</w:t>
      </w:r>
    </w:p>
    <w:p>
      <w:r>
        <w:t>生年：  1964年09月</w:t>
      </w:r>
    </w:p>
    <w:p>
      <w:r>
        <w:t>籍贯:  甘肃庄浪</w:t>
      </w:r>
    </w:p>
    <w:p>
      <w:r>
        <w:t xml:space="preserve">学历:  </w:t>
      </w:r>
    </w:p>
    <w:p>
      <w:r>
        <w:t xml:space="preserve">简历:  </w:t>
        <w:br/>
        <w:t>王学书，男，汉族，生于1964年10月，甘肃庄浪人，大学文化程度。1983年8月参加工作，1987年12月入党。</w:t>
        <w:br/>
        <w:br/>
        <w:t>1981年9月在省财贸学校上学；</w:t>
        <w:br/>
        <w:br/>
        <w:t>1983至1997年先后任平凉地区财政处企财科副科长、科长、预算科科长；</w:t>
        <w:br/>
        <w:br/>
        <w:t>1997年10月任静宁县委副书记；2003年4月任市计生委党组书记、主任；</w:t>
        <w:br/>
        <w:br/>
        <w:t>2005年3月任泾川县委副书记、县长；</w:t>
        <w:br/>
        <w:br/>
        <w:t>2006年12月任中共泾川县委书记；</w:t>
        <w:br/>
        <w:br/>
        <w:t>2010年11月任中共灵台县委书记。</w:t>
        <w:br/>
      </w:r>
    </w:p>
    <w:p/>
    <w:p>
      <w:pPr>
        <w:pStyle w:val="Heading3"/>
      </w:pPr>
      <w:r>
        <w:t xml:space="preserve">甘肃省  平凉市  崇信县  </w:t>
      </w:r>
    </w:p>
    <w:p>
      <w:r>
        <w:rPr>
          <w:i/>
        </w:rPr>
        <w:t>崔仁杰    甘肃省平凉市崇信县县长</w:t>
      </w:r>
    </w:p>
    <w:p>
      <w:r>
        <w:t>性别:  男</w:t>
      </w:r>
    </w:p>
    <w:p>
      <w:r>
        <w:t>生年：  1966年02月</w:t>
      </w:r>
    </w:p>
    <w:p>
      <w:r>
        <w:t>籍贯:  甘肃静宁</w:t>
      </w:r>
    </w:p>
    <w:p>
      <w:r>
        <w:t>学历:  硕士</w:t>
      </w:r>
    </w:p>
    <w:p>
      <w:r>
        <w:t xml:space="preserve">简历:  </w:t>
        <w:br/>
        <w:t>崔仁杰，男，汉族，生于1966年3月，甘肃静宁县人，研究生文化程度，1985年7月参加工作，1985年7月入党。</w:t>
        <w:br/>
        <w:br/>
        <w:t>先后在武威市丰乐镇中学、静宁县双岘乡党委、静宁县政协办公室、静宁县政府办公室、静宁县组织部和共青团平凉市委工作。</w:t>
        <w:br/>
        <w:br/>
        <w:t>1989年7月任静宁县双岘乡党委副书记，</w:t>
        <w:br/>
        <w:br/>
        <w:t>1990年8月任静宁县政协办公室副主任，</w:t>
        <w:br/>
        <w:br/>
        <w:t>1992年1月任静宁县政府办公室副主任，</w:t>
        <w:br/>
        <w:br/>
        <w:t>1995年4月任中共静宁县委组织部副部长、县直机关党委书记，</w:t>
        <w:br/>
        <w:br/>
        <w:t>1997年11月任共青团平凉地委副书记，</w:t>
        <w:br/>
        <w:br/>
        <w:t>2002年11月至2006年12月任共青团平凉市委书记（2003年8月至12月在厦门市海沧台商投资区管委会挂职任主任助理），</w:t>
        <w:br/>
        <w:br/>
        <w:t>2006年12月至2009年9月任中共崇信县委常委、崇信县人民政府常务副县长，</w:t>
        <w:br/>
        <w:br/>
        <w:t>2009年10月至2010年12月任中共崇信县委副书记，</w:t>
        <w:br/>
        <w:br/>
        <w:t>2010年12月任中共崇信县委副书记，县政府县长。</w:t>
        <w:br/>
      </w:r>
    </w:p>
    <w:p/>
    <w:p>
      <w:pPr>
        <w:pStyle w:val="Heading3"/>
      </w:pPr>
      <w:r>
        <w:t xml:space="preserve">甘肃省  平凉市  崇信县  </w:t>
      </w:r>
    </w:p>
    <w:p>
      <w:r>
        <w:rPr>
          <w:i/>
        </w:rPr>
        <w:t>吕鹏举    甘肃省平凉市崇信县委书记</w:t>
      </w:r>
    </w:p>
    <w:p>
      <w:r>
        <w:t>性别:  男</w:t>
      </w:r>
    </w:p>
    <w:p>
      <w:r>
        <w:t>生年：  1969年08月</w:t>
      </w:r>
    </w:p>
    <w:p>
      <w:r>
        <w:t>籍贯:  甘肃静宁</w:t>
      </w:r>
    </w:p>
    <w:p>
      <w:r>
        <w:t xml:space="preserve">学历:  </w:t>
      </w:r>
    </w:p>
    <w:p>
      <w:r>
        <w:t xml:space="preserve">简历:  </w:t>
        <w:br/>
        <w:t>吕鹏举，男，汉族，生于1969年9月，静宁县人，1989年7月参加工作，1992年2月加入中国共产党，大学文化程度，中央党校函授学院法律专业。</w:t>
        <w:br/>
        <w:br/>
        <w:t>1989年7月至1992年5月,在静宁县双岘乡政府工作；</w:t>
        <w:br/>
        <w:br/>
        <w:t>1992年5月至1994年4月,在静宁县委办公室工作；</w:t>
        <w:br/>
        <w:br/>
        <w:t>1994年4月至1994年12月任静宁县委组织部副科级组织员；</w:t>
        <w:br/>
        <w:br/>
        <w:t>1994年12月至1995年7月在平凉地区纪委工作；</w:t>
        <w:br/>
        <w:br/>
        <w:t>1995年7月至1996年9月任平凉地区纪委副科级纪检监察员；</w:t>
        <w:br/>
        <w:br/>
        <w:t>1996年9月至2000年6月任平凉地区纪委办公室副主任；</w:t>
        <w:br/>
        <w:br/>
        <w:t>2000年6月至2002年11月任平凉地区项目办、外资办副主任；</w:t>
        <w:br/>
        <w:br/>
        <w:t>2002年11月至2006年3月任泾川县委委员、副书记、纪委书记；</w:t>
        <w:br/>
        <w:br/>
        <w:t>2006年3月至2006年12月任泾川县委委员、副书记；</w:t>
        <w:br/>
        <w:br/>
        <w:t>2006年12任灵台县委委员、常委、副书记、县政府县长。</w:t>
        <w:br/>
        <w:br/>
        <w:t>2011年9月任崇信县委书记。</w:t>
        <w:br/>
      </w:r>
    </w:p>
    <w:p/>
    <w:p>
      <w:pPr>
        <w:pStyle w:val="Heading3"/>
      </w:pPr>
      <w:r>
        <w:t xml:space="preserve">甘肃省  平凉市  华亭县  </w:t>
      </w:r>
    </w:p>
    <w:p>
      <w:r>
        <w:rPr>
          <w:i/>
        </w:rPr>
        <w:t>王宏林    甘肃省平凉市华亭县县长</w:t>
      </w:r>
    </w:p>
    <w:p>
      <w:r>
        <w:t>性别:  男</w:t>
      </w:r>
    </w:p>
    <w:p>
      <w:r>
        <w:t>生年：  1968年07月</w:t>
      </w:r>
    </w:p>
    <w:p>
      <w:r>
        <w:t>籍贯:  甘肃崇信</w:t>
      </w:r>
    </w:p>
    <w:p>
      <w:r>
        <w:t xml:space="preserve">学历:  </w:t>
      </w:r>
    </w:p>
    <w:p>
      <w:r>
        <w:t xml:space="preserve">简历:  </w:t>
        <w:br/>
        <w:t>男，汉族，生于1966年8月，甘肃崇信人，甘肃省委党校函授工商管理专业毕业，研究生学历，1991年3月入党。</w:t>
        <w:br/>
        <w:br/>
        <w:t>1985年7月在崇信县柏树中学参加工作</w:t>
        <w:br/>
        <w:br/>
        <w:t>1986年10月，先后在共青团崇信县委、崇信县委办公室工作</w:t>
        <w:br/>
        <w:br/>
        <w:t>1992年1月在平凉地委秘书处工作；1995年4月任平凉地委秘书处副科级秘书</w:t>
        <w:br/>
        <w:br/>
        <w:t>1997年12月任平凉地委秘书处正科级秘书</w:t>
        <w:br/>
        <w:br/>
        <w:t>2001年11月任平凉地区扶贫办副主任</w:t>
        <w:br/>
        <w:br/>
        <w:t>2003年3月任庄浪县政府副县长</w:t>
        <w:br/>
        <w:br/>
        <w:t>2005年7月任中共庄浪县委副书记</w:t>
        <w:br/>
        <w:br/>
        <w:t>2009年7月任平凉市政府副秘书长、市外事侨务办公室主任</w:t>
        <w:br/>
        <w:br/>
        <w:t>2011年9月任中共华亭县委副书记，县政府代县长</w:t>
        <w:br/>
        <w:br/>
        <w:t>2011年10月任中共华亭县委副书记，县政府县长</w:t>
        <w:br/>
      </w:r>
    </w:p>
    <w:p/>
    <w:p>
      <w:pPr>
        <w:pStyle w:val="Heading3"/>
      </w:pPr>
      <w:r>
        <w:t xml:space="preserve">甘肃省  平凉市  华亭县  </w:t>
      </w:r>
    </w:p>
    <w:p>
      <w:r>
        <w:rPr>
          <w:i/>
        </w:rPr>
        <w:t>孟小金    甘肃省平凉市华亭县委书记</w:t>
      </w:r>
    </w:p>
    <w:p>
      <w:r>
        <w:t xml:space="preserve">性别:  </w:t>
      </w:r>
    </w:p>
    <w:p>
      <w:r>
        <w:t>生年：  1961年12月</w:t>
      </w:r>
    </w:p>
    <w:p>
      <w:r>
        <w:t>籍贯:  甘肃灵台人</w:t>
      </w:r>
    </w:p>
    <w:p>
      <w:r>
        <w:t xml:space="preserve">学历:  </w:t>
      </w:r>
    </w:p>
    <w:p>
      <w:r>
        <w:t xml:space="preserve">简历:  </w:t>
        <w:br/>
        <w:t>孟小金，男，汉族，生于1962年1月，甘肃灵台人，甘肃省委党校函授工商管理专业毕业，研究生学历，1985年5月入党。</w:t>
        <w:br/>
        <w:br/>
        <w:t>1981年7月在灵台县教育系统参加工作；</w:t>
        <w:br/>
        <w:br/>
        <w:t>1982年5月在灵台县西屯乡政府工作；</w:t>
        <w:br/>
        <w:br/>
        <w:t>1983年9月在灵台县委办公室工作；</w:t>
        <w:br/>
        <w:br/>
        <w:t>1988年8月在甘肃省委党校培训部学习；</w:t>
        <w:br/>
        <w:br/>
        <w:t>1990年7月在灵台县邵寨乡工作，先后任经委副主任（副科级）、主任、副乡长、乡长；</w:t>
        <w:br/>
        <w:br/>
        <w:t>1993年6月任灵台县西屯乡党委书记；</w:t>
        <w:br/>
        <w:br/>
        <w:t>1995年9月任原中共平凉市（县级市，市改区后为崆峒区）四十里铺镇（副县级镇）党委副书记、镇长；</w:t>
        <w:br/>
        <w:br/>
        <w:t>1997年8月任原中共平凉市四十里铺镇党委书记；</w:t>
        <w:br/>
        <w:br/>
        <w:t>2000年12月任原平凉市（平凉地区管辖的县级市）政府副市长；</w:t>
        <w:br/>
        <w:br/>
        <w:t>2002年8月任平凉市崆峒区政府副区长；</w:t>
        <w:br/>
        <w:br/>
        <w:t>2002年10月任中共平凉市崆峒区委副书记；</w:t>
        <w:br/>
        <w:br/>
        <w:t>2006年12月任中共平凉市崆峒区委副书记、区政府区长；</w:t>
        <w:br/>
        <w:br/>
        <w:t>2011年9月后任中共华亭县委书记。</w:t>
        <w:br/>
      </w:r>
    </w:p>
    <w:p/>
    <w:p>
      <w:pPr>
        <w:pStyle w:val="Heading3"/>
      </w:pPr>
      <w:r>
        <w:t xml:space="preserve">甘肃省  平凉市  庄浪县  </w:t>
      </w:r>
    </w:p>
    <w:p>
      <w:r>
        <w:rPr>
          <w:i/>
        </w:rPr>
        <w:t>宋树红    甘肃省平凉市庄浪县县长</w:t>
      </w:r>
    </w:p>
    <w:p>
      <w:r>
        <w:t>性别:  女</w:t>
      </w:r>
    </w:p>
    <w:p>
      <w:r>
        <w:t>生年：  1966年09月</w:t>
      </w:r>
    </w:p>
    <w:p>
      <w:r>
        <w:t>籍贯:  甘肃平凉</w:t>
      </w:r>
    </w:p>
    <w:p>
      <w:r>
        <w:t xml:space="preserve">学历:  </w:t>
      </w:r>
    </w:p>
    <w:p>
      <w:r>
        <w:t xml:space="preserve">简历:  </w:t>
        <w:br/>
        <w:t>宋树红，女，回族，生于1966年10月，甘肃平凉人，研究生学历，1987年7月参加工作，1991年7月入党，现任庄浪县委委员、常委、副书记，县政府县长。</w:t>
        <w:br/>
        <w:br/>
        <w:t xml:space="preserve"> </w:t>
        <w:br/>
        <w:t>1987.07—1990.01平凉七中工作。1990.01—1994.12共青团原平凉市委工作。</w:t>
        <w:br/>
        <w:br/>
        <w:t>1994.12—1998.02共青团原平凉市委副书记、少工委副主任。</w:t>
        <w:br/>
        <w:br/>
        <w:t>1997.08-1999.12中央党校函授学院学习经济管理专业，获本科学历。</w:t>
        <w:br/>
        <w:br/>
        <w:t>1998.02—2002.01原平凉市委委员、共青团原平凉市委书记、少工委主任。</w:t>
        <w:br/>
        <w:br/>
        <w:t>2002.01—2002.08原平凉市委常委、宣传部部长。</w:t>
        <w:br/>
        <w:br/>
        <w:t>2001.09-2003.08西北师范大学经济管理学院学习人文地理区域经济专业，获研究生学历。</w:t>
        <w:br/>
        <w:br/>
        <w:t>2002.08—2005.07平凉市崆峒区区委常委、宣传部部长、外宣办主任、原《平凉时报》报社总编。</w:t>
        <w:br/>
        <w:br/>
        <w:t>2005.07-2005.12江苏镇江市京口区挂职任区长助理。</w:t>
        <w:br/>
        <w:br/>
        <w:t>2005.12-2006.12平凉市崆峒区区委常委、宣传部部长、外宣办主任、原《平凉时报》报社总编。</w:t>
        <w:br/>
        <w:br/>
        <w:t>2006.12—2009.08中共华亭县委常委、政府副县长。</w:t>
        <w:br/>
        <w:br/>
        <w:t>2009.08—2010.04平凉市民政局党组成员、副局长。</w:t>
        <w:br/>
        <w:br/>
        <w:t>2010.04—2011.09平凉市科技局党组书记、局长</w:t>
        <w:br/>
        <w:br/>
        <w:t>2011.09至任今庄浪县委委员、常委、副书记，县政府县长。</w:t>
        <w:br/>
      </w:r>
    </w:p>
    <w:p/>
    <w:p>
      <w:pPr>
        <w:pStyle w:val="Heading3"/>
      </w:pPr>
      <w:r>
        <w:t xml:space="preserve">甘肃省  平凉市  庄浪县  </w:t>
      </w:r>
    </w:p>
    <w:p>
      <w:r>
        <w:rPr>
          <w:i/>
        </w:rPr>
        <w:t>陈铎    甘肃省平凉市庄浪县委书记</w:t>
      </w:r>
    </w:p>
    <w:p>
      <w:r>
        <w:t>性别:  男</w:t>
      </w:r>
    </w:p>
    <w:p>
      <w:r>
        <w:t>生年：  1963年05月</w:t>
      </w:r>
    </w:p>
    <w:p>
      <w:r>
        <w:t>籍贯:  甘肃崇信</w:t>
      </w:r>
    </w:p>
    <w:p>
      <w:r>
        <w:t xml:space="preserve">学历:  </w:t>
      </w:r>
    </w:p>
    <w:p>
      <w:r>
        <w:t xml:space="preserve">简历:  </w:t>
        <w:br/>
        <w:t>陈 铎 男，汉族，生于1963年6月，甘肃崇信人，研究生文化，1985年7月参加工作，1989年12月入党。现任中共庄浪县委书记。</w:t>
        <w:br/>
        <w:br/>
        <w:t xml:space="preserve"> </w:t>
        <w:br/>
        <w:t>1985.07-1993.01 平凉地区农科所干部(其间：1989.008-1992.06参加中央党校函授学院经济管理专业学习，大专毕业)</w:t>
        <w:br/>
        <w:br/>
        <w:t>1993.01-1995.11 平凉地区农科所业务科副科长</w:t>
        <w:br/>
        <w:br/>
        <w:t>1995.11-1997.01 平凉地区农科所业务科科长</w:t>
        <w:br/>
        <w:br/>
        <w:t>1997.01-2000.10 平凉地区农科所副所长</w:t>
        <w:br/>
        <w:br/>
        <w:t>2000.10-2001.01 平凉地区农科所所长(1998.08-2000.12参加中央党校函授学院经济管理专业学习，大学毕业)</w:t>
        <w:br/>
        <w:br/>
        <w:t>2001.01-2003.04 平凉地区农科所党委书记、所长</w:t>
        <w:br/>
        <w:br/>
        <w:t>2003.04-2005.09 平凉市水务局党组书记、局长</w:t>
        <w:br/>
        <w:br/>
        <w:t>2005.09-2010.12 中共静宁县委副书记、县政府县长(其间：2005.09-2008.06参加甘肃省委党校研究生班公共管理专业学习，研究生毕业)</w:t>
        <w:br/>
        <w:br/>
        <w:t>2010.12- 至今任中共庄浪县委书记</w:t>
        <w:br/>
      </w:r>
    </w:p>
    <w:p/>
    <w:p>
      <w:pPr>
        <w:pStyle w:val="Heading3"/>
      </w:pPr>
      <w:r>
        <w:t xml:space="preserve">甘肃省  平凉市  静宁县  </w:t>
      </w:r>
    </w:p>
    <w:p>
      <w:r>
        <w:rPr>
          <w:i/>
        </w:rPr>
        <w:t>徐毅    甘肃省平凉市静宁县县长</w:t>
      </w:r>
    </w:p>
    <w:p>
      <w:r>
        <w:t>性别:  男</w:t>
      </w:r>
    </w:p>
    <w:p>
      <w:r>
        <w:t>生年：  1964年04月</w:t>
      </w:r>
    </w:p>
    <w:p>
      <w:r>
        <w:t>籍贯:  甘肃华亭</w:t>
      </w:r>
    </w:p>
    <w:p>
      <w:r>
        <w:t xml:space="preserve">学历:  </w:t>
      </w:r>
    </w:p>
    <w:p>
      <w:r>
        <w:t xml:space="preserve">简历:  </w:t>
        <w:br/>
        <w:t>徐毅，男，汉族，生于1964年5月，甘肃华亭人。研究生学历， 1982年8月参加工作，1988年11月入党。</w:t>
        <w:br/>
        <w:br/>
        <w:t xml:space="preserve"> </w:t>
        <w:br/>
        <w:t>1982年8月至1992年11月先后在定西县团结乡、华亭县农牧局、党史办、县委调研室工作</w:t>
        <w:br/>
        <w:br/>
        <w:t>1992年11月至1994年12月任华亭县委办公室副主任</w:t>
        <w:br/>
        <w:br/>
        <w:t>1994年12月至1997年3月任华亭县委宣传部部长</w:t>
        <w:br/>
        <w:br/>
        <w:t>1997年3月至2001年11月，任华亭县委常委、宣传部部长</w:t>
        <w:br/>
        <w:br/>
        <w:t>2001年11月至2002年8月任原平凉市政府副市长</w:t>
        <w:br/>
        <w:br/>
        <w:t>2002年8月至2003年12月任平凉市崆峒区政府副区长</w:t>
        <w:br/>
        <w:br/>
        <w:t>2003年12月至2005年9月任庄浪县委常委、县政府常务副县长</w:t>
        <w:br/>
        <w:br/>
        <w:t>2005年9月至2009年7月任泾川县委副书记</w:t>
        <w:br/>
        <w:br/>
        <w:t>2009年7月至2010年12月任平凉市安全监督管理局党组书记、局长</w:t>
        <w:br/>
        <w:br/>
        <w:t>2011年1月至今任中共静宁县委副书记、县政府县长。</w:t>
        <w:br/>
      </w:r>
    </w:p>
    <w:p/>
    <w:p>
      <w:pPr>
        <w:pStyle w:val="Heading3"/>
      </w:pPr>
      <w:r>
        <w:t xml:space="preserve">甘肃省  平凉市  静宁县  </w:t>
      </w:r>
    </w:p>
    <w:p>
      <w:r>
        <w:rPr>
          <w:i/>
        </w:rPr>
        <w:t>王晓军    甘肃省平凉市静宁县委书记</w:t>
      </w:r>
    </w:p>
    <w:p>
      <w:r>
        <w:t>性别:  男</w:t>
      </w:r>
    </w:p>
    <w:p>
      <w:r>
        <w:t>生年：  1967年07月</w:t>
      </w:r>
    </w:p>
    <w:p>
      <w:r>
        <w:t>籍贯:  甘肃泾川</w:t>
      </w:r>
    </w:p>
    <w:p>
      <w:r>
        <w:t xml:space="preserve">学历:  </w:t>
      </w:r>
    </w:p>
    <w:p>
      <w:r>
        <w:t xml:space="preserve">简历:  </w:t>
        <w:br/>
        <w:t>王晓军，男，汉族，生于1967年8月，甘肃泾川人，农学学士，研究生学历，1990年7月参加工作，1994年1月加入中国共产党。</w:t>
        <w:br/>
        <w:br/>
        <w:t>1986年9月－1990年7月在西南农业大学上学；</w:t>
        <w:br/>
        <w:br/>
        <w:t>1990年7月－1991年4月在平凉地区公安处工作；</w:t>
        <w:br/>
        <w:br/>
        <w:t>1991年5月－1992年11月在平凉地区劳动人事处工作；</w:t>
        <w:br/>
        <w:br/>
        <w:t>1992年12月－1996年7月在平凉地区公安处工作；</w:t>
        <w:br/>
        <w:br/>
        <w:t>1996年8月—1997年12月在平凉地区公安处交警支队任副科长1998年1月－2002年5月在平凉地委组织部工作，先后任副科级组织员、秘书科副科长、正科级组织员；</w:t>
        <w:br/>
        <w:br/>
        <w:t>2002年6月任庄浪县人民政府副县长(期间：2000年9月—2003年6月在中共甘肃省委党校研究生班工商管理专业在职学习)。</w:t>
        <w:br/>
        <w:br/>
        <w:t>2006年3月至今任庄浪县委常委、纪检委书记。</w:t>
        <w:br/>
        <w:br/>
        <w:t>2009年7月任中共华亭县委副书记；</w:t>
        <w:br/>
        <w:br/>
        <w:t>2009年8月当选为华亭县人民政府县长。</w:t>
        <w:br/>
        <w:br/>
        <w:t>2011年9月任静宁县委书记。</w:t>
        <w:br/>
      </w:r>
    </w:p>
    <w:p/>
    <w:p>
      <w:pPr>
        <w:pStyle w:val="Heading3"/>
      </w:pPr>
      <w:r>
        <w:t xml:space="preserve">甘肃省  酒泉市  肃州区  </w:t>
      </w:r>
    </w:p>
    <w:p>
      <w:r>
        <w:rPr>
          <w:i/>
        </w:rPr>
        <w:t>张鸿    甘肃省酒泉市肃州区区长</w:t>
      </w:r>
    </w:p>
    <w:p>
      <w:r>
        <w:t>性别:  男</w:t>
      </w:r>
    </w:p>
    <w:p>
      <w:r>
        <w:t>生年：  1968年10月</w:t>
      </w:r>
    </w:p>
    <w:p>
      <w:r>
        <w:t>籍贯:  甘肃张掖</w:t>
      </w:r>
    </w:p>
    <w:p>
      <w:r>
        <w:t>学历:  研究生</w:t>
      </w:r>
    </w:p>
    <w:p>
      <w:r>
        <w:t xml:space="preserve">简历:  </w:t>
        <w:br/>
        <w:t>1988年8月，在原酒泉地区行署商业处工作；</w:t>
        <w:br/>
        <w:br/>
        <w:t>1995年5月，在原酒泉地直机关工委工作；</w:t>
        <w:br/>
        <w:br/>
        <w:t>1997年10月，任原酒泉地直机关工委办公室副主任；</w:t>
        <w:br/>
        <w:br/>
        <w:t>2000年1月，任原酒泉地直机关团委书记；</w:t>
        <w:br/>
        <w:br/>
        <w:t>2002年10月，任原安西县政府副县长；</w:t>
        <w:br/>
        <w:br/>
        <w:t>2006年10月，任瓜州县政府副县长；</w:t>
        <w:br/>
        <w:br/>
        <w:t>2006年12月，任瓜州县委常委、政府副县长；</w:t>
        <w:br/>
        <w:br/>
        <w:t>2010年4月，任酒泉市委副秘书长；</w:t>
        <w:br/>
        <w:br/>
        <w:t>2011年9月，任酒泉市委副秘书长、办公室主任；</w:t>
        <w:br/>
        <w:br/>
        <w:t>2015年5月，任肃州区委副书记、肃州区人民政府副区长、代区长。</w:t>
        <w:br/>
        <w:br/>
        <w:t>2015年6月，任肃州区委副书记、肃州区人民政府区长。</w:t>
        <w:br/>
      </w:r>
    </w:p>
    <w:p/>
    <w:p>
      <w:pPr>
        <w:pStyle w:val="Heading3"/>
      </w:pPr>
      <w:r>
        <w:t xml:space="preserve">甘肃省  酒泉市  肃州区  </w:t>
      </w:r>
    </w:p>
    <w:p>
      <w:r>
        <w:rPr>
          <w:i/>
        </w:rPr>
        <w:t>杨金泉    甘肃省酒泉市肃州区委书记</w:t>
      </w:r>
    </w:p>
    <w:p>
      <w:r>
        <w:t>性别:  男</w:t>
      </w:r>
    </w:p>
    <w:p>
      <w:r>
        <w:t>生年：  1969年02月</w:t>
      </w:r>
    </w:p>
    <w:p>
      <w:r>
        <w:t>籍贯:  甘肃玉门</w:t>
      </w:r>
    </w:p>
    <w:p>
      <w:r>
        <w:t xml:space="preserve">学历:  </w:t>
      </w:r>
    </w:p>
    <w:p>
      <w:r>
        <w:t xml:space="preserve">简历:  </w:t>
        <w:br/>
        <w:t>杨金泉，男，汉族，生于1969年3月，1993年6月加入中国共产党，研究生（省委党校工商管理专业），甘肃玉门人。</w:t>
        <w:br/>
        <w:br/>
        <w:t xml:space="preserve"> </w:t>
        <w:br/>
        <w:t>1987.06―1992.06    玉门市新二校教师；</w:t>
        <w:br/>
        <w:br/>
        <w:t xml:space="preserve"> </w:t>
        <w:br/>
        <w:t>1992.06―1994.04    玉门市市级机关党委工作；</w:t>
        <w:br/>
        <w:br/>
        <w:t xml:space="preserve"> </w:t>
        <w:br/>
        <w:t>1994.04―1995.07　  玉门市市委办公室从事文秘工作；</w:t>
        <w:br/>
        <w:br/>
        <w:t xml:space="preserve"> </w:t>
        <w:br/>
        <w:t>1995.07―1996.10    玉门市花海乡担任党委副书记（其间：1993.09－1996.07中央党校经济管理专业学习）；</w:t>
        <w:br/>
        <w:br/>
        <w:t xml:space="preserve"> </w:t>
        <w:br/>
        <w:t>1996.10―1998.09    玉门市团市委副书记并主持工作；</w:t>
        <w:br/>
        <w:br/>
        <w:t xml:space="preserve"> </w:t>
        <w:br/>
        <w:t>1998.09―2002.10    玉门市柳河乡党委书记（其间：2000.09－2002.07中央党校本科班经济管理专业学习）；</w:t>
        <w:br/>
        <w:br/>
        <w:t xml:space="preserve"> </w:t>
        <w:br/>
        <w:t>2002.10―2006.12    金塔县政府副县长；</w:t>
        <w:br/>
        <w:br/>
        <w:t xml:space="preserve"> </w:t>
        <w:br/>
        <w:t>2006.12―2010.04    金塔县委常委、县政府常务副县长（其间：2006.09―2009.06省委党校工商管理专业研究生班学习）；</w:t>
        <w:br/>
        <w:br/>
        <w:t xml:space="preserve"> </w:t>
        <w:br/>
        <w:t>2010.04―2011.09     酒泉市委副秘书长、市委农村工作办公室主任；</w:t>
        <w:br/>
        <w:br/>
        <w:t xml:space="preserve"> </w:t>
        <w:br/>
        <w:t>2011.09-- 2015.05          中共酒泉市肃州区委副书记、肃州区人民政府区长</w:t>
        <w:br/>
        <w:br/>
        <w:t xml:space="preserve"> </w:t>
        <w:br/>
        <w:t>2015年05月  中共酒泉市肃州区委书记</w:t>
        <w:br/>
      </w:r>
    </w:p>
    <w:p/>
    <w:p>
      <w:pPr>
        <w:pStyle w:val="Heading3"/>
      </w:pPr>
      <w:r>
        <w:t xml:space="preserve">甘肃省  酒泉市  金塔县  </w:t>
      </w:r>
    </w:p>
    <w:p>
      <w:r>
        <w:rPr>
          <w:i/>
        </w:rPr>
        <w:t>任晓敏    甘肃省酒泉市金塔县县长</w:t>
      </w:r>
    </w:p>
    <w:p>
      <w:r>
        <w:t>性别:  女</w:t>
      </w:r>
    </w:p>
    <w:p>
      <w:r>
        <w:t>生年：  1964年01月</w:t>
      </w:r>
    </w:p>
    <w:p>
      <w:r>
        <w:t>籍贯:  甘肃榆中</w:t>
      </w:r>
    </w:p>
    <w:p>
      <w:r>
        <w:t xml:space="preserve">学历:  </w:t>
      </w:r>
    </w:p>
    <w:p>
      <w:r>
        <w:t xml:space="preserve">简历:  </w:t>
        <w:br/>
        <w:t>任晓敏，女，汉族，1964年2月出生，甘肃榆中人，现年47周岁，中央党校在职大学学历，中共党员。</w:t>
        <w:br/>
        <w:br/>
        <w:t>1980.09-1982.07甘肃省酒泉师范学校英语班学习</w:t>
        <w:br/>
        <w:br/>
        <w:t>1982.07-1990.11酒泉地委秘书处秘书(其间：1983.03至1985.12甘肃广播电视大学大专班汉语言文学专业学习)</w:t>
        <w:br/>
        <w:br/>
        <w:t>1990.11-1991.02酒泉地委督查室工作</w:t>
        <w:br/>
        <w:br/>
        <w:t>1991.02-1992.03酒泉市西峰乡张良沟村党支部副书记(挂职)</w:t>
        <w:br/>
        <w:br/>
        <w:t>1992.03-1993.04酒泉市金塔县金塔乡乡长助理(挂职)</w:t>
        <w:br/>
        <w:br/>
        <w:t>1993.04-1993.06酒泉地委督查室工作</w:t>
        <w:br/>
        <w:br/>
        <w:t>1993.06-1994.08酒泉地委督查室副科级秘书</w:t>
        <w:br/>
        <w:br/>
        <w:t>1994.08-1996.06酒泉地委组织部秘书科副科长(其间：1993.09至1995.12中央党校函授学院本科班经管专业学习)</w:t>
        <w:br/>
        <w:br/>
        <w:t>1996.06-2000.01酒泉地委组织部正科级组织员</w:t>
        <w:br/>
        <w:br/>
        <w:t>2000.01-2001.09酒泉地委组织部办公室主任</w:t>
        <w:br/>
        <w:br/>
        <w:t>2001.09-2002.09酒泉地委组织部副县级组织员</w:t>
        <w:br/>
        <w:br/>
        <w:t>2002.09-2003.03酒泉市委组织部副县级组织员</w:t>
        <w:br/>
        <w:br/>
        <w:t>2003.03-2007.12酒泉市委组织部副部长</w:t>
        <w:br/>
        <w:br/>
        <w:t>2007.12-2008.12酒泉市委组织部副部长、市纪委常委</w:t>
        <w:br/>
        <w:br/>
        <w:t>2008.12-2009.08酒泉市委组织部副部长、党史研究室主任(兼)、市纪委常委</w:t>
        <w:br/>
        <w:br/>
        <w:t>2009.08-2009.12金塔县委副书记、代县长</w:t>
        <w:br/>
        <w:br/>
        <w:t>2009.12-金塔县委副书记、县长</w:t>
        <w:br/>
        <w:br/>
      </w:r>
    </w:p>
    <w:p/>
    <w:p>
      <w:pPr>
        <w:pStyle w:val="Heading3"/>
      </w:pPr>
      <w:r>
        <w:t xml:space="preserve">甘肃省  酒泉市  金塔县  </w:t>
      </w:r>
    </w:p>
    <w:p>
      <w:r>
        <w:rPr>
          <w:i/>
        </w:rPr>
        <w:t>方学贵    甘肃省酒泉市金塔县委书记</w:t>
      </w:r>
    </w:p>
    <w:p>
      <w:r>
        <w:t>性别:  男</w:t>
      </w:r>
    </w:p>
    <w:p>
      <w:r>
        <w:t xml:space="preserve">生年：  </w:t>
      </w:r>
    </w:p>
    <w:p>
      <w:r>
        <w:t xml:space="preserve">籍贯:  </w:t>
      </w:r>
    </w:p>
    <w:p>
      <w:r>
        <w:t xml:space="preserve">学历:  </w:t>
      </w:r>
    </w:p>
    <w:p>
      <w:r>
        <w:t xml:space="preserve">简历:  </w:t>
        <w:br/>
        <w:t>方学贵，男，甘肃省酒泉市金塔县委书记。</w:t>
        <w:br/>
      </w:r>
    </w:p>
    <w:p/>
    <w:p>
      <w:pPr>
        <w:pStyle w:val="Heading3"/>
      </w:pPr>
      <w:r>
        <w:t xml:space="preserve">甘肃省  酒泉市  瓜州县  </w:t>
      </w:r>
    </w:p>
    <w:p>
      <w:r>
        <w:rPr>
          <w:i/>
        </w:rPr>
        <w:t>张立东    甘肃省酒泉市瓜州县县长</w:t>
      </w:r>
    </w:p>
    <w:p>
      <w:r>
        <w:t>性别:  男</w:t>
      </w:r>
    </w:p>
    <w:p>
      <w:r>
        <w:t>生年：  1969年11月</w:t>
      </w:r>
    </w:p>
    <w:p>
      <w:r>
        <w:t>籍贯:  天津</w:t>
      </w:r>
    </w:p>
    <w:p>
      <w:r>
        <w:t xml:space="preserve">学历:  </w:t>
      </w:r>
    </w:p>
    <w:p>
      <w:r>
        <w:t xml:space="preserve">简历:  </w:t>
        <w:br/>
        <w:t>1990年7月至2000年7月在玉门市工作，先后担任市政府办公室秘书、市改革办主任助理、市委办公室副科级秘书、市蔬菜果品公司经理、玉门糖酒副食总公司总经理兼党总支书记、玉门天立糖酒（集团）有限公司党委书记（兼）董事长（兼）总经理（其间：1990年1月至1991年10月在玉门市花海乡小泉村挂职担任副村长）；</w:t>
        <w:br/>
        <w:br/>
        <w:t>2000年7月至2003年3月任共青团酒泉地委副书记；</w:t>
        <w:br/>
        <w:br/>
        <w:t>2003年3月至2003年4月任共青团酒泉地委书记；</w:t>
        <w:br/>
        <w:br/>
        <w:t>2003年4月至2006年10月任共青团酒泉市委书记、市青联主席；2006年10月至2008年12月任中共玉门市委副书记（正县级）（其间：2008年3月至2008年9月在大连市中山区政府挂职锻炼任区长助理）；</w:t>
        <w:br/>
        <w:br/>
        <w:t>2008年12月至2014年6月任中共肃州区委副书记（正县级）；2014年6月任中共瓜州县委副书记、县政府党组书记、代县长；</w:t>
        <w:br/>
        <w:br/>
        <w:t>2014年7月任中共瓜州县委副书记、县政府党组书记、县长。</w:t>
        <w:br/>
      </w:r>
    </w:p>
    <w:p/>
    <w:p>
      <w:pPr>
        <w:pStyle w:val="Heading3"/>
      </w:pPr>
      <w:r>
        <w:t xml:space="preserve">甘肃省  酒泉市  瓜州县  </w:t>
      </w:r>
    </w:p>
    <w:p>
      <w:r>
        <w:rPr>
          <w:i/>
        </w:rPr>
        <w:t>马世林    甘肃省酒泉市瓜州县委书记</w:t>
      </w:r>
    </w:p>
    <w:p>
      <w:r>
        <w:t>性别:  男</w:t>
      </w:r>
    </w:p>
    <w:p>
      <w:r>
        <w:t xml:space="preserve">生年：  </w:t>
      </w:r>
    </w:p>
    <w:p>
      <w:r>
        <w:t>籍贯:  甘肃酒泉</w:t>
      </w:r>
    </w:p>
    <w:p>
      <w:r>
        <w:t>学历:  研究生</w:t>
      </w:r>
    </w:p>
    <w:p>
      <w:r>
        <w:t xml:space="preserve">简历:  </w:t>
        <w:br/>
        <w:t>1980年11月至1983年3月在原酒泉市红山乡政府工作；</w:t>
        <w:br/>
        <w:br/>
        <w:t>1983年3月至1990年9月任原酒泉市东洞乡副乡长、党委副书记；1990年9月至1995年5月任原酒泉市东洞乡、西峰乡乡长；</w:t>
        <w:br/>
        <w:br/>
        <w:t>1995年5月至1997年9月任原酒泉市银达乡党委书记；</w:t>
        <w:br/>
        <w:br/>
        <w:t>1997年9月至2000年11月任金塔县政府副县长；</w:t>
        <w:br/>
        <w:br/>
        <w:t>2000年11月至2005年4月任中共金塔县委常委、副县长；</w:t>
        <w:br/>
        <w:br/>
        <w:t>2005年4月至2006年10月任中共金塔县委副书记、副县长；</w:t>
        <w:br/>
        <w:br/>
        <w:t>2006年10月至2006年12月任中共玉门市委副书记、副市长、代市长；</w:t>
        <w:br/>
        <w:br/>
        <w:t>2006年12月至2008年12月任中共玉门市委副书记、政府市长、老市区管委会主任（兼）；</w:t>
        <w:br/>
        <w:br/>
        <w:t>2008年12月至2011年9月任中共敦煌市委副书记、代市长、市长；</w:t>
        <w:br/>
        <w:br/>
        <w:t>2011年9月至今任中共瓜州县委书记。</w:t>
        <w:br/>
      </w:r>
    </w:p>
    <w:p/>
    <w:p>
      <w:pPr>
        <w:pStyle w:val="Heading3"/>
      </w:pPr>
      <w:r>
        <w:t xml:space="preserve">甘肃省  酒泉市  肃北蒙古族自治县  </w:t>
      </w:r>
    </w:p>
    <w:p>
      <w:r>
        <w:rPr>
          <w:i/>
        </w:rPr>
        <w:t>胡晓华    甘肃省酒泉市肃北县长</w:t>
      </w:r>
    </w:p>
    <w:p>
      <w:r>
        <w:t>性别:  男</w:t>
      </w:r>
    </w:p>
    <w:p>
      <w:r>
        <w:t>生年：  1974年06月</w:t>
      </w:r>
    </w:p>
    <w:p>
      <w:r>
        <w:t>籍贯:  甘肃肃北</w:t>
      </w:r>
    </w:p>
    <w:p>
      <w:r>
        <w:t xml:space="preserve">学历:  </w:t>
      </w:r>
    </w:p>
    <w:p>
      <w:r>
        <w:t xml:space="preserve">简历:  </w:t>
        <w:br/>
        <w:t>胡晓华，男，蒙古族，1974年7月出生，甘肃肃北人，在职研究生，中央党校函授学院经济学专业。</w:t>
        <w:br/>
        <w:br/>
        <w:t>1995年7月参加工作，1994年6月加入中国共产党。</w:t>
        <w:br/>
        <w:br/>
        <w:t>1992年9月至1995年7月甘南合作师专政治专业学习；</w:t>
        <w:br/>
        <w:br/>
        <w:t>1995年7月至1997年6月肃北县委政法委工作；</w:t>
        <w:br/>
        <w:br/>
        <w:t>1997年6月至2000年4月任共青团肃北县委副书记（其间：1997年8月至1999年12月中央党校函授学院政法专业学习）；</w:t>
        <w:br/>
        <w:br/>
        <w:t>2000年4月至2002年11月任肃北县盐池湾乡党委书记；</w:t>
        <w:br/>
        <w:br/>
        <w:t>2002年11月至2006年5月任肃北县政府副县长（其间：2002年9月至2004年8月北师大区域经济研究生课程进修班学习；</w:t>
        <w:br/>
        <w:br/>
        <w:t>2003年7月至2003年12月挂职担任省委研究室社会主义文化处副处长）；</w:t>
        <w:br/>
        <w:br/>
        <w:t>2006年5月至2010年4月任酒泉市民族事务委员会（市宗教事务局）党组书记、主任（局长）（其间：2006年9月至2009年6月中央党校经济学专业研究生班学习）；</w:t>
        <w:br/>
        <w:br/>
        <w:t>2010年4月至2011年9月任敦煌市委副书记、敦煌市委党校校长（兼）；</w:t>
        <w:br/>
        <w:br/>
        <w:t>2011年9月任中共肃北县委副书记、县政府副县长、代县长；</w:t>
        <w:br/>
        <w:br/>
        <w:t>2011年10月任县政府县长。</w:t>
        <w:br/>
        <w:br/>
        <w:t>（人民网资料 截至2014年9月）</w:t>
        <w:br/>
      </w:r>
    </w:p>
    <w:p/>
    <w:p>
      <w:pPr>
        <w:pStyle w:val="Heading3"/>
      </w:pPr>
      <w:r>
        <w:t xml:space="preserve">甘肃省  酒泉市  肃北蒙古族自治县  </w:t>
      </w:r>
    </w:p>
    <w:p>
      <w:r>
        <w:rPr>
          <w:i/>
        </w:rPr>
        <w:t>席忠平    甘肃省酒泉市肃北县委书记</w:t>
      </w:r>
    </w:p>
    <w:p>
      <w:r>
        <w:t>性别:  男</w:t>
      </w:r>
    </w:p>
    <w:p>
      <w:r>
        <w:t>生年：  1963年09月</w:t>
      </w:r>
    </w:p>
    <w:p>
      <w:r>
        <w:t>籍贯:  甘肃敦煌</w:t>
      </w:r>
    </w:p>
    <w:p>
      <w:r>
        <w:t xml:space="preserve">学历:  </w:t>
      </w:r>
    </w:p>
    <w:p>
      <w:r>
        <w:t xml:space="preserve">简历:  </w:t>
        <w:br/>
        <w:t>席忠平，男，汉族，1963年10月出生，甘肃敦煌人，大学本科学历，1982年7月参加工作，1986年12月加入中国共产党，现任中共肃北县委书记。</w:t>
        <w:br/>
        <w:br/>
        <w:t xml:space="preserve">  1979.09—1982.07  酒泉师范学校学习</w:t>
        <w:br/>
        <w:br/>
        <w:t xml:space="preserve">  1982.07—1987.09  敦煌市郭家堡中学教导处副主任(其间： 1983.01-1985.12甘肃省电大大专班汉语言专业学习)</w:t>
        <w:br/>
        <w:br/>
        <w:t xml:space="preserve">  1987.09—1989.08  甘肃教育学院中文系脱产学习</w:t>
        <w:br/>
        <w:br/>
        <w:t xml:space="preserve">  1989.08—1990.02  敦煌市吕家堡乡中学副校长(副科级)</w:t>
        <w:br/>
        <w:br/>
        <w:t xml:space="preserve">  1990.02—1993.06  酒泉地区教委督导室、普教科副科级干部</w:t>
        <w:br/>
        <w:br/>
        <w:t xml:space="preserve">  1993.06—1994.08  酒泉地委组织部副科级干部</w:t>
        <w:br/>
        <w:br/>
        <w:t xml:space="preserve">  1994.08—1995.10  酒泉地委组织部干部一科副科组织员</w:t>
        <w:br/>
        <w:br/>
        <w:t xml:space="preserve">  1995.10--1997.01  酒泉地委组织部干部一科副科长</w:t>
        <w:br/>
        <w:br/>
        <w:t xml:space="preserve">  1997.01—2000.01  酒泉地委组织部党政干部科正科组织员</w:t>
        <w:br/>
        <w:br/>
        <w:t xml:space="preserve">  2000.01—2002.07  酒泉地委组织部企事业干部管理科科长(其间：2000.09-2002.07北京师范大学研究生课程进修班区域管理专业学习)</w:t>
        <w:br/>
        <w:br/>
        <w:t xml:space="preserve">  2002.07—2002.09  酒泉地委组织部组织科科长</w:t>
        <w:br/>
        <w:br/>
        <w:t xml:space="preserve">  2002.09--2003.08  酒泉市委组织部组织科科长</w:t>
        <w:br/>
        <w:br/>
        <w:t xml:space="preserve">  2003.08--2004.10  酒泉市委组织部副县级组织员、组织科科长</w:t>
        <w:br/>
        <w:br/>
        <w:t xml:space="preserve">  2004.10—2006.10  酒泉市委组织部副县级组织员</w:t>
        <w:br/>
        <w:br/>
        <w:t xml:space="preserve">  2006.10—2009.09  阿克塞县委副书记</w:t>
        <w:br/>
        <w:br/>
        <w:t xml:space="preserve">  2009.09—2010.12  酒泉市委组织部副部长</w:t>
        <w:br/>
        <w:br/>
        <w:t xml:space="preserve">  2010.12—2011.09  酒泉市委组织部副部长、市委党史研究室主任（兼）</w:t>
        <w:br/>
        <w:br/>
        <w:t xml:space="preserve">  2011.09—         中共肃北县委书记   </w:t>
        <w:br/>
        <w:br/>
        <w:t xml:space="preserve"> </w:t>
        <w:br/>
        <w:t xml:space="preserve"> （人民网资料 截至2014年9月）</w:t>
        <w:br/>
      </w:r>
    </w:p>
    <w:p/>
    <w:p>
      <w:pPr>
        <w:pStyle w:val="Heading3"/>
      </w:pPr>
      <w:r>
        <w:t xml:space="preserve">甘肃省  酒泉市  阿克塞哈萨克族自治县  </w:t>
      </w:r>
    </w:p>
    <w:p>
      <w:r>
        <w:rPr>
          <w:i/>
        </w:rPr>
        <w:t>银雁    甘肃省酒泉市阿克塞县长</w:t>
      </w:r>
    </w:p>
    <w:p>
      <w:r>
        <w:t>性别:  男</w:t>
      </w:r>
    </w:p>
    <w:p>
      <w:r>
        <w:t>生年：  1966年01月</w:t>
      </w:r>
    </w:p>
    <w:p>
      <w:r>
        <w:t>籍贯:  新疆巴里坤</w:t>
      </w:r>
    </w:p>
    <w:p>
      <w:r>
        <w:t xml:space="preserve">学历:  </w:t>
      </w:r>
    </w:p>
    <w:p>
      <w:r>
        <w:t xml:space="preserve">简历:  </w:t>
        <w:br/>
        <w:t xml:space="preserve"> 银雁，男，哈萨克族，1966年2月生，新疆巴里坤人，在职大学学历。1985年7月参加工作，1998年1月加入中国共产党，现任中共阿克塞县委副书记、县人民政府县长。</w:t>
        <w:br/>
        <w:br/>
        <w:t>银雁同志1985年7月至1995年8月先后在县教育局、县民族小学、县民族中学工作(其间：1993年9月至1995年7月在省委党校公共关系专业大专班学习）；</w:t>
        <w:br/>
        <w:br/>
        <w:t>1995年8月至1997年7月在县物价委、县计划经贸局工作；</w:t>
        <w:br/>
        <w:br/>
        <w:t>1997年7月至2001年3月在县委组织部工作(其间：1999年8月至2000年9月任县委副科级组织员；</w:t>
        <w:br/>
        <w:br/>
        <w:t>2000年9月至2001年3月任县委组织部副部长；</w:t>
        <w:br/>
        <w:br/>
        <w:t>1999年8月至2001年12月在中央党校函授学院法律专业本科班学习）；</w:t>
        <w:br/>
        <w:br/>
        <w:t>2001年3月至2006年3月任和平乡党委书记兼人大主席（其间：先后在省委党校第八期中青年干部培训班学习；西北师范大学区域经济学研究生进修班学习结业；省民委挂职锻炼）；</w:t>
        <w:br/>
        <w:br/>
        <w:t>2006年3月至2006年11月任县财政局局长（其间:在天津市静海县挂职锻炼）；</w:t>
        <w:br/>
        <w:br/>
        <w:t>2006年11月至2007年5月任县委常委、政法委书记，财政局局长；</w:t>
        <w:br/>
        <w:br/>
        <w:t>2007年5月至2010年5月任县委常委、政法委书记（其间：在福建省龙海市挂职任市委常委）；</w:t>
        <w:br/>
        <w:br/>
        <w:t>2010年5月至2010年12月任县委常委、副县长、县委政法委书记；</w:t>
        <w:br/>
        <w:br/>
        <w:t>2010年12月至2011年9月任县委常委、副县长；</w:t>
        <w:br/>
        <w:br/>
        <w:t>2011年9月至2011年10月任县委副书记、代县长；</w:t>
        <w:br/>
        <w:br/>
        <w:t>2011年10月至今任县委副书记、政府县长。</w:t>
        <w:br/>
        <w:br/>
        <w:t>（人民网资料 截至2014年9月）</w:t>
        <w:br/>
      </w:r>
    </w:p>
    <w:p/>
    <w:p>
      <w:pPr>
        <w:pStyle w:val="Heading3"/>
      </w:pPr>
      <w:r>
        <w:t xml:space="preserve">甘肃省  酒泉市  阿克塞哈萨克族自治县  </w:t>
      </w:r>
    </w:p>
    <w:p>
      <w:r>
        <w:rPr>
          <w:i/>
        </w:rPr>
        <w:t>黄从光    甘肃省酒泉市阿克塞哈萨克族自治县委员会书记</w:t>
      </w:r>
    </w:p>
    <w:p>
      <w:r>
        <w:t>性别:  男</w:t>
      </w:r>
    </w:p>
    <w:p>
      <w:r>
        <w:t>生年：  1961年12月</w:t>
      </w:r>
    </w:p>
    <w:p>
      <w:r>
        <w:t>籍贯:  浙江浦江</w:t>
      </w:r>
    </w:p>
    <w:p>
      <w:r>
        <w:t xml:space="preserve">学历:  </w:t>
      </w:r>
    </w:p>
    <w:p>
      <w:r>
        <w:t xml:space="preserve">简历:  </w:t>
        <w:br/>
        <w:t xml:space="preserve"> 黄从光，男，汉族，1962年1月生，浙江浦江人，中央党校在职大学学历，中共党员。</w:t>
        <w:br/>
        <w:br/>
        <w:t xml:space="preserve">   　 1979年9月玉门市工商局企管股副股长、办公室副主任、经检股股长；</w:t>
        <w:br/>
        <w:br/>
        <w:t xml:space="preserve">   　 1989年10月玉门市委组织部工作；</w:t>
        <w:br/>
        <w:br/>
        <w:t xml:space="preserve">   　 1991年4月玉门市纪委常委、组织部副科级组织员；</w:t>
        <w:br/>
        <w:br/>
        <w:t xml:space="preserve">   　 1993年3月玉门市乡企局局长兼党支部书记；</w:t>
        <w:br/>
        <w:br/>
        <w:t xml:space="preserve">    　1996年11月玉门市计划委员会主任兼党总支书记；</w:t>
        <w:br/>
        <w:br/>
        <w:t xml:space="preserve">    　1997年11月玉门市政府副市长；</w:t>
        <w:br/>
        <w:br/>
        <w:t xml:space="preserve">    　2002年10月玉门市委常委、市政府副市长；</w:t>
        <w:br/>
        <w:br/>
        <w:t xml:space="preserve">    　2006年11月任中共金塔县委副书记、县政府县长；</w:t>
        <w:br/>
        <w:br/>
        <w:t xml:space="preserve">    　2009年8月至今任中共阿克塞哈萨克族自治县委员会书记。 </w:t>
        <w:br/>
        <w:br/>
        <w:t>（人民网资料 截至2014年9月）</w:t>
        <w:br/>
      </w:r>
    </w:p>
    <w:p/>
    <w:p>
      <w:pPr>
        <w:pStyle w:val="Heading3"/>
      </w:pPr>
      <w:r>
        <w:t xml:space="preserve">甘肃省  酒泉市  玉门市  </w:t>
      </w:r>
    </w:p>
    <w:p>
      <w:r>
        <w:rPr>
          <w:i/>
        </w:rPr>
        <w:t>宋诚    甘肃神酒泉市玉门市市长</w:t>
      </w:r>
    </w:p>
    <w:p>
      <w:r>
        <w:t>性别:  男</w:t>
      </w:r>
    </w:p>
    <w:p>
      <w:r>
        <w:t>生年：  1965年05月</w:t>
      </w:r>
    </w:p>
    <w:p>
      <w:r>
        <w:t>籍贯:  甘肃敦煌</w:t>
      </w:r>
    </w:p>
    <w:p>
      <w:r>
        <w:t xml:space="preserve">学历:  </w:t>
      </w:r>
    </w:p>
    <w:p>
      <w:r>
        <w:t xml:space="preserve">简历:  </w:t>
        <w:br/>
        <w:t>宋诚，男，汉族，1965年6月出生，甘肃省敦煌人，1984年7月参加工作，1989年5月加入中国共产党，在职研究生学历。</w:t>
        <w:br/>
        <w:br/>
        <w:t xml:space="preserve"> </w:t>
        <w:br/>
        <w:t>1984年7月至1988年7月在敦煌市杨家桥中学任教；</w:t>
        <w:br/>
        <w:br/>
        <w:t xml:space="preserve"> </w:t>
        <w:br/>
        <w:t>1988年7月至1990年6月在敦煌市杨家桥乡工作，任乡党政办主任兼团委书记；</w:t>
        <w:br/>
        <w:br/>
        <w:t xml:space="preserve"> </w:t>
        <w:br/>
        <w:t>1990年6月至1995年7月在敦煌市政府办公室工作，任市政府办公室副主任；</w:t>
        <w:br/>
        <w:br/>
        <w:t xml:space="preserve"> </w:t>
        <w:br/>
        <w:t>1995年7月至1999年8月在敦煌市委办公室工作，任市委办公室副主任兼保密办主任；</w:t>
        <w:br/>
        <w:br/>
        <w:t xml:space="preserve"> </w:t>
        <w:br/>
        <w:t>1999年8月至2001年9月在酒泉地委秘书处工作，任秘书科科长；</w:t>
        <w:br/>
        <w:br/>
        <w:t xml:space="preserve"> </w:t>
        <w:br/>
        <w:t>2001年9月至2003年11月在原安西县委工作，任县委常委、组织部部长；</w:t>
        <w:br/>
        <w:br/>
        <w:t xml:space="preserve"> </w:t>
        <w:br/>
        <w:t>2003年11月至2006年12月在玉门市委工作，任市委副书记；</w:t>
        <w:br/>
        <w:br/>
        <w:t xml:space="preserve"> </w:t>
        <w:br/>
        <w:t>2006年12月至2008年10月在玉门市政府工作，任市委常委、市政府常务副市长；</w:t>
        <w:br/>
        <w:br/>
        <w:t xml:space="preserve"> </w:t>
        <w:br/>
        <w:t>2008年10月至2009年9月在玉门市委工作，任市委副书记兼市政府常务副市长；</w:t>
        <w:br/>
        <w:br/>
        <w:t xml:space="preserve"> </w:t>
        <w:br/>
        <w:t>2009年9月至2011年1月任玉门市委副书记、老市区管委会主任（正县级）；</w:t>
        <w:br/>
        <w:br/>
        <w:t xml:space="preserve"> </w:t>
        <w:br/>
        <w:t>2011年1月任玉门市委副书记、市政府代市长、老市区管委会主任，提名为玉门市人民政府市长候选人；</w:t>
        <w:br/>
        <w:br/>
        <w:t xml:space="preserve"> </w:t>
        <w:br/>
        <w:t>2011年3月,任玉门市委副书记、玉门市人民政府市长。</w:t>
        <w:br/>
        <w:br/>
        <w:t xml:space="preserve"> </w:t>
        <w:br/>
        <w:t>（人民网资料 截至2014年9月）</w:t>
        <w:br/>
      </w:r>
    </w:p>
    <w:p/>
    <w:p>
      <w:pPr>
        <w:pStyle w:val="Heading3"/>
      </w:pPr>
      <w:r>
        <w:t xml:space="preserve">甘肃省  酒泉市  玉门市  </w:t>
      </w:r>
    </w:p>
    <w:p>
      <w:r>
        <w:rPr>
          <w:i/>
        </w:rPr>
        <w:t>雒兴明    甘肃省酒泉市玉门市委书记</w:t>
      </w:r>
    </w:p>
    <w:p>
      <w:r>
        <w:t>性别:  男</w:t>
      </w:r>
    </w:p>
    <w:p>
      <w:r>
        <w:t>生年：  1964年10月</w:t>
      </w:r>
    </w:p>
    <w:p>
      <w:r>
        <w:t>籍贯:  甘肃省酒泉市金塔县</w:t>
      </w:r>
    </w:p>
    <w:p>
      <w:r>
        <w:t xml:space="preserve">学历:  </w:t>
      </w:r>
    </w:p>
    <w:p>
      <w:r>
        <w:t xml:space="preserve">简历:  </w:t>
        <w:br/>
        <w:t xml:space="preserve">雒兴明，男，汉族，1964年11月出生，甘肃省金塔县人，1986年11月加入中国共产党，1982年 8月参加工作，中央民族大学研究生学历。 </w:t>
        <w:br/>
        <w:br/>
        <w:t xml:space="preserve"> </w:t>
        <w:br/>
        <w:t xml:space="preserve">    1983年 8月，玉门市农牧局参加工作； </w:t>
        <w:br/>
        <w:br/>
        <w:t xml:space="preserve"> </w:t>
        <w:br/>
        <w:t xml:space="preserve">    1985年 1月，任玉门市团市委副书记（期间：1989年8月－1991年7月在省委党校秘书专业学习并毕业）； </w:t>
        <w:br/>
        <w:br/>
        <w:t xml:space="preserve"> </w:t>
        <w:br/>
        <w:t xml:space="preserve">    1991年 8月，任玉门市赤金镇党委书记； </w:t>
        <w:br/>
        <w:br/>
        <w:t xml:space="preserve"> </w:t>
        <w:br/>
        <w:t xml:space="preserve">    1996年 8月，任共青团酒泉地委副书记（期间：1997年8月－1999年12月在中央党校函授本科班经济专业学习）； </w:t>
        <w:br/>
        <w:br/>
        <w:t xml:space="preserve"> </w:t>
        <w:br/>
        <w:t xml:space="preserve">    2000年 9月，任共青团酒泉地委书记； </w:t>
        <w:br/>
        <w:br/>
        <w:t xml:space="preserve"> </w:t>
        <w:br/>
        <w:t xml:space="preserve">    2002年10月，任共青团酒泉市委书记； </w:t>
        <w:br/>
        <w:br/>
        <w:t xml:space="preserve"> </w:t>
        <w:br/>
        <w:t xml:space="preserve">    2002年11月，任中共敦煌市委副书记； </w:t>
        <w:br/>
        <w:br/>
        <w:t xml:space="preserve"> </w:t>
        <w:br/>
        <w:t xml:space="preserve">    2008年12月，任玉门市委副书记、玉门市政府市长 </w:t>
        <w:br/>
        <w:br/>
        <w:t xml:space="preserve"> </w:t>
        <w:br/>
        <w:t xml:space="preserve">    2011年 1月, 任中共玉门市委书记。</w:t>
        <w:br/>
        <w:br/>
        <w:t>（人民网资料 截至2014年9月）</w:t>
        <w:br/>
      </w:r>
    </w:p>
    <w:p/>
    <w:p>
      <w:pPr>
        <w:pStyle w:val="Heading3"/>
      </w:pPr>
      <w:r>
        <w:t xml:space="preserve">甘肃省  酒泉市  敦煌市  </w:t>
      </w:r>
    </w:p>
    <w:p>
      <w:r>
        <w:rPr>
          <w:i/>
        </w:rPr>
        <w:t>贾泰斌    甘肃省酒泉市敦煌市长</w:t>
      </w:r>
    </w:p>
    <w:p>
      <w:r>
        <w:t>性别:  男</w:t>
      </w:r>
    </w:p>
    <w:p>
      <w:r>
        <w:t>生年：  1967年06月</w:t>
      </w:r>
    </w:p>
    <w:p>
      <w:r>
        <w:t>籍贯:  河南清丰</w:t>
      </w:r>
    </w:p>
    <w:p>
      <w:r>
        <w:t xml:space="preserve">学历:  </w:t>
      </w:r>
    </w:p>
    <w:p>
      <w:r>
        <w:t xml:space="preserve">简历:  </w:t>
        <w:br/>
        <w:t>贾泰斌，男，汉族，河南清丰人，1967年7月出生，在职研究生，中共党员。</w:t>
        <w:br/>
        <w:br/>
        <w:t>1986年7月参加工作，1990年4月任原酒泉团市委副书记，</w:t>
        <w:br/>
        <w:br/>
        <w:t>1994年3月任原酒泉团市委书记，</w:t>
        <w:br/>
        <w:br/>
        <w:t>1995年11月任原酒泉市三墩乡党委副书记，</w:t>
        <w:br/>
        <w:br/>
        <w:t>1996年7月任原酒泉市西洞镇镇长，</w:t>
        <w:br/>
        <w:br/>
        <w:t>1999年3月任原酒泉市金佛寺镇党委书记，</w:t>
        <w:br/>
        <w:br/>
        <w:t>2001年9月任原酒泉市新城区管委会副主任、西峰乡党委书记，</w:t>
        <w:br/>
        <w:br/>
        <w:t>2002年11月任肃州区新城区管委会副主任、肃州区西峰乡党委书记，</w:t>
        <w:br/>
        <w:br/>
        <w:t>2003年3月任酒泉市新城开发建设管委会副主任、肃州区西峰乡党委书记，</w:t>
        <w:br/>
        <w:br/>
        <w:t>2006年5月任肃州区政府副区长，</w:t>
        <w:br/>
        <w:br/>
        <w:t>2006年11月任瓜州县委常委，</w:t>
        <w:br/>
        <w:br/>
        <w:t>2006年12月任瓜州县委常委、常务副县长，</w:t>
        <w:br/>
        <w:br/>
        <w:t>2009年10月任瓜州县委副书记，</w:t>
        <w:br/>
        <w:br/>
        <w:t>2010年12月任瓜州县委副书记、政协党组书记、主席，</w:t>
        <w:br/>
        <w:br/>
        <w:t>2011年9月任敦煌市委副书记、副市长、代市长，</w:t>
        <w:br/>
        <w:br/>
        <w:t>2011年10月任敦煌市委副书记、市长。</w:t>
        <w:br/>
        <w:br/>
        <w:t>（人民网资料 截至2014年9月）</w:t>
        <w:br/>
      </w:r>
    </w:p>
    <w:p/>
    <w:p>
      <w:pPr>
        <w:pStyle w:val="Heading3"/>
      </w:pPr>
      <w:r>
        <w:t xml:space="preserve">甘肃省  酒泉市  敦煌市  </w:t>
      </w:r>
    </w:p>
    <w:p>
      <w:r>
        <w:rPr>
          <w:i/>
        </w:rPr>
        <w:t>詹顺舟    甘肃省酒泉市敦煌市委书记</w:t>
      </w:r>
    </w:p>
    <w:p>
      <w:r>
        <w:t>性别:  男</w:t>
      </w:r>
    </w:p>
    <w:p>
      <w:r>
        <w:t>生年：  1966年08月</w:t>
      </w:r>
    </w:p>
    <w:p>
      <w:r>
        <w:t>籍贯:  安徽桐城</w:t>
      </w:r>
    </w:p>
    <w:p>
      <w:r>
        <w:t xml:space="preserve">学历:  </w:t>
      </w:r>
    </w:p>
    <w:p>
      <w:r>
        <w:t xml:space="preserve">简历:  </w:t>
        <w:br/>
        <w:t>詹顺舟，男，汉族，安徽桐城人，1966年9月出生，在职研究生，中共党员。1990年6月参加工作。</w:t>
        <w:br/>
        <w:br/>
        <w:t>1990年6月任省经济管理干部学院财经系团总支书记，</w:t>
        <w:br/>
        <w:br/>
        <w:t>1991年5月任兰州市政协秘书，</w:t>
        <w:br/>
        <w:br/>
        <w:t>1992年6月任甘肃省经协办秘书，</w:t>
        <w:br/>
        <w:br/>
        <w:t>1996年4月任甘肃省经济协作办公室信息联络处副处长﹙其间，2000年6月至2001年8月挂职任原酒泉市政府副市长﹚，</w:t>
        <w:br/>
        <w:br/>
        <w:t>2001年8月任原酒泉市委副书记，</w:t>
        <w:br/>
        <w:br/>
        <w:t>2002年9月任肃州区委副书记，</w:t>
        <w:br/>
        <w:br/>
        <w:t>2002年11月任玉门市委副书记、市政府市长，</w:t>
        <w:br/>
        <w:br/>
        <w:t>2004年5月任玉门市委副书记、市政府市长、玉门市老市区管委会主任，</w:t>
        <w:br/>
        <w:br/>
        <w:t>2006年5月任酒泉市政府党组成员、秘书长，</w:t>
        <w:br/>
        <w:br/>
        <w:t>2009年7月任玉门市委书记，</w:t>
        <w:br/>
        <w:br/>
        <w:t>2010年9月任酒泉市政府副市长、玉门市委书记，</w:t>
        <w:br/>
        <w:br/>
        <w:t>2010年12月任酒泉市政府副市长，</w:t>
        <w:br/>
        <w:br/>
        <w:t>2011年9月任酒泉市政府副市长、敦煌市委书记，</w:t>
        <w:br/>
        <w:br/>
        <w:t>2012年12月任酒泉市委常委、敦煌市委书记。</w:t>
        <w:br/>
        <w:br/>
        <w:t>（人民网资料 截至2014年9月）</w:t>
        <w:br/>
      </w:r>
    </w:p>
    <w:p/>
    <w:p>
      <w:pPr>
        <w:pStyle w:val="Heading3"/>
      </w:pPr>
      <w:r>
        <w:t xml:space="preserve">甘肃省  庆阳市  西峰区  </w:t>
      </w:r>
    </w:p>
    <w:p>
      <w:r>
        <w:rPr>
          <w:i/>
        </w:rPr>
        <w:t>解平    甘肃省庆阳市西峰区长</w:t>
      </w:r>
    </w:p>
    <w:p>
      <w:r>
        <w:t>性别:  男</w:t>
      </w:r>
    </w:p>
    <w:p>
      <w:r>
        <w:t>生年：  1970年03月</w:t>
      </w:r>
    </w:p>
    <w:p>
      <w:r>
        <w:t>籍贯:  甘肃省庆阳市环县人</w:t>
      </w:r>
    </w:p>
    <w:p>
      <w:r>
        <w:t xml:space="preserve">学历:  </w:t>
      </w:r>
    </w:p>
    <w:p>
      <w:r>
        <w:t xml:space="preserve">简历:  </w:t>
        <w:br/>
        <w:t>解平，男，汉族，出生于1970年4月，中共党员，甘肃省庆阳市环县人。</w:t>
        <w:br/>
        <w:br/>
        <w:t>1990年7月至1997年6月在庆阳林校工作；</w:t>
        <w:br/>
        <w:br/>
        <w:t>1997年6月至1998年9月任庆阳林校团委副书记；</w:t>
        <w:br/>
        <w:br/>
        <w:t>1998年9月至2000年5月任庆阳林校学生科副科长、团委书记；</w:t>
        <w:br/>
        <w:br/>
        <w:t>2000年5月至2003年2月任共青团庆阳地委副书记；</w:t>
        <w:br/>
        <w:br/>
        <w:t>2003年2月至2003年10月任共青团庆阳市委副书记；</w:t>
        <w:br/>
        <w:br/>
        <w:t>2003年10月至2006年11月任共青团庆阳市委书记；</w:t>
        <w:br/>
        <w:br/>
        <w:t>2006年11月至2008年6月任中共环县委副书记；</w:t>
        <w:br/>
        <w:br/>
        <w:t>2008年6月至8月任中共庆城县委副书记、县政府代县长；</w:t>
        <w:br/>
        <w:br/>
        <w:t>2008年9月至2011年9月任中共庆城县委副书记、县政府县长；</w:t>
        <w:br/>
        <w:br/>
        <w:t>2011年9月至10月任中共西峰区委副书记、区政府代区长；</w:t>
        <w:br/>
        <w:br/>
        <w:t>2011年10月至今任中共西峰区委副书记、区政府区长。</w:t>
        <w:br/>
        <w:br/>
      </w:r>
    </w:p>
    <w:p/>
    <w:p>
      <w:pPr>
        <w:pStyle w:val="Heading3"/>
      </w:pPr>
      <w:r>
        <w:t xml:space="preserve">甘肃省  庆阳市  西峰区  </w:t>
      </w:r>
    </w:p>
    <w:p>
      <w:r>
        <w:rPr>
          <w:i/>
        </w:rPr>
        <w:t>章志兼    甘肃省庆阳市西峰区委书记</w:t>
      </w:r>
    </w:p>
    <w:p>
      <w:r>
        <w:t>性别:  男</w:t>
      </w:r>
    </w:p>
    <w:p>
      <w:r>
        <w:t>生年：  1960年08月</w:t>
      </w:r>
    </w:p>
    <w:p>
      <w:r>
        <w:t>籍贯:  甘肃华池县</w:t>
      </w:r>
    </w:p>
    <w:p>
      <w:r>
        <w:t xml:space="preserve">学历:  </w:t>
      </w:r>
    </w:p>
    <w:p>
      <w:r>
        <w:t xml:space="preserve">简历:  </w:t>
        <w:br/>
        <w:t>章志兼，男，汉族，生于1960年9月，甘肃华池县人，大学文化程度，西北师范大学中文专业。1977年1月参加工作，1983年11月入党，1980年1月参加工作。现任庆阳市政府党组成员、副市长、西峰区委书记。</w:t>
        <w:br/>
        <w:br/>
        <w:t>1977年1月至1980年1月在华池县四中任社请教师；</w:t>
        <w:br/>
        <w:br/>
        <w:t>1980年1月至1981年2月在华池县四中任教；</w:t>
        <w:br/>
        <w:br/>
        <w:t>1981年2月至1983年8月任华池县政府办文书；</w:t>
        <w:br/>
        <w:br/>
        <w:t>1983年8月至1985年7月在庆阳师专中文系中文专业学习；</w:t>
        <w:br/>
        <w:br/>
        <w:t>1985年7月至1995年3月任华池县政府办副主任、主任；</w:t>
        <w:br/>
        <w:br/>
        <w:t>1995年3月至1995年11月任西峰市副市长；</w:t>
        <w:br/>
        <w:br/>
        <w:t>1995年11月至1996年12月任庆阳行署民政处党组成员、副处长；</w:t>
        <w:br/>
        <w:br/>
        <w:t>1996年12月至2002年6月任庆阳行署办公室党组成员、副主任；</w:t>
        <w:br/>
        <w:br/>
        <w:t>2002年6月至2002年8月任庆阳县委副书记；</w:t>
        <w:br/>
        <w:br/>
        <w:t>2002年8月至2002年11月任庆城县委副书记；</w:t>
        <w:br/>
        <w:br/>
        <w:t>2002年11月至2004年11月任环县县委副书记、县长；</w:t>
        <w:br/>
        <w:br/>
        <w:t>2004年11月至2007年1月任环县县委书记；</w:t>
        <w:br/>
        <w:br/>
        <w:t>2007年1月任庆阳市政府党组成员、副市长；</w:t>
        <w:br/>
        <w:br/>
        <w:t>2011年9月任西峰区委书记；</w:t>
        <w:br/>
        <w:br/>
        <w:t>2011年10月当选为中共庆阳市第三届委员会常委。</w:t>
        <w:br/>
      </w:r>
    </w:p>
    <w:p/>
    <w:p>
      <w:pPr>
        <w:pStyle w:val="Heading3"/>
      </w:pPr>
      <w:r>
        <w:t xml:space="preserve">甘肃省  庆阳市  庆城县  </w:t>
      </w:r>
    </w:p>
    <w:p>
      <w:r>
        <w:rPr>
          <w:i/>
        </w:rPr>
        <w:t>辛少波    甘肃省庆阳市庆城县县长</w:t>
      </w:r>
    </w:p>
    <w:p>
      <w:r>
        <w:t>性别:  女</w:t>
      </w:r>
    </w:p>
    <w:p>
      <w:r>
        <w:t xml:space="preserve">生年：  </w:t>
      </w:r>
    </w:p>
    <w:p>
      <w:r>
        <w:t>籍贯:  甘肃省静宁县人</w:t>
      </w:r>
    </w:p>
    <w:p>
      <w:r>
        <w:t xml:space="preserve">学历:  </w:t>
      </w:r>
    </w:p>
    <w:p>
      <w:r>
        <w:t xml:space="preserve">简历:  </w:t>
        <w:br/>
        <w:t>1988年7月至1989年11月在西峰市商业局工作；</w:t>
        <w:br/>
        <w:br/>
        <w:t>1989年11月至1994年3月在共青团西峰市委工作；</w:t>
        <w:br/>
        <w:br/>
        <w:t>1994年3月至1997年4月任共青团西峰市委副书记；</w:t>
        <w:br/>
        <w:br/>
        <w:t>1997年4月至2001年6月任共青团西峰市委书记(期间:1996年9月至1998年12月在省委党校函授行政管理专业本科班学习)；</w:t>
        <w:br/>
        <w:br/>
        <w:t>2001年6月至2006年11月任中共正宁县委副书记(期间:2002年12月至2005年12月在西北农林科技大学农业推广专业硕士研究生班学习)；</w:t>
        <w:br/>
        <w:br/>
        <w:t>2006年11月至2010年12月任庆阳市委统战部副部长、民族宗教局局长；</w:t>
        <w:br/>
        <w:br/>
        <w:t>2010年12月至2011年9月任庆阳市委统战部常务副部长、民族宗教局局长；</w:t>
        <w:br/>
        <w:br/>
        <w:t>2011年9月至今任中共庆城县委副书记、政府县长</w:t>
        <w:br/>
      </w:r>
    </w:p>
    <w:p/>
    <w:p>
      <w:pPr>
        <w:pStyle w:val="Heading3"/>
      </w:pPr>
      <w:r>
        <w:t xml:space="preserve">甘肃省  庆阳市  庆城县  </w:t>
      </w:r>
    </w:p>
    <w:p>
      <w:r>
        <w:rPr>
          <w:i/>
        </w:rPr>
        <w:t>葛宏    甘肃省庆阳市庆城县委书记</w:t>
      </w:r>
    </w:p>
    <w:p>
      <w:r>
        <w:t>性别:  男</w:t>
      </w:r>
    </w:p>
    <w:p>
      <w:r>
        <w:t>生年：  1965年06月</w:t>
      </w:r>
    </w:p>
    <w:p>
      <w:r>
        <w:t>籍贯:  西峰区</w:t>
      </w:r>
    </w:p>
    <w:p>
      <w:r>
        <w:t xml:space="preserve">学历:  </w:t>
      </w:r>
    </w:p>
    <w:p>
      <w:r>
        <w:t xml:space="preserve">简历:  </w:t>
        <w:br/>
        <w:t>葛宏，男，汉族，甘肃省西峰人，生于1965年7月，中央党校大学文化程度，1984年7月参加工作，1986年9月加入中国共产党，现任中共甘肃省庆城县委书记。</w:t>
        <w:br/>
        <w:br/>
        <w:t>1984年7月至1985年9月在华池县乔河乡工作；</w:t>
        <w:br/>
        <w:br/>
        <w:t>1985年9月至1991年8月在华池县委政法委担任办事员、科员(其间:1987年9月至1989年7月甘肃政法学院法律专业专科脱产学习毕业)；</w:t>
        <w:br/>
        <w:br/>
        <w:t>1991年8月至1996年2月任华池县团委副书记；</w:t>
        <w:br/>
        <w:br/>
        <w:t>1996年2月至1997年11月任华池县团委书记；</w:t>
        <w:br/>
        <w:br/>
        <w:t>1997年11月至2002年6月任共青团庆阳地委副书记（其间:1995年9月至1997年12月中央党校函授政法专业本科学习毕业；1998年9月至1999年1月甘肃省委党校第16期中青班学习；2001年7月至2002年1月共青团甘肃省委挂职任权益部副部长)；</w:t>
        <w:br/>
        <w:br/>
        <w:t>2002年6月至2003年2月任共青团庆阳地委书记；</w:t>
        <w:br/>
        <w:br/>
        <w:t>2003年2月至2003年10月任共青团庆阳市委书记；</w:t>
        <w:br/>
        <w:br/>
        <w:t>2003年10月至2006年12月任合水县委副书记(其间:2001年9月至2003年12月兰州大学区域经济专业研究生班学习)；</w:t>
        <w:br/>
        <w:br/>
        <w:t>2006年12月至2010年12月任庆阳市委组织部副部长（正县）（2008年11月列为省管副地（厅）级后备干部）；</w:t>
        <w:br/>
        <w:br/>
        <w:t>2010年12月至2011年9月任庆阳市委组织部副部长、市人社局党组书记、局长；</w:t>
        <w:br/>
        <w:br/>
        <w:t>2011年9月至今任中共庆城县委书记。</w:t>
        <w:br/>
        <w:br/>
      </w:r>
    </w:p>
    <w:p/>
    <w:p>
      <w:pPr>
        <w:pStyle w:val="Heading3"/>
      </w:pPr>
      <w:r>
        <w:t xml:space="preserve">甘肃省  庆阳市  环县  </w:t>
      </w:r>
    </w:p>
    <w:p>
      <w:r>
        <w:rPr>
          <w:i/>
        </w:rPr>
        <w:t>何英禅    甘肃省庆阳市环县县长</w:t>
      </w:r>
    </w:p>
    <w:p>
      <w:r>
        <w:t>性别:  男</w:t>
      </w:r>
    </w:p>
    <w:p>
      <w:r>
        <w:t>生年：  1973年03月</w:t>
      </w:r>
    </w:p>
    <w:p>
      <w:r>
        <w:t>籍贯:  甘肃正宁人</w:t>
      </w:r>
    </w:p>
    <w:p>
      <w:r>
        <w:t xml:space="preserve">学历:  </w:t>
      </w:r>
    </w:p>
    <w:p>
      <w:r>
        <w:t xml:space="preserve">简历:  </w:t>
        <w:br/>
        <w:t>989年9月至1992年6月，在庆阳财校财政专业班学习；</w:t>
        <w:br/>
        <w:br/>
        <w:t xml:space="preserve"> </w:t>
        <w:br/>
        <w:t>1992年8月至1994年7月，在正宁县宫河镇工作；</w:t>
        <w:br/>
        <w:br/>
        <w:t xml:space="preserve"> </w:t>
        <w:br/>
        <w:t>1994年7月至1995年3 月，在正宁县地税局工作；</w:t>
        <w:br/>
        <w:br/>
        <w:t xml:space="preserve"> </w:t>
        <w:br/>
        <w:t>1995年3月至1999年4月，在正宁县财政局工作（其间：1998年9月至2001年7月，在中央广播电视大学函授法律专业班学习）；</w:t>
        <w:br/>
        <w:br/>
        <w:t xml:space="preserve"> </w:t>
        <w:br/>
        <w:t>1999年4月至2002年8月，任正宁县财政局副局长（其间：2001年9月至2003年12月在中共甘肃省委党校函授行政管理专业本科班学习）；</w:t>
        <w:br/>
        <w:br/>
        <w:t xml:space="preserve"> </w:t>
        <w:br/>
        <w:t>2002年8月至2005年12月，任正宁县财政局局长；</w:t>
        <w:br/>
        <w:br/>
        <w:t xml:space="preserve"> </w:t>
        <w:br/>
        <w:t>2005年12月至2009年2月，任西峰区政府副区长（其间：2007年9月至2010年6月在兰州大学网络教育学院法学专业本科班学习）；</w:t>
        <w:br/>
        <w:br/>
        <w:t xml:space="preserve"> </w:t>
        <w:br/>
        <w:t>2009年2月至2010年5月，任西峰区委常委、区政府副区长；</w:t>
        <w:br/>
        <w:br/>
        <w:t xml:space="preserve"> </w:t>
        <w:br/>
        <w:t>2010年5月至2011年9 月，任西峰区委常委、区政府常务副区长；</w:t>
        <w:br/>
        <w:br/>
        <w:t xml:space="preserve"> </w:t>
        <w:br/>
        <w:t>2011年9月至2011年10月，任中共环县委副书记、政府县长候选人;</w:t>
        <w:br/>
        <w:br/>
        <w:t xml:space="preserve"> </w:t>
        <w:br/>
        <w:t>2011年10月至今，任中共环县委副书记、环县人民政府县长。</w:t>
        <w:br/>
        <w:br/>
        <w:t xml:space="preserve"> </w:t>
        <w:br/>
        <w:t>主持县政府全面工作，分管审计、监察工作。</w:t>
        <w:br/>
      </w:r>
    </w:p>
    <w:p/>
    <w:p>
      <w:pPr>
        <w:pStyle w:val="Heading3"/>
      </w:pPr>
      <w:r>
        <w:t xml:space="preserve">甘肃省  庆阳市  环县  </w:t>
      </w:r>
    </w:p>
    <w:p>
      <w:r>
        <w:rPr>
          <w:i/>
        </w:rPr>
        <w:t>王谦    甘肃省庆阳市环县县委书记</w:t>
      </w:r>
    </w:p>
    <w:p>
      <w:r>
        <w:t>性别:  男</w:t>
      </w:r>
    </w:p>
    <w:p>
      <w:r>
        <w:t>生年：  1963年08月</w:t>
      </w:r>
    </w:p>
    <w:p>
      <w:r>
        <w:t>籍贯:  甘肃宁县人</w:t>
      </w:r>
    </w:p>
    <w:p>
      <w:r>
        <w:t xml:space="preserve">学历:  </w:t>
      </w:r>
    </w:p>
    <w:p>
      <w:r>
        <w:t xml:space="preserve">简历:  </w:t>
        <w:br/>
        <w:t>1983.07—1984.06在合水县农技站工作；</w:t>
        <w:br/>
        <w:br/>
        <w:t>1984.07—1985.06在合水县农牧局工作；</w:t>
        <w:br/>
        <w:br/>
        <w:t>1985.07—1986.03在合水县老区办工作；</w:t>
        <w:br/>
        <w:br/>
        <w:t>1986.04—1987.06在合水县政府办工作；</w:t>
        <w:br/>
        <w:br/>
        <w:t>1987.07—1989.03在庆阳地区质量技术监督局工作；</w:t>
        <w:br/>
        <w:br/>
        <w:t>1989.04—1993.06任庆阳地区质量技术监督局人秘科副科长；</w:t>
        <w:br/>
        <w:br/>
        <w:t>1993.07—1994.02任庆阳地区质量技术监督局人秘科副科长兼稽查大队大队长；</w:t>
        <w:br/>
        <w:br/>
        <w:t>1994.03—1997.10任庆阳地区质量技术监督局人秘科科长；</w:t>
        <w:br/>
        <w:br/>
        <w:t>1997.11—2002.10任镇原县人民政府副县长（期间于2001.07—2001.12在省文化厅挂职，任社会文化处副处长）；</w:t>
        <w:br/>
        <w:br/>
        <w:t>2002.11—2006.11任中共镇原县委常委、政府常务副县长；</w:t>
        <w:br/>
        <w:br/>
        <w:t>2006.12—2009.12任中共环县委副书记、人民政府县长。</w:t>
        <w:br/>
        <w:br/>
        <w:t>2010．1—     任中共环县委书记</w:t>
        <w:br/>
      </w:r>
    </w:p>
    <w:p/>
    <w:p>
      <w:pPr>
        <w:pStyle w:val="Heading3"/>
      </w:pPr>
      <w:r>
        <w:t xml:space="preserve">甘肃省  庆阳市  华池县  </w:t>
      </w:r>
    </w:p>
    <w:p>
      <w:r>
        <w:rPr>
          <w:i/>
        </w:rPr>
        <w:t>张万福    甘肃省庆阳市华池县县长</w:t>
      </w:r>
    </w:p>
    <w:p>
      <w:r>
        <w:t>性别:  男</w:t>
      </w:r>
    </w:p>
    <w:p>
      <w:r>
        <w:t>生年：  1963年03月</w:t>
      </w:r>
    </w:p>
    <w:p>
      <w:r>
        <w:t>籍贯:  甘肃镇原县人</w:t>
      </w:r>
    </w:p>
    <w:p>
      <w:r>
        <w:t xml:space="preserve">学历:  </w:t>
      </w:r>
    </w:p>
    <w:p>
      <w:r>
        <w:t xml:space="preserve">简历:  </w:t>
        <w:br/>
        <w:t xml:space="preserve">1982.09－1984.08　在庆阳师专化学专业学习； </w:t>
        <w:br/>
        <w:br/>
        <w:t xml:space="preserve">1984.08－1993.01　在镇原县屯子中学、太平中学任教； </w:t>
        <w:br/>
        <w:br/>
        <w:t xml:space="preserve">1993.01－1993.05　任镇原县工农教育办公室副主任； </w:t>
        <w:br/>
        <w:br/>
        <w:t xml:space="preserve">1993.05－1999.04　任庆阳行署驻西安办事处办公室主任； </w:t>
        <w:br/>
        <w:br/>
        <w:t xml:space="preserve">1999.04－2002.10　任行署驻西安办事处副主任； </w:t>
        <w:br/>
        <w:br/>
        <w:t xml:space="preserve">2002.10－2007.01　任市政府驻西安办事处主任； </w:t>
        <w:br/>
        <w:br/>
        <w:t xml:space="preserve">2007.02－2009.02　任市政府副秘书长、办公室党组成员、石化办主任； </w:t>
        <w:br/>
        <w:br/>
        <w:t>2009.02－　 任中共华池县委副书记、政府县长。</w:t>
        <w:br/>
        <w:br/>
      </w:r>
    </w:p>
    <w:p/>
    <w:p>
      <w:pPr>
        <w:pStyle w:val="Heading3"/>
      </w:pPr>
      <w:r>
        <w:t xml:space="preserve">甘肃省  庆阳市  华池县  </w:t>
      </w:r>
    </w:p>
    <w:p>
      <w:r>
        <w:rPr>
          <w:i/>
        </w:rPr>
        <w:t>赵昌军    甘肃省庆阳市华池县县委书记</w:t>
      </w:r>
    </w:p>
    <w:p>
      <w:r>
        <w:t>性别:  男</w:t>
      </w:r>
    </w:p>
    <w:p>
      <w:r>
        <w:t>生年：  1962年01月</w:t>
      </w:r>
    </w:p>
    <w:p>
      <w:r>
        <w:t>籍贯:  甘肃西峰区人</w:t>
      </w:r>
    </w:p>
    <w:p>
      <w:r>
        <w:t xml:space="preserve">学历:  </w:t>
      </w:r>
    </w:p>
    <w:p>
      <w:r>
        <w:t xml:space="preserve">简历:  </w:t>
        <w:br/>
        <w:t>1981.07--1990.12　在环县水利电力局工作，任干事、助理工程师；</w:t>
        <w:br/>
        <w:br/>
        <w:t>1990.12--1993.11 任庆阳地区马莲河项目办公室助理工程师；</w:t>
        <w:br/>
        <w:br/>
        <w:t>1993.11--1994.04 任庆阳地区马莲河项目办公室副科长；</w:t>
        <w:br/>
        <w:br/>
        <w:t>1994.04--1997.11　任庆阳地区马莲河项目办公室科长；</w:t>
        <w:br/>
        <w:br/>
        <w:t>1997.11--2000.05　任庆阳地区马莲河项目办公室副主任、工程师；</w:t>
        <w:br/>
        <w:br/>
        <w:t>2000.05--2002.10　任庆阳地区水保局副局长、世行项目办副主任、高级工程师；</w:t>
        <w:br/>
        <w:br/>
        <w:t>2002.10--2004.10 任中共环县委常委、环县人民政府副县长；</w:t>
        <w:br/>
        <w:br/>
        <w:t>2004.11--2006.11　任中共正宁县委副书记、正宁县人民政府县长</w:t>
        <w:br/>
        <w:br/>
        <w:t>2006.11--2010.11　任中共宁县委书记；</w:t>
        <w:br/>
        <w:br/>
        <w:t>2010.11-今 　 任中共华池县委书记。</w:t>
        <w:br/>
        <w:br/>
      </w:r>
    </w:p>
    <w:p/>
    <w:p>
      <w:pPr>
        <w:pStyle w:val="Heading3"/>
      </w:pPr>
      <w:r>
        <w:t xml:space="preserve">甘肃省  庆阳市  合水县  </w:t>
      </w:r>
    </w:p>
    <w:p>
      <w:r>
        <w:rPr>
          <w:i/>
        </w:rPr>
        <w:t>沈文祥    甘肃省庆阳市合水县县长</w:t>
      </w:r>
    </w:p>
    <w:p>
      <w:r>
        <w:t>性别:  男</w:t>
      </w:r>
    </w:p>
    <w:p>
      <w:r>
        <w:t>生年：  1965年08月</w:t>
      </w:r>
    </w:p>
    <w:p>
      <w:r>
        <w:t>籍贯:  甘肃省庆阳市环县人</w:t>
      </w:r>
    </w:p>
    <w:p>
      <w:r>
        <w:t xml:space="preserve">学历:  </w:t>
      </w:r>
    </w:p>
    <w:p>
      <w:r>
        <w:t xml:space="preserve">简历:  </w:t>
        <w:br/>
        <w:t>1984年7月参加工作，1988年4月加入中国共产党。</w:t>
        <w:br/>
        <w:br/>
        <w:t>1981.09---1984.07 庆阳师范学习</w:t>
        <w:br/>
        <w:br/>
        <w:t>1984.07---1988.10 环县教育局科员</w:t>
        <w:br/>
        <w:br/>
        <w:t>（期间：1984.08-1986.11参加全国高等教育自学考试汉语言文学专业专科学习）</w:t>
        <w:br/>
        <w:br/>
        <w:t>1988.10---1990.11 环县老干部局科员</w:t>
        <w:br/>
        <w:br/>
        <w:t>1990.11---1993.01 环县县委组织部科员</w:t>
        <w:br/>
        <w:br/>
        <w:t>1993.01---1995.04 环县县委组织员</w:t>
        <w:br/>
        <w:br/>
        <w:t>(期间:1992.09-1994.11参加中央党校函授学院经济管理专业学习)</w:t>
        <w:br/>
        <w:br/>
        <w:t>1995.04---1996.09 环县县委组织部副部长</w:t>
        <w:br/>
        <w:br/>
        <w:t>1996.09---2004.05 环县县委组织部副部长兼县直机关工委书记</w:t>
        <w:br/>
        <w:br/>
        <w:t>2004.05---2007.05 庆阳市企业党建办副主任</w:t>
        <w:br/>
        <w:br/>
        <w:t>2007.05---2008.07 庆阳市委组织部部务委员</w:t>
        <w:br/>
        <w:br/>
        <w:t>2008.07至2011.9 合水县委副书记、党校校长</w:t>
        <w:br/>
        <w:br/>
        <w:t>2011.9.18至今 合水县人民政府县长</w:t>
        <w:br/>
      </w:r>
    </w:p>
    <w:p/>
    <w:p>
      <w:pPr>
        <w:pStyle w:val="Heading3"/>
      </w:pPr>
      <w:r>
        <w:t xml:space="preserve">甘肃省  庆阳市  合水县  </w:t>
      </w:r>
    </w:p>
    <w:p>
      <w:r>
        <w:rPr>
          <w:i/>
        </w:rPr>
        <w:t>柴春    甘肃省庆阳市合水县委书记</w:t>
      </w:r>
    </w:p>
    <w:p>
      <w:r>
        <w:t>性别:  男</w:t>
      </w:r>
    </w:p>
    <w:p>
      <w:r>
        <w:t xml:space="preserve">生年：  </w:t>
      </w:r>
    </w:p>
    <w:p>
      <w:r>
        <w:t>籍贯:  甘肃庆城人</w:t>
      </w:r>
    </w:p>
    <w:p>
      <w:r>
        <w:t xml:space="preserve">学历:  </w:t>
      </w:r>
    </w:p>
    <w:p>
      <w:r>
        <w:t xml:space="preserve">简历:  </w:t>
        <w:br/>
        <w:t>柴春，男，汉族，1963年2月出生，甘肃庆城人，大学文化程度，1982年7月参加工作，1984年12月加入中国共产党。现任中共合水县委常委、县委书记。</w:t>
        <w:br/>
        <w:br/>
        <w:t xml:space="preserve">1982.07至1986.01 在庆阳县蔡家庙初中工作； </w:t>
        <w:br/>
        <w:br/>
        <w:t xml:space="preserve">1986.01至1992.09 在庆阳县委宣传部工作； </w:t>
        <w:br/>
        <w:br/>
        <w:t xml:space="preserve">1992.09至1995.12 任庆阳县玄马乡党委副书记； </w:t>
        <w:br/>
        <w:br/>
        <w:t xml:space="preserve">1995.12至2000.08 任庆阳县马岭镇党委副书记、镇长； </w:t>
        <w:br/>
        <w:br/>
        <w:t>2000.08至2001.07 任庆阳县委办公室主任；</w:t>
        <w:br/>
        <w:br/>
        <w:t xml:space="preserve">2001.07至2005.05 任正宁县副县长； </w:t>
        <w:br/>
        <w:br/>
        <w:t xml:space="preserve">2005.05至2009.02 任中共宁县县委常委、常务副县长； </w:t>
        <w:br/>
        <w:br/>
        <w:t>2009.02至2011.9 任中共合水县委副书记、县长。</w:t>
        <w:br/>
        <w:br/>
        <w:t>2011.9.19至今 任中共合水县委书记</w:t>
        <w:br/>
      </w:r>
    </w:p>
    <w:p/>
    <w:p>
      <w:pPr>
        <w:pStyle w:val="Heading3"/>
      </w:pPr>
      <w:r>
        <w:t xml:space="preserve">甘肃省  庆阳市  正宁县  </w:t>
      </w:r>
    </w:p>
    <w:p>
      <w:r>
        <w:rPr>
          <w:i/>
        </w:rPr>
        <w:t>张龙杰    甘肃省庆阳市正宁县县长</w:t>
      </w:r>
    </w:p>
    <w:p>
      <w:r>
        <w:t>性别:  男</w:t>
      </w:r>
    </w:p>
    <w:p>
      <w:r>
        <w:t>生年：  1968年03月</w:t>
      </w:r>
    </w:p>
    <w:p>
      <w:r>
        <w:t>籍贯:  甘肃省西峰区人</w:t>
      </w:r>
    </w:p>
    <w:p>
      <w:r>
        <w:t xml:space="preserve">学历:  </w:t>
      </w:r>
    </w:p>
    <w:p>
      <w:r>
        <w:t xml:space="preserve">简历:  </w:t>
        <w:br/>
        <w:t>1987.09—1991.07 杭州商学院学习；</w:t>
        <w:br/>
        <w:br/>
        <w:t>1991.07—1998.08 庆阳市发改委工作；</w:t>
        <w:br/>
        <w:br/>
        <w:t xml:space="preserve">1998.08—2003.07 庆阳市发改委农经科副科长；     </w:t>
        <w:br/>
        <w:br/>
        <w:t xml:space="preserve">2003.07—2007.05 庆阳市发改委农经科科长；     </w:t>
        <w:br/>
        <w:br/>
        <w:t xml:space="preserve">2007.05—2009.02 庆阳市招商局副局长；     </w:t>
        <w:br/>
        <w:br/>
        <w:t xml:space="preserve">2009.02—2009.08 宁县人民政府副县长；     </w:t>
        <w:br/>
        <w:br/>
        <w:t xml:space="preserve">2009.08—2010.05 庆阳宾馆党总支部书记、总经理；     </w:t>
        <w:br/>
        <w:br/>
        <w:t>2010.05—  　  　中共正宁县委副书记、正宁县人民政府县长。</w:t>
        <w:br/>
      </w:r>
    </w:p>
    <w:p/>
    <w:p>
      <w:pPr>
        <w:pStyle w:val="Heading3"/>
      </w:pPr>
      <w:r>
        <w:t xml:space="preserve">甘肃省  庆阳市  正宁县  </w:t>
      </w:r>
    </w:p>
    <w:p>
      <w:r>
        <w:rPr>
          <w:i/>
        </w:rPr>
        <w:t>吴丽华    甘肃省庆阳市正宁县委书记</w:t>
      </w:r>
    </w:p>
    <w:p>
      <w:r>
        <w:t>性别:  女</w:t>
      </w:r>
    </w:p>
    <w:p>
      <w:r>
        <w:t>生年：  1965年02月</w:t>
      </w:r>
    </w:p>
    <w:p>
      <w:r>
        <w:t>籍贯:  甘肃省庆城县人</w:t>
      </w:r>
    </w:p>
    <w:p>
      <w:r>
        <w:t xml:space="preserve">学历:  </w:t>
      </w:r>
    </w:p>
    <w:p>
      <w:r>
        <w:t xml:space="preserve">简历:  </w:t>
        <w:br/>
        <w:t>吴丽华，女，汉族；</w:t>
        <w:br/>
        <w:br/>
        <w:t>1982.09—1984.07 庆阳师专汉语言文学专业学习;</w:t>
        <w:br/>
        <w:br/>
        <w:t>1984.07—1986.08 庆阳地区教育处人事科科员;</w:t>
        <w:br/>
        <w:br/>
        <w:t>1986.08—1990.03 庆阳地委组织史编纂办公室科员;</w:t>
        <w:br/>
        <w:br/>
        <w:t>1990.03—1993.09 庆阳地区妇联科员;</w:t>
        <w:br/>
        <w:br/>
        <w:t>1993.09—1997.06 庆阳地区妇联副科级秘书;</w:t>
        <w:br/>
        <w:br/>
        <w:t>1997.06—1998.07 庆阳地区妇联正科级秘书;</w:t>
        <w:br/>
        <w:br/>
        <w:t>1998.07—2001.07 庆阳地委组织部正科级组织员、组织科副科长（其间：1997.08—1999.12中央党校函授学院党政管理专业本科班学习）;</w:t>
        <w:br/>
        <w:br/>
        <w:t>2001.07—2005.06 中共华池县委副书记（其间：2002.07—2002.12省委宣传部出版处挂职任副处长）;</w:t>
        <w:br/>
        <w:br/>
        <w:t>2005.06—2005.12 庆阳市委组织部副部长;</w:t>
        <w:br/>
        <w:br/>
        <w:t>2005.12—2006.02 庆阳市委组织部副部长、市纪委常委;</w:t>
        <w:br/>
        <w:br/>
        <w:t>2006.02—2010.01 庆阳市委组织部副部长、市纪委常委、市委企业党建办主任（其间：2006.09—2009.06甘肃省委党校研究生院公共管理专业研究生班学习）;</w:t>
        <w:br/>
        <w:br/>
        <w:t>2010.01—2011.09 中共环县委副书记、县人民政府县长;</w:t>
        <w:br/>
        <w:br/>
        <w:t>2011.09— 中共正宁县委书记。</w:t>
        <w:br/>
      </w:r>
    </w:p>
    <w:p/>
    <w:p>
      <w:pPr>
        <w:pStyle w:val="Heading3"/>
      </w:pPr>
      <w:r>
        <w:t xml:space="preserve">甘肃省  庆阳市  宁县  </w:t>
      </w:r>
    </w:p>
    <w:p>
      <w:r>
        <w:rPr>
          <w:i/>
        </w:rPr>
        <w:t>侯昌明    甘肃省庆阳市宁县县长</w:t>
      </w:r>
    </w:p>
    <w:p>
      <w:r>
        <w:t xml:space="preserve">性别:  </w:t>
      </w:r>
    </w:p>
    <w:p>
      <w:r>
        <w:t xml:space="preserve">生年：  </w:t>
      </w:r>
    </w:p>
    <w:p>
      <w:r>
        <w:t xml:space="preserve">籍贯:  </w:t>
      </w:r>
    </w:p>
    <w:p>
      <w:r>
        <w:t xml:space="preserve">学历:  </w:t>
      </w:r>
    </w:p>
    <w:p>
      <w:r>
        <w:t xml:space="preserve">简历:  </w:t>
        <w:br/>
        <w:t>侯昌明，男，汉族，1963年11月生，合水县人，大学文化程度，甘肃农业大学农学专业，1984年7月参加工作，1991年7月加入中国共产党，现任中共宁县县委副书记、宁县人民政府县长。</w:t>
        <w:br/>
        <w:br/>
        <w:t>1980.09—1984.06　在甘肃农业大学农学系学习</w:t>
        <w:br/>
        <w:br/>
        <w:t>1984.07—1993.02　在庆阳市发改局工作</w:t>
        <w:br/>
        <w:br/>
        <w:t>1993.03—1996.06　任庆阳市发改局基本建设科副科长</w:t>
        <w:br/>
        <w:br/>
        <w:t>1996.07—1999.02　任庆阳市发改局投资科科长</w:t>
        <w:br/>
        <w:br/>
        <w:t>1999.03—2002.06　任庆阳市发改局农业科科长</w:t>
        <w:br/>
        <w:br/>
        <w:t>2002.06—2005.04　任环县人民政府副县长</w:t>
        <w:br/>
        <w:br/>
        <w:t>2005.05—2009.02　任中共环县县委常委、环县人民政府常务副县长</w:t>
        <w:br/>
        <w:br/>
        <w:t>2009.03至今任中共宁县县委副书记、宁县人民政府县长</w:t>
        <w:br/>
        <w:br/>
      </w:r>
    </w:p>
    <w:p/>
    <w:p>
      <w:pPr>
        <w:pStyle w:val="Heading3"/>
      </w:pPr>
      <w:r>
        <w:t xml:space="preserve">甘肃省  庆阳市  宁县  </w:t>
      </w:r>
    </w:p>
    <w:p>
      <w:r>
        <w:rPr>
          <w:i/>
        </w:rPr>
        <w:t>马斌    甘肃省庆阳市宁县县委书记</w:t>
      </w:r>
    </w:p>
    <w:p>
      <w:r>
        <w:t xml:space="preserve">性别:  </w:t>
      </w:r>
    </w:p>
    <w:p>
      <w:r>
        <w:t>生年：  1961年12月</w:t>
      </w:r>
    </w:p>
    <w:p>
      <w:r>
        <w:t>籍贯:  西峰区人</w:t>
      </w:r>
    </w:p>
    <w:p>
      <w:r>
        <w:t xml:space="preserve">学历:  </w:t>
      </w:r>
    </w:p>
    <w:p>
      <w:r>
        <w:t xml:space="preserve">简历:  </w:t>
        <w:br/>
        <w:t>马斌，男，汉族，生于1962年8月，西峰区人。党校研究生学历。1984年9月入党，1981年8月参加工作。</w:t>
        <w:br/>
        <w:br/>
        <w:t>现任中共宁县委书记。</w:t>
        <w:br/>
        <w:br/>
        <w:t xml:space="preserve"> 1979.09—1981.08　　在庆阳师范学习；</w:t>
        <w:br/>
        <w:br/>
        <w:t xml:space="preserve"> 1981.08—1985.08　　在西峰市团结小学任教；</w:t>
        <w:br/>
        <w:br/>
        <w:t xml:space="preserve"> 1985.08—1987.09　　在庆阳师专化学系学习；</w:t>
        <w:br/>
        <w:br/>
        <w:t xml:space="preserve"> 1987.09—1991.11　　在西峰职中工作,任办公室副主任、团委书记；</w:t>
        <w:br/>
        <w:br/>
        <w:t xml:space="preserve"> 1991.11—1993.02　　任西峰市委组织员；</w:t>
        <w:br/>
        <w:br/>
        <w:t xml:space="preserve"> 1993.02—1995.03　　任西峰市委宣传部副部长；</w:t>
        <w:br/>
        <w:br/>
        <w:t xml:space="preserve"> 1995.03—1998.10　　先后任西峰市委宣传部副部长兼讲师组组长、宣传部长；</w:t>
        <w:br/>
        <w:br/>
        <w:t xml:space="preserve"> 1998.10—2002.06　　任西峰市委常委、宣传部长；</w:t>
        <w:br/>
        <w:br/>
        <w:t xml:space="preserve"> 2002.06—2002.08　　任庆阳县委副书记；</w:t>
        <w:br/>
        <w:br/>
        <w:t xml:space="preserve"> 2002.08—2004.11　　任庆城县委副书记，县委党校校长；（期间：2001.07至2004.06在省委党校研究生班科学社会主义专业学习）</w:t>
        <w:br/>
        <w:br/>
        <w:t xml:space="preserve"> 2004.11—2009.01　　任中共华池县委副书记、政府县长；</w:t>
        <w:br/>
        <w:br/>
        <w:t xml:space="preserve"> 2009.01—2009.03　　任中共华池县委书记、政府县长；</w:t>
        <w:br/>
        <w:br/>
        <w:t xml:space="preserve"> 2009.03—2010.11　　任中共华池县委书记；</w:t>
        <w:br/>
        <w:br/>
        <w:t>2010.11—今　　　　　任中共宁县委书记。</w:t>
        <w:br/>
        <w:br/>
      </w:r>
    </w:p>
    <w:p/>
    <w:p>
      <w:pPr>
        <w:pStyle w:val="Heading3"/>
      </w:pPr>
      <w:r>
        <w:t xml:space="preserve">甘肃省  庆阳市  镇原县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庆阳市  镇原县  </w:t>
      </w:r>
    </w:p>
    <w:p>
      <w:r>
        <w:rPr>
          <w:i/>
        </w:rPr>
        <w:t>李崇暄    甘肃省庆阳市镇原县县委书记</w:t>
      </w:r>
    </w:p>
    <w:p>
      <w:r>
        <w:t>性别:  男</w:t>
      </w:r>
    </w:p>
    <w:p>
      <w:r>
        <w:t xml:space="preserve">生年：  </w:t>
      </w:r>
    </w:p>
    <w:p>
      <w:r>
        <w:t>籍贯:  甘肃庆城人</w:t>
      </w:r>
    </w:p>
    <w:p>
      <w:r>
        <w:t xml:space="preserve">学历:  </w:t>
      </w:r>
    </w:p>
    <w:p>
      <w:r>
        <w:t xml:space="preserve">简历:  </w:t>
        <w:br/>
        <w:t>李崇暄，男，汉族，甘肃庆城人，中共党员，1965年11月出生,中央党校经济管理专业毕业，大学文化程度。</w:t>
        <w:br/>
        <w:br/>
        <w:t>1988年7月参加工作，1991年4月加入中国共产党。</w:t>
        <w:br/>
        <w:br/>
        <w:t>先后在原庆阳县审计局、玄马乡、马岭镇工作。</w:t>
        <w:br/>
        <w:br/>
        <w:t>2002年10月任中共合水县委常委、组织部长，</w:t>
        <w:br/>
        <w:br/>
        <w:t>2005年6月至2006年11月任中共合水县委副书记，</w:t>
        <w:br/>
        <w:br/>
        <w:t>2006年11月至2008年6月任中共庆城县委常委、副县长，</w:t>
        <w:br/>
        <w:br/>
        <w:t>2008年6月至2009年3月任中共庆城县委副书记，</w:t>
        <w:br/>
        <w:br/>
        <w:t xml:space="preserve">2009年3月至2014年4月任中共镇原县委副书记、县政府县长，2014年4月至今任中共镇原县委书记。 </w:t>
        <w:br/>
      </w:r>
    </w:p>
    <w:p/>
    <w:p>
      <w:pPr>
        <w:pStyle w:val="Heading3"/>
      </w:pPr>
      <w:r>
        <w:t xml:space="preserve">甘肃省  定西市  安定区  </w:t>
      </w:r>
    </w:p>
    <w:p>
      <w:r>
        <w:rPr>
          <w:i/>
        </w:rPr>
        <w:t>赵众炜    甘肃省定西市安定区区长</w:t>
      </w:r>
    </w:p>
    <w:p>
      <w:r>
        <w:t>性别:  男</w:t>
      </w:r>
    </w:p>
    <w:p>
      <w:r>
        <w:t>生年：  1968年08月</w:t>
      </w:r>
    </w:p>
    <w:p>
      <w:r>
        <w:t>籍贯:  甘肃静宁</w:t>
      </w:r>
    </w:p>
    <w:p>
      <w:r>
        <w:t>学历:  本科</w:t>
      </w:r>
    </w:p>
    <w:p>
      <w:r>
        <w:t xml:space="preserve">简历:  </w:t>
        <w:br/>
        <w:t>赵众炜，男，汉族，1968年9月出生，甘肃静宁人，2000年6月加入中国共产党，1990年7月参加工作，本科学历。</w:t>
        <w:br/>
        <w:br/>
        <w:t xml:space="preserve"> </w:t>
        <w:br/>
        <w:t xml:space="preserve">　　1986.09-1990.07西北师范大学化学系学生</w:t>
        <w:br/>
        <w:br/>
        <w:t xml:space="preserve"> </w:t>
        <w:br/>
        <w:t xml:space="preserve">　　1990.07-1996.04白银公司质量检验处化验室助理工程师</w:t>
        <w:br/>
        <w:br/>
        <w:t xml:space="preserve"> </w:t>
        <w:br/>
        <w:t xml:space="preserve">　　1996.04-1999.03白银公司天水药物部检验科副科长、工程师</w:t>
        <w:br/>
        <w:br/>
        <w:t xml:space="preserve"> </w:t>
        <w:br/>
        <w:t xml:space="preserve">　　1999.03-2000.03白银公司质量检查处产品科副科长、工程师</w:t>
        <w:br/>
        <w:br/>
        <w:t xml:space="preserve"> </w:t>
        <w:br/>
        <w:t xml:space="preserve">　　2000.03-2001.07白银公司质量检查处物料科副科长、工程师</w:t>
        <w:br/>
        <w:br/>
        <w:t xml:space="preserve"> </w:t>
        <w:br/>
        <w:t xml:space="preserve">　　2001.07-2002.01白银公司质量检查处副处长、工程师(其间：2000.10-2002.10西安交通大学高级工商管理研究生班学生)</w:t>
        <w:br/>
        <w:br/>
        <w:t xml:space="preserve"> </w:t>
        <w:br/>
        <w:t xml:space="preserve">　　2002.01-2003.04白银公司检测中心副主任、高级工程师</w:t>
        <w:br/>
        <w:br/>
        <w:t xml:space="preserve"> </w:t>
        <w:br/>
        <w:t xml:space="preserve">　　2003.04-2006.11渭源县副县长</w:t>
        <w:br/>
        <w:br/>
        <w:t xml:space="preserve"> </w:t>
        <w:br/>
        <w:t xml:space="preserve">　　2006.11-2009.10中共渭源县委常委、副县长</w:t>
        <w:br/>
        <w:br/>
        <w:t xml:space="preserve"> </w:t>
        <w:br/>
        <w:t xml:space="preserve">　　2009.10-2010.06中共通渭县委副书记</w:t>
        <w:br/>
        <w:br/>
        <w:t xml:space="preserve"> </w:t>
        <w:br/>
        <w:t xml:space="preserve">　　2010.06-        中共定西市安定区委副书记、区长</w:t>
        <w:br/>
        <w:br/>
      </w:r>
    </w:p>
    <w:p/>
    <w:p>
      <w:pPr>
        <w:pStyle w:val="Heading3"/>
      </w:pPr>
      <w:r>
        <w:t xml:space="preserve">甘肃省  定西市  安定区  </w:t>
      </w:r>
    </w:p>
    <w:p>
      <w:r>
        <w:rPr>
          <w:i/>
        </w:rPr>
        <w:t>郭维团    甘肃省定西市安定区区委书记</w:t>
      </w:r>
    </w:p>
    <w:p>
      <w:r>
        <w:t>性别:  男</w:t>
      </w:r>
    </w:p>
    <w:p>
      <w:r>
        <w:t>生年：  1963年04月</w:t>
      </w:r>
    </w:p>
    <w:p>
      <w:r>
        <w:t>籍贯:  甘肃会宁</w:t>
      </w:r>
    </w:p>
    <w:p>
      <w:r>
        <w:t>学历:  研究生</w:t>
      </w:r>
    </w:p>
    <w:p>
      <w:r>
        <w:t xml:space="preserve">简历:  </w:t>
        <w:br/>
        <w:t xml:space="preserve"> 郭维团，男，汉族，中共党员，1963年5月出生，甘肃会宁人，研究生学历。</w:t>
        <w:br/>
        <w:br/>
        <w:t xml:space="preserve"> </w:t>
        <w:br/>
        <w:t xml:space="preserve">　　1980.09—1982.07庆阳师范高等专科学校学生</w:t>
        <w:br/>
        <w:br/>
        <w:t xml:space="preserve"> </w:t>
        <w:br/>
        <w:t xml:space="preserve">　　1982.07—1984.12会宁县政府办公室干部</w:t>
        <w:br/>
        <w:br/>
        <w:t xml:space="preserve"> </w:t>
        <w:br/>
        <w:t xml:space="preserve">　　1984.12—1993.12定西地区行署办公室干部、副科长、科长</w:t>
        <w:br/>
        <w:br/>
        <w:t xml:space="preserve"> </w:t>
        <w:br/>
        <w:t xml:space="preserve">　　1993.12—1997.04定西地委督查室主任、秘书处副处长(其间:1995.09—1997.12在中央党校函授学院经济管理专业本科班学习)</w:t>
        <w:br/>
        <w:br/>
        <w:t xml:space="preserve"> </w:t>
        <w:br/>
        <w:t xml:space="preserve">　　1997.04—1998.12定西地委秘书处副处长</w:t>
        <w:br/>
        <w:br/>
        <w:t xml:space="preserve"> </w:t>
        <w:br/>
        <w:t xml:space="preserve">　　1998.12—2001.12定西地委秘书处处长(其间:2000.09—2002.07在兰州大学经济管理学院区域经济学专业研究生课程进修班学习)</w:t>
        <w:br/>
        <w:br/>
        <w:t xml:space="preserve"> </w:t>
        <w:br/>
        <w:t xml:space="preserve">　　2001.12—2003.11定西市(地)委副秘书长、秘书处处长</w:t>
        <w:br/>
        <w:br/>
        <w:t xml:space="preserve"> </w:t>
        <w:br/>
        <w:t xml:space="preserve">　　2003.11—2004.02定西市委副秘书长、办公室主任</w:t>
        <w:br/>
        <w:br/>
        <w:t xml:space="preserve"> </w:t>
        <w:br/>
        <w:t xml:space="preserve">　　2004.02—2007.02中共定西市安定区委副书记、区政府区长</w:t>
        <w:br/>
        <w:br/>
        <w:t xml:space="preserve"> </w:t>
        <w:br/>
        <w:t xml:space="preserve">　　2007.02—2010.05定西市人民政府市长助理、中共定西市安定区委副书记、区政府区长</w:t>
        <w:br/>
        <w:br/>
        <w:t xml:space="preserve"> </w:t>
        <w:br/>
        <w:t xml:space="preserve">　　2010.05—2010.06定西市人民政府市长助理、中共临洮县委书记</w:t>
        <w:br/>
        <w:br/>
        <w:t xml:space="preserve"> </w:t>
        <w:br/>
        <w:t xml:space="preserve">　　2010.06—2013.04 中共临洮县委书记</w:t>
        <w:br/>
        <w:br/>
        <w:t xml:space="preserve"> </w:t>
        <w:br/>
        <w:t xml:space="preserve">　　2013.04—        中共定西市安定区委书记</w:t>
        <w:br/>
        <w:br/>
      </w:r>
    </w:p>
    <w:p/>
    <w:p>
      <w:pPr>
        <w:pStyle w:val="Heading3"/>
      </w:pPr>
      <w:r>
        <w:t xml:space="preserve">甘肃省  定西市  通渭县  </w:t>
      </w:r>
    </w:p>
    <w:p>
      <w:r>
        <w:rPr>
          <w:i/>
        </w:rPr>
        <w:t>邵志刚    甘肃省定西市通渭县县长</w:t>
      </w:r>
    </w:p>
    <w:p>
      <w:r>
        <w:t>性别:  男</w:t>
      </w:r>
    </w:p>
    <w:p>
      <w:r>
        <w:t>生年：  1967年09月</w:t>
      </w:r>
    </w:p>
    <w:p>
      <w:r>
        <w:t>籍贯:  甘肃定西</w:t>
      </w:r>
    </w:p>
    <w:p>
      <w:r>
        <w:t xml:space="preserve">学历:  </w:t>
      </w:r>
    </w:p>
    <w:p>
      <w:r>
        <w:t xml:space="preserve">简历:  </w:t>
        <w:br/>
        <w:t xml:space="preserve">　　邵志刚，男，汉族，1967年10月出生，甘肃定西人，党校在职研究生学历，1996年10月加入中国共产党。</w:t>
        <w:br/>
        <w:br/>
        <w:t xml:space="preserve"> </w:t>
        <w:br/>
        <w:t xml:space="preserve">　　1988年8月-1990年3月在中国有色金属总公司第八冶金建筑公司工作；</w:t>
        <w:br/>
        <w:br/>
        <w:t xml:space="preserve"> </w:t>
        <w:br/>
        <w:t xml:space="preserve">　　1990年4月-1994年8月在定西地区建筑工程质量监督站工作；</w:t>
        <w:br/>
        <w:br/>
        <w:t xml:space="preserve"> </w:t>
        <w:br/>
        <w:t xml:space="preserve">　　1994年9月任定西地区建筑工程质量监督站副站长；</w:t>
        <w:br/>
        <w:br/>
        <w:t xml:space="preserve"> </w:t>
        <w:br/>
        <w:t xml:space="preserve">　　1998年10月任定西地区建筑工程质量监督站、安全监督站站长；</w:t>
        <w:br/>
        <w:br/>
        <w:t xml:space="preserve"> </w:t>
        <w:br/>
        <w:t xml:space="preserve">　　2002年11月任临洮县人民政府副县长；</w:t>
        <w:br/>
        <w:br/>
        <w:t xml:space="preserve"> </w:t>
        <w:br/>
        <w:t xml:space="preserve">　　2006年5月任定西市建设委员会副主任、市城市建设投资经营管理办公室副主任、市城投公司总经理；</w:t>
        <w:br/>
        <w:br/>
        <w:t xml:space="preserve"> </w:t>
        <w:br/>
        <w:t xml:space="preserve">　　2008年2月任定西市建设委员会副主任、市城市建设投资经营管理办公室主任、市城投公司总经理；</w:t>
        <w:br/>
        <w:br/>
        <w:t xml:space="preserve"> </w:t>
        <w:br/>
        <w:t xml:space="preserve">　　2010年8月任中共通渭县委副书记；</w:t>
        <w:br/>
        <w:br/>
        <w:t xml:space="preserve"> </w:t>
        <w:br/>
        <w:t xml:space="preserve">　　2011年9月任中共通渭县委副书记、县政府党组书记、县政府代县长；</w:t>
        <w:br/>
        <w:br/>
        <w:t xml:space="preserve"> </w:t>
        <w:br/>
        <w:t xml:space="preserve">　　2011年10月当选为通渭县人民政府县长。</w:t>
        <w:br/>
        <w:br/>
        <w:t xml:space="preserve"> </w:t>
        <w:br/>
      </w:r>
    </w:p>
    <w:p/>
    <w:p>
      <w:pPr>
        <w:pStyle w:val="Heading3"/>
      </w:pPr>
      <w:r>
        <w:t xml:space="preserve">甘肃省  定西市  通渭县  </w:t>
      </w:r>
    </w:p>
    <w:p>
      <w:r>
        <w:rPr>
          <w:i/>
        </w:rPr>
        <w:t xml:space="preserve">令续鹏    甘肃省定西市通渭县县委书记 </w:t>
      </w:r>
    </w:p>
    <w:p>
      <w:r>
        <w:t>性别:  男</w:t>
      </w:r>
    </w:p>
    <w:p>
      <w:r>
        <w:t>生年：  1966年03月</w:t>
      </w:r>
    </w:p>
    <w:p>
      <w:r>
        <w:t>籍贯:  甘肃定西</w:t>
      </w:r>
    </w:p>
    <w:p>
      <w:r>
        <w:t xml:space="preserve">学历:  </w:t>
      </w:r>
    </w:p>
    <w:p>
      <w:r>
        <w:t xml:space="preserve">简历:  </w:t>
        <w:br/>
        <w:t>令续鹏，男，汉族，甘肃定西人，1966年4月出生，1989年7月参加工作，1990年11月入党，大学文化程度。</w:t>
        <w:br/>
        <w:br/>
        <w:t xml:space="preserve"> </w:t>
        <w:br/>
        <w:t xml:space="preserve">　　1989年-1992年9月，在陇西县司法局、人事局工作；</w:t>
        <w:br/>
        <w:br/>
        <w:t xml:space="preserve"> </w:t>
        <w:br/>
        <w:t xml:space="preserve">　　1992年9月-1997年10月历任陇西县文峰镇副镇长，党委副书记，镇长，党委书记；</w:t>
        <w:br/>
        <w:br/>
        <w:t xml:space="preserve"> </w:t>
        <w:br/>
        <w:t xml:space="preserve">　　1997年10月-2004年2月任中共渭源县委常委、副书记；</w:t>
        <w:br/>
        <w:br/>
        <w:t xml:space="preserve"> </w:t>
        <w:br/>
        <w:t xml:space="preserve">　　2004年2月-2006年5月任中共临洮县常委、县委副书记；</w:t>
        <w:br/>
        <w:br/>
        <w:t xml:space="preserve"> </w:t>
        <w:br/>
        <w:t xml:space="preserve">　　2006年5月-8月任中共通渭县委副书记、代理县长；</w:t>
        <w:br/>
        <w:br/>
        <w:t xml:space="preserve"> </w:t>
        <w:br/>
        <w:t xml:space="preserve">　　2006年8月-2011年9月任中共通渭县委副书记、县政府县长；</w:t>
        <w:br/>
        <w:br/>
        <w:t xml:space="preserve"> </w:t>
        <w:br/>
        <w:t xml:space="preserve">　　2011年9月-     任中共通渭县委书记。</w:t>
        <w:br/>
        <w:br/>
        <w:t xml:space="preserve"> </w:t>
        <w:br/>
      </w:r>
    </w:p>
    <w:p/>
    <w:p>
      <w:pPr>
        <w:pStyle w:val="Heading3"/>
      </w:pPr>
      <w:r>
        <w:t xml:space="preserve">甘肃省  定西市  陇西县  </w:t>
      </w:r>
    </w:p>
    <w:p>
      <w:r>
        <w:rPr>
          <w:i/>
        </w:rPr>
        <w:t>陈彦吉    甘肃省定西市陇西县县长</w:t>
      </w:r>
    </w:p>
    <w:p>
      <w:r>
        <w:t>性别:  男</w:t>
      </w:r>
    </w:p>
    <w:p>
      <w:r>
        <w:t>生年：  1965年12月</w:t>
      </w:r>
    </w:p>
    <w:p>
      <w:r>
        <w:t>籍贯:  甘肃漳县</w:t>
      </w:r>
    </w:p>
    <w:p>
      <w:r>
        <w:t>学历:  研究生</w:t>
      </w:r>
    </w:p>
    <w:p>
      <w:r>
        <w:t xml:space="preserve">简历:  </w:t>
        <w:br/>
        <w:t>1982.09-1985.07 天水渭南师范学校学生</w:t>
        <w:br/>
        <w:br/>
        <w:t>1985.07-1987.07 漳县盐井小学教师</w:t>
        <w:br/>
        <w:br/>
        <w:t>1987.07-1988.08 漳县农业中学教师</w:t>
        <w:br/>
        <w:br/>
        <w:t>1988.08-1994.12 漳县人民法院干部（其间：1991.09-1993.07在甘肃省委党校文秘专业学习） 　1994.12-1996.07 漳县县委组织部副科级组织员</w:t>
        <w:br/>
        <w:br/>
        <w:t>1996.07-1998.08 漳县人事劳动局副局长（其间：1995.08-1997.12在中央党校函授学院党政管理专业学习） 　1998.08-1999.09 漳县殪虎桥乡乡长</w:t>
        <w:br/>
        <w:br/>
        <w:t>1999.09-2000.12 漳县县委办公室副主任</w:t>
        <w:br/>
        <w:br/>
        <w:t>2000.12-2002.01 漳县计生局局长</w:t>
        <w:br/>
        <w:br/>
        <w:t>2002.01-2002.10 漳县县委办公室主任</w:t>
        <w:br/>
        <w:br/>
        <w:t>2002.10-2006.11 岷县县委副书记、纪委书记</w:t>
        <w:br/>
        <w:br/>
        <w:t>2006.11-2009.10 中共定西市纪律检查委员副书记</w:t>
        <w:br/>
        <w:br/>
        <w:t>2009.10 -2011.9 中共陇西县委常委、副书记(正县级</w:t>
        <w:br/>
        <w:br/>
        <w:t>2011.09-2011.10 任中共陇西县委副书记、政府副县长、代县长</w:t>
        <w:br/>
        <w:br/>
        <w:t>2011.10至今 任中共陇西县委副书记、县政府县长</w:t>
        <w:br/>
      </w:r>
    </w:p>
    <w:p/>
    <w:p>
      <w:pPr>
        <w:pStyle w:val="Heading3"/>
      </w:pPr>
      <w:r>
        <w:t xml:space="preserve">甘肃省  定西市  陇西县  </w:t>
      </w:r>
    </w:p>
    <w:p>
      <w:r>
        <w:rPr>
          <w:i/>
        </w:rPr>
        <w:t>鲁泽    甘肃省定西市陇西县县委书记</w:t>
      </w:r>
    </w:p>
    <w:p>
      <w:r>
        <w:t>性别:  男</w:t>
      </w:r>
    </w:p>
    <w:p>
      <w:r>
        <w:t>生年：  1965年12月</w:t>
      </w:r>
    </w:p>
    <w:p>
      <w:r>
        <w:t>籍贯:  甘肃定西</w:t>
      </w:r>
    </w:p>
    <w:p>
      <w:r>
        <w:t>学历:  本科</w:t>
      </w:r>
    </w:p>
    <w:p>
      <w:r>
        <w:t xml:space="preserve">简历:  </w:t>
        <w:br/>
        <w:t>鲁泽，男，汉族，生于1966年1月，党校在职大学学历，甘肃定西人，1987年7月参加工作，1993年12月加入中国共产党。现任中共陇西县委书记。</w:t>
        <w:br/>
        <w:br/>
        <w:t xml:space="preserve"> </w:t>
        <w:br/>
        <w:t xml:space="preserve">　　1987年7月—1994年1月在定西县农技中心工作；</w:t>
        <w:br/>
        <w:br/>
        <w:t xml:space="preserve"> </w:t>
        <w:br/>
        <w:t xml:space="preserve">　　1994年1月—1996年10月任定西县内官镇副镇长；</w:t>
        <w:br/>
        <w:br/>
        <w:t xml:space="preserve"> </w:t>
        <w:br/>
        <w:t xml:space="preserve">　　1996年10月—1998年11月任定西县内官镇党委副书记、镇长；</w:t>
        <w:br/>
        <w:br/>
        <w:t xml:space="preserve"> </w:t>
        <w:br/>
        <w:t xml:space="preserve">　　1998年11月—2000年12月任定西县内官镇党委书记；</w:t>
        <w:br/>
        <w:br/>
        <w:t xml:space="preserve"> </w:t>
        <w:br/>
        <w:t xml:space="preserve">　　2000年12月—2004年2月任陇西县人民政府副县长；</w:t>
        <w:br/>
        <w:br/>
        <w:t xml:space="preserve"> </w:t>
        <w:br/>
        <w:t xml:space="preserve">　　2004年2月—2006年11月任陇西县委常委、政府副县长；</w:t>
        <w:br/>
        <w:br/>
        <w:t xml:space="preserve"> </w:t>
        <w:br/>
        <w:t xml:space="preserve">　　2006年11月—2006年12月任陇西县委副书记、政府代县长；</w:t>
        <w:br/>
        <w:br/>
        <w:t xml:space="preserve"> </w:t>
        <w:br/>
        <w:t xml:space="preserve">　　2007年1月—2011年9月任陇西县委副书记、政府县长；　</w:t>
        <w:br/>
        <w:br/>
        <w:t xml:space="preserve">    2011年9月—       任中共陇西县委书记。</w:t>
        <w:br/>
        <w:br/>
      </w:r>
    </w:p>
    <w:p/>
    <w:p>
      <w:pPr>
        <w:pStyle w:val="Heading3"/>
      </w:pPr>
      <w:r>
        <w:t xml:space="preserve">甘肃省  定西市  渭源县  </w:t>
      </w:r>
    </w:p>
    <w:p>
      <w:r>
        <w:rPr>
          <w:i/>
        </w:rPr>
        <w:t>蔺红军    甘肃省定西市渭源县县长</w:t>
      </w:r>
    </w:p>
    <w:p>
      <w:r>
        <w:t>性别:  男</w:t>
      </w:r>
    </w:p>
    <w:p>
      <w:r>
        <w:t>生年：  1967年11月</w:t>
      </w:r>
    </w:p>
    <w:p>
      <w:r>
        <w:t>籍贯:  甘肃靖远</w:t>
      </w:r>
    </w:p>
    <w:p>
      <w:r>
        <w:t>学历:  研究生</w:t>
      </w:r>
    </w:p>
    <w:p>
      <w:r>
        <w:t xml:space="preserve">简历:  </w:t>
        <w:br/>
        <w:t xml:space="preserve"> 蔺红军，男，汉族，甘肃靖远人，1967年12月出生，1990年6月参加工作，1999年3月加入中国共产党，甘肃工业大学工民建专业本科，兰州大学经济管理学院区域经济专业研究生毕业。现任中共渭源县委副书记、县政府县长。</w:t>
        <w:br/>
        <w:br/>
        <w:t xml:space="preserve"> </w:t>
        <w:br/>
        <w:t xml:space="preserve">    1986年9月-1990年6月，在甘肃工业大学工民建专业学习；</w:t>
        <w:br/>
        <w:br/>
        <w:t xml:space="preserve">    1990年6月-1992年4月，在甘肃省七建公司工作；</w:t>
        <w:br/>
        <w:br/>
        <w:t xml:space="preserve"> </w:t>
        <w:br/>
        <w:t xml:space="preserve">    1992年4月-1994年8月，在定西地区行署计划处工作；</w:t>
        <w:br/>
        <w:br/>
        <w:t xml:space="preserve"> </w:t>
        <w:br/>
        <w:t xml:space="preserve">    1994年8月-1995年11月，任定西地区行署计划处测绘管理站副站长；</w:t>
        <w:br/>
        <w:br/>
        <w:t xml:space="preserve"> </w:t>
        <w:br/>
        <w:t xml:space="preserve">    1995年11月-1997年12月，任定西地区行署计划处基建科副科长；</w:t>
        <w:br/>
        <w:br/>
        <w:t xml:space="preserve"> </w:t>
        <w:br/>
        <w:t xml:space="preserve">    1997年12月-2002年1月，任定西地区行署计划处招标办主任（期间于2000年3月至2002年3月在兰州大学经济管理学院区域经济专业研究生班学习）；</w:t>
        <w:br/>
        <w:br/>
        <w:t xml:space="preserve"> </w:t>
        <w:br/>
        <w:t xml:space="preserve">    2002年1月-2006年11月，任陇西县人民政府副县长；</w:t>
        <w:br/>
        <w:br/>
        <w:t xml:space="preserve"> </w:t>
        <w:br/>
        <w:t xml:space="preserve">    2006年11月-2009年6月，任陇西县委常委、县人民政府副县长；</w:t>
        <w:br/>
        <w:br/>
        <w:t xml:space="preserve"> </w:t>
        <w:br/>
        <w:t xml:space="preserve">    2009年6月-2010年5月，任定西市建设委员会副主任兼市住房制度改革办公室主任（正县级）；</w:t>
        <w:br/>
        <w:br/>
        <w:t xml:space="preserve"> </w:t>
        <w:br/>
        <w:t xml:space="preserve">    2010年5月-2011年9月，任中共渭源县委副书记（正县级）；</w:t>
        <w:br/>
        <w:br/>
        <w:t xml:space="preserve"> </w:t>
        <w:br/>
        <w:t xml:space="preserve">    2011年9月-     任中共渭源县委副书记、县政府县长。</w:t>
        <w:br/>
      </w:r>
    </w:p>
    <w:p/>
    <w:p>
      <w:pPr>
        <w:pStyle w:val="Heading3"/>
      </w:pPr>
      <w:r>
        <w:t xml:space="preserve">甘肃省  定西市  渭源县  </w:t>
      </w:r>
    </w:p>
    <w:p>
      <w:r>
        <w:rPr>
          <w:i/>
        </w:rPr>
        <w:t>吉秀    甘肃省定西市渭源县县委书记</w:t>
      </w:r>
    </w:p>
    <w:p>
      <w:r>
        <w:t>性别:  男</w:t>
      </w:r>
    </w:p>
    <w:p>
      <w:r>
        <w:t>生年：  1962年08月</w:t>
      </w:r>
    </w:p>
    <w:p>
      <w:r>
        <w:t>籍贯:  甘肃定西</w:t>
      </w:r>
    </w:p>
    <w:p>
      <w:r>
        <w:t>学历:  研究生</w:t>
      </w:r>
    </w:p>
    <w:p>
      <w:r>
        <w:t xml:space="preserve">简历:  </w:t>
        <w:br/>
        <w:t>吉秀，男，汉族，甘肃定西人，1962年9月出生，1983年7月参加工作，中共党员，党校在职研究生学历，甘肃省委党校政治经济学专业。现任中共渭源县委书记。</w:t>
        <w:br/>
        <w:br/>
        <w:t xml:space="preserve"> </w:t>
        <w:br/>
        <w:t xml:space="preserve">　　1981年9月-1983年7月在庆阳师专学生；</w:t>
        <w:br/>
        <w:br/>
        <w:t xml:space="preserve"> </w:t>
        <w:br/>
        <w:t xml:space="preserve">　　1983年7月-1985年9月任定西县宁远中学教师；</w:t>
        <w:br/>
        <w:br/>
        <w:t xml:space="preserve"> </w:t>
        <w:br/>
        <w:t xml:space="preserve">　　1985年9月-1986年9月任定西县中华路中学教师；</w:t>
        <w:br/>
        <w:br/>
        <w:t xml:space="preserve"> </w:t>
        <w:br/>
        <w:t xml:space="preserve">　　1986年9月-1988年11月任定西县委政治体制改革办公室干部；</w:t>
        <w:br/>
        <w:br/>
        <w:t xml:space="preserve"> </w:t>
        <w:br/>
        <w:t xml:space="preserve">　　1988年11月-1992年4月任定西县委政策研究室干部；</w:t>
        <w:br/>
        <w:br/>
        <w:t xml:space="preserve"> </w:t>
        <w:br/>
        <w:t xml:space="preserve">　　1992年4月-1993年4月任定西县饮食服务公司副经理；</w:t>
        <w:br/>
        <w:br/>
        <w:t xml:space="preserve"> </w:t>
        <w:br/>
        <w:t xml:space="preserve">　　1993年4月-1994年8月任定西县经济研究室副主任；</w:t>
        <w:br/>
        <w:br/>
        <w:t xml:space="preserve"> </w:t>
        <w:br/>
        <w:t xml:space="preserve">　　1994年8月-1995年12月任定西县经济研究室主任；</w:t>
        <w:br/>
        <w:br/>
        <w:t xml:space="preserve"> </w:t>
        <w:br/>
        <w:t xml:space="preserve">　　1995年12月-1998年12月任定西县政府办公室主任；</w:t>
        <w:br/>
        <w:br/>
        <w:t xml:space="preserve"> </w:t>
        <w:br/>
        <w:t xml:space="preserve">　　1998年12月-2004年1月任定西行署办公室副主任(其间：1998.09—2000.12在中央党校函授学院经济管理专业本科班学习)；</w:t>
        <w:br/>
        <w:br/>
        <w:t xml:space="preserve"> </w:t>
        <w:br/>
        <w:t xml:space="preserve">　　2004年1月-2004年3月任定西市政府办公室主任；</w:t>
        <w:br/>
        <w:br/>
        <w:t xml:space="preserve"> </w:t>
        <w:br/>
        <w:t xml:space="preserve">　　2004年3月-2008年11月任定西市政府副秘书长兼市政府办公室主任(其间：2002.09—2005.06在省委党校政治经济学专业研究生班学习)；</w:t>
        <w:br/>
        <w:br/>
        <w:t xml:space="preserve"> </w:t>
        <w:br/>
        <w:t xml:space="preserve">　　2008年11月-2008年12月任定西市政府副秘书长兼市政府办公室主任、市政府应急管理办公室主任；</w:t>
        <w:br/>
        <w:br/>
        <w:t xml:space="preserve"> </w:t>
        <w:br/>
        <w:t xml:space="preserve">　　2008年12月-2010年12月任定西市发展和改革委员会主任、党组书记；</w:t>
        <w:br/>
        <w:br/>
        <w:t xml:space="preserve">    2010年12月-      任中共渭源县委书记。</w:t>
        <w:br/>
        <w:br/>
      </w:r>
    </w:p>
    <w:p/>
    <w:p>
      <w:pPr>
        <w:pStyle w:val="Heading3"/>
      </w:pPr>
      <w:r>
        <w:t xml:space="preserve">甘肃省  定西市  临洮县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定西市  临洮县  </w:t>
      </w:r>
    </w:p>
    <w:p>
      <w:r>
        <w:rPr>
          <w:i/>
        </w:rPr>
        <w:t>石琳    甘肃省定西市临洮县县委书记</w:t>
      </w:r>
    </w:p>
    <w:p>
      <w:r>
        <w:t>性别:  男</w:t>
      </w:r>
    </w:p>
    <w:p>
      <w:r>
        <w:t>生年：  1970年09月</w:t>
      </w:r>
    </w:p>
    <w:p>
      <w:r>
        <w:t>籍贯:  甘肃陇西</w:t>
      </w:r>
    </w:p>
    <w:p>
      <w:r>
        <w:t>学历:  研究生</w:t>
      </w:r>
    </w:p>
    <w:p>
      <w:r>
        <w:t xml:space="preserve">简历:  </w:t>
        <w:br/>
        <w:t>石琳，男，汉族，1970年10月出生于甘肃陇西，党校在职研究生学历，1991年7月参加工作，1994年10月加入中国共产党。</w:t>
        <w:br/>
        <w:br/>
        <w:t xml:space="preserve"> </w:t>
        <w:br/>
        <w:t xml:space="preserve">　　1987.09—1991.07临洮农校学生</w:t>
        <w:br/>
        <w:br/>
        <w:t xml:space="preserve"> </w:t>
        <w:br/>
        <w:t xml:space="preserve">　　1991.07—1992.11陇西县通安乡干部</w:t>
        <w:br/>
        <w:br/>
        <w:t xml:space="preserve"> </w:t>
        <w:br/>
        <w:t xml:space="preserve">　　1992.11—1995.03陇西县人事局、编办干部(1994.06—1997.08在兰州大学自学考试行政管理专业学习)</w:t>
        <w:br/>
        <w:br/>
        <w:t xml:space="preserve"> </w:t>
        <w:br/>
        <w:t xml:space="preserve">　　1995.03—1995.08陇西县政府办公室干部</w:t>
        <w:br/>
        <w:br/>
        <w:t xml:space="preserve"> </w:t>
        <w:br/>
        <w:t xml:space="preserve">　　1995.08—1997.02陇西县政府办公室副科级督查员</w:t>
        <w:br/>
        <w:br/>
        <w:t xml:space="preserve"> </w:t>
        <w:br/>
        <w:t xml:space="preserve">　　1997.02—1998.09陇西县和平乡党委副书记、乡长(1997.08—1999.12在中央党校函授学院法律专业学习)</w:t>
        <w:br/>
        <w:br/>
        <w:t xml:space="preserve"> </w:t>
        <w:br/>
        <w:t xml:space="preserve">　　1998.09—2000.11陇西县首阳镇党委副书记、镇长</w:t>
        <w:br/>
        <w:br/>
        <w:t xml:space="preserve"> </w:t>
        <w:br/>
        <w:t xml:space="preserve">　　2000.11—2001.08陇西县首阳镇党委书记</w:t>
        <w:br/>
        <w:br/>
        <w:t xml:space="preserve"> </w:t>
        <w:br/>
        <w:t xml:space="preserve">　　2001.08—2002.10陇西县委副书记</w:t>
        <w:br/>
        <w:br/>
        <w:t xml:space="preserve"> </w:t>
        <w:br/>
        <w:t xml:space="preserve">　　2002.10—2003.11共青团定西地委副书记</w:t>
        <w:br/>
        <w:br/>
        <w:t xml:space="preserve"> </w:t>
        <w:br/>
        <w:t xml:space="preserve">　　2003.11—2008.12共青团定西市委书记</w:t>
        <w:br/>
        <w:br/>
        <w:t xml:space="preserve"> </w:t>
        <w:br/>
        <w:t xml:space="preserve">　　2008.12—2013.04中共临洮县委副书记、县政府县长</w:t>
        <w:br/>
        <w:br/>
        <w:t xml:space="preserve"> </w:t>
        <w:br/>
        <w:t xml:space="preserve">　　2013.04—2013.09中共临洮县委书记、县政府县长</w:t>
        <w:br/>
        <w:br/>
        <w:t xml:space="preserve"> </w:t>
        <w:br/>
        <w:t xml:space="preserve">　　2013.09—        中共临洮县委书记</w:t>
        <w:br/>
        <w:br/>
      </w:r>
    </w:p>
    <w:p/>
    <w:p>
      <w:pPr>
        <w:pStyle w:val="Heading3"/>
      </w:pPr>
      <w:r>
        <w:t xml:space="preserve">甘肃省  定西市  漳县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定西市  漳县  </w:t>
      </w:r>
    </w:p>
    <w:p>
      <w:r>
        <w:rPr>
          <w:i/>
        </w:rPr>
        <w:t>党建中    甘肃省定西市漳县县委书记</w:t>
      </w:r>
    </w:p>
    <w:p>
      <w:r>
        <w:t>性别:  男</w:t>
      </w:r>
    </w:p>
    <w:p>
      <w:r>
        <w:t>生年：  1965年08月</w:t>
      </w:r>
    </w:p>
    <w:p>
      <w:r>
        <w:t>籍贯:  甘肃陇西</w:t>
      </w:r>
    </w:p>
    <w:p>
      <w:r>
        <w:t xml:space="preserve">学历:  </w:t>
      </w:r>
    </w:p>
    <w:p>
      <w:r>
        <w:t xml:space="preserve">简历:  </w:t>
        <w:br/>
        <w:t>党建中，男，汉族，1965年9月生，籍贯甘肃陇西，研究生学历，1985年4月加入中国共产党，1985年7月参加工作。</w:t>
        <w:br/>
        <w:br/>
        <w:t>曾任共青团陇西县委副书记、书记，陇西县云田乡乡长、党委书记，陇西县首阳镇党委书记，临洮县人民政府副县长，中共临洮县委常委、常务副县长，中共岷县委副书记、县政府代县长，中共岷县县委副书记、县政府县长。</w:t>
        <w:br/>
        <w:br/>
        <w:t>2011.10—今 甘肃省定西市漳县委书记。</w:t>
        <w:br/>
      </w:r>
    </w:p>
    <w:p/>
    <w:p>
      <w:pPr>
        <w:pStyle w:val="Heading3"/>
      </w:pPr>
      <w:r>
        <w:t xml:space="preserve">甘肃省  定西市  岷县  </w:t>
      </w:r>
    </w:p>
    <w:p>
      <w:r>
        <w:rPr>
          <w:i/>
        </w:rPr>
        <w:t>梁德铭    甘肃省定西市岷县县长</w:t>
      </w:r>
    </w:p>
    <w:p>
      <w:r>
        <w:t>性别:  男</w:t>
      </w:r>
    </w:p>
    <w:p>
      <w:r>
        <w:t xml:space="preserve">生年：  </w:t>
      </w:r>
    </w:p>
    <w:p>
      <w:r>
        <w:t xml:space="preserve">籍贯:  </w:t>
      </w:r>
    </w:p>
    <w:p>
      <w:r>
        <w:t xml:space="preserve">学历:  </w:t>
      </w:r>
    </w:p>
    <w:p>
      <w:r>
        <w:t xml:space="preserve">简历:  </w:t>
        <w:br/>
        <w:t>梁德铭，男。</w:t>
        <w:br/>
        <w:br/>
        <w:t>现任甘肃省定西市岷县县长</w:t>
        <w:br/>
      </w:r>
    </w:p>
    <w:p/>
    <w:p>
      <w:pPr>
        <w:pStyle w:val="Heading3"/>
      </w:pPr>
      <w:r>
        <w:t xml:space="preserve">甘肃省  定西市  岷县  </w:t>
      </w:r>
    </w:p>
    <w:p>
      <w:r>
        <w:rPr>
          <w:i/>
        </w:rPr>
        <w:t>郭世杰    甘肃省定西市岷县县委书记</w:t>
      </w:r>
    </w:p>
    <w:p>
      <w:r>
        <w:t>性别:  男</w:t>
      </w:r>
    </w:p>
    <w:p>
      <w:r>
        <w:t xml:space="preserve">生年：  </w:t>
      </w:r>
    </w:p>
    <w:p>
      <w:r>
        <w:t xml:space="preserve">籍贯:  </w:t>
      </w:r>
    </w:p>
    <w:p>
      <w:r>
        <w:t xml:space="preserve">学历:  </w:t>
      </w:r>
    </w:p>
    <w:p>
      <w:r>
        <w:t xml:space="preserve">简历:  </w:t>
        <w:br/>
        <w:t>郭世杰，男。</w:t>
        <w:br/>
        <w:br/>
        <w:t>现任甘肃省定西市岷县县委书记</w:t>
        <w:br/>
      </w:r>
    </w:p>
    <w:p/>
    <w:p>
      <w:pPr>
        <w:pStyle w:val="Heading3"/>
      </w:pPr>
      <w:r>
        <w:t xml:space="preserve">甘肃省  陇南市  武都区  </w:t>
      </w:r>
    </w:p>
    <w:p>
      <w:r>
        <w:rPr>
          <w:i/>
        </w:rPr>
        <w:t>肖庆康    甘肃省陇南市武都区区长</w:t>
      </w:r>
    </w:p>
    <w:p>
      <w:r>
        <w:t>性别:  男</w:t>
      </w:r>
    </w:p>
    <w:p>
      <w:r>
        <w:t>生年：  1968年10月</w:t>
      </w:r>
    </w:p>
    <w:p>
      <w:r>
        <w:t>籍贯:  甘肃文县</w:t>
      </w:r>
    </w:p>
    <w:p>
      <w:r>
        <w:t xml:space="preserve">学历:  </w:t>
      </w:r>
    </w:p>
    <w:p>
      <w:r>
        <w:t xml:space="preserve">简历:  </w:t>
        <w:br/>
        <w:t>肖庆康，男，汉族，1968年11月生，甘肃文县人，1986年11月参加工作，1989年8月加入中国共产党，大学学历。</w:t>
        <w:br/>
        <w:br/>
        <w:t>1990年11月至1992年11月在文县县委办公室工作；</w:t>
        <w:br/>
        <w:br/>
        <w:t>1992年11月至1995年12月在文县石鸡乡任副乡长；</w:t>
        <w:br/>
        <w:br/>
        <w:t>1995年12月至1998年12月在文县尚德乡任乡长；</w:t>
        <w:br/>
        <w:br/>
        <w:t>1998年12月至2001年12月在文县尚德乡任党委书记；（期间：2001年9月至2004年7月在中央党校经济管理专业学习）；</w:t>
        <w:br/>
        <w:br/>
        <w:t>2002年7月至2002年10月在文县政府办公室任支部书记（主持政府办工作）；</w:t>
        <w:br/>
        <w:br/>
        <w:t>2002年10月至2006年10月在徽县人民政府任副县长；</w:t>
        <w:br/>
        <w:br/>
        <w:t>2006年10至2011年9月在西和县人民政府任政府常务副县长；</w:t>
        <w:br/>
        <w:br/>
        <w:t>2011年9月至2014年3月在徽县人民政府任县长；</w:t>
        <w:br/>
        <w:br/>
        <w:t>2014年3月任中共武都区委副书记、政府区长。</w:t>
        <w:br/>
      </w:r>
    </w:p>
    <w:p/>
    <w:p>
      <w:pPr>
        <w:pStyle w:val="Heading3"/>
      </w:pPr>
      <w:r>
        <w:t xml:space="preserve">甘肃省  陇南市  武都区  </w:t>
      </w:r>
    </w:p>
    <w:p>
      <w:r>
        <w:rPr>
          <w:i/>
        </w:rPr>
        <w:t>田广慈    甘肃省陇南市武都区委书记</w:t>
      </w:r>
    </w:p>
    <w:p>
      <w:r>
        <w:t>性别:  男</w:t>
      </w:r>
    </w:p>
    <w:p>
      <w:r>
        <w:t>生年：  1963年11月</w:t>
      </w:r>
    </w:p>
    <w:p>
      <w:r>
        <w:t>籍贯:  甘肃武都</w:t>
      </w:r>
    </w:p>
    <w:p>
      <w:r>
        <w:t>学历:  硕士</w:t>
      </w:r>
    </w:p>
    <w:p>
      <w:r>
        <w:t xml:space="preserve">简历:  </w:t>
        <w:br/>
        <w:t>田广慈，男，汉族，1965年12月出生于甘肃武都。1983年8月参加工作，1994年6月加入中国共产党，研究生学历，高级会计师、经济师。</w:t>
        <w:br/>
        <w:br/>
        <w:t>1981.09—1983.08 甘肃省粮食学校财会专业学习</w:t>
        <w:br/>
        <w:br/>
        <w:t>1983.08—2002.04 陇南地区财政处干事,历任陇南行署财政处企财科副科长、财政处预算科副科长、财政处预算科科长、财政处党组成员、副处长</w:t>
        <w:br/>
        <w:br/>
        <w:t>2002.04---2005.03 陇南行署财政处党组成员、副处长兼任投资公司经理 (正县级)</w:t>
        <w:br/>
        <w:br/>
        <w:t>2005.03—2006.11 陇南市财政局党组书记、局长、会计集中核算中心主任</w:t>
        <w:br/>
        <w:br/>
        <w:t>2006.11—2010.01 任礼县委书记（期间：2005.09—2008.06省委党校工商管理专业研究生班学习）</w:t>
        <w:br/>
        <w:br/>
        <w:t>2009.11—2009.12 任市委常委、礼县委书记</w:t>
        <w:br/>
        <w:br/>
        <w:t>2009.12—2010.01 任市委常委、秘书长、礼县委书记</w:t>
        <w:br/>
        <w:br/>
        <w:t>2010.01—2011.09 任陇南市委常委、秘书长</w:t>
        <w:br/>
        <w:br/>
        <w:t>2011.09—2011.10 任陇南市委常委、秘书长、武都区委书记</w:t>
        <w:br/>
        <w:br/>
        <w:t>2011.10—至今 任陇南市委常委、武都区委书记。</w:t>
        <w:br/>
      </w:r>
    </w:p>
    <w:p/>
    <w:p>
      <w:pPr>
        <w:pStyle w:val="Heading3"/>
      </w:pPr>
      <w:r>
        <w:t xml:space="preserve">甘肃省  陇南市  成县  </w:t>
      </w:r>
    </w:p>
    <w:p>
      <w:r>
        <w:rPr>
          <w:i/>
        </w:rPr>
        <w:t>李鹏军    甘肃省陇南市成县县长</w:t>
      </w:r>
    </w:p>
    <w:p>
      <w:r>
        <w:t>性别:  男</w:t>
      </w:r>
    </w:p>
    <w:p>
      <w:r>
        <w:t>生年：  1966年03月</w:t>
      </w:r>
    </w:p>
    <w:p>
      <w:r>
        <w:t>籍贯:  甘肃秦安</w:t>
      </w:r>
    </w:p>
    <w:p>
      <w:r>
        <w:t xml:space="preserve">学历:  </w:t>
      </w:r>
    </w:p>
    <w:p>
      <w:r>
        <w:t xml:space="preserve">简历:  </w:t>
        <w:br/>
        <w:t>李鹏军，男，汉族，1966年3月6日出生，甘肃秦安人。</w:t>
        <w:br/>
        <w:br/>
        <w:t>1983.09——1985.07   浙江省绍兴市农校蚕桑专业学习</w:t>
        <w:br/>
        <w:br/>
        <w:t>1985.09——1987.08   徽县水阳乡干部</w:t>
        <w:br/>
        <w:br/>
        <w:t>1987.08——1988.08   徽县农牧局干部</w:t>
        <w:br/>
        <w:br/>
        <w:t>1988.08——1992.05   徽县土管局干部</w:t>
        <w:br/>
        <w:br/>
        <w:t>1992.05——1995.11   徽县伏家镇副镇长</w:t>
        <w:br/>
        <w:br/>
        <w:t>1995.11——1996.07   徽县游龙乡乡长</w:t>
        <w:br/>
        <w:br/>
        <w:t>1996.07——1997.08   徽县游龙乡党委书记、人大主席</w:t>
        <w:br/>
        <w:br/>
        <w:t>1997.08——1998.08   徽县水阳乡党委书记</w:t>
        <w:br/>
        <w:br/>
        <w:t>1999.08——2002.10   徽县伏家镇党委书记</w:t>
        <w:br/>
        <w:br/>
        <w:t>2002.10——2005.03   礼县县委常委、组织部长</w:t>
        <w:br/>
        <w:br/>
        <w:t>2005.03——2006.11   礼县县委副书记</w:t>
        <w:br/>
        <w:br/>
        <w:t>2006.11——2010.01   礼县县委常委、政府常务副县长</w:t>
        <w:br/>
        <w:br/>
        <w:t>2010.01——2011.09   成县县委副书记</w:t>
        <w:br/>
        <w:br/>
        <w:t xml:space="preserve">2011.09——          成县县委副书记、县长 </w:t>
        <w:br/>
        <w:br/>
      </w:r>
    </w:p>
    <w:p/>
    <w:p>
      <w:pPr>
        <w:pStyle w:val="Heading3"/>
      </w:pPr>
      <w:r>
        <w:t xml:space="preserve">甘肃省  陇南市  成县  </w:t>
      </w:r>
    </w:p>
    <w:p>
      <w:r>
        <w:rPr>
          <w:i/>
        </w:rPr>
        <w:t>李祥    甘肃省陇南市成县县委书记</w:t>
      </w:r>
    </w:p>
    <w:p>
      <w:r>
        <w:t>性别:  男</w:t>
      </w:r>
    </w:p>
    <w:p>
      <w:r>
        <w:t>生年：  1967年09月</w:t>
      </w:r>
    </w:p>
    <w:p>
      <w:r>
        <w:t>籍贯:  甘肃武都</w:t>
      </w:r>
    </w:p>
    <w:p>
      <w:r>
        <w:t xml:space="preserve">学历:  </w:t>
      </w:r>
    </w:p>
    <w:p>
      <w:r>
        <w:t xml:space="preserve">简历:  </w:t>
        <w:br/>
        <w:t>李祥：男，汉族，1967年10月出生，甘肃武都人。</w:t>
        <w:br/>
        <w:br/>
        <w:t>1982.08—1985.07     成县师范学习</w:t>
        <w:br/>
        <w:br/>
        <w:t>1985.08—1990.05     武都县第三中学教师</w:t>
        <w:br/>
        <w:br/>
        <w:t>1990.05—1992.05     共青团武都县委干事</w:t>
        <w:br/>
        <w:br/>
        <w:t>1992.05¬—1993.10     中共武都县委办公室秘书</w:t>
        <w:br/>
        <w:br/>
        <w:t>1993.10—1995.12     共青团武都县委副书记</w:t>
        <w:br/>
        <w:br/>
        <w:t>1995.12—1998.04     武都县两水镇党委书记</w:t>
        <w:br/>
        <w:br/>
        <w:t>1998.04—2001.06     中共武都县委办公室主任</w:t>
        <w:br/>
        <w:br/>
        <w:t>2001.06—2001.09     中共武都县委常委、办公室主任</w:t>
        <w:br/>
        <w:br/>
        <w:t>2001.09—2002.11     中共武都县委常委、组织部长</w:t>
        <w:br/>
        <w:br/>
        <w:t xml:space="preserve">2002.11—2007.01     中共成县委副书记、纪委书记         </w:t>
        <w:br/>
        <w:br/>
        <w:t>2007.01—2010.01     陇南市国土资源局党组书记、局长</w:t>
        <w:br/>
        <w:br/>
        <w:t>2010.01—2011.09     中共成县委副书记、县长</w:t>
        <w:br/>
        <w:br/>
        <w:t>2011.09至今          中共成县委书记</w:t>
        <w:br/>
        <w:br/>
      </w:r>
    </w:p>
    <w:p/>
    <w:p>
      <w:pPr>
        <w:pStyle w:val="Heading3"/>
      </w:pPr>
      <w:r>
        <w:t xml:space="preserve">甘肃省  陇南市  文县  </w:t>
      </w:r>
    </w:p>
    <w:p>
      <w:r>
        <w:rPr>
          <w:i/>
        </w:rPr>
        <w:t>张立新    甘肃省陇南市文县县长</w:t>
      </w:r>
    </w:p>
    <w:p>
      <w:r>
        <w:t>性别:  男</w:t>
      </w:r>
    </w:p>
    <w:p>
      <w:r>
        <w:t>生年：  1967年07月</w:t>
      </w:r>
    </w:p>
    <w:p>
      <w:r>
        <w:t>籍贯:  甘肃武都</w:t>
      </w:r>
    </w:p>
    <w:p>
      <w:r>
        <w:t>学历:  硕士</w:t>
      </w:r>
    </w:p>
    <w:p>
      <w:r>
        <w:t xml:space="preserve">简历:  </w:t>
        <w:br/>
        <w:t>张立新 男，汉族，1967年8月出生，1992年6月加入中国共产党，1984年7月参加工作，甘肃武都人，研究生学历。</w:t>
        <w:br/>
        <w:br/>
        <w:t>1981.08----1984.07  成县师范学习</w:t>
        <w:br/>
        <w:br/>
        <w:t>1984.07----1988.08　武都实验小学教师</w:t>
        <w:br/>
        <w:br/>
        <w:t>1988.08----1990.07　甘肃教育学院汉语言文学专业学习</w:t>
        <w:br/>
        <w:br/>
        <w:t>1990.07----1992.05　武都实验小学教师</w:t>
        <w:br/>
        <w:br/>
        <w:t>1992.05----1994.01　地区教委干部</w:t>
        <w:br/>
        <w:br/>
        <w:t>1994.01----1994.05　地区教委职教办副主任</w:t>
        <w:br/>
        <w:br/>
        <w:t>1994.05----1994.09　地委组织部副科级干部</w:t>
        <w:br/>
        <w:br/>
        <w:t>1994.09----1997.01　地委组织部副科级组织员（期间：1989.10-1995.12高等教育自学考试汉语言文学专业本科毕业）</w:t>
        <w:br/>
        <w:br/>
        <w:t>1997.01----1997.06　地委组织部正科级组织员</w:t>
        <w:br/>
        <w:br/>
        <w:t>1997.06----2002.10  地委组织部干审科科长、干部监督科科长</w:t>
        <w:br/>
        <w:br/>
        <w:t>2002.10----2005.03  中共文县县委常委、组织部长</w:t>
        <w:br/>
        <w:br/>
        <w:t>2005.03----2006.11  中共文县县委副书记</w:t>
        <w:br/>
        <w:br/>
        <w:t>2006.11----2011.01  中共陇南市武都区区委常委、副区长（期间：2004.09-2007.06甘肃省委党校经济发展与党的领导专业学习)</w:t>
        <w:br/>
        <w:br/>
        <w:t>2011.01----2011.09  中共文县县委副书记</w:t>
        <w:br/>
        <w:br/>
        <w:t>2011.09----今       中共文县县委副书记、政府党组书记、县长</w:t>
        <w:br/>
        <w:br/>
      </w:r>
    </w:p>
    <w:p/>
    <w:p>
      <w:pPr>
        <w:pStyle w:val="Heading3"/>
      </w:pPr>
      <w:r>
        <w:t xml:space="preserve">甘肃省  陇南市  文县  </w:t>
      </w:r>
    </w:p>
    <w:p>
      <w:r>
        <w:rPr>
          <w:i/>
        </w:rPr>
        <w:t>苏彦君    甘肃省陇南市文县县委书记</w:t>
      </w:r>
    </w:p>
    <w:p>
      <w:r>
        <w:t>性别:  男</w:t>
      </w:r>
    </w:p>
    <w:p>
      <w:r>
        <w:t>生年：  1964年08月</w:t>
      </w:r>
    </w:p>
    <w:p>
      <w:r>
        <w:t>籍贯:  甘肃成县</w:t>
      </w:r>
    </w:p>
    <w:p>
      <w:r>
        <w:t>学历:  硕士</w:t>
      </w:r>
    </w:p>
    <w:p>
      <w:r>
        <w:t xml:space="preserve">简历:  </w:t>
        <w:br/>
        <w:t>苏彦君 男，汉族，1964年9月出生，1988年3月加入中国共产党，1982年8月参加工作，甘肃成县人，研究生学历。</w:t>
        <w:br/>
        <w:br/>
        <w:t>1980.09——1982.08　成县师范学校学习</w:t>
        <w:br/>
        <w:br/>
        <w:t>1982.08——1984.07　成县沙坝中学教师</w:t>
        <w:br/>
        <w:br/>
        <w:t>1984.07——1991.02　成县人民政府办公室科员（其间：1985.08——1987.07成县电大党政管理专业学习）</w:t>
        <w:br/>
        <w:br/>
        <w:t>1991.02——1992.10　成县支旗乡副乡长</w:t>
        <w:br/>
        <w:br/>
        <w:t>1992.10——1994.04　成县店村乡乡长</w:t>
        <w:br/>
        <w:br/>
        <w:t>1994.04——1997.01　成县店村乡党委书记</w:t>
        <w:br/>
        <w:br/>
        <w:t>1997.01——2002.10　两当县委常委、政府副县长（其间：1999.09——2001.12中央党校函授学院党政管理专业学习）</w:t>
        <w:br/>
        <w:br/>
        <w:t>2002.10——2005.03　两当县委常委、政府副县长</w:t>
        <w:br/>
        <w:br/>
        <w:t>2005.03——2006.11　两当县委副书记（其间：2005.09——2008.06在省委党样研究生班经济社会发展与党的领导专业学习）</w:t>
        <w:br/>
        <w:br/>
        <w:t>2006.11——2006.12　待安置</w:t>
        <w:br/>
        <w:br/>
        <w:t>2006.12——2010.02　陇南市委老干部工作局局长</w:t>
        <w:br/>
        <w:br/>
        <w:t>2010.02——2010.12　中共陇南市委组织部副部长、老干部工作局局长</w:t>
        <w:br/>
        <w:br/>
        <w:t>2010.12——2011.02　陇南市林业局党组书记、局长</w:t>
        <w:br/>
        <w:br/>
        <w:t>2011.02——2011.06　中共文县委副书记、政府党组书记、代县长</w:t>
        <w:br/>
        <w:br/>
        <w:t>2011.06——2011.09　 中共文县委副书记、政府党组书记、县长</w:t>
        <w:br/>
        <w:br/>
        <w:t xml:space="preserve">2011.09—— 中共文县县委书记  </w:t>
        <w:br/>
      </w:r>
    </w:p>
    <w:p/>
    <w:p>
      <w:pPr>
        <w:pStyle w:val="Heading3"/>
      </w:pPr>
      <w:r>
        <w:t xml:space="preserve">甘肃省  陇南市  宕昌县  </w:t>
      </w:r>
    </w:p>
    <w:p>
      <w:r>
        <w:rPr>
          <w:i/>
        </w:rPr>
        <w:t>李建功    甘肃省陇南市宕昌县县长</w:t>
      </w:r>
    </w:p>
    <w:p>
      <w:r>
        <w:t>性别:  男</w:t>
      </w:r>
    </w:p>
    <w:p>
      <w:r>
        <w:t>生年：  1968年08月</w:t>
      </w:r>
    </w:p>
    <w:p>
      <w:r>
        <w:t>籍贯:  甘肃西和</w:t>
      </w:r>
    </w:p>
    <w:p>
      <w:r>
        <w:t xml:space="preserve">学历:  </w:t>
      </w:r>
    </w:p>
    <w:p>
      <w:r>
        <w:t xml:space="preserve">简历:  </w:t>
        <w:br/>
        <w:t>李建功，男，汉族，1968年9月出生，甘肃西和人，1991年9月加入中国共产党，1990年7月参加工作，大学学历。</w:t>
        <w:br/>
        <w:br/>
        <w:t>1990年 7月—1993年 3月 陇南地委组织部工作</w:t>
        <w:br/>
        <w:br/>
        <w:t>1993年 3月—1995年 7月 陇南地委组织部副科级组织员</w:t>
        <w:br/>
        <w:br/>
        <w:t>1995年 7月—1997年 2月 陇南地委组织部正科级组织员</w:t>
        <w:br/>
        <w:br/>
        <w:t>1997年 2月—2002年11月 陇南地委组织部青干科科长</w:t>
        <w:br/>
        <w:br/>
        <w:t>2002年11月—2003年 2月 陇南地委组织部办公室主任</w:t>
        <w:br/>
        <w:br/>
        <w:t>2003年 2月—2005年 3月 陇南地委组织部副县级组织员、办公室主任</w:t>
        <w:br/>
        <w:br/>
        <w:t>2005年 3月—2005年 8月 陇南市委组织部副部长、办公室主任</w:t>
        <w:br/>
        <w:br/>
        <w:t>2005年 8月—2005年 9月 陇南市委组织部副部长、办公室主任、兼任市农村干部专修学校校长</w:t>
        <w:br/>
        <w:br/>
        <w:t>2005年 9月—2010年 2月 陇南市委组织部副部长、市农村干部专修学校校长</w:t>
        <w:br/>
        <w:br/>
        <w:t>2010年 2月—2011年 1月 市委组织部副部长、市委人才办主任、市农村干部专修学校校长</w:t>
        <w:br/>
        <w:br/>
        <w:t>2011年 1月—2011年 9月 市委组织部副部长、市委人才办主任、市农村干部专修学校校长、中共武都区委副书记（挂职期一年）</w:t>
        <w:br/>
        <w:br/>
        <w:t>2011年 9月—2011年10月 任中共宕昌县委副书记、宕昌县人民政府副县长、代理县长</w:t>
        <w:br/>
        <w:br/>
        <w:t>2011年10月— 至今 任中共宕昌县委副书记、宕昌县人民政府县长。</w:t>
        <w:br/>
      </w:r>
    </w:p>
    <w:p/>
    <w:p>
      <w:pPr>
        <w:pStyle w:val="Heading3"/>
      </w:pPr>
      <w:r>
        <w:t xml:space="preserve">甘肃省  陇南市  宕昌县  </w:t>
      </w:r>
    </w:p>
    <w:p>
      <w:r>
        <w:rPr>
          <w:i/>
        </w:rPr>
        <w:t>李平生    甘肃省陇南市宕昌县委书记</w:t>
      </w:r>
    </w:p>
    <w:p>
      <w:r>
        <w:t>性别:  男</w:t>
      </w:r>
    </w:p>
    <w:p>
      <w:r>
        <w:t>生年：  1963年04月</w:t>
      </w:r>
    </w:p>
    <w:p>
      <w:r>
        <w:t>籍贯:  甘肃天水</w:t>
      </w:r>
    </w:p>
    <w:p>
      <w:r>
        <w:t xml:space="preserve">学历:  </w:t>
      </w:r>
    </w:p>
    <w:p>
      <w:r>
        <w:t xml:space="preserve">简历:  </w:t>
        <w:br/>
        <w:t>1981.09-1985.07   甘肃农业大学农学系农学专业学习</w:t>
        <w:br/>
        <w:br/>
        <w:t>1985.07-1985.09   甘肃省委组织部选调大学生培训班学习</w:t>
        <w:br/>
        <w:br/>
        <w:t>1985.09-1989.05   陇南地委农工部科员</w:t>
        <w:br/>
        <w:br/>
        <w:t>1989.05-1990.10   陇南地区扶贫办科员</w:t>
        <w:br/>
        <w:br/>
        <w:t>1990.10-1991.01   陇南地委统战部科员</w:t>
        <w:br/>
        <w:br/>
        <w:t>1991.01-1993.03   陇南地委统战部秘书科副科长</w:t>
        <w:br/>
        <w:br/>
        <w:t>1993.03-1998.02   陇南地委统战部秘书科科长</w:t>
        <w:br/>
        <w:br/>
        <w:t>1998.02-2001.09   陇南地委统战部副部长</w:t>
        <w:br/>
        <w:br/>
        <w:t>2001.09-2005.03   陇南地委副秘书长</w:t>
        <w:br/>
        <w:br/>
        <w:t>2005.03-2010.01   中共徽县县委常委、常务副县长</w:t>
        <w:br/>
        <w:br/>
        <w:t>2010.01-2010.08   陇南市委农村工作办公室主任</w:t>
        <w:br/>
        <w:br/>
        <w:t>2010.08-2013.12   陇南市武都区委副书记、政府区长</w:t>
        <w:br/>
        <w:br/>
        <w:t>2013.12—         中共宕昌县委书记</w:t>
        <w:br/>
        <w:br/>
      </w:r>
    </w:p>
    <w:p/>
    <w:p>
      <w:pPr>
        <w:pStyle w:val="Heading3"/>
      </w:pPr>
      <w:r>
        <w:t xml:space="preserve">甘肃省  陇南市  康县  </w:t>
      </w:r>
    </w:p>
    <w:p>
      <w:r>
        <w:rPr>
          <w:i/>
        </w:rPr>
        <w:t>文元旦    甘肃省陇南市康县县长</w:t>
      </w:r>
    </w:p>
    <w:p>
      <w:r>
        <w:t>性别:  男</w:t>
      </w:r>
    </w:p>
    <w:p>
      <w:r>
        <w:t>生年：  1966年12月</w:t>
      </w:r>
    </w:p>
    <w:p>
      <w:r>
        <w:t>籍贯:  甘肃西和</w:t>
      </w:r>
    </w:p>
    <w:p>
      <w:r>
        <w:t xml:space="preserve">学历:  </w:t>
      </w:r>
    </w:p>
    <w:p>
      <w:r>
        <w:t xml:space="preserve">简历:  </w:t>
        <w:br/>
        <w:t>1985年9月至1989年6月，在福建省福州市福建师范大学学习；</w:t>
        <w:br/>
        <w:br/>
        <w:t>1989年7月至1995年2月，在中共陇南地委党校任政治教导员；</w:t>
        <w:br/>
        <w:br/>
        <w:t>1993年2月至1995年11月，在西和县政府办公室任秘书；</w:t>
        <w:br/>
        <w:br/>
        <w:t>1995年11月至1998年12月，在西和县石峡乡人民政府任副乡长；</w:t>
        <w:br/>
        <w:br/>
        <w:t>1998年12月至2001年3月，在西和县河口乡任乡党委书记；</w:t>
        <w:br/>
        <w:br/>
        <w:t>2001年3月至2002年4月，在陇南行署发展处任副处长；</w:t>
        <w:br/>
        <w:br/>
        <w:t>2002年4月至2005年3月，在陇南行署发展计划处任党组成员、副处长；</w:t>
        <w:br/>
        <w:br/>
        <w:t>2005年3月至2010年1月，在陇南市发展和改革委员会任党组成员、副主任；</w:t>
        <w:br/>
        <w:br/>
        <w:t>2010年1月至今，任中共康县委副书记、康县人民政府县长。</w:t>
        <w:br/>
        <w:br/>
      </w:r>
    </w:p>
    <w:p/>
    <w:p>
      <w:pPr>
        <w:pStyle w:val="Heading3"/>
      </w:pPr>
      <w:r>
        <w:t xml:space="preserve">甘肃省  陇南市  康县  </w:t>
      </w:r>
    </w:p>
    <w:p>
      <w:r>
        <w:rPr>
          <w:i/>
        </w:rPr>
        <w:t>李廷俊    甘肃省陇南市康县县委书记</w:t>
      </w:r>
    </w:p>
    <w:p>
      <w:r>
        <w:t>性别:  男</w:t>
      </w:r>
    </w:p>
    <w:p>
      <w:r>
        <w:t>生年：  1963年12月</w:t>
      </w:r>
    </w:p>
    <w:p>
      <w:r>
        <w:t>籍贯:  甘肃武都</w:t>
      </w:r>
    </w:p>
    <w:p>
      <w:r>
        <w:t xml:space="preserve">学历:  </w:t>
      </w:r>
    </w:p>
    <w:p>
      <w:r>
        <w:t xml:space="preserve">简历:  </w:t>
        <w:br/>
        <w:t>1985年7月——1986年3月，武都县北管局工作；</w:t>
        <w:br/>
        <w:br/>
        <w:t>1986年3月——1988年3月，武都县隆兴乡工作；</w:t>
        <w:br/>
        <w:br/>
        <w:t>1988年3月——1989年11月，武都县政府办公室工作；</w:t>
        <w:br/>
        <w:br/>
        <w:t>1989年11月——1992年5月，武都县城郊乡副书记；</w:t>
        <w:br/>
        <w:br/>
        <w:t>1992年5月——1993年11月，武都县城郊乡乡长；</w:t>
        <w:br/>
        <w:br/>
        <w:t>1993年11月——1995年12月，武都县城郊乡党委书记；</w:t>
        <w:br/>
        <w:br/>
        <w:t>1995年12月——1998年1月，武都县委组织部副部长；</w:t>
        <w:br/>
        <w:br/>
        <w:t>1998年1月——2002年11月，武都县人民政府副县长；</w:t>
        <w:br/>
        <w:br/>
        <w:t>2002年11月——2006年12月，中共西和县委副书记；</w:t>
        <w:br/>
        <w:br/>
        <w:t>2006年12月——2010年1月，西和县政协主席、党组书记；</w:t>
        <w:br/>
        <w:br/>
        <w:t>2010年1月——2011年9月，中共宕昌县委副书记、宕昌县人民政府县长；</w:t>
        <w:br/>
        <w:br/>
        <w:t>2011年9月至今，中共康县委书记</w:t>
        <w:br/>
        <w:br/>
      </w:r>
    </w:p>
    <w:p/>
    <w:p>
      <w:pPr>
        <w:pStyle w:val="Heading3"/>
      </w:pPr>
      <w:r>
        <w:t xml:space="preserve">甘肃省  陇南市  西和县  </w:t>
      </w:r>
    </w:p>
    <w:p>
      <w:r>
        <w:rPr>
          <w:i/>
        </w:rPr>
        <w:t>郝爱龙    甘肃省陇南市西和县县长</w:t>
      </w:r>
    </w:p>
    <w:p>
      <w:r>
        <w:t>性别:  男</w:t>
      </w:r>
    </w:p>
    <w:p>
      <w:r>
        <w:t>生年：  1976年08月</w:t>
      </w:r>
    </w:p>
    <w:p>
      <w:r>
        <w:t>籍贯:  甘肃省陇南市宕昌县</w:t>
      </w:r>
    </w:p>
    <w:p>
      <w:r>
        <w:t xml:space="preserve">学历:  </w:t>
      </w:r>
    </w:p>
    <w:p>
      <w:r>
        <w:t xml:space="preserve">简历:  </w:t>
        <w:br/>
        <w:t>郝爱龙，男，汉族，生于1976年9月，甘肃省陇南市宕昌县人，中共党员，大学学历。</w:t>
        <w:br/>
        <w:br/>
        <w:t>1996年7月至2001年4月   中共宕昌县委组织部科员（期间：1998年9月--2001年9月在中央广播电视大学乡镇管理专业大专班学习）</w:t>
        <w:br/>
        <w:br/>
        <w:t>2001年4月至2004年2月   中共宕昌县委老干局副局长（期间：2001年9月--2003年12月在中央党校函授学院行政管理专业本科班学习）</w:t>
        <w:br/>
        <w:br/>
        <w:t>2004年2月至2004年7月   宕昌县簸箕乡党委副书记、乡长</w:t>
        <w:br/>
        <w:br/>
        <w:t>2004年7月至2006年8月   宕昌县车拉乡党委副书记、乡长</w:t>
        <w:br/>
        <w:br/>
        <w:t>2006年8月至2007年5月   宕昌县城关镇党委副书记、镇长</w:t>
        <w:br/>
        <w:br/>
        <w:t>2007年5月至2007年8月    宕昌县阿坞乡党委书记</w:t>
        <w:br/>
        <w:br/>
        <w:t>2007年8月至2011年7月    共青团陇南市委副书记（期间：2009年2月至2010年1月在省地税局任基层工作处副处长）</w:t>
        <w:br/>
        <w:br/>
        <w:t>2011年7月至2011年9月    共青团陇南市委书记</w:t>
        <w:br/>
        <w:br/>
        <w:t>2011年9月至2011年10月   中共西和县委副书记、西和县人民政府代县长</w:t>
        <w:br/>
        <w:br/>
        <w:t>2011年10月至今任中共西和县委副书记、西和县人民政府县长（期间：2012年9月1日-20日参加由中组部举办的全国年轻干部党性修养学习班）</w:t>
        <w:br/>
        <w:br/>
      </w:r>
    </w:p>
    <w:p/>
    <w:p>
      <w:pPr>
        <w:pStyle w:val="Heading3"/>
      </w:pPr>
      <w:r>
        <w:t xml:space="preserve">甘肃省  陇南市  西和县  </w:t>
      </w:r>
    </w:p>
    <w:p>
      <w:r>
        <w:rPr>
          <w:i/>
        </w:rPr>
        <w:t>曹勇    甘肃省陇南市西和县县委书记</w:t>
      </w:r>
    </w:p>
    <w:p>
      <w:r>
        <w:t>性别:  男</w:t>
      </w:r>
    </w:p>
    <w:p>
      <w:r>
        <w:t>生年：  1964年09月</w:t>
      </w:r>
    </w:p>
    <w:p>
      <w:r>
        <w:t>籍贯:  甘肃武都</w:t>
      </w:r>
    </w:p>
    <w:p>
      <w:r>
        <w:t>学历:  本科</w:t>
      </w:r>
    </w:p>
    <w:p>
      <w:r>
        <w:t xml:space="preserve">简历:  </w:t>
        <w:br/>
        <w:t>曹勇，男，汉族，1964年10月出生，武都区人，大学学历（在职），中共党员，1983年12月参加工作。</w:t>
        <w:br/>
        <w:br/>
        <w:t>1983.12-1984.11，在文县税务局工作；</w:t>
        <w:br/>
        <w:br/>
        <w:t>1984.11-1991.01，任文县碧口供销社主任、碧口区供销社主任；</w:t>
        <w:br/>
        <w:br/>
        <w:t>1991.01-1993.05，任文县第二百货公司经理；</w:t>
        <w:br/>
        <w:br/>
        <w:t>1993.05-1998.12，任文县移民局副局长；</w:t>
        <w:br/>
        <w:br/>
        <w:t>1998.12-2002.10，任文县碧口镇党委书记；</w:t>
        <w:br/>
        <w:br/>
        <w:t>2002.10-2004.05，任武都县政府副县长；</w:t>
        <w:br/>
        <w:br/>
        <w:t>2004.05-2006.11，任陇南市武都区政府副区长；</w:t>
        <w:br/>
        <w:br/>
        <w:t>2006.11-2007.08，任康县委常委、政府副县长；</w:t>
        <w:br/>
        <w:br/>
        <w:t>2007.08-2010.01，任中共礼县委副书记；</w:t>
        <w:br/>
        <w:br/>
        <w:t>2010.01-2015.02，任中共礼县委副书记、政府县长；</w:t>
        <w:br/>
        <w:br/>
        <w:t>2015.02-         任中共西和县委书记。</w:t>
        <w:br/>
      </w:r>
    </w:p>
    <w:p/>
    <w:p>
      <w:pPr>
        <w:pStyle w:val="Heading3"/>
      </w:pPr>
      <w:r>
        <w:t xml:space="preserve">甘肃省  陇南市  礼县  </w:t>
      </w:r>
    </w:p>
    <w:p>
      <w:r>
        <w:rPr>
          <w:i/>
        </w:rPr>
        <w:t>孙根林    甘肃省陇南市礼县县长</w:t>
      </w:r>
    </w:p>
    <w:p>
      <w:r>
        <w:t>性别:  男</w:t>
      </w:r>
    </w:p>
    <w:p>
      <w:r>
        <w:t>生年：  1967年09月</w:t>
      </w:r>
    </w:p>
    <w:p>
      <w:r>
        <w:t>籍贯:  甘肃省西和县</w:t>
      </w:r>
    </w:p>
    <w:p>
      <w:r>
        <w:t>学历:  研究生</w:t>
      </w:r>
    </w:p>
    <w:p>
      <w:r>
        <w:t xml:space="preserve">简历:  </w:t>
        <w:br/>
        <w:t>孙根林，男，现任甘肃省陇南市礼县县长。</w:t>
        <w:br/>
      </w:r>
    </w:p>
    <w:p/>
    <w:p>
      <w:pPr>
        <w:pStyle w:val="Heading3"/>
      </w:pPr>
      <w:r>
        <w:t xml:space="preserve">甘肃省  陇南市  礼县  </w:t>
      </w:r>
    </w:p>
    <w:p>
      <w:r>
        <w:rPr>
          <w:i/>
        </w:rPr>
        <w:t>方新生    甘肃省陇南市礼县县委书记</w:t>
      </w:r>
    </w:p>
    <w:p>
      <w:r>
        <w:t>性别:  男</w:t>
      </w:r>
    </w:p>
    <w:p>
      <w:r>
        <w:t>生年：  1964年10月</w:t>
      </w:r>
    </w:p>
    <w:p>
      <w:r>
        <w:t>籍贯:  甘肃西和</w:t>
      </w:r>
    </w:p>
    <w:p>
      <w:r>
        <w:t>学历:  本科</w:t>
      </w:r>
    </w:p>
    <w:p>
      <w:r>
        <w:t xml:space="preserve">简历:  </w:t>
        <w:br/>
        <w:t>方新生男,1964.11出生，汉族甘肃西和，中共党员，学历本科 。</w:t>
        <w:br/>
        <w:br/>
        <w:t>1982.09—1984.07  天水师专中文系中文专业学习；</w:t>
        <w:br/>
        <w:br/>
        <w:t>1984.07—1986.04  西和县文教局干事；</w:t>
        <w:br/>
        <w:br/>
        <w:t>1986.04—1990.05  西和县委宣传部干事；</w:t>
        <w:br/>
        <w:br/>
        <w:t>1990.05—1991.10  陇南地委宣传部干事；</w:t>
        <w:br/>
        <w:br/>
        <w:t>1991.10—1993.03  陇南地委秘书处副科级秘书；</w:t>
        <w:br/>
        <w:br/>
        <w:t>1993.03—1993.08  陇南地委秘书处正科级秘书；</w:t>
        <w:br/>
        <w:br/>
        <w:t>1993.08—1994.09  陇南行署办公室正科级秘书；</w:t>
        <w:br/>
        <w:br/>
        <w:t>1994.09—1995.06  陇南地委秘书处正科级秘书；</w:t>
        <w:br/>
        <w:br/>
        <w:t>1995.06—2001.06  陇南地委副秘书长；</w:t>
        <w:br/>
        <w:br/>
        <w:t>2001.06—2005.03  陇南地委副秘书长兼任机要处处长；</w:t>
        <w:br/>
        <w:br/>
        <w:t>2005.03—2007.08  陇南市委副秘书长、办公室主任；</w:t>
        <w:br/>
        <w:br/>
        <w:t>2007.08—2008.01  中共礼县委副书记、政府代理县长；</w:t>
        <w:br/>
        <w:br/>
        <w:t>2008.01—2010.01  中共礼县委副书记、政府县长；</w:t>
        <w:br/>
        <w:br/>
        <w:t>2010.01- 今       中共礼县县委书记。</w:t>
        <w:br/>
        <w:br/>
      </w:r>
    </w:p>
    <w:p/>
    <w:p>
      <w:pPr>
        <w:pStyle w:val="Heading3"/>
      </w:pPr>
      <w:r>
        <w:t xml:space="preserve">甘肃省  陇南市  徽县  </w:t>
      </w:r>
    </w:p>
    <w:p>
      <w:r>
        <w:rPr>
          <w:i/>
        </w:rPr>
        <w:t>王俊强    甘肃省陇南市徽县县长</w:t>
      </w:r>
    </w:p>
    <w:p>
      <w:r>
        <w:t>性别:  男</w:t>
      </w:r>
    </w:p>
    <w:p>
      <w:r>
        <w:t>生年：  1966年07月</w:t>
      </w:r>
    </w:p>
    <w:p>
      <w:r>
        <w:t>籍贯:  甘肃宕昌</w:t>
      </w:r>
    </w:p>
    <w:p>
      <w:r>
        <w:t xml:space="preserve">学历:  </w:t>
      </w:r>
    </w:p>
    <w:p>
      <w:r>
        <w:t xml:space="preserve">简历:  </w:t>
        <w:br/>
        <w:t>王俊强，男，汉族，1966年8月出生甘肃宕昌人，1984年12月参加工作，共产党员。</w:t>
        <w:br/>
        <w:br/>
        <w:t>现任徽县县委副书记，县长。</w:t>
        <w:br/>
      </w:r>
    </w:p>
    <w:p/>
    <w:p>
      <w:pPr>
        <w:pStyle w:val="Heading3"/>
      </w:pPr>
      <w:r>
        <w:t xml:space="preserve">甘肃省  陇南市  徽县  </w:t>
      </w:r>
    </w:p>
    <w:p>
      <w:r>
        <w:rPr>
          <w:i/>
        </w:rPr>
        <w:t>王强    甘肃省陇南市徽县县委书记</w:t>
      </w:r>
    </w:p>
    <w:p>
      <w:r>
        <w:t>性别:  男</w:t>
      </w:r>
    </w:p>
    <w:p>
      <w:r>
        <w:t>生年：  1963年12月</w:t>
      </w:r>
    </w:p>
    <w:p>
      <w:r>
        <w:t xml:space="preserve">籍贯:  </w:t>
      </w:r>
    </w:p>
    <w:p>
      <w:r>
        <w:t xml:space="preserve">学历:  </w:t>
      </w:r>
    </w:p>
    <w:p>
      <w:r>
        <w:t xml:space="preserve">简历:  </w:t>
        <w:br/>
        <w:t>王强，男，汉族，中共党员，1964年1月出生。</w:t>
        <w:br/>
        <w:br/>
        <w:t>1982.08—1985.03  两当县城关小学任教</w:t>
        <w:br/>
        <w:br/>
        <w:t>1985.03—1988.06  两当县委机要室干部</w:t>
        <w:br/>
        <w:br/>
        <w:t>1988.06—1990.07  两当县委机要室副主任</w:t>
        <w:br/>
        <w:br/>
        <w:t>1990.07—1992.09  两当县委机要室副主任、保密局副局长</w:t>
        <w:br/>
        <w:br/>
        <w:t>1992.09—1994.12  两当县太阳乡党委副书记、乡长</w:t>
        <w:br/>
        <w:br/>
        <w:t>1994.12—1996.03  两当县太阳乡党委书记</w:t>
        <w:br/>
        <w:br/>
        <w:t>1996.03—2001.06  陇南地区行署人事处副处长</w:t>
        <w:br/>
        <w:br/>
        <w:t>2001.06—2002.04  成县县委副书记</w:t>
        <w:br/>
        <w:br/>
        <w:t>2002.04—2005.03  成县县委常委、政府副县长</w:t>
        <w:br/>
        <w:br/>
        <w:t>2005.03—2010.01  陇南市环保局长</w:t>
        <w:br/>
        <w:br/>
        <w:t>2010.01—2011.09  中共徽县委副书记、政府县长</w:t>
        <w:br/>
        <w:br/>
        <w:t>2011.9-- 今       中共徽县委书记</w:t>
        <w:br/>
        <w:br/>
      </w:r>
    </w:p>
    <w:p/>
    <w:p>
      <w:pPr>
        <w:pStyle w:val="Heading3"/>
      </w:pPr>
      <w:r>
        <w:t xml:space="preserve">甘肃省  陇南市  两当县  </w:t>
      </w:r>
    </w:p>
    <w:p>
      <w:r>
        <w:rPr>
          <w:i/>
        </w:rPr>
        <w:t>郭省军    甘肃省陇南市两当县县长</w:t>
      </w:r>
    </w:p>
    <w:p>
      <w:r>
        <w:t>性别:  男</w:t>
      </w:r>
    </w:p>
    <w:p>
      <w:r>
        <w:t>生年：  1969年07月</w:t>
      </w:r>
    </w:p>
    <w:p>
      <w:r>
        <w:t>籍贯:  甘肃秦安</w:t>
      </w:r>
    </w:p>
    <w:p>
      <w:r>
        <w:t>学历:  硕士</w:t>
      </w:r>
    </w:p>
    <w:p>
      <w:r>
        <w:t xml:space="preserve">简历:  </w:t>
        <w:br/>
        <w:t>郭省军，男，汉族，1969年8月出生，甘肃秦安人，1991年8月参加工作，1994年11月加入中国共产党，研究生学历。</w:t>
        <w:br/>
        <w:br/>
        <w:t xml:space="preserve">    1987.09——1991.07在甘肃农业大学读书；</w:t>
        <w:br/>
        <w:br/>
        <w:t xml:space="preserve">    1991.07——1992.12在徽县农技中心工作；</w:t>
        <w:br/>
        <w:br/>
        <w:t xml:space="preserve">    1993.01——1994.12在徽县农牧局工作；</w:t>
        <w:br/>
        <w:br/>
        <w:t xml:space="preserve">    1995.01——1998.03在中共徽县委办公室工作，任办公室副主任兼信息督察室主任；</w:t>
        <w:br/>
        <w:br/>
        <w:t xml:space="preserve">    1998.04——2002.11在中共陇南地委秘书处工作，任正科级秘书；</w:t>
        <w:br/>
        <w:br/>
        <w:t xml:space="preserve">    2002.11——2005.02任成县人民政府副县长，分管农业和农村工作；</w:t>
        <w:br/>
        <w:br/>
        <w:t xml:space="preserve">    2005.03——2006.09任中共成县委副书记、县纪委书记，分管纪检监察和农业、农村工作；</w:t>
        <w:br/>
        <w:br/>
        <w:t xml:space="preserve">    2006.12——2010.01任成县委常委、政府常务副县长；</w:t>
        <w:br/>
        <w:br/>
        <w:t xml:space="preserve">    2010.01——2011.09任礼县委常委、政府常务副县长；</w:t>
        <w:br/>
        <w:br/>
        <w:t xml:space="preserve">    2011.09——2013.11任礼县委副书记</w:t>
        <w:br/>
        <w:br/>
        <w:t xml:space="preserve">    2013.11——2015.02任市委农村工作办公室主任</w:t>
        <w:br/>
        <w:br/>
        <w:t xml:space="preserve">    2015.02——2015.03任两当县委副书记、政府常务副县长，代县长；</w:t>
        <w:br/>
        <w:br/>
        <w:t xml:space="preserve">    2015.03——今任两当县委副书记、政府县长；</w:t>
        <w:br/>
      </w:r>
    </w:p>
    <w:p/>
    <w:p>
      <w:pPr>
        <w:pStyle w:val="Heading3"/>
      </w:pPr>
      <w:r>
        <w:t xml:space="preserve">甘肃省  陇南市  两当县  </w:t>
      </w:r>
    </w:p>
    <w:p>
      <w:r>
        <w:rPr>
          <w:i/>
        </w:rPr>
        <w:t>梁英    甘肃省陇南市两当县委书记</w:t>
      </w:r>
    </w:p>
    <w:p>
      <w:r>
        <w:t>性别:  女</w:t>
      </w:r>
    </w:p>
    <w:p>
      <w:r>
        <w:t>生年：  1965年10月</w:t>
      </w:r>
    </w:p>
    <w:p>
      <w:r>
        <w:t>籍贯:  甘肃康县</w:t>
      </w:r>
    </w:p>
    <w:p>
      <w:r>
        <w:t xml:space="preserve">学历:  </w:t>
      </w:r>
    </w:p>
    <w:p>
      <w:r>
        <w:t xml:space="preserve">简历:  </w:t>
        <w:br/>
        <w:t>梁英,女,汉族，中共党员。</w:t>
        <w:br/>
        <w:br/>
        <w:t>1965年11月出生,1985年8月参加工作，1993年8入党。籍贯：甘肃康县。学历：大学学历。</w:t>
        <w:br/>
        <w:br/>
        <w:t>现任中共两当县委书记。</w:t>
        <w:br/>
      </w:r>
    </w:p>
    <w:p/>
    <w:p>
      <w:pPr>
        <w:pStyle w:val="Heading3"/>
      </w:pPr>
      <w:r>
        <w:t xml:space="preserve">甘肃省  临夏回族自治州  临夏市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临夏回族自治州  临夏市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临夏回族自治州  临夏县  </w:t>
      </w:r>
    </w:p>
    <w:p>
      <w:r>
        <w:rPr>
          <w:i/>
        </w:rPr>
        <w:t>马正业    甘肃省临夏州临夏县县长</w:t>
      </w:r>
    </w:p>
    <w:p>
      <w:r>
        <w:t xml:space="preserve">性别:  </w:t>
      </w:r>
    </w:p>
    <w:p>
      <w:r>
        <w:t>生年：  1963年10月</w:t>
      </w:r>
    </w:p>
    <w:p>
      <w:r>
        <w:t>籍贯:  甘肃省张家川县人</w:t>
      </w:r>
    </w:p>
    <w:p>
      <w:r>
        <w:t xml:space="preserve">学历:  </w:t>
      </w:r>
    </w:p>
    <w:p>
      <w:r>
        <w:t xml:space="preserve">简历:  </w:t>
        <w:br/>
        <w:t>1986年7月至1989年1月先后在张家川县委宣传部、县委报道组工作；</w:t>
        <w:br/>
        <w:br/>
        <w:t>1989年1月至1992年4月任张家川县闫家乡党委副书记；</w:t>
        <w:br/>
        <w:br/>
        <w:t>1992年5至1993年9月任张家川县委办公室副科级秘书；</w:t>
        <w:br/>
        <w:br/>
        <w:t>1993年10至1995年1月任张家川县团委书记；</w:t>
        <w:br/>
        <w:br/>
        <w:t>1995年1月至1999年12月任张家川县张川镇镇长、党委书记；</w:t>
        <w:br/>
        <w:br/>
        <w:t>2000年1月至2002年11月任张家川县委常委、组织部长；</w:t>
        <w:br/>
        <w:br/>
        <w:t>2002年11月至2003年12月任张家川县副县长；</w:t>
        <w:br/>
        <w:br/>
        <w:t>2003年12月至2006年4月任张家川县委副书记；</w:t>
        <w:br/>
        <w:br/>
        <w:t>2006年4月至2006年9月任张家川县委常委、副县长；</w:t>
        <w:br/>
        <w:br/>
        <w:t>2006年9月至2009年12月任张家川县县委副书记；</w:t>
        <w:br/>
        <w:br/>
        <w:t xml:space="preserve">2010年1月至今任中共临夏县委副书记、县人民政府县长。  </w:t>
        <w:br/>
        <w:br/>
      </w:r>
    </w:p>
    <w:p/>
    <w:p>
      <w:pPr>
        <w:pStyle w:val="Heading3"/>
      </w:pPr>
      <w:r>
        <w:t xml:space="preserve">甘肃省  临夏回族自治州  临夏县  </w:t>
      </w:r>
    </w:p>
    <w:p>
      <w:r>
        <w:rPr>
          <w:i/>
        </w:rPr>
        <w:t>安华山    甘肃省临夏州临夏县委书记</w:t>
      </w:r>
    </w:p>
    <w:p>
      <w:r>
        <w:t>性别:  男</w:t>
      </w:r>
    </w:p>
    <w:p>
      <w:r>
        <w:t>生年：  1963年04月</w:t>
      </w:r>
    </w:p>
    <w:p>
      <w:r>
        <w:t>籍贯:  甘肃积石山县人</w:t>
      </w:r>
    </w:p>
    <w:p>
      <w:r>
        <w:t xml:space="preserve">学历:  </w:t>
      </w:r>
    </w:p>
    <w:p>
      <w:r>
        <w:t xml:space="preserve">简历:  </w:t>
        <w:br/>
        <w:t>1981.09—1985.05     积石山县政府办公室工作</w:t>
        <w:br/>
        <w:br/>
        <w:t>1985.05—1988.05     政协积石山县办公室副主任</w:t>
        <w:br/>
        <w:br/>
        <w:t>1988.05—1990.12     政协积石山县办公室主任</w:t>
        <w:br/>
        <w:br/>
        <w:t>1990.12—1991.05     积石山县寨子沟乡副书记、乡长</w:t>
        <w:br/>
        <w:br/>
        <w:t>1991.05—1994.06     积石山县石塬乡副书记、乡长</w:t>
        <w:br/>
        <w:br/>
        <w:t>1994.06—1995.02     积石山县居集乡党委书记</w:t>
        <w:br/>
        <w:br/>
        <w:t>1995.02—1996.09     积石山县安集乡党委书记</w:t>
        <w:br/>
        <w:br/>
        <w:t>1996.09—2003.01     临夏州财政局工作</w:t>
        <w:br/>
        <w:br/>
        <w:t>2003.01—2007.01     临夏州财政局党组成员、副局长（期间：2004.03—2007.01兰州商学院会计学大专、本科毕业）</w:t>
        <w:br/>
        <w:br/>
        <w:t>2007.01—2009.10     临夏州统计局党组书记、局长</w:t>
        <w:br/>
        <w:br/>
        <w:t>2009.10—2009.12     临夏州统计局局长</w:t>
        <w:br/>
        <w:br/>
        <w:t>2009.12—2011.09     临夏市委副书记、市长</w:t>
        <w:br/>
        <w:br/>
        <w:t>2011.09—至今        中共临夏县委书记</w:t>
        <w:br/>
        <w:br/>
      </w:r>
    </w:p>
    <w:p/>
    <w:p>
      <w:pPr>
        <w:pStyle w:val="Heading3"/>
      </w:pPr>
      <w:r>
        <w:t xml:space="preserve">甘肃省  临夏回族自治州  康乐县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临夏回族自治州  康乐县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临夏回族自治州  永靖县  </w:t>
      </w:r>
    </w:p>
    <w:p>
      <w:r>
        <w:rPr>
          <w:i/>
        </w:rPr>
        <w:t>尹宝山    甘肃省临夏州永靖县县长</w:t>
      </w:r>
    </w:p>
    <w:p>
      <w:r>
        <w:t>性别:  男</w:t>
      </w:r>
    </w:p>
    <w:p>
      <w:r>
        <w:t>生年：  1968年09月</w:t>
      </w:r>
    </w:p>
    <w:p>
      <w:r>
        <w:t>籍贯:  甘肃会宁人</w:t>
      </w:r>
    </w:p>
    <w:p>
      <w:r>
        <w:t xml:space="preserve">学历:  </w:t>
      </w:r>
    </w:p>
    <w:p>
      <w:r>
        <w:t xml:space="preserve">简历:  </w:t>
        <w:br/>
        <w:t>1989.07——1990.07 中共康乐县景古乡党委秘书；1990.07——1992.07 中共康乐县委宣传部干事；</w:t>
        <w:br/>
        <w:br/>
        <w:t>1992.07——1996.10 民族日报社编辑、记者；</w:t>
        <w:br/>
        <w:br/>
        <w:t>1996.10——1998.03 中共临夏州委秘书处秘书；</w:t>
        <w:br/>
        <w:br/>
        <w:t>1998.03——2001.11 中共临夏州委秘书处副科长（期间：1993年5月至2001年12月高等教育自学考试兰州大学新闻专业学习并毕业）；</w:t>
        <w:br/>
        <w:br/>
        <w:t>2001.11——2004.06 中共临夏州委督查室副主任（正科级，期间:2001年8月至2003年12月中央党校函授学院行政管理专业本科班学习并毕业）；</w:t>
        <w:br/>
        <w:br/>
        <w:t>2004.06——2006.03 中共临夏州委秘书处副处长；</w:t>
        <w:br/>
        <w:br/>
        <w:t>2006.03——2008.02 中共临夏州委副秘书长、秘书处副处长（期间:2006年4月至2006年10月在省委组织部工作）；</w:t>
        <w:br/>
        <w:br/>
        <w:t>2008.02——2009.11 中共临夏州委副秘书长、政研室主任、秘书处副处长（期间：2008年7月至2009年3月在中央学习实践科学发展观活动办公室工作）；</w:t>
        <w:br/>
        <w:br/>
        <w:t>2009.11——2010.01 中共永靖县委副书记，代县长。</w:t>
        <w:br/>
        <w:br/>
        <w:t>2010.01——至今 中共永靖县委副书记，县长。</w:t>
        <w:br/>
        <w:br/>
      </w:r>
    </w:p>
    <w:p/>
    <w:p>
      <w:pPr>
        <w:pStyle w:val="Heading3"/>
      </w:pPr>
      <w:r>
        <w:t xml:space="preserve">甘肃省  临夏回族自治州  永靖县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临夏回族自治州  广河县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临夏回族自治州  广河县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临夏回族自治州  和政县  </w:t>
      </w:r>
    </w:p>
    <w:p>
      <w:r>
        <w:rPr>
          <w:i/>
        </w:rPr>
        <w:t>蒋建民    甘肃省临夏州和政县县长</w:t>
      </w:r>
    </w:p>
    <w:p>
      <w:r>
        <w:t>性别:  男</w:t>
      </w:r>
    </w:p>
    <w:p>
      <w:r>
        <w:t xml:space="preserve">生年：  </w:t>
      </w:r>
    </w:p>
    <w:p>
      <w:r>
        <w:t xml:space="preserve">籍贯:  </w:t>
      </w:r>
    </w:p>
    <w:p>
      <w:r>
        <w:t xml:space="preserve">学历:  </w:t>
      </w:r>
    </w:p>
    <w:p>
      <w:r>
        <w:t xml:space="preserve">简历:  </w:t>
        <w:br/>
        <w:t>1990.08——1994.07   西北民院历史系历史专业学习</w:t>
        <w:br/>
        <w:br/>
        <w:t>1994.08——1996.11   临夏州人事劳动局干部</w:t>
        <w:br/>
        <w:br/>
        <w:t>1996.11——1998.04   临夏州人事劳动局科技科副科长</w:t>
        <w:br/>
        <w:br/>
        <w:t>1998.04——2002.11   临夏州人事劳动局调配科科长</w:t>
        <w:br/>
        <w:br/>
        <w:t>2002.11——2003.07   共青团临夏州委副书记</w:t>
        <w:br/>
        <w:br/>
        <w:t>2003.07——2005.09   共青团临夏州委副书记、州青年联合会主席 （其间：2002.07——2004.09 西北师大文学院西北经济开发专业研究生进修班学习）</w:t>
        <w:br/>
        <w:br/>
        <w:t>2005.09——2009.09   临夏县委常委、组织部部长、州青年联合会主席 （其间：2006.06——2009.08省委党校法学专业研究生办学习）</w:t>
        <w:br/>
        <w:br/>
        <w:t>2009.09——2013.05   甘肃省农村党员干部现代远程教育管理办公室副主任（正处长级）</w:t>
        <w:br/>
        <w:br/>
        <w:t>2013.06——      中共和政县委副书记、县长</w:t>
        <w:br/>
      </w:r>
    </w:p>
    <w:p/>
    <w:p>
      <w:pPr>
        <w:pStyle w:val="Heading3"/>
      </w:pPr>
      <w:r>
        <w:t xml:space="preserve">甘肃省  临夏回族自治州  和政县  </w:t>
      </w:r>
    </w:p>
    <w:p>
      <w:r>
        <w:rPr>
          <w:i/>
        </w:rPr>
        <w:t>李国辉    甘肃省临夏州和政县委书记</w:t>
      </w:r>
    </w:p>
    <w:p>
      <w:r>
        <w:t xml:space="preserve">性别:  </w:t>
      </w:r>
    </w:p>
    <w:p>
      <w:r>
        <w:t xml:space="preserve">生年：  </w:t>
      </w:r>
    </w:p>
    <w:p>
      <w:r>
        <w:t xml:space="preserve">籍贯:  </w:t>
      </w:r>
    </w:p>
    <w:p>
      <w:r>
        <w:t xml:space="preserve">学历:  </w:t>
      </w:r>
    </w:p>
    <w:p>
      <w:r>
        <w:t xml:space="preserve">简历:  </w:t>
        <w:br/>
        <w:t>1982.08—1983.07   永靖县体委工作；</w:t>
        <w:br/>
        <w:br/>
        <w:t>1983.07—1989.03  永靖县政协办公室工作（其间：1986.06—1988.07州委党校党政管理大专班学习并毕业）；</w:t>
        <w:br/>
        <w:br/>
        <w:t>1989.03—1994.01   共青团永靖县委副书记、书记（其间：1991年9月至1994年1月中央党校函授学院经济管理专业全日制本科班学习并毕业）；</w:t>
        <w:br/>
        <w:br/>
        <w:t>1994.01—1997.11   永靖三条岘乡党委书记；</w:t>
        <w:br/>
        <w:br/>
        <w:t>1997.12—2002.11   永靖县委常委、宣传部部长（其间：2000年7月至2001年1月省文化厅挂职任群文处副处长）；</w:t>
        <w:br/>
        <w:br/>
        <w:t>2002.11—2005.08   永靖县委副书记、纪委书记（其间：2002年9月至2005年6月省委党校文化学在职研究生班学习并毕业）；</w:t>
        <w:br/>
        <w:br/>
        <w:t>2005.08—2007.03   临夏州委副秘书长、档案局局长；</w:t>
        <w:br/>
        <w:br/>
        <w:t>2007.03—2010.12   临夏州委党校（讲师团）常务副校长、团长、党委副书记；</w:t>
        <w:br/>
        <w:br/>
        <w:t xml:space="preserve">2010.12—          中共和政县委书记 </w:t>
        <w:br/>
      </w:r>
    </w:p>
    <w:p/>
    <w:p>
      <w:pPr>
        <w:pStyle w:val="Heading3"/>
      </w:pPr>
      <w:r>
        <w:t xml:space="preserve">甘肃省  临夏回族自治州  东乡族自治县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临夏回族自治州  东乡族自治县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临夏回族自治州  积石山保安族东乡族撒拉族自治县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临夏回族自治州  积石山保安族东乡族撒拉族自治县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甘南藏族自治州  合作市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甘南藏族自治州  合作市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甘南藏族自治州  临潭县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甘南藏族自治州  临潭县  </w:t>
      </w:r>
    </w:p>
    <w:p>
      <w:r>
        <w:rPr>
          <w:i/>
        </w:rPr>
        <w:t>宋健    甘肃省甘南州临潭县县委书记</w:t>
      </w:r>
    </w:p>
    <w:p>
      <w:r>
        <w:t>性别:  男</w:t>
      </w:r>
    </w:p>
    <w:p>
      <w:r>
        <w:t>生年：  1962年12月</w:t>
      </w:r>
    </w:p>
    <w:p>
      <w:r>
        <w:t>籍贯:  河北蠡县</w:t>
      </w:r>
    </w:p>
    <w:p>
      <w:r>
        <w:t>学历:  研究生</w:t>
      </w:r>
    </w:p>
    <w:p>
      <w:r>
        <w:t xml:space="preserve">简历:  </w:t>
        <w:br/>
        <w:t>宋健 ，男，汉族，1963年 1月生，河北蠡县人，1987年8月参加工作，1993年7月加入中国共产党，研究生学历，现任甘南州委常委、临潭县委书记。</w:t>
        <w:br/>
        <w:br/>
        <w:t xml:space="preserve"> </w:t>
        <w:br/>
        <w:t xml:space="preserve">　　1987年 8月——1997年 2月 中央人民广播电台记者、编辑；</w:t>
        <w:br/>
        <w:br/>
        <w:t xml:space="preserve">　　1997年 2月——1997年 7月 中央人民广播电台新闻采访部副主任；</w:t>
        <w:br/>
        <w:br/>
        <w:t xml:space="preserve">　　1997年 7月——2000年 6月 中组部研究生新闻宣传处副处级干部；</w:t>
        <w:br/>
        <w:br/>
        <w:t xml:space="preserve">　　2000年 6月——2000年 8月 中组部办公厅新闻宣传处副处级调研员；</w:t>
        <w:br/>
        <w:br/>
        <w:t xml:space="preserve">　　2000年 8月——2002年 5月 中组部办公厅新闻宣传处副处长；</w:t>
        <w:br/>
        <w:br/>
        <w:t xml:space="preserve">　　2002年 5月——2007年 4月 中组部办公厅新闻宣传处正处级调研员、副处长；</w:t>
        <w:br/>
        <w:br/>
        <w:t xml:space="preserve">　　2007年 4月——2010年11月 中组部办公厅部新闻和网络宣传办公室副主任（正处长级）；</w:t>
        <w:br/>
        <w:br/>
        <w:t xml:space="preserve">　　2010年11月——2011年 4月 甘肃省甘南州舟曲县委副书记；</w:t>
        <w:br/>
        <w:br/>
        <w:t xml:space="preserve">　　2011年 4月——2014年 2月 甘肃省甘南州委常委、舟曲县委副书记；    </w:t>
        <w:br/>
        <w:br/>
        <w:t xml:space="preserve">    2014年 3月——至今  甘肃省甘南州委常委、临潭县委书记。</w:t>
        <w:br/>
      </w:r>
    </w:p>
    <w:p/>
    <w:p>
      <w:pPr>
        <w:pStyle w:val="Heading3"/>
      </w:pPr>
      <w:r>
        <w:t xml:space="preserve">甘肃省  甘南藏族自治州  卓尼县  </w:t>
      </w:r>
    </w:p>
    <w:p>
      <w:r>
        <w:rPr>
          <w:i/>
        </w:rPr>
        <w:t>韩明生    甘肃省甘南州卓尼县县长</w:t>
      </w:r>
    </w:p>
    <w:p>
      <w:r>
        <w:t>性别:  男</w:t>
      </w:r>
    </w:p>
    <w:p>
      <w:r>
        <w:t xml:space="preserve">生年：  </w:t>
      </w:r>
    </w:p>
    <w:p>
      <w:r>
        <w:t>籍贯:  甘肃舟曲</w:t>
      </w:r>
    </w:p>
    <w:p>
      <w:r>
        <w:t>学历:  研究生</w:t>
      </w:r>
    </w:p>
    <w:p>
      <w:r>
        <w:t xml:space="preserve">简历:  </w:t>
        <w:br/>
        <w:t>韩明生，男，汉族，甘肃舟曲人。1965年10月出生。</w:t>
        <w:br/>
        <w:br/>
        <w:t>1986年5月加入中国共产党，1984年7月参加工作，研究生学历。</w:t>
        <w:br/>
        <w:br/>
        <w:t>1984年7月至1987年5月，在碌曲县牧机推广站工作；</w:t>
        <w:br/>
        <w:br/>
        <w:t>1987年6月至1991年7月，在碌曲县郎木寺乡党委工作，任秘书（期间，在省委党校培训部党政管理班脱产学习）；</w:t>
        <w:br/>
        <w:br/>
        <w:t>1991年8月至1995年5月，在碌曲县委组织部工作；</w:t>
        <w:br/>
        <w:br/>
        <w:t>1995年6月至1997年12月，任碌曲县纪委办公室主任；</w:t>
        <w:br/>
        <w:br/>
        <w:t>1998年1月至2001年4月，任合作市委办公室副主任、机要室主任；</w:t>
        <w:br/>
        <w:br/>
        <w:t>2001年5月至2004年4月，任甘南州委州政府政策研究室副主任；</w:t>
        <w:br/>
        <w:br/>
        <w:t>2004年5月至2011年9月，任甘南州委副秘书长（期间，2006年1月兼任州委保密办主任，2007年5月兼任州委秘书处处长）。</w:t>
        <w:br/>
        <w:br/>
        <w:t>2011年10月至今，任卓尼县人民政府县长，主持县政府全盘工作。</w:t>
        <w:br/>
      </w:r>
    </w:p>
    <w:p/>
    <w:p>
      <w:pPr>
        <w:pStyle w:val="Heading3"/>
      </w:pPr>
      <w:r>
        <w:t xml:space="preserve">甘肃省  甘南藏族自治州  卓尼县  </w:t>
      </w:r>
    </w:p>
    <w:p>
      <w:r>
        <w:rPr>
          <w:i/>
        </w:rPr>
        <w:t>杨晓南    甘肃省甘南州卓尼县县委书记</w:t>
      </w:r>
    </w:p>
    <w:p>
      <w:r>
        <w:t>性别:  男</w:t>
      </w:r>
    </w:p>
    <w:p>
      <w:r>
        <w:t>生年：  1963年05月</w:t>
      </w:r>
    </w:p>
    <w:p>
      <w:r>
        <w:t>籍贯:  甘肃卓尼</w:t>
      </w:r>
    </w:p>
    <w:p>
      <w:r>
        <w:t xml:space="preserve">学历:  </w:t>
      </w:r>
    </w:p>
    <w:p>
      <w:r>
        <w:t xml:space="preserve">简历:  </w:t>
        <w:br/>
        <w:t>姓名：杨晓南</w:t>
        <w:br/>
        <w:br/>
        <w:t>性别：男</w:t>
        <w:br/>
        <w:br/>
        <w:t>民族：藏族</w:t>
        <w:br/>
        <w:br/>
        <w:t>职务：甘肃省甘南州卓尼县县委书记</w:t>
        <w:br/>
        <w:br/>
        <w:t>籍贯：甘肃卓尼</w:t>
        <w:br/>
        <w:br/>
        <w:t>政治面貌：中共党员</w:t>
        <w:br/>
        <w:br/>
        <w:t>出生年月：1963年6月</w:t>
        <w:br/>
        <w:br/>
        <w:t>2011年9月至今任卓尼县委书记</w:t>
        <w:br/>
      </w:r>
    </w:p>
    <w:p/>
    <w:p>
      <w:pPr>
        <w:pStyle w:val="Heading3"/>
      </w:pPr>
      <w:r>
        <w:t xml:space="preserve">甘肃省  甘南藏族自治州  舟曲县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甘南藏族自治州  舟曲县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甘肃省  甘南藏族自治州  迭部县  </w:t>
      </w:r>
    </w:p>
    <w:p>
      <w:r>
        <w:rPr>
          <w:i/>
        </w:rPr>
        <w:t>焦维忠    甘肃省甘南州迭部县县长</w:t>
      </w:r>
    </w:p>
    <w:p>
      <w:r>
        <w:t>性别:  男</w:t>
      </w:r>
    </w:p>
    <w:p>
      <w:r>
        <w:t xml:space="preserve">生年：  </w:t>
      </w:r>
    </w:p>
    <w:p>
      <w:r>
        <w:t>籍贯:  江苏徐州</w:t>
      </w:r>
    </w:p>
    <w:p>
      <w:r>
        <w:t>学历:  研究生</w:t>
      </w:r>
    </w:p>
    <w:p>
      <w:r>
        <w:t xml:space="preserve">简历:  </w:t>
        <w:br/>
        <w:t>姓名：焦维忠</w:t>
        <w:br/>
        <w:br/>
        <w:t>性别：男</w:t>
        <w:br/>
        <w:br/>
        <w:t>民族：汉族</w:t>
        <w:br/>
        <w:br/>
        <w:t>职务：甘肃省甘南州迭部县县长</w:t>
        <w:br/>
        <w:br/>
        <w:t>籍贯：江苏省徐州市</w:t>
        <w:br/>
        <w:br/>
        <w:t>政治面貌：中共党员</w:t>
        <w:br/>
        <w:br/>
        <w:t>出生年月：1969年11月</w:t>
        <w:br/>
        <w:br/>
        <w:t>学历：研究生</w:t>
        <w:br/>
      </w:r>
    </w:p>
    <w:p/>
    <w:p>
      <w:pPr>
        <w:pStyle w:val="Heading3"/>
      </w:pPr>
      <w:r>
        <w:t xml:space="preserve">甘肃省  甘南藏族自治州  迭部县  </w:t>
      </w:r>
    </w:p>
    <w:p>
      <w:r>
        <w:rPr>
          <w:i/>
        </w:rPr>
        <w:t>仁青东珠    甘肃省甘南州迭部县县委书记</w:t>
      </w:r>
    </w:p>
    <w:p>
      <w:r>
        <w:t>性别:  男</w:t>
      </w:r>
    </w:p>
    <w:p>
      <w:r>
        <w:t>生年：  1967年02月</w:t>
      </w:r>
    </w:p>
    <w:p>
      <w:r>
        <w:t>籍贯:  甘肃甘南藏族自治州夏河县</w:t>
      </w:r>
    </w:p>
    <w:p>
      <w:r>
        <w:t>学历:  研究生</w:t>
      </w:r>
    </w:p>
    <w:p>
      <w:r>
        <w:t xml:space="preserve">简历:  </w:t>
        <w:br/>
        <w:t>姓名：仁青东珠</w:t>
        <w:br/>
        <w:br/>
        <w:t>性别：男</w:t>
        <w:br/>
        <w:br/>
        <w:t>政治面貌：中共党员</w:t>
        <w:br/>
        <w:br/>
        <w:t>民族：藏族</w:t>
        <w:br/>
        <w:br/>
        <w:t>职务：甘肃省甘南州迭部县县委书记</w:t>
        <w:br/>
        <w:br/>
        <w:t>籍贯：甘肃甘南藏族自治州夏河县</w:t>
        <w:br/>
        <w:br/>
        <w:t>出生年月：1967年3月出生</w:t>
        <w:br/>
        <w:br/>
        <w:t>学历：研究生</w:t>
        <w:br/>
      </w:r>
    </w:p>
    <w:p/>
    <w:p>
      <w:pPr>
        <w:pStyle w:val="Heading3"/>
      </w:pPr>
      <w:r>
        <w:t xml:space="preserve">甘肃省  甘南藏族自治州  玛曲县  </w:t>
      </w:r>
    </w:p>
    <w:p>
      <w:r>
        <w:rPr>
          <w:i/>
        </w:rPr>
        <w:t>王力    甘肃省甘南州玛曲县县长</w:t>
      </w:r>
    </w:p>
    <w:p>
      <w:r>
        <w:t>性别:  男</w:t>
      </w:r>
    </w:p>
    <w:p>
      <w:r>
        <w:t xml:space="preserve">生年：  </w:t>
      </w:r>
    </w:p>
    <w:p>
      <w:r>
        <w:t>籍贯:  甘肃舟曲</w:t>
      </w:r>
    </w:p>
    <w:p>
      <w:r>
        <w:t>学历:  研究生</w:t>
      </w:r>
    </w:p>
    <w:p>
      <w:r>
        <w:t xml:space="preserve">简历:  </w:t>
        <w:br/>
        <w:t>王力，男，藏族，1975年8月出生，甘肃舟曲人。</w:t>
        <w:br/>
        <w:br/>
        <w:t>1997年8月入党，1994年7月参加工作。</w:t>
        <w:br/>
        <w:br/>
        <w:t>中央民族大学国民经济管理专业大专，北京对外贸易大学贸易经济，中国人民大学（美国国际东西方大学）经济管理研究生。</w:t>
        <w:br/>
        <w:br/>
        <w:t>1994.07——1998.09 在甘南州劳动人事局工作；</w:t>
        <w:br/>
        <w:br/>
        <w:t>1998.09——2002.10 任甘南州劳动人事局公务员管理科副科长；</w:t>
        <w:br/>
        <w:br/>
        <w:t>2002.10——2002.12 任甘南州劳动人事局公务员管理科科长；</w:t>
        <w:br/>
        <w:br/>
        <w:t>2002.12——2003.04 在甘南州委组织部工作；</w:t>
        <w:br/>
        <w:br/>
        <w:t>2003.04——2004.08 任甘南州委组织部干部监督科科长；</w:t>
        <w:br/>
        <w:br/>
        <w:t>2004.08——2007.07 共青团甘南州委工作，任副书记，主持工作；</w:t>
        <w:br/>
        <w:br/>
        <w:t>2007.07——2010.09 任共青团甘南州委书记；</w:t>
        <w:br/>
        <w:br/>
        <w:t xml:space="preserve">2010.10——2011.09 任合作市委副书记；       </w:t>
        <w:br/>
        <w:br/>
        <w:t>2011.09——至今    任中共玛曲县委副书记、玛曲县人民政府县长。</w:t>
        <w:br/>
      </w:r>
    </w:p>
    <w:p/>
    <w:p>
      <w:pPr>
        <w:pStyle w:val="Heading3"/>
      </w:pPr>
      <w:r>
        <w:t xml:space="preserve">甘肃省  甘南藏族自治州  玛曲县  </w:t>
      </w:r>
    </w:p>
    <w:p>
      <w:r>
        <w:rPr>
          <w:i/>
        </w:rPr>
        <w:t>张正雄    甘肃省甘南州玛曲县县委书记</w:t>
      </w:r>
    </w:p>
    <w:p>
      <w:r>
        <w:t>性别:  男</w:t>
      </w:r>
    </w:p>
    <w:p>
      <w:r>
        <w:t xml:space="preserve">生年：  </w:t>
      </w:r>
    </w:p>
    <w:p>
      <w:r>
        <w:t>籍贯:  甘肃临洮</w:t>
      </w:r>
    </w:p>
    <w:p>
      <w:r>
        <w:t>学历:  研究生</w:t>
      </w:r>
    </w:p>
    <w:p>
      <w:r>
        <w:t xml:space="preserve">简历:  </w:t>
        <w:br/>
        <w:t>姓名：张正雄</w:t>
        <w:br/>
        <w:br/>
        <w:t>性别：男</w:t>
        <w:br/>
        <w:br/>
        <w:t>民族：汉族</w:t>
        <w:br/>
        <w:br/>
        <w:t>职务：甘肃省甘南州玛曲县县委书记</w:t>
        <w:br/>
        <w:br/>
        <w:t>籍贯：甘肃临洮。</w:t>
        <w:br/>
        <w:br/>
        <w:t>参加工作时间：1983年7月</w:t>
        <w:br/>
        <w:br/>
        <w:t>政治面貌：中共党员</w:t>
        <w:br/>
        <w:br/>
        <w:t>学历：研究生</w:t>
        <w:br/>
      </w:r>
    </w:p>
    <w:p/>
    <w:p>
      <w:pPr>
        <w:pStyle w:val="Heading3"/>
      </w:pPr>
      <w:r>
        <w:t xml:space="preserve">甘肃省  甘南藏族自治州  碌曲县  </w:t>
      </w:r>
    </w:p>
    <w:p>
      <w:r>
        <w:rPr>
          <w:i/>
        </w:rPr>
        <w:t>杨永华    甘肃省甘南州碌曲县县长</w:t>
      </w:r>
    </w:p>
    <w:p>
      <w:r>
        <w:t>性别:  男</w:t>
      </w:r>
    </w:p>
    <w:p>
      <w:r>
        <w:t xml:space="preserve">生年：  </w:t>
      </w:r>
    </w:p>
    <w:p>
      <w:r>
        <w:t>籍贯:  甘肃迭部</w:t>
      </w:r>
    </w:p>
    <w:p>
      <w:r>
        <w:t>学历:  研究生</w:t>
      </w:r>
    </w:p>
    <w:p>
      <w:r>
        <w:t xml:space="preserve">简历:  </w:t>
        <w:br/>
        <w:t>杨永华，男，藏族。1969年7月出生（42岁），甘肃迭部人，</w:t>
        <w:br/>
        <w:br/>
        <w:t>研究生学历。</w:t>
        <w:br/>
        <w:br/>
        <w:t>1994年11月加入中国共产党，1988年7月参加工作。</w:t>
        <w:br/>
        <w:br/>
        <w:t>1985年9月至1988年8月在甘南民族学校学习；</w:t>
        <w:br/>
        <w:br/>
        <w:t>1988年8月至1991年8月在玛曲县文教局工作；</w:t>
        <w:br/>
        <w:br/>
        <w:t>1991年8月至1994年6月在州财政局工作；</w:t>
        <w:br/>
        <w:br/>
        <w:t>1994年6月至1996年12月任州财政局人秘科副科长；</w:t>
        <w:br/>
        <w:br/>
        <w:t>1996年12月至1998年12月任州财政局人秘科科长；</w:t>
        <w:br/>
        <w:br/>
        <w:t>1998年12月至1999年6月任州财政局农财科科长；</w:t>
        <w:br/>
        <w:br/>
        <w:t>1999年6月至1999年11月任州财政局纪检组组长（副县级）；</w:t>
        <w:br/>
        <w:br/>
        <w:t>1999年11月至2003年4月任省政协办公厅秘书处副处级秘书（期间：2002年9月至2005年7月在甘肃省委党校函授学院领导学专业研究生班学习）；</w:t>
        <w:br/>
        <w:br/>
        <w:t>2003年4月至2003年9月任省政协民族和宗教委员会办公室副主任；</w:t>
        <w:br/>
        <w:br/>
        <w:t>2003年9月至2004年5月任省政协办公厅秘书处调研员、民族和宗教委员会办公室副主任（正县级）；</w:t>
        <w:br/>
        <w:br/>
        <w:t>2004年5月至2006年1月任州建设局副局长、党组副书记（正县级）；</w:t>
        <w:br/>
        <w:br/>
        <w:t>2006年1月至2011年9月任州招商局局长、党组书记；</w:t>
        <w:br/>
        <w:br/>
        <w:t>2011年9月至今任中共碌曲县委副书记、县政府县长。</w:t>
        <w:br/>
      </w:r>
    </w:p>
    <w:p/>
    <w:p>
      <w:pPr>
        <w:pStyle w:val="Heading3"/>
      </w:pPr>
      <w:r>
        <w:t xml:space="preserve">甘肃省  甘南藏族自治州  碌曲县  </w:t>
      </w:r>
    </w:p>
    <w:p>
      <w:r>
        <w:rPr>
          <w:i/>
        </w:rPr>
        <w:t>梁明光    甘肃省甘南州碌曲县县委书记</w:t>
      </w:r>
    </w:p>
    <w:p>
      <w:r>
        <w:t>性别:  男</w:t>
      </w:r>
    </w:p>
    <w:p>
      <w:r>
        <w:t>生年：  1962年04月</w:t>
      </w:r>
    </w:p>
    <w:p>
      <w:r>
        <w:t>籍贯:  甘肃舟曲</w:t>
      </w:r>
    </w:p>
    <w:p>
      <w:r>
        <w:t>学历:  研究生</w:t>
      </w:r>
    </w:p>
    <w:p>
      <w:r>
        <w:t xml:space="preserve">简历:  </w:t>
        <w:br/>
        <w:t>梁明光，男，1962年5月出生，藏族，研究生学历。</w:t>
        <w:br/>
        <w:br/>
        <w:t>籍贯：甘肃舟曲 出生地：甘肃舟曲。</w:t>
        <w:br/>
        <w:br/>
        <w:t>1998年3月入党  1985年7月参加工作。</w:t>
        <w:br/>
        <w:br/>
        <w:t>1981.09—1985.07   西北师大体育系上学</w:t>
        <w:br/>
        <w:br/>
        <w:t>1985.07—1994.01   州教育局工作</w:t>
        <w:br/>
        <w:br/>
        <w:t>1994.01—1996.11   州教育局学生科副科长</w:t>
        <w:br/>
        <w:br/>
        <w:t>1996.11—1998.12   州教育局学生科科长</w:t>
        <w:br/>
        <w:br/>
        <w:t>1998.12—2001.12   州教委招生办公室主任</w:t>
        <w:br/>
        <w:br/>
        <w:t>2001.12—2002.11   中共夏河县委副书记</w:t>
        <w:br/>
        <w:br/>
        <w:t>2002.11—2005.04   中共夏河县委副书记、政法委书记</w:t>
        <w:br/>
        <w:br/>
        <w:t>2005.04—2006.06   中共夏河县委副书记</w:t>
        <w:br/>
        <w:br/>
        <w:t>2006.06—2006.12   中共碌曲县委副书记、代县长</w:t>
        <w:br/>
        <w:br/>
        <w:t>2006.12—2011.09   中共碌曲县委副书记、县长（其间：2006.12当选为十届州委委员;</w:t>
        <w:br/>
        <w:br/>
        <w:t>2005.09—2008.06在甘肃省委党校人口资源与环境经济学专业学习）；</w:t>
        <w:br/>
        <w:br/>
        <w:t>2011.09—至今      中共碌曲县委书记。</w:t>
        <w:br/>
      </w:r>
    </w:p>
    <w:p/>
    <w:p>
      <w:pPr>
        <w:pStyle w:val="Heading3"/>
      </w:pPr>
      <w:r>
        <w:t xml:space="preserve">甘肃省  甘南藏族自治州  夏河县  </w:t>
      </w:r>
    </w:p>
    <w:p>
      <w:r>
        <w:rPr>
          <w:i/>
        </w:rPr>
        <w:t>张志红    甘肃省甘南州夏河县县长</w:t>
      </w:r>
    </w:p>
    <w:p>
      <w:r>
        <w:t>性别:  男</w:t>
      </w:r>
    </w:p>
    <w:p>
      <w:r>
        <w:t xml:space="preserve">生年：  </w:t>
      </w:r>
    </w:p>
    <w:p>
      <w:r>
        <w:t>籍贯:  甘肃迭部</w:t>
      </w:r>
    </w:p>
    <w:p>
      <w:r>
        <w:t>学历:  研究生</w:t>
      </w:r>
    </w:p>
    <w:p>
      <w:r>
        <w:t xml:space="preserve">简历:  </w:t>
        <w:br/>
        <w:t>姓名：张志红</w:t>
        <w:br/>
        <w:br/>
        <w:t>性别：男</w:t>
        <w:br/>
        <w:br/>
        <w:t>职务：甘肃省甘南州夏河县县长。</w:t>
        <w:br/>
        <w:br/>
        <w:t>出生日期：1969年</w:t>
        <w:br/>
        <w:br/>
        <w:t xml:space="preserve"> </w:t>
        <w:br/>
      </w:r>
    </w:p>
    <w:p/>
    <w:p>
      <w:pPr>
        <w:pStyle w:val="Heading3"/>
      </w:pPr>
      <w:r>
        <w:t xml:space="preserve">甘肃省  甘南藏族自治州  夏河县  </w:t>
      </w:r>
    </w:p>
    <w:p>
      <w:r>
        <w:rPr>
          <w:i/>
        </w:rPr>
        <w:t>唐志峰    甘肃省甘南州夏河县县委书记</w:t>
      </w:r>
    </w:p>
    <w:p>
      <w:r>
        <w:t>性别:  男</w:t>
      </w:r>
    </w:p>
    <w:p>
      <w:r>
        <w:t>生年：  1965年08月</w:t>
      </w:r>
    </w:p>
    <w:p>
      <w:r>
        <w:t>籍贯:  甘肃镇原</w:t>
      </w:r>
    </w:p>
    <w:p>
      <w:r>
        <w:t>学历:  研究生</w:t>
      </w:r>
    </w:p>
    <w:p>
      <w:r>
        <w:t xml:space="preserve">简历:  </w:t>
        <w:br/>
        <w:t>姓名：唐志峰</w:t>
        <w:br/>
        <w:br/>
        <w:t>性别：男</w:t>
        <w:br/>
        <w:br/>
        <w:t>职务：甘肃省甘南州夏河县县委书记</w:t>
        <w:br/>
        <w:br/>
        <w:t>出生日期：1965年9月</w:t>
        <w:br/>
      </w:r>
    </w:p>
    <w:p/>
    <w:p>
      <w:pPr>
        <w:pStyle w:val="Heading3"/>
      </w:pPr>
      <w:r>
        <w:t xml:space="preserve">黑龙江省  哈尔滨市  道里区  </w:t>
      </w:r>
    </w:p>
    <w:p>
      <w:r>
        <w:rPr>
          <w:i/>
        </w:rPr>
        <w:t>肖彬    黑龙江省哈尔滨市道里区区长</w:t>
      </w:r>
    </w:p>
    <w:p>
      <w:r>
        <w:t>性别:  男</w:t>
      </w:r>
    </w:p>
    <w:p>
      <w:r>
        <w:t xml:space="preserve">生年：  </w:t>
      </w:r>
    </w:p>
    <w:p>
      <w:r>
        <w:t xml:space="preserve">籍贯:  </w:t>
      </w:r>
    </w:p>
    <w:p>
      <w:r>
        <w:t xml:space="preserve">学历:  </w:t>
      </w:r>
    </w:p>
    <w:p>
      <w:r>
        <w:t xml:space="preserve">简历:  </w:t>
        <w:br/>
        <w:t>1996.07—2002.09  黑龙江省政府研究室副主任科员、主任科员、副处长</w:t>
        <w:br/>
        <w:br/>
        <w:t>2002.09—2010.07  哈尔滨市政府办公厅一处副处长、处长</w:t>
        <w:br/>
        <w:br/>
        <w:t>2010.07—2014.02　平房区政府副区长，中共平房区委常委、区政府常务副区长</w:t>
        <w:br/>
        <w:br/>
        <w:t>2014.02—2015.04  哈尔滨市政府驻广州办主任、分党组书记</w:t>
        <w:br/>
        <w:br/>
        <w:t>2015.04—2015.06  道里区委副书记、区政府代区长</w:t>
        <w:br/>
        <w:br/>
        <w:t>2015.06—         道里区委副书记、区政府区长</w:t>
        <w:br/>
      </w:r>
    </w:p>
    <w:p/>
    <w:p>
      <w:pPr>
        <w:pStyle w:val="Heading3"/>
      </w:pPr>
      <w:r>
        <w:t xml:space="preserve">黑龙江省  哈尔滨市  道里区  </w:t>
      </w:r>
    </w:p>
    <w:p>
      <w:r>
        <w:rPr>
          <w:i/>
        </w:rPr>
        <w:t>王沿民    黑龙江省哈尔滨市道里区委书记</w:t>
      </w:r>
    </w:p>
    <w:p>
      <w:r>
        <w:t>性别:  男</w:t>
      </w:r>
    </w:p>
    <w:p>
      <w:r>
        <w:t xml:space="preserve">生年：  </w:t>
      </w:r>
    </w:p>
    <w:p>
      <w:r>
        <w:t xml:space="preserve">籍贯:  </w:t>
      </w:r>
    </w:p>
    <w:p>
      <w:r>
        <w:t xml:space="preserve">学历:  </w:t>
      </w:r>
    </w:p>
    <w:p>
      <w:r>
        <w:t xml:space="preserve">简历:  </w:t>
        <w:br/>
        <w:t>1987.08—1990.08  黑龙江省建设开发公司开发科科员</w:t>
        <w:br/>
        <w:br/>
        <w:t xml:space="preserve">1990.08—1991.10  黑龙江省建设开发公司前期科副科长 </w:t>
        <w:br/>
        <w:br/>
        <w:t>1991.10—1993.10  哈尔滨市城建综合开发办公室副主任科员</w:t>
        <w:br/>
        <w:br/>
        <w:t>1993.10—1994.08  哈尔滨市城建综合开发办公室主任科员</w:t>
        <w:br/>
        <w:br/>
        <w:t>1994.08—1996.08  哈尔滨市城建综合开发办公室计财处副处长</w:t>
        <w:br/>
        <w:br/>
        <w:t>1996.08—1996.11  哈尔滨市城建综合开发中心计财处副处长</w:t>
        <w:br/>
        <w:br/>
        <w:t>1996.11—1997.08  哈尔滨市建委住宅建设处副处长</w:t>
        <w:br/>
        <w:br/>
        <w:t>1997.08—1999.10  哈尔滨市建委住宅建设处处长</w:t>
        <w:br/>
        <w:br/>
        <w:t>1999.10—2000.12  哈尔滨市建委主任助理、党组成员（正处级）</w:t>
        <w:br/>
        <w:br/>
        <w:t>2000.12—2006.12  哈尔滨市建委副主任、党组成员</w:t>
        <w:br/>
        <w:br/>
        <w:t>2006.12—2009.11  松北区委副书记、政府区长</w:t>
        <w:br/>
        <w:br/>
        <w:t>2009.11—2009.12  松北区委副书记、政府区长，哈高新技术产业开发区管委会主任、</w:t>
        <w:br/>
        <w:br/>
        <w:t xml:space="preserve">                  党工委副书记</w:t>
        <w:br/>
        <w:br/>
        <w:t>2009.12—2011.03  哈尔滨市国土资源局局长、党组书记</w:t>
        <w:br/>
        <w:br/>
        <w:t>2011.03—2012.06  哈尔滨市建设委员会主任、党组副书记</w:t>
        <w:br/>
        <w:br/>
        <w:t xml:space="preserve">2012.06—2014.02  哈尔滨市建设委员会主任、党组书记 </w:t>
        <w:br/>
        <w:br/>
        <w:t>2014.02—2015.10  哈尔滨市市政府副秘书长，市建设委员会主任、党组书记</w:t>
        <w:br/>
        <w:br/>
        <w:t>2015.10—         中共道里区委书记</w:t>
        <w:br/>
      </w:r>
    </w:p>
    <w:p/>
    <w:p>
      <w:pPr>
        <w:pStyle w:val="Heading3"/>
      </w:pPr>
      <w:r>
        <w:t xml:space="preserve">黑龙江省  哈尔滨市  南岗区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黑龙江省  哈尔滨市  南岗区  </w:t>
      </w:r>
    </w:p>
    <w:p>
      <w:r>
        <w:rPr>
          <w:i/>
        </w:rPr>
        <w:t>梁野    黑龙江省哈尔滨市南岗区委书记</w:t>
      </w:r>
    </w:p>
    <w:p>
      <w:r>
        <w:t>性别:  男</w:t>
      </w:r>
    </w:p>
    <w:p>
      <w:r>
        <w:t>生年：  1966年10月</w:t>
      </w:r>
    </w:p>
    <w:p>
      <w:r>
        <w:t xml:space="preserve">籍贯:  </w:t>
      </w:r>
    </w:p>
    <w:p>
      <w:r>
        <w:t xml:space="preserve">学历:  </w:t>
      </w:r>
    </w:p>
    <w:p>
      <w:r>
        <w:t xml:space="preserve">简历:  </w:t>
        <w:br/>
        <w:t>梁野，生于1966年10月，汉族，山东莱州人，1987年12月入党，1989年7月参加工作，在职研究生学历，现任中共哈尔滨市南岗区委书记。</w:t>
        <w:br/>
      </w:r>
    </w:p>
    <w:p/>
    <w:p>
      <w:pPr>
        <w:pStyle w:val="Heading3"/>
      </w:pPr>
      <w:r>
        <w:t xml:space="preserve">黑龙江省  哈尔滨市  道外区  </w:t>
      </w:r>
    </w:p>
    <w:p>
      <w:r>
        <w:rPr>
          <w:i/>
        </w:rPr>
        <w:t>井岗    黑龙江省哈尔滨市道外区区长</w:t>
      </w:r>
    </w:p>
    <w:p>
      <w:r>
        <w:t>性别:  男</w:t>
      </w:r>
    </w:p>
    <w:p>
      <w:r>
        <w:t xml:space="preserve">生年：  </w:t>
      </w:r>
    </w:p>
    <w:p>
      <w:r>
        <w:t xml:space="preserve">籍贯:  </w:t>
      </w:r>
    </w:p>
    <w:p>
      <w:r>
        <w:t xml:space="preserve">学历:  </w:t>
      </w:r>
    </w:p>
    <w:p>
      <w:r>
        <w:t xml:space="preserve">简历:  </w:t>
        <w:br/>
        <w:t xml:space="preserve">1979.08 宾县永和乡中学教员、乡党委组织委员、团委书记 </w:t>
        <w:br/>
        <w:br/>
        <w:t xml:space="preserve">1983.01 宾县团县委副书记、宾县团县委副书记（主持工作） </w:t>
        <w:br/>
        <w:br/>
        <w:t xml:space="preserve">1985.08 中国青年政治学院学员（脱产学习） </w:t>
        <w:br/>
        <w:br/>
        <w:t xml:space="preserve">1987.09 宾县人大人事办主任、办公室主任、宁远镇党委书记 </w:t>
        <w:br/>
        <w:br/>
        <w:t xml:space="preserve">1996.04 方正县政府副县长、常务副县长、常务副书记、县委党校校长、县委政法委书记 </w:t>
        <w:br/>
        <w:br/>
        <w:t xml:space="preserve">2004.06 中共双城市委常务副书记、市委党校校长 </w:t>
        <w:br/>
        <w:br/>
        <w:t xml:space="preserve">2006.11 中共依兰县委副书记、代县长、县长 </w:t>
        <w:br/>
        <w:br/>
        <w:t>2010.04 中共道外区委副书记、区政府党组书记、副区长、代区长、区长</w:t>
        <w:br/>
      </w:r>
    </w:p>
    <w:p/>
    <w:p>
      <w:pPr>
        <w:pStyle w:val="Heading3"/>
      </w:pPr>
      <w:r>
        <w:t xml:space="preserve">黑龙江省  哈尔滨市  道外区  </w:t>
      </w:r>
    </w:p>
    <w:p>
      <w:r>
        <w:rPr>
          <w:i/>
        </w:rPr>
        <w:t>马旦曰    黑龙江省哈尔滨市道外区委书记</w:t>
      </w:r>
    </w:p>
    <w:p>
      <w:r>
        <w:t>性别:  男</w:t>
      </w:r>
    </w:p>
    <w:p>
      <w:r>
        <w:t xml:space="preserve">生年：  </w:t>
      </w:r>
    </w:p>
    <w:p>
      <w:r>
        <w:t xml:space="preserve">籍贯:  </w:t>
      </w:r>
    </w:p>
    <w:p>
      <w:r>
        <w:t xml:space="preserve">学历:  </w:t>
      </w:r>
    </w:p>
    <w:p>
      <w:r>
        <w:t xml:space="preserve">简历:  </w:t>
        <w:br/>
        <w:t>马旦曰，现任黑龙江省哈尔滨市道外区委书记。</w:t>
        <w:br/>
      </w:r>
    </w:p>
    <w:p/>
    <w:p>
      <w:pPr>
        <w:pStyle w:val="Heading3"/>
      </w:pPr>
      <w:r>
        <w:t xml:space="preserve">黑龙江省  哈尔滨市  平房区  </w:t>
      </w:r>
    </w:p>
    <w:p>
      <w:r>
        <w:rPr>
          <w:i/>
        </w:rPr>
        <w:t>谭乐伟    黑龙江省哈尔滨市平房区区长</w:t>
      </w:r>
    </w:p>
    <w:p>
      <w:r>
        <w:t>性别:  男</w:t>
      </w:r>
    </w:p>
    <w:p>
      <w:r>
        <w:t xml:space="preserve">生年：  </w:t>
      </w:r>
    </w:p>
    <w:p>
      <w:r>
        <w:t xml:space="preserve">籍贯:  </w:t>
      </w:r>
    </w:p>
    <w:p>
      <w:r>
        <w:t xml:space="preserve">学历:  </w:t>
      </w:r>
    </w:p>
    <w:p>
      <w:r>
        <w:t xml:space="preserve">简历:  </w:t>
        <w:br/>
        <w:t xml:space="preserve"> 1994.07——1996.11  哈尔滨工业大学机电学院教师      </w:t>
        <w:br/>
        <w:br/>
        <w:t xml:space="preserve"> 1996.11——1999.03  哈尔滨进出口集团组织部科员      </w:t>
        <w:br/>
        <w:br/>
        <w:t xml:space="preserve"> 1999.03——2000.03  哈尔滨进出口集团董事会秘书 （正科级）      </w:t>
        <w:br/>
        <w:br/>
        <w:t xml:space="preserve"> 2000.03——2001.03  哈尔滨进出口集团董事会秘书兼办公室副主任（副处级）      </w:t>
        <w:br/>
        <w:br/>
        <w:t xml:space="preserve"> 2001.03——2004.03  哈尔滨进出口集团董事会秘书兼办公室主任（正处级）      </w:t>
        <w:br/>
        <w:br/>
        <w:t xml:space="preserve"> 2004.03——2005.12  市归国华侨联合会秘书处副处长      </w:t>
        <w:br/>
        <w:br/>
        <w:t xml:space="preserve"> 2005.12——2008.05  市归国华侨联合会秘书处处长      </w:t>
        <w:br/>
        <w:br/>
        <w:t xml:space="preserve">（其间：2005.12—2008.03东北林业大学经济管理学院农业推广专业在职学习）      </w:t>
        <w:br/>
        <w:br/>
        <w:t xml:space="preserve"> 2008.05——2008.06  市委统战部办公室主任      </w:t>
        <w:br/>
        <w:br/>
        <w:t xml:space="preserve"> 2008.06——2011.03  市科协副主席、党组成员      </w:t>
        <w:br/>
        <w:br/>
        <w:t xml:space="preserve"> 2011.03——2013.08  呼兰区政府副区长      </w:t>
        <w:br/>
        <w:br/>
        <w:t xml:space="preserve"> 2013.08——2015.08  呼兰区委常委、政府副区长      </w:t>
        <w:br/>
        <w:br/>
        <w:t xml:space="preserve"> 2015.08——         平房区委副书记、区政府区长</w:t>
        <w:br/>
      </w:r>
    </w:p>
    <w:p/>
    <w:p>
      <w:pPr>
        <w:pStyle w:val="Heading3"/>
      </w:pPr>
      <w:r>
        <w:t xml:space="preserve">黑龙江省  哈尔滨市  平房区  </w:t>
      </w:r>
    </w:p>
    <w:p>
      <w:r>
        <w:rPr>
          <w:i/>
        </w:rPr>
        <w:t>于得志    黑龙江省哈尔滨市平房区委书记</w:t>
      </w:r>
    </w:p>
    <w:p>
      <w:r>
        <w:t>性别:  男</w:t>
      </w:r>
    </w:p>
    <w:p>
      <w:r>
        <w:t xml:space="preserve">生年：  </w:t>
      </w:r>
    </w:p>
    <w:p>
      <w:r>
        <w:t xml:space="preserve">籍贯:  </w:t>
      </w:r>
    </w:p>
    <w:p>
      <w:r>
        <w:t xml:space="preserve">学历:  </w:t>
      </w:r>
    </w:p>
    <w:p>
      <w:r>
        <w:t xml:space="preserve">简历:  </w:t>
        <w:br/>
        <w:t>1981.12-1983.12　哈尔滨市第八医院  干事</w:t>
        <w:br/>
        <w:br/>
        <w:t>1983.12-1984.11　共青团道外区委员会  干事</w:t>
        <w:br/>
        <w:br/>
        <w:t>1984.11-1987.05　共青团道外区委员会  副书记</w:t>
        <w:br/>
        <w:br/>
        <w:t>1987.05-1987.08　道外区委政策研究室  干事</w:t>
        <w:br/>
        <w:br/>
        <w:t>1987.08-1990.10　道外区委宣传部理论科  科长</w:t>
        <w:br/>
        <w:br/>
        <w:t>1990.10.1993.04　共青团道外区委员会副书记</w:t>
        <w:br/>
        <w:br/>
        <w:t>1993.04-1996.04　共青团道外区委员会书记</w:t>
        <w:br/>
        <w:br/>
        <w:t>1996.04-1996.09　道外区靖宇街工委书记</w:t>
        <w:br/>
        <w:br/>
        <w:t>1996.09-1997.08　道外区松北镇委员会书记</w:t>
        <w:br/>
        <w:br/>
        <w:t>1997.08-2002.12　动力区政府副区长</w:t>
        <w:br/>
        <w:br/>
        <w:t>2002.12-2008.12　平房区委副书记</w:t>
        <w:br/>
        <w:br/>
        <w:t>2008.12 -2013.4   平房区委副书记、政府代区长、区长</w:t>
        <w:br/>
        <w:br/>
        <w:t xml:space="preserve">2013.4-今         平房区委书记 </w:t>
        <w:br/>
      </w:r>
    </w:p>
    <w:p/>
    <w:p>
      <w:pPr>
        <w:pStyle w:val="Heading3"/>
      </w:pPr>
      <w:r>
        <w:t xml:space="preserve">黑龙江省  哈尔滨市  松北区  </w:t>
      </w:r>
    </w:p>
    <w:p>
      <w:r>
        <w:rPr>
          <w:i/>
        </w:rPr>
        <w:t>李洪铭    黑龙江省哈尔滨市松北区区长</w:t>
      </w:r>
    </w:p>
    <w:p>
      <w:r>
        <w:t xml:space="preserve">性别:  </w:t>
      </w:r>
    </w:p>
    <w:p>
      <w:r>
        <w:t xml:space="preserve">生年：  </w:t>
      </w:r>
    </w:p>
    <w:p>
      <w:r>
        <w:t xml:space="preserve">籍贯:  </w:t>
      </w:r>
    </w:p>
    <w:p>
      <w:r>
        <w:t xml:space="preserve">学历:  </w:t>
      </w:r>
    </w:p>
    <w:p>
      <w:r>
        <w:t xml:space="preserve">简历:  </w:t>
        <w:br/>
        <w:t>李洪铭，现任黑龙江省哈尔滨市松北区区长。</w:t>
        <w:br/>
      </w:r>
    </w:p>
    <w:p/>
    <w:p>
      <w:pPr>
        <w:pStyle w:val="Heading3"/>
      </w:pPr>
      <w:r>
        <w:t xml:space="preserve">黑龙江省  哈尔滨市  松北区  </w:t>
      </w:r>
    </w:p>
    <w:p>
      <w:r>
        <w:rPr>
          <w:i/>
        </w:rPr>
        <w:t>李四川    黑龙江省哈尔滨市松北区委书记</w:t>
      </w:r>
    </w:p>
    <w:p>
      <w:r>
        <w:t xml:space="preserve">性别:  </w:t>
      </w:r>
    </w:p>
    <w:p>
      <w:r>
        <w:t xml:space="preserve">生年：  </w:t>
      </w:r>
    </w:p>
    <w:p>
      <w:r>
        <w:t xml:space="preserve">籍贯:  </w:t>
      </w:r>
    </w:p>
    <w:p>
      <w:r>
        <w:t xml:space="preserve">学历:  </w:t>
      </w:r>
    </w:p>
    <w:p>
      <w:r>
        <w:t xml:space="preserve">简历:  </w:t>
        <w:br/>
        <w:t>李四川，现任中共哈尔滨市松北区委书记、哈尔滨高新技术产业开发区党工委书记。</w:t>
        <w:br/>
      </w:r>
    </w:p>
    <w:p/>
    <w:p>
      <w:pPr>
        <w:pStyle w:val="Heading3"/>
      </w:pPr>
      <w:r>
        <w:t xml:space="preserve">黑龙江省  哈尔滨市  香坊区  </w:t>
      </w:r>
    </w:p>
    <w:p>
      <w:r>
        <w:rPr>
          <w:i/>
        </w:rPr>
        <w:t>孙恒义    黑龙江省哈尔滨市香坊区区长</w:t>
      </w:r>
    </w:p>
    <w:p>
      <w:r>
        <w:t>性别:  男</w:t>
      </w:r>
    </w:p>
    <w:p>
      <w:r>
        <w:t xml:space="preserve">生年：  </w:t>
      </w:r>
    </w:p>
    <w:p>
      <w:r>
        <w:t xml:space="preserve">籍贯:  </w:t>
      </w:r>
    </w:p>
    <w:p>
      <w:r>
        <w:t xml:space="preserve">学历:  </w:t>
      </w:r>
    </w:p>
    <w:p>
      <w:r>
        <w:t xml:space="preserve">简历:  </w:t>
        <w:br/>
        <w:t>孙恒义，现任黑龙江省哈尔滨市香坊区区长。</w:t>
        <w:br/>
      </w:r>
    </w:p>
    <w:p/>
    <w:p>
      <w:pPr>
        <w:pStyle w:val="Heading3"/>
      </w:pPr>
      <w:r>
        <w:t xml:space="preserve">黑龙江省  哈尔滨市  香坊区  </w:t>
      </w:r>
    </w:p>
    <w:p>
      <w:r>
        <w:rPr>
          <w:i/>
        </w:rPr>
        <w:t>孙洪庆    黑龙江省哈尔滨市香坊区委书记</w:t>
      </w:r>
    </w:p>
    <w:p>
      <w:r>
        <w:t>性别:  男</w:t>
      </w:r>
    </w:p>
    <w:p>
      <w:r>
        <w:t xml:space="preserve">生年：  </w:t>
      </w:r>
    </w:p>
    <w:p>
      <w:r>
        <w:t xml:space="preserve">籍贯:  </w:t>
      </w:r>
    </w:p>
    <w:p>
      <w:r>
        <w:t xml:space="preserve">学历:  </w:t>
      </w:r>
    </w:p>
    <w:p>
      <w:r>
        <w:t xml:space="preserve">简历:  </w:t>
        <w:br/>
        <w:t>孙洪庆，现任黑龙江省哈尔滨市香坊区委书记。</w:t>
        <w:br/>
      </w:r>
    </w:p>
    <w:p/>
    <w:p>
      <w:pPr>
        <w:pStyle w:val="Heading3"/>
      </w:pPr>
      <w:r>
        <w:t xml:space="preserve">黑龙江省  哈尔滨市  呼兰区  </w:t>
      </w:r>
    </w:p>
    <w:p>
      <w:r>
        <w:rPr>
          <w:i/>
        </w:rPr>
        <w:t xml:space="preserve">朱辉    黑龙江省哈尔滨市呼兰区区长 </w:t>
      </w:r>
    </w:p>
    <w:p>
      <w:r>
        <w:t>性别:  男</w:t>
      </w:r>
    </w:p>
    <w:p>
      <w:r>
        <w:t xml:space="preserve">生年：  </w:t>
      </w:r>
    </w:p>
    <w:p>
      <w:r>
        <w:t xml:space="preserve">籍贯:  </w:t>
      </w:r>
    </w:p>
    <w:p>
      <w:r>
        <w:t xml:space="preserve">学历:  </w:t>
      </w:r>
    </w:p>
    <w:p>
      <w:r>
        <w:t xml:space="preserve">简历:  </w:t>
        <w:br/>
        <w:t>1981.08——1987.03                黑龙江省畜牧兽医学校学生科干部</w:t>
        <w:br/>
        <w:br/>
        <w:t>1987.03——1990.04                黑龙江省畜牧兽医学校团委书记</w:t>
        <w:br/>
        <w:br/>
        <w:t>1990.04——1993.01                双城县幸福乡党委副书记</w:t>
        <w:br/>
        <w:br/>
        <w:t>1993.01——1995.01                双城县东官镇党委副书记、镇长</w:t>
        <w:br/>
        <w:br/>
        <w:t>1995.01——1996.05                双城县东官镇党委书记</w:t>
        <w:br/>
        <w:br/>
        <w:t>1996.05——1997.08                双城县周家镇党委书记</w:t>
        <w:br/>
        <w:br/>
        <w:t>1997.08——2002.09                双城市委常委、组织部部长</w:t>
        <w:br/>
        <w:br/>
        <w:t>2002.09——2005.12                双城市委常委、市政府副市长</w:t>
        <w:br/>
        <w:br/>
        <w:t>2005.12——2010.04                木兰县委副书记、县政府县长</w:t>
        <w:br/>
        <w:br/>
        <w:t xml:space="preserve">2010.04——2011.09                木兰县委书记　　</w:t>
        <w:br/>
        <w:br/>
        <w:t>2011.09——2011.12                区委副书记、区政府代区长</w:t>
        <w:br/>
        <w:br/>
        <w:t>2011.12——                            区委副书记、区政府区长、利民开发区管委会主任</w:t>
        <w:br/>
      </w:r>
    </w:p>
    <w:p/>
    <w:p>
      <w:pPr>
        <w:pStyle w:val="Heading3"/>
      </w:pPr>
      <w:r>
        <w:t xml:space="preserve">黑龙江省  哈尔滨市  呼兰区  </w:t>
      </w:r>
    </w:p>
    <w:p>
      <w:r>
        <w:rPr>
          <w:i/>
        </w:rPr>
        <w:t>贾剑涛    黑龙江省哈尔滨市呼兰区委书记</w:t>
      </w:r>
    </w:p>
    <w:p>
      <w:r>
        <w:t>性别:  男</w:t>
      </w:r>
    </w:p>
    <w:p>
      <w:r>
        <w:t xml:space="preserve">生年：  </w:t>
      </w:r>
    </w:p>
    <w:p>
      <w:r>
        <w:t xml:space="preserve">籍贯:  </w:t>
      </w:r>
    </w:p>
    <w:p>
      <w:r>
        <w:t xml:space="preserve">学历:  </w:t>
      </w:r>
    </w:p>
    <w:p>
      <w:r>
        <w:t xml:space="preserve">简历:  </w:t>
        <w:br/>
        <w:t>1976.06——1978.08        呼兰县白奎公社知青</w:t>
        <w:br/>
        <w:br/>
        <w:t>1978.08——1982.08        齐齐哈尔轻工学院轻机系自动化专业学生</w:t>
        <w:br/>
        <w:br/>
        <w:t>1982.08——1985.04        哈尔滨市第二轻工业局组织部干事</w:t>
        <w:br/>
        <w:br/>
        <w:t>1985.04——1989.09        哈尔滨电焊机厂厂长</w:t>
        <w:br/>
        <w:br/>
        <w:t>（其间: 1987.09——1989.07省委党校行政管理专业在职学习）</w:t>
        <w:br/>
        <w:br/>
        <w:t>1989.09——1991.01        哈尔滨市委组织部干部三处正科级干事</w:t>
        <w:br/>
        <w:br/>
        <w:t>1991.01——1991.10        哈尔滨市计委质量处副处长</w:t>
        <w:br/>
        <w:br/>
        <w:t>1991.10——1995.01        哈尔滨市经委质量处副处长</w:t>
        <w:br/>
        <w:br/>
        <w:t>1995.01——1995.05        哈尔滨市机械局党委组织部副部长</w:t>
        <w:br/>
        <w:br/>
        <w:t>1995.05——1998.01        哈尔滨市机械局党委组织部部长</w:t>
        <w:br/>
        <w:br/>
        <w:t>1998.01——2000.04        哈尔滨市机械局党委副书记兼纪委书记</w:t>
        <w:br/>
        <w:br/>
        <w:t>2000.04——2004.08        哈尔滨市机械局局长、党委书记，哈尔滨金工资产经营有限责任公司董事长、总经理</w:t>
        <w:br/>
        <w:br/>
        <w:t>2004.08——2005.12        哈尔滨机械控股有限责任公司董事长、党委书记、总经理</w:t>
        <w:br/>
        <w:br/>
        <w:t>（其间：2003.07——2005.07哈尔滨工业大学管理学院工商管理专业在职学习；</w:t>
        <w:br/>
        <w:br/>
        <w:t>2003.05——2005.12兼任哈尔滨空调股份公司董事长）</w:t>
        <w:br/>
        <w:br/>
        <w:t>2005.12——2006.01        哈尔滨市交通局党委书记</w:t>
        <w:br/>
        <w:br/>
        <w:t>2006.01——2010.01        哈尔滨市交通局局长、党委书记</w:t>
        <w:br/>
        <w:br/>
        <w:t>2010.01——2012.02        哈尔滨市交通运输局局长、党委书记</w:t>
        <w:br/>
        <w:br/>
        <w:t>2012.02——2012.03        中共呼兰区委书记</w:t>
        <w:br/>
        <w:br/>
        <w:t xml:space="preserve">2012.03——                    中共呼兰区委书记、利民开发区党工委书记 </w:t>
        <w:br/>
      </w:r>
    </w:p>
    <w:p/>
    <w:p>
      <w:pPr>
        <w:pStyle w:val="Heading3"/>
      </w:pPr>
      <w:r>
        <w:t xml:space="preserve">黑龙江省  哈尔滨市  阿城区  </w:t>
      </w:r>
    </w:p>
    <w:p>
      <w:r>
        <w:rPr>
          <w:i/>
        </w:rPr>
        <w:t>王铁立    黑龙江省哈尔滨市阿城区区长</w:t>
      </w:r>
    </w:p>
    <w:p>
      <w:r>
        <w:t>性别:  男</w:t>
      </w:r>
    </w:p>
    <w:p>
      <w:r>
        <w:t>生年：  1963年10月</w:t>
      </w:r>
    </w:p>
    <w:p>
      <w:r>
        <w:t xml:space="preserve">籍贯:  </w:t>
      </w:r>
    </w:p>
    <w:p>
      <w:r>
        <w:t>学历:  学士</w:t>
      </w:r>
    </w:p>
    <w:p>
      <w:r>
        <w:t xml:space="preserve">简历:  </w:t>
        <w:br/>
        <w:t xml:space="preserve">男，1963年11月生，1984年10月参加工作，1988年7月入党。哈尔滨工业大学工业电气自动化专业毕业，工学学士。 职    务： 中共哈尔滨市阿城区委副书记、区政府党组书记、区长。 </w:t>
        <w:br/>
        <w:br/>
        <w:t>工作经历</w:t>
        <w:br/>
        <w:br/>
        <w:t xml:space="preserve">1980.09—1984.10　　哈尔滨工业大学工业电气自动化专业学生 </w:t>
        <w:br/>
        <w:br/>
        <w:t xml:space="preserve">1984.10—1993.03    哈尔滨市经济研究所科员 </w:t>
        <w:br/>
        <w:br/>
        <w:t xml:space="preserve">1993.03—1997.11　　哈尔滨市经济研究所正科级员 </w:t>
        <w:br/>
        <w:br/>
        <w:t xml:space="preserve">1997.11—1998.02　　哈尔滨市计委科技处主任科员 </w:t>
        <w:br/>
        <w:br/>
        <w:t xml:space="preserve">1998.02—1999.12　　哈尔滨市计委科技处助理调研员 </w:t>
        <w:br/>
        <w:br/>
        <w:t xml:space="preserve">1999.12—2001.11　　哈尔滨市计委科技处副处长 </w:t>
        <w:br/>
        <w:br/>
        <w:t xml:space="preserve">2001.11—2004.08　　哈尔滨市计委高技术产业发展处处长 </w:t>
        <w:br/>
        <w:br/>
        <w:t xml:space="preserve">2004.08—2007.08　　哈尔滨市发改委投资处处长 </w:t>
        <w:br/>
        <w:br/>
        <w:t xml:space="preserve">2007.08—2011.11　　哈尔滨市发展和改革委员会副主任、党组成员 </w:t>
        <w:br/>
        <w:br/>
        <w:t xml:space="preserve">2011.11—2012.10　　哈尔滨市发展和改革委员会副主任（正局级）、党组成员 </w:t>
        <w:br/>
        <w:br/>
        <w:t xml:space="preserve">2012.10—2012.12　　中共哈尔滨市阿城区委副书记、区政府党组书记、代区长 </w:t>
        <w:br/>
        <w:br/>
        <w:t>2012.12至今　 　 　 中共哈尔滨市阿城区委副书记、区政府党组书记、区长</w:t>
        <w:br/>
      </w:r>
    </w:p>
    <w:p/>
    <w:p>
      <w:pPr>
        <w:pStyle w:val="Heading3"/>
      </w:pPr>
      <w:r>
        <w:t xml:space="preserve">黑龙江省  哈尔滨市  阿城区  </w:t>
      </w:r>
    </w:p>
    <w:p>
      <w:r>
        <w:rPr>
          <w:i/>
        </w:rPr>
        <w:t>王文力    黑龙江省哈尔滨市阿城区委书记</w:t>
      </w:r>
    </w:p>
    <w:p>
      <w:r>
        <w:t>性别:  男</w:t>
      </w:r>
    </w:p>
    <w:p>
      <w:r>
        <w:t>生年：  1965年09月</w:t>
      </w:r>
    </w:p>
    <w:p>
      <w:r>
        <w:t xml:space="preserve">籍贯:  </w:t>
      </w:r>
    </w:p>
    <w:p>
      <w:r>
        <w:t xml:space="preserve">学历:  </w:t>
      </w:r>
    </w:p>
    <w:p>
      <w:r>
        <w:t xml:space="preserve">简历:  </w:t>
        <w:br/>
        <w:t xml:space="preserve">男，汉族，黑龙江省双城人，1965年10月生，1985年07月参加工作，1992年04月入党，黑龙江大学法律系法律专业毕业，大学学历，高级政工师。 职务： 中共哈尔滨市阿城区委书记。 </w:t>
        <w:br/>
        <w:br/>
        <w:t>工作经历</w:t>
        <w:br/>
        <w:br/>
        <w:t>1985.07-1996.01    双城县(市)人民法院工作</w:t>
        <w:br/>
        <w:br/>
        <w:t>1996.01-1996.08    双城市公正乡党委副书记</w:t>
        <w:br/>
        <w:br/>
        <w:t>1996.08-1998.03    双城市公正乡党委副书记、代乡长</w:t>
        <w:br/>
        <w:br/>
        <w:t>1998.03-2000.12    双城市希勤满族乡党委书记</w:t>
        <w:br/>
        <w:br/>
        <w:t>2000.12-2001.02    中共双城市委常委、希勤满族乡党委书记</w:t>
        <w:br/>
        <w:br/>
        <w:t>2001.02-2001.12    中共双城市委常委、双城镇党委书记</w:t>
        <w:br/>
        <w:br/>
        <w:t>2001.12-2004.03    中共呼兰县委常委、组织部长</w:t>
        <w:br/>
        <w:br/>
        <w:t>2004.03-2006.12    中共哈尔滨市呼兰区委常委、组织部长</w:t>
        <w:br/>
        <w:br/>
        <w:t>2006.12-2010.08    中共哈尔滨市呼兰区委常委、区政府常务副区长</w:t>
        <w:br/>
        <w:br/>
        <w:t>2010.08-2011.01    中共哈尔滨市阿城区委副书记、区政府党组书记、代区长</w:t>
        <w:br/>
        <w:br/>
        <w:t>2011.01-2011.08    中共哈尔滨市阿城区委副书记、区政府党组书记、区长</w:t>
        <w:br/>
        <w:br/>
        <w:t>2011.08至今        中共哈尔滨市阿城区委书记</w:t>
        <w:br/>
      </w:r>
    </w:p>
    <w:p/>
    <w:p>
      <w:pPr>
        <w:pStyle w:val="Heading3"/>
      </w:pPr>
      <w:r>
        <w:t xml:space="preserve">黑龙江省  哈尔滨市  依兰县  </w:t>
      </w:r>
    </w:p>
    <w:p>
      <w:r>
        <w:rPr>
          <w:i/>
        </w:rPr>
        <w:t>何宪光    黑龙江省哈尔滨市依兰县县长</w:t>
      </w:r>
    </w:p>
    <w:p>
      <w:r>
        <w:t xml:space="preserve">性别:  </w:t>
      </w:r>
    </w:p>
    <w:p>
      <w:r>
        <w:t xml:space="preserve">生年：  </w:t>
      </w:r>
    </w:p>
    <w:p>
      <w:r>
        <w:t xml:space="preserve">籍贯:  </w:t>
      </w:r>
    </w:p>
    <w:p>
      <w:r>
        <w:t xml:space="preserve">学历:  </w:t>
      </w:r>
    </w:p>
    <w:p>
      <w:r>
        <w:t xml:space="preserve">简历:  </w:t>
        <w:br/>
        <w:t>何宪光，现任黑龙江省哈尔滨市依兰县县长。</w:t>
        <w:br/>
      </w:r>
    </w:p>
    <w:p/>
    <w:p>
      <w:pPr>
        <w:pStyle w:val="Heading3"/>
      </w:pPr>
      <w:r>
        <w:t xml:space="preserve">黑龙江省  哈尔滨市  依兰县  </w:t>
      </w:r>
    </w:p>
    <w:p>
      <w:r>
        <w:rPr>
          <w:i/>
        </w:rPr>
        <w:t>赵长满    黑龙江省哈尔滨市依兰县委书记</w:t>
      </w:r>
    </w:p>
    <w:p>
      <w:r>
        <w:t xml:space="preserve">性别:  </w:t>
      </w:r>
    </w:p>
    <w:p>
      <w:r>
        <w:t xml:space="preserve">生年：  </w:t>
      </w:r>
    </w:p>
    <w:p>
      <w:r>
        <w:t xml:space="preserve">籍贯:  </w:t>
      </w:r>
    </w:p>
    <w:p>
      <w:r>
        <w:t xml:space="preserve">学历:  </w:t>
      </w:r>
    </w:p>
    <w:p>
      <w:r>
        <w:t xml:space="preserve">简历:  </w:t>
        <w:br/>
        <w:t>赵长满，现任黑龙江省哈尔滨市依兰县委书记。</w:t>
        <w:br/>
      </w:r>
    </w:p>
    <w:p/>
    <w:p>
      <w:pPr>
        <w:pStyle w:val="Heading3"/>
      </w:pPr>
      <w:r>
        <w:t xml:space="preserve">黑龙江省  哈尔滨市  方正县  </w:t>
      </w:r>
    </w:p>
    <w:p>
      <w:r>
        <w:rPr>
          <w:i/>
        </w:rPr>
        <w:t>董文琴    黑龙江省哈尔滨市方正县县长</w:t>
      </w:r>
    </w:p>
    <w:p>
      <w:r>
        <w:t>性别:  女</w:t>
      </w:r>
    </w:p>
    <w:p>
      <w:r>
        <w:t xml:space="preserve">生年：  </w:t>
      </w:r>
    </w:p>
    <w:p>
      <w:r>
        <w:t xml:space="preserve">籍贯:  </w:t>
      </w:r>
    </w:p>
    <w:p>
      <w:r>
        <w:t xml:space="preserve">学历:  </w:t>
      </w:r>
    </w:p>
    <w:p>
      <w:r>
        <w:t xml:space="preserve">简历:  </w:t>
        <w:br/>
        <w:t>历任宾县农业局团委书记，宾县宾安镇兴安村支部书记，宾县经建乡政法书记、党委副书记，宾县经建乡党委副书记、乡长，宾县经建乡党委书记，宾县经建乡党委书记、乡长，宾县经建乡党委书记，依兰县政府副县长，依兰县委常委、组织部长，中共方正县委副书记、县人民政府党组书记，中共方正县委副书记、县人民政府代县长、党组书记。现任中共方正县委副书记、县人民政府县长、党组书记。</w:t>
        <w:br/>
      </w:r>
    </w:p>
    <w:p/>
    <w:p>
      <w:pPr>
        <w:pStyle w:val="Heading3"/>
      </w:pPr>
      <w:r>
        <w:t xml:space="preserve">黑龙江省  哈尔滨市  方正县  </w:t>
      </w:r>
    </w:p>
    <w:p>
      <w:r>
        <w:rPr>
          <w:i/>
        </w:rPr>
        <w:t>刘军    黑龙江省哈尔滨市方正县委书记</w:t>
      </w:r>
    </w:p>
    <w:p>
      <w:r>
        <w:t>性别:  男</w:t>
      </w:r>
    </w:p>
    <w:p>
      <w:r>
        <w:t xml:space="preserve">生年：  </w:t>
      </w:r>
    </w:p>
    <w:p>
      <w:r>
        <w:t xml:space="preserve">籍贯:  </w:t>
      </w:r>
    </w:p>
    <w:p>
      <w:r>
        <w:t xml:space="preserve">学历:  </w:t>
      </w:r>
    </w:p>
    <w:p>
      <w:r>
        <w:t xml:space="preserve">简历:  </w:t>
        <w:br/>
        <w:t>历任松花江地区五常师范学校学生科、教务科干事，中共五常县委组织部干事、干部组副组长、组织员办副科级组织员、干部组组长，中共五常市委组织部副部长兼组织员办主任（正科级），五常市杜家镇党委书记，中共通河县委常委、组织部部长，中共通河县委常委、县政府常务副县长，中共方正县委常委、县政府常务副县长，中共方正县委副书记、县政府县长。现任中共方正县委书记。</w:t>
        <w:br/>
      </w:r>
    </w:p>
    <w:p/>
    <w:p>
      <w:pPr>
        <w:pStyle w:val="Heading3"/>
      </w:pPr>
      <w:r>
        <w:t xml:space="preserve">黑龙江省  哈尔滨市  宾县  </w:t>
      </w:r>
    </w:p>
    <w:p>
      <w:r>
        <w:rPr>
          <w:i/>
        </w:rPr>
        <w:t>刘金成    黑龙江省哈尔滨市宾县县长</w:t>
      </w:r>
    </w:p>
    <w:p>
      <w:r>
        <w:t>性别:  男</w:t>
      </w:r>
    </w:p>
    <w:p>
      <w:r>
        <w:t xml:space="preserve">生年：  </w:t>
      </w:r>
    </w:p>
    <w:p>
      <w:r>
        <w:t xml:space="preserve">籍贯:  </w:t>
      </w:r>
    </w:p>
    <w:p>
      <w:r>
        <w:t xml:space="preserve">学历:  </w:t>
      </w:r>
    </w:p>
    <w:p>
      <w:r>
        <w:t xml:space="preserve">简历:  </w:t>
        <w:br/>
        <w:t>1985.04—1988.12 方正县德善乡通讯员</w:t>
        <w:br/>
        <w:br/>
        <w:t>1988.12—1990.01 方正县德善乡团委书记</w:t>
        <w:br/>
        <w:br/>
        <w:t>1990.01—1991.09 方正县德善乡党委委员</w:t>
        <w:br/>
        <w:br/>
        <w:t>1991.09—1992.01 方正县委组织部干事</w:t>
        <w:br/>
        <w:br/>
        <w:t>1992.01—1993.08 共青团方正县委员会副书记</w:t>
        <w:br/>
        <w:br/>
        <w:t>1993.08—1995.03 共青团方正县委员会书记</w:t>
        <w:br/>
        <w:br/>
        <w:t>1995.03—1996.09 方正县方正镇人民政府镇长</w:t>
        <w:br/>
        <w:br/>
        <w:t>1996.09—1997.08 方正县宝兴乡党委书记</w:t>
        <w:br/>
        <w:br/>
        <w:t>1997.08—2002.09 方正县人民政府副县长</w:t>
        <w:br/>
        <w:br/>
        <w:t>2002.09—2006.11 宾县委常委、政府副县长</w:t>
        <w:br/>
        <w:br/>
        <w:t>2006.11—2010.04 宾县委常委、纪委书记</w:t>
        <w:br/>
        <w:br/>
        <w:t>2010.04—2011.07 宾县委副书记</w:t>
        <w:br/>
        <w:br/>
        <w:t xml:space="preserve">2011.07— 宾县委副书记、政府县长、宾西经济技术开发区管委会主任 </w:t>
        <w:br/>
      </w:r>
    </w:p>
    <w:p/>
    <w:p>
      <w:pPr>
        <w:pStyle w:val="Heading3"/>
      </w:pPr>
      <w:r>
        <w:t xml:space="preserve">黑龙江省  哈尔滨市  宾县  </w:t>
      </w:r>
    </w:p>
    <w:p>
      <w:r>
        <w:rPr>
          <w:i/>
        </w:rPr>
        <w:t>赵革    黑龙江省哈尔滨市宾县县委书记</w:t>
      </w:r>
    </w:p>
    <w:p>
      <w:r>
        <w:t>性别:  男</w:t>
      </w:r>
    </w:p>
    <w:p>
      <w:r>
        <w:t xml:space="preserve">生年：  </w:t>
      </w:r>
    </w:p>
    <w:p>
      <w:r>
        <w:t xml:space="preserve">籍贯:  </w:t>
      </w:r>
    </w:p>
    <w:p>
      <w:r>
        <w:t xml:space="preserve">学历:  </w:t>
      </w:r>
    </w:p>
    <w:p>
      <w:r>
        <w:t xml:space="preserve">简历:  </w:t>
        <w:br/>
        <w:t>1988.08—1992.07 黑龙江大学哲学专业学生</w:t>
        <w:br/>
        <w:br/>
        <w:t>1992.07—1996.02 黑龙江省社会科学院宣传部干事、党办秘书、 综合科副科长</w:t>
        <w:br/>
        <w:br/>
        <w:t>1996.02—1997.12 黑龙江省政府办公厅督办检查室副主任科员、主任科员</w:t>
        <w:br/>
        <w:br/>
        <w:t>1997.12—2000.08 黑龙江省政府办公厅督办检查室主任科员</w:t>
        <w:br/>
        <w:br/>
        <w:t>2000.08—2002.12 黑龙江省政府办公厅综合处副处级秘书</w:t>
        <w:br/>
        <w:br/>
        <w:t>2002.12—2003.10 黑龙江省人大常委会办公厅正处级秘书</w:t>
        <w:br/>
        <w:br/>
        <w:t>2003.10—2004.02 宾县委副书记（挂职）</w:t>
        <w:br/>
        <w:br/>
        <w:t>2004.02—2009.03 宾县委副书记（正处级）</w:t>
        <w:br/>
        <w:br/>
        <w:t>2009.03—2010.07 宾县委副书记、政府县长</w:t>
        <w:br/>
        <w:br/>
        <w:t>2010.07—2011.03 宾县委副书记、政府县长、宾西经济技术开发区 管委会主任</w:t>
        <w:br/>
        <w:br/>
        <w:t>2011.03—2011.07 宾县委副书记、政府县长、宾西经济技术开发区 管委会主任（正局级）</w:t>
        <w:br/>
        <w:br/>
        <w:t xml:space="preserve">2011.07— 宾县委书记、宾西经济技术开发区党工委书记 </w:t>
        <w:br/>
      </w:r>
    </w:p>
    <w:p/>
    <w:p>
      <w:pPr>
        <w:pStyle w:val="Heading3"/>
      </w:pPr>
      <w:r>
        <w:t xml:space="preserve">黑龙江省  哈尔滨市  巴彦县  </w:t>
      </w:r>
    </w:p>
    <w:p>
      <w:r>
        <w:rPr>
          <w:i/>
        </w:rPr>
        <w:t>王春华    黑龙江省哈尔滨市巴彦县县长</w:t>
      </w:r>
    </w:p>
    <w:p>
      <w:r>
        <w:t>性别:  女</w:t>
      </w:r>
    </w:p>
    <w:p>
      <w:r>
        <w:t>生年：  1970年07月</w:t>
      </w:r>
    </w:p>
    <w:p>
      <w:r>
        <w:t xml:space="preserve">籍贯:  </w:t>
      </w:r>
    </w:p>
    <w:p>
      <w:r>
        <w:t>学历:  研究生</w:t>
      </w:r>
    </w:p>
    <w:p>
      <w:r>
        <w:t xml:space="preserve">简历:  </w:t>
        <w:br/>
        <w:t>1970年8月出生，女，汉族，中共党员，研究生学历。</w:t>
        <w:br/>
        <w:br/>
        <w:t>1990年07月--1995年03月 木兰团县委组织部长</w:t>
        <w:br/>
        <w:br/>
        <w:t>1995年03月--1998年12月 木兰团县委副书记</w:t>
        <w:br/>
        <w:br/>
        <w:t>1998年12月--2000年05月 木兰团县委书记</w:t>
        <w:br/>
        <w:br/>
        <w:t>2000年05月--2000年12月 木兰新民乡党委书记</w:t>
        <w:br/>
        <w:br/>
        <w:t>2000年12月--2002年01月 木兰县委常委 新民乡党委书记</w:t>
        <w:br/>
        <w:br/>
        <w:t xml:space="preserve">2002年01月--2002年09月 木兰县委常委 宣传部长 </w:t>
        <w:br/>
        <w:br/>
        <w:t>2002年09月--2010年04月 木兰县人民政府副县长</w:t>
        <w:br/>
        <w:br/>
        <w:t>2010年05月--2011年08月 中共木兰县委常委、人民政府常务副县长</w:t>
        <w:br/>
        <w:br/>
        <w:t>2011年08月--2011年12月 中共巴彦县委副书记、代县长</w:t>
        <w:br/>
        <w:br/>
        <w:t>2011年12月—现在 中共巴彦县委副书记、县长</w:t>
        <w:br/>
      </w:r>
    </w:p>
    <w:p/>
    <w:p>
      <w:pPr>
        <w:pStyle w:val="Heading3"/>
      </w:pPr>
      <w:r>
        <w:t xml:space="preserve">黑龙江省  哈尔滨市  巴彦县  </w:t>
      </w:r>
    </w:p>
    <w:p>
      <w:r>
        <w:rPr>
          <w:i/>
        </w:rPr>
        <w:t>邓宏图    黑龙江省哈尔滨市巴彦县委书记</w:t>
      </w:r>
    </w:p>
    <w:p>
      <w:r>
        <w:t>性别:  男</w:t>
      </w:r>
    </w:p>
    <w:p>
      <w:r>
        <w:t>生年：  1963年08月</w:t>
      </w:r>
    </w:p>
    <w:p>
      <w:r>
        <w:t xml:space="preserve">籍贯:  </w:t>
      </w:r>
    </w:p>
    <w:p>
      <w:r>
        <w:t>学历:  研究生</w:t>
      </w:r>
    </w:p>
    <w:p>
      <w:r>
        <w:t xml:space="preserve">简历:  </w:t>
        <w:br/>
        <w:t xml:space="preserve">1963年9月出生，男，中共党员，出生地山东嘉祥，在职研究生文化。 </w:t>
        <w:br/>
        <w:br/>
        <w:t>1985年09月—1989年07月 哈尔滨师范大学中文系学习</w:t>
        <w:br/>
        <w:br/>
        <w:t>1989年07月—1990年04月 阿城市教师进修学校教师</w:t>
        <w:br/>
        <w:br/>
        <w:t>1990年04月—1992年10月 阿城市委组织部干事</w:t>
        <w:br/>
        <w:br/>
        <w:t>1992年10月—1993年09月 阿城市委组织部正股级干事</w:t>
        <w:br/>
        <w:br/>
        <w:t>1993年09月—1994年03月 共青团阿城市委副书记（主持工作）</w:t>
        <w:br/>
        <w:br/>
        <w:t>1994年03月—1995年01月 阿城市委组织部副部长</w:t>
        <w:br/>
        <w:br/>
        <w:t>1995年01月—1997年10月 阿城市利新乡党委书记、乡人大主席</w:t>
        <w:br/>
        <w:br/>
        <w:t>1997年10月—2002年09月 阿城市政府副市长</w:t>
        <w:br/>
        <w:br/>
        <w:t>2002年09月—2005年04月 阿城市委副书记、纪检委书记</w:t>
        <w:br/>
        <w:br/>
        <w:t>2005年04月—2008年12月 方正县委副书记</w:t>
        <w:br/>
        <w:br/>
        <w:t>2008年12月—2009年06月 方正县委副书记、县政协主席</w:t>
        <w:br/>
        <w:br/>
        <w:t>2009年06月—2009年07月 中共巴彦县委副书记</w:t>
        <w:br/>
        <w:br/>
        <w:t>2009年07月—2010年01月 中共巴彦县委副书记、代县长</w:t>
        <w:br/>
        <w:br/>
        <w:t>2010年01月—2011年07月 中共巴彦县委副书记、县长</w:t>
        <w:br/>
        <w:br/>
        <w:t>2011年07月—现在 中共巴彦县委书记</w:t>
        <w:br/>
      </w:r>
    </w:p>
    <w:p/>
    <w:p>
      <w:pPr>
        <w:pStyle w:val="Heading3"/>
      </w:pPr>
      <w:r>
        <w:t xml:space="preserve">黑龙江省  哈尔滨市  木兰县  </w:t>
      </w:r>
    </w:p>
    <w:p>
      <w:r>
        <w:rPr>
          <w:i/>
        </w:rPr>
        <w:t>司炳春    黑龙江省哈尔滨市木兰县县长</w:t>
      </w:r>
    </w:p>
    <w:p>
      <w:r>
        <w:t xml:space="preserve">性别:  </w:t>
      </w:r>
    </w:p>
    <w:p>
      <w:r>
        <w:t xml:space="preserve">生年：  </w:t>
      </w:r>
    </w:p>
    <w:p>
      <w:r>
        <w:t xml:space="preserve">籍贯:  </w:t>
      </w:r>
    </w:p>
    <w:p>
      <w:r>
        <w:t xml:space="preserve">学历:  </w:t>
      </w:r>
    </w:p>
    <w:p>
      <w:r>
        <w:t xml:space="preserve">简历:  </w:t>
        <w:br/>
        <w:t>司炳春，现任黑龙江省哈尔滨市木兰县县长。</w:t>
        <w:br/>
      </w:r>
    </w:p>
    <w:p/>
    <w:p>
      <w:pPr>
        <w:pStyle w:val="Heading3"/>
      </w:pPr>
      <w:r>
        <w:t xml:space="preserve">黑龙江省  哈尔滨市  木兰县  </w:t>
      </w:r>
    </w:p>
    <w:p>
      <w:r>
        <w:rPr>
          <w:i/>
        </w:rPr>
        <w:t>张国文    黑龙江省哈尔滨市木兰县委书记</w:t>
      </w:r>
    </w:p>
    <w:p>
      <w:r>
        <w:t xml:space="preserve">性别:  </w:t>
      </w:r>
    </w:p>
    <w:p>
      <w:r>
        <w:t xml:space="preserve">生年：  </w:t>
      </w:r>
    </w:p>
    <w:p>
      <w:r>
        <w:t xml:space="preserve">籍贯:  </w:t>
      </w:r>
    </w:p>
    <w:p>
      <w:r>
        <w:t xml:space="preserve">学历:  </w:t>
      </w:r>
    </w:p>
    <w:p>
      <w:r>
        <w:t xml:space="preserve">简历:  </w:t>
        <w:br/>
        <w:t>张国文，现任黑龙江省哈尔滨市木兰县委书记。</w:t>
        <w:br/>
      </w:r>
    </w:p>
    <w:p/>
    <w:p>
      <w:pPr>
        <w:pStyle w:val="Heading3"/>
      </w:pPr>
      <w:r>
        <w:t xml:space="preserve">黑龙江省  哈尔滨市  通河县  </w:t>
      </w:r>
    </w:p>
    <w:p>
      <w:r>
        <w:rPr>
          <w:i/>
        </w:rPr>
        <w:t>李继明    黑龙江省哈尔滨市通河县县长</w:t>
      </w:r>
    </w:p>
    <w:p>
      <w:r>
        <w:t>性别:  男</w:t>
      </w:r>
    </w:p>
    <w:p>
      <w:r>
        <w:t>生年：  1968年03月</w:t>
      </w:r>
    </w:p>
    <w:p>
      <w:r>
        <w:t xml:space="preserve">籍贯:  </w:t>
      </w:r>
    </w:p>
    <w:p>
      <w:r>
        <w:t xml:space="preserve">学历:  </w:t>
      </w:r>
    </w:p>
    <w:p>
      <w:r>
        <w:t xml:space="preserve">简历:  </w:t>
        <w:br/>
        <w:t>1968年4月出生，汉族，中共党员。</w:t>
        <w:br/>
        <w:br/>
        <w:t>1987.09－1988.01   巴彦县临城乡中学教师</w:t>
        <w:br/>
        <w:br/>
        <w:t>1988.01－1989.05   巴彦县临城乡政府干事、团委书记</w:t>
        <w:br/>
        <w:br/>
        <w:t>1989.05－1990.10   共青团巴彦县委副书记</w:t>
        <w:br/>
        <w:br/>
        <w:t>1990.10－1991.07   共青团尚志市委员会副书记</w:t>
        <w:br/>
        <w:br/>
        <w:t>1991.07－1993.09   共青团尚志市委员会书记</w:t>
        <w:br/>
        <w:br/>
        <w:t>1993.09－1995.02   尚志市一面坡镇党委副书记、镇长</w:t>
        <w:br/>
        <w:br/>
        <w:t>1995.02－1997.05   尚志市乌吉密乡党委书记</w:t>
        <w:br/>
        <w:br/>
        <w:t xml:space="preserve">1997.05－2000.12   尚志市一面坡镇党委书记 </w:t>
        <w:br/>
        <w:br/>
        <w:t>（1999.01-2000.07南开大学进修）</w:t>
        <w:br/>
        <w:br/>
        <w:t>2000.12－2001.02   中共尚志市委常委、一面坡镇党委书记、人大主席</w:t>
        <w:br/>
        <w:br/>
        <w:t>2001.02－2002.01   中共尚志市委常委、尚志镇党委书记、人大主席</w:t>
        <w:br/>
        <w:br/>
        <w:t>2002.01－2002.03   尚志市人民政府党组成员</w:t>
        <w:br/>
        <w:br/>
        <w:t>2002.03－2002.09   尚志市人民政府党组成员、政府副市长</w:t>
        <w:br/>
        <w:br/>
        <w:t>2002.09－2006.11   中共双城市委常委、政府副市长</w:t>
        <w:br/>
        <w:br/>
        <w:t>2006.11－2010.04   中共通河县委常委、政府副县长</w:t>
        <w:br/>
        <w:br/>
        <w:t>2010.04－2011.03   中共通河县委副书记</w:t>
        <w:br/>
        <w:br/>
        <w:t>2011年3月任中共通河县委副书记、政府县长</w:t>
        <w:br/>
      </w:r>
    </w:p>
    <w:p/>
    <w:p>
      <w:pPr>
        <w:pStyle w:val="Heading3"/>
      </w:pPr>
      <w:r>
        <w:t xml:space="preserve">黑龙江省  哈尔滨市  通河县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黑龙江省  哈尔滨市  延寿县  </w:t>
      </w:r>
    </w:p>
    <w:p>
      <w:r>
        <w:rPr>
          <w:i/>
        </w:rPr>
        <w:t>丁宇航    黑龙江省哈尔滨市延寿县县长</w:t>
      </w:r>
    </w:p>
    <w:p>
      <w:r>
        <w:t xml:space="preserve">性别:  </w:t>
      </w:r>
    </w:p>
    <w:p>
      <w:r>
        <w:t xml:space="preserve">生年：  </w:t>
      </w:r>
    </w:p>
    <w:p>
      <w:r>
        <w:t xml:space="preserve">籍贯:  </w:t>
      </w:r>
    </w:p>
    <w:p>
      <w:r>
        <w:t xml:space="preserve">学历:  </w:t>
      </w:r>
    </w:p>
    <w:p>
      <w:r>
        <w:t xml:space="preserve">简历:  </w:t>
        <w:br/>
        <w:t>丁宇航，现任黑龙江省哈尔滨市延寿县委副书记、县长。</w:t>
        <w:br/>
      </w:r>
    </w:p>
    <w:p/>
    <w:p>
      <w:pPr>
        <w:pStyle w:val="Heading3"/>
      </w:pPr>
      <w:r>
        <w:t xml:space="preserve">黑龙江省  哈尔滨市  延寿县  </w:t>
      </w:r>
    </w:p>
    <w:p>
      <w:r>
        <w:rPr>
          <w:i/>
        </w:rPr>
        <w:t>封殿辉    黑龙江省哈尔滨市延寿县委书记</w:t>
      </w:r>
    </w:p>
    <w:p>
      <w:r>
        <w:t xml:space="preserve">性别:  </w:t>
      </w:r>
    </w:p>
    <w:p>
      <w:r>
        <w:t xml:space="preserve">生年：  </w:t>
      </w:r>
    </w:p>
    <w:p>
      <w:r>
        <w:t xml:space="preserve">籍贯:  </w:t>
      </w:r>
    </w:p>
    <w:p>
      <w:r>
        <w:t xml:space="preserve">学历:  </w:t>
      </w:r>
    </w:p>
    <w:p>
      <w:r>
        <w:t xml:space="preserve">简历:  </w:t>
        <w:br/>
        <w:t>封殿辉，现任黑龙江省哈尔滨市延寿县委书记。</w:t>
        <w:br/>
      </w:r>
    </w:p>
    <w:p/>
    <w:p>
      <w:pPr>
        <w:pStyle w:val="Heading3"/>
      </w:pPr>
      <w:r>
        <w:t xml:space="preserve">黑龙江省  哈尔滨市  双城市  </w:t>
      </w:r>
    </w:p>
    <w:p>
      <w:r>
        <w:rPr>
          <w:i/>
        </w:rPr>
        <w:t>毛臣    黑龙江省哈尔滨市双城市市长</w:t>
      </w:r>
    </w:p>
    <w:p>
      <w:r>
        <w:t xml:space="preserve">性别:  </w:t>
      </w:r>
    </w:p>
    <w:p>
      <w:r>
        <w:t>生年：  1964年08月</w:t>
      </w:r>
    </w:p>
    <w:p>
      <w:r>
        <w:t xml:space="preserve">籍贯:  </w:t>
      </w:r>
    </w:p>
    <w:p>
      <w:r>
        <w:t xml:space="preserve">学历:  </w:t>
      </w:r>
    </w:p>
    <w:p>
      <w:r>
        <w:t xml:space="preserve">简历:  </w:t>
        <w:br/>
        <w:t>1964年9月出生，汉族，中共党员。</w:t>
        <w:br/>
        <w:br/>
        <w:t xml:space="preserve">1986.07—1989.06  依兰县律师事务所律师 </w:t>
        <w:br/>
        <w:br/>
        <w:t xml:space="preserve">1989.06—1993.09  依兰县政府办秘书、副科级常务秘书 </w:t>
        <w:br/>
        <w:br/>
        <w:t xml:space="preserve">1993.09—1995.01  依兰县政府办公室副主任 </w:t>
        <w:br/>
        <w:br/>
        <w:t>1995.01—1998.01  依兰县政府办公室副主任兼法制办公室主任(正科)</w:t>
        <w:br/>
        <w:br/>
        <w:t xml:space="preserve">1998.01—2000.06  中共依兰县委办公室主任 </w:t>
        <w:br/>
        <w:br/>
        <w:t>2000.06—2002.09  中共依兰县委常委、宣传部部长</w:t>
        <w:br/>
        <w:br/>
        <w:t>(期间：2002.05—2002.07 山东省东营市东营区挂职区委常委)</w:t>
        <w:br/>
        <w:br/>
        <w:t>2002.09—2006.11  依兰县人民政府副县长、党组成员</w:t>
        <w:br/>
        <w:br/>
        <w:t>2006.11—2008.06  尚志市人民政府副市长、党组成员</w:t>
        <w:br/>
        <w:br/>
        <w:t xml:space="preserve">2008.06－2010.04  中共尚志市委常委、政府副市长、党组成员 </w:t>
        <w:br/>
        <w:br/>
        <w:t xml:space="preserve">2010.04－2010.05  中共通河县委常委 </w:t>
        <w:br/>
        <w:br/>
        <w:t>2010.05-2011.08     任中共通河县委常委、常务副县长</w:t>
        <w:br/>
        <w:br/>
        <w:t>2011.08--- 2011.12  中共双城市委副书记、市政府代市长</w:t>
        <w:br/>
        <w:br/>
        <w:t>2011.12---  中共双城市委副书记、市政府市长</w:t>
        <w:br/>
        <w:br/>
        <w:t xml:space="preserve"> </w:t>
        <w:br/>
      </w:r>
    </w:p>
    <w:p/>
    <w:p>
      <w:pPr>
        <w:pStyle w:val="Heading3"/>
      </w:pPr>
      <w:r>
        <w:t xml:space="preserve">黑龙江省  哈尔滨市  双城市  </w:t>
      </w:r>
    </w:p>
    <w:p>
      <w:r>
        <w:rPr>
          <w:i/>
        </w:rPr>
        <w:t>逯景隆    黑龙江省哈尔滨市双城市委书记</w:t>
      </w:r>
    </w:p>
    <w:p>
      <w:r>
        <w:t xml:space="preserve">性别:  </w:t>
      </w:r>
    </w:p>
    <w:p>
      <w:r>
        <w:t xml:space="preserve">生年：  </w:t>
      </w:r>
    </w:p>
    <w:p>
      <w:r>
        <w:t xml:space="preserve">籍贯:  </w:t>
      </w:r>
    </w:p>
    <w:p>
      <w:r>
        <w:t xml:space="preserve">学历:  </w:t>
      </w:r>
    </w:p>
    <w:p>
      <w:r>
        <w:t xml:space="preserve">简历:  </w:t>
        <w:br/>
        <w:t>1988.08-1991.12 宾县平坊乡农机站站长</w:t>
        <w:br/>
        <w:br/>
        <w:t>1991.12-1992.07 宾县平坊乡副乡长</w:t>
        <w:br/>
        <w:br/>
        <w:t>1992.07-1993.11 宾县农机修造厂副厂长（副科级）</w:t>
        <w:br/>
        <w:br/>
        <w:t>1993.11-1996.08 宾县摆渡乡党委副书记</w:t>
        <w:br/>
        <w:br/>
        <w:t>1996.08-1998.10 宾县鸟河乡党委副书记、乡长、党委书记</w:t>
        <w:br/>
        <w:br/>
        <w:t>1998.10-2000.06 宾县组织部副部长</w:t>
        <w:br/>
        <w:br/>
        <w:t>2000.06-2002.09 尚志市委常委、组织部部长</w:t>
        <w:br/>
        <w:br/>
        <w:t>2002.09-2005.12 尚志市委副书记、纪委书记</w:t>
        <w:br/>
        <w:br/>
        <w:t>2005.12-2008.12 五常市委副书记、政府市长</w:t>
        <w:br/>
        <w:br/>
        <w:t>2008.12-2011.9　双城市委副书记、政府市长</w:t>
        <w:br/>
        <w:br/>
        <w:t>2011.09-2014.1 木兰县委书记</w:t>
        <w:br/>
        <w:br/>
        <w:t>2014.01-今      双城市委书记</w:t>
        <w:br/>
      </w:r>
    </w:p>
    <w:p/>
    <w:p>
      <w:pPr>
        <w:pStyle w:val="Heading3"/>
      </w:pPr>
      <w:r>
        <w:t xml:space="preserve">黑龙江省  哈尔滨市  尚志市  </w:t>
      </w:r>
    </w:p>
    <w:p>
      <w:r>
        <w:rPr>
          <w:i/>
        </w:rPr>
        <w:t>尹承云    黑龙江省哈尔滨市尚志市市长</w:t>
      </w:r>
    </w:p>
    <w:p>
      <w:r>
        <w:t>性别:  男</w:t>
      </w:r>
    </w:p>
    <w:p>
      <w:r>
        <w:t xml:space="preserve">生年：  </w:t>
      </w:r>
    </w:p>
    <w:p>
      <w:r>
        <w:t xml:space="preserve">籍贯:  </w:t>
      </w:r>
    </w:p>
    <w:p>
      <w:r>
        <w:t xml:space="preserve">学历:  </w:t>
      </w:r>
    </w:p>
    <w:p>
      <w:r>
        <w:t xml:space="preserve">简历:  </w:t>
        <w:br/>
        <w:t>尹承云，现任黑龙江省哈尔滨市尚志市市长。</w:t>
        <w:br/>
      </w:r>
    </w:p>
    <w:p/>
    <w:p>
      <w:pPr>
        <w:pStyle w:val="Heading3"/>
      </w:pPr>
      <w:r>
        <w:t xml:space="preserve">黑龙江省  哈尔滨市  尚志市  </w:t>
      </w:r>
    </w:p>
    <w:p>
      <w:r>
        <w:rPr>
          <w:i/>
        </w:rPr>
        <w:t>迟宝旭    黑龙江省哈尔滨市尚志市委书记</w:t>
      </w:r>
    </w:p>
    <w:p>
      <w:r>
        <w:t>性别:  男</w:t>
      </w:r>
    </w:p>
    <w:p>
      <w:r>
        <w:t xml:space="preserve">生年：  </w:t>
      </w:r>
    </w:p>
    <w:p>
      <w:r>
        <w:t xml:space="preserve">籍贯:  </w:t>
      </w:r>
    </w:p>
    <w:p>
      <w:r>
        <w:t xml:space="preserve">学历:  </w:t>
      </w:r>
    </w:p>
    <w:p>
      <w:r>
        <w:t xml:space="preserve">简历:  </w:t>
        <w:br/>
        <w:t>迟宝旭，现任黑龙江省哈尔滨市尚志市委书记。</w:t>
        <w:br/>
      </w:r>
    </w:p>
    <w:p/>
    <w:p>
      <w:pPr>
        <w:pStyle w:val="Heading3"/>
      </w:pPr>
      <w:r>
        <w:t xml:space="preserve">黑龙江省  哈尔滨市  五常市  </w:t>
      </w:r>
    </w:p>
    <w:p>
      <w:r>
        <w:rPr>
          <w:i/>
        </w:rPr>
        <w:t>宋泽刚    黑龙江省哈尔滨市五常市代市长</w:t>
      </w:r>
    </w:p>
    <w:p>
      <w:r>
        <w:t>性别:  男</w:t>
      </w:r>
    </w:p>
    <w:p>
      <w:r>
        <w:t>生年：  1968年03月</w:t>
      </w:r>
    </w:p>
    <w:p>
      <w:r>
        <w:t xml:space="preserve">籍贯:  </w:t>
      </w:r>
    </w:p>
    <w:p>
      <w:r>
        <w:t xml:space="preserve">学历:  </w:t>
      </w:r>
    </w:p>
    <w:p>
      <w:r>
        <w:t xml:space="preserve">简历:  </w:t>
        <w:br/>
        <w:t>男，汉族，1968年4月出生，中共党员，大学文化，硕士学位</w:t>
        <w:br/>
        <w:br/>
        <w:t>1987.09-1991.07 黑龙江大学经济学院国民经济管理专业学生</w:t>
        <w:br/>
        <w:br/>
        <w:t>1991.07-1998.05 黑龙江省农业机械管理局办公室科员、副科长、科长</w:t>
        <w:br/>
        <w:br/>
        <w:t>1998.05-1999.01 黑龙江省农业机械管理局助理调研员</w:t>
        <w:br/>
        <w:br/>
        <w:t>1999.01-1999.10 黑龙江省农业机械总公司总经理助理</w:t>
        <w:br/>
        <w:br/>
        <w:t>1999.10-2002.09 依兰县人民政府县长助理、副县长</w:t>
        <w:br/>
        <w:br/>
        <w:t>2002.09-2010.04 中共依兰县委常委、宣传部长</w:t>
        <w:br/>
        <w:br/>
        <w:t>（其间：2005.07-2008.07澳门国际公开大学工商管理专业在职学习）</w:t>
        <w:br/>
        <w:br/>
        <w:t>2010.04-2011.09 中共通河县委常委、组织部长</w:t>
        <w:br/>
        <w:br/>
        <w:t>2011.09-2014.07中共通河县委常委、政府常务副县长</w:t>
        <w:br/>
        <w:br/>
        <w:t>（其间：2009.05-2012.10东北农业大学农村与区域发展专业硕士研究生）</w:t>
        <w:br/>
        <w:br/>
        <w:t>2014.07--中共五常市委副书记，市政府副市长、代市长。</w:t>
        <w:br/>
      </w:r>
    </w:p>
    <w:p/>
    <w:p>
      <w:pPr>
        <w:pStyle w:val="Heading3"/>
      </w:pPr>
      <w:r>
        <w:t xml:space="preserve">黑龙江省  哈尔滨市  五常市  </w:t>
      </w:r>
    </w:p>
    <w:p>
      <w:r>
        <w:rPr>
          <w:i/>
        </w:rPr>
        <w:t>辛敏超    黑龙江省哈尔滨市五常市委书记</w:t>
      </w:r>
    </w:p>
    <w:p>
      <w:r>
        <w:t>性别:  男</w:t>
      </w:r>
    </w:p>
    <w:p>
      <w:r>
        <w:t>生年：  1963年05月</w:t>
      </w:r>
    </w:p>
    <w:p>
      <w:r>
        <w:t xml:space="preserve">籍贯:  </w:t>
      </w:r>
    </w:p>
    <w:p>
      <w:r>
        <w:t>学历:  研究生</w:t>
      </w:r>
    </w:p>
    <w:p>
      <w:r>
        <w:t xml:space="preserve">简历:  </w:t>
        <w:br/>
        <w:t>辛敏超，男，汉族，黑龙江省桦南县人，1963年6月出生，研究生学历，1981年8月参加工作，1986年9月加入中国共产党。</w:t>
        <w:br/>
        <w:br/>
        <w:t>1981年8月-1984年10月 依兰县水产科技术员</w:t>
        <w:br/>
        <w:br/>
        <w:t>1984年10月-1990年12月 依兰团县委组织部部长、宣传部部长，办公室主任</w:t>
        <w:br/>
        <w:br/>
        <w:t>1990年12月-1994年3月 依兰县演武基乡副乡长</w:t>
        <w:br/>
        <w:br/>
        <w:t>1994年3月-1996年5月 依兰县演武基乡党委副书记、乡长</w:t>
        <w:br/>
        <w:br/>
        <w:t>1996年5月-1998年2月 依兰县演武基乡党委书记</w:t>
        <w:br/>
        <w:br/>
        <w:t>1998年2月-2000年6月 依兰县迎兰乡党委书记</w:t>
        <w:br/>
        <w:br/>
        <w:t>2000年6月-2005年4月 依兰县政府副县长</w:t>
        <w:br/>
        <w:br/>
        <w:t>2005年4月-2006年11月 巴彦县政府副县长</w:t>
        <w:br/>
        <w:br/>
        <w:t>2006年11月-2011年5月 巴彦县委常委、政府副县长</w:t>
        <w:br/>
        <w:br/>
        <w:t>2011年5月-2011年12月 五常市委副书记、代市长</w:t>
        <w:br/>
        <w:br/>
        <w:t>2011年12月-2014年6月 五常市委副书记、市长</w:t>
        <w:br/>
        <w:br/>
        <w:t>2014年6月- 现在中共五常市委书记</w:t>
        <w:br/>
      </w:r>
    </w:p>
    <w:p/>
    <w:p>
      <w:pPr>
        <w:pStyle w:val="Heading3"/>
      </w:pPr>
      <w:r>
        <w:t xml:space="preserve">黑龙江省  齐齐哈尔市  龙沙区  </w:t>
      </w:r>
    </w:p>
    <w:p>
      <w:r>
        <w:rPr>
          <w:i/>
        </w:rPr>
        <w:t>孙继洲    黑龙江省齐齐哈尔市龙沙区区长</w:t>
      </w:r>
    </w:p>
    <w:p>
      <w:r>
        <w:t>性别:  男</w:t>
      </w:r>
    </w:p>
    <w:p>
      <w:r>
        <w:t>生年：  1966年04月</w:t>
      </w:r>
    </w:p>
    <w:p>
      <w:r>
        <w:t>籍贯:  内蒙古宁城</w:t>
      </w:r>
    </w:p>
    <w:p>
      <w:r>
        <w:t>学历:  学士</w:t>
      </w:r>
    </w:p>
    <w:p>
      <w:r>
        <w:t xml:space="preserve">简历:  </w:t>
        <w:br/>
        <w:t>孙继洲，男，汉族，1966年5月生，内蒙古宁城人，1994年9月加入中国共产党，1989年7月参加工作，吉林工大金属材料工程系铸造专业毕业，学士学位。</w:t>
        <w:br/>
        <w:br/>
        <w:t>现任中共齐齐哈尔市龙沙区委副书记，龙沙区人民政府区长。</w:t>
        <w:br/>
        <w:br/>
        <w:t>1985.09—1989.07 吉林工大金属材料工程系铸造专业学生</w:t>
        <w:br/>
        <w:br/>
        <w:t>1989.07—1990.12 中国一重集团公司铸钢分厂 技术员、助理工程师</w:t>
        <w:br/>
        <w:br/>
        <w:t>1990.12—1992.07 中国一重集团公司备料分厂 工艺员、技术室主任</w:t>
        <w:br/>
        <w:br/>
        <w:t>1992.07—1993.07 中国一重集团公司备料分厂 副厂长、工程师</w:t>
        <w:br/>
        <w:br/>
        <w:t>1993.07—1996.07 中国一重集团公司备料分厂 副厂长、工程师（副科级）</w:t>
        <w:br/>
        <w:br/>
        <w:t>1996.07—1998.12 中国一重集团公司备料分厂 副厂长、工程师（正科级）</w:t>
        <w:br/>
        <w:br/>
        <w:t>1998.12—2000.06 中国一重集团公司炼钢分厂副厂长、备料工部主任、书记,高级工程师(副县级）</w:t>
        <w:br/>
        <w:br/>
        <w:t>2000.06—2000.07 中国一重集团公司冶金分公司副经理</w:t>
        <w:br/>
        <w:br/>
        <w:t>2000.07—2002.06 齐齐哈尔市龙江县人民政府副县长</w:t>
        <w:br/>
        <w:br/>
        <w:t xml:space="preserve">2002.06—2003.09 中共富拉尔基区委常委、组织部部长 </w:t>
        <w:br/>
        <w:br/>
        <w:t xml:space="preserve">2003.09—2005.09 中共铁锋区委常委、组织部部长 </w:t>
        <w:br/>
        <w:br/>
        <w:t xml:space="preserve">2005.09—2006.11 中共铁锋区委常委、政府党组成员、副区长 </w:t>
        <w:br/>
        <w:br/>
        <w:t>2006.11—2008.04 齐齐哈尔市铁锋区政府党组副书记、副区长</w:t>
        <w:br/>
        <w:br/>
        <w:t>2008.04—2011.11 中共铁锋区委常委、区政府党组副书记、常务副区长</w:t>
        <w:br/>
        <w:br/>
        <w:t>2011.11以后 中共龙沙区委副书记</w:t>
        <w:br/>
        <w:br/>
        <w:t>2011.12—2011.12 龙沙区人民政府副区长、代区长</w:t>
        <w:br/>
        <w:br/>
        <w:t>2011.12以后 龙沙区人民政府党组书记、区长</w:t>
        <w:br/>
      </w:r>
    </w:p>
    <w:p/>
    <w:p>
      <w:pPr>
        <w:pStyle w:val="Heading3"/>
      </w:pPr>
      <w:r>
        <w:t xml:space="preserve">黑龙江省  齐齐哈尔市  龙沙区  </w:t>
      </w:r>
    </w:p>
    <w:p>
      <w:r>
        <w:rPr>
          <w:i/>
        </w:rPr>
        <w:t>李洪国    黑龙江省齐齐哈尔市龙沙区委书记</w:t>
      </w:r>
    </w:p>
    <w:p>
      <w:r>
        <w:t>性别:  男</w:t>
      </w:r>
    </w:p>
    <w:p>
      <w:r>
        <w:t>生年：  1965年08月</w:t>
      </w:r>
    </w:p>
    <w:p>
      <w:r>
        <w:t>籍贯:  黑龙江省龙江县</w:t>
      </w:r>
    </w:p>
    <w:p>
      <w:r>
        <w:t>学历:  学士</w:t>
      </w:r>
    </w:p>
    <w:p>
      <w:r>
        <w:t xml:space="preserve">简历:  </w:t>
        <w:br/>
        <w:t>李洪国，男，汉族，1965年9月出生，黑龙江省龙江县人，1985年5月加入中国共产党，1987年7月参加工作，北京大学国际共运专业毕业，大学学士。</w:t>
        <w:br/>
        <w:br/>
        <w:t>现任中共齐齐哈尔市龙沙区委书记，齐齐哈尔高新技术产业开发区管委会主任。</w:t>
        <w:br/>
        <w:br/>
        <w:t>1983.09—1987.07 北京大学国际共运专业学生</w:t>
        <w:br/>
        <w:br/>
        <w:t xml:space="preserve">1987.07—1988.08 齐齐哈尔市社科联干事 </w:t>
        <w:br/>
        <w:br/>
        <w:t xml:space="preserve">1988.08—1992.03 齐齐哈尔市外经贸委干事 </w:t>
        <w:br/>
        <w:br/>
        <w:t xml:space="preserve">1992.03—1993.08 齐齐哈尔国际公司办公室副主任 </w:t>
        <w:br/>
        <w:br/>
        <w:t>1993.08—1996.05 齐齐哈尔国际公司黑河办事处主任</w:t>
        <w:br/>
        <w:br/>
        <w:t>1996.05—2000.11 齐齐哈尔国际公司副总经理（副县级）</w:t>
        <w:br/>
        <w:br/>
        <w:t>2000.11—2002.11 甘南县副县长</w:t>
        <w:br/>
        <w:br/>
        <w:t>2002.11—2003.08 中共甘南县委常委、副县长</w:t>
        <w:br/>
        <w:br/>
        <w:t>2003.08—2005.04 中共甘南县委副书记</w:t>
        <w:br/>
        <w:br/>
        <w:t>2005.04—2006.11 中共齐齐哈尔市建华区委副书记、政府区长（正县级）</w:t>
        <w:br/>
        <w:br/>
        <w:t>2006.11—2009.02 中共克山县委副书记、政府县长</w:t>
        <w:br/>
        <w:br/>
        <w:t>2009.02—2009.09 中共克山县委副书记、政府县长（主持县委工作）</w:t>
        <w:br/>
        <w:br/>
        <w:t>2009.09—2011.05 中共克山县委书记</w:t>
        <w:br/>
        <w:br/>
        <w:t>2011.05—2011.11 中共齐齐哈尔市龙沙区委书记、哈大齐工业走廊齐齐哈尔高新技术产业开发区党工委副书记、管委会主任</w:t>
        <w:br/>
        <w:br/>
        <w:t>2011.11—2011.12 中共齐齐哈尔市龙沙区委书记、哈大齐工业走廊齐齐哈尔高新技术产业开发区党工委副书记、管委会主任,龙沙区人大党组书记</w:t>
        <w:br/>
        <w:br/>
        <w:t>2011.12以后 中共齐齐哈尔市龙沙区委书记、人大常委会主任、党组书记，哈大齐工业走廊齐齐哈尔高新技术产业开发区党工委副书记、管委会主任</w:t>
        <w:br/>
      </w:r>
    </w:p>
    <w:p/>
    <w:p>
      <w:pPr>
        <w:pStyle w:val="Heading3"/>
      </w:pPr>
      <w:r>
        <w:t xml:space="preserve">黑龙江省  齐齐哈尔市  建华区  </w:t>
      </w:r>
    </w:p>
    <w:p>
      <w:r>
        <w:rPr>
          <w:i/>
        </w:rPr>
        <w:t>姜铁楠    黑龙江省齐齐哈尔市建华区区长</w:t>
      </w:r>
    </w:p>
    <w:p>
      <w:r>
        <w:t>性别:  男</w:t>
      </w:r>
    </w:p>
    <w:p>
      <w:r>
        <w:t>生年：  1975年06月</w:t>
      </w:r>
    </w:p>
    <w:p>
      <w:r>
        <w:t>籍贯:  黑龙江杜蒙</w:t>
      </w:r>
    </w:p>
    <w:p>
      <w:r>
        <w:t>学历:  硕士</w:t>
      </w:r>
    </w:p>
    <w:p>
      <w:r>
        <w:t xml:space="preserve">简历:  </w:t>
        <w:br/>
        <w:t>姜铁楠，男，汉族， 1975年7月生，籍贯黑龙江杜蒙，生于黑龙江齐齐哈尔市，硕士研究生，助理农艺师， 1998年9月加入中国共产党，1995年7月参加工作。</w:t>
        <w:br/>
        <w:br/>
        <w:t>现任中共齐齐哈尔市建华区委副书记、区政府区长。</w:t>
        <w:br/>
        <w:br/>
        <w:t xml:space="preserve">（1993.09—1996.01 省委党校经济管理本科班学员） </w:t>
        <w:br/>
        <w:br/>
        <w:t>1995.07—1997.01 齐齐哈尔市种子管理处检验科科员</w:t>
        <w:br/>
        <w:br/>
        <w:t>（1996.09—1999.07 省委党校经济管理专业研究生班学员）</w:t>
        <w:br/>
        <w:br/>
        <w:t>1997.01—1997.06 借调团市委工作</w:t>
        <w:br/>
        <w:br/>
        <w:t>1997.06—1999.04 团市委办公室综合秘书、常委秘书</w:t>
        <w:br/>
        <w:br/>
        <w:t>1999.04—2000.08 团市委办公室副主任科员（副科级）</w:t>
        <w:br/>
        <w:br/>
        <w:t>2000.08—2001.02 团市委办公室副主任</w:t>
        <w:br/>
        <w:br/>
        <w:t>2001.02—2002.06 团市委学少部部长（正科级）</w:t>
        <w:br/>
        <w:br/>
        <w:t>2002.06—2004.02 团市委副书记、党组成员（副县级）</w:t>
        <w:br/>
        <w:br/>
        <w:t>2004.02—2005.07 中共富裕县委副书记</w:t>
        <w:br/>
        <w:br/>
        <w:t>（2005.03—2005.04 国家行政学院县级领导干部进修班学习）</w:t>
        <w:br/>
        <w:br/>
        <w:t>2005.07—2006.04 团市委副书记（主持工作）</w:t>
        <w:br/>
        <w:br/>
        <w:t>（2006.03—2006.04 团中央第三期地（市）委书记轮训班学习）</w:t>
        <w:br/>
        <w:br/>
        <w:t>2006.04—2008.04 团市委党组书记、书记（正县级）</w:t>
        <w:br/>
        <w:br/>
        <w:t>2008.04—2009.11 中共甘南县委副书记、中兴乡党委书记</w:t>
        <w:br/>
        <w:br/>
        <w:t>（2008.03—2008.06 上海市静安区挂职团区委副书记)</w:t>
        <w:br/>
        <w:br/>
        <w:t>2009.11—2011.03 中共龙沙区委副书记</w:t>
        <w:br/>
        <w:br/>
        <w:t>（2010.09—2010.10 省委党校第22期正处级领导干部进修班学习）</w:t>
        <w:br/>
        <w:br/>
        <w:t>2011.03以后 中共齐齐哈尔市建华区委副书记、区政府区长</w:t>
        <w:br/>
        <w:br/>
        <w:t>（2008.12—2011.12 东北农业大学农业推广专业硕士生班学员）</w:t>
        <w:br/>
      </w:r>
    </w:p>
    <w:p/>
    <w:p>
      <w:pPr>
        <w:pStyle w:val="Heading3"/>
      </w:pPr>
      <w:r>
        <w:t xml:space="preserve">黑龙江省  齐齐哈尔市  建华区  </w:t>
      </w:r>
    </w:p>
    <w:p>
      <w:r>
        <w:rPr>
          <w:i/>
        </w:rPr>
        <w:t>姚卿    黑龙江省齐齐哈尔市建华区委书记</w:t>
      </w:r>
    </w:p>
    <w:p>
      <w:r>
        <w:t>性别:  男</w:t>
      </w:r>
    </w:p>
    <w:p>
      <w:r>
        <w:t>生年：  1962年11月</w:t>
      </w:r>
    </w:p>
    <w:p>
      <w:r>
        <w:t xml:space="preserve">籍贯:  </w:t>
      </w:r>
    </w:p>
    <w:p>
      <w:r>
        <w:t>学历:  研究生</w:t>
      </w:r>
    </w:p>
    <w:p>
      <w:r>
        <w:t xml:space="preserve">简历:  </w:t>
        <w:br/>
        <w:t>姚卿，男，汉族，1962年12月出生，1983年7月参加工作，1985年12月加入中国共产党，研究生学历，经济管理专业。现任中共齐齐哈尔市建华区委书记。</w:t>
        <w:br/>
        <w:br/>
        <w:t>1980.07—1983.07 黑龙江克山师专数学专业学生</w:t>
        <w:br/>
        <w:br/>
        <w:t xml:space="preserve">1983.07—1984.10 龙江县三中教师 </w:t>
        <w:br/>
        <w:br/>
        <w:t xml:space="preserve">1984.10—1988.02 中共龙江县委机要室机要员 </w:t>
        <w:br/>
        <w:br/>
        <w:t>1988.02—1991.07 中共龙江县委办公室秘书</w:t>
        <w:br/>
        <w:br/>
        <w:t xml:space="preserve">（1988.05—1988.07 黑龙江省委党校文秘班学习） </w:t>
        <w:br/>
        <w:br/>
        <w:t>1991.07—1993.10 中共龙江县委办公室综合组组长、常委秘书</w:t>
        <w:br/>
        <w:br/>
        <w:t xml:space="preserve">1993.10—1995.12 中共龙江县委办公室副主任 </w:t>
        <w:br/>
        <w:br/>
        <w:t>1995.12—1997.08 中共龙江县合山乡党委书记</w:t>
        <w:br/>
        <w:br/>
        <w:t xml:space="preserve">（1996.03—1999.01 黑龙江省委党校经济管理专业函授本科班学习） </w:t>
        <w:br/>
        <w:br/>
        <w:t xml:space="preserve">1997.08—2000.11 中共龙江县委常委、宣传部部长 </w:t>
        <w:br/>
        <w:br/>
        <w:t xml:space="preserve">（1998.03—1998.06 齐齐哈尔市委党校县处级培训班学习） </w:t>
        <w:br/>
        <w:br/>
        <w:t>2000.11—2002.11 中共齐齐哈尔市梅里斯区委常委、政府副区长</w:t>
        <w:br/>
        <w:br/>
        <w:t xml:space="preserve">（2002.03—2005.01 黑龙江省委党校经济管理专业函授研究生班学生） </w:t>
        <w:br/>
        <w:br/>
        <w:t>2002.11—2004.08 中共齐齐哈尔市梅里斯区委副书记、政府副区长</w:t>
        <w:br/>
        <w:br/>
        <w:t>2004.08—2006.11 齐齐哈尔市人口与计划生育委员会主任</w:t>
        <w:br/>
        <w:br/>
        <w:t>2006.11—2006.12 中共齐齐哈尔市建华区委副书记、区政府党组书记</w:t>
        <w:br/>
        <w:br/>
        <w:t>2006.12—2011.03 中共齐齐哈尔市建华区委副书记、区政府区长</w:t>
        <w:br/>
        <w:br/>
        <w:t>2011.03以后 中共齐齐哈尔市建华区委书记</w:t>
        <w:br/>
      </w:r>
    </w:p>
    <w:p/>
    <w:p>
      <w:pPr>
        <w:pStyle w:val="Heading3"/>
      </w:pPr>
      <w:r>
        <w:t xml:space="preserve">黑龙江省  齐齐哈尔市  铁锋区  </w:t>
      </w:r>
    </w:p>
    <w:p>
      <w:r>
        <w:rPr>
          <w:i/>
        </w:rPr>
        <w:t>刘晓东    黑龙江省齐齐哈尔市铁锋区区长</w:t>
      </w:r>
    </w:p>
    <w:p>
      <w:r>
        <w:t>性别:  男</w:t>
      </w:r>
    </w:p>
    <w:p>
      <w:r>
        <w:t xml:space="preserve">生年：  </w:t>
      </w:r>
    </w:p>
    <w:p>
      <w:r>
        <w:t xml:space="preserve">籍贯:  </w:t>
      </w:r>
    </w:p>
    <w:p>
      <w:r>
        <w:t xml:space="preserve">学历:  </w:t>
      </w:r>
    </w:p>
    <w:p>
      <w:r>
        <w:t xml:space="preserve">简历:  </w:t>
        <w:br/>
        <w:t>刘晓东，现任黑龙江省齐齐哈尔市铁锋区区长。</w:t>
        <w:br/>
      </w:r>
    </w:p>
    <w:p/>
    <w:p>
      <w:pPr>
        <w:pStyle w:val="Heading3"/>
      </w:pPr>
      <w:r>
        <w:t xml:space="preserve">黑龙江省  齐齐哈尔市  铁锋区  </w:t>
      </w:r>
    </w:p>
    <w:p>
      <w:r>
        <w:rPr>
          <w:i/>
        </w:rPr>
        <w:t>崔凤臣    黑龙江省齐齐哈尔市铁锋区委书记</w:t>
      </w:r>
    </w:p>
    <w:p>
      <w:r>
        <w:t>性别:  男</w:t>
      </w:r>
    </w:p>
    <w:p>
      <w:r>
        <w:t>生年：  1960年11月</w:t>
      </w:r>
    </w:p>
    <w:p>
      <w:r>
        <w:t xml:space="preserve">籍贯:  </w:t>
      </w:r>
    </w:p>
    <w:p>
      <w:r>
        <w:t>学历:  本科</w:t>
      </w:r>
    </w:p>
    <w:p>
      <w:r>
        <w:t xml:space="preserve">简历:  </w:t>
        <w:br/>
        <w:t>崔凤臣，男，汉族，1960年12月生，1979年7月参加工作，1982年11月入党，中央党校经济管理专业大学毕业，现任黑龙江省齐齐哈尔市铁锋区委书记。</w:t>
        <w:br/>
      </w:r>
    </w:p>
    <w:p/>
    <w:p>
      <w:pPr>
        <w:pStyle w:val="Heading3"/>
      </w:pPr>
      <w:r>
        <w:t xml:space="preserve">黑龙江省  齐齐哈尔市  昂昂溪区  </w:t>
      </w:r>
    </w:p>
    <w:p>
      <w:r>
        <w:rPr>
          <w:i/>
        </w:rPr>
        <w:t>郭玉航    黑龙江省齐齐哈尔市昂昂溪区区长</w:t>
      </w:r>
    </w:p>
    <w:p>
      <w:r>
        <w:t>性别:  男</w:t>
      </w:r>
    </w:p>
    <w:p>
      <w:r>
        <w:t>生年：  1972年02月</w:t>
      </w:r>
    </w:p>
    <w:p>
      <w:r>
        <w:t xml:space="preserve">籍贯:  </w:t>
      </w:r>
    </w:p>
    <w:p>
      <w:r>
        <w:t>学历:  研究生</w:t>
      </w:r>
    </w:p>
    <w:p>
      <w:r>
        <w:t xml:space="preserve">简历:  </w:t>
        <w:br/>
        <w:t>郭玉航，男，汉族，1972年3月出生，1993年7月参加工作，1993年12月加入中国共产党，省委党校经济管理专业研究生毕业，现任中共齐齐哈尔市昂昂溪区委副书记，区政府区长、党组书记。</w:t>
        <w:br/>
        <w:br/>
        <w:t>1993.07—1994.06 齐齐哈尔市昂昂溪区水师营乡政府秘书</w:t>
        <w:br/>
        <w:br/>
        <w:t>1994.06—1997.12 齐齐哈尔市龙沙区机关工委干事</w:t>
        <w:br/>
        <w:br/>
        <w:t>(1996.05—1997.05 齐齐哈尔市龙沙区五龙街道挂职党委副书记)</w:t>
        <w:br/>
        <w:br/>
        <w:t>1997.12—1999.07 齐齐哈尔市龙沙区团委副书记</w:t>
        <w:br/>
        <w:br/>
        <w:t>(1998.09—1999.05 省驻龙沙区促农工作队大民镇工作组副组长)</w:t>
        <w:br/>
        <w:br/>
        <w:t>1999.07—2000.08 齐齐哈尔市龙沙区团委书记</w:t>
        <w:br/>
        <w:br/>
        <w:t>2000.08—2001.01 齐齐哈尔市龙沙区正阳街道党委副书记、办事处主任</w:t>
        <w:br/>
        <w:br/>
        <w:t>2001.01—2001.11 齐齐哈尔市龙沙区政府区长助理、党组成员</w:t>
        <w:br/>
        <w:br/>
        <w:t>2001.11—2002.11 龙沙区政府党组成员、区政府办公室主任</w:t>
        <w:br/>
        <w:br/>
        <w:t>2002.11—2003.02 中共齐齐哈尔市龙沙区委常委、区委办公室主任（副县级），齐齐哈尔市龙沙区政府党组成员、区政府办公室主任</w:t>
        <w:br/>
        <w:br/>
        <w:t>2003.02—2003.06 中共齐齐哈尔市龙沙区委常委、区委办公室主任</w:t>
        <w:br/>
        <w:br/>
        <w:t>2003.06—2004.02 团市委副书记、党组成员</w:t>
        <w:br/>
        <w:br/>
        <w:t>2004.02—2006.11 中共泰来县委副书记(省委选派），团市委副书记、党组成员</w:t>
        <w:br/>
        <w:br/>
        <w:t>2006.11—2010.06 齐齐哈尔市建华区政府副区长、党组成员</w:t>
        <w:br/>
        <w:br/>
        <w:t>2010.06—2011.05 省农垦总局农机局挂职副局长（省委选派），齐齐哈尔市建华区政府副区长、党组成员</w:t>
        <w:br/>
        <w:br/>
        <w:t xml:space="preserve">2011.05—2012.10 中共齐齐哈尔市富拉尔基区委副书记 </w:t>
        <w:br/>
        <w:br/>
        <w:t xml:space="preserve">2012.10—2013.06 中共富裕县委副书记 </w:t>
        <w:br/>
        <w:br/>
        <w:t>2013.06—2014.02 中共富裕县委副书记，县政府常务副县长、党组副书记</w:t>
        <w:br/>
        <w:br/>
        <w:t>2014.02—2014.03 中共齐齐哈尔市昂昂溪区委副书记、市委提名区政府区长候选人</w:t>
        <w:br/>
        <w:br/>
        <w:t>2014.03—2014.05 中共齐齐哈尔市昂昂溪区委副书记，区政府副区长、代理区长、党组书记</w:t>
        <w:br/>
        <w:br/>
        <w:t>2014.05—以后 中共齐齐哈尔市昂昂溪区委副书记，区政府区长、党组书记</w:t>
        <w:br/>
      </w:r>
    </w:p>
    <w:p/>
    <w:p>
      <w:pPr>
        <w:pStyle w:val="Heading3"/>
      </w:pPr>
      <w:r>
        <w:t xml:space="preserve">黑龙江省  齐齐哈尔市  昂昂溪区  </w:t>
      </w:r>
    </w:p>
    <w:p>
      <w:r>
        <w:rPr>
          <w:i/>
        </w:rPr>
        <w:t>邸伟    黑龙江省齐齐哈尔市昂昂溪区委书记</w:t>
      </w:r>
    </w:p>
    <w:p>
      <w:r>
        <w:t>性别:  男</w:t>
      </w:r>
    </w:p>
    <w:p>
      <w:r>
        <w:t>生年：  1961年12月</w:t>
      </w:r>
    </w:p>
    <w:p>
      <w:r>
        <w:t xml:space="preserve">籍贯:  </w:t>
      </w:r>
    </w:p>
    <w:p>
      <w:r>
        <w:t>学历:  学士</w:t>
      </w:r>
    </w:p>
    <w:p>
      <w:r>
        <w:t xml:space="preserve">简历:  </w:t>
        <w:br/>
        <w:t>邸伟，男，汉族，1962年1月出生，1983年8月参加工作，1990年8月入党，东北工学院金属材料专业大学毕业，学士学位，工程师。现任中共齐齐哈尔市昂昂溪区委书记。</w:t>
        <w:br/>
        <w:br/>
        <w:t>1983.08—1984.09 浙江省丽水地区金化建公司业务员</w:t>
        <w:br/>
        <w:br/>
        <w:t>1984.09—1986.08 浙江省丽水地区金属公司业务员</w:t>
        <w:br/>
        <w:br/>
        <w:t>1986.08—1990.04 市经协委综合处科员</w:t>
        <w:br/>
        <w:br/>
        <w:t>1990.04—1992.08 齐齐哈尔市建华区建华乡政府副乡长</w:t>
        <w:br/>
        <w:br/>
        <w:t>1992.08—1993.09 齐齐哈尔市建华区乡企局局长</w:t>
        <w:br/>
        <w:br/>
        <w:t>1993.09—1996.06 市外经委外资处副处长</w:t>
        <w:br/>
        <w:br/>
        <w:t>1996.06—1999.04 市外经委外资处处长（副县）</w:t>
        <w:br/>
        <w:br/>
        <w:t>1999.04—2000.10 齐齐哈尔市富拉尔基区委常委、组织部部长</w:t>
        <w:br/>
        <w:br/>
        <w:t>2000.10—2002.06 齐齐哈尔市富拉尔基区委常委、区政府副区长</w:t>
        <w:br/>
        <w:br/>
        <w:t>2002.06—2005.07 齐齐哈尔市龙沙区委常委、政府副区长</w:t>
        <w:br/>
        <w:br/>
        <w:t>2005.07－2007.09 齐齐哈尔市铁锋区委副书记</w:t>
        <w:br/>
        <w:br/>
        <w:t>2007.09－2008.09　市信访办党组成员、正县级督察专员</w:t>
        <w:br/>
        <w:br/>
        <w:t>2008.09－2012.07 市信访局党组成员、副局长</w:t>
        <w:br/>
        <w:br/>
        <w:t>2012.07－2012.12 市信访局党组书记、局长</w:t>
        <w:br/>
        <w:br/>
        <w:t>2012.12－2014.02 市工信委党委书记、主任</w:t>
        <w:br/>
        <w:br/>
        <w:t>2014.02至今 中共齐齐哈尔市昂昂溪区委书记</w:t>
        <w:br/>
      </w:r>
    </w:p>
    <w:p/>
    <w:p>
      <w:pPr>
        <w:pStyle w:val="Heading3"/>
      </w:pPr>
      <w:r>
        <w:t xml:space="preserve">黑龙江省  齐齐哈尔市  富拉尔基区  </w:t>
      </w:r>
    </w:p>
    <w:p>
      <w:r>
        <w:rPr>
          <w:i/>
        </w:rPr>
        <w:t>王立刚    黑龙江省齐齐哈尔市富拉尔基区区长</w:t>
      </w:r>
    </w:p>
    <w:p>
      <w:r>
        <w:t>性别:  男</w:t>
      </w:r>
    </w:p>
    <w:p>
      <w:r>
        <w:t xml:space="preserve">生年：  </w:t>
      </w:r>
    </w:p>
    <w:p>
      <w:r>
        <w:t xml:space="preserve">籍贯:  </w:t>
      </w:r>
    </w:p>
    <w:p>
      <w:r>
        <w:t xml:space="preserve">学历:  </w:t>
      </w:r>
    </w:p>
    <w:p>
      <w:r>
        <w:t xml:space="preserve">简历:  </w:t>
        <w:br/>
        <w:t>王立刚，现任黑龙江省齐齐哈尔市富拉尔基区区长。</w:t>
        <w:br/>
      </w:r>
    </w:p>
    <w:p/>
    <w:p>
      <w:pPr>
        <w:pStyle w:val="Heading3"/>
      </w:pPr>
      <w:r>
        <w:t xml:space="preserve">黑龙江省  齐齐哈尔市  富拉尔基区  </w:t>
      </w:r>
    </w:p>
    <w:p>
      <w:r>
        <w:rPr>
          <w:i/>
        </w:rPr>
        <w:t>王树生    黑龙江省齐齐哈尔市富拉尔基区委书记</w:t>
      </w:r>
    </w:p>
    <w:p>
      <w:r>
        <w:t>性别:  男</w:t>
      </w:r>
    </w:p>
    <w:p>
      <w:r>
        <w:t xml:space="preserve">生年：  </w:t>
      </w:r>
    </w:p>
    <w:p>
      <w:r>
        <w:t xml:space="preserve">籍贯:  </w:t>
      </w:r>
    </w:p>
    <w:p>
      <w:r>
        <w:t xml:space="preserve">学历:  </w:t>
      </w:r>
    </w:p>
    <w:p>
      <w:r>
        <w:t xml:space="preserve">简历:  </w:t>
        <w:br/>
        <w:t>王树生，现任黑龙江省齐齐哈尔市富拉尔基区委书记。</w:t>
        <w:br/>
      </w:r>
    </w:p>
    <w:p/>
    <w:p>
      <w:pPr>
        <w:pStyle w:val="Heading3"/>
      </w:pPr>
      <w:r>
        <w:t xml:space="preserve">黑龙江省  齐齐哈尔市  碾子山区  </w:t>
      </w:r>
    </w:p>
    <w:p>
      <w:r>
        <w:rPr>
          <w:i/>
        </w:rPr>
        <w:t>陆欣    黑龙江省齐齐哈尔市碾子山区区长</w:t>
      </w:r>
    </w:p>
    <w:p>
      <w:r>
        <w:t>性别:  女</w:t>
      </w:r>
    </w:p>
    <w:p>
      <w:r>
        <w:t>生年：  1969年03月</w:t>
      </w:r>
    </w:p>
    <w:p>
      <w:r>
        <w:t>籍贯:  浙江岱山</w:t>
      </w:r>
    </w:p>
    <w:p>
      <w:r>
        <w:t>学历:  硕士</w:t>
      </w:r>
    </w:p>
    <w:p>
      <w:r>
        <w:t xml:space="preserve">简历:  </w:t>
        <w:br/>
        <w:t>陆欣，女，汉族，1969年4月出生，原籍浙江岱山，1993年4月加入中国共产党，1990年7月参加工作，硕士研究生文化。</w:t>
        <w:br/>
        <w:br/>
        <w:t>1990.07－1993.03 市粮食局团委干事</w:t>
        <w:br/>
        <w:br/>
        <w:t>1993.03－1994.09 市粮食局团委副书记</w:t>
        <w:br/>
        <w:br/>
        <w:t>1994.09－1996.09 市政府机关团委副书记</w:t>
        <w:br/>
        <w:br/>
        <w:t>1996.09－1997.05 市直属机关工委团工委书记</w:t>
        <w:br/>
        <w:br/>
        <w:t>1997.05－2002.06 共青团市委副书记</w:t>
        <w:br/>
        <w:br/>
        <w:t>2002.06－2002.11 龙沙区委常委、宣传部部长</w:t>
        <w:br/>
        <w:br/>
        <w:t>2002.11－2006.11 龙沙区政府副区长</w:t>
        <w:br/>
        <w:br/>
        <w:t>2006.11－2007.01 市科协党组成员、副主席(正县级)</w:t>
        <w:br/>
        <w:br/>
        <w:t>2007.01－2009.02 市委宣传部副部长(正县级)</w:t>
        <w:br/>
        <w:br/>
        <w:t>2009.02－2011.11 市委组织部副部长，市委老干部局党组书记、局长</w:t>
        <w:br/>
        <w:br/>
        <w:t>2011.11－2011.12 中共齐齐哈尔市碾子山区委副书记、区政府党组书记</w:t>
        <w:br/>
        <w:br/>
        <w:t>2011.12—至今 中共齐齐哈尔市碾子山区委副书记、政府区长</w:t>
        <w:br/>
      </w:r>
    </w:p>
    <w:p/>
    <w:p>
      <w:pPr>
        <w:pStyle w:val="Heading3"/>
      </w:pPr>
      <w:r>
        <w:t xml:space="preserve">黑龙江省  齐齐哈尔市  碾子山区  </w:t>
      </w:r>
    </w:p>
    <w:p>
      <w:r>
        <w:rPr>
          <w:i/>
        </w:rPr>
        <w:t>高尚国    黑龙江省齐齐哈尔市碾子山区委书记</w:t>
      </w:r>
    </w:p>
    <w:p>
      <w:r>
        <w:t>性别:  男</w:t>
      </w:r>
    </w:p>
    <w:p>
      <w:r>
        <w:t>生年：  1965年04月</w:t>
      </w:r>
    </w:p>
    <w:p>
      <w:r>
        <w:t>籍贯:  辽宁鞍山</w:t>
      </w:r>
    </w:p>
    <w:p>
      <w:r>
        <w:t>学历:  硕士</w:t>
      </w:r>
    </w:p>
    <w:p>
      <w:r>
        <w:t xml:space="preserve">简历:  </w:t>
        <w:br/>
        <w:t>高尚国，男，汉族，1965年5月出生，原籍辽宁鞍山，1986年5月加入中国共产党，1991年3月参加工作，硕士研究生文化。</w:t>
        <w:br/>
        <w:br/>
        <w:t>1984.09—1988.09　哈尔滨科技大学电子工程系学生</w:t>
        <w:br/>
        <w:br/>
        <w:t>1988.09—1991.03　哈尔滨工业大学控制工程系学生</w:t>
        <w:br/>
        <w:br/>
        <w:t>1991.03—1993.04　哈尔滨市科委规划处科员</w:t>
        <w:br/>
        <w:br/>
        <w:t>1993.04—1997.06　哈尔滨市科委综合计划处副主任科员、科委系统团委书记</w:t>
        <w:br/>
        <w:br/>
        <w:t>（1995.03—1996.03　挂职依兰县德裕镇副镇长）</w:t>
        <w:br/>
        <w:br/>
        <w:t>1997.06—1999.11　哈尔滨市科委综合计划处主任科员</w:t>
        <w:br/>
        <w:br/>
        <w:t>1999.11—2000.12　双城市政府党组成员、市政府市长助理</w:t>
        <w:br/>
        <w:br/>
        <w:t>2000.12—2002.09　双城市政府党组成员、市政府副市长</w:t>
        <w:br/>
        <w:br/>
        <w:t>2002.09—2008.12　双城市委常委、宣传部长</w:t>
        <w:br/>
        <w:br/>
        <w:t>2008.12—2009.07　省政协主席秘书（副县级）</w:t>
        <w:br/>
        <w:br/>
        <w:t>2009.07—2011.04　省政协主席秘书（正县级）</w:t>
        <w:br/>
        <w:br/>
        <w:t>2011.04—2011.05　中共碾子山区委副书记、政府代区长</w:t>
        <w:br/>
        <w:br/>
        <w:t>2011.05—2011.11 中共齐齐哈尔市碾子山区委副书记、政府区长</w:t>
        <w:br/>
        <w:br/>
        <w:t>2011.11至今 中共齐齐哈尔市碾子山区委书记</w:t>
        <w:br/>
      </w:r>
    </w:p>
    <w:p/>
    <w:p>
      <w:pPr>
        <w:pStyle w:val="Heading3"/>
      </w:pPr>
      <w:r>
        <w:t xml:space="preserve">黑龙江省  齐齐哈尔市  梅里斯达斡尔族区  </w:t>
      </w:r>
    </w:p>
    <w:p>
      <w:r>
        <w:rPr>
          <w:i/>
        </w:rPr>
        <w:t>朱清祥    黑龙江省齐齐哈尔市梅里斯达斡尔族区区长</w:t>
      </w:r>
    </w:p>
    <w:p>
      <w:r>
        <w:t>性别:  男</w:t>
      </w:r>
    </w:p>
    <w:p>
      <w:r>
        <w:t>生年：  1963年09月</w:t>
      </w:r>
    </w:p>
    <w:p>
      <w:r>
        <w:t>籍贯:  黑龙江省泰来</w:t>
      </w:r>
    </w:p>
    <w:p>
      <w:r>
        <w:t xml:space="preserve">学历:  </w:t>
      </w:r>
    </w:p>
    <w:p>
      <w:r>
        <w:t xml:space="preserve">简历:  </w:t>
        <w:br/>
        <w:t>朱清祥，男，达斡尔族，1963年10月出生，籍贯：黑龙江省泰来，1984年7月参加工作。</w:t>
        <w:br/>
        <w:br/>
        <w:t>现任中共梅里斯达斡尔族区委副书记、区政府区长。</w:t>
        <w:br/>
        <w:br/>
        <w:t>1982.09－1984.07--齐齐哈尔民族师范学校普师专业学生</w:t>
        <w:br/>
        <w:br/>
        <w:t>1984.07－1989.12--泰来县实验小学教师</w:t>
        <w:br/>
        <w:br/>
        <w:t>1989.12－1994.05--泰来县政府办公室秘书</w:t>
        <w:br/>
        <w:br/>
        <w:t>（1989.07－1992.07--省民族干部学院中文专业函授大专班学习）</w:t>
        <w:br/>
        <w:br/>
        <w:t>1994.05－1997.09--泰来县大榆树乡纪检书记、副乡长（副科级）</w:t>
        <w:br/>
        <w:br/>
        <w:t>（1997.06－1997.07--市委党校民族干部培训班学习）</w:t>
        <w:br/>
        <w:br/>
        <w:t>1997.09－2001.02--泰来县街基乡党委副书记</w:t>
        <w:br/>
        <w:br/>
        <w:t>2001.02－2002.12--泰来县泰来镇党委副书记</w:t>
        <w:br/>
        <w:br/>
        <w:t>（2001.03－2003.07--省委党校经济管理专业函授本科班学习）</w:t>
        <w:br/>
        <w:br/>
        <w:t>（2002.09－2002.11--市委党校民族干部培训班学习）</w:t>
        <w:br/>
        <w:br/>
        <w:t>2002.12－2004.03--泰来县克利镇副书记、镇长（正科级）</w:t>
        <w:br/>
        <w:br/>
        <w:t>2004.03－2011.11--泰来县克利镇党委书记、人大主席</w:t>
        <w:br/>
        <w:br/>
        <w:t>（2006.09－2006.12--市委党校第28期优秀中青年干部培训班学习）</w:t>
        <w:br/>
        <w:br/>
        <w:t>（2011.03－2011.06--市委党校第37期优秀中青年干部培训班学习）</w:t>
        <w:br/>
        <w:br/>
        <w:t>2011.11－2012.11--市信访局副县级信访督察专员</w:t>
        <w:br/>
        <w:br/>
        <w:t>2012.11—2014.02--梅里斯达斡尔族区委常委、区政府副区长、区委政法委书记</w:t>
        <w:br/>
        <w:br/>
        <w:t>2014.02—2014.03--中共梅里斯达斡尔族区委副书记、区政府代区长</w:t>
        <w:br/>
        <w:br/>
        <w:t>2014.03—至今--中共梅里斯达斡尔族区委副书记、区政府区长。</w:t>
        <w:br/>
      </w:r>
    </w:p>
    <w:p/>
    <w:p>
      <w:pPr>
        <w:pStyle w:val="Heading3"/>
      </w:pPr>
      <w:r>
        <w:t xml:space="preserve">黑龙江省  齐齐哈尔市  梅里斯达斡尔族区  </w:t>
      </w:r>
    </w:p>
    <w:p>
      <w:r>
        <w:rPr>
          <w:i/>
        </w:rPr>
        <w:t>黄大庆    黑龙江省齐齐哈尔市梅里斯达斡尔族区委书记</w:t>
      </w:r>
    </w:p>
    <w:p>
      <w:r>
        <w:t>性别:  男</w:t>
      </w:r>
    </w:p>
    <w:p>
      <w:r>
        <w:t>生年：  1962年11月</w:t>
      </w:r>
    </w:p>
    <w:p>
      <w:r>
        <w:t>籍贯:  黑龙江克东</w:t>
      </w:r>
    </w:p>
    <w:p>
      <w:r>
        <w:t xml:space="preserve">学历:  </w:t>
      </w:r>
    </w:p>
    <w:p>
      <w:r>
        <w:t xml:space="preserve">简历:  </w:t>
        <w:br/>
        <w:t>黄大庆，男，汉族，1960年12月出生，籍贯：黑龙江克东，1981年8月参加工作。现任中共梅里斯达斡尔族区委书记。</w:t>
        <w:br/>
        <w:br/>
        <w:t>1981.08—1984.03--克东县农业局技术员、股长</w:t>
        <w:br/>
        <w:br/>
        <w:t>1984.03—1986.04--克东县农业局副局长（副科级）</w:t>
        <w:br/>
        <w:br/>
        <w:t>1986.04—1988.01--克东县玉岗乡党委副书记</w:t>
        <w:br/>
        <w:br/>
        <w:t>1988.01—1989.08--克东县农业技术推广中心主任</w:t>
        <w:br/>
        <w:br/>
        <w:t>1989.08—1993.09--克东县农业技术推广中心主任（正科级）</w:t>
        <w:br/>
        <w:br/>
        <w:t>1993.09—1996.05--克东县农业局党委书记、局长</w:t>
        <w:br/>
        <w:br/>
        <w:t>1996.05—1997.08--中共泰来县委常委、组织部长(副县级)</w:t>
        <w:br/>
        <w:br/>
        <w:t>1997.08—2001.10--泰来县政府副县长</w:t>
        <w:br/>
        <w:br/>
        <w:t>2001.10—2005.07--中共泰来县委副书记、纪检委书记</w:t>
        <w:br/>
        <w:br/>
        <w:t xml:space="preserve">2005.07—2006.12--中共泰来县委副书记 、政法委书记 </w:t>
        <w:br/>
        <w:br/>
        <w:t>2006.12—2008.12--市农委副主任、扶贫开发办主任（正县级）</w:t>
        <w:br/>
        <w:br/>
        <w:t xml:space="preserve">2008.12—2011.03--中共齐齐哈尔市昂昂溪区委副书记、政府区长 </w:t>
        <w:br/>
        <w:br/>
        <w:t>2011.03—2012.11--中共铁锋区委副书记、区人民政府党组书记、区长</w:t>
        <w:br/>
        <w:br/>
        <w:t>2012.11—至　今--中共梅里斯达斡尔族区委书记</w:t>
        <w:br/>
      </w:r>
    </w:p>
    <w:p/>
    <w:p>
      <w:pPr>
        <w:pStyle w:val="Heading3"/>
      </w:pPr>
      <w:r>
        <w:t xml:space="preserve">黑龙江省  齐齐哈尔市  龙江县  </w:t>
      </w:r>
    </w:p>
    <w:p>
      <w:r>
        <w:rPr>
          <w:i/>
        </w:rPr>
        <w:t>刘雁冬    黑龙江省齐齐哈尔市龙江县县长</w:t>
      </w:r>
    </w:p>
    <w:p>
      <w:r>
        <w:t>性别:  男</w:t>
      </w:r>
    </w:p>
    <w:p>
      <w:r>
        <w:t xml:space="preserve">生年：  </w:t>
      </w:r>
    </w:p>
    <w:p>
      <w:r>
        <w:t xml:space="preserve">籍贯:  </w:t>
      </w:r>
    </w:p>
    <w:p>
      <w:r>
        <w:t xml:space="preserve">学历:  </w:t>
      </w:r>
    </w:p>
    <w:p>
      <w:r>
        <w:t xml:space="preserve">简历:  </w:t>
        <w:br/>
        <w:t>1981.11—1984.03 沈阳军区守备九团九连文书</w:t>
        <w:br/>
        <w:br/>
        <w:t>1984.03—1985.12 沈阳军区守备九团三营营部代理书记</w:t>
        <w:br/>
        <w:br/>
        <w:t>1985.12—1986.05 讷河县九井乡三合村一屯待分配</w:t>
        <w:br/>
        <w:br/>
        <w:t>1986.05—1987.07 讷河县邮电局办公室秘书</w:t>
        <w:br/>
        <w:br/>
        <w:t>1987.09—1990.01 省邮电学校邮政通信管理专业学习</w:t>
        <w:br/>
        <w:br/>
        <w:t>1990.01—1994.02 讷河市邮电局办公室主任</w:t>
        <w:br/>
        <w:br/>
        <w:t>1994.02—1998.09 讷河市邮电党委副书记（副科级）</w:t>
        <w:br/>
        <w:br/>
        <w:t>1998.09—2000.03 讷河市电信局副局长</w:t>
        <w:br/>
        <w:br/>
        <w:t>2000.03—2001.04 拜泉县电信局副局长（主持工作）</w:t>
        <w:br/>
        <w:br/>
        <w:t>2001.04—2002.07 拜泉县电信局局长（正科级）</w:t>
        <w:br/>
        <w:br/>
        <w:t>2002.07—2002.12 中共讷河市建设党委副书记、副局长</w:t>
        <w:br/>
        <w:br/>
        <w:t>2002.12—2005.09 中共讷河市建设党委书记、局长</w:t>
        <w:br/>
        <w:br/>
        <w:t>2005.09—2006.11 中共昂昂溪区委常委、办公室主任（副县级）</w:t>
        <w:br/>
        <w:br/>
        <w:t>2006.11—2009.03 昂昂溪区政府副区长</w:t>
        <w:br/>
        <w:br/>
        <w:t>(2008.09—2008.12 上海市卢湾区招商局挂职锻炼)</w:t>
        <w:br/>
        <w:br/>
        <w:t>2009.03—2011.05 中共甘南县委副书记</w:t>
        <w:br/>
        <w:br/>
        <w:t>2011.05—2011.11 中共龙沙区委副书记、龙沙区人民政府区长（正县级）</w:t>
        <w:br/>
        <w:br/>
        <w:t>2011.11—2011.12 中共龙江县委副书记、副县长、代县长</w:t>
        <w:br/>
        <w:br/>
        <w:t>2011.12—至今 中共龙江县委副书记、县政府县长</w:t>
        <w:br/>
      </w:r>
    </w:p>
    <w:p/>
    <w:p>
      <w:pPr>
        <w:pStyle w:val="Heading3"/>
      </w:pPr>
      <w:r>
        <w:t xml:space="preserve">黑龙江省  齐齐哈尔市  龙江县  </w:t>
      </w:r>
    </w:p>
    <w:p>
      <w:r>
        <w:rPr>
          <w:i/>
        </w:rPr>
        <w:t>王兆宪    黑龙江省齐齐哈尔市龙江县委书记</w:t>
      </w:r>
    </w:p>
    <w:p>
      <w:r>
        <w:t>性别:  男</w:t>
      </w:r>
    </w:p>
    <w:p>
      <w:r>
        <w:t xml:space="preserve">生年：  </w:t>
      </w:r>
    </w:p>
    <w:p>
      <w:r>
        <w:t xml:space="preserve">籍贯:  </w:t>
      </w:r>
    </w:p>
    <w:p>
      <w:r>
        <w:t xml:space="preserve">学历:  </w:t>
      </w:r>
    </w:p>
    <w:p>
      <w:r>
        <w:t xml:space="preserve">简历:  </w:t>
        <w:br/>
        <w:t>1982.09—1986.07 北京航空学院航空工程设计及应用力学专业学生</w:t>
        <w:br/>
        <w:br/>
        <w:t>1986.07－1987.07 北京航空学院助教</w:t>
        <w:br/>
        <w:br/>
        <w:t>1987.08—1990.07 航空航天部627研究所助工</w:t>
        <w:br/>
        <w:br/>
        <w:t>1990.07—1992.06 齐齐哈尔市铁锋区政府办公室秘书</w:t>
        <w:br/>
        <w:br/>
        <w:t xml:space="preserve">1992.06—1994.05 齐齐哈尔市铁锋区对外经济贸易工作办公室副主任 </w:t>
        <w:br/>
        <w:br/>
        <w:t>1994.05—1996.10 齐齐哈尔市铁锋区教委副主任</w:t>
        <w:br/>
        <w:br/>
        <w:t>1996.10—1998.01 齐齐哈尔市铁锋区边屯乡副书记、乡政府乡长</w:t>
        <w:br/>
        <w:br/>
        <w:t>1998.01—1999.01 齐齐哈尔市铁锋区边屯乡党委书记</w:t>
        <w:br/>
        <w:br/>
        <w:t>1999.01—1999.04 齐齐哈尔市铁锋区经济计划委员会主任</w:t>
        <w:br/>
        <w:br/>
        <w:t>1999.04—2000.11 中共富裕县委常委、组织部长（副县级）</w:t>
        <w:br/>
        <w:br/>
        <w:t>2000.11—2003.06 中共富裕县委副书记</w:t>
        <w:br/>
        <w:br/>
        <w:t>2003.06—2008.05 中共富裕县委副书记、政府县长（正县级）</w:t>
        <w:br/>
        <w:br/>
        <w:t>2008.05—2011.07 中共齐齐哈尔市昂昂溪区委书记</w:t>
        <w:br/>
        <w:br/>
        <w:t>2011.07—至今 中共龙江县委书记</w:t>
        <w:br/>
      </w:r>
    </w:p>
    <w:p/>
    <w:p>
      <w:pPr>
        <w:pStyle w:val="Heading3"/>
      </w:pPr>
      <w:r>
        <w:t xml:space="preserve">黑龙江省  齐齐哈尔市  依安县  </w:t>
      </w:r>
    </w:p>
    <w:p>
      <w:r>
        <w:rPr>
          <w:i/>
        </w:rPr>
        <w:t>陈立军    黑龙江省齐齐哈尔市依安县县长</w:t>
      </w:r>
    </w:p>
    <w:p>
      <w:r>
        <w:t>性别:  男</w:t>
      </w:r>
    </w:p>
    <w:p>
      <w:r>
        <w:t>生年：  1972年02月</w:t>
      </w:r>
    </w:p>
    <w:p>
      <w:r>
        <w:t>籍贯:  黑龙江省克东县</w:t>
      </w:r>
    </w:p>
    <w:p>
      <w:r>
        <w:t>学历:  本科</w:t>
      </w:r>
    </w:p>
    <w:p>
      <w:r>
        <w:t xml:space="preserve">简历:  </w:t>
        <w:br/>
        <w:t>陈立军，男，汉族，1972年2月出生，黑龙江省克东县人，1997年7月参加工作，1996年1月加入中国共产党，大学文化。</w:t>
        <w:br/>
        <w:br/>
        <w:t>现任中共依安县委副书记、政府县长。</w:t>
        <w:br/>
      </w:r>
    </w:p>
    <w:p/>
    <w:p>
      <w:pPr>
        <w:pStyle w:val="Heading3"/>
      </w:pPr>
      <w:r>
        <w:t xml:space="preserve">黑龙江省  齐齐哈尔市  依安县  </w:t>
      </w:r>
    </w:p>
    <w:p>
      <w:r>
        <w:rPr>
          <w:i/>
        </w:rPr>
        <w:t>张伟志    黑龙江省齐齐哈尔市依安县委书记</w:t>
      </w:r>
    </w:p>
    <w:p>
      <w:r>
        <w:t>性别:  男</w:t>
      </w:r>
    </w:p>
    <w:p>
      <w:r>
        <w:t>生年：  1969年09月</w:t>
      </w:r>
    </w:p>
    <w:p>
      <w:r>
        <w:t>籍贯:  黑龙江省泰来县</w:t>
      </w:r>
    </w:p>
    <w:p>
      <w:r>
        <w:t>学历:  本科</w:t>
      </w:r>
    </w:p>
    <w:p>
      <w:r>
        <w:t xml:space="preserve">简历:  </w:t>
        <w:br/>
        <w:t>张伟志，男，汉族，1969年10月出生，黑龙江省泰来县人，1989年7月参加工作，1993年5月加入中国共产党，大学文化。现任中共依安县委书记。</w:t>
        <w:br/>
      </w:r>
    </w:p>
    <w:p/>
    <w:p>
      <w:pPr>
        <w:pStyle w:val="Heading3"/>
      </w:pPr>
      <w:r>
        <w:t xml:space="preserve">黑龙江省  齐齐哈尔市  泰来县  </w:t>
      </w:r>
    </w:p>
    <w:p>
      <w:r>
        <w:rPr>
          <w:i/>
        </w:rPr>
        <w:t>安剑亮    黑龙江省齐齐哈尔市泰来县县长</w:t>
      </w:r>
    </w:p>
    <w:p>
      <w:r>
        <w:t>性别:  男</w:t>
      </w:r>
    </w:p>
    <w:p>
      <w:r>
        <w:t xml:space="preserve">生年：  </w:t>
      </w:r>
    </w:p>
    <w:p>
      <w:r>
        <w:t xml:space="preserve">籍贯:  </w:t>
      </w:r>
    </w:p>
    <w:p>
      <w:r>
        <w:t xml:space="preserve">学历:  </w:t>
      </w:r>
    </w:p>
    <w:p>
      <w:r>
        <w:t xml:space="preserve">简历:  </w:t>
        <w:br/>
        <w:t>安剑亮，现任黑龙江省齐齐哈尔市泰来县县长。</w:t>
        <w:br/>
      </w:r>
    </w:p>
    <w:p/>
    <w:p>
      <w:pPr>
        <w:pStyle w:val="Heading3"/>
      </w:pPr>
      <w:r>
        <w:t xml:space="preserve">黑龙江省  齐齐哈尔市  泰来县  </w:t>
      </w:r>
    </w:p>
    <w:p>
      <w:r>
        <w:rPr>
          <w:i/>
        </w:rPr>
        <w:t>李岩松    黑龙江省齐齐哈尔市泰来县委书记</w:t>
      </w:r>
    </w:p>
    <w:p>
      <w:r>
        <w:t>性别:  男</w:t>
      </w:r>
    </w:p>
    <w:p>
      <w:r>
        <w:t xml:space="preserve">生年：  </w:t>
      </w:r>
    </w:p>
    <w:p>
      <w:r>
        <w:t xml:space="preserve">籍贯:  </w:t>
      </w:r>
    </w:p>
    <w:p>
      <w:r>
        <w:t xml:space="preserve">学历:  </w:t>
      </w:r>
    </w:p>
    <w:p>
      <w:r>
        <w:t xml:space="preserve">简历:  </w:t>
        <w:br/>
        <w:t>李岩松，现任黑龙江省齐齐哈尔市泰来县委书记。</w:t>
        <w:br/>
      </w:r>
    </w:p>
    <w:p/>
    <w:p>
      <w:pPr>
        <w:pStyle w:val="Heading3"/>
      </w:pPr>
      <w:r>
        <w:t xml:space="preserve">黑龙江省  齐齐哈尔市  甘南县  </w:t>
      </w:r>
    </w:p>
    <w:p>
      <w:r>
        <w:rPr>
          <w:i/>
        </w:rPr>
        <w:t>李韬放    黑龙江省齐齐哈尔市甘南县县长</w:t>
      </w:r>
    </w:p>
    <w:p>
      <w:r>
        <w:t>性别:  男</w:t>
      </w:r>
    </w:p>
    <w:p>
      <w:r>
        <w:t>生年：  1970年03月</w:t>
      </w:r>
    </w:p>
    <w:p>
      <w:r>
        <w:t>籍贯:  黑龙江省克东县</w:t>
      </w:r>
    </w:p>
    <w:p>
      <w:r>
        <w:t>学历:  研究生</w:t>
      </w:r>
    </w:p>
    <w:p>
      <w:r>
        <w:t xml:space="preserve">简历:  </w:t>
        <w:br/>
        <w:t>李韬放，男，汉族，1970年4月生，黑龙江省克东县人，1994年12月加入中国共产党，1992年9月参加工作， 齐齐哈尔轻工学院工业分析专业毕业、齐齐哈尔大学化学工程专业、省委党校经济管理专业在职研究生。</w:t>
        <w:br/>
        <w:br/>
        <w:t>1988.09—1992.07 齐齐哈尔轻工学院工业分析专业学生</w:t>
        <w:br/>
        <w:br/>
        <w:t>1992.09—1995.05 齐齐哈尔市有线电视台记者</w:t>
        <w:br/>
        <w:br/>
        <w:t>1995.05—1998.06 齐齐哈尔市有线电视台编辑部副主任、团总支书记（副科级）</w:t>
        <w:br/>
        <w:br/>
        <w:t>1998.06—2002.02 齐齐哈尔市有线电视台图文影视频道主任、总监（正科级）</w:t>
        <w:br/>
        <w:br/>
        <w:t>2002.02—2005.07 齐齐哈尔市广播电视局党委委员、副局长（副县级）</w:t>
        <w:br/>
        <w:br/>
        <w:t>（2003.04—2003.07 齐齐哈尔市委党校第34期县级班学习）</w:t>
        <w:br/>
        <w:br/>
        <w:t>（2005.03—2005.05 国家行政学院正县后备干部培训班学习）</w:t>
        <w:br/>
        <w:br/>
        <w:t>2005.07—2006.11 中共讷河市委副书记、纪委书记</w:t>
        <w:br/>
        <w:br/>
        <w:t>（2005.08—2005.09 中央纪委全国县区旗纪委书记培训班学习）</w:t>
        <w:br/>
        <w:br/>
        <w:t>2006.11—2008.07 中共齐齐哈尔市委党校党委委员、副校长（正县级）</w:t>
        <w:br/>
        <w:br/>
        <w:t>（2007.11—2007.12 省委党校县级干部培训班学习)</w:t>
        <w:br/>
        <w:br/>
        <w:t>2008.07—2011.12 中共泰来县委副书记</w:t>
        <w:br/>
        <w:br/>
        <w:t>2011.12以后 中共甘南县委副书记、政府副县长、代县长、县长、党组书记</w:t>
        <w:br/>
      </w:r>
    </w:p>
    <w:p/>
    <w:p>
      <w:pPr>
        <w:pStyle w:val="Heading3"/>
      </w:pPr>
      <w:r>
        <w:t xml:space="preserve">黑龙江省  齐齐哈尔市  甘南县  </w:t>
      </w:r>
    </w:p>
    <w:p>
      <w:r>
        <w:rPr>
          <w:i/>
        </w:rPr>
        <w:t>王书伟    黑龙江省齐齐哈尔市甘南县委书记</w:t>
      </w:r>
    </w:p>
    <w:p>
      <w:r>
        <w:t>性别:  男</w:t>
      </w:r>
    </w:p>
    <w:p>
      <w:r>
        <w:t>生年：  1970年05月</w:t>
      </w:r>
    </w:p>
    <w:p>
      <w:r>
        <w:t>籍贯:  黑龙江省拜泉县</w:t>
      </w:r>
    </w:p>
    <w:p>
      <w:r>
        <w:t>学历:  本科</w:t>
      </w:r>
    </w:p>
    <w:p>
      <w:r>
        <w:t xml:space="preserve">简历:  </w:t>
        <w:br/>
        <w:t xml:space="preserve">王书伟，男，汉族，1970年5月出生，黑龙江省拜泉县人，1991年7月加入中国共产党，1992年11月参加工作，大学文化。 </w:t>
        <w:br/>
        <w:br/>
        <w:t>现任中共甘南县委书记。</w:t>
        <w:br/>
      </w:r>
    </w:p>
    <w:p/>
    <w:p>
      <w:pPr>
        <w:pStyle w:val="Heading3"/>
      </w:pPr>
      <w:r>
        <w:t xml:space="preserve">黑龙江省  齐齐哈尔市  富裕县  </w:t>
      </w:r>
    </w:p>
    <w:p>
      <w:r>
        <w:rPr>
          <w:i/>
        </w:rPr>
        <w:t>邹浩    黑龙江省齐齐哈尔市富裕县县长</w:t>
      </w:r>
    </w:p>
    <w:p>
      <w:r>
        <w:t>性别:  女</w:t>
      </w:r>
    </w:p>
    <w:p>
      <w:r>
        <w:t>生年：  1969年03月</w:t>
      </w:r>
    </w:p>
    <w:p>
      <w:r>
        <w:t>籍贯:  黑龙江省齐齐哈尔市</w:t>
      </w:r>
    </w:p>
    <w:p>
      <w:r>
        <w:t>学历:  硕士</w:t>
      </w:r>
    </w:p>
    <w:p>
      <w:r>
        <w:t xml:space="preserve">简历:  </w:t>
        <w:br/>
        <w:t>邹浩，女，汉族，1969年4月出生，黑龙江省齐齐哈尔市人，1991年7月参加工作，1996年5月加入中国共产党，毕业于哈尔滨工业大学公共管理专业，硕士。现任中共富裕县委副书记、政府县长。</w:t>
        <w:br/>
      </w:r>
    </w:p>
    <w:p/>
    <w:p>
      <w:pPr>
        <w:pStyle w:val="Heading3"/>
      </w:pPr>
      <w:r>
        <w:t xml:space="preserve">黑龙江省  齐齐哈尔市  富裕县  </w:t>
      </w:r>
    </w:p>
    <w:p>
      <w:r>
        <w:rPr>
          <w:i/>
        </w:rPr>
        <w:t>刘海城    黑龙江省齐齐哈尔市富裕县委书记</w:t>
      </w:r>
    </w:p>
    <w:p>
      <w:r>
        <w:t>性别:  男</w:t>
      </w:r>
    </w:p>
    <w:p>
      <w:r>
        <w:t>生年：  1966年03月</w:t>
      </w:r>
    </w:p>
    <w:p>
      <w:r>
        <w:t>籍贯:  黑龙江省依安县</w:t>
      </w:r>
    </w:p>
    <w:p>
      <w:r>
        <w:t>学历:  研究生</w:t>
      </w:r>
    </w:p>
    <w:p>
      <w:r>
        <w:t xml:space="preserve">简历:  </w:t>
        <w:br/>
        <w:t>刘海城，男，汉族，1966年4月出生，黑龙江省依安县人，1989年7月参加工作，1994年3月加入中国共产党，毕业于黑龙江省委党校经济管理专业，研究生。现任黑龙江省齐齐哈尔市富裕县委书记。</w:t>
        <w:br/>
      </w:r>
    </w:p>
    <w:p/>
    <w:p>
      <w:pPr>
        <w:pStyle w:val="Heading3"/>
      </w:pPr>
      <w:r>
        <w:t xml:space="preserve">黑龙江省  齐齐哈尔市  克山县  </w:t>
      </w:r>
    </w:p>
    <w:p>
      <w:r>
        <w:rPr>
          <w:i/>
        </w:rPr>
        <w:t>赵军    黑龙江省齐齐哈尔市克山县县长</w:t>
      </w:r>
    </w:p>
    <w:p>
      <w:r>
        <w:t>性别:  男</w:t>
      </w:r>
    </w:p>
    <w:p>
      <w:r>
        <w:t>生年：  1967年01月</w:t>
      </w:r>
    </w:p>
    <w:p>
      <w:r>
        <w:t xml:space="preserve">籍贯:  </w:t>
      </w:r>
    </w:p>
    <w:p>
      <w:r>
        <w:t>学历:  硕士</w:t>
      </w:r>
    </w:p>
    <w:p>
      <w:r>
        <w:t xml:space="preserve">简历:  </w:t>
        <w:br/>
        <w:t>赵军，男，汉族，1967年2月出生，中共党员，1993年7月参加工作，研究生学历，硕士学位，研究员职称。</w:t>
        <w:br/>
        <w:br/>
        <w:t>现任中共克山县委副书记、县政府县长。</w:t>
        <w:br/>
        <w:br/>
        <w:t>主持县政府全面工作。</w:t>
        <w:br/>
        <w:br/>
        <w:t>主管财政局、审计局、监察局、编委办、国土资源局、发展和改革局（物价局）。</w:t>
        <w:br/>
        <w:br/>
        <w:t>1986年09月—1990年07月 沈阳农业大学食品科学系农产品贮藏加工专业学生</w:t>
        <w:br/>
        <w:br/>
        <w:t xml:space="preserve">1990年07月—1993年07月 沈阳农业大学食品科学系农产品贮藏加工专业攻读硕士研究生，任研究生会宣传部长 </w:t>
        <w:br/>
        <w:br/>
        <w:t>1993年07月—2000年07月 齐齐哈尔市园艺研究所副所长、所长、党总支书记</w:t>
        <w:br/>
        <w:br/>
        <w:t>2000年07月—2002年11月 泰来县人民政府副县长，研究员级高级农艺师（获省长特别奖）</w:t>
        <w:br/>
        <w:br/>
        <w:t>2002年11月—2004年05月 中共泰来县委常委、县政府副县长，农业推广研究员</w:t>
        <w:br/>
        <w:br/>
        <w:t>2004年05月—2008年07月 中共泰来县委副书记</w:t>
        <w:br/>
        <w:br/>
        <w:t>（2005年09月—2005年12月　挂职成都新都区区委常委）</w:t>
        <w:br/>
        <w:br/>
        <w:t>2008年07月—2011年09月　中共克东县委副书记（正县级）</w:t>
        <w:br/>
        <w:br/>
        <w:t>2011年09月—2014年02月　齐齐哈尔市畜牧兽医局党委书记、局长</w:t>
        <w:br/>
        <w:br/>
        <w:t>2014年02月—2014年03月　中共克山县委副书记、县政府党组书记、代县长</w:t>
        <w:br/>
        <w:br/>
        <w:t>2014年03月—现 在　中共克山县委副书记、县政府县长</w:t>
        <w:br/>
        <w:br/>
      </w:r>
    </w:p>
    <w:p/>
    <w:p>
      <w:pPr>
        <w:pStyle w:val="Heading3"/>
      </w:pPr>
      <w:r>
        <w:t xml:space="preserve">黑龙江省  齐齐哈尔市  克山县  </w:t>
      </w:r>
    </w:p>
    <w:p>
      <w:r>
        <w:rPr>
          <w:i/>
        </w:rPr>
        <w:t>褚世民    黑龙江省齐齐哈尔市克山县委书记</w:t>
      </w:r>
    </w:p>
    <w:p>
      <w:r>
        <w:t>性别:  男</w:t>
      </w:r>
    </w:p>
    <w:p>
      <w:r>
        <w:t>生年：  1966年05月</w:t>
      </w:r>
    </w:p>
    <w:p>
      <w:r>
        <w:t>籍贯:  黑龙江省双城市</w:t>
      </w:r>
    </w:p>
    <w:p>
      <w:r>
        <w:t>学历:  研究生</w:t>
      </w:r>
    </w:p>
    <w:p>
      <w:r>
        <w:t xml:space="preserve">简历:  </w:t>
        <w:br/>
        <w:t>褚世民，男，汉族，1966年6月出生，黑龙江省双城市人，1992年5月加入中国共产党，1988年7月参加工作，毕业于哈尔滨师范大学科技管理专业，研究生。</w:t>
        <w:br/>
        <w:br/>
        <w:t>1988年07月—1989年07月 双城市水泉中学教师</w:t>
        <w:br/>
        <w:br/>
        <w:t>1989年07月—1992年05月 龙江县团县委青农部部长</w:t>
        <w:br/>
        <w:br/>
        <w:t>1992年05月—1997年12月 龙江县委办公室综合组秘书、组长(副科)</w:t>
        <w:br/>
        <w:br/>
        <w:t>1997年12月—1999年06月 龙江县委办副主任</w:t>
        <w:br/>
        <w:br/>
        <w:t>(1998年09月至2000年09月哈师大在职研究生班科技管理专业学习)</w:t>
        <w:br/>
        <w:br/>
        <w:t>1999年06月—2000年12月 龙江县龙江镇镇长(正科)</w:t>
        <w:br/>
        <w:br/>
        <w:t>2000年12月—2002年11月 中共拜泉县委常委、县委办主任(副县)</w:t>
        <w:br/>
        <w:br/>
        <w:t>2002年11月—2005年07月 中共富裕县委常委、县委办主任</w:t>
        <w:br/>
        <w:br/>
        <w:t>(2002年3月至2004年7月省委党校法律专业学习)</w:t>
        <w:br/>
        <w:br/>
        <w:t xml:space="preserve">2005年07月—2008年12月 中共富裕县委常委、政府常务副县长 </w:t>
        <w:br/>
        <w:br/>
        <w:t>2008年12月—2009年02月 中共富裕县委副书记</w:t>
        <w:br/>
        <w:br/>
        <w:t>2009年02月—2009年10月 中共克山县委副书记、政府副县长（主持政府工作） 、代县长</w:t>
        <w:br/>
        <w:br/>
        <w:t>2009年10月—2011年05月 中共克山县委副书记、政府县长</w:t>
        <w:br/>
        <w:br/>
        <w:t>2011年05月—现 在 中共克山县委书记</w:t>
        <w:br/>
      </w:r>
    </w:p>
    <w:p/>
    <w:p>
      <w:pPr>
        <w:pStyle w:val="Heading3"/>
      </w:pPr>
      <w:r>
        <w:t xml:space="preserve">黑龙江省  齐齐哈尔市  克东县  </w:t>
      </w:r>
    </w:p>
    <w:p>
      <w:r>
        <w:rPr>
          <w:i/>
        </w:rPr>
        <w:t>刘卫东    黑龙江省齐齐哈尔市克东县县长</w:t>
      </w:r>
    </w:p>
    <w:p>
      <w:r>
        <w:t>性别:  男</w:t>
      </w:r>
    </w:p>
    <w:p>
      <w:r>
        <w:t xml:space="preserve">生年：  </w:t>
      </w:r>
    </w:p>
    <w:p>
      <w:r>
        <w:t xml:space="preserve">籍贯:  </w:t>
      </w:r>
    </w:p>
    <w:p>
      <w:r>
        <w:t xml:space="preserve">学历:  </w:t>
      </w:r>
    </w:p>
    <w:p>
      <w:r>
        <w:t xml:space="preserve">简历:  </w:t>
        <w:br/>
        <w:t>刘卫东，现任黑龙江省齐齐哈尔市克东县县长。</w:t>
        <w:br/>
      </w:r>
    </w:p>
    <w:p/>
    <w:p>
      <w:pPr>
        <w:pStyle w:val="Heading3"/>
      </w:pPr>
      <w:r>
        <w:t xml:space="preserve">黑龙江省  齐齐哈尔市  克东县  </w:t>
      </w:r>
    </w:p>
    <w:p>
      <w:r>
        <w:rPr>
          <w:i/>
        </w:rPr>
        <w:t>李柏春    黑龙江省齐齐哈尔市克东县委书记</w:t>
      </w:r>
    </w:p>
    <w:p>
      <w:r>
        <w:t>性别:  男</w:t>
      </w:r>
    </w:p>
    <w:p>
      <w:r>
        <w:t>生年：  1965年09月</w:t>
      </w:r>
    </w:p>
    <w:p>
      <w:r>
        <w:t xml:space="preserve">籍贯:  </w:t>
      </w:r>
    </w:p>
    <w:p>
      <w:r>
        <w:t>学历:  本科</w:t>
      </w:r>
    </w:p>
    <w:p>
      <w:r>
        <w:t xml:space="preserve">简历:  </w:t>
        <w:br/>
        <w:t>李柏春，男，汉族，1965年10月生， 1986年7月参加工作，1991年7月入党，中央党校法律专业大学毕业，现任黑龙江省齐齐哈尔市克东县委书记。</w:t>
        <w:br/>
      </w:r>
    </w:p>
    <w:p/>
    <w:p>
      <w:pPr>
        <w:pStyle w:val="Heading3"/>
      </w:pPr>
      <w:r>
        <w:t xml:space="preserve">黑龙江省  齐齐哈尔市  拜泉县  </w:t>
      </w:r>
    </w:p>
    <w:p>
      <w:r>
        <w:rPr>
          <w:i/>
        </w:rPr>
        <w:t>林洲    黑龙江省齐齐哈尔市拜泉县县长</w:t>
      </w:r>
    </w:p>
    <w:p>
      <w:r>
        <w:t>性别:  男</w:t>
      </w:r>
    </w:p>
    <w:p>
      <w:r>
        <w:t xml:space="preserve">生年：  </w:t>
      </w:r>
    </w:p>
    <w:p>
      <w:r>
        <w:t xml:space="preserve">籍贯:  </w:t>
      </w:r>
    </w:p>
    <w:p>
      <w:r>
        <w:t xml:space="preserve">学历:  </w:t>
      </w:r>
    </w:p>
    <w:p>
      <w:r>
        <w:t xml:space="preserve">简历:  </w:t>
        <w:br/>
        <w:t>林洲，现任黑龙江省齐齐哈尔市拜泉县县长。</w:t>
        <w:br/>
      </w:r>
    </w:p>
    <w:p/>
    <w:p>
      <w:pPr>
        <w:pStyle w:val="Heading3"/>
      </w:pPr>
      <w:r>
        <w:t xml:space="preserve">黑龙江省  齐齐哈尔市  拜泉县  </w:t>
      </w:r>
    </w:p>
    <w:p>
      <w:r>
        <w:rPr>
          <w:i/>
        </w:rPr>
        <w:t>秦向东    黑龙江省齐齐哈尔市拜泉县委书记</w:t>
      </w:r>
    </w:p>
    <w:p>
      <w:r>
        <w:t>性别:  男</w:t>
      </w:r>
    </w:p>
    <w:p>
      <w:r>
        <w:t>生年：  1969年02月</w:t>
      </w:r>
    </w:p>
    <w:p>
      <w:r>
        <w:t xml:space="preserve">籍贯:  </w:t>
      </w:r>
    </w:p>
    <w:p>
      <w:r>
        <w:t>学历:  硕士</w:t>
      </w:r>
    </w:p>
    <w:p>
      <w:r>
        <w:t xml:space="preserve">简历:  </w:t>
        <w:br/>
        <w:t>秦向东，男，汉族，1969年3月生， 1991年9月参加工作，1991年6月入党，黑龙江大学行政管理专业在职研究生毕业，硕士，经济师，现任黑龙江省齐齐哈尔市拜泉县委书记。</w:t>
        <w:br/>
      </w:r>
    </w:p>
    <w:p/>
    <w:p>
      <w:pPr>
        <w:pStyle w:val="Heading3"/>
      </w:pPr>
      <w:r>
        <w:t xml:space="preserve">黑龙江省  齐齐哈尔市  讷河市  </w:t>
      </w:r>
    </w:p>
    <w:p>
      <w:r>
        <w:rPr>
          <w:i/>
        </w:rPr>
        <w:t>王平    黑龙江省齐齐哈尔市讷河市市长</w:t>
      </w:r>
    </w:p>
    <w:p>
      <w:r>
        <w:t>性别:  男</w:t>
      </w:r>
    </w:p>
    <w:p>
      <w:r>
        <w:t xml:space="preserve">生年：  </w:t>
      </w:r>
    </w:p>
    <w:p>
      <w:r>
        <w:t xml:space="preserve">籍贯:  </w:t>
      </w:r>
    </w:p>
    <w:p>
      <w:r>
        <w:t xml:space="preserve">学历:  </w:t>
      </w:r>
    </w:p>
    <w:p>
      <w:r>
        <w:t xml:space="preserve">简历:  </w:t>
        <w:br/>
        <w:t>王平，现任黑龙江省齐齐哈尔市讷河市市长。</w:t>
        <w:br/>
      </w:r>
    </w:p>
    <w:p/>
    <w:p>
      <w:pPr>
        <w:pStyle w:val="Heading3"/>
      </w:pPr>
      <w:r>
        <w:t xml:space="preserve">黑龙江省  齐齐哈尔市  讷河市  </w:t>
      </w:r>
    </w:p>
    <w:p>
      <w:r>
        <w:rPr>
          <w:i/>
        </w:rPr>
        <w:t>马志军    黑龙江省齐齐哈尔市讷河市委书记</w:t>
      </w:r>
    </w:p>
    <w:p>
      <w:r>
        <w:t>性别:  男</w:t>
      </w:r>
    </w:p>
    <w:p>
      <w:r>
        <w:t xml:space="preserve">生年：  </w:t>
      </w:r>
    </w:p>
    <w:p>
      <w:r>
        <w:t xml:space="preserve">籍贯:  </w:t>
      </w:r>
    </w:p>
    <w:p>
      <w:r>
        <w:t xml:space="preserve">学历:  </w:t>
      </w:r>
    </w:p>
    <w:p>
      <w:r>
        <w:t xml:space="preserve">简历:  </w:t>
        <w:br/>
        <w:t>马志军，现任黑龙江省齐齐哈尔市讷河市委书记。</w:t>
        <w:br/>
      </w:r>
    </w:p>
    <w:p/>
    <w:p>
      <w:pPr>
        <w:pStyle w:val="Heading3"/>
      </w:pPr>
      <w:r>
        <w:t xml:space="preserve">黑龙江省  鸡西市  鸡冠区  </w:t>
      </w:r>
    </w:p>
    <w:p>
      <w:r>
        <w:rPr>
          <w:i/>
        </w:rPr>
        <w:t>王兆成    黑龙江省鸡西市鸡冠区区长</w:t>
      </w:r>
    </w:p>
    <w:p>
      <w:r>
        <w:t>性别:  男</w:t>
      </w:r>
    </w:p>
    <w:p>
      <w:r>
        <w:t>生年：  1970年06月</w:t>
      </w:r>
    </w:p>
    <w:p>
      <w:r>
        <w:t xml:space="preserve">籍贯:  </w:t>
      </w:r>
    </w:p>
    <w:p>
      <w:r>
        <w:t>学历:  研究生</w:t>
      </w:r>
    </w:p>
    <w:p>
      <w:r>
        <w:t xml:space="preserve">简历:  </w:t>
        <w:br/>
        <w:t>男，汉族，1970年7月出生，研究生学历，1995年7月参加工作，1997年11月入党。</w:t>
        <w:br/>
        <w:br/>
        <w:t>曾先后担任密山市集贤乡农业技术推广站技术员，密山市集贤乡政府秘书，密山市兴凯镇副镇长，密山市二人班乡党委副书记、乡长，密山市农业局副局长，密山市兴凯镇党委副书记、镇长，密山市兴凯镇党委书记，西藏自治区谢通门县委副书记，虎林市委常委、政府副市长，现任鸡冠区委副书记、政府区长。</w:t>
        <w:br/>
        <w:br/>
        <w:t xml:space="preserve"> </w:t>
        <w:br/>
        <w:t xml:space="preserve"> </w:t>
        <w:br/>
      </w:r>
    </w:p>
    <w:p/>
    <w:p>
      <w:pPr>
        <w:pStyle w:val="Heading3"/>
      </w:pPr>
      <w:r>
        <w:t xml:space="preserve">黑龙江省  鸡西市  鸡冠区  </w:t>
      </w:r>
    </w:p>
    <w:p>
      <w:r>
        <w:rPr>
          <w:i/>
        </w:rPr>
        <w:t>左晖    黑龙江省鸡西市鸡冠区委书记</w:t>
      </w:r>
    </w:p>
    <w:p>
      <w:r>
        <w:t xml:space="preserve">性别:  </w:t>
      </w:r>
    </w:p>
    <w:p>
      <w:r>
        <w:t xml:space="preserve">生年：  </w:t>
      </w:r>
    </w:p>
    <w:p>
      <w:r>
        <w:t xml:space="preserve">籍贯:  </w:t>
      </w:r>
    </w:p>
    <w:p>
      <w:r>
        <w:t xml:space="preserve">学历:  </w:t>
      </w:r>
    </w:p>
    <w:p>
      <w:r>
        <w:t xml:space="preserve">简历:  </w:t>
        <w:br/>
        <w:t>左晖，现任黑龙江省鸡西市鸡冠区委书记。</w:t>
        <w:br/>
      </w:r>
    </w:p>
    <w:p/>
    <w:p>
      <w:pPr>
        <w:pStyle w:val="Heading3"/>
      </w:pPr>
      <w:r>
        <w:t xml:space="preserve">黑龙江省  鸡西市  恒山区  </w:t>
      </w:r>
    </w:p>
    <w:p>
      <w:r>
        <w:rPr>
          <w:i/>
        </w:rPr>
        <w:t>唐利军    黑龙江省鸡西市恒山区区长</w:t>
      </w:r>
    </w:p>
    <w:p>
      <w:r>
        <w:t>性别:  男</w:t>
      </w:r>
    </w:p>
    <w:p>
      <w:r>
        <w:t>生年：  1971年05月</w:t>
      </w:r>
    </w:p>
    <w:p>
      <w:r>
        <w:t xml:space="preserve">籍贯:  </w:t>
      </w:r>
    </w:p>
    <w:p>
      <w:r>
        <w:t>学历:  研究生</w:t>
      </w:r>
    </w:p>
    <w:p>
      <w:r>
        <w:t xml:space="preserve">简历:  </w:t>
        <w:br/>
        <w:t>唐利军，男，汉族，1971年6月出生，山东省牟平县人，研究生学历，1992年7月加入中国共产党，1986年12月参加工作，现任鸡西市恒山区区长。</w:t>
        <w:br/>
        <w:br/>
        <w:t>工作简历</w:t>
        <w:br/>
        <w:br/>
        <w:t>1986.12-1992.03 共青团密山市委青工部干事</w:t>
        <w:br/>
        <w:br/>
        <w:t>1992.03-1994.12 共青团密山市委组织部部长</w:t>
        <w:br/>
        <w:br/>
        <w:t>1994.12-1997.01 共青团密山市委青联秘书长（副科级）</w:t>
        <w:br/>
        <w:br/>
        <w:t>1997.01-1999.12 共青团密山市委副书记</w:t>
        <w:br/>
        <w:br/>
        <w:t>1999.12-2001.06 共青团密山市委书记、青联主席（正科级）</w:t>
        <w:br/>
        <w:br/>
        <w:t>2001.06-2002.08 密山市白泡乡党委副书记、乡长</w:t>
        <w:br/>
        <w:br/>
        <w:t>2002.08-2007.05 密山市白泡乡党委书记</w:t>
        <w:br/>
        <w:br/>
        <w:t>2007.05-2007.12 黑龙江省兴凯湖风景名胜区管理委员会（管理局）副主任、副局长</w:t>
        <w:br/>
        <w:br/>
        <w:t>2007.12-2009.12 黑龙江省兴凯湖风景名胜区管理委员会（管理局）副主任、副局长，兼任兴凯湖水产养殖有限责任公司董事长、总经理、党委书记</w:t>
        <w:br/>
        <w:br/>
        <w:t>2009.12-2011.12 虎林市政府党组成员、副市长</w:t>
        <w:br/>
        <w:br/>
        <w:t>2011.12-2014.03 鸡西市经济合作促进局局长、党组书记</w:t>
        <w:br/>
        <w:br/>
        <w:t>2014.03-2014.04 恒山区委副书记、政府代区长</w:t>
        <w:br/>
        <w:br/>
        <w:t>2014.04-至今 恒山区委副书记、政府区长</w:t>
        <w:br/>
      </w:r>
    </w:p>
    <w:p/>
    <w:p>
      <w:pPr>
        <w:pStyle w:val="Heading3"/>
      </w:pPr>
      <w:r>
        <w:t xml:space="preserve">黑龙江省  鸡西市  恒山区  </w:t>
      </w:r>
    </w:p>
    <w:p>
      <w:r>
        <w:rPr>
          <w:i/>
        </w:rPr>
        <w:t>张巍    黑龙江省鸡西市恒山区委书记</w:t>
      </w:r>
    </w:p>
    <w:p>
      <w:r>
        <w:t>性别:  男</w:t>
      </w:r>
    </w:p>
    <w:p>
      <w:r>
        <w:t>生年：  1969年11月</w:t>
      </w:r>
    </w:p>
    <w:p>
      <w:r>
        <w:t xml:space="preserve">籍贯:  </w:t>
      </w:r>
    </w:p>
    <w:p>
      <w:r>
        <w:t>学历:  研究生</w:t>
      </w:r>
    </w:p>
    <w:p>
      <w:r>
        <w:t xml:space="preserve">简历:  </w:t>
        <w:br/>
        <w:t>男，汉族，1969年12月出生，黑龙江省宝清县人，省委党校公共管理专业毕业，研究生学历，1989年11月参加工作，1993年5月加入中国共产党，现任鸡西市恒山区委书记。</w:t>
        <w:br/>
        <w:br/>
        <w:t>1989.11--1990.09 双鸭山市双桦矿变电所工人</w:t>
        <w:br/>
        <w:br/>
        <w:t>1990.09--1993.07 鸡西矿务局职工工学院采煤专业学生</w:t>
        <w:br/>
        <w:br/>
        <w:t>1993.07--1995.10 滴道区煤管局技术员</w:t>
        <w:br/>
        <w:br/>
        <w:t>1995.10--1998.04 滴道区煤管局技术员兼工会主席（副科级）</w:t>
        <w:br/>
        <w:br/>
        <w:t>1998.04--2000.12 滴道区煤管局副局长（正科级）</w:t>
        <w:br/>
        <w:br/>
        <w:t>2000.12--2002.05 滴道区政府办主任</w:t>
        <w:br/>
        <w:br/>
        <w:t>（期间：2001.08—2003.12中央党校经济管理专业，大学毕业）</w:t>
        <w:br/>
        <w:br/>
        <w:t>2002.05--2006.01 滴道区政府副区长（副处级）</w:t>
        <w:br/>
        <w:br/>
        <w:t>2006.01--2006.12 城子河区政府副区长</w:t>
        <w:br/>
        <w:br/>
        <w:t>2006.12—2010.09 城子河区委常委、政府副区长</w:t>
        <w:br/>
        <w:br/>
        <w:t>（期间：2006.03—2009.01黑龙江省委党校公共管理专业，研究生毕业）</w:t>
        <w:br/>
        <w:br/>
        <w:t>2010.09—2010.11 恒山区委副书记、提名政府区长候选人</w:t>
        <w:br/>
        <w:br/>
        <w:t>2010.11-2011.12 恒山区委副书记、政府区长</w:t>
        <w:br/>
        <w:br/>
        <w:t>2011.12- 恒山区委书记</w:t>
        <w:br/>
      </w:r>
    </w:p>
    <w:p/>
    <w:p>
      <w:pPr>
        <w:pStyle w:val="Heading3"/>
      </w:pPr>
      <w:r>
        <w:t xml:space="preserve">黑龙江省  鸡西市  滴道区  </w:t>
      </w:r>
    </w:p>
    <w:p>
      <w:r>
        <w:rPr>
          <w:i/>
        </w:rPr>
        <w:t>孙文远    黑龙江省鸡西市滴道区区长</w:t>
      </w:r>
    </w:p>
    <w:p>
      <w:r>
        <w:t>性别:  男</w:t>
      </w:r>
    </w:p>
    <w:p>
      <w:r>
        <w:t>生年：  1965年04月</w:t>
      </w:r>
    </w:p>
    <w:p>
      <w:r>
        <w:t>籍贯:  山东省沂水</w:t>
      </w:r>
    </w:p>
    <w:p>
      <w:r>
        <w:t xml:space="preserve">学历:  </w:t>
      </w:r>
    </w:p>
    <w:p>
      <w:r>
        <w:t xml:space="preserve">简历:  </w:t>
        <w:br/>
        <w:t>男，汉族，籍贯山东省沂水，1965年5月出生，1989年7月参加工作，现任滴道区委副书记，政府区长。</w:t>
        <w:br/>
        <w:br/>
        <w:t>工作简历：</w:t>
        <w:br/>
        <w:br/>
        <w:t>1989.7—1990.6  碱场煤矿一井技术员、安检科助工</w:t>
        <w:br/>
        <w:br/>
        <w:t>1990.6—1993.5  鸡东煤矿二井技术员、矿建井技术员</w:t>
        <w:br/>
        <w:br/>
        <w:t>1993.5—1995.1  鸡东煤矿一井主责技术员、二井主任工程师</w:t>
        <w:br/>
        <w:br/>
        <w:t>1995.1—1995.7  鸡东煤矿生产计划科副科长</w:t>
        <w:br/>
        <w:br/>
        <w:t>1995.7—1999.2  鸡东煤矿掘进副总工程师</w:t>
        <w:br/>
        <w:br/>
        <w:t>1999.2—2001.1  鸡东煤矿代总工程师</w:t>
        <w:br/>
        <w:br/>
        <w:t>2001.1—2001.3  市煤炭工业局安检二科负责人</w:t>
        <w:br/>
        <w:br/>
        <w:t>2001.3—2002.1  市煤炭工业局行管科负责人</w:t>
        <w:br/>
        <w:br/>
        <w:t>2002.1—2002.7  市煤炭工业局行管科科长(正科级)</w:t>
        <w:br/>
        <w:br/>
        <w:t>2002.7—2005.9  市煤炭工业局总工程师</w:t>
        <w:br/>
        <w:br/>
        <w:t>2005.9—2007.9  市煤炭工业局副局长(副处级)</w:t>
        <w:br/>
        <w:br/>
        <w:t>2007.9—2011.12  密山市政府副市长</w:t>
        <w:br/>
        <w:br/>
        <w:t>2011.12以后  滴道区委副书记、政府区长</w:t>
        <w:br/>
      </w:r>
    </w:p>
    <w:p/>
    <w:p>
      <w:pPr>
        <w:pStyle w:val="Heading3"/>
      </w:pPr>
      <w:r>
        <w:t xml:space="preserve">黑龙江省  鸡西市  滴道区  </w:t>
      </w:r>
    </w:p>
    <w:p>
      <w:r>
        <w:rPr>
          <w:i/>
        </w:rPr>
        <w:t>钱言考    黑龙江省鸡西市滴道区委书记</w:t>
      </w:r>
    </w:p>
    <w:p>
      <w:r>
        <w:t>性别:  男</w:t>
      </w:r>
    </w:p>
    <w:p>
      <w:r>
        <w:t>生年：  1971年03月</w:t>
      </w:r>
    </w:p>
    <w:p>
      <w:r>
        <w:t xml:space="preserve">籍贯:  </w:t>
      </w:r>
    </w:p>
    <w:p>
      <w:r>
        <w:t>学历:  研究生</w:t>
      </w:r>
    </w:p>
    <w:p>
      <w:r>
        <w:t xml:space="preserve">简历:  </w:t>
        <w:br/>
        <w:t>1992.07-1997.04　鸡西市财政局工财科科员</w:t>
        <w:br/>
        <w:br/>
        <w:t>1997.04-1998.08　鸡西市财政局工财科副科长</w:t>
        <w:br/>
        <w:br/>
        <w:t>1998.08-2000.10　鸡西市财政局工财科科长</w:t>
        <w:br/>
        <w:br/>
        <w:t>2000.10-2006.03　鸡西市财政局副局长</w:t>
        <w:br/>
        <w:br/>
        <w:t>2006.03-2010.8　 中共麻山区委副书记、政府区长</w:t>
        <w:br/>
        <w:br/>
        <w:t>2010.08—2011.12 中共麻山区委书记</w:t>
        <w:br/>
        <w:br/>
        <w:t>2011.12以后      中共滴道区委书记</w:t>
        <w:br/>
        <w:br/>
      </w:r>
    </w:p>
    <w:p/>
    <w:p>
      <w:pPr>
        <w:pStyle w:val="Heading3"/>
      </w:pPr>
      <w:r>
        <w:t xml:space="preserve">黑龙江省  鸡西市  梨树区  </w:t>
      </w:r>
    </w:p>
    <w:p>
      <w:r>
        <w:rPr>
          <w:i/>
        </w:rPr>
        <w:t>孙明瑞    黑龙江省鸡西市梨树区区长</w:t>
      </w:r>
    </w:p>
    <w:p>
      <w:r>
        <w:t>性别:  男</w:t>
      </w:r>
    </w:p>
    <w:p>
      <w:r>
        <w:t>生年：  1973年05月</w:t>
      </w:r>
    </w:p>
    <w:p>
      <w:r>
        <w:t xml:space="preserve">籍贯:  </w:t>
      </w:r>
    </w:p>
    <w:p>
      <w:r>
        <w:t xml:space="preserve">学历:  </w:t>
      </w:r>
    </w:p>
    <w:p>
      <w:r>
        <w:t xml:space="preserve">简历:  </w:t>
        <w:br/>
        <w:t>孙明瑞，现任黑龙江省鸡西市梨树区区长。</w:t>
        <w:br/>
      </w:r>
    </w:p>
    <w:p/>
    <w:p>
      <w:pPr>
        <w:pStyle w:val="Heading3"/>
      </w:pPr>
      <w:r>
        <w:t xml:space="preserve">黑龙江省  鸡西市  梨树区  </w:t>
      </w:r>
    </w:p>
    <w:p>
      <w:r>
        <w:rPr>
          <w:i/>
        </w:rPr>
        <w:t>付明波    黑龙江省鸡西市梨树区委书记</w:t>
      </w:r>
    </w:p>
    <w:p>
      <w:r>
        <w:t>性别:  男</w:t>
      </w:r>
    </w:p>
    <w:p>
      <w:r>
        <w:t xml:space="preserve">生年：  </w:t>
      </w:r>
    </w:p>
    <w:p>
      <w:r>
        <w:t xml:space="preserve">籍贯:  </w:t>
      </w:r>
    </w:p>
    <w:p>
      <w:r>
        <w:t xml:space="preserve">学历:  </w:t>
      </w:r>
    </w:p>
    <w:p>
      <w:r>
        <w:t xml:space="preserve">简历:  </w:t>
        <w:br/>
        <w:t>付明波，男，现任中共梨树区委书记。</w:t>
        <w:br/>
      </w:r>
    </w:p>
    <w:p/>
    <w:p>
      <w:pPr>
        <w:pStyle w:val="Heading3"/>
      </w:pPr>
      <w:r>
        <w:t xml:space="preserve">黑龙江省  鸡西市  城子河区  </w:t>
      </w:r>
    </w:p>
    <w:p>
      <w:r>
        <w:rPr>
          <w:i/>
        </w:rPr>
        <w:t xml:space="preserve">魏子砚    黑龙江省鸡西市城子河区区长 </w:t>
      </w:r>
    </w:p>
    <w:p>
      <w:r>
        <w:t>性别:  男</w:t>
      </w:r>
    </w:p>
    <w:p>
      <w:r>
        <w:t>生年：  1968年06月</w:t>
      </w:r>
    </w:p>
    <w:p>
      <w:r>
        <w:t>籍贯:  黑龙江省双城</w:t>
      </w:r>
    </w:p>
    <w:p>
      <w:r>
        <w:t xml:space="preserve">学历:  </w:t>
      </w:r>
    </w:p>
    <w:p>
      <w:r>
        <w:t xml:space="preserve">简历:  </w:t>
        <w:br/>
        <w:t>男，汉族，籍贯黑龙江省双城</w:t>
        <w:br/>
        <w:br/>
        <w:t>1968年07月出生，1991年07月参加工作，1987年07月参加中国共产党，现任鸡西市城子河区区委副书记、区政府区长</w:t>
        <w:br/>
        <w:br/>
        <w:t xml:space="preserve">工作简历： </w:t>
        <w:br/>
        <w:br/>
        <w:t>1991.07---1993.12 鸡西市人事局人才办综合科科员</w:t>
        <w:br/>
        <w:br/>
        <w:t>1993.12---1995.09 鸡西市农委秘书科副科长（副科级）</w:t>
        <w:br/>
        <w:br/>
        <w:t>1995.09---1997.07 黑龙江省委党校学生</w:t>
        <w:br/>
        <w:br/>
        <w:t>1997.07---1998.03 鸡西市人事局人才流动办公室主任</w:t>
        <w:br/>
        <w:br/>
        <w:t>1998.03---1998.11 鸡西市人事局人才流动办公室主任（正科级）</w:t>
        <w:br/>
        <w:br/>
        <w:t>1998.11---2001.04 鸡西市市委组织部干部调配干事、副科长</w:t>
        <w:br/>
        <w:br/>
        <w:t>2001.04---2002.11 鸡西市委办公室常委秘书</w:t>
        <w:br/>
        <w:br/>
        <w:t>2002.11---2003.11 鸡西市委办阻力调研员（副处级）</w:t>
        <w:br/>
        <w:br/>
        <w:t>2003.11---2006.12 密山市委副书记</w:t>
        <w:br/>
        <w:br/>
        <w:t>2006.12---2009.12 密山市委常委、政府副市长</w:t>
        <w:br/>
        <w:br/>
        <w:t>2009.12月以后 鸡西市城子河区区委副书记、政府区长</w:t>
        <w:br/>
      </w:r>
    </w:p>
    <w:p/>
    <w:p>
      <w:pPr>
        <w:pStyle w:val="Heading3"/>
      </w:pPr>
      <w:r>
        <w:t xml:space="preserve">黑龙江省  鸡西市  城子河区  </w:t>
      </w:r>
    </w:p>
    <w:p>
      <w:r>
        <w:rPr>
          <w:i/>
        </w:rPr>
        <w:t>李明    黑龙江省鸡西市城子河区委书记</w:t>
      </w:r>
    </w:p>
    <w:p>
      <w:r>
        <w:t>性别:  男</w:t>
      </w:r>
    </w:p>
    <w:p>
      <w:r>
        <w:t>生年：  1965年07月</w:t>
      </w:r>
    </w:p>
    <w:p>
      <w:r>
        <w:t xml:space="preserve">籍贯:  </w:t>
      </w:r>
    </w:p>
    <w:p>
      <w:r>
        <w:t xml:space="preserve">学历:  </w:t>
      </w:r>
    </w:p>
    <w:p>
      <w:r>
        <w:t xml:space="preserve">简历:  </w:t>
        <w:br/>
        <w:t>1983.09—1986.07 鸡西市师范学校生物专业学生</w:t>
        <w:br/>
        <w:br/>
        <w:t>1986.07—1988.08 鸡西市十九中学教师</w:t>
        <w:br/>
        <w:br/>
        <w:t>1988.08—1989.12 市教委科员</w:t>
        <w:br/>
        <w:br/>
        <w:t>1989.12—1991.04 市教委团委副书记（副科级）</w:t>
        <w:br/>
        <w:br/>
        <w:t>1991.04—1996.03 市招生办副主任</w:t>
        <w:br/>
        <w:br/>
        <w:t>（1989.09-1991.09 哈尔滨师范大学教育管理专业大学毕业）</w:t>
        <w:br/>
        <w:br/>
        <w:t>1996.03—1996.07 市招生办副主任(正科级)</w:t>
        <w:br/>
        <w:br/>
        <w:t>1996.07—1997.10 市教委计财科科长</w:t>
        <w:br/>
        <w:br/>
        <w:t>1997.10—1998.10 市教委组织部部长</w:t>
        <w:br/>
        <w:br/>
        <w:t>1998.10—2000.09 滴道区区长助理</w:t>
        <w:br/>
        <w:br/>
        <w:t>（1997.06-2000.06 黑龙江省委党校经济管理专业研究生毕业）</w:t>
        <w:br/>
        <w:br/>
        <w:t>2000.09—2002.08 滴道区委常委、组织部长（副处级）</w:t>
        <w:br/>
        <w:br/>
        <w:t>2002.08—2006.12 恒山区政府副区长</w:t>
        <w:br/>
        <w:br/>
        <w:t>2006.12—2008.05 鸡冠区政府副区长</w:t>
        <w:br/>
        <w:br/>
        <w:t>2008.05—2011.12市环卫局局长、党委书记（正处级）</w:t>
        <w:br/>
        <w:br/>
        <w:t xml:space="preserve">2011.12以后城子河区委书记 </w:t>
        <w:br/>
      </w:r>
    </w:p>
    <w:p/>
    <w:p>
      <w:pPr>
        <w:pStyle w:val="Heading3"/>
      </w:pPr>
      <w:r>
        <w:t xml:space="preserve">黑龙江省  鸡西市  麻山区  </w:t>
      </w:r>
    </w:p>
    <w:p>
      <w:r>
        <w:rPr>
          <w:i/>
        </w:rPr>
        <w:t>陈立新    黑龙江省鸡西市麻山区区长</w:t>
      </w:r>
    </w:p>
    <w:p>
      <w:r>
        <w:t>性别:  男</w:t>
      </w:r>
    </w:p>
    <w:p>
      <w:r>
        <w:t xml:space="preserve">生年：  </w:t>
      </w:r>
    </w:p>
    <w:p>
      <w:r>
        <w:t xml:space="preserve">籍贯:  </w:t>
      </w:r>
    </w:p>
    <w:p>
      <w:r>
        <w:t xml:space="preserve">学历:  </w:t>
      </w:r>
    </w:p>
    <w:p>
      <w:r>
        <w:t xml:space="preserve">简历:  </w:t>
        <w:br/>
        <w:t>1989.07--1992.06    鸡东县监察局科员</w:t>
        <w:br/>
        <w:br/>
        <w:t>1992.06--1994.09    鸡东县委政研室副科级员</w:t>
        <w:br/>
        <w:br/>
        <w:t>1994.09--1995.02    鸡东县委政研室副主任</w:t>
        <w:br/>
        <w:br/>
        <w:t>1995.02--1996.06    鸡东县委政研室副主任（正科）</w:t>
        <w:br/>
        <w:br/>
        <w:t>1996.06--2001.05    鸡东县委办公室副主任</w:t>
        <w:br/>
        <w:br/>
        <w:t>2001.05--2001.07    鸡东县东海镇党委书记</w:t>
        <w:br/>
        <w:br/>
        <w:t>2001.07--2001.08    鸡东县委办公室副主任</w:t>
        <w:br/>
        <w:br/>
        <w:t>2001.08--2002.08    鸡东县委办公室主任</w:t>
        <w:br/>
        <w:br/>
        <w:t>2002.08--2006.12    鸡东县委常委、宣传部长</w:t>
        <w:br/>
        <w:br/>
        <w:t>2006.12--2009.11    虎林市委常委、宣传部长</w:t>
        <w:br/>
        <w:br/>
        <w:t>2009.11--2011.12    鸡冠区委常委、政府副区长</w:t>
        <w:br/>
        <w:br/>
        <w:t xml:space="preserve">2011.12—2014.03    鸡冠区委副书记  </w:t>
        <w:br/>
        <w:br/>
        <w:t>2014.03以后         麻山区委常委、区委副书记、政府区长</w:t>
        <w:br/>
      </w:r>
    </w:p>
    <w:p/>
    <w:p>
      <w:pPr>
        <w:pStyle w:val="Heading3"/>
      </w:pPr>
      <w:r>
        <w:t xml:space="preserve">黑龙江省  鸡西市  麻山区  </w:t>
      </w:r>
    </w:p>
    <w:p>
      <w:r>
        <w:rPr>
          <w:i/>
        </w:rPr>
        <w:t>杨伯春    黑龙江省鸡西市麻山区委书记</w:t>
      </w:r>
    </w:p>
    <w:p>
      <w:r>
        <w:t>性别:  男</w:t>
      </w:r>
    </w:p>
    <w:p>
      <w:r>
        <w:t xml:space="preserve">生年：  </w:t>
      </w:r>
    </w:p>
    <w:p>
      <w:r>
        <w:t xml:space="preserve">籍贯:  </w:t>
      </w:r>
    </w:p>
    <w:p>
      <w:r>
        <w:t xml:space="preserve">学历:  </w:t>
      </w:r>
    </w:p>
    <w:p>
      <w:r>
        <w:t xml:space="preserve">简历:  </w:t>
        <w:br/>
        <w:t>1987.07--1989.11  鸡东县文化局文学创作员</w:t>
        <w:br/>
        <w:br/>
        <w:t>1989.11--1992.02  鸡西市委组织部电教中心干事</w:t>
        <w:br/>
        <w:br/>
        <w:t>1992.02--1994.09  鸡西市委组织部电教中心副科级干事</w:t>
        <w:br/>
        <w:br/>
        <w:t>1994.09--1995.12  鸡西市委组织部干部管理科副科级干事</w:t>
        <w:br/>
        <w:br/>
        <w:t xml:space="preserve">1995.12--1997.04  鸡西市委组织部党政干部科正科级干事 </w:t>
        <w:br/>
        <w:br/>
        <w:t>（1994.03—1997.01 省委党校经济管理专业，大学毕业）</w:t>
        <w:br/>
        <w:br/>
        <w:t>1997.04--2000.08  鸡西市委组织部党政干部科副科长</w:t>
        <w:br/>
        <w:br/>
        <w:t>2000.08--2002.11  鸡西市委组织部党政干部科科长</w:t>
        <w:br/>
        <w:br/>
        <w:t>（1999.03—2002.03 省委党校经济管理专业，研究生毕业）</w:t>
        <w:br/>
        <w:br/>
        <w:t>2002.11--2003.01  鸡西市委组织部干部三科科长</w:t>
        <w:br/>
        <w:br/>
        <w:t>2003.01--2005.12  虎林市委常委、组织部长</w:t>
        <w:br/>
        <w:br/>
        <w:t>2005.12--2008.04  鸡西市纪委常委、秘书长</w:t>
        <w:br/>
        <w:br/>
        <w:t>2008.04--2010.08  鸡西市纪委常委、秘书长（正处级）</w:t>
        <w:br/>
        <w:br/>
        <w:t>2010.08--2011.12  麻山区委副书记、政府区长</w:t>
        <w:br/>
        <w:br/>
        <w:t>2011.12以后       麻山区委常委、区委书记</w:t>
        <w:br/>
      </w:r>
    </w:p>
    <w:p/>
    <w:p>
      <w:pPr>
        <w:pStyle w:val="Heading3"/>
      </w:pPr>
      <w:r>
        <w:t xml:space="preserve">黑龙江省  鸡西市  鸡东县  </w:t>
      </w:r>
    </w:p>
    <w:p>
      <w:r>
        <w:rPr>
          <w:i/>
        </w:rPr>
        <w:t>李军    黑龙江省鸡西市鸡东县县长</w:t>
      </w:r>
    </w:p>
    <w:p>
      <w:r>
        <w:t>性别:  男</w:t>
      </w:r>
    </w:p>
    <w:p>
      <w:r>
        <w:t xml:space="preserve">生年：  </w:t>
      </w:r>
    </w:p>
    <w:p>
      <w:r>
        <w:t xml:space="preserve">籍贯:  </w:t>
      </w:r>
    </w:p>
    <w:p>
      <w:r>
        <w:t xml:space="preserve">学历:  </w:t>
      </w:r>
    </w:p>
    <w:p>
      <w:r>
        <w:t xml:space="preserve">简历:  </w:t>
        <w:br/>
        <w:t>李军，现任黑龙江省鸡西市鸡东县县长。</w:t>
        <w:br/>
      </w:r>
    </w:p>
    <w:p/>
    <w:p>
      <w:pPr>
        <w:pStyle w:val="Heading3"/>
      </w:pPr>
      <w:r>
        <w:t xml:space="preserve">黑龙江省  鸡西市  鸡东县  </w:t>
      </w:r>
    </w:p>
    <w:p>
      <w:r>
        <w:rPr>
          <w:i/>
        </w:rPr>
        <w:t>刘军    黑龙江省鸡西市鸡东县委书记</w:t>
      </w:r>
    </w:p>
    <w:p>
      <w:r>
        <w:t>性别:  男</w:t>
      </w:r>
    </w:p>
    <w:p>
      <w:r>
        <w:t>生年：  1965年05月</w:t>
      </w:r>
    </w:p>
    <w:p>
      <w:r>
        <w:t xml:space="preserve">籍贯:  </w:t>
      </w:r>
    </w:p>
    <w:p>
      <w:r>
        <w:t>学历:  硕士</w:t>
      </w:r>
    </w:p>
    <w:p>
      <w:r>
        <w:t xml:space="preserve">简历:  </w:t>
        <w:br/>
        <w:t>男，汉族，硕士研究生毕业，1965年6月出生，1986年6月参加工作，1988年4月入党，现任中共鸡东县委书记。</w:t>
        <w:br/>
      </w:r>
    </w:p>
    <w:p/>
    <w:p>
      <w:pPr>
        <w:pStyle w:val="Heading3"/>
      </w:pPr>
      <w:r>
        <w:t xml:space="preserve">黑龙江省  鸡西市  虎林市  </w:t>
      </w:r>
    </w:p>
    <w:p>
      <w:r>
        <w:rPr>
          <w:i/>
        </w:rPr>
        <w:t>李志伟    黑龙江省鸡西市虎林市市长</w:t>
      </w:r>
    </w:p>
    <w:p>
      <w:r>
        <w:t>性别:  男</w:t>
      </w:r>
    </w:p>
    <w:p>
      <w:r>
        <w:t>生年：  1967年12月</w:t>
      </w:r>
    </w:p>
    <w:p>
      <w:r>
        <w:t xml:space="preserve">籍贯:  </w:t>
      </w:r>
    </w:p>
    <w:p>
      <w:r>
        <w:t>学历:  研究生</w:t>
      </w:r>
    </w:p>
    <w:p>
      <w:r>
        <w:t xml:space="preserve">简历:  </w:t>
        <w:br/>
        <w:t>李志伟，男,汉族，1968年1月生，黑龙江省宾县人。研究生学历，1990年8月参加工作，1997年5月加入中国共产党。现任虎林市委副书记、市长。</w:t>
        <w:br/>
      </w:r>
    </w:p>
    <w:p/>
    <w:p>
      <w:pPr>
        <w:pStyle w:val="Heading3"/>
      </w:pPr>
      <w:r>
        <w:t xml:space="preserve">黑龙江省  鸡西市  虎林市  </w:t>
      </w:r>
    </w:p>
    <w:p>
      <w:r>
        <w:rPr>
          <w:i/>
        </w:rPr>
        <w:t>冯昕    黑龙江省鸡西市虎林市委书记</w:t>
      </w:r>
    </w:p>
    <w:p>
      <w:r>
        <w:t>性别:  男</w:t>
      </w:r>
    </w:p>
    <w:p>
      <w:r>
        <w:t>生年：  1966年10月</w:t>
      </w:r>
    </w:p>
    <w:p>
      <w:r>
        <w:t xml:space="preserve">籍贯:  </w:t>
      </w:r>
    </w:p>
    <w:p>
      <w:r>
        <w:t>学历:  研究生</w:t>
      </w:r>
    </w:p>
    <w:p>
      <w:r>
        <w:t xml:space="preserve">简历:  </w:t>
        <w:br/>
        <w:t xml:space="preserve">男，汉族，1966年11月出生,吉林省农安县人,1988年12月加入中国共产党,1989年9月参加工作,研究生学历。 </w:t>
        <w:br/>
        <w:br/>
      </w:r>
    </w:p>
    <w:p/>
    <w:p>
      <w:pPr>
        <w:pStyle w:val="Heading3"/>
      </w:pPr>
      <w:r>
        <w:t xml:space="preserve">黑龙江省  鸡西市  密山市  </w:t>
      </w:r>
    </w:p>
    <w:p>
      <w:r>
        <w:rPr>
          <w:i/>
        </w:rPr>
        <w:t>赵醒    黑龙江省鸡西市密山市市长</w:t>
      </w:r>
    </w:p>
    <w:p>
      <w:r>
        <w:t>性别:  男</w:t>
      </w:r>
    </w:p>
    <w:p>
      <w:r>
        <w:t>生年：  1970年04月</w:t>
      </w:r>
    </w:p>
    <w:p>
      <w:r>
        <w:t xml:space="preserve">籍贯:  </w:t>
      </w:r>
    </w:p>
    <w:p>
      <w:r>
        <w:t xml:space="preserve">学历:  </w:t>
      </w:r>
    </w:p>
    <w:p>
      <w:r>
        <w:t xml:space="preserve">简历:  </w:t>
        <w:br/>
        <w:t>赵醒，现任黑龙江省鸡西市密山市市长。</w:t>
        <w:br/>
      </w:r>
    </w:p>
    <w:p/>
    <w:p>
      <w:pPr>
        <w:pStyle w:val="Heading3"/>
      </w:pPr>
      <w:r>
        <w:t xml:space="preserve">黑龙江省  鸡西市  密山市  </w:t>
      </w:r>
    </w:p>
    <w:p>
      <w:r>
        <w:rPr>
          <w:i/>
        </w:rPr>
        <w:t>周春雁    黑龙江省鸡西市密山市委书记</w:t>
      </w:r>
    </w:p>
    <w:p>
      <w:r>
        <w:t>性别:  男</w:t>
      </w:r>
    </w:p>
    <w:p>
      <w:r>
        <w:t xml:space="preserve">生年：  </w:t>
      </w:r>
    </w:p>
    <w:p>
      <w:r>
        <w:t xml:space="preserve">籍贯:  </w:t>
      </w:r>
    </w:p>
    <w:p>
      <w:r>
        <w:t xml:space="preserve">学历:  </w:t>
      </w:r>
    </w:p>
    <w:p>
      <w:r>
        <w:t xml:space="preserve">简历:  </w:t>
        <w:br/>
        <w:t>周春雁，现任黑龙江省鸡西市密山市委书记。</w:t>
        <w:br/>
      </w:r>
    </w:p>
    <w:p/>
    <w:p>
      <w:pPr>
        <w:pStyle w:val="Heading3"/>
      </w:pPr>
      <w:r>
        <w:t xml:space="preserve">黑龙江省  鹤岗市  向阳区  </w:t>
      </w:r>
    </w:p>
    <w:p>
      <w:r>
        <w:rPr>
          <w:i/>
        </w:rPr>
        <w:t>刘雷     黑龙江省鹤岗市向阳区区长</w:t>
      </w:r>
    </w:p>
    <w:p>
      <w:r>
        <w:t>性别:  男</w:t>
      </w:r>
    </w:p>
    <w:p>
      <w:r>
        <w:t xml:space="preserve">生年：  </w:t>
      </w:r>
    </w:p>
    <w:p>
      <w:r>
        <w:t xml:space="preserve">籍贯:  </w:t>
      </w:r>
    </w:p>
    <w:p>
      <w:r>
        <w:t xml:space="preserve">学历:  </w:t>
      </w:r>
    </w:p>
    <w:p>
      <w:r>
        <w:t xml:space="preserve">简历:  </w:t>
        <w:br/>
        <w:t>刘雷，现任黑龙江省鹤岗市向阳区区长。</w:t>
        <w:br/>
      </w:r>
    </w:p>
    <w:p/>
    <w:p>
      <w:pPr>
        <w:pStyle w:val="Heading3"/>
      </w:pPr>
      <w:r>
        <w:t xml:space="preserve">黑龙江省  鹤岗市  向阳区  </w:t>
      </w:r>
    </w:p>
    <w:p>
      <w:r>
        <w:rPr>
          <w:i/>
        </w:rPr>
        <w:t>余翔    黑龙江省鹤岗市向阳区委书记</w:t>
      </w:r>
    </w:p>
    <w:p>
      <w:r>
        <w:t>性别:  男</w:t>
      </w:r>
    </w:p>
    <w:p>
      <w:r>
        <w:t>生年：  1960年04月</w:t>
      </w:r>
    </w:p>
    <w:p>
      <w:r>
        <w:t xml:space="preserve">籍贯:  </w:t>
      </w:r>
    </w:p>
    <w:p>
      <w:r>
        <w:t xml:space="preserve">学历:  </w:t>
      </w:r>
    </w:p>
    <w:p>
      <w:r>
        <w:t xml:space="preserve">简历:  </w:t>
        <w:br/>
        <w:t xml:space="preserve"> 1976.07—1978.10  萝北县团结公社常红大队知青</w:t>
        <w:br/>
        <w:br/>
        <w:t xml:space="preserve"> 1978.10—1980.07  佳木斯师范学校学生</w:t>
        <w:br/>
        <w:br/>
        <w:t xml:space="preserve"> 1980.07—1982.03  萝北县团结中学教师</w:t>
        <w:br/>
        <w:br/>
        <w:t xml:space="preserve"> 1982.03—1983.12  萝北县工业科、经委干事</w:t>
        <w:br/>
        <w:br/>
        <w:t xml:space="preserve"> 1983.12—1989.12  萝北县人事局、编委办科员、副主任</w:t>
        <w:br/>
        <w:br/>
        <w:t xml:space="preserve"> 1989.12—1992.10  共青团萝北县委书记</w:t>
        <w:br/>
        <w:br/>
        <w:t xml:space="preserve"> 1992.10—1995.05  萝北县团结乡乡长</w:t>
        <w:br/>
        <w:br/>
        <w:t xml:space="preserve"> 1995.05—1997.01  萝北县团结镇党委书记</w:t>
        <w:br/>
        <w:br/>
        <w:t xml:space="preserve"> 1997.01—1998.01  萝北县团结镇党委书记（副处级）</w:t>
        <w:br/>
        <w:br/>
        <w:t xml:space="preserve"> 1998.01—2001.08  市农业局副局长农办副主任农业产业化办公室副主任（主持工作）</w:t>
        <w:br/>
        <w:br/>
        <w:t xml:space="preserve"> 2001.08—2006.03  市农委副主任、党委委员</w:t>
        <w:br/>
        <w:br/>
        <w:t xml:space="preserve"> 2006.03—2008.04  市农委党委书记、主任</w:t>
        <w:br/>
        <w:br/>
        <w:t xml:space="preserve"> 2008.04—2011.09  南山区委副书记、政府区长</w:t>
        <w:br/>
        <w:br/>
        <w:t xml:space="preserve"> 2011.09—             向阳区委书记</w:t>
        <w:br/>
        <w:br/>
      </w:r>
    </w:p>
    <w:p/>
    <w:p>
      <w:pPr>
        <w:pStyle w:val="Heading3"/>
      </w:pPr>
      <w:r>
        <w:t xml:space="preserve">黑龙江省  鹤岗市  工农区  </w:t>
      </w:r>
    </w:p>
    <w:p>
      <w:r>
        <w:rPr>
          <w:i/>
        </w:rPr>
        <w:t>于立辉    黑龙江省鹤岗市工农区区长</w:t>
      </w:r>
    </w:p>
    <w:p>
      <w:r>
        <w:t>性别:  男</w:t>
      </w:r>
    </w:p>
    <w:p>
      <w:r>
        <w:t>生年：  1967年06月</w:t>
      </w:r>
    </w:p>
    <w:p>
      <w:r>
        <w:t xml:space="preserve">籍贯:  </w:t>
      </w:r>
    </w:p>
    <w:p>
      <w:r>
        <w:t xml:space="preserve">学历:  </w:t>
      </w:r>
    </w:p>
    <w:p>
      <w:r>
        <w:t xml:space="preserve">简历:  </w:t>
        <w:br/>
        <w:t>男，汉族，1967年7月生人，黑龙江省双城人，1993年6月加入中国共产党，1988年7月参加工作，鹤岗师范学校中文专业，中央党校法律专业，大学学历。</w:t>
        <w:br/>
      </w:r>
    </w:p>
    <w:p/>
    <w:p>
      <w:pPr>
        <w:pStyle w:val="Heading3"/>
      </w:pPr>
      <w:r>
        <w:t xml:space="preserve">黑龙江省  鹤岗市  工农区  </w:t>
      </w:r>
    </w:p>
    <w:p>
      <w:r>
        <w:rPr>
          <w:i/>
        </w:rPr>
        <w:t>田弘昊    黑龙江省鹤岗市工农区委书记</w:t>
      </w:r>
    </w:p>
    <w:p>
      <w:r>
        <w:t xml:space="preserve">性别:  </w:t>
      </w:r>
    </w:p>
    <w:p>
      <w:r>
        <w:t xml:space="preserve">生年：  </w:t>
      </w:r>
    </w:p>
    <w:p>
      <w:r>
        <w:t xml:space="preserve">籍贯:  </w:t>
      </w:r>
    </w:p>
    <w:p>
      <w:r>
        <w:t xml:space="preserve">学历:  </w:t>
      </w:r>
    </w:p>
    <w:p>
      <w:r>
        <w:t xml:space="preserve">简历:  </w:t>
        <w:br/>
        <w:t>田弘昊，现任黑龙江省鹤岗市工农区委书记。</w:t>
        <w:br/>
      </w:r>
    </w:p>
    <w:p/>
    <w:p>
      <w:pPr>
        <w:pStyle w:val="Heading3"/>
      </w:pPr>
      <w:r>
        <w:t xml:space="preserve">黑龙江省  鹤岗市  南山区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黑龙江省  鹤岗市  南山区  </w:t>
      </w:r>
    </w:p>
    <w:p>
      <w:r>
        <w:rPr>
          <w:i/>
        </w:rPr>
        <w:t>孙伟涛    黑龙江省鹤岗市南山区委书记</w:t>
      </w:r>
    </w:p>
    <w:p>
      <w:r>
        <w:t xml:space="preserve">性别:  </w:t>
      </w:r>
    </w:p>
    <w:p>
      <w:r>
        <w:t xml:space="preserve">生年：  </w:t>
      </w:r>
    </w:p>
    <w:p>
      <w:r>
        <w:t xml:space="preserve">籍贯:  </w:t>
      </w:r>
    </w:p>
    <w:p>
      <w:r>
        <w:t xml:space="preserve">学历:  </w:t>
      </w:r>
    </w:p>
    <w:p>
      <w:r>
        <w:t xml:space="preserve">简历:  </w:t>
        <w:br/>
        <w:t>孙伟涛，黑龙江省鹤岗市南山区委书记。</w:t>
        <w:br/>
      </w:r>
    </w:p>
    <w:p/>
    <w:p>
      <w:pPr>
        <w:pStyle w:val="Heading3"/>
      </w:pPr>
      <w:r>
        <w:t xml:space="preserve">黑龙江省  鹤岗市  兴安区  </w:t>
      </w:r>
    </w:p>
    <w:p>
      <w:r>
        <w:rPr>
          <w:i/>
        </w:rPr>
        <w:t>佟杨    黑龙江省鹤岗市兴安区区长</w:t>
      </w:r>
    </w:p>
    <w:p>
      <w:r>
        <w:t xml:space="preserve">性别:  </w:t>
      </w:r>
    </w:p>
    <w:p>
      <w:r>
        <w:t xml:space="preserve">生年：  </w:t>
      </w:r>
    </w:p>
    <w:p>
      <w:r>
        <w:t xml:space="preserve">籍贯:  </w:t>
      </w:r>
    </w:p>
    <w:p>
      <w:r>
        <w:t xml:space="preserve">学历:  </w:t>
      </w:r>
    </w:p>
    <w:p>
      <w:r>
        <w:t xml:space="preserve">简历:  </w:t>
        <w:br/>
        <w:t>佟杨，现任黑龙江省鹤岗市兴安区区长。</w:t>
        <w:br/>
      </w:r>
    </w:p>
    <w:p/>
    <w:p>
      <w:pPr>
        <w:pStyle w:val="Heading3"/>
      </w:pPr>
      <w:r>
        <w:t xml:space="preserve">黑龙江省  鹤岗市  兴安区  </w:t>
      </w:r>
    </w:p>
    <w:p>
      <w:r>
        <w:rPr>
          <w:i/>
        </w:rPr>
        <w:t>姜道林    黑龙江省鹤岗市兴安区委书记</w:t>
      </w:r>
    </w:p>
    <w:p>
      <w:r>
        <w:t>性别:  男</w:t>
      </w:r>
    </w:p>
    <w:p>
      <w:r>
        <w:t xml:space="preserve">生年：  </w:t>
      </w:r>
    </w:p>
    <w:p>
      <w:r>
        <w:t xml:space="preserve">籍贯:  </w:t>
      </w:r>
    </w:p>
    <w:p>
      <w:r>
        <w:t xml:space="preserve">学历:  </w:t>
      </w:r>
    </w:p>
    <w:p>
      <w:r>
        <w:t xml:space="preserve">简历:  </w:t>
        <w:br/>
        <w:t>姜道林，现任黑龙江省鹤岗市兴安区委常委、书记。</w:t>
        <w:br/>
        <w:br/>
      </w:r>
    </w:p>
    <w:p/>
    <w:p>
      <w:pPr>
        <w:pStyle w:val="Heading3"/>
      </w:pPr>
      <w:r>
        <w:t xml:space="preserve">黑龙江省  鹤岗市  东山区  </w:t>
      </w:r>
    </w:p>
    <w:p>
      <w:r>
        <w:rPr>
          <w:i/>
        </w:rPr>
        <w:t>屈广臣    黑龙江省鹤岗市东山区区长</w:t>
      </w:r>
    </w:p>
    <w:p>
      <w:r>
        <w:t>性别:  男</w:t>
      </w:r>
    </w:p>
    <w:p>
      <w:r>
        <w:t>生年：  1961年12月</w:t>
      </w:r>
    </w:p>
    <w:p>
      <w:r>
        <w:t>籍贯:  辽宁本溪</w:t>
      </w:r>
    </w:p>
    <w:p>
      <w:r>
        <w:t xml:space="preserve">学历:  </w:t>
      </w:r>
    </w:p>
    <w:p>
      <w:r>
        <w:t xml:space="preserve">简历:  </w:t>
        <w:br/>
        <w:t xml:space="preserve">男，汉族，1962年1月出生，辽宁本溪人，1992年8月加入中国共产党，1981年8月参加工作，中央党校毕业，大学学历。 </w:t>
        <w:br/>
        <w:br/>
        <w:t xml:space="preserve">1981年至1982年宝泉岭农垦分局名山农场技术员。 </w:t>
        <w:br/>
        <w:br/>
        <w:t xml:space="preserve">1982年至1984年宝泉岭农垦分局名山农场职业高中教员。  </w:t>
        <w:br/>
        <w:br/>
        <w:t xml:space="preserve">1984年至1985年萝北县委农工部科员。     </w:t>
        <w:br/>
        <w:br/>
        <w:t xml:space="preserve">1985年至1988年萝北县计经委农林办科员。 </w:t>
        <w:br/>
        <w:br/>
        <w:t xml:space="preserve">1988年至1991年萝北县计划委员会科员。 </w:t>
        <w:br/>
        <w:br/>
        <w:t xml:space="preserve">1991年至1992年萝北县农业开发办公室副主任。 </w:t>
        <w:br/>
        <w:br/>
        <w:t xml:space="preserve">1992年至1997年萝北县农业开发办公室主任兼计划委员会副主任。 </w:t>
        <w:br/>
        <w:br/>
        <w:t xml:space="preserve">2001年至2003年中央党校函授学院经济管理专业本科班学习。 </w:t>
        <w:br/>
        <w:br/>
        <w:t xml:space="preserve">1997年至2002年萝北县人民政府副县长。  </w:t>
        <w:br/>
        <w:br/>
        <w:t xml:space="preserve">2002年至2006年中共萝北县委常委、政府副县长。 </w:t>
        <w:br/>
        <w:br/>
        <w:t xml:space="preserve">2006年起任中共东山区委副书记、政府区长。 </w:t>
        <w:br/>
      </w:r>
    </w:p>
    <w:p/>
    <w:p>
      <w:pPr>
        <w:pStyle w:val="Heading3"/>
      </w:pPr>
      <w:r>
        <w:t xml:space="preserve">黑龙江省  鹤岗市  东山区  </w:t>
      </w:r>
    </w:p>
    <w:p>
      <w:r>
        <w:rPr>
          <w:i/>
        </w:rPr>
        <w:t>陈立群    黑龙江省鹤岗市东山区委书记</w:t>
      </w:r>
    </w:p>
    <w:p>
      <w:r>
        <w:t>性别:  男</w:t>
      </w:r>
    </w:p>
    <w:p>
      <w:r>
        <w:t xml:space="preserve">生年：  </w:t>
      </w:r>
    </w:p>
    <w:p>
      <w:r>
        <w:t>籍贯:  黑龙江肇源</w:t>
      </w:r>
    </w:p>
    <w:p>
      <w:r>
        <w:t>学历:  研究生</w:t>
      </w:r>
    </w:p>
    <w:p>
      <w:r>
        <w:t xml:space="preserve">简历:  </w:t>
        <w:br/>
        <w:t xml:space="preserve">男，汉族，1956年出生，黑龙江肇源人，1975年12月加入中国共产党，1974年9月参加工作，省委党校毕业，研究生学历。 </w:t>
        <w:br/>
        <w:br/>
        <w:t xml:space="preserve">1974.09—1976.11  鹤岗市东方红乡大队知青 </w:t>
        <w:br/>
        <w:br/>
        <w:t xml:space="preserve">1976.11—1982.09  鹤岗市轻化工业局绵织厂工人、技术员 </w:t>
        <w:br/>
        <w:br/>
        <w:t xml:space="preserve">1982.09—1985.09  齐齐哈尔富拉尔基纺织工学院机织专业学生 </w:t>
        <w:br/>
        <w:br/>
        <w:t xml:space="preserve">1985.09—1986.10  鹤岗市纺织公司技术科科员 </w:t>
        <w:br/>
        <w:br/>
        <w:t xml:space="preserve">1986.10—1987.05  鹤岗市纺织公司生产科副科长 </w:t>
        <w:br/>
        <w:br/>
        <w:t xml:space="preserve">1987.05—1989.03  鹤岗市经济体制改革委员会政策研究科副科长 </w:t>
        <w:br/>
        <w:br/>
        <w:t xml:space="preserve">1989.03—1993.03  鹤岗市经济体制改革委员会政策研究科科长 </w:t>
        <w:br/>
        <w:br/>
        <w:t xml:space="preserve">1993.03—1995.04  鹤岗市经济体制改革委员会副处级专职委员  </w:t>
        <w:br/>
        <w:br/>
        <w:t xml:space="preserve">1995.04—2001.10  中共鹤岗市东山区委常委、政府副区长  </w:t>
        <w:br/>
        <w:br/>
        <w:t xml:space="preserve">                  (期间：1996.09—1998.12 哈尔滨理工大学管理工程研究生进修班学习；1999.09—2000.07 北京大学经济管理高级研修班学习) </w:t>
        <w:br/>
        <w:br/>
        <w:t xml:space="preserve">2001.10—2005.05  中共鹤岗市兴山区委副书记、政府区长 </w:t>
        <w:br/>
        <w:br/>
        <w:t xml:space="preserve">2005.05—2006.12  中共鹤岗市东山区委副书记、政府区长 </w:t>
        <w:br/>
        <w:br/>
        <w:t xml:space="preserve">                 （期间：2003.03-2006.01 省委党校经济管理研究生班学习） </w:t>
        <w:br/>
        <w:br/>
        <w:t xml:space="preserve">2006.12—今       任东山区委书记 </w:t>
        <w:br/>
      </w:r>
    </w:p>
    <w:p/>
    <w:p>
      <w:pPr>
        <w:pStyle w:val="Heading3"/>
      </w:pPr>
      <w:r>
        <w:t xml:space="preserve">黑龙江省  鹤岗市  兴山区  </w:t>
      </w:r>
    </w:p>
    <w:p>
      <w:r>
        <w:rPr>
          <w:i/>
        </w:rPr>
        <w:t>齐东亮    黑龙江省鹤岗市兴山区区长</w:t>
      </w:r>
    </w:p>
    <w:p>
      <w:r>
        <w:t xml:space="preserve">性别:  </w:t>
      </w:r>
    </w:p>
    <w:p>
      <w:r>
        <w:t xml:space="preserve">生年：  </w:t>
      </w:r>
    </w:p>
    <w:p>
      <w:r>
        <w:t xml:space="preserve">籍贯:  </w:t>
      </w:r>
    </w:p>
    <w:p>
      <w:r>
        <w:t xml:space="preserve">学历:  </w:t>
      </w:r>
    </w:p>
    <w:p>
      <w:r>
        <w:t xml:space="preserve">简历:  </w:t>
        <w:br/>
        <w:t>齐东亮，现任黑龙江省鹤岗市兴山区区长。</w:t>
        <w:br/>
      </w:r>
    </w:p>
    <w:p/>
    <w:p>
      <w:pPr>
        <w:pStyle w:val="Heading3"/>
      </w:pPr>
      <w:r>
        <w:t xml:space="preserve">黑龙江省  鹤岗市  兴山区  </w:t>
      </w:r>
    </w:p>
    <w:p>
      <w:r>
        <w:rPr>
          <w:i/>
        </w:rPr>
        <w:t>吴川    黑龙江省鹤岗市兴山区委书记</w:t>
      </w:r>
    </w:p>
    <w:p>
      <w:r>
        <w:t xml:space="preserve">性别:  </w:t>
      </w:r>
    </w:p>
    <w:p>
      <w:r>
        <w:t xml:space="preserve">生年：  </w:t>
      </w:r>
    </w:p>
    <w:p>
      <w:r>
        <w:t xml:space="preserve">籍贯:  </w:t>
      </w:r>
    </w:p>
    <w:p>
      <w:r>
        <w:t xml:space="preserve">学历:  </w:t>
      </w:r>
    </w:p>
    <w:p>
      <w:r>
        <w:t xml:space="preserve">简历:  </w:t>
        <w:br/>
        <w:t>吴川，现任黑龙江省鹤岗市兴山区委书记。</w:t>
        <w:br/>
      </w:r>
    </w:p>
    <w:p/>
    <w:p>
      <w:pPr>
        <w:pStyle w:val="Heading3"/>
      </w:pPr>
      <w:r>
        <w:t xml:space="preserve">黑龙江省  鹤岗市  萝北县  </w:t>
      </w:r>
    </w:p>
    <w:p>
      <w:r>
        <w:rPr>
          <w:i/>
        </w:rPr>
        <w:t>孙连昌    黑龙江省鹤岗市萝北县县长</w:t>
      </w:r>
    </w:p>
    <w:p>
      <w:r>
        <w:t>性别:  男</w:t>
      </w:r>
    </w:p>
    <w:p>
      <w:r>
        <w:t>生年：  1997年01月</w:t>
      </w:r>
    </w:p>
    <w:p>
      <w:r>
        <w:t>籍贯:  黑龙江省宝清县</w:t>
      </w:r>
    </w:p>
    <w:p>
      <w:r>
        <w:t>学历:  硕士</w:t>
      </w:r>
    </w:p>
    <w:p>
      <w:r>
        <w:t xml:space="preserve">简历:  </w:t>
        <w:br/>
        <w:t>男，汉族，1971年出生，黑龙江宝清人，1993年4月加入中国共产党，1994年7月参加工作，哈尔滨工业大学毕业，研究生学历。</w:t>
        <w:br/>
        <w:br/>
        <w:t>1990.09—1994.07　哈尔滨师范大学学生</w:t>
        <w:br/>
        <w:br/>
        <w:t>1994.07—1995.08　黑龙江省肇东市第一中学教师</w:t>
        <w:br/>
        <w:br/>
        <w:t>1995.08—1995.12　黑龙江省宝清县汽修酒厂技术员</w:t>
        <w:br/>
        <w:br/>
        <w:t>1995.12—1997.10　中共黑龙江省宝清县委办公室综合秘书、文秘组长</w:t>
        <w:br/>
        <w:br/>
        <w:t>1997.10—1999.04　中共黑龙江省宝清县委常委会秘书、保密办副主任</w:t>
        <w:br/>
        <w:br/>
        <w:t>1999.04—2001.10　共青团黑龙江省宝清县委副书记</w:t>
        <w:br/>
        <w:br/>
        <w:t>2001.10—2002.09　共青团黑龙江省宝清县委书记</w:t>
        <w:br/>
        <w:br/>
        <w:t>2002.09—2005.07　黑龙江省鹤岗市兴安区政府助理调研员、街道党工委书记</w:t>
        <w:br/>
        <w:br/>
        <w:t>（期间：2004.02—2005.07在黑龙江省萝北县挂职任县委常委、县政府副县长）</w:t>
        <w:br/>
        <w:br/>
        <w:t>2005.07—2006.11　黑龙江省萝北县人民政府副县长</w:t>
        <w:br/>
        <w:br/>
        <w:t>2006.11—2009.03　中共黑龙江省萝北县委常委、纪检委书记</w:t>
        <w:br/>
        <w:br/>
        <w:t>2009.03—2011.09　中共黑龙江省萝北县委常委、县政府常务副县长</w:t>
        <w:br/>
        <w:br/>
        <w:t>（期间：2008.07—2010.08在哈尔滨工业大学硕士研究生班高级工商管理专业学习）</w:t>
        <w:br/>
        <w:br/>
        <w:t>2011.09—2011.11　鹤岗市工农区委副书记、政府代区长</w:t>
        <w:br/>
        <w:br/>
        <w:t>2011.11—       中共黑龙江省萝北县委副书记、政府县长</w:t>
        <w:br/>
      </w:r>
    </w:p>
    <w:p/>
    <w:p>
      <w:pPr>
        <w:pStyle w:val="Heading3"/>
      </w:pPr>
      <w:r>
        <w:t xml:space="preserve">黑龙江省  鹤岗市  萝北县  </w:t>
      </w:r>
    </w:p>
    <w:p>
      <w:r>
        <w:rPr>
          <w:i/>
        </w:rPr>
        <w:t>陶信顺    黑龙江省鹤岗市萝北县委书记</w:t>
      </w:r>
    </w:p>
    <w:p>
      <w:r>
        <w:t>性别:  男</w:t>
      </w:r>
    </w:p>
    <w:p>
      <w:r>
        <w:t>生年：  1963年10月</w:t>
      </w:r>
    </w:p>
    <w:p>
      <w:r>
        <w:t>籍贯:  山东省乳山市</w:t>
      </w:r>
    </w:p>
    <w:p>
      <w:r>
        <w:t>学历:  学士</w:t>
      </w:r>
    </w:p>
    <w:p>
      <w:r>
        <w:t xml:space="preserve">简历:  </w:t>
        <w:br/>
        <w:t>1980.07—1984.07 阜新矿业学院地质专业学生</w:t>
        <w:br/>
        <w:br/>
        <w:t>1984.07—1988.05 鹤岗矿务局地质队技术员、助理工程师</w:t>
        <w:br/>
        <w:br/>
        <w:t>1988.05—1991.07 鹤岗市人事局科员</w:t>
        <w:br/>
        <w:br/>
        <w:t>1991.07—1993.12 鹤岗市人事局干部调配科副科长</w:t>
        <w:br/>
        <w:br/>
        <w:t>1993.12—1994.03 鹤岗市人事局综合计划科科长</w:t>
        <w:br/>
        <w:br/>
        <w:t>1994.03—1999.03 鹤岗市人事局办公室主任</w:t>
        <w:br/>
        <w:br/>
        <w:t>1999.03—2000.01 鹤岗市政府常务秘书</w:t>
        <w:br/>
        <w:br/>
        <w:t>2000.01—2000.09 鹤岗市政府办公室助理调研员</w:t>
        <w:br/>
        <w:br/>
        <w:t>2000.09—2001.02 鹤岗市政府办公室副主任、党组成员</w:t>
        <w:br/>
        <w:br/>
        <w:t>2001.02—2003.01 鹤岗市委办公室副主任</w:t>
        <w:br/>
        <w:br/>
        <w:t>2003.01—2005.05 鹤岗市委办公室副主任兼市委保密办主任</w:t>
        <w:br/>
        <w:br/>
        <w:t>2005.05—2006.12 鹤岗市政府办公室主任、党组书记</w:t>
        <w:br/>
        <w:br/>
        <w:t>2006.12—2009.03 中共萝北县委副书记</w:t>
        <w:br/>
        <w:br/>
        <w:t>2009.03—2011.02 中共萝北县委副书记、萝北县人民政府县长</w:t>
        <w:br/>
        <w:br/>
        <w:t>2011.02—至今 中共萝北县委书记</w:t>
        <w:br/>
      </w:r>
    </w:p>
    <w:p/>
    <w:p>
      <w:pPr>
        <w:pStyle w:val="Heading3"/>
      </w:pPr>
      <w:r>
        <w:t xml:space="preserve">黑龙江省  鹤岗市  绥滨县  </w:t>
      </w:r>
    </w:p>
    <w:p>
      <w:r>
        <w:rPr>
          <w:i/>
        </w:rPr>
        <w:t>韩秀琴    黑龙江省鹤岗市绥滨县县长</w:t>
      </w:r>
    </w:p>
    <w:p>
      <w:r>
        <w:t>性别:  女</w:t>
      </w:r>
    </w:p>
    <w:p>
      <w:r>
        <w:t xml:space="preserve">生年：  </w:t>
      </w:r>
    </w:p>
    <w:p>
      <w:r>
        <w:t xml:space="preserve">籍贯:  </w:t>
      </w:r>
    </w:p>
    <w:p>
      <w:r>
        <w:t xml:space="preserve">学历:  </w:t>
      </w:r>
    </w:p>
    <w:p>
      <w:r>
        <w:t xml:space="preserve">简历:  </w:t>
        <w:br/>
        <w:t>韩秀琴，现任黑龙江省鹤岗市绥滨县县长。</w:t>
        <w:br/>
      </w:r>
    </w:p>
    <w:p/>
    <w:p>
      <w:pPr>
        <w:pStyle w:val="Heading3"/>
      </w:pPr>
      <w:r>
        <w:t xml:space="preserve">黑龙江省  鹤岗市  绥滨县  </w:t>
      </w:r>
    </w:p>
    <w:p>
      <w:r>
        <w:rPr>
          <w:i/>
        </w:rPr>
        <w:t>康晓峰    黑龙江省绥滨县委书记</w:t>
      </w:r>
    </w:p>
    <w:p>
      <w:r>
        <w:t>性别:  男</w:t>
      </w:r>
    </w:p>
    <w:p>
      <w:r>
        <w:t xml:space="preserve">生年：  </w:t>
      </w:r>
    </w:p>
    <w:p>
      <w:r>
        <w:t xml:space="preserve">籍贯:  </w:t>
      </w:r>
    </w:p>
    <w:p>
      <w:r>
        <w:t xml:space="preserve">学历:  </w:t>
      </w:r>
    </w:p>
    <w:p>
      <w:r>
        <w:t xml:space="preserve">简历:  </w:t>
        <w:br/>
        <w:t>康晓峰，男，中共党员。曾任绥滨县人民政府县长。主持县政府全面工作，分管县发展和改革委员会（以工代赈办）、财政局（国资办、农业开发办）、扶贫办、监察局、审计局、编委办、国土资源局。2011年10月任中共绥滨县委书记。主持县委全面工作，分管武装工作。</w:t>
        <w:br/>
      </w:r>
    </w:p>
    <w:p/>
    <w:p>
      <w:pPr>
        <w:pStyle w:val="Heading3"/>
      </w:pPr>
      <w:r>
        <w:t xml:space="preserve">黑龙江省  双鸭山市  尖山区  </w:t>
      </w:r>
    </w:p>
    <w:p>
      <w:r>
        <w:rPr>
          <w:i/>
        </w:rPr>
        <w:t>赵彤    黑龙江省双鸭山市尖山区代区长</w:t>
      </w:r>
    </w:p>
    <w:p>
      <w:r>
        <w:t>性别:  女</w:t>
      </w:r>
    </w:p>
    <w:p>
      <w:r>
        <w:t xml:space="preserve">生年：  </w:t>
      </w:r>
    </w:p>
    <w:p>
      <w:r>
        <w:t xml:space="preserve">籍贯:  </w:t>
      </w:r>
    </w:p>
    <w:p>
      <w:r>
        <w:t xml:space="preserve">学历:  </w:t>
      </w:r>
    </w:p>
    <w:p>
      <w:r>
        <w:t xml:space="preserve">简历:  </w:t>
        <w:br/>
        <w:t>赵彤，女，现任黑龙江省双鸭山市尖山区代区长。</w:t>
        <w:br/>
      </w:r>
    </w:p>
    <w:p/>
    <w:p>
      <w:pPr>
        <w:pStyle w:val="Heading3"/>
      </w:pPr>
      <w:r>
        <w:t xml:space="preserve">黑龙江省  双鸭山市  尖山区  </w:t>
      </w:r>
    </w:p>
    <w:p>
      <w:r>
        <w:rPr>
          <w:i/>
        </w:rPr>
        <w:t>李昌海    黑龙江省双鸭山市尖山区委书记</w:t>
      </w:r>
    </w:p>
    <w:p>
      <w:r>
        <w:t>性别:  男</w:t>
      </w:r>
    </w:p>
    <w:p>
      <w:r>
        <w:t>生年：  1963年02月</w:t>
      </w:r>
    </w:p>
    <w:p>
      <w:r>
        <w:t xml:space="preserve">籍贯:  </w:t>
      </w:r>
    </w:p>
    <w:p>
      <w:r>
        <w:t>学历:  研究生</w:t>
      </w:r>
    </w:p>
    <w:p>
      <w:r>
        <w:t xml:space="preserve">简历:  </w:t>
        <w:br/>
        <w:t>李昌海，男，汉族，1963年3月出生，1980年10月参加工作，1983年8月加入中国共产党。现任中共双鸭山市尖山区委书记，在职研究生学历。</w:t>
        <w:br/>
        <w:br/>
        <w:t>主要工作简历：</w:t>
        <w:br/>
        <w:br/>
        <w:t>1980.11---1985.03    部队文书</w:t>
        <w:br/>
        <w:br/>
        <w:t xml:space="preserve">1985.03---1990.03   集贤县法律顾问处(律师事务所)   律师   </w:t>
        <w:br/>
        <w:br/>
        <w:t>1990.03---1995.06   集贤县委办公室秘书、政研室副科级研究员、督查室主任（正科级）</w:t>
        <w:br/>
        <w:br/>
        <w:t>1995.06---1997.09   市委办公室综合科主任科员、副科长、科长</w:t>
        <w:br/>
        <w:br/>
        <w:t>1997.09---1998.10   任市委办助理调研员（副处级）</w:t>
        <w:br/>
        <w:br/>
        <w:t>1998.10---1999.05   任市促农工作队副队长、市委办副主任</w:t>
        <w:br/>
        <w:br/>
        <w:t>1999.05---2002.01   任市委办副主任、市国家保密局局长（正处级）</w:t>
        <w:br/>
        <w:br/>
        <w:t>2002.03---2004.06   市委副秘书长、市委政研室主任</w:t>
        <w:br/>
        <w:br/>
        <w:t>2004.06---2006.12   市委副秘书长、市委办公室主任</w:t>
        <w:br/>
        <w:br/>
        <w:t xml:space="preserve">2006.12----2011.08  中共岭东区委书记  </w:t>
        <w:br/>
        <w:br/>
        <w:t>2011.8-----现在     中共尖山区委书记</w:t>
        <w:br/>
        <w:br/>
        <w:t>2011.12          省委确定为市委常委候选人（差额）</w:t>
        <w:br/>
      </w:r>
    </w:p>
    <w:p/>
    <w:p>
      <w:pPr>
        <w:pStyle w:val="Heading3"/>
      </w:pPr>
      <w:r>
        <w:t xml:space="preserve">黑龙江省  双鸭山市  岭东区  </w:t>
      </w:r>
    </w:p>
    <w:p>
      <w:r>
        <w:rPr>
          <w:i/>
        </w:rPr>
        <w:t>王炳红    黑龙江省双鸭山市岭东区区长</w:t>
      </w:r>
    </w:p>
    <w:p>
      <w:r>
        <w:t>性别:  男</w:t>
      </w:r>
    </w:p>
    <w:p>
      <w:r>
        <w:t xml:space="preserve">生年：  </w:t>
      </w:r>
    </w:p>
    <w:p>
      <w:r>
        <w:t xml:space="preserve">籍贯:  </w:t>
      </w:r>
    </w:p>
    <w:p>
      <w:r>
        <w:t xml:space="preserve">学历:  </w:t>
      </w:r>
    </w:p>
    <w:p>
      <w:r>
        <w:t xml:space="preserve">简历:  </w:t>
        <w:br/>
        <w:t>王炳红，男，现任黑龙江省双鸭山市岭东区区长。</w:t>
        <w:br/>
      </w:r>
    </w:p>
    <w:p/>
    <w:p>
      <w:pPr>
        <w:pStyle w:val="Heading3"/>
      </w:pPr>
      <w:r>
        <w:t xml:space="preserve">黑龙江省  双鸭山市  岭东区  </w:t>
      </w:r>
    </w:p>
    <w:p>
      <w:r>
        <w:rPr>
          <w:i/>
        </w:rPr>
        <w:t>张志福    黑龙江省双鸭山市岭东区委书记</w:t>
      </w:r>
    </w:p>
    <w:p>
      <w:r>
        <w:t>性别:  男</w:t>
      </w:r>
    </w:p>
    <w:p>
      <w:r>
        <w:t>生年：  1962年10月</w:t>
      </w:r>
    </w:p>
    <w:p>
      <w:r>
        <w:t>籍贯:  黑龙江省桦南县</w:t>
      </w:r>
    </w:p>
    <w:p>
      <w:r>
        <w:t xml:space="preserve">学历:  </w:t>
      </w:r>
    </w:p>
    <w:p>
      <w:r>
        <w:t xml:space="preserve">简历:  </w:t>
        <w:br/>
        <w:t>张志福，男，1962年11月生。</w:t>
        <w:br/>
        <w:br/>
        <w:t>1978.08--1981.08  辽宁省本溪市钢铁学校矿山机械专业学生</w:t>
        <w:br/>
        <w:br/>
        <w:t>1981.08--1984.08  双鸭山市铁矿露采车间技术员</w:t>
        <w:br/>
        <w:br/>
        <w:t>1984.08--1986.06  双鸭山市铁矿机动科负责人</w:t>
        <w:br/>
        <w:br/>
        <w:t>1986.06--1988.04  双鸭山市铁矿露采车间负责人、副主任</w:t>
        <w:br/>
        <w:br/>
        <w:t>1988.04--1990.02  双鸭山市铁矿机动科副科长</w:t>
        <w:br/>
        <w:br/>
        <w:t>（其间：1985.09--1988.07  市委党校政治专业学习）</w:t>
        <w:br/>
        <w:br/>
        <w:t>1990.02--1991.04  双鸭山市铁矿党委宣传部副部长</w:t>
        <w:br/>
        <w:br/>
        <w:t>1991.04--1992.02  双鸭山市铁矿党委宣传部部长</w:t>
        <w:br/>
        <w:br/>
        <w:t>1992.02--1997.06  双鸭山市人事局办公室秘书、副主任、主任</w:t>
        <w:br/>
        <w:br/>
        <w:t>1997.06--1999.06  双鸭山市林业局纪委书记</w:t>
        <w:br/>
        <w:br/>
        <w:t>1999.06--2003.07  双鸭山市劳动就业局局长</w:t>
        <w:br/>
        <w:br/>
        <w:t>（其间：1997.03--2000.01  省委党校经济管理专业本科班学习2000.09--2003.01  省委党校经济管理专业研究生班学习）</w:t>
        <w:br/>
        <w:br/>
        <w:t>2003.07--2006.12  双鸭山市劳动和社会保障局调研员、市就业局局长</w:t>
        <w:br/>
        <w:br/>
        <w:t>2006.12--2011.08  双鸭山市尖山区委副书记、政府区长</w:t>
        <w:br/>
        <w:br/>
        <w:t>2011.08--现在     中共岭东区委书记</w:t>
        <w:br/>
      </w:r>
    </w:p>
    <w:p/>
    <w:p>
      <w:pPr>
        <w:pStyle w:val="Heading3"/>
      </w:pPr>
      <w:r>
        <w:t xml:space="preserve">黑龙江省  双鸭山市  四方台区  </w:t>
      </w:r>
    </w:p>
    <w:p>
      <w:r>
        <w:rPr>
          <w:i/>
        </w:rPr>
        <w:t>廉德禄    黑龙江省双鸭山市四方台区区长</w:t>
      </w:r>
    </w:p>
    <w:p>
      <w:r>
        <w:t>性别:  男</w:t>
      </w:r>
    </w:p>
    <w:p>
      <w:r>
        <w:t>生年：  1960年02月</w:t>
      </w:r>
    </w:p>
    <w:p>
      <w:r>
        <w:t xml:space="preserve">籍贯:  </w:t>
      </w:r>
    </w:p>
    <w:p>
      <w:r>
        <w:t>学历:  硕士</w:t>
      </w:r>
    </w:p>
    <w:p>
      <w:r>
        <w:t xml:space="preserve">简历:  </w:t>
        <w:br/>
        <w:t>1976.07--1977.07  宝清县夹信子公社徐马学校教师（民办）</w:t>
        <w:br/>
        <w:br/>
        <w:t>1977.07--1979.09  佳木斯师范学院物理专业学生</w:t>
        <w:br/>
        <w:br/>
        <w:t>1979.09--1982.09  宝清县夹信子中学教师</w:t>
        <w:br/>
        <w:br/>
        <w:t>1982.09--1988.10  宝清县实验中学教师</w:t>
        <w:br/>
        <w:br/>
        <w:t>(其间:1986.09--1989.07  哈师大教育行政管理专业学习)</w:t>
        <w:br/>
        <w:br/>
        <w:t xml:space="preserve">1988.10--1993.10  宝清县政府办公室秘书、综合组组长 </w:t>
        <w:br/>
        <w:br/>
        <w:t>1993.10--1998.12  宝清县政府办公室副主任、主任</w:t>
        <w:br/>
        <w:br/>
        <w:t>1998.12--1999.04  宝清县政府县长助理兼政府办公室主任</w:t>
        <w:br/>
        <w:br/>
        <w:t>1999.04--2002.09  宝清县政府县长助理</w:t>
        <w:br/>
        <w:br/>
        <w:t>2002.09--2006.12  宝清县政府副县长</w:t>
        <w:br/>
        <w:br/>
        <w:t>2006.12--2011.11　宝清县委常委、政府副县长</w:t>
        <w:br/>
        <w:br/>
        <w:t>2011.12__         四方台区委副书记、政府区长</w:t>
        <w:br/>
        <w:br/>
        <w:t>（其间：2007.7--2009.12 哈尔滨工业大学高级工商管理专业学习）</w:t>
        <w:br/>
      </w:r>
    </w:p>
    <w:p/>
    <w:p>
      <w:pPr>
        <w:pStyle w:val="Heading3"/>
      </w:pPr>
      <w:r>
        <w:t xml:space="preserve">黑龙江省  双鸭山市  四方台区  </w:t>
      </w:r>
    </w:p>
    <w:p>
      <w:r>
        <w:rPr>
          <w:i/>
        </w:rPr>
        <w:t>冯海军    黑龙江省双鸭山市四方台区委书记</w:t>
      </w:r>
    </w:p>
    <w:p>
      <w:r>
        <w:t>性别:  男</w:t>
      </w:r>
    </w:p>
    <w:p>
      <w:r>
        <w:t>生年：  1965年06月</w:t>
      </w:r>
    </w:p>
    <w:p>
      <w:r>
        <w:t>籍贯:  辽宁省新会县</w:t>
      </w:r>
    </w:p>
    <w:p>
      <w:r>
        <w:t>学历:  本科</w:t>
      </w:r>
    </w:p>
    <w:p>
      <w:r>
        <w:t xml:space="preserve">简历:  </w:t>
        <w:br/>
        <w:t>冯海军，男，1965年7月生，汉族，辽宁省新会县人，1985年3月入党，1982年11月参加工作，黑龙江省委党校经济管理专业，大学学历，现任中共四方台区委书记。</w:t>
        <w:br/>
        <w:br/>
        <w:t>简历：</w:t>
        <w:br/>
        <w:br/>
        <w:t>1982.11—1984.12  武警辽宁省总队第一支队三大队十中队文书</w:t>
        <w:br/>
        <w:br/>
        <w:t>1984.12—1985.10  武警辽宁省总队第一支队三大队代理书记</w:t>
        <w:br/>
        <w:br/>
        <w:t>1985.10—1986.05  双鸭山市钢铁公司筹建处文秘</w:t>
        <w:br/>
        <w:br/>
        <w:t>1986.05—1991.03  双鸭山市钢铁公司团委副书记、书记</w:t>
        <w:br/>
        <w:br/>
        <w:t>（其间：1987.10—1989.11  佳木斯工学院企业管理专业学习）</w:t>
        <w:br/>
        <w:br/>
        <w:t>1991.03—1992.10  双鸭山市钢铁公司组织部副部长（正科级）</w:t>
        <w:br/>
        <w:br/>
        <w:t>1992.10—1996.04  双鸭山市土地局机关支部副书记</w:t>
        <w:br/>
        <w:br/>
        <w:t>1996.04—1999.04  双鸭山市土地局四方台分局局长</w:t>
        <w:br/>
        <w:br/>
        <w:t>1999.04—2000.07  双鸭山市土地局局长助理兼法制科科长</w:t>
        <w:br/>
        <w:br/>
        <w:t>2000.07—2001.11  双鸭山市土地局助理调研员</w:t>
        <w:br/>
        <w:br/>
        <w:t>(其间：1998.03—2001.01  省委党校经济管理专业学习)</w:t>
        <w:br/>
        <w:br/>
        <w:t>2001.11—2002.09  双鸭山市国土资源局纪检组长</w:t>
        <w:br/>
        <w:br/>
        <w:t>2002.09—2006.01  双鸭山市岭东区政府副区长</w:t>
        <w:br/>
        <w:br/>
        <w:t>2006.01—2006.12  双鸭山市岭东区委常委、纪委书记</w:t>
        <w:br/>
        <w:br/>
        <w:t>2006.12—2007.04  双鸭山市岭东区委副书记</w:t>
        <w:br/>
        <w:br/>
        <w:t>2007.04—2010.04  双鸭山市岭东区委副书记（正处级）、西藏自治区谢通门县委书记</w:t>
        <w:br/>
        <w:br/>
        <w:t>2010.04—2013.02  双鸭山市岭东区委副书记、政府区长</w:t>
        <w:br/>
        <w:br/>
        <w:t>2013.02—        中共四方台区委书记</w:t>
        <w:br/>
      </w:r>
    </w:p>
    <w:p/>
    <w:p>
      <w:pPr>
        <w:pStyle w:val="Heading3"/>
      </w:pPr>
      <w:r>
        <w:t xml:space="preserve">黑龙江省  双鸭山市  宝山区  </w:t>
      </w:r>
    </w:p>
    <w:p>
      <w:r>
        <w:rPr>
          <w:i/>
        </w:rPr>
        <w:t>盖焕友    黑龙江省双鸭山市宝山区区长</w:t>
      </w:r>
    </w:p>
    <w:p>
      <w:r>
        <w:t>性别:  男</w:t>
      </w:r>
    </w:p>
    <w:p>
      <w:r>
        <w:t>生年：  1967年04月</w:t>
      </w:r>
    </w:p>
    <w:p>
      <w:r>
        <w:t>籍贯:  辽宁省北票</w:t>
      </w:r>
    </w:p>
    <w:p>
      <w:r>
        <w:t xml:space="preserve">学历:  </w:t>
      </w:r>
    </w:p>
    <w:p>
      <w:r>
        <w:t xml:space="preserve">简历:  </w:t>
        <w:br/>
        <w:t>1982.09—1991.09  七台河市宏伟乡虎山学校  教师</w:t>
        <w:br/>
        <w:br/>
        <w:t>1991.09—1992.09  七台河市宏伟乡虎山学校  校长</w:t>
        <w:br/>
        <w:br/>
        <w:t>1992.10—1994.08  双鸭山市电石厂工人、政工科长、车间主任</w:t>
        <w:br/>
        <w:br/>
        <w:t>1994.08—1995.08  双鸭山市化工二厂  书记</w:t>
        <w:br/>
        <w:br/>
        <w:t>1995.08—1996.12  双鸭山市电石厂  副厂长、书记</w:t>
        <w:br/>
        <w:br/>
        <w:t>1996.12  参加全省首批公务员公考到双鸭山市委宣传部</w:t>
        <w:br/>
        <w:br/>
        <w:t>1997.01—1998.06  双鸭山市委宣传部理论科  科员</w:t>
        <w:br/>
        <w:br/>
        <w:t>1998.07—2000.09  双鸭山市委宣传部党员教育科  副科长、科长</w:t>
        <w:br/>
        <w:br/>
        <w:t>2002.09  参加公选公考到尖山区县处级领导岗位</w:t>
        <w:br/>
        <w:br/>
        <w:t>2000.10—2002.09  双鸭山市尖山区委常委宣传部 部长</w:t>
        <w:br/>
        <w:br/>
        <w:t>2002.09—2004.07 双鸭山市尖山区委常委组织部  部长</w:t>
        <w:br/>
        <w:br/>
        <w:t>2004.07—2006.09  尖山区委常委 尖山区人民政府常务副区长</w:t>
        <w:br/>
        <w:br/>
        <w:t>2006.09—2008.08  中共尖山区委副书记、区政法委书记</w:t>
        <w:br/>
        <w:br/>
        <w:t>2008.08—2010.12  双鸭山市房产管理局  局长</w:t>
        <w:br/>
        <w:br/>
        <w:t xml:space="preserve">  2010.12—至今     双鸭山市宝山区政府  区长</w:t>
        <w:br/>
      </w:r>
    </w:p>
    <w:p/>
    <w:p>
      <w:pPr>
        <w:pStyle w:val="Heading3"/>
      </w:pPr>
      <w:r>
        <w:t xml:space="preserve">黑龙江省  双鸭山市  宝山区  </w:t>
      </w:r>
    </w:p>
    <w:p>
      <w:r>
        <w:rPr>
          <w:i/>
        </w:rPr>
        <w:t>刘志强    黑龙江省双鸭山市宝山区委书记</w:t>
      </w:r>
    </w:p>
    <w:p>
      <w:r>
        <w:t>性别:  男</w:t>
      </w:r>
    </w:p>
    <w:p>
      <w:r>
        <w:t>生年：  1965年11月</w:t>
      </w:r>
    </w:p>
    <w:p>
      <w:r>
        <w:t>籍贯:  山东茌平</w:t>
      </w:r>
    </w:p>
    <w:p>
      <w:r>
        <w:t xml:space="preserve">学历:  </w:t>
      </w:r>
    </w:p>
    <w:p>
      <w:r>
        <w:t xml:space="preserve">简历:  </w:t>
        <w:br/>
        <w:t>刘志强，男，汉族，1965年12月生，1985年7月参加工作，佳木斯工学院经济管理专业大学毕业。</w:t>
        <w:br/>
        <w:br/>
        <w:t xml:space="preserve">1982.09--1985.07  哈尔滨师范专科学校中文专业学生 </w:t>
        <w:br/>
        <w:br/>
        <w:t>1985.07--1988.05  市第二十九中学教师</w:t>
        <w:br/>
        <w:br/>
        <w:t xml:space="preserve">1988.05--1990.09  市委办公室综合科秘书 </w:t>
        <w:br/>
        <w:br/>
        <w:t xml:space="preserve">1990.09—1992.08  市委办公室副科级秘书 </w:t>
        <w:br/>
        <w:br/>
        <w:t xml:space="preserve">1992.08—1993.03  市委办公室正科级秘书 </w:t>
        <w:br/>
        <w:br/>
        <w:t xml:space="preserve">1993.03--1996.04  宝山区委办公室主任兼区政府办公室主任 </w:t>
        <w:br/>
        <w:br/>
        <w:t xml:space="preserve">1996.04--1997.01  宝山区委常委、区委办公室主任兼政府办  公室主任 </w:t>
        <w:br/>
        <w:br/>
        <w:t xml:space="preserve">（其间：1993.09--1996.07 佳木斯工学院经济管理专业学习） </w:t>
        <w:br/>
        <w:br/>
        <w:t>1997.01--1997.11  集贤县黎明乡党委书记（下派锻炼）</w:t>
        <w:br/>
        <w:br/>
        <w:t>1997.11--1998.08  共青团双鸭山市委书记</w:t>
        <w:br/>
        <w:br/>
        <w:t>1998.08--2001.11  岭东区委副书记、政府区长</w:t>
        <w:br/>
        <w:br/>
        <w:t>2001.11--2002.12  市城市管理行政执法局局长、党组书记</w:t>
        <w:br/>
        <w:br/>
        <w:t>2002.12--2006.10  饶河县委副书记（正处级）</w:t>
        <w:br/>
        <w:br/>
        <w:t>2006.10--2007.03  市检察院副检察长人选</w:t>
        <w:br/>
        <w:br/>
        <w:t>2007.03--2009.06  市政府副秘书长</w:t>
        <w:br/>
        <w:br/>
        <w:t>2009.06--2010.12  市政府副秘书长，市安全生产监督管理局</w:t>
        <w:br/>
        <w:br/>
        <w:t>局长、党组书记</w:t>
        <w:br/>
        <w:br/>
        <w:t>2010.12--2011.08  市安全生产监督管理局局长、党组书记</w:t>
        <w:br/>
        <w:br/>
        <w:t xml:space="preserve">2011.08--2015.04  尖山区委副书记、政府区长 </w:t>
        <w:br/>
        <w:br/>
        <w:t>2015.04--                 宝山区委书记</w:t>
        <w:br/>
      </w:r>
    </w:p>
    <w:p/>
    <w:p>
      <w:pPr>
        <w:pStyle w:val="Heading3"/>
      </w:pPr>
      <w:r>
        <w:t xml:space="preserve">黑龙江省  双鸭山市  集贤县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黑龙江省  双鸭山市  集贤县  </w:t>
      </w:r>
    </w:p>
    <w:p>
      <w:r>
        <w:rPr>
          <w:i/>
        </w:rPr>
        <w:t>王郁    黑龙江省双山市集贤县委书记</w:t>
      </w:r>
    </w:p>
    <w:p>
      <w:r>
        <w:t>性别:  男</w:t>
      </w:r>
    </w:p>
    <w:p>
      <w:r>
        <w:t xml:space="preserve">生年：  </w:t>
      </w:r>
    </w:p>
    <w:p>
      <w:r>
        <w:t xml:space="preserve">籍贯:  </w:t>
      </w:r>
    </w:p>
    <w:p>
      <w:r>
        <w:t xml:space="preserve">学历:  </w:t>
      </w:r>
    </w:p>
    <w:p>
      <w:r>
        <w:t xml:space="preserve">简历:  </w:t>
        <w:br/>
        <w:t>1976.11—1981.03　双鸭山文工团学员；</w:t>
        <w:br/>
        <w:br/>
        <w:t>1981.03—1981.10　双鸭山市文化干部培训学校校长；</w:t>
        <w:br/>
        <w:br/>
        <w:t>1981.10—1982.08　双鸭山文物管理站文物稽查员；</w:t>
        <w:br/>
        <w:br/>
        <w:t>1982.08—1983.09　双鸭山图书馆辅导部部长；</w:t>
        <w:br/>
        <w:br/>
        <w:t>1983.09—1985.07　双鸭山市文化局团委负责人、工会主席；</w:t>
        <w:br/>
        <w:br/>
        <w:t>1985.07—1987.07　黑龙江省宣传行政干部管理学院政工专业学习；</w:t>
        <w:br/>
        <w:br/>
        <w:t>1987.07—1992.08　共青团双鸭山市委宣传部干事、副部长、部长（副科级、正科级）；</w:t>
        <w:br/>
        <w:br/>
        <w:t>1992.08—1995.04　共青团双鸭山市委副书记（副处级）；</w:t>
        <w:br/>
        <w:br/>
        <w:t>1995.04—1997.09　饶河县人民政府副县长；</w:t>
        <w:br/>
        <w:br/>
        <w:t>1997.09—1998.08　中共宝山区委常委、政府副区长；</w:t>
        <w:br/>
        <w:br/>
        <w:t>1998.08—2000.11　中共宝山区委副书记、政府区长（正处级）；</w:t>
        <w:br/>
        <w:br/>
        <w:t>2000.11—2006.12　中共尖山区委书记；</w:t>
        <w:br/>
        <w:br/>
        <w:t>2006.12—2011.01　中共友谊县委书记；</w:t>
        <w:br/>
        <w:br/>
        <w:t>2011.01—         中共集贤县委书记</w:t>
        <w:br/>
        <w:br/>
      </w:r>
    </w:p>
    <w:p/>
    <w:p>
      <w:pPr>
        <w:pStyle w:val="Heading3"/>
      </w:pPr>
      <w:r>
        <w:t xml:space="preserve">黑龙江省  双鸭山市  友谊县  </w:t>
      </w:r>
    </w:p>
    <w:p>
      <w:r>
        <w:rPr>
          <w:i/>
        </w:rPr>
        <w:t>王长泰    黑龙江省双鸭山市友谊县县长</w:t>
      </w:r>
    </w:p>
    <w:p>
      <w:r>
        <w:t>性别:  男</w:t>
      </w:r>
    </w:p>
    <w:p>
      <w:r>
        <w:t>生年：  1969年11月</w:t>
      </w:r>
    </w:p>
    <w:p>
      <w:r>
        <w:t xml:space="preserve">籍贯:  </w:t>
      </w:r>
    </w:p>
    <w:p>
      <w:r>
        <w:t>学历:  本科</w:t>
      </w:r>
    </w:p>
    <w:p>
      <w:r>
        <w:t xml:space="preserve">简历:  </w:t>
        <w:br/>
        <w:t xml:space="preserve">1992.09—1996.08  双鸭山市尖山区委办公室秘书 </w:t>
        <w:br/>
        <w:br/>
        <w:t xml:space="preserve"> </w:t>
        <w:br/>
        <w:t xml:space="preserve">1996.08—1997.09  双鸭山市委组织部办公室秘书 </w:t>
        <w:br/>
        <w:br/>
        <w:t xml:space="preserve"> </w:t>
        <w:br/>
        <w:t>1997.09—1998.12  双鸭山市委组织部办公室副主任科员</w:t>
        <w:br/>
        <w:br/>
        <w:t xml:space="preserve"> </w:t>
        <w:br/>
        <w:t>1998.12—1999.12  双鸭山市委组织部办公室副主任</w:t>
        <w:br/>
        <w:br/>
        <w:t xml:space="preserve"> </w:t>
        <w:br/>
        <w:t>1999.12—2000.10  双鸭山市委组织部办公室副主任、主任科员</w:t>
        <w:br/>
        <w:br/>
        <w:t xml:space="preserve"> </w:t>
        <w:br/>
        <w:t>2000.10—2005.02  宝清县政府副县长</w:t>
        <w:br/>
        <w:br/>
        <w:t xml:space="preserve"> </w:t>
        <w:br/>
        <w:t>（期间：1998.03—2001.12 哈尔滨师范大学中文专业学习;2003.09—2004.01北京大学经济管理研修班学习)</w:t>
        <w:br/>
        <w:br/>
        <w:t xml:space="preserve"> </w:t>
        <w:br/>
        <w:t>2005.02—2009.02  双鸭山市委组织部副部长</w:t>
        <w:br/>
        <w:br/>
        <w:t xml:space="preserve"> </w:t>
        <w:br/>
        <w:t>2009.02—2009.06  双鸭山市委组织部副部长、市考评办主任</w:t>
        <w:br/>
        <w:br/>
        <w:t xml:space="preserve"> </w:t>
        <w:br/>
        <w:t>2009.06—2010.03  双鸭山市委办公室主任</w:t>
        <w:br/>
        <w:br/>
        <w:t xml:space="preserve"> </w:t>
        <w:br/>
        <w:t>2010.03—2011.12  双鸭山市委副秘书长、办公室主任</w:t>
        <w:br/>
        <w:br/>
        <w:t xml:space="preserve"> </w:t>
        <w:br/>
        <w:t>2011.12—         友谊县人民政府县长</w:t>
        <w:br/>
        <w:br/>
      </w:r>
    </w:p>
    <w:p/>
    <w:p>
      <w:pPr>
        <w:pStyle w:val="Heading3"/>
      </w:pPr>
      <w:r>
        <w:t xml:space="preserve">黑龙江省  双鸭山市  友谊县  </w:t>
      </w:r>
    </w:p>
    <w:p>
      <w:r>
        <w:rPr>
          <w:i/>
        </w:rPr>
        <w:t>孙绍阳    黑龙江省双鸭山市友谊县委书记</w:t>
      </w:r>
    </w:p>
    <w:p>
      <w:r>
        <w:t>性别:  男</w:t>
      </w:r>
    </w:p>
    <w:p>
      <w:r>
        <w:t>生年：  1962年02月</w:t>
      </w:r>
    </w:p>
    <w:p>
      <w:r>
        <w:t xml:space="preserve">籍贯:  </w:t>
      </w:r>
    </w:p>
    <w:p>
      <w:r>
        <w:t>学历:  本科</w:t>
      </w:r>
    </w:p>
    <w:p>
      <w:r>
        <w:t xml:space="preserve">简历:  </w:t>
        <w:br/>
        <w:t>1984.08—1987.03  黑龙江省物资厅进口设备配件公司科员</w:t>
        <w:br/>
        <w:br/>
        <w:t xml:space="preserve"> </w:t>
        <w:br/>
        <w:t>1987.03—1988.08  黑龙江省国际信托投资公司科员</w:t>
        <w:br/>
        <w:br/>
        <w:t xml:space="preserve"> </w:t>
        <w:br/>
        <w:t>1988.08—1991.05  黑龙江省国际信托投资公司助理工程师、副主任科员</w:t>
        <w:br/>
        <w:br/>
        <w:t xml:space="preserve"> </w:t>
        <w:br/>
        <w:t>1991.05—1991.10  黑龙江省国际信托投资公司助理工程师、主任科员</w:t>
        <w:br/>
        <w:br/>
        <w:t xml:space="preserve"> </w:t>
        <w:br/>
        <w:t>1991.10—1994.12  中国黑龙江省国际经济技术合作公司项目经理（正科级）</w:t>
        <w:br/>
        <w:br/>
        <w:t xml:space="preserve"> </w:t>
        <w:br/>
        <w:t>1994.12—1997.02  中国黑龙江省国际经济技术合作公司对外信托贸易分公司经济师、副经理（副处级）（期间：1993年05月—1995年08月兼任美国泛美黑龙集团公司总裁、总经理）</w:t>
        <w:br/>
        <w:br/>
        <w:t xml:space="preserve"> </w:t>
        <w:br/>
        <w:t>1997.02—1997.09  中国黑龙江省国际经济技术合作公司对外信托贸易分公司经济师、高级国际商务师、副经理（正处级）</w:t>
        <w:br/>
        <w:br/>
        <w:t xml:space="preserve"> </w:t>
        <w:br/>
        <w:t>1997.09—1998.10  黑龙江省工商行政管理局公平交易处调研员（正处级）</w:t>
        <w:br/>
        <w:br/>
        <w:t xml:space="preserve"> </w:t>
        <w:br/>
        <w:t>1998.10—1999.05  中共黑龙江省委促进农村工作队驻呼兰县康金镇工作组组长兼任临时党支部书记（正处级）</w:t>
        <w:br/>
        <w:br/>
        <w:t xml:space="preserve"> </w:t>
        <w:br/>
        <w:t>1999.05—2000.07  黑龙江省工商行政管理局公平交易处调研员（正处级）</w:t>
        <w:br/>
        <w:br/>
        <w:t xml:space="preserve"> </w:t>
        <w:br/>
        <w:t>2000.07—2001.03  黑龙江省工商行政管理局市场处副处长（正处级）</w:t>
        <w:br/>
        <w:br/>
        <w:t xml:space="preserve"> </w:t>
        <w:br/>
        <w:t>2001.03—2003.07  中共庆安县委副书记（正处级、挂职）（期间：2002.04—2002.07省委组织部选派到上海闵行区挂职锻炼，并任上海组组长、吴泾镇镇长助理）</w:t>
        <w:br/>
        <w:br/>
        <w:t xml:space="preserve"> </w:t>
        <w:br/>
        <w:t>2003.07—2006.12  中共庆安县委副书记（正处级）（期间：2003.06—2003.12省委组织部选派到加拿大阿尔伯塔省政府、省议会、埃德蒙顿市政府、市议会学习、实习，并在加拿大阿尔伯塔大学商学院学习）</w:t>
        <w:br/>
        <w:br/>
        <w:t xml:space="preserve"> </w:t>
        <w:br/>
        <w:t>2006.12—2008.10  中共青冈县委副书记（正处级）</w:t>
        <w:br/>
        <w:br/>
        <w:t xml:space="preserve"> </w:t>
        <w:br/>
        <w:t>2008.10—2010.5 双鸭山市人民政府党组成员、市长助理、市经济开发区管委会党工委书记</w:t>
        <w:br/>
        <w:br/>
        <w:t xml:space="preserve"> </w:t>
        <w:br/>
        <w:t>2010.5—2011.12  中共友谊县委副书记、友谊县人民政府县长</w:t>
        <w:br/>
        <w:br/>
        <w:t xml:space="preserve"> </w:t>
        <w:br/>
        <w:t>2011.12—        中共友谊县委书记</w:t>
        <w:br/>
        <w:br/>
      </w:r>
    </w:p>
    <w:p/>
    <w:p>
      <w:pPr>
        <w:pStyle w:val="Heading3"/>
      </w:pPr>
      <w:r>
        <w:t xml:space="preserve">黑龙江省  双鸭山市  宝清县  </w:t>
      </w:r>
    </w:p>
    <w:p>
      <w:r>
        <w:rPr>
          <w:i/>
        </w:rPr>
        <w:t>王国强    黑龙江省双鸭山市宝清县代县长</w:t>
      </w:r>
    </w:p>
    <w:p>
      <w:r>
        <w:t>性别:  男</w:t>
      </w:r>
    </w:p>
    <w:p>
      <w:r>
        <w:t>生年：  1973年06月</w:t>
      </w:r>
    </w:p>
    <w:p>
      <w:r>
        <w:t>籍贯:  黑龙江省七台河市勃利县</w:t>
      </w:r>
    </w:p>
    <w:p>
      <w:r>
        <w:t xml:space="preserve">学历:  </w:t>
      </w:r>
    </w:p>
    <w:p>
      <w:r>
        <w:t xml:space="preserve">简历:  </w:t>
        <w:br/>
        <w:t>王国强，男，汉族，1973年7月生，1995年7月参加工作，2001年10月加入中国共产党，研究生学历。</w:t>
        <w:br/>
        <w:br/>
        <w:t xml:space="preserve">1995.07—1996.11　七台河矿务局外经贸公司科员 </w:t>
        <w:br/>
        <w:br/>
        <w:t xml:space="preserve">1996.11—1997.01　七台河市工业局科员 </w:t>
        <w:br/>
        <w:br/>
        <w:t xml:space="preserve">1997.01—2002.01　双鸭山市公路管理处科员 </w:t>
        <w:br/>
        <w:br/>
        <w:t xml:space="preserve">2002.01—2003.05　双鸭山市公路管理处办公室主任 </w:t>
        <w:br/>
        <w:br/>
        <w:t xml:space="preserve">2003.05—2004.10　双鸭山市公路质量监督站站长 </w:t>
        <w:br/>
        <w:br/>
        <w:t xml:space="preserve">2004.10—2005.08　双鸭山市政府办公室综合一科主任科员 </w:t>
        <w:br/>
        <w:br/>
        <w:t xml:space="preserve">2005.08—2006.06　双鸭山市政府办公室文电科副科长、主任科员 </w:t>
        <w:br/>
        <w:br/>
        <w:t xml:space="preserve">2006.06—2008.12　双鸭山市政府办公室秘书一科科长 </w:t>
        <w:br/>
        <w:br/>
        <w:t xml:space="preserve">2008.12—2010.03　双鸭山市委办公室副主任 </w:t>
        <w:br/>
        <w:br/>
        <w:t xml:space="preserve">2010.03—2011.12　饶河县委常委、副县长 </w:t>
        <w:br/>
        <w:br/>
        <w:t xml:space="preserve">2011.12—2012.07　饶河县委常委、政府副县长、东北黑蜂国家级自然保护区管理局局长 </w:t>
        <w:br/>
        <w:br/>
        <w:t xml:space="preserve">2012.07—2013.02　饶河县委副书记、副县长 </w:t>
        <w:br/>
        <w:br/>
        <w:t xml:space="preserve">2013.02—2015.09　双鸭山市岭东区委副书记、区长 </w:t>
        <w:br/>
        <w:br/>
        <w:t>2015.09—2015.10　宝清县委副书记、县长候选人</w:t>
        <w:br/>
        <w:br/>
        <w:t>2015.10—至今　　 宝清县委副书记、代县长</w:t>
        <w:br/>
      </w:r>
    </w:p>
    <w:p/>
    <w:p>
      <w:pPr>
        <w:pStyle w:val="Heading3"/>
      </w:pPr>
      <w:r>
        <w:t xml:space="preserve">黑龙江省  双鸭山市  宝清县  </w:t>
      </w:r>
    </w:p>
    <w:p>
      <w:r>
        <w:rPr>
          <w:i/>
        </w:rPr>
        <w:t>尚德龙    黑龙江省双鸭山市宝清县委书记</w:t>
      </w:r>
    </w:p>
    <w:p>
      <w:r>
        <w:t>性别:  男</w:t>
      </w:r>
    </w:p>
    <w:p>
      <w:r>
        <w:t>生年：  1966年07月</w:t>
      </w:r>
    </w:p>
    <w:p>
      <w:r>
        <w:t>籍贯:  山东省济南市</w:t>
      </w:r>
    </w:p>
    <w:p>
      <w:r>
        <w:t>学历:  硕士</w:t>
      </w:r>
    </w:p>
    <w:p>
      <w:r>
        <w:t xml:space="preserve">简历:  </w:t>
        <w:br/>
        <w:t>尚德龙，男，1966年8月生，1989年8月参加工作，1995年6月加入中国共产党，研究生学历。</w:t>
        <w:br/>
        <w:br/>
        <w:t>1985.09——1989.08  大连工业大学化学工程系塑料工程专业学生</w:t>
        <w:br/>
        <w:br/>
        <w:t>1989.08——1990.05  双鸭山市塑料总厂技术员、生产调度</w:t>
        <w:br/>
        <w:br/>
        <w:t>1990.05——1997.02  双鸭山市质量技术监督局质量监督科科员、副科长、科长、办公室主任</w:t>
        <w:br/>
        <w:br/>
        <w:t>1997.02——1998.12  双鸭山市尖山区安邦乡党委副书记（下派挂实职）</w:t>
        <w:br/>
        <w:br/>
        <w:t>1998.12——2000.10  共青团双鸭山市委副书记、党组成员</w:t>
        <w:br/>
        <w:br/>
        <w:t>2000.10——2003.12  共青团双鸭山市委书记、党组书记</w:t>
        <w:br/>
        <w:br/>
        <w:t>（其间：2000.09—2002.07  黑龙江大学研究生课程进修班哲学专业学习）</w:t>
        <w:br/>
        <w:br/>
        <w:t>2003.12——2005.03  中共集贤县委常委、县政府常务副县长</w:t>
        <w:br/>
        <w:br/>
        <w:t>2005.03——2006.12  中共集贤县委副书记</w:t>
        <w:br/>
        <w:br/>
        <w:t>2006.12——2011.11  中共饶河县委副书记、县政府县长</w:t>
        <w:br/>
        <w:br/>
        <w:t>（其间：2008.10—2008.11  延安干部学院全国第1期科学发展观县长培训班学习）</w:t>
        <w:br/>
        <w:br/>
        <w:t>（其间：2008.06—2010.06  东北财经大学工商管理专业硕士研究生班学习）</w:t>
        <w:br/>
        <w:br/>
        <w:t>2011年11月——2015.10    中共饶河县委书记</w:t>
        <w:br/>
        <w:br/>
        <w:t>（其间：2012.02—2012.03  中共中央党校县委书记第四期专项培训班学习）</w:t>
        <w:br/>
        <w:br/>
        <w:t>（其间：2013.05.05—2013.05.20  井岗山干部学院县委书记党性教育培训班学习）</w:t>
        <w:br/>
        <w:br/>
        <w:t>2015.10－ 至 今　中共宝清县委书记</w:t>
        <w:br/>
      </w:r>
    </w:p>
    <w:p/>
    <w:p>
      <w:pPr>
        <w:pStyle w:val="Heading3"/>
      </w:pPr>
      <w:r>
        <w:t xml:space="preserve">黑龙江省  双鸭山市  饶河县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黑龙江省  双鸭山市  饶河县  </w:t>
      </w:r>
    </w:p>
    <w:p>
      <w:r>
        <w:rPr>
          <w:i/>
        </w:rPr>
        <w:t>韩雪海    黑龙江省双鸭山市饶河县委书记</w:t>
      </w:r>
    </w:p>
    <w:p>
      <w:r>
        <w:t>性别:  男</w:t>
      </w:r>
    </w:p>
    <w:p>
      <w:r>
        <w:t>生年：  1972年11月</w:t>
      </w:r>
    </w:p>
    <w:p>
      <w:r>
        <w:t>籍贯:  黑龙江省五常市</w:t>
      </w:r>
    </w:p>
    <w:p>
      <w:r>
        <w:t>学历:  硕士</w:t>
      </w:r>
    </w:p>
    <w:p>
      <w:r>
        <w:t xml:space="preserve">简历:  </w:t>
        <w:br/>
        <w:t>1972年12月出生，满族，籍贯黑龙江省五常市，1994年7月参加工作，1996年6月加入中国共产党，北京航空航天大学软件工程专业研究生学历，硕士学位。第一学历黑龙江八一农垦大学农业经济系经济管理专业毕业。</w:t>
        <w:br/>
        <w:br/>
        <w:t>1990.09——1994.07  黑龙江八一农垦大学农业经济系经济管理专业学员</w:t>
        <w:br/>
        <w:br/>
        <w:t>1994.07——1996.02  双鸭山市农业局办公室秘书</w:t>
        <w:br/>
        <w:br/>
        <w:t>1996.02——1998.02  双鸭山市农业局办公室副主（1996.02提副科级）</w:t>
        <w:br/>
        <w:br/>
        <w:t>1998.02——1998.10  双鸭山市农业局办公室主任（1998.02提正科级）</w:t>
        <w:br/>
        <w:br/>
        <w:t>1998.10——2000.10  双鸭山市农业局局长助理兼办公室主任</w:t>
        <w:br/>
        <w:br/>
        <w:t>2000.10——2006.04  双鸭山市集贤县副县长（2000.10提副处级）</w:t>
        <w:br/>
        <w:br/>
        <w:t>(2005.09—2005.12 成都市温江区挂职锻炼)</w:t>
        <w:br/>
        <w:br/>
        <w:t>2006.04——2011.04  共青团双鸭山市委员会书记(2006.10提正处级)</w:t>
        <w:br/>
        <w:br/>
        <w:t>(2006.09—2009.07 北京航空航天大学软件工程学员)、(2009.09—2009.11 黑龙江省委党校正处级科教文班学习)、(2010.5.9—2010.5.11中央团校地市团市委书记专题学习)</w:t>
        <w:br/>
        <w:br/>
        <w:t>2011.04——2011.12  中共饶河县委副书记</w:t>
        <w:br/>
        <w:br/>
        <w:t>2011.12——2015.10  中共饶河县委副书记、饶河县人民政府县长</w:t>
        <w:br/>
        <w:br/>
        <w:t>2015年10月至今  中共饶河县委书记</w:t>
        <w:br/>
      </w:r>
    </w:p>
    <w:p/>
    <w:p>
      <w:pPr>
        <w:pStyle w:val="Heading3"/>
      </w:pPr>
      <w:r>
        <w:t xml:space="preserve">黑龙江省  大庆市  萨尔图区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黑龙江省  大庆市  萨尔图区  </w:t>
      </w:r>
    </w:p>
    <w:p>
      <w:r>
        <w:rPr>
          <w:i/>
        </w:rPr>
        <w:t>姚远    黑龙江省大庆市萨尔图区委书记</w:t>
      </w:r>
    </w:p>
    <w:p>
      <w:r>
        <w:t>性别:  男</w:t>
      </w:r>
    </w:p>
    <w:p>
      <w:r>
        <w:t>生年：  1962年12月</w:t>
      </w:r>
    </w:p>
    <w:p>
      <w:r>
        <w:t>籍贯:  吉林农安</w:t>
      </w:r>
    </w:p>
    <w:p>
      <w:r>
        <w:t>学历:  本科</w:t>
      </w:r>
    </w:p>
    <w:p>
      <w:r>
        <w:t xml:space="preserve">简历:  </w:t>
        <w:br/>
        <w:t>姚远，男，汉族，吉林农安人，1963年1月出生，1986年8月参加工作，1994年6月入党，大学学历，高级规划师。曾任大庆高新技术产业开发区建设局综合计划部副部长、部长兼设计院副院长，局长助理兼设计院院长，副局长兼规划设计院院长，局长，大庆市建设局党组书记、局长等职务。2006年12月任萨尔图区委副书记、区人民政府区长，2010年1月任萨尔图区委书记，2011年4月任中共萨尔图区委书记兼庆北新城开发建设管理委员会主任、党工委书记。</w:t>
        <w:br/>
      </w:r>
    </w:p>
    <w:p/>
    <w:p>
      <w:pPr>
        <w:pStyle w:val="Heading3"/>
      </w:pPr>
      <w:r>
        <w:t xml:space="preserve">黑龙江省  大庆市  龙凤区  </w:t>
      </w:r>
    </w:p>
    <w:p>
      <w:r>
        <w:rPr>
          <w:i/>
        </w:rPr>
        <w:t>郑振新    黑龙江省大庆市龙凤区区长</w:t>
      </w:r>
    </w:p>
    <w:p>
      <w:r>
        <w:t>性别:  男</w:t>
      </w:r>
    </w:p>
    <w:p>
      <w:r>
        <w:t>生年：  1964年12月</w:t>
      </w:r>
    </w:p>
    <w:p>
      <w:r>
        <w:t xml:space="preserve">籍贯:  </w:t>
      </w:r>
    </w:p>
    <w:p>
      <w:r>
        <w:t xml:space="preserve">学历:  </w:t>
      </w:r>
    </w:p>
    <w:p>
      <w:r>
        <w:t xml:space="preserve">简历:  </w:t>
        <w:br/>
        <w:t>郑振新，男，汉族，1964年12月出生，1987年参加工作，中共党员，研究生，现任龙凤区委副书记、区长。</w:t>
        <w:br/>
        <w:br/>
        <w:t>1985.09-1987.07 大庆师范专科学校生物专业学生</w:t>
        <w:br/>
        <w:br/>
        <w:t>1987.07-1990.12 大庆第十七中学教师</w:t>
        <w:br/>
        <w:br/>
        <w:t>1990.12-1996.10 大庆市城调队调查员</w:t>
        <w:br/>
        <w:br/>
        <w:t>1996.10-1997.09 大庆市统计局办公室副主任（1995.0-1998.07在齐齐哈尔大学经济管理专业函授本科班学习）</w:t>
        <w:br/>
        <w:br/>
        <w:t>1997.09-1998.05 大庆市统计局法规科副科长</w:t>
        <w:br/>
        <w:br/>
        <w:t>1998.05-2000.10 大庆市统计局法规科科长</w:t>
        <w:br/>
        <w:br/>
        <w:t xml:space="preserve">2000.10-2006.11 肇源县政府副县长（其间：2002.03-2005.01 在黑龙江省委党校经济 管理专业研究生班学习） </w:t>
        <w:br/>
        <w:br/>
        <w:t>2006.11-2011.11 肇源县委常委、纪委书记</w:t>
        <w:br/>
        <w:br/>
        <w:t>2011.11-2015.05 大庆市信访局局长、市群众工作部副部长</w:t>
        <w:br/>
        <w:br/>
        <w:t>2015.05-2015.10 大庆市信访局局长</w:t>
        <w:br/>
        <w:br/>
        <w:t>2015.10-2016.01 大庆市龙凤区委副书记、代区长</w:t>
        <w:br/>
        <w:br/>
        <w:t>2016.01-现在 大庆市龙凤区委副书记、区长</w:t>
        <w:br/>
      </w:r>
    </w:p>
    <w:p/>
    <w:p>
      <w:pPr>
        <w:pStyle w:val="Heading3"/>
      </w:pPr>
      <w:r>
        <w:t xml:space="preserve">黑龙江省  大庆市  龙凤区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黑龙江省  大庆市  让胡路区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黑龙江省  大庆市  让胡路区  </w:t>
      </w:r>
    </w:p>
    <w:p>
      <w:r>
        <w:rPr>
          <w:i/>
        </w:rPr>
        <w:t>李忠惠    黑龙江省大庆市让胡路区委书记</w:t>
      </w:r>
    </w:p>
    <w:p>
      <w:r>
        <w:t>性别:  男</w:t>
      </w:r>
    </w:p>
    <w:p>
      <w:r>
        <w:t xml:space="preserve">生年：  </w:t>
      </w:r>
    </w:p>
    <w:p>
      <w:r>
        <w:t xml:space="preserve">籍贯:  </w:t>
      </w:r>
    </w:p>
    <w:p>
      <w:r>
        <w:t xml:space="preserve">学历:  </w:t>
      </w:r>
    </w:p>
    <w:p>
      <w:r>
        <w:t xml:space="preserve">简历:  </w:t>
        <w:br/>
        <w:t>李忠惠，现任黑龙江省大庆市让胡路区委书记。</w:t>
        <w:br/>
      </w:r>
    </w:p>
    <w:p/>
    <w:p>
      <w:pPr>
        <w:pStyle w:val="Heading3"/>
      </w:pPr>
      <w:r>
        <w:t xml:space="preserve">黑龙江省  大庆市  红岗区  </w:t>
      </w:r>
    </w:p>
    <w:p>
      <w:r>
        <w:rPr>
          <w:i/>
        </w:rPr>
        <w:t>牛玉全    黑龙江省大庆市红岗区区长</w:t>
      </w:r>
    </w:p>
    <w:p>
      <w:r>
        <w:t>性别:  男</w:t>
      </w:r>
    </w:p>
    <w:p>
      <w:r>
        <w:t>生年：  1972年05月</w:t>
      </w:r>
    </w:p>
    <w:p>
      <w:r>
        <w:t xml:space="preserve">籍贯:  </w:t>
      </w:r>
    </w:p>
    <w:p>
      <w:r>
        <w:t>学历:  本科</w:t>
      </w:r>
    </w:p>
    <w:p>
      <w:r>
        <w:t xml:space="preserve">简历:  </w:t>
        <w:br/>
        <w:t>牛玉全，男，1972年6月出生，黑龙江肇东人，蒙古族，中共党员，大学本科学历。</w:t>
        <w:br/>
        <w:br/>
        <w:t>1987.09--1991.07  双鸭山师范学校学习</w:t>
        <w:br/>
        <w:br/>
        <w:t>1991.07--1995.03  大庆市大同区高台子镇中学教师</w:t>
        <w:br/>
        <w:br/>
        <w:t>1995.03--1997.10  团市委宣传部干事</w:t>
        <w:br/>
        <w:br/>
        <w:t>（其间：1992.07--1995.06  哈尔滨师范大学企事业思想政治教育专业函授学习）</w:t>
        <w:br/>
        <w:br/>
        <w:t>1997.10--1999.10  团市委宣传部副部长</w:t>
        <w:br/>
        <w:br/>
        <w:t>（其间：1995.08--1997.12  中央党校函授学院政法专业本科班学习；</w:t>
        <w:br/>
        <w:br/>
        <w:t>1997.01--1997.10  肇州县二井子乡繁胜村参加基层组织整顿）</w:t>
        <w:br/>
        <w:br/>
        <w:t>1999.10--2000.10  团市委青农部部长</w:t>
        <w:br/>
        <w:br/>
        <w:t>2000.10--2007.05  团市委党组成员、副书记</w:t>
        <w:br/>
        <w:br/>
        <w:t>（其间：2002.03--2005.01  省委党校经济管理专业研究生班学习；</w:t>
        <w:br/>
        <w:br/>
        <w:t xml:space="preserve">2002.09--2002.12  清华大学人文社会科学院现代公共管理高级研修班学习；  </w:t>
        <w:br/>
        <w:br/>
        <w:t>2005.01--2005.12  参加党员先进性教育督导工作）</w:t>
        <w:br/>
        <w:br/>
        <w:t>2007.05--2007.08  团市委党组成员、副书记（主持工作）</w:t>
        <w:br/>
        <w:br/>
        <w:t>2007.08—2009.09  团市委党组书记、书记</w:t>
        <w:br/>
        <w:br/>
        <w:t>2009.09—2011.11  红岗区委副书记、政法委书记</w:t>
        <w:br/>
        <w:br/>
        <w:t>2011.11—至今     红岗区委副书记、区长</w:t>
        <w:br/>
      </w:r>
    </w:p>
    <w:p/>
    <w:p>
      <w:pPr>
        <w:pStyle w:val="Heading3"/>
      </w:pPr>
      <w:r>
        <w:t xml:space="preserve">黑龙江省  大庆市  红岗区  </w:t>
      </w:r>
    </w:p>
    <w:p>
      <w:r>
        <w:rPr>
          <w:i/>
        </w:rPr>
        <w:t>孙锋波    黑龙江省大庆市红岗区委书记</w:t>
      </w:r>
    </w:p>
    <w:p>
      <w:r>
        <w:t>性别:  男</w:t>
      </w:r>
    </w:p>
    <w:p>
      <w:r>
        <w:t xml:space="preserve">生年：  </w:t>
      </w:r>
    </w:p>
    <w:p>
      <w:r>
        <w:t xml:space="preserve">籍贯:  </w:t>
      </w:r>
    </w:p>
    <w:p>
      <w:r>
        <w:t xml:space="preserve">学历:  </w:t>
      </w:r>
    </w:p>
    <w:p>
      <w:r>
        <w:t xml:space="preserve">简历:  </w:t>
        <w:br/>
        <w:t>孙锋波，现任黑龙江省大庆市红岗区委书记。</w:t>
        <w:br/>
      </w:r>
    </w:p>
    <w:p/>
    <w:p>
      <w:pPr>
        <w:pStyle w:val="Heading3"/>
      </w:pPr>
      <w:r>
        <w:t xml:space="preserve">黑龙江省  大庆市  大同区  </w:t>
      </w:r>
    </w:p>
    <w:p>
      <w:r>
        <w:rPr>
          <w:i/>
        </w:rPr>
        <w:t>王艳茹    黑龙江省大庆市大同区区长</w:t>
      </w:r>
    </w:p>
    <w:p>
      <w:r>
        <w:t>性别:  女</w:t>
      </w:r>
    </w:p>
    <w:p>
      <w:r>
        <w:t>生年：  1968年05月</w:t>
      </w:r>
    </w:p>
    <w:p>
      <w:r>
        <w:t>籍贯:  黑龙江汤原</w:t>
      </w:r>
    </w:p>
    <w:p>
      <w:r>
        <w:t>学历:  研究生</w:t>
      </w:r>
    </w:p>
    <w:p>
      <w:r>
        <w:t xml:space="preserve">简历:  </w:t>
        <w:br/>
        <w:t>王艳茹，女，1968年6月生，黑龙江汤原人，1990年11月加入中国共产党，1992年7月参加工作，研究生，现任大同区委副书记、区政府区长。</w:t>
        <w:br/>
      </w:r>
    </w:p>
    <w:p/>
    <w:p>
      <w:pPr>
        <w:pStyle w:val="Heading3"/>
      </w:pPr>
      <w:r>
        <w:t xml:space="preserve">黑龙江省  大庆市  大同区  </w:t>
      </w:r>
    </w:p>
    <w:p>
      <w:r>
        <w:rPr>
          <w:i/>
        </w:rPr>
        <w:t>王玉    黑龙江省大庆市大同区委书记</w:t>
      </w:r>
    </w:p>
    <w:p>
      <w:r>
        <w:t>性别:  男</w:t>
      </w:r>
    </w:p>
    <w:p>
      <w:r>
        <w:t>生年：  1963年09月</w:t>
      </w:r>
    </w:p>
    <w:p>
      <w:r>
        <w:t>籍贯:  黑龙江省绥化</w:t>
      </w:r>
    </w:p>
    <w:p>
      <w:r>
        <w:t>学历:  学士</w:t>
      </w:r>
    </w:p>
    <w:p>
      <w:r>
        <w:t xml:space="preserve">简历:  </w:t>
        <w:br/>
        <w:t>王玉，男，满族，1963年10月生，黑龙江省绥化人，1990年2月加入中国共产党，1980年8月参加工作，学士学位，现任中共大同区委书记。</w:t>
        <w:br/>
      </w:r>
    </w:p>
    <w:p/>
    <w:p>
      <w:pPr>
        <w:pStyle w:val="Heading3"/>
      </w:pPr>
      <w:r>
        <w:t xml:space="preserve">黑龙江省  大庆市  肇州县  </w:t>
      </w:r>
    </w:p>
    <w:p>
      <w:r>
        <w:rPr>
          <w:i/>
        </w:rPr>
        <w:t>徐东伟    黑龙江省大庆市肇州县县长</w:t>
      </w:r>
    </w:p>
    <w:p>
      <w:r>
        <w:t>性别:  男</w:t>
      </w:r>
    </w:p>
    <w:p>
      <w:r>
        <w:t>生年：  1970年04月</w:t>
      </w:r>
    </w:p>
    <w:p>
      <w:r>
        <w:t xml:space="preserve">籍贯:  </w:t>
      </w:r>
    </w:p>
    <w:p>
      <w:r>
        <w:t xml:space="preserve">学历:  </w:t>
      </w:r>
    </w:p>
    <w:p>
      <w:r>
        <w:t xml:space="preserve">简历:  </w:t>
        <w:br/>
        <w:t>徐东伟，男，汉族，黑龙江省肇源人，1970年5月出生，1990年7月参加工作，中共党员，研究生学历，现任中共肇州县委副书记、 县政府党组书记 、县长。</w:t>
        <w:br/>
        <w:br/>
        <w:t>1986.09-1990.07　肇东师范学校普师专业学生</w:t>
        <w:br/>
        <w:br/>
        <w:t>1990.07-1991.06　肇源县古恰乡中学教师</w:t>
        <w:br/>
        <w:br/>
        <w:t>1991.06-1994.07　肇源县政府文教办秘书</w:t>
        <w:br/>
        <w:br/>
        <w:t>1994.07-1996.01　肇源县委组织部干事</w:t>
        <w:br/>
        <w:br/>
        <w:t>1996.01-1999.08　共青团肇源县委副书记、书记</w:t>
        <w:br/>
        <w:br/>
        <w:t>1999.08-2000.10　肇源县薄荷台乡党委副书记、乡长</w:t>
        <w:br/>
        <w:br/>
        <w:t>2000.10-2001.02　肇源县委常委</w:t>
        <w:br/>
        <w:br/>
        <w:t>2001.02-2006.11　肇源县委常委、宣传部长</w:t>
        <w:br/>
        <w:br/>
        <w:t>2006.11-2009.05　肇源县委副书记</w:t>
        <w:br/>
        <w:br/>
        <w:t>2009.05-2011.03　肇州县委副书记</w:t>
        <w:br/>
        <w:br/>
        <w:t>2011.03-2011.09　肇州县委副书记、县政协主席。</w:t>
        <w:br/>
        <w:br/>
        <w:t>2011.09-2015.08　肇州县委副书记、政法委书记、政协主席、县政府党组书记、副县长、代县长</w:t>
        <w:br/>
        <w:br/>
        <w:t>2015.08-现在     肇州县县委副书记、 县政府党组书记 、县长。</w:t>
        <w:br/>
      </w:r>
    </w:p>
    <w:p/>
    <w:p>
      <w:pPr>
        <w:pStyle w:val="Heading3"/>
      </w:pPr>
      <w:r>
        <w:t xml:space="preserve">黑龙江省  大庆市  肇州县  </w:t>
      </w:r>
    </w:p>
    <w:p>
      <w:r>
        <w:rPr>
          <w:i/>
        </w:rPr>
        <w:t>陈兴平    黑龙江省大庆市肇州县委书记</w:t>
      </w:r>
    </w:p>
    <w:p>
      <w:r>
        <w:t>性别:  男</w:t>
      </w:r>
    </w:p>
    <w:p>
      <w:r>
        <w:t>生年：  1970年03月</w:t>
      </w:r>
    </w:p>
    <w:p>
      <w:r>
        <w:t>籍贯:  黑龙江大庆</w:t>
      </w:r>
    </w:p>
    <w:p>
      <w:r>
        <w:t>学历:  本科</w:t>
      </w:r>
    </w:p>
    <w:p>
      <w:r>
        <w:t xml:space="preserve">简历:  </w:t>
        <w:br/>
        <w:t>陈兴平，男，汉族，1970年4月出生，黑龙江大庆人，1991年11月参加工作，1996年10月入党，香港公开大学人力资源管理专业在职研究生毕业。现任中共萨尔图区委副书记、区人民政府党组书记、区长兼庆北新城开发建设管理委员会副主任、工委委员。</w:t>
        <w:br/>
        <w:br/>
        <w:t xml:space="preserve">1989.09－1991.11 齐齐哈尔林业学校学生 </w:t>
        <w:br/>
        <w:br/>
        <w:t xml:space="preserve">1991.11－1995.01 红岗区政府办公室秘书 </w:t>
        <w:br/>
        <w:br/>
        <w:t>1995.01－1995.08 红岗区行政办副主任</w:t>
        <w:br/>
        <w:br/>
        <w:t>1995.08－1996.11 红岗区政府办公室副主任</w:t>
        <w:br/>
        <w:br/>
        <w:t>1996.11－1997.09 红岗区财政局副局长（其间： 1994.09-1997.07 东北师范大学经济管理专业学习）</w:t>
        <w:br/>
        <w:br/>
        <w:t>1997.09－2001.02 红岗区财政局局长(其间：1998.07-2000.06东北农业大学经济管理专业学习)</w:t>
        <w:br/>
        <w:br/>
        <w:t>2001.02－2006.11 红岗区人民政府副区长（其间：2002.09-2004.06 香港公开大学人力资源管理专业学习）</w:t>
        <w:br/>
        <w:br/>
        <w:t>2006.11－2008.12 中共红岗区委常委、区人民政府副区长</w:t>
        <w:br/>
        <w:br/>
        <w:t>2008.12－2011.05 大庆市招商引资办公室主任、党组书记</w:t>
        <w:br/>
        <w:br/>
        <w:t>2011.05－2015.12 中共萨尔图区委副书记、区人民政府党组书记、区长兼庆北新城开发建设管理委员会副主任、工委委员</w:t>
        <w:br/>
        <w:br/>
        <w:t>2015.12 肇州县委书记</w:t>
        <w:br/>
      </w:r>
    </w:p>
    <w:p/>
    <w:p>
      <w:pPr>
        <w:pStyle w:val="Heading3"/>
      </w:pPr>
      <w:r>
        <w:t xml:space="preserve">黑龙江省  大庆市  肇源县  </w:t>
      </w:r>
    </w:p>
    <w:p>
      <w:r>
        <w:rPr>
          <w:i/>
        </w:rPr>
        <w:t>孙达    黑龙江省大庆市肇源县县长</w:t>
      </w:r>
    </w:p>
    <w:p>
      <w:r>
        <w:t>性别:  男</w:t>
      </w:r>
    </w:p>
    <w:p>
      <w:r>
        <w:t xml:space="preserve">生年：  </w:t>
      </w:r>
    </w:p>
    <w:p>
      <w:r>
        <w:t xml:space="preserve">籍贯:  </w:t>
      </w:r>
    </w:p>
    <w:p>
      <w:r>
        <w:t xml:space="preserve">学历:  </w:t>
      </w:r>
    </w:p>
    <w:p>
      <w:r>
        <w:t xml:space="preserve">简历:  </w:t>
        <w:br/>
        <w:t>孙达，现任黑龙江省大庆市肇源县委副书记、县长。</w:t>
        <w:br/>
      </w:r>
    </w:p>
    <w:p/>
    <w:p>
      <w:pPr>
        <w:pStyle w:val="Heading3"/>
      </w:pPr>
      <w:r>
        <w:t xml:space="preserve">黑龙江省  大庆市  肇源县  </w:t>
      </w:r>
    </w:p>
    <w:p>
      <w:r>
        <w:rPr>
          <w:i/>
        </w:rPr>
        <w:t>冯忠宏    黑龙江省大庆市肇源县委书记</w:t>
      </w:r>
    </w:p>
    <w:p>
      <w:r>
        <w:t>性别:  男</w:t>
      </w:r>
    </w:p>
    <w:p>
      <w:r>
        <w:t xml:space="preserve">生年：  </w:t>
      </w:r>
    </w:p>
    <w:p>
      <w:r>
        <w:t xml:space="preserve">籍贯:  </w:t>
      </w:r>
    </w:p>
    <w:p>
      <w:r>
        <w:t xml:space="preserve">学历:  </w:t>
      </w:r>
    </w:p>
    <w:p>
      <w:r>
        <w:t xml:space="preserve">简历:  </w:t>
        <w:br/>
        <w:t>冯忠宏，现任黑龙江省大庆市肇源县委书记。</w:t>
        <w:br/>
      </w:r>
    </w:p>
    <w:p/>
    <w:p>
      <w:pPr>
        <w:pStyle w:val="Heading3"/>
      </w:pPr>
      <w:r>
        <w:t xml:space="preserve">黑龙江省  大庆市  林甸县  </w:t>
      </w:r>
    </w:p>
    <w:p>
      <w:r>
        <w:rPr>
          <w:i/>
        </w:rPr>
        <w:t>邓宁    黑龙江省大庆市林甸县县长</w:t>
      </w:r>
    </w:p>
    <w:p>
      <w:r>
        <w:t>性别:  男</w:t>
      </w:r>
    </w:p>
    <w:p>
      <w:r>
        <w:t>生年：  1969年10月</w:t>
      </w:r>
    </w:p>
    <w:p>
      <w:r>
        <w:t>籍贯:  四川绵竹</w:t>
      </w:r>
    </w:p>
    <w:p>
      <w:r>
        <w:t>学历:  本科</w:t>
      </w:r>
    </w:p>
    <w:p>
      <w:r>
        <w:t xml:space="preserve">简历:  </w:t>
        <w:br/>
        <w:t>邓宁，男，汉族，1969年11月生，四川绵竹人，哈尔滨建筑大学建筑工程专业毕业，大学学历，1990年7月加入中国共产党，1990年7月参加工作。</w:t>
        <w:br/>
        <w:br/>
        <w:t>1990年7月--1991年8月 黑龙江省低温建筑科学研究所见习技术员；</w:t>
        <w:br/>
        <w:br/>
        <w:t>1991年8月--1993年12月 黑龙江省低温建筑科学研究所技术员；</w:t>
        <w:br/>
        <w:br/>
        <w:t>1993年12月--1995年4月 黑龙江省寒地建筑科学研究院助理工程</w:t>
        <w:br/>
        <w:br/>
        <w:t>1995年4月--1996年1月 黑龙江省寒地建筑科学研究院办公室副主任；</w:t>
        <w:br/>
        <w:br/>
        <w:t>1996年1月--1997年1月 黑龙江省寒地建筑研究院政治工作部主任；</w:t>
        <w:br/>
        <w:br/>
        <w:t>1997年1月--1998年2月 黑龙江省建委党组秘书；</w:t>
        <w:br/>
        <w:br/>
        <w:t>1998年2月--2000年11月 黑龙江省建委办公室主任科员；</w:t>
        <w:br/>
        <w:br/>
        <w:t>2000年11月--2002年11月 黑龙江省建设厅办公室主任科员；</w:t>
        <w:br/>
        <w:br/>
        <w:t>2002年11月--2006年3月 黑龙江省建设厅办公室副主任；</w:t>
        <w:br/>
        <w:br/>
        <w:t>2006年3月--2007年3月 黑龙江省建设厅办公室副主任；</w:t>
        <w:br/>
        <w:br/>
        <w:t>2007年3月--2008年7月 黑龙江省建设厅办公室主任；</w:t>
        <w:br/>
        <w:br/>
        <w:t>2008年7月--2011年3月 黑龙江省住建厅房地产市场监管处处长；</w:t>
        <w:br/>
        <w:br/>
        <w:t>2011年3月--现在 林甸县委副书记、县长。</w:t>
        <w:br/>
      </w:r>
    </w:p>
    <w:p/>
    <w:p>
      <w:pPr>
        <w:pStyle w:val="Heading3"/>
      </w:pPr>
      <w:r>
        <w:t xml:space="preserve">黑龙江省  大庆市  林甸县  </w:t>
      </w:r>
    </w:p>
    <w:p>
      <w:r>
        <w:rPr>
          <w:i/>
        </w:rPr>
        <w:t>吴海宝    黑龙江省大庆市林甸县委书记</w:t>
      </w:r>
    </w:p>
    <w:p>
      <w:r>
        <w:t>性别:  男</w:t>
      </w:r>
    </w:p>
    <w:p>
      <w:r>
        <w:t xml:space="preserve">生年：  </w:t>
      </w:r>
    </w:p>
    <w:p>
      <w:r>
        <w:t xml:space="preserve">籍贯:  </w:t>
      </w:r>
    </w:p>
    <w:p>
      <w:r>
        <w:t xml:space="preserve">学历:  </w:t>
      </w:r>
    </w:p>
    <w:p>
      <w:r>
        <w:t xml:space="preserve">简历:  </w:t>
        <w:br/>
        <w:t>吴海宝，现任黑龙江省大庆市林甸县委书记。</w:t>
        <w:br/>
      </w:r>
    </w:p>
    <w:p/>
    <w:p>
      <w:pPr>
        <w:pStyle w:val="Heading3"/>
      </w:pPr>
      <w:r>
        <w:t xml:space="preserve">黑龙江省  大庆市  杜尔伯特蒙古族自治县  </w:t>
      </w:r>
    </w:p>
    <w:p>
      <w:r>
        <w:rPr>
          <w:i/>
        </w:rPr>
        <w:t>董辉    黑龙江省大庆市杜尔伯特蒙古族自治县县长</w:t>
      </w:r>
    </w:p>
    <w:p>
      <w:r>
        <w:t>性别:  男</w:t>
      </w:r>
    </w:p>
    <w:p>
      <w:r>
        <w:t>生年：  1973年09月</w:t>
      </w:r>
    </w:p>
    <w:p>
      <w:r>
        <w:t>籍贯:  杜尔伯特县</w:t>
      </w:r>
    </w:p>
    <w:p>
      <w:r>
        <w:t>学历:  研究生</w:t>
      </w:r>
    </w:p>
    <w:p>
      <w:r>
        <w:t xml:space="preserve">简历:  </w:t>
        <w:br/>
        <w:t>董辉，蒙古族，1973年10月生，杜尔伯特县人，1998年7月参加工作，1996年11月入党。省委党校经济管理专业毕业，研究生。</w:t>
        <w:br/>
        <w:br/>
        <w:t>1998.07-1999.09 杜尔伯特蒙古族自治县他拉哈镇镇长助理</w:t>
        <w:br/>
        <w:br/>
        <w:t>1999.09-2000.08 杜尔伯特蒙古族自治县江湾乡副乡长</w:t>
        <w:br/>
        <w:br/>
        <w:t>2000.08—2001.11 杜尔伯特蒙古族自治县巴彦查干乡党委副书记</w:t>
        <w:br/>
        <w:br/>
        <w:t>2001.11—2005.03 杜尔伯特蒙古族自治县新店林场场长</w:t>
        <w:br/>
        <w:br/>
        <w:t>2005.03—2006.12 杜尔伯特蒙古族自治县他拉哈镇党委书记</w:t>
        <w:br/>
        <w:br/>
        <w:t>2006.12—2009.06 杜尔伯特蒙古族自治县人民政府副县长</w:t>
        <w:br/>
        <w:br/>
        <w:t>2009.06—现在 杜尔伯特蒙古族自治县县委副书记、人民政府县长</w:t>
        <w:br/>
      </w:r>
    </w:p>
    <w:p/>
    <w:p>
      <w:pPr>
        <w:pStyle w:val="Heading3"/>
      </w:pPr>
      <w:r>
        <w:t xml:space="preserve">黑龙江省  大庆市  杜尔伯特蒙古族自治县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黑龙江省  伊春市  伊春区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黑龙江省  伊春市  伊春区  </w:t>
      </w:r>
    </w:p>
    <w:p>
      <w:r>
        <w:rPr>
          <w:i/>
        </w:rPr>
        <w:t>李鹏远    黑龙江省伊春市伊春区委书记</w:t>
      </w:r>
    </w:p>
    <w:p>
      <w:r>
        <w:t>性别:  男</w:t>
      </w:r>
    </w:p>
    <w:p>
      <w:r>
        <w:t xml:space="preserve">生年：  </w:t>
      </w:r>
    </w:p>
    <w:p>
      <w:r>
        <w:t xml:space="preserve">籍贯:  </w:t>
      </w:r>
    </w:p>
    <w:p>
      <w:r>
        <w:t xml:space="preserve">学历:  </w:t>
      </w:r>
    </w:p>
    <w:p>
      <w:r>
        <w:t xml:space="preserve">简历:  </w:t>
        <w:br/>
        <w:t>李鹏远，现任黑龙江省伊春市伊春区委书记。</w:t>
        <w:br/>
      </w:r>
    </w:p>
    <w:p/>
    <w:p>
      <w:pPr>
        <w:pStyle w:val="Heading3"/>
      </w:pPr>
      <w:r>
        <w:t xml:space="preserve">黑龙江省  伊春市  南岔区  </w:t>
      </w:r>
    </w:p>
    <w:p>
      <w:r>
        <w:rPr>
          <w:i/>
        </w:rPr>
        <w:t>刘鹏    黑龙江省伊春市南岔区区长</w:t>
      </w:r>
    </w:p>
    <w:p>
      <w:r>
        <w:t xml:space="preserve">性别:  </w:t>
      </w:r>
    </w:p>
    <w:p>
      <w:r>
        <w:t xml:space="preserve">生年：  </w:t>
      </w:r>
    </w:p>
    <w:p>
      <w:r>
        <w:t xml:space="preserve">籍贯:  </w:t>
      </w:r>
    </w:p>
    <w:p>
      <w:r>
        <w:t xml:space="preserve">学历:  </w:t>
      </w:r>
    </w:p>
    <w:p>
      <w:r>
        <w:t xml:space="preserve">简历:  </w:t>
        <w:br/>
        <w:t>刘鹏，现任黑龙江省伊春市南岔区区长。</w:t>
        <w:br/>
      </w:r>
    </w:p>
    <w:p/>
    <w:p>
      <w:pPr>
        <w:pStyle w:val="Heading3"/>
      </w:pPr>
      <w:r>
        <w:t xml:space="preserve">黑龙江省  伊春市  南岔区  </w:t>
      </w:r>
    </w:p>
    <w:p>
      <w:r>
        <w:rPr>
          <w:i/>
        </w:rPr>
        <w:t>刘国庆    黑龙江省伊春市南岔区委书记</w:t>
      </w:r>
    </w:p>
    <w:p>
      <w:r>
        <w:t xml:space="preserve">性别:  </w:t>
      </w:r>
    </w:p>
    <w:p>
      <w:r>
        <w:t xml:space="preserve">生年：  </w:t>
      </w:r>
    </w:p>
    <w:p>
      <w:r>
        <w:t xml:space="preserve">籍贯:  </w:t>
      </w:r>
    </w:p>
    <w:p>
      <w:r>
        <w:t xml:space="preserve">学历:  </w:t>
      </w:r>
    </w:p>
    <w:p>
      <w:r>
        <w:t xml:space="preserve">简历:  </w:t>
        <w:br/>
        <w:t>刘国庆，现任黑龙江省伊春市南岔区委书记。</w:t>
        <w:br/>
      </w:r>
    </w:p>
    <w:p/>
    <w:p>
      <w:pPr>
        <w:pStyle w:val="Heading3"/>
      </w:pPr>
      <w:r>
        <w:t xml:space="preserve">黑龙江省  伊春市  友好区  </w:t>
      </w:r>
    </w:p>
    <w:p>
      <w:r>
        <w:rPr>
          <w:i/>
        </w:rPr>
        <w:t>张东海    黑龙江省伊春市友好区区长</w:t>
      </w:r>
    </w:p>
    <w:p>
      <w:r>
        <w:t>性别:  男</w:t>
      </w:r>
    </w:p>
    <w:p>
      <w:r>
        <w:t>生年：  1965年01月</w:t>
      </w:r>
    </w:p>
    <w:p>
      <w:r>
        <w:t>籍贯:  山东梁山</w:t>
      </w:r>
    </w:p>
    <w:p>
      <w:r>
        <w:t>学历:  研究生</w:t>
      </w:r>
    </w:p>
    <w:p>
      <w:r>
        <w:t xml:space="preserve">简历:  </w:t>
        <w:br/>
        <w:t>张东海，男，汉族，山东梁山人，1965年2月出生，1995年4月入党，1985年2月参加工作，研究生学历，工程师职称。</w:t>
        <w:br/>
        <w:br/>
        <w:t xml:space="preserve">    现任职务：友好区（局）党委副书记、区（局）长</w:t>
        <w:br/>
        <w:br/>
        <w:t xml:space="preserve">    主持区政府（林业局）全面工作，分管经济工作。</w:t>
        <w:br/>
        <w:br/>
        <w:t xml:space="preserve">    区委书记外出时，主持区委日常工作。</w:t>
        <w:br/>
        <w:br/>
        <w:t xml:space="preserve">    1985.02--1986.04  红星林业局工程处技术员</w:t>
        <w:br/>
        <w:br/>
        <w:t xml:space="preserve">    1986.04--1991.03  红星区星海玩具厂调度</w:t>
        <w:br/>
        <w:br/>
        <w:t xml:space="preserve">    1991.03--1993.08  红星区星海玩具厂副厂长</w:t>
        <w:br/>
        <w:br/>
        <w:t xml:space="preserve">    1993.08--1997.11  红星区星圳木业有限公司总经理</w:t>
        <w:br/>
        <w:br/>
        <w:t xml:space="preserve">    1997.11--2003.06  红星区(局)副区(局)长</w:t>
        <w:br/>
        <w:br/>
        <w:t xml:space="preserve">   (其间:1996.07-1999.07省电大行政管理专业专科学习)</w:t>
        <w:br/>
        <w:br/>
        <w:t xml:space="preserve">    2003.06--2006.02  红星区(局)党委常委、副区(局)长</w:t>
        <w:br/>
        <w:br/>
        <w:t xml:space="preserve">   (其间:2002.03-2004.07省委党校法律专业本科学习)</w:t>
        <w:br/>
        <w:br/>
        <w:t xml:space="preserve">    2006.02--2006.12  木材生产机械局调研员</w:t>
        <w:br/>
        <w:br/>
        <w:t xml:space="preserve">    2006.12--2008.06  木材经销局党组书记、局长</w:t>
        <w:br/>
        <w:br/>
        <w:t xml:space="preserve">    2008.06--2011.12  乌伊岭区(局)党委副书记、区(局)长</w:t>
        <w:br/>
        <w:br/>
        <w:t xml:space="preserve">   (其间:2008.03--2011.01省委党校经济管理专业研究生学习)</w:t>
        <w:br/>
        <w:br/>
        <w:t xml:space="preserve">    2011.12---现在    友好区（局）党委副书记、区（局）长</w:t>
        <w:br/>
      </w:r>
    </w:p>
    <w:p/>
    <w:p>
      <w:pPr>
        <w:pStyle w:val="Heading3"/>
      </w:pPr>
      <w:r>
        <w:t xml:space="preserve">黑龙江省  伊春市  友好区  </w:t>
      </w:r>
    </w:p>
    <w:p>
      <w:r>
        <w:rPr>
          <w:i/>
        </w:rPr>
        <w:t>赵建军    黑龙江省伊春市友好区委书记</w:t>
      </w:r>
    </w:p>
    <w:p>
      <w:r>
        <w:t>性别:  男</w:t>
      </w:r>
    </w:p>
    <w:p>
      <w:r>
        <w:t>生年：  1964年11月</w:t>
      </w:r>
    </w:p>
    <w:p>
      <w:r>
        <w:t>籍贯:  黑龙江省延寿县</w:t>
      </w:r>
    </w:p>
    <w:p>
      <w:r>
        <w:t>学历:  本科</w:t>
      </w:r>
    </w:p>
    <w:p>
      <w:r>
        <w:t xml:space="preserve">简历:  </w:t>
        <w:br/>
        <w:t xml:space="preserve">    赵建军，男，汉族，黑龙江省延寿县人，1964年12月生人，1985年8月参加工作，1992年3月入党，大学学历。</w:t>
        <w:br/>
        <w:br/>
        <w:t xml:space="preserve">    现任职务：中共友好区委书记</w:t>
        <w:br/>
        <w:br/>
        <w:t xml:space="preserve">    主持区委全面工作，分管军事工作。</w:t>
        <w:br/>
        <w:br/>
        <w:t xml:space="preserve">    1985.08—1986.03　伊春林校教师</w:t>
        <w:br/>
        <w:br/>
        <w:t xml:space="preserve">    1986.03—1991.05　伊春市多种经营局科员</w:t>
        <w:br/>
        <w:br/>
        <w:t xml:space="preserve">    1991.05—1994.08　伊春市多种经营局项目管理科副科长</w:t>
        <w:br/>
        <w:br/>
        <w:t xml:space="preserve">    1994.08—1998.01　伊春市多种经营局项目管理科科长、计财科长(期间：1996.10—1998.10省委党校学习)</w:t>
        <w:br/>
        <w:br/>
        <w:t xml:space="preserve">    1998.01—2003.04　伊春市多种经营局(农委)副局长(副主任)(期间：1998.10—1999.05下派南岔促农工作队队长；2001.1—2002.5派驻铁力“三个代表”学教活动指导组长)    </w:t>
        <w:br/>
        <w:br/>
        <w:t xml:space="preserve">    2003.04—2006.12　中共铁力市委副书记</w:t>
        <w:br/>
        <w:br/>
        <w:t xml:space="preserve">    2006.12—2009.10　中共乌伊岭区委书记</w:t>
        <w:br/>
        <w:br/>
        <w:t xml:space="preserve">    2009.10—2013.9 　中共美溪区委书记</w:t>
        <w:br/>
        <w:br/>
        <w:t xml:space="preserve">    2013.9 —         中共友好区委书记</w:t>
        <w:br/>
      </w:r>
    </w:p>
    <w:p/>
    <w:p>
      <w:pPr>
        <w:pStyle w:val="Heading3"/>
      </w:pPr>
      <w:r>
        <w:t xml:space="preserve">黑龙江省  伊春市  西林区  </w:t>
      </w:r>
    </w:p>
    <w:p>
      <w:r>
        <w:rPr>
          <w:i/>
        </w:rPr>
        <w:t>吴金成    黑龙江省伊春市西林区区长</w:t>
      </w:r>
    </w:p>
    <w:p>
      <w:r>
        <w:t>性别:  男</w:t>
      </w:r>
    </w:p>
    <w:p>
      <w:r>
        <w:t>生年：  1961年09月</w:t>
      </w:r>
    </w:p>
    <w:p>
      <w:r>
        <w:t>籍贯:  黑龙江省汤原县</w:t>
      </w:r>
    </w:p>
    <w:p>
      <w:r>
        <w:t>学历:  研究生</w:t>
      </w:r>
    </w:p>
    <w:p>
      <w:r>
        <w:t xml:space="preserve">简历:  </w:t>
        <w:br/>
        <w:t>吴金成，男，汉族，生于1961年10月，原籍黑龙江省汤原县人，研究生文化，1983年11月参加工作，1989年6月加入中国共产党，经济师职称，现任中共西林区委副书记、区政府党组书记、区长。</w:t>
        <w:br/>
        <w:br/>
        <w:t xml:space="preserve">    1983.11    市城建局房产处技术员； </w:t>
        <w:br/>
        <w:br/>
        <w:t xml:space="preserve">    1985.09    市房地局科员；</w:t>
        <w:br/>
        <w:br/>
        <w:t xml:space="preserve">    1988.12    市房地局开发公司计划工程部副主任； </w:t>
        <w:br/>
        <w:br/>
        <w:t xml:space="preserve">    1990.04    市房地局开发公司副经理、计划工程部主任； </w:t>
        <w:br/>
        <w:br/>
        <w:t xml:space="preserve">    1992.06    市房地局房产处主任； </w:t>
        <w:br/>
        <w:br/>
        <w:t xml:space="preserve">    1995.02    市住房制度改革办公室副主任；</w:t>
        <w:br/>
        <w:br/>
        <w:t xml:space="preserve">    1995.12    市房地局党组成员、市住房制度改革办公室副主任；</w:t>
        <w:br/>
        <w:br/>
        <w:t xml:space="preserve">    2000.01    市房地局副局长；</w:t>
        <w:br/>
        <w:br/>
        <w:t xml:space="preserve">    2001.11    市建设局党委委员、副局长；</w:t>
        <w:br/>
        <w:br/>
        <w:t xml:space="preserve">    2002.05    市建设局党委委员、副局长、西城开发区管委会主任（正处级）；</w:t>
        <w:br/>
        <w:br/>
        <w:t xml:space="preserve">    2004.12    市公用事业管理处党委副书记、处长，市园林局局长；</w:t>
        <w:br/>
        <w:br/>
        <w:t xml:space="preserve">    2005.07    市公用事业管理局党委副书记、局长，市园林局局长； </w:t>
        <w:br/>
        <w:br/>
        <w:t xml:space="preserve">    2006.12    中共西林区委副书记、区政府党组书记、区长。</w:t>
        <w:br/>
      </w:r>
    </w:p>
    <w:p/>
    <w:p>
      <w:pPr>
        <w:pStyle w:val="Heading3"/>
      </w:pPr>
      <w:r>
        <w:t xml:space="preserve">黑龙江省  伊春市  西林区  </w:t>
      </w:r>
    </w:p>
    <w:p>
      <w:r>
        <w:rPr>
          <w:i/>
        </w:rPr>
        <w:t>张更利    黑龙江省伊春市西林区委书记</w:t>
      </w:r>
    </w:p>
    <w:p>
      <w:r>
        <w:t>性别:  男</w:t>
      </w:r>
    </w:p>
    <w:p>
      <w:r>
        <w:t xml:space="preserve">生年：  </w:t>
      </w:r>
    </w:p>
    <w:p>
      <w:r>
        <w:t xml:space="preserve">籍贯:  </w:t>
      </w:r>
    </w:p>
    <w:p>
      <w:r>
        <w:t xml:space="preserve">学历:  </w:t>
      </w:r>
    </w:p>
    <w:p>
      <w:r>
        <w:t xml:space="preserve">简历:  </w:t>
        <w:br/>
        <w:t>张更利，现任黑龙江省伊春市西林区委书记。</w:t>
        <w:br/>
      </w:r>
    </w:p>
    <w:p/>
    <w:p>
      <w:pPr>
        <w:pStyle w:val="Heading3"/>
      </w:pPr>
      <w:r>
        <w:t xml:space="preserve">黑龙江省  伊春市  翠峦区  </w:t>
      </w:r>
    </w:p>
    <w:p>
      <w:r>
        <w:rPr>
          <w:i/>
        </w:rPr>
        <w:t>杨国利    黑龙江省伊春市翠峦区区长</w:t>
      </w:r>
    </w:p>
    <w:p>
      <w:r>
        <w:t>性别:  男</w:t>
      </w:r>
    </w:p>
    <w:p>
      <w:r>
        <w:t>生年：  1967年01月</w:t>
      </w:r>
    </w:p>
    <w:p>
      <w:r>
        <w:t xml:space="preserve">籍贯:  </w:t>
      </w:r>
    </w:p>
    <w:p>
      <w:r>
        <w:t xml:space="preserve">学历:  </w:t>
      </w:r>
    </w:p>
    <w:p>
      <w:r>
        <w:t xml:space="preserve">简历:  </w:t>
        <w:br/>
        <w:t>杨国利，男，1967年2月出生，汉族。辽宁省昌图人，1991年6月入党，1991年6月参加工作。大学文化，工程师职称。现任翠峦区（局）长。</w:t>
        <w:br/>
      </w:r>
    </w:p>
    <w:p/>
    <w:p>
      <w:pPr>
        <w:pStyle w:val="Heading3"/>
      </w:pPr>
      <w:r>
        <w:t xml:space="preserve">黑龙江省  伊春市  翠峦区  </w:t>
      </w:r>
    </w:p>
    <w:p>
      <w:r>
        <w:rPr>
          <w:i/>
        </w:rPr>
        <w:t>张云福    黑龙江省伊春市翠峦区委书记</w:t>
      </w:r>
    </w:p>
    <w:p>
      <w:r>
        <w:t>性别:  男</w:t>
      </w:r>
    </w:p>
    <w:p>
      <w:r>
        <w:t>生年：  1960年06月</w:t>
      </w:r>
    </w:p>
    <w:p>
      <w:r>
        <w:t>籍贯:  黑龙江省望奎县</w:t>
      </w:r>
    </w:p>
    <w:p>
      <w:r>
        <w:t>学历:  研究生</w:t>
      </w:r>
    </w:p>
    <w:p>
      <w:r>
        <w:t xml:space="preserve">简历:  </w:t>
        <w:br/>
        <w:t>张云福，男，汉族,1960年7月出生，黑龙江省望奎人。1976年3月参加工作，1984年9月加入中国共产党。研究生学历，政工师职称。现任翠峦区（局）党委书记。</w:t>
        <w:br/>
      </w:r>
    </w:p>
    <w:p/>
    <w:p>
      <w:pPr>
        <w:pStyle w:val="Heading3"/>
      </w:pPr>
      <w:r>
        <w:t xml:space="preserve">黑龙江省  伊春市  新青区  </w:t>
      </w:r>
    </w:p>
    <w:p>
      <w:r>
        <w:rPr>
          <w:i/>
        </w:rPr>
        <w:t>臧世臣    黑龙江省伊春市新青区区长</w:t>
      </w:r>
    </w:p>
    <w:p>
      <w:r>
        <w:t>性别:  男</w:t>
      </w:r>
    </w:p>
    <w:p>
      <w:r>
        <w:t>生年：  1967年10月</w:t>
      </w:r>
    </w:p>
    <w:p>
      <w:r>
        <w:t xml:space="preserve">籍贯:  </w:t>
      </w:r>
    </w:p>
    <w:p>
      <w:r>
        <w:t xml:space="preserve">学历:  </w:t>
      </w:r>
    </w:p>
    <w:p>
      <w:r>
        <w:t xml:space="preserve">简历:  </w:t>
        <w:br/>
        <w:t>臧世臣，男，汉族，1967年10月出生，吉林扶余人，1988年08月参加工作，1997年03月加入中国共产党，中央党校经济专业，大学学历，高级工程师。现任伊春市新青区区长。</w:t>
        <w:br/>
      </w:r>
    </w:p>
    <w:p/>
    <w:p>
      <w:pPr>
        <w:pStyle w:val="Heading3"/>
      </w:pPr>
      <w:r>
        <w:t xml:space="preserve">黑龙江省  伊春市  新青区  </w:t>
      </w:r>
    </w:p>
    <w:p>
      <w:r>
        <w:rPr>
          <w:i/>
        </w:rPr>
        <w:t>黄茂祝    黑龙江省伊春市新青区委书记</w:t>
      </w:r>
    </w:p>
    <w:p>
      <w:r>
        <w:t>性别:  男</w:t>
      </w:r>
    </w:p>
    <w:p>
      <w:r>
        <w:t>生年：  1963年08月</w:t>
      </w:r>
    </w:p>
    <w:p>
      <w:r>
        <w:t xml:space="preserve">籍贯:  </w:t>
      </w:r>
    </w:p>
    <w:p>
      <w:r>
        <w:t xml:space="preserve">学历:  </w:t>
      </w:r>
    </w:p>
    <w:p>
      <w:r>
        <w:t xml:space="preserve">简历:  </w:t>
        <w:br/>
        <w:t>黄茂祝，男，1963年8月出生，博士后，现任黑龙江省伊春市新青区委书记。</w:t>
        <w:br/>
      </w:r>
    </w:p>
    <w:p/>
    <w:p>
      <w:pPr>
        <w:pStyle w:val="Heading3"/>
      </w:pPr>
      <w:r>
        <w:t xml:space="preserve">黑龙江省  伊春市  美溪区  </w:t>
      </w:r>
    </w:p>
    <w:p>
      <w:r>
        <w:rPr>
          <w:i/>
        </w:rPr>
        <w:t>刘福军    黑龙江省伊春市美溪区区长</w:t>
      </w:r>
    </w:p>
    <w:p>
      <w:r>
        <w:t xml:space="preserve">性别:  </w:t>
      </w:r>
    </w:p>
    <w:p>
      <w:r>
        <w:t xml:space="preserve">生年：  </w:t>
      </w:r>
    </w:p>
    <w:p>
      <w:r>
        <w:t xml:space="preserve">籍贯:  </w:t>
      </w:r>
    </w:p>
    <w:p>
      <w:r>
        <w:t xml:space="preserve">学历:  </w:t>
      </w:r>
    </w:p>
    <w:p>
      <w:r>
        <w:t xml:space="preserve">简历:  </w:t>
        <w:br/>
        <w:t>刘福军，现任黑龙江省伊春市美溪区区长。</w:t>
        <w:br/>
      </w:r>
    </w:p>
    <w:p/>
    <w:p>
      <w:pPr>
        <w:pStyle w:val="Heading3"/>
      </w:pPr>
      <w:r>
        <w:t xml:space="preserve">黑龙江省  伊春市  美溪区  </w:t>
      </w:r>
    </w:p>
    <w:p>
      <w:r>
        <w:rPr>
          <w:i/>
        </w:rPr>
        <w:t>李忠培    黑龙江省伊春市美溪区委书记</w:t>
      </w:r>
    </w:p>
    <w:p>
      <w:r>
        <w:t xml:space="preserve">性别:  </w:t>
      </w:r>
    </w:p>
    <w:p>
      <w:r>
        <w:t xml:space="preserve">生年：  </w:t>
      </w:r>
    </w:p>
    <w:p>
      <w:r>
        <w:t xml:space="preserve">籍贯:  </w:t>
      </w:r>
    </w:p>
    <w:p>
      <w:r>
        <w:t xml:space="preserve">学历:  </w:t>
      </w:r>
    </w:p>
    <w:p>
      <w:r>
        <w:t xml:space="preserve">简历:  </w:t>
        <w:br/>
        <w:t>李忠培，现任黑龙江省伊春市美溪区委书记。</w:t>
        <w:br/>
      </w:r>
    </w:p>
    <w:p/>
    <w:p>
      <w:pPr>
        <w:pStyle w:val="Heading3"/>
      </w:pPr>
      <w:r>
        <w:t xml:space="preserve">黑龙江省  伊春市  金山屯区  </w:t>
      </w:r>
    </w:p>
    <w:p>
      <w:r>
        <w:rPr>
          <w:i/>
        </w:rPr>
        <w:t>刘录江    黑龙江省伊春市金山屯区区长</w:t>
      </w:r>
    </w:p>
    <w:p>
      <w:r>
        <w:t>性别:  男</w:t>
      </w:r>
    </w:p>
    <w:p>
      <w:r>
        <w:t xml:space="preserve">生年：  </w:t>
      </w:r>
    </w:p>
    <w:p>
      <w:r>
        <w:t xml:space="preserve">籍贯:  </w:t>
      </w:r>
    </w:p>
    <w:p>
      <w:r>
        <w:t xml:space="preserve">学历:  </w:t>
      </w:r>
    </w:p>
    <w:p>
      <w:r>
        <w:t xml:space="preserve">简历:  </w:t>
        <w:br/>
        <w:t>刘录江，现任黑龙江省伊春市金山屯区区长。</w:t>
        <w:br/>
      </w:r>
    </w:p>
    <w:p/>
    <w:p>
      <w:pPr>
        <w:pStyle w:val="Heading3"/>
      </w:pPr>
      <w:r>
        <w:t xml:space="preserve">黑龙江省  伊春市  金山屯区  </w:t>
      </w:r>
    </w:p>
    <w:p>
      <w:r>
        <w:rPr>
          <w:i/>
        </w:rPr>
        <w:t>杜鹏    黑龙江省伊春市金山屯区委书记</w:t>
      </w:r>
    </w:p>
    <w:p>
      <w:r>
        <w:t>性别:  男</w:t>
      </w:r>
    </w:p>
    <w:p>
      <w:r>
        <w:t xml:space="preserve">生年：  </w:t>
      </w:r>
    </w:p>
    <w:p>
      <w:r>
        <w:t xml:space="preserve">籍贯:  </w:t>
      </w:r>
    </w:p>
    <w:p>
      <w:r>
        <w:t xml:space="preserve">学历:  </w:t>
      </w:r>
    </w:p>
    <w:p>
      <w:r>
        <w:t xml:space="preserve">简历:  </w:t>
        <w:br/>
        <w:t>杜鹏，现任黑龙江省伊春市金山屯区委书记。</w:t>
        <w:br/>
      </w:r>
    </w:p>
    <w:p/>
    <w:p>
      <w:pPr>
        <w:pStyle w:val="Heading3"/>
      </w:pPr>
      <w:r>
        <w:t xml:space="preserve">黑龙江省  伊春市  五营区  </w:t>
      </w:r>
    </w:p>
    <w:p>
      <w:r>
        <w:rPr>
          <w:i/>
        </w:rPr>
        <w:t>宗元    黑龙江省伊春市五营区区长</w:t>
      </w:r>
    </w:p>
    <w:p>
      <w:r>
        <w:t>性别:  男</w:t>
      </w:r>
    </w:p>
    <w:p>
      <w:r>
        <w:t xml:space="preserve">生年：  </w:t>
      </w:r>
    </w:p>
    <w:p>
      <w:r>
        <w:t xml:space="preserve">籍贯:  </w:t>
      </w:r>
    </w:p>
    <w:p>
      <w:r>
        <w:t xml:space="preserve">学历:  </w:t>
      </w:r>
    </w:p>
    <w:p>
      <w:r>
        <w:t xml:space="preserve">简历:  </w:t>
        <w:br/>
        <w:t>宗元，现任黑龙江省伊春市五营区区长。</w:t>
        <w:br/>
      </w:r>
    </w:p>
    <w:p/>
    <w:p>
      <w:pPr>
        <w:pStyle w:val="Heading3"/>
      </w:pPr>
      <w:r>
        <w:t xml:space="preserve">黑龙江省  伊春市  五营区  </w:t>
      </w:r>
    </w:p>
    <w:p>
      <w:r>
        <w:rPr>
          <w:i/>
        </w:rPr>
        <w:t>关伟    黑龙江省伊春市五营区委书记</w:t>
      </w:r>
    </w:p>
    <w:p>
      <w:r>
        <w:t xml:space="preserve">性别:  </w:t>
      </w:r>
    </w:p>
    <w:p>
      <w:r>
        <w:t xml:space="preserve">生年：  </w:t>
      </w:r>
    </w:p>
    <w:p>
      <w:r>
        <w:t xml:space="preserve">籍贯:  </w:t>
      </w:r>
    </w:p>
    <w:p>
      <w:r>
        <w:t xml:space="preserve">学历:  </w:t>
      </w:r>
    </w:p>
    <w:p>
      <w:r>
        <w:t xml:space="preserve">简历:  </w:t>
        <w:br/>
        <w:t>关伟，现任黑龙江省伊春市五营区委书记。</w:t>
        <w:br/>
      </w:r>
    </w:p>
    <w:p/>
    <w:p>
      <w:pPr>
        <w:pStyle w:val="Heading3"/>
      </w:pPr>
      <w:r>
        <w:t xml:space="preserve">黑龙江省  伊春市  乌马河区  </w:t>
      </w:r>
    </w:p>
    <w:p>
      <w:r>
        <w:rPr>
          <w:i/>
        </w:rPr>
        <w:t>李光    黑龙江省伊春市乌马河区区长</w:t>
      </w:r>
    </w:p>
    <w:p>
      <w:r>
        <w:t>性别:  男</w:t>
      </w:r>
    </w:p>
    <w:p>
      <w:r>
        <w:t xml:space="preserve">生年：  </w:t>
      </w:r>
    </w:p>
    <w:p>
      <w:r>
        <w:t xml:space="preserve">籍贯:  </w:t>
      </w:r>
    </w:p>
    <w:p>
      <w:r>
        <w:t xml:space="preserve">学历:  </w:t>
      </w:r>
    </w:p>
    <w:p>
      <w:r>
        <w:t xml:space="preserve">简历:  </w:t>
        <w:br/>
        <w:t>1979.08-1990.09 乌马河区西岭林场工人</w:t>
        <w:br/>
        <w:br/>
        <w:t xml:space="preserve"> </w:t>
        <w:br/>
        <w:t>1990.09-1992.01 乌马河区西岭林场保卫股长</w:t>
        <w:br/>
        <w:br/>
        <w:t xml:space="preserve"> </w:t>
        <w:br/>
        <w:t>1992.01-1994.07 乌马河区西岭林场生产段段长</w:t>
        <w:br/>
        <w:br/>
        <w:t xml:space="preserve"> </w:t>
        <w:br/>
        <w:t>1994.07-1998.08 乌马河区西岭林场副场长</w:t>
        <w:br/>
        <w:br/>
        <w:t xml:space="preserve"> </w:t>
        <w:br/>
        <w:t>1998.08-2002.09 乌马河区西岭林场场长</w:t>
        <w:br/>
        <w:br/>
        <w:t xml:space="preserve"> </w:t>
        <w:br/>
        <w:t>（其间：1998.10-2001.12 省委党校经济管理专科函授学习）</w:t>
        <w:br/>
        <w:br/>
        <w:t xml:space="preserve"> </w:t>
        <w:br/>
        <w:t>2002.09-2006.12 乌马河区生产营林科科长</w:t>
        <w:br/>
        <w:br/>
        <w:t xml:space="preserve"> </w:t>
        <w:br/>
        <w:t>（其间：2005.07-2007.12月 亚洲（澳门）国际公开大学工商管理专业硕士研究生函授学习）</w:t>
        <w:br/>
        <w:br/>
        <w:t xml:space="preserve"> </w:t>
        <w:br/>
        <w:t>2006.12-2009.06 乌马河林业局副局长</w:t>
        <w:br/>
        <w:br/>
        <w:t xml:space="preserve"> </w:t>
        <w:br/>
        <w:t>2009.08-2010.01 乌马河区委常委、副区（局）长</w:t>
        <w:br/>
        <w:br/>
        <w:t xml:space="preserve"> </w:t>
        <w:br/>
        <w:t>2010.01-至今 乌马河区委副书记、区（局）长</w:t>
        <w:br/>
      </w:r>
    </w:p>
    <w:p/>
    <w:p>
      <w:pPr>
        <w:pStyle w:val="Heading3"/>
      </w:pPr>
      <w:r>
        <w:t xml:space="preserve">黑龙江省  伊春市  乌马河区  </w:t>
      </w:r>
    </w:p>
    <w:p>
      <w:r>
        <w:rPr>
          <w:i/>
        </w:rPr>
        <w:t>孙君生    黑龙江省伊春市乌马河区委书记</w:t>
      </w:r>
    </w:p>
    <w:p>
      <w:r>
        <w:t>性别:  男</w:t>
      </w:r>
    </w:p>
    <w:p>
      <w:r>
        <w:t xml:space="preserve">生年：  </w:t>
      </w:r>
    </w:p>
    <w:p>
      <w:r>
        <w:t xml:space="preserve">籍贯:  </w:t>
      </w:r>
    </w:p>
    <w:p>
      <w:r>
        <w:t xml:space="preserve">学历:  </w:t>
      </w:r>
    </w:p>
    <w:p>
      <w:r>
        <w:t xml:space="preserve">简历:  </w:t>
        <w:br/>
        <w:t>1985.09--1987.07  呼兰师范专科学校数学专业学生</w:t>
        <w:br/>
        <w:br/>
        <w:t>1987.07--1991.11  木兰县第一中学教师</w:t>
        <w:br/>
        <w:br/>
        <w:t>(其间:1988.07--1991.07东北师范大学数学系本科学习）</w:t>
        <w:br/>
        <w:br/>
        <w:t>1991.11--1994.08  木兰县委政研室研究员</w:t>
        <w:br/>
        <w:br/>
        <w:t>1994.08--1996.04  木兰县委办公室常委秘书</w:t>
        <w:br/>
        <w:br/>
        <w:t>1996.04--1997.01  木兰县委办公室副科级秘书</w:t>
        <w:br/>
        <w:br/>
        <w:t xml:space="preserve">1997.01--2000.03  木兰团县委书记 </w:t>
        <w:br/>
        <w:br/>
        <w:t>2000.03--2002.09  黑龙江青年干部学院青运史研究室副主任(正科级)</w:t>
        <w:br/>
        <w:br/>
        <w:t>(其间:1998.03--2000.12省委党校研究生班经济管理专业学习）</w:t>
        <w:br/>
        <w:br/>
        <w:t>2002.09--2003.02  新青年期刊出版总社副社长</w:t>
        <w:br/>
        <w:br/>
        <w:t>2003.02--2003.08  团省委办公室助理调研员</w:t>
        <w:br/>
        <w:br/>
        <w:t>2003.08--2005.12  团省委青农部助理调研员</w:t>
        <w:br/>
        <w:br/>
        <w:t xml:space="preserve">(其间:2002.04--2004.06哈尔滨师范大学汉语言文学专业学习） </w:t>
        <w:br/>
        <w:br/>
        <w:t>2005.12--2007.04  团省委机关党委副书记（主持工作）</w:t>
        <w:br/>
        <w:br/>
        <w:t>2007.04--2008.05  团省委机关党委调研员</w:t>
        <w:br/>
        <w:br/>
        <w:t>2008.05--2008.08  团省委研究室调研员（主持工作）</w:t>
        <w:br/>
        <w:br/>
        <w:t>2008.08--2012.09  团省委研究室主任</w:t>
        <w:br/>
        <w:br/>
        <w:t>(其间:2005.08--2009.12中国农科院区域经济管理专业硕士学习）</w:t>
        <w:br/>
        <w:br/>
        <w:t>(其间:2008.11--2009.11挂任肇源县委副书记）</w:t>
        <w:br/>
        <w:br/>
        <w:t>2012.12--2015.08  伊春市委副秘书长、市直机关工委书记</w:t>
        <w:br/>
        <w:br/>
        <w:t>2015.08--         乌马河区(局)党委书记</w:t>
        <w:br/>
      </w:r>
    </w:p>
    <w:p/>
    <w:p>
      <w:pPr>
        <w:pStyle w:val="Heading3"/>
      </w:pPr>
      <w:r>
        <w:t xml:space="preserve">黑龙江省  伊春市  汤旺河区  </w:t>
      </w:r>
    </w:p>
    <w:p>
      <w:r>
        <w:rPr>
          <w:i/>
        </w:rPr>
        <w:t>张和清    黑龙江省伊春市汤旺河区区长</w:t>
      </w:r>
    </w:p>
    <w:p>
      <w:r>
        <w:t xml:space="preserve">性别:  </w:t>
      </w:r>
    </w:p>
    <w:p>
      <w:r>
        <w:t xml:space="preserve">生年：  </w:t>
      </w:r>
    </w:p>
    <w:p>
      <w:r>
        <w:t xml:space="preserve">籍贯:  </w:t>
      </w:r>
    </w:p>
    <w:p>
      <w:r>
        <w:t xml:space="preserve">学历:  </w:t>
      </w:r>
    </w:p>
    <w:p>
      <w:r>
        <w:t xml:space="preserve">简历:  </w:t>
        <w:br/>
        <w:t>张和清，现任黑龙江省伊春市汤旺河区区长。</w:t>
        <w:br/>
        <w:br/>
      </w:r>
    </w:p>
    <w:p/>
    <w:p>
      <w:pPr>
        <w:pStyle w:val="Heading3"/>
      </w:pPr>
      <w:r>
        <w:t xml:space="preserve">黑龙江省  伊春市  汤旺河区  </w:t>
      </w:r>
    </w:p>
    <w:p>
      <w:r>
        <w:rPr>
          <w:i/>
        </w:rPr>
        <w:t>冯玉胜    黑龙江省伊春市汤旺河区委书记</w:t>
      </w:r>
    </w:p>
    <w:p>
      <w:r>
        <w:t xml:space="preserve">性别:  </w:t>
      </w:r>
    </w:p>
    <w:p>
      <w:r>
        <w:t xml:space="preserve">生年：  </w:t>
      </w:r>
    </w:p>
    <w:p>
      <w:r>
        <w:t xml:space="preserve">籍贯:  </w:t>
      </w:r>
    </w:p>
    <w:p>
      <w:r>
        <w:t xml:space="preserve">学历:  </w:t>
      </w:r>
    </w:p>
    <w:p>
      <w:r>
        <w:t xml:space="preserve">简历:  </w:t>
        <w:br/>
        <w:t>冯玉胜，现任黑龙江省伊春市汤旺河区委书记。</w:t>
        <w:br/>
      </w:r>
    </w:p>
    <w:p/>
    <w:p>
      <w:pPr>
        <w:pStyle w:val="Heading3"/>
      </w:pPr>
      <w:r>
        <w:t xml:space="preserve">黑龙江省  伊春市  带岭区  </w:t>
      </w:r>
    </w:p>
    <w:p>
      <w:r>
        <w:rPr>
          <w:i/>
        </w:rPr>
        <w:t>刘天国    黑龙江省伊春市带岭区区长</w:t>
      </w:r>
    </w:p>
    <w:p>
      <w:r>
        <w:t>性别:  男</w:t>
      </w:r>
    </w:p>
    <w:p>
      <w:r>
        <w:t xml:space="preserve">生年：  </w:t>
      </w:r>
    </w:p>
    <w:p>
      <w:r>
        <w:t xml:space="preserve">籍贯:  </w:t>
      </w:r>
    </w:p>
    <w:p>
      <w:r>
        <w:t xml:space="preserve">学历:  </w:t>
      </w:r>
    </w:p>
    <w:p>
      <w:r>
        <w:t xml:space="preserve">简历:  </w:t>
        <w:br/>
        <w:t>刘天国，现任黑龙江省伊春市带岭区区长。</w:t>
        <w:br/>
      </w:r>
    </w:p>
    <w:p/>
    <w:p>
      <w:pPr>
        <w:pStyle w:val="Heading3"/>
      </w:pPr>
      <w:r>
        <w:t xml:space="preserve">黑龙江省  伊春市  带岭区  </w:t>
      </w:r>
    </w:p>
    <w:p>
      <w:r>
        <w:rPr>
          <w:i/>
        </w:rPr>
        <w:t>祝天姝    黑龙江省伊春市带岭区委书记</w:t>
      </w:r>
    </w:p>
    <w:p>
      <w:r>
        <w:t>性别:  男</w:t>
      </w:r>
    </w:p>
    <w:p>
      <w:r>
        <w:t xml:space="preserve">生年：  </w:t>
      </w:r>
    </w:p>
    <w:p>
      <w:r>
        <w:t xml:space="preserve">籍贯:  </w:t>
      </w:r>
    </w:p>
    <w:p>
      <w:r>
        <w:t xml:space="preserve">学历:  </w:t>
      </w:r>
    </w:p>
    <w:p>
      <w:r>
        <w:t xml:space="preserve">简历:  </w:t>
        <w:br/>
        <w:t>祝天姝，现任黑龙江省伊春市带岭区委书记。</w:t>
        <w:br/>
      </w:r>
    </w:p>
    <w:p/>
    <w:p>
      <w:pPr>
        <w:pStyle w:val="Heading3"/>
      </w:pPr>
      <w:r>
        <w:t xml:space="preserve">黑龙江省  伊春市  乌伊岭区  </w:t>
      </w:r>
    </w:p>
    <w:p>
      <w:r>
        <w:rPr>
          <w:i/>
        </w:rPr>
        <w:t>刘剑铭    黑龙江省伊春市乌伊岭区区长</w:t>
      </w:r>
    </w:p>
    <w:p>
      <w:r>
        <w:t>性别:  男</w:t>
      </w:r>
    </w:p>
    <w:p>
      <w:r>
        <w:t xml:space="preserve">生年：  </w:t>
      </w:r>
    </w:p>
    <w:p>
      <w:r>
        <w:t xml:space="preserve">籍贯:  </w:t>
      </w:r>
    </w:p>
    <w:p>
      <w:r>
        <w:t xml:space="preserve">学历:  </w:t>
      </w:r>
    </w:p>
    <w:p>
      <w:r>
        <w:t xml:space="preserve">简历:  </w:t>
        <w:br/>
        <w:t>刘剑铭，男，汉族，1965年08月出生，原籍黑龙江绥化，1981年08月参加工作，1994年04月加入中国共产党，研究生学历，会计师职称，现任乌伊岭区委常委、区（局）长</w:t>
        <w:br/>
      </w:r>
    </w:p>
    <w:p/>
    <w:p>
      <w:pPr>
        <w:pStyle w:val="Heading3"/>
      </w:pPr>
      <w:r>
        <w:t xml:space="preserve">黑龙江省  伊春市  乌伊岭区  </w:t>
      </w:r>
    </w:p>
    <w:p>
      <w:r>
        <w:rPr>
          <w:i/>
        </w:rPr>
        <w:t>韩殿君    黑龙江省伊春市乌伊岭区委书记</w:t>
      </w:r>
    </w:p>
    <w:p>
      <w:r>
        <w:t>性别:  男</w:t>
      </w:r>
    </w:p>
    <w:p>
      <w:r>
        <w:t xml:space="preserve">生年：  </w:t>
      </w:r>
    </w:p>
    <w:p>
      <w:r>
        <w:t xml:space="preserve">籍贯:  </w:t>
      </w:r>
    </w:p>
    <w:p>
      <w:r>
        <w:t xml:space="preserve">学历:  </w:t>
      </w:r>
    </w:p>
    <w:p>
      <w:r>
        <w:t xml:space="preserve">简历:  </w:t>
        <w:br/>
        <w:t>韩殿君，现任黑龙江省伊春市乌伊岭区委书记。</w:t>
        <w:br/>
      </w:r>
    </w:p>
    <w:p/>
    <w:p>
      <w:pPr>
        <w:pStyle w:val="Heading3"/>
      </w:pPr>
      <w:r>
        <w:t xml:space="preserve">黑龙江省  伊春市  红星区  </w:t>
      </w:r>
    </w:p>
    <w:p>
      <w:r>
        <w:rPr>
          <w:i/>
        </w:rPr>
        <w:t>赵长顺    黑龙江省伊春市红星区区长</w:t>
      </w:r>
    </w:p>
    <w:p>
      <w:r>
        <w:t xml:space="preserve">性别:  </w:t>
      </w:r>
    </w:p>
    <w:p>
      <w:r>
        <w:t xml:space="preserve">生年：  </w:t>
      </w:r>
    </w:p>
    <w:p>
      <w:r>
        <w:t xml:space="preserve">籍贯:  </w:t>
      </w:r>
    </w:p>
    <w:p>
      <w:r>
        <w:t xml:space="preserve">学历:  </w:t>
      </w:r>
    </w:p>
    <w:p>
      <w:r>
        <w:t xml:space="preserve">简历:  </w:t>
        <w:br/>
        <w:t>赵长顺，现任黑龙江省伊春市红星区区长。</w:t>
        <w:br/>
      </w:r>
    </w:p>
    <w:p/>
    <w:p>
      <w:pPr>
        <w:pStyle w:val="Heading3"/>
      </w:pPr>
      <w:r>
        <w:t xml:space="preserve">黑龙江省  伊春市  红星区  </w:t>
      </w:r>
    </w:p>
    <w:p>
      <w:r>
        <w:rPr>
          <w:i/>
        </w:rPr>
        <w:t>郑宪忠    黑龙江省伊春市红星区委书记</w:t>
      </w:r>
    </w:p>
    <w:p>
      <w:r>
        <w:t xml:space="preserve">性别:  </w:t>
      </w:r>
    </w:p>
    <w:p>
      <w:r>
        <w:t xml:space="preserve">生年：  </w:t>
      </w:r>
    </w:p>
    <w:p>
      <w:r>
        <w:t xml:space="preserve">籍贯:  </w:t>
      </w:r>
    </w:p>
    <w:p>
      <w:r>
        <w:t xml:space="preserve">学历:  </w:t>
      </w:r>
    </w:p>
    <w:p>
      <w:r>
        <w:t xml:space="preserve">简历:  </w:t>
        <w:br/>
        <w:t>郑宪忠，黑龙江省伊春市红星区委书记。</w:t>
        <w:br/>
      </w:r>
    </w:p>
    <w:p/>
    <w:p>
      <w:pPr>
        <w:pStyle w:val="Heading3"/>
      </w:pPr>
      <w:r>
        <w:t xml:space="preserve">黑龙江省  伊春市  上甘岭区  </w:t>
      </w:r>
    </w:p>
    <w:p>
      <w:r>
        <w:rPr>
          <w:i/>
        </w:rPr>
        <w:t>周中钊    黑龙江省伊春市上甘岭区区长</w:t>
      </w:r>
    </w:p>
    <w:p>
      <w:r>
        <w:t>性别:  男</w:t>
      </w:r>
    </w:p>
    <w:p>
      <w:r>
        <w:t>生年：  1959年02月</w:t>
      </w:r>
    </w:p>
    <w:p>
      <w:r>
        <w:t xml:space="preserve">籍贯:  </w:t>
      </w:r>
    </w:p>
    <w:p>
      <w:r>
        <w:t xml:space="preserve">学历:  </w:t>
      </w:r>
    </w:p>
    <w:p>
      <w:r>
        <w:t xml:space="preserve">简历:  </w:t>
        <w:br/>
        <w:t>周中钊，汉族，1959年3月出生，1977年11月参加工作，1995年6月入党，大学毕业，高级会计师。现任上甘岭区(局)党委副书记、区(局)长。</w:t>
        <w:br/>
      </w:r>
    </w:p>
    <w:p/>
    <w:p>
      <w:pPr>
        <w:pStyle w:val="Heading3"/>
      </w:pPr>
      <w:r>
        <w:t xml:space="preserve">黑龙江省  伊春市  上甘岭区  </w:t>
      </w:r>
    </w:p>
    <w:p>
      <w:r>
        <w:rPr>
          <w:i/>
        </w:rPr>
        <w:t>王晓东    黑龙江省伊春市上甘岭区委书记</w:t>
      </w:r>
    </w:p>
    <w:p>
      <w:r>
        <w:t>性别:  男</w:t>
      </w:r>
    </w:p>
    <w:p>
      <w:r>
        <w:t>生年：  1970年09月</w:t>
      </w:r>
    </w:p>
    <w:p>
      <w:r>
        <w:t xml:space="preserve">籍贯:  </w:t>
      </w:r>
    </w:p>
    <w:p>
      <w:r>
        <w:t xml:space="preserve">学历:  </w:t>
      </w:r>
    </w:p>
    <w:p>
      <w:r>
        <w:t xml:space="preserve">简历:  </w:t>
        <w:br/>
        <w:t>王晓东，汉族，1970年10月出生，1990年7月参加工作，1992年6月入党，大学毕业。现任中共上甘岭区(局)党委书记。</w:t>
        <w:br/>
      </w:r>
    </w:p>
    <w:p/>
    <w:p>
      <w:pPr>
        <w:pStyle w:val="Heading3"/>
      </w:pPr>
      <w:r>
        <w:t xml:space="preserve">黑龙江省  伊春市  嘉荫县  </w:t>
      </w:r>
    </w:p>
    <w:p>
      <w:r>
        <w:rPr>
          <w:i/>
        </w:rPr>
        <w:t>徐铁成    黑龙江省伊春市嘉荫县县长</w:t>
      </w:r>
    </w:p>
    <w:p>
      <w:r>
        <w:t xml:space="preserve">性别:  </w:t>
      </w:r>
    </w:p>
    <w:p>
      <w:r>
        <w:t xml:space="preserve">生年：  </w:t>
      </w:r>
    </w:p>
    <w:p>
      <w:r>
        <w:t xml:space="preserve">籍贯:  </w:t>
      </w:r>
    </w:p>
    <w:p>
      <w:r>
        <w:t xml:space="preserve">学历:  </w:t>
      </w:r>
    </w:p>
    <w:p>
      <w:r>
        <w:t xml:space="preserve">简历:  </w:t>
        <w:br/>
        <w:t>徐铁成，现任黑龙江省伊春市嘉荫县县长</w:t>
        <w:br/>
      </w:r>
    </w:p>
    <w:p/>
    <w:p>
      <w:pPr>
        <w:pStyle w:val="Heading3"/>
      </w:pPr>
      <w:r>
        <w:t xml:space="preserve">黑龙江省  伊春市  嘉荫县  </w:t>
      </w:r>
    </w:p>
    <w:p>
      <w:r>
        <w:rPr>
          <w:i/>
        </w:rPr>
        <w:t>张奎    黑龙江省伊春市嘉荫县委书记</w:t>
      </w:r>
    </w:p>
    <w:p>
      <w:r>
        <w:t>性别:  男</w:t>
      </w:r>
    </w:p>
    <w:p>
      <w:r>
        <w:t xml:space="preserve">生年：  </w:t>
      </w:r>
    </w:p>
    <w:p>
      <w:r>
        <w:t xml:space="preserve">籍贯:  </w:t>
      </w:r>
    </w:p>
    <w:p>
      <w:r>
        <w:t xml:space="preserve">学历:  </w:t>
      </w:r>
    </w:p>
    <w:p>
      <w:r>
        <w:t xml:space="preserve">简历:  </w:t>
        <w:br/>
        <w:t>张奎，现任黑龙江省伊春市嘉荫县委书记。</w:t>
        <w:br/>
      </w:r>
    </w:p>
    <w:p/>
    <w:p>
      <w:pPr>
        <w:pStyle w:val="Heading3"/>
      </w:pPr>
      <w:r>
        <w:t xml:space="preserve">黑龙江省  伊春市  铁力市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黑龙江省  伊春市  铁力市  </w:t>
      </w:r>
    </w:p>
    <w:p>
      <w:r>
        <w:rPr>
          <w:i/>
        </w:rPr>
        <w:t>王立奇    黑龙江省伊春市铁力市委书记</w:t>
      </w:r>
    </w:p>
    <w:p>
      <w:r>
        <w:t>性别:  男</w:t>
      </w:r>
    </w:p>
    <w:p>
      <w:r>
        <w:t xml:space="preserve">生年：  </w:t>
      </w:r>
    </w:p>
    <w:p>
      <w:r>
        <w:t xml:space="preserve">籍贯:  </w:t>
      </w:r>
    </w:p>
    <w:p>
      <w:r>
        <w:t xml:space="preserve">学历:  </w:t>
      </w:r>
    </w:p>
    <w:p>
      <w:r>
        <w:t xml:space="preserve">简历:  </w:t>
        <w:br/>
        <w:t>王立奇，现任伊春市铁力市委书记。</w:t>
        <w:br/>
      </w:r>
    </w:p>
    <w:p/>
    <w:p>
      <w:pPr>
        <w:pStyle w:val="Heading3"/>
      </w:pPr>
      <w:r>
        <w:t xml:space="preserve">黑龙江省  佳木斯市  向阳区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黑龙江省  佳木斯市  向阳区  </w:t>
      </w:r>
    </w:p>
    <w:p>
      <w:r>
        <w:rPr>
          <w:i/>
        </w:rPr>
        <w:t>宫秀丽    黑龙江省佳木斯市向阳区委书记</w:t>
      </w:r>
    </w:p>
    <w:p>
      <w:r>
        <w:t>性别:  女</w:t>
      </w:r>
    </w:p>
    <w:p>
      <w:r>
        <w:t xml:space="preserve">生年：  </w:t>
      </w:r>
    </w:p>
    <w:p>
      <w:r>
        <w:t xml:space="preserve">籍贯:  </w:t>
      </w:r>
    </w:p>
    <w:p>
      <w:r>
        <w:t xml:space="preserve">学历:  </w:t>
      </w:r>
    </w:p>
    <w:p>
      <w:r>
        <w:t xml:space="preserve">简历:  </w:t>
        <w:br/>
        <w:t>宫秀丽，现任黑龙江省佳木斯市向阳区委书记。</w:t>
        <w:br/>
      </w:r>
    </w:p>
    <w:p/>
    <w:p>
      <w:pPr>
        <w:pStyle w:val="Heading3"/>
      </w:pPr>
      <w:r>
        <w:t xml:space="preserve">黑龙江省  佳木斯市  前进区  </w:t>
      </w:r>
    </w:p>
    <w:p>
      <w:r>
        <w:rPr>
          <w:i/>
        </w:rPr>
        <w:t>杨新    黑龙江省佳木斯市前进区区长</w:t>
      </w:r>
    </w:p>
    <w:p>
      <w:r>
        <w:t>性别:  男</w:t>
      </w:r>
    </w:p>
    <w:p>
      <w:r>
        <w:t xml:space="preserve">生年：  </w:t>
      </w:r>
    </w:p>
    <w:p>
      <w:r>
        <w:t xml:space="preserve">籍贯:  </w:t>
      </w:r>
    </w:p>
    <w:p>
      <w:r>
        <w:t xml:space="preserve">学历:  </w:t>
      </w:r>
    </w:p>
    <w:p>
      <w:r>
        <w:t xml:space="preserve">简历:  </w:t>
        <w:br/>
        <w:t>杨新，现任黑龙江省佳木斯市前进区区长。</w:t>
        <w:br/>
      </w:r>
    </w:p>
    <w:p/>
    <w:p>
      <w:pPr>
        <w:pStyle w:val="Heading3"/>
      </w:pPr>
      <w:r>
        <w:t xml:space="preserve">黑龙江省  佳木斯市  前进区  </w:t>
      </w:r>
    </w:p>
    <w:p>
      <w:r>
        <w:rPr>
          <w:i/>
        </w:rPr>
        <w:t>于世军    黑龙江省佳木斯市前进区委书记</w:t>
      </w:r>
    </w:p>
    <w:p>
      <w:r>
        <w:t>性别:  男</w:t>
      </w:r>
    </w:p>
    <w:p>
      <w:r>
        <w:t xml:space="preserve">生年：  </w:t>
      </w:r>
    </w:p>
    <w:p>
      <w:r>
        <w:t xml:space="preserve">籍贯:  </w:t>
      </w:r>
    </w:p>
    <w:p>
      <w:r>
        <w:t xml:space="preserve">学历:  </w:t>
      </w:r>
    </w:p>
    <w:p>
      <w:r>
        <w:t xml:space="preserve">简历:  </w:t>
        <w:br/>
        <w:t>于世军，现任黑龙江省佳木斯市前进区委书记。</w:t>
        <w:br/>
      </w:r>
    </w:p>
    <w:p/>
    <w:p>
      <w:pPr>
        <w:pStyle w:val="Heading3"/>
      </w:pPr>
      <w:r>
        <w:t xml:space="preserve">黑龙江省  佳木斯市  东风区  </w:t>
      </w:r>
    </w:p>
    <w:p>
      <w:r>
        <w:rPr>
          <w:i/>
        </w:rPr>
        <w:t>晋伟    黑龙江省佳木斯市东风区区长</w:t>
      </w:r>
    </w:p>
    <w:p>
      <w:r>
        <w:t>性别:  男</w:t>
      </w:r>
    </w:p>
    <w:p>
      <w:r>
        <w:t>生年：  1970年01月</w:t>
      </w:r>
    </w:p>
    <w:p>
      <w:r>
        <w:t xml:space="preserve">籍贯:  </w:t>
      </w:r>
    </w:p>
    <w:p>
      <w:r>
        <w:t>学历:  研究生</w:t>
      </w:r>
    </w:p>
    <w:p>
      <w:r>
        <w:t xml:space="preserve">简历:  </w:t>
        <w:br/>
        <w:t>晋伟，男，汉族，1970年2月生于黑龙江省汤原县。研究生学历(省委党校经济管理专业)，中共党员，1988年10月参加工作。身体健康。现任黑龙江省佳木斯市东风区区长。</w:t>
        <w:br/>
      </w:r>
    </w:p>
    <w:p/>
    <w:p>
      <w:pPr>
        <w:pStyle w:val="Heading3"/>
      </w:pPr>
      <w:r>
        <w:t xml:space="preserve">黑龙江省  佳木斯市  东风区  </w:t>
      </w:r>
    </w:p>
    <w:p>
      <w:r>
        <w:rPr>
          <w:i/>
        </w:rPr>
        <w:t>周雷    黑龙江省佳木斯市东风区委书记</w:t>
      </w:r>
    </w:p>
    <w:p>
      <w:r>
        <w:t>性别:  男</w:t>
      </w:r>
    </w:p>
    <w:p>
      <w:r>
        <w:t>生年：  1962年09月</w:t>
      </w:r>
    </w:p>
    <w:p>
      <w:r>
        <w:t xml:space="preserve">籍贯:  </w:t>
      </w:r>
    </w:p>
    <w:p>
      <w:r>
        <w:t xml:space="preserve">学历:  </w:t>
      </w:r>
    </w:p>
    <w:p>
      <w:r>
        <w:t xml:space="preserve">简历:  </w:t>
        <w:br/>
        <w:t>周雷，男，汉族，1962年10月生于黑龙江省汤原县。大学学历(吉林大学法律专业)、农业推广硕士，中共党员，1982年7月参加工作。现任黑龙江省佳木斯市东风区委书记。</w:t>
        <w:br/>
      </w:r>
    </w:p>
    <w:p/>
    <w:p>
      <w:pPr>
        <w:pStyle w:val="Heading3"/>
      </w:pPr>
      <w:r>
        <w:t xml:space="preserve">黑龙江省  佳木斯市  郊区  </w:t>
      </w:r>
    </w:p>
    <w:p>
      <w:r>
        <w:rPr>
          <w:i/>
        </w:rPr>
        <w:t>梅振学    黑龙江省佳木斯市郊区区长</w:t>
      </w:r>
    </w:p>
    <w:p>
      <w:r>
        <w:t>性别:  男</w:t>
      </w:r>
    </w:p>
    <w:p>
      <w:r>
        <w:t>生年：  1963年04月</w:t>
      </w:r>
    </w:p>
    <w:p>
      <w:r>
        <w:t xml:space="preserve">籍贯:  </w:t>
      </w:r>
    </w:p>
    <w:p>
      <w:r>
        <w:t>学历:  本科</w:t>
      </w:r>
    </w:p>
    <w:p>
      <w:r>
        <w:t xml:space="preserve">简历:  </w:t>
        <w:br/>
        <w:t>梅振学，男，汉族，1963年5月生于黑龙江省海伦县。大学学历(省委党校经济管理专业)，中共党员，1984年7月参加工作。现任黑龙江省佳木斯市郊区区长。</w:t>
        <w:br/>
      </w:r>
    </w:p>
    <w:p/>
    <w:p>
      <w:pPr>
        <w:pStyle w:val="Heading3"/>
      </w:pPr>
      <w:r>
        <w:t xml:space="preserve">黑龙江省  佳木斯市  郊区  </w:t>
      </w:r>
    </w:p>
    <w:p>
      <w:r>
        <w:rPr>
          <w:i/>
        </w:rPr>
        <w:t>邱士林    黑龙江省佳木斯市郊区区委书记</w:t>
      </w:r>
    </w:p>
    <w:p>
      <w:r>
        <w:t>性别:  男</w:t>
      </w:r>
    </w:p>
    <w:p>
      <w:r>
        <w:t>生年：  1963年12月</w:t>
      </w:r>
    </w:p>
    <w:p>
      <w:r>
        <w:t xml:space="preserve">籍贯:  </w:t>
      </w:r>
    </w:p>
    <w:p>
      <w:r>
        <w:t>学历:  研究生</w:t>
      </w:r>
    </w:p>
    <w:p>
      <w:r>
        <w:t xml:space="preserve">简历:  </w:t>
        <w:br/>
        <w:t>邱士林，男，汉族，1964年1月生于黑龙江省依兰县。研究生学历(省委党校经济管理专业)，中共党员，1984年7月参加工作。现任黑龙江省佳木斯市郊区区委书记。</w:t>
        <w:br/>
      </w:r>
    </w:p>
    <w:p/>
    <w:p>
      <w:pPr>
        <w:pStyle w:val="Heading3"/>
      </w:pPr>
      <w:r>
        <w:t xml:space="preserve">黑龙江省  佳木斯市  桦南县  </w:t>
      </w:r>
    </w:p>
    <w:p>
      <w:r>
        <w:rPr>
          <w:i/>
        </w:rPr>
        <w:t>鲁长友    黑龙江省佳木斯市桦南县委书记、县长</w:t>
      </w:r>
    </w:p>
    <w:p>
      <w:r>
        <w:t>性别:  男</w:t>
      </w:r>
    </w:p>
    <w:p>
      <w:r>
        <w:t>生年：  1968年09月</w:t>
      </w:r>
    </w:p>
    <w:p>
      <w:r>
        <w:t xml:space="preserve">籍贯:  </w:t>
      </w:r>
    </w:p>
    <w:p>
      <w:r>
        <w:t>学历:  研究生</w:t>
      </w:r>
    </w:p>
    <w:p>
      <w:r>
        <w:t xml:space="preserve">简历:  </w:t>
        <w:br/>
        <w:t>鲁长友，男，汉族，1968年10月生，45岁，1989年8月参加工作，1994年11月入党，省委党校经济管理专业研究生毕业，农业推广硕士，现任桦南县委书记、县长。</w:t>
        <w:br/>
      </w:r>
    </w:p>
    <w:p/>
    <w:p>
      <w:pPr>
        <w:pStyle w:val="Heading3"/>
      </w:pPr>
      <w:r>
        <w:t xml:space="preserve">黑龙江省  佳木斯市  桦南县  </w:t>
      </w:r>
    </w:p>
    <w:p>
      <w:r>
        <w:rPr>
          <w:i/>
        </w:rPr>
        <w:t>鲁长友    黑龙江省佳木斯市桦南县委书记、县长</w:t>
      </w:r>
    </w:p>
    <w:p>
      <w:r>
        <w:t>性别:  男</w:t>
      </w:r>
    </w:p>
    <w:p>
      <w:r>
        <w:t>生年：  1968年09月</w:t>
      </w:r>
    </w:p>
    <w:p>
      <w:r>
        <w:t xml:space="preserve">籍贯:  </w:t>
      </w:r>
    </w:p>
    <w:p>
      <w:r>
        <w:t>学历:  研究生</w:t>
      </w:r>
    </w:p>
    <w:p>
      <w:r>
        <w:t xml:space="preserve">简历:  </w:t>
        <w:br/>
        <w:t>鲁长友，男，汉族，1968年10月生，45岁，1989年8月参加工作，1994年11月入党，省委党校经济管理专业研究生毕业，农业推广硕士，现任桦南县委书记、县长。</w:t>
        <w:br/>
      </w:r>
    </w:p>
    <w:p/>
    <w:p>
      <w:pPr>
        <w:pStyle w:val="Heading3"/>
      </w:pPr>
      <w:r>
        <w:t xml:space="preserve">黑龙江省  佳木斯市  桦川县  </w:t>
      </w:r>
    </w:p>
    <w:p>
      <w:r>
        <w:rPr>
          <w:i/>
        </w:rPr>
        <w:t>姜宇峰    黑龙江省佳木斯市桦川县县长</w:t>
      </w:r>
    </w:p>
    <w:p>
      <w:r>
        <w:t>性别:  男</w:t>
      </w:r>
    </w:p>
    <w:p>
      <w:r>
        <w:t>生年：  1970年02月</w:t>
      </w:r>
    </w:p>
    <w:p>
      <w:r>
        <w:t xml:space="preserve">籍贯:  </w:t>
      </w:r>
    </w:p>
    <w:p>
      <w:r>
        <w:t>学历:  研究生</w:t>
      </w:r>
    </w:p>
    <w:p>
      <w:r>
        <w:t xml:space="preserve">简历:  </w:t>
        <w:br/>
        <w:t>姜宇峰，男，1970年3月出生，汉族，1993年7月参加工作，中共党员，研究生学历(省委党校 经济管理)。现任中共桦川县委副书记、县长。</w:t>
        <w:br/>
        <w:br/>
        <w:t xml:space="preserve"> </w:t>
        <w:br/>
        <w:t>工作简历：</w:t>
        <w:br/>
        <w:br/>
        <w:t xml:space="preserve"> </w:t>
        <w:br/>
        <w:t>1993.07——1996.06  佳木斯工学院辅导员、团总支书记</w:t>
        <w:br/>
        <w:br/>
        <w:t xml:space="preserve"> </w:t>
        <w:br/>
        <w:t>1996.06——1999.11  佳木斯团市委宣传部部长、学校部部长</w:t>
        <w:br/>
        <w:br/>
        <w:t xml:space="preserve"> </w:t>
        <w:br/>
        <w:t>1999.11——2000.08  在汤原县鹤立镇党委副书记（挂职）</w:t>
        <w:br/>
        <w:br/>
        <w:t xml:space="preserve"> </w:t>
        <w:br/>
        <w:t>2000.08——2006.09　桦南县人民政府副县长</w:t>
        <w:br/>
        <w:br/>
        <w:t xml:space="preserve"> </w:t>
        <w:br/>
        <w:t>期间2002.05-2002.07 在山东省科津县副县长（挂职）</w:t>
        <w:br/>
        <w:br/>
        <w:t xml:space="preserve"> </w:t>
        <w:br/>
        <w:t>2006.09——2009.03　中共桦南县委常委、组织部长</w:t>
        <w:br/>
        <w:br/>
        <w:t xml:space="preserve"> </w:t>
        <w:br/>
        <w:t>2009.03——2011.12　中共桦川县委常委、副县长</w:t>
        <w:br/>
        <w:br/>
        <w:t xml:space="preserve"> </w:t>
        <w:br/>
        <w:t>2011.12——2014.03  中共桦川县委副书记</w:t>
        <w:br/>
        <w:br/>
        <w:t xml:space="preserve"> </w:t>
        <w:br/>
        <w:t>2014.03——至   今  中共桦川县委副书记、县长</w:t>
        <w:br/>
        <w:br/>
      </w:r>
    </w:p>
    <w:p/>
    <w:p>
      <w:pPr>
        <w:pStyle w:val="Heading3"/>
      </w:pPr>
      <w:r>
        <w:t xml:space="preserve">黑龙江省  佳木斯市  桦川县  </w:t>
      </w:r>
    </w:p>
    <w:p>
      <w:r>
        <w:rPr>
          <w:i/>
        </w:rPr>
        <w:t>郭广福    黑龙江省佳木斯市桦川县委书记</w:t>
      </w:r>
    </w:p>
    <w:p>
      <w:r>
        <w:t>性别:  男</w:t>
      </w:r>
    </w:p>
    <w:p>
      <w:r>
        <w:t>生年：  1970年01月</w:t>
      </w:r>
    </w:p>
    <w:p>
      <w:r>
        <w:t xml:space="preserve">籍贯:  </w:t>
      </w:r>
    </w:p>
    <w:p>
      <w:r>
        <w:t xml:space="preserve">学历:  </w:t>
      </w:r>
    </w:p>
    <w:p>
      <w:r>
        <w:t xml:space="preserve">简历:  </w:t>
        <w:br/>
        <w:t>郭广福，男，1970年2月出生，1989年8月参加工作，汉族，中共党员，现任中共桦川县委书记。</w:t>
        <w:br/>
        <w:br/>
        <w:t>工作简历：</w:t>
        <w:br/>
        <w:br/>
        <w:t>1989.08－1993.04    佳木斯纺织印染厂子弟校教师、团支部书记、秘书科秘书</w:t>
        <w:br/>
        <w:br/>
        <w:t>1993.04－1995.07    佳木斯纺织厂团委书记（副科级）</w:t>
        <w:br/>
        <w:br/>
        <w:t>1995.07－1997.07    佳木斯市前进区政府房产处副主任、副书记</w:t>
        <w:br/>
        <w:br/>
        <w:t>1997.07－1999.12    佳木斯团市委宣传部部长、宣传部长兼统战部长</w:t>
        <w:br/>
        <w:br/>
        <w:t>1999.12－2002.01    佳木斯团市委办公室主任</w:t>
        <w:br/>
        <w:br/>
        <w:t>2002.01－2004.12    佳木斯团市委副书记、党组成员（副处级）</w:t>
        <w:br/>
        <w:br/>
        <w:t>2004.12－2007.05    佳木斯团市委书记、党组书记（正处级）</w:t>
        <w:br/>
        <w:br/>
        <w:t>2007.05－2011.03    汤原县委副书记、纪检委书记（正处级）</w:t>
        <w:br/>
        <w:br/>
        <w:t>2011.03－2011.11    汤原县委副书记、县长</w:t>
        <w:br/>
        <w:br/>
        <w:t>2011.11－2015.05    富锦市委副书记、市长</w:t>
        <w:br/>
        <w:br/>
        <w:t>2015.05—           中共桦川县委书记</w:t>
        <w:br/>
      </w:r>
    </w:p>
    <w:p/>
    <w:p>
      <w:pPr>
        <w:pStyle w:val="Heading3"/>
      </w:pPr>
      <w:r>
        <w:t xml:space="preserve">黑龙江省  佳木斯市  汤原县  </w:t>
      </w:r>
    </w:p>
    <w:p>
      <w:r>
        <w:rPr>
          <w:i/>
        </w:rPr>
        <w:t>刘维国    黑龙江省佳木斯市汤原县县长</w:t>
      </w:r>
    </w:p>
    <w:p>
      <w:r>
        <w:t>性别:  男</w:t>
      </w:r>
    </w:p>
    <w:p>
      <w:r>
        <w:t xml:space="preserve">生年：  </w:t>
      </w:r>
    </w:p>
    <w:p>
      <w:r>
        <w:t xml:space="preserve">籍贯:  </w:t>
      </w:r>
    </w:p>
    <w:p>
      <w:r>
        <w:t>学历:  本科</w:t>
      </w:r>
    </w:p>
    <w:p>
      <w:r>
        <w:t xml:space="preserve">简历:  </w:t>
        <w:br/>
        <w:t>刘维国，男，汉族，大学文化，1986年11月加入中国共产党。现任汤原县人民政府县长。</w:t>
        <w:br/>
        <w:br/>
        <w:t>1987—1990年   佳木斯市统计局综合科科员</w:t>
        <w:br/>
        <w:br/>
        <w:t>1990—1993年   佳木斯市统计局综合科副科长</w:t>
        <w:br/>
        <w:br/>
        <w:t>1993—1995年   佳木斯市统计局综合科科长</w:t>
        <w:br/>
        <w:br/>
        <w:t>1995—1997年   佳木斯市政府办公室秘书</w:t>
        <w:br/>
        <w:br/>
        <w:t>1997—1998年   佳木斯市委常委秘书</w:t>
        <w:br/>
        <w:br/>
        <w:t>1998—1999年   佳木斯市委常委秘书（副处级）</w:t>
        <w:br/>
        <w:br/>
        <w:t>1999—2002年   桦南县委副书记</w:t>
        <w:br/>
        <w:br/>
        <w:t>2002—2007年   桦南县委副书记、政府副县长</w:t>
        <w:br/>
        <w:br/>
        <w:t>2007—2008年   佳木斯市前进区委副书记、政府副区长（正处级）</w:t>
        <w:br/>
        <w:br/>
        <w:t>2008—2011年   前进区委副书记、政府区长</w:t>
        <w:br/>
        <w:br/>
        <w:t>2011—         汤原县委副书记、县政府县长。</w:t>
        <w:br/>
      </w:r>
    </w:p>
    <w:p/>
    <w:p>
      <w:pPr>
        <w:pStyle w:val="Heading3"/>
      </w:pPr>
      <w:r>
        <w:t xml:space="preserve">黑龙江省  佳木斯市  汤原县  </w:t>
      </w:r>
    </w:p>
    <w:p>
      <w:r>
        <w:rPr>
          <w:i/>
        </w:rPr>
        <w:t>付慧华    黑龙江省佳木斯市汤原县委书记</w:t>
      </w:r>
    </w:p>
    <w:p>
      <w:r>
        <w:t>性别:  男</w:t>
      </w:r>
    </w:p>
    <w:p>
      <w:r>
        <w:t>生年：  1962年06月</w:t>
      </w:r>
    </w:p>
    <w:p>
      <w:r>
        <w:t xml:space="preserve">籍贯:  </w:t>
      </w:r>
    </w:p>
    <w:p>
      <w:r>
        <w:t xml:space="preserve">学历:  </w:t>
      </w:r>
    </w:p>
    <w:p>
      <w:r>
        <w:t xml:space="preserve">简历:  </w:t>
        <w:br/>
        <w:t xml:space="preserve">付慧华，男，汉族，1962年7月出生，1977年3月参加工作，1986年6月入党，研究生学历，2011年12月毕业于哈尔滨工程大学工商管理专业研究生班。现任黑龙江省佳木斯市汤原县委书记。 </w:t>
        <w:br/>
        <w:br/>
        <w:t>1977.04-1981.03   合江商业局秘书科干事</w:t>
        <w:br/>
        <w:br/>
        <w:t>1981.03-1983.01   牡丹江商业学校企业管理专业学生</w:t>
        <w:br/>
        <w:br/>
        <w:t>1983.01-1986.07   合江商业局会计</w:t>
        <w:br/>
        <w:br/>
        <w:t>1986.07-1992.02   佳木斯市商业局团委干事、副书记、书记</w:t>
        <w:br/>
        <w:br/>
        <w:t>1992.02-1993.02   佳木斯市商业局组织部副部长（正科级）</w:t>
        <w:br/>
        <w:br/>
        <w:t>1993.02-1996.06   佳木斯市委组织部市直干部科干事、副科长</w:t>
        <w:br/>
        <w:br/>
        <w:t>1996.06-2002.01   佳木斯市委组织部市直干部科科长</w:t>
        <w:br/>
        <w:br/>
        <w:t>2002.01-2004.02   佳木斯市委组织部部务委员(副处)</w:t>
        <w:br/>
        <w:br/>
        <w:t>2004.02-2006.11   佳木斯市委组织部副部长、综合考核办 常务副主任</w:t>
        <w:br/>
        <w:br/>
        <w:t>2006.11－2010.04  佳木斯市委副秘书长、办公室主任(正处)</w:t>
        <w:br/>
        <w:br/>
        <w:t>2010.04-2015.05    中共桦川县委书记</w:t>
        <w:br/>
        <w:br/>
        <w:t>2015.05－至今      中共汤原县委书记</w:t>
        <w:br/>
      </w:r>
    </w:p>
    <w:p/>
    <w:p>
      <w:pPr>
        <w:pStyle w:val="Heading3"/>
      </w:pPr>
      <w:r>
        <w:t xml:space="preserve">黑龙江省  佳木斯市  抚远县  </w:t>
      </w:r>
    </w:p>
    <w:p>
      <w:r>
        <w:rPr>
          <w:i/>
        </w:rPr>
        <w:t>张子通    黑龙江省佳木斯市抚远县代县长</w:t>
      </w:r>
    </w:p>
    <w:p>
      <w:r>
        <w:t>性别:  男</w:t>
      </w:r>
    </w:p>
    <w:p>
      <w:r>
        <w:t>生年：  1958年09月</w:t>
      </w:r>
    </w:p>
    <w:p>
      <w:r>
        <w:t xml:space="preserve">籍贯:  </w:t>
      </w:r>
    </w:p>
    <w:p>
      <w:r>
        <w:t>学历:  研究生</w:t>
      </w:r>
    </w:p>
    <w:p>
      <w:r>
        <w:t xml:space="preserve">简历:  </w:t>
        <w:br/>
        <w:t xml:space="preserve">　　1981.08——1984.08　　山东省无棣县小学教员</w:t>
        <w:br/>
        <w:br/>
        <w:t xml:space="preserve"> </w:t>
        <w:br/>
        <w:t xml:space="preserve">　　1984.08——1985.09　　黑龙江省富锦市上街基乡团委书记</w:t>
        <w:br/>
        <w:br/>
        <w:t xml:space="preserve"> </w:t>
        <w:br/>
        <w:t xml:space="preserve">　　1985.09——1987.09　　黑龙江省广播电视大学</w:t>
        <w:br/>
        <w:br/>
        <w:t xml:space="preserve"> </w:t>
        <w:br/>
        <w:t xml:space="preserve">　　1987.09——1990.12　　黑龙江省富锦市上街基乡秘书</w:t>
        <w:br/>
        <w:br/>
        <w:t xml:space="preserve"> </w:t>
        <w:br/>
        <w:t xml:space="preserve">　　1990.12——1994.08　　黑龙江省富锦市上街基乡副乡长（副科）</w:t>
        <w:br/>
        <w:br/>
        <w:t xml:space="preserve"> </w:t>
        <w:br/>
        <w:t xml:space="preserve">　　1994.08——1996.10　　黑龙江省富锦市上街基乡副书记</w:t>
        <w:br/>
        <w:br/>
        <w:t xml:space="preserve"> </w:t>
        <w:br/>
        <w:t xml:space="preserve">　　1996.10——1999.06　　黑龙江省富锦市上街基乡企业公司经理</w:t>
        <w:br/>
        <w:br/>
        <w:t xml:space="preserve"> </w:t>
        <w:br/>
        <w:t xml:space="preserve">　　1999.06——2001.03　　黑龙江省富锦市二龙山镇镇长（正科）</w:t>
        <w:br/>
        <w:br/>
        <w:t xml:space="preserve"> </w:t>
        <w:br/>
        <w:t xml:space="preserve">　　2001.03——2004.04　　黑龙江省富锦市二龙山镇党委书记</w:t>
        <w:br/>
        <w:br/>
        <w:t xml:space="preserve"> </w:t>
        <w:br/>
        <w:t xml:space="preserve">　　2004.04——2006.11　　黑龙江省抚远县政府副县长（副处）</w:t>
        <w:br/>
        <w:br/>
        <w:t xml:space="preserve"> </w:t>
        <w:br/>
        <w:t xml:space="preserve">　　2006.11——2009.10　　黑龙江省抚远县政府党组副书记、佳木斯驻哈巴商务联络处主任（正处）</w:t>
        <w:br/>
        <w:br/>
        <w:t xml:space="preserve"> </w:t>
        <w:br/>
        <w:t xml:space="preserve">　　2009.10——2012.02　　黑龙江省抚远县委常委、副书记</w:t>
        <w:br/>
        <w:br/>
        <w:t xml:space="preserve"> </w:t>
        <w:br/>
        <w:t xml:space="preserve">　　2012.02——2014.05　　黑龙江省政府黑瞎子岛建设和管理委员会副主任</w:t>
        <w:br/>
        <w:br/>
        <w:t xml:space="preserve"> </w:t>
        <w:br/>
        <w:t xml:space="preserve">　　2014.05——2014.11　　黑龙江省政府黑瞎子岛建设和管理委员会常务副主任</w:t>
        <w:br/>
        <w:br/>
        <w:t xml:space="preserve"> </w:t>
        <w:br/>
        <w:t xml:space="preserve">　　2014.11——至今    黑龙江省抚远县委常委、县委副书记、代县长（副厅级）、黑龙江省政府黑瞎子岛建设和管理委员会常务副主任</w:t>
        <w:br/>
      </w:r>
    </w:p>
    <w:p/>
    <w:p>
      <w:pPr>
        <w:pStyle w:val="Heading3"/>
      </w:pPr>
      <w:r>
        <w:t xml:space="preserve">黑龙江省  佳木斯市  抚远县  </w:t>
      </w:r>
    </w:p>
    <w:p>
      <w:r>
        <w:rPr>
          <w:i/>
        </w:rPr>
        <w:t>周宏    黑龙江省佳木斯市抚远县委书记</w:t>
      </w:r>
    </w:p>
    <w:p>
      <w:r>
        <w:t>性别:  男</w:t>
      </w:r>
    </w:p>
    <w:p>
      <w:r>
        <w:t>生年：  1964年04月</w:t>
      </w:r>
    </w:p>
    <w:p>
      <w:r>
        <w:t xml:space="preserve">籍贯:  </w:t>
      </w:r>
    </w:p>
    <w:p>
      <w:r>
        <w:t xml:space="preserve">学历:  </w:t>
      </w:r>
    </w:p>
    <w:p>
      <w:r>
        <w:t xml:space="preserve">简历:  </w:t>
        <w:br/>
        <w:t>周宏，男，1964年5月生，1984年7月参加工作，1992年6月加入中国共产党。中共黑龙江省委党校在职研究生班经济管理专业毕业。</w:t>
        <w:br/>
      </w:r>
    </w:p>
    <w:p/>
    <w:p>
      <w:pPr>
        <w:pStyle w:val="Heading3"/>
      </w:pPr>
      <w:r>
        <w:t xml:space="preserve">黑龙江省  佳木斯市  同江市  </w:t>
      </w:r>
    </w:p>
    <w:p>
      <w:r>
        <w:rPr>
          <w:i/>
        </w:rPr>
        <w:t>王金    黑龙江省佳木斯市同江市市长</w:t>
      </w:r>
    </w:p>
    <w:p>
      <w:r>
        <w:t>性别:  男</w:t>
      </w:r>
    </w:p>
    <w:p>
      <w:r>
        <w:t>生年：  1973年09月</w:t>
      </w:r>
    </w:p>
    <w:p>
      <w:r>
        <w:t xml:space="preserve">籍贯:  </w:t>
      </w:r>
    </w:p>
    <w:p>
      <w:r>
        <w:t>学历:  研究生</w:t>
      </w:r>
    </w:p>
    <w:p>
      <w:r>
        <w:t xml:space="preserve">简历:  </w:t>
        <w:br/>
        <w:t>王金，男，汉族，1973年10月生， 中共党员，1994年8月参加工作，研究生学历。现任中共同江市委副书记，同江市政府市长。</w:t>
        <w:br/>
        <w:br/>
        <w:t>1994年08月—1997年11月，桦南县石头河子镇水利助理</w:t>
        <w:br/>
        <w:br/>
        <w:t>1997年12月—1998年09月，桦南县农委科员</w:t>
        <w:br/>
        <w:br/>
        <w:t>1998年10月—2002年10月，桦南县委办秘书、副科级秘书、县委政研室副主任</w:t>
        <w:br/>
        <w:br/>
        <w:t>2002年11月—2004年06月，佳木斯市委政研室综合信息科副主任科员、主任科员、城市经济科科长</w:t>
        <w:br/>
        <w:br/>
        <w:t>2004年07月—2005年08月，佳木斯市委常委秘书</w:t>
        <w:br/>
        <w:br/>
        <w:t>2005年09月—2007年11月，佳木斯市委常委秘书室主任（副处级）</w:t>
        <w:br/>
        <w:br/>
        <w:t>2007年12月—2010年11月，同江市委副书记、中俄跨江铁路大桥建设办公室副主任、副书记</w:t>
        <w:br/>
        <w:br/>
        <w:t>2010年11月—2011年11月，同江市委副书记、中俄跨江铁路大桥建设办公室主任（正处级）</w:t>
        <w:br/>
        <w:br/>
        <w:t xml:space="preserve">2011年11月—现在，中共同江市委副书记，同江市政府市长。 </w:t>
        <w:br/>
      </w:r>
    </w:p>
    <w:p/>
    <w:p>
      <w:pPr>
        <w:pStyle w:val="Heading3"/>
      </w:pPr>
      <w:r>
        <w:t xml:space="preserve">黑龙江省  佳木斯市  同江市  </w:t>
      </w:r>
    </w:p>
    <w:p>
      <w:r>
        <w:rPr>
          <w:i/>
        </w:rPr>
        <w:t>许德东    黑龙江省佳木斯市同江市委书记</w:t>
      </w:r>
    </w:p>
    <w:p>
      <w:r>
        <w:t>性别:  男</w:t>
      </w:r>
    </w:p>
    <w:p>
      <w:r>
        <w:t>生年：  1969年01月</w:t>
      </w:r>
    </w:p>
    <w:p>
      <w:r>
        <w:t xml:space="preserve">籍贯:  </w:t>
      </w:r>
    </w:p>
    <w:p>
      <w:r>
        <w:t>学历:  研究生</w:t>
      </w:r>
    </w:p>
    <w:p>
      <w:r>
        <w:t xml:space="preserve">简历:  </w:t>
        <w:br/>
        <w:t>许德东，男，汉族，1969年2月生，中共党员，1989年7月参加工作，研究生学历。现任同江市委书记。</w:t>
        <w:br/>
        <w:br/>
        <w:t>1987年09月—1989年07月，河北煤炭建筑工程学院学生</w:t>
        <w:br/>
        <w:br/>
        <w:t>1989年07月—1994年01月，双鸭山矿务局宝山矿第三中学教师</w:t>
        <w:br/>
        <w:br/>
        <w:t>1994年01月—1994年10月，双鸭山矿务局宝山矿七井团总支书记</w:t>
        <w:br/>
        <w:br/>
        <w:t xml:space="preserve">1994年10月—1995年02月，双鸭山矿务局宝山矿团委干事 </w:t>
        <w:br/>
        <w:br/>
        <w:t>1995年02月—1996年09月，双鸭山矿务局宝山矿团委副书记（主持工作）</w:t>
        <w:br/>
        <w:br/>
        <w:t>1996年09月—2000年11月，双鸭山矿务局团委副书记（期间，1997年3月开始主持工作）</w:t>
        <w:br/>
        <w:br/>
        <w:t xml:space="preserve">2000年11月—2004年06月，共青团双鸭山市委员会副书记、党组成员 </w:t>
        <w:br/>
        <w:br/>
        <w:t>2004年06月—2006年04月，共青团双鸭山市委员会书记、党组成员</w:t>
        <w:br/>
        <w:br/>
        <w:t>2006年04月—2008年12月，宝清县县委常委、纪检委书记</w:t>
        <w:br/>
        <w:br/>
        <w:t>2008年12月—2009年07月，宝清县县委副书记、政法委书记</w:t>
        <w:br/>
        <w:br/>
        <w:t>2009年07月—2015年10月，集贤县县委副书记、县政府县长</w:t>
        <w:br/>
        <w:br/>
        <w:t>2015年10月—现在，同江市委书记</w:t>
        <w:br/>
      </w:r>
    </w:p>
    <w:p/>
    <w:p>
      <w:pPr>
        <w:pStyle w:val="Heading3"/>
      </w:pPr>
      <w:r>
        <w:t xml:space="preserve">黑龙江省  佳木斯市  富锦市  </w:t>
      </w:r>
    </w:p>
    <w:p>
      <w:r>
        <w:rPr>
          <w:i/>
        </w:rPr>
        <w:t>李源波    黑龙江省佳木斯市富锦市市长</w:t>
      </w:r>
    </w:p>
    <w:p>
      <w:r>
        <w:t>性别:  男</w:t>
      </w:r>
    </w:p>
    <w:p>
      <w:r>
        <w:t>生年：  1969年10月</w:t>
      </w:r>
    </w:p>
    <w:p>
      <w:r>
        <w:t xml:space="preserve">籍贯:  </w:t>
      </w:r>
    </w:p>
    <w:p>
      <w:r>
        <w:t>学历:  本科</w:t>
      </w:r>
    </w:p>
    <w:p>
      <w:r>
        <w:t xml:space="preserve">简历:  </w:t>
        <w:br/>
        <w:t>李源波，男，汉族，1969年10月生于黑龙江省桦南县。大学学历(东北农学院兽医公共卫生专业)，中共党员，1991年10月参加工作。</w:t>
        <w:br/>
      </w:r>
    </w:p>
    <w:p/>
    <w:p>
      <w:pPr>
        <w:pStyle w:val="Heading3"/>
      </w:pPr>
      <w:r>
        <w:t xml:space="preserve">黑龙江省  佳木斯市  富锦市  </w:t>
      </w:r>
    </w:p>
    <w:p>
      <w:r>
        <w:rPr>
          <w:i/>
        </w:rPr>
        <w:t>王兴柱    黑龙江省佳木斯市富锦市委书记</w:t>
      </w:r>
    </w:p>
    <w:p>
      <w:r>
        <w:t>性别:  男</w:t>
      </w:r>
    </w:p>
    <w:p>
      <w:r>
        <w:t>生年：  1969年12月</w:t>
      </w:r>
    </w:p>
    <w:p>
      <w:r>
        <w:t>籍贯:  黑龙江双城市</w:t>
      </w:r>
    </w:p>
    <w:p>
      <w:r>
        <w:t>学历:  硕士</w:t>
      </w:r>
    </w:p>
    <w:p>
      <w:r>
        <w:t xml:space="preserve">简历:  </w:t>
        <w:br/>
        <w:t>王兴柱，男，汉族，1970年1月出生，黑龙江双城市人。1992年7月参加工作，1996年6月入党。哈尔滨科技大学管理工程专业本科毕业，大庆石油学院研究生毕业，硕士。现任富锦市委书记。</w:t>
        <w:br/>
      </w:r>
    </w:p>
    <w:p/>
    <w:p>
      <w:pPr>
        <w:pStyle w:val="Heading3"/>
      </w:pPr>
      <w:r>
        <w:t xml:space="preserve">黑龙江省  七台河市  新兴区  </w:t>
      </w:r>
    </w:p>
    <w:p>
      <w:r>
        <w:rPr>
          <w:i/>
        </w:rPr>
        <w:t>杜平    黑龙江省七台河市新兴区区长</w:t>
      </w:r>
    </w:p>
    <w:p>
      <w:r>
        <w:t xml:space="preserve">性别:  </w:t>
      </w:r>
    </w:p>
    <w:p>
      <w:r>
        <w:t xml:space="preserve">生年：  </w:t>
      </w:r>
    </w:p>
    <w:p>
      <w:r>
        <w:t xml:space="preserve">籍贯:  </w:t>
      </w:r>
    </w:p>
    <w:p>
      <w:r>
        <w:t xml:space="preserve">学历:  </w:t>
      </w:r>
    </w:p>
    <w:p>
      <w:r>
        <w:t xml:space="preserve">简历:  </w:t>
        <w:br/>
        <w:t>杜平，现任黑龙江省七台河市新兴区委副书记、区政府区长。</w:t>
        <w:br/>
      </w:r>
    </w:p>
    <w:p/>
    <w:p>
      <w:pPr>
        <w:pStyle w:val="Heading3"/>
      </w:pPr>
      <w:r>
        <w:t xml:space="preserve">黑龙江省  七台河市  新兴区  </w:t>
      </w:r>
    </w:p>
    <w:p>
      <w:r>
        <w:rPr>
          <w:i/>
        </w:rPr>
        <w:t>刘国华    黑龙江省七台河市新兴区委书记</w:t>
      </w:r>
    </w:p>
    <w:p>
      <w:r>
        <w:t xml:space="preserve">性别:  </w:t>
      </w:r>
    </w:p>
    <w:p>
      <w:r>
        <w:t xml:space="preserve">生年：  </w:t>
      </w:r>
    </w:p>
    <w:p>
      <w:r>
        <w:t xml:space="preserve">籍贯:  </w:t>
      </w:r>
    </w:p>
    <w:p>
      <w:r>
        <w:t xml:space="preserve">学历:  </w:t>
      </w:r>
    </w:p>
    <w:p>
      <w:r>
        <w:t xml:space="preserve">简历:  </w:t>
        <w:br/>
        <w:t>刘国华，现任黑龙江省七台河市新兴区委书记。</w:t>
        <w:br/>
      </w:r>
    </w:p>
    <w:p/>
    <w:p>
      <w:pPr>
        <w:pStyle w:val="Heading3"/>
      </w:pPr>
      <w:r>
        <w:t xml:space="preserve">黑龙江省  七台河市  桃山区  </w:t>
      </w:r>
    </w:p>
    <w:p>
      <w:r>
        <w:rPr>
          <w:i/>
        </w:rPr>
        <w:t>智建伟    黑龙江省七台河市桃山区区长</w:t>
      </w:r>
    </w:p>
    <w:p>
      <w:r>
        <w:t>性别:  男</w:t>
      </w:r>
    </w:p>
    <w:p>
      <w:r>
        <w:t xml:space="preserve">生年：  </w:t>
      </w:r>
    </w:p>
    <w:p>
      <w:r>
        <w:t xml:space="preserve">籍贯:  </w:t>
      </w:r>
    </w:p>
    <w:p>
      <w:r>
        <w:t xml:space="preserve">学历:  </w:t>
      </w:r>
    </w:p>
    <w:p>
      <w:r>
        <w:t xml:space="preserve">简历:  </w:t>
        <w:br/>
        <w:t>1996.07—1996.12  黑龙江青年干部学院教师</w:t>
        <w:br/>
        <w:br/>
        <w:t xml:space="preserve">（其间：94.09-96.12黑龙江大学行政管理专业自考本科班学员） </w:t>
        <w:br/>
        <w:br/>
        <w:t xml:space="preserve">1996.12—1998.11  宾县宾西镇政府副镇长（副科） </w:t>
        <w:br/>
        <w:br/>
        <w:t xml:space="preserve">1998.11—1998.12  宾县宾西镇小城镇改革试点领导小组常务副组长 </w:t>
        <w:br/>
        <w:br/>
        <w:t>1998.12—1999.07  团省委宣传部副主任科员</w:t>
        <w:br/>
        <w:br/>
        <w:t>1999.07—2000.03  团省委统战部副主任科员</w:t>
        <w:br/>
        <w:br/>
        <w:t>2000.03—2002.07  团省委统战部主任科员</w:t>
        <w:br/>
        <w:br/>
        <w:t>2002.07—2004.05  团省委少年部副调研员（副处）</w:t>
        <w:br/>
        <w:br/>
        <w:t>2004.05—2005.12  团省委青工部副部长</w:t>
        <w:br/>
        <w:br/>
        <w:t>2005.12—2007.03  团省委青工部调研员（正处）</w:t>
        <w:br/>
        <w:br/>
        <w:t>2007.03—2008.05  团省委统战部副部长</w:t>
        <w:br/>
        <w:br/>
        <w:t xml:space="preserve">（其间：2004.09-2007.06哈尔滨师范大学中国古代文学专业学员，获硕士学位） </w:t>
        <w:br/>
        <w:br/>
        <w:t>2008.05—2011.05  团省委办公室主任</w:t>
        <w:br/>
        <w:br/>
        <w:t>2011.05—2011.11  勃利县委副书记、县政府副县长</w:t>
        <w:br/>
        <w:br/>
        <w:t>2011.11—2011.12  勃利县委副书记</w:t>
        <w:br/>
        <w:br/>
        <w:t>2011.12           桃山区委副书记、政府区长</w:t>
        <w:br/>
        <w:br/>
        <w:t xml:space="preserve"> </w:t>
        <w:br/>
      </w:r>
    </w:p>
    <w:p/>
    <w:p>
      <w:pPr>
        <w:pStyle w:val="Heading3"/>
      </w:pPr>
      <w:r>
        <w:t xml:space="preserve">黑龙江省  七台河市  桃山区  </w:t>
      </w:r>
    </w:p>
    <w:p>
      <w:r>
        <w:rPr>
          <w:i/>
        </w:rPr>
        <w:t>蒋和庆    黑龙江省七台河市桃山区委书记</w:t>
      </w:r>
    </w:p>
    <w:p>
      <w:r>
        <w:t xml:space="preserve">性别:  </w:t>
      </w:r>
    </w:p>
    <w:p>
      <w:r>
        <w:t xml:space="preserve">生年：  </w:t>
      </w:r>
    </w:p>
    <w:p>
      <w:r>
        <w:t xml:space="preserve">籍贯:  </w:t>
      </w:r>
    </w:p>
    <w:p>
      <w:r>
        <w:t xml:space="preserve">学历:  </w:t>
      </w:r>
    </w:p>
    <w:p>
      <w:r>
        <w:t xml:space="preserve">简历:  </w:t>
        <w:br/>
        <w:t>1992.07－1995.04  市第二中学教师</w:t>
        <w:br/>
        <w:br/>
        <w:t>1995.04－1999.01  市委组织部办公室秘书</w:t>
        <w:br/>
        <w:br/>
        <w:t xml:space="preserve">                 （其间：1996.08-1998.12中央党校函授学院经管本科班学员）</w:t>
        <w:br/>
        <w:br/>
        <w:t>1999.01－2000.01  市委组织部办公室副主任科员</w:t>
        <w:br/>
        <w:br/>
        <w:t>2000.01－2001.02  市委组织部办公室副主任（2000.12晋主任科员）</w:t>
        <w:br/>
        <w:br/>
        <w:t>2001.02－2002.08  市政府办研究室副主任（正科）</w:t>
        <w:br/>
        <w:br/>
        <w:t>2002.08－2003.02  市委办主任科员</w:t>
        <w:br/>
        <w:br/>
        <w:t>2003.02－2004.06  市委办助理调研员</w:t>
        <w:br/>
        <w:br/>
        <w:t>2004.06－2006.05  市委办副主任</w:t>
        <w:br/>
        <w:br/>
        <w:t xml:space="preserve">                  （其间：2005.03-2008.01省委党校经济管理研究生班学员）</w:t>
        <w:br/>
        <w:br/>
        <w:t>2006.05－2008.08  市委办副主任、市委保密委办公室主任、市保密局局长</w:t>
        <w:br/>
        <w:br/>
        <w:t>2008.08－2009.12  勃利县委副书记(正处级)</w:t>
        <w:br/>
        <w:br/>
        <w:t>2009.12－2010.7　 桃山区委副书记、区政府常务副区长（正处级）</w:t>
        <w:br/>
        <w:br/>
        <w:t xml:space="preserve">2010.7  －2011.12 桃山区委副书记、政府区长 </w:t>
        <w:br/>
        <w:br/>
        <w:t>2011.12－         桃山区委书记</w:t>
        <w:br/>
      </w:r>
    </w:p>
    <w:p/>
    <w:p>
      <w:pPr>
        <w:pStyle w:val="Heading3"/>
      </w:pPr>
      <w:r>
        <w:t xml:space="preserve">黑龙江省  七台河市  茄子河区  </w:t>
      </w:r>
    </w:p>
    <w:p>
      <w:r>
        <w:rPr>
          <w:i/>
        </w:rPr>
        <w:t>赵振宇    黑龙江省七台河市茄子河区区长</w:t>
      </w:r>
    </w:p>
    <w:p>
      <w:r>
        <w:t>性别:  男</w:t>
      </w:r>
    </w:p>
    <w:p>
      <w:r>
        <w:t>生年：  1963年04月</w:t>
      </w:r>
    </w:p>
    <w:p>
      <w:r>
        <w:t xml:space="preserve">籍贯:  </w:t>
      </w:r>
    </w:p>
    <w:p>
      <w:r>
        <w:t>学历:  硕士</w:t>
      </w:r>
    </w:p>
    <w:p>
      <w:r>
        <w:t xml:space="preserve">简历:  </w:t>
        <w:br/>
        <w:t>男，汉族，1963年5月出生，吉林伊通人，1987年11月加入中国共产党，1982年11月参加工作。研究生学历，工商管理硕士学位。现任中共茄子河区委副书记、政府区长。</w:t>
        <w:br/>
        <w:br/>
        <w:t xml:space="preserve"> </w:t>
        <w:br/>
        <w:t>1982.11-1985.01 勃力县五金公司干部、团支部书记</w:t>
        <w:br/>
        <w:br/>
        <w:t>1985.01-1989.10 勃力县委办公室机要组机要处机要员</w:t>
        <w:br/>
        <w:br/>
        <w:t xml:space="preserve">                (其间：1985.09-1987.09黑龙江广播电视大学党政管理干部专科学习)</w:t>
        <w:br/>
        <w:br/>
        <w:t>1989.10-1991.04 市委办公室机要科机要员</w:t>
        <w:br/>
        <w:br/>
        <w:t>1991.04-1991.08 市委机要处综合科科长（副科级）</w:t>
        <w:br/>
        <w:br/>
        <w:t>1991.08-1992.06 市委办信息科督办室秘书</w:t>
        <w:br/>
        <w:br/>
        <w:t xml:space="preserve">              （其间：1990.10-1992.02 黑龙江省委党委经济管理本科班学习）</w:t>
        <w:br/>
        <w:br/>
        <w:t>1992.06-1998.06 市委办市委常委秘书（1994.04晋正科级）</w:t>
        <w:br/>
        <w:br/>
        <w:t>1998.06-2001.02 市委办助理调研员</w:t>
        <w:br/>
        <w:br/>
        <w:t>2001.02-2007.05 茄子河区委副书记</w:t>
        <w:br/>
        <w:br/>
        <w:t xml:space="preserve">              （其间：2002.03-2005.01 黑龙江省委党委经济管理研究生班学习）</w:t>
        <w:br/>
        <w:br/>
        <w:t>2007.05-2010.07 茄子河区委副书记（调研员）西藏自治区仁布县县委书记</w:t>
        <w:br/>
        <w:br/>
        <w:t>2010.07-         茄子河区委副书记、区长</w:t>
        <w:br/>
        <w:br/>
        <w:t xml:space="preserve">               （其间：2011.09-2013.06 哈尔滨工业大学工商管理研究生班学习）</w:t>
        <w:br/>
      </w:r>
    </w:p>
    <w:p/>
    <w:p>
      <w:pPr>
        <w:pStyle w:val="Heading3"/>
      </w:pPr>
      <w:r>
        <w:t xml:space="preserve">黑龙江省  七台河市  茄子河区  </w:t>
      </w:r>
    </w:p>
    <w:p>
      <w:r>
        <w:rPr>
          <w:i/>
        </w:rPr>
        <w:t>宋国臣    黑龙江省七台河市茄子河区委书记</w:t>
      </w:r>
    </w:p>
    <w:p>
      <w:r>
        <w:t>性别:  男</w:t>
      </w:r>
    </w:p>
    <w:p>
      <w:r>
        <w:t>生年：  1961年02月</w:t>
      </w:r>
    </w:p>
    <w:p>
      <w:r>
        <w:t xml:space="preserve">籍贯:  </w:t>
      </w:r>
    </w:p>
    <w:p>
      <w:r>
        <w:t>学历:  研究生</w:t>
      </w:r>
    </w:p>
    <w:p>
      <w:r>
        <w:t xml:space="preserve">简历:  </w:t>
        <w:br/>
        <w:t>男，汉族，1961年3月出生，辽宁宽甸人，1988年4月加入中国共产党，1979年12月参加工作，研究生学历。</w:t>
        <w:br/>
        <w:br/>
        <w:t>1979.12-1986.12 二0四勘探队工程技术员</w:t>
        <w:br/>
        <w:br/>
        <w:t>1986.12-1988.12桃山区法院干事、政法委干事、宣传部干事</w:t>
        <w:br/>
        <w:br/>
        <w:t>1988.12-1990.06 桃山区团区委副书记</w:t>
        <w:br/>
        <w:br/>
        <w:t>1990.06-1996.12 桃山区计划生育委员会主任</w:t>
        <w:br/>
        <w:br/>
        <w:t>1996.12-1997.09 桃山区委办公室主任</w:t>
        <w:br/>
        <w:br/>
        <w:t>1997.09-2001.12 桃山区政府副区长</w:t>
        <w:br/>
        <w:br/>
        <w:t>2001.12-2003.04 桃山区委常委、政府副区长</w:t>
        <w:br/>
        <w:br/>
        <w:t>2003.04-2005.12七台河市信访办主任</w:t>
        <w:br/>
        <w:br/>
        <w:t>2005.12-2007.03 中共七台河市委副秘书长、市信访办主任</w:t>
        <w:br/>
        <w:br/>
        <w:t>2007.03-2010.07中共茄子河区委副书记、政府区长</w:t>
        <w:br/>
        <w:br/>
        <w:t>2010.07-       中共茄子河区委书记</w:t>
        <w:br/>
      </w:r>
    </w:p>
    <w:p/>
    <w:p>
      <w:pPr>
        <w:pStyle w:val="Heading3"/>
      </w:pPr>
      <w:r>
        <w:t xml:space="preserve">黑龙江省  七台河市  勃利县  </w:t>
      </w:r>
    </w:p>
    <w:p>
      <w:r>
        <w:rPr>
          <w:i/>
        </w:rPr>
        <w:t>邵洪杰    黑龙江省七台河市勃利县县长</w:t>
      </w:r>
    </w:p>
    <w:p>
      <w:r>
        <w:t xml:space="preserve">性别:  </w:t>
      </w:r>
    </w:p>
    <w:p>
      <w:r>
        <w:t xml:space="preserve">生年：  </w:t>
      </w:r>
    </w:p>
    <w:p>
      <w:r>
        <w:t xml:space="preserve">籍贯:  </w:t>
      </w:r>
    </w:p>
    <w:p>
      <w:r>
        <w:t xml:space="preserve">学历:  </w:t>
      </w:r>
    </w:p>
    <w:p>
      <w:r>
        <w:t xml:space="preserve">简历:  </w:t>
        <w:br/>
        <w:t>邵洪杰，现任黑龙江省七台河市勃利县县长。</w:t>
        <w:br/>
      </w:r>
    </w:p>
    <w:p/>
    <w:p>
      <w:pPr>
        <w:pStyle w:val="Heading3"/>
      </w:pPr>
      <w:r>
        <w:t xml:space="preserve">黑龙江省  七台河市  勃利县  </w:t>
      </w:r>
    </w:p>
    <w:p>
      <w:r>
        <w:rPr>
          <w:i/>
        </w:rPr>
        <w:t>王义光    黑龙江省七台河市勃利县委书记</w:t>
      </w:r>
    </w:p>
    <w:p>
      <w:r>
        <w:t xml:space="preserve">性别:  </w:t>
      </w:r>
    </w:p>
    <w:p>
      <w:r>
        <w:t xml:space="preserve">生年：  </w:t>
      </w:r>
    </w:p>
    <w:p>
      <w:r>
        <w:t xml:space="preserve">籍贯:  </w:t>
      </w:r>
    </w:p>
    <w:p>
      <w:r>
        <w:t xml:space="preserve">学历:  </w:t>
      </w:r>
    </w:p>
    <w:p>
      <w:r>
        <w:t xml:space="preserve">简历:  </w:t>
        <w:br/>
        <w:t>王义光，现任黑龙江省七台河市勃利县委书记。</w:t>
        <w:br/>
      </w:r>
    </w:p>
    <w:p/>
    <w:p>
      <w:pPr>
        <w:pStyle w:val="Heading3"/>
      </w:pPr>
      <w:r>
        <w:t xml:space="preserve">黑龙江省  牡丹江市  东安区  </w:t>
      </w:r>
    </w:p>
    <w:p>
      <w:r>
        <w:rPr>
          <w:i/>
        </w:rPr>
        <w:t xml:space="preserve">杜光辉    黑龙江省牡丹江市东安区区长 </w:t>
      </w:r>
    </w:p>
    <w:p>
      <w:r>
        <w:t>性别:  男</w:t>
      </w:r>
    </w:p>
    <w:p>
      <w:r>
        <w:t>生年：  1963年05月</w:t>
      </w:r>
    </w:p>
    <w:p>
      <w:r>
        <w:t xml:space="preserve">籍贯:  </w:t>
      </w:r>
    </w:p>
    <w:p>
      <w:r>
        <w:t>学历:  学士</w:t>
      </w:r>
    </w:p>
    <w:p>
      <w:r>
        <w:t xml:space="preserve">简历:  </w:t>
        <w:br/>
        <w:t xml:space="preserve">杜光辉，男，汉族，1963年6月出生，山东平度人，1984年8月参加工作，1984年7月加入中国共产党，大学农学学士学历，黑龙江八一农垦大学农学系农学专业。现任中共牡丹江市东安区委副书记、区长。 </w:t>
        <w:br/>
        <w:br/>
        <w:t xml:space="preserve">1980.08—1984.08  黑龙江八一农垦大学农学系农学专业学生 </w:t>
        <w:br/>
        <w:br/>
        <w:t>1984.08—1985.07  林口县奎山乡党委干事</w:t>
        <w:br/>
        <w:br/>
        <w:t>1985.07—1987.09  林口县奎山乡党委副书记</w:t>
        <w:br/>
        <w:br/>
        <w:t>1987.09—1989.09  林口团县委书记</w:t>
        <w:br/>
        <w:br/>
        <w:t>1989.09—1994.04  牡丹江市政协调研科副科长、科长</w:t>
        <w:br/>
        <w:br/>
        <w:t>1994.04—1999.09  牡丹江市政协办公室副主任</w:t>
        <w:br/>
        <w:br/>
        <w:t>1999.09—2001.12  牡丹江市乡企局副局长</w:t>
        <w:br/>
        <w:br/>
        <w:t>2001.12—2004.08  兼任市非国有经济发展局局长（正处级）</w:t>
        <w:br/>
        <w:br/>
        <w:t xml:space="preserve">2004.08-—2006.03  牡丹江市经委副主任 </w:t>
        <w:br/>
        <w:br/>
        <w:t>2006.03—2008.07  牡丹江市经委副主任、市中小企业局局长</w:t>
        <w:br/>
        <w:br/>
        <w:t>2008.07—2009.02  牡丹江市经委主任，市中小企业局局长</w:t>
        <w:br/>
        <w:br/>
        <w:t>2009.02—2010.04　牡丹江市经委主任</w:t>
        <w:br/>
        <w:br/>
        <w:t xml:space="preserve">2010.04—2011.04  牡丹江市工信委党工委书记、主任 </w:t>
        <w:br/>
        <w:br/>
        <w:t xml:space="preserve">2011.04—2011.12  中共东安区委常委、副书记、政府副区长、代区长 </w:t>
        <w:br/>
        <w:br/>
        <w:t xml:space="preserve">2011.12—至今 中共牡丹江市东安区委副书记、政府区长 </w:t>
        <w:br/>
      </w:r>
    </w:p>
    <w:p/>
    <w:p>
      <w:pPr>
        <w:pStyle w:val="Heading3"/>
      </w:pPr>
      <w:r>
        <w:t xml:space="preserve">黑龙江省  牡丹江市  东安区  </w:t>
      </w:r>
    </w:p>
    <w:p>
      <w:r>
        <w:rPr>
          <w:i/>
        </w:rPr>
        <w:t>孙立国    黑龙江省牡丹江市东安区委书记</w:t>
      </w:r>
    </w:p>
    <w:p>
      <w:r>
        <w:t>性别:  男</w:t>
      </w:r>
    </w:p>
    <w:p>
      <w:r>
        <w:t>生年：  1965年01月</w:t>
      </w:r>
    </w:p>
    <w:p>
      <w:r>
        <w:t xml:space="preserve">籍贯:  </w:t>
      </w:r>
    </w:p>
    <w:p>
      <w:r>
        <w:t>学历:  硕士</w:t>
      </w:r>
    </w:p>
    <w:p>
      <w:r>
        <w:t xml:space="preserve">简历:  </w:t>
        <w:br/>
        <w:t>孙立国，男，汉族，1965年2月出生，黑龙江绥化人，1985年8月参加工作，1994年6月加入中国共产党，研究生、工商管理硕士学历，亚洲（澳门）国际公开大学工商管理专业，高级会计师。现任牡丹江市东安区委书记。</w:t>
        <w:br/>
        <w:br/>
        <w:t>1985.08-1989.10 牡丹江市农委科员；</w:t>
        <w:br/>
        <w:br/>
        <w:t>1989.10—1992.03 牡丹江市财政局农财科科员；</w:t>
        <w:br/>
        <w:br/>
        <w:t>1992.03—1995.03  牡丹江市财政局办公室副主任兼市财政局团委副书记；</w:t>
        <w:br/>
        <w:br/>
        <w:t>1995.03—1999.09 大连连江总公司常务副总经理、总经理；</w:t>
        <w:br/>
        <w:br/>
        <w:t>1999.09—2001.12 牡丹江市财政科学研究所所长、牡市财政学会常务副会长兼秘书长 ；</w:t>
        <w:br/>
        <w:br/>
        <w:t>2001.12—2003.01 牡丹江市政府采购中心主任；</w:t>
        <w:br/>
        <w:br/>
        <w:t>2003.01—2003.06 牡丹江市财政局企业处处长；</w:t>
        <w:br/>
        <w:br/>
        <w:t>2003.06—2005.12 牡丹江市江南新区管委会党委委员、副主任；</w:t>
        <w:br/>
        <w:br/>
        <w:t>2005.12—2007.03 牡丹江市对俄园区管委会工委委员、副主任（正处级）</w:t>
        <w:br/>
        <w:br/>
        <w:t>（期间：2002.03—2005.01在黑龙江省委党校经济管理专业研究生班学习）</w:t>
        <w:br/>
        <w:br/>
        <w:t>2007.03-2008.04 牡丹江市政府办公室主任、党组书记；</w:t>
        <w:br/>
        <w:br/>
        <w:t xml:space="preserve">（期间：2006.09-2008.12 在亚洲（澳门）国际公开大学工商管理专业硕士研究生班学习）； </w:t>
        <w:br/>
        <w:br/>
        <w:t xml:space="preserve">2008.01-2010.06 牡丹江市政府副秘书长，办公室主任、党组书记； </w:t>
        <w:br/>
        <w:br/>
        <w:t xml:space="preserve">2010.03—2011.04牡丹江市东安区委常委、副书记、区长； </w:t>
        <w:br/>
        <w:br/>
        <w:t>2011.05—至今 牡丹江市东安区委书记。</w:t>
        <w:br/>
      </w:r>
    </w:p>
    <w:p/>
    <w:p>
      <w:pPr>
        <w:pStyle w:val="Heading3"/>
      </w:pPr>
      <w:r>
        <w:t xml:space="preserve">黑龙江省  牡丹江市  阳明区  </w:t>
      </w:r>
    </w:p>
    <w:p>
      <w:r>
        <w:rPr>
          <w:i/>
        </w:rPr>
        <w:t>赵会平    黑龙江省牡丹江市阳明区区长</w:t>
      </w:r>
    </w:p>
    <w:p>
      <w:r>
        <w:t>性别:  男</w:t>
      </w:r>
    </w:p>
    <w:p>
      <w:r>
        <w:t xml:space="preserve">生年：  </w:t>
      </w:r>
    </w:p>
    <w:p>
      <w:r>
        <w:t xml:space="preserve">籍贯:  </w:t>
      </w:r>
    </w:p>
    <w:p>
      <w:r>
        <w:t xml:space="preserve">学历:  </w:t>
      </w:r>
    </w:p>
    <w:p>
      <w:r>
        <w:t xml:space="preserve">简历:  </w:t>
        <w:br/>
        <w:t>1979.09－1981.08 牡丹江农业学校畜牧专业学生</w:t>
        <w:br/>
        <w:br/>
        <w:t xml:space="preserve"> </w:t>
        <w:br/>
        <w:t>1981.08－1986.11 东宁县东宁镇政府技术员</w:t>
        <w:br/>
        <w:br/>
        <w:t xml:space="preserve"> </w:t>
        <w:br/>
        <w:t>1986.11－1990.03 东宁县东宁镇团委副书记</w:t>
        <w:br/>
        <w:br/>
        <w:t xml:space="preserve"> </w:t>
        <w:br/>
        <w:t>1990.03－1993.08 东宁县团委副书记</w:t>
        <w:br/>
        <w:br/>
        <w:t xml:space="preserve"> </w:t>
        <w:br/>
        <w:t>1993.08－1997.09 东宁县大肚川镇长、党委书记</w:t>
        <w:br/>
        <w:br/>
        <w:t xml:space="preserve"> </w:t>
        <w:br/>
        <w:t>1997.09－2001.12 东宁县委常委、宣传部长</w:t>
        <w:br/>
        <w:br/>
        <w:t xml:space="preserve"> </w:t>
        <w:br/>
        <w:t>2001.12－2006.12 绥芬河市委常委、组织部长</w:t>
        <w:br/>
        <w:br/>
        <w:t xml:space="preserve"> </w:t>
        <w:br/>
        <w:t>其间：2002.09－2004.12在吉林大学经济法专业本科班学习</w:t>
        <w:br/>
        <w:br/>
        <w:t xml:space="preserve"> </w:t>
        <w:br/>
        <w:t>2006.12－2010.06 绥芬河市委副书记</w:t>
        <w:br/>
        <w:br/>
        <w:t xml:space="preserve"> </w:t>
        <w:br/>
        <w:t>2010.06－ 牡丹江市阳明区委副书记、政府区长</w:t>
        <w:br/>
        <w:br/>
      </w:r>
    </w:p>
    <w:p/>
    <w:p>
      <w:pPr>
        <w:pStyle w:val="Heading3"/>
      </w:pPr>
      <w:r>
        <w:t xml:space="preserve">黑龙江省  牡丹江市  阳明区  </w:t>
      </w:r>
    </w:p>
    <w:p>
      <w:r>
        <w:rPr>
          <w:i/>
        </w:rPr>
        <w:t>姜英波    黑龙江省牡丹江市阳明区委书记</w:t>
      </w:r>
    </w:p>
    <w:p>
      <w:r>
        <w:t>性别:  男</w:t>
      </w:r>
    </w:p>
    <w:p>
      <w:r>
        <w:t xml:space="preserve">生年：  </w:t>
      </w:r>
    </w:p>
    <w:p>
      <w:r>
        <w:t xml:space="preserve">籍贯:  </w:t>
      </w:r>
    </w:p>
    <w:p>
      <w:r>
        <w:t xml:space="preserve">学历:  </w:t>
      </w:r>
    </w:p>
    <w:p>
      <w:r>
        <w:t xml:space="preserve">简历:  </w:t>
        <w:br/>
        <w:t>1978.09－1981.07 佳木斯中医学校中医专业学生</w:t>
        <w:br/>
        <w:br/>
        <w:t xml:space="preserve"> </w:t>
        <w:br/>
        <w:t>1981.07－1983.01 七台河市中医院医生、团支部书记</w:t>
        <w:br/>
        <w:br/>
        <w:t xml:space="preserve"> </w:t>
        <w:br/>
        <w:t>1983.01－1984.09 七台河市卫生局科员</w:t>
        <w:br/>
        <w:br/>
        <w:t xml:space="preserve"> </w:t>
        <w:br/>
        <w:t>1984.09－1986.08 在省卫生局干部管理学院学习</w:t>
        <w:br/>
        <w:br/>
        <w:t xml:space="preserve"> </w:t>
        <w:br/>
        <w:t>1986.08－1992.01 七台河市卫生局医政科副科长</w:t>
        <w:br/>
        <w:br/>
        <w:t xml:space="preserve"> </w:t>
        <w:br/>
        <w:t>1992.01－1992.05 七台河市卫生局医政科科长</w:t>
        <w:br/>
        <w:br/>
        <w:t xml:space="preserve"> </w:t>
        <w:br/>
        <w:t>1992.05－1995.11 七台河市中医院副院长</w:t>
        <w:br/>
        <w:br/>
        <w:t xml:space="preserve"> </w:t>
        <w:br/>
        <w:t>1995.11－1999.01 七台河市爱卫办主任</w:t>
        <w:br/>
        <w:br/>
        <w:t xml:space="preserve"> </w:t>
        <w:br/>
        <w:t>1999.01－2000.12 黑龙江省政府办公厅副处级员</w:t>
        <w:br/>
        <w:br/>
        <w:t xml:space="preserve"> </w:t>
        <w:br/>
        <w:t>2000.12－2001.04 黑龙江省政府办公厅对外联络处调研员</w:t>
        <w:br/>
        <w:br/>
        <w:t xml:space="preserve"> </w:t>
        <w:br/>
        <w:t>2001.04－2006.12 海林市委副书记</w:t>
        <w:br/>
        <w:br/>
        <w:t xml:space="preserve"> </w:t>
        <w:br/>
        <w:t>2006.12－2010.06 牡丹江市阳明区委副书记、政府区长</w:t>
        <w:br/>
        <w:br/>
        <w:t xml:space="preserve"> </w:t>
        <w:br/>
        <w:t>其间：2005.05－2007.07在哈尔滨工业大学工商管理专业研究生班学习</w:t>
        <w:br/>
        <w:br/>
        <w:t xml:space="preserve"> </w:t>
        <w:br/>
        <w:t>2010.06－ 牡丹江市阳明区委书记</w:t>
        <w:br/>
        <w:br/>
      </w:r>
    </w:p>
    <w:p/>
    <w:p>
      <w:pPr>
        <w:pStyle w:val="Heading3"/>
      </w:pPr>
      <w:r>
        <w:t xml:space="preserve">黑龙江省  牡丹江市  爱民区  </w:t>
      </w:r>
    </w:p>
    <w:p>
      <w:r>
        <w:rPr>
          <w:i/>
        </w:rPr>
        <w:t>孙涛    黑龙江省牡丹江市爱民区区长</w:t>
      </w:r>
    </w:p>
    <w:p>
      <w:r>
        <w:t xml:space="preserve">性别:  </w:t>
      </w:r>
    </w:p>
    <w:p>
      <w:r>
        <w:t xml:space="preserve">生年：  </w:t>
      </w:r>
    </w:p>
    <w:p>
      <w:r>
        <w:t xml:space="preserve">籍贯:  </w:t>
      </w:r>
    </w:p>
    <w:p>
      <w:r>
        <w:t xml:space="preserve">学历:  </w:t>
      </w:r>
    </w:p>
    <w:p>
      <w:r>
        <w:t xml:space="preserve">简历:  </w:t>
        <w:br/>
        <w:t>孙涛，现任黑龙江省牡丹江市爱民区区长。</w:t>
        <w:br/>
      </w:r>
    </w:p>
    <w:p/>
    <w:p>
      <w:pPr>
        <w:pStyle w:val="Heading3"/>
      </w:pPr>
      <w:r>
        <w:t xml:space="preserve">黑龙江省  牡丹江市  爱民区  </w:t>
      </w:r>
    </w:p>
    <w:p>
      <w:r>
        <w:rPr>
          <w:i/>
        </w:rPr>
        <w:t>王晓冰    黑龙江省牡丹江市爱民区委书记</w:t>
      </w:r>
    </w:p>
    <w:p>
      <w:r>
        <w:t>性别:  男</w:t>
      </w:r>
    </w:p>
    <w:p>
      <w:r>
        <w:t xml:space="preserve">生年：  </w:t>
      </w:r>
    </w:p>
    <w:p>
      <w:r>
        <w:t xml:space="preserve">籍贯:  </w:t>
      </w:r>
    </w:p>
    <w:p>
      <w:r>
        <w:t xml:space="preserve">学历:  </w:t>
      </w:r>
    </w:p>
    <w:p>
      <w:r>
        <w:t xml:space="preserve">简历:  </w:t>
        <w:br/>
        <w:t>王晓冰，现任黑龙江省牡丹江市爱民区委书记。</w:t>
        <w:br/>
      </w:r>
    </w:p>
    <w:p/>
    <w:p>
      <w:pPr>
        <w:pStyle w:val="Heading3"/>
      </w:pPr>
      <w:r>
        <w:t xml:space="preserve">黑龙江省  牡丹江市  西安区  </w:t>
      </w:r>
    </w:p>
    <w:p>
      <w:r>
        <w:rPr>
          <w:i/>
        </w:rPr>
        <w:t>栾娟    黑龙江省牡丹江市西安区区长</w:t>
      </w:r>
    </w:p>
    <w:p>
      <w:r>
        <w:t>性别:  女</w:t>
      </w:r>
    </w:p>
    <w:p>
      <w:r>
        <w:t xml:space="preserve">生年：  </w:t>
      </w:r>
    </w:p>
    <w:p>
      <w:r>
        <w:t xml:space="preserve">籍贯:  </w:t>
      </w:r>
    </w:p>
    <w:p>
      <w:r>
        <w:t xml:space="preserve">学历:  </w:t>
      </w:r>
    </w:p>
    <w:p>
      <w:r>
        <w:t xml:space="preserve">简历:  </w:t>
        <w:br/>
        <w:t>栾娟，现任黑龙江省牡丹江市西安区区长。</w:t>
        <w:br/>
      </w:r>
    </w:p>
    <w:p/>
    <w:p>
      <w:pPr>
        <w:pStyle w:val="Heading3"/>
      </w:pPr>
      <w:r>
        <w:t xml:space="preserve">黑龙江省  牡丹江市  西安区  </w:t>
      </w:r>
    </w:p>
    <w:p>
      <w:r>
        <w:rPr>
          <w:i/>
        </w:rPr>
        <w:t>张镭    黑龙江省牡丹江市西安区委书记</w:t>
      </w:r>
    </w:p>
    <w:p>
      <w:r>
        <w:t>性别:  男</w:t>
      </w:r>
    </w:p>
    <w:p>
      <w:r>
        <w:t xml:space="preserve">生年：  </w:t>
      </w:r>
    </w:p>
    <w:p>
      <w:r>
        <w:t xml:space="preserve">籍贯:  </w:t>
      </w:r>
    </w:p>
    <w:p>
      <w:r>
        <w:t xml:space="preserve">学历:  </w:t>
      </w:r>
    </w:p>
    <w:p>
      <w:r>
        <w:t xml:space="preserve">简历:  </w:t>
        <w:br/>
        <w:t>张镭，现任黑龙江省牡丹江市西安区委书记。</w:t>
        <w:br/>
      </w:r>
    </w:p>
    <w:p/>
    <w:p>
      <w:pPr>
        <w:pStyle w:val="Heading3"/>
      </w:pPr>
      <w:r>
        <w:t xml:space="preserve">黑龙江省  牡丹江市  东宁县  </w:t>
      </w:r>
    </w:p>
    <w:p>
      <w:r>
        <w:rPr>
          <w:i/>
        </w:rPr>
        <w:t>孙吉舜    黑龙江省牡丹江市东宁县委书记、县长</w:t>
      </w:r>
    </w:p>
    <w:p>
      <w:r>
        <w:t>性别:  男</w:t>
      </w:r>
    </w:p>
    <w:p>
      <w:r>
        <w:t xml:space="preserve">生年：  </w:t>
      </w:r>
    </w:p>
    <w:p>
      <w:r>
        <w:t xml:space="preserve">籍贯:  </w:t>
      </w:r>
    </w:p>
    <w:p>
      <w:r>
        <w:t xml:space="preserve">学历:  </w:t>
      </w:r>
    </w:p>
    <w:p>
      <w:r>
        <w:t xml:space="preserve">简历:  </w:t>
        <w:br/>
        <w:t>孙吉舜，现任黑龙江省牡丹江市东宁县委书记、县长。</w:t>
        <w:br/>
      </w:r>
    </w:p>
    <w:p/>
    <w:p>
      <w:pPr>
        <w:pStyle w:val="Heading3"/>
      </w:pPr>
      <w:r>
        <w:t xml:space="preserve">黑龙江省  牡丹江市  东宁县  </w:t>
      </w:r>
    </w:p>
    <w:p>
      <w:r>
        <w:rPr>
          <w:i/>
        </w:rPr>
        <w:t>孙吉舜    黑龙江省牡丹江市东宁县委书记、县长</w:t>
      </w:r>
    </w:p>
    <w:p>
      <w:r>
        <w:t>性别:  男</w:t>
      </w:r>
    </w:p>
    <w:p>
      <w:r>
        <w:t xml:space="preserve">生年：  </w:t>
      </w:r>
    </w:p>
    <w:p>
      <w:r>
        <w:t xml:space="preserve">籍贯:  </w:t>
      </w:r>
    </w:p>
    <w:p>
      <w:r>
        <w:t xml:space="preserve">学历:  </w:t>
      </w:r>
    </w:p>
    <w:p>
      <w:r>
        <w:t xml:space="preserve">简历:  </w:t>
        <w:br/>
        <w:t>孙吉舜，现任黑龙江省牡丹江市东宁县委书记、县长。</w:t>
        <w:br/>
      </w:r>
    </w:p>
    <w:p/>
    <w:p>
      <w:pPr>
        <w:pStyle w:val="Heading3"/>
      </w:pPr>
      <w:r>
        <w:t xml:space="preserve">黑龙江省  牡丹江市  林口县  </w:t>
      </w:r>
    </w:p>
    <w:p>
      <w:r>
        <w:rPr>
          <w:i/>
        </w:rPr>
        <w:t>任立军    黑龙江省牡丹江市林口县县长</w:t>
      </w:r>
    </w:p>
    <w:p>
      <w:r>
        <w:t>性别:  男</w:t>
      </w:r>
    </w:p>
    <w:p>
      <w:r>
        <w:t>生年：  1962年08月</w:t>
      </w:r>
    </w:p>
    <w:p>
      <w:r>
        <w:t>籍贯:  辽宁宽甸</w:t>
      </w:r>
    </w:p>
    <w:p>
      <w:r>
        <w:t xml:space="preserve">学历:  </w:t>
      </w:r>
    </w:p>
    <w:p>
      <w:r>
        <w:t xml:space="preserve">简历:  </w:t>
        <w:br/>
        <w:t>男，汉族，1962年9月出生，辽宁宽甸人，1982年5月加入中国共产党，1980年1月参加工作，大学文化（辽宁阜新矿业学院），现任中共林口县委副书记、林口县人民政府县长。</w:t>
        <w:br/>
        <w:br/>
        <w:t xml:space="preserve"> </w:t>
        <w:br/>
        <w:t>工作简历：</w:t>
        <w:br/>
        <w:br/>
        <w:t xml:space="preserve"> </w:t>
        <w:br/>
        <w:t>1980年01月　 部队服役</w:t>
        <w:br/>
        <w:br/>
        <w:t xml:space="preserve"> </w:t>
        <w:br/>
        <w:t>1982年10月　 林口县煤炭局</w:t>
        <w:br/>
        <w:br/>
        <w:t xml:space="preserve"> </w:t>
        <w:br/>
        <w:t>1984年10月　 辽宁埠新矿业学院学习</w:t>
        <w:br/>
        <w:br/>
        <w:t xml:space="preserve"> </w:t>
        <w:br/>
        <w:t>1989年01月 　林口县煤炭局助理工程师</w:t>
        <w:br/>
        <w:br/>
        <w:t xml:space="preserve"> </w:t>
        <w:br/>
        <w:t xml:space="preserve">1990年01月　 国营林口县七星煤矿副矿长 </w:t>
        <w:br/>
        <w:br/>
        <w:t xml:space="preserve"> </w:t>
        <w:br/>
        <w:t xml:space="preserve">1990年09月　 林口县煤炭局副局长 </w:t>
        <w:br/>
        <w:br/>
        <w:t xml:space="preserve"> </w:t>
        <w:br/>
        <w:t xml:space="preserve">1993年01月　 林口县兴煤经贸公司经理 </w:t>
        <w:br/>
        <w:br/>
        <w:t xml:space="preserve"> </w:t>
        <w:br/>
        <w:t>1993年09月　 林口县五林镇镇长</w:t>
        <w:br/>
        <w:br/>
        <w:t xml:space="preserve"> </w:t>
        <w:br/>
        <w:t xml:space="preserve">1995年09月　 林口县五林镇党委书记 </w:t>
        <w:br/>
        <w:br/>
        <w:t xml:space="preserve"> </w:t>
        <w:br/>
        <w:t xml:space="preserve">1999年07月　 中共林口县委办公室主任 </w:t>
        <w:br/>
        <w:br/>
        <w:t xml:space="preserve"> </w:t>
        <w:br/>
        <w:t xml:space="preserve">2001年12月　 中共林口县委常委、县委办公室主任 </w:t>
        <w:br/>
        <w:br/>
        <w:t xml:space="preserve"> </w:t>
        <w:br/>
        <w:t>2002年09月　 林口县政府副县长</w:t>
        <w:br/>
        <w:br/>
        <w:t xml:space="preserve"> </w:t>
        <w:br/>
        <w:t xml:space="preserve">2006年12月　 中共林口县委常委、县政府副县长 </w:t>
        <w:br/>
        <w:br/>
        <w:t xml:space="preserve"> </w:t>
        <w:br/>
        <w:t>2010年07月　 中共林口县委副书记</w:t>
        <w:br/>
        <w:br/>
        <w:t xml:space="preserve"> </w:t>
        <w:br/>
        <w:t xml:space="preserve">2011年11月至今 中共林口县委副书记、政府县长 </w:t>
        <w:br/>
      </w:r>
    </w:p>
    <w:p/>
    <w:p>
      <w:pPr>
        <w:pStyle w:val="Heading3"/>
      </w:pPr>
      <w:r>
        <w:t xml:space="preserve">黑龙江省  牡丹江市  林口县  </w:t>
      </w:r>
    </w:p>
    <w:p>
      <w:r>
        <w:rPr>
          <w:i/>
        </w:rPr>
        <w:t>任侃    黑龙江省牡丹江市林口县委书记</w:t>
      </w:r>
    </w:p>
    <w:p>
      <w:r>
        <w:t>性别:  男</w:t>
      </w:r>
    </w:p>
    <w:p>
      <w:r>
        <w:t>生年：  1967年11月</w:t>
      </w:r>
    </w:p>
    <w:p>
      <w:r>
        <w:t>籍贯:  黑龙江省密山市</w:t>
      </w:r>
    </w:p>
    <w:p>
      <w:r>
        <w:t xml:space="preserve">学历:  </w:t>
      </w:r>
    </w:p>
    <w:p>
      <w:r>
        <w:t xml:space="preserve">简历:  </w:t>
        <w:br/>
        <w:t xml:space="preserve">男，汉族，1967年12月出生，黑龙江省密山市人，1989年7月加入中国共产党，1987年9月参加工作，亚洲（澳门）国际公开大学工商管理硕士研究生（MBA）专业毕业，现任中共林口县委员会书记。 </w:t>
        <w:br/>
        <w:br/>
        <w:t xml:space="preserve">工作简历：        </w:t>
        <w:br/>
        <w:br/>
        <w:t>1987年09月  密山市实验中学教师</w:t>
        <w:br/>
        <w:br/>
        <w:t xml:space="preserve">1988年09月  密山市第一中学教师、团委书记      </w:t>
        <w:br/>
        <w:br/>
        <w:t xml:space="preserve">1989年09月  中共穆棱市委组织部组织员              </w:t>
        <w:br/>
        <w:br/>
        <w:t xml:space="preserve">1992年04月  牡丹江市政府办公室科员、副科长、科长  </w:t>
        <w:br/>
        <w:br/>
        <w:t xml:space="preserve">1995年09月  牡丹江市人民政府常务秘书              </w:t>
        <w:br/>
        <w:br/>
        <w:t xml:space="preserve">1998年09月  牡丹江市人民政府副处级常务秘书   </w:t>
        <w:br/>
        <w:br/>
        <w:t xml:space="preserve">2000年03月  牡丹江市委副处级常委秘书              </w:t>
        <w:br/>
        <w:br/>
        <w:t xml:space="preserve">2001年09月  牡丹江市委办副主任                         </w:t>
        <w:br/>
        <w:br/>
        <w:t xml:space="preserve">（期间：2002年03月至2002年09月  借调省委办公厅工作）         </w:t>
        <w:br/>
        <w:br/>
        <w:t xml:space="preserve">2002年09月  东宁县委副书记                           </w:t>
        <w:br/>
        <w:br/>
        <w:t xml:space="preserve">（期间：2007年03月至2007年06月  上海市嘉定区挂职）       </w:t>
        <w:br/>
        <w:br/>
        <w:t xml:space="preserve">2008年03月  东宁县委副书记、县人民政府党组书记、县人民政府副县长、代县长、县长                            </w:t>
        <w:br/>
        <w:br/>
        <w:t xml:space="preserve">2011年07月  林口县委副书记、副县长、代县长   </w:t>
        <w:br/>
        <w:br/>
        <w:t xml:space="preserve">2011年10月至今            中共林口县委员会书记 </w:t>
        <w:br/>
        <w:br/>
      </w:r>
    </w:p>
    <w:p/>
    <w:p>
      <w:pPr>
        <w:pStyle w:val="Heading3"/>
      </w:pPr>
      <w:r>
        <w:t xml:space="preserve">黑龙江省  牡丹江市  绥芬河市  </w:t>
      </w:r>
    </w:p>
    <w:p>
      <w:r>
        <w:rPr>
          <w:i/>
        </w:rPr>
        <w:t>王居堂    黑龙江省牡丹江市绥芬河市市长</w:t>
      </w:r>
    </w:p>
    <w:p>
      <w:r>
        <w:t xml:space="preserve">性别:  </w:t>
      </w:r>
    </w:p>
    <w:p>
      <w:r>
        <w:t xml:space="preserve">生年：  </w:t>
      </w:r>
    </w:p>
    <w:p>
      <w:r>
        <w:t xml:space="preserve">籍贯:  </w:t>
      </w:r>
    </w:p>
    <w:p>
      <w:r>
        <w:t xml:space="preserve">学历:  </w:t>
      </w:r>
    </w:p>
    <w:p>
      <w:r>
        <w:t xml:space="preserve">简历:  </w:t>
        <w:br/>
        <w:t>王居堂，现任黑龙江省牡丹江市绥芬河市市长。</w:t>
        <w:br/>
      </w:r>
    </w:p>
    <w:p/>
    <w:p>
      <w:pPr>
        <w:pStyle w:val="Heading3"/>
      </w:pPr>
      <w:r>
        <w:t xml:space="preserve">黑龙江省  牡丹江市  绥芬河市  </w:t>
      </w:r>
    </w:p>
    <w:p>
      <w:r>
        <w:rPr>
          <w:i/>
        </w:rPr>
        <w:t>李大义    黑龙江省绥芬河市委书记</w:t>
      </w:r>
    </w:p>
    <w:p>
      <w:r>
        <w:t>性别:  男</w:t>
      </w:r>
    </w:p>
    <w:p>
      <w:r>
        <w:t>生年：  1961年02月</w:t>
      </w:r>
    </w:p>
    <w:p>
      <w:r>
        <w:t xml:space="preserve">籍贯:  </w:t>
      </w:r>
    </w:p>
    <w:p>
      <w:r>
        <w:t>学历:  研究生</w:t>
      </w:r>
    </w:p>
    <w:p>
      <w:r>
        <w:t xml:space="preserve">简历:  </w:t>
        <w:br/>
        <w:t>李大义，男，汉族，1961年3月生，1977年7月参加工作，1986年12月入党，中共黑龙江省委党校在职研究生学历，现任黑龙江省绥芬河市委书记（副厅级）。</w:t>
        <w:br/>
      </w:r>
    </w:p>
    <w:p/>
    <w:p>
      <w:pPr>
        <w:pStyle w:val="Heading3"/>
      </w:pPr>
      <w:r>
        <w:t xml:space="preserve">黑龙江省  牡丹江市  海林市  </w:t>
      </w:r>
    </w:p>
    <w:p>
      <w:r>
        <w:rPr>
          <w:i/>
        </w:rPr>
        <w:t>张维国    黑龙江省牡丹江市海林市市长</w:t>
      </w:r>
    </w:p>
    <w:p>
      <w:r>
        <w:t>性别:  男</w:t>
      </w:r>
    </w:p>
    <w:p>
      <w:r>
        <w:t>生年：  1969年05月</w:t>
      </w:r>
    </w:p>
    <w:p>
      <w:r>
        <w:t xml:space="preserve">籍贯:  </w:t>
      </w:r>
    </w:p>
    <w:p>
      <w:r>
        <w:t xml:space="preserve">学历:  </w:t>
      </w:r>
    </w:p>
    <w:p>
      <w:r>
        <w:t xml:space="preserve">简历:  </w:t>
        <w:br/>
        <w:t xml:space="preserve">1986.08—1988.07  牡丹江师范学校学生 </w:t>
        <w:br/>
        <w:br/>
        <w:t xml:space="preserve"> </w:t>
        <w:br/>
        <w:t>1988.07—1991.09  穆棱市民主小学教师</w:t>
        <w:br/>
        <w:br/>
        <w:t xml:space="preserve"> </w:t>
        <w:br/>
        <w:t>1991.09—1997.01  穆棱市委组织部干事（其间：1994.08—1996.10在中共中央党校党政管理专业函授学习，大学毕业）</w:t>
        <w:br/>
        <w:br/>
        <w:t xml:space="preserve"> </w:t>
        <w:br/>
        <w:t>1997.01—1997.11  穆棱市委组织部电教办副主任（副科）</w:t>
        <w:br/>
        <w:br/>
        <w:t xml:space="preserve"> </w:t>
        <w:br/>
        <w:t>1997.11—2000.12  穆棱团市委书记（正科）</w:t>
        <w:br/>
        <w:br/>
        <w:t xml:space="preserve"> </w:t>
        <w:br/>
        <w:t>2000.12—2006.12  穆棱市政府副市长（副处）</w:t>
        <w:br/>
        <w:br/>
        <w:t xml:space="preserve"> </w:t>
        <w:br/>
        <w:t>2006.12—2009.10  东宁县委常委、政府副县长</w:t>
        <w:br/>
        <w:br/>
        <w:t xml:space="preserve"> </w:t>
        <w:br/>
        <w:t>2009.10—2010.12  牡丹江市政府市长助理，市园区管委会党工委副书记，主任（正处）</w:t>
        <w:br/>
        <w:br/>
        <w:t xml:space="preserve"> </w:t>
        <w:br/>
        <w:t>2010.12—2011.11  牡丹江市园区管委会党工委副书记、主任</w:t>
        <w:br/>
        <w:br/>
        <w:t xml:space="preserve"> </w:t>
        <w:br/>
        <w:t xml:space="preserve">2011.11—         海林市委副书记、政府市长 </w:t>
        <w:br/>
        <w:br/>
      </w:r>
    </w:p>
    <w:p/>
    <w:p>
      <w:pPr>
        <w:pStyle w:val="Heading3"/>
      </w:pPr>
      <w:r>
        <w:t xml:space="preserve">黑龙江省  牡丹江市  海林市  </w:t>
      </w:r>
    </w:p>
    <w:p>
      <w:r>
        <w:rPr>
          <w:i/>
        </w:rPr>
        <w:t>李伟林    黑龙江省牡丹江市海林市委书记</w:t>
      </w:r>
    </w:p>
    <w:p>
      <w:r>
        <w:t>性别:  男</w:t>
      </w:r>
    </w:p>
    <w:p>
      <w:r>
        <w:t>生年：  1962年03月</w:t>
      </w:r>
    </w:p>
    <w:p>
      <w:r>
        <w:t xml:space="preserve">籍贯:  </w:t>
      </w:r>
    </w:p>
    <w:p>
      <w:r>
        <w:t xml:space="preserve">学历:  </w:t>
      </w:r>
    </w:p>
    <w:p>
      <w:r>
        <w:t xml:space="preserve">简历:  </w:t>
        <w:br/>
        <w:t>1978.12—1983.03 解放军战士、班长</w:t>
        <w:br/>
        <w:br/>
        <w:t xml:space="preserve"> </w:t>
        <w:br/>
        <w:t>1983.03—1986.09 亚布力林业局团委组织委员、团委书记</w:t>
        <w:br/>
        <w:br/>
        <w:t xml:space="preserve"> </w:t>
        <w:br/>
        <w:t>1986.09—1988.07 省青年干部学院学生会主席</w:t>
        <w:br/>
        <w:br/>
        <w:t xml:space="preserve"> </w:t>
        <w:br/>
        <w:t>1988.07—1990.09 亚布力林业局体改办副主任</w:t>
        <w:br/>
        <w:br/>
        <w:t xml:space="preserve"> </w:t>
        <w:br/>
        <w:t>1990.09—1995.08 亚布力林业局营林处党支部副书记、书记</w:t>
        <w:br/>
        <w:br/>
        <w:t xml:space="preserve"> </w:t>
        <w:br/>
        <w:t>1995.08—1996.06 省高路局交通山庄经理</w:t>
        <w:br/>
        <w:br/>
        <w:t xml:space="preserve"> </w:t>
        <w:br/>
        <w:t>1996.06—1998.01 省高路局哈尔滨管理处亚布力管理所所长、党支部书记</w:t>
        <w:br/>
        <w:br/>
        <w:t xml:space="preserve"> </w:t>
        <w:br/>
        <w:t>1998.01—1998.08 省高路局哈尔滨处纪检书记</w:t>
        <w:br/>
        <w:br/>
        <w:t xml:space="preserve"> </w:t>
        <w:br/>
        <w:t>1998.08—2001.05 尚志市副市长</w:t>
        <w:br/>
        <w:br/>
        <w:t xml:space="preserve"> </w:t>
        <w:br/>
        <w:t>2001.05—2007.04 省收费公路管理局牡丹江管理处党委书记（2003.03正处级）（期间：2003年9月至2006年7月在黑龙江大学经济法专业学习）</w:t>
        <w:br/>
        <w:br/>
        <w:t xml:space="preserve"> </w:t>
        <w:br/>
        <w:t>2007.04—2007.07 牡丹江市政府副秘书长，省收费公路管理局牡丹江管理处处长、党委书记（2007年6月起在东北林业大学研究生学院攻读工程硕士）</w:t>
        <w:br/>
        <w:br/>
        <w:t xml:space="preserve"> </w:t>
        <w:br/>
        <w:t>2007.07—2011.10 海林市委副书记、市政府市长</w:t>
        <w:br/>
        <w:br/>
        <w:t xml:space="preserve"> </w:t>
        <w:br/>
        <w:t xml:space="preserve"> </w:t>
        <w:br/>
        <w:t>2011.10－        海林市委书记</w:t>
        <w:br/>
        <w:br/>
      </w:r>
    </w:p>
    <w:p/>
    <w:p>
      <w:pPr>
        <w:pStyle w:val="Heading3"/>
      </w:pPr>
      <w:r>
        <w:t xml:space="preserve">黑龙江省  牡丹江市  宁安市  </w:t>
      </w:r>
    </w:p>
    <w:p>
      <w:r>
        <w:rPr>
          <w:i/>
        </w:rPr>
        <w:t>徐利刃    黑龙江省牡丹江市宁安市市长</w:t>
      </w:r>
    </w:p>
    <w:p>
      <w:r>
        <w:t xml:space="preserve">性别:  </w:t>
      </w:r>
    </w:p>
    <w:p>
      <w:r>
        <w:t xml:space="preserve">生年：  </w:t>
      </w:r>
    </w:p>
    <w:p>
      <w:r>
        <w:t xml:space="preserve">籍贯:  </w:t>
      </w:r>
    </w:p>
    <w:p>
      <w:r>
        <w:t xml:space="preserve">学历:  </w:t>
      </w:r>
    </w:p>
    <w:p>
      <w:r>
        <w:t xml:space="preserve">简历:  </w:t>
        <w:br/>
        <w:t>徐利刃，现任黑龙江省牡丹江市宁安市市长。</w:t>
        <w:br/>
        <w:br/>
      </w:r>
    </w:p>
    <w:p/>
    <w:p>
      <w:pPr>
        <w:pStyle w:val="Heading3"/>
      </w:pPr>
      <w:r>
        <w:t xml:space="preserve">黑龙江省  牡丹江市  宁安市  </w:t>
      </w:r>
    </w:p>
    <w:p>
      <w:r>
        <w:rPr>
          <w:i/>
        </w:rPr>
        <w:t>程鹏    黑龙省牡丹江市宁安市委书记</w:t>
      </w:r>
    </w:p>
    <w:p>
      <w:r>
        <w:t xml:space="preserve">性别:  </w:t>
      </w:r>
    </w:p>
    <w:p>
      <w:r>
        <w:t xml:space="preserve">生年：  </w:t>
      </w:r>
    </w:p>
    <w:p>
      <w:r>
        <w:t xml:space="preserve">籍贯:  </w:t>
      </w:r>
    </w:p>
    <w:p>
      <w:r>
        <w:t xml:space="preserve">学历:  </w:t>
      </w:r>
    </w:p>
    <w:p>
      <w:r>
        <w:t xml:space="preserve">简历:  </w:t>
        <w:br/>
        <w:t>程鹏，现任黑龙省牡丹江市宁安市市委书记。</w:t>
        <w:br/>
        <w:br/>
      </w:r>
    </w:p>
    <w:p/>
    <w:p>
      <w:pPr>
        <w:pStyle w:val="Heading3"/>
      </w:pPr>
      <w:r>
        <w:t xml:space="preserve">黑龙江省  牡丹江市  穆棱市  </w:t>
      </w:r>
    </w:p>
    <w:p>
      <w:r>
        <w:rPr>
          <w:i/>
        </w:rPr>
        <w:t>王志刚    黑龙江省恒伊春市穆棱市市长</w:t>
      </w:r>
    </w:p>
    <w:p>
      <w:r>
        <w:t xml:space="preserve">性别:  </w:t>
      </w:r>
    </w:p>
    <w:p>
      <w:r>
        <w:t xml:space="preserve">生年：  </w:t>
      </w:r>
    </w:p>
    <w:p>
      <w:r>
        <w:t xml:space="preserve">籍贯:  </w:t>
      </w:r>
    </w:p>
    <w:p>
      <w:r>
        <w:t xml:space="preserve">学历:  </w:t>
      </w:r>
    </w:p>
    <w:p>
      <w:r>
        <w:t xml:space="preserve">简历:  </w:t>
        <w:br/>
        <w:t>王志刚，现任黑龙江省恒伊春市穆棱市市长。</w:t>
        <w:br/>
        <w:br/>
      </w:r>
    </w:p>
    <w:p/>
    <w:p>
      <w:pPr>
        <w:pStyle w:val="Heading3"/>
      </w:pPr>
      <w:r>
        <w:t xml:space="preserve">黑龙江省  牡丹江市  穆棱市  </w:t>
      </w:r>
    </w:p>
    <w:p>
      <w:r>
        <w:rPr>
          <w:i/>
        </w:rPr>
        <w:t>赵荣国    黑龙江省牡丹江市穆棱市委书记</w:t>
      </w:r>
    </w:p>
    <w:p>
      <w:r>
        <w:t xml:space="preserve">性别:  </w:t>
      </w:r>
    </w:p>
    <w:p>
      <w:r>
        <w:t xml:space="preserve">生年：  </w:t>
      </w:r>
    </w:p>
    <w:p>
      <w:r>
        <w:t xml:space="preserve">籍贯:  </w:t>
      </w:r>
    </w:p>
    <w:p>
      <w:r>
        <w:t xml:space="preserve">学历:  </w:t>
      </w:r>
    </w:p>
    <w:p>
      <w:r>
        <w:t xml:space="preserve">简历:  </w:t>
        <w:br/>
        <w:t>赵荣国，现任黑龙江省牡丹江市穆棱市委书记。</w:t>
        <w:br/>
      </w:r>
    </w:p>
    <w:p/>
    <w:p>
      <w:pPr>
        <w:pStyle w:val="Heading3"/>
      </w:pPr>
      <w:r>
        <w:t xml:space="preserve">黑龙江省  黑河市  爱辉区  </w:t>
      </w:r>
    </w:p>
    <w:p>
      <w:r>
        <w:rPr>
          <w:i/>
        </w:rPr>
        <w:t>张建国    黑龙江省黑河市爱辉区区长</w:t>
      </w:r>
    </w:p>
    <w:p>
      <w:r>
        <w:t>性别:  男</w:t>
      </w:r>
    </w:p>
    <w:p>
      <w:r>
        <w:t>生年：  1968年06月</w:t>
      </w:r>
    </w:p>
    <w:p>
      <w:r>
        <w:t xml:space="preserve">籍贯:  </w:t>
      </w:r>
    </w:p>
    <w:p>
      <w:r>
        <w:t>学历:  研究生</w:t>
      </w:r>
    </w:p>
    <w:p>
      <w:r>
        <w:t xml:space="preserve">简历:  </w:t>
        <w:br/>
        <w:t>男，汉族，1968年7月出生，黑龙江德都人，1988年7月参加工作，1995年5月入党，研究生学历。</w:t>
        <w:br/>
        <w:br/>
        <w:t xml:space="preserve"> </w:t>
        <w:br/>
        <w:t>1988.07—1989.03    原德都县建设乡中学教师</w:t>
        <w:br/>
        <w:br/>
        <w:t>1989.03—1990.12    原德都县城关乡中学教师</w:t>
        <w:br/>
        <w:br/>
        <w:t>1990.12—1992.07    原德都县计划委员会干事</w:t>
        <w:br/>
        <w:br/>
        <w:t>1992.07—1997.07    原德都县政府办秘书</w:t>
        <w:br/>
        <w:br/>
        <w:t>1997.07—1998.06    五大连池市政府秘书(副科级)</w:t>
        <w:br/>
        <w:br/>
        <w:t>1998.06—1998.10    共青团五大连池团委书记(正科级)</w:t>
        <w:br/>
        <w:br/>
        <w:t>1998.10—1999.02    五大连池市太平乡党委副书记、乡长</w:t>
        <w:br/>
        <w:br/>
        <w:t>1999.02—2000.03    五大连池市太平乡党委书记、人大主席</w:t>
        <w:br/>
        <w:br/>
        <w:t>2000.03—2001.12    五大连池市政府市长助理</w:t>
        <w:br/>
        <w:br/>
        <w:t>2001.12—2002.02    五大连池市委常委、宣传部长</w:t>
        <w:br/>
        <w:br/>
        <w:t>2002.02—2005.09    五大连池市政府副市长</w:t>
        <w:br/>
        <w:br/>
        <w:t>2005.09—2006.04    黑河市农业开发办副主任</w:t>
        <w:br/>
        <w:br/>
        <w:t>2006.04—2009.03    黑河市招商局(经合委)局长(主任)</w:t>
        <w:br/>
        <w:br/>
        <w:t>2009.03—2011.11    黑河市政府副秘书长，市政府办公室主任、党组书记</w:t>
        <w:br/>
        <w:br/>
        <w:t>2011.11—2011.12    爱辉区委副书记、政府党组书记、副区长、代区长</w:t>
        <w:br/>
        <w:br/>
        <w:t>2011.12—           爱辉区委副书记、政府党组书记、区长</w:t>
        <w:br/>
      </w:r>
    </w:p>
    <w:p/>
    <w:p>
      <w:pPr>
        <w:pStyle w:val="Heading3"/>
      </w:pPr>
      <w:r>
        <w:t xml:space="preserve">黑龙江省  黑河市  爱辉区  </w:t>
      </w:r>
    </w:p>
    <w:p>
      <w:r>
        <w:rPr>
          <w:i/>
        </w:rPr>
        <w:t>徐飞    黑龙江省黑河市爱辉区委书记</w:t>
      </w:r>
    </w:p>
    <w:p>
      <w:r>
        <w:t>性别:  男</w:t>
      </w:r>
    </w:p>
    <w:p>
      <w:r>
        <w:t>生年：  1964年06月</w:t>
      </w:r>
    </w:p>
    <w:p>
      <w:r>
        <w:t xml:space="preserve">籍贯:  </w:t>
      </w:r>
    </w:p>
    <w:p>
      <w:r>
        <w:t>学历:  研究生</w:t>
      </w:r>
    </w:p>
    <w:p>
      <w:r>
        <w:t xml:space="preserve">简历:  </w:t>
        <w:br/>
        <w:t>男，汉族，1964年7月出生，黑龙江黑河人，1982年11月参加工作，1985年9月入党，研究生学历。</w:t>
        <w:br/>
        <w:br/>
        <w:t xml:space="preserve"> </w:t>
        <w:br/>
        <w:t>1982.11—1986.05 沈阳军区赤峰守备区十一师直战士、班长、文书</w:t>
        <w:br/>
        <w:br/>
        <w:t>1986.05—1987.06 黑河地区运输管理处配件公司核算员</w:t>
        <w:br/>
        <w:br/>
        <w:t>1987.06—1988.10 黑河地区运输管理处办公室秘书</w:t>
        <w:br/>
        <w:br/>
        <w:t>1988.10—1992.04 黑河地区运输管理处政工科干事</w:t>
        <w:br/>
        <w:br/>
        <w:t>1992.04—1993.12 黑河市委组织部干部科科员</w:t>
        <w:br/>
        <w:br/>
        <w:t>1993.12—1997.09 黑河市委组织部干部科副科级组织员、巡视员</w:t>
        <w:br/>
        <w:br/>
        <w:t>1997.09—1999.03 黑河市委组织部干部科副科长、正科级巡视员</w:t>
        <w:br/>
        <w:br/>
        <w:t>1999.03—2000.09 五大连池市政府市长助理</w:t>
        <w:br/>
        <w:br/>
        <w:t>2000.09—2002.09 五大连池市委常委、组织部长</w:t>
        <w:br/>
        <w:br/>
        <w:t>2002.09—2005.09 五大连池市委副书记</w:t>
        <w:br/>
        <w:br/>
        <w:t>2005.09—2007.07 五大连池市委副书记、市政府常务副市长</w:t>
        <w:br/>
        <w:br/>
        <w:t>2007.07—2011.12 五大连池市委副书记、市政府市长</w:t>
        <w:br/>
        <w:br/>
        <w:t>2011.12— 爱辉区委书记</w:t>
        <w:br/>
      </w:r>
    </w:p>
    <w:p/>
    <w:p>
      <w:pPr>
        <w:pStyle w:val="Heading3"/>
      </w:pPr>
      <w:r>
        <w:t xml:space="preserve">黑龙江省  黑河市  嫩江县  </w:t>
      </w:r>
    </w:p>
    <w:p>
      <w:r>
        <w:rPr>
          <w:i/>
        </w:rPr>
        <w:t>王海东    黑龙江省黑河市嫩江县县长</w:t>
      </w:r>
    </w:p>
    <w:p>
      <w:r>
        <w:t>性别:  男</w:t>
      </w:r>
    </w:p>
    <w:p>
      <w:r>
        <w:t>生年：  1969年06月</w:t>
      </w:r>
    </w:p>
    <w:p>
      <w:r>
        <w:t xml:space="preserve">籍贯:  </w:t>
      </w:r>
    </w:p>
    <w:p>
      <w:r>
        <w:t>学历:  本科</w:t>
      </w:r>
    </w:p>
    <w:p>
      <w:r>
        <w:t xml:space="preserve">简历:  </w:t>
        <w:br/>
        <w:t>男，汉族，1969年7月出生，江苏泗阳人，1992年7月参加工作，1996年12月加入中国共产党，大学学历。现任中共嫩江县委常委、县委副书记、政府党组书记、政府县长。</w:t>
        <w:br/>
        <w:br/>
        <w:t xml:space="preserve"> </w:t>
        <w:br/>
        <w:t>1992.07－1994.09　黑河电业局变电工区、劳资科、宣传部、企管科科员</w:t>
        <w:br/>
        <w:br/>
        <w:t>1994.09－1995.03　黑河电业局科教企处副处长(副科级)</w:t>
        <w:br/>
        <w:br/>
        <w:t>1995.03－1995.12　黑河电业局电力总公司经营部主任(正科级)</w:t>
        <w:br/>
        <w:br/>
        <w:t>1995.12－1996.09　黑河电业局黑河公司副经理</w:t>
        <w:br/>
        <w:br/>
        <w:t>1996.09－1997.09　黑河电业局电力总公司副总经理兼黑河市电力承装公司经理</w:t>
        <w:br/>
        <w:br/>
        <w:t>1997.09－2000.10　黑龙江省健龙饮料集团市场部经理、北京公司经理、副总经理</w:t>
        <w:br/>
        <w:br/>
        <w:t>2000.10－2009.03　黑河市经贸委副主任(副处级)</w:t>
        <w:br/>
        <w:br/>
        <w:t>2009.03－2011.12　中共嫩江县委常委、政府党组成员、副县长</w:t>
        <w:br/>
        <w:br/>
        <w:t>2011.12－2012.12　中共嫩江县委常委、县委政法委副书记、政府党组副书记、政府副县长</w:t>
        <w:br/>
        <w:br/>
        <w:t>2012.12－2013.01　中共嫩江县委常委、县委副书记、政府党组书记、政府代县长</w:t>
        <w:br/>
        <w:br/>
        <w:t>2013.01－　　　　 中共嫩江县委常委、县委副书记、政府党组书记、政府县长</w:t>
        <w:br/>
      </w:r>
    </w:p>
    <w:p/>
    <w:p>
      <w:pPr>
        <w:pStyle w:val="Heading3"/>
      </w:pPr>
      <w:r>
        <w:t xml:space="preserve">黑龙江省  黑河市  嫩江县  </w:t>
      </w:r>
    </w:p>
    <w:p>
      <w:r>
        <w:rPr>
          <w:i/>
        </w:rPr>
        <w:t>张世华    黑龙江省黑河市嫩江县委书记</w:t>
      </w:r>
    </w:p>
    <w:p>
      <w:r>
        <w:t>性别:  男</w:t>
      </w:r>
    </w:p>
    <w:p>
      <w:r>
        <w:t>生年：  1961年02月</w:t>
      </w:r>
    </w:p>
    <w:p>
      <w:r>
        <w:t xml:space="preserve">籍贯:  </w:t>
      </w:r>
    </w:p>
    <w:p>
      <w:r>
        <w:t>学历:  本科</w:t>
      </w:r>
    </w:p>
    <w:p>
      <w:r>
        <w:t xml:space="preserve">简历:  </w:t>
        <w:br/>
        <w:t>男，汉族，1961年3月出生，山东阳谷人，1977年7月参加工作，1988年10月加入中国共产党，大学学历。现任中共嫩江县委书记。</w:t>
        <w:br/>
        <w:br/>
        <w:t xml:space="preserve"> </w:t>
        <w:br/>
        <w:t>1977.07－1979.10　五大连池农场砖厂工人、河北学校教师</w:t>
        <w:br/>
        <w:br/>
        <w:t>1979.10－1981.07　黑河师范学校学生</w:t>
        <w:br/>
        <w:br/>
        <w:t>1981.07－1987.03　黑河地区教委成人教研室教研员</w:t>
        <w:br/>
        <w:br/>
        <w:t>1987.03－1990.06　黑河地区教委成人教研室副主任</w:t>
        <w:br/>
        <w:br/>
        <w:t>（期间：1984.07－1987.07　东北师范大学数学专业学习）</w:t>
        <w:br/>
        <w:br/>
        <w:t>1990.06－1991.03　黑河地区教委职工教育科科长</w:t>
        <w:br/>
        <w:br/>
        <w:t>1991.03－1992.03　黑河市二站乡副乡长</w:t>
        <w:br/>
        <w:br/>
        <w:t>1992.03－1992.09　黑河地区纪委党风室纪检员</w:t>
        <w:br/>
        <w:br/>
        <w:t>1992.09－1994.03　黑河地区纪委党风教育室副主任</w:t>
        <w:br/>
        <w:br/>
        <w:t>1994.03－1994.09　黑河市纪委党风室副主任</w:t>
        <w:br/>
        <w:br/>
        <w:t>1994.09－1996.02　黑河市纪委党风室主任</w:t>
        <w:br/>
        <w:br/>
        <w:t>1996.02－1997.09　嫩江县人民政府副县长</w:t>
        <w:br/>
        <w:br/>
        <w:t>1997.09－2000.08　中共嫩江县委副书记、党校校长</w:t>
        <w:br/>
        <w:br/>
        <w:t>2000.08－2001.12　中共嫩江县委副书记、政法委书记</w:t>
        <w:br/>
        <w:br/>
        <w:t>2001.12－2006.12　黑河市科学技术与信息产业局党组书记、局长</w:t>
        <w:br/>
        <w:br/>
        <w:t>2006.12－2011.12　中共北安市委副书记、政府市长</w:t>
        <w:br/>
        <w:br/>
        <w:t>2011.12－　　　　 中共嫩江县委书记</w:t>
        <w:br/>
      </w:r>
    </w:p>
    <w:p/>
    <w:p>
      <w:pPr>
        <w:pStyle w:val="Heading3"/>
      </w:pPr>
      <w:r>
        <w:t xml:space="preserve">黑龙江省  黑河市  逊克县  </w:t>
      </w:r>
    </w:p>
    <w:p>
      <w:r>
        <w:rPr>
          <w:i/>
        </w:rPr>
        <w:t>姜晓刚    黑龙江省黑河市逊克县县长</w:t>
      </w:r>
    </w:p>
    <w:p>
      <w:r>
        <w:t>性别:  男</w:t>
      </w:r>
    </w:p>
    <w:p>
      <w:r>
        <w:t>生年：  1965年04月</w:t>
      </w:r>
    </w:p>
    <w:p>
      <w:r>
        <w:t>籍贯:  黑龙江省庆安</w:t>
      </w:r>
    </w:p>
    <w:p>
      <w:r>
        <w:t>学历:  本科</w:t>
      </w:r>
    </w:p>
    <w:p>
      <w:r>
        <w:t xml:space="preserve">简历:  </w:t>
        <w:br/>
        <w:t>男，汉族，1965年5月出生，籍贯黑龙江省庆安。1981年9月参加工作，1984年9月加入中国共产党。大学本科学历，哈尔滨师范大学中文专业毕业。2011年5月任中共逊克县委副书记。2011年12月任中共逊克县委副书记，逊克县人民政府县长、政府党组书记。</w:t>
        <w:br/>
        <w:br/>
        <w:t xml:space="preserve"> </w:t>
        <w:br/>
        <w:t>1981.09—1984.12 部队服役战士、文书</w:t>
        <w:br/>
        <w:br/>
        <w:t xml:space="preserve">1984.12—1990.01 北安市人民银行综合业务股办事员、副股长 </w:t>
        <w:br/>
        <w:br/>
        <w:t>1990.01—1990.09 北安市委组织部组织组干事</w:t>
        <w:br/>
        <w:br/>
        <w:t>1990.09—1992.06 黑河市委组织部干部调配科科员</w:t>
        <w:br/>
        <w:br/>
        <w:t>1992.06—1995.06 黑河市委组织部干部调配科副科级组织员</w:t>
        <w:br/>
        <w:br/>
        <w:t>1995.06—1996.09 黑河市委组织部干审科副科长</w:t>
        <w:br/>
        <w:br/>
        <w:t>1996.09—2001.12 黑河市委组织部干审科科长</w:t>
        <w:br/>
        <w:br/>
        <w:t>2001.12—2006.12 孙吴县委常委、组织部长</w:t>
        <w:br/>
        <w:br/>
        <w:t>2006.12—2011.05 孙吴县委常委、政府副县长</w:t>
        <w:br/>
        <w:br/>
        <w:t>2011.05—2011.12 中共逊克县委副书记</w:t>
        <w:br/>
        <w:br/>
        <w:t>2011.12— 中共逊克县委副书记、政府县长、党组书记</w:t>
        <w:br/>
      </w:r>
    </w:p>
    <w:p/>
    <w:p>
      <w:pPr>
        <w:pStyle w:val="Heading3"/>
      </w:pPr>
      <w:r>
        <w:t xml:space="preserve">黑龙江省  黑河市  逊克县  </w:t>
      </w:r>
    </w:p>
    <w:p>
      <w:r>
        <w:rPr>
          <w:i/>
        </w:rPr>
        <w:t>张晓燕    黑龙江省黑河市逊克县委书记</w:t>
      </w:r>
    </w:p>
    <w:p>
      <w:r>
        <w:t>性别:  女</w:t>
      </w:r>
    </w:p>
    <w:p>
      <w:r>
        <w:t>生年：  1965年09月</w:t>
      </w:r>
    </w:p>
    <w:p>
      <w:r>
        <w:t xml:space="preserve">籍贯:  </w:t>
      </w:r>
    </w:p>
    <w:p>
      <w:r>
        <w:t xml:space="preserve">学历:  </w:t>
      </w:r>
    </w:p>
    <w:p>
      <w:r>
        <w:t xml:space="preserve">简历:  </w:t>
        <w:br/>
        <w:t>女，汉族，1965年10月出生，吉林农安人，1987年8月参加工作，1991年8月入党，省委党校经济管理专业研究生毕业，2012年6月任中共逊克县委书记。</w:t>
        <w:br/>
        <w:br/>
        <w:t xml:space="preserve"> </w:t>
        <w:br/>
        <w:t>1987.08—1988.03 黑河地区人民医院功能检查科医生</w:t>
        <w:br/>
        <w:br/>
        <w:t>1988.03—1990.03 黑河地区人民医院心内科医生</w:t>
        <w:br/>
        <w:br/>
        <w:t>1990.03—1991.03 黑河地区人民医院传染科医生</w:t>
        <w:br/>
        <w:br/>
        <w:t>1991.03—1994.03 黑河地区人民医院团委副书记、预防保健科医师</w:t>
        <w:br/>
        <w:br/>
        <w:t>1994.03—1996.08 黑河市第一人民医院团委书记、预防保健科医师</w:t>
        <w:br/>
        <w:br/>
        <w:t>1996.08—1997.09 黑河市总工会副主席</w:t>
        <w:br/>
        <w:br/>
        <w:t>1997.09—1999.02 中共北安市委常委、纪委书记</w:t>
        <w:br/>
        <w:br/>
        <w:t>1999.02—2001.12 中共黑河市纪委常委、秘书长</w:t>
        <w:br/>
        <w:br/>
        <w:t>2001.12—2002.11 中共黑河市纪委常委、秘书长</w:t>
        <w:br/>
        <w:br/>
        <w:t>2002.11—2004.04 中共黑河市纪委副书记、秘书长</w:t>
        <w:br/>
        <w:br/>
        <w:t>2004.04—2007.03 中共黑河市纪委副书记</w:t>
        <w:br/>
        <w:br/>
        <w:t>2007.03—2011.02 中共黑河市纪委副书记、市监察局局长</w:t>
        <w:br/>
        <w:br/>
        <w:t>2011.02—2012.06 中共嫩江县委副书记、政府县长</w:t>
        <w:br/>
        <w:br/>
        <w:t>2012.06— 中共逊克县委书记</w:t>
        <w:br/>
      </w:r>
    </w:p>
    <w:p/>
    <w:p>
      <w:pPr>
        <w:pStyle w:val="Heading3"/>
      </w:pPr>
      <w:r>
        <w:t xml:space="preserve">黑龙江省  黑河市  孙吴县  </w:t>
      </w:r>
    </w:p>
    <w:p>
      <w:r>
        <w:rPr>
          <w:i/>
        </w:rPr>
        <w:t>代树奇    黑龙江省黑河市孙吴县县长</w:t>
      </w:r>
    </w:p>
    <w:p>
      <w:r>
        <w:t xml:space="preserve">性别:  </w:t>
      </w:r>
    </w:p>
    <w:p>
      <w:r>
        <w:t xml:space="preserve">生年：  </w:t>
      </w:r>
    </w:p>
    <w:p>
      <w:r>
        <w:t xml:space="preserve">籍贯:  </w:t>
      </w:r>
    </w:p>
    <w:p>
      <w:r>
        <w:t xml:space="preserve">学历:  </w:t>
      </w:r>
    </w:p>
    <w:p>
      <w:r>
        <w:t xml:space="preserve">简历:  </w:t>
        <w:br/>
        <w:t>1987.07--1992.03　原黑河市委机要室机要员、秘书组组长</w:t>
        <w:br/>
        <w:br/>
        <w:t>1992.03--1995.01　原黑河市幸福乡政府副乡长</w:t>
        <w:br/>
        <w:br/>
        <w:t>1995.01--1997.02　爱辉区金水农场党委副书记、场长</w:t>
        <w:br/>
        <w:br/>
        <w:t>1997.02--1999.03　爱辉区金水乡党委书记</w:t>
        <w:br/>
        <w:br/>
        <w:t>1999.03--1999.04　爱辉区政府区长助理</w:t>
        <w:br/>
        <w:br/>
        <w:t>1999.04--1999.09　爱辉区政府区长助理、幸福乡党委书记</w:t>
        <w:br/>
        <w:br/>
        <w:t>1999.09--2000.09　三湾水电站筹建处副总指挥（副处级）</w:t>
        <w:br/>
        <w:br/>
        <w:t>2000.09--2002.11　中共爱辉区委常委、三湾水电站筹建处副总指挥</w:t>
        <w:br/>
        <w:br/>
        <w:t>2002.11--2004.04　中共爱辉区委常委</w:t>
        <w:br/>
        <w:br/>
        <w:t>2004.04--2006.12　中共爱辉区政府党组成员、副区长</w:t>
        <w:br/>
        <w:br/>
        <w:t>2006.12--2011.12　中共爱辉区委常委、政府党组副书记、副区长</w:t>
        <w:br/>
        <w:br/>
        <w:t>2011.12--至今 　  　中共孙吴县委副书记、 孙吴县人民政府县长、县政府党组书记</w:t>
        <w:br/>
      </w:r>
    </w:p>
    <w:p/>
    <w:p>
      <w:pPr>
        <w:pStyle w:val="Heading3"/>
      </w:pPr>
      <w:r>
        <w:t xml:space="preserve">黑龙江省  黑河市  孙吴县  </w:t>
      </w:r>
    </w:p>
    <w:p>
      <w:r>
        <w:rPr>
          <w:i/>
        </w:rPr>
        <w:t>张崇义    黑龙江省黑河市孙吴县委书记</w:t>
      </w:r>
    </w:p>
    <w:p>
      <w:r>
        <w:t>性别:  男</w:t>
      </w:r>
    </w:p>
    <w:p>
      <w:r>
        <w:t xml:space="preserve">生年：  </w:t>
      </w:r>
    </w:p>
    <w:p>
      <w:r>
        <w:t xml:space="preserve">籍贯:  </w:t>
      </w:r>
    </w:p>
    <w:p>
      <w:r>
        <w:t xml:space="preserve">学历:  </w:t>
      </w:r>
    </w:p>
    <w:p>
      <w:r>
        <w:t xml:space="preserve">简历:  </w:t>
        <w:br/>
        <w:t>1987.08--1990.03　黑河地区劳动局安监科科员</w:t>
        <w:br/>
        <w:br/>
        <w:t>1990.03--1992.09　黑河地区安全办副主任</w:t>
        <w:br/>
        <w:br/>
        <w:t>1992.09--1993.01　黑河地区劳动局安监科副科长</w:t>
        <w:br/>
        <w:br/>
        <w:t>1993.01--1994.09　黑河市劳动局办公室主任</w:t>
        <w:br/>
        <w:br/>
        <w:t>1994.09--1996.02　黑河团市委办公室主任</w:t>
        <w:br/>
        <w:br/>
        <w:t>1996.02--1998.09　黑河团市委统战部部长、市青联秘书长</w:t>
        <w:br/>
        <w:br/>
        <w:t>1998.09--2002.12　黑河团市委副书记、市青联主席</w:t>
        <w:br/>
        <w:br/>
        <w:t>2002.12--2004.09　黑河团市委书记、党组书记、市青联主席</w:t>
        <w:br/>
        <w:br/>
        <w:t>2004.09--2006.12　中共嫩江县委副书记、政法委书记</w:t>
        <w:br/>
        <w:br/>
        <w:t>2006.12--2009.02　中共嫩江县委副书记</w:t>
        <w:br/>
        <w:br/>
        <w:t>2009.02--2009.04　中共嫩江县委副书记、嫩江县人民政府党组书记、代理县长</w:t>
        <w:br/>
        <w:br/>
        <w:t>2009.04--2011.01　中共嫩江县委副书记、嫩江县人民政府党组书记、县长</w:t>
        <w:br/>
        <w:br/>
        <w:t>2011.01--至今　　   中共孙吴县委书记</w:t>
        <w:br/>
      </w:r>
    </w:p>
    <w:p/>
    <w:p>
      <w:pPr>
        <w:pStyle w:val="Heading3"/>
      </w:pPr>
      <w:r>
        <w:t xml:space="preserve">黑龙江省  黑河市  北安市  </w:t>
      </w:r>
    </w:p>
    <w:p>
      <w:r>
        <w:rPr>
          <w:i/>
        </w:rPr>
        <w:t>黄士伟    黑龙江省黑河市北安市市长</w:t>
      </w:r>
    </w:p>
    <w:p>
      <w:r>
        <w:t>性别:  男</w:t>
      </w:r>
    </w:p>
    <w:p>
      <w:r>
        <w:t>生年：  1975年03月</w:t>
      </w:r>
    </w:p>
    <w:p>
      <w:r>
        <w:t xml:space="preserve">籍贯:  </w:t>
      </w:r>
    </w:p>
    <w:p>
      <w:r>
        <w:t>学历:  硕士</w:t>
      </w:r>
    </w:p>
    <w:p>
      <w:r>
        <w:t xml:space="preserve">简历:  </w:t>
        <w:br/>
        <w:t>男，汉族，1975年4月出生，黑龙江省伊春市人，中共党员，1996年7月参加工作，硕士研究生，农业推广硕士学位，现任中共北安市委副书记、市政府党组书记、市长。</w:t>
        <w:br/>
        <w:br/>
        <w:t>1996年 07 月    黑河市爱辉区张地营子乡人民政府乡长助理</w:t>
        <w:br/>
        <w:br/>
        <w:t>1997年 12 月    中共黑河市爱辉区委办公室常委秘书</w:t>
        <w:br/>
        <w:br/>
        <w:t>1999年 08 月    共青团黑河市爱辉区委书记</w:t>
        <w:br/>
        <w:br/>
        <w:t>2000年 09 月    共青团黑河市委副书记</w:t>
        <w:br/>
        <w:br/>
        <w:t>2004年 10 月    共青团黑河市委副书记（主持工作）</w:t>
        <w:br/>
        <w:br/>
        <w:t>2006年 03 月    共青团黑河市委书记、党组书记</w:t>
        <w:br/>
        <w:br/>
        <w:t>2009年 03 月    中共北安市委副书记（正处级）</w:t>
        <w:br/>
        <w:br/>
        <w:t>2011年 12 月    中共北安市委副书记、市政府党组书记、市长</w:t>
        <w:br/>
      </w:r>
    </w:p>
    <w:p/>
    <w:p>
      <w:pPr>
        <w:pStyle w:val="Heading3"/>
      </w:pPr>
      <w:r>
        <w:t xml:space="preserve">黑龙江省  黑河市  北安市  </w:t>
      </w:r>
    </w:p>
    <w:p>
      <w:r>
        <w:rPr>
          <w:i/>
        </w:rPr>
        <w:t>姚志波    黑龙江省黑河市北安市委书记</w:t>
      </w:r>
    </w:p>
    <w:p>
      <w:r>
        <w:t xml:space="preserve">性别:  </w:t>
      </w:r>
    </w:p>
    <w:p>
      <w:r>
        <w:t xml:space="preserve">生年：  </w:t>
      </w:r>
    </w:p>
    <w:p>
      <w:r>
        <w:t xml:space="preserve">籍贯:  </w:t>
      </w:r>
    </w:p>
    <w:p>
      <w:r>
        <w:t xml:space="preserve">学历:  </w:t>
      </w:r>
    </w:p>
    <w:p>
      <w:r>
        <w:t xml:space="preserve">简历:  </w:t>
        <w:br/>
        <w:t>姚志波，现任黑龙江省黑河市委常委、北安市委书记。</w:t>
        <w:br/>
      </w:r>
    </w:p>
    <w:p/>
    <w:p>
      <w:pPr>
        <w:pStyle w:val="Heading3"/>
      </w:pPr>
      <w:r>
        <w:t xml:space="preserve">黑龙江省  黑河市  五大连池市  </w:t>
      </w:r>
    </w:p>
    <w:p>
      <w:r>
        <w:rPr>
          <w:i/>
        </w:rPr>
        <w:t>杨剑波    黑龙江省黑河市五大连池市市长</w:t>
      </w:r>
    </w:p>
    <w:p>
      <w:r>
        <w:t>性别:  男</w:t>
      </w:r>
    </w:p>
    <w:p>
      <w:r>
        <w:t>生年：  1964年10月</w:t>
      </w:r>
    </w:p>
    <w:p>
      <w:r>
        <w:t xml:space="preserve">籍贯:  </w:t>
      </w:r>
    </w:p>
    <w:p>
      <w:r>
        <w:t>学历:  研究生</w:t>
      </w:r>
    </w:p>
    <w:p>
      <w:r>
        <w:t xml:space="preserve">简历:  </w:t>
        <w:br/>
        <w:t>男，汉族，1964年11月出生，河北乐亭人，1987年7月参加工作，研究生学历，1985年12月加入中国共产党，现任中共五大连池市委副书记、人民政府市长。</w:t>
        <w:br/>
        <w:br/>
        <w:t xml:space="preserve"> </w:t>
        <w:br/>
        <w:t>1983.07—1987.07  东北农学院农业工程系学生</w:t>
        <w:br/>
        <w:br/>
        <w:t>1987.07—1989.12  北安市土地局科员</w:t>
        <w:br/>
        <w:br/>
        <w:t>1989.12—1994.04  北安市土地局股长</w:t>
        <w:br/>
        <w:br/>
        <w:t>1994.04--1997.07  北安市土地局副局长</w:t>
        <w:br/>
        <w:br/>
        <w:t>1997.07--1999.07  北安市医药管理局局长</w:t>
        <w:br/>
        <w:br/>
        <w:t>1999.07--2000.11  北安市海星镇党委书记 人大主席</w:t>
        <w:br/>
        <w:br/>
        <w:t>2000.11--2002.09  北安市二井镇党委书记 人大主席</w:t>
        <w:br/>
        <w:br/>
        <w:t>2002.09—2009.03  五大连池市委常委 组织部长</w:t>
        <w:br/>
        <w:br/>
        <w:t>2009.03—         中共五大连池市委常委 市人民政府常务副市长</w:t>
        <w:br/>
        <w:br/>
        <w:t>2011.12—         五大连池市委副书记，市政府市长</w:t>
        <w:br/>
      </w:r>
    </w:p>
    <w:p/>
    <w:p>
      <w:pPr>
        <w:pStyle w:val="Heading3"/>
      </w:pPr>
      <w:r>
        <w:t xml:space="preserve">黑龙江省  黑河市  五大连池市  </w:t>
      </w:r>
    </w:p>
    <w:p>
      <w:r>
        <w:rPr>
          <w:i/>
        </w:rPr>
        <w:t>王锋    黑龙江省黑河市五大连池市委书记</w:t>
      </w:r>
    </w:p>
    <w:p>
      <w:r>
        <w:t>性别:  男</w:t>
      </w:r>
    </w:p>
    <w:p>
      <w:r>
        <w:t>生年：  1962年12月</w:t>
      </w:r>
    </w:p>
    <w:p>
      <w:r>
        <w:t xml:space="preserve">籍贯:  </w:t>
      </w:r>
    </w:p>
    <w:p>
      <w:r>
        <w:t>学历:  研究生</w:t>
      </w:r>
    </w:p>
    <w:p>
      <w:r>
        <w:t xml:space="preserve">简历:  </w:t>
        <w:br/>
        <w:t>黑龙江青冈人，男，汉族，1963年1月出生， 1982年8月参加工作，1984年11月加入中国共产党，研究生学历，现任五大连池市委书记。</w:t>
        <w:br/>
        <w:br/>
        <w:t xml:space="preserve"> </w:t>
        <w:br/>
        <w:t xml:space="preserve"> 1982.08--1984.08  北安农业学校教师</w:t>
        <w:br/>
        <w:br/>
        <w:t xml:space="preserve"> 1984.08--1986.09  北安农业学校学生科副科长兼团委副书记</w:t>
        <w:br/>
        <w:br/>
        <w:t xml:space="preserve"> 1986.09--1988.03  北安农业学校团委副书记</w:t>
        <w:br/>
        <w:br/>
        <w:t xml:space="preserve"> 1988.03--1990.03  北安农业学校团委书记兼学生科副科长</w:t>
        <w:br/>
        <w:br/>
        <w:t xml:space="preserve"> 1990.03--1995.05  北安农业学校团委书记兼学生科科长</w:t>
        <w:br/>
        <w:br/>
        <w:t xml:space="preserve"> 1995.05--1996.09  北安农业学校校长助理</w:t>
        <w:br/>
        <w:br/>
        <w:t xml:space="preserve"> 1996.09--1998.11  北安农业学校副校长</w:t>
        <w:br/>
        <w:br/>
        <w:t xml:space="preserve"> 1998.11--2004.04  中共爱辉区委副书记</w:t>
        <w:br/>
        <w:br/>
        <w:t xml:space="preserve"> 2004.04--2004.07  中共爱辉区委副书记、区政协主席</w:t>
        <w:br/>
        <w:br/>
        <w:t xml:space="preserve"> 2004.07--2007.03  黑河日报社社长、党组书记</w:t>
        <w:br/>
        <w:br/>
        <w:t xml:space="preserve"> 2007.03—2009.02 黑河市政府副秘书长，政府办主任、党组书记</w:t>
        <w:br/>
        <w:br/>
        <w:t xml:space="preserve"> 2009.02—2011.12 孙吴县委副书记、政府县长</w:t>
        <w:br/>
        <w:br/>
        <w:t xml:space="preserve"> 2011.12—        五大连池市委书记</w:t>
        <w:br/>
      </w:r>
    </w:p>
    <w:p/>
    <w:p>
      <w:pPr>
        <w:pStyle w:val="Heading3"/>
      </w:pPr>
      <w:r>
        <w:t xml:space="preserve">黑龙江省  绥化市  北林区  </w:t>
      </w:r>
    </w:p>
    <w:p>
      <w:r>
        <w:rPr>
          <w:i/>
        </w:rPr>
        <w:t>董树春    黑龙江省绥化市北林区区长</w:t>
      </w:r>
    </w:p>
    <w:p>
      <w:r>
        <w:t xml:space="preserve">性别:  </w:t>
      </w:r>
    </w:p>
    <w:p>
      <w:r>
        <w:t xml:space="preserve">生年：  </w:t>
      </w:r>
    </w:p>
    <w:p>
      <w:r>
        <w:t xml:space="preserve">籍贯:  </w:t>
      </w:r>
    </w:p>
    <w:p>
      <w:r>
        <w:t xml:space="preserve">学历:  </w:t>
      </w:r>
    </w:p>
    <w:p>
      <w:r>
        <w:t xml:space="preserve">简历:  </w:t>
        <w:br/>
        <w:t>董树春，现任黑龙江省绥化市北林区区长。</w:t>
        <w:br/>
      </w:r>
    </w:p>
    <w:p/>
    <w:p>
      <w:pPr>
        <w:pStyle w:val="Heading3"/>
      </w:pPr>
      <w:r>
        <w:t xml:space="preserve">黑龙江省  绥化市  北林区  </w:t>
      </w:r>
    </w:p>
    <w:p>
      <w:r>
        <w:rPr>
          <w:i/>
        </w:rPr>
        <w:t>李元学    黑龙江省绥化市北林区委书记</w:t>
      </w:r>
    </w:p>
    <w:p>
      <w:r>
        <w:t xml:space="preserve">性别:  </w:t>
      </w:r>
    </w:p>
    <w:p>
      <w:r>
        <w:t xml:space="preserve">生年：  </w:t>
      </w:r>
    </w:p>
    <w:p>
      <w:r>
        <w:t xml:space="preserve">籍贯:  </w:t>
      </w:r>
    </w:p>
    <w:p>
      <w:r>
        <w:t xml:space="preserve">学历:  </w:t>
      </w:r>
    </w:p>
    <w:p>
      <w:r>
        <w:t xml:space="preserve">简历:  </w:t>
        <w:br/>
        <w:t>李元学，现任黑龙江省绥化市北林区委书记。</w:t>
        <w:br/>
      </w:r>
    </w:p>
    <w:p/>
    <w:p>
      <w:pPr>
        <w:pStyle w:val="Heading3"/>
      </w:pPr>
      <w:r>
        <w:t xml:space="preserve">黑龙江省  绥化市  望奎县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黑龙江省  绥化市  望奎县  </w:t>
      </w:r>
    </w:p>
    <w:p>
      <w:r>
        <w:rPr>
          <w:i/>
        </w:rPr>
        <w:t>单伟红    黑龙江省绥化市望奎县委书记</w:t>
      </w:r>
    </w:p>
    <w:p>
      <w:r>
        <w:t>性别:  女</w:t>
      </w:r>
    </w:p>
    <w:p>
      <w:r>
        <w:t>生年：  1969年10月</w:t>
      </w:r>
    </w:p>
    <w:p>
      <w:r>
        <w:t xml:space="preserve">籍贯:  </w:t>
      </w:r>
    </w:p>
    <w:p>
      <w:r>
        <w:t xml:space="preserve">学历:  </w:t>
      </w:r>
    </w:p>
    <w:p>
      <w:r>
        <w:t xml:space="preserve">简历:  </w:t>
        <w:br/>
        <w:t>现任黑龙江省绥化市望奎县委书记。</w:t>
        <w:br/>
      </w:r>
    </w:p>
    <w:p/>
    <w:p>
      <w:pPr>
        <w:pStyle w:val="Heading3"/>
      </w:pPr>
      <w:r>
        <w:t xml:space="preserve">黑龙江省  绥化市  兰西县  </w:t>
      </w:r>
    </w:p>
    <w:p>
      <w:r>
        <w:rPr>
          <w:i/>
        </w:rPr>
        <w:t>韩奉财    黑龙江省绥化市兰西县县长</w:t>
      </w:r>
    </w:p>
    <w:p>
      <w:r>
        <w:t>性别:  男</w:t>
      </w:r>
    </w:p>
    <w:p>
      <w:r>
        <w:t xml:space="preserve">生年：  </w:t>
      </w:r>
    </w:p>
    <w:p>
      <w:r>
        <w:t xml:space="preserve">籍贯:  </w:t>
      </w:r>
    </w:p>
    <w:p>
      <w:r>
        <w:t xml:space="preserve">学历:  </w:t>
      </w:r>
    </w:p>
    <w:p>
      <w:r>
        <w:t xml:space="preserve">简历:  </w:t>
        <w:br/>
        <w:t>韩奉财，现任黑龙江省绥化市兰西县县长。</w:t>
        <w:br/>
      </w:r>
    </w:p>
    <w:p/>
    <w:p>
      <w:pPr>
        <w:pStyle w:val="Heading3"/>
      </w:pPr>
      <w:r>
        <w:t xml:space="preserve">黑龙江省  绥化市  兰西县  </w:t>
      </w:r>
    </w:p>
    <w:p>
      <w:r>
        <w:rPr>
          <w:i/>
        </w:rPr>
        <w:t>王秀平    黑龙江省绥化市兰西县委书记</w:t>
      </w:r>
    </w:p>
    <w:p>
      <w:r>
        <w:t>性别:  男</w:t>
      </w:r>
    </w:p>
    <w:p>
      <w:r>
        <w:t xml:space="preserve">生年：  </w:t>
      </w:r>
    </w:p>
    <w:p>
      <w:r>
        <w:t xml:space="preserve">籍贯:  </w:t>
      </w:r>
    </w:p>
    <w:p>
      <w:r>
        <w:t xml:space="preserve">学历:  </w:t>
      </w:r>
    </w:p>
    <w:p>
      <w:r>
        <w:t xml:space="preserve">简历:  </w:t>
        <w:br/>
        <w:t>王秀平，现任黑龙江省绥化市兰西县委书记。</w:t>
        <w:br/>
      </w:r>
    </w:p>
    <w:p/>
    <w:p>
      <w:pPr>
        <w:pStyle w:val="Heading3"/>
      </w:pPr>
      <w:r>
        <w:t xml:space="preserve">黑龙江省  绥化市  青冈县  </w:t>
      </w:r>
    </w:p>
    <w:p>
      <w:r>
        <w:rPr>
          <w:i/>
        </w:rPr>
        <w:t>丁树丰    黑龙江省绥化市青冈县县长</w:t>
      </w:r>
    </w:p>
    <w:p>
      <w:r>
        <w:t>性别:  男</w:t>
      </w:r>
    </w:p>
    <w:p>
      <w:r>
        <w:t>生年：  1969年09月</w:t>
      </w:r>
    </w:p>
    <w:p>
      <w:r>
        <w:t xml:space="preserve">籍贯:  </w:t>
      </w:r>
    </w:p>
    <w:p>
      <w:r>
        <w:t>学历:  学士</w:t>
      </w:r>
    </w:p>
    <w:p>
      <w:r>
        <w:t xml:space="preserve">简历:  </w:t>
        <w:br/>
        <w:t>男，汉族，1969年10月生，1994年7月参加工作，1992年10月入党，黑龙江大学历史专业大学毕业，现任黑龙江省绥化市青冈县政府县长。</w:t>
        <w:br/>
      </w:r>
    </w:p>
    <w:p/>
    <w:p>
      <w:pPr>
        <w:pStyle w:val="Heading3"/>
      </w:pPr>
      <w:r>
        <w:t xml:space="preserve">黑龙江省  绥化市  青冈县  </w:t>
      </w:r>
    </w:p>
    <w:p>
      <w:r>
        <w:rPr>
          <w:i/>
        </w:rPr>
        <w:t>杨勇    黑龙江省绥化市青冈县委书记</w:t>
      </w:r>
    </w:p>
    <w:p>
      <w:r>
        <w:t>性别:  男</w:t>
      </w:r>
    </w:p>
    <w:p>
      <w:r>
        <w:t xml:space="preserve">生年：  </w:t>
      </w:r>
    </w:p>
    <w:p>
      <w:r>
        <w:t xml:space="preserve">籍贯:  </w:t>
      </w:r>
    </w:p>
    <w:p>
      <w:r>
        <w:t xml:space="preserve">学历:  </w:t>
      </w:r>
    </w:p>
    <w:p>
      <w:r>
        <w:t xml:space="preserve">简历:  </w:t>
        <w:br/>
        <w:t>杨勇，现任黑龙江省绥化市青冈县委书记。</w:t>
        <w:br/>
      </w:r>
    </w:p>
    <w:p/>
    <w:p>
      <w:pPr>
        <w:pStyle w:val="Heading3"/>
      </w:pPr>
      <w:r>
        <w:t xml:space="preserve">黑龙江省  绥化市  庆安县  </w:t>
      </w:r>
    </w:p>
    <w:p>
      <w:r>
        <w:rPr>
          <w:i/>
        </w:rPr>
        <w:t>李英男    黑龙江省绥化市庆安县委书记、县长</w:t>
      </w:r>
    </w:p>
    <w:p>
      <w:r>
        <w:t>性别:  男</w:t>
      </w:r>
    </w:p>
    <w:p>
      <w:r>
        <w:t xml:space="preserve">生年：  </w:t>
      </w:r>
    </w:p>
    <w:p>
      <w:r>
        <w:t xml:space="preserve">籍贯:  </w:t>
      </w:r>
    </w:p>
    <w:p>
      <w:r>
        <w:t xml:space="preserve">学历:  </w:t>
      </w:r>
    </w:p>
    <w:p>
      <w:r>
        <w:t xml:space="preserve">简历:  </w:t>
        <w:br/>
        <w:t>李英男，男</w:t>
        <w:br/>
        <w:br/>
        <w:t>现任黑龙江省绥化市庆安县委书记、县长</w:t>
        <w:br/>
      </w:r>
    </w:p>
    <w:p/>
    <w:p>
      <w:pPr>
        <w:pStyle w:val="Heading3"/>
      </w:pPr>
      <w:r>
        <w:t xml:space="preserve">黑龙江省  绥化市  庆安县  </w:t>
      </w:r>
    </w:p>
    <w:p>
      <w:r>
        <w:rPr>
          <w:i/>
        </w:rPr>
        <w:t>李英男    黑龙江省绥化市庆安县委书记、县长</w:t>
      </w:r>
    </w:p>
    <w:p>
      <w:r>
        <w:t>性别:  男</w:t>
      </w:r>
    </w:p>
    <w:p>
      <w:r>
        <w:t xml:space="preserve">生年：  </w:t>
      </w:r>
    </w:p>
    <w:p>
      <w:r>
        <w:t xml:space="preserve">籍贯:  </w:t>
      </w:r>
    </w:p>
    <w:p>
      <w:r>
        <w:t xml:space="preserve">学历:  </w:t>
      </w:r>
    </w:p>
    <w:p>
      <w:r>
        <w:t xml:space="preserve">简历:  </w:t>
        <w:br/>
        <w:t>李英男，男</w:t>
        <w:br/>
        <w:br/>
        <w:t>现任黑龙江省绥化市庆安县委书记、县长</w:t>
        <w:br/>
      </w:r>
    </w:p>
    <w:p/>
    <w:p>
      <w:pPr>
        <w:pStyle w:val="Heading3"/>
      </w:pPr>
      <w:r>
        <w:t xml:space="preserve">黑龙江省  绥化市  明水县  </w:t>
      </w:r>
    </w:p>
    <w:p>
      <w:r>
        <w:rPr>
          <w:i/>
        </w:rPr>
        <w:t>洪非    黑龙江省绥化市明水县县长</w:t>
      </w:r>
    </w:p>
    <w:p>
      <w:r>
        <w:t>性别:  男</w:t>
      </w:r>
    </w:p>
    <w:p>
      <w:r>
        <w:t>生年：  1974年10月</w:t>
      </w:r>
    </w:p>
    <w:p>
      <w:r>
        <w:t xml:space="preserve">籍贯:  </w:t>
      </w:r>
    </w:p>
    <w:p>
      <w:r>
        <w:t>学历:  博士</w:t>
      </w:r>
    </w:p>
    <w:p>
      <w:r>
        <w:t xml:space="preserve">简历:  </w:t>
        <w:br/>
        <w:t>洪非，男，1974年11月出生，1997年10月入党，1994年8月参加工作，经济学博士。现任中共明水县委副书记、县人民政府县长。</w:t>
        <w:br/>
      </w:r>
    </w:p>
    <w:p/>
    <w:p>
      <w:pPr>
        <w:pStyle w:val="Heading3"/>
      </w:pPr>
      <w:r>
        <w:t xml:space="preserve">黑龙江省  绥化市  明水县  </w:t>
      </w:r>
    </w:p>
    <w:p>
      <w:r>
        <w:rPr>
          <w:i/>
        </w:rPr>
        <w:t>路百胜    黑龙江省绥化市明水县委书记</w:t>
      </w:r>
    </w:p>
    <w:p>
      <w:r>
        <w:t>性别:  男</w:t>
      </w:r>
    </w:p>
    <w:p>
      <w:r>
        <w:t>生年：  1966年09月</w:t>
      </w:r>
    </w:p>
    <w:p>
      <w:r>
        <w:t xml:space="preserve">籍贯:  </w:t>
      </w:r>
    </w:p>
    <w:p>
      <w:r>
        <w:t>学历:  研究生</w:t>
      </w:r>
    </w:p>
    <w:p>
      <w:r>
        <w:t xml:space="preserve">简历:  </w:t>
        <w:br/>
        <w:t xml:space="preserve">男，1966年10月出生，1985年2月入党，1982年7月参加工作，在职研究生学历。现任中共明水县委书记。 </w:t>
        <w:br/>
      </w:r>
    </w:p>
    <w:p/>
    <w:p>
      <w:pPr>
        <w:pStyle w:val="Heading3"/>
      </w:pPr>
      <w:r>
        <w:t xml:space="preserve">黑龙江省  绥化市  绥棱县  </w:t>
      </w:r>
    </w:p>
    <w:p>
      <w:r>
        <w:rPr>
          <w:i/>
        </w:rPr>
        <w:t>杨春辉    黑龙江省绥化市绥棱县县长</w:t>
      </w:r>
    </w:p>
    <w:p>
      <w:r>
        <w:t>性别:  男</w:t>
      </w:r>
    </w:p>
    <w:p>
      <w:r>
        <w:t>生年：  1969年10月</w:t>
      </w:r>
    </w:p>
    <w:p>
      <w:r>
        <w:t xml:space="preserve">籍贯:  </w:t>
      </w:r>
    </w:p>
    <w:p>
      <w:r>
        <w:t>学历:  研究生</w:t>
      </w:r>
    </w:p>
    <w:p>
      <w:r>
        <w:t xml:space="preserve">简历:  </w:t>
        <w:br/>
        <w:t>杨春辉，男，汉族，1969年11月出生，1991年7月参加工作，1994年4月加入中国共产党，硕士研究生文化，现任绥棱县委副书记、人民政府县长。</w:t>
        <w:br/>
        <w:br/>
        <w:t>1991年 7 月 海伦烟草公司烟叶经销公司秘书</w:t>
        <w:br/>
        <w:br/>
        <w:t>1994年 6 月 海伦市委组织部干事</w:t>
        <w:br/>
        <w:br/>
        <w:t>1995年 12月 海伦市委组织部班建办副主任</w:t>
        <w:br/>
        <w:br/>
        <w:t>1997年 9 月 海伦市委组织部班建办副主任（副科级）</w:t>
        <w:br/>
        <w:br/>
        <w:t>1997年 9 月 海伦市委办常务秘书</w:t>
        <w:br/>
        <w:br/>
        <w:t>1999年 9 月 共青团海伦市委副书记</w:t>
        <w:br/>
        <w:br/>
        <w:t>2000年 7 月 共青团海伦市委书记</w:t>
        <w:br/>
        <w:br/>
        <w:t>2000年 12月 共青团绥化市委副书记</w:t>
        <w:br/>
        <w:br/>
        <w:t>2004年 8 月 共青团绥化市委书记、党组书记</w:t>
        <w:br/>
        <w:br/>
        <w:t>2006年 12月 庆安县委常委、纪委书记</w:t>
        <w:br/>
        <w:br/>
        <w:t>2009年 10月 庆安县委常委、纪委书记、政法委书记</w:t>
        <w:br/>
        <w:br/>
        <w:t xml:space="preserve">2011年 11月 绥棱县委副书记 </w:t>
        <w:br/>
        <w:br/>
        <w:t>2014年 12月 绥棱县人民政府副县长、代县长</w:t>
        <w:br/>
        <w:br/>
        <w:t>2015年 2 月 绥棱县委副书记、人民政府县长</w:t>
        <w:br/>
      </w:r>
    </w:p>
    <w:p/>
    <w:p>
      <w:pPr>
        <w:pStyle w:val="Heading3"/>
      </w:pPr>
      <w:r>
        <w:t xml:space="preserve">黑龙江省  绥化市  绥棱县  </w:t>
      </w:r>
    </w:p>
    <w:p>
      <w:r>
        <w:rPr>
          <w:i/>
        </w:rPr>
        <w:t>王安    黑龙江省绥化市绥棱县委书记</w:t>
      </w:r>
    </w:p>
    <w:p>
      <w:r>
        <w:t>性别:  男</w:t>
      </w:r>
    </w:p>
    <w:p>
      <w:r>
        <w:t>生年：  1968年01月</w:t>
      </w:r>
    </w:p>
    <w:p>
      <w:r>
        <w:t xml:space="preserve">籍贯:  </w:t>
      </w:r>
    </w:p>
    <w:p>
      <w:r>
        <w:t>学历:  硕士</w:t>
      </w:r>
    </w:p>
    <w:p>
      <w:r>
        <w:t xml:space="preserve">简历:  </w:t>
        <w:br/>
        <w:t>男，汉族，1968年2月出生，1988年3月加入中国共产党，1989年7月参加工作，硕士研究生文化，现任中共绥棱县委书记。</w:t>
        <w:br/>
        <w:br/>
        <w:t>1985年9月——1989年7月    国防科技大学系统工程与应用数学系学生</w:t>
        <w:br/>
        <w:br/>
        <w:t>1989年7月——1992年7月    黑龙江省松花江地区统计局科员</w:t>
        <w:br/>
        <w:br/>
        <w:t>1992年7月——1995年4月    黑龙江省松花江地区统计局计算站副站长（副科级）</w:t>
        <w:br/>
        <w:br/>
        <w:t>1995年4月——1996年10月   黑龙江省松花江地区统计局正科级监察员</w:t>
        <w:br/>
        <w:br/>
        <w:t>1996年10月——1997年1月   哈尔滨市统计局财贸处主任科员</w:t>
        <w:br/>
        <w:br/>
        <w:t>（1996年10月——1999年10月在职攻读中国人民大学经济学专业硕士研究生）</w:t>
        <w:br/>
        <w:br/>
        <w:t>1997年1月——1997年4月    黑龙江省委组织部干部调配处主任科员</w:t>
        <w:br/>
        <w:br/>
        <w:t>1997年4月——2000年11月   黑龙江省委组织部干部信息管理中心主任科员</w:t>
        <w:br/>
        <w:br/>
        <w:t>2000年11月——2001年12月  黑龙江省委组织部干部信息管理中心助理调研员</w:t>
        <w:br/>
        <w:br/>
        <w:t>2001年12月——2008年4月   黑龙江省委组织部干部信息管理中心副主任</w:t>
        <w:br/>
        <w:br/>
        <w:t>（2005年3月——2005年12月加拿大西门菲莎大学工商管理学院学习，担任境外高级经济管理培训班党支部书记）</w:t>
        <w:br/>
        <w:br/>
        <w:t>2008年4月——2009年7月    黑龙江省委组织部综合信息处副处长</w:t>
        <w:br/>
        <w:br/>
        <w:t>2009年7月——2010年4月    黑龙江省委组织部综合信息处调研员</w:t>
        <w:br/>
        <w:br/>
        <w:t>（2009.7至今在哈尔滨工程大学攻读管理科学与工程专业博士研究生）</w:t>
        <w:br/>
        <w:br/>
        <w:t>2010年4月——2013年12月    黑龙江省委组织部综合信息处处长</w:t>
        <w:br/>
        <w:br/>
        <w:t>2013.12——现在            中共绥棱县委书记</w:t>
        <w:br/>
      </w:r>
    </w:p>
    <w:p/>
    <w:p>
      <w:pPr>
        <w:pStyle w:val="Heading3"/>
      </w:pPr>
      <w:r>
        <w:t xml:space="preserve">黑龙江省  绥化市  安达市  </w:t>
      </w:r>
    </w:p>
    <w:p>
      <w:r>
        <w:rPr>
          <w:i/>
        </w:rPr>
        <w:t>刘淑芬    黑龙江省绥化市安达市市长</w:t>
      </w:r>
    </w:p>
    <w:p>
      <w:r>
        <w:t>性别:  女</w:t>
      </w:r>
    </w:p>
    <w:p>
      <w:r>
        <w:t>生年：  1968年08月</w:t>
      </w:r>
    </w:p>
    <w:p>
      <w:r>
        <w:t xml:space="preserve">籍贯:  </w:t>
      </w:r>
    </w:p>
    <w:p>
      <w:r>
        <w:t>学历:  研究生</w:t>
      </w:r>
    </w:p>
    <w:p>
      <w:r>
        <w:t xml:space="preserve">简历:  </w:t>
        <w:br/>
        <w:t>女，汉族，1968年9月出生，1991年7月参加工作，研究生文化，现任安达市委副书记，市人民政府市长。</w:t>
        <w:br/>
        <w:br/>
        <w:t>1991.07 绥化地区行署监察局干部室、宣教室监察员</w:t>
        <w:br/>
        <w:br/>
        <w:t>1993.02 中共绥化地区纪委信访室检查员</w:t>
        <w:br/>
        <w:br/>
        <w:t>1997.03 中共绥化地区纪委党风廉政建设室副科级检查员</w:t>
        <w:br/>
        <w:br/>
        <w:t>2000.11 中共绥化地区纪委党风廉政建设室正科级检查监察员</w:t>
        <w:br/>
        <w:br/>
        <w:t>2001.04 中共绥化市纪委党风廉政建设室副主任</w:t>
        <w:br/>
        <w:br/>
        <w:t>2001.11 中国绥化市纪委党风廉政建设室副主任（主持工作）</w:t>
        <w:br/>
        <w:br/>
        <w:t>2004.06 中共绥化市纪律检查委员会纠风室主任（副处级）</w:t>
        <w:br/>
        <w:br/>
        <w:t>2006.12 中共望奎县委常委、纪委书记</w:t>
        <w:br/>
        <w:br/>
        <w:t>2009.11 中共肇东市委常委、纪委书记</w:t>
        <w:br/>
        <w:br/>
        <w:t>2010.03 中国农科院农村与区域发展硕士研究生</w:t>
        <w:br/>
        <w:br/>
        <w:t>2012.05 中共肇东市委常委、纪委书记，经济开发区党工委书记（正处级）</w:t>
        <w:br/>
        <w:br/>
        <w:t>2014.01 安达市委副书记，人民政府副市长、代市长</w:t>
        <w:br/>
        <w:br/>
        <w:t>2014.02 安达市委副书记，人民政府市长</w:t>
        <w:br/>
      </w:r>
    </w:p>
    <w:p/>
    <w:p>
      <w:pPr>
        <w:pStyle w:val="Heading3"/>
      </w:pPr>
      <w:r>
        <w:t xml:space="preserve">黑龙江省  绥化市  安达市  </w:t>
      </w:r>
    </w:p>
    <w:p>
      <w:r>
        <w:rPr>
          <w:i/>
        </w:rPr>
        <w:t>王雪峰    黑龙江省绥化市安达市委书记</w:t>
      </w:r>
    </w:p>
    <w:p>
      <w:r>
        <w:t>性别:  男</w:t>
      </w:r>
    </w:p>
    <w:p>
      <w:r>
        <w:t xml:space="preserve">生年：  </w:t>
      </w:r>
    </w:p>
    <w:p>
      <w:r>
        <w:t xml:space="preserve">籍贯:  </w:t>
      </w:r>
    </w:p>
    <w:p>
      <w:r>
        <w:t xml:space="preserve">学历:  </w:t>
      </w:r>
    </w:p>
    <w:p>
      <w:r>
        <w:t xml:space="preserve">简历:  </w:t>
        <w:br/>
        <w:t>王雪峰，现任黑龙江省绥化市安达市委书记。</w:t>
        <w:br/>
      </w:r>
    </w:p>
    <w:p/>
    <w:p>
      <w:pPr>
        <w:pStyle w:val="Heading3"/>
      </w:pPr>
      <w:r>
        <w:t xml:space="preserve">黑龙江省  绥化市  肇东市  </w:t>
      </w:r>
    </w:p>
    <w:p>
      <w:r>
        <w:rPr>
          <w:i/>
        </w:rPr>
        <w:t>王立波    黑龙江省绥化市肇东市市长</w:t>
      </w:r>
    </w:p>
    <w:p>
      <w:r>
        <w:t>性别:  女</w:t>
      </w:r>
    </w:p>
    <w:p>
      <w:r>
        <w:t>生年：  1968年10月</w:t>
      </w:r>
    </w:p>
    <w:p>
      <w:r>
        <w:t xml:space="preserve">籍贯:  </w:t>
      </w:r>
    </w:p>
    <w:p>
      <w:r>
        <w:t>学历:  研究生</w:t>
      </w:r>
    </w:p>
    <w:p>
      <w:r>
        <w:t xml:space="preserve">简历:  </w:t>
        <w:br/>
        <w:t>女，汉族，1968年11月出生，中共党员，1989年7月参加工作，硕士研究生学历。现任中共肇东市委副书记、市政府党组书记、市长。</w:t>
        <w:br/>
      </w:r>
    </w:p>
    <w:p/>
    <w:p>
      <w:pPr>
        <w:pStyle w:val="Heading3"/>
      </w:pPr>
      <w:r>
        <w:t xml:space="preserve">黑龙江省  绥化市  肇东市  </w:t>
      </w:r>
    </w:p>
    <w:p>
      <w:r>
        <w:rPr>
          <w:i/>
        </w:rPr>
        <w:t>赵胜利    黑龙江省绥化市肇东市委书记</w:t>
      </w:r>
    </w:p>
    <w:p>
      <w:r>
        <w:t>性别:  男</w:t>
      </w:r>
    </w:p>
    <w:p>
      <w:r>
        <w:t>生年：  1964年02月</w:t>
      </w:r>
    </w:p>
    <w:p>
      <w:r>
        <w:t xml:space="preserve">籍贯:  </w:t>
      </w:r>
    </w:p>
    <w:p>
      <w:r>
        <w:t>学历:  研究生</w:t>
      </w:r>
    </w:p>
    <w:p>
      <w:r>
        <w:t xml:space="preserve">简历:  </w:t>
        <w:br/>
        <w:t>男，汉族，一九六四年三月出生，研究生文化，一九八五年七月入党，一九八七年七月参加工作，现任中共肇东市委书记。</w:t>
        <w:br/>
      </w:r>
    </w:p>
    <w:p/>
    <w:p>
      <w:pPr>
        <w:pStyle w:val="Heading3"/>
      </w:pPr>
      <w:r>
        <w:t xml:space="preserve">黑龙江省  绥化市  海伦市  </w:t>
      </w:r>
    </w:p>
    <w:p>
      <w:r>
        <w:rPr>
          <w:i/>
        </w:rPr>
        <w:t>王学斌    黑龙江省绥化市海伦市市长</w:t>
      </w:r>
    </w:p>
    <w:p>
      <w:r>
        <w:t>性别:  男</w:t>
      </w:r>
    </w:p>
    <w:p>
      <w:r>
        <w:t>生年：  1965年08月</w:t>
      </w:r>
    </w:p>
    <w:p>
      <w:r>
        <w:t xml:space="preserve">籍贯:  </w:t>
      </w:r>
    </w:p>
    <w:p>
      <w:r>
        <w:t>学历:  硕士</w:t>
      </w:r>
    </w:p>
    <w:p>
      <w:r>
        <w:t xml:space="preserve">简历:  </w:t>
        <w:br/>
        <w:t>王学斌，男，汉族，1965年9月出生，1987年8月参加工作，1993年7月加入中国共产党，硕士研究生文化，现任海伦市委副书记、市人民政府市长。</w:t>
        <w:br/>
        <w:br/>
        <w:t>1987年 8 月 哈尔滨市动力区团委干事</w:t>
        <w:br/>
        <w:br/>
        <w:t>1991年 9 月 团省委干事、副科级干事、正科级干事</w:t>
        <w:br/>
        <w:br/>
        <w:t>1997年 4 月 绥滨县北岗乡党委副书记（挂职）</w:t>
        <w:br/>
        <w:br/>
        <w:t>1998年 4 月 绥滨县人民政府县长助理（挂职）</w:t>
        <w:br/>
        <w:br/>
        <w:t>1998年 11月 团省委少年部副部长（主持工作）</w:t>
        <w:br/>
        <w:br/>
        <w:t>2001年 5 月 团省委少年部部长</w:t>
        <w:br/>
        <w:br/>
        <w:t>2002年 7 月 团省委社区和维护青少年权益部部长</w:t>
        <w:br/>
        <w:br/>
        <w:t>2004年 6 月 绥棱县委副书记（挂职）</w:t>
        <w:br/>
        <w:br/>
        <w:t>2006年 12月 绥棱县委常委、县纪委书记</w:t>
        <w:br/>
        <w:br/>
        <w:t>2011年 11月 绥棱县委副书记、县人民政府县长</w:t>
        <w:br/>
        <w:br/>
        <w:t>2014年 12月 海伦市委副书记、市人民政府市长</w:t>
        <w:br/>
      </w:r>
    </w:p>
    <w:p/>
    <w:p>
      <w:pPr>
        <w:pStyle w:val="Heading3"/>
      </w:pPr>
      <w:r>
        <w:t xml:space="preserve">黑龙江省  绥化市  海伦市  </w:t>
      </w:r>
    </w:p>
    <w:p>
      <w:r>
        <w:rPr>
          <w:i/>
        </w:rPr>
        <w:t>佟伟    黑龙江省绥化市海伦市委书记</w:t>
      </w:r>
    </w:p>
    <w:p>
      <w:r>
        <w:t>性别:  男</w:t>
      </w:r>
    </w:p>
    <w:p>
      <w:r>
        <w:t>生年：  1960年03月</w:t>
      </w:r>
    </w:p>
    <w:p>
      <w:r>
        <w:t xml:space="preserve">籍贯:  </w:t>
      </w:r>
    </w:p>
    <w:p>
      <w:r>
        <w:t xml:space="preserve">学历:  </w:t>
      </w:r>
    </w:p>
    <w:p>
      <w:r>
        <w:t xml:space="preserve">简历:  </w:t>
        <w:br/>
        <w:t>男，汉族，黑龙江省兰西县人，1960年4月出生，大学文化（黑龙江省委党校党政基础专业），1981年8月参加工作，1981年7月入党，现任海伦市委书记。</w:t>
        <w:br/>
        <w:br/>
        <w:t xml:space="preserve">    工作简历：</w:t>
        <w:br/>
        <w:br/>
        <w:t xml:space="preserve">    1981.08－1983.12 兰西县建委秘书</w:t>
        <w:br/>
        <w:br/>
        <w:t xml:space="preserve">    1983.12－1984.08 兰西县委政研室秘书、办公室秘书</w:t>
        <w:br/>
        <w:br/>
        <w:t xml:space="preserve">    1984.08－1986.08 绥化地委党校学员</w:t>
        <w:br/>
        <w:br/>
        <w:t xml:space="preserve">    1986.08－1997.03 绥化地委办公室秘书、副处级秘书</w:t>
        <w:br/>
        <w:br/>
        <w:t xml:space="preserve">    1997.03－2002.10 肇东市委常委、政府副市长</w:t>
        <w:br/>
        <w:br/>
        <w:t xml:space="preserve">    2002.10－2006.12 肇东市委副书记</w:t>
        <w:br/>
        <w:br/>
        <w:t xml:space="preserve">    2006.12-2011.11 北林区委副书记、政府区长</w:t>
        <w:br/>
        <w:br/>
        <w:t xml:space="preserve">    2011.11-现在 海伦市委书记</w:t>
        <w:br/>
      </w:r>
    </w:p>
    <w:p/>
    <w:p>
      <w:pPr>
        <w:pStyle w:val="Heading3"/>
      </w:pPr>
      <w:r>
        <w:t xml:space="preserve">黑龙江省  大兴安岭地区  呼玛县  </w:t>
      </w:r>
    </w:p>
    <w:p>
      <w:r>
        <w:rPr>
          <w:i/>
        </w:rPr>
        <w:t>吴福林    黑龙江省大兴安岭地区呼玛县县长</w:t>
      </w:r>
    </w:p>
    <w:p>
      <w:r>
        <w:t xml:space="preserve">性别:  </w:t>
      </w:r>
    </w:p>
    <w:p>
      <w:r>
        <w:t xml:space="preserve">生年：  </w:t>
      </w:r>
    </w:p>
    <w:p>
      <w:r>
        <w:t xml:space="preserve">籍贯:  </w:t>
      </w:r>
    </w:p>
    <w:p>
      <w:r>
        <w:t xml:space="preserve">学历:  </w:t>
      </w:r>
    </w:p>
    <w:p>
      <w:r>
        <w:t xml:space="preserve">简历:  </w:t>
        <w:br/>
        <w:t>吴福林，现任黑龙江省大兴安岭地区呼玛县县长。</w:t>
        <w:br/>
      </w:r>
    </w:p>
    <w:p/>
    <w:p>
      <w:pPr>
        <w:pStyle w:val="Heading3"/>
      </w:pPr>
      <w:r>
        <w:t xml:space="preserve">黑龙江省  大兴安岭地区  呼玛县  </w:t>
      </w:r>
    </w:p>
    <w:p>
      <w:r>
        <w:rPr>
          <w:i/>
        </w:rPr>
        <w:t>杨刚    黑龙江省大兴安岭地区呼玛县委书记</w:t>
      </w:r>
    </w:p>
    <w:p>
      <w:r>
        <w:t xml:space="preserve">性别:  </w:t>
      </w:r>
    </w:p>
    <w:p>
      <w:r>
        <w:t xml:space="preserve">生年：  </w:t>
      </w:r>
    </w:p>
    <w:p>
      <w:r>
        <w:t xml:space="preserve">籍贯:  </w:t>
      </w:r>
    </w:p>
    <w:p>
      <w:r>
        <w:t xml:space="preserve">学历:  </w:t>
      </w:r>
    </w:p>
    <w:p>
      <w:r>
        <w:t xml:space="preserve">简历:  </w:t>
        <w:br/>
        <w:t>杨刚，现任黑龙江省大兴安岭地区呼玛县委书记。</w:t>
        <w:br/>
      </w:r>
    </w:p>
    <w:p/>
    <w:p>
      <w:pPr>
        <w:pStyle w:val="Heading3"/>
      </w:pPr>
      <w:r>
        <w:t xml:space="preserve">黑龙江省  大兴安岭地区  塔河县  </w:t>
      </w:r>
    </w:p>
    <w:p>
      <w:r>
        <w:rPr>
          <w:i/>
        </w:rPr>
        <w:t>陈铁    黑龙江省大兴安岭地区塔河县县长</w:t>
      </w:r>
    </w:p>
    <w:p>
      <w:r>
        <w:t xml:space="preserve">性别:  </w:t>
      </w:r>
    </w:p>
    <w:p>
      <w:r>
        <w:t xml:space="preserve">生年：  </w:t>
      </w:r>
    </w:p>
    <w:p>
      <w:r>
        <w:t xml:space="preserve">籍贯:  </w:t>
      </w:r>
    </w:p>
    <w:p>
      <w:r>
        <w:t xml:space="preserve">学历:  </w:t>
      </w:r>
    </w:p>
    <w:p>
      <w:r>
        <w:t xml:space="preserve">简历:  </w:t>
        <w:br/>
        <w:t>陈铁，现任黑龙江省大兴安岭地区塔河县县长。</w:t>
        <w:br/>
      </w:r>
    </w:p>
    <w:p/>
    <w:p>
      <w:pPr>
        <w:pStyle w:val="Heading3"/>
      </w:pPr>
      <w:r>
        <w:t xml:space="preserve">黑龙江省  大兴安岭地区  塔河县  </w:t>
      </w:r>
    </w:p>
    <w:p>
      <w:r>
        <w:rPr>
          <w:i/>
        </w:rPr>
        <w:t>张柏林    黑龙江省大兴安岭地区塔河县委书记</w:t>
      </w:r>
    </w:p>
    <w:p>
      <w:r>
        <w:t>性别:  男</w:t>
      </w:r>
    </w:p>
    <w:p>
      <w:r>
        <w:t>生年：  1963年10月</w:t>
      </w:r>
    </w:p>
    <w:p>
      <w:r>
        <w:t xml:space="preserve">籍贯:  </w:t>
      </w:r>
    </w:p>
    <w:p>
      <w:r>
        <w:t xml:space="preserve">学历:  </w:t>
      </w:r>
    </w:p>
    <w:p>
      <w:r>
        <w:t xml:space="preserve">简历:  </w:t>
        <w:br/>
        <w:t>张柏林，男，汉族，1963年11月生，48岁，1979年11月参加工作，1983年5月入党，中央党校经济管理专业大学毕业，高级经济师，现任塔河县委副书记、县长、塔河林业局局长，塔河县委书记。</w:t>
        <w:br/>
        <w:br/>
      </w:r>
    </w:p>
    <w:p/>
    <w:p>
      <w:pPr>
        <w:pStyle w:val="Heading3"/>
      </w:pPr>
      <w:r>
        <w:t xml:space="preserve">黑龙江省  大兴安岭地区  漠河县  </w:t>
      </w:r>
    </w:p>
    <w:p>
      <w:r>
        <w:rPr>
          <w:i/>
        </w:rPr>
        <w:t>白永清    黑龙江省大兴安岭地区漠河县县长</w:t>
      </w:r>
    </w:p>
    <w:p>
      <w:r>
        <w:t xml:space="preserve">性别:  </w:t>
      </w:r>
    </w:p>
    <w:p>
      <w:r>
        <w:t xml:space="preserve">生年：  </w:t>
      </w:r>
    </w:p>
    <w:p>
      <w:r>
        <w:t xml:space="preserve">籍贯:  </w:t>
      </w:r>
    </w:p>
    <w:p>
      <w:r>
        <w:t xml:space="preserve">学历:  </w:t>
      </w:r>
    </w:p>
    <w:p>
      <w:r>
        <w:t xml:space="preserve">简历:  </w:t>
        <w:br/>
        <w:t>白永清，现任黑龙江省大兴安岭地区漠河县县长。</w:t>
        <w:br/>
      </w:r>
    </w:p>
    <w:p/>
    <w:p>
      <w:pPr>
        <w:pStyle w:val="Heading3"/>
      </w:pPr>
      <w:r>
        <w:t xml:space="preserve">黑龙江省  大兴安岭地区  漠河县  </w:t>
      </w:r>
    </w:p>
    <w:p>
      <w:r>
        <w:rPr>
          <w:i/>
        </w:rPr>
        <w:t>孙喜国    黑龙江省大兴安岭地区漠河县委书记</w:t>
      </w:r>
    </w:p>
    <w:p>
      <w:r>
        <w:t xml:space="preserve">性别:  </w:t>
      </w:r>
    </w:p>
    <w:p>
      <w:r>
        <w:t xml:space="preserve">生年：  </w:t>
      </w:r>
    </w:p>
    <w:p>
      <w:r>
        <w:t xml:space="preserve">籍贯:  </w:t>
      </w:r>
    </w:p>
    <w:p>
      <w:r>
        <w:t xml:space="preserve">学历:  </w:t>
      </w:r>
    </w:p>
    <w:p>
      <w:r>
        <w:t xml:space="preserve">简历:  </w:t>
        <w:br/>
        <w:t>孙喜国，现任黑龙江省大兴安岭地区漠河县委书记。</w:t>
        <w:br/>
      </w:r>
    </w:p>
    <w:p/>
    <w:p>
      <w:pPr>
        <w:pStyle w:val="Heading3"/>
      </w:pPr>
      <w:r>
        <w:t xml:space="preserve">黑龙江省  大兴安岭地区  加格达奇区  </w:t>
      </w:r>
    </w:p>
    <w:p>
      <w:r>
        <w:rPr>
          <w:i/>
        </w:rPr>
        <w:t>刘绍纯    黑龙江省大兴安岭地区加格达奇区区长</w:t>
      </w:r>
    </w:p>
    <w:p>
      <w:r>
        <w:t xml:space="preserve">性别:  </w:t>
      </w:r>
    </w:p>
    <w:p>
      <w:r>
        <w:t xml:space="preserve">生年：  </w:t>
      </w:r>
    </w:p>
    <w:p>
      <w:r>
        <w:t xml:space="preserve">籍贯:  </w:t>
      </w:r>
    </w:p>
    <w:p>
      <w:r>
        <w:t xml:space="preserve">学历:  </w:t>
      </w:r>
    </w:p>
    <w:p>
      <w:r>
        <w:t xml:space="preserve">简历:  </w:t>
        <w:br/>
        <w:t>刘绍纯，现任黑龙江省大兴安岭地区加格达奇区区长。</w:t>
        <w:br/>
      </w:r>
    </w:p>
    <w:p/>
    <w:p>
      <w:pPr>
        <w:pStyle w:val="Heading3"/>
      </w:pPr>
      <w:r>
        <w:t xml:space="preserve">黑龙江省  大兴安岭地区  加格达奇区  </w:t>
      </w:r>
    </w:p>
    <w:p>
      <w:r>
        <w:rPr>
          <w:i/>
        </w:rPr>
        <w:t>高文祥    黑龙江省大兴安岭地区加格达奇区委书记</w:t>
      </w:r>
    </w:p>
    <w:p>
      <w:r>
        <w:t>性别:  男</w:t>
      </w:r>
    </w:p>
    <w:p>
      <w:r>
        <w:t xml:space="preserve">生年：  </w:t>
      </w:r>
    </w:p>
    <w:p>
      <w:r>
        <w:t xml:space="preserve">籍贯:  </w:t>
      </w:r>
    </w:p>
    <w:p>
      <w:r>
        <w:t xml:space="preserve">学历:  </w:t>
      </w:r>
    </w:p>
    <w:p>
      <w:r>
        <w:t xml:space="preserve">简历:  </w:t>
        <w:br/>
        <w:t>高文祥，现任黑龙江省大兴安岭地区加格达奇区委书记。</w:t>
        <w:br/>
      </w:r>
    </w:p>
    <w:p/>
    <w:p>
      <w:pPr>
        <w:pStyle w:val="Heading3"/>
      </w:pPr>
      <w:r>
        <w:t xml:space="preserve">黑龙江省  大兴安岭地区  松岭区  </w:t>
      </w:r>
    </w:p>
    <w:p>
      <w:r>
        <w:rPr>
          <w:i/>
        </w:rPr>
        <w:t>郝先锋    黑龙江省大兴安岭地区松岭区区长</w:t>
      </w:r>
    </w:p>
    <w:p>
      <w:r>
        <w:t xml:space="preserve">性别:  </w:t>
      </w:r>
    </w:p>
    <w:p>
      <w:r>
        <w:t xml:space="preserve">生年：  </w:t>
      </w:r>
    </w:p>
    <w:p>
      <w:r>
        <w:t xml:space="preserve">籍贯:  </w:t>
      </w:r>
    </w:p>
    <w:p>
      <w:r>
        <w:t xml:space="preserve">学历:  </w:t>
      </w:r>
    </w:p>
    <w:p>
      <w:r>
        <w:t xml:space="preserve">简历:  </w:t>
        <w:br/>
        <w:t>郝先锋，现任黑龙江省大兴安岭地区松岭区区长。</w:t>
        <w:br/>
      </w:r>
    </w:p>
    <w:p/>
    <w:p>
      <w:pPr>
        <w:pStyle w:val="Heading3"/>
      </w:pPr>
      <w:r>
        <w:t xml:space="preserve">黑龙江省  大兴安岭地区  松岭区  </w:t>
      </w:r>
    </w:p>
    <w:p>
      <w:r>
        <w:rPr>
          <w:i/>
        </w:rPr>
        <w:t>王志军    黑龙江省大兴安岭地区松岭区委书记</w:t>
      </w:r>
    </w:p>
    <w:p>
      <w:r>
        <w:t xml:space="preserve">性别:  </w:t>
      </w:r>
    </w:p>
    <w:p>
      <w:r>
        <w:t xml:space="preserve">生年：  </w:t>
      </w:r>
    </w:p>
    <w:p>
      <w:r>
        <w:t xml:space="preserve">籍贯:  </w:t>
      </w:r>
    </w:p>
    <w:p>
      <w:r>
        <w:t xml:space="preserve">学历:  </w:t>
      </w:r>
    </w:p>
    <w:p>
      <w:r>
        <w:t xml:space="preserve">简历:  </w:t>
        <w:br/>
        <w:t>王志军，现任黑龙江省大兴安岭地区松岭区委书记。</w:t>
        <w:br/>
        <w:br/>
      </w:r>
    </w:p>
    <w:p/>
    <w:p>
      <w:pPr>
        <w:pStyle w:val="Heading3"/>
      </w:pPr>
      <w:r>
        <w:t xml:space="preserve">黑龙江省  大兴安岭地区  新林区  </w:t>
      </w:r>
    </w:p>
    <w:p>
      <w:r>
        <w:rPr>
          <w:i/>
        </w:rPr>
        <w:t>蒋迎娟    黑龙江省大兴安岭地区新林区区长</w:t>
      </w:r>
    </w:p>
    <w:p>
      <w:r>
        <w:t>性别:  女</w:t>
      </w:r>
    </w:p>
    <w:p>
      <w:r>
        <w:t xml:space="preserve">生年：  </w:t>
      </w:r>
    </w:p>
    <w:p>
      <w:r>
        <w:t xml:space="preserve">籍贯:  </w:t>
      </w:r>
    </w:p>
    <w:p>
      <w:r>
        <w:t xml:space="preserve">学历:  </w:t>
      </w:r>
    </w:p>
    <w:p>
      <w:r>
        <w:t xml:space="preserve">简历:  </w:t>
        <w:br/>
        <w:t>蒋迎娟，现任黑龙江省大兴安岭地区新林区区长。</w:t>
        <w:br/>
      </w:r>
    </w:p>
    <w:p/>
    <w:p>
      <w:pPr>
        <w:pStyle w:val="Heading3"/>
      </w:pPr>
      <w:r>
        <w:t xml:space="preserve">黑龙江省  大兴安岭地区  新林区  </w:t>
      </w:r>
    </w:p>
    <w:p>
      <w:r>
        <w:rPr>
          <w:i/>
        </w:rPr>
        <w:t>孙森    黑龙江省大兴安岭地区新林区委书记</w:t>
      </w:r>
    </w:p>
    <w:p>
      <w:r>
        <w:t>性别:  男</w:t>
      </w:r>
    </w:p>
    <w:p>
      <w:r>
        <w:t xml:space="preserve">生年：  </w:t>
      </w:r>
    </w:p>
    <w:p>
      <w:r>
        <w:t xml:space="preserve">籍贯:  </w:t>
      </w:r>
    </w:p>
    <w:p>
      <w:r>
        <w:t xml:space="preserve">学历:  </w:t>
      </w:r>
    </w:p>
    <w:p>
      <w:r>
        <w:t xml:space="preserve">简历:  </w:t>
        <w:br/>
        <w:t>孙森，现任黑龙江省大兴安岭地区新林区委书记。</w:t>
        <w:br/>
      </w:r>
    </w:p>
    <w:p/>
    <w:p>
      <w:pPr>
        <w:pStyle w:val="Heading3"/>
      </w:pPr>
      <w:r>
        <w:t xml:space="preserve">黑龙江省  大兴安岭地区  呼中区  </w:t>
      </w:r>
    </w:p>
    <w:p>
      <w:r>
        <w:rPr>
          <w:i/>
        </w:rPr>
        <w:t>刘少义    黑龙江省大兴安岭地区呼中区区长</w:t>
      </w:r>
    </w:p>
    <w:p>
      <w:r>
        <w:t xml:space="preserve">性别:  </w:t>
      </w:r>
    </w:p>
    <w:p>
      <w:r>
        <w:t xml:space="preserve">生年：  </w:t>
      </w:r>
    </w:p>
    <w:p>
      <w:r>
        <w:t xml:space="preserve">籍贯:  </w:t>
      </w:r>
    </w:p>
    <w:p>
      <w:r>
        <w:t xml:space="preserve">学历:  </w:t>
      </w:r>
    </w:p>
    <w:p>
      <w:r>
        <w:t xml:space="preserve">简历:  </w:t>
        <w:br/>
        <w:t>1987.07-1988.02  十八站林业局木材调运科科员</w:t>
        <w:br/>
        <w:br/>
        <w:t>1988.02-1991.06  十八站林业局企业管理科科员</w:t>
        <w:br/>
        <w:br/>
        <w:t>1991.06-1994.03  十八站林业局企业管理科副科长</w:t>
        <w:br/>
        <w:br/>
        <w:t>1994.03-1996.08  十八站林业局企业管理科科长</w:t>
        <w:br/>
        <w:br/>
        <w:t>1996.08-1997.11  十八站林业局木旋厂党支部书记</w:t>
        <w:br/>
        <w:br/>
        <w:t>1997.11-2004.12  十八站林业局总工程师</w:t>
        <w:br/>
        <w:br/>
        <w:t>2004.12-2007.04  十八站林业局副局长</w:t>
        <w:br/>
        <w:br/>
        <w:t>2007.04-2009.12  十八站林业局党委委员、副局长</w:t>
        <w:br/>
        <w:br/>
        <w:t>2009.12-2014.07  十八站林业局党委书记。</w:t>
        <w:br/>
        <w:br/>
        <w:t>2014.07-现在     呼中区区长</w:t>
        <w:br/>
      </w:r>
    </w:p>
    <w:p/>
    <w:p>
      <w:pPr>
        <w:pStyle w:val="Heading3"/>
      </w:pPr>
      <w:r>
        <w:t xml:space="preserve">黑龙江省  大兴安岭地区  呼中区  </w:t>
      </w:r>
    </w:p>
    <w:p>
      <w:r>
        <w:rPr>
          <w:i/>
        </w:rPr>
        <w:t>李军    黑龙江省大兴安岭地区呼中区委书记</w:t>
      </w:r>
    </w:p>
    <w:p>
      <w:r>
        <w:t>性别:  男</w:t>
      </w:r>
    </w:p>
    <w:p>
      <w:r>
        <w:t>生年：  1962年10月</w:t>
      </w:r>
    </w:p>
    <w:p>
      <w:r>
        <w:t xml:space="preserve">籍贯:  </w:t>
      </w:r>
    </w:p>
    <w:p>
      <w:r>
        <w:t xml:space="preserve">学历:  </w:t>
      </w:r>
    </w:p>
    <w:p>
      <w:r>
        <w:t xml:space="preserve">简历:  </w:t>
        <w:br/>
        <w:t>李 军，男，汉族，1962年11月出生，1978年7月参加工作，大学学历，毕业于哈尔滨师范大学教育管理专业，中学高级教师职称，中共党员。</w:t>
        <w:br/>
        <w:br/>
        <w:t>1978.07 — 1979.09  新林区物资科库工</w:t>
        <w:br/>
        <w:br/>
        <w:t>1979.09 — 1981.07  塔河技工校学习</w:t>
        <w:br/>
        <w:br/>
        <w:t>1981.07 — 1985.12  新林区第三中学教师、政教主任</w:t>
        <w:br/>
        <w:br/>
        <w:t>1985.12 — 1990.08  新林区教委干事</w:t>
        <w:br/>
        <w:br/>
        <w:t>1990.08 — 1994.10  新林区教委招生办主任</w:t>
        <w:br/>
        <w:br/>
        <w:t>1994.10 — 1996.10  新林区教委副主任</w:t>
        <w:br/>
        <w:br/>
        <w:t>1996.10 — 2001.10  新林区教科文体委员会主任</w:t>
        <w:br/>
        <w:br/>
        <w:t>2001.10 — 2006.11  新林区人民政府副区长</w:t>
        <w:br/>
        <w:br/>
        <w:t>2006.11 — 2011.12  大兴安岭实验中学书记、校长</w:t>
        <w:br/>
        <w:br/>
        <w:t>2011.12 -- 2014.07  呼中区区委副书记，呼中区区长，呼中林业局局长</w:t>
        <w:br/>
        <w:br/>
        <w:t>2014.07 -- 现在     呼中区委书记</w:t>
        <w:br/>
      </w:r>
    </w:p>
    <w:p/>
    <w:p>
      <w:pPr>
        <w:pStyle w:val="Heading3"/>
      </w:pPr>
      <w:r>
        <w:t xml:space="preserve">河南省  郑州市  中原区  </w:t>
      </w:r>
    </w:p>
    <w:p>
      <w:r>
        <w:rPr>
          <w:i/>
        </w:rPr>
        <w:t>乔耸    河南省郑州市中原区代区长</w:t>
      </w:r>
    </w:p>
    <w:p>
      <w:r>
        <w:t>性别:  男</w:t>
      </w:r>
    </w:p>
    <w:p>
      <w:r>
        <w:t xml:space="preserve">生年：  </w:t>
      </w:r>
    </w:p>
    <w:p>
      <w:r>
        <w:t xml:space="preserve">籍贯:  </w:t>
      </w:r>
    </w:p>
    <w:p>
      <w:r>
        <w:t xml:space="preserve">学历:  </w:t>
      </w:r>
    </w:p>
    <w:p>
      <w:r>
        <w:t xml:space="preserve">简历:  </w:t>
        <w:br/>
        <w:t>乔耸，男，原登封市市委副书记、常委、委员，登封市市长，现任郑州中原区区委副书记、代区长。</w:t>
        <w:br/>
      </w:r>
    </w:p>
    <w:p/>
    <w:p>
      <w:pPr>
        <w:pStyle w:val="Heading3"/>
      </w:pPr>
      <w:r>
        <w:t xml:space="preserve">河南省  郑州市  中原区  </w:t>
      </w:r>
    </w:p>
    <w:p>
      <w:r>
        <w:rPr>
          <w:i/>
        </w:rPr>
        <w:t>王万鹏    河南省郑州市中原区委书记</w:t>
      </w:r>
    </w:p>
    <w:p>
      <w:r>
        <w:t>性别:  男</w:t>
      </w:r>
    </w:p>
    <w:p>
      <w:r>
        <w:t xml:space="preserve">生年：  </w:t>
      </w:r>
    </w:p>
    <w:p>
      <w:r>
        <w:t xml:space="preserve">籍贯:  </w:t>
      </w:r>
    </w:p>
    <w:p>
      <w:r>
        <w:t xml:space="preserve">学历:  </w:t>
      </w:r>
    </w:p>
    <w:p>
      <w:r>
        <w:t xml:space="preserve">简历:  </w:t>
        <w:br/>
        <w:t>王万鹏，现任河南省郑州市中原区区委书记。主持区委全面工作。</w:t>
        <w:br/>
      </w:r>
    </w:p>
    <w:p/>
    <w:p>
      <w:pPr>
        <w:pStyle w:val="Heading3"/>
      </w:pPr>
      <w:r>
        <w:t xml:space="preserve">河南省  郑州市  二七区  </w:t>
      </w:r>
    </w:p>
    <w:p>
      <w:r>
        <w:rPr>
          <w:i/>
        </w:rPr>
        <w:t>苏建设    河南省郑州市二七区代区长</w:t>
      </w:r>
    </w:p>
    <w:p>
      <w:r>
        <w:t xml:space="preserve">性别:  </w:t>
      </w:r>
    </w:p>
    <w:p>
      <w:r>
        <w:t xml:space="preserve">生年：  </w:t>
      </w:r>
    </w:p>
    <w:p>
      <w:r>
        <w:t xml:space="preserve">籍贯:  </w:t>
      </w:r>
    </w:p>
    <w:p>
      <w:r>
        <w:t xml:space="preserve">学历:  </w:t>
      </w:r>
    </w:p>
    <w:p>
      <w:r>
        <w:t xml:space="preserve">简历:  </w:t>
        <w:br/>
        <w:t>苏建设，男，汉族，1971年12月出生，河南周口人，研究生学历，博士学位，1998年5月加入中国共产党，1993年7月参加工作。历任登封市人民政府副市长、郑州市黄河生态旅游风景区管委会党工委书记、郑州市城乡建设委员会党委副书记、副主任（正县级），金水区委副书记。现任中共郑州市二七区委副书记、代区长。</w:t>
        <w:br/>
      </w:r>
    </w:p>
    <w:p/>
    <w:p>
      <w:pPr>
        <w:pStyle w:val="Heading3"/>
      </w:pPr>
      <w:r>
        <w:t xml:space="preserve">河南省  郑州市  二七区  </w:t>
      </w:r>
    </w:p>
    <w:p>
      <w:r>
        <w:rPr>
          <w:i/>
        </w:rPr>
        <w:t>陈红民    河南省郑州市二七区区委书记</w:t>
      </w:r>
    </w:p>
    <w:p>
      <w:r>
        <w:t>性别:  男</w:t>
      </w:r>
    </w:p>
    <w:p>
      <w:r>
        <w:t xml:space="preserve">生年：  </w:t>
      </w:r>
    </w:p>
    <w:p>
      <w:r>
        <w:t xml:space="preserve">籍贯:  </w:t>
      </w:r>
    </w:p>
    <w:p>
      <w:r>
        <w:t xml:space="preserve">学历:  </w:t>
      </w:r>
    </w:p>
    <w:p>
      <w:r>
        <w:t xml:space="preserve">简历:  </w:t>
        <w:br/>
        <w:t>陈红民，男， 2014年2月至今任中共二七区委副书记、区政府区长，郑州二七新区管委会主任、党工委书记，郑州马寨产业集聚区管委会主任、党工委书记。历任郑州市信访局副局长，郑州市邙山区委常委、办公室主任，郑州市惠济区委常委、郑州农业高新技术产业示范区管委会党委书记，郑州市惠济区委副书记，郑州市中原区委副书记;</w:t>
        <w:br/>
        <w:br/>
        <w:t>2014年2月任中共二七区委副书记、区政府区长，郑州二七新区管委会主任、党工委书记，郑州马寨产业集聚区管委会主任、党工委书记。</w:t>
        <w:br/>
        <w:br/>
        <w:t>2016年6月至今任中共二七区区委书记。</w:t>
        <w:br/>
        <w:br/>
      </w:r>
    </w:p>
    <w:p/>
    <w:p>
      <w:pPr>
        <w:pStyle w:val="Heading3"/>
      </w:pPr>
      <w:r>
        <w:t xml:space="preserve">河南省  郑州市  管城回族区  </w:t>
      </w:r>
    </w:p>
    <w:p>
      <w:r>
        <w:rPr>
          <w:i/>
        </w:rPr>
        <w:t>虎强    河南省郑州市管城回族区区长</w:t>
      </w:r>
    </w:p>
    <w:p>
      <w:r>
        <w:t>性别:  男</w:t>
      </w:r>
    </w:p>
    <w:p>
      <w:r>
        <w:t xml:space="preserve">生年：  </w:t>
      </w:r>
    </w:p>
    <w:p>
      <w:r>
        <w:t xml:space="preserve">籍贯:  </w:t>
      </w:r>
    </w:p>
    <w:p>
      <w:r>
        <w:t xml:space="preserve">学历:  </w:t>
      </w:r>
    </w:p>
    <w:p>
      <w:r>
        <w:t xml:space="preserve">简历:  </w:t>
        <w:br/>
        <w:t>虎强，河南省郑州市管城回族区区长，主持区政府全面工作。</w:t>
        <w:br/>
      </w:r>
    </w:p>
    <w:p/>
    <w:p>
      <w:pPr>
        <w:pStyle w:val="Heading3"/>
      </w:pPr>
      <w:r>
        <w:t xml:space="preserve">河南省  郑州市  管城回族区  </w:t>
      </w:r>
    </w:p>
    <w:p>
      <w:r>
        <w:rPr>
          <w:i/>
        </w:rPr>
        <w:t>王东亮    河南省郑州市管城区区委书记</w:t>
      </w:r>
    </w:p>
    <w:p>
      <w:r>
        <w:t>性别:  男</w:t>
      </w:r>
    </w:p>
    <w:p>
      <w:r>
        <w:t xml:space="preserve">生年：  </w:t>
      </w:r>
    </w:p>
    <w:p>
      <w:r>
        <w:t xml:space="preserve">籍贯:  </w:t>
      </w:r>
    </w:p>
    <w:p>
      <w:r>
        <w:t xml:space="preserve">学历:  </w:t>
      </w:r>
    </w:p>
    <w:p>
      <w:r>
        <w:t xml:space="preserve">简历:  </w:t>
        <w:br/>
        <w:t>王东亮，男，汉族，1966年11月出生，河南郏县人，在职研究生。1989年4月加入中国共产党，1989年7月参加工作。历任郑州市生产资料公司党办宣传干事，郑州市尖岗水库管理处办公室副主任、主任，郑州市尖岗水库管理处副主任、主任、党支部书记，中牟县人民政府副县长，中牟县委常委、县委办公室主任，新郑市委常委、组织部长，新郑市委副书记，郑州市委组织部部务委员、正县级组织员、市人才办主任，2009年3月任中原区委副书记、区长。</w:t>
        <w:br/>
        <w:br/>
        <w:t>2012年4日19日，中原区第十五届人民代表大会第一次会议圆满完成各项议程后，在中原区政府五楼会议室胜利闭幕。王东亮当选中原区人民政府区长。</w:t>
        <w:br/>
        <w:br/>
        <w:t>曾任惠济区区委书记。</w:t>
        <w:br/>
        <w:br/>
        <w:t>2015年11月11日，王东亮被任命为管城回族区区委书记。</w:t>
        <w:br/>
      </w:r>
    </w:p>
    <w:p/>
    <w:p>
      <w:pPr>
        <w:pStyle w:val="Heading3"/>
      </w:pPr>
      <w:r>
        <w:t xml:space="preserve">河南省  郑州市  金水区  </w:t>
      </w:r>
    </w:p>
    <w:p>
      <w:r>
        <w:rPr>
          <w:i/>
        </w:rPr>
        <w:t>魏东    河南省郑州市金水区区长</w:t>
      </w:r>
    </w:p>
    <w:p>
      <w:r>
        <w:t>性别:  男</w:t>
      </w:r>
    </w:p>
    <w:p>
      <w:r>
        <w:t xml:space="preserve">生年：  </w:t>
      </w:r>
    </w:p>
    <w:p>
      <w:r>
        <w:t xml:space="preserve">籍贯:  </w:t>
      </w:r>
    </w:p>
    <w:p>
      <w:r>
        <w:t xml:space="preserve">学历:  </w:t>
      </w:r>
    </w:p>
    <w:p>
      <w:r>
        <w:t xml:space="preserve">简历:  </w:t>
        <w:br/>
        <w:t>魏东，1968年4月出生，汉族，曾在发改系统工作。</w:t>
        <w:br/>
        <w:br/>
        <w:t>现任郑州市金水区区长.</w:t>
        <w:br/>
      </w:r>
    </w:p>
    <w:p/>
    <w:p>
      <w:pPr>
        <w:pStyle w:val="Heading3"/>
      </w:pPr>
      <w:r>
        <w:t xml:space="preserve">河南省  郑州市  金水区  </w:t>
      </w:r>
    </w:p>
    <w:p>
      <w:r>
        <w:rPr>
          <w:i/>
        </w:rPr>
        <w:t>陈宏伟    河南省郑州市金水区区委书记</w:t>
      </w:r>
    </w:p>
    <w:p>
      <w:r>
        <w:t>性别:  男</w:t>
      </w:r>
    </w:p>
    <w:p>
      <w:r>
        <w:t>生年：  1967年03月</w:t>
      </w:r>
    </w:p>
    <w:p>
      <w:r>
        <w:t>籍贯:  河南荥阳</w:t>
      </w:r>
    </w:p>
    <w:p>
      <w:r>
        <w:t xml:space="preserve">学历:  </w:t>
      </w:r>
    </w:p>
    <w:p>
      <w:r>
        <w:t xml:space="preserve">简历:  </w:t>
        <w:br/>
        <w:t>陈宏伟，男，1967年3月出生，汉族，河南荥阳人，大学学历，1989年5月加入中国共产党，1986年7月参加工作。历任荥阳县委宣传部通讯组组长，共青团荥阳县委书记，荥阳市北邙乡党委副书记、乡长，党委书记，荥阳市峡窝镇党委书记，荥阳市财政局局长，郑州市中原区人民政府副区长，中共郑州市中原区委常委、区人民政府副区长，郑州市南水北调工程建设管理领导小组办公室党支部副书记、副主任，航空港区管委会副主任、党委委员，郑州市安监局党组副书记、副局长。2011年12月任中共金水区委副书记，区政府副区长、代区长。2012年4月至今，任中共金水区委副书记，区政府区长。2016年6月28日,任金水区区委书记.</w:t>
        <w:br/>
      </w:r>
    </w:p>
    <w:p/>
    <w:p>
      <w:pPr>
        <w:pStyle w:val="Heading3"/>
      </w:pPr>
      <w:r>
        <w:t xml:space="preserve">河南省  郑州市  上街区  </w:t>
      </w:r>
    </w:p>
    <w:p>
      <w:r>
        <w:rPr>
          <w:i/>
        </w:rPr>
        <w:t>翟晓宾    河南省郑州市上街区区长</w:t>
      </w:r>
    </w:p>
    <w:p>
      <w:r>
        <w:t xml:space="preserve">性别:  </w:t>
      </w:r>
    </w:p>
    <w:p>
      <w:r>
        <w:t xml:space="preserve">生年：  </w:t>
      </w:r>
    </w:p>
    <w:p>
      <w:r>
        <w:t xml:space="preserve">籍贯:  </w:t>
      </w:r>
    </w:p>
    <w:p>
      <w:r>
        <w:t xml:space="preserve">学历:  </w:t>
      </w:r>
    </w:p>
    <w:p>
      <w:r>
        <w:t xml:space="preserve">简历:  </w:t>
        <w:br/>
        <w:t>翟晓宾，男，</w:t>
        <w:br/>
        <w:br/>
        <w:t xml:space="preserve">   2002年，被公开选拔为郑州市副县级干部</w:t>
        <w:br/>
        <w:br/>
        <w:t xml:space="preserve">　　2005年，任登封市副市长</w:t>
        <w:br/>
        <w:br/>
        <w:t xml:space="preserve">　　2006年，任登封市委常委、副市长</w:t>
        <w:br/>
        <w:br/>
        <w:t xml:space="preserve">　　2009年3—5月间，升任登封市委常委、常务副市长</w:t>
        <w:br/>
        <w:br/>
        <w:t xml:space="preserve">　　2011年7月之前，任郑州市政府副秘书长、市中小企业局局长（显示已升任正县级）</w:t>
        <w:br/>
        <w:br/>
        <w:t xml:space="preserve">　　2013年7月，任郑州市高新区管委会常务副主任（管委会党委副书记）</w:t>
        <w:br/>
        <w:br/>
        <w:t xml:space="preserve">　　2015年2月，任郑州市上街区区长。</w:t>
        <w:br/>
        <w:br/>
      </w:r>
    </w:p>
    <w:p/>
    <w:p>
      <w:pPr>
        <w:pStyle w:val="Heading3"/>
      </w:pPr>
      <w:r>
        <w:t xml:space="preserve">河南省  郑州市  上街区  </w:t>
      </w:r>
    </w:p>
    <w:p>
      <w:r>
        <w:rPr>
          <w:i/>
        </w:rPr>
        <w:t>宋洁    河南省郑州市上街区区委书记</w:t>
      </w:r>
    </w:p>
    <w:p>
      <w:r>
        <w:t>性别:  女</w:t>
      </w:r>
    </w:p>
    <w:p>
      <w:r>
        <w:t xml:space="preserve">生年：  </w:t>
      </w:r>
    </w:p>
    <w:p>
      <w:r>
        <w:t xml:space="preserve">籍贯:  </w:t>
      </w:r>
    </w:p>
    <w:p>
      <w:r>
        <w:t xml:space="preserve">学历:  </w:t>
      </w:r>
    </w:p>
    <w:p>
      <w:r>
        <w:t xml:space="preserve">简历:  </w:t>
        <w:br/>
        <w:t>宋洁，曾任河南省郑州市上街区区长。主持区政府全面工作和郑州上街职教园区（郑州上街装备制造业集聚区、郑州上街绿色新材料园区）管委会工作。主管区机构编制委员会办公室、监察局、审计局。现任上街区区委书记。</w:t>
        <w:br/>
        <w:br/>
      </w:r>
    </w:p>
    <w:p/>
    <w:p>
      <w:pPr>
        <w:pStyle w:val="Heading3"/>
      </w:pPr>
      <w:r>
        <w:t xml:space="preserve">河南省  郑州市  惠济区  </w:t>
      </w:r>
    </w:p>
    <w:p>
      <w:r>
        <w:rPr>
          <w:i/>
        </w:rPr>
        <w:t>马军    河南省郑州市惠济区区长</w:t>
      </w:r>
    </w:p>
    <w:p>
      <w:r>
        <w:t>性别:  男</w:t>
      </w:r>
    </w:p>
    <w:p>
      <w:r>
        <w:t xml:space="preserve">生年：  </w:t>
      </w:r>
    </w:p>
    <w:p>
      <w:r>
        <w:t xml:space="preserve">籍贯:  </w:t>
      </w:r>
    </w:p>
    <w:p>
      <w:r>
        <w:t xml:space="preserve">学历:  </w:t>
      </w:r>
    </w:p>
    <w:p>
      <w:r>
        <w:t xml:space="preserve">简历:  </w:t>
        <w:br/>
        <w:t>马军， 1966年1月出生，回族，河南新郑人。</w:t>
        <w:br/>
        <w:br/>
        <w:t>1985年3月参加工作，1997年6月加入中国共产党，大学学历。</w:t>
        <w:br/>
        <w:br/>
        <w:t xml:space="preserve">　　历任郑州市管城回族区计生委科员、计生指导站站长，南曹乡副乡长，莆田乡党委副书记，区委办公室副主任，区信访局局长、党组书记，莆田乡党委书记等职务；</w:t>
        <w:br/>
        <w:br/>
        <w:t xml:space="preserve">　　2008.04-2009.03 郑州市管城回族区副县级干部；</w:t>
        <w:br/>
        <w:br/>
        <w:t xml:space="preserve">　　2009.03-2013.06 荥阳市人民政府副市长；</w:t>
        <w:br/>
        <w:br/>
        <w:t xml:space="preserve">　　2013.06 郑州市民族事务委员会副主任、党组副书记（主持工作）；</w:t>
        <w:br/>
        <w:br/>
        <w:t>2014.2郑州市民族事务委员会主任、党组书记；</w:t>
        <w:br/>
        <w:br/>
        <w:t>2015.11郑州市惠济区代区长；</w:t>
        <w:br/>
        <w:br/>
        <w:t>2016年1月，免去马军的郑州市民族事务委员会主任职务。</w:t>
        <w:br/>
        <w:br/>
        <w:t>现任郑州市惠济区区长。</w:t>
        <w:br/>
      </w:r>
    </w:p>
    <w:p/>
    <w:p>
      <w:pPr>
        <w:pStyle w:val="Heading3"/>
      </w:pPr>
      <w:r>
        <w:t xml:space="preserve">河南省  郑州市  惠济区  </w:t>
      </w:r>
    </w:p>
    <w:p>
      <w:r>
        <w:rPr>
          <w:i/>
        </w:rPr>
        <w:t>黄钫    河南省郑州市惠济区区委书记</w:t>
      </w:r>
    </w:p>
    <w:p>
      <w:r>
        <w:t>性别:  男</w:t>
      </w:r>
    </w:p>
    <w:p>
      <w:r>
        <w:t xml:space="preserve">生年：  </w:t>
      </w:r>
    </w:p>
    <w:p>
      <w:r>
        <w:t xml:space="preserve">籍贯:  </w:t>
      </w:r>
    </w:p>
    <w:p>
      <w:r>
        <w:t xml:space="preserve">学历:  </w:t>
      </w:r>
    </w:p>
    <w:p>
      <w:r>
        <w:t xml:space="preserve">简历:  </w:t>
        <w:br/>
        <w:t>黄钫，男，历任郑州市纪委宣教室主任，</w:t>
        <w:br/>
        <w:br/>
        <w:t>上街区委常委、区委办公室主任，</w:t>
        <w:br/>
        <w:br/>
        <w:t>郑州市上街区常务副区长，</w:t>
        <w:br/>
        <w:br/>
        <w:t>上街区区委副书记，郑州宜居职教城建设负责人，</w:t>
        <w:br/>
        <w:br/>
        <w:t>2011年12月，郑州市惠济区区委副书记、惠济区区长、</w:t>
        <w:br/>
        <w:br/>
        <w:t>现任惠济区委书记。</w:t>
        <w:br/>
      </w:r>
    </w:p>
    <w:p/>
    <w:p>
      <w:pPr>
        <w:pStyle w:val="Heading3"/>
      </w:pPr>
      <w:r>
        <w:t xml:space="preserve">河南省  郑州市  中牟县  </w:t>
      </w:r>
    </w:p>
    <w:p>
      <w:r>
        <w:rPr>
          <w:i/>
        </w:rPr>
        <w:t>潘开名    河南省郑州市中牟县县长</w:t>
      </w:r>
    </w:p>
    <w:p>
      <w:r>
        <w:t>性别:  男</w:t>
      </w:r>
    </w:p>
    <w:p>
      <w:r>
        <w:t xml:space="preserve">生年：  </w:t>
      </w:r>
    </w:p>
    <w:p>
      <w:r>
        <w:t xml:space="preserve">籍贯:  </w:t>
      </w:r>
    </w:p>
    <w:p>
      <w:r>
        <w:t xml:space="preserve">学历:  </w:t>
      </w:r>
    </w:p>
    <w:p>
      <w:r>
        <w:t xml:space="preserve">简历:  </w:t>
        <w:br/>
        <w:t>潘开名，河南省郑州市中牟县县长，主持县政府全面工作</w:t>
        <w:br/>
      </w:r>
    </w:p>
    <w:p/>
    <w:p>
      <w:pPr>
        <w:pStyle w:val="Heading3"/>
      </w:pPr>
      <w:r>
        <w:t xml:space="preserve">河南省  郑州市  中牟县  </w:t>
      </w:r>
    </w:p>
    <w:p>
      <w:r>
        <w:rPr>
          <w:i/>
        </w:rPr>
        <w:t>樊福太    河南省郑州市中牟县委书记</w:t>
      </w:r>
    </w:p>
    <w:p>
      <w:r>
        <w:t>性别:  男</w:t>
      </w:r>
    </w:p>
    <w:p>
      <w:r>
        <w:t xml:space="preserve">生年：  </w:t>
      </w:r>
    </w:p>
    <w:p>
      <w:r>
        <w:t>籍贯:  河南荥阳</w:t>
      </w:r>
    </w:p>
    <w:p>
      <w:r>
        <w:t xml:space="preserve">学历:  </w:t>
      </w:r>
    </w:p>
    <w:p>
      <w:r>
        <w:t xml:space="preserve">简历:  </w:t>
        <w:br/>
        <w:t>樊福太，男，汉族，河南荥阳人，1984.07参加工作，1986.12入党。</w:t>
        <w:br/>
        <w:br/>
        <w:t>1984.07--1988.06 在荥阳县公安局工作；</w:t>
        <w:br/>
        <w:br/>
        <w:t>1988.06--1999.09 荥阳县贾峪乡（镇）工作；</w:t>
        <w:br/>
        <w:br/>
        <w:t>1999.09--2002.01 在荥阳市财政局工作；</w:t>
        <w:br/>
        <w:br/>
        <w:t>2002.01--2002.08 登封市人民政府工作；</w:t>
        <w:br/>
        <w:br/>
        <w:t>2002.08--2005.09 任新疆坷坪县委副书记（挂职）；</w:t>
        <w:br/>
        <w:br/>
        <w:t>2005.09--2006.04 任新密市委副书记（正县级）；</w:t>
        <w:br/>
        <w:br/>
        <w:t>2006.04--2007.06 任郑州经济技术开发区管理委员会副主任，河南郑州出口加工区党委书记；</w:t>
        <w:br/>
        <w:br/>
        <w:t>2007.06—2009.07任郑州经济技术开发区党委副书记、管理委员会副主任；</w:t>
        <w:br/>
        <w:br/>
        <w:t>2009.07— 2013.06任郑州高新技术产业开发区党委副书记、管委会副主任；</w:t>
        <w:br/>
        <w:br/>
        <w:t>2013.06—2015.01任中共河南省郑州市上街区委书记</w:t>
        <w:br/>
        <w:br/>
        <w:t>2015.01—— 任郑州市中牟县委书记</w:t>
        <w:br/>
        <w:br/>
        <w:t xml:space="preserve"> </w:t>
        <w:br/>
        <w:t>2007.06—2009.07任郑州经济技术开发区党委副书记、管理委员会副主任；</w:t>
        <w:br/>
        <w:br/>
        <w:t xml:space="preserve"> </w:t>
        <w:br/>
        <w:t>2009.07— 2013.06任郑州高新技术产业开发区党委副书记、管委会副主任；</w:t>
        <w:br/>
        <w:br/>
        <w:t xml:space="preserve"> </w:t>
        <w:br/>
        <w:t>2013.06—任中共河南省郑州市上街区委书记</w:t>
        <w:br/>
      </w:r>
    </w:p>
    <w:p/>
    <w:p>
      <w:pPr>
        <w:pStyle w:val="Heading3"/>
      </w:pPr>
      <w:r>
        <w:t xml:space="preserve">河南省  郑州市  巩义市  </w:t>
      </w:r>
    </w:p>
    <w:p>
      <w:r>
        <w:rPr>
          <w:i/>
        </w:rPr>
        <w:t>孙淑芳    河南省郑州市巩义市长</w:t>
      </w:r>
    </w:p>
    <w:p>
      <w:r>
        <w:t>性别:  女</w:t>
      </w:r>
    </w:p>
    <w:p>
      <w:r>
        <w:t xml:space="preserve">生年：  </w:t>
      </w:r>
    </w:p>
    <w:p>
      <w:r>
        <w:t>籍贯:  新郑市</w:t>
      </w:r>
    </w:p>
    <w:p>
      <w:r>
        <w:t xml:space="preserve">学历:  </w:t>
      </w:r>
    </w:p>
    <w:p>
      <w:r>
        <w:t xml:space="preserve">简历:  </w:t>
        <w:br/>
        <w:t>1985.09—1989.07  兰州大学历史专业学习</w:t>
        <w:br/>
        <w:br/>
        <w:t>1989.07—1994.11  新郑市城关镇政府干部、团委书记、办公室主任</w:t>
        <w:br/>
        <w:br/>
        <w:t>1994.11—1995.07  共青团新郑市委青工部部长</w:t>
        <w:br/>
        <w:br/>
        <w:t>1995.07—1996.01  共青团新郑市委副书记</w:t>
        <w:br/>
        <w:br/>
        <w:t>1996.01—1998.02  共青团新郑市委书记</w:t>
        <w:br/>
        <w:br/>
        <w:t>1998.02—1999.09  新郑市郭店镇副书记、副镇长</w:t>
        <w:br/>
        <w:br/>
        <w:t>1999.09—2000.10  新郑市委统战部副部长、工商联党组书记</w:t>
        <w:br/>
        <w:br/>
        <w:t>2000.10—2004.06  新郑市辛店镇党委书记</w:t>
        <w:br/>
        <w:br/>
        <w:t>2004.06—2009.03  新郑市委常委、辛店镇党委书记</w:t>
        <w:br/>
        <w:br/>
        <w:t>2009.03—2011.05  新郑市委常委、市委政法委书记</w:t>
        <w:br/>
        <w:br/>
        <w:t>2011.05—2014.02  新郑市委常委、副市长</w:t>
        <w:br/>
        <w:br/>
        <w:t>2014.02—2014.08  郑州市农业农村工作委员会党委委员，市扶贫开发办公室主任、党组书记</w:t>
        <w:br/>
        <w:br/>
        <w:t>2014.08—2015.02  郑州市扶贫开发办公室主任、党组书记</w:t>
        <w:br/>
        <w:br/>
        <w:t>2015.02—2015.03  中共巩义市委副书记，市人民政府副市长、代市长、党组书记</w:t>
        <w:br/>
        <w:br/>
        <w:t>2015.03—至今    中共巩义市委副书记，市人民政府市长、党组书记</w:t>
        <w:br/>
        <w:br/>
      </w:r>
    </w:p>
    <w:p/>
    <w:p>
      <w:pPr>
        <w:pStyle w:val="Heading3"/>
      </w:pPr>
      <w:r>
        <w:t xml:space="preserve">河南省  郑州市  巩义市  </w:t>
      </w:r>
    </w:p>
    <w:p>
      <w:r>
        <w:rPr>
          <w:i/>
        </w:rPr>
        <w:t>袁三军    河南省郑州市巩义市委书记</w:t>
      </w:r>
    </w:p>
    <w:p>
      <w:r>
        <w:t>性别:  男</w:t>
      </w:r>
    </w:p>
    <w:p>
      <w:r>
        <w:t xml:space="preserve">生年：  </w:t>
      </w:r>
    </w:p>
    <w:p>
      <w:r>
        <w:t xml:space="preserve">籍贯:  </w:t>
      </w:r>
    </w:p>
    <w:p>
      <w:r>
        <w:t xml:space="preserve">学历:  </w:t>
      </w:r>
    </w:p>
    <w:p>
      <w:r>
        <w:t xml:space="preserve">简历:  </w:t>
        <w:br/>
        <w:t>袁三军，男，汉族，1963年3月出生，河南郑州人。1982年8月参加工作，1985年8月加入中国共产党。河南省委党校法律专业大学学历。现任河南省巩义市委书记。</w:t>
        <w:br/>
        <w:br/>
        <w:t>1982.08--1984.02郑州市管城回族区南曹乡教师。</w:t>
        <w:br/>
        <w:br/>
        <w:t>1984.02--1989.09郑州市中原区须水乡政府先后任团委副 书记、办公室主任、计划生育办公室主任。</w:t>
        <w:br/>
        <w:br/>
        <w:t>1989.09--1995.03郑州市中原区沟赵乡先后任党委委员、武装部长、副乡长。</w:t>
        <w:br/>
        <w:br/>
        <w:t>1995.03--1997.11郑州市中原区须水镇先后任党委副书记、镇长，镇党委书记兼人大主席。</w:t>
        <w:br/>
        <w:br/>
        <w:t>1997.11--2002.10郑州市中原区委常委、办公室主任。</w:t>
        <w:br/>
        <w:br/>
        <w:t>2002.10--2004.06郑州市管城回族区委常委、常务副区长。</w:t>
        <w:br/>
        <w:br/>
        <w:t>2004.06--2007.02郑州市林业局党组副书记、常务副局长（正县级）。</w:t>
        <w:br/>
        <w:br/>
        <w:t>2007.02--2007.10郑州市农业局党委副书记、常务副局长。</w:t>
        <w:br/>
        <w:br/>
        <w:t>2007.10--2008.10巩义市委副书记。</w:t>
        <w:br/>
        <w:br/>
        <w:t>2008.10--2009.01荥阳市委副书记、代市长。</w:t>
        <w:br/>
        <w:br/>
        <w:t>2009.01--2011.02荥阳市委副书记、市长（2008.09--2010.12在河南省委党校法律专业学习）。</w:t>
        <w:br/>
        <w:br/>
        <w:t>2011.02--2013.02荥阳市委副书记、市长，郑州市宜居健康园管理委员会第一副主任、党委副书记。</w:t>
        <w:br/>
        <w:br/>
        <w:t>2013.02--2013.06荥阳市委副书记、市长，郑州荥阳健康园区管委会主任、党工委书记，荥阳市产业集聚区管委会主任、党工委书记。</w:t>
        <w:br/>
        <w:br/>
        <w:t>2013.06--2013.09郑州市管城回族区委副书记（主持区委工作）。</w:t>
        <w:br/>
        <w:br/>
        <w:t>2013.09--2015.10郑州市管城回族区委书记。</w:t>
        <w:br/>
        <w:br/>
        <w:t>2015.10--2015.11郑州市政府党组成员、秘书长，市政府办公厅主任、党组书记，管城回族区委书记 。</w:t>
        <w:br/>
        <w:br/>
        <w:t>2015.11--郑州市政府党组成员、秘书长，市政府办公厅主任、党组书记 。</w:t>
        <w:br/>
        <w:br/>
        <w:t>2016.09--，任河南省巩义市委书记.</w:t>
        <w:br/>
      </w:r>
    </w:p>
    <w:p/>
    <w:p>
      <w:pPr>
        <w:pStyle w:val="Heading3"/>
      </w:pPr>
      <w:r>
        <w:t xml:space="preserve">河南省  郑州市  荥阳市  </w:t>
      </w:r>
    </w:p>
    <w:p>
      <w:r>
        <w:rPr>
          <w:i/>
        </w:rPr>
        <w:t>王新亭    河南省郑州市荥阳市市长</w:t>
      </w:r>
    </w:p>
    <w:p>
      <w:r>
        <w:t>性别:  男</w:t>
      </w:r>
    </w:p>
    <w:p>
      <w:r>
        <w:t xml:space="preserve">生年：  </w:t>
      </w:r>
    </w:p>
    <w:p>
      <w:r>
        <w:t xml:space="preserve">籍贯:  </w:t>
      </w:r>
    </w:p>
    <w:p>
      <w:r>
        <w:t xml:space="preserve">学历:  </w:t>
      </w:r>
    </w:p>
    <w:p>
      <w:r>
        <w:t xml:space="preserve">简历:  </w:t>
        <w:br/>
        <w:t>王新亭，河南省郑州市荥阳市市长，主持市政府全面工作。</w:t>
        <w:br/>
      </w:r>
    </w:p>
    <w:p/>
    <w:p>
      <w:pPr>
        <w:pStyle w:val="Heading3"/>
      </w:pPr>
      <w:r>
        <w:t xml:space="preserve">河南省  郑州市  荥阳市  </w:t>
      </w:r>
    </w:p>
    <w:p>
      <w:r>
        <w:rPr>
          <w:i/>
        </w:rPr>
        <w:t>宋书杰    河南省郑州市荥阳市委书记</w:t>
      </w:r>
    </w:p>
    <w:p>
      <w:r>
        <w:t>性别:  男</w:t>
      </w:r>
    </w:p>
    <w:p>
      <w:r>
        <w:t xml:space="preserve">生年：  </w:t>
      </w:r>
    </w:p>
    <w:p>
      <w:r>
        <w:t xml:space="preserve">籍贯:  </w:t>
      </w:r>
    </w:p>
    <w:p>
      <w:r>
        <w:t xml:space="preserve">学历:  </w:t>
      </w:r>
    </w:p>
    <w:p>
      <w:r>
        <w:t xml:space="preserve">简历:  </w:t>
        <w:br/>
        <w:t>宋书杰 1987.07--1988.08 中牟县档案局工作；</w:t>
        <w:br/>
        <w:br/>
        <w:t xml:space="preserve"> </w:t>
        <w:br/>
        <w:t>1988.08--1990.02 中牟县邵岗乡乡长助理；</w:t>
        <w:br/>
        <w:br/>
        <w:t xml:space="preserve"> </w:t>
        <w:br/>
        <w:t>1990.02--1997.02 历任中牟县万滩乡副乡长、乡长、乡党委书记；</w:t>
        <w:br/>
        <w:br/>
        <w:t xml:space="preserve"> </w:t>
        <w:br/>
        <w:t>1997.02--2001.12 中牟县委组织部副部长；</w:t>
        <w:br/>
        <w:br/>
        <w:t xml:space="preserve"> </w:t>
        <w:br/>
        <w:t>2001.12--2004.06 新密市人民政府副市长；</w:t>
        <w:br/>
        <w:br/>
        <w:t xml:space="preserve"> </w:t>
        <w:br/>
        <w:t>2004.06--2007.05 中共管城区委常委、办公室主任；</w:t>
        <w:br/>
        <w:br/>
        <w:t xml:space="preserve"> </w:t>
        <w:br/>
        <w:t>2007.05 任郑州市人口和计划生育委员会党组副书记、常务副主任。</w:t>
        <w:br/>
        <w:br/>
        <w:t xml:space="preserve"> </w:t>
        <w:br/>
        <w:t>2010年--2013年援疆，任中共哈密市委副书记、河南援疆哈密市指挥部指挥长。协助书记工作，分管党群、意识形态、组织、人事、编制工作，主管旅游、计划生育、招商引资、工业园区、劳动和社会保障、教育、负责环境保护、援疆合作交流工作。</w:t>
        <w:br/>
        <w:br/>
        <w:t xml:space="preserve"> </w:t>
        <w:br/>
        <w:t>2014年3月任中共荥阳市委委员、常委、书记。</w:t>
        <w:br/>
      </w:r>
    </w:p>
    <w:p/>
    <w:p>
      <w:pPr>
        <w:pStyle w:val="Heading3"/>
      </w:pPr>
      <w:r>
        <w:t xml:space="preserve">河南省  郑州市  新密市  </w:t>
      </w:r>
    </w:p>
    <w:p>
      <w:r>
        <w:rPr>
          <w:i/>
        </w:rPr>
        <w:t>张红伟    河南省郑州市新密市市长</w:t>
      </w:r>
    </w:p>
    <w:p>
      <w:r>
        <w:t>性别:  男</w:t>
      </w:r>
    </w:p>
    <w:p>
      <w:r>
        <w:t xml:space="preserve">生年：  </w:t>
      </w:r>
    </w:p>
    <w:p>
      <w:r>
        <w:t xml:space="preserve">籍贯:  </w:t>
      </w:r>
    </w:p>
    <w:p>
      <w:r>
        <w:t xml:space="preserve">学历:  </w:t>
      </w:r>
    </w:p>
    <w:p>
      <w:r>
        <w:t xml:space="preserve">简历:  </w:t>
        <w:br/>
        <w:t>张红伟，河南省郑州市新密市市长，主持市政府全面工作。</w:t>
        <w:br/>
      </w:r>
    </w:p>
    <w:p/>
    <w:p>
      <w:pPr>
        <w:pStyle w:val="Heading3"/>
      </w:pPr>
      <w:r>
        <w:t xml:space="preserve">河南省  郑州市  新密市  </w:t>
      </w:r>
    </w:p>
    <w:p>
      <w:r>
        <w:rPr>
          <w:i/>
        </w:rPr>
        <w:t>蒿铁群    河南省郑州市新密市委书记</w:t>
      </w:r>
    </w:p>
    <w:p>
      <w:r>
        <w:t>性别:  男</w:t>
      </w:r>
    </w:p>
    <w:p>
      <w:r>
        <w:t xml:space="preserve">生年：  </w:t>
      </w:r>
    </w:p>
    <w:p>
      <w:r>
        <w:t xml:space="preserve">籍贯:  </w:t>
      </w:r>
    </w:p>
    <w:p>
      <w:r>
        <w:t xml:space="preserve">学历:  </w:t>
      </w:r>
    </w:p>
    <w:p>
      <w:r>
        <w:t xml:space="preserve">简历:  </w:t>
        <w:br/>
        <w:t>蒿铁群，河南省郑州市新密市委书记，主持市委全面工作。</w:t>
        <w:br/>
      </w:r>
    </w:p>
    <w:p/>
    <w:p>
      <w:pPr>
        <w:pStyle w:val="Heading3"/>
      </w:pPr>
      <w:r>
        <w:t xml:space="preserve">河南省  郑州市  新郑市  </w:t>
      </w:r>
    </w:p>
    <w:p>
      <w:r>
        <w:rPr>
          <w:i/>
        </w:rPr>
        <w:t>马志峰    河南省郑州市新郑市市长</w:t>
      </w:r>
    </w:p>
    <w:p>
      <w:r>
        <w:t>性别:  男</w:t>
      </w:r>
    </w:p>
    <w:p>
      <w:r>
        <w:t xml:space="preserve">生年：  </w:t>
      </w:r>
    </w:p>
    <w:p>
      <w:r>
        <w:t xml:space="preserve">籍贯:  </w:t>
      </w:r>
    </w:p>
    <w:p>
      <w:r>
        <w:t xml:space="preserve">学历:  </w:t>
      </w:r>
    </w:p>
    <w:p>
      <w:r>
        <w:t xml:space="preserve">简历:  </w:t>
        <w:br/>
        <w:t>马志峰，男，1969年6月出生，汉族，河南孟津人，研究生文化程度，经济学博士，1997年4月加入中国共产党，1991年8月参加工作。</w:t>
        <w:br/>
        <w:br/>
        <w:t xml:space="preserve">　　1987.09—1991.08 郑州轻工业学院控制系电气自动化专业学习</w:t>
        <w:br/>
        <w:br/>
        <w:t xml:space="preserve">　　1991.08—1995.09 河南省计算机公司助理工程师</w:t>
        <w:br/>
        <w:br/>
        <w:t xml:space="preserve">　　1995.09—1998.06 中南财经大学工商管理学院工业经济专业学习，获硕士学位</w:t>
        <w:br/>
        <w:br/>
        <w:t xml:space="preserve">　　1998.06—2001.09 河南省邮政储蓄汇兑局副科级秘书、经济师、储蓄科副科长</w:t>
        <w:br/>
        <w:br/>
        <w:t xml:space="preserve">　　2001.09—2004.07 中南财经政法大学工商管理学院产业经济专业学习，获博士学位</w:t>
        <w:br/>
        <w:br/>
        <w:t xml:space="preserve">　　2004.07—2011.05 郑州市审计局副局长、党组成员</w:t>
        <w:br/>
        <w:br/>
        <w:t xml:space="preserve">　　2011.05—2013.01 郑州市工业和信息化委员会党委副书记，市电子电器产业局局长</w:t>
        <w:br/>
        <w:br/>
        <w:t xml:space="preserve">　　2013.01—2015.03 巩义市委副书记（正县级）</w:t>
        <w:br/>
        <w:br/>
        <w:t xml:space="preserve">　　2015.03—2016.06 登封市委副书记（正县级）</w:t>
        <w:br/>
        <w:br/>
        <w:t xml:space="preserve">　　2016.06—2016.07 新郑市委副书记，市人民政府市长候选人。</w:t>
        <w:br/>
      </w:r>
    </w:p>
    <w:p/>
    <w:p>
      <w:pPr>
        <w:pStyle w:val="Heading3"/>
      </w:pPr>
      <w:r>
        <w:t xml:space="preserve">河南省  郑州市  新郑市  </w:t>
      </w:r>
    </w:p>
    <w:p>
      <w:r>
        <w:rPr>
          <w:i/>
        </w:rPr>
        <w:t>刘建武    河南省郑州市新郑市市委书记</w:t>
      </w:r>
    </w:p>
    <w:p>
      <w:r>
        <w:t>性别:  男</w:t>
      </w:r>
    </w:p>
    <w:p>
      <w:r>
        <w:t xml:space="preserve">生年：  </w:t>
      </w:r>
    </w:p>
    <w:p>
      <w:r>
        <w:t xml:space="preserve">籍贯:  </w:t>
      </w:r>
    </w:p>
    <w:p>
      <w:r>
        <w:t xml:space="preserve">学历:  </w:t>
      </w:r>
    </w:p>
    <w:p>
      <w:r>
        <w:t xml:space="preserve">简历:  </w:t>
        <w:br/>
        <w:t>刘建武，曾任河南省郑州市新郑市委副书记、市长，</w:t>
        <w:br/>
        <w:br/>
        <w:t>现任河南省郑州市新郑市委书记。</w:t>
        <w:br/>
      </w:r>
    </w:p>
    <w:p/>
    <w:p>
      <w:pPr>
        <w:pStyle w:val="Heading3"/>
      </w:pPr>
      <w:r>
        <w:t xml:space="preserve">河南省  郑州市  登封市  </w:t>
      </w:r>
    </w:p>
    <w:p>
      <w:r>
        <w:rPr>
          <w:i/>
        </w:rPr>
        <w:t>王鸿勋    河南省郑州市登封市代市长</w:t>
      </w:r>
    </w:p>
    <w:p>
      <w:r>
        <w:t>性别:  男</w:t>
      </w:r>
    </w:p>
    <w:p>
      <w:r>
        <w:t xml:space="preserve">生年：  </w:t>
      </w:r>
    </w:p>
    <w:p>
      <w:r>
        <w:t xml:space="preserve">籍贯:  </w:t>
      </w:r>
    </w:p>
    <w:p>
      <w:r>
        <w:t xml:space="preserve">学历:  </w:t>
      </w:r>
    </w:p>
    <w:p>
      <w:r>
        <w:t xml:space="preserve">简历:  </w:t>
        <w:br/>
        <w:t>王鸿勋，男，原中原区区长，现任中共登封市委委员、常委、副书记，登封新区、登封市产业集聚区管委会主任、党工委书记，提名为登封市人民政府市长候选人。</w:t>
        <w:br/>
      </w:r>
    </w:p>
    <w:p/>
    <w:p>
      <w:pPr>
        <w:pStyle w:val="Heading3"/>
      </w:pPr>
      <w:r>
        <w:t xml:space="preserve">河南省  郑州市  登封市  </w:t>
      </w:r>
    </w:p>
    <w:p>
      <w:r>
        <w:rPr>
          <w:i/>
        </w:rPr>
        <w:t>郑福林    河南省郑州市登封市委书记</w:t>
      </w:r>
    </w:p>
    <w:p>
      <w:r>
        <w:t>性别:  男</w:t>
      </w:r>
    </w:p>
    <w:p>
      <w:r>
        <w:t xml:space="preserve">生年：  </w:t>
      </w:r>
    </w:p>
    <w:p>
      <w:r>
        <w:t xml:space="preserve">籍贯:  </w:t>
      </w:r>
    </w:p>
    <w:p>
      <w:r>
        <w:t xml:space="preserve">学历:  </w:t>
      </w:r>
    </w:p>
    <w:p>
      <w:r>
        <w:t xml:space="preserve">简历:  </w:t>
        <w:br/>
        <w:t>郑福林，男，曾任郑州市管城回族区委常委、纪委书记。2009年1月登封市委副书记、市长。2011年12月任登封市委书记。</w:t>
        <w:br/>
      </w:r>
    </w:p>
    <w:p/>
    <w:p>
      <w:pPr>
        <w:pStyle w:val="Heading3"/>
      </w:pPr>
      <w:r>
        <w:t xml:space="preserve">河南省  开封市  龙亭区  </w:t>
      </w:r>
    </w:p>
    <w:p>
      <w:r>
        <w:rPr>
          <w:i/>
        </w:rPr>
        <w:t>邵爱香    中共开封市龙亭区委员会副书记、区长</w:t>
      </w:r>
    </w:p>
    <w:p>
      <w:r>
        <w:t>性别:  女</w:t>
      </w:r>
    </w:p>
    <w:p>
      <w:r>
        <w:t xml:space="preserve">生年：  </w:t>
      </w:r>
    </w:p>
    <w:p>
      <w:r>
        <w:t>籍贯:  河南兰考县</w:t>
      </w:r>
    </w:p>
    <w:p>
      <w:r>
        <w:t xml:space="preserve">学历:  </w:t>
      </w:r>
    </w:p>
    <w:p>
      <w:r>
        <w:t xml:space="preserve">简历:  </w:t>
        <w:br/>
        <w:t xml:space="preserve">  邵爱香，女，汉族，1966年6月出生，河南兰考县人，1981年9月1日参加工作，本科学历。现任中共开封市龙亭区委员会副书记、区长。</w:t>
        <w:br/>
        <w:br/>
        <w:t>1981.09—1991.04  兰考县谷营乡袁寨学校工作；</w:t>
        <w:br/>
        <w:br/>
        <w:t>1991.04—1992.12  兰考县教委干部；</w:t>
        <w:br/>
        <w:br/>
        <w:t>1992.12—2000.05  历任兰考县城关乡、坝头乡、许河乡、张君墓乡长助理、副乡长、党委副书记；</w:t>
        <w:br/>
        <w:br/>
        <w:t>2000.05—2004.06  历任兰考县许河乡人民政府乡长、党委书记；</w:t>
        <w:br/>
        <w:br/>
        <w:t>（2001.09—2003.12  在河南省委党校法律专业函授本科班学习）；</w:t>
        <w:br/>
        <w:br/>
        <w:t>2004.06—2010.05  开封县人民政府副县长；</w:t>
        <w:br/>
        <w:br/>
        <w:t>2010.05—2011.07  开封市顺河回族区委副书记；</w:t>
        <w:br/>
        <w:br/>
        <w:t>2011.07—2012.01  开封市委文明办副主任；</w:t>
        <w:br/>
        <w:br/>
        <w:t>2012.01—2012.08  开封市文明办主任；</w:t>
        <w:br/>
        <w:br/>
        <w:t>2012.08—2014.04  开封市委宣传部副部长（兼）、开封市文明办主任；</w:t>
        <w:br/>
        <w:br/>
        <w:t>2014.04—2016.01  禹王台区委副书记；</w:t>
        <w:br/>
        <w:br/>
        <w:t>2016.01—2016.2    中共龙亭区委副书记、代区长；</w:t>
        <w:br/>
        <w:br/>
        <w:t>2016.02—至今     中共龙亭区委副书记、区长。</w:t>
        <w:br/>
      </w:r>
    </w:p>
    <w:p/>
    <w:p>
      <w:pPr>
        <w:pStyle w:val="Heading3"/>
      </w:pPr>
      <w:r>
        <w:t xml:space="preserve">河南省  开封市  龙亭区  </w:t>
      </w:r>
    </w:p>
    <w:p>
      <w:r>
        <w:rPr>
          <w:i/>
        </w:rPr>
        <w:t>尹君    河南省开封市龙亭区委书记</w:t>
      </w:r>
    </w:p>
    <w:p>
      <w:r>
        <w:t>性别:  男</w:t>
      </w:r>
    </w:p>
    <w:p>
      <w:r>
        <w:t xml:space="preserve">生年：  </w:t>
      </w:r>
    </w:p>
    <w:p>
      <w:r>
        <w:t xml:space="preserve">籍贯:  </w:t>
      </w:r>
    </w:p>
    <w:p>
      <w:r>
        <w:t xml:space="preserve">学历:  </w:t>
      </w:r>
    </w:p>
    <w:p>
      <w:r>
        <w:t xml:space="preserve">简历:  </w:t>
        <w:br/>
        <w:t>主持区委全面工作</w:t>
        <w:br/>
      </w:r>
    </w:p>
    <w:p/>
    <w:p>
      <w:pPr>
        <w:pStyle w:val="Heading3"/>
      </w:pPr>
      <w:r>
        <w:t xml:space="preserve">河南省  开封市  顺河回族区  </w:t>
      </w:r>
    </w:p>
    <w:p>
      <w:r>
        <w:rPr>
          <w:i/>
        </w:rPr>
        <w:t>钱忠宝    河南省开封市顺河回族区区长</w:t>
      </w:r>
    </w:p>
    <w:p>
      <w:r>
        <w:t>性别:  男</w:t>
      </w:r>
    </w:p>
    <w:p>
      <w:r>
        <w:t xml:space="preserve">生年：  </w:t>
      </w:r>
    </w:p>
    <w:p>
      <w:r>
        <w:t xml:space="preserve">籍贯:  </w:t>
      </w:r>
    </w:p>
    <w:p>
      <w:r>
        <w:t xml:space="preserve">学历:  </w:t>
      </w:r>
    </w:p>
    <w:p>
      <w:r>
        <w:t xml:space="preserve">简历:  </w:t>
        <w:br/>
        <w:t>主持区政府全面工作。</w:t>
        <w:br/>
      </w:r>
    </w:p>
    <w:p/>
    <w:p>
      <w:pPr>
        <w:pStyle w:val="Heading3"/>
      </w:pPr>
      <w:r>
        <w:t xml:space="preserve">河南省  开封市  顺河回族区  </w:t>
      </w:r>
    </w:p>
    <w:p>
      <w:r>
        <w:rPr>
          <w:i/>
        </w:rPr>
        <w:t>陈广西    河南省开封市顺河回族区委书记</w:t>
      </w:r>
    </w:p>
    <w:p>
      <w:r>
        <w:t>性别:  男</w:t>
      </w:r>
    </w:p>
    <w:p>
      <w:r>
        <w:t xml:space="preserve">生年：  </w:t>
      </w:r>
    </w:p>
    <w:p>
      <w:r>
        <w:t xml:space="preserve">籍贯:  </w:t>
      </w:r>
    </w:p>
    <w:p>
      <w:r>
        <w:t xml:space="preserve">学历:  </w:t>
      </w:r>
    </w:p>
    <w:p>
      <w:r>
        <w:t xml:space="preserve">简历:  </w:t>
        <w:br/>
        <w:t>主持区委全面工作。</w:t>
        <w:br/>
      </w:r>
    </w:p>
    <w:p/>
    <w:p>
      <w:pPr>
        <w:pStyle w:val="Heading3"/>
      </w:pPr>
      <w:r>
        <w:t xml:space="preserve">河南省  开封市  鼓楼区  </w:t>
      </w:r>
    </w:p>
    <w:p>
      <w:r>
        <w:rPr>
          <w:i/>
        </w:rPr>
        <w:t>程杨    河南省开封市鼓楼区区长</w:t>
      </w:r>
    </w:p>
    <w:p>
      <w:r>
        <w:t>性别:  男</w:t>
      </w:r>
    </w:p>
    <w:p>
      <w:r>
        <w:t xml:space="preserve">生年：  </w:t>
      </w:r>
    </w:p>
    <w:p>
      <w:r>
        <w:t xml:space="preserve">籍贯:  </w:t>
      </w:r>
    </w:p>
    <w:p>
      <w:r>
        <w:t xml:space="preserve">学历:  </w:t>
      </w:r>
    </w:p>
    <w:p>
      <w:r>
        <w:t xml:space="preserve">简历:  </w:t>
        <w:br/>
        <w:t>程杨，河南省开封市鼓楼区区长，汉族，1977年8月出生，河南省杞县人，在职研究生学历，1997年11月参加工作，1998年11月加入中国共产党，现任中共鼓楼区委副书记、区政府区长、政府党组书记。</w:t>
        <w:br/>
        <w:br/>
        <w:t>1995.09—1997.06  开封大学学生</w:t>
        <w:br/>
        <w:br/>
        <w:t>1997.06—1997.11  待分配</w:t>
        <w:br/>
        <w:br/>
        <w:t>1997.11—1999.07  开封市郊区西郊乡政府干部（其间：1996.06—1998.06在河南大学中国当代文学专业研究生进修班学习）</w:t>
        <w:br/>
        <w:br/>
        <w:t>1999.07—2001.05  共青团开封市郊区委员会副书记（其间：1997.09—1999.12在中央党校经济管理专业函授本科班学习；2000.09—2000.12在开封市委党校科级干部培训班培训）</w:t>
        <w:br/>
        <w:br/>
        <w:t>2001.05—2001.10  共青团开封市郊区委员会副书记、主任科员</w:t>
        <w:br/>
        <w:br/>
        <w:t>2001.10—2004.06  共青团开封市郊区委员会书记（其间：2002.04—2002.06在开封市委党校中青班培训）</w:t>
        <w:br/>
        <w:br/>
        <w:t>2004.06—2008.11  共青团开封市委员会副书记、党组成员</w:t>
        <w:br/>
        <w:br/>
        <w:t>2008.11—2012.03  共青团开封市委员会书记、党组书记(其间：2009.9-2012.9在中央党校研究生院河南分院学习)</w:t>
        <w:br/>
        <w:br/>
        <w:t>2012.03—2014.04  中共龙亭区委常委、区政府副区长</w:t>
        <w:br/>
        <w:br/>
        <w:t>2014.04—2014.05  中共鼓楼区委副书记</w:t>
        <w:br/>
        <w:br/>
        <w:t>2014.05—        中共鼓楼区委副书记、区政府区长、政府党组书记</w:t>
        <w:br/>
        <w:br/>
      </w:r>
    </w:p>
    <w:p/>
    <w:p>
      <w:pPr>
        <w:pStyle w:val="Heading3"/>
      </w:pPr>
      <w:r>
        <w:t xml:space="preserve">河南省  开封市  鼓楼区  </w:t>
      </w:r>
    </w:p>
    <w:p>
      <w:r>
        <w:rPr>
          <w:i/>
        </w:rPr>
        <w:t>魏培仕    河南省开封市鼓楼区委书记</w:t>
      </w:r>
    </w:p>
    <w:p>
      <w:r>
        <w:t>性别:  男</w:t>
      </w:r>
    </w:p>
    <w:p>
      <w:r>
        <w:t xml:space="preserve">生年：  </w:t>
      </w:r>
    </w:p>
    <w:p>
      <w:r>
        <w:t xml:space="preserve">籍贯:  </w:t>
      </w:r>
    </w:p>
    <w:p>
      <w:r>
        <w:t xml:space="preserve">学历:  </w:t>
      </w:r>
    </w:p>
    <w:p>
      <w:r>
        <w:t xml:space="preserve">简历:  </w:t>
        <w:br/>
        <w:t>魏培仕，河南省开封市鼓楼区委书记。主持区委全面工作。</w:t>
        <w:br/>
      </w:r>
    </w:p>
    <w:p/>
    <w:p>
      <w:pPr>
        <w:pStyle w:val="Heading3"/>
      </w:pPr>
      <w:r>
        <w:t xml:space="preserve">河南省  开封市  禹王台区  </w:t>
      </w:r>
    </w:p>
    <w:p>
      <w:r>
        <w:rPr>
          <w:i/>
        </w:rPr>
        <w:t>柳波    中共开封市禹王台区委副书记、人民政府区长</w:t>
      </w:r>
    </w:p>
    <w:p>
      <w:r>
        <w:t>性别:  男</w:t>
      </w:r>
    </w:p>
    <w:p>
      <w:r>
        <w:t xml:space="preserve">生年：  </w:t>
      </w:r>
    </w:p>
    <w:p>
      <w:r>
        <w:t xml:space="preserve">籍贯:  </w:t>
      </w:r>
    </w:p>
    <w:p>
      <w:r>
        <w:t xml:space="preserve">学历:  </w:t>
      </w:r>
    </w:p>
    <w:p>
      <w:r>
        <w:t xml:space="preserve">简历:  </w:t>
        <w:br/>
        <w:t>个人简历：</w:t>
        <w:br/>
        <w:br/>
        <w:t xml:space="preserve">    柳波，男，汉族，1980年9月出生，河南上蔡人，2006年8月参加工作，硕士研究生文化程度，2005年4月加入中国共产党，现任禹王台区委副书记，区人民政府区长。</w:t>
        <w:br/>
        <w:br/>
        <w:t xml:space="preserve">    1999.09—2003.06  河南农业大学经济学专业学生</w:t>
        <w:br/>
        <w:br/>
        <w:t xml:space="preserve">    2003.09—2006.06  郑州大学公共管理学院马克思哲学专业研究生</w:t>
        <w:br/>
        <w:br/>
        <w:t xml:space="preserve">    2006.06—2006.08  待分配</w:t>
        <w:br/>
        <w:br/>
        <w:t xml:space="preserve">    2006.08—2007.03  中共河南省兰考县委办公室主任科员</w:t>
        <w:br/>
        <w:br/>
        <w:t xml:space="preserve">    2007.03—2008.03  河南省兰考县城关乡老韩陵村党支部书记</w:t>
        <w:br/>
        <w:br/>
        <w:t xml:space="preserve">    2008.03—2008.06  河南省兰考县城关乡党委委员、老韩陵村党支部书记（兼）</w:t>
        <w:br/>
        <w:br/>
        <w:t xml:space="preserve">    2008.06—2009.09  共青团河南省兰考县委员会书记、城关乡老韩陵村党支部书记（兼）</w:t>
        <w:br/>
        <w:br/>
        <w:t xml:space="preserve">    2009.09—2011.06  共青团河南省开封市委员会副书记、党组成员（期间：2010.02—2011.01在共青团中央挂职锻炼，任农村青年工作部农村青年中心建设指导处副处长）</w:t>
        <w:br/>
        <w:br/>
        <w:t xml:space="preserve">    2011.06—2012.02  中共开封市金明区区委常委、统战部部长</w:t>
        <w:br/>
        <w:br/>
        <w:t xml:space="preserve">    2012.02—2012.06  中共开封市金明区区委常委、统战部部长，开封新区常委</w:t>
        <w:br/>
        <w:br/>
        <w:t xml:space="preserve">    2012.06—2016.06  共青团开封市委员会书记、党组书记（期间：2015.03—2015.04在上海复旦大学经济管理培训班学习）</w:t>
        <w:br/>
        <w:br/>
        <w:t xml:space="preserve">    2016.06—2016.08  中共禹王台区委副书记、人民政府代区长</w:t>
        <w:br/>
        <w:br/>
        <w:t xml:space="preserve">   2016.08—今       中共禹王台区委副书记、人民政府区长</w:t>
        <w:br/>
      </w:r>
    </w:p>
    <w:p/>
    <w:p>
      <w:pPr>
        <w:pStyle w:val="Heading3"/>
      </w:pPr>
      <w:r>
        <w:t xml:space="preserve">河南省  开封市  禹王台区  </w:t>
      </w:r>
    </w:p>
    <w:p>
      <w:r>
        <w:rPr>
          <w:i/>
        </w:rPr>
        <w:t>陈良    河南省开封市禹王台区委书记</w:t>
      </w:r>
    </w:p>
    <w:p>
      <w:r>
        <w:t>性别:  男</w:t>
      </w:r>
    </w:p>
    <w:p>
      <w:r>
        <w:t xml:space="preserve">生年：  </w:t>
      </w:r>
    </w:p>
    <w:p>
      <w:r>
        <w:t xml:space="preserve">籍贯:  </w:t>
      </w:r>
    </w:p>
    <w:p>
      <w:r>
        <w:t xml:space="preserve">学历:  </w:t>
      </w:r>
    </w:p>
    <w:p>
      <w:r>
        <w:t xml:space="preserve">简历:  </w:t>
        <w:br/>
        <w:t>主持区委全面工作。</w:t>
        <w:br/>
      </w:r>
    </w:p>
    <w:p/>
    <w:p>
      <w:pPr>
        <w:pStyle w:val="Heading3"/>
      </w:pPr>
      <w:r>
        <w:t xml:space="preserve">河南省  开封市  杞县  </w:t>
      </w:r>
    </w:p>
    <w:p>
      <w:r>
        <w:rPr>
          <w:i/>
        </w:rPr>
        <w:t>宗家桢    河南省开封市杞县县长</w:t>
      </w:r>
    </w:p>
    <w:p>
      <w:r>
        <w:t>性别:  男</w:t>
      </w:r>
    </w:p>
    <w:p>
      <w:r>
        <w:t>生年：  1969年07月</w:t>
      </w:r>
    </w:p>
    <w:p>
      <w:r>
        <w:t>籍贯:  河南省开封县</w:t>
      </w:r>
    </w:p>
    <w:p>
      <w:r>
        <w:t xml:space="preserve">学历:  </w:t>
      </w:r>
    </w:p>
    <w:p>
      <w:r>
        <w:t xml:space="preserve">简历:  </w:t>
        <w:br/>
        <w:t xml:space="preserve">宗家桢，男，汉族，开封县人，1969年8月出生，1991年7月参加工作，1992年7月入党，在职研究生学历。[1] </w:t>
        <w:br/>
        <w:br/>
        <w:t xml:space="preserve">　　1988.09-1991.07开封大学学习；</w:t>
        <w:br/>
        <w:br/>
        <w:t xml:space="preserve">　　1991.07-1995.03开封县范庄乡人民政府秘书、乡长</w:t>
        <w:br/>
        <w:br/>
        <w:t xml:space="preserve">　　助理；</w:t>
        <w:br/>
        <w:br/>
        <w:t xml:space="preserve">　　1995.03-1998.01开封县罗王乡党委秘书、副书记；</w:t>
        <w:br/>
        <w:br/>
        <w:t xml:space="preserve">　　1998.01-2000.08开封县范村乡党委副书记；</w:t>
        <w:br/>
        <w:br/>
        <w:t xml:space="preserve">　　2000.08-2002.11开封县大李庄乡人民政府乡长；</w:t>
        <w:br/>
        <w:br/>
        <w:t xml:space="preserve">　　2002.11-2004.10开封县大李庄乡党委书记；</w:t>
        <w:br/>
        <w:br/>
        <w:t xml:space="preserve">　　2004.10-2006.01开封县委组织部副部长（2003.09—2005.01在中国人民大学区域经济学专业在职研究生课程进修班学习）；</w:t>
        <w:br/>
        <w:br/>
        <w:t xml:space="preserve">　　2006.01-2010.05中共开封市委、开封市人民政府信访局副局长（2008.04—2008.12在省信访局挂职锻炼，任催查催办处副处长）；</w:t>
        <w:br/>
        <w:br/>
        <w:t xml:space="preserve">　　2010.05-2011.06中共杞县县委常委、县委办公室主任；</w:t>
        <w:br/>
        <w:br/>
        <w:t xml:space="preserve">　　2011.06 任中共杞县县委副书记。</w:t>
        <w:br/>
        <w:br/>
        <w:t xml:space="preserve">　　2012.08 兼任西寨林场党委书记。</w:t>
        <w:br/>
        <w:br/>
        <w:t xml:space="preserve">　　2014.02至今 任中共杞县县委副书记、杞县人民政府县长。</w:t>
        <w:br/>
        <w:br/>
        <w:t xml:space="preserve">　　个人分工：</w:t>
        <w:br/>
        <w:br/>
        <w:t xml:space="preserve">　　主持县政府全面工作。</w:t>
        <w:br/>
      </w:r>
    </w:p>
    <w:p/>
    <w:p>
      <w:pPr>
        <w:pStyle w:val="Heading3"/>
      </w:pPr>
      <w:r>
        <w:t xml:space="preserve">河南省  开封市  杞县  </w:t>
      </w:r>
    </w:p>
    <w:p>
      <w:r>
        <w:rPr>
          <w:i/>
        </w:rPr>
        <w:t>李明哲    河南省开封市杞县委书记</w:t>
      </w:r>
    </w:p>
    <w:p>
      <w:r>
        <w:t>性别:  男</w:t>
      </w:r>
    </w:p>
    <w:p>
      <w:r>
        <w:t>生年：  1965年12月</w:t>
      </w:r>
    </w:p>
    <w:p>
      <w:r>
        <w:t>籍贯:  河南省开封县</w:t>
      </w:r>
    </w:p>
    <w:p>
      <w:r>
        <w:t xml:space="preserve">学历:  </w:t>
      </w:r>
    </w:p>
    <w:p>
      <w:r>
        <w:t xml:space="preserve">简历:  </w:t>
        <w:br/>
        <w:t>李明哲，河南省开封市杞县委书记。主持县委全面工作。</w:t>
        <w:br/>
      </w:r>
    </w:p>
    <w:p/>
    <w:p>
      <w:pPr>
        <w:pStyle w:val="Heading3"/>
      </w:pPr>
      <w:r>
        <w:t xml:space="preserve">河南省  开封市  通许县  </w:t>
      </w:r>
    </w:p>
    <w:p>
      <w:r>
        <w:rPr>
          <w:i/>
        </w:rPr>
        <w:t>尹春华    河南省开封市通许县县长</w:t>
      </w:r>
    </w:p>
    <w:p>
      <w:r>
        <w:t>性别:  男</w:t>
      </w:r>
    </w:p>
    <w:p>
      <w:r>
        <w:t xml:space="preserve">生年：  </w:t>
      </w:r>
    </w:p>
    <w:p>
      <w:r>
        <w:t xml:space="preserve">籍贯:  </w:t>
      </w:r>
    </w:p>
    <w:p>
      <w:r>
        <w:t xml:space="preserve">学历:  </w:t>
      </w:r>
    </w:p>
    <w:p>
      <w:r>
        <w:t xml:space="preserve">简历:  </w:t>
        <w:br/>
        <w:t>尹春华，河南省开封市通许县县长。主持县政府全面工作。</w:t>
        <w:br/>
      </w:r>
    </w:p>
    <w:p/>
    <w:p>
      <w:pPr>
        <w:pStyle w:val="Heading3"/>
      </w:pPr>
      <w:r>
        <w:t xml:space="preserve">河南省  开封市  通许县  </w:t>
      </w:r>
    </w:p>
    <w:p>
      <w:r>
        <w:rPr>
          <w:i/>
        </w:rPr>
        <w:t>路云    河南省开封市通许县委书记</w:t>
      </w:r>
    </w:p>
    <w:p>
      <w:r>
        <w:t>性别:  女</w:t>
      </w:r>
    </w:p>
    <w:p>
      <w:r>
        <w:t>生年：  1968年07月</w:t>
      </w:r>
    </w:p>
    <w:p>
      <w:r>
        <w:t>籍贯:  河南省南阳市</w:t>
      </w:r>
    </w:p>
    <w:p>
      <w:r>
        <w:t>学历:  研究生</w:t>
      </w:r>
    </w:p>
    <w:p>
      <w:r>
        <w:t xml:space="preserve">简历:  </w:t>
        <w:br/>
        <w:t>路云，河南省开封市通许县委书记。主持县委全面工作。</w:t>
        <w:br/>
      </w:r>
    </w:p>
    <w:p/>
    <w:p>
      <w:pPr>
        <w:pStyle w:val="Heading3"/>
      </w:pPr>
      <w:r>
        <w:t xml:space="preserve">河南省  开封市  尉氏县  </w:t>
      </w:r>
    </w:p>
    <w:p>
      <w:r>
        <w:rPr>
          <w:i/>
        </w:rPr>
        <w:t>韩治群    河南省开封市尉氏县县长</w:t>
      </w:r>
    </w:p>
    <w:p>
      <w:r>
        <w:t>性别:  男</w:t>
      </w:r>
    </w:p>
    <w:p>
      <w:r>
        <w:t>生年：  1971年07月</w:t>
      </w:r>
    </w:p>
    <w:p>
      <w:r>
        <w:t>籍贯:  河南省杞县</w:t>
      </w:r>
    </w:p>
    <w:p>
      <w:r>
        <w:t>学历:  研究生</w:t>
      </w:r>
    </w:p>
    <w:p>
      <w:r>
        <w:t xml:space="preserve">简历:  </w:t>
        <w:br/>
        <w:t>韩治群，男，河南省开封市尉氏县县长。主持县政府全面工作。</w:t>
        <w:br/>
      </w:r>
    </w:p>
    <w:p/>
    <w:p>
      <w:pPr>
        <w:pStyle w:val="Heading3"/>
      </w:pPr>
      <w:r>
        <w:t xml:space="preserve">河南省  开封市  尉氏县  </w:t>
      </w:r>
    </w:p>
    <w:p>
      <w:r>
        <w:rPr>
          <w:i/>
        </w:rPr>
        <w:t>任洪河    河南省开封市尉氏县委书记</w:t>
      </w:r>
    </w:p>
    <w:p>
      <w:r>
        <w:t>性别:  男</w:t>
      </w:r>
    </w:p>
    <w:p>
      <w:r>
        <w:t xml:space="preserve">生年：  </w:t>
      </w:r>
    </w:p>
    <w:p>
      <w:r>
        <w:t xml:space="preserve">籍贯:  </w:t>
      </w:r>
    </w:p>
    <w:p>
      <w:r>
        <w:t xml:space="preserve">学历:  </w:t>
      </w:r>
    </w:p>
    <w:p>
      <w:r>
        <w:t xml:space="preserve">简历:  </w:t>
        <w:br/>
        <w:t>任洪河，河南省开封市尉氏县委书记。主持县委全面工作。</w:t>
        <w:br/>
      </w:r>
    </w:p>
    <w:p/>
    <w:p>
      <w:pPr>
        <w:pStyle w:val="Heading3"/>
      </w:pPr>
      <w:r>
        <w:t xml:space="preserve">河南省  开封市  祥符区  </w:t>
      </w:r>
    </w:p>
    <w:p>
      <w:r>
        <w:rPr>
          <w:i/>
        </w:rPr>
        <w:t>李军    河南省开封市祥符区区长</w:t>
      </w:r>
    </w:p>
    <w:p>
      <w:r>
        <w:t>性别:  男</w:t>
      </w:r>
    </w:p>
    <w:p>
      <w:r>
        <w:t xml:space="preserve">生年：  </w:t>
      </w:r>
    </w:p>
    <w:p>
      <w:r>
        <w:t xml:space="preserve">籍贯:  </w:t>
      </w:r>
    </w:p>
    <w:p>
      <w:r>
        <w:t xml:space="preserve">学历:  </w:t>
      </w:r>
    </w:p>
    <w:p>
      <w:r>
        <w:t xml:space="preserve">简历:  </w:t>
        <w:br/>
        <w:t>主持区政府全面工作。</w:t>
        <w:br/>
      </w:r>
    </w:p>
    <w:p/>
    <w:p>
      <w:pPr>
        <w:pStyle w:val="Heading3"/>
      </w:pPr>
      <w:r>
        <w:t xml:space="preserve">河南省  开封市  祥符区  </w:t>
      </w:r>
    </w:p>
    <w:p>
      <w:r>
        <w:rPr>
          <w:i/>
        </w:rPr>
        <w:t>张栋梁    河南省开封市祥符区委书记</w:t>
      </w:r>
    </w:p>
    <w:p>
      <w:r>
        <w:t>性别:  男</w:t>
      </w:r>
    </w:p>
    <w:p>
      <w:r>
        <w:t xml:space="preserve">生年：  </w:t>
      </w:r>
    </w:p>
    <w:p>
      <w:r>
        <w:t xml:space="preserve">籍贯:  </w:t>
      </w:r>
    </w:p>
    <w:p>
      <w:r>
        <w:t xml:space="preserve">学历:  </w:t>
      </w:r>
    </w:p>
    <w:p>
      <w:r>
        <w:t xml:space="preserve">简历:  </w:t>
        <w:br/>
        <w:t>主持区委全面工作。</w:t>
        <w:br/>
      </w:r>
    </w:p>
    <w:p/>
    <w:p>
      <w:pPr>
        <w:pStyle w:val="Heading3"/>
      </w:pPr>
      <w:r>
        <w:t xml:space="preserve">河南省  开封市  兰考县  </w:t>
      </w:r>
    </w:p>
    <w:p>
      <w:r>
        <w:rPr>
          <w:i/>
        </w:rPr>
        <w:t>李明俊    兰考县县长</w:t>
      </w:r>
    </w:p>
    <w:p>
      <w:r>
        <w:t>性别:  男</w:t>
      </w:r>
    </w:p>
    <w:p>
      <w:r>
        <w:t xml:space="preserve">生年：  </w:t>
      </w:r>
    </w:p>
    <w:p>
      <w:r>
        <w:t xml:space="preserve">籍贯:  </w:t>
      </w:r>
    </w:p>
    <w:p>
      <w:r>
        <w:t xml:space="preserve">学历:  </w:t>
      </w:r>
    </w:p>
    <w:p>
      <w:r>
        <w:t xml:space="preserve">简历:  </w:t>
        <w:br/>
        <w:t>暂无简历</w:t>
        <w:br/>
      </w:r>
    </w:p>
    <w:p/>
    <w:p>
      <w:pPr>
        <w:pStyle w:val="Heading3"/>
      </w:pPr>
      <w:r>
        <w:t xml:space="preserve">河南省  开封市  兰考县  </w:t>
      </w:r>
    </w:p>
    <w:p>
      <w:r>
        <w:rPr>
          <w:i/>
        </w:rPr>
        <w:t>蔡松涛    河南省开封市兰考县县委书记</w:t>
      </w:r>
    </w:p>
    <w:p>
      <w:r>
        <w:t>性别:  男</w:t>
      </w:r>
    </w:p>
    <w:p>
      <w:r>
        <w:t>生年：  1974年11月</w:t>
      </w:r>
    </w:p>
    <w:p>
      <w:r>
        <w:t>籍贯:  河南洛阳</w:t>
      </w:r>
    </w:p>
    <w:p>
      <w:r>
        <w:t>学历:  本科</w:t>
      </w:r>
    </w:p>
    <w:p>
      <w:r>
        <w:t xml:space="preserve">简历:  </w:t>
        <w:br/>
        <w:t>蔡松涛 男 中共党员。</w:t>
        <w:br/>
        <w:br/>
        <w:t>1995年10月至1998年6月，洛阳市种子管理站干部。</w:t>
        <w:br/>
        <w:br/>
        <w:t>1998年6月至2003年9月，洛阳市农村经济委员会科员、副主任科员、主任科员。</w:t>
        <w:br/>
        <w:br/>
        <w:t>2003年9月至2008年2月，中共洛阳市政法委办公室主任科员、办公室主任、副调研员。</w:t>
        <w:br/>
        <w:br/>
        <w:t>2008年2月至2009年8月，中共汝阳县委常委、政法委书记。</w:t>
        <w:br/>
        <w:br/>
        <w:t>2009年8月至2012年1月，中共汝阳县委副书记。</w:t>
        <w:br/>
        <w:br/>
        <w:t>2012年1月2014年3月，中共汝阳县委副书记、县政府县长。</w:t>
        <w:br/>
        <w:br/>
        <w:t>2014年3月至2015年6月，中共新蔡县委副书记、县政府县长</w:t>
        <w:br/>
        <w:br/>
        <w:t>2015年6月至今，中共兰考县委副书记、县政府代县长</w:t>
        <w:br/>
        <w:br/>
        <w:t>2016年3月至今 中共兰考县委书记</w:t>
        <w:br/>
      </w:r>
    </w:p>
    <w:p/>
    <w:p>
      <w:pPr>
        <w:pStyle w:val="Heading3"/>
      </w:pPr>
      <w:r>
        <w:t xml:space="preserve">河南省  洛阳市  老城区  </w:t>
      </w:r>
    </w:p>
    <w:p>
      <w:r>
        <w:rPr>
          <w:i/>
        </w:rPr>
        <w:t>牛刚    中共洛阳市老城区委副书记、区人民政府区长</w:t>
      </w:r>
    </w:p>
    <w:p>
      <w:r>
        <w:t>性别:  男</w:t>
      </w:r>
    </w:p>
    <w:p>
      <w:r>
        <w:t xml:space="preserve">生年：  </w:t>
      </w:r>
    </w:p>
    <w:p>
      <w:r>
        <w:t xml:space="preserve">籍贯:  </w:t>
      </w:r>
    </w:p>
    <w:p>
      <w:r>
        <w:t xml:space="preserve">学历:  </w:t>
      </w:r>
    </w:p>
    <w:p>
      <w:r>
        <w:t xml:space="preserve">简历:  </w:t>
        <w:br/>
        <w:t xml:space="preserve">牛刚：男、汉族、1968年01月生，河南偃师人，1986年09月参加工作，1990年07月加入中国共产党，昆明理工大学工商管理专业，现任洛阳市老城区人民政府区长。 </w:t>
        <w:br/>
        <w:br/>
        <w:t xml:space="preserve"> </w:t>
        <w:br/>
        <w:t xml:space="preserve">    2013.01--2014.08  中共洛阳市委副秘书长</w:t>
        <w:br/>
        <w:br/>
        <w:t xml:space="preserve"> </w:t>
        <w:br/>
        <w:t xml:space="preserve">    2014.08--2015.10  洛阳市人民政府副秘书长兼洛阳城市发展投资集团有限公司董事长、总经理</w:t>
        <w:br/>
        <w:br/>
        <w:t xml:space="preserve"> </w:t>
        <w:br/>
        <w:t xml:space="preserve">    2015.10--2016.07  洛阳城市发展投资集团有限公司董事长、总经理</w:t>
        <w:br/>
        <w:br/>
        <w:t xml:space="preserve"> </w:t>
        <w:br/>
        <w:t xml:space="preserve">    2016.07--至今     中共洛阳市老城区委副书记、区人民政府区长   </w:t>
        <w:br/>
        <w:br/>
        <w:t xml:space="preserve"> </w:t>
        <w:br/>
        <w:t xml:space="preserve"> </w:t>
        <w:br/>
        <w:t xml:space="preserve"> </w:t>
        <w:br/>
        <w:t xml:space="preserve">    分工：主持政府全面工作</w:t>
        <w:br/>
      </w:r>
    </w:p>
    <w:p/>
    <w:p>
      <w:pPr>
        <w:pStyle w:val="Heading3"/>
      </w:pPr>
      <w:r>
        <w:t xml:space="preserve">河南省  洛阳市  老城区  </w:t>
      </w:r>
    </w:p>
    <w:p>
      <w:r>
        <w:rPr>
          <w:i/>
        </w:rPr>
        <w:t>杨劭春    河南省洛阳市老城区区委书记</w:t>
      </w:r>
    </w:p>
    <w:p>
      <w:r>
        <w:t>性别:  男</w:t>
      </w:r>
    </w:p>
    <w:p>
      <w:r>
        <w:t xml:space="preserve">生年：  </w:t>
      </w:r>
    </w:p>
    <w:p>
      <w:r>
        <w:t xml:space="preserve">籍贯:  </w:t>
      </w:r>
    </w:p>
    <w:p>
      <w:r>
        <w:t xml:space="preserve">学历:  </w:t>
      </w:r>
    </w:p>
    <w:p>
      <w:r>
        <w:t xml:space="preserve">简历:  </w:t>
        <w:br/>
        <w:t>杨劭春，河南省洛阳市老城区区委书记。</w:t>
        <w:br/>
      </w:r>
    </w:p>
    <w:p/>
    <w:p>
      <w:pPr>
        <w:pStyle w:val="Heading3"/>
      </w:pPr>
      <w:r>
        <w:t xml:space="preserve">河南省  洛阳市  西工区  </w:t>
      </w:r>
    </w:p>
    <w:p>
      <w:r>
        <w:rPr>
          <w:i/>
        </w:rPr>
        <w:t>刘虎成    河南省洛阳市西工区区长</w:t>
      </w:r>
    </w:p>
    <w:p>
      <w:r>
        <w:t>性别:  男</w:t>
      </w:r>
    </w:p>
    <w:p>
      <w:r>
        <w:t xml:space="preserve">生年：  </w:t>
      </w:r>
    </w:p>
    <w:p>
      <w:r>
        <w:t xml:space="preserve">籍贯:  </w:t>
      </w:r>
    </w:p>
    <w:p>
      <w:r>
        <w:t xml:space="preserve">学历:  </w:t>
      </w:r>
    </w:p>
    <w:p>
      <w:r>
        <w:t xml:space="preserve">简历:  </w:t>
        <w:br/>
        <w:t>暂无</w:t>
        <w:br/>
      </w:r>
    </w:p>
    <w:p/>
    <w:p>
      <w:pPr>
        <w:pStyle w:val="Heading3"/>
      </w:pPr>
      <w:r>
        <w:t xml:space="preserve">河南省  洛阳市  西工区  </w:t>
      </w:r>
    </w:p>
    <w:p>
      <w:r>
        <w:rPr>
          <w:i/>
        </w:rPr>
        <w:t>昝宏仓    河南省洛阳市老城区区委书记</w:t>
      </w:r>
    </w:p>
    <w:p>
      <w:r>
        <w:t>性别:  男</w:t>
      </w:r>
    </w:p>
    <w:p>
      <w:r>
        <w:t xml:space="preserve">生年：  </w:t>
      </w:r>
    </w:p>
    <w:p>
      <w:r>
        <w:t xml:space="preserve">籍贯:  </w:t>
      </w:r>
    </w:p>
    <w:p>
      <w:r>
        <w:t xml:space="preserve">学历:  </w:t>
      </w:r>
    </w:p>
    <w:p>
      <w:r>
        <w:t xml:space="preserve">简历:  </w:t>
        <w:br/>
        <w:t>昝宏仓，男。</w:t>
        <w:br/>
        <w:br/>
        <w:t>主持区委全面工作。</w:t>
        <w:br/>
      </w:r>
    </w:p>
    <w:p/>
    <w:p>
      <w:pPr>
        <w:pStyle w:val="Heading3"/>
      </w:pPr>
      <w:r>
        <w:t xml:space="preserve">河南省  洛阳市  瀍河回族区  </w:t>
      </w:r>
    </w:p>
    <w:p>
      <w:r>
        <w:rPr>
          <w:i/>
        </w:rPr>
        <w:t>巴永山    中共洛阳市瀍河回族区委副书记、洛阳市瀍河回族区人民政府区长。</w:t>
      </w:r>
    </w:p>
    <w:p>
      <w:r>
        <w:t>性别:  男</w:t>
      </w:r>
    </w:p>
    <w:p>
      <w:r>
        <w:t xml:space="preserve">生年：  </w:t>
      </w:r>
    </w:p>
    <w:p>
      <w:r>
        <w:t xml:space="preserve">籍贯:  </w:t>
      </w:r>
    </w:p>
    <w:p>
      <w:r>
        <w:t xml:space="preserve">学历:  </w:t>
      </w:r>
    </w:p>
    <w:p>
      <w:r>
        <w:t xml:space="preserve">简历:  </w:t>
        <w:br/>
        <w:t>个人简历：1981年9月至1985年7月，在中南民族学院数学专业就读；1985年7月至1990年3月，任洛阳市政府办综合科、财贸科干部；1990年3月至1991年11月，任洛阳市政府办计劳科副主任科员；1991年11月至1994年1月，任洛阳市政府办计劳科副科长；1994年1月至1998年2月，任洛阳市政府办计劳科、商业外事科科长；1998年2月至1998年9月，任洛阳市民委副主任；1998年9月至2001年9月，任洛阳市民委副主任、党组成员；2001年9月至2002年4月，任洛阳市民宗局副局长、党组成员；2002年4月至2007年3月，任洛阳市宗教局(民委) 副局长(副主任) 、党组成员；2007年3月至2009年8月，任洛阳市西工区委常委、宣传部部长；2009年8月至2012年2月，任洛阳市新安县委常委、纪委书记；2012年2月至2013年1月，任洛阳市委统战部副部长、台办副主任；2013年1月至2016年7月，任洛阳市台办主任（正县级）；2016年7月任中共洛阳市瀍河回族区委副书记、洛阳市瀍河回族区人民政府区长。</w:t>
        <w:br/>
      </w:r>
    </w:p>
    <w:p/>
    <w:p>
      <w:pPr>
        <w:pStyle w:val="Heading3"/>
      </w:pPr>
      <w:r>
        <w:t xml:space="preserve">河南省  洛阳市  瀍河回族区  </w:t>
      </w:r>
    </w:p>
    <w:p>
      <w:r>
        <w:rPr>
          <w:i/>
        </w:rPr>
        <w:t>原峰    中共河南省洛阳市瀍河回族区区委书记</w:t>
      </w:r>
    </w:p>
    <w:p>
      <w:r>
        <w:t>性别:  男</w:t>
      </w:r>
    </w:p>
    <w:p>
      <w:r>
        <w:t xml:space="preserve">生年：  </w:t>
      </w:r>
    </w:p>
    <w:p>
      <w:r>
        <w:t xml:space="preserve">籍贯:  </w:t>
      </w:r>
    </w:p>
    <w:p>
      <w:r>
        <w:t xml:space="preserve">学历:  </w:t>
      </w:r>
    </w:p>
    <w:p>
      <w:r>
        <w:t xml:space="preserve">简历:  </w:t>
        <w:br/>
        <w:t>暂无</w:t>
        <w:br/>
      </w:r>
    </w:p>
    <w:p/>
    <w:p>
      <w:pPr>
        <w:pStyle w:val="Heading3"/>
      </w:pPr>
      <w:r>
        <w:t xml:space="preserve">河南省  洛阳市  涧西区  </w:t>
      </w:r>
    </w:p>
    <w:p>
      <w:r>
        <w:rPr>
          <w:i/>
        </w:rPr>
        <w:t>郭建平    河南省洛阳市涧西区代区长</w:t>
      </w:r>
    </w:p>
    <w:p>
      <w:r>
        <w:t>性别:  男</w:t>
      </w:r>
    </w:p>
    <w:p>
      <w:r>
        <w:t xml:space="preserve">生年：  </w:t>
      </w:r>
    </w:p>
    <w:p>
      <w:r>
        <w:t xml:space="preserve">籍贯:  </w:t>
      </w:r>
    </w:p>
    <w:p>
      <w:r>
        <w:t xml:space="preserve">学历:  </w:t>
      </w:r>
    </w:p>
    <w:p>
      <w:r>
        <w:t xml:space="preserve">简历:  </w:t>
        <w:br/>
        <w:t>郭建平，河南省洛阳市涧西区代区长。全面主持区政府工作。</w:t>
        <w:br/>
      </w:r>
    </w:p>
    <w:p/>
    <w:p>
      <w:pPr>
        <w:pStyle w:val="Heading3"/>
      </w:pPr>
      <w:r>
        <w:t xml:space="preserve">河南省  洛阳市  涧西区  </w:t>
      </w:r>
    </w:p>
    <w:p>
      <w:r>
        <w:rPr>
          <w:i/>
        </w:rPr>
        <w:t>贺敏    河南省洛阳市涧西区委书记</w:t>
      </w:r>
    </w:p>
    <w:p>
      <w:r>
        <w:t>性别:  男</w:t>
      </w:r>
    </w:p>
    <w:p>
      <w:r>
        <w:t xml:space="preserve">生年：  </w:t>
      </w:r>
    </w:p>
    <w:p>
      <w:r>
        <w:t xml:space="preserve">籍贯:  </w:t>
      </w:r>
    </w:p>
    <w:p>
      <w:r>
        <w:t xml:space="preserve">学历:  </w:t>
      </w:r>
    </w:p>
    <w:p>
      <w:r>
        <w:t xml:space="preserve">简历:  </w:t>
        <w:br/>
        <w:t>贺敏，河南省洛阳市涧西区委书记。主持区委全面工作。</w:t>
        <w:br/>
      </w:r>
    </w:p>
    <w:p/>
    <w:p>
      <w:pPr>
        <w:pStyle w:val="Heading3"/>
      </w:pPr>
      <w:r>
        <w:t xml:space="preserve">河南省  洛阳市  吉利区  </w:t>
      </w:r>
    </w:p>
    <w:p>
      <w:r>
        <w:rPr>
          <w:i/>
        </w:rPr>
        <w:t>吴立刚    河南省洛阳市吉利区区长</w:t>
      </w:r>
    </w:p>
    <w:p>
      <w:r>
        <w:t>性别:  男</w:t>
      </w:r>
    </w:p>
    <w:p>
      <w:r>
        <w:t xml:space="preserve">生年：  </w:t>
      </w:r>
    </w:p>
    <w:p>
      <w:r>
        <w:t xml:space="preserve">籍贯:  </w:t>
      </w:r>
    </w:p>
    <w:p>
      <w:r>
        <w:t xml:space="preserve">学历:  </w:t>
      </w:r>
    </w:p>
    <w:p>
      <w:r>
        <w:t xml:space="preserve">简历:  </w:t>
        <w:br/>
        <w:t>吴立刚，河南省洛阳市吉利区区长。全面主持区政府工作。</w:t>
        <w:br/>
      </w:r>
    </w:p>
    <w:p/>
    <w:p>
      <w:pPr>
        <w:pStyle w:val="Heading3"/>
      </w:pPr>
      <w:r>
        <w:t xml:space="preserve">河南省  洛阳市  吉利区  </w:t>
      </w:r>
    </w:p>
    <w:p>
      <w:r>
        <w:rPr>
          <w:i/>
        </w:rPr>
        <w:t>李焦峰    河南省洛阳市吉利区委书记</w:t>
      </w:r>
    </w:p>
    <w:p>
      <w:r>
        <w:t>性别:  男</w:t>
      </w:r>
    </w:p>
    <w:p>
      <w:r>
        <w:t xml:space="preserve">生年：  </w:t>
      </w:r>
    </w:p>
    <w:p>
      <w:r>
        <w:t xml:space="preserve">籍贯:  </w:t>
      </w:r>
    </w:p>
    <w:p>
      <w:r>
        <w:t xml:space="preserve">学历:  </w:t>
      </w:r>
    </w:p>
    <w:p>
      <w:r>
        <w:t xml:space="preserve">简历:  </w:t>
        <w:br/>
        <w:t>李焦峰，河南省洛阳市吉利区委书记。全面主持区委工作。</w:t>
        <w:br/>
      </w:r>
    </w:p>
    <w:p/>
    <w:p>
      <w:pPr>
        <w:pStyle w:val="Heading3"/>
      </w:pPr>
      <w:r>
        <w:t xml:space="preserve">河南省  洛阳市  洛龙区  </w:t>
      </w:r>
    </w:p>
    <w:p>
      <w:r>
        <w:rPr>
          <w:i/>
        </w:rPr>
        <w:t>刘德胜    洛阳市洛龙区区长</w:t>
      </w:r>
    </w:p>
    <w:p>
      <w:r>
        <w:t xml:space="preserve">性别:  </w:t>
      </w:r>
    </w:p>
    <w:p>
      <w:r>
        <w:t xml:space="preserve">生年：  </w:t>
      </w:r>
    </w:p>
    <w:p>
      <w:r>
        <w:t xml:space="preserve">籍贯:  </w:t>
      </w:r>
    </w:p>
    <w:p>
      <w:r>
        <w:t xml:space="preserve">学历:  </w:t>
      </w:r>
    </w:p>
    <w:p>
      <w:r>
        <w:t xml:space="preserve">简历:  </w:t>
        <w:br/>
        <w:t>暂无</w:t>
        <w:br/>
      </w:r>
    </w:p>
    <w:p/>
    <w:p>
      <w:pPr>
        <w:pStyle w:val="Heading3"/>
      </w:pPr>
      <w:r>
        <w:t xml:space="preserve">河南省  洛阳市  洛龙区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河南省  洛阳市  孟津县  </w:t>
      </w:r>
    </w:p>
    <w:p>
      <w:r>
        <w:rPr>
          <w:i/>
        </w:rPr>
        <w:t>宗国明    孟津县县委副书记、县长</w:t>
      </w:r>
    </w:p>
    <w:p>
      <w:r>
        <w:t>性别:  男</w:t>
      </w:r>
    </w:p>
    <w:p>
      <w:r>
        <w:t xml:space="preserve">生年：  </w:t>
      </w:r>
    </w:p>
    <w:p>
      <w:r>
        <w:t xml:space="preserve">籍贯:  </w:t>
      </w:r>
    </w:p>
    <w:p>
      <w:r>
        <w:t xml:space="preserve">学历:  </w:t>
      </w:r>
    </w:p>
    <w:p>
      <w:r>
        <w:t xml:space="preserve">简历:  </w:t>
        <w:br/>
        <w:t>个人简历</w:t>
        <w:br/>
        <w:br/>
        <w:t>1966年12月生，河南偃师人，中共党员，大学学历，工学、法学双学士学位。</w:t>
        <w:br/>
        <w:br/>
        <w:t>1988年7月参加工作，1995年9月至2002年1月，历任洛阳经济技术开发区经济发展局副局长、局长；</w:t>
        <w:br/>
        <w:br/>
        <w:t>2002年1月至2006年5月，任洛阳经济技术开发区党工委委员、管委会副主任；</w:t>
        <w:br/>
        <w:br/>
        <w:t>2006年5月至2007年3月，任河南洛阳工业园区党工委委员、管委会副主任；</w:t>
        <w:br/>
        <w:br/>
        <w:t>2007年3月至2009年8月，任中共孟津县委常委、政法委书记；</w:t>
        <w:br/>
        <w:br/>
        <w:t>2009年8月至2012年2月，任中共孟津县委常委、政府常务副县长；</w:t>
        <w:br/>
        <w:br/>
        <w:t>2012年2月至2015年2月，任中共孟津县委副书记；</w:t>
        <w:br/>
        <w:br/>
        <w:t>2015年2月至今，任中共孟津县委副书记、政府县长。</w:t>
        <w:br/>
      </w:r>
    </w:p>
    <w:p/>
    <w:p>
      <w:pPr>
        <w:pStyle w:val="Heading3"/>
      </w:pPr>
      <w:r>
        <w:t xml:space="preserve">河南省  洛阳市  孟津县  </w:t>
      </w:r>
    </w:p>
    <w:p>
      <w:r>
        <w:rPr>
          <w:i/>
        </w:rPr>
        <w:t>黄玉国    河南省洛阳市孟津县委书记</w:t>
      </w:r>
    </w:p>
    <w:p>
      <w:r>
        <w:t>性别:  男</w:t>
      </w:r>
    </w:p>
    <w:p>
      <w:r>
        <w:t xml:space="preserve">生年：  </w:t>
      </w:r>
    </w:p>
    <w:p>
      <w:r>
        <w:t xml:space="preserve">籍贯:  </w:t>
      </w:r>
    </w:p>
    <w:p>
      <w:r>
        <w:t xml:space="preserve">学历:  </w:t>
      </w:r>
    </w:p>
    <w:p>
      <w:r>
        <w:t xml:space="preserve">简历:  </w:t>
        <w:br/>
        <w:t>黄玉国，河南省洛阳市孟津县委书记。全面主持县委工作。</w:t>
        <w:br/>
      </w:r>
    </w:p>
    <w:p/>
    <w:p>
      <w:pPr>
        <w:pStyle w:val="Heading3"/>
      </w:pPr>
      <w:r>
        <w:t xml:space="preserve">河南省  洛阳市  新安县  </w:t>
      </w:r>
    </w:p>
    <w:p>
      <w:r>
        <w:rPr>
          <w:i/>
        </w:rPr>
        <w:t>郅书安    河南省洛阳市新安县委副书记、代县长</w:t>
      </w:r>
    </w:p>
    <w:p>
      <w:r>
        <w:t>性别:  男</w:t>
      </w:r>
    </w:p>
    <w:p>
      <w:r>
        <w:t xml:space="preserve">生年：  </w:t>
      </w:r>
    </w:p>
    <w:p>
      <w:r>
        <w:t xml:space="preserve">籍贯:  </w:t>
      </w:r>
    </w:p>
    <w:p>
      <w:r>
        <w:t xml:space="preserve">学历:  </w:t>
      </w:r>
    </w:p>
    <w:p>
      <w:r>
        <w:t xml:space="preserve">简历:  </w:t>
        <w:br/>
        <w:t>郅书安，河南省洛阳市新安县委副书记、代县长。主持县政府全面工作。</w:t>
        <w:br/>
      </w:r>
    </w:p>
    <w:p/>
    <w:p>
      <w:pPr>
        <w:pStyle w:val="Heading3"/>
      </w:pPr>
      <w:r>
        <w:t xml:space="preserve">河南省  洛阳市  新安县  </w:t>
      </w:r>
    </w:p>
    <w:p>
      <w:r>
        <w:rPr>
          <w:i/>
        </w:rPr>
        <w:t>王玉峰    河南省洛阳市新安县委书记</w:t>
      </w:r>
    </w:p>
    <w:p>
      <w:r>
        <w:t>性别:  男</w:t>
      </w:r>
    </w:p>
    <w:p>
      <w:r>
        <w:t xml:space="preserve">生年：  </w:t>
      </w:r>
    </w:p>
    <w:p>
      <w:r>
        <w:t xml:space="preserve">籍贯:  </w:t>
      </w:r>
    </w:p>
    <w:p>
      <w:r>
        <w:t xml:space="preserve">学历:  </w:t>
      </w:r>
    </w:p>
    <w:p>
      <w:r>
        <w:t xml:space="preserve">简历:  </w:t>
        <w:br/>
        <w:t>王玉峰，河南省洛阳市新安县委书记。主持县委全面工作。</w:t>
        <w:br/>
      </w:r>
    </w:p>
    <w:p/>
    <w:p>
      <w:pPr>
        <w:pStyle w:val="Heading3"/>
      </w:pPr>
      <w:r>
        <w:t xml:space="preserve">河南省  洛阳市  栾川县  </w:t>
      </w:r>
    </w:p>
    <w:p>
      <w:r>
        <w:rPr>
          <w:i/>
        </w:rPr>
        <w:t>王明朗    中共栾川县委副书记、栾川县人民政府县长</w:t>
      </w:r>
    </w:p>
    <w:p>
      <w:r>
        <w:t>性别:  男</w:t>
      </w:r>
    </w:p>
    <w:p>
      <w:r>
        <w:t xml:space="preserve">生年：  </w:t>
      </w:r>
    </w:p>
    <w:p>
      <w:r>
        <w:t xml:space="preserve">籍贯:  </w:t>
      </w:r>
    </w:p>
    <w:p>
      <w:r>
        <w:t xml:space="preserve">学历:  </w:t>
      </w:r>
    </w:p>
    <w:p>
      <w:r>
        <w:t xml:space="preserve">简历:  </w:t>
        <w:br/>
        <w:t>男，汉族，1964年3月出生，河南兰考人，本科学历。1985年7月参加工作，1988年12月加入中国共产党。2012年1月起任洛阳市人大秘书长、党组成员。2015年2月，任中共栾川县委副书记、栾川县人民政府县长。</w:t>
        <w:br/>
        <w:br/>
        <w:t xml:space="preserve"> </w:t>
        <w:br/>
        <w:t>主持县政府全面工作。</w:t>
        <w:br/>
      </w:r>
    </w:p>
    <w:p/>
    <w:p>
      <w:pPr>
        <w:pStyle w:val="Heading3"/>
      </w:pPr>
      <w:r>
        <w:t xml:space="preserve">河南省  洛阳市  栾川县  </w:t>
      </w:r>
    </w:p>
    <w:p>
      <w:r>
        <w:rPr>
          <w:i/>
        </w:rPr>
        <w:t>董炳麓    中共栾川县委书记</w:t>
      </w:r>
    </w:p>
    <w:p>
      <w:r>
        <w:t>性别:  男</w:t>
      </w:r>
    </w:p>
    <w:p>
      <w:r>
        <w:t xml:space="preserve">生年：  </w:t>
      </w:r>
    </w:p>
    <w:p>
      <w:r>
        <w:t xml:space="preserve">籍贯:  </w:t>
      </w:r>
    </w:p>
    <w:p>
      <w:r>
        <w:t xml:space="preserve">学历:  </w:t>
      </w:r>
    </w:p>
    <w:p>
      <w:r>
        <w:t xml:space="preserve">简历:  </w:t>
        <w:br/>
        <w:t>暂无</w:t>
        <w:br/>
      </w:r>
    </w:p>
    <w:p/>
    <w:p>
      <w:pPr>
        <w:pStyle w:val="Heading3"/>
      </w:pPr>
      <w:r>
        <w:t xml:space="preserve">河南省  洛阳市  嵩县  </w:t>
      </w:r>
    </w:p>
    <w:p>
      <w:r>
        <w:rPr>
          <w:i/>
        </w:rPr>
        <w:t>宗玉红    河南省洛阳市嵩县县长</w:t>
      </w:r>
    </w:p>
    <w:p>
      <w:r>
        <w:t>性别:  男</w:t>
      </w:r>
    </w:p>
    <w:p>
      <w:r>
        <w:t xml:space="preserve">生年：  </w:t>
      </w:r>
    </w:p>
    <w:p>
      <w:r>
        <w:t xml:space="preserve">籍贯:  </w:t>
      </w:r>
    </w:p>
    <w:p>
      <w:r>
        <w:t xml:space="preserve">学历:  </w:t>
      </w:r>
    </w:p>
    <w:p>
      <w:r>
        <w:t xml:space="preserve">简历:  </w:t>
        <w:br/>
        <w:t>宗玉红，女。河南省洛阳市嵩县县长。主持县政府全面工作。</w:t>
        <w:br/>
      </w:r>
    </w:p>
    <w:p/>
    <w:p>
      <w:pPr>
        <w:pStyle w:val="Heading3"/>
      </w:pPr>
      <w:r>
        <w:t xml:space="preserve">河南省  洛阳市  嵩县  </w:t>
      </w:r>
    </w:p>
    <w:p>
      <w:r>
        <w:rPr>
          <w:i/>
        </w:rPr>
        <w:t>徐新    河南省洛阳市嵩县委书记</w:t>
      </w:r>
    </w:p>
    <w:p>
      <w:r>
        <w:t>性别:  男</w:t>
      </w:r>
    </w:p>
    <w:p>
      <w:r>
        <w:t xml:space="preserve">生年：  </w:t>
      </w:r>
    </w:p>
    <w:p>
      <w:r>
        <w:t xml:space="preserve">籍贯:  </w:t>
      </w:r>
    </w:p>
    <w:p>
      <w:r>
        <w:t xml:space="preserve">学历:  </w:t>
      </w:r>
    </w:p>
    <w:p>
      <w:r>
        <w:t xml:space="preserve">简历:  </w:t>
        <w:br/>
        <w:t>徐新，男。</w:t>
        <w:br/>
        <w:br/>
        <w:t>主持县委全面工作。</w:t>
        <w:br/>
      </w:r>
    </w:p>
    <w:p/>
    <w:p>
      <w:pPr>
        <w:pStyle w:val="Heading3"/>
      </w:pPr>
      <w:r>
        <w:t xml:space="preserve">河南省  洛阳市  汝阳县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河南省  洛阳市  汝阳县  </w:t>
      </w:r>
    </w:p>
    <w:p>
      <w:r>
        <w:rPr>
          <w:i/>
        </w:rPr>
        <w:t>潘峰    河南省洛阳市汝阳县委书记</w:t>
      </w:r>
    </w:p>
    <w:p>
      <w:r>
        <w:t>性别:  男</w:t>
      </w:r>
    </w:p>
    <w:p>
      <w:r>
        <w:t xml:space="preserve">生年：  </w:t>
      </w:r>
    </w:p>
    <w:p>
      <w:r>
        <w:t xml:space="preserve">籍贯:  </w:t>
      </w:r>
    </w:p>
    <w:p>
      <w:r>
        <w:t xml:space="preserve">学历:  </w:t>
      </w:r>
    </w:p>
    <w:p>
      <w:r>
        <w:t xml:space="preserve">简历:  </w:t>
        <w:br/>
        <w:t>潘峰，男。河南省洛阳市汝阳县委书记</w:t>
        <w:br/>
      </w:r>
    </w:p>
    <w:p/>
    <w:p>
      <w:pPr>
        <w:pStyle w:val="Heading3"/>
      </w:pPr>
      <w:r>
        <w:t xml:space="preserve">河南省  洛阳市  宜阳县  </w:t>
      </w:r>
    </w:p>
    <w:p>
      <w:r>
        <w:rPr>
          <w:i/>
        </w:rPr>
        <w:t>张汉智    中共宜阳县委副书记、县政府党组书记、县长。</w:t>
      </w:r>
    </w:p>
    <w:p>
      <w:r>
        <w:t>性别:  男</w:t>
      </w:r>
    </w:p>
    <w:p>
      <w:r>
        <w:t xml:space="preserve">生年：  </w:t>
      </w:r>
    </w:p>
    <w:p>
      <w:r>
        <w:t xml:space="preserve">籍贯:  </w:t>
      </w:r>
    </w:p>
    <w:p>
      <w:r>
        <w:t xml:space="preserve">学历:  </w:t>
      </w:r>
    </w:p>
    <w:p>
      <w:r>
        <w:t xml:space="preserve">简历:  </w:t>
        <w:br/>
        <w:t>1966年3月出生，河南嵩县人，中共党员，专科学历。1983年10月至1987年11月中国人民武警北京部队战士；1987年11月至1993年1月任嵩县物资局金属公司经理；1993年1月至1997年1月任嵩县物资局副局长；1997年1月至1999年7月任嵩县车村镇党委副书记、镇长；1999年7月至2002年3月任嵩县车村镇党委书记、人大主席；2002年3月至2003年3月任嵩县车村镇党委书记；2003年3月至2003年6月任伊川县人民政府副县长；2003年6月至2008年2月任洛阳高新开发区党工委委员、管委会副主任；2008年2月至2011年5月任洛阳高新开发区党工委委员、管委会副主任（正县级）；2011年5月至2014年9月任洛阳高新开发区党工委委员、纪工委书记、管委会副主任；2014年9月至今任洛阳高新开发区党工委常务副书记、纪工委书记、管委会副主任；2015年1月任中共宜阳县委副书记、县政府党组书记、代县长；2015年3月任中共宜阳县委副书记、县政府党组书记、县长。</w:t>
        <w:br/>
        <w:br/>
        <w:t xml:space="preserve"> </w:t>
        <w:br/>
      </w:r>
    </w:p>
    <w:p/>
    <w:p>
      <w:pPr>
        <w:pStyle w:val="Heading3"/>
      </w:pPr>
      <w:r>
        <w:t xml:space="preserve">河南省  洛阳市  宜阳县  </w:t>
      </w:r>
    </w:p>
    <w:p>
      <w:r>
        <w:rPr>
          <w:i/>
        </w:rPr>
        <w:t>安颖芳    中共宜阳县委书记</w:t>
      </w:r>
    </w:p>
    <w:p>
      <w:r>
        <w:t xml:space="preserve">性别:  </w:t>
      </w:r>
    </w:p>
    <w:p>
      <w:r>
        <w:t xml:space="preserve">生年：  </w:t>
      </w:r>
    </w:p>
    <w:p>
      <w:r>
        <w:t xml:space="preserve">籍贯:  </w:t>
      </w:r>
    </w:p>
    <w:p>
      <w:r>
        <w:t xml:space="preserve">学历:  </w:t>
      </w:r>
    </w:p>
    <w:p>
      <w:r>
        <w:t xml:space="preserve">简历:  </w:t>
        <w:br/>
        <w:t>宜阳县委书记</w:t>
        <w:br/>
      </w:r>
    </w:p>
    <w:p/>
    <w:p>
      <w:pPr>
        <w:pStyle w:val="Heading3"/>
      </w:pPr>
      <w:r>
        <w:t xml:space="preserve">河南省  洛阳市  洛宁县  </w:t>
      </w:r>
    </w:p>
    <w:p>
      <w:r>
        <w:rPr>
          <w:i/>
        </w:rPr>
        <w:t>周东柯    河南省洛阳市洛宁县委副书记、代县长</w:t>
      </w:r>
    </w:p>
    <w:p>
      <w:r>
        <w:t>性别:  男</w:t>
      </w:r>
    </w:p>
    <w:p>
      <w:r>
        <w:t xml:space="preserve">生年：  </w:t>
      </w:r>
    </w:p>
    <w:p>
      <w:r>
        <w:t xml:space="preserve">籍贯:  </w:t>
      </w:r>
    </w:p>
    <w:p>
      <w:r>
        <w:t xml:space="preserve">学历:  </w:t>
      </w:r>
    </w:p>
    <w:p>
      <w:r>
        <w:t xml:space="preserve">简历:  </w:t>
        <w:br/>
        <w:t>周东柯，男。</w:t>
        <w:br/>
        <w:br/>
        <w:t>1995.09-1998.06  洛阳大学学习；</w:t>
        <w:br/>
        <w:br/>
        <w:t>1998.07-2000.02  洛阳市物价局科员；</w:t>
        <w:br/>
        <w:br/>
        <w:t>2000.02-2001.07  洛阳市物价局副主任科员；</w:t>
        <w:br/>
        <w:br/>
        <w:t>2001.07-2002.10  孟津县城关镇党委委员、副书记；</w:t>
        <w:br/>
        <w:br/>
        <w:t>2002.10-2003.08  洛阳高新开发区农村工作办公室主任兼孙旗屯乡党委副书记；</w:t>
        <w:br/>
        <w:br/>
        <w:t>2003.08-2005.08  洛阳高新开发区孙旗屯乡党委副书记、乡长；</w:t>
        <w:br/>
        <w:br/>
        <w:t>2005.08-2008.06  洛阳高新开发区孙旗屯乡党委书记、人大主席；</w:t>
        <w:br/>
        <w:br/>
        <w:t>2008.06-2011.05  洛阳高新开发区党工委委员、法制和信访局局长（副县级）；</w:t>
        <w:br/>
        <w:br/>
        <w:t>2011.05-2013.01  洛阳高新开发区党工委委员、管委会副主任；</w:t>
        <w:br/>
        <w:br/>
        <w:t>2013.01-2014.09  洛阳高新开发区党工委委员、管委会副主任（正县级）；</w:t>
        <w:br/>
        <w:br/>
        <w:t>2014.09以后      中共洛宁县委副书记、县人民政府党组书记、代县长。</w:t>
        <w:br/>
      </w:r>
    </w:p>
    <w:p/>
    <w:p>
      <w:pPr>
        <w:pStyle w:val="Heading3"/>
      </w:pPr>
      <w:r>
        <w:t xml:space="preserve">河南省  洛阳市  洛宁县  </w:t>
      </w:r>
    </w:p>
    <w:p>
      <w:r>
        <w:rPr>
          <w:i/>
        </w:rPr>
        <w:t>张献宇    河南省洛阳市洛宁县委书记</w:t>
      </w:r>
    </w:p>
    <w:p>
      <w:r>
        <w:t>性别:  男</w:t>
      </w:r>
    </w:p>
    <w:p>
      <w:r>
        <w:t xml:space="preserve">生年：  </w:t>
      </w:r>
    </w:p>
    <w:p>
      <w:r>
        <w:t xml:space="preserve">籍贯:  </w:t>
      </w:r>
    </w:p>
    <w:p>
      <w:r>
        <w:t xml:space="preserve">学历:  </w:t>
      </w:r>
    </w:p>
    <w:p>
      <w:r>
        <w:t xml:space="preserve">简历:  </w:t>
        <w:br/>
        <w:t>张献宇，男。</w:t>
        <w:br/>
        <w:br/>
        <w:t>主持县委全面工作。</w:t>
        <w:br/>
      </w:r>
    </w:p>
    <w:p/>
    <w:p>
      <w:pPr>
        <w:pStyle w:val="Heading3"/>
      </w:pPr>
      <w:r>
        <w:t xml:space="preserve">河南省  洛阳市  伊川县  </w:t>
      </w:r>
    </w:p>
    <w:p>
      <w:r>
        <w:rPr>
          <w:i/>
        </w:rPr>
        <w:t>李君    河南省洛阳市伊川县代县长</w:t>
      </w:r>
    </w:p>
    <w:p>
      <w:r>
        <w:t>性别:  男</w:t>
      </w:r>
    </w:p>
    <w:p>
      <w:r>
        <w:t xml:space="preserve">生年：  </w:t>
      </w:r>
    </w:p>
    <w:p>
      <w:r>
        <w:t xml:space="preserve">籍贯:  </w:t>
      </w:r>
    </w:p>
    <w:p>
      <w:r>
        <w:t xml:space="preserve">学历:  </w:t>
      </w:r>
    </w:p>
    <w:p>
      <w:r>
        <w:t xml:space="preserve">简历:  </w:t>
        <w:br/>
        <w:t>李君，河南省洛阳市伊川县代县长。主持县政府全面工作。</w:t>
        <w:br/>
      </w:r>
    </w:p>
    <w:p/>
    <w:p>
      <w:pPr>
        <w:pStyle w:val="Heading3"/>
      </w:pPr>
      <w:r>
        <w:t xml:space="preserve">河南省  洛阳市  伊川县  </w:t>
      </w:r>
    </w:p>
    <w:p>
      <w:r>
        <w:rPr>
          <w:i/>
        </w:rPr>
        <w:t>李新红    河南省洛阳市伊川县委书记</w:t>
      </w:r>
    </w:p>
    <w:p>
      <w:r>
        <w:t>性别:  男</w:t>
      </w:r>
    </w:p>
    <w:p>
      <w:r>
        <w:t xml:space="preserve">生年：  </w:t>
      </w:r>
    </w:p>
    <w:p>
      <w:r>
        <w:t xml:space="preserve">籍贯:  </w:t>
      </w:r>
    </w:p>
    <w:p>
      <w:r>
        <w:t xml:space="preserve">学历:  </w:t>
      </w:r>
    </w:p>
    <w:p>
      <w:r>
        <w:t xml:space="preserve">简历:  </w:t>
        <w:br/>
        <w:t>李新红，男，汉族，1968年2月生，河南栾川人，中共党员，大专学历。</w:t>
        <w:br/>
        <w:br/>
        <w:t>1982年08月——1986年07月，在河南省信阳林校经济林专业学习；</w:t>
        <w:br/>
        <w:br/>
        <w:t>1986年07月——1989年12月，河南省栾川县栾川乡林站干部；</w:t>
        <w:br/>
        <w:br/>
        <w:t>1989年12月——1994年12月，河南省栾川县栾川乡政府副乡长（科技）；</w:t>
        <w:br/>
        <w:br/>
        <w:t>1994年12月——1997年02月，河南省栾川县栾川乡党委副书记（期间，1992年08月—1995年07月省委党校经济管理专业函授学习）；</w:t>
        <w:br/>
        <w:br/>
        <w:t>1997年02月——1999年08月，河南省栾川县狮子庙乡党委副书记、政府乡长；</w:t>
        <w:br/>
        <w:br/>
        <w:t>1999年08月——2003年03月，河南省栾川县狮子庙乡党委书记；</w:t>
        <w:br/>
        <w:br/>
        <w:t>2003年03月——2005年06月，河南省孟津县政府副县长；</w:t>
        <w:br/>
        <w:br/>
        <w:t>2005年06月——2008年01月，河南省孟津县委副书记、新疆沙雅县委副书记；</w:t>
        <w:br/>
        <w:br/>
        <w:t>2008年01月——2009年03月，河南省孟津县委副书记（正县级）；</w:t>
        <w:br/>
        <w:br/>
        <w:t>2009年03月——2009年08月，河南省洛阳市洛龙区委常委，洛阳经济开发区工委副书记、管委会主任；</w:t>
        <w:br/>
        <w:br/>
        <w:t>2009年08月——2011年12月，中共河南省洛阳新区工委委员，洛龙区委常委，中共洛阳经济开发区工委副书记、管委会主任；</w:t>
        <w:br/>
        <w:br/>
        <w:t>2011年12月——2012年02月，中共河南省嵩县县委副书记、人民政府党组书记、嵩县人民政府代县长；</w:t>
        <w:br/>
        <w:br/>
        <w:t>2012年02月——2014年09月，中共河南省嵩县县委副书记、嵩县人民政府县长；</w:t>
        <w:br/>
        <w:br/>
        <w:t>2014年09月——2016年07月，河南省洛阳高新开发区党工委副书记、管委会常务副主任。</w:t>
        <w:br/>
        <w:br/>
        <w:t>2016年7月，李新红同志任伊川县县委委员、常委、书记。</w:t>
        <w:br/>
      </w:r>
    </w:p>
    <w:p/>
    <w:p>
      <w:pPr>
        <w:pStyle w:val="Heading3"/>
      </w:pPr>
      <w:r>
        <w:t xml:space="preserve">河南省  洛阳市  偃师市  </w:t>
      </w:r>
    </w:p>
    <w:p>
      <w:r>
        <w:rPr>
          <w:i/>
        </w:rPr>
        <w:t>李灵敏    河南省洛阳市偃师市委副书记、市长</w:t>
      </w:r>
    </w:p>
    <w:p>
      <w:r>
        <w:t>性别:  男</w:t>
      </w:r>
    </w:p>
    <w:p>
      <w:r>
        <w:t xml:space="preserve">生年：  </w:t>
      </w:r>
    </w:p>
    <w:p>
      <w:r>
        <w:t xml:space="preserve">籍贯:  </w:t>
      </w:r>
    </w:p>
    <w:p>
      <w:r>
        <w:t xml:space="preserve">学历:  </w:t>
      </w:r>
    </w:p>
    <w:p>
      <w:r>
        <w:t xml:space="preserve">简历:  </w:t>
        <w:br/>
        <w:t>李灵敏，男。</w:t>
        <w:br/>
        <w:br/>
        <w:t>主持市政府全面工作；协助宋义林同志主持市委全面工作。</w:t>
        <w:br/>
        <w:br/>
      </w:r>
    </w:p>
    <w:p/>
    <w:p>
      <w:pPr>
        <w:pStyle w:val="Heading3"/>
      </w:pPr>
      <w:r>
        <w:t xml:space="preserve">河南省  洛阳市  偃师市  </w:t>
      </w:r>
    </w:p>
    <w:p>
      <w:r>
        <w:rPr>
          <w:i/>
        </w:rPr>
        <w:t>宋义林    河南省洛阳市偃师市委书记</w:t>
      </w:r>
    </w:p>
    <w:p>
      <w:r>
        <w:t>性别:  男</w:t>
      </w:r>
    </w:p>
    <w:p>
      <w:r>
        <w:t xml:space="preserve">生年：  </w:t>
      </w:r>
    </w:p>
    <w:p>
      <w:r>
        <w:t xml:space="preserve">籍贯:  </w:t>
      </w:r>
    </w:p>
    <w:p>
      <w:r>
        <w:t xml:space="preserve">学历:  </w:t>
      </w:r>
    </w:p>
    <w:p>
      <w:r>
        <w:t xml:space="preserve">简历:  </w:t>
        <w:br/>
        <w:t>宋义林，男。</w:t>
        <w:br/>
        <w:br/>
        <w:t>主持市委全面工作。</w:t>
        <w:br/>
      </w:r>
    </w:p>
    <w:p/>
    <w:p>
      <w:pPr>
        <w:pStyle w:val="Heading3"/>
      </w:pPr>
      <w:r>
        <w:t xml:space="preserve">河南省  平顶山市  新华区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河南省  平顶山市  新华区  </w:t>
      </w:r>
    </w:p>
    <w:p>
      <w:r>
        <w:rPr>
          <w:i/>
        </w:rPr>
        <w:t>乔彦强    平顶山新华区委书记</w:t>
      </w:r>
    </w:p>
    <w:p>
      <w:r>
        <w:t>性别:  男</w:t>
      </w:r>
    </w:p>
    <w:p>
      <w:r>
        <w:t xml:space="preserve">生年：  </w:t>
      </w:r>
    </w:p>
    <w:p>
      <w:r>
        <w:t xml:space="preserve">籍贯:  </w:t>
      </w:r>
    </w:p>
    <w:p>
      <w:r>
        <w:t xml:space="preserve">学历:  </w:t>
      </w:r>
    </w:p>
    <w:p>
      <w:r>
        <w:t xml:space="preserve">简历:  </w:t>
        <w:br/>
        <w:t>乔彦强，男。现任平顶山新华区委书记。</w:t>
        <w:br/>
      </w:r>
    </w:p>
    <w:p/>
    <w:p>
      <w:pPr>
        <w:pStyle w:val="Heading3"/>
      </w:pPr>
      <w:r>
        <w:t xml:space="preserve">河南省  平顶山市  卫东区  </w:t>
      </w:r>
    </w:p>
    <w:p>
      <w:r>
        <w:rPr>
          <w:i/>
        </w:rPr>
        <w:t>耿勇军    河南省平顶山市卫东区委副书记、代区长耿勇军</w:t>
      </w:r>
    </w:p>
    <w:p>
      <w:r>
        <w:t>性别:  男</w:t>
      </w:r>
    </w:p>
    <w:p>
      <w:r>
        <w:t xml:space="preserve">生年：  </w:t>
      </w:r>
    </w:p>
    <w:p>
      <w:r>
        <w:t xml:space="preserve">籍贯:  </w:t>
      </w:r>
    </w:p>
    <w:p>
      <w:r>
        <w:t xml:space="preserve">学历:  </w:t>
      </w:r>
    </w:p>
    <w:p>
      <w:r>
        <w:t xml:space="preserve">简历:  </w:t>
        <w:br/>
        <w:t>耿勇军，河南省平顶山市卫东区委副书记、代区长，主持区政府全面工作。</w:t>
        <w:br/>
      </w:r>
    </w:p>
    <w:p/>
    <w:p>
      <w:pPr>
        <w:pStyle w:val="Heading3"/>
      </w:pPr>
      <w:r>
        <w:t xml:space="preserve">河南省  平顶山市  卫东区  </w:t>
      </w:r>
    </w:p>
    <w:p>
      <w:r>
        <w:rPr>
          <w:i/>
        </w:rPr>
        <w:t>王朴    河南省平顶山市卫东区委书记</w:t>
      </w:r>
    </w:p>
    <w:p>
      <w:r>
        <w:t>性别:  男</w:t>
      </w:r>
    </w:p>
    <w:p>
      <w:r>
        <w:t xml:space="preserve">生年：  </w:t>
      </w:r>
    </w:p>
    <w:p>
      <w:r>
        <w:t xml:space="preserve">籍贯:  </w:t>
      </w:r>
    </w:p>
    <w:p>
      <w:r>
        <w:t xml:space="preserve">学历:  </w:t>
      </w:r>
    </w:p>
    <w:p>
      <w:r>
        <w:t xml:space="preserve">简历:  </w:t>
        <w:br/>
        <w:t>王朴，现任平顶山市卫东区区委书记。主持区委全面工作。</w:t>
        <w:br/>
      </w:r>
    </w:p>
    <w:p/>
    <w:p>
      <w:pPr>
        <w:pStyle w:val="Heading3"/>
      </w:pPr>
      <w:r>
        <w:t xml:space="preserve">河南省  平顶山市  石龙区  </w:t>
      </w:r>
    </w:p>
    <w:p>
      <w:r>
        <w:rPr>
          <w:i/>
        </w:rPr>
        <w:t>甘栓柱    平顶山石龙区区长</w:t>
      </w:r>
    </w:p>
    <w:p>
      <w:r>
        <w:t>性别:  男</w:t>
      </w:r>
    </w:p>
    <w:p>
      <w:r>
        <w:t xml:space="preserve">生年：  </w:t>
      </w:r>
    </w:p>
    <w:p>
      <w:r>
        <w:t xml:space="preserve">籍贯:  </w:t>
      </w:r>
    </w:p>
    <w:p>
      <w:r>
        <w:t xml:space="preserve">学历:  </w:t>
      </w:r>
    </w:p>
    <w:p>
      <w:r>
        <w:t xml:space="preserve">简历:  </w:t>
        <w:br/>
        <w:t xml:space="preserve">  甘栓柱，男，汉族，1966年05月出生，河南叶县人，1989年08月加入中国共产党，1986年07月参加工作。大学学历。</w:t>
        <w:br/>
        <w:br/>
        <w:t xml:space="preserve"> </w:t>
        <w:br/>
        <w:t xml:space="preserve">  1986年07月----1989年11月  叶县遵化乡工作</w:t>
        <w:br/>
        <w:br/>
        <w:t xml:space="preserve"> </w:t>
        <w:br/>
        <w:t xml:space="preserve">  1989年11月----1995年03月  共青团叶县县委干事、副书记（其间：1990年07月在河南大学汉语言文学专业自考毕业）</w:t>
        <w:br/>
        <w:br/>
        <w:t xml:space="preserve"> </w:t>
        <w:br/>
        <w:t xml:space="preserve">  1995年03月----1999年01月  叶县仙台镇党委副书记、龚店乡党委副书记</w:t>
        <w:br/>
        <w:br/>
        <w:t xml:space="preserve"> </w:t>
        <w:br/>
        <w:t xml:space="preserve">  1999年01月----2000年01月  叶县县委老干局局长（1997年08月—1999年12月在中央党校经济管理专业学习）</w:t>
        <w:br/>
        <w:br/>
        <w:t xml:space="preserve"> </w:t>
        <w:br/>
        <w:t xml:space="preserve">  2000年01月----2001年03月  叶县邓李乡党委副书记、乡长</w:t>
        <w:br/>
        <w:br/>
        <w:t xml:space="preserve"> </w:t>
        <w:br/>
        <w:t xml:space="preserve">  2001年03月----2003年03月  舞钢市政府副市长</w:t>
        <w:br/>
        <w:br/>
        <w:t xml:space="preserve"> </w:t>
        <w:br/>
        <w:t xml:space="preserve">  2003年03月----2009年08月  舞钢市委常委、统战部长</w:t>
        <w:br/>
        <w:br/>
        <w:t xml:space="preserve"> </w:t>
        <w:br/>
        <w:t xml:space="preserve">  2003年08月----2015年09月  舞钢市委常委、副市长</w:t>
        <w:br/>
        <w:br/>
        <w:t xml:space="preserve"> </w:t>
        <w:br/>
        <w:t xml:space="preserve">  2015年09月----          中共平顶山市石龙区委副书记、平顶山市石龙区人民政府区长</w:t>
        <w:br/>
        <w:br/>
      </w:r>
    </w:p>
    <w:p/>
    <w:p>
      <w:pPr>
        <w:pStyle w:val="Heading3"/>
      </w:pPr>
      <w:r>
        <w:t xml:space="preserve">河南省  平顶山市  石龙区  </w:t>
      </w:r>
    </w:p>
    <w:p>
      <w:r>
        <w:rPr>
          <w:i/>
        </w:rPr>
        <w:t>王玉娟    河南省平顶山市石龙区委书记</w:t>
      </w:r>
    </w:p>
    <w:p>
      <w:r>
        <w:t>性别:  女</w:t>
      </w:r>
    </w:p>
    <w:p>
      <w:r>
        <w:t xml:space="preserve">生年：  </w:t>
      </w:r>
    </w:p>
    <w:p>
      <w:r>
        <w:t xml:space="preserve">籍贯:  </w:t>
      </w:r>
    </w:p>
    <w:p>
      <w:r>
        <w:t xml:space="preserve">学历:  </w:t>
      </w:r>
    </w:p>
    <w:p>
      <w:r>
        <w:t xml:space="preserve">简历:  </w:t>
        <w:br/>
        <w:t>王玉娟，女，现任平顶山市石龙区委书记。</w:t>
        <w:br/>
      </w:r>
    </w:p>
    <w:p/>
    <w:p>
      <w:pPr>
        <w:pStyle w:val="Heading3"/>
      </w:pPr>
      <w:r>
        <w:t xml:space="preserve">河南省  平顶山市  湛河区  </w:t>
      </w:r>
    </w:p>
    <w:p>
      <w:r>
        <w:rPr>
          <w:i/>
        </w:rPr>
        <w:t>张毅    平顶山湛河区区长</w:t>
      </w:r>
    </w:p>
    <w:p>
      <w:r>
        <w:t>性别:  男</w:t>
      </w:r>
    </w:p>
    <w:p>
      <w:r>
        <w:t xml:space="preserve">生年：  </w:t>
      </w:r>
    </w:p>
    <w:p>
      <w:r>
        <w:t xml:space="preserve">籍贯:  </w:t>
      </w:r>
    </w:p>
    <w:p>
      <w:r>
        <w:t xml:space="preserve">学历:  </w:t>
      </w:r>
    </w:p>
    <w:p>
      <w:r>
        <w:t xml:space="preserve">简历:  </w:t>
        <w:br/>
        <w:t>张毅，男，平顶山湛河区区长。</w:t>
        <w:br/>
      </w:r>
    </w:p>
    <w:p/>
    <w:p>
      <w:pPr>
        <w:pStyle w:val="Heading3"/>
      </w:pPr>
      <w:r>
        <w:t xml:space="preserve">河南省  平顶山市  湛河区  </w:t>
      </w:r>
    </w:p>
    <w:p>
      <w:r>
        <w:rPr>
          <w:i/>
        </w:rPr>
        <w:t>冯建伟    平顶山湛河区委书记</w:t>
      </w:r>
    </w:p>
    <w:p>
      <w:r>
        <w:t>性别:  男</w:t>
      </w:r>
    </w:p>
    <w:p>
      <w:r>
        <w:t xml:space="preserve">生年：  </w:t>
      </w:r>
    </w:p>
    <w:p>
      <w:r>
        <w:t xml:space="preserve">籍贯:  </w:t>
      </w:r>
    </w:p>
    <w:p>
      <w:r>
        <w:t xml:space="preserve">学历:  </w:t>
      </w:r>
    </w:p>
    <w:p>
      <w:r>
        <w:t xml:space="preserve">简历:  </w:t>
        <w:br/>
        <w:t>冯建伟，男。现任平顶山湛河区委书记。</w:t>
        <w:br/>
      </w:r>
    </w:p>
    <w:p/>
    <w:p>
      <w:pPr>
        <w:pStyle w:val="Heading3"/>
      </w:pPr>
      <w:r>
        <w:t xml:space="preserve">河南省  平顶山市  宝丰县  </w:t>
      </w:r>
    </w:p>
    <w:p>
      <w:r>
        <w:rPr>
          <w:i/>
        </w:rPr>
        <w:t>许红兵    平顶山宝丰县县长</w:t>
      </w:r>
    </w:p>
    <w:p>
      <w:r>
        <w:t>性别:  男</w:t>
      </w:r>
    </w:p>
    <w:p>
      <w:r>
        <w:t xml:space="preserve">生年：  </w:t>
      </w:r>
    </w:p>
    <w:p>
      <w:r>
        <w:t xml:space="preserve">籍贯:  </w:t>
      </w:r>
    </w:p>
    <w:p>
      <w:r>
        <w:t xml:space="preserve">学历:  </w:t>
      </w:r>
    </w:p>
    <w:p>
      <w:r>
        <w:t xml:space="preserve">简历:  </w:t>
        <w:br/>
        <w:t>许红兵，男。平顶山宝丰县县长。</w:t>
        <w:br/>
      </w:r>
    </w:p>
    <w:p/>
    <w:p>
      <w:pPr>
        <w:pStyle w:val="Heading3"/>
      </w:pPr>
      <w:r>
        <w:t xml:space="preserve">河南省  平顶山市  宝丰县  </w:t>
      </w:r>
    </w:p>
    <w:p>
      <w:r>
        <w:rPr>
          <w:i/>
        </w:rPr>
        <w:t>张庆一    河南省平顶山市宝丰县委书记</w:t>
      </w:r>
    </w:p>
    <w:p>
      <w:r>
        <w:t>性别:  男</w:t>
      </w:r>
    </w:p>
    <w:p>
      <w:r>
        <w:t xml:space="preserve">生年：  </w:t>
      </w:r>
    </w:p>
    <w:p>
      <w:r>
        <w:t xml:space="preserve">籍贯:  </w:t>
      </w:r>
    </w:p>
    <w:p>
      <w:r>
        <w:t xml:space="preserve">学历:  </w:t>
      </w:r>
    </w:p>
    <w:p>
      <w:r>
        <w:t xml:space="preserve">简历:  </w:t>
        <w:br/>
        <w:t>张庆一，现任河南省平顶山市宝丰县委书记。</w:t>
        <w:br/>
      </w:r>
    </w:p>
    <w:p/>
    <w:p>
      <w:pPr>
        <w:pStyle w:val="Heading3"/>
      </w:pPr>
      <w:r>
        <w:t xml:space="preserve">河南省  平顶山市  叶县  </w:t>
      </w:r>
    </w:p>
    <w:p>
      <w:r>
        <w:rPr>
          <w:i/>
        </w:rPr>
        <w:t>徐延杰    平顶山叶县县长</w:t>
      </w:r>
    </w:p>
    <w:p>
      <w:r>
        <w:t>性别:  男</w:t>
      </w:r>
    </w:p>
    <w:p>
      <w:r>
        <w:t xml:space="preserve">生年：  </w:t>
      </w:r>
    </w:p>
    <w:p>
      <w:r>
        <w:t xml:space="preserve">籍贯:  </w:t>
      </w:r>
    </w:p>
    <w:p>
      <w:r>
        <w:t xml:space="preserve">学历:  </w:t>
      </w:r>
    </w:p>
    <w:p>
      <w:r>
        <w:t xml:space="preserve">简历:  </w:t>
        <w:br/>
        <w:t>徐延杰，现任河南省平顶山市叶县县长。主持县政府全面工作。</w:t>
        <w:br/>
      </w:r>
    </w:p>
    <w:p/>
    <w:p>
      <w:pPr>
        <w:pStyle w:val="Heading3"/>
      </w:pPr>
      <w:r>
        <w:t xml:space="preserve">河南省  平顶山市  叶县  </w:t>
      </w:r>
    </w:p>
    <w:p>
      <w:r>
        <w:rPr>
          <w:i/>
        </w:rPr>
        <w:t>古松    河南省平顶山叶县委书记</w:t>
      </w:r>
    </w:p>
    <w:p>
      <w:r>
        <w:t>性别:  男</w:t>
      </w:r>
    </w:p>
    <w:p>
      <w:r>
        <w:t>生年：  1967年02月</w:t>
      </w:r>
    </w:p>
    <w:p>
      <w:r>
        <w:t>籍贯:  河南省鹿邑县</w:t>
      </w:r>
    </w:p>
    <w:p>
      <w:r>
        <w:t xml:space="preserve">学历:  </w:t>
      </w:r>
    </w:p>
    <w:p>
      <w:r>
        <w:t xml:space="preserve">简历:  </w:t>
        <w:br/>
        <w:t>古松，男，汉族，1967年2月出生，原籍河南省鹿邑县，1986年5月加入中国共产党，1990年7月参加工作，文学学士，政治学硕士。</w:t>
        <w:br/>
        <w:br/>
        <w:t>1990年7月——1996年8月 在河南省委办公厅信息调研处工作，历任干事、副主任干事；</w:t>
        <w:br/>
        <w:br/>
        <w:t>1996年8月——2004年6月 在河南省委办公厅综合处工作，历任副主任科员、主任科员、副处长；</w:t>
        <w:br/>
        <w:br/>
        <w:t>2004年6月——2008年2月 任河南省委办公厅综合二处正处级调研员，其中，2005年12月至2007年12月，任安阳滑县县委常委、副县长；</w:t>
        <w:br/>
        <w:br/>
        <w:t>2008年2月——2009年6月 任安阳市委副秘书长（正县级）；</w:t>
        <w:br/>
        <w:br/>
        <w:t>2009年6月——2010年1月 任叶县县委副书记、代理县长；2010年1月至今任叶县县委副书记、县长。</w:t>
        <w:br/>
        <w:br/>
        <w:t>2016年7月29日，任河南省平顶山市叶县委书记。</w:t>
        <w:br/>
        <w:br/>
      </w:r>
    </w:p>
    <w:p/>
    <w:p>
      <w:pPr>
        <w:pStyle w:val="Heading3"/>
      </w:pPr>
      <w:r>
        <w:t xml:space="preserve">河南省  平顶山市  鲁山县  </w:t>
      </w:r>
    </w:p>
    <w:p>
      <w:r>
        <w:rPr>
          <w:i/>
        </w:rPr>
        <w:t>李会良    平顶山鲁山县县长</w:t>
      </w:r>
    </w:p>
    <w:p>
      <w:r>
        <w:t>性别:  男</w:t>
      </w:r>
    </w:p>
    <w:p>
      <w:r>
        <w:t xml:space="preserve">生年：  </w:t>
      </w:r>
    </w:p>
    <w:p>
      <w:r>
        <w:t xml:space="preserve">籍贯:  </w:t>
      </w:r>
    </w:p>
    <w:p>
      <w:r>
        <w:t xml:space="preserve">学历:  </w:t>
      </w:r>
    </w:p>
    <w:p>
      <w:r>
        <w:t xml:space="preserve">简历:  </w:t>
        <w:br/>
        <w:t>李会良，男。现任平顶山鲁山县县长。</w:t>
        <w:br/>
      </w:r>
    </w:p>
    <w:p/>
    <w:p>
      <w:pPr>
        <w:pStyle w:val="Heading3"/>
      </w:pPr>
      <w:r>
        <w:t xml:space="preserve">河南省  平顶山市  鲁山县  </w:t>
      </w:r>
    </w:p>
    <w:p>
      <w:r>
        <w:rPr>
          <w:i/>
        </w:rPr>
        <w:t>杨英锋    河南省平顶山市鲁山县县委书记</w:t>
      </w:r>
    </w:p>
    <w:p>
      <w:r>
        <w:t>性别:  男</w:t>
      </w:r>
    </w:p>
    <w:p>
      <w:r>
        <w:t>生年：  1963年08月</w:t>
      </w:r>
    </w:p>
    <w:p>
      <w:r>
        <w:t xml:space="preserve">籍贯:  </w:t>
      </w:r>
    </w:p>
    <w:p>
      <w:r>
        <w:t xml:space="preserve">学历:  </w:t>
      </w:r>
    </w:p>
    <w:p>
      <w:r>
        <w:t xml:space="preserve">简历:  </w:t>
        <w:br/>
        <w:t xml:space="preserve">杨英锋，男，汉族，1963年8月出生，河南汝州人，大学文化程度，1984年12月加入中国共产党。现任中共鲁山县委书记. </w:t>
        <w:br/>
        <w:br/>
        <w:t>1982.11—1985.10 任部队战士、班长；</w:t>
        <w:br/>
        <w:br/>
        <w:t>1985.10—1990.08 任河南省临汝县交通局办公室秘书、主任；</w:t>
        <w:br/>
        <w:br/>
        <w:t>1990.08—1992.12 任河南省汝州市小屯乡副乡长，市政府重点项目办主任；</w:t>
        <w:br/>
        <w:br/>
        <w:t>1992.12—1996.01 任河南省汝州市焦村乡党委副书记、乡长（其间：1995. 06在郑州大学新闻专业自考毕业）；</w:t>
        <w:br/>
        <w:br/>
        <w:t>1996.01—2000.01 任河南省汝州市温泉镇党委书记、人大主席（ 1994.09-1996.12在省委党校经济专业学习）；</w:t>
        <w:br/>
        <w:br/>
        <w:t>2000.01—2003.03 任河南省汝州市政府办公室主任；</w:t>
        <w:br/>
        <w:br/>
        <w:t>2003.03—2006.05 任河南省宝丰县政府副县长；</w:t>
        <w:br/>
        <w:br/>
        <w:t>2006.05—2008.09 任平顶山市新城区管委会副主任、党工委委员；</w:t>
        <w:br/>
        <w:br/>
        <w:t>2008.09—2009.10 任平顶山市政府副秘书长、政府办党组成员；</w:t>
        <w:br/>
        <w:br/>
        <w:t>2009.10—2010.12 任平顶山市政府副秘书长、政府办党组成员兼市目标办主任；</w:t>
        <w:br/>
        <w:br/>
        <w:t>2010.12—2013.10 任平顶山市委常务副秘书长（正县级）；</w:t>
        <w:br/>
        <w:br/>
        <w:t>2013.10—2014.3 任郏县县委副书记、代县长；</w:t>
        <w:br/>
        <w:br/>
        <w:t xml:space="preserve">2014.3 当选郏县人民政府县长。 </w:t>
        <w:br/>
        <w:br/>
        <w:t>2016.2.任中共鲁山县委员、常委、书记</w:t>
        <w:br/>
      </w:r>
    </w:p>
    <w:p/>
    <w:p>
      <w:pPr>
        <w:pStyle w:val="Heading3"/>
      </w:pPr>
      <w:r>
        <w:t xml:space="preserve">河南省  平顶山市  郏县  </w:t>
      </w:r>
    </w:p>
    <w:p>
      <w:r>
        <w:rPr>
          <w:i/>
        </w:rPr>
        <w:t>丁国浩    河南省平顶山市郏县县长</w:t>
      </w:r>
    </w:p>
    <w:p>
      <w:r>
        <w:t>性别:  男</w:t>
      </w:r>
    </w:p>
    <w:p>
      <w:r>
        <w:t xml:space="preserve">生年：  </w:t>
      </w:r>
    </w:p>
    <w:p>
      <w:r>
        <w:t xml:space="preserve">籍贯:  </w:t>
      </w:r>
    </w:p>
    <w:p>
      <w:r>
        <w:t xml:space="preserve">学历:  </w:t>
      </w:r>
    </w:p>
    <w:p>
      <w:r>
        <w:t xml:space="preserve">简历:  </w:t>
        <w:br/>
        <w:t>丁国浩,男,现任平顶山市郏县县长.</w:t>
        <w:br/>
      </w:r>
    </w:p>
    <w:p/>
    <w:p>
      <w:pPr>
        <w:pStyle w:val="Heading3"/>
      </w:pPr>
      <w:r>
        <w:t xml:space="preserve">河南省  平顶山市  郏县  </w:t>
      </w:r>
    </w:p>
    <w:p>
      <w:r>
        <w:rPr>
          <w:i/>
        </w:rPr>
        <w:t>韩宏亮    河南省平顶山市郏县县委书记</w:t>
      </w:r>
    </w:p>
    <w:p>
      <w:r>
        <w:t>性别:  男</w:t>
      </w:r>
    </w:p>
    <w:p>
      <w:r>
        <w:t xml:space="preserve">生年：  </w:t>
      </w:r>
    </w:p>
    <w:p>
      <w:r>
        <w:t xml:space="preserve">籍贯:  </w:t>
      </w:r>
    </w:p>
    <w:p>
      <w:r>
        <w:t xml:space="preserve">学历:  </w:t>
      </w:r>
    </w:p>
    <w:p>
      <w:r>
        <w:t xml:space="preserve">简历:  </w:t>
        <w:br/>
        <w:t>韩宏亮,男,现任平顶山郏县县委书记.</w:t>
        <w:br/>
      </w:r>
    </w:p>
    <w:p/>
    <w:p>
      <w:pPr>
        <w:pStyle w:val="Heading3"/>
      </w:pPr>
      <w:r>
        <w:t xml:space="preserve">河南省  平顶山市  舞钢市  </w:t>
      </w:r>
    </w:p>
    <w:p>
      <w:r>
        <w:rPr>
          <w:i/>
        </w:rPr>
        <w:t>史长现    平顶山舞钢市市长</w:t>
      </w:r>
    </w:p>
    <w:p>
      <w:r>
        <w:t>性别:  男</w:t>
      </w:r>
    </w:p>
    <w:p>
      <w:r>
        <w:t xml:space="preserve">生年：  </w:t>
      </w:r>
    </w:p>
    <w:p>
      <w:r>
        <w:t xml:space="preserve">籍贯:  </w:t>
      </w:r>
    </w:p>
    <w:p>
      <w:r>
        <w:t xml:space="preserve">学历:  </w:t>
      </w:r>
    </w:p>
    <w:p>
      <w:r>
        <w:t xml:space="preserve">简历:  </w:t>
        <w:br/>
        <w:t xml:space="preserve">     史长现： 男，汉族， 1967年8月出生，河南鲁山县人。1989年7月参加工作，中共党员。本科学历。</w:t>
        <w:br/>
        <w:br/>
        <w:t xml:space="preserve"> </w:t>
        <w:br/>
        <w:t xml:space="preserve"> 　　1985年9月至1989年7月，郑州大学政治系行政管理专业学习。1989年7月至1994年10月，在平顶山市计委工作。1994年10月至1997年8月，任平顶山市计委办公室副主任。 1997年8月至2002年8月，任平顶山市计委办公室主任。2002年8月至2004年5月，任平顶山市以工代赈办公室主任。2004年5月至2004年12月，任平顶山市发展计划委员会副主任、党组成员。2004年12月至2013年1月，任平顶山市发改委副主任、党组成员。2013年1月至2015年2月，任平顶山市发改委党组书记、副主任。2015年2月至2015年3月，任中共舞钢市委副书记、市政府党组书记、代市长。2015年3月，任中共舞钢市委副书记、市政府党组书记、市长。</w:t>
        <w:br/>
      </w:r>
    </w:p>
    <w:p/>
    <w:p>
      <w:pPr>
        <w:pStyle w:val="Heading3"/>
      </w:pPr>
      <w:r>
        <w:t xml:space="preserve">河南省  平顶山市  舞钢市  </w:t>
      </w:r>
    </w:p>
    <w:p>
      <w:r>
        <w:rPr>
          <w:i/>
        </w:rPr>
        <w:t>魏建平    河南省平顶山市舞钢市委书记</w:t>
      </w:r>
    </w:p>
    <w:p>
      <w:r>
        <w:t>性别:  男</w:t>
      </w:r>
    </w:p>
    <w:p>
      <w:r>
        <w:t>生年：  1971年08月</w:t>
      </w:r>
    </w:p>
    <w:p>
      <w:r>
        <w:t xml:space="preserve">籍贯:  </w:t>
      </w:r>
    </w:p>
    <w:p>
      <w:r>
        <w:t xml:space="preserve">学历:  </w:t>
      </w:r>
    </w:p>
    <w:p>
      <w:r>
        <w:t xml:space="preserve">简历:  </w:t>
        <w:br/>
        <w:t xml:space="preserve">     魏建平，男，汉族， 1971年8月出生，河南固始人，1993年7月参加工作,中共党员，教育学硕士。</w:t>
        <w:br/>
        <w:br/>
        <w:t xml:space="preserve"> 　　1989年9月至1993年7月，在信阳师院中文系中文专业学习。1993年7月至1996年10月，任襄城师范学校教师、校团委副书记。1996年10月至2000年3月，任平顶山市教委副科级秘书、办公室副主任、团委书记。2000年3月至2002年12月，任平顶山市委办公室主任科员、综合科副科长（其间：2002年6月获河南大学教育学硕士学位）。2002年12月至2004年5月，任平顶山市委办公室综合科科长。2004年5月至2007年2月，任平顶山市教育局副局长、党委委员。2007年2月至2007年8月，任平顶山市委副秘书长。2007年8月至2010年11月，任平顶山市委副秘书长兼市委政研室主任。2010年11月至2014年9月，任平顶山市卫东区区委副书记、区长。2014年9月至2015年2月，任舞钢市委副书记、市政府党组书记、代市长。2015年2月，任舞钢市委书记。</w:t>
        <w:br/>
      </w:r>
    </w:p>
    <w:p/>
    <w:p>
      <w:pPr>
        <w:pStyle w:val="Heading3"/>
      </w:pPr>
      <w:r>
        <w:t xml:space="preserve">河南省  平顶山市  汝州市  </w:t>
      </w:r>
    </w:p>
    <w:p>
      <w:r>
        <w:rPr>
          <w:i/>
        </w:rPr>
        <w:t>陈天富    河南省平顶山市汝州市代市长</w:t>
      </w:r>
    </w:p>
    <w:p>
      <w:r>
        <w:t>性别:  男</w:t>
      </w:r>
    </w:p>
    <w:p>
      <w:r>
        <w:t xml:space="preserve">生年：  </w:t>
      </w:r>
    </w:p>
    <w:p>
      <w:r>
        <w:t xml:space="preserve">籍贯:  </w:t>
      </w:r>
    </w:p>
    <w:p>
      <w:r>
        <w:t xml:space="preserve">学历:  </w:t>
      </w:r>
    </w:p>
    <w:p>
      <w:r>
        <w:t xml:space="preserve">简历:  </w:t>
        <w:br/>
        <w:t>陈天富，男，1972年11月出生，河南浙川人，1997年4月，加入中国共产党。曾任河南省南阳市卧龙区区长。</w:t>
        <w:br/>
        <w:br/>
        <w:t>现任汝州市委副书记、代市长。</w:t>
        <w:br/>
      </w:r>
    </w:p>
    <w:p/>
    <w:p>
      <w:pPr>
        <w:pStyle w:val="Heading3"/>
      </w:pPr>
      <w:r>
        <w:t xml:space="preserve">河南省  平顶山市  汝州市  </w:t>
      </w:r>
    </w:p>
    <w:p>
      <w:r>
        <w:rPr>
          <w:i/>
        </w:rPr>
        <w:t>高建军    河南省平顶山市汝州市委书记</w:t>
      </w:r>
    </w:p>
    <w:p>
      <w:r>
        <w:t>性别:  男</w:t>
      </w:r>
    </w:p>
    <w:p>
      <w:r>
        <w:t>生年：  1969年10月</w:t>
      </w:r>
    </w:p>
    <w:p>
      <w:r>
        <w:t>籍贯:  河南新密市人</w:t>
      </w:r>
    </w:p>
    <w:p>
      <w:r>
        <w:t xml:space="preserve">学历:  </w:t>
      </w:r>
    </w:p>
    <w:p>
      <w:r>
        <w:t xml:space="preserve">简历:  </w:t>
        <w:br/>
        <w:t>高建军，男，汉族，1969年10月生，河南新密市人，1989年7月参加工作，1991年10月加入中国共产党，研究生学历。曾任河南新密市财政局副局长、袁庄乡党委书记，新郑市副市长，市委常委、副市长，郑州市管城回族区委常委、常务副区长，郑州市国土局党组副书记、副局长，管城区委副书记、区长。</w:t>
        <w:br/>
        <w:br/>
        <w:t xml:space="preserve"> </w:t>
        <w:br/>
        <w:t>现任河南省汝州市市委书记、平顶山市常委。</w:t>
        <w:br/>
        <w:br/>
        <w:t xml:space="preserve"> </w:t>
        <w:br/>
        <w:t>2012年8月，被选拔确定为省监察厅副厅长人选。</w:t>
        <w:br/>
        <w:br/>
        <w:t xml:space="preserve">2014年3月任中共汝州市委委员、常委、书记（副市厅级）；  </w:t>
        <w:br/>
        <w:br/>
        <w:t>2016年9月任平顶山市常委。</w:t>
        <w:br/>
      </w:r>
    </w:p>
    <w:p/>
    <w:p>
      <w:pPr>
        <w:pStyle w:val="Heading3"/>
      </w:pPr>
      <w:r>
        <w:t xml:space="preserve">河南省  焦作市  解放区  </w:t>
      </w:r>
    </w:p>
    <w:p>
      <w:r>
        <w:rPr>
          <w:i/>
        </w:rPr>
        <w:t>陈泓    河南省焦作市解放区代区长</w:t>
      </w:r>
    </w:p>
    <w:p>
      <w:r>
        <w:t>性别:  男</w:t>
      </w:r>
    </w:p>
    <w:p>
      <w:r>
        <w:t xml:space="preserve">生年：  </w:t>
      </w:r>
    </w:p>
    <w:p>
      <w:r>
        <w:t xml:space="preserve">籍贯:  </w:t>
      </w:r>
    </w:p>
    <w:p>
      <w:r>
        <w:t xml:space="preserve">学历:  </w:t>
      </w:r>
    </w:p>
    <w:p>
      <w:r>
        <w:t xml:space="preserve">简历:  </w:t>
        <w:br/>
        <w:t>陈泓，河南省焦作市解放区代区长，主持区政府全面工作</w:t>
        <w:br/>
      </w:r>
    </w:p>
    <w:p/>
    <w:p>
      <w:pPr>
        <w:pStyle w:val="Heading3"/>
      </w:pPr>
      <w:r>
        <w:t xml:space="preserve">河南省  焦作市  解放区  </w:t>
      </w:r>
    </w:p>
    <w:p>
      <w:r>
        <w:rPr>
          <w:i/>
        </w:rPr>
        <w:t>原永宏    河南省焦作市解放区区委书记</w:t>
      </w:r>
    </w:p>
    <w:p>
      <w:r>
        <w:t>性别:  男</w:t>
      </w:r>
    </w:p>
    <w:p>
      <w:r>
        <w:t xml:space="preserve">生年：  </w:t>
      </w:r>
    </w:p>
    <w:p>
      <w:r>
        <w:t xml:space="preserve">籍贯:  </w:t>
      </w:r>
    </w:p>
    <w:p>
      <w:r>
        <w:t xml:space="preserve">学历:  </w:t>
      </w:r>
    </w:p>
    <w:p>
      <w:r>
        <w:t xml:space="preserve">简历:  </w:t>
        <w:br/>
        <w:t>原永宏，河南省焦作市解放区区委书记，主持区委全面工作</w:t>
        <w:br/>
      </w:r>
    </w:p>
    <w:p/>
    <w:p>
      <w:pPr>
        <w:pStyle w:val="Heading3"/>
      </w:pPr>
      <w:r>
        <w:t xml:space="preserve">河南省  焦作市  中站区  </w:t>
      </w:r>
    </w:p>
    <w:p>
      <w:r>
        <w:rPr>
          <w:i/>
        </w:rPr>
        <w:t>董红倜    焦作市中站区区长</w:t>
      </w:r>
    </w:p>
    <w:p>
      <w:r>
        <w:t>性别:  男</w:t>
      </w:r>
    </w:p>
    <w:p>
      <w:r>
        <w:t xml:space="preserve">生年：  </w:t>
      </w:r>
    </w:p>
    <w:p>
      <w:r>
        <w:t xml:space="preserve">籍贯:  </w:t>
      </w:r>
    </w:p>
    <w:p>
      <w:r>
        <w:t xml:space="preserve">学历:  </w:t>
      </w:r>
    </w:p>
    <w:p>
      <w:r>
        <w:t xml:space="preserve">简历:  </w:t>
        <w:br/>
        <w:t xml:space="preserve">董红倜，男，1966年9月出生，河南邓州人，1987年7月参加工作，1985年7月加入中国共产党，大学学历，现任中站区委副书记，区人民政府区长、党组书记。 </w:t>
        <w:br/>
        <w:br/>
        <w:t xml:space="preserve">    1985.09－1987.07 河南省医药学校经营管理专业学生 </w:t>
        <w:br/>
        <w:br/>
        <w:t xml:space="preserve">    1987.07－1990.10 焦作市药材供应站办公室科员</w:t>
        <w:br/>
        <w:br/>
        <w:t xml:space="preserve">    1990.10－1997.11 焦作市人民政府办公室建设科、                      社会事业科科员(其间:1990.10—1994.06                      河南大学汉语言文学专业学习)</w:t>
        <w:br/>
        <w:br/>
        <w:t xml:space="preserve">    1997.11－2000.03 焦作市人民政府办公室六科副科长 </w:t>
        <w:br/>
        <w:br/>
        <w:t xml:space="preserve">    2000.03－2001.11 焦作市无线电管理处副主任 </w:t>
        <w:br/>
        <w:br/>
        <w:t xml:space="preserve">    2001.11－2002.06 焦作市人民政府办公室一科科长 </w:t>
        <w:br/>
        <w:br/>
        <w:t xml:space="preserve">    2002.06－2004.08 焦作市人民政府办公室秘书科科长</w:t>
        <w:br/>
        <w:br/>
        <w:t xml:space="preserve">    2004.08－2009.09 沁阳市人民政府副市长</w:t>
        <w:br/>
        <w:br/>
        <w:t xml:space="preserve">    2009.09－2011.06 博爱县委常委、办公室主任</w:t>
        <w:br/>
        <w:br/>
        <w:t xml:space="preserve">    2011.06－2012.04 温县县委常委、副县长</w:t>
        <w:br/>
        <w:br/>
        <w:t xml:space="preserve">    2012.04－2013.04 温县县委常委、副县长、产业集聚区                      主任（正县级）</w:t>
        <w:br/>
        <w:br/>
        <w:t xml:space="preserve">    2013.04－2015.08 温县县委常委、副县长、产业集聚区管委                      会党工委副书记、主任</w:t>
        <w:br/>
        <w:br/>
        <w:t xml:space="preserve">    2015.08－2016.01 焦作市中站区委副书记，区政府代区长、                      党组书记</w:t>
        <w:br/>
        <w:br/>
        <w:t xml:space="preserve">    2016.01－焦作市中站区委副书记，区政府区长、                      党组书记 </w:t>
        <w:br/>
      </w:r>
    </w:p>
    <w:p/>
    <w:p>
      <w:pPr>
        <w:pStyle w:val="Heading3"/>
      </w:pPr>
      <w:r>
        <w:t xml:space="preserve">河南省  焦作市  中站区  </w:t>
      </w:r>
    </w:p>
    <w:p>
      <w:r>
        <w:rPr>
          <w:i/>
        </w:rPr>
        <w:t>王付举    河南省焦作市中站区委书记</w:t>
      </w:r>
    </w:p>
    <w:p>
      <w:r>
        <w:t>性别:  男</w:t>
      </w:r>
    </w:p>
    <w:p>
      <w:r>
        <w:t>生年：  1965年01月</w:t>
      </w:r>
    </w:p>
    <w:p>
      <w:r>
        <w:t>籍贯:  河南省唐河县</w:t>
      </w:r>
    </w:p>
    <w:p>
      <w:r>
        <w:t xml:space="preserve">学历:  </w:t>
      </w:r>
    </w:p>
    <w:p>
      <w:r>
        <w:t xml:space="preserve">简历:  </w:t>
        <w:br/>
        <w:t>王付举，河南省焦作市中站区委书记，主持区委全面工作</w:t>
        <w:br/>
      </w:r>
    </w:p>
    <w:p/>
    <w:p>
      <w:pPr>
        <w:pStyle w:val="Heading3"/>
      </w:pPr>
      <w:r>
        <w:t xml:space="preserve">河南省  焦作市  马村区  </w:t>
      </w:r>
    </w:p>
    <w:p>
      <w:r>
        <w:rPr>
          <w:i/>
        </w:rPr>
        <w:t>黄腾    河南省焦作市马村区代区长</w:t>
      </w:r>
    </w:p>
    <w:p>
      <w:r>
        <w:t>性别:  男</w:t>
      </w:r>
    </w:p>
    <w:p>
      <w:r>
        <w:t xml:space="preserve">生年：  </w:t>
      </w:r>
    </w:p>
    <w:p>
      <w:r>
        <w:t xml:space="preserve">籍贯:  </w:t>
      </w:r>
    </w:p>
    <w:p>
      <w:r>
        <w:t xml:space="preserve">学历:  </w:t>
      </w:r>
    </w:p>
    <w:p>
      <w:r>
        <w:t xml:space="preserve">简历:  </w:t>
        <w:br/>
        <w:t>黄腾，河南省焦作市马村区代区长，主持区政府全面工作，负责区编制委员会工作。</w:t>
        <w:br/>
      </w:r>
    </w:p>
    <w:p/>
    <w:p>
      <w:pPr>
        <w:pStyle w:val="Heading3"/>
      </w:pPr>
      <w:r>
        <w:t xml:space="preserve">河南省  焦作市  马村区  </w:t>
      </w:r>
    </w:p>
    <w:p>
      <w:r>
        <w:rPr>
          <w:i/>
        </w:rPr>
        <w:t>翟耀南    河南省焦作市马村区委书记</w:t>
      </w:r>
    </w:p>
    <w:p>
      <w:r>
        <w:t>性别:  男</w:t>
      </w:r>
    </w:p>
    <w:p>
      <w:r>
        <w:t xml:space="preserve">生年：  </w:t>
      </w:r>
    </w:p>
    <w:p>
      <w:r>
        <w:t xml:space="preserve">籍贯:  </w:t>
      </w:r>
    </w:p>
    <w:p>
      <w:r>
        <w:t xml:space="preserve">学历:  </w:t>
      </w:r>
    </w:p>
    <w:p>
      <w:r>
        <w:t xml:space="preserve">简历:  </w:t>
        <w:br/>
        <w:t>翟耀南，河南省焦作市马村区委书记，主持区委全面工作。</w:t>
        <w:br/>
      </w:r>
    </w:p>
    <w:p/>
    <w:p>
      <w:pPr>
        <w:pStyle w:val="Heading3"/>
      </w:pPr>
      <w:r>
        <w:t xml:space="preserve">河南省  焦作市  山阳区  </w:t>
      </w:r>
    </w:p>
    <w:p>
      <w:r>
        <w:rPr>
          <w:i/>
        </w:rPr>
        <w:t>郜方正    河南省焦作市山阳区区长</w:t>
      </w:r>
    </w:p>
    <w:p>
      <w:r>
        <w:t>性别:  男</w:t>
      </w:r>
    </w:p>
    <w:p>
      <w:r>
        <w:t xml:space="preserve">生年：  </w:t>
      </w:r>
    </w:p>
    <w:p>
      <w:r>
        <w:t xml:space="preserve">籍贯:  </w:t>
      </w:r>
    </w:p>
    <w:p>
      <w:r>
        <w:t xml:space="preserve">学历:  </w:t>
      </w:r>
    </w:p>
    <w:p>
      <w:r>
        <w:t xml:space="preserve">简历:  </w:t>
        <w:br/>
        <w:t>郜方正：区委副书记、区长主持区政府全面工作。</w:t>
        <w:br/>
        <w:br/>
      </w:r>
    </w:p>
    <w:p/>
    <w:p>
      <w:pPr>
        <w:pStyle w:val="Heading3"/>
      </w:pPr>
      <w:r>
        <w:t xml:space="preserve">河南省  焦作市  山阳区  </w:t>
      </w:r>
    </w:p>
    <w:p>
      <w:r>
        <w:rPr>
          <w:i/>
        </w:rPr>
        <w:t>卢希望    河南省焦作市山阳区区委书记</w:t>
      </w:r>
    </w:p>
    <w:p>
      <w:r>
        <w:t>性别:  男</w:t>
      </w:r>
    </w:p>
    <w:p>
      <w:r>
        <w:t>生年：  1974年08月</w:t>
      </w:r>
    </w:p>
    <w:p>
      <w:r>
        <w:t>籍贯:  河南省确山县</w:t>
      </w:r>
    </w:p>
    <w:p>
      <w:r>
        <w:t xml:space="preserve">学历:  </w:t>
      </w:r>
    </w:p>
    <w:p>
      <w:r>
        <w:t xml:space="preserve">简历:  </w:t>
        <w:br/>
        <w:t>卢希望，男，1974年8月生，河南确山籍，汉族，中共党员，博士研究生。曾任中共河南省纪委信访室副主任，河南省青年联合会常委。</w:t>
        <w:br/>
        <w:br/>
        <w:t>2013年2月任修武县委副书记、副县长。</w:t>
        <w:br/>
        <w:br/>
        <w:t>2013年11月任修武县委副书记、代理县长。</w:t>
        <w:br/>
        <w:br/>
        <w:t>2014年3月任修武县委副书记、县长。</w:t>
        <w:br/>
        <w:br/>
        <w:t>2016年3月，任山阳区区委书记。</w:t>
        <w:br/>
        <w:br/>
      </w:r>
    </w:p>
    <w:p/>
    <w:p>
      <w:pPr>
        <w:pStyle w:val="Heading3"/>
      </w:pPr>
      <w:r>
        <w:t xml:space="preserve">河南省  焦作市  修武县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河南省  焦作市  修武县  </w:t>
      </w:r>
    </w:p>
    <w:p>
      <w:r>
        <w:rPr>
          <w:i/>
        </w:rPr>
        <w:t>郭鹏    河南省焦作市修武县委书记</w:t>
      </w:r>
    </w:p>
    <w:p>
      <w:r>
        <w:t>性别:  男</w:t>
      </w:r>
    </w:p>
    <w:p>
      <w:r>
        <w:t>生年：  1976年05月</w:t>
      </w:r>
    </w:p>
    <w:p>
      <w:r>
        <w:t>籍贯:  河南省南阳市</w:t>
      </w:r>
    </w:p>
    <w:p>
      <w:r>
        <w:t>学历:  博士</w:t>
      </w:r>
    </w:p>
    <w:p>
      <w:r>
        <w:t xml:space="preserve">简历:  </w:t>
        <w:br/>
        <w:t xml:space="preserve">   郭鹏，1976年6月生，河南南阳人。汉族。美国波士顿大学比较 政治经济学博士。2005年6月加入中国共产党。2004年4月参加工作。</w:t>
        <w:br/>
        <w:br/>
        <w:t xml:space="preserve"> </w:t>
        <w:br/>
        <w:t xml:space="preserve">　　历任河南省郑州市二七区副区长，共青团河南省委统战联络部副部长、部长。</w:t>
        <w:br/>
        <w:br/>
        <w:t xml:space="preserve"> </w:t>
        <w:br/>
        <w:t xml:space="preserve">　　2008年4月任共青团河南省委副书记、党组成员。2011年1月起兼任河南省青联常务副主席。</w:t>
        <w:br/>
        <w:br/>
        <w:t xml:space="preserve"> </w:t>
        <w:br/>
        <w:t xml:space="preserve">　　2013年4月任焦作市委常委、焦作市人民政府副市长。</w:t>
        <w:br/>
        <w:br/>
        <w:t xml:space="preserve"> </w:t>
        <w:br/>
        <w:t xml:space="preserve">　　2014.03 焦作市委常委、修武县县委书记。</w:t>
        <w:br/>
        <w:br/>
        <w:t xml:space="preserve"> </w:t>
        <w:br/>
        <w:t xml:space="preserve">    十一届河南省政协常委。</w:t>
        <w:br/>
      </w:r>
    </w:p>
    <w:p/>
    <w:p>
      <w:pPr>
        <w:pStyle w:val="Heading3"/>
      </w:pPr>
      <w:r>
        <w:t xml:space="preserve">河南省  焦作市  博爱县  </w:t>
      </w:r>
    </w:p>
    <w:p>
      <w:r>
        <w:rPr>
          <w:i/>
        </w:rPr>
        <w:t>张建    河南省焦作市博爱县县委书记、县长</w:t>
      </w:r>
    </w:p>
    <w:p>
      <w:r>
        <w:t>性别:  男</w:t>
      </w:r>
    </w:p>
    <w:p>
      <w:r>
        <w:t xml:space="preserve">生年：  </w:t>
      </w:r>
    </w:p>
    <w:p>
      <w:r>
        <w:t xml:space="preserve">籍贯:  </w:t>
      </w:r>
    </w:p>
    <w:p>
      <w:r>
        <w:t xml:space="preserve">学历:  </w:t>
      </w:r>
    </w:p>
    <w:p>
      <w:r>
        <w:t xml:space="preserve">简历:  </w:t>
        <w:br/>
        <w:t xml:space="preserve">张建，河南省焦作市博爱县委书记、县长，主持县政府全面工作 </w:t>
        <w:br/>
      </w:r>
    </w:p>
    <w:p/>
    <w:p>
      <w:pPr>
        <w:pStyle w:val="Heading3"/>
      </w:pPr>
      <w:r>
        <w:t xml:space="preserve">河南省  焦作市  博爱县  </w:t>
      </w:r>
    </w:p>
    <w:p>
      <w:r>
        <w:rPr>
          <w:i/>
        </w:rPr>
        <w:t>张建    河南省焦作市博爱县县委书记、县长</w:t>
      </w:r>
    </w:p>
    <w:p>
      <w:r>
        <w:t>性别:  男</w:t>
      </w:r>
    </w:p>
    <w:p>
      <w:r>
        <w:t xml:space="preserve">生年：  </w:t>
      </w:r>
    </w:p>
    <w:p>
      <w:r>
        <w:t xml:space="preserve">籍贯:  </w:t>
      </w:r>
    </w:p>
    <w:p>
      <w:r>
        <w:t xml:space="preserve">学历:  </w:t>
      </w:r>
    </w:p>
    <w:p>
      <w:r>
        <w:t xml:space="preserve">简历:  </w:t>
        <w:br/>
        <w:t xml:space="preserve">张建，河南省焦作市博爱县委书记、县长，主持县政府全面工作 </w:t>
        <w:br/>
      </w:r>
    </w:p>
    <w:p/>
    <w:p>
      <w:pPr>
        <w:pStyle w:val="Heading3"/>
      </w:pPr>
      <w:r>
        <w:t xml:space="preserve">河南省  焦作市  武陟县  </w:t>
      </w:r>
    </w:p>
    <w:p>
      <w:r>
        <w:rPr>
          <w:i/>
        </w:rPr>
        <w:t>秦迎军    河南省焦作市武陟县委副书记、代县长</w:t>
      </w:r>
    </w:p>
    <w:p>
      <w:r>
        <w:t>性别:  男</w:t>
      </w:r>
    </w:p>
    <w:p>
      <w:r>
        <w:t xml:space="preserve">生年：  </w:t>
      </w:r>
    </w:p>
    <w:p>
      <w:r>
        <w:t xml:space="preserve">籍贯:  </w:t>
      </w:r>
    </w:p>
    <w:p>
      <w:r>
        <w:t xml:space="preserve">学历:  </w:t>
      </w:r>
    </w:p>
    <w:p>
      <w:r>
        <w:t xml:space="preserve">简历:  </w:t>
        <w:br/>
        <w:t>秦迎军，河南省焦作市武陟县委副书记、代县长，主持县政府全面工作。</w:t>
        <w:br/>
      </w:r>
    </w:p>
    <w:p/>
    <w:p>
      <w:pPr>
        <w:pStyle w:val="Heading3"/>
      </w:pPr>
      <w:r>
        <w:t xml:space="preserve">河南省  焦作市  武陟县  </w:t>
      </w:r>
    </w:p>
    <w:p>
      <w:r>
        <w:rPr>
          <w:i/>
        </w:rPr>
        <w:t>闫小杏    河南省焦作市武陟县委书记</w:t>
      </w:r>
    </w:p>
    <w:p>
      <w:r>
        <w:t>性别:  女</w:t>
      </w:r>
    </w:p>
    <w:p>
      <w:r>
        <w:t xml:space="preserve">生年：  </w:t>
      </w:r>
    </w:p>
    <w:p>
      <w:r>
        <w:t xml:space="preserve">籍贯:  </w:t>
      </w:r>
    </w:p>
    <w:p>
      <w:r>
        <w:t>学历:  专科</w:t>
      </w:r>
    </w:p>
    <w:p>
      <w:r>
        <w:t xml:space="preserve">简历:  </w:t>
        <w:br/>
        <w:t>闫小杏，女，中共党员，大学文化。曾任河南省武陟县人民政府副县长、代县长，负责县政府全面工作。2014年4月30日上午，市委关于闫小杏同志任职的决定：闫小杏同志任中共武陟县委书记。</w:t>
        <w:br/>
      </w:r>
    </w:p>
    <w:p/>
    <w:p>
      <w:pPr>
        <w:pStyle w:val="Heading3"/>
      </w:pPr>
      <w:r>
        <w:t xml:space="preserve">河南省  焦作市  温县  </w:t>
      </w:r>
    </w:p>
    <w:p>
      <w:r>
        <w:rPr>
          <w:i/>
        </w:rPr>
        <w:t>王玲    河南省焦作市温县县长</w:t>
      </w:r>
    </w:p>
    <w:p>
      <w:r>
        <w:t>性别:  女</w:t>
      </w:r>
    </w:p>
    <w:p>
      <w:r>
        <w:t xml:space="preserve">生年：  </w:t>
      </w:r>
    </w:p>
    <w:p>
      <w:r>
        <w:t>籍贯:  河北青县人</w:t>
      </w:r>
    </w:p>
    <w:p>
      <w:r>
        <w:t>学历:  本科</w:t>
      </w:r>
    </w:p>
    <w:p>
      <w:r>
        <w:t xml:space="preserve">简历:  </w:t>
        <w:br/>
        <w:t xml:space="preserve">王玲，女，汉族，1975年2月生，河北青县人，研究生学历，管理学博士，中共党员。 </w:t>
        <w:br/>
        <w:br/>
        <w:t>现任河南省焦作市温县县委书记、县长。</w:t>
        <w:br/>
      </w:r>
    </w:p>
    <w:p/>
    <w:p>
      <w:pPr>
        <w:pStyle w:val="Heading3"/>
      </w:pPr>
      <w:r>
        <w:t xml:space="preserve">河南省  焦作市  温县  </w:t>
      </w:r>
    </w:p>
    <w:p>
      <w:r>
        <w:rPr>
          <w:i/>
        </w:rPr>
        <w:t>王玲    河南省焦作市温县县长</w:t>
      </w:r>
    </w:p>
    <w:p>
      <w:r>
        <w:t>性别:  女</w:t>
      </w:r>
    </w:p>
    <w:p>
      <w:r>
        <w:t xml:space="preserve">生年：  </w:t>
      </w:r>
    </w:p>
    <w:p>
      <w:r>
        <w:t>籍贯:  河北青县人</w:t>
      </w:r>
    </w:p>
    <w:p>
      <w:r>
        <w:t>学历:  本科</w:t>
      </w:r>
    </w:p>
    <w:p>
      <w:r>
        <w:t xml:space="preserve">简历:  </w:t>
        <w:br/>
        <w:t xml:space="preserve">王玲，女，汉族，1975年2月生，河北青县人，研究生学历，管理学博士，中共党员。 </w:t>
        <w:br/>
        <w:br/>
        <w:t>现任河南省焦作市温县县委书记、县长。</w:t>
        <w:br/>
      </w:r>
    </w:p>
    <w:p/>
    <w:p>
      <w:pPr>
        <w:pStyle w:val="Heading3"/>
      </w:pPr>
      <w:r>
        <w:t xml:space="preserve">河南省  焦作市  沁阳市  </w:t>
      </w:r>
    </w:p>
    <w:p>
      <w:r>
        <w:rPr>
          <w:i/>
        </w:rPr>
        <w:t>毛文明    河南省焦作市沁阳市市长</w:t>
      </w:r>
    </w:p>
    <w:p>
      <w:r>
        <w:t>性别:  男</w:t>
      </w:r>
    </w:p>
    <w:p>
      <w:r>
        <w:t>生年：  1968年05月</w:t>
      </w:r>
    </w:p>
    <w:p>
      <w:r>
        <w:t>籍贯:  河南省原阳市</w:t>
      </w:r>
    </w:p>
    <w:p>
      <w:r>
        <w:t>学历:  学士</w:t>
      </w:r>
    </w:p>
    <w:p>
      <w:r>
        <w:t xml:space="preserve">简历:  </w:t>
        <w:br/>
        <w:t xml:space="preserve">　毛文明，男，汉族，1968年6月生，河南原阳人，大学本科学历，法学学士，1995年12月加入中国共产党，1991年9月参加工作。现任中共沁阳市委副书记，市人民政府市长、党组书记，市委党校校长，沁阳市产业集聚区党工委书记。 </w:t>
        <w:br/>
        <w:br/>
        <w:t xml:space="preserve">　　1987.09--1991.06  郑州大学行政管理专业学生 </w:t>
        <w:br/>
        <w:br/>
        <w:t xml:space="preserve">　　1991.06--1991.09 毕业待分配 </w:t>
        <w:br/>
        <w:br/>
        <w:t xml:space="preserve">　　1991.09--1995.08 焦作市燃气热力公司科员 </w:t>
        <w:br/>
        <w:br/>
        <w:t xml:space="preserve">　　1995.08--1997.12 焦作市燃气热力公司办公室副主任 </w:t>
        <w:br/>
        <w:br/>
        <w:t xml:space="preserve">　　1997.12--2000.03 焦作市政府办公室四科副主任科员 </w:t>
        <w:br/>
        <w:br/>
        <w:t xml:space="preserve">　　2000.03--2001.11 焦作市政府办公室一科副科长 </w:t>
        <w:br/>
        <w:br/>
        <w:t xml:space="preserve">　　2001.11--2002.06 焦作市政府办公室督查室副主任、主任科员 </w:t>
        <w:br/>
        <w:br/>
        <w:t xml:space="preserve">　　2002.06--2004.09 焦作市政府办公室一科科长 </w:t>
        <w:br/>
        <w:br/>
        <w:t xml:space="preserve">　　2004.09--2007.06 焦作市政府办公室秘书科科长 </w:t>
        <w:br/>
        <w:br/>
        <w:t xml:space="preserve">　　2007.06--2007.10 焦作市政府办公室纪检组长 </w:t>
        <w:br/>
        <w:br/>
        <w:t xml:space="preserve">　　2007.10--2009.01 焦作市政府办公室纪检组长、党组成员 </w:t>
        <w:br/>
        <w:br/>
        <w:t xml:space="preserve">　　2009.01--2011.06  中共焦作市委副秘书长 </w:t>
        <w:br/>
        <w:br/>
        <w:t xml:space="preserve">　　2011.06--2011.09  中共沁阳市委副书记 </w:t>
        <w:br/>
        <w:br/>
        <w:t xml:space="preserve">　　2011.09--2012.04  中共沁阳市委副书记，市委党校校长 </w:t>
        <w:br/>
        <w:br/>
        <w:t xml:space="preserve">　　2012.04--2013.05  中共沁阳市委副书记，市委党校校长，沁北产业集聚区党工委书记、正县级干部 </w:t>
        <w:br/>
        <w:br/>
        <w:t xml:space="preserve">　　2013.05--2013.06  中共沁阳市委副书记，市人民政府市长人选，市委党校校长，沁北产业集聚区党工委书记 </w:t>
        <w:br/>
        <w:br/>
        <w:t xml:space="preserve">　　2013.06.6--2013.06.19  中共沁阳市委副书记，市人民政府副市长、代市长、 党组书记，市委党校校长，沁阳市产业集聚区党工委书记 </w:t>
        <w:br/>
        <w:br/>
        <w:t xml:space="preserve">　　2013.06.19  中共沁阳市委副书记，市人民政府市长、党组书记，市委党校校长，沁阳市产业集聚区党工委书记                </w:t>
        <w:br/>
      </w:r>
    </w:p>
    <w:p/>
    <w:p>
      <w:pPr>
        <w:pStyle w:val="Heading3"/>
      </w:pPr>
      <w:r>
        <w:t xml:space="preserve">河南省  焦作市  沁阳市  </w:t>
      </w:r>
    </w:p>
    <w:p>
      <w:r>
        <w:rPr>
          <w:i/>
        </w:rPr>
        <w:t>薛勇    河南省焦作市沁阳市市委书记</w:t>
      </w:r>
    </w:p>
    <w:p>
      <w:r>
        <w:t>性别:  男</w:t>
      </w:r>
    </w:p>
    <w:p>
      <w:r>
        <w:t xml:space="preserve">生年：  </w:t>
      </w:r>
    </w:p>
    <w:p>
      <w:r>
        <w:t xml:space="preserve">籍贯:  </w:t>
      </w:r>
    </w:p>
    <w:p>
      <w:r>
        <w:t xml:space="preserve">学历:  </w:t>
      </w:r>
    </w:p>
    <w:p>
      <w:r>
        <w:t xml:space="preserve">简历:  </w:t>
        <w:br/>
        <w:t>薛勇</w:t>
        <w:br/>
        <w:br/>
        <w:t>2015年8月—2015年9月，任沁阳市委委员、常委、市委副书记。</w:t>
        <w:br/>
        <w:br/>
        <w:t>2015年9月，任河南省沁阳市委书记。</w:t>
        <w:br/>
      </w:r>
    </w:p>
    <w:p/>
    <w:p>
      <w:pPr>
        <w:pStyle w:val="Heading3"/>
      </w:pPr>
      <w:r>
        <w:t xml:space="preserve">河南省  焦作市  孟州市  </w:t>
      </w:r>
    </w:p>
    <w:p>
      <w:r>
        <w:rPr>
          <w:i/>
        </w:rPr>
        <w:t>卢和平    河南省焦作市市长</w:t>
      </w:r>
    </w:p>
    <w:p>
      <w:r>
        <w:t>性别:  男</w:t>
      </w:r>
    </w:p>
    <w:p>
      <w:r>
        <w:t>生年：  1966年04月</w:t>
      </w:r>
    </w:p>
    <w:p>
      <w:r>
        <w:t>籍贯:  河南省孟州市</w:t>
      </w:r>
    </w:p>
    <w:p>
      <w:r>
        <w:t>学历:  硕士</w:t>
      </w:r>
    </w:p>
    <w:p>
      <w:r>
        <w:t xml:space="preserve">简历:  </w:t>
        <w:br/>
        <w:t>卢和平，男，汉族，1966年4月出生，河南孟州人，中央党校大学文化程度，工程硕士，1982年5月参加工作，1986年1月加入中国共产党。现任中共孟州市委副书记、市政府副市长、代市长。</w:t>
        <w:br/>
        <w:br/>
        <w:t>1982.05--1986.06 河南省温县县委通讯员</w:t>
        <w:br/>
        <w:br/>
        <w:t>1986.06--1991.05 河南省温县县委办公室干事（其间：1986.09- 1988.06市委党校大专班学习）</w:t>
        <w:br/>
        <w:br/>
        <w:t>1991.05--1994.12 共青团河南省温县县委副书记</w:t>
        <w:br/>
        <w:br/>
        <w:t>1994.12--1996.01 共青团河南省温县县委书记</w:t>
        <w:br/>
        <w:br/>
        <w:t>1996.01--1998.05 河南省温县南张羌乡党委副书记、乡长</w:t>
        <w:br/>
        <w:br/>
        <w:t>1998.05--2002.03 河南省温县南张羌乡党委书记（其间：1999.09-2001.07 河南大学研究生课程进修班区域经济学专业结业）（其间：1999.08- 2001.12中央党校函授本科法律专业学习）</w:t>
        <w:br/>
        <w:br/>
        <w:t>2002.03--2003.01 河南省温县南张羌乡党委书记兼人大主席</w:t>
        <w:br/>
        <w:br/>
        <w:t>2003.01--2009.09 河南省武陟县委常委、办公室主任(其间： 2009.06 获武汉大学软件工程领域工程硕士专业学位)</w:t>
        <w:br/>
        <w:br/>
        <w:t>2009.09--2011.06 河南省焦作市中站区委常委、副区长</w:t>
        <w:br/>
        <w:br/>
        <w:t>2011.06--2012.04 河南省焦作市中站区委副书记 2012.04--2013.10 河南省焦作市中站区委副书记、正县级干部</w:t>
        <w:br/>
        <w:br/>
        <w:t>2013.10--2014.03 河南省焦作市中站区委副书记、副区长、代区长</w:t>
        <w:br/>
        <w:br/>
        <w:t>2014.03--2015.08 河南省焦作市中站区委副书记、区长</w:t>
        <w:br/>
        <w:br/>
        <w:t>2015.08--2016.01 河南省孟州市委副书记、副市长、代市长</w:t>
        <w:br/>
        <w:br/>
        <w:t>2016.01-- 河南省孟州市委副书记、副市长、市长</w:t>
        <w:br/>
      </w:r>
    </w:p>
    <w:p/>
    <w:p>
      <w:pPr>
        <w:pStyle w:val="Heading3"/>
      </w:pPr>
      <w:r>
        <w:t xml:space="preserve">河南省  焦作市  孟州市  </w:t>
      </w:r>
    </w:p>
    <w:p>
      <w:r>
        <w:rPr>
          <w:i/>
        </w:rPr>
        <w:t>李英杰    河南省孟州市委书记</w:t>
      </w:r>
    </w:p>
    <w:p>
      <w:r>
        <w:t>性别:  男</w:t>
      </w:r>
    </w:p>
    <w:p>
      <w:r>
        <w:t xml:space="preserve">生年：  </w:t>
      </w:r>
    </w:p>
    <w:p>
      <w:r>
        <w:t xml:space="preserve">籍贯:  </w:t>
      </w:r>
    </w:p>
    <w:p>
      <w:r>
        <w:t xml:space="preserve">学历:  </w:t>
      </w:r>
    </w:p>
    <w:p>
      <w:r>
        <w:t xml:space="preserve">简历:  </w:t>
        <w:br/>
        <w:t>李英杰，男，汉族，1963年1月出生，河南鄢陵人，1983年9月加入中国共产党，1984年7月参加工作，河南农学院农业机械系农机修造专业毕业（农学学士学位）， 西安交通大学在职研究生学历（工商管理硕士学位）。</w:t>
        <w:br/>
        <w:br/>
        <w:t>1980.09--1984.07，河南农学院制造专业学生</w:t>
        <w:br/>
        <w:br/>
        <w:t>1984.07--1984.12，河南省长葛县城关镇干部</w:t>
        <w:br/>
        <w:br/>
        <w:t>1984.12--1985.10，共青团河南省长葛县委副书记</w:t>
        <w:br/>
        <w:br/>
        <w:t>1985.10--1987.01，河南省长葛县官亭乡人民政府副乡长</w:t>
        <w:br/>
        <w:br/>
        <w:t>1987.01--1987.08，河南省许昌市委宣传部干部</w:t>
        <w:br/>
        <w:br/>
        <w:t>1987.08--1989.03，河南省许昌市委宣传部副科级协理员</w:t>
        <w:br/>
        <w:br/>
        <w:t>1989.03--1990.11，河南省许昌市委宣传部党员教育科副科长</w:t>
        <w:br/>
        <w:br/>
        <w:t>1990.11--1995.03，河南省许昌市委宣传部党员教育科科长</w:t>
        <w:br/>
        <w:br/>
        <w:t>1995.03--1996.03，河南省许昌市委办公室正科级秘书</w:t>
        <w:br/>
        <w:br/>
        <w:t>1996.03--1997.12，河南省许昌市魏都区委常委、办公室主任</w:t>
        <w:br/>
        <w:br/>
        <w:t>1997.12--2001.05，河南省许昌县委常委、县人民政府常务副县长（1997.12--2000.12在西安交通大学学习，获工商管理硕士学位）</w:t>
        <w:br/>
        <w:br/>
        <w:t>2001.05--2006.05，河南省长葛市委副书记</w:t>
        <w:br/>
        <w:br/>
        <w:t>2006.05--2007.04，河南省禹州市委常委、市人民政府常务副市长</w:t>
        <w:br/>
        <w:br/>
        <w:t>2007.04--2007.05，河南省禹州市委副书记</w:t>
        <w:br/>
        <w:br/>
        <w:t>2007.05--2008.05，河南省禹州市委副书记、统战部部长（兼）</w:t>
        <w:br/>
        <w:br/>
        <w:t>2008.05--2009.09，河南省禹州市委副书记</w:t>
        <w:br/>
        <w:br/>
        <w:t>2009.09--2010.01，河南省温县县委副书记、代县长</w:t>
        <w:br/>
        <w:br/>
        <w:t>2010.01--2015.01，河南省温县县委副书记，温县人民政府县长</w:t>
        <w:br/>
        <w:br/>
        <w:t xml:space="preserve">2015.01--2015.03，河南省孟州市委副书记，市政府副市长、代市长[1] </w:t>
        <w:br/>
        <w:br/>
        <w:t xml:space="preserve">2015.03--2015.08，河南省孟州市委副书记，市政府市长[2] </w:t>
        <w:br/>
        <w:br/>
        <w:t>2015.08--至今，河南省孟州市委书记</w:t>
        <w:br/>
        <w:br/>
        <w:t>第十二届河南省人大代表</w:t>
        <w:br/>
      </w:r>
    </w:p>
    <w:p/>
    <w:p>
      <w:pPr>
        <w:pStyle w:val="Heading3"/>
      </w:pPr>
      <w:r>
        <w:t xml:space="preserve">河南省  鹤壁市  鹤山区  </w:t>
      </w:r>
    </w:p>
    <w:p>
      <w:r>
        <w:rPr>
          <w:i/>
        </w:rPr>
        <w:t>王强    河南省鹤壁市鹤山区区长</w:t>
      </w:r>
    </w:p>
    <w:p>
      <w:r>
        <w:t>性别:  男</w:t>
      </w:r>
    </w:p>
    <w:p>
      <w:r>
        <w:t xml:space="preserve">生年：  </w:t>
      </w:r>
    </w:p>
    <w:p>
      <w:r>
        <w:t xml:space="preserve">籍贯:  </w:t>
      </w:r>
    </w:p>
    <w:p>
      <w:r>
        <w:t xml:space="preserve">学历:  </w:t>
      </w:r>
    </w:p>
    <w:p>
      <w:r>
        <w:t xml:space="preserve">简历:  </w:t>
        <w:br/>
        <w:t>王强，男，河南省鹤壁市鹤山区区长。</w:t>
        <w:br/>
        <w:br/>
        <w:t>主持鹤壁市鹤山区政府全面工作。</w:t>
        <w:br/>
      </w:r>
    </w:p>
    <w:p/>
    <w:p>
      <w:pPr>
        <w:pStyle w:val="Heading3"/>
      </w:pPr>
      <w:r>
        <w:t xml:space="preserve">河南省  鹤壁市  鹤山区  </w:t>
      </w:r>
    </w:p>
    <w:p>
      <w:r>
        <w:rPr>
          <w:i/>
        </w:rPr>
        <w:t>李海章    河南省鹤壁市鹤山区委书记</w:t>
      </w:r>
    </w:p>
    <w:p>
      <w:r>
        <w:t>性别:  男</w:t>
      </w:r>
    </w:p>
    <w:p>
      <w:r>
        <w:t xml:space="preserve">生年：  </w:t>
      </w:r>
    </w:p>
    <w:p>
      <w:r>
        <w:t xml:space="preserve">籍贯:  </w:t>
      </w:r>
    </w:p>
    <w:p>
      <w:r>
        <w:t xml:space="preserve">学历:  </w:t>
      </w:r>
    </w:p>
    <w:p>
      <w:r>
        <w:t xml:space="preserve">简历:  </w:t>
        <w:br/>
        <w:t>李海章，男，河南省鹤壁市鹤山区委书记。</w:t>
        <w:br/>
        <w:br/>
        <w:t>主持鹤壁市鹤山区委全面工作。</w:t>
        <w:br/>
      </w:r>
    </w:p>
    <w:p/>
    <w:p>
      <w:pPr>
        <w:pStyle w:val="Heading3"/>
      </w:pPr>
      <w:r>
        <w:t xml:space="preserve">河南省  鹤壁市  山城区  </w:t>
      </w:r>
    </w:p>
    <w:p>
      <w:r>
        <w:rPr>
          <w:i/>
        </w:rPr>
        <w:t>白树民    河南省鹤壁市山城区区长</w:t>
      </w:r>
    </w:p>
    <w:p>
      <w:r>
        <w:t>性别:  男</w:t>
      </w:r>
    </w:p>
    <w:p>
      <w:r>
        <w:t xml:space="preserve">生年：  </w:t>
      </w:r>
    </w:p>
    <w:p>
      <w:r>
        <w:t xml:space="preserve">籍贯:  </w:t>
      </w:r>
    </w:p>
    <w:p>
      <w:r>
        <w:t xml:space="preserve">学历:  </w:t>
      </w:r>
    </w:p>
    <w:p>
      <w:r>
        <w:t xml:space="preserve">简历:  </w:t>
        <w:br/>
        <w:t>白树民，男，河南省鹤壁市山城区区长。</w:t>
        <w:br/>
        <w:br/>
        <w:t>主持鹤壁市山城区区政府全面工作。</w:t>
        <w:br/>
      </w:r>
    </w:p>
    <w:p/>
    <w:p>
      <w:pPr>
        <w:pStyle w:val="Heading3"/>
      </w:pPr>
      <w:r>
        <w:t xml:space="preserve">河南省  鹤壁市  山城区  </w:t>
      </w:r>
    </w:p>
    <w:p>
      <w:r>
        <w:rPr>
          <w:i/>
        </w:rPr>
        <w:t>常玉轩    河南省鹤壁市山城区区委书记</w:t>
      </w:r>
    </w:p>
    <w:p>
      <w:r>
        <w:t>性别:  男</w:t>
      </w:r>
    </w:p>
    <w:p>
      <w:r>
        <w:t xml:space="preserve">生年：  </w:t>
      </w:r>
    </w:p>
    <w:p>
      <w:r>
        <w:t xml:space="preserve">籍贯:  </w:t>
      </w:r>
    </w:p>
    <w:p>
      <w:r>
        <w:t xml:space="preserve">学历:  </w:t>
      </w:r>
    </w:p>
    <w:p>
      <w:r>
        <w:t xml:space="preserve">简历:  </w:t>
        <w:br/>
        <w:t>常玉轩，男，曾任中共鹤壁市委副秘书长、政研室主任</w:t>
        <w:br/>
        <w:br/>
        <w:t>2009起兼任鹤壁市老促会第一任秘书长。</w:t>
        <w:br/>
        <w:br/>
        <w:t>2016年7月27日，任中共山城区委委员、常委、书记。</w:t>
        <w:br/>
      </w:r>
    </w:p>
    <w:p/>
    <w:p>
      <w:pPr>
        <w:pStyle w:val="Heading3"/>
      </w:pPr>
      <w:r>
        <w:t xml:space="preserve">河南省  鹤壁市  淇滨区  </w:t>
      </w:r>
    </w:p>
    <w:p>
      <w:r>
        <w:rPr>
          <w:i/>
        </w:rPr>
        <w:t>王志武    河南省鹤壁市淇滨区区长</w:t>
      </w:r>
    </w:p>
    <w:p>
      <w:r>
        <w:t>性别:  男</w:t>
      </w:r>
    </w:p>
    <w:p>
      <w:r>
        <w:t xml:space="preserve">生年：  </w:t>
      </w:r>
    </w:p>
    <w:p>
      <w:r>
        <w:t xml:space="preserve">籍贯:  </w:t>
      </w:r>
    </w:p>
    <w:p>
      <w:r>
        <w:t xml:space="preserve">学历:  </w:t>
      </w:r>
    </w:p>
    <w:p>
      <w:r>
        <w:t xml:space="preserve">简历:  </w:t>
        <w:br/>
        <w:t>王志武,男,现任鹤壁市淇滨区区长.</w:t>
        <w:br/>
      </w:r>
    </w:p>
    <w:p/>
    <w:p>
      <w:pPr>
        <w:pStyle w:val="Heading3"/>
      </w:pPr>
      <w:r>
        <w:t xml:space="preserve">河南省  鹤壁市  淇滨区  </w:t>
      </w:r>
    </w:p>
    <w:p>
      <w:r>
        <w:rPr>
          <w:i/>
        </w:rPr>
        <w:t>李杰    河南省鹤壁市淇滨区区委书记</w:t>
      </w:r>
    </w:p>
    <w:p>
      <w:r>
        <w:t>性别:  男</w:t>
      </w:r>
    </w:p>
    <w:p>
      <w:r>
        <w:t xml:space="preserve">生年：  </w:t>
      </w:r>
    </w:p>
    <w:p>
      <w:r>
        <w:t xml:space="preserve">籍贯:  </w:t>
      </w:r>
    </w:p>
    <w:p>
      <w:r>
        <w:t xml:space="preserve">学历:  </w:t>
      </w:r>
    </w:p>
    <w:p>
      <w:r>
        <w:t xml:space="preserve">简历:  </w:t>
        <w:br/>
        <w:t>李杰，男，曾任河南省鹤壁市淇滨区区长。</w:t>
        <w:br/>
        <w:br/>
        <w:t>2016年7月12日,任鹤壁市淇滨区区委书记.</w:t>
        <w:br/>
      </w:r>
    </w:p>
    <w:p/>
    <w:p>
      <w:pPr>
        <w:pStyle w:val="Heading3"/>
      </w:pPr>
      <w:r>
        <w:t xml:space="preserve">河南省  鹤壁市  浚县  </w:t>
      </w:r>
    </w:p>
    <w:p>
      <w:r>
        <w:rPr>
          <w:i/>
        </w:rPr>
        <w:t>王军    河南省鹤壁市浚县县长</w:t>
      </w:r>
    </w:p>
    <w:p>
      <w:r>
        <w:t>性别:  男</w:t>
      </w:r>
    </w:p>
    <w:p>
      <w:r>
        <w:t xml:space="preserve">生年：  </w:t>
      </w:r>
    </w:p>
    <w:p>
      <w:r>
        <w:t xml:space="preserve">籍贯:  </w:t>
      </w:r>
    </w:p>
    <w:p>
      <w:r>
        <w:t xml:space="preserve">学历:  </w:t>
      </w:r>
    </w:p>
    <w:p>
      <w:r>
        <w:t xml:space="preserve">简历:  </w:t>
        <w:br/>
        <w:t>王军，男，河南省鹤壁市浚县县长。</w:t>
        <w:br/>
        <w:br/>
        <w:t>主持鹤壁市浚县县政府全面工作。</w:t>
        <w:br/>
      </w:r>
    </w:p>
    <w:p/>
    <w:p>
      <w:pPr>
        <w:pStyle w:val="Heading3"/>
      </w:pPr>
      <w:r>
        <w:t xml:space="preserve">河南省  鹤壁市  浚县  </w:t>
      </w:r>
    </w:p>
    <w:p>
      <w:r>
        <w:rPr>
          <w:i/>
        </w:rPr>
        <w:t>郑辉    河南省鹤壁市浚县县委书记</w:t>
      </w:r>
    </w:p>
    <w:p>
      <w:r>
        <w:t>性别:  男</w:t>
      </w:r>
    </w:p>
    <w:p>
      <w:r>
        <w:t xml:space="preserve">生年：  </w:t>
      </w:r>
    </w:p>
    <w:p>
      <w:r>
        <w:t xml:space="preserve">籍贯:  </w:t>
      </w:r>
    </w:p>
    <w:p>
      <w:r>
        <w:t xml:space="preserve">学历:  </w:t>
      </w:r>
    </w:p>
    <w:p>
      <w:r>
        <w:t xml:space="preserve">简历:  </w:t>
        <w:br/>
        <w:t>郑辉，男，河南省鹤壁市浚县县委书记。</w:t>
        <w:br/>
        <w:br/>
        <w:t>主持鹤壁市浚县县委全面工作。</w:t>
        <w:br/>
      </w:r>
    </w:p>
    <w:p/>
    <w:p>
      <w:pPr>
        <w:pStyle w:val="Heading3"/>
      </w:pPr>
      <w:r>
        <w:t xml:space="preserve">河南省  鹤壁市  淇县  </w:t>
      </w:r>
    </w:p>
    <w:p>
      <w:r>
        <w:rPr>
          <w:i/>
        </w:rPr>
        <w:t>王海涛    河南省鹤壁市淇县县长</w:t>
      </w:r>
    </w:p>
    <w:p>
      <w:r>
        <w:t>性别:  男</w:t>
      </w:r>
    </w:p>
    <w:p>
      <w:r>
        <w:t xml:space="preserve">生年：  </w:t>
      </w:r>
    </w:p>
    <w:p>
      <w:r>
        <w:t xml:space="preserve">籍贯:  </w:t>
      </w:r>
    </w:p>
    <w:p>
      <w:r>
        <w:t xml:space="preserve">学历:  </w:t>
      </w:r>
    </w:p>
    <w:p>
      <w:r>
        <w:t xml:space="preserve">简历:  </w:t>
        <w:br/>
        <w:t>王海涛，男，河南省鹤壁市淇县县长。</w:t>
        <w:br/>
        <w:br/>
        <w:t xml:space="preserve">主持鹤壁市淇县县政府全面工作。  </w:t>
        <w:br/>
      </w:r>
    </w:p>
    <w:p/>
    <w:p>
      <w:pPr>
        <w:pStyle w:val="Heading3"/>
      </w:pPr>
      <w:r>
        <w:t xml:space="preserve">河南省  鹤壁市  淇县  </w:t>
      </w:r>
    </w:p>
    <w:p>
      <w:r>
        <w:rPr>
          <w:i/>
        </w:rPr>
        <w:t>王永青    河南省鹤壁市淇县县委书记</w:t>
      </w:r>
    </w:p>
    <w:p>
      <w:r>
        <w:t>性别:  男</w:t>
      </w:r>
    </w:p>
    <w:p>
      <w:r>
        <w:t xml:space="preserve">生年：  </w:t>
      </w:r>
    </w:p>
    <w:p>
      <w:r>
        <w:t xml:space="preserve">籍贯:  </w:t>
      </w:r>
    </w:p>
    <w:p>
      <w:r>
        <w:t xml:space="preserve">学历:  </w:t>
      </w:r>
    </w:p>
    <w:p>
      <w:r>
        <w:t xml:space="preserve">简历:  </w:t>
        <w:br/>
        <w:t>王永青，男，河南省鹤壁市淇县县委书记。</w:t>
        <w:br/>
        <w:br/>
        <w:t>主持鹤壁市淇县县委全面工作。</w:t>
        <w:br/>
      </w:r>
    </w:p>
    <w:p/>
    <w:p>
      <w:pPr>
        <w:pStyle w:val="Heading3"/>
      </w:pPr>
      <w:r>
        <w:t xml:space="preserve">河南省  新乡市  红旗区  </w:t>
      </w:r>
    </w:p>
    <w:p>
      <w:r>
        <w:rPr>
          <w:i/>
        </w:rPr>
        <w:t>郑援越    河南省新乡市红旗区区长</w:t>
      </w:r>
    </w:p>
    <w:p>
      <w:r>
        <w:t>性别:  男</w:t>
      </w:r>
    </w:p>
    <w:p>
      <w:r>
        <w:t xml:space="preserve">生年：  </w:t>
      </w:r>
    </w:p>
    <w:p>
      <w:r>
        <w:t xml:space="preserve">籍贯:  </w:t>
      </w:r>
    </w:p>
    <w:p>
      <w:r>
        <w:t xml:space="preserve">学历:  </w:t>
      </w:r>
    </w:p>
    <w:p>
      <w:r>
        <w:t xml:space="preserve">简历:  </w:t>
        <w:br/>
        <w:t>郑援越 河南省新乡市红旗区区长</w:t>
        <w:br/>
        <w:br/>
        <w:t>1987.07-1990.04  河南省新乡市平原大学讲师</w:t>
        <w:br/>
        <w:br/>
        <w:t xml:space="preserve">    1990.04-1995.10  河南省新乡市平原大学团总支书记</w:t>
        <w:br/>
        <w:br/>
        <w:t xml:space="preserve">    1995.10-1997.12  河南省新乡市平原大学团委副支书记</w:t>
        <w:br/>
        <w:br/>
        <w:t xml:space="preserve">    1997.12-2002.03  河南省新乡市电子工业局副局长、党组成员</w:t>
        <w:br/>
        <w:br/>
        <w:t xml:space="preserve">                     （期间：1998.05-1999.04 兼任新乡市第二塑料厂党委书记</w:t>
        <w:br/>
        <w:br/>
        <w:t xml:space="preserve">                             2001.04-2002.03 任封丘县驻村工作队队长）</w:t>
        <w:br/>
        <w:br/>
        <w:t xml:space="preserve">    2002.03-2003.01  河南省获嘉县政府副县长</w:t>
        <w:br/>
        <w:br/>
        <w:t xml:space="preserve">    2003.01-2006.04  河南省获嘉县县委常委、常务副县长</w:t>
        <w:br/>
        <w:br/>
        <w:t xml:space="preserve">    2006.04-2008.02  河南省获嘉县县委常委、纪委书记</w:t>
        <w:br/>
        <w:br/>
        <w:t xml:space="preserve">    2008.02-2010.05  河南省辉县市委副书记、市委秘书长</w:t>
        <w:br/>
        <w:br/>
        <w:t xml:space="preserve">    2010.05-2014.05  河南省辉县市委副书记（正县级）</w:t>
        <w:br/>
        <w:br/>
        <w:t xml:space="preserve">                     （期间：2010.06-2013.12 援疆</w:t>
        <w:br/>
        <w:br/>
        <w:t xml:space="preserve">                             2010.08-2013.12 新疆哈密地区伊吾县副书记（正县级）</w:t>
        <w:br/>
        <w:br/>
        <w:t xml:space="preserve">                      兼任河南援疆前方指挥部临时党委委员、前支成员，河南省援疆前方指挥部伊吾指</w:t>
        <w:br/>
        <w:br/>
        <w:t xml:space="preserve">                      挥部党支部书记、指挥长，新乡市援疆前方指挥部党总支书记、指挥长）</w:t>
        <w:br/>
        <w:br/>
        <w:t xml:space="preserve">    2014.05-至今      河南省新乡市红旗区区长</w:t>
        <w:br/>
        <w:br/>
        <w:t>[工作分工]：</w:t>
        <w:br/>
        <w:br/>
        <w:t xml:space="preserve">    主持区政府全面工作，兼管财政、机构编制委员会和新东区管委会工作。</w:t>
        <w:br/>
      </w:r>
    </w:p>
    <w:p/>
    <w:p>
      <w:pPr>
        <w:pStyle w:val="Heading3"/>
      </w:pPr>
      <w:r>
        <w:t xml:space="preserve">河南省  新乡市  红旗区  </w:t>
      </w:r>
    </w:p>
    <w:p>
      <w:r>
        <w:rPr>
          <w:i/>
        </w:rPr>
        <w:t>李跃勇    河南省新乡市红旗区委书记</w:t>
      </w:r>
    </w:p>
    <w:p>
      <w:r>
        <w:t>性别:  男</w:t>
      </w:r>
    </w:p>
    <w:p>
      <w:r>
        <w:t xml:space="preserve">生年：  </w:t>
      </w:r>
    </w:p>
    <w:p>
      <w:r>
        <w:t xml:space="preserve">籍贯:  </w:t>
      </w:r>
    </w:p>
    <w:p>
      <w:r>
        <w:t xml:space="preserve">学历:  </w:t>
      </w:r>
    </w:p>
    <w:p>
      <w:r>
        <w:t xml:space="preserve">简历:  </w:t>
        <w:br/>
        <w:t>李跃勇 河南省新乡市红旗区委书记</w:t>
        <w:br/>
        <w:br/>
        <w:t>1989.09-1992.07 成都航院建筑系给排水专业学习</w:t>
        <w:br/>
        <w:br/>
        <w:t>1992.07-1993.09 封丘县城关乡团委书记</w:t>
        <w:br/>
        <w:br/>
        <w:t>1993.09-1994.07 封丘县团委副书记</w:t>
        <w:br/>
        <w:br/>
        <w:t>1994.07-1999.03 共青团新乡市委组织部副主任干事，办公室副主任、主任</w:t>
        <w:br/>
        <w:br/>
        <w:t>1999.03-2002.08 共青团新乡市委副书记</w:t>
        <w:br/>
        <w:br/>
        <w:t>2002.08-2006.04 共青团新乡市委书记（2005.09-2005.12 上海市青浦区挂职锻炼）</w:t>
        <w:br/>
        <w:br/>
        <w:t>2006.04-2009.01 新乡工业园区管委会主任、党委副书记</w:t>
        <w:br/>
        <w:br/>
        <w:t>2009.01-至今    河南省新乡市红旗区委书记</w:t>
        <w:br/>
      </w:r>
    </w:p>
    <w:p/>
    <w:p>
      <w:pPr>
        <w:pStyle w:val="Heading3"/>
      </w:pPr>
      <w:r>
        <w:t xml:space="preserve">河南省  新乡市  卫滨区  </w:t>
      </w:r>
    </w:p>
    <w:p>
      <w:r>
        <w:rPr>
          <w:i/>
        </w:rPr>
        <w:t>冯利霞    河南省新乡市卫滨区区长</w:t>
      </w:r>
    </w:p>
    <w:p>
      <w:r>
        <w:t>性别:  女</w:t>
      </w:r>
    </w:p>
    <w:p>
      <w:r>
        <w:t xml:space="preserve">生年：  </w:t>
      </w:r>
    </w:p>
    <w:p>
      <w:r>
        <w:t xml:space="preserve">籍贯:  </w:t>
      </w:r>
    </w:p>
    <w:p>
      <w:r>
        <w:t xml:space="preserve">学历:  </w:t>
      </w:r>
    </w:p>
    <w:p>
      <w:r>
        <w:t xml:space="preserve">简历:  </w:t>
        <w:br/>
        <w:t>冯利霞，现任河南省新乡市卫滨区区长，主持区政府全面工作，兼管区机构编制委员会工作。</w:t>
        <w:br/>
      </w:r>
    </w:p>
    <w:p/>
    <w:p>
      <w:pPr>
        <w:pStyle w:val="Heading3"/>
      </w:pPr>
      <w:r>
        <w:t xml:space="preserve">河南省  新乡市  卫滨区  </w:t>
      </w:r>
    </w:p>
    <w:p>
      <w:r>
        <w:rPr>
          <w:i/>
        </w:rPr>
        <w:t>孔凡旭    河南省新乡市卫滨区委书记</w:t>
      </w:r>
    </w:p>
    <w:p>
      <w:r>
        <w:t>性别:  男</w:t>
      </w:r>
    </w:p>
    <w:p>
      <w:r>
        <w:t xml:space="preserve">生年：  </w:t>
      </w:r>
    </w:p>
    <w:p>
      <w:r>
        <w:t xml:space="preserve">籍贯:  </w:t>
      </w:r>
    </w:p>
    <w:p>
      <w:r>
        <w:t xml:space="preserve">学历:  </w:t>
      </w:r>
    </w:p>
    <w:p>
      <w:r>
        <w:t xml:space="preserve">简历:  </w:t>
        <w:br/>
        <w:t>孔凡旭 ，男，汉族，山东牟平人。1986.02--1990.07 延津县档案局任办事员 1990.08--1991.10 延津县委组织部任干事 1991.10--1992.12 延津县东屯乡党委副书记 1992.12--1995.09 新乡市开发区土地规划局副局长（正科） 1995.10--1998.01 新乡市开发区土地管理局局长（副处级）兼任开发区团委书记 1998.01--2002.09 卫辉市人民政府副市长 2002.09--2003.01 获嘉县县委常委、常务副县长 2003.01--2004.08 获嘉县县委副书记 2004.08--2006.04 获嘉县县委副书记兼宣传部长 2006.04--2009.01 新乡团市委书记 2009年1月--至今 卫滨区委书记</w:t>
        <w:br/>
      </w:r>
    </w:p>
    <w:p/>
    <w:p>
      <w:pPr>
        <w:pStyle w:val="Heading3"/>
      </w:pPr>
      <w:r>
        <w:t xml:space="preserve">河南省  新乡市  凤泉区  </w:t>
      </w:r>
    </w:p>
    <w:p>
      <w:r>
        <w:rPr>
          <w:i/>
        </w:rPr>
        <w:t>赵军伟    新乡市凤泉区区长</w:t>
      </w:r>
    </w:p>
    <w:p>
      <w:r>
        <w:t>性别:  男</w:t>
      </w:r>
    </w:p>
    <w:p>
      <w:r>
        <w:t xml:space="preserve">生年：  </w:t>
      </w:r>
    </w:p>
    <w:p>
      <w:r>
        <w:t xml:space="preserve">籍贯:  </w:t>
      </w:r>
    </w:p>
    <w:p>
      <w:r>
        <w:t xml:space="preserve">学历:  </w:t>
      </w:r>
    </w:p>
    <w:p>
      <w:r>
        <w:t xml:space="preserve">简历:  </w:t>
        <w:br/>
        <w:t>赵军伟，男，现任凤泉区委副书记、区长。</w:t>
        <w:br/>
        <w:br/>
      </w:r>
    </w:p>
    <w:p/>
    <w:p>
      <w:pPr>
        <w:pStyle w:val="Heading3"/>
      </w:pPr>
      <w:r>
        <w:t xml:space="preserve">河南省  新乡市  凤泉区  </w:t>
      </w:r>
    </w:p>
    <w:p>
      <w:r>
        <w:rPr>
          <w:i/>
        </w:rPr>
        <w:t>高炜    河南省新乡市凤泉区委书记</w:t>
      </w:r>
    </w:p>
    <w:p>
      <w:r>
        <w:t>性别:  女</w:t>
      </w:r>
    </w:p>
    <w:p>
      <w:r>
        <w:t xml:space="preserve">生年：  </w:t>
      </w:r>
    </w:p>
    <w:p>
      <w:r>
        <w:t xml:space="preserve">籍贯:  </w:t>
      </w:r>
    </w:p>
    <w:p>
      <w:r>
        <w:t xml:space="preserve">学历:  </w:t>
      </w:r>
    </w:p>
    <w:p>
      <w:r>
        <w:t xml:space="preserve">简历:  </w:t>
        <w:br/>
        <w:t>高炜，现任新乡市凤泉区委书记。</w:t>
        <w:br/>
        <w:br/>
        <w:t>主持区委全面工作。</w:t>
        <w:br/>
      </w:r>
    </w:p>
    <w:p/>
    <w:p>
      <w:pPr>
        <w:pStyle w:val="Heading3"/>
      </w:pPr>
      <w:r>
        <w:t xml:space="preserve">河南省  新乡市  牧野区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河南省  新乡市  牧野区  </w:t>
      </w:r>
    </w:p>
    <w:p>
      <w:r>
        <w:rPr>
          <w:i/>
        </w:rPr>
        <w:t>靳新峰    河南省新乡市牧野区委书记</w:t>
      </w:r>
    </w:p>
    <w:p>
      <w:r>
        <w:t>性别:  男</w:t>
      </w:r>
    </w:p>
    <w:p>
      <w:r>
        <w:t xml:space="preserve">生年：  </w:t>
      </w:r>
    </w:p>
    <w:p>
      <w:r>
        <w:t xml:space="preserve">籍贯:  </w:t>
      </w:r>
    </w:p>
    <w:p>
      <w:r>
        <w:t xml:space="preserve">学历:  </w:t>
      </w:r>
    </w:p>
    <w:p>
      <w:r>
        <w:t xml:space="preserve">简历:  </w:t>
        <w:br/>
        <w:t>靳新峰 河南省新乡市牧野区委书记</w:t>
        <w:br/>
        <w:br/>
        <w:t>1984.09——1986.07 平原大学中文系学习</w:t>
        <w:br/>
        <w:br/>
        <w:t>1986.07——1994.01 新乡市郊区王村镇、区委宣传部工作</w:t>
        <w:br/>
        <w:br/>
        <w:t>1994.01——1997.06 新乡市郊区民政局副局长</w:t>
        <w:br/>
        <w:br/>
        <w:t>1997.06——2003.01 新乡市郊区牧野乡乡长、党委书记</w:t>
        <w:br/>
        <w:br/>
        <w:t>2003.01——2009.01 卫辉市副市长、封丘县委常委、副县长</w:t>
        <w:br/>
        <w:br/>
        <w:t xml:space="preserve">                   原阳县委常委、常务副县长</w:t>
        <w:br/>
        <w:br/>
        <w:t>2009.01—2011.11 新乡市行政服务中心党委委员、副书记、主任、新乡市商务局党委书记、局长</w:t>
        <w:br/>
        <w:br/>
        <w:t>2011.12至今 河南省新乡市牧野区委书记</w:t>
        <w:br/>
      </w:r>
    </w:p>
    <w:p/>
    <w:p>
      <w:pPr>
        <w:pStyle w:val="Heading3"/>
      </w:pPr>
      <w:r>
        <w:t xml:space="preserve">河南省  新乡市  新乡县  </w:t>
      </w:r>
    </w:p>
    <w:p>
      <w:r>
        <w:rPr>
          <w:i/>
        </w:rPr>
        <w:t>申乐民    河南省新乡市新乡县县长</w:t>
      </w:r>
    </w:p>
    <w:p>
      <w:r>
        <w:t>性别:  女</w:t>
      </w:r>
    </w:p>
    <w:p>
      <w:r>
        <w:t xml:space="preserve">生年：  </w:t>
      </w:r>
    </w:p>
    <w:p>
      <w:r>
        <w:t xml:space="preserve">籍贯:  </w:t>
      </w:r>
    </w:p>
    <w:p>
      <w:r>
        <w:t xml:space="preserve">学历:  </w:t>
      </w:r>
    </w:p>
    <w:p>
      <w:r>
        <w:t xml:space="preserve">简历:  </w:t>
        <w:br/>
        <w:t>申乐民，女，1969年1月出生，汉族，卫辉市人，研究生学历，1992年3月加入中国共产党，1990年7月参加工作。2014年6月至今，任新乡县委副书记、县政府县长，新乡经济技术产业集聚区党委书记、管委会主任。</w:t>
        <w:br/>
      </w:r>
    </w:p>
    <w:p/>
    <w:p>
      <w:pPr>
        <w:pStyle w:val="Heading3"/>
      </w:pPr>
      <w:r>
        <w:t xml:space="preserve">河南省  新乡市  新乡县  </w:t>
      </w:r>
    </w:p>
    <w:p>
      <w:r>
        <w:rPr>
          <w:i/>
        </w:rPr>
        <w:t>刘继红    河南省新乡市新乡县委书记</w:t>
      </w:r>
    </w:p>
    <w:p>
      <w:r>
        <w:t>性别:  男</w:t>
      </w:r>
    </w:p>
    <w:p>
      <w:r>
        <w:t xml:space="preserve">生年：  </w:t>
      </w:r>
    </w:p>
    <w:p>
      <w:r>
        <w:t xml:space="preserve">籍贯:  </w:t>
      </w:r>
    </w:p>
    <w:p>
      <w:r>
        <w:t xml:space="preserve">学历:  </w:t>
      </w:r>
    </w:p>
    <w:p>
      <w:r>
        <w:t xml:space="preserve">简历:  </w:t>
        <w:br/>
        <w:t>刘继红 河南省新乡市新乡县委书记</w:t>
        <w:br/>
        <w:br/>
        <w:t>1986.12—1993.4 任辉县市孟庄镇政府干事、新乡县委组织部干事</w:t>
        <w:br/>
        <w:br/>
        <w:t xml:space="preserve"> </w:t>
        <w:br/>
        <w:t>1993.4—1994.10 任共青团新乡县委副书记</w:t>
        <w:br/>
        <w:br/>
        <w:t xml:space="preserve"> </w:t>
        <w:br/>
        <w:t>1994.10—2002.9 任新乡市委办公室人事科干部、主任科员、机关团委书记，新乡市委办副处级助理调研员[2]</w:t>
        <w:br/>
        <w:br/>
        <w:t xml:space="preserve"> </w:t>
        <w:br/>
        <w:t>2002.9至今 任中共新乡县委副书记</w:t>
        <w:br/>
        <w:br/>
        <w:t xml:space="preserve"> </w:t>
        <w:br/>
        <w:t>2003.1—2007.3 任县委办公室主任</w:t>
        <w:br/>
        <w:br/>
        <w:t xml:space="preserve"> </w:t>
        <w:br/>
        <w:t>2007.3—2008.2 任县人民政府常务副县长</w:t>
        <w:br/>
        <w:br/>
        <w:t xml:space="preserve"> </w:t>
        <w:br/>
        <w:t>2008.2—2008.3 任县人民政府代县长</w:t>
        <w:br/>
        <w:br/>
        <w:t xml:space="preserve"> </w:t>
        <w:br/>
        <w:t>2008.3—2012.4 任中共新乡县委副书记、县人民政府党组书记、县人民政府县长</w:t>
        <w:br/>
        <w:br/>
        <w:t xml:space="preserve"> </w:t>
        <w:br/>
        <w:t>2012.4—至今 任中共新乡县委书记，主持县委全面工作。</w:t>
        <w:br/>
      </w:r>
    </w:p>
    <w:p/>
    <w:p>
      <w:pPr>
        <w:pStyle w:val="Heading3"/>
      </w:pPr>
      <w:r>
        <w:t xml:space="preserve">河南省  新乡市  获嘉县  </w:t>
      </w:r>
    </w:p>
    <w:p>
      <w:r>
        <w:rPr>
          <w:i/>
        </w:rPr>
        <w:t>吴山保    河南省新乡市获嘉县县长</w:t>
      </w:r>
    </w:p>
    <w:p>
      <w:r>
        <w:t>性别:  男</w:t>
      </w:r>
    </w:p>
    <w:p>
      <w:r>
        <w:t xml:space="preserve">生年：  </w:t>
      </w:r>
    </w:p>
    <w:p>
      <w:r>
        <w:t xml:space="preserve">籍贯:  </w:t>
      </w:r>
    </w:p>
    <w:p>
      <w:r>
        <w:t xml:space="preserve">学历:  </w:t>
      </w:r>
    </w:p>
    <w:p>
      <w:r>
        <w:t xml:space="preserve">简历:  </w:t>
        <w:br/>
        <w:t>吴山保，男，河南省新乡市获嘉县县长。</w:t>
        <w:br/>
      </w:r>
    </w:p>
    <w:p/>
    <w:p>
      <w:pPr>
        <w:pStyle w:val="Heading3"/>
      </w:pPr>
      <w:r>
        <w:t xml:space="preserve">河南省  新乡市  获嘉县  </w:t>
      </w:r>
    </w:p>
    <w:p>
      <w:r>
        <w:rPr>
          <w:i/>
        </w:rPr>
        <w:t>王永记    河南省新乡市获嘉县委书记</w:t>
      </w:r>
    </w:p>
    <w:p>
      <w:r>
        <w:t>性别:  男</w:t>
      </w:r>
    </w:p>
    <w:p>
      <w:r>
        <w:t xml:space="preserve">生年：  </w:t>
      </w:r>
    </w:p>
    <w:p>
      <w:r>
        <w:t xml:space="preserve">籍贯:  </w:t>
      </w:r>
    </w:p>
    <w:p>
      <w:r>
        <w:t xml:space="preserve">学历:  </w:t>
      </w:r>
    </w:p>
    <w:p>
      <w:r>
        <w:t xml:space="preserve">简历:  </w:t>
        <w:br/>
        <w:t>王永记 曾任河南省新乡市获嘉县县长。</w:t>
        <w:br/>
        <w:br/>
        <w:t xml:space="preserve"> </w:t>
        <w:br/>
        <w:t>现任获嘉县委书记。</w:t>
        <w:br/>
      </w:r>
    </w:p>
    <w:p/>
    <w:p>
      <w:pPr>
        <w:pStyle w:val="Heading3"/>
      </w:pPr>
      <w:r>
        <w:t xml:space="preserve">河南省  新乡市  原阳县  </w:t>
      </w:r>
    </w:p>
    <w:p>
      <w:r>
        <w:rPr>
          <w:i/>
        </w:rPr>
        <w:t>王保明    河南省新乡市原阳县县长</w:t>
      </w:r>
    </w:p>
    <w:p>
      <w:r>
        <w:t>性别:  男</w:t>
      </w:r>
    </w:p>
    <w:p>
      <w:r>
        <w:t xml:space="preserve">生年：  </w:t>
      </w:r>
    </w:p>
    <w:p>
      <w:r>
        <w:t xml:space="preserve">籍贯:  </w:t>
      </w:r>
    </w:p>
    <w:p>
      <w:r>
        <w:t xml:space="preserve">学历:  </w:t>
      </w:r>
    </w:p>
    <w:p>
      <w:r>
        <w:t xml:space="preserve">简历:  </w:t>
        <w:br/>
        <w:t>王保明，男，1966年11月生，山西陵川人，大学学历，1988年7月加入中国共产党。</w:t>
        <w:br/>
        <w:br/>
        <w:t>历任新乡市农牧局党组书记、副局长（原市畜牧局党组书记、局长）。</w:t>
        <w:br/>
        <w:br/>
        <w:t>现任原阳县人民政府县长，党委副书记。</w:t>
        <w:br/>
        <w:br/>
      </w:r>
    </w:p>
    <w:p/>
    <w:p>
      <w:pPr>
        <w:pStyle w:val="Heading3"/>
      </w:pPr>
      <w:r>
        <w:t xml:space="preserve">河南省  新乡市  原阳县  </w:t>
      </w:r>
    </w:p>
    <w:p>
      <w:r>
        <w:rPr>
          <w:i/>
        </w:rPr>
        <w:t>郭力铭    河南省新乡市原阳县县委书记</w:t>
      </w:r>
    </w:p>
    <w:p>
      <w:r>
        <w:t>性别:  男</w:t>
      </w:r>
    </w:p>
    <w:p>
      <w:r>
        <w:t xml:space="preserve">生年：  </w:t>
      </w:r>
    </w:p>
    <w:p>
      <w:r>
        <w:t xml:space="preserve">籍贯:  </w:t>
      </w:r>
    </w:p>
    <w:p>
      <w:r>
        <w:t xml:space="preserve">学历:  </w:t>
      </w:r>
    </w:p>
    <w:p>
      <w:r>
        <w:t xml:space="preserve">简历:  </w:t>
        <w:br/>
        <w:t>郭力铭 河南省新乡市原阳县县委书记</w:t>
        <w:br/>
        <w:br/>
        <w:t xml:space="preserve"> </w:t>
        <w:br/>
        <w:t>1986年9月至1989年10月 在西南政法大学学习</w:t>
        <w:br/>
        <w:br/>
        <w:t xml:space="preserve"> </w:t>
        <w:br/>
        <w:t>1989年10月至1995年10月 在新乡市公安局工作</w:t>
        <w:br/>
        <w:br/>
        <w:t xml:space="preserve"> </w:t>
        <w:br/>
        <w:t>1995年10月至2000年3月 任新乡市政府法制办任副科长</w:t>
        <w:br/>
        <w:br/>
        <w:t xml:space="preserve"> </w:t>
        <w:br/>
        <w:t>2000年3月至2003年1月 任新乡市政府办任科技科科长</w:t>
        <w:br/>
        <w:br/>
        <w:t xml:space="preserve"> </w:t>
        <w:br/>
        <w:t>2003年1月至2006年4月 任长垣县任政府党组成员、副县长</w:t>
        <w:br/>
        <w:br/>
        <w:t xml:space="preserve"> </w:t>
        <w:br/>
        <w:t>2006年4月至2007年5月 任长垣县委常委、副县长</w:t>
        <w:br/>
        <w:br/>
        <w:t xml:space="preserve"> </w:t>
        <w:br/>
        <w:t>2007年5月至2008年2月 任卫辉市委副书记</w:t>
        <w:br/>
        <w:br/>
        <w:t xml:space="preserve"> </w:t>
        <w:br/>
        <w:t>2008年2月至2009年1月 任卫辉市委副书记、常务副市长</w:t>
        <w:br/>
        <w:br/>
        <w:t xml:space="preserve"> </w:t>
        <w:br/>
        <w:t>2009年1月至2009年4月 任卫辉市委副书记、市委秘书长</w:t>
        <w:br/>
        <w:br/>
        <w:t xml:space="preserve"> </w:t>
        <w:br/>
        <w:t>2009年4月至2013年6月 任获嘉县委副书记、县长</w:t>
        <w:br/>
        <w:br/>
        <w:t xml:space="preserve"> </w:t>
        <w:br/>
        <w:t>2013年6月至2015年11朋 任获嘉县委书记</w:t>
        <w:br/>
        <w:br/>
        <w:t xml:space="preserve"> </w:t>
        <w:br/>
        <w:t>2015年11月，任原阳县委书记。</w:t>
        <w:br/>
      </w:r>
    </w:p>
    <w:p/>
    <w:p>
      <w:pPr>
        <w:pStyle w:val="Heading3"/>
      </w:pPr>
      <w:r>
        <w:t xml:space="preserve">河南省  新乡市  延津县  </w:t>
      </w:r>
    </w:p>
    <w:p>
      <w:r>
        <w:rPr>
          <w:i/>
        </w:rPr>
        <w:t>李维山    河南省新乡市延津县县长</w:t>
      </w:r>
    </w:p>
    <w:p>
      <w:r>
        <w:t>性别:  男</w:t>
      </w:r>
    </w:p>
    <w:p>
      <w:r>
        <w:t xml:space="preserve">生年：  </w:t>
      </w:r>
    </w:p>
    <w:p>
      <w:r>
        <w:t xml:space="preserve">籍贯:  </w:t>
      </w:r>
    </w:p>
    <w:p>
      <w:r>
        <w:t xml:space="preserve">学历:  </w:t>
      </w:r>
    </w:p>
    <w:p>
      <w:r>
        <w:t xml:space="preserve">简历:  </w:t>
        <w:br/>
        <w:t>李维山，男，汉族，1963年9月出生于河南卫辉,1982年8月参加工作，1988年1月加入中国共产党，现任中共延津县委副书记、县长。</w:t>
        <w:br/>
        <w:br/>
        <w:t xml:space="preserve"> </w:t>
        <w:br/>
        <w:t>1979.09-1982.07  郑州机械专科学校机械制造专业学习</w:t>
        <w:br/>
        <w:br/>
        <w:t xml:space="preserve"> </w:t>
        <w:br/>
        <w:t>1982.08-1984.08  新乡（地区）市家用电器厂技术员</w:t>
        <w:br/>
        <w:br/>
        <w:t xml:space="preserve"> </w:t>
        <w:br/>
        <w:t>1984.08-1987.11  新乡（地区）市重工局科员</w:t>
        <w:br/>
        <w:br/>
        <w:t xml:space="preserve"> </w:t>
        <w:br/>
        <w:t>1987.11-2003.03  新乡市委政研室工业科干事、副科级研究员、正科级研究员，秘书科科长</w:t>
        <w:br/>
        <w:br/>
        <w:t xml:space="preserve"> </w:t>
        <w:br/>
        <w:t>（其间：1995.10-1998.12在职攻读华中科技大学哲学硕士学位，2002.01-2003.03借调到新乡市委办公室工作）</w:t>
        <w:br/>
        <w:br/>
        <w:t xml:space="preserve"> </w:t>
        <w:br/>
        <w:t>2003.03-2007.01  新乡市委督促检查室主任</w:t>
        <w:br/>
        <w:br/>
        <w:t xml:space="preserve"> </w:t>
        <w:br/>
        <w:t>2007.01-2014.05  新乡市牧野区委常委、组织部长，区委副书记、办公室主任</w:t>
        <w:br/>
        <w:br/>
        <w:t xml:space="preserve"> </w:t>
        <w:br/>
        <w:t>2014.05-2014.07  中共延津县委副书记，县政府副县长、代理县长</w:t>
        <w:br/>
        <w:br/>
        <w:t xml:space="preserve"> </w:t>
        <w:br/>
        <w:t>2014.07-         中共延津县委副书记、县长</w:t>
        <w:br/>
        <w:br/>
      </w:r>
    </w:p>
    <w:p/>
    <w:p>
      <w:pPr>
        <w:pStyle w:val="Heading3"/>
      </w:pPr>
      <w:r>
        <w:t xml:space="preserve">河南省  新乡市  延津县  </w:t>
      </w:r>
    </w:p>
    <w:p>
      <w:r>
        <w:rPr>
          <w:i/>
        </w:rPr>
        <w:t>祁文华    河南省新乡市延津县委书记</w:t>
      </w:r>
    </w:p>
    <w:p>
      <w:r>
        <w:t>性别:  男</w:t>
      </w:r>
    </w:p>
    <w:p>
      <w:r>
        <w:t xml:space="preserve">生年：  </w:t>
      </w:r>
    </w:p>
    <w:p>
      <w:r>
        <w:t xml:space="preserve">籍贯:  </w:t>
      </w:r>
    </w:p>
    <w:p>
      <w:r>
        <w:t xml:space="preserve">学历:  </w:t>
      </w:r>
    </w:p>
    <w:p>
      <w:r>
        <w:t xml:space="preserve">简历:  </w:t>
        <w:br/>
        <w:t>祁文华 河南省新乡市延津县委书记</w:t>
        <w:br/>
        <w:br/>
        <w:t>1986年7月至1988年3月　 开封市南关区劳动人事局干部</w:t>
        <w:br/>
        <w:br/>
        <w:t xml:space="preserve"> </w:t>
        <w:br/>
        <w:t>1988年3月至1989年12月　 开封市南关区政府办公室干部</w:t>
        <w:br/>
        <w:br/>
        <w:t xml:space="preserve"> </w:t>
        <w:br/>
        <w:t>1989年12月至1990年7月　 开封市南关区政府办公室副科级秘书</w:t>
        <w:br/>
        <w:br/>
        <w:t xml:space="preserve"> </w:t>
        <w:br/>
        <w:t>1990年7月至1993年6月　开封市南关区办公室副主任</w:t>
        <w:br/>
        <w:br/>
        <w:t xml:space="preserve"> </w:t>
        <w:br/>
        <w:t>1993年6月至1995年4月　开封市政府办公室秘书科干部（副科级）</w:t>
        <w:br/>
        <w:br/>
        <w:t xml:space="preserve"> </w:t>
        <w:br/>
        <w:t>1995年4月至1998年6月　开封市政府办公室秘书科副科长（正科级）</w:t>
        <w:br/>
        <w:br/>
        <w:t xml:space="preserve"> </w:t>
        <w:br/>
        <w:t>1998年6月至1999年5月　开封市政府办公室第一秘书科科长</w:t>
        <w:br/>
        <w:br/>
        <w:t xml:space="preserve"> </w:t>
        <w:br/>
        <w:t>1999年5月至2004年3月　开封市政府办公室副主任（副县级）</w:t>
        <w:br/>
        <w:br/>
        <w:t xml:space="preserve"> </w:t>
        <w:br/>
        <w:t>2004年3月至2007年1月　开封市政府副秘书长（正县级）</w:t>
        <w:br/>
        <w:br/>
        <w:t xml:space="preserve"> </w:t>
        <w:br/>
        <w:t>2007年1月至2009年5月　开封市顺河回族区委副书记、区政府区长</w:t>
        <w:br/>
        <w:br/>
        <w:t xml:space="preserve"> </w:t>
        <w:br/>
        <w:t>2009年5月   中共延津县委书记</w:t>
        <w:br/>
      </w:r>
    </w:p>
    <w:p/>
    <w:p>
      <w:pPr>
        <w:pStyle w:val="Heading3"/>
      </w:pPr>
      <w:r>
        <w:t xml:space="preserve">河南省  新乡市  封丘县  </w:t>
      </w:r>
    </w:p>
    <w:p>
      <w:r>
        <w:rPr>
          <w:i/>
        </w:rPr>
        <w:t>王献臣    河南省新乡市封丘县县长</w:t>
      </w:r>
    </w:p>
    <w:p>
      <w:r>
        <w:t>性别:  男</w:t>
      </w:r>
    </w:p>
    <w:p>
      <w:r>
        <w:t xml:space="preserve">生年：  </w:t>
      </w:r>
    </w:p>
    <w:p>
      <w:r>
        <w:t xml:space="preserve">籍贯:  </w:t>
      </w:r>
    </w:p>
    <w:p>
      <w:r>
        <w:t xml:space="preserve">学历:  </w:t>
      </w:r>
    </w:p>
    <w:p>
      <w:r>
        <w:t xml:space="preserve">简历:  </w:t>
        <w:br/>
        <w:t>王献臣，男，1967年3月生，河南原阳人，大学学历，1991年5月加入中国共产党。</w:t>
        <w:br/>
        <w:br/>
        <w:t xml:space="preserve"> </w:t>
        <w:br/>
        <w:t>曾任辉县市委副书记、办公室主任，新乡南太行旅游（集团）有限公司党委书记。</w:t>
        <w:br/>
        <w:br/>
        <w:t xml:space="preserve"> </w:t>
        <w:br/>
        <w:t>现任封丘县县长。</w:t>
        <w:br/>
      </w:r>
    </w:p>
    <w:p/>
    <w:p>
      <w:pPr>
        <w:pStyle w:val="Heading3"/>
      </w:pPr>
      <w:r>
        <w:t xml:space="preserve">河南省  新乡市  封丘县  </w:t>
      </w:r>
    </w:p>
    <w:p>
      <w:r>
        <w:rPr>
          <w:i/>
        </w:rPr>
        <w:t>李晖    河南省新乡市封丘县委书记</w:t>
      </w:r>
    </w:p>
    <w:p>
      <w:r>
        <w:t>性别:  女</w:t>
      </w:r>
    </w:p>
    <w:p>
      <w:r>
        <w:t xml:space="preserve">生年：  </w:t>
      </w:r>
    </w:p>
    <w:p>
      <w:r>
        <w:t xml:space="preserve">籍贯:  </w:t>
      </w:r>
    </w:p>
    <w:p>
      <w:r>
        <w:t xml:space="preserve">学历:  </w:t>
      </w:r>
    </w:p>
    <w:p>
      <w:r>
        <w:t xml:space="preserve">简历:  </w:t>
        <w:br/>
        <w:t>李晖 河南省新乡市封丘县委书记</w:t>
        <w:br/>
      </w:r>
    </w:p>
    <w:p/>
    <w:p>
      <w:pPr>
        <w:pStyle w:val="Heading3"/>
      </w:pPr>
      <w:r>
        <w:t xml:space="preserve">河南省  新乡市  长垣县  </w:t>
      </w:r>
    </w:p>
    <w:p>
      <w:r>
        <w:rPr>
          <w:i/>
        </w:rPr>
        <w:t>秦保建    河南省新乡市长垣县代县长</w:t>
      </w:r>
    </w:p>
    <w:p>
      <w:r>
        <w:t>性别:  男</w:t>
      </w:r>
    </w:p>
    <w:p>
      <w:r>
        <w:t xml:space="preserve">生年：  </w:t>
      </w:r>
    </w:p>
    <w:p>
      <w:r>
        <w:t xml:space="preserve">籍贯:  </w:t>
      </w:r>
    </w:p>
    <w:p>
      <w:r>
        <w:t xml:space="preserve">学历:  </w:t>
      </w:r>
    </w:p>
    <w:p>
      <w:r>
        <w:t xml:space="preserve">简历:  </w:t>
        <w:br/>
        <w:t>秦保建，男，汉族，1972年出生，河南省新乡市人，1992年入党，1992年参加工作，研究生学历</w:t>
        <w:br/>
        <w:br/>
        <w:t xml:space="preserve"> </w:t>
        <w:br/>
        <w:t>1988年09月-1992年07月，中原石油学校学习</w:t>
        <w:br/>
        <w:br/>
        <w:t xml:space="preserve"> </w:t>
        <w:br/>
        <w:t>1992年07月-1994年12月，中原石油学校干事</w:t>
        <w:br/>
        <w:br/>
        <w:t xml:space="preserve"> </w:t>
        <w:br/>
        <w:t>1994年12月-1995年05月，中原石油学校化工专业科副主任（副科级）</w:t>
        <w:br/>
        <w:br/>
        <w:t xml:space="preserve"> </w:t>
        <w:br/>
        <w:t>1995年05月-1998年06月，河南省新乡县新城区拆迁办主任</w:t>
        <w:br/>
        <w:br/>
        <w:t xml:space="preserve"> </w:t>
        <w:br/>
        <w:t>1998年06月-2002年03月，中共河南省新乡县委组织部副科级组织员（1996年9月-1999年7月河南师范大学物理系计算机与自动化专业学习）</w:t>
        <w:br/>
        <w:br/>
        <w:t xml:space="preserve"> </w:t>
        <w:br/>
        <w:t>2002年03月-2003年05月，中共河南省新乡县大召营镇党委副书记、人民政府镇长</w:t>
        <w:br/>
        <w:br/>
        <w:t xml:space="preserve"> </w:t>
        <w:br/>
        <w:t>2003年05月-2006年04月，中共河南省新乡县大召营镇党委书记（2001年8月-2003年12月中央党校函授学院经济管理专业学习；2001年09月-2003年07月，北京师范大学研究生管理学院行政管理专业研究生课程进修班学习）</w:t>
        <w:br/>
        <w:br/>
        <w:t xml:space="preserve"> </w:t>
        <w:br/>
        <w:t>2006年04月-2009年01月，河南省封丘县人民政府副县长</w:t>
        <w:br/>
        <w:br/>
        <w:t xml:space="preserve"> </w:t>
        <w:br/>
        <w:t>2009年01月-2011年06月，中共河南省延津县委常委、政法委书记</w:t>
        <w:br/>
        <w:br/>
        <w:t xml:space="preserve"> </w:t>
        <w:br/>
        <w:t>2011年06月-2013年06月，中共河南省延津县委常委、人民政府常务副县长</w:t>
        <w:br/>
        <w:br/>
        <w:t xml:space="preserve"> </w:t>
        <w:br/>
        <w:t>2013年06月-2014年05月，中共河南省延津县委常委、统战部部长、延津县产业集聚区常务副主任</w:t>
        <w:br/>
        <w:br/>
        <w:t xml:space="preserve"> </w:t>
        <w:br/>
        <w:t>2014年05月-2016年09月，中共河南省新乡市牧野区人民政府区长</w:t>
        <w:br/>
        <w:br/>
        <w:t xml:space="preserve"> </w:t>
        <w:br/>
        <w:t>2016年09月-2016年09月，中共河南省长垣县委副书记，提名为长垣县人民政府县长候选人</w:t>
        <w:br/>
        <w:br/>
        <w:t xml:space="preserve"> </w:t>
        <w:br/>
        <w:t>2016年09月-，中共河南省长垣县委副书记，长垣人民政府副县长、代县长</w:t>
        <w:br/>
      </w:r>
    </w:p>
    <w:p/>
    <w:p>
      <w:pPr>
        <w:pStyle w:val="Heading3"/>
      </w:pPr>
      <w:r>
        <w:t xml:space="preserve">河南省  新乡市  长垣县  </w:t>
      </w:r>
    </w:p>
    <w:p>
      <w:r>
        <w:rPr>
          <w:i/>
        </w:rPr>
        <w:t>武胜军    河南省新乡市长垣县委书记</w:t>
      </w:r>
    </w:p>
    <w:p>
      <w:r>
        <w:t>性别:  男</w:t>
      </w:r>
    </w:p>
    <w:p>
      <w:r>
        <w:t xml:space="preserve">生年：  </w:t>
      </w:r>
    </w:p>
    <w:p>
      <w:r>
        <w:t xml:space="preserve">籍贯:  </w:t>
      </w:r>
    </w:p>
    <w:p>
      <w:r>
        <w:t xml:space="preserve">学历:  </w:t>
      </w:r>
    </w:p>
    <w:p>
      <w:r>
        <w:t xml:space="preserve">简历:  </w:t>
        <w:br/>
        <w:t>武胜军，男，1965年5月出生，汉族，河南温县人，大学学历，1991年5月入党，1986年8月参加工作。</w:t>
        <w:br/>
        <w:br/>
        <w:t>现任中共河南省长垣县县委书记。</w:t>
        <w:br/>
      </w:r>
    </w:p>
    <w:p/>
    <w:p>
      <w:pPr>
        <w:pStyle w:val="Heading3"/>
      </w:pPr>
      <w:r>
        <w:t xml:space="preserve">河南省  新乡市  卫辉市  </w:t>
      </w:r>
    </w:p>
    <w:p>
      <w:r>
        <w:rPr>
          <w:i/>
        </w:rPr>
        <w:t>梁常运    河南省新乡市卫辉市委书记、市长</w:t>
      </w:r>
    </w:p>
    <w:p>
      <w:r>
        <w:t>性别:  男</w:t>
      </w:r>
    </w:p>
    <w:p>
      <w:r>
        <w:t xml:space="preserve">生年：  </w:t>
      </w:r>
    </w:p>
    <w:p>
      <w:r>
        <w:t xml:space="preserve">籍贯:  </w:t>
      </w:r>
    </w:p>
    <w:p>
      <w:r>
        <w:t xml:space="preserve">学历:  </w:t>
      </w:r>
    </w:p>
    <w:p>
      <w:r>
        <w:t xml:space="preserve">简历:  </w:t>
        <w:br/>
        <w:t>梁常运，男，河南省新乡市卫辉市委书记、市长。</w:t>
        <w:br/>
        <w:br/>
        <w:t xml:space="preserve"> </w:t>
        <w:br/>
      </w:r>
    </w:p>
    <w:p/>
    <w:p>
      <w:pPr>
        <w:pStyle w:val="Heading3"/>
      </w:pPr>
      <w:r>
        <w:t xml:space="preserve">河南省  新乡市  卫辉市  </w:t>
      </w:r>
    </w:p>
    <w:p>
      <w:r>
        <w:rPr>
          <w:i/>
        </w:rPr>
        <w:t>梁常运    河南省新乡市卫辉市委书记、市长</w:t>
      </w:r>
    </w:p>
    <w:p>
      <w:r>
        <w:t>性别:  男</w:t>
      </w:r>
    </w:p>
    <w:p>
      <w:r>
        <w:t xml:space="preserve">生年：  </w:t>
      </w:r>
    </w:p>
    <w:p>
      <w:r>
        <w:t xml:space="preserve">籍贯:  </w:t>
      </w:r>
    </w:p>
    <w:p>
      <w:r>
        <w:t xml:space="preserve">学历:  </w:t>
      </w:r>
    </w:p>
    <w:p>
      <w:r>
        <w:t xml:space="preserve">简历:  </w:t>
        <w:br/>
        <w:t>梁常运，男，河南省新乡市卫辉市委书记、市长。</w:t>
        <w:br/>
        <w:br/>
        <w:t xml:space="preserve"> </w:t>
        <w:br/>
      </w:r>
    </w:p>
    <w:p/>
    <w:p>
      <w:pPr>
        <w:pStyle w:val="Heading3"/>
      </w:pPr>
      <w:r>
        <w:t xml:space="preserve">河南省  新乡市  辉县市  </w:t>
      </w:r>
    </w:p>
    <w:p>
      <w:r>
        <w:rPr>
          <w:i/>
        </w:rPr>
        <w:t>郭书佩    河南省新乡市辉县市市长</w:t>
      </w:r>
    </w:p>
    <w:p>
      <w:r>
        <w:t xml:space="preserve">性别:  </w:t>
      </w:r>
    </w:p>
    <w:p>
      <w:r>
        <w:t xml:space="preserve">生年：  </w:t>
      </w:r>
    </w:p>
    <w:p>
      <w:r>
        <w:t xml:space="preserve">籍贯:  </w:t>
      </w:r>
    </w:p>
    <w:p>
      <w:r>
        <w:t xml:space="preserve">学历:  </w:t>
      </w:r>
    </w:p>
    <w:p>
      <w:r>
        <w:t xml:space="preserve">简历:  </w:t>
        <w:br/>
        <w:t>郭书佩，男，河南省新乡市辉县市市长。</w:t>
        <w:br/>
      </w:r>
    </w:p>
    <w:p/>
    <w:p>
      <w:pPr>
        <w:pStyle w:val="Heading3"/>
      </w:pPr>
      <w:r>
        <w:t xml:space="preserve">河南省  新乡市  辉县市  </w:t>
      </w:r>
    </w:p>
    <w:p>
      <w:r>
        <w:rPr>
          <w:i/>
        </w:rPr>
        <w:t>王天兴    河南省新乡市辉县市委书记</w:t>
      </w:r>
    </w:p>
    <w:p>
      <w:r>
        <w:t>性别:  男</w:t>
      </w:r>
    </w:p>
    <w:p>
      <w:r>
        <w:t xml:space="preserve">生年：  </w:t>
      </w:r>
    </w:p>
    <w:p>
      <w:r>
        <w:t xml:space="preserve">籍贯:  </w:t>
      </w:r>
    </w:p>
    <w:p>
      <w:r>
        <w:t xml:space="preserve">学历:  </w:t>
      </w:r>
    </w:p>
    <w:p>
      <w:r>
        <w:t xml:space="preserve">简历:  </w:t>
        <w:br/>
        <w:t>王天兴 河南省新乡市辉县市委书记</w:t>
        <w:br/>
        <w:br/>
        <w:t>主持市委全面工作</w:t>
        <w:br/>
      </w:r>
    </w:p>
    <w:p/>
    <w:p>
      <w:pPr>
        <w:pStyle w:val="Heading3"/>
      </w:pPr>
      <w:r>
        <w:t xml:space="preserve">河南省  安阳市  文峰区  </w:t>
      </w:r>
    </w:p>
    <w:p>
      <w:r>
        <w:rPr>
          <w:i/>
        </w:rPr>
        <w:t>杜建勋    河南省安阳市文峰区区长</w:t>
      </w:r>
    </w:p>
    <w:p>
      <w:r>
        <w:t>性别:  男</w:t>
      </w:r>
    </w:p>
    <w:p>
      <w:r>
        <w:t xml:space="preserve">生年：  </w:t>
      </w:r>
    </w:p>
    <w:p>
      <w:r>
        <w:t xml:space="preserve">籍贯:  </w:t>
      </w:r>
    </w:p>
    <w:p>
      <w:r>
        <w:t xml:space="preserve">学历:  </w:t>
      </w:r>
    </w:p>
    <w:p>
      <w:r>
        <w:t xml:space="preserve">简历:  </w:t>
        <w:br/>
        <w:t>杜建勋，男，河南省安阳市文峰区区长。</w:t>
        <w:br/>
        <w:br/>
        <w:t>主持安阳市文峰区区政府全面工作；</w:t>
        <w:br/>
        <w:br/>
        <w:t>直接抓人事、编制、财政工作；</w:t>
        <w:br/>
        <w:br/>
        <w:t>分管人社局（人事）、编办、财政局。</w:t>
        <w:br/>
      </w:r>
    </w:p>
    <w:p/>
    <w:p>
      <w:pPr>
        <w:pStyle w:val="Heading3"/>
      </w:pPr>
      <w:r>
        <w:t xml:space="preserve">河南省  安阳市  文峰区  </w:t>
      </w:r>
    </w:p>
    <w:p>
      <w:r>
        <w:rPr>
          <w:i/>
        </w:rPr>
        <w:t>李长治    河南省安阳市文峰区区委书记</w:t>
      </w:r>
    </w:p>
    <w:p>
      <w:r>
        <w:t>性别:  男</w:t>
      </w:r>
    </w:p>
    <w:p>
      <w:r>
        <w:t xml:space="preserve">生年：  </w:t>
      </w:r>
    </w:p>
    <w:p>
      <w:r>
        <w:t xml:space="preserve">籍贯:  </w:t>
      </w:r>
    </w:p>
    <w:p>
      <w:r>
        <w:t xml:space="preserve">学历:  </w:t>
      </w:r>
    </w:p>
    <w:p>
      <w:r>
        <w:t xml:space="preserve">简历:  </w:t>
        <w:br/>
        <w:t>李长治，男，河南省安阳市文峰区区委书记。</w:t>
        <w:br/>
        <w:br/>
        <w:t>主持安阳市文峰区区委全面工作。</w:t>
        <w:br/>
      </w:r>
    </w:p>
    <w:p/>
    <w:p>
      <w:pPr>
        <w:pStyle w:val="Heading3"/>
      </w:pPr>
      <w:r>
        <w:t xml:space="preserve">河南省  安阳市  北关区  </w:t>
      </w:r>
    </w:p>
    <w:p>
      <w:r>
        <w:rPr>
          <w:i/>
        </w:rPr>
        <w:t>李富生    河南省安阳市北关区区长</w:t>
      </w:r>
    </w:p>
    <w:p>
      <w:r>
        <w:t>性别:  男</w:t>
      </w:r>
    </w:p>
    <w:p>
      <w:r>
        <w:t xml:space="preserve">生年：  </w:t>
      </w:r>
    </w:p>
    <w:p>
      <w:r>
        <w:t xml:space="preserve">籍贯:  </w:t>
      </w:r>
    </w:p>
    <w:p>
      <w:r>
        <w:t xml:space="preserve">学历:  </w:t>
      </w:r>
    </w:p>
    <w:p>
      <w:r>
        <w:t xml:space="preserve">简历:  </w:t>
        <w:br/>
        <w:t>李富生，男，1970年8月生，林州市人，党校研究生文化程度，现任安阳市人民政府副秘书长，2002年5月任现级。</w:t>
        <w:br/>
        <w:br/>
        <w:t>2015年9月，拟作为安阳市北关区委副书记、政府区长。</w:t>
        <w:br/>
      </w:r>
    </w:p>
    <w:p/>
    <w:p>
      <w:pPr>
        <w:pStyle w:val="Heading3"/>
      </w:pPr>
      <w:r>
        <w:t xml:space="preserve">河南省  安阳市  北关区  </w:t>
      </w:r>
    </w:p>
    <w:p>
      <w:r>
        <w:rPr>
          <w:i/>
        </w:rPr>
        <w:t>程利军    河南省安阳市北关区区委书记</w:t>
      </w:r>
    </w:p>
    <w:p>
      <w:r>
        <w:t>性别:  男</w:t>
      </w:r>
    </w:p>
    <w:p>
      <w:r>
        <w:t xml:space="preserve">生年：  </w:t>
      </w:r>
    </w:p>
    <w:p>
      <w:r>
        <w:t xml:space="preserve">籍贯:  </w:t>
      </w:r>
    </w:p>
    <w:p>
      <w:r>
        <w:t xml:space="preserve">学历:  </w:t>
      </w:r>
    </w:p>
    <w:p>
      <w:r>
        <w:t xml:space="preserve">简历:  </w:t>
        <w:br/>
        <w:t xml:space="preserve"> 程利军，男， 河南省安阳市北关区区委书记。</w:t>
        <w:br/>
        <w:br/>
        <w:t>主持河南省安阳市北关区区委全面工作。</w:t>
        <w:br/>
      </w:r>
    </w:p>
    <w:p/>
    <w:p>
      <w:pPr>
        <w:pStyle w:val="Heading3"/>
      </w:pPr>
      <w:r>
        <w:t xml:space="preserve">河南省  安阳市  殷都区  </w:t>
      </w:r>
    </w:p>
    <w:p>
      <w:r>
        <w:rPr>
          <w:i/>
        </w:rPr>
        <w:t>李现江    河南省安阳市殷都区区长</w:t>
      </w:r>
    </w:p>
    <w:p>
      <w:r>
        <w:t>性别:  男</w:t>
      </w:r>
    </w:p>
    <w:p>
      <w:r>
        <w:t xml:space="preserve">生年：  </w:t>
      </w:r>
    </w:p>
    <w:p>
      <w:r>
        <w:t xml:space="preserve">籍贯:  </w:t>
      </w:r>
    </w:p>
    <w:p>
      <w:r>
        <w:t xml:space="preserve">学历:  </w:t>
      </w:r>
    </w:p>
    <w:p>
      <w:r>
        <w:t xml:space="preserve">简历:  </w:t>
        <w:br/>
        <w:t>李现江，男，汉，1967年2月生，河南汤阴县人，1987年6月加入中国共产党，1989年8月参加工作，本科文化程度。</w:t>
        <w:br/>
        <w:br/>
        <w:t>历任郊区农委科员，郊区区委办公室科员，郊区区委办公室副主任，郊区供销社主任，郊区东风乡党委副书记、政府乡长，中共北关区委常委、办公室主任，中共文峰区委常委、宣传部部长，中共文峰区委常委、政法委书记，中共文峰区委常委、政府常务副区长，安阳市人民政府副秘书长、节能减排办公室主任，2013年10月至今任安阳市殷都区委副书记、政府区长。</w:t>
        <w:br/>
        <w:br/>
        <w:t xml:space="preserve"> </w:t>
        <w:br/>
      </w:r>
    </w:p>
    <w:p/>
    <w:p>
      <w:pPr>
        <w:pStyle w:val="Heading3"/>
      </w:pPr>
      <w:r>
        <w:t xml:space="preserve">河南省  安阳市  殷都区  </w:t>
      </w:r>
    </w:p>
    <w:p>
      <w:r>
        <w:rPr>
          <w:i/>
        </w:rPr>
        <w:t>张建国    河南省安阳市殷都区区委书记</w:t>
      </w:r>
    </w:p>
    <w:p>
      <w:r>
        <w:t>性别:  男</w:t>
      </w:r>
    </w:p>
    <w:p>
      <w:r>
        <w:t xml:space="preserve">生年：  </w:t>
      </w:r>
    </w:p>
    <w:p>
      <w:r>
        <w:t xml:space="preserve">籍贯:  </w:t>
      </w:r>
    </w:p>
    <w:p>
      <w:r>
        <w:t xml:space="preserve">学历:  </w:t>
      </w:r>
    </w:p>
    <w:p>
      <w:r>
        <w:t xml:space="preserve">简历:  </w:t>
        <w:br/>
        <w:t>张建国，男，河南省安阳市殷都区区委书记。</w:t>
        <w:br/>
        <w:br/>
        <w:t>主持河南省安阳市殷都区区委全面工作。</w:t>
        <w:br/>
      </w:r>
    </w:p>
    <w:p/>
    <w:p>
      <w:pPr>
        <w:pStyle w:val="Heading3"/>
      </w:pPr>
      <w:r>
        <w:t xml:space="preserve">河南省  安阳市  龙安区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河南省  安阳市  龙安区  </w:t>
      </w:r>
    </w:p>
    <w:p>
      <w:r>
        <w:rPr>
          <w:i/>
        </w:rPr>
        <w:t>高勤科    河南省安阳市龙安区区委书记</w:t>
      </w:r>
    </w:p>
    <w:p>
      <w:r>
        <w:t>性别:  男</w:t>
      </w:r>
    </w:p>
    <w:p>
      <w:r>
        <w:t xml:space="preserve">生年：  </w:t>
      </w:r>
    </w:p>
    <w:p>
      <w:r>
        <w:t xml:space="preserve">籍贯:  </w:t>
      </w:r>
    </w:p>
    <w:p>
      <w:r>
        <w:t xml:space="preserve">学历:  </w:t>
      </w:r>
    </w:p>
    <w:p>
      <w:r>
        <w:t xml:space="preserve">简历:  </w:t>
        <w:br/>
        <w:t>高勤科，男。任河南省安阳市龙安区区委书记。</w:t>
        <w:br/>
      </w:r>
    </w:p>
    <w:p/>
    <w:p>
      <w:pPr>
        <w:pStyle w:val="Heading3"/>
      </w:pPr>
      <w:r>
        <w:t xml:space="preserve">河南省  安阳市  安阳县  </w:t>
      </w:r>
    </w:p>
    <w:p>
      <w:r>
        <w:rPr>
          <w:i/>
        </w:rPr>
        <w:t>刘纪献    河南省安阳市安阳县县长</w:t>
      </w:r>
    </w:p>
    <w:p>
      <w:r>
        <w:t>性别:  男</w:t>
      </w:r>
    </w:p>
    <w:p>
      <w:r>
        <w:t xml:space="preserve">生年：  </w:t>
      </w:r>
    </w:p>
    <w:p>
      <w:r>
        <w:t xml:space="preserve">籍贯:  </w:t>
      </w:r>
    </w:p>
    <w:p>
      <w:r>
        <w:t xml:space="preserve">学历:  </w:t>
      </w:r>
    </w:p>
    <w:p>
      <w:r>
        <w:t xml:space="preserve">简历:  </w:t>
        <w:br/>
        <w:t>刘纪献，男，河南省安阳市安阳县县长。</w:t>
        <w:br/>
        <w:br/>
        <w:t>主持河南省安阳市安阳县政府全面工作。</w:t>
        <w:br/>
      </w:r>
    </w:p>
    <w:p/>
    <w:p>
      <w:pPr>
        <w:pStyle w:val="Heading3"/>
      </w:pPr>
      <w:r>
        <w:t xml:space="preserve">河南省  安阳市  安阳县  </w:t>
      </w:r>
    </w:p>
    <w:p>
      <w:r>
        <w:rPr>
          <w:i/>
        </w:rPr>
        <w:t>张聪智    河南省安阳市安阳县委书记</w:t>
      </w:r>
    </w:p>
    <w:p>
      <w:r>
        <w:t>性别:  男</w:t>
      </w:r>
    </w:p>
    <w:p>
      <w:r>
        <w:t xml:space="preserve">生年：  </w:t>
      </w:r>
    </w:p>
    <w:p>
      <w:r>
        <w:t xml:space="preserve">籍贯:  </w:t>
      </w:r>
    </w:p>
    <w:p>
      <w:r>
        <w:t xml:space="preserve">学历:  </w:t>
      </w:r>
    </w:p>
    <w:p>
      <w:r>
        <w:t xml:space="preserve">简历:  </w:t>
        <w:br/>
        <w:t>张聪智，男，河南省安阳市安阳县委书记，主持安阳县委全面工作。</w:t>
        <w:br/>
      </w:r>
    </w:p>
    <w:p/>
    <w:p>
      <w:pPr>
        <w:pStyle w:val="Heading3"/>
      </w:pPr>
      <w:r>
        <w:t xml:space="preserve">河南省  安阳市  汤阴县  </w:t>
      </w:r>
    </w:p>
    <w:p>
      <w:r>
        <w:rPr>
          <w:i/>
        </w:rPr>
        <w:t>宋庆林    河南省安阳市汤阴县县长</w:t>
      </w:r>
    </w:p>
    <w:p>
      <w:r>
        <w:t>性别:  男</w:t>
      </w:r>
    </w:p>
    <w:p>
      <w:r>
        <w:t xml:space="preserve">生年：  </w:t>
      </w:r>
    </w:p>
    <w:p>
      <w:r>
        <w:t xml:space="preserve">籍贯:  </w:t>
      </w:r>
    </w:p>
    <w:p>
      <w:r>
        <w:t xml:space="preserve">学历:  </w:t>
      </w:r>
    </w:p>
    <w:p>
      <w:r>
        <w:t xml:space="preserve">简历:  </w:t>
        <w:br/>
        <w:t>宋庆林，男，汉族，1972年10月生，河南安阳县人，中共党员，研究生学历，1990年8月年参加工作。1990.08-1992.05安阳县北郭乡团中学团委书记；1992.05-1992.12北郭乡团委书记；1993.01-1995.03安阳县团委青农部长；1995.04-1998.09安阳县团委副书记； 1998.10-2002.04安阳县团委书记；2002.05-2009.01共青团安阳市委副书记（期间：2007.01-2008.03团中央全国青联办公室挂职）；2009.01-2014.03安阳市龙安区委常委、常务副区长；2014.03任汤阴县委副书记、县长。</w:t>
        <w:br/>
        <w:br/>
      </w:r>
    </w:p>
    <w:p/>
    <w:p>
      <w:pPr>
        <w:pStyle w:val="Heading3"/>
      </w:pPr>
      <w:r>
        <w:t xml:space="preserve">河南省  安阳市  汤阴县  </w:t>
      </w:r>
    </w:p>
    <w:p>
      <w:r>
        <w:rPr>
          <w:i/>
        </w:rPr>
        <w:t xml:space="preserve">田海涛    河南省安阳市汤阴县县委书记 </w:t>
      </w:r>
    </w:p>
    <w:p>
      <w:r>
        <w:t>性别:  男</w:t>
      </w:r>
    </w:p>
    <w:p>
      <w:r>
        <w:t xml:space="preserve">生年：  </w:t>
      </w:r>
    </w:p>
    <w:p>
      <w:r>
        <w:t xml:space="preserve">籍贯:  </w:t>
      </w:r>
    </w:p>
    <w:p>
      <w:r>
        <w:t xml:space="preserve">学历:  </w:t>
      </w:r>
    </w:p>
    <w:p>
      <w:r>
        <w:t xml:space="preserve">简历:  </w:t>
        <w:br/>
        <w:t>田海涛，男，河南省安阳市汤阴县县委书记 。</w:t>
        <w:br/>
        <w:br/>
        <w:t>主管河南省安阳市汤阴县县委全面工作。</w:t>
        <w:br/>
      </w:r>
    </w:p>
    <w:p/>
    <w:p>
      <w:pPr>
        <w:pStyle w:val="Heading3"/>
      </w:pPr>
      <w:r>
        <w:t xml:space="preserve">河南省  安阳市  滑县  </w:t>
      </w:r>
    </w:p>
    <w:p>
      <w:r>
        <w:rPr>
          <w:i/>
        </w:rPr>
        <w:t>陈忠    河南省安阳市滑县县长</w:t>
      </w:r>
    </w:p>
    <w:p>
      <w:r>
        <w:t>性别:  男</w:t>
      </w:r>
    </w:p>
    <w:p>
      <w:r>
        <w:t>生年：  1969年02月</w:t>
      </w:r>
    </w:p>
    <w:p>
      <w:r>
        <w:t>籍贯:  河南潢川县人</w:t>
      </w:r>
    </w:p>
    <w:p>
      <w:r>
        <w:t xml:space="preserve">学历:  </w:t>
      </w:r>
    </w:p>
    <w:p>
      <w:r>
        <w:t xml:space="preserve">简历:  </w:t>
        <w:br/>
        <w:t>陈忠,男,汉族,1969年3月出生,河南潢川县人。</w:t>
        <w:br/>
        <w:br/>
        <w:t>1988年12月入党,1990年7月参加工作。</w:t>
        <w:br/>
        <w:br/>
        <w:t>1986年9月～1990年7月，在河南农业大学农经系学习；</w:t>
        <w:br/>
        <w:br/>
        <w:t>1990年7月～1991年11月，河南省农牧厅农经处（见习）；</w:t>
        <w:br/>
        <w:br/>
        <w:t>1991年11月～1992年10月，河南省农业厅农经处科员；</w:t>
        <w:br/>
        <w:br/>
        <w:t>1992年10月～1994年8月，河南省农业厅人事处科员；</w:t>
        <w:br/>
        <w:br/>
        <w:t>1994年8月～1997年8月，河南省农业厅人事劳动处副主任科员；</w:t>
        <w:br/>
        <w:br/>
        <w:t>1997年8月～2001年9月，河南省农业厅人事劳动处主任科员；</w:t>
        <w:br/>
        <w:br/>
        <w:t>2001年9月～2009年8月，河南省农业厅人事劳动处副处长（其间，2003年12月～2005年12月，挂任修武县县委常委、副县长）；</w:t>
        <w:br/>
        <w:br/>
        <w:t>2009年8月～2010年1月，河南省农业厅人事处副处长（其间，2009年9月～2012年7月，中央党校经济学专业学习，获研究生学历）；</w:t>
        <w:br/>
        <w:br/>
        <w:t>2010年1月～2012年4月，河南省农业厅人事处调研员；</w:t>
        <w:br/>
        <w:br/>
        <w:t>2012年4月～2014年3月，河南省农业厅办公室主任；</w:t>
        <w:br/>
        <w:br/>
        <w:t>2014年3月至今，中共滑县县委副书记、县长。</w:t>
        <w:br/>
        <w:br/>
      </w:r>
    </w:p>
    <w:p/>
    <w:p>
      <w:pPr>
        <w:pStyle w:val="Heading3"/>
      </w:pPr>
      <w:r>
        <w:t xml:space="preserve">河南省  安阳市  滑县  </w:t>
      </w:r>
    </w:p>
    <w:p>
      <w:r>
        <w:rPr>
          <w:i/>
        </w:rPr>
        <w:t>董良鸿    河南省安阳市滑县县委书记</w:t>
      </w:r>
    </w:p>
    <w:p>
      <w:r>
        <w:t>性别:  男</w:t>
      </w:r>
    </w:p>
    <w:p>
      <w:r>
        <w:t>生年：  1966年05月</w:t>
      </w:r>
    </w:p>
    <w:p>
      <w:r>
        <w:t>籍贯:  湖北省天门市人</w:t>
      </w:r>
    </w:p>
    <w:p>
      <w:r>
        <w:t>学历:  硕士</w:t>
      </w:r>
    </w:p>
    <w:p>
      <w:r>
        <w:t xml:space="preserve">简历:  </w:t>
        <w:br/>
        <w:t>董良鸿，男，汉族，1966年6月出生，中共党员，硕士研究生，经济师，湖北省天门市人，现任河南省滑县县委书记。</w:t>
        <w:br/>
        <w:br/>
        <w:t>1984.09―1988.07 河南省郑州轻工业学院机械制冷专业学习；</w:t>
        <w:br/>
        <w:br/>
        <w:t>1988.07―1991.11 河南省安阳市平原制药厂工作；</w:t>
        <w:br/>
        <w:br/>
        <w:t>1991.11―1994.12 河南省安阳市计划委员会工作；</w:t>
        <w:br/>
        <w:br/>
        <w:t>1994.12―1998.03 河南省安阳市政府办公室综合科工作；</w:t>
        <w:br/>
        <w:br/>
        <w:t>1998.03―2001.05 河南省安阳市经济贸易委员会副主任；</w:t>
        <w:br/>
        <w:br/>
        <w:t>2001.05―2005.05 河南省汤阴县县委常委、常务副县长；</w:t>
        <w:br/>
        <w:br/>
        <w:t>2005.05―2009.02 河南省安阳市政府副秘书长兼市节能减排办公室主任；</w:t>
        <w:br/>
        <w:br/>
        <w:t>2009.02―2014.03 河南省滑县县委副书记、县长。</w:t>
        <w:br/>
        <w:br/>
        <w:t>2014年3月11日任滑县县委书记。</w:t>
        <w:br/>
      </w:r>
    </w:p>
    <w:p/>
    <w:p>
      <w:pPr>
        <w:pStyle w:val="Heading3"/>
      </w:pPr>
      <w:r>
        <w:t xml:space="preserve">河南省  安阳市  内黄县  </w:t>
      </w:r>
    </w:p>
    <w:p>
      <w:r>
        <w:rPr>
          <w:i/>
        </w:rPr>
        <w:t xml:space="preserve">卢萍    河南省安阳市内黄县县长卢萍 </w:t>
      </w:r>
    </w:p>
    <w:p>
      <w:r>
        <w:t>性别:  女</w:t>
      </w:r>
    </w:p>
    <w:p>
      <w:r>
        <w:t xml:space="preserve">生年：  </w:t>
      </w:r>
    </w:p>
    <w:p>
      <w:r>
        <w:t xml:space="preserve">籍贯:  </w:t>
      </w:r>
    </w:p>
    <w:p>
      <w:r>
        <w:t xml:space="preserve">学历:  </w:t>
      </w:r>
    </w:p>
    <w:p>
      <w:r>
        <w:t xml:space="preserve">简历:  </w:t>
        <w:br/>
        <w:t>卢萍，女，河南省安阳市内黄县县长卢萍 。</w:t>
        <w:br/>
        <w:br/>
        <w:t>主持河南省安阳市内黄县县政府全面工作。</w:t>
        <w:br/>
      </w:r>
    </w:p>
    <w:p/>
    <w:p>
      <w:pPr>
        <w:pStyle w:val="Heading3"/>
      </w:pPr>
      <w:r>
        <w:t xml:space="preserve">河南省  安阳市  内黄县  </w:t>
      </w:r>
    </w:p>
    <w:p>
      <w:r>
        <w:rPr>
          <w:i/>
        </w:rPr>
        <w:t>王建国    河南省安阳市内黄县县委书记</w:t>
      </w:r>
    </w:p>
    <w:p>
      <w:r>
        <w:t>性别:  男</w:t>
      </w:r>
    </w:p>
    <w:p>
      <w:r>
        <w:t xml:space="preserve">生年：  </w:t>
      </w:r>
    </w:p>
    <w:p>
      <w:r>
        <w:t xml:space="preserve">籍贯:  </w:t>
      </w:r>
    </w:p>
    <w:p>
      <w:r>
        <w:t xml:space="preserve">学历:  </w:t>
      </w:r>
    </w:p>
    <w:p>
      <w:r>
        <w:t xml:space="preserve">简历:  </w:t>
        <w:br/>
        <w:t>王建国 ，男，河南省安阳市内黄县县委书记。</w:t>
        <w:br/>
        <w:br/>
        <w:t>主持安阳市内黄县县委全面工作。</w:t>
        <w:br/>
      </w:r>
    </w:p>
    <w:p/>
    <w:p>
      <w:pPr>
        <w:pStyle w:val="Heading3"/>
      </w:pPr>
      <w:r>
        <w:t xml:space="preserve">河南省  安阳市  林州市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河南省  安阳市  林州市  </w:t>
      </w:r>
    </w:p>
    <w:p>
      <w:r>
        <w:rPr>
          <w:i/>
        </w:rPr>
        <w:t>王军    河南省安阳市林州市市委书记</w:t>
      </w:r>
    </w:p>
    <w:p>
      <w:r>
        <w:t>性别:  男</w:t>
      </w:r>
    </w:p>
    <w:p>
      <w:r>
        <w:t>生年：  1971年03月</w:t>
      </w:r>
    </w:p>
    <w:p>
      <w:r>
        <w:t>籍贯:  河南省长垣县人</w:t>
      </w:r>
    </w:p>
    <w:p>
      <w:r>
        <w:t>学历:  研究生</w:t>
      </w:r>
    </w:p>
    <w:p>
      <w:r>
        <w:t xml:space="preserve">简历:  </w:t>
        <w:br/>
        <w:t>王军，男，汉族，1971年3月出生，河南省长垣县人，在职研究生学历。1990年10月参加工作，1998年6月入党。现任中共林州市委书记。</w:t>
        <w:br/>
        <w:br/>
        <w:t>2002.5—2003.3　汤阴县人民政府副县长</w:t>
        <w:br/>
        <w:br/>
        <w:t>2003.3—2005.7　中共汤阴县委常委、办公室主任</w:t>
        <w:br/>
        <w:br/>
        <w:t>2005.7—2009.5　中共汤阴县委常委、政府副县长（2005.5—2008.6在郑州大学公共管理专业学习，并获公共管理硕士学位）</w:t>
        <w:br/>
        <w:br/>
        <w:t>2009.5—2009.7　中共汤阴县委副书记</w:t>
        <w:br/>
        <w:br/>
        <w:t>2009.7—2010.1　中共安阳市委副秘书长、中共安阳市委党史研究室支部书记</w:t>
        <w:br/>
        <w:br/>
        <w:t>2010.1—2010.11　中共安阳市委副秘书长、安阳市安东新区建设与发展委员会办公室主任</w:t>
        <w:br/>
        <w:br/>
        <w:t>2010.11—2011.2　中共林州市委副书记、林州市人民政府副市长、代市长</w:t>
        <w:br/>
        <w:br/>
        <w:t>2011.2—2015.6　中共林州市委副书记、林州市人民政府市长</w:t>
        <w:br/>
        <w:br/>
        <w:t>2015.6—2015.10 中共林州市委书记、林州市人民政府市长</w:t>
        <w:br/>
        <w:br/>
        <w:t>2015.10— 中共林州市委书记</w:t>
        <w:br/>
      </w:r>
    </w:p>
    <w:p/>
    <w:p>
      <w:pPr>
        <w:pStyle w:val="Heading3"/>
      </w:pPr>
      <w:r>
        <w:t xml:space="preserve">河南省  濮阳市  华龙区  </w:t>
      </w:r>
    </w:p>
    <w:p>
      <w:r>
        <w:rPr>
          <w:i/>
        </w:rPr>
        <w:t>高尚功    河南省濮阳市华龙区区长</w:t>
      </w:r>
    </w:p>
    <w:p>
      <w:r>
        <w:t>性别:  男</w:t>
      </w:r>
    </w:p>
    <w:p>
      <w:r>
        <w:t xml:space="preserve">生年：  </w:t>
      </w:r>
    </w:p>
    <w:p>
      <w:r>
        <w:t xml:space="preserve">籍贯:  </w:t>
      </w:r>
    </w:p>
    <w:p>
      <w:r>
        <w:t xml:space="preserve">学历:  </w:t>
      </w:r>
    </w:p>
    <w:p>
      <w:r>
        <w:t xml:space="preserve">简历:  </w:t>
        <w:br/>
        <w:t>高尚功，河南省濮阳市华龙区区长。主持区政府全面工作。</w:t>
        <w:br/>
      </w:r>
    </w:p>
    <w:p/>
    <w:p>
      <w:pPr>
        <w:pStyle w:val="Heading3"/>
      </w:pPr>
      <w:r>
        <w:t xml:space="preserve">河南省  濮阳市  华龙区  </w:t>
      </w:r>
    </w:p>
    <w:p>
      <w:r>
        <w:rPr>
          <w:i/>
        </w:rPr>
        <w:t>刘洪浩    河南省濮阳市华龙区委书记</w:t>
      </w:r>
    </w:p>
    <w:p>
      <w:r>
        <w:t>性别:  男</w:t>
      </w:r>
    </w:p>
    <w:p>
      <w:r>
        <w:t>生年：  1963年08月</w:t>
      </w:r>
    </w:p>
    <w:p>
      <w:r>
        <w:t>籍贯:  河南濮阳县人</w:t>
      </w:r>
    </w:p>
    <w:p>
      <w:r>
        <w:t>学历:  研究生</w:t>
      </w:r>
    </w:p>
    <w:p>
      <w:r>
        <w:t xml:space="preserve">简历:  </w:t>
        <w:br/>
        <w:t>刘洪浩，河南省濮阳市华龙区委书记。主持区委全面工作。</w:t>
        <w:br/>
      </w:r>
    </w:p>
    <w:p/>
    <w:p>
      <w:pPr>
        <w:pStyle w:val="Heading3"/>
      </w:pPr>
      <w:r>
        <w:t xml:space="preserve">河南省  濮阳市  清丰县  </w:t>
      </w:r>
    </w:p>
    <w:p>
      <w:r>
        <w:rPr>
          <w:i/>
        </w:rPr>
        <w:t>刘兵    河南省濮阳市清丰县县长</w:t>
      </w:r>
    </w:p>
    <w:p>
      <w:r>
        <w:t>性别:  男</w:t>
      </w:r>
    </w:p>
    <w:p>
      <w:r>
        <w:t xml:space="preserve">生年：  </w:t>
      </w:r>
    </w:p>
    <w:p>
      <w:r>
        <w:t xml:space="preserve">籍贯:  </w:t>
      </w:r>
    </w:p>
    <w:p>
      <w:r>
        <w:t xml:space="preserve">学历:  </w:t>
      </w:r>
    </w:p>
    <w:p>
      <w:r>
        <w:t xml:space="preserve">简历:  </w:t>
        <w:br/>
        <w:t>刘兵，河南省濮阳市清丰县县长，主持县政府全面工作。</w:t>
        <w:br/>
      </w:r>
    </w:p>
    <w:p/>
    <w:p>
      <w:pPr>
        <w:pStyle w:val="Heading3"/>
      </w:pPr>
      <w:r>
        <w:t xml:space="preserve">河南省  濮阳市  清丰县  </w:t>
      </w:r>
    </w:p>
    <w:p>
      <w:r>
        <w:rPr>
          <w:i/>
        </w:rPr>
        <w:t>冯向军    河南省濮阳市清丰县委书记</w:t>
      </w:r>
    </w:p>
    <w:p>
      <w:r>
        <w:t>性别:  男</w:t>
      </w:r>
    </w:p>
    <w:p>
      <w:r>
        <w:t>生年：  1972年07月</w:t>
      </w:r>
    </w:p>
    <w:p>
      <w:r>
        <w:t>籍贯:  河南滑县</w:t>
      </w:r>
    </w:p>
    <w:p>
      <w:r>
        <w:t>学历:  研究生</w:t>
      </w:r>
    </w:p>
    <w:p>
      <w:r>
        <w:t xml:space="preserve">简历:  </w:t>
        <w:br/>
        <w:t>冯向军：男，汉族，河南滑县人，1972年7月出生，研究生学历，1992年7月参加工作，1992年4月加入中国共产党。</w:t>
        <w:br/>
        <w:br/>
        <w:t xml:space="preserve"> </w:t>
        <w:br/>
        <w:t xml:space="preserve">  现任河南省濮阳市清丰县县委书记，主持县委全面工作。</w:t>
        <w:br/>
        <w:br/>
        <w:t xml:space="preserve"> </w:t>
        <w:br/>
      </w:r>
    </w:p>
    <w:p/>
    <w:p>
      <w:pPr>
        <w:pStyle w:val="Heading3"/>
      </w:pPr>
      <w:r>
        <w:t xml:space="preserve">河南省  濮阳市  南乐县  </w:t>
      </w:r>
    </w:p>
    <w:p>
      <w:r>
        <w:rPr>
          <w:i/>
        </w:rPr>
        <w:t>刘冰    河南省濮阳市南乐县县长</w:t>
      </w:r>
    </w:p>
    <w:p>
      <w:r>
        <w:t>性别:  男</w:t>
      </w:r>
    </w:p>
    <w:p>
      <w:r>
        <w:t xml:space="preserve">生年：  </w:t>
      </w:r>
    </w:p>
    <w:p>
      <w:r>
        <w:t xml:space="preserve">籍贯:  </w:t>
      </w:r>
    </w:p>
    <w:p>
      <w:r>
        <w:t xml:space="preserve">学历:  </w:t>
      </w:r>
    </w:p>
    <w:p>
      <w:r>
        <w:t xml:space="preserve">简历:  </w:t>
        <w:br/>
        <w:t>刘冰，现任河南省濮阳市南乐县县长，主持县政府全面工作。</w:t>
        <w:br/>
      </w:r>
    </w:p>
    <w:p/>
    <w:p>
      <w:pPr>
        <w:pStyle w:val="Heading3"/>
      </w:pPr>
      <w:r>
        <w:t xml:space="preserve">河南省  濮阳市  南乐县  </w:t>
      </w:r>
    </w:p>
    <w:p>
      <w:r>
        <w:rPr>
          <w:i/>
        </w:rPr>
        <w:t>孙栋    河南省濮阳市南乐县委书记</w:t>
      </w:r>
    </w:p>
    <w:p>
      <w:r>
        <w:t>性别:  男</w:t>
      </w:r>
    </w:p>
    <w:p>
      <w:r>
        <w:t xml:space="preserve">生年：  </w:t>
      </w:r>
    </w:p>
    <w:p>
      <w:r>
        <w:t xml:space="preserve">籍贯:  </w:t>
      </w:r>
    </w:p>
    <w:p>
      <w:r>
        <w:t xml:space="preserve">学历:  </w:t>
      </w:r>
    </w:p>
    <w:p>
      <w:r>
        <w:t xml:space="preserve">简历:  </w:t>
        <w:br/>
        <w:t>孙栋，现任河南省濮阳市南乐县县委书记。主持县委全面工作。</w:t>
        <w:br/>
      </w:r>
    </w:p>
    <w:p/>
    <w:p>
      <w:pPr>
        <w:pStyle w:val="Heading3"/>
      </w:pPr>
      <w:r>
        <w:t xml:space="preserve">河南省  濮阳市  范县  </w:t>
      </w:r>
    </w:p>
    <w:p>
      <w:r>
        <w:rPr>
          <w:i/>
        </w:rPr>
        <w:t>赵丽玲    河南省濮阳市范县县长</w:t>
      </w:r>
    </w:p>
    <w:p>
      <w:r>
        <w:t>性别:  女</w:t>
      </w:r>
    </w:p>
    <w:p>
      <w:r>
        <w:t>生年：  1967年07月</w:t>
      </w:r>
    </w:p>
    <w:p>
      <w:r>
        <w:t>籍贯:  河南南乐县</w:t>
      </w:r>
    </w:p>
    <w:p>
      <w:r>
        <w:t xml:space="preserve">学历:  </w:t>
      </w:r>
    </w:p>
    <w:p>
      <w:r>
        <w:t xml:space="preserve">简历:  </w:t>
        <w:br/>
        <w:t>赵丽玲，女，汉族，河南南乐县人，1967年7月出生，1982年5月参加工作，中共党员，中央党校研究生学历，现任中共范县县委副书记，范县人民政府县长职务。</w:t>
        <w:br/>
      </w:r>
    </w:p>
    <w:p/>
    <w:p>
      <w:pPr>
        <w:pStyle w:val="Heading3"/>
      </w:pPr>
      <w:r>
        <w:t xml:space="preserve">河南省  濮阳市  范县  </w:t>
      </w:r>
    </w:p>
    <w:p>
      <w:r>
        <w:rPr>
          <w:i/>
        </w:rPr>
        <w:t>王秋芳    河南省濮阳市范县县委书记</w:t>
      </w:r>
    </w:p>
    <w:p>
      <w:r>
        <w:t>性别:  男</w:t>
      </w:r>
    </w:p>
    <w:p>
      <w:r>
        <w:t>生年：  1967年07月</w:t>
      </w:r>
    </w:p>
    <w:p>
      <w:r>
        <w:t xml:space="preserve">籍贯:  </w:t>
      </w:r>
    </w:p>
    <w:p>
      <w:r>
        <w:t>学历:  研究生</w:t>
      </w:r>
    </w:p>
    <w:p>
      <w:r>
        <w:t xml:space="preserve">简历:  </w:t>
        <w:br/>
        <w:t>王秋芳，男，汉族，1967年8月份出生，1991年7月份参加工作，省委党校研究生学历，2012年4月时任中共范县县委副书记、县长，12月任县委书记职务。</w:t>
        <w:br/>
      </w:r>
    </w:p>
    <w:p/>
    <w:p>
      <w:pPr>
        <w:pStyle w:val="Heading3"/>
      </w:pPr>
      <w:r>
        <w:t xml:space="preserve">河南省  濮阳市  台前县  </w:t>
      </w:r>
    </w:p>
    <w:p>
      <w:r>
        <w:rPr>
          <w:i/>
        </w:rPr>
        <w:t>王俊海    河南省濮阳市台前县县长</w:t>
      </w:r>
    </w:p>
    <w:p>
      <w:r>
        <w:t>性别:  男</w:t>
      </w:r>
    </w:p>
    <w:p>
      <w:r>
        <w:t>生年：  1965年10月</w:t>
      </w:r>
    </w:p>
    <w:p>
      <w:r>
        <w:t>籍贯:  河南省清丰县</w:t>
      </w:r>
    </w:p>
    <w:p>
      <w:r>
        <w:t>学历:  研究生</w:t>
      </w:r>
    </w:p>
    <w:p>
      <w:r>
        <w:t xml:space="preserve">简历:  </w:t>
        <w:br/>
        <w:t>王俊海，河南省濮阳市台前县县长，汉族，河南省清丰县人，1965年11月出生，研究生学历，1981年6月参加工作，1985年10月加入中国共产党。</w:t>
        <w:br/>
        <w:br/>
        <w:t xml:space="preserve"> </w:t>
        <w:br/>
        <w:t>1982.10－－1986.01，武汉军区司令部警卫营战士；</w:t>
        <w:br/>
        <w:br/>
        <w:t xml:space="preserve"> </w:t>
        <w:br/>
        <w:t>1986.02－－1993.05，清丰县人民政府办公室工作；</w:t>
        <w:br/>
        <w:br/>
        <w:t xml:space="preserve"> </w:t>
        <w:br/>
        <w:t>1993.05－－2007.02，历任清丰县马庄桥镇科技副镇长、党委副书记、企委主任、镇长、党委书记、人大主席；</w:t>
        <w:br/>
        <w:br/>
        <w:t xml:space="preserve"> </w:t>
        <w:br/>
        <w:t>2007.02－－2009.06，清丰县委群众工作部部长；</w:t>
        <w:br/>
        <w:br/>
        <w:t xml:space="preserve"> </w:t>
        <w:br/>
        <w:t>2009.06－－2012.01，清丰县人民政府副县长；</w:t>
        <w:br/>
        <w:br/>
        <w:t xml:space="preserve"> </w:t>
        <w:br/>
        <w:t>2012.01－－2014.03，濮阳市濮上生态园区管理局局长、党委副书记；</w:t>
        <w:br/>
        <w:br/>
        <w:t xml:space="preserve"> </w:t>
        <w:br/>
        <w:t>2014.03－－2014.05，中共台前县委副书记、台前县人民政府党组书记、代县长；</w:t>
        <w:br/>
        <w:br/>
        <w:t xml:space="preserve"> </w:t>
        <w:br/>
        <w:t>2014.05－－，中共台前县委副书记、县长，台前县人民政府党组书记。</w:t>
        <w:br/>
        <w:br/>
      </w:r>
    </w:p>
    <w:p/>
    <w:p>
      <w:pPr>
        <w:pStyle w:val="Heading3"/>
      </w:pPr>
      <w:r>
        <w:t xml:space="preserve">河南省  濮阳市  台前县  </w:t>
      </w:r>
    </w:p>
    <w:p>
      <w:r>
        <w:rPr>
          <w:i/>
        </w:rPr>
        <w:t>常奇民    河南省濮阳市台前县委书记</w:t>
      </w:r>
    </w:p>
    <w:p>
      <w:r>
        <w:t>性别:  男</w:t>
      </w:r>
    </w:p>
    <w:p>
      <w:r>
        <w:t xml:space="preserve">生年：  </w:t>
      </w:r>
    </w:p>
    <w:p>
      <w:r>
        <w:t xml:space="preserve">籍贯:  </w:t>
      </w:r>
    </w:p>
    <w:p>
      <w:r>
        <w:t xml:space="preserve">学历:  </w:t>
      </w:r>
    </w:p>
    <w:p>
      <w:r>
        <w:t xml:space="preserve">简历:  </w:t>
        <w:br/>
        <w:t>常奇民，现任河南省濮阳市台前县委书记。主持台前县全面工作。</w:t>
        <w:br/>
      </w:r>
    </w:p>
    <w:p/>
    <w:p>
      <w:pPr>
        <w:pStyle w:val="Heading3"/>
      </w:pPr>
      <w:r>
        <w:t xml:space="preserve">河南省  濮阳市  濮阳县  </w:t>
      </w:r>
    </w:p>
    <w:p>
      <w:r>
        <w:rPr>
          <w:i/>
        </w:rPr>
        <w:t>孙庆伟    河南省濮阳市濮阳县长</w:t>
      </w:r>
    </w:p>
    <w:p>
      <w:r>
        <w:t>性别:  男</w:t>
      </w:r>
    </w:p>
    <w:p>
      <w:r>
        <w:t xml:space="preserve">生年：  </w:t>
      </w:r>
    </w:p>
    <w:p>
      <w:r>
        <w:t xml:space="preserve">籍贯:  </w:t>
      </w:r>
    </w:p>
    <w:p>
      <w:r>
        <w:t xml:space="preserve">学历:  </w:t>
      </w:r>
    </w:p>
    <w:p>
      <w:r>
        <w:t xml:space="preserve">简历:  </w:t>
        <w:br/>
        <w:t>孙庆伟，现任河南省濮阳市濮阳县县长，主持县政府全面工作。</w:t>
        <w:br/>
      </w:r>
    </w:p>
    <w:p/>
    <w:p>
      <w:pPr>
        <w:pStyle w:val="Heading3"/>
      </w:pPr>
      <w:r>
        <w:t xml:space="preserve">河南省  濮阳市  濮阳县  </w:t>
      </w:r>
    </w:p>
    <w:p>
      <w:r>
        <w:rPr>
          <w:i/>
        </w:rPr>
        <w:t>张宏义    河南省濮阳市濮阳县委书记</w:t>
      </w:r>
    </w:p>
    <w:p>
      <w:r>
        <w:t>性别:  男</w:t>
      </w:r>
    </w:p>
    <w:p>
      <w:r>
        <w:t xml:space="preserve">生年：  </w:t>
      </w:r>
    </w:p>
    <w:p>
      <w:r>
        <w:t xml:space="preserve">籍贯:  </w:t>
      </w:r>
    </w:p>
    <w:p>
      <w:r>
        <w:t xml:space="preserve">学历:  </w:t>
      </w:r>
    </w:p>
    <w:p>
      <w:r>
        <w:t xml:space="preserve">简历:  </w:t>
        <w:br/>
        <w:t>张宏义，河南省濮阳市濮阳县委书记。主持县委全面工作。</w:t>
        <w:br/>
      </w:r>
    </w:p>
    <w:p/>
    <w:p>
      <w:pPr>
        <w:pStyle w:val="Heading3"/>
      </w:pPr>
      <w:r>
        <w:t xml:space="preserve">河南省  许昌市  魏都区  </w:t>
      </w:r>
    </w:p>
    <w:p>
      <w:r>
        <w:rPr>
          <w:i/>
        </w:rPr>
        <w:t>杨朝晖    河南省许昌市魏都区区长</w:t>
      </w:r>
    </w:p>
    <w:p>
      <w:r>
        <w:t>性别:  男</w:t>
      </w:r>
    </w:p>
    <w:p>
      <w:r>
        <w:t xml:space="preserve">生年：  </w:t>
      </w:r>
    </w:p>
    <w:p>
      <w:r>
        <w:t xml:space="preserve">籍贯:  </w:t>
      </w:r>
    </w:p>
    <w:p>
      <w:r>
        <w:t xml:space="preserve">学历:  </w:t>
      </w:r>
    </w:p>
    <w:p>
      <w:r>
        <w:t xml:space="preserve">简历:  </w:t>
        <w:br/>
        <w:t>杨朝晖，男。现任河南省许昌市魏都区区长。</w:t>
        <w:br/>
      </w:r>
    </w:p>
    <w:p/>
    <w:p>
      <w:pPr>
        <w:pStyle w:val="Heading3"/>
      </w:pPr>
      <w:r>
        <w:t xml:space="preserve">河南省  许昌市  魏都区  </w:t>
      </w:r>
    </w:p>
    <w:p>
      <w:r>
        <w:rPr>
          <w:i/>
        </w:rPr>
        <w:t>张书杰    河南省许昌市魏都区委书记</w:t>
      </w:r>
    </w:p>
    <w:p>
      <w:r>
        <w:t>性别:  男</w:t>
      </w:r>
    </w:p>
    <w:p>
      <w:r>
        <w:t xml:space="preserve">生年：  </w:t>
      </w:r>
    </w:p>
    <w:p>
      <w:r>
        <w:t xml:space="preserve">籍贯:  </w:t>
      </w:r>
    </w:p>
    <w:p>
      <w:r>
        <w:t xml:space="preserve">学历:  </w:t>
      </w:r>
    </w:p>
    <w:p>
      <w:r>
        <w:t xml:space="preserve">简历:  </w:t>
        <w:br/>
        <w:t>张书杰，男。现任河南省许昌市魏都区委书记。</w:t>
        <w:br/>
      </w:r>
    </w:p>
    <w:p/>
    <w:p>
      <w:pPr>
        <w:pStyle w:val="Heading3"/>
      </w:pPr>
      <w:r>
        <w:t xml:space="preserve">河南省  许昌市  许昌县  </w:t>
      </w:r>
    </w:p>
    <w:p>
      <w:r>
        <w:rPr>
          <w:i/>
        </w:rPr>
        <w:t>萧楠    河南省许昌市许昌县代县长</w:t>
      </w:r>
    </w:p>
    <w:p>
      <w:r>
        <w:t>性别:  男</w:t>
      </w:r>
    </w:p>
    <w:p>
      <w:r>
        <w:t xml:space="preserve">生年：  </w:t>
      </w:r>
    </w:p>
    <w:p>
      <w:r>
        <w:t xml:space="preserve">籍贯:  </w:t>
      </w:r>
    </w:p>
    <w:p>
      <w:r>
        <w:t xml:space="preserve">学历:  </w:t>
      </w:r>
    </w:p>
    <w:p>
      <w:r>
        <w:t xml:space="preserve">简历:  </w:t>
        <w:br/>
        <w:t>萧楠，男。现任河南省许昌市许昌县代县长。</w:t>
        <w:br/>
      </w:r>
    </w:p>
    <w:p/>
    <w:p>
      <w:pPr>
        <w:pStyle w:val="Heading3"/>
      </w:pPr>
      <w:r>
        <w:t xml:space="preserve">河南省  许昌市  许昌县  </w:t>
      </w:r>
    </w:p>
    <w:p>
      <w:r>
        <w:rPr>
          <w:i/>
        </w:rPr>
        <w:t>赵庚辰    河南省许昌市许昌县委书记</w:t>
      </w:r>
    </w:p>
    <w:p>
      <w:r>
        <w:t>性别:  男</w:t>
      </w:r>
    </w:p>
    <w:p>
      <w:r>
        <w:t xml:space="preserve">生年：  </w:t>
      </w:r>
    </w:p>
    <w:p>
      <w:r>
        <w:t xml:space="preserve">籍贯:  </w:t>
      </w:r>
    </w:p>
    <w:p>
      <w:r>
        <w:t xml:space="preserve">学历:  </w:t>
      </w:r>
    </w:p>
    <w:p>
      <w:r>
        <w:t xml:space="preserve">简历:  </w:t>
        <w:br/>
        <w:t>赵庚辰，男。现任河南省许昌市许昌县委书记。</w:t>
        <w:br/>
      </w:r>
    </w:p>
    <w:p/>
    <w:p>
      <w:pPr>
        <w:pStyle w:val="Heading3"/>
      </w:pPr>
      <w:r>
        <w:t xml:space="preserve">河南省  许昌市  鄢陵县  </w:t>
      </w:r>
    </w:p>
    <w:p>
      <w:r>
        <w:rPr>
          <w:i/>
        </w:rPr>
        <w:t>尹二军    河南省许昌市鄢陵县县长</w:t>
      </w:r>
    </w:p>
    <w:p>
      <w:r>
        <w:t>性别:  男</w:t>
      </w:r>
    </w:p>
    <w:p>
      <w:r>
        <w:t xml:space="preserve">生年：  </w:t>
      </w:r>
    </w:p>
    <w:p>
      <w:r>
        <w:t xml:space="preserve">籍贯:  </w:t>
      </w:r>
    </w:p>
    <w:p>
      <w:r>
        <w:t xml:space="preserve">学历:  </w:t>
      </w:r>
    </w:p>
    <w:p>
      <w:r>
        <w:t xml:space="preserve">简历:  </w:t>
        <w:br/>
        <w:t>尹二军，男。现任河南省许昌市鄢陵县县长。</w:t>
        <w:br/>
      </w:r>
    </w:p>
    <w:p/>
    <w:p>
      <w:pPr>
        <w:pStyle w:val="Heading3"/>
      </w:pPr>
      <w:r>
        <w:t xml:space="preserve">河南省  许昌市  鄢陵县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河南省  许昌市  襄城县  </w:t>
      </w:r>
    </w:p>
    <w:p>
      <w:r>
        <w:rPr>
          <w:i/>
        </w:rPr>
        <w:t>李成    现任襄城县县委副书记、县长</w:t>
      </w:r>
    </w:p>
    <w:p>
      <w:r>
        <w:t>性别:  男</w:t>
      </w:r>
    </w:p>
    <w:p>
      <w:r>
        <w:t xml:space="preserve">生年：  </w:t>
      </w:r>
    </w:p>
    <w:p>
      <w:r>
        <w:t xml:space="preserve">籍贯:  </w:t>
      </w:r>
    </w:p>
    <w:p>
      <w:r>
        <w:t xml:space="preserve">学历:  </w:t>
      </w:r>
    </w:p>
    <w:p>
      <w:r>
        <w:t xml:space="preserve">简历:  </w:t>
        <w:br/>
        <w:t>李成，现任襄城县县委副书记、县长。  职务分工：主持县政府全面工作。</w:t>
        <w:br/>
        <w:br/>
        <w:t>分管县编办、县监察局、县审计局，具体工作委托廖少忠同志管理。</w:t>
        <w:br/>
      </w:r>
    </w:p>
    <w:p/>
    <w:p>
      <w:pPr>
        <w:pStyle w:val="Heading3"/>
      </w:pPr>
      <w:r>
        <w:t xml:space="preserve">河南省  许昌市  襄城县  </w:t>
      </w:r>
    </w:p>
    <w:p>
      <w:r>
        <w:rPr>
          <w:i/>
        </w:rPr>
        <w:t>何天立    河南省许昌市襄城县委书记</w:t>
      </w:r>
    </w:p>
    <w:p>
      <w:r>
        <w:t>性别:  男</w:t>
      </w:r>
    </w:p>
    <w:p>
      <w:r>
        <w:t xml:space="preserve">生年：  </w:t>
      </w:r>
    </w:p>
    <w:p>
      <w:r>
        <w:t xml:space="preserve">籍贯:  </w:t>
      </w:r>
    </w:p>
    <w:p>
      <w:r>
        <w:t xml:space="preserve">学历:  </w:t>
      </w:r>
    </w:p>
    <w:p>
      <w:r>
        <w:t xml:space="preserve">简历:  </w:t>
        <w:br/>
        <w:t>何天立 男，现任河南省许昌市襄城县委书记，主持县委全面工作。</w:t>
        <w:br/>
      </w:r>
    </w:p>
    <w:p/>
    <w:p>
      <w:pPr>
        <w:pStyle w:val="Heading3"/>
      </w:pPr>
      <w:r>
        <w:t xml:space="preserve">河南省  许昌市  禹州市  </w:t>
      </w:r>
    </w:p>
    <w:p>
      <w:r>
        <w:rPr>
          <w:i/>
        </w:rPr>
        <w:t>范晓东    市委副书记、市政府市长</w:t>
      </w:r>
    </w:p>
    <w:p>
      <w:r>
        <w:t>性别:  男</w:t>
      </w:r>
    </w:p>
    <w:p>
      <w:r>
        <w:t xml:space="preserve">生年：  </w:t>
      </w:r>
    </w:p>
    <w:p>
      <w:r>
        <w:t xml:space="preserve">籍贯:  </w:t>
      </w:r>
    </w:p>
    <w:p>
      <w:r>
        <w:t xml:space="preserve">学历:  </w:t>
      </w:r>
    </w:p>
    <w:p>
      <w:r>
        <w:t xml:space="preserve">简历:  </w:t>
        <w:br/>
        <w:t>王宏武，现任禹州市委书记。</w:t>
        <w:br/>
      </w:r>
    </w:p>
    <w:p/>
    <w:p>
      <w:pPr>
        <w:pStyle w:val="Heading3"/>
      </w:pPr>
      <w:r>
        <w:t xml:space="preserve">河南省  许昌市  禹州市  </w:t>
      </w:r>
    </w:p>
    <w:p>
      <w:r>
        <w:rPr>
          <w:i/>
        </w:rPr>
        <w:t>王宏武    河南省许昌市禹州市委书记</w:t>
      </w:r>
    </w:p>
    <w:p>
      <w:r>
        <w:t>性别:  男</w:t>
      </w:r>
    </w:p>
    <w:p>
      <w:r>
        <w:t xml:space="preserve">生年：  </w:t>
      </w:r>
    </w:p>
    <w:p>
      <w:r>
        <w:t xml:space="preserve">籍贯:  </w:t>
      </w:r>
    </w:p>
    <w:p>
      <w:r>
        <w:t xml:space="preserve">学历:  </w:t>
      </w:r>
    </w:p>
    <w:p>
      <w:r>
        <w:t xml:space="preserve">简历:  </w:t>
        <w:br/>
        <w:t>王宏武，男。现任河南省许昌市禹州市委书记。</w:t>
        <w:br/>
      </w:r>
    </w:p>
    <w:p/>
    <w:p>
      <w:pPr>
        <w:pStyle w:val="Heading3"/>
      </w:pPr>
      <w:r>
        <w:t xml:space="preserve">河南省  许昌市  长葛市  </w:t>
      </w:r>
    </w:p>
    <w:p>
      <w:r>
        <w:rPr>
          <w:i/>
        </w:rPr>
        <w:t>尹俊营    河南省许昌市长葛市市长</w:t>
      </w:r>
    </w:p>
    <w:p>
      <w:r>
        <w:t>性别:  男</w:t>
      </w:r>
    </w:p>
    <w:p>
      <w:r>
        <w:t xml:space="preserve">生年：  </w:t>
      </w:r>
    </w:p>
    <w:p>
      <w:r>
        <w:t xml:space="preserve">籍贯:  </w:t>
      </w:r>
    </w:p>
    <w:p>
      <w:r>
        <w:t xml:space="preserve">学历:  </w:t>
      </w:r>
    </w:p>
    <w:p>
      <w:r>
        <w:t xml:space="preserve">简历:  </w:t>
        <w:br/>
        <w:t>尹俊营，男。现任河南省许昌市长葛市市长。</w:t>
        <w:br/>
      </w:r>
    </w:p>
    <w:p/>
    <w:p>
      <w:pPr>
        <w:pStyle w:val="Heading3"/>
      </w:pPr>
      <w:r>
        <w:t xml:space="preserve">河南省  许昌市  长葛市  </w:t>
      </w:r>
    </w:p>
    <w:p>
      <w:r>
        <w:rPr>
          <w:i/>
        </w:rPr>
        <w:t>刘胜利    河南省许昌市长葛市委书记</w:t>
      </w:r>
    </w:p>
    <w:p>
      <w:r>
        <w:t>性别:  男</w:t>
      </w:r>
    </w:p>
    <w:p>
      <w:r>
        <w:t xml:space="preserve">生年：  </w:t>
      </w:r>
    </w:p>
    <w:p>
      <w:r>
        <w:t xml:space="preserve">籍贯:  </w:t>
      </w:r>
    </w:p>
    <w:p>
      <w:r>
        <w:t xml:space="preserve">学历:  </w:t>
      </w:r>
    </w:p>
    <w:p>
      <w:r>
        <w:t xml:space="preserve">简历:  </w:t>
        <w:br/>
        <w:t>刘胜利，男。河南省许昌市长葛市委书记。</w:t>
        <w:br/>
      </w:r>
    </w:p>
    <w:p/>
    <w:p>
      <w:pPr>
        <w:pStyle w:val="Heading3"/>
      </w:pPr>
      <w:r>
        <w:t xml:space="preserve">河南省  漯河市  源汇区  </w:t>
      </w:r>
    </w:p>
    <w:p>
      <w:r>
        <w:rPr>
          <w:i/>
        </w:rPr>
        <w:t>王凯杰    河南省漯河市源汇区区长</w:t>
      </w:r>
    </w:p>
    <w:p>
      <w:r>
        <w:t>性别:  男</w:t>
      </w:r>
    </w:p>
    <w:p>
      <w:r>
        <w:t xml:space="preserve">生年：  </w:t>
      </w:r>
    </w:p>
    <w:p>
      <w:r>
        <w:t xml:space="preserve">籍贯:  </w:t>
      </w:r>
    </w:p>
    <w:p>
      <w:r>
        <w:t xml:space="preserve">学历:  </w:t>
      </w:r>
    </w:p>
    <w:p>
      <w:r>
        <w:t xml:space="preserve">简历:  </w:t>
        <w:br/>
        <w:t>王凯杰，现任河南省漯河市源汇区区长，主持区政府全面工作。</w:t>
        <w:br/>
      </w:r>
    </w:p>
    <w:p/>
    <w:p>
      <w:pPr>
        <w:pStyle w:val="Heading3"/>
      </w:pPr>
      <w:r>
        <w:t xml:space="preserve">河南省  漯河市  源汇区  </w:t>
      </w:r>
    </w:p>
    <w:p>
      <w:r>
        <w:rPr>
          <w:i/>
        </w:rPr>
        <w:t>徐汇川    河南省漯河市源汇区委书记</w:t>
      </w:r>
    </w:p>
    <w:p>
      <w:r>
        <w:t>性别:  男</w:t>
      </w:r>
    </w:p>
    <w:p>
      <w:r>
        <w:t xml:space="preserve">生年：  </w:t>
      </w:r>
    </w:p>
    <w:p>
      <w:r>
        <w:t xml:space="preserve">籍贯:  </w:t>
      </w:r>
    </w:p>
    <w:p>
      <w:r>
        <w:t xml:space="preserve">学历:  </w:t>
      </w:r>
    </w:p>
    <w:p>
      <w:r>
        <w:t xml:space="preserve">简历:  </w:t>
        <w:br/>
        <w:t>徐汇川，河南省漯河市源汇区区委书记，主持区委全面工作。</w:t>
        <w:br/>
      </w:r>
    </w:p>
    <w:p/>
    <w:p>
      <w:pPr>
        <w:pStyle w:val="Heading3"/>
      </w:pPr>
      <w:r>
        <w:t xml:space="preserve">河南省  漯河市  郾城区  </w:t>
      </w:r>
    </w:p>
    <w:p>
      <w:r>
        <w:rPr>
          <w:i/>
        </w:rPr>
        <w:t>徐光华    河南省漯河市郾城区区长</w:t>
      </w:r>
    </w:p>
    <w:p>
      <w:r>
        <w:t>性别:  男</w:t>
      </w:r>
    </w:p>
    <w:p>
      <w:r>
        <w:t xml:space="preserve">生年：  </w:t>
      </w:r>
    </w:p>
    <w:p>
      <w:r>
        <w:t xml:space="preserve">籍贯:  </w:t>
      </w:r>
    </w:p>
    <w:p>
      <w:r>
        <w:t xml:space="preserve">学历:  </w:t>
      </w:r>
    </w:p>
    <w:p>
      <w:r>
        <w:t xml:space="preserve">简历:  </w:t>
        <w:br/>
        <w:t>徐光华，现任河南省漯河市郾城区副书记、区长，主持区政府全面工作。</w:t>
        <w:br/>
      </w:r>
    </w:p>
    <w:p/>
    <w:p>
      <w:pPr>
        <w:pStyle w:val="Heading3"/>
      </w:pPr>
      <w:r>
        <w:t xml:space="preserve">河南省  漯河市  郾城区  </w:t>
      </w:r>
    </w:p>
    <w:p>
      <w:r>
        <w:rPr>
          <w:i/>
        </w:rPr>
        <w:t>王迎波    河南省漯河市郾城区委书记</w:t>
      </w:r>
    </w:p>
    <w:p>
      <w:r>
        <w:t>性别:  男</w:t>
      </w:r>
    </w:p>
    <w:p>
      <w:r>
        <w:t xml:space="preserve">生年：  </w:t>
      </w:r>
    </w:p>
    <w:p>
      <w:r>
        <w:t xml:space="preserve">籍贯:  </w:t>
      </w:r>
    </w:p>
    <w:p>
      <w:r>
        <w:t xml:space="preserve">学历:  </w:t>
      </w:r>
    </w:p>
    <w:p>
      <w:r>
        <w:t xml:space="preserve">简历:  </w:t>
        <w:br/>
        <w:t>王迎波 河南省漯河市郾城区区委书记，主持区委全面工作。</w:t>
        <w:br/>
      </w:r>
    </w:p>
    <w:p/>
    <w:p>
      <w:pPr>
        <w:pStyle w:val="Heading3"/>
      </w:pPr>
      <w:r>
        <w:t xml:space="preserve">河南省  漯河市  召陵区  </w:t>
      </w:r>
    </w:p>
    <w:p>
      <w:r>
        <w:rPr>
          <w:i/>
        </w:rPr>
        <w:t>曹江涛    河南省漯河市召陵区区长</w:t>
      </w:r>
    </w:p>
    <w:p>
      <w:r>
        <w:t>性别:  男</w:t>
      </w:r>
    </w:p>
    <w:p>
      <w:r>
        <w:t xml:space="preserve">生年：  </w:t>
      </w:r>
    </w:p>
    <w:p>
      <w:r>
        <w:t xml:space="preserve">籍贯:  </w:t>
      </w:r>
    </w:p>
    <w:p>
      <w:r>
        <w:t xml:space="preserve">学历:  </w:t>
      </w:r>
    </w:p>
    <w:p>
      <w:r>
        <w:t xml:space="preserve">简历:  </w:t>
        <w:br/>
        <w:t>曹江涛，现任河南省漯河市召陵区区长，主持区政府全面工作。</w:t>
        <w:br/>
      </w:r>
    </w:p>
    <w:p/>
    <w:p>
      <w:pPr>
        <w:pStyle w:val="Heading3"/>
      </w:pPr>
      <w:r>
        <w:t xml:space="preserve">河南省  漯河市  召陵区  </w:t>
      </w:r>
    </w:p>
    <w:p>
      <w:r>
        <w:rPr>
          <w:i/>
        </w:rPr>
        <w:t>刘耀军    河南省漯河市召陵区委书记</w:t>
      </w:r>
    </w:p>
    <w:p>
      <w:r>
        <w:t>性别:  男</w:t>
      </w:r>
    </w:p>
    <w:p>
      <w:r>
        <w:t xml:space="preserve">生年：  </w:t>
      </w:r>
    </w:p>
    <w:p>
      <w:r>
        <w:t xml:space="preserve">籍贯:  </w:t>
      </w:r>
    </w:p>
    <w:p>
      <w:r>
        <w:t xml:space="preserve">学历:  </w:t>
      </w:r>
    </w:p>
    <w:p>
      <w:r>
        <w:t xml:space="preserve">简历:  </w:t>
        <w:br/>
        <w:t>刘耀军 现任河南省漯河市召陵区区委书记，主持区委全面工作。</w:t>
        <w:br/>
        <w:br/>
      </w:r>
    </w:p>
    <w:p/>
    <w:p>
      <w:pPr>
        <w:pStyle w:val="Heading3"/>
      </w:pPr>
      <w:r>
        <w:t xml:space="preserve">河南省  漯河市  舞阳县  </w:t>
      </w:r>
    </w:p>
    <w:p>
      <w:r>
        <w:rPr>
          <w:i/>
        </w:rPr>
        <w:t>张书民    河南省漯河市舞阳县委副书记、县长</w:t>
      </w:r>
    </w:p>
    <w:p>
      <w:r>
        <w:t>性别:  男</w:t>
      </w:r>
    </w:p>
    <w:p>
      <w:r>
        <w:t xml:space="preserve">生年：  </w:t>
      </w:r>
    </w:p>
    <w:p>
      <w:r>
        <w:t xml:space="preserve">籍贯:  </w:t>
      </w:r>
    </w:p>
    <w:p>
      <w:r>
        <w:t xml:space="preserve">学历:  </w:t>
      </w:r>
    </w:p>
    <w:p>
      <w:r>
        <w:t xml:space="preserve">简历:  </w:t>
        <w:br/>
        <w:t>张书民，现任河南省漯河市舞阳县委副书记、县长，主持县政府全面工作。</w:t>
        <w:br/>
      </w:r>
    </w:p>
    <w:p/>
    <w:p>
      <w:pPr>
        <w:pStyle w:val="Heading3"/>
      </w:pPr>
      <w:r>
        <w:t xml:space="preserve">河南省  漯河市  舞阳县  </w:t>
      </w:r>
    </w:p>
    <w:p>
      <w:r>
        <w:rPr>
          <w:i/>
        </w:rPr>
        <w:t>李亦博    河南省漯河市舞阳县书记</w:t>
      </w:r>
    </w:p>
    <w:p>
      <w:r>
        <w:t>性别:  男</w:t>
      </w:r>
    </w:p>
    <w:p>
      <w:r>
        <w:t>生年：  1969年12月</w:t>
      </w:r>
    </w:p>
    <w:p>
      <w:r>
        <w:t>籍贯:  河南</w:t>
      </w:r>
    </w:p>
    <w:p>
      <w:r>
        <w:t xml:space="preserve">学历:  </w:t>
      </w:r>
    </w:p>
    <w:p>
      <w:r>
        <w:t xml:space="preserve">简历:  </w:t>
        <w:br/>
        <w:t>李亦博，男，1970年1月出生，河南光山人，汉族，中共党员。主要简历如下：　1987年9月—1991年7月 北京大学国际政治系学生</w:t>
        <w:br/>
        <w:br/>
        <w:t>1991年7月—1993年5月 河南省委党史委办公室干事</w:t>
        <w:br/>
        <w:br/>
        <w:t>1993年5月—1993年9月 河南省委宣传部对外宣传处干部</w:t>
        <w:br/>
        <w:br/>
        <w:t>1993年9月—1998年12月 河南省委对外宣传工作领导小组办公室(河南省人民政府新闻办公室)干事、副主任干事、主任干事</w:t>
        <w:br/>
        <w:br/>
        <w:t>1998年12月—2002年11月 河南省委宣传部理论处主任干事</w:t>
        <w:br/>
        <w:br/>
        <w:t>2002年11月—2007年9月 河南省委宣传部办公室副主任(其间：2000年9月—2003年1月，在清华大学人文社会科学学院科学技术哲学专业学习，获哲学硕士学位)</w:t>
        <w:br/>
        <w:br/>
        <w:t>2007年9月—2008年10月 河南省委宣传部网络管理处正处级调研员</w:t>
        <w:br/>
        <w:br/>
        <w:t>2008年10月至今 河南省广播电影电视局副局长、党组成员</w:t>
        <w:br/>
        <w:br/>
        <w:t>2011年至今 河南省漯河市委常委、政法委书记、舞阳县委书记</w:t>
        <w:br/>
      </w:r>
    </w:p>
    <w:p/>
    <w:p>
      <w:pPr>
        <w:pStyle w:val="Heading3"/>
      </w:pPr>
      <w:r>
        <w:t xml:space="preserve">河南省  漯河市  临颍县  </w:t>
      </w:r>
    </w:p>
    <w:p>
      <w:r>
        <w:rPr>
          <w:i/>
        </w:rPr>
        <w:t>王继周    河南省漯河市临颍县县长</w:t>
      </w:r>
    </w:p>
    <w:p>
      <w:r>
        <w:t xml:space="preserve">性别:  </w:t>
      </w:r>
    </w:p>
    <w:p>
      <w:r>
        <w:t xml:space="preserve">生年：  </w:t>
      </w:r>
    </w:p>
    <w:p>
      <w:r>
        <w:t xml:space="preserve">籍贯:  </w:t>
      </w:r>
    </w:p>
    <w:p>
      <w:r>
        <w:t xml:space="preserve">学历:  </w:t>
      </w:r>
    </w:p>
    <w:p>
      <w:r>
        <w:t xml:space="preserve">简历:  </w:t>
        <w:br/>
        <w:t>王继周 河南省漯河市临颍县县长。主持县政府全面工作。</w:t>
        <w:br/>
      </w:r>
    </w:p>
    <w:p/>
    <w:p>
      <w:pPr>
        <w:pStyle w:val="Heading3"/>
      </w:pPr>
      <w:r>
        <w:t xml:space="preserve">河南省  漯河市  临颍县  </w:t>
      </w:r>
    </w:p>
    <w:p>
      <w:r>
        <w:rPr>
          <w:i/>
        </w:rPr>
        <w:t>陈红阳    河南省漯河市临颍县县委书记</w:t>
      </w:r>
    </w:p>
    <w:p>
      <w:r>
        <w:t xml:space="preserve">性别:  </w:t>
      </w:r>
    </w:p>
    <w:p>
      <w:r>
        <w:t xml:space="preserve">生年：  </w:t>
      </w:r>
    </w:p>
    <w:p>
      <w:r>
        <w:t xml:space="preserve">籍贯:  </w:t>
      </w:r>
    </w:p>
    <w:p>
      <w:r>
        <w:t xml:space="preserve">学历:  </w:t>
      </w:r>
    </w:p>
    <w:p>
      <w:r>
        <w:t xml:space="preserve">简历:  </w:t>
        <w:br/>
        <w:t>陈红阳 河南省漯河市临颍县县委书记，主持县委全面工作，主持县政府全面工作</w:t>
        <w:br/>
      </w:r>
    </w:p>
    <w:p/>
    <w:p>
      <w:pPr>
        <w:pStyle w:val="Heading3"/>
      </w:pPr>
      <w:r>
        <w:t xml:space="preserve">河南省  三门峡市  湖滨区  </w:t>
      </w:r>
    </w:p>
    <w:p>
      <w:r>
        <w:rPr>
          <w:i/>
        </w:rPr>
        <w:t>李涛    三门峡市湖滨区委副书记，区长</w:t>
      </w:r>
    </w:p>
    <w:p>
      <w:r>
        <w:t>性别:  男</w:t>
      </w:r>
    </w:p>
    <w:p>
      <w:r>
        <w:t xml:space="preserve">生年：  </w:t>
      </w:r>
    </w:p>
    <w:p>
      <w:r>
        <w:t xml:space="preserve">籍贯:  </w:t>
      </w:r>
    </w:p>
    <w:p>
      <w:r>
        <w:t xml:space="preserve">学历:  </w:t>
      </w:r>
    </w:p>
    <w:p>
      <w:r>
        <w:t xml:space="preserve">简历:  </w:t>
        <w:br/>
        <w:t>李涛，男，汉族，1968年3月生，河南渑池人。1986年8月参加工作，1992年12月加入中国共产党，大学文化程度。现任三门峡市湖滨区委副书记，区长，区政府党组书记。主持区政府全面工作。</w:t>
        <w:br/>
        <w:br/>
        <w:t>1983.09—1986.08 豫西师范学习；</w:t>
        <w:br/>
        <w:br/>
        <w:t>1986.08—1990.06 三门峡市第二小学任教；</w:t>
        <w:br/>
        <w:br/>
        <w:t>1990.06—1992.12 三门峡市湖滨区教体委工作（其间：1992.12自学考试取得河南大学中文专业大专学历）；</w:t>
        <w:br/>
        <w:br/>
        <w:t>1992.12—1998.06 三门峡市湖滨区委组织部工作，1996.07任副科级组织员；</w:t>
        <w:br/>
        <w:br/>
        <w:t>1998.06—1999.10 三门峡市湖滨区信访办主任；</w:t>
        <w:br/>
        <w:br/>
        <w:t>1999.10—2000.05 三门峡市湖滨区委办公室副主任；</w:t>
        <w:br/>
        <w:br/>
        <w:t>2000.05—2002.01 三门峡市湖滨区高庙乡党委书记、人大主席，大安街道办事处主任；</w:t>
        <w:br/>
        <w:br/>
        <w:t>2002.01—2005.09 三门峡市湖滨区崖底乡党委书记（其间：2002.01—2005.06兼乡人大主席，2002.06—2004.09参加中国政法大学研究生进修班学习）；</w:t>
        <w:br/>
        <w:br/>
        <w:t>2005.09—2006.05 三门峡市湖滨区政协副主席，崖底街道党工委书记；</w:t>
        <w:br/>
        <w:br/>
        <w:t>2006.05—2011.06 陕县县委常委、统战部部长（其间：2007.08—2009.12在中央党校公共管理专业本科学习）；</w:t>
        <w:br/>
        <w:br/>
        <w:t>2011.06—2012.11 卢氏县委副书记；</w:t>
        <w:br/>
        <w:br/>
        <w:t>2012.11—2013.08 卢氏县委副书记、宣传部长；</w:t>
        <w:br/>
        <w:br/>
        <w:t>2013.08—2014.08 卢氏县委副书记；</w:t>
        <w:br/>
        <w:br/>
        <w:t>2014.08—2016.02 三门峡市纪委监察局派驻第六纪检监察组组长；</w:t>
        <w:br/>
        <w:br/>
        <w:t>2016.02—2016.03 三门峡市湖滨区委副书记；</w:t>
        <w:br/>
        <w:br/>
        <w:t>2016.03—  三门峡市湖滨区委副书记，区长，区政府党组书记。</w:t>
        <w:br/>
      </w:r>
    </w:p>
    <w:p/>
    <w:p>
      <w:pPr>
        <w:pStyle w:val="Heading3"/>
      </w:pPr>
      <w:r>
        <w:t xml:space="preserve">河南省  三门峡市  湖滨区  </w:t>
      </w:r>
    </w:p>
    <w:p>
      <w:r>
        <w:rPr>
          <w:i/>
        </w:rPr>
        <w:t>亢哲楠    河南省三门峡市湖滨区区委书记</w:t>
      </w:r>
    </w:p>
    <w:p>
      <w:r>
        <w:t>性别:  男</w:t>
      </w:r>
    </w:p>
    <w:p>
      <w:r>
        <w:t>生年：  1968年11月</w:t>
      </w:r>
    </w:p>
    <w:p>
      <w:r>
        <w:t>籍贯:  河南灵宝人</w:t>
      </w:r>
    </w:p>
    <w:p>
      <w:r>
        <w:t>学历:  硕士</w:t>
      </w:r>
    </w:p>
    <w:p>
      <w:r>
        <w:t xml:space="preserve">简历:  </w:t>
        <w:br/>
        <w:t>亢哲楠，男，汉族，1968年11月生，河南灵宝人。1990年10月参加工作，1992年6月加入中国共产党。中央党校研究生，北京大学公共管理硕士。曾任三门峡市湖滨区委副书记、政府区长。现任三门峡市湖滨区区委书记。</w:t>
        <w:br/>
        <w:br/>
        <w:t>1987.10-1990.07 洛阳师范专科学校政教专业学习</w:t>
        <w:br/>
        <w:br/>
        <w:t xml:space="preserve"> </w:t>
        <w:br/>
        <w:t xml:space="preserve">　　1990.10-1998.05 三门峡市政协工作，1994.08任学习文史资料委员会办公室副主任，1996.07文教卫生委员会办公室主任(其间:1993.08-1995.12在中央党校函授学院本科班经济管理专业学习)</w:t>
        <w:br/>
        <w:br/>
        <w:t xml:space="preserve"> </w:t>
        <w:br/>
        <w:t xml:space="preserve">　　1998.05-2008.11 共青团三门峡市委副书记(其间:2000.09-2003.07在中央党校研究生院党的学说与党的建设专业学习，2006年3月-2008年7月，在北京大学政府管理学院公共管理专业学习)</w:t>
        <w:br/>
        <w:br/>
        <w:t xml:space="preserve"> </w:t>
        <w:br/>
        <w:t xml:space="preserve">　　2008.11-2010.07 共青团三门峡市委书记</w:t>
        <w:br/>
        <w:br/>
        <w:t xml:space="preserve"> </w:t>
        <w:br/>
        <w:t xml:space="preserve">　　2010.07-2011.11 中共三门峡市湖滨区委副书记(正县级)</w:t>
        <w:br/>
        <w:br/>
        <w:t xml:space="preserve"> </w:t>
        <w:br/>
        <w:t xml:space="preserve">　　2011.11-2012.11 中共三门峡市湖滨区委副书记(正县级)、区委党校校长</w:t>
        <w:br/>
        <w:br/>
        <w:t xml:space="preserve"> </w:t>
        <w:br/>
        <w:t xml:space="preserve">　　2012.11-2014.03 中共三门峡市湖滨区委副书记(正县级)、区委党校校长、中共湖滨街道工作委员会书记</w:t>
        <w:br/>
        <w:br/>
        <w:t xml:space="preserve"> </w:t>
        <w:br/>
        <w:t xml:space="preserve">　　2014.03-    中共三门峡市湖滨区委副书记、湖滨区人民政府区长</w:t>
        <w:br/>
      </w:r>
    </w:p>
    <w:p/>
    <w:p>
      <w:pPr>
        <w:pStyle w:val="Heading3"/>
      </w:pPr>
      <w:r>
        <w:t xml:space="preserve">河南省  三门峡市  渑池县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河南省  三门峡市  渑池县  </w:t>
      </w:r>
    </w:p>
    <w:p>
      <w:r>
        <w:rPr>
          <w:i/>
        </w:rPr>
        <w:t>杨跃民    河南省三门峡市渑池县委委员、常委、书记</w:t>
      </w:r>
    </w:p>
    <w:p>
      <w:r>
        <w:t xml:space="preserve">性别:  </w:t>
      </w:r>
    </w:p>
    <w:p>
      <w:r>
        <w:t xml:space="preserve">生年：  </w:t>
      </w:r>
    </w:p>
    <w:p>
      <w:r>
        <w:t xml:space="preserve">籍贯:  </w:t>
      </w:r>
    </w:p>
    <w:p>
      <w:r>
        <w:t xml:space="preserve">学历:  </w:t>
      </w:r>
    </w:p>
    <w:p>
      <w:r>
        <w:t xml:space="preserve">简历:  </w:t>
        <w:br/>
        <w:t>杨跃民，现任渑池县委委员、常委、书记。</w:t>
        <w:br/>
      </w:r>
    </w:p>
    <w:p/>
    <w:p>
      <w:pPr>
        <w:pStyle w:val="Heading3"/>
      </w:pPr>
      <w:r>
        <w:t xml:space="preserve">河南省  三门峡市  陕县  </w:t>
      </w:r>
    </w:p>
    <w:p>
      <w:r>
        <w:rPr>
          <w:i/>
        </w:rPr>
        <w:t>骆玉峰    三门峡市陕州区人民政府副区长、代理区长</w:t>
      </w:r>
    </w:p>
    <w:p>
      <w:r>
        <w:t>性别:  男</w:t>
      </w:r>
    </w:p>
    <w:p>
      <w:r>
        <w:t xml:space="preserve">生年：  </w:t>
      </w:r>
    </w:p>
    <w:p>
      <w:r>
        <w:t xml:space="preserve">籍贯:  </w:t>
      </w:r>
    </w:p>
    <w:p>
      <w:r>
        <w:t xml:space="preserve">学历:  </w:t>
      </w:r>
    </w:p>
    <w:p>
      <w:r>
        <w:t xml:space="preserve">简历:  </w:t>
        <w:br/>
        <w:t>骆玉峰，男，汉族，1963年4月生，河南灵宝人，1983年8月参加工作，1985年12月加入中国共产党，大学文化程度。</w:t>
        <w:br/>
        <w:br/>
        <w:t>现任中共三门峡市陕州区委常委、副书记，三门峡市陕州区人民政府副区长、代理区长。</w:t>
        <w:br/>
        <w:br/>
        <w:t>1981.09——1983.07  豫西师范学生</w:t>
        <w:br/>
        <w:br/>
        <w:t>1983.07——1983.08  毕业待分配</w:t>
        <w:br/>
        <w:br/>
        <w:t>1983.08——1984.12  河南省义马市千秋镇二十里铺学校教师</w:t>
        <w:br/>
        <w:br/>
        <w:t>1984.12——1990.08  河南省义马市财政局工作，1988.09定科员（其间：1985.06——1989.12在河南财经学院统计专业学习）</w:t>
        <w:br/>
        <w:br/>
        <w:t>1990.08——1992.06  河南省义马市纪检委副科级纪检员（1989.01——1991.07在北京人文大学财政税收专业函授学习）</w:t>
        <w:br/>
        <w:br/>
        <w:t>1992.06——1994.07  河南省义马市常村乡党委委员</w:t>
        <w:br/>
        <w:br/>
        <w:t>1994.07——1995.03  河南省义马市乡镇委副主任</w:t>
        <w:br/>
        <w:br/>
        <w:t>1995.03——1995.11  河南省义马市常村乡党委副书记、副乡长（正科级）</w:t>
        <w:br/>
        <w:br/>
        <w:t>1995.11——1998.03  河南省义马市千秋镇党委书记、人大主席（1993.08——1995.12在中央党校经济管理专业函授学习）</w:t>
        <w:br/>
        <w:br/>
        <w:t>1998.03——1999.01  河南省义马市千秋镇党委书记、镇长（1996.11——1998.11在中科院研究生院市场经济学专业函授学习）</w:t>
        <w:br/>
        <w:br/>
        <w:t>1999.01——2000.02  河南省义马市千秋镇党委书记</w:t>
        <w:br/>
        <w:br/>
        <w:t>2000.02——2009.08  河南省渑池县委常委、宣传部长</w:t>
        <w:br/>
        <w:br/>
        <w:t>2009.08——2014.01  河南省陕县县委常委、纪委书记，2013.04兼任陕县政协党组书记（副县级）</w:t>
        <w:br/>
        <w:br/>
        <w:t>2014.01——2014.02  河南省陕县县委常委、纪委书记，政协主席</w:t>
        <w:br/>
        <w:br/>
        <w:t>2014.02——2016.03  河南省陕县政协主席</w:t>
        <w:br/>
        <w:br/>
        <w:t>2016.03——2016.06  河南省三门峡市陕州区人大主任、党组书记</w:t>
        <w:br/>
        <w:br/>
        <w:t>2016.06——         河南省三门峡市陕州区委副书记，副区长、代理区长，市纪委委员</w:t>
        <w:br/>
      </w:r>
    </w:p>
    <w:p/>
    <w:p>
      <w:pPr>
        <w:pStyle w:val="Heading3"/>
      </w:pPr>
      <w:r>
        <w:t xml:space="preserve">河南省  三门峡市  陕县  </w:t>
      </w:r>
    </w:p>
    <w:p>
      <w:r>
        <w:rPr>
          <w:i/>
        </w:rPr>
        <w:t>高永瑞    河南省三门峡市陕县委书记</w:t>
      </w:r>
    </w:p>
    <w:p>
      <w:r>
        <w:t>性别:  男</w:t>
      </w:r>
    </w:p>
    <w:p>
      <w:r>
        <w:t>生年：  1962年09月</w:t>
      </w:r>
    </w:p>
    <w:p>
      <w:r>
        <w:t>籍贯:  灵宝市川口乡人</w:t>
      </w:r>
    </w:p>
    <w:p>
      <w:r>
        <w:t>学历:  硕士</w:t>
      </w:r>
    </w:p>
    <w:p>
      <w:r>
        <w:t xml:space="preserve">简历:  </w:t>
        <w:br/>
        <w:t>高永瑞，男，汉族，灵宝市川口乡人，1962年9月2日出生，在职研究生学历，高级政工师，1981年8月参加工作，1985年8月加入中国共产党。</w:t>
        <w:br/>
        <w:br/>
        <w:t>1981年8月至1988年11月，在卢氏县医院、团县委工作；先后任团县委宣传部长、组织部长；</w:t>
        <w:br/>
        <w:br/>
        <w:t>1988年11月至1989年3月，在灵宝市法院工作；</w:t>
        <w:br/>
        <w:br/>
        <w:t>1989年3月至1994年3月，担任灵宝市委组织部干部组组长；</w:t>
        <w:br/>
        <w:br/>
        <w:t>1994年3月至1995年3月，担任灵宝市朱阳镇党委副书记、纪委书记；</w:t>
        <w:br/>
        <w:br/>
        <w:t>1995年3月至1995年9月，担任灵化集团桐沟金矿党总支副书记、副矿长；</w:t>
        <w:br/>
        <w:br/>
        <w:t>1995年9月至1997年12月，担任灵化集团公司党委委员，桐沟金矿党总支副书记、矿长，云梯公司总经理；</w:t>
        <w:br/>
        <w:br/>
        <w:t>（期 间：1993年8月至1995年12月，在中央党校经济管理专业本科班函授学习）；</w:t>
        <w:br/>
        <w:br/>
        <w:t>1997年12月至1999年4月，担任中共灵宝市委常委兼灵化集团公司党委委员，桐沟金矿党总支副书记、矿长，云梯公司总经理；</w:t>
        <w:br/>
        <w:br/>
        <w:t>(期间：1996年8月至1998年12月在中国社会科学院经济管理系企业管理专业研究生班函授学习)；</w:t>
        <w:br/>
        <w:br/>
        <w:t>1999年4月至2000年3月，担任中共灵宝市委常委、灵宝市人民政府副市长；</w:t>
        <w:br/>
        <w:br/>
        <w:t>2000年3月至2001年11月，担任中共灵宝市委常委、灵宝市政府常务副市长；</w:t>
        <w:br/>
        <w:br/>
        <w:t>2001年11月至2006年5月，担任中共灵宝市委副书记、市政府常务副市长；</w:t>
        <w:br/>
        <w:br/>
        <w:t>2002年1月起，担任灵宝市政府党组副书记；</w:t>
        <w:br/>
        <w:br/>
        <w:t>2006年5月至2010年8月，担任中共灵宝市委常委、市政府常务副市长、党组副书记；(正县级)</w:t>
        <w:br/>
        <w:br/>
        <w:t>2010年8月起，担任中共陕县县委副书记、县长。</w:t>
        <w:br/>
        <w:br/>
        <w:t>现任陕县县委书记。主持县委全面工作。</w:t>
        <w:br/>
        <w:br/>
        <w:t>（人民网资料 截至2014年11月）</w:t>
        <w:br/>
      </w:r>
    </w:p>
    <w:p/>
    <w:p>
      <w:pPr>
        <w:pStyle w:val="Heading3"/>
      </w:pPr>
      <w:r>
        <w:t xml:space="preserve">河南省  三门峡市  卢氏县  </w:t>
      </w:r>
    </w:p>
    <w:p>
      <w:r>
        <w:rPr>
          <w:i/>
        </w:rPr>
        <w:t>张晓燕    河南省三门峡市卢氏县县长</w:t>
      </w:r>
    </w:p>
    <w:p>
      <w:r>
        <w:t>性别:  女</w:t>
      </w:r>
    </w:p>
    <w:p>
      <w:r>
        <w:t xml:space="preserve">生年：  </w:t>
      </w:r>
    </w:p>
    <w:p>
      <w:r>
        <w:t xml:space="preserve">籍贯:  </w:t>
      </w:r>
    </w:p>
    <w:p>
      <w:r>
        <w:t xml:space="preserve">学历:  </w:t>
      </w:r>
    </w:p>
    <w:p>
      <w:r>
        <w:t xml:space="preserve">简历:  </w:t>
        <w:br/>
        <w:t xml:space="preserve"> 张晓燕,女,现任卢氏县县长。 主持县政府全面工作。</w:t>
        <w:br/>
      </w:r>
    </w:p>
    <w:p/>
    <w:p>
      <w:pPr>
        <w:pStyle w:val="Heading3"/>
      </w:pPr>
      <w:r>
        <w:t xml:space="preserve">河南省  三门峡市  卢氏县  </w:t>
      </w:r>
    </w:p>
    <w:p>
      <w:r>
        <w:rPr>
          <w:i/>
        </w:rPr>
        <w:t>王清华    河南省三门峡市卢氏县委书记</w:t>
      </w:r>
    </w:p>
    <w:p>
      <w:r>
        <w:t>性别:  男</w:t>
      </w:r>
    </w:p>
    <w:p>
      <w:r>
        <w:t>生年：  1968年06月</w:t>
      </w:r>
    </w:p>
    <w:p>
      <w:r>
        <w:t>籍贯:  河南陕县人</w:t>
      </w:r>
    </w:p>
    <w:p>
      <w:r>
        <w:t xml:space="preserve">学历:  </w:t>
      </w:r>
    </w:p>
    <w:p>
      <w:r>
        <w:t xml:space="preserve">简历:  </w:t>
        <w:br/>
        <w:t>王清华，男，汉族，1968年6月生，河南陕县人，1987年6月入党，1987年8月参加工作，大学学历。</w:t>
        <w:br/>
        <w:br/>
        <w:t xml:space="preserve">　　1984.10——1987.06 豫西师范学习；</w:t>
        <w:br/>
        <w:br/>
        <w:t xml:space="preserve">　　1987.08——1988.08 三门峡市实验小学教师；</w:t>
        <w:br/>
        <w:br/>
        <w:t xml:space="preserve">　　1988.08——2005.05 三门峡市委老干部局工作，先后任副科长、科长，2002.03任老干部局副局长（其间：1988.09-1990.12在河南大学自学专科班汉语言文学专业学习；</w:t>
        <w:br/>
        <w:br/>
        <w:t xml:space="preserve">　　1989.07——1991.06 在陕县大营乡挂职锻炼任乡长助理；</w:t>
        <w:br/>
        <w:br/>
        <w:t xml:space="preserve">　　1991.04——1994.06 在河南大学自学本科班汉语言文学专业学习；</w:t>
        <w:br/>
        <w:br/>
        <w:t xml:space="preserve">　　2005.05——2010.01 任三门峡市人民政府副秘书长，市人民政府办公室党组成员，2008.10 兼任市地震局党组书记（其间：2008.05——2008.07 任三门峡抗震救灾前线指挥部副指挥长，2008.07任三门峡市对口支援四川江油灾后重建前线指挥部指挥长、党委书记）；</w:t>
        <w:br/>
        <w:br/>
        <w:t xml:space="preserve">　　2010.01——2010.07 任三门峡市政府副秘书长，市旅游局局长、党组书记；</w:t>
        <w:br/>
        <w:br/>
        <w:t xml:space="preserve">　　2010.07——2010.08 任中共三门峡市湖滨区委副书记、三门峡市湖滨区人民政府区长人选；</w:t>
        <w:br/>
        <w:br/>
        <w:t xml:space="preserve">　　2010.08——2010.09 任中共三门峡市湖滨区委副书记，三门峡市湖滨区人民政府副区长、代区长。</w:t>
        <w:br/>
        <w:br/>
        <w:t xml:space="preserve">　　2010.09——2014.03 任中共三门峡市湖滨区委副书记，三门峡市湖滨区人民政府区长。</w:t>
        <w:br/>
        <w:br/>
        <w:t xml:space="preserve">    曾任中共三门峡市湖滨区区委书记。</w:t>
        <w:br/>
        <w:br/>
        <w:t xml:space="preserve">　　2016.02--         中共卢氏县委书记</w:t>
        <w:br/>
      </w:r>
    </w:p>
    <w:p/>
    <w:p>
      <w:pPr>
        <w:pStyle w:val="Heading3"/>
      </w:pPr>
      <w:r>
        <w:t xml:space="preserve">河南省  三门峡市  义马市  </w:t>
      </w:r>
    </w:p>
    <w:p>
      <w:r>
        <w:rPr>
          <w:i/>
        </w:rPr>
        <w:t>冯勇    河南省三门峡市义马市委副书记、市长</w:t>
      </w:r>
    </w:p>
    <w:p>
      <w:r>
        <w:t xml:space="preserve">性别:  </w:t>
      </w:r>
    </w:p>
    <w:p>
      <w:r>
        <w:t xml:space="preserve">生年：  </w:t>
      </w:r>
    </w:p>
    <w:p>
      <w:r>
        <w:t xml:space="preserve">籍贯:  </w:t>
      </w:r>
    </w:p>
    <w:p>
      <w:r>
        <w:t xml:space="preserve">学历:  </w:t>
      </w:r>
    </w:p>
    <w:p>
      <w:r>
        <w:t xml:space="preserve">简历:  </w:t>
        <w:br/>
        <w:t>冯勇，现任义马市委副书记、市长。</w:t>
        <w:br/>
      </w:r>
    </w:p>
    <w:p/>
    <w:p>
      <w:pPr>
        <w:pStyle w:val="Heading3"/>
      </w:pPr>
      <w:r>
        <w:t xml:space="preserve">河南省  三门峡市  义马市  </w:t>
      </w:r>
    </w:p>
    <w:p>
      <w:r>
        <w:rPr>
          <w:i/>
        </w:rPr>
        <w:t>杨彤    河南省三门峡市义马市委书记</w:t>
      </w:r>
    </w:p>
    <w:p>
      <w:r>
        <w:t>性别:  男</w:t>
      </w:r>
    </w:p>
    <w:p>
      <w:r>
        <w:t>生年：  1968年03月</w:t>
      </w:r>
    </w:p>
    <w:p>
      <w:r>
        <w:t>籍贯:  河南嵩县人</w:t>
      </w:r>
    </w:p>
    <w:p>
      <w:r>
        <w:t>学历:  本科</w:t>
      </w:r>
    </w:p>
    <w:p>
      <w:r>
        <w:t xml:space="preserve">简历:  </w:t>
        <w:br/>
        <w:t>杨彤，男，汉族，1968年3月生，河南嵩县人。</w:t>
        <w:br/>
        <w:br/>
        <w:t>1989年4月加入中国共产党，1989年8月参加工作。大学学历。</w:t>
        <w:br/>
        <w:br/>
        <w:t>1985年8月郑州大学中文系汉语言文学专业学习。</w:t>
        <w:br/>
        <w:br/>
        <w:t>1989年8月河南省三门峡市湖滨区崖底乡党委秘书兼团委书记。</w:t>
        <w:br/>
        <w:br/>
        <w:t>1992年9月河南省三门峡市湖滨区崖底乡党委副书记（其间：1993年8月至1995年12月中央党校经济管理专业本科班学习）。</w:t>
        <w:br/>
        <w:br/>
        <w:t>1996年7月河南省三门峡市湖滨区会兴镇党委书记、人大主席。</w:t>
        <w:br/>
        <w:br/>
        <w:t>2000年2月河南省三门峡市外事办公室（市旅游局）党组成员、副主任（副局长）。</w:t>
        <w:br/>
        <w:br/>
        <w:t>2001年12月河南省三门峡市旅游局 （市外事侨务办公室）副局长（副主任）、党组成员，市归国华侨联合会副主席。2003年11月河南省三门峡市旅游局 （市外事侨务办公室）党组成员、副局长（副主任）。</w:t>
        <w:br/>
        <w:br/>
        <w:t>2010年1月河南省三门峡市政府办公室党组成员、三门峡市政府外事侨务办公室主任（正县级）。</w:t>
        <w:br/>
        <w:br/>
        <w:t>2011年6月河南省灵宝市委副书记 （正县级）。</w:t>
        <w:br/>
        <w:br/>
        <w:t>2011年8月河南省灵宝市委副书记、市委党校校长。</w:t>
        <w:br/>
        <w:br/>
        <w:t>2012年8月河南省灵宝市委副书记、副市长、代市长，市委党校校长。</w:t>
        <w:br/>
        <w:br/>
        <w:t>2012年9月河南省灵宝市委副书记、市长。</w:t>
        <w:br/>
        <w:br/>
        <w:t>2016年6月河南省义马市委书记。</w:t>
        <w:br/>
      </w:r>
    </w:p>
    <w:p/>
    <w:p>
      <w:pPr>
        <w:pStyle w:val="Heading3"/>
      </w:pPr>
      <w:r>
        <w:t xml:space="preserve">河南省  三门峡市  灵宝市  </w:t>
      </w:r>
    </w:p>
    <w:p>
      <w:r>
        <w:rPr>
          <w:i/>
        </w:rPr>
        <w:t>何军    河南省三门峡市灵宝市市长</w:t>
      </w:r>
    </w:p>
    <w:p>
      <w:r>
        <w:t xml:space="preserve">性别:  </w:t>
      </w:r>
    </w:p>
    <w:p>
      <w:r>
        <w:t xml:space="preserve">生年：  </w:t>
      </w:r>
    </w:p>
    <w:p>
      <w:r>
        <w:t xml:space="preserve">籍贯:  </w:t>
      </w:r>
    </w:p>
    <w:p>
      <w:r>
        <w:t xml:space="preserve">学历:  </w:t>
      </w:r>
    </w:p>
    <w:p>
      <w:r>
        <w:t xml:space="preserve">简历:  </w:t>
        <w:br/>
        <w:t>何军，男，汉族，1968年1月生，山西平陆人，1984年11月参加工作，2000年4月入党，中央党校大学学历。</w:t>
        <w:br/>
        <w:br/>
        <w:t>现任中共灵宝市委副书记，市人民政府代市长，市人民政府党组书记。</w:t>
        <w:br/>
        <w:br/>
        <w:t>1984.11—1985.11部队服役</w:t>
        <w:br/>
        <w:br/>
        <w:t>1985.11—1989.10河南省三门峡市计划委员会招标办工作</w:t>
        <w:br/>
        <w:br/>
        <w:t>1989.10—2001.04河南省三门峡市建设委员会招标办工作；1998.04任招投标办副主任 （其间：1993.05—1995.06在郑州煤炭管理干部学院企业管理专业大专班函授学习）</w:t>
        <w:br/>
        <w:br/>
        <w:t>2001.04—2008.12河南省三门峡市建设委员会招投标办主任(其间：2005.08—2007.12在中央党校经济管理专业本科班函授学习)</w:t>
        <w:br/>
        <w:br/>
        <w:t>2008.12—2010.01河南省三门峡市建设委员会副调研员</w:t>
        <w:br/>
        <w:br/>
        <w:t>2010.01—2012.11河南省三门峡市住房和城乡建设局副局长，党委委员</w:t>
        <w:br/>
        <w:br/>
        <w:t>2012.11—2016.06河南省三门峡市住房和城乡建设局副局长，党委委员；三门峡市商务中心区建设指挥部办公室常务副主任（正县级）</w:t>
        <w:br/>
        <w:br/>
        <w:t xml:space="preserve">2016.06— 河南省灵宝市委副书记，市人民政府代市长，市人民政府党组书记 </w:t>
        <w:br/>
      </w:r>
    </w:p>
    <w:p/>
    <w:p>
      <w:pPr>
        <w:pStyle w:val="Heading3"/>
      </w:pPr>
      <w:r>
        <w:t xml:space="preserve">河南省  三门峡市  灵宝市  </w:t>
      </w:r>
    </w:p>
    <w:p>
      <w:r>
        <w:rPr>
          <w:i/>
        </w:rPr>
        <w:t>李宏伟    河南省三门峡市灵宝市委书记</w:t>
      </w:r>
    </w:p>
    <w:p>
      <w:r>
        <w:t xml:space="preserve">性别:  </w:t>
      </w:r>
    </w:p>
    <w:p>
      <w:r>
        <w:t xml:space="preserve">生年：  </w:t>
      </w:r>
    </w:p>
    <w:p>
      <w:r>
        <w:t xml:space="preserve">籍贯:  </w:t>
      </w:r>
    </w:p>
    <w:p>
      <w:r>
        <w:t xml:space="preserve">学历:  </w:t>
      </w:r>
    </w:p>
    <w:p>
      <w:r>
        <w:t xml:space="preserve">简历:  </w:t>
        <w:br/>
        <w:t>李宏伟，现任河南省三门峡市灵宝市委书记。</w:t>
        <w:br/>
      </w:r>
    </w:p>
    <w:p/>
    <w:p>
      <w:pPr>
        <w:pStyle w:val="Heading3"/>
      </w:pPr>
      <w:r>
        <w:t xml:space="preserve">河南省  南阳市  宛城区  </w:t>
      </w:r>
    </w:p>
    <w:p>
      <w:r>
        <w:rPr>
          <w:i/>
        </w:rPr>
        <w:t>樊牛    河南省南阳市宛城区区长</w:t>
      </w:r>
    </w:p>
    <w:p>
      <w:r>
        <w:t>性别:  男</w:t>
      </w:r>
    </w:p>
    <w:p>
      <w:r>
        <w:t xml:space="preserve">生年：  </w:t>
      </w:r>
    </w:p>
    <w:p>
      <w:r>
        <w:t xml:space="preserve">籍贯:  </w:t>
      </w:r>
    </w:p>
    <w:p>
      <w:r>
        <w:t xml:space="preserve">学历:  </w:t>
      </w:r>
    </w:p>
    <w:p>
      <w:r>
        <w:t xml:space="preserve">简历:  </w:t>
        <w:br/>
        <w:t>樊 牛，现任宛城区区委副书记、区政府区长。</w:t>
        <w:br/>
      </w:r>
    </w:p>
    <w:p/>
    <w:p>
      <w:pPr>
        <w:pStyle w:val="Heading3"/>
      </w:pPr>
      <w:r>
        <w:t xml:space="preserve">河南省  南阳市  宛城区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河南省  南阳市  卧龙区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河南省  南阳市  卧龙区  </w:t>
      </w:r>
    </w:p>
    <w:p>
      <w:r>
        <w:rPr>
          <w:i/>
        </w:rPr>
        <w:t>马冰    河南省南阳市卧龙区区委书记</w:t>
      </w:r>
    </w:p>
    <w:p>
      <w:r>
        <w:t>性别:  男</w:t>
      </w:r>
    </w:p>
    <w:p>
      <w:r>
        <w:t xml:space="preserve">生年：  </w:t>
      </w:r>
    </w:p>
    <w:p>
      <w:r>
        <w:t xml:space="preserve">籍贯:  </w:t>
      </w:r>
    </w:p>
    <w:p>
      <w:r>
        <w:t xml:space="preserve">学历:  </w:t>
      </w:r>
    </w:p>
    <w:p>
      <w:r>
        <w:t xml:space="preserve">简历:  </w:t>
        <w:br/>
        <w:t>马冰，男。现任河南省南阳市卧龙区区委书记。</w:t>
        <w:br/>
      </w:r>
    </w:p>
    <w:p/>
    <w:p>
      <w:pPr>
        <w:pStyle w:val="Heading3"/>
      </w:pPr>
      <w:r>
        <w:t xml:space="preserve">河南省  南阳市  南召县  </w:t>
      </w:r>
    </w:p>
    <w:p>
      <w:r>
        <w:rPr>
          <w:i/>
        </w:rPr>
        <w:t>王放    南阳市南召县县长</w:t>
      </w:r>
    </w:p>
    <w:p>
      <w:r>
        <w:t>性别:  男</w:t>
      </w:r>
    </w:p>
    <w:p>
      <w:r>
        <w:t xml:space="preserve">生年：  </w:t>
      </w:r>
    </w:p>
    <w:p>
      <w:r>
        <w:t xml:space="preserve">籍贯:  </w:t>
      </w:r>
    </w:p>
    <w:p>
      <w:r>
        <w:t xml:space="preserve">学历:  </w:t>
      </w:r>
    </w:p>
    <w:p>
      <w:r>
        <w:t xml:space="preserve">简历:  </w:t>
        <w:br/>
        <w:t>王  放，现任县委副书记、县人民政府党组书记、县长。</w:t>
        <w:br/>
      </w:r>
    </w:p>
    <w:p/>
    <w:p>
      <w:pPr>
        <w:pStyle w:val="Heading3"/>
      </w:pPr>
      <w:r>
        <w:t xml:space="preserve">河南省  南阳市  南召县  </w:t>
      </w:r>
    </w:p>
    <w:p>
      <w:r>
        <w:rPr>
          <w:i/>
        </w:rPr>
        <w:t>康连星    河南省南阳市南召县县委书记</w:t>
      </w:r>
    </w:p>
    <w:p>
      <w:r>
        <w:t xml:space="preserve">性别:  </w:t>
      </w:r>
    </w:p>
    <w:p>
      <w:r>
        <w:t xml:space="preserve">生年：  </w:t>
      </w:r>
    </w:p>
    <w:p>
      <w:r>
        <w:t xml:space="preserve">籍贯:  </w:t>
      </w:r>
    </w:p>
    <w:p>
      <w:r>
        <w:t xml:space="preserve">学历:  </w:t>
      </w:r>
    </w:p>
    <w:p>
      <w:r>
        <w:t xml:space="preserve">简历:  </w:t>
        <w:br/>
        <w:t>康连星，曾任河南省南阳市方城县县长</w:t>
        <w:br/>
        <w:br/>
        <w:t>2016年7月，现任河南省南阳市南召县委副书记。</w:t>
        <w:br/>
      </w:r>
    </w:p>
    <w:p/>
    <w:p>
      <w:pPr>
        <w:pStyle w:val="Heading3"/>
      </w:pPr>
      <w:r>
        <w:t xml:space="preserve">河南省  南阳市  方城县  </w:t>
      </w:r>
    </w:p>
    <w:p>
      <w:r>
        <w:rPr>
          <w:i/>
        </w:rPr>
        <w:t>段文汉    南阳市方城县县长</w:t>
      </w:r>
    </w:p>
    <w:p>
      <w:r>
        <w:t>性别:  男</w:t>
      </w:r>
    </w:p>
    <w:p>
      <w:r>
        <w:t xml:space="preserve">生年：  </w:t>
      </w:r>
    </w:p>
    <w:p>
      <w:r>
        <w:t xml:space="preserve">籍贯:  </w:t>
      </w:r>
    </w:p>
    <w:p>
      <w:r>
        <w:t xml:space="preserve">学历:  </w:t>
      </w:r>
    </w:p>
    <w:p>
      <w:r>
        <w:t xml:space="preserve">简历:  </w:t>
        <w:br/>
        <w:t>段文汉，现任南阳市方城县县长。</w:t>
        <w:br/>
      </w:r>
    </w:p>
    <w:p/>
    <w:p>
      <w:pPr>
        <w:pStyle w:val="Heading3"/>
      </w:pPr>
      <w:r>
        <w:t xml:space="preserve">河南省  南阳市  方城县  </w:t>
      </w:r>
    </w:p>
    <w:p>
      <w:r>
        <w:rPr>
          <w:i/>
        </w:rPr>
        <w:t>褚清黎    河南省南阳市方城县委书记</w:t>
      </w:r>
    </w:p>
    <w:p>
      <w:r>
        <w:t xml:space="preserve">性别:  </w:t>
      </w:r>
    </w:p>
    <w:p>
      <w:r>
        <w:t xml:space="preserve">生年：  </w:t>
      </w:r>
    </w:p>
    <w:p>
      <w:r>
        <w:t xml:space="preserve">籍贯:  </w:t>
      </w:r>
    </w:p>
    <w:p>
      <w:r>
        <w:t xml:space="preserve">学历:  </w:t>
      </w:r>
    </w:p>
    <w:p>
      <w:r>
        <w:t xml:space="preserve">简历:  </w:t>
        <w:br/>
        <w:t>褚清黎 河南省南阳市方城县委书记，主持县委全面工作。</w:t>
        <w:br/>
      </w:r>
    </w:p>
    <w:p/>
    <w:p>
      <w:pPr>
        <w:pStyle w:val="Heading3"/>
      </w:pPr>
      <w:r>
        <w:t xml:space="preserve">河南省  南阳市  西峡县  </w:t>
      </w:r>
    </w:p>
    <w:p>
      <w:r>
        <w:rPr>
          <w:i/>
        </w:rPr>
        <w:t>周华锋    南阳市西峡县县长</w:t>
      </w:r>
    </w:p>
    <w:p>
      <w:r>
        <w:t>性别:  男</w:t>
      </w:r>
    </w:p>
    <w:p>
      <w:r>
        <w:t xml:space="preserve">生年：  </w:t>
      </w:r>
    </w:p>
    <w:p>
      <w:r>
        <w:t xml:space="preserve">籍贯:  </w:t>
      </w:r>
    </w:p>
    <w:p>
      <w:r>
        <w:t xml:space="preserve">学历:  </w:t>
      </w:r>
    </w:p>
    <w:p>
      <w:r>
        <w:t xml:space="preserve">简历:  </w:t>
        <w:br/>
        <w:t>周华锋，现任南阳市西峡县县长。</w:t>
        <w:br/>
      </w:r>
    </w:p>
    <w:p/>
    <w:p>
      <w:pPr>
        <w:pStyle w:val="Heading3"/>
      </w:pPr>
      <w:r>
        <w:t xml:space="preserve">河南省  南阳市  西峡县  </w:t>
      </w:r>
    </w:p>
    <w:p>
      <w:r>
        <w:rPr>
          <w:i/>
        </w:rPr>
        <w:t>孙起鹏    河南省南阳市西峡县委书记</w:t>
      </w:r>
    </w:p>
    <w:p>
      <w:r>
        <w:t xml:space="preserve">性别:  </w:t>
      </w:r>
    </w:p>
    <w:p>
      <w:r>
        <w:t xml:space="preserve">生年：  </w:t>
      </w:r>
    </w:p>
    <w:p>
      <w:r>
        <w:t xml:space="preserve">籍贯:  </w:t>
      </w:r>
    </w:p>
    <w:p>
      <w:r>
        <w:t xml:space="preserve">学历:  </w:t>
      </w:r>
    </w:p>
    <w:p>
      <w:r>
        <w:t xml:space="preserve">简历:  </w:t>
        <w:br/>
        <w:t>孙起鹏 2014年4月任河南省南阳市西峡县长。</w:t>
        <w:br/>
        <w:br/>
        <w:t>2016年3月任中共西峡县委书记。</w:t>
        <w:br/>
      </w:r>
    </w:p>
    <w:p/>
    <w:p>
      <w:pPr>
        <w:pStyle w:val="Heading3"/>
      </w:pPr>
      <w:r>
        <w:t xml:space="preserve">河南省  南阳市  镇平县  </w:t>
      </w:r>
    </w:p>
    <w:p>
      <w:r>
        <w:rPr>
          <w:i/>
        </w:rPr>
        <w:t>艾进德    河南省南阳市镇平县县长</w:t>
      </w:r>
    </w:p>
    <w:p>
      <w:r>
        <w:t>性别:  男</w:t>
      </w:r>
    </w:p>
    <w:p>
      <w:r>
        <w:t xml:space="preserve">生年：  </w:t>
      </w:r>
    </w:p>
    <w:p>
      <w:r>
        <w:t xml:space="preserve">籍贯:  </w:t>
      </w:r>
    </w:p>
    <w:p>
      <w:r>
        <w:t xml:space="preserve">学历:  </w:t>
      </w:r>
    </w:p>
    <w:p>
      <w:r>
        <w:t xml:space="preserve">简历:  </w:t>
        <w:br/>
        <w:t>艾进德，男 任镇平县人民政府县长。</w:t>
        <w:br/>
      </w:r>
    </w:p>
    <w:p/>
    <w:p>
      <w:pPr>
        <w:pStyle w:val="Heading3"/>
      </w:pPr>
      <w:r>
        <w:t xml:space="preserve">河南省  南阳市  镇平县  </w:t>
      </w:r>
    </w:p>
    <w:p>
      <w:r>
        <w:rPr>
          <w:i/>
        </w:rPr>
        <w:t>李显庆    河南省南阳市镇平县委书记</w:t>
      </w:r>
    </w:p>
    <w:p>
      <w:r>
        <w:t xml:space="preserve">性别:  </w:t>
      </w:r>
    </w:p>
    <w:p>
      <w:r>
        <w:t xml:space="preserve">生年：  </w:t>
      </w:r>
    </w:p>
    <w:p>
      <w:r>
        <w:t xml:space="preserve">籍贯:  </w:t>
      </w:r>
    </w:p>
    <w:p>
      <w:r>
        <w:t xml:space="preserve">学历:  </w:t>
      </w:r>
    </w:p>
    <w:p>
      <w:r>
        <w:t xml:space="preserve">简历:  </w:t>
        <w:br/>
        <w:t>李显庆，男，汉族，1971年7月生，河南南阳宛城区人.</w:t>
        <w:br/>
        <w:br/>
        <w:t>1987.09——1991.07，河南农大经济系管理专业学生</w:t>
        <w:br/>
        <w:br/>
        <w:t>1991.07——1994.03，原南阳县红泥湾乡农经站副站长</w:t>
        <w:br/>
        <w:br/>
        <w:t>1994.03——1994.12，南阳市宛城区红泥湾乡团委书记</w:t>
        <w:br/>
        <w:br/>
        <w:t>1994.12——1999.04，共青团南阳市宛城区委副书记</w:t>
        <w:br/>
        <w:br/>
        <w:t>1999.04——2002.03，南阳市宛城区青联主席（兼，期间：1999.05——2002.03，宛城区官庄镇党委副书记挂职）</w:t>
        <w:br/>
        <w:br/>
        <w:t>2002.03——2005.09，南阳市宛城区官庄镇党委副书记、镇长</w:t>
        <w:br/>
        <w:br/>
        <w:t>2005.09——2007.04，内乡县人民政府副县长</w:t>
        <w:br/>
        <w:br/>
        <w:t>2007.04——2008.10，内乡县县长助理</w:t>
        <w:br/>
        <w:br/>
        <w:t>2008.10——2011.06，内乡县委常委、统战部长</w:t>
        <w:br/>
        <w:br/>
        <w:t>2011.06——2012.03，内乡县委常委、宣传部长</w:t>
        <w:br/>
        <w:br/>
        <w:t>2012.03——2014.04，内乡县委常委、副县长</w:t>
        <w:br/>
        <w:br/>
        <w:t>2014.04——2015.09，镇平县委副书记、镇平县人民政府县长</w:t>
        <w:br/>
        <w:br/>
        <w:t>2015.09.23——，镇平县委书记</w:t>
        <w:br/>
        <w:br/>
      </w:r>
    </w:p>
    <w:p/>
    <w:p>
      <w:pPr>
        <w:pStyle w:val="Heading3"/>
      </w:pPr>
      <w:r>
        <w:t xml:space="preserve">河南省  南阳市  内乡县  </w:t>
      </w:r>
    </w:p>
    <w:p>
      <w:r>
        <w:rPr>
          <w:i/>
        </w:rPr>
        <w:t>杨曙光    河南省南阳市内乡县县长</w:t>
      </w:r>
    </w:p>
    <w:p>
      <w:r>
        <w:t xml:space="preserve">性别:  </w:t>
      </w:r>
    </w:p>
    <w:p>
      <w:r>
        <w:t xml:space="preserve">生年：  </w:t>
      </w:r>
    </w:p>
    <w:p>
      <w:r>
        <w:t xml:space="preserve">籍贯:  </w:t>
      </w:r>
    </w:p>
    <w:p>
      <w:r>
        <w:t xml:space="preserve">学历:  </w:t>
      </w:r>
    </w:p>
    <w:p>
      <w:r>
        <w:t xml:space="preserve">简历:  </w:t>
        <w:br/>
        <w:t>杨曙光 河南省南阳市内乡县县长，主持县政府全面工作。</w:t>
        <w:br/>
      </w:r>
    </w:p>
    <w:p/>
    <w:p>
      <w:pPr>
        <w:pStyle w:val="Heading3"/>
      </w:pPr>
      <w:r>
        <w:t xml:space="preserve">河南省  南阳市  内乡县  </w:t>
      </w:r>
    </w:p>
    <w:p>
      <w:r>
        <w:rPr>
          <w:i/>
        </w:rPr>
        <w:t>李长江    河南省南阳市内乡县委书记</w:t>
      </w:r>
    </w:p>
    <w:p>
      <w:r>
        <w:t xml:space="preserve">性别:  </w:t>
      </w:r>
    </w:p>
    <w:p>
      <w:r>
        <w:t xml:space="preserve">生年：  </w:t>
      </w:r>
    </w:p>
    <w:p>
      <w:r>
        <w:t xml:space="preserve">籍贯:  </w:t>
      </w:r>
    </w:p>
    <w:p>
      <w:r>
        <w:t xml:space="preserve">学历:  </w:t>
      </w:r>
    </w:p>
    <w:p>
      <w:r>
        <w:t xml:space="preserve">简历:  </w:t>
        <w:br/>
        <w:t>李长江 河南省南阳市内乡县委书记，主持县委全面工作。</w:t>
        <w:br/>
      </w:r>
    </w:p>
    <w:p/>
    <w:p>
      <w:pPr>
        <w:pStyle w:val="Heading3"/>
      </w:pPr>
      <w:r>
        <w:t xml:space="preserve">河南省  南阳市  淅川县  </w:t>
      </w:r>
    </w:p>
    <w:p>
      <w:r>
        <w:rPr>
          <w:i/>
        </w:rPr>
        <w:t>杨红忠    河南省南阳市淅川县县长</w:t>
      </w:r>
    </w:p>
    <w:p>
      <w:r>
        <w:t>性别:  男</w:t>
      </w:r>
    </w:p>
    <w:p>
      <w:r>
        <w:t xml:space="preserve">生年：  </w:t>
      </w:r>
    </w:p>
    <w:p>
      <w:r>
        <w:t xml:space="preserve">籍贯:  </w:t>
      </w:r>
    </w:p>
    <w:p>
      <w:r>
        <w:t xml:space="preserve">学历:  </w:t>
      </w:r>
    </w:p>
    <w:p>
      <w:r>
        <w:t xml:space="preserve">简历:  </w:t>
        <w:br/>
        <w:t>杨红忠，男，任河南省南阳市淅川县县长。</w:t>
        <w:br/>
      </w:r>
    </w:p>
    <w:p/>
    <w:p>
      <w:pPr>
        <w:pStyle w:val="Heading3"/>
      </w:pPr>
      <w:r>
        <w:t xml:space="preserve">河南省  南阳市  淅川县  </w:t>
      </w:r>
    </w:p>
    <w:p>
      <w:r>
        <w:rPr>
          <w:i/>
        </w:rPr>
        <w:t>卢捍卫    河南省南阳市淅川县委书记</w:t>
      </w:r>
    </w:p>
    <w:p>
      <w:r>
        <w:t>性别:  男</w:t>
      </w:r>
    </w:p>
    <w:p>
      <w:r>
        <w:t xml:space="preserve">生年：  </w:t>
      </w:r>
    </w:p>
    <w:p>
      <w:r>
        <w:t xml:space="preserve">籍贯:  </w:t>
      </w:r>
    </w:p>
    <w:p>
      <w:r>
        <w:t xml:space="preserve">学历:  </w:t>
      </w:r>
    </w:p>
    <w:p>
      <w:r>
        <w:t xml:space="preserve">简历:  </w:t>
        <w:br/>
        <w:t>卢捍卫，男，2015年1月-2015年10月 任南阳市工商行政管理局局长。2015年9月- 任河南南阳市淅川县委书记。</w:t>
        <w:br/>
      </w:r>
    </w:p>
    <w:p/>
    <w:p>
      <w:pPr>
        <w:pStyle w:val="Heading3"/>
      </w:pPr>
      <w:r>
        <w:t xml:space="preserve">河南省  南阳市  社旗县  </w:t>
      </w:r>
    </w:p>
    <w:p>
      <w:r>
        <w:rPr>
          <w:i/>
        </w:rPr>
        <w:t>张荣印    河南省南阳市社旗县县长</w:t>
      </w:r>
    </w:p>
    <w:p>
      <w:r>
        <w:t>性别:  男</w:t>
      </w:r>
    </w:p>
    <w:p>
      <w:r>
        <w:t>生年：  1966年09月</w:t>
      </w:r>
    </w:p>
    <w:p>
      <w:r>
        <w:t xml:space="preserve">籍贯:  南阳宛城 </w:t>
      </w:r>
    </w:p>
    <w:p>
      <w:r>
        <w:t>学历:  学士</w:t>
      </w:r>
    </w:p>
    <w:p>
      <w:r>
        <w:t xml:space="preserve">简历:  </w:t>
        <w:br/>
        <w:t>张荣印，男。</w:t>
        <w:br/>
        <w:br/>
        <w:t>1984.9——1987.7，在豫西农业专科学校农学专业学习；</w:t>
        <w:br/>
        <w:br/>
        <w:t>1987.7——1992.9，任南阳县汉冢乡党委秘书（其间，1991.01－1992.09在南阳县委办信息科挂职锻炼）；</w:t>
        <w:br/>
        <w:br/>
        <w:t>1992.9——1996.2，任南阳县陆营镇党委秘书（其间，1995.08－1996.02在卧龙区委组织部组织科挂职锻炼）；</w:t>
        <w:br/>
        <w:br/>
        <w:t>1996.2——1999.4，任南阳市卧龙区陆营镇党委副书记（其间，1995年8月-1997年12月，在中央党校经济管理专业函授学习）；</w:t>
        <w:br/>
        <w:br/>
        <w:t>1999.4——2001.6，任南阳市卧龙区潦河镇镇长、党委副书记；</w:t>
        <w:br/>
        <w:br/>
        <w:t>2001.6——2002.1，任淅川县县长助理；</w:t>
        <w:br/>
        <w:br/>
        <w:t>2002.1——2006.5，任淅川县副县长；</w:t>
        <w:br/>
        <w:br/>
        <w:t>2006年5月-2010年1月，任淅川县委常委、组织部部长；</w:t>
        <w:br/>
        <w:br/>
        <w:t>2010.1——2012.8，任桐柏县委常委、县政府常务副县长；</w:t>
        <w:br/>
        <w:br/>
        <w:t>2012.8——10月，任桐柏县委副书记、县政府代县长；</w:t>
        <w:br/>
        <w:br/>
        <w:t>2012.10——2014.4月3日，任桐柏县委副书记、县政府县长；</w:t>
        <w:br/>
        <w:br/>
        <w:t>2014年4月4日至今任社旗县委副书记、县政府县长。</w:t>
        <w:br/>
        <w:br/>
        <w:t xml:space="preserve"> </w:t>
        <w:br/>
        <w:t xml:space="preserve"> </w:t>
        <w:br/>
        <w:t xml:space="preserve"> </w:t>
        <w:br/>
      </w:r>
    </w:p>
    <w:p/>
    <w:p>
      <w:pPr>
        <w:pStyle w:val="Heading3"/>
      </w:pPr>
      <w:r>
        <w:t xml:space="preserve">河南省  南阳市  社旗县  </w:t>
      </w:r>
    </w:p>
    <w:p>
      <w:r>
        <w:rPr>
          <w:i/>
        </w:rPr>
        <w:t>余广东    河南省南阳市社旗县委书记</w:t>
      </w:r>
    </w:p>
    <w:p>
      <w:r>
        <w:t>性别:  男</w:t>
      </w:r>
    </w:p>
    <w:p>
      <w:r>
        <w:t>生年：  1965年10月</w:t>
      </w:r>
    </w:p>
    <w:p>
      <w:r>
        <w:t>籍贯:  河南省唐河县</w:t>
      </w:r>
    </w:p>
    <w:p>
      <w:r>
        <w:t>学历:  学士</w:t>
      </w:r>
    </w:p>
    <w:p>
      <w:r>
        <w:t xml:space="preserve">简历:  </w:t>
        <w:br/>
        <w:t>余广东，男。</w:t>
        <w:br/>
        <w:br/>
        <w:t>1983.09——河南省云阳中医中药学校学习</w:t>
        <w:br/>
        <w:br/>
        <w:t>1986.07——198.11毕业待分配</w:t>
        <w:br/>
        <w:br/>
        <w:t>1986.11——1987.10河南省南阳市（县级）卧龙医院医生</w:t>
        <w:br/>
        <w:br/>
        <w:t>1987.10——1992.09河南省南阳市委（县级）机要局机要员（其间：1984.04——1990.12河南大学汉语言文学专业自考大学学习）</w:t>
        <w:br/>
        <w:br/>
        <w:t>1992.09——1995.03河南省南阳市（卧龙区）委办公室干事（期间：1990.12——1993.06河南大学汉语言文学专业自考本科学习）</w:t>
        <w:br/>
        <w:br/>
        <w:t>1995.03——1997.03河南省南阳市卧龙区政府办公室副科级秘书</w:t>
        <w:br/>
        <w:br/>
        <w:t>1997.03——1999.04河南省南阳市卧龙区燎河镇镇长、党委副书记</w:t>
        <w:br/>
        <w:br/>
        <w:t>1999.04——2002.01河南省南阳市卧龙区燎河镇党委书记</w:t>
        <w:br/>
        <w:br/>
        <w:t>2002.01——2003.02河南省南阳市卧龙区副区长</w:t>
        <w:br/>
        <w:br/>
        <w:t>2003.02——2004.10河南省邓州市副市长</w:t>
        <w:br/>
        <w:br/>
        <w:t>2004.10——2008.10河南省镇平县委常委、办公室主任</w:t>
        <w:br/>
        <w:br/>
        <w:t>2008.10——2012.04河南省南召县委常委、常务副县长</w:t>
        <w:br/>
        <w:br/>
        <w:t>2012.04——2012.04中共社旗县委副书记、代县长</w:t>
        <w:br/>
        <w:br/>
        <w:t>2012.05——2014年3月中共社旗县委副书记、县人民政府县长</w:t>
        <w:br/>
        <w:br/>
        <w:t>2014.03至今任中共社旗县委书记</w:t>
        <w:br/>
      </w:r>
    </w:p>
    <w:p/>
    <w:p>
      <w:pPr>
        <w:pStyle w:val="Heading3"/>
      </w:pPr>
      <w:r>
        <w:t xml:space="preserve">河南省  南阳市  唐河县  </w:t>
      </w:r>
    </w:p>
    <w:p>
      <w:r>
        <w:rPr>
          <w:i/>
        </w:rPr>
        <w:t>周天龙    河南省南阳市唐河县县长</w:t>
      </w:r>
    </w:p>
    <w:p>
      <w:r>
        <w:t>性别:  男</w:t>
      </w:r>
    </w:p>
    <w:p>
      <w:r>
        <w:t xml:space="preserve">生年：  </w:t>
      </w:r>
    </w:p>
    <w:p>
      <w:r>
        <w:t xml:space="preserve">籍贯:  </w:t>
      </w:r>
    </w:p>
    <w:p>
      <w:r>
        <w:t xml:space="preserve">学历:  </w:t>
      </w:r>
    </w:p>
    <w:p>
      <w:r>
        <w:t xml:space="preserve">简历:  </w:t>
        <w:br/>
        <w:t>周天龙，男。现任河南省南阳市唐河县县长。</w:t>
        <w:br/>
      </w:r>
    </w:p>
    <w:p/>
    <w:p>
      <w:pPr>
        <w:pStyle w:val="Heading3"/>
      </w:pPr>
      <w:r>
        <w:t xml:space="preserve">河南省  南阳市  唐河县  </w:t>
      </w:r>
    </w:p>
    <w:p>
      <w:r>
        <w:rPr>
          <w:i/>
        </w:rPr>
        <w:t>李德成    河南省南阳市唐河县委书记</w:t>
      </w:r>
    </w:p>
    <w:p>
      <w:r>
        <w:t xml:space="preserve">性别:  </w:t>
      </w:r>
    </w:p>
    <w:p>
      <w:r>
        <w:t xml:space="preserve">生年：  </w:t>
      </w:r>
    </w:p>
    <w:p>
      <w:r>
        <w:t xml:space="preserve">籍贯:  </w:t>
      </w:r>
    </w:p>
    <w:p>
      <w:r>
        <w:t xml:space="preserve">学历:  </w:t>
      </w:r>
    </w:p>
    <w:p>
      <w:r>
        <w:t xml:space="preserve">简历:  </w:t>
        <w:br/>
        <w:t xml:space="preserve">李德成 曾任河南省南阳市西峡县委书记。  </w:t>
        <w:br/>
        <w:br/>
        <w:t>2016年2月，任中共唐河县委书记。</w:t>
        <w:br/>
      </w:r>
    </w:p>
    <w:p/>
    <w:p>
      <w:pPr>
        <w:pStyle w:val="Heading3"/>
      </w:pPr>
      <w:r>
        <w:t xml:space="preserve">河南省  南阳市  新野县  </w:t>
      </w:r>
    </w:p>
    <w:p>
      <w:r>
        <w:rPr>
          <w:i/>
        </w:rPr>
        <w:t>燕峰    河南省南阳市新野县县长</w:t>
      </w:r>
    </w:p>
    <w:p>
      <w:r>
        <w:t>性别:  男</w:t>
      </w:r>
    </w:p>
    <w:p>
      <w:r>
        <w:t xml:space="preserve">生年：  </w:t>
      </w:r>
    </w:p>
    <w:p>
      <w:r>
        <w:t xml:space="preserve">籍贯:  </w:t>
      </w:r>
    </w:p>
    <w:p>
      <w:r>
        <w:t xml:space="preserve">学历:  </w:t>
      </w:r>
    </w:p>
    <w:p>
      <w:r>
        <w:t xml:space="preserve">简历:  </w:t>
        <w:br/>
        <w:t>燕峰，男。河南省南阳市新野县县长。</w:t>
        <w:br/>
      </w:r>
    </w:p>
    <w:p/>
    <w:p>
      <w:pPr>
        <w:pStyle w:val="Heading3"/>
      </w:pPr>
      <w:r>
        <w:t xml:space="preserve">河南省  南阳市  新野县  </w:t>
      </w:r>
    </w:p>
    <w:p>
      <w:r>
        <w:rPr>
          <w:i/>
        </w:rPr>
        <w:t>常英敏    河南省南阳市新野县委书记</w:t>
      </w:r>
    </w:p>
    <w:p>
      <w:r>
        <w:t>性别:  女</w:t>
      </w:r>
    </w:p>
    <w:p>
      <w:r>
        <w:t xml:space="preserve">生年：  </w:t>
      </w:r>
    </w:p>
    <w:p>
      <w:r>
        <w:t xml:space="preserve">籍贯:  </w:t>
      </w:r>
    </w:p>
    <w:p>
      <w:r>
        <w:t xml:space="preserve">学历:  </w:t>
      </w:r>
    </w:p>
    <w:p>
      <w:r>
        <w:t xml:space="preserve">简历:  </w:t>
        <w:br/>
        <w:t>常英敏，女。河南省南阳市新野县委书记。</w:t>
        <w:br/>
      </w:r>
    </w:p>
    <w:p/>
    <w:p>
      <w:pPr>
        <w:pStyle w:val="Heading3"/>
      </w:pPr>
      <w:r>
        <w:t xml:space="preserve">河南省  南阳市  桐柏县  </w:t>
      </w:r>
    </w:p>
    <w:p>
      <w:r>
        <w:rPr>
          <w:i/>
        </w:rPr>
        <w:t>贾松啸    河南省南阳市桐柏县县长</w:t>
      </w:r>
    </w:p>
    <w:p>
      <w:r>
        <w:t xml:space="preserve">性别:  </w:t>
      </w:r>
    </w:p>
    <w:p>
      <w:r>
        <w:t xml:space="preserve">生年：  </w:t>
      </w:r>
    </w:p>
    <w:p>
      <w:r>
        <w:t xml:space="preserve">籍贯:  </w:t>
      </w:r>
    </w:p>
    <w:p>
      <w:r>
        <w:t xml:space="preserve">学历:  </w:t>
      </w:r>
    </w:p>
    <w:p>
      <w:r>
        <w:t xml:space="preserve">简历:  </w:t>
        <w:br/>
        <w:t>贾松啸 河南省南阳市桐柏县县长，主持县政府全面工作。</w:t>
        <w:br/>
      </w:r>
    </w:p>
    <w:p/>
    <w:p>
      <w:pPr>
        <w:pStyle w:val="Heading3"/>
      </w:pPr>
      <w:r>
        <w:t xml:space="preserve">河南省  南阳市  桐柏县  </w:t>
      </w:r>
    </w:p>
    <w:p>
      <w:r>
        <w:rPr>
          <w:i/>
        </w:rPr>
        <w:t>莫中厚    河南省南阳市桐柏县委书记</w:t>
      </w:r>
    </w:p>
    <w:p>
      <w:r>
        <w:t xml:space="preserve">性别:  </w:t>
      </w:r>
    </w:p>
    <w:p>
      <w:r>
        <w:t xml:space="preserve">生年：  </w:t>
      </w:r>
    </w:p>
    <w:p>
      <w:r>
        <w:t xml:space="preserve">籍贯:  </w:t>
      </w:r>
    </w:p>
    <w:p>
      <w:r>
        <w:t xml:space="preserve">学历:  </w:t>
      </w:r>
    </w:p>
    <w:p>
      <w:r>
        <w:t xml:space="preserve">简历:  </w:t>
        <w:br/>
        <w:t>莫中厚 河南省南阳市桐柏县委书记，主持县委全面工作。</w:t>
        <w:br/>
      </w:r>
    </w:p>
    <w:p/>
    <w:p>
      <w:pPr>
        <w:pStyle w:val="Heading3"/>
      </w:pPr>
      <w:r>
        <w:t xml:space="preserve">河南省  南阳市  邓州市  </w:t>
      </w:r>
    </w:p>
    <w:p>
      <w:r>
        <w:rPr>
          <w:i/>
        </w:rPr>
        <w:t>罗岩涛    河南省南阳市邓州市市长</w:t>
      </w:r>
    </w:p>
    <w:p>
      <w:r>
        <w:t>性别:  男</w:t>
      </w:r>
    </w:p>
    <w:p>
      <w:r>
        <w:t xml:space="preserve">生年：  </w:t>
      </w:r>
    </w:p>
    <w:p>
      <w:r>
        <w:t xml:space="preserve">籍贯:  </w:t>
      </w:r>
    </w:p>
    <w:p>
      <w:r>
        <w:t xml:space="preserve">学历:  </w:t>
      </w:r>
    </w:p>
    <w:p>
      <w:r>
        <w:t xml:space="preserve">简历:  </w:t>
        <w:br/>
        <w:t>罗岩涛，男。河南省南阳市邓州市市长。</w:t>
        <w:br/>
      </w:r>
    </w:p>
    <w:p/>
    <w:p>
      <w:pPr>
        <w:pStyle w:val="Heading3"/>
      </w:pPr>
      <w:r>
        <w:t xml:space="preserve">河南省  南阳市  邓州市  </w:t>
      </w:r>
    </w:p>
    <w:p>
      <w:r>
        <w:rPr>
          <w:i/>
        </w:rPr>
        <w:t>吴刚    河南省南阳市邓州市委书记</w:t>
      </w:r>
    </w:p>
    <w:p>
      <w:r>
        <w:t>性别:  男</w:t>
      </w:r>
    </w:p>
    <w:p>
      <w:r>
        <w:t xml:space="preserve">生年：  </w:t>
      </w:r>
    </w:p>
    <w:p>
      <w:r>
        <w:t>籍贯:  河南省固始县人</w:t>
      </w:r>
    </w:p>
    <w:p>
      <w:r>
        <w:t xml:space="preserve">学历:  </w:t>
      </w:r>
    </w:p>
    <w:p>
      <w:r>
        <w:t xml:space="preserve">简历:  </w:t>
        <w:br/>
        <w:t>吴刚，男，现任河南省南阳市邓州市委书记。</w:t>
        <w:br/>
        <w:br/>
        <w:t>1981.09-1985.06 河南省固始县城关镇、县教育局工作，任教师、副校长、镇团委书记、股长等职。</w:t>
        <w:br/>
        <w:br/>
        <w:t>1985.06-1994.09 河南省固始县团县委干事、办公室主任、县委办副主任干事（其间1986.09-1988.07在郑州大学中文系读书，1992.11-1993.12挂职任固始县驻信阳办事处副主任）。</w:t>
        <w:br/>
        <w:br/>
        <w:t>1994.09-1998.03 河南省固始县胡族铺乡乡长、党委书记。 （1997.09-2000.06在中共中央党校研究生院政治学专业读在职研究生）。</w:t>
        <w:br/>
        <w:br/>
        <w:t>1998.03-2002.04 固始县人民政府党组成员、固始县人民政府副县长。</w:t>
        <w:br/>
        <w:br/>
        <w:t>2002.04-2007.07 商城县委常委、商城县人民政府副县长。</w:t>
        <w:br/>
        <w:br/>
        <w:t>2007.07-2008.02 中共淮滨县委副书记，淮滨县人民政府代县长。</w:t>
        <w:br/>
        <w:br/>
        <w:t>2008.02-2011.04 中共淮滨县委副书记，淮滨县人民政府县长。</w:t>
        <w:br/>
        <w:br/>
        <w:t>2011.04 任中共淮滨县委书记。</w:t>
        <w:br/>
        <w:br/>
        <w:t>2011.06 在中共淮滨县委十一届一次全会上当选中共淮滨县委书记。</w:t>
        <w:br/>
        <w:br/>
        <w:t>2015.10任南阳市委常委、邓州市市委书记。</w:t>
        <w:br/>
      </w:r>
    </w:p>
    <w:p/>
    <w:p>
      <w:pPr>
        <w:pStyle w:val="Heading3"/>
      </w:pPr>
      <w:r>
        <w:t xml:space="preserve">河南省  商丘市  梁园区  </w:t>
      </w:r>
    </w:p>
    <w:p>
      <w:r>
        <w:rPr>
          <w:i/>
        </w:rPr>
        <w:t>薛凤林    河南省商丘市梁园区区长</w:t>
      </w:r>
    </w:p>
    <w:p>
      <w:r>
        <w:t>性别:  男</w:t>
      </w:r>
    </w:p>
    <w:p>
      <w:r>
        <w:t xml:space="preserve">生年：  </w:t>
      </w:r>
    </w:p>
    <w:p>
      <w:r>
        <w:t xml:space="preserve">籍贯:  </w:t>
      </w:r>
    </w:p>
    <w:p>
      <w:r>
        <w:t xml:space="preserve">学历:  </w:t>
      </w:r>
    </w:p>
    <w:p>
      <w:r>
        <w:t xml:space="preserve">简历:  </w:t>
        <w:br/>
        <w:t>2015年2月25日商丘市第四届人民代表大会常务委员会第十八次会议通过任命薛凤林同志为商丘市城市管理局局长。</w:t>
        <w:br/>
        <w:br/>
        <w:t>2015年8月14日，薛凤林同志任中共梁园区委委员、常委、副书记，提名为梁园区人民政府区长候选人。</w:t>
        <w:br/>
        <w:br/>
        <w:t>2015年10月21日商丘市第四届人民代表大会常务委员会第二十二次会议通过决定免去薛凤林同志的商丘市城市管理局局长职务。</w:t>
        <w:br/>
        <w:br/>
        <w:t>2016年6月21日闭幕的中国共产党梁园区第五届委员会第一次全体会议上，陶青松、薛凤林、崔振华、赵玉振、张安伟、侯利明、杨光、张海涛、蔡硕、许振亚、赵来霞当选为中国共产党梁园区第五届委员会常务委员，陶青松当选为区委书记；薛凤林当选为副书记、区长。</w:t>
        <w:br/>
      </w:r>
    </w:p>
    <w:p/>
    <w:p>
      <w:pPr>
        <w:pStyle w:val="Heading3"/>
      </w:pPr>
      <w:r>
        <w:t xml:space="preserve">河南省  商丘市  梁园区  </w:t>
      </w:r>
    </w:p>
    <w:p>
      <w:r>
        <w:rPr>
          <w:i/>
        </w:rPr>
        <w:t>陶青松    河南省商丘市梁园区区委书记</w:t>
      </w:r>
    </w:p>
    <w:p>
      <w:r>
        <w:t>性别:  男</w:t>
      </w:r>
    </w:p>
    <w:p>
      <w:r>
        <w:t xml:space="preserve">生年：  </w:t>
      </w:r>
    </w:p>
    <w:p>
      <w:r>
        <w:t xml:space="preserve">籍贯:  </w:t>
      </w:r>
    </w:p>
    <w:p>
      <w:r>
        <w:t xml:space="preserve">学历:  </w:t>
      </w:r>
    </w:p>
    <w:p>
      <w:r>
        <w:t xml:space="preserve">简历:  </w:t>
        <w:br/>
        <w:t>陶青松，曾任河南省商丘市梁园区区委副书记、区长。</w:t>
        <w:br/>
        <w:br/>
        <w:t>现任河南省商丘市梁园区区委书记。</w:t>
        <w:br/>
      </w:r>
    </w:p>
    <w:p/>
    <w:p>
      <w:pPr>
        <w:pStyle w:val="Heading3"/>
      </w:pPr>
      <w:r>
        <w:t xml:space="preserve">河南省  商丘市  睢阳区  </w:t>
      </w:r>
    </w:p>
    <w:p>
      <w:r>
        <w:rPr>
          <w:i/>
        </w:rPr>
        <w:t>栗朝举    河南省商丘市睢阳区区长</w:t>
      </w:r>
    </w:p>
    <w:p>
      <w:r>
        <w:t>性别:  男</w:t>
      </w:r>
    </w:p>
    <w:p>
      <w:r>
        <w:t xml:space="preserve">生年：  </w:t>
      </w:r>
    </w:p>
    <w:p>
      <w:r>
        <w:t xml:space="preserve">籍贯:  </w:t>
      </w:r>
    </w:p>
    <w:p>
      <w:r>
        <w:t xml:space="preserve">学历:  </w:t>
      </w:r>
    </w:p>
    <w:p>
      <w:r>
        <w:t xml:space="preserve">简历:  </w:t>
        <w:br/>
        <w:t>栗朝举，男，1968年9月生，研究生（河南农业大学作物栽培专业），农学硕士，中共党员。</w:t>
        <w:br/>
        <w:br/>
        <w:t>此前曾任睢阳区副区长，中共睢阳区委常委、统战部长，豫东宾馆总经理、党总支书记，商丘市委办公室正处级干部、市农村基层“扶弱培强”工程办公室副主任兼督查组组长，商丘幼师学校校长等职务。</w:t>
        <w:br/>
        <w:br/>
        <w:t>2015年11月，睢阳区人民政府副区长、代区长。</w:t>
        <w:br/>
        <w:br/>
        <w:t>2016年1月8日，睢阳区人民政府区长。</w:t>
        <w:br/>
      </w:r>
    </w:p>
    <w:p/>
    <w:p>
      <w:pPr>
        <w:pStyle w:val="Heading3"/>
      </w:pPr>
      <w:r>
        <w:t xml:space="preserve">河南省  商丘市  睢阳区  </w:t>
      </w:r>
    </w:p>
    <w:p>
      <w:r>
        <w:rPr>
          <w:i/>
        </w:rPr>
        <w:t>曹月坤    河南省商丘市睢阳区委书记</w:t>
      </w:r>
    </w:p>
    <w:p>
      <w:r>
        <w:t>性别:  男</w:t>
      </w:r>
    </w:p>
    <w:p>
      <w:r>
        <w:t xml:space="preserve">生年：  </w:t>
      </w:r>
    </w:p>
    <w:p>
      <w:r>
        <w:t xml:space="preserve">籍贯:  </w:t>
      </w:r>
    </w:p>
    <w:p>
      <w:r>
        <w:t xml:space="preserve">学历:  </w:t>
      </w:r>
    </w:p>
    <w:p>
      <w:r>
        <w:t xml:space="preserve">简历:  </w:t>
        <w:br/>
        <w:t>曹月坤，现任商丘市睢阳区委书记。</w:t>
        <w:br/>
      </w:r>
    </w:p>
    <w:p/>
    <w:p>
      <w:pPr>
        <w:pStyle w:val="Heading3"/>
      </w:pPr>
      <w:r>
        <w:t xml:space="preserve">河南省  商丘市  民权县  </w:t>
      </w:r>
    </w:p>
    <w:p>
      <w:r>
        <w:rPr>
          <w:i/>
        </w:rPr>
        <w:t>张团结    河南省商丘市民权县县长</w:t>
      </w:r>
    </w:p>
    <w:p>
      <w:r>
        <w:t>性别:  男</w:t>
      </w:r>
    </w:p>
    <w:p>
      <w:r>
        <w:t xml:space="preserve">生年：  </w:t>
      </w:r>
    </w:p>
    <w:p>
      <w:r>
        <w:t xml:space="preserve">籍贯:  </w:t>
      </w:r>
    </w:p>
    <w:p>
      <w:r>
        <w:t xml:space="preserve">学历:  </w:t>
      </w:r>
    </w:p>
    <w:p>
      <w:r>
        <w:t xml:space="preserve">简历:  </w:t>
        <w:br/>
        <w:t>张团结，男，2015.3.31日，任民权县人民政府县长。</w:t>
        <w:br/>
      </w:r>
    </w:p>
    <w:p/>
    <w:p>
      <w:pPr>
        <w:pStyle w:val="Heading3"/>
      </w:pPr>
      <w:r>
        <w:t xml:space="preserve">河南省  商丘市  民权县  </w:t>
      </w:r>
    </w:p>
    <w:p>
      <w:r>
        <w:rPr>
          <w:i/>
        </w:rPr>
        <w:t>姬脉常    河南省商丘市民权县委书记</w:t>
      </w:r>
    </w:p>
    <w:p>
      <w:r>
        <w:t>性别:  男</w:t>
      </w:r>
    </w:p>
    <w:p>
      <w:r>
        <w:t>生年：  1965年01月</w:t>
      </w:r>
    </w:p>
    <w:p>
      <w:r>
        <w:t xml:space="preserve">籍贯:  </w:t>
      </w:r>
    </w:p>
    <w:p>
      <w:r>
        <w:t xml:space="preserve">学历:  </w:t>
      </w:r>
    </w:p>
    <w:p>
      <w:r>
        <w:t xml:space="preserve">简历:  </w:t>
        <w:br/>
        <w:t>姬脉常，男，汉族，中共党员，1965年1月出生，党校研究生学历，曾任中共民权县委副书记，民权县委书记、县长.2016年6月，任民权县委书记.</w:t>
        <w:br/>
        <w:br/>
      </w:r>
    </w:p>
    <w:p/>
    <w:p>
      <w:pPr>
        <w:pStyle w:val="Heading3"/>
      </w:pPr>
      <w:r>
        <w:t xml:space="preserve">河南省  商丘市  睢县  </w:t>
      </w:r>
    </w:p>
    <w:p>
      <w:r>
        <w:rPr>
          <w:i/>
        </w:rPr>
        <w:t>曹广阔    河南省商丘市睢县县长</w:t>
      </w:r>
    </w:p>
    <w:p>
      <w:r>
        <w:t>性别:  男</w:t>
      </w:r>
    </w:p>
    <w:p>
      <w:r>
        <w:t xml:space="preserve">生年：  </w:t>
      </w:r>
    </w:p>
    <w:p>
      <w:r>
        <w:t xml:space="preserve">籍贯:  </w:t>
      </w:r>
    </w:p>
    <w:p>
      <w:r>
        <w:t xml:space="preserve">学历:  </w:t>
      </w:r>
    </w:p>
    <w:p>
      <w:r>
        <w:t xml:space="preserve">简历:  </w:t>
        <w:br/>
        <w:t>曹广阔，男。</w:t>
        <w:br/>
        <w:br/>
        <w:t>2016.02  睢县人民政府县长。</w:t>
        <w:br/>
      </w:r>
    </w:p>
    <w:p/>
    <w:p>
      <w:pPr>
        <w:pStyle w:val="Heading3"/>
      </w:pPr>
      <w:r>
        <w:t xml:space="preserve">河南省  商丘市  睢县  </w:t>
      </w:r>
    </w:p>
    <w:p>
      <w:r>
        <w:rPr>
          <w:i/>
        </w:rPr>
        <w:t>吴海燕    河南省商丘市睢县县委书记</w:t>
      </w:r>
    </w:p>
    <w:p>
      <w:r>
        <w:t>性别:  女</w:t>
      </w:r>
    </w:p>
    <w:p>
      <w:r>
        <w:t xml:space="preserve">生年：  </w:t>
      </w:r>
    </w:p>
    <w:p>
      <w:r>
        <w:t xml:space="preserve">籍贯:  </w:t>
      </w:r>
    </w:p>
    <w:p>
      <w:r>
        <w:t xml:space="preserve">学历:  </w:t>
      </w:r>
    </w:p>
    <w:p>
      <w:r>
        <w:t xml:space="preserve">简历:  </w:t>
        <w:br/>
        <w:t>吴海燕，女，2012年11月—2013年2月，任睢县人民政府副县长、代县长。</w:t>
        <w:br/>
        <w:br/>
        <w:t>2013年2月—2016年1月，任睢县人民政府县长。</w:t>
        <w:br/>
        <w:br/>
        <w:t>2015年12月，在吉建军同志离任期间主持县委全面工作。</w:t>
        <w:br/>
        <w:br/>
        <w:t>2016年1月，任中共睢县县委书记。</w:t>
        <w:br/>
      </w:r>
    </w:p>
    <w:p/>
    <w:p>
      <w:pPr>
        <w:pStyle w:val="Heading3"/>
      </w:pPr>
      <w:r>
        <w:t xml:space="preserve">河南省  商丘市  宁陵县  </w:t>
      </w:r>
    </w:p>
    <w:p>
      <w:r>
        <w:rPr>
          <w:i/>
        </w:rPr>
        <w:t>马同和    河南省宁陵县县长</w:t>
      </w:r>
    </w:p>
    <w:p>
      <w:r>
        <w:t>性别:  男</w:t>
      </w:r>
    </w:p>
    <w:p>
      <w:r>
        <w:t xml:space="preserve">生年：  </w:t>
      </w:r>
    </w:p>
    <w:p>
      <w:r>
        <w:t xml:space="preserve">籍贯:  </w:t>
      </w:r>
    </w:p>
    <w:p>
      <w:r>
        <w:t xml:space="preserve">学历:  </w:t>
      </w:r>
    </w:p>
    <w:p>
      <w:r>
        <w:t xml:space="preserve">简历:  </w:t>
        <w:br/>
        <w:t>马同和 ，男，汉族，1967年11月生，河南柘城人，1996年12月入党，1990年8月参加工作，大学学历（北京理工大学管理工程专业毕业，工学学士，经济师）。</w:t>
        <w:br/>
        <w:br/>
        <w:t>现任河南省宁陵县委副书记、县人民政府县长。</w:t>
        <w:br/>
      </w:r>
    </w:p>
    <w:p/>
    <w:p>
      <w:pPr>
        <w:pStyle w:val="Heading3"/>
      </w:pPr>
      <w:r>
        <w:t xml:space="preserve">河南省  商丘市  宁陵县  </w:t>
      </w:r>
    </w:p>
    <w:p>
      <w:r>
        <w:rPr>
          <w:i/>
        </w:rPr>
        <w:t>李振兴    河南省商丘市宁陵县委书记</w:t>
      </w:r>
    </w:p>
    <w:p>
      <w:r>
        <w:t>性别:  男</w:t>
      </w:r>
    </w:p>
    <w:p>
      <w:r>
        <w:t xml:space="preserve">生年：  </w:t>
      </w:r>
    </w:p>
    <w:p>
      <w:r>
        <w:t xml:space="preserve">籍贯:  </w:t>
      </w:r>
    </w:p>
    <w:p>
      <w:r>
        <w:t xml:space="preserve">学历:  </w:t>
      </w:r>
    </w:p>
    <w:p>
      <w:r>
        <w:t xml:space="preserve">简历:  </w:t>
        <w:br/>
        <w:t>李振兴，男，曾任宁陵县县长；</w:t>
        <w:br/>
        <w:br/>
        <w:t>宁陵县委书记、县长。</w:t>
        <w:br/>
        <w:br/>
        <w:t xml:space="preserve">现任宁陵县委书记。主持县委、县政府全面工作。[1] </w:t>
        <w:br/>
      </w:r>
    </w:p>
    <w:p/>
    <w:p>
      <w:pPr>
        <w:pStyle w:val="Heading3"/>
      </w:pPr>
      <w:r>
        <w:t xml:space="preserve">河南省  商丘市  柘城县  </w:t>
      </w:r>
    </w:p>
    <w:p>
      <w:r>
        <w:rPr>
          <w:i/>
        </w:rPr>
        <w:t>路标    河南省商丘市柘城县县长</w:t>
      </w:r>
    </w:p>
    <w:p>
      <w:r>
        <w:t>性别:  男</w:t>
      </w:r>
    </w:p>
    <w:p>
      <w:r>
        <w:t xml:space="preserve">生年：  </w:t>
      </w:r>
    </w:p>
    <w:p>
      <w:r>
        <w:t xml:space="preserve">籍贯:  </w:t>
      </w:r>
    </w:p>
    <w:p>
      <w:r>
        <w:t xml:space="preserve">学历:  </w:t>
      </w:r>
    </w:p>
    <w:p>
      <w:r>
        <w:t xml:space="preserve">简历:  </w:t>
        <w:br/>
        <w:t>路标，男，汉族，1969年10月出生， 1995年11月加入中国共产党，1992年9月参加工作，中央党校研究生学历。</w:t>
        <w:br/>
        <w:br/>
        <w:t>现任职务：中共柘城县委副书记、县人民政府县长</w:t>
        <w:br/>
        <w:br/>
        <w:t>工作分工：主持县政府全面工作。</w:t>
        <w:br/>
      </w:r>
    </w:p>
    <w:p/>
    <w:p>
      <w:pPr>
        <w:pStyle w:val="Heading3"/>
      </w:pPr>
      <w:r>
        <w:t xml:space="preserve">河南省  商丘市  柘城县  </w:t>
      </w:r>
    </w:p>
    <w:p>
      <w:r>
        <w:rPr>
          <w:i/>
        </w:rPr>
        <w:t>梁辉    河南省商丘市柘城县委书记</w:t>
      </w:r>
    </w:p>
    <w:p>
      <w:r>
        <w:t>性别:  男</w:t>
      </w:r>
    </w:p>
    <w:p>
      <w:r>
        <w:t xml:space="preserve">生年：  </w:t>
      </w:r>
    </w:p>
    <w:p>
      <w:r>
        <w:t xml:space="preserve">籍贯:  </w:t>
      </w:r>
    </w:p>
    <w:p>
      <w:r>
        <w:t xml:space="preserve">学历:  </w:t>
      </w:r>
    </w:p>
    <w:p>
      <w:r>
        <w:t xml:space="preserve">简历:  </w:t>
        <w:br/>
        <w:t>梁辉，男，汉族，1963年2月出生，大学本科学历，河南永城人，中共柘城县委书记，主持县委全面工作。</w:t>
        <w:br/>
      </w:r>
    </w:p>
    <w:p/>
    <w:p>
      <w:pPr>
        <w:pStyle w:val="Heading3"/>
      </w:pPr>
      <w:r>
        <w:t xml:space="preserve">河南省  商丘市  虞城县  </w:t>
      </w:r>
    </w:p>
    <w:p>
      <w:r>
        <w:rPr>
          <w:i/>
        </w:rPr>
        <w:t>白超    河南省商丘市虞城县代县长</w:t>
      </w:r>
    </w:p>
    <w:p>
      <w:r>
        <w:t>性别:  男</w:t>
      </w:r>
    </w:p>
    <w:p>
      <w:r>
        <w:t xml:space="preserve">生年：  </w:t>
      </w:r>
    </w:p>
    <w:p>
      <w:r>
        <w:t xml:space="preserve">籍贯:  </w:t>
      </w:r>
    </w:p>
    <w:p>
      <w:r>
        <w:t xml:space="preserve">学历:  </w:t>
      </w:r>
    </w:p>
    <w:p>
      <w:r>
        <w:t xml:space="preserve">简历:  </w:t>
        <w:br/>
        <w:t>白超，男。</w:t>
        <w:br/>
        <w:br/>
        <w:t>2015年11月任虞城县县委副书记、代县长。</w:t>
        <w:br/>
      </w:r>
    </w:p>
    <w:p/>
    <w:p>
      <w:pPr>
        <w:pStyle w:val="Heading3"/>
      </w:pPr>
      <w:r>
        <w:t xml:space="preserve">河南省  商丘市  虞城县  </w:t>
      </w:r>
    </w:p>
    <w:p>
      <w:r>
        <w:rPr>
          <w:i/>
        </w:rPr>
        <w:t>朱东亚    河南省商丘市虞城县县委书记</w:t>
      </w:r>
    </w:p>
    <w:p>
      <w:r>
        <w:t>性别:  男</w:t>
      </w:r>
    </w:p>
    <w:p>
      <w:r>
        <w:t>生年：  1966年07月</w:t>
      </w:r>
    </w:p>
    <w:p>
      <w:r>
        <w:t xml:space="preserve">籍贯:  </w:t>
      </w:r>
    </w:p>
    <w:p>
      <w:r>
        <w:t>学历:  研究生</w:t>
      </w:r>
    </w:p>
    <w:p>
      <w:r>
        <w:t xml:space="preserve">简历:  </w:t>
        <w:br/>
        <w:t>朱东亚，男，汉族，1966年8月生，1988年4月入党，1988年7月参加工作，在职研究生学历。</w:t>
        <w:br/>
        <w:br/>
        <w:t>1988.07-1996.01 商丘县公安局科员、办公室主任、副局长</w:t>
        <w:br/>
        <w:br/>
        <w:t>1996.01-1996.09 商丘县委政法委副书记</w:t>
        <w:br/>
        <w:br/>
        <w:t>1996.09-1998.02 商丘市（县级）公安局副局长</w:t>
        <w:br/>
        <w:br/>
        <w:t>1998.02-2000.12 商丘市梁园区公安局副局长（其间：1997.09-2000.07 中南财经政法大学法学系法律专业研究生班学习）</w:t>
        <w:br/>
        <w:br/>
        <w:t>2000.12-2004.05 商丘市体育局副局长</w:t>
        <w:br/>
        <w:br/>
        <w:t>2004.05-2006.05 永城市委常委、政法委书记</w:t>
        <w:br/>
        <w:br/>
        <w:t>2006.05-2008.12 永城市委常委、政法委书记、人民政府副市长</w:t>
        <w:br/>
        <w:br/>
        <w:t>2008.12-2011.06 中共商丘市委、商丘市人民政府信访局（市委群众工作部）局长、党组副书记（部长）</w:t>
        <w:br/>
        <w:br/>
        <w:t>2011.06-2012.10 任中共宁陵县委副书记</w:t>
        <w:br/>
        <w:br/>
        <w:t>2012.10-2015.11 任睢阳区人民政府区长</w:t>
        <w:br/>
        <w:br/>
        <w:t>2015.11.16- 现任虞城县县委书记</w:t>
        <w:br/>
      </w:r>
    </w:p>
    <w:p/>
    <w:p>
      <w:pPr>
        <w:pStyle w:val="Heading3"/>
      </w:pPr>
      <w:r>
        <w:t xml:space="preserve">河南省  商丘市  夏邑县  </w:t>
      </w:r>
    </w:p>
    <w:p>
      <w:r>
        <w:rPr>
          <w:i/>
        </w:rPr>
        <w:t>刘海鹰    河南省商丘市夏邑县县长</w:t>
      </w:r>
    </w:p>
    <w:p>
      <w:r>
        <w:t>性别:  男</w:t>
      </w:r>
    </w:p>
    <w:p>
      <w:r>
        <w:t xml:space="preserve">生年：  </w:t>
      </w:r>
    </w:p>
    <w:p>
      <w:r>
        <w:t xml:space="preserve">籍贯:  </w:t>
      </w:r>
    </w:p>
    <w:p>
      <w:r>
        <w:t xml:space="preserve">学历:  </w:t>
      </w:r>
    </w:p>
    <w:p>
      <w:r>
        <w:t xml:space="preserve">简历:  </w:t>
        <w:br/>
        <w:t>刘海鹰</w:t>
        <w:br/>
        <w:br/>
        <w:t>职　　务：县长</w:t>
        <w:br/>
        <w:br/>
        <w:t>工作分工：主持县政府全面工作。</w:t>
        <w:br/>
      </w:r>
    </w:p>
    <w:p/>
    <w:p>
      <w:pPr>
        <w:pStyle w:val="Heading3"/>
      </w:pPr>
      <w:r>
        <w:t xml:space="preserve">河南省  商丘市  夏邑县  </w:t>
      </w:r>
    </w:p>
    <w:p>
      <w:r>
        <w:rPr>
          <w:i/>
        </w:rPr>
        <w:t>梁万涛    河南省商丘市夏邑县委书记</w:t>
      </w:r>
    </w:p>
    <w:p>
      <w:r>
        <w:t>性别:  男</w:t>
      </w:r>
    </w:p>
    <w:p>
      <w:r>
        <w:t xml:space="preserve">生年：  </w:t>
      </w:r>
    </w:p>
    <w:p>
      <w:r>
        <w:t xml:space="preserve">籍贯:  </w:t>
      </w:r>
    </w:p>
    <w:p>
      <w:r>
        <w:t xml:space="preserve">学历:  </w:t>
      </w:r>
    </w:p>
    <w:p>
      <w:r>
        <w:t xml:space="preserve">简历:  </w:t>
        <w:br/>
        <w:t>梁万涛，曾任中共睢县纪委书记、睢县县委副书记，2016年6月20日，当选为中国共产党夏邑县第十二届委员会常务委员，夏邑县委书记</w:t>
        <w:br/>
      </w:r>
    </w:p>
    <w:p/>
    <w:p>
      <w:pPr>
        <w:pStyle w:val="Heading3"/>
      </w:pPr>
      <w:r>
        <w:t xml:space="preserve">河南省  商丘市  永城市  </w:t>
      </w:r>
    </w:p>
    <w:p>
      <w:r>
        <w:rPr>
          <w:i/>
        </w:rPr>
        <w:t>李中华    河南省商丘市永城市代市长</w:t>
      </w:r>
    </w:p>
    <w:p>
      <w:r>
        <w:t xml:space="preserve">性别:  </w:t>
      </w:r>
    </w:p>
    <w:p>
      <w:r>
        <w:t xml:space="preserve">生年：  </w:t>
      </w:r>
    </w:p>
    <w:p>
      <w:r>
        <w:t xml:space="preserve">籍贯:  </w:t>
      </w:r>
    </w:p>
    <w:p>
      <w:r>
        <w:t xml:space="preserve">学历:  </w:t>
      </w:r>
    </w:p>
    <w:p>
      <w:r>
        <w:t xml:space="preserve">简历:  </w:t>
        <w:br/>
        <w:t>2016年9月，任河南省永城市委副书记、提名为永城市人民政府市长候选人。</w:t>
        <w:br/>
      </w:r>
    </w:p>
    <w:p/>
    <w:p>
      <w:pPr>
        <w:pStyle w:val="Heading3"/>
      </w:pPr>
      <w:r>
        <w:t xml:space="preserve">河南省  商丘市  永城市  </w:t>
      </w:r>
    </w:p>
    <w:p>
      <w:r>
        <w:rPr>
          <w:i/>
        </w:rPr>
        <w:t>孟庆勇    河南省商丘市永城市委书记</w:t>
      </w:r>
    </w:p>
    <w:p>
      <w:r>
        <w:t>性别:  男</w:t>
      </w:r>
    </w:p>
    <w:p>
      <w:r>
        <w:t xml:space="preserve">生年：  </w:t>
      </w:r>
    </w:p>
    <w:p>
      <w:r>
        <w:t xml:space="preserve">籍贯:  </w:t>
      </w:r>
    </w:p>
    <w:p>
      <w:r>
        <w:t xml:space="preserve">学历:  </w:t>
      </w:r>
    </w:p>
    <w:p>
      <w:r>
        <w:t xml:space="preserve">简历:  </w:t>
        <w:br/>
        <w:t>孟庆勇，男，回族，1964年11月生，河南民权人，1990年10月加入中国共产党，1982年7月参加工作，大学学历，工程师。</w:t>
        <w:br/>
        <w:br/>
        <w:t>现任河南省永城市委书记。</w:t>
        <w:br/>
      </w:r>
    </w:p>
    <w:p/>
    <w:p>
      <w:pPr>
        <w:pStyle w:val="Heading3"/>
      </w:pPr>
      <w:r>
        <w:t xml:space="preserve">河南省  信阳市  浉河区  </w:t>
      </w:r>
    </w:p>
    <w:p>
      <w:r>
        <w:rPr>
          <w:i/>
        </w:rPr>
        <w:t>邵七一    河南省信阳市任浉河区区长</w:t>
      </w:r>
    </w:p>
    <w:p>
      <w:r>
        <w:t>性别:  男</w:t>
      </w:r>
    </w:p>
    <w:p>
      <w:r>
        <w:t xml:space="preserve">生年：  </w:t>
      </w:r>
    </w:p>
    <w:p>
      <w:r>
        <w:t xml:space="preserve">籍贯:  </w:t>
      </w:r>
    </w:p>
    <w:p>
      <w:r>
        <w:t xml:space="preserve">学历:  </w:t>
      </w:r>
    </w:p>
    <w:p>
      <w:r>
        <w:t xml:space="preserve">简历:  </w:t>
        <w:br/>
        <w:t>邵七一,现任浉河区区长。主持区政府全面工作。</w:t>
        <w:br/>
      </w:r>
    </w:p>
    <w:p/>
    <w:p>
      <w:pPr>
        <w:pStyle w:val="Heading3"/>
      </w:pPr>
      <w:r>
        <w:t xml:space="preserve">河南省  信阳市  浉河区  </w:t>
      </w:r>
    </w:p>
    <w:p>
      <w:r>
        <w:rPr>
          <w:i/>
        </w:rPr>
        <w:t>邵春杰    河南省信阳市浉河区委书记</w:t>
      </w:r>
    </w:p>
    <w:p>
      <w:r>
        <w:t>性别:  男</w:t>
      </w:r>
    </w:p>
    <w:p>
      <w:r>
        <w:t>生年：  1966年01月</w:t>
      </w:r>
    </w:p>
    <w:p>
      <w:r>
        <w:t>籍贯:  河南襄城人</w:t>
      </w:r>
    </w:p>
    <w:p>
      <w:r>
        <w:t>学历:  硕士</w:t>
      </w:r>
    </w:p>
    <w:p>
      <w:r>
        <w:t xml:space="preserve">简历:  </w:t>
        <w:br/>
        <w:t>邵春杰，男，1966年2月出生，河南襄城人，汉族,中共党员，经济学博士。现任浉河区区委书记。1989年至2000年在省财政厅工作，2000年至2001年在河南省淮滨县挂职任县长助理；2001年8月至2006年5月任淮滨县副县长；2006年5月至2007年7月任淮滨县委常委、常务副县长；2007年7月调任浉河区委副书记、区人民政府区长。现任河南省信阳市浉河区委书记。</w:t>
        <w:br/>
      </w:r>
    </w:p>
    <w:p/>
    <w:p>
      <w:pPr>
        <w:pStyle w:val="Heading3"/>
      </w:pPr>
      <w:r>
        <w:t xml:space="preserve">河南省  信阳市  平桥区  </w:t>
      </w:r>
    </w:p>
    <w:p>
      <w:r>
        <w:rPr>
          <w:i/>
        </w:rPr>
        <w:t>柳自强    河南省信阳市平桥区区长</w:t>
      </w:r>
    </w:p>
    <w:p>
      <w:r>
        <w:t>性别:  男</w:t>
      </w:r>
    </w:p>
    <w:p>
      <w:r>
        <w:t xml:space="preserve">生年：  </w:t>
      </w:r>
    </w:p>
    <w:p>
      <w:r>
        <w:t xml:space="preserve">籍贯:  </w:t>
      </w:r>
    </w:p>
    <w:p>
      <w:r>
        <w:t xml:space="preserve">学历:  </w:t>
      </w:r>
    </w:p>
    <w:p>
      <w:r>
        <w:t xml:space="preserve">简历:  </w:t>
        <w:br/>
        <w:t>柳自强，男，现任平桥区区长，主持区政府全面工作。</w:t>
        <w:br/>
      </w:r>
    </w:p>
    <w:p/>
    <w:p>
      <w:pPr>
        <w:pStyle w:val="Heading3"/>
      </w:pPr>
      <w:r>
        <w:t xml:space="preserve">河南省  信阳市  平桥区  </w:t>
      </w:r>
    </w:p>
    <w:p>
      <w:r>
        <w:rPr>
          <w:i/>
        </w:rPr>
        <w:t>王继军    河南省信阳市平桥区委书记</w:t>
      </w:r>
    </w:p>
    <w:p>
      <w:r>
        <w:t>性别:  男</w:t>
      </w:r>
    </w:p>
    <w:p>
      <w:r>
        <w:t>生年：  1963年11月</w:t>
      </w:r>
    </w:p>
    <w:p>
      <w:r>
        <w:t>籍贯:  河南许昌县人</w:t>
      </w:r>
    </w:p>
    <w:p>
      <w:r>
        <w:t xml:space="preserve">学历:  </w:t>
      </w:r>
    </w:p>
    <w:p>
      <w:r>
        <w:t xml:space="preserve">简历:  </w:t>
        <w:br/>
        <w:t xml:space="preserve">　王继军，男，汉族， 1963年12月出生，河南许昌县人，1985年11月加入中国共产党，1986年7月参加工作，中国人民大学法学院民商法专业毕业，在职研究生学历，哲学博士研究生。现任信阳市平桥区区委书记。 </w:t>
        <w:br/>
        <w:br/>
        <w:t xml:space="preserve">　　1982年9月至1986年7月就读于郑州大学法律系。毕业后分配到河南省人事厅，一直工作到1997的6月，这期间1987年8月至1988年8月在三门峡市委锻炼，1994年9月至1996年7月在中国人民大学进修研究生。1997年6月下派到原信阳县人民政府挂职锻炼，先后任副县长、副区长。1999年4月任平桥区委常委、区委办公室主任，2001年12月调至罗山县工作，任县委常委、常务副县长。2003年9月调至固始县工作，先后任县委副书记、县委常委、常务副县长等职。2007年7月调回平桥区工作，先后任区委副书记、代区长、区长。2011年4月任平桥区区委书记。</w:t>
        <w:br/>
      </w:r>
    </w:p>
    <w:p/>
    <w:p>
      <w:pPr>
        <w:pStyle w:val="Heading3"/>
      </w:pPr>
      <w:r>
        <w:t xml:space="preserve">河南省  信阳市  罗山县  </w:t>
      </w:r>
    </w:p>
    <w:p>
      <w:r>
        <w:rPr>
          <w:i/>
        </w:rPr>
        <w:t>汪明君    河南省信阳市罗山县县长</w:t>
      </w:r>
    </w:p>
    <w:p>
      <w:r>
        <w:t xml:space="preserve">性别:  </w:t>
      </w:r>
    </w:p>
    <w:p>
      <w:r>
        <w:t xml:space="preserve">生年：  </w:t>
      </w:r>
    </w:p>
    <w:p>
      <w:r>
        <w:t xml:space="preserve">籍贯:  </w:t>
      </w:r>
    </w:p>
    <w:p>
      <w:r>
        <w:t xml:space="preserve">学历:  </w:t>
      </w:r>
    </w:p>
    <w:p>
      <w:r>
        <w:t xml:space="preserve">简历:  </w:t>
        <w:br/>
        <w:t xml:space="preserve">汪明君,现任罗山县县长。主持县政府全面工作。 </w:t>
        <w:br/>
      </w:r>
    </w:p>
    <w:p/>
    <w:p>
      <w:pPr>
        <w:pStyle w:val="Heading3"/>
      </w:pPr>
      <w:r>
        <w:t xml:space="preserve">河南省  信阳市  罗山县  </w:t>
      </w:r>
    </w:p>
    <w:p>
      <w:r>
        <w:rPr>
          <w:i/>
        </w:rPr>
        <w:t>许远福    河南省信阳市罗山县委书记</w:t>
      </w:r>
    </w:p>
    <w:p>
      <w:r>
        <w:t>性别:  男</w:t>
      </w:r>
    </w:p>
    <w:p>
      <w:r>
        <w:t xml:space="preserve">生年：  </w:t>
      </w:r>
    </w:p>
    <w:p>
      <w:r>
        <w:t xml:space="preserve">籍贯:  </w:t>
      </w:r>
    </w:p>
    <w:p>
      <w:r>
        <w:t xml:space="preserve">学历:  </w:t>
      </w:r>
    </w:p>
    <w:p>
      <w:r>
        <w:t xml:space="preserve">简历:  </w:t>
        <w:br/>
        <w:t xml:space="preserve">许远福,现任罗山县县委书记。主持县委全面工作。 </w:t>
        <w:br/>
      </w:r>
    </w:p>
    <w:p/>
    <w:p>
      <w:pPr>
        <w:pStyle w:val="Heading3"/>
      </w:pPr>
      <w:r>
        <w:t xml:space="preserve">河南省  信阳市  光山县  </w:t>
      </w:r>
    </w:p>
    <w:p>
      <w:r>
        <w:rPr>
          <w:i/>
        </w:rPr>
        <w:t>王建平    河南省信阳市光山县县长</w:t>
      </w:r>
    </w:p>
    <w:p>
      <w:r>
        <w:t>性别:  男</w:t>
      </w:r>
    </w:p>
    <w:p>
      <w:r>
        <w:t xml:space="preserve">生年：  </w:t>
      </w:r>
    </w:p>
    <w:p>
      <w:r>
        <w:t xml:space="preserve">籍贯:  </w:t>
      </w:r>
    </w:p>
    <w:p>
      <w:r>
        <w:t xml:space="preserve">学历:  </w:t>
      </w:r>
    </w:p>
    <w:p>
      <w:r>
        <w:t xml:space="preserve">简历:  </w:t>
        <w:br/>
        <w:t>王建平，男，汉族，1972年5月出生，1995年12月参加工作，中共党员，河南漯河人，大学学历。</w:t>
        <w:br/>
        <w:br/>
        <w:t>2015.8.10 王建平当选为光山县人民政府县长</w:t>
        <w:br/>
      </w:r>
    </w:p>
    <w:p/>
    <w:p>
      <w:pPr>
        <w:pStyle w:val="Heading3"/>
      </w:pPr>
      <w:r>
        <w:t xml:space="preserve">河南省  信阳市  光山县  </w:t>
      </w:r>
    </w:p>
    <w:p>
      <w:r>
        <w:rPr>
          <w:i/>
        </w:rPr>
        <w:t>刘勇    河南省信阳市光山县委书记</w:t>
      </w:r>
    </w:p>
    <w:p>
      <w:r>
        <w:t>性别:  男</w:t>
      </w:r>
    </w:p>
    <w:p>
      <w:r>
        <w:t xml:space="preserve">生年：  </w:t>
      </w:r>
    </w:p>
    <w:p>
      <w:r>
        <w:t xml:space="preserve">籍贯:  </w:t>
      </w:r>
    </w:p>
    <w:p>
      <w:r>
        <w:t xml:space="preserve">学历:  </w:t>
      </w:r>
    </w:p>
    <w:p>
      <w:r>
        <w:t xml:space="preserve">简历:  </w:t>
        <w:br/>
        <w:t xml:space="preserve">刘勇，男，现任光山县县委书记。 </w:t>
        <w:br/>
      </w:r>
    </w:p>
    <w:p/>
    <w:p>
      <w:pPr>
        <w:pStyle w:val="Heading3"/>
      </w:pPr>
      <w:r>
        <w:t xml:space="preserve">河南省  信阳市  新县  </w:t>
      </w:r>
    </w:p>
    <w:p>
      <w:r>
        <w:rPr>
          <w:i/>
        </w:rPr>
        <w:t>吕旅    河南省信阳市新县县委书记、县长</w:t>
      </w:r>
    </w:p>
    <w:p>
      <w:r>
        <w:t>性别:  男</w:t>
      </w:r>
    </w:p>
    <w:p>
      <w:r>
        <w:t xml:space="preserve">生年：  </w:t>
      </w:r>
    </w:p>
    <w:p>
      <w:r>
        <w:t xml:space="preserve">籍贯:  </w:t>
      </w:r>
    </w:p>
    <w:p>
      <w:r>
        <w:t xml:space="preserve">学历:  </w:t>
      </w:r>
    </w:p>
    <w:p>
      <w:r>
        <w:t xml:space="preserve">简历:  </w:t>
        <w:br/>
        <w:t>吕旅，男，河南省淮滨县人，1994年7月参加工作，1994年1月入党。</w:t>
        <w:br/>
        <w:br/>
        <w:t>1990.09—1994.07 郑州大学政治系行政管理专业学习，法学学士学位；</w:t>
        <w:br/>
        <w:br/>
        <w:t>1994.07—1997.09 固始县胡族铺乡政府秘书、党政办主任；</w:t>
        <w:br/>
        <w:br/>
        <w:t>1997.09—2002.03 固始县委办公室文秘组组长（其间：1999.09—1999.11 市委党校首期选调生与优秀青年 干部培训班学习）；</w:t>
        <w:br/>
        <w:br/>
        <w:t>2002.03—2003.04 固始县委办公室副主任；</w:t>
        <w:br/>
        <w:br/>
        <w:t>2003.04—2005.01 固始县委组织部副部长；</w:t>
        <w:br/>
        <w:br/>
        <w:t>2005.01—2007.09 固始县委组织部副部长（正科级）（其间：2005.09—2005.11 省委党校第三期省选调生培训班学习）；</w:t>
        <w:br/>
        <w:br/>
        <w:t>2007.09—2008.07 信阳市南湾湖风景区管委会副主任、党委委员；</w:t>
        <w:br/>
        <w:br/>
        <w:t>2008.07—2011.06 信阳市政府副秘书长（其间：2009.09—2011.09 安徽大学经济学院金融学硕士研修班学习）；</w:t>
        <w:br/>
        <w:br/>
        <w:t>2011.06—2012.08 新县县委常委、常务副县长；</w:t>
        <w:br/>
        <w:br/>
        <w:t>2012.08—2013.03 新县县委副书记、代县长；</w:t>
        <w:br/>
        <w:br/>
        <w:t>2013.03—2016.05 新县县委副书记、县长；</w:t>
        <w:br/>
        <w:br/>
        <w:t>2016.05— 新县县委书记、县长，大别山干部学院第一副院长</w:t>
        <w:br/>
      </w:r>
    </w:p>
    <w:p/>
    <w:p>
      <w:pPr>
        <w:pStyle w:val="Heading3"/>
      </w:pPr>
      <w:r>
        <w:t xml:space="preserve">河南省  信阳市  新县  </w:t>
      </w:r>
    </w:p>
    <w:p>
      <w:r>
        <w:rPr>
          <w:i/>
        </w:rPr>
        <w:t>吕旅    河南省信阳市新县县委书记、县长</w:t>
      </w:r>
    </w:p>
    <w:p>
      <w:r>
        <w:t>性别:  男</w:t>
      </w:r>
    </w:p>
    <w:p>
      <w:r>
        <w:t xml:space="preserve">生年：  </w:t>
      </w:r>
    </w:p>
    <w:p>
      <w:r>
        <w:t xml:space="preserve">籍贯:  </w:t>
      </w:r>
    </w:p>
    <w:p>
      <w:r>
        <w:t xml:space="preserve">学历:  </w:t>
      </w:r>
    </w:p>
    <w:p>
      <w:r>
        <w:t xml:space="preserve">简历:  </w:t>
        <w:br/>
        <w:t>吕旅，男，河南省淮滨县人，1994年7月参加工作，1994年1月入党。</w:t>
        <w:br/>
        <w:br/>
        <w:t>1990.09—1994.07 郑州大学政治系行政管理专业学习，法学学士学位；</w:t>
        <w:br/>
        <w:br/>
        <w:t>1994.07—1997.09 固始县胡族铺乡政府秘书、党政办主任；</w:t>
        <w:br/>
        <w:br/>
        <w:t>1997.09—2002.03 固始县委办公室文秘组组长（其间：1999.09—1999.11 市委党校首期选调生与优秀青年 干部培训班学习）；</w:t>
        <w:br/>
        <w:br/>
        <w:t>2002.03—2003.04 固始县委办公室副主任；</w:t>
        <w:br/>
        <w:br/>
        <w:t>2003.04—2005.01 固始县委组织部副部长；</w:t>
        <w:br/>
        <w:br/>
        <w:t>2005.01—2007.09 固始县委组织部副部长（正科级）（其间：2005.09—2005.11 省委党校第三期省选调生培训班学习）；</w:t>
        <w:br/>
        <w:br/>
        <w:t>2007.09—2008.07 信阳市南湾湖风景区管委会副主任、党委委员；</w:t>
        <w:br/>
        <w:br/>
        <w:t>2008.07—2011.06 信阳市政府副秘书长（其间：2009.09—2011.09 安徽大学经济学院金融学硕士研修班学习）；</w:t>
        <w:br/>
        <w:br/>
        <w:t>2011.06—2012.08 新县县委常委、常务副县长；</w:t>
        <w:br/>
        <w:br/>
        <w:t>2012.08—2013.03 新县县委副书记、代县长；</w:t>
        <w:br/>
        <w:br/>
        <w:t>2013.03—2016.05 新县县委副书记、县长；</w:t>
        <w:br/>
        <w:br/>
        <w:t>2016.05— 新县县委书记、县长，大别山干部学院第一副院长</w:t>
        <w:br/>
      </w:r>
    </w:p>
    <w:p/>
    <w:p>
      <w:pPr>
        <w:pStyle w:val="Heading3"/>
      </w:pPr>
      <w:r>
        <w:t xml:space="preserve">河南省  信阳市  商城县  </w:t>
      </w:r>
    </w:p>
    <w:p>
      <w:r>
        <w:rPr>
          <w:i/>
        </w:rPr>
        <w:t>周哲    河南省信阳市商城县县长</w:t>
      </w:r>
    </w:p>
    <w:p>
      <w:r>
        <w:t>性别:  男</w:t>
      </w:r>
    </w:p>
    <w:p>
      <w:r>
        <w:t xml:space="preserve">生年：  </w:t>
      </w:r>
    </w:p>
    <w:p>
      <w:r>
        <w:t xml:space="preserve">籍贯:  </w:t>
      </w:r>
    </w:p>
    <w:p>
      <w:r>
        <w:t xml:space="preserve">学历:  </w:t>
      </w:r>
    </w:p>
    <w:p>
      <w:r>
        <w:t xml:space="preserve">简历:  </w:t>
        <w:br/>
        <w:t xml:space="preserve">周哲，男，现任河南省信阳市商城县县长。主持县政府全面工作。分管县审计局。 </w:t>
        <w:br/>
      </w:r>
    </w:p>
    <w:p/>
    <w:p>
      <w:pPr>
        <w:pStyle w:val="Heading3"/>
      </w:pPr>
      <w:r>
        <w:t xml:space="preserve">河南省  信阳市  商城县  </w:t>
      </w:r>
    </w:p>
    <w:p>
      <w:r>
        <w:rPr>
          <w:i/>
        </w:rPr>
        <w:t>李高岭    河南省信阳市商城县委书记</w:t>
      </w:r>
    </w:p>
    <w:p>
      <w:r>
        <w:t>性别:  男</w:t>
      </w:r>
    </w:p>
    <w:p>
      <w:r>
        <w:t xml:space="preserve">生年：  </w:t>
      </w:r>
    </w:p>
    <w:p>
      <w:r>
        <w:t xml:space="preserve">籍贯:  </w:t>
      </w:r>
    </w:p>
    <w:p>
      <w:r>
        <w:t xml:space="preserve">学历:  </w:t>
      </w:r>
    </w:p>
    <w:p>
      <w:r>
        <w:t xml:space="preserve">简历:  </w:t>
        <w:br/>
        <w:t>李高岭，男，河南郏县人，1979年7月入伍，1983年7月入党，中央党校经济管理专业毕业，本科学历，现任中共信阳市商城县委书记。</w:t>
        <w:br/>
        <w:br/>
        <w:t>1986年10至1990年1月，任县级信阳市双井乡团委书记、党委秘书。</w:t>
        <w:br/>
        <w:br/>
        <w:t>1990年1月至1999年5月，任团地委干部、宣传部副部长、部长。</w:t>
        <w:br/>
        <w:br/>
        <w:t>1999年5月至2000年2月，任信阳市委党校党委委员、纪委书记。</w:t>
        <w:br/>
        <w:br/>
        <w:t>2000年2月至2003年9月，任浉河区委常委、组织部长。</w:t>
        <w:br/>
        <w:br/>
        <w:t>2003年9月至2006年5月，任固始县委副书记。</w:t>
        <w:br/>
        <w:br/>
        <w:t>2006年5月至2007年7月，任平桥区委常委、纪委书记。</w:t>
        <w:br/>
        <w:br/>
        <w:t>2007年7月至2008年2月，任商城县委副书记、代县长。</w:t>
        <w:br/>
        <w:br/>
        <w:t>2008年3月至2011年4月，任商城县委副书记、县长。</w:t>
        <w:br/>
        <w:br/>
        <w:t>2011年4月至今，任中共河南省商城县委书记。</w:t>
        <w:br/>
      </w:r>
    </w:p>
    <w:p/>
    <w:p>
      <w:pPr>
        <w:pStyle w:val="Heading3"/>
      </w:pPr>
      <w:r>
        <w:t xml:space="preserve">河南省  信阳市  固始县  </w:t>
      </w:r>
    </w:p>
    <w:p>
      <w:r>
        <w:rPr>
          <w:i/>
        </w:rPr>
        <w:t>王治学    河南省信阳市固始县县长</w:t>
      </w:r>
    </w:p>
    <w:p>
      <w:r>
        <w:t>性别:  男</w:t>
      </w:r>
    </w:p>
    <w:p>
      <w:r>
        <w:t>生年：  1968年11月</w:t>
      </w:r>
    </w:p>
    <w:p>
      <w:r>
        <w:t>籍贯:  新县人</w:t>
      </w:r>
    </w:p>
    <w:p>
      <w:r>
        <w:t xml:space="preserve">学历:  </w:t>
      </w:r>
    </w:p>
    <w:p>
      <w:r>
        <w:t xml:space="preserve">简历:  </w:t>
        <w:br/>
        <w:t>王治学，男，汉族，1968年12月出生，新县人。1991年9月参加工作，1995年12月入党。于1987.09—1991.07 在北京大学哲学系学习；1991.09—1993.09  信阳地区文明办干事；1993.09—1996.04  原县级信阳市政府办公室科员；　1996.04—1998.04  原县级信阳市政府办公室副主任；1998.04—1999.02  浉河区政府办公室副主任（正科）；1999.02—2001.01  浉河区委办公室副主任、政研室主任；2001.01—2003.09  浉河区十三里桥乡党委书记；　2003.09—2007.07  信阳市政府副秘书长；　2007.07—2011.04  信阳市委副秘书长、政研室主任(期间：2007年9月至2010年6月参加华中科技大学MPA公共管理专业硕士研究生班学习)；2011.04—2012.06  光山县委副书记、县人民政府代县长；2012.06—2014.03  光山县委副书记、县长；2014.03 固始县委副书记、代县长、县长。</w:t>
        <w:br/>
        <w:br/>
      </w:r>
    </w:p>
    <w:p/>
    <w:p>
      <w:pPr>
        <w:pStyle w:val="Heading3"/>
      </w:pPr>
      <w:r>
        <w:t xml:space="preserve">河南省  信阳市  固始县  </w:t>
      </w:r>
    </w:p>
    <w:p>
      <w:r>
        <w:rPr>
          <w:i/>
        </w:rPr>
        <w:t>曲尚英    河南省信阳市固始县委书记</w:t>
      </w:r>
    </w:p>
    <w:p>
      <w:r>
        <w:t>性别:  男</w:t>
      </w:r>
    </w:p>
    <w:p>
      <w:r>
        <w:t xml:space="preserve">生年：  </w:t>
      </w:r>
    </w:p>
    <w:p>
      <w:r>
        <w:t xml:space="preserve">籍贯:  </w:t>
      </w:r>
    </w:p>
    <w:p>
      <w:r>
        <w:t xml:space="preserve">学历:  </w:t>
      </w:r>
    </w:p>
    <w:p>
      <w:r>
        <w:t xml:space="preserve">简历:  </w:t>
        <w:br/>
        <w:t>曲尚英，男，汉族，1965年2月出生，1983年7月参加工作，1985年12月入党，大学文化，河南省商水县人。[1]  简历： 1983年7月--1986年11月 在信阳外贸粮油公司、外贸局办公室工作； 1986年11月--1988年11月 下派息县东岳乡挂职锻炼，任组织干事(1987年4月)，党委副书记(1988年6月)； 1988年l2月--1990年1月 任地区外贸局办公室副主任； 1990年2月--1993年1月 任信阳地委办公室副科级、正科级秘书(1991年7月)； 1993年1月--1997年1月 任共青团信阳地委副书记； 1997年1月--1999年6月 任息县县委副书记兼政法委书记： 1999年6月--2003年9月 任光山县委副书记； 2003年9月--2008年2月 任罗山县县委副书记、县长； 2008年2月-2014年2月 任固始县委副书记，县长；</w:t>
        <w:br/>
        <w:br/>
        <w:t>2014年3月任固始县委书记。</w:t>
        <w:br/>
      </w:r>
    </w:p>
    <w:p/>
    <w:p>
      <w:pPr>
        <w:pStyle w:val="Heading3"/>
      </w:pPr>
      <w:r>
        <w:t xml:space="preserve">河南省  信阳市  潢川县  </w:t>
      </w:r>
    </w:p>
    <w:p>
      <w:r>
        <w:rPr>
          <w:i/>
        </w:rPr>
        <w:t>兰恩民    河南省信阳市潢川县县长</w:t>
      </w:r>
    </w:p>
    <w:p>
      <w:r>
        <w:t>性别:  男</w:t>
      </w:r>
    </w:p>
    <w:p>
      <w:r>
        <w:t xml:space="preserve">生年：  </w:t>
      </w:r>
    </w:p>
    <w:p>
      <w:r>
        <w:t xml:space="preserve">籍贯:  </w:t>
      </w:r>
    </w:p>
    <w:p>
      <w:r>
        <w:t xml:space="preserve">学历:  </w:t>
      </w:r>
    </w:p>
    <w:p>
      <w:r>
        <w:t xml:space="preserve">简历:  </w:t>
        <w:br/>
        <w:t>兰恩民，男，现任河南省信阳市潢川县县长，主持县政府全面工作。</w:t>
        <w:br/>
        <w:br/>
        <w:t>1982.08-1984.04 信阳县李家寨乡政府工作</w:t>
        <w:br/>
        <w:br/>
        <w:t>1984.04-1987.06 信阳县李家寨乡政府副乡长</w:t>
        <w:br/>
        <w:br/>
        <w:t>1987.06-1988.09 信阳县李家寨乡党委委员、秘书</w:t>
        <w:br/>
        <w:br/>
        <w:t>1988.09-1990.08 信阳县李家寨乡政府副乡长</w:t>
        <w:br/>
        <w:br/>
        <w:t>1990.08-1992.02 信阳县李家寨乡政府乡长</w:t>
        <w:br/>
        <w:br/>
        <w:t>1992.02-1995.04 信阳县浉河港乡党委书记、人大主席</w:t>
        <w:br/>
        <w:br/>
        <w:t>1995.04-1998.02 信阳县五里镇党委书记</w:t>
        <w:br/>
        <w:br/>
        <w:t>1998.02-1999.04 光山县县长助理</w:t>
        <w:br/>
        <w:br/>
        <w:t>1999.04-2003.09 光山县副县长</w:t>
        <w:br/>
        <w:br/>
        <w:t>2003.09-2007.08 中共光山县委常委、政法委书记</w:t>
        <w:br/>
        <w:br/>
        <w:t>2007.08-2010.02 中共光山县委常委、组织部长</w:t>
        <w:br/>
        <w:br/>
        <w:t>2010.02-2011.06 中共固始县委常委、组织部长</w:t>
        <w:br/>
        <w:br/>
        <w:t>2011.06-2012.08 中共潢川县委副书记</w:t>
        <w:br/>
        <w:br/>
        <w:t>2012.08-2012.9 中共潢川县委副书记、潢川县政府副县长、代理县长。</w:t>
        <w:br/>
        <w:br/>
        <w:t>2012年9月 潢川县政府县长</w:t>
        <w:br/>
      </w:r>
    </w:p>
    <w:p/>
    <w:p>
      <w:pPr>
        <w:pStyle w:val="Heading3"/>
      </w:pPr>
      <w:r>
        <w:t xml:space="preserve">河南省  信阳市  潢川县  </w:t>
      </w:r>
    </w:p>
    <w:p>
      <w:r>
        <w:rPr>
          <w:i/>
        </w:rPr>
        <w:t>赵亮    河南省信阳市潢川县委书记</w:t>
      </w:r>
    </w:p>
    <w:p>
      <w:r>
        <w:t>性别:  男</w:t>
      </w:r>
    </w:p>
    <w:p>
      <w:r>
        <w:t xml:space="preserve">生年：  </w:t>
      </w:r>
    </w:p>
    <w:p>
      <w:r>
        <w:t xml:space="preserve">籍贯:  </w:t>
      </w:r>
    </w:p>
    <w:p>
      <w:r>
        <w:t xml:space="preserve">学历:  </w:t>
      </w:r>
    </w:p>
    <w:p>
      <w:r>
        <w:t xml:space="preserve">简历:  </w:t>
        <w:br/>
        <w:t>赵亮，现任潢川县县委书记。</w:t>
        <w:br/>
        <w:br/>
        <w:t>主持县委全面工作</w:t>
        <w:br/>
      </w:r>
    </w:p>
    <w:p/>
    <w:p>
      <w:pPr>
        <w:pStyle w:val="Heading3"/>
      </w:pPr>
      <w:r>
        <w:t xml:space="preserve">河南省  信阳市  淮滨县  </w:t>
      </w:r>
    </w:p>
    <w:p>
      <w:r>
        <w:rPr>
          <w:i/>
        </w:rPr>
        <w:t>曾辉    河南省信阳市淮滨县县长</w:t>
      </w:r>
    </w:p>
    <w:p>
      <w:r>
        <w:t>性别:  女</w:t>
      </w:r>
    </w:p>
    <w:p>
      <w:r>
        <w:t xml:space="preserve">生年：  </w:t>
      </w:r>
    </w:p>
    <w:p>
      <w:r>
        <w:t xml:space="preserve">籍贯:  </w:t>
      </w:r>
    </w:p>
    <w:p>
      <w:r>
        <w:t xml:space="preserve">学历:  </w:t>
      </w:r>
    </w:p>
    <w:p>
      <w:r>
        <w:t xml:space="preserve">简历:  </w:t>
        <w:br/>
        <w:t>曾辉，1986.09--1989.07 信阳师范学校学习</w:t>
        <w:br/>
        <w:br/>
        <w:t>1989.07--1995.12 信阳市第十三小学，先后任教师、少先大队总辅导员、教导处副主任</w:t>
        <w:br/>
        <w:br/>
        <w:t>1995.12--1999.02 共青团浉河区委，先后任组宣部部长、办公室主任</w:t>
        <w:br/>
        <w:br/>
        <w:t>1999.02--2001.03 共青团浉河区委副书记</w:t>
        <w:br/>
        <w:br/>
        <w:t>2001.03--2002.01 共青团浉河区委书记（期间：2001.10-2001.11在河南省优秀青年女干部培训班学习)</w:t>
        <w:br/>
        <w:br/>
        <w:t>2002.01--2004.12 信阳市金牛山管委会,先后任管委会主任,党委书记</w:t>
        <w:br/>
        <w:br/>
        <w:t>2004.12--2007.09 共青团信阳市委副书记、党组成员</w:t>
        <w:br/>
        <w:br/>
        <w:t>2007.09--2011.03 共青团信阳市委书记、党组书记(期间:先后在中国青年政治学院、清华大学EMBA总裁班、北京大学国学班学习）</w:t>
        <w:br/>
        <w:br/>
        <w:t>2011.04至2012.06 淮滨县委副书记、政府代县长（2011.03参加省委组织部第四十八期中青班4个月学习)</w:t>
        <w:br/>
        <w:br/>
        <w:t>2012.06 淮滨县委副书记、县长</w:t>
        <w:br/>
      </w:r>
    </w:p>
    <w:p/>
    <w:p>
      <w:pPr>
        <w:pStyle w:val="Heading3"/>
      </w:pPr>
      <w:r>
        <w:t xml:space="preserve">河南省  信阳市  淮滨县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河南省  信阳市  息县  </w:t>
      </w:r>
    </w:p>
    <w:p>
      <w:r>
        <w:rPr>
          <w:i/>
        </w:rPr>
        <w:t>赵君峰    河南省信阳市息县县长</w:t>
      </w:r>
    </w:p>
    <w:p>
      <w:r>
        <w:t>性别:  男</w:t>
      </w:r>
    </w:p>
    <w:p>
      <w:r>
        <w:t xml:space="preserve">生年：  </w:t>
      </w:r>
    </w:p>
    <w:p>
      <w:r>
        <w:t xml:space="preserve">籍贯:  </w:t>
      </w:r>
    </w:p>
    <w:p>
      <w:r>
        <w:t xml:space="preserve">学历:  </w:t>
      </w:r>
    </w:p>
    <w:p>
      <w:r>
        <w:t xml:space="preserve">简历:  </w:t>
        <w:br/>
        <w:t>赵君峰，男，满族，1977年9月出生，中共党员，河南省南召县人，博士研究生学历，经济学博士。现任河南省息县人民政府县长。</w:t>
        <w:br/>
      </w:r>
    </w:p>
    <w:p/>
    <w:p>
      <w:pPr>
        <w:pStyle w:val="Heading3"/>
      </w:pPr>
      <w:r>
        <w:t xml:space="preserve">河南省  信阳市  息县  </w:t>
      </w:r>
    </w:p>
    <w:p>
      <w:r>
        <w:rPr>
          <w:i/>
        </w:rPr>
        <w:t>金平    河南省信阳市息县县委书记</w:t>
      </w:r>
    </w:p>
    <w:p>
      <w:r>
        <w:t>性别:  男</w:t>
      </w:r>
    </w:p>
    <w:p>
      <w:r>
        <w:t xml:space="preserve">生年：  </w:t>
      </w:r>
    </w:p>
    <w:p>
      <w:r>
        <w:t xml:space="preserve">籍贯:  </w:t>
      </w:r>
    </w:p>
    <w:p>
      <w:r>
        <w:t xml:space="preserve">学历:  </w:t>
      </w:r>
    </w:p>
    <w:p>
      <w:r>
        <w:t xml:space="preserve">简历:  </w:t>
        <w:br/>
        <w:t>金平，男，汉族，光山县人，中共党员，大学学历，1963年6月出生，1982年8月参加工作。曾任息县县委副书记、县人民政府县长。现任信阳市息县县委书记。</w:t>
        <w:br/>
      </w:r>
    </w:p>
    <w:p/>
    <w:p>
      <w:pPr>
        <w:pStyle w:val="Heading3"/>
      </w:pPr>
      <w:r>
        <w:t xml:space="preserve">河南省  周口市  川汇区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河南省  周口市  川汇区  </w:t>
      </w:r>
    </w:p>
    <w:p>
      <w:r>
        <w:rPr>
          <w:i/>
        </w:rPr>
        <w:t>郭志刚    河南省周口市川汇区委书记郭志刚</w:t>
      </w:r>
    </w:p>
    <w:p>
      <w:r>
        <w:t>性别:  男</w:t>
      </w:r>
    </w:p>
    <w:p>
      <w:r>
        <w:t xml:space="preserve">生年：  </w:t>
      </w:r>
    </w:p>
    <w:p>
      <w:r>
        <w:t xml:space="preserve">籍贯:  </w:t>
      </w:r>
    </w:p>
    <w:p>
      <w:r>
        <w:t xml:space="preserve">学历:  </w:t>
      </w:r>
    </w:p>
    <w:p>
      <w:r>
        <w:t xml:space="preserve">简历:  </w:t>
        <w:br/>
        <w:t>郭志刚，男，主持河南省周口市川汇区区委工作。</w:t>
        <w:br/>
      </w:r>
    </w:p>
    <w:p/>
    <w:p>
      <w:pPr>
        <w:pStyle w:val="Heading3"/>
      </w:pPr>
      <w:r>
        <w:t xml:space="preserve">河南省  周口市  扶沟县  </w:t>
      </w:r>
    </w:p>
    <w:p>
      <w:r>
        <w:rPr>
          <w:i/>
        </w:rPr>
        <w:t>张颖波    河南省周口市扶沟县县长</w:t>
      </w:r>
    </w:p>
    <w:p>
      <w:r>
        <w:t>性别:  女</w:t>
      </w:r>
    </w:p>
    <w:p>
      <w:r>
        <w:t xml:space="preserve">生年：  </w:t>
      </w:r>
    </w:p>
    <w:p>
      <w:r>
        <w:t xml:space="preserve">籍贯:  </w:t>
      </w:r>
    </w:p>
    <w:p>
      <w:r>
        <w:t xml:space="preserve">学历:  </w:t>
      </w:r>
    </w:p>
    <w:p>
      <w:r>
        <w:t xml:space="preserve">简历:  </w:t>
        <w:br/>
        <w:t>张颖波 女 现任扶沟县县长。</w:t>
        <w:br/>
        <w:br/>
        <w:t>主持县政府全面工作。</w:t>
        <w:br/>
      </w:r>
    </w:p>
    <w:p/>
    <w:p>
      <w:pPr>
        <w:pStyle w:val="Heading3"/>
      </w:pPr>
      <w:r>
        <w:t xml:space="preserve">河南省  周口市  扶沟县  </w:t>
      </w:r>
    </w:p>
    <w:p>
      <w:r>
        <w:rPr>
          <w:i/>
        </w:rPr>
        <w:t>卢伟    河南省周口市扶沟县县委书记</w:t>
      </w:r>
    </w:p>
    <w:p>
      <w:r>
        <w:t>性别:  男</w:t>
      </w:r>
    </w:p>
    <w:p>
      <w:r>
        <w:t xml:space="preserve">生年：  </w:t>
      </w:r>
    </w:p>
    <w:p>
      <w:r>
        <w:t xml:space="preserve">籍贯:  </w:t>
      </w:r>
    </w:p>
    <w:p>
      <w:r>
        <w:t xml:space="preserve">学历:  </w:t>
      </w:r>
    </w:p>
    <w:p>
      <w:r>
        <w:t xml:space="preserve">简历:  </w:t>
        <w:br/>
        <w:t>卢伟，男，　扶沟县县委书记。</w:t>
        <w:br/>
      </w:r>
    </w:p>
    <w:p/>
    <w:p>
      <w:pPr>
        <w:pStyle w:val="Heading3"/>
      </w:pPr>
      <w:r>
        <w:t xml:space="preserve">河南省  周口市  西华县  </w:t>
      </w:r>
    </w:p>
    <w:p>
      <w:r>
        <w:rPr>
          <w:i/>
        </w:rPr>
        <w:t>田庆杰    河南省周口市西华县县长</w:t>
      </w:r>
    </w:p>
    <w:p>
      <w:r>
        <w:t>性别:  男</w:t>
      </w:r>
    </w:p>
    <w:p>
      <w:r>
        <w:t xml:space="preserve">生年：  </w:t>
      </w:r>
    </w:p>
    <w:p>
      <w:r>
        <w:t xml:space="preserve">籍贯:  </w:t>
      </w:r>
    </w:p>
    <w:p>
      <w:r>
        <w:t xml:space="preserve">学历:  </w:t>
      </w:r>
    </w:p>
    <w:p>
      <w:r>
        <w:t xml:space="preserve">简历:  </w:t>
        <w:br/>
        <w:t>2014年3月，任周口市川汇区副区长、代区长。</w:t>
        <w:br/>
        <w:br/>
        <w:t xml:space="preserve"> </w:t>
        <w:br/>
        <w:t>2014年9月，任周口市川汇区人民政府区长。</w:t>
        <w:br/>
        <w:br/>
        <w:t xml:space="preserve"> </w:t>
        <w:br/>
        <w:t>2015年11月，辞去川汇区人民政府区长职务。</w:t>
        <w:br/>
        <w:br/>
        <w:t xml:space="preserve"> </w:t>
        <w:br/>
        <w:t>2016年3月，任西华县人民政府县长。主持县政府全面工作，直管县监察局、审计局、编办。</w:t>
        <w:br/>
      </w:r>
    </w:p>
    <w:p/>
    <w:p>
      <w:pPr>
        <w:pStyle w:val="Heading3"/>
      </w:pPr>
      <w:r>
        <w:t xml:space="preserve">河南省  周口市  西华县  </w:t>
      </w:r>
    </w:p>
    <w:p>
      <w:r>
        <w:rPr>
          <w:i/>
        </w:rPr>
        <w:t>林鸿嘉    河南省周口市西华县委书记</w:t>
      </w:r>
    </w:p>
    <w:p>
      <w:r>
        <w:t>性别:  男</w:t>
      </w:r>
    </w:p>
    <w:p>
      <w:r>
        <w:t xml:space="preserve">生年：  </w:t>
      </w:r>
    </w:p>
    <w:p>
      <w:r>
        <w:t xml:space="preserve">籍贯:  </w:t>
      </w:r>
    </w:p>
    <w:p>
      <w:r>
        <w:t xml:space="preserve">学历:  </w:t>
      </w:r>
    </w:p>
    <w:p>
      <w:r>
        <w:t xml:space="preserve">简历:  </w:t>
        <w:br/>
        <w:t>林鸿嘉 男 曾任西华县县长。</w:t>
        <w:br/>
        <w:br/>
        <w:t xml:space="preserve"> </w:t>
        <w:br/>
        <w:t>现任河南省周口市西华县委书记。</w:t>
        <w:br/>
      </w:r>
    </w:p>
    <w:p/>
    <w:p>
      <w:pPr>
        <w:pStyle w:val="Heading3"/>
      </w:pPr>
      <w:r>
        <w:t xml:space="preserve">河南省  周口市  商水县  </w:t>
      </w:r>
    </w:p>
    <w:p>
      <w:r>
        <w:rPr>
          <w:i/>
        </w:rPr>
        <w:t>熊和平    河南省周口市商水县县长</w:t>
      </w:r>
    </w:p>
    <w:p>
      <w:r>
        <w:t>性别:  男</w:t>
      </w:r>
    </w:p>
    <w:p>
      <w:r>
        <w:t xml:space="preserve">生年：  </w:t>
      </w:r>
    </w:p>
    <w:p>
      <w:r>
        <w:t xml:space="preserve">籍贯:  </w:t>
      </w:r>
    </w:p>
    <w:p>
      <w:r>
        <w:t xml:space="preserve">学历:  </w:t>
      </w:r>
    </w:p>
    <w:p>
      <w:r>
        <w:t xml:space="preserve">简历:  </w:t>
        <w:br/>
        <w:t>熊和平，男，河南省周口市商水县县长。</w:t>
        <w:br/>
      </w:r>
    </w:p>
    <w:p/>
    <w:p>
      <w:pPr>
        <w:pStyle w:val="Heading3"/>
      </w:pPr>
      <w:r>
        <w:t xml:space="preserve">河南省  周口市  商水县  </w:t>
      </w:r>
    </w:p>
    <w:p>
      <w:r>
        <w:rPr>
          <w:i/>
        </w:rPr>
        <w:t>马卫东    河南省周口市商水县委书记</w:t>
      </w:r>
    </w:p>
    <w:p>
      <w:r>
        <w:t>性别:  男</w:t>
      </w:r>
    </w:p>
    <w:p>
      <w:r>
        <w:t xml:space="preserve">生年：  </w:t>
      </w:r>
    </w:p>
    <w:p>
      <w:r>
        <w:t xml:space="preserve">籍贯:  </w:t>
      </w:r>
    </w:p>
    <w:p>
      <w:r>
        <w:t xml:space="preserve">学历:  </w:t>
      </w:r>
    </w:p>
    <w:p>
      <w:r>
        <w:t xml:space="preserve">简历:  </w:t>
        <w:br/>
        <w:t xml:space="preserve">马卫东 男 曾任商水县委副书记,县长。 </w:t>
        <w:br/>
        <w:br/>
        <w:t xml:space="preserve"> </w:t>
        <w:br/>
        <w:t>现任河南省周口市商水县委书记。</w:t>
        <w:br/>
      </w:r>
    </w:p>
    <w:p/>
    <w:p>
      <w:pPr>
        <w:pStyle w:val="Heading3"/>
      </w:pPr>
      <w:r>
        <w:t xml:space="preserve">河南省  周口市  沈丘县  </w:t>
      </w:r>
    </w:p>
    <w:p>
      <w:r>
        <w:rPr>
          <w:i/>
        </w:rPr>
        <w:t>刘国庆    河南省周口市沈丘县长</w:t>
      </w:r>
    </w:p>
    <w:p>
      <w:r>
        <w:t>性别:  男</w:t>
      </w:r>
    </w:p>
    <w:p>
      <w:r>
        <w:t>生年：  1971年07月</w:t>
      </w:r>
    </w:p>
    <w:p>
      <w:r>
        <w:t>籍贯:  河南省淮阳县人</w:t>
      </w:r>
    </w:p>
    <w:p>
      <w:r>
        <w:t>学历:  学士</w:t>
      </w:r>
    </w:p>
    <w:p>
      <w:r>
        <w:t xml:space="preserve">简历:  </w:t>
        <w:br/>
        <w:t xml:space="preserve"> 刘国庆，男，汉族，1971年8月出生，河南省淮阳县人，1995年9月参加工作，中共党员，大学文化，学士学位，现任中共沈丘县委副书记、县人民政府县长。主持县人民政府全面工作。</w:t>
        <w:br/>
      </w:r>
    </w:p>
    <w:p/>
    <w:p>
      <w:pPr>
        <w:pStyle w:val="Heading3"/>
      </w:pPr>
      <w:r>
        <w:t xml:space="preserve">河南省  周口市  沈丘县  </w:t>
      </w:r>
    </w:p>
    <w:p>
      <w:r>
        <w:rPr>
          <w:i/>
        </w:rPr>
        <w:t>皇甫立新    河南省周口市沈丘县委书记</w:t>
      </w:r>
    </w:p>
    <w:p>
      <w:r>
        <w:t>性别:  男</w:t>
      </w:r>
    </w:p>
    <w:p>
      <w:r>
        <w:t>生年：  1966年07月</w:t>
      </w:r>
    </w:p>
    <w:p>
      <w:r>
        <w:t>籍贯:  河南省柘城县人</w:t>
      </w:r>
    </w:p>
    <w:p>
      <w:r>
        <w:t>学历:  学士</w:t>
      </w:r>
    </w:p>
    <w:p>
      <w:r>
        <w:t xml:space="preserve">简历:  </w:t>
        <w:br/>
        <w:t>皇甫立新，男，汉族，1966年8月出生，河南省柘城县人。1988年7月参加工作，中共党员，大学本科文化程度，学士学位，高级会计师，现任中共沈丘县委书记。</w:t>
        <w:br/>
        <w:br/>
        <w:t xml:space="preserve"> </w:t>
        <w:br/>
        <w:t xml:space="preserve"> </w:t>
        <w:br/>
        <w:t xml:space="preserve"> </w:t>
        <w:br/>
      </w:r>
    </w:p>
    <w:p/>
    <w:p>
      <w:pPr>
        <w:pStyle w:val="Heading3"/>
      </w:pPr>
      <w:r>
        <w:t xml:space="preserve">河南省  周口市  郸城县  </w:t>
      </w:r>
    </w:p>
    <w:p>
      <w:r>
        <w:rPr>
          <w:i/>
        </w:rPr>
        <w:t>李全林    河南省周口市郸城县县长</w:t>
      </w:r>
    </w:p>
    <w:p>
      <w:r>
        <w:t>性别:  男</w:t>
      </w:r>
    </w:p>
    <w:p>
      <w:r>
        <w:t xml:space="preserve">生年：  </w:t>
      </w:r>
    </w:p>
    <w:p>
      <w:r>
        <w:t xml:space="preserve">籍贯:  </w:t>
      </w:r>
    </w:p>
    <w:p>
      <w:r>
        <w:t xml:space="preserve">学历:  </w:t>
      </w:r>
    </w:p>
    <w:p>
      <w:r>
        <w:t xml:space="preserve">简历:  </w:t>
        <w:br/>
        <w:t>李全林，男，2016年6月16日，现任郸城县人民政府县长。</w:t>
        <w:br/>
      </w:r>
    </w:p>
    <w:p/>
    <w:p>
      <w:pPr>
        <w:pStyle w:val="Heading3"/>
      </w:pPr>
      <w:r>
        <w:t xml:space="preserve">河南省  周口市  郸城县  </w:t>
      </w:r>
    </w:p>
    <w:p>
      <w:r>
        <w:rPr>
          <w:i/>
        </w:rPr>
        <w:t>罗文阁    河南省周口市郸城县委书记</w:t>
      </w:r>
    </w:p>
    <w:p>
      <w:r>
        <w:t>性别:  女</w:t>
      </w:r>
    </w:p>
    <w:p>
      <w:r>
        <w:t xml:space="preserve">生年：  </w:t>
      </w:r>
    </w:p>
    <w:p>
      <w:r>
        <w:t xml:space="preserve">籍贯:  </w:t>
      </w:r>
    </w:p>
    <w:p>
      <w:r>
        <w:t xml:space="preserve">学历:  </w:t>
      </w:r>
    </w:p>
    <w:p>
      <w:r>
        <w:t xml:space="preserve">简历:  </w:t>
        <w:br/>
        <w:t>罗文阁，女，2012年2月2日，当选为郸城县人民政府县长。 2016年5月19日，任中共郸城县委书记。</w:t>
        <w:br/>
        <w:br/>
        <w:t xml:space="preserve"> </w:t>
        <w:br/>
      </w:r>
    </w:p>
    <w:p/>
    <w:p>
      <w:pPr>
        <w:pStyle w:val="Heading3"/>
      </w:pPr>
      <w:r>
        <w:t xml:space="preserve">河南省  周口市  淮阳县  </w:t>
      </w:r>
    </w:p>
    <w:p>
      <w:r>
        <w:rPr>
          <w:i/>
        </w:rPr>
        <w:t>王毅    河南省周口市淮阳县县长</w:t>
      </w:r>
    </w:p>
    <w:p>
      <w:r>
        <w:t xml:space="preserve">性别:  </w:t>
      </w:r>
    </w:p>
    <w:p>
      <w:r>
        <w:t xml:space="preserve">生年：  </w:t>
      </w:r>
    </w:p>
    <w:p>
      <w:r>
        <w:t xml:space="preserve">籍贯:  </w:t>
      </w:r>
    </w:p>
    <w:p>
      <w:r>
        <w:t xml:space="preserve">学历:  </w:t>
      </w:r>
    </w:p>
    <w:p>
      <w:r>
        <w:t xml:space="preserve">简历:  </w:t>
        <w:br/>
        <w:t>王毅，河南省周口市淮阳县县长。</w:t>
        <w:br/>
      </w:r>
    </w:p>
    <w:p/>
    <w:p>
      <w:pPr>
        <w:pStyle w:val="Heading3"/>
      </w:pPr>
      <w:r>
        <w:t xml:space="preserve">河南省  周口市  淮阳县  </w:t>
      </w:r>
    </w:p>
    <w:p>
      <w:r>
        <w:rPr>
          <w:i/>
        </w:rPr>
        <w:t>马明超    河南省周口市淮阳县委书记</w:t>
      </w:r>
    </w:p>
    <w:p>
      <w:r>
        <w:t>性别:  男</w:t>
      </w:r>
    </w:p>
    <w:p>
      <w:r>
        <w:t xml:space="preserve">生年：  </w:t>
      </w:r>
    </w:p>
    <w:p>
      <w:r>
        <w:t xml:space="preserve">籍贯:  </w:t>
      </w:r>
    </w:p>
    <w:p>
      <w:r>
        <w:t xml:space="preserve">学历:  </w:t>
      </w:r>
    </w:p>
    <w:p>
      <w:r>
        <w:t xml:space="preserve">简历:  </w:t>
        <w:br/>
        <w:t>马明超 男 曾任淮阳县县长。</w:t>
        <w:br/>
        <w:br/>
        <w:t xml:space="preserve"> </w:t>
        <w:br/>
        <w:t>现任河南省周口市淮阳县委书记。</w:t>
        <w:br/>
      </w:r>
    </w:p>
    <w:p/>
    <w:p>
      <w:pPr>
        <w:pStyle w:val="Heading3"/>
      </w:pPr>
      <w:r>
        <w:t xml:space="preserve">河南省  周口市  太康县  </w:t>
      </w:r>
    </w:p>
    <w:p>
      <w:r>
        <w:rPr>
          <w:i/>
        </w:rPr>
        <w:t>李锡勇    河南省周口市太康县县长</w:t>
      </w:r>
    </w:p>
    <w:p>
      <w:r>
        <w:t>性别:  男</w:t>
      </w:r>
    </w:p>
    <w:p>
      <w:r>
        <w:t xml:space="preserve">生年：  </w:t>
      </w:r>
    </w:p>
    <w:p>
      <w:r>
        <w:t xml:space="preserve">籍贯:  </w:t>
      </w:r>
    </w:p>
    <w:p>
      <w:r>
        <w:t xml:space="preserve">学历:  </w:t>
      </w:r>
    </w:p>
    <w:p>
      <w:r>
        <w:t xml:space="preserve">简历:  </w:t>
        <w:br/>
        <w:t xml:space="preserve">李锡勇，男，2015年11月，任中共太康县委委员、常委、副书记。 </w:t>
        <w:br/>
        <w:br/>
        <w:t xml:space="preserve"> </w:t>
        <w:br/>
        <w:t>2016年2月，任太康县人民政府县长。</w:t>
        <w:br/>
        <w:br/>
        <w:t xml:space="preserve"> </w:t>
        <w:br/>
        <w:t>2016年8月，任太康县委副书记。</w:t>
        <w:br/>
      </w:r>
    </w:p>
    <w:p/>
    <w:p>
      <w:pPr>
        <w:pStyle w:val="Heading3"/>
      </w:pPr>
      <w:r>
        <w:t xml:space="preserve">河南省  周口市  太康县  </w:t>
      </w:r>
    </w:p>
    <w:p>
      <w:r>
        <w:rPr>
          <w:i/>
        </w:rPr>
        <w:t>王国玺    河南省周口市太康县县委书记</w:t>
      </w:r>
    </w:p>
    <w:p>
      <w:r>
        <w:t>性别:  男</w:t>
      </w:r>
    </w:p>
    <w:p>
      <w:r>
        <w:t>生年：  1961年12月</w:t>
      </w:r>
    </w:p>
    <w:p>
      <w:r>
        <w:t xml:space="preserve">籍贯:  </w:t>
      </w:r>
    </w:p>
    <w:p>
      <w:r>
        <w:t>学历:  硕士</w:t>
      </w:r>
    </w:p>
    <w:p>
      <w:r>
        <w:t xml:space="preserve">简历:  </w:t>
        <w:br/>
        <w:t>王国玺，男，汉族，</w:t>
        <w:br/>
        <w:br/>
        <w:t>1962年出生，研究生学历，</w:t>
        <w:br/>
        <w:br/>
        <w:t>曾担任扶沟县委副书记</w:t>
        <w:br/>
        <w:br/>
        <w:t>周口市工业经济发展局局长、党组书记；</w:t>
        <w:br/>
        <w:br/>
        <w:t>从2009年1月起担任太康县县委书记。</w:t>
        <w:br/>
        <w:br/>
      </w:r>
    </w:p>
    <w:p/>
    <w:p>
      <w:pPr>
        <w:pStyle w:val="Heading3"/>
      </w:pPr>
      <w:r>
        <w:t xml:space="preserve">河南省  周口市  鹿邑县  </w:t>
      </w:r>
    </w:p>
    <w:p>
      <w:r>
        <w:rPr>
          <w:i/>
        </w:rPr>
        <w:t>梁建松    河南省周口市鹿邑县县长</w:t>
      </w:r>
    </w:p>
    <w:p>
      <w:r>
        <w:t>性别:  男</w:t>
      </w:r>
    </w:p>
    <w:p>
      <w:r>
        <w:t xml:space="preserve">生年：  </w:t>
      </w:r>
    </w:p>
    <w:p>
      <w:r>
        <w:t xml:space="preserve">籍贯:  </w:t>
      </w:r>
    </w:p>
    <w:p>
      <w:r>
        <w:t xml:space="preserve">学历:  </w:t>
      </w:r>
    </w:p>
    <w:p>
      <w:r>
        <w:t xml:space="preserve">简历:  </w:t>
        <w:br/>
        <w:t>梁建松，男。</w:t>
        <w:br/>
        <w:br/>
        <w:t>2013.01 太康县人民政府县长</w:t>
        <w:br/>
        <w:br/>
        <w:t>2015.09 鹿邑县委副书记，县人民政府县长。</w:t>
        <w:br/>
      </w:r>
    </w:p>
    <w:p/>
    <w:p>
      <w:pPr>
        <w:pStyle w:val="Heading3"/>
      </w:pPr>
      <w:r>
        <w:t xml:space="preserve">河南省  周口市  鹿邑县  </w:t>
      </w:r>
    </w:p>
    <w:p>
      <w:r>
        <w:rPr>
          <w:i/>
        </w:rPr>
        <w:t>朱良才    河南省周口市鹿邑县委书记</w:t>
      </w:r>
    </w:p>
    <w:p>
      <w:r>
        <w:t>性别:  男</w:t>
      </w:r>
    </w:p>
    <w:p>
      <w:r>
        <w:t xml:space="preserve">生年：  </w:t>
      </w:r>
    </w:p>
    <w:p>
      <w:r>
        <w:t xml:space="preserve">籍贯:  </w:t>
      </w:r>
    </w:p>
    <w:p>
      <w:r>
        <w:t xml:space="preserve">学历:  </w:t>
      </w:r>
    </w:p>
    <w:p>
      <w:r>
        <w:t xml:space="preserve">简历:  </w:t>
        <w:br/>
        <w:t>朱良才，男。 1989.09—1992.07 河南省西华师范学校学生</w:t>
        <w:br/>
        <w:br/>
        <w:t>1992.07—1998.01 扶沟县韭园镇政府办事员、组织干事（其间：1993.08—1995.07河南大学市场经济专业学习）</w:t>
        <w:br/>
        <w:br/>
        <w:t>1998.01—2002.03 扶沟县古城乡党委党委委员、党委秘书（其间：1997.08—1999.12中央党校函授学院经济管理专业学习）</w:t>
        <w:br/>
        <w:br/>
        <w:t>2002.03—2003.06 共青团扶沟县委书记、党组书记</w:t>
        <w:br/>
        <w:br/>
        <w:t>2003.06—2005.04 商水县人民政府副县长（其间：2003.09—2005.04兼任商水县招商局局长）</w:t>
        <w:br/>
        <w:br/>
        <w:t>2005.04—2007.02 商水县委常委、办公室主任（其间：2004.09—2007.06河南省委党校经济管理研究生班学习）</w:t>
        <w:br/>
        <w:br/>
        <w:t>2007.02—2008.01 共青团周口市委书记、党组书记</w:t>
        <w:br/>
        <w:br/>
        <w:t>2008.01—2010.06 共青团周口市委书记、党组书记、市青联主席（其间：2007.09—2010.06河南农业大学经济作物栽培专业学习）</w:t>
        <w:br/>
        <w:br/>
        <w:t>2010.06至2011年2月 中共鹿邑县委副书记、鹿邑县人民政府代县长。</w:t>
        <w:br/>
        <w:br/>
        <w:t xml:space="preserve">2011年2月至2015年3月中共鹿邑县委副书记、鹿邑县人民政府县长[2]  </w:t>
        <w:br/>
        <w:br/>
        <w:t>2015年3月至今中共中共周口市委常委，鹿邑县委书记。</w:t>
        <w:br/>
      </w:r>
    </w:p>
    <w:p/>
    <w:p>
      <w:pPr>
        <w:pStyle w:val="Heading3"/>
      </w:pPr>
      <w:r>
        <w:t xml:space="preserve">河南省  周口市  项城市  </w:t>
      </w:r>
    </w:p>
    <w:p>
      <w:r>
        <w:rPr>
          <w:i/>
        </w:rPr>
        <w:t>任哲    河南省周口市项城市市长</w:t>
      </w:r>
    </w:p>
    <w:p>
      <w:r>
        <w:t>性别:  男</w:t>
      </w:r>
    </w:p>
    <w:p>
      <w:r>
        <w:t xml:space="preserve">生年：  </w:t>
      </w:r>
    </w:p>
    <w:p>
      <w:r>
        <w:t xml:space="preserve">籍贯:  </w:t>
      </w:r>
    </w:p>
    <w:p>
      <w:r>
        <w:t xml:space="preserve">学历:  </w:t>
      </w:r>
    </w:p>
    <w:p>
      <w:r>
        <w:t xml:space="preserve">简历:  </w:t>
        <w:br/>
        <w:t>任哲，男，历任淮阳县副县长，沈丘县常委、副县长，太康县县委常委、组织部长，太康县委副书记兼任统战部长，周口市发改委党组书记。</w:t>
        <w:br/>
        <w:br/>
        <w:t>2016年6月22日上午，任项城市人民政府副市长、代市长；</w:t>
        <w:br/>
        <w:br/>
        <w:t>2016年6月25日，任河南省项城市委副书记、市长。</w:t>
        <w:br/>
      </w:r>
    </w:p>
    <w:p/>
    <w:p>
      <w:pPr>
        <w:pStyle w:val="Heading3"/>
      </w:pPr>
      <w:r>
        <w:t xml:space="preserve">河南省  周口市  项城市  </w:t>
      </w:r>
    </w:p>
    <w:p>
      <w:r>
        <w:rPr>
          <w:i/>
        </w:rPr>
        <w:t>刘昌宇    河南省周口项城市委书记</w:t>
      </w:r>
    </w:p>
    <w:p>
      <w:r>
        <w:t>性别:  男</w:t>
      </w:r>
    </w:p>
    <w:p>
      <w:r>
        <w:t xml:space="preserve">生年：  </w:t>
      </w:r>
    </w:p>
    <w:p>
      <w:r>
        <w:t xml:space="preserve">籍贯:  </w:t>
      </w:r>
    </w:p>
    <w:p>
      <w:r>
        <w:t xml:space="preserve">学历:  </w:t>
      </w:r>
    </w:p>
    <w:p>
      <w:r>
        <w:t xml:space="preserve">简历:  </w:t>
        <w:br/>
        <w:t>刘昌宇，男，沈丘县人，中共党员，本科学历。历任沈丘县北郊乡会计、财政所副所长、所长，沈丘县财政局控办副主任、副科级协理员、主任科员，周口地区人大工委联络科科长，周口市人大选工委综合科科长，共青团周口市委副书记，中共淮阳县委常委、宣传部长，中共淮阳县委常委、办公室主任，中共扶沟县委副书记兼宣传部长，周口市科学技术协会主席、党组书记。</w:t>
        <w:br/>
        <w:br/>
        <w:t>2012.08——2013.02 河南省项城市委副书记、代市长。</w:t>
        <w:br/>
        <w:br/>
        <w:t>2013.02 河南省项城市委副书记、市人民政府市长。</w:t>
        <w:br/>
        <w:br/>
        <w:t>2016年7月3日 任河南省项城市市委书记。</w:t>
        <w:br/>
      </w:r>
    </w:p>
    <w:p/>
    <w:p>
      <w:pPr>
        <w:pStyle w:val="Heading3"/>
      </w:pPr>
      <w:r>
        <w:t xml:space="preserve">河南省  驻马店市  驿城区  </w:t>
      </w:r>
    </w:p>
    <w:p>
      <w:r>
        <w:rPr>
          <w:i/>
        </w:rPr>
        <w:t>毕启民    河南省驻马店市驿城区副区长、代理区长</w:t>
      </w:r>
    </w:p>
    <w:p>
      <w:r>
        <w:t>性别:  男</w:t>
      </w:r>
    </w:p>
    <w:p>
      <w:r>
        <w:t>生年：  1969年01月</w:t>
      </w:r>
    </w:p>
    <w:p>
      <w:r>
        <w:t xml:space="preserve">籍贯:  </w:t>
      </w:r>
    </w:p>
    <w:p>
      <w:r>
        <w:t>学历:  研究生</w:t>
      </w:r>
    </w:p>
    <w:p>
      <w:r>
        <w:t xml:space="preserve">简历:  </w:t>
        <w:br/>
        <w:t>毕启民,男,汉族,1969年1月出生,研究生学历。</w:t>
        <w:br/>
        <w:br/>
        <w:t>1987年7月参加工作,1989年5月加入中国共产党,平舆县东皇庙乡人。</w:t>
        <w:br/>
        <w:br/>
        <w:t>曾任中共正阳县委副书记、正阳县人民政府县长。</w:t>
        <w:br/>
        <w:br/>
        <w:t>现任驻马店市驿城区副区长、代理区长。</w:t>
        <w:br/>
      </w:r>
    </w:p>
    <w:p/>
    <w:p>
      <w:pPr>
        <w:pStyle w:val="Heading3"/>
      </w:pPr>
      <w:r>
        <w:t xml:space="preserve">河南省  驻马店市  驿城区  </w:t>
      </w:r>
    </w:p>
    <w:p>
      <w:r>
        <w:rPr>
          <w:i/>
        </w:rPr>
        <w:t>贾迎战    河南省驻马店市驿城区区委书记</w:t>
      </w:r>
    </w:p>
    <w:p>
      <w:r>
        <w:t>性别:  男</w:t>
      </w:r>
    </w:p>
    <w:p>
      <w:r>
        <w:t>生年：  1965年05月</w:t>
      </w:r>
    </w:p>
    <w:p>
      <w:r>
        <w:t xml:space="preserve">籍贯:  </w:t>
      </w:r>
    </w:p>
    <w:p>
      <w:r>
        <w:t xml:space="preserve">学历:  </w:t>
      </w:r>
    </w:p>
    <w:p>
      <w:r>
        <w:t xml:space="preserve">简历:  </w:t>
        <w:br/>
        <w:t>贾迎战 男 1965年5月出生，汉族，大学学历。</w:t>
        <w:br/>
        <w:br/>
        <w:t>曾任驿城区区长，主持区政府全面工作。</w:t>
        <w:br/>
        <w:br/>
        <w:t>曾任中共遂平县委副书记。</w:t>
        <w:br/>
        <w:br/>
        <w:t>现任河南省驻马店市驿城区区委书记。</w:t>
        <w:br/>
      </w:r>
    </w:p>
    <w:p/>
    <w:p>
      <w:pPr>
        <w:pStyle w:val="Heading3"/>
      </w:pPr>
      <w:r>
        <w:t xml:space="preserve">河南省  驻马店市  西平县  </w:t>
      </w:r>
    </w:p>
    <w:p>
      <w:r>
        <w:rPr>
          <w:i/>
        </w:rPr>
        <w:t>申保卫    河南省驻马店市西平县代县长</w:t>
      </w:r>
    </w:p>
    <w:p>
      <w:r>
        <w:t>性别:  男</w:t>
      </w:r>
    </w:p>
    <w:p>
      <w:r>
        <w:t xml:space="preserve">生年：  </w:t>
      </w:r>
    </w:p>
    <w:p>
      <w:r>
        <w:t xml:space="preserve">籍贯:  </w:t>
      </w:r>
    </w:p>
    <w:p>
      <w:r>
        <w:t xml:space="preserve">学历:  </w:t>
      </w:r>
    </w:p>
    <w:p>
      <w:r>
        <w:t xml:space="preserve">简历:  </w:t>
        <w:br/>
        <w:t>申保卫 男</w:t>
        <w:br/>
        <w:br/>
        <w:t>历任河南省驻马店市驿城区副区长，市委副秘书长兼政研室主任。2014年11月河南省西平县委副书记、代县长。</w:t>
        <w:br/>
      </w:r>
    </w:p>
    <w:p/>
    <w:p>
      <w:pPr>
        <w:pStyle w:val="Heading3"/>
      </w:pPr>
      <w:r>
        <w:t xml:space="preserve">河南省  驻马店市  西平县  </w:t>
      </w:r>
    </w:p>
    <w:p>
      <w:r>
        <w:rPr>
          <w:i/>
        </w:rPr>
        <w:t>聂晓光    河南省驻马店市西平县委书记</w:t>
      </w:r>
    </w:p>
    <w:p>
      <w:r>
        <w:t>性别:  男</w:t>
      </w:r>
    </w:p>
    <w:p>
      <w:r>
        <w:t xml:space="preserve">生年：  </w:t>
      </w:r>
    </w:p>
    <w:p>
      <w:r>
        <w:t xml:space="preserve">籍贯:  </w:t>
      </w:r>
    </w:p>
    <w:p>
      <w:r>
        <w:t xml:space="preserve">学历:  </w:t>
      </w:r>
    </w:p>
    <w:p>
      <w:r>
        <w:t xml:space="preserve">简历:  </w:t>
        <w:br/>
        <w:t>聂晓光 男 中共西平县委书记，西平县人民政府县长。</w:t>
        <w:br/>
        <w:br/>
        <w:t>主持县委全面工作。</w:t>
        <w:br/>
        <w:br/>
        <w:t>主持县政府全面工作，分管审计局。</w:t>
        <w:br/>
      </w:r>
    </w:p>
    <w:p/>
    <w:p>
      <w:pPr>
        <w:pStyle w:val="Heading3"/>
      </w:pPr>
      <w:r>
        <w:t xml:space="preserve">河南省  驻马店市  上蔡县  </w:t>
      </w:r>
    </w:p>
    <w:p>
      <w:r>
        <w:rPr>
          <w:i/>
        </w:rPr>
        <w:t>李卫明    河南省驻马店上蔡县县长</w:t>
      </w:r>
    </w:p>
    <w:p>
      <w:r>
        <w:t>性别:  男</w:t>
      </w:r>
    </w:p>
    <w:p>
      <w:r>
        <w:t xml:space="preserve">生年：  </w:t>
      </w:r>
    </w:p>
    <w:p>
      <w:r>
        <w:t xml:space="preserve">籍贯:  </w:t>
      </w:r>
    </w:p>
    <w:p>
      <w:r>
        <w:t xml:space="preserve">学历:  </w:t>
      </w:r>
    </w:p>
    <w:p>
      <w:r>
        <w:t xml:space="preserve">简历:  </w:t>
        <w:br/>
        <w:t>李卫明，男，2016.4.29 任驻马店市上蔡县人民政府县长。</w:t>
        <w:br/>
      </w:r>
    </w:p>
    <w:p/>
    <w:p>
      <w:pPr>
        <w:pStyle w:val="Heading3"/>
      </w:pPr>
      <w:r>
        <w:t xml:space="preserve">河南省  驻马店市  上蔡县  </w:t>
      </w:r>
    </w:p>
    <w:p>
      <w:r>
        <w:rPr>
          <w:i/>
        </w:rPr>
        <w:t>胡建辉    河南省驻马店市上蔡县委书记</w:t>
      </w:r>
    </w:p>
    <w:p>
      <w:r>
        <w:t>性别:  男</w:t>
      </w:r>
    </w:p>
    <w:p>
      <w:r>
        <w:t>生年：  1964年11月</w:t>
      </w:r>
    </w:p>
    <w:p>
      <w:r>
        <w:t xml:space="preserve">籍贯:  </w:t>
      </w:r>
    </w:p>
    <w:p>
      <w:r>
        <w:t xml:space="preserve">学历:  </w:t>
      </w:r>
    </w:p>
    <w:p>
      <w:r>
        <w:t xml:space="preserve">简历:  </w:t>
        <w:br/>
        <w:t xml:space="preserve">胡建辉 男 </w:t>
        <w:br/>
        <w:br/>
        <w:t xml:space="preserve">2001年12月任河南省驻马店市外事侨务办公室副主任 </w:t>
        <w:br/>
        <w:br/>
        <w:t xml:space="preserve">2005年3月任河南省确山县委常委，县人民政府副县长 </w:t>
        <w:br/>
        <w:br/>
        <w:t>2010年4月任河南省上蔡县委副书记</w:t>
        <w:br/>
        <w:br/>
        <w:t>2012年11月提名为上蔡县人民政府县长候选人，</w:t>
        <w:br/>
        <w:br/>
        <w:t>任上蔡县人民政府县长，</w:t>
        <w:br/>
        <w:br/>
        <w:t>2015年12月，任命胡建辉同志担任中共上蔡县委书记。</w:t>
        <w:br/>
      </w:r>
    </w:p>
    <w:p/>
    <w:p>
      <w:pPr>
        <w:pStyle w:val="Heading3"/>
      </w:pPr>
      <w:r>
        <w:t xml:space="preserve">河南省  驻马店市  平舆县  </w:t>
      </w:r>
    </w:p>
    <w:p>
      <w:r>
        <w:rPr>
          <w:i/>
        </w:rPr>
        <w:t>赵峰    河南省驻马店市平舆县代县长</w:t>
      </w:r>
    </w:p>
    <w:p>
      <w:r>
        <w:t>性别:  男</w:t>
      </w:r>
    </w:p>
    <w:p>
      <w:r>
        <w:t xml:space="preserve">生年：  </w:t>
      </w:r>
    </w:p>
    <w:p>
      <w:r>
        <w:t xml:space="preserve">籍贯:  </w:t>
      </w:r>
    </w:p>
    <w:p>
      <w:r>
        <w:t xml:space="preserve">学历:  </w:t>
      </w:r>
    </w:p>
    <w:p>
      <w:r>
        <w:t xml:space="preserve">简历:  </w:t>
        <w:br/>
        <w:t>赵峰 男 县委副书记。</w:t>
        <w:br/>
        <w:br/>
        <w:t>2016年1月26日，任命赵峰为平舆县人民政府副县长、代理县长。</w:t>
        <w:br/>
      </w:r>
    </w:p>
    <w:p/>
    <w:p>
      <w:pPr>
        <w:pStyle w:val="Heading3"/>
      </w:pPr>
      <w:r>
        <w:t xml:space="preserve">河南省  驻马店市  平舆县  </w:t>
      </w:r>
    </w:p>
    <w:p>
      <w:r>
        <w:rPr>
          <w:i/>
        </w:rPr>
        <w:t>张怀德    河南省驻马店市平舆县县委书记</w:t>
      </w:r>
    </w:p>
    <w:p>
      <w:r>
        <w:t>性别:  男</w:t>
      </w:r>
    </w:p>
    <w:p>
      <w:r>
        <w:t xml:space="preserve">生年：  </w:t>
      </w:r>
    </w:p>
    <w:p>
      <w:r>
        <w:t xml:space="preserve">籍贯:  </w:t>
      </w:r>
    </w:p>
    <w:p>
      <w:r>
        <w:t xml:space="preserve">学历:  </w:t>
      </w:r>
    </w:p>
    <w:p>
      <w:r>
        <w:t xml:space="preserve">简历:  </w:t>
        <w:br/>
        <w:t>张怀德 男 曾任平舆县县长。</w:t>
        <w:br/>
        <w:br/>
        <w:t>2015年12月16日，任中共平舆县委书记。</w:t>
        <w:br/>
      </w:r>
    </w:p>
    <w:p/>
    <w:p>
      <w:pPr>
        <w:pStyle w:val="Heading3"/>
      </w:pPr>
      <w:r>
        <w:t xml:space="preserve">河南省  驻马店市  正阳县  </w:t>
      </w:r>
    </w:p>
    <w:p>
      <w:r>
        <w:rPr>
          <w:i/>
        </w:rPr>
        <w:t>王东征    河南省驻马店市正阳县县长</w:t>
      </w:r>
    </w:p>
    <w:p>
      <w:r>
        <w:t>性别:  男</w:t>
      </w:r>
    </w:p>
    <w:p>
      <w:r>
        <w:t xml:space="preserve">生年：  </w:t>
      </w:r>
    </w:p>
    <w:p>
      <w:r>
        <w:t xml:space="preserve">籍贯:  </w:t>
      </w:r>
    </w:p>
    <w:p>
      <w:r>
        <w:t xml:space="preserve">学历:  </w:t>
      </w:r>
    </w:p>
    <w:p>
      <w:r>
        <w:t xml:space="preserve">简历:  </w:t>
        <w:br/>
        <w:t>王东征，河南省驻马店市正阳县县长，主持县政府全面工作。</w:t>
        <w:br/>
      </w:r>
    </w:p>
    <w:p/>
    <w:p>
      <w:pPr>
        <w:pStyle w:val="Heading3"/>
      </w:pPr>
      <w:r>
        <w:t xml:space="preserve">河南省  驻马店市  正阳县  </w:t>
      </w:r>
    </w:p>
    <w:p>
      <w:r>
        <w:rPr>
          <w:i/>
        </w:rPr>
        <w:t>刘艳丽    河南省驻马店市正阳县委书记</w:t>
      </w:r>
    </w:p>
    <w:p>
      <w:r>
        <w:t>性别:  女</w:t>
      </w:r>
    </w:p>
    <w:p>
      <w:r>
        <w:t xml:space="preserve">生年：  </w:t>
      </w:r>
    </w:p>
    <w:p>
      <w:r>
        <w:t xml:space="preserve">籍贯:  </w:t>
      </w:r>
    </w:p>
    <w:p>
      <w:r>
        <w:t xml:space="preserve">学历:  </w:t>
      </w:r>
    </w:p>
    <w:p>
      <w:r>
        <w:t xml:space="preserve">简历:  </w:t>
        <w:br/>
        <w:t>刘艳丽，女，曾任中国共产党汝南县委副书记、县长；</w:t>
        <w:br/>
        <w:br/>
        <w:t>主持县政府全面工作。</w:t>
        <w:br/>
        <w:br/>
        <w:t>2013年10月任中共正阳县县委书记。</w:t>
        <w:br/>
      </w:r>
    </w:p>
    <w:p/>
    <w:p>
      <w:pPr>
        <w:pStyle w:val="Heading3"/>
      </w:pPr>
      <w:r>
        <w:t xml:space="preserve">河南省  驻马店市  确山县  </w:t>
      </w:r>
    </w:p>
    <w:p>
      <w:r>
        <w:rPr>
          <w:i/>
        </w:rPr>
        <w:t>彭广峰    河南省驻马店市确山县县长</w:t>
      </w:r>
    </w:p>
    <w:p>
      <w:r>
        <w:t xml:space="preserve">性别:  </w:t>
      </w:r>
    </w:p>
    <w:p>
      <w:r>
        <w:t xml:space="preserve">生年：  </w:t>
      </w:r>
    </w:p>
    <w:p>
      <w:r>
        <w:t xml:space="preserve">籍贯:  </w:t>
      </w:r>
    </w:p>
    <w:p>
      <w:r>
        <w:t xml:space="preserve">学历:  </w:t>
      </w:r>
    </w:p>
    <w:p>
      <w:r>
        <w:t xml:space="preserve">简历:  </w:t>
        <w:br/>
        <w:t>彭广峰，河南省驻马店市确山县县长。主持县政府全面工作。</w:t>
        <w:br/>
      </w:r>
    </w:p>
    <w:p/>
    <w:p>
      <w:pPr>
        <w:pStyle w:val="Heading3"/>
      </w:pPr>
      <w:r>
        <w:t xml:space="preserve">河南省  驻马店市  确山县  </w:t>
      </w:r>
    </w:p>
    <w:p>
      <w:r>
        <w:rPr>
          <w:i/>
        </w:rPr>
        <w:t>路耕    河南省驻马店市确山县县委书记</w:t>
      </w:r>
    </w:p>
    <w:p>
      <w:r>
        <w:t>性别:  男</w:t>
      </w:r>
    </w:p>
    <w:p>
      <w:r>
        <w:t xml:space="preserve">生年：  </w:t>
      </w:r>
    </w:p>
    <w:p>
      <w:r>
        <w:t xml:space="preserve">籍贯:  </w:t>
      </w:r>
    </w:p>
    <w:p>
      <w:r>
        <w:t xml:space="preserve">学历:  </w:t>
      </w:r>
    </w:p>
    <w:p>
      <w:r>
        <w:t xml:space="preserve">简历:  </w:t>
        <w:br/>
        <w:t xml:space="preserve">路耕 男 </w:t>
        <w:br/>
        <w:br/>
        <w:t>2012年8月,确山县领导干部会议召开,市委组织部宣读了市委组织部关于路耕同志的任免通知，路耕任中共确山县委员会委员、常委、副书记，并任命为确山县人民政府县长。</w:t>
        <w:br/>
        <w:br/>
        <w:t>现任河南省驻马店市确山县县委书记。</w:t>
        <w:br/>
      </w:r>
    </w:p>
    <w:p/>
    <w:p>
      <w:pPr>
        <w:pStyle w:val="Heading3"/>
      </w:pPr>
      <w:r>
        <w:t xml:space="preserve">河南省  驻马店市  泌阳县  </w:t>
      </w:r>
    </w:p>
    <w:p>
      <w:r>
        <w:rPr>
          <w:i/>
        </w:rPr>
        <w:t>魏华伟    河南省驻马店市泌阳县县长</w:t>
      </w:r>
    </w:p>
    <w:p>
      <w:r>
        <w:t>性别:  男</w:t>
      </w:r>
    </w:p>
    <w:p>
      <w:r>
        <w:t xml:space="preserve">生年：  </w:t>
      </w:r>
    </w:p>
    <w:p>
      <w:r>
        <w:t xml:space="preserve">籍贯:  </w:t>
      </w:r>
    </w:p>
    <w:p>
      <w:r>
        <w:t xml:space="preserve">学历:  </w:t>
      </w:r>
    </w:p>
    <w:p>
      <w:r>
        <w:t xml:space="preserve">简历:  </w:t>
        <w:br/>
        <w:t>魏华伟，男，1978年9月出生，遂平县人，清华大学研究生学历，硕士学位，1998年6月入党，2002年7月参加工作。</w:t>
        <w:br/>
        <w:br/>
        <w:t xml:space="preserve">2008年毕业于清华大学法学院，获得法学硕士学位；[1]  </w:t>
        <w:br/>
        <w:br/>
        <w:t>2008年9月选派到上蔡县芦岗乡文楼村担任党支部副书记；</w:t>
        <w:br/>
        <w:br/>
        <w:t xml:space="preserve"> 2009年8月任上蔡县芦岗乡文楼村村委会主任；</w:t>
        <w:br/>
        <w:br/>
        <w:t>2011年1月兼任上蔡县芦岗街道党工委副书记；</w:t>
        <w:br/>
        <w:br/>
        <w:t>2011年11月任上蔡县文楼村党支部书记；</w:t>
        <w:br/>
        <w:br/>
        <w:t>2012年5月兼任共青团上蔡县委副书记（正科级）；</w:t>
        <w:br/>
        <w:br/>
        <w:t>2013年8月兼任上蔡县专家人才服务中心主任；</w:t>
        <w:br/>
        <w:br/>
        <w:t>2013年12月兼任共青团驻马店市委员会党组成员、副书记；</w:t>
        <w:br/>
        <w:br/>
        <w:t>2015年10月兼任上蔡县无量寺乡党委书记；</w:t>
        <w:br/>
        <w:br/>
        <w:t xml:space="preserve">2016年1月任河南省泌阳县委副书记，县人民政府代县长。 </w:t>
        <w:br/>
        <w:br/>
        <w:t>2016年3月任河南省泌阳县委副书记，县人民政府县长。</w:t>
        <w:br/>
      </w:r>
    </w:p>
    <w:p/>
    <w:p>
      <w:pPr>
        <w:pStyle w:val="Heading3"/>
      </w:pPr>
      <w:r>
        <w:t xml:space="preserve">河南省  驻马店市  泌阳县  </w:t>
      </w:r>
    </w:p>
    <w:p>
      <w:r>
        <w:rPr>
          <w:i/>
        </w:rPr>
        <w:t>张树营    河南省驻马店市泌阳县委书记</w:t>
      </w:r>
    </w:p>
    <w:p>
      <w:r>
        <w:t>性别:  男</w:t>
      </w:r>
    </w:p>
    <w:p>
      <w:r>
        <w:t xml:space="preserve">生年：  </w:t>
      </w:r>
    </w:p>
    <w:p>
      <w:r>
        <w:t xml:space="preserve">籍贯:  </w:t>
      </w:r>
    </w:p>
    <w:p>
      <w:r>
        <w:t xml:space="preserve">学历:  </w:t>
      </w:r>
    </w:p>
    <w:p>
      <w:r>
        <w:t xml:space="preserve">简历:  </w:t>
        <w:br/>
        <w:t xml:space="preserve">张树营 男 </w:t>
        <w:br/>
        <w:br/>
        <w:t>2013年1月，任泌阳县人民政府县长；</w:t>
        <w:br/>
        <w:br/>
        <w:t>2015年12月，任泌阳县委书记。</w:t>
        <w:br/>
      </w:r>
    </w:p>
    <w:p/>
    <w:p>
      <w:pPr>
        <w:pStyle w:val="Heading3"/>
      </w:pPr>
      <w:r>
        <w:t xml:space="preserve">河南省  驻马店市  汝南县  </w:t>
      </w:r>
    </w:p>
    <w:p>
      <w:r>
        <w:rPr>
          <w:i/>
        </w:rPr>
        <w:t>刘军民    河南省驻马店市汝南县代县长</w:t>
      </w:r>
    </w:p>
    <w:p>
      <w:r>
        <w:t>性别:  男</w:t>
      </w:r>
    </w:p>
    <w:p>
      <w:r>
        <w:t xml:space="preserve">生年：  </w:t>
      </w:r>
    </w:p>
    <w:p>
      <w:r>
        <w:t xml:space="preserve">籍贯:  </w:t>
      </w:r>
    </w:p>
    <w:p>
      <w:r>
        <w:t xml:space="preserve">学历:  </w:t>
      </w:r>
    </w:p>
    <w:p>
      <w:r>
        <w:t xml:space="preserve">简历:  </w:t>
        <w:br/>
        <w:t>刘军民 男，现任河南省驻马店市汝南县代县长。</w:t>
        <w:br/>
      </w:r>
    </w:p>
    <w:p/>
    <w:p>
      <w:pPr>
        <w:pStyle w:val="Heading3"/>
      </w:pPr>
      <w:r>
        <w:t xml:space="preserve">河南省  驻马店市  汝南县  </w:t>
      </w:r>
    </w:p>
    <w:p>
      <w:r>
        <w:rPr>
          <w:i/>
        </w:rPr>
        <w:t>彭宾昌    河南省驻马店市汝南县委书记</w:t>
      </w:r>
    </w:p>
    <w:p>
      <w:r>
        <w:t>性别:  男</w:t>
      </w:r>
    </w:p>
    <w:p>
      <w:r>
        <w:t>生年：  1963年06月</w:t>
      </w:r>
    </w:p>
    <w:p>
      <w:r>
        <w:t>籍贯:  河南遂平</w:t>
      </w:r>
    </w:p>
    <w:p>
      <w:r>
        <w:t xml:space="preserve">学历:  </w:t>
      </w:r>
    </w:p>
    <w:p>
      <w:r>
        <w:t xml:space="preserve">简历:  </w:t>
        <w:br/>
        <w:t>彭宾昌 男  1963年6月出生，河南遂平人，党员。</w:t>
        <w:br/>
        <w:br/>
        <w:t>2004年4月任驻马店市公路局局长，交通局局长。</w:t>
        <w:br/>
        <w:br/>
        <w:t>2008年7月，被国家交通运输部授予“全国抗冰雪保畅通先进个人”；</w:t>
        <w:br/>
        <w:br/>
        <w:t>2009年3月，被评为“全省思想政治工作先进个人”；</w:t>
        <w:br/>
        <w:br/>
        <w:t>2009年5月，被省委、省政府表彰为“全省双拥工作先进个人”。2012年8月至2015年11月任上蔡县县委书记。</w:t>
        <w:br/>
        <w:br/>
        <w:t>2015年11月10日起，任中共汝南县委书记。</w:t>
        <w:br/>
        <w:br/>
      </w:r>
    </w:p>
    <w:p/>
    <w:p>
      <w:pPr>
        <w:pStyle w:val="Heading3"/>
      </w:pPr>
      <w:r>
        <w:t xml:space="preserve">河南省  驻马店市  遂平县  </w:t>
      </w:r>
    </w:p>
    <w:p>
      <w:r>
        <w:rPr>
          <w:i/>
        </w:rPr>
        <w:t>侯蕴    河南省驻马店市遂平县县长</w:t>
      </w:r>
    </w:p>
    <w:p>
      <w:r>
        <w:t xml:space="preserve">性别:  </w:t>
      </w:r>
    </w:p>
    <w:p>
      <w:r>
        <w:t xml:space="preserve">生年：  </w:t>
      </w:r>
    </w:p>
    <w:p>
      <w:r>
        <w:t xml:space="preserve">籍贯:  </w:t>
      </w:r>
    </w:p>
    <w:p>
      <w:r>
        <w:t xml:space="preserve">学历:  </w:t>
      </w:r>
    </w:p>
    <w:p>
      <w:r>
        <w:t xml:space="preserve">简历:  </w:t>
        <w:br/>
        <w:t>侯蕴，河南省驻马店市遂平县县委副书记、县长。主持县政府全面工作。</w:t>
        <w:br/>
      </w:r>
    </w:p>
    <w:p/>
    <w:p>
      <w:pPr>
        <w:pStyle w:val="Heading3"/>
      </w:pPr>
      <w:r>
        <w:t xml:space="preserve">河南省  驻马店市  遂平县  </w:t>
      </w:r>
    </w:p>
    <w:p>
      <w:r>
        <w:rPr>
          <w:i/>
        </w:rPr>
        <w:t>何冬    河南省驻马店市遂平县县委书记</w:t>
      </w:r>
    </w:p>
    <w:p>
      <w:r>
        <w:t>性别:  女</w:t>
      </w:r>
    </w:p>
    <w:p>
      <w:r>
        <w:t>生年：  1968年11月</w:t>
      </w:r>
    </w:p>
    <w:p>
      <w:r>
        <w:t xml:space="preserve">籍贯:  </w:t>
      </w:r>
    </w:p>
    <w:p>
      <w:r>
        <w:t>学历:  研究生</w:t>
      </w:r>
    </w:p>
    <w:p>
      <w:r>
        <w:t xml:space="preserve">简历:  </w:t>
        <w:br/>
        <w:t>何冬，1968年11月生，女，汉族，省委党校研究生学历，曾任遂平县人民政府县长，现任驻马店市妇女联合会主席、党组书记，河南省驻马店市遂平县县委书记，主持县委全面工作。</w:t>
        <w:br/>
      </w:r>
    </w:p>
    <w:p/>
    <w:p>
      <w:pPr>
        <w:pStyle w:val="Heading3"/>
      </w:pPr>
      <w:r>
        <w:t xml:space="preserve">河南省  驻马店市  新蔡县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河南省  驻马店市  新蔡县  </w:t>
      </w:r>
    </w:p>
    <w:p>
      <w:r>
        <w:rPr>
          <w:i/>
        </w:rPr>
        <w:t>王兆军    河南省驻马店市新蔡县县委书记</w:t>
      </w:r>
    </w:p>
    <w:p>
      <w:r>
        <w:t>性别:  男</w:t>
      </w:r>
    </w:p>
    <w:p>
      <w:r>
        <w:t xml:space="preserve">生年：  </w:t>
      </w:r>
    </w:p>
    <w:p>
      <w:r>
        <w:t xml:space="preserve">籍贯:  </w:t>
      </w:r>
    </w:p>
    <w:p>
      <w:r>
        <w:t xml:space="preserve">学历:  </w:t>
      </w:r>
    </w:p>
    <w:p>
      <w:r>
        <w:t xml:space="preserve">简历:  </w:t>
        <w:br/>
        <w:t>王兆军，汉族，新蔡县县委书记 。</w:t>
        <w:br/>
      </w:r>
    </w:p>
    <w:p/>
    <w:p>
      <w:pPr>
        <w:pStyle w:val="Heading3"/>
      </w:pPr>
      <w:r>
        <w:t xml:space="preserve">安徽省  合肥市  瑶海区  </w:t>
      </w:r>
    </w:p>
    <w:p>
      <w:r>
        <w:rPr>
          <w:i/>
        </w:rPr>
        <w:t>单虎    安徽省合肥市瑶海区区长</w:t>
      </w:r>
    </w:p>
    <w:p>
      <w:r>
        <w:t>性别:  男</w:t>
      </w:r>
    </w:p>
    <w:p>
      <w:r>
        <w:t>生年：  1971年06月</w:t>
      </w:r>
    </w:p>
    <w:p>
      <w:r>
        <w:t>籍贯:  安徽合肥</w:t>
      </w:r>
    </w:p>
    <w:p>
      <w:r>
        <w:t>学历:  硕士</w:t>
      </w:r>
    </w:p>
    <w:p>
      <w:r>
        <w:t xml:space="preserve">简历:  </w:t>
        <w:br/>
        <w:t>单虎，男，现任安徽省合肥市瑶海区区长。</w:t>
        <w:br/>
      </w:r>
    </w:p>
    <w:p/>
    <w:p>
      <w:pPr>
        <w:pStyle w:val="Heading3"/>
      </w:pPr>
      <w:r>
        <w:t xml:space="preserve">安徽省  合肥市  瑶海区  </w:t>
      </w:r>
    </w:p>
    <w:p>
      <w:r>
        <w:rPr>
          <w:i/>
        </w:rPr>
        <w:t>路军    合肥市瑶海区委书记</w:t>
      </w:r>
    </w:p>
    <w:p>
      <w:r>
        <w:t>性别:  男</w:t>
      </w:r>
    </w:p>
    <w:p>
      <w:r>
        <w:t>生年：  1967年02月</w:t>
      </w:r>
    </w:p>
    <w:p>
      <w:r>
        <w:t>籍贯:  安庆</w:t>
      </w:r>
    </w:p>
    <w:p>
      <w:r>
        <w:t>学历:  学士</w:t>
      </w:r>
    </w:p>
    <w:p>
      <w:r>
        <w:t xml:space="preserve">简历:  </w:t>
        <w:br/>
        <w:t>1967年2月出生，汉族，安徽安庆人，大学学历，工学学士，1988年6月加入中国共产党，1988年7月参加工作，现任瑶海区委书记。历任合肥市外经贸委副主任科员，外经处副处长，副主任、党委委员；合肥市招商局副局长、党组成员；肥东县委常委、龙岗综合经济开发区管委会主任、党工委书记，新城开发区管委会主任、党工委书记；合肥市环境保护局局长、党组书记；肥东县委副书记、县人民政府副县长、代理县长，县委副书记、县人民政府县长。</w:t>
        <w:br/>
        <w:br/>
      </w:r>
    </w:p>
    <w:p/>
    <w:p>
      <w:pPr>
        <w:pStyle w:val="Heading3"/>
      </w:pPr>
      <w:r>
        <w:t xml:space="preserve">安徽省  合肥市  庐阳区  </w:t>
      </w:r>
    </w:p>
    <w:p>
      <w:r>
        <w:rPr>
          <w:i/>
        </w:rPr>
        <w:t>黄卫东    安徽省合肥市庐阳区代理区长</w:t>
      </w:r>
    </w:p>
    <w:p>
      <w:r>
        <w:t>性别:  男</w:t>
      </w:r>
    </w:p>
    <w:p>
      <w:r>
        <w:t>生年：  1969年08月</w:t>
      </w:r>
    </w:p>
    <w:p>
      <w:r>
        <w:t>籍贯:  安徽合肥</w:t>
      </w:r>
    </w:p>
    <w:p>
      <w:r>
        <w:t>学历:  硕士</w:t>
      </w:r>
    </w:p>
    <w:p>
      <w:r>
        <w:t xml:space="preserve">简历:  </w:t>
        <w:br/>
        <w:t>黄卫东，男，汉族，1969年9月生，安徽长丰人，研究生学历，工商管理硕士。1996年6月入党，1990年7月参加工作。现任庐阳区委副书记、区人民政府代区长。</w:t>
        <w:br/>
      </w:r>
    </w:p>
    <w:p/>
    <w:p>
      <w:pPr>
        <w:pStyle w:val="Heading3"/>
      </w:pPr>
      <w:r>
        <w:t xml:space="preserve">安徽省  合肥市  庐阳区  </w:t>
      </w:r>
    </w:p>
    <w:p>
      <w:r>
        <w:rPr>
          <w:i/>
        </w:rPr>
        <w:t>徐静平    安徽省合肥市庐阳区委书记</w:t>
      </w:r>
    </w:p>
    <w:p>
      <w:r>
        <w:t>性别:  女</w:t>
      </w:r>
    </w:p>
    <w:p>
      <w:r>
        <w:t>生年：  1967年02月</w:t>
      </w:r>
    </w:p>
    <w:p>
      <w:r>
        <w:t>籍贯:  合肥</w:t>
      </w:r>
    </w:p>
    <w:p>
      <w:r>
        <w:t>学历:  硕士</w:t>
      </w:r>
    </w:p>
    <w:p>
      <w:r>
        <w:t xml:space="preserve">简历:  </w:t>
        <w:br/>
        <w:t xml:space="preserve">徐静平，女，1967年2月出生，汉族，安徽合肥人，研究生，1985年4月入党，1986年8月参加工作，现任庐阳区委书记。 </w:t>
        <w:br/>
      </w:r>
    </w:p>
    <w:p/>
    <w:p>
      <w:pPr>
        <w:pStyle w:val="Heading3"/>
      </w:pPr>
      <w:r>
        <w:t xml:space="preserve">安徽省  合肥市  蜀山区  </w:t>
      </w:r>
    </w:p>
    <w:p>
      <w:r>
        <w:rPr>
          <w:i/>
        </w:rPr>
        <w:t>葛斌    安徽省合肥市蜀山区区长</w:t>
      </w:r>
    </w:p>
    <w:p>
      <w:r>
        <w:t>性别:  男</w:t>
      </w:r>
    </w:p>
    <w:p>
      <w:r>
        <w:t xml:space="preserve">生年：  </w:t>
      </w:r>
    </w:p>
    <w:p>
      <w:r>
        <w:t xml:space="preserve">籍贯:  </w:t>
      </w:r>
    </w:p>
    <w:p>
      <w:r>
        <w:t>学历:  学士</w:t>
      </w:r>
    </w:p>
    <w:p>
      <w:r>
        <w:t xml:space="preserve">简历:  </w:t>
        <w:br/>
        <w:t>主持区政府全面工作。</w:t>
        <w:br/>
      </w:r>
    </w:p>
    <w:p/>
    <w:p>
      <w:pPr>
        <w:pStyle w:val="Heading3"/>
      </w:pPr>
      <w:r>
        <w:t xml:space="preserve">安徽省  合肥市  蜀山区  </w:t>
      </w:r>
    </w:p>
    <w:p>
      <w:r>
        <w:rPr>
          <w:i/>
        </w:rPr>
        <w:t>李学明    安徽省合肥市蜀山区委书记</w:t>
      </w:r>
    </w:p>
    <w:p>
      <w:r>
        <w:t>性别:  男</w:t>
      </w:r>
    </w:p>
    <w:p>
      <w:r>
        <w:t xml:space="preserve">生年：  </w:t>
      </w:r>
    </w:p>
    <w:p>
      <w:r>
        <w:t xml:space="preserve">籍贯:  </w:t>
      </w:r>
    </w:p>
    <w:p>
      <w:r>
        <w:t xml:space="preserve">学历:  </w:t>
      </w:r>
    </w:p>
    <w:p>
      <w:r>
        <w:t xml:space="preserve">简历:  </w:t>
        <w:br/>
        <w:t>李学明，现任安徽省合肥市蜀山区委书记。</w:t>
        <w:br/>
      </w:r>
    </w:p>
    <w:p/>
    <w:p>
      <w:pPr>
        <w:pStyle w:val="Heading3"/>
      </w:pPr>
      <w:r>
        <w:t xml:space="preserve">安徽省  合肥市  包河区  </w:t>
      </w:r>
    </w:p>
    <w:p>
      <w:r>
        <w:rPr>
          <w:i/>
        </w:rPr>
        <w:t>葛锐    安徽省合肥市包河区区长</w:t>
      </w:r>
    </w:p>
    <w:p>
      <w:r>
        <w:t>性别:  男</w:t>
      </w:r>
    </w:p>
    <w:p>
      <w:r>
        <w:t xml:space="preserve">生年：  </w:t>
      </w:r>
    </w:p>
    <w:p>
      <w:r>
        <w:t xml:space="preserve">籍贯:  </w:t>
      </w:r>
    </w:p>
    <w:p>
      <w:r>
        <w:t xml:space="preserve">学历:  </w:t>
      </w:r>
    </w:p>
    <w:p>
      <w:r>
        <w:t xml:space="preserve">简历:  </w:t>
        <w:br/>
        <w:t>负责区政府全面工作。</w:t>
        <w:br/>
      </w:r>
    </w:p>
    <w:p/>
    <w:p>
      <w:pPr>
        <w:pStyle w:val="Heading3"/>
      </w:pPr>
      <w:r>
        <w:t xml:space="preserve">安徽省  合肥市  包河区  </w:t>
      </w:r>
    </w:p>
    <w:p>
      <w:r>
        <w:rPr>
          <w:i/>
        </w:rPr>
        <w:t>宁波    安徽省合肥市包河区委书记</w:t>
      </w:r>
    </w:p>
    <w:p>
      <w:r>
        <w:t>性别:  男</w:t>
      </w:r>
    </w:p>
    <w:p>
      <w:r>
        <w:t xml:space="preserve">生年：  </w:t>
      </w:r>
    </w:p>
    <w:p>
      <w:r>
        <w:t xml:space="preserve">籍贯:  </w:t>
      </w:r>
    </w:p>
    <w:p>
      <w:r>
        <w:t xml:space="preserve">学历:  </w:t>
      </w:r>
    </w:p>
    <w:p>
      <w:r>
        <w:t xml:space="preserve">简历:  </w:t>
        <w:br/>
        <w:t>安徽青阳人，1970年8月出生，1993年7月参加工作，2000年3月加入中国共产党，大学学历，此前任市滨湖新区建设管委会主任，期间于2011年4月至2012年4月挂任包河区委副书记。</w:t>
        <w:br/>
        <w:br/>
        <w:t xml:space="preserve"> </w:t>
        <w:br/>
      </w:r>
    </w:p>
    <w:p/>
    <w:p>
      <w:pPr>
        <w:pStyle w:val="Heading3"/>
      </w:pPr>
      <w:r>
        <w:t xml:space="preserve">安徽省  合肥市  长丰县  </w:t>
      </w:r>
    </w:p>
    <w:p>
      <w:r>
        <w:rPr>
          <w:i/>
        </w:rPr>
        <w:t>刘正义    安徽省合肥市长丰县县委副书记、县长</w:t>
      </w:r>
    </w:p>
    <w:p>
      <w:r>
        <w:t>性别:  男</w:t>
      </w:r>
    </w:p>
    <w:p>
      <w:r>
        <w:t xml:space="preserve">生年：  </w:t>
      </w:r>
    </w:p>
    <w:p>
      <w:r>
        <w:t xml:space="preserve">籍贯:  </w:t>
      </w:r>
    </w:p>
    <w:p>
      <w:r>
        <w:t xml:space="preserve">学历:  </w:t>
      </w:r>
    </w:p>
    <w:p>
      <w:r>
        <w:t xml:space="preserve">简历:  </w:t>
        <w:br/>
        <w:t>安徽省合肥市长丰县县委副书记、县长</w:t>
        <w:br/>
        <w:br/>
        <w:t>领导县政府全面工作。</w:t>
        <w:br/>
        <w:br/>
        <w:t>负责监察、审计、规划、编制工作。</w:t>
        <w:br/>
        <w:br/>
        <w:t>分管县监察局、审计局、规划局、编办。</w:t>
        <w:br/>
      </w:r>
    </w:p>
    <w:p/>
    <w:p>
      <w:pPr>
        <w:pStyle w:val="Heading3"/>
      </w:pPr>
      <w:r>
        <w:t xml:space="preserve">安徽省  合肥市  长丰县  </w:t>
      </w:r>
    </w:p>
    <w:p>
      <w:r>
        <w:rPr>
          <w:i/>
        </w:rPr>
        <w:t>许华    安徽省合肥市长丰县委书记</w:t>
      </w:r>
    </w:p>
    <w:p>
      <w:r>
        <w:t>性别:  男</w:t>
      </w:r>
    </w:p>
    <w:p>
      <w:r>
        <w:t xml:space="preserve">生年：  </w:t>
      </w:r>
    </w:p>
    <w:p>
      <w:r>
        <w:t xml:space="preserve">籍贯:  </w:t>
      </w:r>
    </w:p>
    <w:p>
      <w:r>
        <w:t xml:space="preserve">学历:  </w:t>
      </w:r>
    </w:p>
    <w:p>
      <w:r>
        <w:t xml:space="preserve">简历:  </w:t>
        <w:br/>
        <w:t>许华，男，现任安徽省合肥市长丰县委书记。</w:t>
        <w:br/>
      </w:r>
    </w:p>
    <w:p/>
    <w:p>
      <w:pPr>
        <w:pStyle w:val="Heading3"/>
      </w:pPr>
      <w:r>
        <w:t xml:space="preserve">安徽省  合肥市  肥东县  </w:t>
      </w:r>
    </w:p>
    <w:p>
      <w:r>
        <w:rPr>
          <w:i/>
        </w:rPr>
        <w:t>孙良鸿    安徽省合肥县委副书记、代县长</w:t>
      </w:r>
    </w:p>
    <w:p>
      <w:r>
        <w:t>性别:  男</w:t>
      </w:r>
    </w:p>
    <w:p>
      <w:r>
        <w:t xml:space="preserve">生年：  </w:t>
      </w:r>
    </w:p>
    <w:p>
      <w:r>
        <w:t>籍贯:  安徽庐江</w:t>
      </w:r>
    </w:p>
    <w:p>
      <w:r>
        <w:t>学历:  硕士</w:t>
      </w:r>
    </w:p>
    <w:p>
      <w:r>
        <w:t xml:space="preserve">简历:  </w:t>
        <w:br/>
        <w:t xml:space="preserve">    主持县政府全面工作。 </w:t>
        <w:br/>
        <w:br/>
        <w:t xml:space="preserve">    1971年出生，汉族，籍贯安徽庐江，1995年7月参加工作，1997年9月加入中国共产党，研究生学历，法律硕士。先后担任安徽省强制戒毒劳教所、安徽省委政法委研究室科员、副主任科员、主任科员、副调研员，2007年10月任合肥市政府办公厅副主任、党组成员，2010年6月任合肥市招商局局长、党组书记（其间：2011年6月至2012年6月挂任肥东县委副书记），2013年4月任肥东县委副书记（正县职），2015年7月任肥东县委副书记、肥东县人民政府副县长、代理县长。</w:t>
        <w:br/>
      </w:r>
    </w:p>
    <w:p/>
    <w:p>
      <w:pPr>
        <w:pStyle w:val="Heading3"/>
      </w:pPr>
      <w:r>
        <w:t xml:space="preserve">安徽省  合肥市  肥东县  </w:t>
      </w:r>
    </w:p>
    <w:p>
      <w:r>
        <w:rPr>
          <w:i/>
        </w:rPr>
        <w:t>耿延强    安徽省合肥市肥东县委书记</w:t>
      </w:r>
    </w:p>
    <w:p>
      <w:r>
        <w:t>性别:  男</w:t>
      </w:r>
    </w:p>
    <w:p>
      <w:r>
        <w:t xml:space="preserve">生年：  </w:t>
      </w:r>
    </w:p>
    <w:p>
      <w:r>
        <w:t xml:space="preserve">籍贯:  </w:t>
      </w:r>
    </w:p>
    <w:p>
      <w:r>
        <w:t xml:space="preserve">学历:  </w:t>
      </w:r>
    </w:p>
    <w:p>
      <w:r>
        <w:t xml:space="preserve">简历:  </w:t>
        <w:br/>
        <w:t>耿延强，男，现任安徽省合肥市肥东县委书记。</w:t>
        <w:br/>
      </w:r>
    </w:p>
    <w:p/>
    <w:p>
      <w:pPr>
        <w:pStyle w:val="Heading3"/>
      </w:pPr>
      <w:r>
        <w:t xml:space="preserve">安徽省  合肥市  肥西县  </w:t>
      </w:r>
    </w:p>
    <w:p>
      <w:r>
        <w:rPr>
          <w:i/>
        </w:rPr>
        <w:t>金成俊    安徽省合肥市肥西县代理县长</w:t>
      </w:r>
    </w:p>
    <w:p>
      <w:r>
        <w:t>性别:  男</w:t>
      </w:r>
    </w:p>
    <w:p>
      <w:r>
        <w:t xml:space="preserve">生年：  </w:t>
      </w:r>
    </w:p>
    <w:p>
      <w:r>
        <w:t xml:space="preserve">籍贯:  </w:t>
      </w:r>
    </w:p>
    <w:p>
      <w:r>
        <w:t xml:space="preserve">学历:  </w:t>
      </w:r>
    </w:p>
    <w:p>
      <w:r>
        <w:t xml:space="preserve">简历:  </w:t>
        <w:br/>
        <w:t>金成俊，现任安徽省合肥市肥西县代理县长。</w:t>
        <w:br/>
      </w:r>
    </w:p>
    <w:p/>
    <w:p>
      <w:pPr>
        <w:pStyle w:val="Heading3"/>
      </w:pPr>
      <w:r>
        <w:t xml:space="preserve">安徽省  合肥市  肥西县  </w:t>
      </w:r>
    </w:p>
    <w:p>
      <w:r>
        <w:rPr>
          <w:i/>
        </w:rPr>
        <w:t>汤传信    安徽省合肥市肥西县委书记</w:t>
      </w:r>
    </w:p>
    <w:p>
      <w:r>
        <w:t>性别:  男</w:t>
      </w:r>
    </w:p>
    <w:p>
      <w:r>
        <w:t xml:space="preserve">生年：  </w:t>
      </w:r>
    </w:p>
    <w:p>
      <w:r>
        <w:t xml:space="preserve">籍贯:  </w:t>
      </w:r>
    </w:p>
    <w:p>
      <w:r>
        <w:t xml:space="preserve">学历:  </w:t>
      </w:r>
    </w:p>
    <w:p>
      <w:r>
        <w:t xml:space="preserve">简历:  </w:t>
        <w:br/>
        <w:t>汤传信，男，现任安徽省合肥市肥西县委书记。</w:t>
        <w:br/>
      </w:r>
    </w:p>
    <w:p/>
    <w:p>
      <w:pPr>
        <w:pStyle w:val="Heading3"/>
      </w:pPr>
      <w:r>
        <w:t xml:space="preserve">安徽省  合肥市  庐江县  </w:t>
      </w:r>
    </w:p>
    <w:p>
      <w:r>
        <w:rPr>
          <w:i/>
        </w:rPr>
        <w:t>王连贵    安徽省合肥市庐江县县长</w:t>
      </w:r>
    </w:p>
    <w:p>
      <w:r>
        <w:t>性别:  男</w:t>
      </w:r>
    </w:p>
    <w:p>
      <w:r>
        <w:t xml:space="preserve">生年：  </w:t>
      </w:r>
    </w:p>
    <w:p>
      <w:r>
        <w:t xml:space="preserve">籍贯:  </w:t>
      </w:r>
    </w:p>
    <w:p>
      <w:r>
        <w:t xml:space="preserve">学历:  </w:t>
      </w:r>
    </w:p>
    <w:p>
      <w:r>
        <w:t xml:space="preserve">简历:  </w:t>
        <w:br/>
        <w:t>王连贵，现任安徽省合肥市庐江县县长。</w:t>
        <w:br/>
      </w:r>
    </w:p>
    <w:p/>
    <w:p>
      <w:pPr>
        <w:pStyle w:val="Heading3"/>
      </w:pPr>
      <w:r>
        <w:t xml:space="preserve">安徽省  合肥市  庐江县  </w:t>
      </w:r>
    </w:p>
    <w:p>
      <w:r>
        <w:rPr>
          <w:i/>
        </w:rPr>
        <w:t>吴劲    安徽省合肥市庐江县委书记</w:t>
      </w:r>
    </w:p>
    <w:p>
      <w:r>
        <w:t>性别:  男</w:t>
      </w:r>
    </w:p>
    <w:p>
      <w:r>
        <w:t>生年：  1969年10月</w:t>
      </w:r>
    </w:p>
    <w:p>
      <w:r>
        <w:t>籍贯:  安徽合肥</w:t>
      </w:r>
    </w:p>
    <w:p>
      <w:r>
        <w:t xml:space="preserve">学历:  </w:t>
      </w:r>
    </w:p>
    <w:p>
      <w:r>
        <w:t xml:space="preserve">简历:  </w:t>
        <w:br/>
        <w:t>吴劲，男，1969年10月出生，汉族，安徽肥东人，大学文化，2000年6月入党，1991年8月参加工作，现任庐江县委书记。</w:t>
        <w:br/>
      </w:r>
    </w:p>
    <w:p/>
    <w:p>
      <w:pPr>
        <w:pStyle w:val="Heading3"/>
      </w:pPr>
      <w:r>
        <w:t xml:space="preserve">安徽省  合肥市  巢湖市  </w:t>
      </w:r>
    </w:p>
    <w:p>
      <w:r>
        <w:rPr>
          <w:i/>
        </w:rPr>
        <w:t>罗兆好    安徽省合肥市巢湖市市长</w:t>
      </w:r>
    </w:p>
    <w:p>
      <w:r>
        <w:t>性别:  男</w:t>
      </w:r>
    </w:p>
    <w:p>
      <w:r>
        <w:t>生年：  1964年03月</w:t>
      </w:r>
    </w:p>
    <w:p>
      <w:r>
        <w:t>籍贯:  安徽含山</w:t>
      </w:r>
    </w:p>
    <w:p>
      <w:r>
        <w:t>学历:  研究生</w:t>
      </w:r>
    </w:p>
    <w:p>
      <w:r>
        <w:t xml:space="preserve">简历:  </w:t>
        <w:br/>
        <w:t xml:space="preserve">罗兆好，男，1964年4月出生，汉族，籍贯安徽含山，1985年7月参加工作，1987年7月加入中国共产党，省委党校研究生学历。现任巢湖市委副书记、市长。 1983.09-1985.07 安徽省警校公安专业学生； 1985.07-1995.01历任含山县公安局铜闸派出所民警、含山县公安局刑警队侦查员、含山县运漕派出所所长； 1995.01-1995.12含山县运漕镇党委副书记； 1995.12-1998.12含山县林头镇副书记、镇长； 1998.12-2002.01含山县陶厂镇党委书记、人大主席； 2002.01-2003.02含山县陶厂镇党委书记； 2003.02-2006.06含山县人民政府副县长； 2006.06-2009.12含山县委常委、常务副县长； 2009.12-2010.01巢湖市居巢区委副书记、代区长； 2010.01-2011.08巢湖市居巢区委副书记、区长； 2011.08- 巢湖市委副书记、市长。 </w:t>
        <w:br/>
      </w:r>
    </w:p>
    <w:p/>
    <w:p>
      <w:pPr>
        <w:pStyle w:val="Heading3"/>
      </w:pPr>
      <w:r>
        <w:t xml:space="preserve">安徽省  合肥市  巢湖市  </w:t>
      </w:r>
    </w:p>
    <w:p>
      <w:r>
        <w:rPr>
          <w:i/>
        </w:rPr>
        <w:t>胡启生    安徽省合肥市巢湖市委书记</w:t>
      </w:r>
    </w:p>
    <w:p>
      <w:r>
        <w:t>性别:  男</w:t>
      </w:r>
    </w:p>
    <w:p>
      <w:r>
        <w:t xml:space="preserve">生年：  </w:t>
      </w:r>
    </w:p>
    <w:p>
      <w:r>
        <w:t xml:space="preserve">籍贯:  </w:t>
      </w:r>
    </w:p>
    <w:p>
      <w:r>
        <w:t>学历:  博士</w:t>
      </w:r>
    </w:p>
    <w:p>
      <w:r>
        <w:t xml:space="preserve">简历:  </w:t>
        <w:br/>
        <w:t>男，汉族，44岁，桐城人，研究生学历，法学博士，中共党员，现任合肥市委常委，巢湖市委书记</w:t>
        <w:br/>
      </w:r>
    </w:p>
    <w:p/>
    <w:p>
      <w:pPr>
        <w:pStyle w:val="Heading3"/>
      </w:pPr>
      <w:r>
        <w:t xml:space="preserve">安徽省  芜湖市  镜湖区  </w:t>
      </w:r>
    </w:p>
    <w:p>
      <w:r>
        <w:rPr>
          <w:i/>
        </w:rPr>
        <w:t>孙跃文    安徽省芜湖市镜湖区区长</w:t>
      </w:r>
    </w:p>
    <w:p>
      <w:r>
        <w:t>性别:  男</w:t>
      </w:r>
    </w:p>
    <w:p>
      <w:r>
        <w:t xml:space="preserve">生年：  </w:t>
      </w:r>
    </w:p>
    <w:p>
      <w:r>
        <w:t xml:space="preserve">籍贯:  </w:t>
      </w:r>
    </w:p>
    <w:p>
      <w:r>
        <w:t>学历:  硕士</w:t>
      </w:r>
    </w:p>
    <w:p>
      <w:r>
        <w:t xml:space="preserve">简历:  </w:t>
        <w:br/>
        <w:t>孙跃文，男，1988年7月参加工作</w:t>
        <w:br/>
        <w:br/>
        <w:t>2003年4月 鸠江区政府副区长</w:t>
        <w:br/>
        <w:br/>
        <w:t xml:space="preserve">2006年7月 鸠江区委常委、区政府副区长 </w:t>
        <w:br/>
        <w:br/>
        <w:t xml:space="preserve">2007年8月 三山区委常委、区政府副区长 </w:t>
        <w:br/>
        <w:br/>
        <w:t xml:space="preserve">2008年9月 市人民政府副秘书长 </w:t>
        <w:br/>
        <w:br/>
        <w:t xml:space="preserve">2010年3月 市人民政府副秘书长、办公室主任 </w:t>
        <w:br/>
        <w:br/>
        <w:t xml:space="preserve">2012年3月 镜湖区委副书记 </w:t>
        <w:br/>
        <w:br/>
        <w:t>现任安徽省芜湖市镜湖区区长</w:t>
        <w:br/>
        <w:br/>
      </w:r>
    </w:p>
    <w:p/>
    <w:p>
      <w:pPr>
        <w:pStyle w:val="Heading3"/>
      </w:pPr>
      <w:r>
        <w:t xml:space="preserve">安徽省  芜湖市  镜湖区  </w:t>
      </w:r>
    </w:p>
    <w:p>
      <w:r>
        <w:rPr>
          <w:i/>
        </w:rPr>
        <w:t>贺东    安徽省芜湖市镜湖区委书记</w:t>
      </w:r>
    </w:p>
    <w:p>
      <w:r>
        <w:t>性别:  男</w:t>
      </w:r>
    </w:p>
    <w:p>
      <w:r>
        <w:t>生年：  1970年05月</w:t>
      </w:r>
    </w:p>
    <w:p>
      <w:r>
        <w:t>籍贯:  安徽宿松</w:t>
      </w:r>
    </w:p>
    <w:p>
      <w:r>
        <w:t>学历:  硕士</w:t>
      </w:r>
    </w:p>
    <w:p>
      <w:r>
        <w:t xml:space="preserve">简历:  </w:t>
        <w:br/>
        <w:t>贺东，男，汉族，1970.6出生，籍贯安徽宿松，1992.7入党，1992.7参加工作，省委党校在职研究生学历</w:t>
        <w:br/>
        <w:br/>
        <w:t>现任安徽省芜湖市镜湖区委书记</w:t>
        <w:br/>
        <w:br/>
        <w:t xml:space="preserve">2006年6月共青团芜湖市委书记、党组书记 </w:t>
        <w:br/>
        <w:br/>
        <w:t xml:space="preserve">2008年2月南陵县委副书记 </w:t>
        <w:br/>
        <w:br/>
        <w:t xml:space="preserve">2009年3月繁昌县委副书记、县政府县长 </w:t>
        <w:br/>
        <w:br/>
        <w:t>2012年12月镜湖区委书记</w:t>
        <w:br/>
        <w:br/>
      </w:r>
    </w:p>
    <w:p/>
    <w:p>
      <w:pPr>
        <w:pStyle w:val="Heading3"/>
      </w:pPr>
      <w:r>
        <w:t xml:space="preserve">安徽省  芜湖市  弋江区  </w:t>
      </w:r>
    </w:p>
    <w:p>
      <w:r>
        <w:rPr>
          <w:i/>
        </w:rPr>
        <w:t>王永辉    安徽省芜湖市弋江区区长</w:t>
      </w:r>
    </w:p>
    <w:p>
      <w:r>
        <w:t>性别:  男</w:t>
      </w:r>
    </w:p>
    <w:p>
      <w:r>
        <w:t xml:space="preserve">生年：  </w:t>
      </w:r>
    </w:p>
    <w:p>
      <w:r>
        <w:t xml:space="preserve">籍贯:  </w:t>
      </w:r>
    </w:p>
    <w:p>
      <w:r>
        <w:t xml:space="preserve">学历:  </w:t>
      </w:r>
    </w:p>
    <w:p>
      <w:r>
        <w:t xml:space="preserve">简历:  </w:t>
        <w:br/>
        <w:t>王永辉，男，汉族，1976年6月出生，安徽桐城人。2003年7月参加工作，2003年5月加入中国共产党，研究生学历，理学博士。</w:t>
        <w:br/>
        <w:br/>
        <w:t xml:space="preserve">      1994年9月中国科技大学化学物理系学生；</w:t>
        <w:br/>
        <w:br/>
        <w:t xml:space="preserve">      1998年9月中国科技大学化学专业硕士研究生；</w:t>
        <w:br/>
        <w:br/>
        <w:t xml:space="preserve">      2000年9月中国科技大学化学专业博士研究生；</w:t>
        <w:br/>
        <w:br/>
        <w:t xml:space="preserve">      2003年7月山东新华制药股份有限公司研究院（国家级企业技术中心）副院长（副处长）；（其间：2004年3月至2005年2月兼任山东理工大学生物化学工程系教授、山东工程科技研究院研究员、山东淄博市咨询委员会专家库成员）；</w:t>
        <w:br/>
        <w:br/>
        <w:t xml:space="preserve">    2005年2月芜湖市科技局副局长；</w:t>
        <w:br/>
        <w:br/>
        <w:t xml:space="preserve">    2007年2月芜湖县政府副县长；</w:t>
        <w:br/>
        <w:br/>
        <w:t xml:space="preserve">    2008年2月共青团芜湖市委副书记、党组副书记；</w:t>
        <w:br/>
        <w:br/>
        <w:t xml:space="preserve">    2008年12月共青团芜湖市委副书记、党组书记；</w:t>
        <w:br/>
        <w:br/>
        <w:t xml:space="preserve">    2012年5月弋江区委副书记；</w:t>
        <w:br/>
        <w:br/>
        <w:t xml:space="preserve">    2015年9月弋江区委副书记、区长。</w:t>
        <w:br/>
      </w:r>
    </w:p>
    <w:p/>
    <w:p>
      <w:pPr>
        <w:pStyle w:val="Heading3"/>
      </w:pPr>
      <w:r>
        <w:t xml:space="preserve">安徽省  芜湖市  弋江区  </w:t>
      </w:r>
    </w:p>
    <w:p>
      <w:r>
        <w:rPr>
          <w:i/>
        </w:rPr>
        <w:t>何友旺    安徽省芜湖市弋江区委书记</w:t>
      </w:r>
    </w:p>
    <w:p>
      <w:r>
        <w:t>性别:  男</w:t>
      </w:r>
    </w:p>
    <w:p>
      <w:r>
        <w:t xml:space="preserve">生年：  </w:t>
      </w:r>
    </w:p>
    <w:p>
      <w:r>
        <w:t xml:space="preserve">籍贯:  </w:t>
      </w:r>
    </w:p>
    <w:p>
      <w:r>
        <w:t xml:space="preserve">学历:  </w:t>
      </w:r>
    </w:p>
    <w:p>
      <w:r>
        <w:t xml:space="preserve">简历:  </w:t>
        <w:br/>
        <w:t>1964年1月生，安徽枞阳人，1989年1月加入中国共产党，1984年7月参加工作，省委党校研究生学历，农学学士。现任芜湖高新技术产业开发区管委会主任(副市级)、弋江区委书记。</w:t>
        <w:br/>
      </w:r>
    </w:p>
    <w:p/>
    <w:p>
      <w:pPr>
        <w:pStyle w:val="Heading3"/>
      </w:pPr>
      <w:r>
        <w:t xml:space="preserve">安徽省  芜湖市  鸠江区  </w:t>
      </w:r>
    </w:p>
    <w:p>
      <w:r>
        <w:rPr>
          <w:i/>
        </w:rPr>
        <w:t>茆斌    安徽省芜湖市鸠江区区长</w:t>
      </w:r>
    </w:p>
    <w:p>
      <w:r>
        <w:t>性别:  男</w:t>
      </w:r>
    </w:p>
    <w:p>
      <w:r>
        <w:t xml:space="preserve">生年：  </w:t>
      </w:r>
    </w:p>
    <w:p>
      <w:r>
        <w:t xml:space="preserve">籍贯:  </w:t>
      </w:r>
    </w:p>
    <w:p>
      <w:r>
        <w:t xml:space="preserve">学历:  </w:t>
      </w:r>
    </w:p>
    <w:p>
      <w:r>
        <w:t xml:space="preserve">简历:  </w:t>
        <w:br/>
        <w:t>茆斌，现任安徽省芜湖市鸠江区区长</w:t>
        <w:br/>
      </w:r>
    </w:p>
    <w:p/>
    <w:p>
      <w:pPr>
        <w:pStyle w:val="Heading3"/>
      </w:pPr>
      <w:r>
        <w:t xml:space="preserve">安徽省  芜湖市  鸠江区  </w:t>
      </w:r>
    </w:p>
    <w:p>
      <w:r>
        <w:rPr>
          <w:i/>
        </w:rPr>
        <w:t>唐开强    安徽省芜湖市鸠江区委书记</w:t>
      </w:r>
    </w:p>
    <w:p>
      <w:r>
        <w:t>性别:  男</w:t>
      </w:r>
    </w:p>
    <w:p>
      <w:r>
        <w:t xml:space="preserve">生年：  </w:t>
      </w:r>
    </w:p>
    <w:p>
      <w:r>
        <w:t xml:space="preserve">籍贯:  </w:t>
      </w:r>
    </w:p>
    <w:p>
      <w:r>
        <w:t xml:space="preserve">学历:  </w:t>
      </w:r>
    </w:p>
    <w:p>
      <w:r>
        <w:t xml:space="preserve">简历:  </w:t>
        <w:br/>
        <w:t>唐开强，现任安徽省芜湖市鸠江区委书记</w:t>
        <w:br/>
      </w:r>
    </w:p>
    <w:p/>
    <w:p>
      <w:pPr>
        <w:pStyle w:val="Heading3"/>
      </w:pPr>
      <w:r>
        <w:t xml:space="preserve">安徽省  芜湖市  三山区  </w:t>
      </w:r>
    </w:p>
    <w:p>
      <w:r>
        <w:rPr>
          <w:i/>
        </w:rPr>
        <w:t>向继辉    安徽省芜湖市三山区长</w:t>
      </w:r>
    </w:p>
    <w:p>
      <w:r>
        <w:t>性别:  男</w:t>
      </w:r>
    </w:p>
    <w:p>
      <w:r>
        <w:t>生年：  1968年05月</w:t>
      </w:r>
    </w:p>
    <w:p>
      <w:r>
        <w:t>籍贯:  重庆</w:t>
      </w:r>
    </w:p>
    <w:p>
      <w:r>
        <w:t>学历:  硕士</w:t>
      </w:r>
    </w:p>
    <w:p>
      <w:r>
        <w:t xml:space="preserve">简历:  </w:t>
        <w:br/>
        <w:t>向继辉，男，汉族，重庆市人，上海财经大学工商管理专业毕业，工商管理硕士，1968年6月出生，1990年7月参加工作，1989年1月加入中国共产党。现任三山区委副书记、区长。</w:t>
        <w:br/>
        <w:br/>
        <w:t xml:space="preserve"> </w:t>
        <w:br/>
        <w:t>简历：</w:t>
        <w:br/>
        <w:br/>
        <w:t>1986.09——1990.07  西安电子科技大学管理工程与情报工程系工业管理工程专业学生</w:t>
        <w:br/>
        <w:br/>
        <w:t>1990.07——1990.12  芜湖电机厂装配车间实习</w:t>
        <w:br/>
        <w:br/>
        <w:t>1990.12——1992.03  芜湖电机厂企管办干事</w:t>
        <w:br/>
        <w:br/>
        <w:t>1992.03——1993.09  芜湖电机厂党委委员、组织科长</w:t>
        <w:br/>
        <w:br/>
        <w:t>1993.09——1996.09  芜湖电机厂党委委员、厂长助理、组织科长</w:t>
        <w:br/>
        <w:br/>
        <w:t>1996.09——1996.12  芜湖电机厂党委委员、厂长助理、直流电机厂厂长兼党支部书记</w:t>
        <w:br/>
        <w:br/>
        <w:t>1996.12——1997.02  芜湖市机械工业局团委书记兼党委秘书，芜湖电机厂党委委员、厂长助理、直流电机厂厂长兼党支部书记</w:t>
        <w:br/>
        <w:br/>
        <w:t>1997.02——1998.09  芜湖市机械工业局团委书记兼党委秘书</w:t>
        <w:br/>
        <w:br/>
        <w:t>1998.09——1999.05  芜湖市镜湖区委办公室科员</w:t>
        <w:br/>
        <w:br/>
        <w:t>1999.05——2000.03  芜湖市镜湖区委办公室主任科员</w:t>
        <w:br/>
        <w:br/>
        <w:t>2000.03——2006.02  芜湖市镜湖区人民政府副区长</w:t>
        <w:br/>
        <w:br/>
        <w:t>（其间：2000.03——2002.12在上海财经大学工商管理专业硕士学位班学习）</w:t>
        <w:br/>
        <w:br/>
        <w:t>2006.02——2006.06  芜湖市镜湖区（新设区）人民政府筹备组成员</w:t>
        <w:br/>
        <w:br/>
        <w:t>2006.06——2009.04  芜湖市南陵县委常委、县人民政府副县长</w:t>
        <w:br/>
        <w:br/>
        <w:t>2009.04——2011.01  芜湖市南陵县委副书记</w:t>
        <w:br/>
        <w:br/>
        <w:t>2011.01——2011.05  芜湖市国土资源局党组副书记、副局长（主持工作）</w:t>
        <w:br/>
        <w:br/>
        <w:t>2011.05——2015.06  芜湖市国土资源局党组书记、局长</w:t>
        <w:br/>
        <w:br/>
        <w:t>2015.07——2015.07  芜湖市三山区委副书记、代区长</w:t>
        <w:br/>
        <w:br/>
        <w:t>2015.07——         芜湖市三山区委副书记、区长</w:t>
        <w:br/>
        <w:br/>
      </w:r>
    </w:p>
    <w:p/>
    <w:p>
      <w:pPr>
        <w:pStyle w:val="Heading3"/>
      </w:pPr>
      <w:r>
        <w:t xml:space="preserve">安徽省  芜湖市  三山区  </w:t>
      </w:r>
    </w:p>
    <w:p>
      <w:r>
        <w:rPr>
          <w:i/>
        </w:rPr>
        <w:t>贾贤燕    安徽省芜湖市三山区区委书记</w:t>
      </w:r>
    </w:p>
    <w:p>
      <w:r>
        <w:t>性别:  女</w:t>
      </w:r>
    </w:p>
    <w:p>
      <w:r>
        <w:t>生年：  1967年08月</w:t>
      </w:r>
    </w:p>
    <w:p>
      <w:r>
        <w:t>籍贯:  安徽芜湖</w:t>
      </w:r>
    </w:p>
    <w:p>
      <w:r>
        <w:t xml:space="preserve">学历:  </w:t>
      </w:r>
    </w:p>
    <w:p>
      <w:r>
        <w:t xml:space="preserve">简历:  </w:t>
        <w:br/>
        <w:t>贾贤燕，女，1967年9月出生，汉族，籍贯安徽芜湖，1988年7月参加工作，1993年11月入党</w:t>
        <w:br/>
        <w:br/>
        <w:t xml:space="preserve">2000.04-2002.01  芜湖县陶辛镇党委书记  </w:t>
        <w:br/>
        <w:br/>
        <w:t xml:space="preserve">2002.01-2003.03  芜湖县陶辛镇党委书记、人大主席  </w:t>
        <w:br/>
        <w:br/>
        <w:t xml:space="preserve">2003.03-2003.05  芜湖县委常委、芜湖机械工业园管委会主任，陶辛镇党委书记、人大主席  </w:t>
        <w:br/>
        <w:br/>
        <w:t xml:space="preserve">2003.05-2003.11  芜湖县委常委、芜湖机械工业园管委会主任  </w:t>
        <w:br/>
        <w:br/>
        <w:t xml:space="preserve">2003.11-2007.10  芜湖县委常委、政法委书记  </w:t>
        <w:br/>
        <w:br/>
        <w:t>2007.9-2009.08   芜湖县委常委、县政府常务副县长</w:t>
        <w:br/>
        <w:br/>
        <w:t>2009-2015.02  任安徽省芜湖市三山区区长</w:t>
        <w:br/>
        <w:br/>
        <w:t>2015.02        任安徽省芜湖市三山区区委书记</w:t>
        <w:br/>
      </w:r>
    </w:p>
    <w:p/>
    <w:p>
      <w:pPr>
        <w:pStyle w:val="Heading3"/>
      </w:pPr>
      <w:r>
        <w:t xml:space="preserve">安徽省  芜湖市  芜湖县  </w:t>
      </w:r>
    </w:p>
    <w:p>
      <w:r>
        <w:rPr>
          <w:i/>
        </w:rPr>
        <w:t>韦秀芳    安徽省芜湖市芜湖县县长</w:t>
      </w:r>
    </w:p>
    <w:p>
      <w:r>
        <w:t>性别:  女</w:t>
      </w:r>
    </w:p>
    <w:p>
      <w:r>
        <w:t xml:space="preserve">生年：  </w:t>
      </w:r>
    </w:p>
    <w:p>
      <w:r>
        <w:t>籍贯:  安徽临泉人</w:t>
      </w:r>
    </w:p>
    <w:p>
      <w:r>
        <w:t xml:space="preserve">学历:  </w:t>
      </w:r>
    </w:p>
    <w:p>
      <w:r>
        <w:t xml:space="preserve">简历:  </w:t>
        <w:br/>
        <w:t>韦秀芳，女，汉族，1978年7月出生，安徽临泉人，2003年7月参加工作，2002年12月加入中国共产党，研究生学历，文学硕士，现任芜湖县委副书记、县长。</w:t>
        <w:br/>
        <w:br/>
        <w:t xml:space="preserve"> </w:t>
        <w:br/>
        <w:t>1996.09—2000.07    安徽师范大学汉语言文学教育专业学生</w:t>
        <w:br/>
        <w:br/>
        <w:t xml:space="preserve"> </w:t>
        <w:br/>
        <w:t>2000.09—2003.07    安徽师范大学研究生院中国古代文学专业硕士研究生</w:t>
        <w:br/>
        <w:br/>
        <w:t xml:space="preserve"> </w:t>
        <w:br/>
        <w:t>2003.07—2004.08    芜湖市委办公室秘书一科科员</w:t>
        <w:br/>
        <w:br/>
        <w:t xml:space="preserve"> </w:t>
        <w:br/>
        <w:t>2004.08—2006.06    芜湖市委办公室秘书一科副主任科员</w:t>
        <w:br/>
        <w:br/>
        <w:t xml:space="preserve"> </w:t>
        <w:br/>
        <w:t>2006.06—2007.05    芜湖市委办公室秘书二科副科长</w:t>
        <w:br/>
        <w:br/>
        <w:t xml:space="preserve"> </w:t>
        <w:br/>
        <w:t>2007.05—2008.01    共青团芜湖市委员会副书记、党组成员</w:t>
        <w:br/>
        <w:br/>
        <w:t xml:space="preserve"> </w:t>
        <w:br/>
        <w:t>2008.01—2009.06    共青团芜湖市委员会副书记、党组成员，市政协常委（兼）</w:t>
        <w:br/>
        <w:br/>
        <w:t xml:space="preserve"> </w:t>
        <w:br/>
        <w:t>2009.06—2010.11    鸠江区委常委、区政府副区长，市政协常委（兼）</w:t>
        <w:br/>
        <w:br/>
        <w:t xml:space="preserve"> </w:t>
        <w:br/>
        <w:t>2010.11—2011.04    鸠江区委常委、区政府副区长</w:t>
        <w:br/>
        <w:br/>
        <w:t xml:space="preserve"> </w:t>
        <w:br/>
        <w:t>2011.04—2012.05    弋江区委常委、区政府副区长</w:t>
        <w:br/>
        <w:br/>
        <w:t xml:space="preserve"> </w:t>
        <w:br/>
        <w:t>2012.05—2015.08    共青团芜湖市委书记、党组书记</w:t>
        <w:br/>
        <w:br/>
        <w:t xml:space="preserve"> </w:t>
        <w:br/>
        <w:t>2015.08—2015.09    芜湖县委副书记</w:t>
        <w:br/>
        <w:br/>
        <w:t xml:space="preserve"> </w:t>
        <w:br/>
        <w:t>2015.09—2015.12    芜湖县委副书记、县政府代理县长</w:t>
        <w:br/>
        <w:br/>
        <w:t xml:space="preserve"> </w:t>
        <w:br/>
        <w:t>2015.12—                       芜湖县委副书记、县政府县长</w:t>
        <w:br/>
        <w:br/>
        <w:t xml:space="preserve"> </w:t>
        <w:br/>
      </w:r>
    </w:p>
    <w:p/>
    <w:p>
      <w:pPr>
        <w:pStyle w:val="Heading3"/>
      </w:pPr>
      <w:r>
        <w:t xml:space="preserve">安徽省  芜湖市  芜湖县  </w:t>
      </w:r>
    </w:p>
    <w:p>
      <w:r>
        <w:rPr>
          <w:i/>
        </w:rPr>
        <w:t>黄维群    安徽省芜湖市芜湖县委书记</w:t>
      </w:r>
    </w:p>
    <w:p>
      <w:r>
        <w:t>性别:  男</w:t>
      </w:r>
    </w:p>
    <w:p>
      <w:r>
        <w:t>生年：  1967年01月</w:t>
      </w:r>
    </w:p>
    <w:p>
      <w:r>
        <w:t>籍贯:  安徽含山</w:t>
      </w:r>
    </w:p>
    <w:p>
      <w:r>
        <w:t xml:space="preserve">学历:  </w:t>
      </w:r>
    </w:p>
    <w:p>
      <w:r>
        <w:t xml:space="preserve">简历:  </w:t>
        <w:br/>
        <w:t>黄维群，男，汉族，1967年2月出生，中共党员，安徽含山县人，1989年7月参加工作，1995年8月加入中国共产党</w:t>
        <w:br/>
        <w:br/>
        <w:t>2000年12月 芜湖市委办公厅秘书一处处长</w:t>
        <w:br/>
        <w:br/>
        <w:t>2002年9月 芜湖市委办公室综合秘书科科长</w:t>
        <w:br/>
        <w:br/>
        <w:t>2004年4月 芜湖市委办公室副主任</w:t>
        <w:br/>
        <w:br/>
        <w:t>2007年7月 三山区委常委、区人民政府副区长</w:t>
        <w:br/>
        <w:br/>
        <w:t>2011年4月 芜湖县委副书记、县人民政府代理县长、党组书记</w:t>
        <w:br/>
        <w:br/>
        <w:t>2015年8月  免去黄维群同志的芜湖县人民政府县长职务</w:t>
        <w:br/>
        <w:br/>
        <w:t>2015年8月  黄维群同志任芜湖县委书记</w:t>
        <w:br/>
      </w:r>
    </w:p>
    <w:p/>
    <w:p>
      <w:pPr>
        <w:pStyle w:val="Heading3"/>
      </w:pPr>
      <w:r>
        <w:t xml:space="preserve">安徽省  芜湖市  繁昌县  </w:t>
      </w:r>
    </w:p>
    <w:p>
      <w:r>
        <w:rPr>
          <w:i/>
        </w:rPr>
        <w:t>胡金贵    安徽省芜湖市繁昌县县长</w:t>
      </w:r>
    </w:p>
    <w:p>
      <w:r>
        <w:t>性别:  男</w:t>
      </w:r>
    </w:p>
    <w:p>
      <w:r>
        <w:t xml:space="preserve">生年：  </w:t>
      </w:r>
    </w:p>
    <w:p>
      <w:r>
        <w:t xml:space="preserve">籍贯:  </w:t>
      </w:r>
    </w:p>
    <w:p>
      <w:r>
        <w:t xml:space="preserve">学历:  </w:t>
      </w:r>
    </w:p>
    <w:p>
      <w:r>
        <w:t xml:space="preserve">简历:  </w:t>
        <w:br/>
        <w:t>胡金贵，男</w:t>
        <w:br/>
        <w:br/>
        <w:t>2000.01-2002.09  市政府办公厅综合处、秘书一科副主任科员</w:t>
        <w:br/>
        <w:br/>
        <w:t>2002.09-2003.11  市委办公室秘书一科副科长</w:t>
        <w:br/>
        <w:br/>
        <w:t>2003.11-2006.02  市委办公室秘书二科科长</w:t>
        <w:br/>
        <w:br/>
        <w:t>2006.02-2006.11  市委办公室秘书二科科长，鸠江经济开发区管委会副主任（兼）</w:t>
        <w:br/>
        <w:br/>
        <w:t>2006.11-2009.04  鸠江区政府副区长，鸠江经济开发区管委会主任、党工委书记</w:t>
        <w:br/>
        <w:br/>
        <w:t>2009.04-2010.08  鸠江区委常委、区政府副区长</w:t>
        <w:br/>
        <w:br/>
        <w:t>2010.08-2012.03  芜湖经济技术开发区管委会副主任、党工委委员</w:t>
        <w:br/>
        <w:br/>
        <w:t>2012.03-2012.12  芜湖经济技术开发区管委会副主任、党工委副书记</w:t>
        <w:br/>
        <w:br/>
        <w:t>2012.12-2013.09  繁昌县委副书记，县政府副县长、党组书记</w:t>
        <w:br/>
        <w:br/>
        <w:t>现任安徽省芜湖市繁昌县县长</w:t>
        <w:br/>
      </w:r>
    </w:p>
    <w:p/>
    <w:p>
      <w:pPr>
        <w:pStyle w:val="Heading3"/>
      </w:pPr>
      <w:r>
        <w:t xml:space="preserve">安徽省  芜湖市  繁昌县  </w:t>
      </w:r>
    </w:p>
    <w:p>
      <w:r>
        <w:rPr>
          <w:i/>
        </w:rPr>
        <w:t>张祖武    安徽省芜湖市繁昌县县委书记</w:t>
      </w:r>
    </w:p>
    <w:p>
      <w:r>
        <w:t>性别:  男</w:t>
      </w:r>
    </w:p>
    <w:p>
      <w:r>
        <w:t xml:space="preserve">生年：  </w:t>
      </w:r>
    </w:p>
    <w:p>
      <w:r>
        <w:t xml:space="preserve">籍贯:  </w:t>
      </w:r>
    </w:p>
    <w:p>
      <w:r>
        <w:t xml:space="preserve">学历:  </w:t>
      </w:r>
    </w:p>
    <w:p>
      <w:r>
        <w:t xml:space="preserve">简历:  </w:t>
        <w:br/>
        <w:t>1985年1月至1997年6月历任和县螺百乡公安员、副乡长，八角乡党委副书记、乡长，沈巷镇党委副书记、镇长；</w:t>
        <w:br/>
        <w:br/>
        <w:t xml:space="preserve"> </w:t>
        <w:br/>
        <w:t>1997年6月至2007年12月历任和县县政府县长助理，副县长，县委常委、常务副县长；</w:t>
        <w:br/>
        <w:br/>
        <w:t xml:space="preserve"> </w:t>
        <w:br/>
        <w:t>2007年12月至2009年3月任庐江县县委副书记；</w:t>
        <w:br/>
        <w:br/>
        <w:t xml:space="preserve"> </w:t>
        <w:br/>
        <w:t>2009年3月至2010年4月任原地级巢湖市商务局局长、党组书记；</w:t>
        <w:br/>
        <w:br/>
        <w:t xml:space="preserve"> </w:t>
        <w:br/>
        <w:t>2010年4月至2015年2月任无为县委副书记、县政府县长；</w:t>
        <w:br/>
        <w:br/>
        <w:t xml:space="preserve"> </w:t>
        <w:br/>
        <w:t>2015年2月任繁昌县委书记。4月兼任县人武部党委第一书记。</w:t>
        <w:br/>
        <w:br/>
      </w:r>
    </w:p>
    <w:p/>
    <w:p>
      <w:pPr>
        <w:pStyle w:val="Heading3"/>
      </w:pPr>
      <w:r>
        <w:t xml:space="preserve">安徽省  芜湖市  南陵县  </w:t>
      </w:r>
    </w:p>
    <w:p>
      <w:r>
        <w:rPr>
          <w:i/>
        </w:rPr>
        <w:t>徐晓明    安徽省芜湖市南陵县县长</w:t>
      </w:r>
    </w:p>
    <w:p>
      <w:r>
        <w:t>性别:  男</w:t>
      </w:r>
    </w:p>
    <w:p>
      <w:r>
        <w:t>生年：  1974年09月</w:t>
      </w:r>
    </w:p>
    <w:p>
      <w:r>
        <w:t>籍贯:  安徽巢湖</w:t>
      </w:r>
    </w:p>
    <w:p>
      <w:r>
        <w:t>学历:  硕士</w:t>
      </w:r>
    </w:p>
    <w:p>
      <w:r>
        <w:t xml:space="preserve">简历:  </w:t>
        <w:br/>
        <w:t>徐晓明，男，汉族，1974年10月出生，安徽巢湖人，2002年5月入党，1995年7月参加工作，大学本科学历，公共管理硕士</w:t>
        <w:br/>
        <w:br/>
        <w:t>历任皖南医学院秘书，芜湖市人事局副主任科员，芜湖市委办公室秘书一科副科长，团市委副书记、党组成员，芜湖市招标采购交易中心管委办副主任、党组成员，南陵县委常委、县政府常务副县长、党组副书记，县委副书记、县政府代县长、党组书记</w:t>
        <w:br/>
        <w:br/>
        <w:t>现任安徽省芜湖市南陵县县长</w:t>
        <w:br/>
      </w:r>
    </w:p>
    <w:p/>
    <w:p>
      <w:pPr>
        <w:pStyle w:val="Heading3"/>
      </w:pPr>
      <w:r>
        <w:t xml:space="preserve">安徽省  芜湖市  南陵县  </w:t>
      </w:r>
    </w:p>
    <w:p>
      <w:r>
        <w:rPr>
          <w:i/>
        </w:rPr>
        <w:t>程刚    安徽省芜湖市南陵县委书记</w:t>
      </w:r>
    </w:p>
    <w:p>
      <w:r>
        <w:t>性别:  男</w:t>
      </w:r>
    </w:p>
    <w:p>
      <w:r>
        <w:t>生年：  1965年09月</w:t>
      </w:r>
    </w:p>
    <w:p>
      <w:r>
        <w:t>籍贯:  安徽巢湖</w:t>
      </w:r>
    </w:p>
    <w:p>
      <w:r>
        <w:t>学历:  学士</w:t>
      </w:r>
    </w:p>
    <w:p>
      <w:r>
        <w:t xml:space="preserve">简历:  </w:t>
        <w:br/>
        <w:t>程刚，男，汉族，1965年10月出生，安徽巢湖人，1996年12月加入中国共产党，1986年9月参加工作，大学学历，公共管理学学士</w:t>
        <w:br/>
        <w:br/>
        <w:t>历任芜湖市劳动局工资科科员、副主任科员，市社保局失业保险科负责人、科长，市委办公厅正科级秘书，市委办公厅组织人事处处长，市统计局副局长、党组成员，市政府办公室副主任，市政府办公室主任，市政府副秘书长、办公室主任，镜湖区委副书记，镜湖区委副书记、区政府区长</w:t>
        <w:br/>
        <w:br/>
        <w:t>现任安徽省芜湖市南陵县委书记</w:t>
        <w:br/>
      </w:r>
    </w:p>
    <w:p/>
    <w:p>
      <w:pPr>
        <w:pStyle w:val="Heading3"/>
      </w:pPr>
      <w:r>
        <w:t xml:space="preserve">安徽省  芜湖市  无为县  </w:t>
      </w:r>
    </w:p>
    <w:p>
      <w:r>
        <w:rPr>
          <w:i/>
        </w:rPr>
        <w:t>袁发林    安徽省芜湖市无为县县长</w:t>
      </w:r>
    </w:p>
    <w:p>
      <w:r>
        <w:t>性别:  男</w:t>
      </w:r>
    </w:p>
    <w:p>
      <w:r>
        <w:t xml:space="preserve">生年：  </w:t>
      </w:r>
    </w:p>
    <w:p>
      <w:r>
        <w:t xml:space="preserve">籍贯:  </w:t>
      </w:r>
    </w:p>
    <w:p>
      <w:r>
        <w:t xml:space="preserve">学历:  </w:t>
      </w:r>
    </w:p>
    <w:p>
      <w:r>
        <w:t xml:space="preserve">简历:  </w:t>
        <w:br/>
        <w:t>1981.07—1986.04 县级巢湖市原柘皋区农技站技干</w:t>
        <w:br/>
        <w:br/>
        <w:t>1986.04—1998.03 县级巢湖市政府办公室秘书、科长、副主任、主任科员</w:t>
        <w:br/>
        <w:br/>
        <w:t>1998.03—2000.01巢湖行署办公室综合科主任科员、科长</w:t>
        <w:br/>
        <w:br/>
        <w:t>2000.01—2005.12 原地级巢湖市政府办公室综合科科长、办公室副主任</w:t>
        <w:br/>
        <w:br/>
        <w:t>2005.12—2010.04 原地级巢湖市政府发展研究中心（政府研究室）主任</w:t>
        <w:br/>
        <w:br/>
        <w:t>2010.04—2010.06 原地级巢湖市政府政策研究室主任，市政府办公室党组成员</w:t>
        <w:br/>
        <w:br/>
        <w:t>2010.06—2015.07 无为县委副书记（正县级）、县委党校校长</w:t>
        <w:br/>
        <w:br/>
        <w:t>2015.07—2015.08 无为县委副书记、县人民政府代县长</w:t>
        <w:br/>
        <w:br/>
        <w:t>2015.08—        无为县委副书记、县人民政府县长</w:t>
        <w:br/>
        <w:br/>
      </w:r>
    </w:p>
    <w:p/>
    <w:p>
      <w:pPr>
        <w:pStyle w:val="Heading3"/>
      </w:pPr>
      <w:r>
        <w:t xml:space="preserve">安徽省  芜湖市  无为县  </w:t>
      </w:r>
    </w:p>
    <w:p>
      <w:r>
        <w:rPr>
          <w:i/>
        </w:rPr>
        <w:t>奚南山    安徽省芜湖市无为县委书记</w:t>
      </w:r>
    </w:p>
    <w:p>
      <w:r>
        <w:t>性别:  男</w:t>
      </w:r>
    </w:p>
    <w:p>
      <w:r>
        <w:t>生年：  1966年02月</w:t>
      </w:r>
    </w:p>
    <w:p>
      <w:r>
        <w:t>籍贯:  安徽芜湖</w:t>
      </w:r>
    </w:p>
    <w:p>
      <w:r>
        <w:t>学历:  硕士</w:t>
      </w:r>
    </w:p>
    <w:p>
      <w:r>
        <w:t xml:space="preserve">简历:  </w:t>
        <w:br/>
        <w:t>奚南山，男，1966年3月出生，汉族，安徽芜湖县人。中共党员，研究生学历，理学硕士。</w:t>
        <w:br/>
        <w:br/>
        <w:t xml:space="preserve"> </w:t>
        <w:br/>
        <w:t xml:space="preserve">　　1986年7月 芜湖县方村中学教师；</w:t>
        <w:br/>
        <w:br/>
        <w:t xml:space="preserve"> </w:t>
        <w:br/>
        <w:t xml:space="preserve">　　1992年9月 中山大学生命科学学院植物生理学专业学生；</w:t>
        <w:br/>
        <w:br/>
        <w:t xml:space="preserve"> </w:t>
        <w:br/>
        <w:t xml:space="preserve">　　1995年7月 芜湖市计委工交科科员、副科长、科长；</w:t>
        <w:br/>
        <w:br/>
        <w:t xml:space="preserve"> </w:t>
        <w:br/>
        <w:t xml:space="preserve">　　2003年9月 芜湖市发展计划委副主任、党组成员；</w:t>
        <w:br/>
        <w:br/>
        <w:t xml:space="preserve"> </w:t>
        <w:br/>
        <w:t xml:space="preserve">　　2006年4月 芜湖市发展和改革委员会副主任、党组副书记；</w:t>
        <w:br/>
        <w:br/>
        <w:t xml:space="preserve"> </w:t>
        <w:br/>
        <w:t xml:space="preserve">　　2007年9月 芜湖市政府副秘书长；</w:t>
        <w:br/>
        <w:br/>
        <w:t xml:space="preserve"> </w:t>
        <w:br/>
        <w:t xml:space="preserve">　　2008年4月 芜湖市交通局副局长、党委副书记；</w:t>
        <w:br/>
        <w:br/>
        <w:t xml:space="preserve"> </w:t>
        <w:br/>
        <w:t xml:space="preserve">　　2008年12月 芜湖市交通局局长、党委书记；</w:t>
        <w:br/>
        <w:br/>
        <w:t xml:space="preserve"> </w:t>
        <w:br/>
        <w:t xml:space="preserve">　　2009年11月 芜湖市交通运输局局长、党委书记；</w:t>
        <w:br/>
        <w:br/>
        <w:t xml:space="preserve"> </w:t>
        <w:br/>
        <w:t xml:space="preserve">　　2011年10月 芜湖市弋江区委副书记、副区长，高新区常务副主任，市交通运输局局长、党委书记；</w:t>
        <w:br/>
        <w:br/>
        <w:t xml:space="preserve"> </w:t>
        <w:br/>
        <w:t xml:space="preserve">　　2012年2月 芜湖市弋江区委副书记，区长，高新区常务副主任，市交通运输局局长、党委书记；</w:t>
        <w:br/>
        <w:br/>
        <w:t xml:space="preserve"> </w:t>
        <w:br/>
        <w:t xml:space="preserve">　　2015年9月 芜湖市弋江区区长 、弋江区委副书记，芜湖高新技术产业开发区管委会副主任、党工委副书记；</w:t>
        <w:br/>
        <w:br/>
        <w:t xml:space="preserve"> </w:t>
        <w:br/>
        <w:t xml:space="preserve">　　2015年9月 无为县委委员、常委、书记。</w:t>
        <w:br/>
        <w:br/>
        <w:t xml:space="preserve"> </w:t>
        <w:br/>
      </w:r>
    </w:p>
    <w:p/>
    <w:p>
      <w:pPr>
        <w:pStyle w:val="Heading3"/>
      </w:pPr>
      <w:r>
        <w:t xml:space="preserve">安徽省  蚌埠市  龙子湖区  </w:t>
      </w:r>
    </w:p>
    <w:p>
      <w:r>
        <w:rPr>
          <w:i/>
        </w:rPr>
        <w:t>马瑞    安徽省蚌埠市龙子湖区区长</w:t>
      </w:r>
    </w:p>
    <w:p>
      <w:r>
        <w:t>性别:  女</w:t>
      </w:r>
    </w:p>
    <w:p>
      <w:r>
        <w:t>生年：  1969年12月</w:t>
      </w:r>
    </w:p>
    <w:p>
      <w:r>
        <w:t xml:space="preserve">籍贯:  </w:t>
      </w:r>
    </w:p>
    <w:p>
      <w:r>
        <w:t xml:space="preserve">学历:  </w:t>
      </w:r>
    </w:p>
    <w:p>
      <w:r>
        <w:t xml:space="preserve">简历:  </w:t>
        <w:br/>
        <w:t>马瑞，女，汉族，1969年12月出生，安徽省委党校法学专业毕业，省委党校研究生，中共党员。该同志1990年7月参加工作，2013年7月至今任蚌埠高新区管委会副主任、党工委委员。</w:t>
        <w:br/>
      </w:r>
    </w:p>
    <w:p/>
    <w:p>
      <w:pPr>
        <w:pStyle w:val="Heading3"/>
      </w:pPr>
      <w:r>
        <w:t xml:space="preserve">安徽省  蚌埠市  龙子湖区  </w:t>
      </w:r>
    </w:p>
    <w:p>
      <w:r>
        <w:rPr>
          <w:i/>
        </w:rPr>
        <w:t>朱克华    安徽省蚌埠市龙子湖区区委书记</w:t>
      </w:r>
    </w:p>
    <w:p>
      <w:r>
        <w:t>性别:  男</w:t>
      </w:r>
    </w:p>
    <w:p>
      <w:r>
        <w:t>生年：  1964年10月</w:t>
      </w:r>
    </w:p>
    <w:p>
      <w:r>
        <w:t>籍贯:  安徽五河</w:t>
      </w:r>
    </w:p>
    <w:p>
      <w:r>
        <w:t>学历:  学士</w:t>
      </w:r>
    </w:p>
    <w:p>
      <w:r>
        <w:t xml:space="preserve">简历:  </w:t>
        <w:br/>
        <w:t>朱克华，现任安徽省蚌埠市龙子湖区区委书记</w:t>
        <w:br/>
      </w:r>
    </w:p>
    <w:p/>
    <w:p>
      <w:pPr>
        <w:pStyle w:val="Heading3"/>
      </w:pPr>
      <w:r>
        <w:t xml:space="preserve">安徽省  蚌埠市  蚌山区  </w:t>
      </w:r>
    </w:p>
    <w:p>
      <w:r>
        <w:rPr>
          <w:i/>
        </w:rPr>
        <w:t>任生    安徽省蚌埠市蚌山区代区长</w:t>
      </w:r>
    </w:p>
    <w:p>
      <w:r>
        <w:t>性别:  男</w:t>
      </w:r>
    </w:p>
    <w:p>
      <w:r>
        <w:t xml:space="preserve">生年：  </w:t>
      </w:r>
    </w:p>
    <w:p>
      <w:r>
        <w:t xml:space="preserve">籍贯:  </w:t>
      </w:r>
    </w:p>
    <w:p>
      <w:r>
        <w:t>学历:  硕士</w:t>
      </w:r>
    </w:p>
    <w:p>
      <w:r>
        <w:t xml:space="preserve">简历:  </w:t>
        <w:br/>
        <w:t>1991.09－1994.07  安徽建筑工程学校城市建设专业学生</w:t>
        <w:br/>
        <w:br/>
        <w:t>1994.07－1994.09  毕业待分配</w:t>
        <w:br/>
        <w:br/>
        <w:t>1994.09－1995.03  蚌埠市第二市政公司生产技术科技术员</w:t>
        <w:br/>
        <w:br/>
        <w:t>1995.03－1997.02  蚌埠市政工程管理处工程管理科预算员</w:t>
        <w:br/>
        <w:br/>
        <w:t>（其间：1995.09-2000.12在同济大学建筑工程专业函授学习）</w:t>
        <w:br/>
        <w:br/>
        <w:t>1997.02－1997.05  蚌埠市建委组织人事科、团委办事员</w:t>
        <w:br/>
        <w:br/>
        <w:t>1997.05－1998.03  蚌埠市建委团委副书记</w:t>
        <w:br/>
        <w:br/>
        <w:t>1998.03－2002.08  蚌埠市建委团委书记</w:t>
        <w:br/>
        <w:br/>
        <w:t>2002.08－2002.11  共青团蚌埠市委工农青年部部长</w:t>
        <w:br/>
        <w:br/>
        <w:t>2002.11－2007.08  共青团蚌埠市委副书记、党组成员</w:t>
        <w:br/>
        <w:br/>
        <w:t>2007.08－2009.06  蚌埠市龙子湖区区委常委、宣传部长</w:t>
        <w:br/>
        <w:br/>
        <w:t>（其间：2008.04-2009.05兼任李楼乡党委第一书记、蚌埠高铁建设指挥部副总指挥；</w:t>
        <w:br/>
        <w:br/>
        <w:t>2008.09-2011.07在省委党校公共管理专业研究生班学习）</w:t>
        <w:br/>
        <w:br/>
        <w:t>2009.06－2009.10  蚌埠市招商局副局长（主持工作）</w:t>
        <w:br/>
        <w:br/>
        <w:t>2009.10－2009.11  蚌埠市招商局（对外合作局）党组书记</w:t>
        <w:br/>
        <w:br/>
        <w:t xml:space="preserve">2009.11－2013.03  蚌埠市招商局（对外合作局）局长、党组书记兼市发改委副主任、党组成员                </w:t>
        <w:br/>
        <w:br/>
        <w:t>2013.03－2013.07  蚌埠市商务局局长、党组书记</w:t>
        <w:br/>
        <w:br/>
        <w:t>2013.07－2014.9   蚌埠市商务局局长、党组书记 ，兼蚌埠市贸促会会长</w:t>
        <w:br/>
        <w:br/>
        <w:t>2014.9—          蚌埠市蚌山区委副书记，区政府副区长、代区长</w:t>
        <w:br/>
        <w:br/>
        <w:t>（人民网资料 截至2014年11月）</w:t>
        <w:br/>
      </w:r>
    </w:p>
    <w:p/>
    <w:p>
      <w:pPr>
        <w:pStyle w:val="Heading3"/>
      </w:pPr>
      <w:r>
        <w:t xml:space="preserve">安徽省  蚌埠市  蚌山区  </w:t>
      </w:r>
    </w:p>
    <w:p>
      <w:r>
        <w:rPr>
          <w:i/>
        </w:rPr>
        <w:t>高尚    安徽省蚌埠市蚌山区委书记</w:t>
      </w:r>
    </w:p>
    <w:p>
      <w:r>
        <w:t>性别:  男</w:t>
      </w:r>
    </w:p>
    <w:p>
      <w:r>
        <w:t xml:space="preserve">生年：  </w:t>
      </w:r>
    </w:p>
    <w:p>
      <w:r>
        <w:t xml:space="preserve">籍贯:  </w:t>
      </w:r>
    </w:p>
    <w:p>
      <w:r>
        <w:t xml:space="preserve">学历:  </w:t>
      </w:r>
    </w:p>
    <w:p>
      <w:r>
        <w:t xml:space="preserve">简历:  </w:t>
        <w:br/>
        <w:t>高尚，现任安徽省蚌埠市蚌山区委书记</w:t>
        <w:br/>
      </w:r>
    </w:p>
    <w:p/>
    <w:p>
      <w:pPr>
        <w:pStyle w:val="Heading3"/>
      </w:pPr>
      <w:r>
        <w:t xml:space="preserve">安徽省  蚌埠市  禹会区  </w:t>
      </w:r>
    </w:p>
    <w:p>
      <w:r>
        <w:rPr>
          <w:i/>
        </w:rPr>
        <w:t>陈建功    安徽省蚌埠市禹会区区长</w:t>
      </w:r>
    </w:p>
    <w:p>
      <w:r>
        <w:t>性别:  男</w:t>
      </w:r>
    </w:p>
    <w:p>
      <w:r>
        <w:t>生年：  1966年03月</w:t>
      </w:r>
    </w:p>
    <w:p>
      <w:r>
        <w:t>籍贯:  安徽蚌埠</w:t>
      </w:r>
    </w:p>
    <w:p>
      <w:r>
        <w:t>学历:  硕士</w:t>
      </w:r>
    </w:p>
    <w:p>
      <w:r>
        <w:t xml:space="preserve">简历:  </w:t>
        <w:br/>
        <w:t xml:space="preserve">陈建功，男，汉族，安徽蚌埠人，1966年4月出生，安徽省委党校经济学专业经济学专业毕业，讲师。 </w:t>
        <w:br/>
        <w:br/>
        <w:t xml:space="preserve">1984.09--1987.09  蚌埠联合大学学生(其中:1986年11月当选校团委副书记，主持工作) </w:t>
        <w:br/>
        <w:br/>
        <w:t xml:space="preserve">1987.09--1998.12  蚌埠联合大学(蚌埠高等专科学校)教师、团委副书记（主持工作）;(其中:1994.09.--1996.07在省委党校经济学研究生班脱产学习) </w:t>
        <w:br/>
        <w:br/>
        <w:t xml:space="preserve">1998.12--2003.08  蚌埠高新技术产业开发区管委会副主任、党工委委员 </w:t>
        <w:br/>
        <w:br/>
        <w:t xml:space="preserve">2003.08--2004.03  蚌埠高新技术产业开发区管委会副主任、党工委委员兼蚌埠高投集团有限公司副董事长、副总经理;兼任蚌埠高新技术创业服务中心董事长(其中:2003.09--2003.11挂职任山东威海市国家级高新区管委会副主任) </w:t>
        <w:br/>
        <w:br/>
        <w:t xml:space="preserve">2004.03--2006.12  蚌埠高新技术产业开发区管委会副主任、党工委委员 </w:t>
        <w:br/>
        <w:br/>
        <w:t xml:space="preserve">2006.12--2013.04  蚌埠市商务局局长、党组书记 </w:t>
        <w:br/>
        <w:br/>
        <w:t xml:space="preserve">2013.04--2013.06  蚌埠市禹会区政府代区长、区委副书记 </w:t>
        <w:br/>
        <w:br/>
        <w:t xml:space="preserve">2013.06--         蚌埠市禹会区政府区长、区委副书记   </w:t>
        <w:br/>
        <w:br/>
        <w:t>（人民网资料 截至2014年11月）</w:t>
        <w:br/>
      </w:r>
    </w:p>
    <w:p/>
    <w:p>
      <w:pPr>
        <w:pStyle w:val="Heading3"/>
      </w:pPr>
      <w:r>
        <w:t xml:space="preserve">安徽省  蚌埠市  禹会区  </w:t>
      </w:r>
    </w:p>
    <w:p>
      <w:r>
        <w:rPr>
          <w:i/>
        </w:rPr>
        <w:t>王庆国    安徽省蚌埠市禹会区委书记</w:t>
      </w:r>
    </w:p>
    <w:p>
      <w:r>
        <w:t>性别:  男</w:t>
      </w:r>
    </w:p>
    <w:p>
      <w:r>
        <w:t>生年：  1962年08月</w:t>
      </w:r>
    </w:p>
    <w:p>
      <w:r>
        <w:t>籍贯:  山东临沂</w:t>
      </w:r>
    </w:p>
    <w:p>
      <w:r>
        <w:t>学历:  硕士</w:t>
      </w:r>
    </w:p>
    <w:p>
      <w:r>
        <w:t xml:space="preserve">简历:  </w:t>
        <w:br/>
        <w:t xml:space="preserve">王庆国，男，1962年9月出生，汉族，山东临沂人，省委党校研究生法学专业毕业 </w:t>
        <w:br/>
        <w:br/>
        <w:t xml:space="preserve">1980.08--1984.08  蚌埠市五交站； </w:t>
        <w:br/>
        <w:br/>
        <w:t xml:space="preserve">1984.08--1986.06  市财政局； </w:t>
        <w:br/>
        <w:br/>
        <w:t xml:space="preserve">1986.06--1991.07  市委政研室； </w:t>
        <w:br/>
        <w:br/>
        <w:t xml:space="preserve">1991.07--2000.05  市委办公室； </w:t>
        <w:br/>
        <w:br/>
        <w:t xml:space="preserve">2000.05--2004.04  市委政策研究室副主任； </w:t>
        <w:br/>
        <w:br/>
        <w:t xml:space="preserve">2004.04--2008.04  蚌埠市禹会区委副书记； </w:t>
        <w:br/>
        <w:br/>
        <w:t xml:space="preserve">2008.04--2008.08  蚌埠市禹会区委副书记，区政府代区长、党组书记； </w:t>
        <w:br/>
        <w:br/>
        <w:t xml:space="preserve">2008.08--2013.05  蚌埠市禹会区委副书记，区政府区长、党组书记； </w:t>
        <w:br/>
        <w:br/>
        <w:t>2013.05--今       蚌埠市禹会区委书记。</w:t>
        <w:br/>
        <w:br/>
        <w:t>（人民网资料 截至2014年11月）</w:t>
        <w:br/>
      </w:r>
    </w:p>
    <w:p/>
    <w:p>
      <w:pPr>
        <w:pStyle w:val="Heading3"/>
      </w:pPr>
      <w:r>
        <w:t xml:space="preserve">安徽省  蚌埠市  淮上区  </w:t>
      </w:r>
    </w:p>
    <w:p>
      <w:r>
        <w:rPr>
          <w:i/>
        </w:rPr>
        <w:t>冯中元    安徽省蚌埠市淮上区区长</w:t>
      </w:r>
    </w:p>
    <w:p>
      <w:r>
        <w:t>性别:  男</w:t>
      </w:r>
    </w:p>
    <w:p>
      <w:r>
        <w:t xml:space="preserve">生年：  </w:t>
      </w:r>
    </w:p>
    <w:p>
      <w:r>
        <w:t xml:space="preserve">籍贯:  </w:t>
      </w:r>
    </w:p>
    <w:p>
      <w:r>
        <w:t xml:space="preserve">学历:  </w:t>
      </w:r>
    </w:p>
    <w:p>
      <w:r>
        <w:t xml:space="preserve">简历:  </w:t>
        <w:br/>
        <w:t>冯中元，现任安徽省蚌埠市淮上区区长</w:t>
        <w:br/>
      </w:r>
    </w:p>
    <w:p/>
    <w:p>
      <w:pPr>
        <w:pStyle w:val="Heading3"/>
      </w:pPr>
      <w:r>
        <w:t xml:space="preserve">安徽省  蚌埠市  淮上区  </w:t>
      </w:r>
    </w:p>
    <w:p>
      <w:r>
        <w:rPr>
          <w:i/>
        </w:rPr>
        <w:t>洪斌    安徽省蚌埠市淮上区委书记</w:t>
      </w:r>
    </w:p>
    <w:p>
      <w:r>
        <w:t>性别:  男</w:t>
      </w:r>
    </w:p>
    <w:p>
      <w:r>
        <w:t xml:space="preserve">生年：  </w:t>
      </w:r>
    </w:p>
    <w:p>
      <w:r>
        <w:t xml:space="preserve">籍贯:  </w:t>
      </w:r>
    </w:p>
    <w:p>
      <w:r>
        <w:t xml:space="preserve">学历:  </w:t>
      </w:r>
    </w:p>
    <w:p>
      <w:r>
        <w:t xml:space="preserve">简历:  </w:t>
        <w:br/>
        <w:t>洪斌，现任安徽省蚌埠市淮上区委书记</w:t>
        <w:br/>
      </w:r>
    </w:p>
    <w:p/>
    <w:p>
      <w:pPr>
        <w:pStyle w:val="Heading3"/>
      </w:pPr>
      <w:r>
        <w:t xml:space="preserve">安徽省  蚌埠市  怀远县  </w:t>
      </w:r>
    </w:p>
    <w:p>
      <w:r>
        <w:rPr>
          <w:i/>
        </w:rPr>
        <w:t>潘明生    安徽省蚌埠市怀远县县长</w:t>
      </w:r>
    </w:p>
    <w:p>
      <w:r>
        <w:t>性别:  男</w:t>
      </w:r>
    </w:p>
    <w:p>
      <w:r>
        <w:t>生年：  1964年03月</w:t>
      </w:r>
    </w:p>
    <w:p>
      <w:r>
        <w:t>籍贯:  江苏仪征</w:t>
      </w:r>
    </w:p>
    <w:p>
      <w:r>
        <w:t>学历:  本科</w:t>
      </w:r>
    </w:p>
    <w:p>
      <w:r>
        <w:t xml:space="preserve">简历:  </w:t>
        <w:br/>
        <w:t xml:space="preserve">潘明生，男，汉族，江苏仪征人。1964年4月生，1985年7月参加工作，1985年5月入党，中央党校大学学历。 </w:t>
        <w:br/>
        <w:br/>
        <w:t>1985年7月后历任蚌埠市建材工业公司团委干事、副书记；</w:t>
        <w:br/>
        <w:br/>
        <w:t>1992年1月后历任蚌埠市经委组干科工作人员、正科级巡视员（其间：1992.08—1995.06中央党校函授学院大专班政治专业学习）；</w:t>
        <w:br/>
        <w:br/>
        <w:t>1996年6月任蚌埠市建材工业局副局长、党委委员（其间：1997.03—1998.04兼蚌埠市新型建材总厂厂长、党委书记；1999.03—1999.06在上海财经大学学习）；</w:t>
        <w:br/>
        <w:br/>
        <w:t>2002年2月任蚌埠市城市管理行政执法局副局长、党委委员（其间：2001.03—2001.12参加省委党校第13期中青班学习，2002.03—2002.07上海长宁区城市管理监察大队挂职）；</w:t>
        <w:br/>
        <w:br/>
        <w:t>2002年9月任五河县委副书记；</w:t>
        <w:br/>
        <w:br/>
        <w:t>2005年9月任蚌埠市环保局党组副书记；</w:t>
        <w:br/>
        <w:br/>
        <w:t>2005年10月蚌埠市环保局党组副书记、副局长（主持工作）；2006年12月任蚌埠市环保局局长、党组书记；</w:t>
        <w:br/>
        <w:br/>
        <w:t>2013年4月任怀远县委副书记、县政府代理县长、党组书记；2013年6月任怀远县委副书记、县政府县长、党组书记。</w:t>
        <w:br/>
        <w:br/>
        <w:t>（人民网资料 截至2014年11月）</w:t>
        <w:br/>
      </w:r>
    </w:p>
    <w:p/>
    <w:p>
      <w:pPr>
        <w:pStyle w:val="Heading3"/>
      </w:pPr>
      <w:r>
        <w:t xml:space="preserve">安徽省  蚌埠市  怀远县  </w:t>
      </w:r>
    </w:p>
    <w:p>
      <w:r>
        <w:rPr>
          <w:i/>
        </w:rPr>
        <w:t>汪若怀    安徽省蚌埠市怀远县委书记</w:t>
      </w:r>
    </w:p>
    <w:p>
      <w:r>
        <w:t>性别:  男</w:t>
      </w:r>
    </w:p>
    <w:p>
      <w:r>
        <w:t>生年：  1972年02月</w:t>
      </w:r>
    </w:p>
    <w:p>
      <w:r>
        <w:t>籍贯:  安徽蚌埠</w:t>
      </w:r>
    </w:p>
    <w:p>
      <w:r>
        <w:t xml:space="preserve">学历:  </w:t>
      </w:r>
    </w:p>
    <w:p>
      <w:r>
        <w:t xml:space="preserve">简历:  </w:t>
        <w:br/>
        <w:t>1992.07--1993.09 蚌埠市东市区人大办公室、人事局帮助工作；</w:t>
        <w:br/>
        <w:br/>
        <w:t>1993.09--1996.01 蚌埠市东市区组织部科员；</w:t>
        <w:br/>
        <w:br/>
        <w:t>1996.01--1999.06 蚌埠市东市区区委办公室科员、副主任；</w:t>
        <w:br/>
        <w:br/>
        <w:t>1999.06--2001.06 蚌埠市东市区区委办公室主任；</w:t>
        <w:br/>
        <w:br/>
        <w:t>2001.06--2002.11 蚌埠市东市区宏业街道党工委书记；</w:t>
        <w:br/>
        <w:br/>
        <w:t>2002.11--2003.04 蚌埠市东市区区委常委、宏业街道党工委书记；</w:t>
        <w:br/>
        <w:br/>
        <w:t>2003.04--2004.03 蚌埠市东市区区委常委、曹山街道党工委书记；</w:t>
        <w:br/>
        <w:br/>
        <w:t>2004.03--2006.12 蚌埠市龙子湖区区委常委、曹山街道党工委书记、区工业园区管委会主任；</w:t>
        <w:br/>
        <w:br/>
        <w:t>2006.12--2011.03 蚌埠市龙子湖区委常委、区政府副区长；</w:t>
        <w:br/>
        <w:br/>
        <w:t>2011.03--2013.02 蚌埠市蚌山区委副书记；</w:t>
        <w:br/>
        <w:br/>
        <w:t>2013.02--2013.03 蚌埠市粮食局党委书记；</w:t>
        <w:br/>
        <w:br/>
        <w:t>2013.03--2014.08 蚌埠市粮食局局长、党委书记；</w:t>
        <w:br/>
        <w:br/>
        <w:t>2014.08--2014.09 蚌埠市粮食局局长、党委书记，兼市外办（市侨办）党组书记；</w:t>
        <w:br/>
        <w:br/>
        <w:t>2014.09--2015.01 蚌埠市粮食局局长、党委书记，兼市外办（市侨办）党组书记、市商务局党组书记；</w:t>
        <w:br/>
        <w:br/>
        <w:t>2015.01--2015.03 蚌埠市商务和外事局党委书记；</w:t>
        <w:br/>
        <w:br/>
        <w:t>2015.03—2016.05 蚌埠市商务和外事局局长、党委书记；</w:t>
        <w:br/>
        <w:br/>
        <w:t>2016.05—— 怀远县委书记。</w:t>
        <w:br/>
      </w:r>
    </w:p>
    <w:p/>
    <w:p>
      <w:pPr>
        <w:pStyle w:val="Heading3"/>
      </w:pPr>
      <w:r>
        <w:t xml:space="preserve">安徽省  蚌埠市  五河县  </w:t>
      </w:r>
    </w:p>
    <w:p>
      <w:r>
        <w:rPr>
          <w:i/>
        </w:rPr>
        <w:t>常言龙    安徽省蚌埠市五河县县长</w:t>
      </w:r>
    </w:p>
    <w:p>
      <w:r>
        <w:t>性别:  男</w:t>
      </w:r>
    </w:p>
    <w:p>
      <w:r>
        <w:t>生年：  1965年01月</w:t>
      </w:r>
    </w:p>
    <w:p>
      <w:r>
        <w:t>籍贯:  安徽怀远</w:t>
      </w:r>
    </w:p>
    <w:p>
      <w:r>
        <w:t>学历:  硕士</w:t>
      </w:r>
    </w:p>
    <w:p>
      <w:r>
        <w:t xml:space="preserve">简历:  </w:t>
        <w:br/>
        <w:t xml:space="preserve">常言龙，男，1965年2月出生，汉族，安徽怀远人，1983年9月参加工作，1984年12月入党，省委党校研究生文化程度。（中央党校函授学院经济专业大学，安徽省委党校法学专业研究生。） </w:t>
        <w:br/>
        <w:br/>
        <w:t xml:space="preserve">1983.9—1993.8   怀远县委办公室机要科秘书、副科长、科长； </w:t>
        <w:br/>
        <w:br/>
        <w:t xml:space="preserve">1993.8—1995.4   怀远县朱疃乡党委副书记； </w:t>
        <w:br/>
        <w:br/>
        <w:t xml:space="preserve">1995.4—1997.3   怀远县朱疃乡党委副书记、乡长；  1997.3—2002.12  怀远县马城镇党委书记； </w:t>
        <w:br/>
        <w:br/>
        <w:t xml:space="preserve">2002.12—2006.5  怀远县政府副县长其间2006.3—2006.5在上海市长宁区天山街道挂职）； </w:t>
        <w:br/>
        <w:br/>
        <w:t xml:space="preserve">2006.5—2009.12  中共怀远县委常委、县政府副县长； </w:t>
        <w:br/>
        <w:br/>
        <w:t xml:space="preserve">2009.12—2010.1  蚌埠市农业委员会党委委员； </w:t>
        <w:br/>
        <w:br/>
        <w:t xml:space="preserve">2010.1—2011.3   蚌埠市农业委员会副主任、党委委员； </w:t>
        <w:br/>
        <w:br/>
        <w:t xml:space="preserve">2011.3—2013.4   中共五河县委副书记、县委党校校长（其间2012.4—2012.6在江苏省泗洪县政府挂职）； </w:t>
        <w:br/>
        <w:br/>
        <w:t xml:space="preserve">2013.4—         中共五河县委副书记，五河县人民政府副县长、代理县长，县委党校校长； </w:t>
        <w:br/>
        <w:br/>
        <w:t>2013.6—         中共五河县委副书记，五河县人民政府县长。</w:t>
        <w:br/>
        <w:br/>
        <w:t>（人民网资料 截至2014年11月）</w:t>
        <w:br/>
      </w:r>
    </w:p>
    <w:p/>
    <w:p>
      <w:pPr>
        <w:pStyle w:val="Heading3"/>
      </w:pPr>
      <w:r>
        <w:t xml:space="preserve">安徽省  蚌埠市  五河县  </w:t>
      </w:r>
    </w:p>
    <w:p>
      <w:r>
        <w:rPr>
          <w:i/>
        </w:rPr>
        <w:t>吴道俊    安徽省蚌埠市五河县委书记</w:t>
      </w:r>
    </w:p>
    <w:p>
      <w:r>
        <w:t>性别:  男</w:t>
      </w:r>
    </w:p>
    <w:p>
      <w:r>
        <w:t xml:space="preserve">生年：  </w:t>
      </w:r>
    </w:p>
    <w:p>
      <w:r>
        <w:t xml:space="preserve">籍贯:  </w:t>
      </w:r>
    </w:p>
    <w:p>
      <w:r>
        <w:t xml:space="preserve">学历:  </w:t>
      </w:r>
    </w:p>
    <w:p>
      <w:r>
        <w:t xml:space="preserve">简历:  </w:t>
        <w:br/>
        <w:t>吴道俊，现任安徽省蚌埠市五河县委书记。</w:t>
        <w:br/>
      </w:r>
    </w:p>
    <w:p/>
    <w:p>
      <w:pPr>
        <w:pStyle w:val="Heading3"/>
      </w:pPr>
      <w:r>
        <w:t xml:space="preserve">安徽省  蚌埠市  固镇县  </w:t>
      </w:r>
    </w:p>
    <w:p>
      <w:r>
        <w:rPr>
          <w:i/>
        </w:rPr>
        <w:t>朱琳    安徽省蚌埠市固镇县县长</w:t>
      </w:r>
    </w:p>
    <w:p>
      <w:r>
        <w:t>性别:  男</w:t>
      </w:r>
    </w:p>
    <w:p>
      <w:r>
        <w:t xml:space="preserve">生年：  </w:t>
      </w:r>
    </w:p>
    <w:p>
      <w:r>
        <w:t xml:space="preserve">籍贯:  </w:t>
      </w:r>
    </w:p>
    <w:p>
      <w:r>
        <w:t>学历:  学士</w:t>
      </w:r>
    </w:p>
    <w:p>
      <w:r>
        <w:t xml:space="preserve">简历:  </w:t>
        <w:br/>
        <w:t xml:space="preserve">1980.09-1983.07   阜阳农校农学专业学习； </w:t>
        <w:br/>
        <w:br/>
        <w:t xml:space="preserve">1983.07-1986.01   五河县浍南区桑庙乡团委书记、副乡长； </w:t>
        <w:br/>
        <w:br/>
        <w:t xml:space="preserve">1986.01-1993.03   五河县团县委副书记； </w:t>
        <w:br/>
        <w:br/>
        <w:t xml:space="preserve">(其间:1992.01-1992.03  挂任五河县浍南区委副书记 </w:t>
        <w:br/>
        <w:br/>
        <w:t xml:space="preserve">1992.03-1993.03   挂任五河县元集乡党委副书记) </w:t>
        <w:br/>
        <w:br/>
        <w:t xml:space="preserve">1993.03-1996.01   五河县林业服务中心主任、党委副书记； </w:t>
        <w:br/>
        <w:br/>
        <w:t xml:space="preserve">1996.01-1997.12   五河县水利局局长、党委副书记； </w:t>
        <w:br/>
        <w:br/>
        <w:t xml:space="preserve">1997.12-1998.02   五河县政府副县长，县水利局局长、党委副书记； </w:t>
        <w:br/>
        <w:br/>
        <w:t xml:space="preserve">1998.02-2003.03   五河县政府副县长、党组成员； </w:t>
        <w:br/>
        <w:br/>
        <w:t xml:space="preserve">（其间：2000.04-2000.07  挂任上海市静安区工商局局长助理） </w:t>
        <w:br/>
        <w:br/>
        <w:t xml:space="preserve">2003.03-2006.09   五河县政府副县长、党组副书记； </w:t>
        <w:br/>
        <w:br/>
        <w:t xml:space="preserve">2006.09-2009.05   市水利局副局长、党委委员； </w:t>
        <w:br/>
        <w:br/>
        <w:t xml:space="preserve">2009.05-2009.06   市水利局党委书记； </w:t>
        <w:br/>
        <w:br/>
        <w:t xml:space="preserve">2009.06-2010.11   市水利局局长、党委书记； </w:t>
        <w:br/>
        <w:br/>
        <w:t xml:space="preserve">2010.11-2013.04   市水利局局长、党委书记、市防汛抗旱指挥部办公室主任； </w:t>
        <w:br/>
        <w:br/>
        <w:t xml:space="preserve">2013.04-          固镇县委副书记，县政府党组书记、副县长、代理县长、县长。 </w:t>
        <w:br/>
        <w:br/>
        <w:t>（人民网资料 截至2014年11月）</w:t>
        <w:br/>
        <w:br/>
      </w:r>
    </w:p>
    <w:p/>
    <w:p>
      <w:pPr>
        <w:pStyle w:val="Heading3"/>
      </w:pPr>
      <w:r>
        <w:t xml:space="preserve">安徽省  蚌埠市  固镇县  </w:t>
      </w:r>
    </w:p>
    <w:p>
      <w:r>
        <w:rPr>
          <w:i/>
        </w:rPr>
        <w:t>周学保    安徽省蚌埠市固镇县委书记</w:t>
      </w:r>
    </w:p>
    <w:p>
      <w:r>
        <w:t>性别:  男</w:t>
      </w:r>
    </w:p>
    <w:p>
      <w:r>
        <w:t xml:space="preserve">生年：  </w:t>
      </w:r>
    </w:p>
    <w:p>
      <w:r>
        <w:t xml:space="preserve">籍贯:  </w:t>
      </w:r>
    </w:p>
    <w:p>
      <w:r>
        <w:t xml:space="preserve">学历:  </w:t>
      </w:r>
    </w:p>
    <w:p>
      <w:r>
        <w:t xml:space="preserve">简历:  </w:t>
        <w:br/>
        <w:t>周学保，现任安徽省蚌埠市固镇县委书记。</w:t>
        <w:br/>
      </w:r>
    </w:p>
    <w:p/>
    <w:p>
      <w:pPr>
        <w:pStyle w:val="Heading3"/>
      </w:pPr>
      <w:r>
        <w:t xml:space="preserve">安徽省  淮南市  大通区  </w:t>
      </w:r>
    </w:p>
    <w:p>
      <w:r>
        <w:rPr>
          <w:i/>
        </w:rPr>
        <w:t>罗志银    安徽省淮南市大通区区长</w:t>
      </w:r>
    </w:p>
    <w:p>
      <w:r>
        <w:t>性别:  男</w:t>
      </w:r>
    </w:p>
    <w:p>
      <w:r>
        <w:t xml:space="preserve">生年：  </w:t>
      </w:r>
    </w:p>
    <w:p>
      <w:r>
        <w:t xml:space="preserve">籍贯:  </w:t>
      </w:r>
    </w:p>
    <w:p>
      <w:r>
        <w:t xml:space="preserve">学历:  </w:t>
      </w:r>
    </w:p>
    <w:p>
      <w:r>
        <w:t xml:space="preserve">简历:  </w:t>
        <w:br/>
        <w:t>罗志银，现任安徽省淮南市大通区区长</w:t>
        <w:br/>
      </w:r>
    </w:p>
    <w:p/>
    <w:p>
      <w:pPr>
        <w:pStyle w:val="Heading3"/>
      </w:pPr>
      <w:r>
        <w:t xml:space="preserve">安徽省  淮南市  大通区  </w:t>
      </w:r>
    </w:p>
    <w:p>
      <w:r>
        <w:rPr>
          <w:i/>
        </w:rPr>
        <w:t>李宝君    安徽省淮南市大通区委书记</w:t>
      </w:r>
    </w:p>
    <w:p>
      <w:r>
        <w:t>性别:  男</w:t>
      </w:r>
    </w:p>
    <w:p>
      <w:r>
        <w:t xml:space="preserve">生年：  </w:t>
      </w:r>
    </w:p>
    <w:p>
      <w:r>
        <w:t xml:space="preserve">籍贯:  </w:t>
      </w:r>
    </w:p>
    <w:p>
      <w:r>
        <w:t xml:space="preserve">学历:  </w:t>
      </w:r>
    </w:p>
    <w:p>
      <w:r>
        <w:t xml:space="preserve">简历:  </w:t>
        <w:br/>
        <w:t>李宝君，现任安徽省淮南市大通区委书记</w:t>
        <w:br/>
      </w:r>
    </w:p>
    <w:p/>
    <w:p>
      <w:pPr>
        <w:pStyle w:val="Heading3"/>
      </w:pPr>
      <w:r>
        <w:t xml:space="preserve">安徽省  淮南市  田家庵区  </w:t>
      </w:r>
    </w:p>
    <w:p>
      <w:r>
        <w:rPr>
          <w:i/>
        </w:rPr>
        <w:t>梁丽昌    安徽省淮南市田家庵区区长</w:t>
      </w:r>
    </w:p>
    <w:p>
      <w:r>
        <w:t>性别:  女</w:t>
      </w:r>
    </w:p>
    <w:p>
      <w:r>
        <w:t xml:space="preserve">生年：  </w:t>
      </w:r>
    </w:p>
    <w:p>
      <w:r>
        <w:t xml:space="preserve">籍贯:  </w:t>
      </w:r>
    </w:p>
    <w:p>
      <w:r>
        <w:t xml:space="preserve">学历:  </w:t>
      </w:r>
    </w:p>
    <w:p>
      <w:r>
        <w:t xml:space="preserve">简历:  </w:t>
        <w:br/>
        <w:t>梁丽昌，现任安徽省淮南市田家庵区区长</w:t>
        <w:br/>
      </w:r>
    </w:p>
    <w:p/>
    <w:p>
      <w:pPr>
        <w:pStyle w:val="Heading3"/>
      </w:pPr>
      <w:r>
        <w:t xml:space="preserve">安徽省  淮南市  田家庵区  </w:t>
      </w:r>
    </w:p>
    <w:p>
      <w:r>
        <w:rPr>
          <w:i/>
        </w:rPr>
        <w:t>刘琦    安徽省淮南市田家庵区委书记</w:t>
      </w:r>
    </w:p>
    <w:p>
      <w:r>
        <w:t>性别:  男</w:t>
      </w:r>
    </w:p>
    <w:p>
      <w:r>
        <w:t xml:space="preserve">生年：  </w:t>
      </w:r>
    </w:p>
    <w:p>
      <w:r>
        <w:t xml:space="preserve">籍贯:  </w:t>
      </w:r>
    </w:p>
    <w:p>
      <w:r>
        <w:t xml:space="preserve">学历:  </w:t>
      </w:r>
    </w:p>
    <w:p>
      <w:r>
        <w:t xml:space="preserve">简历:  </w:t>
        <w:br/>
        <w:t>刘琦，现任安徽省淮南市田家庵区委书记</w:t>
        <w:br/>
      </w:r>
    </w:p>
    <w:p/>
    <w:p>
      <w:pPr>
        <w:pStyle w:val="Heading3"/>
      </w:pPr>
      <w:r>
        <w:t xml:space="preserve">安徽省  淮南市  谢家集区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安徽省  淮南市  谢家集区  </w:t>
      </w:r>
    </w:p>
    <w:p>
      <w:r>
        <w:rPr>
          <w:i/>
        </w:rPr>
        <w:t>张海虹    淮南谢家集区区委书记</w:t>
      </w:r>
    </w:p>
    <w:p>
      <w:r>
        <w:t>性别:  男</w:t>
      </w:r>
    </w:p>
    <w:p>
      <w:r>
        <w:t xml:space="preserve">生年：  </w:t>
      </w:r>
    </w:p>
    <w:p>
      <w:r>
        <w:t xml:space="preserve">籍贯:  </w:t>
      </w:r>
    </w:p>
    <w:p>
      <w:r>
        <w:t xml:space="preserve">学历:  </w:t>
      </w:r>
    </w:p>
    <w:p>
      <w:r>
        <w:t xml:space="preserve">简历:  </w:t>
        <w:br/>
        <w:t>区委书记：张海虹</w:t>
        <w:br/>
        <w:br/>
        <w:t>主持区委全面工作</w:t>
        <w:br/>
      </w:r>
    </w:p>
    <w:p/>
    <w:p>
      <w:pPr>
        <w:pStyle w:val="Heading3"/>
      </w:pPr>
      <w:r>
        <w:t xml:space="preserve">安徽省  淮南市  八公山区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安徽省  淮南市  八公山区  </w:t>
      </w:r>
    </w:p>
    <w:p>
      <w:r>
        <w:rPr>
          <w:i/>
        </w:rPr>
        <w:t>姚辉    安徽省淮南市八公山区委书记</w:t>
      </w:r>
    </w:p>
    <w:p>
      <w:r>
        <w:t>性别:  男</w:t>
      </w:r>
    </w:p>
    <w:p>
      <w:r>
        <w:t xml:space="preserve">生年：  </w:t>
      </w:r>
    </w:p>
    <w:p>
      <w:r>
        <w:t xml:space="preserve">籍贯:  </w:t>
      </w:r>
    </w:p>
    <w:p>
      <w:r>
        <w:t xml:space="preserve">学历:  </w:t>
      </w:r>
    </w:p>
    <w:p>
      <w:r>
        <w:t xml:space="preserve">简历:  </w:t>
        <w:br/>
        <w:t>姚辉，现任安徽省淮南市八公山区委书记</w:t>
        <w:br/>
      </w:r>
    </w:p>
    <w:p/>
    <w:p>
      <w:pPr>
        <w:pStyle w:val="Heading3"/>
      </w:pPr>
      <w:r>
        <w:t xml:space="preserve">安徽省  淮南市  潘集区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安徽省  淮南市  潘集区  </w:t>
      </w:r>
    </w:p>
    <w:p>
      <w:r>
        <w:rPr>
          <w:i/>
        </w:rPr>
        <w:t>蔡宜骅    安徽省淮南市潘集区委书记</w:t>
      </w:r>
    </w:p>
    <w:p>
      <w:r>
        <w:t>性别:  男</w:t>
      </w:r>
    </w:p>
    <w:p>
      <w:r>
        <w:t>生年：  1966年04月</w:t>
      </w:r>
    </w:p>
    <w:p>
      <w:r>
        <w:t>籍贯:  安徽马鞍山</w:t>
      </w:r>
    </w:p>
    <w:p>
      <w:r>
        <w:t>学历:  硕士</w:t>
      </w:r>
    </w:p>
    <w:p>
      <w:r>
        <w:t xml:space="preserve">简历:  </w:t>
        <w:br/>
        <w:t>蔡宜骅，男，1966年5月出生，安徽和县人，1990年5月参加工作，1988年12月入党。</w:t>
        <w:br/>
        <w:br/>
        <w:t>1982年9月至1987年9月清华大学自动化系仪表与检测专业学习；</w:t>
        <w:br/>
        <w:br/>
        <w:t>1987年9月至1989年12月清华大学自动化系控制理论及应用专业硕士研究生；</w:t>
        <w:br/>
        <w:br/>
        <w:t>1990年5月至1996年6月任安徽省计算中心助工、助研；</w:t>
        <w:br/>
        <w:br/>
        <w:t>1996年6月至2000年9月任原省科委工业科技处主任科员；</w:t>
        <w:br/>
        <w:br/>
        <w:t>2000年9月至2006年5月任省科技厅发展计划处副处长（其间：2002年3月至12月在科技部发展计划司挂职）；</w:t>
        <w:br/>
        <w:br/>
        <w:t>2006年5月至2010年1月任省科技厅发展计划处处长（其间：2006年9月至12月参加省委党校中青年干部培训班学习）；</w:t>
        <w:br/>
        <w:br/>
        <w:t>2010年1月至2012年8月任省科技厅副厅长、党组成员；</w:t>
        <w:br/>
        <w:br/>
        <w:t>2012年8月任铜陵市人民政府副市长（挂职）；</w:t>
        <w:br/>
        <w:br/>
        <w:t>2013.11淮南市人民政府党组成员、潘集区委书记；</w:t>
        <w:br/>
        <w:br/>
        <w:t>2013.12淮南市副市长、潘集区委书记。</w:t>
        <w:br/>
        <w:br/>
        <w:t xml:space="preserve"> </w:t>
        <w:br/>
      </w:r>
    </w:p>
    <w:p/>
    <w:p>
      <w:pPr>
        <w:pStyle w:val="Heading3"/>
      </w:pPr>
      <w:r>
        <w:t xml:space="preserve">安徽省  淮南市  凤台县  </w:t>
      </w:r>
    </w:p>
    <w:p>
      <w:r>
        <w:rPr>
          <w:i/>
        </w:rPr>
        <w:t>袁祖怀    安徽省淮南市凤台县县长</w:t>
      </w:r>
    </w:p>
    <w:p>
      <w:r>
        <w:t>性别:  男</w:t>
      </w:r>
    </w:p>
    <w:p>
      <w:r>
        <w:t xml:space="preserve">生年：  </w:t>
      </w:r>
    </w:p>
    <w:p>
      <w:r>
        <w:t xml:space="preserve">籍贯:  </w:t>
      </w:r>
    </w:p>
    <w:p>
      <w:r>
        <w:t xml:space="preserve">学历:  </w:t>
      </w:r>
    </w:p>
    <w:p>
      <w:r>
        <w:t xml:space="preserve">简历:  </w:t>
        <w:br/>
        <w:t>袁祖怀，现任安徽省淮南市凤台县县长</w:t>
        <w:br/>
      </w:r>
    </w:p>
    <w:p/>
    <w:p>
      <w:pPr>
        <w:pStyle w:val="Heading3"/>
      </w:pPr>
      <w:r>
        <w:t xml:space="preserve">安徽省  淮南市  凤台县  </w:t>
      </w:r>
    </w:p>
    <w:p>
      <w:r>
        <w:rPr>
          <w:i/>
        </w:rPr>
        <w:t>李大松    安徽省淮南市凤台县委书记</w:t>
      </w:r>
    </w:p>
    <w:p>
      <w:r>
        <w:t>性别:  男</w:t>
      </w:r>
    </w:p>
    <w:p>
      <w:r>
        <w:t xml:space="preserve">生年：  </w:t>
      </w:r>
    </w:p>
    <w:p>
      <w:r>
        <w:t xml:space="preserve">籍贯:  </w:t>
      </w:r>
    </w:p>
    <w:p>
      <w:r>
        <w:t xml:space="preserve">学历:  </w:t>
      </w:r>
    </w:p>
    <w:p>
      <w:r>
        <w:t xml:space="preserve">简历:  </w:t>
        <w:br/>
        <w:t>李大松，现任安徽省淮南市凤台县委书记</w:t>
        <w:br/>
      </w:r>
    </w:p>
    <w:p/>
    <w:p>
      <w:pPr>
        <w:pStyle w:val="Heading3"/>
      </w:pPr>
      <w:r>
        <w:t xml:space="preserve">安徽省  淮南市  寿县  </w:t>
      </w:r>
    </w:p>
    <w:p>
      <w:r>
        <w:rPr>
          <w:i/>
        </w:rPr>
        <w:t>程俊华    安徽省淮南市寿县县长</w:t>
      </w:r>
    </w:p>
    <w:p>
      <w:r>
        <w:t>性别:  男</w:t>
      </w:r>
    </w:p>
    <w:p>
      <w:r>
        <w:t xml:space="preserve">生年：  </w:t>
      </w:r>
    </w:p>
    <w:p>
      <w:r>
        <w:t xml:space="preserve">籍贯:  </w:t>
      </w:r>
    </w:p>
    <w:p>
      <w:r>
        <w:t xml:space="preserve">学历:  </w:t>
      </w:r>
    </w:p>
    <w:p>
      <w:r>
        <w:t xml:space="preserve">简历:  </w:t>
        <w:br/>
        <w:t>县委副书记、县长  程俊华</w:t>
        <w:br/>
        <w:br/>
        <w:t>领导县政府全面工作。主管监察、编制工作。分管监察局、编办。</w:t>
        <w:br/>
        <w:br/>
        <w:t>简历：1984.09－1988.07　安徽农学院农机系农机化专业学习</w:t>
        <w:br/>
        <w:br/>
        <w:t>1988.07－1990.12　霍邱县农机局农机推广中心技术员</w:t>
        <w:br/>
        <w:br/>
        <w:t>1990.12－1992.03　下派霍邱县城郊区三流乡任驻村指导员</w:t>
        <w:br/>
        <w:br/>
        <w:t>1992.03－1993.05　霍邱县农机局农机推广站站长</w:t>
        <w:br/>
        <w:br/>
        <w:t>1993.05－1994.12　霍邱县农机局业务股股长</w:t>
        <w:br/>
        <w:br/>
        <w:t>1994.12－1996.12　霍邱县孟集镇科技副镇长</w:t>
        <w:br/>
        <w:br/>
        <w:t>1996.12－1998.02　霍邱县农机局局长助理、农机监理站站长</w:t>
        <w:br/>
        <w:br/>
        <w:t>1998.02－2001.01　霍邱县孟集镇党委副书记、镇长</w:t>
        <w:br/>
        <w:br/>
        <w:t>2001.01－2003.06　霍邱县孟集镇党委书记</w:t>
        <w:br/>
        <w:br/>
        <w:t>2003.06－2006.03　霍邱县户胡镇党委书记</w:t>
        <w:br/>
        <w:br/>
        <w:t>2006.03－2006.06　寿县人民政府副县长</w:t>
        <w:br/>
        <w:br/>
        <w:t>2006.06－2010.03　寿县人民政府副县长、党组成员</w:t>
        <w:br/>
        <w:br/>
        <w:t>2010.03－2010.07　寿县县委常委，县政府副县长、党组成员</w:t>
        <w:br/>
        <w:br/>
        <w:t>2010.07－2012.04　寿县县委常委，县政府副县长、党组成员，新桥国际产业园管委会主任</w:t>
        <w:br/>
        <w:br/>
        <w:t>2012.04－2013.02　寿县县委常委，县政府副县长、党组成员，新桥国际产业园党工委书记、管委会主任</w:t>
        <w:br/>
        <w:br/>
        <w:t>2013.02－2015.01  寿县县委副书记，县政府党组成员，新桥国际产业园党工委书记、管委会主任</w:t>
        <w:br/>
        <w:br/>
        <w:t>2015.01－          寿县县委副书记，寿县人民政府县长</w:t>
        <w:br/>
        <w:br/>
        <w:t>电话：0564-4039168    邮箱：cjh4099.sina.com</w:t>
        <w:br/>
      </w:r>
    </w:p>
    <w:p/>
    <w:p>
      <w:pPr>
        <w:pStyle w:val="Heading3"/>
      </w:pPr>
      <w:r>
        <w:t xml:space="preserve">安徽省  淮南市  寿县  </w:t>
      </w:r>
    </w:p>
    <w:p>
      <w:r>
        <w:rPr>
          <w:i/>
        </w:rPr>
        <w:t>从维德    安徽省淮南市寿县县委书记</w:t>
      </w:r>
    </w:p>
    <w:p>
      <w:r>
        <w:t>性别:  男</w:t>
      </w:r>
    </w:p>
    <w:p>
      <w:r>
        <w:t xml:space="preserve">生年：  </w:t>
      </w:r>
    </w:p>
    <w:p>
      <w:r>
        <w:t xml:space="preserve">籍贯:  </w:t>
      </w:r>
    </w:p>
    <w:p>
      <w:r>
        <w:t xml:space="preserve">学历:  </w:t>
      </w:r>
    </w:p>
    <w:p>
      <w:r>
        <w:t xml:space="preserve">简历:  </w:t>
        <w:br/>
        <w:t>1985.09－1988.08　六安农校农学专业学习</w:t>
        <w:br/>
        <w:br/>
        <w:t>1988.08－1990.03　霍邱县冯瓴乡团委书记</w:t>
        <w:br/>
        <w:br/>
        <w:t>1990.03－1990.08　霍邱县冯瓴乡副乡长、团委书记（兼）</w:t>
        <w:br/>
        <w:br/>
        <w:t>1990.08－1991.11　霍邱县冯瓴乡副乡长</w:t>
        <w:br/>
        <w:br/>
        <w:t>1991.11－1992.02　霍邱县冯瓴乡党委副书记、乡长</w:t>
        <w:br/>
        <w:br/>
        <w:t>1992.02－1995.01　霍邱县潘集乡副乡长(其间：1992.09-1994.07参加皖西联合大学经济管理专业大专班学习)</w:t>
        <w:br/>
        <w:br/>
        <w:t>1995.01－1995.12　霍邱县冯瓴乡党委副书记</w:t>
        <w:br/>
        <w:br/>
        <w:t>1995.12－1998.12　霍邱县潘集乡党委副书记、乡长(其间：1995.07-1997.12参加中央党校函授学院党政管理专业本科班学习)</w:t>
        <w:br/>
        <w:br/>
        <w:t>1998.12－1999.04　霍邱县潘集乡党委书记、乡长</w:t>
        <w:br/>
        <w:br/>
        <w:t>1999.04－2000.10　霍邱县潘集乡党委书记</w:t>
        <w:br/>
        <w:br/>
        <w:t>2000.10－2002.01　挂职担任六安市建委副主任、党组成员</w:t>
        <w:br/>
        <w:br/>
        <w:t>2002.01－2002.03　挂职担任六安市建委副主任、党委委员</w:t>
        <w:br/>
        <w:br/>
        <w:t>2002.03－2006.11　六安市建委副主任、党委委员(其间：2002.09-2005.07参加省委党校经济学专业在职研究生班学习)</w:t>
        <w:br/>
        <w:br/>
        <w:t>2006.11－2008.09　六安市国土资源局副局长、党组成员(其间：2007.07-2008.09主持局全面工作)</w:t>
        <w:br/>
        <w:br/>
        <w:t>2008.09－2010.01　六安市国土资源局局长、党组书记</w:t>
        <w:br/>
        <w:br/>
        <w:t>2010.01－2010.04　寿县县委副书记，代县长</w:t>
        <w:br/>
        <w:br/>
        <w:t>2010.04－2014.09　寿县县委副书记、县长(2012.04－2012.06挂职担任浙江省台州市天台县县长助理)</w:t>
        <w:br/>
        <w:br/>
        <w:t xml:space="preserve">2014.09－2015.01  寿县县委书记、县长　</w:t>
        <w:br/>
        <w:br/>
        <w:t>2015.01－　　　　 寿县县委书记</w:t>
        <w:br/>
      </w:r>
    </w:p>
    <w:p/>
    <w:p>
      <w:pPr>
        <w:pStyle w:val="Heading3"/>
      </w:pPr>
      <w:r>
        <w:t xml:space="preserve">安徽省  马鞍山市  花山区  </w:t>
      </w:r>
    </w:p>
    <w:p>
      <w:r>
        <w:rPr>
          <w:i/>
        </w:rPr>
        <w:t>王平    安徽省马鞍山市花山区委副书记、区长</w:t>
      </w:r>
    </w:p>
    <w:p>
      <w:r>
        <w:t xml:space="preserve">性别:  </w:t>
      </w:r>
    </w:p>
    <w:p>
      <w:r>
        <w:t>生年：  1970年07月</w:t>
      </w:r>
    </w:p>
    <w:p>
      <w:r>
        <w:t>籍贯:  安徽庐江人</w:t>
      </w:r>
    </w:p>
    <w:p>
      <w:r>
        <w:t>学历:  研究生</w:t>
      </w:r>
    </w:p>
    <w:p>
      <w:r>
        <w:t xml:space="preserve">简历:  </w:t>
        <w:br/>
        <w:t xml:space="preserve">　　王平，男，汉族，中共党员，1970年8月出生，安徽庐江人，1991年7月参加工作，研究生学历 </w:t>
        <w:br/>
        <w:br/>
        <w:t xml:space="preserve">　　1991.07 马鞍山市磁性材料总厂工人、政工干事 </w:t>
        <w:br/>
        <w:br/>
        <w:t xml:space="preserve">　　1997.12 市人事局目标岗位责任制办公室科员 </w:t>
        <w:br/>
        <w:br/>
        <w:t xml:space="preserve">　　2002.10 市人事局目标岗位责任制办公室副主任科员 </w:t>
        <w:br/>
        <w:br/>
        <w:t xml:space="preserve">　　2002.11 市政府办公室综合调研和信息科副主任科员 </w:t>
        <w:br/>
        <w:br/>
        <w:t xml:space="preserve">　　2004.05 市政府办公室综合一科副科长 </w:t>
        <w:br/>
        <w:br/>
        <w:t xml:space="preserve">　　2006.07 市政府办公室综合一科副科长、主任科员 </w:t>
        <w:br/>
        <w:br/>
        <w:t xml:space="preserve">　　2006.12 市政府办公室综合一科科长 </w:t>
        <w:br/>
        <w:br/>
        <w:t xml:space="preserve">　　2009.12 市政府研究室主任（副处）、综合一科科长 </w:t>
        <w:br/>
        <w:br/>
        <w:t xml:space="preserve">　　2011.07 市政府研究室主任（副处）、秘书一科科长 </w:t>
        <w:br/>
        <w:br/>
        <w:t xml:space="preserve">　　2012.07 市政府研究室主任（正处） </w:t>
        <w:br/>
        <w:br/>
        <w:t xml:space="preserve">　　2012.10 市政府研究室主任，办公室党组成员 </w:t>
        <w:br/>
        <w:br/>
        <w:t xml:space="preserve">　　2013.05 市政府副秘书长（兼）、研究室主任，办公室党组成员 </w:t>
        <w:br/>
        <w:br/>
        <w:t xml:space="preserve">　　2013.11 花山区委副书记 </w:t>
        <w:br/>
        <w:br/>
        <w:t xml:space="preserve">　　2015.01 花山区委副书记、市秀山新区建设指挥部常务副指挥长 </w:t>
        <w:br/>
        <w:br/>
        <w:t xml:space="preserve">　　2015.09 花山区委副书记、区政府党组书记、市秀山新区建设指挥部指挥长 </w:t>
        <w:br/>
        <w:br/>
        <w:t xml:space="preserve">　　2015.10 花山区委副书记、区政府党组书记、副区长，市秀山新区建设指挥部指挥长 </w:t>
        <w:br/>
        <w:br/>
        <w:t xml:space="preserve">　　2015.11 花山区委副书记、代区长，市秀山新区建设指挥部指挥长 </w:t>
        <w:br/>
        <w:br/>
        <w:t xml:space="preserve">　　2015.12至今 花山区委副书记、区长</w:t>
        <w:br/>
      </w:r>
    </w:p>
    <w:p/>
    <w:p>
      <w:pPr>
        <w:pStyle w:val="Heading3"/>
      </w:pPr>
      <w:r>
        <w:t xml:space="preserve">安徽省  马鞍山市  花山区  </w:t>
      </w:r>
    </w:p>
    <w:p>
      <w:r>
        <w:rPr>
          <w:i/>
        </w:rPr>
        <w:t>倪志品    安徽省马鞍山市花山区区委书记</w:t>
      </w:r>
    </w:p>
    <w:p>
      <w:r>
        <w:t>性别:  男</w:t>
      </w:r>
    </w:p>
    <w:p>
      <w:r>
        <w:t>生年：  1969年11月</w:t>
      </w:r>
    </w:p>
    <w:p>
      <w:r>
        <w:t xml:space="preserve">籍贯:  </w:t>
      </w:r>
    </w:p>
    <w:p>
      <w:r>
        <w:t>学历:  硕士</w:t>
      </w:r>
    </w:p>
    <w:p>
      <w:r>
        <w:t xml:space="preserve">简历:  </w:t>
        <w:br/>
        <w:t>倪志品，男，汉族，1969年12月出生，1992年7月入党，1990年7月工作，安徽工商管理学院工商管理硕士同等学历教育</w:t>
        <w:br/>
        <w:br/>
        <w:t>现任安徽省马鞍山市花山区区委书记</w:t>
        <w:br/>
      </w:r>
    </w:p>
    <w:p/>
    <w:p>
      <w:pPr>
        <w:pStyle w:val="Heading3"/>
      </w:pPr>
      <w:r>
        <w:t xml:space="preserve">安徽省  马鞍山市  雨山区  </w:t>
      </w:r>
    </w:p>
    <w:p>
      <w:r>
        <w:rPr>
          <w:i/>
        </w:rPr>
        <w:t>陈永红    安徽省马鞍山市雨山区人民政府副区长、代理区长</w:t>
      </w:r>
    </w:p>
    <w:p>
      <w:r>
        <w:t>性别:  男</w:t>
      </w:r>
    </w:p>
    <w:p>
      <w:r>
        <w:t xml:space="preserve">生年：  </w:t>
      </w:r>
    </w:p>
    <w:p>
      <w:r>
        <w:t xml:space="preserve">籍贯:  </w:t>
      </w:r>
    </w:p>
    <w:p>
      <w:r>
        <w:t xml:space="preserve">学历:  </w:t>
      </w:r>
    </w:p>
    <w:p>
      <w:r>
        <w:t xml:space="preserve">简历:  </w:t>
        <w:br/>
        <w:t xml:space="preserve">　　1990.7-1994.6　　安徽商业专科学校办公室秘书 </w:t>
        <w:br/>
        <w:br/>
        <w:t xml:space="preserve">　　1994.6-1997.9　　安徽商业专科学校办公室副主任</w:t>
        <w:br/>
        <w:br/>
        <w:t xml:space="preserve">　　1997.9-2000.12 　安徽商业专科学校办公室主任</w:t>
        <w:br/>
        <w:br/>
        <w:t xml:space="preserve">　　2000.12-2003.7 　安徽工业大学办公室副主任</w:t>
        <w:br/>
        <w:br/>
        <w:t xml:space="preserve">　　2003.7-2003.12 　安工大建筑工程学院党总支副书记</w:t>
        <w:br/>
        <w:br/>
        <w:t xml:space="preserve">　　2003.12-2008.11　市新城东区建设管理办公室副主任</w:t>
        <w:br/>
        <w:br/>
        <w:t xml:space="preserve">　　2008.11-2011.11　市委办公室主任</w:t>
        <w:br/>
        <w:br/>
        <w:t xml:space="preserve">　　2011.11-2015.11　市安监局局长 </w:t>
        <w:br/>
        <w:br/>
        <w:t xml:space="preserve">　　2015.11-2015.12　雨山区区委副书记 </w:t>
        <w:br/>
        <w:br/>
        <w:t xml:space="preserve">　　2015.12-至今　　 雨山区人民政府副区长、代理区长</w:t>
        <w:br/>
        <w:br/>
      </w:r>
    </w:p>
    <w:p/>
    <w:p>
      <w:pPr>
        <w:pStyle w:val="Heading3"/>
      </w:pPr>
      <w:r>
        <w:t xml:space="preserve">安徽省  马鞍山市  雨山区  </w:t>
      </w:r>
    </w:p>
    <w:p>
      <w:r>
        <w:rPr>
          <w:i/>
        </w:rPr>
        <w:t>徐泽能    安徽省马鞍山市雨山区区委书记</w:t>
      </w:r>
    </w:p>
    <w:p>
      <w:r>
        <w:t>性别:  男</w:t>
      </w:r>
    </w:p>
    <w:p>
      <w:r>
        <w:t xml:space="preserve">生年：  </w:t>
      </w:r>
    </w:p>
    <w:p>
      <w:r>
        <w:t xml:space="preserve">籍贯:  </w:t>
      </w:r>
    </w:p>
    <w:p>
      <w:r>
        <w:t xml:space="preserve">学历:  </w:t>
      </w:r>
    </w:p>
    <w:p>
      <w:r>
        <w:t xml:space="preserve">简历:  </w:t>
        <w:br/>
        <w:t>徐泽能，男</w:t>
        <w:br/>
        <w:br/>
        <w:t>现任安徽省马鞍山市雨山区区委书记</w:t>
        <w:br/>
      </w:r>
    </w:p>
    <w:p/>
    <w:p>
      <w:pPr>
        <w:pStyle w:val="Heading3"/>
      </w:pPr>
      <w:r>
        <w:t xml:space="preserve">安徽省  马鞍山市  博望区  </w:t>
      </w:r>
    </w:p>
    <w:p>
      <w:r>
        <w:rPr>
          <w:i/>
        </w:rPr>
        <w:t>郝轶琦    安徽省马鞍山市博望区区长人选</w:t>
      </w:r>
    </w:p>
    <w:p>
      <w:r>
        <w:t xml:space="preserve">性别:  </w:t>
      </w:r>
    </w:p>
    <w:p>
      <w:r>
        <w:t xml:space="preserve">生年：  </w:t>
      </w:r>
    </w:p>
    <w:p>
      <w:r>
        <w:t xml:space="preserve">籍贯:  </w:t>
      </w:r>
    </w:p>
    <w:p>
      <w:r>
        <w:t xml:space="preserve">学历:  </w:t>
      </w:r>
    </w:p>
    <w:p>
      <w:r>
        <w:t xml:space="preserve">简历:  </w:t>
        <w:br/>
        <w:t>博望区委副书记、区长人选</w:t>
        <w:br/>
      </w:r>
    </w:p>
    <w:p/>
    <w:p>
      <w:pPr>
        <w:pStyle w:val="Heading3"/>
      </w:pPr>
      <w:r>
        <w:t xml:space="preserve">安徽省  马鞍山市  博望区  </w:t>
      </w:r>
    </w:p>
    <w:p>
      <w:r>
        <w:rPr>
          <w:i/>
        </w:rPr>
        <w:t>胡春华    安徽省马鞍山市博望区区委书记</w:t>
      </w:r>
    </w:p>
    <w:p>
      <w:r>
        <w:t>性别:  男</w:t>
      </w:r>
    </w:p>
    <w:p>
      <w:r>
        <w:t xml:space="preserve">生年：  </w:t>
      </w:r>
    </w:p>
    <w:p>
      <w:r>
        <w:t>籍贯:  安徽巢湖</w:t>
      </w:r>
    </w:p>
    <w:p>
      <w:r>
        <w:t xml:space="preserve">学历:  </w:t>
      </w:r>
    </w:p>
    <w:p>
      <w:r>
        <w:t xml:space="preserve">简历:  </w:t>
        <w:br/>
        <w:t xml:space="preserve">　　胡春华，男，汉族，1974年11月出生，安徽巢湖人，1995年12月入党，1997年8月工作，合肥工业大学电气工程系电力系统及自动化专业毕业，工学学士，在职研究生学历，管理学硕士。 </w:t>
        <w:br/>
        <w:br/>
        <w:t xml:space="preserve">　　1993.09-1997.08　　合肥工业大学学生； </w:t>
        <w:br/>
        <w:br/>
        <w:t xml:space="preserve">　　1997.08-2001.05　　马钢股份公司热电厂团委副书记兼管党委宣传工作； </w:t>
        <w:br/>
        <w:br/>
        <w:t xml:space="preserve">　　2001.05-2006.09　　先后任团市委宣传部副部长、团市委副书记、市青联主席；(其间:2002.03-2002.05参加市委党校第21期县处级干部进修班学习;2002.07-2004.07合肥工业大学研究生课程班管理科学与工程专业学习；2003.03-2003.12参加省委党校第15期中青年干部培训班学习）； </w:t>
        <w:br/>
        <w:br/>
        <w:t xml:space="preserve">　　2006.09-2010.01　　团市委书记、党组书记(其间:2007.09-2010.07合肥工业大学行政管理与电子政务专业研究生学习,获管理学硕士学位)； </w:t>
        <w:br/>
        <w:br/>
        <w:t xml:space="preserve">　　2009.09-2009.12　　参加省委党校第25期中青年干部培训班学习； </w:t>
        <w:br/>
        <w:br/>
        <w:t xml:space="preserve">　　2010.01-2011.03　　雨山区委副书记（正处）； </w:t>
        <w:br/>
        <w:br/>
        <w:t xml:space="preserve">　　2011.03-2011.05　　马鞍山慈湖经济开发区管委会主任； </w:t>
        <w:br/>
        <w:br/>
        <w:t xml:space="preserve">　　2011.05-2012.09　　马鞍山慈湖高新技术产业开发区管委会主任； </w:t>
        <w:br/>
        <w:br/>
        <w:t xml:space="preserve">　　2012.09-2012.12　　博望区委副书记、区政府筹备组组长； </w:t>
        <w:br/>
        <w:br/>
        <w:t xml:space="preserve">　　2012.12-2016.05　　博望区委副书记、区长。</w:t>
        <w:br/>
        <w:br/>
        <w:t xml:space="preserve">    2016.05-           博望区委书记</w:t>
        <w:br/>
      </w:r>
    </w:p>
    <w:p/>
    <w:p>
      <w:pPr>
        <w:pStyle w:val="Heading3"/>
      </w:pPr>
      <w:r>
        <w:t xml:space="preserve">安徽省  马鞍山市  当涂县  </w:t>
      </w:r>
    </w:p>
    <w:p>
      <w:r>
        <w:rPr>
          <w:i/>
        </w:rPr>
        <w:t>谢红心    安徽省马鞍山市当涂县县长</w:t>
      </w:r>
    </w:p>
    <w:p>
      <w:r>
        <w:t>性别:  男</w:t>
      </w:r>
    </w:p>
    <w:p>
      <w:r>
        <w:t>生年：  1966年02月</w:t>
      </w:r>
    </w:p>
    <w:p>
      <w:r>
        <w:t xml:space="preserve">籍贯:  </w:t>
      </w:r>
    </w:p>
    <w:p>
      <w:r>
        <w:t>学历:  学士</w:t>
      </w:r>
    </w:p>
    <w:p>
      <w:r>
        <w:t xml:space="preserve">简历:  </w:t>
        <w:br/>
        <w:t>谢红心 中共当涂县委副书记、当涂县人民政府县长、党组书记。法学学士，安徽桐城人。</w:t>
        <w:br/>
        <w:br/>
        <w:t>1966年3月出生，1997年6月加入中国共产党，1989年7月参加工作。</w:t>
        <w:br/>
        <w:br/>
        <w:t xml:space="preserve">1989年7月～1991年3月，马鞍山市纺织品公司工作人员；1991年3月～2002年9月，马鞍山市人民政府法制处(局)科员、法制监督科科长、法制局副局长；2002年9月～2009年5月，马鞍山市人民政府办公室联络科科长、助理调研员、副主任；2009年5月～2010年2月，马鞍山经济技术开发区管委会副主任；2010年2月～2011年11月，马鞍山市接待处处长、市接待办公室主任、党组书记，机关事务管理局局长；2011年11月～2013年2月，马鞍山市市委副秘书长，接待办公室主任、党组书记，机关事务管理局局长；2013年2月～2013年3月，马鞍山市文化委员会党委书记，接待办公室主任，机关事务管理局局长；2013年3月～2015年2月，马鞍山市文化委员会主任、党委书记；2015年2月～2015年9月，中共当涂县委副书记、当涂县人民政府党组书记、副县长。2015年9月，中共当涂县委副书记、当涂县人民政府县长、党组书记。 </w:t>
        <w:br/>
      </w:r>
    </w:p>
    <w:p/>
    <w:p>
      <w:pPr>
        <w:pStyle w:val="Heading3"/>
      </w:pPr>
      <w:r>
        <w:t xml:space="preserve">安徽省  马鞍山市  当涂县  </w:t>
      </w:r>
    </w:p>
    <w:p>
      <w:r>
        <w:rPr>
          <w:i/>
        </w:rPr>
        <w:t>杨善斌    安徽省马鞍山市当涂县委书记</w:t>
      </w:r>
    </w:p>
    <w:p>
      <w:r>
        <w:t>性别:  男</w:t>
      </w:r>
    </w:p>
    <w:p>
      <w:r>
        <w:t>生年：  1969年01月</w:t>
      </w:r>
    </w:p>
    <w:p>
      <w:r>
        <w:t xml:space="preserve">籍贯:  </w:t>
      </w:r>
    </w:p>
    <w:p>
      <w:r>
        <w:t>学历:  硕士</w:t>
      </w:r>
    </w:p>
    <w:p>
      <w:r>
        <w:t xml:space="preserve">简历:  </w:t>
        <w:br/>
        <w:t>杨善斌，男，工学学士、工商管理硕士，安徽怀宁人。1969年2月出生，1991年5月加入中国共产党，1991年7月参加工作。</w:t>
        <w:br/>
        <w:br/>
        <w:t>2005年12月 任当涂工业园区管委会主任、党工委副书记</w:t>
        <w:br/>
        <w:br/>
        <w:t>2006年5月 任中共当涂县委十届常委</w:t>
        <w:br/>
        <w:br/>
        <w:t>2008年3月 县人大常委会任命为县政府副县长，并兼任县行政服务中心主任、当涂经济开发区管委会主任</w:t>
        <w:br/>
        <w:br/>
        <w:t>2010年4月 中共当涂县委副书记、当涂县人民政府代理县长</w:t>
        <w:br/>
        <w:br/>
        <w:t>2010年8月 中共当涂县委副书记，当涂县人民政府县长、党组书记</w:t>
        <w:br/>
        <w:br/>
        <w:t>现任安徽省马鞍山市当涂县委书记</w:t>
        <w:br/>
      </w:r>
    </w:p>
    <w:p/>
    <w:p>
      <w:pPr>
        <w:pStyle w:val="Heading3"/>
      </w:pPr>
      <w:r>
        <w:t xml:space="preserve">安徽省  马鞍山市  含山县  </w:t>
      </w:r>
    </w:p>
    <w:p>
      <w:r>
        <w:rPr>
          <w:i/>
        </w:rPr>
        <w:t>田昕    安徽省马鞍山市含山县县长</w:t>
      </w:r>
    </w:p>
    <w:p>
      <w:r>
        <w:t>性别:  女</w:t>
      </w:r>
    </w:p>
    <w:p>
      <w:r>
        <w:t>生年：  1976年02月</w:t>
      </w:r>
    </w:p>
    <w:p>
      <w:r>
        <w:t>籍贯:  吉林洮南</w:t>
      </w:r>
    </w:p>
    <w:p>
      <w:r>
        <w:t>学历:  硕士</w:t>
      </w:r>
    </w:p>
    <w:p>
      <w:r>
        <w:t xml:space="preserve">简历:  </w:t>
        <w:br/>
        <w:t xml:space="preserve"> 田昕，女，1976年3月出生，汉族，吉林洮南人，中共党员，1997年8月参加工作，中国科技大学工商管理专业毕业，在职研究生学历，管理学硕士</w:t>
        <w:br/>
        <w:br/>
        <w:t>2012年2月 任含山县委副书记（正处）</w:t>
        <w:br/>
        <w:br/>
        <w:t>2012年9月 任含山县委副书记、县委党校校长2013年6月至2014年1月 任含山县委副书记、县委党校校长、县褒禅山经济园区管委会党工委书记</w:t>
        <w:br/>
        <w:br/>
        <w:t>2014年1月 任含山县委副书记、代县长、县褒禅山经济园区管委会党工委书记</w:t>
        <w:br/>
        <w:br/>
        <w:t>现任安徽省马鞍山市含山县县长</w:t>
        <w:br/>
      </w:r>
    </w:p>
    <w:p/>
    <w:p>
      <w:pPr>
        <w:pStyle w:val="Heading3"/>
      </w:pPr>
      <w:r>
        <w:t xml:space="preserve">安徽省  马鞍山市  含山县  </w:t>
      </w:r>
    </w:p>
    <w:p>
      <w:r>
        <w:rPr>
          <w:i/>
        </w:rPr>
        <w:t>卞建秋    安徽省马鞍山市含山县委书记</w:t>
      </w:r>
    </w:p>
    <w:p>
      <w:r>
        <w:t>性别:  男</w:t>
      </w:r>
    </w:p>
    <w:p>
      <w:r>
        <w:t>生年：  1962年08月</w:t>
      </w:r>
    </w:p>
    <w:p>
      <w:r>
        <w:t>籍贯:  江苏江都</w:t>
      </w:r>
    </w:p>
    <w:p>
      <w:r>
        <w:t>学历:  学士</w:t>
      </w:r>
    </w:p>
    <w:p>
      <w:r>
        <w:t xml:space="preserve">简历:  </w:t>
        <w:br/>
        <w:t xml:space="preserve"> 卞建秋，男，汉族，1962年9月出生，江苏江都人，1984年7月参加工作，1987年6月加入中国共产党，安徽大学汉语言文学专业毕业，大学学历，文学学士</w:t>
        <w:br/>
        <w:br/>
        <w:t>2005年9月 任马鞍山市文明办主任</w:t>
        <w:br/>
        <w:br/>
        <w:t>2007年4月 任马鞍山市委宣传部副部长（兼）、马鞍山市文明办主任</w:t>
        <w:br/>
        <w:br/>
        <w:t>2009年12月 任马鞍山市文化委员会主任、党委书记</w:t>
        <w:br/>
        <w:br/>
        <w:t>2013年3月 任中共含山县委副书记、县人民政府代县长</w:t>
        <w:br/>
        <w:br/>
        <w:t>2013年7月 任中共含山县委副书记、县人民政府县长</w:t>
        <w:br/>
        <w:br/>
        <w:t>现任中共含山县委书记</w:t>
        <w:br/>
      </w:r>
    </w:p>
    <w:p/>
    <w:p>
      <w:pPr>
        <w:pStyle w:val="Heading3"/>
      </w:pPr>
      <w:r>
        <w:t xml:space="preserve">安徽省  马鞍山市  和县  </w:t>
      </w:r>
    </w:p>
    <w:p>
      <w:r>
        <w:rPr>
          <w:i/>
        </w:rPr>
        <w:t>戴瑞    安徽省马鞍山市和县县长</w:t>
      </w:r>
    </w:p>
    <w:p>
      <w:r>
        <w:t>性别:  男</w:t>
      </w:r>
    </w:p>
    <w:p>
      <w:r>
        <w:t>生年：  1973年11月</w:t>
      </w:r>
    </w:p>
    <w:p>
      <w:r>
        <w:t>籍贯:  安徽宿州</w:t>
      </w:r>
    </w:p>
    <w:p>
      <w:r>
        <w:t>学历:  硕士</w:t>
      </w:r>
    </w:p>
    <w:p>
      <w:r>
        <w:t xml:space="preserve">简历:  </w:t>
        <w:br/>
        <w:t xml:space="preserve">　　戴瑞，男，汉族，1973年12月出生，安徽宿州人，研究生学历，法学硕士，1996年6月入党，1996年7月参加工作。1996年7月安徽大学法律系法学专业毕业分配至合肥市司法局任科员；1997年4月省政协办公厅秘书处科员(其间：1997年4月—1999年2月 阜南县曹集中学支教锻炼)；2000年9月省政协办公厅秘书处、综合处副主任科员；2002年8月省政协办公厅综合处主任科员（其间：1999年9月—2002年7月省委党校法学专业研究生学习）；2002年9月省高级人民法院政治部、立案庭主任科员（其间：2003年6月获得安徽大学诉讼法专业法学硕士学位）；2004年4月团省委宣传部主任科员；2005年8月团省委宣传部副部长(其间：2006年7月—2006年12月挂职担任国家开发银行安徽省分行信用管理处副处长)；2007年9月团省委维护青少年权益部副部长；2008年12月团省委维护青少年权益部部长；2009年1月团省委常委、团省委维护青少年权益部部长（其间：2009年9月至2010年1月参加省委党校第25期中青年干部培训班学习）；2011年10月和县县委副书记（正处）；2011年11月和县县委副书记（正处）、县委党校校长；2013年2月和县县委副书记（正处）、县委党校校长、兼任县经济开发区党工委书记（其间：2013年9月至2014年1月参加省委党校第33期中青年干部培训班学习）；2014年1月和县县委副书记、代县长，县委党校校长、兼任县经济开发区党工委书记；2014年2月和县县委副书记、县长。</w:t>
        <w:br/>
      </w:r>
    </w:p>
    <w:p/>
    <w:p>
      <w:pPr>
        <w:pStyle w:val="Heading3"/>
      </w:pPr>
      <w:r>
        <w:t xml:space="preserve">安徽省  马鞍山市  和县  </w:t>
      </w:r>
    </w:p>
    <w:p>
      <w:r>
        <w:rPr>
          <w:i/>
        </w:rPr>
        <w:t>刘殊    安徽省马鞍山市和县县委书记</w:t>
      </w:r>
    </w:p>
    <w:p>
      <w:r>
        <w:t>性别:  男</w:t>
      </w:r>
    </w:p>
    <w:p>
      <w:r>
        <w:t xml:space="preserve">生年：  </w:t>
      </w:r>
    </w:p>
    <w:p>
      <w:r>
        <w:t xml:space="preserve">籍贯:  </w:t>
      </w:r>
    </w:p>
    <w:p>
      <w:r>
        <w:t xml:space="preserve">学历:  </w:t>
      </w:r>
    </w:p>
    <w:p>
      <w:r>
        <w:t xml:space="preserve">简历:  </w:t>
        <w:br/>
        <w:t>刘殊，男</w:t>
        <w:br/>
        <w:br/>
        <w:t>现任安徽省马鞍山市和县委书记</w:t>
        <w:br/>
      </w:r>
    </w:p>
    <w:p/>
    <w:p>
      <w:pPr>
        <w:pStyle w:val="Heading3"/>
      </w:pPr>
      <w:r>
        <w:t xml:space="preserve">安徽省  淮北市  杜集区  </w:t>
      </w:r>
    </w:p>
    <w:p>
      <w:r>
        <w:rPr>
          <w:i/>
        </w:rPr>
        <w:t>徐涛    安徽省淮北市杜集区区长</w:t>
      </w:r>
    </w:p>
    <w:p>
      <w:r>
        <w:t>性别:  男</w:t>
      </w:r>
    </w:p>
    <w:p>
      <w:r>
        <w:t>生年：  1968年09月</w:t>
      </w:r>
    </w:p>
    <w:p>
      <w:r>
        <w:t xml:space="preserve">籍贯:  </w:t>
      </w:r>
    </w:p>
    <w:p>
      <w:r>
        <w:t>学历:  学士</w:t>
      </w:r>
    </w:p>
    <w:p>
      <w:r>
        <w:t xml:space="preserve">简历:  </w:t>
        <w:br/>
        <w:t>徐涛，男，1968年10月出生，安徽濉溪人，1990年7月参加工作，1998年12月加入中国共产党，上海财经大学统计专业毕业，大学学历，经济学学士。 1986.07-1990.07 上海财经大学统计专业学习； 1990.07-1997.04 市统计局农业科、商贸科、法规科科员； 1997.04-2004.06 市委政研室副主任科员、副科长、二科科长、一科科长 （其间：1998.12-1999.04任市铁佛乡帮扶队蒋埝工作组组长）； 2004.06-2007.06 淮北市委政研室副主任（援藏担任山南地区错那县委常委、常务副县长）； 2007.06-2010.02 淮北市相山区委副书记（其间：2008.11-2008.12参加复旦大学淮北市领导干部经济发展研修班学习）； 2010.02-2011.03 淮北市委副秘书长、市委政研室主任； 2011.03-2013.10 淮北市委副秘书长、市委办公室主任（其间：2011.03-2011.07参加市委党校第11期青干班学习）； 2013.10-2014.01 杜集区委副书记； 2014.01- 杜集区委副书记，区政府区长、党组书记。</w:t>
        <w:br/>
      </w:r>
    </w:p>
    <w:p/>
    <w:p>
      <w:pPr>
        <w:pStyle w:val="Heading3"/>
      </w:pPr>
      <w:r>
        <w:t xml:space="preserve">安徽省  淮北市  杜集区  </w:t>
      </w:r>
    </w:p>
    <w:p>
      <w:r>
        <w:rPr>
          <w:i/>
        </w:rPr>
        <w:t>张保成    安徽省淮北市杜集区委书记</w:t>
      </w:r>
    </w:p>
    <w:p>
      <w:r>
        <w:t>性别:  男</w:t>
      </w:r>
    </w:p>
    <w:p>
      <w:r>
        <w:t xml:space="preserve">生年：  </w:t>
      </w:r>
    </w:p>
    <w:p>
      <w:r>
        <w:t xml:space="preserve">籍贯:  </w:t>
      </w:r>
    </w:p>
    <w:p>
      <w:r>
        <w:t>学历:  学士</w:t>
      </w:r>
    </w:p>
    <w:p>
      <w:r>
        <w:t xml:space="preserve">简历:  </w:t>
        <w:br/>
        <w:t>张保成，男，1963年10月出生，江苏丰县人，1986年7月参加工作，1991年12月加入中国共产党，省委党校函授行政管理专业毕业，在职研究生学历，历史学学士。 1982.09--1986.07 安师大历史系历史专业学习； 1986.07--1995.03 淮北市委讲师团讲师； 1995.03--1996.08 淮北市委办公室信息科科员； 1996.08--2000.02 淮北市委办公室助理秘书（副科级）； 2000.02--2002.08 淮北市委办公室秘书（正科级）； 2002.08--2003.11 淮北市委政研室调研二科科长； 2003.11--2008.02 淮北市委政研室副主任（其间：2003.09-2006.07参加省委党校在职研究生班行政管理专业学习）； 2008.02--2009.03 淮北市委政研室主任； 2009.03--2010.02 淮北市委副秘书长、市委办公室主任、 市委政研室主任； 2010.02--2011.03 淮北市委副秘书长、市委办公室主任； 2011.03--2011.11 杜集区委副书记； 2011.11--2012.01 杜集区委副书记、副区长、代区长； 2012.01--2013.10 杜集区委副书记、区长； 2013.10-- 杜集区委书记。</w:t>
        <w:br/>
      </w:r>
    </w:p>
    <w:p/>
    <w:p>
      <w:pPr>
        <w:pStyle w:val="Heading3"/>
      </w:pPr>
      <w:r>
        <w:t xml:space="preserve">安徽省  淮北市  相山区  </w:t>
      </w:r>
    </w:p>
    <w:p>
      <w:r>
        <w:rPr>
          <w:i/>
        </w:rPr>
        <w:t>胡启书    淮北市相山区区长</w:t>
      </w:r>
    </w:p>
    <w:p>
      <w:r>
        <w:t>性别:  男</w:t>
      </w:r>
    </w:p>
    <w:p>
      <w:r>
        <w:t xml:space="preserve">生年：  </w:t>
      </w:r>
    </w:p>
    <w:p>
      <w:r>
        <w:t xml:space="preserve">籍贯:  </w:t>
      </w:r>
    </w:p>
    <w:p>
      <w:r>
        <w:t xml:space="preserve">学历:  </w:t>
      </w:r>
    </w:p>
    <w:p>
      <w:r>
        <w:t xml:space="preserve">简历:  </w:t>
        <w:br/>
        <w:t>胡启书，现任淮北市相山区区长</w:t>
        <w:br/>
      </w:r>
    </w:p>
    <w:p/>
    <w:p>
      <w:pPr>
        <w:pStyle w:val="Heading3"/>
      </w:pPr>
      <w:r>
        <w:t xml:space="preserve">安徽省  淮北市  相山区  </w:t>
      </w:r>
    </w:p>
    <w:p>
      <w:r>
        <w:rPr>
          <w:i/>
        </w:rPr>
        <w:t>王波    安徽省淮北市相山区区委书记</w:t>
      </w:r>
    </w:p>
    <w:p>
      <w:r>
        <w:t>性别:  男</w:t>
      </w:r>
    </w:p>
    <w:p>
      <w:r>
        <w:t>生年：  1971年10月</w:t>
      </w:r>
    </w:p>
    <w:p>
      <w:r>
        <w:t>籍贯:  安徽淮北</w:t>
      </w:r>
    </w:p>
    <w:p>
      <w:r>
        <w:t>学历:  硕士</w:t>
      </w:r>
    </w:p>
    <w:p>
      <w:r>
        <w:t xml:space="preserve">简历:  </w:t>
        <w:br/>
        <w:t>王波，男，汉族，安徽濉溪县人，1971年11月出生，1993年3月加入中国共产党，在职研究生学历。</w:t>
        <w:br/>
        <w:br/>
        <w:t>1991年8月-2009年6月，在濉溪县工作，历任濉溪团县委书记，濉溪县刘桥镇镇长、党委书记，濉溪县委常委兼刘桥镇党委书记、镇长；濉溪县委常委、县政府副县长；</w:t>
        <w:br/>
        <w:br/>
        <w:t>2009年6月-2011年3月，任淮北市商务局党组成员、副局长；</w:t>
        <w:br/>
        <w:br/>
        <w:t>2011年3月，调任相山区委常委、常务副区长；</w:t>
        <w:br/>
        <w:br/>
        <w:t>2012年12月-2013年4月，任相山区委副书记、代区长。</w:t>
        <w:br/>
        <w:br/>
        <w:t>2013年4月13日上午，为期3天的淮北相山区十届人大三次会议完成各项议程圆满闭幕，相山区委副书记、代区长王波当选为区人民政府区长。</w:t>
        <w:br/>
        <w:br/>
        <w:t>2015年12月 淮北市相山区委书记。</w:t>
        <w:br/>
      </w:r>
    </w:p>
    <w:p/>
    <w:p>
      <w:pPr>
        <w:pStyle w:val="Heading3"/>
      </w:pPr>
      <w:r>
        <w:t xml:space="preserve">安徽省  淮北市  烈山区  </w:t>
      </w:r>
    </w:p>
    <w:p>
      <w:r>
        <w:rPr>
          <w:i/>
        </w:rPr>
        <w:t>岳军芝    安徽省淮北市烈山区区长</w:t>
      </w:r>
    </w:p>
    <w:p>
      <w:r>
        <w:t>性别:  女</w:t>
      </w:r>
    </w:p>
    <w:p>
      <w:r>
        <w:t xml:space="preserve">生年：  </w:t>
      </w:r>
    </w:p>
    <w:p>
      <w:r>
        <w:t xml:space="preserve">籍贯:  </w:t>
      </w:r>
    </w:p>
    <w:p>
      <w:r>
        <w:t xml:space="preserve">学历:  </w:t>
      </w:r>
    </w:p>
    <w:p>
      <w:r>
        <w:t xml:space="preserve">简历:  </w:t>
        <w:br/>
        <w:t>岳军芝，现任安徽省淮北市烈山区区长</w:t>
        <w:br/>
      </w:r>
    </w:p>
    <w:p/>
    <w:p>
      <w:pPr>
        <w:pStyle w:val="Heading3"/>
      </w:pPr>
      <w:r>
        <w:t xml:space="preserve">安徽省  淮北市  烈山区  </w:t>
      </w:r>
    </w:p>
    <w:p>
      <w:r>
        <w:rPr>
          <w:i/>
        </w:rPr>
        <w:t>胡百平    安徽省淮北市烈山区区委书记</w:t>
      </w:r>
    </w:p>
    <w:p>
      <w:r>
        <w:t>性别:  男</w:t>
      </w:r>
    </w:p>
    <w:p>
      <w:r>
        <w:t xml:space="preserve">生年：  </w:t>
      </w:r>
    </w:p>
    <w:p>
      <w:r>
        <w:t xml:space="preserve">籍贯:  </w:t>
      </w:r>
    </w:p>
    <w:p>
      <w:r>
        <w:t xml:space="preserve">学历:  </w:t>
      </w:r>
    </w:p>
    <w:p>
      <w:r>
        <w:t xml:space="preserve">简历:  </w:t>
        <w:br/>
        <w:t>胡百平，淮北市烈山区区委书记</w:t>
        <w:br/>
      </w:r>
    </w:p>
    <w:p/>
    <w:p>
      <w:pPr>
        <w:pStyle w:val="Heading3"/>
      </w:pPr>
      <w:r>
        <w:t xml:space="preserve">安徽省  淮北市  濉溪县  </w:t>
      </w:r>
    </w:p>
    <w:p>
      <w:r>
        <w:rPr>
          <w:i/>
        </w:rPr>
        <w:t>赵德志    安徽省淮北市濉溪县县长</w:t>
      </w:r>
    </w:p>
    <w:p>
      <w:r>
        <w:t>性别:  男</w:t>
      </w:r>
    </w:p>
    <w:p>
      <w:r>
        <w:t>生年：  1968年10月</w:t>
      </w:r>
    </w:p>
    <w:p>
      <w:r>
        <w:t>籍贯:  安徽萧县</w:t>
      </w:r>
    </w:p>
    <w:p>
      <w:r>
        <w:t xml:space="preserve">学历:  </w:t>
      </w:r>
    </w:p>
    <w:p>
      <w:r>
        <w:t xml:space="preserve">简历:  </w:t>
        <w:br/>
        <w:t>赵德志，男，汉族，安徽萧县人， 1968年11月出生， 1991年8月参加工作，1991年5月入党，大学学历。现任中共濉溪县委副书记、濉溪县人民政府县长。</w:t>
        <w:br/>
        <w:br/>
        <w:t>1991年8月至2003年8月在淮北市公路管理局工作，历任该局郊区公路站副站长、直属分局局长（正科）、副局长（主持全面工作）；2003年8月至2008年11月任淮北市公路管理局局长、党委副书记（副县级）；2008年11月至2011年4月任淮北市交通（运输）局副局长、党委委员，兼任淮北市公路管理局局长；2011年4月至2011年10月市政府副秘书长；2011年10月至2013年3月任淮北市统计局局长、党组书记；2013年3月至2013年11月淮北市城乡建委主任、党委书记；2013年11月任中共濉溪县委副书记、濉溪县人民政府副县长（主持县政府工作）；2014年10月任中共濉溪县委副书记、濉溪县人民政府县长。</w:t>
        <w:br/>
        <w:br/>
      </w:r>
    </w:p>
    <w:p/>
    <w:p>
      <w:pPr>
        <w:pStyle w:val="Heading3"/>
      </w:pPr>
      <w:r>
        <w:t xml:space="preserve">安徽省  淮北市  濉溪县  </w:t>
      </w:r>
    </w:p>
    <w:p>
      <w:r>
        <w:rPr>
          <w:i/>
        </w:rPr>
        <w:t>李加玉    安徽省淮北市濉溪县委书记</w:t>
      </w:r>
    </w:p>
    <w:p>
      <w:r>
        <w:t>性别:  男</w:t>
      </w:r>
    </w:p>
    <w:p>
      <w:r>
        <w:t xml:space="preserve">生年：  </w:t>
      </w:r>
    </w:p>
    <w:p>
      <w:r>
        <w:t xml:space="preserve">籍贯:  </w:t>
      </w:r>
    </w:p>
    <w:p>
      <w:r>
        <w:t xml:space="preserve">学历:  </w:t>
      </w:r>
    </w:p>
    <w:p>
      <w:r>
        <w:t xml:space="preserve">简历:  </w:t>
        <w:br/>
        <w:t>李加玉，现任安徽省淮北市濉溪县委书记</w:t>
        <w:br/>
      </w:r>
    </w:p>
    <w:p/>
    <w:p>
      <w:pPr>
        <w:pStyle w:val="Heading3"/>
      </w:pPr>
      <w:r>
        <w:t xml:space="preserve">安徽省  铜陵市  铜官区  </w:t>
      </w:r>
    </w:p>
    <w:p>
      <w:r>
        <w:rPr>
          <w:i/>
        </w:rPr>
        <w:t>汪发进    安徽省铜陵市铜官山区区长</w:t>
      </w:r>
    </w:p>
    <w:p>
      <w:r>
        <w:t>性别:  男</w:t>
      </w:r>
    </w:p>
    <w:p>
      <w:r>
        <w:t xml:space="preserve">生年：  </w:t>
      </w:r>
    </w:p>
    <w:p>
      <w:r>
        <w:t xml:space="preserve">籍贯:  </w:t>
      </w:r>
    </w:p>
    <w:p>
      <w:r>
        <w:t xml:space="preserve">学历:  </w:t>
      </w:r>
    </w:p>
    <w:p>
      <w:r>
        <w:t xml:space="preserve">简历:  </w:t>
        <w:br/>
        <w:t>汪发进，男</w:t>
        <w:br/>
        <w:br/>
        <w:t>现任安徽省铜陵市铜官山区区长</w:t>
        <w:br/>
      </w:r>
    </w:p>
    <w:p/>
    <w:p>
      <w:pPr>
        <w:pStyle w:val="Heading3"/>
      </w:pPr>
      <w:r>
        <w:t xml:space="preserve">安徽省  铜陵市  铜官区  </w:t>
      </w:r>
    </w:p>
    <w:p>
      <w:r>
        <w:rPr>
          <w:i/>
        </w:rPr>
        <w:t>查文彪    安徽省铜陵市铜官区区委书记</w:t>
      </w:r>
    </w:p>
    <w:p>
      <w:r>
        <w:t>性别:  男</w:t>
      </w:r>
    </w:p>
    <w:p>
      <w:r>
        <w:t xml:space="preserve">生年：  </w:t>
      </w:r>
    </w:p>
    <w:p>
      <w:r>
        <w:t xml:space="preserve">籍贯:  </w:t>
      </w:r>
    </w:p>
    <w:p>
      <w:r>
        <w:t xml:space="preserve">学历:  </w:t>
      </w:r>
    </w:p>
    <w:p>
      <w:r>
        <w:t xml:space="preserve">简历:  </w:t>
        <w:br/>
        <w:t>查文彪，现任安徽省铜陵市铜官区区委书记</w:t>
        <w:br/>
      </w:r>
    </w:p>
    <w:p/>
    <w:p>
      <w:pPr>
        <w:pStyle w:val="Heading3"/>
      </w:pPr>
      <w:r>
        <w:t xml:space="preserve">安徽省  铜陵市  义安区  </w:t>
      </w:r>
    </w:p>
    <w:p>
      <w:r>
        <w:rPr>
          <w:i/>
        </w:rPr>
        <w:t>汪继宏    安徽省铜陵市义安区区长</w:t>
      </w:r>
    </w:p>
    <w:p>
      <w:r>
        <w:t>性别:  男</w:t>
      </w:r>
    </w:p>
    <w:p>
      <w:r>
        <w:t>生年：  1973年10月</w:t>
      </w:r>
    </w:p>
    <w:p>
      <w:r>
        <w:t>籍贯:  安徽桐城人</w:t>
      </w:r>
    </w:p>
    <w:p>
      <w:r>
        <w:t xml:space="preserve">学历:  </w:t>
      </w:r>
    </w:p>
    <w:p>
      <w:r>
        <w:t xml:space="preserve">简历:  </w:t>
        <w:br/>
        <w:t>汪继宏，男，汉族，安徽桐城人，大学学历。1973年10月出生，1999年4月入党，1992年8月参加工作。现任义安区区委副书记、区长、党组书记。</w:t>
        <w:br/>
        <w:br/>
        <w:t xml:space="preserve"> </w:t>
        <w:br/>
        <w:t>1989.09-1992.07 巢湖财政学校财政专业学习</w:t>
        <w:br/>
        <w:br/>
        <w:t>1992.08-1997.12 市郊区财政局办事员、科员，市郊区财政局局长助理（其</w:t>
        <w:br/>
        <w:br/>
        <w:t>间：1993.05-1993.09，挂点扶持海陵裘皮厂；</w:t>
        <w:br/>
        <w:br/>
        <w:t>1997.05-1998.05，挂任郊区灰河乡五洲村经济合作社副主</w:t>
        <w:br/>
        <w:br/>
        <w:t>任）</w:t>
        <w:br/>
        <w:br/>
        <w:t>1997.12-2007.01 郊区财政局副局长、郊区会计核算中心主任、区财政局副局</w:t>
        <w:br/>
        <w:br/>
        <w:t>长，郊区财政局副局长（主持工作），郊区大通镇党委副书</w:t>
        <w:br/>
        <w:br/>
        <w:t>记，郊区铜山镇党委副书记、镇长（其间：1997.09-</w:t>
        <w:br/>
        <w:br/>
        <w:t>2000.07，在省委党校函授经济管理专业大专班学习；</w:t>
        <w:br/>
        <w:br/>
        <w:t>2000.08-2002.12，在中央党校函授学院本科班经济管理专</w:t>
        <w:br/>
        <w:br/>
        <w:t>业学习）</w:t>
        <w:br/>
        <w:br/>
        <w:t>2007.01-2008.07 任郊区政府副区长、铜山镇党委副书记、镇长、铜山镇党委</w:t>
        <w:br/>
        <w:br/>
        <w:t>第一书记</w:t>
        <w:br/>
        <w:br/>
        <w:t>2008.07-2011.04 郊区政府副区长、郊区区委常委、区政府副区长</w:t>
        <w:br/>
        <w:br/>
        <w:t>2011.04-2013.05 县委常委，县政府副县长、党组成员</w:t>
        <w:br/>
        <w:br/>
        <w:t>2013.05-2014.12 县委常委，常务副县长、党组副书记</w:t>
        <w:br/>
        <w:br/>
        <w:t>2014.12-2015.01 县委副书记、代县长、党组书记</w:t>
        <w:br/>
        <w:br/>
        <w:t>2015.01-2016.01 县委副书记、县长、党组书记</w:t>
        <w:br/>
        <w:br/>
        <w:t>2016.01-至今 义安区区委副书记、区长、党组书记</w:t>
        <w:br/>
      </w:r>
    </w:p>
    <w:p/>
    <w:p>
      <w:pPr>
        <w:pStyle w:val="Heading3"/>
      </w:pPr>
      <w:r>
        <w:t xml:space="preserve">安徽省  铜陵市  义安区  </w:t>
      </w:r>
    </w:p>
    <w:p>
      <w:r>
        <w:rPr>
          <w:i/>
        </w:rPr>
        <w:t>昌红梅    安徽省铜陵市义安区委书记</w:t>
      </w:r>
    </w:p>
    <w:p>
      <w:r>
        <w:t>性别:  女</w:t>
      </w:r>
    </w:p>
    <w:p>
      <w:r>
        <w:t>生年：  1970年04月</w:t>
      </w:r>
    </w:p>
    <w:p>
      <w:r>
        <w:t>籍贯:  安徽肥东</w:t>
      </w:r>
    </w:p>
    <w:p>
      <w:r>
        <w:t>学历:  硕士</w:t>
      </w:r>
    </w:p>
    <w:p>
      <w:r>
        <w:t xml:space="preserve">简历:  </w:t>
        <w:br/>
        <w:t>昌红梅，女，1970年4月出生，安徽肥东人，中共党员，安徽建材工业学校，省委党校在职研究生班毕业</w:t>
        <w:br/>
        <w:br/>
        <w:t>现任安徽省铜陵市义安区委书记</w:t>
        <w:br/>
      </w:r>
    </w:p>
    <w:p/>
    <w:p>
      <w:pPr>
        <w:pStyle w:val="Heading3"/>
      </w:pPr>
      <w:r>
        <w:t xml:space="preserve">安徽省  铜陵市  郊区  </w:t>
      </w:r>
    </w:p>
    <w:p>
      <w:r>
        <w:rPr>
          <w:i/>
        </w:rPr>
        <w:t>张琼    铜陵市郊区区委副书记、区政府区长</w:t>
      </w:r>
    </w:p>
    <w:p>
      <w:r>
        <w:t>性别:  女</w:t>
      </w:r>
    </w:p>
    <w:p>
      <w:r>
        <w:t xml:space="preserve">生年：  </w:t>
      </w:r>
    </w:p>
    <w:p>
      <w:r>
        <w:t xml:space="preserve">籍贯:  </w:t>
      </w:r>
    </w:p>
    <w:p>
      <w:r>
        <w:t xml:space="preserve">学历:  </w:t>
      </w:r>
    </w:p>
    <w:p>
      <w:r>
        <w:t xml:space="preserve">简历:  </w:t>
        <w:br/>
        <w:t>1989.09—1990.09  安徽机电学院食品发酵工程专业学习；</w:t>
        <w:br/>
        <w:br/>
        <w:t>1990.09—1995.08  市食品公司劳资干事；</w:t>
        <w:br/>
        <w:br/>
        <w:t>1995.08—1997.04  市食品公司团委副书记；</w:t>
        <w:br/>
        <w:br/>
        <w:t>1997.04—1998.08  市食品公司政工科副书记、团委副书记；</w:t>
        <w:br/>
        <w:br/>
        <w:t>1998.08—1999.04  市食品公司政工科科长、团委副书记；</w:t>
        <w:br/>
        <w:br/>
        <w:t>1999.07—2002.03  市食品公司政工科科长、监察室主任、团委副书记（期</w:t>
        <w:br/>
        <w:br/>
        <w:t xml:space="preserve">                  间：1997.08—1999.12在中央党校函授学院经济管理专业学习）；</w:t>
        <w:br/>
        <w:br/>
        <w:t>2002.03—2002.08  市食品公司政秘科科长；</w:t>
        <w:br/>
        <w:br/>
        <w:t>2002.08—2003.04  狮子山区政府副区长；</w:t>
        <w:br/>
        <w:br/>
        <w:t>2003.04—2008.05  狮子山区委常委、区委组织部部长；</w:t>
        <w:br/>
        <w:br/>
        <w:t>2008.05—2008.12  市直机关事务管理局副局长、党组成员（主持工作）；</w:t>
        <w:br/>
        <w:br/>
        <w:t>2008.12—2009.12  市直机关事务管理局党组书记、局长、接待处处长；</w:t>
        <w:br/>
        <w:br/>
        <w:t>2009.12—2013.03  市委副秘书长、市直机关事务管理局党组书记、局长、</w:t>
        <w:br/>
        <w:br/>
        <w:t xml:space="preserve">                  接待办主任；</w:t>
        <w:br/>
        <w:br/>
        <w:t>2013.03—2015.01  市委宣传部副部长，文广新局党组书记、局长；</w:t>
        <w:br/>
        <w:br/>
        <w:t xml:space="preserve">2015.01—2015.02  狮子山区委副书记、代区长； </w:t>
        <w:br/>
        <w:br/>
        <w:t>2015.02—2016.01  狮子山区委副书记、区长；</w:t>
        <w:br/>
        <w:br/>
        <w:t>2016.01—2016.04  铜陵市委副秘书长（正县级）；</w:t>
        <w:br/>
        <w:br/>
        <w:t>2016.04—         铜陵市郊区区委副书记、区政府区长候选人；</w:t>
        <w:br/>
        <w:br/>
        <w:t>2016.05—2016.08  铜陵市郊区区委副书记、区政府代区长；</w:t>
        <w:br/>
        <w:br/>
        <w:t>2016.08—         铜陵市郊区区委副书记、区政府区长</w:t>
        <w:br/>
      </w:r>
    </w:p>
    <w:p/>
    <w:p>
      <w:pPr>
        <w:pStyle w:val="Heading3"/>
      </w:pPr>
      <w:r>
        <w:t xml:space="preserve">安徽省  铜陵市  郊区  </w:t>
      </w:r>
    </w:p>
    <w:p>
      <w:r>
        <w:rPr>
          <w:i/>
        </w:rPr>
        <w:t>纪红兵    安徽省铜陵市郊区区委书记</w:t>
      </w:r>
    </w:p>
    <w:p>
      <w:r>
        <w:t>性别:  男</w:t>
      </w:r>
    </w:p>
    <w:p>
      <w:r>
        <w:t xml:space="preserve">生年：  </w:t>
      </w:r>
    </w:p>
    <w:p>
      <w:r>
        <w:t xml:space="preserve">籍贯:  </w:t>
      </w:r>
    </w:p>
    <w:p>
      <w:r>
        <w:t xml:space="preserve">学历:  </w:t>
      </w:r>
    </w:p>
    <w:p>
      <w:r>
        <w:t xml:space="preserve">简历:  </w:t>
        <w:br/>
        <w:t>纪红兵，男</w:t>
        <w:br/>
        <w:br/>
        <w:t>现任安徽省铜陵市郊区区委书记</w:t>
        <w:br/>
      </w:r>
    </w:p>
    <w:p/>
    <w:p>
      <w:pPr>
        <w:pStyle w:val="Heading3"/>
      </w:pPr>
      <w:r>
        <w:t xml:space="preserve">安徽省  铜陵市  枞阳县  </w:t>
      </w:r>
    </w:p>
    <w:p>
      <w:r>
        <w:rPr>
          <w:i/>
        </w:rPr>
        <w:t>罗成圣    安徽省安庆市枞阳县县长</w:t>
      </w:r>
    </w:p>
    <w:p>
      <w:r>
        <w:t>性别:  男</w:t>
      </w:r>
    </w:p>
    <w:p>
      <w:r>
        <w:t>生年：  1964年11月</w:t>
      </w:r>
    </w:p>
    <w:p>
      <w:r>
        <w:t>籍贯:  安徽安庆人</w:t>
      </w:r>
    </w:p>
    <w:p>
      <w:r>
        <w:t xml:space="preserve">学历:  </w:t>
      </w:r>
    </w:p>
    <w:p>
      <w:r>
        <w:t xml:space="preserve">简历:  </w:t>
        <w:br/>
        <w:t xml:space="preserve">罗成圣，男，汉族，1964年11月生，安徽安庆人，1990年3月入党，大学学历。 </w:t>
        <w:br/>
        <w:br/>
        <w:t xml:space="preserve">1984年7月-1988年9月 安庆市郊区大枫中学教师 </w:t>
        <w:br/>
        <w:br/>
        <w:t xml:space="preserve">1988年9月-1994年4月 安庆市大观区政府办公室秘书、副主任 </w:t>
        <w:br/>
        <w:br/>
        <w:t xml:space="preserve">1994年4月-2002年12月 安庆市政府办公室秘书、综合调研室副主任 </w:t>
        <w:br/>
        <w:br/>
        <w:t xml:space="preserve">2002年12月-2006年7月 安庆市政府办公室副主任 </w:t>
        <w:br/>
        <w:br/>
        <w:t xml:space="preserve">2006年7月-2007年5月 安庆市旅游局副局长、党组副书记（主持工作） </w:t>
        <w:br/>
        <w:br/>
        <w:t xml:space="preserve">2007年5月-2009年5月 安庆市旅游局局长、党组书记 </w:t>
        <w:br/>
        <w:br/>
        <w:t xml:space="preserve">2009年5月-2012年12月 宿松县委副书记（正县级） </w:t>
        <w:br/>
        <w:br/>
        <w:t xml:space="preserve">2012年12月至今 中共枞阳县委副书记，代县长、县长，枞阳经济开发区管委会主任、党工委书记 </w:t>
        <w:br/>
      </w:r>
    </w:p>
    <w:p/>
    <w:p>
      <w:pPr>
        <w:pStyle w:val="Heading3"/>
      </w:pPr>
      <w:r>
        <w:t xml:space="preserve">安徽省  铜陵市  枞阳县  </w:t>
      </w:r>
    </w:p>
    <w:p>
      <w:r>
        <w:rPr>
          <w:i/>
        </w:rPr>
        <w:t>刘亚东    安徽省铜陵市委常委、枞阳县委书记</w:t>
      </w:r>
    </w:p>
    <w:p>
      <w:r>
        <w:t>性别:  男</w:t>
      </w:r>
    </w:p>
    <w:p>
      <w:r>
        <w:t>生年：  1964年10月</w:t>
      </w:r>
    </w:p>
    <w:p>
      <w:r>
        <w:t>籍贯:  安徽无为人</w:t>
      </w:r>
    </w:p>
    <w:p>
      <w:r>
        <w:t>学历:  研究生</w:t>
      </w:r>
    </w:p>
    <w:p>
      <w:r>
        <w:t xml:space="preserve">简历:  </w:t>
        <w:br/>
        <w:t>刘亚东，男，汉族，1964年10月出生，安徽无为人，1985年7月加入中国共产党，1986年7月参加工作，安庆师院政教系、复旦大学世界经济系、省委党校研究生院法律专业毕业，研究生学历，高级经济师。</w:t>
        <w:br/>
        <w:br/>
        <w:t>1984.9—1986.7 安庆师院政教系学习</w:t>
        <w:br/>
        <w:br/>
        <w:t>1986.7—1988.9 省水利厅东关水泥厂职教工作</w:t>
        <w:br/>
        <w:br/>
        <w:t>1988.9—1989.9 铜陵市轻工业局秘书</w:t>
        <w:br/>
        <w:br/>
        <w:t>1989.9—1996.12 铜陵市政府办公室秘书、科长</w:t>
        <w:br/>
        <w:br/>
        <w:t>1996.12—1999.7铜陵经济技术开发区管委会副主任、开发区（集团）总公司副总经理</w:t>
        <w:br/>
        <w:br/>
        <w:t>1999.7—2004.5 铜陵经济技术开发区管委会副主任、开发区（集团）总公司总经理、党委书记</w:t>
        <w:br/>
        <w:br/>
        <w:t>2004.5—2005.5 铜陵经济技术开发区管委会副主任</w:t>
        <w:br/>
        <w:br/>
        <w:t>2005.5—2006.5 铜陵市中小企业局局长、党组书记</w:t>
        <w:br/>
        <w:br/>
        <w:t>2006.5—2008.07铜陵市经委（国资委）副主任兼市中小企业局长</w:t>
        <w:br/>
        <w:br/>
        <w:t>2008.7—2009．11铜陵市经济和信息化委员会副主任兼市中小企业局局长</w:t>
        <w:br/>
        <w:br/>
        <w:t>2009.11—2011.4 铜陵市经济和信息化委员会党组副书记、副主任兼市中小企业局局长</w:t>
        <w:br/>
        <w:br/>
        <w:t>2011.4—2013.03铜陵市经济和信息化委员会党组副书记、主任</w:t>
        <w:br/>
        <w:br/>
        <w:t>2013.03—2014.11铜陵市发展和改革委员会党组书记、主任</w:t>
        <w:br/>
        <w:br/>
        <w:t>2014.11—2015.11 铜陵市委秘书长</w:t>
        <w:br/>
        <w:br/>
        <w:t>2015.11起 铜陵市委常委、市委秘书长</w:t>
        <w:br/>
        <w:br/>
        <w:t>2016.5 铜陵市委常委、枞阳县委书记</w:t>
        <w:br/>
      </w:r>
    </w:p>
    <w:p/>
    <w:p>
      <w:pPr>
        <w:pStyle w:val="Heading3"/>
      </w:pPr>
      <w:r>
        <w:t xml:space="preserve">安徽省  安庆市  迎江区  </w:t>
      </w:r>
    </w:p>
    <w:p>
      <w:r>
        <w:rPr>
          <w:i/>
        </w:rPr>
        <w:t>章洪海    安徽省安庆市迎江区区长</w:t>
      </w:r>
    </w:p>
    <w:p>
      <w:r>
        <w:t>性别:  男</w:t>
      </w:r>
    </w:p>
    <w:p>
      <w:r>
        <w:t xml:space="preserve">生年：  </w:t>
      </w:r>
    </w:p>
    <w:p>
      <w:r>
        <w:t xml:space="preserve">籍贯:  </w:t>
      </w:r>
    </w:p>
    <w:p>
      <w:r>
        <w:t xml:space="preserve">学历:  </w:t>
      </w:r>
    </w:p>
    <w:p>
      <w:r>
        <w:t xml:space="preserve">简历:  </w:t>
        <w:br/>
        <w:t>1990.09--1993.07  上海海运学院航海系船舶驾驶专业学习</w:t>
        <w:br/>
        <w:br/>
        <w:t>1993.07--1999.12  中国海员对外技术服务公司员工</w:t>
        <w:br/>
        <w:br/>
        <w:t>1999.12--2001.09  枞阳县图书馆职工</w:t>
        <w:br/>
        <w:br/>
        <w:t>2001.09--2004.06  云南民族大学区域经济学攻读硕士研究生</w:t>
        <w:br/>
        <w:br/>
        <w:t>（其间:2004.03-2004.06在云南省政府研究室工业处实习）</w:t>
        <w:br/>
        <w:br/>
        <w:t>2004.09--2007.06  中国人民大学国民经济学专业博士研究生</w:t>
        <w:br/>
        <w:br/>
        <w:t>（其间:2006.03-2007.06挂任安庆市迎江区政府副区长）</w:t>
        <w:br/>
        <w:br/>
        <w:t>2007.06--2009.05  怀宁县政府副县长</w:t>
        <w:br/>
        <w:br/>
        <w:t>2009.05--2013.03  怀宁县委常委、纪委书记</w:t>
        <w:br/>
        <w:br/>
        <w:t>2013.03--2013.12  安庆市科技局局长、党组书记</w:t>
        <w:br/>
        <w:br/>
        <w:t>2013.12--2014.04  安庆市科技局局长、党组书记，市高新区（筹）党工委副书记、副主任</w:t>
        <w:br/>
        <w:br/>
        <w:t>2014.04--2015.12  安庆高新技术产业开发区管委会主任、党工委副书记</w:t>
        <w:br/>
        <w:br/>
        <w:t>2015.12--2016.01  迎江区委副书记、区人民政府区长候选人，安庆临港经济开发区管委会主任（兼）</w:t>
        <w:br/>
        <w:br/>
        <w:t>2016.01--         迎江区委副书记、区人民政府区长，安庆临港 经济开发区党工委书记、管委会主任（兼）</w:t>
        <w:br/>
      </w:r>
    </w:p>
    <w:p/>
    <w:p>
      <w:pPr>
        <w:pStyle w:val="Heading3"/>
      </w:pPr>
      <w:r>
        <w:t xml:space="preserve">安徽省  安庆市  迎江区  </w:t>
      </w:r>
    </w:p>
    <w:p>
      <w:r>
        <w:rPr>
          <w:i/>
        </w:rPr>
        <w:t>尹志军    安徽省安庆市迎江区区委书记</w:t>
      </w:r>
    </w:p>
    <w:p>
      <w:r>
        <w:t>性别:  男</w:t>
      </w:r>
    </w:p>
    <w:p>
      <w:r>
        <w:t xml:space="preserve">生年：  </w:t>
      </w:r>
    </w:p>
    <w:p>
      <w:r>
        <w:t xml:space="preserve">籍贯:  </w:t>
      </w:r>
    </w:p>
    <w:p>
      <w:r>
        <w:t xml:space="preserve">学历:  </w:t>
      </w:r>
    </w:p>
    <w:p>
      <w:r>
        <w:t xml:space="preserve">简历:  </w:t>
        <w:br/>
        <w:t>1985年3月起先后任宿松县委农工部农经员，九姑区农经员兼团委副书记，县农经委办事员，团县委常委、办公室副主任、青农部部长（期间：1988年9月至1990年7月在安庆地委学校学习）；</w:t>
        <w:br/>
        <w:br/>
        <w:t>1994年8月任县长铺乡党委副书记，长铺乡（镇）党委副书记、乡（镇）长，镇党委书记；</w:t>
        <w:br/>
        <w:br/>
        <w:t>2001年8月任宿松县水产局局长、党组书记；</w:t>
        <w:br/>
        <w:br/>
        <w:t>2003年9月任中共宿松县县委常委、县水产局局长、党组书记；</w:t>
        <w:br/>
        <w:br/>
        <w:t>2004年8月任县委常委、县工业园区工委书记；</w:t>
        <w:br/>
        <w:br/>
        <w:t>2006年12月任县委常委、县政府常务副县长，县政府党组副书记；</w:t>
        <w:br/>
        <w:br/>
        <w:t>2008年10月任安庆市开发区管委会副主任；</w:t>
        <w:br/>
        <w:br/>
        <w:t>历任安庆市国土资源局局长、党组书记，市土地收储中心党组书记。</w:t>
        <w:br/>
        <w:br/>
        <w:t>2016年6月任安徽安庆市迎江区委书记。</w:t>
        <w:br/>
      </w:r>
    </w:p>
    <w:p/>
    <w:p>
      <w:pPr>
        <w:pStyle w:val="Heading3"/>
      </w:pPr>
      <w:r>
        <w:t xml:space="preserve">安徽省  安庆市  大观区  </w:t>
      </w:r>
    </w:p>
    <w:p>
      <w:r>
        <w:rPr>
          <w:i/>
        </w:rPr>
        <w:t>潘功发    安徽省安庆市大观区区长</w:t>
      </w:r>
    </w:p>
    <w:p>
      <w:r>
        <w:t>性别:  男</w:t>
      </w:r>
    </w:p>
    <w:p>
      <w:r>
        <w:t xml:space="preserve">生年：  </w:t>
      </w:r>
    </w:p>
    <w:p>
      <w:r>
        <w:t xml:space="preserve">籍贯:  </w:t>
      </w:r>
    </w:p>
    <w:p>
      <w:r>
        <w:t xml:space="preserve">学历:  </w:t>
      </w:r>
    </w:p>
    <w:p>
      <w:r>
        <w:t xml:space="preserve">简历:  </w:t>
        <w:br/>
        <w:t xml:space="preserve">潘功发，男，汉族，1971年10月出生，1999年7月入党，安徽安庆人，大学学历，公共管理硕士。1991年9月在安徽大学历史系历史学专业学习；1995年8月任安庆市郊区区委党校教师；1997年10月任安庆市人事局奖惩科科员；2000年5月任安庆市人事局奖惩科副科长(其间：1999年7月至2000年12月挂任岳西县田头乡副乡长)；2004年1月任安庆市人事局法规调研科副科长；2004年4月任安庆市人事局法规调研科副科长、主任科员；2007年2月任安庆市人事局法规调研科科长；2007年8月任安庆市人事局副调研员(其间:2007年9月至2009年10月挂任安庆市迎江区政府党组成员、迎江工业园管委会副主任)；2009年10月任安庆市人社局副调研员；2010年10月任安庆市政府副秘书长,市人社局副调研员；2010年12月任安庆市政府副秘书长；2012年12月任安庆市委副秘书长、市委市政府接待处处长(其间:2013年6月获得安徽大学公共管理硕士学位)；2016年5月任安庆市大观区委副书记、区政府区长候选人，大观经济开发区管委会主任；2016年6月任安庆市大观区委副书记、区政府代区长，大观经济开发区管委会主任。 </w:t>
        <w:br/>
        <w:br/>
      </w:r>
    </w:p>
    <w:p/>
    <w:p>
      <w:pPr>
        <w:pStyle w:val="Heading3"/>
      </w:pPr>
      <w:r>
        <w:t xml:space="preserve">安徽省  安庆市  大观区  </w:t>
      </w:r>
    </w:p>
    <w:p>
      <w:r>
        <w:rPr>
          <w:i/>
        </w:rPr>
        <w:t>王爱武    安徽省安庆市大观区区委书记</w:t>
      </w:r>
    </w:p>
    <w:p>
      <w:r>
        <w:t>性别:  女</w:t>
      </w:r>
    </w:p>
    <w:p>
      <w:r>
        <w:t xml:space="preserve">生年：  </w:t>
      </w:r>
    </w:p>
    <w:p>
      <w:r>
        <w:t xml:space="preserve">籍贯:  </w:t>
      </w:r>
    </w:p>
    <w:p>
      <w:r>
        <w:t xml:space="preserve">学历:  </w:t>
      </w:r>
    </w:p>
    <w:p>
      <w:r>
        <w:t xml:space="preserve">简历:  </w:t>
        <w:br/>
        <w:t>2016年6月，王爱武同志任大观区委书记，免去王爱武的区政府区长、大观经济开发区管委会主任职务</w:t>
        <w:br/>
      </w:r>
    </w:p>
    <w:p/>
    <w:p>
      <w:pPr>
        <w:pStyle w:val="Heading3"/>
      </w:pPr>
      <w:r>
        <w:t xml:space="preserve">安徽省  安庆市  宜秀区  </w:t>
      </w:r>
    </w:p>
    <w:p>
      <w:r>
        <w:rPr>
          <w:i/>
        </w:rPr>
        <w:t>娄雪松    安徽省安庆市宜秀区区长</w:t>
      </w:r>
    </w:p>
    <w:p>
      <w:r>
        <w:t>性别:  男</w:t>
      </w:r>
    </w:p>
    <w:p>
      <w:r>
        <w:t xml:space="preserve">生年：  </w:t>
      </w:r>
    </w:p>
    <w:p>
      <w:r>
        <w:t xml:space="preserve">籍贯:  </w:t>
      </w:r>
    </w:p>
    <w:p>
      <w:r>
        <w:t xml:space="preserve">学历:  </w:t>
      </w:r>
    </w:p>
    <w:p>
      <w:r>
        <w:t xml:space="preserve">简历:  </w:t>
        <w:br/>
        <w:t>娄雪松，男，现任安徽省安庆市宜秀区区长。</w:t>
        <w:br/>
      </w:r>
    </w:p>
    <w:p/>
    <w:p>
      <w:pPr>
        <w:pStyle w:val="Heading3"/>
      </w:pPr>
      <w:r>
        <w:t xml:space="preserve">安徽省  安庆市  宜秀区  </w:t>
      </w:r>
    </w:p>
    <w:p>
      <w:r>
        <w:rPr>
          <w:i/>
        </w:rPr>
        <w:t>李顺琪    安徽省安庆市宜秀区委书记</w:t>
      </w:r>
    </w:p>
    <w:p>
      <w:r>
        <w:t>性别:  男</w:t>
      </w:r>
    </w:p>
    <w:p>
      <w:r>
        <w:t xml:space="preserve">生年：  </w:t>
      </w:r>
    </w:p>
    <w:p>
      <w:r>
        <w:t xml:space="preserve">籍贯:  </w:t>
      </w:r>
    </w:p>
    <w:p>
      <w:r>
        <w:t xml:space="preserve">学历:  </w:t>
      </w:r>
    </w:p>
    <w:p>
      <w:r>
        <w:t xml:space="preserve">简历:  </w:t>
        <w:br/>
        <w:t>李顺琪，现任安徽省安庆市宜秀区委书记</w:t>
        <w:br/>
      </w:r>
    </w:p>
    <w:p/>
    <w:p>
      <w:pPr>
        <w:pStyle w:val="Heading3"/>
      </w:pPr>
      <w:r>
        <w:t xml:space="preserve">安徽省  安庆市  怀宁县  </w:t>
      </w:r>
    </w:p>
    <w:p>
      <w:r>
        <w:rPr>
          <w:i/>
        </w:rPr>
        <w:t>余学峰    安徽省安庆市怀宁县县长</w:t>
      </w:r>
    </w:p>
    <w:p>
      <w:r>
        <w:t>性别:  男</w:t>
      </w:r>
    </w:p>
    <w:p>
      <w:r>
        <w:t xml:space="preserve">生年：  </w:t>
      </w:r>
    </w:p>
    <w:p>
      <w:r>
        <w:t xml:space="preserve">籍贯:  </w:t>
      </w:r>
    </w:p>
    <w:p>
      <w:r>
        <w:t xml:space="preserve">学历:  </w:t>
      </w:r>
    </w:p>
    <w:p>
      <w:r>
        <w:t xml:space="preserve">简历:  </w:t>
        <w:br/>
        <w:t>余学峰，男，汉族，1969年出生，安徽铜陵市枞阳县人。中央党校大学学历，中共党员。现任安庆市怀宁县委副书记、县长，怀宁经济开发区管委会主任。</w:t>
        <w:br/>
      </w:r>
    </w:p>
    <w:p/>
    <w:p>
      <w:pPr>
        <w:pStyle w:val="Heading3"/>
      </w:pPr>
      <w:r>
        <w:t xml:space="preserve">安徽省  安庆市  怀宁县  </w:t>
      </w:r>
    </w:p>
    <w:p>
      <w:r>
        <w:rPr>
          <w:i/>
        </w:rPr>
        <w:t>郭家满    安徽省安庆市怀宁县县委书记</w:t>
      </w:r>
    </w:p>
    <w:p>
      <w:r>
        <w:t>性别:  男</w:t>
      </w:r>
    </w:p>
    <w:p>
      <w:r>
        <w:t xml:space="preserve">生年：  </w:t>
      </w:r>
    </w:p>
    <w:p>
      <w:r>
        <w:t xml:space="preserve">籍贯:  </w:t>
      </w:r>
    </w:p>
    <w:p>
      <w:r>
        <w:t xml:space="preserve">学历:  </w:t>
      </w:r>
    </w:p>
    <w:p>
      <w:r>
        <w:t xml:space="preserve">简历:  </w:t>
        <w:br/>
        <w:t>郭家满，男，汉族，1972年出生，安徽岳西人。中央党校研究生学历，中国共产党党员。</w:t>
        <w:br/>
        <w:br/>
        <w:t>现任安徽省怀宁县委书记。</w:t>
        <w:br/>
      </w:r>
    </w:p>
    <w:p/>
    <w:p>
      <w:pPr>
        <w:pStyle w:val="Heading3"/>
      </w:pPr>
      <w:r>
        <w:t xml:space="preserve">安徽省  安庆市  潜山县  </w:t>
      </w:r>
    </w:p>
    <w:p>
      <w:r>
        <w:rPr>
          <w:i/>
        </w:rPr>
        <w:t>梅耐雪    安徽省安庆市潜山县委副书记，代理县长</w:t>
      </w:r>
    </w:p>
    <w:p>
      <w:r>
        <w:t>性别:  男</w:t>
      </w:r>
    </w:p>
    <w:p>
      <w:r>
        <w:t xml:space="preserve">生年：  </w:t>
      </w:r>
    </w:p>
    <w:p>
      <w:r>
        <w:t xml:space="preserve">籍贯:  </w:t>
      </w:r>
    </w:p>
    <w:p>
      <w:r>
        <w:t xml:space="preserve">学历:  </w:t>
      </w:r>
    </w:p>
    <w:p>
      <w:r>
        <w:t xml:space="preserve">简历:  </w:t>
        <w:br/>
        <w:t>领导县政府的全面工作。负责监察、审计、编制工作。 分管监察局、审计局、编办。</w:t>
        <w:br/>
      </w:r>
    </w:p>
    <w:p/>
    <w:p>
      <w:pPr>
        <w:pStyle w:val="Heading3"/>
      </w:pPr>
      <w:r>
        <w:t xml:space="preserve">安徽省  安庆市  潜山县  </w:t>
      </w:r>
    </w:p>
    <w:p>
      <w:r>
        <w:rPr>
          <w:i/>
        </w:rPr>
        <w:t>张劲松    安徽省安庆市潜山县县委书记</w:t>
      </w:r>
    </w:p>
    <w:p>
      <w:r>
        <w:t>性别:  男</w:t>
      </w:r>
    </w:p>
    <w:p>
      <w:r>
        <w:t>生年：  1968年10月</w:t>
      </w:r>
    </w:p>
    <w:p>
      <w:r>
        <w:t>籍贯:  安徽枞阳</w:t>
      </w:r>
    </w:p>
    <w:p>
      <w:r>
        <w:t>学历:  学士</w:t>
      </w:r>
    </w:p>
    <w:p>
      <w:r>
        <w:t xml:space="preserve">简历:  </w:t>
        <w:br/>
        <w:t>张劲松，男，汉族，1968年11月生，安徽枞阳人，1996年7月加入中国共产党，中山大学经济地理与城乡区域规划专业毕业，大学学历，理学学士。</w:t>
        <w:br/>
        <w:br/>
        <w:t>1986.07—1990.07  中山大学经济地理与城乡区域规划专业学习</w:t>
        <w:br/>
        <w:br/>
        <w:t>1990.07—2002.12  安庆市发展计划委员会国土规划科、固定资产投资科科员、副科长、主任科员、科长</w:t>
        <w:br/>
        <w:br/>
        <w:t>2002.12—2006.10  安庆市城市规划局副局长、党组成员</w:t>
        <w:br/>
        <w:br/>
        <w:t>2006.10—2007.11  安庆市城市规划局副局长、党组成员，安庆市宜秀区政府副区长(挂职)</w:t>
        <w:br/>
        <w:br/>
        <w:t>2007.11—2009.05  安庆市宜秀区委常委，区政府常务副区长、党组副书记</w:t>
        <w:br/>
        <w:br/>
        <w:t>2009.05—2009.08  安庆市城市规划局副局长、党组副书记</w:t>
        <w:br/>
        <w:br/>
        <w:t>2009.08—2013.06  安庆市城乡规划局局长、党组书记</w:t>
        <w:br/>
        <w:br/>
        <w:t>2013.06—2013.11  安庆市城乡规划局局长、党组书记，潜山县委副书记(正县级)，县委党校校长</w:t>
        <w:br/>
        <w:br/>
        <w:t>2013.11—2013.12  潜山县委副书记(正县级)，县委党校校长</w:t>
        <w:br/>
        <w:br/>
        <w:t>2013.12—2014.01  潜山县委副书记(正县级)，县委党校校长，县政府党组书记、副县长、代理县长，天柱山风景名胜区党委书记、管委会主任，潜山经济开发区管委会主任</w:t>
        <w:br/>
        <w:br/>
        <w:t>2014.01—2015.07  潜山县委副书记，县政府县长、党组书记，天柱山风景名胜区党委书记、管委会主任，潜山经济开发区管委会主任，县委党校校长</w:t>
        <w:br/>
        <w:br/>
        <w:t>2015.07—         潜山县委书记</w:t>
        <w:br/>
      </w:r>
    </w:p>
    <w:p/>
    <w:p>
      <w:pPr>
        <w:pStyle w:val="Heading3"/>
      </w:pPr>
      <w:r>
        <w:t xml:space="preserve">安徽省  安庆市  太湖县  </w:t>
      </w:r>
    </w:p>
    <w:p>
      <w:r>
        <w:rPr>
          <w:i/>
        </w:rPr>
        <w:t>朱小兵    安徽省太湖县县长</w:t>
      </w:r>
    </w:p>
    <w:p>
      <w:r>
        <w:t>性别:  男</w:t>
      </w:r>
    </w:p>
    <w:p>
      <w:r>
        <w:t xml:space="preserve">生年：  </w:t>
      </w:r>
    </w:p>
    <w:p>
      <w:r>
        <w:t xml:space="preserve">籍贯:  </w:t>
      </w:r>
    </w:p>
    <w:p>
      <w:r>
        <w:t xml:space="preserve">学历:  </w:t>
      </w:r>
    </w:p>
    <w:p>
      <w:r>
        <w:t xml:space="preserve">简历:  </w:t>
        <w:br/>
        <w:t>安徽省太湖县县长</w:t>
        <w:br/>
      </w:r>
    </w:p>
    <w:p/>
    <w:p>
      <w:pPr>
        <w:pStyle w:val="Heading3"/>
      </w:pPr>
      <w:r>
        <w:t xml:space="preserve">安徽省  安庆市  太湖县  </w:t>
      </w:r>
    </w:p>
    <w:p>
      <w:r>
        <w:rPr>
          <w:i/>
        </w:rPr>
        <w:t>程志翔    安徽省安庆市太湖县委书记</w:t>
      </w:r>
    </w:p>
    <w:p>
      <w:r>
        <w:t>性别:  男</w:t>
      </w:r>
    </w:p>
    <w:p>
      <w:r>
        <w:t>生年：  1963年08月</w:t>
      </w:r>
    </w:p>
    <w:p>
      <w:r>
        <w:t>籍贯:  安徽潜山</w:t>
      </w:r>
    </w:p>
    <w:p>
      <w:r>
        <w:t>学历:  学士</w:t>
      </w:r>
    </w:p>
    <w:p>
      <w:r>
        <w:t xml:space="preserve">简历:  </w:t>
        <w:br/>
        <w:t>程志翔，男，汉族，1963年9月生，籍贯安徽潜山县，大学学历。1981年7月参加工作，1984年9月加入中国共产党。</w:t>
        <w:br/>
        <w:br/>
        <w:t xml:space="preserve"> </w:t>
        <w:br/>
        <w:t>1978年9月至1981年7月在安徽物资学校学习；1981年7月任潜山县物资局统计员、人秘股长；1986年8月任潜山县后冲乡党委副书记；1989年4月任潜山县龙关乡党委书记；1993年2月任潜山县委宣传部副部长；1993年12月任潜山县梅城镇党委书记；1998年3月任潜山县人民政府副县长；2003年9月任潜山县委常委、政法委书记，县人民政府副县长；2005年1月任潜山县委常委、县人民政府常务副县长；2006年12月任太湖县委常委、县人民政府常务副县长；2010年8月任太湖县委副书记、县委党校校长；2011年12月任太湖县委副书记、县人民政府副县长、代县长；2012年1月16日当选为太湖县人民政府县长。2015年7月任太湖县委书记。</w:t>
        <w:br/>
      </w:r>
    </w:p>
    <w:p/>
    <w:p>
      <w:pPr>
        <w:pStyle w:val="Heading3"/>
      </w:pPr>
      <w:r>
        <w:t xml:space="preserve">安徽省  安庆市  宿松县  </w:t>
      </w:r>
    </w:p>
    <w:p>
      <w:r>
        <w:rPr>
          <w:i/>
        </w:rPr>
        <w:t>王赵春    安徽省安庆市宿松县县长</w:t>
      </w:r>
    </w:p>
    <w:p>
      <w:r>
        <w:t>性别:  男</w:t>
      </w:r>
    </w:p>
    <w:p>
      <w:r>
        <w:t xml:space="preserve">生年：  </w:t>
      </w:r>
    </w:p>
    <w:p>
      <w:r>
        <w:t xml:space="preserve">籍贯:  </w:t>
      </w:r>
    </w:p>
    <w:p>
      <w:r>
        <w:t xml:space="preserve">学历:  </w:t>
      </w:r>
    </w:p>
    <w:p>
      <w:r>
        <w:t xml:space="preserve">简历:  </w:t>
        <w:br/>
        <w:t>王赵春，男，汉族，1973年7月出生，安徽滁州人，中共党员，中央党校研究生学历。1994年7月-2009年12月，在安徽省财政厅工作，历任科员、副主任科员、主任科员、副处长、处长，（期间：2008年6月-2009年7月任安徽省驻松潘县援建办副主任）。2009年12月-2013年6月，任安庆市财政局局长、党组书记，（期间：2010年4月兼任安庆市城投公司董事长，2010年9月兼任安庆市城投公司党组书记）。2013年6月-2013年9月，任安庆市财政局局长、党组书记，安庆市城投公司董事长、党组书记，宿松县委副书记。2013年9月-2014年4月，任宿松县委副书记（正县级）。2014年4月-2014年9月，任宿松县委副书记、县政府副县长（主持县政府工作）。2014年9月-2015年2月，任宿松县委副书记、县政府副县长、县长候选人、县政府党组书记，宿松经开区管委会主任。2015年2月-2015年3月，任宿松县委副书记、县政府代县长，宿松经开区管委会主任。2015年3月-，任宿松县委副书记、县人民政府县长，宿松经开区管委会主任。</w:t>
        <w:br/>
      </w:r>
    </w:p>
    <w:p/>
    <w:p>
      <w:pPr>
        <w:pStyle w:val="Heading3"/>
      </w:pPr>
      <w:r>
        <w:t xml:space="preserve">安徽省  安庆市  宿松县  </w:t>
      </w:r>
    </w:p>
    <w:p>
      <w:r>
        <w:rPr>
          <w:i/>
        </w:rPr>
        <w:t>王华    安徽省安庆市宿松县委书记</w:t>
      </w:r>
    </w:p>
    <w:p>
      <w:r>
        <w:t>性别:  男</w:t>
      </w:r>
    </w:p>
    <w:p>
      <w:r>
        <w:t>生年：  1964年05月</w:t>
      </w:r>
    </w:p>
    <w:p>
      <w:r>
        <w:t>籍贯:  安徽枞阳</w:t>
      </w:r>
    </w:p>
    <w:p>
      <w:r>
        <w:t>学历:  学士</w:t>
      </w:r>
    </w:p>
    <w:p>
      <w:r>
        <w:t xml:space="preserve">简历:  </w:t>
        <w:br/>
        <w:t>王华，男，汉族，1964年6月生，安徽省枞阳县人，1984年7月入党，大学学历，现任中共宿松县委书记、县长。1981年7月任安庆市原郊区罗塘公社水利干事，财粮员；1984年4月任安庆市原郊区罗塘乡副乡长，党委委员、副乡长；1990年4月任[1] 安庆市原郊区罗塘乡党委副书记、乡长；1992年2月任龙狮桥乡党委副书记、政府筹备组组长；1992年10月任龙狮桥乡党委书记；1998年3月任原郊区委宣传部部长；1999年5月任原郊区(现宜秀区)区委常委、宣传部部长；2003年12月任原郊区(现宜秀区)区委常委、区政府副区长；2005年6月任区委副书记；2006年6月任安庆市开发区管委会副主任(副县级)；2007年5月任市开发区管委会副主任(正县级)；2008年9月任中共宿松县委副书记、县政府代县长，2009年1月任宿松县人民政府县长。 2014年当选中共宿松县委书记、县长。2015年担任中共宿松县委书记 。</w:t>
        <w:br/>
      </w:r>
    </w:p>
    <w:p/>
    <w:p>
      <w:pPr>
        <w:pStyle w:val="Heading3"/>
      </w:pPr>
      <w:r>
        <w:t xml:space="preserve">安徽省  安庆市  望江县  </w:t>
      </w:r>
    </w:p>
    <w:p>
      <w:r>
        <w:rPr>
          <w:i/>
        </w:rPr>
        <w:t>霍辉    安徽省安庆市望江县代理县长</w:t>
      </w:r>
    </w:p>
    <w:p>
      <w:r>
        <w:t xml:space="preserve">性别:  </w:t>
      </w:r>
    </w:p>
    <w:p>
      <w:r>
        <w:t xml:space="preserve">生年：  </w:t>
      </w:r>
    </w:p>
    <w:p>
      <w:r>
        <w:t xml:space="preserve">籍贯:  </w:t>
      </w:r>
    </w:p>
    <w:p>
      <w:r>
        <w:t xml:space="preserve">学历:  </w:t>
      </w:r>
    </w:p>
    <w:p>
      <w:r>
        <w:t xml:space="preserve">简历:  </w:t>
        <w:br/>
        <w:t>霍辉，男，现任安徽省安庆市望江县代理县长</w:t>
        <w:br/>
        <w:br/>
        <w:t>1987.9 安徽机电学院制造工艺及设备专业学习</w:t>
        <w:br/>
        <w:br/>
        <w:t>1989.7 宿县地区应用技术研究所办事员</w:t>
        <w:br/>
        <w:br/>
        <w:t>1990.1 宿县地委办公室机要科办事员、机要局科员</w:t>
        <w:br/>
        <w:br/>
        <w:t>1994.8 宿县地委办公室机要局副科级秘书</w:t>
        <w:br/>
        <w:br/>
        <w:t>1997.7 宿县地委办公室机要局副局长、主任科员（期间1997年12月——1999年12月下派砀山卷烟厂挂职）</w:t>
        <w:br/>
        <w:br/>
        <w:t>1999.12 宿州市委办公室督查室副主任</w:t>
        <w:br/>
        <w:br/>
        <w:t>2002.3 泗县长沟镇镇长，享受副县级待遇</w:t>
        <w:br/>
        <w:br/>
        <w:t>2003.4 泗县长沟镇党委书记、人大主席，享受副县级待遇</w:t>
        <w:br/>
        <w:br/>
        <w:t>2006.6 泗县县委常委，长沟镇党委书记、人大主席，</w:t>
        <w:br/>
        <w:br/>
        <w:t>2006.7 泗县县委常委、组织部部长</w:t>
        <w:br/>
        <w:br/>
        <w:t>2009.5 泗县县委副书记、组织部部长</w:t>
        <w:br/>
        <w:br/>
        <w:t>2009.11 泗县县委副书记</w:t>
        <w:br/>
        <w:br/>
        <w:t>2012.8 宿州市人民政府外事办公室、市人民政府侨务办公室副主任，主持工作，党组副书记</w:t>
        <w:br/>
        <w:br/>
        <w:t>2012.12 宿州市人民政府外事办公室、市人民政府侨务办公室主任，党组书记</w:t>
        <w:br/>
        <w:br/>
        <w:t>2013.7 安庆市委副秘书长</w:t>
        <w:br/>
        <w:br/>
        <w:t>2014.9 望江县委副书记、县人民政府代县长</w:t>
        <w:br/>
      </w:r>
    </w:p>
    <w:p/>
    <w:p>
      <w:pPr>
        <w:pStyle w:val="Heading3"/>
      </w:pPr>
      <w:r>
        <w:t xml:space="preserve">安徽省  安庆市  望江县  </w:t>
      </w:r>
    </w:p>
    <w:p>
      <w:r>
        <w:rPr>
          <w:i/>
        </w:rPr>
        <w:t>李跃云    安徽省安庆市望江县委书记</w:t>
      </w:r>
    </w:p>
    <w:p>
      <w:r>
        <w:t>性别:  男</w:t>
      </w:r>
    </w:p>
    <w:p>
      <w:r>
        <w:t xml:space="preserve">生年：  </w:t>
      </w:r>
    </w:p>
    <w:p>
      <w:r>
        <w:t xml:space="preserve">籍贯:  </w:t>
      </w:r>
    </w:p>
    <w:p>
      <w:r>
        <w:t xml:space="preserve">学历:  </w:t>
      </w:r>
    </w:p>
    <w:p>
      <w:r>
        <w:t xml:space="preserve">简历:  </w:t>
        <w:br/>
        <w:t>李跃云，现任安徽省安庆市望江县委书记</w:t>
        <w:br/>
      </w:r>
    </w:p>
    <w:p/>
    <w:p>
      <w:pPr>
        <w:pStyle w:val="Heading3"/>
      </w:pPr>
      <w:r>
        <w:t xml:space="preserve">安徽省  安庆市  岳西县  </w:t>
      </w:r>
    </w:p>
    <w:p>
      <w:r>
        <w:rPr>
          <w:i/>
        </w:rPr>
        <w:t>江春生    安徽省安庆市岳西县县长</w:t>
      </w:r>
    </w:p>
    <w:p>
      <w:r>
        <w:t>性别:  男</w:t>
      </w:r>
    </w:p>
    <w:p>
      <w:r>
        <w:t xml:space="preserve">生年：  </w:t>
      </w:r>
    </w:p>
    <w:p>
      <w:r>
        <w:t xml:space="preserve">籍贯:  </w:t>
      </w:r>
    </w:p>
    <w:p>
      <w:r>
        <w:t xml:space="preserve">学历:  </w:t>
      </w:r>
    </w:p>
    <w:p>
      <w:r>
        <w:t xml:space="preserve">简历:  </w:t>
        <w:br/>
        <w:t xml:space="preserve">   江春生，男，汉族，安徽省怀宁县人，大学文化程度。1969年11月出生，1994年9月参加工作，1993年3月加入中国共产党。 1994年9月至1995年10月任安庆市政协学习委员会办公室科员；1995年10月至1998年1月任安庆市政协教科文卫委员会办公室科员；1998年1月至2002年11月任安庆市政协综合调研室副主任科员；2002年11月至2006年9月任安庆市政协综合调研室调研科科长；2006年9月至2009年5月任安庆市政协办公室副主任；2009年5月至2009年6月任岳西县委常委；2009年6月至2013年6月任岳西县委常委、县委办公室主任；2013年6月至2015年1月任岳西县委常委、县政府常务副县长、县委办公室主任。2015年1月至2016年1月任岳西县委常委、常务副县长；2016年1月任岳西县委副书记、代县长；2016年2月任岳西县委副书记、县长。</w:t>
        <w:br/>
      </w:r>
    </w:p>
    <w:p/>
    <w:p>
      <w:pPr>
        <w:pStyle w:val="Heading3"/>
      </w:pPr>
      <w:r>
        <w:t xml:space="preserve">安徽省  安庆市  岳西县  </w:t>
      </w:r>
    </w:p>
    <w:p>
      <w:r>
        <w:rPr>
          <w:i/>
        </w:rPr>
        <w:t>周东明    安徽省安庆市岳西县委书记</w:t>
      </w:r>
    </w:p>
    <w:p>
      <w:r>
        <w:t>性别:  男</w:t>
      </w:r>
    </w:p>
    <w:p>
      <w:r>
        <w:t>生年：  1964年10月</w:t>
      </w:r>
    </w:p>
    <w:p>
      <w:r>
        <w:t>籍贯:  安徽枞阳</w:t>
      </w:r>
    </w:p>
    <w:p>
      <w:r>
        <w:t>学历:  硕士</w:t>
      </w:r>
    </w:p>
    <w:p>
      <w:r>
        <w:t xml:space="preserve">简历:  </w:t>
        <w:br/>
        <w:t>周东明，男，汉族，1964年11月出生，安徽枞阳人。安徽工商管理学院在职研究生学历，1987年2月参加工作，1991年2月加入中国共产党，现任中共岳西县委书记。</w:t>
        <w:br/>
        <w:br/>
        <w:t>1987年2月至1988年5月任枞阳县城关日用化工厂副厂长；</w:t>
        <w:br/>
        <w:br/>
        <w:t>1988年5月至1991年3月任枞阳县城关镇政府企业办公室干事、镇政府秘书；</w:t>
        <w:br/>
        <w:br/>
        <w:t>1991年3月至1994年11月任安庆市大观区委办公室秘书（其间：1990年8月至1992年12月参加中央党校函授学院本科班经济管理专业学习）；</w:t>
        <w:br/>
        <w:br/>
        <w:t>1994年11月至1995年4月任安庆市大观区委办公室副科级秘书；1995年4月至1997年6月任安庆市大观区委办公室副主任；</w:t>
        <w:br/>
        <w:br/>
        <w:t>1997年6月至2001年12月任安庆市大观区委办公室主任（其间：1999年9月至2000年1月参加市委党校中青年干部培训班学习）；</w:t>
        <w:br/>
        <w:br/>
        <w:t>2001年12月至2004年3月任安庆市大观区政府副区长（其间：2003年6月至2005年12月在职攻读安徽工商管理学院研究生）；</w:t>
        <w:br/>
        <w:br/>
        <w:t>2004年3月至2005年1月任安庆市大观区政府副区长兼安庆市大观区经济开发区管委会主任（其间：2004年2月至2004年12月参加省委党校中青年干部培训班学习）；</w:t>
        <w:br/>
        <w:br/>
        <w:t>2005年1月至2006年2月任安庆市大观区委常委、副区长兼安庆市大观区经济开发区管委会主任；</w:t>
        <w:br/>
        <w:br/>
        <w:t>2006年2月至2006年10月任安庆市发改委党组成员、市招商局副局长（主持工作）；</w:t>
        <w:br/>
        <w:br/>
        <w:t>2006年10月至2008年9月任安庆市发改委副主任、党组成员、市招商局局长；</w:t>
        <w:br/>
        <w:br/>
        <w:t>2008年9月至2008年12月任中共岳西县委副书记、县人民政府副县长、代县长；</w:t>
        <w:br/>
        <w:br/>
        <w:t>2008年12月至2011年12月任中共岳西县委副书记、县长（其间：2009年10月在省委党校参加第一期县长任职培训班学习；2011年4月，在北京全国市长研修学院参加全国市长培训班学习）；</w:t>
        <w:br/>
        <w:br/>
        <w:t>2011年12月至今任中共岳西县委书记（其间：2012年3月在中央党校参加县委书记任职培训班学习）。</w:t>
        <w:br/>
      </w:r>
    </w:p>
    <w:p/>
    <w:p>
      <w:pPr>
        <w:pStyle w:val="Heading3"/>
      </w:pPr>
      <w:r>
        <w:t xml:space="preserve">安徽省  安庆市  桐城市  </w:t>
      </w:r>
    </w:p>
    <w:p>
      <w:r>
        <w:rPr>
          <w:i/>
        </w:rPr>
        <w:t>陆应平    安徽省安庆市桐城市市长</w:t>
      </w:r>
    </w:p>
    <w:p>
      <w:r>
        <w:t>性别:  男</w:t>
      </w:r>
    </w:p>
    <w:p>
      <w:r>
        <w:t>生年：  1968年08月</w:t>
      </w:r>
    </w:p>
    <w:p>
      <w:r>
        <w:t>籍贯:  安徽枞阳人</w:t>
      </w:r>
    </w:p>
    <w:p>
      <w:r>
        <w:t xml:space="preserve">学历:  </w:t>
      </w:r>
    </w:p>
    <w:p>
      <w:r>
        <w:t xml:space="preserve">简历:  </w:t>
        <w:br/>
        <w:t>陆应平，男，汉族，1968年9月出生，安徽枞阳人，1991年9月入党，1990年7月参加工作，池州师专历史系毕业</w:t>
        <w:br/>
        <w:br/>
        <w:t>1987.09—1990.07  池州师专历史系学习</w:t>
        <w:br/>
        <w:br/>
        <w:t>1990.07—1993.11  安庆郊区党校教员，区委办公室秘书</w:t>
        <w:br/>
        <w:br/>
        <w:t>1993.11—1997.05  安庆郊区区委办公室副主任科员、副主任</w:t>
        <w:br/>
        <w:br/>
        <w:t>1997.05—1999.02  安庆市委办公室副主任科员</w:t>
        <w:br/>
        <w:br/>
        <w:t>1999.02—2001.11  安庆市委办公室秘书一科科长</w:t>
        <w:br/>
        <w:br/>
        <w:t>2001.11—2006.04  安庆市委政策研究室副主任</w:t>
        <w:br/>
        <w:br/>
        <w:t>2006.04—2009.02  安庆市委政研室主任</w:t>
        <w:br/>
        <w:br/>
        <w:t>2009.02—2012.04  安庆市委副秘书长、市委政研室主任</w:t>
        <w:br/>
        <w:br/>
        <w:t>2012.04—2013.06  安庆市委副秘书长、市委办公室主任</w:t>
        <w:br/>
        <w:br/>
        <w:t>2013.06—2015.1   桐城市委副书记</w:t>
        <w:br/>
        <w:br/>
        <w:t>2015.01—桐城市委副书记，桐城市人民政府代市长</w:t>
        <w:br/>
        <w:br/>
      </w:r>
    </w:p>
    <w:p/>
    <w:p>
      <w:pPr>
        <w:pStyle w:val="Heading3"/>
      </w:pPr>
      <w:r>
        <w:t xml:space="preserve">安徽省  安庆市  桐城市  </w:t>
      </w:r>
    </w:p>
    <w:p>
      <w:r>
        <w:rPr>
          <w:i/>
        </w:rPr>
        <w:t>刘中汉    安徽省安庆市桐城市市委书记</w:t>
      </w:r>
    </w:p>
    <w:p>
      <w:r>
        <w:t>性别:  男</w:t>
      </w:r>
    </w:p>
    <w:p>
      <w:r>
        <w:t>生年：  1970年01月</w:t>
      </w:r>
    </w:p>
    <w:p>
      <w:r>
        <w:t>籍贯:  安徽枞阳</w:t>
      </w:r>
    </w:p>
    <w:p>
      <w:r>
        <w:t>学历:  硕士</w:t>
      </w:r>
    </w:p>
    <w:p>
      <w:r>
        <w:t xml:space="preserve">简历:  </w:t>
        <w:br/>
        <w:t>刘中汉，男，汉族，安徽枞阳人，研究生文化程度。1970年2月出生，1988年6月参加工作，1991年2月加入中国共产党。</w:t>
        <w:br/>
        <w:br/>
        <w:t>1988年6月至1991年5月任枞阳县新开乡政府秘书；1991年5月至1997年12月任枞阳县委办公室秘书、副科级秘书；1997年12月至1999年12月任安庆市财政局副科级秘书；1999年12月至2005年7月任共青团安庆市委副书记、党组成员(其间：2004年2月至2005年1月挂任团中央办公厅综合处副处长)；2005年7月至2006年6月任怀宁县委常委、政法委书记；2006年6月至2006年8月任怀宁县委常委、县纪委书记、政法委书记；2006年8月至2008年10月任怀宁县委常委、县纪委书记；2008年10月至2009年5月任怀宁县委副书记、县纪委书记； 2009年5月至2011年12月任安庆市旅游局局长、党组书记；2011年12月至2012年2月任岳西县委副书记、县政府党组书记、副县长、代县长；2012年2月至今任岳西县委副书记、县政府党组书记、县长。2015年1月，经中共安庆市委研究并报安徽省委同意：刘中汉同志任桐城市委委员、常委、书记。</w:t>
        <w:br/>
      </w:r>
    </w:p>
    <w:p/>
    <w:p>
      <w:pPr>
        <w:pStyle w:val="Heading3"/>
      </w:pPr>
      <w:r>
        <w:t xml:space="preserve">安徽省  黄山市  屯溪区  </w:t>
      </w:r>
    </w:p>
    <w:p>
      <w:r>
        <w:rPr>
          <w:i/>
        </w:rPr>
        <w:t>江善良    安徽省黄山市屯溪区代区长</w:t>
      </w:r>
    </w:p>
    <w:p>
      <w:r>
        <w:t>性别:  男</w:t>
      </w:r>
    </w:p>
    <w:p>
      <w:r>
        <w:t xml:space="preserve">生年：  </w:t>
      </w:r>
    </w:p>
    <w:p>
      <w:r>
        <w:t xml:space="preserve">籍贯:  </w:t>
      </w:r>
    </w:p>
    <w:p>
      <w:r>
        <w:t xml:space="preserve">学历:  </w:t>
      </w:r>
    </w:p>
    <w:p>
      <w:r>
        <w:t xml:space="preserve">简历:  </w:t>
        <w:br/>
        <w:t>领导区政府全面工作。负责监察、审计等方面工作。分管监察局、审计局。</w:t>
        <w:br/>
      </w:r>
    </w:p>
    <w:p/>
    <w:p>
      <w:pPr>
        <w:pStyle w:val="Heading3"/>
      </w:pPr>
      <w:r>
        <w:t xml:space="preserve">安徽省  黄山市  屯溪区  </w:t>
      </w:r>
    </w:p>
    <w:p>
      <w:r>
        <w:rPr>
          <w:i/>
        </w:rPr>
        <w:t>胡黎明    安徽省黄山市屯溪区区委书记</w:t>
      </w:r>
    </w:p>
    <w:p>
      <w:r>
        <w:t>性别:  男</w:t>
      </w:r>
    </w:p>
    <w:p>
      <w:r>
        <w:t xml:space="preserve">生年：  </w:t>
      </w:r>
    </w:p>
    <w:p>
      <w:r>
        <w:t xml:space="preserve">籍贯:  </w:t>
      </w:r>
    </w:p>
    <w:p>
      <w:r>
        <w:t xml:space="preserve">学历:  </w:t>
      </w:r>
    </w:p>
    <w:p>
      <w:r>
        <w:t xml:space="preserve">简历:  </w:t>
        <w:br/>
        <w:t>胡黎明，现任安徽省黄山市屯溪区区委书记。</w:t>
        <w:br/>
      </w:r>
    </w:p>
    <w:p/>
    <w:p>
      <w:pPr>
        <w:pStyle w:val="Heading3"/>
      </w:pPr>
      <w:r>
        <w:t xml:space="preserve">安徽省  黄山市  黄山区  </w:t>
      </w:r>
    </w:p>
    <w:p>
      <w:r>
        <w:rPr>
          <w:i/>
        </w:rPr>
        <w:t>方文辉    安徽省黄山市黄山区区长</w:t>
      </w:r>
    </w:p>
    <w:p>
      <w:r>
        <w:t>性别:  男</w:t>
      </w:r>
    </w:p>
    <w:p>
      <w:r>
        <w:t xml:space="preserve">生年：  </w:t>
      </w:r>
    </w:p>
    <w:p>
      <w:r>
        <w:t xml:space="preserve">籍贯:  </w:t>
      </w:r>
    </w:p>
    <w:p>
      <w:r>
        <w:t xml:space="preserve">学历:  </w:t>
      </w:r>
    </w:p>
    <w:p>
      <w:r>
        <w:t xml:space="preserve">简历:  </w:t>
        <w:br/>
        <w:t>方文辉，现任安徽省黄山市黄山区区长。</w:t>
        <w:br/>
      </w:r>
    </w:p>
    <w:p/>
    <w:p>
      <w:pPr>
        <w:pStyle w:val="Heading3"/>
      </w:pPr>
      <w:r>
        <w:t xml:space="preserve">安徽省  黄山市  黄山区  </w:t>
      </w:r>
    </w:p>
    <w:p>
      <w:r>
        <w:rPr>
          <w:i/>
        </w:rPr>
        <w:t>徐立秋    安徽省黄山市黄山区委书记</w:t>
      </w:r>
    </w:p>
    <w:p>
      <w:r>
        <w:t>性别:  男</w:t>
      </w:r>
    </w:p>
    <w:p>
      <w:r>
        <w:t xml:space="preserve">生年：  </w:t>
      </w:r>
    </w:p>
    <w:p>
      <w:r>
        <w:t xml:space="preserve">籍贯:  </w:t>
      </w:r>
    </w:p>
    <w:p>
      <w:r>
        <w:t xml:space="preserve">学历:  </w:t>
      </w:r>
    </w:p>
    <w:p>
      <w:r>
        <w:t xml:space="preserve">简历:  </w:t>
        <w:br/>
        <w:t>徐立秋，现任安徽省黄山市黄山区委书记。</w:t>
        <w:br/>
      </w:r>
    </w:p>
    <w:p/>
    <w:p>
      <w:pPr>
        <w:pStyle w:val="Heading3"/>
      </w:pPr>
      <w:r>
        <w:t xml:space="preserve">安徽省  黄山市  徽州区  </w:t>
      </w:r>
    </w:p>
    <w:p>
      <w:r>
        <w:rPr>
          <w:i/>
        </w:rPr>
        <w:t>王恒来    安徽省黄山市徽州区区长</w:t>
      </w:r>
    </w:p>
    <w:p>
      <w:r>
        <w:t xml:space="preserve">性别:  </w:t>
      </w:r>
    </w:p>
    <w:p>
      <w:r>
        <w:t xml:space="preserve">生年：  </w:t>
      </w:r>
    </w:p>
    <w:p>
      <w:r>
        <w:t xml:space="preserve">籍贯:  </w:t>
      </w:r>
    </w:p>
    <w:p>
      <w:r>
        <w:t xml:space="preserve">学历:  </w:t>
      </w:r>
    </w:p>
    <w:p>
      <w:r>
        <w:t xml:space="preserve">简历:  </w:t>
        <w:br/>
        <w:t>王恒来，现任安徽省黄山市徽州区区长。</w:t>
        <w:br/>
      </w:r>
    </w:p>
    <w:p/>
    <w:p>
      <w:pPr>
        <w:pStyle w:val="Heading3"/>
      </w:pPr>
      <w:r>
        <w:t xml:space="preserve">安徽省  黄山市  徽州区  </w:t>
      </w:r>
    </w:p>
    <w:p>
      <w:r>
        <w:rPr>
          <w:i/>
        </w:rPr>
        <w:t>程红    安徽省黄山市徽州区委书记</w:t>
      </w:r>
    </w:p>
    <w:p>
      <w:r>
        <w:t>性别:  女</w:t>
      </w:r>
    </w:p>
    <w:p>
      <w:r>
        <w:t xml:space="preserve">生年：  </w:t>
      </w:r>
    </w:p>
    <w:p>
      <w:r>
        <w:t xml:space="preserve">籍贯:  </w:t>
      </w:r>
    </w:p>
    <w:p>
      <w:r>
        <w:t xml:space="preserve">学历:  </w:t>
      </w:r>
    </w:p>
    <w:p>
      <w:r>
        <w:t xml:space="preserve">简历:  </w:t>
        <w:br/>
        <w:t>程红，现任安徽省黄山市徽州区委书记。</w:t>
        <w:br/>
      </w:r>
    </w:p>
    <w:p/>
    <w:p>
      <w:pPr>
        <w:pStyle w:val="Heading3"/>
      </w:pPr>
      <w:r>
        <w:t xml:space="preserve">安徽省  黄山市  歙县  </w:t>
      </w:r>
    </w:p>
    <w:p>
      <w:r>
        <w:rPr>
          <w:i/>
        </w:rPr>
        <w:t>李忠    安徽省黄山市歙县县长</w:t>
      </w:r>
    </w:p>
    <w:p>
      <w:r>
        <w:t>性别:  男</w:t>
      </w:r>
    </w:p>
    <w:p>
      <w:r>
        <w:t xml:space="preserve">生年：  </w:t>
      </w:r>
    </w:p>
    <w:p>
      <w:r>
        <w:t xml:space="preserve">籍贯:  </w:t>
      </w:r>
    </w:p>
    <w:p>
      <w:r>
        <w:t xml:space="preserve">学历:  </w:t>
      </w:r>
    </w:p>
    <w:p>
      <w:r>
        <w:t xml:space="preserve">简历:  </w:t>
        <w:br/>
        <w:t xml:space="preserve">领导黄山市歙县政府全面工作。负责监察、审计、编制等方面工作。 </w:t>
        <w:br/>
        <w:br/>
        <w:t>分管监察局、审计局、编办。</w:t>
        <w:br/>
      </w:r>
    </w:p>
    <w:p/>
    <w:p>
      <w:pPr>
        <w:pStyle w:val="Heading3"/>
      </w:pPr>
      <w:r>
        <w:t xml:space="preserve">安徽省  黄山市  歙县  </w:t>
      </w:r>
    </w:p>
    <w:p>
      <w:r>
        <w:rPr>
          <w:i/>
        </w:rPr>
        <w:t>黄仁麟    安徽省黄山市歙县县委书记</w:t>
      </w:r>
    </w:p>
    <w:p>
      <w:r>
        <w:t>性别:  男</w:t>
      </w:r>
    </w:p>
    <w:p>
      <w:r>
        <w:t xml:space="preserve">生年：  </w:t>
      </w:r>
    </w:p>
    <w:p>
      <w:r>
        <w:t xml:space="preserve">籍贯:  </w:t>
      </w:r>
    </w:p>
    <w:p>
      <w:r>
        <w:t xml:space="preserve">学历:  </w:t>
      </w:r>
    </w:p>
    <w:p>
      <w:r>
        <w:t xml:space="preserve">简历:  </w:t>
        <w:br/>
        <w:t>黄仁麟，曾任安徽省黄山市歙县县长；</w:t>
        <w:br/>
        <w:br/>
        <w:t>现任安徽省黄山市歙县县委书记；</w:t>
        <w:br/>
      </w:r>
    </w:p>
    <w:p/>
    <w:p>
      <w:pPr>
        <w:pStyle w:val="Heading3"/>
      </w:pPr>
      <w:r>
        <w:t xml:space="preserve">安徽省  黄山市  休宁县  </w:t>
      </w:r>
    </w:p>
    <w:p>
      <w:r>
        <w:rPr>
          <w:i/>
        </w:rPr>
        <w:t>吴云忠    安徽省黄山市休宁县代县长</w:t>
      </w:r>
    </w:p>
    <w:p>
      <w:r>
        <w:t>性别:  男</w:t>
      </w:r>
    </w:p>
    <w:p>
      <w:r>
        <w:t xml:space="preserve">生年：  </w:t>
      </w:r>
    </w:p>
    <w:p>
      <w:r>
        <w:t xml:space="preserve">籍贯:  </w:t>
      </w:r>
    </w:p>
    <w:p>
      <w:r>
        <w:t xml:space="preserve">学历:  </w:t>
      </w:r>
    </w:p>
    <w:p>
      <w:r>
        <w:t xml:space="preserve">简历:  </w:t>
        <w:br/>
        <w:t>2016年1月，拟提名为黄山市歙县人大常委会主任人选。</w:t>
        <w:br/>
        <w:br/>
        <w:t>2016年4月，免去吴云忠同志的歙县县委常委职务。</w:t>
        <w:br/>
        <w:br/>
        <w:t>2016年4月，拟提名为休宁县政府县长候选人。</w:t>
        <w:br/>
        <w:br/>
        <w:t>2016年5月18日下午，休宁县召开全县领导干部会议，宣布省委、市委对休宁县主要领导职务调整的决定：吴云忠同志任休宁县县委委员、常委、副书记，提名为政府县长候选人。</w:t>
        <w:br/>
      </w:r>
    </w:p>
    <w:p/>
    <w:p>
      <w:pPr>
        <w:pStyle w:val="Heading3"/>
      </w:pPr>
      <w:r>
        <w:t xml:space="preserve">安徽省  黄山市  休宁县  </w:t>
      </w:r>
    </w:p>
    <w:p>
      <w:r>
        <w:rPr>
          <w:i/>
        </w:rPr>
        <w:t>卢邦生    安徽省黄山市休宁县县长</w:t>
      </w:r>
    </w:p>
    <w:p>
      <w:r>
        <w:t>性别:  男</w:t>
      </w:r>
    </w:p>
    <w:p>
      <w:r>
        <w:t xml:space="preserve">生年：  </w:t>
      </w:r>
    </w:p>
    <w:p>
      <w:r>
        <w:t xml:space="preserve">籍贯:  </w:t>
      </w:r>
    </w:p>
    <w:p>
      <w:r>
        <w:t xml:space="preserve">学历:  </w:t>
      </w:r>
    </w:p>
    <w:p>
      <w:r>
        <w:t xml:space="preserve">简历:  </w:t>
        <w:br/>
        <w:t>1986.09--1988.08  安徽省团校政治理论专业学习</w:t>
        <w:br/>
        <w:br/>
        <w:t>1988.08--1989.11  黟县碧阳镇政府文书</w:t>
        <w:br/>
        <w:br/>
        <w:t>1989.11--1994.08  黟县团县委宣传部部长</w:t>
        <w:br/>
        <w:br/>
        <w:t>1994.08--1997.08  黟县团县委副书记</w:t>
        <w:br/>
        <w:br/>
        <w:t xml:space="preserve">                  (其间：1989.09-1994.12参加安徽大学</w:t>
        <w:br/>
        <w:br/>
        <w:t xml:space="preserve">                  行政管理专业专科自考)</w:t>
        <w:br/>
        <w:br/>
        <w:t>1997.08--1999.06  黟县县委党校副校长</w:t>
        <w:br/>
        <w:br/>
        <w:t>1999.06--2001.05  黟县碧阳镇党委副书记</w:t>
        <w:br/>
        <w:br/>
        <w:t xml:space="preserve">                  (其间：1998.08-2000.12中央党校函授学院本科班法律专业学习)</w:t>
        <w:br/>
        <w:br/>
        <w:t>2001.05--2001.11  黟县政府办副主任</w:t>
        <w:br/>
        <w:br/>
        <w:t>2001.11--2005.03  黟县宏村镇党委书记</w:t>
        <w:br/>
        <w:br/>
        <w:t>2005.03--2006.07  黟县县委常委、宏村镇党委书记</w:t>
        <w:br/>
        <w:br/>
        <w:t xml:space="preserve">                  (其间：2005.09-2005.12市委党校县干班学习)</w:t>
        <w:br/>
        <w:br/>
        <w:t>2006.07--2007.01  黟县县委常委、纪委书记</w:t>
        <w:br/>
        <w:br/>
        <w:t>2007.01--2010.04  屯溪区委常委、副区长（常务）</w:t>
        <w:br/>
        <w:br/>
        <w:t xml:space="preserve">                   (其间：2005.09-2008.07省委党校研究生班法学专业学习)</w:t>
        <w:br/>
        <w:br/>
        <w:t>2010.04--2013.01  市政府副秘书长、市行政服务中心主任</w:t>
        <w:br/>
        <w:br/>
        <w:t>2013.01—2015.09  市监察局局长</w:t>
        <w:br/>
        <w:br/>
        <w:t>2015.09－         休宁县委副书记、常委、委员，提名休宁县人民政府县长候选人</w:t>
        <w:br/>
        <w:br/>
        <w:t>2015.11－         休宁县委副书记、常委，休宁县人民政府县长分管工作领导县政府全面工作，负责监察、审计、编制、国防动员等方面工作。分管监察局、审计局、编办。</w:t>
        <w:br/>
        <w:br/>
        <w:t>2016.05-          休宁县委书记</w:t>
        <w:br/>
      </w:r>
    </w:p>
    <w:p/>
    <w:p>
      <w:pPr>
        <w:pStyle w:val="Heading3"/>
      </w:pPr>
      <w:r>
        <w:t xml:space="preserve">安徽省  黄山市  黟县  </w:t>
      </w:r>
    </w:p>
    <w:p>
      <w:r>
        <w:rPr>
          <w:i/>
        </w:rPr>
        <w:t>叶建强    安徽省黄山市黟县县长</w:t>
      </w:r>
    </w:p>
    <w:p>
      <w:r>
        <w:t>性别:  男</w:t>
      </w:r>
    </w:p>
    <w:p>
      <w:r>
        <w:t>生年：  1973年02月</w:t>
      </w:r>
    </w:p>
    <w:p>
      <w:r>
        <w:t>籍贯:  安徽歙县</w:t>
      </w:r>
    </w:p>
    <w:p>
      <w:r>
        <w:t>学历:  本科</w:t>
      </w:r>
    </w:p>
    <w:p>
      <w:r>
        <w:t xml:space="preserve">简历:  </w:t>
        <w:br/>
        <w:t>叶建强，男，汉族，1973年3月出生，安徽歙县人。1994年7月参加工作，1993年6月入党，大学学历。现任黟县县委副书记，县长、党组书记。 1994年7月，黄山市中级人民法院书记员、助理审判员、审判员（其间： 2001.07-2003.03下派屯溪区屯光镇社屋前村担任村党支部第一书记，2003.03-2004.08借调黄山市委组织部工作）；2004年8月，黄山市委组织部干部监督科工作；2005年9月 黄山市委组织部研究室主任（其间：2008.07-2009.07借调市委办公厅工作）；2009年7月，黄山市委办公厅副主任、屯溪区委副书记；2012年12月，黟县县委副书记，黟县人民政府县长、党组书记。</w:t>
        <w:br/>
      </w:r>
    </w:p>
    <w:p/>
    <w:p>
      <w:pPr>
        <w:pStyle w:val="Heading3"/>
      </w:pPr>
      <w:r>
        <w:t xml:space="preserve">安徽省  黄山市  黟县  </w:t>
      </w:r>
    </w:p>
    <w:p>
      <w:r>
        <w:rPr>
          <w:i/>
        </w:rPr>
        <w:t>洪建春    安徽省黄山市黟县县委书记</w:t>
      </w:r>
    </w:p>
    <w:p>
      <w:r>
        <w:t>性别:  男</w:t>
      </w:r>
    </w:p>
    <w:p>
      <w:r>
        <w:t>生年：  1969年01月</w:t>
      </w:r>
    </w:p>
    <w:p>
      <w:r>
        <w:t>籍贯:  安徽屯溪</w:t>
      </w:r>
    </w:p>
    <w:p>
      <w:r>
        <w:t>学历:  本科</w:t>
      </w:r>
    </w:p>
    <w:p>
      <w:r>
        <w:t xml:space="preserve">简历:  </w:t>
        <w:br/>
        <w:t xml:space="preserve">洪建春，男，汉族，1969年2月出生，安徽屯溪人。1990年7月参加工作，1988年5月入党，大学学历。现任黟县县委书记。 1990年7月，共青团黄山市委组宣部、青干科科员（其间：1990.07-1991.09在歙县呈村降乡澹琪村任工作队员）；1993年6月，黄山市委组织部副科巡视员；1998年10月，黄山市委组织部副科长、主任科员、干部科科长；2002年11月，历任黄山市徽州区委常委、组织部部长、区委副书记、纪委书记、区政府代区长、人民政府区长；2011年 2月， 历任黟县县委副书记，黟县人民政府副县长、代县长、党组书记、县长；2012年12月，黟县县委书记。 </w:t>
        <w:br/>
      </w:r>
    </w:p>
    <w:p/>
    <w:p>
      <w:pPr>
        <w:pStyle w:val="Heading3"/>
      </w:pPr>
      <w:r>
        <w:t xml:space="preserve">安徽省  黄山市  祁门县  </w:t>
      </w:r>
    </w:p>
    <w:p>
      <w:r>
        <w:rPr>
          <w:i/>
        </w:rPr>
        <w:t>汪国际    安徽省黄山市祁门县县长</w:t>
      </w:r>
    </w:p>
    <w:p>
      <w:r>
        <w:t>性别:  男</w:t>
      </w:r>
    </w:p>
    <w:p>
      <w:r>
        <w:t xml:space="preserve">生年：  </w:t>
      </w:r>
    </w:p>
    <w:p>
      <w:r>
        <w:t xml:space="preserve">籍贯:  </w:t>
      </w:r>
    </w:p>
    <w:p>
      <w:r>
        <w:t xml:space="preserve">学历:  </w:t>
      </w:r>
    </w:p>
    <w:p>
      <w:r>
        <w:t xml:space="preserve">简历:  </w:t>
        <w:br/>
        <w:t>汪国际，安徽省黄山市祁门县县长。</w:t>
        <w:br/>
      </w:r>
    </w:p>
    <w:p/>
    <w:p>
      <w:pPr>
        <w:pStyle w:val="Heading3"/>
      </w:pPr>
      <w:r>
        <w:t xml:space="preserve">安徽省  黄山市  祁门县  </w:t>
      </w:r>
    </w:p>
    <w:p>
      <w:r>
        <w:rPr>
          <w:i/>
        </w:rPr>
        <w:t>杨龙    安徽省黄山市祁门县委书记</w:t>
      </w:r>
    </w:p>
    <w:p>
      <w:r>
        <w:t>性别:  男</w:t>
      </w:r>
    </w:p>
    <w:p>
      <w:r>
        <w:t xml:space="preserve">生年：  </w:t>
      </w:r>
    </w:p>
    <w:p>
      <w:r>
        <w:t xml:space="preserve">籍贯:  </w:t>
      </w:r>
    </w:p>
    <w:p>
      <w:r>
        <w:t xml:space="preserve">学历:  </w:t>
      </w:r>
    </w:p>
    <w:p>
      <w:r>
        <w:t xml:space="preserve">简历:  </w:t>
        <w:br/>
        <w:t>杨龙，现任安徽省黄山市祁门县委书记。</w:t>
        <w:br/>
      </w:r>
    </w:p>
    <w:p/>
    <w:p>
      <w:pPr>
        <w:pStyle w:val="Heading3"/>
      </w:pPr>
      <w:r>
        <w:t xml:space="preserve">安徽省  滁州市  琅琊区  </w:t>
      </w:r>
    </w:p>
    <w:p>
      <w:r>
        <w:rPr>
          <w:i/>
        </w:rPr>
        <w:t>苏勇    安徽省滁州市琅琊区区长</w:t>
      </w:r>
    </w:p>
    <w:p>
      <w:r>
        <w:t>性别:  女</w:t>
      </w:r>
    </w:p>
    <w:p>
      <w:r>
        <w:t>生年：  1972年08月</w:t>
      </w:r>
    </w:p>
    <w:p>
      <w:r>
        <w:t>籍贯:  安徽凤台</w:t>
      </w:r>
    </w:p>
    <w:p>
      <w:r>
        <w:t>学历:  本科</w:t>
      </w:r>
    </w:p>
    <w:p>
      <w:r>
        <w:t xml:space="preserve">简历:  </w:t>
        <w:br/>
        <w:t>苏勇，女，汉族，安徽凤台人，大学学历，公共管理硕士。1972年9月出生，1992年7月参加工作，1996年6月加入中国共产党。现任琅琊区委副书记，区政府区长、党组书记。</w:t>
        <w:br/>
        <w:br/>
        <w:t>1992年7月任滁县地区行署公安处（滁州市公安局）办事员；</w:t>
        <w:br/>
        <w:br/>
        <w:t>1997年10月任滁州市委组织部政策研究室办事员、干部培训科科员、副主任科员；</w:t>
        <w:br/>
        <w:br/>
        <w:t>2001年4月后任共青团滁州市委副书记、党组成员；</w:t>
        <w:br/>
        <w:br/>
        <w:t>2005年11月任共青团滁州市委副书记、党组成员、市青年联合会主席；</w:t>
        <w:br/>
        <w:br/>
        <w:t>2008年8月任琅琊区委常委，区政府副区长、党组成员；</w:t>
        <w:br/>
        <w:br/>
        <w:t>2011年4月任琅琊区委常委，区政府副区长、党组副书记；</w:t>
        <w:br/>
        <w:br/>
        <w:t>2013年3月任滁州市人民防空办公室（民防局）主任（局长）、党组副书记；</w:t>
        <w:br/>
        <w:br/>
        <w:t>2013年7月任滁州市人民防空办公室（民防局）主任（局长）、党组书记；</w:t>
        <w:br/>
        <w:br/>
        <w:t>2013年12月任琅琊区委副书记，滁州市人民防空办公室（民防局）主任（局长）；</w:t>
        <w:br/>
        <w:br/>
        <w:t>2014年2月任琅琊区委副书记，区政府代区长、党组书记。</w:t>
        <w:br/>
        <w:br/>
        <w:t>2014年3月任琅琊区委副书记，区政府区长、党组书记。</w:t>
        <w:br/>
      </w:r>
    </w:p>
    <w:p/>
    <w:p>
      <w:pPr>
        <w:pStyle w:val="Heading3"/>
      </w:pPr>
      <w:r>
        <w:t xml:space="preserve">安徽省  滁州市  琅琊区  </w:t>
      </w:r>
    </w:p>
    <w:p>
      <w:r>
        <w:rPr>
          <w:i/>
        </w:rPr>
        <w:t>孙新安    安徽省滁州市琅琊区委书记</w:t>
      </w:r>
    </w:p>
    <w:p>
      <w:r>
        <w:t>性别:  男</w:t>
      </w:r>
    </w:p>
    <w:p>
      <w:r>
        <w:t>生年：  1965年11月</w:t>
      </w:r>
    </w:p>
    <w:p>
      <w:r>
        <w:t>籍贯:  安徽无为</w:t>
      </w:r>
    </w:p>
    <w:p>
      <w:r>
        <w:t>学历:  本科</w:t>
      </w:r>
    </w:p>
    <w:p>
      <w:r>
        <w:t xml:space="preserve">简历:  </w:t>
        <w:br/>
        <w:t xml:space="preserve">孙新安，男，汉族，安徽无为人，大学学历。1965年12月出生，1983年7月参加工作，1985年7月加入中国共产党。现任五届市委委员，琅琊区委书记。 </w:t>
        <w:br/>
        <w:br/>
        <w:t>1983年7月任无为县牛埠区林业站办事员；</w:t>
        <w:br/>
        <w:br/>
        <w:t>1985年10月后任滁州市（县级）城建局环保股办事员、副股长，综合业务股副股长、股长；</w:t>
        <w:br/>
        <w:br/>
        <w:t>1992年10月在滁州市（县级）政府办公室工作；</w:t>
        <w:br/>
        <w:br/>
        <w:t>1993年12月后任滁州市委督查室副科级秘书、正科级秘书、文保科副科长（正科级）；</w:t>
        <w:br/>
        <w:br/>
        <w:t>2001年7月任滁州市委督查室副主任（正科级）；</w:t>
        <w:br/>
        <w:br/>
        <w:t>2004年3月任滁州市委办公室助理调研员（副县级调研员）；</w:t>
        <w:br/>
        <w:br/>
        <w:t>2006年6月任滁州市委办公室副主任；</w:t>
        <w:br/>
        <w:br/>
        <w:t>2008年6月后任滁州市委副秘书长、市委政研室（市政府发展研究中心）主任；</w:t>
        <w:br/>
        <w:br/>
        <w:t>2010年6月任琅琊区委副书记、区政府代区长、党组书记；</w:t>
        <w:br/>
        <w:br/>
        <w:t>2011年1月任琅琊区委副书记、区政府区长、党组书记；</w:t>
        <w:br/>
        <w:br/>
        <w:t>2013年12月任琅琊区委书记，区政府区长、党组书记；</w:t>
        <w:br/>
        <w:br/>
        <w:t xml:space="preserve">2014年2月任琅琊区委书记。  </w:t>
        <w:br/>
      </w:r>
    </w:p>
    <w:p/>
    <w:p>
      <w:pPr>
        <w:pStyle w:val="Heading3"/>
      </w:pPr>
      <w:r>
        <w:t xml:space="preserve">安徽省  滁州市  南谯区  </w:t>
      </w:r>
    </w:p>
    <w:p>
      <w:r>
        <w:rPr>
          <w:i/>
        </w:rPr>
        <w:t>姚志江    安徽省滁州市南谯区人民政府区长</w:t>
      </w:r>
    </w:p>
    <w:p>
      <w:r>
        <w:t>性别:  男</w:t>
      </w:r>
    </w:p>
    <w:p>
      <w:r>
        <w:t xml:space="preserve">生年：  </w:t>
      </w:r>
    </w:p>
    <w:p>
      <w:r>
        <w:t>籍贯:  安徽无为人</w:t>
      </w:r>
    </w:p>
    <w:p>
      <w:r>
        <w:t xml:space="preserve">学历:  </w:t>
      </w:r>
    </w:p>
    <w:p>
      <w:r>
        <w:t xml:space="preserve">简历:  </w:t>
        <w:br/>
        <w:t>主要简历：历任滁州市（县级）实验小学教师 ，共青团滁州市（县级）委秘书、组宣部部长，琅琊区委组织部干部科副科长兼区直机关团委书记，共青团琅琊区委副书记、书记，琅琊区东门街道党委书记、扬子街道党（工）委书记，琅琊区委常委、宣传部部长，市人力资源和社会保障局副局长、党组成员，来安县委常委、县政府副县长；2014年9月任市广播电视台台长、党委书记；2016年5月任中共南谯区委副书记、提名区人民政府区长候选人；2016年6月任中共南谯区委副书记、副区长、代理区长；2016年7月任南谯区人民政府区长。</w:t>
        <w:br/>
      </w:r>
    </w:p>
    <w:p/>
    <w:p>
      <w:pPr>
        <w:pStyle w:val="Heading3"/>
      </w:pPr>
      <w:r>
        <w:t xml:space="preserve">安徽省  滁州市  南谯区  </w:t>
      </w:r>
    </w:p>
    <w:p>
      <w:r>
        <w:rPr>
          <w:i/>
        </w:rPr>
        <w:t>姚志    安徽省滁州市南谯区区委书记</w:t>
      </w:r>
    </w:p>
    <w:p>
      <w:r>
        <w:t>性别:  男</w:t>
      </w:r>
    </w:p>
    <w:p>
      <w:r>
        <w:t xml:space="preserve">生年：  </w:t>
      </w:r>
    </w:p>
    <w:p>
      <w:r>
        <w:t xml:space="preserve">籍贯:  </w:t>
      </w:r>
    </w:p>
    <w:p>
      <w:r>
        <w:t xml:space="preserve">学历:  </w:t>
      </w:r>
    </w:p>
    <w:p>
      <w:r>
        <w:t xml:space="preserve">简历:  </w:t>
        <w:br/>
        <w:t>姚志，现任安徽省滁州市南谯区区长。</w:t>
        <w:br/>
        <w:br/>
        <w:t>1983.09--1985.07 滁州师专英语专业学生</w:t>
        <w:br/>
        <w:br/>
        <w:t>1985.07--1994.01 滁县地区财税干校教师</w:t>
        <w:br/>
        <w:br/>
        <w:t xml:space="preserve">(其间:1990.09-1992.07在上海财经大学财政专业学习； </w:t>
        <w:br/>
        <w:br/>
        <w:t>1992.08-1993.12在滁州市财政局帮助工作)</w:t>
        <w:br/>
        <w:br/>
        <w:t>1994.01--1995.04 滁州市政府办公室秘书</w:t>
        <w:br/>
        <w:br/>
        <w:t>1995.04--1997.06 滁州市政府办公室副科级秘书</w:t>
        <w:br/>
        <w:br/>
        <w:t>1997.06--1998.04 滁州市政府办公室正科级秘书</w:t>
        <w:br/>
        <w:br/>
        <w:t>1998.04--2001.10 滁州市政府办公室正科级秘书、秘书三科副科长</w:t>
        <w:br/>
        <w:br/>
        <w:t>(其间：2001.03-2001.06在滁州市委党校第10期中青年干部培训班学习)</w:t>
        <w:br/>
        <w:br/>
        <w:t>2001.10--2005.05 滁州市政府办公室秘书三科科长</w:t>
        <w:br/>
        <w:br/>
        <w:t>(其间：2003.06-2005.05挂职任天长市政府副市长)</w:t>
        <w:br/>
        <w:br/>
        <w:t>2005.05--2008.09 天长市政府副市长</w:t>
        <w:br/>
        <w:br/>
        <w:t>(其间：2005.09-2005.10在滁州市委党校第16期县处级领导干部进修班学习)</w:t>
        <w:br/>
        <w:br/>
        <w:t>2008.09--2011.02 天长市委常委、市政府常务副市长</w:t>
        <w:br/>
        <w:br/>
        <w:t>2011.02--2011.05 天长市委副书记、市政府常务副市长</w:t>
        <w:br/>
        <w:br/>
        <w:t>2011.05--2011.08 天长市委副书记</w:t>
        <w:br/>
        <w:br/>
        <w:t>2011.08--2011.09 滁州市招商办(局)党组书记</w:t>
        <w:br/>
        <w:br/>
        <w:t>2011.09--2012.05 滁州市招商办(局)主任(局长)、党组书记</w:t>
        <w:br/>
        <w:br/>
        <w:t>2012.05--2013.06 滁州市招商办(投资合作促进局)主任(局长)、党组书记</w:t>
        <w:br/>
        <w:br/>
        <w:t>2013.06--2013.07 滁州市招商办(投资合作促进局)主任(局长)、党组书记、南谯区委副书记、代区长</w:t>
        <w:br/>
        <w:br/>
        <w:t>2013.07—2013.08 滁州市招商办(投资合作促进局)主任(局长)、党组书记、南谯区委副书记、代区长、区政府党组书记</w:t>
        <w:br/>
        <w:br/>
        <w:t>2013.08-- 2014.4南谯区委副书记、代区长、区政府党组书记</w:t>
        <w:br/>
        <w:br/>
        <w:t>2014年4月——2016年5月，任安徽省滁州市南谯区委副书记、区政府区长。</w:t>
        <w:br/>
        <w:br/>
        <w:t>2016年5月——2016年6月安徽省滁州市南谯区委书记、区政府区长。</w:t>
        <w:br/>
        <w:br/>
        <w:t>2016年6月，姚志同志不再担任滁州市南谯区区长职务。</w:t>
        <w:br/>
      </w:r>
    </w:p>
    <w:p/>
    <w:p>
      <w:pPr>
        <w:pStyle w:val="Heading3"/>
      </w:pPr>
      <w:r>
        <w:t xml:space="preserve">安徽省  滁州市  来安县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安徽省  滁州市  来安县  </w:t>
      </w:r>
    </w:p>
    <w:p>
      <w:r>
        <w:rPr>
          <w:i/>
        </w:rPr>
        <w:t>刘荣祥    安徽省滁州市来安县委书记</w:t>
      </w:r>
    </w:p>
    <w:p>
      <w:r>
        <w:t>性别:  男</w:t>
      </w:r>
    </w:p>
    <w:p>
      <w:r>
        <w:t xml:space="preserve">生年：  </w:t>
      </w:r>
    </w:p>
    <w:p>
      <w:r>
        <w:t xml:space="preserve">籍贯:  </w:t>
      </w:r>
    </w:p>
    <w:p>
      <w:r>
        <w:t xml:space="preserve">学历:  </w:t>
      </w:r>
    </w:p>
    <w:p>
      <w:r>
        <w:t xml:space="preserve">简历:  </w:t>
        <w:br/>
        <w:t>刘荣祥，现任安徽省滁州来安县委书记。</w:t>
        <w:br/>
        <w:br/>
        <w:t xml:space="preserve">1986.09—1990.07 安徽大学国民经济计划与管理专业学习 </w:t>
        <w:br/>
        <w:br/>
        <w:t xml:space="preserve">1990.07—1994.04 全椒县经委科员 </w:t>
        <w:br/>
        <w:br/>
        <w:t xml:space="preserve">1994.04—1997.04 全椒县政府办公室助理秘书 </w:t>
        <w:br/>
        <w:br/>
        <w:t xml:space="preserve">1997.04—2001.04 全椒县政府办公室副科级秘书 </w:t>
        <w:br/>
        <w:br/>
        <w:t xml:space="preserve">2001.04—2002.05 全椒县政府办公室副主任（正科）、党组成员 </w:t>
        <w:br/>
        <w:br/>
        <w:t xml:space="preserve">2002.05—2002.06 全椒县政府办公室副主任，审计局党组书记 </w:t>
        <w:br/>
        <w:br/>
        <w:t xml:space="preserve">2002.06—2003.03 全椒县审计局局长、党组书记 </w:t>
        <w:br/>
        <w:br/>
        <w:t xml:space="preserve">2003.03—2003.04 全椒县委常委，审计局局长、党组书记 </w:t>
        <w:br/>
        <w:br/>
        <w:t xml:space="preserve">2003.04—2003.05 全椒县委常委，县委办公室主任，审计局局长、党组书记 </w:t>
        <w:br/>
        <w:br/>
        <w:t xml:space="preserve">2003.05—2006.06 全椒县委常委，县委办公室主任 </w:t>
        <w:br/>
        <w:br/>
        <w:t xml:space="preserve">2006.06—2008.08 全椒县委常委、县人民政府常务副县长、党组副书记 </w:t>
        <w:br/>
        <w:br/>
        <w:t xml:space="preserve">2008.08—2008.10 天长市委副书记 </w:t>
        <w:br/>
        <w:br/>
        <w:t xml:space="preserve">2008.10—2011.01 天长市委副书记、市委党校校长 </w:t>
        <w:br/>
        <w:br/>
        <w:t xml:space="preserve">2011.01—2011.03 天长市委副书记，市人民政府副市长、代市长、党组书记，市委党校校长 </w:t>
        <w:br/>
        <w:br/>
        <w:t xml:space="preserve">2011.03—2011.05 天长市委副书记，市人民政府副市长、代市长、党组书记 </w:t>
        <w:br/>
        <w:br/>
        <w:t xml:space="preserve">2011.05— 天长市委副书记，市人民政府市长、党组书记 </w:t>
        <w:br/>
        <w:br/>
        <w:t>2015.02— 任中共来安县县委委员、常委、书记</w:t>
        <w:br/>
      </w:r>
    </w:p>
    <w:p/>
    <w:p>
      <w:pPr>
        <w:pStyle w:val="Heading3"/>
      </w:pPr>
      <w:r>
        <w:t xml:space="preserve">安徽省  滁州市  全椒县  </w:t>
      </w:r>
    </w:p>
    <w:p>
      <w:r>
        <w:rPr>
          <w:i/>
        </w:rPr>
        <w:t xml:space="preserve">王珏    </w:t>
      </w:r>
    </w:p>
    <w:p>
      <w:r>
        <w:t>性别:  男</w:t>
      </w:r>
    </w:p>
    <w:p>
      <w:r>
        <w:t>生年：  1969年11月</w:t>
      </w:r>
    </w:p>
    <w:p>
      <w:r>
        <w:t>籍贯:  安徽凤阳</w:t>
      </w:r>
    </w:p>
    <w:p>
      <w:r>
        <w:t>学历:  研究生</w:t>
      </w:r>
    </w:p>
    <w:p>
      <w:r>
        <w:t xml:space="preserve">简历:  </w:t>
        <w:br/>
        <w:t>历任凤阳县农机局会计，县人民检察院书记员、助检员、检察员，县政府办秘书、法制办主任、副主任，县建设局局长、党组书记、房改办主任，县市容局（城管局）局长，县人防办主任；2008年7月后历任定远县政府副县长，市发改委副主任、党组成员、调研员；2013年8月任滁州经济技术开发区管委会副主任、调研员、党工委委员；2015年12月任全椒县委副书记、代县长；2016年1月任全椒县委副书记、县长</w:t>
        <w:br/>
      </w:r>
    </w:p>
    <w:p/>
    <w:p>
      <w:pPr>
        <w:pStyle w:val="Heading3"/>
      </w:pPr>
      <w:r>
        <w:t xml:space="preserve">安徽省  滁州市  全椒县  </w:t>
      </w:r>
    </w:p>
    <w:p>
      <w:r>
        <w:rPr>
          <w:i/>
        </w:rPr>
        <w:t>王成山    全椒县委书记</w:t>
      </w:r>
    </w:p>
    <w:p>
      <w:r>
        <w:t>性别:  男</w:t>
      </w:r>
    </w:p>
    <w:p>
      <w:r>
        <w:t>生年：  1963年08月</w:t>
      </w:r>
    </w:p>
    <w:p>
      <w:r>
        <w:t>籍贯:  安徽天长人</w:t>
      </w:r>
    </w:p>
    <w:p>
      <w:r>
        <w:t xml:space="preserve">学历:  </w:t>
      </w:r>
    </w:p>
    <w:p>
      <w:r>
        <w:t xml:space="preserve">简历:  </w:t>
        <w:br/>
        <w:t>王成山，男，汉族，1963年10月出生，籍贯安徽天长，1993年9月加入中国共产党，1982年7月参加工作，中央党校大学学历，审计师。</w:t>
        <w:br/>
        <w:br/>
        <w:t xml:space="preserve"> </w:t>
        <w:br/>
        <w:t xml:space="preserve">    1980年9月至1982年7月在安徽省财政学校财政专业学习；</w:t>
        <w:br/>
        <w:br/>
        <w:t xml:space="preserve"> </w:t>
        <w:br/>
        <w:t xml:space="preserve">    1982年7月至1983年12月任滁县地区行署财政局企财科办事员；</w:t>
        <w:br/>
        <w:br/>
        <w:t xml:space="preserve"> </w:t>
        <w:br/>
        <w:t xml:space="preserve">    1983年12月至1994年3月历任滁县地区行署审计局工交基建科办事员、工交基建审计科副科长、工交审计科科长（其间：1983.09——1986.07在安徽大学函授专科汉语言文学专业学习）；</w:t>
        <w:br/>
        <w:br/>
        <w:t xml:space="preserve"> </w:t>
        <w:br/>
        <w:t xml:space="preserve">    1994年3月至1998年12月历任滁州市审计局综合科科长、副局长、党组成员；</w:t>
        <w:br/>
        <w:br/>
        <w:t xml:space="preserve"> </w:t>
        <w:br/>
        <w:t xml:space="preserve">    1998年12月至2008年8月历任滁州市纪委常委、监察局副局长、市行政服务中心副主任（兼）、党组书记（兼）（其间：2000.09——2000.12在省委党校中青年干部培训班学习，2004.08——2006.12在中央党校函授学院本科班经济管理专业学习）；</w:t>
        <w:br/>
        <w:br/>
        <w:t xml:space="preserve"> </w:t>
        <w:br/>
        <w:t xml:space="preserve">    2008年8月至2011年4月任滁州市审计局局长、党组书记；</w:t>
        <w:br/>
        <w:br/>
        <w:t xml:space="preserve"> </w:t>
        <w:br/>
        <w:t xml:space="preserve">    2011年4月至2011年5月任滁州市审计局局长、党组书记，定远县委副书记；</w:t>
        <w:br/>
        <w:br/>
        <w:t xml:space="preserve"> </w:t>
        <w:br/>
        <w:t xml:space="preserve">    2011年5月至2011年8月任滁州市审计局局长、党组书记，定远县委副书记，县人民政府副县长；</w:t>
        <w:br/>
        <w:br/>
        <w:t xml:space="preserve"> </w:t>
        <w:br/>
        <w:t xml:space="preserve">    2011年8月至2011年11月任定远县委副书记、县政府副县长；</w:t>
        <w:br/>
        <w:br/>
        <w:t xml:space="preserve"> </w:t>
        <w:br/>
        <w:t xml:space="preserve">    2011年11月至2012年1月，任定远县委副书记、县政府代县长；</w:t>
        <w:br/>
        <w:br/>
        <w:t xml:space="preserve"> </w:t>
        <w:br/>
        <w:t xml:space="preserve">    2012年1月至2015年2月任定远县委副书记、县政府县长；</w:t>
        <w:br/>
        <w:br/>
        <w:t xml:space="preserve"> </w:t>
        <w:br/>
        <w:t xml:space="preserve">    2015年2月至2015年3月任全椒县委副书记、县政府代县长；</w:t>
        <w:br/>
        <w:br/>
        <w:t xml:space="preserve"> </w:t>
        <w:br/>
        <w:t xml:space="preserve">    2015年3月至2015年11月任全椒县委副书记、县政府县长；</w:t>
        <w:br/>
        <w:br/>
        <w:t xml:space="preserve"> </w:t>
        <w:br/>
        <w:t xml:space="preserve">    2015年11月至今，任全椒县委书记。</w:t>
        <w:br/>
        <w:br/>
      </w:r>
    </w:p>
    <w:p/>
    <w:p>
      <w:pPr>
        <w:pStyle w:val="Heading3"/>
      </w:pPr>
      <w:r>
        <w:t xml:space="preserve">安徽省  滁州市  定远县  </w:t>
      </w:r>
    </w:p>
    <w:p>
      <w:r>
        <w:rPr>
          <w:i/>
        </w:rPr>
        <w:t>邹军    定远县长</w:t>
      </w:r>
    </w:p>
    <w:p>
      <w:r>
        <w:t>性别:  男</w:t>
      </w:r>
    </w:p>
    <w:p>
      <w:r>
        <w:t xml:space="preserve">生年：  </w:t>
      </w:r>
    </w:p>
    <w:p>
      <w:r>
        <w:t xml:space="preserve">籍贯:  </w:t>
      </w:r>
    </w:p>
    <w:p>
      <w:r>
        <w:t>学历:  学士</w:t>
      </w:r>
    </w:p>
    <w:p>
      <w:r>
        <w:t xml:space="preserve">简历:  </w:t>
        <w:br/>
        <w:t>邹 军，男，汉族，1968年5月生，籍贯安徽滁州，大学学历，工学学士，工程师，中共党员，现任定远县委副书记、县政府县长。 历任滁县地区行署（滁州市）水利局技术员、计划科科员、副科长、科长，女山湖引淮灌溉工程管理局副局长、局长；2006年4月后历任市水利局党组成员、总工程师、副局长，明光市委常委、副市长、副书记；2014年12月任滁州市水利局党组书记、局长；2015年12月任定远县委副书记、县政府代县长；2016年1月任县委副书记、县长。</w:t>
        <w:br/>
      </w:r>
    </w:p>
    <w:p/>
    <w:p>
      <w:pPr>
        <w:pStyle w:val="Heading3"/>
      </w:pPr>
      <w:r>
        <w:t xml:space="preserve">安徽省  滁州市  定远县  </w:t>
      </w:r>
    </w:p>
    <w:p>
      <w:r>
        <w:rPr>
          <w:i/>
        </w:rPr>
        <w:t>万瑞健    安徽省滁州市定远县委书记</w:t>
      </w:r>
    </w:p>
    <w:p>
      <w:r>
        <w:t>性别:  男</w:t>
      </w:r>
    </w:p>
    <w:p>
      <w:r>
        <w:t xml:space="preserve">生年：  </w:t>
      </w:r>
    </w:p>
    <w:p>
      <w:r>
        <w:t>籍贯:  安徽来安人</w:t>
      </w:r>
    </w:p>
    <w:p>
      <w:r>
        <w:t>学历:  学士</w:t>
      </w:r>
    </w:p>
    <w:p>
      <w:r>
        <w:t xml:space="preserve">简历:  </w:t>
        <w:br/>
        <w:t xml:space="preserve">　万瑞健，男，1968.1生，安徽来安人，大学学历（经济学学士），现任定远县委副书记，县政府县长、党组书记。 　　历任，滁县地区行署(滁州市)农经委办事员、经管科科员、人事科副科长、办公室副主任、办公室主任、工会主席，明光市政府副市长(挂职)、市政府副市长，明光市委常委、市政府副市长，滁州市发展和改革委员会党组副书记，滁州市发展和改革委员会副主任、党组副书记，滁州市发展和改革委员会副主任（正县级）、党组副书记，滁州市统计局党组书记、市发展和改革委员会副主任，滁州市统计局局长、党组书记，滁州市统计局局长、定远县委副书记，县政府代县长，定远县委副书记，县政府县长、党组书记。2015年11月，万瑞健任中共定远县委书记</w:t>
        <w:br/>
      </w:r>
    </w:p>
    <w:p/>
    <w:p>
      <w:pPr>
        <w:pStyle w:val="Heading3"/>
      </w:pPr>
      <w:r>
        <w:t xml:space="preserve">安徽省  滁州市  凤阳县  </w:t>
      </w:r>
    </w:p>
    <w:p>
      <w:r>
        <w:rPr>
          <w:i/>
        </w:rPr>
        <w:t>王强    安徽省滁州市凤阳县县长</w:t>
      </w:r>
    </w:p>
    <w:p>
      <w:r>
        <w:t>性别:  男</w:t>
      </w:r>
    </w:p>
    <w:p>
      <w:r>
        <w:t xml:space="preserve">生年：  </w:t>
      </w:r>
    </w:p>
    <w:p>
      <w:r>
        <w:t xml:space="preserve">籍贯:  </w:t>
      </w:r>
    </w:p>
    <w:p>
      <w:r>
        <w:t xml:space="preserve">学历:  </w:t>
      </w:r>
    </w:p>
    <w:p>
      <w:r>
        <w:t xml:space="preserve">简历:  </w:t>
        <w:br/>
        <w:t>王强，现任安徽省滁州市凤阳县县长。</w:t>
        <w:br/>
      </w:r>
    </w:p>
    <w:p/>
    <w:p>
      <w:pPr>
        <w:pStyle w:val="Heading3"/>
      </w:pPr>
      <w:r>
        <w:t xml:space="preserve">安徽省  滁州市  凤阳县  </w:t>
      </w:r>
    </w:p>
    <w:p>
      <w:r>
        <w:rPr>
          <w:i/>
        </w:rPr>
        <w:t>杨德义    安徽省滁州市凤阳县委书记</w:t>
      </w:r>
    </w:p>
    <w:p>
      <w:r>
        <w:t>性别:  男</w:t>
      </w:r>
    </w:p>
    <w:p>
      <w:r>
        <w:t xml:space="preserve">生年：  </w:t>
      </w:r>
    </w:p>
    <w:p>
      <w:r>
        <w:t xml:space="preserve">籍贯:  </w:t>
      </w:r>
    </w:p>
    <w:p>
      <w:r>
        <w:t xml:space="preserve">学历:  </w:t>
      </w:r>
    </w:p>
    <w:p>
      <w:r>
        <w:t xml:space="preserve">简历:  </w:t>
        <w:br/>
        <w:t>杨德义，曾任安徽省滁州市南谯区委书记。</w:t>
        <w:br/>
      </w:r>
    </w:p>
    <w:p/>
    <w:p>
      <w:pPr>
        <w:pStyle w:val="Heading3"/>
      </w:pPr>
      <w:r>
        <w:t xml:space="preserve">安徽省  滁州市  天长市  </w:t>
      </w:r>
    </w:p>
    <w:p>
      <w:r>
        <w:rPr>
          <w:i/>
        </w:rPr>
        <w:t>朱大纲    安徽省滁州市天长市委副书记、市长</w:t>
      </w:r>
    </w:p>
    <w:p>
      <w:r>
        <w:t>性别:  男</w:t>
      </w:r>
    </w:p>
    <w:p>
      <w:r>
        <w:t xml:space="preserve">生年：  </w:t>
      </w:r>
    </w:p>
    <w:p>
      <w:r>
        <w:t xml:space="preserve">籍贯:  </w:t>
      </w:r>
    </w:p>
    <w:p>
      <w:r>
        <w:t xml:space="preserve">学历:  </w:t>
      </w:r>
    </w:p>
    <w:p>
      <w:r>
        <w:t xml:space="preserve">简历:  </w:t>
        <w:br/>
        <w:t>朱大纲，男，滁州人，1970年5月生，1993年7月参加工作，1994年10月加入中国共产党，研究生学历。</w:t>
        <w:br/>
        <w:br/>
        <w:t>1989.09--1993.07  山东大学（威海）中文系汉语言文学专业学生</w:t>
        <w:br/>
        <w:br/>
        <w:t>1993.07--1995.08  滁州市委政研室秘书</w:t>
        <w:br/>
        <w:br/>
        <w:t>1995.08--1997.01  共青团滁州市委干事、工农青年部副部长</w:t>
        <w:br/>
        <w:br/>
        <w:t xml:space="preserve">                 (其间:1995.12-1997.01 挂职任共青团安徽省</w:t>
        <w:br/>
        <w:br/>
        <w:t xml:space="preserve">                  委办公室秘书科副科长)</w:t>
        <w:br/>
        <w:br/>
        <w:t>1997.01--1998.02  滁州市委组织部研究室、干部一科副科级干事</w:t>
        <w:br/>
        <w:br/>
        <w:t>1998.02--2000.11  滁州市委组织部干部一科正科级干事</w:t>
        <w:br/>
        <w:br/>
        <w:t>2000.11--2004.03  滁州市委组织部干部一科副科长、主任科员</w:t>
        <w:br/>
        <w:br/>
        <w:t>2004.03--2006.05  滁州市纪委干部室主任</w:t>
        <w:br/>
        <w:br/>
        <w:t>2006.05--2008.08  凤阳县委常委、县纪委书记</w:t>
        <w:br/>
        <w:br/>
        <w:t>2008.08--2008.09  凤阳县委常委、县政府副县长人选</w:t>
        <w:br/>
        <w:br/>
        <w:t>2008.09--2010.11  凤阳县委常委、县政府常务副县长</w:t>
        <w:br/>
        <w:br/>
        <w:t xml:space="preserve">                 (期间:2006.09-2009.07在安徽省委党校研究生</w:t>
        <w:br/>
        <w:br/>
        <w:t xml:space="preserve">                  班经济管理专业学习；2010.04-2010.06 挂职</w:t>
        <w:br/>
        <w:br/>
        <w:t xml:space="preserve">                  担任浙江省金华市磐安县县长助理)</w:t>
        <w:br/>
        <w:br/>
        <w:t>2010.11--2013.04  琅琊区委副书记</w:t>
        <w:br/>
        <w:br/>
        <w:t>2013.04--2013.07  天长市委副书记</w:t>
        <w:br/>
        <w:br/>
        <w:t>2013.07--2015.02  天长市委副书记、市委党校校长</w:t>
        <w:br/>
        <w:br/>
        <w:t>2015.02—2015.03   天长市委副书记，市人民政府副市长、代市长、</w:t>
        <w:br/>
        <w:br/>
        <w:t xml:space="preserve">                  党组书记，市委党校校长</w:t>
        <w:br/>
        <w:br/>
        <w:t>2015.03—2015.05 天长市委副书记，市政府市长、党组书记，市委党校校长</w:t>
        <w:br/>
        <w:br/>
        <w:t>2015.05--        天长市委副书记、市长、党组书记</w:t>
        <w:br/>
        <w:br/>
        <w:t xml:space="preserve"> </w:t>
        <w:br/>
      </w:r>
    </w:p>
    <w:p/>
    <w:p>
      <w:pPr>
        <w:pStyle w:val="Heading3"/>
      </w:pPr>
      <w:r>
        <w:t xml:space="preserve">安徽省  滁州市  天长市  </w:t>
      </w:r>
    </w:p>
    <w:p>
      <w:r>
        <w:rPr>
          <w:i/>
        </w:rPr>
        <w:t>金维加    安徽滁州市政协副主席、安徽天长市委书记</w:t>
      </w:r>
    </w:p>
    <w:p>
      <w:r>
        <w:t>性别:  男</w:t>
      </w:r>
    </w:p>
    <w:p>
      <w:r>
        <w:t xml:space="preserve">生年：  </w:t>
      </w:r>
    </w:p>
    <w:p>
      <w:r>
        <w:t xml:space="preserve">籍贯:  </w:t>
      </w:r>
    </w:p>
    <w:p>
      <w:r>
        <w:t xml:space="preserve">学历:  </w:t>
      </w:r>
    </w:p>
    <w:p>
      <w:r>
        <w:t xml:space="preserve">简历:  </w:t>
        <w:br/>
        <w:t>1964年11月生，1985年5月加入中国共产党，1985年7月参加工作，中央党校研究生学历，法学学士，此前曾任安徽省定远县委常委、组织部部长，定远县委副书记，来安县县长，来安县委书记等职。</w:t>
        <w:br/>
        <w:br/>
        <w:t>2015年1月，金维加调任安徽天长市委书记。2016年1月，升任滁州市政协副主席</w:t>
        <w:br/>
      </w:r>
    </w:p>
    <w:p/>
    <w:p>
      <w:pPr>
        <w:pStyle w:val="Heading3"/>
      </w:pPr>
      <w:r>
        <w:t xml:space="preserve">安徽省  滁州市  明光市  </w:t>
      </w:r>
    </w:p>
    <w:p>
      <w:r>
        <w:rPr>
          <w:i/>
        </w:rPr>
        <w:t>余成林    安徽省滁州市明光市市长</w:t>
      </w:r>
    </w:p>
    <w:p>
      <w:r>
        <w:t>性别:  男</w:t>
      </w:r>
    </w:p>
    <w:p>
      <w:r>
        <w:t>生年：  1968年02月</w:t>
      </w:r>
    </w:p>
    <w:p>
      <w:r>
        <w:t>籍贯:  安徽滁州</w:t>
      </w:r>
    </w:p>
    <w:p>
      <w:r>
        <w:t xml:space="preserve">学历:  </w:t>
      </w:r>
    </w:p>
    <w:p>
      <w:r>
        <w:t xml:space="preserve">简历:  </w:t>
        <w:br/>
        <w:t xml:space="preserve">余成林，男，汉族，安徽滁州人，1968年3月出生，1990年7月参加工作，1996年7月加入中国共产党，大学学历，法学学士。现任明光市委副书记、市政府市长、党组书记。 1986.09—1990.07 安徽大学法律系法律专业学生 </w:t>
        <w:br/>
        <w:br/>
        <w:t xml:space="preserve">1990.07—1993.11 滁县地区行署（滁州市）司法局办事员、科员 </w:t>
        <w:br/>
        <w:br/>
        <w:t xml:space="preserve">1993.11—1994.04 滁州市人大常委会法工委秘书 </w:t>
        <w:br/>
        <w:br/>
        <w:t xml:space="preserve">1994.04—1998.01 滁州市人大常委会法工委副科级秘书 1998.01—2005.02 滁州市人大常委会内务司法工委主任科员（其间：2001.07—2004.07挂职任明光市马岗乡党委副书记、上岗村党支部第一书记） </w:t>
        <w:br/>
        <w:br/>
        <w:t xml:space="preserve">2005.02—2006.05 滁州市人大常委会内务司法工委副主任 2006.05—2008.09 定远县委常委、宣传部部长 </w:t>
        <w:br/>
        <w:br/>
        <w:t xml:space="preserve">2008.09—2010.06 定远县委常委、组织部部长 </w:t>
        <w:br/>
        <w:br/>
        <w:t xml:space="preserve">2010.06—2010.07 定远县委常委 </w:t>
        <w:br/>
        <w:br/>
        <w:t xml:space="preserve">2010.07—2011.08 定远县委常委、县政府副县长 </w:t>
        <w:br/>
        <w:br/>
        <w:t xml:space="preserve">2011.08—2012.01 定远县委副书记 </w:t>
        <w:br/>
        <w:br/>
        <w:t xml:space="preserve">2012.01—2013.06 定远县委副书记、县政协主席 </w:t>
        <w:br/>
        <w:br/>
        <w:t xml:space="preserve">2013.06—2013.08 明光市委副书记、市政府副市长、代市长、党组书记 </w:t>
        <w:br/>
        <w:br/>
        <w:t>2013.08— 明光市委副书记、市政府市长、党组书记</w:t>
        <w:br/>
      </w:r>
    </w:p>
    <w:p/>
    <w:p>
      <w:pPr>
        <w:pStyle w:val="Heading3"/>
      </w:pPr>
      <w:r>
        <w:t xml:space="preserve">安徽省  滁州市  明光市  </w:t>
      </w:r>
    </w:p>
    <w:p>
      <w:r>
        <w:rPr>
          <w:i/>
        </w:rPr>
        <w:t>许光友    安徽省滁州市明光市委书记</w:t>
      </w:r>
    </w:p>
    <w:p>
      <w:r>
        <w:t xml:space="preserve">性别:  </w:t>
      </w:r>
    </w:p>
    <w:p>
      <w:r>
        <w:t xml:space="preserve">生年：  </w:t>
      </w:r>
    </w:p>
    <w:p>
      <w:r>
        <w:t xml:space="preserve">籍贯:  </w:t>
      </w:r>
    </w:p>
    <w:p>
      <w:r>
        <w:t xml:space="preserve">学历:  </w:t>
      </w:r>
    </w:p>
    <w:p>
      <w:r>
        <w:t xml:space="preserve">简历:  </w:t>
        <w:br/>
        <w:t>许光友，现任安徽省滁州市明光市委书记。</w:t>
        <w:br/>
      </w:r>
    </w:p>
    <w:p/>
    <w:p>
      <w:pPr>
        <w:pStyle w:val="Heading3"/>
      </w:pPr>
      <w:r>
        <w:t xml:space="preserve">安徽省  阜阳市  颍州区  </w:t>
      </w:r>
    </w:p>
    <w:p>
      <w:r>
        <w:rPr>
          <w:i/>
        </w:rPr>
        <w:t>张俊杰    安徽省阜阳市颍州区区长</w:t>
      </w:r>
    </w:p>
    <w:p>
      <w:r>
        <w:t>性别:  女</w:t>
      </w:r>
    </w:p>
    <w:p>
      <w:r>
        <w:t xml:space="preserve">生年：  </w:t>
      </w:r>
    </w:p>
    <w:p>
      <w:r>
        <w:t>籍贯:  安徽界首人</w:t>
      </w:r>
    </w:p>
    <w:p>
      <w:r>
        <w:t>学历:  硕士</w:t>
      </w:r>
    </w:p>
    <w:p>
      <w:r>
        <w:t xml:space="preserve">简历:  </w:t>
        <w:br/>
        <w:t>张俊杰，女，汉族，1968年8月出生，安徽界首人，1990年7月参加工作，1992年10月加入中国共产党，省委党校研究生学历，现任中共颍州区委副书记、区政府区长。</w:t>
        <w:br/>
      </w:r>
    </w:p>
    <w:p/>
    <w:p>
      <w:pPr>
        <w:pStyle w:val="Heading3"/>
      </w:pPr>
      <w:r>
        <w:t xml:space="preserve">安徽省  阜阳市  颍州区  </w:t>
      </w:r>
    </w:p>
    <w:p>
      <w:r>
        <w:rPr>
          <w:i/>
        </w:rPr>
        <w:t>张华久    安徽省阜阳市颍州区区委书记</w:t>
      </w:r>
    </w:p>
    <w:p>
      <w:r>
        <w:t>性别:  男</w:t>
      </w:r>
    </w:p>
    <w:p>
      <w:r>
        <w:t xml:space="preserve">生年：  </w:t>
      </w:r>
    </w:p>
    <w:p>
      <w:r>
        <w:t xml:space="preserve">籍贯:  </w:t>
      </w:r>
    </w:p>
    <w:p>
      <w:r>
        <w:t xml:space="preserve">学历:  </w:t>
      </w:r>
    </w:p>
    <w:p>
      <w:r>
        <w:t xml:space="preserve">简历:  </w:t>
        <w:br/>
        <w:t>张华久，男，汉族，1965年10月出生，安徽阜南人，1983年3月参加工作，1988年7月加入中国共产党，中央党校研究生学历，现任中共颍州区委书记、区人武部党委第一书记。</w:t>
        <w:br/>
      </w:r>
    </w:p>
    <w:p/>
    <w:p>
      <w:pPr>
        <w:pStyle w:val="Heading3"/>
      </w:pPr>
      <w:r>
        <w:t xml:space="preserve">安徽省  阜阳市  颍东区  </w:t>
      </w:r>
    </w:p>
    <w:p>
      <w:r>
        <w:rPr>
          <w:i/>
        </w:rPr>
        <w:t>张银军    安徽省阜阳市颍东区区长</w:t>
      </w:r>
    </w:p>
    <w:p>
      <w:r>
        <w:t>性别:  男</w:t>
      </w:r>
    </w:p>
    <w:p>
      <w:r>
        <w:t xml:space="preserve">生年：  </w:t>
      </w:r>
    </w:p>
    <w:p>
      <w:r>
        <w:t xml:space="preserve">籍贯:  </w:t>
      </w:r>
    </w:p>
    <w:p>
      <w:r>
        <w:t xml:space="preserve">学历:  </w:t>
      </w:r>
    </w:p>
    <w:p>
      <w:r>
        <w:t xml:space="preserve">简历:  </w:t>
        <w:br/>
        <w:t>张银军，1992年7月参加工作，1995年8月入党，安徽省委党校在职研究生经管专业毕业。现任中共阜阳市颍东区委副书记、区政府区长。</w:t>
        <w:br/>
      </w:r>
    </w:p>
    <w:p/>
    <w:p>
      <w:pPr>
        <w:pStyle w:val="Heading3"/>
      </w:pPr>
      <w:r>
        <w:t xml:space="preserve">安徽省  阜阳市  颍东区  </w:t>
      </w:r>
    </w:p>
    <w:p>
      <w:r>
        <w:rPr>
          <w:i/>
        </w:rPr>
        <w:t>顾恒中    安徽省阜阳市颍州区委书记</w:t>
      </w:r>
    </w:p>
    <w:p>
      <w:r>
        <w:t>性别:  男</w:t>
      </w:r>
    </w:p>
    <w:p>
      <w:r>
        <w:t xml:space="preserve">生年：  </w:t>
      </w:r>
    </w:p>
    <w:p>
      <w:r>
        <w:t>籍贯:  安徽泗县</w:t>
      </w:r>
    </w:p>
    <w:p>
      <w:r>
        <w:t>学历:  研究生</w:t>
      </w:r>
    </w:p>
    <w:p>
      <w:r>
        <w:t xml:space="preserve">简历:  </w:t>
        <w:br/>
        <w:t>顾恒中，男，汉族，1966年7月出生，安徽泗县人，1988年8月参加工作，1992年1月加入中国共产党，研究生学历，现任中共颍东区委书记、区人武部党委第一书记。</w:t>
        <w:br/>
      </w:r>
    </w:p>
    <w:p/>
    <w:p>
      <w:pPr>
        <w:pStyle w:val="Heading3"/>
      </w:pPr>
      <w:r>
        <w:t xml:space="preserve">安徽省  阜阳市  颍泉区  </w:t>
      </w:r>
    </w:p>
    <w:p>
      <w:r>
        <w:rPr>
          <w:i/>
        </w:rPr>
        <w:t>虞建斌    安徽省阜阳市颍泉区区长</w:t>
      </w:r>
    </w:p>
    <w:p>
      <w:r>
        <w:t>性别:  男</w:t>
      </w:r>
    </w:p>
    <w:p>
      <w:r>
        <w:t xml:space="preserve">生年：  </w:t>
      </w:r>
    </w:p>
    <w:p>
      <w:r>
        <w:t xml:space="preserve">籍贯:  </w:t>
      </w:r>
    </w:p>
    <w:p>
      <w:r>
        <w:t xml:space="preserve">学历:  </w:t>
      </w:r>
    </w:p>
    <w:p>
      <w:r>
        <w:t xml:space="preserve">简历:  </w:t>
        <w:br/>
        <w:t>虞建斌，男，汉族，1970年11月出生，安徽望江人，1994年8月参加工作，1998年12月入党，本科学历。现任颍泉区委委员、常委、副书记，区政府区长。</w:t>
        <w:br/>
      </w:r>
    </w:p>
    <w:p/>
    <w:p>
      <w:pPr>
        <w:pStyle w:val="Heading3"/>
      </w:pPr>
      <w:r>
        <w:t xml:space="preserve">安徽省  阜阳市  颍泉区  </w:t>
      </w:r>
    </w:p>
    <w:p>
      <w:r>
        <w:rPr>
          <w:i/>
        </w:rPr>
        <w:t>刘洪洁    安徽省阜阳市颍泉区委书记</w:t>
      </w:r>
    </w:p>
    <w:p>
      <w:r>
        <w:t xml:space="preserve">性别:  </w:t>
      </w:r>
    </w:p>
    <w:p>
      <w:r>
        <w:t xml:space="preserve">生年：  </w:t>
      </w:r>
    </w:p>
    <w:p>
      <w:r>
        <w:t xml:space="preserve">籍贯:  </w:t>
      </w:r>
    </w:p>
    <w:p>
      <w:r>
        <w:t xml:space="preserve">学历:  </w:t>
      </w:r>
    </w:p>
    <w:p>
      <w:r>
        <w:t xml:space="preserve">简历:  </w:t>
        <w:br/>
        <w:t>刘洪洁，1995年7月参加工作，中共党员，研究生学历，省委党校经济管理专业毕业。现任中共阜阳市颍泉区委书记，区人武部党委第一书记。</w:t>
        <w:br/>
      </w:r>
    </w:p>
    <w:p/>
    <w:p>
      <w:pPr>
        <w:pStyle w:val="Heading3"/>
      </w:pPr>
      <w:r>
        <w:t xml:space="preserve">安徽省  阜阳市  临泉县  </w:t>
      </w:r>
    </w:p>
    <w:p>
      <w:r>
        <w:rPr>
          <w:i/>
        </w:rPr>
        <w:t>梁永勤    安徽省阜阳市临泉县县长</w:t>
      </w:r>
    </w:p>
    <w:p>
      <w:r>
        <w:t>性别:  男</w:t>
      </w:r>
    </w:p>
    <w:p>
      <w:r>
        <w:t xml:space="preserve">生年：  </w:t>
      </w:r>
    </w:p>
    <w:p>
      <w:r>
        <w:t xml:space="preserve">籍贯:  </w:t>
      </w:r>
    </w:p>
    <w:p>
      <w:r>
        <w:t xml:space="preserve">学历:  </w:t>
      </w:r>
    </w:p>
    <w:p>
      <w:r>
        <w:t xml:space="preserve">简历:  </w:t>
        <w:br/>
        <w:t>梁永勤，安徽省阜阳市临泉县县长。</w:t>
        <w:br/>
      </w:r>
    </w:p>
    <w:p/>
    <w:p>
      <w:pPr>
        <w:pStyle w:val="Heading3"/>
      </w:pPr>
      <w:r>
        <w:t xml:space="preserve">安徽省  阜阳市  临泉县  </w:t>
      </w:r>
    </w:p>
    <w:p>
      <w:r>
        <w:rPr>
          <w:i/>
        </w:rPr>
        <w:t>邓真晓    安徽省阜阳市临泉县委书记</w:t>
      </w:r>
    </w:p>
    <w:p>
      <w:r>
        <w:t xml:space="preserve">性别:  </w:t>
      </w:r>
    </w:p>
    <w:p>
      <w:r>
        <w:t xml:space="preserve">生年：  </w:t>
      </w:r>
    </w:p>
    <w:p>
      <w:r>
        <w:t xml:space="preserve">籍贯:  </w:t>
      </w:r>
    </w:p>
    <w:p>
      <w:r>
        <w:t xml:space="preserve">学历:  </w:t>
      </w:r>
    </w:p>
    <w:p>
      <w:r>
        <w:t xml:space="preserve">简历:  </w:t>
        <w:br/>
        <w:t>邓真晓，现任安徽省阜阳市临泉县委书记。</w:t>
        <w:br/>
      </w:r>
    </w:p>
    <w:p/>
    <w:p>
      <w:pPr>
        <w:pStyle w:val="Heading3"/>
      </w:pPr>
      <w:r>
        <w:t xml:space="preserve">安徽省  阜阳市  太和县  </w:t>
      </w:r>
    </w:p>
    <w:p>
      <w:r>
        <w:rPr>
          <w:i/>
        </w:rPr>
        <w:t>刘牧愚    安徽省阜阳市太和县县长</w:t>
      </w:r>
    </w:p>
    <w:p>
      <w:r>
        <w:t>性别:  男</w:t>
      </w:r>
    </w:p>
    <w:p>
      <w:r>
        <w:t>生年：  1972年01月</w:t>
      </w:r>
    </w:p>
    <w:p>
      <w:r>
        <w:t>籍贯:  安徽涡阳</w:t>
      </w:r>
    </w:p>
    <w:p>
      <w:r>
        <w:t>学历:  学士</w:t>
      </w:r>
    </w:p>
    <w:p>
      <w:r>
        <w:t xml:space="preserve">简历:  </w:t>
        <w:br/>
        <w:t>刘牧愚，男，安徽涡阳县人，汉族，1972年1月生，1995年7月参加工作，1999年8月入党，安徽师范大学汉语言文学专业毕业。现任太和县委副书记、县政府县长。</w:t>
        <w:br/>
        <w:br/>
        <w:t xml:space="preserve">　　1995.07-1997.07　阜阳一中教师；</w:t>
        <w:br/>
        <w:br/>
        <w:t xml:space="preserve">　　1997.07-1998.11　市委组织部干部培训科科员；</w:t>
        <w:br/>
        <w:br/>
        <w:t xml:space="preserve">　　1998.11-2000.05　市委组织部研究室科员；</w:t>
        <w:br/>
        <w:br/>
        <w:t xml:space="preserve">　　2000.05-2005.12　市委组织部研究室副主任科员；</w:t>
        <w:br/>
        <w:br/>
        <w:t xml:space="preserve">　　2005.12-2007.11　市委组织部研究室副主任、主任科员；</w:t>
        <w:br/>
        <w:br/>
        <w:t xml:space="preserve">　　2007.11-2009.07　市委组织部研究室主任；</w:t>
        <w:br/>
        <w:br/>
        <w:t xml:space="preserve">　　2009.07-2010.11　市民政局副局长、党组成员；</w:t>
        <w:br/>
        <w:br/>
        <w:t xml:space="preserve">　　2010.11-2014.04　太和县委常委、组织部部长；</w:t>
        <w:br/>
        <w:br/>
        <w:t xml:space="preserve">　　2014.04-2016.05　太和县委常委、县人民政府常务副县长、党组副书记。</w:t>
        <w:br/>
        <w:br/>
        <w:t xml:space="preserve">　　2016.05-2016.07　太和县委副书记、县政府代理县长。</w:t>
        <w:br/>
        <w:br/>
        <w:t xml:space="preserve">　　2016.07-　　　　 太和县委副书记、县政府县长。</w:t>
        <w:br/>
      </w:r>
    </w:p>
    <w:p/>
    <w:p>
      <w:pPr>
        <w:pStyle w:val="Heading3"/>
      </w:pPr>
      <w:r>
        <w:t xml:space="preserve">安徽省  阜阳市  太和县  </w:t>
      </w:r>
    </w:p>
    <w:p>
      <w:r>
        <w:rPr>
          <w:i/>
        </w:rPr>
        <w:t>杨波    安徽省阜阳市太和县委书记</w:t>
      </w:r>
    </w:p>
    <w:p>
      <w:r>
        <w:t>性别:  男</w:t>
      </w:r>
    </w:p>
    <w:p>
      <w:r>
        <w:t xml:space="preserve">生年：  </w:t>
      </w:r>
    </w:p>
    <w:p>
      <w:r>
        <w:t xml:space="preserve">籍贯:  </w:t>
      </w:r>
    </w:p>
    <w:p>
      <w:r>
        <w:t xml:space="preserve">学历:  </w:t>
      </w:r>
    </w:p>
    <w:p>
      <w:r>
        <w:t xml:space="preserve">简历:  </w:t>
        <w:br/>
        <w:t>杨波，男，汉族，安徽怀远人，1971年11月生，1996年3月加入中国共产党，1996年7月参加工作，安徽中医学院毕业。</w:t>
        <w:br/>
        <w:br/>
        <w:t>现任安徽省阜阳市太和县委书记。</w:t>
        <w:br/>
      </w:r>
    </w:p>
    <w:p/>
    <w:p>
      <w:pPr>
        <w:pStyle w:val="Heading3"/>
      </w:pPr>
      <w:r>
        <w:t xml:space="preserve">安徽省  阜阳市  阜南县  </w:t>
      </w:r>
    </w:p>
    <w:p>
      <w:r>
        <w:rPr>
          <w:i/>
        </w:rPr>
        <w:t>李云川    安徽省阜阳市阜南县县长</w:t>
      </w:r>
    </w:p>
    <w:p>
      <w:r>
        <w:t>性别:  男</w:t>
      </w:r>
    </w:p>
    <w:p>
      <w:r>
        <w:t xml:space="preserve">生年：  </w:t>
      </w:r>
    </w:p>
    <w:p>
      <w:r>
        <w:t>籍贯:  安徽阜阳人</w:t>
      </w:r>
    </w:p>
    <w:p>
      <w:r>
        <w:t xml:space="preserve">学历:  </w:t>
      </w:r>
    </w:p>
    <w:p>
      <w:r>
        <w:t xml:space="preserve">简历:  </w:t>
        <w:br/>
        <w:t xml:space="preserve">    李云川，男，汉族，安徽阜阳人，中共党员，省委党校研究生学历。</w:t>
        <w:br/>
        <w:br/>
        <w:t xml:space="preserve">    1996年参加工作，曾任共青团安徽省阜阳市委副书记；</w:t>
        <w:br/>
        <w:br/>
        <w:t xml:space="preserve">    2009年12月共青团安徽省阜阳市委书记、党组书记；</w:t>
        <w:br/>
        <w:br/>
        <w:t xml:space="preserve">    2013年5月安徽省阜南县委副书记（保留原正县级待遇）；</w:t>
        <w:br/>
        <w:br/>
        <w:t xml:space="preserve">    2014年2月安徽省阜南县委副书记、副县长；</w:t>
        <w:br/>
        <w:br/>
        <w:t xml:space="preserve">    2015年6月24日安徽省阜南县委副书记、代县长；</w:t>
        <w:br/>
        <w:br/>
        <w:t xml:space="preserve">    2015年6月28日，阜南县第十五届人民代表大会第四次会议选举李云川同志为阜南县人民政府县长。</w:t>
        <w:br/>
      </w:r>
    </w:p>
    <w:p/>
    <w:p>
      <w:pPr>
        <w:pStyle w:val="Heading3"/>
      </w:pPr>
      <w:r>
        <w:t xml:space="preserve">安徽省  阜阳市  阜南县  </w:t>
      </w:r>
    </w:p>
    <w:p>
      <w:r>
        <w:rPr>
          <w:i/>
        </w:rPr>
        <w:t>崔黎    安徽省阜阳市阜南县委书记、县长</w:t>
      </w:r>
    </w:p>
    <w:p>
      <w:r>
        <w:t>性别:  男</w:t>
      </w:r>
    </w:p>
    <w:p>
      <w:r>
        <w:t xml:space="preserve">生年：  </w:t>
      </w:r>
    </w:p>
    <w:p>
      <w:r>
        <w:t xml:space="preserve">籍贯:  </w:t>
      </w:r>
    </w:p>
    <w:p>
      <w:r>
        <w:t xml:space="preserve">学历:  </w:t>
      </w:r>
    </w:p>
    <w:p>
      <w:r>
        <w:t xml:space="preserve">简历:  </w:t>
        <w:br/>
        <w:t>崔黎，现任安徽省阜阳市阜南县委书记、县长。</w:t>
        <w:br/>
      </w:r>
    </w:p>
    <w:p/>
    <w:p>
      <w:pPr>
        <w:pStyle w:val="Heading3"/>
      </w:pPr>
      <w:r>
        <w:t xml:space="preserve">安徽省  阜阳市  颍上县  </w:t>
      </w:r>
    </w:p>
    <w:p>
      <w:r>
        <w:rPr>
          <w:i/>
        </w:rPr>
        <w:t>窦灿辉    安徽省阜阳市颍上县县长</w:t>
      </w:r>
    </w:p>
    <w:p>
      <w:r>
        <w:t>性别:  男</w:t>
      </w:r>
    </w:p>
    <w:p>
      <w:r>
        <w:t xml:space="preserve">生年：  </w:t>
      </w:r>
    </w:p>
    <w:p>
      <w:r>
        <w:t xml:space="preserve">籍贯:  </w:t>
      </w:r>
    </w:p>
    <w:p>
      <w:r>
        <w:t xml:space="preserve">学历:  </w:t>
      </w:r>
    </w:p>
    <w:p>
      <w:r>
        <w:t xml:space="preserve">简历:  </w:t>
        <w:br/>
        <w:t>窦灿辉，男，汉族，太和县人，大学文化。1968年11月出生，1993年7月入党，1990年7月参加工作。现任中共颍上县委副书记、县长。</w:t>
        <w:br/>
        <w:br/>
        <w:t>1986年9月至1990年7月，安徽大学法学专业学生;</w:t>
        <w:br/>
        <w:br/>
        <w:t>1990年7月至1997年7月，太和县政府办公室工作;</w:t>
        <w:br/>
        <w:br/>
        <w:t>1997年7月至2000年6月，太和县政府办公室副科级秘书、法制局局长;</w:t>
        <w:br/>
        <w:br/>
        <w:t>2000年6月至2002年1月，太和县政府办公室副主任、党组成员、法制局局长(正科级);</w:t>
        <w:br/>
        <w:br/>
        <w:t>2002年1月至2004年3月，太和县政府办公室副主任、党组副书记、法制局局长;</w:t>
        <w:br/>
        <w:br/>
        <w:t>2004年3月至2005年10月，阜阳市政府法制办公室副主任;</w:t>
        <w:br/>
        <w:br/>
        <w:t>2005年10月至2007年1月，阜阳市政府法制办公室副主任、党组成员;</w:t>
        <w:br/>
        <w:br/>
        <w:t>2007年1月至2007年3月，临泉县人民法院院长候选人;</w:t>
        <w:br/>
        <w:br/>
        <w:t>2007年3月至2011年11月，临泉县人民法院院长;</w:t>
        <w:br/>
        <w:br/>
        <w:t>2011年11月至2013年5月，阜阳市中级人民法院副院长、党组成员、审委会委员;</w:t>
        <w:br/>
        <w:br/>
        <w:t>2013年5月至2014年9月，中共颍上县委副书记。</w:t>
        <w:br/>
        <w:br/>
        <w:t>2014年9月至今，中共颍上县委副书记、县长。</w:t>
        <w:br/>
      </w:r>
    </w:p>
    <w:p/>
    <w:p>
      <w:pPr>
        <w:pStyle w:val="Heading3"/>
      </w:pPr>
      <w:r>
        <w:t xml:space="preserve">安徽省  阜阳市  颍上县  </w:t>
      </w:r>
    </w:p>
    <w:p>
      <w:r>
        <w:rPr>
          <w:i/>
        </w:rPr>
        <w:t>熊德超    安徽省阜阳市颍上县委书记</w:t>
      </w:r>
    </w:p>
    <w:p>
      <w:r>
        <w:t>性别:  男</w:t>
      </w:r>
    </w:p>
    <w:p>
      <w:r>
        <w:t xml:space="preserve">生年：  </w:t>
      </w:r>
    </w:p>
    <w:p>
      <w:r>
        <w:t xml:space="preserve">籍贯:  </w:t>
      </w:r>
    </w:p>
    <w:p>
      <w:r>
        <w:t xml:space="preserve">学历:  </w:t>
      </w:r>
    </w:p>
    <w:p>
      <w:r>
        <w:t xml:space="preserve">简历:  </w:t>
        <w:br/>
        <w:t>熊德超，男，1964年2月出生，汉族，安徽阜南县人，1984年11月参加工作，1984年11月入党，大学学历，中央党校本科函授行政管理学专业。现任中共颍上县委书记、县人大常委会主任、县人武部党委第一书记。</w:t>
        <w:br/>
        <w:br/>
        <w:t>1984年11月至1986年9月，阜南县郜台乡民政助理员;</w:t>
        <w:br/>
        <w:br/>
        <w:t>1986年9月至1989年6月，阜南县曹集区团委副书记;</w:t>
        <w:br/>
        <w:br/>
        <w:t>1989年6月至1991年6月，阜南县安岗乡党委副书记、乡长;</w:t>
        <w:br/>
        <w:br/>
        <w:t>1991年6月至1992年3月，阜南县安岗乡党委书记;</w:t>
        <w:br/>
        <w:br/>
        <w:t>1992年3月至1996年9月，阜南县郜台乡党委书记(其间：1993年09月至1995年09在安徽省农经干部管理学院国民经济管理专业学习);</w:t>
        <w:br/>
        <w:br/>
        <w:t>1996年9月至1997年4月，阜南县中岗镇党委书记(副县级);</w:t>
        <w:br/>
        <w:br/>
        <w:t>1997年4月至1998年4月，阜南县财贸办公室主任、党委副书记;</w:t>
        <w:br/>
        <w:br/>
        <w:t>1998年4月至1998年12月，阜南县政府县长助理、财办主任;</w:t>
        <w:br/>
        <w:br/>
        <w:t>1998年12月至2004年12月，阜南县人民政府副县长(其间：1998年8月至2000年12在中央党校本科函授行政管理学专业学习,2001年3月至2001年12在省委党校中青班学习);</w:t>
        <w:br/>
        <w:br/>
        <w:t>2004年12月至2006年8月，阜南县委常委、政法委书记;</w:t>
        <w:br/>
        <w:br/>
        <w:t>2006年8月至2009年5月，阜南县委常委、县人民政府常务副县长;</w:t>
        <w:br/>
        <w:br/>
        <w:t>2009年5月至2010年1月，颍上县委委员、常委、副书记;县人民政府代理县长。</w:t>
        <w:br/>
        <w:br/>
        <w:t>2010年1月至2014年2月，颍上县委委员、常委、副书记;县人民政府县长。</w:t>
        <w:br/>
        <w:br/>
        <w:t>2014年2月至2014年9月，任中共颍上县县委书记、县人民政府县长、县人武部党委第一书记。</w:t>
        <w:br/>
        <w:br/>
        <w:t>2014年9月至今，任中共颍上县县委书记、县人大常委会主任、县人武部党委第一书记。</w:t>
        <w:br/>
      </w:r>
    </w:p>
    <w:p/>
    <w:p>
      <w:pPr>
        <w:pStyle w:val="Heading3"/>
      </w:pPr>
      <w:r>
        <w:t xml:space="preserve">安徽省  阜阳市  界首市  </w:t>
      </w:r>
    </w:p>
    <w:p>
      <w:r>
        <w:rPr>
          <w:i/>
        </w:rPr>
        <w:t>何逢阳    安徽省阜阳市界首市市长</w:t>
      </w:r>
    </w:p>
    <w:p>
      <w:r>
        <w:t>性别:  男</w:t>
      </w:r>
    </w:p>
    <w:p>
      <w:r>
        <w:t xml:space="preserve">生年：  </w:t>
      </w:r>
    </w:p>
    <w:p>
      <w:r>
        <w:t xml:space="preserve">籍贯:  </w:t>
      </w:r>
    </w:p>
    <w:p>
      <w:r>
        <w:t xml:space="preserve">学历:  </w:t>
      </w:r>
    </w:p>
    <w:p>
      <w:r>
        <w:t xml:space="preserve">简历:  </w:t>
        <w:br/>
        <w:t>何逢阳，现任安徽省阜阳市界首市市长。</w:t>
        <w:br/>
        <w:br/>
        <w:t>1994.09-1998.08 安徽大学生物系学生；</w:t>
        <w:br/>
        <w:br/>
        <w:t>1998.08-2004.04 合肥蜀山区人才中心、蜀山区机关事务管理处工作；</w:t>
        <w:br/>
        <w:br/>
        <w:t>2004.04-2005.04 安徽省政府发展研究中心办公室工作；</w:t>
        <w:br/>
        <w:br/>
        <w:t>2005.04-2006.01 决策杂志社内刊部副主任（副科级）；</w:t>
        <w:br/>
        <w:br/>
        <w:t>2006.01-2009.01 省公共政策咨询服务中心聘任主任助理兼办公室主任（正科级）；</w:t>
        <w:br/>
        <w:br/>
        <w:t>2009.01-2009.07 决策杂志社办公室主任（期间：2002.03-2005.01在中国科技大学公共管理硕士专业学习；</w:t>
        <w:br/>
        <w:br/>
        <w:t>2006.09-2009.07在中山大学行政管理博士专业学习；</w:t>
        <w:br/>
        <w:br/>
        <w:t>2008.05-2009.07在蚌埠市固镇县人民政府挂职县长助理、党组成员）；</w:t>
        <w:br/>
        <w:br/>
        <w:t>2009.07-2013.05 阜阳经济技术开发区管委会副主任、工委委员(公选)；</w:t>
        <w:br/>
        <w:br/>
        <w:t>2013.05-2014.09 阜阳经济技术开发区管委会副主任、工委委员(公选)、界首市委副书记（挂）；</w:t>
        <w:br/>
        <w:br/>
        <w:t>2014.09-2014.10界首市委副书记、代市长；</w:t>
        <w:br/>
        <w:br/>
        <w:t>2014.10至今，界首市委副书记、市长。</w:t>
        <w:br/>
      </w:r>
    </w:p>
    <w:p/>
    <w:p>
      <w:pPr>
        <w:pStyle w:val="Heading3"/>
      </w:pPr>
      <w:r>
        <w:t xml:space="preserve">安徽省  阜阳市  界首市  </w:t>
      </w:r>
    </w:p>
    <w:p>
      <w:r>
        <w:rPr>
          <w:i/>
        </w:rPr>
        <w:t>徐会东    安徽省阜阳市界首市市委书记</w:t>
      </w:r>
    </w:p>
    <w:p>
      <w:r>
        <w:t>性别:  男</w:t>
      </w:r>
    </w:p>
    <w:p>
      <w:r>
        <w:t xml:space="preserve">生年：  </w:t>
      </w:r>
    </w:p>
    <w:p>
      <w:r>
        <w:t xml:space="preserve">籍贯:  </w:t>
      </w:r>
    </w:p>
    <w:p>
      <w:r>
        <w:t xml:space="preserve">学历:  </w:t>
      </w:r>
    </w:p>
    <w:p>
      <w:r>
        <w:t xml:space="preserve">简历:  </w:t>
        <w:br/>
        <w:t>徐会东，男，安徽阜阳市人，汉族，1966年11月生，1989年7月参加工作，1988年12月入党，北京农业大学农学系专业毕业。现任太和县委副书记、县人民政府县长、党组书记。</w:t>
        <w:br/>
        <w:br/>
        <w:t>1989年7月在阜阳肉联厂工作；</w:t>
        <w:br/>
        <w:br/>
        <w:t>1992年6月任阜阳行署办公室秘书科科员；</w:t>
        <w:br/>
        <w:br/>
        <w:t>1994年8月任阜阳行署（市政府）办公室秘书科副科级秘书；</w:t>
        <w:br/>
        <w:br/>
        <w:t>1997年11月任阜阳市政府办公室秘书科科长；</w:t>
        <w:br/>
        <w:br/>
        <w:t>2003年1月任阜阳市政府办公室副主任、党组成员；</w:t>
        <w:br/>
        <w:br/>
        <w:t>2007年1月任临泉县委常委、县人民政府副县长候选人；</w:t>
        <w:br/>
        <w:br/>
        <w:t>2007年03月-2010年02月 临泉县委常委、县政府副县长；</w:t>
        <w:br/>
        <w:br/>
        <w:t>2010年02月-2015年06月 太和县委副书记、县政府县长。</w:t>
        <w:br/>
      </w:r>
    </w:p>
    <w:p/>
    <w:p>
      <w:pPr>
        <w:pStyle w:val="Heading3"/>
      </w:pPr>
      <w:r>
        <w:t xml:space="preserve">安徽省  宿州市  埇桥区  </w:t>
      </w:r>
    </w:p>
    <w:p>
      <w:r>
        <w:rPr>
          <w:i/>
        </w:rPr>
        <w:t>张建军    安徽省宿州市埇桥区副书记、区长</w:t>
      </w:r>
    </w:p>
    <w:p>
      <w:r>
        <w:t>性别:  男</w:t>
      </w:r>
    </w:p>
    <w:p>
      <w:r>
        <w:t xml:space="preserve">生年：  </w:t>
      </w:r>
    </w:p>
    <w:p>
      <w:r>
        <w:t xml:space="preserve">籍贯:  </w:t>
      </w:r>
    </w:p>
    <w:p>
      <w:r>
        <w:t xml:space="preserve">学历:  </w:t>
      </w:r>
    </w:p>
    <w:p>
      <w:r>
        <w:t xml:space="preserve">简历:  </w:t>
        <w:br/>
        <w:t>现任埇桥区副书记、区长</w:t>
        <w:br/>
      </w:r>
    </w:p>
    <w:p/>
    <w:p>
      <w:pPr>
        <w:pStyle w:val="Heading3"/>
      </w:pPr>
      <w:r>
        <w:t xml:space="preserve">安徽省  宿州市  埇桥区  </w:t>
      </w:r>
    </w:p>
    <w:p>
      <w:r>
        <w:rPr>
          <w:i/>
        </w:rPr>
        <w:t>王启荣    埇桥区委书记、宿马园区管委会主任：王启荣</w:t>
      </w:r>
    </w:p>
    <w:p>
      <w:r>
        <w:t>性别:  男</w:t>
      </w:r>
    </w:p>
    <w:p>
      <w:r>
        <w:t xml:space="preserve">生年：  </w:t>
      </w:r>
    </w:p>
    <w:p>
      <w:r>
        <w:t xml:space="preserve">籍贯:  </w:t>
      </w:r>
    </w:p>
    <w:p>
      <w:r>
        <w:t xml:space="preserve">学历:  </w:t>
      </w:r>
    </w:p>
    <w:p>
      <w:r>
        <w:t xml:space="preserve">简历:  </w:t>
        <w:br/>
        <w:t>主持区委全面工作</w:t>
        <w:br/>
      </w:r>
    </w:p>
    <w:p/>
    <w:p>
      <w:pPr>
        <w:pStyle w:val="Heading3"/>
      </w:pPr>
      <w:r>
        <w:t xml:space="preserve">安徽省  宿州市  砀山县  </w:t>
      </w:r>
    </w:p>
    <w:p>
      <w:r>
        <w:rPr>
          <w:i/>
        </w:rPr>
        <w:t>陶广宏    安徽省宿州市砀山县代县长</w:t>
      </w:r>
    </w:p>
    <w:p>
      <w:r>
        <w:t>性别:  男</w:t>
      </w:r>
    </w:p>
    <w:p>
      <w:r>
        <w:t xml:space="preserve">生年：  </w:t>
      </w:r>
    </w:p>
    <w:p>
      <w:r>
        <w:t xml:space="preserve">籍贯:  </w:t>
      </w:r>
    </w:p>
    <w:p>
      <w:r>
        <w:t xml:space="preserve">学历:  </w:t>
      </w:r>
    </w:p>
    <w:p>
      <w:r>
        <w:t xml:space="preserve">简历:  </w:t>
        <w:br/>
        <w:t>陶广宏，男，现任安徽省宿州市砀山县代县长。</w:t>
        <w:br/>
      </w:r>
    </w:p>
    <w:p/>
    <w:p>
      <w:pPr>
        <w:pStyle w:val="Heading3"/>
      </w:pPr>
      <w:r>
        <w:t xml:space="preserve">安徽省  宿州市  砀山县  </w:t>
      </w:r>
    </w:p>
    <w:p>
      <w:r>
        <w:rPr>
          <w:i/>
        </w:rPr>
        <w:t>王广敏    安徽省宿州市砀山县委书记</w:t>
      </w:r>
    </w:p>
    <w:p>
      <w:r>
        <w:t>性别:  男</w:t>
      </w:r>
    </w:p>
    <w:p>
      <w:r>
        <w:t xml:space="preserve">生年：  </w:t>
      </w:r>
    </w:p>
    <w:p>
      <w:r>
        <w:t xml:space="preserve">籍贯:  </w:t>
      </w:r>
    </w:p>
    <w:p>
      <w:r>
        <w:t xml:space="preserve">学历:  </w:t>
      </w:r>
    </w:p>
    <w:p>
      <w:r>
        <w:t xml:space="preserve">简历:  </w:t>
        <w:br/>
        <w:t>王广敏，男，2015年9月任砀山县委书记。</w:t>
        <w:br/>
      </w:r>
    </w:p>
    <w:p/>
    <w:p>
      <w:pPr>
        <w:pStyle w:val="Heading3"/>
      </w:pPr>
      <w:r>
        <w:t xml:space="preserve">安徽省  宿州市  萧县  </w:t>
      </w:r>
    </w:p>
    <w:p>
      <w:r>
        <w:rPr>
          <w:i/>
        </w:rPr>
        <w:t>武戈    安徽省宿州市萧县县长</w:t>
      </w:r>
    </w:p>
    <w:p>
      <w:r>
        <w:t>性别:  男</w:t>
      </w:r>
    </w:p>
    <w:p>
      <w:r>
        <w:t xml:space="preserve">生年：  </w:t>
      </w:r>
    </w:p>
    <w:p>
      <w:r>
        <w:t xml:space="preserve">籍贯:  </w:t>
      </w:r>
    </w:p>
    <w:p>
      <w:r>
        <w:t xml:space="preserve">学历:  </w:t>
      </w:r>
    </w:p>
    <w:p>
      <w:r>
        <w:t xml:space="preserve">简历:  </w:t>
        <w:br/>
        <w:t>武戈，男，1972年1月出生，汉族，山西武乡人，1998年12月加入中国共产党，安徽省委党校函授学院经济管理专业，大学学历。</w:t>
        <w:br/>
        <w:br/>
        <w:t xml:space="preserve"> </w:t>
        <w:br/>
        <w:t>1990.09-1992.07  安徽银行学校城市金融专业学习</w:t>
        <w:br/>
        <w:br/>
        <w:t xml:space="preserve"> </w:t>
        <w:br/>
        <w:t>1992.09-2000.05  中国银行宿州分行历任出纳、会计、零售业务部副主任（副科级）</w:t>
        <w:br/>
        <w:br/>
        <w:t xml:space="preserve"> </w:t>
        <w:br/>
        <w:t>2000.05-2002.10  宿州市发展计划委员会固定资产投资科副主任科员,宿州市发展计划委员会固定资产投资科科长</w:t>
        <w:br/>
        <w:br/>
        <w:t xml:space="preserve"> </w:t>
        <w:br/>
        <w:t>（其间：2003.08—2005.12在安徽省委党校函授学院经济管理专业学习）</w:t>
        <w:br/>
        <w:br/>
        <w:t xml:space="preserve"> </w:t>
        <w:br/>
        <w:t>2007.08-2010.01  宿州市重点项目办公室主任</w:t>
        <w:br/>
        <w:br/>
        <w:t xml:space="preserve"> </w:t>
        <w:br/>
        <w:t>2010.01-2012.06  宿州市发改委副主任、党组成员</w:t>
        <w:br/>
        <w:br/>
        <w:t xml:space="preserve"> </w:t>
        <w:br/>
        <w:t>2012.06-2012.08  宿州市工业投资集团有限公司董事长、总经理，市高新建设投资有限公司总经理（按正处级配备，聘期三年）</w:t>
        <w:br/>
        <w:br/>
        <w:t xml:space="preserve"> </w:t>
        <w:br/>
        <w:t>2012.08-2013.02  宿州市工业投资集团有限公司董事长、总经理，市高新建设投资有限公司总经理（按正处级配备，聘期三年），兼任市高新技术产业开发区管委会副主任、党工委委员</w:t>
        <w:br/>
        <w:br/>
        <w:t xml:space="preserve"> </w:t>
        <w:br/>
        <w:t>2013.02-2013.09  宿州市建设投资有限责任公司总经理（聘期三年）</w:t>
        <w:br/>
        <w:br/>
        <w:t xml:space="preserve"> </w:t>
        <w:br/>
        <w:t>2013.09-2015.03  宿州市建设投资集团（控股）有限公司董事长、总经理（聘期三年）</w:t>
        <w:br/>
        <w:br/>
        <w:t xml:space="preserve"> </w:t>
        <w:br/>
        <w:t>2015.03-2015.07  萧县县委委员、常委、副书记（正处级） 四届宿州市政协委员</w:t>
        <w:br/>
        <w:br/>
        <w:t xml:space="preserve"> </w:t>
        <w:br/>
        <w:t xml:space="preserve">2015.07-2015.08  萧县县委委员、常委、副书记（正处级） 四届宿州市政协委员、萧县人民政府代县长 </w:t>
        <w:br/>
        <w:br/>
      </w:r>
    </w:p>
    <w:p/>
    <w:p>
      <w:pPr>
        <w:pStyle w:val="Heading3"/>
      </w:pPr>
      <w:r>
        <w:t xml:space="preserve">安徽省  宿州市  萧县  </w:t>
      </w:r>
    </w:p>
    <w:p>
      <w:r>
        <w:rPr>
          <w:i/>
        </w:rPr>
        <w:t>王共伟    安徽省宿州市萧县县委书记</w:t>
      </w:r>
    </w:p>
    <w:p>
      <w:r>
        <w:t>性别:  男</w:t>
      </w:r>
    </w:p>
    <w:p>
      <w:r>
        <w:t xml:space="preserve">生年：  </w:t>
      </w:r>
    </w:p>
    <w:p>
      <w:r>
        <w:t xml:space="preserve">籍贯:  </w:t>
      </w:r>
    </w:p>
    <w:p>
      <w:r>
        <w:t xml:space="preserve">学历:  </w:t>
      </w:r>
    </w:p>
    <w:p>
      <w:r>
        <w:t xml:space="preserve">简历:  </w:t>
        <w:br/>
        <w:t xml:space="preserve">2015.7-2015.8 任萧县县委书记 </w:t>
        <w:br/>
        <w:br/>
        <w:t xml:space="preserve"> </w:t>
        <w:br/>
        <w:t xml:space="preserve">2015.8-       任萧县县委书记、县人大主任 </w:t>
        <w:br/>
        <w:br/>
      </w:r>
    </w:p>
    <w:p/>
    <w:p>
      <w:pPr>
        <w:pStyle w:val="Heading3"/>
      </w:pPr>
      <w:r>
        <w:t xml:space="preserve">安徽省  宿州市  灵璧县  </w:t>
      </w:r>
    </w:p>
    <w:p>
      <w:r>
        <w:rPr>
          <w:i/>
        </w:rPr>
        <w:t>曾超    安徽省宿州市灵璧县县长</w:t>
      </w:r>
    </w:p>
    <w:p>
      <w:r>
        <w:t>性别:  男</w:t>
      </w:r>
    </w:p>
    <w:p>
      <w:r>
        <w:t xml:space="preserve">生年：  </w:t>
      </w:r>
    </w:p>
    <w:p>
      <w:r>
        <w:t xml:space="preserve">籍贯:  </w:t>
      </w:r>
    </w:p>
    <w:p>
      <w:r>
        <w:t xml:space="preserve">学历:  </w:t>
      </w:r>
    </w:p>
    <w:p>
      <w:r>
        <w:t xml:space="preserve">简历:  </w:t>
        <w:br/>
        <w:t>曾超，男， 1970年1月出生，宿州市埇桥区人，中共党员，安徽大学哲学系社会工作与管理专业，省委党校在职研究生。1991年10月参加工作，现任灵璧县委委员、常委、副书记（正处级）。</w:t>
        <w:br/>
        <w:br/>
        <w:t>1989.09——1991.07 安徽大学哲学系社会工作与管理专业学习；</w:t>
        <w:br/>
        <w:br/>
        <w:t>1991.10——1997.10 原宿州市委宣传部干事、科员、副科长；</w:t>
        <w:br/>
        <w:br/>
        <w:t>1997.10——2009.11 在宿县地区行署、宿州市政府办公室工作，历任信息宣传科副科长、科长，督查室副主任、主任；</w:t>
        <w:br/>
        <w:br/>
        <w:t>2009.11——2014.03 宿州市政府办公室副主任、党组成员；</w:t>
        <w:br/>
        <w:br/>
        <w:t>2014.03——2015.01 宿州市政府副秘书长；</w:t>
        <w:br/>
        <w:br/>
        <w:t>2015.01——2015.08 宿州市政府副秘书长，市政府办公室主任、党组副书记；</w:t>
        <w:br/>
        <w:br/>
        <w:t>2016.05——2016.09 代县长；</w:t>
        <w:br/>
        <w:br/>
        <w:t>2015.08——至今 灵璧县委委员、常委、副书记（正处级）；</w:t>
        <w:br/>
        <w:br/>
        <w:t>2016.09至今 灵璧县人民政府县长。</w:t>
        <w:br/>
        <w:br/>
        <w:t>分工：领导县政府的全面工作。负责监察、审计工作。分管县监察局、审计局。</w:t>
        <w:br/>
        <w:br/>
        <w:t>联系方式：05576020304。</w:t>
        <w:br/>
      </w:r>
    </w:p>
    <w:p/>
    <w:p>
      <w:pPr>
        <w:pStyle w:val="Heading3"/>
      </w:pPr>
      <w:r>
        <w:t xml:space="preserve">安徽省  宿州市  灵璧县  </w:t>
      </w:r>
    </w:p>
    <w:p>
      <w:r>
        <w:rPr>
          <w:i/>
        </w:rPr>
        <w:t>刘博夫    安徽省宿州市灵璧县委书记</w:t>
      </w:r>
    </w:p>
    <w:p>
      <w:r>
        <w:t>性别:  男</w:t>
      </w:r>
    </w:p>
    <w:p>
      <w:r>
        <w:t xml:space="preserve">生年：  </w:t>
      </w:r>
    </w:p>
    <w:p>
      <w:r>
        <w:t xml:space="preserve">籍贯:  </w:t>
      </w:r>
    </w:p>
    <w:p>
      <w:r>
        <w:t xml:space="preserve">学历:  </w:t>
      </w:r>
    </w:p>
    <w:p>
      <w:r>
        <w:t xml:space="preserve">简历:  </w:t>
        <w:br/>
        <w:t>刘博夫，现任安徽省灵璧县委书记。</w:t>
        <w:br/>
      </w:r>
    </w:p>
    <w:p/>
    <w:p>
      <w:pPr>
        <w:pStyle w:val="Heading3"/>
      </w:pPr>
      <w:r>
        <w:t xml:space="preserve">安徽省  宿州市  泗县  </w:t>
      </w:r>
    </w:p>
    <w:p>
      <w:r>
        <w:rPr>
          <w:i/>
        </w:rPr>
        <w:t>王法立    安徽省宿州市泗县县长</w:t>
      </w:r>
    </w:p>
    <w:p>
      <w:r>
        <w:t>性别:  男</w:t>
      </w:r>
    </w:p>
    <w:p>
      <w:r>
        <w:t xml:space="preserve">生年：  </w:t>
      </w:r>
    </w:p>
    <w:p>
      <w:r>
        <w:t xml:space="preserve">籍贯:  </w:t>
      </w:r>
    </w:p>
    <w:p>
      <w:r>
        <w:t xml:space="preserve">学历:  </w:t>
      </w:r>
    </w:p>
    <w:p>
      <w:r>
        <w:t xml:space="preserve">简历:  </w:t>
        <w:br/>
        <w:t>王法立，男，现任安徽省宿州市泗县县长。</w:t>
        <w:br/>
      </w:r>
    </w:p>
    <w:p/>
    <w:p>
      <w:pPr>
        <w:pStyle w:val="Heading3"/>
      </w:pPr>
      <w:r>
        <w:t xml:space="preserve">安徽省  宿州市  泗县  </w:t>
      </w:r>
    </w:p>
    <w:p>
      <w:r>
        <w:rPr>
          <w:i/>
        </w:rPr>
        <w:t>张志强    安徽省宿州市泗县县委书记</w:t>
      </w:r>
    </w:p>
    <w:p>
      <w:r>
        <w:t>性别:  男</w:t>
      </w:r>
    </w:p>
    <w:p>
      <w:r>
        <w:t xml:space="preserve">生年：  </w:t>
      </w:r>
    </w:p>
    <w:p>
      <w:r>
        <w:t xml:space="preserve">籍贯:  </w:t>
      </w:r>
    </w:p>
    <w:p>
      <w:r>
        <w:t xml:space="preserve">学历:  </w:t>
      </w:r>
    </w:p>
    <w:p>
      <w:r>
        <w:t xml:space="preserve">简历:  </w:t>
        <w:br/>
        <w:t>张志强，男，现任安徽省宿州市泗县县委书记。</w:t>
        <w:br/>
      </w:r>
    </w:p>
    <w:p/>
    <w:p>
      <w:pPr>
        <w:pStyle w:val="Heading3"/>
      </w:pPr>
      <w:r>
        <w:t xml:space="preserve">安徽省  宣城市  宣州区  </w:t>
      </w:r>
    </w:p>
    <w:p>
      <w:r>
        <w:rPr>
          <w:i/>
        </w:rPr>
        <w:t>汪侃    安徽省宣城市宣州区区长</w:t>
      </w:r>
    </w:p>
    <w:p>
      <w:r>
        <w:t>性别:  男</w:t>
      </w:r>
    </w:p>
    <w:p>
      <w:r>
        <w:t xml:space="preserve">生年：  </w:t>
      </w:r>
    </w:p>
    <w:p>
      <w:r>
        <w:t xml:space="preserve">籍贯:  </w:t>
      </w:r>
    </w:p>
    <w:p>
      <w:r>
        <w:t xml:space="preserve">学历:  </w:t>
      </w:r>
    </w:p>
    <w:p>
      <w:r>
        <w:t xml:space="preserve">简历:  </w:t>
        <w:br/>
        <w:t xml:space="preserve">    汪侃，男，汉族，1968年11月出生，籍贯安徽怀宁，研究生学历，1991年7月参加工作，1991年7月加入中国共产党，现任宣州区委副书记，区人民政府党组书记、区长。    </w:t>
        <w:br/>
        <w:br/>
        <w:t xml:space="preserve">    1991年7月至1996年3月任合肥市委保密委办公室科员；1996年3月至2001年12月先后任省委宣传部社会宣传处科员、副主任科员、主任科员；2001年12月至2005年11月任省文明办主任科员（其间：1999年9月至2002年7月参加省委党校法学专业在职研究生班学习）；2005年11月至2006年8月任省委宣传部理论处副处长；2006年8月至12月任省委宣传部理论处副处长、省互联网宣传管理办公室网络阅评处副处长；2006年12月至2011年2月先后任省互联网宣传管理办公室网络阅评处副处长、调研员（其间：2009年8月至2011年2月挂职任宣城市委宣传部副部长，市政府副秘书长、办公室党组成员）；2011年2月至2012年10月任宣城市政府副秘书长、政府办党组成员、调研员，市委宣传部副部长；2012年10月至2014年3月任绩溪县委副书记(正县级)；2014年3月至2015年6月任宣城市商务局党组书记、局长，中国国际贸易促进委员会宣城市委员会主任；2015年6月至7月任宣州区委副书记，区人民政府党组书记、副区长、代理区长，宣城市商务局党组书记、局长，中国国际贸易促进委员会宣城市委员会主任；2015年7月至今任宣州区委副书记，区人民政府党组书记、区长。﻿﻿</w:t>
        <w:br/>
        <w:br/>
        <w:t>﻿﻿</w:t>
        <w:br/>
      </w:r>
    </w:p>
    <w:p/>
    <w:p>
      <w:pPr>
        <w:pStyle w:val="Heading3"/>
      </w:pPr>
      <w:r>
        <w:t xml:space="preserve">安徽省  宣城市  宣州区  </w:t>
      </w:r>
    </w:p>
    <w:p>
      <w:r>
        <w:rPr>
          <w:i/>
        </w:rPr>
        <w:t>余宏汉    安徽省宣城市宣州区区委书记</w:t>
      </w:r>
    </w:p>
    <w:p>
      <w:r>
        <w:t>性别:  男</w:t>
      </w:r>
    </w:p>
    <w:p>
      <w:r>
        <w:t xml:space="preserve">生年：  </w:t>
      </w:r>
    </w:p>
    <w:p>
      <w:r>
        <w:t>籍贯:  安徽宁国</w:t>
      </w:r>
    </w:p>
    <w:p>
      <w:r>
        <w:t xml:space="preserve">学历:  </w:t>
      </w:r>
    </w:p>
    <w:p>
      <w:r>
        <w:t xml:space="preserve">简历:  </w:t>
        <w:br/>
        <w:t xml:space="preserve">    余宏汉，男，汉族，1964年9月出生，籍贯安徽宁国，研究生学历，1982年6月参加工作，1992年11月加入中国共产党。</w:t>
        <w:br/>
        <w:br/>
        <w:t xml:space="preserve">    现任宣州区委书记。</w:t>
        <w:br/>
      </w:r>
    </w:p>
    <w:p/>
    <w:p>
      <w:pPr>
        <w:pStyle w:val="Heading3"/>
      </w:pPr>
      <w:r>
        <w:t xml:space="preserve">安徽省  宣城市  郎溪县  </w:t>
      </w:r>
    </w:p>
    <w:p>
      <w:r>
        <w:rPr>
          <w:i/>
        </w:rPr>
        <w:t>王庆武    安徽省宣城市郎溪县县长</w:t>
      </w:r>
    </w:p>
    <w:p>
      <w:r>
        <w:t xml:space="preserve">性别:  </w:t>
      </w:r>
    </w:p>
    <w:p>
      <w:r>
        <w:t xml:space="preserve">生年：  </w:t>
      </w:r>
    </w:p>
    <w:p>
      <w:r>
        <w:t xml:space="preserve">籍贯:  </w:t>
      </w:r>
    </w:p>
    <w:p>
      <w:r>
        <w:t xml:space="preserve">学历:  </w:t>
      </w:r>
    </w:p>
    <w:p>
      <w:r>
        <w:t xml:space="preserve">简历:  </w:t>
        <w:br/>
        <w:t>领导县政府全面工作。负责监察、审计、编制等方面工作。分管监察局、审计局、编办。</w:t>
        <w:br/>
      </w:r>
    </w:p>
    <w:p/>
    <w:p>
      <w:pPr>
        <w:pStyle w:val="Heading3"/>
      </w:pPr>
      <w:r>
        <w:t xml:space="preserve">安徽省  宣城市  郎溪县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安徽省  宣城市  广德县  </w:t>
      </w:r>
    </w:p>
    <w:p>
      <w:r>
        <w:rPr>
          <w:i/>
        </w:rPr>
        <w:t>陈红英    安徽省宣城市广德县县长</w:t>
      </w:r>
    </w:p>
    <w:p>
      <w:r>
        <w:t>性别:  女</w:t>
      </w:r>
    </w:p>
    <w:p>
      <w:r>
        <w:t xml:space="preserve">生年：  </w:t>
      </w:r>
    </w:p>
    <w:p>
      <w:r>
        <w:t xml:space="preserve">籍贯:  </w:t>
      </w:r>
    </w:p>
    <w:p>
      <w:r>
        <w:t xml:space="preserve">学历:  </w:t>
      </w:r>
    </w:p>
    <w:p>
      <w:r>
        <w:t xml:space="preserve">简历:  </w:t>
        <w:br/>
        <w:t>县委副书记、县长  陈红英同志。主持县政府全面工作，主管县财政局、审计局、监察局、编办。</w:t>
        <w:br/>
        <w:br/>
      </w:r>
    </w:p>
    <w:p/>
    <w:p>
      <w:pPr>
        <w:pStyle w:val="Heading3"/>
      </w:pPr>
      <w:r>
        <w:t xml:space="preserve">安徽省  宣城市  广德县  </w:t>
      </w:r>
    </w:p>
    <w:p>
      <w:r>
        <w:rPr>
          <w:i/>
        </w:rPr>
        <w:t>吴爱国    安徽省宣城市广德县县委书记</w:t>
      </w:r>
    </w:p>
    <w:p>
      <w:r>
        <w:t>性别:  男</w:t>
      </w:r>
    </w:p>
    <w:p>
      <w:r>
        <w:t xml:space="preserve">生年：  </w:t>
      </w:r>
    </w:p>
    <w:p>
      <w:r>
        <w:t xml:space="preserve">籍贯:  </w:t>
      </w:r>
    </w:p>
    <w:p>
      <w:r>
        <w:t xml:space="preserve">学历:  </w:t>
      </w:r>
    </w:p>
    <w:p>
      <w:r>
        <w:t xml:space="preserve">简历:  </w:t>
        <w:br/>
        <w:t>安徽省宣城市广德县委书记，1965年8月生，1990年1月加入中国共产党，1986年7月参加工作，大学学历。</w:t>
        <w:br/>
      </w:r>
    </w:p>
    <w:p/>
    <w:p>
      <w:pPr>
        <w:pStyle w:val="Heading3"/>
      </w:pPr>
      <w:r>
        <w:t xml:space="preserve">安徽省  宣城市  泾县  </w:t>
      </w:r>
    </w:p>
    <w:p>
      <w:r>
        <w:rPr>
          <w:i/>
        </w:rPr>
        <w:t>孙广东    安徽省宣城市泾县县长</w:t>
      </w:r>
    </w:p>
    <w:p>
      <w:r>
        <w:t xml:space="preserve">性别:  </w:t>
      </w:r>
    </w:p>
    <w:p>
      <w:r>
        <w:t xml:space="preserve">生年：  </w:t>
      </w:r>
    </w:p>
    <w:p>
      <w:r>
        <w:t xml:space="preserve">籍贯:  </w:t>
      </w:r>
    </w:p>
    <w:p>
      <w:r>
        <w:t xml:space="preserve">学历:  </w:t>
      </w:r>
    </w:p>
    <w:p>
      <w:r>
        <w:t xml:space="preserve">简历:  </w:t>
        <w:br/>
        <w:t>孙广东，现任安徽省宣城市泾县县长。</w:t>
        <w:br/>
      </w:r>
    </w:p>
    <w:p/>
    <w:p>
      <w:pPr>
        <w:pStyle w:val="Heading3"/>
      </w:pPr>
      <w:r>
        <w:t xml:space="preserve">安徽省  宣城市  泾县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安徽省  宣城市  绩溪县  </w:t>
      </w:r>
    </w:p>
    <w:p>
      <w:r>
        <w:rPr>
          <w:i/>
        </w:rPr>
        <w:t>黄德泉    安徽省宣城市绩溪县县长</w:t>
      </w:r>
    </w:p>
    <w:p>
      <w:r>
        <w:t>性别:  男</w:t>
      </w:r>
    </w:p>
    <w:p>
      <w:r>
        <w:t xml:space="preserve">生年：  </w:t>
      </w:r>
    </w:p>
    <w:p>
      <w:r>
        <w:t xml:space="preserve">籍贯:  </w:t>
      </w:r>
    </w:p>
    <w:p>
      <w:r>
        <w:t xml:space="preserve">学历:  </w:t>
      </w:r>
    </w:p>
    <w:p>
      <w:r>
        <w:t xml:space="preserve">简历:  </w:t>
        <w:br/>
        <w:t>领导县政府全面工作，主管编制、监察、审计工作。 主管县编办、监察局、审计局。</w:t>
        <w:br/>
      </w:r>
    </w:p>
    <w:p/>
    <w:p>
      <w:pPr>
        <w:pStyle w:val="Heading3"/>
      </w:pPr>
      <w:r>
        <w:t xml:space="preserve">安徽省  宣城市  绩溪县  </w:t>
      </w:r>
    </w:p>
    <w:p>
      <w:r>
        <w:rPr>
          <w:i/>
        </w:rPr>
        <w:t>葛建荣    安徽省宣城市绩溪县县委书记</w:t>
      </w:r>
    </w:p>
    <w:p>
      <w:r>
        <w:t>性别:  女</w:t>
      </w:r>
    </w:p>
    <w:p>
      <w:r>
        <w:t xml:space="preserve">生年：  </w:t>
      </w:r>
    </w:p>
    <w:p>
      <w:r>
        <w:t xml:space="preserve">籍贯:  </w:t>
      </w:r>
    </w:p>
    <w:p>
      <w:r>
        <w:t xml:space="preserve">学历:  </w:t>
      </w:r>
    </w:p>
    <w:p>
      <w:r>
        <w:t xml:space="preserve">简历:  </w:t>
        <w:br/>
        <w:t>县委书记</w:t>
        <w:br/>
      </w:r>
    </w:p>
    <w:p/>
    <w:p>
      <w:pPr>
        <w:pStyle w:val="Heading3"/>
      </w:pPr>
      <w:r>
        <w:t xml:space="preserve">安徽省  宣城市  旌德县  </w:t>
      </w:r>
    </w:p>
    <w:p>
      <w:r>
        <w:rPr>
          <w:i/>
        </w:rPr>
        <w:t>李孝云    安徽省宣城市旌德县县长</w:t>
      </w:r>
    </w:p>
    <w:p>
      <w:r>
        <w:t>性别:  男</w:t>
      </w:r>
    </w:p>
    <w:p>
      <w:r>
        <w:t xml:space="preserve">生年：  </w:t>
      </w:r>
    </w:p>
    <w:p>
      <w:r>
        <w:t xml:space="preserve">籍贯:  </w:t>
      </w:r>
    </w:p>
    <w:p>
      <w:r>
        <w:t xml:space="preserve">学历:  </w:t>
      </w:r>
    </w:p>
    <w:p>
      <w:r>
        <w:t xml:space="preserve">简历:  </w:t>
        <w:br/>
        <w:t>领导县政府的全面工作。负责监察、审计、财政工作。</w:t>
        <w:br/>
        <w:br/>
        <w:t>分管监察局、审计局、财政局。</w:t>
        <w:br/>
      </w:r>
    </w:p>
    <w:p/>
    <w:p>
      <w:pPr>
        <w:pStyle w:val="Heading3"/>
      </w:pPr>
      <w:r>
        <w:t xml:space="preserve">安徽省  宣城市  旌德县  </w:t>
      </w:r>
    </w:p>
    <w:p>
      <w:r>
        <w:rPr>
          <w:i/>
        </w:rPr>
        <w:t>周密    安徽省宣城市旌德县县委书记</w:t>
      </w:r>
    </w:p>
    <w:p>
      <w:r>
        <w:t xml:space="preserve">性别:  </w:t>
      </w:r>
    </w:p>
    <w:p>
      <w:r>
        <w:t xml:space="preserve">生年：  </w:t>
      </w:r>
    </w:p>
    <w:p>
      <w:r>
        <w:t xml:space="preserve">籍贯:  </w:t>
      </w:r>
    </w:p>
    <w:p>
      <w:r>
        <w:t xml:space="preserve">学历:  </w:t>
      </w:r>
    </w:p>
    <w:p>
      <w:r>
        <w:t xml:space="preserve">简历:  </w:t>
        <w:br/>
        <w:t>县委书记</w:t>
        <w:br/>
      </w:r>
    </w:p>
    <w:p/>
    <w:p>
      <w:pPr>
        <w:pStyle w:val="Heading3"/>
      </w:pPr>
      <w:r>
        <w:t xml:space="preserve">安徽省  宣城市  宁国市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安徽省  宣城市  宁国市  </w:t>
      </w:r>
    </w:p>
    <w:p>
      <w:r>
        <w:rPr>
          <w:i/>
        </w:rPr>
        <w:t>王普    安徽省宣城市宁国市市委书记</w:t>
      </w:r>
    </w:p>
    <w:p>
      <w:r>
        <w:t>性别:  男</w:t>
      </w:r>
    </w:p>
    <w:p>
      <w:r>
        <w:t xml:space="preserve">生年：  </w:t>
      </w:r>
    </w:p>
    <w:p>
      <w:r>
        <w:t xml:space="preserve">籍贯:  </w:t>
      </w:r>
    </w:p>
    <w:p>
      <w:r>
        <w:t xml:space="preserve">学历:  </w:t>
      </w:r>
    </w:p>
    <w:p>
      <w:r>
        <w:t xml:space="preserve">简历:  </w:t>
        <w:br/>
        <w:t>王普，男，汉族，安徽广德人，大学本科学历。1965年10月出生，1987年7月参加工作，1985年3月加入中国共产党。</w:t>
        <w:br/>
        <w:br/>
        <w:t>2015年10月任宁国市委书记。</w:t>
        <w:br/>
      </w:r>
    </w:p>
    <w:p/>
    <w:p>
      <w:pPr>
        <w:pStyle w:val="Heading3"/>
      </w:pPr>
      <w:r>
        <w:t xml:space="preserve">安徽省  六安市  金安区  </w:t>
      </w:r>
    </w:p>
    <w:p>
      <w:r>
        <w:rPr>
          <w:i/>
        </w:rPr>
        <w:t>霍绍斌    代理安徽省六安市金安区区长</w:t>
      </w:r>
    </w:p>
    <w:p>
      <w:r>
        <w:t>性别:  男</w:t>
      </w:r>
    </w:p>
    <w:p>
      <w:r>
        <w:t>生年：  1971年07月</w:t>
      </w:r>
    </w:p>
    <w:p>
      <w:r>
        <w:t>籍贯:  安徽省六安市</w:t>
      </w:r>
    </w:p>
    <w:p>
      <w:r>
        <w:t>学历:  学士</w:t>
      </w:r>
    </w:p>
    <w:p>
      <w:r>
        <w:t xml:space="preserve">简历:  </w:t>
        <w:br/>
        <w:t>霍绍斌，男，汉族，1971年8月出生，籍贯安徽六安，1990年8月参加工作，1993年9月加入中国共产党，双本科学历，法学学士。</w:t>
        <w:br/>
        <w:br/>
        <w:t>1990年8月起先后任六安地委组织部办公室办事员、科员</w:t>
        <w:br/>
        <w:br/>
        <w:t>1997年3月任六安地委组织部副科级组织员</w:t>
        <w:br/>
        <w:br/>
        <w:t>1999年2月起先后任六安地（市）委组织部干训科、研究室副主任科员、主任科员</w:t>
        <w:br/>
        <w:br/>
        <w:t>2002年6月任六安市委组织部研究室副主任、主任科员、研究室主任</w:t>
        <w:br/>
        <w:br/>
        <w:t>2007年4月任六安市委组织部副处级组织员、研究室主任</w:t>
        <w:br/>
        <w:br/>
        <w:t>2008年8月任中共六安市金安区委常委、办公室主任</w:t>
        <w:br/>
        <w:br/>
        <w:t>2011年12月任中共六安市金安区委常委、办公室主任，为金安区人民政府副区长候选人</w:t>
        <w:br/>
        <w:br/>
        <w:t>2012年1月至今任中共六安市金安区委常委、办公室主任、金安区人民政府副区长、党组成员、副书记</w:t>
        <w:br/>
        <w:br/>
        <w:t>2012年2月至今任中共六安市金安区委常委、区人民政府常务副区长、党组副书记，现任中共六安市金安区委副书记、区人民政府代理区长、区政府党组书记。</w:t>
        <w:br/>
        <w:br/>
        <w:t>现任中共六安市金安区委常委、金安区人民政府常务副区长、党组副书记。</w:t>
        <w:br/>
      </w:r>
    </w:p>
    <w:p/>
    <w:p>
      <w:pPr>
        <w:pStyle w:val="Heading3"/>
      </w:pPr>
      <w:r>
        <w:t xml:space="preserve">安徽省  六安市  金安区  </w:t>
      </w:r>
    </w:p>
    <w:p>
      <w:r>
        <w:rPr>
          <w:i/>
        </w:rPr>
        <w:t>汪龙照    安徽省六安市金安区区委书记</w:t>
      </w:r>
    </w:p>
    <w:p>
      <w:r>
        <w:t>性别:  男</w:t>
      </w:r>
    </w:p>
    <w:p>
      <w:r>
        <w:t xml:space="preserve">生年：  </w:t>
      </w:r>
    </w:p>
    <w:p>
      <w:r>
        <w:t xml:space="preserve">籍贯:  </w:t>
      </w:r>
    </w:p>
    <w:p>
      <w:r>
        <w:t xml:space="preserve">学历:  </w:t>
      </w:r>
    </w:p>
    <w:p>
      <w:r>
        <w:t xml:space="preserve">简历:  </w:t>
        <w:br/>
        <w:t>汪龙照，男，现任安徽省六安市金安区区委书记。</w:t>
        <w:br/>
      </w:r>
    </w:p>
    <w:p/>
    <w:p>
      <w:pPr>
        <w:pStyle w:val="Heading3"/>
      </w:pPr>
      <w:r>
        <w:t xml:space="preserve">安徽省  六安市  裕安区  </w:t>
      </w:r>
    </w:p>
    <w:p>
      <w:r>
        <w:rPr>
          <w:i/>
        </w:rPr>
        <w:t>王仲儒    安徽省六安市裕安区代理区长</w:t>
      </w:r>
    </w:p>
    <w:p>
      <w:r>
        <w:t>性别:  男</w:t>
      </w:r>
    </w:p>
    <w:p>
      <w:r>
        <w:t>生年：  1976年10月</w:t>
      </w:r>
    </w:p>
    <w:p>
      <w:r>
        <w:t>籍贯:  安徽省六安市</w:t>
      </w:r>
    </w:p>
    <w:p>
      <w:r>
        <w:t>学历:  研究生</w:t>
      </w:r>
    </w:p>
    <w:p>
      <w:r>
        <w:t xml:space="preserve">简历:  </w:t>
        <w:br/>
        <w:t>男，安徽省六安市裕安区代理区长</w:t>
        <w:br/>
        <w:br/>
        <w:t>王仲儒，男，1967年11月1日出生，籍贯安徽省六安市，1990年7月参加工作，1993年12月入党，研究生文化程度。</w:t>
        <w:br/>
        <w:br/>
        <w:t>1986年9月在安徽大学管理学系秘书专业学习。</w:t>
        <w:br/>
        <w:br/>
        <w:t>1990年7月任霍山县人民政府办公室秘书。</w:t>
        <w:br/>
        <w:br/>
        <w:t>1995年3月任霍山县人民政府办公室副科级秘书、科长。</w:t>
        <w:br/>
        <w:br/>
        <w:t>1998年3月任霍山县与儿街镇党委副书记、镇长（其间：1998.09-1998.12在地委党校第三期青干班学习）。</w:t>
        <w:br/>
        <w:br/>
        <w:t>2000年8月任霍山县单龙寺乡党委书记。</w:t>
        <w:br/>
        <w:br/>
        <w:t>2003年2月任霍山县人民政府副县长。</w:t>
        <w:br/>
        <w:br/>
        <w:t>2006年6月任中共寿县县委常委，县人民政府常务副县长、党组副书记。</w:t>
        <w:br/>
        <w:br/>
        <w:t>2010年4月任裕安区委副书记。</w:t>
        <w:br/>
        <w:br/>
        <w:t>2014年9月裕安区委副书记、副区长、代区长、区政府党组书记。</w:t>
        <w:br/>
        <w:br/>
        <w:t xml:space="preserve">三届市党代会代表、四届市人大代表。 </w:t>
        <w:br/>
        <w:br/>
        <w:t xml:space="preserve"> </w:t>
        <w:br/>
      </w:r>
    </w:p>
    <w:p/>
    <w:p>
      <w:pPr>
        <w:pStyle w:val="Heading3"/>
      </w:pPr>
      <w:r>
        <w:t xml:space="preserve">安徽省  六安市  裕安区  </w:t>
      </w:r>
    </w:p>
    <w:p>
      <w:r>
        <w:rPr>
          <w:i/>
        </w:rPr>
        <w:t>陈社教    安徽省六安市裕安区委书记</w:t>
      </w:r>
    </w:p>
    <w:p>
      <w:r>
        <w:t>性别:  男</w:t>
      </w:r>
    </w:p>
    <w:p>
      <w:r>
        <w:t xml:space="preserve">生年：  </w:t>
      </w:r>
    </w:p>
    <w:p>
      <w:r>
        <w:t xml:space="preserve">籍贯:  </w:t>
      </w:r>
    </w:p>
    <w:p>
      <w:r>
        <w:t xml:space="preserve">学历:  </w:t>
      </w:r>
    </w:p>
    <w:p>
      <w:r>
        <w:t xml:space="preserve">简历:  </w:t>
        <w:br/>
        <w:t xml:space="preserve">    陈社教  裕安区委书记。</w:t>
        <w:br/>
        <w:br/>
        <w:t xml:space="preserve">    男，汉族，金安区人，1964年11月出生，1988年7月参加工作，1988年6月加入中国共产党，研究生学历。</w:t>
        <w:br/>
        <w:br/>
        <w:t xml:space="preserve">    1984年9月在安徽大学经济系经济管理专业学习；1988年7月任六安行署土地局办事员（其间：1990.03—1992.05  霍邱县花园乡扶贫）；1992年12月挂职任六安肉厂党委副书记、副厂长；1995年9月任六安行署土地局正科级调研员；1997年9月任六安行署土地局用地与地籍管理科科长；2000年2月任六安市土地局用地与地籍管理科科长；2000年8月挂职任霍邱县政府副县长；2003年2月任霍邱县政府副县长；2005年8月任裕安区委常委、常务副区长；2009年12月任裕安区委副书记，区政府区长候选人、党组书记；2010年1月任裕安区委副书记，区政府区长、党组书记；2014年9月裕安区委书记。</w:t>
        <w:br/>
        <w:br/>
        <w:t xml:space="preserve">    三届市委委员；三次市党代会代表；三届市人大代表；四届市人大代表。</w:t>
        <w:br/>
      </w:r>
    </w:p>
    <w:p/>
    <w:p>
      <w:pPr>
        <w:pStyle w:val="Heading3"/>
      </w:pPr>
      <w:r>
        <w:t xml:space="preserve">安徽省  六安市  霍邱县  </w:t>
      </w:r>
    </w:p>
    <w:p>
      <w:r>
        <w:rPr>
          <w:i/>
        </w:rPr>
        <w:t>段贤柱    安徽省六安市霍邱县代理县长</w:t>
      </w:r>
    </w:p>
    <w:p>
      <w:r>
        <w:t>性别:  男</w:t>
      </w:r>
    </w:p>
    <w:p>
      <w:r>
        <w:t xml:space="preserve">生年：  </w:t>
      </w:r>
    </w:p>
    <w:p>
      <w:r>
        <w:t>籍贯:  安徽舒城</w:t>
      </w:r>
    </w:p>
    <w:p>
      <w:r>
        <w:t>学历:  本科</w:t>
      </w:r>
    </w:p>
    <w:p>
      <w:r>
        <w:t xml:space="preserve">简历:  </w:t>
        <w:br/>
        <w:t>段贤柱，男，汉族，安徽舒城人，中共党员，1967年9月出生，中央党校大学学历。</w:t>
        <w:br/>
        <w:br/>
        <w:t>曾任六安市卫计委主任、党组书记。</w:t>
        <w:br/>
        <w:br/>
        <w:t>2015.09 六安市霍邱县代县长</w:t>
        <w:br/>
        <w:br/>
        <w:t xml:space="preserve"> </w:t>
        <w:br/>
      </w:r>
    </w:p>
    <w:p/>
    <w:p>
      <w:pPr>
        <w:pStyle w:val="Heading3"/>
      </w:pPr>
      <w:r>
        <w:t xml:space="preserve">安徽省  六安市  霍邱县  </w:t>
      </w:r>
    </w:p>
    <w:p>
      <w:r>
        <w:rPr>
          <w:i/>
        </w:rPr>
        <w:t>刘胜    安徽省六安市霍邱县委书记</w:t>
      </w:r>
    </w:p>
    <w:p>
      <w:r>
        <w:t>性别:  男</w:t>
      </w:r>
    </w:p>
    <w:p>
      <w:r>
        <w:t xml:space="preserve">生年：  </w:t>
      </w:r>
    </w:p>
    <w:p>
      <w:r>
        <w:t xml:space="preserve">籍贯:  </w:t>
      </w:r>
    </w:p>
    <w:p>
      <w:r>
        <w:t xml:space="preserve">学历:  </w:t>
      </w:r>
    </w:p>
    <w:p>
      <w:r>
        <w:t xml:space="preserve">简历:  </w:t>
        <w:br/>
        <w:t>刘胜，男，现任安徽省六安市霍邱县委书记。</w:t>
        <w:br/>
      </w:r>
    </w:p>
    <w:p/>
    <w:p>
      <w:pPr>
        <w:pStyle w:val="Heading3"/>
      </w:pPr>
      <w:r>
        <w:t xml:space="preserve">安徽省  六安市  舒城县  </w:t>
      </w:r>
    </w:p>
    <w:p>
      <w:r>
        <w:rPr>
          <w:i/>
        </w:rPr>
        <w:t>张秀萍    安徽省六安市舒城县县长</w:t>
      </w:r>
    </w:p>
    <w:p>
      <w:r>
        <w:t>性别:  女</w:t>
      </w:r>
    </w:p>
    <w:p>
      <w:r>
        <w:t>生年：  1964年09月</w:t>
      </w:r>
    </w:p>
    <w:p>
      <w:r>
        <w:t>籍贯:  安徽省金安区</w:t>
      </w:r>
    </w:p>
    <w:p>
      <w:r>
        <w:t>学历:  学士</w:t>
      </w:r>
    </w:p>
    <w:p>
      <w:r>
        <w:t xml:space="preserve">简历:  </w:t>
        <w:br/>
        <w:t xml:space="preserve">张秀萍，女，汉族，1964年10月出生，籍贯安徽省金安区，1984年8月参加工作，1992年11月加入中国共产党，大学学历。 </w:t>
        <w:br/>
        <w:br/>
        <w:t>1984年8月至1987年8月任县级六安市城南幼儿园教师。</w:t>
        <w:br/>
        <w:br/>
        <w:t>1987年8月至 1990年8月任县级六安市城中幼儿园副园长。</w:t>
        <w:br/>
        <w:br/>
        <w:t>1990年8月至1995年7月任县级六安市妇联权益部副部长。</w:t>
        <w:br/>
        <w:br/>
        <w:t>1995年7月至1998年5月任县级六安市妇联权益部部长、城乡工作部部长。</w:t>
        <w:br/>
        <w:br/>
        <w:t>1998年5月至1999年12月任县级六安市妇联副主席。</w:t>
        <w:br/>
        <w:br/>
        <w:t>1999年12月至2000年5月任金安区妇联召集人。</w:t>
        <w:br/>
        <w:br/>
        <w:t>2000年5月至2000年11月任金安区妇联主席、党组书记。</w:t>
        <w:br/>
        <w:br/>
        <w:t>2000年11月至2001年11月任金安区中店乡党委书记。</w:t>
        <w:br/>
        <w:br/>
        <w:t>2001年11月至2003年9月任金安区施桥镇党委书记。</w:t>
        <w:br/>
        <w:br/>
        <w:t>2003年9月至2003年12月任金安区委常委、施桥镇党委书记。</w:t>
        <w:br/>
        <w:br/>
        <w:t>2003年12月至2006年7月任金安区委常委、宣传部部长。</w:t>
        <w:br/>
        <w:br/>
        <w:t>2006年7月至2009年2月任金安区委常委、副区长。</w:t>
        <w:br/>
        <w:br/>
        <w:t>2009年2月至2009年10月任金安区委常委、常务副区长。</w:t>
        <w:br/>
        <w:br/>
        <w:t>2009年10月至2010年5月任金安区委副书记。</w:t>
        <w:br/>
        <w:br/>
        <w:t>2010年5月至2012年12月任金安区委副书记兼市承接产业转移集中示范园区工委书记。</w:t>
        <w:br/>
        <w:br/>
        <w:t>2012年12月至2013年3月任金安区委副书记（正县级）。</w:t>
        <w:br/>
        <w:br/>
        <w:t>2013年3月任舒城县委副书记。</w:t>
        <w:br/>
        <w:br/>
        <w:t>2013年4月任舒城县委副书记、代县长。</w:t>
        <w:br/>
        <w:br/>
        <w:t>2013年4月在县十六届人大二次会议上当选舒城县人民政府县长。</w:t>
        <w:br/>
        <w:br/>
      </w:r>
    </w:p>
    <w:p/>
    <w:p>
      <w:pPr>
        <w:pStyle w:val="Heading3"/>
      </w:pPr>
      <w:r>
        <w:t xml:space="preserve">安徽省  六安市  舒城县  </w:t>
      </w:r>
    </w:p>
    <w:p>
      <w:r>
        <w:rPr>
          <w:i/>
        </w:rPr>
        <w:t>金德元    安徽省六安市舒城县县委书记</w:t>
      </w:r>
    </w:p>
    <w:p>
      <w:r>
        <w:t>性别:  男</w:t>
      </w:r>
    </w:p>
    <w:p>
      <w:r>
        <w:t>生年：  1962年12月</w:t>
      </w:r>
    </w:p>
    <w:p>
      <w:r>
        <w:t>籍贯:  安徽省裕安区</w:t>
      </w:r>
    </w:p>
    <w:p>
      <w:r>
        <w:t>学历:  本科</w:t>
      </w:r>
    </w:p>
    <w:p>
      <w:r>
        <w:t xml:space="preserve">简历:  </w:t>
        <w:br/>
        <w:t xml:space="preserve">金德元，男，汉族，1963年1月出生，籍贯安徽省裕安区，1985年7月参加工作，1985年7月加入中国共产党，大学学历。 </w:t>
        <w:br/>
        <w:br/>
        <w:t>1985年7月至1992年5月任寿县政府办公室秘书、副科长。</w:t>
        <w:br/>
        <w:br/>
        <w:t>1992年5月至1993年4月挂职担任寿县保义镇科技副镇长。</w:t>
        <w:br/>
        <w:br/>
        <w:t>1993年4月至1995年12月任寿县保义镇党委副书记、镇长。</w:t>
        <w:br/>
        <w:br/>
        <w:t>1995年12月至1998年3月任寿县堰口镇党委书记。</w:t>
        <w:br/>
        <w:br/>
        <w:t>1998年3-10月任寿县县长助理、农业局局长。</w:t>
        <w:br/>
        <w:br/>
        <w:t>1998年10月至1999年5月任寿县县委常委、政法委第一书记。</w:t>
        <w:br/>
        <w:br/>
        <w:t>1999年5月至2003年1月任寿县副县长。</w:t>
        <w:br/>
        <w:br/>
        <w:t>2003年1月至2005年5月任寿县县委常委、常务副县长。</w:t>
        <w:br/>
        <w:br/>
        <w:t>2005年5月至2006年6月任寿县县委副书记、纪委书记，常务副县长。</w:t>
        <w:br/>
        <w:br/>
        <w:t>2006年6-7月任寿县县委副书记、纪委书记。</w:t>
        <w:br/>
        <w:br/>
        <w:t>2006年7月至2008年6月任寿县县委副书记。</w:t>
        <w:br/>
        <w:br/>
        <w:t>2008年6月至2009年7月任舒城县委副书记、常务副县长。</w:t>
        <w:br/>
        <w:br/>
        <w:t>2009年7月任舒城县委副书记、县长。</w:t>
        <w:br/>
        <w:br/>
        <w:t>2012年1月当选舒城县第十六届人民政府县长。</w:t>
        <w:br/>
        <w:br/>
        <w:t>2012年12月任舒城县委书记。</w:t>
        <w:br/>
      </w:r>
    </w:p>
    <w:p/>
    <w:p>
      <w:pPr>
        <w:pStyle w:val="Heading3"/>
      </w:pPr>
      <w:r>
        <w:t xml:space="preserve">安徽省  六安市  金寨县  </w:t>
      </w:r>
    </w:p>
    <w:p>
      <w:r>
        <w:rPr>
          <w:i/>
        </w:rPr>
        <w:t>汪冬    安徽省六安市金寨县县长</w:t>
      </w:r>
    </w:p>
    <w:p>
      <w:r>
        <w:t>性别:  男</w:t>
      </w:r>
    </w:p>
    <w:p>
      <w:r>
        <w:t xml:space="preserve">生年：  </w:t>
      </w:r>
    </w:p>
    <w:p>
      <w:r>
        <w:t xml:space="preserve">籍贯:  </w:t>
      </w:r>
    </w:p>
    <w:p>
      <w:r>
        <w:t xml:space="preserve">学历:  </w:t>
      </w:r>
    </w:p>
    <w:p>
      <w:r>
        <w:t xml:space="preserve">简历:  </w:t>
        <w:br/>
        <w:t>汪冬，男，安徽省六安市金寨县县长。</w:t>
        <w:br/>
      </w:r>
    </w:p>
    <w:p/>
    <w:p>
      <w:pPr>
        <w:pStyle w:val="Heading3"/>
      </w:pPr>
      <w:r>
        <w:t xml:space="preserve">安徽省  六安市  金寨县  </w:t>
      </w:r>
    </w:p>
    <w:p>
      <w:r>
        <w:rPr>
          <w:i/>
        </w:rPr>
        <w:t>潘东旭    安徽省六安市金寨县县委书记</w:t>
      </w:r>
    </w:p>
    <w:p>
      <w:r>
        <w:t>性别:  男</w:t>
      </w:r>
    </w:p>
    <w:p>
      <w:r>
        <w:t xml:space="preserve">生年：  </w:t>
      </w:r>
    </w:p>
    <w:p>
      <w:r>
        <w:t xml:space="preserve">籍贯:  </w:t>
      </w:r>
    </w:p>
    <w:p>
      <w:r>
        <w:t xml:space="preserve">学历:  </w:t>
      </w:r>
    </w:p>
    <w:p>
      <w:r>
        <w:t xml:space="preserve">简历:  </w:t>
        <w:br/>
        <w:t>潘东旭，男，安徽省六安市金寨县县委书记。</w:t>
        <w:br/>
      </w:r>
    </w:p>
    <w:p/>
    <w:p>
      <w:pPr>
        <w:pStyle w:val="Heading3"/>
      </w:pPr>
      <w:r>
        <w:t xml:space="preserve">安徽省  六安市  霍山县  </w:t>
      </w:r>
    </w:p>
    <w:p>
      <w:r>
        <w:rPr>
          <w:i/>
        </w:rPr>
        <w:t>项跃文    现任六安市霍山县县委副书记、代理县长</w:t>
      </w:r>
    </w:p>
    <w:p>
      <w:r>
        <w:t>性别:  男</w:t>
      </w:r>
    </w:p>
    <w:p>
      <w:r>
        <w:t xml:space="preserve">生年：  </w:t>
      </w:r>
    </w:p>
    <w:p>
      <w:r>
        <w:t xml:space="preserve">籍贯:  </w:t>
      </w:r>
    </w:p>
    <w:p>
      <w:r>
        <w:t>学历:  本科</w:t>
      </w:r>
    </w:p>
    <w:p>
      <w:r>
        <w:t xml:space="preserve">简历:  </w:t>
        <w:br/>
        <w:t>项跃文，男，汉族，芜湖市人，中共党员，1973年7月出生，在职大学学历。</w:t>
        <w:br/>
        <w:br/>
        <w:t>现任安徽六安市霍山县委副书记、代理县长</w:t>
        <w:br/>
      </w:r>
    </w:p>
    <w:p/>
    <w:p>
      <w:pPr>
        <w:pStyle w:val="Heading3"/>
      </w:pPr>
      <w:r>
        <w:t xml:space="preserve">安徽省  六安市  霍山县  </w:t>
      </w:r>
    </w:p>
    <w:p>
      <w:r>
        <w:rPr>
          <w:i/>
        </w:rPr>
        <w:t>梁国金    现任六安市霍山县委书记</w:t>
      </w:r>
    </w:p>
    <w:p>
      <w:r>
        <w:t>性别:  男</w:t>
      </w:r>
    </w:p>
    <w:p>
      <w:r>
        <w:t>生年：  1961年12月</w:t>
      </w:r>
    </w:p>
    <w:p>
      <w:r>
        <w:t>籍贯:  霍邱县人</w:t>
      </w:r>
    </w:p>
    <w:p>
      <w:r>
        <w:t>学历:  本科</w:t>
      </w:r>
    </w:p>
    <w:p>
      <w:r>
        <w:t xml:space="preserve">简历:  </w:t>
        <w:br/>
        <w:t>梁国金，男，汉族，霍邱县人，中共党员，1962年1月出生，中央党校大学学历。</w:t>
        <w:br/>
        <w:br/>
        <w:t>现任六安市霍山县委书记。</w:t>
        <w:br/>
      </w:r>
    </w:p>
    <w:p/>
    <w:p>
      <w:pPr>
        <w:pStyle w:val="Heading3"/>
      </w:pPr>
      <w:r>
        <w:t xml:space="preserve">安徽省  六安市  叶集区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安徽省  六安市  叶集区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安徽省  亳州市  谯城区  </w:t>
      </w:r>
    </w:p>
    <w:p>
      <w:r>
        <w:rPr>
          <w:i/>
        </w:rPr>
        <w:t>高川    安徽省亳州市谯城区区长</w:t>
      </w:r>
    </w:p>
    <w:p>
      <w:r>
        <w:t>性别:  男</w:t>
      </w:r>
    </w:p>
    <w:p>
      <w:r>
        <w:t xml:space="preserve">生年：  </w:t>
      </w:r>
    </w:p>
    <w:p>
      <w:r>
        <w:t>籍贯:  安徽利辛</w:t>
      </w:r>
    </w:p>
    <w:p>
      <w:r>
        <w:t xml:space="preserve">学历:  </w:t>
      </w:r>
    </w:p>
    <w:p>
      <w:r>
        <w:t xml:space="preserve">简历:  </w:t>
        <w:br/>
        <w:t>1998.5-2000.9涡阳县西阳镇党委副书记、镇长；</w:t>
        <w:br/>
        <w:br/>
        <w:t>2000.10-2004.3亳州市委督查室副主任、主任；</w:t>
        <w:br/>
        <w:br/>
        <w:t>2004.4-2008.7亳州市蒙城县委常委、政法委书记；</w:t>
        <w:br/>
        <w:br/>
        <w:t>2008.8-2012.6亳州市谯城区委常委、政法委书记，区委副书记；</w:t>
        <w:br/>
        <w:br/>
        <w:t>2012.7-2014.6亳州市政法委副书记；</w:t>
        <w:br/>
        <w:br/>
        <w:t>2014.7-2015.11亳州市交通运输局局长；</w:t>
        <w:br/>
        <w:br/>
        <w:t>2015.12--亳州市谯城区区长。</w:t>
        <w:br/>
      </w:r>
    </w:p>
    <w:p/>
    <w:p>
      <w:pPr>
        <w:pStyle w:val="Heading3"/>
      </w:pPr>
      <w:r>
        <w:t xml:space="preserve">安徽省  亳州市  谯城区  </w:t>
      </w:r>
    </w:p>
    <w:p>
      <w:r>
        <w:rPr>
          <w:i/>
        </w:rPr>
        <w:t>金春龙    安徽亳州市谯城区区委书记</w:t>
      </w:r>
    </w:p>
    <w:p>
      <w:r>
        <w:t>性别:  男</w:t>
      </w:r>
    </w:p>
    <w:p>
      <w:r>
        <w:t>生年：  1967年03月</w:t>
      </w:r>
    </w:p>
    <w:p>
      <w:r>
        <w:t>籍贯:  安徽萧县</w:t>
      </w:r>
    </w:p>
    <w:p>
      <w:r>
        <w:t>学历:  学士</w:t>
      </w:r>
    </w:p>
    <w:p>
      <w:r>
        <w:t xml:space="preserve">简历:  </w:t>
        <w:br/>
        <w:t xml:space="preserve">    历任省团校团委副书记（1990年2月至1990年7月在团中央中国青少年发展基金会基金部挂职）；省团校亚大实业贸易公司总经理（正科级）；省团校组宣科副科长（正科级）；团省委联络部正科级干事；团省委联络部副部长；团省委联络部部长；团省委办公室主任（2004年3月至2006年6月挂职任繁昌县委副书记）；繁昌县委副书记（正县级）；繁昌县委副书记、常务副县长；芜湖市鸠江区委副书记、代区长；芜湖市鸠江区委副书记、区长。</w:t>
        <w:br/>
        <w:br/>
        <w:t xml:space="preserve">　　2011年12月任亳州芜湖现代产业园区管委会主任（副市级）；2012年1月任亳州芜湖现代产业园区党工委书记、管委会主任；2012年3月任市委常委（挂职），亳州芜湖现代产业园区党工委书记、管委会主任。2016年5月任市委常委，谯城区区委书记。</w:t>
        <w:br/>
      </w:r>
    </w:p>
    <w:p/>
    <w:p>
      <w:pPr>
        <w:pStyle w:val="Heading3"/>
      </w:pPr>
      <w:r>
        <w:t xml:space="preserve">安徽省  亳州市  涡阳县  </w:t>
      </w:r>
    </w:p>
    <w:p>
      <w:r>
        <w:rPr>
          <w:i/>
        </w:rPr>
        <w:t>熊国洪    涡阳县县长</w:t>
      </w:r>
    </w:p>
    <w:p>
      <w:r>
        <w:t>性别:  男</w:t>
      </w:r>
    </w:p>
    <w:p>
      <w:r>
        <w:t xml:space="preserve">生年：  </w:t>
      </w:r>
    </w:p>
    <w:p>
      <w:r>
        <w:t>籍贯:  安徽颍上</w:t>
      </w:r>
    </w:p>
    <w:p>
      <w:r>
        <w:t>学历:  学士</w:t>
      </w:r>
    </w:p>
    <w:p>
      <w:r>
        <w:t xml:space="preserve">简历:  </w:t>
        <w:br/>
        <w:t>熊国洪，男，汉族，51岁，颍上人，中央党校大学学历，中共党员</w:t>
        <w:br/>
      </w:r>
    </w:p>
    <w:p/>
    <w:p>
      <w:pPr>
        <w:pStyle w:val="Heading3"/>
      </w:pPr>
      <w:r>
        <w:t xml:space="preserve">安徽省  亳州市  涡阳县  </w:t>
      </w:r>
    </w:p>
    <w:p>
      <w:r>
        <w:rPr>
          <w:i/>
        </w:rPr>
        <w:t>胡明文    安徽省毫州市涡阳县县委书记</w:t>
      </w:r>
    </w:p>
    <w:p>
      <w:r>
        <w:t>性别:  男</w:t>
      </w:r>
    </w:p>
    <w:p>
      <w:r>
        <w:t xml:space="preserve">生年：  </w:t>
      </w:r>
    </w:p>
    <w:p>
      <w:r>
        <w:t xml:space="preserve">籍贯:  </w:t>
      </w:r>
    </w:p>
    <w:p>
      <w:r>
        <w:t xml:space="preserve">学历:  </w:t>
      </w:r>
    </w:p>
    <w:p>
      <w:r>
        <w:t xml:space="preserve">简历:  </w:t>
        <w:br/>
        <w:t>胡明文，男，现任安徽省毫州市涡阳县县委书记。</w:t>
        <w:br/>
      </w:r>
    </w:p>
    <w:p/>
    <w:p>
      <w:pPr>
        <w:pStyle w:val="Heading3"/>
      </w:pPr>
      <w:r>
        <w:t xml:space="preserve">安徽省  亳州市  蒙城县  </w:t>
      </w:r>
    </w:p>
    <w:p>
      <w:r>
        <w:rPr>
          <w:i/>
        </w:rPr>
        <w:t>孔祥永    安徽省毫州市蒙城县县长</w:t>
      </w:r>
    </w:p>
    <w:p>
      <w:r>
        <w:t>性别:  男</w:t>
      </w:r>
    </w:p>
    <w:p>
      <w:r>
        <w:t xml:space="preserve">生年：  </w:t>
      </w:r>
    </w:p>
    <w:p>
      <w:r>
        <w:t>籍贯:  安徽亳州</w:t>
      </w:r>
    </w:p>
    <w:p>
      <w:r>
        <w:t>学历:  学士</w:t>
      </w:r>
    </w:p>
    <w:p>
      <w:r>
        <w:t xml:space="preserve">简历:  </w:t>
        <w:br/>
        <w:t>孔祥永，现任安徽省毫州市蒙城县县长。</w:t>
        <w:br/>
      </w:r>
    </w:p>
    <w:p/>
    <w:p>
      <w:pPr>
        <w:pStyle w:val="Heading3"/>
      </w:pPr>
      <w:r>
        <w:t xml:space="preserve">安徽省  亳州市  蒙城县  </w:t>
      </w:r>
    </w:p>
    <w:p>
      <w:r>
        <w:rPr>
          <w:i/>
        </w:rPr>
        <w:t>车照启    安徽省毫州市蒙城县县委书记</w:t>
      </w:r>
    </w:p>
    <w:p>
      <w:r>
        <w:t>性别:  男</w:t>
      </w:r>
    </w:p>
    <w:p>
      <w:r>
        <w:t xml:space="preserve">生年：  </w:t>
      </w:r>
    </w:p>
    <w:p>
      <w:r>
        <w:t>籍贯:  安徽五河</w:t>
      </w:r>
    </w:p>
    <w:p>
      <w:r>
        <w:t>学历:  学士</w:t>
      </w:r>
    </w:p>
    <w:p>
      <w:r>
        <w:t xml:space="preserve">简历:  </w:t>
        <w:br/>
        <w:t>车照启，现任安徽省毫州市蒙城县县委书记。</w:t>
        <w:br/>
      </w:r>
    </w:p>
    <w:p/>
    <w:p>
      <w:pPr>
        <w:pStyle w:val="Heading3"/>
      </w:pPr>
      <w:r>
        <w:t xml:space="preserve">安徽省  亳州市  利辛县  </w:t>
      </w:r>
    </w:p>
    <w:p>
      <w:r>
        <w:rPr>
          <w:i/>
        </w:rPr>
        <w:t>程莉    利辛县县长</w:t>
      </w:r>
    </w:p>
    <w:p>
      <w:r>
        <w:t>性别:  女</w:t>
      </w:r>
    </w:p>
    <w:p>
      <w:r>
        <w:t xml:space="preserve">生年：  </w:t>
      </w:r>
    </w:p>
    <w:p>
      <w:r>
        <w:t xml:space="preserve">籍贯:  </w:t>
      </w:r>
    </w:p>
    <w:p>
      <w:r>
        <w:t xml:space="preserve">学历:  </w:t>
      </w:r>
    </w:p>
    <w:p>
      <w:r>
        <w:t xml:space="preserve">简历:  </w:t>
        <w:br/>
        <w:t>程莉，女，汉族，1974年10月出生，安徽亳州人，1993年7月参加工作，1996年4月入党，省委党校研究生学历，文学学士，公共管理硕士。现任县委副书记、县长。 历任：原亳州市档案局助理馆员、原亳州市委办公室科员，亳州市委办公室科员，市委办公室文秘科副主任科员，市委办公室文秘科副科长，市委办公室文秘科科长，市委、市政府接待处处长，市委、市政府接待办主任，利辛县委副书记，利辛县委副书记、代县长。</w:t>
        <w:br/>
      </w:r>
    </w:p>
    <w:p/>
    <w:p>
      <w:pPr>
        <w:pStyle w:val="Heading3"/>
      </w:pPr>
      <w:r>
        <w:t xml:space="preserve">安徽省  亳州市  利辛县  </w:t>
      </w:r>
    </w:p>
    <w:p>
      <w:r>
        <w:rPr>
          <w:i/>
        </w:rPr>
        <w:t>程修略    安徽省毫州市利辛县县委书记</w:t>
      </w:r>
    </w:p>
    <w:p>
      <w:r>
        <w:t>性别:  男</w:t>
      </w:r>
    </w:p>
    <w:p>
      <w:r>
        <w:t xml:space="preserve">生年：  </w:t>
      </w:r>
    </w:p>
    <w:p>
      <w:r>
        <w:t xml:space="preserve">籍贯:  </w:t>
      </w:r>
    </w:p>
    <w:p>
      <w:r>
        <w:t xml:space="preserve">学历:  </w:t>
      </w:r>
    </w:p>
    <w:p>
      <w:r>
        <w:t xml:space="preserve">简历:  </w:t>
        <w:br/>
        <w:t>程修略，男，汉族，1964年8月出生，安徽亳州市人，1992年1月加入中国共产党，1986年7月参加工作，安徽省委党校法学专业毕业，研究生学历。现任利辛县委书记。 历任：安徽省古井酒厂技校教师，原中国银行亳州支行迎宾、喷泉分理处副主任，原亳州市审计局副科长，原亳州市“三查办”副主任，原亳州市“三查办”主任（财政监督局局长），原亳州市古井镇党委副书记、镇长（副县级），亳州市纪委常委、监察局副局长，亳州市纪委常委、秘书长、监察局副局长，亳州市纪委常委、秘书长，涡阳县委副书记、县纪委书记，亳州市纪委副书记，利辛县委副书记、代理县长，利辛县委副书记、县长。</w:t>
        <w:br/>
      </w:r>
    </w:p>
    <w:p/>
    <w:p>
      <w:pPr>
        <w:pStyle w:val="Heading3"/>
      </w:pPr>
      <w:r>
        <w:t xml:space="preserve">安徽省  池州市  贵池区  </w:t>
      </w:r>
    </w:p>
    <w:p>
      <w:r>
        <w:rPr>
          <w:i/>
        </w:rPr>
        <w:t>高峰    安徽省池州市贵池区区长</w:t>
      </w:r>
    </w:p>
    <w:p>
      <w:r>
        <w:t>性别:  男</w:t>
      </w:r>
    </w:p>
    <w:p>
      <w:r>
        <w:t>生年：  1968年01月</w:t>
      </w:r>
    </w:p>
    <w:p>
      <w:r>
        <w:t>籍贯:  安徽东至</w:t>
      </w:r>
    </w:p>
    <w:p>
      <w:r>
        <w:t>学历:  学士</w:t>
      </w:r>
    </w:p>
    <w:p>
      <w:r>
        <w:t xml:space="preserve">简历:  </w:t>
        <w:br/>
        <w:t>高峰，男，汉族，1968年2月出生，安徽东至人，1989年7月参加工作，1988年11月入党，全日制农学学士。</w:t>
        <w:br/>
        <w:br/>
        <w:t>1985年9月-1989年7月  皖南农学院农学系农学专业学习。</w:t>
        <w:br/>
        <w:br/>
        <w:t>1989年7月-1990年12月 池州地区轮窑厂工作。</w:t>
        <w:br/>
        <w:br/>
        <w:t>1990年12月-1993年1月 池州地区建设局办公室秘书。</w:t>
        <w:br/>
        <w:br/>
        <w:t>1993年1月-1993年8月 池州地区测绘局办公室负责人。</w:t>
        <w:br/>
        <w:br/>
        <w:t>1993年8月-1995年2月 池州地区建设局科员。</w:t>
        <w:br/>
        <w:br/>
        <w:t>1995年2月-1997年12月 池州地区建设局办公室副主任。</w:t>
        <w:br/>
        <w:br/>
        <w:t>1997年12月-2001年8月 池州市（地区）建设局办公室主任。</w:t>
        <w:br/>
        <w:br/>
        <w:t>2001年8月-2003年11月 池州市房产管理局局长（副县级）。</w:t>
        <w:br/>
        <w:br/>
        <w:t>2003年11月-2004年6月 池州市建委党组成员、市房产管理局局长。</w:t>
        <w:br/>
        <w:br/>
        <w:t>2004年6月-2006年11月 池州市建委副主任、党组成员、市房产管理局局长。</w:t>
        <w:br/>
        <w:br/>
        <w:t>2006年11月-2007年4月 九华山风景区党工委委员、管委会副主任（副县级）。</w:t>
        <w:br/>
        <w:br/>
        <w:t>2007年4月-2009年5月 九华山风景区党工委委员、管委会副主任兼九华山旅游集团公司党委书记、总经理。</w:t>
        <w:br/>
        <w:br/>
        <w:t>2009年5月-2011年9月 九华山风景区党工委委员、管委会副主任（正县级）兼九华山旅游集团公司党委书记、总经理。</w:t>
        <w:br/>
        <w:br/>
        <w:t>2011年9月-2013年1月 九华山风景区党工委副书记、管委会副主任兼九华山旅游集团公司党委书记、总经理。</w:t>
        <w:br/>
        <w:br/>
        <w:t>2013年1月-2013年2月 贵池区委副书记、区政府代区长。</w:t>
        <w:br/>
        <w:br/>
        <w:t>2013年2月至今 贵池区委副书记、区政府区长。</w:t>
        <w:br/>
      </w:r>
    </w:p>
    <w:p/>
    <w:p>
      <w:pPr>
        <w:pStyle w:val="Heading3"/>
      </w:pPr>
      <w:r>
        <w:t xml:space="preserve">安徽省  池州市  贵池区  </w:t>
      </w:r>
    </w:p>
    <w:p>
      <w:r>
        <w:rPr>
          <w:i/>
        </w:rPr>
        <w:t>樊泽明    安徽省池州市贵池区区委书记</w:t>
      </w:r>
    </w:p>
    <w:p>
      <w:r>
        <w:t>性别:  男</w:t>
      </w:r>
    </w:p>
    <w:p>
      <w:r>
        <w:t xml:space="preserve">生年：  </w:t>
      </w:r>
    </w:p>
    <w:p>
      <w:r>
        <w:t xml:space="preserve">籍贯:  </w:t>
      </w:r>
    </w:p>
    <w:p>
      <w:r>
        <w:t xml:space="preserve">学历:  </w:t>
      </w:r>
    </w:p>
    <w:p>
      <w:r>
        <w:t xml:space="preserve">简历:  </w:t>
        <w:br/>
        <w:t>樊泽明，现任安徽省池州市贵池区区委书记</w:t>
        <w:br/>
      </w:r>
    </w:p>
    <w:p/>
    <w:p>
      <w:pPr>
        <w:pStyle w:val="Heading3"/>
      </w:pPr>
      <w:r>
        <w:t xml:space="preserve">安徽省  池州市  东至县  </w:t>
      </w:r>
    </w:p>
    <w:p>
      <w:r>
        <w:rPr>
          <w:i/>
        </w:rPr>
        <w:t>李明月    东至县县长</w:t>
      </w:r>
    </w:p>
    <w:p>
      <w:r>
        <w:t>性别:  男</w:t>
      </w:r>
    </w:p>
    <w:p>
      <w:r>
        <w:t xml:space="preserve">生年：  </w:t>
      </w:r>
    </w:p>
    <w:p>
      <w:r>
        <w:t xml:space="preserve">籍贯:  </w:t>
      </w:r>
    </w:p>
    <w:p>
      <w:r>
        <w:t xml:space="preserve">学历:  </w:t>
      </w:r>
    </w:p>
    <w:p>
      <w:r>
        <w:t xml:space="preserve">简历:  </w:t>
        <w:br/>
        <w:t>李明月，男，1968年7月出生， 1997年6月入党，1990年7月参加工作，大学学历，理学学士。现任东至县委副书记，县政府县长。</w:t>
        <w:br/>
      </w:r>
    </w:p>
    <w:p/>
    <w:p>
      <w:pPr>
        <w:pStyle w:val="Heading3"/>
      </w:pPr>
      <w:r>
        <w:t xml:space="preserve">安徽省  池州市  东至县  </w:t>
      </w:r>
    </w:p>
    <w:p>
      <w:r>
        <w:rPr>
          <w:i/>
        </w:rPr>
        <w:t>孙革新    安徽省池州市东至县县委书记</w:t>
      </w:r>
    </w:p>
    <w:p>
      <w:r>
        <w:t>性别:  男</w:t>
      </w:r>
    </w:p>
    <w:p>
      <w:r>
        <w:t>生年：  1967年02月</w:t>
      </w:r>
    </w:p>
    <w:p>
      <w:r>
        <w:t xml:space="preserve">籍贯:  </w:t>
      </w:r>
    </w:p>
    <w:p>
      <w:r>
        <w:t>学历:  硕士</w:t>
      </w:r>
    </w:p>
    <w:p>
      <w:r>
        <w:t xml:space="preserve">简历:  </w:t>
        <w:br/>
        <w:t>孙革新，男，现任东至县县委书记</w:t>
        <w:br/>
      </w:r>
    </w:p>
    <w:p/>
    <w:p>
      <w:pPr>
        <w:pStyle w:val="Heading3"/>
      </w:pPr>
      <w:r>
        <w:t xml:space="preserve">安徽省  池州市  石台县  </w:t>
      </w:r>
    </w:p>
    <w:p>
      <w:r>
        <w:rPr>
          <w:i/>
        </w:rPr>
        <w:t>章文静    石台县县长</w:t>
      </w:r>
    </w:p>
    <w:p>
      <w:r>
        <w:t>性别:  女</w:t>
      </w:r>
    </w:p>
    <w:p>
      <w:r>
        <w:t xml:space="preserve">生年：  </w:t>
      </w:r>
    </w:p>
    <w:p>
      <w:r>
        <w:t xml:space="preserve">籍贯:  </w:t>
      </w:r>
    </w:p>
    <w:p>
      <w:r>
        <w:t xml:space="preserve">学历:  </w:t>
      </w:r>
    </w:p>
    <w:p>
      <w:r>
        <w:t xml:space="preserve">简历:  </w:t>
        <w:br/>
        <w:t>章文静，女，1973年8月出生，汉族，安徽贵池人，学士本科学历，1995年7月参加工作，1997年6月加入中国共产党，现任中共石台县委副书记，县政府党组书记、县长。</w:t>
        <w:br/>
      </w:r>
    </w:p>
    <w:p/>
    <w:p>
      <w:pPr>
        <w:pStyle w:val="Heading3"/>
      </w:pPr>
      <w:r>
        <w:t xml:space="preserve">安徽省  池州市  石台县  </w:t>
      </w:r>
    </w:p>
    <w:p>
      <w:r>
        <w:rPr>
          <w:i/>
        </w:rPr>
        <w:t>李军    安徽省池州市石台县委书记</w:t>
      </w:r>
    </w:p>
    <w:p>
      <w:r>
        <w:t>性别:  男</w:t>
      </w:r>
    </w:p>
    <w:p>
      <w:r>
        <w:t>生年：  1972年05月</w:t>
      </w:r>
    </w:p>
    <w:p>
      <w:r>
        <w:t>籍贯:  安徽青阳</w:t>
      </w:r>
    </w:p>
    <w:p>
      <w:r>
        <w:t>学历:  学士</w:t>
      </w:r>
    </w:p>
    <w:p>
      <w:r>
        <w:t xml:space="preserve">简历:  </w:t>
        <w:br/>
        <w:t>李军，男，1972年6月出生，汉族，安徽青阳人，大学本科学历，1994年7月参加工作，1997年12月加入中国共产党</w:t>
        <w:br/>
        <w:br/>
        <w:t>现任安徽省池州市石台县委书记</w:t>
        <w:br/>
      </w:r>
    </w:p>
    <w:p/>
    <w:p>
      <w:pPr>
        <w:pStyle w:val="Heading3"/>
      </w:pPr>
      <w:r>
        <w:t xml:space="preserve">安徽省  池州市  青阳县  </w:t>
      </w:r>
    </w:p>
    <w:p>
      <w:r>
        <w:rPr>
          <w:i/>
        </w:rPr>
        <w:t>纪良才    安徽省池州市青阳县县长</w:t>
      </w:r>
    </w:p>
    <w:p>
      <w:r>
        <w:t>性别:  男</w:t>
      </w:r>
    </w:p>
    <w:p>
      <w:r>
        <w:t>生年：  1966年01月</w:t>
      </w:r>
    </w:p>
    <w:p>
      <w:r>
        <w:t xml:space="preserve">籍贯:  </w:t>
      </w:r>
    </w:p>
    <w:p>
      <w:r>
        <w:t>学历:  学士</w:t>
      </w:r>
    </w:p>
    <w:p>
      <w:r>
        <w:t xml:space="preserve">简历:  </w:t>
        <w:br/>
        <w:t>纪良才，男，1966年2月出生，1984年12月参加工作，1986年6月入党，大学学历。</w:t>
        <w:br/>
        <w:br/>
        <w:t xml:space="preserve">贵池县乌沙乡文书，贵池市（县）乌沙区文书、团委副书记，贵池团市委干部、市直机关团委书记，贵池市政府办公室秘书，贵池市乌沙镇党委副书记，贵池市江口乡党委副书记、乡长、党委书记，贵池区委办公室副主任、政研室主任，区委常委、区委办副主任、主任、政研室主任，区委常委、宣传部长，区委常委、副区长，青阳县委副书记、常务副县长、县长。 </w:t>
        <w:br/>
      </w:r>
    </w:p>
    <w:p/>
    <w:p>
      <w:pPr>
        <w:pStyle w:val="Heading3"/>
      </w:pPr>
      <w:r>
        <w:t xml:space="preserve">安徽省  池州市  青阳县  </w:t>
      </w:r>
    </w:p>
    <w:p>
      <w:r>
        <w:rPr>
          <w:i/>
        </w:rPr>
        <w:t>方能斌    安徽省池州市青阳县县委书记</w:t>
      </w:r>
    </w:p>
    <w:p>
      <w:r>
        <w:t>性别:  男</w:t>
      </w:r>
    </w:p>
    <w:p>
      <w:r>
        <w:t>生年：  1966年10月</w:t>
      </w:r>
    </w:p>
    <w:p>
      <w:r>
        <w:t xml:space="preserve">籍贯:  </w:t>
      </w:r>
    </w:p>
    <w:p>
      <w:r>
        <w:t>学历:  硕士</w:t>
      </w:r>
    </w:p>
    <w:p>
      <w:r>
        <w:t xml:space="preserve">简历:  </w:t>
        <w:br/>
        <w:t>方能斌  男，1966年11月出生，1989年7月参加工作，1994年5月入党，研究生学历。</w:t>
        <w:br/>
        <w:br/>
        <w:t>贵池市法院书记员、助理审判员，贵池市唐田乡副乡长、贵池区（市）法制局局长、政府办副主任，贵池区纪委副书记、监察局局长，池州市建委办公室主任、助理调研员、党组成员、市房管局局长、副主任、主任、党组书记，青阳县委副书记、县委书记。</w:t>
        <w:br/>
        <w:br/>
      </w:r>
    </w:p>
    <w:p/>
    <w:p>
      <w:pPr>
        <w:pStyle w:val="Heading3"/>
      </w:pPr>
      <w:r>
        <w:t xml:space="preserve">江苏省  南京市  玄武区  </w:t>
      </w:r>
    </w:p>
    <w:p>
      <w:r>
        <w:rPr>
          <w:i/>
        </w:rPr>
        <w:t>穆耕林    南京市玄武区代区长</w:t>
      </w:r>
    </w:p>
    <w:p>
      <w:r>
        <w:t>性别:  男</w:t>
      </w:r>
    </w:p>
    <w:p>
      <w:r>
        <w:t>生年：  1963年07月</w:t>
      </w:r>
    </w:p>
    <w:p>
      <w:r>
        <w:t>籍贯:  江苏东台</w:t>
      </w:r>
    </w:p>
    <w:p>
      <w:r>
        <w:t>学历:  学士</w:t>
      </w:r>
    </w:p>
    <w:p>
      <w:r>
        <w:t xml:space="preserve">简历:  </w:t>
        <w:br/>
        <w:t>1983年9月--1987年6月 就读于南京中医学院（现南京中医药大学）学习；</w:t>
        <w:br/>
        <w:br/>
        <w:t>1987年9月--1989年9月 任江苏省南京市江宁县中医院医护人员；</w:t>
        <w:br/>
        <w:br/>
        <w:t>1989年9月--1992年6月 就读于南京中医学院（现南京中医药大学）中医外科专业学习，攻读硕士研究生；</w:t>
        <w:br/>
        <w:br/>
        <w:t>1992年7月--1993年2月 任江苏省人大教科文卫委办公室办事员；</w:t>
        <w:br/>
        <w:br/>
        <w:t>1993年2月--1994年4月 赴江苏省委驻泗洪扶贫工作队成员；</w:t>
        <w:br/>
        <w:br/>
        <w:t>1994年4月--2002年4月 任江苏省人大教科文卫委办公室副主任科员、主任科员、助理调研员、调研员（期间：1997年10月，取得南京大学经济学硕士学位）；</w:t>
        <w:br/>
        <w:br/>
        <w:t>2002年4月--2010年4月 任江苏省丹阳市副市长、党组成员（正县级）；</w:t>
        <w:br/>
        <w:br/>
        <w:t>2010年4月--2011年11月 任江苏省南京市旅游园林局副局长、党组成员[2]  ；</w:t>
        <w:br/>
        <w:br/>
        <w:t>2011年11月--2015年10月任江苏省南京市人民政府副秘书长。</w:t>
        <w:br/>
        <w:br/>
        <w:t>2015年10月--2016年5月任南京市机关事务管理局局长</w:t>
        <w:br/>
        <w:br/>
        <w:t>2016年6月--任南京市玄武区代区长</w:t>
        <w:br/>
      </w:r>
    </w:p>
    <w:p/>
    <w:p>
      <w:pPr>
        <w:pStyle w:val="Heading3"/>
      </w:pPr>
      <w:r>
        <w:t xml:space="preserve">江苏省  南京市  玄武区  </w:t>
      </w:r>
    </w:p>
    <w:p>
      <w:r>
        <w:rPr>
          <w:i/>
        </w:rPr>
        <w:t>徐曙海    江苏省南京市玄武区委书记</w:t>
      </w:r>
    </w:p>
    <w:p>
      <w:r>
        <w:t>性别:  男</w:t>
      </w:r>
    </w:p>
    <w:p>
      <w:r>
        <w:t>生年：  1968年07月</w:t>
      </w:r>
    </w:p>
    <w:p>
      <w:r>
        <w:t>籍贯:  江苏沭阳</w:t>
      </w:r>
    </w:p>
    <w:p>
      <w:r>
        <w:t>学历:  博士</w:t>
      </w:r>
    </w:p>
    <w:p>
      <w:r>
        <w:t xml:space="preserve">简历:  </w:t>
        <w:br/>
        <w:t>徐曙海，男，1968年7月生，汉族，江苏沭阳人，在职研究生学历，博士学位。</w:t>
        <w:br/>
        <w:br/>
        <w:t>1993年7月加入中国共产党，1990年6月参加工作。</w:t>
        <w:br/>
        <w:br/>
        <w:t>曾任江苏南京市委副秘书长、市接待办公室主任。</w:t>
        <w:br/>
        <w:br/>
        <w:t>2016年1月，任南京市玄武区委书记、玄武区区长。</w:t>
        <w:br/>
        <w:br/>
        <w:t>2016年6月，不再担任南京市玄武区区长职务。</w:t>
        <w:br/>
      </w:r>
    </w:p>
    <w:p/>
    <w:p>
      <w:pPr>
        <w:pStyle w:val="Heading3"/>
      </w:pPr>
      <w:r>
        <w:t xml:space="preserve">江苏省  南京市  秦淮区  </w:t>
      </w:r>
    </w:p>
    <w:p>
      <w:r>
        <w:rPr>
          <w:i/>
        </w:rPr>
        <w:t>林涛    南京市秦淮区区长</w:t>
      </w:r>
    </w:p>
    <w:p>
      <w:r>
        <w:t>性别:  男</w:t>
      </w:r>
    </w:p>
    <w:p>
      <w:r>
        <w:t>生年：  1970年04月</w:t>
      </w:r>
    </w:p>
    <w:p>
      <w:r>
        <w:t>籍贯:  江苏海安</w:t>
      </w:r>
    </w:p>
    <w:p>
      <w:r>
        <w:t xml:space="preserve">学历:  </w:t>
      </w:r>
    </w:p>
    <w:p>
      <w:r>
        <w:t xml:space="preserve">简历:  </w:t>
        <w:br/>
        <w:t>林涛，男，1970年4月生，汉族，江苏海安人，省委党校研究生学历，1989年1月加入中国共产党，1989年8月参加工作。现任南京市秦淮区区长。</w:t>
        <w:br/>
        <w:br/>
        <w:t xml:space="preserve"> </w:t>
        <w:br/>
        <w:t>曾任南京市六合区卸甲甸街道工委书记、葛塘街道工委书记；南京市六合区委常委、沿江工业开发区工委副书记、管委会副主任；援藏任拉萨市委常委、墨竹工卡县委书记（2010年6月明确南京市正局级）；南京市六合区委副书记、南京化学工业园区工委副书记（南京市正局级）；南京市委副秘书长（南京市正局级）等职。</w:t>
        <w:br/>
      </w:r>
    </w:p>
    <w:p/>
    <w:p>
      <w:pPr>
        <w:pStyle w:val="Heading3"/>
      </w:pPr>
      <w:r>
        <w:t xml:space="preserve">江苏省  南京市  秦淮区  </w:t>
      </w:r>
    </w:p>
    <w:p>
      <w:r>
        <w:rPr>
          <w:i/>
        </w:rPr>
        <w:t>曹路宝    江苏省南京市秦淮区委书记</w:t>
      </w:r>
    </w:p>
    <w:p>
      <w:r>
        <w:t>性别:  男</w:t>
      </w:r>
    </w:p>
    <w:p>
      <w:r>
        <w:t xml:space="preserve">生年：  </w:t>
      </w:r>
    </w:p>
    <w:p>
      <w:r>
        <w:t>籍贯:  安徽天长</w:t>
      </w:r>
    </w:p>
    <w:p>
      <w:r>
        <w:t>学历:  博士</w:t>
      </w:r>
    </w:p>
    <w:p>
      <w:r>
        <w:t xml:space="preserve">简历:  </w:t>
        <w:br/>
        <w:t>曹路宝，男，1971年9月出生，安徽天长人，研究生学历，博士学位，注册会计师。</w:t>
        <w:br/>
        <w:br/>
        <w:t>历任：南京市地税局副处长；</w:t>
        <w:br/>
        <w:br/>
        <w:t>南京市秦淮区副区长；</w:t>
        <w:br/>
        <w:br/>
        <w:t>秦淮区委常委、常务副区长；</w:t>
        <w:br/>
        <w:br/>
        <w:t>南京市交通建设投资控股（集团）有限责任公司总经理；</w:t>
        <w:br/>
        <w:br/>
        <w:t>2010年5月任南京市下关区区委副书记、代区长；</w:t>
        <w:br/>
        <w:br/>
        <w:t xml:space="preserve">2011年1月任 南京市下关区区委副书记、区长； </w:t>
        <w:br/>
        <w:br/>
        <w:t>2013年4月 任鼓楼区委副书记、区长；</w:t>
        <w:br/>
        <w:br/>
        <w:t xml:space="preserve">2015年10月 任南京市秦淮区委书记。 </w:t>
        <w:br/>
        <w:br/>
        <w:t>2016年1月 不再担任南京市鼓楼区区长职务。</w:t>
        <w:br/>
      </w:r>
    </w:p>
    <w:p/>
    <w:p>
      <w:pPr>
        <w:pStyle w:val="Heading3"/>
      </w:pPr>
      <w:r>
        <w:t xml:space="preserve">江苏省  南京市  建邺区  </w:t>
      </w:r>
    </w:p>
    <w:p>
      <w:r>
        <w:rPr>
          <w:i/>
        </w:rPr>
        <w:t>闵一峰    南京市建邺区区长</w:t>
      </w:r>
    </w:p>
    <w:p>
      <w:r>
        <w:t>性别:  男</w:t>
      </w:r>
    </w:p>
    <w:p>
      <w:r>
        <w:t>生年：  1969年11月</w:t>
      </w:r>
    </w:p>
    <w:p>
      <w:r>
        <w:t>籍贯:  江苏扬州</w:t>
      </w:r>
    </w:p>
    <w:p>
      <w:r>
        <w:t xml:space="preserve">学历:  </w:t>
      </w:r>
    </w:p>
    <w:p>
      <w:r>
        <w:t xml:space="preserve">简历:  </w:t>
        <w:br/>
        <w:t>闵一峰，男，1969年11月生，汉族，江苏扬州人，在职研究生学历、博士学位，高级经济师，1996年11月加入中国共产党，1990年8月参加工作。现任南京市建邺区区长。</w:t>
        <w:br/>
      </w:r>
    </w:p>
    <w:p/>
    <w:p>
      <w:pPr>
        <w:pStyle w:val="Heading3"/>
      </w:pPr>
      <w:r>
        <w:t xml:space="preserve">江苏省  南京市  建邺区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江苏省  南京市  鼓楼区  </w:t>
      </w:r>
    </w:p>
    <w:p>
      <w:r>
        <w:rPr>
          <w:i/>
        </w:rPr>
        <w:t>刘军    南京市鼓楼区区长</w:t>
      </w:r>
    </w:p>
    <w:p>
      <w:r>
        <w:t>性别:  男</w:t>
      </w:r>
    </w:p>
    <w:p>
      <w:r>
        <w:t>生年：  1969年10月</w:t>
      </w:r>
    </w:p>
    <w:p>
      <w:r>
        <w:t>籍贯:  江苏句容</w:t>
      </w:r>
    </w:p>
    <w:p>
      <w:r>
        <w:t>学历:  硕士</w:t>
      </w:r>
    </w:p>
    <w:p>
      <w:r>
        <w:t xml:space="preserve">简历:  </w:t>
        <w:br/>
        <w:t>刘军，男，1969年10月生，汉族，江苏句容人，在职研究生学历、硕士学位，1991年11月加入中国共产党，1992年8月参加工作。现任南京市鼓楼区区长。</w:t>
        <w:br/>
      </w:r>
    </w:p>
    <w:p/>
    <w:p>
      <w:pPr>
        <w:pStyle w:val="Heading3"/>
      </w:pPr>
      <w:r>
        <w:t xml:space="preserve">江苏省  南京市  鼓楼区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江苏省  南京市  浦口区  </w:t>
      </w:r>
    </w:p>
    <w:p>
      <w:r>
        <w:rPr>
          <w:i/>
        </w:rPr>
        <w:t>王磊    江苏省南京市浦口区区长</w:t>
      </w:r>
    </w:p>
    <w:p>
      <w:r>
        <w:t>性别:  男</w:t>
      </w:r>
    </w:p>
    <w:p>
      <w:r>
        <w:t xml:space="preserve">生年：  </w:t>
      </w:r>
    </w:p>
    <w:p>
      <w:r>
        <w:t>籍贯:  江苏南京</w:t>
      </w:r>
    </w:p>
    <w:p>
      <w:r>
        <w:t xml:space="preserve">学历:  </w:t>
      </w:r>
    </w:p>
    <w:p>
      <w:r>
        <w:t xml:space="preserve">简历:  </w:t>
        <w:br/>
        <w:t>王磊，男，1964年9月生，江苏南京人，汉族，中共党员，党校研究生，1990年7月参加工作。</w:t>
        <w:br/>
        <w:br/>
        <w:t>1990年7月 江宁县横溪乡工业公司办事员、科长</w:t>
        <w:br/>
        <w:br/>
        <w:t>1993年1月 江宁县横溪乡南京五星消防设备厂厂长</w:t>
        <w:br/>
        <w:br/>
        <w:t>1996年1月 江宁县横溪乡副乡长、副书记</w:t>
        <w:br/>
        <w:br/>
        <w:t>2001年11月 江宁区上峰镇镇长、党委书记</w:t>
        <w:br/>
        <w:br/>
        <w:t>2006年3月 江宁区淳化街道党工委书记</w:t>
        <w:br/>
        <w:br/>
        <w:t>2007年7月 江宁区委常委（援藏任拉萨市墨竹工卡县委副书记、常务副县长）</w:t>
        <w:br/>
        <w:br/>
        <w:t>2010年7月 江宁区委常委、副区长</w:t>
        <w:br/>
        <w:br/>
        <w:t>2011年5月 江宁区委常委、常务副区长</w:t>
        <w:br/>
        <w:br/>
        <w:t>2014年3月 任浦口区代区长、南京高新技术产业开发区管委会主任。</w:t>
        <w:br/>
        <w:br/>
        <w:t>2015年1月 任浦口区人民政府区长。</w:t>
        <w:br/>
      </w:r>
    </w:p>
    <w:p/>
    <w:p>
      <w:pPr>
        <w:pStyle w:val="Heading3"/>
      </w:pPr>
      <w:r>
        <w:t xml:space="preserve">江苏省  南京市  浦口区  </w:t>
      </w:r>
    </w:p>
    <w:p>
      <w:r>
        <w:rPr>
          <w:i/>
        </w:rPr>
        <w:t>瞿为民    江苏省南京市浦口区委书记</w:t>
      </w:r>
    </w:p>
    <w:p>
      <w:r>
        <w:t>性别:  男</w:t>
      </w:r>
    </w:p>
    <w:p>
      <w:r>
        <w:t xml:space="preserve">生年：  </w:t>
      </w:r>
    </w:p>
    <w:p>
      <w:r>
        <w:t xml:space="preserve">籍贯:  </w:t>
      </w:r>
    </w:p>
    <w:p>
      <w:r>
        <w:t xml:space="preserve">学历:  </w:t>
      </w:r>
    </w:p>
    <w:p>
      <w:r>
        <w:t xml:space="preserve">简历:  </w:t>
        <w:br/>
        <w:t>2006年4月--2008年6月 任江苏省南京市政府副秘书长；</w:t>
        <w:br/>
        <w:br/>
        <w:t>2008年6月--2010年3月 任江苏省南京市政府副秘书长、市委农工办主任；</w:t>
        <w:br/>
        <w:br/>
        <w:t>2010年3月--2011年6月 任江苏省南京市政府副秘书长、市农委主任、党委书记；</w:t>
        <w:br/>
        <w:br/>
        <w:t>2011年6月--2013年1月 任江苏省南京市浦口区委副书记、代区长；</w:t>
        <w:br/>
        <w:br/>
        <w:t>2013年1月--2014年3月 任江苏省南京市浦口区委副书记、区长、南京高新技术产业开发区党工委副书记、管委会主任；</w:t>
        <w:br/>
        <w:br/>
        <w:t>2014年3月--至今 任江苏省南京市浦口区委书记、南京高新技术产业开发区党工委书记。</w:t>
        <w:br/>
      </w:r>
    </w:p>
    <w:p/>
    <w:p>
      <w:pPr>
        <w:pStyle w:val="Heading3"/>
      </w:pPr>
      <w:r>
        <w:t xml:space="preserve">江苏省  南京市  栖霞区  </w:t>
      </w:r>
    </w:p>
    <w:p>
      <w:r>
        <w:rPr>
          <w:i/>
        </w:rPr>
        <w:t>黎辉    南京市栖霞区代区长</w:t>
      </w:r>
    </w:p>
    <w:p>
      <w:r>
        <w:t>性别:  男</w:t>
      </w:r>
    </w:p>
    <w:p>
      <w:r>
        <w:t xml:space="preserve">生年：  </w:t>
      </w:r>
    </w:p>
    <w:p>
      <w:r>
        <w:t>籍贯:  湖北大悟</w:t>
      </w:r>
    </w:p>
    <w:p>
      <w:r>
        <w:t>学历:  学士</w:t>
      </w:r>
    </w:p>
    <w:p>
      <w:r>
        <w:t xml:space="preserve">简历:  </w:t>
        <w:br/>
        <w:t>黎辉，男，1968年10月生，汉族，湖北大悟人。大学学历、学士学位，1990年12月加入中国共产党，1991年8月参加工作。</w:t>
        <w:br/>
        <w:br/>
        <w:t xml:space="preserve">现任南京市栖霞区代区长。 </w:t>
        <w:br/>
      </w:r>
    </w:p>
    <w:p/>
    <w:p>
      <w:pPr>
        <w:pStyle w:val="Heading3"/>
      </w:pPr>
      <w:r>
        <w:t xml:space="preserve">江苏省  南京市  栖霞区  </w:t>
      </w:r>
    </w:p>
    <w:p>
      <w:r>
        <w:rPr>
          <w:i/>
        </w:rPr>
        <w:t>邢正军    江苏省南京市栖霞区区委书记</w:t>
      </w:r>
    </w:p>
    <w:p>
      <w:r>
        <w:t>性别:  男</w:t>
      </w:r>
    </w:p>
    <w:p>
      <w:r>
        <w:t xml:space="preserve">生年：  </w:t>
      </w:r>
    </w:p>
    <w:p>
      <w:r>
        <w:t>籍贯:  江苏滨海</w:t>
      </w:r>
    </w:p>
    <w:p>
      <w:r>
        <w:t>学历:  博士</w:t>
      </w:r>
    </w:p>
    <w:p>
      <w:r>
        <w:t xml:space="preserve">简历:  </w:t>
        <w:br/>
        <w:t>邢正军，男，汉族，1971年3月生，江苏滨海人。中共党员，1994年8月参加工作，研究生学历， 博士学位。</w:t>
        <w:br/>
        <w:br/>
        <w:t>历任：南京艺术学院团委书记；</w:t>
        <w:br/>
        <w:br/>
        <w:t>团市委副书记、党组成员；</w:t>
        <w:br/>
        <w:br/>
        <w:t>团市委书记、党组书记；</w:t>
        <w:br/>
        <w:br/>
        <w:t>中共栖霞区委常委，区人民政府党组副书记；</w:t>
        <w:br/>
        <w:br/>
        <w:t>中共栖霞区委常委，区人民政府常务副区长、党组副书记（正局级）；</w:t>
        <w:br/>
        <w:br/>
        <w:t>现任中共栖霞区委副书记，区人民政府区长、党组书记。</w:t>
        <w:br/>
        <w:br/>
        <w:t>2015年12月30日，被任命为中共栖霞区委书记。</w:t>
        <w:br/>
        <w:br/>
        <w:t>2016年6月，不再担任栖霞区区长职务。</w:t>
        <w:br/>
      </w:r>
    </w:p>
    <w:p/>
    <w:p>
      <w:pPr>
        <w:pStyle w:val="Heading3"/>
      </w:pPr>
      <w:r>
        <w:t xml:space="preserve">江苏省  南京市  雨花台区  </w:t>
      </w:r>
    </w:p>
    <w:p>
      <w:r>
        <w:rPr>
          <w:i/>
        </w:rPr>
        <w:t>李世峰    江苏省南京市雨花台区区长</w:t>
      </w:r>
    </w:p>
    <w:p>
      <w:r>
        <w:t>性别:  男</w:t>
      </w:r>
    </w:p>
    <w:p>
      <w:r>
        <w:t xml:space="preserve">生年：  </w:t>
      </w:r>
    </w:p>
    <w:p>
      <w:r>
        <w:t>籍贯:  浙江宁波</w:t>
      </w:r>
    </w:p>
    <w:p>
      <w:r>
        <w:t>学历:  硕士</w:t>
      </w:r>
    </w:p>
    <w:p>
      <w:r>
        <w:t xml:space="preserve">简历:  </w:t>
        <w:br/>
        <w:t>2002.03-2003.03  雨花台区西善桥街道办事处副主任；</w:t>
        <w:br/>
        <w:br/>
        <w:t>2003.03-2006.11  共青团雨花台区委书记；</w:t>
        <w:br/>
        <w:br/>
        <w:t>2006.11-2007.11  雨花台区旅游局局长；</w:t>
        <w:br/>
        <w:br/>
        <w:t>2007.11-2007.12  共青团南京市委副书记；</w:t>
        <w:br/>
        <w:br/>
        <w:t>2007.12-2011.06  共青团南京市委副书记、党组成员；</w:t>
        <w:br/>
        <w:br/>
        <w:t>2011.06-2013.02  南京市浦口区委常委、宣传部长；</w:t>
        <w:br/>
        <w:br/>
        <w:t>2013.02-2014.02</w:t>
        <w:tab/>
        <w:t xml:space="preserve"> 南京市政府外事办公室主任、党组书记；</w:t>
        <w:br/>
        <w:br/>
        <w:t>2014.03-2015.01  雨花台区政府代区长、区委副书记、政府党组书记、中国（南京）软件谷管委会主任、工委副书记；</w:t>
        <w:br/>
        <w:br/>
        <w:t>2015.01          雨花台区政府区长、区委副书记、政府党组书记、中国（南京）软件谷管委会主任、工委副书记；</w:t>
        <w:br/>
      </w:r>
    </w:p>
    <w:p/>
    <w:p>
      <w:pPr>
        <w:pStyle w:val="Heading3"/>
      </w:pPr>
      <w:r>
        <w:t xml:space="preserve">江苏省  南京市  雨花台区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江苏省  南京市  江宁区  </w:t>
      </w:r>
    </w:p>
    <w:p>
      <w:r>
        <w:rPr>
          <w:i/>
        </w:rPr>
        <w:t>祈豫玮    南京江宁代区长</w:t>
      </w:r>
    </w:p>
    <w:p>
      <w:r>
        <w:t>性别:  男</w:t>
      </w:r>
    </w:p>
    <w:p>
      <w:r>
        <w:t xml:space="preserve">生年：  </w:t>
      </w:r>
    </w:p>
    <w:p>
      <w:r>
        <w:t>籍贯:  河南通许</w:t>
      </w:r>
    </w:p>
    <w:p>
      <w:r>
        <w:t xml:space="preserve">学历:  </w:t>
      </w:r>
    </w:p>
    <w:p>
      <w:r>
        <w:t xml:space="preserve">简历:  </w:t>
        <w:br/>
        <w:t>祁豫玮，男，1969年7月出生，汉族，河南通许人，研究生学历、博士学位，1991年6月加入中国共产党，1994年8月参加工作。现任南京市江宁区代区长。</w:t>
        <w:br/>
      </w:r>
    </w:p>
    <w:p/>
    <w:p>
      <w:pPr>
        <w:pStyle w:val="Heading3"/>
      </w:pPr>
      <w:r>
        <w:t xml:space="preserve">江苏省  南京市  江宁区  </w:t>
      </w:r>
    </w:p>
    <w:p>
      <w:r>
        <w:rPr>
          <w:i/>
        </w:rPr>
        <w:t>李世贵    南京市江宁区委书记</w:t>
      </w:r>
    </w:p>
    <w:p>
      <w:r>
        <w:t>性别:  男</w:t>
      </w:r>
    </w:p>
    <w:p>
      <w:r>
        <w:t>生年：  1961年08月</w:t>
      </w:r>
    </w:p>
    <w:p>
      <w:r>
        <w:t>籍贯:  安徽无为</w:t>
      </w:r>
    </w:p>
    <w:p>
      <w:r>
        <w:t xml:space="preserve">学历:  </w:t>
      </w:r>
    </w:p>
    <w:p>
      <w:r>
        <w:t xml:space="preserve">简历:  </w:t>
        <w:br/>
        <w:t>李世贵，男，1961年9月生，汉族，安徽无为人，中央党校研究生学历，1984年7月参加工作，1985年8月加入中国共产党。</w:t>
        <w:br/>
        <w:br/>
        <w:t>曾任南京市雨花台区双闸镇党委副书记、镇长、党委书记，雨花台区副区长、区委副书记，西藏自治区墨竹工卡县委书记(援藏)，南京市政府副秘书长，市经协办主任、党组书记，六合区委副书记、区长，沿江工业开发区工委副书记、管委会副主任，南京市六合区委书记。</w:t>
        <w:br/>
        <w:br/>
        <w:t>2013年4月 任中共南京市委常委；</w:t>
        <w:br/>
        <w:br/>
        <w:t>2013年7月-2015年6月 任中共南京市委常委、市委统战部长；</w:t>
        <w:br/>
        <w:br/>
        <w:t>2015年6月至今 任南京市委常委、江宁区委书记。</w:t>
        <w:br/>
      </w:r>
    </w:p>
    <w:p/>
    <w:p>
      <w:pPr>
        <w:pStyle w:val="Heading3"/>
      </w:pPr>
      <w:r>
        <w:t xml:space="preserve">江苏省  南京市  六合区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江苏省  南京市  六合区  </w:t>
      </w:r>
    </w:p>
    <w:p>
      <w:r>
        <w:rPr>
          <w:i/>
        </w:rPr>
        <w:t>朱志宏    南京市六合区委书记</w:t>
      </w:r>
    </w:p>
    <w:p>
      <w:r>
        <w:t>性别:  男</w:t>
      </w:r>
    </w:p>
    <w:p>
      <w:r>
        <w:t xml:space="preserve">生年：  </w:t>
      </w:r>
    </w:p>
    <w:p>
      <w:r>
        <w:t>籍贯:  江苏扬州</w:t>
      </w:r>
    </w:p>
    <w:p>
      <w:r>
        <w:t>学历:  研究生</w:t>
      </w:r>
    </w:p>
    <w:p>
      <w:r>
        <w:t xml:space="preserve">简历:  </w:t>
        <w:br/>
        <w:t>朱志宏，男，汉族，1962年4月出生，江苏扬州人。江苏省委党校研究生学历，1979年9月参加工作，1985年12月加入中国共产党。</w:t>
        <w:br/>
        <w:br/>
        <w:t>现任六合区委书记。</w:t>
        <w:br/>
      </w:r>
    </w:p>
    <w:p/>
    <w:p>
      <w:pPr>
        <w:pStyle w:val="Heading3"/>
      </w:pPr>
      <w:r>
        <w:t xml:space="preserve">江苏省  南京市  溧水区  </w:t>
      </w:r>
    </w:p>
    <w:p>
      <w:r>
        <w:rPr>
          <w:i/>
        </w:rPr>
        <w:t>薛凤冠    南京溧水区委副书记，区人民政府区长、党组书记</w:t>
      </w:r>
    </w:p>
    <w:p>
      <w:r>
        <w:t>性别:  男</w:t>
      </w:r>
    </w:p>
    <w:p>
      <w:r>
        <w:t xml:space="preserve">生年：  </w:t>
      </w:r>
    </w:p>
    <w:p>
      <w:r>
        <w:t>籍贯:  江苏响水</w:t>
      </w:r>
    </w:p>
    <w:p>
      <w:r>
        <w:t>学历:  学士</w:t>
      </w:r>
    </w:p>
    <w:p>
      <w:r>
        <w:t xml:space="preserve">简历:  </w:t>
        <w:br/>
        <w:t>薛凤冠，男，汉族，江苏响水人，1971年12月出生，1993年8月参加工作，1996年7月入党，省委党校研究生学历，历史学学士，现任区委副书记，区人民政府区长、党组书记。</w:t>
        <w:br/>
        <w:br/>
        <w:t xml:space="preserve">1991.09-1993.07　南京师范大学历史专业大专学习； </w:t>
        <w:br/>
        <w:br/>
        <w:t xml:space="preserve">1993.08-1995.07　南京市第六十七中学教师、团委书记； </w:t>
        <w:br/>
        <w:br/>
        <w:t xml:space="preserve">1995.07-2003.03　白下区团委干事、副书记、书记； </w:t>
        <w:br/>
        <w:br/>
        <w:t xml:space="preserve">2003.03-2005.06　白下区瑞金路街道工委副书记、办事处主任； </w:t>
        <w:br/>
        <w:br/>
        <w:t xml:space="preserve">2005.06-2007.07　白下区市容管理局（城市管理行政执法局）局长、工委副书记； </w:t>
        <w:br/>
        <w:br/>
        <w:t xml:space="preserve">2007.07-2010.05　白下区政府副区长（援藏任墨竹工卡县副县长）； </w:t>
        <w:br/>
        <w:br/>
        <w:t xml:space="preserve">2010.05-2013.03　白下区委常委、区政府副区长； </w:t>
        <w:br/>
        <w:br/>
        <w:t xml:space="preserve">2013.03-2016.01　秦淮区委常委、区政府副区长、常务副区长； </w:t>
        <w:br/>
        <w:br/>
        <w:t xml:space="preserve">2016.01-　任现职。 </w:t>
        <w:br/>
        <w:br/>
      </w:r>
    </w:p>
    <w:p/>
    <w:p>
      <w:pPr>
        <w:pStyle w:val="Heading3"/>
      </w:pPr>
      <w:r>
        <w:t xml:space="preserve">江苏省  南京市  溧水区  </w:t>
      </w:r>
    </w:p>
    <w:p>
      <w:r>
        <w:rPr>
          <w:i/>
        </w:rPr>
        <w:t>谢元    江苏省南京市溧水区委书记</w:t>
      </w:r>
    </w:p>
    <w:p>
      <w:r>
        <w:t>性别:  男</w:t>
      </w:r>
    </w:p>
    <w:p>
      <w:r>
        <w:t>生年：  1975年05月</w:t>
      </w:r>
    </w:p>
    <w:p>
      <w:r>
        <w:t>籍贯:  江苏连云港</w:t>
      </w:r>
    </w:p>
    <w:p>
      <w:r>
        <w:t>学历:  硕士</w:t>
      </w:r>
    </w:p>
    <w:p>
      <w:r>
        <w:t xml:space="preserve">简历:  </w:t>
        <w:br/>
        <w:t>谢元，男，出生于1975年6月，籍贯江苏连云港，1995年2月入党，1997年7月南京大学工商管理专业硕士研究生毕业。</w:t>
        <w:br/>
        <w:br/>
        <w:t>历任南京市栖霞区迈皋桥镇工业办科员、副主任；</w:t>
        <w:br/>
        <w:br/>
        <w:t>栖霞区迈皋桥镇奋斗村党支部副书记；</w:t>
        <w:br/>
        <w:br/>
        <w:t>栖霞区迈皋桥镇工业办主任；</w:t>
        <w:br/>
        <w:br/>
        <w:t>栖霞区迈皋桥街道工委委员、 办事处主任助理；</w:t>
        <w:br/>
        <w:br/>
        <w:t>栖霞区迈皋桥街道工委委员、办事处副主任、栖霞区团区委书记；</w:t>
        <w:br/>
        <w:br/>
        <w:t>栖霞区团区委书记兼龙潭街道工委副书记、办事处副主任；</w:t>
        <w:br/>
        <w:br/>
        <w:t>栖霞区龙潭街道工委副书记、办事处主任；</w:t>
        <w:br/>
        <w:br/>
        <w:t>栖霞区龙潭街道工委书记；</w:t>
        <w:br/>
        <w:br/>
        <w:t>南京市江宁区人民政府副区长；</w:t>
        <w:br/>
        <w:br/>
        <w:t>南京市建邺区委常委、常务副区长，河西新城区开发建设指挥部副指挥长、党组成员；</w:t>
        <w:br/>
        <w:br/>
        <w:t>溧水区委副书记；</w:t>
        <w:br/>
        <w:br/>
        <w:t>现任江苏省溧水区委书记、区长。</w:t>
        <w:br/>
        <w:br/>
        <w:t>2016年1月，谢元不再担任南京市溧水区人民政府区长职务。</w:t>
        <w:br/>
      </w:r>
    </w:p>
    <w:p/>
    <w:p>
      <w:pPr>
        <w:pStyle w:val="Heading3"/>
      </w:pPr>
      <w:r>
        <w:t xml:space="preserve">江苏省  南京市  高淳区  </w:t>
      </w:r>
    </w:p>
    <w:p>
      <w:r>
        <w:rPr>
          <w:i/>
        </w:rPr>
        <w:t>吴勇强    南京市高淳区区长</w:t>
      </w:r>
    </w:p>
    <w:p>
      <w:r>
        <w:t>性别:  男</w:t>
      </w:r>
    </w:p>
    <w:p>
      <w:r>
        <w:t xml:space="preserve">生年：  </w:t>
      </w:r>
    </w:p>
    <w:p>
      <w:r>
        <w:t>籍贯:  浙江宁波</w:t>
      </w:r>
    </w:p>
    <w:p>
      <w:r>
        <w:t>学历:  研究生</w:t>
      </w:r>
    </w:p>
    <w:p>
      <w:r>
        <w:t xml:space="preserve">简历:  </w:t>
        <w:br/>
        <w:t>吴勇强，男，1968年10月生，汉族，浙江宁波人，省委党校研究生学历，1991年6月加入中国共产党，1992年7月参加工作。现任南京市高淳区区长。</w:t>
        <w:br/>
      </w:r>
    </w:p>
    <w:p/>
    <w:p>
      <w:pPr>
        <w:pStyle w:val="Heading3"/>
      </w:pPr>
      <w:r>
        <w:t xml:space="preserve">江苏省  南京市  高淳区  </w:t>
      </w:r>
    </w:p>
    <w:p>
      <w:r>
        <w:rPr>
          <w:i/>
        </w:rPr>
        <w:t>霍慧萍    江苏省南京市高淳区委书记</w:t>
      </w:r>
    </w:p>
    <w:p>
      <w:r>
        <w:t>性别:  女</w:t>
      </w:r>
    </w:p>
    <w:p>
      <w:r>
        <w:t>生年：  1966年03月</w:t>
      </w:r>
    </w:p>
    <w:p>
      <w:r>
        <w:t>籍贯:  江苏高邮</w:t>
      </w:r>
    </w:p>
    <w:p>
      <w:r>
        <w:t>学历:  硕士</w:t>
      </w:r>
    </w:p>
    <w:p>
      <w:r>
        <w:t xml:space="preserve">简历:  </w:t>
        <w:br/>
        <w:t>霍慧萍，女，1966年3月生，汉族，江苏高邮人，省委党校研究生学历、硕士学位，1990年3月加入中国共产党，1985年9月参加工作。曾任南京市妇联主席、党组书记。</w:t>
        <w:br/>
        <w:br/>
        <w:t>2015年10月至今 任南京市高淳区委书记。</w:t>
        <w:br/>
      </w:r>
    </w:p>
    <w:p/>
    <w:p>
      <w:pPr>
        <w:pStyle w:val="Heading3"/>
      </w:pPr>
      <w:r>
        <w:t xml:space="preserve">江苏省  无锡市  梁溪区  </w:t>
      </w:r>
    </w:p>
    <w:p>
      <w:r>
        <w:rPr>
          <w:i/>
        </w:rPr>
        <w:t>秦咏薪    无锡市梁溪区长</w:t>
      </w:r>
    </w:p>
    <w:p>
      <w:r>
        <w:t>性别:  男</w:t>
      </w:r>
    </w:p>
    <w:p>
      <w:r>
        <w:t>生年：  1968年10月</w:t>
      </w:r>
    </w:p>
    <w:p>
      <w:r>
        <w:t>籍贯:  江苏太仓</w:t>
      </w:r>
    </w:p>
    <w:p>
      <w:r>
        <w:t>学历:  本科</w:t>
      </w:r>
    </w:p>
    <w:p>
      <w:r>
        <w:t xml:space="preserve">简历:  </w:t>
        <w:br/>
        <w:t>秦咏薪，男，汉族，1968年10月生，江苏太仓人。1992年7月参加工作，1991年6月入党，研究生学历、工商管理硕士。</w:t>
        <w:br/>
        <w:br/>
        <w:t xml:space="preserve"> </w:t>
        <w:br/>
        <w:t>1988.09扬州师范学院中文专业学习</w:t>
        <w:br/>
        <w:br/>
        <w:t>1992.07 无锡轻工业学院食品工程系政治辅导员</w:t>
        <w:br/>
        <w:br/>
        <w:t>1993.09 无锡轻工业学院纺织分院团委副书记</w:t>
        <w:br/>
        <w:br/>
        <w:t>1994.09 无锡轻工业学院纺织分院团委书记</w:t>
        <w:br/>
        <w:br/>
        <w:t>1996.01 无锡轻工业学院团委副书记</w:t>
        <w:br/>
        <w:br/>
        <w:t>1998.12 无锡轻工大学团委书记</w:t>
        <w:br/>
        <w:br/>
        <w:t>1999.05 共青团无锡市委副书记(其间：1999.09-2001.07上海理工大学管理科学与工程研究专业研究生课程进修班学习)</w:t>
        <w:br/>
        <w:br/>
        <w:t>2002.05 共青团无锡市委副书记、纪检组组长</w:t>
        <w:br/>
        <w:br/>
        <w:t>2002.11 无锡市南长区政府副区长</w:t>
        <w:br/>
        <w:br/>
        <w:t>2003.12 无锡市委副秘书长</w:t>
        <w:br/>
        <w:br/>
        <w:t>2005.09 无锡市委副秘书长（正处级）（其间：2010.06-2010.12挂职任崇安区委副书记、副区长；</w:t>
        <w:br/>
        <w:br/>
        <w:t>2008.03-2008.08 江浙沪中青年干部培训班学习）</w:t>
        <w:br/>
        <w:br/>
        <w:t>2011.06 南长区委副书记，区政府副区长、代区长、党组书记</w:t>
        <w:br/>
        <w:br/>
        <w:t>2012.03 南长区委副书记，区政府区长、党组书记</w:t>
        <w:br/>
        <w:br/>
        <w:t>2012.08 南长区委书记，区人大党组书记，兼党校校长（其间：2010.08-2012.09 上海交通大学中欧国际工商学院高级管理人员工商管理硕士毕业）</w:t>
        <w:br/>
        <w:br/>
        <w:t>2012.12 南长区委书记，区人大主任、党组书记，兼党校校长</w:t>
        <w:br/>
        <w:br/>
        <w:t>2013.05 南长区委书记，区人大主任、党组书记</w:t>
        <w:br/>
        <w:br/>
        <w:t>2016.02 梁溪区委副书记、区政府筹备组组长</w:t>
        <w:br/>
        <w:br/>
        <w:t>2016.06梁溪区委副书记、区长</w:t>
        <w:br/>
      </w:r>
    </w:p>
    <w:p/>
    <w:p>
      <w:pPr>
        <w:pStyle w:val="Heading3"/>
      </w:pPr>
      <w:r>
        <w:t xml:space="preserve">江苏省  无锡市  梁溪区  </w:t>
      </w:r>
    </w:p>
    <w:p>
      <w:r>
        <w:rPr>
          <w:i/>
        </w:rPr>
        <w:t>徐劼    江苏省无锡市梁溪区委书记</w:t>
      </w:r>
    </w:p>
    <w:p>
      <w:r>
        <w:t>性别:  男</w:t>
      </w:r>
    </w:p>
    <w:p>
      <w:r>
        <w:t>生年：  1963年09月</w:t>
      </w:r>
    </w:p>
    <w:p>
      <w:r>
        <w:t>籍贯:  江苏兴化</w:t>
      </w:r>
    </w:p>
    <w:p>
      <w:r>
        <w:t>学历:  硕士</w:t>
      </w:r>
    </w:p>
    <w:p>
      <w:r>
        <w:t xml:space="preserve">简历:  </w:t>
        <w:br/>
        <w:t>1982.08——1987.03，无锡市钟表总厂工作；</w:t>
        <w:br/>
        <w:br/>
        <w:t>1987.03——1989.04，无锡市钟表总厂团委副书记（其间：1985.09——1988.07，无锡广播电视大学文秘专业学习）；</w:t>
        <w:br/>
        <w:br/>
        <w:t>1989.04——1990.01，无锡市家用电器有限公司团委副书记；</w:t>
        <w:br/>
        <w:br/>
        <w:t>1990.01——1991.12，无锡市委办公室秘书；</w:t>
        <w:br/>
        <w:br/>
        <w:t>1991.12——1993.12，无锡市委办公室副科级秘书；</w:t>
        <w:br/>
        <w:br/>
        <w:t>1993.12——1995.07，无锡市委办公室正科级秘书；</w:t>
        <w:br/>
        <w:br/>
        <w:t>1995.07——1996.05，无锡市委办公室综合一处处长；</w:t>
        <w:br/>
        <w:br/>
        <w:t>1996.05——2001.04，无锡市委办公室副主任（其间：1996.09——1998.12，中央党校函授学院经济管理专业本科学习）；</w:t>
        <w:br/>
        <w:br/>
        <w:t>2001.04——2003.10，无锡市委副秘书长、市委办公室主任（其间：1998.09——2001.06，南京大学国际商学院投资经济专业研究生课程进修班学习）；</w:t>
        <w:br/>
        <w:br/>
        <w:t>2003.10——2005.03，无锡市委秘书长（其间：2003.02——2004.07，江苏省委党校政治经济学专业在职研究生学习）；</w:t>
        <w:br/>
        <w:br/>
        <w:t>2005.03——2006.01，无锡市委常委、市委秘书长；</w:t>
        <w:br/>
        <w:br/>
        <w:t>2006.01——2008.11，无锡市委常委、锡山区委书记；</w:t>
        <w:br/>
        <w:br/>
        <w:t>2008.11——2012.04，无锡市委常委、常务副市长；</w:t>
        <w:br/>
        <w:br/>
        <w:t>2012.04——2014.05，江苏省统计局局长、党组书记；</w:t>
        <w:br/>
        <w:br/>
        <w:t>2014.05——2016.01，江苏省人民政府副秘书长（正厅级），</w:t>
        <w:br/>
        <w:br/>
        <w:t xml:space="preserve">2016.01——2016.02，无锡市委副书记（正市级）； </w:t>
        <w:br/>
        <w:br/>
        <w:t>2016.02——，无锡市委副书记（正市级）、梁溪区委书记。</w:t>
        <w:br/>
      </w:r>
    </w:p>
    <w:p/>
    <w:p>
      <w:pPr>
        <w:pStyle w:val="Heading3"/>
      </w:pPr>
      <w:r>
        <w:t xml:space="preserve">江苏省  无锡市  新吴区  </w:t>
      </w:r>
    </w:p>
    <w:p>
      <w:r>
        <w:rPr>
          <w:i/>
        </w:rPr>
        <w:t>封晓春    无锡新吴区长</w:t>
      </w:r>
    </w:p>
    <w:p>
      <w:r>
        <w:t>性别:  男</w:t>
      </w:r>
    </w:p>
    <w:p>
      <w:r>
        <w:t>生年：  1970年02月</w:t>
      </w:r>
    </w:p>
    <w:p>
      <w:r>
        <w:t>籍贯:  江苏江阴</w:t>
      </w:r>
    </w:p>
    <w:p>
      <w:r>
        <w:t xml:space="preserve">学历:  </w:t>
      </w:r>
    </w:p>
    <w:p>
      <w:r>
        <w:t xml:space="preserve">简历:  </w:t>
        <w:br/>
        <w:t>封晓春，男，1970年2月出生，汉族，党校在职研究生学历，江苏江阴人，1988年8月参加工作，1993年6月入党。</w:t>
        <w:br/>
        <w:br/>
        <w:t>曾任江阴市人民政府副市长（正处级）、市政府党组成员。</w:t>
        <w:br/>
        <w:br/>
        <w:t>2016年2月，任中共无锡市新吴区委委员、常委、副书记；</w:t>
        <w:br/>
        <w:br/>
        <w:t>2016年2月任无锡高新技术产业开发区管委会副主任；</w:t>
        <w:br/>
        <w:br/>
        <w:t xml:space="preserve">2016年6月任新吴区区长。 </w:t>
        <w:br/>
      </w:r>
    </w:p>
    <w:p/>
    <w:p>
      <w:pPr>
        <w:pStyle w:val="Heading3"/>
      </w:pPr>
      <w:r>
        <w:t xml:space="preserve">江苏省  无锡市  新吴区  </w:t>
      </w:r>
    </w:p>
    <w:p>
      <w:r>
        <w:rPr>
          <w:i/>
        </w:rPr>
        <w:t>魏多    江苏省无锡市新吴区区委书记</w:t>
      </w:r>
    </w:p>
    <w:p>
      <w:r>
        <w:t>性别:  男</w:t>
      </w:r>
    </w:p>
    <w:p>
      <w:r>
        <w:t>生年：  1961年10月</w:t>
      </w:r>
    </w:p>
    <w:p>
      <w:r>
        <w:t>籍贯:  四川仁寿</w:t>
      </w:r>
    </w:p>
    <w:p>
      <w:r>
        <w:t>学历:  学士</w:t>
      </w:r>
    </w:p>
    <w:p>
      <w:r>
        <w:t xml:space="preserve">简历:  </w:t>
        <w:br/>
        <w:t>魏多，男，汉族，1961年11月出生，四川省仁寿县人。大学本科学历，学士学位。</w:t>
        <w:br/>
        <w:br/>
        <w:t>1990年6月加入中国共产党，1983年8月参加工作。</w:t>
        <w:br/>
        <w:br/>
        <w:t>先前任江苏省无锡市人民政府新区管委会副主任、新区经济发展集团总公司副总经理、无锡高新技术产业开发区管委会副主任；</w:t>
        <w:br/>
        <w:br/>
        <w:t>2004年5月--2008年1月 任江苏省无锡市人民政府副秘书长（正处级）；</w:t>
        <w:br/>
        <w:br/>
        <w:t>2008年1月--2014年3月 任江苏省无锡市财政局局长、党组书记；</w:t>
        <w:br/>
        <w:br/>
        <w:t>2014年3月--2016年2月 任中国无锡高新技术产业开发区党工委副书记、 管委会主任；</w:t>
        <w:br/>
        <w:br/>
        <w:t>2016年2月--任江苏省无锡市新吴区区委书记。</w:t>
        <w:br/>
      </w:r>
    </w:p>
    <w:p/>
    <w:p>
      <w:pPr>
        <w:pStyle w:val="Heading3"/>
      </w:pPr>
      <w:r>
        <w:t xml:space="preserve">江苏省  无锡市  无锡新区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江苏省  无锡市  无锡新区  </w:t>
      </w:r>
    </w:p>
    <w:p>
      <w:r>
        <w:rPr>
          <w:i/>
        </w:rPr>
        <w:t>许刚    江苏省无锡市无锡新区党工委书记</w:t>
      </w:r>
    </w:p>
    <w:p>
      <w:r>
        <w:t>性别:  男</w:t>
      </w:r>
    </w:p>
    <w:p>
      <w:r>
        <w:t>生年：  1967年03月</w:t>
      </w:r>
    </w:p>
    <w:p>
      <w:r>
        <w:t>籍贯:  安徽定远</w:t>
      </w:r>
    </w:p>
    <w:p>
      <w:r>
        <w:t>学历:  博士</w:t>
      </w:r>
    </w:p>
    <w:p>
      <w:r>
        <w:t xml:space="preserve">简历:  </w:t>
        <w:br/>
        <w:t>许刚，男，汉族，1967年4月生，安徽定远人，1986年4月加入中国共产党，1991年7月参加工作，研究生学历，博士学位，副研究员。</w:t>
        <w:br/>
        <w:br/>
        <w:t xml:space="preserve">现任中共无锡市委常委、无锡新区党工委书记。 </w:t>
        <w:br/>
        <w:br/>
        <w:t xml:space="preserve">1984.09——1988.09，安徽师范大学地理系学习； </w:t>
        <w:br/>
        <w:br/>
        <w:t xml:space="preserve">1988.09——1991.07，中国科学院南京地理与湖泊研究所研究生学习； </w:t>
        <w:br/>
        <w:br/>
        <w:t xml:space="preserve">1991.07——1993.11，中国科学院南京地理与湖泊研究所经济地理室工作人员； </w:t>
        <w:br/>
        <w:br/>
        <w:t xml:space="preserve">1993.11——1994.05，借调南京市计委参与南京市第九个五年计划编制； </w:t>
        <w:br/>
        <w:br/>
        <w:t xml:space="preserve">1994.05——1997.06，中国科学院南京地理与湖泊研究所工作人员； </w:t>
        <w:br/>
        <w:br/>
        <w:t xml:space="preserve">1997.06——2000.09，中国科学院南京地理与湖泊研究所地理研究室副主任、研究员党委委员、副研究员（1998.10—1999.10赴德国汉诺威大学地理研究所进修，其间参加汉诺威大学与美国佛罗里达大学联合举办的“创新与区域发展”国际培训班）； </w:t>
        <w:br/>
        <w:br/>
        <w:t xml:space="preserve">2000.09——2001.04，中国科学院南京地理与湖泊研究所地理研究室党支部书记、研究所党委委员，副研究员，无锡市计划委员会副主任（挂职）； </w:t>
        <w:br/>
        <w:br/>
        <w:t xml:space="preserve">2001.04——2001.10，无锡市发展计划委员会副主任、党组成员； </w:t>
        <w:br/>
        <w:br/>
        <w:t xml:space="preserve">2001.10——2002.11，无锡市发展计划委员会副主任、党组成员兼市信息化办公室副主任； </w:t>
        <w:br/>
        <w:br/>
        <w:t xml:space="preserve">2002.11——2003.01，无锡市南长区委副书记、代区长； </w:t>
        <w:br/>
        <w:br/>
        <w:t xml:space="preserve">2003.01——2005.04，无锡市南长区委副书记、区长； </w:t>
        <w:br/>
        <w:br/>
        <w:t xml:space="preserve">2005.04——2006.10，无锡市对外贸易经济合作局局长、党组书记（2005.07获中国科学院南京地理与湖泊研究所博士学位）； </w:t>
        <w:br/>
        <w:br/>
        <w:t xml:space="preserve">2006.10——2008.04，中共无锡市委秘书长； </w:t>
        <w:br/>
        <w:br/>
        <w:t xml:space="preserve">2008.04——2010.11中共无锡市委常委、市委秘书长。 </w:t>
        <w:br/>
        <w:br/>
        <w:t>2010.11—— 中共无锡市委常委、无锡新区党工委书记。</w:t>
        <w:br/>
      </w:r>
    </w:p>
    <w:p/>
    <w:p>
      <w:pPr>
        <w:pStyle w:val="Heading3"/>
      </w:pPr>
      <w:r>
        <w:t xml:space="preserve">江苏省  无锡市  锡山区  </w:t>
      </w:r>
    </w:p>
    <w:p>
      <w:r>
        <w:rPr>
          <w:i/>
        </w:rPr>
        <w:t>顾中明    江苏省无锡市锡山区区长</w:t>
      </w:r>
    </w:p>
    <w:p>
      <w:r>
        <w:t>性别:  男</w:t>
      </w:r>
    </w:p>
    <w:p>
      <w:r>
        <w:t>生年：  1969年09月</w:t>
      </w:r>
    </w:p>
    <w:p>
      <w:r>
        <w:t>籍贯:  江苏江阴</w:t>
      </w:r>
    </w:p>
    <w:p>
      <w:r>
        <w:t>学历:  本科</w:t>
      </w:r>
    </w:p>
    <w:p>
      <w:r>
        <w:t xml:space="preserve">简历:  </w:t>
        <w:br/>
        <w:t>顾中明，男，1969年10月生，江苏江阴人，大学学历，1992年8月参加工作，1996年10月入党。</w:t>
        <w:br/>
        <w:br/>
        <w:t>现任无锡市锡山区委副书记，区政府区长、党组书记。</w:t>
        <w:br/>
        <w:br/>
        <w:t>1988.09-1992.07 江苏工学院电气技术专业读书；</w:t>
        <w:br/>
        <w:br/>
        <w:t>1992.08-1994.07 无锡市委办公室机要局秘书；</w:t>
        <w:br/>
        <w:br/>
        <w:t>1994.07-1996.05 抽调无锡市委查处新兴公司非法集资案工作组工作；</w:t>
        <w:br/>
        <w:br/>
        <w:t>1996.05-1999.07 无锡市委办公室综合三处秘书，1997.10 明确副科级；</w:t>
        <w:br/>
        <w:br/>
        <w:t>1999.07-2001.11 无锡市委办公室综合三处副处长， 2001.02明确正科级（其间：1999.09 -2001.06南京大学政治经济学专业研究生课程进修班学习）；</w:t>
        <w:br/>
        <w:br/>
        <w:t>2001.11-2002.05 无锡市委办公室综合二处副处长（正科级）；</w:t>
        <w:br/>
        <w:br/>
        <w:t>2002.05-2003.04 无锡市委办公室综合二处处长；</w:t>
        <w:br/>
        <w:br/>
        <w:t>2003.04-2003.11 无锡市委办公室副主任；</w:t>
        <w:br/>
        <w:br/>
        <w:t>2003.11-2007.10无锡市 惠山区委常委、组织部长；</w:t>
        <w:br/>
        <w:br/>
        <w:t>2007.10-2012.08无锡市 惠山区委常委、副区长，2009.10兼任无锡地铁西漳站区党工委书记（其间：2007.12 -2010.06兼任惠山区委政法委书记； 2008.07-2011.03兼任城际铁路惠山站区党工委书记；2006.06-2011.04上海财经大学工商管理硕士学习）；</w:t>
        <w:br/>
        <w:br/>
        <w:t>2012.08-2012.12 无锡市惠山区委副书记、代理区长，兼任无锡地铁西漳站区党工委书记；</w:t>
        <w:br/>
        <w:br/>
        <w:t>2012.12-2014.01 无锡市惠山区委副书记、区长，兼任无锡地铁西漳站区党工委书记；</w:t>
        <w:br/>
        <w:br/>
        <w:t>2014.01-2014.02锡山区委副书记，区政府副区长、代理区长、党组书记；</w:t>
        <w:br/>
        <w:br/>
        <w:t>2014.02---锡山区委副书记，区政府区长、党组书记；</w:t>
        <w:br/>
      </w:r>
    </w:p>
    <w:p/>
    <w:p>
      <w:pPr>
        <w:pStyle w:val="Heading3"/>
      </w:pPr>
      <w:r>
        <w:t xml:space="preserve">江苏省  无锡市  锡山区  </w:t>
      </w:r>
    </w:p>
    <w:p>
      <w:r>
        <w:rPr>
          <w:i/>
        </w:rPr>
        <w:t>陆志坚    江苏省无锡市锡山区委书记</w:t>
      </w:r>
    </w:p>
    <w:p>
      <w:r>
        <w:t>性别:  男</w:t>
      </w:r>
    </w:p>
    <w:p>
      <w:r>
        <w:t>生年：  1968年04月</w:t>
      </w:r>
    </w:p>
    <w:p>
      <w:r>
        <w:t>籍贯:  江苏无锡</w:t>
      </w:r>
    </w:p>
    <w:p>
      <w:r>
        <w:t xml:space="preserve">学历:  </w:t>
      </w:r>
    </w:p>
    <w:p>
      <w:r>
        <w:t xml:space="preserve">简历:  </w:t>
        <w:br/>
        <w:t>陆志坚，男，1968年5月生，江苏无锡人，中央党校大学学历，1990年1月参加工作，1987年1月入党。</w:t>
        <w:br/>
        <w:br/>
        <w:t>现任无锡市锡山区委书记，锡山经济技术开发区党工委书记，无锡锡东新城商务区党工委书记，区委党校校长、区行政学校校长。</w:t>
        <w:br/>
        <w:br/>
        <w:t>1984.11-1990.01 无锡市刘潭纺机厂职工，郊区黄巷乡刘潭村团总支副书记、书记、村委委员、治保主任、民兵营长，刘潭水产养殖场副场长；</w:t>
        <w:br/>
        <w:br/>
        <w:t>1990.01-1995.05 无锡市郊区黄巷乡团委副书记、书记（其间：1992.08 兼任刘潭村党总支副书记；1992.10兼任黄巷乡商业公司副经理、经理、党支部书记）；</w:t>
        <w:br/>
        <w:br/>
        <w:t>1995.05-1996.11 无锡市郊区黄巷乡党委委员，乡商业公司经理、党支部书记，黄巷乡金桥商贸发展总公司总经理（其间：1995.10兼任凤翔公园主任；1993.08-1995.12中央党校函授学院经济管理专业本科班学习）；</w:t>
        <w:br/>
        <w:br/>
        <w:t>1996.11-1998.10 无锡市郊区黄巷乡党委委员、副乡长，乡商业公司经理、党支部书记；</w:t>
        <w:br/>
        <w:br/>
        <w:t>1998.10-1999.12 无锡市郊区扬名乡（镇）党委副书记、乡（镇）长；</w:t>
        <w:br/>
        <w:br/>
        <w:t>1999.12-2001.08 无锡市滨湖区（郊区）山北镇党委书记；</w:t>
        <w:br/>
        <w:br/>
        <w:t>2001.08-2001.10 无锡太湖国家旅游度假区党工委委员、管委会副主任、发展总公司副总经理；</w:t>
        <w:br/>
        <w:br/>
        <w:t>2001.10-2002.08 无锡市滨湖区委常委、无锡太湖国家旅游度假区党工委委员、管委会副主任、发展总公司副总经理、马山镇党委书记；</w:t>
        <w:br/>
        <w:br/>
        <w:t>2002.08-2003.03 无锡市滨湖区委常委、无锡太湖国家旅游度假区党工委副书记、管委会主任、发展总公司总经理、马山镇党委书记；</w:t>
        <w:br/>
        <w:br/>
        <w:t>2003.03-2006.01 无锡市滨湖区委副书记、无锡太湖国家旅游度假区党工委副书记、管委会主任、发展总公司总经理、马山镇党委书记（其间：2004.05免发展总公司总经理职务）；</w:t>
        <w:br/>
        <w:br/>
        <w:t>2006.01-2008.11 无锡市滨湖区委副书记、区长；</w:t>
        <w:br/>
        <w:br/>
        <w:t>2008.11-2009.01 区委副书记、副区长、代理区长，2008.12任区政府党组书记；</w:t>
        <w:br/>
        <w:br/>
        <w:t>2009.01-2009.02 区委副书记，区政府区长、党组书记；</w:t>
        <w:br/>
        <w:br/>
        <w:t>2009.02-2009.06 区委副书记，区政府区长、党组书记，锡山经济技术开发区党工委副书记、管委会副主任，无锡高铁站商务区党工委书记；</w:t>
        <w:br/>
        <w:br/>
        <w:t>2009.06-2012.07 区委副书记，区政府区长、党组书记，锡山经济技术开发区党工委副书记、管委会主任，无锡高铁站商务区党工委书记</w:t>
        <w:br/>
        <w:br/>
        <w:t>2012.07-2012.08 区委书记，区政府区长、党组书记，锡山经济技术开发区党工委副书记、管委会主任，无锡高铁站商务区党工委书记；</w:t>
        <w:br/>
        <w:br/>
        <w:t>2012.08—2013.12 现在 区委书记，锡山经济技术开发区党工委副书记、管委会主任，无锡锡东新城商务区党工委书记，2012.11兼任区委党校校长、区行政学校校长；</w:t>
        <w:br/>
        <w:br/>
        <w:t>2013.12--区委书记，锡山经济技术开发区党工委书记，无锡锡东新城商务区党工委书记，区委党校校长、区行政学校校长。</w:t>
        <w:br/>
      </w:r>
    </w:p>
    <w:p/>
    <w:p>
      <w:pPr>
        <w:pStyle w:val="Heading3"/>
      </w:pPr>
      <w:r>
        <w:t xml:space="preserve">江苏省  无锡市  惠山区  </w:t>
      </w:r>
    </w:p>
    <w:p>
      <w:r>
        <w:rPr>
          <w:i/>
        </w:rPr>
        <w:t>李秋峰    江苏省无锡市惠山区区长</w:t>
      </w:r>
    </w:p>
    <w:p>
      <w:r>
        <w:t>性别:  男</w:t>
      </w:r>
    </w:p>
    <w:p>
      <w:r>
        <w:t>生年：  1972年06月</w:t>
      </w:r>
    </w:p>
    <w:p>
      <w:r>
        <w:t>籍贯:  江苏江阴</w:t>
      </w:r>
    </w:p>
    <w:p>
      <w:r>
        <w:t>学历:  博士</w:t>
      </w:r>
    </w:p>
    <w:p>
      <w:r>
        <w:t xml:space="preserve">简历:  </w:t>
        <w:br/>
        <w:t>李秋峰，男，1972年7月生，江苏江阴人。1997年8月参加工作，1992年10月入党，博士研究生学历。现任无锡市惠山区委副书记，区长。</w:t>
        <w:br/>
        <w:br/>
        <w:t xml:space="preserve">  1990.09 南京化工大学自动控制专业学生、研究生；</w:t>
        <w:br/>
        <w:br/>
        <w:t xml:space="preserve">  1997.08 宜兴市高塍镇工业公司副经理、镇团委副书记；</w:t>
        <w:br/>
        <w:br/>
        <w:t xml:space="preserve">  1999.01 无锡市新区经济发展局工作；</w:t>
        <w:br/>
        <w:br/>
        <w:t xml:space="preserve">  1999.07 无锡市新区党政办公室秘书、主任助理、副主任；</w:t>
        <w:br/>
        <w:br/>
        <w:t xml:space="preserve">  2001.09 无锡市新区信息产业科技园领导小组办公室副主任、信息产业科技园管理中心常务副主任（主持工作）；</w:t>
        <w:br/>
        <w:br/>
        <w:t xml:space="preserve">  2002.05 借无锡市委办公室工作（2002.07明确正科级）；</w:t>
        <w:br/>
        <w:br/>
        <w:t xml:space="preserve">  2002.09 无锡市委办公室综合二处副处长（正科级）；</w:t>
        <w:br/>
        <w:br/>
        <w:t xml:space="preserve">  2003.04 共青团无锡市委副书记、党组成员；</w:t>
        <w:br/>
        <w:br/>
        <w:t xml:space="preserve">  2005.06 共青团无锡市委书记、党组书记；</w:t>
        <w:br/>
        <w:br/>
        <w:t xml:space="preserve">  2007.10 宜兴市委常委、常务副市长（正处级）；</w:t>
        <w:br/>
        <w:br/>
        <w:t xml:space="preserve">  2011.06 无锡市委副秘书长（正处级）；</w:t>
        <w:br/>
        <w:br/>
        <w:t xml:space="preserve">  2011.08 无锡市委副秘书长、市委办主任；</w:t>
        <w:br/>
        <w:br/>
        <w:t xml:space="preserve">  2012.08 无锡市崇安区委副书记、代区长；</w:t>
        <w:br/>
        <w:br/>
        <w:t xml:space="preserve">  2012.12 无锡市崇安区委副书记、区长；</w:t>
        <w:br/>
        <w:br/>
        <w:t xml:space="preserve">  2014.01 惠山区委副书记、区政府党组书记；</w:t>
        <w:br/>
        <w:br/>
        <w:t xml:space="preserve">  2014.02 惠山区委副书记、代区长；</w:t>
        <w:br/>
        <w:br/>
        <w:t xml:space="preserve">  2015.01 惠山区区长。</w:t>
        <w:br/>
      </w:r>
    </w:p>
    <w:p/>
    <w:p>
      <w:pPr>
        <w:pStyle w:val="Heading3"/>
      </w:pPr>
      <w:r>
        <w:t xml:space="preserve">江苏省  无锡市  惠山区  </w:t>
      </w:r>
    </w:p>
    <w:p>
      <w:r>
        <w:rPr>
          <w:i/>
        </w:rPr>
        <w:t>吴仲林    江苏省无锡市惠山区委书记</w:t>
      </w:r>
    </w:p>
    <w:p>
      <w:r>
        <w:t>性别:  男</w:t>
      </w:r>
    </w:p>
    <w:p>
      <w:r>
        <w:t>生年：  1961年10月</w:t>
      </w:r>
    </w:p>
    <w:p>
      <w:r>
        <w:t>籍贯:  江苏无锡</w:t>
      </w:r>
    </w:p>
    <w:p>
      <w:r>
        <w:t>学历:  本科</w:t>
      </w:r>
    </w:p>
    <w:p>
      <w:r>
        <w:t xml:space="preserve">简历:  </w:t>
        <w:br/>
        <w:t xml:space="preserve">吴仲林，男，汉族，1961年11月出生，江苏无锡人。党校函授教育本科学历，经济师。1980年1月参加工作，1983年8月加入中国共产党。 </w:t>
        <w:br/>
        <w:br/>
        <w:t>1980年1月--1983年11月 先后任江苏省无锡市第九棉织厂工人、技术科科长、织造车间主任；</w:t>
        <w:br/>
        <w:br/>
        <w:t>1983年11月--1984年8月 任江苏省无锡市市郊区广益乡团委书记；</w:t>
        <w:br/>
        <w:br/>
        <w:t>1984年8月--1985年8月 任江苏省无锡市第九棉织厂副厂长；</w:t>
        <w:br/>
        <w:br/>
        <w:t>1985年8月--1986年10月 任江苏省无锡市市郊区广益乡组织委员、党委委员；</w:t>
        <w:br/>
        <w:br/>
        <w:t>1986年10月--1988年12月 任江苏省无锡市市郊区委组织部组织员；</w:t>
        <w:br/>
        <w:br/>
        <w:t>1988年12月--1991年1月 任江苏省无锡市市郊区南站乡组织委员、党委委员；</w:t>
        <w:br/>
        <w:br/>
        <w:t>1991年1月--1992年1月 任江苏省无锡市市郊区南站乡副乡长、党委委员；</w:t>
        <w:br/>
        <w:br/>
        <w:t>1992年11月--1995年10月 任江苏省无锡市市郊区南站乡党委副书记、乡长；</w:t>
        <w:br/>
        <w:br/>
        <w:t>1995年10月--1997年11月 任江苏省无锡市市郊区南站乡党委书记；</w:t>
        <w:br/>
        <w:br/>
        <w:t>1997年11月--1998年12月 任江苏省无锡市市郊区副区长、党组成员；</w:t>
        <w:br/>
        <w:br/>
        <w:t>1998年12月--2001年2月 任江苏省无锡市市郊区委副书记、区委组织部部长兼区委党校校长（期间：1998年3月--1999年3月，到江苏省连云港市灌云县挂职锻炼任副县长）；</w:t>
        <w:br/>
        <w:br/>
        <w:t>2001年2月--2001年4月 任江苏省无锡市惠山区委副书记；</w:t>
        <w:br/>
        <w:br/>
        <w:t>2001年4月--2006年1月 任江苏省无锡市惠山区委副书记、区纪委书记；</w:t>
        <w:br/>
        <w:br/>
        <w:t>2006年1月--2006年2月 任江苏省无锡市惠山区委副书记、副区长、代理区长；</w:t>
        <w:br/>
        <w:br/>
        <w:t>2006年2月--2006年3月 任江苏省无锡市惠山区委副书记、副区长、政府党组书记、代理区长；</w:t>
        <w:br/>
        <w:br/>
        <w:t>2006年3月--2012年7月 任江苏省无锡市惠山区委副书记、区长、党组书记、江苏无锡职教园党工委书记；</w:t>
        <w:br/>
        <w:br/>
        <w:t>2012年7月23日，中共江苏省无锡市惠山区召开全区领导干部大会，会上宣布江苏省委、无锡市委的相关研究决定：吴仲林任无锡市惠山区委书记、提名惠山区人大常委会主任候选人，兼任惠山经济开发区党工委书记；</w:t>
        <w:br/>
        <w:br/>
        <w:t>2012年7月--2012年12月 任中共江苏省无锡市惠山区委书记兼江苏惠山经济开发区党工委书记；</w:t>
        <w:br/>
        <w:br/>
        <w:t>2012年12月28日，中共江苏省无锡市惠山区第三届人民代表大会第二次全体会议上，选举吴仲林为惠山区人大常委会主任；</w:t>
        <w:br/>
        <w:br/>
        <w:t>2012年12月--至今 任中共江苏省无锡市惠山区委书记、区人大常委会主任、党组书记兼江苏惠山经济开发区党工委书记。</w:t>
        <w:br/>
      </w:r>
    </w:p>
    <w:p/>
    <w:p>
      <w:pPr>
        <w:pStyle w:val="Heading3"/>
      </w:pPr>
      <w:r>
        <w:t xml:space="preserve">江苏省  无锡市  滨湖区  </w:t>
      </w:r>
    </w:p>
    <w:p>
      <w:r>
        <w:rPr>
          <w:i/>
        </w:rPr>
        <w:t>高佩    江苏省无锡市滨湖区区长</w:t>
      </w:r>
    </w:p>
    <w:p>
      <w:r>
        <w:t>性别:  男</w:t>
      </w:r>
    </w:p>
    <w:p>
      <w:r>
        <w:t>生年：  1965年03月</w:t>
      </w:r>
    </w:p>
    <w:p>
      <w:r>
        <w:t>籍贯:  江苏江阴</w:t>
      </w:r>
    </w:p>
    <w:p>
      <w:r>
        <w:t>学历:  本科</w:t>
      </w:r>
    </w:p>
    <w:p>
      <w:r>
        <w:t xml:space="preserve">简历:  </w:t>
        <w:br/>
        <w:t>高佩，男，1965年4月生，江苏江阴人，大学本科学历，1982年10月参加工作，1985年11月入党。</w:t>
        <w:br/>
        <w:br/>
        <w:t>历任江阴县税务局西石桥税务所璜土税务组征管员；</w:t>
        <w:br/>
        <w:br/>
        <w:t>江阴市顾山镇党委委员；</w:t>
        <w:br/>
        <w:br/>
        <w:t>江阴市委常委、副市长；</w:t>
        <w:br/>
        <w:br/>
        <w:t>无锡市锡山区委副书记、党组书记、区长等职务。</w:t>
        <w:br/>
        <w:br/>
        <w:t>2013年10月任无锡市滨湖区委委员、常委、副书记，提名为滨湖区区长候选人。</w:t>
        <w:br/>
        <w:br/>
        <w:t>2014年1月9日当选滨湖区人民政府区长。</w:t>
        <w:br/>
      </w:r>
    </w:p>
    <w:p/>
    <w:p>
      <w:pPr>
        <w:pStyle w:val="Heading3"/>
      </w:pPr>
      <w:r>
        <w:t xml:space="preserve">江苏省  无锡市  滨湖区  </w:t>
      </w:r>
    </w:p>
    <w:p>
      <w:r>
        <w:rPr>
          <w:i/>
        </w:rPr>
        <w:t>袁飞    江苏省无锡市滨湖区委书记</w:t>
      </w:r>
    </w:p>
    <w:p>
      <w:r>
        <w:t>性别:  男</w:t>
      </w:r>
    </w:p>
    <w:p>
      <w:r>
        <w:t>生年：  1963年06月</w:t>
      </w:r>
    </w:p>
    <w:p>
      <w:r>
        <w:t xml:space="preserve">籍贯:  </w:t>
      </w:r>
    </w:p>
    <w:p>
      <w:r>
        <w:t xml:space="preserve">学历:  </w:t>
      </w:r>
    </w:p>
    <w:p>
      <w:r>
        <w:t xml:space="preserve">简历:  </w:t>
        <w:br/>
        <w:t>袁飞，男，汉族，1963年7月生，中共党员，大学学历；</w:t>
        <w:br/>
        <w:br/>
        <w:t>现任滨湖区委书记，无锡太湖国家旅游度假区党工委副书记、管委会主任（副厅），无锡山水城党工委书记。</w:t>
        <w:br/>
        <w:br/>
        <w:t>厦门大学半导体物理专业本科学习；</w:t>
        <w:br/>
        <w:br/>
        <w:t>南京炮兵学院军事指挥专业学习；</w:t>
        <w:br/>
        <w:br/>
        <w:t>步兵第181师炮兵团排长、司令部参谋、连长、师炮兵科参谋、副科长、科长；</w:t>
        <w:br/>
        <w:br/>
        <w:t>武警181师炮兵科科长；</w:t>
        <w:br/>
        <w:br/>
        <w:t>无锡市计划委员会科技处副主任科员，电子办副主任科员；</w:t>
        <w:br/>
        <w:br/>
        <w:t>无锡市发展计划委员会综合处处长，副主任，党组成员、副主任；</w:t>
        <w:br/>
        <w:br/>
        <w:t>滨湖区委常委，无锡太湖国家旅游度假区党工委副书记、管委会主任，兼马山镇党委书记，无锡生物医药研发服务外包区管委会主任；</w:t>
        <w:br/>
        <w:br/>
        <w:t>滨湖区委副书记、代区长，无锡太湖国家旅游度假区党工委副书记、管委会主任，兼马山镇党委书记；</w:t>
        <w:br/>
        <w:br/>
        <w:t>滨湖区委副书记，区政府区长、党组书记，无锡太湖国家旅游度假区党工委副书记、管委会主任，兼马山镇党委书记；</w:t>
        <w:br/>
        <w:br/>
        <w:t>滨湖区委副书记，区政府区长、党组书记，无锡太湖国家旅游度假区党工委副书记、管委会主任，无锡山水城党工委书记。</w:t>
        <w:br/>
        <w:br/>
        <w:t>滨湖区第三届人民代表大会常务委员会主任。</w:t>
        <w:br/>
      </w:r>
    </w:p>
    <w:p/>
    <w:p>
      <w:pPr>
        <w:pStyle w:val="Heading3"/>
      </w:pPr>
      <w:r>
        <w:t xml:space="preserve">江苏省  无锡市  江阴市  </w:t>
      </w:r>
    </w:p>
    <w:p>
      <w:r>
        <w:rPr>
          <w:i/>
        </w:rPr>
        <w:t>蔡叶明    江阴市委副书记、市长候选人，江阴高新技术产业开发区管委会主任</w:t>
      </w:r>
    </w:p>
    <w:p>
      <w:r>
        <w:t>性别:  男</w:t>
      </w:r>
    </w:p>
    <w:p>
      <w:r>
        <w:t>生年：  1965年12月</w:t>
      </w:r>
    </w:p>
    <w:p>
      <w:r>
        <w:t>籍贯:  江苏张家港</w:t>
      </w:r>
    </w:p>
    <w:p>
      <w:r>
        <w:t xml:space="preserve">学历:  </w:t>
      </w:r>
    </w:p>
    <w:p>
      <w:r>
        <w:t xml:space="preserve">简历:  </w:t>
        <w:br/>
        <w:t>蔡叶明，男，1965年12月生，汉族，江苏张家港人，大学学历、学士学位，高级审计师、高级会计师，1994年12月加入中国共产党，1988年8月参加工作。</w:t>
        <w:br/>
        <w:br/>
        <w:t>现任江阴市委副书记、市长候选人，江阴高新技术产业开发区管委会主任。</w:t>
        <w:br/>
      </w:r>
    </w:p>
    <w:p/>
    <w:p>
      <w:pPr>
        <w:pStyle w:val="Heading3"/>
      </w:pPr>
      <w:r>
        <w:t xml:space="preserve">江苏省  无锡市  江阴市  </w:t>
      </w:r>
    </w:p>
    <w:p>
      <w:r>
        <w:rPr>
          <w:i/>
        </w:rPr>
        <w:t>陈金虎    江苏省无锡市江阴市委书记</w:t>
      </w:r>
    </w:p>
    <w:p>
      <w:r>
        <w:t>性别:  男</w:t>
      </w:r>
    </w:p>
    <w:p>
      <w:r>
        <w:t>生年：  1967年11月</w:t>
      </w:r>
    </w:p>
    <w:p>
      <w:r>
        <w:t>籍贯:  江苏句容</w:t>
      </w:r>
    </w:p>
    <w:p>
      <w:r>
        <w:t>学历:  研究生</w:t>
      </w:r>
    </w:p>
    <w:p>
      <w:r>
        <w:t xml:space="preserve">简历:  </w:t>
        <w:br/>
        <w:t>陈金虎，男，1967年12月生，江苏句容人。1992年7月参加工作，1987年11月入党，研究生学历。</w:t>
        <w:br/>
        <w:br/>
        <w:t>1985.09 南京师范大学政教系政治教育专业学生；</w:t>
        <w:br/>
        <w:br/>
        <w:t>1989.09 南京师范大学政教系国际共产主义运动专业硕士研究生；</w:t>
        <w:br/>
        <w:br/>
        <w:t>1992.07 江苏省委宣传部讲师团助教、讲师；</w:t>
        <w:br/>
        <w:br/>
        <w:t>1995.09 江苏省政府办公厅机要秘书；</w:t>
        <w:br/>
        <w:br/>
        <w:t>1996.01 江苏省政府办公厅工交处正科级秘书；</w:t>
        <w:br/>
        <w:br/>
        <w:t>1998.05 江苏省政府办公厅秘书四处副调研员；</w:t>
        <w:br/>
        <w:br/>
        <w:t>2000.03 江苏省政府办公厅计划与经贸处调研员（其间：2000.07—2001.08挂职任丹阳市委副书记）；</w:t>
        <w:br/>
        <w:br/>
        <w:t>2002.05 共青团江苏省委青农部部长；</w:t>
        <w:br/>
        <w:br/>
        <w:t>2003.04 共青团江苏省委副书记、省青联主席；</w:t>
        <w:br/>
        <w:br/>
        <w:t>2008.06 无锡市政府副市长；</w:t>
        <w:br/>
        <w:br/>
        <w:t>2012.05 无锡市委常委、市政府副市长；</w:t>
        <w:br/>
        <w:br/>
        <w:t>2012.06 无锡市委常委、政法委书记；</w:t>
        <w:br/>
        <w:br/>
        <w:t>2014.03 无锡市委常委、市纪委书记；</w:t>
        <w:br/>
        <w:br/>
        <w:t>2015.12 无锡市委常委、江阴市委委员、常委、书记、江阴高新技术产业开发区党工委书记。</w:t>
        <w:br/>
      </w:r>
    </w:p>
    <w:p/>
    <w:p>
      <w:pPr>
        <w:pStyle w:val="Heading3"/>
      </w:pPr>
      <w:r>
        <w:t xml:space="preserve">江苏省  无锡市  宜兴市  </w:t>
      </w:r>
    </w:p>
    <w:p>
      <w:r>
        <w:rPr>
          <w:i/>
        </w:rPr>
        <w:t>张立军    江苏省无锡市宜兴市市长</w:t>
      </w:r>
    </w:p>
    <w:p>
      <w:r>
        <w:t>性别:  男</w:t>
      </w:r>
    </w:p>
    <w:p>
      <w:r>
        <w:t xml:space="preserve">生年：  </w:t>
      </w:r>
    </w:p>
    <w:p>
      <w:r>
        <w:t xml:space="preserve">籍贯:  </w:t>
      </w:r>
    </w:p>
    <w:p>
      <w:r>
        <w:t xml:space="preserve">学历:  </w:t>
      </w:r>
    </w:p>
    <w:p>
      <w:r>
        <w:t xml:space="preserve">简历:  </w:t>
        <w:br/>
        <w:t>张立军，1971年7月生，汉族，中共党员，江苏靖江人，大学学历，硕士学位。</w:t>
        <w:br/>
        <w:br/>
        <w:t>现任宜兴市委副书记、宜兴市人民政府市长、党组书记。</w:t>
        <w:br/>
        <w:br/>
        <w:t>主要经历：河海大学学生；</w:t>
        <w:br/>
        <w:br/>
        <w:t>江苏湖山集团公司办公室秘书，建材机械总厂厂长助理，太湖生物工程有限公司副总经理；</w:t>
        <w:br/>
        <w:br/>
        <w:t>江苏湖山集团公司综合管理办公室主任；</w:t>
        <w:br/>
        <w:br/>
        <w:t>无锡市河海疏浚工程队助理工程师；</w:t>
        <w:br/>
        <w:br/>
        <w:t>无锡市防汛防旱指挥部办公室助理工程师，副主任；</w:t>
        <w:br/>
        <w:br/>
        <w:t>无锡市水利局副局长兼办公室主任；</w:t>
        <w:br/>
        <w:br/>
        <w:t>无锡市北塘区副区长，区委常委、组织部部长；</w:t>
        <w:br/>
        <w:br/>
        <w:t>无锡市南长区区委副书记、代区长，区长；</w:t>
        <w:br/>
        <w:br/>
        <w:t>无锡市劳动和社会保障局局长、党组书记；</w:t>
        <w:br/>
        <w:br/>
        <w:t>无锡市人力资源和社会保障局局长、党委副书记；</w:t>
        <w:br/>
        <w:br/>
        <w:t>2012年3月23日，宜兴市第十六届人民代表大会第一次会议选举产生了宜兴市人民政府市长，张立军当选为宜兴市市长。</w:t>
        <w:br/>
      </w:r>
    </w:p>
    <w:p/>
    <w:p>
      <w:pPr>
        <w:pStyle w:val="Heading3"/>
      </w:pPr>
      <w:r>
        <w:t xml:space="preserve">江苏省  无锡市  宜兴市  </w:t>
      </w:r>
    </w:p>
    <w:p>
      <w:r>
        <w:rPr>
          <w:i/>
        </w:rPr>
        <w:t>沈建    宜兴市委书记、宜兴经济技术开发区党工委书记</w:t>
      </w:r>
    </w:p>
    <w:p>
      <w:r>
        <w:t>性别:  男</w:t>
      </w:r>
    </w:p>
    <w:p>
      <w:r>
        <w:t>生年：  1963年05月</w:t>
      </w:r>
    </w:p>
    <w:p>
      <w:r>
        <w:t>籍贯:  江苏吴江</w:t>
      </w:r>
    </w:p>
    <w:p>
      <w:r>
        <w:t xml:space="preserve">学历:  </w:t>
      </w:r>
    </w:p>
    <w:p>
      <w:r>
        <w:t xml:space="preserve">简历:  </w:t>
        <w:br/>
        <w:t>沈建，男，1963年5月生，汉族，江苏苏州人，大学学历、学士学位，高级工程师，1993年2月加入中国共产党，1984年7月参加工作。</w:t>
        <w:br/>
        <w:br/>
        <w:t>现任宜兴市委书记、宜兴经济技术开发区党工委书记。</w:t>
        <w:br/>
      </w:r>
    </w:p>
    <w:p/>
    <w:p>
      <w:pPr>
        <w:pStyle w:val="Heading3"/>
      </w:pPr>
      <w:r>
        <w:t xml:space="preserve">江苏省  徐州市  鼓楼区  </w:t>
      </w:r>
    </w:p>
    <w:p>
      <w:r>
        <w:rPr>
          <w:i/>
        </w:rPr>
        <w:t>罗德清    徐州市鼓楼区代区长</w:t>
      </w:r>
    </w:p>
    <w:p>
      <w:r>
        <w:t>性别:  男</w:t>
      </w:r>
    </w:p>
    <w:p>
      <w:r>
        <w:t xml:space="preserve">生年：  </w:t>
      </w:r>
    </w:p>
    <w:p>
      <w:r>
        <w:t>籍贯:  江苏沛县</w:t>
      </w:r>
    </w:p>
    <w:p>
      <w:r>
        <w:t>学历:  学士</w:t>
      </w:r>
    </w:p>
    <w:p>
      <w:r>
        <w:t xml:space="preserve">简历:  </w:t>
        <w:br/>
        <w:t>罗德清 ，男，1970年6月生，汉族，江苏沛县人，省委党校研究生学历、法学学士，1998年4月加入中国共产党，1992年8月参加工作。</w:t>
        <w:br/>
        <w:br/>
        <w:t>曾任中共江苏省徐州市丰县县委副书记。</w:t>
        <w:br/>
        <w:br/>
        <w:t>2013年9月，拟提名为江苏省徐州市丰县政协主席候选人。</w:t>
        <w:br/>
        <w:br/>
        <w:t>2016年7月，拟提名为鼓楼区区长人选。</w:t>
        <w:br/>
      </w:r>
    </w:p>
    <w:p/>
    <w:p>
      <w:pPr>
        <w:pStyle w:val="Heading3"/>
      </w:pPr>
      <w:r>
        <w:t xml:space="preserve">江苏省  徐州市  鼓楼区  </w:t>
      </w:r>
    </w:p>
    <w:p>
      <w:r>
        <w:rPr>
          <w:i/>
        </w:rPr>
        <w:t>龚维芳    江苏省徐州市鼓楼区区委书记</w:t>
      </w:r>
    </w:p>
    <w:p>
      <w:r>
        <w:t>性别:  女</w:t>
      </w:r>
    </w:p>
    <w:p>
      <w:r>
        <w:t>生年：  1967年11月</w:t>
      </w:r>
    </w:p>
    <w:p>
      <w:r>
        <w:t>籍贯:  江苏徐州</w:t>
      </w:r>
    </w:p>
    <w:p>
      <w:r>
        <w:t>学历:  硕士</w:t>
      </w:r>
    </w:p>
    <w:p>
      <w:r>
        <w:t xml:space="preserve">简历:  </w:t>
        <w:br/>
        <w:t>龚维芳，女，汉族，1967年11月出生，江苏徐州人，硕士研究生学历，1999年12月加入中国共产党，1989年8月参加工作。</w:t>
        <w:br/>
        <w:br/>
        <w:t>1989年08月——2008年04月,历任江苏省铜山县乡镇企业局、县经委办事员；徐州市外经贸委外贸科办事员、科员、外贸管理处副处长、处长；沛县副县长；铜山县副县长、党组成员；铜山县委常委、副县长、党组成员等职务。</w:t>
        <w:br/>
        <w:br/>
        <w:t>2008年04月——2008年10月 任徐州市外办主任、党组副书记、市港澳办主任；</w:t>
        <w:br/>
        <w:br/>
        <w:t>2008年10月——2011年06月 任徐州市外办主任、党组书记、市港澳办主任；</w:t>
        <w:br/>
        <w:br/>
        <w:t>2011年06月——2012年03月 任中共睢宁县委副书记、代县长；</w:t>
        <w:br/>
        <w:br/>
        <w:t>2012年03月——2014年03月任中共睢宁县委副书记、县长  。</w:t>
        <w:br/>
        <w:br/>
        <w:t>2014年03月——任徐州市鼓楼区副区长、代理区长。</w:t>
        <w:br/>
        <w:br/>
        <w:t>2016年7月，任鼓楼区委书记。</w:t>
        <w:br/>
      </w:r>
    </w:p>
    <w:p/>
    <w:p>
      <w:pPr>
        <w:pStyle w:val="Heading3"/>
      </w:pPr>
      <w:r>
        <w:t xml:space="preserve">江苏省  徐州市  云龙区  </w:t>
      </w:r>
    </w:p>
    <w:p>
      <w:r>
        <w:rPr>
          <w:i/>
        </w:rPr>
        <w:t>周天文    徐州市云龙区代区长</w:t>
      </w:r>
    </w:p>
    <w:p>
      <w:r>
        <w:t>性别:  男</w:t>
      </w:r>
    </w:p>
    <w:p>
      <w:r>
        <w:t xml:space="preserve">生年：  </w:t>
      </w:r>
    </w:p>
    <w:p>
      <w:r>
        <w:t>籍贯:  江苏邳州</w:t>
      </w:r>
    </w:p>
    <w:p>
      <w:r>
        <w:t xml:space="preserve">学历:  </w:t>
      </w:r>
    </w:p>
    <w:p>
      <w:r>
        <w:t xml:space="preserve">简历:  </w:t>
        <w:br/>
        <w:t>周天文，男，1969年5月生，江苏邳州人，省委党校研究生学历，1993年4月入党，1993年8月参加工作。</w:t>
        <w:br/>
        <w:br/>
        <w:t>2016年7月，拟提名为江苏徐州市云龙区区长人选。</w:t>
        <w:br/>
        <w:br/>
        <w:t>2016年7月，徐州市委决定，周天文同志任中共云龙区委委员、常委、副书记，并提名为区长候选人。</w:t>
        <w:br/>
      </w:r>
    </w:p>
    <w:p/>
    <w:p>
      <w:pPr>
        <w:pStyle w:val="Heading3"/>
      </w:pPr>
      <w:r>
        <w:t xml:space="preserve">江苏省  徐州市  云龙区  </w:t>
      </w:r>
    </w:p>
    <w:p>
      <w:r>
        <w:rPr>
          <w:i/>
        </w:rPr>
        <w:t>方正华    江苏省徐州市云龙区区委书记</w:t>
      </w:r>
    </w:p>
    <w:p>
      <w:r>
        <w:t>性别:  男</w:t>
      </w:r>
    </w:p>
    <w:p>
      <w:r>
        <w:t xml:space="preserve">生年：  </w:t>
      </w:r>
    </w:p>
    <w:p>
      <w:r>
        <w:t>籍贯:  江苏泰兴</w:t>
      </w:r>
    </w:p>
    <w:p>
      <w:r>
        <w:t xml:space="preserve">学历:  </w:t>
      </w:r>
    </w:p>
    <w:p>
      <w:r>
        <w:t xml:space="preserve">简历:  </w:t>
        <w:br/>
        <w:t>方正华，男，1962年11月生，江苏泰兴人，省委党校研究生学历，1989年1月入党，1983年8月参加工作。</w:t>
        <w:br/>
        <w:br/>
        <w:t>曾任江苏徐州市云龙区委副书记、区长。</w:t>
        <w:br/>
        <w:br/>
        <w:t>现任江苏徐州市云龙区委书记。</w:t>
        <w:br/>
      </w:r>
    </w:p>
    <w:p/>
    <w:p>
      <w:pPr>
        <w:pStyle w:val="Heading3"/>
      </w:pPr>
      <w:r>
        <w:t xml:space="preserve">江苏省  徐州市  贾汪区  </w:t>
      </w:r>
    </w:p>
    <w:p>
      <w:r>
        <w:rPr>
          <w:i/>
        </w:rPr>
        <w:t>张克    徐州是贾汪区代区长</w:t>
      </w:r>
    </w:p>
    <w:p>
      <w:r>
        <w:t>性别:  男</w:t>
      </w:r>
    </w:p>
    <w:p>
      <w:r>
        <w:t xml:space="preserve">生年：  </w:t>
      </w:r>
    </w:p>
    <w:p>
      <w:r>
        <w:t>籍贯:  河南方城</w:t>
      </w:r>
    </w:p>
    <w:p>
      <w:r>
        <w:t xml:space="preserve">学历:  </w:t>
      </w:r>
    </w:p>
    <w:p>
      <w:r>
        <w:t xml:space="preserve">简历:  </w:t>
        <w:br/>
        <w:t>张克，男，1975年4月生，河南方城人，博士研究生，1995年5月入党，1997年8月参加工作。拟提名为贾汪区区长人选。</w:t>
        <w:br/>
      </w:r>
    </w:p>
    <w:p/>
    <w:p>
      <w:pPr>
        <w:pStyle w:val="Heading3"/>
      </w:pPr>
      <w:r>
        <w:t xml:space="preserve">江苏省  徐州市  贾汪区  </w:t>
      </w:r>
    </w:p>
    <w:p>
      <w:r>
        <w:rPr>
          <w:i/>
        </w:rPr>
        <w:t>曹志    江苏省徐州市贾汪区委书记</w:t>
      </w:r>
    </w:p>
    <w:p>
      <w:r>
        <w:t>性别:  男</w:t>
      </w:r>
    </w:p>
    <w:p>
      <w:r>
        <w:t xml:space="preserve">生年：  </w:t>
      </w:r>
    </w:p>
    <w:p>
      <w:r>
        <w:t xml:space="preserve">籍贯:  </w:t>
      </w:r>
    </w:p>
    <w:p>
      <w:r>
        <w:t xml:space="preserve">学历:  </w:t>
      </w:r>
    </w:p>
    <w:p>
      <w:r>
        <w:t xml:space="preserve">简历:  </w:t>
        <w:br/>
        <w:t>2013年11月15日，徐州市委决定，曹志同志任贾汪区委书记，提名为区人大常委会主任候选人。</w:t>
        <w:br/>
      </w:r>
    </w:p>
    <w:p/>
    <w:p>
      <w:pPr>
        <w:pStyle w:val="Heading3"/>
      </w:pPr>
      <w:r>
        <w:t xml:space="preserve">江苏省  徐州市  泉山区  </w:t>
      </w:r>
    </w:p>
    <w:p>
      <w:r>
        <w:rPr>
          <w:i/>
        </w:rPr>
        <w:t>吴君    江苏省徐州市泉山区区长</w:t>
      </w:r>
    </w:p>
    <w:p>
      <w:r>
        <w:t>性别:  男</w:t>
      </w:r>
    </w:p>
    <w:p>
      <w:r>
        <w:t>生年：  1972年05月</w:t>
      </w:r>
    </w:p>
    <w:p>
      <w:r>
        <w:t>籍贯:  江苏徐州</w:t>
      </w:r>
    </w:p>
    <w:p>
      <w:r>
        <w:t>学历:  硕士</w:t>
      </w:r>
    </w:p>
    <w:p>
      <w:r>
        <w:t xml:space="preserve">简历:  </w:t>
        <w:br/>
        <w:t>吴君，男，1972年6月生，汉族，江苏徐州人，大学学历、农业推广硕士，1995年4月加入中国共产党，1995年7月参加工作。现任徐州泉山区区长。</w:t>
        <w:br/>
      </w:r>
    </w:p>
    <w:p/>
    <w:p>
      <w:pPr>
        <w:pStyle w:val="Heading3"/>
      </w:pPr>
      <w:r>
        <w:t xml:space="preserve">江苏省  徐州市  泉山区  </w:t>
      </w:r>
    </w:p>
    <w:p>
      <w:r>
        <w:rPr>
          <w:i/>
        </w:rPr>
        <w:t xml:space="preserve">赵兴友    江苏省徐州市泉山区委书记 </w:t>
      </w:r>
    </w:p>
    <w:p>
      <w:r>
        <w:t>性别:  男</w:t>
      </w:r>
    </w:p>
    <w:p>
      <w:r>
        <w:t xml:space="preserve">生年：  </w:t>
      </w:r>
    </w:p>
    <w:p>
      <w:r>
        <w:t xml:space="preserve">籍贯:  </w:t>
      </w:r>
    </w:p>
    <w:p>
      <w:r>
        <w:t xml:space="preserve">学历:  </w:t>
      </w:r>
    </w:p>
    <w:p>
      <w:r>
        <w:t xml:space="preserve">简历:  </w:t>
        <w:br/>
        <w:t>2012年10月，徐州市委决定：赵兴友同志任泉山区委委员、常委、书记。</w:t>
        <w:br/>
      </w:r>
    </w:p>
    <w:p/>
    <w:p>
      <w:pPr>
        <w:pStyle w:val="Heading3"/>
      </w:pPr>
      <w:r>
        <w:t xml:space="preserve">江苏省  徐州市  铜山区  </w:t>
      </w:r>
    </w:p>
    <w:p>
      <w:r>
        <w:rPr>
          <w:i/>
        </w:rPr>
        <w:t>刘广民    江苏省徐州市铜山区区长</w:t>
      </w:r>
    </w:p>
    <w:p>
      <w:r>
        <w:t>性别:  男</w:t>
      </w:r>
    </w:p>
    <w:p>
      <w:r>
        <w:t xml:space="preserve">生年：  </w:t>
      </w:r>
    </w:p>
    <w:p>
      <w:r>
        <w:t xml:space="preserve">籍贯:  </w:t>
      </w:r>
    </w:p>
    <w:p>
      <w:r>
        <w:t xml:space="preserve">学历:  </w:t>
      </w:r>
    </w:p>
    <w:p>
      <w:r>
        <w:t xml:space="preserve">简历:  </w:t>
        <w:br/>
        <w:t>刘广民，男，现任徐州市铜山区区长。</w:t>
        <w:br/>
        <w:br/>
        <w:t>2011年6月22日，刘广民任铜山区委委员、常委、副书记。</w:t>
        <w:br/>
        <w:br/>
        <w:t>历任徐州环保局副局长，城管局局长。</w:t>
        <w:br/>
        <w:br/>
      </w:r>
    </w:p>
    <w:p/>
    <w:p>
      <w:pPr>
        <w:pStyle w:val="Heading3"/>
      </w:pPr>
      <w:r>
        <w:t xml:space="preserve">江苏省  徐州市  铜山区  </w:t>
      </w:r>
    </w:p>
    <w:p>
      <w:r>
        <w:rPr>
          <w:i/>
        </w:rPr>
        <w:t>王维峰    江苏省徐州市铜山区委书记</w:t>
      </w:r>
    </w:p>
    <w:p>
      <w:r>
        <w:t>性别:  男</w:t>
      </w:r>
    </w:p>
    <w:p>
      <w:r>
        <w:t xml:space="preserve">生年：  </w:t>
      </w:r>
    </w:p>
    <w:p>
      <w:r>
        <w:t xml:space="preserve">籍贯:  </w:t>
      </w:r>
    </w:p>
    <w:p>
      <w:r>
        <w:t xml:space="preserve">学历:  </w:t>
      </w:r>
    </w:p>
    <w:p>
      <w:r>
        <w:t xml:space="preserve">简历:  </w:t>
        <w:br/>
        <w:t>2012年10月25日，王维峰同志任鼓楼区委书记。</w:t>
        <w:br/>
        <w:br/>
        <w:t>2013年1月5日，徐州市鼓楼区第十六届人民代表大会第二次会议上，王维峰当选为徐州市鼓楼区十六届人大常委会主任；</w:t>
        <w:br/>
        <w:br/>
        <w:t>2016年7月，任徐州铜山区委书记。</w:t>
        <w:br/>
      </w:r>
    </w:p>
    <w:p/>
    <w:p>
      <w:pPr>
        <w:pStyle w:val="Heading3"/>
      </w:pPr>
      <w:r>
        <w:t xml:space="preserve">江苏省  徐州市  丰县  </w:t>
      </w:r>
    </w:p>
    <w:p>
      <w:r>
        <w:rPr>
          <w:i/>
        </w:rPr>
        <w:t>王克华    江苏省徐州市丰县代县长</w:t>
      </w:r>
    </w:p>
    <w:p>
      <w:r>
        <w:t>性别:  男</w:t>
      </w:r>
    </w:p>
    <w:p>
      <w:r>
        <w:t xml:space="preserve">生年：  </w:t>
      </w:r>
    </w:p>
    <w:p>
      <w:r>
        <w:t>籍贯:  江苏宿迁</w:t>
      </w:r>
    </w:p>
    <w:p>
      <w:r>
        <w:t>学历:  硕士</w:t>
      </w:r>
    </w:p>
    <w:p>
      <w:r>
        <w:t xml:space="preserve">简历:  </w:t>
        <w:br/>
        <w:t>曾任江苏新沂市委副书记（正处级）。</w:t>
        <w:br/>
        <w:br/>
        <w:t>2015年12月任丰县人民政府副县长、代理县长。</w:t>
        <w:br/>
      </w:r>
    </w:p>
    <w:p/>
    <w:p>
      <w:pPr>
        <w:pStyle w:val="Heading3"/>
      </w:pPr>
      <w:r>
        <w:t xml:space="preserve">江苏省  徐州市  丰县  </w:t>
      </w:r>
    </w:p>
    <w:p>
      <w:r>
        <w:rPr>
          <w:i/>
        </w:rPr>
        <w:t>王立权    江苏省徐州市丰县县委书记</w:t>
      </w:r>
    </w:p>
    <w:p>
      <w:r>
        <w:t>性别:  男</w:t>
      </w:r>
    </w:p>
    <w:p>
      <w:r>
        <w:t xml:space="preserve">生年：  </w:t>
      </w:r>
    </w:p>
    <w:p>
      <w:r>
        <w:t>籍贯:  江苏盐城</w:t>
      </w:r>
    </w:p>
    <w:p>
      <w:r>
        <w:t xml:space="preserve">学历:  </w:t>
      </w:r>
    </w:p>
    <w:p>
      <w:r>
        <w:t xml:space="preserve">简历:  </w:t>
        <w:br/>
        <w:t>王立权曾任徐州市委组织部常务副部长、老干部局局长。</w:t>
        <w:br/>
        <w:br/>
        <w:t>2015年12月，任江苏省徐州市丰县县委书记。</w:t>
        <w:br/>
      </w:r>
    </w:p>
    <w:p/>
    <w:p>
      <w:pPr>
        <w:pStyle w:val="Heading3"/>
      </w:pPr>
      <w:r>
        <w:t xml:space="preserve">江苏省  徐州市  沛县  </w:t>
      </w:r>
    </w:p>
    <w:p>
      <w:r>
        <w:rPr>
          <w:i/>
        </w:rPr>
        <w:t>吴卫东    江苏省徐州市沛县县长</w:t>
      </w:r>
    </w:p>
    <w:p>
      <w:r>
        <w:t>性别:  男</w:t>
      </w:r>
    </w:p>
    <w:p>
      <w:r>
        <w:t>生年：  1969年11月</w:t>
      </w:r>
    </w:p>
    <w:p>
      <w:r>
        <w:t>籍贯:  江苏如皋</w:t>
      </w:r>
    </w:p>
    <w:p>
      <w:r>
        <w:t>学历:  学士</w:t>
      </w:r>
    </w:p>
    <w:p>
      <w:r>
        <w:t xml:space="preserve">简历:  </w:t>
        <w:br/>
        <w:t>吴卫东，男，汉族，1969年12月出生，江苏省如皋市人。大学本科学历，省委党校研究生学历，学士学位。1996年9月加入中国共产党，1993年8月参加工作。</w:t>
        <w:br/>
        <w:br/>
        <w:t>任职履历：</w:t>
        <w:br/>
        <w:br/>
        <w:t>先前任江苏省徐州市委办公室副调研员；</w:t>
        <w:br/>
        <w:br/>
        <w:t>2007年11月--2008年5月 任江苏省徐州市委办公室副主任；</w:t>
        <w:br/>
        <w:br/>
        <w:t>2008年5月--2012年6月 任江苏省徐州市委办公室副主任、党组成员；</w:t>
        <w:br/>
        <w:br/>
        <w:t>2012年6月--2014年3月 任江苏省徐州市人大常委会党组成员、秘书长；</w:t>
        <w:br/>
        <w:br/>
        <w:t>2014年3月8日，中共江苏省沛县召开全县领导干部大会，会上宣布江苏省委、徐州市委对沛县主要领导的任免决定：吴卫东任沛县县委副书记、拟推荐为县长人选；</w:t>
        <w:br/>
        <w:br/>
        <w:t>2014年3月 任江苏省沛县县委副书记、代县长。</w:t>
        <w:br/>
        <w:br/>
      </w:r>
    </w:p>
    <w:p/>
    <w:p>
      <w:pPr>
        <w:pStyle w:val="Heading3"/>
      </w:pPr>
      <w:r>
        <w:t xml:space="preserve">江苏省  徐州市  沛县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江苏省  徐州市  睢宁县  </w:t>
      </w:r>
    </w:p>
    <w:p>
      <w:r>
        <w:rPr>
          <w:i/>
        </w:rPr>
        <w:t>朱明泉    江苏省徐州市睢宁县代县长</w:t>
      </w:r>
    </w:p>
    <w:p>
      <w:r>
        <w:t>性别:  男</w:t>
      </w:r>
    </w:p>
    <w:p>
      <w:r>
        <w:t>生年：  1972年01月</w:t>
      </w:r>
    </w:p>
    <w:p>
      <w:r>
        <w:t>籍贯:  江苏沛县</w:t>
      </w:r>
    </w:p>
    <w:p>
      <w:r>
        <w:t>学历:  研究生</w:t>
      </w:r>
    </w:p>
    <w:p>
      <w:r>
        <w:t xml:space="preserve">简历:  </w:t>
        <w:br/>
        <w:t>朱明泉，男，汉族，江苏沛县人，1972年2月出生，1993年8月参加工作，1997年10月入党，研究生学历。</w:t>
        <w:br/>
        <w:br/>
        <w:t>历任：云龙区委党校干事，云龙区检察院书记员，云龙区政府办公室秘书，云龙区机关事务管理处副处长，云龙区新世纪开发公司总经理（正科级），云龙区黄山街道办事处党工委书记、办事处主任，云龙区黄山街道办事处党工委书记、办事处主任、新店子街道党工委书记，云龙区黄山街道办事处党工委书记、办事处主任，云龙区委办公室主任，云龙区委常委、政法委书记，市政府副秘书长、市政府办公室党组成员，市政府副秘书长、市政府办公室党组成员、市口岸办公室主任，市政府副秘书长（正处级）、市政府办公室党组成员；</w:t>
        <w:br/>
        <w:br/>
        <w:t xml:space="preserve">2015年8月至今 任睢宁县委副书记、代县长。 </w:t>
        <w:br/>
      </w:r>
    </w:p>
    <w:p/>
    <w:p>
      <w:pPr>
        <w:pStyle w:val="Heading3"/>
      </w:pPr>
      <w:r>
        <w:t xml:space="preserve">江苏省  徐州市  睢宁县  </w:t>
      </w:r>
    </w:p>
    <w:p>
      <w:r>
        <w:rPr>
          <w:i/>
        </w:rPr>
        <w:t>贾兴民    江苏省徐州市睢宁县委书记</w:t>
      </w:r>
    </w:p>
    <w:p>
      <w:r>
        <w:t>性别:  男</w:t>
      </w:r>
    </w:p>
    <w:p>
      <w:r>
        <w:t>生年：  1963年10月</w:t>
      </w:r>
    </w:p>
    <w:p>
      <w:r>
        <w:t>籍贯:  江苏沛县</w:t>
      </w:r>
    </w:p>
    <w:p>
      <w:r>
        <w:t>学历:  本科</w:t>
      </w:r>
    </w:p>
    <w:p>
      <w:r>
        <w:t xml:space="preserve">简历:  </w:t>
        <w:br/>
        <w:t>贾兴民，男，汉族，1963年11月生，江苏沛县人，大学学历，工程师，1983年7月参加工作，1986年12月加入中国共产党。</w:t>
        <w:br/>
        <w:br/>
        <w:t>工作简历：</w:t>
        <w:br/>
        <w:br/>
        <w:t>1986年7月-1995年8月 历任徐州铜山县水利工程处副主任、主任，徐州市金山桥开发区管委会办公室建设部副部长、部长；</w:t>
        <w:br/>
        <w:br/>
        <w:t>1995年8月-2002年9月 徐州市金山桥开发区管委会办公室副主任、党组成员；</w:t>
        <w:br/>
        <w:br/>
        <w:t>2002年9月-2006年5月 徐州市云龙区副区长；</w:t>
        <w:br/>
        <w:br/>
        <w:t>2006年5月-2008年12月 徐州市国土资源局副局长、党组成员；</w:t>
        <w:br/>
        <w:br/>
        <w:t>2008年12月-2011年5月 徐州市国土资源局副局长、党组成员，徐州市土地储备中心副主任（副处级）；</w:t>
        <w:br/>
        <w:br/>
        <w:t>2011年5月-2012年12月 徐州市国土局副局长、党组副书记、市土地储备中心主任（正处级）；</w:t>
        <w:br/>
        <w:br/>
        <w:t>2012年12月-2014年3月 徐州市鼓楼区委副书记、代区长、党组书记；</w:t>
        <w:br/>
        <w:br/>
        <w:t>2014年3月-2015年1月 徐州市睢宁县委副书记、代县长；</w:t>
        <w:br/>
        <w:br/>
        <w:t>2015年1月-2015年8月 徐州市睢宁县委副书记、县长；</w:t>
        <w:br/>
        <w:br/>
        <w:t>2015年8月至今  徐州市睢宁县委书记。</w:t>
        <w:br/>
      </w:r>
    </w:p>
    <w:p/>
    <w:p>
      <w:pPr>
        <w:pStyle w:val="Heading3"/>
      </w:pPr>
      <w:r>
        <w:t xml:space="preserve">江苏省  徐州市  新沂市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江苏省  徐州市  新沂市  </w:t>
      </w:r>
    </w:p>
    <w:p>
      <w:r>
        <w:rPr>
          <w:i/>
        </w:rPr>
        <w:t>王成长    新沂市委书记</w:t>
      </w:r>
    </w:p>
    <w:p>
      <w:r>
        <w:t>性别:  男</w:t>
      </w:r>
    </w:p>
    <w:p>
      <w:r>
        <w:t>生年：  1975年09月</w:t>
      </w:r>
    </w:p>
    <w:p>
      <w:r>
        <w:t>籍贯:  江苏徐州</w:t>
      </w:r>
    </w:p>
    <w:p>
      <w:r>
        <w:t>学历:  研究生</w:t>
      </w:r>
    </w:p>
    <w:p>
      <w:r>
        <w:t xml:space="preserve">简历:  </w:t>
        <w:br/>
        <w:t>王成长，男，汉族，1975年9月出生，江苏徐州人。大学本科学历，省委党校研究生学历。1998年6月加入中国共产党，1995年8月参加工作。2008年1月--2011年6月 任共青团江苏省徐州市委书记、党组书记；</w:t>
        <w:br/>
        <w:br/>
        <w:t>2011年6月--2012年12月 任江苏省徐州市沛县县委副书记（正处级）；</w:t>
        <w:br/>
        <w:br/>
        <w:t>2012年12月22日，经江苏省委、徐州市委研究决定：王成长拟推荐为新沂市市长人选；</w:t>
        <w:br/>
        <w:br/>
        <w:t>2012年12月--2013年1月 任江苏省新沂市委副书记、副市长、代市长。</w:t>
        <w:br/>
        <w:br/>
        <w:t>2013年1月5日当选为新沂市人民政府市长。</w:t>
        <w:br/>
        <w:br/>
        <w:t>2016年7月任新沂市委书记。</w:t>
        <w:br/>
      </w:r>
    </w:p>
    <w:p/>
    <w:p>
      <w:pPr>
        <w:pStyle w:val="Heading3"/>
      </w:pPr>
      <w:r>
        <w:t xml:space="preserve">江苏省  徐州市  邳州市  </w:t>
      </w:r>
    </w:p>
    <w:p>
      <w:r>
        <w:rPr>
          <w:i/>
        </w:rPr>
        <w:t>唐健    邳州市委副书记、市人民政府副市长、代理市长</w:t>
      </w:r>
    </w:p>
    <w:p>
      <w:r>
        <w:t>性别:  男</w:t>
      </w:r>
    </w:p>
    <w:p>
      <w:r>
        <w:t>生年：  1971年02月</w:t>
      </w:r>
    </w:p>
    <w:p>
      <w:r>
        <w:t>籍贯:  江苏徐州</w:t>
      </w:r>
    </w:p>
    <w:p>
      <w:r>
        <w:t xml:space="preserve">学历:  </w:t>
      </w:r>
    </w:p>
    <w:p>
      <w:r>
        <w:t xml:space="preserve">简历:  </w:t>
        <w:br/>
        <w:t>唐健，男，汉族，1971年2月生，江苏徐州人，大学学历、学士学位，1994年6月加入中国共产党，1994年8月参加工作。</w:t>
        <w:br/>
        <w:br/>
        <w:t>现任江苏省邳州市委副书记、市人民政府副市长、代理市长。</w:t>
        <w:br/>
        <w:br/>
        <w:t>1990.09——1994.08，徐州师范学院（现江苏师范大学）中文系汉语言文学教育专业学生；</w:t>
        <w:br/>
        <w:br/>
        <w:t>1994.08——1995.06，徐州市第二十四中学教师；</w:t>
        <w:br/>
        <w:br/>
        <w:t>1995.06——1997.01，徐州市鼓楼区委宣传部办事员、科员；</w:t>
        <w:br/>
        <w:br/>
        <w:t>1997.01——1998.07，徐州市委组织部青干处帮助工作；</w:t>
        <w:br/>
        <w:br/>
        <w:t>1998.07——2000.06，徐州市委组织部青干处科员；</w:t>
        <w:br/>
        <w:br/>
        <w:t>2000.06——2001.08，徐州市委组织部办公室副主任；</w:t>
        <w:br/>
        <w:br/>
        <w:t>2001.08——2001.11，徐州市委组织部企事业干部处副处长；</w:t>
        <w:br/>
        <w:br/>
        <w:t>2001.11——2002.01，徐州市委组织部企事业千部处（企业工委干部处）副处长；</w:t>
        <w:br/>
        <w:br/>
        <w:t>2002.01——2004.05，共青团徐州市委副书记、党组成员；</w:t>
        <w:br/>
        <w:br/>
        <w:t>2004.05——2006.06，睢宁县副县长、党组成员（2004.04—2006.02，挂职任共青团中央文体处副处长、中国青少年官协会副秘书长）；</w:t>
        <w:br/>
        <w:br/>
        <w:t>2006.06——2011.06，睢宁县委常委、县纪委书记；</w:t>
        <w:br/>
        <w:br/>
        <w:t>2011.06——2016.07，徐州市委市级机关工委书记、市作风办主任；</w:t>
        <w:br/>
        <w:br/>
        <w:t>2016.07——，邳州市委副书记、市人民政府副市长、代理市长。</w:t>
        <w:br/>
      </w:r>
    </w:p>
    <w:p/>
    <w:p>
      <w:pPr>
        <w:pStyle w:val="Heading3"/>
      </w:pPr>
      <w:r>
        <w:t xml:space="preserve">江苏省  徐州市  邳州市  </w:t>
      </w:r>
    </w:p>
    <w:p>
      <w:r>
        <w:rPr>
          <w:i/>
        </w:rPr>
        <w:t>陈静    中共江苏省邳州市委书记</w:t>
      </w:r>
    </w:p>
    <w:p>
      <w:r>
        <w:t>性别:  男</w:t>
      </w:r>
    </w:p>
    <w:p>
      <w:r>
        <w:t xml:space="preserve">生年：  </w:t>
      </w:r>
    </w:p>
    <w:p>
      <w:r>
        <w:t xml:space="preserve">籍贯:  </w:t>
      </w:r>
    </w:p>
    <w:p>
      <w:r>
        <w:t xml:space="preserve">学历:  </w:t>
      </w:r>
    </w:p>
    <w:p>
      <w:r>
        <w:t xml:space="preserve">简历:  </w:t>
        <w:br/>
        <w:t>陈静，男，1972年10月出生，汉族，江苏睢宁人，在职研究生学历，博士学位，2004年10月加入中国共产党，1993年8月参加工作。</w:t>
        <w:br/>
        <w:br/>
        <w:t>1993年8月参加工作。历任江苏省环保厅副主任科员、主任科员、污控处副处长、环境监察局副局长、环境应急与事故调查中心主任等职；</w:t>
        <w:br/>
        <w:br/>
        <w:t>2011年6月--2012年3月 任中共江苏省徐州市云龙区委副书记、代理区长；</w:t>
        <w:br/>
        <w:br/>
        <w:t>2012年3月30日，中共江苏省徐州市云龙区第十六届人大一次会议第四次全体会议举行。陈静当选为新一届徐州市云龙区人民政府区长；</w:t>
        <w:br/>
        <w:br/>
        <w:t>2012年3月--2013年8月 任中共江苏省徐州市云龙区委副书记、区长；</w:t>
        <w:br/>
        <w:br/>
        <w:t>2013年8月--2016年7月 任中共江苏省邳州市委副书记、邳州市市长。</w:t>
        <w:br/>
        <w:br/>
        <w:t>2016年7月-至今 任中共江苏省邳州市委书记。</w:t>
        <w:br/>
      </w:r>
    </w:p>
    <w:p/>
    <w:p>
      <w:pPr>
        <w:pStyle w:val="Heading3"/>
      </w:pPr>
      <w:r>
        <w:t xml:space="preserve">江苏省  常州市  天宁区  </w:t>
      </w:r>
    </w:p>
    <w:p>
      <w:r>
        <w:rPr>
          <w:i/>
        </w:rPr>
        <w:t>许小波    江苏常州市天宁区代区长</w:t>
      </w:r>
    </w:p>
    <w:p>
      <w:r>
        <w:t>性别:  男</w:t>
      </w:r>
    </w:p>
    <w:p>
      <w:r>
        <w:t xml:space="preserve">生年：  </w:t>
      </w:r>
    </w:p>
    <w:p>
      <w:r>
        <w:t xml:space="preserve">籍贯:  </w:t>
      </w:r>
    </w:p>
    <w:p>
      <w:r>
        <w:t xml:space="preserve">学历:  </w:t>
      </w:r>
    </w:p>
    <w:p>
      <w:r>
        <w:t xml:space="preserve">简历:  </w:t>
        <w:br/>
        <w:t>1985.09-1989.07 苏州大学法律系学生</w:t>
        <w:br/>
        <w:br/>
        <w:t>1989.08-1991.12 武进县人民检察院书记员</w:t>
        <w:br/>
        <w:br/>
        <w:t>1991.12-1995.06 武进县人民检察院助理检察员</w:t>
        <w:br/>
        <w:br/>
        <w:t>1995.06-1998.02 武进市人民检察院检察员</w:t>
        <w:br/>
        <w:br/>
        <w:t>1998.02-1999.06 武进市人民检察院检察员、湖塘检察室副主任</w:t>
        <w:br/>
        <w:br/>
        <w:t>1999.06-2000.10 武进市人民检察院湖塘检察室副主任、副科级检察员</w:t>
        <w:br/>
        <w:br/>
        <w:t>2000.10-2002.04 武进市人民检察院副科级检察员、办公室主任、技术科科长（副科级）</w:t>
        <w:br/>
        <w:br/>
        <w:t>2002.04-2003.05 常州市武进区政府办公室副主任</w:t>
        <w:br/>
        <w:br/>
        <w:t>2003.05-2006.08 常州市武进区政府办公室副主任、研究室主任</w:t>
        <w:br/>
        <w:br/>
        <w:t>2006.08-2007.09 常州市政府办公室主任助理</w:t>
        <w:br/>
        <w:br/>
        <w:t>2007.09-2010.06 常州市政府办公室副主任</w:t>
        <w:br/>
        <w:br/>
        <w:t>2008.02-2010.06 常州市金融工作办公室副主任</w:t>
        <w:br/>
        <w:br/>
        <w:t>2010.06-2010.07 中共金坛市委委员、常委</w:t>
        <w:br/>
        <w:br/>
        <w:t>2010.07- 中共金坛市委常委、常务副市长</w:t>
        <w:br/>
        <w:br/>
        <w:t>常州市科教城管委会主任、常州市高等职业教育园区管委会主任。</w:t>
        <w:br/>
        <w:br/>
        <w:t>2015.10任江苏常州市天宁区委员会委员、常委、副书记、代区长。</w:t>
        <w:br/>
      </w:r>
    </w:p>
    <w:p/>
    <w:p>
      <w:pPr>
        <w:pStyle w:val="Heading3"/>
      </w:pPr>
      <w:r>
        <w:t xml:space="preserve">江苏省  常州市  天宁区  </w:t>
      </w:r>
    </w:p>
    <w:p>
      <w:r>
        <w:rPr>
          <w:i/>
        </w:rPr>
        <w:t>宋建伟    江苏省常州市天宁区区委书记</w:t>
      </w:r>
    </w:p>
    <w:p>
      <w:r>
        <w:t>性别:  男</w:t>
      </w:r>
    </w:p>
    <w:p>
      <w:r>
        <w:t>生年：  1963年10月</w:t>
      </w:r>
    </w:p>
    <w:p>
      <w:r>
        <w:t>籍贯:  江苏常州</w:t>
      </w:r>
    </w:p>
    <w:p>
      <w:r>
        <w:t>学历:  本科</w:t>
      </w:r>
    </w:p>
    <w:p>
      <w:r>
        <w:t xml:space="preserve">简历:  </w:t>
        <w:br/>
        <w:t>1980年09月--1984年06月，就读于江苏徐州师范学院数学系专业学习；</w:t>
        <w:br/>
        <w:br/>
        <w:t>1984年08月--1986年08月，任江苏省常州市武进县安家中学教师；</w:t>
        <w:br/>
        <w:br/>
        <w:t>1986年08月--1989年09月，任江苏省常州市武进县三井中学教师；</w:t>
        <w:br/>
        <w:br/>
        <w:t>1989年09月--1991年07月，任江苏省常州市武进县物资局化轻总公司经营管理员；</w:t>
        <w:br/>
        <w:br/>
        <w:t>1991年07月--1993年07月，任江苏省常州市武进县经济体制改革委员会科员；</w:t>
        <w:br/>
        <w:br/>
        <w:t>1993年07月--1995年10月，任江苏省常州市武进县经济体制改革委员会综合科科长；</w:t>
        <w:br/>
        <w:br/>
        <w:t>1995年10月--1997年03月，任江苏省常州市武进县孝都乡乡长助理；</w:t>
        <w:br/>
        <w:br/>
        <w:t>1997年03月--1998年08月，任江苏省常州市武进区坂上镇副镇长、常州东南化工厂厂长（期间：1997年08月--1999年07月，在南京河海大学经济学院应用经济班学习）；</w:t>
        <w:br/>
        <w:br/>
        <w:t>1998年08月--1999年11月，任江苏省常州市武进区坂上镇党委副书记、镇长（期间：1999年03月--1999年07月，在江苏省委党校第七期青干班学习）；</w:t>
        <w:br/>
        <w:br/>
        <w:t>1999年11月--2001年11月，任江苏省常州市武进区礼嘉镇党委副书记、镇长；</w:t>
        <w:br/>
        <w:br/>
        <w:t>2001年11月--2002年11月，任江苏省常州市武进区漕桥镇党委副书记、镇长；</w:t>
        <w:br/>
        <w:br/>
        <w:t>2002年11月--2004年09月，任江苏省常州市武进区薛家镇党委副书记、镇长；</w:t>
        <w:br/>
        <w:br/>
        <w:t>2004年09月--2008年12月，任江苏省常州市武进区薛家镇党委书记；</w:t>
        <w:br/>
        <w:br/>
        <w:t>2008年12月--2009年03月，任江苏省常州市创意产业基地管委会副主任、薛家镇党委书记；</w:t>
        <w:br/>
        <w:br/>
        <w:t>2009年03月--2009年07月，任江苏省常州市创意产业基地党工委委员、薛家镇党委书记；</w:t>
        <w:br/>
        <w:br/>
        <w:t>2009年07月--2010年02月，任江苏省常州市创意文化基地党工委委员、管委会副主任；</w:t>
        <w:br/>
        <w:br/>
        <w:t>2010年02月--2010年04月，任江苏省常州市新北区外经贸局局长、江苏省常州市创意文化基地党工委委员、管委会副主任；</w:t>
        <w:br/>
        <w:br/>
        <w:t>2010年04月--2010年12月，任江苏省常州市新北区商务局党委副书记、 江苏常州国家高新区(新北区)商务局局长；</w:t>
        <w:br/>
        <w:br/>
        <w:t>2010年12月--2011年01月，任江苏省常州市国家高新区党工委委员、常州市新北区委常委、常州新北工业园区党工委书记；</w:t>
        <w:br/>
        <w:br/>
        <w:t>2011年01月--2012年08月，任江苏省常州市国家高新区党工委委员、常州市新北区委常委、常州新北工业园区党工委书记兼常州市新北区春江镇党委书记、人大主席；</w:t>
        <w:br/>
        <w:br/>
        <w:t>2012年08月--2013年01月，任江苏省常州市天宁区委副书记，代区长；</w:t>
        <w:br/>
        <w:br/>
        <w:t>2013年01月--2015年10月，任江苏省常州市天宁区为副书记，区长；</w:t>
        <w:br/>
        <w:br/>
        <w:t>2015年10月--，任江苏省常州市天宁区委书记。</w:t>
        <w:br/>
      </w:r>
    </w:p>
    <w:p/>
    <w:p>
      <w:pPr>
        <w:pStyle w:val="Heading3"/>
      </w:pPr>
      <w:r>
        <w:t xml:space="preserve">江苏省  常州市  钟楼区  </w:t>
      </w:r>
    </w:p>
    <w:p>
      <w:r>
        <w:rPr>
          <w:i/>
        </w:rPr>
        <w:t>汤如军    江苏省常州市钟楼区区长</w:t>
      </w:r>
    </w:p>
    <w:p>
      <w:r>
        <w:t>性别:  男</w:t>
      </w:r>
    </w:p>
    <w:p>
      <w:r>
        <w:t>生年：  1967年10月</w:t>
      </w:r>
    </w:p>
    <w:p>
      <w:r>
        <w:t>籍贯:  江苏常州</w:t>
      </w:r>
    </w:p>
    <w:p>
      <w:r>
        <w:t xml:space="preserve">学历:  </w:t>
      </w:r>
    </w:p>
    <w:p>
      <w:r>
        <w:t xml:space="preserve">简历:  </w:t>
        <w:br/>
        <w:t>汤如军，男，1967年11月出生，汉族，江苏常州人，党校研究生学历，1993年12月加入中国共产党，1988年8月参加工作。1986年9月常州物资学校学习；1988年8月常州市郊区人民政府办公室会计、团支书、机关团委副书记（其中：1989年9月至1992年7月江苏省委党校干部函授学院行政管理专业学习）；1992年4月常州市郊区团委工作；1992年10月常州市郊区团委副书记（其中：1995年9月至1997年12月中央党校函授学院江苏分院经济管理专业学习）；1995年11月常州市郊区青龙乡党委副书记、纪委书记；1999年1月常州市郊区青龙乡党委副书记、纪委书记，常州外向型农业综合开发区党委副书记；2000年4月常州市郊区青龙乡党委副书记、纪委书记，常州外向型农业综合开发区党委副书记，常州外向型农业综合开发区农发局局长；2001年11月常州市郊区对外贸易经济合作局副局长、招商局副局长（其中：2002年4月至2002年8月因区划调整，未明确职务）；2002年8月常州市天宁区对外贸易经济合作局副局长、招商局副局长；2003年3月常州市戚墅堰区潞城镇党委副书记、纪委书记，戚墅堰经济开发区党工委副书记、纪委书记；</w:t>
        <w:br/>
        <w:br/>
        <w:t>2003年8月常州市戚墅堰区潞城镇党委副书记、纪委书记，戚墅堰经济开发区党工委副书记、管委会副主任、纪委书记（正科级）；2004年2月常州市戚墅堰区丁堰镇党委副书记、镇长；2004年11月常州市戚墅堰区丁堰镇党委书记；2005年12月常州市戚墅堰区丁堰镇党委书记、人大主席；2006年4月常州市戚墅堰区人民政府副区长；2006年6月中共常州市戚墅堰区委常委、区人民政府副区长；2006年10月中共常州市戚墅堰区委常委、政法委副书记、区人民政府副区长（其中：2008年9月至2011年7月江苏省委党校区域经济学专业研究生学习）；2009年5月中共常州市戚墅堰区委常委，区人民政府副区长；2010年12月中共溧阳市委常委，溧阳市人民政府副市长；2011年5月中共溧阳市委副书记，溧阳市人民政府副市长；2011年8月中共溧阳市委副书记；现任钟楼区区长。</w:t>
        <w:br/>
      </w:r>
    </w:p>
    <w:p/>
    <w:p>
      <w:pPr>
        <w:pStyle w:val="Heading3"/>
      </w:pPr>
      <w:r>
        <w:t xml:space="preserve">江苏省  常州市  钟楼区  </w:t>
      </w:r>
    </w:p>
    <w:p>
      <w:r>
        <w:rPr>
          <w:i/>
        </w:rPr>
        <w:t>徐伟南    江苏省常州市钟楼区委书记</w:t>
      </w:r>
    </w:p>
    <w:p>
      <w:r>
        <w:t>性别:  男</w:t>
      </w:r>
    </w:p>
    <w:p>
      <w:r>
        <w:t>生年：  1962年10月</w:t>
      </w:r>
    </w:p>
    <w:p>
      <w:r>
        <w:t>籍贯:  武进</w:t>
      </w:r>
    </w:p>
    <w:p>
      <w:r>
        <w:t xml:space="preserve">学历:  </w:t>
      </w:r>
    </w:p>
    <w:p>
      <w:r>
        <w:t xml:space="preserve">简历:  </w:t>
        <w:br/>
        <w:t>徐伟南，男，一九六二年十月出生，汉族，武进人，党校函授本科毕业（一九九八年十二月毕业于中央党校函授学院经济管理专业），1982年七月参加工作，1988年二月加入中国共产党，现任中共钟楼区区委书记。</w:t>
        <w:br/>
        <w:br/>
        <w:t>1980年9月起在丹阳师范学校读书；</w:t>
        <w:br/>
        <w:br/>
        <w:t>1982年7月起在武进县横山桥五一小学、横山桥中心校任教；</w:t>
        <w:br/>
        <w:br/>
        <w:t>1985年9月起历任共青团武进县委学少部干事、副部长，</w:t>
        <w:br/>
        <w:br/>
        <w:t>1989年4月起任共青团武进县委副书记，</w:t>
        <w:br/>
        <w:br/>
        <w:t>1991年3月起任共青团武进县委书记、党组书记；</w:t>
        <w:br/>
        <w:br/>
        <w:t>1994年7月起任卢家巷镇镇长、党委副书记，</w:t>
        <w:br/>
        <w:br/>
        <w:t>1995年9月起任卢家巷镇党委书记；</w:t>
        <w:br/>
        <w:br/>
        <w:t>1998年1月起任武进市人民政府副市长、党组成员；</w:t>
        <w:br/>
        <w:br/>
        <w:t>1999年6月起任中共武进市委常委、纪委书记，</w:t>
        <w:br/>
        <w:br/>
        <w:t>2001年12月起任武进区（市）委副书记、纪委书记，其中2001年6月至2002年4月任武进市监察局局长，</w:t>
        <w:br/>
        <w:br/>
        <w:t>2003年1月至2004年2月任武进区委政法委书记，</w:t>
        <w:br/>
        <w:br/>
        <w:t>2005年九月至2010年11月任武进区委副书记、区人民政府副区长、代区长、区长、区人民政府党组书记。</w:t>
        <w:br/>
        <w:br/>
        <w:t>2010年12月起任钟楼区区委书记。</w:t>
        <w:br/>
      </w:r>
    </w:p>
    <w:p/>
    <w:p>
      <w:pPr>
        <w:pStyle w:val="Heading3"/>
      </w:pPr>
      <w:r>
        <w:t xml:space="preserve">江苏省  常州市  新北区  </w:t>
      </w:r>
    </w:p>
    <w:p>
      <w:r>
        <w:rPr>
          <w:i/>
        </w:rPr>
        <w:t>陈正春    江苏省常州市新北区区长</w:t>
      </w:r>
    </w:p>
    <w:p>
      <w:r>
        <w:t>性别:  男</w:t>
      </w:r>
    </w:p>
    <w:p>
      <w:r>
        <w:t>生年：  1966年04月</w:t>
      </w:r>
    </w:p>
    <w:p>
      <w:r>
        <w:t>籍贯:  江苏泰兴</w:t>
      </w:r>
    </w:p>
    <w:p>
      <w:r>
        <w:t xml:space="preserve">学历:  </w:t>
      </w:r>
    </w:p>
    <w:p>
      <w:r>
        <w:t xml:space="preserve">简历:  </w:t>
        <w:br/>
        <w:t xml:space="preserve">1984年9月 就读于四川大学历史系专业学习 </w:t>
        <w:br/>
        <w:br/>
        <w:t>1988年8月 江苏省常州市市郊区委办公室办事员</w:t>
        <w:br/>
        <w:br/>
        <w:t xml:space="preserve">1990年2月 江苏省常州市委办公室秘书 </w:t>
        <w:br/>
        <w:br/>
        <w:t xml:space="preserve">1994年4月 江苏省常州市委办公室秘书(副科级) </w:t>
        <w:br/>
        <w:br/>
        <w:t xml:space="preserve">1997年1月 江苏省常州市委办公室秘书(正科级) </w:t>
        <w:br/>
        <w:br/>
        <w:t xml:space="preserve">1998年3月 江苏省常州市委办公室综合二处处长 </w:t>
        <w:br/>
        <w:br/>
        <w:t>1998年10月 共青团江苏省常州市委副书记</w:t>
        <w:br/>
        <w:br/>
        <w:t>2000年4月 共青团江苏省常州市委副书记兼江苏常柴集团有限公司副总经理</w:t>
        <w:br/>
        <w:br/>
        <w:t xml:space="preserve">2001年2月 共青团江苏省常州市委副书记 (期间：2000年3月-2002年12月，在江苏省委党校科学社会主义与国际共产主义运动专业学习) </w:t>
        <w:br/>
        <w:br/>
        <w:t xml:space="preserve">2001年7月 江苏省常州市文化局党委副书记、副局长 </w:t>
        <w:br/>
        <w:br/>
        <w:t xml:space="preserve">2003年4月 江苏省常州市政府副秘书长 </w:t>
        <w:br/>
        <w:br/>
        <w:t>2006年12月 江苏常州高新技术开发区党工委委员、常州市新北区委常委、组织部部长</w:t>
        <w:br/>
        <w:br/>
        <w:t>2008年12月 江苏常州高新技术开发区党工委委员、常州市新北区委常委、组织部部长、兼常州市创意产业基地管委会主任</w:t>
        <w:br/>
        <w:br/>
        <w:t>2010年4月 江苏常州高新技术开发区党工委委员、常州市新北区委常委、组织部部长；</w:t>
        <w:br/>
        <w:br/>
        <w:t>2010年12月 江苏省常州市天宁区委副书记，区政府副区长、代理区长、党组书记</w:t>
        <w:br/>
        <w:br/>
        <w:t xml:space="preserve">2011年1月 江苏省常州市天宁区委副书记，区政府区长、党组书记； </w:t>
        <w:br/>
        <w:br/>
        <w:t>2012年8月 江苏省常州市天宁区委书记；</w:t>
        <w:br/>
        <w:br/>
        <w:t>2015年10月 不再担任江苏省常州市天宁区委书记职务；</w:t>
        <w:br/>
        <w:br/>
        <w:t>2015年10-2016年1月 任常州高新区党工委副书记、管委会主任、新北区委副书记，副区长；</w:t>
        <w:br/>
        <w:br/>
        <w:t>2016年1月 任任常州高新区党工委副书记、管委会主任、新北区委副书记，区长。</w:t>
        <w:br/>
      </w:r>
    </w:p>
    <w:p/>
    <w:p>
      <w:pPr>
        <w:pStyle w:val="Heading3"/>
      </w:pPr>
      <w:r>
        <w:t xml:space="preserve">江苏省  常州市  新北区  </w:t>
      </w:r>
    </w:p>
    <w:p>
      <w:r>
        <w:rPr>
          <w:i/>
        </w:rPr>
        <w:t>周斌    江苏省常州市高新区党工委书记、新北区委书记</w:t>
      </w:r>
    </w:p>
    <w:p>
      <w:r>
        <w:t>性别:  男</w:t>
      </w:r>
    </w:p>
    <w:p>
      <w:r>
        <w:t>生年：  1968年10月</w:t>
      </w:r>
    </w:p>
    <w:p>
      <w:r>
        <w:t>籍贯:  江苏泰兴</w:t>
      </w:r>
    </w:p>
    <w:p>
      <w:r>
        <w:t>学历:  硕士</w:t>
      </w:r>
    </w:p>
    <w:p>
      <w:r>
        <w:t xml:space="preserve">简历:  </w:t>
        <w:br/>
        <w:t xml:space="preserve">周斌，男，汉族，1968年10月出生，江苏泰兴人，1989年8月参加工作，1996年6月加入中国共产党，本科学历，硕士学位（1989年6月毕业于东南大学环境工程专业，2003年4月获东南大学工程硕士学位）。 </w:t>
        <w:br/>
        <w:br/>
        <w:t xml:space="preserve">现任中共常州市武进区委书记。 </w:t>
        <w:br/>
        <w:br/>
        <w:t xml:space="preserve">1989年08月起在常州市市政工程养护管理处工作； </w:t>
        <w:br/>
        <w:br/>
        <w:t xml:space="preserve">1992年10月起在常州市宝马集团公司工作； </w:t>
        <w:br/>
        <w:br/>
        <w:t xml:space="preserve">1994年03月起在常州市排水管理处工作，历任办公室副主任、主任； </w:t>
        <w:br/>
        <w:br/>
        <w:t xml:space="preserve">1995年08月起任常州市排水管理处生产技术科科长； </w:t>
        <w:br/>
        <w:br/>
        <w:t xml:space="preserve">1997年07月起任常州市排水管理处处长助理； </w:t>
        <w:br/>
        <w:br/>
        <w:t xml:space="preserve">1998年07月起任常州市排水管理处副处长； </w:t>
        <w:br/>
        <w:br/>
        <w:t xml:space="preserve">2001年04月起任常州市排水管理处处长； </w:t>
        <w:br/>
        <w:br/>
        <w:t xml:space="preserve">2003年03月起任常州市建设局计划财务处处长； </w:t>
        <w:br/>
        <w:br/>
        <w:t xml:space="preserve">2005年01月起任常州市建设局副局长； </w:t>
        <w:br/>
        <w:br/>
        <w:t xml:space="preserve">2007年02月起任常州市环境保护局局长、党组书记，2009年8月起兼任常州市太湖水污染防治委员会办公室主任，2010年2月起兼任常州市太湖水污染防治办公室主任； </w:t>
        <w:br/>
        <w:br/>
        <w:t xml:space="preserve">2010年12月起任常州市武进区委副书记、副区长、代区长； </w:t>
        <w:br/>
        <w:br/>
        <w:t xml:space="preserve">2011年01月起任常州市武进区委副书记、区长。 </w:t>
        <w:br/>
        <w:br/>
        <w:t xml:space="preserve">2011年05月起任常州市武进区委书记。 </w:t>
        <w:br/>
        <w:br/>
        <w:t>2016年06月起任常州高新区党工委书记、新北区委书记，不再担任武进国家高新区党工委书记、武进区委书记职务。</w:t>
        <w:br/>
      </w:r>
    </w:p>
    <w:p/>
    <w:p>
      <w:pPr>
        <w:pStyle w:val="Heading3"/>
      </w:pPr>
      <w:r>
        <w:t xml:space="preserve">江苏省  常州市  武进区  </w:t>
      </w:r>
    </w:p>
    <w:p>
      <w:r>
        <w:rPr>
          <w:i/>
        </w:rPr>
        <w:t>戴士福    江苏省常州市武进区区长</w:t>
      </w:r>
    </w:p>
    <w:p>
      <w:r>
        <w:t>性别:  男</w:t>
      </w:r>
    </w:p>
    <w:p>
      <w:r>
        <w:t>生年：  1963年10月</w:t>
      </w:r>
    </w:p>
    <w:p>
      <w:r>
        <w:t>籍贯:  江苏江阴</w:t>
      </w:r>
    </w:p>
    <w:p>
      <w:r>
        <w:t xml:space="preserve">学历:  </w:t>
      </w:r>
    </w:p>
    <w:p>
      <w:r>
        <w:t xml:space="preserve">简历:  </w:t>
        <w:br/>
        <w:t>1984.08-1997.05 常州无线电学校工作历任团总支书记、教研室主任、学生科副科长、科长、教务长（1996.08）</w:t>
        <w:br/>
        <w:br/>
        <w:t>1997.05-1999.06 常州市乡镇企业局外经外贸处副处长</w:t>
        <w:br/>
        <w:br/>
        <w:t>1999.06-2001.11 常州市乡镇企业局工作历任外经外贸处处长、生产技术处处长、办公室主任</w:t>
        <w:br/>
        <w:br/>
        <w:t>2001.11-2003.01 百丈镇党委副书记、副镇长</w:t>
        <w:br/>
        <w:br/>
        <w:t>2003.01-2003.10 百丈镇党委副书记、镇长</w:t>
        <w:br/>
        <w:br/>
        <w:t>2003.10-2005.01 春江镇政府筹备组成员、组长（2004.09）</w:t>
        <w:br/>
        <w:br/>
        <w:t>2003.10-2004.03 春江镇政府筹备组百丈办事处主任（兼）</w:t>
        <w:br/>
        <w:br/>
        <w:t>2004.03-2006.04 春江镇党委副书记</w:t>
        <w:br/>
        <w:br/>
        <w:t>2004.09-2006.04 春江镇镇长</w:t>
        <w:br/>
        <w:br/>
        <w:t>2006.04-2010.12 春江镇党委书记、人大主席</w:t>
        <w:br/>
        <w:br/>
        <w:t>2008.02-2010.04 常州新北工业园区管委会主任</w:t>
        <w:br/>
        <w:br/>
        <w:t>2009.07-2010.12 常州新北工业园区党工委书记</w:t>
        <w:br/>
        <w:br/>
        <w:t>2010.12-2012.09常州高新区党工委副书记、管委会副主任，常州市新北区委副书记、区人民政府党组副书记、副区长</w:t>
        <w:br/>
        <w:br/>
        <w:t>2012.09-2013.10常州市民政局局长</w:t>
        <w:br/>
        <w:br/>
        <w:t xml:space="preserve">2013.10-2015.10常州市发展和改革委员会主任[1] </w:t>
        <w:br/>
        <w:br/>
        <w:t>2015.10-2016.01武进国家高新技术产业开发区党工委副书记，管委会主任，常州市武进区委副书记，代区长</w:t>
        <w:br/>
        <w:br/>
        <w:t>2016.01-武进国家高新技术产业开发区党工委副书记、管委会主任，常州市武进区委副书记、区长。</w:t>
        <w:br/>
      </w:r>
    </w:p>
    <w:p/>
    <w:p>
      <w:pPr>
        <w:pStyle w:val="Heading3"/>
      </w:pPr>
      <w:r>
        <w:t xml:space="preserve">江苏省  常州市  武进区  </w:t>
      </w:r>
    </w:p>
    <w:p>
      <w:r>
        <w:rPr>
          <w:i/>
        </w:rPr>
        <w:t>史志军    常州市人民政府副市长、武进国家高新区党工委书记、武进区委书记</w:t>
      </w:r>
    </w:p>
    <w:p>
      <w:r>
        <w:t>性别:  男</w:t>
      </w:r>
    </w:p>
    <w:p>
      <w:r>
        <w:t>生年：  1969年04月</w:t>
      </w:r>
    </w:p>
    <w:p>
      <w:r>
        <w:t>籍贯:  江苏溧阳</w:t>
      </w:r>
    </w:p>
    <w:p>
      <w:r>
        <w:t>学历:  本科</w:t>
      </w:r>
    </w:p>
    <w:p>
      <w:r>
        <w:t xml:space="preserve">简历:  </w:t>
        <w:br/>
        <w:t>史志军，男，汉族，1969年4月出生，江苏溧阳人，1990年6月加入中国共产党，1988年11月参加工作，党校大学学历。</w:t>
        <w:br/>
        <w:br/>
        <w:t xml:space="preserve"> </w:t>
        <w:br/>
        <w:t>现任常州市人民政府副市长、武进国家高新区党工委书记、武进区委书记。</w:t>
        <w:br/>
      </w:r>
    </w:p>
    <w:p/>
    <w:p>
      <w:pPr>
        <w:pStyle w:val="Heading3"/>
      </w:pPr>
      <w:r>
        <w:t xml:space="preserve">江苏省  常州市  溧阳市  </w:t>
      </w:r>
    </w:p>
    <w:p>
      <w:r>
        <w:rPr>
          <w:i/>
        </w:rPr>
        <w:t>徐华勤    江苏省常州市溧阳市代市长</w:t>
      </w:r>
    </w:p>
    <w:p>
      <w:r>
        <w:t>性别:  男</w:t>
      </w:r>
    </w:p>
    <w:p>
      <w:r>
        <w:t>生年：  1971年10月</w:t>
      </w:r>
    </w:p>
    <w:p>
      <w:r>
        <w:t>籍贯:  安徽潜山</w:t>
      </w:r>
    </w:p>
    <w:p>
      <w:r>
        <w:t xml:space="preserve">学历:  </w:t>
      </w:r>
    </w:p>
    <w:p>
      <w:r>
        <w:t xml:space="preserve">简历:  </w:t>
        <w:br/>
        <w:t>男，安徽潜山人，1971年11月出生，1993年8月参加工作， 1993年4月加入中国共产党，党校研究生文化。</w:t>
        <w:br/>
        <w:br/>
        <w:t>1993.08—1997.05　　常州市茶山乡党委、政府秘书</w:t>
        <w:br/>
        <w:br/>
        <w:t>1997.05—2002.07　　常州市郊区政府办公室秘书、区政府办公室副主任，区委办公室副主任</w:t>
        <w:br/>
        <w:br/>
        <w:t>2002.07—2004.09　　常州市天宁区委办公室副主任、主任</w:t>
        <w:br/>
        <w:br/>
        <w:t>2004.09—2004.11　　常州市天宁区委办公室主任、区长助理</w:t>
        <w:br/>
        <w:br/>
        <w:t>2004.11—2006.03　　常州市天宁区政府区长助理</w:t>
        <w:br/>
        <w:br/>
        <w:t>2006.03—2006.04　　常州外向型农业综合开发区党工委书记，天宁区政府党组成员</w:t>
        <w:br/>
        <w:br/>
        <w:t>2006.04—2006.06　　常州外向型农业综合开发区党工委书记，天宁区青龙街道党工委书记</w:t>
        <w:br/>
        <w:br/>
        <w:t>2006.06—2006.10　　中共常州市天宁区委常委，青龙区街道党工委书记，常州外向型农业综合开发区党工委书记</w:t>
        <w:br/>
        <w:br/>
        <w:t>2006.10—2006.12　　中共常州市天宁区委常委，天宁经济开发区党工委委员</w:t>
        <w:br/>
        <w:br/>
        <w:t>2006.12—2007.12　　中共常州市天宁区委常委，天宁经济开发区党工委书记</w:t>
        <w:br/>
        <w:br/>
        <w:t>2007.12—2008.10　　中共常州市天宁区委常委，常州市天宁区人民政府副区长、党组副书记，天宁经济开发区党工委书记</w:t>
        <w:br/>
        <w:br/>
        <w:t>2008.10—2012.08　　中共常州市天宁区委常委，常州市天宁区人民政府副区长、党组副书记</w:t>
        <w:br/>
        <w:br/>
        <w:t>2012.08—2015.10　　常州市统计局局长、党组书记</w:t>
        <w:br/>
        <w:br/>
        <w:t>2015.06—　　　　　中共溧阳市委副书记、溧阳市人民政府代市长、党组书记、江苏中关村科技产业园管委会主任（兼）</w:t>
        <w:br/>
      </w:r>
    </w:p>
    <w:p/>
    <w:p>
      <w:pPr>
        <w:pStyle w:val="Heading3"/>
      </w:pPr>
      <w:r>
        <w:t xml:space="preserve">江苏省  常州市  溧阳市  </w:t>
      </w:r>
    </w:p>
    <w:p>
      <w:r>
        <w:rPr>
          <w:i/>
        </w:rPr>
        <w:t>蒋峰    江苏省常州市溧阳市委书记</w:t>
      </w:r>
    </w:p>
    <w:p>
      <w:r>
        <w:t>性别:  男</w:t>
      </w:r>
    </w:p>
    <w:p>
      <w:r>
        <w:t>生年：  1972年06月</w:t>
      </w:r>
    </w:p>
    <w:p>
      <w:r>
        <w:t>籍贯:  江苏武进</w:t>
      </w:r>
    </w:p>
    <w:p>
      <w:r>
        <w:t xml:space="preserve">学历:  </w:t>
      </w:r>
    </w:p>
    <w:p>
      <w:r>
        <w:t xml:space="preserve">简历:  </w:t>
        <w:br/>
        <w:t>蒋锋，男，1972年7月出生，江苏武进人，大学文化，省委党校研究生，1995年8月参加工作，1993年12月加入中国共产党。</w:t>
        <w:br/>
        <w:br/>
        <w:t>1991.09-1995.07 南京农业大学农学系学习，本科毕业(1995年省委选调生)；</w:t>
        <w:br/>
        <w:br/>
        <w:t>1995.08-1996.11 鸣凰镇团委书记；</w:t>
        <w:br/>
        <w:br/>
        <w:t>1996.11-1998.04 共青团武进市委工作；</w:t>
        <w:br/>
        <w:br/>
        <w:t>1997年4月起任青农部副部长；</w:t>
        <w:br/>
        <w:br/>
        <w:t>1998.04-1999.08 共青团武进市委副书记、党组成员；</w:t>
        <w:br/>
        <w:br/>
        <w:t>1999.08-2002.12 共青团武进区（市）委党组书记、书记；</w:t>
        <w:br/>
        <w:br/>
        <w:t>2000.06-2002.12 武进区（市）第二届青年联合会主席；</w:t>
        <w:br/>
        <w:br/>
        <w:t>2002.11-2004.10 湟里镇党委副书记、镇长；</w:t>
        <w:br/>
        <w:br/>
        <w:t>2004.09-2006.03 武进区人民政府区长助理；</w:t>
        <w:br/>
        <w:br/>
        <w:t>2006.03-2006.12 武进农发区党工委副书记、管委会主任；</w:t>
        <w:br/>
        <w:br/>
        <w:t>2006.12-2008.03 江苏武进经济开发区党工委副书记、武进西太湖生态休闲区党工委副书记；</w:t>
        <w:br/>
        <w:br/>
        <w:t>2006.12-2008.04 武进西太湖生态休闲区管委会主任；</w:t>
        <w:br/>
        <w:br/>
        <w:t>2006.12-2008.06 江苏武进经济开发区管委会主任；</w:t>
        <w:br/>
        <w:br/>
        <w:t>2007.12-2012.01 武进区人民政府副区长、党组成员；</w:t>
        <w:br/>
        <w:br/>
        <w:t>2008.03-2011.06 武进太湖湾旅游度假区党工委书记(兼)；（2004.09于江苏省委党校市场经济与国际贸易专业研究生毕业）</w:t>
        <w:br/>
        <w:br/>
        <w:t>2012.01-2014.03 常州市旅游局党委副书记、局长；</w:t>
        <w:br/>
        <w:br/>
        <w:t>2014.03-2015.01 任溧阳市委副书记，溧阳市副市长、代市长，江苏中关村科技产业园管委会主任（兼）；</w:t>
        <w:br/>
        <w:br/>
        <w:t>2015.01-2015.06 任溧阳市委副书记，市长，江苏中关村科技产业园管委会主任（兼）；</w:t>
        <w:br/>
        <w:br/>
        <w:t>2015.06- 任中共溧阳市委员会书记，江苏中关村科技产业园党工委书记。</w:t>
        <w:br/>
      </w:r>
    </w:p>
    <w:p/>
    <w:p>
      <w:pPr>
        <w:pStyle w:val="Heading3"/>
      </w:pPr>
      <w:r>
        <w:t xml:space="preserve">江苏省  常州市  金坛区  </w:t>
      </w:r>
    </w:p>
    <w:p>
      <w:r>
        <w:rPr>
          <w:i/>
        </w:rPr>
        <w:t>狄志强    江苏省常州市金坛区区长</w:t>
      </w:r>
    </w:p>
    <w:p>
      <w:r>
        <w:t>性别:  男</w:t>
      </w:r>
    </w:p>
    <w:p>
      <w:r>
        <w:t>生年：  1970年09月</w:t>
      </w:r>
    </w:p>
    <w:p>
      <w:r>
        <w:t>籍贯:  江苏溧阳</w:t>
      </w:r>
    </w:p>
    <w:p>
      <w:r>
        <w:t>学历:  学士</w:t>
      </w:r>
    </w:p>
    <w:p>
      <w:r>
        <w:t xml:space="preserve">简历:  </w:t>
        <w:br/>
        <w:t>狄志强，男，1970年10月出生，江苏省溧阳市人，大学本科学历，省委党校研究生学历，学士学位。1993年6月加入中国共产党，1993年8月参加工作。</w:t>
        <w:br/>
        <w:br/>
        <w:t>2006年6月--2010年5月 任常州市戚墅堰区委常委、区委组织部部长；</w:t>
        <w:br/>
        <w:br/>
        <w:t xml:space="preserve">2010年5月--2013年12月 任常州市委组织部副部长、老干部局局长； </w:t>
        <w:br/>
        <w:br/>
        <w:t>2013年12月--2014年1月 任金坛市委副书记、代市长；</w:t>
        <w:br/>
        <w:br/>
        <w:t>2014年1月-2015年6月 任金坛市委副书记、金坛市市长；</w:t>
        <w:br/>
        <w:br/>
        <w:t>2015年6月至今 任常州市金坛区委副书记、区长。</w:t>
        <w:br/>
      </w:r>
    </w:p>
    <w:p/>
    <w:p>
      <w:pPr>
        <w:pStyle w:val="Heading3"/>
      </w:pPr>
      <w:r>
        <w:t xml:space="preserve">江苏省  常州市  金坛区  </w:t>
      </w:r>
    </w:p>
    <w:p>
      <w:r>
        <w:rPr>
          <w:i/>
        </w:rPr>
        <w:t>范寿柏    江苏省常州市金坛区委书记</w:t>
      </w:r>
    </w:p>
    <w:p>
      <w:r>
        <w:t>性别:  男</w:t>
      </w:r>
    </w:p>
    <w:p>
      <w:r>
        <w:t xml:space="preserve">生年：  </w:t>
      </w:r>
    </w:p>
    <w:p>
      <w:r>
        <w:t xml:space="preserve">籍贯:  </w:t>
      </w:r>
    </w:p>
    <w:p>
      <w:r>
        <w:t xml:space="preserve">学历:  </w:t>
      </w:r>
    </w:p>
    <w:p>
      <w:r>
        <w:t xml:space="preserve">简历:  </w:t>
        <w:br/>
        <w:t>1978年11月--1983年5月 先后任江苏省常州市武进县安家公社包象大队党支部副书记、书记；</w:t>
        <w:br/>
        <w:br/>
        <w:t>1983年5月--1985年11月 先后任江苏省常州市武进县安家乡经联委副主任，多服公司经理、党支部书记；</w:t>
        <w:br/>
        <w:br/>
        <w:t>1985年11月--1987年4月 任江苏省常州市武进县安家乡多服公司经理、党支部书记；</w:t>
        <w:br/>
        <w:br/>
        <w:t>1987年4月--1989年12月 任江苏省常州市武进县安家乡副乡长、党委委员；</w:t>
        <w:br/>
        <w:br/>
        <w:t>1989年12月--1990年3月 任江苏省常州市武进县安家乡党委副书记、副乡长；</w:t>
        <w:br/>
        <w:br/>
        <w:t>1990年3月--1992年10月 任江苏省常州市武进县安家乡党委副书记、乡长；</w:t>
        <w:br/>
        <w:br/>
        <w:t>1992年10月--1999年7月 任江苏省常州市武进县安家镇党委书记；</w:t>
        <w:br/>
        <w:br/>
        <w:t>1999年7月--2001年9月 任江苏省武进市经济委员会主任、工业系统党委书记；</w:t>
        <w:br/>
        <w:br/>
        <w:t>1999年8月--2002年8月 任江苏省武进市工业资产经营有限公司董事长；</w:t>
        <w:br/>
        <w:br/>
        <w:t>2001年9月--2002年4月 任江苏省武进市经济贸易局局长、党委书记（期间：2001年12月，毕业于中央党校函授经济管理专业）；</w:t>
        <w:br/>
        <w:br/>
        <w:t>2002年4月--2002年8月 任江苏省常州市武进区经济贸易局局长、党委书记；</w:t>
        <w:br/>
        <w:br/>
        <w:t>2002年8月--2005年8月 任江苏省常州市武进区副区长、党组成员；</w:t>
        <w:br/>
        <w:br/>
        <w:t>2002年8月--2007年11月 任江苏省常州市武进区高新技术产业开发区党工委书记；</w:t>
        <w:br/>
        <w:br/>
        <w:t>2003年1月--2003年9月 任江苏省常州市武进区高新技术产业开发区党工委书记兼武进高新技术产业开发区北区党委书记；</w:t>
        <w:br/>
        <w:br/>
        <w:t>2003年1月--2006年3月 任江苏省常州市武进区高新技术产业开发区党工委书记兼武江区南夏墅镇党委书记；</w:t>
        <w:br/>
        <w:br/>
        <w:t>2004年5月--2006年2月 任江苏省常州市武进高新技术产业开发区党工委书记、南夏墅镇党委书记兼武进外向型农业综合开发区党工委书记；</w:t>
        <w:br/>
        <w:br/>
        <w:t>2005年8月--2006年6月 任江苏省常州市武进区委副书记；</w:t>
        <w:br/>
        <w:br/>
        <w:t>2006年6月--2007年11月 任江苏省常州市武进区委常委；</w:t>
        <w:br/>
        <w:br/>
        <w:t>2007年11月--2012年9月 任江苏省常州市高新区党工委副书记、管委会常务副主任兼常州市新北区委副书记；</w:t>
        <w:br/>
        <w:br/>
        <w:t>2008年12月--2010年12月 任江苏省常州市新北区区委副书记、常务副区长、党组副书记（期间：2008年8月，获上海同济大学高级管理人员工商管理硕士EMBA学位)；</w:t>
        <w:br/>
        <w:br/>
        <w:t>2010年12月--2012年9月 任江苏省常州市商务局局长、党组书记；</w:t>
        <w:br/>
        <w:br/>
        <w:t>2012年10月12日，中共江苏省金坛市召开全市领导干部会议，会上宣布江苏省委、常州市委对金坛市委主要党政领导任命决定：范寿柏任中共金坛市委书记；</w:t>
        <w:br/>
        <w:br/>
        <w:t>2012年10月--2013年1月 任中共江苏省金坛市委书记；</w:t>
        <w:br/>
        <w:br/>
        <w:t>2013年1月18日，中共江苏省金坛市第十六届人民代表大会第二次会议上，补选范寿柏为金坛市人大常委会主任；</w:t>
        <w:br/>
        <w:br/>
        <w:t>2013年1月--2015年6月 任中共江苏省金坛市委书记、市人大常委会主任。</w:t>
        <w:br/>
        <w:br/>
        <w:t>2015年6月至今 任常州市金坛区委书记、区人大常委会主任。</w:t>
        <w:br/>
      </w:r>
    </w:p>
    <w:p/>
    <w:p>
      <w:pPr>
        <w:pStyle w:val="Heading3"/>
      </w:pPr>
      <w:r>
        <w:t xml:space="preserve">江苏省  苏州市  高新区  </w:t>
      </w:r>
    </w:p>
    <w:p>
      <w:r>
        <w:rPr>
          <w:i/>
        </w:rPr>
        <w:t>周旭东    江苏省苏州市高新区管委会主任</w:t>
      </w:r>
    </w:p>
    <w:p>
      <w:r>
        <w:t>性别:  男</w:t>
      </w:r>
    </w:p>
    <w:p>
      <w:r>
        <w:t>生年：  1964年11月</w:t>
      </w:r>
    </w:p>
    <w:p>
      <w:r>
        <w:t>籍贯:  江苏苏州</w:t>
      </w:r>
    </w:p>
    <w:p>
      <w:r>
        <w:t>学历:  硕士</w:t>
      </w:r>
    </w:p>
    <w:p>
      <w:r>
        <w:t xml:space="preserve">简历:  </w:t>
        <w:br/>
        <w:t>周旭东，男，1964年12月出生，江苏苏州人，1985年10月入党，1989年7月参加工作，研究生学历，硕士学位，副教授。1986年7月南京工学院无线电系无线电技术专业本科毕业，1989年6月苏州大学工学院无线电物理与无线电电子学专业研究生毕业；</w:t>
        <w:br/>
        <w:br/>
        <w:t>1989年7月起到苏州大学工学院电子工程系工作，历任助教、讲师、副教授、教研室主任。（其间：1995年9月至1996年9月在英国苏萨克斯大学做访问学者。）</w:t>
        <w:br/>
        <w:br/>
        <w:t>2001年6月任苏州市科技局副局长、党组成员；</w:t>
        <w:br/>
        <w:br/>
        <w:t>2002年11月任苏州市发展计划委员会副主任、党组成员；</w:t>
        <w:br/>
        <w:br/>
        <w:t>2005年1月任苏州市科技局局长、党组书记兼知识产权局局长；</w:t>
        <w:br/>
        <w:br/>
        <w:t>2005年7月起兼任高新区管委会副主任；</w:t>
        <w:br/>
        <w:br/>
        <w:t>2011年2月任高新区党工委副书记、虎丘区委副书记，同年3月后任虎丘区政府副区长、党组成员；</w:t>
        <w:br/>
        <w:br/>
        <w:t>2012年7月任高新区党工委副书记、管委会主任，虎丘区委副书记、区政府代区长、党组成员，同年8月任虎丘区政府党组书记；</w:t>
        <w:br/>
        <w:br/>
        <w:t>2013年1月任高新区党工委副书记、管委会主任，虎丘区委副书记、区政府区长、党组书记。</w:t>
        <w:br/>
      </w:r>
    </w:p>
    <w:p/>
    <w:p>
      <w:pPr>
        <w:pStyle w:val="Heading3"/>
      </w:pPr>
      <w:r>
        <w:t xml:space="preserve">江苏省  苏州市  高新区  </w:t>
      </w:r>
    </w:p>
    <w:p>
      <w:r>
        <w:rPr>
          <w:i/>
        </w:rPr>
        <w:t>浦荣皋    江苏省苏州市高新区党工委书记</w:t>
      </w:r>
    </w:p>
    <w:p>
      <w:r>
        <w:t>性别:  男</w:t>
      </w:r>
    </w:p>
    <w:p>
      <w:r>
        <w:t xml:space="preserve">生年：  </w:t>
      </w:r>
    </w:p>
    <w:p>
      <w:r>
        <w:t xml:space="preserve">籍贯:  </w:t>
      </w:r>
    </w:p>
    <w:p>
      <w:r>
        <w:t xml:space="preserve">学历:  </w:t>
      </w:r>
    </w:p>
    <w:p>
      <w:r>
        <w:t xml:space="preserve">简历:  </w:t>
        <w:br/>
        <w:t>浦荣皋，男，江苏省委党校研究生学历，1986年1月加入中国共产党，1982年2月参加工作。现任江苏省苏州市委常委，市政府党组成员、副市长，苏州高新区党工委书记、虎丘区委书记。</w:t>
        <w:br/>
        <w:br/>
        <w:t>1979.09--1982.06 江苏农学院苏州分校专修班农学专业学习；</w:t>
        <w:br/>
        <w:br/>
        <w:t>1982.07--1986 江苏省苏州市农业局办事员；</w:t>
        <w:br/>
        <w:br/>
        <w:t>1986--1992 历任江苏省苏州市政府办公室农业科干部，综合四科秘书、副科长、科长；</w:t>
        <w:br/>
        <w:br/>
        <w:t>1992--1996 先后任江苏省苏州市委办公室正科级秘书、副处级秘书；</w:t>
        <w:br/>
        <w:br/>
        <w:t>1996--1998 江苏省苏州市委办公室副主任；</w:t>
        <w:br/>
        <w:br/>
        <w:t>1998--2001 江苏省苏州市政府副秘书长、市政府办公室党组成员；</w:t>
        <w:br/>
        <w:br/>
        <w:t>（其间：1996.08--1998.12 中央党校经济管理专业本科学习）；</w:t>
        <w:br/>
        <w:br/>
        <w:t>2001.05--2001.06 江苏省太仓市委副书记；</w:t>
        <w:br/>
        <w:br/>
        <w:t>2001.06--2002.04 江苏省太仓市副书记，市政府党组书记、常务副市长；</w:t>
        <w:br/>
        <w:br/>
        <w:t>2002.04月--2002.06 江苏省太仓市委副书记，市政府党组书记、代市长；</w:t>
        <w:br/>
        <w:br/>
        <w:t>（其间：1999.09--2002.06 江苏省委党校政治经济学专业研究生学习）；</w:t>
        <w:br/>
        <w:br/>
        <w:t>2002.06--2004.12 江苏省太仓市委副书记，市政府党组书记、市长兼太仓港经济开发区党工委书记；</w:t>
        <w:br/>
        <w:br/>
        <w:t>2004.12--2005.12 江苏省太仓市委副书记，市政府党组书记、市长兼太仓港经济开发区党工委副书记、管委会主任；</w:t>
        <w:br/>
        <w:br/>
        <w:t>2005.12--2006.03 江苏省太仓市委书记，市政府党组书记、市长兼太仓港经济开发区党工委书记；</w:t>
        <w:br/>
        <w:br/>
        <w:t>2006.03--2006.06 江苏省太仓市委书记、太仓港经济开发区党工委书记；</w:t>
        <w:br/>
        <w:br/>
        <w:t>2006.06--2007.12 江苏省太仓市委书记、太仓港经济开发区党工委书记、太仓港口党工委书记；</w:t>
        <w:br/>
        <w:br/>
        <w:t>2007.12--2010.10 江苏省太仓市委书记、市人大常委会主任兼太仓港经济开发区党工委书记、太仓港口党工委书记；</w:t>
        <w:br/>
        <w:br/>
        <w:t>2010.10--2011.01 江苏省苏州市副市长；</w:t>
        <w:br/>
        <w:br/>
        <w:t>2010.10--2012.07 江苏省苏州市政府党组成员、副市长；</w:t>
        <w:br/>
        <w:br/>
        <w:t>2012.07--2013.02 江苏省苏州市政府党组成员、副市长，苏州高新区党工委书记兼虎丘区委书记（其间：2012.07.01—19 临时主持高新区的全面工作）；</w:t>
        <w:br/>
        <w:br/>
        <w:t>2013.02-- 江苏省苏州市委常委，市政府党组成员、副市长，苏州高新区党工委书记兼虎丘区委书记。</w:t>
        <w:br/>
      </w:r>
    </w:p>
    <w:p/>
    <w:p>
      <w:pPr>
        <w:pStyle w:val="Heading3"/>
      </w:pPr>
      <w:r>
        <w:t xml:space="preserve">江苏省  苏州市  吴中区  </w:t>
      </w:r>
    </w:p>
    <w:p>
      <w:r>
        <w:rPr>
          <w:i/>
        </w:rPr>
        <w:t>唐晓东    江苏省苏州市吴中区区长</w:t>
      </w:r>
    </w:p>
    <w:p>
      <w:r>
        <w:t>性别:  男</w:t>
      </w:r>
    </w:p>
    <w:p>
      <w:r>
        <w:t>生年：  1969年02月</w:t>
      </w:r>
    </w:p>
    <w:p>
      <w:r>
        <w:t>籍贯:  江苏苏州</w:t>
      </w:r>
    </w:p>
    <w:p>
      <w:r>
        <w:t>学历:  研究生</w:t>
      </w:r>
    </w:p>
    <w:p>
      <w:r>
        <w:t xml:space="preserve">简历:  </w:t>
        <w:br/>
        <w:t>唐晓东，男，汉族，1969年3月生，江苏苏州人，中共党员，复旦大学国际政治系国际政治专业本科毕业，中央党校研究生学历。</w:t>
        <w:br/>
        <w:br/>
        <w:t>历任：常熟市进出口贸易总公司办事员；</w:t>
        <w:br/>
        <w:br/>
        <w:t>常熟市外经委外资科科员、外企科副科长、科长；</w:t>
        <w:br/>
        <w:br/>
        <w:t>常熟市外经委主任助理、副主任、党委委员；</w:t>
        <w:br/>
        <w:br/>
        <w:t>常熟市沿江经济开发区管委会副主任、党工委委员、沿江经济开发集团总经理；</w:t>
        <w:br/>
        <w:br/>
        <w:t>常熟经济开发区党工委委员、管委会副主任、党工委副书记；</w:t>
        <w:br/>
        <w:br/>
        <w:t>常熟市海虞镇党委书记、常熟新材料产业园党工委书记(副处级)；</w:t>
        <w:br/>
        <w:br/>
        <w:t>常熟市副市长、市委常委、虞山镇党委书记、常熟国家大学科技园党工委书记；</w:t>
        <w:br/>
        <w:br/>
        <w:t>苏州市商务局局长、党组书记；</w:t>
        <w:br/>
        <w:br/>
        <w:t>吴中区委副书记、区政府副区长、代区长、吴中经济技术开发区党工委副书记、管委会主任(副厅职)；</w:t>
        <w:br/>
        <w:br/>
        <w:t>2016年1月 任苏州市吴中区区长。</w:t>
        <w:br/>
      </w:r>
    </w:p>
    <w:p/>
    <w:p>
      <w:pPr>
        <w:pStyle w:val="Heading3"/>
      </w:pPr>
      <w:r>
        <w:t xml:space="preserve">江苏省  苏州市  吴中区  </w:t>
      </w:r>
    </w:p>
    <w:p>
      <w:r>
        <w:rPr>
          <w:i/>
        </w:rPr>
        <w:t>金洁    江苏省苏州市吴中区委书记</w:t>
      </w:r>
    </w:p>
    <w:p>
      <w:r>
        <w:t>性别:  女</w:t>
      </w:r>
    </w:p>
    <w:p>
      <w:r>
        <w:t>生年：  1968年04月</w:t>
      </w:r>
    </w:p>
    <w:p>
      <w:r>
        <w:t xml:space="preserve">籍贯:  </w:t>
      </w:r>
    </w:p>
    <w:p>
      <w:r>
        <w:t xml:space="preserve">学历:  </w:t>
      </w:r>
    </w:p>
    <w:p>
      <w:r>
        <w:t xml:space="preserve">简历:  </w:t>
        <w:br/>
        <w:t>金洁，女，1968年5月出生。</w:t>
        <w:br/>
        <w:br/>
        <w:t>历任苏州市接待办副主任，苏州市委副秘书长、苏州市政府办公室副主任、苏州市政府新闻发言人、苏州市档案局党组书记；</w:t>
        <w:br/>
        <w:br/>
        <w:t>2008年1月--2011年3月 任苏州市委组织部副部长，苏州市老干部局局长（正处级）；</w:t>
        <w:br/>
        <w:br/>
        <w:t>2011年3月--2011年3月 任苏州市吴中区委副书记，常务副区长；</w:t>
        <w:br/>
        <w:br/>
        <w:t>2011年6月--2012年3月 任苏州市吴中区委副书记，代区长；</w:t>
        <w:br/>
        <w:br/>
        <w:t>2012年3月--2015年12月 任苏州市吴中区委副书记，区长；</w:t>
        <w:br/>
        <w:br/>
        <w:t>2016年1月 任苏州市吴中区委书记。</w:t>
        <w:br/>
      </w:r>
    </w:p>
    <w:p/>
    <w:p>
      <w:pPr>
        <w:pStyle w:val="Heading3"/>
      </w:pPr>
      <w:r>
        <w:t xml:space="preserve">江苏省  苏州市  相城区  </w:t>
      </w:r>
    </w:p>
    <w:p>
      <w:r>
        <w:rPr>
          <w:i/>
        </w:rPr>
        <w:t xml:space="preserve">查颖冬    江苏省苏州市相城区区长 </w:t>
      </w:r>
    </w:p>
    <w:p>
      <w:r>
        <w:t>性别:  男</w:t>
      </w:r>
    </w:p>
    <w:p>
      <w:r>
        <w:t>生年：  1970年11月</w:t>
      </w:r>
    </w:p>
    <w:p>
      <w:r>
        <w:t>籍贯:  江苏张家港</w:t>
      </w:r>
    </w:p>
    <w:p>
      <w:r>
        <w:t xml:space="preserve">学历:  </w:t>
      </w:r>
    </w:p>
    <w:p>
      <w:r>
        <w:t xml:space="preserve">简历:  </w:t>
        <w:br/>
        <w:t xml:space="preserve">查颖冬，男，1970年12月出生，江苏张家港人。 </w:t>
        <w:br/>
        <w:br/>
        <w:t xml:space="preserve">1992年8月参加工作。 </w:t>
        <w:br/>
        <w:br/>
        <w:t xml:space="preserve">1991年2月入党，党校研究生学历，历任相城区委常委、相城经济开发区党工委书记。 </w:t>
        <w:br/>
        <w:br/>
        <w:t xml:space="preserve">2007年4月任相城经济开发区党工委副书记、管委会主任（机构升格）。 苏州市相城区委常委、副区长。 </w:t>
        <w:br/>
        <w:br/>
        <w:t>2011年6月任相城区委副书记、提名区长候选人；</w:t>
        <w:br/>
        <w:br/>
        <w:t>现任苏州市相城区区委副书记、区长。</w:t>
        <w:br/>
      </w:r>
    </w:p>
    <w:p/>
    <w:p>
      <w:pPr>
        <w:pStyle w:val="Heading3"/>
      </w:pPr>
      <w:r>
        <w:t xml:space="preserve">江苏省  苏州市  相城区  </w:t>
      </w:r>
    </w:p>
    <w:p>
      <w:r>
        <w:rPr>
          <w:i/>
        </w:rPr>
        <w:t xml:space="preserve">曹后灵    江苏省苏州市相城区委书记 </w:t>
      </w:r>
    </w:p>
    <w:p>
      <w:r>
        <w:t>性别:  男</w:t>
      </w:r>
    </w:p>
    <w:p>
      <w:r>
        <w:t xml:space="preserve">生年：  </w:t>
      </w:r>
    </w:p>
    <w:p>
      <w:r>
        <w:t>籍贯:  江苏苏州</w:t>
      </w:r>
    </w:p>
    <w:p>
      <w:r>
        <w:t xml:space="preserve">学历:  </w:t>
      </w:r>
    </w:p>
    <w:p>
      <w:r>
        <w:t xml:space="preserve">简历:  </w:t>
        <w:br/>
        <w:t>曹后灵，男，1963年4月生，汉族，江苏苏州人，中央党校大学学历，1981年8月参加工作，1986年10月加入中国共产党。</w:t>
        <w:br/>
        <w:br/>
        <w:t>曾任苏州市委办公室副科级秘书；</w:t>
        <w:br/>
        <w:br/>
        <w:t>共青团苏州市委副书记；</w:t>
        <w:br/>
        <w:br/>
        <w:t>苏州市委办公室副主任；</w:t>
        <w:br/>
        <w:br/>
        <w:t>苏州市相城区委副书记；</w:t>
        <w:br/>
        <w:br/>
        <w:t>苏州市委副秘书长；</w:t>
        <w:br/>
        <w:br/>
        <w:t>苏州市相城区委副书记、区长。</w:t>
        <w:br/>
        <w:br/>
        <w:t>现任苏州市相城区区委书记。</w:t>
        <w:br/>
      </w:r>
    </w:p>
    <w:p/>
    <w:p>
      <w:pPr>
        <w:pStyle w:val="Heading3"/>
      </w:pPr>
      <w:r>
        <w:t xml:space="preserve">江苏省  苏州市  姑苏区  </w:t>
      </w:r>
    </w:p>
    <w:p>
      <w:r>
        <w:rPr>
          <w:i/>
        </w:rPr>
        <w:t xml:space="preserve">王庆华    江苏省苏州市姑苏区区长 </w:t>
      </w:r>
    </w:p>
    <w:p>
      <w:r>
        <w:t>性别:  男</w:t>
      </w:r>
    </w:p>
    <w:p>
      <w:r>
        <w:t xml:space="preserve">生年：  </w:t>
      </w:r>
    </w:p>
    <w:p>
      <w:r>
        <w:t xml:space="preserve">籍贯:  </w:t>
      </w:r>
    </w:p>
    <w:p>
      <w:r>
        <w:t xml:space="preserve">学历:  </w:t>
      </w:r>
    </w:p>
    <w:p>
      <w:r>
        <w:t xml:space="preserve">简历:  </w:t>
        <w:br/>
        <w:t>2014年1月9日，苏州市姑苏区一届人大二次会议在圆满完成各项议程后胜利闭幕。会上，王庆华当选为苏州市姑苏区人民政府区长。</w:t>
        <w:br/>
        <w:br/>
      </w:r>
    </w:p>
    <w:p/>
    <w:p>
      <w:pPr>
        <w:pStyle w:val="Heading3"/>
      </w:pPr>
      <w:r>
        <w:t xml:space="preserve">江苏省  苏州市  姑苏区  </w:t>
      </w:r>
    </w:p>
    <w:p>
      <w:r>
        <w:rPr>
          <w:i/>
        </w:rPr>
        <w:t>翟晓声    江苏省苏州市姑苏区委书记</w:t>
      </w:r>
    </w:p>
    <w:p>
      <w:r>
        <w:t>性别:  男</w:t>
      </w:r>
    </w:p>
    <w:p>
      <w:r>
        <w:t xml:space="preserve">生年：  </w:t>
      </w:r>
    </w:p>
    <w:p>
      <w:r>
        <w:t>籍贯:  江苏张家港</w:t>
      </w:r>
    </w:p>
    <w:p>
      <w:r>
        <w:t xml:space="preserve">学历:  </w:t>
      </w:r>
    </w:p>
    <w:p>
      <w:r>
        <w:t xml:space="preserve">简历:  </w:t>
        <w:br/>
        <w:t>翟晓声，男，1958年1月生，江苏张家港人，省委党校大学学历，1981年6月加入中国共产党，1976年12月参加工作。</w:t>
        <w:br/>
        <w:br/>
        <w:t>2012年12月13日，苏州市姑苏区第一届人民代表大会一次会议，翟晓声当选姑苏区人民政府区长。</w:t>
        <w:br/>
        <w:br/>
        <w:t>2013年08月，任苏州姑苏区委书记、苏州国家历史文化名城保护区党工委书记。</w:t>
        <w:br/>
      </w:r>
    </w:p>
    <w:p/>
    <w:p>
      <w:pPr>
        <w:pStyle w:val="Heading3"/>
      </w:pPr>
      <w:r>
        <w:t xml:space="preserve">江苏省  苏州市  吴江区  </w:t>
      </w:r>
    </w:p>
    <w:p>
      <w:r>
        <w:rPr>
          <w:i/>
        </w:rPr>
        <w:t xml:space="preserve">沈国芳    江苏省苏州市吴江区区长 </w:t>
      </w:r>
    </w:p>
    <w:p>
      <w:r>
        <w:t>性别:  男</w:t>
      </w:r>
    </w:p>
    <w:p>
      <w:r>
        <w:t>生年：  1964年10月</w:t>
      </w:r>
    </w:p>
    <w:p>
      <w:r>
        <w:t>籍贯:  江苏苏州</w:t>
      </w:r>
    </w:p>
    <w:p>
      <w:r>
        <w:t xml:space="preserve">学历:  </w:t>
      </w:r>
    </w:p>
    <w:p>
      <w:r>
        <w:t xml:space="preserve">简历:  </w:t>
        <w:br/>
        <w:t>沈国芳，男，1964年11月出生，江苏苏州人，1981年9月参加工作，1987年6月入党，党校研究生学历。</w:t>
        <w:br/>
        <w:br/>
        <w:t>历任吴中区胥口镇党委书记，吴中区副区长；</w:t>
        <w:br/>
        <w:br/>
        <w:t>吴中区委常委、副区长；</w:t>
        <w:br/>
        <w:br/>
        <w:t>苏州市政府副秘书长、兼任对口援建绵竹灾后重建前方指挥组指挥长；</w:t>
        <w:br/>
        <w:br/>
        <w:t>2010年12月任苏州市经信委主任、党组书记。</w:t>
        <w:br/>
        <w:br/>
        <w:t>现任中共苏州市吴江区委副书记、吴江区人民政府区长，吴江经济技术开发区党工委副书记、管委会主任。</w:t>
        <w:br/>
      </w:r>
    </w:p>
    <w:p/>
    <w:p>
      <w:pPr>
        <w:pStyle w:val="Heading3"/>
      </w:pPr>
      <w:r>
        <w:t xml:space="preserve">江苏省  苏州市  吴江区  </w:t>
      </w:r>
    </w:p>
    <w:p>
      <w:r>
        <w:rPr>
          <w:i/>
        </w:rPr>
        <w:t>梁一波    江苏省苏州市吴江区委书记</w:t>
      </w:r>
    </w:p>
    <w:p>
      <w:r>
        <w:t>性别:  男</w:t>
      </w:r>
    </w:p>
    <w:p>
      <w:r>
        <w:t>生年：  1970年08月</w:t>
      </w:r>
    </w:p>
    <w:p>
      <w:r>
        <w:t>籍贯:  江苏张家港</w:t>
      </w:r>
    </w:p>
    <w:p>
      <w:r>
        <w:t xml:space="preserve">学历:  </w:t>
      </w:r>
    </w:p>
    <w:p>
      <w:r>
        <w:t xml:space="preserve">简历:  </w:t>
        <w:br/>
        <w:t>梁一波，男，1970年9月出生，江苏张家港人，1992年8月参加工作，1992年5月入党，党校研究生学历。</w:t>
        <w:br/>
        <w:br/>
        <w:t>1992年8月从徐州师范学院化学教育专业本科毕业，先后任张家港市报社记者、团支书，杨舍镇党委办秘书。</w:t>
        <w:br/>
        <w:br/>
        <w:t>1996年11月任杨舍镇农工商总公司副总经理。</w:t>
        <w:br/>
        <w:br/>
        <w:t>1997年11月任张家港市委办公室综合科科长（副科级）。</w:t>
        <w:br/>
        <w:br/>
        <w:t>1998年12月任张家港市委办公室副主任（正科级）、综合科科长。</w:t>
        <w:br/>
        <w:br/>
        <w:t>2000年10月后任张家港保税区管委会办公室主任、机关党工委副书记。</w:t>
        <w:br/>
        <w:br/>
        <w:t>2003年8月任张家港保税区党工委委员、管委会副主任。</w:t>
        <w:br/>
        <w:br/>
        <w:t>2006年6月任张家港市委常委、宣传部长。</w:t>
        <w:br/>
        <w:br/>
        <w:t>2009年4月任张家港市委副书记、宣传部长。</w:t>
        <w:br/>
        <w:br/>
        <w:t>2010年2月任张家港市委副书记、张家港经济开发区党工委书记、杨舍镇党委书记。</w:t>
        <w:br/>
        <w:br/>
        <w:t>2011年10月任吴江市委副书记、代理市长；后任吴江区区长、吴江经济技术开发区管委会主任。</w:t>
        <w:br/>
        <w:br/>
        <w:t>2013年12月，任吴江区委书记、吴江经济技术开发区党工委书记。</w:t>
        <w:br/>
      </w:r>
    </w:p>
    <w:p/>
    <w:p>
      <w:pPr>
        <w:pStyle w:val="Heading3"/>
      </w:pPr>
      <w:r>
        <w:t xml:space="preserve">江苏省  苏州市  常熟市  </w:t>
      </w:r>
    </w:p>
    <w:p>
      <w:r>
        <w:rPr>
          <w:i/>
        </w:rPr>
        <w:t>王飏    江苏省苏州市常熟市委书记，市政府市长</w:t>
      </w:r>
    </w:p>
    <w:p>
      <w:r>
        <w:t>性别:  男</w:t>
      </w:r>
    </w:p>
    <w:p>
      <w:r>
        <w:t xml:space="preserve">生年：  </w:t>
      </w:r>
    </w:p>
    <w:p>
      <w:r>
        <w:t>籍贯:  江苏苏州</w:t>
      </w:r>
    </w:p>
    <w:p>
      <w:r>
        <w:t>学历:  博士</w:t>
      </w:r>
    </w:p>
    <w:p>
      <w:r>
        <w:t xml:space="preserve">简历:  </w:t>
        <w:br/>
        <w:t>王飏，男，汉族，1968年1月生，江苏苏州人，1994年4月入党，1990年8月参加工作，在职博士研究生学历。</w:t>
        <w:br/>
        <w:br/>
        <w:t>1986.09 南京师范大学教育系教育专业学生</w:t>
        <w:br/>
        <w:br/>
        <w:t>1990.08 共青团苏州市委宣传部干事</w:t>
        <w:br/>
        <w:br/>
        <w:t>1993.12 苏州市青少年教育领导小组办公室科员</w:t>
        <w:br/>
        <w:br/>
        <w:t>1994.09 苏州团市委青农部副部长</w:t>
        <w:br/>
        <w:br/>
        <w:t>1996.07 苏州团市委青农部部长</w:t>
        <w:br/>
        <w:br/>
        <w:t>1996.12 苏州团市委宣传部部长</w:t>
        <w:br/>
        <w:br/>
        <w:t>1997.11 苏州团市委副书记、党组成员（其间：1998.09--2001.06 苏州大学行政管理专业研究生学习，获管理学硕士学位）</w:t>
        <w:br/>
        <w:br/>
        <w:t>2002.08 共青团苏州市委副书记、党组成员，沧浪区人民政府副区长</w:t>
        <w:br/>
        <w:br/>
        <w:t>2002.09 苏州市沧浪区人民政府副区长</w:t>
        <w:br/>
        <w:br/>
        <w:t>2002.11 苏州市沧浪区区委常委、副区长</w:t>
        <w:br/>
        <w:br/>
        <w:t>2003.04 苏州市政府副秘书长、政府办公室党组成员（其间：2003.09--2006.06 苏州大学政治学理论专业博士研究生学习，获法学博士学位）</w:t>
        <w:br/>
        <w:br/>
        <w:t>2007.11 苏州市外经贸局局长、党组书记，市贸促会会长</w:t>
        <w:br/>
        <w:br/>
        <w:t>2009.12 苏州市商务局局长、党组书记，市贸促会会长</w:t>
        <w:br/>
        <w:br/>
        <w:t>2011.10 常熟市委副书记，常熟市市长候选人、党组书记，常熟经济技术开发区党工委副书记、管委会主任</w:t>
        <w:br/>
        <w:br/>
        <w:t>2012.03 常熟市委副书记，常熟市市长、党组书记，常熟经济技术开发区党工委副书记、管委会主任</w:t>
        <w:br/>
        <w:br/>
        <w:t>2016.03 常熟市委书记、常熟经济技术开发区党工委书记，市政府市长</w:t>
        <w:br/>
        <w:br/>
        <w:t>（人民网资料 截至2016年3月）</w:t>
        <w:br/>
      </w:r>
    </w:p>
    <w:p/>
    <w:p>
      <w:pPr>
        <w:pStyle w:val="Heading3"/>
      </w:pPr>
      <w:r>
        <w:t xml:space="preserve">江苏省  苏州市  常熟市  </w:t>
      </w:r>
    </w:p>
    <w:p>
      <w:r>
        <w:rPr>
          <w:i/>
        </w:rPr>
        <w:t>王飏    江苏省苏州市常熟市委书记，市政府市长</w:t>
      </w:r>
    </w:p>
    <w:p>
      <w:r>
        <w:t>性别:  男</w:t>
      </w:r>
    </w:p>
    <w:p>
      <w:r>
        <w:t xml:space="preserve">生年：  </w:t>
      </w:r>
    </w:p>
    <w:p>
      <w:r>
        <w:t>籍贯:  江苏苏州</w:t>
      </w:r>
    </w:p>
    <w:p>
      <w:r>
        <w:t>学历:  博士</w:t>
      </w:r>
    </w:p>
    <w:p>
      <w:r>
        <w:t xml:space="preserve">简历:  </w:t>
        <w:br/>
        <w:t>王飏，男，汉族，1968年1月生，江苏苏州人，1994年4月入党，1990年8月参加工作，在职博士研究生学历。</w:t>
        <w:br/>
        <w:br/>
        <w:t>1986.09 南京师范大学教育系教育专业学生</w:t>
        <w:br/>
        <w:br/>
        <w:t>1990.08 共青团苏州市委宣传部干事</w:t>
        <w:br/>
        <w:br/>
        <w:t>1993.12 苏州市青少年教育领导小组办公室科员</w:t>
        <w:br/>
        <w:br/>
        <w:t>1994.09 苏州团市委青农部副部长</w:t>
        <w:br/>
        <w:br/>
        <w:t>1996.07 苏州团市委青农部部长</w:t>
        <w:br/>
        <w:br/>
        <w:t>1996.12 苏州团市委宣传部部长</w:t>
        <w:br/>
        <w:br/>
        <w:t>1997.11 苏州团市委副书记、党组成员（其间：1998.09--2001.06 苏州大学行政管理专业研究生学习，获管理学硕士学位）</w:t>
        <w:br/>
        <w:br/>
        <w:t>2002.08 共青团苏州市委副书记、党组成员，沧浪区人民政府副区长</w:t>
        <w:br/>
        <w:br/>
        <w:t>2002.09 苏州市沧浪区人民政府副区长</w:t>
        <w:br/>
        <w:br/>
        <w:t>2002.11 苏州市沧浪区区委常委、副区长</w:t>
        <w:br/>
        <w:br/>
        <w:t>2003.04 苏州市政府副秘书长、政府办公室党组成员（其间：2003.09--2006.06 苏州大学政治学理论专业博士研究生学习，获法学博士学位）</w:t>
        <w:br/>
        <w:br/>
        <w:t>2007.11 苏州市外经贸局局长、党组书记，市贸促会会长</w:t>
        <w:br/>
        <w:br/>
        <w:t>2009.12 苏州市商务局局长、党组书记，市贸促会会长</w:t>
        <w:br/>
        <w:br/>
        <w:t>2011.10 常熟市委副书记，常熟市市长候选人、党组书记，常熟经济技术开发区党工委副书记、管委会主任</w:t>
        <w:br/>
        <w:br/>
        <w:t>2012.03 常熟市委副书记，常熟市市长、党组书记，常熟经济技术开发区党工委副书记、管委会主任</w:t>
        <w:br/>
        <w:br/>
        <w:t>2016.03 常熟市委书记、常熟经济技术开发区党工委书记，市政府市长</w:t>
        <w:br/>
        <w:br/>
        <w:t>（人民网资料 截至2016年3月）</w:t>
        <w:br/>
      </w:r>
    </w:p>
    <w:p/>
    <w:p>
      <w:pPr>
        <w:pStyle w:val="Heading3"/>
      </w:pPr>
      <w:r>
        <w:t xml:space="preserve">江苏省  苏州市  张家港市  </w:t>
      </w:r>
    </w:p>
    <w:p>
      <w:r>
        <w:rPr>
          <w:i/>
        </w:rPr>
        <w:t xml:space="preserve">朱立凡    江苏省苏州市张家港市市长 </w:t>
      </w:r>
    </w:p>
    <w:p>
      <w:r>
        <w:t>性别:  男</w:t>
      </w:r>
    </w:p>
    <w:p>
      <w:r>
        <w:t>生年：  1971年11月</w:t>
      </w:r>
    </w:p>
    <w:p>
      <w:r>
        <w:t>籍贯:  江苏昆山</w:t>
      </w:r>
    </w:p>
    <w:p>
      <w:r>
        <w:t xml:space="preserve">学历:  </w:t>
      </w:r>
    </w:p>
    <w:p>
      <w:r>
        <w:t xml:space="preserve">简历:  </w:t>
        <w:br/>
        <w:t>朱立凡，男，汉族，1971年12月生，江苏昆山人，1999年12月加入中国共产党，1993年8月参加工作，江苏省委党校政治经济学专业毕业，在职研究生学历。</w:t>
        <w:br/>
        <w:br/>
        <w:t>1989-1993年;中国人民大学统计专业学习</w:t>
        <w:br/>
        <w:br/>
        <w:t>1993-1994年;昆山市会计师事务所注册会计师</w:t>
        <w:br/>
        <w:br/>
        <w:t>1994-1997年;昆山市财政局综合科干部</w:t>
        <w:br/>
        <w:br/>
        <w:t>1997-1998年;昆山市财政稽查大队副大队长</w:t>
        <w:br/>
        <w:br/>
        <w:t>1998-1999年;昆山市城北财政所副所长、所长</w:t>
        <w:br/>
        <w:br/>
        <w:t>其间:1999-2001年;南京大学商学院企业管理研究生课程班学习</w:t>
        <w:br/>
        <w:br/>
        <w:t>1999-2001年;昆山市财政局会计事务管理科科长</w:t>
        <w:br/>
        <w:br/>
        <w:t>2001-2001年;昆山市财政局局长助理、会计科科长</w:t>
        <w:br/>
        <w:br/>
        <w:t>2001-2001年;共青团昆山市委副书记、市青联副主席</w:t>
        <w:br/>
        <w:br/>
        <w:t>2001-2002年;昆山市石浦镇党委副书记、副镇长</w:t>
        <w:br/>
        <w:br/>
        <w:t>2002-2006年;昆山市张浦镇党委副书记、镇长</w:t>
        <w:br/>
        <w:br/>
        <w:t>其间:2003-2006年;江苏省委党校政治经济学专业研究生班学习</w:t>
        <w:br/>
        <w:br/>
        <w:t>2005-2005年;苏州市第九期青年干部培训班学习</w:t>
        <w:br/>
        <w:br/>
        <w:t>2006-2007年;昆山市锦溪镇党委书记</w:t>
        <w:br/>
        <w:br/>
        <w:t>2007-2008年;常熟市政府副市长</w:t>
        <w:br/>
        <w:br/>
        <w:t>2008-2009年;常熟市政府副市长、常熟东南经济开发区党工委副书记、管委会副主任</w:t>
        <w:br/>
        <w:br/>
        <w:t>2009-2011年;常熟市委常委、常熟东南经济开发区党工委副书记、管委会副主任</w:t>
        <w:br/>
        <w:br/>
        <w:t>2011-2012年;常熟市委常委、常熟东南经济开发区党工委副书记、管委会主任</w:t>
        <w:br/>
        <w:br/>
        <w:t>2012-2013年;苏州市商务局局长、党组书记、市贸促会会长</w:t>
        <w:br/>
        <w:br/>
        <w:t>2013-2013年;苏州市商务局局长、党组书记</w:t>
        <w:br/>
        <w:br/>
        <w:t>2013-2014年;张家港市委副书记、市政府副市长、代理市长、党组书记，张家港保税区党工委副书记、管委会副主任兼市政府口岸办公室主任、市机构编制委员会主任</w:t>
        <w:br/>
        <w:br/>
        <w:t>2014-;张家港市委副书记、市政府市长、党组书记，张家港保税区党工委副书记、管委会副主任兼市政府口岸办公室主任、市机构编制委员会主任</w:t>
        <w:br/>
      </w:r>
    </w:p>
    <w:p/>
    <w:p>
      <w:pPr>
        <w:pStyle w:val="Heading3"/>
      </w:pPr>
      <w:r>
        <w:t xml:space="preserve">江苏省  苏州市  张家港市  </w:t>
      </w:r>
    </w:p>
    <w:p>
      <w:r>
        <w:rPr>
          <w:i/>
        </w:rPr>
        <w:t xml:space="preserve">姚林荣    江苏省苏州市张家港市委书记 </w:t>
      </w:r>
    </w:p>
    <w:p>
      <w:r>
        <w:t>性别:  男</w:t>
      </w:r>
    </w:p>
    <w:p>
      <w:r>
        <w:t>生年：  1964年12月</w:t>
      </w:r>
    </w:p>
    <w:p>
      <w:r>
        <w:t>籍贯:  江苏吴江</w:t>
      </w:r>
    </w:p>
    <w:p>
      <w:r>
        <w:t xml:space="preserve">学历:  </w:t>
      </w:r>
    </w:p>
    <w:p>
      <w:r>
        <w:t xml:space="preserve">简历:  </w:t>
        <w:br/>
        <w:t>姚林荣，男，汉族，1965年1月出生，江苏吴江人，1989年5月入党，1982年7月参加工作，中央党校函授学院涉外经济管理专业毕业，大学学历。</w:t>
        <w:br/>
        <w:br/>
        <w:t xml:space="preserve">1980—1982年 无锡机械制造学校热处理专业学生； </w:t>
        <w:br/>
        <w:br/>
        <w:t xml:space="preserve">1982—1984年 吴江电机厂技术员； </w:t>
        <w:br/>
        <w:br/>
        <w:t xml:space="preserve">1984—1987年 吴江县经委能源科工作人员； </w:t>
        <w:br/>
        <w:br/>
        <w:t xml:space="preserve">1987—1989年 共青团吴江县委青工部工作人员、副部长； </w:t>
        <w:br/>
        <w:br/>
        <w:t>1989—1994年 吴江县(市)委组织部干部科科员、副科长、科长，干部科科长兼青年干部科科长（其间：1993—1995年 苏州大学成人高等教育经贸管理专业证书班学习；</w:t>
        <w:br/>
        <w:br/>
        <w:t xml:space="preserve">1995年江苏省高等教育自学考试经济管理专业大专毕业）； </w:t>
        <w:br/>
        <w:br/>
        <w:t xml:space="preserve">1994—1996年 吴江市委组织部组织员兼干部科科长、青年干部科科长； </w:t>
        <w:br/>
        <w:br/>
        <w:t xml:space="preserve">1996—1996年 吴江市盛泽镇党委副书记； </w:t>
        <w:br/>
        <w:br/>
        <w:t xml:space="preserve">1996—1999年 吴江市盛泽镇党委副书记、镇农工商总公司总经理（其间：1996—1998年中央党校函授学院经济管理专业本科班学习）； </w:t>
        <w:br/>
        <w:br/>
        <w:t xml:space="preserve">1999—2001年 吴江市盛泽镇党委书记； </w:t>
        <w:br/>
        <w:br/>
        <w:t xml:space="preserve">2001—2001年 吴江市委常委，盛泽镇党委书记； </w:t>
        <w:br/>
        <w:br/>
        <w:t xml:space="preserve">2001—2003年 吴江市委常委，盛泽镇党委书记、人大主席； </w:t>
        <w:br/>
        <w:br/>
        <w:t xml:space="preserve">2003—2006年 吴江市委常委，盛泽镇党委书记兼东方丝绸市场党工委书记； </w:t>
        <w:br/>
        <w:br/>
        <w:t xml:space="preserve">2006—2006年 吴江市委常委、政法委书记； </w:t>
        <w:br/>
        <w:br/>
        <w:t xml:space="preserve">2006—2006年 吴江市委常委、副市长、政法委书记； </w:t>
        <w:br/>
        <w:br/>
        <w:t xml:space="preserve">2006—2007年 吴江市委常委、副市长； </w:t>
        <w:br/>
        <w:br/>
        <w:t xml:space="preserve">2007—2009年 金阊区委副书记、代区长、 区长； </w:t>
        <w:br/>
        <w:br/>
        <w:t xml:space="preserve">2009—2009年 苏州市经贸委主任、党组书记； </w:t>
        <w:br/>
        <w:br/>
        <w:t xml:space="preserve">2009—2010年 苏州市经信委主任、党组书记； </w:t>
        <w:br/>
        <w:br/>
        <w:t xml:space="preserve">2010—2010年 张家港市委副书记、市政府副市长、代理市长、党组书记，张家港保税区管委会主任（副厅）兼市政府口岸办公室主任、市机构编制委员会主任； </w:t>
        <w:br/>
        <w:br/>
        <w:t xml:space="preserve">2010—2011年 张家港市委副书记、市政府副市长、代理市长、党组书记，张家港保税区党工委副书记、管委会主任（副厅）兼市政府口岸办公室主任、市机构编制委员会主任； </w:t>
        <w:br/>
        <w:br/>
        <w:t>2011年—2013年　张家港市委副书记、市政府市长、党组书记，张家港保税区党工委副书记、管委会主任（副厅）兼市政府口岸办公室主任、市机构编制委员会主任；</w:t>
        <w:br/>
        <w:br/>
        <w:t>2013— 张家港市委书记、张家港保税区党工委书记。</w:t>
        <w:br/>
      </w:r>
    </w:p>
    <w:p/>
    <w:p>
      <w:pPr>
        <w:pStyle w:val="Heading3"/>
      </w:pPr>
      <w:r>
        <w:t xml:space="preserve">江苏省  苏州市  昆山市  </w:t>
      </w:r>
    </w:p>
    <w:p>
      <w:r>
        <w:rPr>
          <w:i/>
        </w:rPr>
        <w:t>杜小刚    江苏省苏州市昆山市市长</w:t>
      </w:r>
    </w:p>
    <w:p>
      <w:r>
        <w:t>性别:  男</w:t>
      </w:r>
    </w:p>
    <w:p>
      <w:r>
        <w:t xml:space="preserve">生年：  </w:t>
      </w:r>
    </w:p>
    <w:p>
      <w:r>
        <w:t xml:space="preserve">籍贯:  </w:t>
      </w:r>
    </w:p>
    <w:p>
      <w:r>
        <w:t xml:space="preserve">学历:  </w:t>
      </w:r>
    </w:p>
    <w:p>
      <w:r>
        <w:t xml:space="preserve">简历:  </w:t>
        <w:br/>
        <w:t xml:space="preserve">杜小刚，1976年出生。   </w:t>
        <w:br/>
        <w:br/>
        <w:t>1995.09--1999.08 南京大学国际金融专业学习；</w:t>
        <w:br/>
        <w:br/>
        <w:t>1999.08--2000.05 南京市鼓楼区宁海路街道工作，</w:t>
        <w:br/>
        <w:br/>
        <w:t>其间:1999.08--1999.09 江苏省委党校选调生培训班学习，1999.10--1999.12 借鼓楼区委组织部工作，2000.02--2000.04 借鼓楼区委办公室工作；</w:t>
        <w:br/>
        <w:br/>
        <w:t>2000.05--2002.03 南京市鼓楼区宁海路街道团工委副书记，</w:t>
        <w:br/>
        <w:br/>
        <w:t>其间:2000.06--2000.08 借南京团市委宣传部工作，2001.08--2002.02 借团中央志愿者行动指导中心工作，2002.03--2003.02 南京市鼓楼区团委副书记；</w:t>
        <w:br/>
        <w:br/>
        <w:t>2003.02--2004.01 南京市鼓楼区团委书记（正处级），</w:t>
        <w:br/>
        <w:br/>
        <w:t>其间: 2008.06    南京大学与荷兰特里赫特管理学院合作办学工商管理专业毕业；</w:t>
        <w:br/>
        <w:br/>
        <w:t>2004.01--2006.02 苏州团市委副书记、党组成员；</w:t>
        <w:br/>
        <w:br/>
        <w:t>2006.02--2006.06 苏州团市委副书记、党组副书记；</w:t>
        <w:br/>
        <w:br/>
        <w:t>2006.06--2011.06 苏州团市委书记、党组书记；</w:t>
        <w:br/>
        <w:br/>
        <w:t>2011.06--2012.03 沧浪区委副书记、代区长；</w:t>
        <w:br/>
        <w:br/>
        <w:t>2012.03--2012.10 沧浪区委副书记、区长；</w:t>
        <w:br/>
        <w:br/>
        <w:t>2012.10--2012.12 姑苏区委副书记、区政府筹备组成员，苏州国家历史文化名城保护区党工委副书记、管委会常务副主任；</w:t>
        <w:br/>
        <w:br/>
        <w:t>2012.12--2013.07 姑苏区委副书记、副区长，苏州国家历史文化名城保护区党工委副书记、管委会常务副主任；</w:t>
        <w:br/>
        <w:br/>
        <w:t>2013.07--2013.08 姑苏区委副书记、副区长，苏州国家历史文化名城保护区党工委副书记、管委会常务副主任，太仓港经济技术开发区管委会主任；</w:t>
        <w:br/>
        <w:br/>
        <w:t>2013.08--2014.01 太仓市委副书记、代市长，太仓港经济技术开发区党工委副书记、管委会主任；</w:t>
        <w:br/>
        <w:br/>
        <w:t>2014.01--2014.12 太仓市委副书记、市长，太仓港经济技术开发区党工委副书记、管委会主任；</w:t>
        <w:br/>
        <w:br/>
        <w:t>2014.12--2015.01 昆山市委副书记、昆山开发区党工委副书记、管委会主任；</w:t>
        <w:br/>
        <w:br/>
        <w:t>2015.01--2015.02  昆山市委副书记、代市长、昆山开发区党工委副书记、管委会主任；</w:t>
        <w:br/>
        <w:br/>
        <w:t>2015.02  昆山市委副书记、市长、昆山开发区党工委副书记、管委会主任。</w:t>
        <w:br/>
      </w:r>
    </w:p>
    <w:p/>
    <w:p>
      <w:pPr>
        <w:pStyle w:val="Heading3"/>
      </w:pPr>
      <w:r>
        <w:t xml:space="preserve">江苏省  苏州市  昆山市  </w:t>
      </w:r>
    </w:p>
    <w:p>
      <w:r>
        <w:rPr>
          <w:i/>
        </w:rPr>
        <w:t>徐惠民    江苏省苏州市昆山市委书记</w:t>
      </w:r>
    </w:p>
    <w:p>
      <w:r>
        <w:t>性别:  男</w:t>
      </w:r>
    </w:p>
    <w:p>
      <w:r>
        <w:t>生年：  1963年03月</w:t>
      </w:r>
    </w:p>
    <w:p>
      <w:r>
        <w:t>籍贯:  江苏吴江</w:t>
      </w:r>
    </w:p>
    <w:p>
      <w:r>
        <w:t>学历:  研究生</w:t>
      </w:r>
    </w:p>
    <w:p>
      <w:r>
        <w:t xml:space="preserve">简历:  </w:t>
        <w:br/>
        <w:t>徐惠民，男，汉族，1963年4月生，江苏吴江人，1987年5月入党，1981年7月参加工作，党校研究生学历。</w:t>
        <w:br/>
        <w:br/>
        <w:t>1979年入洛社师范吴江分校学习；</w:t>
        <w:br/>
        <w:br/>
        <w:t>1981年后任吴江县政府办公室秘书、综合科副科长(其间：1986年8月江苏省高等教育自学考试党政干部基础专业大专毕业)；</w:t>
        <w:br/>
        <w:br/>
        <w:t>1988年任吴江县接待办公室副主任；</w:t>
        <w:br/>
        <w:br/>
        <w:t>1990年任吴江县接待办公室主任；</w:t>
        <w:br/>
        <w:br/>
        <w:t>1992年任吴江市政府外事办公室主任、接待办公室主任(其间：1993年12月至1994年7月兼任吴江市旅游局局长)；</w:t>
        <w:br/>
        <w:br/>
        <w:t>1995年任吴江市北厍镇党委书记；</w:t>
        <w:br/>
        <w:br/>
        <w:t>1997年任吴江市委常委、宣传部部长(其间：1999年9月至2002年7月中央党校政治学理论专业研究生学习)；</w:t>
        <w:br/>
        <w:br/>
        <w:t>2001年任吴江市委副书记、组织部部长；</w:t>
        <w:br/>
        <w:br/>
        <w:t>2002年任吴江市委副书记；</w:t>
        <w:br/>
        <w:br/>
        <w:t>2003年任苏州市金阊区委副书记、代区长、区长；</w:t>
        <w:br/>
        <w:br/>
        <w:t>2006年6月任苏州市金阊区委书记，同年11月任宿迁市委常委、副市长；</w:t>
        <w:br/>
        <w:br/>
        <w:t>2011年6月任苏州市人民政府副市长；</w:t>
        <w:br/>
        <w:br/>
        <w:t>2015年1月任苏州市人民政府副市长、昆山市委书记，昆山经济技术开发区党工委书记、昆山花桥经济开发区党工委书记。</w:t>
        <w:br/>
      </w:r>
    </w:p>
    <w:p/>
    <w:p>
      <w:pPr>
        <w:pStyle w:val="Heading3"/>
      </w:pPr>
      <w:r>
        <w:t xml:space="preserve">江苏省  苏州市  太仓市  </w:t>
      </w:r>
    </w:p>
    <w:p>
      <w:r>
        <w:rPr>
          <w:i/>
        </w:rPr>
        <w:t>王建国    江苏省太仓市代市长</w:t>
      </w:r>
    </w:p>
    <w:p>
      <w:r>
        <w:t>性别:  男</w:t>
      </w:r>
    </w:p>
    <w:p>
      <w:r>
        <w:t>生年：  1966年09月</w:t>
      </w:r>
    </w:p>
    <w:p>
      <w:r>
        <w:t>籍贯:  江苏常熟</w:t>
      </w:r>
    </w:p>
    <w:p>
      <w:r>
        <w:t>学历:  学士</w:t>
      </w:r>
    </w:p>
    <w:p>
      <w:r>
        <w:t xml:space="preserve">简历:  </w:t>
        <w:br/>
        <w:t>1988年08月——1991年06月，常熟人民广播电台编辑记者。</w:t>
        <w:br/>
        <w:br/>
        <w:t>1991年06月——1993年04月，常熟市人民广播电视局办公室秘书。</w:t>
        <w:br/>
        <w:br/>
        <w:t>1993年04月——1996年08月，常熟市委办公室秘书月，副股级科员。</w:t>
        <w:br/>
        <w:br/>
        <w:t>1996年08月——1997年04月，共青团常熟市委副书记、党组成员。</w:t>
        <w:br/>
        <w:br/>
        <w:t>1997年04月——2000年01月，共青团常熟市委书记、党组书记、团校校长（兼）。</w:t>
        <w:br/>
        <w:br/>
        <w:t>2000年01月——2001年09月，常熟市冶塘镇党委副书记、纪委书记、人大主席。</w:t>
        <w:br/>
        <w:br/>
        <w:t>2001年09月——2002年12月，常熟市练塘镇党委书记。</w:t>
        <w:br/>
        <w:br/>
        <w:t>2001年09月——2001年11月，常熟市练塘镇经济发展总公司董事长。</w:t>
        <w:br/>
        <w:br/>
        <w:t>2002年07月——2002年12月，常熟市练塘镇人大主席。</w:t>
        <w:br/>
        <w:br/>
        <w:t>2002年12月——2004年03月，常熟市新港镇党委书记。</w:t>
        <w:br/>
        <w:br/>
        <w:t>2002年12月——2005年07月，常熟经济开发区管委会副主任。</w:t>
        <w:br/>
        <w:br/>
        <w:t>2004年03月——2004年11月，常熟市人民政府秘书长、党组成员、办公室主任、党组书记（副处级）。</w:t>
        <w:br/>
        <w:br/>
        <w:t>2004年11月——2006年07月，常熟市委秘书长、办公室主任、机要局局长（副处级）。</w:t>
        <w:br/>
        <w:br/>
        <w:t>2005年04月——2006年07月，常熟市委保密委员会办公室（市国家保密工作局）主任（局长）（副处级）。</w:t>
        <w:br/>
        <w:br/>
        <w:t>2006年07月——2011年06月，常熟市委常委、宣传部部长。</w:t>
        <w:br/>
        <w:br/>
        <w:t>2007年04月——2008年06月，常熟市委常委、宣传部部长、常熟尚湖旅游度假区党工委书记。</w:t>
        <w:br/>
        <w:br/>
        <w:t>2008年06月——2011年07月，常熟市委常委、宣传部部长、常熟虞山尚湖旅游度假区党工委书记。</w:t>
        <w:br/>
        <w:br/>
        <w:t>2011年06月——2012年02月，常熟市委常委、常熟市人民政府常务副市长、党组副书记。</w:t>
        <w:br/>
        <w:br/>
        <w:t>2012年02月——2012年10月，常熟市委副书记。</w:t>
        <w:br/>
        <w:br/>
        <w:t>2012年10月——2016年6月，  常熟市委副书记、常熟高新技术产业开发区党工委书记。</w:t>
        <w:br/>
        <w:br/>
        <w:t>2016年6月，拟提名为江苏省常熟市副市长人选。</w:t>
        <w:br/>
        <w:br/>
        <w:t>2016年6月22日，苏州市委决定，王建国同志任太仓市委副书记，太仓港经济技术开发区党工委副书记、管委会主任，提名王建国同志为太仓市市长候选人。</w:t>
        <w:br/>
      </w:r>
    </w:p>
    <w:p/>
    <w:p>
      <w:pPr>
        <w:pStyle w:val="Heading3"/>
      </w:pPr>
      <w:r>
        <w:t xml:space="preserve">江苏省  苏州市  太仓市  </w:t>
      </w:r>
    </w:p>
    <w:p>
      <w:r>
        <w:rPr>
          <w:i/>
        </w:rPr>
        <w:t>沈觅    江苏省苏州市太仓市委书记</w:t>
      </w:r>
    </w:p>
    <w:p>
      <w:r>
        <w:t>性别:  男</w:t>
      </w:r>
    </w:p>
    <w:p>
      <w:r>
        <w:t>生年：  1966年04月</w:t>
      </w:r>
    </w:p>
    <w:p>
      <w:r>
        <w:t>籍贯:  江苏苏州</w:t>
      </w:r>
    </w:p>
    <w:p>
      <w:r>
        <w:t>学历:  硕士</w:t>
      </w:r>
    </w:p>
    <w:p>
      <w:r>
        <w:t xml:space="preserve">简历:  </w:t>
        <w:br/>
        <w:t>沈觅，男，1966年4月生，汉族，江苏苏州人，省委党校研究生学历、学士学位，1986年12月加入中国共产党，1989年8月参加工作。</w:t>
        <w:br/>
        <w:br/>
        <w:t>曾任苏州市吴中区委副书记、吴中经济技术开发区党工委副书记（正处职）。</w:t>
        <w:br/>
        <w:br/>
        <w:t>2015.02   任太仓市委副书记、市长，太仓港经济技术开发区管委会主任。</w:t>
        <w:br/>
        <w:br/>
        <w:t>2016.06   任太仓市委书记、太仓港经济技术开发区党工委书记，不再担任太仓市市长、太仓港经济技术开发区管委会主任职务。</w:t>
        <w:br/>
      </w:r>
    </w:p>
    <w:p/>
    <w:p>
      <w:pPr>
        <w:pStyle w:val="Heading3"/>
      </w:pPr>
      <w:r>
        <w:t xml:space="preserve">江苏省  南通市  崇川区  </w:t>
      </w:r>
    </w:p>
    <w:p>
      <w:r>
        <w:rPr>
          <w:i/>
        </w:rPr>
        <w:t>陈俊    江苏省南通市崇川区区长</w:t>
      </w:r>
    </w:p>
    <w:p>
      <w:r>
        <w:t>性别:  男</w:t>
      </w:r>
    </w:p>
    <w:p>
      <w:r>
        <w:t>生年：  1963年03月</w:t>
      </w:r>
    </w:p>
    <w:p>
      <w:r>
        <w:t>籍贯:  江苏南通</w:t>
      </w:r>
    </w:p>
    <w:p>
      <w:r>
        <w:t>学历:  硕士</w:t>
      </w:r>
    </w:p>
    <w:p>
      <w:r>
        <w:t xml:space="preserve">简历:  </w:t>
        <w:br/>
        <w:t>陈俊，男，1963年4月生，汉族，江苏南通人，省委党校研究生学历，1992年6月加入中国共产党，1981年8月参加工作，2014年1月当选南通市崇川区人民政府区长。</w:t>
        <w:br/>
      </w:r>
    </w:p>
    <w:p/>
    <w:p>
      <w:pPr>
        <w:pStyle w:val="Heading3"/>
      </w:pPr>
      <w:r>
        <w:t xml:space="preserve">江苏省  南通市  崇川区  </w:t>
      </w:r>
    </w:p>
    <w:p>
      <w:r>
        <w:rPr>
          <w:i/>
        </w:rPr>
        <w:t>吴旭    江苏省南通市崇川区委书记</w:t>
      </w:r>
    </w:p>
    <w:p>
      <w:r>
        <w:t>性别:  男</w:t>
      </w:r>
    </w:p>
    <w:p>
      <w:r>
        <w:t>生年：  1962年07月</w:t>
      </w:r>
    </w:p>
    <w:p>
      <w:r>
        <w:t>籍贯:  江苏如皋</w:t>
      </w:r>
    </w:p>
    <w:p>
      <w:r>
        <w:t>学历:  硕士</w:t>
      </w:r>
    </w:p>
    <w:p>
      <w:r>
        <w:t xml:space="preserve">简历:  </w:t>
        <w:br/>
        <w:t>吴旭，男，1962年8生，汉族，江苏如皋人，中央党校研究生学历，硕士学位，1980年12月参加工作，1984年1月加入中国共产党。曾任南通市建委副主任、党组成员，南通市城市管理局局长、党组书记兼城市管理行政执法局局长、南通市建设局副局长，南通市规划管理局局长、党组书记，崇川区委书记。现任南通市崇川区委书记、区人大常委会主任。</w:t>
        <w:br/>
      </w:r>
    </w:p>
    <w:p/>
    <w:p>
      <w:pPr>
        <w:pStyle w:val="Heading3"/>
      </w:pPr>
      <w:r>
        <w:t xml:space="preserve">江苏省  南通市  港闸区  </w:t>
      </w:r>
    </w:p>
    <w:p>
      <w:r>
        <w:rPr>
          <w:i/>
        </w:rPr>
        <w:t>曹金海    江苏省南通市港闸区区长</w:t>
      </w:r>
    </w:p>
    <w:p>
      <w:r>
        <w:t>性别:  男</w:t>
      </w:r>
    </w:p>
    <w:p>
      <w:r>
        <w:t>生年：  1966年01月</w:t>
      </w:r>
    </w:p>
    <w:p>
      <w:r>
        <w:t>籍贯:  江苏如东</w:t>
      </w:r>
    </w:p>
    <w:p>
      <w:r>
        <w:t>学历:  硕士</w:t>
      </w:r>
    </w:p>
    <w:p>
      <w:r>
        <w:t xml:space="preserve">简历:  </w:t>
        <w:br/>
        <w:t>曹金海，男，汉族，1966年2月生，江苏如东人，省委党校在职研究生学历，1985年9月南通医学院临床医学专业学习，1990年8月参加工作，1995年12月入党。历任南通市第一人民医院临床医生，南通市卫生局医政科科员、副科长、科长，南通市医改办副主任，南通市第二人民医院院长、党总支书记，南通市卫生局副局长、党组成员，市中医院院长、党总支书记，南通市委老干部局局长，市中医院院长、党委书记；南通市委组织部副部长，港闸区委副书记、副区长、代区长等职，2013年1月任现职。现任南通市港闸区委副书记、区长。</w:t>
        <w:br/>
      </w:r>
    </w:p>
    <w:p/>
    <w:p>
      <w:pPr>
        <w:pStyle w:val="Heading3"/>
      </w:pPr>
      <w:r>
        <w:t xml:space="preserve">江苏省  南通市  港闸区  </w:t>
      </w:r>
    </w:p>
    <w:p>
      <w:r>
        <w:rPr>
          <w:i/>
        </w:rPr>
        <w:t>沈红星    江苏省南通市港闸区委书记</w:t>
      </w:r>
    </w:p>
    <w:p>
      <w:r>
        <w:t>性别:  男</w:t>
      </w:r>
    </w:p>
    <w:p>
      <w:r>
        <w:t>生年：  1964年01月</w:t>
      </w:r>
    </w:p>
    <w:p>
      <w:r>
        <w:t>籍贯:  江苏启东</w:t>
      </w:r>
    </w:p>
    <w:p>
      <w:r>
        <w:t>学历:  硕士</w:t>
      </w:r>
    </w:p>
    <w:p>
      <w:r>
        <w:t xml:space="preserve">简历:  </w:t>
        <w:br/>
        <w:t>沈红星，男，汉族，1964年2月出生，江苏启东市人。大学本科学历，中央党校硕士研究生学历，农艺师。1985年7月参加工作，历任南通市作物栽培技术指导站干部、副站长；南通市如东县石甸乡乡长助理；如东县石甸乡副乡长、党委委员；南通市粮棉原种场场长、党委书记；南通市农林局局长助理；南通市农业机械管理局副局长、党组成员；南通市农业机械管理局局长；南通市农业机械管理局局长、党组书记；</w:t>
        <w:br/>
        <w:br/>
        <w:t>2003年8月--2008年12月 任江苏省南通市人民政府副秘书长；</w:t>
        <w:br/>
        <w:br/>
        <w:t>2008年12月-2009年1月 任江苏省南通市港闸区委副书记、代区长、区政府党组书记；</w:t>
        <w:br/>
        <w:br/>
        <w:t>2009年1月11日，中共江苏省南通市港闸区第八届人民代表大会第二次全体会议上，补选沈红星为港闸区人民政府区长；</w:t>
        <w:br/>
        <w:br/>
        <w:t>2009年1月--2012年12月 任江苏省南通市港闸区委副书记、区长、党组书记；</w:t>
        <w:br/>
        <w:br/>
        <w:t>2012年12月27日，中共江苏省南通港闸区在区委党校召开全区领导干部大会，会上宣布江苏省委、南通市委对港闸区主要领导的任免决定：沈红星任中共南通市港闸区委书记；</w:t>
        <w:br/>
        <w:br/>
        <w:t>2012年12月--2013年1月 任中共江苏省南通市港闸区委书记兼区长；</w:t>
        <w:br/>
        <w:br/>
        <w:t>2013年1月5日，中共江苏省南通市港闸区第九届人大常委会第8次会议上，接受沈红星辞去南通市港闸区人民政府区长职务；</w:t>
        <w:br/>
        <w:br/>
        <w:t>2013年1月--至今 任中共江苏省南通市港闸区委书记。</w:t>
        <w:br/>
      </w:r>
    </w:p>
    <w:p/>
    <w:p>
      <w:pPr>
        <w:pStyle w:val="Heading3"/>
      </w:pPr>
      <w:r>
        <w:t xml:space="preserve">江苏省  南通市  通州区  </w:t>
      </w:r>
    </w:p>
    <w:p>
      <w:r>
        <w:rPr>
          <w:i/>
        </w:rPr>
        <w:t>陈永红    江苏省南通市通州区区长</w:t>
      </w:r>
    </w:p>
    <w:p>
      <w:r>
        <w:t>性别:  男</w:t>
      </w:r>
    </w:p>
    <w:p>
      <w:r>
        <w:t xml:space="preserve">生年：  </w:t>
      </w:r>
    </w:p>
    <w:p>
      <w:r>
        <w:t xml:space="preserve">籍贯:  </w:t>
      </w:r>
    </w:p>
    <w:p>
      <w:r>
        <w:t xml:space="preserve">学历:  </w:t>
      </w:r>
    </w:p>
    <w:p>
      <w:r>
        <w:t xml:space="preserve">简历:  </w:t>
        <w:br/>
        <w:t>陈永红，2013年1月30日，通州区第十五届人民代表大会第二次会议举行第三次全体会议，选举陈永红为南通市通州区人民政府区长。</w:t>
        <w:br/>
      </w:r>
    </w:p>
    <w:p/>
    <w:p>
      <w:pPr>
        <w:pStyle w:val="Heading3"/>
      </w:pPr>
      <w:r>
        <w:t xml:space="preserve">江苏省  南通市  通州区  </w:t>
      </w:r>
    </w:p>
    <w:p>
      <w:r>
        <w:rPr>
          <w:i/>
        </w:rPr>
        <w:t>宋乐伟    江苏省南通市通州区委书记</w:t>
      </w:r>
    </w:p>
    <w:p>
      <w:r>
        <w:t>性别:  男</w:t>
      </w:r>
    </w:p>
    <w:p>
      <w:r>
        <w:t>生年：  1969年09月</w:t>
      </w:r>
    </w:p>
    <w:p>
      <w:r>
        <w:t>籍贯:  山东潍坊</w:t>
      </w:r>
    </w:p>
    <w:p>
      <w:r>
        <w:t>学历:  博士</w:t>
      </w:r>
    </w:p>
    <w:p>
      <w:r>
        <w:t xml:space="preserve">简历:  </w:t>
        <w:br/>
        <w:t>宋乐伟，男，汉族，1969年10月生，山东潍坊人。大学本科学历，在职研究生学历，博士学位，1992年11月加入中国共产党，1993年8月参加工作。</w:t>
        <w:br/>
        <w:br/>
        <w:t>2001年6月--2004年6月 任西藏自治区拉萨市科技局常务副局长、党组副书记；</w:t>
        <w:br/>
        <w:br/>
        <w:t>2004年6月--2009年9月 任江苏省科学技术厅成果处副处长；</w:t>
        <w:br/>
        <w:br/>
        <w:t>2009年9月--2011年6月 任江苏省科学技术厅发展计划与财务处处长；</w:t>
        <w:br/>
        <w:br/>
        <w:t>2011年6月--2011年8月 任江苏省南通市通州区委副书记；</w:t>
        <w:br/>
        <w:br/>
        <w:t>2011年8月3日，中共江苏省南通市通州区第十四届人大常委会第二十五次会议上，决定任命宋乐伟为南通市通州区人民政府副区长；</w:t>
        <w:br/>
        <w:br/>
        <w:t>2011年8月--2012年1月 任中共江苏省南通市通州区委副书记、副区长、区政府党组书记、代区长；</w:t>
        <w:br/>
        <w:br/>
        <w:t>2012年1月--2012年12月 任中共江苏省南通市通州区委副书记、代区长；</w:t>
        <w:br/>
        <w:br/>
        <w:t>2012年12月--2013年1月 任江苏省南通市通州区委书记兼区长；</w:t>
        <w:br/>
        <w:br/>
        <w:t>2013年1月5日，中共江苏省南通市通州区第十五届人大常委会第7次会议上，接受宋乐伟辞去南通市通州区人民政府区长职务；</w:t>
        <w:br/>
        <w:br/>
        <w:t>2013年1月--至今 任中共江苏省南通市通州区委书记。</w:t>
        <w:br/>
      </w:r>
    </w:p>
    <w:p/>
    <w:p>
      <w:pPr>
        <w:pStyle w:val="Heading3"/>
      </w:pPr>
      <w:r>
        <w:t xml:space="preserve">江苏省  南通市  海安县  </w:t>
      </w:r>
    </w:p>
    <w:p>
      <w:r>
        <w:rPr>
          <w:i/>
        </w:rPr>
        <w:t>顾国标    江苏省南通市海安县县长</w:t>
      </w:r>
    </w:p>
    <w:p>
      <w:r>
        <w:t>性别:  男</w:t>
      </w:r>
    </w:p>
    <w:p>
      <w:r>
        <w:t>生年：  1965年07月</w:t>
      </w:r>
    </w:p>
    <w:p>
      <w:r>
        <w:t>籍贯:  江苏海门</w:t>
      </w:r>
    </w:p>
    <w:p>
      <w:r>
        <w:t>学历:  研究生</w:t>
      </w:r>
    </w:p>
    <w:p>
      <w:r>
        <w:t xml:space="preserve">简历:  </w:t>
        <w:br/>
        <w:t>顾国标，男，江苏海门人，汉族，1965年8月出生，1994年10月入党，省委党校研究生学历。</w:t>
        <w:br/>
        <w:br/>
        <w:t>1981年8月 江苏省海门师范学习。</w:t>
        <w:br/>
        <w:br/>
        <w:t>1984年8月 江苏省海门县王浩乡中心小学老师。</w:t>
        <w:br/>
        <w:br/>
        <w:t>1986年8月 江苏省海门师范附小老师，少先队总辅导员。</w:t>
        <w:br/>
        <w:br/>
        <w:t>1993年1月 海门县人大常委会办公室秘书。</w:t>
        <w:br/>
        <w:br/>
        <w:t>1995年3月 海门市委办公室秘书，秘书科科长；</w:t>
        <w:br/>
        <w:br/>
        <w:t>1997年1月 南通市委组织部办公室工作人员。</w:t>
        <w:br/>
        <w:br/>
        <w:t>1998年5月 南通市委组织部办公室副主任。</w:t>
        <w:br/>
        <w:br/>
        <w:t>2001年11月 南通市委组织部办公室主任。</w:t>
        <w:br/>
        <w:br/>
        <w:t>2004年6月 南通市委组织部副处级组织员，办公室主任。</w:t>
        <w:br/>
        <w:br/>
        <w:t>2006年6月 崇川区委常委、组织部长。</w:t>
        <w:br/>
        <w:br/>
        <w:t>200年9月 崇川区委常委、组织部部长、开发区党工委书记。2011年6月 海安县委常委、组织部长。</w:t>
        <w:br/>
        <w:br/>
        <w:t>2011年12月 海安县委常委、组织部长兼任海安县老坝港滨海新区管工委书记，角斜镇党委书记。</w:t>
        <w:br/>
        <w:br/>
        <w:t>2013年2月 海安县委副书记。</w:t>
        <w:br/>
        <w:br/>
        <w:t>2014年5月 拟任海安县人民政府县长。</w:t>
        <w:br/>
        <w:br/>
        <w:t>2014年6月 海安县人民政府副县长、代理县长；</w:t>
        <w:br/>
        <w:br/>
        <w:t>2015年2月 任海安县人民政府县长。</w:t>
        <w:br/>
      </w:r>
    </w:p>
    <w:p/>
    <w:p>
      <w:pPr>
        <w:pStyle w:val="Heading3"/>
      </w:pPr>
      <w:r>
        <w:t xml:space="preserve">江苏省  南通市  海安县  </w:t>
      </w:r>
    </w:p>
    <w:p>
      <w:r>
        <w:rPr>
          <w:i/>
        </w:rPr>
        <w:t>陆卫东    江苏省南通市海安县县委书记</w:t>
      </w:r>
    </w:p>
    <w:p>
      <w:r>
        <w:t>性别:  男</w:t>
      </w:r>
    </w:p>
    <w:p>
      <w:r>
        <w:t>生年：  1968年02月</w:t>
      </w:r>
    </w:p>
    <w:p>
      <w:r>
        <w:t xml:space="preserve">籍贯:  </w:t>
      </w:r>
    </w:p>
    <w:p>
      <w:r>
        <w:t>学历:  硕士</w:t>
      </w:r>
    </w:p>
    <w:p>
      <w:r>
        <w:t xml:space="preserve">简历:  </w:t>
        <w:br/>
        <w:t>陆卫东，男，1968年3月生，研究生学历，1987年8月参加工作，1987年1月入党。2011年6月22日南通市委宣布陆卫东同志任中共海安县委副书记，提名为海安县人民政府县长候选人。</w:t>
        <w:br/>
        <w:br/>
        <w:t>1984.09—1987.08南通师范学校学生；</w:t>
        <w:br/>
        <w:br/>
        <w:t>1987.08—1990.07南通师范学校教师（1988.09—1991.07江苏省委党校本科函授学习）；</w:t>
        <w:br/>
        <w:br/>
        <w:t>1990.07—1994.09海门团市委干事、学少部副部长（1993.10—1995.10兼任三阳镇镇长助理、龙北村党支部书记）；</w:t>
        <w:br/>
        <w:br/>
        <w:t>1994.09—1997.05 海门团市委副书记；</w:t>
        <w:br/>
        <w:br/>
        <w:t>1997.05—1998.11 海门团市委书记（1997.07—1998.12挂职陕西省长武县县长助理）；</w:t>
        <w:br/>
        <w:br/>
        <w:t>1998.11—1999.12 海门市天补镇党委副书记、镇长；</w:t>
        <w:br/>
        <w:br/>
        <w:t>1999.12—2001.01 海门市天补镇党委书记；</w:t>
        <w:br/>
        <w:br/>
        <w:t>2001.01—2002.11 通州市人民政府副市长、党组成员（2001.09—2004.07江苏省委党校政治经济学专业研究生班学习）；</w:t>
        <w:br/>
        <w:br/>
        <w:t>2002.11—2003.01 启东市人民政府副市长；</w:t>
        <w:br/>
        <w:br/>
        <w:t>2003.01—2006.06 启东市人民政府副市长、党组成员；</w:t>
        <w:br/>
        <w:br/>
        <w:t>2006.06—现在 启东市委常委，市人民 政府副市长、党组成员。</w:t>
        <w:br/>
        <w:br/>
        <w:t>2011年6月 海安县委副书记，县人民政府副县长、代县长，党组书记。</w:t>
        <w:br/>
        <w:br/>
        <w:t>2012年3月 海安县委副书记，县人民政府县长。</w:t>
        <w:br/>
        <w:br/>
        <w:t>2013年12月 海安县委书记。</w:t>
        <w:br/>
      </w:r>
    </w:p>
    <w:p/>
    <w:p>
      <w:pPr>
        <w:pStyle w:val="Heading3"/>
      </w:pPr>
      <w:r>
        <w:t xml:space="preserve">江苏省  南通市  如东县  </w:t>
      </w:r>
    </w:p>
    <w:p>
      <w:r>
        <w:rPr>
          <w:i/>
        </w:rPr>
        <w:t>沈俊峰    南通如东代县长</w:t>
      </w:r>
    </w:p>
    <w:p>
      <w:r>
        <w:t>性别:  男</w:t>
      </w:r>
    </w:p>
    <w:p>
      <w:r>
        <w:t xml:space="preserve">生年：  </w:t>
      </w:r>
    </w:p>
    <w:p>
      <w:r>
        <w:t>籍贯:  江苏如皋</w:t>
      </w:r>
    </w:p>
    <w:p>
      <w:r>
        <w:t xml:space="preserve">学历:  </w:t>
      </w:r>
    </w:p>
    <w:p>
      <w:r>
        <w:t xml:space="preserve">简历:  </w:t>
        <w:br/>
        <w:t>沈峻峰，男，1970年3月出生，如皋市人，研究生学历，1994年6月加入中国共产党。</w:t>
        <w:br/>
        <w:br/>
        <w:t>1989年9月如皋县人民法院如城镇法庭书记员；</w:t>
        <w:br/>
        <w:br/>
        <w:t>1990年9月如皋市人大常委会内务工作委员会办事员；</w:t>
        <w:br/>
        <w:br/>
        <w:t>1992年7月如皋市人大常委会内务工作委员会助理秘书；</w:t>
        <w:br/>
        <w:br/>
        <w:t>1995年3月如皋市人大常委会法制工作委员会秘书；</w:t>
        <w:br/>
        <w:br/>
        <w:t>1997年10月如皋市林梓镇党委副书记；</w:t>
        <w:br/>
        <w:br/>
        <w:t>1998年4月共青团如皋市委书记；</w:t>
        <w:br/>
        <w:br/>
        <w:t>1999年8月共青团如皋市委书记，如皋市高压电器厂党总支书记；</w:t>
        <w:br/>
        <w:br/>
        <w:t>1999年12月共青团如皋市委书记，如皋市高压电器厂党总支书记、党委书记；</w:t>
        <w:br/>
        <w:br/>
        <w:t>2001年10月如皋市林梓镇党委书记；</w:t>
        <w:br/>
        <w:br/>
        <w:t>2002年11月海门市人民政府副市长；</w:t>
        <w:br/>
        <w:br/>
        <w:t>2006年5月海门市人民政府副市长，精细化工园（灵甸工业集中区）管委会主任；</w:t>
        <w:br/>
        <w:br/>
        <w:t>2006年12月海门市人民政府副市长，海门经济开发区党工委副书记、管委会主任，精细化工园（灵甸工业集中区）管委会主任，新通海沙综合工程指挥部副总指挥；</w:t>
        <w:br/>
        <w:br/>
        <w:t>2008年12月中共海门市委常委，市人民政府副市长，海门经济开发区党工委书记；</w:t>
        <w:br/>
        <w:br/>
        <w:t>2012年1月中共如东县委常委，县人民政府常务副县长、党组副书记；</w:t>
        <w:br/>
        <w:br/>
        <w:t>2016年6月中共如东县委副书记，县人民政府常务副县长、党组副书记；</w:t>
        <w:br/>
        <w:br/>
        <w:t>2016年7月中共如东县委副书记，县人民政府党组书记、代理县长。</w:t>
        <w:br/>
      </w:r>
    </w:p>
    <w:p/>
    <w:p>
      <w:pPr>
        <w:pStyle w:val="Heading3"/>
      </w:pPr>
      <w:r>
        <w:t xml:space="preserve">江苏省  南通市  如东县  </w:t>
      </w:r>
    </w:p>
    <w:p>
      <w:r>
        <w:rPr>
          <w:i/>
        </w:rPr>
        <w:t>潘建华    江苏省如东县委书记</w:t>
      </w:r>
    </w:p>
    <w:p>
      <w:r>
        <w:t>性别:  男</w:t>
      </w:r>
    </w:p>
    <w:p>
      <w:r>
        <w:t>生年：  1965年05月</w:t>
      </w:r>
    </w:p>
    <w:p>
      <w:r>
        <w:t>籍贯:  江苏海安</w:t>
      </w:r>
    </w:p>
    <w:p>
      <w:r>
        <w:t>学历:  硕士</w:t>
      </w:r>
    </w:p>
    <w:p>
      <w:r>
        <w:t xml:space="preserve">简历:  </w:t>
        <w:br/>
        <w:t>1981年09月--1984年06月 中国人民解放军第三地面炮兵学校通信专业学习；</w:t>
        <w:br/>
        <w:br/>
        <w:t>1984年07月--1985年12月 任江苏省军区守备27团政治处干部股干事；</w:t>
        <w:br/>
        <w:br/>
        <w:t>1985年12月--1987年01月 任江苏省军区盐城市军分区政治部宣传科干事；</w:t>
        <w:br/>
        <w:br/>
        <w:t>1987年01月--1987年10月 任江苏省南通市海安县人事局办事员；</w:t>
        <w:br/>
        <w:br/>
        <w:t>1987年10月--1991年03月 任共青团江苏省南通市海安县委学少部部长；</w:t>
        <w:br/>
        <w:br/>
        <w:t>1991年03月--1993年10月 任共青团江苏省南通市海安县委副书记；</w:t>
        <w:br/>
        <w:br/>
        <w:t>1993年10月--1994年2月 任江苏省南通市海安县双楼镇党委副书记、常务副镇长（主持政府工作）；</w:t>
        <w:br/>
        <w:br/>
        <w:t>1994年02月--1996年11月 任江苏省南通市海安县双楼镇党委副书记、镇长；</w:t>
        <w:br/>
        <w:br/>
        <w:t>1996年11月--2000年01月 任江苏省南通市海安县仇湖镇党委书记；</w:t>
        <w:br/>
        <w:br/>
        <w:t>2000年01月--2000年12月 任江苏省南通市海安县委组织部副部长（正科级）；</w:t>
        <w:br/>
        <w:br/>
        <w:t>2000年12月--2004年03月 任江苏省如皋市委常委、市委组织部部长；</w:t>
        <w:br/>
        <w:br/>
        <w:t>2004年03月--2007年04月 任江苏省如皋市委常委、常务副市长、党组副书记；</w:t>
        <w:br/>
        <w:br/>
        <w:t>2007年04月--2008年12月 任江苏省如东县委常委、常务副县长、党组副书记；</w:t>
        <w:br/>
        <w:br/>
        <w:t>2008年12月--2009年01月 任江苏省如东县委副书记、县政府党组副书记；</w:t>
        <w:br/>
        <w:br/>
        <w:t>2009年01月--2011年06月 任江苏省如东县委副书记、县委党校校长；</w:t>
        <w:br/>
        <w:br/>
        <w:t>2011年06月--2012年03月 任江苏省如东县委副书记、副县长、代县长、党组书记。</w:t>
        <w:br/>
        <w:br/>
        <w:t>2012年03月--2016年02月 任江苏省如东县委副书记、县长、党组书记。</w:t>
        <w:br/>
        <w:br/>
        <w:t>2016年02月--江苏省如东县委书记</w:t>
        <w:br/>
      </w:r>
    </w:p>
    <w:p/>
    <w:p>
      <w:pPr>
        <w:pStyle w:val="Heading3"/>
      </w:pPr>
      <w:r>
        <w:t xml:space="preserve">江苏省  南通市  启东市  </w:t>
      </w:r>
    </w:p>
    <w:p>
      <w:r>
        <w:rPr>
          <w:i/>
        </w:rPr>
        <w:t>黄卫锋    江苏省南通市启东市市长</w:t>
      </w:r>
    </w:p>
    <w:p>
      <w:r>
        <w:t>性别:  男</w:t>
      </w:r>
    </w:p>
    <w:p>
      <w:r>
        <w:t>生年：  1964年11月</w:t>
      </w:r>
    </w:p>
    <w:p>
      <w:r>
        <w:t>籍贯:  江苏海门</w:t>
      </w:r>
    </w:p>
    <w:p>
      <w:r>
        <w:t>学历:  本科</w:t>
      </w:r>
    </w:p>
    <w:p>
      <w:r>
        <w:t xml:space="preserve">简历:  </w:t>
        <w:br/>
        <w:t>黄卫锋，男，汉族，1964年12月出生，江苏海门市人。1982年10月参加工作，1986年4月加入中国共产党。大学本科学历。</w:t>
        <w:br/>
        <w:br/>
        <w:t>任职履历：</w:t>
        <w:br/>
        <w:br/>
        <w:t>曾任江苏省南通市崇川区委常委、常务副区长、党组成员；</w:t>
        <w:br/>
        <w:br/>
        <w:t>2011年6月--2013年10月 任江苏省南通市崇川区委副书记；</w:t>
        <w:br/>
        <w:br/>
        <w:t>2013年10月任江苏省启东市委副书记；</w:t>
        <w:br/>
        <w:br/>
        <w:t>2014年1月任启东市人民政府市长。</w:t>
        <w:br/>
      </w:r>
    </w:p>
    <w:p/>
    <w:p>
      <w:pPr>
        <w:pStyle w:val="Heading3"/>
      </w:pPr>
      <w:r>
        <w:t xml:space="preserve">江苏省  南通市  启东市  </w:t>
      </w:r>
    </w:p>
    <w:p>
      <w:r>
        <w:rPr>
          <w:i/>
        </w:rPr>
        <w:t>徐锋    江苏省南通市启东市委书记</w:t>
      </w:r>
    </w:p>
    <w:p>
      <w:r>
        <w:t>性别:  男</w:t>
      </w:r>
    </w:p>
    <w:p>
      <w:r>
        <w:t>生年：  1965年07月</w:t>
      </w:r>
    </w:p>
    <w:p>
      <w:r>
        <w:t>籍贯:  江苏南通</w:t>
      </w:r>
    </w:p>
    <w:p>
      <w:r>
        <w:t>学历:  研究生</w:t>
      </w:r>
    </w:p>
    <w:p>
      <w:r>
        <w:t xml:space="preserve">简历:  </w:t>
        <w:br/>
        <w:t>徐锋，男，汉族，1965年8月生，江苏南通人，中共党员，1987年7月参加工作，研究生学历。</w:t>
        <w:br/>
        <w:br/>
        <w:t>1983.09——1987.07 南京大学化学系高分子合成材料专业本科学习。</w:t>
        <w:br/>
        <w:br/>
        <w:t>1987.07——1989.09 南通市科委科技干部科工作。</w:t>
        <w:br/>
        <w:br/>
        <w:t>1989.09——1993.04 南通市科委专利科工作。</w:t>
        <w:br/>
        <w:br/>
        <w:t>1993.04——1995.05 南通市科委专利科副科长。</w:t>
        <w:br/>
        <w:br/>
        <w:t>1995.05——1995.10 南通市科委专利科科长。</w:t>
        <w:br/>
        <w:br/>
        <w:t>1995.10——1997.12 南通市科委主任助理（1995.10—1997.12 兼任南通市科技情报研究所所长，1996.06—1997.12兼任南通市生产力促进中心主任）。</w:t>
        <w:br/>
        <w:br/>
        <w:t>1997.12——2001.06 南通市科委副主任、党组成员。</w:t>
        <w:br/>
        <w:br/>
        <w:t>2001.06——2001.07 南通市科学技术局副局长、党组成员。</w:t>
        <w:br/>
        <w:br/>
        <w:t>2001.07——2003.03 南通市科学技术局副局长、党组副书记（2001.01—2002.12 参加江苏省委党校政治经济学专业研究生学习）。</w:t>
        <w:br/>
        <w:br/>
        <w:t>2003.03——2003.11 南通市科学技术局党组书记、副局长。</w:t>
        <w:br/>
        <w:br/>
        <w:t>2003.11——2006.12 南通市科学技术局党组书记、副局长，南通市知识产权局副局长（2003.09—2003.012 参加江苏省高级管理人才第七期赴美经济研修班学习）。</w:t>
        <w:br/>
        <w:br/>
        <w:t>2006.12——2008.04 南通市科学技术局局长、党组书记，南通市知识产权局局长。</w:t>
        <w:br/>
        <w:br/>
        <w:t>2008.04——2009.01 江苏省启东市委副书记，启东市人民政府副市长、代理市长。</w:t>
        <w:br/>
        <w:br/>
        <w:t>2009.01—— 江苏省启东市委副书记、市长。</w:t>
        <w:br/>
        <w:br/>
        <w:t>2013年12月——江苏启东市委书记。</w:t>
        <w:br/>
      </w:r>
    </w:p>
    <w:p/>
    <w:p>
      <w:pPr>
        <w:pStyle w:val="Heading3"/>
      </w:pPr>
      <w:r>
        <w:t xml:space="preserve">江苏省  南通市  如皋市  </w:t>
      </w:r>
    </w:p>
    <w:p>
      <w:r>
        <w:rPr>
          <w:i/>
        </w:rPr>
        <w:t>陈晓东    江苏省南通市如皋市市长</w:t>
      </w:r>
    </w:p>
    <w:p>
      <w:r>
        <w:t>性别:  男</w:t>
      </w:r>
    </w:p>
    <w:p>
      <w:r>
        <w:t>生年：  1969年06月</w:t>
      </w:r>
    </w:p>
    <w:p>
      <w:r>
        <w:t>籍贯:  江苏启东</w:t>
      </w:r>
    </w:p>
    <w:p>
      <w:r>
        <w:t>学历:  硕士</w:t>
      </w:r>
    </w:p>
    <w:p>
      <w:r>
        <w:t xml:space="preserve">简历:  </w:t>
        <w:br/>
        <w:t>陈晓东，男，汉族，1969年7月出生，江苏启东人，研究生学历，1990年8月参加工作，1995年6月加入中国共产党。现任如皋市委副书记、市人民政府市长、党组书记。</w:t>
        <w:br/>
        <w:br/>
        <w:t>1986.09-1990.08 扬州师范学院（南通师专本科班）中文系学习；</w:t>
        <w:br/>
        <w:br/>
        <w:t>1990.08-1991.08 启东市大江中学教师；</w:t>
        <w:br/>
        <w:br/>
        <w:t>1991.08-1992.09 江苏省启东中学教师；</w:t>
        <w:br/>
        <w:br/>
        <w:t>1992.09-1993.09 江苏省启东中学团委副书记；</w:t>
        <w:br/>
        <w:br/>
        <w:t>1993.09-1995.09 江苏省启东中学团委书记；</w:t>
        <w:br/>
        <w:br/>
        <w:t>1995.09-1996.08 江苏省启东中学团委书记兼政教处副主任；</w:t>
        <w:br/>
        <w:br/>
        <w:t>1996.08-1997.08 江苏省启东中学校长助理（其间：1995.11-1997.07苏州大学中文教育专业研究生课程进修班结业）；</w:t>
        <w:br/>
        <w:br/>
        <w:t>1997.08-1997.11 启东团市委副书记、党组书记；</w:t>
        <w:br/>
        <w:br/>
        <w:t>1997.11-1998.10 启东团市委书记、党组书记；</w:t>
        <w:br/>
        <w:br/>
        <w:t>1998.10-1999.01 启东市惠和乡党委副书记、乡长候选人；</w:t>
        <w:br/>
        <w:br/>
        <w:t>1999.01-2000.02 启东市惠和乡党委副书记、乡长；</w:t>
        <w:br/>
        <w:br/>
        <w:t>2000.02-2000.11 南通团市委副书记、党组成员；</w:t>
        <w:br/>
        <w:br/>
        <w:t>2000.11-2002.05 南通团市委副书记、党组成员，市青联主席；</w:t>
        <w:br/>
        <w:br/>
        <w:t>2002.05-2003.08 南通团市委副书记、党组副书记，市青联主席；</w:t>
        <w:br/>
        <w:br/>
        <w:t>2003.08-2007.11 南通团市委书记、党组书记（其间：2002.09-2005.07中央党校经济管理专业研究生学习）；</w:t>
        <w:br/>
        <w:br/>
        <w:t>2007.11-2009.09 南通经济技术开发区党工委副书记、管委会副主任；</w:t>
        <w:br/>
        <w:br/>
        <w:t>2009.09-2011.07 南通经济技术开发区党工委副书记、管委会副主任，苏通科技产业园综合管理办公室常务副主任（其间：2010.12获扬州大学文学博士学位）；</w:t>
        <w:br/>
        <w:br/>
        <w:t>2011.07-2012.12 南通经济技术开发区党工委副书记、管委会副主任，苏通科技产业园综合管理办公室主任；</w:t>
        <w:br/>
        <w:br/>
        <w:t>2012.12- 2013.01 如皋市委副书记，市人民政府市长人选；</w:t>
        <w:br/>
        <w:br/>
        <w:t>2013.01 如皋市委副书记，市人民政府副市长、代市长、党组书记；</w:t>
        <w:br/>
        <w:br/>
        <w:t>2013.01 当选如皋市人民政府市长</w:t>
        <w:br/>
      </w:r>
    </w:p>
    <w:p/>
    <w:p>
      <w:pPr>
        <w:pStyle w:val="Heading3"/>
      </w:pPr>
      <w:r>
        <w:t xml:space="preserve">江苏省  南通市  如皋市  </w:t>
      </w:r>
    </w:p>
    <w:p>
      <w:r>
        <w:rPr>
          <w:i/>
        </w:rPr>
        <w:t>姜永华    江苏省南通市如皋市委书记</w:t>
      </w:r>
    </w:p>
    <w:p>
      <w:r>
        <w:t>性别:  男</w:t>
      </w:r>
    </w:p>
    <w:p>
      <w:r>
        <w:t>生年：  1965年07月</w:t>
      </w:r>
    </w:p>
    <w:p>
      <w:r>
        <w:t>籍贯:  江苏如东</w:t>
      </w:r>
    </w:p>
    <w:p>
      <w:r>
        <w:t>学历:  硕士</w:t>
      </w:r>
    </w:p>
    <w:p>
      <w:r>
        <w:t xml:space="preserve">简历:  </w:t>
        <w:br/>
        <w:t>男，汉族，江苏如东县人，1965年8月生，中央党校研究生文化程度，1984年7月参加工作，1985年9月加入中国共产党，现任中共如皋市委书记。</w:t>
        <w:br/>
        <w:br/>
        <w:t>1989.02至1990.11 如东县潮桥乡党委组织委员；</w:t>
        <w:br/>
        <w:br/>
        <w:t>1990.11至1993.02 如东县潮桥乡党委副书记；</w:t>
        <w:br/>
        <w:br/>
        <w:t>1993.02至1995.10 如东县潮桥乡党委副书记、乡长；</w:t>
        <w:br/>
        <w:br/>
        <w:t>1995.10至1998.02 如东县潮桥乡党委书记；</w:t>
        <w:br/>
        <w:br/>
        <w:t>1998.02至2000.04 如东县潮桥乡党委书记兼人大主席；</w:t>
        <w:br/>
        <w:br/>
        <w:t>2000.04至2000.12 如东县洋口镇党委书记兼县委办公室副主任；</w:t>
        <w:br/>
        <w:br/>
        <w:t>2000.12至2002.08 如皋市委常委、纪委书记；</w:t>
        <w:br/>
        <w:br/>
        <w:t>2002.08至2006.06 如皋市委副书记、纪委书记；</w:t>
        <w:br/>
        <w:br/>
        <w:t>2006.06至2007.01 如皋市委副书记、市人民政府代市长；</w:t>
        <w:br/>
        <w:br/>
        <w:t>2007.01至2012.09 如皋市委副书记、市人民政府市长；</w:t>
        <w:br/>
        <w:br/>
        <w:t>2012.09至2013.01 中共如皋市委书记、市人民政府市长；</w:t>
        <w:br/>
        <w:br/>
        <w:t>2013.01至今 中共如皋市委书记。</w:t>
        <w:br/>
        <w:br/>
        <w:t>江苏省第十一届人大代表，中共南通市第十届、十一届委员会委员，中共南通市第九次、十次、十一次党代会代表。</w:t>
        <w:br/>
      </w:r>
    </w:p>
    <w:p/>
    <w:p>
      <w:pPr>
        <w:pStyle w:val="Heading3"/>
      </w:pPr>
      <w:r>
        <w:t xml:space="preserve">江苏省  南通市  海门市  </w:t>
      </w:r>
    </w:p>
    <w:p>
      <w:r>
        <w:rPr>
          <w:i/>
        </w:rPr>
        <w:t>杨曹明    江苏省南通市海门市市长</w:t>
      </w:r>
    </w:p>
    <w:p>
      <w:r>
        <w:t>性别:  男</w:t>
      </w:r>
    </w:p>
    <w:p>
      <w:r>
        <w:t>生年：  1965年12月</w:t>
      </w:r>
    </w:p>
    <w:p>
      <w:r>
        <w:t>籍贯:  江苏如东</w:t>
      </w:r>
    </w:p>
    <w:p>
      <w:r>
        <w:t>学历:  学士</w:t>
      </w:r>
    </w:p>
    <w:p>
      <w:r>
        <w:t xml:space="preserve">简历:  </w:t>
        <w:br/>
        <w:t>杨曹明，男，汉族，1966年1月生，1985年8月参加工作，江苏如东人，1985年6月加入中国共产党，大学文化程度，讲师。省委党校研究生学历。</w:t>
        <w:br/>
        <w:br/>
        <w:t>1983.09-1985.08 南京师范学院历史系学习（大专）；</w:t>
        <w:br/>
        <w:br/>
        <w:t>1985.08-1995.07 中共如东县委党校教员、教育科副科长、校长助理；（其中：1988.09-1991.07江苏省委党校干部函授学院外经专业本科学习）；</w:t>
        <w:br/>
        <w:br/>
        <w:t>1995.07-1997.11 中共如东县委党校副校长；</w:t>
        <w:br/>
        <w:br/>
        <w:t>1997.11-1998.11 中共如东县委宣传部副部长；</w:t>
        <w:br/>
        <w:br/>
        <w:t>1998.11-2000.04 中共如东县曹埠乡党委书记；</w:t>
        <w:br/>
        <w:br/>
        <w:t>2000.04-2000.12 中共如东县曹埠乡党委书记兼任如东县曹埠乡人大主席；</w:t>
        <w:br/>
        <w:br/>
        <w:t>2000.12-2002.08 中共海安县委常委、纪委书记；</w:t>
        <w:br/>
        <w:br/>
        <w:t>2002.08-2002.11 中共海安县委副书记、县纪委书记；</w:t>
        <w:br/>
        <w:br/>
        <w:t>2002.11-2011.06 中共如皋市委副书记、市委党校校长、市老年大学校长；（其中：2001.09-2004.07江苏省委党校政治经济学专业研究生学习）；</w:t>
        <w:br/>
        <w:br/>
        <w:t>2011.06-2012.03 中共江苏省海门市委副书记，海门市人民政府副市长、代市长、党组书记，市编制委员会主任；</w:t>
        <w:br/>
        <w:br/>
        <w:t>2012.03 至今 中共江苏省海门市委副书记，江苏省海门市人民政府市长、党组书记，市编制委员会主任。</w:t>
        <w:br/>
        <w:br/>
        <w:t>江苏省如东县第十一届政协委员，海安县第十二届人大代表，如皋市十四届人大代表，中共南通市第九次代表大会代表。</w:t>
        <w:br/>
      </w:r>
    </w:p>
    <w:p/>
    <w:p>
      <w:pPr>
        <w:pStyle w:val="Heading3"/>
      </w:pPr>
      <w:r>
        <w:t xml:space="preserve">江苏省  南通市  海门市  </w:t>
      </w:r>
    </w:p>
    <w:p>
      <w:r>
        <w:rPr>
          <w:i/>
        </w:rPr>
        <w:t>陈勇    海门市委委员、常委、书记</w:t>
      </w:r>
    </w:p>
    <w:p>
      <w:r>
        <w:t>性别:  男</w:t>
      </w:r>
    </w:p>
    <w:p>
      <w:r>
        <w:t>生年：  1963年11月</w:t>
      </w:r>
    </w:p>
    <w:p>
      <w:r>
        <w:t>籍贯:  江苏如皋</w:t>
      </w:r>
    </w:p>
    <w:p>
      <w:r>
        <w:t>学历:  硕士</w:t>
      </w:r>
    </w:p>
    <w:p>
      <w:r>
        <w:t xml:space="preserve">简历:  </w:t>
        <w:br/>
        <w:t>1982年1月，如皋县丁埝乡蚕桑员、乡多种经营服务公司副经理；1989年9月，江苏省盐城农业学校蚕桑推广专业学习；1991年8月，如皋市丁埝乡政府副业助理、乡团委书记兼南通市胶管厂副厂长；1993年10月，如皋市丁西乡乡长助理（其中：1991年1月至1993年12月，江苏省委党校经济管理专业函授大专学习）；1994年3月，如皋市丁西乡副乡长；1995年3月，如皋市乡镇企业管理局副局长、党组成员；1995年11月，如皋市马塘乡党委书记、人大主席；1997年6月，通州市委常委兼通州经济开发区党工委书记、管委会主任、开发建设总公司董事长；2000年12月，通州市委常委、市纪委书记（其中：2000年3月至2002年8月，江苏省委党校政治经济学专业研究生学习）；2002年8月，通州市委副书记、市纪委书记（其中：2003年11月至2004年12月，兼任通州市委政法委书记）；2007年11月，通州市委副书记；2007年12月，通州市委副书记、常务副市长；2008年11月，南通市纪委副书记；2011年12月，南通市纪委副书记、市监察局局长；2016年6月至今，海门市委书记。</w:t>
        <w:br/>
      </w:r>
    </w:p>
    <w:p/>
    <w:p>
      <w:pPr>
        <w:pStyle w:val="Heading3"/>
      </w:pPr>
      <w:r>
        <w:t xml:space="preserve">江苏省  连云港市  连云区  </w:t>
      </w:r>
    </w:p>
    <w:p>
      <w:r>
        <w:rPr>
          <w:i/>
        </w:rPr>
        <w:t>唐世海    江苏省连云港市连云区区长</w:t>
      </w:r>
    </w:p>
    <w:p>
      <w:r>
        <w:t>性别:  男</w:t>
      </w:r>
    </w:p>
    <w:p>
      <w:r>
        <w:t>生年：  1964年02月</w:t>
      </w:r>
    </w:p>
    <w:p>
      <w:r>
        <w:t>籍贯:  江苏兴化</w:t>
      </w:r>
    </w:p>
    <w:p>
      <w:r>
        <w:t>学历:  硕士</w:t>
      </w:r>
    </w:p>
    <w:p>
      <w:r>
        <w:t xml:space="preserve">简历:  </w:t>
        <w:br/>
        <w:t>唐世海，男，1964年3月生，汉族，江苏兴化人，研究生学历，硕士学位，1988年3月加入中国共产党，1988年4月参加工作。 2011年6月17日经连云区第十三届人大常委会第25次会议审议通过，决定任命其为连云区人民政府代理区长 。现任连云区区长。</w:t>
        <w:br/>
      </w:r>
    </w:p>
    <w:p/>
    <w:p>
      <w:pPr>
        <w:pStyle w:val="Heading3"/>
      </w:pPr>
      <w:r>
        <w:t xml:space="preserve">江苏省  连云港市  连云区  </w:t>
      </w:r>
    </w:p>
    <w:p>
      <w:r>
        <w:rPr>
          <w:i/>
        </w:rPr>
        <w:t>陈书军    江苏省连云港连云区委书记</w:t>
      </w:r>
    </w:p>
    <w:p>
      <w:r>
        <w:t>性别:  男</w:t>
      </w:r>
    </w:p>
    <w:p>
      <w:r>
        <w:t xml:space="preserve">生年：  </w:t>
      </w:r>
    </w:p>
    <w:p>
      <w:r>
        <w:t xml:space="preserve">籍贯:  </w:t>
      </w:r>
    </w:p>
    <w:p>
      <w:r>
        <w:t xml:space="preserve">学历:  </w:t>
      </w:r>
    </w:p>
    <w:p>
      <w:r>
        <w:t xml:space="preserve">简历:  </w:t>
        <w:br/>
        <w:t>2014年1月29日下午，连云港连云区召开全区领导干部大会，市委副书记张同生，市委常委、组织部长祁彪出席会议并讲话。</w:t>
        <w:br/>
        <w:br/>
        <w:t>祁彪宣读了市委关于连云区委主要领导同志调整决定，市政协副主席方韬同志不再兼任连云区委书记，连云新城开发建设指挥部指挥长陈书军同志兼任连云区委书记。</w:t>
        <w:br/>
      </w:r>
    </w:p>
    <w:p/>
    <w:p>
      <w:pPr>
        <w:pStyle w:val="Heading3"/>
      </w:pPr>
      <w:r>
        <w:t xml:space="preserve">江苏省  连云港市  海州区  </w:t>
      </w:r>
    </w:p>
    <w:p>
      <w:r>
        <w:rPr>
          <w:i/>
        </w:rPr>
        <w:t>单晓敏    江苏省连云港市海州区区长</w:t>
      </w:r>
    </w:p>
    <w:p>
      <w:r>
        <w:t>性别:  男</w:t>
      </w:r>
    </w:p>
    <w:p>
      <w:r>
        <w:t>生年：  1971年12月</w:t>
      </w:r>
    </w:p>
    <w:p>
      <w:r>
        <w:t>籍贯:  浙江省诸暨市</w:t>
      </w:r>
    </w:p>
    <w:p>
      <w:r>
        <w:t>学历:  学士</w:t>
      </w:r>
    </w:p>
    <w:p>
      <w:r>
        <w:t xml:space="preserve">简历:  </w:t>
        <w:br/>
        <w:t>单晓敏，女，汉族，1972年出生，浙江省诸暨市人。中共党员，大学本科学历。</w:t>
        <w:br/>
        <w:br/>
        <w:t>1990年9月--1994年6月 就读于江西财经大学学习；</w:t>
        <w:br/>
        <w:br/>
        <w:t>1994年6月--2006年4月 先后任连云港市财政局科员、预算处副处长、处长；</w:t>
        <w:br/>
        <w:br/>
        <w:t>2006年4月--2010年11月 任江苏省东海县副县长、党组成员；</w:t>
        <w:br/>
        <w:br/>
        <w:t>2010年11月--2011年3月 任江苏省东海县委常委、常务副县长、党组副书记；</w:t>
        <w:br/>
        <w:br/>
        <w:t>2011年3月--2013年3月 任江苏省连云港市海州区委副书记、区长；</w:t>
        <w:br/>
        <w:br/>
        <w:t>2013年3月--2014年1月 任江苏省连云港市新浦区委副书记、代区长；</w:t>
        <w:br/>
        <w:br/>
        <w:t>2014年1月10日 连云港新浦区第十七届人民代表大会第三次会议当选新浦区区长；</w:t>
        <w:br/>
      </w:r>
    </w:p>
    <w:p/>
    <w:p>
      <w:pPr>
        <w:pStyle w:val="Heading3"/>
      </w:pPr>
      <w:r>
        <w:t xml:space="preserve">江苏省  连云港市  海州区  </w:t>
      </w:r>
    </w:p>
    <w:p>
      <w:r>
        <w:rPr>
          <w:i/>
        </w:rPr>
        <w:t>王立斌    江苏省连云港海州区委书记</w:t>
      </w:r>
    </w:p>
    <w:p>
      <w:r>
        <w:t>性别:  男</w:t>
      </w:r>
    </w:p>
    <w:p>
      <w:r>
        <w:t xml:space="preserve">生年：  </w:t>
      </w:r>
    </w:p>
    <w:p>
      <w:r>
        <w:t xml:space="preserve">籍贯:  </w:t>
      </w:r>
    </w:p>
    <w:p>
      <w:r>
        <w:t xml:space="preserve">学历:  </w:t>
      </w:r>
    </w:p>
    <w:p>
      <w:r>
        <w:t xml:space="preserve">简历:  </w:t>
        <w:br/>
        <w:t>王立斌，男，现任江苏省连云港海州区委书记。</w:t>
        <w:br/>
      </w:r>
    </w:p>
    <w:p/>
    <w:p>
      <w:pPr>
        <w:pStyle w:val="Heading3"/>
      </w:pPr>
      <w:r>
        <w:t xml:space="preserve">江苏省  连云港市  赣榆区  </w:t>
      </w:r>
    </w:p>
    <w:p>
      <w:r>
        <w:rPr>
          <w:i/>
        </w:rPr>
        <w:t>唐光普    江苏连云港市赣榆区区长</w:t>
      </w:r>
    </w:p>
    <w:p>
      <w:r>
        <w:t>性别:  男</w:t>
      </w:r>
    </w:p>
    <w:p>
      <w:r>
        <w:t>生年：  1975年09月</w:t>
      </w:r>
    </w:p>
    <w:p>
      <w:r>
        <w:t>籍贯:  河北乐亭</w:t>
      </w:r>
    </w:p>
    <w:p>
      <w:r>
        <w:t>学历:  博士</w:t>
      </w:r>
    </w:p>
    <w:p>
      <w:r>
        <w:t xml:space="preserve">简历:  </w:t>
        <w:br/>
        <w:t>唐光普，男，1975年10月生，河北乐亭人。大学本科学历，研究生学历、博士学位。1999年5月加入中国共产党，2007年1月参加工作。</w:t>
        <w:br/>
        <w:br/>
        <w:t>1995年9月--1999年6月 就读于重庆大学工程力学系学习（期间：重庆大学食堂管理委员会委员、副主任；系学生会生活部成员、副部长、部长）；</w:t>
        <w:br/>
        <w:br/>
        <w:t>1999年7月--2002年6月 就读于重庆大学工程力学系固体力学专业学习，攻读硕士（免试推荐攻读）；</w:t>
        <w:br/>
        <w:br/>
        <w:t>2002年7月--2007年1月 就读于清华大学土木工程系学习，攻读博士学位（期间：2004年，参加第5届清华大学研究生干部研修班学习；2005年7月，赴山海关挂职任孟姜镇镇长助理）；</w:t>
        <w:br/>
        <w:br/>
        <w:t>2007年1月--2008年8月 在江苏省连云港市港口管理局挂职锻炼；</w:t>
        <w:br/>
        <w:br/>
        <w:t>2008年8月--2011年4月 任江苏省连云港市港口管理局副局长、党组成员、市口岸委主任、党组书记；</w:t>
        <w:br/>
        <w:br/>
        <w:t>2011年4月--2013年12月 任江苏省连云港市委副秘书长、市委办主任、党组书记；</w:t>
        <w:br/>
        <w:br/>
        <w:t>2013年12月 任江苏省赣榆县委副书记、拟推荐为赣榆县县长人选。</w:t>
        <w:br/>
        <w:br/>
        <w:t>2014年1月 任江苏省连云港赣榆县人民政府县长；</w:t>
        <w:br/>
        <w:br/>
        <w:t>2014年7月 任连云港市赣榆区区长；</w:t>
        <w:br/>
        <w:br/>
        <w:t xml:space="preserve"> </w:t>
        <w:br/>
      </w:r>
    </w:p>
    <w:p/>
    <w:p>
      <w:pPr>
        <w:pStyle w:val="Heading3"/>
      </w:pPr>
      <w:r>
        <w:t xml:space="preserve">江苏省  连云港市  赣榆区  </w:t>
      </w:r>
    </w:p>
    <w:p>
      <w:r>
        <w:rPr>
          <w:i/>
        </w:rPr>
        <w:t>孙爱华    中共赣榆区委委员、常委、书记</w:t>
      </w:r>
    </w:p>
    <w:p>
      <w:r>
        <w:t xml:space="preserve">性别:  </w:t>
      </w:r>
    </w:p>
    <w:p>
      <w:r>
        <w:t xml:space="preserve">生年：  </w:t>
      </w:r>
    </w:p>
    <w:p>
      <w:r>
        <w:t xml:space="preserve">籍贯:  </w:t>
      </w:r>
    </w:p>
    <w:p>
      <w:r>
        <w:t xml:space="preserve">学历:  </w:t>
      </w:r>
    </w:p>
    <w:p>
      <w:r>
        <w:t xml:space="preserve">简历:  </w:t>
        <w:br/>
        <w:t>孙爱华，2016年7月任中共赣榆区委委员、常委、书记。</w:t>
        <w:br/>
      </w:r>
    </w:p>
    <w:p/>
    <w:p>
      <w:pPr>
        <w:pStyle w:val="Heading3"/>
      </w:pPr>
      <w:r>
        <w:t xml:space="preserve">江苏省  连云港市  东海县  </w:t>
      </w:r>
    </w:p>
    <w:p>
      <w:r>
        <w:rPr>
          <w:i/>
        </w:rPr>
        <w:t>高美峰    江苏省连云港市东海县代县长</w:t>
      </w:r>
    </w:p>
    <w:p>
      <w:r>
        <w:t>性别:  男</w:t>
      </w:r>
    </w:p>
    <w:p>
      <w:r>
        <w:t>生年：  1966年03月</w:t>
      </w:r>
    </w:p>
    <w:p>
      <w:r>
        <w:t>籍贯:  山东沂南</w:t>
      </w:r>
    </w:p>
    <w:p>
      <w:r>
        <w:t>学历:  学士</w:t>
      </w:r>
    </w:p>
    <w:p>
      <w:r>
        <w:t xml:space="preserve">简历:  </w:t>
        <w:br/>
        <w:t>高美峰，男，1966年4月生，汉族，山东沂南人，省委党校研究生学历、学士学位，1997年12月加入中国共产党，1988年7月参加工作。</w:t>
        <w:br/>
        <w:br/>
        <w:t>曾任连云港市商务局局长、党委书记</w:t>
        <w:br/>
        <w:br/>
        <w:t>2015年12月，任东海县委副书记、县政府党组书记、代县长。</w:t>
        <w:br/>
      </w:r>
    </w:p>
    <w:p/>
    <w:p>
      <w:pPr>
        <w:pStyle w:val="Heading3"/>
      </w:pPr>
      <w:r>
        <w:t xml:space="preserve">江苏省  连云港市  东海县  </w:t>
      </w:r>
    </w:p>
    <w:p>
      <w:r>
        <w:rPr>
          <w:i/>
        </w:rPr>
        <w:t>朱国兵    江苏省连云港市东海县委书记</w:t>
      </w:r>
    </w:p>
    <w:p>
      <w:r>
        <w:t>性别:  男</w:t>
      </w:r>
    </w:p>
    <w:p>
      <w:r>
        <w:t>生年：  1967年02月</w:t>
      </w:r>
    </w:p>
    <w:p>
      <w:r>
        <w:t>籍贯:  江苏盐城</w:t>
      </w:r>
    </w:p>
    <w:p>
      <w:r>
        <w:t>学历:  学士</w:t>
      </w:r>
    </w:p>
    <w:p>
      <w:r>
        <w:t xml:space="preserve">简历:  </w:t>
        <w:br/>
        <w:t>朱国兵，男，1967年3月生，汉族，江苏盐城人。省委党校研究生学历、学士学位。1988年3月加入中国共产党，1988年8月参加工作。</w:t>
        <w:br/>
        <w:br/>
        <w:t>2008年4月--2008年10月 任江苏省连云港市财政局局长、党组书记；</w:t>
        <w:br/>
        <w:br/>
        <w:t>2008年10月--2010年1月 任江苏省连云港市财政局局长、党组书记、市国资委主任；</w:t>
        <w:br/>
        <w:br/>
        <w:t>2010年1月--2012年3月 任江苏省连云港市政府副秘书长、市发改委主任、党组书记；</w:t>
        <w:br/>
        <w:br/>
        <w:t>2012年3月30日省委拟推荐朱国兵同志为东海县县长候选人；</w:t>
        <w:br/>
        <w:br/>
        <w:t>2012年3月--2012年6月 任江苏省东海县委副书记、代县长；</w:t>
        <w:br/>
        <w:br/>
        <w:t>2012年6月--2015年12月 任东海县县委副书记、县政府县长、党组书记；</w:t>
        <w:br/>
        <w:br/>
        <w:t>2015年12月--，任江苏省连云港市东海县委书记。</w:t>
        <w:br/>
        <w:br/>
      </w:r>
    </w:p>
    <w:p/>
    <w:p>
      <w:pPr>
        <w:pStyle w:val="Heading3"/>
      </w:pPr>
      <w:r>
        <w:t xml:space="preserve">江苏省  连云港市  灌云县  </w:t>
      </w:r>
    </w:p>
    <w:p>
      <w:r>
        <w:rPr>
          <w:i/>
        </w:rPr>
        <w:t>朱兴波    江苏省连云港市灌云县县长</w:t>
      </w:r>
    </w:p>
    <w:p>
      <w:r>
        <w:t>性别:  男</w:t>
      </w:r>
    </w:p>
    <w:p>
      <w:r>
        <w:t>生年：  1971年10月</w:t>
      </w:r>
    </w:p>
    <w:p>
      <w:r>
        <w:t>籍贯:  江苏省东海县</w:t>
      </w:r>
    </w:p>
    <w:p>
      <w:r>
        <w:t>学历:  硕士</w:t>
      </w:r>
    </w:p>
    <w:p>
      <w:r>
        <w:t xml:space="preserve">简历:  </w:t>
        <w:br/>
        <w:t>朱兴波，男，1971年11月出生，江苏省东海县人。大学本科学历，省委党校研究生学历。1993年4月加入中国共产党，1993年7月参加工作。</w:t>
        <w:br/>
        <w:br/>
        <w:t>1993年7月--1998年3月 任共青团江苏省连云港市委学少部干事；</w:t>
        <w:br/>
        <w:br/>
        <w:t>1998年3月--2001年7月 任共青团江苏省连云港市委青工部副主任；</w:t>
        <w:br/>
        <w:br/>
        <w:t>2001年7月--2001年11月 任共青团江苏省连云港市委青联办副主任；</w:t>
        <w:br/>
        <w:br/>
        <w:t>2001年11月--2003年1月 任共青团江苏省连云港市委学少部部长；</w:t>
        <w:br/>
        <w:br/>
        <w:t>2003年1月--2003年9月 任共青团江苏省连云港市委社会工作部部长；</w:t>
        <w:br/>
        <w:br/>
        <w:t>2003年年9月--2006年5月 任江苏省连云港市委台湾工作办公室副主任；</w:t>
        <w:br/>
        <w:br/>
        <w:t>2006年5月--2010年1月 任江苏省赣榆县委常委、县委组织部部长；</w:t>
        <w:br/>
        <w:br/>
        <w:t>2010年1月--2012年1月 任江苏省赣榆县委常委、常务副县长、党组副书记；</w:t>
        <w:br/>
        <w:br/>
        <w:t>2012年1月--2013年12月 任江苏省连云港市连云新城开发建设指挥部常务副总指挥（正处级）；</w:t>
        <w:br/>
        <w:br/>
        <w:t>2013年12月5日，中共江苏省灌云县召开全县领导干部大会，会上宣布江苏省委、连云港市委关于调整灌云县政府主要领导的决定：朱兴波任中共灌云县委副书记、县长人选；</w:t>
        <w:br/>
        <w:br/>
        <w:t>2013年12月--2014年1月 任江苏省灌云县委副书记、代县长；</w:t>
        <w:br/>
        <w:br/>
        <w:t>2014年1月8日 当选江苏省灌云县人民政府县长。</w:t>
        <w:br/>
        <w:br/>
        <w:t xml:space="preserve"> </w:t>
        <w:br/>
      </w:r>
    </w:p>
    <w:p/>
    <w:p>
      <w:pPr>
        <w:pStyle w:val="Heading3"/>
      </w:pPr>
      <w:r>
        <w:t xml:space="preserve">江苏省  连云港市  灌云县  </w:t>
      </w:r>
    </w:p>
    <w:p>
      <w:r>
        <w:rPr>
          <w:i/>
        </w:rPr>
        <w:t>左军    江苏省连云港市灌云县委书记</w:t>
      </w:r>
    </w:p>
    <w:p>
      <w:r>
        <w:t>性别:  男</w:t>
      </w:r>
    </w:p>
    <w:p>
      <w:r>
        <w:t>生年：  1965年07月</w:t>
      </w:r>
    </w:p>
    <w:p>
      <w:r>
        <w:t>籍贯:  山东莒南</w:t>
      </w:r>
    </w:p>
    <w:p>
      <w:r>
        <w:t xml:space="preserve">学历:  </w:t>
      </w:r>
    </w:p>
    <w:p>
      <w:r>
        <w:t xml:space="preserve">简历:  </w:t>
        <w:br/>
        <w:t>左军，男，1965年8月生，汉族，山东莒南人，大学学历、硕士学位，1996年10月加入中国共产党，1987年8月参加工作。</w:t>
        <w:br/>
        <w:br/>
        <w:t>曾任连云港市经济和信息化委员会主任、党组书记。</w:t>
        <w:br/>
        <w:br/>
        <w:t>2015年12月 任灌云县委书记。</w:t>
        <w:br/>
      </w:r>
    </w:p>
    <w:p/>
    <w:p>
      <w:pPr>
        <w:pStyle w:val="Heading3"/>
      </w:pPr>
      <w:r>
        <w:t xml:space="preserve">江苏省  连云港市  灌南县  </w:t>
      </w:r>
    </w:p>
    <w:p>
      <w:r>
        <w:rPr>
          <w:i/>
        </w:rPr>
        <w:t>商振江    江苏省连云港市灌南县代县长</w:t>
      </w:r>
    </w:p>
    <w:p>
      <w:r>
        <w:t>性别:  男</w:t>
      </w:r>
    </w:p>
    <w:p>
      <w:r>
        <w:t>生年：  1975年08月</w:t>
      </w:r>
    </w:p>
    <w:p>
      <w:r>
        <w:t>籍贯:  江苏盱眙</w:t>
      </w:r>
    </w:p>
    <w:p>
      <w:r>
        <w:t>学历:  研究生</w:t>
      </w:r>
    </w:p>
    <w:p>
      <w:r>
        <w:t xml:space="preserve">简历:  </w:t>
        <w:br/>
        <w:t>1993年9月--1998年12月 先后任江苏省淮安市盱眙县马庄乡文书、党委秘书；</w:t>
        <w:br/>
        <w:br/>
        <w:t>1998年12月--1999年5月 任江苏省盱眙县招商引资办公室秘书；</w:t>
        <w:br/>
        <w:br/>
        <w:t>1999年5月--2001年12月 任江苏省盱眙县马庄乡党委组织委员、观音寺镇党委组织委员；</w:t>
        <w:br/>
        <w:br/>
        <w:t>2001年12月--2002年10月 任江苏省盱眙县观音寺镇党委副书记、组织委员；</w:t>
        <w:br/>
        <w:br/>
        <w:t>2002年10月--2003年9月 任共青团江苏省盱眙县委书记、党组书记；</w:t>
        <w:br/>
        <w:br/>
        <w:t>2003年9月--2006年10月 任共青团江苏省连云港市委副书记、党组成员；</w:t>
        <w:br/>
        <w:br/>
        <w:t>2006年10月--2007年11月 任共青团江苏省连云港市委副书记、党组成员、连云区副区长（挂职锻炼）；</w:t>
        <w:br/>
        <w:br/>
        <w:t>2007年11月--2009年1月 任江苏省连云港市海州区副区长、党组成员；</w:t>
        <w:br/>
        <w:br/>
        <w:t>2009年1月--2012年1月 任江苏省东海县委常委、县纪委书记；</w:t>
        <w:br/>
        <w:br/>
        <w:t>2012年1月--2015年12月 任江苏省赣榆县委常委、常务副县长、党组副书记。</w:t>
        <w:br/>
        <w:br/>
        <w:t>2016年1月 任江苏省灌南县委副书记、县政府副县长、代县长</w:t>
        <w:br/>
      </w:r>
    </w:p>
    <w:p/>
    <w:p>
      <w:pPr>
        <w:pStyle w:val="Heading3"/>
      </w:pPr>
      <w:r>
        <w:t xml:space="preserve">江苏省  连云港市  灌南县  </w:t>
      </w:r>
    </w:p>
    <w:p>
      <w:r>
        <w:rPr>
          <w:i/>
        </w:rPr>
        <w:t>李振峰    江苏省连云港市灌南县县委书记</w:t>
      </w:r>
    </w:p>
    <w:p>
      <w:r>
        <w:t>性别:  男</w:t>
      </w:r>
    </w:p>
    <w:p>
      <w:r>
        <w:t>生年：  1965年12月</w:t>
      </w:r>
    </w:p>
    <w:p>
      <w:r>
        <w:t>籍贯:  江苏邳州</w:t>
      </w:r>
    </w:p>
    <w:p>
      <w:r>
        <w:t>学历:  硕士</w:t>
      </w:r>
    </w:p>
    <w:p>
      <w:r>
        <w:t xml:space="preserve">简历:  </w:t>
        <w:br/>
        <w:t>李振峰，男，汉族，江苏邳州人。</w:t>
        <w:br/>
        <w:br/>
        <w:t xml:space="preserve"> </w:t>
        <w:br/>
        <w:t>1966年1月生于江苏邳县（今江苏省邳州市），研究生学历，硕士学位，1994年6月加入中国共产党，1991年8月参加工作。</w:t>
        <w:br/>
        <w:br/>
        <w:t xml:space="preserve"> </w:t>
        <w:br/>
        <w:t>曾任连云港市发展和改革委员会副主任、新亚欧大陆桥国际信息中心（市经济信息中心）主任、连云港市人民政府办公室主任、连云港市人民政府秘书长等职务。</w:t>
        <w:br/>
        <w:br/>
        <w:t xml:space="preserve"> </w:t>
        <w:br/>
        <w:t>2013年8月 拟推荐为连云港市灌南县县长人选。</w:t>
        <w:br/>
        <w:br/>
        <w:t xml:space="preserve"> </w:t>
        <w:br/>
        <w:t>2014年1月-2015年12月 当选连云港市灌南县人民政府县长。</w:t>
        <w:br/>
        <w:br/>
        <w:t xml:space="preserve"> </w:t>
        <w:br/>
        <w:t>2016年1月 任连云港市灌南县县委书记。</w:t>
        <w:br/>
        <w:br/>
      </w:r>
    </w:p>
    <w:p/>
    <w:p>
      <w:pPr>
        <w:pStyle w:val="Heading3"/>
      </w:pPr>
      <w:r>
        <w:t xml:space="preserve">江苏省  淮安市  清江浦区  </w:t>
      </w:r>
    </w:p>
    <w:p>
      <w:r>
        <w:rPr>
          <w:i/>
        </w:rPr>
        <w:t>张冲林    江苏省淮安市清河区区长</w:t>
      </w:r>
    </w:p>
    <w:p>
      <w:r>
        <w:t>性别:  男</w:t>
      </w:r>
    </w:p>
    <w:p>
      <w:r>
        <w:t>生年：  1970年12月</w:t>
      </w:r>
    </w:p>
    <w:p>
      <w:r>
        <w:t>籍贯:  江苏省南通市</w:t>
      </w:r>
    </w:p>
    <w:p>
      <w:r>
        <w:t>学历:  研究生</w:t>
      </w:r>
    </w:p>
    <w:p>
      <w:r>
        <w:t xml:space="preserve">简历:  </w:t>
        <w:br/>
        <w:t xml:space="preserve">张冲林，男，汉族，1971年1月出生，1995年8月参加工作，1994年6月加入中国共产党，党校研究生学历，南通市人。 </w:t>
        <w:br/>
        <w:br/>
        <w:t>1991年9月入扬州师范学院政法专业学习；</w:t>
        <w:br/>
        <w:br/>
        <w:t>1995年9月为扬州大学商学院党委办公室办事员；</w:t>
        <w:br/>
        <w:br/>
        <w:t>1996年8月为淮阴财经学校教务科办事员；</w:t>
        <w:br/>
        <w:br/>
        <w:t>1997年5月为淮阴市委宣传部理论科办事员；</w:t>
        <w:br/>
        <w:br/>
        <w:t>1998年8月为淮阴市委外宣办（市政府新闻办）办事员；</w:t>
        <w:br/>
        <w:br/>
        <w:t>1999年3月任淮阴市委宣传部文艺科副主任科员；</w:t>
        <w:br/>
        <w:br/>
        <w:t>2000年12月任淮阴市委宣传部文艺科副科长；</w:t>
        <w:br/>
        <w:br/>
        <w:t>2001年12月起先后任淮安市委宣传部文艺处处长、新闻处处长（其间：2000年3月至2002年12月参加省委党校政治经济学专业在职研究生学习）；</w:t>
        <w:br/>
        <w:br/>
        <w:t>2005年6月任淮安市文明办副主任；2006年5月任金湖县委常委、纪委书记；</w:t>
        <w:br/>
        <w:br/>
        <w:t xml:space="preserve">2010年6月任金湖县委常委、副县长; </w:t>
        <w:br/>
        <w:br/>
        <w:t>2011.6.8任中共淮安市清河区委副书记，提名为清河区政府区长候选人；</w:t>
        <w:br/>
        <w:br/>
        <w:t>现任淮安市清河区区委副书记、区长。</w:t>
        <w:br/>
      </w:r>
    </w:p>
    <w:p/>
    <w:p>
      <w:pPr>
        <w:pStyle w:val="Heading3"/>
      </w:pPr>
      <w:r>
        <w:t xml:space="preserve">江苏省  淮安市  清江浦区  </w:t>
      </w:r>
    </w:p>
    <w:p>
      <w:r>
        <w:rPr>
          <w:i/>
        </w:rPr>
        <w:t>仲凤笔    江苏省淮安区清江浦区区委书记</w:t>
      </w:r>
    </w:p>
    <w:p>
      <w:r>
        <w:t>性别:  男</w:t>
      </w:r>
    </w:p>
    <w:p>
      <w:r>
        <w:t>生年：  1967年07月</w:t>
      </w:r>
    </w:p>
    <w:p>
      <w:r>
        <w:t>籍贯:  江苏沭阳人</w:t>
      </w:r>
    </w:p>
    <w:p>
      <w:r>
        <w:t>学历:  本科</w:t>
      </w:r>
    </w:p>
    <w:p>
      <w:r>
        <w:t xml:space="preserve">简历:  </w:t>
        <w:br/>
        <w:t>仲凤笔，男，汉族，1967年7月生，江苏沭阳人。1996年6月加入中国共产党，1989年8月参加工作。大学学历。1985年9月南京农业大学经济管理专业学习。1989年8月江苏省淮阴市经委工作人员。1993年6月江苏省淮阴市经委科员。1995年7月江苏省淮阴市节能技术服务中心副主任（其间：1997年5月至1998年9月在淮阴市纪委挂职）。1998年9月江苏省淮阴市新技术交流推广站站长。2002年2月江苏省淮安市经贸委党组成员、副主任。2006年3月江苏省淮安市经贸委党组成员、副主任，市纺织资产公司党委书记、总经理。2008年10月江苏省淮安工业园关工委副书记、管委会主任。2011年12月江苏省淮安工业园党工委书记、管委会主任。2014年7月江苏省淮安工业园党工委书记。2015年8月江苏省淮安市清河区委书记。2016年10月，任 江苏省淮安市清江浦区委书记。</w:t>
        <w:br/>
      </w:r>
    </w:p>
    <w:p/>
    <w:p>
      <w:pPr>
        <w:pStyle w:val="Heading3"/>
      </w:pPr>
      <w:r>
        <w:t xml:space="preserve">江苏省  淮安市  淮安区  </w:t>
      </w:r>
    </w:p>
    <w:p>
      <w:r>
        <w:rPr>
          <w:i/>
        </w:rPr>
        <w:t>施恩佩    江苏省淮安市淮安区委副书记、淮安区人民政府区长</w:t>
      </w:r>
    </w:p>
    <w:p>
      <w:r>
        <w:t>性别:  男</w:t>
      </w:r>
    </w:p>
    <w:p>
      <w:r>
        <w:t>生年：  1964年09月</w:t>
      </w:r>
    </w:p>
    <w:p>
      <w:r>
        <w:t>籍贯:  江苏洪泽县</w:t>
      </w:r>
    </w:p>
    <w:p>
      <w:r>
        <w:t xml:space="preserve">学历:  </w:t>
      </w:r>
    </w:p>
    <w:p>
      <w:r>
        <w:t xml:space="preserve">简历:  </w:t>
        <w:br/>
        <w:t>1983年9月进入淮阴师专体育系学习；</w:t>
        <w:br/>
        <w:br/>
        <w:t>1985年8月起参加工作，先后为洪泽县体委教练，县人事局办事员，助理员；</w:t>
        <w:br/>
        <w:br/>
        <w:t>1991年11月加入中国共产党。江苏省委党校研究生学历。现任洪泽县委副书记。</w:t>
        <w:br/>
        <w:br/>
        <w:t>1992年9月至1994年12月参加中央党校经济管理专业本科函授学习；</w:t>
        <w:br/>
        <w:br/>
        <w:t>1995年5月任洪泽县农干校校长；</w:t>
        <w:br/>
        <w:br/>
        <w:t>1997年1月任洪泽县农业局副局长、党组成员、县农干校校长；</w:t>
        <w:br/>
        <w:br/>
        <w:t>1998年12月任洪泽县蔬菜局副局长（主持工作）、党支部副书记、县农业局副局长、党委委员；</w:t>
        <w:br/>
        <w:br/>
        <w:t>1999年12月任洪泽县农业局局长、党委副书记，蔬菜局局长、党支部副书记；</w:t>
        <w:br/>
        <w:br/>
        <w:t>2001年12月任洪泽县岔河镇党委书记；</w:t>
        <w:br/>
        <w:br/>
        <w:t>2001年9月至2004年7月参加省委党校科学社会主义专业在职研究生学习；</w:t>
        <w:br/>
        <w:br/>
        <w:t>2004年1月明确副县级；</w:t>
        <w:br/>
        <w:br/>
        <w:t>2004年12月任洪泽县副县长；</w:t>
        <w:br/>
        <w:br/>
        <w:t>2007年11月起先后任洪泽县委常委、政法委书记，县委常委、政法委书记、高良涧镇党委书记；</w:t>
        <w:br/>
        <w:br/>
        <w:t>2010年6月任洪泽县委常委、副县长（常务）、高良涧镇党委书记；</w:t>
        <w:br/>
        <w:br/>
        <w:t>2010年8月任洪泽县委常委、副县长（常务）；</w:t>
        <w:br/>
        <w:br/>
        <w:t xml:space="preserve">2013年12月任洪泽县委副书记。 </w:t>
        <w:br/>
        <w:br/>
        <w:t>2015年8月拟任淮安区委副书记，提名为淮安区区长人选。</w:t>
        <w:br/>
        <w:br/>
        <w:t xml:space="preserve">2015年9月17日，施恩佩同志任淮安区委常委、副书记，提名施恩佩同志为淮安区区长人选。 </w:t>
        <w:br/>
        <w:br/>
        <w:t>2016年1月8日，任淮安区人民政府区长。</w:t>
        <w:br/>
      </w:r>
    </w:p>
    <w:p/>
    <w:p>
      <w:pPr>
        <w:pStyle w:val="Heading3"/>
      </w:pPr>
      <w:r>
        <w:t xml:space="preserve">江苏省  淮安市  淮安区  </w:t>
      </w:r>
    </w:p>
    <w:p>
      <w:r>
        <w:rPr>
          <w:i/>
        </w:rPr>
        <w:t>徐子佳    江苏省淮安市淮安区区委书记</w:t>
      </w:r>
    </w:p>
    <w:p>
      <w:r>
        <w:t>性别:  男</w:t>
      </w:r>
    </w:p>
    <w:p>
      <w:r>
        <w:t xml:space="preserve">生年：  </w:t>
      </w:r>
    </w:p>
    <w:p>
      <w:r>
        <w:t xml:space="preserve">籍贯:  </w:t>
      </w:r>
    </w:p>
    <w:p>
      <w:r>
        <w:t xml:space="preserve">学历:  </w:t>
      </w:r>
    </w:p>
    <w:p>
      <w:r>
        <w:t xml:space="preserve">简历:  </w:t>
        <w:br/>
        <w:t>2015年8月17日，徐子佳被任命为中共淮安区委书记。主持区委全面工作，分管区人大、政协和党管武装工作。</w:t>
        <w:br/>
      </w:r>
    </w:p>
    <w:p/>
    <w:p>
      <w:pPr>
        <w:pStyle w:val="Heading3"/>
      </w:pPr>
      <w:r>
        <w:t xml:space="preserve">江苏省  淮安市  淮阴区  </w:t>
      </w:r>
    </w:p>
    <w:p>
      <w:r>
        <w:rPr>
          <w:i/>
        </w:rPr>
        <w:t>朱晓波    江苏省淮安市淮阴区区长</w:t>
      </w:r>
    </w:p>
    <w:p>
      <w:r>
        <w:t>性别:  男</w:t>
      </w:r>
    </w:p>
    <w:p>
      <w:r>
        <w:t xml:space="preserve">生年：  </w:t>
      </w:r>
    </w:p>
    <w:p>
      <w:r>
        <w:t xml:space="preserve">籍贯:  </w:t>
      </w:r>
    </w:p>
    <w:p>
      <w:r>
        <w:t xml:space="preserve">学历:  </w:t>
      </w:r>
    </w:p>
    <w:p>
      <w:r>
        <w:t xml:space="preserve">简历:  </w:t>
        <w:br/>
        <w:t>朱晓波，现任江苏省淮安市淮阴区长</w:t>
        <w:br/>
      </w:r>
    </w:p>
    <w:p/>
    <w:p>
      <w:pPr>
        <w:pStyle w:val="Heading3"/>
      </w:pPr>
      <w:r>
        <w:t xml:space="preserve">江苏省  淮安市  淮阴区  </w:t>
      </w:r>
    </w:p>
    <w:p>
      <w:r>
        <w:rPr>
          <w:i/>
        </w:rPr>
        <w:t>刘泽宇    江苏省淮安市淮阴区委书记</w:t>
      </w:r>
    </w:p>
    <w:p>
      <w:r>
        <w:t>性别:  男</w:t>
      </w:r>
    </w:p>
    <w:p>
      <w:r>
        <w:t>生年：  1967年12月</w:t>
      </w:r>
    </w:p>
    <w:p>
      <w:r>
        <w:t>籍贯:  江苏淮安</w:t>
      </w:r>
    </w:p>
    <w:p>
      <w:r>
        <w:t>学历:  硕士</w:t>
      </w:r>
    </w:p>
    <w:p>
      <w:r>
        <w:t xml:space="preserve">简历:  </w:t>
        <w:br/>
        <w:t>刘泽宇，男，汉族，1968年1月出生，江苏淮安人。大学本科学历，省委党校研究生学历。</w:t>
        <w:br/>
        <w:br/>
        <w:t>先后任江苏省淮安市法制局副局长；淮安市政府法制办副主任；洪泽县委副书记；洪泽县委副书记、江苏洪泽经济开发区党工委书记等职务；</w:t>
        <w:br/>
        <w:br/>
        <w:t>2007年11月--2007年12月 任江苏省洪泽县委副书记、代县长；</w:t>
        <w:br/>
        <w:br/>
        <w:t>2007年12月--2013年12月 任江苏省洪泽县委副书记、县长；</w:t>
        <w:br/>
        <w:br/>
        <w:t>2013年12月--至今 任江苏省淮安市淮阴区委书记。</w:t>
        <w:br/>
        <w:br/>
      </w:r>
    </w:p>
    <w:p/>
    <w:p>
      <w:pPr>
        <w:pStyle w:val="Heading3"/>
      </w:pPr>
      <w:r>
        <w:t xml:space="preserve">江苏省  淮安市  涟水县  </w:t>
      </w:r>
    </w:p>
    <w:p>
      <w:r>
        <w:rPr>
          <w:i/>
        </w:rPr>
        <w:t>时勇    涟水县人民政府县长</w:t>
      </w:r>
    </w:p>
    <w:p>
      <w:r>
        <w:t>性别:  男</w:t>
      </w:r>
    </w:p>
    <w:p>
      <w:r>
        <w:t xml:space="preserve">生年：  </w:t>
      </w:r>
    </w:p>
    <w:p>
      <w:r>
        <w:t xml:space="preserve">籍贯:  </w:t>
      </w:r>
    </w:p>
    <w:p>
      <w:r>
        <w:t xml:space="preserve">学历:  </w:t>
      </w:r>
    </w:p>
    <w:p>
      <w:r>
        <w:t xml:space="preserve">简历:  </w:t>
        <w:br/>
        <w:t>1992年9月入淮阴师专中文系学习；</w:t>
        <w:br/>
        <w:br/>
        <w:t>1994年9月入南京师范大学中文系学习；</w:t>
        <w:br/>
        <w:br/>
        <w:t>1996年8月为淮阴师专中文系教师；</w:t>
        <w:br/>
        <w:br/>
        <w:t>1997年7月调入淮阴市委办督查科工作；</w:t>
        <w:br/>
        <w:br/>
        <w:t>1997年11月为淮阴市委办督查科科员；</w:t>
        <w:br/>
        <w:br/>
        <w:t>1999年8月任淮阴(淮安)市委办副主任科员；</w:t>
        <w:br/>
        <w:br/>
        <w:t>2001年12月任淮安市委办综合一处副处长(其间：2000年3月至2002年12月参加省委党校政治经济学专业在职研究生学习)；</w:t>
        <w:br/>
        <w:br/>
        <w:t>2003年8月任淮安市委办主任科员、综合一处副处长；</w:t>
        <w:br/>
        <w:br/>
        <w:t>2005年8月任淮安市委办综合一处处长；</w:t>
        <w:br/>
        <w:br/>
        <w:t>2016年6月任淮安市涟水县县长。</w:t>
        <w:br/>
      </w:r>
    </w:p>
    <w:p/>
    <w:p>
      <w:pPr>
        <w:pStyle w:val="Heading3"/>
      </w:pPr>
      <w:r>
        <w:t xml:space="preserve">江苏省  淮安市  涟水县  </w:t>
      </w:r>
    </w:p>
    <w:p>
      <w:r>
        <w:rPr>
          <w:i/>
        </w:rPr>
        <w:t>王向红    江苏省淮安市涟水县县委书记</w:t>
      </w:r>
    </w:p>
    <w:p>
      <w:r>
        <w:t>性别:  女</w:t>
      </w:r>
    </w:p>
    <w:p>
      <w:r>
        <w:t>生年：  1966年03月</w:t>
      </w:r>
    </w:p>
    <w:p>
      <w:r>
        <w:t>籍贯:  江苏宝应</w:t>
      </w:r>
    </w:p>
    <w:p>
      <w:r>
        <w:t xml:space="preserve">学历:  </w:t>
      </w:r>
    </w:p>
    <w:p>
      <w:r>
        <w:t xml:space="preserve">简历:  </w:t>
        <w:br/>
        <w:t>王向红，1966.03生，江苏宝应人。</w:t>
        <w:br/>
        <w:br/>
        <w:t>1993.08金湖县银集镇科技镇长助理；</w:t>
        <w:br/>
        <w:br/>
        <w:t>1994.05金湖县妇联秘书；</w:t>
        <w:br/>
        <w:br/>
        <w:t>1994.12金湖县吕良镇副镇长；（其间：1995.05-1995.10挂职任淮阴卷烟厂车间副主任）</w:t>
        <w:br/>
        <w:br/>
        <w:t>1997.01金湖县淮建乡党委副书记、乡长；（其间：1998.02-1998.07参加省委党校第五期青干班培训）</w:t>
        <w:br/>
        <w:br/>
        <w:t>1999.04金湖县淮建乡党委书记；</w:t>
        <w:br/>
        <w:br/>
        <w:t>2000.02金湖县陈桥镇党委书记；</w:t>
        <w:br/>
        <w:br/>
        <w:t>2002.01涟水县副县长；</w:t>
        <w:br/>
        <w:br/>
        <w:t>2003.12清河区委常委、组织部长；</w:t>
        <w:br/>
        <w:br/>
        <w:t>2004.12淮阴区委常委、副区长；</w:t>
        <w:br/>
        <w:br/>
        <w:t>2010.01淮安市妇联主席、党组书记；（其间：2007.09—2010.07参加省委党校区域经济学专业在职研究生学习）</w:t>
        <w:br/>
        <w:br/>
        <w:t>2015.01-2016.06涟水县委副书记、县政府县长、党组书记。</w:t>
        <w:br/>
        <w:br/>
        <w:t>2016.06 任涟水县委书记</w:t>
        <w:br/>
      </w:r>
    </w:p>
    <w:p/>
    <w:p>
      <w:pPr>
        <w:pStyle w:val="Heading3"/>
      </w:pPr>
      <w:r>
        <w:t xml:space="preserve">江苏省  淮安市  洪泽区  </w:t>
      </w:r>
    </w:p>
    <w:p>
      <w:r>
        <w:rPr>
          <w:i/>
        </w:rPr>
        <w:t>殷强    江苏省淮安市洪泽区区长长</w:t>
      </w:r>
    </w:p>
    <w:p>
      <w:r>
        <w:t>性别:  男</w:t>
      </w:r>
    </w:p>
    <w:p>
      <w:r>
        <w:t>生年：  1966年12月</w:t>
      </w:r>
    </w:p>
    <w:p>
      <w:r>
        <w:t>籍贯:  江苏金湖</w:t>
      </w:r>
    </w:p>
    <w:p>
      <w:r>
        <w:t>学历:  研究生</w:t>
      </w:r>
    </w:p>
    <w:p>
      <w:r>
        <w:t xml:space="preserve">简历:  </w:t>
        <w:br/>
        <w:t>殷强，男，1966年12月生，江苏金湖人，省委党校研究生学历，1990年6月加入中国共产党，1987年8月参加工作。曾任淮安市政府副秘书长、办公室主任。现任淮安洪泽县县长。</w:t>
        <w:br/>
        <w:br/>
      </w:r>
    </w:p>
    <w:p/>
    <w:p>
      <w:pPr>
        <w:pStyle w:val="Heading3"/>
      </w:pPr>
      <w:r>
        <w:t xml:space="preserve">江苏省  淮安市  洪泽区  </w:t>
      </w:r>
    </w:p>
    <w:p>
      <w:r>
        <w:rPr>
          <w:i/>
        </w:rPr>
        <w:t>朱亚文    江苏省淮安市洪泽区委书记</w:t>
      </w:r>
    </w:p>
    <w:p>
      <w:r>
        <w:t>性别:  男</w:t>
      </w:r>
    </w:p>
    <w:p>
      <w:r>
        <w:t>生年：  1965年01月</w:t>
      </w:r>
    </w:p>
    <w:p>
      <w:r>
        <w:t>籍贯:  江西石城</w:t>
      </w:r>
    </w:p>
    <w:p>
      <w:r>
        <w:t>学历:  研究生</w:t>
      </w:r>
    </w:p>
    <w:p>
      <w:r>
        <w:t xml:space="preserve">简历:  </w:t>
        <w:br/>
        <w:t>男，1965年1月生，汉族，江苏泰兴人，省委党校研究生学历，1988年3月加入中国共产党，1981年7月参加工作。</w:t>
        <w:br/>
      </w:r>
    </w:p>
    <w:p/>
    <w:p>
      <w:pPr>
        <w:pStyle w:val="Heading3"/>
      </w:pPr>
      <w:r>
        <w:t xml:space="preserve">江苏省  淮安市  盱眙县  </w:t>
      </w:r>
    </w:p>
    <w:p>
      <w:r>
        <w:rPr>
          <w:i/>
        </w:rPr>
        <w:t>朱海波    江苏省盱眙县代县长</w:t>
      </w:r>
    </w:p>
    <w:p>
      <w:r>
        <w:t>性别:  男</w:t>
      </w:r>
    </w:p>
    <w:p>
      <w:r>
        <w:t>生年：  1973年12月</w:t>
      </w:r>
    </w:p>
    <w:p>
      <w:r>
        <w:t>籍贯:  江苏淮安</w:t>
      </w:r>
    </w:p>
    <w:p>
      <w:r>
        <w:t>学历:  学士</w:t>
      </w:r>
    </w:p>
    <w:p>
      <w:r>
        <w:t xml:space="preserve">简历:  </w:t>
        <w:br/>
        <w:t>1995年11月参加工作，1998年5月加入中国共产党。</w:t>
        <w:br/>
        <w:br/>
        <w:t>1995年11月--1999年2月 任江苏省淮安市（县级）公安局政保科办事员；</w:t>
        <w:br/>
        <w:br/>
        <w:t>1999年2月--2000年9月 先后任共青团江苏省淮安市（县级）委青年工作部副部长、部长；</w:t>
        <w:br/>
        <w:br/>
        <w:t>2000年9月--2001年2月 任共青团江苏省淮安市（县级）委书记、党组书记；</w:t>
        <w:br/>
        <w:br/>
        <w:t>2001年2月--2003年2月 任共青团江苏省淮安市楚州区（现为淮安区）委书记、党组书记；</w:t>
        <w:br/>
        <w:br/>
        <w:t>2003年2月--2004年1月 任江苏省淮安市楚州区朱桥镇党委副书记、镇长；</w:t>
        <w:br/>
        <w:br/>
        <w:t>2004年1月--2006年5月 任江苏省淮安市楚州区南闸镇党委书记；</w:t>
        <w:br/>
        <w:br/>
        <w:t>2006年5月--2007年11月 任江苏省盱眙县委常委、宣传部部长；</w:t>
        <w:br/>
        <w:br/>
        <w:t>2007年11月--2010年12月 任江苏省盱眙县委常委、副县长、党组成员；</w:t>
        <w:br/>
        <w:br/>
        <w:t>2010年12月--2011年6月 任江苏省盱眙县委常委、副县长、党组成员、县交通资产投资有限公司董事长；</w:t>
        <w:br/>
        <w:br/>
        <w:t>2011年6月--2013年6月 任江苏省盱眙县委常委、常务副县长</w:t>
        <w:br/>
        <w:br/>
        <w:t>2013年6月--2014年8月 任江苏省盱眙县委副书记；</w:t>
        <w:br/>
        <w:br/>
        <w:t>2014年8月--2016年6月 任江苏省淮安市政府副秘书长、市政府办主任；</w:t>
        <w:br/>
        <w:br/>
        <w:t>2016年6月--至今 任江苏省盱眙县代县长。</w:t>
        <w:br/>
      </w:r>
    </w:p>
    <w:p/>
    <w:p>
      <w:pPr>
        <w:pStyle w:val="Heading3"/>
      </w:pPr>
      <w:r>
        <w:t xml:space="preserve">江苏省  淮安市  盱眙县  </w:t>
      </w:r>
    </w:p>
    <w:p>
      <w:r>
        <w:rPr>
          <w:i/>
        </w:rPr>
        <w:t>梁三元    江苏省盱眙县委书记</w:t>
      </w:r>
    </w:p>
    <w:p>
      <w:r>
        <w:t>性别:  男</w:t>
      </w:r>
    </w:p>
    <w:p>
      <w:r>
        <w:t>生年：  1967年02月</w:t>
      </w:r>
    </w:p>
    <w:p>
      <w:r>
        <w:t>籍贯:  江苏淮安</w:t>
      </w:r>
    </w:p>
    <w:p>
      <w:r>
        <w:t>学历:  硕士</w:t>
      </w:r>
    </w:p>
    <w:p>
      <w:r>
        <w:t xml:space="preserve">简历:  </w:t>
        <w:br/>
        <w:t>1985年9月--1989年6月 就读于东南大学工程管理专业学习；</w:t>
        <w:br/>
        <w:br/>
        <w:t>1989年7月--1992年1月 任江苏省淮阴市政府经济研究中心办事员（期间：1989年12月--1991年12月，挂职任盱眙县观音寺乡政府科技助理）；</w:t>
        <w:br/>
        <w:br/>
        <w:t>1992年1月--1995年5月 任江苏省淮阴市政府经济研究中心科员；</w:t>
        <w:br/>
        <w:br/>
        <w:t>1995年5月--1996年1月 在江苏省淮阴市委组织部企业干部科帮助工作；</w:t>
        <w:br/>
        <w:br/>
        <w:t>1996年1月--1996年12月 任江苏省淮阴市委组织部企业干部科干事；</w:t>
        <w:br/>
        <w:br/>
        <w:t>1996年12月--1999年1月 任江苏省淮阴市委组织部企业干部科副科级组织员；</w:t>
        <w:br/>
        <w:br/>
        <w:t>1999年1月--1999年12月 任江苏省淮阴市委组织部企业干部科副科长；</w:t>
        <w:br/>
        <w:br/>
        <w:t>1999年12月--2000年12月 任江苏省淮阴市委组织部研究室主任；</w:t>
        <w:br/>
        <w:br/>
        <w:t>2000年12月--2004年1月 任江苏省淮安市清浦区委常委、区委组织部部长；</w:t>
        <w:br/>
        <w:br/>
        <w:t>2004年1月--2006年5月 任江苏省淮安市清浦区委副书记、纪委书记（期间：2003年9月--2004年9月，挂职任南京市雨花台区区长助理；2003年3月--2006年3月，参加东南大学工商管理硕士学位学习）；</w:t>
        <w:br/>
        <w:br/>
        <w:t>2006年5月--2010年3月 任江苏省淮安市审计局副局长、党组副书记；</w:t>
        <w:br/>
        <w:br/>
        <w:t>2010年3月--2013年9月 任江苏省淮安市国资委党组书记、主任；</w:t>
        <w:br/>
        <w:br/>
        <w:t>2013年9月--2016年1月 任江苏省淮安市审计局局长、党组书记；</w:t>
        <w:br/>
        <w:br/>
        <w:t>2016年1月--2016年6月 任江苏省盱眙县委副书记、县长、县政府党组书记；</w:t>
        <w:br/>
        <w:br/>
        <w:t>2016年6月至今任江苏省盱眙县委书记</w:t>
        <w:br/>
      </w:r>
    </w:p>
    <w:p/>
    <w:p>
      <w:pPr>
        <w:pStyle w:val="Heading3"/>
      </w:pPr>
      <w:r>
        <w:t xml:space="preserve">江苏省  淮安市  金湖县  </w:t>
      </w:r>
    </w:p>
    <w:p>
      <w:r>
        <w:rPr>
          <w:i/>
        </w:rPr>
        <w:t>徐亚平    中共金湖县委副书记，金湖代县长</w:t>
      </w:r>
    </w:p>
    <w:p>
      <w:r>
        <w:t>性别:  男</w:t>
      </w:r>
    </w:p>
    <w:p>
      <w:r>
        <w:t>生年：  1965年06月</w:t>
      </w:r>
    </w:p>
    <w:p>
      <w:r>
        <w:t>籍贯:  江苏涟水</w:t>
      </w:r>
    </w:p>
    <w:p>
      <w:r>
        <w:t xml:space="preserve">学历:  </w:t>
      </w:r>
    </w:p>
    <w:p>
      <w:r>
        <w:t xml:space="preserve">简历:  </w:t>
        <w:br/>
        <w:t>徐亚平，男，1965年6月生，汉族，江苏涟水人，江苏省委党校研究生学历，1988年6月加入中国共产党，1984年7月参加工作。</w:t>
        <w:br/>
        <w:br/>
        <w:t>1980年09月，入淮阴农校农学专业学习；</w:t>
        <w:br/>
        <w:br/>
        <w:t>1984年07月，先后为涟水县小李集乡农技站农技员，县农技推广中心时码站农技员，县农技推广中心助理农艺师（其间：1988年4月，通过农学专业大专自学考试）；</w:t>
        <w:br/>
        <w:br/>
        <w:t>1990年06月，先后为涟水县委办公室办事员、助理秘书、秘书、综合科副科长、科长；</w:t>
        <w:br/>
        <w:br/>
        <w:t>1997年01月，任涟水县委办公室副主任；</w:t>
        <w:br/>
        <w:br/>
        <w:t>1998年12月，任涟水县政府办公室主任；</w:t>
        <w:br/>
        <w:br/>
        <w:t>2000年12月，任涟水县委常委、宣传部长（其间：2002年6月，通过法律专业本科自学考试）；</w:t>
        <w:br/>
        <w:br/>
        <w:t>2003年12月，先后任涟水县委常委、副县长，县委常委、副县长、政法委书记；</w:t>
        <w:br/>
        <w:br/>
        <w:t>2004年12月，任涟水县委副书记、政法委书记；</w:t>
        <w:br/>
        <w:br/>
        <w:t>2006年05月，任涟水县委常委、常务副县长（其间：2003年9月至2006年7月，参加江苏省委党校区域经济学专业在职研究生学习）；</w:t>
        <w:br/>
        <w:br/>
        <w:t>2007年11月，任洪泽县委副书记；</w:t>
        <w:br/>
        <w:br/>
        <w:t xml:space="preserve">2010年12月，任洪泽县委副书记、调研员； </w:t>
        <w:br/>
        <w:br/>
        <w:t>2013年09月，任淮安市人民政府副秘书长（正处级）、淮安市白马湖规划建设管理办公室主任。</w:t>
        <w:br/>
        <w:br/>
        <w:t>2016年06月，任中共金湖县委副书记，金湖代县长</w:t>
        <w:br/>
      </w:r>
    </w:p>
    <w:p/>
    <w:p>
      <w:pPr>
        <w:pStyle w:val="Heading3"/>
      </w:pPr>
      <w:r>
        <w:t xml:space="preserve">江苏省  淮安市  金湖县  </w:t>
      </w:r>
    </w:p>
    <w:p>
      <w:r>
        <w:rPr>
          <w:i/>
        </w:rPr>
        <w:t>张志勇    江苏省淮安市金湖县委书记</w:t>
      </w:r>
    </w:p>
    <w:p>
      <w:r>
        <w:t>性别:  男</w:t>
      </w:r>
    </w:p>
    <w:p>
      <w:r>
        <w:t xml:space="preserve">生年：  </w:t>
      </w:r>
    </w:p>
    <w:p>
      <w:r>
        <w:t>籍贯:  江苏淮安</w:t>
      </w:r>
    </w:p>
    <w:p>
      <w:r>
        <w:t xml:space="preserve">学历:  </w:t>
      </w:r>
    </w:p>
    <w:p>
      <w:r>
        <w:t xml:space="preserve">简历:  </w:t>
        <w:br/>
        <w:t>张志勇，男，1965年12月生，汉族，江苏淮安人，省委党校研究生学历，1986年4月加入中国共产党，1986年8月参加工作。</w:t>
        <w:br/>
        <w:br/>
        <w:t>1984年09月--1986年06月，入江苏省南通师范专科学校中文专业学习。</w:t>
        <w:br/>
        <w:br/>
        <w:t>1986年08月--1987年09月，任江苏省淮安市（县级）第二中学教师。</w:t>
        <w:br/>
        <w:br/>
        <w:t>1987年09月--1988年03月，任江苏省淮安市（县级）城郊乡团委干事。</w:t>
        <w:br/>
        <w:br/>
        <w:t>1988年03月--1990年05月，任江苏省淮安市（县级）板闸镇团委副书记。</w:t>
        <w:br/>
        <w:br/>
        <w:t>1990年05月--1993年06月，任江苏省淮安市（县级）淮城镇团委副书记、书记（期间：1988年9月至1991年7月参加省委党校行政管理专业本科函授学习）。</w:t>
        <w:br/>
        <w:br/>
        <w:t>1993年06月--1995年03月，任江苏省淮安市（县级）淮城镇纪委副书记、纪委书记。</w:t>
        <w:br/>
        <w:br/>
        <w:t>1995年03月--1995年11月，任江苏省淮安市（县级）淮城镇党委副书记。</w:t>
        <w:br/>
        <w:br/>
        <w:t>1995年11月--1998年12月，任淮安市（县级）城东乡乡长、党委副书记。</w:t>
        <w:br/>
        <w:br/>
        <w:t>1998年12月--2000年12月，任江苏省淮安市（县级）顺河镇党委书记。</w:t>
        <w:br/>
        <w:br/>
        <w:t>2000年12月--2001年02月，任江苏省淮安市（县级）副市长、党组成员。</w:t>
        <w:br/>
        <w:br/>
        <w:t>2001年02月--2006年05月，任江苏省淮安市淮安区（原楚州区）副区长、党组成员。</w:t>
        <w:br/>
        <w:br/>
        <w:t>2006年05月--2010年06月，任江苏省淮安市淮安区（原楚州区）区委常委、副区长、党组成员（其间：2003年9月至2006年07月，参加省委党校区域经济学专业在职研究生学习）。</w:t>
        <w:br/>
        <w:br/>
        <w:t>2010年06月--2012年01月，任江苏省淮安市淮安区（原楚州区）区委副书记。</w:t>
        <w:br/>
        <w:br/>
        <w:t>2012年01月--2015年01月，任江苏省淮安市委市级机关工委书记。</w:t>
        <w:br/>
        <w:br/>
        <w:t>2015年01月，任江苏省淮安市金湖县人民政府县长、金湖县委副书记。</w:t>
        <w:br/>
        <w:br/>
        <w:t>2016年06月，任江苏省淮安市金湖县委书记。</w:t>
        <w:br/>
      </w:r>
    </w:p>
    <w:p/>
    <w:p>
      <w:pPr>
        <w:pStyle w:val="Heading3"/>
      </w:pPr>
      <w:r>
        <w:t xml:space="preserve">江苏省  盐城市  亭湖区  </w:t>
      </w:r>
    </w:p>
    <w:p>
      <w:r>
        <w:rPr>
          <w:i/>
        </w:rPr>
        <w:t>杨雪峰    江苏省盐城市亭湖区区长</w:t>
      </w:r>
    </w:p>
    <w:p>
      <w:r>
        <w:t>性别:  男</w:t>
      </w:r>
    </w:p>
    <w:p>
      <w:r>
        <w:t>生年：  1970年03月</w:t>
      </w:r>
    </w:p>
    <w:p>
      <w:r>
        <w:t>籍贯:  江苏滨海</w:t>
      </w:r>
    </w:p>
    <w:p>
      <w:r>
        <w:t xml:space="preserve">学历:  </w:t>
      </w:r>
    </w:p>
    <w:p>
      <w:r>
        <w:t xml:space="preserve">简历:  </w:t>
        <w:br/>
        <w:t>杨雪峰，男，1970年4月出生，汉族，籍贯江苏滨海，博士研究生学历，1992年8月参加工作，1995年9月入党。</w:t>
        <w:br/>
        <w:br/>
        <w:t>现任盐城市亭湖区区长。</w:t>
        <w:br/>
        <w:br/>
        <w:t xml:space="preserve">1988.09-1992.07 扬州大学师范学院商业经济系读书； </w:t>
        <w:br/>
        <w:br/>
        <w:t xml:space="preserve">1992.08-1996.05 盐城市国税局直属分局工作； </w:t>
        <w:br/>
        <w:br/>
        <w:t xml:space="preserve">1996.05-2002.12 盐城市人民政府办公室办事员、科员、副主任科员、金融贸易科科长、金融流通处处长； </w:t>
        <w:br/>
        <w:br/>
        <w:t xml:space="preserve">2002.12-2006.01 盐城市城区（亭湖区）政府副区长、新洋街道（新洋经济集中区）党工委书记； </w:t>
        <w:br/>
        <w:br/>
        <w:t xml:space="preserve">2006.01-2006.06 盐城市亭湖区政府副区长； </w:t>
        <w:br/>
        <w:br/>
        <w:t xml:space="preserve">2006.06-2008.01 盐城市亭湖区委常委、大洋湾生态运动园区党工委书记、管委会主任； </w:t>
        <w:br/>
        <w:br/>
        <w:t xml:space="preserve">2008.01-2010.01盐城市亭湖区委常委、亭湖经济开发区党工委书记、大洋湾生态运动园区党工委书记、管委会主任、南洋经济区（盐城环保产业园）党工委书记； </w:t>
        <w:br/>
        <w:br/>
        <w:t>2010.01-2012.01 盐城市亭湖区委常委、区政府副区长、江苏盐城环保产业园（南洋经济区）党工委书记；</w:t>
        <w:br/>
        <w:br/>
        <w:t xml:space="preserve">2012.01-2013.12 盐城市亭湖区委常委、区政府常务副区长、党组副书记、盐城环保产业园（亭湖经济开发区）党工委书记、区行政学校校长、区城市资产经营公司董事长；2013.12- 2014.1 区委副书记、区政府代区长、盐城环保产业园党工委书记、区行政学校校长、区城市资产经营公司董事长。 </w:t>
        <w:br/>
        <w:br/>
        <w:t>2014年1月9日 盐城市亭湖区第九届人民代表大会第三次会议上，杨雪峰同志当选为区人民政府区长。</w:t>
        <w:br/>
      </w:r>
    </w:p>
    <w:p/>
    <w:p>
      <w:pPr>
        <w:pStyle w:val="Heading3"/>
      </w:pPr>
      <w:r>
        <w:t xml:space="preserve">江苏省  盐城市  亭湖区  </w:t>
      </w:r>
    </w:p>
    <w:p>
      <w:r>
        <w:rPr>
          <w:i/>
        </w:rPr>
        <w:t>李东成    江苏省盐城市亭湖区委书记</w:t>
      </w:r>
    </w:p>
    <w:p>
      <w:r>
        <w:t>性别:  男</w:t>
      </w:r>
    </w:p>
    <w:p>
      <w:r>
        <w:t>生年：  1969年12月</w:t>
      </w:r>
    </w:p>
    <w:p>
      <w:r>
        <w:t>籍贯:  江苏滨海</w:t>
      </w:r>
    </w:p>
    <w:p>
      <w:r>
        <w:t xml:space="preserve">学历:  </w:t>
      </w:r>
    </w:p>
    <w:p>
      <w:r>
        <w:t xml:space="preserve">简历:  </w:t>
        <w:br/>
        <w:t>李东成，男，1970年1月出生，江苏滨海人，汉族，1995年6月加入中国共产党，1991年8月参加工作，现为亭湖区委书记。</w:t>
        <w:br/>
        <w:br/>
        <w:t>1987年9月--1991年7月，就读于苏州大学中文系新闻宣传专业；</w:t>
        <w:br/>
        <w:br/>
        <w:t>1991年8月--1995年12月，在盐阜大众报社工作；</w:t>
        <w:br/>
        <w:br/>
        <w:t>1996年1月--2007年10月，在盐城市政府办公室工作，历任秘书、副处长、处长、副主任；</w:t>
        <w:br/>
        <w:br/>
        <w:t>2007年11月--2011年6月，任射阳县委常委、常务副县长。</w:t>
        <w:br/>
        <w:br/>
        <w:t>2011年6月—2012年4月，任亭湖区委副书记、区人民政府代区长。</w:t>
        <w:br/>
        <w:br/>
        <w:t>2012年12月，任亭湖区委书记。</w:t>
        <w:br/>
      </w:r>
    </w:p>
    <w:p/>
    <w:p>
      <w:pPr>
        <w:pStyle w:val="Heading3"/>
      </w:pPr>
      <w:r>
        <w:t xml:space="preserve">江苏省  盐城市  盐都区  </w:t>
      </w:r>
    </w:p>
    <w:p>
      <w:r>
        <w:rPr>
          <w:i/>
        </w:rPr>
        <w:t>吴本辉    江苏省盐城市盐都区区长</w:t>
      </w:r>
    </w:p>
    <w:p>
      <w:r>
        <w:t>性别:  男</w:t>
      </w:r>
    </w:p>
    <w:p>
      <w:r>
        <w:t>生年：  1974年10月</w:t>
      </w:r>
    </w:p>
    <w:p>
      <w:r>
        <w:t>籍贯:  江苏新沂</w:t>
      </w:r>
    </w:p>
    <w:p>
      <w:r>
        <w:t>学历:  硕士</w:t>
      </w:r>
    </w:p>
    <w:p>
      <w:r>
        <w:t xml:space="preserve">简历:  </w:t>
        <w:br/>
        <w:t>吴本辉，男，1974年11月生，汉族，江苏新沂人，在职研究生学历，硕士学位，1995年5月加入中国共产党，1997年8月参加工作。 曾任江苏省国土资源厅调控和监测处处长、射阳县县长，中共盐城市盐都区委副书记、盐都区代区长。2014年1月当选盐城市盐都区人民政府区长。</w:t>
        <w:br/>
      </w:r>
    </w:p>
    <w:p/>
    <w:p>
      <w:pPr>
        <w:pStyle w:val="Heading3"/>
      </w:pPr>
      <w:r>
        <w:t xml:space="preserve">江苏省  盐城市  盐都区  </w:t>
      </w:r>
    </w:p>
    <w:p>
      <w:r>
        <w:rPr>
          <w:i/>
        </w:rPr>
        <w:t>羊维达    江苏省盐城市盐都区委书记</w:t>
      </w:r>
    </w:p>
    <w:p>
      <w:r>
        <w:t>性别:  男</w:t>
      </w:r>
    </w:p>
    <w:p>
      <w:r>
        <w:t>生年：  1972年01月</w:t>
      </w:r>
    </w:p>
    <w:p>
      <w:r>
        <w:t>籍贯:  江苏阜宁</w:t>
      </w:r>
    </w:p>
    <w:p>
      <w:r>
        <w:t>学历:  研究生</w:t>
      </w:r>
    </w:p>
    <w:p>
      <w:r>
        <w:t xml:space="preserve">简历:  </w:t>
        <w:br/>
        <w:t>羊维达同志系阜宁县人，1972年2月出生，党校研究生学历，曾任阜宁县古河乡干事、团委副书记、团委书记，阜宁团县委副书记、书记，阜宁县三灶乡党委副书记、乡长、党委书记、人大主席，阜宁县吴滩镇党委书记，建湖县副县长，县委常委、常务副县长、县委副书记。现任盐城市盐都区区委书记。</w:t>
        <w:br/>
        <w:br/>
        <w:t>2010年2月起，任市经信委主任、党组书记。</w:t>
        <w:br/>
        <w:br/>
        <w:t>2011.10 中共盐城市盐都区委副书记；</w:t>
        <w:br/>
        <w:br/>
        <w:t>2011.10.8 盐城市盐都区代区长；</w:t>
        <w:br/>
        <w:br/>
        <w:t>2012.4.28 当选盐城市盐都区区长。</w:t>
        <w:br/>
        <w:br/>
        <w:t>2013.11.29 当选盐城市盐都区区委书记。</w:t>
        <w:br/>
      </w:r>
    </w:p>
    <w:p/>
    <w:p>
      <w:pPr>
        <w:pStyle w:val="Heading3"/>
      </w:pPr>
      <w:r>
        <w:t xml:space="preserve">江苏省  盐城市  响水县  </w:t>
      </w:r>
    </w:p>
    <w:p>
      <w:r>
        <w:rPr>
          <w:i/>
        </w:rPr>
        <w:t>单永红    江苏省盐城市响水县代理县长</w:t>
      </w:r>
    </w:p>
    <w:p>
      <w:r>
        <w:t>性别:  男</w:t>
      </w:r>
    </w:p>
    <w:p>
      <w:r>
        <w:t>生年：  1968年10月</w:t>
      </w:r>
    </w:p>
    <w:p>
      <w:r>
        <w:t>籍贯:  江苏大丰</w:t>
      </w:r>
    </w:p>
    <w:p>
      <w:r>
        <w:t>学历:  学士</w:t>
      </w:r>
    </w:p>
    <w:p>
      <w:r>
        <w:t xml:space="preserve">简历:  </w:t>
        <w:br/>
        <w:t>单永红，男，1968年11月生，汉族，江苏大丰人，大学学历，学士学位，1996年11月加入中国共产党，1991年8月参加工作。</w:t>
        <w:br/>
        <w:br/>
        <w:t>曾任盐城市盐都区委常委、常务副区长；</w:t>
        <w:br/>
        <w:br/>
        <w:t>2015.04 任响水县人民政府代理县长。</w:t>
        <w:br/>
      </w:r>
    </w:p>
    <w:p/>
    <w:p>
      <w:pPr>
        <w:pStyle w:val="Heading3"/>
      </w:pPr>
      <w:r>
        <w:t xml:space="preserve">江苏省  盐城市  响水县  </w:t>
      </w:r>
    </w:p>
    <w:p>
      <w:r>
        <w:rPr>
          <w:i/>
        </w:rPr>
        <w:t>崔爱国    江苏省盐城市响水县委书记</w:t>
      </w:r>
    </w:p>
    <w:p>
      <w:r>
        <w:t>性别:  男</w:t>
      </w:r>
    </w:p>
    <w:p>
      <w:r>
        <w:t>生年：  1965年12月</w:t>
      </w:r>
    </w:p>
    <w:p>
      <w:r>
        <w:t>籍贯:  江苏东台</w:t>
      </w:r>
    </w:p>
    <w:p>
      <w:r>
        <w:t>学历:  研究生</w:t>
      </w:r>
    </w:p>
    <w:p>
      <w:r>
        <w:t xml:space="preserve">简历:  </w:t>
        <w:br/>
        <w:t>崔爱国，男，汉族，东台市人，1966年1月生，研究生学历，1987年8月参加工作，1992年12月入党。</w:t>
        <w:br/>
        <w:br/>
        <w:t>1987.08—1993.06  市统计局办事员；</w:t>
        <w:br/>
        <w:br/>
        <w:t>1993.06—2002.06  历任市委政研室秘书科秘书、秘书科副科长、秘书科科长，市委办公室综合处处长；</w:t>
        <w:br/>
        <w:br/>
        <w:t>2002.06—2003.03  市委办公室副主任、研究室副主任（试用期一年）；</w:t>
        <w:br/>
        <w:br/>
        <w:t>2003.03—2004.09  市委副秘书长、市委办公室副主任、研究室副主任；</w:t>
        <w:br/>
        <w:br/>
        <w:t>2004.09—2006.02  市委副秘书长、市委研究室主任；</w:t>
        <w:br/>
        <w:br/>
        <w:t>2006.02—2011.06  市财政局局长、党委书记兼市政府国有资产监督管理委员会主任；</w:t>
        <w:br/>
        <w:br/>
        <w:t>2011.06—2013.06  市财政局局长、党委副书记；</w:t>
        <w:br/>
        <w:br/>
        <w:t>2013.06—2014.01 响水县委副书记、代县长。</w:t>
        <w:br/>
        <w:br/>
        <w:t>2014.01—2015.04 响水县委副书记、县长；</w:t>
        <w:br/>
        <w:br/>
        <w:t>2015.04—        响水县委书记。</w:t>
        <w:br/>
      </w:r>
    </w:p>
    <w:p/>
    <w:p>
      <w:pPr>
        <w:pStyle w:val="Heading3"/>
      </w:pPr>
      <w:r>
        <w:t xml:space="preserve">江苏省  盐城市  滨海县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江苏省  盐城市  滨海县  </w:t>
      </w:r>
    </w:p>
    <w:p>
      <w:r>
        <w:rPr>
          <w:i/>
        </w:rPr>
        <w:t>钱武华    江苏省盐城市滨海县委书记</w:t>
      </w:r>
    </w:p>
    <w:p>
      <w:r>
        <w:t>性别:  男</w:t>
      </w:r>
    </w:p>
    <w:p>
      <w:r>
        <w:t>生年：  1962年04月</w:t>
      </w:r>
    </w:p>
    <w:p>
      <w:r>
        <w:t>籍贯:  江苏建湖</w:t>
      </w:r>
    </w:p>
    <w:p>
      <w:r>
        <w:t>学历:  硕士</w:t>
      </w:r>
    </w:p>
    <w:p>
      <w:r>
        <w:t xml:space="preserve">简历:  </w:t>
        <w:br/>
        <w:t>钱武华，男，汉族，1962年4月出生，江苏省建湖县人。大学学历，硕士研究生学历。1982年7月参加工作，1985年3月加入中国共产党。</w:t>
        <w:br/>
        <w:br/>
        <w:t>1982年7月--2006年6月   历任建湖县计划经济委员会物价办公室干事，建湖县物价局秘书、股长，建湖县建湖镇党委宣传委员，建湖县沿河乡党委副书记，建湖县冈东镇党委副书记、镇长、党委书记兼人大主席，建湖县钟庄镇党委书记兼人大主席（副县级），滨海县委常委、组织部长兼沿海化工园区党工委书记等职务；</w:t>
        <w:br/>
        <w:br/>
        <w:t>2006年6月--2013年5月   任江苏省滨海县委常委、常务副县长、党组副书记（正县级）。</w:t>
        <w:br/>
        <w:br/>
        <w:t>2013年5月-- 2016年6月    任江苏省盐城市滨海县委副书记、县长人选。</w:t>
        <w:br/>
        <w:br/>
        <w:t>2016年6月 任江苏省盐城市滨海县委书记。</w:t>
        <w:br/>
        <w:br/>
      </w:r>
    </w:p>
    <w:p/>
    <w:p>
      <w:pPr>
        <w:pStyle w:val="Heading3"/>
      </w:pPr>
      <w:r>
        <w:t xml:space="preserve">江苏省  盐城市  阜宁县  </w:t>
      </w:r>
    </w:p>
    <w:p>
      <w:r>
        <w:rPr>
          <w:i/>
        </w:rPr>
        <w:t>徐华明    江苏省盐城市阜宁县县长</w:t>
      </w:r>
    </w:p>
    <w:p>
      <w:r>
        <w:t>性别:  男</w:t>
      </w:r>
    </w:p>
    <w:p>
      <w:r>
        <w:t>生年：  1971年02月</w:t>
      </w:r>
    </w:p>
    <w:p>
      <w:r>
        <w:t>籍贯:  江苏滨海</w:t>
      </w:r>
    </w:p>
    <w:p>
      <w:r>
        <w:t>学历:  硕士</w:t>
      </w:r>
    </w:p>
    <w:p>
      <w:r>
        <w:t xml:space="preserve">简历:  </w:t>
        <w:br/>
        <w:t>徐华明，男，1971年3月出生，江苏省滨海县人。大学本科学历，在职研究生学历、硕士学位。1993年12月加入中国共产党，1991年8月参加工作。先前任江苏省阜宁县委常委、县委组织部部长；阜宁县委常委、县委组织部部长（正县级）2012年6月--2013年12月 任江苏省盐城市阜宁县委副书记（正处级）；2013年12月--2014年1月9日 任江苏省阜宁县委副书记、阜宁县县长人选。2014年1月9日 当选江苏省阜宁县县长。</w:t>
        <w:br/>
      </w:r>
    </w:p>
    <w:p/>
    <w:p>
      <w:pPr>
        <w:pStyle w:val="Heading3"/>
      </w:pPr>
      <w:r>
        <w:t xml:space="preserve">江苏省  盐城市  阜宁县  </w:t>
      </w:r>
    </w:p>
    <w:p>
      <w:r>
        <w:rPr>
          <w:i/>
        </w:rPr>
        <w:t>顾云岭    江苏省盐城市阜宁县委书记</w:t>
      </w:r>
    </w:p>
    <w:p>
      <w:r>
        <w:t>性别:  男</w:t>
      </w:r>
    </w:p>
    <w:p>
      <w:r>
        <w:t>生年：  1964年10月</w:t>
      </w:r>
    </w:p>
    <w:p>
      <w:r>
        <w:t>籍贯:  江苏建湖</w:t>
      </w:r>
    </w:p>
    <w:p>
      <w:r>
        <w:t>学历:  硕士</w:t>
      </w:r>
    </w:p>
    <w:p>
      <w:r>
        <w:t xml:space="preserve">简历:  </w:t>
        <w:br/>
        <w:t>顾云岭，男，汉族，1964年10月10日出生，江苏省建湖县人。1982年9月参加工作，1988年12月加入中国共产党。自考本科学历，省委党校硕士研究生学位。现任盐城市阜宁县委书记。</w:t>
        <w:br/>
        <w:br/>
        <w:t>1979年10月--1982年6月 就读于南通医学院盐城医疗专科班学习；</w:t>
        <w:br/>
        <w:br/>
        <w:t>1982年9月--1984年10月 任江苏省盐城地区卫生防疫站医师；</w:t>
        <w:br/>
        <w:br/>
        <w:t>1984年10月--1989年11月 任江苏盐阜大众报社编辑、记者（期间：1987年12月，自考法律专业专科毕业）；</w:t>
        <w:br/>
        <w:br/>
        <w:t>1989年11月--2003年1月 先后任江苏省盐城市委办办事员、副科级秘书、正科级秘书、综合科科长；市委办副主任；市委办副主任兼市委研究室副主任（期间：1997年12月，自考法律专业本科毕业；1997年9月--1999年6月，南京大学领导干部研究生课程进修班工商管理专业学习；2002年9月--2004年1月，省委党校政治经济学专业研究生学习）；</w:t>
        <w:br/>
        <w:br/>
        <w:t>2003年1月--2007年2月 任江苏省盐城市政府副秘书长、市政府办党组成员、市信访局局长；</w:t>
        <w:br/>
        <w:br/>
        <w:t>2007年2月--2010年1月 任江苏省盐城市政府副秘书长、市政府办党组成员（正处级）；</w:t>
        <w:br/>
        <w:br/>
        <w:t>2010年1月--2013年12月 任中共江苏省阜宁县委副书记、县长；</w:t>
        <w:br/>
        <w:br/>
        <w:t>2013年12月--  任中共江苏省阜宁县委书记。</w:t>
        <w:br/>
        <w:br/>
        <w:t>2014年1月盐城阜宁县第十五届人民代表大会第三次会议闭幕，会议选举顾云岭为县人大常委会主任</w:t>
        <w:br/>
      </w:r>
    </w:p>
    <w:p/>
    <w:p>
      <w:pPr>
        <w:pStyle w:val="Heading3"/>
      </w:pPr>
      <w:r>
        <w:t xml:space="preserve">江苏省  盐城市  射阳县  </w:t>
      </w:r>
    </w:p>
    <w:p>
      <w:r>
        <w:rPr>
          <w:i/>
        </w:rPr>
        <w:t>唐敬    江苏省盐城市射阳县县长</w:t>
      </w:r>
    </w:p>
    <w:p>
      <w:r>
        <w:t>性别:  男</w:t>
      </w:r>
    </w:p>
    <w:p>
      <w:r>
        <w:t xml:space="preserve">生年：  </w:t>
      </w:r>
    </w:p>
    <w:p>
      <w:r>
        <w:t xml:space="preserve">籍贯:  </w:t>
      </w:r>
    </w:p>
    <w:p>
      <w:r>
        <w:t xml:space="preserve">学历:  </w:t>
      </w:r>
    </w:p>
    <w:p>
      <w:r>
        <w:t xml:space="preserve">简历:  </w:t>
        <w:br/>
        <w:t>唐敬，现任盐城市政府副秘书长(正处级)。男，1971年8月生，汉族，江苏大丰人，省委党校研究生学历，1991年12月加入中国共产党，1992年8月参加工作。</w:t>
        <w:br/>
        <w:br/>
        <w:t>曾任盐城市政府副秘书长(正处级)。</w:t>
        <w:br/>
        <w:br/>
        <w:t>2015年1月 任射阳县县委副书记、射阳县人民政府县长。</w:t>
        <w:br/>
      </w:r>
    </w:p>
    <w:p/>
    <w:p>
      <w:pPr>
        <w:pStyle w:val="Heading3"/>
      </w:pPr>
      <w:r>
        <w:t xml:space="preserve">江苏省  盐城市  射阳县  </w:t>
      </w:r>
    </w:p>
    <w:p>
      <w:r>
        <w:rPr>
          <w:i/>
        </w:rPr>
        <w:t>戴荣江    江苏省盐城市射阳县委书记</w:t>
      </w:r>
    </w:p>
    <w:p>
      <w:r>
        <w:t>性别:  男</w:t>
      </w:r>
    </w:p>
    <w:p>
      <w:r>
        <w:t>生年：  1963年08月</w:t>
      </w:r>
    </w:p>
    <w:p>
      <w:r>
        <w:t>籍贯:  江苏盐城</w:t>
      </w:r>
    </w:p>
    <w:p>
      <w:r>
        <w:t>学历:  研究生</w:t>
      </w:r>
    </w:p>
    <w:p>
      <w:r>
        <w:t xml:space="preserve">简历:  </w:t>
        <w:br/>
        <w:t>戴荣江，1963年9月生，汉族，江苏盐城人，省委党校研究生学历，1985年6月加入中国共产党，1984年9月参加工作。</w:t>
        <w:br/>
        <w:br/>
        <w:t>曾任盐城市财政局局长、党委副书记、市金融与企业上市办公室主任。</w:t>
        <w:br/>
        <w:br/>
        <w:t>2014年7月20日，射阳县十四届人大常委会第十七次会议，任命戴荣江为射阳县人民政府副县长、代理县长。</w:t>
        <w:br/>
        <w:br/>
        <w:t>2015年1月6日，戴荣江同志任射阳县委书记，不再提名为射阳县县长候选人。</w:t>
        <w:br/>
        <w:br/>
      </w:r>
    </w:p>
    <w:p/>
    <w:p>
      <w:pPr>
        <w:pStyle w:val="Heading3"/>
      </w:pPr>
      <w:r>
        <w:t xml:space="preserve">江苏省  盐城市  建湖县  </w:t>
      </w:r>
    </w:p>
    <w:p>
      <w:r>
        <w:rPr>
          <w:i/>
        </w:rPr>
        <w:t>薛盛堂    江苏省盐城市建湖县县长</w:t>
      </w:r>
    </w:p>
    <w:p>
      <w:r>
        <w:t>性别:  男</w:t>
      </w:r>
    </w:p>
    <w:p>
      <w:r>
        <w:t>生年：  1968年01月</w:t>
      </w:r>
    </w:p>
    <w:p>
      <w:r>
        <w:t>籍贯:  江苏盐城</w:t>
      </w:r>
    </w:p>
    <w:p>
      <w:r>
        <w:t>学历:  硕士</w:t>
      </w:r>
    </w:p>
    <w:p>
      <w:r>
        <w:t xml:space="preserve">简历:  </w:t>
        <w:br/>
        <w:t>薛盛堂，男，汉族，江苏省盐城市盐都区人，1968年2月（农历）出生，党校研究生学历，复旦大学工商管理硕士在读（EMBA），1987年7月参加工作，1991年7月加入中国共产党。现任建湖县委副书记、县长。</w:t>
        <w:br/>
        <w:br/>
        <w:t>1987年8月在盐城市第二小学任教师；</w:t>
        <w:br/>
        <w:br/>
        <w:t>1989年12月任盐城市郊区对台侨务办公室办事员；</w:t>
        <w:br/>
        <w:br/>
        <w:t>1991年6月任盐城市郊区对台侨务办公室秘书；</w:t>
        <w:br/>
        <w:br/>
        <w:t>1992年4月任共青团盐城市郊区直属机关委员会副书记；</w:t>
        <w:br/>
        <w:br/>
        <w:t>1993年3月任共青团盐城市郊区直属机关委员会书记；</w:t>
        <w:br/>
        <w:br/>
        <w:t>1993年5月任共青团盐城市郊区委员会副书记、盐城市郊区青年联合会主席；</w:t>
        <w:br/>
        <w:br/>
        <w:t>1996年12月任共青团盐城市郊区委员会书记；</w:t>
        <w:br/>
        <w:br/>
        <w:t>1997年12月任盐城市盐都县潘黄镇党委副书记、镇长；</w:t>
        <w:br/>
        <w:br/>
        <w:t>2000年1月任盐城市盐都县北蒋乡、北蒋镇党委书记；</w:t>
        <w:br/>
        <w:br/>
        <w:t>2001年11月任盐城市盐都县委常委、北蒋镇党委书记；</w:t>
        <w:br/>
        <w:br/>
        <w:t>2002年12月任盐城市盐都县（区）委常委、大纵湖镇党委书记；</w:t>
        <w:br/>
        <w:br/>
        <w:t>2005年8月任新疆伊犁州尼勒克县委副书记（正处级）；</w:t>
        <w:br/>
        <w:br/>
        <w:t>2006年7月任盐城市盐都区委常委（正处级）、新疆伊犁州尼勒克县委副书记（正处级）；</w:t>
        <w:br/>
        <w:br/>
        <w:t>2008年6月任盐城市市政府副秘书长、市政府办党组成员（正处级）；</w:t>
        <w:br/>
        <w:br/>
        <w:t>2009年1月任盐城市市政府副秘书长、市政府办党组成员兼任市金融与企业上市工作办公室主任；</w:t>
        <w:br/>
        <w:br/>
        <w:t>2011年10月任盐城市经济和信息化委员会主任、党组书记；</w:t>
        <w:br/>
        <w:br/>
        <w:t>2013年12月任中共建湖县委副书记、代县长；</w:t>
        <w:br/>
        <w:br/>
        <w:t xml:space="preserve">2014年1月任中共建湖县委副书记、县长。市四次党代会代表，市七届政协委员。 </w:t>
        <w:br/>
        <w:br/>
        <w:t>（1991年9月至1993年7月参加江苏省委党校行政管理专业专科班学习并毕业，1993年8月至1995年12月参加中央党校经济管理专业本科班学习并毕业，1995年9月至1997年7月参加南京大学政治与行政管理学院行政管理专业涉外经济行政管理研究方向研究生课程进修班学习并毕业，2001年2月至2003年7月参加江苏省委党校第十一期青干班脱产学习（一年），后继续在职学习获得政治经济学专业经济管理研究方向研究生学历，2012年5月-  参加上海复旦大学高级管理人员工商管理硕士（EMBA）学位学习。）</w:t>
        <w:br/>
      </w:r>
    </w:p>
    <w:p/>
    <w:p>
      <w:pPr>
        <w:pStyle w:val="Heading3"/>
      </w:pPr>
      <w:r>
        <w:t xml:space="preserve">江苏省  盐城市  建湖县  </w:t>
      </w:r>
    </w:p>
    <w:p>
      <w:r>
        <w:rPr>
          <w:i/>
        </w:rPr>
        <w:t>陈平    江苏省盐城市建湖县委书记</w:t>
      </w:r>
    </w:p>
    <w:p>
      <w:r>
        <w:t>性别:  男</w:t>
      </w:r>
    </w:p>
    <w:p>
      <w:r>
        <w:t>生年：  1963年03月</w:t>
      </w:r>
    </w:p>
    <w:p>
      <w:r>
        <w:t>籍贯:  江苏东台</w:t>
      </w:r>
    </w:p>
    <w:p>
      <w:r>
        <w:t>学历:  本科</w:t>
      </w:r>
    </w:p>
    <w:p>
      <w:r>
        <w:t xml:space="preserve">简历:  </w:t>
        <w:br/>
        <w:t>陈平 ，男，汉族，1963年4月生，中共党员，江苏东台人，本科学历。</w:t>
        <w:br/>
        <w:br/>
        <w:t>历任：东台师范学校教师；</w:t>
        <w:br/>
        <w:br/>
        <w:t>共青团东台市委经济部部长；</w:t>
        <w:br/>
        <w:br/>
        <w:t>共青团东台市委副书记；</w:t>
        <w:br/>
        <w:br/>
        <w:t>共青团东台市委书记；</w:t>
        <w:br/>
        <w:br/>
        <w:t>东台市安丰镇党委副书记；</w:t>
        <w:br/>
        <w:br/>
        <w:t>东台市富安镇党委副书记、镇长；</w:t>
        <w:br/>
        <w:br/>
        <w:t>东台市富安镇党委书记；</w:t>
        <w:br/>
        <w:br/>
        <w:t>东台市人民政府副市长；</w:t>
        <w:br/>
        <w:br/>
        <w:t>中共东台市委常委、市人民政府常务副市长；</w:t>
        <w:br/>
        <w:br/>
        <w:t>中共大丰市委副书记；</w:t>
        <w:br/>
        <w:br/>
        <w:t>中共大丰市委副书记、市人民政府副市长、代市长；</w:t>
        <w:br/>
        <w:br/>
        <w:t>中共大丰市委副书记、市人民政府市长、党组书记。</w:t>
        <w:br/>
        <w:br/>
        <w:t>2015年8月-2015年10月，任中共盐城市大丰区委副书记、区长；</w:t>
        <w:br/>
        <w:br/>
        <w:t>2015年10月至今 任建湖县委书记。</w:t>
        <w:br/>
      </w:r>
    </w:p>
    <w:p/>
    <w:p>
      <w:pPr>
        <w:pStyle w:val="Heading3"/>
      </w:pPr>
      <w:r>
        <w:t xml:space="preserve">江苏省  盐城市  东台市  </w:t>
      </w:r>
    </w:p>
    <w:p>
      <w:r>
        <w:rPr>
          <w:i/>
        </w:rPr>
        <w:t>陈卫红    江苏省东台市委书记、市长</w:t>
      </w:r>
    </w:p>
    <w:p>
      <w:r>
        <w:t>性别:  女</w:t>
      </w:r>
    </w:p>
    <w:p>
      <w:r>
        <w:t>生年：  1969年02月</w:t>
      </w:r>
    </w:p>
    <w:p>
      <w:r>
        <w:t>籍贯:  江苏响水</w:t>
      </w:r>
    </w:p>
    <w:p>
      <w:r>
        <w:t>学历:  硕士</w:t>
      </w:r>
    </w:p>
    <w:p>
      <w:r>
        <w:t xml:space="preserve">简历:  </w:t>
        <w:br/>
        <w:t>陈卫红，女，汉族，江苏响水人，1969年3月出生，1994年10月加入中国共产党，1990年8月参加工作，公共管理硕士。</w:t>
        <w:br/>
        <w:br/>
        <w:t>现任东台市委书记、市长。</w:t>
        <w:br/>
        <w:br/>
        <w:t>1986.09-1990.08   复旦大学数理统计专业学习；</w:t>
        <w:br/>
        <w:br/>
        <w:t>1990.08-1993.07   响水县统计局办事员；</w:t>
        <w:br/>
        <w:br/>
        <w:t>1993.07-1995.04   共青团响水县委副书记；</w:t>
        <w:br/>
        <w:br/>
        <w:t>1995.04-1996.07   共青团响水县委书记；</w:t>
        <w:br/>
        <w:br/>
        <w:t>1996.07-1997.08   响水县陈家港镇党委副书记、镇长；</w:t>
        <w:br/>
        <w:br/>
        <w:t>1997.08-2003.01   盐城市统计局副局长、党组成员；</w:t>
        <w:br/>
        <w:br/>
        <w:t>2003.01-2006.06   建湖县政府副县长；</w:t>
        <w:br/>
        <w:br/>
        <w:t>2006.06-2010.02   盐都区政府副区长；</w:t>
        <w:br/>
        <w:br/>
        <w:t>2010.02-2013.06   盐城市商务局局长、党委副书记（其间赴新加坡南洋理工大学学习，获公共管理硕士学位）；</w:t>
        <w:br/>
        <w:br/>
        <w:t>2013.06-2014.01   东台市委副书记、代市长；</w:t>
        <w:br/>
        <w:br/>
        <w:t>2014.01-2016.03   东台市委副书记、市长；</w:t>
        <w:br/>
        <w:br/>
        <w:t>2016.03-          东台市委书记、市长</w:t>
        <w:br/>
      </w:r>
    </w:p>
    <w:p/>
    <w:p>
      <w:pPr>
        <w:pStyle w:val="Heading3"/>
      </w:pPr>
      <w:r>
        <w:t xml:space="preserve">江苏省  盐城市  东台市  </w:t>
      </w:r>
    </w:p>
    <w:p>
      <w:r>
        <w:rPr>
          <w:i/>
        </w:rPr>
        <w:t>陈卫红    江苏省东台市委书记、市长</w:t>
      </w:r>
    </w:p>
    <w:p>
      <w:r>
        <w:t>性别:  女</w:t>
      </w:r>
    </w:p>
    <w:p>
      <w:r>
        <w:t>生年：  1969年02月</w:t>
      </w:r>
    </w:p>
    <w:p>
      <w:r>
        <w:t>籍贯:  江苏响水</w:t>
      </w:r>
    </w:p>
    <w:p>
      <w:r>
        <w:t>学历:  硕士</w:t>
      </w:r>
    </w:p>
    <w:p>
      <w:r>
        <w:t xml:space="preserve">简历:  </w:t>
        <w:br/>
        <w:t>陈卫红，女，汉族，江苏响水人，1969年3月出生，1994年10月加入中国共产党，1990年8月参加工作，公共管理硕士。</w:t>
        <w:br/>
        <w:br/>
        <w:t>现任东台市委书记、市长。</w:t>
        <w:br/>
        <w:br/>
        <w:t>1986.09-1990.08   复旦大学数理统计专业学习；</w:t>
        <w:br/>
        <w:br/>
        <w:t>1990.08-1993.07   响水县统计局办事员；</w:t>
        <w:br/>
        <w:br/>
        <w:t>1993.07-1995.04   共青团响水县委副书记；</w:t>
        <w:br/>
        <w:br/>
        <w:t>1995.04-1996.07   共青团响水县委书记；</w:t>
        <w:br/>
        <w:br/>
        <w:t>1996.07-1997.08   响水县陈家港镇党委副书记、镇长；</w:t>
        <w:br/>
        <w:br/>
        <w:t>1997.08-2003.01   盐城市统计局副局长、党组成员；</w:t>
        <w:br/>
        <w:br/>
        <w:t>2003.01-2006.06   建湖县政府副县长；</w:t>
        <w:br/>
        <w:br/>
        <w:t>2006.06-2010.02   盐都区政府副区长；</w:t>
        <w:br/>
        <w:br/>
        <w:t>2010.02-2013.06   盐城市商务局局长、党委副书记（其间赴新加坡南洋理工大学学习，获公共管理硕士学位）；</w:t>
        <w:br/>
        <w:br/>
        <w:t>2013.06-2014.01   东台市委副书记、代市长；</w:t>
        <w:br/>
        <w:br/>
        <w:t>2014.01-2016.03   东台市委副书记、市长；</w:t>
        <w:br/>
        <w:br/>
        <w:t>2016.03-          东台市委书记、市长</w:t>
        <w:br/>
      </w:r>
    </w:p>
    <w:p/>
    <w:p>
      <w:pPr>
        <w:pStyle w:val="Heading3"/>
      </w:pPr>
      <w:r>
        <w:t xml:space="preserve">江苏省  盐城市  大丰区  </w:t>
      </w:r>
    </w:p>
    <w:p>
      <w:r>
        <w:rPr>
          <w:i/>
        </w:rPr>
        <w:t>宋勇    江苏省盐城市大丰区区长</w:t>
      </w:r>
    </w:p>
    <w:p>
      <w:r>
        <w:t>性别:  男</w:t>
      </w:r>
    </w:p>
    <w:p>
      <w:r>
        <w:t>生年：  1965年11月</w:t>
      </w:r>
    </w:p>
    <w:p>
      <w:r>
        <w:t>籍贯:  江苏东台</w:t>
      </w:r>
    </w:p>
    <w:p>
      <w:r>
        <w:t>学历:  研究生</w:t>
      </w:r>
    </w:p>
    <w:p>
      <w:r>
        <w:t xml:space="preserve">简历:  </w:t>
        <w:br/>
        <w:t>宋勇，男，汉族，1965年12月生，中共党员，江苏东台人，研究生学历。</w:t>
        <w:br/>
        <w:br/>
        <w:t>历任：盐城市体委政秘科副科长；</w:t>
        <w:br/>
        <w:br/>
        <w:t>盐城市体委主任助理；</w:t>
        <w:br/>
        <w:br/>
        <w:t>盐城市体委副主任；</w:t>
        <w:br/>
        <w:br/>
        <w:t>中共盐城市城区区委常委，宣传部部长；</w:t>
        <w:br/>
        <w:br/>
        <w:t>中共亭湖区委常委，政法委书记；</w:t>
        <w:br/>
        <w:br/>
        <w:t>中共大丰市委常委、市纪委书记；</w:t>
        <w:br/>
        <w:br/>
        <w:t>中共大丰市委副书记、市纪委书记；</w:t>
        <w:br/>
        <w:br/>
        <w:t>中共盐城市大丰区委副书记；</w:t>
        <w:br/>
        <w:br/>
        <w:t>2015年10月-2016年1月 任盐城市大丰区区委副书记、副区长、代理区长；</w:t>
        <w:br/>
        <w:br/>
        <w:t>2016年1月 任盐城市大丰区区委副书记、区长</w:t>
        <w:br/>
      </w:r>
    </w:p>
    <w:p/>
    <w:p>
      <w:pPr>
        <w:pStyle w:val="Heading3"/>
      </w:pPr>
      <w:r>
        <w:t xml:space="preserve">江苏省  盐城市  大丰区  </w:t>
      </w:r>
    </w:p>
    <w:p>
      <w:r>
        <w:rPr>
          <w:i/>
        </w:rPr>
        <w:t>王荣    中共盐城市委常委、大丰区委书记</w:t>
      </w:r>
    </w:p>
    <w:p>
      <w:r>
        <w:t>性别:  男</w:t>
      </w:r>
    </w:p>
    <w:p>
      <w:r>
        <w:t>生年：  1966年08月</w:t>
      </w:r>
    </w:p>
    <w:p>
      <w:r>
        <w:t>籍贯:  江苏阜宁</w:t>
      </w:r>
    </w:p>
    <w:p>
      <w:r>
        <w:t>学历:  研究生</w:t>
      </w:r>
    </w:p>
    <w:p>
      <w:r>
        <w:t xml:space="preserve">简历:  </w:t>
        <w:br/>
        <w:t>王荣，男，汉族，1966年8月生，中共党员，江苏阜宁人，研究生学历。现任中共盐城市委常委、大丰区委书记。</w:t>
        <w:br/>
        <w:br/>
        <w:t>历任：阜宁县委党校教员；阜宁县委宣传部干事、指导员；共青团阜宁县委副书记，兼阜宁县杨集乡党委副书记；共青团阜宁县委书记；阜宁县北沙乡党委书记；共青团盐城市委副书记、书记；大丰市委副书记、代市长、市长，兼江苏省大丰麋鹿国家级自然保护区管理处主任、党组书记；亭湖区委书记、区人大主任，兼江苏盐城环保装备产业园主任；建湖县委书记、县人大主任；盐城市人民政府副市长，建湖县委书记、县人大主任；盐城市人民政府副市长；盐城市委常委；盐城市委常委、大丰区委书记。</w:t>
        <w:br/>
        <w:br/>
        <w:t xml:space="preserve"> </w:t>
        <w:br/>
      </w:r>
    </w:p>
    <w:p/>
    <w:p>
      <w:pPr>
        <w:pStyle w:val="Heading3"/>
      </w:pPr>
      <w:r>
        <w:t xml:space="preserve">江苏省  扬州市  广陵区  </w:t>
      </w:r>
    </w:p>
    <w:p>
      <w:r>
        <w:rPr>
          <w:i/>
        </w:rPr>
        <w:t>陈曦    江苏省扬州市广陵区区长</w:t>
      </w:r>
    </w:p>
    <w:p>
      <w:r>
        <w:t>性别:  男</w:t>
      </w:r>
    </w:p>
    <w:p>
      <w:r>
        <w:t xml:space="preserve">生年：  </w:t>
      </w:r>
    </w:p>
    <w:p>
      <w:r>
        <w:t xml:space="preserve">籍贯:  </w:t>
      </w:r>
    </w:p>
    <w:p>
      <w:r>
        <w:t xml:space="preserve">学历:  </w:t>
      </w:r>
    </w:p>
    <w:p>
      <w:r>
        <w:t xml:space="preserve">简历:  </w:t>
        <w:br/>
        <w:t>1月8日，扬州市广陵区第七届人民代表大会第四次会议胜利闭幕。经过大会选举，陈曦当选为广陵区人民政府区长。</w:t>
        <w:br/>
        <w:br/>
      </w:r>
    </w:p>
    <w:p/>
    <w:p>
      <w:pPr>
        <w:pStyle w:val="Heading3"/>
      </w:pPr>
      <w:r>
        <w:t xml:space="preserve">江苏省  扬州市  广陵区  </w:t>
      </w:r>
    </w:p>
    <w:p>
      <w:r>
        <w:rPr>
          <w:i/>
        </w:rPr>
        <w:t>陈锴竑    江苏省扬州市广陵区委书记</w:t>
      </w:r>
    </w:p>
    <w:p>
      <w:r>
        <w:t>性别:  男</w:t>
      </w:r>
    </w:p>
    <w:p>
      <w:r>
        <w:t>生年：  1966年10月</w:t>
      </w:r>
    </w:p>
    <w:p>
      <w:r>
        <w:t>籍贯:  江苏宝应</w:t>
      </w:r>
    </w:p>
    <w:p>
      <w:r>
        <w:t xml:space="preserve">学历:  </w:t>
      </w:r>
    </w:p>
    <w:p>
      <w:r>
        <w:t xml:space="preserve">简历:  </w:t>
        <w:br/>
        <w:t>陈锴竑，男，1966年11月生，江苏宝应人，省委党校研究生学历，1988年8月参加工作，1991年11月加入中国共产党。曾任宝应县石桥乡党委副书记、乡长，宝应县西安丰镇党委书记，江都市委常委、纪委书记，江都市委副书记、纪委书记，江都市委副书记，江都市委副书记、副市长，江都市委副书记，广陵区委副书记、区长、广陵产业园党工委书记。现任扬州市广陵区委书记。</w:t>
        <w:br/>
      </w:r>
    </w:p>
    <w:p/>
    <w:p>
      <w:pPr>
        <w:pStyle w:val="Heading3"/>
      </w:pPr>
      <w:r>
        <w:t xml:space="preserve">江苏省  扬州市  邗江区  </w:t>
      </w:r>
    </w:p>
    <w:p>
      <w:r>
        <w:rPr>
          <w:i/>
        </w:rPr>
        <w:t>龚振志    江苏省扬州市邗江区区长</w:t>
      </w:r>
    </w:p>
    <w:p>
      <w:r>
        <w:t>性别:  男</w:t>
      </w:r>
    </w:p>
    <w:p>
      <w:r>
        <w:t>生年：  1970年07月</w:t>
      </w:r>
    </w:p>
    <w:p>
      <w:r>
        <w:t>籍贯:  江苏扬州</w:t>
      </w:r>
    </w:p>
    <w:p>
      <w:r>
        <w:t>学历:  博士</w:t>
      </w:r>
    </w:p>
    <w:p>
      <w:r>
        <w:t xml:space="preserve">简历:  </w:t>
        <w:br/>
        <w:t>龚振志，男，汉族，1970年8月出生，江苏扬州人。1998年3月加入中国共产党，1993年8月参加工作。东南大学经济管理学院博士。</w:t>
        <w:br/>
        <w:br/>
        <w:t>历任邗江区瓜洲镇党委副书记、镇长。</w:t>
        <w:br/>
        <w:br/>
        <w:t>2006年4月扬州经济技术开发区管委会副主任，扬州市邗江区瓜洲镇党委副书记。</w:t>
        <w:br/>
        <w:br/>
        <w:t>2006年5月扬州经济技术开发区管委会副主任、党工委委员。</w:t>
        <w:br/>
        <w:br/>
        <w:t>2008年3月扬州市政府副秘书长。</w:t>
        <w:br/>
        <w:br/>
        <w:t>2011年5月扬州经济技术开发区党工委副书记、管委会副主任（正处级）。</w:t>
        <w:br/>
        <w:br/>
        <w:t>2012年10月扬州市邗江区委副书记、代区长。</w:t>
        <w:br/>
        <w:br/>
        <w:t>2013年1月扬州市邗江区委副书记、区长。</w:t>
        <w:br/>
      </w:r>
    </w:p>
    <w:p/>
    <w:p>
      <w:pPr>
        <w:pStyle w:val="Heading3"/>
      </w:pPr>
      <w:r>
        <w:t xml:space="preserve">江苏省  扬州市  邗江区  </w:t>
      </w:r>
    </w:p>
    <w:p>
      <w:r>
        <w:rPr>
          <w:i/>
        </w:rPr>
        <w:t>张耀武    江苏省扬州市邗江区委书记</w:t>
      </w:r>
    </w:p>
    <w:p>
      <w:r>
        <w:t>性别:  男</w:t>
      </w:r>
    </w:p>
    <w:p>
      <w:r>
        <w:t>生年：  1967年08月</w:t>
      </w:r>
    </w:p>
    <w:p>
      <w:r>
        <w:t>籍贯:  江苏江都</w:t>
      </w:r>
    </w:p>
    <w:p>
      <w:r>
        <w:t>学历:  硕士</w:t>
      </w:r>
    </w:p>
    <w:p>
      <w:r>
        <w:t xml:space="preserve">简历:  </w:t>
        <w:br/>
        <w:t>张耀武，男，汉族，1967年9月生，江苏江都人，1988年7月入党，1988年8月参加工作，研究生学历，硕士学位。</w:t>
        <w:br/>
        <w:br/>
        <w:t>历任共青团江都县委副书记、书记；</w:t>
        <w:br/>
        <w:br/>
        <w:t>江都市谢桥乡人民政府乡长；</w:t>
        <w:br/>
        <w:br/>
        <w:t>谢桥乡党委副书记、书记；</w:t>
        <w:br/>
        <w:br/>
        <w:t>共青团扬州市委副书记、书记；</w:t>
        <w:br/>
        <w:br/>
        <w:t>中共宝应县委副书记，县委常委、宝应经济开发区党工委书记；</w:t>
        <w:br/>
        <w:br/>
        <w:t>2006年12月任中共宝应县委副书记、县人民政府副县长、代理县长；</w:t>
        <w:br/>
        <w:br/>
        <w:t>2010年8月   任扬州市政府副秘书长、办公室主任等职。</w:t>
        <w:br/>
        <w:br/>
        <w:t>2012年12月  任扬州市邗江区区委书记。</w:t>
        <w:br/>
      </w:r>
    </w:p>
    <w:p/>
    <w:p>
      <w:pPr>
        <w:pStyle w:val="Heading3"/>
      </w:pPr>
      <w:r>
        <w:t xml:space="preserve">江苏省  扬州市  江都区  </w:t>
      </w:r>
    </w:p>
    <w:p>
      <w:r>
        <w:rPr>
          <w:i/>
        </w:rPr>
        <w:t>马顺圣    江苏省扬州市江都区区长</w:t>
      </w:r>
    </w:p>
    <w:p>
      <w:r>
        <w:t>性别:  男</w:t>
      </w:r>
    </w:p>
    <w:p>
      <w:r>
        <w:t>生年：  1972年09月</w:t>
      </w:r>
    </w:p>
    <w:p>
      <w:r>
        <w:t>籍贯:  江苏兴化</w:t>
      </w:r>
    </w:p>
    <w:p>
      <w:r>
        <w:t>学历:  博士</w:t>
      </w:r>
    </w:p>
    <w:p>
      <w:r>
        <w:t xml:space="preserve">简历:  </w:t>
        <w:br/>
        <w:t>马顺圣，男，1972年10月生，江苏兴化人，研究生学历，博士学位；</w:t>
        <w:br/>
        <w:br/>
        <w:t>1993年4月加入中国共产党，1994年8月参加工作；</w:t>
        <w:br/>
        <w:br/>
        <w:t>历任扬州市维扬区委常委、宣传部长；</w:t>
        <w:br/>
        <w:br/>
        <w:t>扬州市公铁水联运物流集聚区党工委书记；</w:t>
        <w:br/>
        <w:br/>
        <w:t>扬州市委副秘书长；</w:t>
        <w:br/>
        <w:br/>
        <w:t>扬州市委组织部副部长；</w:t>
        <w:br/>
        <w:br/>
        <w:t>现任扬州市江都区委副书记、区长。</w:t>
        <w:br/>
      </w:r>
    </w:p>
    <w:p/>
    <w:p>
      <w:pPr>
        <w:pStyle w:val="Heading3"/>
      </w:pPr>
      <w:r>
        <w:t xml:space="preserve">江苏省  扬州市  江都区  </w:t>
      </w:r>
    </w:p>
    <w:p>
      <w:r>
        <w:rPr>
          <w:i/>
        </w:rPr>
        <w:t>蒋爱祥    江苏省扬州市江都区委书记</w:t>
      </w:r>
    </w:p>
    <w:p>
      <w:r>
        <w:t>性别:  男</w:t>
      </w:r>
    </w:p>
    <w:p>
      <w:r>
        <w:t>生年：  1964年10月</w:t>
      </w:r>
    </w:p>
    <w:p>
      <w:r>
        <w:t>籍贯:  江苏姜堰</w:t>
      </w:r>
    </w:p>
    <w:p>
      <w:r>
        <w:t>学历:  硕士</w:t>
      </w:r>
    </w:p>
    <w:p>
      <w:r>
        <w:t xml:space="preserve">简历:  </w:t>
        <w:br/>
        <w:t>蒋爱祥，男，1964年11月生，江苏姜堰人，研究生学历，硕士学位，1996年6月加入中国共产党，1987年8月参加工作；</w:t>
        <w:br/>
        <w:br/>
        <w:t>历任扬州市交通局副局长、局长；</w:t>
        <w:br/>
        <w:br/>
        <w:t>现任扬州市江都区委书记。</w:t>
        <w:br/>
      </w:r>
    </w:p>
    <w:p/>
    <w:p>
      <w:pPr>
        <w:pStyle w:val="Heading3"/>
      </w:pPr>
      <w:r>
        <w:t xml:space="preserve">江苏省  扬州市  宝应县  </w:t>
      </w:r>
    </w:p>
    <w:p>
      <w:r>
        <w:rPr>
          <w:i/>
        </w:rPr>
        <w:t>王逍霄    江苏省扬州市宝应县代理县长</w:t>
      </w:r>
    </w:p>
    <w:p>
      <w:r>
        <w:t>性别:  男</w:t>
      </w:r>
    </w:p>
    <w:p>
      <w:r>
        <w:t>生年：  1973年11月</w:t>
      </w:r>
    </w:p>
    <w:p>
      <w:r>
        <w:t>籍贯:  浙江台州</w:t>
      </w:r>
    </w:p>
    <w:p>
      <w:r>
        <w:t>学历:  研究生</w:t>
      </w:r>
    </w:p>
    <w:p>
      <w:r>
        <w:t xml:space="preserve">简历:  </w:t>
        <w:br/>
        <w:t>王逍霄， 男，汉族，浙江台州人，1973年12月出生，1996年12月加入中国共产党，1997年7月参加工作，研究生学历；先后担任扬州市园林局办公室主任、扬州市园林局副局长、仪征市副市长、扬州市政府副秘书长等职位。</w:t>
        <w:br/>
        <w:br/>
        <w:t>2015年6月26日 任中共宝应县委委员、常委、副书记，宝应县人民政府副县长，代理宝应县人民政府县长职务。</w:t>
        <w:br/>
      </w:r>
    </w:p>
    <w:p/>
    <w:p>
      <w:pPr>
        <w:pStyle w:val="Heading3"/>
      </w:pPr>
      <w:r>
        <w:t xml:space="preserve">江苏省  扬州市  宝应县  </w:t>
      </w:r>
    </w:p>
    <w:p>
      <w:r>
        <w:rPr>
          <w:i/>
        </w:rPr>
        <w:t>王炳松    江苏省扬州市宝应县委书记</w:t>
      </w:r>
    </w:p>
    <w:p>
      <w:r>
        <w:t>性别:  男</w:t>
      </w:r>
    </w:p>
    <w:p>
      <w:r>
        <w:t>生年：  1962年11月</w:t>
      </w:r>
    </w:p>
    <w:p>
      <w:r>
        <w:t>籍贯:  江苏扬州</w:t>
      </w:r>
    </w:p>
    <w:p>
      <w:r>
        <w:t xml:space="preserve">学历:  </w:t>
      </w:r>
    </w:p>
    <w:p>
      <w:r>
        <w:t xml:space="preserve">简历:  </w:t>
        <w:br/>
        <w:t>王炳松，男，1962年12月生，江苏扬州人，中央党校大学学历，1986年3月加入中国共产党，1980年11月参加工作，此前任扬州市江都区委副书记、区长；现任扬州市宝应县县委书记、县人大常委会主任。</w:t>
        <w:br/>
      </w:r>
    </w:p>
    <w:p/>
    <w:p>
      <w:pPr>
        <w:pStyle w:val="Heading3"/>
      </w:pPr>
      <w:r>
        <w:t xml:space="preserve">江苏省  扬州市  仪征市  </w:t>
      </w:r>
    </w:p>
    <w:p>
      <w:r>
        <w:rPr>
          <w:i/>
        </w:rPr>
        <w:t>朱柏兴    江苏省扬州市仪征市代市长</w:t>
      </w:r>
    </w:p>
    <w:p>
      <w:r>
        <w:t>性别:  男</w:t>
      </w:r>
    </w:p>
    <w:p>
      <w:r>
        <w:t>生年：  1965年02月</w:t>
      </w:r>
    </w:p>
    <w:p>
      <w:r>
        <w:t>籍贯:  江苏高邮</w:t>
      </w:r>
    </w:p>
    <w:p>
      <w:r>
        <w:t>学历:  研究生</w:t>
      </w:r>
    </w:p>
    <w:p>
      <w:r>
        <w:t xml:space="preserve">简历:  </w:t>
        <w:br/>
        <w:t>朱柏兴，男，汉族，1965年3月生，江苏高邮人。1985年7月加入中国共产党，1982年7月参加工作。省委党校研究生学历。曾任扬州市农委主任、党组书记，市林业局局长。</w:t>
        <w:br/>
        <w:br/>
        <w:t>现任仪征市委常委、副书记、代市长。</w:t>
        <w:br/>
      </w:r>
    </w:p>
    <w:p/>
    <w:p>
      <w:pPr>
        <w:pStyle w:val="Heading3"/>
      </w:pPr>
      <w:r>
        <w:t xml:space="preserve">江苏省  扬州市  仪征市  </w:t>
      </w:r>
    </w:p>
    <w:p>
      <w:r>
        <w:rPr>
          <w:i/>
        </w:rPr>
        <w:t>张震宇    江苏省扬州市仪征市委书记</w:t>
      </w:r>
    </w:p>
    <w:p>
      <w:r>
        <w:t>性别:  男</w:t>
      </w:r>
    </w:p>
    <w:p>
      <w:r>
        <w:t>生年：  1976年07月</w:t>
      </w:r>
    </w:p>
    <w:p>
      <w:r>
        <w:t>籍贯:  江苏江都</w:t>
      </w:r>
    </w:p>
    <w:p>
      <w:r>
        <w:t>学历:  硕士</w:t>
      </w:r>
    </w:p>
    <w:p>
      <w:r>
        <w:t xml:space="preserve">简历:  </w:t>
        <w:br/>
        <w:t>张震宇，男，1976年8月生，汉族，江苏江都人，大学学历，硕士学位，1997年1月加入中国共产党，1997年8月参加工作。</w:t>
        <w:br/>
        <w:br/>
        <w:t>历任扬州市维扬区平山乡党委副书记、乡长；</w:t>
        <w:br/>
        <w:br/>
        <w:t>扬州市广陵区委常委、宣传部长；</w:t>
        <w:br/>
        <w:br/>
        <w:t>共青团扬州市委书记；</w:t>
        <w:br/>
        <w:br/>
        <w:t>扬州市广陵区委常委、常务副区长；</w:t>
        <w:br/>
        <w:br/>
        <w:t>2011年11月至今 任仪征市市长；</w:t>
        <w:br/>
        <w:br/>
        <w:t>2015年4月 任仪征市委书记。</w:t>
        <w:br/>
      </w:r>
    </w:p>
    <w:p/>
    <w:p>
      <w:pPr>
        <w:pStyle w:val="Heading3"/>
      </w:pPr>
      <w:r>
        <w:t xml:space="preserve">江苏省  扬州市  高邮市  </w:t>
      </w:r>
    </w:p>
    <w:p>
      <w:r>
        <w:rPr>
          <w:i/>
        </w:rPr>
        <w:t>潘学元    江苏省扬州市高邮市代理市长</w:t>
      </w:r>
    </w:p>
    <w:p>
      <w:r>
        <w:t>性别:  男</w:t>
      </w:r>
    </w:p>
    <w:p>
      <w:r>
        <w:t>生年：  1966年11月</w:t>
      </w:r>
    </w:p>
    <w:p>
      <w:r>
        <w:t>籍贯:  江苏仪征</w:t>
      </w:r>
    </w:p>
    <w:p>
      <w:r>
        <w:t xml:space="preserve">学历:  </w:t>
      </w:r>
    </w:p>
    <w:p>
      <w:r>
        <w:t xml:space="preserve">简历:  </w:t>
        <w:br/>
        <w:t>潘学元，男，1966年12月生，汉族，江苏仪征人，省委党校研究生学历，1992年12月加入中国共产党，1995年12月参加工作。</w:t>
        <w:br/>
        <w:br/>
        <w:t xml:space="preserve">曾任江苏扬州市统计局局长、党组书记； </w:t>
        <w:br/>
        <w:br/>
        <w:t>2016年1月 任中共高邮市委副书记、高邮市人民政府市长（代理市长）；</w:t>
        <w:br/>
      </w:r>
    </w:p>
    <w:p/>
    <w:p>
      <w:pPr>
        <w:pStyle w:val="Heading3"/>
      </w:pPr>
      <w:r>
        <w:t xml:space="preserve">江苏省  扬州市  高邮市  </w:t>
      </w:r>
    </w:p>
    <w:p>
      <w:r>
        <w:rPr>
          <w:i/>
        </w:rPr>
        <w:t xml:space="preserve">韩方    江苏省扬州市高邮市委书记 </w:t>
      </w:r>
    </w:p>
    <w:p>
      <w:r>
        <w:t>性别:  男</w:t>
      </w:r>
    </w:p>
    <w:p>
      <w:r>
        <w:t>生年：  1964年09月</w:t>
      </w:r>
    </w:p>
    <w:p>
      <w:r>
        <w:t>籍贯:  江苏射阳</w:t>
      </w:r>
    </w:p>
    <w:p>
      <w:r>
        <w:t xml:space="preserve">学历:  </w:t>
      </w:r>
    </w:p>
    <w:p>
      <w:r>
        <w:t xml:space="preserve">简历:  </w:t>
        <w:br/>
        <w:t>韩方，男，1964年10月生，江苏射阳人，大学学历、学士学位，1986年6月加入中国共产党，1987年8月参加工作，此前任扬州市邗江区委副书记、区长；</w:t>
        <w:br/>
        <w:br/>
        <w:t>现任高邮市市委书记。</w:t>
        <w:br/>
      </w:r>
    </w:p>
    <w:p/>
    <w:p>
      <w:pPr>
        <w:pStyle w:val="Heading3"/>
      </w:pPr>
      <w:r>
        <w:t xml:space="preserve">江苏省  镇江市  京口区  </w:t>
      </w:r>
    </w:p>
    <w:p>
      <w:r>
        <w:rPr>
          <w:i/>
        </w:rPr>
        <w:t>黄万荣    江苏省镇江市京口区区长</w:t>
      </w:r>
    </w:p>
    <w:p>
      <w:r>
        <w:t>性别:  男</w:t>
      </w:r>
    </w:p>
    <w:p>
      <w:r>
        <w:t>生年：  1971年04月</w:t>
      </w:r>
    </w:p>
    <w:p>
      <w:r>
        <w:t>籍贯:  江苏扬中</w:t>
      </w:r>
    </w:p>
    <w:p>
      <w:r>
        <w:t xml:space="preserve">学历:  </w:t>
      </w:r>
    </w:p>
    <w:p>
      <w:r>
        <w:t xml:space="preserve">简历:  </w:t>
        <w:br/>
        <w:t>黄万荣，男，1971年5月出生，江苏扬中人，1992年7月参加工作，1992年6月入党，大学学历。</w:t>
        <w:br/>
        <w:br/>
        <w:t>1992年7月 扬中市政府办公室工作，历任综合科副科长、科长、主任助理；</w:t>
        <w:br/>
        <w:br/>
        <w:t>1998年3月 扬中市政府办副主任；</w:t>
        <w:br/>
        <w:br/>
        <w:t>2001年3月 扬中市外经贸局局长；</w:t>
        <w:br/>
        <w:br/>
        <w:t>2002年12月 扬中市副市长；</w:t>
        <w:br/>
        <w:br/>
        <w:t>2003年3月 兼任扬中经济开发区党工委书记；</w:t>
        <w:br/>
        <w:br/>
        <w:t>2005年7月 共青团镇江市委书记、党组书记；</w:t>
        <w:br/>
        <w:br/>
        <w:t>2011年5月 任中共句容市委委员、常委、常务副市长；</w:t>
        <w:br/>
        <w:br/>
        <w:t>2012年12月 任镇江市京口区区长。</w:t>
        <w:br/>
        <w:br/>
      </w:r>
    </w:p>
    <w:p/>
    <w:p>
      <w:pPr>
        <w:pStyle w:val="Heading3"/>
      </w:pPr>
      <w:r>
        <w:t xml:space="preserve">江苏省  镇江市  京口区  </w:t>
      </w:r>
    </w:p>
    <w:p>
      <w:r>
        <w:rPr>
          <w:i/>
        </w:rPr>
        <w:t>裔玉乾    江苏省镇江市京口区委书记</w:t>
      </w:r>
    </w:p>
    <w:p>
      <w:r>
        <w:t>性别:  男</w:t>
      </w:r>
    </w:p>
    <w:p>
      <w:r>
        <w:t>生年：  1962年08月</w:t>
      </w:r>
    </w:p>
    <w:p>
      <w:r>
        <w:t>籍贯:  江苏句容</w:t>
      </w:r>
    </w:p>
    <w:p>
      <w:r>
        <w:t>学历:  研究生</w:t>
      </w:r>
    </w:p>
    <w:p>
      <w:r>
        <w:t xml:space="preserve">简历:  </w:t>
        <w:br/>
        <w:t>裔玉乾,男，1962年9月出生，籍贯江苏句容，研究生学历。</w:t>
        <w:br/>
        <w:br/>
        <w:t>1981年7月 句容下蜀镇小学教师、团县委部长、宣传部科长、东昌乡党委副书记；</w:t>
        <w:br/>
        <w:br/>
        <w:t>1991年4月 江苏财专团委书记、学工科长；</w:t>
        <w:br/>
        <w:br/>
        <w:t>1994年7月 京口区委办公室副主任、谏壁镇镇长、区计经委主任；</w:t>
        <w:br/>
        <w:br/>
        <w:t>1999年1月 镇江市机械局副局长、党委委员；</w:t>
        <w:br/>
        <w:br/>
        <w:t>2001年6月 镇江市机械资产经营公司党委书记、副总经理、纪委书记；</w:t>
        <w:br/>
        <w:br/>
        <w:t>2002年8月 镇江市机械资产经营公司党委书记、总经理、纪委书记；</w:t>
        <w:br/>
        <w:br/>
        <w:t>2004年9月 镇江市经贸委党组书记、主任；</w:t>
        <w:br/>
        <w:br/>
        <w:t>2009年12月 丹阳市委副书记、市政府党组书记、代市长；</w:t>
        <w:br/>
        <w:br/>
        <w:t>2010年1月 丹阳市委副书记、市长、市政府党组书记。</w:t>
        <w:br/>
        <w:br/>
        <w:t xml:space="preserve">2014年 京口区委书记。 </w:t>
        <w:br/>
      </w:r>
    </w:p>
    <w:p/>
    <w:p>
      <w:pPr>
        <w:pStyle w:val="Heading3"/>
      </w:pPr>
      <w:r>
        <w:t xml:space="preserve">江苏省  镇江市  润州区  </w:t>
      </w:r>
    </w:p>
    <w:p>
      <w:r>
        <w:rPr>
          <w:i/>
        </w:rPr>
        <w:t>高国成    江苏省镇江市润州区区长</w:t>
      </w:r>
    </w:p>
    <w:p>
      <w:r>
        <w:t>性别:  男</w:t>
      </w:r>
    </w:p>
    <w:p>
      <w:r>
        <w:t xml:space="preserve">生年：  </w:t>
      </w:r>
    </w:p>
    <w:p>
      <w:r>
        <w:t xml:space="preserve">籍贯:  </w:t>
      </w:r>
    </w:p>
    <w:p>
      <w:r>
        <w:t xml:space="preserve">学历:  </w:t>
      </w:r>
    </w:p>
    <w:p>
      <w:r>
        <w:t xml:space="preserve">简历:  </w:t>
        <w:br/>
        <w:t>高国成，现任江苏省镇江市润州区长</w:t>
        <w:br/>
      </w:r>
    </w:p>
    <w:p/>
    <w:p>
      <w:pPr>
        <w:pStyle w:val="Heading3"/>
      </w:pPr>
      <w:r>
        <w:t xml:space="preserve">江苏省  镇江市  润州区  </w:t>
      </w:r>
    </w:p>
    <w:p>
      <w:r>
        <w:rPr>
          <w:i/>
        </w:rPr>
        <w:t xml:space="preserve">王冬生    江苏省镇江市润州区委书记 </w:t>
      </w:r>
    </w:p>
    <w:p>
      <w:r>
        <w:t>性别:  男</w:t>
      </w:r>
    </w:p>
    <w:p>
      <w:r>
        <w:t>生年：  1963年12月</w:t>
      </w:r>
    </w:p>
    <w:p>
      <w:r>
        <w:t>籍贯:  江苏丹徒</w:t>
      </w:r>
    </w:p>
    <w:p>
      <w:r>
        <w:t xml:space="preserve">学历:  </w:t>
      </w:r>
    </w:p>
    <w:p>
      <w:r>
        <w:t xml:space="preserve">简历:  </w:t>
        <w:br/>
        <w:t>王冬生，男，1964年1月生，汉族，江苏丹徒人，大学学历，1982年7月参加工作，1988年10月加入中国共产党。</w:t>
        <w:br/>
        <w:br/>
        <w:t>曾任丹徒县宝堰镇镇长、党委书记；</w:t>
        <w:br/>
        <w:br/>
        <w:t>丹阳市副市长；</w:t>
        <w:br/>
        <w:br/>
        <w:t>丹阳市委常委、副市长；</w:t>
        <w:br/>
        <w:br/>
        <w:t>镇江市农林局局长、党组书记；</w:t>
        <w:br/>
        <w:br/>
        <w:t>镇江市润州区委副书记、区长；</w:t>
        <w:br/>
        <w:br/>
        <w:t>现任镇江市润州区委书记。</w:t>
        <w:br/>
      </w:r>
    </w:p>
    <w:p/>
    <w:p>
      <w:pPr>
        <w:pStyle w:val="Heading3"/>
      </w:pPr>
      <w:r>
        <w:t xml:space="preserve">江苏省  镇江市  丹徒区  </w:t>
      </w:r>
    </w:p>
    <w:p>
      <w:r>
        <w:rPr>
          <w:i/>
        </w:rPr>
        <w:t xml:space="preserve">张映桥    江苏省镇江市丹徒区区长 </w:t>
      </w:r>
    </w:p>
    <w:p>
      <w:r>
        <w:t>性别:  男</w:t>
      </w:r>
    </w:p>
    <w:p>
      <w:r>
        <w:t>生年：  1972年04月</w:t>
      </w:r>
    </w:p>
    <w:p>
      <w:r>
        <w:t>籍贯:  江苏句容</w:t>
      </w:r>
    </w:p>
    <w:p>
      <w:r>
        <w:t xml:space="preserve">学历:  </w:t>
      </w:r>
    </w:p>
    <w:p>
      <w:r>
        <w:t xml:space="preserve">简历:  </w:t>
        <w:br/>
        <w:t>张映桥，男，汉族，江苏句容人，1972年5月出生，1993年8月参加工作，1995年12月加入中国共产党，研究生文化(毕业于中央党校经济管理专业;南京大学高级管理人员工商管理专业，硕士学位)，现任区委副书记、区长。主要工作经历：</w:t>
        <w:br/>
        <w:br/>
        <w:t>1993.08-1995.07 句容（县）市下蜀工商所工作</w:t>
        <w:br/>
        <w:br/>
        <w:t>1995.07-1997.03 句容市下蜀工商所所长、党支部书记</w:t>
        <w:br/>
        <w:br/>
        <w:t>1997.03-1998.12 句容市委组织部科员、企事业干部科科长</w:t>
        <w:br/>
        <w:br/>
        <w:t>1998.12-2001.03 句容市后白镇党委副书记、副镇长</w:t>
        <w:br/>
        <w:br/>
        <w:t>2001.03-2002.12 句容市后白镇党委副书记、镇长</w:t>
        <w:br/>
        <w:br/>
        <w:t>2002.12-2006.06 句容市后白镇党委书记</w:t>
        <w:br/>
        <w:br/>
        <w:t>2006.06-2007.06 句容市委常委、后白镇党委书记</w:t>
        <w:br/>
        <w:br/>
        <w:t>2007.06-2010.02 句容市委常委、句容经济开发区党工委书记、管委会主任</w:t>
        <w:br/>
        <w:br/>
        <w:t>2010.02-2012.02 丹徒区委常委、副区长</w:t>
        <w:br/>
        <w:br/>
        <w:t>2012.02-2012.03 丹徒区委副书记、副区长</w:t>
        <w:br/>
        <w:br/>
        <w:t>2012.03- 丹徒区委副书记、区长</w:t>
        <w:br/>
      </w:r>
    </w:p>
    <w:p/>
    <w:p>
      <w:pPr>
        <w:pStyle w:val="Heading3"/>
      </w:pPr>
      <w:r>
        <w:t xml:space="preserve">江苏省  镇江市  丹徒区  </w:t>
      </w:r>
    </w:p>
    <w:p>
      <w:r>
        <w:rPr>
          <w:i/>
        </w:rPr>
        <w:t>陈琳    江苏省镇江市丹徒区委书记</w:t>
      </w:r>
    </w:p>
    <w:p>
      <w:r>
        <w:t>性别:  女</w:t>
      </w:r>
    </w:p>
    <w:p>
      <w:r>
        <w:t>生年：  1963年01月</w:t>
      </w:r>
    </w:p>
    <w:p>
      <w:r>
        <w:t xml:space="preserve">籍贯:  </w:t>
      </w:r>
    </w:p>
    <w:p>
      <w:r>
        <w:t xml:space="preserve">学历:  </w:t>
      </w:r>
    </w:p>
    <w:p>
      <w:r>
        <w:t xml:space="preserve">简历:  </w:t>
        <w:br/>
        <w:t>陈琳，女，汉族，1963年2月出生，1980年8月参加工作，研究生学历（省委党校政治经济学）。</w:t>
        <w:br/>
        <w:br/>
        <w:t xml:space="preserve"> </w:t>
        <w:br/>
        <w:t>主要工作经历：</w:t>
        <w:br/>
        <w:br/>
        <w:t>1978.09-1980.08 江苏省丹阳师范读书；</w:t>
        <w:br/>
        <w:br/>
        <w:t>1980.08-1985.01 句容县行香中学任教（其中1982.09-1985.07在南京师范大学数学系学习）；</w:t>
        <w:br/>
        <w:br/>
        <w:t>1985.01-1989.07 句容县行香中学副教导主任；</w:t>
        <w:br/>
        <w:br/>
        <w:t>1989.07-1990.10 句容县文教局普教股副股长；</w:t>
        <w:br/>
        <w:br/>
        <w:t>1990.10-1992.06 共青团句容县委学少部部长；</w:t>
        <w:br/>
        <w:br/>
        <w:t>1992.06-1992.11 共青团句容县委副书记；</w:t>
        <w:br/>
        <w:br/>
        <w:t>1992.11-1995.07共青团句容县委书记；</w:t>
        <w:br/>
        <w:br/>
        <w:t>1995.07-1997.11 句容市葛村镇党委书记；</w:t>
        <w:br/>
        <w:br/>
        <w:t>1997.11-2002.12 句容市副市长；</w:t>
        <w:br/>
        <w:br/>
        <w:t>2002.12-2005.12 句容市委常委、常务副市长（其中2003.09-2006.07在省委党校研究生班进修）；</w:t>
        <w:br/>
        <w:br/>
        <w:t>2005.12-2008.03 镇江市司法局党组书记、局长（其中2006.11-2008.03兼任中共镇江市委政法委员会委员）；</w:t>
        <w:br/>
        <w:br/>
        <w:t>2008.03-2009.01 丹徒区委副书记、丹徒区政府代区长；</w:t>
        <w:br/>
        <w:br/>
        <w:t>2009.01-2012.02 丹徒区委副书记、丹徒区政府区长；</w:t>
        <w:br/>
        <w:br/>
        <w:t>2012.02- 丹徒区委书记。</w:t>
        <w:br/>
      </w:r>
    </w:p>
    <w:p/>
    <w:p>
      <w:pPr>
        <w:pStyle w:val="Heading3"/>
      </w:pPr>
      <w:r>
        <w:t xml:space="preserve">江苏省  镇江市  丹阳市  </w:t>
      </w:r>
    </w:p>
    <w:p>
      <w:r>
        <w:rPr>
          <w:i/>
        </w:rPr>
        <w:t>陈可可    江苏省镇江市丹阳市市长</w:t>
      </w:r>
    </w:p>
    <w:p>
      <w:r>
        <w:t>性别:  男</w:t>
      </w:r>
    </w:p>
    <w:p>
      <w:r>
        <w:t>生年：  1968年03月</w:t>
      </w:r>
    </w:p>
    <w:p>
      <w:r>
        <w:t>籍贯:  江苏句容</w:t>
      </w:r>
    </w:p>
    <w:p>
      <w:r>
        <w:t xml:space="preserve">学历:  </w:t>
      </w:r>
    </w:p>
    <w:p>
      <w:r>
        <w:t xml:space="preserve">简历:  </w:t>
        <w:br/>
        <w:t>陈可可，男，1968年4月生，江苏句容人，党校研究生学历，1988年7月参加工作，1987年9月入党。</w:t>
        <w:br/>
        <w:br/>
        <w:t>现任丹阳市人民政府市长。</w:t>
        <w:br/>
        <w:br/>
        <w:t>主要工作经历：</w:t>
        <w:br/>
        <w:br/>
        <w:t>1988.07  镇江市工业民用建筑设计研究院；</w:t>
        <w:br/>
        <w:br/>
        <w:t>1990.03  镇江市工业民用建筑设计研究院计划室副主任；</w:t>
        <w:br/>
        <w:br/>
        <w:t>1993.01  镇江市工业民用建筑设计研究院计财室主任；</w:t>
        <w:br/>
        <w:br/>
        <w:t>1997.10  镇江市工业民用建筑设计研究院党总支委员、计划科科长；</w:t>
        <w:br/>
        <w:br/>
        <w:t>2000.03  镇江市工业民用建筑设计研究院副院长兼计划科科长；</w:t>
        <w:br/>
        <w:br/>
        <w:t>2002.04  镇江市工业民用建筑设计研究院院长、党总支书记兼镇江环球建设监理有限责任公司董事长；</w:t>
        <w:br/>
        <w:br/>
        <w:t>2003.07  镇江市市政公用事业管理局局长、党委书记；</w:t>
        <w:br/>
        <w:br/>
        <w:t>2005.12  镇江市市政公用事业管理局局长、党委书记兼镇江市建设局副局长；</w:t>
        <w:br/>
        <w:br/>
        <w:t>2010.02  丹徒区委副书记（2011年6月起兼任组织部长）；</w:t>
        <w:br/>
        <w:br/>
        <w:t>2012.02  镇江市住建局局长、党委书记；</w:t>
        <w:br/>
        <w:br/>
        <w:t>2013.12  丹阳市委副书记、市政府代市长；</w:t>
        <w:br/>
        <w:br/>
        <w:t>2014.01  丹阳市委副书记、市政府市长。</w:t>
        <w:br/>
      </w:r>
    </w:p>
    <w:p/>
    <w:p>
      <w:pPr>
        <w:pStyle w:val="Heading3"/>
      </w:pPr>
      <w:r>
        <w:t xml:space="preserve">江苏省  镇江市  丹阳市  </w:t>
      </w:r>
    </w:p>
    <w:p>
      <w:r>
        <w:rPr>
          <w:i/>
        </w:rPr>
        <w:t>童国祥    江苏省镇江市丹阳市委书记</w:t>
      </w:r>
    </w:p>
    <w:p>
      <w:r>
        <w:t>性别:  男</w:t>
      </w:r>
    </w:p>
    <w:p>
      <w:r>
        <w:t>生年：  1962年04月</w:t>
      </w:r>
    </w:p>
    <w:p>
      <w:r>
        <w:t>籍贯:  江苏扬中</w:t>
      </w:r>
    </w:p>
    <w:p>
      <w:r>
        <w:t xml:space="preserve">学历:  </w:t>
      </w:r>
    </w:p>
    <w:p>
      <w:r>
        <w:t xml:space="preserve">简历:  </w:t>
        <w:br/>
        <w:t>童国祥，男，1962年5月生，汉族，江苏扬中人，中央党校研究生学历，1983年9月加入中国共产党，1981年8月参加工作。</w:t>
        <w:br/>
        <w:br/>
        <w:t>现任镇江市委常委、丹阳市委书记。</w:t>
        <w:br/>
        <w:br/>
        <w:t>主要简历：</w:t>
        <w:br/>
        <w:br/>
        <w:t>1981.08    在扬中县财政局工作；</w:t>
        <w:br/>
        <w:br/>
        <w:t>1983.04    共青团扬中县委副书记、书记；</w:t>
        <w:br/>
        <w:br/>
        <w:t>1987.02    扬中县三茅镇党委副书记、镇长；</w:t>
        <w:br/>
        <w:br/>
        <w:t>1990.03    扬中县委宣传部副部长；</w:t>
        <w:br/>
        <w:br/>
        <w:t>1990.07    扬中县政府办副主任；</w:t>
        <w:br/>
        <w:br/>
        <w:t>1993.04    扬中县（市）三跃镇党委书记；</w:t>
        <w:br/>
        <w:br/>
        <w:t>1996.03    扬中市委常委、宣传部部长（1997年8月至1999年12月中央党校函授学院行政管理本科班学习）；</w:t>
        <w:br/>
        <w:br/>
        <w:t>2000.12    扬中市委副书记（1999年9月至2002年7月中央党校研究生院政治学理论专业研究生班学习）；</w:t>
        <w:br/>
        <w:br/>
        <w:t>2002.11    镇江市京口区委副书记、区长；</w:t>
        <w:br/>
        <w:br/>
        <w:t>2006.02    镇江市京口区委书记；</w:t>
        <w:br/>
        <w:br/>
        <w:t>2006.12    句容市委书记；</w:t>
        <w:br/>
        <w:br/>
        <w:t>2007.12    句容市委书记、人大主任（2009年12月明确副市级）；</w:t>
        <w:br/>
        <w:br/>
        <w:t>2012.05    镇江市委常委、丹阳市委书记。</w:t>
        <w:br/>
      </w:r>
    </w:p>
    <w:p/>
    <w:p>
      <w:pPr>
        <w:pStyle w:val="Heading3"/>
      </w:pPr>
      <w:r>
        <w:t xml:space="preserve">江苏省  镇江市  扬中市  </w:t>
      </w:r>
    </w:p>
    <w:p>
      <w:r>
        <w:rPr>
          <w:i/>
        </w:rPr>
        <w:t>潘早云    江苏省扬中市委书记、市长</w:t>
      </w:r>
    </w:p>
    <w:p>
      <w:r>
        <w:t>性别:  男</w:t>
      </w:r>
    </w:p>
    <w:p>
      <w:r>
        <w:t>生年：  1968年07月</w:t>
      </w:r>
    </w:p>
    <w:p>
      <w:r>
        <w:t>籍贯:  江苏句容</w:t>
      </w:r>
    </w:p>
    <w:p>
      <w:r>
        <w:t xml:space="preserve">学历:  </w:t>
      </w:r>
    </w:p>
    <w:p>
      <w:r>
        <w:t xml:space="preserve">简历:  </w:t>
        <w:br/>
        <w:t>潘早云，男，1968年8月出生，江苏句容市人。中央党校大学本科学历，1993年5月加入中国共产党，1986年8月参加工作。</w:t>
        <w:br/>
        <w:br/>
        <w:t xml:space="preserve"> </w:t>
        <w:br/>
        <w:t>2008年4月--2010年2月 任江苏省镇江市农林局局长、党组书记；</w:t>
        <w:br/>
        <w:br/>
        <w:t>2010年2月--2012年12月 任江苏省镇江市农委主任、党组书记、市农业资源开发局局长；</w:t>
        <w:br/>
        <w:br/>
        <w:t>2012年12月22日 经江苏省委、镇江市委研究决定：拟推荐潘早云为扬中市市长人选；</w:t>
        <w:br/>
        <w:br/>
        <w:t>2012年12月30日 江苏省扬中市委副书记，提名为扬中市市长候选人；</w:t>
        <w:br/>
        <w:br/>
        <w:t>2013年1月--2016年3月  任江苏省扬中市委副书记、市长；</w:t>
        <w:br/>
        <w:br/>
        <w:t>2016年3月— 任江苏省扬中市委书记、市长。</w:t>
        <w:br/>
      </w:r>
    </w:p>
    <w:p/>
    <w:p>
      <w:pPr>
        <w:pStyle w:val="Heading3"/>
      </w:pPr>
      <w:r>
        <w:t xml:space="preserve">江苏省  镇江市  扬中市  </w:t>
      </w:r>
    </w:p>
    <w:p>
      <w:r>
        <w:rPr>
          <w:i/>
        </w:rPr>
        <w:t>潘早云    江苏省扬中市委书记、市长</w:t>
      </w:r>
    </w:p>
    <w:p>
      <w:r>
        <w:t>性别:  男</w:t>
      </w:r>
    </w:p>
    <w:p>
      <w:r>
        <w:t>生年：  1968年07月</w:t>
      </w:r>
    </w:p>
    <w:p>
      <w:r>
        <w:t>籍贯:  江苏句容</w:t>
      </w:r>
    </w:p>
    <w:p>
      <w:r>
        <w:t xml:space="preserve">学历:  </w:t>
      </w:r>
    </w:p>
    <w:p>
      <w:r>
        <w:t xml:space="preserve">简历:  </w:t>
        <w:br/>
        <w:t>潘早云，男，1968年8月出生，江苏句容市人。中央党校大学本科学历，1993年5月加入中国共产党，1986年8月参加工作。</w:t>
        <w:br/>
        <w:br/>
        <w:t xml:space="preserve"> </w:t>
        <w:br/>
        <w:t>2008年4月--2010年2月 任江苏省镇江市农林局局长、党组书记；</w:t>
        <w:br/>
        <w:br/>
        <w:t>2010年2月--2012年12月 任江苏省镇江市农委主任、党组书记、市农业资源开发局局长；</w:t>
        <w:br/>
        <w:br/>
        <w:t>2012年12月22日 经江苏省委、镇江市委研究决定：拟推荐潘早云为扬中市市长人选；</w:t>
        <w:br/>
        <w:br/>
        <w:t>2012年12月30日 江苏省扬中市委副书记，提名为扬中市市长候选人；</w:t>
        <w:br/>
        <w:br/>
        <w:t>2013年1月--2016年3月  任江苏省扬中市委副书记、市长；</w:t>
        <w:br/>
        <w:br/>
        <w:t>2016年3月— 任江苏省扬中市委书记、市长。</w:t>
        <w:br/>
      </w:r>
    </w:p>
    <w:p/>
    <w:p>
      <w:pPr>
        <w:pStyle w:val="Heading3"/>
      </w:pPr>
      <w:r>
        <w:t xml:space="preserve">江苏省  镇江市  句容市  </w:t>
      </w:r>
    </w:p>
    <w:p>
      <w:r>
        <w:rPr>
          <w:i/>
        </w:rPr>
        <w:t>潘群    句容市委常委、代市长</w:t>
      </w:r>
    </w:p>
    <w:p>
      <w:r>
        <w:t>性别:  男</w:t>
      </w:r>
    </w:p>
    <w:p>
      <w:r>
        <w:t xml:space="preserve">生年：  </w:t>
      </w:r>
    </w:p>
    <w:p>
      <w:r>
        <w:t xml:space="preserve">籍贯:  </w:t>
      </w:r>
    </w:p>
    <w:p>
      <w:r>
        <w:t xml:space="preserve">学历:  </w:t>
      </w:r>
    </w:p>
    <w:p>
      <w:r>
        <w:t xml:space="preserve">简历:  </w:t>
        <w:br/>
        <w:t>男，江苏溧阳人，2000年8月参加工作，1997年6月加入中国共产党，大学本科学历。</w:t>
        <w:br/>
        <w:br/>
        <w:t xml:space="preserve"> </w:t>
        <w:br/>
        <w:t>2000年7月毕业于南京师范大学国际经济与贸易专业、经济学学士</w:t>
        <w:br/>
        <w:br/>
        <w:t xml:space="preserve"> </w:t>
        <w:br/>
        <w:t>2000年8月～2001年8月江苏省经信委江苏省招标中心</w:t>
        <w:br/>
        <w:br/>
        <w:t xml:space="preserve"> </w:t>
        <w:br/>
        <w:t>2001年8月～2008年4月江苏省经信委江苏省招标中心项目经理</w:t>
        <w:br/>
        <w:br/>
        <w:t xml:space="preserve"> </w:t>
        <w:br/>
        <w:t>2003年1月～2004年4月江苏省经信委江苏省招标中心助理经济师</w:t>
        <w:br/>
        <w:br/>
        <w:t xml:space="preserve"> </w:t>
        <w:br/>
        <w:t>2004年4月～2010年1月江苏省经信委江苏省招标中心经济师</w:t>
        <w:br/>
        <w:br/>
        <w:t xml:space="preserve"> </w:t>
        <w:br/>
        <w:t>2010年1月获聘“高级经济师”</w:t>
        <w:br/>
        <w:br/>
        <w:t xml:space="preserve"> </w:t>
        <w:br/>
        <w:t>2008年4月～2010年9月江苏省经信委江苏省招标中心副处长（主持工作）</w:t>
        <w:br/>
        <w:br/>
        <w:t xml:space="preserve"> </w:t>
        <w:br/>
        <w:t>2010年9月获得“招标师”专业技术资格</w:t>
        <w:br/>
        <w:br/>
        <w:t xml:space="preserve"> </w:t>
        <w:br/>
        <w:t>2010年9月～2012年2月江苏省经信委江苏省招标中心处长</w:t>
        <w:br/>
        <w:br/>
        <w:t xml:space="preserve"> </w:t>
        <w:br/>
        <w:t>2012年2月～2013年3月扬中市委常委、副市长</w:t>
        <w:br/>
        <w:br/>
        <w:t xml:space="preserve"> </w:t>
        <w:br/>
        <w:t>2013年3月～2016年6月句容市委常委、常务副市长；市政府党组副书记</w:t>
        <w:br/>
        <w:br/>
        <w:t xml:space="preserve"> </w:t>
        <w:br/>
        <w:t>2016年6月至今句容市委常委、代市长</w:t>
        <w:br/>
      </w:r>
    </w:p>
    <w:p/>
    <w:p>
      <w:pPr>
        <w:pStyle w:val="Heading3"/>
      </w:pPr>
      <w:r>
        <w:t xml:space="preserve">江苏省  镇江市  句容市  </w:t>
      </w:r>
    </w:p>
    <w:p>
      <w:r>
        <w:rPr>
          <w:i/>
        </w:rPr>
        <w:t>许文    句容市委书记</w:t>
      </w:r>
    </w:p>
    <w:p>
      <w:r>
        <w:t>性别:  男</w:t>
      </w:r>
    </w:p>
    <w:p>
      <w:r>
        <w:t xml:space="preserve">生年：  </w:t>
      </w:r>
    </w:p>
    <w:p>
      <w:r>
        <w:t xml:space="preserve">籍贯:  </w:t>
      </w:r>
    </w:p>
    <w:p>
      <w:r>
        <w:t xml:space="preserve">学历:  </w:t>
      </w:r>
    </w:p>
    <w:p>
      <w:r>
        <w:t xml:space="preserve">简历:  </w:t>
        <w:br/>
        <w:t>1990年08月--1993年03月，任江苏省扬中市政府办公室科员；</w:t>
        <w:br/>
        <w:br/>
        <w:t>1993年03月--1994年09月，任江苏省扬中市政府办公室综合科副科长；</w:t>
        <w:br/>
        <w:br/>
        <w:t>1994年09月--1996年08月，任江苏省扬中市政府办公室综合科科长；</w:t>
        <w:br/>
        <w:br/>
        <w:t>1996年08月--1997年08月，任江苏省扬中市政府办公室副主任；</w:t>
        <w:br/>
        <w:br/>
        <w:t>1997年08月--1998年12月，任江苏省扬中市委办公室副主任；</w:t>
        <w:br/>
        <w:br/>
        <w:t>1998年12月--1999年01月，任江苏省扬中市新坝镇党委副书记；</w:t>
        <w:br/>
        <w:br/>
        <w:t>1999年01月--1999年12月，任江苏省扬中市新坝镇党委副书记、常务副镇长；</w:t>
        <w:br/>
        <w:br/>
        <w:t>1999年12月--2001年03月，任江苏省扬中市三茅镇党委副书记、镇长；</w:t>
        <w:br/>
        <w:br/>
        <w:t>2001年03月--2002年12月，任江苏省扬中市三茅镇党委书记；</w:t>
        <w:br/>
        <w:br/>
        <w:t>2002年12月--2003年03月，任江苏省丹阳市政府副市长；</w:t>
        <w:br/>
        <w:br/>
        <w:t>2003年03月--2008年01月，任江苏省丹阳市副市长、党组成员；</w:t>
        <w:br/>
        <w:br/>
        <w:t>2008年01月--2011年06月，任江苏省丹阳市委常委、市纪委书记；</w:t>
        <w:br/>
        <w:br/>
        <w:t>2011年06月--2012年12月，任江苏省丹阳市委常委、常务副市长、党组副书记；</w:t>
        <w:br/>
        <w:br/>
        <w:t>2012年12月--2013年01月，任江苏省句容市委副书记、代市长；</w:t>
        <w:br/>
        <w:br/>
        <w:t>2013年01月--2016年01月，任江苏省句容市委副书记、市长；</w:t>
        <w:br/>
        <w:br/>
        <w:t>2016年01月--，任江苏省句容市委书记。</w:t>
        <w:br/>
      </w:r>
    </w:p>
    <w:p/>
    <w:p>
      <w:pPr>
        <w:pStyle w:val="Heading3"/>
      </w:pPr>
      <w:r>
        <w:t xml:space="preserve">江苏省  泰州市  海陵区  </w:t>
      </w:r>
    </w:p>
    <w:p>
      <w:r>
        <w:rPr>
          <w:i/>
        </w:rPr>
        <w:t>陈翔    江苏省泰州市海陵区代区长</w:t>
      </w:r>
    </w:p>
    <w:p>
      <w:r>
        <w:t>性别:  男</w:t>
      </w:r>
    </w:p>
    <w:p>
      <w:r>
        <w:t>生年：  1971年01月</w:t>
      </w:r>
    </w:p>
    <w:p>
      <w:r>
        <w:t>籍贯:  江苏姜堰</w:t>
      </w:r>
    </w:p>
    <w:p>
      <w:r>
        <w:t>学历:  本科</w:t>
      </w:r>
    </w:p>
    <w:p>
      <w:r>
        <w:t xml:space="preserve">简历:  </w:t>
        <w:br/>
        <w:t>陈翔，男，1971年2月出生，籍贯泰州姜堰，1996年8月参加工作，1994年1月加入中国共产党，大学学历。</w:t>
        <w:br/>
        <w:br/>
        <w:t xml:space="preserve">　　1992.09   江苏理工大学机械设计与制造专业学习,江苏省学联副主席</w:t>
        <w:br/>
        <w:br/>
        <w:t xml:space="preserve">　　1996.08   泰兴市新市镇宣传科副科长、通石村党支部副书记</w:t>
        <w:br/>
        <w:br/>
        <w:t xml:space="preserve">　　1997.01   泰州市委农基办借用</w:t>
        <w:br/>
        <w:br/>
        <w:t xml:space="preserve">　　1997.08   泰州市委组织部组织科办事员</w:t>
        <w:br/>
        <w:br/>
        <w:t xml:space="preserve">　　1998.09   泰州市委组织部组织科科员</w:t>
        <w:br/>
        <w:br/>
        <w:t xml:space="preserve">　　2002.04   泰州市委组织部组织处副处长</w:t>
        <w:br/>
        <w:br/>
        <w:t xml:space="preserve">　　2004.10   泰州市委组织部组织处副处长、市委非公经济组织工委办公室副主任</w:t>
        <w:br/>
        <w:br/>
        <w:t xml:space="preserve">　　2005.09   泰州市委组织部组织处处长、市委非公经济组织工委办公室主任、市党员电化教育中心主任</w:t>
        <w:br/>
        <w:br/>
        <w:t xml:space="preserve">　　2008.05   泰州市委组织部组织处处长、市委非公经济组织工委办公室主任</w:t>
        <w:br/>
        <w:br/>
        <w:t xml:space="preserve">　　2010.01   泰州市委组织部市（区）干部处处长</w:t>
        <w:br/>
        <w:br/>
        <w:t xml:space="preserve">　　2011.02   泰州市委非公经济组织工委副书记、组织部市（区）干部处处长</w:t>
        <w:br/>
        <w:br/>
        <w:t xml:space="preserve">　　2012.01   泰州市委非公经济组织工委副书记、组织部部务委员、市（区）干部处处长</w:t>
        <w:br/>
        <w:br/>
        <w:t xml:space="preserve">　　2012.09   泰州市委组织部副部长</w:t>
        <w:br/>
        <w:br/>
        <w:t xml:space="preserve">　　2014.11   泰州市委组织部副部长、党建办公室主任</w:t>
        <w:br/>
        <w:br/>
        <w:t xml:space="preserve">　　2015.08   海陵区委副书记</w:t>
        <w:br/>
        <w:br/>
        <w:t xml:space="preserve">　　2015.09   海陵区委副书记、区政府代区长</w:t>
        <w:br/>
      </w:r>
    </w:p>
    <w:p/>
    <w:p>
      <w:pPr>
        <w:pStyle w:val="Heading3"/>
      </w:pPr>
      <w:r>
        <w:t xml:space="preserve">江苏省  泰州市  海陵区  </w:t>
      </w:r>
    </w:p>
    <w:p>
      <w:r>
        <w:rPr>
          <w:i/>
        </w:rPr>
        <w:t>徐克俭    江苏省泰州市海陵区委书记</w:t>
      </w:r>
    </w:p>
    <w:p>
      <w:r>
        <w:t>性别:  男</w:t>
      </w:r>
    </w:p>
    <w:p>
      <w:r>
        <w:t>生年：  1967年10月</w:t>
      </w:r>
    </w:p>
    <w:p>
      <w:r>
        <w:t>籍贯:  江苏泰兴</w:t>
      </w:r>
    </w:p>
    <w:p>
      <w:r>
        <w:t xml:space="preserve">学历:  </w:t>
      </w:r>
    </w:p>
    <w:p>
      <w:r>
        <w:t xml:space="preserve">简历:  </w:t>
        <w:br/>
        <w:t>徐克俭，男，1967年11月生，汉族，江苏泰兴人，省委党校研究生学历，1997年9月加入中国共产党，1985年8月参加工作。现任中共泰州市海陵区委书记。</w:t>
        <w:br/>
        <w:br/>
        <w:t>1982年9月 泰兴师范学校学习；</w:t>
        <w:br/>
        <w:br/>
        <w:t>1985年8月 泰兴县襟江小学教师、团支部书记（其间：1983年9月－1986年12月南京师范大学汉语言文学专业自考大专学习；1988年9月－1991年12月南京师范大学中文系自考本科学习）；</w:t>
        <w:br/>
        <w:br/>
        <w:t>1992年7月 泰兴县（市）教育局教研室教研员、办公室秘书；</w:t>
        <w:br/>
        <w:br/>
        <w:t>1994年6月 泰兴市政府办公室秘书、副股级秘书；</w:t>
        <w:br/>
        <w:br/>
        <w:t>1997年1月 泰兴市政府办公室综合科副科长；</w:t>
        <w:br/>
        <w:br/>
        <w:t>1998年3月 泰兴市政府办公室综合一科科长；</w:t>
        <w:br/>
        <w:br/>
        <w:t>2000年3月 泰州市高港区政府办公室副主任；</w:t>
        <w:br/>
        <w:br/>
        <w:t>2001年1月 泰州市口岸镇党委副书记、镇长；</w:t>
        <w:br/>
        <w:br/>
        <w:t>2001年11月 泰州市口岸镇党委书记、镇长；</w:t>
        <w:br/>
        <w:br/>
        <w:t>2003年3月 泰州市口岸镇党委书记、人大主席；</w:t>
        <w:br/>
        <w:br/>
        <w:t>2003年12月 泰州市高港区委常委，口岸镇党委书记、人大主席；（其间：2004年9月－2007年7月省委党校国民经济学专业在职研究生学习）；</w:t>
        <w:br/>
        <w:br/>
        <w:t>2005年10月 泰州市政府副秘书长、证监办主任；</w:t>
        <w:br/>
        <w:br/>
        <w:t>2011年1月 兴化市委副书记，市政府副市长、代理市长；</w:t>
        <w:br/>
        <w:br/>
        <w:t>2011年1月 兴化市委副书记、市政府市长。</w:t>
        <w:br/>
        <w:br/>
        <w:t>2013年8月 海陵区委书记。</w:t>
        <w:br/>
      </w:r>
    </w:p>
    <w:p/>
    <w:p>
      <w:pPr>
        <w:pStyle w:val="Heading3"/>
      </w:pPr>
      <w:r>
        <w:t xml:space="preserve">江苏省  泰州市  高港区  </w:t>
      </w:r>
    </w:p>
    <w:p>
      <w:r>
        <w:rPr>
          <w:i/>
        </w:rPr>
        <w:t>顾萍    江苏省泰州市高港区代区长</w:t>
      </w:r>
    </w:p>
    <w:p>
      <w:r>
        <w:t>性别:  女</w:t>
      </w:r>
    </w:p>
    <w:p>
      <w:r>
        <w:t>生年：  1968年02月</w:t>
      </w:r>
    </w:p>
    <w:p>
      <w:r>
        <w:t>籍贯:  江苏启东</w:t>
      </w:r>
    </w:p>
    <w:p>
      <w:r>
        <w:t>学历:  研究生</w:t>
      </w:r>
    </w:p>
    <w:p>
      <w:r>
        <w:t xml:space="preserve">简历:  </w:t>
        <w:br/>
        <w:t>顾萍，女，1968年3月出生，籍贯江苏启东，1991年8月参加工作，1993年9月加入中国共产党，省委党校研究生学历。</w:t>
        <w:br/>
        <w:br/>
        <w:t>1988.09-1991.07盐城工学院机械系建材机械专业学习</w:t>
        <w:br/>
        <w:br/>
        <w:t>1991.08-1992.04共青团泰县县委工作人员</w:t>
        <w:br/>
        <w:br/>
        <w:t>1992.04-1994.07共青团泰县县委学少部副部长、部长</w:t>
        <w:br/>
        <w:br/>
        <w:t>1994.07-1998.05共青团泰县县委(姜堰市委)副书记（其间：1995.08-1997.12中央党校函授学院经济管理专业本科班学习）</w:t>
        <w:br/>
        <w:br/>
        <w:t>1998.05-1999.10 共青团姜堰市委书记</w:t>
        <w:br/>
        <w:br/>
        <w:t>1999.10-2001.03 姜堰市顾高镇党委副书记、镇长</w:t>
        <w:br/>
        <w:br/>
        <w:t>2001.03-2002.11 高港区政府副区长、党组成员（其间：1998.09-2001.07 苏州大学经济管理专业研究生课程进修班学习）</w:t>
        <w:br/>
        <w:br/>
        <w:t>2002.11-2003.12 泰兴市政府副市长、党组成员</w:t>
        <w:br/>
        <w:br/>
        <w:t>2003.12-2011.01 泰兴市委常委、组织部长（其间：2001.09-2004.07 省委党校政治经济学专业在职研究生班学习）</w:t>
        <w:br/>
        <w:br/>
        <w:t>2011.01-2011.05 泰州市妇联主席、党组书记，泰兴市委常委、组织部长</w:t>
        <w:br/>
        <w:br/>
        <w:t>2011.05-2013.12 泰州市妇联主席、党组书记</w:t>
        <w:br/>
        <w:br/>
        <w:t>2013.12-2014.01 海陵区委副书记、区政府党组书记、代区长</w:t>
        <w:br/>
        <w:br/>
        <w:t>2014.01-2015.09 海陵区委副书记、海陵区区长；</w:t>
        <w:br/>
        <w:br/>
        <w:t>2015.09 高港区副区长、代理区长。</w:t>
        <w:br/>
      </w:r>
    </w:p>
    <w:p/>
    <w:p>
      <w:pPr>
        <w:pStyle w:val="Heading3"/>
      </w:pPr>
      <w:r>
        <w:t xml:space="preserve">江苏省  泰州市  高港区  </w:t>
      </w:r>
    </w:p>
    <w:p>
      <w:r>
        <w:rPr>
          <w:i/>
        </w:rPr>
        <w:t>王建    江苏省泰州市高港区委书记</w:t>
      </w:r>
    </w:p>
    <w:p>
      <w:r>
        <w:t>性别:  男</w:t>
      </w:r>
    </w:p>
    <w:p>
      <w:r>
        <w:t>生年：  1958年08月</w:t>
      </w:r>
    </w:p>
    <w:p>
      <w:r>
        <w:t>籍贯:  江苏兴化</w:t>
      </w:r>
    </w:p>
    <w:p>
      <w:r>
        <w:t xml:space="preserve">学历:  </w:t>
      </w:r>
    </w:p>
    <w:p>
      <w:r>
        <w:t xml:space="preserve">简历:  </w:t>
        <w:br/>
        <w:t>王建，男，1958年9月生，汉族，江苏兴化人，大学学历。</w:t>
        <w:br/>
        <w:br/>
        <w:t>1975年7月参加工作，1976年10月加入中国共产党。</w:t>
        <w:br/>
        <w:br/>
        <w:t>曾任兴化市粮食局副局长；</w:t>
        <w:br/>
        <w:br/>
        <w:t>兴化市政府办公室副主任、接待办主任、外办主任、兴化宾馆总经理；</w:t>
        <w:br/>
        <w:br/>
        <w:t>泰州市市级机关事务管理局（二级局）局长；</w:t>
        <w:br/>
        <w:br/>
        <w:t>泰州市市级机关事务管理局（一级局）副局长、党组副书记（主持工作）、局长、党组书记；</w:t>
        <w:br/>
        <w:br/>
        <w:t>泰州市政府副秘书长；</w:t>
        <w:br/>
        <w:br/>
        <w:t>泰州市高港区委书记、区人大常委会主任；</w:t>
        <w:br/>
        <w:br/>
        <w:t>江苏泰州高港高新技术产业园区党工委书记；</w:t>
        <w:br/>
        <w:br/>
        <w:t>现任泰州市高港区委书记、区人大常委会主任。</w:t>
        <w:br/>
      </w:r>
    </w:p>
    <w:p/>
    <w:p>
      <w:pPr>
        <w:pStyle w:val="Heading3"/>
      </w:pPr>
      <w:r>
        <w:t xml:space="preserve">江苏省  泰州市  兴化市  </w:t>
      </w:r>
    </w:p>
    <w:p>
      <w:r>
        <w:rPr>
          <w:i/>
        </w:rPr>
        <w:t>李卫国    江苏省泰州市兴化市市委书记、市长</w:t>
      </w:r>
    </w:p>
    <w:p>
      <w:r>
        <w:t>性别:  男</w:t>
      </w:r>
    </w:p>
    <w:p>
      <w:r>
        <w:t xml:space="preserve">生年：  </w:t>
      </w:r>
    </w:p>
    <w:p>
      <w:r>
        <w:t xml:space="preserve">籍贯:  </w:t>
      </w:r>
    </w:p>
    <w:p>
      <w:r>
        <w:t xml:space="preserve">学历:  </w:t>
      </w:r>
    </w:p>
    <w:p>
      <w:r>
        <w:t xml:space="preserve">简历:  </w:t>
        <w:br/>
        <w:t>李卫国，1982.09 南京农业机械化学校农业机械化专业学习</w:t>
        <w:br/>
        <w:br/>
        <w:t>1985.07 泰县人事局工资福利股、人事调配股办事员</w:t>
        <w:br/>
        <w:br/>
        <w:t>(其间：1986.01-1989.12省自学考试南京大学党政干部基础专业大专学习；</w:t>
        <w:br/>
        <w:br/>
        <w:t>1990.02-1991.01姜堰市苏陈镇苏东村挂职村委会主任助理；</w:t>
        <w:br/>
        <w:br/>
        <w:t>1988.07-1991.07省委党校干部函授学院行政管理专业本科班学习)</w:t>
        <w:br/>
        <w:br/>
        <w:t>1992.02 泰县人事局调配股副股长</w:t>
        <w:br/>
        <w:br/>
        <w:t>1993.08 泰县(姜堰市)文化局人事秘书股股长、党总支委员</w:t>
        <w:br/>
        <w:br/>
        <w:t>1997.06 姜堰市文化局副局长、党总支委员</w:t>
        <w:br/>
        <w:br/>
        <w:t>1998.03 姜堰市姜堰镇党委副书记、纪委书记</w:t>
        <w:br/>
        <w:br/>
        <w:t>1998.10 姜堰市里华镇党委书记</w:t>
        <w:br/>
        <w:br/>
        <w:t>2000.03 姜堰市华港镇党委书记</w:t>
        <w:br/>
        <w:br/>
        <w:t>(其间：2001.08-2002.02昆山市淀山湖镇挂职党委副书记；</w:t>
        <w:br/>
        <w:br/>
        <w:t>2000.09-2002.09南京大学公共管理学院行政管理专业研究生课程进修班学习)</w:t>
        <w:br/>
        <w:br/>
        <w:t>2003.12 姜堰市委常委、宣传部长</w:t>
        <w:br/>
        <w:br/>
        <w:t>2006.07 姜堰市委常委、政法委书记2008.07 海陵区委常委，区政府党组副书记、常务副区长</w:t>
        <w:br/>
        <w:br/>
        <w:t>2011.11 海陵区委副书记，区政府党组书记、代区长</w:t>
        <w:br/>
        <w:br/>
        <w:t>2012.03 海陵区委副书记，区政府党组书记、区长</w:t>
        <w:br/>
        <w:br/>
        <w:t xml:space="preserve">2013.12 李卫国任兴化市副市长、代理市长。 </w:t>
        <w:br/>
        <w:br/>
        <w:t>2014.01李卫国当选为兴化市人民政府市长。</w:t>
        <w:br/>
        <w:br/>
        <w:t>2016.06李卫国被任命为中共兴化市委书记。</w:t>
        <w:br/>
      </w:r>
    </w:p>
    <w:p/>
    <w:p>
      <w:pPr>
        <w:pStyle w:val="Heading3"/>
      </w:pPr>
      <w:r>
        <w:t xml:space="preserve">江苏省  泰州市  兴化市  </w:t>
      </w:r>
    </w:p>
    <w:p>
      <w:r>
        <w:rPr>
          <w:i/>
        </w:rPr>
        <w:t>李卫国    江苏省泰州市兴化市市委书记、市长</w:t>
      </w:r>
    </w:p>
    <w:p>
      <w:r>
        <w:t>性别:  男</w:t>
      </w:r>
    </w:p>
    <w:p>
      <w:r>
        <w:t xml:space="preserve">生年：  </w:t>
      </w:r>
    </w:p>
    <w:p>
      <w:r>
        <w:t xml:space="preserve">籍贯:  </w:t>
      </w:r>
    </w:p>
    <w:p>
      <w:r>
        <w:t xml:space="preserve">学历:  </w:t>
      </w:r>
    </w:p>
    <w:p>
      <w:r>
        <w:t xml:space="preserve">简历:  </w:t>
        <w:br/>
        <w:t>李卫国，1982.09 南京农业机械化学校农业机械化专业学习</w:t>
        <w:br/>
        <w:br/>
        <w:t>1985.07 泰县人事局工资福利股、人事调配股办事员</w:t>
        <w:br/>
        <w:br/>
        <w:t>(其间：1986.01-1989.12省自学考试南京大学党政干部基础专业大专学习；</w:t>
        <w:br/>
        <w:br/>
        <w:t>1990.02-1991.01姜堰市苏陈镇苏东村挂职村委会主任助理；</w:t>
        <w:br/>
        <w:br/>
        <w:t>1988.07-1991.07省委党校干部函授学院行政管理专业本科班学习)</w:t>
        <w:br/>
        <w:br/>
        <w:t>1992.02 泰县人事局调配股副股长</w:t>
        <w:br/>
        <w:br/>
        <w:t>1993.08 泰县(姜堰市)文化局人事秘书股股长、党总支委员</w:t>
        <w:br/>
        <w:br/>
        <w:t>1997.06 姜堰市文化局副局长、党总支委员</w:t>
        <w:br/>
        <w:br/>
        <w:t>1998.03 姜堰市姜堰镇党委副书记、纪委书记</w:t>
        <w:br/>
        <w:br/>
        <w:t>1998.10 姜堰市里华镇党委书记</w:t>
        <w:br/>
        <w:br/>
        <w:t>2000.03 姜堰市华港镇党委书记</w:t>
        <w:br/>
        <w:br/>
        <w:t>(其间：2001.08-2002.02昆山市淀山湖镇挂职党委副书记；</w:t>
        <w:br/>
        <w:br/>
        <w:t>2000.09-2002.09南京大学公共管理学院行政管理专业研究生课程进修班学习)</w:t>
        <w:br/>
        <w:br/>
        <w:t>2003.12 姜堰市委常委、宣传部长</w:t>
        <w:br/>
        <w:br/>
        <w:t>2006.07 姜堰市委常委、政法委书记2008.07 海陵区委常委，区政府党组副书记、常务副区长</w:t>
        <w:br/>
        <w:br/>
        <w:t>2011.11 海陵区委副书记，区政府党组书记、代区长</w:t>
        <w:br/>
        <w:br/>
        <w:t>2012.03 海陵区委副书记，区政府党组书记、区长</w:t>
        <w:br/>
        <w:br/>
        <w:t xml:space="preserve">2013.12 李卫国任兴化市副市长、代理市长。 </w:t>
        <w:br/>
        <w:br/>
        <w:t>2014.01李卫国当选为兴化市人民政府市长。</w:t>
        <w:br/>
        <w:br/>
        <w:t>2016.06李卫国被任命为中共兴化市委书记。</w:t>
        <w:br/>
      </w:r>
    </w:p>
    <w:p/>
    <w:p>
      <w:pPr>
        <w:pStyle w:val="Heading3"/>
      </w:pPr>
      <w:r>
        <w:t xml:space="preserve">江苏省  泰州市  靖江市  </w:t>
      </w:r>
    </w:p>
    <w:p>
      <w:r>
        <w:rPr>
          <w:i/>
        </w:rPr>
        <w:t>叶冬华    靖江市委副书记、代市长</w:t>
      </w:r>
    </w:p>
    <w:p>
      <w:r>
        <w:t xml:space="preserve">性别:  </w:t>
      </w:r>
    </w:p>
    <w:p>
      <w:r>
        <w:t xml:space="preserve">生年：  </w:t>
      </w:r>
    </w:p>
    <w:p>
      <w:r>
        <w:t xml:space="preserve">籍贯:  </w:t>
      </w:r>
    </w:p>
    <w:p>
      <w:r>
        <w:t xml:space="preserve">学历:  </w:t>
      </w:r>
    </w:p>
    <w:p>
      <w:r>
        <w:t xml:space="preserve">简历:  </w:t>
        <w:br/>
        <w:t>2014年12月，叶冬华任泰州市规划局局长；</w:t>
        <w:br/>
        <w:br/>
        <w:t>2016年7月，任靖江市委副书记、市长候选人。</w:t>
        <w:br/>
      </w:r>
    </w:p>
    <w:p/>
    <w:p>
      <w:pPr>
        <w:pStyle w:val="Heading3"/>
      </w:pPr>
      <w:r>
        <w:t xml:space="preserve">江苏省  泰州市  靖江市  </w:t>
      </w:r>
    </w:p>
    <w:p>
      <w:r>
        <w:rPr>
          <w:i/>
        </w:rPr>
        <w:t>赵叶    靖江市委书记、中共靖江经济技术开发区工作委员会书记</w:t>
      </w:r>
    </w:p>
    <w:p>
      <w:r>
        <w:t>性别:  男</w:t>
      </w:r>
    </w:p>
    <w:p>
      <w:r>
        <w:t>生年：  1963年03月</w:t>
      </w:r>
    </w:p>
    <w:p>
      <w:r>
        <w:t>籍贯:  江苏江阴</w:t>
      </w:r>
    </w:p>
    <w:p>
      <w:r>
        <w:t xml:space="preserve">学历:  </w:t>
      </w:r>
    </w:p>
    <w:p>
      <w:r>
        <w:t xml:space="preserve">简历:  </w:t>
        <w:br/>
        <w:t>赵叶，男，1963年3月生，汉族，江苏江阴人，中共党员，大学学历。1991年11月加入中国共产党。1980年10月参加工作，历任江阴化肥厂工人；江阴人民广播电视台新闻编辑、新闻部主任、编辑部主任、副台长，江阴电视台台长，江阴广播电视集团董事、总经理、党委副书记、明确正科级；江阴市祝塘镇党委书记、人大主席；靖江市副市长（挂职）；江阴经济开发区管委会副主任兼靖江园区党委书记、管委会主任；靖江市委常委（挂职）；靖江市委副书记、市政府副市长、代市长；现任靖江市委副书记、市政府市长。</w:t>
        <w:br/>
        <w:br/>
        <w:t>2016年7月7日，靖江市委召开全市领导干部会议，宣布省委、泰州市委关于靖江市委、市政府主要负责同志调整的决定：赵叶同志任中共靖江市委书记、中共靖江经济技术开发区工作委员会书记。</w:t>
        <w:br/>
      </w:r>
    </w:p>
    <w:p/>
    <w:p>
      <w:pPr>
        <w:pStyle w:val="Heading3"/>
      </w:pPr>
      <w:r>
        <w:t xml:space="preserve">江苏省  泰州市  泰兴市  </w:t>
      </w:r>
    </w:p>
    <w:p>
      <w:r>
        <w:rPr>
          <w:i/>
        </w:rPr>
        <w:t>刘志明    江苏省泰兴市代市长</w:t>
      </w:r>
    </w:p>
    <w:p>
      <w:r>
        <w:t>性别:  男</w:t>
      </w:r>
    </w:p>
    <w:p>
      <w:r>
        <w:t>生年：  1972年08月</w:t>
      </w:r>
    </w:p>
    <w:p>
      <w:r>
        <w:t>籍贯:  江苏靖江</w:t>
      </w:r>
    </w:p>
    <w:p>
      <w:r>
        <w:t>学历:  研究生</w:t>
      </w:r>
    </w:p>
    <w:p>
      <w:r>
        <w:t xml:space="preserve">简历:  </w:t>
        <w:br/>
        <w:t>刘志明，男，汉族，1972年8月出生，江苏靖江人。省委党校研究生学历，1990年8月参加工作，2000年6月加入中国共产党。</w:t>
        <w:br/>
      </w:r>
    </w:p>
    <w:p/>
    <w:p>
      <w:pPr>
        <w:pStyle w:val="Heading3"/>
      </w:pPr>
      <w:r>
        <w:t xml:space="preserve">江苏省  泰州市  泰兴市  </w:t>
      </w:r>
    </w:p>
    <w:p>
      <w:r>
        <w:rPr>
          <w:i/>
        </w:rPr>
        <w:t>张育林    江苏省泰州市泰兴市委书记</w:t>
      </w:r>
    </w:p>
    <w:p>
      <w:r>
        <w:t>性别:  男</w:t>
      </w:r>
    </w:p>
    <w:p>
      <w:r>
        <w:t>生年：  1963年04月</w:t>
      </w:r>
    </w:p>
    <w:p>
      <w:r>
        <w:t>籍贯:  江苏兴化</w:t>
      </w:r>
    </w:p>
    <w:p>
      <w:r>
        <w:t xml:space="preserve">学历:  </w:t>
      </w:r>
    </w:p>
    <w:p>
      <w:r>
        <w:t xml:space="preserve">简历:  </w:t>
        <w:br/>
        <w:t>张育林，男，1963年4月生，汉族，江苏兴化人，中央党校大学学历，1990年2月加入中国共产党，1982年1月参加工作。原泰州市兴化市委副书记。</w:t>
        <w:br/>
        <w:br/>
        <w:t>2012年3月9日因工作需要，泰兴市第十三届人大常委会第三十一次会议决定：任命张育林为泰兴市人民政府副市长。因工作需要，泰兴市第十三届人大常委会第三十一次会议根据泰兴市人大常委会主任会议提名，依照《中华人民共和国地方各级人民代表大会和地方各级人民政府组织法》第四十四条规定，决定张育林为泰兴市人民政府代理市长。</w:t>
        <w:br/>
        <w:br/>
        <w:t>2012年3月泰兴市第十四届人大一次会议选举为泰兴市人民政府市长。</w:t>
        <w:br/>
        <w:br/>
        <w:t>2016年6月，经中共江苏省委同意，张育林同志任中共泰兴市委书记。</w:t>
        <w:br/>
        <w:br/>
        <w:t>2016年6月24日，不再担任泰兴市市长职务。</w:t>
        <w:br/>
      </w:r>
    </w:p>
    <w:p/>
    <w:p>
      <w:pPr>
        <w:pStyle w:val="Heading3"/>
      </w:pPr>
      <w:r>
        <w:t xml:space="preserve">江苏省  泰州市  姜堰区  </w:t>
      </w:r>
    </w:p>
    <w:p>
      <w:r>
        <w:rPr>
          <w:i/>
        </w:rPr>
        <w:t>李文飙    江苏省泰州市姜堰区区长</w:t>
      </w:r>
    </w:p>
    <w:p>
      <w:r>
        <w:t>性别:  男</w:t>
      </w:r>
    </w:p>
    <w:p>
      <w:r>
        <w:t>生年：  1970年04月</w:t>
      </w:r>
    </w:p>
    <w:p>
      <w:r>
        <w:t>籍贯:  江苏泰州</w:t>
      </w:r>
    </w:p>
    <w:p>
      <w:r>
        <w:t>学历:  本科</w:t>
      </w:r>
    </w:p>
    <w:p>
      <w:r>
        <w:t xml:space="preserve">简历:  </w:t>
        <w:br/>
        <w:t>李文飙，男，1970年5月出生，籍贯泰州，1992年8月参加工作，2003年10月加入中国共产党，大学学历。</w:t>
        <w:br/>
        <w:br/>
        <w:t>曾任海陵区委常委,海陵工业园区党工委书记、京泰路街道党工委书记，泰州市商务局局长等职。</w:t>
        <w:br/>
        <w:br/>
        <w:t>2015年9月 任泰州市姜堰区委副书记、代区长。</w:t>
        <w:br/>
        <w:br/>
        <w:t>2016年1月 姜堰区第十四届人民代表大会第五次会议补选李文飙为姜堰区人民政府区长。</w:t>
        <w:br/>
      </w:r>
    </w:p>
    <w:p/>
    <w:p>
      <w:pPr>
        <w:pStyle w:val="Heading3"/>
      </w:pPr>
      <w:r>
        <w:t xml:space="preserve">江苏省  泰州市  姜堰区  </w:t>
      </w:r>
    </w:p>
    <w:p>
      <w:r>
        <w:rPr>
          <w:i/>
        </w:rPr>
        <w:t>李伟    江苏省泰州市姜堰区委书记</w:t>
      </w:r>
    </w:p>
    <w:p>
      <w:r>
        <w:t>性别:  男</w:t>
      </w:r>
    </w:p>
    <w:p>
      <w:r>
        <w:t>生年：  1966年10月</w:t>
      </w:r>
    </w:p>
    <w:p>
      <w:r>
        <w:t>籍贯:  江苏泰州</w:t>
      </w:r>
    </w:p>
    <w:p>
      <w:r>
        <w:t xml:space="preserve">学历:  </w:t>
      </w:r>
    </w:p>
    <w:p>
      <w:r>
        <w:t xml:space="preserve">简历:  </w:t>
        <w:br/>
        <w:t>李伟，男，1966年11月生，江苏泰州人，中央党校大学学历，1994年11月加入中国共产党，1988年8月参加工作，此前任泰州市委组织部常务副部长；</w:t>
        <w:br/>
        <w:br/>
        <w:t>现任泰州市姜堰区区委书记。</w:t>
        <w:br/>
      </w:r>
    </w:p>
    <w:p/>
    <w:p>
      <w:pPr>
        <w:pStyle w:val="Heading3"/>
      </w:pPr>
      <w:r>
        <w:t xml:space="preserve">江苏省  宿迁市  宿城区  </w:t>
      </w:r>
    </w:p>
    <w:p>
      <w:r>
        <w:rPr>
          <w:i/>
        </w:rPr>
        <w:t>张辉    江苏省宿迁市宿城区区长</w:t>
      </w:r>
    </w:p>
    <w:p>
      <w:r>
        <w:t>性别:  男</w:t>
      </w:r>
    </w:p>
    <w:p>
      <w:r>
        <w:t>生年：  1968年09月</w:t>
      </w:r>
    </w:p>
    <w:p>
      <w:r>
        <w:t>籍贯:  江苏宿迁</w:t>
      </w:r>
    </w:p>
    <w:p>
      <w:r>
        <w:t>学历:  研究生</w:t>
      </w:r>
    </w:p>
    <w:p>
      <w:r>
        <w:t xml:space="preserve">简历:  </w:t>
        <w:br/>
        <w:t>张辉，男，汉族，1968年10月生，江苏宿迁人。</w:t>
        <w:br/>
        <w:br/>
        <w:t>1991年5月加入中国共产党，1991年7月参加工作。省委党校研究生学历。</w:t>
        <w:br/>
        <w:br/>
        <w:t>1987年9月  江苏农学院（现扬州大学）学习；</w:t>
        <w:br/>
        <w:br/>
        <w:t>1991年7月  江苏省宿迁市（县级）支口乡支口村村委会副主任；</w:t>
        <w:br/>
        <w:br/>
        <w:t>1992年11月 江苏省宿迁市（县级）支口乡副乡长、党委委员。</w:t>
        <w:br/>
        <w:br/>
        <w:t>1997年2月  江苏省宿迁市宿城区支口乡党委副书记。</w:t>
        <w:br/>
        <w:br/>
        <w:t>1997年8月  江苏省宿迁市宿城区井头乡党委副书记。</w:t>
        <w:br/>
        <w:br/>
        <w:t>1999年7月  江苏省宿迁市宿城区果园乡党委副书记、乡长；2000年5月  江苏省宿迁市宿城区井头乡党委副书记、乡长；2002年5月  江苏省宿迁市宿城区井头乡党委书记；</w:t>
        <w:br/>
        <w:br/>
        <w:t>2003年12月 江苏省宿迁市宿城区区长助理、井头乡党委书记；</w:t>
        <w:br/>
        <w:br/>
        <w:t>2004年3月 江苏省宿迁市宿豫区区长助理、井头乡党委书记。2005年10月 江苏省宿迁市宿豫区副区长、井头乡党委书记（2005年9月至2008年7月在江苏省委党校世界经济专业研究生班学习）；</w:t>
        <w:br/>
        <w:br/>
        <w:t>2006年3月江苏省宿迁市湖滨新城管委会副主任、党工委委员（副县级）；</w:t>
        <w:br/>
        <w:br/>
        <w:t>2010年2月 江苏省宿迁市湖滨新城管委会副主任、党工委委员兼市直机关专业招商局二分局局长；</w:t>
        <w:br/>
        <w:br/>
        <w:t>2011年5月 江苏省泗阳县委常委、常务副县长；</w:t>
        <w:br/>
        <w:br/>
        <w:t>2011年6月 江苏省泗阳县委常委、常务副县长、县政府党组副书记；</w:t>
        <w:br/>
        <w:br/>
        <w:t>2012年7月 江苏省泗阳县委副书记、常务副县长、县政府党组副书记；</w:t>
        <w:br/>
        <w:br/>
        <w:t>2013年10月 江苏省泗阳县委副书记、江苏成子湖扶贫开发示范区（成子湖城乡统筹示范区）党工委书记、江苏成子湖生态旅游度假区党工委书记。2013年12月江苏省宿迁市农委主任、党组副书记；</w:t>
        <w:br/>
        <w:br/>
        <w:t>2014年10月 江苏省宿迁市宿城区委副书记 、代区长；</w:t>
        <w:br/>
        <w:br/>
        <w:t>2015年1月  江苏省宿迁市宿城区委副书记 、区长。</w:t>
        <w:br/>
        <w:br/>
      </w:r>
    </w:p>
    <w:p/>
    <w:p>
      <w:pPr>
        <w:pStyle w:val="Heading3"/>
      </w:pPr>
      <w:r>
        <w:t xml:space="preserve">江苏省  宿迁市  宿城区  </w:t>
      </w:r>
    </w:p>
    <w:p>
      <w:r>
        <w:rPr>
          <w:i/>
        </w:rPr>
        <w:t>裴承前    江苏省宿迁市宿城区委书记</w:t>
      </w:r>
    </w:p>
    <w:p>
      <w:r>
        <w:t>性别:  男</w:t>
      </w:r>
    </w:p>
    <w:p>
      <w:r>
        <w:t>生年：  1967年09月</w:t>
      </w:r>
    </w:p>
    <w:p>
      <w:r>
        <w:t>籍贯:  江苏泗洪</w:t>
      </w:r>
    </w:p>
    <w:p>
      <w:r>
        <w:t>学历:  研究生</w:t>
      </w:r>
    </w:p>
    <w:p>
      <w:r>
        <w:t xml:space="preserve">简历:  </w:t>
        <w:br/>
        <w:t>裴承前，男，汉族，1967年10月出生，泗洪人，党校研究生学历，1994年7月加入中国共产党，1988年7月参加工作。</w:t>
        <w:br/>
        <w:br/>
        <w:t>2005.04 任沭阳县委常委、组织部长；</w:t>
        <w:br/>
        <w:br/>
        <w:t>2008.12 任市委副秘书长、办公室主任；</w:t>
        <w:br/>
        <w:br/>
        <w:t>2012.09 任市委组织部常务副部长、市委人才办主任；</w:t>
        <w:br/>
        <w:br/>
        <w:t>2015.04 任宿迁市宿城区委书记。</w:t>
        <w:br/>
      </w:r>
    </w:p>
    <w:p/>
    <w:p>
      <w:pPr>
        <w:pStyle w:val="Heading3"/>
      </w:pPr>
      <w:r>
        <w:t xml:space="preserve">江苏省  宿迁市  宿豫区  </w:t>
      </w:r>
    </w:p>
    <w:p>
      <w:r>
        <w:rPr>
          <w:i/>
        </w:rPr>
        <w:t>刘士武    江苏省宿迁市宿豫区区长</w:t>
      </w:r>
    </w:p>
    <w:p>
      <w:r>
        <w:t>性别:  男</w:t>
      </w:r>
    </w:p>
    <w:p>
      <w:r>
        <w:t>生年：  1967年06月</w:t>
      </w:r>
    </w:p>
    <w:p>
      <w:r>
        <w:t>籍贯:  江苏沭阳</w:t>
      </w:r>
    </w:p>
    <w:p>
      <w:r>
        <w:t>学历:  硕士</w:t>
      </w:r>
    </w:p>
    <w:p>
      <w:r>
        <w:t xml:space="preserve">简历:  </w:t>
        <w:br/>
        <w:t>刘士武，男，汉族，1967年7月出生，江苏沭阳人。大学本科学历，省委党校研究生学历，1990年6月加入中国共产党，1990年8月参加工作。</w:t>
        <w:br/>
        <w:br/>
        <w:t>1990年8月--2008年1月 历任江苏省沭阳县土地局办事员；沭阳县政府办秘书、县政府农水科科长；沭阳县多管局副局长；沭阳县政府办副主任；沭阳县官墩乡党委副书记、乡长；沭阳县官墩乡党委书记；沭阳县县委办主任、保密办（局）主任（局长）；沭阳县政府党组成员、县委办主任、县接待办主任等职务；</w:t>
        <w:br/>
        <w:br/>
        <w:t>2008年1月--2009年7月 任江苏省沭阳县委常委、县委办主任、党组书记；</w:t>
        <w:br/>
        <w:br/>
        <w:t>2009年7月--2011年6月 任江苏省泗阳县委常委、县委组织部部长；</w:t>
        <w:br/>
        <w:br/>
        <w:t>2011年6月--2013年8月 任江苏省宿迁市委副秘书长、市委办主任兼市委市政府督查室主任；</w:t>
        <w:br/>
        <w:br/>
        <w:t>2013年8月21日，中共江苏省宿迁市宿豫区召开领导干部大会，会上宣布宿迁市委关于宿豫区党政领导主要负责同志职务调整的决定：刘士武任中共宿迁市宿豫区委副书记、提名为宿豫区区长人选；</w:t>
        <w:br/>
        <w:br/>
        <w:t>2013年8月--2014年1月 中共江苏省宿迁市宿豫区委副书记、代区长；</w:t>
        <w:br/>
        <w:br/>
        <w:t>2014年1月17日，中共江苏省宿迁市宿豫区第十六届人民代表大会第三次全体会议上，补选刘士武为宿迁市宿豫区人民政府区长 ；</w:t>
        <w:br/>
        <w:br/>
        <w:t>2014年1月--至今 任江苏省宿迁市宿豫区委副书记、区长。</w:t>
        <w:br/>
      </w:r>
    </w:p>
    <w:p/>
    <w:p>
      <w:pPr>
        <w:pStyle w:val="Heading3"/>
      </w:pPr>
      <w:r>
        <w:t xml:space="preserve">江苏省  宿迁市  宿豫区  </w:t>
      </w:r>
    </w:p>
    <w:p>
      <w:r>
        <w:rPr>
          <w:i/>
        </w:rPr>
        <w:t>刘海红    宿豫区委书记、宿迁高新技术产业开发区党工委书记</w:t>
      </w:r>
    </w:p>
    <w:p>
      <w:r>
        <w:t>性别:  女</w:t>
      </w:r>
    </w:p>
    <w:p>
      <w:r>
        <w:t>生年：  1974年12月</w:t>
      </w:r>
    </w:p>
    <w:p>
      <w:r>
        <w:t>籍贯:  江苏沭阳县</w:t>
      </w:r>
    </w:p>
    <w:p>
      <w:r>
        <w:t>学历:  硕士</w:t>
      </w:r>
    </w:p>
    <w:p>
      <w:r>
        <w:t xml:space="preserve">简历:  </w:t>
        <w:br/>
        <w:t>刘海红，女，汉族，1974年12月出生，江苏沭阳人，毕业于南京人口管理干部学院，大学本科学历，在职硕士研究生学历，1993年8月参加工作，2000年7月加入中国共产党。</w:t>
        <w:br/>
        <w:br/>
        <w:t>1990年09月——1993年06月，就读于江苏省淮阴市计划生育学校会计专业学习；</w:t>
        <w:br/>
        <w:br/>
        <w:t>1993年08月——1994年09月，在江苏省沭阳县李恒乡计生办工作；</w:t>
        <w:br/>
        <w:br/>
        <w:t>1994年09月——1995年09月，江苏省沭阳县东小店乡计生办办事员；</w:t>
        <w:br/>
        <w:br/>
        <w:t>1995年09月——1997年06月，就读于江苏省南京市人口干部管理学院学习；</w:t>
        <w:br/>
        <w:br/>
        <w:t>1997年07月——2002年04月，在江苏省宿迁市妇联办公室工作；</w:t>
        <w:br/>
        <w:br/>
        <w:t>2002年04月——2003年01月，江苏省宿迁市妇联办公室科员、权益部负责人（期间：2002年06月通过江苏省自考法律专业本科考试）；</w:t>
        <w:br/>
        <w:br/>
        <w:t>2003年01月——2004年10月，江苏省宿迁市妇联办公室副主任（期间：2004年02月—2006年12月，在南京大学法学院法律硕士学位学习）；</w:t>
        <w:br/>
        <w:br/>
        <w:t>2004年10月——2005年12月，江苏省宿迁市委办公室主任助理；</w:t>
        <w:br/>
        <w:br/>
        <w:t>2005年12月——2006年12月，江苏省宿迁市委办公室副主任；</w:t>
        <w:br/>
        <w:br/>
        <w:t>2006年12月——2007年11月，江苏省宿迁市委办副主任、市接待办副主任；</w:t>
        <w:br/>
        <w:br/>
        <w:t>2007年11月——2009年06月，江苏省宿迁市委办副主任、市政府办党组成员、市政府办副主任、市接待办副主任；</w:t>
        <w:br/>
        <w:br/>
        <w:t>2009年06月——2011年05月，江苏省宿迁市委副秘书长、市委办副主任、市政府办党组成员、市政府办副主任、市接待办主任；</w:t>
        <w:br/>
        <w:br/>
        <w:t>2011年05月——2011年06月，江苏省宿迁市泗阳县委副书记（期间：2011年5月，明确为正县级）；</w:t>
        <w:br/>
        <w:br/>
        <w:t>2011年06月——2012年02月，江苏省泗阳县委副书记、县委党校校长、城南新城党工委书记；</w:t>
        <w:br/>
        <w:br/>
        <w:t>2012年02月——2012年03月，江苏省泗阳县委副书记、代县长、县委党校校长、城南新城党工委书记；</w:t>
        <w:br/>
        <w:br/>
        <w:t>2012年03月——2012年04月，江苏省泗阳县委副书记、县长、县委党校校长、城南新城党工委书记；</w:t>
        <w:br/>
        <w:br/>
        <w:t>2012年04月——2016年06月，江苏省泗阳县委副书记、县长、县政府党组书记、县文明委主任、县慈善总会会长。</w:t>
        <w:br/>
        <w:br/>
        <w:t>2016年06月至今宿豫区委书记、宿迁高新技术产业开发区党工委书记</w:t>
        <w:br/>
      </w:r>
    </w:p>
    <w:p/>
    <w:p>
      <w:pPr>
        <w:pStyle w:val="Heading3"/>
      </w:pPr>
      <w:r>
        <w:t xml:space="preserve">江苏省  宿迁市  沭阳县  </w:t>
      </w:r>
    </w:p>
    <w:p>
      <w:r>
        <w:rPr>
          <w:i/>
        </w:rPr>
        <w:t>卞建军    江苏省宿迁市沭阳县委副书记、县长兼任沭阳经济技术开发区党工委副书记、管委会主任</w:t>
      </w:r>
    </w:p>
    <w:p>
      <w:r>
        <w:t>性别:  男</w:t>
      </w:r>
    </w:p>
    <w:p>
      <w:r>
        <w:t xml:space="preserve">生年：  </w:t>
      </w:r>
    </w:p>
    <w:p>
      <w:r>
        <w:t xml:space="preserve">籍贯:  </w:t>
      </w:r>
    </w:p>
    <w:p>
      <w:r>
        <w:t xml:space="preserve">学历:  </w:t>
      </w:r>
    </w:p>
    <w:p>
      <w:r>
        <w:t xml:space="preserve">简历:  </w:t>
        <w:br/>
        <w:t>1985年09月——1989年06月，就读于南京大学国民经济计划管理专业学习；</w:t>
        <w:br/>
        <w:br/>
        <w:t>1989年08月——1993年01月 任江苏省宿迁市泗洪县计划委办事员（其间：1992年1月--1992年12月下派到泗洪酒厂任包装二车间副主任）；</w:t>
        <w:br/>
        <w:br/>
        <w:t>1993年01月——1995年08月，先后任江苏省宿迁市泗洪县计划委副股长、股长；</w:t>
        <w:br/>
        <w:br/>
        <w:t>1995年08月——1997年01月，任江苏省淮阴市计划委科员；</w:t>
        <w:br/>
        <w:br/>
        <w:t>1997年01月——1997年05月，在江苏省宿迁市计划委工作；</w:t>
        <w:br/>
        <w:br/>
        <w:t>1997年05月——1999年03月，先后任江苏省宿迁市计划委综合科副科长、科长；</w:t>
        <w:br/>
        <w:br/>
        <w:t>1999年03月——1999年09月，在江苏省宿迁市委研究室工作；</w:t>
        <w:br/>
        <w:br/>
        <w:t>1999年09月——2002年07月，任江苏省宿迁市委研究室调研一科科长；</w:t>
        <w:br/>
        <w:br/>
        <w:t>2002年07月——2004年12月，任江苏省宿迁市政府办公室副主任、党组成员；</w:t>
        <w:br/>
        <w:br/>
        <w:t>2004年12月——2006年01月，任江苏省宿迁市政府副秘书长、市政府办公室副主任、党组成员；</w:t>
        <w:br/>
        <w:br/>
        <w:t>2006年01月——2008年12月，任江苏省宿迁市政府副秘书长、市政府办公室副主任、党组成员、市政府研究室主任；</w:t>
        <w:br/>
        <w:br/>
        <w:t>2008年12月——2010年11月，任江苏省宿迁市沭阳县委副书记、常务副县长（正县级）；</w:t>
        <w:br/>
        <w:br/>
        <w:t>2010年11月——2011年01月，任江苏省宿迁市宿城区委副书记、代区长；</w:t>
        <w:br/>
        <w:br/>
        <w:t>2011年01月——2014年07月，任江苏省宿迁市宿城区委副书记、区长、党组书记。</w:t>
        <w:br/>
        <w:br/>
        <w:t xml:space="preserve">2014年07月——2015年01月，任江苏省宿迁市沭阳县委副书记、代县长。 </w:t>
        <w:br/>
        <w:br/>
        <w:t xml:space="preserve">2015年01月——2015年04月，任江苏省宿迁市沭阳县委副书记、县长。 </w:t>
        <w:br/>
        <w:br/>
        <w:t>2015年04月——，沭阳县委副书记、县长兼任沭阳经济技术开发区党工委副书记、管委会主任。</w:t>
        <w:br/>
      </w:r>
    </w:p>
    <w:p/>
    <w:p>
      <w:pPr>
        <w:pStyle w:val="Heading3"/>
      </w:pPr>
      <w:r>
        <w:t xml:space="preserve">江苏省  宿迁市  沭阳县  </w:t>
      </w:r>
    </w:p>
    <w:p>
      <w:r>
        <w:rPr>
          <w:i/>
        </w:rPr>
        <w:t>胡建军    江苏省宿迁市沭阳县委书记</w:t>
      </w:r>
    </w:p>
    <w:p>
      <w:r>
        <w:t>性别:  男</w:t>
      </w:r>
    </w:p>
    <w:p>
      <w:r>
        <w:t xml:space="preserve">生年：  </w:t>
      </w:r>
    </w:p>
    <w:p>
      <w:r>
        <w:t xml:space="preserve">籍贯:  </w:t>
      </w:r>
    </w:p>
    <w:p>
      <w:r>
        <w:t xml:space="preserve">学历:  </w:t>
      </w:r>
    </w:p>
    <w:p>
      <w:r>
        <w:t xml:space="preserve">简历:  </w:t>
        <w:br/>
        <w:t>2011年6月--2012年3月 任江苏省沭阳县委副书记、副县长。推荐为沭阳县人民政府县长人选。</w:t>
        <w:br/>
        <w:br/>
        <w:t>2012年3月29日江苏省沭阳县第十六届人民代表大会第一次会议上选举胡建军为沭阳县县长。</w:t>
        <w:br/>
        <w:br/>
        <w:t>2012年3月--至2014年7月 任江苏省沭阳县委副书记、县人民政府县长。</w:t>
        <w:br/>
        <w:br/>
        <w:t>2014年7月11日，拟任沭阳县委书记。</w:t>
        <w:br/>
        <w:br/>
        <w:t>2014年7月22日，经江苏省委、宿迁市委研究决定，胡建军同志任沭阳县委书记，不再担任沭阳县县长职务。</w:t>
        <w:br/>
        <w:br/>
        <w:t xml:space="preserve"> </w:t>
        <w:br/>
      </w:r>
    </w:p>
    <w:p/>
    <w:p>
      <w:pPr>
        <w:pStyle w:val="Heading3"/>
      </w:pPr>
      <w:r>
        <w:t xml:space="preserve">江苏省  宿迁市  泗阳县  </w:t>
      </w:r>
    </w:p>
    <w:p>
      <w:r>
        <w:rPr>
          <w:i/>
        </w:rPr>
        <w:t>马伟    江苏省宿迁市泗阳县委副书记、代县长</w:t>
      </w:r>
    </w:p>
    <w:p>
      <w:r>
        <w:t>性别:  男</w:t>
      </w:r>
    </w:p>
    <w:p>
      <w:r>
        <w:t xml:space="preserve">生年：  </w:t>
      </w:r>
    </w:p>
    <w:p>
      <w:r>
        <w:t xml:space="preserve">籍贯:  </w:t>
      </w:r>
    </w:p>
    <w:p>
      <w:r>
        <w:t xml:space="preserve">学历:  </w:t>
      </w:r>
    </w:p>
    <w:p>
      <w:r>
        <w:t xml:space="preserve">简历:  </w:t>
        <w:br/>
        <w:t>2004年07月——2006年06月，江苏省宿迁市纪委副秘书长、市纪委办副主任；</w:t>
        <w:br/>
        <w:br/>
        <w:t>2006年06月——2008年09月，江苏省宿迁市综治办副主任、党组成员；</w:t>
        <w:br/>
        <w:br/>
        <w:t>2008年09月——2011年05月，江苏省泗阳县政府党组成员、李口镇党委书记、人大主席；</w:t>
        <w:br/>
        <w:br/>
        <w:t>2011年05月——2011年06月，中共江苏省宿迁市泗阳县委常委、李口镇党委书记、人大主席；</w:t>
        <w:br/>
        <w:br/>
        <w:t>2011年06月——2012年01月，中共江苏省泗阳县委常委、众兴镇党委书记、人大主席；</w:t>
        <w:br/>
        <w:br/>
        <w:t>2012年01月——2013年10月，中共江苏省泗阳县委常委、众兴镇党委书记、人大主席兼江苏泗阳经济开发区木业园区（众兴工业园）党工委书记；</w:t>
        <w:br/>
        <w:br/>
        <w:t>2013年10月——2016年6月，任江苏省沭阳县委常委、常务副县长、党组副书记。</w:t>
        <w:br/>
        <w:br/>
        <w:t>2016年6月 任江苏省泗阳县委副书记、代县长</w:t>
        <w:br/>
      </w:r>
    </w:p>
    <w:p/>
    <w:p>
      <w:pPr>
        <w:pStyle w:val="Heading3"/>
      </w:pPr>
      <w:r>
        <w:t xml:space="preserve">江苏省  宿迁市  泗阳县  </w:t>
      </w:r>
    </w:p>
    <w:p>
      <w:r>
        <w:rPr>
          <w:i/>
        </w:rPr>
        <w:t>徐勤忠    江苏省宿迁市泗阳县委书记</w:t>
      </w:r>
    </w:p>
    <w:p>
      <w:r>
        <w:t>性别:  男</w:t>
      </w:r>
    </w:p>
    <w:p>
      <w:r>
        <w:t>生年：  1970年06月</w:t>
      </w:r>
    </w:p>
    <w:p>
      <w:r>
        <w:t>籍贯:  江苏沭阳</w:t>
      </w:r>
    </w:p>
    <w:p>
      <w:r>
        <w:t>学历:  硕士</w:t>
      </w:r>
    </w:p>
    <w:p>
      <w:r>
        <w:t xml:space="preserve">简历:  </w:t>
        <w:br/>
        <w:t>徐勤忠，男，1970年7月生，汉族，江苏沭阳人。省委党校研究生学历，　1988年8月参加工作，1991年6月加入中国共产党。</w:t>
        <w:br/>
        <w:br/>
        <w:t>1988.08 沭阳县面粉厂职工</w:t>
        <w:br/>
        <w:br/>
        <w:t>1989.09 无锡轻工业学院粮油工程专业学生</w:t>
        <w:br/>
        <w:br/>
        <w:t>1991.08 沭阳县面粉厂技术员</w:t>
        <w:br/>
        <w:br/>
        <w:t>1993.12 沭阳县华冲镇工业助理</w:t>
        <w:br/>
        <w:br/>
        <w:t>1995.04 沭阳县华冲镇副镇长</w:t>
        <w:br/>
        <w:br/>
        <w:t>1995.11 沭阳县华冲镇党委副书记</w:t>
        <w:br/>
        <w:br/>
        <w:t>1997.03 沭阳县颜集乡党委副书记、乡长</w:t>
        <w:br/>
        <w:br/>
        <w:t>1997.12 录用为国家正式干部</w:t>
        <w:br/>
        <w:br/>
        <w:t>1999.05 沭阳县颜集乡党委书记</w:t>
        <w:br/>
        <w:br/>
        <w:t>2001.01 团市委副书记、党组副书记</w:t>
        <w:br/>
        <w:br/>
        <w:t>2002.06 团市委书记、党组书记</w:t>
        <w:br/>
        <w:br/>
        <w:t>2005.06 团市委书记、党组书记、宿迁经济开发区党工委副书记、管委会常务副主任</w:t>
        <w:br/>
        <w:br/>
        <w:t>2005.12 宿迁经济开发区党工委副书记、管委会主任、市招商局局长</w:t>
        <w:br/>
        <w:br/>
        <w:t>2009.06 市政府副秘书长、政府办党组成员、研究室主任</w:t>
        <w:br/>
        <w:br/>
        <w:t>2011.04 市政府办党组成员、研究室主任</w:t>
        <w:br/>
        <w:br/>
        <w:t>2011.06 泗洪县委副书记、代县长</w:t>
        <w:br/>
        <w:br/>
        <w:t>2012.03 任江苏省泗洪县委副书记、县长</w:t>
        <w:br/>
        <w:br/>
        <w:t>2015.06 任江苏省泗阳县委书记。</w:t>
        <w:br/>
      </w:r>
    </w:p>
    <w:p/>
    <w:p>
      <w:pPr>
        <w:pStyle w:val="Heading3"/>
      </w:pPr>
      <w:r>
        <w:t xml:space="preserve">江苏省  宿迁市  泗洪县  </w:t>
      </w:r>
    </w:p>
    <w:p>
      <w:r>
        <w:rPr>
          <w:i/>
        </w:rPr>
        <w:t>李爱华    江苏省宿迁市泗洪县委副书记、代县长</w:t>
      </w:r>
    </w:p>
    <w:p>
      <w:r>
        <w:t>性别:  男</w:t>
      </w:r>
    </w:p>
    <w:p>
      <w:r>
        <w:t>生年：  1975年10月</w:t>
      </w:r>
    </w:p>
    <w:p>
      <w:r>
        <w:t>籍贯:  安徽宿州</w:t>
      </w:r>
    </w:p>
    <w:p>
      <w:r>
        <w:t>学历:  硕士</w:t>
      </w:r>
    </w:p>
    <w:p>
      <w:r>
        <w:t xml:space="preserve">简历:  </w:t>
        <w:br/>
        <w:t>1992年9月—1997年6月 就读于吉林工业大学（现为吉林大学）经济管理学院工业经济管理和计算机软件专业学习；</w:t>
        <w:br/>
        <w:br/>
        <w:t>1997年8月—1999年6月 先后任江苏省泗阳县仓集镇政府工业办干事、信访办助理；</w:t>
        <w:br/>
        <w:br/>
        <w:t>1999年6月—2003年4月 先后任江苏省宿迁市建设局组织人事处科员、副处长（期间：2002年2月-2003年4月，挂职任宿迁市宿豫县皂河镇党委副书记）；</w:t>
        <w:br/>
        <w:br/>
        <w:t>2003年4月—2004年2月 任江苏省宿迁市宿豫县曹集乡党委书记；</w:t>
        <w:br/>
        <w:br/>
        <w:t>2004年2月—2005年11月 任江苏省宿迁市宿豫区曹集乡党委书记；</w:t>
        <w:br/>
        <w:br/>
        <w:t>2005年11月—2008年3月 任江苏省宿迁市旅游局副局长、党组成员；</w:t>
        <w:br/>
        <w:br/>
        <w:t>2008年3月—2010年4月 任江苏省宿迁市旅游局副局长、党组副书记；</w:t>
        <w:br/>
        <w:br/>
        <w:t>2010年4月—2013年12月 任江苏省宿迁市旅游局局长、党组书记；</w:t>
        <w:br/>
        <w:br/>
        <w:t>2013年12月—2015年4月 任江苏省宿迁市旅游局局长、党组书记兼市项里景区党工委书记、管委会主任；</w:t>
        <w:br/>
        <w:br/>
        <w:t>2015年4月—2016年6月任江苏省泗阳县委常委、常务副县长、党组副书记（正县级）；</w:t>
        <w:br/>
        <w:br/>
        <w:t>2016年6月至今任江苏省泗洪县委副书记、代县长</w:t>
        <w:br/>
      </w:r>
    </w:p>
    <w:p/>
    <w:p>
      <w:pPr>
        <w:pStyle w:val="Heading3"/>
      </w:pPr>
      <w:r>
        <w:t xml:space="preserve">江苏省  宿迁市  泗洪县  </w:t>
      </w:r>
    </w:p>
    <w:p>
      <w:r>
        <w:rPr>
          <w:i/>
        </w:rPr>
        <w:t>王晓东    宿迁市泗洪县委书记</w:t>
      </w:r>
    </w:p>
    <w:p>
      <w:r>
        <w:t>性别:  男</w:t>
      </w:r>
    </w:p>
    <w:p>
      <w:r>
        <w:t>生年：  1968年11月</w:t>
      </w:r>
    </w:p>
    <w:p>
      <w:r>
        <w:t>籍贯:  江苏宿迁</w:t>
      </w:r>
    </w:p>
    <w:p>
      <w:r>
        <w:t>学历:  研究生</w:t>
      </w:r>
    </w:p>
    <w:p>
      <w:r>
        <w:t xml:space="preserve">简历:  </w:t>
        <w:br/>
        <w:t>王晓东，男，1968年11月生，汉族，江苏宿迁人，省委党校研究生学历，1995年6月加入中国共产党，1988年8月参加工作。</w:t>
        <w:br/>
        <w:br/>
        <w:t>2014.04-2015.06 任宿迁市环保局局长、党组书记；</w:t>
        <w:br/>
        <w:br/>
        <w:t>2015.06-2016.01 任宿迁市泗洪县委副书记、代县长；</w:t>
        <w:br/>
        <w:br/>
        <w:t>2016.01-2016.05 任宿迁市泗洪县委副书记、县长；</w:t>
        <w:br/>
        <w:br/>
        <w:t>2016.05-2016.06 任宿迁市泗洪县委书记、县长；</w:t>
        <w:br/>
        <w:br/>
        <w:t>2016年6月20日 不再兼任泗洪县县长职务。</w:t>
        <w:br/>
      </w:r>
    </w:p>
    <w:p/>
    <w:p>
      <w:pPr>
        <w:pStyle w:val="Heading3"/>
      </w:pPr>
      <w:r>
        <w:t xml:space="preserve">北京市  东城区  安定门街道  </w:t>
      </w:r>
    </w:p>
    <w:p>
      <w:r>
        <w:rPr>
          <w:i/>
        </w:rPr>
        <w:t>刘俊彩    北京市东城区安定门街道办事处主任</w:t>
      </w:r>
    </w:p>
    <w:p>
      <w:r>
        <w:t>性别:  女</w:t>
      </w:r>
    </w:p>
    <w:p>
      <w:r>
        <w:t>生年：  1969年11月</w:t>
      </w:r>
    </w:p>
    <w:p>
      <w:r>
        <w:t>籍贯:  河北武邑</w:t>
      </w:r>
    </w:p>
    <w:p>
      <w:r>
        <w:t>学历:  硕士</w:t>
      </w:r>
    </w:p>
    <w:p>
      <w:r>
        <w:t xml:space="preserve">简历:  </w:t>
        <w:br/>
        <w:t>刘俊彩，女，汉族，1969年12月出生，籍贯河北武邑，1995年8月参加工作，硕士研究生学历。</w:t>
        <w:br/>
        <w:br/>
        <w:t>•1995.08-1997.08   东城区第二城市建设综合开发公司引部员工</w:t>
        <w:br/>
        <w:br/>
        <w:t>•1997.08-1997.10   东城区第二城市建设综合开发公司规划部副经理</w:t>
        <w:br/>
        <w:br/>
        <w:t>•1997.10-1998.06   北京世源城建综合开发公司规划部副经理</w:t>
        <w:br/>
        <w:br/>
        <w:t>•1998.06-2000.05   北京世源城建综合开发公司第三开发部副经理</w:t>
        <w:br/>
        <w:br/>
        <w:t>•2000.05-2001.09   北京世源城建综合开发公司第三开发部经理</w:t>
        <w:br/>
        <w:br/>
        <w:t>•2001.09-2002.08   北京世源城建综合开发公司投资部经理</w:t>
        <w:br/>
        <w:br/>
        <w:t>•2002.08-2002.12   北京东方信达资产经营总公司副总经理</w:t>
        <w:br/>
        <w:br/>
        <w:t>•2002.12-2004.07   北京东方信达资产经营总公司副总经理、资产经营部经理(兼)</w:t>
        <w:br/>
        <w:br/>
        <w:t>•2004.07-2010.04   东城区国资委副主任</w:t>
        <w:br/>
        <w:br/>
        <w:t>•2010.04-2010.09   东城区国资委主任</w:t>
        <w:br/>
        <w:br/>
        <w:t>•2010.09-2010.12   东城区国资委常务副主任（正处职）（区划调整）</w:t>
        <w:br/>
        <w:br/>
        <w:t>•2010.12-2012.01   东城区政府危旧房改造办公室主任</w:t>
        <w:br/>
        <w:br/>
        <w:t>•2012.01-          安定门街道办事处主任</w:t>
        <w:br/>
        <w:br/>
      </w:r>
    </w:p>
    <w:p/>
    <w:p>
      <w:pPr>
        <w:pStyle w:val="Heading3"/>
      </w:pPr>
      <w:r>
        <w:t xml:space="preserve">北京市  东城区  安定门街道  </w:t>
      </w:r>
    </w:p>
    <w:p>
      <w:r>
        <w:rPr>
          <w:i/>
        </w:rPr>
        <w:t xml:space="preserve">石勇    北京市东城区安定门街道工委书记 </w:t>
      </w:r>
    </w:p>
    <w:p>
      <w:r>
        <w:t>性别:  男</w:t>
      </w:r>
    </w:p>
    <w:p>
      <w:r>
        <w:t>生年：  1975年02月</w:t>
      </w:r>
    </w:p>
    <w:p>
      <w:r>
        <w:t>籍贯:  辽宁黑山</w:t>
      </w:r>
    </w:p>
    <w:p>
      <w:r>
        <w:t>学历:  硕士</w:t>
      </w:r>
    </w:p>
    <w:p>
      <w:r>
        <w:t xml:space="preserve">简历:  </w:t>
        <w:br/>
        <w:t>石勇，男，汉族，1975年3月出生，籍贯辽宁黑山，1995年12月加入中国共产党，1996年7月参加工作，在职研究生学历。</w:t>
        <w:br/>
        <w:br/>
        <w:t>•1996.07-1997.09  北京大学团委研究室主任</w:t>
        <w:br/>
        <w:br/>
        <w:t>•1997.09-1998.09  北京大学昌平校区团工委书记</w:t>
        <w:br/>
        <w:br/>
        <w:t>•1998.09-1999.09  北京大学团委社团部部长（副科）</w:t>
        <w:br/>
        <w:br/>
        <w:t>•1999.09-2000.05  北京大学团委社团部部长（正科）</w:t>
        <w:br/>
        <w:br/>
        <w:t>•2000.05-2000.12  北京大学团委社团文体部部长</w:t>
        <w:br/>
        <w:br/>
        <w:t>•2000.12-2004.12  北京大学就业指导服务中心副主任</w:t>
        <w:br/>
        <w:br/>
        <w:t>•2004.12-2006.05  北京大学成人教育学院党工委副书记</w:t>
        <w:br/>
        <w:br/>
        <w:t>•2006.05-2007.01  共青团东城区委员会副书记（主持工作）、党组成员</w:t>
        <w:br/>
        <w:br/>
        <w:t>•2007.01-2010.07  共青团东城区委员会书记、党组书记</w:t>
        <w:br/>
        <w:br/>
        <w:t>•2010.09-2012.1   中共东城区委安定门街道工作委员会副书记、办事处主任。</w:t>
        <w:br/>
        <w:br/>
        <w:t xml:space="preserve">•2012.01-             安定门街道工委书记 </w:t>
        <w:br/>
        <w:br/>
      </w:r>
    </w:p>
    <w:p/>
    <w:p>
      <w:pPr>
        <w:pStyle w:val="Heading3"/>
      </w:pPr>
      <w:r>
        <w:t xml:space="preserve">北京市  东城区  建国门街道  </w:t>
      </w:r>
    </w:p>
    <w:p>
      <w:r>
        <w:rPr>
          <w:i/>
        </w:rPr>
        <w:t>李卫华    北京市东城区建国门街道办事处工委副书记、办事处主任</w:t>
      </w:r>
    </w:p>
    <w:p>
      <w:r>
        <w:t>性别:  男</w:t>
      </w:r>
    </w:p>
    <w:p>
      <w:r>
        <w:t xml:space="preserve">生年：  </w:t>
      </w:r>
    </w:p>
    <w:p>
      <w:r>
        <w:t xml:space="preserve">籍贯:  </w:t>
      </w:r>
    </w:p>
    <w:p>
      <w:r>
        <w:t xml:space="preserve">学历:  </w:t>
      </w:r>
    </w:p>
    <w:p>
      <w:r>
        <w:t xml:space="preserve">简历:  </w:t>
        <w:br/>
        <w:t>李卫华，男，现担任北京市东城区建国门街道工委副书记、办事处主任。</w:t>
        <w:br/>
        <w:br/>
        <w:t>主要负责主持办事处全面工作；</w:t>
        <w:br/>
        <w:br/>
        <w:t>负责地区管理委员会工作；</w:t>
        <w:br/>
        <w:br/>
        <w:t>主管办事处办公室；</w:t>
        <w:br/>
        <w:br/>
        <w:t>联系北京站地区管理处。</w:t>
        <w:br/>
      </w:r>
    </w:p>
    <w:p/>
    <w:p>
      <w:pPr>
        <w:pStyle w:val="Heading3"/>
      </w:pPr>
      <w:r>
        <w:t xml:space="preserve">北京市  东城区  建国门街道  </w:t>
      </w:r>
    </w:p>
    <w:p>
      <w:r>
        <w:rPr>
          <w:i/>
        </w:rPr>
        <w:t>高琦    北京市东城区建国门街道办事处工委书记</w:t>
      </w:r>
    </w:p>
    <w:p>
      <w:r>
        <w:t>性别:  男</w:t>
      </w:r>
    </w:p>
    <w:p>
      <w:r>
        <w:t xml:space="preserve">生年：  </w:t>
      </w:r>
    </w:p>
    <w:p>
      <w:r>
        <w:t xml:space="preserve">籍贯:  </w:t>
      </w:r>
    </w:p>
    <w:p>
      <w:r>
        <w:t xml:space="preserve">学历:  </w:t>
      </w:r>
    </w:p>
    <w:p>
      <w:r>
        <w:t xml:space="preserve">简历:  </w:t>
        <w:br/>
        <w:t>高琦，男，现为北京市东城区建国门街道办事处工委书记</w:t>
        <w:br/>
        <w:br/>
        <w:t>主要主持工委全面工作；</w:t>
        <w:br/>
        <w:br/>
        <w:t xml:space="preserve">负责地区党的建设、人大工作、人民武装与国防教育工作；主管党工委办公室、人大办公室。联系各基层党委。 </w:t>
        <w:br/>
      </w:r>
    </w:p>
    <w:p/>
    <w:p>
      <w:pPr>
        <w:pStyle w:val="Heading3"/>
      </w:pPr>
      <w:r>
        <w:t xml:space="preserve">北京市  东城区  朝阳门街道  </w:t>
      </w:r>
    </w:p>
    <w:p>
      <w:r>
        <w:rPr>
          <w:i/>
        </w:rPr>
        <w:t>陈志坚    北京市东城区朝阳门街道工委副书记、办事处主任</w:t>
      </w:r>
    </w:p>
    <w:p>
      <w:r>
        <w:t xml:space="preserve">性别:  </w:t>
      </w:r>
    </w:p>
    <w:p>
      <w:r>
        <w:t xml:space="preserve">生年：  </w:t>
      </w:r>
    </w:p>
    <w:p>
      <w:r>
        <w:t xml:space="preserve">籍贯:  </w:t>
      </w:r>
    </w:p>
    <w:p>
      <w:r>
        <w:t xml:space="preserve">学历:  </w:t>
      </w:r>
    </w:p>
    <w:p>
      <w:r>
        <w:t xml:space="preserve">简历:  </w:t>
        <w:br/>
        <w:t>陈志坚，现任北京市东城区朝阳门街道工委副书记、办事处主任。</w:t>
        <w:br/>
        <w:br/>
        <w:t>工作工作：</w:t>
        <w:br/>
        <w:br/>
        <w:t>主持办事处全面工作；</w:t>
        <w:br/>
        <w:br/>
        <w:t>负责机关事务、财政、信访、行政监察、综合执法工作；</w:t>
        <w:br/>
        <w:br/>
        <w:t>分管办事处办公室、财政科、信访科、监察科、综合执法组。</w:t>
        <w:br/>
        <w:br/>
        <w:t xml:space="preserve"> </w:t>
        <w:br/>
      </w:r>
    </w:p>
    <w:p/>
    <w:p>
      <w:pPr>
        <w:pStyle w:val="Heading3"/>
      </w:pPr>
      <w:r>
        <w:t xml:space="preserve">北京市  东城区  朝阳门街道  </w:t>
      </w:r>
    </w:p>
    <w:p>
      <w:r>
        <w:rPr>
          <w:i/>
        </w:rPr>
        <w:t>陈大鹏    北京市东城区朝阳门街道工委书记</w:t>
      </w:r>
    </w:p>
    <w:p>
      <w:r>
        <w:t xml:space="preserve">性别:  </w:t>
      </w:r>
    </w:p>
    <w:p>
      <w:r>
        <w:t xml:space="preserve">生年：  </w:t>
      </w:r>
    </w:p>
    <w:p>
      <w:r>
        <w:t xml:space="preserve">籍贯:  </w:t>
      </w:r>
    </w:p>
    <w:p>
      <w:r>
        <w:t xml:space="preserve">学历:  </w:t>
      </w:r>
    </w:p>
    <w:p>
      <w:r>
        <w:t xml:space="preserve">简历:  </w:t>
        <w:br/>
        <w:t>陈大鹏，现任朝阳门街道工委书记。</w:t>
        <w:br/>
        <w:br/>
        <w:t>主要工作：</w:t>
        <w:br/>
        <w:br/>
        <w:t>主持工委全面工作；</w:t>
        <w:br/>
        <w:br/>
        <w:t>分管工委办、人大办、武装部。</w:t>
        <w:br/>
        <w:br/>
        <w:t xml:space="preserve"> </w:t>
        <w:br/>
      </w:r>
    </w:p>
    <w:p/>
    <w:p>
      <w:pPr>
        <w:pStyle w:val="Heading3"/>
      </w:pPr>
      <w:r>
        <w:t xml:space="preserve">北京市  东城区  东直门街道  </w:t>
      </w:r>
    </w:p>
    <w:p>
      <w:r>
        <w:rPr>
          <w:i/>
        </w:rPr>
        <w:t>吴志辉    北京市东直门街道工委副书记、办事处主任</w:t>
      </w:r>
    </w:p>
    <w:p>
      <w:r>
        <w:t>性别:  男</w:t>
      </w:r>
    </w:p>
    <w:p>
      <w:r>
        <w:t>生年：  1974年09月</w:t>
      </w:r>
    </w:p>
    <w:p>
      <w:r>
        <w:t xml:space="preserve">籍贯:  </w:t>
      </w:r>
    </w:p>
    <w:p>
      <w:r>
        <w:t>学历:  硕士</w:t>
      </w:r>
    </w:p>
    <w:p>
      <w:r>
        <w:t xml:space="preserve">简历:  </w:t>
        <w:br/>
        <w:t>吴志辉，男，汉族，1974年10月出生，籍贯河北，2000年6月加入中国共产党，1996年9月参加工作，北京市委党校研究生学历。</w:t>
        <w:br/>
        <w:br/>
        <w:t>现任北京市东直门街道工委副书记、办事处主任。</w:t>
        <w:br/>
        <w:br/>
        <w:t>负责主持办事处全面工作，分管监察科。</w:t>
        <w:br/>
        <w:br/>
        <w:t xml:space="preserve"> </w:t>
        <w:br/>
      </w:r>
    </w:p>
    <w:p/>
    <w:p>
      <w:pPr>
        <w:pStyle w:val="Heading3"/>
      </w:pPr>
      <w:r>
        <w:t xml:space="preserve">北京市  东城区  东直门街道  </w:t>
      </w:r>
    </w:p>
    <w:p>
      <w:r>
        <w:rPr>
          <w:i/>
        </w:rPr>
        <w:t>肖刚    北京市东直门街道工委书记，人大街工委主任</w:t>
      </w:r>
    </w:p>
    <w:p>
      <w:r>
        <w:t>性别:  男</w:t>
      </w:r>
    </w:p>
    <w:p>
      <w:r>
        <w:t>生年：  1962年10月</w:t>
      </w:r>
    </w:p>
    <w:p>
      <w:r>
        <w:t>籍贯:  北京</w:t>
      </w:r>
    </w:p>
    <w:p>
      <w:r>
        <w:t>学历:  学士</w:t>
      </w:r>
    </w:p>
    <w:p>
      <w:r>
        <w:t xml:space="preserve">简历:  </w:t>
        <w:br/>
        <w:t>肖刚，男,汉族，1962年11月出生，籍贯北京，1992年12月加入中国共产党，1980年3月参加工作，中央党校大学学历。</w:t>
        <w:br/>
        <w:br/>
        <w:t xml:space="preserve">2012-01-11至今东直门街道工委书记。  </w:t>
        <w:br/>
        <w:br/>
        <w:t>负责主持街道工委全面工作，分管党工委办公室、人大工委办公室。</w:t>
        <w:br/>
        <w:br/>
        <w:t xml:space="preserve"> </w:t>
        <w:br/>
      </w:r>
    </w:p>
    <w:p/>
    <w:p>
      <w:pPr>
        <w:pStyle w:val="Heading3"/>
      </w:pPr>
      <w:r>
        <w:t xml:space="preserve">北京市  东城区  东华门街道  </w:t>
      </w:r>
    </w:p>
    <w:p>
      <w:r>
        <w:rPr>
          <w:i/>
        </w:rPr>
        <w:t xml:space="preserve">赵宏松    北京市东城区东华门街道工委副书记、办事处主任 </w:t>
      </w:r>
    </w:p>
    <w:p>
      <w:r>
        <w:t>性别:  男</w:t>
      </w:r>
    </w:p>
    <w:p>
      <w:r>
        <w:t>生年：  1973年05月</w:t>
      </w:r>
    </w:p>
    <w:p>
      <w:r>
        <w:t xml:space="preserve">籍贯:  </w:t>
      </w:r>
    </w:p>
    <w:p>
      <w:r>
        <w:t>学历:  学士</w:t>
      </w:r>
    </w:p>
    <w:p>
      <w:r>
        <w:t xml:space="preserve">简历:  </w:t>
        <w:br/>
        <w:t xml:space="preserve">赵宏松，男，回族，1973年6月出生，1995年7月参加工作，大学本科学历。  </w:t>
        <w:br/>
        <w:br/>
        <w:t>曾任东城区人民政府法制办公室科员、副科长，东城区北新桥街道办事处副主任，东城区民政局副局长，东城区民族宗教侨务办公室主任。</w:t>
        <w:br/>
        <w:br/>
        <w:t xml:space="preserve">现任东城区东华门街道工委副书记、办事处主任： </w:t>
        <w:br/>
        <w:br/>
        <w:t>负责主持办事处全面工作；</w:t>
        <w:br/>
        <w:br/>
        <w:t>负责外事、新闻发布、信访、政府法制工作；</w:t>
        <w:br/>
        <w:br/>
        <w:t>分管办公室、监察科；</w:t>
        <w:br/>
        <w:br/>
        <w:t xml:space="preserve">联系区政府办公室、区政府研究室、区政协办公室、区外事办、区外联办。 </w:t>
        <w:br/>
        <w:br/>
      </w:r>
    </w:p>
    <w:p/>
    <w:p>
      <w:pPr>
        <w:pStyle w:val="Heading3"/>
      </w:pPr>
      <w:r>
        <w:t xml:space="preserve">北京市  东城区  东华门街道  </w:t>
      </w:r>
    </w:p>
    <w:p>
      <w:r>
        <w:rPr>
          <w:i/>
        </w:rPr>
        <w:t>陈本宇    北京市东城区东华门街道工委书记</w:t>
      </w:r>
    </w:p>
    <w:p>
      <w:r>
        <w:t>性别:  男</w:t>
      </w:r>
    </w:p>
    <w:p>
      <w:r>
        <w:t>生年：  1972年08月</w:t>
      </w:r>
    </w:p>
    <w:p>
      <w:r>
        <w:t>籍贯:  安徽六安</w:t>
      </w:r>
    </w:p>
    <w:p>
      <w:r>
        <w:t>学历:  学士</w:t>
      </w:r>
    </w:p>
    <w:p>
      <w:r>
        <w:t xml:space="preserve">简历:  </w:t>
        <w:br/>
        <w:t>陈本宇，男，汉族，1972年9月出生，籍贯安徽六安市，1994年5月加入中国共产党，1997年7月参加工作，高级政工师，中国政法大学本科学历。</w:t>
        <w:br/>
        <w:br/>
        <w:t>曾任东城区人民政府法制办公室副主任科员、副主任、主任，北京市东城区东华门街道办事处主任、工委副书记。</w:t>
        <w:br/>
        <w:br/>
        <w:t>现任东华门街道工委书记，主要负责主持街工委全面工作；</w:t>
        <w:br/>
        <w:br/>
        <w:t>负责地区整体工作的协调；</w:t>
        <w:br/>
        <w:br/>
        <w:t xml:space="preserve">分管党工委办公室（含人大街工委办公室）、街道武装部；联系区委办公室、区人大办公室。 </w:t>
        <w:br/>
        <w:br/>
      </w:r>
    </w:p>
    <w:p/>
    <w:p>
      <w:pPr>
        <w:pStyle w:val="Heading3"/>
      </w:pPr>
      <w:r>
        <w:t xml:space="preserve">北京市  东城区  和平里街道  </w:t>
      </w:r>
    </w:p>
    <w:p>
      <w:r>
        <w:rPr>
          <w:i/>
        </w:rPr>
        <w:t>丁选云    北京市和平里街道办事处主任</w:t>
      </w:r>
    </w:p>
    <w:p>
      <w:r>
        <w:t xml:space="preserve">性别:  </w:t>
      </w:r>
    </w:p>
    <w:p>
      <w:r>
        <w:t xml:space="preserve">生年：  </w:t>
      </w:r>
    </w:p>
    <w:p>
      <w:r>
        <w:t xml:space="preserve">籍贯:  </w:t>
      </w:r>
    </w:p>
    <w:p>
      <w:r>
        <w:t xml:space="preserve">学历:  </w:t>
      </w:r>
    </w:p>
    <w:p>
      <w:r>
        <w:t xml:space="preserve">简历:  </w:t>
        <w:br/>
        <w:t>丁选云，现任北京市和平里街道工委副书记、办事处主任。</w:t>
        <w:br/>
      </w:r>
    </w:p>
    <w:p/>
    <w:p>
      <w:pPr>
        <w:pStyle w:val="Heading3"/>
      </w:pPr>
      <w:r>
        <w:t xml:space="preserve">北京市  东城区  和平里街道  </w:t>
      </w:r>
    </w:p>
    <w:p>
      <w:r>
        <w:rPr>
          <w:i/>
        </w:rPr>
        <w:t>商文茹    北京市朝阳区和平里街道工委书记</w:t>
      </w:r>
    </w:p>
    <w:p>
      <w:r>
        <w:t xml:space="preserve">性别:  </w:t>
      </w:r>
    </w:p>
    <w:p>
      <w:r>
        <w:t xml:space="preserve">生年：  </w:t>
      </w:r>
    </w:p>
    <w:p>
      <w:r>
        <w:t xml:space="preserve">籍贯:  </w:t>
      </w:r>
    </w:p>
    <w:p>
      <w:r>
        <w:t xml:space="preserve">学历:  </w:t>
      </w:r>
    </w:p>
    <w:p>
      <w:r>
        <w:t xml:space="preserve">简历:  </w:t>
        <w:br/>
        <w:t>商文茹，北京市朝阳区和平里街道工委书记</w:t>
        <w:br/>
      </w:r>
    </w:p>
    <w:p/>
    <w:p>
      <w:pPr>
        <w:pStyle w:val="Heading3"/>
      </w:pPr>
      <w:r>
        <w:t xml:space="preserve">北京市  东城区  北新桥街道  </w:t>
      </w:r>
    </w:p>
    <w:p>
      <w:r>
        <w:rPr>
          <w:i/>
        </w:rPr>
        <w:t>韩新星    北京市东城区北新桥街道办事处主任</w:t>
      </w:r>
    </w:p>
    <w:p>
      <w:r>
        <w:t xml:space="preserve">性别:  </w:t>
      </w:r>
    </w:p>
    <w:p>
      <w:r>
        <w:t xml:space="preserve">生年：  </w:t>
      </w:r>
    </w:p>
    <w:p>
      <w:r>
        <w:t xml:space="preserve">籍贯:  </w:t>
      </w:r>
    </w:p>
    <w:p>
      <w:r>
        <w:t xml:space="preserve">学历:  </w:t>
      </w:r>
    </w:p>
    <w:p>
      <w:r>
        <w:t xml:space="preserve">简历:  </w:t>
        <w:br/>
        <w:t>韩新星，现任北京市东城区北新桥街道工委副书记、办事处主任</w:t>
        <w:br/>
        <w:br/>
        <w:t>。</w:t>
        <w:br/>
      </w:r>
    </w:p>
    <w:p/>
    <w:p>
      <w:pPr>
        <w:pStyle w:val="Heading3"/>
      </w:pPr>
      <w:r>
        <w:t xml:space="preserve">北京市  东城区  北新桥街道  </w:t>
      </w:r>
    </w:p>
    <w:p>
      <w:r>
        <w:rPr>
          <w:i/>
        </w:rPr>
        <w:t>武建军    北京东城区北新桥街道工委书记</w:t>
      </w:r>
    </w:p>
    <w:p>
      <w:r>
        <w:t xml:space="preserve">性别:  </w:t>
      </w:r>
    </w:p>
    <w:p>
      <w:r>
        <w:t xml:space="preserve">生年：  </w:t>
      </w:r>
    </w:p>
    <w:p>
      <w:r>
        <w:t xml:space="preserve">籍贯:  </w:t>
      </w:r>
    </w:p>
    <w:p>
      <w:r>
        <w:t xml:space="preserve">学历:  </w:t>
      </w:r>
    </w:p>
    <w:p>
      <w:r>
        <w:t xml:space="preserve">简历:  </w:t>
        <w:br/>
        <w:t>武建军，现为北京东城区北新桥街道工委书记，负责主持街道工委全面工作，分管工委办公室、人大街工委办公室。</w:t>
        <w:br/>
        <w:br/>
        <w:t xml:space="preserve"> </w:t>
        <w:br/>
      </w:r>
    </w:p>
    <w:p/>
    <w:p>
      <w:pPr>
        <w:pStyle w:val="Heading3"/>
      </w:pPr>
      <w:r>
        <w:t xml:space="preserve">北京市  东城区  交道口街道  </w:t>
      </w:r>
    </w:p>
    <w:p>
      <w:r>
        <w:rPr>
          <w:i/>
        </w:rPr>
        <w:t>关波    北京东城区交道口街道工委副书记、办事处主任</w:t>
      </w:r>
    </w:p>
    <w:p>
      <w:r>
        <w:t xml:space="preserve">性别:  </w:t>
      </w:r>
    </w:p>
    <w:p>
      <w:r>
        <w:t xml:space="preserve">生年：  </w:t>
      </w:r>
    </w:p>
    <w:p>
      <w:r>
        <w:t xml:space="preserve">籍贯:  </w:t>
      </w:r>
    </w:p>
    <w:p>
      <w:r>
        <w:t xml:space="preserve">学历:  </w:t>
      </w:r>
    </w:p>
    <w:p>
      <w:r>
        <w:t xml:space="preserve">简历:  </w:t>
        <w:br/>
        <w:t>关波，现为北京东城区交道口街道工委副书记、办事处主任，负责主持办事处全面工作，负责办事处的全面建设，主管办事处办公室。</w:t>
        <w:br/>
        <w:br/>
        <w:t xml:space="preserve"> </w:t>
        <w:br/>
      </w:r>
    </w:p>
    <w:p/>
    <w:p>
      <w:pPr>
        <w:pStyle w:val="Heading3"/>
      </w:pPr>
      <w:r>
        <w:t xml:space="preserve">北京市  东城区  交道口街道  </w:t>
      </w:r>
    </w:p>
    <w:p>
      <w:r>
        <w:rPr>
          <w:i/>
        </w:rPr>
        <w:t>严岩    北京东城区交道口街道工委书记</w:t>
      </w:r>
    </w:p>
    <w:p>
      <w:r>
        <w:t xml:space="preserve">性别:  </w:t>
      </w:r>
    </w:p>
    <w:p>
      <w:r>
        <w:t xml:space="preserve">生年：  </w:t>
      </w:r>
    </w:p>
    <w:p>
      <w:r>
        <w:t xml:space="preserve">籍贯:  </w:t>
      </w:r>
    </w:p>
    <w:p>
      <w:r>
        <w:t xml:space="preserve">学历:  </w:t>
      </w:r>
    </w:p>
    <w:p>
      <w:r>
        <w:t xml:space="preserve">简历:  </w:t>
        <w:br/>
        <w:t>严岩，现为北京东城区交道口街道工委书记，负责主持工委全面工作，主管工委办公室、人大办公室。</w:t>
        <w:br/>
        <w:br/>
        <w:t xml:space="preserve"> </w:t>
        <w:br/>
      </w:r>
    </w:p>
    <w:p/>
    <w:p>
      <w:pPr>
        <w:pStyle w:val="Heading3"/>
      </w:pPr>
      <w:r>
        <w:t xml:space="preserve">北京市  东城区  景山街道  </w:t>
      </w:r>
    </w:p>
    <w:p>
      <w:r>
        <w:rPr>
          <w:i/>
        </w:rPr>
        <w:t>冯建国    北京市东城区景山街道办事处主任</w:t>
      </w:r>
    </w:p>
    <w:p>
      <w:r>
        <w:t xml:space="preserve">性别:  </w:t>
      </w:r>
    </w:p>
    <w:p>
      <w:r>
        <w:t xml:space="preserve">生年：  </w:t>
      </w:r>
    </w:p>
    <w:p>
      <w:r>
        <w:t xml:space="preserve">籍贯:  </w:t>
      </w:r>
    </w:p>
    <w:p>
      <w:r>
        <w:t xml:space="preserve">学历:  </w:t>
      </w:r>
    </w:p>
    <w:p>
      <w:r>
        <w:t xml:space="preserve">简历:  </w:t>
        <w:br/>
        <w:t>冯建国 景山街道工委副书记、办事处主任，负责街道办事处全面工作。分管办公室、纪检监察科。联系景山地税所。</w:t>
        <w:br/>
      </w:r>
    </w:p>
    <w:p/>
    <w:p>
      <w:pPr>
        <w:pStyle w:val="Heading3"/>
      </w:pPr>
      <w:r>
        <w:t xml:space="preserve">北京市  东城区  景山街道  </w:t>
      </w:r>
    </w:p>
    <w:p>
      <w:r>
        <w:rPr>
          <w:i/>
        </w:rPr>
        <w:t>王森    北京市东城区景山街道工委书记</w:t>
      </w:r>
    </w:p>
    <w:p>
      <w:r>
        <w:t xml:space="preserve">性别:  </w:t>
      </w:r>
    </w:p>
    <w:p>
      <w:r>
        <w:t xml:space="preserve">生年：  </w:t>
      </w:r>
    </w:p>
    <w:p>
      <w:r>
        <w:t xml:space="preserve">籍贯:  </w:t>
      </w:r>
    </w:p>
    <w:p>
      <w:r>
        <w:t xml:space="preserve">学历:  </w:t>
      </w:r>
    </w:p>
    <w:p>
      <w:r>
        <w:t xml:space="preserve">简历:  </w:t>
        <w:br/>
        <w:t>王森 北京市东城区景山街道工委书记。主持街道工委、人大街道工委全面工作。分管党工委办公室、人大街工委办公室。联系纪工委、人民武装部。</w:t>
        <w:br/>
        <w:br/>
      </w:r>
    </w:p>
    <w:p/>
    <w:p>
      <w:pPr>
        <w:pStyle w:val="Heading3"/>
      </w:pPr>
      <w:r>
        <w:t xml:space="preserve">北京市  东城区  东四街道  </w:t>
      </w:r>
    </w:p>
    <w:p>
      <w:r>
        <w:rPr>
          <w:i/>
        </w:rPr>
        <w:t>荀连忠    北京市东城区东四街道办事处主任</w:t>
      </w:r>
    </w:p>
    <w:p>
      <w:r>
        <w:t xml:space="preserve">性别:  </w:t>
      </w:r>
    </w:p>
    <w:p>
      <w:r>
        <w:t xml:space="preserve">生年：  </w:t>
      </w:r>
    </w:p>
    <w:p>
      <w:r>
        <w:t>籍贯:  北京</w:t>
      </w:r>
    </w:p>
    <w:p>
      <w:r>
        <w:t xml:space="preserve">学历:  </w:t>
      </w:r>
    </w:p>
    <w:p>
      <w:r>
        <w:t xml:space="preserve">简历:  </w:t>
        <w:br/>
        <w:t>荀连忠，北京东城区东四街道办事处主任。</w:t>
        <w:br/>
      </w:r>
    </w:p>
    <w:p/>
    <w:p>
      <w:pPr>
        <w:pStyle w:val="Heading3"/>
      </w:pPr>
      <w:r>
        <w:t xml:space="preserve">北京市  东城区  东四街道  </w:t>
      </w:r>
    </w:p>
    <w:p>
      <w:r>
        <w:rPr>
          <w:i/>
        </w:rPr>
        <w:t>赵凌云    北京市东城区东四街道工委书记</w:t>
      </w:r>
    </w:p>
    <w:p>
      <w:r>
        <w:t>性别:  女</w:t>
      </w:r>
    </w:p>
    <w:p>
      <w:r>
        <w:t>生年：  1971年07月</w:t>
      </w:r>
    </w:p>
    <w:p>
      <w:r>
        <w:t>籍贯:  北京</w:t>
      </w:r>
    </w:p>
    <w:p>
      <w:r>
        <w:t>学历:  研究生</w:t>
      </w:r>
    </w:p>
    <w:p>
      <w:r>
        <w:t xml:space="preserve">简历:  </w:t>
        <w:br/>
        <w:t>赵凌云 北京市东城区东四街道工委书记</w:t>
        <w:br/>
        <w:br/>
        <w:t>个人基本信息：女，1971年8月出生，汉族，籍贯北京，在职研究生，中共党员</w:t>
        <w:br/>
        <w:br/>
        <w:t xml:space="preserve"> </w:t>
        <w:br/>
        <w:t>工作履历：1994.08-2004.03  东城区民政局，2004.03-2006.04  东华门街道，2006.04-2011.01  东城区民政局，2011.01至今  东四街道</w:t>
        <w:br/>
        <w:br/>
        <w:t xml:space="preserve"> </w:t>
        <w:br/>
        <w:t>工作分工：负责工委、办事处全面工作，分管党工委办公室、纪工委、人大办、武装部。</w:t>
        <w:br/>
        <w:br/>
      </w:r>
    </w:p>
    <w:p/>
    <w:p>
      <w:pPr>
        <w:pStyle w:val="Heading3"/>
      </w:pPr>
      <w:r>
        <w:t xml:space="preserve">北京市  东城区  天坛街道  </w:t>
      </w:r>
    </w:p>
    <w:p>
      <w:r>
        <w:rPr>
          <w:i/>
        </w:rPr>
        <w:t>郭立峰    北京市东城区人民政府天坛街道办事处主任</w:t>
      </w:r>
    </w:p>
    <w:p>
      <w:r>
        <w:t>性别:  男</w:t>
      </w:r>
    </w:p>
    <w:p>
      <w:r>
        <w:t>生年：  1965年07月</w:t>
      </w:r>
    </w:p>
    <w:p>
      <w:r>
        <w:t xml:space="preserve">籍贯:  </w:t>
      </w:r>
    </w:p>
    <w:p>
      <w:r>
        <w:t xml:space="preserve">学历:  </w:t>
      </w:r>
    </w:p>
    <w:p>
      <w:r>
        <w:t xml:space="preserve">简历:  </w:t>
        <w:br/>
        <w:t>郭立峰，男，1965年7月生，中共党员。现任东城区人民政府天坛街道办事处主任，负责街道行政全面工作。</w:t>
        <w:br/>
        <w:br/>
      </w:r>
    </w:p>
    <w:p/>
    <w:p>
      <w:pPr>
        <w:pStyle w:val="Heading3"/>
      </w:pPr>
      <w:r>
        <w:t xml:space="preserve">北京市  东城区  天坛街道  </w:t>
      </w:r>
    </w:p>
    <w:p>
      <w:r>
        <w:rPr>
          <w:i/>
        </w:rPr>
        <w:t>赵秋洁    北京东城区天坛街道工委书记</w:t>
      </w:r>
    </w:p>
    <w:p>
      <w:r>
        <w:t>性别:  女</w:t>
      </w:r>
    </w:p>
    <w:p>
      <w:r>
        <w:t>生年：  1967年09月</w:t>
      </w:r>
    </w:p>
    <w:p>
      <w:r>
        <w:t xml:space="preserve">籍贯:  </w:t>
      </w:r>
    </w:p>
    <w:p>
      <w:r>
        <w:t>学历:  硕士</w:t>
      </w:r>
    </w:p>
    <w:p>
      <w:r>
        <w:t xml:space="preserve">简历:  </w:t>
        <w:br/>
        <w:t>赵秋洁，女，1967年10月出生，中共党员，研究生学历。</w:t>
        <w:br/>
        <w:br/>
        <w:t>现任中共东城区委天坛街道工委书记，负责街道全面工作。</w:t>
        <w:br/>
      </w:r>
    </w:p>
    <w:p/>
    <w:p>
      <w:pPr>
        <w:pStyle w:val="Heading3"/>
      </w:pPr>
      <w:r>
        <w:t xml:space="preserve">北京市  东城区  东花市街道  </w:t>
      </w:r>
    </w:p>
    <w:p>
      <w:r>
        <w:rPr>
          <w:i/>
        </w:rPr>
        <w:t>曹永军    北京市东城区东花市街道办事处主任</w:t>
      </w:r>
    </w:p>
    <w:p>
      <w:r>
        <w:t>性别:  男</w:t>
      </w:r>
    </w:p>
    <w:p>
      <w:r>
        <w:t xml:space="preserve">生年：  </w:t>
      </w:r>
    </w:p>
    <w:p>
      <w:r>
        <w:t xml:space="preserve">籍贯:  </w:t>
      </w:r>
    </w:p>
    <w:p>
      <w:r>
        <w:t xml:space="preserve">学历:  </w:t>
      </w:r>
    </w:p>
    <w:p>
      <w:r>
        <w:t xml:space="preserve">简历:  </w:t>
        <w:br/>
        <w:t>曹永军 东花市街道工委副书记/街道办事处主任，主持办事处全面工作。</w:t>
        <w:br/>
      </w:r>
    </w:p>
    <w:p/>
    <w:p>
      <w:pPr>
        <w:pStyle w:val="Heading3"/>
      </w:pPr>
      <w:r>
        <w:t xml:space="preserve">北京市  东城区  东花市街道  </w:t>
      </w:r>
    </w:p>
    <w:p>
      <w:r>
        <w:rPr>
          <w:i/>
        </w:rPr>
        <w:t>李评修    北京市东城区东花市街道工委书记</w:t>
      </w:r>
    </w:p>
    <w:p>
      <w:r>
        <w:t>性别:  女</w:t>
      </w:r>
    </w:p>
    <w:p>
      <w:r>
        <w:t xml:space="preserve">生年：  </w:t>
      </w:r>
    </w:p>
    <w:p>
      <w:r>
        <w:t xml:space="preserve">籍贯:  </w:t>
      </w:r>
    </w:p>
    <w:p>
      <w:r>
        <w:t xml:space="preserve">学历:  </w:t>
      </w:r>
    </w:p>
    <w:p>
      <w:r>
        <w:t xml:space="preserve">简历:  </w:t>
        <w:br/>
        <w:t>李评修 东花市街道工委书记/人大街工委主任，主持街道工委全面工作及人大街工委工作。</w:t>
        <w:br/>
      </w:r>
    </w:p>
    <w:p/>
    <w:p>
      <w:pPr>
        <w:pStyle w:val="Heading3"/>
      </w:pPr>
      <w:r>
        <w:t xml:space="preserve">北京市  东城区  前门街道  </w:t>
      </w:r>
    </w:p>
    <w:p>
      <w:r>
        <w:rPr>
          <w:i/>
        </w:rPr>
        <w:t>饶景东    北京前门街道工委副书记、办事处主任</w:t>
      </w:r>
    </w:p>
    <w:p>
      <w:r>
        <w:t>性别:  男</w:t>
      </w:r>
    </w:p>
    <w:p>
      <w:r>
        <w:t>生年：  1965年12月</w:t>
      </w:r>
    </w:p>
    <w:p>
      <w:r>
        <w:t>籍贯:  安徽</w:t>
      </w:r>
    </w:p>
    <w:p>
      <w:r>
        <w:t>学历:  硕士</w:t>
      </w:r>
    </w:p>
    <w:p>
      <w:r>
        <w:t xml:space="preserve">简历:  </w:t>
        <w:br/>
        <w:t>饶景东，男，汉族，1966年1月出生，籍贯安徽，2002年4月加入中国共产党，1985年12月参加工作，研究生学历，。</w:t>
        <w:br/>
        <w:br/>
        <w:t>曾任江西省樟树市人民检察院书记员、助理检察员，中国民用航空总局极为监察局案件检查室副主任科员、主任科员，中国民航机场建设总公司党委办公室纪检员，东城区人民政府外事办公事副主任，东城区商务局党组成员、副局长、东城区商务委员会党组成员、副主任，援疆任和田地区发改委党组成员、副主任（正处）。</w:t>
        <w:br/>
        <w:br/>
        <w:t>现为北京前门街道工委副书记、办事处主任，负责领导办事处全面工作。</w:t>
        <w:br/>
        <w:br/>
        <w:t xml:space="preserve"> </w:t>
        <w:br/>
      </w:r>
    </w:p>
    <w:p/>
    <w:p>
      <w:pPr>
        <w:pStyle w:val="Heading3"/>
      </w:pPr>
      <w:r>
        <w:t xml:space="preserve">北京市  东城区  前门街道  </w:t>
      </w:r>
    </w:p>
    <w:p>
      <w:r>
        <w:rPr>
          <w:i/>
        </w:rPr>
        <w:t>张玮    北京前门街道工委书记、人大街工委主任</w:t>
      </w:r>
    </w:p>
    <w:p>
      <w:r>
        <w:t>性别:  男</w:t>
      </w:r>
    </w:p>
    <w:p>
      <w:r>
        <w:t>生年：  1960年05月</w:t>
      </w:r>
    </w:p>
    <w:p>
      <w:r>
        <w:t>籍贯:  北京</w:t>
      </w:r>
    </w:p>
    <w:p>
      <w:r>
        <w:t>学历:  学士</w:t>
      </w:r>
    </w:p>
    <w:p>
      <w:r>
        <w:t xml:space="preserve">简历:  </w:t>
        <w:br/>
        <w:t>张玮，男，汉族，1960年6月出生，籍贯北京，1990年8月加入中国共产党，1979年7月参加工作，大学本科学历。</w:t>
        <w:br/>
        <w:br/>
        <w:t>曾任前门文化用品商店专职物价员，崇文区百货公司团委副书记，共青团崇文区委员会宣传部副部长、青工部部长，崇文百货公司开发科副科长，新江百货公司副经理，崇文百货企管科副科长，崇文区对外经济贸易委员会企业管理科、外资管理科副科长、外管科科长、副主任、纪检组长，崇文区商务局副局长，前门街道工委副书记、办事处主任。</w:t>
        <w:br/>
        <w:br/>
        <w:t>现为北京前门街道工委书记、人大街工委主任：</w:t>
        <w:br/>
        <w:br/>
        <w:t>负责主持街工委全面工作；</w:t>
        <w:br/>
        <w:br/>
        <w:t>分管党工委办公室（含人大街工委办公室）、街道武装部；联系街道人大代表；</w:t>
        <w:br/>
        <w:br/>
        <w:t>负责地区整体工作的协调。</w:t>
        <w:br/>
        <w:br/>
        <w:t xml:space="preserve"> </w:t>
        <w:br/>
      </w:r>
    </w:p>
    <w:p/>
    <w:p>
      <w:pPr>
        <w:pStyle w:val="Heading3"/>
      </w:pPr>
      <w:r>
        <w:t xml:space="preserve">北京市  东城区  龙潭街道  </w:t>
      </w:r>
    </w:p>
    <w:p>
      <w:r>
        <w:rPr>
          <w:i/>
        </w:rPr>
        <w:t>郑青云    北京市东城区龙潭街道办事处主任</w:t>
      </w:r>
    </w:p>
    <w:p>
      <w:r>
        <w:t xml:space="preserve">性别:  </w:t>
      </w:r>
    </w:p>
    <w:p>
      <w:r>
        <w:t xml:space="preserve">生年：  </w:t>
      </w:r>
    </w:p>
    <w:p>
      <w:r>
        <w:t xml:space="preserve">籍贯:  </w:t>
      </w:r>
    </w:p>
    <w:p>
      <w:r>
        <w:t xml:space="preserve">学历:  </w:t>
      </w:r>
    </w:p>
    <w:p>
      <w:r>
        <w:t xml:space="preserve">简历:  </w:t>
        <w:br/>
        <w:t>郑青云 北京市东城区龙潭街道办事处主任</w:t>
        <w:br/>
      </w:r>
    </w:p>
    <w:p/>
    <w:p>
      <w:pPr>
        <w:pStyle w:val="Heading3"/>
      </w:pPr>
      <w:r>
        <w:t xml:space="preserve">北京市  东城区  龙潭街道  </w:t>
      </w:r>
    </w:p>
    <w:p>
      <w:r>
        <w:rPr>
          <w:i/>
        </w:rPr>
        <w:t>杜娟    北京市东城区龙潭街道工委书记</w:t>
      </w:r>
    </w:p>
    <w:p>
      <w:r>
        <w:t xml:space="preserve">性别:  </w:t>
      </w:r>
    </w:p>
    <w:p>
      <w:r>
        <w:t xml:space="preserve">生年：  </w:t>
      </w:r>
    </w:p>
    <w:p>
      <w:r>
        <w:t xml:space="preserve">籍贯:  </w:t>
      </w:r>
    </w:p>
    <w:p>
      <w:r>
        <w:t xml:space="preserve">学历:  </w:t>
      </w:r>
    </w:p>
    <w:p>
      <w:r>
        <w:t xml:space="preserve">简历:  </w:t>
        <w:br/>
        <w:t>杜娟 东城区龙潭街道工委书记</w:t>
        <w:br/>
      </w:r>
    </w:p>
    <w:p/>
    <w:p>
      <w:pPr>
        <w:pStyle w:val="Heading3"/>
      </w:pPr>
      <w:r>
        <w:t xml:space="preserve">北京市  东城区  永定门外街道  </w:t>
      </w:r>
    </w:p>
    <w:p>
      <w:r>
        <w:rPr>
          <w:i/>
        </w:rPr>
        <w:t>陈卫兵    北京市东城区永定门外街道办事处主任</w:t>
      </w:r>
    </w:p>
    <w:p>
      <w:r>
        <w:t xml:space="preserve">性别:  </w:t>
      </w:r>
    </w:p>
    <w:p>
      <w:r>
        <w:t xml:space="preserve">生年：  </w:t>
      </w:r>
    </w:p>
    <w:p>
      <w:r>
        <w:t xml:space="preserve">籍贯:  </w:t>
      </w:r>
    </w:p>
    <w:p>
      <w:r>
        <w:t xml:space="preserve">学历:  </w:t>
      </w:r>
    </w:p>
    <w:p>
      <w:r>
        <w:t xml:space="preserve">简历:  </w:t>
        <w:br/>
        <w:t>陈卫兵，现任北京市东城区永定门外街道工委副书记、办事处主任。</w:t>
        <w:br/>
      </w:r>
    </w:p>
    <w:p/>
    <w:p>
      <w:pPr>
        <w:pStyle w:val="Heading3"/>
      </w:pPr>
      <w:r>
        <w:t xml:space="preserve">北京市  东城区  永定门外街道  </w:t>
      </w:r>
    </w:p>
    <w:p>
      <w:r>
        <w:rPr>
          <w:i/>
        </w:rPr>
        <w:t>赵茂杰    北京市东城区永定门外街道工委书记</w:t>
      </w:r>
    </w:p>
    <w:p>
      <w:r>
        <w:t xml:space="preserve">性别:  </w:t>
      </w:r>
    </w:p>
    <w:p>
      <w:r>
        <w:t xml:space="preserve">生年：  </w:t>
      </w:r>
    </w:p>
    <w:p>
      <w:r>
        <w:t xml:space="preserve">籍贯:  </w:t>
      </w:r>
    </w:p>
    <w:p>
      <w:r>
        <w:t xml:space="preserve">学历:  </w:t>
      </w:r>
    </w:p>
    <w:p>
      <w:r>
        <w:t xml:space="preserve">简历:  </w:t>
        <w:br/>
        <w:t>赵茂杰现任北京市东城区永定门外街道工委书记。</w:t>
        <w:br/>
      </w:r>
    </w:p>
    <w:p/>
    <w:p>
      <w:pPr>
        <w:pStyle w:val="Heading3"/>
      </w:pPr>
      <w:r>
        <w:t xml:space="preserve">北京市  东城区  崇文门外街道  </w:t>
      </w:r>
    </w:p>
    <w:p>
      <w:r>
        <w:rPr>
          <w:i/>
        </w:rPr>
        <w:t>马振星    北京东城区崇文门外街道办事处主任</w:t>
      </w:r>
    </w:p>
    <w:p>
      <w:r>
        <w:t xml:space="preserve">性别:  </w:t>
      </w:r>
    </w:p>
    <w:p>
      <w:r>
        <w:t xml:space="preserve">生年：  </w:t>
      </w:r>
    </w:p>
    <w:p>
      <w:r>
        <w:t xml:space="preserve">籍贯:  </w:t>
      </w:r>
    </w:p>
    <w:p>
      <w:r>
        <w:t xml:space="preserve">学历:  </w:t>
      </w:r>
    </w:p>
    <w:p>
      <w:r>
        <w:t xml:space="preserve">简历:  </w:t>
        <w:br/>
        <w:t>马振星，现为北京东城区崇文门外街道工委副书记、办事处主任，主持办事处全面工作。</w:t>
        <w:br/>
        <w:br/>
      </w:r>
    </w:p>
    <w:p/>
    <w:p>
      <w:pPr>
        <w:pStyle w:val="Heading3"/>
      </w:pPr>
      <w:r>
        <w:t xml:space="preserve">北京市  东城区  崇文门外街道  </w:t>
      </w:r>
    </w:p>
    <w:p>
      <w:r>
        <w:rPr>
          <w:i/>
        </w:rPr>
        <w:t>张伟    北京东城区崇文门外街道工委书记、人大街工委主任</w:t>
      </w:r>
    </w:p>
    <w:p>
      <w:r>
        <w:t xml:space="preserve">性别:  </w:t>
      </w:r>
    </w:p>
    <w:p>
      <w:r>
        <w:t xml:space="preserve">生年：  </w:t>
      </w:r>
    </w:p>
    <w:p>
      <w:r>
        <w:t xml:space="preserve">籍贯:  </w:t>
      </w:r>
    </w:p>
    <w:p>
      <w:r>
        <w:t xml:space="preserve">学历:  </w:t>
      </w:r>
    </w:p>
    <w:p>
      <w:r>
        <w:t xml:space="preserve">简历:  </w:t>
        <w:br/>
        <w:t>张伟，现为北京东城区崇文门外街道工委书记、人大街工委主任，主持工委全面工作。</w:t>
        <w:br/>
        <w:br/>
      </w:r>
    </w:p>
    <w:p/>
    <w:p>
      <w:pPr>
        <w:pStyle w:val="Heading3"/>
      </w:pPr>
      <w:r>
        <w:t xml:space="preserve">北京市  东城区  体育馆路街道  </w:t>
      </w:r>
    </w:p>
    <w:p>
      <w:r>
        <w:rPr>
          <w:i/>
        </w:rPr>
        <w:t>朱捷    北京东城区体育馆路街道工委副书记、体育馆路街道办事处主任</w:t>
      </w:r>
    </w:p>
    <w:p>
      <w:r>
        <w:t>性别:  男</w:t>
      </w:r>
    </w:p>
    <w:p>
      <w:r>
        <w:t xml:space="preserve">生年：  </w:t>
      </w:r>
    </w:p>
    <w:p>
      <w:r>
        <w:t xml:space="preserve">籍贯:  </w:t>
      </w:r>
    </w:p>
    <w:p>
      <w:r>
        <w:t xml:space="preserve">学历:  </w:t>
      </w:r>
    </w:p>
    <w:p>
      <w:r>
        <w:t xml:space="preserve">简历:  </w:t>
        <w:br/>
        <w:t>朱捷，现为北京东城区体育馆路街道工委副书记、体育馆路街道办事处主任，领导办事处全面工作，分管监察科、信访科。</w:t>
        <w:br/>
        <w:br/>
      </w:r>
    </w:p>
    <w:p/>
    <w:p>
      <w:pPr>
        <w:pStyle w:val="Heading3"/>
      </w:pPr>
      <w:r>
        <w:t xml:space="preserve">北京市  东城区  体育馆路街道  </w:t>
      </w:r>
    </w:p>
    <w:p>
      <w:r>
        <w:rPr>
          <w:i/>
        </w:rPr>
        <w:t>毕博闻    北京东城区体育馆路街道工委书记、人大街工委主任</w:t>
      </w:r>
    </w:p>
    <w:p>
      <w:r>
        <w:t>性别:  男</w:t>
      </w:r>
    </w:p>
    <w:p>
      <w:r>
        <w:t xml:space="preserve">生年：  </w:t>
      </w:r>
    </w:p>
    <w:p>
      <w:r>
        <w:t xml:space="preserve">籍贯:  </w:t>
      </w:r>
    </w:p>
    <w:p>
      <w:r>
        <w:t xml:space="preserve">学历:  </w:t>
      </w:r>
    </w:p>
    <w:p>
      <w:r>
        <w:t xml:space="preserve">简历:  </w:t>
        <w:br/>
        <w:t>毕博闻，现为北京东城区体育馆路街道工委书记、人大街工委主任：</w:t>
        <w:br/>
        <w:br/>
        <w:t>负责主持街道党工委及人大街道工委全面工作；</w:t>
        <w:br/>
        <w:br/>
        <w:t>分管党工委办公室、人大街道工委办公室；</w:t>
        <w:br/>
        <w:br/>
        <w:t>联系人民武装部。</w:t>
        <w:br/>
        <w:br/>
      </w:r>
    </w:p>
    <w:p/>
    <w:p>
      <w:pPr>
        <w:pStyle w:val="Heading3"/>
      </w:pPr>
      <w:r>
        <w:t xml:space="preserve">北京市  西城区  德胜街道  </w:t>
      </w:r>
    </w:p>
    <w:p>
      <w:r>
        <w:rPr>
          <w:i/>
        </w:rPr>
        <w:t>侯林    北京市西城区德胜街道办事处主任</w:t>
      </w:r>
    </w:p>
    <w:p>
      <w:r>
        <w:t>性别:  男</w:t>
      </w:r>
    </w:p>
    <w:p>
      <w:r>
        <w:t xml:space="preserve">生年：  </w:t>
      </w:r>
    </w:p>
    <w:p>
      <w:r>
        <w:t xml:space="preserve">籍贯:  </w:t>
      </w:r>
    </w:p>
    <w:p>
      <w:r>
        <w:t xml:space="preserve">学历:  </w:t>
      </w:r>
    </w:p>
    <w:p>
      <w:r>
        <w:t xml:space="preserve">简历:  </w:t>
        <w:br/>
        <w:t>侯林，男，现任北京市西城区德胜街道办事处主任。</w:t>
        <w:br/>
        <w:br/>
        <w:t>负责街道办事处全面工作。</w:t>
        <w:br/>
      </w:r>
    </w:p>
    <w:p/>
    <w:p>
      <w:pPr>
        <w:pStyle w:val="Heading3"/>
      </w:pPr>
      <w:r>
        <w:t xml:space="preserve">北京市  西城区  德胜街道  </w:t>
      </w:r>
    </w:p>
    <w:p>
      <w:r>
        <w:rPr>
          <w:i/>
        </w:rPr>
        <w:t>马红萍    北京市西城区德胜街道工委书记</w:t>
      </w:r>
    </w:p>
    <w:p>
      <w:r>
        <w:t>性别:  女</w:t>
      </w:r>
    </w:p>
    <w:p>
      <w:r>
        <w:t xml:space="preserve">生年：  </w:t>
      </w:r>
    </w:p>
    <w:p>
      <w:r>
        <w:t xml:space="preserve">籍贯:  </w:t>
      </w:r>
    </w:p>
    <w:p>
      <w:r>
        <w:t xml:space="preserve">学历:  </w:t>
      </w:r>
    </w:p>
    <w:p>
      <w:r>
        <w:t xml:space="preserve">简历:  </w:t>
        <w:br/>
        <w:t>马红萍，女，现任北京市西城区德胜街道工委书记。</w:t>
        <w:br/>
        <w:br/>
        <w:t>负责街道工委全面工作。</w:t>
        <w:br/>
      </w:r>
    </w:p>
    <w:p/>
    <w:p>
      <w:pPr>
        <w:pStyle w:val="Heading3"/>
      </w:pPr>
      <w:r>
        <w:t xml:space="preserve">北京市  西城区  什刹海街道  </w:t>
      </w:r>
    </w:p>
    <w:p>
      <w:r>
        <w:rPr>
          <w:i/>
        </w:rPr>
        <w:t>陈新    北京市西城区什刹海街道工委副书记、办事处主任</w:t>
      </w:r>
    </w:p>
    <w:p>
      <w:r>
        <w:t xml:space="preserve">性别:  </w:t>
      </w:r>
    </w:p>
    <w:p>
      <w:r>
        <w:t xml:space="preserve">生年：  </w:t>
      </w:r>
    </w:p>
    <w:p>
      <w:r>
        <w:t xml:space="preserve">籍贯:  </w:t>
      </w:r>
    </w:p>
    <w:p>
      <w:r>
        <w:t xml:space="preserve">学历:  </w:t>
      </w:r>
    </w:p>
    <w:p>
      <w:r>
        <w:t xml:space="preserve">简历:  </w:t>
        <w:br/>
        <w:t>陈新，现任北京市西城区什刹海街道工委副书记、办事处主任。</w:t>
        <w:br/>
        <w:br/>
        <w:t>主持办事处全面工作。</w:t>
        <w:br/>
        <w:br/>
        <w:t>兼管人事、财政等方面工作,分管办事处办公室、人事科、财政科。</w:t>
        <w:br/>
        <w:br/>
        <w:t xml:space="preserve"> </w:t>
        <w:br/>
      </w:r>
    </w:p>
    <w:p/>
    <w:p>
      <w:pPr>
        <w:pStyle w:val="Heading3"/>
      </w:pPr>
      <w:r>
        <w:t xml:space="preserve">北京市  西城区  什刹海街道  </w:t>
      </w:r>
    </w:p>
    <w:p>
      <w:r>
        <w:rPr>
          <w:i/>
        </w:rPr>
        <w:t>徐利    北京市西城区什刹海街道工委书记</w:t>
      </w:r>
    </w:p>
    <w:p>
      <w:r>
        <w:t xml:space="preserve">性别:  </w:t>
      </w:r>
    </w:p>
    <w:p>
      <w:r>
        <w:t xml:space="preserve">生年：  </w:t>
      </w:r>
    </w:p>
    <w:p>
      <w:r>
        <w:t xml:space="preserve">籍贯:  </w:t>
      </w:r>
    </w:p>
    <w:p>
      <w:r>
        <w:t xml:space="preserve">学历:  </w:t>
      </w:r>
    </w:p>
    <w:p>
      <w:r>
        <w:t xml:space="preserve">简历:  </w:t>
        <w:br/>
        <w:t>徐利，现任北京市西城区什刹海街道工委书记。</w:t>
        <w:br/>
        <w:br/>
        <w:t>主持工委全面工作。</w:t>
        <w:br/>
        <w:br/>
        <w:t>分管纪工委、人大代表工作委员会办公室。</w:t>
        <w:br/>
        <w:br/>
        <w:t xml:space="preserve"> </w:t>
        <w:br/>
      </w:r>
    </w:p>
    <w:p/>
    <w:p>
      <w:pPr>
        <w:pStyle w:val="Heading3"/>
      </w:pPr>
      <w:r>
        <w:t xml:space="preserve">北京市  西城区  西长安街街道  </w:t>
      </w:r>
    </w:p>
    <w:p>
      <w:r>
        <w:rPr>
          <w:i/>
        </w:rPr>
        <w:t>张丁    北京市西城区西长安街街道工委副书记、办事处主任</w:t>
      </w:r>
    </w:p>
    <w:p>
      <w:r>
        <w:t>性别:  男</w:t>
      </w:r>
    </w:p>
    <w:p>
      <w:r>
        <w:t xml:space="preserve">生年：  </w:t>
      </w:r>
    </w:p>
    <w:p>
      <w:r>
        <w:t xml:space="preserve">籍贯:  </w:t>
      </w:r>
    </w:p>
    <w:p>
      <w:r>
        <w:t xml:space="preserve">学历:  </w:t>
      </w:r>
    </w:p>
    <w:p>
      <w:r>
        <w:t xml:space="preserve">简历:  </w:t>
        <w:br/>
        <w:t>张丁，男，现任北京市西城区西长安街街道工委副书记、办事处主任。</w:t>
        <w:br/>
        <w:br/>
        <w:t>分管工作：负责街道办事处全面工作。</w:t>
        <w:br/>
      </w:r>
    </w:p>
    <w:p/>
    <w:p>
      <w:pPr>
        <w:pStyle w:val="Heading3"/>
      </w:pPr>
      <w:r>
        <w:t xml:space="preserve">北京市  西城区  西长安街街道  </w:t>
      </w:r>
    </w:p>
    <w:p>
      <w:r>
        <w:rPr>
          <w:i/>
        </w:rPr>
        <w:t>李会增    北京市西城区西长安街街道工委书记</w:t>
      </w:r>
    </w:p>
    <w:p>
      <w:r>
        <w:t>性别:  男</w:t>
      </w:r>
    </w:p>
    <w:p>
      <w:r>
        <w:t xml:space="preserve">生年：  </w:t>
      </w:r>
    </w:p>
    <w:p>
      <w:r>
        <w:t xml:space="preserve">籍贯:  </w:t>
      </w:r>
    </w:p>
    <w:p>
      <w:r>
        <w:t xml:space="preserve">学历:  </w:t>
      </w:r>
    </w:p>
    <w:p>
      <w:r>
        <w:t xml:space="preserve">简历:  </w:t>
        <w:br/>
        <w:t>李会增，男，现任北京市西城区西长安街街道工委书记。</w:t>
        <w:br/>
        <w:br/>
        <w:t xml:space="preserve">分管工作：负责街道党工委全面工作。 </w:t>
        <w:br/>
      </w:r>
    </w:p>
    <w:p/>
    <w:p>
      <w:pPr>
        <w:pStyle w:val="Heading3"/>
      </w:pPr>
      <w:r>
        <w:t xml:space="preserve">北京市  西城区  大栅栏街道  </w:t>
      </w:r>
    </w:p>
    <w:p>
      <w:r>
        <w:rPr>
          <w:i/>
        </w:rPr>
        <w:t>王志忠    北京市西城区大栅栏街道工委副书记、办事处主任</w:t>
      </w:r>
    </w:p>
    <w:p>
      <w:r>
        <w:t>性别:  男</w:t>
      </w:r>
    </w:p>
    <w:p>
      <w:r>
        <w:t xml:space="preserve">生年：  </w:t>
      </w:r>
    </w:p>
    <w:p>
      <w:r>
        <w:t xml:space="preserve">籍贯:  </w:t>
      </w:r>
    </w:p>
    <w:p>
      <w:r>
        <w:t xml:space="preserve">学历:  </w:t>
      </w:r>
    </w:p>
    <w:p>
      <w:r>
        <w:t xml:space="preserve">简历:  </w:t>
        <w:br/>
        <w:t>王志忠，男，现任北京市西城区大栅栏街道工委副书记、办事处主任。</w:t>
        <w:br/>
        <w:br/>
        <w:t>主持街道办事处全面工作。分管办事处办公室。</w:t>
        <w:br/>
        <w:br/>
      </w:r>
    </w:p>
    <w:p/>
    <w:p>
      <w:pPr>
        <w:pStyle w:val="Heading3"/>
      </w:pPr>
      <w:r>
        <w:t xml:space="preserve">北京市  西城区  大栅栏街道  </w:t>
      </w:r>
    </w:p>
    <w:p>
      <w:r>
        <w:rPr>
          <w:i/>
        </w:rPr>
        <w:t>田静    北京市西城区大栅栏街道工委书记</w:t>
      </w:r>
    </w:p>
    <w:p>
      <w:r>
        <w:t>性别:  女</w:t>
      </w:r>
    </w:p>
    <w:p>
      <w:r>
        <w:t xml:space="preserve">生年：  </w:t>
      </w:r>
    </w:p>
    <w:p>
      <w:r>
        <w:t xml:space="preserve">籍贯:  </w:t>
      </w:r>
    </w:p>
    <w:p>
      <w:r>
        <w:t xml:space="preserve">学历:  </w:t>
      </w:r>
    </w:p>
    <w:p>
      <w:r>
        <w:t xml:space="preserve">简历:  </w:t>
        <w:br/>
        <w:t>田静，女，现任北京市西城区大栅栏街道工委书记。</w:t>
        <w:br/>
        <w:br/>
        <w:t>主持街道工委全面工作。</w:t>
        <w:br/>
        <w:br/>
        <w:t>分管人大代表工作委员会工作。</w:t>
        <w:br/>
      </w:r>
    </w:p>
    <w:p/>
    <w:p>
      <w:pPr>
        <w:pStyle w:val="Heading3"/>
      </w:pPr>
      <w:r>
        <w:t xml:space="preserve">北京市  西城区  天桥街道  </w:t>
      </w:r>
    </w:p>
    <w:p>
      <w:r>
        <w:rPr>
          <w:i/>
        </w:rPr>
        <w:t>高翔    北京市西城区天桥街道工委副书记、办事处主任</w:t>
      </w:r>
    </w:p>
    <w:p>
      <w:r>
        <w:t>性别:  男</w:t>
      </w:r>
    </w:p>
    <w:p>
      <w:r>
        <w:t xml:space="preserve">生年：  </w:t>
      </w:r>
    </w:p>
    <w:p>
      <w:r>
        <w:t xml:space="preserve">籍贯:  </w:t>
      </w:r>
    </w:p>
    <w:p>
      <w:r>
        <w:t xml:space="preserve">学历:  </w:t>
      </w:r>
    </w:p>
    <w:p>
      <w:r>
        <w:t xml:space="preserve">简历:  </w:t>
        <w:br/>
        <w:t>高翔，男，现任北京市西城区天桥街道工委副书记、办事处主任。</w:t>
        <w:br/>
        <w:br/>
        <w:t>工作分工：主持办事处全面工作。</w:t>
        <w:br/>
        <w:br/>
        <w:t xml:space="preserve"> </w:t>
        <w:br/>
        <w:t xml:space="preserve"> </w:t>
        <w:br/>
      </w:r>
    </w:p>
    <w:p/>
    <w:p>
      <w:pPr>
        <w:pStyle w:val="Heading3"/>
      </w:pPr>
      <w:r>
        <w:t xml:space="preserve">北京市  西城区  天桥街道  </w:t>
      </w:r>
    </w:p>
    <w:p>
      <w:r>
        <w:rPr>
          <w:i/>
        </w:rPr>
        <w:t>王申恒    北京市西城区天桥街道工委书记</w:t>
      </w:r>
    </w:p>
    <w:p>
      <w:r>
        <w:t>性别:  男</w:t>
      </w:r>
    </w:p>
    <w:p>
      <w:r>
        <w:t xml:space="preserve">生年：  </w:t>
      </w:r>
    </w:p>
    <w:p>
      <w:r>
        <w:t xml:space="preserve">籍贯:  </w:t>
      </w:r>
    </w:p>
    <w:p>
      <w:r>
        <w:t xml:space="preserve">学历:  </w:t>
      </w:r>
    </w:p>
    <w:p>
      <w:r>
        <w:t xml:space="preserve">简历:  </w:t>
        <w:br/>
        <w:t>王申恒，男，现任北京市西城区天桥街道工委书记。</w:t>
        <w:br/>
        <w:br/>
        <w:t>工作分工：主持工委全面工作。</w:t>
        <w:br/>
        <w:br/>
        <w:t xml:space="preserve"> </w:t>
        <w:br/>
        <w:t xml:space="preserve"> </w:t>
        <w:br/>
        <w:t xml:space="preserve"> </w:t>
        <w:br/>
      </w:r>
    </w:p>
    <w:p/>
    <w:p>
      <w:pPr>
        <w:pStyle w:val="Heading3"/>
      </w:pPr>
      <w:r>
        <w:t xml:space="preserve">北京市  西城区  新街口街道  </w:t>
      </w:r>
    </w:p>
    <w:p>
      <w:r>
        <w:rPr>
          <w:i/>
        </w:rPr>
        <w:t>王丹    北京市西城区新街口街道工委副书记、办事处主任</w:t>
      </w:r>
    </w:p>
    <w:p>
      <w:r>
        <w:t>性别:  女</w:t>
      </w:r>
    </w:p>
    <w:p>
      <w:r>
        <w:t xml:space="preserve">生年：  </w:t>
      </w:r>
    </w:p>
    <w:p>
      <w:r>
        <w:t xml:space="preserve">籍贯:  </w:t>
      </w:r>
    </w:p>
    <w:p>
      <w:r>
        <w:t xml:space="preserve">学历:  </w:t>
      </w:r>
    </w:p>
    <w:p>
      <w:r>
        <w:t xml:space="preserve">简历:  </w:t>
        <w:br/>
        <w:t>王丹，女，现任北京市西城区新街口街道工委副书记、办事处主任。</w:t>
        <w:br/>
        <w:br/>
        <w:t>主持街道办事处全面工作。分管纪检监察科。</w:t>
        <w:br/>
      </w:r>
    </w:p>
    <w:p/>
    <w:p>
      <w:pPr>
        <w:pStyle w:val="Heading3"/>
      </w:pPr>
      <w:r>
        <w:t xml:space="preserve">北京市  西城区  新街口街道  </w:t>
      </w:r>
    </w:p>
    <w:p>
      <w:r>
        <w:rPr>
          <w:i/>
        </w:rPr>
        <w:t>陈振海    北京市西城区新街口街道工委书记</w:t>
      </w:r>
    </w:p>
    <w:p>
      <w:r>
        <w:t>性别:  男</w:t>
      </w:r>
    </w:p>
    <w:p>
      <w:r>
        <w:t xml:space="preserve">生年：  </w:t>
      </w:r>
    </w:p>
    <w:p>
      <w:r>
        <w:t xml:space="preserve">籍贯:  </w:t>
      </w:r>
    </w:p>
    <w:p>
      <w:r>
        <w:t xml:space="preserve">学历:  </w:t>
      </w:r>
    </w:p>
    <w:p>
      <w:r>
        <w:t xml:space="preserve">简历:  </w:t>
        <w:br/>
        <w:t>陈振海，男，现任北京市西城区新街口街道工委书记。</w:t>
        <w:br/>
        <w:br/>
        <w:t>主持街道工委全面工作。</w:t>
        <w:br/>
        <w:br/>
        <w:t>负责街道人大工委、人民武装工作，分管工委办公室、人大代表工作委员会办公室、人民武装部（民防科）。</w:t>
        <w:br/>
        <w:br/>
        <w:t xml:space="preserve"> </w:t>
        <w:br/>
        <w:t xml:space="preserve"> </w:t>
        <w:br/>
        <w:t xml:space="preserve"> </w:t>
        <w:br/>
        <w:t xml:space="preserve"> </w:t>
        <w:br/>
      </w:r>
    </w:p>
    <w:p/>
    <w:p>
      <w:pPr>
        <w:pStyle w:val="Heading3"/>
      </w:pPr>
      <w:r>
        <w:t xml:space="preserve">北京市  西城区  金融街街道  </w:t>
      </w:r>
    </w:p>
    <w:p>
      <w:r>
        <w:rPr>
          <w:i/>
        </w:rPr>
        <w:t>彭秀颖    北京市西城区金融街街道工委副书记、办事处主任</w:t>
      </w:r>
    </w:p>
    <w:p>
      <w:r>
        <w:t>性别:  女</w:t>
      </w:r>
    </w:p>
    <w:p>
      <w:r>
        <w:t xml:space="preserve">生年：  </w:t>
      </w:r>
    </w:p>
    <w:p>
      <w:r>
        <w:t xml:space="preserve">籍贯:  </w:t>
      </w:r>
    </w:p>
    <w:p>
      <w:r>
        <w:t xml:space="preserve">学历:  </w:t>
      </w:r>
    </w:p>
    <w:p>
      <w:r>
        <w:t xml:space="preserve">简历:  </w:t>
        <w:br/>
        <w:t>彭秀颖，女，现任北京市西城区金融街街道工委副书记、办事处主任。</w:t>
        <w:br/>
        <w:br/>
        <w:t>主持办事处全面工作。分管行政办公室。</w:t>
        <w:br/>
        <w:br/>
        <w:t xml:space="preserve"> </w:t>
        <w:br/>
        <w:t xml:space="preserve"> </w:t>
        <w:br/>
      </w:r>
    </w:p>
    <w:p/>
    <w:p>
      <w:pPr>
        <w:pStyle w:val="Heading3"/>
      </w:pPr>
      <w:r>
        <w:t xml:space="preserve">北京市  西城区  金融街街道  </w:t>
      </w:r>
    </w:p>
    <w:p>
      <w:r>
        <w:rPr>
          <w:i/>
        </w:rPr>
        <w:t>徐斌    北京市西城区金融街街道工委书记</w:t>
      </w:r>
    </w:p>
    <w:p>
      <w:r>
        <w:t>性别:  男</w:t>
      </w:r>
    </w:p>
    <w:p>
      <w:r>
        <w:t xml:space="preserve">生年：  </w:t>
      </w:r>
    </w:p>
    <w:p>
      <w:r>
        <w:t xml:space="preserve">籍贯:  </w:t>
      </w:r>
    </w:p>
    <w:p>
      <w:r>
        <w:t xml:space="preserve">学历:  </w:t>
      </w:r>
    </w:p>
    <w:p>
      <w:r>
        <w:t xml:space="preserve">简历:  </w:t>
        <w:br/>
        <w:t>徐斌，男，现任北京市西城区金融街街道工委书记。</w:t>
        <w:br/>
        <w:br/>
        <w:t>工作分工：主持工委全面工作。</w:t>
        <w:br/>
        <w:br/>
        <w:t xml:space="preserve"> </w:t>
        <w:br/>
        <w:t xml:space="preserve"> </w:t>
        <w:br/>
      </w:r>
    </w:p>
    <w:p/>
    <w:p>
      <w:pPr>
        <w:pStyle w:val="Heading3"/>
      </w:pPr>
      <w:r>
        <w:t xml:space="preserve">北京市  西城区  椿树街道  </w:t>
      </w:r>
    </w:p>
    <w:p>
      <w:r>
        <w:rPr>
          <w:i/>
        </w:rPr>
        <w:t>黄立新    北京市西城区委椿树街道工委副书记、办事处主任</w:t>
      </w:r>
    </w:p>
    <w:p>
      <w:r>
        <w:t>性别:  男</w:t>
      </w:r>
    </w:p>
    <w:p>
      <w:r>
        <w:t xml:space="preserve">生年：  </w:t>
      </w:r>
    </w:p>
    <w:p>
      <w:r>
        <w:t xml:space="preserve">籍贯:  </w:t>
      </w:r>
    </w:p>
    <w:p>
      <w:r>
        <w:t xml:space="preserve">学历:  </w:t>
      </w:r>
    </w:p>
    <w:p>
      <w:r>
        <w:t xml:space="preserve">简历:  </w:t>
        <w:br/>
        <w:t>黄立新，男，现任北京市西城区委椿树街道工委副书记、办事处主任。</w:t>
        <w:br/>
        <w:br/>
        <w:t>负责办事处全面工作。</w:t>
        <w:br/>
        <w:br/>
      </w:r>
    </w:p>
    <w:p/>
    <w:p>
      <w:pPr>
        <w:pStyle w:val="Heading3"/>
      </w:pPr>
      <w:r>
        <w:t xml:space="preserve">北京市  西城区  椿树街道  </w:t>
      </w:r>
    </w:p>
    <w:p>
      <w:r>
        <w:rPr>
          <w:i/>
        </w:rPr>
        <w:t>马光明    北京市西城区委椿树街道工委书记</w:t>
      </w:r>
    </w:p>
    <w:p>
      <w:r>
        <w:t>性别:  男</w:t>
      </w:r>
    </w:p>
    <w:p>
      <w:r>
        <w:t xml:space="preserve">生年：  </w:t>
      </w:r>
    </w:p>
    <w:p>
      <w:r>
        <w:t xml:space="preserve">籍贯:  </w:t>
      </w:r>
    </w:p>
    <w:p>
      <w:r>
        <w:t xml:space="preserve">学历:  </w:t>
      </w:r>
    </w:p>
    <w:p>
      <w:r>
        <w:t xml:space="preserve">简历:  </w:t>
        <w:br/>
        <w:t>马光明，男，现任北京市西城区委椿树街道工委书记。</w:t>
        <w:br/>
        <w:br/>
        <w:t>责工委全面工作，分管人大办。</w:t>
        <w:br/>
        <w:br/>
        <w:t xml:space="preserve"> </w:t>
        <w:br/>
        <w:t xml:space="preserve"> </w:t>
        <w:br/>
      </w:r>
    </w:p>
    <w:p/>
    <w:p>
      <w:pPr>
        <w:pStyle w:val="Heading3"/>
      </w:pPr>
      <w:r>
        <w:t xml:space="preserve">北京市  西城区  陶然亭街道  </w:t>
      </w:r>
    </w:p>
    <w:p>
      <w:r>
        <w:rPr>
          <w:i/>
        </w:rPr>
        <w:t>王立华    北京市西城区陶然亭街道办事处主任</w:t>
      </w:r>
    </w:p>
    <w:p>
      <w:r>
        <w:t>性别:  男</w:t>
      </w:r>
    </w:p>
    <w:p>
      <w:r>
        <w:t xml:space="preserve">生年：  </w:t>
      </w:r>
    </w:p>
    <w:p>
      <w:r>
        <w:t xml:space="preserve">籍贯:  </w:t>
      </w:r>
    </w:p>
    <w:p>
      <w:r>
        <w:t xml:space="preserve">学历:  </w:t>
      </w:r>
    </w:p>
    <w:p>
      <w:r>
        <w:t xml:space="preserve">简历:  </w:t>
        <w:br/>
        <w:t>王立华 北京市西城区陶然亭街道工委副书记、办事处主任，主持办事处全面工作。</w:t>
        <w:br/>
        <w:br/>
      </w:r>
    </w:p>
    <w:p/>
    <w:p>
      <w:pPr>
        <w:pStyle w:val="Heading3"/>
      </w:pPr>
      <w:r>
        <w:t xml:space="preserve">北京市  西城区  陶然亭街道  </w:t>
      </w:r>
    </w:p>
    <w:p>
      <w:r>
        <w:rPr>
          <w:i/>
        </w:rPr>
        <w:t>王效农    北京市西城区陶然亭街道工委书记</w:t>
      </w:r>
    </w:p>
    <w:p>
      <w:r>
        <w:t>性别:  男</w:t>
      </w:r>
    </w:p>
    <w:p>
      <w:r>
        <w:t xml:space="preserve">生年：  </w:t>
      </w:r>
    </w:p>
    <w:p>
      <w:r>
        <w:t xml:space="preserve">籍贯:  </w:t>
      </w:r>
    </w:p>
    <w:p>
      <w:r>
        <w:t xml:space="preserve">学历:  </w:t>
      </w:r>
    </w:p>
    <w:p>
      <w:r>
        <w:t xml:space="preserve">简历:  </w:t>
        <w:br/>
        <w:t>王效农，男，现任北京市西城区陶然亭街道工委书记。</w:t>
        <w:br/>
        <w:br/>
        <w:t>主持工委全面工作。</w:t>
        <w:br/>
      </w:r>
    </w:p>
    <w:p/>
    <w:p>
      <w:pPr>
        <w:pStyle w:val="Heading3"/>
      </w:pPr>
      <w:r>
        <w:t xml:space="preserve">北京市  西城区  展览路街道  </w:t>
      </w:r>
    </w:p>
    <w:p>
      <w:r>
        <w:rPr>
          <w:i/>
        </w:rPr>
        <w:t>皮强    北京市西城区展览路街道工委副书记，办事处主任</w:t>
      </w:r>
    </w:p>
    <w:p>
      <w:r>
        <w:t>性别:  男</w:t>
      </w:r>
    </w:p>
    <w:p>
      <w:r>
        <w:t xml:space="preserve">生年：  </w:t>
      </w:r>
    </w:p>
    <w:p>
      <w:r>
        <w:t xml:space="preserve">籍贯:  </w:t>
      </w:r>
    </w:p>
    <w:p>
      <w:r>
        <w:t xml:space="preserve">学历:  </w:t>
      </w:r>
    </w:p>
    <w:p>
      <w:r>
        <w:t xml:space="preserve">简历:  </w:t>
        <w:br/>
        <w:t xml:space="preserve">皮强，男，现任北京市西城区展览路街道工委副书记，办事处主任。  </w:t>
        <w:br/>
        <w:br/>
        <w:t>主持办事处全面工作。</w:t>
        <w:br/>
        <w:br/>
        <w:t xml:space="preserve"> </w:t>
        <w:br/>
        <w:t xml:space="preserve"> </w:t>
        <w:br/>
      </w:r>
    </w:p>
    <w:p/>
    <w:p>
      <w:pPr>
        <w:pStyle w:val="Heading3"/>
      </w:pPr>
      <w:r>
        <w:t xml:space="preserve">北京市  西城区  展览路街道  </w:t>
      </w:r>
    </w:p>
    <w:p>
      <w:r>
        <w:rPr>
          <w:i/>
        </w:rPr>
        <w:t>马业珠    北京市西城区展览路街道工委书记</w:t>
      </w:r>
    </w:p>
    <w:p>
      <w:r>
        <w:t>性别:  男</w:t>
      </w:r>
    </w:p>
    <w:p>
      <w:r>
        <w:t xml:space="preserve">生年：  </w:t>
      </w:r>
    </w:p>
    <w:p>
      <w:r>
        <w:t xml:space="preserve">籍贯:  </w:t>
      </w:r>
    </w:p>
    <w:p>
      <w:r>
        <w:t xml:space="preserve">学历:  </w:t>
      </w:r>
    </w:p>
    <w:p>
      <w:r>
        <w:t xml:space="preserve">简历:  </w:t>
        <w:br/>
        <w:t>马业珠，男，现任北京市西城区展览路街道工委书记。</w:t>
        <w:br/>
        <w:br/>
        <w:t>主持工委全面工作，分管工委办公室、人大代表工作委员会办公室。</w:t>
        <w:br/>
        <w:br/>
        <w:t xml:space="preserve"> </w:t>
        <w:br/>
        <w:t xml:space="preserve"> </w:t>
        <w:br/>
      </w:r>
    </w:p>
    <w:p/>
    <w:p>
      <w:pPr>
        <w:pStyle w:val="Heading3"/>
      </w:pPr>
      <w:r>
        <w:t xml:space="preserve">北京市  西城区  月坛街道  </w:t>
      </w:r>
    </w:p>
    <w:p>
      <w:r>
        <w:rPr>
          <w:i/>
        </w:rPr>
        <w:t>孟红伟    北京市西城区月坛街道办事处主任</w:t>
      </w:r>
    </w:p>
    <w:p>
      <w:r>
        <w:t>性别:  女</w:t>
      </w:r>
    </w:p>
    <w:p>
      <w:r>
        <w:t xml:space="preserve">生年：  </w:t>
      </w:r>
    </w:p>
    <w:p>
      <w:r>
        <w:t xml:space="preserve">籍贯:  </w:t>
      </w:r>
    </w:p>
    <w:p>
      <w:r>
        <w:t xml:space="preserve">学历:  </w:t>
      </w:r>
    </w:p>
    <w:p>
      <w:r>
        <w:t xml:space="preserve">简历:  </w:t>
        <w:br/>
        <w:t>孟红伟，女，现任北京市西城区月坛街道办事处主任。</w:t>
        <w:br/>
        <w:br/>
        <w:t>分管工作：负责办事处全面工作。</w:t>
        <w:br/>
        <w:br/>
        <w:t xml:space="preserve"> </w:t>
        <w:br/>
      </w:r>
    </w:p>
    <w:p/>
    <w:p>
      <w:pPr>
        <w:pStyle w:val="Heading3"/>
      </w:pPr>
      <w:r>
        <w:t xml:space="preserve">北京市  西城区  月坛街道  </w:t>
      </w:r>
    </w:p>
    <w:p>
      <w:r>
        <w:rPr>
          <w:i/>
        </w:rPr>
        <w:t>王奇    北京市西城区月坛街道工委书记</w:t>
      </w:r>
    </w:p>
    <w:p>
      <w:r>
        <w:t>性别:  男</w:t>
      </w:r>
    </w:p>
    <w:p>
      <w:r>
        <w:t xml:space="preserve">生年：  </w:t>
      </w:r>
    </w:p>
    <w:p>
      <w:r>
        <w:t xml:space="preserve">籍贯:  </w:t>
      </w:r>
    </w:p>
    <w:p>
      <w:r>
        <w:t xml:space="preserve">学历:  </w:t>
      </w:r>
    </w:p>
    <w:p>
      <w:r>
        <w:t xml:space="preserve">简历:  </w:t>
        <w:br/>
        <w:t>王奇，男，现任北京市西城区月坛街道工委书记。</w:t>
        <w:br/>
        <w:br/>
        <w:t>分管工作：负责街道工委全面工</w:t>
        <w:br/>
        <w:br/>
        <w:t xml:space="preserve"> </w:t>
        <w:br/>
      </w:r>
    </w:p>
    <w:p/>
    <w:p>
      <w:pPr>
        <w:pStyle w:val="Heading3"/>
      </w:pPr>
      <w:r>
        <w:t xml:space="preserve">北京市  西城区  广内街道  </w:t>
      </w:r>
    </w:p>
    <w:p>
      <w:r>
        <w:rPr>
          <w:i/>
        </w:rPr>
        <w:t>高兴春    北京市西城区广内街道工委副书记、办事处主任</w:t>
      </w:r>
    </w:p>
    <w:p>
      <w:r>
        <w:t>性别:  男</w:t>
      </w:r>
    </w:p>
    <w:p>
      <w:r>
        <w:t xml:space="preserve">生年：  </w:t>
      </w:r>
    </w:p>
    <w:p>
      <w:r>
        <w:t xml:space="preserve">籍贯:  </w:t>
      </w:r>
    </w:p>
    <w:p>
      <w:r>
        <w:t xml:space="preserve">学历:  </w:t>
      </w:r>
    </w:p>
    <w:p>
      <w:r>
        <w:t xml:space="preserve">简历:  </w:t>
        <w:br/>
        <w:t>高兴春，男，现任北京市西城区广内街道工委副书记、办事处主任。</w:t>
        <w:br/>
        <w:br/>
        <w:t>主持办事处全面工作。</w:t>
        <w:br/>
      </w:r>
    </w:p>
    <w:p/>
    <w:p>
      <w:pPr>
        <w:pStyle w:val="Heading3"/>
      </w:pPr>
      <w:r>
        <w:t xml:space="preserve">北京市  西城区  广内街道  </w:t>
      </w:r>
    </w:p>
    <w:p>
      <w:r>
        <w:rPr>
          <w:i/>
        </w:rPr>
        <w:t>李剑波    北京市西城区广内街道工委书记</w:t>
      </w:r>
    </w:p>
    <w:p>
      <w:r>
        <w:t>性别:  男</w:t>
      </w:r>
    </w:p>
    <w:p>
      <w:r>
        <w:t xml:space="preserve">生年：  </w:t>
      </w:r>
    </w:p>
    <w:p>
      <w:r>
        <w:t xml:space="preserve">籍贯:  </w:t>
      </w:r>
    </w:p>
    <w:p>
      <w:r>
        <w:t xml:space="preserve">学历:  </w:t>
      </w:r>
    </w:p>
    <w:p>
      <w:r>
        <w:t xml:space="preserve">简历:  </w:t>
        <w:br/>
        <w:t>李剑波，男，现任北京市西城区广内街道工委书记。</w:t>
        <w:br/>
        <w:br/>
        <w:t>负责街道工委全面工作。</w:t>
        <w:br/>
      </w:r>
    </w:p>
    <w:p/>
    <w:p>
      <w:pPr>
        <w:pStyle w:val="Heading3"/>
      </w:pPr>
      <w:r>
        <w:t xml:space="preserve">北京市  西城区  牛街街道  </w:t>
      </w:r>
    </w:p>
    <w:p>
      <w:r>
        <w:rPr>
          <w:i/>
        </w:rPr>
        <w:t>王旭    北京市西城区牛街街道工委副书记、办事处主任</w:t>
      </w:r>
    </w:p>
    <w:p>
      <w:r>
        <w:t>性别:  男</w:t>
      </w:r>
    </w:p>
    <w:p>
      <w:r>
        <w:t xml:space="preserve">生年：  </w:t>
      </w:r>
    </w:p>
    <w:p>
      <w:r>
        <w:t xml:space="preserve">籍贯:  </w:t>
      </w:r>
    </w:p>
    <w:p>
      <w:r>
        <w:t xml:space="preserve">学历:  </w:t>
      </w:r>
    </w:p>
    <w:p>
      <w:r>
        <w:t xml:space="preserve">简历:  </w:t>
        <w:br/>
        <w:t>王旭，男，现任北京市西城区牛街街道工委副书记、办事处主任。</w:t>
        <w:br/>
        <w:br/>
        <w:t>主持办事处全面工作。</w:t>
        <w:br/>
        <w:br/>
      </w:r>
    </w:p>
    <w:p/>
    <w:p>
      <w:pPr>
        <w:pStyle w:val="Heading3"/>
      </w:pPr>
      <w:r>
        <w:t xml:space="preserve">北京市  西城区  牛街街道  </w:t>
      </w:r>
    </w:p>
    <w:p>
      <w:r>
        <w:rPr>
          <w:i/>
        </w:rPr>
        <w:t>沙秀华    北京市西城区牛街街道工委书记</w:t>
      </w:r>
    </w:p>
    <w:p>
      <w:r>
        <w:t>性别:  女</w:t>
      </w:r>
    </w:p>
    <w:p>
      <w:r>
        <w:t xml:space="preserve">生年：  </w:t>
      </w:r>
    </w:p>
    <w:p>
      <w:r>
        <w:t xml:space="preserve">籍贯:  </w:t>
      </w:r>
    </w:p>
    <w:p>
      <w:r>
        <w:t xml:space="preserve">学历:  </w:t>
      </w:r>
    </w:p>
    <w:p>
      <w:r>
        <w:t xml:space="preserve">简历:  </w:t>
        <w:br/>
        <w:t>沙秀华，女，现任北京市西城区牛街街道工委书记。</w:t>
        <w:br/>
        <w:br/>
        <w:t>主持工委全面工作。</w:t>
        <w:br/>
        <w:br/>
      </w:r>
    </w:p>
    <w:p/>
    <w:p>
      <w:pPr>
        <w:pStyle w:val="Heading3"/>
      </w:pPr>
      <w:r>
        <w:t xml:space="preserve">北京市  西城区  白纸坊街道  </w:t>
      </w:r>
    </w:p>
    <w:p>
      <w:r>
        <w:rPr>
          <w:i/>
        </w:rPr>
        <w:t>袁世良    北京市西城区白纸坊街道工委副书记、办事处主任</w:t>
      </w:r>
    </w:p>
    <w:p>
      <w:r>
        <w:t>性别:  男</w:t>
      </w:r>
    </w:p>
    <w:p>
      <w:r>
        <w:t xml:space="preserve">生年：  </w:t>
      </w:r>
    </w:p>
    <w:p>
      <w:r>
        <w:t xml:space="preserve">籍贯:  </w:t>
      </w:r>
    </w:p>
    <w:p>
      <w:r>
        <w:t xml:space="preserve">学历:  </w:t>
      </w:r>
    </w:p>
    <w:p>
      <w:r>
        <w:t xml:space="preserve">简历:  </w:t>
        <w:br/>
        <w:t>袁世良，男，现任北京市西城区白纸坊街道工委副书记、办事处主任。</w:t>
        <w:br/>
        <w:br/>
        <w:t>工作职责：主持办事处全面工作。</w:t>
        <w:br/>
        <w:br/>
      </w:r>
    </w:p>
    <w:p/>
    <w:p>
      <w:pPr>
        <w:pStyle w:val="Heading3"/>
      </w:pPr>
      <w:r>
        <w:t xml:space="preserve">北京市  西城区  白纸坊街道  </w:t>
      </w:r>
    </w:p>
    <w:p>
      <w:r>
        <w:rPr>
          <w:i/>
        </w:rPr>
        <w:t>田巨德    北京市西城区白纸坊街道工委书记</w:t>
      </w:r>
    </w:p>
    <w:p>
      <w:r>
        <w:t>性别:  男</w:t>
      </w:r>
    </w:p>
    <w:p>
      <w:r>
        <w:t xml:space="preserve">生年：  </w:t>
      </w:r>
    </w:p>
    <w:p>
      <w:r>
        <w:t xml:space="preserve">籍贯:  </w:t>
      </w:r>
    </w:p>
    <w:p>
      <w:r>
        <w:t xml:space="preserve">学历:  </w:t>
      </w:r>
    </w:p>
    <w:p>
      <w:r>
        <w:t xml:space="preserve">简历:  </w:t>
        <w:br/>
        <w:t>田巨德，男，现任北京市西城区白纸坊街道工委书记。</w:t>
        <w:br/>
        <w:br/>
        <w:t xml:space="preserve">工作职责：主持工委全面工作。       </w:t>
        <w:br/>
        <w:br/>
      </w:r>
    </w:p>
    <w:p/>
    <w:p>
      <w:pPr>
        <w:pStyle w:val="Heading3"/>
      </w:pPr>
      <w:r>
        <w:t xml:space="preserve">北京市  西城区  广外街道  </w:t>
      </w:r>
    </w:p>
    <w:p>
      <w:r>
        <w:rPr>
          <w:i/>
        </w:rPr>
        <w:t>刘振华    北京市西城区广安门外街道工委副书记、办事处主任</w:t>
      </w:r>
    </w:p>
    <w:p>
      <w:r>
        <w:t xml:space="preserve">性别:  </w:t>
      </w:r>
    </w:p>
    <w:p>
      <w:r>
        <w:t xml:space="preserve">生年：  </w:t>
      </w:r>
    </w:p>
    <w:p>
      <w:r>
        <w:t xml:space="preserve">籍贯:  </w:t>
      </w:r>
    </w:p>
    <w:p>
      <w:r>
        <w:t xml:space="preserve">学历:  </w:t>
      </w:r>
    </w:p>
    <w:p>
      <w:r>
        <w:t xml:space="preserve">简历:  </w:t>
        <w:br/>
        <w:t>刘振华，现任北京市西城区广安门外街道工委副书记、办事处主任。</w:t>
        <w:br/>
        <w:br/>
        <w:t xml:space="preserve">主持办事处全面工作。 </w:t>
        <w:br/>
        <w:br/>
      </w:r>
    </w:p>
    <w:p/>
    <w:p>
      <w:pPr>
        <w:pStyle w:val="Heading3"/>
      </w:pPr>
      <w:r>
        <w:t xml:space="preserve">北京市  西城区  广外街道  </w:t>
      </w:r>
    </w:p>
    <w:p>
      <w:r>
        <w:rPr>
          <w:i/>
        </w:rPr>
        <w:t>王其志    北京市西城区广安门外街道工委书记</w:t>
      </w:r>
    </w:p>
    <w:p>
      <w:r>
        <w:t xml:space="preserve">性别:  </w:t>
      </w:r>
    </w:p>
    <w:p>
      <w:r>
        <w:t xml:space="preserve">生年：  </w:t>
      </w:r>
    </w:p>
    <w:p>
      <w:r>
        <w:t xml:space="preserve">籍贯:  </w:t>
      </w:r>
    </w:p>
    <w:p>
      <w:r>
        <w:t xml:space="preserve">学历:  </w:t>
      </w:r>
    </w:p>
    <w:p>
      <w:r>
        <w:t xml:space="preserve">简历:  </w:t>
        <w:br/>
        <w:t>王其志，现任北京市西城区广安门外街道工委书记。</w:t>
        <w:br/>
        <w:br/>
        <w:t>主持工委全面工作。</w:t>
        <w:br/>
        <w:br/>
      </w:r>
    </w:p>
    <w:p/>
    <w:p>
      <w:pPr>
        <w:pStyle w:val="Heading3"/>
      </w:pPr>
      <w:r>
        <w:t xml:space="preserve">北京市  朝阳区  和平街街道  </w:t>
      </w:r>
    </w:p>
    <w:p>
      <w:r>
        <w:rPr>
          <w:i/>
        </w:rPr>
        <w:t>秦涛    北京市朝阳区和平街街道办事处主任</w:t>
      </w:r>
    </w:p>
    <w:p>
      <w:r>
        <w:t>性别:  男</w:t>
      </w:r>
    </w:p>
    <w:p>
      <w:r>
        <w:t xml:space="preserve">生年：  </w:t>
      </w:r>
    </w:p>
    <w:p>
      <w:r>
        <w:t xml:space="preserve">籍贯:  </w:t>
      </w:r>
    </w:p>
    <w:p>
      <w:r>
        <w:t xml:space="preserve">学历:  </w:t>
      </w:r>
    </w:p>
    <w:p>
      <w:r>
        <w:t xml:space="preserve">简历:  </w:t>
        <w:br/>
        <w:t>秦涛，男，现任北京市朝阳区和平街街道办事处主任，主要负责街道办事处全面工作，分管行政办公室。</w:t>
        <w:br/>
        <w:br/>
      </w:r>
    </w:p>
    <w:p/>
    <w:p>
      <w:pPr>
        <w:pStyle w:val="Heading3"/>
      </w:pPr>
      <w:r>
        <w:t xml:space="preserve">北京市  朝阳区  和平街街道  </w:t>
      </w:r>
    </w:p>
    <w:p>
      <w:r>
        <w:rPr>
          <w:i/>
        </w:rPr>
        <w:t>李连科    北京市朝阳区和平街街道办事处工委书记</w:t>
      </w:r>
    </w:p>
    <w:p>
      <w:r>
        <w:t>性别:  男</w:t>
      </w:r>
    </w:p>
    <w:p>
      <w:r>
        <w:t xml:space="preserve">生年：  </w:t>
      </w:r>
    </w:p>
    <w:p>
      <w:r>
        <w:t xml:space="preserve">籍贯:  </w:t>
      </w:r>
    </w:p>
    <w:p>
      <w:r>
        <w:t xml:space="preserve">学历:  </w:t>
      </w:r>
    </w:p>
    <w:p>
      <w:r>
        <w:t xml:space="preserve">简历:  </w:t>
        <w:br/>
        <w:t>李连科，男，现任北京市朝阳区和平街街道办事处工委书记，主要负责街道工委全面工作，分管工委办、人大办。</w:t>
        <w:br/>
        <w:br/>
      </w:r>
    </w:p>
    <w:p/>
    <w:p>
      <w:pPr>
        <w:pStyle w:val="Heading3"/>
      </w:pPr>
      <w:r>
        <w:t xml:space="preserve">北京市  朝阳区  酒仙桥街道  </w:t>
      </w:r>
    </w:p>
    <w:p>
      <w:r>
        <w:rPr>
          <w:i/>
        </w:rPr>
        <w:t>崔少飞    北京市朝阳区酒仙桥街道工委副书记、办事处主任</w:t>
      </w:r>
    </w:p>
    <w:p>
      <w:r>
        <w:t>性别:  男</w:t>
      </w:r>
    </w:p>
    <w:p>
      <w:r>
        <w:t xml:space="preserve">生年：  </w:t>
      </w:r>
    </w:p>
    <w:p>
      <w:r>
        <w:t xml:space="preserve">籍贯:  </w:t>
      </w:r>
    </w:p>
    <w:p>
      <w:r>
        <w:t xml:space="preserve">学历:  </w:t>
      </w:r>
    </w:p>
    <w:p>
      <w:r>
        <w:t xml:space="preserve">简历:  </w:t>
        <w:br/>
        <w:t>崔少飞，男，现任北京市朝阳区酒仙桥街道工委副书记、办事处主任，负责主持办事处全面工作，分管财政科工作。</w:t>
        <w:br/>
        <w:br/>
      </w:r>
    </w:p>
    <w:p/>
    <w:p>
      <w:pPr>
        <w:pStyle w:val="Heading3"/>
      </w:pPr>
      <w:r>
        <w:t xml:space="preserve">北京市  朝阳区  酒仙桥街道  </w:t>
      </w:r>
    </w:p>
    <w:p>
      <w:r>
        <w:rPr>
          <w:i/>
        </w:rPr>
        <w:t>王春庆    北京市朝阳区酒仙桥街道办事处工委书记</w:t>
      </w:r>
    </w:p>
    <w:p>
      <w:r>
        <w:t>性别:  男</w:t>
      </w:r>
    </w:p>
    <w:p>
      <w:r>
        <w:t xml:space="preserve">生年：  </w:t>
      </w:r>
    </w:p>
    <w:p>
      <w:r>
        <w:t xml:space="preserve">籍贯:  </w:t>
      </w:r>
    </w:p>
    <w:p>
      <w:r>
        <w:t xml:space="preserve">学历:  </w:t>
      </w:r>
    </w:p>
    <w:p>
      <w:r>
        <w:t xml:space="preserve">简历:  </w:t>
        <w:br/>
        <w:t>王春庆，男，现任北京市朝阳区酒仙桥街道办事处工委书记。</w:t>
        <w:br/>
        <w:br/>
        <w:t xml:space="preserve"> </w:t>
        <w:br/>
      </w:r>
    </w:p>
    <w:p/>
    <w:p>
      <w:pPr>
        <w:pStyle w:val="Heading3"/>
      </w:pPr>
      <w:r>
        <w:t xml:space="preserve">北京市  朝阳区  潘家园街道  </w:t>
      </w:r>
    </w:p>
    <w:p>
      <w:r>
        <w:rPr>
          <w:i/>
        </w:rPr>
        <w:t>姬文革    北京市朝阳区潘家园街道办事处主任</w:t>
      </w:r>
    </w:p>
    <w:p>
      <w:r>
        <w:t xml:space="preserve">性别:  </w:t>
      </w:r>
    </w:p>
    <w:p>
      <w:r>
        <w:t xml:space="preserve">生年：  </w:t>
      </w:r>
    </w:p>
    <w:p>
      <w:r>
        <w:t xml:space="preserve">籍贯:  </w:t>
      </w:r>
    </w:p>
    <w:p>
      <w:r>
        <w:t xml:space="preserve">学历:  </w:t>
      </w:r>
    </w:p>
    <w:p>
      <w:r>
        <w:t xml:space="preserve">简历:  </w:t>
        <w:br/>
        <w:t>姬文革，现任北京市朝阳区潘家园街道办事处主任，主要负责主持街道行政全面工作。</w:t>
        <w:br/>
        <w:br/>
        <w:t xml:space="preserve"> </w:t>
        <w:br/>
        <w:t xml:space="preserve"> </w:t>
        <w:br/>
      </w:r>
    </w:p>
    <w:p/>
    <w:p>
      <w:pPr>
        <w:pStyle w:val="Heading3"/>
      </w:pPr>
      <w:r>
        <w:t xml:space="preserve">北京市  朝阳区  潘家园街道  </w:t>
      </w:r>
    </w:p>
    <w:p>
      <w:r>
        <w:rPr>
          <w:i/>
        </w:rPr>
        <w:t>王毅    北京市朝阳区潘家园街道工委书记</w:t>
      </w:r>
    </w:p>
    <w:p>
      <w:r>
        <w:t xml:space="preserve">性别:  </w:t>
      </w:r>
    </w:p>
    <w:p>
      <w:r>
        <w:t xml:space="preserve">生年：  </w:t>
      </w:r>
    </w:p>
    <w:p>
      <w:r>
        <w:t xml:space="preserve">籍贯:  </w:t>
      </w:r>
    </w:p>
    <w:p>
      <w:r>
        <w:t xml:space="preserve">学历:  </w:t>
      </w:r>
    </w:p>
    <w:p>
      <w:r>
        <w:t xml:space="preserve">简历:  </w:t>
        <w:br/>
        <w:t>王毅，现任北京市朝阳区潘家园街道工委书记，主要负责主持街道全面工作。</w:t>
        <w:br/>
        <w:br/>
        <w:t xml:space="preserve"> </w:t>
        <w:br/>
        <w:t xml:space="preserve"> </w:t>
        <w:br/>
        <w:t xml:space="preserve"> </w:t>
        <w:br/>
      </w:r>
    </w:p>
    <w:p/>
    <w:p>
      <w:pPr>
        <w:pStyle w:val="Heading3"/>
      </w:pPr>
      <w:r>
        <w:t xml:space="preserve">北京市  朝阳区  麦子店街道  </w:t>
      </w:r>
    </w:p>
    <w:p>
      <w:r>
        <w:rPr>
          <w:i/>
        </w:rPr>
        <w:t>李燕梅    北京市朝阳区麦子店街道工委副书记、办事处主任</w:t>
      </w:r>
    </w:p>
    <w:p>
      <w:r>
        <w:t>性别:  女</w:t>
      </w:r>
    </w:p>
    <w:p>
      <w:r>
        <w:t xml:space="preserve">生年：  </w:t>
      </w:r>
    </w:p>
    <w:p>
      <w:r>
        <w:t xml:space="preserve">籍贯:  </w:t>
      </w:r>
    </w:p>
    <w:p>
      <w:r>
        <w:t xml:space="preserve">学历:  </w:t>
      </w:r>
    </w:p>
    <w:p>
      <w:r>
        <w:t xml:space="preserve">简历:  </w:t>
        <w:br/>
        <w:t>李燕梅，女，现任北京市朝阳区麦子店街道工委副书记、办事处主任。</w:t>
        <w:br/>
        <w:br/>
        <w:t>主要负责街道行政全面工作，分管办事处行政办、财政科工作，联系枣南社区。</w:t>
        <w:br/>
        <w:br/>
      </w:r>
    </w:p>
    <w:p/>
    <w:p>
      <w:pPr>
        <w:pStyle w:val="Heading3"/>
      </w:pPr>
      <w:r>
        <w:t xml:space="preserve">北京市  朝阳区  麦子店街道  </w:t>
      </w:r>
    </w:p>
    <w:p>
      <w:r>
        <w:rPr>
          <w:i/>
        </w:rPr>
        <w:t>聂宏伟    北京市朝阳区麦子店街道工委书记</w:t>
      </w:r>
    </w:p>
    <w:p>
      <w:r>
        <w:t>性别:  男</w:t>
      </w:r>
    </w:p>
    <w:p>
      <w:r>
        <w:t xml:space="preserve">生年：  </w:t>
      </w:r>
    </w:p>
    <w:p>
      <w:r>
        <w:t xml:space="preserve">籍贯:  </w:t>
      </w:r>
    </w:p>
    <w:p>
      <w:r>
        <w:t xml:space="preserve">学历:  </w:t>
      </w:r>
    </w:p>
    <w:p>
      <w:r>
        <w:t xml:space="preserve">简历:  </w:t>
        <w:br/>
        <w:t>聂宏伟，男，现任北京市朝阳区麦子店街道工委书记，主持街道工委全面工作，分管工委办、人大工委办，联系枣北社区。</w:t>
        <w:br/>
        <w:br/>
      </w:r>
    </w:p>
    <w:p/>
    <w:p>
      <w:pPr>
        <w:pStyle w:val="Heading3"/>
      </w:pPr>
      <w:r>
        <w:t xml:space="preserve">北京市  朝阳区  呼家楼街道  </w:t>
      </w:r>
    </w:p>
    <w:p>
      <w:r>
        <w:rPr>
          <w:i/>
        </w:rPr>
        <w:t>洪广欣    北京市朝阳区呼家楼街道工委副书记、办事处主任</w:t>
      </w:r>
    </w:p>
    <w:p>
      <w:r>
        <w:t>性别:  男</w:t>
      </w:r>
    </w:p>
    <w:p>
      <w:r>
        <w:t xml:space="preserve">生年：  </w:t>
      </w:r>
    </w:p>
    <w:p>
      <w:r>
        <w:t xml:space="preserve">籍贯:  </w:t>
      </w:r>
    </w:p>
    <w:p>
      <w:r>
        <w:t xml:space="preserve">学历:  </w:t>
      </w:r>
    </w:p>
    <w:p>
      <w:r>
        <w:t xml:space="preserve">简历:  </w:t>
        <w:br/>
        <w:t>洪广欣，男，现任北京市朝阳区呼家楼街道工委副书记、办事处主任。</w:t>
        <w:br/>
        <w:br/>
        <w:t>主要负责街道行政工作。</w:t>
        <w:br/>
        <w:br/>
      </w:r>
    </w:p>
    <w:p/>
    <w:p>
      <w:pPr>
        <w:pStyle w:val="Heading3"/>
      </w:pPr>
      <w:r>
        <w:t xml:space="preserve">北京市  朝阳区  呼家楼街道  </w:t>
      </w:r>
    </w:p>
    <w:p>
      <w:r>
        <w:rPr>
          <w:i/>
        </w:rPr>
        <w:t>王春清    北京市朝阳区呼家楼街道工委书记</w:t>
      </w:r>
    </w:p>
    <w:p>
      <w:r>
        <w:t>性别:  女</w:t>
      </w:r>
    </w:p>
    <w:p>
      <w:r>
        <w:t xml:space="preserve">生年：  </w:t>
      </w:r>
    </w:p>
    <w:p>
      <w:r>
        <w:t xml:space="preserve">籍贯:  </w:t>
      </w:r>
    </w:p>
    <w:p>
      <w:r>
        <w:t xml:space="preserve">学历:  </w:t>
      </w:r>
    </w:p>
    <w:p>
      <w:r>
        <w:t xml:space="preserve">简历:  </w:t>
        <w:br/>
        <w:t>王春清，女，现任北京市朝阳区呼家楼街道工委书记，负责街道全面工作。</w:t>
        <w:br/>
        <w:br/>
      </w:r>
    </w:p>
    <w:p/>
    <w:p>
      <w:pPr>
        <w:pStyle w:val="Heading3"/>
      </w:pPr>
      <w:r>
        <w:t xml:space="preserve">北京市  朝阳区  香河园街道  </w:t>
      </w:r>
    </w:p>
    <w:p>
      <w:r>
        <w:rPr>
          <w:i/>
        </w:rPr>
        <w:t>董云增    北京市朝阳区香河园街道办事处主任</w:t>
      </w:r>
    </w:p>
    <w:p>
      <w:r>
        <w:t>性别:  男</w:t>
      </w:r>
    </w:p>
    <w:p>
      <w:r>
        <w:t>生年：  1964年09月</w:t>
      </w:r>
    </w:p>
    <w:p>
      <w:r>
        <w:t xml:space="preserve">籍贯:  </w:t>
      </w:r>
    </w:p>
    <w:p>
      <w:r>
        <w:t>学历:  本科</w:t>
      </w:r>
    </w:p>
    <w:p>
      <w:r>
        <w:t xml:space="preserve">简历:  </w:t>
        <w:br/>
        <w:t xml:space="preserve">董云增 职务： 香河园街道办事处主任 </w:t>
        <w:br/>
        <w:br/>
        <w:t xml:space="preserve">个人基本信息： 男，1964年10月出生，汉族，中共党员，1982年10月参加工作，本科学历。 </w:t>
        <w:br/>
        <w:br/>
        <w:t xml:space="preserve">工 作 分 工 ： 负责街道办事处全面工作 </w:t>
        <w:br/>
        <w:br/>
      </w:r>
    </w:p>
    <w:p/>
    <w:p>
      <w:pPr>
        <w:pStyle w:val="Heading3"/>
      </w:pPr>
      <w:r>
        <w:t xml:space="preserve">北京市  朝阳区  香河园街道  </w:t>
      </w:r>
    </w:p>
    <w:p>
      <w:r>
        <w:rPr>
          <w:i/>
        </w:rPr>
        <w:t xml:space="preserve">葛强    北京市朝阳区香河园街道工委书记 </w:t>
      </w:r>
    </w:p>
    <w:p>
      <w:r>
        <w:t>性别:  男</w:t>
      </w:r>
    </w:p>
    <w:p>
      <w:r>
        <w:t>生年：  1957年06月</w:t>
      </w:r>
    </w:p>
    <w:p>
      <w:r>
        <w:t>籍贯:  河北</w:t>
      </w:r>
    </w:p>
    <w:p>
      <w:r>
        <w:t>学历:  学士</w:t>
      </w:r>
    </w:p>
    <w:p>
      <w:r>
        <w:t xml:space="preserve">简历:  </w:t>
        <w:br/>
        <w:t xml:space="preserve">葛强，男，汉族，1957年7月出生，河北省人，中共党员，1985年3月参加工作，本科学历。 </w:t>
        <w:br/>
        <w:br/>
        <w:t xml:space="preserve">现任北京市朝阳区香河园街道工委书记，主要负责街道工委全面工作。 </w:t>
        <w:br/>
        <w:br/>
      </w:r>
    </w:p>
    <w:p/>
    <w:p>
      <w:pPr>
        <w:pStyle w:val="Heading3"/>
      </w:pPr>
      <w:r>
        <w:t xml:space="preserve">北京市  朝阳区  小关街道  </w:t>
      </w:r>
    </w:p>
    <w:p>
      <w:r>
        <w:rPr>
          <w:i/>
        </w:rPr>
        <w:t>李钧    北京市朝阳区小关街道工委副书记、办事处主任</w:t>
      </w:r>
    </w:p>
    <w:p>
      <w:r>
        <w:t>性别:  男</w:t>
      </w:r>
    </w:p>
    <w:p>
      <w:r>
        <w:t xml:space="preserve">生年：  </w:t>
      </w:r>
    </w:p>
    <w:p>
      <w:r>
        <w:t xml:space="preserve">籍贯:  </w:t>
      </w:r>
    </w:p>
    <w:p>
      <w:r>
        <w:t xml:space="preserve">学历:  </w:t>
      </w:r>
    </w:p>
    <w:p>
      <w:r>
        <w:t xml:space="preserve">简历:  </w:t>
        <w:br/>
        <w:t>李钧，男，现任北京市朝阳区小关街道工委副书记、办事处主任。</w:t>
        <w:br/>
        <w:br/>
        <w:t>主要负责街道全面工作，分管行政办、财政科。</w:t>
        <w:br/>
        <w:br/>
        <w:t xml:space="preserve"> </w:t>
        <w:br/>
        <w:t xml:space="preserve"> </w:t>
        <w:br/>
        <w:t xml:space="preserve"> </w:t>
        <w:br/>
      </w:r>
    </w:p>
    <w:p/>
    <w:p>
      <w:pPr>
        <w:pStyle w:val="Heading3"/>
      </w:pPr>
      <w:r>
        <w:t xml:space="preserve">北京市  朝阳区  小关街道  </w:t>
      </w:r>
    </w:p>
    <w:p>
      <w:r>
        <w:rPr>
          <w:i/>
        </w:rPr>
        <w:t>吴冰    北京市朝阳区小关街道工委书记</w:t>
      </w:r>
    </w:p>
    <w:p>
      <w:r>
        <w:t>性别:  男</w:t>
      </w:r>
    </w:p>
    <w:p>
      <w:r>
        <w:t xml:space="preserve">生年：  </w:t>
      </w:r>
    </w:p>
    <w:p>
      <w:r>
        <w:t xml:space="preserve">籍贯:  </w:t>
      </w:r>
    </w:p>
    <w:p>
      <w:r>
        <w:t xml:space="preserve">学历:  </w:t>
      </w:r>
    </w:p>
    <w:p>
      <w:r>
        <w:t xml:space="preserve">简历:  </w:t>
        <w:br/>
        <w:t>吴冰，男，现任北京市朝阳区小关街道工委书记。</w:t>
        <w:br/>
        <w:br/>
        <w:t>主要负责工委全面工作，分管工委办、人大办。</w:t>
        <w:br/>
        <w:br/>
        <w:t xml:space="preserve"> </w:t>
        <w:br/>
      </w:r>
    </w:p>
    <w:p/>
    <w:p>
      <w:pPr>
        <w:pStyle w:val="Heading3"/>
      </w:pPr>
      <w:r>
        <w:t xml:space="preserve">北京市  朝阳区  建外街道  </w:t>
      </w:r>
    </w:p>
    <w:p>
      <w:r>
        <w:rPr>
          <w:i/>
        </w:rPr>
        <w:t>许嘉宁    北京市朝阳区建外街道办事处工委副书记、办事处主任</w:t>
      </w:r>
    </w:p>
    <w:p>
      <w:r>
        <w:t>性别:  男</w:t>
      </w:r>
    </w:p>
    <w:p>
      <w:r>
        <w:t xml:space="preserve">生年：  </w:t>
      </w:r>
    </w:p>
    <w:p>
      <w:r>
        <w:t xml:space="preserve">籍贯:  </w:t>
      </w:r>
    </w:p>
    <w:p>
      <w:r>
        <w:t xml:space="preserve">学历:  </w:t>
      </w:r>
    </w:p>
    <w:p>
      <w:r>
        <w:t xml:space="preserve">简历:  </w:t>
        <w:br/>
        <w:t>许嘉宁，男，现任北京市朝阳区建外街道办事处工委副书记、办事处主任，主要负责办事处全面工作，分管行政办、财政科。</w:t>
        <w:br/>
        <w:br/>
      </w:r>
    </w:p>
    <w:p/>
    <w:p>
      <w:pPr>
        <w:pStyle w:val="Heading3"/>
      </w:pPr>
      <w:r>
        <w:t xml:space="preserve">北京市  朝阳区  建外街道  </w:t>
      </w:r>
    </w:p>
    <w:p>
      <w:r>
        <w:rPr>
          <w:i/>
        </w:rPr>
        <w:t>邵水平    北京市朝阳区建外街道工委书记</w:t>
      </w:r>
    </w:p>
    <w:p>
      <w:r>
        <w:t>性别:  男</w:t>
      </w:r>
    </w:p>
    <w:p>
      <w:r>
        <w:t xml:space="preserve">生年：  </w:t>
      </w:r>
    </w:p>
    <w:p>
      <w:r>
        <w:t xml:space="preserve">籍贯:  </w:t>
      </w:r>
    </w:p>
    <w:p>
      <w:r>
        <w:t xml:space="preserve">学历:  </w:t>
      </w:r>
    </w:p>
    <w:p>
      <w:r>
        <w:t xml:space="preserve">简历:  </w:t>
        <w:br/>
        <w:t>邵水平，男，现任北京市朝阳区建外街道工委书记。</w:t>
        <w:br/>
        <w:br/>
        <w:t>主要负责街道工委全面工作，分管工委办。</w:t>
        <w:br/>
        <w:br/>
        <w:t xml:space="preserve"> </w:t>
        <w:br/>
      </w:r>
    </w:p>
    <w:p/>
    <w:p>
      <w:pPr>
        <w:pStyle w:val="Heading3"/>
      </w:pPr>
      <w:r>
        <w:t xml:space="preserve">北京市  朝阳区  劲松街道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朝阳区  劲松街道  </w:t>
      </w:r>
    </w:p>
    <w:p>
      <w:r>
        <w:rPr>
          <w:i/>
        </w:rPr>
        <w:t xml:space="preserve">殷宁    北京市朝阳区劲松街道工委书记 </w:t>
      </w:r>
    </w:p>
    <w:p>
      <w:r>
        <w:t>性别:  男</w:t>
      </w:r>
    </w:p>
    <w:p>
      <w:r>
        <w:t xml:space="preserve">生年：  </w:t>
      </w:r>
    </w:p>
    <w:p>
      <w:r>
        <w:t xml:space="preserve">籍贯:  </w:t>
      </w:r>
    </w:p>
    <w:p>
      <w:r>
        <w:t>学历:  硕士</w:t>
      </w:r>
    </w:p>
    <w:p>
      <w:r>
        <w:t xml:space="preserve">简历:  </w:t>
        <w:br/>
        <w:t>殷宁，男，满族，2013年6月任现职，北京市朝阳区劲松街道工委书记，研究生学历。</w:t>
        <w:br/>
        <w:br/>
        <w:t>主要负责街道工委全面工作。</w:t>
        <w:br/>
        <w:br/>
        <w:t>工作分工：党工委办公室、人大工委办公室。</w:t>
        <w:br/>
        <w:br/>
        <w:t xml:space="preserve"> </w:t>
        <w:br/>
      </w:r>
    </w:p>
    <w:p/>
    <w:p>
      <w:pPr>
        <w:pStyle w:val="Heading3"/>
      </w:pPr>
      <w:r>
        <w:t xml:space="preserve">北京市  朝阳区  亚运村街道  </w:t>
      </w:r>
    </w:p>
    <w:p>
      <w:r>
        <w:rPr>
          <w:i/>
        </w:rPr>
        <w:t>历广权    北京市朝阳区亚运村街道办事处主任</w:t>
      </w:r>
    </w:p>
    <w:p>
      <w:r>
        <w:t>性别:  男</w:t>
      </w:r>
    </w:p>
    <w:p>
      <w:r>
        <w:t>生年：  1969年03月</w:t>
      </w:r>
    </w:p>
    <w:p>
      <w:r>
        <w:t>籍贯:  北京</w:t>
      </w:r>
    </w:p>
    <w:p>
      <w:r>
        <w:t>学历:  本科</w:t>
      </w:r>
    </w:p>
    <w:p>
      <w:r>
        <w:t xml:space="preserve">简历:  </w:t>
        <w:br/>
        <w:t>历广权，男，1969年4月出生，北京人，2002年9月入党，1988年8月参加工作。北京市委党校行政管理专业毕业，大学学历。</w:t>
        <w:br/>
        <w:br/>
        <w:t>现任北京市朝阳区亚运村街道工委副书记、办事处主任。</w:t>
        <w:br/>
      </w:r>
    </w:p>
    <w:p/>
    <w:p>
      <w:pPr>
        <w:pStyle w:val="Heading3"/>
      </w:pPr>
      <w:r>
        <w:t xml:space="preserve">北京市  朝阳区  亚运村街道  </w:t>
      </w:r>
    </w:p>
    <w:p>
      <w:r>
        <w:rPr>
          <w:i/>
        </w:rPr>
        <w:t>麻晓晖    北京市朝阳区亚运村街道工委书记</w:t>
      </w:r>
    </w:p>
    <w:p>
      <w:r>
        <w:t>性别:  男</w:t>
      </w:r>
    </w:p>
    <w:p>
      <w:r>
        <w:t>生年：  1968年06月</w:t>
      </w:r>
    </w:p>
    <w:p>
      <w:r>
        <w:t>籍贯:  吉林东丰</w:t>
      </w:r>
    </w:p>
    <w:p>
      <w:r>
        <w:t>学历:  硕士</w:t>
      </w:r>
    </w:p>
    <w:p>
      <w:r>
        <w:t xml:space="preserve">简历:  </w:t>
        <w:br/>
        <w:t>麻晓晖，男，汉族，1968年7月出生，吉林东丰人，1996年6月入党，1990年8月参加工作，中央党校经济管理专业毕业，研究生文化程度。</w:t>
        <w:br/>
        <w:br/>
        <w:t>曾任北京市朝阳区委亚运村街道工委副书记、办事处主任。</w:t>
        <w:br/>
        <w:br/>
        <w:t>现任北京市朝阳区委亚运村街道工委书记。</w:t>
        <w:br/>
        <w:br/>
        <w:t xml:space="preserve"> </w:t>
        <w:br/>
        <w:t xml:space="preserve"> </w:t>
        <w:br/>
      </w:r>
    </w:p>
    <w:p/>
    <w:p>
      <w:pPr>
        <w:pStyle w:val="Heading3"/>
      </w:pPr>
      <w:r>
        <w:t xml:space="preserve">北京市  朝阳区  机场街道  </w:t>
      </w:r>
    </w:p>
    <w:p>
      <w:r>
        <w:rPr>
          <w:i/>
        </w:rPr>
        <w:t>陈伟航    北京市朝阳区机场街道工委副书记、办事处主任</w:t>
      </w:r>
    </w:p>
    <w:p>
      <w:r>
        <w:t>性别:  男</w:t>
      </w:r>
    </w:p>
    <w:p>
      <w:r>
        <w:t xml:space="preserve">生年：  </w:t>
      </w:r>
    </w:p>
    <w:p>
      <w:r>
        <w:t xml:space="preserve">籍贯:  </w:t>
      </w:r>
    </w:p>
    <w:p>
      <w:r>
        <w:t xml:space="preserve">学历:  </w:t>
      </w:r>
    </w:p>
    <w:p>
      <w:r>
        <w:t xml:space="preserve">简历:  </w:t>
        <w:br/>
        <w:t>陈伟航，男，现任北京市朝阳区机场街道工委副书记、办事处主任。</w:t>
        <w:br/>
        <w:br/>
        <w:t>主要负责机场街道办事处全面工作，分管行政办。</w:t>
        <w:br/>
        <w:br/>
        <w:t xml:space="preserve"> </w:t>
        <w:br/>
      </w:r>
    </w:p>
    <w:p/>
    <w:p>
      <w:pPr>
        <w:pStyle w:val="Heading3"/>
      </w:pPr>
      <w:r>
        <w:t xml:space="preserve">北京市  朝阳区  机场街道  </w:t>
      </w:r>
    </w:p>
    <w:p>
      <w:r>
        <w:rPr>
          <w:i/>
        </w:rPr>
        <w:t>苏向东    北京市朝阳区机场街道工委书记</w:t>
      </w:r>
    </w:p>
    <w:p>
      <w:r>
        <w:t>性别:  男</w:t>
      </w:r>
    </w:p>
    <w:p>
      <w:r>
        <w:t xml:space="preserve">生年：  </w:t>
      </w:r>
    </w:p>
    <w:p>
      <w:r>
        <w:t xml:space="preserve">籍贯:  </w:t>
      </w:r>
    </w:p>
    <w:p>
      <w:r>
        <w:t xml:space="preserve">学历:  </w:t>
      </w:r>
    </w:p>
    <w:p>
      <w:r>
        <w:t xml:space="preserve">简历:  </w:t>
        <w:br/>
        <w:t>苏向东，男，现任北京市朝阳区机场街道工委书记。</w:t>
        <w:br/>
        <w:br/>
        <w:t>主要负责机场街道工委全面工作，分管工委办。</w:t>
        <w:br/>
        <w:br/>
        <w:t xml:space="preserve"> </w:t>
        <w:br/>
      </w:r>
    </w:p>
    <w:p/>
    <w:p>
      <w:pPr>
        <w:pStyle w:val="Heading3"/>
      </w:pPr>
      <w:r>
        <w:t xml:space="preserve">北京市  朝阳区  八里庄街道  </w:t>
      </w:r>
    </w:p>
    <w:p>
      <w:r>
        <w:rPr>
          <w:i/>
        </w:rPr>
        <w:t>张福来    北京市朝阳区八里庄街道办事处主任</w:t>
      </w:r>
    </w:p>
    <w:p>
      <w:r>
        <w:t>性别:  男</w:t>
      </w:r>
    </w:p>
    <w:p>
      <w:r>
        <w:t xml:space="preserve">生年：  </w:t>
      </w:r>
    </w:p>
    <w:p>
      <w:r>
        <w:t xml:space="preserve">籍贯:  </w:t>
      </w:r>
    </w:p>
    <w:p>
      <w:r>
        <w:t xml:space="preserve">学历:  </w:t>
      </w:r>
    </w:p>
    <w:p>
      <w:r>
        <w:t xml:space="preserve">简历:  </w:t>
        <w:br/>
        <w:t>张福来，男，现任北京市朝阳区八里庄街道办事处主任。</w:t>
        <w:br/>
        <w:br/>
        <w:t>主要负责街道行政全面工作，牵头协调志愿者相关工作。</w:t>
        <w:br/>
        <w:br/>
        <w:t xml:space="preserve"> </w:t>
        <w:br/>
      </w:r>
    </w:p>
    <w:p/>
    <w:p>
      <w:pPr>
        <w:pStyle w:val="Heading3"/>
      </w:pPr>
      <w:r>
        <w:t xml:space="preserve">北京市  朝阳区  八里庄街道  </w:t>
      </w:r>
    </w:p>
    <w:p>
      <w:r>
        <w:rPr>
          <w:i/>
        </w:rPr>
        <w:t>刘海涛    北京市朝阳区八里庄街道工委书记</w:t>
      </w:r>
    </w:p>
    <w:p>
      <w:r>
        <w:t>性别:  男</w:t>
      </w:r>
    </w:p>
    <w:p>
      <w:r>
        <w:t xml:space="preserve">生年：  </w:t>
      </w:r>
    </w:p>
    <w:p>
      <w:r>
        <w:t xml:space="preserve">籍贯:  </w:t>
      </w:r>
    </w:p>
    <w:p>
      <w:r>
        <w:t xml:space="preserve">学历:  </w:t>
      </w:r>
    </w:p>
    <w:p>
      <w:r>
        <w:t xml:space="preserve">简历:  </w:t>
        <w:br/>
        <w:t>刘海涛，男，现任北京市朝阳区八里庄街道工委书记。</w:t>
        <w:br/>
        <w:br/>
        <w:t>主要负责街道全面工作。</w:t>
        <w:br/>
        <w:br/>
      </w:r>
    </w:p>
    <w:p/>
    <w:p>
      <w:pPr>
        <w:pStyle w:val="Heading3"/>
      </w:pPr>
      <w:r>
        <w:t xml:space="preserve">北京市  朝阳区  安贞街道  </w:t>
      </w:r>
    </w:p>
    <w:p>
      <w:r>
        <w:rPr>
          <w:i/>
        </w:rPr>
        <w:t>董健    北京市朝阳区安贞街道办事处主任</w:t>
      </w:r>
    </w:p>
    <w:p>
      <w:r>
        <w:t xml:space="preserve">性别:  </w:t>
      </w:r>
    </w:p>
    <w:p>
      <w:r>
        <w:t xml:space="preserve">生年：  </w:t>
      </w:r>
    </w:p>
    <w:p>
      <w:r>
        <w:t xml:space="preserve">籍贯:  </w:t>
      </w:r>
    </w:p>
    <w:p>
      <w:r>
        <w:t xml:space="preserve">学历:  </w:t>
      </w:r>
    </w:p>
    <w:p>
      <w:r>
        <w:t xml:space="preserve">简历:  </w:t>
        <w:br/>
        <w:t>董健，现任北京市朝阳区安贞街道办事处主任。</w:t>
        <w:br/>
      </w:r>
    </w:p>
    <w:p/>
    <w:p>
      <w:pPr>
        <w:pStyle w:val="Heading3"/>
      </w:pPr>
      <w:r>
        <w:t xml:space="preserve">北京市  朝阳区  安贞街道  </w:t>
      </w:r>
    </w:p>
    <w:p>
      <w:r>
        <w:rPr>
          <w:i/>
        </w:rPr>
        <w:t>董会生    北京市朝阳区安贞街道工委书记</w:t>
      </w:r>
    </w:p>
    <w:p>
      <w:r>
        <w:t>性别:  男</w:t>
      </w:r>
    </w:p>
    <w:p>
      <w:r>
        <w:t>生年：  1966年11月</w:t>
      </w:r>
    </w:p>
    <w:p>
      <w:r>
        <w:t xml:space="preserve">籍贯:  </w:t>
      </w:r>
    </w:p>
    <w:p>
      <w:r>
        <w:t xml:space="preserve">学历:  </w:t>
      </w:r>
    </w:p>
    <w:p>
      <w:r>
        <w:t xml:space="preserve">简历:  </w:t>
        <w:br/>
        <w:t>董会生，男，汉族，中共党员，1966年12月出生。</w:t>
        <w:br/>
        <w:br/>
        <w:t>曾任北京市朝阳区安贞街道办事处主任。</w:t>
        <w:br/>
        <w:br/>
        <w:t>现任北京市朝阳区安贞街道工委书记。</w:t>
        <w:br/>
        <w:br/>
      </w:r>
    </w:p>
    <w:p/>
    <w:p>
      <w:pPr>
        <w:pStyle w:val="Heading3"/>
      </w:pPr>
      <w:r>
        <w:t xml:space="preserve">北京市  朝阳区  望京街道  </w:t>
      </w:r>
    </w:p>
    <w:p>
      <w:r>
        <w:rPr>
          <w:i/>
        </w:rPr>
        <w:t>胡建东    北京市朝阳区望京街道办事处主任</w:t>
      </w:r>
    </w:p>
    <w:p>
      <w:r>
        <w:t>性别:  男</w:t>
      </w:r>
    </w:p>
    <w:p>
      <w:r>
        <w:t>生年：  1966年05月</w:t>
      </w:r>
    </w:p>
    <w:p>
      <w:r>
        <w:t>籍贯:  北京房山</w:t>
      </w:r>
    </w:p>
    <w:p>
      <w:r>
        <w:t xml:space="preserve">学历:  </w:t>
      </w:r>
    </w:p>
    <w:p>
      <w:r>
        <w:t xml:space="preserve">简历:  </w:t>
        <w:br/>
        <w:t>胡建东，现任朝阳区望京街道工委副书记、办事处主任。</w:t>
        <w:br/>
      </w:r>
    </w:p>
    <w:p/>
    <w:p>
      <w:pPr>
        <w:pStyle w:val="Heading3"/>
      </w:pPr>
      <w:r>
        <w:t xml:space="preserve">北京市  朝阳区  望京街道  </w:t>
      </w:r>
    </w:p>
    <w:p>
      <w:r>
        <w:rPr>
          <w:i/>
        </w:rPr>
        <w:t>杨洪福    北京市朝阳区望京街道工委书记</w:t>
      </w:r>
    </w:p>
    <w:p>
      <w:r>
        <w:t>性别:  男</w:t>
      </w:r>
    </w:p>
    <w:p>
      <w:r>
        <w:t>生年：  1974年09月</w:t>
      </w:r>
    </w:p>
    <w:p>
      <w:r>
        <w:t>籍贯:  山东招远</w:t>
      </w:r>
    </w:p>
    <w:p>
      <w:r>
        <w:t>学历:  硕士</w:t>
      </w:r>
    </w:p>
    <w:p>
      <w:r>
        <w:t xml:space="preserve">简历:  </w:t>
        <w:br/>
        <w:t>杨洪福，男，1974年10月出生，籍贯山东招远，研究生学历。</w:t>
        <w:br/>
        <w:br/>
        <w:t>曾任北京市朝阳区望京街道办事处主任。</w:t>
        <w:br/>
        <w:br/>
        <w:t>现任北京市朝阳区望京街道工委书记。</w:t>
        <w:br/>
        <w:br/>
      </w:r>
    </w:p>
    <w:p/>
    <w:p>
      <w:pPr>
        <w:pStyle w:val="Heading3"/>
      </w:pPr>
      <w:r>
        <w:t xml:space="preserve">北京市  朝阳区  大屯街道  </w:t>
      </w:r>
    </w:p>
    <w:p>
      <w:r>
        <w:rPr>
          <w:i/>
        </w:rPr>
        <w:t>吉旭初    北京市朝阳区委大屯街道工委副书记、办事处主任</w:t>
      </w:r>
    </w:p>
    <w:p>
      <w:r>
        <w:t>性别:  男</w:t>
      </w:r>
    </w:p>
    <w:p>
      <w:r>
        <w:t>生年：  1962年09月</w:t>
      </w:r>
    </w:p>
    <w:p>
      <w:r>
        <w:t>籍贯:  陕西</w:t>
      </w:r>
    </w:p>
    <w:p>
      <w:r>
        <w:t>学历:  硕士</w:t>
      </w:r>
    </w:p>
    <w:p>
      <w:r>
        <w:t xml:space="preserve">简历:  </w:t>
        <w:br/>
        <w:t>吉旭初，男，汉族，籍贯陕西，1962年10月出生，中共党员，现任中共北京市朝阳区委大屯街道工委副书记、办事处主任，中共中央党校研究生学历。</w:t>
        <w:br/>
        <w:br/>
        <w:t>曾任武警北京总队九支队政治部副主任，</w:t>
        <w:br/>
        <w:br/>
        <w:t>武警北京总队五支队政治委员，</w:t>
        <w:br/>
        <w:br/>
        <w:t>中共朝阳区委办公室副主任。</w:t>
        <w:br/>
        <w:br/>
        <w:t xml:space="preserve"> </w:t>
        <w:br/>
        <w:t xml:space="preserve"> </w:t>
        <w:br/>
        <w:t xml:space="preserve"> </w:t>
        <w:br/>
      </w:r>
    </w:p>
    <w:p/>
    <w:p>
      <w:pPr>
        <w:pStyle w:val="Heading3"/>
      </w:pPr>
      <w:r>
        <w:t xml:space="preserve">北京市  朝阳区  大屯街道  </w:t>
      </w:r>
    </w:p>
    <w:p>
      <w:r>
        <w:rPr>
          <w:i/>
        </w:rPr>
        <w:t>宝月凤    中共北京市朝阳区大屯街道工作委员会书记</w:t>
      </w:r>
    </w:p>
    <w:p>
      <w:r>
        <w:t>性别:  女</w:t>
      </w:r>
    </w:p>
    <w:p>
      <w:r>
        <w:t>生年：  1968年08月</w:t>
      </w:r>
    </w:p>
    <w:p>
      <w:r>
        <w:t>籍贯:  北京</w:t>
      </w:r>
    </w:p>
    <w:p>
      <w:r>
        <w:t>学历:  硕士</w:t>
      </w:r>
    </w:p>
    <w:p>
      <w:r>
        <w:t xml:space="preserve">简历:  </w:t>
        <w:br/>
        <w:t>宝月凤，女，汉族，籍贯北京，1968年9月出生，中共党员，1988参加工作，现任中共北京市朝阳区大屯街道工作委员会书记，研究生学历。</w:t>
        <w:br/>
        <w:br/>
        <w:t>曾任朝阳区朝外街道办事处城建科科员、副科长、科长，</w:t>
        <w:br/>
        <w:br/>
        <w:t>社区办主任，</w:t>
        <w:br/>
        <w:br/>
        <w:t>劳动和社保科科长，</w:t>
        <w:br/>
        <w:br/>
        <w:t>朝阳区呼家楼街道办事处副主任，</w:t>
        <w:br/>
        <w:br/>
        <w:t>街道工委副书记，</w:t>
        <w:br/>
        <w:br/>
        <w:t>朝阳区社会建设工作办公室副主任，</w:t>
        <w:br/>
        <w:br/>
        <w:t>朝阳区社会建设工作办公室（中共北京市朝阳区委社会工作委员会）副书记，</w:t>
        <w:br/>
        <w:br/>
        <w:t>朝阳区人民政府大屯街道办事处主任、街道工委副书记。</w:t>
        <w:br/>
        <w:br/>
      </w:r>
    </w:p>
    <w:p/>
    <w:p>
      <w:pPr>
        <w:pStyle w:val="Heading3"/>
      </w:pPr>
      <w:r>
        <w:t xml:space="preserve">北京市  朝阳区  左家庄街道  </w:t>
      </w:r>
    </w:p>
    <w:p>
      <w:r>
        <w:rPr>
          <w:i/>
        </w:rPr>
        <w:t>苏静    北京市朝阳区左家庄街道办事处主任</w:t>
      </w:r>
    </w:p>
    <w:p>
      <w:r>
        <w:t>性别:  女</w:t>
      </w:r>
    </w:p>
    <w:p>
      <w:r>
        <w:t xml:space="preserve">生年：  </w:t>
      </w:r>
    </w:p>
    <w:p>
      <w:r>
        <w:t xml:space="preserve">籍贯:  </w:t>
      </w:r>
    </w:p>
    <w:p>
      <w:r>
        <w:t xml:space="preserve">学历:  </w:t>
      </w:r>
    </w:p>
    <w:p>
      <w:r>
        <w:t xml:space="preserve">简历:  </w:t>
        <w:br/>
        <w:t>苏静，女，现任北京市朝阳区左家庄街道办事处主任。</w:t>
        <w:br/>
        <w:br/>
        <w:t>主要负责主持街道行政全面工作。</w:t>
        <w:br/>
        <w:br/>
        <w:t xml:space="preserve"> </w:t>
        <w:br/>
      </w:r>
    </w:p>
    <w:p/>
    <w:p>
      <w:pPr>
        <w:pStyle w:val="Heading3"/>
      </w:pPr>
      <w:r>
        <w:t xml:space="preserve">北京市  朝阳区  左家庄街道  </w:t>
      </w:r>
    </w:p>
    <w:p>
      <w:r>
        <w:rPr>
          <w:i/>
        </w:rPr>
        <w:t>郑金路    北京市朝阳区左家庄街道工委书记</w:t>
      </w:r>
    </w:p>
    <w:p>
      <w:r>
        <w:t>性别:  男</w:t>
      </w:r>
    </w:p>
    <w:p>
      <w:r>
        <w:t xml:space="preserve">生年：  </w:t>
      </w:r>
    </w:p>
    <w:p>
      <w:r>
        <w:t xml:space="preserve">籍贯:  </w:t>
      </w:r>
    </w:p>
    <w:p>
      <w:r>
        <w:t xml:space="preserve">学历:  </w:t>
      </w:r>
    </w:p>
    <w:p>
      <w:r>
        <w:t xml:space="preserve">简历:  </w:t>
        <w:br/>
        <w:t>郑金路，男，现任北京市朝阳区左家庄街道工委书记。</w:t>
        <w:br/>
        <w:br/>
        <w:t>主要负责主持街道工委全面工作、人大街道工委工作。</w:t>
        <w:br/>
        <w:br/>
      </w:r>
    </w:p>
    <w:p/>
    <w:p>
      <w:pPr>
        <w:pStyle w:val="Heading3"/>
      </w:pPr>
      <w:r>
        <w:t xml:space="preserve">北京市  朝阳区  三里屯街道  </w:t>
      </w:r>
    </w:p>
    <w:p>
      <w:r>
        <w:rPr>
          <w:i/>
        </w:rPr>
        <w:t>唐涌涛    北京市朝阳区三里屯街道办事处主任</w:t>
      </w:r>
    </w:p>
    <w:p>
      <w:r>
        <w:t>性别:  男</w:t>
      </w:r>
    </w:p>
    <w:p>
      <w:r>
        <w:t>生年：  1969年04月</w:t>
      </w:r>
    </w:p>
    <w:p>
      <w:r>
        <w:t>籍贯:  四川省达县</w:t>
      </w:r>
    </w:p>
    <w:p>
      <w:r>
        <w:t xml:space="preserve">学历:  </w:t>
      </w:r>
    </w:p>
    <w:p>
      <w:r>
        <w:t xml:space="preserve">简历:  </w:t>
        <w:br/>
        <w:t>唐涌涛，男，汉族，1969年5月出生，四川省达县人，研究生文化程度（中央党校马克思主义哲学专业）。1989年3月参加工作，1995年3月加入中国共产党。现任北京市朝阳区三里屯街道办事处主任。</w:t>
        <w:br/>
      </w:r>
    </w:p>
    <w:p/>
    <w:p>
      <w:pPr>
        <w:pStyle w:val="Heading3"/>
      </w:pPr>
      <w:r>
        <w:t xml:space="preserve">北京市  朝阳区  三里屯街道  </w:t>
      </w:r>
    </w:p>
    <w:p>
      <w:r>
        <w:rPr>
          <w:i/>
        </w:rPr>
        <w:t>田华    北京市朝阳区三里屯街道工委书记</w:t>
      </w:r>
    </w:p>
    <w:p>
      <w:r>
        <w:t>性别:  女</w:t>
      </w:r>
    </w:p>
    <w:p>
      <w:r>
        <w:t>生年：  1963年04月</w:t>
      </w:r>
    </w:p>
    <w:p>
      <w:r>
        <w:t>籍贯:  河南扶沟</w:t>
      </w:r>
    </w:p>
    <w:p>
      <w:r>
        <w:t>学历:  学士</w:t>
      </w:r>
    </w:p>
    <w:p>
      <w:r>
        <w:t xml:space="preserve">简历:  </w:t>
        <w:br/>
        <w:t>田华，女，1963年5月生，汉族，河南扶沟人。1982年8月参加工作，1995年3月入党。</w:t>
        <w:br/>
        <w:br/>
        <w:t>曾任北京市朝阳区三里屯街道办事处主任。</w:t>
        <w:br/>
        <w:br/>
        <w:t>现任北京市朝阳区三里屯街道工委书记。</w:t>
        <w:br/>
        <w:br/>
      </w:r>
    </w:p>
    <w:p/>
    <w:p>
      <w:pPr>
        <w:pStyle w:val="Heading3"/>
      </w:pPr>
      <w:r>
        <w:t xml:space="preserve">北京市  朝阳区  垡头街道  </w:t>
      </w:r>
    </w:p>
    <w:p>
      <w:r>
        <w:rPr>
          <w:i/>
        </w:rPr>
        <w:t>张爽    北京市朝阳区垡头街道工委副书记、办事处主任</w:t>
      </w:r>
    </w:p>
    <w:p>
      <w:r>
        <w:t>性别:  女</w:t>
      </w:r>
    </w:p>
    <w:p>
      <w:r>
        <w:t xml:space="preserve">生年：  </w:t>
      </w:r>
    </w:p>
    <w:p>
      <w:r>
        <w:t xml:space="preserve">籍贯:  </w:t>
      </w:r>
    </w:p>
    <w:p>
      <w:r>
        <w:t>学历:  硕士</w:t>
      </w:r>
    </w:p>
    <w:p>
      <w:r>
        <w:t xml:space="preserve">简历:  </w:t>
        <w:br/>
        <w:t>张爽，女，汉族，1971年出生，1994年7月参加工作，中共党员，研究生学历。</w:t>
        <w:br/>
        <w:br/>
        <w:t>现任北京市朝阳区垡头街道工委副书记、办事处主任，负责办事处全面工作。</w:t>
        <w:br/>
        <w:br/>
        <w:t>工作简历：</w:t>
        <w:br/>
        <w:br/>
        <w:t>1994年7月至1998年9月 朝阳团区委工作，</w:t>
        <w:br/>
        <w:br/>
        <w:t>1998年9月至2001年2月 朝阳区委办工作，</w:t>
        <w:br/>
        <w:br/>
        <w:t>2001年2月至2011年7月 朝阳区八里庄街道办事处工作，</w:t>
        <w:br/>
        <w:br/>
        <w:t>2011年7月至今 朝阳区垡头街道办事处工作</w:t>
        <w:br/>
        <w:br/>
      </w:r>
    </w:p>
    <w:p/>
    <w:p>
      <w:pPr>
        <w:pStyle w:val="Heading3"/>
      </w:pPr>
      <w:r>
        <w:t xml:space="preserve">北京市  朝阳区  垡头街道  </w:t>
      </w:r>
    </w:p>
    <w:p>
      <w:r>
        <w:rPr>
          <w:i/>
        </w:rPr>
        <w:t>高智勇    北京市朝阳区垡头街道工委书记</w:t>
      </w:r>
    </w:p>
    <w:p>
      <w:r>
        <w:t>性别:  男</w:t>
      </w:r>
    </w:p>
    <w:p>
      <w:r>
        <w:t xml:space="preserve">生年：  </w:t>
      </w:r>
    </w:p>
    <w:p>
      <w:r>
        <w:t xml:space="preserve">籍贯:  </w:t>
      </w:r>
    </w:p>
    <w:p>
      <w:r>
        <w:t>学历:  硕士</w:t>
      </w:r>
    </w:p>
    <w:p>
      <w:r>
        <w:t xml:space="preserve">简历:  </w:t>
        <w:br/>
        <w:t>高智勇,男，汉族，1963年出生，1981年10月参加工作，中共党员，研究生学历。</w:t>
        <w:br/>
        <w:br/>
        <w:t>现任北京市朝阳区垡头街道工委书记，负责街道全面工作。</w:t>
        <w:br/>
        <w:br/>
        <w:t>1981年10月至1984年12月 北京军区守备第三十五团战士</w:t>
        <w:br/>
        <w:br/>
        <w:t>1984年12月至1999年7月  朝阳区人民检察院工作</w:t>
        <w:br/>
        <w:br/>
        <w:t>1999年7月至2003年7月   朝阳区人大常委会工作</w:t>
        <w:br/>
        <w:br/>
        <w:t>2003年7月至今          朝阳区垡头街道办事处工作</w:t>
        <w:br/>
        <w:br/>
      </w:r>
    </w:p>
    <w:p/>
    <w:p>
      <w:pPr>
        <w:pStyle w:val="Heading3"/>
      </w:pPr>
      <w:r>
        <w:t xml:space="preserve">北京市  朝阳区  东湖街道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朝阳区  东湖街道  </w:t>
      </w:r>
    </w:p>
    <w:p>
      <w:r>
        <w:rPr>
          <w:i/>
        </w:rPr>
        <w:t>商建英    北京市朝阳区东湖街道工委书记</w:t>
      </w:r>
    </w:p>
    <w:p>
      <w:r>
        <w:t xml:space="preserve">性别:  </w:t>
      </w:r>
    </w:p>
    <w:p>
      <w:r>
        <w:t xml:space="preserve">生年：  </w:t>
      </w:r>
    </w:p>
    <w:p>
      <w:r>
        <w:t xml:space="preserve">籍贯:  </w:t>
      </w:r>
    </w:p>
    <w:p>
      <w:r>
        <w:t xml:space="preserve">学历:  </w:t>
      </w:r>
    </w:p>
    <w:p>
      <w:r>
        <w:t xml:space="preserve">简历:  </w:t>
        <w:br/>
        <w:t>商建英，现任北京朝阳区东湖街道工委书记。</w:t>
        <w:br/>
      </w:r>
    </w:p>
    <w:p/>
    <w:p>
      <w:pPr>
        <w:pStyle w:val="Heading3"/>
      </w:pPr>
      <w:r>
        <w:t xml:space="preserve">北京市  朝阳区  双井街道  </w:t>
      </w:r>
    </w:p>
    <w:p>
      <w:r>
        <w:rPr>
          <w:i/>
        </w:rPr>
        <w:t>时春岗    北京市朝阳区办事处主任</w:t>
      </w:r>
    </w:p>
    <w:p>
      <w:r>
        <w:t>性别:  男</w:t>
      </w:r>
    </w:p>
    <w:p>
      <w:r>
        <w:t xml:space="preserve">生年：  </w:t>
      </w:r>
    </w:p>
    <w:p>
      <w:r>
        <w:t xml:space="preserve">籍贯:  </w:t>
      </w:r>
    </w:p>
    <w:p>
      <w:r>
        <w:t xml:space="preserve">学历:  </w:t>
      </w:r>
    </w:p>
    <w:p>
      <w:r>
        <w:t xml:space="preserve">简历:  </w:t>
        <w:br/>
        <w:t>时春岗，男，现任北京市朝阳区办事处主任。</w:t>
        <w:br/>
        <w:br/>
        <w:t xml:space="preserve">主要负责街道办事处全面工作，分管行政办、财政科。 </w:t>
        <w:br/>
        <w:br/>
      </w:r>
    </w:p>
    <w:p/>
    <w:p>
      <w:pPr>
        <w:pStyle w:val="Heading3"/>
      </w:pPr>
      <w:r>
        <w:t xml:space="preserve">北京市  朝阳区  双井街道  </w:t>
      </w:r>
    </w:p>
    <w:p>
      <w:r>
        <w:rPr>
          <w:i/>
        </w:rPr>
        <w:t>董健    北京市朝阳区双井街道工委书记</w:t>
      </w:r>
    </w:p>
    <w:p>
      <w:r>
        <w:t>性别:  女</w:t>
      </w:r>
    </w:p>
    <w:p>
      <w:r>
        <w:t xml:space="preserve">生年：  </w:t>
      </w:r>
    </w:p>
    <w:p>
      <w:r>
        <w:t xml:space="preserve">籍贯:  </w:t>
      </w:r>
    </w:p>
    <w:p>
      <w:r>
        <w:t xml:space="preserve">学历:  </w:t>
      </w:r>
    </w:p>
    <w:p>
      <w:r>
        <w:t xml:space="preserve">简历:  </w:t>
        <w:br/>
        <w:t xml:space="preserve">董健，女，现任北京市朝阳区双井街道工委书记。 </w:t>
        <w:br/>
        <w:br/>
        <w:t xml:space="preserve">主要负责街道工委全面工作，分管工委办、人大办。 </w:t>
        <w:br/>
        <w:br/>
      </w:r>
    </w:p>
    <w:p/>
    <w:p>
      <w:pPr>
        <w:pStyle w:val="Heading3"/>
      </w:pPr>
      <w:r>
        <w:t xml:space="preserve">北京市  朝阳区  团结湖街道  </w:t>
      </w:r>
    </w:p>
    <w:p>
      <w:r>
        <w:rPr>
          <w:i/>
        </w:rPr>
        <w:t>战春燕    北京市朝阳区团结湖街道工委副书记、办事处主任</w:t>
      </w:r>
    </w:p>
    <w:p>
      <w:r>
        <w:t>性别:  女</w:t>
      </w:r>
    </w:p>
    <w:p>
      <w:r>
        <w:t>生年：  1963年11月</w:t>
      </w:r>
    </w:p>
    <w:p>
      <w:r>
        <w:t xml:space="preserve">籍贯:  </w:t>
      </w:r>
    </w:p>
    <w:p>
      <w:r>
        <w:t>学历:  硕士</w:t>
      </w:r>
    </w:p>
    <w:p>
      <w:r>
        <w:t xml:space="preserve">简历:  </w:t>
        <w:br/>
        <w:t>战春燕，女，满族，1963年12月出生，民进党员，研究生文化程度。</w:t>
        <w:br/>
        <w:br/>
        <w:t>现任北京市朝阳区团结湖街道工委副书记、办事处主任。</w:t>
        <w:br/>
        <w:br/>
        <w:t>负责街道办事处全面工作，分管行政办公室、财政科。</w:t>
        <w:br/>
        <w:br/>
      </w:r>
    </w:p>
    <w:p/>
    <w:p>
      <w:pPr>
        <w:pStyle w:val="Heading3"/>
      </w:pPr>
      <w:r>
        <w:t xml:space="preserve">北京市  朝阳区  团结湖街道  </w:t>
      </w:r>
    </w:p>
    <w:p>
      <w:r>
        <w:rPr>
          <w:i/>
        </w:rPr>
        <w:t>张志国    中共北京市朝阳区团结湖街道工委书记</w:t>
      </w:r>
    </w:p>
    <w:p>
      <w:r>
        <w:t>性别:  男</w:t>
      </w:r>
    </w:p>
    <w:p>
      <w:r>
        <w:t>生年：  1962年09月</w:t>
      </w:r>
    </w:p>
    <w:p>
      <w:r>
        <w:t xml:space="preserve">籍贯:  </w:t>
      </w:r>
    </w:p>
    <w:p>
      <w:r>
        <w:t>学历:  硕士</w:t>
      </w:r>
    </w:p>
    <w:p>
      <w:r>
        <w:t xml:space="preserve">简历:  </w:t>
        <w:br/>
        <w:t>张志国，男，汉族，1962年10月出生，中共党员，研究生文化程度。</w:t>
        <w:br/>
        <w:br/>
        <w:t>现任中共北京市朝阳区团结湖街道工委书记。</w:t>
        <w:br/>
        <w:br/>
        <w:t>负责街道全面工作，分管工委办、人大工委办。</w:t>
        <w:br/>
        <w:br/>
      </w:r>
    </w:p>
    <w:p/>
    <w:p>
      <w:pPr>
        <w:pStyle w:val="Heading3"/>
      </w:pPr>
      <w:r>
        <w:t xml:space="preserve">北京市  朝阳区  六里屯街道  </w:t>
      </w:r>
    </w:p>
    <w:p>
      <w:r>
        <w:rPr>
          <w:i/>
        </w:rPr>
        <w:t>王健    北京市朝阳区六里桥街道办事处主任</w:t>
      </w:r>
    </w:p>
    <w:p>
      <w:r>
        <w:t>性别:  男</w:t>
      </w:r>
    </w:p>
    <w:p>
      <w:r>
        <w:t xml:space="preserve">生年：  </w:t>
      </w:r>
    </w:p>
    <w:p>
      <w:r>
        <w:t xml:space="preserve">籍贯:  </w:t>
      </w:r>
    </w:p>
    <w:p>
      <w:r>
        <w:t>学历:  硕士</w:t>
      </w:r>
    </w:p>
    <w:p>
      <w:r>
        <w:t xml:space="preserve">简历:  </w:t>
        <w:br/>
        <w:t>王健，男，汉族。</w:t>
        <w:br/>
        <w:br/>
        <w:t>现任北京市朝阳区六里桥街道办事处主任。</w:t>
        <w:br/>
        <w:br/>
        <w:t xml:space="preserve"> </w:t>
        <w:br/>
      </w:r>
    </w:p>
    <w:p/>
    <w:p>
      <w:pPr>
        <w:pStyle w:val="Heading3"/>
      </w:pPr>
      <w:r>
        <w:t xml:space="preserve">北京市  朝阳区  六里屯街道  </w:t>
      </w:r>
    </w:p>
    <w:p>
      <w:r>
        <w:rPr>
          <w:i/>
        </w:rPr>
        <w:t>谭国忠    北京市朝阳区六里屯街道工委书记</w:t>
      </w:r>
    </w:p>
    <w:p>
      <w:r>
        <w:t>性别:  男</w:t>
      </w:r>
    </w:p>
    <w:p>
      <w:r>
        <w:t xml:space="preserve">生年：  </w:t>
      </w:r>
    </w:p>
    <w:p>
      <w:r>
        <w:t xml:space="preserve">籍贯:  </w:t>
      </w:r>
    </w:p>
    <w:p>
      <w:r>
        <w:t xml:space="preserve">学历:  </w:t>
      </w:r>
    </w:p>
    <w:p>
      <w:r>
        <w:t xml:space="preserve">简历:  </w:t>
        <w:br/>
        <w:t>谭国忠，男。</w:t>
        <w:br/>
        <w:br/>
        <w:t>曾任北京市朝阳区六里屯街道办事处主任。</w:t>
        <w:br/>
        <w:br/>
        <w:t>现任北京市朝阳区六里屯街道工委书记。</w:t>
        <w:br/>
        <w:br/>
      </w:r>
    </w:p>
    <w:p/>
    <w:p>
      <w:pPr>
        <w:pStyle w:val="Heading3"/>
      </w:pPr>
      <w:r>
        <w:t xml:space="preserve">北京市  朝阳区  奥运村街道  </w:t>
      </w:r>
    </w:p>
    <w:p>
      <w:r>
        <w:rPr>
          <w:i/>
        </w:rPr>
        <w:t>徐桂士    北京市朝阳区奥运村街道工委副书记、办事处主任</w:t>
      </w:r>
    </w:p>
    <w:p>
      <w:r>
        <w:t xml:space="preserve">性别:  </w:t>
      </w:r>
    </w:p>
    <w:p>
      <w:r>
        <w:t xml:space="preserve">生年：  </w:t>
      </w:r>
    </w:p>
    <w:p>
      <w:r>
        <w:t xml:space="preserve">籍贯:  </w:t>
      </w:r>
    </w:p>
    <w:p>
      <w:r>
        <w:t xml:space="preserve">学历:  </w:t>
      </w:r>
    </w:p>
    <w:p>
      <w:r>
        <w:t xml:space="preserve">简历:  </w:t>
        <w:br/>
        <w:t>徐桂士，现任北京市朝阳区奥运村街道工委副书记、办事处主任。</w:t>
        <w:br/>
        <w:br/>
        <w:t>主要负责主持办事处全面工作。</w:t>
        <w:br/>
        <w:br/>
        <w:t>分管办公室、税源办。</w:t>
        <w:br/>
        <w:br/>
      </w:r>
    </w:p>
    <w:p/>
    <w:p>
      <w:pPr>
        <w:pStyle w:val="Heading3"/>
      </w:pPr>
      <w:r>
        <w:t xml:space="preserve">北京市  朝阳区  奥运村街道  </w:t>
      </w:r>
    </w:p>
    <w:p>
      <w:r>
        <w:rPr>
          <w:i/>
        </w:rPr>
        <w:t>张永红    北京市朝阳区奥运村街道工委书记</w:t>
      </w:r>
    </w:p>
    <w:p>
      <w:r>
        <w:t xml:space="preserve">性别:  </w:t>
      </w:r>
    </w:p>
    <w:p>
      <w:r>
        <w:t xml:space="preserve">生年：  </w:t>
      </w:r>
    </w:p>
    <w:p>
      <w:r>
        <w:t xml:space="preserve">籍贯:  </w:t>
      </w:r>
    </w:p>
    <w:p>
      <w:r>
        <w:t xml:space="preserve">学历:  </w:t>
      </w:r>
    </w:p>
    <w:p>
      <w:r>
        <w:t xml:space="preserve">简历:  </w:t>
        <w:br/>
        <w:t>张永红，现任北京市朝阳区奥运村街道工委书记。</w:t>
        <w:br/>
        <w:br/>
        <w:t xml:space="preserve">主要负责主持街道全面工作。 </w:t>
        <w:br/>
        <w:br/>
      </w:r>
    </w:p>
    <w:p/>
    <w:p>
      <w:pPr>
        <w:pStyle w:val="Heading3"/>
      </w:pPr>
      <w:r>
        <w:t xml:space="preserve">北京市  海淀区  万寿路街道  </w:t>
      </w:r>
    </w:p>
    <w:p>
      <w:r>
        <w:rPr>
          <w:i/>
        </w:rPr>
        <w:t>张伟    北京市海淀区万寿路街道办事处主任</w:t>
      </w:r>
    </w:p>
    <w:p>
      <w:r>
        <w:t>性别:  男</w:t>
      </w:r>
    </w:p>
    <w:p>
      <w:r>
        <w:t xml:space="preserve">生年：  </w:t>
      </w:r>
    </w:p>
    <w:p>
      <w:r>
        <w:t xml:space="preserve">籍贯:  </w:t>
      </w:r>
    </w:p>
    <w:p>
      <w:r>
        <w:t>学历:  硕士</w:t>
      </w:r>
    </w:p>
    <w:p>
      <w:r>
        <w:t xml:space="preserve">简历:  </w:t>
        <w:br/>
        <w:t>张伟，男，中共党员，硕士研究生文化程度。</w:t>
        <w:br/>
        <w:br/>
        <w:t>现任北京市朝阳区万寿路街道办事处主任。</w:t>
        <w:br/>
        <w:br/>
        <w:t>主要负责街道办事处全面工作。</w:t>
        <w:br/>
        <w:br/>
        <w:t xml:space="preserve"> </w:t>
        <w:br/>
      </w:r>
    </w:p>
    <w:p/>
    <w:p>
      <w:pPr>
        <w:pStyle w:val="Heading3"/>
      </w:pPr>
      <w:r>
        <w:t xml:space="preserve">北京市  海淀区  万寿路街道  </w:t>
      </w:r>
    </w:p>
    <w:p>
      <w:r>
        <w:rPr>
          <w:i/>
        </w:rPr>
        <w:t>李泉    北京市海淀区万寿路街道党工委书记</w:t>
      </w:r>
    </w:p>
    <w:p>
      <w:r>
        <w:t>性别:  男</w:t>
      </w:r>
    </w:p>
    <w:p>
      <w:r>
        <w:t xml:space="preserve">生年：  </w:t>
      </w:r>
    </w:p>
    <w:p>
      <w:r>
        <w:t xml:space="preserve">籍贯:  </w:t>
      </w:r>
    </w:p>
    <w:p>
      <w:r>
        <w:t>学历:  硕士</w:t>
      </w:r>
    </w:p>
    <w:p>
      <w:r>
        <w:t xml:space="preserve">简历:  </w:t>
        <w:br/>
        <w:t>李泉,男，中共党员，硕士研究生文化程度。</w:t>
        <w:br/>
        <w:br/>
        <w:t>现任北京市海淀区万寿路街道党工委书记。</w:t>
        <w:br/>
        <w:br/>
        <w:t>主要负责街道党工委全面工作。</w:t>
        <w:br/>
        <w:br/>
        <w:t xml:space="preserve"> </w:t>
        <w:br/>
      </w:r>
    </w:p>
    <w:p/>
    <w:p>
      <w:pPr>
        <w:pStyle w:val="Heading3"/>
      </w:pPr>
      <w:r>
        <w:t xml:space="preserve">北京市  海淀区  北下关街道  </w:t>
      </w:r>
    </w:p>
    <w:p>
      <w:r>
        <w:rPr>
          <w:i/>
        </w:rPr>
        <w:t>毕淑琴    北京市海淀区北下关街道办事处主任</w:t>
      </w:r>
    </w:p>
    <w:p>
      <w:r>
        <w:t>性别:  女</w:t>
      </w:r>
    </w:p>
    <w:p>
      <w:r>
        <w:t>生年：  1965年08月</w:t>
      </w:r>
    </w:p>
    <w:p>
      <w:r>
        <w:t xml:space="preserve">籍贯:  </w:t>
      </w:r>
    </w:p>
    <w:p>
      <w:r>
        <w:t xml:space="preserve">学历:  </w:t>
      </w:r>
    </w:p>
    <w:p>
      <w:r>
        <w:t xml:space="preserve">简历:  </w:t>
        <w:br/>
        <w:t>毕淑琴，女，汉族，1965年9月出生，中共党员。</w:t>
        <w:br/>
        <w:br/>
        <w:t>现任北京市海淀区北下关街道办事处主任。</w:t>
        <w:br/>
        <w:br/>
        <w:t>主要负责主持办事处全面工作，分管财务科。</w:t>
        <w:br/>
      </w:r>
    </w:p>
    <w:p/>
    <w:p>
      <w:pPr>
        <w:pStyle w:val="Heading3"/>
      </w:pPr>
      <w:r>
        <w:t xml:space="preserve">北京市  海淀区  北下关街道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海淀区  清河街道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海淀区  清河街道  </w:t>
      </w:r>
    </w:p>
    <w:p>
      <w:r>
        <w:rPr>
          <w:i/>
        </w:rPr>
        <w:t>张西渭    北京市海淀区清河街道工委书记</w:t>
      </w:r>
    </w:p>
    <w:p>
      <w:r>
        <w:t>性别:  男</w:t>
      </w:r>
    </w:p>
    <w:p>
      <w:r>
        <w:t xml:space="preserve">生年：  </w:t>
      </w:r>
    </w:p>
    <w:p>
      <w:r>
        <w:t xml:space="preserve">籍贯:  </w:t>
      </w:r>
    </w:p>
    <w:p>
      <w:r>
        <w:t>学历:  硕士</w:t>
      </w:r>
    </w:p>
    <w:p>
      <w:r>
        <w:t xml:space="preserve">简历:  </w:t>
        <w:br/>
        <w:t>张西渭，男，现任北京市海淀区清河街道工委书记。</w:t>
        <w:br/>
        <w:br/>
        <w:t xml:space="preserve">主要负责党工委全面工作。 </w:t>
        <w:br/>
        <w:br/>
        <w:t xml:space="preserve">1972.08－1976.11  北京航空学院附属中学学生 </w:t>
        <w:br/>
        <w:br/>
        <w:t xml:space="preserve">1976.11－1981.12  解放军52892部队9分队战士 </w:t>
        <w:br/>
        <w:br/>
        <w:t xml:space="preserve">1981.12－1984.10  北京照相机总厂装配分厂工人 </w:t>
        <w:br/>
        <w:br/>
        <w:t xml:space="preserve">1984.10－1986.01  北京市海淀区北太平庄街道工委宣传部干部 </w:t>
        <w:br/>
        <w:br/>
        <w:t xml:space="preserve">1986.01－1987.02  北京市海淀区北太平庄街道团委副书记 </w:t>
        <w:br/>
        <w:br/>
        <w:t>1987.02－1990.10  北京市海淀区北太平庄街道团工委书记、武装部专职干部</w:t>
        <w:br/>
        <w:br/>
        <w:t xml:space="preserve">（其间：1983.09－1988.07在北京师范大学夜大学历史系历史专业在职大学学习，攻读历史学学士学位） </w:t>
        <w:br/>
        <w:br/>
        <w:t xml:space="preserve">1990.10－1992.01  北京市海淀区北太平庄街道办事处物价计量所所长 </w:t>
        <w:br/>
        <w:br/>
        <w:t xml:space="preserve">1992.01－1993.02  北京市海淀区北太平庄街道办事处综治办主任 </w:t>
        <w:br/>
        <w:br/>
        <w:t xml:space="preserve">1993.02－1994.03  北京市海淀区北太平庄街道办事处市容监察所正科相当职务 </w:t>
        <w:br/>
        <w:br/>
        <w:t xml:space="preserve">1994.03－1995.06  北京市海淀区北太平庄街道办事处综治办主任 </w:t>
        <w:br/>
        <w:br/>
        <w:t xml:space="preserve">1995.06－1997.03  北京市海淀区北太平庄街道办事处三产办主任 </w:t>
        <w:br/>
        <w:br/>
        <w:t xml:space="preserve">1997.03－1997.08  北京市海淀区北太平庄街道办事处经济工作委员会副主任 </w:t>
        <w:br/>
        <w:br/>
        <w:t xml:space="preserve">1997.08－1999.03  北京市海淀区北太平庄街道办事处小区管理办主任 </w:t>
        <w:br/>
        <w:br/>
        <w:t xml:space="preserve">1999.03－2000.05  北京市海淀区北太平庄街道办事处文明办主任 </w:t>
        <w:br/>
        <w:br/>
        <w:t>2000.05－2000.12  北京市海淀区北太平庄街道办事处办公室主任</w:t>
        <w:br/>
        <w:br/>
        <w:t xml:space="preserve">（其间：1997.09－2000.07在中央党校研究生院在职研究生班国际政治专业在职研究生学习） </w:t>
        <w:br/>
        <w:br/>
        <w:t xml:space="preserve">2000.12－2005.10  北京市海淀区北太平庄街道工委副书记、纪工委书记 </w:t>
        <w:br/>
        <w:br/>
        <w:t xml:space="preserve">2005.10－2013.5   北京市海淀区羊坊店街道党工委书记 </w:t>
        <w:br/>
        <w:br/>
        <w:t xml:space="preserve">2013.5--          北京市海淀区清河街道党工委书记 </w:t>
        <w:br/>
        <w:br/>
        <w:t xml:space="preserve"> </w:t>
        <w:br/>
        <w:t xml:space="preserve"> </w:t>
        <w:br/>
        <w:t xml:space="preserve"> </w:t>
        <w:br/>
      </w:r>
    </w:p>
    <w:p/>
    <w:p>
      <w:pPr>
        <w:pStyle w:val="Heading3"/>
      </w:pPr>
      <w:r>
        <w:t xml:space="preserve">北京市  海淀区  花园路街道  </w:t>
      </w:r>
    </w:p>
    <w:p>
      <w:r>
        <w:rPr>
          <w:i/>
        </w:rPr>
        <w:t>胡宗江    北京市海淀区花园路街道党工委副书记、办事处主任。</w:t>
      </w:r>
    </w:p>
    <w:p>
      <w:r>
        <w:t>性别:  男</w:t>
      </w:r>
    </w:p>
    <w:p>
      <w:r>
        <w:t>生年：  1964年09月</w:t>
      </w:r>
    </w:p>
    <w:p>
      <w:r>
        <w:t>籍贯:  北京</w:t>
      </w:r>
    </w:p>
    <w:p>
      <w:r>
        <w:t>学历:  学士</w:t>
      </w:r>
    </w:p>
    <w:p>
      <w:r>
        <w:t xml:space="preserve">简历:  </w:t>
        <w:br/>
        <w:t>胡宗江，男，1964年10月生，汉族，北京市人，2002年11月入党，1986年7月参加工作，农艺师，北京农学院园艺专业大学毕业，农学学士。</w:t>
        <w:br/>
        <w:br/>
        <w:t>现任北京市海淀区花园路街道党工委副书记、办事处主任。</w:t>
        <w:br/>
        <w:br/>
        <w:t>1978.11－1982.08  北京矿院附中学生</w:t>
        <w:br/>
        <w:br/>
        <w:t>1982.08－1986.07  北京农学院学生</w:t>
        <w:br/>
        <w:br/>
        <w:t>1986.07－1995.02  海淀区农林局科员</w:t>
        <w:br/>
        <w:br/>
        <w:t>1995.02－1995.09  海淀区农林局蔬菜科副科长</w:t>
        <w:br/>
        <w:br/>
        <w:t>1995.09－1999.04  海淀区农林局局长助理</w:t>
        <w:br/>
        <w:br/>
        <w:t>1999.04－2002.04  海淀区农林局副局长</w:t>
        <w:br/>
        <w:br/>
        <w:t>2002.04－2005.09  海淀区农林委员会副主任</w:t>
        <w:br/>
        <w:br/>
        <w:t>2005.09－2011.03  中共北京市海淀区西北旺镇委员会副书记</w:t>
        <w:br/>
        <w:br/>
        <w:t>2011.03－2012.07  海淀区上庄镇党委副书记、镇长、北部地区开发办副主任（兼）</w:t>
        <w:br/>
        <w:br/>
        <w:t>2012.08至今      海淀区人民政府花园路街道办事处主任、海淀区委花园路街道工作委员会副书记</w:t>
        <w:br/>
        <w:br/>
        <w:t xml:space="preserve"> </w:t>
        <w:br/>
        <w:t xml:space="preserve"> </w:t>
        <w:br/>
      </w:r>
    </w:p>
    <w:p/>
    <w:p>
      <w:pPr>
        <w:pStyle w:val="Heading3"/>
      </w:pPr>
      <w:r>
        <w:t xml:space="preserve">北京市  海淀区  花园路街道  </w:t>
      </w:r>
    </w:p>
    <w:p>
      <w:r>
        <w:rPr>
          <w:i/>
        </w:rPr>
        <w:t>王玉方    北京市海淀区花园路街道党工委书记</w:t>
      </w:r>
    </w:p>
    <w:p>
      <w:r>
        <w:t>性别:  男</w:t>
      </w:r>
    </w:p>
    <w:p>
      <w:r>
        <w:t>生年：  1963年10月</w:t>
      </w:r>
    </w:p>
    <w:p>
      <w:r>
        <w:t>籍贯:  山东潍坊</w:t>
      </w:r>
    </w:p>
    <w:p>
      <w:r>
        <w:t>学历:  硕士</w:t>
      </w:r>
    </w:p>
    <w:p>
      <w:r>
        <w:t xml:space="preserve">简历:  </w:t>
        <w:br/>
        <w:t>王玉方，男，1963年11月生，汉族，山东潍坊人，1984年8月参加工作，1987年7月入党，省委党校在职研究生。</w:t>
        <w:br/>
        <w:br/>
        <w:t>（北京市委党校研究生部工商管理专业），高级政工师、工程师、经济师。</w:t>
        <w:br/>
        <w:br/>
        <w:t>现任北京市海淀区花园路街道党工委书记。</w:t>
        <w:br/>
        <w:br/>
        <w:t>2010年6月-2012年7月 花园路街道党工委副书记、办事处主任。</w:t>
        <w:br/>
        <w:br/>
        <w:t>2012年8月至今 中共海淀区委花园路街道工作委员会书记。</w:t>
        <w:br/>
        <w:br/>
        <w:t xml:space="preserve"> </w:t>
        <w:br/>
        <w:t xml:space="preserve"> </w:t>
        <w:br/>
      </w:r>
    </w:p>
    <w:p/>
    <w:p>
      <w:pPr>
        <w:pStyle w:val="Heading3"/>
      </w:pPr>
      <w:r>
        <w:t xml:space="preserve">北京市  海淀区  清华园街道  </w:t>
      </w:r>
    </w:p>
    <w:p>
      <w:r>
        <w:rPr>
          <w:i/>
        </w:rPr>
        <w:t>王京春    北京市海淀区清华园街道党工委副书记、主任</w:t>
      </w:r>
    </w:p>
    <w:p>
      <w:r>
        <w:t>性别:  男</w:t>
      </w:r>
    </w:p>
    <w:p>
      <w:r>
        <w:t xml:space="preserve">生年：  </w:t>
      </w:r>
    </w:p>
    <w:p>
      <w:r>
        <w:t xml:space="preserve">籍贯:  </w:t>
      </w:r>
    </w:p>
    <w:p>
      <w:r>
        <w:t>学历:  博士</w:t>
      </w:r>
    </w:p>
    <w:p>
      <w:r>
        <w:t xml:space="preserve">简历:  </w:t>
        <w:br/>
        <w:t>王京春，男，中共党员，现任北京市海淀区清华园街道党工委副书记、主任。</w:t>
        <w:br/>
        <w:br/>
        <w:t>全面负责街道行政工作，分管财务、城管科。</w:t>
        <w:br/>
        <w:br/>
        <w:t xml:space="preserve"> </w:t>
        <w:br/>
        <w:t xml:space="preserve"> </w:t>
        <w:br/>
      </w:r>
    </w:p>
    <w:p/>
    <w:p>
      <w:pPr>
        <w:pStyle w:val="Heading3"/>
      </w:pPr>
      <w:r>
        <w:t xml:space="preserve">北京市  海淀区  清华园街道  </w:t>
      </w:r>
    </w:p>
    <w:p>
      <w:r>
        <w:rPr>
          <w:i/>
        </w:rPr>
        <w:t>高斌    北京市海淀区清华园街道党工委书记</w:t>
      </w:r>
    </w:p>
    <w:p>
      <w:r>
        <w:t>性别:  男</w:t>
      </w:r>
    </w:p>
    <w:p>
      <w:r>
        <w:t xml:space="preserve">生年：  </w:t>
      </w:r>
    </w:p>
    <w:p>
      <w:r>
        <w:t xml:space="preserve">籍贯:  </w:t>
      </w:r>
    </w:p>
    <w:p>
      <w:r>
        <w:t>学历:  学士</w:t>
      </w:r>
    </w:p>
    <w:p>
      <w:r>
        <w:t xml:space="preserve">简历:  </w:t>
        <w:br/>
        <w:t>高斌，男，中共党员，现任北京市海淀区清华园街道党工委书记。</w:t>
        <w:br/>
        <w:br/>
        <w:t>全面负责街道党的工作，分管党办、宣传、精神文明、妇联、幼儿园、老龄大学等。</w:t>
        <w:br/>
        <w:br/>
        <w:t xml:space="preserve"> </w:t>
        <w:br/>
        <w:t xml:space="preserve"> </w:t>
        <w:br/>
      </w:r>
    </w:p>
    <w:p/>
    <w:p>
      <w:pPr>
        <w:pStyle w:val="Heading3"/>
      </w:pPr>
      <w:r>
        <w:t xml:space="preserve">北京市  海淀区  羊坊店街道  </w:t>
      </w:r>
    </w:p>
    <w:p>
      <w:r>
        <w:rPr>
          <w:i/>
        </w:rPr>
        <w:t>孙笑庸    北京市海淀区羊坊店街道办事处主任</w:t>
      </w:r>
    </w:p>
    <w:p>
      <w:r>
        <w:t>性别:  男</w:t>
      </w:r>
    </w:p>
    <w:p>
      <w:r>
        <w:t>生年：  1974年11月</w:t>
      </w:r>
    </w:p>
    <w:p>
      <w:r>
        <w:t>籍贯:  吉林长春</w:t>
      </w:r>
    </w:p>
    <w:p>
      <w:r>
        <w:t>学历:  研究生</w:t>
      </w:r>
    </w:p>
    <w:p>
      <w:r>
        <w:t xml:space="preserve">简历:  </w:t>
        <w:br/>
        <w:t>孙笑庸，男，1974年12月生，汉族，吉林长春人，北京市海淀区羊坊店街道办事处主任。1996年5月入党，1997年7月参加工作，研究生文化程度。</w:t>
        <w:br/>
      </w:r>
    </w:p>
    <w:p/>
    <w:p>
      <w:pPr>
        <w:pStyle w:val="Heading3"/>
      </w:pPr>
      <w:r>
        <w:t xml:space="preserve">北京市  海淀区  羊坊店街道  </w:t>
      </w:r>
    </w:p>
    <w:p>
      <w:r>
        <w:rPr>
          <w:i/>
        </w:rPr>
        <w:t>王国强    北京市海淀区羊坊店街道办事处党工委书记</w:t>
      </w:r>
    </w:p>
    <w:p>
      <w:r>
        <w:t>性别:  男</w:t>
      </w:r>
    </w:p>
    <w:p>
      <w:r>
        <w:t>生年：  1960年02月</w:t>
      </w:r>
    </w:p>
    <w:p>
      <w:r>
        <w:t>籍贯:  黑龙江</w:t>
      </w:r>
    </w:p>
    <w:p>
      <w:r>
        <w:t>学历:  学士</w:t>
      </w:r>
    </w:p>
    <w:p>
      <w:r>
        <w:t xml:space="preserve">简历:  </w:t>
        <w:br/>
        <w:t>王国强，男，1960年3月生，汉族，黑龙江人，1979年7月入党，1976年7月参加工作，大学文化程度。</w:t>
        <w:br/>
        <w:br/>
        <w:t>现任北京市海淀区羊坊店街道办事处党工委书记。</w:t>
        <w:br/>
        <w:br/>
        <w:t xml:space="preserve"> </w:t>
        <w:br/>
        <w:t xml:space="preserve"> </w:t>
        <w:br/>
        <w:t xml:space="preserve"> </w:t>
        <w:br/>
        <w:t xml:space="preserve"> </w:t>
        <w:br/>
      </w:r>
    </w:p>
    <w:p/>
    <w:p>
      <w:pPr>
        <w:pStyle w:val="Heading3"/>
      </w:pPr>
      <w:r>
        <w:t xml:space="preserve">北京市  海淀区  北太平庄街道  </w:t>
      </w:r>
    </w:p>
    <w:p>
      <w:r>
        <w:rPr>
          <w:i/>
        </w:rPr>
        <w:t>齐明军    北京市海淀区北太平庄街道办事处主任</w:t>
      </w:r>
    </w:p>
    <w:p>
      <w:r>
        <w:t>性别:  男</w:t>
      </w:r>
    </w:p>
    <w:p>
      <w:r>
        <w:t>生年：  1970年03月</w:t>
      </w:r>
    </w:p>
    <w:p>
      <w:r>
        <w:t>籍贯:  山东</w:t>
      </w:r>
    </w:p>
    <w:p>
      <w:r>
        <w:t>学历:  硕士</w:t>
      </w:r>
    </w:p>
    <w:p>
      <w:r>
        <w:t xml:space="preserve">简历:  </w:t>
        <w:br/>
        <w:t>齐明军，男，汉族，1970年4月出生，山东人，硕士研究生学历。</w:t>
        <w:br/>
        <w:br/>
        <w:t>现任北京市海淀区北太平庄街道办事处主任。</w:t>
        <w:br/>
        <w:br/>
        <w:t>主要负责街道办事处全面工作、分管财务科。</w:t>
        <w:br/>
        <w:br/>
        <w:t>1996.3至2000.7 海淀区环卫局纪检监察科科员</w:t>
        <w:br/>
        <w:br/>
        <w:t>2000.7至2001.8海淀区环卫局纪检监察科副科长</w:t>
        <w:br/>
        <w:br/>
        <w:t>2001.8至2003.6海淀区学院路街道书记助理</w:t>
        <w:br/>
        <w:br/>
        <w:t>2003年至2013.8海淀区学院路街道办事处副主任</w:t>
        <w:br/>
        <w:br/>
        <w:t>2013.8至今任北太平庄街道办事处主任</w:t>
        <w:br/>
        <w:br/>
      </w:r>
    </w:p>
    <w:p/>
    <w:p>
      <w:pPr>
        <w:pStyle w:val="Heading3"/>
      </w:pPr>
      <w:r>
        <w:t xml:space="preserve">北京市  海淀区  北太平庄街道  </w:t>
      </w:r>
    </w:p>
    <w:p>
      <w:r>
        <w:rPr>
          <w:i/>
        </w:rPr>
        <w:t>郭淼    北京市海淀区北太平庄街道工委书记</w:t>
      </w:r>
    </w:p>
    <w:p>
      <w:r>
        <w:t>性别:  男</w:t>
      </w:r>
    </w:p>
    <w:p>
      <w:r>
        <w:t>生年：  1965年06月</w:t>
      </w:r>
    </w:p>
    <w:p>
      <w:r>
        <w:t>籍贯:  山西</w:t>
      </w:r>
    </w:p>
    <w:p>
      <w:r>
        <w:t>学历:  硕士</w:t>
      </w:r>
    </w:p>
    <w:p>
      <w:r>
        <w:t xml:space="preserve">简历:  </w:t>
        <w:br/>
        <w:t>郭淼，男，汉族，1965年6月5日出生，山西人，现任北京市海淀区北太平庄街道工委书记，负责街道党工委全面工作，研究生学历。</w:t>
        <w:br/>
        <w:br/>
        <w:t>2000.5至2003.1中共北京市委督查室副主任（副处级）</w:t>
        <w:br/>
        <w:br/>
        <w:t>（期间2002.10至2003.10在宣武区广外街道挂职一年，任办事处副主任）</w:t>
        <w:br/>
        <w:br/>
        <w:t>2003.12至2003.12中共北京市委督查室副主任（正处级）</w:t>
        <w:br/>
        <w:br/>
        <w:t>2003.12至2007.7中共北京市委督查室副主任兼决策督查调研处处长</w:t>
        <w:br/>
        <w:br/>
        <w:t>2007.7至2009.5中共北京市委办公厅党刊室主任</w:t>
        <w:br/>
        <w:br/>
        <w:t>2009.5至2010.6中共北京市委办公厅督查协办处处长</w:t>
        <w:br/>
        <w:br/>
        <w:t>2010.6至2013.3中共海淀区委政法委员会副书记、海淀区综治办主任</w:t>
        <w:br/>
        <w:br/>
        <w:t>2013.3至今任北京市海淀区北太平庄街道工委书记</w:t>
        <w:br/>
        <w:br/>
        <w:t xml:space="preserve"> </w:t>
        <w:br/>
      </w:r>
    </w:p>
    <w:p/>
    <w:p>
      <w:pPr>
        <w:pStyle w:val="Heading3"/>
      </w:pPr>
      <w:r>
        <w:t xml:space="preserve">北京市  海淀区  青龙桥街道  </w:t>
      </w:r>
    </w:p>
    <w:p>
      <w:r>
        <w:rPr>
          <w:i/>
        </w:rPr>
        <w:t>张文涛    北京海淀区青龙桥街道办事处主任</w:t>
      </w:r>
    </w:p>
    <w:p>
      <w:r>
        <w:t xml:space="preserve">性别:  </w:t>
      </w:r>
    </w:p>
    <w:p>
      <w:r>
        <w:t xml:space="preserve">生年：  </w:t>
      </w:r>
    </w:p>
    <w:p>
      <w:r>
        <w:t xml:space="preserve">籍贯:  </w:t>
      </w:r>
    </w:p>
    <w:p>
      <w:r>
        <w:t xml:space="preserve">学历:  </w:t>
      </w:r>
    </w:p>
    <w:p>
      <w:r>
        <w:t xml:space="preserve">简历:  </w:t>
        <w:br/>
        <w:t>张文涛 北京海淀区青龙桥街道办事处主任</w:t>
        <w:br/>
      </w:r>
    </w:p>
    <w:p/>
    <w:p>
      <w:pPr>
        <w:pStyle w:val="Heading3"/>
      </w:pPr>
      <w:r>
        <w:t xml:space="preserve">北京市  海淀区  青龙桥街道  </w:t>
      </w:r>
    </w:p>
    <w:p>
      <w:r>
        <w:rPr>
          <w:i/>
        </w:rPr>
        <w:t>魏开锋    北京市海淀区青龙桥街道党工委书记</w:t>
      </w:r>
    </w:p>
    <w:p>
      <w:r>
        <w:t>性别:  男</w:t>
      </w:r>
    </w:p>
    <w:p>
      <w:r>
        <w:t xml:space="preserve">生年：  </w:t>
      </w:r>
    </w:p>
    <w:p>
      <w:r>
        <w:t xml:space="preserve">籍贯:  </w:t>
      </w:r>
    </w:p>
    <w:p>
      <w:r>
        <w:t xml:space="preserve">学历:  </w:t>
      </w:r>
    </w:p>
    <w:p>
      <w:r>
        <w:t xml:space="preserve">简历:  </w:t>
        <w:br/>
        <w:t>魏开锋，男，现任北京市海淀区青龙桥街道党工委书记。</w:t>
        <w:br/>
        <w:br/>
        <w:t>负责街道全面工作。</w:t>
        <w:br/>
      </w:r>
    </w:p>
    <w:p/>
    <w:p>
      <w:pPr>
        <w:pStyle w:val="Heading3"/>
      </w:pPr>
      <w:r>
        <w:t xml:space="preserve">北京市  海淀区  田村路街道  </w:t>
      </w:r>
    </w:p>
    <w:p>
      <w:r>
        <w:rPr>
          <w:i/>
        </w:rPr>
        <w:t>冯志明    北京市海淀区田村路街道办事处主任</w:t>
      </w:r>
    </w:p>
    <w:p>
      <w:r>
        <w:t>性别:  男</w:t>
      </w:r>
    </w:p>
    <w:p>
      <w:r>
        <w:t xml:space="preserve">生年：  </w:t>
      </w:r>
    </w:p>
    <w:p>
      <w:r>
        <w:t xml:space="preserve">籍贯:  </w:t>
      </w:r>
    </w:p>
    <w:p>
      <w:r>
        <w:t xml:space="preserve">学历:  </w:t>
      </w:r>
    </w:p>
    <w:p>
      <w:r>
        <w:t xml:space="preserve">简历:  </w:t>
        <w:br/>
        <w:t>冯志明，男，现任北京市海淀区田村路街道办事处主任。</w:t>
        <w:br/>
        <w:br/>
        <w:t>负责办事处全面工作，分管办事处办公室、财务科。</w:t>
        <w:br/>
        <w:br/>
        <w:t xml:space="preserve"> </w:t>
        <w:br/>
      </w:r>
    </w:p>
    <w:p/>
    <w:p>
      <w:pPr>
        <w:pStyle w:val="Heading3"/>
      </w:pPr>
      <w:r>
        <w:t xml:space="preserve">北京市  海淀区  田村路街道  </w:t>
      </w:r>
    </w:p>
    <w:p>
      <w:r>
        <w:rPr>
          <w:i/>
        </w:rPr>
        <w:t>寇平    北京市海淀区田村路街道委员会书记</w:t>
      </w:r>
    </w:p>
    <w:p>
      <w:r>
        <w:t>性别:  男</w:t>
      </w:r>
    </w:p>
    <w:p>
      <w:r>
        <w:t xml:space="preserve">生年：  </w:t>
      </w:r>
    </w:p>
    <w:p>
      <w:r>
        <w:t>籍贯:  河北</w:t>
      </w:r>
    </w:p>
    <w:p>
      <w:r>
        <w:t>学历:  学士</w:t>
      </w:r>
    </w:p>
    <w:p>
      <w:r>
        <w:t xml:space="preserve">简历:  </w:t>
        <w:br/>
        <w:t>寇平，男，1960年生，汉族，河北人，1980年4月入党，1976年12月参加工作，中央党校经济学专业毕业，大学文化程度。</w:t>
        <w:br/>
        <w:br/>
        <w:t>现任中共北京市海淀区田村路街道委员会书记。</w:t>
        <w:br/>
        <w:br/>
        <w:t>分管工作：党工委全面工作。</w:t>
        <w:br/>
        <w:br/>
        <w:t xml:space="preserve"> </w:t>
        <w:br/>
        <w:t xml:space="preserve"> </w:t>
        <w:br/>
        <w:t xml:space="preserve"> </w:t>
        <w:br/>
      </w:r>
    </w:p>
    <w:p/>
    <w:p>
      <w:pPr>
        <w:pStyle w:val="Heading3"/>
      </w:pPr>
      <w:r>
        <w:t xml:space="preserve">北京市  海淀区  永定路街道  </w:t>
      </w:r>
    </w:p>
    <w:p>
      <w:r>
        <w:rPr>
          <w:i/>
        </w:rPr>
        <w:t>崔向阳    北京市海淀区永定路街道办事处主任</w:t>
      </w:r>
    </w:p>
    <w:p>
      <w:r>
        <w:t>性别:  男</w:t>
      </w:r>
    </w:p>
    <w:p>
      <w:r>
        <w:t>生年：  1958年05月</w:t>
      </w:r>
    </w:p>
    <w:p>
      <w:r>
        <w:t>籍贯:  辽宁辽阳</w:t>
      </w:r>
    </w:p>
    <w:p>
      <w:r>
        <w:t>学历:  学士</w:t>
      </w:r>
    </w:p>
    <w:p>
      <w:r>
        <w:t xml:space="preserve">简历:  </w:t>
        <w:br/>
        <w:t>崔向阳，男，1958年6月出生，辽宁辽阳人，1976年12月参加工作，1979年5月加入中国共产党，中央党校本科毕业，高级政工师。</w:t>
        <w:br/>
        <w:br/>
        <w:t>现任北京市海淀区永定路街道办事处主任。</w:t>
        <w:br/>
        <w:br/>
        <w:t>工作分工：主持全面工作，分管财务科。</w:t>
        <w:br/>
        <w:br/>
        <w:t>曾任航天科工集团二院二〇七所副所长。</w:t>
        <w:br/>
      </w:r>
    </w:p>
    <w:p/>
    <w:p>
      <w:pPr>
        <w:pStyle w:val="Heading3"/>
      </w:pPr>
      <w:r>
        <w:t xml:space="preserve">北京市  海淀区  永定路街道  </w:t>
      </w:r>
    </w:p>
    <w:p>
      <w:r>
        <w:rPr>
          <w:i/>
        </w:rPr>
        <w:t>李晓红    北京市海淀区永定路街道办事处党工委书记</w:t>
      </w:r>
    </w:p>
    <w:p>
      <w:r>
        <w:t>性别:  女</w:t>
      </w:r>
    </w:p>
    <w:p>
      <w:r>
        <w:t>生年：  1966年09月</w:t>
      </w:r>
    </w:p>
    <w:p>
      <w:r>
        <w:t>籍贯:  山西长治</w:t>
      </w:r>
    </w:p>
    <w:p>
      <w:r>
        <w:t>学历:  学士</w:t>
      </w:r>
    </w:p>
    <w:p>
      <w:r>
        <w:t xml:space="preserve">简历:  </w:t>
        <w:br/>
        <w:t>李晓红，女，1966年10月出生，山西长治人。1988年10月参加工作，1988年1月加入中国共产党，大学本科（经济学硕士），高级工程师。</w:t>
        <w:br/>
        <w:br/>
        <w:t>现任北京市海淀区永定路街道办事处党工委书记。</w:t>
        <w:br/>
        <w:br/>
        <w:t>工作分工：党建、精神文明、人力资源、社会保障、稳定工作。</w:t>
        <w:br/>
        <w:br/>
        <w:t>曾任航天科工集团二院二十三所技术员、二院人事部副处长、研究生院办公室主任。</w:t>
        <w:br/>
        <w:br/>
        <w:t xml:space="preserve"> </w:t>
        <w:br/>
      </w:r>
    </w:p>
    <w:p/>
    <w:p>
      <w:pPr>
        <w:pStyle w:val="Heading3"/>
      </w:pPr>
      <w:r>
        <w:t xml:space="preserve">北京市  海淀区  甘家口街道  </w:t>
      </w:r>
    </w:p>
    <w:p>
      <w:r>
        <w:rPr>
          <w:i/>
        </w:rPr>
        <w:t>李振山    北京市海淀区人民政府甘家口街道办事处主任</w:t>
      </w:r>
    </w:p>
    <w:p>
      <w:r>
        <w:t>性别:  男</w:t>
      </w:r>
    </w:p>
    <w:p>
      <w:r>
        <w:t>生年：  1959年10月</w:t>
      </w:r>
    </w:p>
    <w:p>
      <w:r>
        <w:t>籍贯:  山东</w:t>
      </w:r>
    </w:p>
    <w:p>
      <w:r>
        <w:t>学历:  硕士</w:t>
      </w:r>
    </w:p>
    <w:p>
      <w:r>
        <w:t xml:space="preserve">简历:  </w:t>
        <w:br/>
        <w:t>李振山，男，汉族，山东人，1959年11月出生，1976年2月参加工作，1994年12月入党，中共中央党校经济管理学专业毕业，研究生文化程度。</w:t>
        <w:br/>
        <w:br/>
        <w:t>现任中共北京市海淀区委甘家口街道工作委员会副书记，北京市海淀区人民政府甘家口街道办事处主任。</w:t>
        <w:br/>
        <w:br/>
        <w:t>负责街道行政全面工作，分管财务科。</w:t>
        <w:br/>
        <w:br/>
        <w:t xml:space="preserve"> </w:t>
        <w:br/>
        <w:t xml:space="preserve"> </w:t>
        <w:br/>
        <w:t xml:space="preserve"> </w:t>
        <w:br/>
      </w:r>
    </w:p>
    <w:p/>
    <w:p>
      <w:pPr>
        <w:pStyle w:val="Heading3"/>
      </w:pPr>
      <w:r>
        <w:t xml:space="preserve">北京市  海淀区  甘家口街道  </w:t>
      </w:r>
    </w:p>
    <w:p>
      <w:r>
        <w:rPr>
          <w:i/>
        </w:rPr>
        <w:t>赤飞    北京市海淀区委甘家口街道工作委员会书记</w:t>
      </w:r>
    </w:p>
    <w:p>
      <w:r>
        <w:t>性别:  男</w:t>
      </w:r>
    </w:p>
    <w:p>
      <w:r>
        <w:t>生年：  1958年09月</w:t>
      </w:r>
    </w:p>
    <w:p>
      <w:r>
        <w:t>籍贯:  河北</w:t>
      </w:r>
    </w:p>
    <w:p>
      <w:r>
        <w:t>学历:  硕士</w:t>
      </w:r>
    </w:p>
    <w:p>
      <w:r>
        <w:t xml:space="preserve">简历:  </w:t>
        <w:br/>
        <w:t>赤飞，男，满族，河北人，1958年10月出生，1983年3月参加工作，1993年1月入党，中共中央党校政治学专业毕业，研究生文化程度。</w:t>
        <w:br/>
        <w:br/>
        <w:t>现任中共北京市海淀区委甘家口街道工作委员会书记。</w:t>
        <w:br/>
        <w:br/>
        <w:t>负责街道工委全面工作。</w:t>
        <w:br/>
        <w:br/>
        <w:t xml:space="preserve"> </w:t>
        <w:br/>
        <w:t xml:space="preserve"> </w:t>
        <w:br/>
        <w:t xml:space="preserve"> </w:t>
        <w:br/>
        <w:t xml:space="preserve"> </w:t>
        <w:br/>
      </w:r>
    </w:p>
    <w:p/>
    <w:p>
      <w:pPr>
        <w:pStyle w:val="Heading3"/>
      </w:pPr>
      <w:r>
        <w:t xml:space="preserve">北京市  海淀区  海淀街道  </w:t>
      </w:r>
    </w:p>
    <w:p>
      <w:r>
        <w:rPr>
          <w:i/>
        </w:rPr>
        <w:t>高毅    北京市海淀区海淀街道工委副书记、海淀街道办事处主任</w:t>
      </w:r>
    </w:p>
    <w:p>
      <w:r>
        <w:t>性别:  男</w:t>
      </w:r>
    </w:p>
    <w:p>
      <w:r>
        <w:t xml:space="preserve">生年：  </w:t>
      </w:r>
    </w:p>
    <w:p>
      <w:r>
        <w:t xml:space="preserve">籍贯:  </w:t>
      </w:r>
    </w:p>
    <w:p>
      <w:r>
        <w:t xml:space="preserve">学历:  </w:t>
      </w:r>
    </w:p>
    <w:p>
      <w:r>
        <w:t xml:space="preserve">简历:  </w:t>
        <w:br/>
        <w:t>高毅，男，现任北京市海淀区海淀街道工委副书记、海淀街道办事处主任。</w:t>
        <w:br/>
        <w:br/>
        <w:t>主要负责街道办事处全面工作。</w:t>
        <w:br/>
        <w:br/>
        <w:t xml:space="preserve"> </w:t>
        <w:br/>
      </w:r>
    </w:p>
    <w:p/>
    <w:p>
      <w:pPr>
        <w:pStyle w:val="Heading3"/>
      </w:pPr>
      <w:r>
        <w:t xml:space="preserve">北京市  海淀区  海淀街道  </w:t>
      </w:r>
    </w:p>
    <w:p>
      <w:r>
        <w:rPr>
          <w:i/>
        </w:rPr>
        <w:t>陈国启    北京市海淀区海淀街道工委书记</w:t>
      </w:r>
    </w:p>
    <w:p>
      <w:r>
        <w:t>性别:  男</w:t>
      </w:r>
    </w:p>
    <w:p>
      <w:r>
        <w:t xml:space="preserve">生年：  </w:t>
      </w:r>
    </w:p>
    <w:p>
      <w:r>
        <w:t xml:space="preserve">籍贯:  </w:t>
      </w:r>
    </w:p>
    <w:p>
      <w:r>
        <w:t xml:space="preserve">学历:  </w:t>
      </w:r>
    </w:p>
    <w:p>
      <w:r>
        <w:t xml:space="preserve">简历:  </w:t>
        <w:br/>
        <w:t>陈国启，男，现任北京市海淀区海淀街道工委书记。</w:t>
        <w:br/>
        <w:br/>
        <w:t>主要负责街道工委全面工作。</w:t>
        <w:br/>
        <w:br/>
        <w:t xml:space="preserve"> </w:t>
        <w:br/>
      </w:r>
    </w:p>
    <w:p/>
    <w:p>
      <w:pPr>
        <w:pStyle w:val="Heading3"/>
      </w:pPr>
      <w:r>
        <w:t xml:space="preserve">北京市  海淀区  香山街道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海淀区  香山街道  </w:t>
      </w:r>
    </w:p>
    <w:p>
      <w:r>
        <w:rPr>
          <w:i/>
        </w:rPr>
        <w:t>胡淑彦    北京市海淀区香山街道工委书记</w:t>
      </w:r>
    </w:p>
    <w:p>
      <w:r>
        <w:t xml:space="preserve">性别:  </w:t>
      </w:r>
    </w:p>
    <w:p>
      <w:r>
        <w:t xml:space="preserve">生年：  </w:t>
      </w:r>
    </w:p>
    <w:p>
      <w:r>
        <w:t xml:space="preserve">籍贯:  </w:t>
      </w:r>
    </w:p>
    <w:p>
      <w:r>
        <w:t xml:space="preserve">学历:  </w:t>
      </w:r>
    </w:p>
    <w:p>
      <w:r>
        <w:t xml:space="preserve">简历:  </w:t>
        <w:br/>
        <w:t>胡淑彦 北京市海淀区香山街道工委书记</w:t>
        <w:br/>
      </w:r>
    </w:p>
    <w:p/>
    <w:p>
      <w:pPr>
        <w:pStyle w:val="Heading3"/>
      </w:pPr>
      <w:r>
        <w:t xml:space="preserve">北京市  海淀区  上地街道  </w:t>
      </w:r>
    </w:p>
    <w:p>
      <w:r>
        <w:rPr>
          <w:i/>
        </w:rPr>
        <w:t xml:space="preserve">冀国瑞    北京市海淀区委上地街道工作委员会副书记、办事处主任         </w:t>
      </w:r>
    </w:p>
    <w:p>
      <w:r>
        <w:t xml:space="preserve">性别:  </w:t>
      </w:r>
    </w:p>
    <w:p>
      <w:r>
        <w:t xml:space="preserve">生年：  </w:t>
      </w:r>
    </w:p>
    <w:p>
      <w:r>
        <w:t xml:space="preserve">籍贯:  </w:t>
      </w:r>
    </w:p>
    <w:p>
      <w:r>
        <w:t>学历:  硕士</w:t>
      </w:r>
    </w:p>
    <w:p>
      <w:r>
        <w:t xml:space="preserve">简历:  </w:t>
        <w:br/>
        <w:t>冀国瑞，现任北京市海淀区党工委副书记 、办事处主任。</w:t>
        <w:br/>
        <w:br/>
        <w:t>领导街道办事处全面工作。</w:t>
        <w:br/>
        <w:br/>
        <w:t xml:space="preserve">工作履历： </w:t>
        <w:br/>
        <w:br/>
        <w:t xml:space="preserve">1998.07－1999.03  共青团北京市海淀区委科员 </w:t>
        <w:br/>
        <w:br/>
        <w:t xml:space="preserve">1999.03－2001.05  中共北京市海淀区委办公室科员 </w:t>
        <w:br/>
        <w:br/>
        <w:t xml:space="preserve">2001.05－2002.03  中共北京市海淀区委办公室主任科员 </w:t>
        <w:br/>
        <w:br/>
        <w:t xml:space="preserve">2002.03－2002.09  中共北京市海淀区委办公室主任科员、秘书室副主任 </w:t>
        <w:br/>
        <w:br/>
        <w:t xml:space="preserve">2002.09－2004.05  中共北京市海淀区委办公室秘书室主任 </w:t>
        <w:br/>
        <w:br/>
        <w:t xml:space="preserve">2004.05－2004.08  中共北京市海淀区委办公室综合室主任 </w:t>
        <w:br/>
        <w:br/>
        <w:t>2004.08－2006.07  中共北京市海淀区委办公室副主任</w:t>
        <w:br/>
        <w:br/>
        <w:t>（其间：2003.09－2006.07在中国人民大学新闻学院新闻传播学专业在职研究生学习，攻读文学硕士学位）</w:t>
        <w:br/>
        <w:br/>
        <w:t xml:space="preserve">2006.07－2008.01  中共北京市海淀区委办公室副主任、海淀区国家保密局局长 </w:t>
        <w:br/>
        <w:br/>
        <w:t xml:space="preserve">2008.01－2010.01  北京市海淀区“2008”环境建设指挥部办公室副主任、调研员 </w:t>
        <w:br/>
        <w:br/>
        <w:t>2010.01－2014.08  北京市海淀区总工会常务副主席</w:t>
        <w:br/>
        <w:br/>
        <w:t xml:space="preserve">2014.08-          中共海淀区委上地街道工作委员会副书记、办事处主任                  </w:t>
        <w:br/>
        <w:br/>
        <w:t xml:space="preserve"> </w:t>
        <w:br/>
      </w:r>
    </w:p>
    <w:p/>
    <w:p>
      <w:pPr>
        <w:pStyle w:val="Heading3"/>
      </w:pPr>
      <w:r>
        <w:t xml:space="preserve">北京市  海淀区  上地街道  </w:t>
      </w:r>
    </w:p>
    <w:p>
      <w:r>
        <w:rPr>
          <w:i/>
        </w:rPr>
        <w:t>王京立    北京市海淀区上地街道党工委书记</w:t>
      </w:r>
    </w:p>
    <w:p>
      <w:r>
        <w:t>性别:  男</w:t>
      </w:r>
    </w:p>
    <w:p>
      <w:r>
        <w:t xml:space="preserve">生年：  </w:t>
      </w:r>
    </w:p>
    <w:p>
      <w:r>
        <w:t xml:space="preserve">籍贯:  </w:t>
      </w:r>
    </w:p>
    <w:p>
      <w:r>
        <w:t xml:space="preserve">学历:  </w:t>
      </w:r>
    </w:p>
    <w:p>
      <w:r>
        <w:t xml:space="preserve">简历:  </w:t>
        <w:br/>
        <w:t xml:space="preserve">王京立，男，现任北京市海淀区上地街道党工委书记。  </w:t>
        <w:br/>
        <w:br/>
        <w:t>领导街道全面工作。</w:t>
        <w:br/>
        <w:br/>
        <w:t xml:space="preserve">1990.12－1995.04  北京市海淀区甘家口街道办事处市容监察所副所长 </w:t>
        <w:br/>
        <w:br/>
        <w:t xml:space="preserve">1995.04－1998.11  北京市海淀区甘家口街道办事处市容监察所所长 </w:t>
        <w:br/>
        <w:br/>
        <w:t xml:space="preserve">1998.11－1999.04  北京市海淀区甘家口街道办事处市场管理办公室主任 </w:t>
        <w:br/>
        <w:br/>
        <w:t xml:space="preserve">1999.04－2000.03  北京市海淀区甘家口街道办事处城管科科长 </w:t>
        <w:br/>
        <w:br/>
        <w:t xml:space="preserve">2000.03－2007.01  北京市海淀区田村路街道办事处副主任 </w:t>
        <w:br/>
        <w:br/>
        <w:t xml:space="preserve">2007.01－2013.03  中共北京市海淀区委紫竹院街道工作委员会副书记、办事处主任 </w:t>
        <w:br/>
        <w:br/>
        <w:t>2013.03－2014.08  中共海淀区委上地街道工作委员会副书记、办事处主任</w:t>
        <w:br/>
        <w:br/>
        <w:t>2014.08-          中共海淀区委上地街道工作委员会书记</w:t>
        <w:br/>
        <w:br/>
        <w:t xml:space="preserve"> </w:t>
        <w:br/>
      </w:r>
    </w:p>
    <w:p/>
    <w:p>
      <w:pPr>
        <w:pStyle w:val="Heading3"/>
      </w:pPr>
      <w:r>
        <w:t xml:space="preserve">北京市  海淀区  八里庄街道  </w:t>
      </w:r>
    </w:p>
    <w:p>
      <w:r>
        <w:rPr>
          <w:i/>
        </w:rPr>
        <w:t>贺捷    北京市海淀区委八里庄街道工作委员会副书记、街道办事处主任。</w:t>
      </w:r>
    </w:p>
    <w:p>
      <w:r>
        <w:t>性别:  男</w:t>
      </w:r>
    </w:p>
    <w:p>
      <w:r>
        <w:t xml:space="preserve">生年：  </w:t>
      </w:r>
    </w:p>
    <w:p>
      <w:r>
        <w:t>籍贯:  湖南醴陵</w:t>
      </w:r>
    </w:p>
    <w:p>
      <w:r>
        <w:t>学历:  硕士</w:t>
      </w:r>
    </w:p>
    <w:p>
      <w:r>
        <w:t xml:space="preserve">简历:  </w:t>
        <w:br/>
        <w:t>贺捷，男，1973年出生，汉族，湖南醴陵人，1993年4月加入中国共产党，1993年8月参加工作，大学文化程度，管理学硕士。</w:t>
        <w:br/>
        <w:br/>
        <w:t>现任中共北京市海淀区委八里庄街道工作委员会副书记、北京市海淀区人民政府八里庄街道办事处主任。</w:t>
        <w:br/>
        <w:br/>
        <w:t>工作分工：主持街道行政全面工作</w:t>
        <w:br/>
        <w:br/>
        <w:t xml:space="preserve"> </w:t>
        <w:br/>
        <w:t xml:space="preserve"> </w:t>
        <w:br/>
      </w:r>
    </w:p>
    <w:p/>
    <w:p>
      <w:pPr>
        <w:pStyle w:val="Heading3"/>
      </w:pPr>
      <w:r>
        <w:t xml:space="preserve">北京市  海淀区  八里庄街道  </w:t>
      </w:r>
    </w:p>
    <w:p>
      <w:r>
        <w:rPr>
          <w:i/>
        </w:rPr>
        <w:t>李卫华    北京市海淀区委八里庄街道工作委员会书记</w:t>
      </w:r>
    </w:p>
    <w:p>
      <w:r>
        <w:t>性别:  男</w:t>
      </w:r>
    </w:p>
    <w:p>
      <w:r>
        <w:t>生年：  1966年07月</w:t>
      </w:r>
    </w:p>
    <w:p>
      <w:r>
        <w:t>籍贯:  河北雄县</w:t>
      </w:r>
    </w:p>
    <w:p>
      <w:r>
        <w:t>学历:  硕士</w:t>
      </w:r>
    </w:p>
    <w:p>
      <w:r>
        <w:t xml:space="preserve">简历:  </w:t>
        <w:br/>
        <w:t>李卫华，男，河北雄县人，1966年8月生，中共党员，1987年7月参加工作，1992年11月加入中国共产党，研究生学历。</w:t>
        <w:br/>
        <w:br/>
        <w:t>现任中共北京市海淀区委八里庄街道工作委员会书记。</w:t>
        <w:br/>
        <w:br/>
        <w:t>工作分工：主持街道党工委全面工作。</w:t>
        <w:br/>
        <w:br/>
        <w:t xml:space="preserve"> </w:t>
        <w:br/>
      </w:r>
    </w:p>
    <w:p/>
    <w:p>
      <w:pPr>
        <w:pStyle w:val="Heading3"/>
      </w:pPr>
      <w:r>
        <w:t xml:space="preserve">北京市  海淀区  中关村街道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海淀区  中关村街道  </w:t>
      </w:r>
    </w:p>
    <w:p>
      <w:r>
        <w:rPr>
          <w:i/>
        </w:rPr>
        <w:t>张鑫    北京市海淀区委中关村街道工作委员会书记</w:t>
      </w:r>
    </w:p>
    <w:p>
      <w:r>
        <w:t>性别:  男</w:t>
      </w:r>
    </w:p>
    <w:p>
      <w:r>
        <w:t>生年：  1979年02月</w:t>
      </w:r>
    </w:p>
    <w:p>
      <w:r>
        <w:t>籍贯:  山东烟台</w:t>
      </w:r>
    </w:p>
    <w:p>
      <w:r>
        <w:t>学历:  博士</w:t>
      </w:r>
    </w:p>
    <w:p>
      <w:r>
        <w:t xml:space="preserve">简历:  </w:t>
        <w:br/>
        <w:t>张鑫，男，汉族，1979年2月生，山东烟台人，中共党员，博士研究生学历。</w:t>
        <w:br/>
        <w:br/>
        <w:t>现任中共北京市海淀区委中关村街道工作委员会书记。</w:t>
        <w:br/>
        <w:br/>
        <w:t>工作分工：主持街道全面工作</w:t>
        <w:br/>
        <w:br/>
      </w:r>
    </w:p>
    <w:p/>
    <w:p>
      <w:pPr>
        <w:pStyle w:val="Heading3"/>
      </w:pPr>
      <w:r>
        <w:t xml:space="preserve">北京市  海淀区  西三旗街道  </w:t>
      </w:r>
    </w:p>
    <w:p>
      <w:r>
        <w:rPr>
          <w:i/>
        </w:rPr>
        <w:t>王志伟    北京市海淀区西三旗街道办事处主任</w:t>
      </w:r>
    </w:p>
    <w:p>
      <w:r>
        <w:t>性别:  男</w:t>
      </w:r>
    </w:p>
    <w:p>
      <w:r>
        <w:t xml:space="preserve">生年：  </w:t>
      </w:r>
    </w:p>
    <w:p>
      <w:r>
        <w:t>籍贯:  山东枣庄</w:t>
      </w:r>
    </w:p>
    <w:p>
      <w:r>
        <w:t>学历:  硕士</w:t>
      </w:r>
    </w:p>
    <w:p>
      <w:r>
        <w:t xml:space="preserve">简历:  </w:t>
        <w:br/>
        <w:t xml:space="preserve">王志伟，男，1968年生，汉族，山东枣庄人，1991年入党，1993年参加工作，中央党校研究生院政治学理论专业毕业，研究生文化程度。 </w:t>
        <w:br/>
        <w:br/>
        <w:t>现任北京市海淀区西三旗街道办事处主任。</w:t>
        <w:br/>
        <w:br/>
        <w:t>主持办事处全面工作。</w:t>
        <w:br/>
        <w:br/>
        <w:t xml:space="preserve"> </w:t>
        <w:br/>
      </w:r>
    </w:p>
    <w:p/>
    <w:p>
      <w:pPr>
        <w:pStyle w:val="Heading3"/>
      </w:pPr>
      <w:r>
        <w:t xml:space="preserve">北京市  海淀区  西三旗街道  </w:t>
      </w:r>
    </w:p>
    <w:p>
      <w:r>
        <w:rPr>
          <w:i/>
        </w:rPr>
        <w:t>刘振华    北京市海淀区西三旗街道党工委书记</w:t>
      </w:r>
    </w:p>
    <w:p>
      <w:r>
        <w:t>性别:  男</w:t>
      </w:r>
    </w:p>
    <w:p>
      <w:r>
        <w:t xml:space="preserve">生年：  </w:t>
      </w:r>
    </w:p>
    <w:p>
      <w:r>
        <w:t>籍贯:  山东济南</w:t>
      </w:r>
    </w:p>
    <w:p>
      <w:r>
        <w:t>学历:  硕士</w:t>
      </w:r>
    </w:p>
    <w:p>
      <w:r>
        <w:t xml:space="preserve">简历:  </w:t>
        <w:br/>
        <w:t>刘振华，男，1960年生，汉族，山东济南人，1996年入党，1996年10月参加工作，北京市委党校法律专业毕业，研究生文化程度。</w:t>
        <w:br/>
        <w:br/>
        <w:t>现任北京市海淀区西三旗街道党工委书记。</w:t>
        <w:br/>
        <w:br/>
        <w:t>主要负责主持街道工委全面工作。</w:t>
        <w:br/>
        <w:br/>
        <w:t xml:space="preserve"> </w:t>
        <w:br/>
        <w:t xml:space="preserve"> </w:t>
        <w:br/>
      </w:r>
    </w:p>
    <w:p/>
    <w:p>
      <w:pPr>
        <w:pStyle w:val="Heading3"/>
      </w:pPr>
      <w:r>
        <w:t xml:space="preserve">北京市  海淀区  曙光街道  </w:t>
      </w:r>
    </w:p>
    <w:p>
      <w:r>
        <w:rPr>
          <w:i/>
        </w:rPr>
        <w:t>梁珍    北京市海淀区曙光街道办事处主任</w:t>
      </w:r>
    </w:p>
    <w:p>
      <w:r>
        <w:t>性别:  女</w:t>
      </w:r>
    </w:p>
    <w:p>
      <w:r>
        <w:t xml:space="preserve">生年：  </w:t>
      </w:r>
    </w:p>
    <w:p>
      <w:r>
        <w:t xml:space="preserve">籍贯:  </w:t>
      </w:r>
    </w:p>
    <w:p>
      <w:r>
        <w:t xml:space="preserve">学历:  </w:t>
      </w:r>
    </w:p>
    <w:p>
      <w:r>
        <w:t xml:space="preserve">简历:  </w:t>
        <w:br/>
        <w:t>梁珍，女，现任北京市海淀区曙光街道办事处主任。</w:t>
        <w:br/>
        <w:br/>
        <w:t>工作分工：主持办事处全面工作。</w:t>
        <w:br/>
        <w:br/>
        <w:t xml:space="preserve"> </w:t>
        <w:br/>
      </w:r>
    </w:p>
    <w:p/>
    <w:p>
      <w:pPr>
        <w:pStyle w:val="Heading3"/>
      </w:pPr>
      <w:r>
        <w:t xml:space="preserve">北京市  海淀区  曙光街道  </w:t>
      </w:r>
    </w:p>
    <w:p>
      <w:r>
        <w:rPr>
          <w:i/>
        </w:rPr>
        <w:t>林德江    北京市海淀区曙光街道党工委书记</w:t>
      </w:r>
    </w:p>
    <w:p>
      <w:r>
        <w:t>性别:  男</w:t>
      </w:r>
    </w:p>
    <w:p>
      <w:r>
        <w:t xml:space="preserve">生年：  </w:t>
      </w:r>
    </w:p>
    <w:p>
      <w:r>
        <w:t xml:space="preserve">籍贯:  </w:t>
      </w:r>
    </w:p>
    <w:p>
      <w:r>
        <w:t xml:space="preserve">学历:  </w:t>
      </w:r>
    </w:p>
    <w:p>
      <w:r>
        <w:t xml:space="preserve">简历:  </w:t>
        <w:br/>
        <w:t>林德江 北京市海淀区曙光街道党工委书记</w:t>
        <w:br/>
      </w:r>
    </w:p>
    <w:p/>
    <w:p>
      <w:pPr>
        <w:pStyle w:val="Heading3"/>
      </w:pPr>
      <w:r>
        <w:t xml:space="preserve">北京市  海淀区  紫竹院街道  </w:t>
      </w:r>
    </w:p>
    <w:p>
      <w:r>
        <w:rPr>
          <w:i/>
        </w:rPr>
        <w:t>王曼谕    北京市海淀区紫竹院街道办事处主任</w:t>
      </w:r>
    </w:p>
    <w:p>
      <w:r>
        <w:t>性别:  女</w:t>
      </w:r>
    </w:p>
    <w:p>
      <w:r>
        <w:t>生年：  1969年12月</w:t>
      </w:r>
    </w:p>
    <w:p>
      <w:r>
        <w:t xml:space="preserve">籍贯:  </w:t>
      </w:r>
    </w:p>
    <w:p>
      <w:r>
        <w:t>学历:  硕士</w:t>
      </w:r>
    </w:p>
    <w:p>
      <w:r>
        <w:t xml:space="preserve">简历:  </w:t>
        <w:br/>
        <w:t>王曼谕，女，1970年1月出生，硕士研究生学历。</w:t>
        <w:br/>
        <w:br/>
        <w:t>现任北京市海淀区紫竹院街道办事处主任。</w:t>
        <w:br/>
        <w:br/>
        <w:t>工作分工：负责办事处全面工作。</w:t>
        <w:br/>
        <w:br/>
        <w:t xml:space="preserve"> </w:t>
        <w:br/>
        <w:t xml:space="preserve"> </w:t>
        <w:br/>
      </w:r>
    </w:p>
    <w:p/>
    <w:p>
      <w:pPr>
        <w:pStyle w:val="Heading3"/>
      </w:pPr>
      <w:r>
        <w:t xml:space="preserve">北京市  海淀区  紫竹院街道  </w:t>
      </w:r>
    </w:p>
    <w:p>
      <w:r>
        <w:rPr>
          <w:i/>
        </w:rPr>
        <w:t>白建平    北京市海淀区紫竹院街道工委书记</w:t>
      </w:r>
    </w:p>
    <w:p>
      <w:r>
        <w:t>性别:  男</w:t>
      </w:r>
    </w:p>
    <w:p>
      <w:r>
        <w:t>生年：  1962年08月</w:t>
      </w:r>
    </w:p>
    <w:p>
      <w:r>
        <w:t xml:space="preserve">籍贯:  </w:t>
      </w:r>
    </w:p>
    <w:p>
      <w:r>
        <w:t>学历:  学士</w:t>
      </w:r>
    </w:p>
    <w:p>
      <w:r>
        <w:t xml:space="preserve">简历:  </w:t>
        <w:br/>
        <w:t>白建平，男，1962年9月生人，大学文化程度。</w:t>
        <w:br/>
        <w:br/>
        <w:t>现任北京市海淀区紫竹院街道工委书记。</w:t>
        <w:br/>
        <w:br/>
        <w:t>工作分工：负责党工委全面工作、人事工作。</w:t>
        <w:br/>
        <w:br/>
        <w:t xml:space="preserve"> </w:t>
        <w:br/>
        <w:t xml:space="preserve"> </w:t>
        <w:br/>
      </w:r>
    </w:p>
    <w:p/>
    <w:p>
      <w:pPr>
        <w:pStyle w:val="Heading3"/>
      </w:pPr>
      <w:r>
        <w:t xml:space="preserve">北京市  海淀区  学院路街道  </w:t>
      </w:r>
    </w:p>
    <w:p>
      <w:r>
        <w:rPr>
          <w:i/>
        </w:rPr>
        <w:t>张之放    北京市海淀区学院路街道党工委副书记、办事处主任</w:t>
      </w:r>
    </w:p>
    <w:p>
      <w:r>
        <w:t>性别:  男</w:t>
      </w:r>
    </w:p>
    <w:p>
      <w:r>
        <w:t>生年：  1962年03月</w:t>
      </w:r>
    </w:p>
    <w:p>
      <w:r>
        <w:t xml:space="preserve">籍贯:  </w:t>
      </w:r>
    </w:p>
    <w:p>
      <w:r>
        <w:t xml:space="preserve">学历:  </w:t>
      </w:r>
    </w:p>
    <w:p>
      <w:r>
        <w:t xml:space="preserve">简历:  </w:t>
        <w:br/>
        <w:t>张之放，男，1962年4月出生，中共党员。</w:t>
        <w:br/>
        <w:br/>
        <w:t>现任北京市海淀区学院路街道党工委副书记、办事处主任。</w:t>
        <w:br/>
        <w:br/>
        <w:t>负责办事处全面工作。</w:t>
        <w:br/>
        <w:br/>
        <w:t xml:space="preserve"> </w:t>
        <w:br/>
      </w:r>
    </w:p>
    <w:p/>
    <w:p>
      <w:pPr>
        <w:pStyle w:val="Heading3"/>
      </w:pPr>
      <w:r>
        <w:t xml:space="preserve">北京市  海淀区  学院路街道  </w:t>
      </w:r>
    </w:p>
    <w:p>
      <w:r>
        <w:rPr>
          <w:i/>
        </w:rPr>
        <w:t>刘佩金    北京市海淀区学院路街道党工委书记</w:t>
      </w:r>
    </w:p>
    <w:p>
      <w:r>
        <w:t>性别:  男</w:t>
      </w:r>
    </w:p>
    <w:p>
      <w:r>
        <w:t>生年：  1960年11月</w:t>
      </w:r>
    </w:p>
    <w:p>
      <w:r>
        <w:t xml:space="preserve">籍贯:  </w:t>
      </w:r>
    </w:p>
    <w:p>
      <w:r>
        <w:t xml:space="preserve">学历:  </w:t>
      </w:r>
    </w:p>
    <w:p>
      <w:r>
        <w:t xml:space="preserve">简历:  </w:t>
        <w:br/>
        <w:t>刘佩金，男，1960年12月出生，中共党员。</w:t>
        <w:br/>
        <w:br/>
        <w:t>现任北京市海淀区学院路街道党工委书记。</w:t>
        <w:br/>
        <w:br/>
        <w:t>主要负责街道工委全面工作。</w:t>
        <w:br/>
        <w:br/>
        <w:t xml:space="preserve"> </w:t>
        <w:br/>
      </w:r>
    </w:p>
    <w:p/>
    <w:p>
      <w:pPr>
        <w:pStyle w:val="Heading3"/>
      </w:pPr>
      <w:r>
        <w:t xml:space="preserve">北京市  海淀区  马连洼街道  </w:t>
      </w:r>
    </w:p>
    <w:p>
      <w:r>
        <w:rPr>
          <w:i/>
        </w:rPr>
        <w:t>朱利忠    北京市海淀区马连洼街道办事处党工委副书记、主任</w:t>
      </w:r>
    </w:p>
    <w:p>
      <w:r>
        <w:t>性别:  男</w:t>
      </w:r>
    </w:p>
    <w:p>
      <w:r>
        <w:t>生年：  1972年09月</w:t>
      </w:r>
    </w:p>
    <w:p>
      <w:r>
        <w:t xml:space="preserve">籍贯:  </w:t>
      </w:r>
    </w:p>
    <w:p>
      <w:r>
        <w:t>学历:  学士</w:t>
      </w:r>
    </w:p>
    <w:p>
      <w:r>
        <w:t xml:space="preserve">简历:  </w:t>
        <w:br/>
        <w:t>朱利忠，男，汉族，1972年10月出生，1995年7月参加工作，1993年6月入党，1995年7月毕业于北京农业大学园艺系果树专业，大学学历。</w:t>
        <w:br/>
        <w:br/>
        <w:t>现任北京市海淀区马连洼街道办事处党工委副书记、主任。</w:t>
        <w:br/>
        <w:br/>
        <w:t>负责街道办事处全面工作。</w:t>
        <w:br/>
        <w:br/>
        <w:t xml:space="preserve">工作履历： </w:t>
        <w:br/>
        <w:br/>
        <w:t>1991.09-1995.07     北京农业大学园艺系果树专业 学生</w:t>
        <w:br/>
        <w:br/>
        <w:t>1995.07-1999.11     海淀区农村工作委员会办公室、经营管理科、综合计划科科员</w:t>
        <w:br/>
        <w:br/>
        <w:t>1999.11-2001.08     海淀区农村工作委员会综合计划科 副科长</w:t>
        <w:br/>
        <w:br/>
        <w:t>2001.08-2003.06     海淀区羊坊店街道办事处 主任助理</w:t>
        <w:br/>
        <w:br/>
        <w:t>2003.06-2006.09     海淀区羊坊店街道办事处 副主任</w:t>
        <w:br/>
        <w:br/>
        <w:t>2006.09-2006.11     海淀区羊坊店街道办事处 副主任兼海淀区苏家坨镇 党委副书记</w:t>
        <w:br/>
        <w:br/>
        <w:t>2006.11-2009.09     海淀区苏家坨镇 党委副书记</w:t>
        <w:br/>
        <w:br/>
        <w:t>2009.09-2013.10     海淀区农村工作委员会副书记</w:t>
        <w:br/>
        <w:br/>
        <w:t>2013.10至今         海淀区马连洼街道党工委副书记、主任</w:t>
        <w:br/>
        <w:br/>
        <w:t xml:space="preserve"> </w:t>
        <w:br/>
      </w:r>
    </w:p>
    <w:p/>
    <w:p>
      <w:pPr>
        <w:pStyle w:val="Heading3"/>
      </w:pPr>
      <w:r>
        <w:t xml:space="preserve">北京市  海淀区  马连洼街道  </w:t>
      </w:r>
    </w:p>
    <w:p>
      <w:r>
        <w:rPr>
          <w:i/>
        </w:rPr>
        <w:t>李劲松    北京市海淀区马连洼街道党工委书记</w:t>
      </w:r>
    </w:p>
    <w:p>
      <w:r>
        <w:t>性别:  男</w:t>
      </w:r>
    </w:p>
    <w:p>
      <w:r>
        <w:t>生年：  1971年07月</w:t>
      </w:r>
    </w:p>
    <w:p>
      <w:r>
        <w:t xml:space="preserve">籍贯:  </w:t>
      </w:r>
    </w:p>
    <w:p>
      <w:r>
        <w:t>学历:  学士</w:t>
      </w:r>
    </w:p>
    <w:p>
      <w:r>
        <w:t xml:space="preserve">简历:  </w:t>
        <w:br/>
        <w:t>李劲松，男，汉族，1971年8月出生，1992年7月参加工作，1998年12月入党，1992年7月毕业于中国人民大学土地管理专业，大学学历。</w:t>
        <w:br/>
        <w:br/>
        <w:t>现任北京市海淀区马连洼街道党工委书记。</w:t>
        <w:br/>
        <w:br/>
        <w:t>主要负责街道党工委办事处全面工作。</w:t>
        <w:br/>
        <w:br/>
        <w:t xml:space="preserve">工作履历： </w:t>
        <w:br/>
        <w:br/>
        <w:t>1988.09-1992.07   中国人民大学土地管理专业 学生</w:t>
        <w:br/>
        <w:br/>
        <w:t>1992.07-1993.07   延庆县土地管理局  锻炼</w:t>
        <w:br/>
        <w:br/>
        <w:t xml:space="preserve">1993.07-1995.10   北京市土地管理局  征地处、建设用地处科员 </w:t>
        <w:br/>
        <w:br/>
        <w:t>1995.10-2000.06   北京市房屋土地管理局   出让处科员</w:t>
        <w:br/>
        <w:br/>
        <w:t xml:space="preserve">2000.06-2001.03   北京市国土资源和房屋管理局出让处协助工作  </w:t>
        <w:br/>
        <w:br/>
        <w:t>2001.03-2006.02   北京市土地利用事务中心   副主任</w:t>
        <w:br/>
        <w:br/>
        <w:t>2006.02-2007.04   北京市土地利用事务中心   主任</w:t>
        <w:br/>
        <w:br/>
        <w:t>2007.04-2007.08   北京市土地利用事务中心主任兼土地利用处处长</w:t>
        <w:br/>
        <w:br/>
        <w:t>2007.08-2010.06   北京市国土资源和房屋管理局土地利用处处长</w:t>
        <w:br/>
        <w:br/>
        <w:t>2010.06-2013.09   海淀区马连洼街道党工委副书记、办事处主任</w:t>
        <w:br/>
        <w:br/>
        <w:t>2013.09至今      北京市海淀区马连洼街道  党工委书记</w:t>
        <w:br/>
        <w:br/>
        <w:t xml:space="preserve"> </w:t>
        <w:br/>
      </w:r>
    </w:p>
    <w:p/>
    <w:p>
      <w:pPr>
        <w:pStyle w:val="Heading3"/>
      </w:pPr>
      <w:r>
        <w:t xml:space="preserve">北京市  海淀区  燕园街道  </w:t>
      </w:r>
    </w:p>
    <w:p>
      <w:r>
        <w:rPr>
          <w:i/>
        </w:rPr>
        <w:t>李贡民    北京市海淀区燕园街道办事处主任</w:t>
      </w:r>
    </w:p>
    <w:p>
      <w:r>
        <w:t>性别:  男</w:t>
      </w:r>
    </w:p>
    <w:p>
      <w:r>
        <w:t>生年：  1955年03月</w:t>
      </w:r>
    </w:p>
    <w:p>
      <w:r>
        <w:t xml:space="preserve">籍贯:  </w:t>
      </w:r>
    </w:p>
    <w:p>
      <w:r>
        <w:t>学历:  学士</w:t>
      </w:r>
    </w:p>
    <w:p>
      <w:r>
        <w:t xml:space="preserve">简历:  </w:t>
        <w:br/>
        <w:t xml:space="preserve">李贡民，男，汉族，1955年4月出生，1984年6月加入中国共产党，本科文化程度，助理研究员。 </w:t>
        <w:br/>
        <w:br/>
        <w:t>现任北京市海淀区燕园街道办事处主任。</w:t>
        <w:br/>
        <w:br/>
        <w:t>工作分工：主持燕园街道办事处全面工作。</w:t>
        <w:br/>
        <w:br/>
        <w:t>主管综合办公室、人事、财务、人大、对外联络等工作。</w:t>
        <w:br/>
        <w:br/>
        <w:t xml:space="preserve"> </w:t>
        <w:br/>
        <w:t xml:space="preserve"> </w:t>
        <w:br/>
        <w:t xml:space="preserve"> </w:t>
        <w:br/>
      </w:r>
    </w:p>
    <w:p/>
    <w:p>
      <w:pPr>
        <w:pStyle w:val="Heading3"/>
      </w:pPr>
      <w:r>
        <w:t xml:space="preserve">北京市  海淀区  燕园街道  </w:t>
      </w:r>
    </w:p>
    <w:p>
      <w:r>
        <w:rPr>
          <w:i/>
        </w:rPr>
        <w:t>严敏杰    北京市海淀区燕园街道党工委书记</w:t>
      </w:r>
    </w:p>
    <w:p>
      <w:r>
        <w:t>性别:  男</w:t>
      </w:r>
    </w:p>
    <w:p>
      <w:r>
        <w:t>生年：  1971年09月</w:t>
      </w:r>
    </w:p>
    <w:p>
      <w:r>
        <w:t xml:space="preserve">籍贯:  </w:t>
      </w:r>
    </w:p>
    <w:p>
      <w:r>
        <w:t>学历:  硕士</w:t>
      </w:r>
    </w:p>
    <w:p>
      <w:r>
        <w:t xml:space="preserve">简历:  </w:t>
        <w:br/>
        <w:t>严敏杰，男，汉族，1971年9月16日出生，硕士研究生，副教授。</w:t>
        <w:br/>
        <w:br/>
        <w:t>现任北京市海淀区燕园街道党工委书记。</w:t>
        <w:br/>
        <w:br/>
        <w:t>工作分工：主持燕园街道党工委全面工作。</w:t>
        <w:br/>
        <w:br/>
        <w:t>主管统战、纪检、监察、机要、保密、安全稳定、610、离退休老干部等工作。</w:t>
        <w:br/>
        <w:br/>
        <w:t xml:space="preserve"> </w:t>
        <w:br/>
        <w:t xml:space="preserve"> </w:t>
        <w:br/>
        <w:t xml:space="preserve"> </w:t>
        <w:br/>
      </w:r>
    </w:p>
    <w:p/>
    <w:p>
      <w:pPr>
        <w:pStyle w:val="Heading3"/>
      </w:pPr>
      <w:r>
        <w:t xml:space="preserve">北京市  丰台区  东高地街道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丰台区  东高地街道  </w:t>
      </w:r>
    </w:p>
    <w:p>
      <w:r>
        <w:rPr>
          <w:i/>
        </w:rPr>
        <w:t>李海秋    北京市丰台区东高地街道工委书记</w:t>
      </w:r>
    </w:p>
    <w:p>
      <w:r>
        <w:t>性别:  男</w:t>
      </w:r>
    </w:p>
    <w:p>
      <w:r>
        <w:t xml:space="preserve">生年：  </w:t>
      </w:r>
    </w:p>
    <w:p>
      <w:r>
        <w:t xml:space="preserve">籍贯:  </w:t>
      </w:r>
    </w:p>
    <w:p>
      <w:r>
        <w:t xml:space="preserve">学历:  </w:t>
      </w:r>
    </w:p>
    <w:p>
      <w:r>
        <w:t xml:space="preserve">简历:  </w:t>
        <w:br/>
        <w:t>李海秋，男，现任北京市丰台区东高地街道工委书记。</w:t>
        <w:br/>
        <w:br/>
        <w:t>主要负责街道工委全面工作。</w:t>
        <w:br/>
        <w:br/>
        <w:t>分管街道工委办公室、人大街工委办公室。</w:t>
        <w:br/>
        <w:br/>
        <w:t xml:space="preserve"> </w:t>
        <w:br/>
      </w:r>
    </w:p>
    <w:p/>
    <w:p>
      <w:pPr>
        <w:pStyle w:val="Heading3"/>
      </w:pPr>
      <w:r>
        <w:t xml:space="preserve">北京市  丰台区  宛平城地区  </w:t>
      </w:r>
    </w:p>
    <w:p>
      <w:r>
        <w:rPr>
          <w:i/>
        </w:rPr>
        <w:t>王华    北京市丰台区宛平地区工委副书记、地区办事处主任</w:t>
      </w:r>
    </w:p>
    <w:p>
      <w:r>
        <w:t>性别:  男</w:t>
      </w:r>
    </w:p>
    <w:p>
      <w:r>
        <w:t xml:space="preserve">生年：  </w:t>
      </w:r>
    </w:p>
    <w:p>
      <w:r>
        <w:t xml:space="preserve">籍贯:  </w:t>
      </w:r>
    </w:p>
    <w:p>
      <w:r>
        <w:t xml:space="preserve">学历:  </w:t>
      </w:r>
    </w:p>
    <w:p>
      <w:r>
        <w:t xml:space="preserve">简历:  </w:t>
        <w:br/>
        <w:t xml:space="preserve">王华，男，现任北京市丰台区宛平地区工委副书记、地区办事处主任。 </w:t>
        <w:br/>
        <w:br/>
        <w:t>主管部门：主持地区办事处全面工作</w:t>
        <w:br/>
        <w:br/>
        <w:t xml:space="preserve"> </w:t>
        <w:br/>
        <w:t xml:space="preserve"> </w:t>
        <w:br/>
      </w:r>
    </w:p>
    <w:p/>
    <w:p>
      <w:pPr>
        <w:pStyle w:val="Heading3"/>
      </w:pPr>
      <w:r>
        <w:t xml:space="preserve">北京市  丰台区  宛平城地区  </w:t>
      </w:r>
    </w:p>
    <w:p>
      <w:r>
        <w:rPr>
          <w:i/>
        </w:rPr>
        <w:t>陈阳    北京市丰台区宛平地区工委书记、人大街工委主任</w:t>
      </w:r>
    </w:p>
    <w:p>
      <w:r>
        <w:t>性别:  男</w:t>
      </w:r>
    </w:p>
    <w:p>
      <w:r>
        <w:t xml:space="preserve">生年：  </w:t>
      </w:r>
    </w:p>
    <w:p>
      <w:r>
        <w:t xml:space="preserve">籍贯:  </w:t>
      </w:r>
    </w:p>
    <w:p>
      <w:r>
        <w:t>学历:  硕士</w:t>
      </w:r>
    </w:p>
    <w:p>
      <w:r>
        <w:t xml:space="preserve">简历:  </w:t>
        <w:br/>
        <w:t>陈阳，男，现任北京市丰台区宛平地区工委书记、人大街工委主任，研究生学历。</w:t>
        <w:br/>
        <w:br/>
        <w:t>主管部门：主持地区工委、人大全面工作，负责思想建设、组织建设、作风建设、制度建设、反腐倡廉建设。</w:t>
        <w:br/>
        <w:br/>
        <w:t xml:space="preserve"> </w:t>
        <w:br/>
        <w:t xml:space="preserve"> </w:t>
        <w:br/>
      </w:r>
    </w:p>
    <w:p/>
    <w:p>
      <w:pPr>
        <w:pStyle w:val="Heading3"/>
      </w:pPr>
      <w:r>
        <w:t xml:space="preserve">北京市  丰台区  西罗园街道  </w:t>
      </w:r>
    </w:p>
    <w:p>
      <w:r>
        <w:rPr>
          <w:i/>
        </w:rPr>
        <w:t>赵钢    北京市丰台区西罗园街道工委副书记、街道办事处主任</w:t>
      </w:r>
    </w:p>
    <w:p>
      <w:r>
        <w:t>性别:  男</w:t>
      </w:r>
    </w:p>
    <w:p>
      <w:r>
        <w:t xml:space="preserve">生年：  </w:t>
      </w:r>
    </w:p>
    <w:p>
      <w:r>
        <w:t xml:space="preserve">籍贯:  </w:t>
      </w:r>
    </w:p>
    <w:p>
      <w:r>
        <w:t xml:space="preserve">学历:  </w:t>
      </w:r>
    </w:p>
    <w:p>
      <w:r>
        <w:t xml:space="preserve">简历:  </w:t>
        <w:br/>
        <w:t xml:space="preserve">赵钢，男，现任北京市丰台区西罗园街道工委副书记、街道办事处主任。 </w:t>
        <w:br/>
        <w:br/>
        <w:t>主管工作：负责街道办事处全面工作。</w:t>
        <w:br/>
        <w:br/>
        <w:t>分管工作：分管办事处财政科、办事处办公室、社区管理工作办公室、社区服务中心、联系地税所。</w:t>
        <w:br/>
        <w:br/>
        <w:t xml:space="preserve"> </w:t>
        <w:br/>
        <w:t xml:space="preserve"> </w:t>
        <w:br/>
      </w:r>
    </w:p>
    <w:p/>
    <w:p>
      <w:pPr>
        <w:pStyle w:val="Heading3"/>
      </w:pPr>
      <w:r>
        <w:t xml:space="preserve">北京市  丰台区  西罗园街道  </w:t>
      </w:r>
    </w:p>
    <w:p>
      <w:r>
        <w:rPr>
          <w:i/>
        </w:rPr>
        <w:t>常志杰    北京市丰台区西罗园街道工委书记</w:t>
      </w:r>
    </w:p>
    <w:p>
      <w:r>
        <w:t>性别:  男</w:t>
      </w:r>
    </w:p>
    <w:p>
      <w:r>
        <w:t xml:space="preserve">生年：  </w:t>
      </w:r>
    </w:p>
    <w:p>
      <w:r>
        <w:t xml:space="preserve">籍贯:  </w:t>
      </w:r>
    </w:p>
    <w:p>
      <w:r>
        <w:t xml:space="preserve">学历:  </w:t>
      </w:r>
    </w:p>
    <w:p>
      <w:r>
        <w:t xml:space="preserve">简历:  </w:t>
        <w:br/>
        <w:t xml:space="preserve">常志杰，男，现任北京市丰台区西罗园街道工委书记。 </w:t>
        <w:br/>
        <w:br/>
        <w:t>主管工作：负责街道工委全面工作。</w:t>
        <w:br/>
        <w:br/>
        <w:t>分管工委办公室、人大街工委办公室。</w:t>
        <w:br/>
        <w:br/>
        <w:t xml:space="preserve"> </w:t>
        <w:br/>
        <w:t xml:space="preserve"> </w:t>
        <w:br/>
      </w:r>
    </w:p>
    <w:p/>
    <w:p>
      <w:pPr>
        <w:pStyle w:val="Heading3"/>
      </w:pPr>
      <w:r>
        <w:t xml:space="preserve">北京市  丰台区  长辛店街道  </w:t>
      </w:r>
    </w:p>
    <w:p>
      <w:r>
        <w:rPr>
          <w:i/>
        </w:rPr>
        <w:t>蔡志强    北京市丰台区长辛店街道工委副书记、办事处主任</w:t>
      </w:r>
    </w:p>
    <w:p>
      <w:r>
        <w:t>性别:  男</w:t>
      </w:r>
    </w:p>
    <w:p>
      <w:r>
        <w:t xml:space="preserve">生年：  </w:t>
      </w:r>
    </w:p>
    <w:p>
      <w:r>
        <w:t xml:space="preserve">籍贯:  </w:t>
      </w:r>
    </w:p>
    <w:p>
      <w:r>
        <w:t xml:space="preserve">学历:  </w:t>
      </w:r>
    </w:p>
    <w:p>
      <w:r>
        <w:t xml:space="preserve">简历:  </w:t>
        <w:br/>
        <w:t>蔡志强，男，汉族。</w:t>
        <w:br/>
        <w:br/>
        <w:t>现任北京市丰台区长辛店街道工委副书记、办事处主任。</w:t>
        <w:br/>
        <w:br/>
        <w:t>主持行政全面工作，主管财政科、办事处办公室、优化办。</w:t>
        <w:br/>
        <w:br/>
      </w:r>
    </w:p>
    <w:p/>
    <w:p>
      <w:pPr>
        <w:pStyle w:val="Heading3"/>
      </w:pPr>
      <w:r>
        <w:t xml:space="preserve">北京市  丰台区  长辛店街道  </w:t>
      </w:r>
    </w:p>
    <w:p>
      <w:r>
        <w:rPr>
          <w:i/>
        </w:rPr>
        <w:t>徐鸾    北京市丰台区长辛店街道工委书记</w:t>
      </w:r>
    </w:p>
    <w:p>
      <w:r>
        <w:t>性别:  女</w:t>
      </w:r>
    </w:p>
    <w:p>
      <w:r>
        <w:t xml:space="preserve">生年：  </w:t>
      </w:r>
    </w:p>
    <w:p>
      <w:r>
        <w:t xml:space="preserve">籍贯:  </w:t>
      </w:r>
    </w:p>
    <w:p>
      <w:r>
        <w:t xml:space="preserve">学历:  </w:t>
      </w:r>
    </w:p>
    <w:p>
      <w:r>
        <w:t xml:space="preserve">简历:  </w:t>
        <w:br/>
        <w:t>徐鸾，女，汉族，现任北京市丰台区长辛店街道工委书记。</w:t>
        <w:br/>
        <w:br/>
        <w:t>主持工委全面工作，负责领导班子思想建设、组织建设。</w:t>
        <w:br/>
        <w:br/>
      </w:r>
    </w:p>
    <w:p/>
    <w:p>
      <w:pPr>
        <w:pStyle w:val="Heading3"/>
      </w:pPr>
      <w:r>
        <w:t xml:space="preserve">北京市  丰台区  南苑街道  </w:t>
      </w:r>
    </w:p>
    <w:p>
      <w:r>
        <w:rPr>
          <w:i/>
        </w:rPr>
        <w:t>田秀文    北京市丰台区南苑街道工委副书记、办事处主任</w:t>
      </w:r>
    </w:p>
    <w:p>
      <w:r>
        <w:t>性别:  女</w:t>
      </w:r>
    </w:p>
    <w:p>
      <w:r>
        <w:t xml:space="preserve">生年：  </w:t>
      </w:r>
    </w:p>
    <w:p>
      <w:r>
        <w:t xml:space="preserve">籍贯:  </w:t>
      </w:r>
    </w:p>
    <w:p>
      <w:r>
        <w:t xml:space="preserve">学历:  </w:t>
      </w:r>
    </w:p>
    <w:p>
      <w:r>
        <w:t xml:space="preserve">简历:  </w:t>
        <w:br/>
        <w:t>田秀文，女，现任北京市丰台区南苑街道工委副书记、办事处主任。</w:t>
        <w:br/>
        <w:br/>
        <w:t>主持行政全面工作。</w:t>
        <w:br/>
      </w:r>
    </w:p>
    <w:p/>
    <w:p>
      <w:pPr>
        <w:pStyle w:val="Heading3"/>
      </w:pPr>
      <w:r>
        <w:t xml:space="preserve">北京市  丰台区  南苑街道  </w:t>
      </w:r>
    </w:p>
    <w:p>
      <w:r>
        <w:rPr>
          <w:i/>
        </w:rPr>
        <w:t>李振茹    北京市丰台区南苑街道工委书记</w:t>
      </w:r>
    </w:p>
    <w:p>
      <w:r>
        <w:t>性别:  男</w:t>
      </w:r>
    </w:p>
    <w:p>
      <w:r>
        <w:t xml:space="preserve">生年：  </w:t>
      </w:r>
    </w:p>
    <w:p>
      <w:r>
        <w:t xml:space="preserve">籍贯:  </w:t>
      </w:r>
    </w:p>
    <w:p>
      <w:r>
        <w:t xml:space="preserve">学历:  </w:t>
      </w:r>
    </w:p>
    <w:p>
      <w:r>
        <w:t xml:space="preserve">简历:  </w:t>
        <w:br/>
        <w:t>李振茹，男，现任北京市丰台区南苑街道工委书记。</w:t>
        <w:br/>
        <w:br/>
        <w:t>主持工委全面工作。</w:t>
        <w:br/>
      </w:r>
    </w:p>
    <w:p/>
    <w:p>
      <w:pPr>
        <w:pStyle w:val="Heading3"/>
      </w:pPr>
      <w:r>
        <w:t xml:space="preserve">北京市  丰台区  方庄地区  </w:t>
      </w:r>
    </w:p>
    <w:p>
      <w:r>
        <w:rPr>
          <w:i/>
        </w:rPr>
        <w:t>高文娟    北京市丰台区方庄地区工委副书记、办事处主任</w:t>
      </w:r>
    </w:p>
    <w:p>
      <w:r>
        <w:t>性别:  女</w:t>
      </w:r>
    </w:p>
    <w:p>
      <w:r>
        <w:t xml:space="preserve">生年：  </w:t>
      </w:r>
    </w:p>
    <w:p>
      <w:r>
        <w:t xml:space="preserve">籍贯:  </w:t>
      </w:r>
    </w:p>
    <w:p>
      <w:r>
        <w:t xml:space="preserve">学历:  </w:t>
      </w:r>
    </w:p>
    <w:p>
      <w:r>
        <w:t xml:space="preserve">简历:  </w:t>
        <w:br/>
        <w:t>高文娟，女，现任北京市丰台区方庄地区工委副书记、办事处主任。</w:t>
        <w:br/>
        <w:br/>
        <w:t xml:space="preserve">主持办事处全面工作，负责机关效能建设，分管监察科。 </w:t>
        <w:br/>
        <w:br/>
        <w:t xml:space="preserve"> </w:t>
        <w:br/>
      </w:r>
    </w:p>
    <w:p/>
    <w:p>
      <w:pPr>
        <w:pStyle w:val="Heading3"/>
      </w:pPr>
      <w:r>
        <w:t xml:space="preserve">北京市  丰台区  方庄地区  </w:t>
      </w:r>
    </w:p>
    <w:p>
      <w:r>
        <w:rPr>
          <w:i/>
        </w:rPr>
        <w:t>连宇    北京市丰台区方庄地区工委书记</w:t>
      </w:r>
    </w:p>
    <w:p>
      <w:r>
        <w:t>性别:  男</w:t>
      </w:r>
    </w:p>
    <w:p>
      <w:r>
        <w:t xml:space="preserve">生年：  </w:t>
      </w:r>
    </w:p>
    <w:p>
      <w:r>
        <w:t xml:space="preserve">籍贯:  </w:t>
      </w:r>
    </w:p>
    <w:p>
      <w:r>
        <w:t xml:space="preserve">学历:  </w:t>
      </w:r>
    </w:p>
    <w:p>
      <w:r>
        <w:t xml:space="preserve">简历:  </w:t>
        <w:br/>
        <w:t>连宇，男，现任北京市丰台区方庄地区工委书记。</w:t>
        <w:br/>
        <w:br/>
        <w:t xml:space="preserve">主要主持地区工委、人大地区工委、地区综治委全面工作，分管武装部、人大地区工委办公室、社会矛盾调处中心和信访办。 </w:t>
        <w:br/>
        <w:br/>
        <w:t xml:space="preserve"> </w:t>
        <w:br/>
      </w:r>
    </w:p>
    <w:p/>
    <w:p>
      <w:pPr>
        <w:pStyle w:val="Heading3"/>
      </w:pPr>
      <w:r>
        <w:t xml:space="preserve">北京市  丰台区  新村街道  </w:t>
      </w:r>
    </w:p>
    <w:p>
      <w:r>
        <w:rPr>
          <w:i/>
        </w:rPr>
        <w:t>郭新占    北京市丰台区新村街道工委副书记、办事处主任</w:t>
      </w:r>
    </w:p>
    <w:p>
      <w:r>
        <w:t>性别:  男</w:t>
      </w:r>
    </w:p>
    <w:p>
      <w:r>
        <w:t xml:space="preserve">生年：  </w:t>
      </w:r>
    </w:p>
    <w:p>
      <w:r>
        <w:t xml:space="preserve">籍贯:  </w:t>
      </w:r>
    </w:p>
    <w:p>
      <w:r>
        <w:t xml:space="preserve">学历:  </w:t>
      </w:r>
    </w:p>
    <w:p>
      <w:r>
        <w:t xml:space="preserve">简历:  </w:t>
        <w:br/>
        <w:t>郭新占，男，现任北京市丰台区新村街道工委副书记、办事处主任。</w:t>
        <w:br/>
        <w:br/>
        <w:t xml:space="preserve">主管工作：主持办事处全面工作。分管行政办、财政科。  </w:t>
        <w:br/>
        <w:br/>
      </w:r>
    </w:p>
    <w:p/>
    <w:p>
      <w:pPr>
        <w:pStyle w:val="Heading3"/>
      </w:pPr>
      <w:r>
        <w:t xml:space="preserve">北京市  丰台区  新村街道  </w:t>
      </w:r>
    </w:p>
    <w:p>
      <w:r>
        <w:rPr>
          <w:i/>
        </w:rPr>
        <w:t>李跃生    北京市丰台区新村街道工委书记</w:t>
      </w:r>
    </w:p>
    <w:p>
      <w:r>
        <w:t>性别:  男</w:t>
      </w:r>
    </w:p>
    <w:p>
      <w:r>
        <w:t xml:space="preserve">生年：  </w:t>
      </w:r>
    </w:p>
    <w:p>
      <w:r>
        <w:t xml:space="preserve">籍贯:  </w:t>
      </w:r>
    </w:p>
    <w:p>
      <w:r>
        <w:t xml:space="preserve">学历:  </w:t>
      </w:r>
    </w:p>
    <w:p>
      <w:r>
        <w:t xml:space="preserve">简历:  </w:t>
        <w:br/>
        <w:t>李跃生，男，现任北京市丰台区新村街道工委书记。</w:t>
        <w:br/>
        <w:br/>
        <w:t>主管工作：负责街道全面工作。</w:t>
        <w:br/>
        <w:br/>
        <w:t xml:space="preserve"> </w:t>
        <w:br/>
      </w:r>
    </w:p>
    <w:p/>
    <w:p>
      <w:pPr>
        <w:pStyle w:val="Heading3"/>
      </w:pPr>
      <w:r>
        <w:t xml:space="preserve">北京市  丰台区  大红门街道  </w:t>
      </w:r>
    </w:p>
    <w:p>
      <w:r>
        <w:rPr>
          <w:i/>
        </w:rPr>
        <w:t>张永梅    北京市丰台区大红门街道工委副书记、办事处主任</w:t>
      </w:r>
    </w:p>
    <w:p>
      <w:r>
        <w:t>性别:  女</w:t>
      </w:r>
    </w:p>
    <w:p>
      <w:r>
        <w:t xml:space="preserve">生年：  </w:t>
      </w:r>
    </w:p>
    <w:p>
      <w:r>
        <w:t xml:space="preserve">籍贯:  </w:t>
      </w:r>
    </w:p>
    <w:p>
      <w:r>
        <w:t xml:space="preserve">学历:  </w:t>
      </w:r>
    </w:p>
    <w:p>
      <w:r>
        <w:t xml:space="preserve">简历:  </w:t>
        <w:br/>
        <w:t>张永梅，女，现任北京市丰台区大红门街道工委副书记、办事处主任。</w:t>
        <w:br/>
        <w:br/>
        <w:t>主要职责：主持办事处全面工作。</w:t>
        <w:br/>
        <w:br/>
      </w:r>
    </w:p>
    <w:p/>
    <w:p>
      <w:pPr>
        <w:pStyle w:val="Heading3"/>
      </w:pPr>
      <w:r>
        <w:t xml:space="preserve">北京市  丰台区  大红门街道  </w:t>
      </w:r>
    </w:p>
    <w:p>
      <w:r>
        <w:rPr>
          <w:i/>
        </w:rPr>
        <w:t>李建刚    北京市丰台区大红门街道工委书记</w:t>
      </w:r>
    </w:p>
    <w:p>
      <w:r>
        <w:t>性别:  男</w:t>
      </w:r>
    </w:p>
    <w:p>
      <w:r>
        <w:t xml:space="preserve">生年：  </w:t>
      </w:r>
    </w:p>
    <w:p>
      <w:r>
        <w:t xml:space="preserve">籍贯:  </w:t>
      </w:r>
    </w:p>
    <w:p>
      <w:r>
        <w:t xml:space="preserve">学历:  </w:t>
      </w:r>
    </w:p>
    <w:p>
      <w:r>
        <w:t xml:space="preserve">简历:  </w:t>
        <w:br/>
        <w:t>李建刚，男，现任北京市丰台区大红门街道工委书记。</w:t>
        <w:br/>
        <w:br/>
        <w:t>主要职责：主持工委全面工作，分管人大街工委办公室工作</w:t>
        <w:br/>
        <w:br/>
      </w:r>
    </w:p>
    <w:p/>
    <w:p>
      <w:pPr>
        <w:pStyle w:val="Heading3"/>
      </w:pPr>
      <w:r>
        <w:t xml:space="preserve">北京市  丰台区  太平桥街道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丰台区  太平桥街道  </w:t>
      </w:r>
    </w:p>
    <w:p>
      <w:r>
        <w:rPr>
          <w:i/>
        </w:rPr>
        <w:t>裴玉珍    北京市丰台区太平桥街道工委书记</w:t>
      </w:r>
    </w:p>
    <w:p>
      <w:r>
        <w:t>性别:  女</w:t>
      </w:r>
    </w:p>
    <w:p>
      <w:r>
        <w:t xml:space="preserve">生年：  </w:t>
      </w:r>
    </w:p>
    <w:p>
      <w:r>
        <w:t xml:space="preserve">籍贯:  </w:t>
      </w:r>
    </w:p>
    <w:p>
      <w:r>
        <w:t xml:space="preserve">学历:  </w:t>
      </w:r>
    </w:p>
    <w:p>
      <w:r>
        <w:t xml:space="preserve">简历:  </w:t>
        <w:br/>
        <w:t>裴玉珍，女，现任北京市丰台区太平桥街道工委书记。</w:t>
        <w:br/>
        <w:br/>
        <w:t>主持街道工委全面工作，负责街道人大等方面工作，分管人大街工委办公室。</w:t>
        <w:br/>
        <w:br/>
        <w:t xml:space="preserve"> </w:t>
        <w:br/>
      </w:r>
    </w:p>
    <w:p/>
    <w:p>
      <w:pPr>
        <w:pStyle w:val="Heading3"/>
      </w:pPr>
      <w:r>
        <w:t xml:space="preserve">北京市  丰台区  卢沟桥街道  </w:t>
      </w:r>
    </w:p>
    <w:p>
      <w:r>
        <w:rPr>
          <w:i/>
        </w:rPr>
        <w:t>赵胜利    北京市丰台区卢沟桥街道工委副书记、丰台区卢沟桥街道办事处主任</w:t>
      </w:r>
    </w:p>
    <w:p>
      <w:r>
        <w:t>性别:  男</w:t>
      </w:r>
    </w:p>
    <w:p>
      <w:r>
        <w:t xml:space="preserve">生年：  </w:t>
      </w:r>
    </w:p>
    <w:p>
      <w:r>
        <w:t xml:space="preserve">籍贯:  </w:t>
      </w:r>
    </w:p>
    <w:p>
      <w:r>
        <w:t xml:space="preserve">学历:  </w:t>
      </w:r>
    </w:p>
    <w:p>
      <w:r>
        <w:t xml:space="preserve">简历:  </w:t>
        <w:br/>
        <w:t>赵胜利，男，现任北京市丰台区卢沟桥街道工委副书记、丰台区卢沟桥街道办事处主任。</w:t>
        <w:br/>
        <w:br/>
        <w:t>主持办事处全面工作，负责街道效能建设、行政监察、财政统计审计、社区服务保障工作。</w:t>
        <w:br/>
        <w:br/>
        <w:t>分管街道两办（街道工委办、办事处办公室）、财政科、社区服务中心。</w:t>
        <w:br/>
        <w:br/>
      </w:r>
    </w:p>
    <w:p/>
    <w:p>
      <w:pPr>
        <w:pStyle w:val="Heading3"/>
      </w:pPr>
      <w:r>
        <w:t xml:space="preserve">北京市  丰台区  卢沟桥街道  </w:t>
      </w:r>
    </w:p>
    <w:p>
      <w:r>
        <w:rPr>
          <w:i/>
        </w:rPr>
        <w:t>王俊山    北京市丰台区卢沟桥街道工委书记、人大卢沟桥街道工作委员会主任</w:t>
      </w:r>
    </w:p>
    <w:p>
      <w:r>
        <w:t>性别:  男</w:t>
      </w:r>
    </w:p>
    <w:p>
      <w:r>
        <w:t xml:space="preserve">生年：  </w:t>
      </w:r>
    </w:p>
    <w:p>
      <w:r>
        <w:t xml:space="preserve">籍贯:  </w:t>
      </w:r>
    </w:p>
    <w:p>
      <w:r>
        <w:t xml:space="preserve">学历:  </w:t>
      </w:r>
    </w:p>
    <w:p>
      <w:r>
        <w:t xml:space="preserve">简历:  </w:t>
        <w:br/>
        <w:t>王俊山，男，现任北京市丰台区卢沟桥街道工委书记、人大卢沟桥街道工作委员会主任。</w:t>
        <w:br/>
        <w:br/>
        <w:t>主持街道工委全面工作，主持人大街工委工作。</w:t>
        <w:br/>
        <w:br/>
        <w:t>分管人大街工委办公室。</w:t>
        <w:br/>
        <w:br/>
      </w:r>
    </w:p>
    <w:p/>
    <w:p>
      <w:pPr>
        <w:pStyle w:val="Heading3"/>
      </w:pPr>
      <w:r>
        <w:t xml:space="preserve">北京市  丰台区  马家堡街道  </w:t>
      </w:r>
    </w:p>
    <w:p>
      <w:r>
        <w:rPr>
          <w:i/>
        </w:rPr>
        <w:t>李永勤    北京市丰台马家堡街道办事处主任</w:t>
      </w:r>
    </w:p>
    <w:p>
      <w:r>
        <w:t>性别:  男</w:t>
      </w:r>
    </w:p>
    <w:p>
      <w:r>
        <w:t xml:space="preserve">生年：  </w:t>
      </w:r>
    </w:p>
    <w:p>
      <w:r>
        <w:t xml:space="preserve">籍贯:  </w:t>
      </w:r>
    </w:p>
    <w:p>
      <w:r>
        <w:t xml:space="preserve">学历:  </w:t>
      </w:r>
    </w:p>
    <w:p>
      <w:r>
        <w:t xml:space="preserve">简历:  </w:t>
        <w:br/>
        <w:t>李永勤 丰台马家堡街道工委副书记，办事处主任，负责街道办事处全面工作。</w:t>
        <w:br/>
        <w:br/>
      </w:r>
    </w:p>
    <w:p/>
    <w:p>
      <w:pPr>
        <w:pStyle w:val="Heading3"/>
      </w:pPr>
      <w:r>
        <w:t xml:space="preserve">北京市  丰台区  马家堡街道  </w:t>
      </w:r>
    </w:p>
    <w:p>
      <w:r>
        <w:rPr>
          <w:i/>
        </w:rPr>
        <w:t>李大维    北京市丰台区马家堡街道工委书记，人大街工委主任</w:t>
      </w:r>
    </w:p>
    <w:p>
      <w:r>
        <w:t>性别:  男</w:t>
      </w:r>
    </w:p>
    <w:p>
      <w:r>
        <w:t xml:space="preserve">生年：  </w:t>
      </w:r>
    </w:p>
    <w:p>
      <w:r>
        <w:t xml:space="preserve">籍贯:  </w:t>
      </w:r>
    </w:p>
    <w:p>
      <w:r>
        <w:t xml:space="preserve">学历:  </w:t>
      </w:r>
    </w:p>
    <w:p>
      <w:r>
        <w:t xml:space="preserve">简历:  </w:t>
        <w:br/>
        <w:t>李大维，男，现任北京市丰台区马家堡街道工委书记，人大街工委主任。</w:t>
        <w:br/>
        <w:br/>
        <w:t>负责街道党工委、人大街工委全面工作。</w:t>
        <w:br/>
        <w:br/>
        <w:t>分管工委办、人大街工委办公室。</w:t>
        <w:br/>
        <w:br/>
        <w:t xml:space="preserve"> </w:t>
        <w:br/>
      </w:r>
    </w:p>
    <w:p/>
    <w:p>
      <w:pPr>
        <w:pStyle w:val="Heading3"/>
      </w:pPr>
      <w:r>
        <w:t xml:space="preserve">北京市  丰台区  东铁营街道  </w:t>
      </w:r>
    </w:p>
    <w:p>
      <w:r>
        <w:rPr>
          <w:i/>
        </w:rPr>
        <w:t>张立和    北京市丰台区东铁营街道工委副书记、办事处主任</w:t>
      </w:r>
    </w:p>
    <w:p>
      <w:r>
        <w:t>性别:  男</w:t>
      </w:r>
    </w:p>
    <w:p>
      <w:r>
        <w:t xml:space="preserve">生年：  </w:t>
      </w:r>
    </w:p>
    <w:p>
      <w:r>
        <w:t xml:space="preserve">籍贯:  </w:t>
      </w:r>
    </w:p>
    <w:p>
      <w:r>
        <w:t xml:space="preserve">学历:  </w:t>
      </w:r>
    </w:p>
    <w:p>
      <w:r>
        <w:t xml:space="preserve">简历:  </w:t>
        <w:br/>
        <w:t>张立和，男，现任北京市丰台区东铁营街道工委副书记、办事处主任。</w:t>
        <w:br/>
        <w:br/>
        <w:t>主管街道办事处全面工作。</w:t>
        <w:br/>
        <w:br/>
        <w:t>主管财政科、监察科、协税护税办公室。</w:t>
        <w:br/>
        <w:br/>
      </w:r>
    </w:p>
    <w:p/>
    <w:p>
      <w:pPr>
        <w:pStyle w:val="Heading3"/>
      </w:pPr>
      <w:r>
        <w:t xml:space="preserve">北京市  丰台区  东铁营街道  </w:t>
      </w:r>
    </w:p>
    <w:p>
      <w:r>
        <w:rPr>
          <w:i/>
        </w:rPr>
        <w:t>李广民    北京市丰台区东铁营街道工委书记</w:t>
      </w:r>
    </w:p>
    <w:p>
      <w:r>
        <w:t>性别:  男</w:t>
      </w:r>
    </w:p>
    <w:p>
      <w:r>
        <w:t xml:space="preserve">生年：  </w:t>
      </w:r>
    </w:p>
    <w:p>
      <w:r>
        <w:t xml:space="preserve">籍贯:  </w:t>
      </w:r>
    </w:p>
    <w:p>
      <w:r>
        <w:t xml:space="preserve">学历:  </w:t>
      </w:r>
    </w:p>
    <w:p>
      <w:r>
        <w:t xml:space="preserve">简历:  </w:t>
        <w:br/>
        <w:t>李广民，男，现任北京市丰台区东铁营街道工委书记。</w:t>
        <w:br/>
        <w:br/>
        <w:t>主管街道工委全面工作。</w:t>
        <w:br/>
        <w:br/>
        <w:t>主管人大街工委办公室。</w:t>
        <w:br/>
      </w:r>
    </w:p>
    <w:p/>
    <w:p>
      <w:pPr>
        <w:pStyle w:val="Heading3"/>
      </w:pPr>
      <w:r>
        <w:t xml:space="preserve">北京市  丰台区  云岗街道  </w:t>
      </w:r>
    </w:p>
    <w:p>
      <w:r>
        <w:rPr>
          <w:i/>
        </w:rPr>
        <w:t>凌佩利    北京市丰台区云岗街道办事处主任</w:t>
      </w:r>
    </w:p>
    <w:p>
      <w:r>
        <w:t>性别:  男</w:t>
      </w:r>
    </w:p>
    <w:p>
      <w:r>
        <w:t xml:space="preserve">生年：  </w:t>
      </w:r>
    </w:p>
    <w:p>
      <w:r>
        <w:t xml:space="preserve">籍贯:  </w:t>
      </w:r>
    </w:p>
    <w:p>
      <w:r>
        <w:t>学历:  硕士</w:t>
      </w:r>
    </w:p>
    <w:p>
      <w:r>
        <w:t xml:space="preserve">简历:  </w:t>
        <w:br/>
        <w:t>凌佩利，男，1974年7月生，1997年7月参加工作，中共党员，在职研究生学历。</w:t>
        <w:br/>
        <w:br/>
        <w:t>现任北京市丰台区云岗街道办事处主任。</w:t>
        <w:br/>
        <w:br/>
        <w:t>分管工作：街道办事处全面工作。</w:t>
        <w:br/>
        <w:br/>
        <w:t xml:space="preserve"> </w:t>
        <w:br/>
      </w:r>
    </w:p>
    <w:p/>
    <w:p>
      <w:pPr>
        <w:pStyle w:val="Heading3"/>
      </w:pPr>
      <w:r>
        <w:t xml:space="preserve">北京市  丰台区  云岗街道  </w:t>
      </w:r>
    </w:p>
    <w:p>
      <w:r>
        <w:rPr>
          <w:i/>
        </w:rPr>
        <w:t>刘权利    北京市丰台区云岗街道工委书记、人大街工委主任</w:t>
      </w:r>
    </w:p>
    <w:p>
      <w:r>
        <w:t>性别:  男</w:t>
      </w:r>
    </w:p>
    <w:p>
      <w:r>
        <w:t>生年：  1957年02月</w:t>
      </w:r>
    </w:p>
    <w:p>
      <w:r>
        <w:t xml:space="preserve">籍贯:  </w:t>
      </w:r>
    </w:p>
    <w:p>
      <w:r>
        <w:t>学历:  学士</w:t>
      </w:r>
    </w:p>
    <w:p>
      <w:r>
        <w:t xml:space="preserve">简历:  </w:t>
        <w:br/>
        <w:t xml:space="preserve">刘权利，男，1957年3月生，1974年6月参加工作，中共党员 </w:t>
        <w:br/>
        <w:br/>
        <w:t>大学本科学历。</w:t>
        <w:br/>
        <w:br/>
        <w:t>现任北京市丰台区云岗街道工委书记、人大街工委主任。</w:t>
        <w:br/>
        <w:br/>
        <w:t>分管工作：工委全面工作</w:t>
        <w:br/>
        <w:br/>
        <w:t xml:space="preserve"> </w:t>
        <w:br/>
        <w:t xml:space="preserve"> </w:t>
        <w:br/>
      </w:r>
    </w:p>
    <w:p/>
    <w:p>
      <w:pPr>
        <w:pStyle w:val="Heading3"/>
      </w:pPr>
      <w:r>
        <w:t xml:space="preserve">北京市  丰台区  和义街道  </w:t>
      </w:r>
    </w:p>
    <w:p>
      <w:r>
        <w:rPr>
          <w:i/>
        </w:rPr>
        <w:t>盛云英    北京市丰台区和义街道工委副书记、办事处主任</w:t>
      </w:r>
    </w:p>
    <w:p>
      <w:r>
        <w:t>性别:  女</w:t>
      </w:r>
    </w:p>
    <w:p>
      <w:r>
        <w:t xml:space="preserve">生年：  </w:t>
      </w:r>
    </w:p>
    <w:p>
      <w:r>
        <w:t xml:space="preserve">籍贯:  </w:t>
      </w:r>
    </w:p>
    <w:p>
      <w:r>
        <w:t xml:space="preserve">学历:  </w:t>
      </w:r>
    </w:p>
    <w:p>
      <w:r>
        <w:t xml:space="preserve">简历:  </w:t>
        <w:br/>
        <w:t>盛云英，女，现任北京市丰台区和义街道工委副书记、办事处主任。</w:t>
        <w:br/>
        <w:br/>
        <w:t>分管工作： 主持办事处全面工作。</w:t>
        <w:br/>
        <w:br/>
        <w:t xml:space="preserve"> </w:t>
        <w:br/>
      </w:r>
    </w:p>
    <w:p/>
    <w:p>
      <w:pPr>
        <w:pStyle w:val="Heading3"/>
      </w:pPr>
      <w:r>
        <w:t xml:space="preserve">北京市  丰台区  和义街道  </w:t>
      </w:r>
    </w:p>
    <w:p>
      <w:r>
        <w:rPr>
          <w:i/>
        </w:rPr>
        <w:t>赵新    北京市丰台区和义街道办事处工委书记</w:t>
      </w:r>
    </w:p>
    <w:p>
      <w:r>
        <w:t>性别:  男</w:t>
      </w:r>
    </w:p>
    <w:p>
      <w:r>
        <w:t xml:space="preserve">生年：  </w:t>
      </w:r>
    </w:p>
    <w:p>
      <w:r>
        <w:t xml:space="preserve">籍贯:  </w:t>
      </w:r>
    </w:p>
    <w:p>
      <w:r>
        <w:t xml:space="preserve">学历:  </w:t>
      </w:r>
    </w:p>
    <w:p>
      <w:r>
        <w:t xml:space="preserve">简历:  </w:t>
        <w:br/>
        <w:t>赵新，男，现任北京市丰台区和义街道办事处工委书记。</w:t>
        <w:br/>
        <w:br/>
        <w:t>分管工作： 主持工委全面工作，负责调研室。</w:t>
        <w:br/>
        <w:br/>
        <w:t xml:space="preserve"> </w:t>
        <w:br/>
        <w:t xml:space="preserve"> </w:t>
        <w:br/>
        <w:t xml:space="preserve"> </w:t>
        <w:br/>
        <w:t xml:space="preserve"> </w:t>
        <w:br/>
      </w:r>
    </w:p>
    <w:p/>
    <w:p>
      <w:pPr>
        <w:pStyle w:val="Heading3"/>
      </w:pPr>
      <w:r>
        <w:t xml:space="preserve">北京市  丰台区  丰台街道  </w:t>
      </w:r>
    </w:p>
    <w:p>
      <w:r>
        <w:rPr>
          <w:i/>
        </w:rPr>
        <w:t>王野    北京市丰台区丰台街道办事处</w:t>
      </w:r>
    </w:p>
    <w:p>
      <w:r>
        <w:t>性别:  男</w:t>
      </w:r>
    </w:p>
    <w:p>
      <w:r>
        <w:t xml:space="preserve">生年：  </w:t>
      </w:r>
    </w:p>
    <w:p>
      <w:r>
        <w:t xml:space="preserve">籍贯:  </w:t>
      </w:r>
    </w:p>
    <w:p>
      <w:r>
        <w:t xml:space="preserve">学历:  </w:t>
      </w:r>
    </w:p>
    <w:p>
      <w:r>
        <w:t xml:space="preserve">简历:  </w:t>
        <w:br/>
        <w:t>王野 丰台街道办事处工委副书记、办事处主任、综治稳维工作中心常务副主任、地区安全委员会主任、地区交通委员会主任。</w:t>
        <w:br/>
        <w:br/>
        <w:t xml:space="preserve"> </w:t>
        <w:br/>
        <w:t>主持办事处全面工作。</w:t>
        <w:br/>
        <w:br/>
      </w:r>
    </w:p>
    <w:p/>
    <w:p>
      <w:pPr>
        <w:pStyle w:val="Heading3"/>
      </w:pPr>
      <w:r>
        <w:t xml:space="preserve">北京市  丰台区  丰台街道  </w:t>
      </w:r>
    </w:p>
    <w:p>
      <w:r>
        <w:rPr>
          <w:i/>
        </w:rPr>
        <w:t>张莉    北京丰台区丰台街道工委书记</w:t>
      </w:r>
    </w:p>
    <w:p>
      <w:r>
        <w:t>性别:  女</w:t>
      </w:r>
    </w:p>
    <w:p>
      <w:r>
        <w:t xml:space="preserve">生年：  </w:t>
      </w:r>
    </w:p>
    <w:p>
      <w:r>
        <w:t xml:space="preserve">籍贯:  </w:t>
      </w:r>
    </w:p>
    <w:p>
      <w:r>
        <w:t xml:space="preserve">学历:  </w:t>
      </w:r>
    </w:p>
    <w:p>
      <w:r>
        <w:t xml:space="preserve">简历:  </w:t>
        <w:br/>
        <w:t>张莉 北京丰台区丰台街道工委书记、人大街工委主任、人民武装委员会主任、综治稳维工作中心主任。主持工委、人大街工委全面工作。</w:t>
        <w:br/>
        <w:br/>
      </w:r>
    </w:p>
    <w:p/>
    <w:p>
      <w:pPr>
        <w:pStyle w:val="Heading3"/>
      </w:pPr>
      <w:r>
        <w:t xml:space="preserve">北京市  丰台区  卢沟桥乡  </w:t>
      </w:r>
    </w:p>
    <w:p>
      <w:r>
        <w:rPr>
          <w:i/>
        </w:rPr>
        <w:t>李惠松    北京市丰台区卢沟桥乡人民政府乡长</w:t>
      </w:r>
    </w:p>
    <w:p>
      <w:r>
        <w:t>性别:  男</w:t>
      </w:r>
    </w:p>
    <w:p>
      <w:r>
        <w:t xml:space="preserve">生年：  </w:t>
      </w:r>
    </w:p>
    <w:p>
      <w:r>
        <w:t xml:space="preserve">籍贯:  </w:t>
      </w:r>
    </w:p>
    <w:p>
      <w:r>
        <w:t xml:space="preserve">学历:  </w:t>
      </w:r>
    </w:p>
    <w:p>
      <w:r>
        <w:t xml:space="preserve">简历:  </w:t>
        <w:br/>
        <w:t>李惠松：卢沟桥乡人民政府乡长 主持乡政府全面工作。 分管政府办公室、监察科、审计科、绿洲园公司。</w:t>
        <w:br/>
      </w:r>
    </w:p>
    <w:p/>
    <w:p>
      <w:pPr>
        <w:pStyle w:val="Heading3"/>
      </w:pPr>
      <w:r>
        <w:t xml:space="preserve">北京市  丰台区  卢沟桥乡  </w:t>
      </w:r>
    </w:p>
    <w:p>
      <w:r>
        <w:rPr>
          <w:i/>
        </w:rPr>
        <w:t>李春生    北京市丰台区卢沟桥乡党委书记</w:t>
      </w:r>
    </w:p>
    <w:p>
      <w:r>
        <w:t>性别:  男</w:t>
      </w:r>
    </w:p>
    <w:p>
      <w:r>
        <w:t xml:space="preserve">生年：  </w:t>
      </w:r>
    </w:p>
    <w:p>
      <w:r>
        <w:t xml:space="preserve">籍贯:  </w:t>
      </w:r>
    </w:p>
    <w:p>
      <w:r>
        <w:t xml:space="preserve">学历:  </w:t>
      </w:r>
    </w:p>
    <w:p>
      <w:r>
        <w:t xml:space="preserve">简历:  </w:t>
        <w:br/>
        <w:t>李春生 简介：丰台区卢沟桥乡党委书记。主持乡党委全面工作。</w:t>
        <w:br/>
      </w:r>
    </w:p>
    <w:p/>
    <w:p>
      <w:pPr>
        <w:pStyle w:val="Heading3"/>
      </w:pPr>
      <w:r>
        <w:t xml:space="preserve">北京市  丰台区  花乡  </w:t>
      </w:r>
    </w:p>
    <w:p>
      <w:r>
        <w:rPr>
          <w:i/>
        </w:rPr>
        <w:t>王世义    北京市丰台区花乡人民政府乡长、花乡地区办事处主任</w:t>
      </w:r>
    </w:p>
    <w:p>
      <w:r>
        <w:t>性别:  男</w:t>
      </w:r>
    </w:p>
    <w:p>
      <w:r>
        <w:t xml:space="preserve">生年：  </w:t>
      </w:r>
    </w:p>
    <w:p>
      <w:r>
        <w:t xml:space="preserve">籍贯:  </w:t>
      </w:r>
    </w:p>
    <w:p>
      <w:r>
        <w:t xml:space="preserve">学历:  </w:t>
      </w:r>
    </w:p>
    <w:p>
      <w:r>
        <w:t xml:space="preserve">简历:  </w:t>
        <w:br/>
        <w:t>王世义 北京市丰台区花乡党委副书记，花乡人民政府乡长、花乡地区办事处主任 主持花乡政府、花乡地区办事处全面工作。</w:t>
        <w:br/>
      </w:r>
    </w:p>
    <w:p/>
    <w:p>
      <w:pPr>
        <w:pStyle w:val="Heading3"/>
      </w:pPr>
      <w:r>
        <w:t xml:space="preserve">北京市  丰台区  花乡  </w:t>
      </w:r>
    </w:p>
    <w:p>
      <w:r>
        <w:rPr>
          <w:i/>
        </w:rPr>
        <w:t>李智    北京市丰台区花乡党委书记</w:t>
      </w:r>
    </w:p>
    <w:p>
      <w:r>
        <w:t>性别:  男</w:t>
      </w:r>
    </w:p>
    <w:p>
      <w:r>
        <w:t xml:space="preserve">生年：  </w:t>
      </w:r>
    </w:p>
    <w:p>
      <w:r>
        <w:t xml:space="preserve">籍贯:  </w:t>
      </w:r>
    </w:p>
    <w:p>
      <w:r>
        <w:t xml:space="preserve">学历:  </w:t>
      </w:r>
    </w:p>
    <w:p>
      <w:r>
        <w:t xml:space="preserve">简历:  </w:t>
        <w:br/>
        <w:t>李智 北京市丰台区花乡党委书记 主持乡党委及花乡地区工委全面工作，分管武装部、总工会工作。</w:t>
        <w:br/>
      </w:r>
    </w:p>
    <w:p/>
    <w:p>
      <w:pPr>
        <w:pStyle w:val="Heading3"/>
      </w:pPr>
      <w:r>
        <w:t xml:space="preserve">北京市  丰台区  南苑乡  </w:t>
      </w:r>
    </w:p>
    <w:p>
      <w:r>
        <w:rPr>
          <w:i/>
        </w:rPr>
        <w:t>刘永宗    北京市丰台区南苑乡乡长</w:t>
      </w:r>
    </w:p>
    <w:p>
      <w:r>
        <w:t>性别:  男</w:t>
      </w:r>
    </w:p>
    <w:p>
      <w:r>
        <w:t xml:space="preserve">生年：  </w:t>
      </w:r>
    </w:p>
    <w:p>
      <w:r>
        <w:t xml:space="preserve">籍贯:  </w:t>
      </w:r>
    </w:p>
    <w:p>
      <w:r>
        <w:t xml:space="preserve">学历:  </w:t>
      </w:r>
    </w:p>
    <w:p>
      <w:r>
        <w:t xml:space="preserve">简历:  </w:t>
        <w:br/>
        <w:t>刘永宗：北京市丰台区南苑乡党委副书记、地区工委副书记、乡长、地区办事处主任。主持乡政府全面工作。分管财政科。</w:t>
        <w:br/>
        <w:br/>
        <w:t xml:space="preserve"> </w:t>
        <w:br/>
      </w:r>
    </w:p>
    <w:p/>
    <w:p>
      <w:pPr>
        <w:pStyle w:val="Heading3"/>
      </w:pPr>
      <w:r>
        <w:t xml:space="preserve">北京市  丰台区  南苑乡  </w:t>
      </w:r>
    </w:p>
    <w:p>
      <w:r>
        <w:rPr>
          <w:i/>
        </w:rPr>
        <w:t>王振华    北京市丰台区南苑乡党委书记</w:t>
      </w:r>
    </w:p>
    <w:p>
      <w:r>
        <w:t>性别:  男</w:t>
      </w:r>
    </w:p>
    <w:p>
      <w:r>
        <w:t xml:space="preserve">生年：  </w:t>
      </w:r>
    </w:p>
    <w:p>
      <w:r>
        <w:t xml:space="preserve">籍贯:  </w:t>
      </w:r>
    </w:p>
    <w:p>
      <w:r>
        <w:t xml:space="preserve">学历:  </w:t>
      </w:r>
    </w:p>
    <w:p>
      <w:r>
        <w:t xml:space="preserve">简历:  </w:t>
        <w:br/>
        <w:t>王振华 北京市丰台区南苑乡党委书记、地区工委书记</w:t>
        <w:br/>
        <w:br/>
        <w:t>主持乡党委、地区工委全面工作。</w:t>
        <w:br/>
        <w:br/>
        <w:t xml:space="preserve"> </w:t>
        <w:br/>
      </w:r>
    </w:p>
    <w:p/>
    <w:p>
      <w:pPr>
        <w:pStyle w:val="Heading3"/>
      </w:pPr>
      <w:r>
        <w:t xml:space="preserve">北京市  丰台区  长辛店镇  </w:t>
      </w:r>
    </w:p>
    <w:p>
      <w:r>
        <w:rPr>
          <w:i/>
        </w:rPr>
        <w:t>钱爱平    北京市丰台区长辛店镇镇长</w:t>
      </w:r>
    </w:p>
    <w:p>
      <w:r>
        <w:t>性别:  男</w:t>
      </w:r>
    </w:p>
    <w:p>
      <w:r>
        <w:t xml:space="preserve">生年：  </w:t>
      </w:r>
    </w:p>
    <w:p>
      <w:r>
        <w:t xml:space="preserve">籍贯:  </w:t>
      </w:r>
    </w:p>
    <w:p>
      <w:r>
        <w:t xml:space="preserve">学历:  </w:t>
      </w:r>
    </w:p>
    <w:p>
      <w:r>
        <w:t xml:space="preserve">简历:  </w:t>
        <w:br/>
        <w:t>钱爱平：北京市丰台区长辛店镇党委副书记、镇长 主持镇政府全面工作； 分管总公司工作</w:t>
        <w:br/>
      </w:r>
    </w:p>
    <w:p/>
    <w:p>
      <w:pPr>
        <w:pStyle w:val="Heading3"/>
      </w:pPr>
      <w:r>
        <w:t xml:space="preserve">北京市  丰台区  长辛店镇  </w:t>
      </w:r>
    </w:p>
    <w:p>
      <w:r>
        <w:rPr>
          <w:i/>
        </w:rPr>
        <w:t>王萍    北京市丰台区长辛店镇党委书记</w:t>
      </w:r>
    </w:p>
    <w:p>
      <w:r>
        <w:t>性别:  女</w:t>
      </w:r>
    </w:p>
    <w:p>
      <w:r>
        <w:t xml:space="preserve">生年：  </w:t>
      </w:r>
    </w:p>
    <w:p>
      <w:r>
        <w:t xml:space="preserve">籍贯:  </w:t>
      </w:r>
    </w:p>
    <w:p>
      <w:r>
        <w:t xml:space="preserve">学历:  </w:t>
      </w:r>
    </w:p>
    <w:p>
      <w:r>
        <w:t xml:space="preserve">简历:  </w:t>
        <w:br/>
        <w:t>王萍 职务：丰台区长辛店镇党委书记 主持党委全面工作</w:t>
        <w:br/>
      </w:r>
    </w:p>
    <w:p/>
    <w:p>
      <w:pPr>
        <w:pStyle w:val="Heading3"/>
      </w:pPr>
      <w:r>
        <w:t xml:space="preserve">北京市  丰台区  王佐镇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丰台区  王佐镇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丰台区  右安门街道  </w:t>
      </w:r>
    </w:p>
    <w:p>
      <w:r>
        <w:rPr>
          <w:i/>
        </w:rPr>
        <w:t>储建军    北京市丰台区右安门街道工委副书记、办事处主任</w:t>
      </w:r>
    </w:p>
    <w:p>
      <w:r>
        <w:t>性别:  男</w:t>
      </w:r>
    </w:p>
    <w:p>
      <w:r>
        <w:t xml:space="preserve">生年：  </w:t>
      </w:r>
    </w:p>
    <w:p>
      <w:r>
        <w:t xml:space="preserve">籍贯:  </w:t>
      </w:r>
    </w:p>
    <w:p>
      <w:r>
        <w:t xml:space="preserve">学历:  </w:t>
      </w:r>
    </w:p>
    <w:p>
      <w:r>
        <w:t xml:space="preserve">简历:  </w:t>
        <w:br/>
        <w:t xml:space="preserve">储建军，男，现任北京市丰台区右安门街道工委副书记、办事处主任。 </w:t>
        <w:br/>
        <w:br/>
        <w:t xml:space="preserve">主管工作：负责办事处全面工作。 </w:t>
        <w:br/>
        <w:br/>
      </w:r>
    </w:p>
    <w:p/>
    <w:p>
      <w:pPr>
        <w:pStyle w:val="Heading3"/>
      </w:pPr>
      <w:r>
        <w:t xml:space="preserve">北京市  丰台区  右安门街道  </w:t>
      </w:r>
    </w:p>
    <w:p>
      <w:r>
        <w:rPr>
          <w:i/>
        </w:rPr>
        <w:t>王百玲    北京市丰台区右安门街道工委书记</w:t>
      </w:r>
    </w:p>
    <w:p>
      <w:r>
        <w:t>性别:  女</w:t>
      </w:r>
    </w:p>
    <w:p>
      <w:r>
        <w:t xml:space="preserve">生年：  </w:t>
      </w:r>
    </w:p>
    <w:p>
      <w:r>
        <w:t xml:space="preserve">籍贯:  </w:t>
      </w:r>
    </w:p>
    <w:p>
      <w:r>
        <w:t xml:space="preserve">学历:  </w:t>
      </w:r>
    </w:p>
    <w:p>
      <w:r>
        <w:t xml:space="preserve">简历:  </w:t>
        <w:br/>
        <w:t xml:space="preserve">王百玲，女，现任北京市丰台区右安门街道工委书记。 </w:t>
        <w:br/>
        <w:br/>
        <w:t xml:space="preserve">主管工作：负责工委全面工作、人大街工委全面工作。 </w:t>
        <w:br/>
        <w:br/>
      </w:r>
    </w:p>
    <w:p/>
    <w:p>
      <w:pPr>
        <w:pStyle w:val="Heading3"/>
      </w:pPr>
      <w:r>
        <w:t xml:space="preserve">北京市  石景山区  鲁谷社区  </w:t>
      </w:r>
    </w:p>
    <w:p>
      <w:r>
        <w:rPr>
          <w:i/>
        </w:rPr>
        <w:t>迟志禹    北京市石景山区鲁谷社区行政事务管理中心主任</w:t>
      </w:r>
    </w:p>
    <w:p>
      <w:r>
        <w:t>性别:  男</w:t>
      </w:r>
    </w:p>
    <w:p>
      <w:r>
        <w:t xml:space="preserve">生年：  </w:t>
      </w:r>
    </w:p>
    <w:p>
      <w:r>
        <w:t xml:space="preserve">籍贯:  </w:t>
      </w:r>
    </w:p>
    <w:p>
      <w:r>
        <w:t xml:space="preserve">学历:  </w:t>
      </w:r>
    </w:p>
    <w:p>
      <w:r>
        <w:t xml:space="preserve">简历:  </w:t>
        <w:br/>
        <w:t>迟志禹 北京市石景山区鲁谷社区行政事务管理中心主任</w:t>
        <w:br/>
      </w:r>
    </w:p>
    <w:p/>
    <w:p>
      <w:pPr>
        <w:pStyle w:val="Heading3"/>
      </w:pPr>
      <w:r>
        <w:t xml:space="preserve">北京市  石景山区  鲁谷社区  </w:t>
      </w:r>
    </w:p>
    <w:p>
      <w:r>
        <w:rPr>
          <w:i/>
        </w:rPr>
        <w:t>崔章程    北京市石景山区鲁谷社区党工委书记</w:t>
      </w:r>
    </w:p>
    <w:p>
      <w:r>
        <w:t>性别:  男</w:t>
      </w:r>
    </w:p>
    <w:p>
      <w:r>
        <w:t xml:space="preserve">生年：  </w:t>
      </w:r>
    </w:p>
    <w:p>
      <w:r>
        <w:t xml:space="preserve">籍贯:  </w:t>
      </w:r>
    </w:p>
    <w:p>
      <w:r>
        <w:t xml:space="preserve">学历:  </w:t>
      </w:r>
    </w:p>
    <w:p>
      <w:r>
        <w:t xml:space="preserve">简历:  </w:t>
        <w:br/>
        <w:t>崔章程 北京市石景山区鲁谷社区党工委书记</w:t>
        <w:br/>
      </w:r>
    </w:p>
    <w:p/>
    <w:p>
      <w:pPr>
        <w:pStyle w:val="Heading3"/>
      </w:pPr>
      <w:r>
        <w:t xml:space="preserve">北京市  石景山区  八角街道  </w:t>
      </w:r>
    </w:p>
    <w:p>
      <w:r>
        <w:rPr>
          <w:i/>
        </w:rPr>
        <w:t>李金克    北京市石景山区八角街道办事处主任</w:t>
      </w:r>
    </w:p>
    <w:p>
      <w:r>
        <w:t xml:space="preserve">性别:  </w:t>
      </w:r>
    </w:p>
    <w:p>
      <w:r>
        <w:t xml:space="preserve">生年：  </w:t>
      </w:r>
    </w:p>
    <w:p>
      <w:r>
        <w:t xml:space="preserve">籍贯:  </w:t>
      </w:r>
    </w:p>
    <w:p>
      <w:r>
        <w:t xml:space="preserve">学历:  </w:t>
      </w:r>
    </w:p>
    <w:p>
      <w:r>
        <w:t xml:space="preserve">简历:  </w:t>
        <w:br/>
        <w:t>李金克 石景山区八角街道办事处主任</w:t>
        <w:br/>
      </w:r>
    </w:p>
    <w:p/>
    <w:p>
      <w:pPr>
        <w:pStyle w:val="Heading3"/>
      </w:pPr>
      <w:r>
        <w:t xml:space="preserve">北京市  石景山区  八角街道  </w:t>
      </w:r>
    </w:p>
    <w:p>
      <w:r>
        <w:rPr>
          <w:i/>
        </w:rPr>
        <w:t>陈婷婷    北京市石景山区八角街道工委书记</w:t>
      </w:r>
    </w:p>
    <w:p>
      <w:r>
        <w:t>性别:  女</w:t>
      </w:r>
    </w:p>
    <w:p>
      <w:r>
        <w:t>生年：  1973年09月</w:t>
      </w:r>
    </w:p>
    <w:p>
      <w:r>
        <w:t>籍贯:  四川金堂</w:t>
      </w:r>
    </w:p>
    <w:p>
      <w:r>
        <w:t>学历:  硕士</w:t>
      </w:r>
    </w:p>
    <w:p>
      <w:r>
        <w:t xml:space="preserve">简历:  </w:t>
        <w:br/>
        <w:t>陈婷婷，女，1973年10月生，藏族，四川金堂人，1994年11月入党，1995年7月参加工作，中央民族大学民族语言学专业大学毕业，法律硕士，高级政工师。</w:t>
        <w:br/>
        <w:br/>
        <w:t>曾任共青团北京市石景山区委副书记，鲁谷社区工委副书记、工会主席（兼），古城街道工委副书记、办事处主任，八角街道工委副书记、办事处主任。</w:t>
        <w:br/>
        <w:br/>
        <w:t>2013.04 北京市石景山区八角街道工委书记</w:t>
        <w:br/>
        <w:br/>
        <w:t>（人民网资料 截至2015年9月）</w:t>
        <w:br/>
      </w:r>
    </w:p>
    <w:p/>
    <w:p>
      <w:pPr>
        <w:pStyle w:val="Heading3"/>
      </w:pPr>
      <w:r>
        <w:t xml:space="preserve">北京市  石景山区  古城街道  </w:t>
      </w:r>
    </w:p>
    <w:p>
      <w:r>
        <w:rPr>
          <w:i/>
        </w:rPr>
        <w:t>王永明    北京市石景山古城街道办事处主任</w:t>
      </w:r>
    </w:p>
    <w:p>
      <w:r>
        <w:t xml:space="preserve">性别:  </w:t>
      </w:r>
    </w:p>
    <w:p>
      <w:r>
        <w:t xml:space="preserve">生年：  </w:t>
      </w:r>
    </w:p>
    <w:p>
      <w:r>
        <w:t xml:space="preserve">籍贯:  </w:t>
      </w:r>
    </w:p>
    <w:p>
      <w:r>
        <w:t xml:space="preserve">学历:  </w:t>
      </w:r>
    </w:p>
    <w:p>
      <w:r>
        <w:t xml:space="preserve">简历:  </w:t>
        <w:br/>
        <w:t>王永明，石景山古城街道办事处主任。</w:t>
        <w:br/>
      </w:r>
    </w:p>
    <w:p/>
    <w:p>
      <w:pPr>
        <w:pStyle w:val="Heading3"/>
      </w:pPr>
      <w:r>
        <w:t xml:space="preserve">北京市  石景山区  古城街道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石景山区  广宁街道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石景山区  广宁街道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石景山区  老山街道  </w:t>
      </w:r>
    </w:p>
    <w:p>
      <w:r>
        <w:rPr>
          <w:i/>
        </w:rPr>
        <w:t>肖贝    北京石景山老山街道办事处主任</w:t>
      </w:r>
    </w:p>
    <w:p>
      <w:r>
        <w:t xml:space="preserve">性别:  </w:t>
      </w:r>
    </w:p>
    <w:p>
      <w:r>
        <w:t xml:space="preserve">生年：  </w:t>
      </w:r>
    </w:p>
    <w:p>
      <w:r>
        <w:t xml:space="preserve">籍贯:  </w:t>
      </w:r>
    </w:p>
    <w:p>
      <w:r>
        <w:t xml:space="preserve">学历:  </w:t>
      </w:r>
    </w:p>
    <w:p>
      <w:r>
        <w:t xml:space="preserve">简历:  </w:t>
        <w:br/>
        <w:t>肖贝 北京石景山老山街道办事处主任</w:t>
        <w:br/>
      </w:r>
    </w:p>
    <w:p/>
    <w:p>
      <w:pPr>
        <w:pStyle w:val="Heading3"/>
      </w:pPr>
      <w:r>
        <w:t xml:space="preserve">北京市  石景山区  老山街道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石景山区  八宝山街道  </w:t>
      </w:r>
    </w:p>
    <w:p>
      <w:r>
        <w:rPr>
          <w:i/>
        </w:rPr>
        <w:t>宁慧娟    北京市石景山区八宝山街道办事处主任</w:t>
      </w:r>
    </w:p>
    <w:p>
      <w:r>
        <w:t xml:space="preserve">性别:  </w:t>
      </w:r>
    </w:p>
    <w:p>
      <w:r>
        <w:t xml:space="preserve">生年：  </w:t>
      </w:r>
    </w:p>
    <w:p>
      <w:r>
        <w:t xml:space="preserve">籍贯:  </w:t>
      </w:r>
    </w:p>
    <w:p>
      <w:r>
        <w:t xml:space="preserve">学历:  </w:t>
      </w:r>
    </w:p>
    <w:p>
      <w:r>
        <w:t xml:space="preserve">简历:  </w:t>
        <w:br/>
        <w:t>宁慧娟 北京市石景山区八宝山街道办事处主任</w:t>
        <w:br/>
      </w:r>
    </w:p>
    <w:p/>
    <w:p>
      <w:pPr>
        <w:pStyle w:val="Heading3"/>
      </w:pPr>
      <w:r>
        <w:t xml:space="preserve">北京市  石景山区  八宝山街道  </w:t>
      </w:r>
    </w:p>
    <w:p>
      <w:r>
        <w:rPr>
          <w:i/>
        </w:rPr>
        <w:t>崔恩平    北京市石景山区八宝山街道党工委书记</w:t>
      </w:r>
    </w:p>
    <w:p>
      <w:r>
        <w:t xml:space="preserve">性别:  </w:t>
      </w:r>
    </w:p>
    <w:p>
      <w:r>
        <w:t xml:space="preserve">生年：  </w:t>
      </w:r>
    </w:p>
    <w:p>
      <w:r>
        <w:t xml:space="preserve">籍贯:  </w:t>
      </w:r>
    </w:p>
    <w:p>
      <w:r>
        <w:t xml:space="preserve">学历:  </w:t>
      </w:r>
    </w:p>
    <w:p>
      <w:r>
        <w:t xml:space="preserve">简历:  </w:t>
        <w:br/>
        <w:t>崔恩平 北京市石景山区八宝山街道党工委书记</w:t>
        <w:br/>
      </w:r>
    </w:p>
    <w:p/>
    <w:p>
      <w:pPr>
        <w:pStyle w:val="Heading3"/>
      </w:pPr>
      <w:r>
        <w:t xml:space="preserve">北京市  石景山区  金顶街街道  </w:t>
      </w:r>
    </w:p>
    <w:p>
      <w:r>
        <w:rPr>
          <w:i/>
        </w:rPr>
        <w:t>张玉国    北京市石景山区金顶街街道办事处主任</w:t>
      </w:r>
    </w:p>
    <w:p>
      <w:r>
        <w:t xml:space="preserve">性别:  </w:t>
      </w:r>
    </w:p>
    <w:p>
      <w:r>
        <w:t xml:space="preserve">生年：  </w:t>
      </w:r>
    </w:p>
    <w:p>
      <w:r>
        <w:t xml:space="preserve">籍贯:  </w:t>
      </w:r>
    </w:p>
    <w:p>
      <w:r>
        <w:t xml:space="preserve">学历:  </w:t>
      </w:r>
    </w:p>
    <w:p>
      <w:r>
        <w:t xml:space="preserve">简历:  </w:t>
        <w:br/>
        <w:t>张玉国 石景山区金顶街街道党工委副书记、办事处主任</w:t>
        <w:br/>
      </w:r>
    </w:p>
    <w:p/>
    <w:p>
      <w:pPr>
        <w:pStyle w:val="Heading3"/>
      </w:pPr>
      <w:r>
        <w:t xml:space="preserve">北京市  石景山区  金顶街街道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石景山区  苹果园街道  </w:t>
      </w:r>
    </w:p>
    <w:p>
      <w:r>
        <w:rPr>
          <w:i/>
        </w:rPr>
        <w:t>杨旭东    北京市石景山区苹果园街道办事处主任</w:t>
      </w:r>
    </w:p>
    <w:p>
      <w:r>
        <w:t>性别:  男</w:t>
      </w:r>
    </w:p>
    <w:p>
      <w:r>
        <w:t xml:space="preserve">生年：  </w:t>
      </w:r>
    </w:p>
    <w:p>
      <w:r>
        <w:t xml:space="preserve">籍贯:  </w:t>
      </w:r>
    </w:p>
    <w:p>
      <w:r>
        <w:t xml:space="preserve">学历:  </w:t>
      </w:r>
    </w:p>
    <w:p>
      <w:r>
        <w:t xml:space="preserve">简历:  </w:t>
        <w:br/>
        <w:t xml:space="preserve">杨旭东 北京市石景山区苹果园街道办事处主任 </w:t>
        <w:br/>
        <w:br/>
        <w:t>分管工作：街道办事处行政全面工作</w:t>
        <w:br/>
      </w:r>
    </w:p>
    <w:p/>
    <w:p>
      <w:pPr>
        <w:pStyle w:val="Heading3"/>
      </w:pPr>
      <w:r>
        <w:t xml:space="preserve">北京市  石景山区  苹果园街道  </w:t>
      </w:r>
    </w:p>
    <w:p>
      <w:r>
        <w:rPr>
          <w:i/>
        </w:rPr>
        <w:t>王春艳    北京市石景山区苹果园街道党工委书记</w:t>
      </w:r>
    </w:p>
    <w:p>
      <w:r>
        <w:t xml:space="preserve">性别:  </w:t>
      </w:r>
    </w:p>
    <w:p>
      <w:r>
        <w:t xml:space="preserve">生年：  </w:t>
      </w:r>
    </w:p>
    <w:p>
      <w:r>
        <w:t xml:space="preserve">籍贯:  </w:t>
      </w:r>
    </w:p>
    <w:p>
      <w:r>
        <w:t xml:space="preserve">学历:  </w:t>
      </w:r>
    </w:p>
    <w:p>
      <w:r>
        <w:t xml:space="preserve">简历:  </w:t>
        <w:br/>
        <w:t>王春艳 北京市石景山区苹果园街道党工委书记</w:t>
        <w:br/>
      </w:r>
    </w:p>
    <w:p/>
    <w:p>
      <w:pPr>
        <w:pStyle w:val="Heading3"/>
      </w:pPr>
      <w:r>
        <w:t xml:space="preserve">北京市  石景山区  五里坨街道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石景山区  五里坨街道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门头沟区  潭柘寺镇  </w:t>
      </w:r>
    </w:p>
    <w:p>
      <w:r>
        <w:rPr>
          <w:i/>
        </w:rPr>
        <w:t>杜春涛    北京市门头沟区潭柘寺镇镇长</w:t>
      </w:r>
    </w:p>
    <w:p>
      <w:r>
        <w:t>性别:  男</w:t>
      </w:r>
    </w:p>
    <w:p>
      <w:r>
        <w:t xml:space="preserve">生年：  </w:t>
      </w:r>
    </w:p>
    <w:p>
      <w:r>
        <w:t xml:space="preserve">籍贯:  </w:t>
      </w:r>
    </w:p>
    <w:p>
      <w:r>
        <w:t xml:space="preserve">学历:  </w:t>
      </w:r>
    </w:p>
    <w:p>
      <w:r>
        <w:t xml:space="preserve">简历:  </w:t>
        <w:br/>
        <w:t>杜春涛 北京市门头沟区潭柘寺镇镇长。</w:t>
        <w:br/>
      </w:r>
    </w:p>
    <w:p/>
    <w:p>
      <w:pPr>
        <w:pStyle w:val="Heading3"/>
      </w:pPr>
      <w:r>
        <w:t xml:space="preserve">北京市  门头沟区  潭柘寺镇  </w:t>
      </w:r>
    </w:p>
    <w:p>
      <w:r>
        <w:rPr>
          <w:i/>
        </w:rPr>
        <w:t>韩瑞昌    北京市门头沟区潭柘寺镇党委书记、人大主席</w:t>
      </w:r>
    </w:p>
    <w:p>
      <w:r>
        <w:t xml:space="preserve">性别:  </w:t>
      </w:r>
    </w:p>
    <w:p>
      <w:r>
        <w:t xml:space="preserve">生年：  </w:t>
      </w:r>
    </w:p>
    <w:p>
      <w:r>
        <w:t xml:space="preserve">籍贯:  </w:t>
      </w:r>
    </w:p>
    <w:p>
      <w:r>
        <w:t xml:space="preserve">学历:  </w:t>
      </w:r>
    </w:p>
    <w:p>
      <w:r>
        <w:t xml:space="preserve">简历:  </w:t>
        <w:br/>
        <w:t>韩瑞昌，现任北京市门头沟区潭柘寺镇党委书记、人大主席。</w:t>
        <w:br/>
        <w:br/>
        <w:t>主持镇党委、人大全面工作。</w:t>
        <w:br/>
        <w:br/>
      </w:r>
    </w:p>
    <w:p/>
    <w:p>
      <w:pPr>
        <w:pStyle w:val="Heading3"/>
      </w:pPr>
      <w:r>
        <w:t xml:space="preserve">北京市  门头沟区  妙峰山镇  </w:t>
      </w:r>
    </w:p>
    <w:p>
      <w:r>
        <w:rPr>
          <w:i/>
        </w:rPr>
        <w:t>曹子扬    北京市门头沟区妙峰山镇镇长</w:t>
      </w:r>
    </w:p>
    <w:p>
      <w:r>
        <w:t xml:space="preserve">性别:  </w:t>
      </w:r>
    </w:p>
    <w:p>
      <w:r>
        <w:t xml:space="preserve">生年：  </w:t>
      </w:r>
    </w:p>
    <w:p>
      <w:r>
        <w:t xml:space="preserve">籍贯:  </w:t>
      </w:r>
    </w:p>
    <w:p>
      <w:r>
        <w:t xml:space="preserve">学历:  </w:t>
      </w:r>
    </w:p>
    <w:p>
      <w:r>
        <w:t xml:space="preserve">简历:  </w:t>
        <w:br/>
        <w:t>曹子扬 北京市门头沟区妙峰山镇镇长</w:t>
        <w:br/>
      </w:r>
    </w:p>
    <w:p/>
    <w:p>
      <w:pPr>
        <w:pStyle w:val="Heading3"/>
      </w:pPr>
      <w:r>
        <w:t xml:space="preserve">北京市  门头沟区  妙峰山镇  </w:t>
      </w:r>
    </w:p>
    <w:p>
      <w:r>
        <w:rPr>
          <w:i/>
        </w:rPr>
        <w:t>卢佳强    北京市门头沟区妙峰山镇党委书记</w:t>
      </w:r>
    </w:p>
    <w:p>
      <w:r>
        <w:t>性别:  男</w:t>
      </w:r>
    </w:p>
    <w:p>
      <w:r>
        <w:t xml:space="preserve">生年：  </w:t>
      </w:r>
    </w:p>
    <w:p>
      <w:r>
        <w:t xml:space="preserve">籍贯:  </w:t>
      </w:r>
    </w:p>
    <w:p>
      <w:r>
        <w:t xml:space="preserve">学历:  </w:t>
      </w:r>
    </w:p>
    <w:p>
      <w:r>
        <w:t xml:space="preserve">简历:  </w:t>
        <w:br/>
        <w:t>卢佳强，男，现任北京市门头沟区妙峰山镇党委书记</w:t>
        <w:br/>
        <w:br/>
        <w:t xml:space="preserve"> </w:t>
        <w:br/>
      </w:r>
    </w:p>
    <w:p/>
    <w:p>
      <w:pPr>
        <w:pStyle w:val="Heading3"/>
      </w:pPr>
      <w:r>
        <w:t xml:space="preserve">北京市  门头沟区  清水镇  </w:t>
      </w:r>
    </w:p>
    <w:p>
      <w:r>
        <w:rPr>
          <w:i/>
        </w:rPr>
        <w:t>安楠    北京市门头沟区清水镇党委副书记、镇长</w:t>
      </w:r>
    </w:p>
    <w:p>
      <w:r>
        <w:t xml:space="preserve">性别:  </w:t>
      </w:r>
    </w:p>
    <w:p>
      <w:r>
        <w:t xml:space="preserve">生年：  </w:t>
      </w:r>
    </w:p>
    <w:p>
      <w:r>
        <w:t xml:space="preserve">籍贯:  </w:t>
      </w:r>
    </w:p>
    <w:p>
      <w:r>
        <w:t xml:space="preserve">学历:  </w:t>
      </w:r>
    </w:p>
    <w:p>
      <w:r>
        <w:t xml:space="preserve">简历:  </w:t>
        <w:br/>
        <w:t>安楠，现任北京市门头沟区清水镇党委副书记、镇长。</w:t>
        <w:br/>
        <w:br/>
        <w:t>负责镇政府全面工作。</w:t>
        <w:br/>
        <w:br/>
        <w:t xml:space="preserve"> </w:t>
        <w:br/>
      </w:r>
    </w:p>
    <w:p/>
    <w:p>
      <w:pPr>
        <w:pStyle w:val="Heading3"/>
      </w:pPr>
      <w:r>
        <w:t xml:space="preserve">北京市  门头沟区  清水镇  </w:t>
      </w:r>
    </w:p>
    <w:p>
      <w:r>
        <w:rPr>
          <w:i/>
        </w:rPr>
        <w:t>张慧军    北京市门头沟区清水镇党委书记</w:t>
      </w:r>
    </w:p>
    <w:p>
      <w:r>
        <w:t xml:space="preserve">性别:  </w:t>
      </w:r>
    </w:p>
    <w:p>
      <w:r>
        <w:t xml:space="preserve">生年：  </w:t>
      </w:r>
    </w:p>
    <w:p>
      <w:r>
        <w:t xml:space="preserve">籍贯:  </w:t>
      </w:r>
    </w:p>
    <w:p>
      <w:r>
        <w:t xml:space="preserve">学历:  </w:t>
      </w:r>
    </w:p>
    <w:p>
      <w:r>
        <w:t xml:space="preserve">简历:  </w:t>
        <w:br/>
        <w:t>张慧军，现任北京市门头沟区清水镇党委书记。</w:t>
        <w:br/>
        <w:br/>
        <w:t>主持清水镇全面工作。</w:t>
        <w:br/>
        <w:br/>
        <w:t xml:space="preserve"> </w:t>
        <w:br/>
      </w:r>
    </w:p>
    <w:p/>
    <w:p>
      <w:pPr>
        <w:pStyle w:val="Heading3"/>
      </w:pPr>
      <w:r>
        <w:t xml:space="preserve">北京市  门头沟区  永定镇  </w:t>
      </w:r>
    </w:p>
    <w:p>
      <w:r>
        <w:rPr>
          <w:i/>
        </w:rPr>
        <w:t>李文凯    北京市门头沟区永定镇党委副书记、镇长</w:t>
      </w:r>
    </w:p>
    <w:p>
      <w:r>
        <w:t xml:space="preserve">性别:  </w:t>
      </w:r>
    </w:p>
    <w:p>
      <w:r>
        <w:t xml:space="preserve">生年：  </w:t>
      </w:r>
    </w:p>
    <w:p>
      <w:r>
        <w:t xml:space="preserve">籍贯:  </w:t>
      </w:r>
    </w:p>
    <w:p>
      <w:r>
        <w:t xml:space="preserve">学历:  </w:t>
      </w:r>
    </w:p>
    <w:p>
      <w:r>
        <w:t xml:space="preserve">简历:  </w:t>
        <w:br/>
        <w:t>李文凯，现任北京市门头沟区永定镇党委副书记、镇长。</w:t>
        <w:br/>
        <w:br/>
        <w:t>负责镇政府全面工作。</w:t>
        <w:br/>
        <w:br/>
      </w:r>
    </w:p>
    <w:p/>
    <w:p>
      <w:pPr>
        <w:pStyle w:val="Heading3"/>
      </w:pPr>
      <w:r>
        <w:t xml:space="preserve">北京市  门头沟区  永定镇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门头沟区  王平镇  </w:t>
      </w:r>
    </w:p>
    <w:p>
      <w:r>
        <w:rPr>
          <w:i/>
        </w:rPr>
        <w:t>彭天和    北京市门头沟区王平镇党委副书记、王平地区工委副书记、镇长、办事处主任</w:t>
      </w:r>
    </w:p>
    <w:p>
      <w:r>
        <w:t xml:space="preserve">性别:  </w:t>
      </w:r>
    </w:p>
    <w:p>
      <w:r>
        <w:t xml:space="preserve">生年：  </w:t>
      </w:r>
    </w:p>
    <w:p>
      <w:r>
        <w:t xml:space="preserve">籍贯:  </w:t>
      </w:r>
    </w:p>
    <w:p>
      <w:r>
        <w:t xml:space="preserve">学历:  </w:t>
      </w:r>
    </w:p>
    <w:p>
      <w:r>
        <w:t xml:space="preserve">简历:  </w:t>
        <w:br/>
        <w:t>彭天和，现任北京市门头沟区王平镇党委副书记、王平地区工委副书记、王平镇镇长、王平地区办事处主任。</w:t>
        <w:br/>
        <w:br/>
        <w:t>主持政府全面工作。</w:t>
        <w:br/>
        <w:br/>
      </w:r>
    </w:p>
    <w:p/>
    <w:p>
      <w:pPr>
        <w:pStyle w:val="Heading3"/>
      </w:pPr>
      <w:r>
        <w:t xml:space="preserve">北京市  门头沟区  王平镇  </w:t>
      </w:r>
    </w:p>
    <w:p>
      <w:r>
        <w:rPr>
          <w:i/>
        </w:rPr>
        <w:t>韩兴无    北京市门头沟区王平镇党委书记、王平地区工委书记</w:t>
      </w:r>
    </w:p>
    <w:p>
      <w:r>
        <w:t xml:space="preserve">性别:  </w:t>
      </w:r>
    </w:p>
    <w:p>
      <w:r>
        <w:t xml:space="preserve">生年：  </w:t>
      </w:r>
    </w:p>
    <w:p>
      <w:r>
        <w:t xml:space="preserve">籍贯:  </w:t>
      </w:r>
    </w:p>
    <w:p>
      <w:r>
        <w:t xml:space="preserve">学历:  </w:t>
      </w:r>
    </w:p>
    <w:p>
      <w:r>
        <w:t xml:space="preserve">简历:  </w:t>
        <w:br/>
        <w:t>韩兴无，现任北京市门头沟区王平镇党委书记、王平地区工委书记。</w:t>
        <w:br/>
        <w:br/>
        <w:t>主持党政全面工作。</w:t>
        <w:br/>
        <w:br/>
      </w:r>
    </w:p>
    <w:p/>
    <w:p>
      <w:pPr>
        <w:pStyle w:val="Heading3"/>
      </w:pPr>
      <w:r>
        <w:t xml:space="preserve">北京市  门头沟区  龙泉镇  </w:t>
      </w:r>
    </w:p>
    <w:p>
      <w:r>
        <w:rPr>
          <w:i/>
        </w:rPr>
        <w:t>刘军生    北京市门头沟区龙泉镇镇长</w:t>
      </w:r>
    </w:p>
    <w:p>
      <w:r>
        <w:t xml:space="preserve">性别:  </w:t>
      </w:r>
    </w:p>
    <w:p>
      <w:r>
        <w:t xml:space="preserve">生年：  </w:t>
      </w:r>
    </w:p>
    <w:p>
      <w:r>
        <w:t xml:space="preserve">籍贯:  </w:t>
      </w:r>
    </w:p>
    <w:p>
      <w:r>
        <w:t xml:space="preserve">学历:  </w:t>
      </w:r>
    </w:p>
    <w:p>
      <w:r>
        <w:t xml:space="preserve">简历:  </w:t>
        <w:br/>
        <w:t>刘军生 北京市门头沟区龙泉镇党委副书记、镇长</w:t>
        <w:br/>
        <w:br/>
      </w:r>
    </w:p>
    <w:p/>
    <w:p>
      <w:pPr>
        <w:pStyle w:val="Heading3"/>
      </w:pPr>
      <w:r>
        <w:t xml:space="preserve">北京市  门头沟区  龙泉镇  </w:t>
      </w:r>
    </w:p>
    <w:p>
      <w:r>
        <w:rPr>
          <w:i/>
        </w:rPr>
        <w:t>索宝柱    北京市门头沟区龙泉镇党委书记</w:t>
      </w:r>
    </w:p>
    <w:p>
      <w:r>
        <w:t xml:space="preserve">性别:  </w:t>
      </w:r>
    </w:p>
    <w:p>
      <w:r>
        <w:t xml:space="preserve">生年：  </w:t>
      </w:r>
    </w:p>
    <w:p>
      <w:r>
        <w:t xml:space="preserve">籍贯:  </w:t>
      </w:r>
    </w:p>
    <w:p>
      <w:r>
        <w:t xml:space="preserve">学历:  </w:t>
      </w:r>
    </w:p>
    <w:p>
      <w:r>
        <w:t xml:space="preserve">简历:  </w:t>
        <w:br/>
        <w:t>索宝柱，现任北京市门头沟区龙泉镇党委书记。</w:t>
        <w:br/>
        <w:br/>
        <w:t>主持镇全面工作。</w:t>
        <w:br/>
        <w:br/>
      </w:r>
    </w:p>
    <w:p/>
    <w:p>
      <w:pPr>
        <w:pStyle w:val="Heading3"/>
      </w:pPr>
      <w:r>
        <w:t xml:space="preserve">北京市  门头沟区  雁翅镇  </w:t>
      </w:r>
    </w:p>
    <w:p>
      <w:r>
        <w:rPr>
          <w:i/>
        </w:rPr>
        <w:t>杜军    北京市门头沟区雁翅镇镇党委副书记、镇长</w:t>
      </w:r>
    </w:p>
    <w:p>
      <w:r>
        <w:t xml:space="preserve">性别:  </w:t>
      </w:r>
    </w:p>
    <w:p>
      <w:r>
        <w:t xml:space="preserve">生年：  </w:t>
      </w:r>
    </w:p>
    <w:p>
      <w:r>
        <w:t xml:space="preserve">籍贯:  </w:t>
      </w:r>
    </w:p>
    <w:p>
      <w:r>
        <w:t xml:space="preserve">学历:  </w:t>
      </w:r>
    </w:p>
    <w:p>
      <w:r>
        <w:t xml:space="preserve">简历:  </w:t>
        <w:br/>
        <w:t>杜军，现任北京市门头沟区雁翅镇镇党委副书记、镇长。</w:t>
        <w:br/>
        <w:br/>
        <w:t>负责镇政府全面工作，分管机关财务工作。</w:t>
        <w:br/>
        <w:br/>
        <w:t>党委书记、人大主席。</w:t>
        <w:br/>
      </w:r>
    </w:p>
    <w:p/>
    <w:p>
      <w:pPr>
        <w:pStyle w:val="Heading3"/>
      </w:pPr>
      <w:r>
        <w:t xml:space="preserve">北京市  门头沟区  雁翅镇  </w:t>
      </w:r>
    </w:p>
    <w:p>
      <w:r>
        <w:rPr>
          <w:i/>
        </w:rPr>
        <w:t>谢春雪    北京市门头沟区雁翅镇党委书记、人大主席</w:t>
      </w:r>
    </w:p>
    <w:p>
      <w:r>
        <w:t xml:space="preserve">性别:  </w:t>
      </w:r>
    </w:p>
    <w:p>
      <w:r>
        <w:t xml:space="preserve">生年：  </w:t>
      </w:r>
    </w:p>
    <w:p>
      <w:r>
        <w:t xml:space="preserve">籍贯:  </w:t>
      </w:r>
    </w:p>
    <w:p>
      <w:r>
        <w:t xml:space="preserve">学历:  </w:t>
      </w:r>
    </w:p>
    <w:p>
      <w:r>
        <w:t xml:space="preserve">简历:  </w:t>
        <w:br/>
        <w:t>谢春雪，现任北京市门头沟区雁翅镇党委书记、人大主席。</w:t>
        <w:br/>
        <w:br/>
        <w:t>负责镇党委、人大全面工作。</w:t>
        <w:br/>
        <w:br/>
        <w:t>分管镇财政工作。</w:t>
        <w:br/>
        <w:br/>
      </w:r>
    </w:p>
    <w:p/>
    <w:p>
      <w:pPr>
        <w:pStyle w:val="Heading3"/>
      </w:pPr>
      <w:r>
        <w:t xml:space="preserve">北京市  门头沟区  军庄镇  </w:t>
      </w:r>
    </w:p>
    <w:p>
      <w:r>
        <w:rPr>
          <w:i/>
        </w:rPr>
        <w:t>刘甫通    北京市门头沟区军庄镇镇长</w:t>
      </w:r>
    </w:p>
    <w:p>
      <w:r>
        <w:t xml:space="preserve">性别:  </w:t>
      </w:r>
    </w:p>
    <w:p>
      <w:r>
        <w:t xml:space="preserve">生年：  </w:t>
      </w:r>
    </w:p>
    <w:p>
      <w:r>
        <w:t xml:space="preserve">籍贯:  </w:t>
      </w:r>
    </w:p>
    <w:p>
      <w:r>
        <w:t xml:space="preserve">学历:  </w:t>
      </w:r>
    </w:p>
    <w:p>
      <w:r>
        <w:t xml:space="preserve">简历:  </w:t>
        <w:br/>
        <w:t>刘甫通 北京市门头沟区军庄镇党委副书记、镇长 主持镇政府全面工作。</w:t>
        <w:br/>
        <w:br/>
      </w:r>
    </w:p>
    <w:p/>
    <w:p>
      <w:pPr>
        <w:pStyle w:val="Heading3"/>
      </w:pPr>
      <w:r>
        <w:t xml:space="preserve">北京市  门头沟区  军庄镇  </w:t>
      </w:r>
    </w:p>
    <w:p>
      <w:r>
        <w:rPr>
          <w:i/>
        </w:rPr>
        <w:t>王涛    北京门头沟区军庄镇党委书记</w:t>
      </w:r>
    </w:p>
    <w:p>
      <w:r>
        <w:t xml:space="preserve">性别:  </w:t>
      </w:r>
    </w:p>
    <w:p>
      <w:r>
        <w:t xml:space="preserve">生年：  </w:t>
      </w:r>
    </w:p>
    <w:p>
      <w:r>
        <w:t xml:space="preserve">籍贯:  </w:t>
      </w:r>
    </w:p>
    <w:p>
      <w:r>
        <w:t xml:space="preserve">学历:  </w:t>
      </w:r>
    </w:p>
    <w:p>
      <w:r>
        <w:t xml:space="preserve">简历:  </w:t>
        <w:br/>
        <w:t>王涛 北京门头沟区军庄镇党委书记、人大主席 主持镇党委、镇人大全面工作。分管镇财政、财务工作。</w:t>
        <w:br/>
        <w:br/>
      </w:r>
    </w:p>
    <w:p/>
    <w:p>
      <w:pPr>
        <w:pStyle w:val="Heading3"/>
      </w:pPr>
      <w:r>
        <w:t xml:space="preserve">北京市  门头沟区  斋堂镇  </w:t>
      </w:r>
    </w:p>
    <w:p>
      <w:r>
        <w:rPr>
          <w:i/>
        </w:rPr>
        <w:t>解晓东    北京市门头沟区斋堂镇镇长</w:t>
      </w:r>
    </w:p>
    <w:p>
      <w:r>
        <w:t xml:space="preserve">性别:  </w:t>
      </w:r>
    </w:p>
    <w:p>
      <w:r>
        <w:t xml:space="preserve">生年：  </w:t>
      </w:r>
    </w:p>
    <w:p>
      <w:r>
        <w:t xml:space="preserve">籍贯:  </w:t>
      </w:r>
    </w:p>
    <w:p>
      <w:r>
        <w:t xml:space="preserve">学历:  </w:t>
      </w:r>
    </w:p>
    <w:p>
      <w:r>
        <w:t xml:space="preserve">简历:  </w:t>
        <w:br/>
        <w:t>解晓东 北京市门头沟区斋堂镇镇长</w:t>
        <w:br/>
      </w:r>
    </w:p>
    <w:p/>
    <w:p>
      <w:pPr>
        <w:pStyle w:val="Heading3"/>
      </w:pPr>
      <w:r>
        <w:t xml:space="preserve">北京市  门头沟区  斋堂镇  </w:t>
      </w:r>
    </w:p>
    <w:p>
      <w:r>
        <w:rPr>
          <w:i/>
        </w:rPr>
        <w:t>杨少培    北京门头沟区斋堂镇党委书记</w:t>
      </w:r>
    </w:p>
    <w:p>
      <w:r>
        <w:t>性别:  男</w:t>
      </w:r>
    </w:p>
    <w:p>
      <w:r>
        <w:t>生年：  1969年07月</w:t>
      </w:r>
    </w:p>
    <w:p>
      <w:r>
        <w:t>籍贯:  北京门头沟人</w:t>
      </w:r>
    </w:p>
    <w:p>
      <w:r>
        <w:t xml:space="preserve">学历:  </w:t>
      </w:r>
    </w:p>
    <w:p>
      <w:r>
        <w:t xml:space="preserve">简历:  </w:t>
        <w:br/>
        <w:t>杨少培，男，汉族，1969年8月出生，北京门头沟人。</w:t>
        <w:br/>
        <w:br/>
        <w:t>现任北京门头沟区斋堂镇党委书记。</w:t>
        <w:br/>
        <w:br/>
      </w:r>
    </w:p>
    <w:p/>
    <w:p>
      <w:pPr>
        <w:pStyle w:val="Heading3"/>
      </w:pPr>
      <w:r>
        <w:t xml:space="preserve">北京市  房山区  良乡镇  </w:t>
      </w:r>
    </w:p>
    <w:p>
      <w:r>
        <w:rPr>
          <w:i/>
        </w:rPr>
        <w:t>任国强    北京市房山区良乡镇党委副书记、地区办事处主任、镇长</w:t>
      </w:r>
    </w:p>
    <w:p>
      <w:r>
        <w:t>性别:  男</w:t>
      </w:r>
    </w:p>
    <w:p>
      <w:r>
        <w:t xml:space="preserve">生年：  </w:t>
      </w:r>
    </w:p>
    <w:p>
      <w:r>
        <w:t xml:space="preserve">籍贯:  </w:t>
      </w:r>
    </w:p>
    <w:p>
      <w:r>
        <w:t xml:space="preserve">学历:  </w:t>
      </w:r>
    </w:p>
    <w:p>
      <w:r>
        <w:t xml:space="preserve">简历:  </w:t>
        <w:br/>
        <w:t>任国强，男，现任北京市房山区良乡镇党委副书记、地区办事处主任、镇长。</w:t>
        <w:br/>
        <w:br/>
        <w:t>主持地区办事处、镇政府全面工作。</w:t>
        <w:br/>
        <w:br/>
      </w:r>
    </w:p>
    <w:p/>
    <w:p>
      <w:pPr>
        <w:pStyle w:val="Heading3"/>
      </w:pPr>
      <w:r>
        <w:t xml:space="preserve">北京市  房山区  良乡镇  </w:t>
      </w:r>
    </w:p>
    <w:p>
      <w:r>
        <w:rPr>
          <w:i/>
        </w:rPr>
        <w:t>耿纪民    北京市房山区良乡镇党委书记、人大主席</w:t>
      </w:r>
    </w:p>
    <w:p>
      <w:r>
        <w:t>性别:  男</w:t>
      </w:r>
    </w:p>
    <w:p>
      <w:r>
        <w:t xml:space="preserve">生年：  </w:t>
      </w:r>
    </w:p>
    <w:p>
      <w:r>
        <w:t xml:space="preserve">籍贯:  </w:t>
      </w:r>
    </w:p>
    <w:p>
      <w:r>
        <w:t xml:space="preserve">学历:  </w:t>
      </w:r>
    </w:p>
    <w:p>
      <w:r>
        <w:t xml:space="preserve">简历:  </w:t>
        <w:br/>
        <w:t>耿纪民，男，现任北京市房山区良乡镇党委书记、人大主席。主持本地区、本镇全面工作。</w:t>
        <w:br/>
        <w:br/>
      </w:r>
    </w:p>
    <w:p/>
    <w:p>
      <w:pPr>
        <w:pStyle w:val="Heading3"/>
      </w:pPr>
      <w:r>
        <w:t xml:space="preserve">北京市  房山区  大石窝镇  </w:t>
      </w:r>
    </w:p>
    <w:p>
      <w:r>
        <w:rPr>
          <w:i/>
        </w:rPr>
        <w:t>薛满德    北京市房山区大石窝镇党委副书记、镇长</w:t>
      </w:r>
    </w:p>
    <w:p>
      <w:r>
        <w:t>性别:  男</w:t>
      </w:r>
    </w:p>
    <w:p>
      <w:r>
        <w:t xml:space="preserve">生年：  </w:t>
      </w:r>
    </w:p>
    <w:p>
      <w:r>
        <w:t xml:space="preserve">籍贯:  </w:t>
      </w:r>
    </w:p>
    <w:p>
      <w:r>
        <w:t xml:space="preserve">学历:  </w:t>
      </w:r>
    </w:p>
    <w:p>
      <w:r>
        <w:t xml:space="preserve">简历:  </w:t>
        <w:br/>
        <w:t xml:space="preserve">薛满德，男，现任北京市房山区大石窝镇党委副书记、镇长。 </w:t>
        <w:br/>
        <w:br/>
        <w:t xml:space="preserve">主持镇政府全面工作。 </w:t>
        <w:br/>
      </w:r>
    </w:p>
    <w:p/>
    <w:p>
      <w:pPr>
        <w:pStyle w:val="Heading3"/>
      </w:pPr>
      <w:r>
        <w:t xml:space="preserve">北京市  房山区  大石窝镇  </w:t>
      </w:r>
    </w:p>
    <w:p>
      <w:r>
        <w:rPr>
          <w:i/>
        </w:rPr>
        <w:t>安保良    北京市房山区大石窝镇党委书记、人大主席</w:t>
      </w:r>
    </w:p>
    <w:p>
      <w:r>
        <w:t>性别:  男</w:t>
      </w:r>
    </w:p>
    <w:p>
      <w:r>
        <w:t xml:space="preserve">生年：  </w:t>
      </w:r>
    </w:p>
    <w:p>
      <w:r>
        <w:t xml:space="preserve">籍贯:  </w:t>
      </w:r>
    </w:p>
    <w:p>
      <w:r>
        <w:t xml:space="preserve">学历:  </w:t>
      </w:r>
    </w:p>
    <w:p>
      <w:r>
        <w:t xml:space="preserve">简历:  </w:t>
        <w:br/>
        <w:t>安保良，男，现任北京市房山区大石窝镇党委书记、人大主席。</w:t>
        <w:br/>
        <w:br/>
        <w:t>主持镇党委、人大全面工作。</w:t>
        <w:br/>
      </w:r>
    </w:p>
    <w:p/>
    <w:p>
      <w:pPr>
        <w:pStyle w:val="Heading3"/>
      </w:pPr>
      <w:r>
        <w:t xml:space="preserve">北京市  房山区  张坊镇  </w:t>
      </w:r>
    </w:p>
    <w:p>
      <w:r>
        <w:rPr>
          <w:i/>
        </w:rPr>
        <w:t>游向荣    北京市房山区张坊镇党委副书记、镇长</w:t>
      </w:r>
    </w:p>
    <w:p>
      <w:r>
        <w:t>性别:  女</w:t>
      </w:r>
    </w:p>
    <w:p>
      <w:r>
        <w:t xml:space="preserve">生年：  </w:t>
      </w:r>
    </w:p>
    <w:p>
      <w:r>
        <w:t xml:space="preserve">籍贯:  </w:t>
      </w:r>
    </w:p>
    <w:p>
      <w:r>
        <w:t xml:space="preserve">学历:  </w:t>
      </w:r>
    </w:p>
    <w:p>
      <w:r>
        <w:t xml:space="preserve">简历:  </w:t>
        <w:br/>
        <w:t>游向荣，女，现任北京市房山区张坊镇党委副书记、镇长。</w:t>
        <w:br/>
        <w:br/>
        <w:t>主持政府全面工作。</w:t>
        <w:br/>
      </w:r>
    </w:p>
    <w:p/>
    <w:p>
      <w:pPr>
        <w:pStyle w:val="Heading3"/>
      </w:pPr>
      <w:r>
        <w:t xml:space="preserve">北京市  房山区  张坊镇  </w:t>
      </w:r>
    </w:p>
    <w:p>
      <w:r>
        <w:rPr>
          <w:i/>
        </w:rPr>
        <w:t>樊宗军    北京市房山区张坊镇党委书记</w:t>
      </w:r>
    </w:p>
    <w:p>
      <w:r>
        <w:t>性别:  男</w:t>
      </w:r>
    </w:p>
    <w:p>
      <w:r>
        <w:t xml:space="preserve">生年：  </w:t>
      </w:r>
    </w:p>
    <w:p>
      <w:r>
        <w:t xml:space="preserve">籍贯:  </w:t>
      </w:r>
    </w:p>
    <w:p>
      <w:r>
        <w:t xml:space="preserve">学历:  </w:t>
      </w:r>
    </w:p>
    <w:p>
      <w:r>
        <w:t xml:space="preserve">简历:  </w:t>
        <w:br/>
        <w:t>姓名：樊宗军 职务：北京市房山区张坊镇党委书记</w:t>
        <w:br/>
        <w:br/>
      </w:r>
    </w:p>
    <w:p/>
    <w:p>
      <w:pPr>
        <w:pStyle w:val="Heading3"/>
      </w:pPr>
      <w:r>
        <w:t xml:space="preserve">北京市  房山区  南窖乡  </w:t>
      </w:r>
    </w:p>
    <w:p>
      <w:r>
        <w:rPr>
          <w:i/>
        </w:rPr>
        <w:t>张喜利    北京市房山区南窖乡党委副书记、乡长</w:t>
      </w:r>
    </w:p>
    <w:p>
      <w:r>
        <w:t>性别:  男</w:t>
      </w:r>
    </w:p>
    <w:p>
      <w:r>
        <w:t xml:space="preserve">生年：  </w:t>
      </w:r>
    </w:p>
    <w:p>
      <w:r>
        <w:t xml:space="preserve">籍贯:  </w:t>
      </w:r>
    </w:p>
    <w:p>
      <w:r>
        <w:t xml:space="preserve">学历:  </w:t>
      </w:r>
    </w:p>
    <w:p>
      <w:r>
        <w:t xml:space="preserve">简历:  </w:t>
        <w:br/>
        <w:t>姓名： 张喜利 职务： 党委副书记、乡长</w:t>
        <w:br/>
        <w:br/>
      </w:r>
    </w:p>
    <w:p/>
    <w:p>
      <w:pPr>
        <w:pStyle w:val="Heading3"/>
      </w:pPr>
      <w:r>
        <w:t xml:space="preserve">北京市  房山区  南窖乡  </w:t>
      </w:r>
    </w:p>
    <w:p>
      <w:r>
        <w:rPr>
          <w:i/>
        </w:rPr>
        <w:t>刘永玘    北京市房山区南窖乡党委书记</w:t>
      </w:r>
    </w:p>
    <w:p>
      <w:r>
        <w:t>性别:  男</w:t>
      </w:r>
    </w:p>
    <w:p>
      <w:r>
        <w:t xml:space="preserve">生年：  </w:t>
      </w:r>
    </w:p>
    <w:p>
      <w:r>
        <w:t xml:space="preserve">籍贯:  </w:t>
      </w:r>
    </w:p>
    <w:p>
      <w:r>
        <w:t xml:space="preserve">学历:  </w:t>
      </w:r>
    </w:p>
    <w:p>
      <w:r>
        <w:t xml:space="preserve">简历:  </w:t>
        <w:br/>
        <w:t>刘永玘，男，现任北京市房山区南窖乡党委书记。</w:t>
        <w:br/>
        <w:br/>
        <w:t>主持全乡全面工作。</w:t>
        <w:br/>
      </w:r>
    </w:p>
    <w:p/>
    <w:p>
      <w:pPr>
        <w:pStyle w:val="Heading3"/>
      </w:pPr>
      <w:r>
        <w:t xml:space="preserve">北京市  房山区  长阳镇  </w:t>
      </w:r>
    </w:p>
    <w:p>
      <w:r>
        <w:rPr>
          <w:i/>
        </w:rPr>
        <w:t>王永民    北京市房山区长阳镇镇长</w:t>
      </w:r>
    </w:p>
    <w:p>
      <w:r>
        <w:t>性别:  男</w:t>
      </w:r>
    </w:p>
    <w:p>
      <w:r>
        <w:t xml:space="preserve">生年：  </w:t>
      </w:r>
    </w:p>
    <w:p>
      <w:r>
        <w:t xml:space="preserve">籍贯:  </w:t>
      </w:r>
    </w:p>
    <w:p>
      <w:r>
        <w:t xml:space="preserve">学历:  </w:t>
      </w:r>
    </w:p>
    <w:p>
      <w:r>
        <w:t xml:space="preserve">简历:  </w:t>
        <w:br/>
        <w:t>王永民，男，北京市房山区长阳镇镇长。</w:t>
        <w:br/>
      </w:r>
    </w:p>
    <w:p/>
    <w:p>
      <w:pPr>
        <w:pStyle w:val="Heading3"/>
      </w:pPr>
      <w:r>
        <w:t xml:space="preserve">北京市  房山区  长阳镇  </w:t>
      </w:r>
    </w:p>
    <w:p>
      <w:r>
        <w:rPr>
          <w:i/>
        </w:rPr>
        <w:t>慈建民    北京市房山区长阳镇党委书记</w:t>
      </w:r>
    </w:p>
    <w:p>
      <w:r>
        <w:t>性别:  男</w:t>
      </w:r>
    </w:p>
    <w:p>
      <w:r>
        <w:t xml:space="preserve">生年：  </w:t>
      </w:r>
    </w:p>
    <w:p>
      <w:r>
        <w:t xml:space="preserve">籍贯:  </w:t>
      </w:r>
    </w:p>
    <w:p>
      <w:r>
        <w:t xml:space="preserve">学历:  </w:t>
      </w:r>
    </w:p>
    <w:p>
      <w:r>
        <w:t xml:space="preserve">简历:  </w:t>
        <w:br/>
        <w:t xml:space="preserve">慈建民，男，现任北京市房山区长阳镇党委书记。 </w:t>
        <w:br/>
        <w:br/>
      </w:r>
    </w:p>
    <w:p/>
    <w:p>
      <w:pPr>
        <w:pStyle w:val="Heading3"/>
      </w:pPr>
      <w:r>
        <w:t xml:space="preserve">北京市  房山区  燕山地区  </w:t>
      </w:r>
    </w:p>
    <w:p>
      <w:r>
        <w:rPr>
          <w:i/>
        </w:rPr>
        <w:t>翟东    北京市房山区燕山办事处主任</w:t>
      </w:r>
    </w:p>
    <w:p>
      <w:r>
        <w:t>性别:  男</w:t>
      </w:r>
    </w:p>
    <w:p>
      <w:r>
        <w:t xml:space="preserve">生年：  </w:t>
      </w:r>
    </w:p>
    <w:p>
      <w:r>
        <w:t xml:space="preserve">籍贯:  </w:t>
      </w:r>
    </w:p>
    <w:p>
      <w:r>
        <w:t xml:space="preserve">学历:  </w:t>
      </w:r>
    </w:p>
    <w:p>
      <w:r>
        <w:t xml:space="preserve">简历:  </w:t>
        <w:br/>
        <w:t>翟东 北京市房山区燕山工委副书记、办事处主任</w:t>
        <w:br/>
      </w:r>
    </w:p>
    <w:p/>
    <w:p>
      <w:pPr>
        <w:pStyle w:val="Heading3"/>
      </w:pPr>
      <w:r>
        <w:t xml:space="preserve">北京市  房山区  燕山地区  </w:t>
      </w:r>
    </w:p>
    <w:p>
      <w:r>
        <w:rPr>
          <w:i/>
        </w:rPr>
        <w:t>史全富    北京市房山区燕山办事处工委书记</w:t>
      </w:r>
    </w:p>
    <w:p>
      <w:r>
        <w:t>性别:  男</w:t>
      </w:r>
    </w:p>
    <w:p>
      <w:r>
        <w:t xml:space="preserve">生年：  </w:t>
      </w:r>
    </w:p>
    <w:p>
      <w:r>
        <w:t xml:space="preserve">籍贯:  </w:t>
      </w:r>
    </w:p>
    <w:p>
      <w:r>
        <w:t xml:space="preserve">学历:  </w:t>
      </w:r>
    </w:p>
    <w:p>
      <w:r>
        <w:t xml:space="preserve">简历:  </w:t>
        <w:br/>
        <w:t>史全富 北京市房山区燕山工委书记。</w:t>
        <w:br/>
      </w:r>
    </w:p>
    <w:p/>
    <w:p>
      <w:pPr>
        <w:pStyle w:val="Heading3"/>
      </w:pPr>
      <w:r>
        <w:t xml:space="preserve">北京市  房山区  窦店镇  </w:t>
      </w:r>
    </w:p>
    <w:p>
      <w:r>
        <w:rPr>
          <w:i/>
        </w:rPr>
        <w:t>宋爱茹    北京市房山区窦店镇党委副书记、镇长</w:t>
      </w:r>
    </w:p>
    <w:p>
      <w:r>
        <w:t>性别:  女</w:t>
      </w:r>
    </w:p>
    <w:p>
      <w:r>
        <w:t>生年：  1971年08月</w:t>
      </w:r>
    </w:p>
    <w:p>
      <w:r>
        <w:t>籍贯:  天津武清</w:t>
      </w:r>
    </w:p>
    <w:p>
      <w:r>
        <w:t>学历:  博士</w:t>
      </w:r>
    </w:p>
    <w:p>
      <w:r>
        <w:t xml:space="preserve">简历:  </w:t>
        <w:br/>
        <w:t>宋爱茹，女，汉族，天津武清人，1971年9月出生，1999年12月入党，1993年7月参加工作，中国人民大学中共党史专业研究生、法学博士。</w:t>
        <w:br/>
        <w:br/>
        <w:t>现任北京市房山区窦店镇党委副书记、镇长。</w:t>
        <w:br/>
        <w:br/>
        <w:t>负责政府全面工作。</w:t>
        <w:br/>
        <w:br/>
      </w:r>
    </w:p>
    <w:p/>
    <w:p>
      <w:pPr>
        <w:pStyle w:val="Heading3"/>
      </w:pPr>
      <w:r>
        <w:t xml:space="preserve">北京市  房山区  窦店镇  </w:t>
      </w:r>
    </w:p>
    <w:p>
      <w:r>
        <w:rPr>
          <w:i/>
        </w:rPr>
        <w:t>李进伟    北京市房山区窦店镇党委书记</w:t>
      </w:r>
    </w:p>
    <w:p>
      <w:r>
        <w:t>性别:  男</w:t>
      </w:r>
    </w:p>
    <w:p>
      <w:r>
        <w:t>生年：  1976年08月</w:t>
      </w:r>
    </w:p>
    <w:p>
      <w:r>
        <w:t>籍贯:  北京</w:t>
      </w:r>
    </w:p>
    <w:p>
      <w:r>
        <w:t>学历:  硕士</w:t>
      </w:r>
    </w:p>
    <w:p>
      <w:r>
        <w:t xml:space="preserve">简历:  </w:t>
        <w:br/>
        <w:t>李进伟，男，汉族,1976年9月出生，1995年8月加入中国共产党，1995年8月参加工作，房山霞云岭人,研究生学历。</w:t>
        <w:br/>
        <w:br/>
        <w:t>现任北京市房山区窦店镇党委书记。</w:t>
        <w:br/>
        <w:br/>
        <w:t>主持窦店镇全面工作。</w:t>
        <w:br/>
        <w:br/>
      </w:r>
    </w:p>
    <w:p/>
    <w:p>
      <w:pPr>
        <w:pStyle w:val="Heading3"/>
      </w:pPr>
      <w:r>
        <w:t xml:space="preserve">北京市  房山区  大安山乡  </w:t>
      </w:r>
    </w:p>
    <w:p>
      <w:r>
        <w:rPr>
          <w:i/>
        </w:rPr>
        <w:t>隗合庆    北京市房山区大安山乡党委副书记、乡长</w:t>
      </w:r>
    </w:p>
    <w:p>
      <w:r>
        <w:t>性别:  男</w:t>
      </w:r>
    </w:p>
    <w:p>
      <w:r>
        <w:t xml:space="preserve">生年：  </w:t>
      </w:r>
    </w:p>
    <w:p>
      <w:r>
        <w:t xml:space="preserve">籍贯:  </w:t>
      </w:r>
    </w:p>
    <w:p>
      <w:r>
        <w:t xml:space="preserve">学历:  </w:t>
      </w:r>
    </w:p>
    <w:p>
      <w:r>
        <w:t xml:space="preserve">简历:  </w:t>
        <w:br/>
        <w:t>隗合庆，男，现任北京市房山区大安山乡党委副书记、乡长。</w:t>
        <w:br/>
        <w:br/>
        <w:t>负责乡政府全面工作。</w:t>
        <w:br/>
        <w:br/>
      </w:r>
    </w:p>
    <w:p/>
    <w:p>
      <w:pPr>
        <w:pStyle w:val="Heading3"/>
      </w:pPr>
      <w:r>
        <w:t xml:space="preserve">北京市  房山区  大安山乡  </w:t>
      </w:r>
    </w:p>
    <w:p>
      <w:r>
        <w:rPr>
          <w:i/>
        </w:rPr>
        <w:t>韩继华    北京市房山区大安山乡党委书记</w:t>
      </w:r>
    </w:p>
    <w:p>
      <w:r>
        <w:t>性别:  男</w:t>
      </w:r>
    </w:p>
    <w:p>
      <w:r>
        <w:t xml:space="preserve">生年：  </w:t>
      </w:r>
    </w:p>
    <w:p>
      <w:r>
        <w:t xml:space="preserve">籍贯:  </w:t>
      </w:r>
    </w:p>
    <w:p>
      <w:r>
        <w:t xml:space="preserve">学历:  </w:t>
      </w:r>
    </w:p>
    <w:p>
      <w:r>
        <w:t xml:space="preserve">简历:  </w:t>
        <w:br/>
        <w:t>韩继华，男，现任北京市房山区大安山乡党委书记。</w:t>
        <w:br/>
        <w:br/>
        <w:t>负责乡全面工作。</w:t>
        <w:br/>
        <w:br/>
      </w:r>
    </w:p>
    <w:p/>
    <w:p>
      <w:pPr>
        <w:pStyle w:val="Heading3"/>
      </w:pPr>
      <w:r>
        <w:t xml:space="preserve">北京市  房山区  城关街道  </w:t>
      </w:r>
    </w:p>
    <w:p>
      <w:r>
        <w:rPr>
          <w:i/>
        </w:rPr>
        <w:t>高武军    北京市房山区城关街道办事处主任</w:t>
      </w:r>
    </w:p>
    <w:p>
      <w:r>
        <w:t>性别:  男</w:t>
      </w:r>
    </w:p>
    <w:p>
      <w:r>
        <w:t xml:space="preserve">生年：  </w:t>
      </w:r>
    </w:p>
    <w:p>
      <w:r>
        <w:t xml:space="preserve">籍贯:  </w:t>
      </w:r>
    </w:p>
    <w:p>
      <w:r>
        <w:t xml:space="preserve">学历:  </w:t>
      </w:r>
    </w:p>
    <w:p>
      <w:r>
        <w:t xml:space="preserve">简历:  </w:t>
        <w:br/>
        <w:t>高武军 北京市房山区城关街道办事处主任。</w:t>
        <w:br/>
      </w:r>
    </w:p>
    <w:p/>
    <w:p>
      <w:pPr>
        <w:pStyle w:val="Heading3"/>
      </w:pPr>
      <w:r>
        <w:t xml:space="preserve">北京市  房山区  城关街道  </w:t>
      </w:r>
    </w:p>
    <w:p>
      <w:r>
        <w:rPr>
          <w:i/>
        </w:rPr>
        <w:t>陈广利    北京市房山区城关街道工委书记</w:t>
      </w:r>
    </w:p>
    <w:p>
      <w:r>
        <w:t>性别:  男</w:t>
      </w:r>
    </w:p>
    <w:p>
      <w:r>
        <w:t xml:space="preserve">生年：  </w:t>
      </w:r>
    </w:p>
    <w:p>
      <w:r>
        <w:t xml:space="preserve">籍贯:  </w:t>
      </w:r>
    </w:p>
    <w:p>
      <w:r>
        <w:t xml:space="preserve">学历:  </w:t>
      </w:r>
    </w:p>
    <w:p>
      <w:r>
        <w:t xml:space="preserve">简历:  </w:t>
        <w:br/>
        <w:t xml:space="preserve">陈广利，男，现任北京市房山区城关街道工委书记。 </w:t>
        <w:br/>
        <w:br/>
        <w:t xml:space="preserve">主持城关街道全面工作。 </w:t>
        <w:br/>
        <w:br/>
      </w:r>
    </w:p>
    <w:p/>
    <w:p>
      <w:pPr>
        <w:pStyle w:val="Heading3"/>
      </w:pPr>
      <w:r>
        <w:t xml:space="preserve">北京市  房山区  青龙湖镇  </w:t>
      </w:r>
    </w:p>
    <w:p>
      <w:r>
        <w:rPr>
          <w:i/>
        </w:rPr>
        <w:t>王春年    北京市房山区青龙湖镇党委副书记、镇长</w:t>
      </w:r>
    </w:p>
    <w:p>
      <w:r>
        <w:t>性别:  男</w:t>
      </w:r>
    </w:p>
    <w:p>
      <w:r>
        <w:t xml:space="preserve">生年：  </w:t>
      </w:r>
    </w:p>
    <w:p>
      <w:r>
        <w:t xml:space="preserve">籍贯:  </w:t>
      </w:r>
    </w:p>
    <w:p>
      <w:r>
        <w:t xml:space="preserve">学历:  </w:t>
      </w:r>
    </w:p>
    <w:p>
      <w:r>
        <w:t xml:space="preserve">简历:  </w:t>
        <w:br/>
        <w:t>王春年，男，现任北京市房山区青龙湖镇党委副书记、镇长。</w:t>
        <w:br/>
        <w:br/>
        <w:t>主持镇政府全面工作。</w:t>
        <w:br/>
        <w:br/>
      </w:r>
    </w:p>
    <w:p/>
    <w:p>
      <w:pPr>
        <w:pStyle w:val="Heading3"/>
      </w:pPr>
      <w:r>
        <w:t xml:space="preserve">北京市  房山区  青龙湖镇  </w:t>
      </w:r>
    </w:p>
    <w:p>
      <w:r>
        <w:rPr>
          <w:i/>
        </w:rPr>
        <w:t>苏秀春    北京市房山区青龙湖镇党委书记</w:t>
      </w:r>
    </w:p>
    <w:p>
      <w:r>
        <w:t>性别:  男</w:t>
      </w:r>
    </w:p>
    <w:p>
      <w:r>
        <w:t xml:space="preserve">生年：  </w:t>
      </w:r>
    </w:p>
    <w:p>
      <w:r>
        <w:t xml:space="preserve">籍贯:  </w:t>
      </w:r>
    </w:p>
    <w:p>
      <w:r>
        <w:t xml:space="preserve">学历:  </w:t>
      </w:r>
    </w:p>
    <w:p>
      <w:r>
        <w:t xml:space="preserve">简历:  </w:t>
        <w:br/>
        <w:t>苏秀春，男，现任北京市房山区青龙湖镇党委书记。</w:t>
        <w:br/>
        <w:br/>
        <w:t>主持青龙湖镇全面工作。</w:t>
        <w:br/>
        <w:br/>
      </w:r>
    </w:p>
    <w:p/>
    <w:p>
      <w:pPr>
        <w:pStyle w:val="Heading3"/>
      </w:pPr>
      <w:r>
        <w:t xml:space="preserve">北京市  房山区  新镇街道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房山区  新镇街道  </w:t>
      </w:r>
    </w:p>
    <w:p>
      <w:r>
        <w:rPr>
          <w:i/>
        </w:rPr>
        <w:t>孟祥友    北京市房山区新镇街道工委书记、办事处主任</w:t>
      </w:r>
    </w:p>
    <w:p>
      <w:r>
        <w:t>性别:  男</w:t>
      </w:r>
    </w:p>
    <w:p>
      <w:r>
        <w:t>生年：  1954年01月</w:t>
      </w:r>
    </w:p>
    <w:p>
      <w:r>
        <w:t xml:space="preserve">籍贯:  </w:t>
      </w:r>
    </w:p>
    <w:p>
      <w:r>
        <w:t>学历:  专科</w:t>
      </w:r>
    </w:p>
    <w:p>
      <w:r>
        <w:t xml:space="preserve">简历:  </w:t>
        <w:br/>
        <w:t>孟祥友，男，1954年2月出生，中共党员，大专毕业。</w:t>
        <w:br/>
        <w:br/>
        <w:t>现任北京市房山区新镇街道工委书记、办事处主任。</w:t>
        <w:br/>
        <w:br/>
        <w:t>负责主持新镇街道办事处党、政全面工作</w:t>
        <w:br/>
        <w:br/>
        <w:t>工作履历 ：</w:t>
        <w:br/>
        <w:br/>
        <w:t xml:space="preserve">1974年--1991年在中国原子能科学研究院同位素研究所工作。　</w:t>
        <w:br/>
        <w:br/>
        <w:t xml:space="preserve">1991年5月--1996年5月任中国原子能科学研究院计划处综合科科长。 </w:t>
        <w:br/>
        <w:br/>
        <w:t xml:space="preserve">1996年6月--2001年任中国原子能科学研究院国有资产管理办公室主任。　　 </w:t>
        <w:br/>
        <w:br/>
        <w:t xml:space="preserve">2002年--2006年任中国原子能科学研究院后勤集团副总经理。 </w:t>
        <w:br/>
        <w:br/>
        <w:t xml:space="preserve">2007年--2008年6月任中国原子能科学研究院地区事务管理处副处长。　　　 </w:t>
        <w:br/>
        <w:br/>
        <w:t xml:space="preserve">2008年6月至今任中国原子能科学研究院地区事务管理处处长。 </w:t>
        <w:br/>
        <w:br/>
        <w:t>2008年11月任房山区新镇街道工委书记、办事处主任。</w:t>
        <w:br/>
        <w:br/>
        <w:t xml:space="preserve"> </w:t>
        <w:br/>
        <w:t xml:space="preserve"> </w:t>
        <w:br/>
        <w:t xml:space="preserve"> </w:t>
        <w:br/>
        <w:t xml:space="preserve"> </w:t>
        <w:br/>
        <w:t xml:space="preserve"> </w:t>
        <w:br/>
      </w:r>
    </w:p>
    <w:p/>
    <w:p>
      <w:pPr>
        <w:pStyle w:val="Heading3"/>
      </w:pPr>
      <w:r>
        <w:t xml:space="preserve">北京市  房山区  拱辰街道  </w:t>
      </w:r>
    </w:p>
    <w:p>
      <w:r>
        <w:rPr>
          <w:i/>
        </w:rPr>
        <w:t>刘松华    北京市房山区拱辰街道工委副书记、办事处主任</w:t>
      </w:r>
    </w:p>
    <w:p>
      <w:r>
        <w:t>性别:  男</w:t>
      </w:r>
    </w:p>
    <w:p>
      <w:r>
        <w:t xml:space="preserve">生年：  </w:t>
      </w:r>
    </w:p>
    <w:p>
      <w:r>
        <w:t xml:space="preserve">籍贯:  </w:t>
      </w:r>
    </w:p>
    <w:p>
      <w:r>
        <w:t xml:space="preserve">学历:  </w:t>
      </w:r>
    </w:p>
    <w:p>
      <w:r>
        <w:t xml:space="preserve">简历:  </w:t>
        <w:br/>
        <w:t>刘松华，男，现任北京市房山区拱辰街道工委副书记、办事处主任。</w:t>
        <w:br/>
        <w:br/>
        <w:t>负责办事处全面工作。</w:t>
        <w:br/>
      </w:r>
    </w:p>
    <w:p/>
    <w:p>
      <w:pPr>
        <w:pStyle w:val="Heading3"/>
      </w:pPr>
      <w:r>
        <w:t xml:space="preserve">北京市  房山区  拱辰街道  </w:t>
      </w:r>
    </w:p>
    <w:p>
      <w:r>
        <w:rPr>
          <w:i/>
        </w:rPr>
        <w:t>魏广勋    北京市房山区拱辰街道工委书记、人大街工委、政协联络室主任</w:t>
      </w:r>
    </w:p>
    <w:p>
      <w:r>
        <w:t>性别:  男</w:t>
      </w:r>
    </w:p>
    <w:p>
      <w:r>
        <w:t xml:space="preserve">生年：  </w:t>
      </w:r>
    </w:p>
    <w:p>
      <w:r>
        <w:t xml:space="preserve">籍贯:  </w:t>
      </w:r>
    </w:p>
    <w:p>
      <w:r>
        <w:t xml:space="preserve">学历:  </w:t>
      </w:r>
    </w:p>
    <w:p>
      <w:r>
        <w:t xml:space="preserve">简历:  </w:t>
        <w:br/>
        <w:t>魏广勋，男，现任北京市房山区拱辰街道工委书记、人大街工委、政协联络室主任。</w:t>
        <w:br/>
        <w:br/>
        <w:t xml:space="preserve">负责街道全面工作。 </w:t>
        <w:br/>
      </w:r>
    </w:p>
    <w:p/>
    <w:p>
      <w:pPr>
        <w:pStyle w:val="Heading3"/>
      </w:pPr>
      <w:r>
        <w:t xml:space="preserve">北京市  房山区  周口店镇  </w:t>
      </w:r>
    </w:p>
    <w:p>
      <w:r>
        <w:rPr>
          <w:i/>
        </w:rPr>
        <w:t>许志华    北京市房山区周口店镇党委副书记、镇政府镇长</w:t>
      </w:r>
    </w:p>
    <w:p>
      <w:r>
        <w:t>性别:  男</w:t>
      </w:r>
    </w:p>
    <w:p>
      <w:r>
        <w:t xml:space="preserve">生年：  </w:t>
      </w:r>
    </w:p>
    <w:p>
      <w:r>
        <w:t xml:space="preserve">籍贯:  </w:t>
      </w:r>
    </w:p>
    <w:p>
      <w:r>
        <w:t xml:space="preserve">学历:  </w:t>
      </w:r>
    </w:p>
    <w:p>
      <w:r>
        <w:t xml:space="preserve">简历:  </w:t>
        <w:br/>
        <w:t>许志华，男，现任北京市房山区周口店镇党委副书记、镇政府镇长。</w:t>
        <w:br/>
        <w:br/>
        <w:t>主持镇政府全面工作。</w:t>
        <w:br/>
        <w:br/>
      </w:r>
    </w:p>
    <w:p/>
    <w:p>
      <w:pPr>
        <w:pStyle w:val="Heading3"/>
      </w:pPr>
      <w:r>
        <w:t xml:space="preserve">北京市  房山区  周口店镇  </w:t>
      </w:r>
    </w:p>
    <w:p>
      <w:r>
        <w:rPr>
          <w:i/>
        </w:rPr>
        <w:t>方玉祥    北京市房山区周口店镇党委书记、人大主席</w:t>
      </w:r>
    </w:p>
    <w:p>
      <w:r>
        <w:t>性别:  男</w:t>
      </w:r>
    </w:p>
    <w:p>
      <w:r>
        <w:t xml:space="preserve">生年：  </w:t>
      </w:r>
    </w:p>
    <w:p>
      <w:r>
        <w:t xml:space="preserve">籍贯:  </w:t>
      </w:r>
    </w:p>
    <w:p>
      <w:r>
        <w:t xml:space="preserve">学历:  </w:t>
      </w:r>
    </w:p>
    <w:p>
      <w:r>
        <w:t xml:space="preserve">简历:  </w:t>
        <w:br/>
        <w:t>方玉祥，男，现任北京市房山区周口店镇党委书记、人大主席。</w:t>
        <w:br/>
        <w:br/>
        <w:t>主持周口店镇全面工作。</w:t>
        <w:br/>
        <w:br/>
      </w:r>
    </w:p>
    <w:p/>
    <w:p>
      <w:pPr>
        <w:pStyle w:val="Heading3"/>
      </w:pPr>
      <w:r>
        <w:t xml:space="preserve">北京市  房山区  阎村镇  </w:t>
      </w:r>
    </w:p>
    <w:p>
      <w:r>
        <w:rPr>
          <w:i/>
        </w:rPr>
        <w:t>张杰    北京市房山区阎村镇党委副书记、镇长</w:t>
      </w:r>
    </w:p>
    <w:p>
      <w:r>
        <w:t>性别:  男</w:t>
      </w:r>
    </w:p>
    <w:p>
      <w:r>
        <w:t>生年：  1971年08月</w:t>
      </w:r>
    </w:p>
    <w:p>
      <w:r>
        <w:t>籍贯:  河北武邑</w:t>
      </w:r>
    </w:p>
    <w:p>
      <w:r>
        <w:t>学历:  硕士</w:t>
      </w:r>
    </w:p>
    <w:p>
      <w:r>
        <w:t xml:space="preserve">简历:  </w:t>
        <w:br/>
        <w:t>张杰，男，汉族，1971年9月出生，河北省武邑人，市委党校研究生学历。</w:t>
        <w:br/>
        <w:br/>
        <w:t>现任北京市房山区阎村镇党委副书记、镇长。</w:t>
        <w:br/>
        <w:br/>
        <w:t>负责政府全面工作，兼管镇财政科。</w:t>
        <w:br/>
        <w:br/>
      </w:r>
    </w:p>
    <w:p/>
    <w:p>
      <w:pPr>
        <w:pStyle w:val="Heading3"/>
      </w:pPr>
      <w:r>
        <w:t xml:space="preserve">北京市  房山区  阎村镇  </w:t>
      </w:r>
    </w:p>
    <w:p>
      <w:r>
        <w:rPr>
          <w:i/>
        </w:rPr>
        <w:t>柳铁良    北京市房山区阎村镇党委书记</w:t>
      </w:r>
    </w:p>
    <w:p>
      <w:r>
        <w:t>性别:  男</w:t>
      </w:r>
    </w:p>
    <w:p>
      <w:r>
        <w:t>生年：  1964年09月</w:t>
      </w:r>
    </w:p>
    <w:p>
      <w:r>
        <w:t>籍贯:  北京</w:t>
      </w:r>
    </w:p>
    <w:p>
      <w:r>
        <w:t>学历:  硕士</w:t>
      </w:r>
    </w:p>
    <w:p>
      <w:r>
        <w:t xml:space="preserve">简历:  </w:t>
        <w:br/>
        <w:t>柳铁良，男，1964年10月出生，汉族，琉璃河镇务兹村人，经济管理专业，高级政工师，研究生学历。</w:t>
        <w:br/>
        <w:br/>
        <w:t>现任北京市房山区阎村镇党委书记。</w:t>
        <w:br/>
        <w:br/>
        <w:t>主持镇党委全面工作。</w:t>
        <w:br/>
        <w:br/>
        <w:t xml:space="preserve"> </w:t>
        <w:br/>
      </w:r>
    </w:p>
    <w:p/>
    <w:p>
      <w:pPr>
        <w:pStyle w:val="Heading3"/>
      </w:pPr>
      <w:r>
        <w:t xml:space="preserve">北京市  房山区  韩村河镇  </w:t>
      </w:r>
    </w:p>
    <w:p>
      <w:r>
        <w:rPr>
          <w:i/>
        </w:rPr>
        <w:t>邵志杰    北京市房山区韩村河镇党委副书记、镇长</w:t>
      </w:r>
    </w:p>
    <w:p>
      <w:r>
        <w:t xml:space="preserve">性别:  </w:t>
      </w:r>
    </w:p>
    <w:p>
      <w:r>
        <w:t xml:space="preserve">生年：  </w:t>
      </w:r>
    </w:p>
    <w:p>
      <w:r>
        <w:t xml:space="preserve">籍贯:  </w:t>
      </w:r>
    </w:p>
    <w:p>
      <w:r>
        <w:t xml:space="preserve">学历:  </w:t>
      </w:r>
    </w:p>
    <w:p>
      <w:r>
        <w:t xml:space="preserve">简历:  </w:t>
        <w:br/>
        <w:t xml:space="preserve">邵志杰，现任北京市房山区韩村河镇党委副书记、镇长。 </w:t>
        <w:br/>
        <w:br/>
        <w:t>负责镇政府全面工作。</w:t>
        <w:br/>
        <w:br/>
        <w:t xml:space="preserve"> </w:t>
        <w:br/>
        <w:t xml:space="preserve"> </w:t>
        <w:br/>
      </w:r>
    </w:p>
    <w:p/>
    <w:p>
      <w:pPr>
        <w:pStyle w:val="Heading3"/>
      </w:pPr>
      <w:r>
        <w:t xml:space="preserve">北京市  房山区  韩村河镇  </w:t>
      </w:r>
    </w:p>
    <w:p>
      <w:r>
        <w:rPr>
          <w:i/>
        </w:rPr>
        <w:t>豆宝才    北京市房山区韩村河镇党委书记</w:t>
      </w:r>
    </w:p>
    <w:p>
      <w:r>
        <w:t xml:space="preserve">性别:  </w:t>
      </w:r>
    </w:p>
    <w:p>
      <w:r>
        <w:t xml:space="preserve">生年：  </w:t>
      </w:r>
    </w:p>
    <w:p>
      <w:r>
        <w:t xml:space="preserve">籍贯:  </w:t>
      </w:r>
    </w:p>
    <w:p>
      <w:r>
        <w:t xml:space="preserve">学历:  </w:t>
      </w:r>
    </w:p>
    <w:p>
      <w:r>
        <w:t xml:space="preserve">简历:  </w:t>
        <w:br/>
        <w:t>豆宝才，现任北京市房山区韩村河镇党委书记。</w:t>
        <w:br/>
        <w:br/>
        <w:t>负责韩村河镇全面工作。</w:t>
        <w:br/>
        <w:br/>
      </w:r>
    </w:p>
    <w:p/>
    <w:p>
      <w:pPr>
        <w:pStyle w:val="Heading3"/>
      </w:pPr>
      <w:r>
        <w:t xml:space="preserve">北京市  房山区  西潞街道  </w:t>
      </w:r>
    </w:p>
    <w:p>
      <w:r>
        <w:rPr>
          <w:i/>
        </w:rPr>
        <w:t>肖丹    北京市房山区西潞街道工委副书记、办事处主任</w:t>
      </w:r>
    </w:p>
    <w:p>
      <w:r>
        <w:t>性别:  女</w:t>
      </w:r>
    </w:p>
    <w:p>
      <w:r>
        <w:t xml:space="preserve">生年：  </w:t>
      </w:r>
    </w:p>
    <w:p>
      <w:r>
        <w:t xml:space="preserve">籍贯:  </w:t>
      </w:r>
    </w:p>
    <w:p>
      <w:r>
        <w:t xml:space="preserve">学历:  </w:t>
      </w:r>
    </w:p>
    <w:p>
      <w:r>
        <w:t xml:space="preserve">简历:  </w:t>
        <w:br/>
        <w:t>肖丹，女，现任北京市房山区西潞街道工委副书记、办事处主任。</w:t>
        <w:br/>
        <w:br/>
        <w:t>负责办事处全面工作。</w:t>
        <w:br/>
        <w:br/>
      </w:r>
    </w:p>
    <w:p/>
    <w:p>
      <w:pPr>
        <w:pStyle w:val="Heading3"/>
      </w:pPr>
      <w:r>
        <w:t xml:space="preserve">北京市  房山区  西潞街道  </w:t>
      </w:r>
    </w:p>
    <w:p>
      <w:r>
        <w:rPr>
          <w:i/>
        </w:rPr>
        <w:t>李军    北京市房山区西潞街道工委书记</w:t>
      </w:r>
    </w:p>
    <w:p>
      <w:r>
        <w:t>性别:  男</w:t>
      </w:r>
    </w:p>
    <w:p>
      <w:r>
        <w:t xml:space="preserve">生年：  </w:t>
      </w:r>
    </w:p>
    <w:p>
      <w:r>
        <w:t xml:space="preserve">籍贯:  </w:t>
      </w:r>
    </w:p>
    <w:p>
      <w:r>
        <w:t xml:space="preserve">学历:  </w:t>
      </w:r>
    </w:p>
    <w:p>
      <w:r>
        <w:t xml:space="preserve">简历:  </w:t>
        <w:br/>
        <w:t>李军，男，现任北京市房山区西潞街道工委书记。</w:t>
        <w:br/>
        <w:br/>
        <w:t xml:space="preserve"> </w:t>
        <w:br/>
      </w:r>
    </w:p>
    <w:p/>
    <w:p>
      <w:pPr>
        <w:pStyle w:val="Heading3"/>
      </w:pPr>
      <w:r>
        <w:t xml:space="preserve">北京市  房山区  琉璃河镇  </w:t>
      </w:r>
    </w:p>
    <w:p>
      <w:r>
        <w:rPr>
          <w:i/>
        </w:rPr>
        <w:t>周有成    北京市房山区琉璃河镇党委副书记、镇长、办事处主任</w:t>
      </w:r>
    </w:p>
    <w:p>
      <w:r>
        <w:t>性别:  男</w:t>
      </w:r>
    </w:p>
    <w:p>
      <w:r>
        <w:t xml:space="preserve">生年：  </w:t>
      </w:r>
    </w:p>
    <w:p>
      <w:r>
        <w:t xml:space="preserve">籍贯:  </w:t>
      </w:r>
    </w:p>
    <w:p>
      <w:r>
        <w:t xml:space="preserve">学历:  </w:t>
      </w:r>
    </w:p>
    <w:p>
      <w:r>
        <w:t xml:space="preserve">简历:  </w:t>
        <w:br/>
        <w:t>周有成，男，北京市房山区琉璃河镇党委副书记、镇长、办事处主任。</w:t>
        <w:br/>
        <w:br/>
        <w:t>负责镇政府全面工作。</w:t>
        <w:br/>
        <w:br/>
      </w:r>
    </w:p>
    <w:p/>
    <w:p>
      <w:pPr>
        <w:pStyle w:val="Heading3"/>
      </w:pPr>
      <w:r>
        <w:t xml:space="preserve">北京市  房山区  琉璃河镇  </w:t>
      </w:r>
    </w:p>
    <w:p>
      <w:r>
        <w:rPr>
          <w:i/>
        </w:rPr>
        <w:t>陈立新    北京市房山区琉璃河镇党委书记、人大主席</w:t>
      </w:r>
    </w:p>
    <w:p>
      <w:r>
        <w:t>性别:  男</w:t>
      </w:r>
    </w:p>
    <w:p>
      <w:r>
        <w:t xml:space="preserve">生年：  </w:t>
      </w:r>
    </w:p>
    <w:p>
      <w:r>
        <w:t xml:space="preserve">籍贯:  </w:t>
      </w:r>
    </w:p>
    <w:p>
      <w:r>
        <w:t xml:space="preserve">学历:  </w:t>
      </w:r>
    </w:p>
    <w:p>
      <w:r>
        <w:t xml:space="preserve">简历:  </w:t>
        <w:br/>
        <w:t>陈立新，男，现任北京市房山区琉璃河镇党委书记、人大主席。</w:t>
        <w:br/>
        <w:br/>
        <w:t>主持全面工作。</w:t>
        <w:br/>
      </w:r>
    </w:p>
    <w:p/>
    <w:p>
      <w:pPr>
        <w:pStyle w:val="Heading3"/>
      </w:pPr>
      <w:r>
        <w:t xml:space="preserve">北京市  房山区  佛子庄乡  </w:t>
      </w:r>
    </w:p>
    <w:p>
      <w:r>
        <w:rPr>
          <w:i/>
        </w:rPr>
        <w:t>薛全英    北京市房山区佛子庄乡党委副书记、政府乡长</w:t>
      </w:r>
    </w:p>
    <w:p>
      <w:r>
        <w:t>性别:  男</w:t>
      </w:r>
    </w:p>
    <w:p>
      <w:r>
        <w:t xml:space="preserve">生年：  </w:t>
      </w:r>
    </w:p>
    <w:p>
      <w:r>
        <w:t xml:space="preserve">籍贯:  </w:t>
      </w:r>
    </w:p>
    <w:p>
      <w:r>
        <w:t>学历:  学士</w:t>
      </w:r>
    </w:p>
    <w:p>
      <w:r>
        <w:t xml:space="preserve">简历:  </w:t>
        <w:br/>
        <w:t>薛全英，男，佛子庄乡党委副书记、佛子庄乡政府乡长。1998年4月参加工作，先后任阎村镇企业管理科科员、二合庄村党支部书记、农业综合技术服务中心主任、农业发展科科长、监察审计科科长、经济管理科科长，窦店镇副镇长、武装部部长，南窖乡党委副书记、乡长。现任佛子庄乡党委副书记、佛子庄乡政府乡长。</w:t>
        <w:br/>
        <w:br/>
      </w:r>
    </w:p>
    <w:p/>
    <w:p>
      <w:pPr>
        <w:pStyle w:val="Heading3"/>
      </w:pPr>
      <w:r>
        <w:t xml:space="preserve">北京市  房山区  佛子庄乡  </w:t>
      </w:r>
    </w:p>
    <w:p>
      <w:r>
        <w:rPr>
          <w:i/>
        </w:rPr>
        <w:t>杨生军    北京市房山区佛子庄乡党委书记、人大主席</w:t>
      </w:r>
    </w:p>
    <w:p>
      <w:r>
        <w:t>性别:  男</w:t>
      </w:r>
    </w:p>
    <w:p>
      <w:r>
        <w:t xml:space="preserve">生年：  </w:t>
      </w:r>
    </w:p>
    <w:p>
      <w:r>
        <w:t xml:space="preserve">籍贯:  </w:t>
      </w:r>
    </w:p>
    <w:p>
      <w:r>
        <w:t>学历:  硕士</w:t>
      </w:r>
    </w:p>
    <w:p>
      <w:r>
        <w:t xml:space="preserve">简历:  </w:t>
        <w:br/>
        <w:t>杨生军，男，1989年7月参加工作，研究生学历，现任北京市房山区佛子庄乡党委书记、人大主席。</w:t>
        <w:br/>
        <w:br/>
        <w:t>负责乡全面工作、乡人大工作。</w:t>
        <w:br/>
        <w:br/>
        <w:t>曾任房山区园林管理局科员。</w:t>
        <w:br/>
        <w:br/>
        <w:t>共青团房山区委青农部科员、副部长、部长。</w:t>
        <w:br/>
        <w:br/>
        <w:t>共青团房山区委副书记。</w:t>
        <w:br/>
        <w:br/>
        <w:t>房山区长阳镇政府副镇长、党委副书记。</w:t>
        <w:br/>
        <w:br/>
        <w:t>房山区韩村河镇党委副书记、镇长。</w:t>
        <w:br/>
        <w:br/>
        <w:t>房山区周口店镇党委（地区工委）副书记、镇长、地区办事处主任。</w:t>
        <w:br/>
        <w:br/>
        <w:t xml:space="preserve"> </w:t>
        <w:br/>
      </w:r>
    </w:p>
    <w:p/>
    <w:p>
      <w:pPr>
        <w:pStyle w:val="Heading3"/>
      </w:pPr>
      <w:r>
        <w:t xml:space="preserve">北京市  房山区  长沟镇  </w:t>
      </w:r>
    </w:p>
    <w:p>
      <w:r>
        <w:rPr>
          <w:i/>
        </w:rPr>
        <w:t>高运华    北京市房山区长沟镇镇长</w:t>
      </w:r>
    </w:p>
    <w:p>
      <w:r>
        <w:t>性别:  男</w:t>
      </w:r>
    </w:p>
    <w:p>
      <w:r>
        <w:t>生年：  1970年12月</w:t>
      </w:r>
    </w:p>
    <w:p>
      <w:r>
        <w:t>籍贯:  河北沧州</w:t>
      </w:r>
    </w:p>
    <w:p>
      <w:r>
        <w:t>学历:  本科</w:t>
      </w:r>
    </w:p>
    <w:p>
      <w:r>
        <w:t xml:space="preserve">简历:  </w:t>
        <w:br/>
        <w:t>高运华，男，汉族，中共党员，1971年1月出生，河北沧州人，大学文化。 1993年8月参加工作，先后曾任房山区工业总公司政治处干部，北京市窗纱厂党总支书记、厂长，房山区工业总公司办公室主任，房山区国资委办公室主任，房山区韩村河镇党委委员、组织委员，房山区窦店镇副镇长，房山区商务委员会党组书记。2015年3月任长沟镇党委副书记，2015年5月任长沟镇镇长。</w:t>
        <w:br/>
      </w:r>
    </w:p>
    <w:p/>
    <w:p>
      <w:pPr>
        <w:pStyle w:val="Heading3"/>
      </w:pPr>
      <w:r>
        <w:t xml:space="preserve">北京市  房山区  长沟镇  </w:t>
      </w:r>
    </w:p>
    <w:p>
      <w:r>
        <w:rPr>
          <w:i/>
        </w:rPr>
        <w:t>臧金凤    北京市房山区长沟镇党委书记</w:t>
      </w:r>
    </w:p>
    <w:p>
      <w:r>
        <w:t>性别:  女</w:t>
      </w:r>
    </w:p>
    <w:p>
      <w:r>
        <w:t>生年：  1970年03月</w:t>
      </w:r>
    </w:p>
    <w:p>
      <w:r>
        <w:t>籍贯:  京市房山区韩村河镇圣水峪村人</w:t>
      </w:r>
    </w:p>
    <w:p>
      <w:r>
        <w:t>学历:  研究生</w:t>
      </w:r>
    </w:p>
    <w:p>
      <w:r>
        <w:t xml:space="preserve">简历:  </w:t>
        <w:br/>
        <w:t>臧金凤，女，汉族，中共党员，1970年4月出生，北京市房山区韩村河镇圣水峪村人，研究生文化。</w:t>
        <w:br/>
        <w:br/>
        <w:t>1991年7月参加工作，先后任房山区良乡镇计划生育办公室主任、党政办主任、拱辰街道组织部长、办事处副主任、工委副书记。2011年8月任城关街道工委副书记、办事处主任，2014年12月任长沟镇党委书记，2015年5月任长沟镇人大主席。</w:t>
        <w:br/>
      </w:r>
    </w:p>
    <w:p/>
    <w:p>
      <w:pPr>
        <w:pStyle w:val="Heading3"/>
      </w:pPr>
      <w:r>
        <w:t xml:space="preserve">北京市  房山区  十渡镇  </w:t>
      </w:r>
    </w:p>
    <w:p>
      <w:r>
        <w:rPr>
          <w:i/>
        </w:rPr>
        <w:t>许金涛    北京市房山区十渡镇党委副书记、镇长、十渡风景区管委副主任</w:t>
      </w:r>
    </w:p>
    <w:p>
      <w:r>
        <w:t>性别:  男</w:t>
      </w:r>
    </w:p>
    <w:p>
      <w:r>
        <w:t xml:space="preserve">生年：  </w:t>
      </w:r>
    </w:p>
    <w:p>
      <w:r>
        <w:t xml:space="preserve">籍贯:  </w:t>
      </w:r>
    </w:p>
    <w:p>
      <w:r>
        <w:t xml:space="preserve">学历:  </w:t>
      </w:r>
    </w:p>
    <w:p>
      <w:r>
        <w:t xml:space="preserve">简历:  </w:t>
        <w:br/>
        <w:t xml:space="preserve">许金涛，男，现任北京市房山区十渡镇党委副书记、镇长、十渡风景区管委副主任。   </w:t>
        <w:br/>
        <w:br/>
        <w:t>主持镇政府全面工作，并负责风景区管委的日常工作。</w:t>
        <w:br/>
        <w:br/>
        <w:t xml:space="preserve">分管财政所。 </w:t>
        <w:br/>
        <w:br/>
        <w:t xml:space="preserve"> </w:t>
        <w:br/>
      </w:r>
    </w:p>
    <w:p/>
    <w:p>
      <w:pPr>
        <w:pStyle w:val="Heading3"/>
      </w:pPr>
      <w:r>
        <w:t xml:space="preserve">北京市  房山区  十渡镇  </w:t>
      </w:r>
    </w:p>
    <w:p>
      <w:r>
        <w:rPr>
          <w:i/>
        </w:rPr>
        <w:t>刘金    北京市房山区十渡镇党委书记、人大主席、十渡风景区管委主任</w:t>
      </w:r>
    </w:p>
    <w:p>
      <w:r>
        <w:t>性别:  男</w:t>
      </w:r>
    </w:p>
    <w:p>
      <w:r>
        <w:t xml:space="preserve">生年：  </w:t>
      </w:r>
    </w:p>
    <w:p>
      <w:r>
        <w:t xml:space="preserve">籍贯:  </w:t>
      </w:r>
    </w:p>
    <w:p>
      <w:r>
        <w:t xml:space="preserve">学历:  </w:t>
      </w:r>
    </w:p>
    <w:p>
      <w:r>
        <w:t xml:space="preserve">简历:  </w:t>
        <w:br/>
        <w:t>刘金，男，现任北京市房山区十渡镇党委书记、人大主席、十渡风景区管委主任。</w:t>
        <w:br/>
        <w:br/>
        <w:t xml:space="preserve">主持镇全面工作。 </w:t>
        <w:br/>
        <w:br/>
      </w:r>
    </w:p>
    <w:p/>
    <w:p>
      <w:pPr>
        <w:pStyle w:val="Heading3"/>
      </w:pPr>
      <w:r>
        <w:t xml:space="preserve">北京市  房山区  河北镇  </w:t>
      </w:r>
    </w:p>
    <w:p>
      <w:r>
        <w:rPr>
          <w:i/>
        </w:rPr>
        <w:t>翟凤航    北京市房山区河北镇党委副书记、镇长</w:t>
      </w:r>
    </w:p>
    <w:p>
      <w:r>
        <w:t>性别:  男</w:t>
      </w:r>
    </w:p>
    <w:p>
      <w:r>
        <w:t xml:space="preserve">生年：  </w:t>
      </w:r>
    </w:p>
    <w:p>
      <w:r>
        <w:t xml:space="preserve">籍贯:  </w:t>
      </w:r>
    </w:p>
    <w:p>
      <w:r>
        <w:t xml:space="preserve">学历:  </w:t>
      </w:r>
    </w:p>
    <w:p>
      <w:r>
        <w:t xml:space="preserve">简历:  </w:t>
        <w:br/>
        <w:t>翟凤航，男，现任北京市房山区河北镇党委副书记、镇长。</w:t>
        <w:br/>
        <w:br/>
        <w:t>负责政府全面工作。</w:t>
        <w:br/>
        <w:br/>
        <w:t xml:space="preserve"> </w:t>
        <w:br/>
      </w:r>
    </w:p>
    <w:p/>
    <w:p>
      <w:pPr>
        <w:pStyle w:val="Heading3"/>
      </w:pPr>
      <w:r>
        <w:t xml:space="preserve">北京市  房山区  河北镇  </w:t>
      </w:r>
    </w:p>
    <w:p>
      <w:r>
        <w:rPr>
          <w:i/>
        </w:rPr>
        <w:t>胡建光    北京市房山区河北镇党委书记、人大主席、石花洞风景名胜区管委会主任</w:t>
      </w:r>
    </w:p>
    <w:p>
      <w:r>
        <w:t>性别:  男</w:t>
      </w:r>
    </w:p>
    <w:p>
      <w:r>
        <w:t xml:space="preserve">生年：  </w:t>
      </w:r>
    </w:p>
    <w:p>
      <w:r>
        <w:t xml:space="preserve">籍贯:  </w:t>
      </w:r>
    </w:p>
    <w:p>
      <w:r>
        <w:t xml:space="preserve">学历:  </w:t>
      </w:r>
    </w:p>
    <w:p>
      <w:r>
        <w:t xml:space="preserve">简历:  </w:t>
        <w:br/>
        <w:t>胡建光，男，现任北京市房山区河北镇党委书记、人大主席、石花洞风景名胜区管委会主任。</w:t>
        <w:br/>
        <w:br/>
        <w:t>主持河北镇全面工作。</w:t>
        <w:br/>
        <w:br/>
        <w:t>主持石花洞风景名胜区全面工作。</w:t>
        <w:br/>
        <w:br/>
        <w:t xml:space="preserve"> </w:t>
        <w:br/>
      </w:r>
    </w:p>
    <w:p/>
    <w:p>
      <w:pPr>
        <w:pStyle w:val="Heading3"/>
      </w:pPr>
      <w:r>
        <w:t xml:space="preserve">北京市  房山区  史家营乡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房山区  史家营乡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通州区  永顺镇  </w:t>
      </w:r>
    </w:p>
    <w:p>
      <w:r>
        <w:rPr>
          <w:i/>
        </w:rPr>
        <w:t>邓忠义    北京市通州区永顺镇党委副书记、镇长</w:t>
      </w:r>
    </w:p>
    <w:p>
      <w:r>
        <w:t xml:space="preserve">性别:  </w:t>
      </w:r>
    </w:p>
    <w:p>
      <w:r>
        <w:t xml:space="preserve">生年：  </w:t>
      </w:r>
    </w:p>
    <w:p>
      <w:r>
        <w:t xml:space="preserve">籍贯:  </w:t>
      </w:r>
    </w:p>
    <w:p>
      <w:r>
        <w:t xml:space="preserve">学历:  </w:t>
      </w:r>
    </w:p>
    <w:p>
      <w:r>
        <w:t xml:space="preserve">简历:  </w:t>
        <w:br/>
        <w:t>邓忠义，现任北京市通州区永顺镇党委副书记、镇长。</w:t>
        <w:br/>
        <w:br/>
        <w:t>主持政府全面工作。</w:t>
        <w:br/>
        <w:br/>
        <w:t xml:space="preserve"> </w:t>
        <w:br/>
      </w:r>
    </w:p>
    <w:p/>
    <w:p>
      <w:pPr>
        <w:pStyle w:val="Heading3"/>
      </w:pPr>
      <w:r>
        <w:t xml:space="preserve">北京市  通州区  永顺镇  </w:t>
      </w:r>
    </w:p>
    <w:p>
      <w:r>
        <w:rPr>
          <w:i/>
        </w:rPr>
        <w:t>张若冰    北京市通州区永顺镇党委书记、人大主席</w:t>
      </w:r>
    </w:p>
    <w:p>
      <w:r>
        <w:t xml:space="preserve">性别:  </w:t>
      </w:r>
    </w:p>
    <w:p>
      <w:r>
        <w:t xml:space="preserve">生年：  </w:t>
      </w:r>
    </w:p>
    <w:p>
      <w:r>
        <w:t xml:space="preserve">籍贯:  </w:t>
      </w:r>
    </w:p>
    <w:p>
      <w:r>
        <w:t xml:space="preserve">学历:  </w:t>
      </w:r>
    </w:p>
    <w:p>
      <w:r>
        <w:t xml:space="preserve">简历:  </w:t>
        <w:br/>
        <w:t>张若冰，北京市通州区永顺镇党委书记、人大主席。</w:t>
        <w:br/>
        <w:br/>
        <w:t>主持党委和人大全面工作。</w:t>
        <w:br/>
        <w:br/>
        <w:t xml:space="preserve"> </w:t>
        <w:br/>
      </w:r>
    </w:p>
    <w:p/>
    <w:p>
      <w:pPr>
        <w:pStyle w:val="Heading3"/>
      </w:pPr>
      <w:r>
        <w:t xml:space="preserve">北京市  通州区  西集镇  </w:t>
      </w:r>
    </w:p>
    <w:p>
      <w:r>
        <w:rPr>
          <w:i/>
        </w:rPr>
        <w:t>孙伟    北京市通州区西集镇镇长</w:t>
      </w:r>
    </w:p>
    <w:p>
      <w:r>
        <w:t xml:space="preserve">性别:  </w:t>
      </w:r>
    </w:p>
    <w:p>
      <w:r>
        <w:t xml:space="preserve">生年：  </w:t>
      </w:r>
    </w:p>
    <w:p>
      <w:r>
        <w:t xml:space="preserve">籍贯:  </w:t>
      </w:r>
    </w:p>
    <w:p>
      <w:r>
        <w:t xml:space="preserve">学历:  </w:t>
      </w:r>
    </w:p>
    <w:p>
      <w:r>
        <w:t xml:space="preserve">简历:  </w:t>
        <w:br/>
        <w:t>孙伟，现任北京市通州区西集镇镇长。</w:t>
        <w:br/>
        <w:br/>
        <w:t>负责镇政府全面工作。</w:t>
        <w:br/>
        <w:br/>
        <w:t xml:space="preserve"> </w:t>
        <w:br/>
      </w:r>
    </w:p>
    <w:p/>
    <w:p>
      <w:pPr>
        <w:pStyle w:val="Heading3"/>
      </w:pPr>
      <w:r>
        <w:t xml:space="preserve">北京市  通州区  西集镇  </w:t>
      </w:r>
    </w:p>
    <w:p>
      <w:r>
        <w:rPr>
          <w:i/>
        </w:rPr>
        <w:t>张德启    北京市通州区西集镇党委书记</w:t>
      </w:r>
    </w:p>
    <w:p>
      <w:r>
        <w:t xml:space="preserve">性别:  </w:t>
      </w:r>
    </w:p>
    <w:p>
      <w:r>
        <w:t xml:space="preserve">生年：  </w:t>
      </w:r>
    </w:p>
    <w:p>
      <w:r>
        <w:t xml:space="preserve">籍贯:  </w:t>
      </w:r>
    </w:p>
    <w:p>
      <w:r>
        <w:t xml:space="preserve">学历:  </w:t>
      </w:r>
    </w:p>
    <w:p>
      <w:r>
        <w:t xml:space="preserve">简历:  </w:t>
        <w:br/>
        <w:t>张德启，北京市通州区西集镇党委书记。</w:t>
        <w:br/>
        <w:br/>
        <w:t>主持镇党委和人大全面工作。</w:t>
        <w:br/>
        <w:br/>
        <w:t xml:space="preserve"> </w:t>
        <w:br/>
      </w:r>
    </w:p>
    <w:p/>
    <w:p>
      <w:pPr>
        <w:pStyle w:val="Heading3"/>
      </w:pPr>
      <w:r>
        <w:t xml:space="preserve">北京市  通州区  梨园镇  </w:t>
      </w:r>
    </w:p>
    <w:p>
      <w:r>
        <w:rPr>
          <w:i/>
        </w:rPr>
        <w:t>周东振    北京市通州区梨园镇党委副书记、镇长</w:t>
      </w:r>
    </w:p>
    <w:p>
      <w:r>
        <w:t xml:space="preserve">性别:  </w:t>
      </w:r>
    </w:p>
    <w:p>
      <w:r>
        <w:t xml:space="preserve">生年：  </w:t>
      </w:r>
    </w:p>
    <w:p>
      <w:r>
        <w:t xml:space="preserve">籍贯:  </w:t>
      </w:r>
    </w:p>
    <w:p>
      <w:r>
        <w:t xml:space="preserve">学历:  </w:t>
      </w:r>
    </w:p>
    <w:p>
      <w:r>
        <w:t xml:space="preserve">简历:  </w:t>
        <w:br/>
        <w:t>周东振，现任北京市通州区梨园镇党委副书记、镇长。</w:t>
        <w:br/>
        <w:br/>
        <w:t>主持政府全面工作。</w:t>
        <w:br/>
        <w:br/>
      </w:r>
    </w:p>
    <w:p/>
    <w:p>
      <w:pPr>
        <w:pStyle w:val="Heading3"/>
      </w:pPr>
      <w:r>
        <w:t xml:space="preserve">北京市  通州区  梨园镇  </w:t>
      </w:r>
    </w:p>
    <w:p>
      <w:r>
        <w:rPr>
          <w:i/>
        </w:rPr>
        <w:t>于立东    北京市通州区梨园镇党委书记、人大主席</w:t>
      </w:r>
    </w:p>
    <w:p>
      <w:r>
        <w:t xml:space="preserve">性别:  </w:t>
      </w:r>
    </w:p>
    <w:p>
      <w:r>
        <w:t xml:space="preserve">生年：  </w:t>
      </w:r>
    </w:p>
    <w:p>
      <w:r>
        <w:t xml:space="preserve">籍贯:  </w:t>
      </w:r>
    </w:p>
    <w:p>
      <w:r>
        <w:t xml:space="preserve">学历:  </w:t>
      </w:r>
    </w:p>
    <w:p>
      <w:r>
        <w:t xml:space="preserve">简历:  </w:t>
        <w:br/>
        <w:t>于立东，现任北京市通州区梨园镇党委书记、人大主席。</w:t>
        <w:br/>
        <w:br/>
        <w:t>主持全面工作。</w:t>
        <w:br/>
        <w:br/>
      </w:r>
    </w:p>
    <w:p/>
    <w:p>
      <w:pPr>
        <w:pStyle w:val="Heading3"/>
      </w:pPr>
      <w:r>
        <w:t xml:space="preserve">北京市  通州区  永乐店镇  </w:t>
      </w:r>
    </w:p>
    <w:p>
      <w:r>
        <w:rPr>
          <w:i/>
        </w:rPr>
        <w:t>刘德昉    北京市通州区永乐店镇镇长</w:t>
      </w:r>
    </w:p>
    <w:p>
      <w:r>
        <w:t xml:space="preserve">性别:  </w:t>
      </w:r>
    </w:p>
    <w:p>
      <w:r>
        <w:t xml:space="preserve">生年：  </w:t>
      </w:r>
    </w:p>
    <w:p>
      <w:r>
        <w:t xml:space="preserve">籍贯:  </w:t>
      </w:r>
    </w:p>
    <w:p>
      <w:r>
        <w:t xml:space="preserve">学历:  </w:t>
      </w:r>
    </w:p>
    <w:p>
      <w:r>
        <w:t xml:space="preserve">简历:  </w:t>
        <w:br/>
        <w:t>刘德昉 北京市通州区永乐店镇党委副书记、镇长</w:t>
        <w:br/>
      </w:r>
    </w:p>
    <w:p/>
    <w:p>
      <w:pPr>
        <w:pStyle w:val="Heading3"/>
      </w:pPr>
      <w:r>
        <w:t xml:space="preserve">北京市  通州区  永乐店镇  </w:t>
      </w:r>
    </w:p>
    <w:p>
      <w:r>
        <w:rPr>
          <w:i/>
        </w:rPr>
        <w:t>禹学河    北京市通州区永乐店镇党委书记</w:t>
      </w:r>
    </w:p>
    <w:p>
      <w:r>
        <w:t xml:space="preserve">性别:  </w:t>
      </w:r>
    </w:p>
    <w:p>
      <w:r>
        <w:t xml:space="preserve">生年：  </w:t>
      </w:r>
    </w:p>
    <w:p>
      <w:r>
        <w:t xml:space="preserve">籍贯:  </w:t>
      </w:r>
    </w:p>
    <w:p>
      <w:r>
        <w:t xml:space="preserve">学历:  </w:t>
      </w:r>
    </w:p>
    <w:p>
      <w:r>
        <w:t xml:space="preserve">简历:  </w:t>
        <w:br/>
        <w:t>禹学河，现任北京市通州区永乐店镇党委书记。</w:t>
        <w:br/>
      </w:r>
    </w:p>
    <w:p/>
    <w:p>
      <w:pPr>
        <w:pStyle w:val="Heading3"/>
      </w:pPr>
      <w:r>
        <w:t xml:space="preserve">北京市  通州区  玉桥街道  </w:t>
      </w:r>
    </w:p>
    <w:p>
      <w:r>
        <w:rPr>
          <w:i/>
        </w:rPr>
        <w:t>曹东波    北京市通州区玉桥街道办事处主任</w:t>
      </w:r>
    </w:p>
    <w:p>
      <w:r>
        <w:t xml:space="preserve">性别:  </w:t>
      </w:r>
    </w:p>
    <w:p>
      <w:r>
        <w:t xml:space="preserve">生年：  </w:t>
      </w:r>
    </w:p>
    <w:p>
      <w:r>
        <w:t xml:space="preserve">籍贯:  </w:t>
      </w:r>
    </w:p>
    <w:p>
      <w:r>
        <w:t xml:space="preserve">学历:  </w:t>
      </w:r>
    </w:p>
    <w:p>
      <w:r>
        <w:t xml:space="preserve">简历:  </w:t>
        <w:br/>
        <w:t>曹东波，现任北京市通州区玉桥街道办事处主任。</w:t>
        <w:br/>
        <w:br/>
        <w:t>1.在街道工委的领导和人大街工委的监督下，主持办事处全面工作。政务工作管理严格，各项制度健全完善，各项工作优质高效。</w:t>
        <w:br/>
        <w:br/>
        <w:t>2.按照区政府和街道党工委的部署、要求，主持制定本辖区社会发展目标、规划，并指导抓好具体实施，完成各项社会发展任务。</w:t>
        <w:br/>
        <w:br/>
        <w:t xml:space="preserve">3.指导抓好办事处民政、卫生、安全、计划生育以及辖区规划、建设和管理等工作，确保完成各项任务。 </w:t>
        <w:br/>
        <w:br/>
        <w:t xml:space="preserve">4.指导抓好社会公益事业、劳动和社会保障等工作，建立健全社会保障机制，使辖区居民的基本生活得到保障。 </w:t>
        <w:br/>
        <w:br/>
        <w:t xml:space="preserve">5.指导社区居委会依法开展工作，加强居委会的组织和制度建设，提高其自治能力。 </w:t>
        <w:br/>
        <w:br/>
        <w:t xml:space="preserve">6.按时、按质完成区委、区政府和街道党工委交办的其他各项工作任务。 </w:t>
        <w:br/>
        <w:br/>
        <w:t xml:space="preserve"> </w:t>
        <w:br/>
      </w:r>
    </w:p>
    <w:p/>
    <w:p>
      <w:pPr>
        <w:pStyle w:val="Heading3"/>
      </w:pPr>
      <w:r>
        <w:t xml:space="preserve">北京市  通州区  玉桥街道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通州区  宋庄镇  </w:t>
      </w:r>
    </w:p>
    <w:p>
      <w:r>
        <w:rPr>
          <w:i/>
        </w:rPr>
        <w:t>柳德利    北京市通州区宋庄镇党委副书记、镇长</w:t>
      </w:r>
    </w:p>
    <w:p>
      <w:r>
        <w:t xml:space="preserve">性别:  </w:t>
      </w:r>
    </w:p>
    <w:p>
      <w:r>
        <w:t xml:space="preserve">生年：  </w:t>
      </w:r>
    </w:p>
    <w:p>
      <w:r>
        <w:t xml:space="preserve">籍贯:  </w:t>
      </w:r>
    </w:p>
    <w:p>
      <w:r>
        <w:t xml:space="preserve">学历:  </w:t>
      </w:r>
    </w:p>
    <w:p>
      <w:r>
        <w:t xml:space="preserve">简历:  </w:t>
        <w:br/>
        <w:t>柳德利，现任北京市通州区宋庄镇党委副书记、镇长。</w:t>
        <w:br/>
        <w:br/>
        <w:t>主持宋庄镇人民政府全面工作。</w:t>
        <w:br/>
        <w:br/>
        <w:t xml:space="preserve"> </w:t>
        <w:br/>
      </w:r>
    </w:p>
    <w:p/>
    <w:p>
      <w:pPr>
        <w:pStyle w:val="Heading3"/>
      </w:pPr>
      <w:r>
        <w:t xml:space="preserve">北京市  通州区  宋庄镇  </w:t>
      </w:r>
    </w:p>
    <w:p>
      <w:r>
        <w:rPr>
          <w:i/>
        </w:rPr>
        <w:t>李霞    北京市通州区宋庄镇党委书记、人大主席</w:t>
      </w:r>
    </w:p>
    <w:p>
      <w:r>
        <w:t xml:space="preserve">性别:  </w:t>
      </w:r>
    </w:p>
    <w:p>
      <w:r>
        <w:t xml:space="preserve">生年：  </w:t>
      </w:r>
    </w:p>
    <w:p>
      <w:r>
        <w:t xml:space="preserve">籍贯:  </w:t>
      </w:r>
    </w:p>
    <w:p>
      <w:r>
        <w:t xml:space="preserve">学历:  </w:t>
      </w:r>
    </w:p>
    <w:p>
      <w:r>
        <w:t xml:space="preserve">简历:  </w:t>
        <w:br/>
        <w:t>李霞，现任北京市通州区宋庄镇党委书记、人大主席。</w:t>
        <w:br/>
        <w:br/>
        <w:t>主持宋庄镇党委、人大全面工作。</w:t>
        <w:br/>
        <w:br/>
        <w:t xml:space="preserve"> </w:t>
        <w:br/>
      </w:r>
    </w:p>
    <w:p/>
    <w:p>
      <w:pPr>
        <w:pStyle w:val="Heading3"/>
      </w:pPr>
      <w:r>
        <w:t xml:space="preserve">北京市  通州区  潞城镇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通州区  潞城镇  </w:t>
      </w:r>
    </w:p>
    <w:p>
      <w:r>
        <w:rPr>
          <w:i/>
        </w:rPr>
        <w:t>雷晓宁    北京市通州区潞城镇党委书记</w:t>
      </w:r>
    </w:p>
    <w:p>
      <w:r>
        <w:t xml:space="preserve">性别:  </w:t>
      </w:r>
    </w:p>
    <w:p>
      <w:r>
        <w:t xml:space="preserve">生年：  </w:t>
      </w:r>
    </w:p>
    <w:p>
      <w:r>
        <w:t xml:space="preserve">籍贯:  </w:t>
      </w:r>
    </w:p>
    <w:p>
      <w:r>
        <w:t xml:space="preserve">学历:  </w:t>
      </w:r>
    </w:p>
    <w:p>
      <w:r>
        <w:t xml:space="preserve">简历:  </w:t>
        <w:br/>
        <w:t>雷晓宁，现任北京市通州区潞城镇党委书记。</w:t>
        <w:br/>
        <w:br/>
      </w:r>
    </w:p>
    <w:p/>
    <w:p>
      <w:pPr>
        <w:pStyle w:val="Heading3"/>
      </w:pPr>
      <w:r>
        <w:t xml:space="preserve">北京市  通州区  新华街道  </w:t>
      </w:r>
    </w:p>
    <w:p>
      <w:r>
        <w:rPr>
          <w:i/>
        </w:rPr>
        <w:t>滕永新    北京市通州区新华街道办事处主任</w:t>
      </w:r>
    </w:p>
    <w:p>
      <w:r>
        <w:t>性别:  男</w:t>
      </w:r>
    </w:p>
    <w:p>
      <w:r>
        <w:t xml:space="preserve">生年：  </w:t>
      </w:r>
    </w:p>
    <w:p>
      <w:r>
        <w:t xml:space="preserve">籍贯:  </w:t>
      </w:r>
    </w:p>
    <w:p>
      <w:r>
        <w:t xml:space="preserve">学历:  </w:t>
      </w:r>
    </w:p>
    <w:p>
      <w:r>
        <w:t xml:space="preserve">简历:  </w:t>
        <w:br/>
        <w:t xml:space="preserve">滕永新 工 作 履 历 ： 街道工委副书记、办事处主任 工作分工 1、在街道工委的领导和人大街工委的监督下，主持办事处全面工作。政务工作管理严格，各项制度健全完善，各项工作优质高效。 2、按照区政府和街道党工委的部署、要求，主持制定本辖区社会发展目标、规划，并指导抓好具体实施，完成各项社会发展任务。 3、指导抓好办事处民政、卫生、安全、计划生育以及辖区规划、建设和管理等工作，确保完成各项任务。 4、指导抓好社会公益事业、劳动和社会保障工作，建立健全社会保障机制。 5、指导社区居委会依法开展工作，加强居委会的组织和制度建设，提高其自治能力。 6、完成区委、区政府和街道党工委交办的其他各项工作任务。 </w:t>
        <w:br/>
        <w:br/>
      </w:r>
    </w:p>
    <w:p/>
    <w:p>
      <w:pPr>
        <w:pStyle w:val="Heading3"/>
      </w:pPr>
      <w:r>
        <w:t xml:space="preserve">北京市  通州区  新华街道  </w:t>
      </w:r>
    </w:p>
    <w:p>
      <w:r>
        <w:rPr>
          <w:i/>
        </w:rPr>
        <w:t>董建忠    北京市通州区新华街道工委书记、人大街工委主任</w:t>
      </w:r>
    </w:p>
    <w:p>
      <w:r>
        <w:t>性别:  男</w:t>
      </w:r>
    </w:p>
    <w:p>
      <w:r>
        <w:t xml:space="preserve">生年：  </w:t>
      </w:r>
    </w:p>
    <w:p>
      <w:r>
        <w:t xml:space="preserve">籍贯:  </w:t>
      </w:r>
    </w:p>
    <w:p>
      <w:r>
        <w:t xml:space="preserve">学历:  </w:t>
      </w:r>
    </w:p>
    <w:p>
      <w:r>
        <w:t xml:space="preserve">简历:  </w:t>
        <w:br/>
        <w:t>董建忠，现任北京市通州区新华街道工委书记、人大街工委主任。</w:t>
        <w:br/>
        <w:br/>
        <w:t>工作职责：</w:t>
        <w:br/>
        <w:br/>
        <w:t>1.指导制定关系本街道政治、经济和社会发展等重大问题的工作规划、方案和政策，提交党的有关会议讨论决定，并监督基层组织贯彻实施。</w:t>
        <w:br/>
        <w:br/>
        <w:t>2.联系街道人大工作，支持和保证政府依法开展工作。团结和带领工委、人大、办事处一班人积极开展工作，确保党和国家的有关法律、法规、政策在本辖区内得到贯彻落实。</w:t>
        <w:br/>
        <w:br/>
        <w:t>3.主持召开本街道工委书记办公会、工委会、工委扩大会，按照民主集中制原则开展工作。</w:t>
        <w:br/>
        <w:br/>
        <w:t>4.指导抓好本街道各级党组织的思想建设、组织建设和作风建设，全面落实党建工作责任制，切实履行党建工作第一责任人职责。</w:t>
        <w:br/>
        <w:br/>
        <w:t>5.完成区委交办的其它各项工作任务。</w:t>
        <w:br/>
        <w:br/>
      </w:r>
    </w:p>
    <w:p/>
    <w:p>
      <w:pPr>
        <w:pStyle w:val="Heading3"/>
      </w:pPr>
      <w:r>
        <w:t xml:space="preserve">北京市  通州区  漷县镇  </w:t>
      </w:r>
    </w:p>
    <w:p>
      <w:r>
        <w:rPr>
          <w:i/>
        </w:rPr>
        <w:t>孝军    北京市通州区漷县镇党委副书记、镇长</w:t>
      </w:r>
    </w:p>
    <w:p>
      <w:r>
        <w:t xml:space="preserve">性别:  </w:t>
      </w:r>
    </w:p>
    <w:p>
      <w:r>
        <w:t xml:space="preserve">生年：  </w:t>
      </w:r>
    </w:p>
    <w:p>
      <w:r>
        <w:t xml:space="preserve">籍贯:  </w:t>
      </w:r>
    </w:p>
    <w:p>
      <w:r>
        <w:t xml:space="preserve">学历:  </w:t>
      </w:r>
    </w:p>
    <w:p>
      <w:r>
        <w:t xml:space="preserve">简历:  </w:t>
        <w:br/>
        <w:t>孝军，现任北京市通州区漷县镇党委副书记、镇长。</w:t>
        <w:br/>
        <w:br/>
        <w:t>主持镇政府全面工作。</w:t>
        <w:br/>
        <w:br/>
        <w:t xml:space="preserve"> </w:t>
        <w:br/>
      </w:r>
    </w:p>
    <w:p/>
    <w:p>
      <w:pPr>
        <w:pStyle w:val="Heading3"/>
      </w:pPr>
      <w:r>
        <w:t xml:space="preserve">北京市  通州区  漷县镇  </w:t>
      </w:r>
    </w:p>
    <w:p>
      <w:r>
        <w:rPr>
          <w:i/>
        </w:rPr>
        <w:t>孙奎亮    北京市通州区漷县镇党委书记、人大主席</w:t>
      </w:r>
    </w:p>
    <w:p>
      <w:r>
        <w:t xml:space="preserve">性别:  </w:t>
      </w:r>
    </w:p>
    <w:p>
      <w:r>
        <w:t xml:space="preserve">生年：  </w:t>
      </w:r>
    </w:p>
    <w:p>
      <w:r>
        <w:t xml:space="preserve">籍贯:  </w:t>
      </w:r>
    </w:p>
    <w:p>
      <w:r>
        <w:t xml:space="preserve">学历:  </w:t>
      </w:r>
    </w:p>
    <w:p>
      <w:r>
        <w:t xml:space="preserve">简历:  </w:t>
        <w:br/>
        <w:t>孙奎亮，现任北京市通州区漷县镇党委书记、人大主席。</w:t>
        <w:br/>
        <w:br/>
        <w:t>主持镇党委和镇人大全面工作。</w:t>
        <w:br/>
        <w:br/>
        <w:t xml:space="preserve"> </w:t>
        <w:br/>
      </w:r>
    </w:p>
    <w:p/>
    <w:p>
      <w:pPr>
        <w:pStyle w:val="Heading3"/>
      </w:pPr>
      <w:r>
        <w:t xml:space="preserve">北京市  通州区  张家湾镇  </w:t>
      </w:r>
    </w:p>
    <w:p>
      <w:r>
        <w:rPr>
          <w:i/>
        </w:rPr>
        <w:t>杨利    通州区张家湾镇镇长</w:t>
      </w:r>
    </w:p>
    <w:p>
      <w:r>
        <w:t>性别:  男</w:t>
      </w:r>
    </w:p>
    <w:p>
      <w:r>
        <w:t xml:space="preserve">生年：  </w:t>
      </w:r>
    </w:p>
    <w:p>
      <w:r>
        <w:t xml:space="preserve">籍贯:  </w:t>
      </w:r>
    </w:p>
    <w:p>
      <w:r>
        <w:t xml:space="preserve">学历:  </w:t>
      </w:r>
    </w:p>
    <w:p>
      <w:r>
        <w:t xml:space="preserve">简历:  </w:t>
        <w:br/>
        <w:t xml:space="preserve">杨利 职务：北京市通州区张家湾镇镇长 </w:t>
        <w:br/>
        <w:br/>
        <w:t xml:space="preserve">工作分工 ：主持镇政府全面工作 </w:t>
        <w:br/>
        <w:br/>
      </w:r>
    </w:p>
    <w:p/>
    <w:p>
      <w:pPr>
        <w:pStyle w:val="Heading3"/>
      </w:pPr>
      <w:r>
        <w:t xml:space="preserve">北京市  通州区  张家湾镇  </w:t>
      </w:r>
    </w:p>
    <w:p>
      <w:r>
        <w:rPr>
          <w:i/>
        </w:rPr>
        <w:t>程卫民    北京市通州区张家湾镇党委书记</w:t>
      </w:r>
    </w:p>
    <w:p>
      <w:r>
        <w:t xml:space="preserve">性别:  </w:t>
      </w:r>
    </w:p>
    <w:p>
      <w:r>
        <w:t xml:space="preserve">生年：  </w:t>
      </w:r>
    </w:p>
    <w:p>
      <w:r>
        <w:t xml:space="preserve">籍贯:  </w:t>
      </w:r>
    </w:p>
    <w:p>
      <w:r>
        <w:t xml:space="preserve">学历:  </w:t>
      </w:r>
    </w:p>
    <w:p>
      <w:r>
        <w:t xml:space="preserve">简历:  </w:t>
        <w:br/>
        <w:t>程卫民 北京市通州区张家湾镇党委书记</w:t>
        <w:br/>
      </w:r>
    </w:p>
    <w:p/>
    <w:p>
      <w:pPr>
        <w:pStyle w:val="Heading3"/>
      </w:pPr>
      <w:r>
        <w:t xml:space="preserve">北京市  通州区  于家务乡  </w:t>
      </w:r>
    </w:p>
    <w:p>
      <w:r>
        <w:rPr>
          <w:i/>
        </w:rPr>
        <w:t>何海龙    北京市通州区于家务乡党委副书记、乡长</w:t>
      </w:r>
    </w:p>
    <w:p>
      <w:r>
        <w:t xml:space="preserve">性别:  </w:t>
      </w:r>
    </w:p>
    <w:p>
      <w:r>
        <w:t xml:space="preserve">生年：  </w:t>
      </w:r>
    </w:p>
    <w:p>
      <w:r>
        <w:t xml:space="preserve">籍贯:  </w:t>
      </w:r>
    </w:p>
    <w:p>
      <w:r>
        <w:t xml:space="preserve">学历:  </w:t>
      </w:r>
    </w:p>
    <w:p>
      <w:r>
        <w:t xml:space="preserve">简历:  </w:t>
        <w:br/>
        <w:t xml:space="preserve">何海龙，现任北京市通州区于家务乡党委副书记、乡长。 </w:t>
        <w:br/>
        <w:br/>
        <w:t>主持政府全面工作，协助党委书记抓好全面工作，主管财政工作。</w:t>
        <w:br/>
      </w:r>
    </w:p>
    <w:p/>
    <w:p>
      <w:pPr>
        <w:pStyle w:val="Heading3"/>
      </w:pPr>
      <w:r>
        <w:t xml:space="preserve">北京市  通州区  于家务乡  </w:t>
      </w:r>
    </w:p>
    <w:p>
      <w:r>
        <w:rPr>
          <w:i/>
        </w:rPr>
        <w:t>甄宇    北京市通州区于家务乡党委书记、人大主席</w:t>
      </w:r>
    </w:p>
    <w:p>
      <w:r>
        <w:t xml:space="preserve">性别:  </w:t>
      </w:r>
    </w:p>
    <w:p>
      <w:r>
        <w:t xml:space="preserve">生年：  </w:t>
      </w:r>
    </w:p>
    <w:p>
      <w:r>
        <w:t xml:space="preserve">籍贯:  </w:t>
      </w:r>
    </w:p>
    <w:p>
      <w:r>
        <w:t xml:space="preserve">学历:  </w:t>
      </w:r>
    </w:p>
    <w:p>
      <w:r>
        <w:t xml:space="preserve">简历:  </w:t>
        <w:br/>
        <w:t>甄宇，现任北京市通州区于家务乡党委书记、人大主席。</w:t>
        <w:br/>
        <w:br/>
        <w:t>工作分工：主持乡党委、人大全面工作。</w:t>
        <w:br/>
        <w:br/>
        <w:t xml:space="preserve"> </w:t>
        <w:br/>
      </w:r>
    </w:p>
    <w:p/>
    <w:p>
      <w:pPr>
        <w:pStyle w:val="Heading3"/>
      </w:pPr>
      <w:r>
        <w:t xml:space="preserve">北京市  通州区  马驹桥镇  </w:t>
      </w:r>
    </w:p>
    <w:p>
      <w:r>
        <w:rPr>
          <w:i/>
        </w:rPr>
        <w:t>王德松    北京市通州区马驹桥镇党委副书记、镇长</w:t>
      </w:r>
    </w:p>
    <w:p>
      <w:r>
        <w:t xml:space="preserve">性别:  </w:t>
      </w:r>
    </w:p>
    <w:p>
      <w:r>
        <w:t xml:space="preserve">生年：  </w:t>
      </w:r>
    </w:p>
    <w:p>
      <w:r>
        <w:t xml:space="preserve">籍贯:  </w:t>
      </w:r>
    </w:p>
    <w:p>
      <w:r>
        <w:t xml:space="preserve">学历:  </w:t>
      </w:r>
    </w:p>
    <w:p>
      <w:r>
        <w:t xml:space="preserve">简历:  </w:t>
        <w:br/>
        <w:t>王德松，现任北京市通州区马驹桥镇党委副书记、镇长。</w:t>
        <w:br/>
        <w:br/>
        <w:t>负责镇政府全面工作，协调通州物流产业园区、北京国家环保产业园区工作。</w:t>
        <w:br/>
        <w:br/>
        <w:t xml:space="preserve"> </w:t>
        <w:br/>
        <w:t xml:space="preserve"> </w:t>
        <w:br/>
      </w:r>
    </w:p>
    <w:p/>
    <w:p>
      <w:pPr>
        <w:pStyle w:val="Heading3"/>
      </w:pPr>
      <w:r>
        <w:t xml:space="preserve">北京市  通州区  马驹桥镇  </w:t>
      </w:r>
    </w:p>
    <w:p>
      <w:r>
        <w:rPr>
          <w:i/>
        </w:rPr>
        <w:t>鲁新洪    北京市通州区马驹桥镇党委书记、镇人大主席</w:t>
      </w:r>
    </w:p>
    <w:p>
      <w:r>
        <w:t xml:space="preserve">性别:  </w:t>
      </w:r>
    </w:p>
    <w:p>
      <w:r>
        <w:t xml:space="preserve">生年：  </w:t>
      </w:r>
    </w:p>
    <w:p>
      <w:r>
        <w:t xml:space="preserve">籍贯:  </w:t>
      </w:r>
    </w:p>
    <w:p>
      <w:r>
        <w:t xml:space="preserve">学历:  </w:t>
      </w:r>
    </w:p>
    <w:p>
      <w:r>
        <w:t xml:space="preserve">简历:  </w:t>
        <w:br/>
        <w:t>鲁新洪，现任北京市通州区马驹桥镇党委书记、镇人大主席。</w:t>
        <w:br/>
        <w:br/>
        <w:t>负责镇党委、镇人大全面工作。</w:t>
        <w:br/>
        <w:br/>
        <w:t xml:space="preserve"> </w:t>
        <w:br/>
        <w:t xml:space="preserve"> </w:t>
        <w:br/>
        <w:t xml:space="preserve"> </w:t>
        <w:br/>
      </w:r>
    </w:p>
    <w:p/>
    <w:p>
      <w:pPr>
        <w:pStyle w:val="Heading3"/>
      </w:pPr>
      <w:r>
        <w:t xml:space="preserve">北京市  通州区  中仓街道  </w:t>
      </w:r>
    </w:p>
    <w:p>
      <w:r>
        <w:rPr>
          <w:i/>
        </w:rPr>
        <w:t>张弘力    通州区中仓街道办事处主任</w:t>
      </w:r>
    </w:p>
    <w:p>
      <w:r>
        <w:t xml:space="preserve">性别:  </w:t>
      </w:r>
    </w:p>
    <w:p>
      <w:r>
        <w:t xml:space="preserve">生年：  </w:t>
      </w:r>
    </w:p>
    <w:p>
      <w:r>
        <w:t xml:space="preserve">籍贯:  </w:t>
      </w:r>
    </w:p>
    <w:p>
      <w:r>
        <w:t xml:space="preserve">学历:  </w:t>
      </w:r>
    </w:p>
    <w:p>
      <w:r>
        <w:t xml:space="preserve">简历:  </w:t>
        <w:br/>
        <w:t>张弘力 通州区中仓街道办事处主任</w:t>
        <w:br/>
      </w:r>
    </w:p>
    <w:p/>
    <w:p>
      <w:pPr>
        <w:pStyle w:val="Heading3"/>
      </w:pPr>
      <w:r>
        <w:t xml:space="preserve">北京市  通州区  中仓街道  </w:t>
      </w:r>
    </w:p>
    <w:p>
      <w:r>
        <w:rPr>
          <w:i/>
        </w:rPr>
        <w:t>魏国    通州区中仓街道办事处书记</w:t>
      </w:r>
    </w:p>
    <w:p>
      <w:r>
        <w:t xml:space="preserve">性别:  </w:t>
      </w:r>
    </w:p>
    <w:p>
      <w:r>
        <w:t xml:space="preserve">生年：  </w:t>
      </w:r>
    </w:p>
    <w:p>
      <w:r>
        <w:t xml:space="preserve">籍贯:  </w:t>
      </w:r>
    </w:p>
    <w:p>
      <w:r>
        <w:t xml:space="preserve">学历:  </w:t>
      </w:r>
    </w:p>
    <w:p>
      <w:r>
        <w:t xml:space="preserve">简历:  </w:t>
        <w:br/>
        <w:t>魏国 通州区中仓街道办事处书记</w:t>
        <w:br/>
      </w:r>
    </w:p>
    <w:p/>
    <w:p>
      <w:pPr>
        <w:pStyle w:val="Heading3"/>
      </w:pPr>
      <w:r>
        <w:t xml:space="preserve">北京市  顺义区  光明街道  </w:t>
      </w:r>
    </w:p>
    <w:p>
      <w:r>
        <w:rPr>
          <w:i/>
        </w:rPr>
        <w:t>胡小刚    北京市顺义区光明街道办事处主任</w:t>
      </w:r>
    </w:p>
    <w:p>
      <w:r>
        <w:t>性别:  男</w:t>
      </w:r>
    </w:p>
    <w:p>
      <w:r>
        <w:t xml:space="preserve">生年：  </w:t>
      </w:r>
    </w:p>
    <w:p>
      <w:r>
        <w:t>籍贯:  北京顺义</w:t>
      </w:r>
    </w:p>
    <w:p>
      <w:r>
        <w:t>学历:  本科</w:t>
      </w:r>
    </w:p>
    <w:p>
      <w:r>
        <w:t xml:space="preserve">简历:  </w:t>
        <w:br/>
        <w:t>胡小刚，男，汉族，曾任龙湾屯镇中学教师、龙湾屯镇政府宣传委员、赵全营镇政府组织委员、高丽营镇党委副书记，曾挂职于青海省治多县任县委常委、副县长。现任顺义区光明街办事处主任、工委副书记。</w:t>
        <w:br/>
        <w:br/>
      </w:r>
    </w:p>
    <w:p/>
    <w:p>
      <w:pPr>
        <w:pStyle w:val="Heading3"/>
      </w:pPr>
      <w:r>
        <w:t xml:space="preserve">北京市  顺义区  光明街道  </w:t>
      </w:r>
    </w:p>
    <w:p>
      <w:r>
        <w:rPr>
          <w:i/>
        </w:rPr>
        <w:t>郭树文    北京市顺义区光明街道工委书记</w:t>
      </w:r>
    </w:p>
    <w:p>
      <w:r>
        <w:t>性别:  男</w:t>
      </w:r>
    </w:p>
    <w:p>
      <w:r>
        <w:t xml:space="preserve">生年：  </w:t>
      </w:r>
    </w:p>
    <w:p>
      <w:r>
        <w:t>籍贯:  北京顺义</w:t>
      </w:r>
    </w:p>
    <w:p>
      <w:r>
        <w:t xml:space="preserve">学历:  </w:t>
      </w:r>
    </w:p>
    <w:p>
      <w:r>
        <w:t xml:space="preserve">简历:  </w:t>
        <w:br/>
        <w:t>郭树文，男，曾任顺义县马坡乡团委书记，顺义县委办公室行政科科长，顺义区建筑工程公司党委副书记、纪委书记，顺义区园林中心党委委员、副主任。现任光明街道工委书记、人大光明街工委主任。</w:t>
        <w:br/>
        <w:br/>
      </w:r>
    </w:p>
    <w:p/>
    <w:p>
      <w:pPr>
        <w:pStyle w:val="Heading3"/>
      </w:pPr>
      <w:r>
        <w:t xml:space="preserve">北京市  顺义区  胜利街道  </w:t>
      </w:r>
    </w:p>
    <w:p>
      <w:r>
        <w:rPr>
          <w:i/>
        </w:rPr>
        <w:t>梁心愿    北京市顺义区胜利街道办事处主任</w:t>
      </w:r>
    </w:p>
    <w:p>
      <w:r>
        <w:t>性别:  男</w:t>
      </w:r>
    </w:p>
    <w:p>
      <w:r>
        <w:t>生年：  1958年12月</w:t>
      </w:r>
    </w:p>
    <w:p>
      <w:r>
        <w:t>籍贯:  山东郓城</w:t>
      </w:r>
    </w:p>
    <w:p>
      <w:r>
        <w:t xml:space="preserve">学历:  </w:t>
      </w:r>
    </w:p>
    <w:p>
      <w:r>
        <w:t xml:space="preserve">简历:  </w:t>
        <w:br/>
        <w:t>梁心愿，工作职务：北京市顺义区胜利街道工委副书记、办事处主任。 个人信息：男，汉族，1959年1月出生，山东省郓城人，大专学历。1976年8月参加工作，1979年7月加入中国共产党。工作分工：负责街道办事处全面工作。</w:t>
        <w:br/>
        <w:br/>
      </w:r>
    </w:p>
    <w:p/>
    <w:p>
      <w:pPr>
        <w:pStyle w:val="Heading3"/>
      </w:pPr>
      <w:r>
        <w:t xml:space="preserve">北京市  顺义区  胜利街道  </w:t>
      </w:r>
    </w:p>
    <w:p>
      <w:r>
        <w:rPr>
          <w:i/>
        </w:rPr>
        <w:t>贾崇彪    北京市顺义区胜利街道办事处工委书记</w:t>
      </w:r>
    </w:p>
    <w:p>
      <w:r>
        <w:t>性别:  男</w:t>
      </w:r>
    </w:p>
    <w:p>
      <w:r>
        <w:t>生年：  1963年09月</w:t>
      </w:r>
    </w:p>
    <w:p>
      <w:r>
        <w:t>籍贯:  河北无极</w:t>
      </w:r>
    </w:p>
    <w:p>
      <w:r>
        <w:t xml:space="preserve">学历:  </w:t>
      </w:r>
    </w:p>
    <w:p>
      <w:r>
        <w:t xml:space="preserve">简历:  </w:t>
        <w:br/>
        <w:t>贾崇彪 工作职务：北京市顺义区胜利街道办事处工委书记 个人信息：男，汉族，1963年10月出生，河北无极人，大学学历。1980年11月参加工作，1989年12月加入中国共产党。工作分工：负责街道全面工作</w:t>
        <w:br/>
        <w:br/>
        <w:t xml:space="preserve"> </w:t>
        <w:br/>
      </w:r>
    </w:p>
    <w:p/>
    <w:p>
      <w:pPr>
        <w:pStyle w:val="Heading3"/>
      </w:pPr>
      <w:r>
        <w:t xml:space="preserve">北京市  顺义区  石园街道  </w:t>
      </w:r>
    </w:p>
    <w:p>
      <w:r>
        <w:rPr>
          <w:i/>
        </w:rPr>
        <w:t>于建波    北京市顺义区石园街道办事处主任</w:t>
      </w:r>
    </w:p>
    <w:p>
      <w:r>
        <w:t xml:space="preserve">性别:  </w:t>
      </w:r>
    </w:p>
    <w:p>
      <w:r>
        <w:t xml:space="preserve">生年：  </w:t>
      </w:r>
    </w:p>
    <w:p>
      <w:r>
        <w:t xml:space="preserve">籍贯:  </w:t>
      </w:r>
    </w:p>
    <w:p>
      <w:r>
        <w:t xml:space="preserve">学历:  </w:t>
      </w:r>
    </w:p>
    <w:p>
      <w:r>
        <w:t xml:space="preserve">简历:  </w:t>
        <w:br/>
        <w:t>于建波，现任北京市顺义区石园街道办事处主任。</w:t>
        <w:br/>
      </w:r>
    </w:p>
    <w:p/>
    <w:p>
      <w:pPr>
        <w:pStyle w:val="Heading3"/>
      </w:pPr>
      <w:r>
        <w:t xml:space="preserve">北京市  顺义区  石园街道  </w:t>
      </w:r>
    </w:p>
    <w:p>
      <w:r>
        <w:rPr>
          <w:i/>
        </w:rPr>
        <w:t>赵金明    北京市顺义区石园街道工委主任</w:t>
      </w:r>
    </w:p>
    <w:p>
      <w:r>
        <w:t xml:space="preserve">性别:  </w:t>
      </w:r>
    </w:p>
    <w:p>
      <w:r>
        <w:t xml:space="preserve">生年：  </w:t>
      </w:r>
    </w:p>
    <w:p>
      <w:r>
        <w:t xml:space="preserve">籍贯:  </w:t>
      </w:r>
    </w:p>
    <w:p>
      <w:r>
        <w:t xml:space="preserve">学历:  </w:t>
      </w:r>
    </w:p>
    <w:p>
      <w:r>
        <w:t xml:space="preserve">简历:  </w:t>
        <w:br/>
        <w:t>赵金明，现任北京市顺义区石园街道工委主任。</w:t>
        <w:br/>
      </w:r>
    </w:p>
    <w:p/>
    <w:p>
      <w:pPr>
        <w:pStyle w:val="Heading3"/>
      </w:pPr>
      <w:r>
        <w:t xml:space="preserve">北京市  顺义区  旺泉街道  </w:t>
      </w:r>
    </w:p>
    <w:p>
      <w:r>
        <w:rPr>
          <w:i/>
        </w:rPr>
        <w:t>黄学英    北京市顺义区旺泉街道办事处主任</w:t>
      </w:r>
    </w:p>
    <w:p>
      <w:r>
        <w:t>性别:  女</w:t>
      </w:r>
    </w:p>
    <w:p>
      <w:r>
        <w:t xml:space="preserve">生年：  </w:t>
      </w:r>
    </w:p>
    <w:p>
      <w:r>
        <w:t xml:space="preserve">籍贯:  </w:t>
      </w:r>
    </w:p>
    <w:p>
      <w:r>
        <w:t xml:space="preserve">学历:  </w:t>
      </w:r>
    </w:p>
    <w:p>
      <w:r>
        <w:t xml:space="preserve">简历:  </w:t>
        <w:br/>
        <w:t>黄学英，现任北京市顺义区旺泉街道办事处主任。</w:t>
        <w:br/>
      </w:r>
    </w:p>
    <w:p/>
    <w:p>
      <w:pPr>
        <w:pStyle w:val="Heading3"/>
      </w:pPr>
      <w:r>
        <w:t xml:space="preserve">北京市  顺义区  旺泉街道  </w:t>
      </w:r>
    </w:p>
    <w:p>
      <w:r>
        <w:rPr>
          <w:i/>
        </w:rPr>
        <w:t>王俊忠    北京市顺义区旺泉街道办事处党工委书记</w:t>
      </w:r>
    </w:p>
    <w:p>
      <w:r>
        <w:t>性别:  男</w:t>
      </w:r>
    </w:p>
    <w:p>
      <w:r>
        <w:t xml:space="preserve">生年：  </w:t>
      </w:r>
    </w:p>
    <w:p>
      <w:r>
        <w:t xml:space="preserve">籍贯:  </w:t>
      </w:r>
    </w:p>
    <w:p>
      <w:r>
        <w:t xml:space="preserve">学历:  </w:t>
      </w:r>
    </w:p>
    <w:p>
      <w:r>
        <w:t xml:space="preserve">简历:  </w:t>
        <w:br/>
        <w:t>王俊忠，现任北京市顺义区旺泉街道办事处党工委书记。</w:t>
        <w:br/>
      </w:r>
    </w:p>
    <w:p/>
    <w:p>
      <w:pPr>
        <w:pStyle w:val="Heading3"/>
      </w:pPr>
      <w:r>
        <w:t xml:space="preserve">北京市  顺义区  双丰街道  </w:t>
      </w:r>
    </w:p>
    <w:p>
      <w:r>
        <w:rPr>
          <w:i/>
        </w:rPr>
        <w:t>刘海丰    北京市顺义区双丰街道办事处主任</w:t>
      </w:r>
    </w:p>
    <w:p>
      <w:r>
        <w:t xml:space="preserve">性别:  </w:t>
      </w:r>
    </w:p>
    <w:p>
      <w:r>
        <w:t xml:space="preserve">生年：  </w:t>
      </w:r>
    </w:p>
    <w:p>
      <w:r>
        <w:t xml:space="preserve">籍贯:  </w:t>
      </w:r>
    </w:p>
    <w:p>
      <w:r>
        <w:t xml:space="preserve">学历:  </w:t>
      </w:r>
    </w:p>
    <w:p>
      <w:r>
        <w:t xml:space="preserve">简历:  </w:t>
        <w:br/>
        <w:t>刘海丰，现任北京市顺义区双丰街道办事处主任。</w:t>
        <w:br/>
      </w:r>
    </w:p>
    <w:p/>
    <w:p>
      <w:pPr>
        <w:pStyle w:val="Heading3"/>
      </w:pPr>
      <w:r>
        <w:t xml:space="preserve">北京市  顺义区  双丰街道  </w:t>
      </w:r>
    </w:p>
    <w:p>
      <w:r>
        <w:rPr>
          <w:i/>
        </w:rPr>
        <w:t>赵靖宇    北京市顺义区双丰街道办事处党工委书记</w:t>
      </w:r>
    </w:p>
    <w:p>
      <w:r>
        <w:t xml:space="preserve">性别:  </w:t>
      </w:r>
    </w:p>
    <w:p>
      <w:r>
        <w:t xml:space="preserve">生年：  </w:t>
      </w:r>
    </w:p>
    <w:p>
      <w:r>
        <w:t xml:space="preserve">籍贯:  </w:t>
      </w:r>
    </w:p>
    <w:p>
      <w:r>
        <w:t xml:space="preserve">学历:  </w:t>
      </w:r>
    </w:p>
    <w:p>
      <w:r>
        <w:t xml:space="preserve">简历:  </w:t>
        <w:br/>
        <w:t>赵靖宇，现任北京市顺义区双丰街道办事处党工委书记。</w:t>
        <w:br/>
      </w:r>
    </w:p>
    <w:p/>
    <w:p>
      <w:pPr>
        <w:pStyle w:val="Heading3"/>
      </w:pPr>
      <w:r>
        <w:t xml:space="preserve">北京市  顺义区  空港街道  </w:t>
      </w:r>
    </w:p>
    <w:p>
      <w:r>
        <w:rPr>
          <w:i/>
        </w:rPr>
        <w:t>申志红    北京市顺义区空港街道办事处主任</w:t>
      </w:r>
    </w:p>
    <w:p>
      <w:r>
        <w:t xml:space="preserve">性别:  </w:t>
      </w:r>
    </w:p>
    <w:p>
      <w:r>
        <w:t xml:space="preserve">生年：  </w:t>
      </w:r>
    </w:p>
    <w:p>
      <w:r>
        <w:t xml:space="preserve">籍贯:  </w:t>
      </w:r>
    </w:p>
    <w:p>
      <w:r>
        <w:t xml:space="preserve">学历:  </w:t>
      </w:r>
    </w:p>
    <w:p>
      <w:r>
        <w:t xml:space="preserve">简历:  </w:t>
        <w:br/>
        <w:t>申志红，现任北京市顺义区空港街道办事处主任。</w:t>
        <w:br/>
      </w:r>
    </w:p>
    <w:p/>
    <w:p>
      <w:pPr>
        <w:pStyle w:val="Heading3"/>
      </w:pPr>
      <w:r>
        <w:t xml:space="preserve">北京市  顺义区  空港街道  </w:t>
      </w:r>
    </w:p>
    <w:p>
      <w:r>
        <w:rPr>
          <w:i/>
        </w:rPr>
        <w:t>宋鹏    北京市顺义区空港街道办事处党工委书记</w:t>
      </w:r>
    </w:p>
    <w:p>
      <w:r>
        <w:t xml:space="preserve">性别:  </w:t>
      </w:r>
    </w:p>
    <w:p>
      <w:r>
        <w:t xml:space="preserve">生年：  </w:t>
      </w:r>
    </w:p>
    <w:p>
      <w:r>
        <w:t xml:space="preserve">籍贯:  </w:t>
      </w:r>
    </w:p>
    <w:p>
      <w:r>
        <w:t xml:space="preserve">学历:  </w:t>
      </w:r>
    </w:p>
    <w:p>
      <w:r>
        <w:t xml:space="preserve">简历:  </w:t>
        <w:br/>
        <w:t>宋鹏，现任北京市顺义区空港街道办事处党工委书记。</w:t>
        <w:br/>
      </w:r>
    </w:p>
    <w:p/>
    <w:p>
      <w:pPr>
        <w:pStyle w:val="Heading3"/>
      </w:pPr>
      <w:r>
        <w:t xml:space="preserve">北京市  顺义区  仁和镇  </w:t>
      </w:r>
    </w:p>
    <w:p>
      <w:r>
        <w:rPr>
          <w:i/>
        </w:rPr>
        <w:t>刘洋    北京市顺义区仁和镇镇长</w:t>
      </w:r>
    </w:p>
    <w:p>
      <w:r>
        <w:t>性别:  男</w:t>
      </w:r>
    </w:p>
    <w:p>
      <w:r>
        <w:t xml:space="preserve">生年：  </w:t>
      </w:r>
    </w:p>
    <w:p>
      <w:r>
        <w:t>籍贯:  安徽宿州</w:t>
      </w:r>
    </w:p>
    <w:p>
      <w:r>
        <w:t>学历:  本科</w:t>
      </w:r>
    </w:p>
    <w:p>
      <w:r>
        <w:t xml:space="preserve">简历:  </w:t>
        <w:br/>
        <w:t xml:space="preserve"> 刘洋，现任北京市顺义区仁和镇镇长。</w:t>
        <w:br/>
      </w:r>
    </w:p>
    <w:p/>
    <w:p>
      <w:pPr>
        <w:pStyle w:val="Heading3"/>
      </w:pPr>
      <w:r>
        <w:t xml:space="preserve">北京市  顺义区  仁和镇  </w:t>
      </w:r>
    </w:p>
    <w:p>
      <w:r>
        <w:rPr>
          <w:i/>
        </w:rPr>
        <w:t>赵洪涛    北京市顺义区仁和镇党委书记</w:t>
      </w:r>
    </w:p>
    <w:p>
      <w:r>
        <w:t>性别:  男</w:t>
      </w:r>
    </w:p>
    <w:p>
      <w:r>
        <w:t xml:space="preserve">生年：  </w:t>
      </w:r>
    </w:p>
    <w:p>
      <w:r>
        <w:t>籍贯:  北京顺义</w:t>
      </w:r>
    </w:p>
    <w:p>
      <w:r>
        <w:t>学历:  研究生</w:t>
      </w:r>
    </w:p>
    <w:p>
      <w:r>
        <w:t xml:space="preserve">简历:  </w:t>
        <w:br/>
        <w:t>赵洪涛，现任北京市顺义区仁和镇党委书记。</w:t>
        <w:br/>
      </w:r>
    </w:p>
    <w:p/>
    <w:p>
      <w:pPr>
        <w:pStyle w:val="Heading3"/>
      </w:pPr>
      <w:r>
        <w:t xml:space="preserve">北京市  顺义区  南法信镇  </w:t>
      </w:r>
    </w:p>
    <w:p>
      <w:r>
        <w:rPr>
          <w:i/>
        </w:rPr>
        <w:t>徐志国    北京市顺义区南法信镇镇长</w:t>
      </w:r>
    </w:p>
    <w:p>
      <w:r>
        <w:t xml:space="preserve">性别:  </w:t>
      </w:r>
    </w:p>
    <w:p>
      <w:r>
        <w:t xml:space="preserve">生年：  </w:t>
      </w:r>
    </w:p>
    <w:p>
      <w:r>
        <w:t xml:space="preserve">籍贯:  </w:t>
      </w:r>
    </w:p>
    <w:p>
      <w:r>
        <w:t xml:space="preserve">学历:  </w:t>
      </w:r>
    </w:p>
    <w:p>
      <w:r>
        <w:t xml:space="preserve">简历:  </w:t>
        <w:br/>
        <w:t>徐志国，现任北京市顺义区南法信镇镇长。</w:t>
        <w:br/>
      </w:r>
    </w:p>
    <w:p/>
    <w:p>
      <w:pPr>
        <w:pStyle w:val="Heading3"/>
      </w:pPr>
      <w:r>
        <w:t xml:space="preserve">北京市  顺义区  南法信镇  </w:t>
      </w:r>
    </w:p>
    <w:p>
      <w:r>
        <w:rPr>
          <w:i/>
        </w:rPr>
        <w:t>李衍    北京市顺义区南法信镇党委书记</w:t>
      </w:r>
    </w:p>
    <w:p>
      <w:r>
        <w:t xml:space="preserve">性别:  </w:t>
      </w:r>
    </w:p>
    <w:p>
      <w:r>
        <w:t xml:space="preserve">生年：  </w:t>
      </w:r>
    </w:p>
    <w:p>
      <w:r>
        <w:t xml:space="preserve">籍贯:  </w:t>
      </w:r>
    </w:p>
    <w:p>
      <w:r>
        <w:t xml:space="preserve">学历:  </w:t>
      </w:r>
    </w:p>
    <w:p>
      <w:r>
        <w:t xml:space="preserve">简历:  </w:t>
        <w:br/>
        <w:t>李衍 北京市顺义区南法信镇党委书记 负责地区全面工作。</w:t>
        <w:br/>
      </w:r>
    </w:p>
    <w:p/>
    <w:p>
      <w:pPr>
        <w:pStyle w:val="Heading3"/>
      </w:pPr>
      <w:r>
        <w:t xml:space="preserve">北京市  顺义区  张镇  </w:t>
      </w:r>
    </w:p>
    <w:p>
      <w:r>
        <w:rPr>
          <w:i/>
        </w:rPr>
        <w:t>赵海波    北京市顺义区张镇镇长</w:t>
      </w:r>
    </w:p>
    <w:p>
      <w:r>
        <w:t xml:space="preserve">性别:  </w:t>
      </w:r>
    </w:p>
    <w:p>
      <w:r>
        <w:t xml:space="preserve">生年：  </w:t>
      </w:r>
    </w:p>
    <w:p>
      <w:r>
        <w:t xml:space="preserve">籍贯:  </w:t>
      </w:r>
    </w:p>
    <w:p>
      <w:r>
        <w:t xml:space="preserve">学历:  </w:t>
      </w:r>
    </w:p>
    <w:p>
      <w:r>
        <w:t xml:space="preserve">简历:  </w:t>
        <w:br/>
        <w:t>赵海波，现任北京市顺义区张镇镇长。</w:t>
        <w:br/>
      </w:r>
    </w:p>
    <w:p/>
    <w:p>
      <w:pPr>
        <w:pStyle w:val="Heading3"/>
      </w:pPr>
      <w:r>
        <w:t xml:space="preserve">北京市  顺义区  张镇  </w:t>
      </w:r>
    </w:p>
    <w:p>
      <w:r>
        <w:rPr>
          <w:i/>
        </w:rPr>
        <w:t>刘晨光    北京市顺义区张镇党委书记</w:t>
      </w:r>
    </w:p>
    <w:p>
      <w:r>
        <w:t xml:space="preserve">性别:  </w:t>
      </w:r>
    </w:p>
    <w:p>
      <w:r>
        <w:t xml:space="preserve">生年：  </w:t>
      </w:r>
    </w:p>
    <w:p>
      <w:r>
        <w:t xml:space="preserve">籍贯:  </w:t>
      </w:r>
    </w:p>
    <w:p>
      <w:r>
        <w:t xml:space="preserve">学历:  </w:t>
      </w:r>
    </w:p>
    <w:p>
      <w:r>
        <w:t xml:space="preserve">简历:  </w:t>
        <w:br/>
        <w:t>刘晨光 ，现任北京市顺义区张镇党委书记。</w:t>
        <w:br/>
      </w:r>
    </w:p>
    <w:p/>
    <w:p>
      <w:pPr>
        <w:pStyle w:val="Heading3"/>
      </w:pPr>
      <w:r>
        <w:t xml:space="preserve">北京市  顺义区  大孙各庄镇  </w:t>
      </w:r>
    </w:p>
    <w:p>
      <w:r>
        <w:rPr>
          <w:i/>
        </w:rPr>
        <w:t>马卫国    北京市顺义区大孙各庄镇镇长</w:t>
      </w:r>
    </w:p>
    <w:p>
      <w:r>
        <w:t xml:space="preserve">性别:  </w:t>
      </w:r>
    </w:p>
    <w:p>
      <w:r>
        <w:t xml:space="preserve">生年：  </w:t>
      </w:r>
    </w:p>
    <w:p>
      <w:r>
        <w:t xml:space="preserve">籍贯:  </w:t>
      </w:r>
    </w:p>
    <w:p>
      <w:r>
        <w:t xml:space="preserve">学历:  </w:t>
      </w:r>
    </w:p>
    <w:p>
      <w:r>
        <w:t xml:space="preserve">简历:  </w:t>
        <w:br/>
        <w:t>马卫国，现任北京市顺义区大孙各庄镇镇长。</w:t>
        <w:br/>
      </w:r>
    </w:p>
    <w:p/>
    <w:p>
      <w:pPr>
        <w:pStyle w:val="Heading3"/>
      </w:pPr>
      <w:r>
        <w:t xml:space="preserve">北京市  顺义区  大孙各庄镇  </w:t>
      </w:r>
    </w:p>
    <w:p>
      <w:r>
        <w:rPr>
          <w:i/>
        </w:rPr>
        <w:t>卞云鹏    北京市顺义区大孙各庄镇党委书记</w:t>
      </w:r>
    </w:p>
    <w:p>
      <w:r>
        <w:t xml:space="preserve">性别:  </w:t>
      </w:r>
    </w:p>
    <w:p>
      <w:r>
        <w:t xml:space="preserve">生年：  </w:t>
      </w:r>
    </w:p>
    <w:p>
      <w:r>
        <w:t xml:space="preserve">籍贯:  </w:t>
      </w:r>
    </w:p>
    <w:p>
      <w:r>
        <w:t xml:space="preserve">学历:  </w:t>
      </w:r>
    </w:p>
    <w:p>
      <w:r>
        <w:t xml:space="preserve">简历:  </w:t>
        <w:br/>
        <w:t>卞云鹏，现任北京市顺义区大孙各庄镇党委书记。</w:t>
        <w:br/>
      </w:r>
    </w:p>
    <w:p/>
    <w:p>
      <w:pPr>
        <w:pStyle w:val="Heading3"/>
      </w:pPr>
      <w:r>
        <w:t xml:space="preserve">北京市  顺义区  马坡镇  </w:t>
      </w:r>
    </w:p>
    <w:p>
      <w:r>
        <w:rPr>
          <w:i/>
        </w:rPr>
        <w:t>董敬红    北京市顺义区马坡镇镇长</w:t>
      </w:r>
    </w:p>
    <w:p>
      <w:r>
        <w:t>性别:  女</w:t>
      </w:r>
    </w:p>
    <w:p>
      <w:r>
        <w:t>生年：  1967年07月</w:t>
      </w:r>
    </w:p>
    <w:p>
      <w:r>
        <w:t xml:space="preserve">籍贯:  </w:t>
      </w:r>
    </w:p>
    <w:p>
      <w:r>
        <w:t>学历:  研究生</w:t>
      </w:r>
    </w:p>
    <w:p>
      <w:r>
        <w:t xml:space="preserve">简历:  </w:t>
        <w:br/>
        <w:t>董敬红，现任北京市顺义区马坡镇镇长。</w:t>
        <w:br/>
      </w:r>
    </w:p>
    <w:p/>
    <w:p>
      <w:pPr>
        <w:pStyle w:val="Heading3"/>
      </w:pPr>
      <w:r>
        <w:t xml:space="preserve">北京市  顺义区  马坡镇  </w:t>
      </w:r>
    </w:p>
    <w:p>
      <w:r>
        <w:rPr>
          <w:i/>
        </w:rPr>
        <w:t>贾文禹    北京市顺义区马坡镇镇党委书记</w:t>
      </w:r>
    </w:p>
    <w:p>
      <w:r>
        <w:t>性别:  男</w:t>
      </w:r>
    </w:p>
    <w:p>
      <w:r>
        <w:t>生年：  1970年07月</w:t>
      </w:r>
    </w:p>
    <w:p>
      <w:r>
        <w:t xml:space="preserve">籍贯:  </w:t>
      </w:r>
    </w:p>
    <w:p>
      <w:r>
        <w:t>学历:  研究生</w:t>
      </w:r>
    </w:p>
    <w:p>
      <w:r>
        <w:t xml:space="preserve">简历:  </w:t>
        <w:br/>
        <w:t>贾文禹，现任北京市顺义区马坡镇镇党委书记。</w:t>
        <w:br/>
      </w:r>
    </w:p>
    <w:p/>
    <w:p>
      <w:pPr>
        <w:pStyle w:val="Heading3"/>
      </w:pPr>
      <w:r>
        <w:t xml:space="preserve">北京市  顺义区  后沙峪镇  </w:t>
      </w:r>
    </w:p>
    <w:p>
      <w:r>
        <w:rPr>
          <w:i/>
        </w:rPr>
        <w:t>金泰希    北京市顺义区后沙峪镇镇长</w:t>
      </w:r>
    </w:p>
    <w:p>
      <w:r>
        <w:t xml:space="preserve">性别:  </w:t>
      </w:r>
    </w:p>
    <w:p>
      <w:r>
        <w:t xml:space="preserve">生年：  </w:t>
      </w:r>
    </w:p>
    <w:p>
      <w:r>
        <w:t xml:space="preserve">籍贯:  </w:t>
      </w:r>
    </w:p>
    <w:p>
      <w:r>
        <w:t xml:space="preserve">学历:  </w:t>
      </w:r>
    </w:p>
    <w:p>
      <w:r>
        <w:t xml:space="preserve">简历:  </w:t>
        <w:br/>
        <w:t>金泰希，现任北京市顺义区后沙峪镇镇长。</w:t>
        <w:br/>
      </w:r>
    </w:p>
    <w:p/>
    <w:p>
      <w:pPr>
        <w:pStyle w:val="Heading3"/>
      </w:pPr>
      <w:r>
        <w:t xml:space="preserve">北京市  顺义区  后沙峪镇  </w:t>
      </w:r>
    </w:p>
    <w:p>
      <w:r>
        <w:rPr>
          <w:i/>
        </w:rPr>
        <w:t>王学武    北京市顺义区后沙峪镇党委书记</w:t>
      </w:r>
    </w:p>
    <w:p>
      <w:r>
        <w:t xml:space="preserve">性别:  </w:t>
      </w:r>
    </w:p>
    <w:p>
      <w:r>
        <w:t xml:space="preserve">生年：  </w:t>
      </w:r>
    </w:p>
    <w:p>
      <w:r>
        <w:t xml:space="preserve">籍贯:  </w:t>
      </w:r>
    </w:p>
    <w:p>
      <w:r>
        <w:t xml:space="preserve">学历:  </w:t>
      </w:r>
    </w:p>
    <w:p>
      <w:r>
        <w:t xml:space="preserve">简历:  </w:t>
        <w:br/>
        <w:t>王学武，现任北京市顺义区后沙峪镇党委书记。</w:t>
        <w:br/>
      </w:r>
    </w:p>
    <w:p/>
    <w:p>
      <w:pPr>
        <w:pStyle w:val="Heading3"/>
      </w:pPr>
      <w:r>
        <w:t xml:space="preserve">北京市  顺义区  北小营镇  </w:t>
      </w:r>
    </w:p>
    <w:p>
      <w:r>
        <w:rPr>
          <w:i/>
        </w:rPr>
        <w:t>朱新生    北京市顺义区北小营镇镇长</w:t>
      </w:r>
    </w:p>
    <w:p>
      <w:r>
        <w:t xml:space="preserve">性别:  </w:t>
      </w:r>
    </w:p>
    <w:p>
      <w:r>
        <w:t xml:space="preserve">生年：  </w:t>
      </w:r>
    </w:p>
    <w:p>
      <w:r>
        <w:t xml:space="preserve">籍贯:  </w:t>
      </w:r>
    </w:p>
    <w:p>
      <w:r>
        <w:t xml:space="preserve">学历:  </w:t>
      </w:r>
    </w:p>
    <w:p>
      <w:r>
        <w:t xml:space="preserve">简历:  </w:t>
        <w:br/>
        <w:t>朱新生，现任北京市顺义区北小营镇镇长。</w:t>
        <w:br/>
      </w:r>
    </w:p>
    <w:p/>
    <w:p>
      <w:pPr>
        <w:pStyle w:val="Heading3"/>
      </w:pPr>
      <w:r>
        <w:t xml:space="preserve">北京市  顺义区  北小营镇  </w:t>
      </w:r>
    </w:p>
    <w:p>
      <w:r>
        <w:rPr>
          <w:i/>
        </w:rPr>
        <w:t>马强    北京市顺义区北小营镇党委书记</w:t>
      </w:r>
    </w:p>
    <w:p>
      <w:r>
        <w:t xml:space="preserve">性别:  </w:t>
      </w:r>
    </w:p>
    <w:p>
      <w:r>
        <w:t xml:space="preserve">生年：  </w:t>
      </w:r>
    </w:p>
    <w:p>
      <w:r>
        <w:t xml:space="preserve">籍贯:  </w:t>
      </w:r>
    </w:p>
    <w:p>
      <w:r>
        <w:t xml:space="preserve">学历:  </w:t>
      </w:r>
    </w:p>
    <w:p>
      <w:r>
        <w:t xml:space="preserve">简历:  </w:t>
        <w:br/>
        <w:t>马强，现任北京市顺义区北小营镇党委书记。</w:t>
        <w:br/>
      </w:r>
    </w:p>
    <w:p/>
    <w:p>
      <w:pPr>
        <w:pStyle w:val="Heading3"/>
      </w:pPr>
      <w:r>
        <w:t xml:space="preserve">北京市  顺义区  牛栏山镇  </w:t>
      </w:r>
    </w:p>
    <w:p>
      <w:r>
        <w:rPr>
          <w:i/>
        </w:rPr>
        <w:t>郝蔚泉    北京市顺义区牛栏山镇镇长</w:t>
      </w:r>
    </w:p>
    <w:p>
      <w:r>
        <w:t>性别:  男</w:t>
      </w:r>
    </w:p>
    <w:p>
      <w:r>
        <w:t xml:space="preserve">生年：  </w:t>
      </w:r>
    </w:p>
    <w:p>
      <w:r>
        <w:t xml:space="preserve">籍贯:  </w:t>
      </w:r>
    </w:p>
    <w:p>
      <w:r>
        <w:t xml:space="preserve">学历:  </w:t>
      </w:r>
    </w:p>
    <w:p>
      <w:r>
        <w:t xml:space="preserve">简历:  </w:t>
        <w:br/>
        <w:t>郝蔚泉，现任北京市顺义区牛栏山镇镇长。</w:t>
        <w:br/>
      </w:r>
    </w:p>
    <w:p/>
    <w:p>
      <w:pPr>
        <w:pStyle w:val="Heading3"/>
      </w:pPr>
      <w:r>
        <w:t xml:space="preserve">北京市  顺义区  牛栏山镇  </w:t>
      </w:r>
    </w:p>
    <w:p>
      <w:r>
        <w:rPr>
          <w:i/>
        </w:rPr>
        <w:t>马朝龙    北京市顺义区牛栏山镇党委书记</w:t>
      </w:r>
    </w:p>
    <w:p>
      <w:r>
        <w:t>性别:  男</w:t>
      </w:r>
    </w:p>
    <w:p>
      <w:r>
        <w:t xml:space="preserve">生年：  </w:t>
      </w:r>
    </w:p>
    <w:p>
      <w:r>
        <w:t xml:space="preserve">籍贯:  </w:t>
      </w:r>
    </w:p>
    <w:p>
      <w:r>
        <w:t xml:space="preserve">学历:  </w:t>
      </w:r>
    </w:p>
    <w:p>
      <w:r>
        <w:t xml:space="preserve">简历:  </w:t>
        <w:br/>
        <w:t>马朝龙，现任北京市顺义区牛栏山镇党委书记。</w:t>
        <w:br/>
      </w:r>
    </w:p>
    <w:p/>
    <w:p>
      <w:pPr>
        <w:pStyle w:val="Heading3"/>
      </w:pPr>
      <w:r>
        <w:t xml:space="preserve">北京市  顺义区  天竺镇  </w:t>
      </w:r>
    </w:p>
    <w:p>
      <w:r>
        <w:rPr>
          <w:i/>
        </w:rPr>
        <w:t>王辉    北京市顺义区天竺镇镇长</w:t>
      </w:r>
    </w:p>
    <w:p>
      <w:r>
        <w:t xml:space="preserve">性别:  </w:t>
      </w:r>
    </w:p>
    <w:p>
      <w:r>
        <w:t xml:space="preserve">生年：  </w:t>
      </w:r>
    </w:p>
    <w:p>
      <w:r>
        <w:t xml:space="preserve">籍贯:  </w:t>
      </w:r>
    </w:p>
    <w:p>
      <w:r>
        <w:t xml:space="preserve">学历:  </w:t>
      </w:r>
    </w:p>
    <w:p>
      <w:r>
        <w:t xml:space="preserve">简历:  </w:t>
        <w:br/>
        <w:t>王辉，现任北京市顺义区天竺镇镇长。</w:t>
        <w:br/>
      </w:r>
    </w:p>
    <w:p/>
    <w:p>
      <w:pPr>
        <w:pStyle w:val="Heading3"/>
      </w:pPr>
      <w:r>
        <w:t xml:space="preserve">北京市  顺义区  天竺镇  </w:t>
      </w:r>
    </w:p>
    <w:p>
      <w:r>
        <w:rPr>
          <w:i/>
        </w:rPr>
        <w:t>宋鹏    北京市顺义区天竺镇党委书记</w:t>
      </w:r>
    </w:p>
    <w:p>
      <w:r>
        <w:t xml:space="preserve">性别:  </w:t>
      </w:r>
    </w:p>
    <w:p>
      <w:r>
        <w:t xml:space="preserve">生年：  </w:t>
      </w:r>
    </w:p>
    <w:p>
      <w:r>
        <w:t xml:space="preserve">籍贯:  </w:t>
      </w:r>
    </w:p>
    <w:p>
      <w:r>
        <w:t xml:space="preserve">学历:  </w:t>
      </w:r>
    </w:p>
    <w:p>
      <w:r>
        <w:t xml:space="preserve">简历:  </w:t>
        <w:br/>
        <w:t>宋鹏，现任北京市顺义区天竺镇党委书记。</w:t>
        <w:br/>
      </w:r>
    </w:p>
    <w:p/>
    <w:p>
      <w:pPr>
        <w:pStyle w:val="Heading3"/>
      </w:pPr>
      <w:r>
        <w:t xml:space="preserve">北京市  顺义区  木林镇  </w:t>
      </w:r>
    </w:p>
    <w:p>
      <w:r>
        <w:rPr>
          <w:i/>
        </w:rPr>
        <w:t>李健    北京市顺义区木林镇镇长</w:t>
      </w:r>
    </w:p>
    <w:p>
      <w:r>
        <w:t>性别:  男</w:t>
      </w:r>
    </w:p>
    <w:p>
      <w:r>
        <w:t>生年：  1983年01月</w:t>
      </w:r>
    </w:p>
    <w:p>
      <w:r>
        <w:t>籍贯:  湖北广水</w:t>
      </w:r>
    </w:p>
    <w:p>
      <w:r>
        <w:t>学历:  研究生</w:t>
      </w:r>
    </w:p>
    <w:p>
      <w:r>
        <w:t xml:space="preserve">简历:  </w:t>
        <w:br/>
        <w:t>李健，现任北京市顺义区木林镇镇长。</w:t>
        <w:br/>
      </w:r>
    </w:p>
    <w:p/>
    <w:p>
      <w:pPr>
        <w:pStyle w:val="Heading3"/>
      </w:pPr>
      <w:r>
        <w:t xml:space="preserve">北京市  顺义区  木林镇  </w:t>
      </w:r>
    </w:p>
    <w:p>
      <w:r>
        <w:rPr>
          <w:i/>
        </w:rPr>
        <w:t>王海松    北京市顺义区木林镇党委书记</w:t>
      </w:r>
    </w:p>
    <w:p>
      <w:r>
        <w:t>性别:  男</w:t>
      </w:r>
    </w:p>
    <w:p>
      <w:r>
        <w:t>生年：  1972年12月</w:t>
      </w:r>
    </w:p>
    <w:p>
      <w:r>
        <w:t>籍贯:  北京顺义</w:t>
      </w:r>
    </w:p>
    <w:p>
      <w:r>
        <w:t>学历:  研究生</w:t>
      </w:r>
    </w:p>
    <w:p>
      <w:r>
        <w:t xml:space="preserve">简历:  </w:t>
        <w:br/>
        <w:t>王海松，现任北京市顺义区木林镇党委书记。</w:t>
        <w:br/>
      </w:r>
    </w:p>
    <w:p/>
    <w:p>
      <w:pPr>
        <w:pStyle w:val="Heading3"/>
      </w:pPr>
      <w:r>
        <w:t xml:space="preserve">北京市  顺义区  赵全营镇  </w:t>
      </w:r>
    </w:p>
    <w:p>
      <w:r>
        <w:rPr>
          <w:i/>
        </w:rPr>
        <w:t>李志刚    北京市顺义区赵全营镇镇长</w:t>
      </w:r>
    </w:p>
    <w:p>
      <w:r>
        <w:t xml:space="preserve">性别:  </w:t>
      </w:r>
    </w:p>
    <w:p>
      <w:r>
        <w:t xml:space="preserve">生年：  </w:t>
      </w:r>
    </w:p>
    <w:p>
      <w:r>
        <w:t xml:space="preserve">籍贯:  </w:t>
      </w:r>
    </w:p>
    <w:p>
      <w:r>
        <w:t xml:space="preserve">学历:  </w:t>
      </w:r>
    </w:p>
    <w:p>
      <w:r>
        <w:t xml:space="preserve">简历:  </w:t>
        <w:br/>
        <w:t>李志刚 北京市顺义区赵全营镇党委副书记、镇长兼应急办主任，负责镇政府全面工作。</w:t>
        <w:br/>
        <w:br/>
      </w:r>
    </w:p>
    <w:p/>
    <w:p>
      <w:pPr>
        <w:pStyle w:val="Heading3"/>
      </w:pPr>
      <w:r>
        <w:t xml:space="preserve">北京市  顺义区  赵全营镇  </w:t>
      </w:r>
    </w:p>
    <w:p>
      <w:r>
        <w:rPr>
          <w:i/>
        </w:rPr>
        <w:t>李在东    北京市顺义区赵权营镇党委书记</w:t>
      </w:r>
    </w:p>
    <w:p>
      <w:r>
        <w:t xml:space="preserve">性别:  </w:t>
      </w:r>
    </w:p>
    <w:p>
      <w:r>
        <w:t xml:space="preserve">生年：  </w:t>
      </w:r>
    </w:p>
    <w:p>
      <w:r>
        <w:t xml:space="preserve">籍贯:  </w:t>
      </w:r>
    </w:p>
    <w:p>
      <w:r>
        <w:t xml:space="preserve">学历:  </w:t>
      </w:r>
    </w:p>
    <w:p>
      <w:r>
        <w:t xml:space="preserve">简历:  </w:t>
        <w:br/>
        <w:t>李在东，现任北京市顺义区赵权营镇党委书记。</w:t>
        <w:br/>
      </w:r>
    </w:p>
    <w:p/>
    <w:p>
      <w:pPr>
        <w:pStyle w:val="Heading3"/>
      </w:pPr>
      <w:r>
        <w:t xml:space="preserve">北京市  顺义区  李桥镇  </w:t>
      </w:r>
    </w:p>
    <w:p>
      <w:r>
        <w:rPr>
          <w:i/>
        </w:rPr>
        <w:t>王卫军    北京市顺义区李桥镇镇长</w:t>
      </w:r>
    </w:p>
    <w:p>
      <w:r>
        <w:t>性别:  男</w:t>
      </w:r>
    </w:p>
    <w:p>
      <w:r>
        <w:t>生年：  1971年09月</w:t>
      </w:r>
    </w:p>
    <w:p>
      <w:r>
        <w:t>籍贯:  北京顺义</w:t>
      </w:r>
    </w:p>
    <w:p>
      <w:r>
        <w:t xml:space="preserve">学历:  </w:t>
      </w:r>
    </w:p>
    <w:p>
      <w:r>
        <w:t xml:space="preserve">简历:  </w:t>
        <w:br/>
        <w:t>王卫军，现任北京市顺义区李桥镇镇长。</w:t>
        <w:br/>
      </w:r>
    </w:p>
    <w:p/>
    <w:p>
      <w:pPr>
        <w:pStyle w:val="Heading3"/>
      </w:pPr>
      <w:r>
        <w:t xml:space="preserve">北京市  顺义区  李桥镇  </w:t>
      </w:r>
    </w:p>
    <w:p>
      <w:r>
        <w:rPr>
          <w:i/>
        </w:rPr>
        <w:t>马云虎    北京市顺义区李桥镇党委书记</w:t>
      </w:r>
    </w:p>
    <w:p>
      <w:r>
        <w:t>性别:  男</w:t>
      </w:r>
    </w:p>
    <w:p>
      <w:r>
        <w:t>生年：  1968年08月</w:t>
      </w:r>
    </w:p>
    <w:p>
      <w:r>
        <w:t>籍贯:  北京顺义</w:t>
      </w:r>
    </w:p>
    <w:p>
      <w:r>
        <w:t>学历:  研究生</w:t>
      </w:r>
    </w:p>
    <w:p>
      <w:r>
        <w:t xml:space="preserve">简历:  </w:t>
        <w:br/>
        <w:t>马云虎，现任北京市顺义区李桥镇党委书记。</w:t>
        <w:br/>
      </w:r>
    </w:p>
    <w:p/>
    <w:p>
      <w:pPr>
        <w:pStyle w:val="Heading3"/>
      </w:pPr>
      <w:r>
        <w:t xml:space="preserve">北京市  顺义区  龙湾屯镇  </w:t>
      </w:r>
    </w:p>
    <w:p>
      <w:r>
        <w:rPr>
          <w:i/>
        </w:rPr>
        <w:t>宋森    北京市顺义区龙湾屯镇镇长</w:t>
      </w:r>
    </w:p>
    <w:p>
      <w:r>
        <w:t>性别:  男</w:t>
      </w:r>
    </w:p>
    <w:p>
      <w:r>
        <w:t>生年：  1972年07月</w:t>
      </w:r>
    </w:p>
    <w:p>
      <w:r>
        <w:t>籍贯:  陕西汉中</w:t>
      </w:r>
    </w:p>
    <w:p>
      <w:r>
        <w:t>学历:  研究生</w:t>
      </w:r>
    </w:p>
    <w:p>
      <w:r>
        <w:t xml:space="preserve">简历:  </w:t>
        <w:br/>
        <w:t>宋森 ，现任北京市顺义区龙湾屯镇镇长。</w:t>
        <w:br/>
      </w:r>
    </w:p>
    <w:p/>
    <w:p>
      <w:pPr>
        <w:pStyle w:val="Heading3"/>
      </w:pPr>
      <w:r>
        <w:t xml:space="preserve">北京市  顺义区  龙湾屯镇  </w:t>
      </w:r>
    </w:p>
    <w:p>
      <w:r>
        <w:rPr>
          <w:i/>
        </w:rPr>
        <w:t>史卫东    北京市顺义区龙湾屯镇党委书记</w:t>
      </w:r>
    </w:p>
    <w:p>
      <w:r>
        <w:t>性别:  男</w:t>
      </w:r>
    </w:p>
    <w:p>
      <w:r>
        <w:t>生年：  1968年11月</w:t>
      </w:r>
    </w:p>
    <w:p>
      <w:r>
        <w:t xml:space="preserve">籍贯:  </w:t>
      </w:r>
    </w:p>
    <w:p>
      <w:r>
        <w:t>学历:  本科</w:t>
      </w:r>
    </w:p>
    <w:p>
      <w:r>
        <w:t xml:space="preserve">简历:  </w:t>
        <w:br/>
        <w:t xml:space="preserve">史卫东 职务： 顺义区龙湾屯镇党委书记 </w:t>
        <w:br/>
        <w:br/>
        <w:t xml:space="preserve">个人基本信息： 男，汉族，1968年12月出生，大本文化。 </w:t>
        <w:br/>
        <w:br/>
        <w:t xml:space="preserve">工 作 履 历 ： 1991年7月参加工作，现任龙湾屯镇党委书记。 工 作 分 工 ： 负责镇全面工作。 </w:t>
        <w:br/>
        <w:br/>
      </w:r>
    </w:p>
    <w:p/>
    <w:p>
      <w:pPr>
        <w:pStyle w:val="Heading3"/>
      </w:pPr>
      <w:r>
        <w:t xml:space="preserve">北京市  顺义区  高丽营镇  </w:t>
      </w:r>
    </w:p>
    <w:p>
      <w:r>
        <w:rPr>
          <w:i/>
        </w:rPr>
        <w:t>李刚    北京市顺义区高丽营镇镇长</w:t>
      </w:r>
    </w:p>
    <w:p>
      <w:r>
        <w:t xml:space="preserve">性别:  </w:t>
      </w:r>
    </w:p>
    <w:p>
      <w:r>
        <w:t xml:space="preserve">生年：  </w:t>
      </w:r>
    </w:p>
    <w:p>
      <w:r>
        <w:t xml:space="preserve">籍贯:  </w:t>
      </w:r>
    </w:p>
    <w:p>
      <w:r>
        <w:t xml:space="preserve">学历:  </w:t>
      </w:r>
    </w:p>
    <w:p>
      <w:r>
        <w:t xml:space="preserve">简历:  </w:t>
        <w:br/>
        <w:t>李刚，现任北京市顺义区高丽营镇镇长。</w:t>
        <w:br/>
      </w:r>
    </w:p>
    <w:p/>
    <w:p>
      <w:pPr>
        <w:pStyle w:val="Heading3"/>
      </w:pPr>
      <w:r>
        <w:t xml:space="preserve">北京市  顺义区  高丽营镇  </w:t>
      </w:r>
    </w:p>
    <w:p>
      <w:r>
        <w:rPr>
          <w:i/>
        </w:rPr>
        <w:t>范学智    北京市顺义区高丽营镇党委书记</w:t>
      </w:r>
    </w:p>
    <w:p>
      <w:r>
        <w:t xml:space="preserve">性别:  </w:t>
      </w:r>
    </w:p>
    <w:p>
      <w:r>
        <w:t xml:space="preserve">生年：  </w:t>
      </w:r>
    </w:p>
    <w:p>
      <w:r>
        <w:t xml:space="preserve">籍贯:  </w:t>
      </w:r>
    </w:p>
    <w:p>
      <w:r>
        <w:t xml:space="preserve">学历:  </w:t>
      </w:r>
    </w:p>
    <w:p>
      <w:r>
        <w:t xml:space="preserve">简历:  </w:t>
        <w:br/>
        <w:t>范学智，现任北京市顺义区高丽营镇党委书记。</w:t>
        <w:br/>
      </w:r>
    </w:p>
    <w:p/>
    <w:p>
      <w:pPr>
        <w:pStyle w:val="Heading3"/>
      </w:pPr>
      <w:r>
        <w:t xml:space="preserve">北京市  顺义区  南彩镇  </w:t>
      </w:r>
    </w:p>
    <w:p>
      <w:r>
        <w:rPr>
          <w:i/>
        </w:rPr>
        <w:t>闫岩    北京市顺义区南彩镇镇长</w:t>
      </w:r>
    </w:p>
    <w:p>
      <w:r>
        <w:t>性别:  女</w:t>
      </w:r>
    </w:p>
    <w:p>
      <w:r>
        <w:t>生年：  1977年07月</w:t>
      </w:r>
    </w:p>
    <w:p>
      <w:r>
        <w:t>籍贯:  北京顺义</w:t>
      </w:r>
    </w:p>
    <w:p>
      <w:r>
        <w:t>学历:  硕士</w:t>
      </w:r>
    </w:p>
    <w:p>
      <w:r>
        <w:t xml:space="preserve">简历:  </w:t>
        <w:br/>
        <w:t>闫岩，现任北京市顺义区南彩镇镇长。</w:t>
        <w:br/>
      </w:r>
    </w:p>
    <w:p/>
    <w:p>
      <w:pPr>
        <w:pStyle w:val="Heading3"/>
      </w:pPr>
      <w:r>
        <w:t xml:space="preserve">北京市  顺义区  南彩镇  </w:t>
      </w:r>
    </w:p>
    <w:p>
      <w:r>
        <w:rPr>
          <w:i/>
        </w:rPr>
        <w:t>黄永志    北京市顺义区南彩镇党委书记</w:t>
      </w:r>
    </w:p>
    <w:p>
      <w:r>
        <w:t>性别:  男</w:t>
      </w:r>
    </w:p>
    <w:p>
      <w:r>
        <w:t>生年：  1974年09月</w:t>
      </w:r>
    </w:p>
    <w:p>
      <w:r>
        <w:t>籍贯:  顺义高丽营</w:t>
      </w:r>
    </w:p>
    <w:p>
      <w:r>
        <w:t xml:space="preserve">学历:  </w:t>
      </w:r>
    </w:p>
    <w:p>
      <w:r>
        <w:t xml:space="preserve">简历:  </w:t>
        <w:br/>
        <w:t>黄永志 男，汉族，1974年10月出生，籍贯顺义高丽营，工程硕士，1994年4月加入中国共产党，1998年7月参加工作，现任北京市顺义区南彩镇党委书记。</w:t>
        <w:br/>
        <w:br/>
      </w:r>
    </w:p>
    <w:p/>
    <w:p>
      <w:pPr>
        <w:pStyle w:val="Heading3"/>
      </w:pPr>
      <w:r>
        <w:t xml:space="preserve">北京市  顺义区  李遂镇  </w:t>
      </w:r>
    </w:p>
    <w:p>
      <w:r>
        <w:rPr>
          <w:i/>
        </w:rPr>
        <w:t>李子腾    北京市顺义区李遂镇镇党委副书记、镇长</w:t>
      </w:r>
    </w:p>
    <w:p>
      <w:r>
        <w:t>性别:  男</w:t>
      </w:r>
    </w:p>
    <w:p>
      <w:r>
        <w:t xml:space="preserve">生年：  </w:t>
      </w:r>
    </w:p>
    <w:p>
      <w:r>
        <w:t>籍贯:  河北阜城</w:t>
      </w:r>
    </w:p>
    <w:p>
      <w:r>
        <w:t>学历:  硕士</w:t>
      </w:r>
    </w:p>
    <w:p>
      <w:r>
        <w:t xml:space="preserve">简历:  </w:t>
        <w:br/>
        <w:t>李子腾，现任北京市顺义区李遂镇镇党委副书记、镇长</w:t>
        <w:br/>
      </w:r>
    </w:p>
    <w:p/>
    <w:p>
      <w:pPr>
        <w:pStyle w:val="Heading3"/>
      </w:pPr>
      <w:r>
        <w:t xml:space="preserve">北京市  顺义区  李遂镇  </w:t>
      </w:r>
    </w:p>
    <w:p>
      <w:r>
        <w:rPr>
          <w:i/>
        </w:rPr>
        <w:t>武捷    北京市顺义区李遂镇党委书记</w:t>
      </w:r>
    </w:p>
    <w:p>
      <w:r>
        <w:t>性别:  男</w:t>
      </w:r>
    </w:p>
    <w:p>
      <w:r>
        <w:t>生年：  1970年03月</w:t>
      </w:r>
    </w:p>
    <w:p>
      <w:r>
        <w:t>籍贯:  黑龙江肇东</w:t>
      </w:r>
    </w:p>
    <w:p>
      <w:r>
        <w:t>学历:  学士</w:t>
      </w:r>
    </w:p>
    <w:p>
      <w:r>
        <w:t xml:space="preserve">简历:  </w:t>
        <w:br/>
        <w:t>武捷，现任北京市顺义区李遂镇党委书记。</w:t>
        <w:br/>
      </w:r>
    </w:p>
    <w:p/>
    <w:p>
      <w:pPr>
        <w:pStyle w:val="Heading3"/>
      </w:pPr>
      <w:r>
        <w:t xml:space="preserve">北京市  顺义区  北石槽镇  </w:t>
      </w:r>
    </w:p>
    <w:p>
      <w:r>
        <w:rPr>
          <w:i/>
        </w:rPr>
        <w:t>王鉴远    北京市顺义区北石槽镇镇长</w:t>
      </w:r>
    </w:p>
    <w:p>
      <w:r>
        <w:t xml:space="preserve">性别:  </w:t>
      </w:r>
    </w:p>
    <w:p>
      <w:r>
        <w:t xml:space="preserve">生年：  </w:t>
      </w:r>
    </w:p>
    <w:p>
      <w:r>
        <w:t xml:space="preserve">籍贯:  </w:t>
      </w:r>
    </w:p>
    <w:p>
      <w:r>
        <w:t xml:space="preserve">学历:  </w:t>
      </w:r>
    </w:p>
    <w:p>
      <w:r>
        <w:t xml:space="preserve">简历:  </w:t>
        <w:br/>
        <w:t>王鉴远，现任北京市顺义区北石槽镇镇长。</w:t>
        <w:br/>
      </w:r>
    </w:p>
    <w:p/>
    <w:p>
      <w:pPr>
        <w:pStyle w:val="Heading3"/>
      </w:pPr>
      <w:r>
        <w:t xml:space="preserve">北京市  顺义区  北石槽镇  </w:t>
      </w:r>
    </w:p>
    <w:p>
      <w:r>
        <w:rPr>
          <w:i/>
        </w:rPr>
        <w:t>王江    北京市顺义区北石槽镇党委书记</w:t>
      </w:r>
    </w:p>
    <w:p>
      <w:r>
        <w:t xml:space="preserve">性别:  </w:t>
      </w:r>
    </w:p>
    <w:p>
      <w:r>
        <w:t xml:space="preserve">生年：  </w:t>
      </w:r>
    </w:p>
    <w:p>
      <w:r>
        <w:t xml:space="preserve">籍贯:  </w:t>
      </w:r>
    </w:p>
    <w:p>
      <w:r>
        <w:t xml:space="preserve">学历:  </w:t>
      </w:r>
    </w:p>
    <w:p>
      <w:r>
        <w:t xml:space="preserve">简历:  </w:t>
        <w:br/>
        <w:t>王江，现任北京市顺义区北石槽镇党委书记。</w:t>
        <w:br/>
        <w:br/>
      </w:r>
    </w:p>
    <w:p/>
    <w:p>
      <w:pPr>
        <w:pStyle w:val="Heading3"/>
      </w:pPr>
      <w:r>
        <w:t xml:space="preserve">北京市  顺义区  杨镇  </w:t>
      </w:r>
    </w:p>
    <w:p>
      <w:r>
        <w:rPr>
          <w:i/>
        </w:rPr>
        <w:t>陈向东    北京市顺义区杨镇镇长</w:t>
      </w:r>
    </w:p>
    <w:p>
      <w:r>
        <w:t xml:space="preserve">性别:  </w:t>
      </w:r>
    </w:p>
    <w:p>
      <w:r>
        <w:t xml:space="preserve">生年：  </w:t>
      </w:r>
    </w:p>
    <w:p>
      <w:r>
        <w:t xml:space="preserve">籍贯:  </w:t>
      </w:r>
    </w:p>
    <w:p>
      <w:r>
        <w:t xml:space="preserve">学历:  </w:t>
      </w:r>
    </w:p>
    <w:p>
      <w:r>
        <w:t xml:space="preserve">简历:  </w:t>
        <w:br/>
        <w:t>陈向东，现任北京市顺义区杨镇镇长。</w:t>
        <w:br/>
      </w:r>
    </w:p>
    <w:p/>
    <w:p>
      <w:pPr>
        <w:pStyle w:val="Heading3"/>
      </w:pPr>
      <w:r>
        <w:t xml:space="preserve">北京市  顺义区  杨镇  </w:t>
      </w:r>
    </w:p>
    <w:p>
      <w:r>
        <w:rPr>
          <w:i/>
        </w:rPr>
        <w:t>姜蒙    北京市顺义区杨镇党委书记</w:t>
      </w:r>
    </w:p>
    <w:p>
      <w:r>
        <w:t xml:space="preserve">性别:  </w:t>
      </w:r>
    </w:p>
    <w:p>
      <w:r>
        <w:t xml:space="preserve">生年：  </w:t>
      </w:r>
    </w:p>
    <w:p>
      <w:r>
        <w:t xml:space="preserve">籍贯:  </w:t>
      </w:r>
    </w:p>
    <w:p>
      <w:r>
        <w:t xml:space="preserve">学历:  </w:t>
      </w:r>
    </w:p>
    <w:p>
      <w:r>
        <w:t xml:space="preserve">简历:  </w:t>
        <w:br/>
        <w:t>姜蒙，现任北京市顺义区杨镇党委书记。</w:t>
        <w:br/>
      </w:r>
    </w:p>
    <w:p/>
    <w:p>
      <w:pPr>
        <w:pStyle w:val="Heading3"/>
      </w:pPr>
      <w:r>
        <w:t xml:space="preserve">北京市  顺义区  北务镇  </w:t>
      </w:r>
    </w:p>
    <w:p>
      <w:r>
        <w:rPr>
          <w:i/>
        </w:rPr>
        <w:t>张小军    北京市顺义区北务镇镇长</w:t>
      </w:r>
    </w:p>
    <w:p>
      <w:r>
        <w:t xml:space="preserve">性别:  </w:t>
      </w:r>
    </w:p>
    <w:p>
      <w:r>
        <w:t xml:space="preserve">生年：  </w:t>
      </w:r>
    </w:p>
    <w:p>
      <w:r>
        <w:t xml:space="preserve">籍贯:  </w:t>
      </w:r>
    </w:p>
    <w:p>
      <w:r>
        <w:t xml:space="preserve">学历:  </w:t>
      </w:r>
    </w:p>
    <w:p>
      <w:r>
        <w:t xml:space="preserve">简历:  </w:t>
        <w:br/>
        <w:t>张小军，现任北京市顺义区北务镇镇长。</w:t>
        <w:br/>
      </w:r>
    </w:p>
    <w:p/>
    <w:p>
      <w:pPr>
        <w:pStyle w:val="Heading3"/>
      </w:pPr>
      <w:r>
        <w:t xml:space="preserve">北京市  顺义区  北务镇  </w:t>
      </w:r>
    </w:p>
    <w:p>
      <w:r>
        <w:rPr>
          <w:i/>
        </w:rPr>
        <w:t>宋学农    北京市顺义区北务镇党委书记</w:t>
      </w:r>
    </w:p>
    <w:p>
      <w:r>
        <w:t xml:space="preserve">性别:  </w:t>
      </w:r>
    </w:p>
    <w:p>
      <w:r>
        <w:t xml:space="preserve">生年：  </w:t>
      </w:r>
    </w:p>
    <w:p>
      <w:r>
        <w:t xml:space="preserve">籍贯:  </w:t>
      </w:r>
    </w:p>
    <w:p>
      <w:r>
        <w:t xml:space="preserve">学历:  </w:t>
      </w:r>
    </w:p>
    <w:p>
      <w:r>
        <w:t xml:space="preserve">简历:  </w:t>
        <w:br/>
        <w:t>宋学农，现任北京市顺义区北务镇党委书记。</w:t>
        <w:br/>
      </w:r>
    </w:p>
    <w:p/>
    <w:p>
      <w:pPr>
        <w:pStyle w:val="Heading3"/>
      </w:pPr>
      <w:r>
        <w:t xml:space="preserve">北京市  昌平区  回龙观镇  </w:t>
      </w:r>
    </w:p>
    <w:p>
      <w:r>
        <w:rPr>
          <w:i/>
        </w:rPr>
        <w:t>储鑫    北京市昌平区回龙观地区办事处主任、镇长</w:t>
      </w:r>
    </w:p>
    <w:p>
      <w:r>
        <w:t xml:space="preserve">性别:  </w:t>
      </w:r>
    </w:p>
    <w:p>
      <w:r>
        <w:t xml:space="preserve">生年：  </w:t>
      </w:r>
    </w:p>
    <w:p>
      <w:r>
        <w:t xml:space="preserve">籍贯:  </w:t>
      </w:r>
    </w:p>
    <w:p>
      <w:r>
        <w:t xml:space="preserve">学历:  </w:t>
      </w:r>
    </w:p>
    <w:p>
      <w:r>
        <w:t xml:space="preserve">简历:  </w:t>
        <w:br/>
        <w:t xml:space="preserve">储鑫 </w:t>
        <w:br/>
        <w:br/>
        <w:t xml:space="preserve">职务： 北京市昌平区回龙观地区工委副书记 党委副书记 主任、镇长 </w:t>
        <w:br/>
        <w:br/>
        <w:t xml:space="preserve">工 作 分 工 ： 领导地区办事处（镇政府）全面工作 </w:t>
        <w:br/>
        <w:br/>
      </w:r>
    </w:p>
    <w:p/>
    <w:p>
      <w:pPr>
        <w:pStyle w:val="Heading3"/>
      </w:pPr>
      <w:r>
        <w:t xml:space="preserve">北京市  昌平区  回龙观镇  </w:t>
      </w:r>
    </w:p>
    <w:p>
      <w:r>
        <w:rPr>
          <w:i/>
        </w:rPr>
        <w:t>郭向东    北京市昌平区回龙观地区工委书记</w:t>
      </w:r>
    </w:p>
    <w:p>
      <w:r>
        <w:t>性别:  男</w:t>
      </w:r>
    </w:p>
    <w:p>
      <w:r>
        <w:t xml:space="preserve">生年：  </w:t>
      </w:r>
    </w:p>
    <w:p>
      <w:r>
        <w:t xml:space="preserve">籍贯:  </w:t>
      </w:r>
    </w:p>
    <w:p>
      <w:r>
        <w:t xml:space="preserve">学历:  </w:t>
      </w:r>
    </w:p>
    <w:p>
      <w:r>
        <w:t xml:space="preserve">简历:  </w:t>
        <w:br/>
        <w:t>郭向东 北京市昌平区回龙观地区工委书记</w:t>
        <w:br/>
      </w:r>
    </w:p>
    <w:p/>
    <w:p>
      <w:pPr>
        <w:pStyle w:val="Heading3"/>
      </w:pPr>
      <w:r>
        <w:t xml:space="preserve">北京市  昌平区  南口镇  </w:t>
      </w:r>
    </w:p>
    <w:p>
      <w:r>
        <w:rPr>
          <w:i/>
        </w:rPr>
        <w:t>曹晓兵    北京市昌平区南口镇镇长</w:t>
      </w:r>
    </w:p>
    <w:p>
      <w:r>
        <w:t xml:space="preserve">性别:  </w:t>
      </w:r>
    </w:p>
    <w:p>
      <w:r>
        <w:t xml:space="preserve">生年：  </w:t>
      </w:r>
    </w:p>
    <w:p>
      <w:r>
        <w:t xml:space="preserve">籍贯:  </w:t>
      </w:r>
    </w:p>
    <w:p>
      <w:r>
        <w:t xml:space="preserve">学历:  </w:t>
      </w:r>
    </w:p>
    <w:p>
      <w:r>
        <w:t xml:space="preserve">简历:  </w:t>
        <w:br/>
        <w:t>曹晓兵 职务：北京市昌平区南口镇党委副书记、镇长 分工：主持镇政府全面工作，兼管政府办公室。</w:t>
        <w:br/>
        <w:br/>
      </w:r>
    </w:p>
    <w:p/>
    <w:p>
      <w:pPr>
        <w:pStyle w:val="Heading3"/>
      </w:pPr>
      <w:r>
        <w:t xml:space="preserve">北京市  昌平区  南口镇  </w:t>
      </w:r>
    </w:p>
    <w:p>
      <w:r>
        <w:rPr>
          <w:i/>
        </w:rPr>
        <w:t>宁澈    北京市昌平区南口镇党委书记</w:t>
      </w:r>
    </w:p>
    <w:p>
      <w:r>
        <w:t xml:space="preserve">性别:  </w:t>
      </w:r>
    </w:p>
    <w:p>
      <w:r>
        <w:t xml:space="preserve">生年：  </w:t>
      </w:r>
    </w:p>
    <w:p>
      <w:r>
        <w:t xml:space="preserve">籍贯:  </w:t>
      </w:r>
    </w:p>
    <w:p>
      <w:r>
        <w:t xml:space="preserve">学历:  </w:t>
      </w:r>
    </w:p>
    <w:p>
      <w:r>
        <w:t xml:space="preserve">简历:  </w:t>
        <w:br/>
        <w:t>宁澈 职务：北京市昌平区南口镇党委书记、人大主席 分工：负责南口镇全面工作，兼管财政科。</w:t>
        <w:br/>
        <w:br/>
      </w:r>
    </w:p>
    <w:p/>
    <w:p>
      <w:pPr>
        <w:pStyle w:val="Heading3"/>
      </w:pPr>
      <w:r>
        <w:t xml:space="preserve">北京市  昌平区  阳坊镇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昌平区  阳坊镇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昌平区  马池口镇  </w:t>
      </w:r>
    </w:p>
    <w:p>
      <w:r>
        <w:rPr>
          <w:i/>
        </w:rPr>
        <w:t>王玉君    北京市昌平区马池口镇镇长</w:t>
      </w:r>
    </w:p>
    <w:p>
      <w:r>
        <w:t xml:space="preserve">性别:  </w:t>
      </w:r>
    </w:p>
    <w:p>
      <w:r>
        <w:t xml:space="preserve">生年：  </w:t>
      </w:r>
    </w:p>
    <w:p>
      <w:r>
        <w:t xml:space="preserve">籍贯:  </w:t>
      </w:r>
    </w:p>
    <w:p>
      <w:r>
        <w:t xml:space="preserve">学历:  </w:t>
      </w:r>
    </w:p>
    <w:p>
      <w:r>
        <w:t xml:space="preserve">简历:  </w:t>
        <w:br/>
        <w:t>王玉君 北京市昌平区马池口镇镇长</w:t>
        <w:br/>
      </w:r>
    </w:p>
    <w:p/>
    <w:p>
      <w:pPr>
        <w:pStyle w:val="Heading3"/>
      </w:pPr>
      <w:r>
        <w:t xml:space="preserve">北京市  昌平区  马池口镇  </w:t>
      </w:r>
    </w:p>
    <w:p>
      <w:r>
        <w:rPr>
          <w:i/>
        </w:rPr>
        <w:t>张劲柏    北京市昌平区马池口镇党委书记</w:t>
      </w:r>
    </w:p>
    <w:p>
      <w:r>
        <w:t xml:space="preserve">性别:  </w:t>
      </w:r>
    </w:p>
    <w:p>
      <w:r>
        <w:t xml:space="preserve">生年：  </w:t>
      </w:r>
    </w:p>
    <w:p>
      <w:r>
        <w:t xml:space="preserve">籍贯:  </w:t>
      </w:r>
    </w:p>
    <w:p>
      <w:r>
        <w:t xml:space="preserve">学历:  </w:t>
      </w:r>
    </w:p>
    <w:p>
      <w:r>
        <w:t xml:space="preserve">简历:  </w:t>
        <w:br/>
        <w:t>张劲柏 北京市昌平区马池口镇党委书记。</w:t>
        <w:br/>
      </w:r>
    </w:p>
    <w:p/>
    <w:p>
      <w:pPr>
        <w:pStyle w:val="Heading3"/>
      </w:pPr>
      <w:r>
        <w:t xml:space="preserve">北京市  昌平区  十三陵镇  </w:t>
      </w:r>
    </w:p>
    <w:p>
      <w:r>
        <w:rPr>
          <w:i/>
        </w:rPr>
        <w:t>方桂堂    北京市昌平区十三陵镇镇长</w:t>
      </w:r>
    </w:p>
    <w:p>
      <w:r>
        <w:t xml:space="preserve">性别:  </w:t>
      </w:r>
    </w:p>
    <w:p>
      <w:r>
        <w:t xml:space="preserve">生年：  </w:t>
      </w:r>
    </w:p>
    <w:p>
      <w:r>
        <w:t xml:space="preserve">籍贯:  </w:t>
      </w:r>
    </w:p>
    <w:p>
      <w:r>
        <w:t xml:space="preserve">学历:  </w:t>
      </w:r>
    </w:p>
    <w:p>
      <w:r>
        <w:t xml:space="preserve">简历:  </w:t>
        <w:br/>
        <w:t>方桂堂 北京市昌平区十三陵镇党委副书记、镇长，负责镇政府全面工作。</w:t>
        <w:br/>
        <w:br/>
      </w:r>
    </w:p>
    <w:p/>
    <w:p>
      <w:pPr>
        <w:pStyle w:val="Heading3"/>
      </w:pPr>
      <w:r>
        <w:t xml:space="preserve">北京市  昌平区  十三陵镇  </w:t>
      </w:r>
    </w:p>
    <w:p>
      <w:r>
        <w:rPr>
          <w:i/>
        </w:rPr>
        <w:t>王建成    北京市昌平区十三陵镇党委书记</w:t>
      </w:r>
    </w:p>
    <w:p>
      <w:r>
        <w:t xml:space="preserve">性别:  </w:t>
      </w:r>
    </w:p>
    <w:p>
      <w:r>
        <w:t xml:space="preserve">生年：  </w:t>
      </w:r>
    </w:p>
    <w:p>
      <w:r>
        <w:t xml:space="preserve">籍贯:  </w:t>
      </w:r>
    </w:p>
    <w:p>
      <w:r>
        <w:t xml:space="preserve">学历:  </w:t>
      </w:r>
    </w:p>
    <w:p>
      <w:r>
        <w:t xml:space="preserve">简历:  </w:t>
        <w:br/>
        <w:t>王建成 北京市昌平区十三陵镇党委书记、人大主席，主持镇全面工作。</w:t>
        <w:br/>
        <w:br/>
      </w:r>
    </w:p>
    <w:p/>
    <w:p>
      <w:pPr>
        <w:pStyle w:val="Heading3"/>
      </w:pPr>
      <w:r>
        <w:t xml:space="preserve">北京市  昌平区  城南街道  </w:t>
      </w:r>
    </w:p>
    <w:p>
      <w:r>
        <w:rPr>
          <w:i/>
        </w:rPr>
        <w:t>郑森堂    北京市昌平区城南街道办事处主任</w:t>
      </w:r>
    </w:p>
    <w:p>
      <w:r>
        <w:t>性别:  男</w:t>
      </w:r>
    </w:p>
    <w:p>
      <w:r>
        <w:t xml:space="preserve">生年：  </w:t>
      </w:r>
    </w:p>
    <w:p>
      <w:r>
        <w:t xml:space="preserve">籍贯:  </w:t>
      </w:r>
    </w:p>
    <w:p>
      <w:r>
        <w:t xml:space="preserve">学历:  </w:t>
      </w:r>
    </w:p>
    <w:p>
      <w:r>
        <w:t xml:space="preserve">简历:  </w:t>
        <w:br/>
        <w:t xml:space="preserve">郑森堂 </w:t>
        <w:br/>
        <w:br/>
        <w:t xml:space="preserve">职        务： 工委委员 办事处主任 </w:t>
        <w:br/>
        <w:br/>
        <w:t xml:space="preserve">个人基本信息： 性别 男民族 汉族年龄 46 参加工作时间：1981.06 </w:t>
        <w:br/>
        <w:br/>
        <w:t xml:space="preserve">工 作 履 历 ： 1978.08－1981.06 北京市昌平县昌平二中学生 1981.06－1982.10 北京市昌平县城区镇八街毛毡厂职工 1982.10－1985.10 北京市昌平县城区镇八街服装厂职工 1985.10－1994.08 北京市昌平县城区镇八街服装厂厂长 (其间：1991.03—1994.03在北京市农业广播电视学校乡镇工业会计专业在职中专学习) 1994.08－1998.01 北京丘安实业总公司开发办主任 1998.01－1999.12 北京市昌平县城区镇八街村党支部副书记 (其间：1996.09—1999.07在北京广播电视大学乡镇企业管理专业在职大专学习) 1999.12－2001.12 北京市昌平区城北街道朝凤管区主任 2001.12－2003.07 北京市昌平区城北街道政法办公室主任 2003.07－2004.04 北京市昌平区城北街道工委办公室主任 2004.04－2006.06 北京市昌平区城北街道工委办公室主任、五街社区党总支部书记 2006.06－2006.10 北京市昌平区城北街道工委办公室主任、朝凤社区党总支部书记 2006.10－2009.12 北京市昌平区城北街道办事处副主任、朝凤社区党总支部书记 2009.12—2012.02 中国共产党北京市昌平区委员会城南街道工作委员会副书记 2012.2至今 北京市昌平区城南街道办事处主任 </w:t>
        <w:br/>
        <w:br/>
        <w:t xml:space="preserve">工 作 分 工 ： 在街道工委的领导下，主持街道办事处全面工作。 </w:t>
        <w:br/>
        <w:br/>
      </w:r>
    </w:p>
    <w:p/>
    <w:p>
      <w:pPr>
        <w:pStyle w:val="Heading3"/>
      </w:pPr>
      <w:r>
        <w:t xml:space="preserve">北京市  昌平区  城南街道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昌平区  城北街道  </w:t>
      </w:r>
    </w:p>
    <w:p>
      <w:r>
        <w:rPr>
          <w:i/>
        </w:rPr>
        <w:t>刘庆海    北京市昌平区城北街道办事处主任</w:t>
      </w:r>
    </w:p>
    <w:p>
      <w:r>
        <w:t>性别:  男</w:t>
      </w:r>
    </w:p>
    <w:p>
      <w:r>
        <w:t>生年：  1975年06月</w:t>
      </w:r>
    </w:p>
    <w:p>
      <w:r>
        <w:t>籍贯:  北京昌平</w:t>
      </w:r>
    </w:p>
    <w:p>
      <w:r>
        <w:t>学历:  本科</w:t>
      </w:r>
    </w:p>
    <w:p>
      <w:r>
        <w:t xml:space="preserve">简历:  </w:t>
        <w:br/>
        <w:t xml:space="preserve">刘庆海 职务： 北京市昌平区城北街道办事处主任 </w:t>
        <w:br/>
        <w:br/>
        <w:t xml:space="preserve">个人基本信息： 男，1975年7月出生，汉族，北京昌平人。1996年4月参加工作，2001年11月加入中国共产党，大学文化程度。 </w:t>
        <w:br/>
        <w:br/>
        <w:t xml:space="preserve">工 作 分 工 ： 主持街道办事处全面工作。 </w:t>
        <w:br/>
        <w:br/>
      </w:r>
    </w:p>
    <w:p/>
    <w:p>
      <w:pPr>
        <w:pStyle w:val="Heading3"/>
      </w:pPr>
      <w:r>
        <w:t xml:space="preserve">北京市  昌平区  城北街道  </w:t>
      </w:r>
    </w:p>
    <w:p>
      <w:r>
        <w:rPr>
          <w:i/>
        </w:rPr>
        <w:t>茅江    北京市昌平区城北街道办事处党工委书记</w:t>
      </w:r>
    </w:p>
    <w:p>
      <w:r>
        <w:t>性别:  男</w:t>
      </w:r>
    </w:p>
    <w:p>
      <w:r>
        <w:t xml:space="preserve">生年：  </w:t>
      </w:r>
    </w:p>
    <w:p>
      <w:r>
        <w:t xml:space="preserve">籍贯:  </w:t>
      </w:r>
    </w:p>
    <w:p>
      <w:r>
        <w:t xml:space="preserve">学历:  </w:t>
      </w:r>
    </w:p>
    <w:p>
      <w:r>
        <w:t xml:space="preserve">简历:  </w:t>
        <w:br/>
        <w:t>茅江：北京市昌平区城北街道办事处党工委书记</w:t>
        <w:br/>
      </w:r>
    </w:p>
    <w:p/>
    <w:p>
      <w:pPr>
        <w:pStyle w:val="Heading3"/>
      </w:pPr>
      <w:r>
        <w:t xml:space="preserve">北京市  昌平区  延寿镇  </w:t>
      </w:r>
    </w:p>
    <w:p>
      <w:r>
        <w:rPr>
          <w:i/>
        </w:rPr>
        <w:t>桑先军    北京市昌平区延寿镇长</w:t>
      </w:r>
    </w:p>
    <w:p>
      <w:r>
        <w:t xml:space="preserve">性别:  </w:t>
      </w:r>
    </w:p>
    <w:p>
      <w:r>
        <w:t xml:space="preserve">生年：  </w:t>
      </w:r>
    </w:p>
    <w:p>
      <w:r>
        <w:t xml:space="preserve">籍贯:  </w:t>
      </w:r>
    </w:p>
    <w:p>
      <w:r>
        <w:t xml:space="preserve">学历:  </w:t>
      </w:r>
    </w:p>
    <w:p>
      <w:r>
        <w:t xml:space="preserve">简历:  </w:t>
        <w:br/>
        <w:t>桑先军 北京市昌平区延寿镇党委副书记、镇长，负责镇政府全面工作</w:t>
        <w:br/>
        <w:br/>
        <w:t xml:space="preserve"> </w:t>
        <w:br/>
      </w:r>
    </w:p>
    <w:p/>
    <w:p>
      <w:pPr>
        <w:pStyle w:val="Heading3"/>
      </w:pPr>
      <w:r>
        <w:t xml:space="preserve">北京市  昌平区  延寿镇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昌平区  崔村镇  </w:t>
      </w:r>
    </w:p>
    <w:p>
      <w:r>
        <w:rPr>
          <w:i/>
        </w:rPr>
        <w:t>王月林    北京市昌平区崔村镇镇长</w:t>
      </w:r>
    </w:p>
    <w:p>
      <w:r>
        <w:t>性别:  男</w:t>
      </w:r>
    </w:p>
    <w:p>
      <w:r>
        <w:t>生年：  1961年12月</w:t>
      </w:r>
    </w:p>
    <w:p>
      <w:r>
        <w:t>籍贯:  北京昌平人</w:t>
      </w:r>
    </w:p>
    <w:p>
      <w:r>
        <w:t xml:space="preserve">学历:  </w:t>
      </w:r>
    </w:p>
    <w:p>
      <w:r>
        <w:t xml:space="preserve">简历:  </w:t>
        <w:br/>
        <w:t>王月林：男，1962年1月出生，北京昌平人，1985年6月参加工作，1990年10月加入中国共产党，大学学历，工程师</w:t>
        <w:br/>
        <w:br/>
        <w:t>北京市昌平区崔村镇党委副书记、镇长  主持镇政府全面工作。</w:t>
        <w:br/>
        <w:br/>
      </w:r>
    </w:p>
    <w:p/>
    <w:p>
      <w:pPr>
        <w:pStyle w:val="Heading3"/>
      </w:pPr>
      <w:r>
        <w:t xml:space="preserve">北京市  昌平区  崔村镇  </w:t>
      </w:r>
    </w:p>
    <w:p>
      <w:r>
        <w:rPr>
          <w:i/>
        </w:rPr>
        <w:t>韩军    北京市昌平区崔村镇党委书记</w:t>
      </w:r>
    </w:p>
    <w:p>
      <w:r>
        <w:t>性别:  男</w:t>
      </w:r>
    </w:p>
    <w:p>
      <w:r>
        <w:t>生年：  1969年04月</w:t>
      </w:r>
    </w:p>
    <w:p>
      <w:r>
        <w:t>籍贯:  北京丰台</w:t>
      </w:r>
    </w:p>
    <w:p>
      <w:r>
        <w:t xml:space="preserve">学历:  </w:t>
      </w:r>
    </w:p>
    <w:p>
      <w:r>
        <w:t xml:space="preserve">简历:  </w:t>
        <w:br/>
        <w:t>韩军：北京市昌平区崔村镇党委书记 男，1969年5月出生，北京丰台人，1990年7月参加工作，1996年12月加入中国共产党，大学学历，主持镇全面工作。</w:t>
        <w:br/>
      </w:r>
    </w:p>
    <w:p/>
    <w:p>
      <w:pPr>
        <w:pStyle w:val="Heading3"/>
      </w:pPr>
      <w:r>
        <w:t xml:space="preserve">北京市  昌平区  南邵镇  </w:t>
      </w:r>
    </w:p>
    <w:p>
      <w:r>
        <w:rPr>
          <w:i/>
        </w:rPr>
        <w:t>李欣    北京市昌平区南邵镇镇长</w:t>
      </w:r>
    </w:p>
    <w:p>
      <w:r>
        <w:t xml:space="preserve">性别:  </w:t>
      </w:r>
    </w:p>
    <w:p>
      <w:r>
        <w:t xml:space="preserve">生年：  </w:t>
      </w:r>
    </w:p>
    <w:p>
      <w:r>
        <w:t xml:space="preserve">籍贯:  </w:t>
      </w:r>
    </w:p>
    <w:p>
      <w:r>
        <w:t xml:space="preserve">学历:  </w:t>
      </w:r>
    </w:p>
    <w:p>
      <w:r>
        <w:t xml:space="preserve">简历:  </w:t>
        <w:br/>
        <w:t>李欣 北京市昌平区南邵镇党委副书记、镇长 负责政府全面工作。</w:t>
        <w:br/>
        <w:br/>
        <w:t xml:space="preserve"> </w:t>
        <w:br/>
      </w:r>
    </w:p>
    <w:p/>
    <w:p>
      <w:pPr>
        <w:pStyle w:val="Heading3"/>
      </w:pPr>
      <w:r>
        <w:t xml:space="preserve">北京市  昌平区  南邵镇  </w:t>
      </w:r>
    </w:p>
    <w:p>
      <w:r>
        <w:rPr>
          <w:i/>
        </w:rPr>
        <w:t>王建    北京市昌平区南邵镇党委书记</w:t>
      </w:r>
    </w:p>
    <w:p>
      <w:r>
        <w:t xml:space="preserve">性别:  </w:t>
      </w:r>
    </w:p>
    <w:p>
      <w:r>
        <w:t xml:space="preserve">生年：  </w:t>
      </w:r>
    </w:p>
    <w:p>
      <w:r>
        <w:t xml:space="preserve">籍贯:  </w:t>
      </w:r>
    </w:p>
    <w:p>
      <w:r>
        <w:t xml:space="preserve">学历:  </w:t>
      </w:r>
    </w:p>
    <w:p>
      <w:r>
        <w:t xml:space="preserve">简历:  </w:t>
        <w:br/>
        <w:t>王建 北京市昌平区南邵镇党委书记 负责南邵镇全面工作。</w:t>
        <w:br/>
        <w:br/>
        <w:t xml:space="preserve"> </w:t>
        <w:br/>
        <w:t xml:space="preserve"> </w:t>
        <w:br/>
      </w:r>
    </w:p>
    <w:p/>
    <w:p>
      <w:pPr>
        <w:pStyle w:val="Heading3"/>
      </w:pPr>
      <w:r>
        <w:t xml:space="preserve">北京市  昌平区  沙河镇（地区办事处）  </w:t>
      </w:r>
    </w:p>
    <w:p>
      <w:r>
        <w:rPr>
          <w:i/>
        </w:rPr>
        <w:t>白保平    北京市昌平区沙河镇镇长</w:t>
      </w:r>
    </w:p>
    <w:p>
      <w:r>
        <w:t xml:space="preserve">性别:  </w:t>
      </w:r>
    </w:p>
    <w:p>
      <w:r>
        <w:t xml:space="preserve">生年：  </w:t>
      </w:r>
    </w:p>
    <w:p>
      <w:r>
        <w:t xml:space="preserve">籍贯:  </w:t>
      </w:r>
    </w:p>
    <w:p>
      <w:r>
        <w:t xml:space="preserve">学历:  </w:t>
      </w:r>
    </w:p>
    <w:p>
      <w:r>
        <w:t xml:space="preserve">简历:  </w:t>
        <w:br/>
        <w:t>白保平，北京市昌平区沙河镇党（工）委副书记、镇长（办事处主任），主持镇政府（办事处）全面工作，主管镇政府（办事处）办公室（信访办公室）。</w:t>
        <w:br/>
        <w:br/>
      </w:r>
    </w:p>
    <w:p/>
    <w:p>
      <w:pPr>
        <w:pStyle w:val="Heading3"/>
      </w:pPr>
      <w:r>
        <w:t xml:space="preserve">北京市  昌平区  沙河镇（地区办事处）  </w:t>
      </w:r>
    </w:p>
    <w:p>
      <w:r>
        <w:rPr>
          <w:i/>
        </w:rPr>
        <w:t>黄建军    北京市昌平区沙河镇党（工）委书记</w:t>
      </w:r>
    </w:p>
    <w:p>
      <w:r>
        <w:t xml:space="preserve">性别:  </w:t>
      </w:r>
    </w:p>
    <w:p>
      <w:r>
        <w:t xml:space="preserve">生年：  </w:t>
      </w:r>
    </w:p>
    <w:p>
      <w:r>
        <w:t xml:space="preserve">籍贯:  </w:t>
      </w:r>
    </w:p>
    <w:p>
      <w:r>
        <w:t xml:space="preserve">学历:  </w:t>
      </w:r>
    </w:p>
    <w:p>
      <w:r>
        <w:t xml:space="preserve">简历:  </w:t>
        <w:br/>
        <w:t>黄建军，北京市昌平区沙河镇党（工）委书记、人大主席，主持全面工作。</w:t>
        <w:br/>
        <w:br/>
      </w:r>
    </w:p>
    <w:p/>
    <w:p>
      <w:pPr>
        <w:pStyle w:val="Heading3"/>
      </w:pPr>
      <w:r>
        <w:t xml:space="preserve">北京市  昌平区  百善镇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昌平区  百善镇  </w:t>
      </w:r>
    </w:p>
    <w:p>
      <w:r>
        <w:rPr>
          <w:i/>
        </w:rPr>
        <w:t>徐强    北京市昌平区百善镇党委书记</w:t>
      </w:r>
    </w:p>
    <w:p>
      <w:r>
        <w:t xml:space="preserve">性别:  </w:t>
      </w:r>
    </w:p>
    <w:p>
      <w:r>
        <w:t xml:space="preserve">生年：  </w:t>
      </w:r>
    </w:p>
    <w:p>
      <w:r>
        <w:t xml:space="preserve">籍贯:  </w:t>
      </w:r>
    </w:p>
    <w:p>
      <w:r>
        <w:t xml:space="preserve">学历:  </w:t>
      </w:r>
    </w:p>
    <w:p>
      <w:r>
        <w:t xml:space="preserve">简历:  </w:t>
        <w:br/>
        <w:t>徐强 北京市昌平区百善镇党委书记、镇人大主席</w:t>
        <w:br/>
        <w:br/>
        <w:t>主持镇党委全面工作、负责镇人大主席团工作。</w:t>
        <w:br/>
      </w:r>
    </w:p>
    <w:p/>
    <w:p>
      <w:pPr>
        <w:pStyle w:val="Heading3"/>
      </w:pPr>
      <w:r>
        <w:t xml:space="preserve">北京市  昌平区  兴寿镇  </w:t>
      </w:r>
    </w:p>
    <w:p>
      <w:r>
        <w:rPr>
          <w:i/>
        </w:rPr>
        <w:t>黄森华    北京市昌平区兴寿镇镇长</w:t>
      </w:r>
    </w:p>
    <w:p>
      <w:r>
        <w:t>性别:  男</w:t>
      </w:r>
    </w:p>
    <w:p>
      <w:r>
        <w:t>生年：  1974年06月</w:t>
      </w:r>
    </w:p>
    <w:p>
      <w:r>
        <w:t>籍贯:  江西鄱阳</w:t>
      </w:r>
    </w:p>
    <w:p>
      <w:r>
        <w:t xml:space="preserve">学历:  </w:t>
      </w:r>
    </w:p>
    <w:p>
      <w:r>
        <w:t xml:space="preserve">简历:  </w:t>
        <w:br/>
        <w:t xml:space="preserve">黄森华 </w:t>
        <w:br/>
        <w:br/>
        <w:t xml:space="preserve">职        务： 北京市昌平区兴寿镇党委副书记、镇长 </w:t>
        <w:br/>
        <w:br/>
        <w:t xml:space="preserve">个人基本信息： 男，1974年7月出生，汉族，江西鄱阳人，1995年7月参加工作，1995年1月入党。 </w:t>
        <w:br/>
        <w:br/>
        <w:t xml:space="preserve">工 作 分 工 ： 主持政府全面工作。 </w:t>
        <w:br/>
        <w:br/>
      </w:r>
    </w:p>
    <w:p/>
    <w:p>
      <w:pPr>
        <w:pStyle w:val="Heading3"/>
      </w:pPr>
      <w:r>
        <w:t xml:space="preserve">北京市  昌平区  兴寿镇  </w:t>
      </w:r>
    </w:p>
    <w:p>
      <w:r>
        <w:rPr>
          <w:i/>
        </w:rPr>
        <w:t>杨玉文    北京市昌平区兴寿镇党委书记</w:t>
      </w:r>
    </w:p>
    <w:p>
      <w:r>
        <w:t>性别:  男</w:t>
      </w:r>
    </w:p>
    <w:p>
      <w:r>
        <w:t>生年：  1973年10月</w:t>
      </w:r>
    </w:p>
    <w:p>
      <w:r>
        <w:t>籍贯:  北京昌平</w:t>
      </w:r>
    </w:p>
    <w:p>
      <w:r>
        <w:t xml:space="preserve">学历:  </w:t>
      </w:r>
    </w:p>
    <w:p>
      <w:r>
        <w:t xml:space="preserve">简历:  </w:t>
        <w:br/>
        <w:t xml:space="preserve">杨玉文 </w:t>
        <w:br/>
        <w:br/>
        <w:t xml:space="preserve">职        务： 兴寿镇党委书记、人大主席 </w:t>
        <w:br/>
        <w:br/>
        <w:t xml:space="preserve">个人基本信息： 男，1973年11月出生，汉族，北京昌平人，1994年7月参加工作，1993年11月入党。 </w:t>
        <w:br/>
        <w:br/>
        <w:t xml:space="preserve">工 作 分 工 ： 主持全镇全面工作。 </w:t>
        <w:br/>
        <w:br/>
      </w:r>
    </w:p>
    <w:p/>
    <w:p>
      <w:pPr>
        <w:pStyle w:val="Heading3"/>
      </w:pPr>
      <w:r>
        <w:t xml:space="preserve">北京市  昌平区  小汤山镇  </w:t>
      </w:r>
    </w:p>
    <w:p>
      <w:r>
        <w:rPr>
          <w:i/>
        </w:rPr>
        <w:t>张大鹏    北京市昌平区小汤山镇镇长</w:t>
      </w:r>
    </w:p>
    <w:p>
      <w:r>
        <w:t xml:space="preserve">性别:  </w:t>
      </w:r>
    </w:p>
    <w:p>
      <w:r>
        <w:t xml:space="preserve">生年：  </w:t>
      </w:r>
    </w:p>
    <w:p>
      <w:r>
        <w:t xml:space="preserve">籍贯:  </w:t>
      </w:r>
    </w:p>
    <w:p>
      <w:r>
        <w:t xml:space="preserve">学历:  </w:t>
      </w:r>
    </w:p>
    <w:p>
      <w:r>
        <w:t xml:space="preserve">简历:  </w:t>
        <w:br/>
        <w:t xml:space="preserve">张大鹏 </w:t>
        <w:br/>
        <w:br/>
        <w:t xml:space="preserve">职        务： 镇长 </w:t>
        <w:br/>
        <w:br/>
        <w:t xml:space="preserve">工 作 履 历 ： 2011年8月至2012年2月任中共北京市昌平区委城北街道工委委员、办事处副主任；2012年3月至今任昌平区小汤山镇镇长。 </w:t>
        <w:br/>
        <w:br/>
        <w:t xml:space="preserve">工 作 分 工 ： 负责镇政府全面工作。 </w:t>
        <w:br/>
        <w:br/>
      </w:r>
    </w:p>
    <w:p/>
    <w:p>
      <w:pPr>
        <w:pStyle w:val="Heading3"/>
      </w:pPr>
      <w:r>
        <w:t xml:space="preserve">北京市  昌平区  小汤山镇  </w:t>
      </w:r>
    </w:p>
    <w:p>
      <w:r>
        <w:rPr>
          <w:i/>
        </w:rPr>
        <w:t>许正锋    北京市昌平区小汤山镇党委书记</w:t>
      </w:r>
    </w:p>
    <w:p>
      <w:r>
        <w:t xml:space="preserve">性别:  </w:t>
      </w:r>
    </w:p>
    <w:p>
      <w:r>
        <w:t xml:space="preserve">生年：  </w:t>
      </w:r>
    </w:p>
    <w:p>
      <w:r>
        <w:t xml:space="preserve">籍贯:  </w:t>
      </w:r>
    </w:p>
    <w:p>
      <w:r>
        <w:t xml:space="preserve">学历:  </w:t>
      </w:r>
    </w:p>
    <w:p>
      <w:r>
        <w:t xml:space="preserve">简历:  </w:t>
        <w:br/>
        <w:t>许正锋：北京市昌平区小汤山镇党委书记、人大主席 负责全面工作。</w:t>
        <w:br/>
        <w:br/>
      </w:r>
    </w:p>
    <w:p/>
    <w:p>
      <w:pPr>
        <w:pStyle w:val="Heading3"/>
      </w:pPr>
      <w:r>
        <w:t xml:space="preserve">北京市  昌平区  北七家镇  </w:t>
      </w:r>
    </w:p>
    <w:p>
      <w:r>
        <w:rPr>
          <w:i/>
        </w:rPr>
        <w:t>齐俊国    北京市昌平区北七家镇镇长</w:t>
      </w:r>
    </w:p>
    <w:p>
      <w:r>
        <w:t xml:space="preserve">性别:  </w:t>
      </w:r>
    </w:p>
    <w:p>
      <w:r>
        <w:t xml:space="preserve">生年：  </w:t>
      </w:r>
    </w:p>
    <w:p>
      <w:r>
        <w:t xml:space="preserve">籍贯:  </w:t>
      </w:r>
    </w:p>
    <w:p>
      <w:r>
        <w:t xml:space="preserve">学历:  </w:t>
      </w:r>
    </w:p>
    <w:p>
      <w:r>
        <w:t xml:space="preserve">简历:  </w:t>
        <w:br/>
        <w:t>齐俊国，北京市昌平区北七家镇党委副书记、镇长，主持政府全面工作。</w:t>
        <w:br/>
      </w:r>
    </w:p>
    <w:p/>
    <w:p>
      <w:pPr>
        <w:pStyle w:val="Heading3"/>
      </w:pPr>
      <w:r>
        <w:t xml:space="preserve">北京市  昌平区  北七家镇  </w:t>
      </w:r>
    </w:p>
    <w:p>
      <w:r>
        <w:rPr>
          <w:i/>
        </w:rPr>
        <w:t>周金星    北京市昌平区北七家镇党委书记</w:t>
      </w:r>
    </w:p>
    <w:p>
      <w:r>
        <w:t xml:space="preserve">性别:  </w:t>
      </w:r>
    </w:p>
    <w:p>
      <w:r>
        <w:t xml:space="preserve">生年：  </w:t>
      </w:r>
    </w:p>
    <w:p>
      <w:r>
        <w:t xml:space="preserve">籍贯:  </w:t>
      </w:r>
    </w:p>
    <w:p>
      <w:r>
        <w:t xml:space="preserve">学历:  </w:t>
      </w:r>
    </w:p>
    <w:p>
      <w:r>
        <w:t xml:space="preserve">简历:  </w:t>
        <w:br/>
        <w:t>周金星，北京市昌平区北七家镇党委书记，主持北七家镇全面工作。</w:t>
        <w:br/>
      </w:r>
    </w:p>
    <w:p/>
    <w:p>
      <w:pPr>
        <w:pStyle w:val="Heading3"/>
      </w:pPr>
      <w:r>
        <w:t xml:space="preserve">北京市  昌平区  东小口镇（地区办事处）  </w:t>
      </w:r>
    </w:p>
    <w:p>
      <w:r>
        <w:rPr>
          <w:i/>
        </w:rPr>
        <w:t>刘芬    北京市昌平区东小口镇镇长</w:t>
      </w:r>
    </w:p>
    <w:p>
      <w:r>
        <w:t xml:space="preserve">性别:  </w:t>
      </w:r>
    </w:p>
    <w:p>
      <w:r>
        <w:t xml:space="preserve">生年：  </w:t>
      </w:r>
    </w:p>
    <w:p>
      <w:r>
        <w:t xml:space="preserve">籍贯:  </w:t>
      </w:r>
    </w:p>
    <w:p>
      <w:r>
        <w:t xml:space="preserve">学历:  </w:t>
      </w:r>
    </w:p>
    <w:p>
      <w:r>
        <w:t xml:space="preserve">简历:  </w:t>
        <w:br/>
        <w:t>刘芬  职务：北京市昌平区东小口镇党委副书记、地区党工委副书记、镇长、办事处主任。分管：主持镇政府、地区办事处全面工作</w:t>
        <w:br/>
      </w:r>
    </w:p>
    <w:p/>
    <w:p>
      <w:pPr>
        <w:pStyle w:val="Heading3"/>
      </w:pPr>
      <w:r>
        <w:t xml:space="preserve">北京市  昌平区  东小口镇（地区办事处）  </w:t>
      </w:r>
    </w:p>
    <w:p>
      <w:r>
        <w:rPr>
          <w:i/>
        </w:rPr>
        <w:t>王军    北京市昌平区东小口镇党委书记</w:t>
      </w:r>
    </w:p>
    <w:p>
      <w:r>
        <w:t xml:space="preserve">性别:  </w:t>
      </w:r>
    </w:p>
    <w:p>
      <w:r>
        <w:t xml:space="preserve">生年：  </w:t>
      </w:r>
    </w:p>
    <w:p>
      <w:r>
        <w:t xml:space="preserve">籍贯:  </w:t>
      </w:r>
    </w:p>
    <w:p>
      <w:r>
        <w:t xml:space="preserve">学历:  </w:t>
      </w:r>
    </w:p>
    <w:p>
      <w:r>
        <w:t xml:space="preserve">简历:  </w:t>
        <w:br/>
        <w:t>王军  职务：北京市昌平区东小口镇党委书记、地区党工委书记、人大主席。分管：主持党（工）委全面工作，镇人大工作</w:t>
        <w:br/>
      </w:r>
    </w:p>
    <w:p/>
    <w:p>
      <w:pPr>
        <w:pStyle w:val="Heading3"/>
      </w:pPr>
      <w:r>
        <w:t xml:space="preserve">北京市  昌平区  回龙观镇（地区办事处）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昌平区  回龙观镇（地区办事处）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昌平区  天通苑北街道  </w:t>
      </w:r>
    </w:p>
    <w:p>
      <w:r>
        <w:rPr>
          <w:i/>
        </w:rPr>
        <w:t>张学广    北京市昌平区天通苑北街道办事处主任</w:t>
      </w:r>
    </w:p>
    <w:p>
      <w:r>
        <w:t>性别:  男</w:t>
      </w:r>
    </w:p>
    <w:p>
      <w:r>
        <w:t xml:space="preserve">生年：  </w:t>
      </w:r>
    </w:p>
    <w:p>
      <w:r>
        <w:t xml:space="preserve">籍贯:  </w:t>
      </w:r>
    </w:p>
    <w:p>
      <w:r>
        <w:t xml:space="preserve">学历:  </w:t>
      </w:r>
    </w:p>
    <w:p>
      <w:r>
        <w:t xml:space="preserve">简历:  </w:t>
        <w:br/>
        <w:t xml:space="preserve">张学广 职务：北京市昌平区天通苑北街道办事处主任 </w:t>
        <w:br/>
        <w:br/>
        <w:t xml:space="preserve">工 作 分 工 ： 主持办事处全面工作 </w:t>
        <w:br/>
        <w:br/>
      </w:r>
    </w:p>
    <w:p/>
    <w:p>
      <w:pPr>
        <w:pStyle w:val="Heading3"/>
      </w:pPr>
      <w:r>
        <w:t xml:space="preserve">北京市  昌平区  天通苑北街道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昌平区  霍营街道  </w:t>
      </w:r>
    </w:p>
    <w:p>
      <w:r>
        <w:rPr>
          <w:i/>
        </w:rPr>
        <w:t>张海明    北京市昌平区霍营街道办事处主任</w:t>
      </w:r>
    </w:p>
    <w:p>
      <w:r>
        <w:t>性别:  男</w:t>
      </w:r>
    </w:p>
    <w:p>
      <w:r>
        <w:t xml:space="preserve">生年：  </w:t>
      </w:r>
    </w:p>
    <w:p>
      <w:r>
        <w:t xml:space="preserve">籍贯:  </w:t>
      </w:r>
    </w:p>
    <w:p>
      <w:r>
        <w:t xml:space="preserve">学历:  </w:t>
      </w:r>
    </w:p>
    <w:p>
      <w:r>
        <w:t xml:space="preserve">简历:  </w:t>
        <w:br/>
        <w:t xml:space="preserve">张海明 职务： 北京市昌平区霍营街道办事处党工委副书记、办事处主任 </w:t>
        <w:br/>
        <w:br/>
      </w:r>
    </w:p>
    <w:p/>
    <w:p>
      <w:pPr>
        <w:pStyle w:val="Heading3"/>
      </w:pPr>
      <w:r>
        <w:t xml:space="preserve">北京市  昌平区  霍营街道  </w:t>
      </w:r>
    </w:p>
    <w:p>
      <w:r>
        <w:rPr>
          <w:i/>
        </w:rPr>
        <w:t xml:space="preserve">刘宝君    北京市昌平区霍营街道党工委书记 </w:t>
      </w:r>
    </w:p>
    <w:p>
      <w:r>
        <w:t>性别:  男</w:t>
      </w:r>
    </w:p>
    <w:p>
      <w:r>
        <w:t xml:space="preserve">生年：  </w:t>
      </w:r>
    </w:p>
    <w:p>
      <w:r>
        <w:t xml:space="preserve">籍贯:  </w:t>
      </w:r>
    </w:p>
    <w:p>
      <w:r>
        <w:t xml:space="preserve">学历:  </w:t>
      </w:r>
    </w:p>
    <w:p>
      <w:r>
        <w:t xml:space="preserve">简历:  </w:t>
        <w:br/>
        <w:t>刘宝君 职 务： 北京市昌平区霍营街道党工委书记</w:t>
        <w:br/>
      </w:r>
    </w:p>
    <w:p/>
    <w:p>
      <w:pPr>
        <w:pStyle w:val="Heading3"/>
      </w:pPr>
      <w:r>
        <w:t xml:space="preserve">北京市  昌平区  天通苑南街道  </w:t>
      </w:r>
    </w:p>
    <w:p>
      <w:r>
        <w:rPr>
          <w:i/>
        </w:rPr>
        <w:t>苏贵峰    北京市昌平区天通苑南街道办事处主任</w:t>
      </w:r>
    </w:p>
    <w:p>
      <w:r>
        <w:t xml:space="preserve">性别:  </w:t>
      </w:r>
    </w:p>
    <w:p>
      <w:r>
        <w:t xml:space="preserve">生年：  </w:t>
      </w:r>
    </w:p>
    <w:p>
      <w:r>
        <w:t xml:space="preserve">籍贯:  </w:t>
      </w:r>
    </w:p>
    <w:p>
      <w:r>
        <w:t xml:space="preserve">学历:  </w:t>
      </w:r>
    </w:p>
    <w:p>
      <w:r>
        <w:t xml:space="preserve">简历:  </w:t>
        <w:br/>
        <w:t>苏贵峰 北京市昌平区天通苑南街道工委副书记、办事处主任</w:t>
        <w:br/>
        <w:br/>
        <w:t xml:space="preserve">工作分工 ： 在街道工委领导下，主持街道办事处全面工作 </w:t>
        <w:br/>
        <w:br/>
      </w:r>
    </w:p>
    <w:p/>
    <w:p>
      <w:pPr>
        <w:pStyle w:val="Heading3"/>
      </w:pPr>
      <w:r>
        <w:t xml:space="preserve">北京市  昌平区  天通苑南街道  </w:t>
      </w:r>
    </w:p>
    <w:p>
      <w:r>
        <w:rPr>
          <w:i/>
        </w:rPr>
        <w:t>黄先锋    北京市昌平区天通苑南街道工委书记</w:t>
      </w:r>
    </w:p>
    <w:p>
      <w:r>
        <w:t xml:space="preserve">性别:  </w:t>
      </w:r>
    </w:p>
    <w:p>
      <w:r>
        <w:t xml:space="preserve">生年：  </w:t>
      </w:r>
    </w:p>
    <w:p>
      <w:r>
        <w:t xml:space="preserve">籍贯:  </w:t>
      </w:r>
    </w:p>
    <w:p>
      <w:r>
        <w:t xml:space="preserve">学历:  </w:t>
      </w:r>
    </w:p>
    <w:p>
      <w:r>
        <w:t xml:space="preserve">简历:  </w:t>
        <w:br/>
        <w:t xml:space="preserve">黄先锋 职务： 北京市昌平区天通苑南街道工委书记、人大工委主任  工 作 分 工 ： 主持街道工委全面工作 </w:t>
        <w:br/>
        <w:br/>
      </w:r>
    </w:p>
    <w:p/>
    <w:p>
      <w:pPr>
        <w:pStyle w:val="Heading3"/>
      </w:pPr>
      <w:r>
        <w:t xml:space="preserve">北京市  昌平区  流村镇  </w:t>
      </w:r>
    </w:p>
    <w:p>
      <w:r>
        <w:rPr>
          <w:i/>
        </w:rPr>
        <w:t>张中武    北京市昌平区流村镇镇长</w:t>
      </w:r>
    </w:p>
    <w:p>
      <w:r>
        <w:t>性别:  男</w:t>
      </w:r>
    </w:p>
    <w:p>
      <w:r>
        <w:t xml:space="preserve">生年：  </w:t>
      </w:r>
    </w:p>
    <w:p>
      <w:r>
        <w:t xml:space="preserve">籍贯:  </w:t>
      </w:r>
    </w:p>
    <w:p>
      <w:r>
        <w:t xml:space="preserve">学历:  </w:t>
      </w:r>
    </w:p>
    <w:p>
      <w:r>
        <w:t xml:space="preserve">简历:  </w:t>
        <w:br/>
        <w:t xml:space="preserve">张中武 职务： 北京市昌平区流村镇党委副书记、镇长 </w:t>
        <w:br/>
        <w:br/>
        <w:t>主持镇政府全面工作及老峪沟办事处工作</w:t>
        <w:br/>
        <w:br/>
      </w:r>
    </w:p>
    <w:p/>
    <w:p>
      <w:pPr>
        <w:pStyle w:val="Heading3"/>
      </w:pPr>
      <w:r>
        <w:t xml:space="preserve">北京市  昌平区  流村镇  </w:t>
      </w:r>
    </w:p>
    <w:p>
      <w:r>
        <w:rPr>
          <w:i/>
        </w:rPr>
        <w:t>秦建柱    北京市昌平区流村镇党委书记</w:t>
      </w:r>
    </w:p>
    <w:p>
      <w:r>
        <w:t>性别:  男</w:t>
      </w:r>
    </w:p>
    <w:p>
      <w:r>
        <w:t xml:space="preserve">生年：  </w:t>
      </w:r>
    </w:p>
    <w:p>
      <w:r>
        <w:t xml:space="preserve">籍贯:  </w:t>
      </w:r>
    </w:p>
    <w:p>
      <w:r>
        <w:t xml:space="preserve">学历:  </w:t>
      </w:r>
    </w:p>
    <w:p>
      <w:r>
        <w:t xml:space="preserve">简历:  </w:t>
        <w:br/>
        <w:t>秦建柱 北京市昌平区流村镇党委书记。主持镇全面工作 。</w:t>
        <w:br/>
      </w:r>
    </w:p>
    <w:p/>
    <w:p>
      <w:pPr>
        <w:pStyle w:val="Heading3"/>
      </w:pPr>
      <w:r>
        <w:t xml:space="preserve">北京市  大兴区  天宫院街道  </w:t>
      </w:r>
    </w:p>
    <w:p>
      <w:r>
        <w:rPr>
          <w:i/>
        </w:rPr>
        <w:t>耿晓梅    北京市大兴区天宫院街道办事处主任</w:t>
      </w:r>
    </w:p>
    <w:p>
      <w:r>
        <w:t xml:space="preserve">性别:  </w:t>
      </w:r>
    </w:p>
    <w:p>
      <w:r>
        <w:t xml:space="preserve">生年：  </w:t>
      </w:r>
    </w:p>
    <w:p>
      <w:r>
        <w:t xml:space="preserve">籍贯:  </w:t>
      </w:r>
    </w:p>
    <w:p>
      <w:r>
        <w:t xml:space="preserve">学历:  </w:t>
      </w:r>
    </w:p>
    <w:p>
      <w:r>
        <w:t xml:space="preserve">简历:  </w:t>
        <w:br/>
        <w:t>耿晓梅，现任北京市大兴区天宫院街道办事处主任。</w:t>
        <w:br/>
      </w:r>
    </w:p>
    <w:p/>
    <w:p>
      <w:pPr>
        <w:pStyle w:val="Heading3"/>
      </w:pPr>
      <w:r>
        <w:t xml:space="preserve">北京市  大兴区  天宫院街道  </w:t>
      </w:r>
    </w:p>
    <w:p>
      <w:r>
        <w:rPr>
          <w:i/>
        </w:rPr>
        <w:t>张新跃    北京市大兴区天宫院街道工委书记</w:t>
      </w:r>
    </w:p>
    <w:p>
      <w:r>
        <w:t xml:space="preserve">性别:  </w:t>
      </w:r>
    </w:p>
    <w:p>
      <w:r>
        <w:t xml:space="preserve">生年：  </w:t>
      </w:r>
    </w:p>
    <w:p>
      <w:r>
        <w:t xml:space="preserve">籍贯:  </w:t>
      </w:r>
    </w:p>
    <w:p>
      <w:r>
        <w:t xml:space="preserve">学历:  </w:t>
      </w:r>
    </w:p>
    <w:p>
      <w:r>
        <w:t xml:space="preserve">简历:  </w:t>
        <w:br/>
        <w:t>张新跃，现任北京市大兴区天宫院街道工委书记。</w:t>
        <w:br/>
      </w:r>
    </w:p>
    <w:p/>
    <w:p>
      <w:pPr>
        <w:pStyle w:val="Heading3"/>
      </w:pPr>
      <w:r>
        <w:t xml:space="preserve">北京市  大兴区  林校路街道  </w:t>
      </w:r>
    </w:p>
    <w:p>
      <w:r>
        <w:rPr>
          <w:i/>
        </w:rPr>
        <w:t>贾淑丽    北京市大兴区林校路街道办事处主任</w:t>
      </w:r>
    </w:p>
    <w:p>
      <w:r>
        <w:t xml:space="preserve">性别:  </w:t>
      </w:r>
    </w:p>
    <w:p>
      <w:r>
        <w:t xml:space="preserve">生年：  </w:t>
      </w:r>
    </w:p>
    <w:p>
      <w:r>
        <w:t xml:space="preserve">籍贯:  </w:t>
      </w:r>
    </w:p>
    <w:p>
      <w:r>
        <w:t xml:space="preserve">学历:  </w:t>
      </w:r>
    </w:p>
    <w:p>
      <w:r>
        <w:t xml:space="preserve">简历:  </w:t>
        <w:br/>
        <w:t>贾淑丽 现任北京市大兴区林校路街道街道工委副书记、办事处主任 分工负责：办事处行政事务工作。包括财政、劳动、社保、民政、武装、社区建设、城市管理、综合治理、流动人口、安全生产、计划生育、应急工作、经济发展、依法行政、史志工作。</w:t>
        <w:br/>
      </w:r>
    </w:p>
    <w:p/>
    <w:p>
      <w:pPr>
        <w:pStyle w:val="Heading3"/>
      </w:pPr>
      <w:r>
        <w:t xml:space="preserve">北京市  大兴区  林校路街道  </w:t>
      </w:r>
    </w:p>
    <w:p>
      <w:r>
        <w:rPr>
          <w:i/>
        </w:rPr>
        <w:t>刘文虎    北京市大兴区林校路街道工委书记</w:t>
      </w:r>
    </w:p>
    <w:p>
      <w:r>
        <w:t xml:space="preserve">性别:  </w:t>
      </w:r>
    </w:p>
    <w:p>
      <w:r>
        <w:t xml:space="preserve">生年：  </w:t>
      </w:r>
    </w:p>
    <w:p>
      <w:r>
        <w:t xml:space="preserve">籍贯:  </w:t>
      </w:r>
    </w:p>
    <w:p>
      <w:r>
        <w:t xml:space="preserve">学历:  </w:t>
      </w:r>
    </w:p>
    <w:p>
      <w:r>
        <w:t xml:space="preserve">简历:  </w:t>
        <w:br/>
        <w:t>刘文虎 街道工委书记、人大街道工委主任</w:t>
        <w:br/>
        <w:br/>
        <w:t>分工负责：街道全面工作。主管部门和科室：党政办公室、人大办公室。</w:t>
        <w:br/>
      </w:r>
    </w:p>
    <w:p/>
    <w:p>
      <w:pPr>
        <w:pStyle w:val="Heading3"/>
      </w:pPr>
      <w:r>
        <w:t xml:space="preserve">北京市  大兴区  清源街道  </w:t>
      </w:r>
    </w:p>
    <w:p>
      <w:r>
        <w:rPr>
          <w:i/>
        </w:rPr>
        <w:t>孙宝峰    北京市大兴区清源街道办事处主任</w:t>
      </w:r>
    </w:p>
    <w:p>
      <w:r>
        <w:t xml:space="preserve">性别:  </w:t>
      </w:r>
    </w:p>
    <w:p>
      <w:r>
        <w:t xml:space="preserve">生年：  </w:t>
      </w:r>
    </w:p>
    <w:p>
      <w:r>
        <w:t xml:space="preserve">籍贯:  </w:t>
      </w:r>
    </w:p>
    <w:p>
      <w:r>
        <w:t xml:space="preserve">学历:  </w:t>
      </w:r>
    </w:p>
    <w:p>
      <w:r>
        <w:t xml:space="preserve">简历:  </w:t>
        <w:br/>
        <w:t>孙宝峰，现任北京市大兴区清源街道办事处主任。</w:t>
        <w:br/>
      </w:r>
    </w:p>
    <w:p/>
    <w:p>
      <w:pPr>
        <w:pStyle w:val="Heading3"/>
      </w:pPr>
      <w:r>
        <w:t xml:space="preserve">北京市  大兴区  清源街道  </w:t>
      </w:r>
    </w:p>
    <w:p>
      <w:r>
        <w:rPr>
          <w:i/>
        </w:rPr>
        <w:t>王志敏    北京市大兴区清源街道工委书记</w:t>
      </w:r>
    </w:p>
    <w:p>
      <w:r>
        <w:t xml:space="preserve">性别:  </w:t>
      </w:r>
    </w:p>
    <w:p>
      <w:r>
        <w:t xml:space="preserve">生年：  </w:t>
      </w:r>
    </w:p>
    <w:p>
      <w:r>
        <w:t xml:space="preserve">籍贯:  </w:t>
      </w:r>
    </w:p>
    <w:p>
      <w:r>
        <w:t xml:space="preserve">学历:  </w:t>
      </w:r>
    </w:p>
    <w:p>
      <w:r>
        <w:t xml:space="preserve">简历:  </w:t>
        <w:br/>
        <w:t>王志敏，现任北京市大兴区清源街道工委书记。</w:t>
        <w:br/>
      </w:r>
    </w:p>
    <w:p/>
    <w:p>
      <w:pPr>
        <w:pStyle w:val="Heading3"/>
      </w:pPr>
      <w:r>
        <w:t xml:space="preserve">北京市  大兴区  兴丰街道  </w:t>
      </w:r>
    </w:p>
    <w:p>
      <w:r>
        <w:rPr>
          <w:i/>
        </w:rPr>
        <w:t>牛玉俊    北京市大兴区兴丰办事处主任</w:t>
      </w:r>
    </w:p>
    <w:p>
      <w:r>
        <w:t xml:space="preserve">性别:  </w:t>
      </w:r>
    </w:p>
    <w:p>
      <w:r>
        <w:t xml:space="preserve">生年：  </w:t>
      </w:r>
    </w:p>
    <w:p>
      <w:r>
        <w:t xml:space="preserve">籍贯:  </w:t>
      </w:r>
    </w:p>
    <w:p>
      <w:r>
        <w:t xml:space="preserve">学历:  </w:t>
      </w:r>
    </w:p>
    <w:p>
      <w:r>
        <w:t xml:space="preserve">简历:  </w:t>
        <w:br/>
        <w:t>牛玉俊，现任北京市大兴区兴丰办事处主任。</w:t>
        <w:br/>
      </w:r>
    </w:p>
    <w:p/>
    <w:p>
      <w:pPr>
        <w:pStyle w:val="Heading3"/>
      </w:pPr>
      <w:r>
        <w:t xml:space="preserve">北京市  大兴区  兴丰街道  </w:t>
      </w:r>
    </w:p>
    <w:p>
      <w:r>
        <w:rPr>
          <w:i/>
        </w:rPr>
        <w:t>孙洪伟    北京市大兴区兴丰街道工委书记</w:t>
      </w:r>
    </w:p>
    <w:p>
      <w:r>
        <w:t xml:space="preserve">性别:  </w:t>
      </w:r>
    </w:p>
    <w:p>
      <w:r>
        <w:t xml:space="preserve">生年：  </w:t>
      </w:r>
    </w:p>
    <w:p>
      <w:r>
        <w:t xml:space="preserve">籍贯:  </w:t>
      </w:r>
    </w:p>
    <w:p>
      <w:r>
        <w:t xml:space="preserve">学历:  </w:t>
      </w:r>
    </w:p>
    <w:p>
      <w:r>
        <w:t xml:space="preserve">简历:  </w:t>
        <w:br/>
        <w:t>孙洪伟，现任北京市大兴区兴丰街道工委书记。</w:t>
        <w:br/>
      </w:r>
    </w:p>
    <w:p/>
    <w:p>
      <w:pPr>
        <w:pStyle w:val="Heading3"/>
      </w:pPr>
      <w:r>
        <w:t xml:space="preserve">北京市  大兴区  观音寺街道  </w:t>
      </w:r>
    </w:p>
    <w:p>
      <w:r>
        <w:rPr>
          <w:i/>
        </w:rPr>
        <w:t>赵建红    北京市大兴区观音寺街道办事处主任</w:t>
      </w:r>
    </w:p>
    <w:p>
      <w:r>
        <w:t xml:space="preserve">性别:  </w:t>
      </w:r>
    </w:p>
    <w:p>
      <w:r>
        <w:t xml:space="preserve">生年：  </w:t>
      </w:r>
    </w:p>
    <w:p>
      <w:r>
        <w:t xml:space="preserve">籍贯:  </w:t>
      </w:r>
    </w:p>
    <w:p>
      <w:r>
        <w:t xml:space="preserve">学历:  </w:t>
      </w:r>
    </w:p>
    <w:p>
      <w:r>
        <w:t xml:space="preserve">简历:  </w:t>
        <w:br/>
        <w:t>赵建红，现任北京市大兴区观音寺街道办事处主任。</w:t>
        <w:br/>
      </w:r>
    </w:p>
    <w:p/>
    <w:p>
      <w:pPr>
        <w:pStyle w:val="Heading3"/>
      </w:pPr>
      <w:r>
        <w:t xml:space="preserve">北京市  大兴区  观音寺街道  </w:t>
      </w:r>
    </w:p>
    <w:p>
      <w:r>
        <w:rPr>
          <w:i/>
        </w:rPr>
        <w:t>赵长虹    北京市大兴区观音寺街道工委书记</w:t>
      </w:r>
    </w:p>
    <w:p>
      <w:r>
        <w:t xml:space="preserve">性别:  </w:t>
      </w:r>
    </w:p>
    <w:p>
      <w:r>
        <w:t xml:space="preserve">生年：  </w:t>
      </w:r>
    </w:p>
    <w:p>
      <w:r>
        <w:t xml:space="preserve">籍贯:  </w:t>
      </w:r>
    </w:p>
    <w:p>
      <w:r>
        <w:t xml:space="preserve">学历:  </w:t>
      </w:r>
    </w:p>
    <w:p>
      <w:r>
        <w:t xml:space="preserve">简历:  </w:t>
        <w:br/>
        <w:t>赵长虹，现任北京市大兴区观音寺街道工委书记。</w:t>
        <w:br/>
      </w:r>
    </w:p>
    <w:p/>
    <w:p>
      <w:pPr>
        <w:pStyle w:val="Heading3"/>
      </w:pPr>
      <w:r>
        <w:t xml:space="preserve">北京市  大兴区  榆垡镇  </w:t>
      </w:r>
    </w:p>
    <w:p>
      <w:r>
        <w:rPr>
          <w:i/>
        </w:rPr>
        <w:t>刘志刚    北京市大兴区榆垡镇镇长</w:t>
      </w:r>
    </w:p>
    <w:p>
      <w:r>
        <w:t xml:space="preserve">性别:  </w:t>
      </w:r>
    </w:p>
    <w:p>
      <w:r>
        <w:t xml:space="preserve">生年：  </w:t>
      </w:r>
    </w:p>
    <w:p>
      <w:r>
        <w:t xml:space="preserve">籍贯:  </w:t>
      </w:r>
    </w:p>
    <w:p>
      <w:r>
        <w:t xml:space="preserve">学历:  </w:t>
      </w:r>
    </w:p>
    <w:p>
      <w:r>
        <w:t xml:space="preserve">简历:  </w:t>
        <w:br/>
        <w:t>刘志刚，现任北京市大兴区榆垡镇镇长。</w:t>
        <w:br/>
      </w:r>
    </w:p>
    <w:p/>
    <w:p>
      <w:pPr>
        <w:pStyle w:val="Heading3"/>
      </w:pPr>
      <w:r>
        <w:t xml:space="preserve">北京市  大兴区  榆垡镇  </w:t>
      </w:r>
    </w:p>
    <w:p>
      <w:r>
        <w:rPr>
          <w:i/>
        </w:rPr>
        <w:t>杨彦光    北京市大兴区榆垡镇镇党委书记</w:t>
      </w:r>
    </w:p>
    <w:p>
      <w:r>
        <w:t xml:space="preserve">性别:  </w:t>
      </w:r>
    </w:p>
    <w:p>
      <w:r>
        <w:t xml:space="preserve">生年：  </w:t>
      </w:r>
    </w:p>
    <w:p>
      <w:r>
        <w:t xml:space="preserve">籍贯:  </w:t>
      </w:r>
    </w:p>
    <w:p>
      <w:r>
        <w:t xml:space="preserve">学历:  </w:t>
      </w:r>
    </w:p>
    <w:p>
      <w:r>
        <w:t xml:space="preserve">简历:  </w:t>
        <w:br/>
        <w:t>榆垡镇，现任北京市大兴区榆垡镇镇党委书记。</w:t>
        <w:br/>
      </w:r>
    </w:p>
    <w:p/>
    <w:p>
      <w:pPr>
        <w:pStyle w:val="Heading3"/>
      </w:pPr>
      <w:r>
        <w:t xml:space="preserve">北京市  大兴区  魏善庄镇  </w:t>
      </w:r>
    </w:p>
    <w:p>
      <w:r>
        <w:rPr>
          <w:i/>
        </w:rPr>
        <w:t>孔祥森    北京市大兴区魏善庄镇长</w:t>
      </w:r>
    </w:p>
    <w:p>
      <w:r>
        <w:t>性别:  男</w:t>
      </w:r>
    </w:p>
    <w:p>
      <w:r>
        <w:t xml:space="preserve">生年：  </w:t>
      </w:r>
    </w:p>
    <w:p>
      <w:r>
        <w:t xml:space="preserve">籍贯:  </w:t>
      </w:r>
    </w:p>
    <w:p>
      <w:r>
        <w:t xml:space="preserve">学历:  </w:t>
      </w:r>
    </w:p>
    <w:p>
      <w:r>
        <w:t xml:space="preserve">简历:  </w:t>
        <w:br/>
        <w:t>孔祥森 北京市大兴区魏善庄镇党委副书记、镇长 职责：主持镇政府全面工作，管理镇级财政资金收支，负责镇政府财务工作。</w:t>
        <w:br/>
      </w:r>
    </w:p>
    <w:p/>
    <w:p>
      <w:pPr>
        <w:pStyle w:val="Heading3"/>
      </w:pPr>
      <w:r>
        <w:t xml:space="preserve">北京市  大兴区  魏善庄镇  </w:t>
      </w:r>
    </w:p>
    <w:p>
      <w:r>
        <w:rPr>
          <w:i/>
        </w:rPr>
        <w:t>戴光伟    北京市大兴区魏善庄镇党委书记</w:t>
      </w:r>
    </w:p>
    <w:p>
      <w:r>
        <w:t>性别:  男</w:t>
      </w:r>
    </w:p>
    <w:p>
      <w:r>
        <w:t xml:space="preserve">生年：  </w:t>
      </w:r>
    </w:p>
    <w:p>
      <w:r>
        <w:t xml:space="preserve">籍贯:  </w:t>
      </w:r>
    </w:p>
    <w:p>
      <w:r>
        <w:t xml:space="preserve">学历:  </w:t>
      </w:r>
    </w:p>
    <w:p>
      <w:r>
        <w:t xml:space="preserve">简历:  </w:t>
        <w:br/>
        <w:t>戴光伟 北京市大兴区魏善庄镇党委书记 职责：主持镇党委全面工作。</w:t>
        <w:br/>
      </w:r>
    </w:p>
    <w:p/>
    <w:p>
      <w:pPr>
        <w:pStyle w:val="Heading3"/>
      </w:pPr>
      <w:r>
        <w:t xml:space="preserve">北京市  大兴区  礼贤镇  </w:t>
      </w:r>
    </w:p>
    <w:p>
      <w:r>
        <w:rPr>
          <w:i/>
        </w:rPr>
        <w:t>任喜军    北京市大兴区礼贤镇长</w:t>
      </w:r>
    </w:p>
    <w:p>
      <w:r>
        <w:t xml:space="preserve">性别:  </w:t>
      </w:r>
    </w:p>
    <w:p>
      <w:r>
        <w:t xml:space="preserve">生年：  </w:t>
      </w:r>
    </w:p>
    <w:p>
      <w:r>
        <w:t xml:space="preserve">籍贯:  </w:t>
      </w:r>
    </w:p>
    <w:p>
      <w:r>
        <w:t xml:space="preserve">学历:  </w:t>
      </w:r>
    </w:p>
    <w:p>
      <w:r>
        <w:t xml:space="preserve">简历:  </w:t>
        <w:br/>
        <w:t>任喜军，现任北京市大兴区礼贤镇党委副书记、镇长。主持政府全面工作。</w:t>
        <w:br/>
      </w:r>
    </w:p>
    <w:p/>
    <w:p>
      <w:pPr>
        <w:pStyle w:val="Heading3"/>
      </w:pPr>
      <w:r>
        <w:t xml:space="preserve">北京市  大兴区  礼贤镇  </w:t>
      </w:r>
    </w:p>
    <w:p>
      <w:r>
        <w:rPr>
          <w:i/>
        </w:rPr>
        <w:t>杜志勇    北京市大兴区礼贤镇镇党委书记</w:t>
      </w:r>
    </w:p>
    <w:p>
      <w:r>
        <w:t xml:space="preserve">性别:  </w:t>
      </w:r>
    </w:p>
    <w:p>
      <w:r>
        <w:t xml:space="preserve">生年：  </w:t>
      </w:r>
    </w:p>
    <w:p>
      <w:r>
        <w:t xml:space="preserve">籍贯:  </w:t>
      </w:r>
    </w:p>
    <w:p>
      <w:r>
        <w:t xml:space="preserve">学历:  </w:t>
      </w:r>
    </w:p>
    <w:p>
      <w:r>
        <w:t xml:space="preserve">简历:  </w:t>
        <w:br/>
        <w:t>杜志勇，现任北京市大兴区礼贤镇镇党委书记。主持党委、人大全面工作。</w:t>
        <w:br/>
      </w:r>
    </w:p>
    <w:p/>
    <w:p>
      <w:pPr>
        <w:pStyle w:val="Heading3"/>
      </w:pPr>
      <w:r>
        <w:t xml:space="preserve">北京市  大兴区  庞各庄镇  </w:t>
      </w:r>
    </w:p>
    <w:p>
      <w:r>
        <w:rPr>
          <w:i/>
        </w:rPr>
        <w:t>张志全    北京市大兴区庞各庄镇镇长</w:t>
      </w:r>
    </w:p>
    <w:p>
      <w:r>
        <w:t xml:space="preserve">性别:  </w:t>
      </w:r>
    </w:p>
    <w:p>
      <w:r>
        <w:t xml:space="preserve">生年：  </w:t>
      </w:r>
    </w:p>
    <w:p>
      <w:r>
        <w:t xml:space="preserve">籍贯:  </w:t>
      </w:r>
    </w:p>
    <w:p>
      <w:r>
        <w:t xml:space="preserve">学历:  </w:t>
      </w:r>
    </w:p>
    <w:p>
      <w:r>
        <w:t xml:space="preserve">简历:  </w:t>
        <w:br/>
        <w:t>张志全，现任北京市大兴区庞各庄镇镇长。</w:t>
        <w:br/>
      </w:r>
    </w:p>
    <w:p/>
    <w:p>
      <w:pPr>
        <w:pStyle w:val="Heading3"/>
      </w:pPr>
      <w:r>
        <w:t xml:space="preserve">北京市  大兴区  庞各庄镇  </w:t>
      </w:r>
    </w:p>
    <w:p>
      <w:r>
        <w:rPr>
          <w:i/>
        </w:rPr>
        <w:t>王学军    北京市大兴区庞各庄镇镇党委书记</w:t>
      </w:r>
    </w:p>
    <w:p>
      <w:r>
        <w:t xml:space="preserve">性别:  </w:t>
      </w:r>
    </w:p>
    <w:p>
      <w:r>
        <w:t xml:space="preserve">生年：  </w:t>
      </w:r>
    </w:p>
    <w:p>
      <w:r>
        <w:t xml:space="preserve">籍贯:  </w:t>
      </w:r>
    </w:p>
    <w:p>
      <w:r>
        <w:t xml:space="preserve">学历:  </w:t>
      </w:r>
    </w:p>
    <w:p>
      <w:r>
        <w:t xml:space="preserve">简历:  </w:t>
        <w:br/>
        <w:t>王学军，现任北京市大兴区庞各庄镇镇党委书记。</w:t>
        <w:br/>
      </w:r>
    </w:p>
    <w:p/>
    <w:p>
      <w:pPr>
        <w:pStyle w:val="Heading3"/>
      </w:pPr>
      <w:r>
        <w:t xml:space="preserve">北京市  大兴区  北臧村镇  </w:t>
      </w:r>
    </w:p>
    <w:p>
      <w:r>
        <w:rPr>
          <w:i/>
        </w:rPr>
        <w:t>谢景然    北京市大兴区北臧村镇镇长</w:t>
      </w:r>
    </w:p>
    <w:p>
      <w:r>
        <w:t xml:space="preserve">性别:  </w:t>
      </w:r>
    </w:p>
    <w:p>
      <w:r>
        <w:t xml:space="preserve">生年：  </w:t>
      </w:r>
    </w:p>
    <w:p>
      <w:r>
        <w:t xml:space="preserve">籍贯:  </w:t>
      </w:r>
    </w:p>
    <w:p>
      <w:r>
        <w:t xml:space="preserve">学历:  </w:t>
      </w:r>
    </w:p>
    <w:p>
      <w:r>
        <w:t xml:space="preserve">简历:  </w:t>
        <w:br/>
        <w:t>谢景然，现任北京市大兴区北臧村镇镇长。</w:t>
        <w:br/>
      </w:r>
    </w:p>
    <w:p/>
    <w:p>
      <w:pPr>
        <w:pStyle w:val="Heading3"/>
      </w:pPr>
      <w:r>
        <w:t xml:space="preserve">北京市  大兴区  北臧村镇  </w:t>
      </w:r>
    </w:p>
    <w:p>
      <w:r>
        <w:rPr>
          <w:i/>
        </w:rPr>
        <w:t>贾卫国    北京市大兴区北臧村镇镇党委书记</w:t>
      </w:r>
    </w:p>
    <w:p>
      <w:r>
        <w:t xml:space="preserve">性别:  </w:t>
      </w:r>
    </w:p>
    <w:p>
      <w:r>
        <w:t xml:space="preserve">生年：  </w:t>
      </w:r>
    </w:p>
    <w:p>
      <w:r>
        <w:t xml:space="preserve">籍贯:  </w:t>
      </w:r>
    </w:p>
    <w:p>
      <w:r>
        <w:t xml:space="preserve">学历:  </w:t>
      </w:r>
    </w:p>
    <w:p>
      <w:r>
        <w:t xml:space="preserve">简历:  </w:t>
        <w:br/>
        <w:t>贾卫国，现任北京市大兴区北臧村镇镇党委书记。</w:t>
        <w:br/>
      </w:r>
    </w:p>
    <w:p/>
    <w:p>
      <w:pPr>
        <w:pStyle w:val="Heading3"/>
      </w:pPr>
      <w:r>
        <w:t xml:space="preserve">北京市  大兴区  黄村镇  </w:t>
      </w:r>
    </w:p>
    <w:p>
      <w:r>
        <w:rPr>
          <w:i/>
        </w:rPr>
        <w:t>刘耕    北京市大兴区黄村镇镇长</w:t>
      </w:r>
    </w:p>
    <w:p>
      <w:r>
        <w:t xml:space="preserve">性别:  </w:t>
      </w:r>
    </w:p>
    <w:p>
      <w:r>
        <w:t xml:space="preserve">生年：  </w:t>
      </w:r>
    </w:p>
    <w:p>
      <w:r>
        <w:t xml:space="preserve">籍贯:  </w:t>
      </w:r>
    </w:p>
    <w:p>
      <w:r>
        <w:t xml:space="preserve">学历:  </w:t>
      </w:r>
    </w:p>
    <w:p>
      <w:r>
        <w:t xml:space="preserve">简历:  </w:t>
        <w:br/>
        <w:t>刘耕，现任北京市大兴区黄村镇镇长。</w:t>
        <w:br/>
      </w:r>
    </w:p>
    <w:p/>
    <w:p>
      <w:pPr>
        <w:pStyle w:val="Heading3"/>
      </w:pPr>
      <w:r>
        <w:t xml:space="preserve">北京市  大兴区  黄村镇  </w:t>
      </w:r>
    </w:p>
    <w:p>
      <w:r>
        <w:rPr>
          <w:i/>
        </w:rPr>
        <w:t>白立成    北京市大兴区黄村镇党委书记</w:t>
      </w:r>
    </w:p>
    <w:p>
      <w:r>
        <w:t xml:space="preserve">性别:  </w:t>
      </w:r>
    </w:p>
    <w:p>
      <w:r>
        <w:t xml:space="preserve">生年：  </w:t>
      </w:r>
    </w:p>
    <w:p>
      <w:r>
        <w:t xml:space="preserve">籍贯:  </w:t>
      </w:r>
    </w:p>
    <w:p>
      <w:r>
        <w:t xml:space="preserve">学历:  </w:t>
      </w:r>
    </w:p>
    <w:p>
      <w:r>
        <w:t xml:space="preserve">简历:  </w:t>
        <w:br/>
        <w:t>白立成，现任北京市大兴区黄村镇党委书记。</w:t>
        <w:br/>
      </w:r>
    </w:p>
    <w:p/>
    <w:p>
      <w:pPr>
        <w:pStyle w:val="Heading3"/>
      </w:pPr>
      <w:r>
        <w:t xml:space="preserve">北京市  大兴区  西红门镇  </w:t>
      </w:r>
    </w:p>
    <w:p>
      <w:r>
        <w:rPr>
          <w:i/>
        </w:rPr>
        <w:t>郑亚君    北京市大兴区西红门镇镇长</w:t>
      </w:r>
    </w:p>
    <w:p>
      <w:r>
        <w:t xml:space="preserve">性别:  </w:t>
      </w:r>
    </w:p>
    <w:p>
      <w:r>
        <w:t xml:space="preserve">生年：  </w:t>
      </w:r>
    </w:p>
    <w:p>
      <w:r>
        <w:t xml:space="preserve">籍贯:  </w:t>
      </w:r>
    </w:p>
    <w:p>
      <w:r>
        <w:t xml:space="preserve">学历:  </w:t>
      </w:r>
    </w:p>
    <w:p>
      <w:r>
        <w:t xml:space="preserve">简历:  </w:t>
        <w:br/>
        <w:t>郑亚君，现任北京市大兴区西红门镇镇长。</w:t>
        <w:br/>
      </w:r>
    </w:p>
    <w:p/>
    <w:p>
      <w:pPr>
        <w:pStyle w:val="Heading3"/>
      </w:pPr>
      <w:r>
        <w:t xml:space="preserve">北京市  大兴区  西红门镇  </w:t>
      </w:r>
    </w:p>
    <w:p>
      <w:r>
        <w:rPr>
          <w:i/>
        </w:rPr>
        <w:t>李强    北京市大兴区西红门镇党委书记</w:t>
      </w:r>
    </w:p>
    <w:p>
      <w:r>
        <w:t xml:space="preserve">性别:  </w:t>
      </w:r>
    </w:p>
    <w:p>
      <w:r>
        <w:t xml:space="preserve">生年：  </w:t>
      </w:r>
    </w:p>
    <w:p>
      <w:r>
        <w:t xml:space="preserve">籍贯:  </w:t>
      </w:r>
    </w:p>
    <w:p>
      <w:r>
        <w:t xml:space="preserve">学历:  </w:t>
      </w:r>
    </w:p>
    <w:p>
      <w:r>
        <w:t xml:space="preserve">简历:  </w:t>
        <w:br/>
        <w:t>李强，现任北京市大兴区西红门镇党委书记。</w:t>
        <w:br/>
      </w:r>
    </w:p>
    <w:p/>
    <w:p>
      <w:pPr>
        <w:pStyle w:val="Heading3"/>
      </w:pPr>
      <w:r>
        <w:t xml:space="preserve">北京市  大兴区  旧宫镇  </w:t>
      </w:r>
    </w:p>
    <w:p>
      <w:r>
        <w:rPr>
          <w:i/>
        </w:rPr>
        <w:t>张廷武    北京市大兴区旧宫镇镇长</w:t>
      </w:r>
    </w:p>
    <w:p>
      <w:r>
        <w:t xml:space="preserve">性别:  </w:t>
      </w:r>
    </w:p>
    <w:p>
      <w:r>
        <w:t xml:space="preserve">生年：  </w:t>
      </w:r>
    </w:p>
    <w:p>
      <w:r>
        <w:t xml:space="preserve">籍贯:  </w:t>
      </w:r>
    </w:p>
    <w:p>
      <w:r>
        <w:t xml:space="preserve">学历:  </w:t>
      </w:r>
    </w:p>
    <w:p>
      <w:r>
        <w:t xml:space="preserve">简历:  </w:t>
        <w:br/>
        <w:t>张廷武，现任北京市大兴区旧宫镇镇长。</w:t>
        <w:br/>
      </w:r>
    </w:p>
    <w:p/>
    <w:p>
      <w:pPr>
        <w:pStyle w:val="Heading3"/>
      </w:pPr>
      <w:r>
        <w:t xml:space="preserve">北京市  大兴区  旧宫镇  </w:t>
      </w:r>
    </w:p>
    <w:p>
      <w:r>
        <w:rPr>
          <w:i/>
        </w:rPr>
        <w:t>刘景瑞    北京市大兴区旧宫镇党委书记</w:t>
      </w:r>
    </w:p>
    <w:p>
      <w:r>
        <w:t xml:space="preserve">性别:  </w:t>
      </w:r>
    </w:p>
    <w:p>
      <w:r>
        <w:t xml:space="preserve">生年：  </w:t>
      </w:r>
    </w:p>
    <w:p>
      <w:r>
        <w:t xml:space="preserve">籍贯:  </w:t>
      </w:r>
    </w:p>
    <w:p>
      <w:r>
        <w:t xml:space="preserve">学历:  </w:t>
      </w:r>
    </w:p>
    <w:p>
      <w:r>
        <w:t xml:space="preserve">简历:  </w:t>
        <w:br/>
        <w:t>刘景瑞，现任北京市大兴区旧宫镇党委书记。</w:t>
        <w:br/>
      </w:r>
    </w:p>
    <w:p/>
    <w:p>
      <w:pPr>
        <w:pStyle w:val="Heading3"/>
      </w:pPr>
      <w:r>
        <w:t xml:space="preserve">北京市  大兴区  亦庄镇  </w:t>
      </w:r>
    </w:p>
    <w:p>
      <w:r>
        <w:rPr>
          <w:i/>
        </w:rPr>
        <w:t>王森    北京市大兴区亦庄镇镇长</w:t>
      </w:r>
    </w:p>
    <w:p>
      <w:r>
        <w:t xml:space="preserve">性别:  </w:t>
      </w:r>
    </w:p>
    <w:p>
      <w:r>
        <w:t xml:space="preserve">生年：  </w:t>
      </w:r>
    </w:p>
    <w:p>
      <w:r>
        <w:t xml:space="preserve">籍贯:  </w:t>
      </w:r>
    </w:p>
    <w:p>
      <w:r>
        <w:t xml:space="preserve">学历:  </w:t>
      </w:r>
    </w:p>
    <w:p>
      <w:r>
        <w:t xml:space="preserve">简历:  </w:t>
        <w:br/>
        <w:t>王森，现任北京市大兴区亦庄镇镇长。</w:t>
        <w:br/>
      </w:r>
    </w:p>
    <w:p/>
    <w:p>
      <w:pPr>
        <w:pStyle w:val="Heading3"/>
      </w:pPr>
      <w:r>
        <w:t xml:space="preserve">北京市  大兴区  亦庄镇  </w:t>
      </w:r>
    </w:p>
    <w:p>
      <w:r>
        <w:rPr>
          <w:i/>
        </w:rPr>
        <w:t>刘素然    北京市大兴区亦庄镇党委书记</w:t>
      </w:r>
    </w:p>
    <w:p>
      <w:r>
        <w:t xml:space="preserve">性别:  </w:t>
      </w:r>
    </w:p>
    <w:p>
      <w:r>
        <w:t xml:space="preserve">生年：  </w:t>
      </w:r>
    </w:p>
    <w:p>
      <w:r>
        <w:t xml:space="preserve">籍贯:  </w:t>
      </w:r>
    </w:p>
    <w:p>
      <w:r>
        <w:t xml:space="preserve">学历:  </w:t>
      </w:r>
    </w:p>
    <w:p>
      <w:r>
        <w:t xml:space="preserve">简历:  </w:t>
        <w:br/>
        <w:t>刘素然，现任北京市大兴区亦庄镇党委书记。</w:t>
        <w:br/>
      </w:r>
    </w:p>
    <w:p/>
    <w:p>
      <w:pPr>
        <w:pStyle w:val="Heading3"/>
      </w:pPr>
      <w:r>
        <w:t xml:space="preserve">北京市  大兴区  瀛海镇  </w:t>
      </w:r>
    </w:p>
    <w:p>
      <w:r>
        <w:rPr>
          <w:i/>
        </w:rPr>
        <w:t>刘亚林    北京市大兴区瀛海镇镇长</w:t>
      </w:r>
    </w:p>
    <w:p>
      <w:r>
        <w:t xml:space="preserve">性别:  </w:t>
      </w:r>
    </w:p>
    <w:p>
      <w:r>
        <w:t xml:space="preserve">生年：  </w:t>
      </w:r>
    </w:p>
    <w:p>
      <w:r>
        <w:t xml:space="preserve">籍贯:  </w:t>
      </w:r>
    </w:p>
    <w:p>
      <w:r>
        <w:t xml:space="preserve">学历:  </w:t>
      </w:r>
    </w:p>
    <w:p>
      <w:r>
        <w:t xml:space="preserve">简历:  </w:t>
        <w:br/>
        <w:t>刘亚林，现任北京市大兴区瀛海镇镇长。</w:t>
        <w:br/>
      </w:r>
    </w:p>
    <w:p/>
    <w:p>
      <w:pPr>
        <w:pStyle w:val="Heading3"/>
      </w:pPr>
      <w:r>
        <w:t xml:space="preserve">北京市  大兴区  瀛海镇  </w:t>
      </w:r>
    </w:p>
    <w:p>
      <w:r>
        <w:rPr>
          <w:i/>
        </w:rPr>
        <w:t>何景涛    北京市大兴区瀛海镇党委书记</w:t>
      </w:r>
    </w:p>
    <w:p>
      <w:r>
        <w:t xml:space="preserve">性别:  </w:t>
      </w:r>
    </w:p>
    <w:p>
      <w:r>
        <w:t xml:space="preserve">生年：  </w:t>
      </w:r>
    </w:p>
    <w:p>
      <w:r>
        <w:t xml:space="preserve">籍贯:  </w:t>
      </w:r>
    </w:p>
    <w:p>
      <w:r>
        <w:t xml:space="preserve">学历:  </w:t>
      </w:r>
    </w:p>
    <w:p>
      <w:r>
        <w:t xml:space="preserve">简历:  </w:t>
        <w:br/>
        <w:t>何景涛，现任北京市大兴区瀛海镇党委书记。</w:t>
        <w:br/>
      </w:r>
    </w:p>
    <w:p/>
    <w:p>
      <w:pPr>
        <w:pStyle w:val="Heading3"/>
      </w:pPr>
      <w:r>
        <w:t xml:space="preserve">北京市  大兴区  长子营镇  </w:t>
      </w:r>
    </w:p>
    <w:p>
      <w:r>
        <w:rPr>
          <w:i/>
        </w:rPr>
        <w:t>潘郁峰    北京市大兴区长子营镇镇长</w:t>
      </w:r>
    </w:p>
    <w:p>
      <w:r>
        <w:t xml:space="preserve">性别:  </w:t>
      </w:r>
    </w:p>
    <w:p>
      <w:r>
        <w:t xml:space="preserve">生年：  </w:t>
      </w:r>
    </w:p>
    <w:p>
      <w:r>
        <w:t xml:space="preserve">籍贯:  </w:t>
      </w:r>
    </w:p>
    <w:p>
      <w:r>
        <w:t xml:space="preserve">学历:  </w:t>
      </w:r>
    </w:p>
    <w:p>
      <w:r>
        <w:t xml:space="preserve">简历:  </w:t>
        <w:br/>
        <w:t>潘郁峰，现任北京市大兴区长子营镇镇长。</w:t>
        <w:br/>
      </w:r>
    </w:p>
    <w:p/>
    <w:p>
      <w:pPr>
        <w:pStyle w:val="Heading3"/>
      </w:pPr>
      <w:r>
        <w:t xml:space="preserve">北京市  大兴区  长子营镇  </w:t>
      </w:r>
    </w:p>
    <w:p>
      <w:r>
        <w:rPr>
          <w:i/>
        </w:rPr>
        <w:t>张辉    北京市大兴区长子营镇党委书记</w:t>
      </w:r>
    </w:p>
    <w:p>
      <w:r>
        <w:t xml:space="preserve">性别:  </w:t>
      </w:r>
    </w:p>
    <w:p>
      <w:r>
        <w:t xml:space="preserve">生年：  </w:t>
      </w:r>
    </w:p>
    <w:p>
      <w:r>
        <w:t xml:space="preserve">籍贯:  </w:t>
      </w:r>
    </w:p>
    <w:p>
      <w:r>
        <w:t xml:space="preserve">学历:  </w:t>
      </w:r>
    </w:p>
    <w:p>
      <w:r>
        <w:t xml:space="preserve">简历:  </w:t>
        <w:br/>
        <w:t>张辉，现任北京市大兴区长子营镇党委书记。</w:t>
        <w:br/>
      </w:r>
    </w:p>
    <w:p/>
    <w:p>
      <w:pPr>
        <w:pStyle w:val="Heading3"/>
      </w:pPr>
      <w:r>
        <w:t xml:space="preserve">北京市  大兴区  采育镇  </w:t>
      </w:r>
    </w:p>
    <w:p>
      <w:r>
        <w:rPr>
          <w:i/>
        </w:rPr>
        <w:t>张新颖    北京市大兴区采育镇镇长</w:t>
      </w:r>
    </w:p>
    <w:p>
      <w:r>
        <w:t xml:space="preserve">性别:  </w:t>
      </w:r>
    </w:p>
    <w:p>
      <w:r>
        <w:t xml:space="preserve">生年：  </w:t>
      </w:r>
    </w:p>
    <w:p>
      <w:r>
        <w:t xml:space="preserve">籍贯:  </w:t>
      </w:r>
    </w:p>
    <w:p>
      <w:r>
        <w:t xml:space="preserve">学历:  </w:t>
      </w:r>
    </w:p>
    <w:p>
      <w:r>
        <w:t xml:space="preserve">简历:  </w:t>
        <w:br/>
        <w:t>张新颖，现任北京市大兴区采育镇镇长。</w:t>
        <w:br/>
      </w:r>
    </w:p>
    <w:p/>
    <w:p>
      <w:pPr>
        <w:pStyle w:val="Heading3"/>
      </w:pPr>
      <w:r>
        <w:t xml:space="preserve">北京市  大兴区  采育镇  </w:t>
      </w:r>
    </w:p>
    <w:p>
      <w:r>
        <w:rPr>
          <w:i/>
        </w:rPr>
        <w:t>杨永政    北京市大兴区采育镇党委书记</w:t>
      </w:r>
    </w:p>
    <w:p>
      <w:r>
        <w:t xml:space="preserve">性别:  </w:t>
      </w:r>
    </w:p>
    <w:p>
      <w:r>
        <w:t xml:space="preserve">生年：  </w:t>
      </w:r>
    </w:p>
    <w:p>
      <w:r>
        <w:t xml:space="preserve">籍贯:  </w:t>
      </w:r>
    </w:p>
    <w:p>
      <w:r>
        <w:t xml:space="preserve">学历:  </w:t>
      </w:r>
    </w:p>
    <w:p>
      <w:r>
        <w:t xml:space="preserve">简历:  </w:t>
        <w:br/>
        <w:t>杨永政，现任北京市大兴区采育镇党委书记。</w:t>
        <w:br/>
      </w:r>
    </w:p>
    <w:p/>
    <w:p>
      <w:pPr>
        <w:pStyle w:val="Heading3"/>
      </w:pPr>
      <w:r>
        <w:t xml:space="preserve">北京市  大兴区  青云店镇  </w:t>
      </w:r>
    </w:p>
    <w:p>
      <w:r>
        <w:rPr>
          <w:i/>
        </w:rPr>
        <w:t>张存忠    北京市大兴区青云店镇镇长</w:t>
      </w:r>
    </w:p>
    <w:p>
      <w:r>
        <w:t xml:space="preserve">性别:  </w:t>
      </w:r>
    </w:p>
    <w:p>
      <w:r>
        <w:t xml:space="preserve">生年：  </w:t>
      </w:r>
    </w:p>
    <w:p>
      <w:r>
        <w:t xml:space="preserve">籍贯:  </w:t>
      </w:r>
    </w:p>
    <w:p>
      <w:r>
        <w:t xml:space="preserve">学历:  </w:t>
      </w:r>
    </w:p>
    <w:p>
      <w:r>
        <w:t xml:space="preserve">简历:  </w:t>
        <w:br/>
        <w:t>张存忠，现任北京市大兴区青云店镇镇长。</w:t>
        <w:br/>
      </w:r>
    </w:p>
    <w:p/>
    <w:p>
      <w:pPr>
        <w:pStyle w:val="Heading3"/>
      </w:pPr>
      <w:r>
        <w:t xml:space="preserve">北京市  大兴区  青云店镇  </w:t>
      </w:r>
    </w:p>
    <w:p>
      <w:r>
        <w:rPr>
          <w:i/>
        </w:rPr>
        <w:t>李亦武    北京市大兴区青云店镇党委书记</w:t>
      </w:r>
    </w:p>
    <w:p>
      <w:r>
        <w:t xml:space="preserve">性别:  </w:t>
      </w:r>
    </w:p>
    <w:p>
      <w:r>
        <w:t xml:space="preserve">生年：  </w:t>
      </w:r>
    </w:p>
    <w:p>
      <w:r>
        <w:t xml:space="preserve">籍贯:  </w:t>
      </w:r>
    </w:p>
    <w:p>
      <w:r>
        <w:t xml:space="preserve">学历:  </w:t>
      </w:r>
    </w:p>
    <w:p>
      <w:r>
        <w:t xml:space="preserve">简历:  </w:t>
        <w:br/>
        <w:t>李亦武，现任北京市大兴区青云店镇党委书记。</w:t>
        <w:br/>
      </w:r>
    </w:p>
    <w:p/>
    <w:p>
      <w:pPr>
        <w:pStyle w:val="Heading3"/>
      </w:pPr>
      <w:r>
        <w:t xml:space="preserve">北京市  大兴区  安定镇  </w:t>
      </w:r>
    </w:p>
    <w:p>
      <w:r>
        <w:rPr>
          <w:i/>
        </w:rPr>
        <w:t>曹跃    北京市大兴区安定镇镇长</w:t>
      </w:r>
    </w:p>
    <w:p>
      <w:r>
        <w:t>性别:  男</w:t>
      </w:r>
    </w:p>
    <w:p>
      <w:r>
        <w:t xml:space="preserve">生年：  </w:t>
      </w:r>
    </w:p>
    <w:p>
      <w:r>
        <w:t xml:space="preserve">籍贯:  </w:t>
      </w:r>
    </w:p>
    <w:p>
      <w:r>
        <w:t xml:space="preserve">学历:  </w:t>
      </w:r>
    </w:p>
    <w:p>
      <w:r>
        <w:t xml:space="preserve">简历:  </w:t>
        <w:br/>
        <w:t>曹跃，现任北京市大兴区安定镇镇长。</w:t>
        <w:br/>
      </w:r>
    </w:p>
    <w:p/>
    <w:p>
      <w:pPr>
        <w:pStyle w:val="Heading3"/>
      </w:pPr>
      <w:r>
        <w:t xml:space="preserve">北京市  大兴区  安定镇  </w:t>
      </w:r>
    </w:p>
    <w:p>
      <w:r>
        <w:rPr>
          <w:i/>
        </w:rPr>
        <w:t>胡宝琛    北京市大兴区安定镇党委书记</w:t>
      </w:r>
    </w:p>
    <w:p>
      <w:r>
        <w:t>性别:  男</w:t>
      </w:r>
    </w:p>
    <w:p>
      <w:r>
        <w:t xml:space="preserve">生年：  </w:t>
      </w:r>
    </w:p>
    <w:p>
      <w:r>
        <w:t xml:space="preserve">籍贯:  </w:t>
      </w:r>
    </w:p>
    <w:p>
      <w:r>
        <w:t xml:space="preserve">学历:  </w:t>
      </w:r>
    </w:p>
    <w:p>
      <w:r>
        <w:t xml:space="preserve">简历:  </w:t>
        <w:br/>
        <w:t>胡宝琛，现任北京市大兴区安定镇党委书记。</w:t>
        <w:br/>
      </w:r>
    </w:p>
    <w:p/>
    <w:p>
      <w:pPr>
        <w:pStyle w:val="Heading3"/>
      </w:pPr>
      <w:r>
        <w:t xml:space="preserve">北京市  怀柔区  怀柔镇  </w:t>
      </w:r>
    </w:p>
    <w:p>
      <w:r>
        <w:rPr>
          <w:i/>
        </w:rPr>
        <w:t>张建民    北京市怀柔区怀柔镇人民政府镇长</w:t>
      </w:r>
    </w:p>
    <w:p>
      <w:r>
        <w:t>性别:  男</w:t>
      </w:r>
    </w:p>
    <w:p>
      <w:r>
        <w:t xml:space="preserve">生年：  </w:t>
      </w:r>
    </w:p>
    <w:p>
      <w:r>
        <w:t xml:space="preserve">籍贯:  </w:t>
      </w:r>
    </w:p>
    <w:p>
      <w:r>
        <w:t xml:space="preserve">学历:  </w:t>
      </w:r>
    </w:p>
    <w:p>
      <w:r>
        <w:t xml:space="preserve">简历:  </w:t>
        <w:br/>
        <w:t>张建民 北京市怀柔区怀柔镇人民政府镇长，主持怀柔镇政府工作。</w:t>
        <w:br/>
        <w:br/>
      </w:r>
    </w:p>
    <w:p/>
    <w:p>
      <w:pPr>
        <w:pStyle w:val="Heading3"/>
      </w:pPr>
      <w:r>
        <w:t xml:space="preserve">北京市  怀柔区  怀柔镇  </w:t>
      </w:r>
    </w:p>
    <w:p>
      <w:r>
        <w:rPr>
          <w:i/>
        </w:rPr>
        <w:t>喻永刚    北京市怀柔区怀柔镇党委书记</w:t>
      </w:r>
    </w:p>
    <w:p>
      <w:r>
        <w:t>性别:  男</w:t>
      </w:r>
    </w:p>
    <w:p>
      <w:r>
        <w:t xml:space="preserve">生年：  </w:t>
      </w:r>
    </w:p>
    <w:p>
      <w:r>
        <w:t xml:space="preserve">籍贯:  </w:t>
      </w:r>
    </w:p>
    <w:p>
      <w:r>
        <w:t xml:space="preserve">学历:  </w:t>
      </w:r>
    </w:p>
    <w:p>
      <w:r>
        <w:t xml:space="preserve">简历:  </w:t>
        <w:br/>
        <w:t>喻永刚 北京市怀柔区怀柔镇党委书记，主持怀柔镇全面工作。</w:t>
        <w:br/>
        <w:br/>
      </w:r>
    </w:p>
    <w:p/>
    <w:p>
      <w:pPr>
        <w:pStyle w:val="Heading3"/>
      </w:pPr>
      <w:r>
        <w:t xml:space="preserve">北京市  怀柔区  渤海镇  </w:t>
      </w:r>
    </w:p>
    <w:p>
      <w:r>
        <w:rPr>
          <w:i/>
        </w:rPr>
        <w:t>孙逊    北京市怀柔区渤海镇党委副书记、镇长</w:t>
      </w:r>
    </w:p>
    <w:p>
      <w:r>
        <w:t>性别:  男</w:t>
      </w:r>
    </w:p>
    <w:p>
      <w:r>
        <w:t xml:space="preserve">生年：  </w:t>
      </w:r>
    </w:p>
    <w:p>
      <w:r>
        <w:t xml:space="preserve">籍贯:  </w:t>
      </w:r>
    </w:p>
    <w:p>
      <w:r>
        <w:t xml:space="preserve">学历:  </w:t>
      </w:r>
    </w:p>
    <w:p>
      <w:r>
        <w:t xml:space="preserve">简历:  </w:t>
        <w:br/>
        <w:t>孙逊 北京市怀柔区渤海镇党委副书记、镇长，主持政府全面工作。</w:t>
        <w:br/>
        <w:br/>
      </w:r>
    </w:p>
    <w:p/>
    <w:p>
      <w:pPr>
        <w:pStyle w:val="Heading3"/>
      </w:pPr>
      <w:r>
        <w:t xml:space="preserve">北京市  怀柔区  渤海镇  </w:t>
      </w:r>
    </w:p>
    <w:p>
      <w:r>
        <w:rPr>
          <w:i/>
        </w:rPr>
        <w:t>王立臣    北京市怀柔区渤海镇党委书记</w:t>
      </w:r>
    </w:p>
    <w:p>
      <w:r>
        <w:t>性别:  男</w:t>
      </w:r>
    </w:p>
    <w:p>
      <w:r>
        <w:t xml:space="preserve">生年：  </w:t>
      </w:r>
    </w:p>
    <w:p>
      <w:r>
        <w:t xml:space="preserve">籍贯:  </w:t>
      </w:r>
    </w:p>
    <w:p>
      <w:r>
        <w:t xml:space="preserve">学历:  </w:t>
      </w:r>
    </w:p>
    <w:p>
      <w:r>
        <w:t xml:space="preserve">简历:  </w:t>
        <w:br/>
        <w:t>王立臣 北京市怀柔区渤海镇党委书记，主持镇党委、镇人大全面工作。</w:t>
        <w:br/>
      </w:r>
    </w:p>
    <w:p/>
    <w:p>
      <w:pPr>
        <w:pStyle w:val="Heading3"/>
      </w:pPr>
      <w:r>
        <w:t xml:space="preserve">北京市  怀柔区  宝山镇  </w:t>
      </w:r>
    </w:p>
    <w:p>
      <w:r>
        <w:rPr>
          <w:i/>
        </w:rPr>
        <w:t>张军    北京市怀柔区宝山镇人民政府镇长</w:t>
      </w:r>
    </w:p>
    <w:p>
      <w:r>
        <w:t>性别:  男</w:t>
      </w:r>
    </w:p>
    <w:p>
      <w:r>
        <w:t xml:space="preserve">生年：  </w:t>
      </w:r>
    </w:p>
    <w:p>
      <w:r>
        <w:t xml:space="preserve">籍贯:  </w:t>
      </w:r>
    </w:p>
    <w:p>
      <w:r>
        <w:t xml:space="preserve">学历:  </w:t>
      </w:r>
    </w:p>
    <w:p>
      <w:r>
        <w:t xml:space="preserve">简历:  </w:t>
        <w:br/>
        <w:t xml:space="preserve">张军 北京市怀柔区宝山镇人民政府镇长，主持政府全面工作及财政工作。 </w:t>
        <w:br/>
      </w:r>
    </w:p>
    <w:p/>
    <w:p>
      <w:pPr>
        <w:pStyle w:val="Heading3"/>
      </w:pPr>
      <w:r>
        <w:t xml:space="preserve">北京市  怀柔区  宝山镇  </w:t>
      </w:r>
    </w:p>
    <w:p>
      <w:r>
        <w:rPr>
          <w:i/>
        </w:rPr>
        <w:t>田志兵    北京市怀柔区宝山镇党委书记</w:t>
      </w:r>
    </w:p>
    <w:p>
      <w:r>
        <w:t>性别:  男</w:t>
      </w:r>
    </w:p>
    <w:p>
      <w:r>
        <w:t xml:space="preserve">生年：  </w:t>
      </w:r>
    </w:p>
    <w:p>
      <w:r>
        <w:t xml:space="preserve">籍贯:  </w:t>
      </w:r>
    </w:p>
    <w:p>
      <w:r>
        <w:t xml:space="preserve">学历:  </w:t>
      </w:r>
    </w:p>
    <w:p>
      <w:r>
        <w:t xml:space="preserve">简历:  </w:t>
        <w:br/>
        <w:t>田志兵 北京市怀柔区宝山镇党委书记，主持全镇全面工作。</w:t>
        <w:br/>
      </w:r>
    </w:p>
    <w:p/>
    <w:p>
      <w:pPr>
        <w:pStyle w:val="Heading3"/>
      </w:pPr>
      <w:r>
        <w:t xml:space="preserve">北京市  怀柔区  怀北镇  </w:t>
      </w:r>
    </w:p>
    <w:p>
      <w:r>
        <w:rPr>
          <w:i/>
        </w:rPr>
        <w:t>张茹莘    北京市怀柔区怀北镇党委副书记、镇长</w:t>
      </w:r>
    </w:p>
    <w:p>
      <w:r>
        <w:t>性别:  女</w:t>
      </w:r>
    </w:p>
    <w:p>
      <w:r>
        <w:t xml:space="preserve">生年：  </w:t>
      </w:r>
    </w:p>
    <w:p>
      <w:r>
        <w:t xml:space="preserve">籍贯:  </w:t>
      </w:r>
    </w:p>
    <w:p>
      <w:r>
        <w:t xml:space="preserve">学历:  </w:t>
      </w:r>
    </w:p>
    <w:p>
      <w:r>
        <w:t xml:space="preserve">简历:  </w:t>
        <w:br/>
        <w:t>张茹莘 北京市怀柔区怀北镇党委副书记、镇长，在党委领导下主持政府全面工作。</w:t>
        <w:br/>
        <w:br/>
      </w:r>
    </w:p>
    <w:p/>
    <w:p>
      <w:pPr>
        <w:pStyle w:val="Heading3"/>
      </w:pPr>
      <w:r>
        <w:t xml:space="preserve">北京市  怀柔区  怀北镇  </w:t>
      </w:r>
    </w:p>
    <w:p>
      <w:r>
        <w:rPr>
          <w:i/>
        </w:rPr>
        <w:t>马天彪    北京市怀柔区怀北镇党委书记</w:t>
      </w:r>
    </w:p>
    <w:p>
      <w:r>
        <w:t>性别:  男</w:t>
      </w:r>
    </w:p>
    <w:p>
      <w:r>
        <w:t xml:space="preserve">生年：  </w:t>
      </w:r>
    </w:p>
    <w:p>
      <w:r>
        <w:t xml:space="preserve">籍贯:  </w:t>
      </w:r>
    </w:p>
    <w:p>
      <w:r>
        <w:t xml:space="preserve">学历:  </w:t>
      </w:r>
    </w:p>
    <w:p>
      <w:r>
        <w:t xml:space="preserve">简历:  </w:t>
        <w:br/>
        <w:t>马天彪 北京市怀柔区怀北镇党委书记、人大主席，主持怀北镇全面工作。</w:t>
        <w:br/>
        <w:br/>
      </w:r>
    </w:p>
    <w:p/>
    <w:p>
      <w:pPr>
        <w:pStyle w:val="Heading3"/>
      </w:pPr>
      <w:r>
        <w:t xml:space="preserve">北京市  怀柔区  桥梓镇  </w:t>
      </w:r>
    </w:p>
    <w:p>
      <w:r>
        <w:rPr>
          <w:i/>
        </w:rPr>
        <w:t>李树海    北京市怀柔区桥梓镇党委副书记、镇长</w:t>
      </w:r>
    </w:p>
    <w:p>
      <w:r>
        <w:t>性别:  男</w:t>
      </w:r>
    </w:p>
    <w:p>
      <w:r>
        <w:t xml:space="preserve">生年：  </w:t>
      </w:r>
    </w:p>
    <w:p>
      <w:r>
        <w:t xml:space="preserve">籍贯:  </w:t>
      </w:r>
    </w:p>
    <w:p>
      <w:r>
        <w:t xml:space="preserve">学历:  </w:t>
      </w:r>
    </w:p>
    <w:p>
      <w:r>
        <w:t xml:space="preserve">简历:  </w:t>
        <w:br/>
        <w:t xml:space="preserve">李树海 北京市怀柔区桥梓镇党委副书记、镇长，主持政府全面工作。 </w:t>
        <w:br/>
        <w:br/>
      </w:r>
    </w:p>
    <w:p/>
    <w:p>
      <w:pPr>
        <w:pStyle w:val="Heading3"/>
      </w:pPr>
      <w:r>
        <w:t xml:space="preserve">北京市  怀柔区  桥梓镇  </w:t>
      </w:r>
    </w:p>
    <w:p>
      <w:r>
        <w:rPr>
          <w:i/>
        </w:rPr>
        <w:t>王洪利    北京市怀柔区桥梓镇党委书记</w:t>
      </w:r>
    </w:p>
    <w:p>
      <w:r>
        <w:t>性别:  男</w:t>
      </w:r>
    </w:p>
    <w:p>
      <w:r>
        <w:t xml:space="preserve">生年：  </w:t>
      </w:r>
    </w:p>
    <w:p>
      <w:r>
        <w:t xml:space="preserve">籍贯:  </w:t>
      </w:r>
    </w:p>
    <w:p>
      <w:r>
        <w:t xml:space="preserve">学历:  </w:t>
      </w:r>
    </w:p>
    <w:p>
      <w:r>
        <w:t xml:space="preserve">简历:  </w:t>
        <w:br/>
        <w:t xml:space="preserve">王洪利 北京市怀柔区桥梓镇党委书记，主持桥梓镇全面工作。 </w:t>
        <w:br/>
        <w:br/>
      </w:r>
    </w:p>
    <w:p/>
    <w:p>
      <w:pPr>
        <w:pStyle w:val="Heading3"/>
      </w:pPr>
      <w:r>
        <w:t xml:space="preserve">北京市  怀柔区  九渡河镇  </w:t>
      </w:r>
    </w:p>
    <w:p>
      <w:r>
        <w:rPr>
          <w:i/>
        </w:rPr>
        <w:t>任占智    北京市怀柔区九渡河镇人民政府镇长</w:t>
      </w:r>
    </w:p>
    <w:p>
      <w:r>
        <w:t>性别:  男</w:t>
      </w:r>
    </w:p>
    <w:p>
      <w:r>
        <w:t xml:space="preserve">生年：  </w:t>
      </w:r>
    </w:p>
    <w:p>
      <w:r>
        <w:t xml:space="preserve">籍贯:  </w:t>
      </w:r>
    </w:p>
    <w:p>
      <w:r>
        <w:t xml:space="preserve">学历:  </w:t>
      </w:r>
    </w:p>
    <w:p>
      <w:r>
        <w:t xml:space="preserve">简历:  </w:t>
        <w:br/>
        <w:t>任占智 北京市怀柔区九渡河镇人民政府镇长，主持九渡河镇政府全面工作。</w:t>
        <w:br/>
      </w:r>
    </w:p>
    <w:p/>
    <w:p>
      <w:pPr>
        <w:pStyle w:val="Heading3"/>
      </w:pPr>
      <w:r>
        <w:t xml:space="preserve">北京市  怀柔区  九渡河镇  </w:t>
      </w:r>
    </w:p>
    <w:p>
      <w:r>
        <w:rPr>
          <w:i/>
        </w:rPr>
        <w:t xml:space="preserve">孙建杰    北京市怀柔区九渡河镇党委书记、人大主席 </w:t>
      </w:r>
    </w:p>
    <w:p>
      <w:r>
        <w:t>性别:  男</w:t>
      </w:r>
    </w:p>
    <w:p>
      <w:r>
        <w:t xml:space="preserve">生年：  </w:t>
      </w:r>
    </w:p>
    <w:p>
      <w:r>
        <w:t xml:space="preserve">籍贯:  </w:t>
      </w:r>
    </w:p>
    <w:p>
      <w:r>
        <w:t xml:space="preserve">学历:  </w:t>
      </w:r>
    </w:p>
    <w:p>
      <w:r>
        <w:t xml:space="preserve">简历:  </w:t>
        <w:br/>
        <w:t xml:space="preserve">孙建杰 北京市怀柔区九渡河镇党委书记、人大主席，主持九渡河镇全面工作。 </w:t>
        <w:br/>
        <w:br/>
      </w:r>
    </w:p>
    <w:p/>
    <w:p>
      <w:pPr>
        <w:pStyle w:val="Heading3"/>
      </w:pPr>
      <w:r>
        <w:t xml:space="preserve">北京市  怀柔区  琉璃庙镇  </w:t>
      </w:r>
    </w:p>
    <w:p>
      <w:r>
        <w:rPr>
          <w:i/>
        </w:rPr>
        <w:t xml:space="preserve">赫金峰    北京市怀柔区琉璃庙镇党委副书记 镇长 </w:t>
      </w:r>
    </w:p>
    <w:p>
      <w:r>
        <w:t>性别:  男</w:t>
      </w:r>
    </w:p>
    <w:p>
      <w:r>
        <w:t xml:space="preserve">生年：  </w:t>
      </w:r>
    </w:p>
    <w:p>
      <w:r>
        <w:t xml:space="preserve">籍贯:  </w:t>
      </w:r>
    </w:p>
    <w:p>
      <w:r>
        <w:t xml:space="preserve">学历:  </w:t>
      </w:r>
    </w:p>
    <w:p>
      <w:r>
        <w:t xml:space="preserve">简历:  </w:t>
        <w:br/>
        <w:t xml:space="preserve">赫金峰 北京市怀柔区琉璃庙镇党委副书记 镇长，主持琉璃庙镇政府全面工作。 </w:t>
        <w:br/>
        <w:br/>
      </w:r>
    </w:p>
    <w:p/>
    <w:p>
      <w:pPr>
        <w:pStyle w:val="Heading3"/>
      </w:pPr>
      <w:r>
        <w:t xml:space="preserve">北京市  怀柔区  琉璃庙镇  </w:t>
      </w:r>
    </w:p>
    <w:p>
      <w:r>
        <w:rPr>
          <w:i/>
        </w:rPr>
        <w:t>肖正凯    北京市怀柔区琉璃庙镇党委书记 人大主席</w:t>
      </w:r>
    </w:p>
    <w:p>
      <w:r>
        <w:t>性别:  男</w:t>
      </w:r>
    </w:p>
    <w:p>
      <w:r>
        <w:t xml:space="preserve">生年：  </w:t>
      </w:r>
    </w:p>
    <w:p>
      <w:r>
        <w:t xml:space="preserve">籍贯:  </w:t>
      </w:r>
    </w:p>
    <w:p>
      <w:r>
        <w:t xml:space="preserve">学历:  </w:t>
      </w:r>
    </w:p>
    <w:p>
      <w:r>
        <w:t xml:space="preserve">简历:  </w:t>
        <w:br/>
        <w:t xml:space="preserve">肖正凯 北京市怀柔区琉璃庙镇党委书记 人大主席，主持琉璃庙镇党委全面工作、人大工作。 </w:t>
        <w:br/>
        <w:br/>
      </w:r>
    </w:p>
    <w:p/>
    <w:p>
      <w:pPr>
        <w:pStyle w:val="Heading3"/>
      </w:pPr>
      <w:r>
        <w:t xml:space="preserve">北京市  怀柔区  庙城镇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怀柔区  庙城镇  </w:t>
      </w:r>
    </w:p>
    <w:p>
      <w:r>
        <w:rPr>
          <w:i/>
        </w:rPr>
        <w:t xml:space="preserve">魏海涛    北京市怀柔区庙城镇党委书记 </w:t>
      </w:r>
    </w:p>
    <w:p>
      <w:r>
        <w:t>性别:  男</w:t>
      </w:r>
    </w:p>
    <w:p>
      <w:r>
        <w:t xml:space="preserve">生年：  </w:t>
      </w:r>
    </w:p>
    <w:p>
      <w:r>
        <w:t xml:space="preserve">籍贯:  </w:t>
      </w:r>
    </w:p>
    <w:p>
      <w:r>
        <w:t xml:space="preserve">学历:  </w:t>
      </w:r>
    </w:p>
    <w:p>
      <w:r>
        <w:t xml:space="preserve">简历:  </w:t>
        <w:br/>
        <w:t>魏海涛 北京市怀柔区庙城镇党委书记，主持庙城镇党委、庙城镇人大全面工作。</w:t>
        <w:br/>
        <w:br/>
        <w:t xml:space="preserve"> </w:t>
        <w:br/>
      </w:r>
    </w:p>
    <w:p/>
    <w:p>
      <w:pPr>
        <w:pStyle w:val="Heading3"/>
      </w:pPr>
      <w:r>
        <w:t xml:space="preserve">北京市  怀柔区  汤河口镇  </w:t>
      </w:r>
    </w:p>
    <w:p>
      <w:r>
        <w:rPr>
          <w:i/>
        </w:rPr>
        <w:t>苗志强    北京市怀柔区汤河口镇人民政府镇长</w:t>
      </w:r>
    </w:p>
    <w:p>
      <w:r>
        <w:t>性别:  男</w:t>
      </w:r>
    </w:p>
    <w:p>
      <w:r>
        <w:t xml:space="preserve">生年：  </w:t>
      </w:r>
    </w:p>
    <w:p>
      <w:r>
        <w:t xml:space="preserve">籍贯:  </w:t>
      </w:r>
    </w:p>
    <w:p>
      <w:r>
        <w:t xml:space="preserve">学历:  </w:t>
      </w:r>
    </w:p>
    <w:p>
      <w:r>
        <w:t xml:space="preserve">简历:  </w:t>
        <w:br/>
        <w:t xml:space="preserve">苗志强 北京市怀柔区汤河口镇人民政府镇长，主持汤河口镇政府工作。 </w:t>
        <w:br/>
        <w:br/>
      </w:r>
    </w:p>
    <w:p/>
    <w:p>
      <w:pPr>
        <w:pStyle w:val="Heading3"/>
      </w:pPr>
      <w:r>
        <w:t xml:space="preserve">北京市  怀柔区  汤河口镇  </w:t>
      </w:r>
    </w:p>
    <w:p>
      <w:r>
        <w:rPr>
          <w:i/>
        </w:rPr>
        <w:t>周福刚    北京市怀柔区汤河口镇党委书记 、人大主席</w:t>
      </w:r>
    </w:p>
    <w:p>
      <w:r>
        <w:t>性别:  男</w:t>
      </w:r>
    </w:p>
    <w:p>
      <w:r>
        <w:t xml:space="preserve">生年：  </w:t>
      </w:r>
    </w:p>
    <w:p>
      <w:r>
        <w:t xml:space="preserve">籍贯:  </w:t>
      </w:r>
    </w:p>
    <w:p>
      <w:r>
        <w:t xml:space="preserve">学历:  </w:t>
      </w:r>
    </w:p>
    <w:p>
      <w:r>
        <w:t xml:space="preserve">简历:  </w:t>
        <w:br/>
        <w:t>周福刚 北京市怀柔区汤河口镇党委书记 、人大主席，主持汤河口镇全面工作。</w:t>
        <w:br/>
        <w:br/>
      </w:r>
    </w:p>
    <w:p/>
    <w:p>
      <w:pPr>
        <w:pStyle w:val="Heading3"/>
      </w:pPr>
      <w:r>
        <w:t xml:space="preserve">北京市  怀柔区  雁栖镇  </w:t>
      </w:r>
    </w:p>
    <w:p>
      <w:r>
        <w:rPr>
          <w:i/>
        </w:rPr>
        <w:t>卢振宇    北京市怀柔区雁栖镇党委副书记 镇长</w:t>
      </w:r>
    </w:p>
    <w:p>
      <w:r>
        <w:t>性别:  男</w:t>
      </w:r>
    </w:p>
    <w:p>
      <w:r>
        <w:t xml:space="preserve">生年：  </w:t>
      </w:r>
    </w:p>
    <w:p>
      <w:r>
        <w:t xml:space="preserve">籍贯:  </w:t>
      </w:r>
    </w:p>
    <w:p>
      <w:r>
        <w:t xml:space="preserve">学历:  </w:t>
      </w:r>
    </w:p>
    <w:p>
      <w:r>
        <w:t xml:space="preserve">简历:  </w:t>
        <w:br/>
        <w:t>卢振宇 北京市怀柔区雁栖镇党委副书记 镇长，主持雁栖镇政府全面工作。</w:t>
        <w:br/>
      </w:r>
    </w:p>
    <w:p/>
    <w:p>
      <w:pPr>
        <w:pStyle w:val="Heading3"/>
      </w:pPr>
      <w:r>
        <w:t xml:space="preserve">北京市  怀柔区  雁栖镇  </w:t>
      </w:r>
    </w:p>
    <w:p>
      <w:r>
        <w:rPr>
          <w:i/>
        </w:rPr>
        <w:t xml:space="preserve">彭明祥    北京市怀柔区雁栖镇党委书记　人大主席 </w:t>
      </w:r>
    </w:p>
    <w:p>
      <w:r>
        <w:t>性别:  男</w:t>
      </w:r>
    </w:p>
    <w:p>
      <w:r>
        <w:t xml:space="preserve">生年：  </w:t>
      </w:r>
    </w:p>
    <w:p>
      <w:r>
        <w:t xml:space="preserve">籍贯:  </w:t>
      </w:r>
    </w:p>
    <w:p>
      <w:r>
        <w:t xml:space="preserve">学历:  </w:t>
      </w:r>
    </w:p>
    <w:p>
      <w:r>
        <w:t xml:space="preserve">简历:  </w:t>
        <w:br/>
        <w:t>彭明祥 北京市怀柔区雁栖镇党委书记　人大主席，主持雁栖镇全面工作。</w:t>
        <w:br/>
        <w:br/>
        <w:t xml:space="preserve"> </w:t>
        <w:br/>
      </w:r>
    </w:p>
    <w:p/>
    <w:p>
      <w:pPr>
        <w:pStyle w:val="Heading3"/>
      </w:pPr>
      <w:r>
        <w:t xml:space="preserve">北京市  怀柔区  杨宋镇  </w:t>
      </w:r>
    </w:p>
    <w:p>
      <w:r>
        <w:rPr>
          <w:i/>
        </w:rPr>
        <w:t>田杰    北京市怀柔区杨宋镇党委副书记、镇长</w:t>
      </w:r>
    </w:p>
    <w:p>
      <w:r>
        <w:t>性别:  男</w:t>
      </w:r>
    </w:p>
    <w:p>
      <w:r>
        <w:t xml:space="preserve">生年：  </w:t>
      </w:r>
    </w:p>
    <w:p>
      <w:r>
        <w:t xml:space="preserve">籍贯:  </w:t>
      </w:r>
    </w:p>
    <w:p>
      <w:r>
        <w:t xml:space="preserve">学历:  </w:t>
      </w:r>
    </w:p>
    <w:p>
      <w:r>
        <w:t xml:space="preserve">简历:  </w:t>
        <w:br/>
        <w:t>田杰 北京市怀柔区杨宋镇党委副书记、镇长，主持杨宋镇政府全面工作。</w:t>
        <w:br/>
      </w:r>
    </w:p>
    <w:p/>
    <w:p>
      <w:pPr>
        <w:pStyle w:val="Heading3"/>
      </w:pPr>
      <w:r>
        <w:t xml:space="preserve">北京市  怀柔区  杨宋镇  </w:t>
      </w:r>
    </w:p>
    <w:p>
      <w:r>
        <w:rPr>
          <w:i/>
        </w:rPr>
        <w:t>王建刚    北京市怀柔区杨宋镇人民政府党委书记</w:t>
      </w:r>
    </w:p>
    <w:p>
      <w:r>
        <w:t>性别:  男</w:t>
      </w:r>
    </w:p>
    <w:p>
      <w:r>
        <w:t xml:space="preserve">生年：  </w:t>
      </w:r>
    </w:p>
    <w:p>
      <w:r>
        <w:t xml:space="preserve">籍贯:  </w:t>
      </w:r>
    </w:p>
    <w:p>
      <w:r>
        <w:t xml:space="preserve">学历:  </w:t>
      </w:r>
    </w:p>
    <w:p>
      <w:r>
        <w:t xml:space="preserve">简历:  </w:t>
        <w:br/>
        <w:t>王建刚，北京市怀柔区杨宋镇人民政府党委书记，负责杨宋镇全面工作。</w:t>
        <w:br/>
        <w:br/>
      </w:r>
    </w:p>
    <w:p/>
    <w:p>
      <w:pPr>
        <w:pStyle w:val="Heading3"/>
      </w:pPr>
      <w:r>
        <w:t xml:space="preserve">北京市  怀柔区  北房镇  </w:t>
      </w:r>
    </w:p>
    <w:p>
      <w:r>
        <w:rPr>
          <w:i/>
        </w:rPr>
        <w:t>宋霁朋    北京市怀柔区北房镇党委副书记、镇长</w:t>
      </w:r>
    </w:p>
    <w:p>
      <w:r>
        <w:t>性别:  男</w:t>
      </w:r>
    </w:p>
    <w:p>
      <w:r>
        <w:t xml:space="preserve">生年：  </w:t>
      </w:r>
    </w:p>
    <w:p>
      <w:r>
        <w:t xml:space="preserve">籍贯:  </w:t>
      </w:r>
    </w:p>
    <w:p>
      <w:r>
        <w:t xml:space="preserve">学历:  </w:t>
      </w:r>
    </w:p>
    <w:p>
      <w:r>
        <w:t xml:space="preserve">简历:  </w:t>
        <w:br/>
        <w:t>宋霁朋 北京市怀柔区北房镇党委副书记、镇长，主持政府全面工作。</w:t>
        <w:br/>
      </w:r>
    </w:p>
    <w:p/>
    <w:p>
      <w:pPr>
        <w:pStyle w:val="Heading3"/>
      </w:pPr>
      <w:r>
        <w:t xml:space="preserve">北京市  怀柔区  北房镇  </w:t>
      </w:r>
    </w:p>
    <w:p>
      <w:r>
        <w:rPr>
          <w:i/>
        </w:rPr>
        <w:t>胡文云    北京市怀柔区北房镇党委书记 人大主席</w:t>
      </w:r>
    </w:p>
    <w:p>
      <w:r>
        <w:t>性别:  男</w:t>
      </w:r>
    </w:p>
    <w:p>
      <w:r>
        <w:t xml:space="preserve">生年：  </w:t>
      </w:r>
    </w:p>
    <w:p>
      <w:r>
        <w:t xml:space="preserve">籍贯:  </w:t>
      </w:r>
    </w:p>
    <w:p>
      <w:r>
        <w:t xml:space="preserve">学历:  </w:t>
      </w:r>
    </w:p>
    <w:p>
      <w:r>
        <w:t xml:space="preserve">简历:  </w:t>
        <w:br/>
        <w:t>胡文云 北京市怀柔区北房镇党委书记、人大主席，主持北房镇全面工作。</w:t>
        <w:br/>
      </w:r>
    </w:p>
    <w:p/>
    <w:p>
      <w:pPr>
        <w:pStyle w:val="Heading3"/>
      </w:pPr>
      <w:r>
        <w:t xml:space="preserve">北京市  怀柔区  长哨营满族乡  </w:t>
      </w:r>
    </w:p>
    <w:p>
      <w:r>
        <w:rPr>
          <w:i/>
        </w:rPr>
        <w:t>彭玉柱    北京市怀柔区长哨营满族乡乡长</w:t>
      </w:r>
    </w:p>
    <w:p>
      <w:r>
        <w:t>性别:  男</w:t>
      </w:r>
    </w:p>
    <w:p>
      <w:r>
        <w:t xml:space="preserve">生年：  </w:t>
      </w:r>
    </w:p>
    <w:p>
      <w:r>
        <w:t xml:space="preserve">籍贯:  </w:t>
      </w:r>
    </w:p>
    <w:p>
      <w:r>
        <w:t xml:space="preserve">学历:  </w:t>
      </w:r>
    </w:p>
    <w:p>
      <w:r>
        <w:t xml:space="preserve">简历:  </w:t>
        <w:br/>
        <w:t>彭玉柱 北京市怀柔区长哨营满族乡人民政府乡长，主持政府全面工作。</w:t>
        <w:br/>
        <w:br/>
      </w:r>
    </w:p>
    <w:p/>
    <w:p>
      <w:pPr>
        <w:pStyle w:val="Heading3"/>
      </w:pPr>
      <w:r>
        <w:t xml:space="preserve">北京市  怀柔区  长哨营满族乡  </w:t>
      </w:r>
    </w:p>
    <w:p>
      <w:r>
        <w:rPr>
          <w:i/>
        </w:rPr>
        <w:t>王怀秋    北京市怀柔区长哨营满族乡党委书记</w:t>
      </w:r>
    </w:p>
    <w:p>
      <w:r>
        <w:t>性别:  男</w:t>
      </w:r>
    </w:p>
    <w:p>
      <w:r>
        <w:t xml:space="preserve">生年：  </w:t>
      </w:r>
    </w:p>
    <w:p>
      <w:r>
        <w:t xml:space="preserve">籍贯:  </w:t>
      </w:r>
    </w:p>
    <w:p>
      <w:r>
        <w:t xml:space="preserve">学历:  </w:t>
      </w:r>
    </w:p>
    <w:p>
      <w:r>
        <w:t xml:space="preserve">简历:  </w:t>
        <w:br/>
        <w:t>王怀秋 北京市怀柔区长哨营满族乡党委书记、人大主席，主持全乡全面工作。</w:t>
        <w:br/>
        <w:br/>
      </w:r>
    </w:p>
    <w:p/>
    <w:p>
      <w:pPr>
        <w:pStyle w:val="Heading3"/>
      </w:pPr>
      <w:r>
        <w:t xml:space="preserve">北京市  怀柔区  喇叭沟门满族乡  </w:t>
      </w:r>
    </w:p>
    <w:p>
      <w:r>
        <w:rPr>
          <w:i/>
        </w:rPr>
        <w:t>彭明卫    北京市怀柔区喇叭沟门满族乡乡长</w:t>
      </w:r>
    </w:p>
    <w:p>
      <w:r>
        <w:t>性别:  男</w:t>
      </w:r>
    </w:p>
    <w:p>
      <w:r>
        <w:t xml:space="preserve">生年：  </w:t>
      </w:r>
    </w:p>
    <w:p>
      <w:r>
        <w:t xml:space="preserve">籍贯:  </w:t>
      </w:r>
    </w:p>
    <w:p>
      <w:r>
        <w:t xml:space="preserve">学历:  </w:t>
      </w:r>
    </w:p>
    <w:p>
      <w:r>
        <w:t xml:space="preserve">简历:  </w:t>
        <w:br/>
        <w:t>彭明卫 北京市怀柔区喇叭沟门满族乡乡长，主持政府全面工作。</w:t>
        <w:br/>
        <w:br/>
      </w:r>
    </w:p>
    <w:p/>
    <w:p>
      <w:pPr>
        <w:pStyle w:val="Heading3"/>
      </w:pPr>
      <w:r>
        <w:t xml:space="preserve">北京市  怀柔区  喇叭沟门满族乡  </w:t>
      </w:r>
    </w:p>
    <w:p>
      <w:r>
        <w:rPr>
          <w:i/>
        </w:rPr>
        <w:t xml:space="preserve">肖坤    北京市怀柔区喇叭沟门满族乡党委书记 </w:t>
      </w:r>
    </w:p>
    <w:p>
      <w:r>
        <w:t>性别:  女</w:t>
      </w:r>
    </w:p>
    <w:p>
      <w:r>
        <w:t xml:space="preserve">生年：  </w:t>
      </w:r>
    </w:p>
    <w:p>
      <w:r>
        <w:t xml:space="preserve">籍贯:  </w:t>
      </w:r>
    </w:p>
    <w:p>
      <w:r>
        <w:t xml:space="preserve">学历:  </w:t>
      </w:r>
    </w:p>
    <w:p>
      <w:r>
        <w:t xml:space="preserve">简历:  </w:t>
        <w:br/>
        <w:t>肖坤 北京市怀柔区喇叭沟门满族乡党委书记，主持全乡全面工作。</w:t>
        <w:br/>
        <w:br/>
      </w:r>
    </w:p>
    <w:p/>
    <w:p>
      <w:pPr>
        <w:pStyle w:val="Heading3"/>
      </w:pPr>
      <w:r>
        <w:t xml:space="preserve">北京市  怀柔区  龙山街道办事处  </w:t>
      </w:r>
    </w:p>
    <w:p>
      <w:r>
        <w:rPr>
          <w:i/>
        </w:rPr>
        <w:t>曹岩    北京市怀柔区龙山街道办事处主任</w:t>
      </w:r>
    </w:p>
    <w:p>
      <w:r>
        <w:t>性别:  女</w:t>
      </w:r>
    </w:p>
    <w:p>
      <w:r>
        <w:t xml:space="preserve">生年：  </w:t>
      </w:r>
    </w:p>
    <w:p>
      <w:r>
        <w:t xml:space="preserve">籍贯:  </w:t>
      </w:r>
    </w:p>
    <w:p>
      <w:r>
        <w:t xml:space="preserve">学历:  </w:t>
      </w:r>
    </w:p>
    <w:p>
      <w:r>
        <w:t xml:space="preserve">简历:  </w:t>
        <w:br/>
        <w:t>曹岩 北京市怀柔区龙山街道办事处主任，主持行政工作。</w:t>
        <w:br/>
        <w:br/>
      </w:r>
    </w:p>
    <w:p/>
    <w:p>
      <w:pPr>
        <w:pStyle w:val="Heading3"/>
      </w:pPr>
      <w:r>
        <w:t xml:space="preserve">北京市  怀柔区  龙山街道办事处  </w:t>
      </w:r>
    </w:p>
    <w:p>
      <w:r>
        <w:rPr>
          <w:i/>
        </w:rPr>
        <w:t>王学明    北京市怀柔区龙山街道办事处党工委书记</w:t>
      </w:r>
    </w:p>
    <w:p>
      <w:r>
        <w:t>性别:  男</w:t>
      </w:r>
    </w:p>
    <w:p>
      <w:r>
        <w:t xml:space="preserve">生年：  </w:t>
      </w:r>
    </w:p>
    <w:p>
      <w:r>
        <w:t xml:space="preserve">籍贯:  </w:t>
      </w:r>
    </w:p>
    <w:p>
      <w:r>
        <w:t xml:space="preserve">学历:  </w:t>
      </w:r>
    </w:p>
    <w:p>
      <w:r>
        <w:t xml:space="preserve">简历:  </w:t>
        <w:br/>
        <w:t>王学明 北京市怀柔区龙山街道办事处党工委书记，主持街道全面工作。</w:t>
        <w:br/>
        <w:br/>
        <w:t xml:space="preserve"> </w:t>
        <w:br/>
      </w:r>
    </w:p>
    <w:p/>
    <w:p>
      <w:pPr>
        <w:pStyle w:val="Heading3"/>
      </w:pPr>
      <w:r>
        <w:t xml:space="preserve">北京市  怀柔区  泉河街道办事处  </w:t>
      </w:r>
    </w:p>
    <w:p>
      <w:r>
        <w:rPr>
          <w:i/>
        </w:rPr>
        <w:t>朱刚    北京市怀柔区泉河街道办事处主任</w:t>
      </w:r>
    </w:p>
    <w:p>
      <w:r>
        <w:t>性别:  男</w:t>
      </w:r>
    </w:p>
    <w:p>
      <w:r>
        <w:t xml:space="preserve">生年：  </w:t>
      </w:r>
    </w:p>
    <w:p>
      <w:r>
        <w:t xml:space="preserve">籍贯:  </w:t>
      </w:r>
    </w:p>
    <w:p>
      <w:r>
        <w:t xml:space="preserve">学历:  </w:t>
      </w:r>
    </w:p>
    <w:p>
      <w:r>
        <w:t xml:space="preserve">简历:  </w:t>
        <w:br/>
        <w:t>朱刚 北京市怀柔区泉河街道办事处主任，主持街道行政工作。</w:t>
        <w:br/>
      </w:r>
    </w:p>
    <w:p/>
    <w:p>
      <w:pPr>
        <w:pStyle w:val="Heading3"/>
      </w:pPr>
      <w:r>
        <w:t xml:space="preserve">北京市  怀柔区  泉河街道办事处  </w:t>
      </w:r>
    </w:p>
    <w:p>
      <w:r>
        <w:rPr>
          <w:i/>
        </w:rPr>
        <w:t>乔玉龙    北京市怀柔区泉河街道办事处工委书记</w:t>
      </w:r>
    </w:p>
    <w:p>
      <w:r>
        <w:t>性别:  男</w:t>
      </w:r>
    </w:p>
    <w:p>
      <w:r>
        <w:t xml:space="preserve">生年：  </w:t>
      </w:r>
    </w:p>
    <w:p>
      <w:r>
        <w:t xml:space="preserve">籍贯:  </w:t>
      </w:r>
    </w:p>
    <w:p>
      <w:r>
        <w:t xml:space="preserve">学历:  </w:t>
      </w:r>
    </w:p>
    <w:p>
      <w:r>
        <w:t xml:space="preserve">简历:  </w:t>
        <w:br/>
        <w:t>乔玉龙 北京市怀柔区泉河街道办事处工委书记，主持街道全面工作。</w:t>
        <w:br/>
      </w:r>
    </w:p>
    <w:p/>
    <w:p>
      <w:pPr>
        <w:pStyle w:val="Heading3"/>
      </w:pPr>
      <w:r>
        <w:t xml:space="preserve">北京市  平谷区  平谷镇  </w:t>
      </w:r>
    </w:p>
    <w:p>
      <w:r>
        <w:rPr>
          <w:i/>
        </w:rPr>
        <w:t>杨河清    北京市平谷区平谷镇镇长</w:t>
      </w:r>
    </w:p>
    <w:p>
      <w:r>
        <w:t xml:space="preserve">性别:  </w:t>
      </w:r>
    </w:p>
    <w:p>
      <w:r>
        <w:t xml:space="preserve">生年：  </w:t>
      </w:r>
    </w:p>
    <w:p>
      <w:r>
        <w:t xml:space="preserve">籍贯:  </w:t>
      </w:r>
    </w:p>
    <w:p>
      <w:r>
        <w:t xml:space="preserve">学历:  </w:t>
      </w:r>
    </w:p>
    <w:p>
      <w:r>
        <w:t xml:space="preserve">简历:  </w:t>
        <w:br/>
        <w:t>杨河清 北京市平谷区平谷镇镇长。</w:t>
        <w:br/>
      </w:r>
    </w:p>
    <w:p/>
    <w:p>
      <w:pPr>
        <w:pStyle w:val="Heading3"/>
      </w:pPr>
      <w:r>
        <w:t xml:space="preserve">北京市  平谷区  平谷镇  </w:t>
      </w:r>
    </w:p>
    <w:p>
      <w:r>
        <w:rPr>
          <w:i/>
        </w:rPr>
        <w:t>于海山    北京市平谷区平谷镇党委书记</w:t>
      </w:r>
    </w:p>
    <w:p>
      <w:r>
        <w:t xml:space="preserve">性别:  </w:t>
      </w:r>
    </w:p>
    <w:p>
      <w:r>
        <w:t xml:space="preserve">生年：  </w:t>
      </w:r>
    </w:p>
    <w:p>
      <w:r>
        <w:t xml:space="preserve">籍贯:  </w:t>
      </w:r>
    </w:p>
    <w:p>
      <w:r>
        <w:t xml:space="preserve">学历:  </w:t>
      </w:r>
    </w:p>
    <w:p>
      <w:r>
        <w:t xml:space="preserve">简历:  </w:t>
        <w:br/>
        <w:t>于海山 北京市平谷区平谷镇党委书记</w:t>
        <w:br/>
      </w:r>
    </w:p>
    <w:p/>
    <w:p>
      <w:pPr>
        <w:pStyle w:val="Heading3"/>
      </w:pPr>
      <w:r>
        <w:t xml:space="preserve">北京市  平谷区  熊儿寨乡  </w:t>
      </w:r>
    </w:p>
    <w:p>
      <w:r>
        <w:rPr>
          <w:i/>
        </w:rPr>
        <w:t>刘万岭    北京市平谷区熊儿寨乡乡长</w:t>
      </w:r>
    </w:p>
    <w:p>
      <w:r>
        <w:t>性别:  男</w:t>
      </w:r>
    </w:p>
    <w:p>
      <w:r>
        <w:t>生年：  1970年02月</w:t>
      </w:r>
    </w:p>
    <w:p>
      <w:r>
        <w:t xml:space="preserve">籍贯:  </w:t>
      </w:r>
    </w:p>
    <w:p>
      <w:r>
        <w:t xml:space="preserve">学历:  </w:t>
      </w:r>
    </w:p>
    <w:p>
      <w:r>
        <w:t xml:space="preserve">简历:  </w:t>
        <w:br/>
        <w:t xml:space="preserve">刘万岭 </w:t>
        <w:br/>
        <w:br/>
        <w:t xml:space="preserve">职        务： 乡党委副书记、乡长 </w:t>
        <w:br/>
        <w:br/>
        <w:t xml:space="preserve">个人基本信息： 男 汉族 1970.3出生于北京市顺义区 1997.6入党 </w:t>
        <w:br/>
        <w:br/>
        <w:t xml:space="preserve">工 作 履 历 ： 1990.6-1992.2 北京市农林科学院科员 1992.2-1997.3 平谷县农林办办事员、科员 1997.3-1998.2 平谷县农业委员会政办室副主任 1998.2-2002.12 平谷县农业委员会农林科科长、种植业管理科科长 2002.12-2006.5 平谷区农业委员会办公室主任 2006.5-2009.9 平谷区农业委员会副主任 2009.9-2011.8 平谷区农村工作委员会副主任 2011.8-2012.2 平谷区马昌营镇人大主席 2012.2至今 平谷区熊儿寨乡政府乡长 </w:t>
        <w:br/>
        <w:br/>
        <w:t xml:space="preserve">工 作 分 工 ： 协助乡党委书记做好全面工作；负责乡政府全面工作；负责乡政府财政、税收工作。 </w:t>
        <w:br/>
        <w:br/>
      </w:r>
    </w:p>
    <w:p/>
    <w:p>
      <w:pPr>
        <w:pStyle w:val="Heading3"/>
      </w:pPr>
      <w:r>
        <w:t xml:space="preserve">北京市  平谷区  熊儿寨乡  </w:t>
      </w:r>
    </w:p>
    <w:p>
      <w:r>
        <w:rPr>
          <w:i/>
        </w:rPr>
        <w:t>龚禹峰    北京市平谷区熊儿寨乡党委书记</w:t>
      </w:r>
    </w:p>
    <w:p>
      <w:r>
        <w:t>性别:  男</w:t>
      </w:r>
    </w:p>
    <w:p>
      <w:r>
        <w:t>生年：  1967年05月</w:t>
      </w:r>
    </w:p>
    <w:p>
      <w:r>
        <w:t>籍贯:  北京市平谷区刘店镇刘店村</w:t>
      </w:r>
    </w:p>
    <w:p>
      <w:r>
        <w:t xml:space="preserve">学历:  </w:t>
      </w:r>
    </w:p>
    <w:p>
      <w:r>
        <w:t xml:space="preserve">简历:  </w:t>
        <w:br/>
        <w:t xml:space="preserve">龚禹峰 </w:t>
        <w:br/>
        <w:br/>
        <w:t>职        务：北京市平谷区熊儿寨乡党委书记</w:t>
        <w:br/>
        <w:br/>
        <w:t xml:space="preserve">个人基本信息： 男 汉族 1967年6月出生于刘店镇刘店村 毕业于北京农学院 1993年7月加入中国共产党 </w:t>
        <w:br/>
        <w:br/>
        <w:t xml:space="preserve">工 作 履 历 ： 1990年7月至1992年7月 平谷县蔬菜原种场技术干部 1992年7月至1994年10月 平谷县蔬菜原种场副场长 1994年10月至1995年2月 平谷县蔬菜原种场场长 1995年2月至1996年2月 平谷县蔬菜原种场支部书记 1996年2月至1997年4月 平谷县植保站站长 1997年4月至2002年11月 平谷县植保站党支部书记、站长 2002年11月至2003年4月 靠山集镇人民政府副镇长 2003年4月至2009年4月 金海湖副镇长金海湖地区办事处副主任 2009年4月至2010年10月 熊儿寨乡党委副书记 2010年10月至2012年2月 熊儿寨乡乡长 2012年2月至今 熊儿寨乡党委书记 </w:t>
        <w:br/>
        <w:br/>
        <w:t xml:space="preserve">工 作 分 工 ： 负责乡党委全面工作 </w:t>
        <w:br/>
        <w:br/>
      </w:r>
    </w:p>
    <w:p/>
    <w:p>
      <w:pPr>
        <w:pStyle w:val="Heading3"/>
      </w:pPr>
      <w:r>
        <w:t xml:space="preserve">北京市  平谷区  马坊镇  </w:t>
      </w:r>
    </w:p>
    <w:p>
      <w:r>
        <w:rPr>
          <w:i/>
        </w:rPr>
        <w:t>张学兵    北京市平谷区马坊镇镇长</w:t>
      </w:r>
    </w:p>
    <w:p>
      <w:r>
        <w:t>性别:  男</w:t>
      </w:r>
    </w:p>
    <w:p>
      <w:r>
        <w:t>生年：  1969年02月</w:t>
      </w:r>
    </w:p>
    <w:p>
      <w:r>
        <w:t xml:space="preserve">籍贯:  </w:t>
      </w:r>
    </w:p>
    <w:p>
      <w:r>
        <w:t>学历:  研究生</w:t>
      </w:r>
    </w:p>
    <w:p>
      <w:r>
        <w:t xml:space="preserve">简历:  </w:t>
        <w:br/>
        <w:t xml:space="preserve">张学兵 </w:t>
        <w:br/>
        <w:br/>
        <w:t xml:space="preserve">职        务： 处级正职领导职务 </w:t>
        <w:br/>
        <w:br/>
        <w:t xml:space="preserve">个人基本信息： 张学兵，男，汉族，1969.3出生,籍贯平谷区研究生学历,中共党员 </w:t>
        <w:br/>
        <w:br/>
        <w:t xml:space="preserve">工 作 履 历 ： 1988年7月至1993年12月，门楼乡政府团委副书记； 1994年1月至2000年7月，门楼乡政府组织委员； 2000年7月至2002年11月，峪口镇政府组织委员； 2002年11月至2003年4月，靠山集政府副镇长； 2003年4月至2007年8月，金海湖镇政府副镇长、副主任； 2007年8月至2011年6月，金海湖镇（地区办事处）党（工）委副书记； 2011年6月至2013年8月，北京市平谷区马坊镇人大主席； 2013年8月至今，北京市平谷区马坊镇政府镇长 </w:t>
        <w:br/>
        <w:br/>
        <w:t xml:space="preserve">工 作 分 工 ： 协助党（工）委书记做好全面工作；主持镇政府、地区办事处全面工作。 </w:t>
        <w:br/>
        <w:br/>
      </w:r>
    </w:p>
    <w:p/>
    <w:p>
      <w:pPr>
        <w:pStyle w:val="Heading3"/>
      </w:pPr>
      <w:r>
        <w:t xml:space="preserve">北京市  平谷区  马坊镇  </w:t>
      </w:r>
    </w:p>
    <w:p>
      <w:r>
        <w:rPr>
          <w:i/>
        </w:rPr>
        <w:t>周泽光    北京市平谷区马坊镇党委书记</w:t>
      </w:r>
    </w:p>
    <w:p>
      <w:r>
        <w:t xml:space="preserve">性别:  </w:t>
      </w:r>
    </w:p>
    <w:p>
      <w:r>
        <w:t xml:space="preserve">生年：  </w:t>
      </w:r>
    </w:p>
    <w:p>
      <w:r>
        <w:t xml:space="preserve">籍贯:  </w:t>
      </w:r>
    </w:p>
    <w:p>
      <w:r>
        <w:t xml:space="preserve">学历:  </w:t>
      </w:r>
    </w:p>
    <w:p>
      <w:r>
        <w:t xml:space="preserve">简历:  </w:t>
        <w:br/>
        <w:t>周泽光 北京市平谷区马坊镇(地区办事处)党（工）委书记。</w:t>
        <w:br/>
      </w:r>
    </w:p>
    <w:p/>
    <w:p>
      <w:pPr>
        <w:pStyle w:val="Heading3"/>
      </w:pPr>
      <w:r>
        <w:t xml:space="preserve">北京市  平谷区  夏各庄镇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平谷区  夏各庄镇  </w:t>
      </w:r>
    </w:p>
    <w:p>
      <w:r>
        <w:rPr>
          <w:i/>
        </w:rPr>
        <w:t>常宇    北京市平谷区夏各庄镇党委书记</w:t>
      </w:r>
    </w:p>
    <w:p>
      <w:r>
        <w:t>性别:  男</w:t>
      </w:r>
    </w:p>
    <w:p>
      <w:r>
        <w:t>生年：  1974年11月</w:t>
      </w:r>
    </w:p>
    <w:p>
      <w:r>
        <w:t xml:space="preserve">籍贯:  </w:t>
      </w:r>
    </w:p>
    <w:p>
      <w:r>
        <w:t>学历:  硕士</w:t>
      </w:r>
    </w:p>
    <w:p>
      <w:r>
        <w:t xml:space="preserve">简历:  </w:t>
        <w:br/>
        <w:t xml:space="preserve">常宇 </w:t>
        <w:br/>
        <w:br/>
        <w:t xml:space="preserve">职务： 北京市平谷区夏各庄镇党委书记 人大常委会主任 </w:t>
        <w:br/>
        <w:br/>
        <w:t xml:space="preserve">个人基本信息： 常宇，男，汉族，1974年12月出生，现年33岁，2001年6月加入中国共产党，研究生学历，北京市人，现任北京市平谷区夏各庄镇党委书记、人大主席。 </w:t>
        <w:br/>
        <w:br/>
        <w:t xml:space="preserve">工 作 履 历 ： 1993年9月——2002年10月，清华大学本科、第二学位,硕士研究生； 2002年11月——2005年5月，清华大学法学院教师; 其间：2002年12月----2004年3月,在山西省对外贸易经济合作厅、山西省计划委员会挂职锻炼(正处级)； 2004年6月——2005年5月，在北京市平谷区发展和改革委员会挂职副主任(正处级)； 2005年6月——2007年3月，北京市平谷区发展和改革委员会副主任(正处级)； 2007年4月----至今，北京市平谷区夏各庄镇党委书记。 </w:t>
        <w:br/>
        <w:br/>
        <w:t xml:space="preserve">工 作 分 工 ： 夏各庄镇的全面工作 </w:t>
        <w:br/>
        <w:br/>
      </w:r>
    </w:p>
    <w:p/>
    <w:p>
      <w:pPr>
        <w:pStyle w:val="Heading3"/>
      </w:pPr>
      <w:r>
        <w:t xml:space="preserve">北京市  平谷区  马昌营镇  </w:t>
      </w:r>
    </w:p>
    <w:p>
      <w:r>
        <w:rPr>
          <w:i/>
        </w:rPr>
        <w:t>任永宝    北京市平谷区马昌营镇镇长</w:t>
      </w:r>
    </w:p>
    <w:p>
      <w:r>
        <w:t xml:space="preserve">性别:  </w:t>
      </w:r>
    </w:p>
    <w:p>
      <w:r>
        <w:t xml:space="preserve">生年：  </w:t>
      </w:r>
    </w:p>
    <w:p>
      <w:r>
        <w:t xml:space="preserve">籍贯:  </w:t>
      </w:r>
    </w:p>
    <w:p>
      <w:r>
        <w:t xml:space="preserve">学历:  </w:t>
      </w:r>
    </w:p>
    <w:p>
      <w:r>
        <w:t xml:space="preserve">简历:  </w:t>
        <w:br/>
        <w:t xml:space="preserve">任永宝 </w:t>
        <w:br/>
        <w:br/>
        <w:t xml:space="preserve">职        务： 北京市平谷区马昌营镇党委副书记、镇长 </w:t>
        <w:br/>
        <w:br/>
        <w:t xml:space="preserve">工 作 分 工 ： 主持镇政府全面工作，分管财政科、办公室。 </w:t>
        <w:br/>
        <w:br/>
      </w:r>
    </w:p>
    <w:p/>
    <w:p>
      <w:pPr>
        <w:pStyle w:val="Heading3"/>
      </w:pPr>
      <w:r>
        <w:t xml:space="preserve">北京市  平谷区  马昌营镇  </w:t>
      </w:r>
    </w:p>
    <w:p>
      <w:r>
        <w:rPr>
          <w:i/>
        </w:rPr>
        <w:t>付湘生    北京市平谷区马昌营镇党委书记</w:t>
      </w:r>
    </w:p>
    <w:p>
      <w:r>
        <w:t xml:space="preserve">性别:  </w:t>
      </w:r>
    </w:p>
    <w:p>
      <w:r>
        <w:t xml:space="preserve">生年：  </w:t>
      </w:r>
    </w:p>
    <w:p>
      <w:r>
        <w:t xml:space="preserve">籍贯:  </w:t>
      </w:r>
    </w:p>
    <w:p>
      <w:r>
        <w:t xml:space="preserve">学历:  </w:t>
      </w:r>
    </w:p>
    <w:p>
      <w:r>
        <w:t xml:space="preserve">简历:  </w:t>
        <w:br/>
        <w:t xml:space="preserve">付湘生 </w:t>
        <w:br/>
        <w:br/>
        <w:t>职        务： 北京市平谷区马昌营镇党委书记</w:t>
        <w:br/>
        <w:br/>
        <w:t xml:space="preserve">工 作 分 工 ： 党委书记，主持马昌营镇全面工作。 </w:t>
        <w:br/>
        <w:br/>
      </w:r>
    </w:p>
    <w:p/>
    <w:p>
      <w:pPr>
        <w:pStyle w:val="Heading3"/>
      </w:pPr>
      <w:r>
        <w:t xml:space="preserve">北京市  平谷区  黄松峪乡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平谷区  黄松峪乡  </w:t>
      </w:r>
    </w:p>
    <w:p>
      <w:r>
        <w:rPr>
          <w:i/>
        </w:rPr>
        <w:t>任建义    北京市平谷区黄松峪乡党委书记</w:t>
      </w:r>
    </w:p>
    <w:p>
      <w:r>
        <w:t xml:space="preserve">性别:  </w:t>
      </w:r>
    </w:p>
    <w:p>
      <w:r>
        <w:t xml:space="preserve">生年：  </w:t>
      </w:r>
    </w:p>
    <w:p>
      <w:r>
        <w:t xml:space="preserve">籍贯:  </w:t>
      </w:r>
    </w:p>
    <w:p>
      <w:r>
        <w:t xml:space="preserve">学历:  </w:t>
      </w:r>
    </w:p>
    <w:p>
      <w:r>
        <w:t xml:space="preserve">简历:  </w:t>
        <w:br/>
        <w:t xml:space="preserve">任建义 </w:t>
        <w:br/>
        <w:br/>
        <w:t xml:space="preserve">职        务： 北京市平谷区黄松峪乡党委书记 </w:t>
        <w:br/>
        <w:br/>
        <w:t xml:space="preserve">工 作 分 工 ： 主持黄松峪乡党委的全面工作 </w:t>
        <w:br/>
        <w:br/>
      </w:r>
    </w:p>
    <w:p/>
    <w:p>
      <w:pPr>
        <w:pStyle w:val="Heading3"/>
      </w:pPr>
      <w:r>
        <w:t xml:space="preserve">北京市  平谷区  峪口镇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平谷区  峪口镇  </w:t>
      </w:r>
    </w:p>
    <w:p>
      <w:r>
        <w:rPr>
          <w:i/>
        </w:rPr>
        <w:t>胡宝旺    北京市平谷区峪口镇党委书记</w:t>
      </w:r>
    </w:p>
    <w:p>
      <w:r>
        <w:t>性别:  男</w:t>
      </w:r>
    </w:p>
    <w:p>
      <w:r>
        <w:t xml:space="preserve">生年：  </w:t>
      </w:r>
    </w:p>
    <w:p>
      <w:r>
        <w:t xml:space="preserve">籍贯:  </w:t>
      </w:r>
    </w:p>
    <w:p>
      <w:r>
        <w:t xml:space="preserve">学历:  </w:t>
      </w:r>
    </w:p>
    <w:p>
      <w:r>
        <w:t xml:space="preserve">简历:  </w:t>
        <w:br/>
        <w:t xml:space="preserve">胡宝旺 </w:t>
        <w:br/>
        <w:br/>
        <w:t>职        务：北京市平谷区峪口镇党委书记</w:t>
        <w:br/>
        <w:br/>
      </w:r>
    </w:p>
    <w:p/>
    <w:p>
      <w:pPr>
        <w:pStyle w:val="Heading3"/>
      </w:pPr>
      <w:r>
        <w:t xml:space="preserve">北京市  平谷区  镇罗营镇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平谷区  镇罗营镇  </w:t>
      </w:r>
    </w:p>
    <w:p>
      <w:r>
        <w:rPr>
          <w:i/>
        </w:rPr>
        <w:t>王何义    北京市平谷区镇罗营镇党委书记</w:t>
      </w:r>
    </w:p>
    <w:p>
      <w:r>
        <w:t xml:space="preserve">性别:  </w:t>
      </w:r>
    </w:p>
    <w:p>
      <w:r>
        <w:t xml:space="preserve">生年：  </w:t>
      </w:r>
    </w:p>
    <w:p>
      <w:r>
        <w:t xml:space="preserve">籍贯:  </w:t>
      </w:r>
    </w:p>
    <w:p>
      <w:r>
        <w:t xml:space="preserve">学历:  </w:t>
      </w:r>
    </w:p>
    <w:p>
      <w:r>
        <w:t xml:space="preserve">简历:  </w:t>
        <w:br/>
        <w:t>王何义 北京市平谷区镇罗营镇党委书记</w:t>
        <w:br/>
      </w:r>
    </w:p>
    <w:p/>
    <w:p>
      <w:pPr>
        <w:pStyle w:val="Heading3"/>
      </w:pPr>
      <w:r>
        <w:t xml:space="preserve">北京市  平谷区  金海湖镇  </w:t>
      </w:r>
    </w:p>
    <w:p>
      <w:r>
        <w:rPr>
          <w:i/>
        </w:rPr>
        <w:t>韩晓波    北京市平谷区金海湖镇镇长</w:t>
      </w:r>
    </w:p>
    <w:p>
      <w:r>
        <w:t xml:space="preserve">性别:  </w:t>
      </w:r>
    </w:p>
    <w:p>
      <w:r>
        <w:t xml:space="preserve">生年：  </w:t>
      </w:r>
    </w:p>
    <w:p>
      <w:r>
        <w:t xml:space="preserve">籍贯:  </w:t>
      </w:r>
    </w:p>
    <w:p>
      <w:r>
        <w:t xml:space="preserve">学历:  </w:t>
      </w:r>
    </w:p>
    <w:p>
      <w:r>
        <w:t xml:space="preserve">简历:  </w:t>
        <w:br/>
        <w:t>韩晓波 北京市平谷区金海湖镇镇长</w:t>
        <w:br/>
      </w:r>
    </w:p>
    <w:p/>
    <w:p>
      <w:pPr>
        <w:pStyle w:val="Heading3"/>
      </w:pPr>
      <w:r>
        <w:t xml:space="preserve">北京市  平谷区  金海湖镇  </w:t>
      </w:r>
    </w:p>
    <w:p>
      <w:r>
        <w:rPr>
          <w:i/>
        </w:rPr>
        <w:t>史立成    北京市平谷区金海湖镇党委书记</w:t>
      </w:r>
    </w:p>
    <w:p>
      <w:r>
        <w:t>性别:  男</w:t>
      </w:r>
    </w:p>
    <w:p>
      <w:r>
        <w:t>生年：  1968年03月</w:t>
      </w:r>
    </w:p>
    <w:p>
      <w:r>
        <w:t xml:space="preserve">籍贯:  </w:t>
      </w:r>
    </w:p>
    <w:p>
      <w:r>
        <w:t>学历:  研究生</w:t>
      </w:r>
    </w:p>
    <w:p>
      <w:r>
        <w:t xml:space="preserve">简历:  </w:t>
        <w:br/>
        <w:t xml:space="preserve">史立成 </w:t>
        <w:br/>
        <w:br/>
        <w:t>职        务： 北京市平谷区金海湖镇党委书记</w:t>
        <w:br/>
        <w:br/>
        <w:t xml:space="preserve">个人基本信息： 史立成，男，1968年4月出生，汉族，在职研究生学历，1987年7月参加工作，1993年1月加入中国共产党，现任北京市平谷区金海湖镇党委书记。 </w:t>
        <w:br/>
        <w:br/>
        <w:t xml:space="preserve"> </w:t>
        <w:br/>
      </w:r>
    </w:p>
    <w:p/>
    <w:p>
      <w:pPr>
        <w:pStyle w:val="Heading3"/>
      </w:pPr>
      <w:r>
        <w:t xml:space="preserve">北京市  平谷区  刘家店镇  </w:t>
      </w:r>
    </w:p>
    <w:p>
      <w:r>
        <w:rPr>
          <w:i/>
        </w:rPr>
        <w:t>见国柱    北京市平谷区刘家店镇镇长</w:t>
      </w:r>
    </w:p>
    <w:p>
      <w:r>
        <w:t>性别:  男</w:t>
      </w:r>
    </w:p>
    <w:p>
      <w:r>
        <w:t>生年：  1969年12月</w:t>
      </w:r>
    </w:p>
    <w:p>
      <w:r>
        <w:t xml:space="preserve">籍贯:  </w:t>
      </w:r>
    </w:p>
    <w:p>
      <w:r>
        <w:t>学历:  研究生</w:t>
      </w:r>
    </w:p>
    <w:p>
      <w:r>
        <w:t xml:space="preserve">简历:  </w:t>
        <w:br/>
        <w:t>见国柱，男，1970年1月出生，研究生学历，现任北京市平谷区刘家店镇镇长。</w:t>
        <w:br/>
      </w:r>
    </w:p>
    <w:p/>
    <w:p>
      <w:pPr>
        <w:pStyle w:val="Heading3"/>
      </w:pPr>
      <w:r>
        <w:t xml:space="preserve">北京市  平谷区  刘家店镇  </w:t>
      </w:r>
    </w:p>
    <w:p>
      <w:r>
        <w:rPr>
          <w:i/>
        </w:rPr>
        <w:t>张振江    北京市平谷区刘家店镇党委书记</w:t>
      </w:r>
    </w:p>
    <w:p>
      <w:r>
        <w:t>性别:  男</w:t>
      </w:r>
    </w:p>
    <w:p>
      <w:r>
        <w:t xml:space="preserve">生年：  </w:t>
      </w:r>
    </w:p>
    <w:p>
      <w:r>
        <w:t xml:space="preserve">籍贯:  </w:t>
      </w:r>
    </w:p>
    <w:p>
      <w:r>
        <w:t xml:space="preserve">学历:  </w:t>
      </w:r>
    </w:p>
    <w:p>
      <w:r>
        <w:t xml:space="preserve">简历:  </w:t>
        <w:br/>
        <w:t xml:space="preserve">张振江 </w:t>
        <w:br/>
        <w:br/>
        <w:t>职        务：北京市平谷区刘家店镇党委书记</w:t>
        <w:br/>
        <w:br/>
        <w:t xml:space="preserve">工 作 分 工 ： 负责刘家店镇全面工作 </w:t>
        <w:br/>
        <w:br/>
      </w:r>
    </w:p>
    <w:p/>
    <w:p>
      <w:pPr>
        <w:pStyle w:val="Heading3"/>
      </w:pPr>
      <w:r>
        <w:t xml:space="preserve">北京市  平谷区  大华山镇  </w:t>
      </w:r>
    </w:p>
    <w:p>
      <w:r>
        <w:rPr>
          <w:i/>
        </w:rPr>
        <w:t>王立宝    北京市平谷区大华山镇镇长</w:t>
      </w:r>
    </w:p>
    <w:p>
      <w:r>
        <w:t>性别:  男</w:t>
      </w:r>
    </w:p>
    <w:p>
      <w:r>
        <w:t xml:space="preserve">生年：  </w:t>
      </w:r>
    </w:p>
    <w:p>
      <w:r>
        <w:t xml:space="preserve">籍贯:  </w:t>
      </w:r>
    </w:p>
    <w:p>
      <w:r>
        <w:t xml:space="preserve">学历:  </w:t>
      </w:r>
    </w:p>
    <w:p>
      <w:r>
        <w:t xml:space="preserve">简历:  </w:t>
        <w:br/>
        <w:t xml:space="preserve">王立宝 </w:t>
        <w:br/>
        <w:br/>
        <w:t xml:space="preserve">职        务： 大华山镇镇长 </w:t>
        <w:br/>
        <w:br/>
        <w:t xml:space="preserve">个人基本信息： 男,民族,文化程度大专,党员,1989参加工作。 </w:t>
        <w:br/>
        <w:br/>
        <w:t xml:space="preserve">工 作 履 历 ： 1976年3月—1984年7月，镇罗营中小学读书 1984年9月—1987年7月，大华山中学读书 1987年9月—1989年6月，北京农校读书 1999年7月—2002年6月，北京香山干部管理学院再职学习，大专毕业 1989年6月—1994年7月，镇罗营镇政府科技办科员 1994年7月—1997年8月，镇罗营镇政府农林办副主任 1997年8月—2002年11月，镇罗营镇政府农林办主任 2002年11月--2009年5月，大华山镇政府副镇长 2009年5月--2012年5月，大华山镇党委副书记 2012年5月至今，大华山镇镇长 </w:t>
        <w:br/>
        <w:br/>
        <w:t xml:space="preserve">工 作 分 工 ： 主持政府全面工作。参与重大项目招商、推介、建设工作。 </w:t>
        <w:br/>
        <w:br/>
      </w:r>
    </w:p>
    <w:p/>
    <w:p>
      <w:pPr>
        <w:pStyle w:val="Heading3"/>
      </w:pPr>
      <w:r>
        <w:t xml:space="preserve">北京市  平谷区  大华山镇  </w:t>
      </w:r>
    </w:p>
    <w:p>
      <w:r>
        <w:rPr>
          <w:i/>
        </w:rPr>
        <w:t>胡东升    北京市平谷区大华山镇党委书记</w:t>
      </w:r>
    </w:p>
    <w:p>
      <w:r>
        <w:t>性别:  男</w:t>
      </w:r>
    </w:p>
    <w:p>
      <w:r>
        <w:t>生年：  1970年12月</w:t>
      </w:r>
    </w:p>
    <w:p>
      <w:r>
        <w:t xml:space="preserve">籍贯:  </w:t>
      </w:r>
    </w:p>
    <w:p>
      <w:r>
        <w:t>学历:  本科</w:t>
      </w:r>
    </w:p>
    <w:p>
      <w:r>
        <w:t xml:space="preserve">简历:  </w:t>
        <w:br/>
        <w:t xml:space="preserve">胡东升 </w:t>
        <w:br/>
        <w:br/>
        <w:t xml:space="preserve">职        务： 平谷区大华山镇党委书记 </w:t>
        <w:br/>
        <w:br/>
        <w:t xml:space="preserve">个人基本信息： 男,汉族,大学学历,中共党员,1971.1出生,1991年7月参加工作. </w:t>
        <w:br/>
        <w:br/>
        <w:t xml:space="preserve">工 作 分 工 ： 主持党委全面工作。参与重大项目招商、推介、建设工作。 </w:t>
        <w:br/>
        <w:br/>
      </w:r>
    </w:p>
    <w:p/>
    <w:p>
      <w:pPr>
        <w:pStyle w:val="Heading3"/>
      </w:pPr>
      <w:r>
        <w:t xml:space="preserve">北京市  平谷区  山东庄镇  </w:t>
      </w:r>
    </w:p>
    <w:p>
      <w:r>
        <w:rPr>
          <w:i/>
        </w:rPr>
        <w:t>马思亿    北京市平谷区山东庄镇镇长</w:t>
      </w:r>
    </w:p>
    <w:p>
      <w:r>
        <w:t>性别:  女</w:t>
      </w:r>
    </w:p>
    <w:p>
      <w:r>
        <w:t>生年：  1972年10月</w:t>
      </w:r>
    </w:p>
    <w:p>
      <w:r>
        <w:t>籍贯:  北京平谷区王辛庄镇人</w:t>
      </w:r>
    </w:p>
    <w:p>
      <w:r>
        <w:t xml:space="preserve">学历:  </w:t>
      </w:r>
    </w:p>
    <w:p>
      <w:r>
        <w:t xml:space="preserve">简历:  </w:t>
        <w:br/>
        <w:t xml:space="preserve">马思亿 </w:t>
        <w:br/>
        <w:br/>
        <w:t xml:space="preserve">职        务： 镇长 </w:t>
        <w:br/>
        <w:br/>
        <w:t xml:space="preserve">个人基本信息： 马思亿，女，汉族，1972年11月生，平谷区王辛庄镇人，中共党员，1989年9月参加工作，研究生学历,现任北京市平谷区山东庄镇党委副书记、镇政府镇长。 </w:t>
        <w:br/>
        <w:br/>
        <w:t xml:space="preserve">工 作 履 历 ： 1989年9月——1994年12月　平谷县王辛庄学区教师 1994年12月——2003年6月　平谷县王辛庄乡团委副书记 妇联主任 2003年6月——2006年12月　平谷区王辛庄镇财政所科长 2006年8月——2007年8月平谷区王辛庄镇宣传委员 2007年8月--2010年9月 平谷区金海湖镇副镇长\副主任 2010年9月--2011年6月 平谷区马昌营镇副书记 2011年6月平谷区山东庄镇党委副书记、镇政府镇长 </w:t>
        <w:br/>
        <w:br/>
        <w:t xml:space="preserve">工 作 分 工 ： 主持镇政府全面工作，负责财政、税收任务的落实。 </w:t>
        <w:br/>
        <w:br/>
      </w:r>
    </w:p>
    <w:p/>
    <w:p>
      <w:pPr>
        <w:pStyle w:val="Heading3"/>
      </w:pPr>
      <w:r>
        <w:t xml:space="preserve">北京市  平谷区  山东庄镇  </w:t>
      </w:r>
    </w:p>
    <w:p>
      <w:r>
        <w:rPr>
          <w:i/>
        </w:rPr>
        <w:t>张海青    北京市平谷区山东庄镇党委书记</w:t>
      </w:r>
    </w:p>
    <w:p>
      <w:r>
        <w:t xml:space="preserve">性别:  </w:t>
      </w:r>
    </w:p>
    <w:p>
      <w:r>
        <w:t xml:space="preserve">生年：  </w:t>
      </w:r>
    </w:p>
    <w:p>
      <w:r>
        <w:t xml:space="preserve">籍贯:  </w:t>
      </w:r>
    </w:p>
    <w:p>
      <w:r>
        <w:t xml:space="preserve">学历:  </w:t>
      </w:r>
    </w:p>
    <w:p>
      <w:r>
        <w:t xml:space="preserve">简历:  </w:t>
        <w:br/>
        <w:t>张海青 北京市平谷区山东庄镇党委书记</w:t>
        <w:br/>
      </w:r>
    </w:p>
    <w:p/>
    <w:p>
      <w:pPr>
        <w:pStyle w:val="Heading3"/>
      </w:pPr>
      <w:r>
        <w:t xml:space="preserve">北京市  平谷区  大兴庄镇  </w:t>
      </w:r>
    </w:p>
    <w:p>
      <w:r>
        <w:rPr>
          <w:i/>
        </w:rPr>
        <w:t>沈大军    北京市平谷区大兴庄镇镇长</w:t>
      </w:r>
    </w:p>
    <w:p>
      <w:r>
        <w:t xml:space="preserve">性别:  </w:t>
      </w:r>
    </w:p>
    <w:p>
      <w:r>
        <w:t xml:space="preserve">生年：  </w:t>
      </w:r>
    </w:p>
    <w:p>
      <w:r>
        <w:t xml:space="preserve">籍贯:  </w:t>
      </w:r>
    </w:p>
    <w:p>
      <w:r>
        <w:t xml:space="preserve">学历:  </w:t>
      </w:r>
    </w:p>
    <w:p>
      <w:r>
        <w:t xml:space="preserve">简历:  </w:t>
        <w:br/>
        <w:t>沈大军 北京市平谷区大兴庄镇镇长</w:t>
        <w:br/>
      </w:r>
    </w:p>
    <w:p/>
    <w:p>
      <w:pPr>
        <w:pStyle w:val="Heading3"/>
      </w:pPr>
      <w:r>
        <w:t xml:space="preserve">北京市  平谷区  大兴庄镇  </w:t>
      </w:r>
    </w:p>
    <w:p>
      <w:r>
        <w:rPr>
          <w:i/>
        </w:rPr>
        <w:t>陈新华    北京市平谷区大兴庄镇党委书记</w:t>
      </w:r>
    </w:p>
    <w:p>
      <w:r>
        <w:t xml:space="preserve">性别:  </w:t>
      </w:r>
    </w:p>
    <w:p>
      <w:r>
        <w:t xml:space="preserve">生年：  </w:t>
      </w:r>
    </w:p>
    <w:p>
      <w:r>
        <w:t xml:space="preserve">籍贯:  </w:t>
      </w:r>
    </w:p>
    <w:p>
      <w:r>
        <w:t xml:space="preserve">学历:  </w:t>
      </w:r>
    </w:p>
    <w:p>
      <w:r>
        <w:t xml:space="preserve">简历:  </w:t>
        <w:br/>
        <w:t>陈新华 北京市平谷区大兴庄镇党委书记</w:t>
        <w:br/>
      </w:r>
    </w:p>
    <w:p/>
    <w:p>
      <w:pPr>
        <w:pStyle w:val="Heading3"/>
      </w:pPr>
      <w:r>
        <w:t xml:space="preserve">北京市  平谷区  王辛庄镇  </w:t>
      </w:r>
    </w:p>
    <w:p>
      <w:r>
        <w:rPr>
          <w:i/>
        </w:rPr>
        <w:t>崔跃    北京市平谷区王辛庄镇镇长</w:t>
      </w:r>
    </w:p>
    <w:p>
      <w:r>
        <w:t>性别:  男</w:t>
      </w:r>
    </w:p>
    <w:p>
      <w:r>
        <w:t xml:space="preserve">生年：  </w:t>
      </w:r>
    </w:p>
    <w:p>
      <w:r>
        <w:t xml:space="preserve">籍贯:  </w:t>
      </w:r>
    </w:p>
    <w:p>
      <w:r>
        <w:t xml:space="preserve">学历:  </w:t>
      </w:r>
    </w:p>
    <w:p>
      <w:r>
        <w:t xml:space="preserve">简历:  </w:t>
        <w:br/>
        <w:t>崔跃 北京市平谷区王辛庄镇镇长。</w:t>
        <w:br/>
      </w:r>
    </w:p>
    <w:p/>
    <w:p>
      <w:pPr>
        <w:pStyle w:val="Heading3"/>
      </w:pPr>
      <w:r>
        <w:t xml:space="preserve">北京市  平谷区  王辛庄镇  </w:t>
      </w:r>
    </w:p>
    <w:p>
      <w:r>
        <w:rPr>
          <w:i/>
        </w:rPr>
        <w:t>李学东    北京市平谷区王辛庄镇党委书记</w:t>
      </w:r>
    </w:p>
    <w:p>
      <w:r>
        <w:t>性别:  男</w:t>
      </w:r>
    </w:p>
    <w:p>
      <w:r>
        <w:t>生年：  1965年09月</w:t>
      </w:r>
    </w:p>
    <w:p>
      <w:r>
        <w:t>籍贯:  北京市平谷区王辛庄镇乐政务村</w:t>
      </w:r>
    </w:p>
    <w:p>
      <w:r>
        <w:t>学历:  本科</w:t>
      </w:r>
    </w:p>
    <w:p>
      <w:r>
        <w:t xml:space="preserve">简历:  </w:t>
        <w:br/>
        <w:t xml:space="preserve">李学东 </w:t>
        <w:br/>
        <w:br/>
        <w:t>职务： 北京市平谷区王辛庄镇党委书记</w:t>
        <w:br/>
        <w:br/>
        <w:t xml:space="preserve">个人基本信息： 李学东，男，1965年10月出生，汉族，大学，王辛庄镇乐政务村人，1986年3月参加工作，1996年8月加入中国共产党，现任北京市平谷区王辛庄镇党委书记。 </w:t>
        <w:br/>
        <w:br/>
        <w:t xml:space="preserve"> </w:t>
        <w:br/>
      </w:r>
    </w:p>
    <w:p/>
    <w:p>
      <w:pPr>
        <w:pStyle w:val="Heading3"/>
      </w:pPr>
      <w:r>
        <w:t xml:space="preserve">北京市  平谷区  东高村镇  </w:t>
      </w:r>
    </w:p>
    <w:p>
      <w:r>
        <w:rPr>
          <w:i/>
        </w:rPr>
        <w:t>秦海滨    平谷区东高村镇党委副书记、镇长</w:t>
      </w:r>
    </w:p>
    <w:p>
      <w:r>
        <w:t>性别:  男</w:t>
      </w:r>
    </w:p>
    <w:p>
      <w:r>
        <w:t>生年：  1970年11月</w:t>
      </w:r>
    </w:p>
    <w:p>
      <w:r>
        <w:t>籍贯:  北京市平谷区平谷镇下纸寨村</w:t>
      </w:r>
    </w:p>
    <w:p>
      <w:r>
        <w:t>学历:  学士</w:t>
      </w:r>
    </w:p>
    <w:p>
      <w:r>
        <w:t xml:space="preserve">简历:  </w:t>
        <w:br/>
        <w:t xml:space="preserve">秦海滨 </w:t>
        <w:br/>
        <w:br/>
        <w:t xml:space="preserve">职        务： 平谷区东高村镇党委副书记、镇长 </w:t>
        <w:br/>
        <w:br/>
        <w:t xml:space="preserve">个人基本信息： 秦海滨，男，汉族，1970年12月出生，中共党员，大学本科学历，工学学士，1994年7月参加工作，2000年4月入党，平谷区平谷镇下纸寨村人。 </w:t>
        <w:br/>
        <w:br/>
        <w:t xml:space="preserve">工 作 履 历 ： 1994年7月至2007年8月，在平谷区（县）建委工程质量监督站工作，先后任监督员、副站长、站长；2007年8月至2009年9月，在平谷区建设委员会工作，任副主任，2009年9月至2011年8月，在平谷区住房和城乡建设委员会（平谷区人民政府住房保障和改革办公室）工作，任副主任；2011年8月至今，在平谷区东高村镇政府工作，任党委副书记、镇长。 </w:t>
        <w:br/>
        <w:br/>
        <w:t xml:space="preserve">工 作 分 工 ： 协助党委书记做好全面工作；负责镇政府全面工作。 </w:t>
        <w:br/>
        <w:br/>
      </w:r>
    </w:p>
    <w:p/>
    <w:p>
      <w:pPr>
        <w:pStyle w:val="Heading3"/>
      </w:pPr>
      <w:r>
        <w:t xml:space="preserve">北京市  平谷区  东高村镇  </w:t>
      </w:r>
    </w:p>
    <w:p>
      <w:r>
        <w:rPr>
          <w:i/>
        </w:rPr>
        <w:t>李平坚    北京市平谷区东高村镇党委书记</w:t>
      </w:r>
    </w:p>
    <w:p>
      <w:r>
        <w:t xml:space="preserve">性别:  </w:t>
      </w:r>
    </w:p>
    <w:p>
      <w:r>
        <w:t xml:space="preserve">生年：  </w:t>
      </w:r>
    </w:p>
    <w:p>
      <w:r>
        <w:t xml:space="preserve">籍贯:  </w:t>
      </w:r>
    </w:p>
    <w:p>
      <w:r>
        <w:t xml:space="preserve">学历:  </w:t>
      </w:r>
    </w:p>
    <w:p>
      <w:r>
        <w:t xml:space="preserve">简历:  </w:t>
        <w:br/>
        <w:t>李平坚 北京市平谷区东高村镇党委书记</w:t>
        <w:br/>
      </w:r>
    </w:p>
    <w:p/>
    <w:p>
      <w:pPr>
        <w:pStyle w:val="Heading3"/>
      </w:pPr>
      <w:r>
        <w:t xml:space="preserve">北京市  平谷区  南独乐河镇  </w:t>
      </w:r>
    </w:p>
    <w:p>
      <w:r>
        <w:rPr>
          <w:i/>
        </w:rPr>
        <w:t>符仲坤    北京市平谷区南独乐河镇镇长</w:t>
      </w:r>
    </w:p>
    <w:p>
      <w:r>
        <w:t xml:space="preserve">性别:  </w:t>
      </w:r>
    </w:p>
    <w:p>
      <w:r>
        <w:t xml:space="preserve">生年：  </w:t>
      </w:r>
    </w:p>
    <w:p>
      <w:r>
        <w:t xml:space="preserve">籍贯:  </w:t>
      </w:r>
    </w:p>
    <w:p>
      <w:r>
        <w:t xml:space="preserve">学历:  </w:t>
      </w:r>
    </w:p>
    <w:p>
      <w:r>
        <w:t xml:space="preserve">简历:  </w:t>
        <w:br/>
        <w:t>符仲坤 北京市平谷区南独乐河镇镇长</w:t>
        <w:br/>
      </w:r>
    </w:p>
    <w:p/>
    <w:p>
      <w:pPr>
        <w:pStyle w:val="Heading3"/>
      </w:pPr>
      <w:r>
        <w:t xml:space="preserve">北京市  平谷区  南独乐河镇  </w:t>
      </w:r>
    </w:p>
    <w:p>
      <w:r>
        <w:rPr>
          <w:i/>
        </w:rPr>
        <w:t>牛福生    北京市平谷区南独乐河镇党委书记</w:t>
      </w:r>
    </w:p>
    <w:p>
      <w:r>
        <w:t xml:space="preserve">性别:  </w:t>
      </w:r>
    </w:p>
    <w:p>
      <w:r>
        <w:t xml:space="preserve">生年：  </w:t>
      </w:r>
    </w:p>
    <w:p>
      <w:r>
        <w:t xml:space="preserve">籍贯:  </w:t>
      </w:r>
    </w:p>
    <w:p>
      <w:r>
        <w:t xml:space="preserve">学历:  </w:t>
      </w:r>
    </w:p>
    <w:p>
      <w:r>
        <w:t xml:space="preserve">简历:  </w:t>
        <w:br/>
        <w:t>牛福生 北京市平谷区南独乐河镇党委书记</w:t>
        <w:br/>
      </w:r>
    </w:p>
    <w:p/>
    <w:p>
      <w:pPr>
        <w:pStyle w:val="Heading3"/>
      </w:pPr>
      <w:r>
        <w:t xml:space="preserve">北京市  平谷区  兴谷街道办事处  </w:t>
      </w:r>
    </w:p>
    <w:p>
      <w:r>
        <w:rPr>
          <w:i/>
        </w:rPr>
        <w:t>何永启    北京市平谷区兴谷街道办事处主任</w:t>
      </w:r>
    </w:p>
    <w:p>
      <w:r>
        <w:t>性别:  男</w:t>
      </w:r>
    </w:p>
    <w:p>
      <w:r>
        <w:t>生年：  1958年01月</w:t>
      </w:r>
    </w:p>
    <w:p>
      <w:r>
        <w:t>籍贯:  北京市平谷区平谷镇东鹿角村人</w:t>
      </w:r>
    </w:p>
    <w:p>
      <w:r>
        <w:t>学历:  本科</w:t>
      </w:r>
    </w:p>
    <w:p>
      <w:r>
        <w:t xml:space="preserve">简历:  </w:t>
        <w:br/>
        <w:t xml:space="preserve">何永启 </w:t>
        <w:br/>
        <w:br/>
        <w:t xml:space="preserve">职        务： 北京市平谷区兴谷街道办事处主任，北京兴谷经济开发区管理委员会主任 </w:t>
        <w:br/>
        <w:br/>
        <w:t xml:space="preserve">个人基本信息： 何永启，男，1958年2月出生，汉族，北京市平谷区平谷镇东鹿角村人，1980年2月参加工作，1981年11月入党，在职大学学历（北京联合大学经济管理专业）。 </w:t>
        <w:br/>
        <w:br/>
        <w:t xml:space="preserve">工 作 履 历 ： 1980.02—1994.07　北京市平谷县平谷镇经济总公司干部 1994.07－1999.04　北京市平谷县平谷镇干部 1999.04—2006.09　 北京市平谷区平谷镇副处级干部，平谷区东发高科技园区管委会主任 2006.09—2008.12 北京市平谷区滨河工业区管理委员会主任(2007年12月更名为北京兴谷经济开发区滨河科技园区管理委员会) 2008.12—2011.05 北京市平谷区兴谷街道办事处调研员、副主任 2011.05—2011.10 北京市平谷区兴谷街道办事处调研员、副主任，北京兴谷经济开发区管理委员会常务副主任 2011.10—现在 北京市平谷区兴谷街道办事处主任，北京兴谷经济开发区管理委员会主任 </w:t>
        <w:br/>
        <w:br/>
        <w:t>工 作 分 工 ：  主持兴谷街道办事处、兴谷经济开发区管委会全面工作。主管人事、财务、基建和供电工作。主管科室：财务审计中心、基建部、供电中心。</w:t>
        <w:br/>
        <w:br/>
      </w:r>
    </w:p>
    <w:p/>
    <w:p>
      <w:pPr>
        <w:pStyle w:val="Heading3"/>
      </w:pPr>
      <w:r>
        <w:t xml:space="preserve">北京市  平谷区  兴谷街道办事处  </w:t>
      </w:r>
    </w:p>
    <w:p>
      <w:r>
        <w:rPr>
          <w:i/>
        </w:rPr>
        <w:t>陈艳明    北京市平谷区兴谷街道工作委员会书记</w:t>
      </w:r>
    </w:p>
    <w:p>
      <w:r>
        <w:t>性别:  男</w:t>
      </w:r>
    </w:p>
    <w:p>
      <w:r>
        <w:t>生年：  1961年05月</w:t>
      </w:r>
    </w:p>
    <w:p>
      <w:r>
        <w:t>籍贯:  北京市平谷区夏各庄镇杨各庄村</w:t>
      </w:r>
    </w:p>
    <w:p>
      <w:r>
        <w:t>学历:  专科</w:t>
      </w:r>
    </w:p>
    <w:p>
      <w:r>
        <w:t xml:space="preserve">简历:  </w:t>
        <w:br/>
        <w:t xml:space="preserve">陈艳明 </w:t>
        <w:br/>
        <w:br/>
        <w:t xml:space="preserve">职        务： 北京市平谷区兴谷街道工作委员会书记 </w:t>
        <w:br/>
        <w:br/>
        <w:t xml:space="preserve">个人基本信息： 陈艳明，男， 1961年6月出生，汉族，北京市平谷区夏各庄镇杨各庄村人，1983年8月参加工作，1986年6月加入中国共产党，在职大专（深圳大学工业企业管理专业），经济师，现任兴谷街道党工委书记、人大工委主任。 </w:t>
        <w:br/>
        <w:br/>
        <w:t xml:space="preserve">工 作 履 历 ： 1969年12月至1975年12月在平谷县夏各庄乡杨各庄村小学学习； 1976年1月至1980年7月在平谷中学学习； 1980年9月至1983年7月在渤海石油技术学校学习； 1983年7月至1988年4月在渤海石油公司技校劳资人事科工作，其间1985年9月至1987年7月在深圳大学工业企业管理专业学习； 1988年4月至2004年7月在丽都啤酒厂工作，先后任车间党支部书记、车间主任、企管科长、副厂长、厂长、丽都华冠工贸集团党委书记、总经理。 2004年7月至今任兴谷街道党工委书记、人大工委主任。 </w:t>
        <w:br/>
        <w:br/>
        <w:t xml:space="preserve">工 作 分 工 ： 主持兴谷街道党工委、人大工委、政协全面工作。主管稳定、政法、纪检、监察、社团等工作。 </w:t>
        <w:br/>
        <w:br/>
      </w:r>
    </w:p>
    <w:p/>
    <w:p>
      <w:pPr>
        <w:pStyle w:val="Heading3"/>
      </w:pPr>
      <w:r>
        <w:t xml:space="preserve">北京市  平谷区  滨河街道办事处  </w:t>
      </w:r>
    </w:p>
    <w:p>
      <w:r>
        <w:rPr>
          <w:i/>
        </w:rPr>
        <w:t>赵巍    北京市平谷区滨河街道办事处主任</w:t>
      </w:r>
    </w:p>
    <w:p>
      <w:r>
        <w:t>性别:  男</w:t>
      </w:r>
    </w:p>
    <w:p>
      <w:r>
        <w:t xml:space="preserve">生年：  </w:t>
      </w:r>
    </w:p>
    <w:p>
      <w:r>
        <w:t xml:space="preserve">籍贯:  </w:t>
      </w:r>
    </w:p>
    <w:p>
      <w:r>
        <w:t xml:space="preserve">学历:  </w:t>
      </w:r>
    </w:p>
    <w:p>
      <w:r>
        <w:t xml:space="preserve">简历:  </w:t>
        <w:br/>
        <w:t>姓名 赵巍 职务 北京市平谷区滨河街道办事处街道工委副书记、办事处主任 分工 负责街道办事处全面工作。</w:t>
        <w:br/>
      </w:r>
    </w:p>
    <w:p/>
    <w:p>
      <w:pPr>
        <w:pStyle w:val="Heading3"/>
      </w:pPr>
      <w:r>
        <w:t xml:space="preserve">北京市  平谷区  滨河街道办事处  </w:t>
      </w:r>
    </w:p>
    <w:p>
      <w:r>
        <w:rPr>
          <w:i/>
        </w:rPr>
        <w:t>王秋芬    北京平谷区滨河街道办事处党工委书记</w:t>
      </w:r>
    </w:p>
    <w:p>
      <w:r>
        <w:t>性别:  女</w:t>
      </w:r>
    </w:p>
    <w:p>
      <w:r>
        <w:t>生年：  1965年08月</w:t>
      </w:r>
    </w:p>
    <w:p>
      <w:r>
        <w:t>籍贯:  北京市平谷区</w:t>
      </w:r>
    </w:p>
    <w:p>
      <w:r>
        <w:t>学历:  研究生</w:t>
      </w:r>
    </w:p>
    <w:p>
      <w:r>
        <w:t xml:space="preserve">简历:  </w:t>
        <w:br/>
        <w:t xml:space="preserve">王秋芬 </w:t>
        <w:br/>
        <w:br/>
        <w:t>职        务： 北京市平谷区滨河街道党工委书记</w:t>
        <w:br/>
        <w:br/>
        <w:t xml:space="preserve">个人基本信息： 1965年9月出生，女，汉族，籍贯：北京市平谷区，在职研究生文化程度。 </w:t>
        <w:br/>
        <w:br/>
        <w:t xml:space="preserve"> </w:t>
        <w:br/>
      </w:r>
    </w:p>
    <w:p/>
    <w:p>
      <w:pPr>
        <w:pStyle w:val="Heading3"/>
      </w:pPr>
      <w:r>
        <w:t xml:space="preserve">北京市  密云区  密云镇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密云区  密云镇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密云区  石城镇  </w:t>
      </w:r>
    </w:p>
    <w:p>
      <w:r>
        <w:rPr>
          <w:i/>
        </w:rPr>
        <w:t>彭守创    北京市密云县石城镇镇长</w:t>
      </w:r>
    </w:p>
    <w:p>
      <w:r>
        <w:t xml:space="preserve">性别:  </w:t>
      </w:r>
    </w:p>
    <w:p>
      <w:r>
        <w:t xml:space="preserve">生年：  </w:t>
      </w:r>
    </w:p>
    <w:p>
      <w:r>
        <w:t xml:space="preserve">籍贯:  </w:t>
      </w:r>
    </w:p>
    <w:p>
      <w:r>
        <w:t xml:space="preserve">学历:  </w:t>
      </w:r>
    </w:p>
    <w:p>
      <w:r>
        <w:t xml:space="preserve">简历:  </w:t>
        <w:br/>
        <w:t>彭守创，现任北京市密云县石城镇镇长，主持镇政府全面工作，负责本镇经济和社会发展计划、财政预决算，履行经济调节、市场监管、社会管理和公共服务职能，对安全工作负总责。</w:t>
        <w:br/>
        <w:br/>
        <w:t>分 管：财政科。</w:t>
        <w:br/>
        <w:br/>
        <w:t xml:space="preserve"> </w:t>
        <w:br/>
      </w:r>
    </w:p>
    <w:p/>
    <w:p>
      <w:pPr>
        <w:pStyle w:val="Heading3"/>
      </w:pPr>
      <w:r>
        <w:t xml:space="preserve">北京市  密云区  石城镇  </w:t>
      </w:r>
    </w:p>
    <w:p>
      <w:r>
        <w:rPr>
          <w:i/>
        </w:rPr>
        <w:t>孙立军    北京市密云县石城镇党委书记</w:t>
      </w:r>
    </w:p>
    <w:p>
      <w:r>
        <w:t>性别:  男</w:t>
      </w:r>
    </w:p>
    <w:p>
      <w:r>
        <w:t xml:space="preserve">生年：  </w:t>
      </w:r>
    </w:p>
    <w:p>
      <w:r>
        <w:t xml:space="preserve">籍贯:  </w:t>
      </w:r>
    </w:p>
    <w:p>
      <w:r>
        <w:t xml:space="preserve">学历:  </w:t>
      </w:r>
    </w:p>
    <w:p>
      <w:r>
        <w:t xml:space="preserve">简历:  </w:t>
        <w:br/>
        <w:t>孙立军，现任北京市密云县石城镇党委书记，主持党委全面工作。负责全镇经济社会发展、党委自身建设、基层组织建设、党风廉政建设等工作。</w:t>
        <w:br/>
        <w:br/>
      </w:r>
    </w:p>
    <w:p/>
    <w:p>
      <w:pPr>
        <w:pStyle w:val="Heading3"/>
      </w:pPr>
      <w:r>
        <w:t xml:space="preserve">北京市  密云区  新城子镇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密云区  新城子镇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密云区  十里堡镇  </w:t>
      </w:r>
    </w:p>
    <w:p>
      <w:r>
        <w:rPr>
          <w:i/>
        </w:rPr>
        <w:t>陈弘仁    北京市密云县十里堡镇镇长</w:t>
      </w:r>
    </w:p>
    <w:p>
      <w:r>
        <w:t xml:space="preserve">性别:  </w:t>
      </w:r>
    </w:p>
    <w:p>
      <w:r>
        <w:t xml:space="preserve">生年：  </w:t>
      </w:r>
    </w:p>
    <w:p>
      <w:r>
        <w:t xml:space="preserve">籍贯:  </w:t>
      </w:r>
    </w:p>
    <w:p>
      <w:r>
        <w:t xml:space="preserve">学历:  </w:t>
      </w:r>
    </w:p>
    <w:p>
      <w:r>
        <w:t xml:space="preserve">简历:  </w:t>
        <w:br/>
        <w:t>陈弘仁 北京市密云县十里堡镇党委副书记、镇长</w:t>
        <w:br/>
      </w:r>
    </w:p>
    <w:p/>
    <w:p>
      <w:pPr>
        <w:pStyle w:val="Heading3"/>
      </w:pPr>
      <w:r>
        <w:t xml:space="preserve">北京市  密云区  十里堡镇  </w:t>
      </w:r>
    </w:p>
    <w:p>
      <w:r>
        <w:rPr>
          <w:i/>
        </w:rPr>
        <w:t>张明智    北京市密云县十里堡镇党委书记</w:t>
      </w:r>
    </w:p>
    <w:p>
      <w:r>
        <w:t xml:space="preserve">性别:  </w:t>
      </w:r>
    </w:p>
    <w:p>
      <w:r>
        <w:t xml:space="preserve">生年：  </w:t>
      </w:r>
    </w:p>
    <w:p>
      <w:r>
        <w:t xml:space="preserve">籍贯:  </w:t>
      </w:r>
    </w:p>
    <w:p>
      <w:r>
        <w:t xml:space="preserve">学历:  </w:t>
      </w:r>
    </w:p>
    <w:p>
      <w:r>
        <w:t xml:space="preserve">简历:  </w:t>
        <w:br/>
        <w:t>张明智 北京市密云县十里堡镇党委书记</w:t>
        <w:br/>
      </w:r>
    </w:p>
    <w:p/>
    <w:p>
      <w:pPr>
        <w:pStyle w:val="Heading3"/>
      </w:pPr>
      <w:r>
        <w:t xml:space="preserve">北京市  密云区  太师屯镇  </w:t>
      </w:r>
    </w:p>
    <w:p>
      <w:r>
        <w:rPr>
          <w:i/>
        </w:rPr>
        <w:t>马守新    北京市密云县太师屯镇镇长</w:t>
      </w:r>
    </w:p>
    <w:p>
      <w:r>
        <w:t xml:space="preserve">性别:  </w:t>
      </w:r>
    </w:p>
    <w:p>
      <w:r>
        <w:t xml:space="preserve">生年：  </w:t>
      </w:r>
    </w:p>
    <w:p>
      <w:r>
        <w:t xml:space="preserve">籍贯:  </w:t>
      </w:r>
    </w:p>
    <w:p>
      <w:r>
        <w:t xml:space="preserve">学历:  </w:t>
      </w:r>
    </w:p>
    <w:p>
      <w:r>
        <w:t xml:space="preserve">简历:  </w:t>
        <w:br/>
        <w:t>马守新，现任北京市密云县太师屯镇镇长。</w:t>
        <w:br/>
      </w:r>
    </w:p>
    <w:p/>
    <w:p>
      <w:pPr>
        <w:pStyle w:val="Heading3"/>
      </w:pPr>
      <w:r>
        <w:t xml:space="preserve">北京市  密云区  太师屯镇  </w:t>
      </w:r>
    </w:p>
    <w:p>
      <w:r>
        <w:rPr>
          <w:i/>
        </w:rPr>
        <w:t>王东利    北京市密云县太师屯镇党委书记</w:t>
      </w:r>
    </w:p>
    <w:p>
      <w:r>
        <w:t xml:space="preserve">性别:  </w:t>
      </w:r>
    </w:p>
    <w:p>
      <w:r>
        <w:t xml:space="preserve">生年：  </w:t>
      </w:r>
    </w:p>
    <w:p>
      <w:r>
        <w:t xml:space="preserve">籍贯:  </w:t>
      </w:r>
    </w:p>
    <w:p>
      <w:r>
        <w:t xml:space="preserve">学历:  </w:t>
      </w:r>
    </w:p>
    <w:p>
      <w:r>
        <w:t xml:space="preserve">简历:  </w:t>
        <w:br/>
        <w:t>王东利，现任北京市密云县太师屯镇党委书记。</w:t>
        <w:br/>
      </w:r>
    </w:p>
    <w:p/>
    <w:p>
      <w:pPr>
        <w:pStyle w:val="Heading3"/>
      </w:pPr>
      <w:r>
        <w:t xml:space="preserve">北京市  密云区  鼓楼街道办事处  </w:t>
      </w:r>
    </w:p>
    <w:p>
      <w:r>
        <w:rPr>
          <w:i/>
        </w:rPr>
        <w:t>周广明    北京市密云县鼓楼街道办事处主任</w:t>
      </w:r>
    </w:p>
    <w:p>
      <w:r>
        <w:t xml:space="preserve">性别:  </w:t>
      </w:r>
    </w:p>
    <w:p>
      <w:r>
        <w:t xml:space="preserve">生年：  </w:t>
      </w:r>
    </w:p>
    <w:p>
      <w:r>
        <w:t xml:space="preserve">籍贯:  </w:t>
      </w:r>
    </w:p>
    <w:p>
      <w:r>
        <w:t xml:space="preserve">学历:  </w:t>
      </w:r>
    </w:p>
    <w:p>
      <w:r>
        <w:t xml:space="preserve">简历:  </w:t>
        <w:br/>
        <w:t>周广明，男，现任北京市密云县鼓楼街道办事处主任，街道党工委副书记，主持街道办事处全面工作。</w:t>
        <w:br/>
        <w:br/>
      </w:r>
    </w:p>
    <w:p/>
    <w:p>
      <w:pPr>
        <w:pStyle w:val="Heading3"/>
      </w:pPr>
      <w:r>
        <w:t xml:space="preserve">北京市  密云区  鼓楼街道办事处  </w:t>
      </w:r>
    </w:p>
    <w:p>
      <w:r>
        <w:rPr>
          <w:i/>
        </w:rPr>
        <w:t>郭生民    北京市密云县鼓楼街道党工委书记</w:t>
      </w:r>
    </w:p>
    <w:p>
      <w:r>
        <w:t>性别:  男</w:t>
      </w:r>
    </w:p>
    <w:p>
      <w:r>
        <w:t xml:space="preserve">生年：  </w:t>
      </w:r>
    </w:p>
    <w:p>
      <w:r>
        <w:t xml:space="preserve">籍贯:  </w:t>
      </w:r>
    </w:p>
    <w:p>
      <w:r>
        <w:t xml:space="preserve">学历:  </w:t>
      </w:r>
    </w:p>
    <w:p>
      <w:r>
        <w:t xml:space="preserve">简历:  </w:t>
        <w:br/>
        <w:t>郭生民，男，现任北京市密云县鼓楼街道办事处党工委书记，主持街道全面工作。</w:t>
        <w:br/>
        <w:br/>
        <w:t xml:space="preserve"> </w:t>
        <w:br/>
        <w:t xml:space="preserve"> </w:t>
        <w:br/>
        <w:t xml:space="preserve"> </w:t>
        <w:br/>
      </w:r>
    </w:p>
    <w:p/>
    <w:p>
      <w:pPr>
        <w:pStyle w:val="Heading3"/>
      </w:pPr>
      <w:r>
        <w:t xml:space="preserve">北京市  密云区  河南寨镇  </w:t>
      </w:r>
    </w:p>
    <w:p>
      <w:r>
        <w:rPr>
          <w:i/>
        </w:rPr>
        <w:t>聂卫东    北京市密云县河南寨镇镇长</w:t>
      </w:r>
    </w:p>
    <w:p>
      <w:r>
        <w:t xml:space="preserve">性别:  </w:t>
      </w:r>
    </w:p>
    <w:p>
      <w:r>
        <w:t xml:space="preserve">生年：  </w:t>
      </w:r>
    </w:p>
    <w:p>
      <w:r>
        <w:t xml:space="preserve">籍贯:  </w:t>
      </w:r>
    </w:p>
    <w:p>
      <w:r>
        <w:t xml:space="preserve">学历:  </w:t>
      </w:r>
    </w:p>
    <w:p>
      <w:r>
        <w:t xml:space="preserve">简历:  </w:t>
        <w:br/>
        <w:t>聂卫东，现任北京市密云县河南寨镇镇长，主持镇政府全面工作。</w:t>
        <w:br/>
      </w:r>
    </w:p>
    <w:p/>
    <w:p>
      <w:pPr>
        <w:pStyle w:val="Heading3"/>
      </w:pPr>
      <w:r>
        <w:t xml:space="preserve">北京市  密云区  河南寨镇  </w:t>
      </w:r>
    </w:p>
    <w:p>
      <w:r>
        <w:rPr>
          <w:i/>
        </w:rPr>
        <w:t>郭生海    北京市密云县河南寨镇党委书记</w:t>
      </w:r>
    </w:p>
    <w:p>
      <w:r>
        <w:t xml:space="preserve">性别:  </w:t>
      </w:r>
    </w:p>
    <w:p>
      <w:r>
        <w:t xml:space="preserve">生年：  </w:t>
      </w:r>
    </w:p>
    <w:p>
      <w:r>
        <w:t xml:space="preserve">籍贯:  </w:t>
      </w:r>
    </w:p>
    <w:p>
      <w:r>
        <w:t xml:space="preserve">学历:  </w:t>
      </w:r>
    </w:p>
    <w:p>
      <w:r>
        <w:t xml:space="preserve">简历:  </w:t>
        <w:br/>
        <w:t>郭生海，现任北京市密云县河南寨镇党委书记，主持镇党委全面工作。</w:t>
        <w:br/>
      </w:r>
    </w:p>
    <w:p/>
    <w:p>
      <w:pPr>
        <w:pStyle w:val="Heading3"/>
      </w:pPr>
      <w:r>
        <w:t xml:space="preserve">北京市  密云区  北庄镇  </w:t>
      </w:r>
    </w:p>
    <w:p>
      <w:r>
        <w:rPr>
          <w:i/>
        </w:rPr>
        <w:t>方建卿    北京市密云县北庄镇镇长</w:t>
      </w:r>
    </w:p>
    <w:p>
      <w:r>
        <w:t>性别:  男</w:t>
      </w:r>
    </w:p>
    <w:p>
      <w:r>
        <w:t>生年：  1979年06月</w:t>
      </w:r>
    </w:p>
    <w:p>
      <w:r>
        <w:t>籍贯:  湖南洞口</w:t>
      </w:r>
    </w:p>
    <w:p>
      <w:r>
        <w:t xml:space="preserve">学历:  </w:t>
      </w:r>
    </w:p>
    <w:p>
      <w:r>
        <w:t xml:space="preserve">简历:  </w:t>
        <w:br/>
        <w:t>方建卿，男，1979年7月出生，汉族，湖南洞口，1999年12月入党，2005年7月参加工作，研究生工学硕士学历。 现任北京市密云县北庄镇镇长。</w:t>
        <w:br/>
        <w:br/>
        <w:t xml:space="preserve"> </w:t>
        <w:br/>
      </w:r>
    </w:p>
    <w:p/>
    <w:p>
      <w:pPr>
        <w:pStyle w:val="Heading3"/>
      </w:pPr>
      <w:r>
        <w:t xml:space="preserve">北京市  密云区  北庄镇  </w:t>
      </w:r>
    </w:p>
    <w:p>
      <w:r>
        <w:rPr>
          <w:i/>
        </w:rPr>
        <w:t>王贺虎    北京市密云县北庄镇党委书记</w:t>
      </w:r>
    </w:p>
    <w:p>
      <w:r>
        <w:t>性别:  男</w:t>
      </w:r>
    </w:p>
    <w:p>
      <w:r>
        <w:t>生年：  1964年03月</w:t>
      </w:r>
    </w:p>
    <w:p>
      <w:r>
        <w:t>籍贯:  北京密云</w:t>
      </w:r>
    </w:p>
    <w:p>
      <w:r>
        <w:t xml:space="preserve">学历:  </w:t>
      </w:r>
    </w:p>
    <w:p>
      <w:r>
        <w:t xml:space="preserve">简历:  </w:t>
        <w:br/>
        <w:t>王贺虎，男，1964年4月出生，汉族，北京密云穆家峪镇人，中共党员， 1986年7月入党，1981年10月参加工作，大学学历。</w:t>
        <w:br/>
        <w:br/>
        <w:t>现任北京市密云县北庄镇党委书记。</w:t>
        <w:br/>
        <w:br/>
        <w:t>1982.10-1997.07  北京富帛实业股份有限公司车间主任 计划科长</w:t>
        <w:br/>
        <w:br/>
        <w:t>1997.07-2000.05  密云县北庄镇企业公司副总经理</w:t>
        <w:br/>
        <w:br/>
        <w:t>2000.05-2002.07  密云县河南寨镇企业公司副总经理</w:t>
        <w:br/>
        <w:br/>
        <w:t>2002.07-2006.08  密云县不老屯镇党委副书记、副镇长</w:t>
        <w:br/>
        <w:br/>
        <w:t>2006.08-2010.07  密云县冯家峪镇党委副书记、镇长</w:t>
        <w:br/>
        <w:br/>
        <w:t>2010.07 至今    密云县北庄镇党委书记</w:t>
        <w:br/>
        <w:br/>
      </w:r>
    </w:p>
    <w:p/>
    <w:p>
      <w:pPr>
        <w:pStyle w:val="Heading3"/>
      </w:pPr>
      <w:r>
        <w:t xml:space="preserve">北京市  密云区  果园街道办事处  </w:t>
      </w:r>
    </w:p>
    <w:p>
      <w:r>
        <w:rPr>
          <w:i/>
        </w:rPr>
        <w:t>陶晓明    北京市密云县果园街道主任</w:t>
      </w:r>
    </w:p>
    <w:p>
      <w:r>
        <w:t>性别:  男</w:t>
      </w:r>
    </w:p>
    <w:p>
      <w:r>
        <w:t xml:space="preserve">生年：  </w:t>
      </w:r>
    </w:p>
    <w:p>
      <w:r>
        <w:t xml:space="preserve">籍贯:  </w:t>
      </w:r>
    </w:p>
    <w:p>
      <w:r>
        <w:t xml:space="preserve">学历:  </w:t>
      </w:r>
    </w:p>
    <w:p>
      <w:r>
        <w:t xml:space="preserve">简历:  </w:t>
        <w:br/>
        <w:t>陶晓明，现任北京市密云县果园街道主任。</w:t>
        <w:br/>
      </w:r>
    </w:p>
    <w:p/>
    <w:p>
      <w:pPr>
        <w:pStyle w:val="Heading3"/>
      </w:pPr>
      <w:r>
        <w:t xml:space="preserve">北京市  密云区  果园街道办事处  </w:t>
      </w:r>
    </w:p>
    <w:p>
      <w:r>
        <w:rPr>
          <w:i/>
        </w:rPr>
        <w:t>田立文    北京市密云县果园街道党工委书记</w:t>
      </w:r>
    </w:p>
    <w:p>
      <w:r>
        <w:t>性别:  男</w:t>
      </w:r>
    </w:p>
    <w:p>
      <w:r>
        <w:t xml:space="preserve">生年：  </w:t>
      </w:r>
    </w:p>
    <w:p>
      <w:r>
        <w:t xml:space="preserve">籍贯:  </w:t>
      </w:r>
    </w:p>
    <w:p>
      <w:r>
        <w:t xml:space="preserve">学历:  </w:t>
      </w:r>
    </w:p>
    <w:p>
      <w:r>
        <w:t xml:space="preserve">简历:  </w:t>
        <w:br/>
        <w:t>田立文，现任北京市密云县果园街道党工委书记。</w:t>
        <w:br/>
      </w:r>
    </w:p>
    <w:p/>
    <w:p>
      <w:pPr>
        <w:pStyle w:val="Heading3"/>
      </w:pPr>
      <w:r>
        <w:t xml:space="preserve">北京市  密云区  溪翁庄镇  </w:t>
      </w:r>
    </w:p>
    <w:p>
      <w:r>
        <w:rPr>
          <w:i/>
        </w:rPr>
        <w:t>晁怀新    北京市密云县溪翁庄镇镇长</w:t>
      </w:r>
    </w:p>
    <w:p>
      <w:r>
        <w:t xml:space="preserve">性别:  </w:t>
      </w:r>
    </w:p>
    <w:p>
      <w:r>
        <w:t xml:space="preserve">生年：  </w:t>
      </w:r>
    </w:p>
    <w:p>
      <w:r>
        <w:t xml:space="preserve">籍贯:  </w:t>
      </w:r>
    </w:p>
    <w:p>
      <w:r>
        <w:t xml:space="preserve">学历:  </w:t>
      </w:r>
    </w:p>
    <w:p>
      <w:r>
        <w:t xml:space="preserve">简历:  </w:t>
        <w:br/>
        <w:t>晁怀新 北京市密云县溪翁庄镇镇长</w:t>
        <w:br/>
      </w:r>
    </w:p>
    <w:p/>
    <w:p>
      <w:pPr>
        <w:pStyle w:val="Heading3"/>
      </w:pPr>
      <w:r>
        <w:t xml:space="preserve">北京市  密云区  溪翁庄镇  </w:t>
      </w:r>
    </w:p>
    <w:p>
      <w:r>
        <w:rPr>
          <w:i/>
        </w:rPr>
        <w:t>宋印双    北京市密云县溪翁庄镇党委书记</w:t>
      </w:r>
    </w:p>
    <w:p>
      <w:r>
        <w:t xml:space="preserve">性别:  </w:t>
      </w:r>
    </w:p>
    <w:p>
      <w:r>
        <w:t xml:space="preserve">生年：  </w:t>
      </w:r>
    </w:p>
    <w:p>
      <w:r>
        <w:t xml:space="preserve">籍贯:  </w:t>
      </w:r>
    </w:p>
    <w:p>
      <w:r>
        <w:t xml:space="preserve">学历:  </w:t>
      </w:r>
    </w:p>
    <w:p>
      <w:r>
        <w:t xml:space="preserve">简历:  </w:t>
        <w:br/>
        <w:t>宋印双 北京市密云县溪翁庄镇党委书记</w:t>
        <w:br/>
      </w:r>
    </w:p>
    <w:p/>
    <w:p>
      <w:pPr>
        <w:pStyle w:val="Heading3"/>
      </w:pPr>
      <w:r>
        <w:t xml:space="preserve">北京市  密云区  高岭镇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密云区  高岭镇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密云区  穆家峪镇  </w:t>
      </w:r>
    </w:p>
    <w:p>
      <w:r>
        <w:rPr>
          <w:i/>
        </w:rPr>
        <w:t>赵志政    北京市密云县穆家峪镇镇长</w:t>
      </w:r>
    </w:p>
    <w:p>
      <w:r>
        <w:t xml:space="preserve">性别:  </w:t>
      </w:r>
    </w:p>
    <w:p>
      <w:r>
        <w:t xml:space="preserve">生年：  </w:t>
      </w:r>
    </w:p>
    <w:p>
      <w:r>
        <w:t xml:space="preserve">籍贯:  </w:t>
      </w:r>
    </w:p>
    <w:p>
      <w:r>
        <w:t xml:space="preserve">学历:  </w:t>
      </w:r>
    </w:p>
    <w:p>
      <w:r>
        <w:t xml:space="preserve">简历:  </w:t>
        <w:br/>
        <w:t>赵志政，现任北京市密云县穆家峪镇镇长。</w:t>
        <w:br/>
      </w:r>
    </w:p>
    <w:p/>
    <w:p>
      <w:pPr>
        <w:pStyle w:val="Heading3"/>
      </w:pPr>
      <w:r>
        <w:t xml:space="preserve">北京市  密云区  穆家峪镇  </w:t>
      </w:r>
    </w:p>
    <w:p>
      <w:r>
        <w:rPr>
          <w:i/>
        </w:rPr>
        <w:t>李长全    北京市密云县穆家峪镇党委书记</w:t>
      </w:r>
    </w:p>
    <w:p>
      <w:r>
        <w:t xml:space="preserve">性别:  </w:t>
      </w:r>
    </w:p>
    <w:p>
      <w:r>
        <w:t xml:space="preserve">生年：  </w:t>
      </w:r>
    </w:p>
    <w:p>
      <w:r>
        <w:t xml:space="preserve">籍贯:  </w:t>
      </w:r>
    </w:p>
    <w:p>
      <w:r>
        <w:t xml:space="preserve">学历:  </w:t>
      </w:r>
    </w:p>
    <w:p>
      <w:r>
        <w:t xml:space="preserve">简历:  </w:t>
        <w:br/>
        <w:t>李长全，现任北京市密云县穆家峪镇党委书记。</w:t>
        <w:br/>
      </w:r>
    </w:p>
    <w:p/>
    <w:p>
      <w:pPr>
        <w:pStyle w:val="Heading3"/>
      </w:pPr>
      <w:r>
        <w:t xml:space="preserve">北京市  密云区  不老屯镇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密云区  不老屯镇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密云区  檀营地区办事处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密云区  檀营地区办事处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密云区  巨各庄镇  </w:t>
      </w:r>
    </w:p>
    <w:p>
      <w:r>
        <w:rPr>
          <w:i/>
        </w:rPr>
        <w:t>胡章权    北京密云县巨各庄镇镇长</w:t>
      </w:r>
    </w:p>
    <w:p>
      <w:r>
        <w:t xml:space="preserve">性别:  </w:t>
      </w:r>
    </w:p>
    <w:p>
      <w:r>
        <w:t xml:space="preserve">生年：  </w:t>
      </w:r>
    </w:p>
    <w:p>
      <w:r>
        <w:t xml:space="preserve">籍贯:  </w:t>
      </w:r>
    </w:p>
    <w:p>
      <w:r>
        <w:t xml:space="preserve">学历:  </w:t>
      </w:r>
    </w:p>
    <w:p>
      <w:r>
        <w:t xml:space="preserve">简历:  </w:t>
        <w:br/>
        <w:t>胡章权 北京密云县巨各庄镇镇长</w:t>
        <w:br/>
      </w:r>
    </w:p>
    <w:p/>
    <w:p>
      <w:pPr>
        <w:pStyle w:val="Heading3"/>
      </w:pPr>
      <w:r>
        <w:t xml:space="preserve">北京市  密云区  巨各庄镇  </w:t>
      </w:r>
    </w:p>
    <w:p>
      <w:r>
        <w:rPr>
          <w:i/>
        </w:rPr>
        <w:t>王东    北京密云县巨各庄镇党委书记</w:t>
      </w:r>
    </w:p>
    <w:p>
      <w:r>
        <w:t xml:space="preserve">性别:  </w:t>
      </w:r>
    </w:p>
    <w:p>
      <w:r>
        <w:t xml:space="preserve">生年：  </w:t>
      </w:r>
    </w:p>
    <w:p>
      <w:r>
        <w:t xml:space="preserve">籍贯:  </w:t>
      </w:r>
    </w:p>
    <w:p>
      <w:r>
        <w:t xml:space="preserve">学历:  </w:t>
      </w:r>
    </w:p>
    <w:p>
      <w:r>
        <w:t xml:space="preserve">简历:  </w:t>
        <w:br/>
        <w:t>王东 北京密云县巨各庄镇党委书记</w:t>
        <w:br/>
      </w:r>
    </w:p>
    <w:p/>
    <w:p>
      <w:pPr>
        <w:pStyle w:val="Heading3"/>
      </w:pPr>
      <w:r>
        <w:t xml:space="preserve">北京市  密云区  古北口镇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北京市  密云区  古北口镇  </w:t>
      </w:r>
    </w:p>
    <w:p>
      <w:r>
        <w:rPr>
          <w:i/>
        </w:rPr>
        <w:t>何丽娟    北京市密云县古北口镇党委书记</w:t>
      </w:r>
    </w:p>
    <w:p>
      <w:r>
        <w:t>性别:  女</w:t>
      </w:r>
    </w:p>
    <w:p>
      <w:r>
        <w:t>生年：  1964年11月</w:t>
      </w:r>
    </w:p>
    <w:p>
      <w:r>
        <w:t>籍贯:  北京密云</w:t>
      </w:r>
    </w:p>
    <w:p>
      <w:r>
        <w:t>学历:  本科</w:t>
      </w:r>
    </w:p>
    <w:p>
      <w:r>
        <w:t xml:space="preserve">简历:  </w:t>
        <w:br/>
        <w:t xml:space="preserve">何丽娟，女，汉族，1964年12月出生，密云县穆家峪镇人，1982年10月参加工作，1984年7月加入中国共产党，大学学历，现任密云县古北口镇党委书记。 </w:t>
        <w:br/>
        <w:br/>
        <w:t>工 作 履 历：</w:t>
        <w:br/>
        <w:br/>
        <w:t>1982.10—1984.3 密云棉纺厂 职工</w:t>
        <w:br/>
        <w:br/>
        <w:t>1984.4—1992.7 密云棉纺厂 团委书记</w:t>
        <w:br/>
        <w:br/>
        <w:t>1992.8—1993.12 密云县西田各庄镇政府宣传委员</w:t>
        <w:br/>
        <w:br/>
        <w:t>1994.1—1999.7 密云县西田各庄镇政府 副镇长</w:t>
        <w:br/>
        <w:br/>
        <w:t>1999.8—2002.8 密云县河南寨镇政府 副镇长</w:t>
        <w:br/>
        <w:br/>
        <w:t>2002.9—2005.5 密云县大城子镇政府 党委副书记</w:t>
        <w:br/>
        <w:br/>
        <w:t>2005.5—2006.8 密云县古北口镇政府 党委副书记</w:t>
        <w:br/>
        <w:br/>
        <w:t xml:space="preserve">2006.8—至今 密云县古北口镇政府 镇长、党委书记 </w:t>
        <w:br/>
        <w:br/>
        <w:t xml:space="preserve"> </w:t>
        <w:br/>
      </w:r>
    </w:p>
    <w:p/>
    <w:p>
      <w:pPr>
        <w:pStyle w:val="Heading3"/>
      </w:pPr>
      <w:r>
        <w:t xml:space="preserve">北京市  密云区  西田各庄  </w:t>
      </w:r>
    </w:p>
    <w:p>
      <w:r>
        <w:rPr>
          <w:i/>
        </w:rPr>
        <w:t>赵双武    北京市密云县西田各庄镇镇长</w:t>
      </w:r>
    </w:p>
    <w:p>
      <w:r>
        <w:t xml:space="preserve">性别:  </w:t>
      </w:r>
    </w:p>
    <w:p>
      <w:r>
        <w:t xml:space="preserve">生年：  </w:t>
      </w:r>
    </w:p>
    <w:p>
      <w:r>
        <w:t xml:space="preserve">籍贯:  </w:t>
      </w:r>
    </w:p>
    <w:p>
      <w:r>
        <w:t xml:space="preserve">学历:  </w:t>
      </w:r>
    </w:p>
    <w:p>
      <w:r>
        <w:t xml:space="preserve">简历:  </w:t>
        <w:br/>
        <w:t>赵双武，现任北京市密云县西田各庄镇镇长。</w:t>
        <w:br/>
      </w:r>
    </w:p>
    <w:p/>
    <w:p>
      <w:pPr>
        <w:pStyle w:val="Heading3"/>
      </w:pPr>
      <w:r>
        <w:t xml:space="preserve">北京市  密云区  西田各庄  </w:t>
      </w:r>
    </w:p>
    <w:p>
      <w:r>
        <w:rPr>
          <w:i/>
        </w:rPr>
        <w:t>何立新    北京市密云县西田各庄镇党委书记</w:t>
      </w:r>
    </w:p>
    <w:p>
      <w:r>
        <w:t xml:space="preserve">性别:  </w:t>
      </w:r>
    </w:p>
    <w:p>
      <w:r>
        <w:t xml:space="preserve">生年：  </w:t>
      </w:r>
    </w:p>
    <w:p>
      <w:r>
        <w:t xml:space="preserve">籍贯:  </w:t>
      </w:r>
    </w:p>
    <w:p>
      <w:r>
        <w:t xml:space="preserve">学历:  </w:t>
      </w:r>
    </w:p>
    <w:p>
      <w:r>
        <w:t xml:space="preserve">简历:  </w:t>
        <w:br/>
        <w:t>何立新，现任北京市密云县西田各庄镇党委书记。</w:t>
        <w:br/>
      </w:r>
    </w:p>
    <w:p/>
    <w:p>
      <w:pPr>
        <w:pStyle w:val="Heading3"/>
      </w:pPr>
      <w:r>
        <w:t xml:space="preserve">北京市  密云区  冯家峪镇  </w:t>
      </w:r>
    </w:p>
    <w:p>
      <w:r>
        <w:rPr>
          <w:i/>
        </w:rPr>
        <w:t>王大捷    北京市密云县冯家峪镇镇长</w:t>
      </w:r>
    </w:p>
    <w:p>
      <w:r>
        <w:t xml:space="preserve">性别:  </w:t>
      </w:r>
    </w:p>
    <w:p>
      <w:r>
        <w:t xml:space="preserve">生年：  </w:t>
      </w:r>
    </w:p>
    <w:p>
      <w:r>
        <w:t xml:space="preserve">籍贯:  </w:t>
      </w:r>
    </w:p>
    <w:p>
      <w:r>
        <w:t xml:space="preserve">学历:  </w:t>
      </w:r>
    </w:p>
    <w:p>
      <w:r>
        <w:t xml:space="preserve">简历:  </w:t>
        <w:br/>
        <w:t>王大捷，现任北京市密云县冯家峪镇镇长。</w:t>
        <w:br/>
      </w:r>
    </w:p>
    <w:p/>
    <w:p>
      <w:pPr>
        <w:pStyle w:val="Heading3"/>
      </w:pPr>
      <w:r>
        <w:t xml:space="preserve">北京市  密云区  冯家峪镇  </w:t>
      </w:r>
    </w:p>
    <w:p>
      <w:r>
        <w:rPr>
          <w:i/>
        </w:rPr>
        <w:t>季荣旺    北京市密云县冯家峪镇党委书记</w:t>
      </w:r>
    </w:p>
    <w:p>
      <w:r>
        <w:t xml:space="preserve">性别:  </w:t>
      </w:r>
    </w:p>
    <w:p>
      <w:r>
        <w:t xml:space="preserve">生年：  </w:t>
      </w:r>
    </w:p>
    <w:p>
      <w:r>
        <w:t xml:space="preserve">籍贯:  </w:t>
      </w:r>
    </w:p>
    <w:p>
      <w:r>
        <w:t xml:space="preserve">学历:  </w:t>
      </w:r>
    </w:p>
    <w:p>
      <w:r>
        <w:t xml:space="preserve">简历:  </w:t>
        <w:br/>
        <w:t>季荣旺，现任北京市密云县冯家峪镇党委书记。</w:t>
        <w:br/>
      </w:r>
    </w:p>
    <w:p/>
    <w:p>
      <w:pPr>
        <w:pStyle w:val="Heading3"/>
      </w:pPr>
      <w:r>
        <w:t xml:space="preserve">北京市  密云区  大城子镇  </w:t>
      </w:r>
    </w:p>
    <w:p>
      <w:r>
        <w:rPr>
          <w:i/>
        </w:rPr>
        <w:t>常艳军    北京市密云县大城子镇镇长</w:t>
      </w:r>
    </w:p>
    <w:p>
      <w:r>
        <w:t xml:space="preserve">性别:  </w:t>
      </w:r>
    </w:p>
    <w:p>
      <w:r>
        <w:t xml:space="preserve">生年：  </w:t>
      </w:r>
    </w:p>
    <w:p>
      <w:r>
        <w:t xml:space="preserve">籍贯:  </w:t>
      </w:r>
    </w:p>
    <w:p>
      <w:r>
        <w:t xml:space="preserve">学历:  </w:t>
      </w:r>
    </w:p>
    <w:p>
      <w:r>
        <w:t xml:space="preserve">简历:  </w:t>
        <w:br/>
        <w:t>常艳军，现任北京市密云县大城子镇镇长。</w:t>
        <w:br/>
      </w:r>
    </w:p>
    <w:p/>
    <w:p>
      <w:pPr>
        <w:pStyle w:val="Heading3"/>
      </w:pPr>
      <w:r>
        <w:t xml:space="preserve">北京市  密云区  大城子镇  </w:t>
      </w:r>
    </w:p>
    <w:p>
      <w:r>
        <w:rPr>
          <w:i/>
        </w:rPr>
        <w:t>李海林    北京市密云县大城子镇党委书记</w:t>
      </w:r>
    </w:p>
    <w:p>
      <w:r>
        <w:t xml:space="preserve">性别:  </w:t>
      </w:r>
    </w:p>
    <w:p>
      <w:r>
        <w:t xml:space="preserve">生年：  </w:t>
      </w:r>
    </w:p>
    <w:p>
      <w:r>
        <w:t xml:space="preserve">籍贯:  </w:t>
      </w:r>
    </w:p>
    <w:p>
      <w:r>
        <w:t xml:space="preserve">学历:  </w:t>
      </w:r>
    </w:p>
    <w:p>
      <w:r>
        <w:t xml:space="preserve">简历:  </w:t>
        <w:br/>
        <w:t>李海林，现任北京市密云县大城子镇党委书记。</w:t>
        <w:br/>
      </w:r>
    </w:p>
    <w:p/>
    <w:p>
      <w:pPr>
        <w:pStyle w:val="Heading3"/>
      </w:pPr>
      <w:r>
        <w:t xml:space="preserve">北京市  密云区  东邵渠镇  </w:t>
      </w:r>
    </w:p>
    <w:p>
      <w:r>
        <w:rPr>
          <w:i/>
        </w:rPr>
        <w:t>祝刚    北京市密云县东邵渠镇镇长</w:t>
      </w:r>
    </w:p>
    <w:p>
      <w:r>
        <w:t xml:space="preserve">性别:  </w:t>
      </w:r>
    </w:p>
    <w:p>
      <w:r>
        <w:t xml:space="preserve">生年：  </w:t>
      </w:r>
    </w:p>
    <w:p>
      <w:r>
        <w:t xml:space="preserve">籍贯:  </w:t>
      </w:r>
    </w:p>
    <w:p>
      <w:r>
        <w:t xml:space="preserve">学历:  </w:t>
      </w:r>
    </w:p>
    <w:p>
      <w:r>
        <w:t xml:space="preserve">简历:  </w:t>
        <w:br/>
        <w:t xml:space="preserve"> 祝刚，现任北京市密云县东邵渠镇镇长。</w:t>
        <w:br/>
      </w:r>
    </w:p>
    <w:p/>
    <w:p>
      <w:pPr>
        <w:pStyle w:val="Heading3"/>
      </w:pPr>
      <w:r>
        <w:t xml:space="preserve">北京市  密云区  东邵渠镇  </w:t>
      </w:r>
    </w:p>
    <w:p>
      <w:r>
        <w:rPr>
          <w:i/>
        </w:rPr>
        <w:t>付全利    北京市密云县东邵渠镇党委书记</w:t>
      </w:r>
    </w:p>
    <w:p>
      <w:r>
        <w:t xml:space="preserve">性别:  </w:t>
      </w:r>
    </w:p>
    <w:p>
      <w:r>
        <w:t xml:space="preserve">生年：  </w:t>
      </w:r>
    </w:p>
    <w:p>
      <w:r>
        <w:t xml:space="preserve">籍贯:  </w:t>
      </w:r>
    </w:p>
    <w:p>
      <w:r>
        <w:t xml:space="preserve">学历:  </w:t>
      </w:r>
    </w:p>
    <w:p>
      <w:r>
        <w:t xml:space="preserve">简历:  </w:t>
        <w:br/>
        <w:t>付全利，现任北京市密云县东邵渠镇党委书记。</w:t>
        <w:br/>
      </w:r>
    </w:p>
    <w:p/>
    <w:p>
      <w:pPr>
        <w:pStyle w:val="Heading3"/>
      </w:pPr>
      <w:r>
        <w:t xml:space="preserve">北京市  延庆区  延庆镇  </w:t>
      </w:r>
    </w:p>
    <w:p>
      <w:r>
        <w:rPr>
          <w:i/>
        </w:rPr>
        <w:t>郭慧成    北京市延庆县延庆镇长</w:t>
      </w:r>
    </w:p>
    <w:p>
      <w:r>
        <w:t>性别:  男</w:t>
      </w:r>
    </w:p>
    <w:p>
      <w:r>
        <w:t>生年：  1969年08月</w:t>
      </w:r>
    </w:p>
    <w:p>
      <w:r>
        <w:t>籍贯:  北京延庆</w:t>
      </w:r>
    </w:p>
    <w:p>
      <w:r>
        <w:t xml:space="preserve">学历:  </w:t>
      </w:r>
    </w:p>
    <w:p>
      <w:r>
        <w:t xml:space="preserve">简历:  </w:t>
        <w:br/>
        <w:t>郭慧成，男，1969年9月出生，党员，汉，北京市延庆县人，1991年8月参加工作，中共北京市委党校毕业，大学学历。</w:t>
        <w:br/>
        <w:br/>
        <w:t>现任延庆镇党委副书记、镇长。</w:t>
        <w:br/>
      </w:r>
    </w:p>
    <w:p/>
    <w:p>
      <w:pPr>
        <w:pStyle w:val="Heading3"/>
      </w:pPr>
      <w:r>
        <w:t xml:space="preserve">北京市  延庆区  延庆镇  </w:t>
      </w:r>
    </w:p>
    <w:p>
      <w:r>
        <w:rPr>
          <w:i/>
        </w:rPr>
        <w:t>闫承发    北京延庆县延庆镇党委书记</w:t>
      </w:r>
    </w:p>
    <w:p>
      <w:r>
        <w:t>性别:  男</w:t>
      </w:r>
    </w:p>
    <w:p>
      <w:r>
        <w:t>生年：  1964年09月</w:t>
      </w:r>
    </w:p>
    <w:p>
      <w:r>
        <w:t>籍贯:  北京延庆县人</w:t>
      </w:r>
    </w:p>
    <w:p>
      <w:r>
        <w:t xml:space="preserve">学历:  </w:t>
      </w:r>
    </w:p>
    <w:p>
      <w:r>
        <w:t xml:space="preserve">简历:  </w:t>
        <w:br/>
        <w:t>闫承发，男，1964年10月出生，党员，汉，北京延庆县人，1987年参加工作，1998年11月加入中国共产党，全日制大学文学学士，中文专业。现任北京延庆县延庆镇党委书记、人大主席。</w:t>
        <w:br/>
        <w:br/>
        <w:t>分工：负责延庆镇全面工作</w:t>
        <w:br/>
        <w:br/>
      </w:r>
    </w:p>
    <w:p/>
    <w:p>
      <w:pPr>
        <w:pStyle w:val="Heading3"/>
      </w:pPr>
      <w:r>
        <w:t xml:space="preserve">北京市  延庆区  永宁镇  </w:t>
      </w:r>
    </w:p>
    <w:p>
      <w:r>
        <w:rPr>
          <w:i/>
        </w:rPr>
        <w:t>辛文军    北京市延庆县永宁镇长</w:t>
      </w:r>
    </w:p>
    <w:p>
      <w:r>
        <w:t>性别:  男</w:t>
      </w:r>
    </w:p>
    <w:p>
      <w:r>
        <w:t xml:space="preserve">生年：  </w:t>
      </w:r>
    </w:p>
    <w:p>
      <w:r>
        <w:t xml:space="preserve">籍贯:  </w:t>
      </w:r>
    </w:p>
    <w:p>
      <w:r>
        <w:t xml:space="preserve">学历:  </w:t>
      </w:r>
    </w:p>
    <w:p>
      <w:r>
        <w:t xml:space="preserve">简历:  </w:t>
        <w:br/>
        <w:t>辛文君，现任北京市延庆县永宁镇镇长。</w:t>
        <w:br/>
        <w:br/>
        <w:t>负责永宁镇政府全面工作、主管财政科。</w:t>
        <w:br/>
        <w:br/>
        <w:t xml:space="preserve"> </w:t>
        <w:br/>
      </w:r>
    </w:p>
    <w:p/>
    <w:p>
      <w:pPr>
        <w:pStyle w:val="Heading3"/>
      </w:pPr>
      <w:r>
        <w:t xml:space="preserve">北京市  延庆区  永宁镇  </w:t>
      </w:r>
    </w:p>
    <w:p>
      <w:r>
        <w:rPr>
          <w:i/>
        </w:rPr>
        <w:t>黄金龙    北京市延庆县永宁镇党委书记</w:t>
      </w:r>
    </w:p>
    <w:p>
      <w:r>
        <w:t>性别:  男</w:t>
      </w:r>
    </w:p>
    <w:p>
      <w:r>
        <w:t xml:space="preserve">生年：  </w:t>
      </w:r>
    </w:p>
    <w:p>
      <w:r>
        <w:t xml:space="preserve">籍贯:  </w:t>
      </w:r>
    </w:p>
    <w:p>
      <w:r>
        <w:t xml:space="preserve">学历:  </w:t>
      </w:r>
    </w:p>
    <w:p>
      <w:r>
        <w:t xml:space="preserve">简历:  </w:t>
        <w:br/>
        <w:t>黄金龙，现任北京市延庆县永宁镇党委书记。</w:t>
        <w:br/>
        <w:br/>
        <w:t>负责永宁镇全面工作。</w:t>
        <w:br/>
      </w:r>
    </w:p>
    <w:p/>
    <w:p>
      <w:pPr>
        <w:pStyle w:val="Heading3"/>
      </w:pPr>
      <w:r>
        <w:t xml:space="preserve">北京市  延庆区  康庄镇  </w:t>
      </w:r>
    </w:p>
    <w:p>
      <w:r>
        <w:rPr>
          <w:i/>
        </w:rPr>
        <w:t>葛新    北京市延庆县康庄镇长</w:t>
      </w:r>
    </w:p>
    <w:p>
      <w:r>
        <w:t>性别:  男</w:t>
      </w:r>
    </w:p>
    <w:p>
      <w:r>
        <w:t>生年：  1972年06月</w:t>
      </w:r>
    </w:p>
    <w:p>
      <w:r>
        <w:t>籍贯:  北京延庆</w:t>
      </w:r>
    </w:p>
    <w:p>
      <w:r>
        <w:t>学历:  学士</w:t>
      </w:r>
    </w:p>
    <w:p>
      <w:r>
        <w:t xml:space="preserve">简历:  </w:t>
        <w:br/>
        <w:t>葛新，男，1972年7月出生，汉族，北京延庆县人，1994年9月参加工作，1999年12月加入中国共产党，全日制大学工学学士，地质矿产勘察专业，现任康庄镇镇长。</w:t>
        <w:br/>
        <w:br/>
        <w:t>曾任职：延庆县人事局调配科副科长，延庆县人事局调配科科长，延庆县八达岭镇镇长助理，延庆县地震办公室主任助理，延庆县地震办公室副主任、康庄镇副镇长、党委副书记。</w:t>
        <w:br/>
        <w:br/>
      </w:r>
    </w:p>
    <w:p/>
    <w:p>
      <w:pPr>
        <w:pStyle w:val="Heading3"/>
      </w:pPr>
      <w:r>
        <w:t xml:space="preserve">北京市  延庆区  康庄镇  </w:t>
      </w:r>
    </w:p>
    <w:p>
      <w:r>
        <w:rPr>
          <w:i/>
        </w:rPr>
        <w:t>贺利    北京市延庆县康庄镇党委书记</w:t>
      </w:r>
    </w:p>
    <w:p>
      <w:r>
        <w:t>性别:  男</w:t>
      </w:r>
    </w:p>
    <w:p>
      <w:r>
        <w:t>生年：  1970年01月</w:t>
      </w:r>
    </w:p>
    <w:p>
      <w:r>
        <w:t>籍贯:  北京延庆</w:t>
      </w:r>
    </w:p>
    <w:p>
      <w:r>
        <w:t>学历:  学士</w:t>
      </w:r>
    </w:p>
    <w:p>
      <w:r>
        <w:t xml:space="preserve">简历:  </w:t>
        <w:br/>
        <w:t>贺利，男，1970年2月出生，回族，北京延庆县人，1993年参加工作，1992年10月加入中国共产党，全日制大学文学学士，首都师范大学教育专业，现任康庄镇党委书记。</w:t>
        <w:br/>
        <w:br/>
        <w:t>曾任：延庆县教师进修学校教师、干训部主任，延庆县委办公室综合科科长、行政科科长、延庆县康庄镇镇长助理、副镇长、党委副书记、镇长。</w:t>
        <w:br/>
        <w:br/>
      </w:r>
    </w:p>
    <w:p/>
    <w:p>
      <w:pPr>
        <w:pStyle w:val="Heading3"/>
      </w:pPr>
      <w:r>
        <w:t xml:space="preserve">北京市  延庆区  张山营镇  </w:t>
      </w:r>
    </w:p>
    <w:p>
      <w:r>
        <w:rPr>
          <w:i/>
        </w:rPr>
        <w:t>刘文祥    北京市延庆县张山营镇长</w:t>
      </w:r>
    </w:p>
    <w:p>
      <w:r>
        <w:t>性别:  男</w:t>
      </w:r>
    </w:p>
    <w:p>
      <w:r>
        <w:t>生年：  1969年08月</w:t>
      </w:r>
    </w:p>
    <w:p>
      <w:r>
        <w:t>籍贯:  北京延庆</w:t>
      </w:r>
    </w:p>
    <w:p>
      <w:r>
        <w:t>学历:  硕士</w:t>
      </w:r>
    </w:p>
    <w:p>
      <w:r>
        <w:t xml:space="preserve">简历:  </w:t>
        <w:br/>
        <w:t>刘文祥，男，1969年9月出生，汉族，北京市延庆县人，1993年8月参加工作，1997年11月加入中国共产党，全日制大学本科，北京农学院蔬菜学专业，在职研究生学历。</w:t>
        <w:br/>
        <w:br/>
        <w:t>现任职务：张山营镇党委副书记，镇长。</w:t>
        <w:br/>
        <w:br/>
        <w:t>曾任果品服务中心办公室副主任、延庆镇镇长助理、延庆镇副镇长。</w:t>
        <w:br/>
        <w:br/>
        <w:t xml:space="preserve"> </w:t>
        <w:br/>
      </w:r>
    </w:p>
    <w:p/>
    <w:p>
      <w:pPr>
        <w:pStyle w:val="Heading3"/>
      </w:pPr>
      <w:r>
        <w:t xml:space="preserve">北京市  延庆区  张山营镇  </w:t>
      </w:r>
    </w:p>
    <w:p>
      <w:r>
        <w:rPr>
          <w:i/>
        </w:rPr>
        <w:t>叶东    北京市延庆县张山营镇党委书记</w:t>
      </w:r>
    </w:p>
    <w:p>
      <w:r>
        <w:t>性别:  男</w:t>
      </w:r>
    </w:p>
    <w:p>
      <w:r>
        <w:t>生年：  1974年06月</w:t>
      </w:r>
    </w:p>
    <w:p>
      <w:r>
        <w:t>籍贯:  内蒙古自治区察哈尔右翼后旗</w:t>
      </w:r>
    </w:p>
    <w:p>
      <w:r>
        <w:t>学历:  学士</w:t>
      </w:r>
    </w:p>
    <w:p>
      <w:r>
        <w:t xml:space="preserve">简历:  </w:t>
        <w:br/>
        <w:t>叶东，男，1974年7月出生，汉族，内蒙古自治区察哈尔右翼后旗人，1997年7月参加工作，1996年3月加入中国共产党，全日制大学本科，内蒙古大学历史系，历史学学士。</w:t>
        <w:br/>
        <w:br/>
        <w:t>曾任共青团延庆县委组织部长、共青团延庆县委员会副书记（主持工作）、张山营镇党委副书记、镇长。</w:t>
        <w:br/>
        <w:br/>
        <w:t>现任职务：张山营镇党委书记，人大主席。</w:t>
        <w:br/>
        <w:br/>
      </w:r>
    </w:p>
    <w:p/>
    <w:p>
      <w:pPr>
        <w:pStyle w:val="Heading3"/>
      </w:pPr>
      <w:r>
        <w:t xml:space="preserve">北京市  延庆区  八达岭镇  </w:t>
      </w:r>
    </w:p>
    <w:p>
      <w:r>
        <w:rPr>
          <w:i/>
        </w:rPr>
        <w:t>闫建利    北京市延庆县八达岭镇长</w:t>
      </w:r>
    </w:p>
    <w:p>
      <w:r>
        <w:t>性别:  男</w:t>
      </w:r>
    </w:p>
    <w:p>
      <w:r>
        <w:t>生年：  1965年06月</w:t>
      </w:r>
    </w:p>
    <w:p>
      <w:r>
        <w:t>籍贯:  北京延庆</w:t>
      </w:r>
    </w:p>
    <w:p>
      <w:r>
        <w:t xml:space="preserve">学历:  </w:t>
      </w:r>
    </w:p>
    <w:p>
      <w:r>
        <w:t xml:space="preserve">简历:  </w:t>
        <w:br/>
        <w:t>闫建利，男，1965年7月出生，汉族，北京延庆人。1983年7月参加工作， 1987年10月加入中国共产党，在职大学毕业。</w:t>
        <w:br/>
        <w:br/>
        <w:t>现任延庆县八达岭镇党委副书记、镇长。</w:t>
        <w:br/>
        <w:br/>
        <w:t>曾任：延庆四海小学教师；延庆靳家堡小学教师；延庆教育局小教科科员；延庆八达岭小学党支部书记、校长；延庆县康庄镇小学党支部书记、校长；乡镇保持共产党员先进性教育督导组成员；康庄镇驻村指导队队员；延庆县康西草原管理处副主任、延庆县康庄镇党委书记助理； 延庆县康西草原管理处副主任；延庆县康西草原管理处主任。</w:t>
        <w:br/>
        <w:br/>
      </w:r>
    </w:p>
    <w:p/>
    <w:p>
      <w:pPr>
        <w:pStyle w:val="Heading3"/>
      </w:pPr>
      <w:r>
        <w:t xml:space="preserve">北京市  延庆区  八达岭镇  </w:t>
      </w:r>
    </w:p>
    <w:p>
      <w:r>
        <w:rPr>
          <w:i/>
        </w:rPr>
        <w:t>卫红涛    北京市延庆县八达岭镇党委书记</w:t>
      </w:r>
    </w:p>
    <w:p>
      <w:r>
        <w:t>性别:  男</w:t>
      </w:r>
    </w:p>
    <w:p>
      <w:r>
        <w:t>生年：  1973年06月</w:t>
      </w:r>
    </w:p>
    <w:p>
      <w:r>
        <w:t>籍贯:  北京延庆</w:t>
      </w:r>
    </w:p>
    <w:p>
      <w:r>
        <w:t>学历:  硕士</w:t>
      </w:r>
    </w:p>
    <w:p>
      <w:r>
        <w:t xml:space="preserve">简历:  </w:t>
        <w:br/>
        <w:t>卫红涛，男，1973年7月出生，满族，北京延庆人。1994年6月参加工作，1999年6月加入中国共产党，在职研究生毕业。</w:t>
        <w:br/>
        <w:br/>
        <w:t>现任延庆县八达岭镇党委书记、人大主席。</w:t>
        <w:br/>
        <w:br/>
        <w:t>曾任：延庆县人事局工资福利科科员、副科长；延庆县人事局办公室主任；延庆县组织部办公室主任；延庆县委办公室副主任；延庆县八达岭镇镇长。</w:t>
        <w:br/>
        <w:br/>
      </w:r>
    </w:p>
    <w:p/>
    <w:p>
      <w:pPr>
        <w:pStyle w:val="Heading3"/>
      </w:pPr>
      <w:r>
        <w:t xml:space="preserve">北京市  延庆区  旧县镇  </w:t>
      </w:r>
    </w:p>
    <w:p>
      <w:r>
        <w:rPr>
          <w:i/>
        </w:rPr>
        <w:t>郭铁石    北京市延庆县旧县镇长</w:t>
      </w:r>
    </w:p>
    <w:p>
      <w:r>
        <w:t xml:space="preserve">性别:  </w:t>
      </w:r>
    </w:p>
    <w:p>
      <w:r>
        <w:t>生年：  1968年12月</w:t>
      </w:r>
    </w:p>
    <w:p>
      <w:r>
        <w:t>籍贯:  北京延庆</w:t>
      </w:r>
    </w:p>
    <w:p>
      <w:r>
        <w:t>学历:  硕士</w:t>
      </w:r>
    </w:p>
    <w:p>
      <w:r>
        <w:t xml:space="preserve">简历:  </w:t>
        <w:br/>
        <w:t>郭铁石，男，汉族，1969年1月出生，延庆香营人，1989年8月参加工作，1991年11月加入中国共产党，市委党校研究生学历，中共北京市委党校公共政策专业。</w:t>
        <w:br/>
        <w:br/>
        <w:t>现任旧县镇党委副书记，镇长。</w:t>
        <w:br/>
        <w:br/>
        <w:t>曾任延庆县永宁镇民政助理，政府办公室副主任、主任，组织委员，纪委书记。</w:t>
        <w:br/>
        <w:br/>
      </w:r>
    </w:p>
    <w:p/>
    <w:p>
      <w:pPr>
        <w:pStyle w:val="Heading3"/>
      </w:pPr>
      <w:r>
        <w:t xml:space="preserve">北京市  延庆区  旧县镇  </w:t>
      </w:r>
    </w:p>
    <w:p>
      <w:r>
        <w:rPr>
          <w:i/>
        </w:rPr>
        <w:t>常迎六    北京市延庆县旧县镇党委书记</w:t>
      </w:r>
    </w:p>
    <w:p>
      <w:r>
        <w:t>性别:  男</w:t>
      </w:r>
    </w:p>
    <w:p>
      <w:r>
        <w:t>生年：  1964年11月</w:t>
      </w:r>
    </w:p>
    <w:p>
      <w:r>
        <w:t>籍贯:  北京延庆</w:t>
      </w:r>
    </w:p>
    <w:p>
      <w:r>
        <w:t xml:space="preserve">学历:  </w:t>
      </w:r>
    </w:p>
    <w:p>
      <w:r>
        <w:t xml:space="preserve">简历:  </w:t>
        <w:br/>
        <w:t>常迎六，男，1964-12生，满族，北京市延庆县人，1984年7月参加工作，1991年6月11日加入中国共产党，学历大学、毕业于中共北京市委党校、公共管理专业。</w:t>
        <w:br/>
        <w:br/>
        <w:t>现任旧县镇党委书记、人大主席。</w:t>
        <w:br/>
        <w:br/>
        <w:t>曾任：延庆县大庄科中心小学教师；延庆县永宁民族中学教师；延庆县永宁民族中学校长；延庆县教育委员会中教科科长；延庆县第五中学校长；延庆县教育委员会副主任。延庆县旧县镇镇长</w:t>
        <w:br/>
      </w:r>
    </w:p>
    <w:p/>
    <w:p>
      <w:pPr>
        <w:pStyle w:val="Heading3"/>
      </w:pPr>
      <w:r>
        <w:t xml:space="preserve">北京市  延庆区  四海镇  </w:t>
      </w:r>
    </w:p>
    <w:p>
      <w:r>
        <w:rPr>
          <w:i/>
        </w:rPr>
        <w:t>贺常荣    北京市延庆县四海镇长</w:t>
      </w:r>
    </w:p>
    <w:p>
      <w:r>
        <w:t>性别:  女</w:t>
      </w:r>
    </w:p>
    <w:p>
      <w:r>
        <w:t>生年：  1969年03月</w:t>
      </w:r>
    </w:p>
    <w:p>
      <w:r>
        <w:t>籍贯:  北京延庆</w:t>
      </w:r>
    </w:p>
    <w:p>
      <w:r>
        <w:t xml:space="preserve">学历:  </w:t>
      </w:r>
    </w:p>
    <w:p>
      <w:r>
        <w:t xml:space="preserve">简历:  </w:t>
        <w:br/>
        <w:t>贺常荣，女 ，1969年4月出生，汉族，北京市延庆县张山营镇人，1992年8月参加工作，1996年加入中国共产党，大学学历。现任延庆县四海镇镇长。</w:t>
        <w:br/>
        <w:br/>
        <w:t>曾任：延庆县蔬菜办公室生产科干部、延庆县蔬菜办公室业务科干部、延庆县蔬菜办公室政办室干部、延庆县蔬菜办公室政办室副主任、妇联副主任、延庆县蔬菜办公室妇联主任、政办室副主任、延庆县香营乡人民政府副乡长候选人、延庆县香营乡人民政府副乡长、延庆县香营乡纪委书记、延庆县康庄镇副镇长、延庆县康庄镇纪委书记、延庆县康庄镇党委副书记、延庆县四海镇党委副书记、镇长候选人。</w:t>
        <w:br/>
        <w:br/>
      </w:r>
    </w:p>
    <w:p/>
    <w:p>
      <w:pPr>
        <w:pStyle w:val="Heading3"/>
      </w:pPr>
      <w:r>
        <w:t xml:space="preserve">北京市  延庆区  四海镇  </w:t>
      </w:r>
    </w:p>
    <w:p>
      <w:r>
        <w:rPr>
          <w:i/>
        </w:rPr>
        <w:t>李凤云    北京市延庆县四海镇党委书记</w:t>
      </w:r>
    </w:p>
    <w:p>
      <w:r>
        <w:t>性别:  男</w:t>
      </w:r>
    </w:p>
    <w:p>
      <w:r>
        <w:t>生年：  1971年02月</w:t>
      </w:r>
    </w:p>
    <w:p>
      <w:r>
        <w:t>籍贯:  北京延庆</w:t>
      </w:r>
    </w:p>
    <w:p>
      <w:r>
        <w:t>学历:  硕士</w:t>
      </w:r>
    </w:p>
    <w:p>
      <w:r>
        <w:t xml:space="preserve">简历:  </w:t>
        <w:br/>
        <w:t>李凤云，男，1971年3月出生，汉族，北京市延庆县人，1993年5月加入中国共产党，1993年8月参加工作，市委党校大学本科学历，农业推广硕士。</w:t>
        <w:br/>
        <w:br/>
        <w:t>现任四海镇党委书记。</w:t>
        <w:br/>
        <w:br/>
        <w:t>曾任：延庆县人事局办公室科员、副主任、主任，延庆县大榆树乡副乡长、大榆树镇副镇长，珍珠泉乡党委副书记、乡长，延庆县科学技术委员会副主任（正处级待遇），延庆县农村工作委员会副主任（正处级待遇）。</w:t>
        <w:br/>
        <w:br/>
      </w:r>
    </w:p>
    <w:p/>
    <w:p>
      <w:pPr>
        <w:pStyle w:val="Heading3"/>
      </w:pPr>
      <w:r>
        <w:t xml:space="preserve">北京市  延庆区  百泉街道  </w:t>
      </w:r>
    </w:p>
    <w:p>
      <w:r>
        <w:rPr>
          <w:i/>
        </w:rPr>
        <w:t>陈桂芬    北京市延庆县百泉街道办事处主任</w:t>
      </w:r>
    </w:p>
    <w:p>
      <w:r>
        <w:t xml:space="preserve">性别:  </w:t>
      </w:r>
    </w:p>
    <w:p>
      <w:r>
        <w:t xml:space="preserve">生年：  </w:t>
      </w:r>
    </w:p>
    <w:p>
      <w:r>
        <w:t xml:space="preserve">籍贯:  </w:t>
      </w:r>
    </w:p>
    <w:p>
      <w:r>
        <w:t xml:space="preserve">学历:  </w:t>
      </w:r>
    </w:p>
    <w:p>
      <w:r>
        <w:t xml:space="preserve">简历:  </w:t>
        <w:br/>
        <w:t>陈桂芬，女，现任北京市延庆县百泉街道工委副书记、办事处主任。</w:t>
        <w:br/>
        <w:br/>
        <w:t xml:space="preserve">工作分工：负责百泉街道办事处全面工作。 </w:t>
        <w:br/>
        <w:br/>
      </w:r>
    </w:p>
    <w:p/>
    <w:p>
      <w:pPr>
        <w:pStyle w:val="Heading3"/>
      </w:pPr>
      <w:r>
        <w:t xml:space="preserve">北京市  延庆区  百泉街道  </w:t>
      </w:r>
    </w:p>
    <w:p>
      <w:r>
        <w:rPr>
          <w:i/>
        </w:rPr>
        <w:t>赵振华    北京市延庆县百泉街道工委书记</w:t>
      </w:r>
    </w:p>
    <w:p>
      <w:r>
        <w:t>性别:  男</w:t>
      </w:r>
    </w:p>
    <w:p>
      <w:r>
        <w:t xml:space="preserve">生年：  </w:t>
      </w:r>
    </w:p>
    <w:p>
      <w:r>
        <w:t xml:space="preserve">籍贯:  </w:t>
      </w:r>
    </w:p>
    <w:p>
      <w:r>
        <w:t xml:space="preserve">学历:  </w:t>
      </w:r>
    </w:p>
    <w:p>
      <w:r>
        <w:t xml:space="preserve">简历:  </w:t>
        <w:br/>
        <w:t>赵振华，男，现任北京市延庆县百泉街道工委书记、人大街工委主任。</w:t>
        <w:br/>
        <w:br/>
        <w:t>工作分工：负责百泉街道工委、街道人大全面工作。</w:t>
        <w:br/>
        <w:br/>
      </w:r>
    </w:p>
    <w:p/>
    <w:p>
      <w:pPr>
        <w:pStyle w:val="Heading3"/>
      </w:pPr>
      <w:r>
        <w:t xml:space="preserve">北京市  延庆区  大榆树镇  </w:t>
      </w:r>
    </w:p>
    <w:p>
      <w:r>
        <w:rPr>
          <w:i/>
        </w:rPr>
        <w:t>王艳宾    北京市延庆县大榆树镇长</w:t>
      </w:r>
    </w:p>
    <w:p>
      <w:r>
        <w:t>性别:  男</w:t>
      </w:r>
    </w:p>
    <w:p>
      <w:r>
        <w:t>生年：  1964年12月</w:t>
      </w:r>
    </w:p>
    <w:p>
      <w:r>
        <w:t>籍贯:  北京延庆</w:t>
      </w:r>
    </w:p>
    <w:p>
      <w:r>
        <w:t xml:space="preserve">学历:  </w:t>
      </w:r>
    </w:p>
    <w:p>
      <w:r>
        <w:t xml:space="preserve">简历:  </w:t>
        <w:br/>
        <w:t>王艳宾 男 1965年出生 民族：汉 籍贯：北京市延庆县</w:t>
        <w:br/>
        <w:br/>
        <w:t>学历背景：大学</w:t>
        <w:br/>
        <w:br/>
        <w:t>职务：大榆树镇党委副书记、镇长</w:t>
        <w:br/>
        <w:br/>
        <w:t>工作分工：负责大榆树镇政府全面工作、负责主管教科文卫体办公室（人口和计划生育办公室、公共卫生科）</w:t>
        <w:br/>
        <w:br/>
        <w:t>工作履历：</w:t>
        <w:br/>
        <w:br/>
        <w:t>2010.09——至今    延庆县大榆树镇         党委副书记、镇长</w:t>
        <w:br/>
        <w:br/>
        <w:t>2009.10——2010.09 延庆县大榆树镇         党委副书记</w:t>
        <w:br/>
        <w:br/>
        <w:t>2007.01——2009.10 延庆县大榆树镇         党委委员、纪委书记</w:t>
        <w:br/>
        <w:br/>
        <w:t>2006.10——2007.01 延庆县大榆树镇         党委委员、副镇长</w:t>
        <w:br/>
        <w:br/>
        <w:t xml:space="preserve"> </w:t>
        <w:br/>
        <w:t>2006.01——2006.10 延庆县大榆树镇         副镇长</w:t>
        <w:br/>
        <w:br/>
        <w:t>2004.04——2006.01 延庆县八达岭镇         副镇长</w:t>
        <w:br/>
        <w:br/>
        <w:t>2002.12——2004.04 延庆县八达岭镇         副镇长</w:t>
        <w:br/>
        <w:br/>
        <w:t>延庆县八达岭特区办事处 副主任</w:t>
        <w:br/>
        <w:br/>
        <w:t>2000.01——2002.12 延庆县八达岭镇         副镇长</w:t>
        <w:br/>
        <w:br/>
        <w:t>1999.11——2000.01 延庆县八达岭镇         副镇长候选人</w:t>
        <w:br/>
        <w:br/>
        <w:t>1997.09——1999.11 中共延庆县委办公室     综合科科长</w:t>
        <w:br/>
        <w:br/>
        <w:t>1996.05——1997.09 中共延庆县委办公室     信息科副科长</w:t>
        <w:br/>
        <w:br/>
        <w:t>1990.12——1996.05 中共延庆县委办公室     信息科科员</w:t>
        <w:br/>
        <w:br/>
        <w:t>1989.04——1990.12 延庆县刘斌堡乡         司法助理员</w:t>
        <w:br/>
        <w:br/>
        <w:t>1982.12——1989.04 中共延庆县委办公室     科员</w:t>
        <w:br/>
        <w:br/>
      </w:r>
    </w:p>
    <w:p/>
    <w:p>
      <w:pPr>
        <w:pStyle w:val="Heading3"/>
      </w:pPr>
      <w:r>
        <w:t xml:space="preserve">北京市  延庆区  大榆树镇  </w:t>
      </w:r>
    </w:p>
    <w:p>
      <w:r>
        <w:rPr>
          <w:i/>
        </w:rPr>
        <w:t>赵琳锋    北京市延庆县大榆树镇党委书记</w:t>
      </w:r>
    </w:p>
    <w:p>
      <w:r>
        <w:t>性别:  男</w:t>
      </w:r>
    </w:p>
    <w:p>
      <w:r>
        <w:t>生年：  1967年12月</w:t>
      </w:r>
    </w:p>
    <w:p>
      <w:r>
        <w:t>籍贯:  北京延庆</w:t>
      </w:r>
    </w:p>
    <w:p>
      <w:r>
        <w:t xml:space="preserve">学历:  </w:t>
      </w:r>
    </w:p>
    <w:p>
      <w:r>
        <w:t xml:space="preserve">简历:  </w:t>
        <w:br/>
        <w:t>赵琳锋 男 1968年出生 民族：汉 籍贯：北京市延庆县</w:t>
        <w:br/>
        <w:br/>
        <w:t>学历背景：大学</w:t>
        <w:br/>
        <w:br/>
        <w:t>职务：北京市延庆县大榆树镇党委书记、人大主席</w:t>
        <w:br/>
        <w:br/>
        <w:t>工作分工：负责大榆树镇全面工作</w:t>
        <w:br/>
        <w:br/>
        <w:t>工作履历：</w:t>
        <w:br/>
        <w:br/>
        <w:t>2014.04——至今    延庆县大榆树镇             党委书记、人大主席</w:t>
        <w:br/>
        <w:br/>
        <w:t>2013.09——2014.03 延庆县大榆树镇             党委书记、人大主席候选人</w:t>
        <w:br/>
        <w:br/>
        <w:t>2011.09——2013.09 延庆县井庄镇               党委书记、人大主席候选人</w:t>
        <w:br/>
        <w:br/>
        <w:t>2008.10——2011.09 延庆县井庄镇               党委副书记、镇长</w:t>
        <w:br/>
        <w:br/>
        <w:t>2008.09——2008.10 延庆县井庄镇               党委副书记、镇长候选人</w:t>
        <w:br/>
        <w:br/>
        <w:t>2005.12——2008.09 延庆县井庄镇               党委副书记</w:t>
        <w:br/>
        <w:br/>
        <w:t>2002.12——2005.12 延庆县井庄镇               副镇长</w:t>
        <w:br/>
        <w:br/>
        <w:t>2002.09——2002.12 延庆县井庄镇政府           副镇长候选人</w:t>
        <w:br/>
        <w:br/>
        <w:t>2002.03——2002.09 延庆县发展计划委员会       基础发展科科长</w:t>
        <w:br/>
        <w:br/>
        <w:t>1996.09——2002.03 延庆县发展计划委员会       计工委团委书记</w:t>
        <w:br/>
        <w:br/>
        <w:t>1991.11——1996.09 延庆县发展计划委员会       计工委团委副书记</w:t>
        <w:br/>
        <w:br/>
        <w:t>1991.05——1991.11 延庆县发展计划委员会       科员</w:t>
        <w:br/>
        <w:br/>
        <w:t>1987.04——1991.05 延庆县第一小学             教师</w:t>
        <w:br/>
        <w:br/>
        <w:t>1986.07——1987.04 延庆县永宁镇南张庄中心小学 教师</w:t>
        <w:br/>
        <w:br/>
        <w:t>1983.09——1986.07 延庆县师范学校             学生</w:t>
        <w:br/>
        <w:br/>
      </w:r>
    </w:p>
    <w:p/>
    <w:p>
      <w:pPr>
        <w:pStyle w:val="Heading3"/>
      </w:pPr>
      <w:r>
        <w:t xml:space="preserve">北京市  延庆区  香营乡  </w:t>
      </w:r>
    </w:p>
    <w:p>
      <w:r>
        <w:rPr>
          <w:i/>
        </w:rPr>
        <w:t>李新生    北京市延庆县香营乡长</w:t>
      </w:r>
    </w:p>
    <w:p>
      <w:r>
        <w:t>性别:  男</w:t>
      </w:r>
    </w:p>
    <w:p>
      <w:r>
        <w:t>生年：  1967年12月</w:t>
      </w:r>
    </w:p>
    <w:p>
      <w:r>
        <w:t>籍贯:  北京延庆</w:t>
      </w:r>
    </w:p>
    <w:p>
      <w:r>
        <w:t>学历:  研究生</w:t>
      </w:r>
    </w:p>
    <w:p>
      <w:r>
        <w:t xml:space="preserve">简历:  </w:t>
        <w:br/>
        <w:t xml:space="preserve">李新生，男，1968年出生，汉族，北京延庆人。1987年7月参加工作，研究生学历。现任北京市延庆县香营党委副书记、乡长。 </w:t>
        <w:br/>
        <w:br/>
        <w:t>曾任延庆师范学校教师；延庆县青少年活动中心副主任；延庆县教育委员会科长；延庆县香营乡党委组织委员、党委副书记。</w:t>
        <w:br/>
        <w:br/>
        <w:t xml:space="preserve">职责分工：主持香营乡政府全面工作。 </w:t>
        <w:br/>
        <w:br/>
      </w:r>
    </w:p>
    <w:p/>
    <w:p>
      <w:pPr>
        <w:pStyle w:val="Heading3"/>
      </w:pPr>
      <w:r>
        <w:t xml:space="preserve">北京市  延庆区  香营乡  </w:t>
      </w:r>
    </w:p>
    <w:p>
      <w:r>
        <w:rPr>
          <w:i/>
        </w:rPr>
        <w:t>徐自成    北京市延庆县香营乡党委书记</w:t>
      </w:r>
    </w:p>
    <w:p>
      <w:r>
        <w:t>性别:  男</w:t>
      </w:r>
    </w:p>
    <w:p>
      <w:r>
        <w:t>生年：  1968年12月</w:t>
      </w:r>
    </w:p>
    <w:p>
      <w:r>
        <w:t>籍贯:  宁夏平罗</w:t>
      </w:r>
    </w:p>
    <w:p>
      <w:r>
        <w:t>学历:  本科</w:t>
      </w:r>
    </w:p>
    <w:p>
      <w:r>
        <w:t xml:space="preserve">简历:  </w:t>
        <w:br/>
        <w:t>徐自成，男，1969年出生，汉族，宁夏平罗人。1995年7月参加工作，大学本科学历。</w:t>
        <w:br/>
        <w:br/>
        <w:t xml:space="preserve">现任北京市延庆县香营乡党委书记、人大主席。 </w:t>
        <w:br/>
        <w:br/>
        <w:t xml:space="preserve">曾任延庆师范学校教师；中共延庆县委办公室科员、行政科副科长、信息科科长；延庆县珍珠泉乡副乡长；延庆县井庄镇副镇长、纪委书记、党委副书记；延庆县香营乡党委副书记、乡长。 </w:t>
        <w:br/>
        <w:br/>
      </w:r>
    </w:p>
    <w:p/>
    <w:p>
      <w:pPr>
        <w:pStyle w:val="Heading3"/>
      </w:pPr>
      <w:r>
        <w:t xml:space="preserve">北京市  延庆区  儒林街道  </w:t>
      </w:r>
    </w:p>
    <w:p>
      <w:r>
        <w:rPr>
          <w:i/>
        </w:rPr>
        <w:t>张合林    北京市延庆县儒林街道办事处主任</w:t>
      </w:r>
    </w:p>
    <w:p>
      <w:r>
        <w:t>性别:  男</w:t>
      </w:r>
    </w:p>
    <w:p>
      <w:r>
        <w:t xml:space="preserve">生年：  </w:t>
      </w:r>
    </w:p>
    <w:p>
      <w:r>
        <w:t xml:space="preserve">籍贯:  </w:t>
      </w:r>
    </w:p>
    <w:p>
      <w:r>
        <w:t xml:space="preserve">学历:  </w:t>
      </w:r>
    </w:p>
    <w:p>
      <w:r>
        <w:t xml:space="preserve">简历:  </w:t>
        <w:br/>
        <w:t xml:space="preserve">张合林，男，现任北京市延庆县儒林街道工委副书记、办事处主任。 </w:t>
        <w:br/>
        <w:br/>
        <w:t xml:space="preserve">工作分工：负责儒林街道办事处全面工作。 </w:t>
        <w:br/>
        <w:br/>
      </w:r>
    </w:p>
    <w:p/>
    <w:p>
      <w:pPr>
        <w:pStyle w:val="Heading3"/>
      </w:pPr>
      <w:r>
        <w:t xml:space="preserve">北京市  延庆区  儒林街道  </w:t>
      </w:r>
    </w:p>
    <w:p>
      <w:r>
        <w:rPr>
          <w:i/>
        </w:rPr>
        <w:t>刘世记    北京市延庆县儒林街道党工委书记</w:t>
      </w:r>
    </w:p>
    <w:p>
      <w:r>
        <w:t>性别:  男</w:t>
      </w:r>
    </w:p>
    <w:p>
      <w:r>
        <w:t xml:space="preserve">生年：  </w:t>
      </w:r>
    </w:p>
    <w:p>
      <w:r>
        <w:t xml:space="preserve">籍贯:  </w:t>
      </w:r>
    </w:p>
    <w:p>
      <w:r>
        <w:t xml:space="preserve">学历:  </w:t>
      </w:r>
    </w:p>
    <w:p>
      <w:r>
        <w:t xml:space="preserve">简历:  </w:t>
        <w:br/>
        <w:t>刘世记，男，现任儒林街道工委书记、人大街工委主任。</w:t>
        <w:br/>
        <w:br/>
        <w:t>工作分工：负责儒林街道工委、人大全面工作。</w:t>
        <w:br/>
        <w:br/>
      </w:r>
    </w:p>
    <w:p/>
    <w:p>
      <w:pPr>
        <w:pStyle w:val="Heading3"/>
      </w:pPr>
      <w:r>
        <w:t xml:space="preserve">北京市  延庆区  沈家营镇  </w:t>
      </w:r>
    </w:p>
    <w:p>
      <w:r>
        <w:rPr>
          <w:i/>
        </w:rPr>
        <w:t>杨志强    北京市延庆县沈家营镇长</w:t>
      </w:r>
    </w:p>
    <w:p>
      <w:r>
        <w:t>性别:  男</w:t>
      </w:r>
    </w:p>
    <w:p>
      <w:r>
        <w:t>生年：  1978年09月</w:t>
      </w:r>
    </w:p>
    <w:p>
      <w:r>
        <w:t>籍贯:  河北大名</w:t>
      </w:r>
    </w:p>
    <w:p>
      <w:r>
        <w:t>学历:  硕士</w:t>
      </w:r>
    </w:p>
    <w:p>
      <w:r>
        <w:t xml:space="preserve">简历:  </w:t>
        <w:br/>
        <w:t>杨志强，男，汉族，1978年10月出生，河北大名人，2003年4月参加工作，1998年6月加入中国共产党，研究生学历，北京科技大学马克思主义理论与思想政治教育专业，法学硕士，讲师。</w:t>
        <w:br/>
        <w:br/>
        <w:t>曾任：北京科技大学应用科学学院本科生辅导员、分团委书记（副科级）、研究生辅导员、党委秘书（正科级），共青团延庆县委员会副书记、党组书记、书记。</w:t>
        <w:br/>
        <w:br/>
        <w:t>现任北京市延庆县沈家营镇长。</w:t>
        <w:br/>
        <w:br/>
      </w:r>
    </w:p>
    <w:p/>
    <w:p>
      <w:pPr>
        <w:pStyle w:val="Heading3"/>
      </w:pPr>
      <w:r>
        <w:t xml:space="preserve">北京市  延庆区  沈家营镇  </w:t>
      </w:r>
    </w:p>
    <w:p>
      <w:r>
        <w:rPr>
          <w:i/>
        </w:rPr>
        <w:t>姜言泉    北京市延庆县沈家营镇党委书记</w:t>
      </w:r>
    </w:p>
    <w:p>
      <w:r>
        <w:t>性别:  男</w:t>
      </w:r>
    </w:p>
    <w:p>
      <w:r>
        <w:t>生年：  1970年01月</w:t>
      </w:r>
    </w:p>
    <w:p>
      <w:r>
        <w:t>籍贯:  山东昌邑</w:t>
      </w:r>
    </w:p>
    <w:p>
      <w:r>
        <w:t>学历:  研究生</w:t>
      </w:r>
    </w:p>
    <w:p>
      <w:r>
        <w:t xml:space="preserve">简历:  </w:t>
        <w:br/>
        <w:t>姜言泉，男，汉族，1970年2月出生，山东昌邑人，1996年7月参加工作，1995年6月加入中国共产党，市委党校研究生学历，北京市委党校公共政策专业。</w:t>
        <w:br/>
        <w:br/>
        <w:t>曾任：中共延庆县委组织部组织科科员；中共延庆县委组织部干部科科员；中共延庆县委组织部干部科副科长；中共延庆县委组织部人才科科长；延庆县人事局副局长；延庆县人事局党组成员、副局长；延庆县人力资源和社会保障局副局长；延庆县人力资源和社会保障局党委委员、副局长；延庆县珍珠泉乡党委副书记、乡长候选人；延庆县珍珠泉乡党委副书记、乡长；延庆县珍珠泉乡党委书记、人大主席；延庆县珍珠泉乡党委书记；延庆县沈家营镇党委书记、人大主席候选人。</w:t>
        <w:br/>
        <w:br/>
        <w:t>现任北京市延庆县沈家营镇党委书记。</w:t>
        <w:br/>
        <w:br/>
      </w:r>
    </w:p>
    <w:p/>
    <w:p>
      <w:pPr>
        <w:pStyle w:val="Heading3"/>
      </w:pPr>
      <w:r>
        <w:t xml:space="preserve">北京市  延庆区  刘斌堡乡  </w:t>
      </w:r>
    </w:p>
    <w:p>
      <w:r>
        <w:rPr>
          <w:i/>
        </w:rPr>
        <w:t>王长清    北京市延庆县刘斌堡乡乡长</w:t>
      </w:r>
    </w:p>
    <w:p>
      <w:r>
        <w:t>性别:  男</w:t>
      </w:r>
    </w:p>
    <w:p>
      <w:r>
        <w:t>生年：  1968年09月</w:t>
      </w:r>
    </w:p>
    <w:p>
      <w:r>
        <w:t>籍贯:  北京延庆</w:t>
      </w:r>
    </w:p>
    <w:p>
      <w:r>
        <w:t>学历:  学士</w:t>
      </w:r>
    </w:p>
    <w:p>
      <w:r>
        <w:t xml:space="preserve">简历:  </w:t>
        <w:br/>
        <w:t xml:space="preserve">王长清，男，汉族，1968年10月出生，北京延庆县人，1985年9月参加工作，1994年3月加入中国共产党，大学本科学历。现任北京市延庆县刘斌堡乡党委副书记、乡长，负责政府全面工作。 </w:t>
        <w:br/>
        <w:br/>
      </w:r>
    </w:p>
    <w:p/>
    <w:p>
      <w:pPr>
        <w:pStyle w:val="Heading3"/>
      </w:pPr>
      <w:r>
        <w:t xml:space="preserve">北京市  延庆区  刘斌堡乡  </w:t>
      </w:r>
    </w:p>
    <w:p>
      <w:r>
        <w:rPr>
          <w:i/>
        </w:rPr>
        <w:t>胡树森    北京市延庆县刘斌堡乡党委书记</w:t>
      </w:r>
    </w:p>
    <w:p>
      <w:r>
        <w:t>性别:  男</w:t>
      </w:r>
    </w:p>
    <w:p>
      <w:r>
        <w:t>生年：  1967年10月</w:t>
      </w:r>
    </w:p>
    <w:p>
      <w:r>
        <w:t>籍贯:  北京延庆</w:t>
      </w:r>
    </w:p>
    <w:p>
      <w:r>
        <w:t>学历:  学士</w:t>
      </w:r>
    </w:p>
    <w:p>
      <w:r>
        <w:t xml:space="preserve">简历:  </w:t>
        <w:br/>
        <w:t>胡树森，男，汉族，1967年11月出生，北京延庆人，1991年7月参加工作，2002年6月加入中国共产党，大学学历，农学学士、高级工程师。现任北京市延庆县刘斌堡乡党委书记、人大主席，负责全乡全面工作。</w:t>
        <w:br/>
        <w:br/>
        <w:t xml:space="preserve"> </w:t>
        <w:br/>
      </w:r>
    </w:p>
    <w:p/>
    <w:p>
      <w:pPr>
        <w:pStyle w:val="Heading3"/>
      </w:pPr>
      <w:r>
        <w:t xml:space="preserve">北京市  延庆区  香水园街道  </w:t>
      </w:r>
    </w:p>
    <w:p>
      <w:r>
        <w:rPr>
          <w:i/>
        </w:rPr>
        <w:t>贺建昌    北京市延庆县香水园街道办事处主任</w:t>
      </w:r>
    </w:p>
    <w:p>
      <w:r>
        <w:t>性别:  男</w:t>
      </w:r>
    </w:p>
    <w:p>
      <w:r>
        <w:t xml:space="preserve">生年：  </w:t>
      </w:r>
    </w:p>
    <w:p>
      <w:r>
        <w:t xml:space="preserve">籍贯:  </w:t>
      </w:r>
    </w:p>
    <w:p>
      <w:r>
        <w:t xml:space="preserve">学历:  </w:t>
      </w:r>
    </w:p>
    <w:p>
      <w:r>
        <w:t xml:space="preserve">简历:  </w:t>
        <w:br/>
        <w:t>贺建昌，男，现任中共延庆县委香水园街道工委副书记、延庆县香水园街道办事处主任。</w:t>
        <w:br/>
        <w:br/>
        <w:t>职责：主持街道行政工作、协助书记抓好党务工作。</w:t>
        <w:br/>
        <w:br/>
      </w:r>
    </w:p>
    <w:p/>
    <w:p>
      <w:pPr>
        <w:pStyle w:val="Heading3"/>
      </w:pPr>
      <w:r>
        <w:t xml:space="preserve">北京市  延庆区  香水园街道  </w:t>
      </w:r>
    </w:p>
    <w:p>
      <w:r>
        <w:rPr>
          <w:i/>
        </w:rPr>
        <w:t>冯浙军    北京市延庆县香水园街道党工委书记</w:t>
      </w:r>
    </w:p>
    <w:p>
      <w:r>
        <w:t>性别:  男</w:t>
      </w:r>
    </w:p>
    <w:p>
      <w:r>
        <w:t xml:space="preserve">生年：  </w:t>
      </w:r>
    </w:p>
    <w:p>
      <w:r>
        <w:t xml:space="preserve">籍贯:  </w:t>
      </w:r>
    </w:p>
    <w:p>
      <w:r>
        <w:t xml:space="preserve">学历:  </w:t>
      </w:r>
    </w:p>
    <w:p>
      <w:r>
        <w:t xml:space="preserve">简历:  </w:t>
        <w:br/>
        <w:t>冯浙军，男，现任中共延庆县委香水园街道工委书记、人大街工委主任。</w:t>
        <w:br/>
        <w:br/>
        <w:t>职责：主持街道工委、人大街工委全面工作。</w:t>
        <w:br/>
        <w:br/>
      </w:r>
    </w:p>
    <w:p/>
    <w:p>
      <w:pPr>
        <w:pStyle w:val="Heading3"/>
      </w:pPr>
      <w:r>
        <w:t xml:space="preserve">北京市  延庆区  井庄镇  </w:t>
      </w:r>
    </w:p>
    <w:p>
      <w:r>
        <w:rPr>
          <w:i/>
        </w:rPr>
        <w:t>孟顺利    北京市延庆县井庄镇镇长</w:t>
      </w:r>
    </w:p>
    <w:p>
      <w:r>
        <w:t>性别:  男</w:t>
      </w:r>
    </w:p>
    <w:p>
      <w:r>
        <w:t>生年：  1972年01月</w:t>
      </w:r>
    </w:p>
    <w:p>
      <w:r>
        <w:t>籍贯:  北京延庆县</w:t>
      </w:r>
    </w:p>
    <w:p>
      <w:r>
        <w:t>学历:  研究生</w:t>
      </w:r>
    </w:p>
    <w:p>
      <w:r>
        <w:t xml:space="preserve">简历:  </w:t>
        <w:br/>
        <w:t>孟顺利，男，1972年出生，中共党员，汉族，北京延庆县人，1992年参加工作，中共北京市委党校公共政策专业，研究生学历。现任北京市延庆县井庄镇镇长、党委副书记，主持政府全面工作。</w:t>
        <w:br/>
        <w:br/>
      </w:r>
    </w:p>
    <w:p/>
    <w:p>
      <w:pPr>
        <w:pStyle w:val="Heading3"/>
      </w:pPr>
      <w:r>
        <w:t xml:space="preserve">北京市  延庆区  井庄镇  </w:t>
      </w:r>
    </w:p>
    <w:p>
      <w:r>
        <w:rPr>
          <w:i/>
        </w:rPr>
        <w:t>崔旭龙    北京市延庆县井庄镇党委书记</w:t>
      </w:r>
    </w:p>
    <w:p>
      <w:r>
        <w:t>性别:  男</w:t>
      </w:r>
    </w:p>
    <w:p>
      <w:r>
        <w:t>生年：  1975年12月</w:t>
      </w:r>
    </w:p>
    <w:p>
      <w:r>
        <w:t>籍贯:  辽宁鞍山</w:t>
      </w:r>
    </w:p>
    <w:p>
      <w:r>
        <w:t>学历:  硕士</w:t>
      </w:r>
    </w:p>
    <w:p>
      <w:r>
        <w:t xml:space="preserve">简历:  </w:t>
        <w:br/>
        <w:t>崔旭龙，男，1976年出生，中共党员，汉族，辽宁省鞍山市人，2001年参加工作，清华大学机械工程系材料加工工程专业，研究生学历，工学硕士。</w:t>
        <w:br/>
        <w:br/>
        <w:t>现任北京市延庆县井庄镇党委书记、人大主席，主持井庄镇全面工作。</w:t>
        <w:br/>
        <w:br/>
      </w:r>
    </w:p>
    <w:p/>
    <w:p>
      <w:pPr>
        <w:pStyle w:val="Heading3"/>
      </w:pPr>
      <w:r>
        <w:t xml:space="preserve">北京市  延庆区  珍珠泉乡  </w:t>
      </w:r>
    </w:p>
    <w:p>
      <w:r>
        <w:rPr>
          <w:i/>
        </w:rPr>
        <w:t>吴玉田    北京市延庆县珍珠泉乡乡长</w:t>
      </w:r>
    </w:p>
    <w:p>
      <w:r>
        <w:t>性别:  男</w:t>
      </w:r>
    </w:p>
    <w:p>
      <w:r>
        <w:t>生年：  1962年12月</w:t>
      </w:r>
    </w:p>
    <w:p>
      <w:r>
        <w:t>籍贯:  北京延庆</w:t>
      </w:r>
    </w:p>
    <w:p>
      <w:r>
        <w:t xml:space="preserve">学历:  </w:t>
      </w:r>
    </w:p>
    <w:p>
      <w:r>
        <w:t xml:space="preserve">简历:  </w:t>
        <w:br/>
        <w:t>吴玉田，男，1963年出生，汉族，北京市延庆县人，1981年参加工作，1984年加入中国共产党。</w:t>
        <w:br/>
        <w:br/>
        <w:t>现任：北京市延庆县珍珠泉乡乡长。</w:t>
        <w:br/>
        <w:br/>
        <w:t>曾任：延庆县白河堡中学教师，教导主任，副校长；延庆县教育卫生部干事，副主任科员；延庆县文教卫生办公室主任，支部书记；延庆县直属机关工委团委书记，纪检委员，监察科长，党支部书记；延庆县沈家营镇纪检书记；延庆县珍珠泉乡党委副书记。</w:t>
        <w:br/>
        <w:br/>
      </w:r>
    </w:p>
    <w:p/>
    <w:p>
      <w:pPr>
        <w:pStyle w:val="Heading3"/>
      </w:pPr>
      <w:r>
        <w:t xml:space="preserve">北京市  延庆区  珍珠泉乡  </w:t>
      </w:r>
    </w:p>
    <w:p>
      <w:r>
        <w:rPr>
          <w:i/>
        </w:rPr>
        <w:t>徐志中    北京市延庆县珍珠泉乡党委书记</w:t>
      </w:r>
    </w:p>
    <w:p>
      <w:r>
        <w:t>性别:  男</w:t>
      </w:r>
    </w:p>
    <w:p>
      <w:r>
        <w:t>生年：  1969年12月</w:t>
      </w:r>
    </w:p>
    <w:p>
      <w:r>
        <w:t>籍贯:  北京延庆</w:t>
      </w:r>
    </w:p>
    <w:p>
      <w:r>
        <w:t xml:space="preserve">学历:  </w:t>
      </w:r>
    </w:p>
    <w:p>
      <w:r>
        <w:t xml:space="preserve">简历:  </w:t>
        <w:br/>
        <w:t>徐志中，男，1970年出生，汉族， 北京市延庆县人，1991年参加工作，1998年加入中国共产党。</w:t>
        <w:br/>
        <w:br/>
        <w:t>现任：北京市延庆县珍珠泉乡党委书记、人大主席。</w:t>
        <w:br/>
        <w:br/>
        <w:t>曾任：延庆县四海镇农业技术推广站科员、林业工作站站长；延庆县农业委员会正科级干部、助理调研员；延庆县农村工作委员会副主任、机关党委委员；珍珠泉乡党委副书记、乡长。</w:t>
        <w:br/>
        <w:br/>
      </w:r>
    </w:p>
    <w:p/>
    <w:p>
      <w:pPr>
        <w:pStyle w:val="Heading3"/>
      </w:pPr>
      <w:r>
        <w:t xml:space="preserve">北京市  延庆区  千家店镇  </w:t>
      </w:r>
    </w:p>
    <w:p>
      <w:r>
        <w:rPr>
          <w:i/>
        </w:rPr>
        <w:t>张利忠    北京市延庆县千家店镇镇长</w:t>
      </w:r>
    </w:p>
    <w:p>
      <w:r>
        <w:t>性别:  男</w:t>
      </w:r>
    </w:p>
    <w:p>
      <w:r>
        <w:t>生年：  1968年10月</w:t>
      </w:r>
    </w:p>
    <w:p>
      <w:r>
        <w:t xml:space="preserve">籍贯:  </w:t>
      </w:r>
    </w:p>
    <w:p>
      <w:r>
        <w:t xml:space="preserve">学历:  </w:t>
      </w:r>
    </w:p>
    <w:p>
      <w:r>
        <w:t xml:space="preserve">简历:  </w:t>
        <w:br/>
        <w:t>张利忠，男，汉族，中共北京市委党校大学毕业。1968年11月出生，1988年07月参加工作，1999年6月加入中国共产党。</w:t>
        <w:br/>
        <w:br/>
        <w:t>现任延庆县千家店镇党委副书记、镇长。负责政府全面工作。</w:t>
        <w:br/>
        <w:br/>
        <w:t>曾任：延庆县财政局商管科科员；延庆县财政局会计科科员；延庆县财政局会计科副主任科员；延庆县财政局企财科副科长；延庆县财政局企财科科长；延庆县八达岭镇副镇长候选人；延庆县八达岭镇副镇长；延庆县财政局党组成员、副局长。</w:t>
        <w:br/>
        <w:br/>
      </w:r>
    </w:p>
    <w:p/>
    <w:p>
      <w:pPr>
        <w:pStyle w:val="Heading3"/>
      </w:pPr>
      <w:r>
        <w:t xml:space="preserve">北京市  延庆区  千家店镇  </w:t>
      </w:r>
    </w:p>
    <w:p>
      <w:r>
        <w:rPr>
          <w:i/>
        </w:rPr>
        <w:t>池合仓    北京市延庆县千家店镇党委书记</w:t>
      </w:r>
    </w:p>
    <w:p>
      <w:r>
        <w:t>性别:  男</w:t>
      </w:r>
    </w:p>
    <w:p>
      <w:r>
        <w:t>生年：  1969年02月</w:t>
      </w:r>
    </w:p>
    <w:p>
      <w:r>
        <w:t xml:space="preserve">籍贯:  </w:t>
      </w:r>
    </w:p>
    <w:p>
      <w:r>
        <w:t xml:space="preserve">学历:  </w:t>
      </w:r>
    </w:p>
    <w:p>
      <w:r>
        <w:t xml:space="preserve">简历:  </w:t>
        <w:br/>
        <w:t>池合仓，男，汉族，中共北京市委党校法律大学毕业。1969年3月出生，1987年11月参加工作，1994年4月加入中国共产党。</w:t>
        <w:br/>
        <w:br/>
        <w:t>现任延庆县千家店镇党委书记、人大主席。负责千家店镇全面工作。</w:t>
        <w:br/>
        <w:br/>
        <w:t>曾任：延庆县剧团团员；延庆县政府办公室科员；延庆县政府综合科副科长、延庆县政府行政科科长；延庆县千家店镇副镇长；延庆县千家店镇党委副书记；延庆县千家店镇镇长候选人；延庆县千家店镇镇长。</w:t>
        <w:br/>
        <w:br/>
      </w:r>
    </w:p>
    <w:p/>
    <w:p>
      <w:pPr>
        <w:pStyle w:val="Heading3"/>
      </w:pPr>
      <w:r>
        <w:t xml:space="preserve">北京市  延庆区  大庄科乡  </w:t>
      </w:r>
    </w:p>
    <w:p>
      <w:r>
        <w:rPr>
          <w:i/>
        </w:rPr>
        <w:t>王琦    北京市延庆县大庄科乡长</w:t>
      </w:r>
    </w:p>
    <w:p>
      <w:r>
        <w:t>性别:  男</w:t>
      </w:r>
    </w:p>
    <w:p>
      <w:r>
        <w:t>生年：  1967年07月</w:t>
      </w:r>
    </w:p>
    <w:p>
      <w:r>
        <w:t>籍贯:  北京延庆</w:t>
      </w:r>
    </w:p>
    <w:p>
      <w:r>
        <w:t xml:space="preserve">学历:  </w:t>
      </w:r>
    </w:p>
    <w:p>
      <w:r>
        <w:t xml:space="preserve">简历:  </w:t>
        <w:br/>
        <w:t>王琦，男，汉族，1967年8月出生，延庆县延庆镇人。1985年7月参加工作，1997年8月加入中国共产党，市委党校大学学历。</w:t>
        <w:br/>
        <w:br/>
        <w:t>现任北京市延庆县大庄科乡党委副书记、乡长。</w:t>
        <w:br/>
        <w:br/>
        <w:t>工作履历：曾任延庆刘斌堡小学教师；延庆西屯中心小学教师；延庆经济技术开发区管理委员会办公室科员；延庆经济技术开发区管理委员会办公室副主任、主任；延庆经济技术开发区管理委员会规划科副科长；延庆经济技术开发区管理委员会物业中心科长；延庆县大庄科乡乡长助理；延庆县大庄科乡副乡长；延庆县大庄科乡党委委员、副乡长；延庆县大庄科乡纪委书记；延庆县大庄科乡党委副书记。</w:t>
        <w:br/>
        <w:br/>
        <w:t>工作分工：主管大庄科乡政府全面工作。</w:t>
        <w:br/>
        <w:br/>
      </w:r>
    </w:p>
    <w:p/>
    <w:p>
      <w:pPr>
        <w:pStyle w:val="Heading3"/>
      </w:pPr>
      <w:r>
        <w:t xml:space="preserve">北京市  延庆区  大庄科乡  </w:t>
      </w:r>
    </w:p>
    <w:p>
      <w:r>
        <w:rPr>
          <w:i/>
        </w:rPr>
        <w:t>晏红利    北京市延庆县大庄乡党委书记</w:t>
      </w:r>
    </w:p>
    <w:p>
      <w:r>
        <w:t>性别:  男</w:t>
      </w:r>
    </w:p>
    <w:p>
      <w:r>
        <w:t>生年：  1965年01月</w:t>
      </w:r>
    </w:p>
    <w:p>
      <w:r>
        <w:t>籍贯:  北京延庆</w:t>
      </w:r>
    </w:p>
    <w:p>
      <w:r>
        <w:t>学历:  学士</w:t>
      </w:r>
    </w:p>
    <w:p>
      <w:r>
        <w:t xml:space="preserve">简历:  </w:t>
        <w:br/>
        <w:t>晏红利，男，汉族，1965年2月出生，延庆县张山营镇人。1986年7月参加工作，1998年6月加入中国共产党，大学学历，理学学士，中学高级教师。</w:t>
        <w:br/>
        <w:br/>
        <w:t>现任北京市延庆县大庄乡党委书记、人大主席。</w:t>
        <w:br/>
        <w:br/>
        <w:t>工作履历：曾任延庆县康庄中学教师；延庆县康庄中学团委书记；延庆县康庄中学年级组长；延庆县康庄中学教务处副主任；延庆县康庄中学教务处主任；延庆县二道河中学校长、党支部书记；延庆县大庄科乡副乡长；延庆县大庄科乡党委副书记；延庆县大庄科乡党委副书记、乡长。</w:t>
        <w:br/>
        <w:br/>
        <w:t>工作分工：主管大庄科乡全面工作。</w:t>
        <w:br/>
        <w:br/>
      </w:r>
    </w:p>
    <w:p/>
    <w:p>
      <w:pPr>
        <w:pStyle w:val="Heading3"/>
      </w:pPr>
      <w:r>
        <w:t xml:space="preserve">湖南省  长沙市  芙蓉区  </w:t>
      </w:r>
    </w:p>
    <w:p>
      <w:r>
        <w:rPr>
          <w:i/>
        </w:rPr>
        <w:t>于新凡    湖南省长沙市芙蓉区区长</w:t>
      </w:r>
    </w:p>
    <w:p>
      <w:r>
        <w:t>性别:  男</w:t>
      </w:r>
    </w:p>
    <w:p>
      <w:r>
        <w:t>生年：  1973年01月</w:t>
      </w:r>
    </w:p>
    <w:p>
      <w:r>
        <w:t>籍贯:  湖南益阳</w:t>
      </w:r>
    </w:p>
    <w:p>
      <w:r>
        <w:t xml:space="preserve">学历:  </w:t>
      </w:r>
    </w:p>
    <w:p>
      <w:r>
        <w:t xml:space="preserve">简历:  </w:t>
        <w:br/>
        <w:t>1989.09—1992.06　益阳地区农业学校经作专业学习，中专毕业</w:t>
        <w:br/>
        <w:br/>
        <w:t>1999.09—2002.06　湖南省委党校法律专业函授学习，大专毕业</w:t>
        <w:br/>
        <w:br/>
        <w:t>2000.09—2002.07　湖南广播电视大学法学专业学习，大学毕业</w:t>
        <w:br/>
        <w:br/>
        <w:t>2005.09—2008.07　湖南省委党校经济管理专业学习，研究生毕业</w:t>
        <w:br/>
        <w:br/>
        <w:t xml:space="preserve"> </w:t>
        <w:br/>
        <w:t>1992.10—1994.08　湖南益阳县羊午岭乡政府党政办秘书</w:t>
        <w:br/>
        <w:br/>
        <w:t>1994.08—1998.01　长沙市岳麓区（西区）咸嘉村管委会干部</w:t>
        <w:br/>
        <w:br/>
        <w:t>1998.01—2002.02　长沙市岳麓区咸嘉村管委会副主任</w:t>
        <w:br/>
        <w:br/>
        <w:t>2002.02—2002.12　长沙市岳麓区咸嘉综合开发小区工委副书记、管委会主任</w:t>
        <w:br/>
        <w:br/>
        <w:t>2002.12—2006.06　长沙市岳麓区咸嘉综合开发小区工委书记</w:t>
        <w:br/>
        <w:br/>
        <w:t>2006.06—2009.01　中共长沙市岳麓区委常委、宣传部长</w:t>
        <w:br/>
        <w:br/>
        <w:t>2009.01—2010.08　中共长沙市岳麓区委常委、政府副区长</w:t>
        <w:br/>
        <w:br/>
        <w:t>2010.08—2012.08　中共宁乡县委常委、常务副县长</w:t>
        <w:br/>
        <w:br/>
        <w:t>2012.08—2012.11　中共长沙市芙蓉区委副书记</w:t>
        <w:br/>
        <w:br/>
        <w:t xml:space="preserve">2012.11—  　　　　中共长沙市芙蓉区委副书记、区政府区长 </w:t>
        <w:br/>
        <w:br/>
        <w:t xml:space="preserve"> </w:t>
        <w:br/>
      </w:r>
    </w:p>
    <w:p/>
    <w:p>
      <w:pPr>
        <w:pStyle w:val="Heading3"/>
      </w:pPr>
      <w:r>
        <w:t xml:space="preserve">湖南省  长沙市  芙蓉区  </w:t>
      </w:r>
    </w:p>
    <w:p>
      <w:r>
        <w:rPr>
          <w:i/>
        </w:rPr>
        <w:t>梁仲    湖南省长沙市芙蓉区委书记</w:t>
      </w:r>
    </w:p>
    <w:p>
      <w:r>
        <w:t>性别:  男</w:t>
      </w:r>
    </w:p>
    <w:p>
      <w:r>
        <w:t xml:space="preserve">生年：  </w:t>
      </w:r>
    </w:p>
    <w:p>
      <w:r>
        <w:t>籍贯:  湖南宁乡</w:t>
      </w:r>
    </w:p>
    <w:p>
      <w:r>
        <w:t xml:space="preserve">学历:  </w:t>
      </w:r>
    </w:p>
    <w:p>
      <w:r>
        <w:t xml:space="preserve">简历:  </w:t>
        <w:br/>
        <w:t>2006年04月至2007年01月 任浏阳市委副书记、代理市长。</w:t>
        <w:br/>
        <w:br/>
        <w:t xml:space="preserve"> </w:t>
        <w:br/>
        <w:t>2007年01月至2007年11月 任浏阳市委副书记、市长。</w:t>
        <w:br/>
        <w:br/>
        <w:t xml:space="preserve"> </w:t>
        <w:br/>
        <w:t>2007年11月至2011年06月 任中共浏阳市委副书记、市长</w:t>
        <w:br/>
        <w:br/>
        <w:t xml:space="preserve"> </w:t>
        <w:br/>
        <w:t>2011年06月至2011年09月 任中共长沙市委委员、中共长沙市芙蓉区委书记（中共长沙市芙蓉区第四届委员会当选为书记）</w:t>
        <w:br/>
        <w:br/>
        <w:t xml:space="preserve"> </w:t>
        <w:br/>
        <w:t>2011年09月至今 任中共长沙市委委员、中共长沙市芙蓉区委书记（中共长沙市第十二届委员会当选为委员）</w:t>
        <w:br/>
      </w:r>
    </w:p>
    <w:p/>
    <w:p>
      <w:pPr>
        <w:pStyle w:val="Heading3"/>
      </w:pPr>
      <w:r>
        <w:t xml:space="preserve">湖南省  长沙市  天心区  </w:t>
      </w:r>
    </w:p>
    <w:p>
      <w:r>
        <w:rPr>
          <w:i/>
        </w:rPr>
        <w:t>朱东铁    湖南省长沙市天心区区长</w:t>
      </w:r>
    </w:p>
    <w:p>
      <w:r>
        <w:t>性别:  男</w:t>
      </w:r>
    </w:p>
    <w:p>
      <w:r>
        <w:t>生年：  1971年09月</w:t>
      </w:r>
    </w:p>
    <w:p>
      <w:r>
        <w:t xml:space="preserve">籍贯:  </w:t>
      </w:r>
    </w:p>
    <w:p>
      <w:r>
        <w:t>学历:  博士</w:t>
      </w:r>
    </w:p>
    <w:p>
      <w:r>
        <w:t xml:space="preserve">简历:  </w:t>
        <w:br/>
        <w:t>2007年6月任长沙市委副秘书长（正县，第五批援藏干部，担任贡嘎县委书记，为期3年）。</w:t>
        <w:br/>
        <w:br/>
        <w:t xml:space="preserve"> </w:t>
        <w:br/>
        <w:t>2010年11月至2013年3月任长沙市交通运输局党委书记（2011年9月当选中共长沙市第十二届市委候补委员）。</w:t>
        <w:br/>
        <w:br/>
        <w:t xml:space="preserve"> </w:t>
        <w:br/>
        <w:t>2013年4月15日任长沙市天心区委副书记、区长候选人。</w:t>
        <w:br/>
        <w:br/>
        <w:t xml:space="preserve"> </w:t>
        <w:br/>
        <w:t>2013年4月19日任长沙市天心区委副书记、代理区长（区四届人大常委会第四次会议决定），2013年4月27日任长沙市天心区委副书记、区长。</w:t>
        <w:br/>
      </w:r>
    </w:p>
    <w:p/>
    <w:p>
      <w:pPr>
        <w:pStyle w:val="Heading3"/>
      </w:pPr>
      <w:r>
        <w:t xml:space="preserve">湖南省  长沙市  天心区  </w:t>
      </w:r>
    </w:p>
    <w:p>
      <w:r>
        <w:rPr>
          <w:i/>
        </w:rPr>
        <w:t>曾超群    湖南省长沙市天心区委书记</w:t>
      </w:r>
    </w:p>
    <w:p>
      <w:r>
        <w:t>性别:  男</w:t>
      </w:r>
    </w:p>
    <w:p>
      <w:r>
        <w:t>生年：  1975年08月</w:t>
      </w:r>
    </w:p>
    <w:p>
      <w:r>
        <w:t>籍贯:  湖南邵东</w:t>
      </w:r>
    </w:p>
    <w:p>
      <w:r>
        <w:t>学历:  博士</w:t>
      </w:r>
    </w:p>
    <w:p>
      <w:r>
        <w:t xml:space="preserve">简历:  </w:t>
        <w:br/>
        <w:t>1997年毕业于北京大学经济学院国际经济专业；</w:t>
        <w:br/>
        <w:br/>
        <w:t>2009年9月当选中共长沙市第十二届委员会委员。</w:t>
        <w:br/>
        <w:br/>
        <w:t>2011年06月任长沙市天心区委副书记、代区长；</w:t>
        <w:br/>
        <w:br/>
        <w:t>2011年11月任长沙市天心区委副书记、区长；</w:t>
        <w:br/>
        <w:br/>
        <w:t>2013年3月任天心区委书记；</w:t>
        <w:br/>
        <w:br/>
        <w:t xml:space="preserve"> </w:t>
        <w:br/>
      </w:r>
    </w:p>
    <w:p/>
    <w:p>
      <w:pPr>
        <w:pStyle w:val="Heading3"/>
      </w:pPr>
      <w:r>
        <w:t xml:space="preserve">湖南省  长沙市  岳麓区  </w:t>
      </w:r>
    </w:p>
    <w:p>
      <w:r>
        <w:rPr>
          <w:i/>
        </w:rPr>
        <w:t>周志凯    湖南省长沙市岳麓区委书记、区长</w:t>
      </w:r>
    </w:p>
    <w:p>
      <w:r>
        <w:t>性别:  男</w:t>
      </w:r>
    </w:p>
    <w:p>
      <w:r>
        <w:t>生年：  1970年11月</w:t>
      </w:r>
    </w:p>
    <w:p>
      <w:r>
        <w:t>籍贯:  湖南望城</w:t>
      </w:r>
    </w:p>
    <w:p>
      <w:r>
        <w:t xml:space="preserve">学历:  </w:t>
      </w:r>
    </w:p>
    <w:p>
      <w:r>
        <w:t xml:space="preserve">简历:  </w:t>
        <w:br/>
        <w:t>周志凯，男，1990年湖南省望城县新康乡团委书记、高塘岭镇党委委员、团县委副书记</w:t>
        <w:br/>
        <w:br/>
        <w:t>1997年湖南省望城县委宣传部副部长，雷锋纪念馆书记、馆长</w:t>
        <w:br/>
        <w:br/>
        <w:t>2000年湖南省望城县雨敞坪镇党委书记</w:t>
        <w:br/>
        <w:br/>
        <w:t>2001年望城县雷锋镇党委书记</w:t>
        <w:br/>
        <w:br/>
        <w:t>2002年中共望城县委常委、宣传部长</w:t>
        <w:br/>
        <w:br/>
        <w:t>2006年中共望城县委常委、县人民政府副县长</w:t>
        <w:br/>
        <w:br/>
        <w:t>2008年长沙市文化局党委书记、局长</w:t>
        <w:br/>
        <w:br/>
        <w:t>2010年7月长沙市文化广电新闻出版局局长、党委副书记</w:t>
        <w:br/>
        <w:br/>
        <w:t xml:space="preserve">2012年3月，长沙市岳麓区第三届人民代表大会第六次会议举行，通过依法选举，周志凯当选岳麓区人民政府区长 </w:t>
        <w:br/>
        <w:br/>
        <w:t>2015年11月，任岳麓区委书记、区长</w:t>
        <w:br/>
        <w:br/>
      </w:r>
    </w:p>
    <w:p/>
    <w:p>
      <w:pPr>
        <w:pStyle w:val="Heading3"/>
      </w:pPr>
      <w:r>
        <w:t xml:space="preserve">湖南省  长沙市  岳麓区  </w:t>
      </w:r>
    </w:p>
    <w:p>
      <w:r>
        <w:rPr>
          <w:i/>
        </w:rPr>
        <w:t>周志凯    湖南省长沙市岳麓区委书记、区长</w:t>
      </w:r>
    </w:p>
    <w:p>
      <w:r>
        <w:t>性别:  男</w:t>
      </w:r>
    </w:p>
    <w:p>
      <w:r>
        <w:t>生年：  1970年11月</w:t>
      </w:r>
    </w:p>
    <w:p>
      <w:r>
        <w:t>籍贯:  湖南望城</w:t>
      </w:r>
    </w:p>
    <w:p>
      <w:r>
        <w:t xml:space="preserve">学历:  </w:t>
      </w:r>
    </w:p>
    <w:p>
      <w:r>
        <w:t xml:space="preserve">简历:  </w:t>
        <w:br/>
        <w:t>周志凯，男，1990年湖南省望城县新康乡团委书记、高塘岭镇党委委员、团县委副书记</w:t>
        <w:br/>
        <w:br/>
        <w:t>1997年湖南省望城县委宣传部副部长，雷锋纪念馆书记、馆长</w:t>
        <w:br/>
        <w:br/>
        <w:t>2000年湖南省望城县雨敞坪镇党委书记</w:t>
        <w:br/>
        <w:br/>
        <w:t>2001年望城县雷锋镇党委书记</w:t>
        <w:br/>
        <w:br/>
        <w:t>2002年中共望城县委常委、宣传部长</w:t>
        <w:br/>
        <w:br/>
        <w:t>2006年中共望城县委常委、县人民政府副县长</w:t>
        <w:br/>
        <w:br/>
        <w:t>2008年长沙市文化局党委书记、局长</w:t>
        <w:br/>
        <w:br/>
        <w:t>2010年7月长沙市文化广电新闻出版局局长、党委副书记</w:t>
        <w:br/>
        <w:br/>
        <w:t xml:space="preserve">2012年3月，长沙市岳麓区第三届人民代表大会第六次会议举行，通过依法选举，周志凯当选岳麓区人民政府区长 </w:t>
        <w:br/>
        <w:br/>
        <w:t>2015年11月，任岳麓区委书记、区长</w:t>
        <w:br/>
        <w:br/>
      </w:r>
    </w:p>
    <w:p/>
    <w:p>
      <w:pPr>
        <w:pStyle w:val="Heading3"/>
      </w:pPr>
      <w:r>
        <w:t xml:space="preserve">湖南省  长沙市  开福区  </w:t>
      </w:r>
    </w:p>
    <w:p>
      <w:r>
        <w:rPr>
          <w:i/>
        </w:rPr>
        <w:t>廖建华    湖南省长沙市开福区区长</w:t>
      </w:r>
    </w:p>
    <w:p>
      <w:r>
        <w:t>性别:  女</w:t>
      </w:r>
    </w:p>
    <w:p>
      <w:r>
        <w:t>生年：  1967年06月</w:t>
      </w:r>
    </w:p>
    <w:p>
      <w:r>
        <w:t xml:space="preserve">籍贯:  </w:t>
      </w:r>
    </w:p>
    <w:p>
      <w:r>
        <w:t xml:space="preserve">学历:  </w:t>
      </w:r>
    </w:p>
    <w:p>
      <w:r>
        <w:t xml:space="preserve">简历:  </w:t>
        <w:br/>
        <w:t>198109月-198507月 湖南第一师范学校中专学习；</w:t>
        <w:br/>
        <w:br/>
        <w:t>198610月-199606月 湖南师范大学汉语言专业学习，自考大专毕业；</w:t>
        <w:br/>
        <w:br/>
        <w:t>199509月-199806月 湖南师范大学新闻专业学习，自考大学毕业 ；</w:t>
        <w:br/>
        <w:br/>
        <w:t>198507月-198905月 长沙市西区溁湾路小学教师；</w:t>
        <w:br/>
        <w:br/>
        <w:t>198905月-199404月 长沙市西区教育局团委书记；</w:t>
        <w:br/>
        <w:br/>
        <w:t>199404月-199505月长沙市西区教育局团委书记兼区团委副书记；</w:t>
        <w:br/>
        <w:br/>
        <w:t>199505月-199612月 长沙市西区组织部副部长；</w:t>
        <w:br/>
        <w:br/>
        <w:t>199612月-199801月 长沙市岳麓区委组织部副部长、正科级组织员；</w:t>
        <w:br/>
        <w:br/>
        <w:t>1998年01月-1999年06月 长沙市岳麓区委组织部副部长、区审计局局长、正科级组织员；</w:t>
        <w:br/>
        <w:br/>
        <w:t>1999年06月-2001年05月 长沙市岳麓区望月湖街道工委书记；</w:t>
        <w:br/>
        <w:br/>
        <w:t>2001年05月-2002年08月 长沙市岳麓区咸嘉综合开发小区工委书记；</w:t>
        <w:br/>
        <w:br/>
        <w:t>2002年08月-2008年07月 长沙市开福区委常委、组织部长；</w:t>
        <w:br/>
        <w:br/>
        <w:t>2008年07月-2009年08月 长沙市开福区委副书记；</w:t>
        <w:br/>
        <w:br/>
        <w:t>2009年08月-2011年03月 长沙市委副秘书长；</w:t>
        <w:br/>
        <w:br/>
        <w:t>2011年03月-2011年12月 长沙市委副秘书长，长沙市档案局党组书记(兼)；</w:t>
        <w:br/>
        <w:br/>
        <w:t>2011年12月-2012年11月 长沙市机构编制委员会办公室主任；</w:t>
        <w:br/>
        <w:br/>
        <w:t>2012年11月- 至今  中共长沙市开福区委副书记、区人民政府区长。</w:t>
        <w:br/>
      </w:r>
    </w:p>
    <w:p/>
    <w:p>
      <w:pPr>
        <w:pStyle w:val="Heading3"/>
      </w:pPr>
      <w:r>
        <w:t xml:space="preserve">湖南省  长沙市  开福区  </w:t>
      </w:r>
    </w:p>
    <w:p>
      <w:r>
        <w:rPr>
          <w:i/>
        </w:rPr>
        <w:t>李蔚    湖南省长沙市开福区委书记</w:t>
      </w:r>
    </w:p>
    <w:p>
      <w:r>
        <w:t>性别:  男</w:t>
      </w:r>
    </w:p>
    <w:p>
      <w:r>
        <w:t>生年：  1966年10月</w:t>
      </w:r>
    </w:p>
    <w:p>
      <w:r>
        <w:t xml:space="preserve">籍贯:  </w:t>
      </w:r>
    </w:p>
    <w:p>
      <w:r>
        <w:t xml:space="preserve">学历:  </w:t>
      </w:r>
    </w:p>
    <w:p>
      <w:r>
        <w:t xml:space="preserve">简历:  </w:t>
        <w:br/>
        <w:t>1984.09-1987.07 岳阳师范专科学校体育专业学习，大专毕业；</w:t>
        <w:br/>
        <w:br/>
        <w:t>1987.08-1988.09 临湘县体委干部；</w:t>
        <w:br/>
        <w:br/>
        <w:t>1988.09-1990.07 湖南省委党校理论部政治专业脱产学习，省委党校本科毕业；</w:t>
        <w:br/>
        <w:br/>
        <w:t>1990.08-1991.07 临湘团县委干部；</w:t>
        <w:br/>
        <w:br/>
        <w:t>1991.07-1994.09 长沙市郊区人事局干部；</w:t>
        <w:br/>
        <w:br/>
        <w:t>1994.09-1995.11 国营长沙市东屯渡农场场长助理；</w:t>
        <w:br/>
        <w:br/>
        <w:t>1995.11-1996.12 国营长沙市东屯渡农场副场长；</w:t>
        <w:br/>
        <w:br/>
        <w:t>1996.12-1998.02 长沙市芙蓉区东岸乡副乡长；</w:t>
        <w:br/>
        <w:br/>
        <w:t>1998.02-1998.10 长沙市芙蓉区东岸乡党委副书记、副乡长；</w:t>
        <w:br/>
        <w:br/>
        <w:t>1998.10-2001.02 长沙市芙蓉区东岸乡党委副书记、乡长；</w:t>
        <w:br/>
        <w:br/>
        <w:t>2001.02-2001.11 长沙市芙蓉区东岸乡党委书记；</w:t>
        <w:br/>
        <w:br/>
        <w:t>2001.11-2001.12 长沙市芙蓉区区委常委；</w:t>
        <w:br/>
        <w:br/>
        <w:t>2001.12-2004.04 长沙市芙蓉区区委常委、宣传部部长；</w:t>
        <w:br/>
        <w:br/>
        <w:t>2004.04-2004.09 长沙市芙蓉区区委常委、区政府副区长；</w:t>
        <w:br/>
        <w:br/>
        <w:t>2004.09-2007.10 长沙市芙蓉区区委常委、常务副区长、区行政学校第一校长（2004.09-2006.12 湖南大学国际贸易学专业学习，在职研究生毕业经济学硕士）；</w:t>
        <w:br/>
        <w:br/>
        <w:t>2007.10-2007.11 长沙市芙蓉区委副书记、代区长、区行政学校第一校长；</w:t>
        <w:br/>
        <w:br/>
        <w:t>2007.11-2008.09 长沙市芙蓉区委副书记、区长、党组书记、区行政学校第一校长；</w:t>
        <w:br/>
        <w:br/>
        <w:t xml:space="preserve"> </w:t>
        <w:br/>
        <w:t>2008.09-　长沙市芙蓉区委副书记、区长、党组书记；</w:t>
        <w:br/>
        <w:br/>
        <w:t xml:space="preserve"> </w:t>
        <w:br/>
        <w:t>2007年11月25日至29日，芙蓉区第三届人民代表大会第一次会议举行，李蔚当选芙蓉区人民政府区长；</w:t>
        <w:br/>
        <w:br/>
        <w:t xml:space="preserve"> </w:t>
        <w:br/>
        <w:t>2012年12月 长沙市开福区委书记。</w:t>
        <w:br/>
      </w:r>
    </w:p>
    <w:p/>
    <w:p>
      <w:pPr>
        <w:pStyle w:val="Heading3"/>
      </w:pPr>
      <w:r>
        <w:t xml:space="preserve">湖南省  长沙市  雨花区  </w:t>
      </w:r>
    </w:p>
    <w:p>
      <w:r>
        <w:rPr>
          <w:i/>
        </w:rPr>
        <w:t>张能峰    湖南省长沙市雨花区长</w:t>
      </w:r>
    </w:p>
    <w:p>
      <w:r>
        <w:t>性别:  男</w:t>
      </w:r>
    </w:p>
    <w:p>
      <w:r>
        <w:t>生年：  1969年11月</w:t>
      </w:r>
    </w:p>
    <w:p>
      <w:r>
        <w:t xml:space="preserve">籍贯:  </w:t>
      </w:r>
    </w:p>
    <w:p>
      <w:r>
        <w:t>学历:  本科</w:t>
      </w:r>
    </w:p>
    <w:p>
      <w:r>
        <w:t xml:space="preserve">简历:  </w:t>
        <w:br/>
        <w:t>曾任绥宁县委副书记，2005年8月任武冈市委副书记（正处级）。</w:t>
        <w:br/>
        <w:br/>
        <w:t>2006年任邵阳市大祥区委副书记、代区长，</w:t>
        <w:br/>
        <w:br/>
        <w:t>2007年2月在邵阳市大祥区第二届人民代表大会第六次会议上当选为区长。</w:t>
        <w:br/>
        <w:br/>
        <w:t>2012.4.21拟任邵阳市大祥区委书记。</w:t>
        <w:br/>
        <w:br/>
        <w:t>现任长沙市雨花区区长。</w:t>
        <w:br/>
      </w:r>
    </w:p>
    <w:p/>
    <w:p>
      <w:pPr>
        <w:pStyle w:val="Heading3"/>
      </w:pPr>
      <w:r>
        <w:t xml:space="preserve">湖南省  长沙市  雨花区  </w:t>
      </w:r>
    </w:p>
    <w:p>
      <w:r>
        <w:rPr>
          <w:i/>
        </w:rPr>
        <w:t>邱继兴    湖南省长沙市雨花区委书记</w:t>
      </w:r>
    </w:p>
    <w:p>
      <w:r>
        <w:t>性别:  男</w:t>
      </w:r>
    </w:p>
    <w:p>
      <w:r>
        <w:t>生年：  1972年03月</w:t>
      </w:r>
    </w:p>
    <w:p>
      <w:r>
        <w:t>籍贯:  湖南浏阳</w:t>
      </w:r>
    </w:p>
    <w:p>
      <w:r>
        <w:t xml:space="preserve">学历:  </w:t>
      </w:r>
    </w:p>
    <w:p>
      <w:r>
        <w:t xml:space="preserve">简历:  </w:t>
        <w:br/>
        <w:t>1990年9月—1994年6月，湖南农业大学动物科学技术学院兽医专业学习，大学毕业，获农学学士学位；</w:t>
        <w:br/>
        <w:br/>
        <w:t xml:space="preserve"> </w:t>
        <w:br/>
        <w:t>1994年7月—1997年7月，浏阳市永和镇畜牧水产站工作；</w:t>
        <w:br/>
        <w:br/>
        <w:t xml:space="preserve"> </w:t>
        <w:br/>
        <w:t>1997年7月—1998年11月，浏阳市张坊镇镇长助理；</w:t>
        <w:br/>
        <w:br/>
        <w:t xml:space="preserve"> </w:t>
        <w:br/>
        <w:t>1998年11月—1999年8月，浏阳市张坊镇副镇长；</w:t>
        <w:br/>
        <w:br/>
        <w:t xml:space="preserve"> </w:t>
        <w:br/>
        <w:t>1999年8月—2001年4月，共青团浏阳市委书记；</w:t>
        <w:br/>
        <w:br/>
        <w:t xml:space="preserve"> </w:t>
        <w:br/>
        <w:t>2001年4月—2006年7月，共青团长沙市委副书记；</w:t>
        <w:br/>
        <w:br/>
        <w:t xml:space="preserve"> </w:t>
        <w:br/>
        <w:t>2006年7月—2006年10月，共青团长沙市委书记；</w:t>
        <w:br/>
        <w:br/>
        <w:t xml:space="preserve"> </w:t>
        <w:br/>
        <w:t>2006年10月—2009年8月，共青团长沙市委书记、党组书记；</w:t>
        <w:br/>
        <w:br/>
        <w:t xml:space="preserve"> </w:t>
        <w:br/>
        <w:t>2009年8月—2009年12月，中共长沙市雨花区委副书记；</w:t>
        <w:br/>
        <w:br/>
        <w:t xml:space="preserve"> </w:t>
        <w:br/>
        <w:t>2009年12月—2010年3月，中共长沙市雨花区委副书记、副区长；</w:t>
        <w:br/>
        <w:br/>
        <w:t xml:space="preserve"> </w:t>
        <w:br/>
        <w:t>2010年3月—2010年4月，中共长沙市雨花区委副书记、代区长；</w:t>
        <w:br/>
        <w:br/>
        <w:t xml:space="preserve"> </w:t>
        <w:br/>
        <w:t>2010年04月至2010年09月 任中共长沙市雨花区委副书记、区长。</w:t>
        <w:br/>
        <w:br/>
        <w:t>2011年09月任中共长沙市委委员、长沙市雨花区委副书记、区长。</w:t>
        <w:br/>
        <w:br/>
        <w:t>现任长沙市雨花区委书记</w:t>
        <w:br/>
      </w:r>
    </w:p>
    <w:p/>
    <w:p>
      <w:pPr>
        <w:pStyle w:val="Heading3"/>
      </w:pPr>
      <w:r>
        <w:t xml:space="preserve">湖南省  长沙市  望城区  </w:t>
      </w:r>
    </w:p>
    <w:p>
      <w:r>
        <w:rPr>
          <w:i/>
        </w:rPr>
        <w:t>孔玉成    湖南省长沙市望城区区长</w:t>
      </w:r>
    </w:p>
    <w:p>
      <w:r>
        <w:t xml:space="preserve">性别:  </w:t>
      </w:r>
    </w:p>
    <w:p>
      <w:r>
        <w:t>生年：  1970年11月</w:t>
      </w:r>
    </w:p>
    <w:p>
      <w:r>
        <w:t>籍贯:  湖南长沙</w:t>
      </w:r>
    </w:p>
    <w:p>
      <w:r>
        <w:t xml:space="preserve">学历:  </w:t>
      </w:r>
    </w:p>
    <w:p>
      <w:r>
        <w:t xml:space="preserve">简历:  </w:t>
        <w:br/>
        <w:t>1991年9月—1992年4月为长沙市郊区建委房产办干部，</w:t>
        <w:br/>
        <w:br/>
        <w:t>1992年4月—1994年9月任长沙市郊区房地产局产权产籍管理所所长，</w:t>
        <w:br/>
        <w:br/>
        <w:t>1994年9月—1997年1月任长沙市郊区房地产局副局长，</w:t>
        <w:br/>
        <w:br/>
        <w:t>1997年1月—1997年4月任长沙市雨花区房地局党委副书记、副局长，</w:t>
        <w:br/>
        <w:br/>
        <w:t>1997年4月—1998年2月任长沙市雨花区房地局党委书记、副局长，</w:t>
        <w:br/>
        <w:br/>
        <w:t>1998年2月—2001年3月任长沙市雨花区高桥街道工委委员、副书记、办事处主任，</w:t>
        <w:br/>
        <w:br/>
        <w:t>2001年3月—2002年10月任长沙市雨花区政府党组成员、政府办主任，</w:t>
        <w:br/>
        <w:br/>
        <w:t>2002年10月—2002年12月任中共长沙市雨花区委常委、区委办主任、政府办主任，</w:t>
        <w:br/>
        <w:br/>
        <w:t>2002年12月—2006年6月任中共长沙市雨花区委常委、区委办主任，</w:t>
        <w:br/>
        <w:br/>
        <w:t>2006年6月—2008年8月任中共望城县委常委、组织部部长兼统战部部长，县委党校第一校长（兼），</w:t>
        <w:br/>
        <w:br/>
        <w:t>2008年8月—2011年6月任望城县委常委、常务副县长，</w:t>
        <w:br/>
        <w:br/>
        <w:t>2011年7月起任望城区委常委、常务副区长。</w:t>
        <w:br/>
        <w:br/>
        <w:t xml:space="preserve"> 2011年7月起任望城区委常委、常务副区长。</w:t>
        <w:br/>
        <w:br/>
        <w:t xml:space="preserve">现任望城区委副书记、区长。 </w:t>
        <w:br/>
        <w:br/>
        <w:t xml:space="preserve"> </w:t>
        <w:br/>
      </w:r>
    </w:p>
    <w:p/>
    <w:p>
      <w:pPr>
        <w:pStyle w:val="Heading3"/>
      </w:pPr>
      <w:r>
        <w:t xml:space="preserve">湖南省  长沙市  望城区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湖南省  长沙市  长沙县  </w:t>
      </w:r>
    </w:p>
    <w:p>
      <w:r>
        <w:rPr>
          <w:i/>
        </w:rPr>
        <w:t>张庆红    湖南省长沙市长沙县县长</w:t>
      </w:r>
    </w:p>
    <w:p>
      <w:r>
        <w:t>性别:  男</w:t>
      </w:r>
    </w:p>
    <w:p>
      <w:r>
        <w:t>生年：  1963年09月</w:t>
      </w:r>
    </w:p>
    <w:p>
      <w:r>
        <w:t>籍贯:  湖南湘乡</w:t>
      </w:r>
    </w:p>
    <w:p>
      <w:r>
        <w:t xml:space="preserve">学历:  </w:t>
      </w:r>
    </w:p>
    <w:p>
      <w:r>
        <w:t xml:space="preserve">简历:  </w:t>
        <w:br/>
        <w:t>1980.07——1986.09，长沙市文华印刷厂机印车间工作；</w:t>
        <w:br/>
        <w:br/>
        <w:t xml:space="preserve"> </w:t>
        <w:br/>
        <w:t>1986.09——1989.06，长沙市职工大学中文秘书专业脱产学习，大专毕业；</w:t>
        <w:br/>
        <w:br/>
        <w:t xml:space="preserve"> </w:t>
        <w:br/>
        <w:t>1989.07——1991.05，长沙市文华印刷厂办公室主任；</w:t>
        <w:br/>
        <w:br/>
        <w:t xml:space="preserve"> </w:t>
        <w:br/>
        <w:t>1991.05——1992.09，长沙市文华印刷厂生产副厂长；</w:t>
        <w:br/>
        <w:br/>
        <w:t xml:space="preserve"> </w:t>
        <w:br/>
        <w:t>1992.09——1994.12，长沙市文华印刷厂厂长、支部书记；</w:t>
        <w:br/>
        <w:br/>
        <w:t xml:space="preserve"> </w:t>
        <w:br/>
        <w:t>1994.12——1997.10，聘任长沙市造纸印刷总公司副经理；</w:t>
        <w:br/>
        <w:br/>
        <w:t xml:space="preserve"> </w:t>
        <w:br/>
        <w:t>1997.10——2002.02，长沙市造印公司经理、党委副书记（1995.08—1997.12 中央党校函授学院经济管理专业学习，大学毕业）；</w:t>
        <w:br/>
        <w:br/>
        <w:t xml:space="preserve"> </w:t>
        <w:br/>
        <w:t>2002.02——2009.10，长沙县委副书记（正县）（2001.09—2004.07 中央党校函授学院经济管理专业学习，党校在职研究生毕业）；</w:t>
        <w:br/>
        <w:br/>
        <w:t xml:space="preserve"> </w:t>
        <w:br/>
        <w:t>2009.10——2010.01，长沙县委副书记、长沙县人民政府代县长；</w:t>
        <w:br/>
        <w:br/>
        <w:t xml:space="preserve"> </w:t>
        <w:br/>
        <w:t>2010.01——，长沙县委副书记、长沙县人民政府县长。</w:t>
        <w:br/>
        <w:br/>
      </w:r>
    </w:p>
    <w:p/>
    <w:p>
      <w:pPr>
        <w:pStyle w:val="Heading3"/>
      </w:pPr>
      <w:r>
        <w:t xml:space="preserve">湖南省  长沙市  长沙县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湖南省  长沙市  宁乡县  </w:t>
      </w:r>
    </w:p>
    <w:p>
      <w:r>
        <w:rPr>
          <w:i/>
        </w:rPr>
        <w:t>周辉    湖南省长沙市宁乡县县长</w:t>
      </w:r>
    </w:p>
    <w:p>
      <w:r>
        <w:t>性别:  男</w:t>
      </w:r>
    </w:p>
    <w:p>
      <w:r>
        <w:t>生年：  1970年10月</w:t>
      </w:r>
    </w:p>
    <w:p>
      <w:r>
        <w:t>籍贯:  湖南长沙</w:t>
      </w:r>
    </w:p>
    <w:p>
      <w:r>
        <w:t xml:space="preserve">学历:  </w:t>
      </w:r>
    </w:p>
    <w:p>
      <w:r>
        <w:t xml:space="preserve">简历:  </w:t>
        <w:br/>
        <w:t>历任望城县科协、县委办驻莲花镇军营村社教工作队员；</w:t>
        <w:br/>
        <w:br/>
        <w:t>中共望城县委办公室秘书；</w:t>
        <w:br/>
        <w:br/>
        <w:t>中共望城县委办秘书组组长，政研室副主任，县委办副主任；</w:t>
        <w:br/>
        <w:br/>
        <w:t>中共望城县委政研室主任；</w:t>
        <w:br/>
        <w:br/>
        <w:t>中共长沙市委政策研究室信息处处长；</w:t>
        <w:br/>
        <w:br/>
        <w:t>中共长沙市委政策研究室综合处处长；</w:t>
        <w:br/>
        <w:br/>
        <w:t>中共长沙市委政策研究室副县级研究员、综合处处长；</w:t>
        <w:br/>
        <w:br/>
        <w:t>中共长沙市委办公厅副主任；</w:t>
        <w:br/>
        <w:br/>
        <w:t>中共长沙市委副秘书长；</w:t>
        <w:br/>
        <w:br/>
        <w:t>中共长沙市委副秘书长、政策研究室主任；</w:t>
        <w:br/>
        <w:br/>
        <w:t>现任中共宁乡县委副书记、县人民政府县长。</w:t>
        <w:br/>
      </w:r>
    </w:p>
    <w:p/>
    <w:p>
      <w:pPr>
        <w:pStyle w:val="Heading3"/>
      </w:pPr>
      <w:r>
        <w:t xml:space="preserve">湖南省  长沙市  宁乡县  </w:t>
      </w:r>
    </w:p>
    <w:p>
      <w:r>
        <w:rPr>
          <w:i/>
        </w:rPr>
        <w:t>黎春秋    湖南省长沙市宁乡县委书记</w:t>
      </w:r>
    </w:p>
    <w:p>
      <w:r>
        <w:t>性别:  男</w:t>
      </w:r>
    </w:p>
    <w:p>
      <w:r>
        <w:t>生年：  1969年09月</w:t>
      </w:r>
    </w:p>
    <w:p>
      <w:r>
        <w:t>籍贯:  湖南邵阳</w:t>
      </w:r>
    </w:p>
    <w:p>
      <w:r>
        <w:t xml:space="preserve">学历:  </w:t>
      </w:r>
    </w:p>
    <w:p>
      <w:r>
        <w:t xml:space="preserve">简历:  </w:t>
        <w:br/>
        <w:t>历任长沙市南区人民政府办公室干部、副主任，</w:t>
        <w:br/>
        <w:br/>
        <w:t>天心区城市建设开发公司支部书记，区园艺场党委副书记、场长、党委书记，</w:t>
        <w:br/>
        <w:br/>
        <w:t>街道工委书记，政府副区长，中共长沙县委常委、政府副县长、常务副县长等职，</w:t>
        <w:br/>
        <w:br/>
        <w:t>宁乡县委副书记、县长。</w:t>
        <w:br/>
        <w:br/>
        <w:t xml:space="preserve">现任中共宁乡县委书记。 </w:t>
        <w:br/>
      </w:r>
    </w:p>
    <w:p/>
    <w:p>
      <w:pPr>
        <w:pStyle w:val="Heading3"/>
      </w:pPr>
      <w:r>
        <w:t xml:space="preserve">湖南省  长沙市  浏阳市  </w:t>
      </w:r>
    </w:p>
    <w:p>
      <w:r>
        <w:rPr>
          <w:i/>
        </w:rPr>
        <w:t>余勋伟    湖南省长沙市浏阳市市长</w:t>
      </w:r>
    </w:p>
    <w:p>
      <w:r>
        <w:t>性别:  男</w:t>
      </w:r>
    </w:p>
    <w:p>
      <w:r>
        <w:t>生年：  1976年08月</w:t>
      </w:r>
    </w:p>
    <w:p>
      <w:r>
        <w:t xml:space="preserve">籍贯:  </w:t>
      </w:r>
    </w:p>
    <w:p>
      <w:r>
        <w:t xml:space="preserve">学历:  </w:t>
      </w:r>
    </w:p>
    <w:p>
      <w:r>
        <w:t xml:space="preserve">简历:  </w:t>
        <w:br/>
        <w:t>曾任常德市桃花源旅游管理区临时党委委员、管委会(筹)主任，</w:t>
        <w:br/>
        <w:br/>
        <w:t xml:space="preserve">桃花源镇党委书记，浏阳市副市长、代理市长。　</w:t>
        <w:br/>
        <w:br/>
        <w:t>现任浏阳市人民政府市长。</w:t>
        <w:br/>
      </w:r>
    </w:p>
    <w:p/>
    <w:p>
      <w:pPr>
        <w:pStyle w:val="Heading3"/>
      </w:pPr>
      <w:r>
        <w:t xml:space="preserve">湖南省  长沙市  浏阳市  </w:t>
      </w:r>
    </w:p>
    <w:p>
      <w:r>
        <w:rPr>
          <w:i/>
        </w:rPr>
        <w:t>曹立军    湖南省长沙市浏阳市委书记</w:t>
      </w:r>
    </w:p>
    <w:p>
      <w:r>
        <w:t>性别:  男</w:t>
      </w:r>
    </w:p>
    <w:p>
      <w:r>
        <w:t>生年：  1972年10月</w:t>
      </w:r>
    </w:p>
    <w:p>
      <w:r>
        <w:t>籍贯:  湖南望城</w:t>
      </w:r>
    </w:p>
    <w:p>
      <w:r>
        <w:t xml:space="preserve">学历:  </w:t>
      </w:r>
    </w:p>
    <w:p>
      <w:r>
        <w:t xml:space="preserve">简历:  </w:t>
        <w:br/>
        <w:t>1994年6月至1996年10月在湖南大学任教兼政治辅导员；</w:t>
        <w:br/>
        <w:br/>
        <w:t>1998年6月起历任长沙市人民政府办公厅秘书一处副处长、处长，办公厅副主任；</w:t>
        <w:br/>
        <w:br/>
        <w:t>2004年9月任长沙市政府副秘书长、市信访局党组书记、局长；</w:t>
        <w:br/>
        <w:br/>
        <w:t>2008年5月任天心区委副书记、副区长；</w:t>
        <w:br/>
        <w:br/>
        <w:t>2008年8月任天心区委副书记、代区长；</w:t>
        <w:br/>
        <w:br/>
        <w:t>2008年12月任天心区委副书记、区长；2011.6月10日，任中共浏阳市委副书记，提名浏阳市人民政府市长候选人；2011.6月17日，任中共浏阳市委副书记，代市长；</w:t>
        <w:br/>
        <w:br/>
        <w:t>2011年12月，任中共浏阳市委副书记、市长；</w:t>
        <w:br/>
        <w:br/>
        <w:t>2012年11月，长沙市副市长提名人选、浏阳市委副书记；2012年12月20日任浏阳市委书记。</w:t>
        <w:br/>
        <w:br/>
        <w:t>现任长沙市副市长、浏阳市委书记。</w:t>
        <w:br/>
      </w:r>
    </w:p>
    <w:p/>
    <w:p>
      <w:pPr>
        <w:pStyle w:val="Heading3"/>
      </w:pPr>
      <w:r>
        <w:t xml:space="preserve">湖南省  株洲市  荷塘区  </w:t>
      </w:r>
    </w:p>
    <w:p>
      <w:r>
        <w:rPr>
          <w:i/>
        </w:rPr>
        <w:t>邬凌云    湖南省株洲市荷塘区区长</w:t>
      </w:r>
    </w:p>
    <w:p>
      <w:r>
        <w:t>性别:  男</w:t>
      </w:r>
    </w:p>
    <w:p>
      <w:r>
        <w:t>生年：  1972年10月</w:t>
      </w:r>
    </w:p>
    <w:p>
      <w:r>
        <w:t>籍贯:  湖南娄底</w:t>
      </w:r>
    </w:p>
    <w:p>
      <w:r>
        <w:t xml:space="preserve">学历:  </w:t>
      </w:r>
    </w:p>
    <w:p>
      <w:r>
        <w:t xml:space="preserve">简历:  </w:t>
        <w:br/>
        <w:t>1990年3月参军入伍。</w:t>
        <w:br/>
        <w:br/>
        <w:t>1992年8月-1996年8月在长沙工程兵学院(本科)学习。</w:t>
        <w:br/>
        <w:br/>
        <w:t>1996年8月-2004年1月在国防科大工程兵学院任区队长、参谋。</w:t>
        <w:br/>
        <w:br/>
        <w:t>2004年1月-2011年12月，在省政府秘书二处任副主任科员、主任科员，省政府办公厅会议处副调研员、调研员。期间，获得中南大学行政管理硕士研究生学位。</w:t>
        <w:br/>
        <w:br/>
        <w:t>2009年2月任荷塘区委常委、副区长(挂职)；</w:t>
        <w:br/>
        <w:br/>
        <w:t>2011年6月-2012年11月，任荷塘区委常委、常务副区长(主持政府全面工作)。</w:t>
        <w:br/>
        <w:br/>
        <w:t>2012年11月，任荷塘区委副书记、区长提名人选。</w:t>
        <w:br/>
        <w:br/>
        <w:t>2012年11月29日，任荷塘区委副书记、区长。</w:t>
        <w:br/>
      </w:r>
    </w:p>
    <w:p/>
    <w:p>
      <w:pPr>
        <w:pStyle w:val="Heading3"/>
      </w:pPr>
      <w:r>
        <w:t xml:space="preserve">湖南省  株洲市  荷塘区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湖南省  株洲市  芦淞区  </w:t>
      </w:r>
    </w:p>
    <w:p>
      <w:r>
        <w:rPr>
          <w:i/>
        </w:rPr>
        <w:t>王建勇    湖南省株洲市芦淞区区长</w:t>
      </w:r>
    </w:p>
    <w:p>
      <w:r>
        <w:t>性别:  男</w:t>
      </w:r>
    </w:p>
    <w:p>
      <w:r>
        <w:t>生年：  1968年06月</w:t>
      </w:r>
    </w:p>
    <w:p>
      <w:r>
        <w:t>籍贯:  湖南株洲</w:t>
      </w:r>
    </w:p>
    <w:p>
      <w:r>
        <w:t xml:space="preserve">学历:  </w:t>
      </w:r>
    </w:p>
    <w:p>
      <w:r>
        <w:t xml:space="preserve">简历:  </w:t>
        <w:br/>
        <w:t>曾任株洲县委常委、宣传部长，株洲县委常委、政法委书记；</w:t>
        <w:br/>
        <w:br/>
        <w:t>2010年5月任株洲市芦淞区委常委、常务副区长；</w:t>
        <w:br/>
        <w:br/>
        <w:t>2011年6月任中共株洲市芦淞区委副书记、区人民政府党组书记、代区长；</w:t>
        <w:br/>
        <w:br/>
        <w:t>2011年8月当选为区长。</w:t>
        <w:br/>
      </w:r>
    </w:p>
    <w:p/>
    <w:p>
      <w:pPr>
        <w:pStyle w:val="Heading3"/>
      </w:pPr>
      <w:r>
        <w:t xml:space="preserve">湖南省  株洲市  芦淞区  </w:t>
      </w:r>
    </w:p>
    <w:p>
      <w:r>
        <w:rPr>
          <w:i/>
        </w:rPr>
        <w:t>冯建湘    湖南省株洲市芦淞区委书记</w:t>
      </w:r>
    </w:p>
    <w:p>
      <w:r>
        <w:t>性别:  男</w:t>
      </w:r>
    </w:p>
    <w:p>
      <w:r>
        <w:t>生年：  1963年11月</w:t>
      </w:r>
    </w:p>
    <w:p>
      <w:r>
        <w:t>籍贯:  湖南株洲</w:t>
      </w:r>
    </w:p>
    <w:p>
      <w:r>
        <w:t xml:space="preserve">学历:  </w:t>
      </w:r>
    </w:p>
    <w:p>
      <w:r>
        <w:t xml:space="preserve">简历:  </w:t>
        <w:br/>
        <w:t>1979.09—1983.07 长沙交通学院土木系港口及航道工程专业学习；</w:t>
        <w:br/>
        <w:br/>
        <w:t>1983.07—1988.05 浙江省交通厅航运工程队技术主管；1988.05—1991.06 株洲市规划办管理科副科长；</w:t>
        <w:br/>
        <w:br/>
        <w:t>1991.06—1996.01 株洲市规划办用地科科长；</w:t>
        <w:br/>
        <w:br/>
        <w:t>1996.01—1998.04 株洲市规划局建筑科科长；</w:t>
        <w:br/>
        <w:br/>
        <w:t>1998.04—2001.02 株洲市规划局副局长、党组成员；2001.02—2006.06 株洲市规划局局长、党组书记；2006.06—2007.03 中共醴陵市委副书记、代市长；2007.03—2010.01 中共醴陵市委副书记、市长；</w:t>
        <w:br/>
        <w:br/>
        <w:t>2010.01—2010.03 株洲市石峰区委副书记、代区长兼株洲清水塘循环经济工业区工委副书记、主任；</w:t>
        <w:br/>
        <w:br/>
        <w:t>2010.03—2011年12月 株洲市石峰区委副书记、区长兼株洲清水塘循环经济工业区工委副书记、主任；现任株洲芦淞区委书记。</w:t>
        <w:br/>
        <w:br/>
      </w:r>
    </w:p>
    <w:p/>
    <w:p>
      <w:pPr>
        <w:pStyle w:val="Heading3"/>
      </w:pPr>
      <w:r>
        <w:t xml:space="preserve">湖南省  株洲市  石峰区  </w:t>
      </w:r>
    </w:p>
    <w:p>
      <w:r>
        <w:rPr>
          <w:i/>
        </w:rPr>
        <w:t>龙志华    湖南省株洲市石峰区区长</w:t>
      </w:r>
    </w:p>
    <w:p>
      <w:r>
        <w:t>性别:  男</w:t>
      </w:r>
    </w:p>
    <w:p>
      <w:r>
        <w:t>生年：  1967年08月</w:t>
      </w:r>
    </w:p>
    <w:p>
      <w:r>
        <w:t>籍贯:  湖南茶陵</w:t>
      </w:r>
    </w:p>
    <w:p>
      <w:r>
        <w:t>学历:  本科</w:t>
      </w:r>
    </w:p>
    <w:p>
      <w:r>
        <w:t xml:space="preserve">简历:  </w:t>
        <w:br/>
        <w:t>1988年5月至1994年3月，在茶陵县人民政府工作，期间在省经济管理干部学院进修四年；</w:t>
        <w:br/>
        <w:br/>
        <w:t>1994年3月至1995年1月，任茶陵县桃坑乡党委宣传统战委员；</w:t>
        <w:br/>
        <w:br/>
        <w:t>1995年1月至1997年1月，任茶陵县腰陂镇副镇长；</w:t>
        <w:br/>
        <w:br/>
        <w:t>1997年1月至1999年6月，任茶陵县潞水镇党委副书记；</w:t>
        <w:br/>
        <w:br/>
        <w:t>1999年6月至2001年8月，在茶陵县湘东乡人民政府工作，先后任乡长、党委书记兼人大主席；</w:t>
        <w:br/>
        <w:br/>
        <w:t>2001年8月至2002年12月，任茶陵县马江镇党委书记；</w:t>
        <w:br/>
        <w:br/>
        <w:t>2002年12月至2006年7月，任茶陵县人民政府副县长，分管农业农村工作；</w:t>
        <w:br/>
        <w:br/>
        <w:t>2006年7月至2007年11月，任中共茶陵县委常委、副县长；2007年11月至2010年8月，任中共茶陵县委常委、常务副县长；</w:t>
        <w:br/>
        <w:br/>
        <w:t>2010年8月至2010年12月，任中共茶陵县委副书记、副县长（主持县政府全面工作）；</w:t>
        <w:br/>
        <w:br/>
        <w:t>2010年12月至2011年2月，任中共茶陵县委副书记、代县长；2011年2月22日至2011年4月，任中共茶陵县委副书记、县长（在县十五届人大五次会议上当选）；</w:t>
        <w:br/>
        <w:br/>
        <w:t>2011年4月至2011年12月，任中共炎陵县委副书记、代县长；2011年12月至2012年1月，任中共株洲市石峰区委副书记、代区长；</w:t>
        <w:br/>
        <w:br/>
        <w:t>2012年1月至今，任中共株洲市石峰区委副书记、区长。</w:t>
        <w:br/>
      </w:r>
    </w:p>
    <w:p/>
    <w:p>
      <w:pPr>
        <w:pStyle w:val="Heading3"/>
      </w:pPr>
      <w:r>
        <w:t xml:space="preserve">湖南省  株洲市  石峰区  </w:t>
      </w:r>
    </w:p>
    <w:p>
      <w:r>
        <w:rPr>
          <w:i/>
        </w:rPr>
        <w:t>罗伟    湖南省株洲市石峰区委书记</w:t>
      </w:r>
    </w:p>
    <w:p>
      <w:r>
        <w:t>性别:  男</w:t>
      </w:r>
    </w:p>
    <w:p>
      <w:r>
        <w:t>生年：  1963年09月</w:t>
      </w:r>
    </w:p>
    <w:p>
      <w:r>
        <w:t>籍贯:  湖南株洲</w:t>
      </w:r>
    </w:p>
    <w:p>
      <w:r>
        <w:t xml:space="preserve">学历:  </w:t>
      </w:r>
    </w:p>
    <w:p>
      <w:r>
        <w:t xml:space="preserve">简历:  </w:t>
        <w:br/>
        <w:t>1984年7月毕业于中南工业大学机械系，毕业分配到株洲冶炼厂机动处工作，任技术员。</w:t>
        <w:br/>
        <w:br/>
        <w:t>1987年1月调任株洲市攸县上云桥乡副乡长。</w:t>
        <w:br/>
        <w:br/>
        <w:t>1988年3月任株洲市农业委员会工作，历任农村能源服务站站长、生产科副科长、市扶贫办主任、农业综合开发办主任。1996年2月，任株洲市委农村工作部副部长、市政府农村工作办公室副主任。</w:t>
        <w:br/>
        <w:br/>
        <w:t>1997年7月，在株洲高新技术开发区管理委员会工作，任副主任、党组成员。</w:t>
        <w:br/>
        <w:br/>
        <w:t>2001年，株洲高新区升格为副市级机构，担任株洲高新区党工委委员、管委会副主任（正处级）、株洲市天元区区委常委、区人民政府副区长。</w:t>
        <w:br/>
        <w:br/>
        <w:t>2002年10月兼任天元区区委副书记。</w:t>
        <w:br/>
        <w:br/>
        <w:t xml:space="preserve">2005年10月至2010年1月任株洲市企业发展促进局（市经济委员会）局长（主任）、党组书记，兼任株洲市科协副主席。2010年1月任株洲市石峰区委书记、株洲清水塘循环经济工业区工委书记。 </w:t>
        <w:br/>
      </w:r>
    </w:p>
    <w:p/>
    <w:p>
      <w:pPr>
        <w:pStyle w:val="Heading3"/>
      </w:pPr>
      <w:r>
        <w:t xml:space="preserve">湖南省  株洲市  天元区  </w:t>
      </w:r>
    </w:p>
    <w:p>
      <w:r>
        <w:rPr>
          <w:i/>
        </w:rPr>
        <w:t>董巍    湖南省株洲市天元区区长</w:t>
      </w:r>
    </w:p>
    <w:p>
      <w:r>
        <w:t>性别:  男</w:t>
      </w:r>
    </w:p>
    <w:p>
      <w:r>
        <w:t>生年：  1980年09月</w:t>
      </w:r>
    </w:p>
    <w:p>
      <w:r>
        <w:t xml:space="preserve">籍贯:  </w:t>
      </w:r>
    </w:p>
    <w:p>
      <w:r>
        <w:t xml:space="preserve">学历:  </w:t>
      </w:r>
    </w:p>
    <w:p>
      <w:r>
        <w:t xml:space="preserve">简历:  </w:t>
        <w:br/>
        <w:t>1998.09-2002.07 北京大学化学与分子工程学院化学专业学习，理学学士</w:t>
        <w:br/>
        <w:br/>
        <w:t>2002.07-2002.12 享斯迈聚氨酯（中国）有限责任公司实习</w:t>
        <w:br/>
        <w:br/>
        <w:t>2002.12-2003.03 享斯迈聚氨酯（中国）有限责任公司工作</w:t>
        <w:br/>
        <w:br/>
        <w:t>2003.03-2005.01 北京新华信管顾问有限责任公司金融事业部经理</w:t>
        <w:br/>
        <w:br/>
        <w:t>2005.01-2009.07 金港信托投资有限责任公司办公室副主任兼人力资源部总经理，2006.01任公司总经理助理，2006.10 任战略发展及执行委员会副主席</w:t>
        <w:br/>
        <w:br/>
        <w:t>2009.07-2010.07 昆仑信托有限责任公司副总裁</w:t>
        <w:br/>
        <w:br/>
        <w:t>2010.07-2011.08 中油资产管理有限公司总经理助理（正处），昆仑信托有限责任公司副总裁</w:t>
        <w:br/>
        <w:br/>
        <w:t>2011.08-2011.12 株洲高新技术产业开发区党工委委员，2011.10任天元区人民政府副区长，湖南天易集团有限公司党委书记 、常务副总经理</w:t>
        <w:br/>
        <w:br/>
        <w:t>2011.12- 2012.05 株洲高新技术产业开发区党工委委员，天元区人民政府副区长，湖南天易集团有限公司党委书记、总经理</w:t>
        <w:br/>
        <w:br/>
        <w:t>2012.05- 株洲高新技术产业开发区党工委委员，天元区人民政府副区长，湖南天易集团有限公司党委副书记、总经理</w:t>
        <w:br/>
        <w:br/>
        <w:t>现任湖南株洲天元区区长</w:t>
        <w:br/>
      </w:r>
    </w:p>
    <w:p/>
    <w:p>
      <w:pPr>
        <w:pStyle w:val="Heading3"/>
      </w:pPr>
      <w:r>
        <w:t xml:space="preserve">湖南省  株洲市  天元区  </w:t>
      </w:r>
    </w:p>
    <w:p>
      <w:r>
        <w:rPr>
          <w:i/>
        </w:rPr>
        <w:t>谢高进    湖南省株洲市天元区委书记</w:t>
      </w:r>
    </w:p>
    <w:p>
      <w:r>
        <w:t>性别:  男</w:t>
      </w:r>
    </w:p>
    <w:p>
      <w:r>
        <w:t xml:space="preserve">生年：  </w:t>
      </w:r>
    </w:p>
    <w:p>
      <w:r>
        <w:t xml:space="preserve">籍贯:  </w:t>
      </w:r>
    </w:p>
    <w:p>
      <w:r>
        <w:t xml:space="preserve">学历:  </w:t>
      </w:r>
    </w:p>
    <w:p>
      <w:r>
        <w:t xml:space="preserve">简历:  </w:t>
        <w:br/>
        <w:t>1974.04——1976.03，新田县茂家乡知青</w:t>
        <w:br/>
        <w:br/>
        <w:t xml:space="preserve"> </w:t>
        <w:br/>
        <w:t>1976.03——1984.03，新田县商业局工作</w:t>
        <w:br/>
        <w:br/>
        <w:t xml:space="preserve"> </w:t>
        <w:br/>
        <w:t>1984.03——1985.04，中共新田县委政研室干事、副主任，84.05转干</w:t>
        <w:br/>
        <w:br/>
        <w:t xml:space="preserve"> </w:t>
        <w:br/>
        <w:t>1985.04——1987.06，中共新田县委政研室主任</w:t>
        <w:br/>
        <w:br/>
        <w:t xml:space="preserve"> </w:t>
        <w:br/>
        <w:t>1987.06——1989.07，湘潭大学中文系秘书专业学习</w:t>
        <w:br/>
        <w:br/>
        <w:t xml:space="preserve"> </w:t>
        <w:br/>
        <w:t>1989.07——1991.04，中共新田县委廉政办、农村社教办主任</w:t>
        <w:br/>
        <w:br/>
        <w:t xml:space="preserve"> </w:t>
        <w:br/>
        <w:t>1991.04——1993.07，中共零陵地委办公室秘书科、文电科科长</w:t>
        <w:br/>
        <w:br/>
        <w:t xml:space="preserve"> </w:t>
        <w:br/>
        <w:t>1993.07——1994.09，中共零陵地委办公室副处级秘书、党史办副主任</w:t>
        <w:br/>
        <w:br/>
        <w:t xml:space="preserve"> </w:t>
        <w:br/>
        <w:t>1994.09——1995.06，中共零陵地委办公室副主任</w:t>
        <w:br/>
        <w:br/>
        <w:t xml:space="preserve"> </w:t>
        <w:br/>
        <w:t>1995.06——1996.03，中共冷水滩市委副书记</w:t>
        <w:br/>
        <w:br/>
        <w:t xml:space="preserve"> </w:t>
        <w:br/>
        <w:t>1996.03——1997.08，中共永州市冷水滩区委副书记（期间：1996.04—1996.06湖南省委党校县干班学习）</w:t>
        <w:br/>
        <w:br/>
        <w:t xml:space="preserve"> </w:t>
        <w:br/>
        <w:t>1997.08——1999.12，中共江永县委副书记、代县长、县长</w:t>
        <w:br/>
        <w:br/>
        <w:t xml:space="preserve"> </w:t>
        <w:br/>
        <w:t>1999.12——2000.10，中共炎陵县委副书记、代县长、县长（期间：2000.04—2002.04中国政法大经济学专业研究生课程班学习）</w:t>
        <w:br/>
        <w:br/>
        <w:t xml:space="preserve"> </w:t>
        <w:br/>
        <w:t>2000.10——2005.07，中共炎陵县委书记（期间：2002.03—2002.07湖南省委党校中青班学习：2003.08—2005.12中央党校函授学院法律专业本科班学习）</w:t>
        <w:br/>
        <w:br/>
        <w:t xml:space="preserve"> </w:t>
        <w:br/>
        <w:t>2005.07——2006.08，中共株洲高新技术产业开发区工委副书记、管委会主任，天元区委副书记、区人民政府区长</w:t>
        <w:br/>
        <w:br/>
        <w:t xml:space="preserve"> </w:t>
        <w:br/>
        <w:t>2006.08——2006.11，中共株洲市委委员，高新区工委书记，天元区人民政府区长</w:t>
        <w:br/>
        <w:br/>
        <w:t xml:space="preserve"> </w:t>
        <w:br/>
        <w:t>2006.11——，中共株洲市委委员，高新区工委书记，天元区委书记[1]</w:t>
        <w:br/>
        <w:br/>
        <w:t xml:space="preserve"> </w:t>
        <w:br/>
      </w:r>
    </w:p>
    <w:p/>
    <w:p>
      <w:pPr>
        <w:pStyle w:val="Heading3"/>
      </w:pPr>
      <w:r>
        <w:t xml:space="preserve">湖南省  株洲市  株洲县  </w:t>
      </w:r>
    </w:p>
    <w:p>
      <w:r>
        <w:rPr>
          <w:i/>
        </w:rPr>
        <w:t>刘克胤    湖南省株洲市株洲县县长</w:t>
      </w:r>
    </w:p>
    <w:p>
      <w:r>
        <w:t>性别:  男</w:t>
      </w:r>
    </w:p>
    <w:p>
      <w:r>
        <w:t>生年：  1967年04月</w:t>
      </w:r>
    </w:p>
    <w:p>
      <w:r>
        <w:t>籍贯:  湖南平江</w:t>
      </w:r>
    </w:p>
    <w:p>
      <w:r>
        <w:t>学历:  本科</w:t>
      </w:r>
    </w:p>
    <w:p>
      <w:r>
        <w:t xml:space="preserve">简历:  </w:t>
        <w:br/>
        <w:t>1984.9—1988.7 西北工业大学学习，获工学学士；</w:t>
        <w:br/>
        <w:br/>
        <w:t>1988.7—1990.7 南方航空动力机械公司407车间技术员；1990.7—1997.8 南方航空动力机械公司办公室调研科干事、副科长、科长；</w:t>
        <w:br/>
        <w:br/>
        <w:t>1997.8—2001.9 中共株洲市委组织部正科级组织员、研究室副主任、组织科副科长；</w:t>
        <w:br/>
        <w:br/>
        <w:t>2001.9—2003.8 中共株洲市委办公室副处级督查员、常委会秘书；</w:t>
        <w:br/>
        <w:br/>
        <w:t>2003.8—2007.9 中共株洲市荷塘区委常委、组织部长；2007.9—2008.12中共株洲市荷塘区委副书记；</w:t>
        <w:br/>
        <w:br/>
        <w:t>2008.12—2013.7中共株洲市芦淞区委副书记；</w:t>
        <w:br/>
        <w:br/>
        <w:t>2013.7—至今   中共株洲县委副书记、县长。</w:t>
        <w:br/>
      </w:r>
    </w:p>
    <w:p/>
    <w:p>
      <w:pPr>
        <w:pStyle w:val="Heading3"/>
      </w:pPr>
      <w:r>
        <w:t xml:space="preserve">湖南省  株洲市  株洲县  </w:t>
      </w:r>
    </w:p>
    <w:p>
      <w:r>
        <w:rPr>
          <w:i/>
        </w:rPr>
        <w:t>罗绍昀    湖南省株洲市株洲县委书记</w:t>
      </w:r>
    </w:p>
    <w:p>
      <w:r>
        <w:t>性别:  男</w:t>
      </w:r>
    </w:p>
    <w:p>
      <w:r>
        <w:t>生年：  1968年05月</w:t>
      </w:r>
    </w:p>
    <w:p>
      <w:r>
        <w:t>籍贯:  湖南茶陵人</w:t>
      </w:r>
    </w:p>
    <w:p>
      <w:r>
        <w:t>学历:  学士</w:t>
      </w:r>
    </w:p>
    <w:p>
      <w:r>
        <w:t xml:space="preserve">简历:  </w:t>
        <w:br/>
        <w:t>罗绍昀，男，汉族，湖南茶陵人。2001年11月任株洲市委办公室副处级督查员；</w:t>
        <w:br/>
        <w:br/>
        <w:t>2004年12月任株洲市总工会党组副书记、纪检组长；</w:t>
        <w:br/>
        <w:br/>
        <w:t>2007年1月任株洲市总工会党组副书记、副主席、纪检组长；</w:t>
        <w:br/>
        <w:br/>
        <w:t>2007年11月至2012年10月任中共醴陵市委副书记；</w:t>
        <w:br/>
        <w:br/>
        <w:t>2012年10月至2013年7月任株洲市人力资源和社会保障局党组副书记、副局长[2]  ；</w:t>
        <w:br/>
        <w:br/>
        <w:t>2013年7月任中共株洲市委副秘书长、市委办主任[3]  。</w:t>
        <w:br/>
        <w:br/>
        <w:t>2016年8月任株洲县委书记。</w:t>
        <w:br/>
      </w:r>
    </w:p>
    <w:p/>
    <w:p>
      <w:pPr>
        <w:pStyle w:val="Heading3"/>
      </w:pPr>
      <w:r>
        <w:t xml:space="preserve">湖南省  株洲市  攸县  </w:t>
      </w:r>
    </w:p>
    <w:p>
      <w:r>
        <w:rPr>
          <w:i/>
        </w:rPr>
        <w:t>龚红果    湖南省株洲市攸县县长</w:t>
      </w:r>
    </w:p>
    <w:p>
      <w:r>
        <w:t>性别:  男</w:t>
      </w:r>
    </w:p>
    <w:p>
      <w:r>
        <w:t>生年：  1977年11月</w:t>
      </w:r>
    </w:p>
    <w:p>
      <w:r>
        <w:t>籍贯:  四川南充</w:t>
      </w:r>
    </w:p>
    <w:p>
      <w:r>
        <w:t xml:space="preserve">学历:  </w:t>
      </w:r>
    </w:p>
    <w:p>
      <w:r>
        <w:t xml:space="preserve">简历:  </w:t>
        <w:br/>
        <w:t xml:space="preserve">历任湘潭工学院土木系老师，团总支书记、学生党支部书记，湘潭工学院学科建设办公室秘书；湘潭工学院建筑系教师，党总支委员、团委书记；湖南科技大学建筑学院党委委员、团委书记(副科级)；共青团湘潭市委组织部副部长、正科级干部；共青团湘潭市委办公室主任；共青团湘潭市委副书记、党组成员，团中央少年部宣传教育处副处长(挂职)，政协湘潭市委员会常务委员；湘潭市雨湖区委常委，组织部长、统战部长等职。现任攸县委副书记、县长。 </w:t>
        <w:br/>
      </w:r>
    </w:p>
    <w:p/>
    <w:p>
      <w:pPr>
        <w:pStyle w:val="Heading3"/>
      </w:pPr>
      <w:r>
        <w:t xml:space="preserve">湖南省  株洲市  攸县  </w:t>
      </w:r>
    </w:p>
    <w:p>
      <w:r>
        <w:rPr>
          <w:i/>
        </w:rPr>
        <w:t>谭润洪    湖南省株洲市攸县县委书记</w:t>
      </w:r>
    </w:p>
    <w:p>
      <w:r>
        <w:t>性别:  男</w:t>
      </w:r>
    </w:p>
    <w:p>
      <w:r>
        <w:t>生年：  1976年08月</w:t>
      </w:r>
    </w:p>
    <w:p>
      <w:r>
        <w:t>籍贯:  湖南茶陵</w:t>
      </w:r>
    </w:p>
    <w:p>
      <w:r>
        <w:t>学历:  硕士</w:t>
      </w:r>
    </w:p>
    <w:p>
      <w:r>
        <w:t xml:space="preserve">简历:  </w:t>
        <w:br/>
        <w:t>1995.07-1996.04 湖南省人造板厂工作；</w:t>
        <w:br/>
        <w:br/>
        <w:t>1996.04-1997.05 株洲市信托投资公司工作；</w:t>
        <w:br/>
        <w:br/>
        <w:t>1997.05-2008.12 株洲市财政局干部，历任副主任科员、副科长、科长；</w:t>
        <w:br/>
        <w:br/>
        <w:t>2008.12-2010.05 历任株洲国家高新区董家塅高科技工业园管委会副书记、主任，芦淞区人民政府党组成员、副区长；2010.05-2011.12 先后任株洲县常委，副县长，常务副县长；</w:t>
        <w:br/>
        <w:br/>
        <w:t>2011.12-2013.05 株洲县委副书记、县长；（期间：2013.03-013.06参加湖南省委党校第44期中青二班学习）；2013.05-2016年 任中共株洲县委书记。</w:t>
        <w:br/>
        <w:br/>
        <w:t>2016年8月至今 任攸县县委书记</w:t>
        <w:br/>
      </w:r>
    </w:p>
    <w:p/>
    <w:p>
      <w:pPr>
        <w:pStyle w:val="Heading3"/>
      </w:pPr>
      <w:r>
        <w:t xml:space="preserve">湖南省  株洲市  茶陵县  </w:t>
      </w:r>
    </w:p>
    <w:p>
      <w:r>
        <w:rPr>
          <w:i/>
        </w:rPr>
        <w:t>江小忠    湖南省株洲市茶陵县县长</w:t>
      </w:r>
    </w:p>
    <w:p>
      <w:r>
        <w:t>性别:  女</w:t>
      </w:r>
    </w:p>
    <w:p>
      <w:r>
        <w:t xml:space="preserve">生年：  </w:t>
      </w:r>
    </w:p>
    <w:p>
      <w:r>
        <w:t xml:space="preserve">籍贯:  </w:t>
      </w:r>
    </w:p>
    <w:p>
      <w:r>
        <w:t xml:space="preserve">学历:  </w:t>
      </w:r>
    </w:p>
    <w:p>
      <w:r>
        <w:t xml:space="preserve">简历:  </w:t>
        <w:br/>
        <w:t xml:space="preserve">　1988年7月至1992年7月，在共青团株洲市委工作。1992年7月至1995年4月，任共青团株洲市委工作指导部副部长、组宣部副部长。1995年4月至1999年6月，任共青团株洲市委组宣部部长、组织部部长（期间：1994年8月至1996年12月在中央党校函授学院经济管理专业本科学习）。1999年6月至2001年8月，任共青团株洲市委副书记、党组成员。2001年8月，任共青团株洲市委副书记、党组副书记（2001年1月至2001年12月任中共株洲市委驻田心街道办事处社区党建工作指导组组长）。2003年8月至2006年6月，任中共株洲县委常委、副书记、纪委书记。2006年6月至2007年10月，任中共株洲县委常委、纪委书记。2007年10月至2009年11月，任株洲县人大常委会党组书记、人大常委会主任。2009年11月至2013年5月，任株洲市妇联党组书记、主席。2013年5月起，任中共茶陵县委副书记、县长提名人选。现任茶陵县委副书记、县长。</w:t>
        <w:br/>
      </w:r>
    </w:p>
    <w:p/>
    <w:p>
      <w:pPr>
        <w:pStyle w:val="Heading3"/>
      </w:pPr>
      <w:r>
        <w:t xml:space="preserve">湖南省  株洲市  茶陵县  </w:t>
      </w:r>
    </w:p>
    <w:p>
      <w:r>
        <w:rPr>
          <w:i/>
        </w:rPr>
        <w:t>彭新军    湖南省株洲市茶陵县委书记</w:t>
      </w:r>
    </w:p>
    <w:p>
      <w:r>
        <w:t>性别:  男</w:t>
      </w:r>
    </w:p>
    <w:p>
      <w:r>
        <w:t>生年：  1963年11月</w:t>
      </w:r>
    </w:p>
    <w:p>
      <w:r>
        <w:t>籍贯:  湖南攸县</w:t>
      </w:r>
    </w:p>
    <w:p>
      <w:r>
        <w:t xml:space="preserve">学历:  </w:t>
      </w:r>
    </w:p>
    <w:p>
      <w:r>
        <w:t xml:space="preserve">简历:  </w:t>
        <w:br/>
        <w:t>1980年9月至1983年7月，湘潭农校果茶专业学习；</w:t>
        <w:br/>
        <w:br/>
        <w:t>1983年7月至1988年2月，攸县城关镇政府工作（期间：1984年11月至1986年12月，湘潭大学党政干部基础科专业自考专科学习并结业，获大专文凭）；</w:t>
        <w:br/>
        <w:br/>
        <w:t>1988年2月至1990年4月，攸县城关镇党委宣传统战委员；1990年4月至1994年12月，攸县城关镇副镇长；</w:t>
        <w:br/>
        <w:br/>
        <w:t>1994年12月至1995年10月，攸县网岭镇党委副书记、镇长；1995年10月至1997年11月，攸县城关镇党委副书记、镇长（期间：1995年8月至1997年12月，中央党校函授学院经济管理专业本科学习并结业，获本科文凭）；</w:t>
        <w:br/>
        <w:br/>
        <w:t>1997年11月至2001年11月，攸县渌田镇党委书记（期间：2001年5月至2001年7月，中共株洲市委党校乡镇党委书记班学习；</w:t>
        <w:br/>
        <w:br/>
        <w:t>2001年9月至2001年12月，中共株洲市委党校中青班学习）；2001年11月至2002年9月，攸县网岭镇党委书记；</w:t>
        <w:br/>
        <w:br/>
        <w:t>2002年9月至2009年11月，茶陵县委委员、常委、组织部部长（期间：2003年11月至2003年12月，中共湖南省委党校组织部长培训班学习）；</w:t>
        <w:br/>
        <w:br/>
        <w:t>2009年11月至2011年4月，中共茶陵县委副书记；</w:t>
        <w:br/>
        <w:br/>
        <w:t>2011年4月至2011年7月，中共茶陵县委副书记、代理县长；[2]2011年7月至今，中共茶陵县委副书记、县长。</w:t>
        <w:br/>
        <w:br/>
        <w:t>2011年7月19日上午，在茶陵县第十五届人民代表大会第六次会议上当选为县人民政府县长。</w:t>
        <w:br/>
        <w:br/>
        <w:t>2013年5月 拟任茶陵县委书记。</w:t>
        <w:br/>
        <w:br/>
        <w:t>现任中共茶陵县委书记。</w:t>
        <w:br/>
        <w:br/>
      </w:r>
    </w:p>
    <w:p/>
    <w:p>
      <w:pPr>
        <w:pStyle w:val="Heading3"/>
      </w:pPr>
      <w:r>
        <w:t xml:space="preserve">湖南省  株洲市  炎陵县  </w:t>
      </w:r>
    </w:p>
    <w:p>
      <w:r>
        <w:rPr>
          <w:i/>
        </w:rPr>
        <w:t>刘正平    湖南省株洲市炎陵县县长</w:t>
      </w:r>
    </w:p>
    <w:p>
      <w:r>
        <w:t>性别:  男</w:t>
      </w:r>
    </w:p>
    <w:p>
      <w:r>
        <w:t>生年：  1971年02月</w:t>
      </w:r>
    </w:p>
    <w:p>
      <w:r>
        <w:t>籍贯:  湖南醴陵</w:t>
      </w:r>
    </w:p>
    <w:p>
      <w:r>
        <w:t xml:space="preserve">学历:  </w:t>
      </w:r>
    </w:p>
    <w:p>
      <w:r>
        <w:t xml:space="preserve">简历:  </w:t>
        <w:br/>
        <w:t>1989年7月在醴陵市东堡乡政府参加工作，任乡党政办秘书、企业办干事、团委书记；</w:t>
        <w:br/>
        <w:br/>
        <w:t>1991年10月至1992年11月在中共醴陵市委组织部工作，任组织干事；</w:t>
        <w:br/>
        <w:br/>
        <w:t>1992年12月至1995年11月任醴陵市孙家湾乡副乡长（期间：由省科委选派到日本农业研修半年）；</w:t>
        <w:br/>
        <w:br/>
        <w:t>1995年12月至1997年12月任醴陵市嘉树乡党委副书记、乡长；</w:t>
        <w:br/>
        <w:br/>
        <w:t>1998年1月至2001年10月任醴陵市渌江乡党委副书记、乡长、乡党委书记；</w:t>
        <w:br/>
        <w:br/>
        <w:t>2001年11月至2002年2月任中共醴陵市委办公室副主任；</w:t>
        <w:br/>
        <w:br/>
        <w:t>2002年3月至2006年12月任醴陵市人民政府副市长、党组成员；</w:t>
        <w:br/>
        <w:br/>
        <w:t>2006年12月至2010年4月，任中共醴陵市委常委、秘书长、市委办主任、市直机关工委书记（兼）（期间：2008年3月至2009年3月在湖南省国资委挂职，任资本合作处副处长、业绩考核与分配处副处长）；</w:t>
        <w:br/>
        <w:br/>
        <w:t>2010年5月至2011年11月，任中共醴陵市委常委、常务副市长，中共醴陵市第九、第十届委员会委员；</w:t>
        <w:br/>
        <w:br/>
        <w:t>2011年12月至2012年2月，任中共炎陵县委副书记、县人民政府代县长；</w:t>
        <w:br/>
        <w:br/>
        <w:t>2012年2月至今，任中共炎陵县委副书记、县人民政府县长。</w:t>
        <w:br/>
      </w:r>
    </w:p>
    <w:p/>
    <w:p>
      <w:pPr>
        <w:pStyle w:val="Heading3"/>
      </w:pPr>
      <w:r>
        <w:t xml:space="preserve">湖南省  株洲市  炎陵县  </w:t>
      </w:r>
    </w:p>
    <w:p>
      <w:r>
        <w:rPr>
          <w:i/>
        </w:rPr>
        <w:t>黄诗燕    湖南省株洲市炎陵县委书记</w:t>
      </w:r>
    </w:p>
    <w:p>
      <w:r>
        <w:t>性别:  男</w:t>
      </w:r>
    </w:p>
    <w:p>
      <w:r>
        <w:t>生年：  1964年07月</w:t>
      </w:r>
    </w:p>
    <w:p>
      <w:r>
        <w:t>籍贯:  湖南攸县</w:t>
      </w:r>
    </w:p>
    <w:p>
      <w:r>
        <w:t xml:space="preserve">学历:  </w:t>
      </w:r>
    </w:p>
    <w:p>
      <w:r>
        <w:t xml:space="preserve">简历:  </w:t>
        <w:br/>
        <w:t>1983年8月至1984年10月在攸县莲塘坳乡工作；1984年10月至1994年2月在攸县县委办工作，历任副科级督查员、副主任；1994年2月至1995年12月在攸县城关镇工作，历任镇长、镇党委书记；</w:t>
        <w:br/>
        <w:br/>
        <w:t>1995年12月至2001年11月在茶陵县人民法院工作，历任党组书记、院长；</w:t>
        <w:br/>
        <w:br/>
        <w:t>2001年11月至2003年8月任中共株洲市委政策研究室副主任；2003年8月至2004年12月任中共株洲市委副秘书长；</w:t>
        <w:br/>
        <w:br/>
        <w:t>2004年12月至2009年11月任中共株洲市委宣传部副部长、株洲日报社社长、总编辑；</w:t>
        <w:br/>
        <w:br/>
        <w:t>2009年11月至2011年6月任中共株洲市委副秘书长、市委办公室主任、市委政研室主任；</w:t>
        <w:br/>
        <w:br/>
        <w:t>2011年6月起任中共炎陵县委书记。中共株洲市第十一届委员会委员(2011.09当选)</w:t>
        <w:br/>
        <w:br/>
        <w:t xml:space="preserve"> </w:t>
        <w:br/>
        <w:t xml:space="preserve"> </w:t>
        <w:br/>
        <w:t xml:space="preserve"> </w:t>
        <w:br/>
        <w:t xml:space="preserve"> </w:t>
        <w:br/>
      </w:r>
    </w:p>
    <w:p/>
    <w:p>
      <w:pPr>
        <w:pStyle w:val="Heading3"/>
      </w:pPr>
      <w:r>
        <w:t xml:space="preserve">湖南省  株洲市  醴陵市  </w:t>
      </w:r>
    </w:p>
    <w:p>
      <w:r>
        <w:rPr>
          <w:i/>
        </w:rPr>
        <w:t>蔡周良    湖南省株洲市醴陵市市长</w:t>
      </w:r>
    </w:p>
    <w:p>
      <w:r>
        <w:t>性别:  男</w:t>
      </w:r>
    </w:p>
    <w:p>
      <w:r>
        <w:t>生年：  1964年08月</w:t>
      </w:r>
    </w:p>
    <w:p>
      <w:r>
        <w:t>籍贯:  湖南攸县</w:t>
      </w:r>
    </w:p>
    <w:p>
      <w:r>
        <w:t xml:space="preserve">学历:  </w:t>
      </w:r>
    </w:p>
    <w:p>
      <w:r>
        <w:t xml:space="preserve">简历:  </w:t>
        <w:br/>
        <w:t>1983.07—1988.05，攸县大同桥乡政府工作；</w:t>
        <w:br/>
        <w:br/>
        <w:t>1988.05—1989.09，攸县城关镇工作；</w:t>
        <w:br/>
        <w:br/>
        <w:t>1989.09—1992.12，中共攸县县委办公室工作；</w:t>
        <w:br/>
        <w:br/>
        <w:t>1992.12—1993.11，中共攸县县委副局级督办员、93.04任政研室副主任；</w:t>
        <w:br/>
        <w:br/>
        <w:t>1993.11—1994.12，中共株洲市郊区区委办公室副科级督查员、94.02任办公室副主任；</w:t>
        <w:br/>
        <w:br/>
        <w:t>1994.12—1996.01，中共株洲市郊区区委办公室副主任、正科级督查员；</w:t>
        <w:br/>
        <w:br/>
        <w:t>1996.01—1997.09，中共株洲市郊区清水乡党委书记；1997.09—2001.11，株洲市石峰区人民政府副区长、党组成员；</w:t>
        <w:br/>
        <w:br/>
        <w:t>2001.11—2009.02，中共株洲市石峰区委常委、副书记（期间：1999.09—2002.06湘潭大学成人教育学院法学专业本科学习）；</w:t>
        <w:br/>
        <w:br/>
        <w:t>2009.02—2009.04 ，中共株洲市石峰区委常委、副书记，株洲清水塘循环经济工业区工委委员会委员（兼）；</w:t>
        <w:br/>
        <w:br/>
        <w:t>2009.04—2010.01，株洲云龙示范区工作委员会副主任、工委委员；</w:t>
        <w:br/>
        <w:br/>
        <w:t>2010.01—2010.03，中共株洲县委副书记、代县长；2010.03—2011.12，中共株洲县委副书记、县长；</w:t>
        <w:br/>
        <w:br/>
        <w:t>2011.12- 2012.02，中共醴陵市委副书记、代市长；</w:t>
        <w:br/>
        <w:br/>
        <w:t>2012.02至今 现任中共醴陵市委副书记、市长。</w:t>
        <w:br/>
      </w:r>
    </w:p>
    <w:p/>
    <w:p>
      <w:pPr>
        <w:pStyle w:val="Heading3"/>
      </w:pPr>
      <w:r>
        <w:t xml:space="preserve">湖南省  株洲市  醴陵市  </w:t>
      </w:r>
    </w:p>
    <w:p>
      <w:r>
        <w:rPr>
          <w:i/>
        </w:rPr>
        <w:t>胡湘之    湖南省醴陵市委书记</w:t>
      </w:r>
    </w:p>
    <w:p>
      <w:r>
        <w:t>性别:  男</w:t>
      </w:r>
    </w:p>
    <w:p>
      <w:r>
        <w:t>生年：  1968年01月</w:t>
      </w:r>
    </w:p>
    <w:p>
      <w:r>
        <w:t>籍贯:  湘潭县</w:t>
      </w:r>
    </w:p>
    <w:p>
      <w:r>
        <w:t>学历:  硕士</w:t>
      </w:r>
    </w:p>
    <w:p>
      <w:r>
        <w:t xml:space="preserve">简历:  </w:t>
        <w:br/>
        <w:t>历任株洲市林业局办公室副主任；市委组织部办公室副主任、研究室主任；攸县人民政府副县长；攸县县委常委、组织部长；攸县县委副书记兼县纪委书记；攸县县委常委、纪委书记；攸县县委副书记、县纪委书记；攸县县委副书记、代理县长兼县纪委书记；攸县县委副书记、代理县长；攸县县委副书记、县长。2016年08月，湖南省醴陵市委委员、常委、书记.</w:t>
        <w:br/>
      </w:r>
    </w:p>
    <w:p/>
    <w:p>
      <w:pPr>
        <w:pStyle w:val="Heading3"/>
      </w:pPr>
      <w:r>
        <w:t xml:space="preserve">湖南省  湘潭市  雨湖区  </w:t>
      </w:r>
    </w:p>
    <w:p>
      <w:r>
        <w:rPr>
          <w:i/>
        </w:rPr>
        <w:t>何锋    湖南省湘潭市雨湖区区长</w:t>
      </w:r>
    </w:p>
    <w:p>
      <w:r>
        <w:t>性别:  男</w:t>
      </w:r>
    </w:p>
    <w:p>
      <w:r>
        <w:t>生年：  1973年06月</w:t>
      </w:r>
    </w:p>
    <w:p>
      <w:r>
        <w:t>籍贯:  湖南南县</w:t>
      </w:r>
    </w:p>
    <w:p>
      <w:r>
        <w:t xml:space="preserve">学历:  </w:t>
      </w:r>
    </w:p>
    <w:p>
      <w:r>
        <w:t xml:space="preserve">简历:  </w:t>
        <w:br/>
        <w:t>1992.09-1999.06  湘潭大学化工系环境工程专业大学毕业，湘潭大学化学化工学院环境工程专业硕士研究生毕业；1999.06-2000.04  湘潭大学团委组织干事；</w:t>
        <w:br/>
        <w:br/>
        <w:t>2000.04-2001.11  湘潭大学团委副科级干事；</w:t>
        <w:br/>
        <w:br/>
        <w:t>2001.11-2003.08  湘潭大学团委正科级干事；</w:t>
        <w:br/>
        <w:br/>
        <w:t>2003.08-2006.06  湘乡市人民政府副市长；</w:t>
        <w:br/>
        <w:br/>
        <w:t>2006.06-2007.12  湘乡市委常委、宣传部长；</w:t>
        <w:br/>
        <w:br/>
        <w:t>2007.12-2011.06  湘乡市委常委、市人民政府副市长；2011.06- 2013.4 韶山市委副书记、市纪委书记。2013.04中共湘潭市雨湖区委副书记、区长候选人，现任雨湖区区委副书记、区长。</w:t>
        <w:br/>
        <w:br/>
      </w:r>
    </w:p>
    <w:p/>
    <w:p>
      <w:pPr>
        <w:pStyle w:val="Heading3"/>
      </w:pPr>
      <w:r>
        <w:t xml:space="preserve">湖南省  湘潭市  雨湖区  </w:t>
      </w:r>
    </w:p>
    <w:p>
      <w:r>
        <w:rPr>
          <w:i/>
        </w:rPr>
        <w:t xml:space="preserve">刘永珍    湖南省湘潭市雨湖区委书记 </w:t>
      </w:r>
    </w:p>
    <w:p>
      <w:r>
        <w:t>性别:  女</w:t>
      </w:r>
    </w:p>
    <w:p>
      <w:r>
        <w:t>生年：  1968年06月</w:t>
      </w:r>
    </w:p>
    <w:p>
      <w:r>
        <w:t>籍贯:  湖南湘潭</w:t>
      </w:r>
    </w:p>
    <w:p>
      <w:r>
        <w:t xml:space="preserve">学历:  </w:t>
      </w:r>
    </w:p>
    <w:p>
      <w:r>
        <w:t xml:space="preserve">简历:  </w:t>
        <w:br/>
        <w:t>1986.09-1988.07  湖南省司法学校法律专业学习；</w:t>
        <w:br/>
        <w:br/>
        <w:t>1988.07-1993.04  湘潭市雨湖区监察局干部，雨湖区平政街道办事处党委秘书(91.12湘潭大学自考法律专业大专毕业)；1993.04-1995.02  湘潭市雨湖区广场街道党委副书记、纪委书记；1995.02-1997.01  湘潭市雨湖区团委书记；</w:t>
        <w:br/>
        <w:br/>
        <w:t>1997.01-1998.08  湘潭市雨湖区窑湾街道党委书记(其间96.8-98.12中央党校函授政法专业学习)；</w:t>
        <w:br/>
        <w:br/>
        <w:t>1998.08-2002.10  共青团湘潭市委副书记、党组成员; 2002.10-2006.09  湘乡市委副书记、纪委书记(其间2004年中央三部委选派到上海挂职锻炼一年)；</w:t>
        <w:br/>
        <w:br/>
        <w:t>2006.09-  2011.04  湘潭市纪律检查委员会副书记；2011.04—   中共雨湖区委副书记、代区长。</w:t>
        <w:br/>
        <w:br/>
        <w:t>2011.06— 2013.4雨湖区委副书记，区人民政府党组书记、区长。 现任湘潭市中共雨湖区委书记。</w:t>
        <w:br/>
      </w:r>
    </w:p>
    <w:p/>
    <w:p>
      <w:pPr>
        <w:pStyle w:val="Heading3"/>
      </w:pPr>
      <w:r>
        <w:t xml:space="preserve">湖南省  湘潭市  岳塘区  </w:t>
      </w:r>
    </w:p>
    <w:p>
      <w:r>
        <w:rPr>
          <w:i/>
        </w:rPr>
        <w:t>王永红    湖南省湘潭市岳塘区区长</w:t>
      </w:r>
    </w:p>
    <w:p>
      <w:r>
        <w:t>性别:  男</w:t>
      </w:r>
    </w:p>
    <w:p>
      <w:r>
        <w:t>生年：  1970年04月</w:t>
      </w:r>
    </w:p>
    <w:p>
      <w:r>
        <w:t xml:space="preserve">籍贯:  </w:t>
      </w:r>
    </w:p>
    <w:p>
      <w:r>
        <w:t xml:space="preserve">学历:  </w:t>
      </w:r>
    </w:p>
    <w:p>
      <w:r>
        <w:t xml:space="preserve">简历:  </w:t>
        <w:br/>
        <w:t xml:space="preserve">历任杨嘉桥镇团委书记、计育专干、峡山口管区副主任，湘潭县委组织部跟班学习干部，团县委副书记、书记，梅林桥镇党委副书记、镇长、书记，湘潭县委办主任，县委常委，九华经济区工委委员、管委会副主任，县人民政府副县长。现任岳塘区委副书记、区长。 </w:t>
        <w:br/>
      </w:r>
    </w:p>
    <w:p/>
    <w:p>
      <w:pPr>
        <w:pStyle w:val="Heading3"/>
      </w:pPr>
      <w:r>
        <w:t xml:space="preserve">湖南省  湘潭市  岳塘区  </w:t>
      </w:r>
    </w:p>
    <w:p>
      <w:r>
        <w:rPr>
          <w:i/>
        </w:rPr>
        <w:t>孙银生    湖南省湘潭市岳塘区委书记</w:t>
      </w:r>
    </w:p>
    <w:p>
      <w:r>
        <w:t>性别:  男</w:t>
      </w:r>
    </w:p>
    <w:p>
      <w:r>
        <w:t>生年：  1967年07月</w:t>
      </w:r>
    </w:p>
    <w:p>
      <w:r>
        <w:t>籍贯:  湖南双峰</w:t>
      </w:r>
    </w:p>
    <w:p>
      <w:r>
        <w:t xml:space="preserve">学历:  </w:t>
      </w:r>
    </w:p>
    <w:p>
      <w:r>
        <w:t xml:space="preserve">简历:  </w:t>
        <w:br/>
        <w:t>1984年7月至1987年7月怀化师专政教系大专班学习；</w:t>
        <w:br/>
        <w:br/>
        <w:t>1987年7月至1988年7月湖南省直机关讲师团黔阳分团队员；1988年7月至1993年9月湖南省维尼纶厂工作；</w:t>
        <w:br/>
        <w:br/>
        <w:t>1993年9月至1995年7月湖南省委党校中共党史专业学习；1995年7月至1996年5月长沙市体改委综合规划科副科长；1996年5月至1998年1月长沙市体改委副县级干部（公开招考）；</w:t>
        <w:br/>
        <w:br/>
        <w:t>1998年1月至2001年9月长沙市体改委综合规划科科长（副县级）；</w:t>
        <w:br/>
        <w:br/>
        <w:t>2001年9月至2001年12月湖南省计委综合处助理调员；</w:t>
        <w:br/>
        <w:br/>
        <w:t>2001年12月至2006年3月湖南省计委综合处副处长；</w:t>
        <w:br/>
        <w:br/>
        <w:t>2006年3月至2010年6月湖南省发改委投资处副处长；</w:t>
        <w:br/>
        <w:br/>
        <w:t>2010年6月至2010年7月湖南省发改委投资处副处长、重大项目稽察特派员（正处长实职）；</w:t>
        <w:br/>
        <w:br/>
        <w:t>2010年7月至2012年9月湘潭市发改委主任、党组书记；</w:t>
        <w:br/>
        <w:br/>
        <w:t>2012年9月任岳塘区委副书记（主持区委工作）；</w:t>
        <w:br/>
        <w:br/>
        <w:t>现任岳塘区委书记。</w:t>
        <w:br/>
        <w:br/>
        <w:t xml:space="preserve"> </w:t>
        <w:br/>
      </w:r>
    </w:p>
    <w:p/>
    <w:p>
      <w:pPr>
        <w:pStyle w:val="Heading3"/>
      </w:pPr>
      <w:r>
        <w:t xml:space="preserve">湖南省  湘潭市  湘潭县  </w:t>
      </w:r>
    </w:p>
    <w:p>
      <w:r>
        <w:rPr>
          <w:i/>
        </w:rPr>
        <w:t>傅国平    湖南省湘潭市湘潭县县长</w:t>
      </w:r>
    </w:p>
    <w:p>
      <w:r>
        <w:t>性别:  男</w:t>
      </w:r>
    </w:p>
    <w:p>
      <w:r>
        <w:t>生年：  1970年02月</w:t>
      </w:r>
    </w:p>
    <w:p>
      <w:r>
        <w:t>籍贯:  湖南湘乡</w:t>
      </w:r>
    </w:p>
    <w:p>
      <w:r>
        <w:t>学历:  研究生</w:t>
      </w:r>
    </w:p>
    <w:p>
      <w:r>
        <w:t xml:space="preserve">简历:  </w:t>
        <w:br/>
        <w:t>1990.07—1991.10 湘潭市煤气公司干部；</w:t>
        <w:br/>
        <w:br/>
        <w:t>1991.10—1995.05 湘潭市城管局政工科干部；</w:t>
        <w:br/>
        <w:br/>
        <w:t>1995.05—1996.02 湘潭市城管局公用事业科副科长；1996.02—1997.03 湘潭市城管局办公室副主任；</w:t>
        <w:br/>
        <w:br/>
        <w:t>1997.03—2000.11 湘潭市城管局办公室主任；</w:t>
        <w:br/>
        <w:br/>
        <w:t>2000.11—2002.05 湘潭市城管局局长助理、办公室主任；2002.05—2002.10 湘潭市城管局党委委员、工会主席；2002.10—2006.06 湘潭市雨湖区人民政府党组成员、副区长；</w:t>
        <w:br/>
        <w:br/>
        <w:t>2006.06—2010.11 湘潭市雨湖区委常委、区人民政府副区长；</w:t>
        <w:br/>
        <w:br/>
        <w:t>2010.11—2012.09 湘潭高新技术产业开发区党工委委员、管委会副主任；</w:t>
        <w:br/>
        <w:br/>
        <w:t>2012.09—2012.10 湘潭县委副书记；</w:t>
        <w:br/>
        <w:br/>
        <w:t>2012.10——湘潭县委副书记、县长候选人、县政府党组书记。现任湘潭县委副书记、县长。</w:t>
        <w:br/>
      </w:r>
    </w:p>
    <w:p/>
    <w:p>
      <w:pPr>
        <w:pStyle w:val="Heading3"/>
      </w:pPr>
      <w:r>
        <w:t xml:space="preserve">湖南省  湘潭市  湘潭县  </w:t>
      </w:r>
    </w:p>
    <w:p>
      <w:r>
        <w:rPr>
          <w:i/>
        </w:rPr>
        <w:t>谢振华    湖南省湘潭市湘潭县委书记</w:t>
      </w:r>
    </w:p>
    <w:p>
      <w:r>
        <w:t>性别:  男</w:t>
      </w:r>
    </w:p>
    <w:p>
      <w:r>
        <w:t>生年：  1972年03月</w:t>
      </w:r>
    </w:p>
    <w:p>
      <w:r>
        <w:t>籍贯:  湖南茶陵</w:t>
      </w:r>
    </w:p>
    <w:p>
      <w:r>
        <w:t xml:space="preserve">学历:  </w:t>
      </w:r>
    </w:p>
    <w:p>
      <w:r>
        <w:t xml:space="preserve">简历:  </w:t>
        <w:br/>
        <w:t>1991.07-1994.09  茶陵二中、八中教师；</w:t>
        <w:br/>
        <w:br/>
        <w:t>1994.09-1997.07  华南师范大学地理系研究生部学生；1997.07-1999.06  湖南省计委国土地区处科员；</w:t>
        <w:br/>
        <w:br/>
        <w:t>1999.06-2003.08  湖南省计委国土地区处主任科员；2003.08-2006.06  中共岳塘区委副书记；</w:t>
        <w:br/>
        <w:br/>
        <w:t>2006.06-2006.07  中共韶山市委常委、市人民政府副市长；2006.07-2006.11  中共韶山市委常委、市人民政府党组副书记、常务副市长；</w:t>
        <w:br/>
        <w:br/>
        <w:t>2006.11-2007.03  中共韶山市委副书记、代市长；</w:t>
        <w:br/>
        <w:br/>
        <w:t>2007.03-2010.03  中共韶山市委副书记、市长；</w:t>
        <w:br/>
        <w:br/>
        <w:t xml:space="preserve">2010年3月任湘潭县委副书记、县政府党组书记、副县长、代县长。2010年3月30日在湘潭县第十四届人大第三次会议上当选为湘潭县人民政府县长。2011.12任湘潭县委书记。 </w:t>
        <w:br/>
      </w:r>
    </w:p>
    <w:p/>
    <w:p>
      <w:pPr>
        <w:pStyle w:val="Heading3"/>
      </w:pPr>
      <w:r>
        <w:t xml:space="preserve">湖南省  湘潭市  湘乡市  </w:t>
      </w:r>
    </w:p>
    <w:p>
      <w:r>
        <w:rPr>
          <w:i/>
        </w:rPr>
        <w:t>彭瑞林    湖南省湘潭市湘乡市市长</w:t>
      </w:r>
    </w:p>
    <w:p>
      <w:r>
        <w:t>性别:  男</w:t>
      </w:r>
    </w:p>
    <w:p>
      <w:r>
        <w:t>生年：  1971年10月</w:t>
      </w:r>
    </w:p>
    <w:p>
      <w:r>
        <w:t>籍贯:  湖南韶山</w:t>
      </w:r>
    </w:p>
    <w:p>
      <w:r>
        <w:t xml:space="preserve">学历:  </w:t>
      </w:r>
    </w:p>
    <w:p>
      <w:r>
        <w:t xml:space="preserve">简历:  </w:t>
        <w:br/>
        <w:t>1994.08-1997.03 共青团韶山市委工作；</w:t>
        <w:br/>
        <w:br/>
        <w:t>1997.03-1999.05 中共韶山市委办公室工作；</w:t>
        <w:br/>
        <w:br/>
        <w:t>1999.05-2001.03 中共韶山市委办公室副科级常委秘书；2001.03-2003.03 如意镇党委副书记、镇长；</w:t>
        <w:br/>
        <w:br/>
        <w:t>2003.03-2005.09 如意镇党委书记（其中：</w:t>
        <w:br/>
        <w:br/>
        <w:t>2004.10考取湖南大学公共管理学院MPA(公共管理)专业）；2005.09-2006.03 中共韶山市委常委、市委办主任、如意镇党委书记；</w:t>
        <w:br/>
        <w:br/>
        <w:t xml:space="preserve">2006.03-2007.05 中共韶山市委常委、市委办主任；2007.05-2011.06 中共韶山市委常委、常务副市长；2011.06- 20.13.4中共湘乡市委副书记，曾国藩与湘军文化研究会顾问；现任湘乡市委副书记、市长。 </w:t>
        <w:br/>
      </w:r>
    </w:p>
    <w:p/>
    <w:p>
      <w:pPr>
        <w:pStyle w:val="Heading3"/>
      </w:pPr>
      <w:r>
        <w:t xml:space="preserve">湖南省  湘潭市  湘乡市  </w:t>
      </w:r>
    </w:p>
    <w:p>
      <w:r>
        <w:rPr>
          <w:i/>
        </w:rPr>
        <w:t>胡海军    湖南省湘潭市湘乡市委书记</w:t>
      </w:r>
    </w:p>
    <w:p>
      <w:r>
        <w:t>性别:  男</w:t>
      </w:r>
    </w:p>
    <w:p>
      <w:r>
        <w:t>生年：  1971年08月</w:t>
      </w:r>
    </w:p>
    <w:p>
      <w:r>
        <w:t>籍贯:  湖南长沙县</w:t>
      </w:r>
    </w:p>
    <w:p>
      <w:r>
        <w:t>学历:  博士</w:t>
      </w:r>
    </w:p>
    <w:p>
      <w:r>
        <w:t xml:space="preserve">简历:  </w:t>
        <w:br/>
        <w:t>2003年10月任湘潭县人民政府副县长；</w:t>
        <w:br/>
        <w:br/>
        <w:t>2006年06月任中共湘潭县委常委、县人民政府常务副县长；2010年06月任中共湘潭县委副书记、湘潭天易示范区党工委委员、管委会常务副主任、法人代表、正县级干部；</w:t>
        <w:br/>
        <w:br/>
        <w:t>2011年04月任湘乡市委副书记、提名为湘乡市人民政府市长候选人；</w:t>
        <w:br/>
        <w:br/>
        <w:t>2011年05月任湘乡市委副书记，湘乡市人民政府代市长。2011年7月，任湘乡市委副书记、市人民政府市长；现任湘乡市委书记。</w:t>
        <w:br/>
      </w:r>
    </w:p>
    <w:p/>
    <w:p>
      <w:pPr>
        <w:pStyle w:val="Heading3"/>
      </w:pPr>
      <w:r>
        <w:t xml:space="preserve">湖南省  湘潭市  韶山市  </w:t>
      </w:r>
    </w:p>
    <w:p>
      <w:r>
        <w:rPr>
          <w:i/>
        </w:rPr>
        <w:t>段伟长    湖南省湘潭市韶山市市长</w:t>
      </w:r>
    </w:p>
    <w:p>
      <w:r>
        <w:t>性别:  男</w:t>
      </w:r>
    </w:p>
    <w:p>
      <w:r>
        <w:t>生年：  1969年12月</w:t>
      </w:r>
    </w:p>
    <w:p>
      <w:r>
        <w:t>籍贯:  湖南冷水江</w:t>
      </w:r>
    </w:p>
    <w:p>
      <w:r>
        <w:t>学历:  硕士</w:t>
      </w:r>
    </w:p>
    <w:p>
      <w:r>
        <w:t xml:space="preserve">简历:  </w:t>
        <w:br/>
        <w:t>1984.09-1987.07 湖南新化师范学校学习；</w:t>
        <w:br/>
        <w:br/>
        <w:t>1987.07-1995.09 冷水江市潘桥中学教师；</w:t>
        <w:br/>
        <w:br/>
        <w:t>1995.09-2000.08 冷水江市司法局干部；</w:t>
        <w:br/>
        <w:br/>
        <w:t>2000.08-2002.09 冷水江市政府法制办干部；</w:t>
        <w:br/>
        <w:br/>
        <w:t>2002.09-2002.10 冷水江市政府法制办副科级干部；2002.10-2005.09 湖南省国土资源执法监察总队副科级干部、副主任科员；</w:t>
        <w:br/>
        <w:br/>
        <w:t>2005.09-2007.11 湖南省国土资源执法监察总队综合处主任科员；</w:t>
        <w:br/>
        <w:br/>
        <w:t>2007.11-2009.07 湖南省国土资源厅综合研究处主任科员；2009.07-2010.10 湖南省国土资源厅办公室副主任，省第一测绘院党委书记；</w:t>
        <w:br/>
        <w:br/>
        <w:t>2010.10-2012.09 湘潭市委副秘书长；</w:t>
        <w:br/>
        <w:br/>
        <w:t>2012.09-2013.04 韶山市委副书记；2013.04-2013.06 韶山市委副书记、代市长；</w:t>
        <w:br/>
        <w:br/>
        <w:t>2013.06- 韶山市委副书记、市长。</w:t>
        <w:br/>
      </w:r>
    </w:p>
    <w:p/>
    <w:p>
      <w:pPr>
        <w:pStyle w:val="Heading3"/>
      </w:pPr>
      <w:r>
        <w:t xml:space="preserve">湖南省  湘潭市  韶山市  </w:t>
      </w:r>
    </w:p>
    <w:p>
      <w:r>
        <w:rPr>
          <w:i/>
        </w:rPr>
        <w:t>向敏    湖南省湘潭市韶山市委书记</w:t>
      </w:r>
    </w:p>
    <w:p>
      <w:r>
        <w:t>性别:  男</w:t>
      </w:r>
    </w:p>
    <w:p>
      <w:r>
        <w:t>生年：  1967年06月</w:t>
      </w:r>
    </w:p>
    <w:p>
      <w:r>
        <w:t>籍贯:  湖南桑植</w:t>
      </w:r>
    </w:p>
    <w:p>
      <w:r>
        <w:t>学历:  学士</w:t>
      </w:r>
    </w:p>
    <w:p>
      <w:r>
        <w:t xml:space="preserve">简历:  </w:t>
        <w:br/>
        <w:t>1986.09——1990.07 湘潭大学哲学系思想政治教育专业大学毕业；</w:t>
        <w:br/>
        <w:br/>
        <w:t>1990.07——1997.05 江麓机械厂宣传部理教干事；</w:t>
        <w:br/>
        <w:br/>
        <w:t>1997.05——1998.02 江麓报社副社长；</w:t>
        <w:br/>
        <w:br/>
        <w:t>1998.02——1999.06 江麓机械厂宣传部部长助理；1999.06——2000.09 湘潭市政府经研室干部；</w:t>
        <w:br/>
        <w:br/>
        <w:t>2000.09——2002.09 湘潭市政府经研室综合科副科长；2002.09——2003.06 湘潭市政府办秘书科主任科员；2003.06——2006.03 湘潭市委常委秘书；</w:t>
        <w:br/>
        <w:br/>
        <w:t>2006.03——2007.05 湘潭市委办公室副主任；</w:t>
        <w:br/>
        <w:br/>
        <w:t>2007.05——2010.07 中共韶山市委副书记；</w:t>
        <w:br/>
        <w:br/>
        <w:t>2010.07——2010.12 中共韶山市委副书记、代市长；2010.12——2013.4 中共韶山市委副书记、市长；</w:t>
        <w:br/>
        <w:br/>
        <w:t>现任韶山市委书记。</w:t>
        <w:br/>
      </w:r>
    </w:p>
    <w:p/>
    <w:p>
      <w:pPr>
        <w:pStyle w:val="Heading3"/>
      </w:pPr>
      <w:r>
        <w:t xml:space="preserve">湖南省  衡阳市  珠晖区  </w:t>
      </w:r>
    </w:p>
    <w:p>
      <w:r>
        <w:rPr>
          <w:i/>
        </w:rPr>
        <w:t>陈礼洋    湖南省衡阳市珠晖区区长</w:t>
      </w:r>
    </w:p>
    <w:p>
      <w:r>
        <w:t>性别:  男</w:t>
      </w:r>
    </w:p>
    <w:p>
      <w:r>
        <w:t>生年：  1971年08月</w:t>
      </w:r>
    </w:p>
    <w:p>
      <w:r>
        <w:t>籍贯:  湖南常宁</w:t>
      </w:r>
    </w:p>
    <w:p>
      <w:r>
        <w:t>学历:  本科</w:t>
      </w:r>
    </w:p>
    <w:p>
      <w:r>
        <w:t xml:space="preserve">简历:  </w:t>
        <w:br/>
        <w:t>1989.09-1992.06 衡阳师范专科学校中文专业学生</w:t>
        <w:br/>
        <w:br/>
        <w:t>1992.06-1994.10 耒阳市南京乡团委书记</w:t>
        <w:br/>
        <w:br/>
        <w:t>1994.10-1995.07 耒阳市人民政府办公室副科级秘书</w:t>
        <w:br/>
        <w:br/>
        <w:t>1995.07-1995.11 中共衡阳市委组织部干部科副科级组织员</w:t>
        <w:br/>
        <w:br/>
        <w:t>1995.11-1997.01 中共衡阳市委组织部干部一科副科级组织员</w:t>
        <w:br/>
        <w:br/>
        <w:t>1997.01-1997.10 中共衡阳市委组织部干部三科副科级组织员</w:t>
        <w:br/>
        <w:br/>
        <w:t>1997.10-1998.11 中共衡阳市委组织部干部三科副主任科员</w:t>
        <w:br/>
        <w:br/>
        <w:t>1998.11-2000.01 中共衡阳市委组织部干部三科主任科员</w:t>
        <w:br/>
        <w:br/>
        <w:t>(1999.08-2001.12 中央党校函授学院法律专业本科班学员)</w:t>
        <w:br/>
        <w:br/>
        <w:t>2000.01-2001.04 中共衡阳市委组织部主任科员、干部三科副科长</w:t>
        <w:br/>
        <w:br/>
        <w:t>2001.04-2005.06 中共衡阳市委组织部干部三科科长</w:t>
        <w:br/>
        <w:br/>
        <w:t>2005.06-2006.03 中共衡阳市委组织部远教中心主任</w:t>
        <w:br/>
        <w:br/>
        <w:t>2006.03-2008.09 中共衡阳市委组织部远教中心主任、副处级干部</w:t>
        <w:br/>
        <w:br/>
        <w:t>2008.09-2011.07 中共衡阳市雁峰区委常委、组织部长</w:t>
        <w:br/>
        <w:br/>
        <w:t>2011.07-2014.05 中共衡阳市雁峰区委副书记</w:t>
        <w:br/>
        <w:br/>
        <w:t>2014.05- 中共衡阳市珠晖区委副书记、区政府区长</w:t>
        <w:br/>
        <w:br/>
      </w:r>
    </w:p>
    <w:p/>
    <w:p>
      <w:pPr>
        <w:pStyle w:val="Heading3"/>
      </w:pPr>
      <w:r>
        <w:t xml:space="preserve">湖南省  衡阳市  珠晖区  </w:t>
      </w:r>
    </w:p>
    <w:p>
      <w:r>
        <w:rPr>
          <w:i/>
        </w:rPr>
        <w:t>符成安    湖南省衡阳市珠晖区委书记</w:t>
      </w:r>
    </w:p>
    <w:p>
      <w:r>
        <w:t>性别:  男</w:t>
      </w:r>
    </w:p>
    <w:p>
      <w:r>
        <w:t>生年：  1961年11月</w:t>
      </w:r>
    </w:p>
    <w:p>
      <w:r>
        <w:t>籍贯:  湖南耒阳</w:t>
      </w:r>
    </w:p>
    <w:p>
      <w:r>
        <w:t>学历:  本科</w:t>
      </w:r>
    </w:p>
    <w:p>
      <w:r>
        <w:t xml:space="preserve">简历:  </w:t>
        <w:br/>
        <w:t>1982.08—1984.03 耒阳县白沙公社干部；</w:t>
        <w:br/>
        <w:br/>
        <w:t>1984.03—1986.05 耒阳县白沙乡团委书记；</w:t>
        <w:br/>
        <w:br/>
        <w:t>1986.05—1987.04 耒阳市泗门洲镇组织委员；</w:t>
        <w:br/>
        <w:br/>
        <w:t>1987.04—1989.12 耒阳市泗门洲镇副镇长；</w:t>
        <w:br/>
        <w:br/>
        <w:t>1989.12—1992.03 耒阳市泗门洲镇镇长；</w:t>
        <w:br/>
        <w:br/>
        <w:t>1992.03—1994.10 耒阳市泗门洲镇党委书记；</w:t>
        <w:br/>
        <w:br/>
        <w:t>1994.10—1997.12 耒阳市小水镇党委书记(1995.08-1997.12 湖南省委党校经济管理专业函授大专班学员)；  1997.12—2000.08 耒阳市灶市街道办事处党委书记(1997.08-1999.12中央党校函授学院经济管理专业本科学员) ；</w:t>
        <w:br/>
        <w:br/>
        <w:t>2000.08—2000.12 耒阳市委办主任；</w:t>
        <w:br/>
        <w:br/>
        <w:t>2000.12—2002.10 耒阳市委常委、市委办主任；</w:t>
        <w:br/>
        <w:br/>
        <w:t>2002.10—2002.12 耒阳市委常委、市政府党组副书记；2002.12—2004.06 耒阳市委常委、市政府副市长；2004.06—2004.11 耒阳市委副书记、市政府副市长；2004.11—2006.06 耒阳市委副书记；</w:t>
        <w:br/>
        <w:br/>
        <w:t>2006.07—2007.11 耒阳市委常委、常务副市长；</w:t>
        <w:br/>
        <w:br/>
        <w:t>2007.12—2008.05 耒阳市第十五届人大常委会主任</w:t>
        <w:br/>
        <w:br/>
        <w:t>（2007年12月1日当选）；</w:t>
        <w:br/>
        <w:br/>
        <w:t>2008.05—2008.06 衡阳市珠晖区委副书记、区长候选人；2008.06—2008.09 衡阳市珠晖区委副书记、代区长；2008.09， 衡阳市珠晖区委副书记、区长</w:t>
        <w:br/>
        <w:br/>
        <w:t>（2008年9月12日在珠晖区第二届人大第三次会议上当选）；</w:t>
        <w:br/>
        <w:br/>
        <w:t>2013年4月3日任命为中共衡阳市珠晖区委书记。</w:t>
        <w:br/>
        <w:br/>
        <w:t>第十一届湖南省人大代表</w:t>
        <w:br/>
        <w:br/>
      </w:r>
    </w:p>
    <w:p/>
    <w:p>
      <w:pPr>
        <w:pStyle w:val="Heading3"/>
      </w:pPr>
      <w:r>
        <w:t xml:space="preserve">湖南省  衡阳市  雁峰区  </w:t>
      </w:r>
    </w:p>
    <w:p>
      <w:r>
        <w:rPr>
          <w:i/>
        </w:rPr>
        <w:t>陈骏    湖南省衡阳市雁峰区区长</w:t>
      </w:r>
    </w:p>
    <w:p>
      <w:r>
        <w:t>性别:  男</w:t>
      </w:r>
    </w:p>
    <w:p>
      <w:r>
        <w:t>生年：  1975年03月</w:t>
      </w:r>
    </w:p>
    <w:p>
      <w:r>
        <w:t>籍贯:  衡阳衡南</w:t>
      </w:r>
    </w:p>
    <w:p>
      <w:r>
        <w:t xml:space="preserve">学历:  </w:t>
      </w:r>
    </w:p>
    <w:p>
      <w:r>
        <w:t xml:space="preserve">简历:  </w:t>
        <w:br/>
        <w:t>1993年09月—1995年01月   中国科技经营管理大学国际贸易专业学习</w:t>
        <w:br/>
        <w:br/>
        <w:t>1995年01月—1996年04月   衡南县广播电视局办公室工作</w:t>
        <w:br/>
        <w:br/>
        <w:t>1996年04月—1997年07月   挂职任衡南县洪山镇镇长助理</w:t>
        <w:br/>
        <w:br/>
        <w:t>1997年07月—1999年09月  湖南省行政学院行政管理系首届公务员培训班脱产学习</w:t>
        <w:br/>
        <w:br/>
        <w:t>1999年09月—1999年12月   中共衡南县委组织部副科级组织员</w:t>
        <w:br/>
        <w:br/>
        <w:t>1999年12月—2000年01月   共青团衡南县委副书记，党组成员</w:t>
        <w:br/>
        <w:br/>
        <w:t>2000年01月—2000年07月   共青团衡南县委副书记，党组成员，主任科员</w:t>
        <w:br/>
        <w:br/>
        <w:t>2000年07月—2001年07月   共青团衡阳市委学少部副部长，主任科员</w:t>
        <w:br/>
        <w:br/>
        <w:t>2001年07月—2002年05月   共青团衡阳市委青农部副部长，主任科员</w:t>
        <w:br/>
        <w:br/>
        <w:t>2002年05月—2005年02月   共青团衡阳市委学少部部长</w:t>
        <w:br/>
        <w:br/>
        <w:t>(期间2004年08月—2004年12月   挂职任共青团湖南省委组织部组织科科长,2002年12月—2006年07月   共青团衡阳市第十七届委员会常委)</w:t>
        <w:br/>
        <w:br/>
        <w:t>2005年02月—2006年07月   共青团衡阳市委组织部部长、市青少年宫主任</w:t>
        <w:br/>
        <w:br/>
        <w:t>2006年07月—2007年01月   共青团衡阳市委党组成员，副处级干部，市青少年宫主任</w:t>
        <w:br/>
        <w:br/>
        <w:t>2007年01月—2009年05月   共青团衡阳市委副书记、党组成员、市青少年宫主任</w:t>
        <w:br/>
        <w:br/>
        <w:t>2009年05月—2010年02月   共青团衡阳市委书记、党组书记</w:t>
        <w:br/>
        <w:br/>
        <w:t>2010年02月—2011年06月   共青团衡阳市委书记、党组书记，衡阳市十三届人大常委会委员</w:t>
        <w:br/>
        <w:br/>
        <w:t>2011年06月—2013年04月   中共衡山县委副书记</w:t>
        <w:br/>
        <w:br/>
        <w:t>2013年04月至今           中共雁峰区委副书记、区人民政府区长</w:t>
        <w:br/>
        <w:br/>
      </w:r>
    </w:p>
    <w:p/>
    <w:p>
      <w:pPr>
        <w:pStyle w:val="Heading3"/>
      </w:pPr>
      <w:r>
        <w:t xml:space="preserve">湖南省  衡阳市  雁峰区  </w:t>
      </w:r>
    </w:p>
    <w:p>
      <w:r>
        <w:rPr>
          <w:i/>
        </w:rPr>
        <w:t>邹致和    湖南省衡阳市雁峰区委书记</w:t>
      </w:r>
    </w:p>
    <w:p>
      <w:r>
        <w:t>性别:  男</w:t>
      </w:r>
    </w:p>
    <w:p>
      <w:r>
        <w:t>生年：  1966年01月</w:t>
      </w:r>
    </w:p>
    <w:p>
      <w:r>
        <w:t>籍贯:  湖南衡阳</w:t>
      </w:r>
    </w:p>
    <w:p>
      <w:r>
        <w:t>学历:  本科</w:t>
      </w:r>
    </w:p>
    <w:p>
      <w:r>
        <w:t xml:space="preserve">简历:  </w:t>
        <w:br/>
        <w:t>1983.09-1987.08  南京大学政治经济学专业本科班学生；1987.08-1992.06  衡阳市二技校教师；</w:t>
        <w:br/>
        <w:br/>
        <w:t>1992.06-1994.01  衡阳市计委基建计划科干部；</w:t>
        <w:br/>
        <w:br/>
        <w:t>1994.01-1997.08  衡阳市计委综合计划科副科长；</w:t>
        <w:br/>
        <w:br/>
        <w:t>1997.08-1999.01  衡阳市计委工交能源科副科长</w:t>
        <w:br/>
        <w:br/>
        <w:t>1999.01-2002.03  衡阳市计委区街工业办公室主任；2002.03-2004.11  衡阳市计委投资科科长；</w:t>
        <w:br/>
        <w:br/>
        <w:t>2004.11-2005.03  衡阳市重点工程建设办公室主任；2005.03-2005.12  衡阳市重点工程建设办公室主任、市白沙项目协调工作小组组长；</w:t>
        <w:br/>
        <w:br/>
        <w:t>2005.12-2006.10  衡阳市白沙洲工业园管委会副主任、工委副书记(主持工作)；</w:t>
        <w:br/>
        <w:br/>
        <w:t>2006.10-2006.11  衡阳市白沙洲工业园管委会副主任、工委书记；</w:t>
        <w:br/>
        <w:br/>
        <w:t>2006.11-2008.09  衡阳市白沙洲工业园管委会主任、工委书记；</w:t>
        <w:br/>
        <w:br/>
        <w:t>2008.09-2011.06  中共衡山县委副书记；</w:t>
        <w:br/>
        <w:br/>
        <w:t>2011.06-2013.06  衡阳市科技局局长、党组书记；</w:t>
        <w:br/>
        <w:br/>
        <w:t>2013.06-2013.12  衡阳市地税局局长、党组书记；</w:t>
        <w:br/>
        <w:br/>
        <w:t xml:space="preserve">2013.12-            中共雁峰区委书记，衡阳市地税局局长、党组书记 </w:t>
        <w:br/>
      </w:r>
    </w:p>
    <w:p/>
    <w:p>
      <w:pPr>
        <w:pStyle w:val="Heading3"/>
      </w:pPr>
      <w:r>
        <w:t xml:space="preserve">湖南省  衡阳市  石鼓区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湖南省  衡阳市  石鼓区  </w:t>
      </w:r>
    </w:p>
    <w:p>
      <w:r>
        <w:rPr>
          <w:i/>
        </w:rPr>
        <w:t>陈竞    湖南省衡阳市石鼓区委书记</w:t>
      </w:r>
    </w:p>
    <w:p>
      <w:r>
        <w:t>性别:  男</w:t>
      </w:r>
    </w:p>
    <w:p>
      <w:r>
        <w:t>生年：  1971年01月</w:t>
      </w:r>
    </w:p>
    <w:p>
      <w:r>
        <w:t>籍贯:  湖南长沙</w:t>
      </w:r>
    </w:p>
    <w:p>
      <w:r>
        <w:t>学历:  本科</w:t>
      </w:r>
    </w:p>
    <w:p>
      <w:r>
        <w:t xml:space="preserve">简历:  </w:t>
        <w:br/>
        <w:t>1990年7月,在长沙市节约用水办公室工作；</w:t>
        <w:br/>
        <w:br/>
        <w:t>1994年12月，在建设银行长沙市分行工作；</w:t>
        <w:br/>
        <w:br/>
        <w:t xml:space="preserve"> 1995年4月，在共青团湖南省委工作，历任：青工部副主任科员、企业科副科长、机关事业科科长、组织部组织科科长、办公室副主任、青工部副部长(主持工作)，</w:t>
        <w:br/>
        <w:br/>
        <w:t>2003年6月任青工部部长，</w:t>
        <w:br/>
        <w:br/>
        <w:t>2004年2月当选为共青团湖南省委常委；</w:t>
        <w:br/>
        <w:br/>
        <w:t xml:space="preserve"> 2007年2月，任中共张家界市永定区委副书记， 2007年4月，任永定区人民政府副区长、代理区长，2007年12月任永定区人民政府区长；</w:t>
        <w:br/>
        <w:br/>
        <w:t>2011年9月当选为张家界市市委委员；</w:t>
        <w:br/>
        <w:br/>
        <w:t>2011年12月任慈利县委书记；</w:t>
        <w:br/>
        <w:br/>
        <w:t>2013年12月任衡阳市石鼓区委书记；</w:t>
        <w:br/>
        <w:br/>
        <w:t>2014年1月当选为湖南省第十二届人大代表。</w:t>
        <w:br/>
      </w:r>
    </w:p>
    <w:p/>
    <w:p>
      <w:pPr>
        <w:pStyle w:val="Heading3"/>
      </w:pPr>
      <w:r>
        <w:t xml:space="preserve">湖南省  衡阳市  蒸湘区  </w:t>
      </w:r>
    </w:p>
    <w:p>
      <w:r>
        <w:rPr>
          <w:i/>
        </w:rPr>
        <w:t>林喜洋    湖南省衡阳市蒸湘区区长</w:t>
      </w:r>
    </w:p>
    <w:p>
      <w:r>
        <w:t>性别:  男</w:t>
      </w:r>
    </w:p>
    <w:p>
      <w:r>
        <w:t>生年：  1970年05月</w:t>
      </w:r>
    </w:p>
    <w:p>
      <w:r>
        <w:t>籍贯:  湖南衡东</w:t>
      </w:r>
    </w:p>
    <w:p>
      <w:r>
        <w:t xml:space="preserve">学历:  </w:t>
      </w:r>
    </w:p>
    <w:p>
      <w:r>
        <w:t xml:space="preserve">简历:  </w:t>
        <w:br/>
        <w:t>1987.09-1990.07  衡阳师范专科学校政教专业学生；1990.07-1993.10  共青团衡东县委干事；</w:t>
        <w:br/>
        <w:br/>
        <w:t>1993.10-1994.02  中共衡东县委组织部干事</w:t>
        <w:br/>
        <w:br/>
        <w:t>；1994.02-1994.07  中共衡东县委组织部副科级干事；1994.07-1994.10  共青团衡阳市委研究室副科级干事；1994.10-1996.05  共青团衡阳市委联络部副部长(1993.09-1995.12 中央党校函授学院经济管理专业本科班学员)；1996.05-1998.02  共青团衡阳市委宣传部联络部部长(1997.04-1999.04 衡阳县台源镇挂职任党委副书记)；1998.02-1998.10  共青团衡阳市委办公室主任；</w:t>
        <w:br/>
        <w:br/>
        <w:t>1998.10-1999.08  共青团衡阳市委办公室主任、衡阳市青少年宫党支部书记；</w:t>
        <w:br/>
        <w:br/>
        <w:t>1999.08-2000.05  共青团衡阳市委青农部部长、衡阳市青少年宫党支部书记；</w:t>
        <w:br/>
        <w:br/>
        <w:t>2000.05-2002.05  共青团衡阳市委青农部部长；</w:t>
        <w:br/>
        <w:br/>
        <w:t>2002.05-2002.08  共青团衡阳市委社区农村工作部部长；2002.08-2002.11  共青团衡阳市委组织部部长、社区农村工作部部长；</w:t>
        <w:br/>
        <w:br/>
        <w:t>2002.11-2007.01  共青团衡阳市委副书记、党组成员（2006.09-2009.07 中共湖南省委党校经济管理专业在职研究生班学员）；</w:t>
        <w:br/>
        <w:br/>
        <w:t>2007.01-2008.09  中共衡阳市雁峰区委常委、组织部长；2008.09-2011.07  中共衡阳市南岳区委副书记；</w:t>
        <w:br/>
        <w:br/>
        <w:t>2011.07-2013.02  中共耒阳市委副书记；</w:t>
        <w:br/>
        <w:br/>
        <w:t>2013.02-2013.03  中共衡阳市蒸湘区委副书记；</w:t>
        <w:br/>
        <w:br/>
        <w:t>2013.03-         中共衡阳市蒸湘区委副书记、区政府党组书记、区长。</w:t>
        <w:br/>
        <w:br/>
      </w:r>
    </w:p>
    <w:p/>
    <w:p>
      <w:pPr>
        <w:pStyle w:val="Heading3"/>
      </w:pPr>
      <w:r>
        <w:t xml:space="preserve">湖南省  衡阳市  蒸湘区  </w:t>
      </w:r>
    </w:p>
    <w:p>
      <w:r>
        <w:rPr>
          <w:i/>
        </w:rPr>
        <w:t>周玉梅    湖南省衡阳市蒸湘区委书记</w:t>
      </w:r>
    </w:p>
    <w:p>
      <w:r>
        <w:t>性别:  女</w:t>
      </w:r>
    </w:p>
    <w:p>
      <w:r>
        <w:t>生年：  1968年09月</w:t>
      </w:r>
    </w:p>
    <w:p>
      <w:r>
        <w:t>籍贯:  湖南常宁</w:t>
      </w:r>
    </w:p>
    <w:p>
      <w:r>
        <w:t xml:space="preserve">学历:  </w:t>
      </w:r>
    </w:p>
    <w:p>
      <w:r>
        <w:t xml:space="preserve">简历:  </w:t>
        <w:br/>
        <w:t>衡阳市妇联宣传部干事、副部长、城乡部副部长、组织部副部长；</w:t>
        <w:br/>
        <w:br/>
        <w:t>2000.02任衡阳市妇联组织部部长；</w:t>
        <w:br/>
        <w:br/>
        <w:t>2000.12任中共衡阳市南岳区委常委、组织部部长；</w:t>
        <w:br/>
        <w:br/>
        <w:t>2001.11任共青团衡阳市委书记、党组书记；</w:t>
        <w:br/>
        <w:br/>
        <w:t>2007.01任中共衡阳市纪委副书记 ；</w:t>
        <w:br/>
        <w:br/>
        <w:t xml:space="preserve">2013.12任中共衡阳市蒸湘区委书记。  </w:t>
        <w:br/>
        <w:br/>
        <w:t xml:space="preserve"> </w:t>
        <w:br/>
        <w:t xml:space="preserve"> </w:t>
        <w:br/>
        <w:t xml:space="preserve"> </w:t>
        <w:br/>
        <w:t xml:space="preserve"> </w:t>
        <w:br/>
      </w:r>
    </w:p>
    <w:p/>
    <w:p>
      <w:pPr>
        <w:pStyle w:val="Heading3"/>
      </w:pPr>
      <w:r>
        <w:t xml:space="preserve">湖南省  衡阳市  南岳区  </w:t>
      </w:r>
    </w:p>
    <w:p>
      <w:r>
        <w:rPr>
          <w:i/>
        </w:rPr>
        <w:t>杨洪峰    湖南省衡阳市南岳区区长</w:t>
      </w:r>
    </w:p>
    <w:p>
      <w:r>
        <w:t>性别:  男</w:t>
      </w:r>
    </w:p>
    <w:p>
      <w:r>
        <w:t>生年：  1970年11月</w:t>
      </w:r>
    </w:p>
    <w:p>
      <w:r>
        <w:t>籍贯:  岳阳华容</w:t>
      </w:r>
    </w:p>
    <w:p>
      <w:r>
        <w:t>学历:  本科</w:t>
      </w:r>
    </w:p>
    <w:p>
      <w:r>
        <w:t xml:space="preserve">简历:  </w:t>
        <w:br/>
        <w:t>1989.09-1993.06 武汉水利电力大学动力工程专业学生；1993.06-1997.09 电力部中南勘测设计研究院规划处助理</w:t>
        <w:br/>
        <w:br/>
        <w:t>工程师、工程师；</w:t>
        <w:br/>
        <w:br/>
        <w:t>1997.09-2000.12 省建委办公室副主任科员；</w:t>
        <w:br/>
        <w:br/>
        <w:t>2000.12-2006.06 省建设厅办公室主任科员；</w:t>
        <w:br/>
        <w:br/>
        <w:t>2006.06-2010.04 省建设厅办公室副主任；</w:t>
        <w:br/>
        <w:br/>
        <w:t>2010.04-2012.12 省住房和城乡建设厅住房保障处处长；2012.12-2013.01 省住房和城乡建设厅建筑管理处处长；2013.01- 2013.05 中共南岳区委副书记（排第一）、区人民政府副区长候选人；</w:t>
        <w:br/>
        <w:br/>
        <w:t>2013.06- 2014.01中共南岳区委副书记（排第一）、区人民政府副区长。</w:t>
        <w:br/>
        <w:br/>
        <w:t>现任中共南岳区委副书记、区人民政府区长。</w:t>
        <w:br/>
        <w:br/>
      </w:r>
    </w:p>
    <w:p/>
    <w:p>
      <w:pPr>
        <w:pStyle w:val="Heading3"/>
      </w:pPr>
      <w:r>
        <w:t xml:space="preserve">湖南省  衡阳市  南岳区  </w:t>
      </w:r>
    </w:p>
    <w:p>
      <w:r>
        <w:rPr>
          <w:i/>
        </w:rPr>
        <w:t>胡小宁    湖南省衡阳市南岳区委书记</w:t>
      </w:r>
    </w:p>
    <w:p>
      <w:r>
        <w:t>性别:  男</w:t>
      </w:r>
    </w:p>
    <w:p>
      <w:r>
        <w:t>生年：  1965年10月</w:t>
      </w:r>
    </w:p>
    <w:p>
      <w:r>
        <w:t>籍贯:  湖南常宁</w:t>
      </w:r>
    </w:p>
    <w:p>
      <w:r>
        <w:t>学历:  本科</w:t>
      </w:r>
    </w:p>
    <w:p>
      <w:r>
        <w:t xml:space="preserve">简历:  </w:t>
        <w:br/>
        <w:t>1980.09—1983.07 湖南农学院衡阳分院﻿（今湖南环境生物学院）学生;</w:t>
        <w:br/>
        <w:br/>
        <w:t>1983.07—1984.06 祁东县万福岭公社管委会副主任; 1984.06—1986.09 祁东县万福岭乡政府副乡长;</w:t>
        <w:br/>
        <w:br/>
        <w:t>1986.09—1988.08 中共湖南省委党校党政干部培训班学员; 1988.08—1989.05 祁东县枫树山乡党委副书记;</w:t>
        <w:br/>
        <w:br/>
        <w:t xml:space="preserve">1989.05—1990.12 中共祁东县委组织部干事; </w:t>
        <w:br/>
        <w:br/>
        <w:t xml:space="preserve">1990.12—1995.11 中共祁东县委组织部副科级组织员、组织组组长、正科级组织员; </w:t>
        <w:br/>
        <w:br/>
        <w:t>1995.11—1997.06 中共衡阳市委组织部正科级组织员; 1997.06—2001.01 中共衡阳市委组织部正科级组织员、干部一科副科长;（1998.07—2000.07 湖南农业大学研究生课程进修班经济管理专业学生）</w:t>
        <w:br/>
        <w:br/>
        <w:t>2001.01—2001.04 中共衡阳市委组织部干部一科副科长、兼干部三科科长;</w:t>
        <w:br/>
        <w:br/>
        <w:t>2001.04—2003.08 中共衡阳市委组织部干部一科科长; 2003.08—2005.03 中共衡阳市委组织部副处级组织员、干部一科科长;</w:t>
        <w:br/>
        <w:br/>
        <w:t xml:space="preserve">2005.03—2006.06 中共耒阳市委副书记; </w:t>
        <w:br/>
        <w:br/>
        <w:t>2006.06—2008.09 中共衡东县委副书记;</w:t>
        <w:br/>
        <w:br/>
        <w:t>2008.09—2009.05 中共衡阳市委副秘书长、市委办调研员; 2009.05—2009.08 中共衡阳市南岳区委副书记;</w:t>
        <w:br/>
        <w:br/>
        <w:t xml:space="preserve">2009.08—2009.09 中共衡阳市南岳区委副书记、区人民政府代理区长; </w:t>
        <w:br/>
        <w:br/>
        <w:t>2009.09— 2013.05任中共衡阳市南岳区委副书记、区人民政府区长；</w:t>
        <w:br/>
        <w:br/>
        <w:t>现任中共衡阳市南岳区委书记</w:t>
        <w:br/>
      </w:r>
    </w:p>
    <w:p/>
    <w:p>
      <w:pPr>
        <w:pStyle w:val="Heading3"/>
      </w:pPr>
      <w:r>
        <w:t xml:space="preserve">湖南省  衡阳市  衡阳县  </w:t>
      </w:r>
    </w:p>
    <w:p>
      <w:r>
        <w:rPr>
          <w:i/>
        </w:rPr>
        <w:t>熊超群    湖南省衡阳市衡阳县县长</w:t>
      </w:r>
    </w:p>
    <w:p>
      <w:r>
        <w:t>性别:  男</w:t>
      </w:r>
    </w:p>
    <w:p>
      <w:r>
        <w:t>生年：  1969年11月</w:t>
      </w:r>
    </w:p>
    <w:p>
      <w:r>
        <w:t>籍贯:  湖南麻阳</w:t>
      </w:r>
    </w:p>
    <w:p>
      <w:r>
        <w:t xml:space="preserve">学历:  </w:t>
      </w:r>
    </w:p>
    <w:p>
      <w:r>
        <w:t xml:space="preserve">简历:  </w:t>
        <w:br/>
        <w:t>1992.06—1993.05    芷江县公坪乡干部；1993.05—1994.04    芷江县公坪乡党委组织委员；1994.04—1994.09    芷江县委政研室副科级干部；1994.09—1995.10    共青团湖南芷江县委书记；1995.10—1995.12    芷江县土桥乡党委副书记；1995.12—1996.08    芷江县罗旧镇党委副书记；1996.08—1996.12    芷江县楠木坪乡党委副书记；1996.12—1998.02    芷江县楠木坪乡乡长、党委副书记；1998.02—1998.06    芷江县碧涌镇党委书记；1998.06—1998.10    共青团怀化市委一大筹委会成员；1998.10—2002.10    共青团怀化市委副书记；2002.10—2003.02    共青团怀化市委书记、党组书记（其中：2002.09在中共湖南省委党校选调生班学习）；2003.02—2006.12    共青团湖南省委青农部部长（其中：2000.09-2003.06在国防科学技术大学政治学院学习，获本科学历）；2006.12—2009.9      共青团湖南省委青农部调研员（其中：2006.03-2008.03挂任中共桑植县委常委、副县长）；2009.9至2012.3任中共衡阳县委专职副书记。现任衡阳县委副书记、县长。</w:t>
        <w:br/>
        <w:br/>
        <w:t xml:space="preserve"> </w:t>
        <w:br/>
      </w:r>
    </w:p>
    <w:p/>
    <w:p>
      <w:pPr>
        <w:pStyle w:val="Heading3"/>
      </w:pPr>
      <w:r>
        <w:t xml:space="preserve">湖南省  衡阳市  衡阳县  </w:t>
      </w:r>
    </w:p>
    <w:p>
      <w:r>
        <w:rPr>
          <w:i/>
        </w:rPr>
        <w:t>曾秀    衡阳县县委书记</w:t>
      </w:r>
    </w:p>
    <w:p>
      <w:r>
        <w:t>性别:  男</w:t>
      </w:r>
    </w:p>
    <w:p>
      <w:r>
        <w:t>生年：  1995年01月</w:t>
      </w:r>
    </w:p>
    <w:p>
      <w:r>
        <w:t>籍贯:  湖南双峰</w:t>
      </w:r>
    </w:p>
    <w:p>
      <w:r>
        <w:t xml:space="preserve">学历:  </w:t>
      </w:r>
    </w:p>
    <w:p>
      <w:r>
        <w:t xml:space="preserve">简历:  </w:t>
        <w:br/>
        <w:t>曾秀，男，汉族，湖南双峰人，中共党员，1965年1月出生，2014年元月起任衡阳市地方税务局党组书记、局长。</w:t>
        <w:br/>
      </w:r>
    </w:p>
    <w:p/>
    <w:p>
      <w:pPr>
        <w:pStyle w:val="Heading3"/>
      </w:pPr>
      <w:r>
        <w:t xml:space="preserve">湖南省  衡阳市  衡南县  </w:t>
      </w:r>
    </w:p>
    <w:p>
      <w:r>
        <w:rPr>
          <w:i/>
        </w:rPr>
        <w:t>邹小敏    湖南省衡阳市衡南县县长</w:t>
      </w:r>
    </w:p>
    <w:p>
      <w:r>
        <w:t>性别:  男</w:t>
      </w:r>
    </w:p>
    <w:p>
      <w:r>
        <w:t>生年：  1965年12月</w:t>
      </w:r>
    </w:p>
    <w:p>
      <w:r>
        <w:t>籍贯:  湖南衡阳县</w:t>
      </w:r>
    </w:p>
    <w:p>
      <w:r>
        <w:t>学历:  研究生</w:t>
      </w:r>
    </w:p>
    <w:p>
      <w:r>
        <w:t xml:space="preserve">简历:  </w:t>
        <w:br/>
        <w:t>历任衡阳师院中文专业学生，市郊职业中学教师，市郊党校干部、借调区组织部工作，市郊组织部办公室、组织组长、干部组长，市郊组织部副科组织员、老干办公室主任，市郊组织部正科组织员、老干办公室主任，市郊组织部副部长兼老干办公室主任，市郊组织部副部长兼党校校长，市郊松木乡党委书记（挂职），市郊区委组织部副部长、岳屏乡党委书记，蒸湘区委组织部副部长、岳屏镇党委书记；中共常宁市委常委、市委组织部部长；2011年7月任衡阳市南岳区委副书记、纪委书记。现任衡阳市衡南县县长。</w:t>
        <w:br/>
      </w:r>
    </w:p>
    <w:p/>
    <w:p>
      <w:pPr>
        <w:pStyle w:val="Heading3"/>
      </w:pPr>
      <w:r>
        <w:t xml:space="preserve">湖南省  衡阳市  衡南县  </w:t>
      </w:r>
    </w:p>
    <w:p>
      <w:r>
        <w:rPr>
          <w:i/>
        </w:rPr>
        <w:t>曾祥月    湖南省衡阳市衡南县委书记</w:t>
      </w:r>
    </w:p>
    <w:p>
      <w:r>
        <w:t>性别:  男</w:t>
      </w:r>
    </w:p>
    <w:p>
      <w:r>
        <w:t>生年：  1966年08月</w:t>
      </w:r>
    </w:p>
    <w:p>
      <w:r>
        <w:t>籍贯:  湖南耒阳</w:t>
      </w:r>
    </w:p>
    <w:p>
      <w:r>
        <w:t xml:space="preserve">学历:  </w:t>
      </w:r>
    </w:p>
    <w:p>
      <w:r>
        <w:t xml:space="preserve">简历:  </w:t>
        <w:br/>
        <w:t xml:space="preserve">1984．09--1987．07  衡阳师范专科学校汉语言文学专业学生；1987．07--1991．06  耒阳市第十中学教师、团委书记；1991．06--1994．06  中共耒阳市委宣传部干部；1994．06--1994．12  中共衡阳市委组织部办公室干事；1994．12--1995．05  中共衡阳市委组织部副科级组织员；1995．05--1995．11  中共衡阳市委组织部副科级组织员、办公室副主任；1995．11--1997．08  中共衡阳市委组织部副科级组织员、研究室副主任；1997．08--1999．05  中共衡阳市委组织部研究室主任；(1996．08-1998．08中国人民大学区域经济研究生课程进修班学员)；1999．05--1999．07  中共衡阳市委组织部研究室主任科员；1999．07--1999．08  衡阳市人民政府办公室正科级秘书；1999．08--2001．04  中共衡阳市城南区委常委、宣传部部长；2001．04--2001．06  中共衡阳市城南区委常委、政府副区长；2001．06--2002．08  中共衡阳市雁峰区委常委、政府副区长； (2001．08-2003．12中央党校函授学院法律专业本科班学员)；2002．08--2002．10  中共祁东县委副书记；2002．10--2003．07  中共祁东县委助理调研员；2003．07--2006．05  中共祁东县委副书记；(2003．09-2003．12深圳市龙岗区平湖镇挂职锻炼)；2006．05--2006．08  中共祁东县委副书记、县政府副县长、代县长；2006．08--2008．05  中共祁东县委副书记、县政府县长、党组书记；2008．05--2013．04  中共祁东县委书记；2013. 04--   中共衡南县委书记 </w:t>
        <w:br/>
        <w:br/>
        <w:t xml:space="preserve"> </w:t>
        <w:br/>
        <w:t xml:space="preserve"> </w:t>
        <w:br/>
        <w:t xml:space="preserve"> </w:t>
        <w:br/>
      </w:r>
    </w:p>
    <w:p/>
    <w:p>
      <w:pPr>
        <w:pStyle w:val="Heading3"/>
      </w:pPr>
      <w:r>
        <w:t xml:space="preserve">湖南省  衡阳市  衡山县  </w:t>
      </w:r>
    </w:p>
    <w:p>
      <w:r>
        <w:rPr>
          <w:i/>
        </w:rPr>
        <w:t>秦方进    湖南省衡阳市衡山县县长</w:t>
      </w:r>
    </w:p>
    <w:p>
      <w:r>
        <w:t>性别:  男</w:t>
      </w:r>
    </w:p>
    <w:p>
      <w:r>
        <w:t>生年：  1970年07月</w:t>
      </w:r>
    </w:p>
    <w:p>
      <w:r>
        <w:t>籍贯:  湖南湘阴</w:t>
      </w:r>
    </w:p>
    <w:p>
      <w:r>
        <w:t>学历:  研究生</w:t>
      </w:r>
    </w:p>
    <w:p>
      <w:r>
        <w:t xml:space="preserve">简历:  </w:t>
        <w:br/>
        <w:t>1993年6月入党，1993年7月参加工作；1993年7月至1994年12月 耒阳市龙塘乡干部；1994年12月至1995年2月 耒阳市龙塘乡副乡长；1995年2月至1997年10月 中共衡阳市委组织部干部二科副科级组织员；1997年10月至1998年11月 中共衡阳市委组织部干部二科副主任科员；1998年11月至2000年1月 中共衡阳市委组织部干部二科主任科员；2000年1月至2003年9月 中共衡阳市委组织部主任科员、干教科副科长；2003年9月至2006年6月 中共衡阳市委组织部干教科科长(2004年9月至2007年7月 中共湖南省委党校经济管理专业在职研究生班学员)；2006年6月至2008年9月 中共衡阳市南岳区委委员、常委、组织部长；2008年9月至2011年7月 中共衡东县委委员、常委、常务副县长。2011年7月中共衡东县委副书记；2013年7月中共衡山县委副书记、、副县长、代理县长。现任中共衡山县县长。</w:t>
        <w:br/>
      </w:r>
    </w:p>
    <w:p/>
    <w:p>
      <w:pPr>
        <w:pStyle w:val="Heading3"/>
      </w:pPr>
      <w:r>
        <w:t xml:space="preserve">湖南省  衡阳市  衡山县  </w:t>
      </w:r>
    </w:p>
    <w:p>
      <w:r>
        <w:rPr>
          <w:i/>
        </w:rPr>
        <w:t>尹培国    湖南省衡阳市衡山县委书记</w:t>
      </w:r>
    </w:p>
    <w:p>
      <w:r>
        <w:t>性别:  男</w:t>
      </w:r>
    </w:p>
    <w:p>
      <w:r>
        <w:t>生年：  1972年07月</w:t>
      </w:r>
    </w:p>
    <w:p>
      <w:r>
        <w:t>籍贯:  湖南衡阳</w:t>
      </w:r>
    </w:p>
    <w:p>
      <w:r>
        <w:t xml:space="preserve">学历:  </w:t>
      </w:r>
    </w:p>
    <w:p>
      <w:r>
        <w:t xml:space="preserve">简历:  </w:t>
        <w:br/>
        <w:t>尹培国，汉族，湖南衡阳人，大学学历，1972年7月出生,1991年8月参加工作，1995年6月加入中国共产党。现任湘阴县人民政府副县长、代县长。</w:t>
        <w:br/>
        <w:br/>
        <w:t>1991.08-1995.12衡阳市郊区茶山坳镇团委书记、镇人民政府副镇长；1996.04-1999.01衡阳市郊区区委组织部副科级组织员、干部组组长；1999.01-2000.08衡阳市郊区区委组织部正科级组织员、干部组组长；2000.08-2001.06衡阳市郊区松木乡党委书记；2001.06-2002.11衡阳市石鼓区松木乡党委书记；2002.11-2003.01衡阳市石鼓区人民政府助理调研员、松木乡党委书记；2003.01-2006.03衡阳市石鼓区人民政府副调研员；2006.07-2011.07衡阳市石鼓区委常委、政法委书记；2011.07-2013.06衡阳市石鼓区委常委、副区长；2013.06-2013.07衡阳市人民政府办公室党组成员，市委群众工作部部长、党组书记；2013.07-2014.05衡阳市人民政府副秘书长、市人民政府办公室党组成员，市信访局(市委群众工作部)局长(部长)、党组书记。2014.12-2016.08岳阳市湘阴县委副书记、县长。2016.08-衡阳市衡山县委书记。</w:t>
        <w:br/>
        <w:br/>
      </w:r>
    </w:p>
    <w:p/>
    <w:p>
      <w:pPr>
        <w:pStyle w:val="Heading3"/>
      </w:pPr>
      <w:r>
        <w:t xml:space="preserve">湖南省  衡阳市  衡东县  </w:t>
      </w:r>
    </w:p>
    <w:p>
      <w:r>
        <w:rPr>
          <w:i/>
        </w:rPr>
        <w:t>廖义智    湖南省衡阳市衡东县县长</w:t>
      </w:r>
    </w:p>
    <w:p>
      <w:r>
        <w:t>性别:  男</w:t>
      </w:r>
    </w:p>
    <w:p>
      <w:r>
        <w:t>生年：  1966年09月</w:t>
      </w:r>
    </w:p>
    <w:p>
      <w:r>
        <w:t>籍贯:  湖南衡南</w:t>
      </w:r>
    </w:p>
    <w:p>
      <w:r>
        <w:t xml:space="preserve">学历:  </w:t>
      </w:r>
    </w:p>
    <w:p>
      <w:r>
        <w:t xml:space="preserve">简历:  </w:t>
        <w:br/>
        <w:t xml:space="preserve">曾任衡阳市衡南县委副书记，现任衡阳市衡东县人民政府县长。 </w:t>
        <w:br/>
      </w:r>
    </w:p>
    <w:p/>
    <w:p>
      <w:pPr>
        <w:pStyle w:val="Heading3"/>
      </w:pPr>
      <w:r>
        <w:t xml:space="preserve">湖南省  衡阳市  衡东县  </w:t>
      </w:r>
    </w:p>
    <w:p>
      <w:r>
        <w:rPr>
          <w:i/>
        </w:rPr>
        <w:t>程少平    湖南省衡阳市衡东县委书记</w:t>
      </w:r>
    </w:p>
    <w:p>
      <w:r>
        <w:t>性别:  男</w:t>
      </w:r>
    </w:p>
    <w:p>
      <w:r>
        <w:t>生年：  1965年02月</w:t>
      </w:r>
    </w:p>
    <w:p>
      <w:r>
        <w:t>籍贯:  湖北石首</w:t>
      </w:r>
    </w:p>
    <w:p>
      <w:r>
        <w:t xml:space="preserve">学历:  </w:t>
      </w:r>
    </w:p>
    <w:p>
      <w:r>
        <w:t xml:space="preserve">简历:  </w:t>
        <w:br/>
        <w:t xml:space="preserve">　1984.09－1986.07 零陵地区商业学校财会专业学生；1986.07－1993.05 衡阳市人民政府办公室财务科会计（1990.09－1993.06 湖南财经学院经济管理专业函授大专班学员）；1993.05－1995.02 衡阳市人民政府办公室财务科副科级干部；1995.02－1995.12 衡阳市人民政府办公室财务科副科长；1995.12－2000.12 衡阳市人民政府办公室财务科科长（1996.09－1998.09 湖南大学科技哲学专业研究生课程进修班学员）；2000.12－2003.07 衡阳市人民政府办公室副主任、党组成员（2001.08－2003.12 中央党校函授学院法律专业本科班学员）；2003.07－2004.04 衡阳市人民政府办公室党组成员、市信访局局长、党组书记；2004.04－2008.09 衡阳市人民政府副秘书长、政府办党组成员、市信访局局长、党组书记；2008.09－2009.05 中共衡阳县委副书记；2009.05－2009.07 中共衡东县委副书记；2009.07－2009.08 中共衡东县委副书记、县长候选人；2009.08－2009.11 中共衡东县委副书记、代县长；2009.11－2010.03 中共衡东县委副书记、代县长、县人民政府党组书记；2010.03－2013.03，中共衡东县委副书记、县长、县人民政府党组书记。2013.04，中共衡东县委书记。</w:t>
        <w:br/>
        <w:br/>
        <w:t xml:space="preserve"> </w:t>
        <w:br/>
        <w:t xml:space="preserve">　　2006年9月当选中共衡阳市第九届委员会候补委员（2010年12月11日在中共衡阳市委九届八次全会递补为市委委员）。 </w:t>
        <w:br/>
      </w:r>
    </w:p>
    <w:p/>
    <w:p>
      <w:pPr>
        <w:pStyle w:val="Heading3"/>
      </w:pPr>
      <w:r>
        <w:t xml:space="preserve">湖南省  衡阳市  祁东县  </w:t>
      </w:r>
    </w:p>
    <w:p>
      <w:r>
        <w:rPr>
          <w:i/>
        </w:rPr>
        <w:t>杨龙金    湖南省衡阳市祁东县县长</w:t>
      </w:r>
    </w:p>
    <w:p>
      <w:r>
        <w:t>性别:  男</w:t>
      </w:r>
    </w:p>
    <w:p>
      <w:r>
        <w:t>生年：  1965年01月</w:t>
      </w:r>
    </w:p>
    <w:p>
      <w:r>
        <w:t>籍贯:  湖南衡东</w:t>
      </w:r>
    </w:p>
    <w:p>
      <w:r>
        <w:t xml:space="preserve">学历:  </w:t>
      </w:r>
    </w:p>
    <w:p>
      <w:r>
        <w:t xml:space="preserve">简历:  </w:t>
        <w:br/>
        <w:t>1981.09－1983.07 湖南省人民警察学校公安专业学生；1983.08－1986.08 衡东县杨林派出所干警；1986.08-1992.05 衡东县公安局刑侦队侦察员（1987.01－1989.12 湘潭大学法律专业自考大专毕业）；1992.05－1993.10 衡东县公安局城关派出所副所长；1993.10－1995.08 衡东县公安局治安股副股长（正股级）；1995.08－1997.01 衡东县政府办公室法制办主任</w:t>
        <w:br/>
        <w:br/>
        <w:t xml:space="preserve">（1996.08－1998.12 中央党校函授学院本科班政法专业学员）；1997.01－1998.02 衡东县大浦镇党委副书记、镇长；1998.02－2001.07 衡东县大浦镇党委书记；2001.04－2002.10 衡东县人民政府县长助理；2002.10－2005.03 衡东县委常委、县委办主任；2005.03－2008.09 衡东县委常委、常务副县长、县政府党组副书记（2005.9－2007.6 省委党校法学专业研究生班学员）（2006.07－ 中共衡东县第十一届委员会委员、常委）（2007.11－2007.12 衡东县人民政府副县长候选人）（2007.11－ 衡东县第十五届人大代表）；2008.09－2008.10 衡东县委副书记 、县人民政府党组副书记；2008.10；2010.12 衡东县委副书记；2010.12—2013 .03衡阳市商务局（招商合作局）局长。；2013.04- 祁东县人民政府县长。 </w:t>
        <w:br/>
        <w:br/>
        <w:t xml:space="preserve"> </w:t>
        <w:br/>
        <w:t xml:space="preserve"> </w:t>
        <w:br/>
        <w:t xml:space="preserve"> </w:t>
        <w:br/>
        <w:t xml:space="preserve"> </w:t>
        <w:br/>
      </w:r>
    </w:p>
    <w:p/>
    <w:p>
      <w:pPr>
        <w:pStyle w:val="Heading3"/>
      </w:pPr>
      <w:r>
        <w:t xml:space="preserve">湖南省  衡阳市  祁东县  </w:t>
      </w:r>
    </w:p>
    <w:p>
      <w:r>
        <w:rPr>
          <w:i/>
        </w:rPr>
        <w:t>雷高飞    湖南省衡阳市祁东县委书记</w:t>
      </w:r>
    </w:p>
    <w:p>
      <w:r>
        <w:t>性别:  男</w:t>
      </w:r>
    </w:p>
    <w:p>
      <w:r>
        <w:t>生年：  1969年12月</w:t>
      </w:r>
    </w:p>
    <w:p>
      <w:r>
        <w:t>籍贯:  湖南常宁</w:t>
      </w:r>
    </w:p>
    <w:p>
      <w:r>
        <w:t xml:space="preserve">学历:  </w:t>
      </w:r>
    </w:p>
    <w:p>
      <w:r>
        <w:t xml:space="preserve">简历:  </w:t>
        <w:br/>
        <w:t>1986.11——1989.12 常宁县大堡乡团委书记、司法助理、企业办主任；1989.12——1990.12 常宁县大堡乡副乡长（1995.10 湘潭大学行政专业自考毕业）；1990.12——1991.12 常宁县麻洲乡党委副书记兼组织委员（1991.09—1994.07 ）湖南省委党校党政管理专业函授大专班学员）；1991.12——1993.03 常宁县麻洲乡党委副书记、乡长；1993.03——1997.04 共青团常宁县（市）委书记（1994.08—1996.12 ）中央党校函授学院经济管理专业本科班学员，（1996.08—1998.08 ）中国人民大学区域经济研究生课程进修班学员）；1997.04——1998.03 共青团衡阳市委机关党支部负责人；1998.03——1998.06 共青团衡阳市委联络部部长；1998.06——1998.08 共青团衡阳市委青工、联络部部长；1998.08——2002.09 共青团衡阳市委副书记、党组成员；2002.09——2006.07 中共衡阳县委常委、组织部部长（2004.09—2007.07 ）中央党校经济管理专业在职研究生班学员）；2006.07——2008.05 中共衡阳县委常委、县政府常务副县长；2008.05——2008.06 中共祁东县委副书记、县政府县长候选人；2008.06—— 2013.03中共祁东县委副书记、县政府县长；现任湖南省祁东县委书记。</w:t>
        <w:br/>
        <w:br/>
      </w:r>
    </w:p>
    <w:p/>
    <w:p>
      <w:pPr>
        <w:pStyle w:val="Heading3"/>
      </w:pPr>
      <w:r>
        <w:t xml:space="preserve">湖南省  衡阳市  耒阳市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湖南省  衡阳市  耒阳市  </w:t>
      </w:r>
    </w:p>
    <w:p>
      <w:r>
        <w:rPr>
          <w:i/>
        </w:rPr>
        <w:t>彭玉明    湖南省衡阳市耒阳市委书记</w:t>
      </w:r>
    </w:p>
    <w:p>
      <w:r>
        <w:t>性别:  男</w:t>
      </w:r>
    </w:p>
    <w:p>
      <w:r>
        <w:t>生年：  1962年10月</w:t>
      </w:r>
    </w:p>
    <w:p>
      <w:r>
        <w:t>籍贯:  湖南衡山</w:t>
      </w:r>
    </w:p>
    <w:p>
      <w:r>
        <w:t xml:space="preserve">学历:  </w:t>
      </w:r>
    </w:p>
    <w:p>
      <w:r>
        <w:t xml:space="preserve">简历:  </w:t>
        <w:br/>
        <w:t xml:space="preserve"> 1979.09—1981.07   湖南第三师范学校中师班学生1981.07—1987.09   衡东县石坝湖乡完小、中学教师1987.09—1990.06   衡山县教委教研室干事1990.06—1992.04   衡山县机关工委干事1992.04—1993.03   衡山县松柏桥乡党委副书记1993.03—1995.05   衡山县祝融乡党委书记1995.05—1997.12   衡山县永和乡党委书记  (1996.08—1998.12  中央党校函授学院政法专业本科班学员)1997.12—2001.12   衡山县农村工作办公室主任、党组书记2001.12—2002.09   衡山县人民政府副县长2002.09—2006.06   中共衡阳市雁峰区委副书记、纪委书记2006.06—2008.09   中共衡阳市雁峰区委常委、纪委书记2008.09—2010.06   中共衡阳市雁峰区委副书记2010.06—2013.06   衡阳市人口和计划生育委员会主任、党组副书记2013.06—2013.12   衡阳市人口和计划生育委员会主任、党组书记2013.12—        中共耒阳市委书记，衡阳市人口和计划生育委员会主任、党组书记。</w:t>
        <w:br/>
        <w:br/>
      </w:r>
    </w:p>
    <w:p/>
    <w:p>
      <w:pPr>
        <w:pStyle w:val="Heading3"/>
      </w:pPr>
      <w:r>
        <w:t xml:space="preserve">湖南省  衡阳市  常宁市  </w:t>
      </w:r>
    </w:p>
    <w:p>
      <w:r>
        <w:rPr>
          <w:i/>
        </w:rPr>
        <w:t>李涛    湖南省衡阳市常宁市市长</w:t>
      </w:r>
    </w:p>
    <w:p>
      <w:r>
        <w:t>性别:  男</w:t>
      </w:r>
    </w:p>
    <w:p>
      <w:r>
        <w:t>生年：  1969年06月</w:t>
      </w:r>
    </w:p>
    <w:p>
      <w:r>
        <w:t>籍贯:  湖南耒阳</w:t>
      </w:r>
    </w:p>
    <w:p>
      <w:r>
        <w:t xml:space="preserve">学历:  </w:t>
      </w:r>
    </w:p>
    <w:p>
      <w:r>
        <w:t xml:space="preserve">简历:  </w:t>
        <w:br/>
        <w:t xml:space="preserve">历任耒阳市房地局干事，建委办公室主任，建设局局长助理，衡阳市建委城建科副科长、小城镇办主任，衡阳市人大城环委综合科科长（中央党校函授学院经济管理专业本科班学员）、委员，衡阳市人大常委会研究室副主任、主任，衡阳市人大常委会委员，中共常宁市委副书记，中共常宁市委副书记、常宁市人民政府代市长、市政府党组书记。现任中共常宁市委副书记、常宁市人民政府市长、市政府党组书记。 </w:t>
        <w:br/>
      </w:r>
    </w:p>
    <w:p/>
    <w:p>
      <w:pPr>
        <w:pStyle w:val="Heading3"/>
      </w:pPr>
      <w:r>
        <w:t xml:space="preserve">湖南省  衡阳市  常宁市  </w:t>
      </w:r>
    </w:p>
    <w:p>
      <w:r>
        <w:rPr>
          <w:i/>
        </w:rPr>
        <w:t>何录春    湖南省衡阳市常宁市委书记</w:t>
      </w:r>
    </w:p>
    <w:p>
      <w:r>
        <w:t>性别:  男</w:t>
      </w:r>
    </w:p>
    <w:p>
      <w:r>
        <w:t>生年：  1971年03月</w:t>
      </w:r>
    </w:p>
    <w:p>
      <w:r>
        <w:t>籍贯:  湖南安仁</w:t>
      </w:r>
    </w:p>
    <w:p>
      <w:r>
        <w:t xml:space="preserve">学历:  </w:t>
      </w:r>
    </w:p>
    <w:p>
      <w:r>
        <w:t xml:space="preserve">简历:  </w:t>
        <w:br/>
        <w:t>历任临武县同益乡政府干部（兼任三村村党支部书记），乡团委书记，副乡长，党委副书记；临武县团县委书记，临武县武水镇党委副书记、镇长，汾市乡党委书记；临武县政府副县长，县委常委、组织部长；桂东县委副书记、代县长、县长；郴州市苏仙区委副书记、区长；苏仙区委书记。现任中共常宁市委书记。</w:t>
        <w:br/>
        <w:br/>
      </w:r>
    </w:p>
    <w:p/>
    <w:p>
      <w:pPr>
        <w:pStyle w:val="Heading3"/>
      </w:pPr>
      <w:r>
        <w:t xml:space="preserve">湖南省  邵阳市  双清区  </w:t>
      </w:r>
    </w:p>
    <w:p>
      <w:r>
        <w:rPr>
          <w:i/>
        </w:rPr>
        <w:t>肖平    湖南省邵阳市双清区区长</w:t>
      </w:r>
    </w:p>
    <w:p>
      <w:r>
        <w:t>性别:  男</w:t>
      </w:r>
    </w:p>
    <w:p>
      <w:r>
        <w:t>生年：  1970年07月</w:t>
      </w:r>
    </w:p>
    <w:p>
      <w:r>
        <w:t>籍贯:  湖南隆回</w:t>
      </w:r>
    </w:p>
    <w:p>
      <w:r>
        <w:t>学历:  硕士</w:t>
      </w:r>
    </w:p>
    <w:p>
      <w:r>
        <w:t xml:space="preserve">简历:  </w:t>
        <w:br/>
        <w:t>历任共青团邵阳市委副书记，北塔区委常委、组织部长，</w:t>
        <w:br/>
        <w:br/>
        <w:t>市人民政府副秘书长(兼)、政府办党组成员、市政务服务中心党组副书记、主任，</w:t>
        <w:br/>
        <w:br/>
        <w:t>双清区委副书记、区长候选人。</w:t>
        <w:br/>
        <w:br/>
        <w:t>现任双清区委副书记、区长。</w:t>
        <w:br/>
      </w:r>
    </w:p>
    <w:p/>
    <w:p>
      <w:pPr>
        <w:pStyle w:val="Heading3"/>
      </w:pPr>
      <w:r>
        <w:t xml:space="preserve">湖南省  邵阳市  双清区  </w:t>
      </w:r>
    </w:p>
    <w:p>
      <w:r>
        <w:rPr>
          <w:i/>
        </w:rPr>
        <w:t>郑再堂    湖南省邵阳市双清区委书记</w:t>
      </w:r>
    </w:p>
    <w:p>
      <w:r>
        <w:t>性别:  男</w:t>
      </w:r>
    </w:p>
    <w:p>
      <w:r>
        <w:t>生年：  1963年11月</w:t>
      </w:r>
    </w:p>
    <w:p>
      <w:r>
        <w:t>籍贯:  湖南新宁</w:t>
      </w:r>
    </w:p>
    <w:p>
      <w:r>
        <w:t>学历:  本科</w:t>
      </w:r>
    </w:p>
    <w:p>
      <w:r>
        <w:t xml:space="preserve">简历:  </w:t>
        <w:br/>
        <w:t>历任邵阳市二轻工业局办公室干部，</w:t>
        <w:br/>
        <w:br/>
        <w:t>邵阳市二轻工业局办公室副主任，</w:t>
        <w:br/>
        <w:br/>
        <w:t>邵阳市委组织部人武干部科副科级组织员，</w:t>
        <w:br/>
        <w:br/>
        <w:t>邵阳市委组织部人武干部科副科长，</w:t>
        <w:br/>
        <w:br/>
        <w:t>邵阳市委组织部人武干部科正科级组织员、副科长，</w:t>
        <w:br/>
        <w:br/>
        <w:t>邵阳市委组织部干部二科正科级组织员、副科长，</w:t>
        <w:br/>
        <w:br/>
        <w:t>邵阳市委组织部办公室主任，中共邵东县委常委、组织部部长，</w:t>
        <w:br/>
        <w:br/>
        <w:t>中共邵东县委副书记、纪委书记，中共邵东县委副书记，</w:t>
        <w:br/>
        <w:br/>
        <w:t>2007年10月任邵阳市卫生局党委书记，2009年7月任邵阳市双清区委副书记、区长候选人，</w:t>
        <w:br/>
        <w:br/>
        <w:t>2009年8月任邵阳市双清区委副书记、代区长，</w:t>
        <w:br/>
        <w:br/>
        <w:t>2010年3月12日任邵阳市双清区委副书记、区长，</w:t>
        <w:br/>
        <w:br/>
        <w:t>2013年4月任邵阳市双清区委书记。</w:t>
        <w:br/>
      </w:r>
    </w:p>
    <w:p/>
    <w:p>
      <w:pPr>
        <w:pStyle w:val="Heading3"/>
      </w:pPr>
      <w:r>
        <w:t xml:space="preserve">湖南省  邵阳市  大祥区  </w:t>
      </w:r>
    </w:p>
    <w:p>
      <w:r>
        <w:rPr>
          <w:i/>
        </w:rPr>
        <w:t>李桂楚    湖南省邵阳市大祥区区长</w:t>
      </w:r>
    </w:p>
    <w:p>
      <w:r>
        <w:t>性别:  男</w:t>
      </w:r>
    </w:p>
    <w:p>
      <w:r>
        <w:t xml:space="preserve">生年：  </w:t>
      </w:r>
    </w:p>
    <w:p>
      <w:r>
        <w:t xml:space="preserve">籍贯:  </w:t>
      </w:r>
    </w:p>
    <w:p>
      <w:r>
        <w:t xml:space="preserve">学历:  </w:t>
      </w:r>
    </w:p>
    <w:p>
      <w:r>
        <w:t xml:space="preserve">简历:  </w:t>
        <w:br/>
        <w:t>曾任邵东县团山镇党委书记，</w:t>
        <w:br/>
        <w:br/>
        <w:t>1997年后任邵东县牛马司镇党委书记，洞口县副县长（2002年11月免），</w:t>
        <w:br/>
        <w:br/>
        <w:t>2002年8月任洞口县委常委、组织部部长，</w:t>
        <w:br/>
        <w:br/>
        <w:t>2003年11月至2006年6月任隆回县委副书记、纪委书记，</w:t>
        <w:br/>
        <w:br/>
        <w:t>2006年6月任邵阳市大祥区委副书记。现任大祥区委副书记、区长。</w:t>
        <w:br/>
        <w:br/>
        <w:t xml:space="preserve"> </w:t>
        <w:br/>
        <w:t xml:space="preserve">1998年7月1日被授予全国农村基层组织建设工作优秀乡镇党委书记称号（时任牛马司镇党委书记）。 </w:t>
        <w:br/>
      </w:r>
    </w:p>
    <w:p/>
    <w:p>
      <w:pPr>
        <w:pStyle w:val="Heading3"/>
      </w:pPr>
      <w:r>
        <w:t xml:space="preserve">湖南省  邵阳市  大祥区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湖南省  邵阳市  北塔区  </w:t>
      </w:r>
    </w:p>
    <w:p>
      <w:r>
        <w:rPr>
          <w:i/>
        </w:rPr>
        <w:t>仇珂静    湖南省邵阳市北塔区区长</w:t>
      </w:r>
    </w:p>
    <w:p>
      <w:r>
        <w:t>性别:  女</w:t>
      </w:r>
    </w:p>
    <w:p>
      <w:r>
        <w:t xml:space="preserve">生年：  </w:t>
      </w:r>
    </w:p>
    <w:p>
      <w:r>
        <w:t xml:space="preserve">籍贯:  </w:t>
      </w:r>
    </w:p>
    <w:p>
      <w:r>
        <w:t xml:space="preserve">学历:  </w:t>
      </w:r>
    </w:p>
    <w:p>
      <w:r>
        <w:t xml:space="preserve">简历:  </w:t>
        <w:br/>
        <w:t>主持区政府全面工作，主管监察、审计、人事、机构编制、开发区管委会工作。</w:t>
        <w:br/>
      </w:r>
    </w:p>
    <w:p/>
    <w:p>
      <w:pPr>
        <w:pStyle w:val="Heading3"/>
      </w:pPr>
      <w:r>
        <w:t xml:space="preserve">湖南省  邵阳市  北塔区  </w:t>
      </w:r>
    </w:p>
    <w:p>
      <w:r>
        <w:rPr>
          <w:i/>
        </w:rPr>
        <w:t>肖拥军    湖南省邵阳市北塔区委书记</w:t>
      </w:r>
    </w:p>
    <w:p>
      <w:r>
        <w:t>性别:  男</w:t>
      </w:r>
    </w:p>
    <w:p>
      <w:r>
        <w:t>生年：  1966年09月</w:t>
      </w:r>
    </w:p>
    <w:p>
      <w:r>
        <w:t>籍贯:  湖南隆回</w:t>
      </w:r>
    </w:p>
    <w:p>
      <w:r>
        <w:t>学历:  研究生</w:t>
      </w:r>
    </w:p>
    <w:p>
      <w:r>
        <w:t xml:space="preserve">简历:  </w:t>
        <w:br/>
        <w:t xml:space="preserve">1984年9月——1987年7月，邵阳农校学生； </w:t>
        <w:br/>
        <w:br/>
        <w:t xml:space="preserve">1987年7月——1988年10月，在隆回县滩头区农业站工作； 1988年10月——1989年9月，在隆回县滩头区公所工作； 1989年9月——1991年7月，在湖南省委党校行政管理专业学习； </w:t>
        <w:br/>
        <w:br/>
        <w:t xml:space="preserve">1991年7月——1991年11月，在隆回县滩头区公所工作； 1991年11月——1995年6月，任共青团隆回县委副书记； 1995年6月——1995年11月，任隆回县荷田乡工委副书记、党委副书记； </w:t>
        <w:br/>
        <w:br/>
        <w:t xml:space="preserve">1995年11月——1998年12月，任隆回县荷田乡党委副书记、乡长； </w:t>
        <w:br/>
        <w:br/>
        <w:t>1998年12月——2000年7月，任隆回县金石桥镇党委副书记、镇长；</w:t>
        <w:br/>
        <w:br/>
        <w:t xml:space="preserve">2000年7月——2002年8月，任新宁县人民政府副县长； </w:t>
        <w:br/>
        <w:br/>
        <w:t>2002年8月——2008年4月，任新宁县委常委、常务副县长； 2008 年4月至6月，任洞口县委副书记；</w:t>
        <w:br/>
        <w:br/>
        <w:t>2008年6月至2013.4任洞口县委副书记、洞口县人民政府县长。</w:t>
        <w:br/>
        <w:br/>
        <w:t>现任中共邵阳市北塔区委委员、常委、书记，邵阳经济开发区工委委员、书记职务。</w:t>
        <w:br/>
      </w:r>
    </w:p>
    <w:p/>
    <w:p>
      <w:pPr>
        <w:pStyle w:val="Heading3"/>
      </w:pPr>
      <w:r>
        <w:t xml:space="preserve">湖南省  邵阳市  邵东县  </w:t>
      </w:r>
    </w:p>
    <w:p>
      <w:r>
        <w:rPr>
          <w:i/>
        </w:rPr>
        <w:t>沈志定    湖南省邵阳市邵东县县长</w:t>
      </w:r>
    </w:p>
    <w:p>
      <w:r>
        <w:t>性别:  男</w:t>
      </w:r>
    </w:p>
    <w:p>
      <w:r>
        <w:t>生年：  1969年12月</w:t>
      </w:r>
    </w:p>
    <w:p>
      <w:r>
        <w:t>籍贯:  湖南邵阳</w:t>
      </w:r>
    </w:p>
    <w:p>
      <w:r>
        <w:t>学历:  研究生</w:t>
      </w:r>
    </w:p>
    <w:p>
      <w:r>
        <w:t xml:space="preserve">简历:  </w:t>
        <w:br/>
        <w:t>1988.09—1990.07  湖南省物资学校财会专业学生</w:t>
        <w:br/>
        <w:br/>
        <w:t>1990.07—1995.08  邵阳市郊区城南乡政府财税干部</w:t>
        <w:br/>
        <w:br/>
        <w:t>1995.08—1997.09  邵阳市郊区檀江乡政府副乡长</w:t>
        <w:br/>
        <w:br/>
        <w:t>1997.09—1999.09  邵阳市北塔区（郊区）田江乡党委副书记、乡长</w:t>
        <w:br/>
        <w:br/>
        <w:t>1999.09—2000.12  邵阳市北塔区田江乡党委书记</w:t>
        <w:br/>
        <w:br/>
        <w:t>2000.12—2001.02  洞口县人民政府党组成员、拟任副县长</w:t>
        <w:br/>
        <w:br/>
        <w:t>2001.02—2002.08  洞口县人民政府党组成员、副县长</w:t>
        <w:br/>
        <w:br/>
        <w:t>2002.08—2004.02  中共洞口县委常委、县委办主任</w:t>
        <w:br/>
        <w:br/>
        <w:t>2004.02—2008.10  中共洞口县委常委、组织部部长</w:t>
        <w:br/>
        <w:br/>
        <w:t>2008.10—2009.12  中共北塔区委副书记，邵阳经济开发区工委副书记（兼）</w:t>
        <w:br/>
        <w:br/>
        <w:t>（2005.09—2008.12中央党校经济管理专业在职研究生毕业）</w:t>
        <w:br/>
        <w:br/>
        <w:t>2009.12—2012.07   邵阳市煤炭局党委副书记、局长</w:t>
        <w:br/>
        <w:br/>
        <w:t>2012.07—2013.04   邵阳市经济和信息化委员会党委书记、主任</w:t>
        <w:br/>
        <w:br/>
        <w:t>2013.04—2013.04   中共邵东县委副书记、邵东县人民政府县长提名候选人</w:t>
        <w:br/>
        <w:br/>
        <w:t>2013.04—2014.03   中共邵东县委副书记、邵东县人民政府代县长</w:t>
        <w:br/>
        <w:br/>
        <w:t>2014.03—         中共邵东县委副书记、邵东县人民政府县长</w:t>
        <w:br/>
      </w:r>
    </w:p>
    <w:p/>
    <w:p>
      <w:pPr>
        <w:pStyle w:val="Heading3"/>
      </w:pPr>
      <w:r>
        <w:t xml:space="preserve">湖南省  邵阳市  邵东县  </w:t>
      </w:r>
    </w:p>
    <w:p>
      <w:r>
        <w:rPr>
          <w:i/>
        </w:rPr>
        <w:t>黎仁寅    湖南省邵阳市邵东县委书记</w:t>
      </w:r>
    </w:p>
    <w:p>
      <w:r>
        <w:t>性别:  男</w:t>
      </w:r>
    </w:p>
    <w:p>
      <w:r>
        <w:t>生年：  1962年08月</w:t>
      </w:r>
    </w:p>
    <w:p>
      <w:r>
        <w:t>籍贯:  湖南邵阳</w:t>
      </w:r>
    </w:p>
    <w:p>
      <w:r>
        <w:t>学历:  研究生</w:t>
      </w:r>
    </w:p>
    <w:p>
      <w:r>
        <w:t xml:space="preserve">简历:  </w:t>
        <w:br/>
        <w:t>1979.09--1981.08 邵阳师范学校学生；</w:t>
        <w:br/>
        <w:br/>
        <w:t>1981.08--1984.08 邵阳县黄荆中学教师；</w:t>
        <w:br/>
        <w:br/>
        <w:t>1984.08--1987.10 邵阳县文化局干部、人秘股副股长；</w:t>
        <w:br/>
        <w:br/>
        <w:t>（期间：1985.09--1987.07 湘潭大学中文系汉语言文学成教专科毕业）；</w:t>
        <w:br/>
        <w:br/>
        <w:t>1987.10--1989.04 邵阳县九公桥镇党委副书记；</w:t>
        <w:br/>
        <w:br/>
        <w:t>1989.04--1989.10 邵阳县九公桥镇党委副书记、镇长；1989.10--1991.07 邵阳县委政策研究室副局级研究员；1991.07--1993.05 邵阳县经济研究室副主任；</w:t>
        <w:br/>
        <w:br/>
        <w:t>1993.05--1993.10 邵阳县经济研究室主任、政府办党组成员；</w:t>
        <w:br/>
        <w:br/>
        <w:t>1993.10--1995.12 邵阳市计委正科级干部；</w:t>
        <w:br/>
        <w:br/>
        <w:t>1995.12--1997.01 邵阳市以工代赈办主任；</w:t>
        <w:br/>
        <w:br/>
        <w:t>1997.01--2001.08 邵阳市计委党组成员、副主任；</w:t>
        <w:br/>
        <w:br/>
        <w:t>2001.08--2003.03 邵阳市发展计划委员会党组成员、副主任(期间:98.03--99.02 挂职省计委副处长) ；</w:t>
        <w:br/>
        <w:br/>
        <w:t>2003.03--2008.04 洞口县委副书记、县长（2007.12连任）；</w:t>
        <w:br/>
        <w:br/>
        <w:t>(期间:06.04--06.09 挂职国家水利部任农林水利司司长助理) ；</w:t>
        <w:br/>
        <w:br/>
        <w:t xml:space="preserve">2008.04-- 中共洞口县委书记；现任邵东县委书记。 </w:t>
        <w:br/>
      </w:r>
    </w:p>
    <w:p/>
    <w:p>
      <w:pPr>
        <w:pStyle w:val="Heading3"/>
      </w:pPr>
      <w:r>
        <w:t xml:space="preserve">湖南省  邵阳市  新邵县  </w:t>
      </w:r>
    </w:p>
    <w:p>
      <w:r>
        <w:rPr>
          <w:i/>
        </w:rPr>
        <w:t>阳晓华    湖南省邵阳市新邵县县长</w:t>
      </w:r>
    </w:p>
    <w:p>
      <w:r>
        <w:t>性别:  男</w:t>
      </w:r>
    </w:p>
    <w:p>
      <w:r>
        <w:t>生年：  1964年12月</w:t>
      </w:r>
    </w:p>
    <w:p>
      <w:r>
        <w:t>籍贯:  湖南绥宁</w:t>
      </w:r>
    </w:p>
    <w:p>
      <w:r>
        <w:t>学历:  研究生</w:t>
      </w:r>
    </w:p>
    <w:p>
      <w:r>
        <w:t xml:space="preserve">简历:  </w:t>
        <w:br/>
        <w:t xml:space="preserve">1986.07-1992.02 绥宁县农机局干部； </w:t>
        <w:br/>
        <w:br/>
        <w:t>1992.02-1993.03 绥宁县委政研室秘书；</w:t>
        <w:br/>
        <w:br/>
        <w:t>1993.03-1995.06 绥宁县联丰乡党委副书记、乡长；1995.06-1995.08 绥宁县乐安乡党委副书记、乡长候选人；1995.08-2000.12 中共邵阳市委组织部调研副科长、科长； 2000.12-2003.08 中共邵阳市委组织部干部二科科长； 2003.08-2004.07 中共邵阳市委组织部副处组织员、干部二科科长；</w:t>
        <w:br/>
        <w:br/>
        <w:t>2004.07-2006.05 中共邵阳市委组织部副处级组织员；2006.05-2008.12 中共邵阳市委组织部纪检组长；</w:t>
        <w:br/>
        <w:br/>
        <w:t>2008.12-2009.07 中共邵阳市委组织部副部长、纪检组长、市委老干部局局长；</w:t>
        <w:br/>
        <w:br/>
        <w:t>2009.07-2013.03 中共邵阳市委组织部副部长、市委老干部局局长；</w:t>
        <w:br/>
        <w:br/>
        <w:t>2013.03-2013.06 中共新宁县委副书记（排第一，正处级），县政府副县长（排第一）、党组书记；</w:t>
        <w:br/>
        <w:br/>
        <w:t>2013.06-2014.04 中共新邵县委副书记（排第一，正处级），县政府副县长（排第一）、党组书记；</w:t>
        <w:br/>
        <w:br/>
        <w:t>2014.04-        中共新邵县委副书记、新邵县人民政府县长、党组书记。</w:t>
        <w:br/>
      </w:r>
    </w:p>
    <w:p/>
    <w:p>
      <w:pPr>
        <w:pStyle w:val="Heading3"/>
      </w:pPr>
      <w:r>
        <w:t xml:space="preserve">湖南省  邵阳市  新邵县  </w:t>
      </w:r>
    </w:p>
    <w:p>
      <w:r>
        <w:rPr>
          <w:i/>
        </w:rPr>
        <w:t>伍备战    湖南省邵阳市新邵县委书记</w:t>
      </w:r>
    </w:p>
    <w:p>
      <w:r>
        <w:t>性别:  男</w:t>
      </w:r>
    </w:p>
    <w:p>
      <w:r>
        <w:t>生年：  1962年02月</w:t>
      </w:r>
    </w:p>
    <w:p>
      <w:r>
        <w:t>籍贯:  湖南新宁</w:t>
      </w:r>
    </w:p>
    <w:p>
      <w:r>
        <w:t>学历:  本科</w:t>
      </w:r>
    </w:p>
    <w:p>
      <w:r>
        <w:t xml:space="preserve">简历:  </w:t>
        <w:br/>
        <w:t>现任中共新邵县委书记</w:t>
        <w:br/>
      </w:r>
    </w:p>
    <w:p/>
    <w:p>
      <w:pPr>
        <w:pStyle w:val="Heading3"/>
      </w:pPr>
      <w:r>
        <w:t xml:space="preserve">湖南省  邵阳市  邵阳县  </w:t>
      </w:r>
    </w:p>
    <w:p>
      <w:r>
        <w:rPr>
          <w:i/>
        </w:rPr>
        <w:t>袁玉华    湖南省邵阳市邵阳县县长</w:t>
      </w:r>
    </w:p>
    <w:p>
      <w:r>
        <w:t>性别:  男</w:t>
      </w:r>
    </w:p>
    <w:p>
      <w:r>
        <w:t>生年：  1971年08月</w:t>
      </w:r>
    </w:p>
    <w:p>
      <w:r>
        <w:t xml:space="preserve">籍贯:  </w:t>
      </w:r>
    </w:p>
    <w:p>
      <w:r>
        <w:t>学历:  本科</w:t>
      </w:r>
    </w:p>
    <w:p>
      <w:r>
        <w:t xml:space="preserve">简历:  </w:t>
        <w:br/>
        <w:t>现任邵阳县委副书记、县长。</w:t>
        <w:br/>
        <w:br/>
        <w:t xml:space="preserve">主持县人民政府全面工作，主管人武、监察、审计、法制、机构编制、扶贫开发工作，联系人大工作。 </w:t>
        <w:br/>
      </w:r>
    </w:p>
    <w:p/>
    <w:p>
      <w:pPr>
        <w:pStyle w:val="Heading3"/>
      </w:pPr>
      <w:r>
        <w:t xml:space="preserve">湖南省  邵阳市  邵阳县  </w:t>
      </w:r>
    </w:p>
    <w:p>
      <w:r>
        <w:rPr>
          <w:i/>
        </w:rPr>
        <w:t>蒋伟    湖南省邵阳市邵阳县委书记</w:t>
      </w:r>
    </w:p>
    <w:p>
      <w:r>
        <w:t>性别:  男</w:t>
      </w:r>
    </w:p>
    <w:p>
      <w:r>
        <w:t>生年：  1968年08月</w:t>
      </w:r>
    </w:p>
    <w:p>
      <w:r>
        <w:t>籍贯:  湖南湘阴</w:t>
      </w:r>
    </w:p>
    <w:p>
      <w:r>
        <w:t>学历:  研究生</w:t>
      </w:r>
    </w:p>
    <w:p>
      <w:r>
        <w:t xml:space="preserve">简历:  </w:t>
        <w:br/>
        <w:t>1987.09—1990.07常德师范专科学校中文专业学习；1990.07—1992.06岳阳大学经济管理系政治辅导；、1992.06—1994.05湖南省总工会宣教部干事；</w:t>
        <w:br/>
        <w:br/>
        <w:t>1994.05—1995.05湖南省政府驻深圳办事处芙蓉宾馆干事；1995.05—1997.07湖南省政府驻深圳办事处芙蓉宾馆副主任科员；</w:t>
        <w:br/>
        <w:br/>
        <w:t>1997.07—2002.03湖南省政府驻深圳办事处芙蓉宾馆办公室主任</w:t>
        <w:br/>
        <w:br/>
        <w:t>（期间：1998年4月至2000年4月湖南大学国际商学院攻读MBA学位）；</w:t>
        <w:br/>
        <w:br/>
        <w:t>2002.03—2003.05 湖南省政府驻深圳办事处芙蓉宾馆副经理（副处；2003.05—2004.01 湖南省政府驻深圳办事处芙蓉宾馆副经理、邵阳市双清区人民政府副区长（挂职）；2004.01—2005.01 湖南省政府驻深圳办事处芙蓉宾馆副经理、邵阳市双清区委常委、副区长（挂职）；</w:t>
        <w:br/>
        <w:br/>
        <w:t>2005.01—2005.04 湖南省政府驻深圳办事处芙蓉宾馆副经理、邵阳市双清区委副书记、副区长（挂职）；</w:t>
        <w:br/>
        <w:br/>
        <w:t>2005.04—2006.04 湖南省政府驻深圳办事处芙蓉宾馆副经理（正处，2005年7月）、邵阳市双清区委副书记、副区长；2006.04—2007.03 邵阳市双清区委副书记、区人民政府代区长（正处）；</w:t>
        <w:br/>
        <w:br/>
        <w:t>2007.03—2009.08 邵阳市双清区委副书记、区人民政府区长、湖南省十一届人大代表；</w:t>
        <w:br/>
        <w:br/>
        <w:t>2009.08—2013.04 中共城步苗族自治县县委书记、湖南省十一届人大代表；</w:t>
        <w:br/>
        <w:br/>
        <w:t>2013.04—　　　　　　中共邵阳县委书记。</w:t>
        <w:br/>
      </w:r>
    </w:p>
    <w:p/>
    <w:p>
      <w:pPr>
        <w:pStyle w:val="Heading3"/>
      </w:pPr>
      <w:r>
        <w:t xml:space="preserve">湖南省  邵阳市  隆回县  </w:t>
      </w:r>
    </w:p>
    <w:p>
      <w:r>
        <w:rPr>
          <w:i/>
        </w:rPr>
        <w:t>马健强    湖南省邵阳市隆回县县长</w:t>
      </w:r>
    </w:p>
    <w:p>
      <w:r>
        <w:t>性别:  男</w:t>
      </w:r>
    </w:p>
    <w:p>
      <w:r>
        <w:t>生年：  1966年08月</w:t>
      </w:r>
    </w:p>
    <w:p>
      <w:r>
        <w:t>籍贯:  湖南新邵</w:t>
      </w:r>
    </w:p>
    <w:p>
      <w:r>
        <w:t xml:space="preserve">学历:  </w:t>
      </w:r>
    </w:p>
    <w:p>
      <w:r>
        <w:t xml:space="preserve">简历:  </w:t>
        <w:br/>
        <w:t>1986.07—1994.01 新邵县统计局工作，任业务股副股长、股长；</w:t>
        <w:br/>
        <w:br/>
        <w:t>1994.02—1995.05 新邵县政府办公室工作，任秘书组副组长(正股级)；</w:t>
        <w:br/>
        <w:br/>
        <w:t>1995.06—1997.09 公选任新邵县招商合作局(旅游办)局长(主任)；</w:t>
        <w:br/>
        <w:br/>
        <w:t>1997.10—2000.12 公选任新邵县外经贸委(招商合作局、外经贸总公司)主任(局长、总经理)；</w:t>
        <w:br/>
        <w:br/>
        <w:t>2001.01—2001.07 公选任邵阳市政府外事办(旅游局)党组成员、副主任(副局长)；</w:t>
        <w:br/>
        <w:br/>
        <w:t>2001.08—2006.06 邵阳市委市政府接待处工作，任副主任；2006.07—2008.09 邵阳市委市政府接待处工作，任主任；2008.10—2012.06 中共邵阳市委副秘书长、市委市政府接待处主任；</w:t>
        <w:br/>
        <w:br/>
        <w:t>2012.07—2012.11 中共隆回县委副书记(排第一、正处级)，隆回县人民政府副县长、党组书记；</w:t>
        <w:br/>
        <w:br/>
        <w:t>2012.11—2012.12 中共隆回县委副书记(排第一、正处级)，隆回县人民政府党组书记、副县长、代理县长；</w:t>
        <w:br/>
        <w:br/>
        <w:t>2012.12—现在    中共隆回县委副书记、县人民政府党组书记、县长。</w:t>
        <w:br/>
      </w:r>
    </w:p>
    <w:p/>
    <w:p>
      <w:pPr>
        <w:pStyle w:val="Heading3"/>
      </w:pPr>
      <w:r>
        <w:t xml:space="preserve">湖南省  邵阳市  隆回县  </w:t>
      </w:r>
    </w:p>
    <w:p>
      <w:r>
        <w:rPr>
          <w:i/>
        </w:rPr>
        <w:t>赵湘明    湖南省邵阳市隆回县委书记</w:t>
      </w:r>
    </w:p>
    <w:p>
      <w:r>
        <w:t>性别:  男</w:t>
      </w:r>
    </w:p>
    <w:p>
      <w:r>
        <w:t>生年：  1962年10月</w:t>
      </w:r>
    </w:p>
    <w:p>
      <w:r>
        <w:t>籍贯:  湖南邵东</w:t>
      </w:r>
    </w:p>
    <w:p>
      <w:r>
        <w:t>学历:  本科</w:t>
      </w:r>
    </w:p>
    <w:p>
      <w:r>
        <w:t xml:space="preserve">简历:  </w:t>
        <w:br/>
        <w:t>1981.07—1985.01　历任邵东县大禾塘乡、檀山铺乡政府干部；</w:t>
        <w:br/>
        <w:br/>
        <w:t>1985.01—1988.09　历任邵东县政府办秘书、综合组副组长、组长；</w:t>
        <w:br/>
        <w:br/>
        <w:t>1988.09—1990.04　任邵东县政府经研室副主任；</w:t>
        <w:br/>
        <w:br/>
        <w:t>1990.04—1993.04　任邵东县政府办公室副主任；</w:t>
        <w:br/>
        <w:br/>
        <w:t>1993.04—1995.11　任邵东县政府办公室副主任兼经研室主任；</w:t>
        <w:br/>
        <w:br/>
        <w:t>1995.11—1996.10　任邵东县政府办公室主任兼县体改办主任；</w:t>
        <w:br/>
        <w:br/>
        <w:t>1996.10—1997.01　任邵东县牛马司镇党委书记；</w:t>
        <w:br/>
        <w:br/>
        <w:t>1997.01—1997.07　任邵东县县长助理、牛马司镇党委书记；</w:t>
        <w:br/>
        <w:br/>
        <w:t>1997.07—1998.02　任邵东县委常委、牛马司镇党委书记；1998.02—2002.08　任邵东县委常委、县委办主任</w:t>
        <w:br/>
        <w:br/>
        <w:t>(期间2001.05—2001.11　在浙江宁波鄞县挂职任县长助理)；</w:t>
        <w:br/>
        <w:br/>
        <w:t>2002.08—2005.09　任邵东县委常委、常务副县长；2005.09—2006.03　任邵阳县委副书记、代县长；</w:t>
        <w:br/>
        <w:br/>
        <w:t>2006.03—2012.11　任邵阳县委副书记、县长。</w:t>
        <w:br/>
        <w:br/>
        <w:t>2012.11— 任隆回县委书记。</w:t>
        <w:br/>
      </w:r>
    </w:p>
    <w:p/>
    <w:p>
      <w:pPr>
        <w:pStyle w:val="Heading3"/>
      </w:pPr>
      <w:r>
        <w:t xml:space="preserve">湖南省  邵阳市  洞口县  </w:t>
      </w:r>
    </w:p>
    <w:p>
      <w:r>
        <w:rPr>
          <w:i/>
        </w:rPr>
        <w:t>周乐彬    湖南省邵阳市洞口县县长</w:t>
      </w:r>
    </w:p>
    <w:p>
      <w:r>
        <w:t>性别:  男</w:t>
      </w:r>
    </w:p>
    <w:p>
      <w:r>
        <w:t>生年：  1963年01月</w:t>
      </w:r>
    </w:p>
    <w:p>
      <w:r>
        <w:t>籍贯:  湖南隆回</w:t>
      </w:r>
    </w:p>
    <w:p>
      <w:r>
        <w:t xml:space="preserve">学历:  </w:t>
      </w:r>
    </w:p>
    <w:p>
      <w:r>
        <w:t xml:space="preserve">简历:  </w:t>
        <w:br/>
        <w:t>1963年2月出生，男，汉族，湖南省隆回县人，中共党员，大学文化；</w:t>
        <w:br/>
        <w:br/>
        <w:t>1981年7月至1984年8月，在隆回县横板桥镇中学任教；</w:t>
        <w:br/>
        <w:br/>
        <w:t>1984年8月至1986年6月，在湖南教育学院政治系学习；</w:t>
        <w:br/>
        <w:br/>
        <w:t>1986年6月至1993年3月，在隆回县一中任教，任教师团支部宣传委员</w:t>
        <w:br/>
        <w:br/>
        <w:t>(期间:1987年9月至1990年6月湖南教育学院高师函授本科毕业，获湖南师大教育学学士学位)；</w:t>
        <w:br/>
        <w:br/>
        <w:t>1993年3月至1996年9月，在邵阳师范学校任教，任邵阳师范学校办公室副主任；</w:t>
        <w:br/>
        <w:br/>
        <w:t>1996年9月至1996年12月，任中共邵阳市委、市人民政府督查室干部（副科级）；</w:t>
        <w:br/>
        <w:br/>
        <w:t>1996年12月至1999年4月，任中共邵阳市委办公室秘书科副科长；</w:t>
        <w:br/>
        <w:br/>
        <w:t>1999年4月至2000年5月，任中共邵阳市委办公室老干科科长；</w:t>
        <w:br/>
        <w:br/>
        <w:t>2000年5月至2002年6月，任中共邵阳市委办公室秘书科副科长（正科级）；</w:t>
        <w:br/>
        <w:br/>
        <w:t>2002年6月至2002年12月，任中共邵阳市委办公室秘书一科主任科员；</w:t>
        <w:br/>
        <w:br/>
        <w:t>2002年12月至2004年4月，任中共邵阳市委办公室副主任；2004年4月至2006年6月，任中共绥宁县委常委、组织部部长；</w:t>
        <w:br/>
        <w:br/>
        <w:t>2006年6月至2009年9月，任中共邵东县委常委、组织部部长；</w:t>
        <w:br/>
        <w:br/>
        <w:t>2009年9月2013年4月，任中共洞口县委副书记。</w:t>
        <w:br/>
        <w:br/>
        <w:t>2013年4月至今，任中共洞口县委副书记、县人民政府县长。</w:t>
        <w:br/>
      </w:r>
    </w:p>
    <w:p/>
    <w:p>
      <w:pPr>
        <w:pStyle w:val="Heading3"/>
      </w:pPr>
      <w:r>
        <w:t xml:space="preserve">湖南省  邵阳市  洞口县  </w:t>
      </w:r>
    </w:p>
    <w:p>
      <w:r>
        <w:rPr>
          <w:i/>
        </w:rPr>
        <w:t>艾方毅    湖南省邵阳市洞口县委书记</w:t>
      </w:r>
    </w:p>
    <w:p>
      <w:r>
        <w:t>性别:  男</w:t>
      </w:r>
    </w:p>
    <w:p>
      <w:r>
        <w:t>生年：  1962年09月</w:t>
      </w:r>
    </w:p>
    <w:p>
      <w:r>
        <w:t>籍贯:  湖南邵阳</w:t>
      </w:r>
    </w:p>
    <w:p>
      <w:r>
        <w:t xml:space="preserve">学历:  </w:t>
      </w:r>
    </w:p>
    <w:p>
      <w:r>
        <w:t xml:space="preserve">简历:  </w:t>
        <w:br/>
        <w:t>1980.10-1982.07　邵阳师范学校学习；</w:t>
        <w:br/>
        <w:br/>
        <w:t>1982.08-1983.02　邵阳县诸甲亭公社教师；</w:t>
        <w:br/>
        <w:br/>
        <w:t>1983.03-1984.02　邵阳县黄荆公社团委书记；</w:t>
        <w:br/>
        <w:br/>
        <w:t>1984.03-1985.07　邵阳县团委组宣部部长；</w:t>
        <w:br/>
        <w:br/>
        <w:t>1985.08-1987.07　省委党校团干专修科大专班学习；1987.08-1989.08　邵阳县长乐乡党委副书记、乡长；1989.09-1990.07　邵阳县委组织部副局级组织员；</w:t>
        <w:br/>
        <w:br/>
        <w:t>1990.08-1992.07　湘潭大学学习；</w:t>
        <w:br/>
        <w:br/>
        <w:t>1992.08-1992.12　邵阳县委组织部副局级组织员兼组织组组长；</w:t>
        <w:br/>
        <w:br/>
        <w:t>1993.01-1993.02　邵阳县委组织部正局级组织员；　1993.03-1993.10　邵阳市编委办公室正科级干部；</w:t>
        <w:br/>
        <w:br/>
        <w:t>1993.11-1997.05　邵阳市编委办事业编制科副科长（正科级）、科长；</w:t>
        <w:br/>
        <w:br/>
        <w:t>1997.06-1999.03　洞口县县委常委、宣传部长；</w:t>
        <w:br/>
        <w:br/>
        <w:t>1999.04-2002.07　洞口县县委常委、组织部长；</w:t>
        <w:br/>
        <w:br/>
        <w:t>2002.08-2003.04　洞口县委副书记，</w:t>
        <w:br/>
        <w:br/>
        <w:t>2003.05-2005.09　隆回县委副书记，</w:t>
        <w:br/>
        <w:br/>
        <w:t>2005.10-2006.01 中共邵东县委副书记、邵东县人民政府党组书记、副县长、代县长，</w:t>
        <w:br/>
        <w:br/>
        <w:t>2006.02-2012.04 中共邵东县委副书记、邵东县人民政府党组书记、县长，</w:t>
        <w:br/>
        <w:br/>
        <w:t xml:space="preserve">2012.04- 中共洞口县委书记。 </w:t>
        <w:br/>
      </w:r>
    </w:p>
    <w:p/>
    <w:p>
      <w:pPr>
        <w:pStyle w:val="Heading3"/>
      </w:pPr>
      <w:r>
        <w:t xml:space="preserve">湖南省  邵阳市  绥宁县  </w:t>
      </w:r>
    </w:p>
    <w:p>
      <w:r>
        <w:rPr>
          <w:i/>
        </w:rPr>
        <w:t>罗玉梅    湖南省邵阳市绥宁县县长</w:t>
      </w:r>
    </w:p>
    <w:p>
      <w:r>
        <w:t>性别:  女</w:t>
      </w:r>
    </w:p>
    <w:p>
      <w:r>
        <w:t xml:space="preserve">生年：  </w:t>
      </w:r>
    </w:p>
    <w:p>
      <w:r>
        <w:t xml:space="preserve">籍贯:  </w:t>
      </w:r>
    </w:p>
    <w:p>
      <w:r>
        <w:t xml:space="preserve">学历:  </w:t>
      </w:r>
    </w:p>
    <w:p>
      <w:r>
        <w:t xml:space="preserve">简历:  </w:t>
        <w:br/>
        <w:t>1986年9月至1989年7月在邵阳师范学校学习；</w:t>
        <w:br/>
        <w:br/>
        <w:t>1989年7月至1991年6月任邵东县委党校干部；</w:t>
        <w:br/>
        <w:br/>
        <w:t>1991年6月至1993年10月任共青团邵东县委干部；</w:t>
        <w:br/>
        <w:br/>
        <w:t>1993年10月至1994年12月任共青团邵东县委办公室副主任；1994年12月至1996年6月任共青团邵东县委组宣部部长，期间1992年9月至1995年6月省委党校经济专业函授专科毕业；1996年6月至1998年12月任共青团邵东县委副书记；</w:t>
        <w:br/>
        <w:br/>
        <w:t>1998年12月至1999年5月任邵东县文化局党组成员、副局长；1999年5月至2001年8月任邵东县佘田桥镇党委副书记、镇长，期间1997年8月至1999年12月中央党校党政管理专业函授本科毕业；</w:t>
        <w:br/>
        <w:br/>
        <w:t>2001年8月至2003年12月任邵东县流光岭镇党委书记；</w:t>
        <w:br/>
        <w:br/>
        <w:t>2003年12月至2006年7月任隆回县人民政府副县长；</w:t>
        <w:br/>
        <w:br/>
        <w:t>2006年7月至2009年12月任隆回县委常委、纪委书记，期间2004年9月至2007年7月省委党校经济管理专业在职研究生毕业；</w:t>
        <w:br/>
        <w:br/>
        <w:t>2009年12月至2012年4月任政协邵阳市委法制群团民族宗教委主任；</w:t>
        <w:br/>
        <w:br/>
        <w:t>2012年4月至5月任中共绥宁县委委员、常委、副书记。</w:t>
        <w:br/>
        <w:br/>
        <w:t>2012年5月任中共绥宁县委委员、常委、副书记、代县长；</w:t>
        <w:br/>
        <w:br/>
        <w:t xml:space="preserve">现任中共绥宁县委副书记、县长。 </w:t>
        <w:br/>
      </w:r>
    </w:p>
    <w:p/>
    <w:p>
      <w:pPr>
        <w:pStyle w:val="Heading3"/>
      </w:pPr>
      <w:r>
        <w:t xml:space="preserve">湖南省  邵阳市  绥宁县  </w:t>
      </w:r>
    </w:p>
    <w:p>
      <w:r>
        <w:rPr>
          <w:i/>
        </w:rPr>
        <w:t>唐渊    湖南省邵阳市绥宁县委书记</w:t>
      </w:r>
    </w:p>
    <w:p>
      <w:r>
        <w:t>性别:  男</w:t>
      </w:r>
    </w:p>
    <w:p>
      <w:r>
        <w:t xml:space="preserve">生年：  </w:t>
      </w:r>
    </w:p>
    <w:p>
      <w:r>
        <w:t xml:space="preserve">籍贯:  </w:t>
      </w:r>
    </w:p>
    <w:p>
      <w:r>
        <w:t xml:space="preserve">学历:  </w:t>
      </w:r>
    </w:p>
    <w:p>
      <w:r>
        <w:t xml:space="preserve">简历:  </w:t>
        <w:br/>
        <w:t xml:space="preserve">1987.07-1990.06 邵东县司法局干部 </w:t>
        <w:br/>
        <w:br/>
        <w:t xml:space="preserve">1990.06-1995.02 邵阳市司法局干部 </w:t>
        <w:br/>
        <w:br/>
        <w:t xml:space="preserve">1995.02-1996.04 邵阳市委政法委督查室干部 </w:t>
        <w:br/>
        <w:br/>
        <w:t xml:space="preserve">1996.04-1998.06 邵阳市委政法委督查室副主任 </w:t>
        <w:br/>
        <w:br/>
        <w:t xml:space="preserve">1998.06-2001.02 邵阳市委政法委主任科员 </w:t>
        <w:br/>
        <w:br/>
        <w:t xml:space="preserve">2001.02-2003.05 邵阳市纪委常委 </w:t>
        <w:br/>
        <w:br/>
        <w:t xml:space="preserve">2003.05-2005.05 邵阳市政务服务中心主任(副处) </w:t>
        <w:br/>
        <w:br/>
        <w:t xml:space="preserve">2005.05-2006.09 邵阳市人民政府副秘书长.政府办党组成员 </w:t>
        <w:br/>
        <w:br/>
        <w:t xml:space="preserve">2006.09-2007.09 邵阳市政务服务中心主任(正处) </w:t>
        <w:br/>
        <w:br/>
        <w:t>2007.09-2007.12 邵阳市人民政府副秘书长、政府办党组成员,市政务服务中心党组成员、书记、主任</w:t>
        <w:br/>
        <w:br/>
        <w:t xml:space="preserve">2007.12-2008.04 绥宁县委委员.常委.副书记(正处级,排第一) </w:t>
        <w:br/>
        <w:br/>
        <w:t xml:space="preserve">现任绥宁县委委员、常委、书记。 </w:t>
        <w:br/>
      </w:r>
    </w:p>
    <w:p/>
    <w:p>
      <w:pPr>
        <w:pStyle w:val="Heading3"/>
      </w:pPr>
      <w:r>
        <w:t xml:space="preserve">湖南省  邵阳市  新宁县  </w:t>
      </w:r>
    </w:p>
    <w:p>
      <w:r>
        <w:rPr>
          <w:i/>
        </w:rPr>
        <w:t>谭精益    湖南省邵阳市新宁县县长</w:t>
      </w:r>
    </w:p>
    <w:p>
      <w:r>
        <w:t>性别:  男</w:t>
      </w:r>
    </w:p>
    <w:p>
      <w:r>
        <w:t xml:space="preserve">生年：  </w:t>
      </w:r>
    </w:p>
    <w:p>
      <w:r>
        <w:t xml:space="preserve">籍贯:  </w:t>
      </w:r>
    </w:p>
    <w:p>
      <w:r>
        <w:t xml:space="preserve">学历:  </w:t>
      </w:r>
    </w:p>
    <w:p>
      <w:r>
        <w:t xml:space="preserve">简历:  </w:t>
        <w:br/>
        <w:t xml:space="preserve">现任新宁县委副书记、县长，管全县经济工作,领导、主持县人民政府全面工作，主管监察、审计、人事、机构编制工作。 </w:t>
        <w:br/>
      </w:r>
    </w:p>
    <w:p/>
    <w:p>
      <w:pPr>
        <w:pStyle w:val="Heading3"/>
      </w:pPr>
      <w:r>
        <w:t xml:space="preserve">湖南省  邵阳市  新宁县  </w:t>
      </w:r>
    </w:p>
    <w:p>
      <w:r>
        <w:rPr>
          <w:i/>
        </w:rPr>
        <w:t>秦立军    湖南省邵阳市新宁县委书记</w:t>
      </w:r>
    </w:p>
    <w:p>
      <w:r>
        <w:t>性别:  男</w:t>
      </w:r>
    </w:p>
    <w:p>
      <w:r>
        <w:t>生年：  1960年07月</w:t>
      </w:r>
    </w:p>
    <w:p>
      <w:r>
        <w:t>籍贯:  湖南永州</w:t>
      </w:r>
    </w:p>
    <w:p>
      <w:r>
        <w:t xml:space="preserve">学历:  </w:t>
      </w:r>
    </w:p>
    <w:p>
      <w:r>
        <w:t xml:space="preserve">简历:  </w:t>
        <w:br/>
        <w:t>曾任邵阳市人民政府党组成员，邵阳市经济和信息化委员会主任、党委书记，</w:t>
        <w:br/>
        <w:br/>
        <w:t>2012年4月任中共新宁县委委员、常委、副书记(排第一，正处级)，</w:t>
        <w:br/>
        <w:br/>
        <w:t xml:space="preserve">现任新宁县委书记，主持新宁县委的全面工作。 </w:t>
        <w:br/>
      </w:r>
    </w:p>
    <w:p/>
    <w:p>
      <w:pPr>
        <w:pStyle w:val="Heading3"/>
      </w:pPr>
      <w:r>
        <w:t xml:space="preserve">湖南省  邵阳市  城步苗族自治县  </w:t>
      </w:r>
    </w:p>
    <w:p>
      <w:r>
        <w:rPr>
          <w:i/>
        </w:rPr>
        <w:t>杨博理    湖南省邵阳市城步苗族自治县县长</w:t>
      </w:r>
    </w:p>
    <w:p>
      <w:r>
        <w:t>性别:  男</w:t>
      </w:r>
    </w:p>
    <w:p>
      <w:r>
        <w:t>生年：  1969年08月</w:t>
      </w:r>
    </w:p>
    <w:p>
      <w:r>
        <w:t>籍贯:  湖南城步</w:t>
      </w:r>
    </w:p>
    <w:p>
      <w:r>
        <w:t>学历:  研究生</w:t>
      </w:r>
    </w:p>
    <w:p>
      <w:r>
        <w:t xml:space="preserve">简历:  </w:t>
        <w:br/>
        <w:t>1985.09——1988.07　武冈师范学校学习；</w:t>
        <w:br/>
        <w:br/>
        <w:t>1988.07——1991.11 邵阳西区戴家小学教师(期间：</w:t>
        <w:br/>
        <w:br/>
        <w:t>1989.04-1991.06 湘潭大学法律专业自考专科毕业)；1991.11——1993.04　邵阳市政府办秘书一科干部；1993.04——1994.04　市政府办驻邵东县乡镇企业工作；1994.04——1996.03 邵阳市政府研究室干部(期间：1996.04-2000.06 湘潭大学法律专业自考本科毕业)；1996.03——1997.04　邵阳市政府研究室信息秘书科副科长；</w:t>
        <w:br/>
        <w:br/>
        <w:t>1997.04——1999.04　邵阳市政府研究室综合科副科长；1999.04——2002.04　邵阳市政府研究室综合科科长；2002.04——2003.11　邵阳市政府办公室秘书五科科长；2003.11——2006.07　邵阳日报社编委(副处级)；</w:t>
        <w:br/>
        <w:br/>
        <w:t>2006.07——2008.06　邵阳市委宣传部系统机关党委书记；2008.06——2010.02　中共武冈市委常委、宣传部长；2010.02——2013.03　中共武冈市委常委、组织部长；2013.04——2013.06　中共城步苗族自治县委副书记、县人民政府党组书记、副县长、代县长；</w:t>
        <w:br/>
        <w:br/>
        <w:t>2013.06至今              中共城步苗族自治县委副书记、县人民政府县长。</w:t>
        <w:br/>
      </w:r>
    </w:p>
    <w:p/>
    <w:p>
      <w:pPr>
        <w:pStyle w:val="Heading3"/>
      </w:pPr>
      <w:r>
        <w:t xml:space="preserve">湖南省  邵阳市  城步苗族自治县  </w:t>
      </w:r>
    </w:p>
    <w:p>
      <w:r>
        <w:rPr>
          <w:i/>
        </w:rPr>
        <w:t>罗建南    湖南省邵阳市城步苗族自治县委书记</w:t>
      </w:r>
    </w:p>
    <w:p>
      <w:r>
        <w:t>性别:  男</w:t>
      </w:r>
    </w:p>
    <w:p>
      <w:r>
        <w:t xml:space="preserve">生年：  </w:t>
      </w:r>
    </w:p>
    <w:p>
      <w:r>
        <w:t xml:space="preserve">籍贯:  </w:t>
      </w:r>
    </w:p>
    <w:p>
      <w:r>
        <w:t xml:space="preserve">学历:  </w:t>
      </w:r>
    </w:p>
    <w:p>
      <w:r>
        <w:t xml:space="preserve">简历:  </w:t>
        <w:br/>
        <w:t xml:space="preserve">1980.09-1982.07邵阳地区供销学校学生 ； </w:t>
        <w:br/>
        <w:br/>
        <w:t>1982.07-1986.02隆回县横板桥供销社，荷香桥供销社干部；1986.02-1992.11邵阳市民政局干部；</w:t>
        <w:br/>
        <w:br/>
        <w:t>1992.11-1994.08邵阳市革命烈士传编编纂委员会办公室副主任；</w:t>
        <w:br/>
        <w:br/>
        <w:t>1994.08-1996.06邵阳市民政局办公室副主任；</w:t>
        <w:br/>
        <w:br/>
        <w:t>1996.06-1998.12邵阳市民政局办公室主任；</w:t>
        <w:br/>
        <w:br/>
        <w:t>1998.12-2003.05邵阳市民政局副局长、党委委员；</w:t>
        <w:br/>
        <w:br/>
        <w:t>2003.05-2008.05洞口县副书记</w:t>
        <w:br/>
        <w:br/>
        <w:t>（其中2003.08-2005.12参加中央党校函授学院本科班法律专业学习）；</w:t>
        <w:br/>
        <w:br/>
        <w:t>2008.06-2008.11绥宁县委副书记、代县长；</w:t>
        <w:br/>
        <w:br/>
        <w:t>2008.12-　 绥宁县委副书记、县长；</w:t>
        <w:br/>
        <w:br/>
        <w:t>2012.04-2012.05 中共邵东县委副书记，提名为邵东县县长候选人；</w:t>
        <w:br/>
        <w:br/>
        <w:t>2012.05-2012.11 中共邵东县委副书记、代县长；</w:t>
        <w:br/>
        <w:br/>
        <w:t>2012.11- 2013.04中共邵东县委副书记、县长；</w:t>
        <w:br/>
        <w:br/>
        <w:t>2013.04 拟任城步苗族自治县委书记；</w:t>
        <w:br/>
        <w:br/>
        <w:t>2013.4，任中共城步县委书记。</w:t>
        <w:br/>
      </w:r>
    </w:p>
    <w:p/>
    <w:p>
      <w:pPr>
        <w:pStyle w:val="Heading3"/>
      </w:pPr>
      <w:r>
        <w:t xml:space="preserve">湖南省  邵阳市  武冈市  </w:t>
      </w:r>
    </w:p>
    <w:p>
      <w:r>
        <w:rPr>
          <w:i/>
        </w:rPr>
        <w:t>吴劲松    湖南省邵阳市武冈市市长</w:t>
      </w:r>
    </w:p>
    <w:p>
      <w:r>
        <w:t>性别:  男</w:t>
      </w:r>
    </w:p>
    <w:p>
      <w:r>
        <w:t>生年：  1968年08月</w:t>
      </w:r>
    </w:p>
    <w:p>
      <w:r>
        <w:t>籍贯:  湖南洞口</w:t>
      </w:r>
    </w:p>
    <w:p>
      <w:r>
        <w:t>学历:  本科</w:t>
      </w:r>
    </w:p>
    <w:p>
      <w:r>
        <w:t xml:space="preserve">简历:  </w:t>
        <w:br/>
        <w:t>1989.07——1992.06 大庸市公安局交警支队干部；1992.06——1993.04 桑植县公安局交警大队副大队长；1993.04——1994.05 邵阳县公安局交警大队干部；1994.05——1997.06 新邵县公安局交警大队副大队长；1997.06——2000.07邵阳市公安局交警支队事故处理大队政治教导员；</w:t>
        <w:br/>
        <w:br/>
        <w:t>2000.07——2002.09 隆回县人民政府副县长；</w:t>
        <w:br/>
        <w:br/>
        <w:t>2002.09——2003.11 中共隆回县委常委、组织部部长；</w:t>
        <w:br/>
        <w:br/>
        <w:t>2003.11——2006.06 中共邵阳县委副书记、纪委书记；2006.06——2009.01 中共新邵县委副书记；</w:t>
        <w:br/>
        <w:br/>
        <w:t>2009.01——2013.04 中共新邵县委副书记、新邵县人民政府县长；</w:t>
        <w:br/>
        <w:br/>
        <w:t>2013.04——2013.12 邵阳市人力资源和社会保障局党委书记、局长，市委组织部副部长（兼）；</w:t>
        <w:br/>
        <w:br/>
        <w:t>2013年12月至今，中共武冈市委副书记、武冈市人民政府市长。</w:t>
        <w:br/>
      </w:r>
    </w:p>
    <w:p/>
    <w:p>
      <w:pPr>
        <w:pStyle w:val="Heading3"/>
      </w:pPr>
      <w:r>
        <w:t xml:space="preserve">湖南省  邵阳市  武冈市  </w:t>
      </w:r>
    </w:p>
    <w:p>
      <w:r>
        <w:rPr>
          <w:i/>
        </w:rPr>
        <w:t>侯文    湖南省邵阳市武冈市委书记</w:t>
      </w:r>
    </w:p>
    <w:p>
      <w:r>
        <w:t>性别:  男</w:t>
      </w:r>
    </w:p>
    <w:p>
      <w:r>
        <w:t>生年：  1974年09月</w:t>
      </w:r>
    </w:p>
    <w:p>
      <w:r>
        <w:t>籍贯:  湖南望城</w:t>
      </w:r>
    </w:p>
    <w:p>
      <w:r>
        <w:t>学历:  硕士</w:t>
      </w:r>
    </w:p>
    <w:p>
      <w:r>
        <w:t xml:space="preserve">简历:  </w:t>
        <w:br/>
        <w:t>1998年8月湖南师大毕业后作为选调生任宁乡县双凫铺镇荷塘村联村干部</w:t>
        <w:br/>
        <w:br/>
        <w:t>后历任宁乡县双凫铺镇政府干部，宁乡县委组织部干部（2000年12月任副科级组织员），并先后借调市委组织部和宁乡县委办公室工作。</w:t>
        <w:br/>
        <w:br/>
        <w:t>2001年7月任宁乡县灰汤镇党委副书记、纪委书记。</w:t>
        <w:br/>
        <w:br/>
        <w:t>2003年任双江口镇党委副书记、镇长。</w:t>
        <w:br/>
        <w:br/>
        <w:t>2004年任双江口镇党委书记。</w:t>
        <w:br/>
        <w:br/>
        <w:t>2006年任白马桥乡党委书记。</w:t>
        <w:br/>
        <w:br/>
        <w:t>2007年10月任宁乡县委常委、县委办主任。</w:t>
        <w:br/>
        <w:br/>
        <w:t>2008年8月任宁乡县委常委、常务副县长。</w:t>
        <w:br/>
        <w:br/>
        <w:t>2010年2月任共青团长沙市委书记、党组书记、宁乡县委常委、常务副县长。</w:t>
        <w:br/>
        <w:br/>
        <w:t>2010年10月任共青团长沙市委书记、党组书记。</w:t>
        <w:br/>
        <w:br/>
        <w:t>2014年2月任湖南省委巡视第一组正处级巡视专员，</w:t>
        <w:br/>
        <w:br/>
        <w:t>2014年10月拟任武冈市委书记。</w:t>
        <w:br/>
      </w:r>
    </w:p>
    <w:p/>
    <w:p>
      <w:pPr>
        <w:pStyle w:val="Heading3"/>
      </w:pPr>
      <w:r>
        <w:t xml:space="preserve">湖南省  岳阳市  岳阳楼区  </w:t>
      </w:r>
    </w:p>
    <w:p>
      <w:r>
        <w:rPr>
          <w:i/>
        </w:rPr>
        <w:t>陈阁辉    湖南省长沙市岳阳楼区区长</w:t>
      </w:r>
    </w:p>
    <w:p>
      <w:r>
        <w:t>性别:  男</w:t>
      </w:r>
    </w:p>
    <w:p>
      <w:r>
        <w:t>生年：  1966年11月</w:t>
      </w:r>
    </w:p>
    <w:p>
      <w:r>
        <w:t xml:space="preserve">籍贯:  </w:t>
      </w:r>
    </w:p>
    <w:p>
      <w:r>
        <w:t xml:space="preserve">学历:  </w:t>
      </w:r>
    </w:p>
    <w:p>
      <w:r>
        <w:t xml:space="preserve">简历:  </w:t>
        <w:br/>
        <w:t>陈阁辉，男，汉族</w:t>
        <w:br/>
        <w:br/>
        <w:t>1986.09--1988.07 岳阳市农校读书</w:t>
        <w:br/>
        <w:br/>
        <w:t>1988.07--1991.12 岳阳市食杂果品公司干部</w:t>
        <w:br/>
        <w:br/>
        <w:t>1991.12--1992.05 岳阳市九州大厦办公室副主任</w:t>
        <w:br/>
        <w:br/>
        <w:t>1992.05--1997.02 岳阳市九州大厦服装部经理</w:t>
        <w:br/>
        <w:br/>
        <w:t>（其间：1990.09--1993.07 湖南电大经济管理专业大专函授）</w:t>
        <w:br/>
        <w:br/>
        <w:t>1997.02--1998.04 岳阳市九龙商厦副总经理</w:t>
        <w:br/>
        <w:br/>
        <w:t>1998.04--2001.09 岳阳市九州大厦总经理</w:t>
        <w:br/>
        <w:br/>
        <w:t>2001.09--2004.07 岳阳市供销社党组成员、理事会副主任</w:t>
        <w:br/>
        <w:br/>
        <w:t>2004.07--2007.07 援藏任山南地区桑日县委书记（05.6任岳阳市委办副主任）</w:t>
        <w:br/>
        <w:br/>
        <w:t>（其间：2005.08--2007.12中央党校经济管理专业函授本科学习）</w:t>
        <w:br/>
        <w:br/>
        <w:t>2007.12--2009.08 岳阳市委副秘书长</w:t>
        <w:br/>
        <w:br/>
        <w:t>2009.08--2014.12 岳阳市城市管理局党组书记、局长</w:t>
        <w:br/>
        <w:br/>
        <w:t>2014.12--2015.01岳阳市岳阳楼区委副书记、代区长</w:t>
        <w:br/>
        <w:br/>
        <w:t xml:space="preserve">2015.01-- 岳阳楼区委副书记、区长 </w:t>
        <w:br/>
      </w:r>
    </w:p>
    <w:p/>
    <w:p>
      <w:pPr>
        <w:pStyle w:val="Heading3"/>
      </w:pPr>
      <w:r>
        <w:t xml:space="preserve">湖南省  岳阳市  岳阳楼区  </w:t>
      </w:r>
    </w:p>
    <w:p>
      <w:r>
        <w:rPr>
          <w:i/>
        </w:rPr>
        <w:t>秧励    湖南省岳阳市岳阳楼区委书记</w:t>
      </w:r>
    </w:p>
    <w:p>
      <w:r>
        <w:t>性别:  男</w:t>
      </w:r>
    </w:p>
    <w:p>
      <w:r>
        <w:t xml:space="preserve">生年：  </w:t>
      </w:r>
    </w:p>
    <w:p>
      <w:r>
        <w:t xml:space="preserve">籍贯:  </w:t>
      </w:r>
    </w:p>
    <w:p>
      <w:r>
        <w:t xml:space="preserve">学历:  </w:t>
      </w:r>
    </w:p>
    <w:p>
      <w:r>
        <w:t xml:space="preserve">简历:  </w:t>
        <w:br/>
        <w:t>秧励，男，现任岳阳市岳阳楼区委书记。</w:t>
        <w:br/>
        <w:br/>
        <w:t>1983.09--1984.08  湖南农学院兽医专业学习；1984.09--1987.06  转中南工业大学政教专业学习；1987.06--1991.03  湖南农学院畜牧水产系学生辅导员；1991.03--1991.11  湖南农学院畜牧水产系党总支副科级秘书；1991.11--1992.12  湖南农学院农业工程系学工党支部书记（正科级）；1992.12--1994.03  湖南农学院农业工程系党总支副书记（副处）；1994.03--1996.04  湖南农业大学动物科技学院党总支副书记(其中：1995.06--1996.03挂任岳阳鼎立重阳科技有限公司常务副总经理)；1996.04--2000.05  湖南农业大学党校副校长、党委组织部组织员；2000.05--2001.02  湖南农业大学党委宣传部部长（正处）(其中：1997.09--2000.07 中央党校函授经济管理专业研究生毕业)(其中：1998.07--2001.02 挂任汨罗市人民政府科技副市长)；2001.02--2006.04  云溪区区委副书记；2006.04--2010.12  岳阳市委组织部副部长；2010.12--2011.01  岳阳楼区区委副书记、代区长；2011.01-- 2013.4岳阳楼区区委副书记、区长,；现任岳阳楼区委书记。</w:t>
        <w:br/>
      </w:r>
    </w:p>
    <w:p/>
    <w:p>
      <w:pPr>
        <w:pStyle w:val="Heading3"/>
      </w:pPr>
      <w:r>
        <w:t xml:space="preserve">湖南省  岳阳市  云溪区  </w:t>
      </w:r>
    </w:p>
    <w:p>
      <w:r>
        <w:rPr>
          <w:i/>
        </w:rPr>
        <w:t>邱虹    湖南省岳阳市云溪区区长</w:t>
      </w:r>
    </w:p>
    <w:p>
      <w:r>
        <w:t>性别:  女</w:t>
      </w:r>
    </w:p>
    <w:p>
      <w:r>
        <w:t xml:space="preserve">生年：  </w:t>
      </w:r>
    </w:p>
    <w:p>
      <w:r>
        <w:t xml:space="preserve">籍贯:  </w:t>
      </w:r>
    </w:p>
    <w:p>
      <w:r>
        <w:t xml:space="preserve">学历:  </w:t>
      </w:r>
    </w:p>
    <w:p>
      <w:r>
        <w:t xml:space="preserve">简历:  </w:t>
        <w:br/>
        <w:t>邱虹，女，现任岳阳云溪区区委副书记、区长。</w:t>
        <w:br/>
      </w:r>
    </w:p>
    <w:p/>
    <w:p>
      <w:pPr>
        <w:pStyle w:val="Heading3"/>
      </w:pPr>
      <w:r>
        <w:t xml:space="preserve">湖南省  岳阳市  云溪区  </w:t>
      </w:r>
    </w:p>
    <w:p>
      <w:r>
        <w:rPr>
          <w:i/>
        </w:rPr>
        <w:t>田文静    湖南省岳阳市云溪区委书记</w:t>
      </w:r>
    </w:p>
    <w:p>
      <w:r>
        <w:t>性别:  男</w:t>
      </w:r>
    </w:p>
    <w:p>
      <w:r>
        <w:t>生年：  1965年12月</w:t>
      </w:r>
    </w:p>
    <w:p>
      <w:r>
        <w:t>籍贯:  湖南湘阴</w:t>
      </w:r>
    </w:p>
    <w:p>
      <w:r>
        <w:t>学历:  本科</w:t>
      </w:r>
    </w:p>
    <w:p>
      <w:r>
        <w:t xml:space="preserve">简历:  </w:t>
        <w:br/>
        <w:t xml:space="preserve">田文静，男，汉族，1966年1月生，湖南湘阴人，1985年11月入党，1987年7月参加工作，本科学历。现任岳阳云溪区区委书记。　　　</w:t>
        <w:br/>
        <w:br/>
        <w:t>1983.09—1987.07 就读于湖南师范大学汉语言文学专业；1987.07—1989.03 湖南省司法学校教书；1989.03—1991.06 湖南省人大常委会办公厅秘书处科员；1991.06—1993.07 湖南省人大常委会办公厅秘书处副主任科员；1993.07—1995.09 湖南省人大常委会办公厅秘书处主任科员；1995.09—1997.07 湖南省人大农业与农村委员会办公室主任科员；1997.07—1999.07 湖南省人大农业与农村委员会办公室副主任；1999.07—2002.12 湖南省人大常委会办公厅秘书处副处长；2002.12—2006.03 湖南省人大常委会办公厅秘书处调研员；2006.03—2007.06 中共新化县委常委、县政府副县长（挂职）；2007.06—2008.03 中共岳阳市君山区委副书记；2008.03—2008.12 中共岳阳市君山区委副书记、代区长；2008.12—2010.12 中共岳阳市君山区委副书记、区长；2010.12—2011.01中共岳阳市云溪区委副书记、代区长；2011.01—中共岳阳市云溪区委副书记、区长。现任岳阳云溪区区委书记。</w:t>
        <w:br/>
      </w:r>
    </w:p>
    <w:p/>
    <w:p>
      <w:pPr>
        <w:pStyle w:val="Heading3"/>
      </w:pPr>
      <w:r>
        <w:t xml:space="preserve">湖南省  岳阳市  君山区  </w:t>
      </w:r>
    </w:p>
    <w:p>
      <w:r>
        <w:rPr>
          <w:i/>
        </w:rPr>
        <w:t>谢胜    湖南省岳阳市君山区区长</w:t>
      </w:r>
    </w:p>
    <w:p>
      <w:r>
        <w:t>性别:  男</w:t>
      </w:r>
    </w:p>
    <w:p>
      <w:r>
        <w:t xml:space="preserve">生年：  </w:t>
      </w:r>
    </w:p>
    <w:p>
      <w:r>
        <w:t xml:space="preserve">籍贯:  </w:t>
      </w:r>
    </w:p>
    <w:p>
      <w:r>
        <w:t xml:space="preserve">学历:  </w:t>
      </w:r>
    </w:p>
    <w:p>
      <w:r>
        <w:t xml:space="preserve">简历:  </w:t>
        <w:br/>
        <w:t>谢胜，男，现任岳阳市君山区委副书记、区长。领导区政府全面工作。负责财税、监察、审计、机构编制、经济研究方面工作。</w:t>
        <w:br/>
      </w:r>
    </w:p>
    <w:p/>
    <w:p>
      <w:pPr>
        <w:pStyle w:val="Heading3"/>
      </w:pPr>
      <w:r>
        <w:t xml:space="preserve">湖南省  岳阳市  君山区  </w:t>
      </w:r>
    </w:p>
    <w:p>
      <w:r>
        <w:rPr>
          <w:i/>
        </w:rPr>
        <w:t>杨昆    湖南省岳阳市君山区委书记</w:t>
      </w:r>
    </w:p>
    <w:p>
      <w:r>
        <w:t>性别:  男</w:t>
      </w:r>
    </w:p>
    <w:p>
      <w:r>
        <w:t>生年：  1974年09月</w:t>
      </w:r>
    </w:p>
    <w:p>
      <w:r>
        <w:t>籍贯:  湖南冷水江</w:t>
      </w:r>
    </w:p>
    <w:p>
      <w:r>
        <w:t xml:space="preserve">学历:  </w:t>
      </w:r>
    </w:p>
    <w:p>
      <w:r>
        <w:t xml:space="preserve">简历:  </w:t>
        <w:br/>
        <w:t>杨昆，男，汉族，1974年10月生，湖南冷水江人，中共党员。现任岳阳市君山区委书记。</w:t>
        <w:br/>
      </w:r>
    </w:p>
    <w:p/>
    <w:p>
      <w:pPr>
        <w:pStyle w:val="Heading3"/>
      </w:pPr>
      <w:r>
        <w:t xml:space="preserve">湖南省  岳阳市  岳阳县  </w:t>
      </w:r>
    </w:p>
    <w:p>
      <w:r>
        <w:rPr>
          <w:i/>
        </w:rPr>
        <w:t>张中于    湖南省岳阳市岳阳县县长</w:t>
      </w:r>
    </w:p>
    <w:p>
      <w:r>
        <w:t>性别:  男</w:t>
      </w:r>
    </w:p>
    <w:p>
      <w:r>
        <w:t>生年：  1968年12月</w:t>
      </w:r>
    </w:p>
    <w:p>
      <w:r>
        <w:t>籍贯:  湖南岳阳</w:t>
      </w:r>
    </w:p>
    <w:p>
      <w:r>
        <w:t xml:space="preserve">学历:  </w:t>
      </w:r>
    </w:p>
    <w:p>
      <w:r>
        <w:t xml:space="preserve">简历:  </w:t>
        <w:br/>
        <w:t>张中于，男，汉族，1969年1月出生，岳阳市君山区人，大学学历，中共党员，现任中共岳阳县委副书记、县人民政府县长。</w:t>
        <w:br/>
        <w:br/>
        <w:t xml:space="preserve">1986．7—1992．07  君山农场、岳阳市南区教师；1992．07—1996．06  共青团岳阳市委干事、副部长、部长；1996．06—2003．03 岳阳市委组织部正科级组织员、副科长、科长、副处级组织员；2003．O3—2011．ll 岳阳县委常委、常务副县长；2011．12岳阳县委副书记、代县长；2 011。12．31一至今岳阳县委副书记、县长。 </w:t>
        <w:br/>
      </w:r>
    </w:p>
    <w:p/>
    <w:p>
      <w:pPr>
        <w:pStyle w:val="Heading3"/>
      </w:pPr>
      <w:r>
        <w:t xml:space="preserve">湖南省  岳阳市  岳阳县  </w:t>
      </w:r>
    </w:p>
    <w:p>
      <w:r>
        <w:rPr>
          <w:i/>
        </w:rPr>
        <w:t>毛知兵    湖南省岳阳市岳阳县委书记</w:t>
      </w:r>
    </w:p>
    <w:p>
      <w:r>
        <w:t>性别:  男</w:t>
      </w:r>
    </w:p>
    <w:p>
      <w:r>
        <w:t>生年：  1968年02月</w:t>
      </w:r>
    </w:p>
    <w:p>
      <w:r>
        <w:t>籍贯:  湖南岳阳</w:t>
      </w:r>
    </w:p>
    <w:p>
      <w:r>
        <w:t xml:space="preserve">学历:  </w:t>
      </w:r>
    </w:p>
    <w:p>
      <w:r>
        <w:t xml:space="preserve">简历:  </w:t>
        <w:br/>
        <w:t>毛知兵，男，汉族，1968年3月13日出生于湖南省华容县，中共党员，管理学博士。现任岳阳县委书记。</w:t>
        <w:br/>
        <w:br/>
        <w:t>1987年7月毕业于岳阳高等师范专科学校（1999年改名为岳阳师范学院，2003年改名为湖南理工学院）数学系； 1987年08月——1992年08月，化学工业部第四建设公司财务处工作；1992年09月——1995年06月，中山大学管理学院硕士研究生；1995年07月——1996年08月，广州市兰德经贸公司总经理；1996年09月——1999年06月，华南农业大学经贸与贸易学院博士研究生；1999年07月——2001年01月，湖南省汨罗市人民政府副市长；2001年02月——2004年11月，共青团岳阳市委书记、党组书记（兼任岳阳市人大常委）；2004年12月——2006年02月，岳阳市科学技术局局长、党组书记；2006年03月——2007年01月，中共临湘市委副书记、代市长；2007年01月——2011年03月，中共临湘市委副书记、市长；2011年03月——2011年04月，中共临湘市委副书记（主持工作）、市长；2011年04月——2011年06月，中共临湘市委书记、市人民政府市长；2011年06月——2013年4月， 中共临湘市委书记；2013年04月， 中共岳阳县委委员、常委、书记。现任岳阳县委书记。</w:t>
        <w:br/>
      </w:r>
    </w:p>
    <w:p/>
    <w:p>
      <w:pPr>
        <w:pStyle w:val="Heading3"/>
      </w:pPr>
      <w:r>
        <w:t xml:space="preserve">湖南省  岳阳市  华容县  </w:t>
      </w:r>
    </w:p>
    <w:p>
      <w:r>
        <w:rPr>
          <w:i/>
        </w:rPr>
        <w:t>喻文    湖南省岳阳市华容县县长</w:t>
      </w:r>
    </w:p>
    <w:p>
      <w:r>
        <w:t>性别:  男</w:t>
      </w:r>
    </w:p>
    <w:p>
      <w:r>
        <w:t>生年：  1967年11月</w:t>
      </w:r>
    </w:p>
    <w:p>
      <w:r>
        <w:t>籍贯:  湖南岳阳</w:t>
      </w:r>
    </w:p>
    <w:p>
      <w:r>
        <w:t xml:space="preserve">学历:  </w:t>
      </w:r>
    </w:p>
    <w:p>
      <w:r>
        <w:t xml:space="preserve">简历:  </w:t>
        <w:br/>
        <w:t>喻文，男，汉族，1967年12月出生，湖南岳阳人，本科学历，1993年03月加入中国共产党，1989年07月参加工作。</w:t>
        <w:br/>
        <w:br/>
        <w:t xml:space="preserve">1986年09月至1989年07月　岳阳大学中文系读书；1989年07月至1991年07月　岳阳市粮油贸易公司办公室干部；1991年07月至1994年09月　岳阳市财委办公室干部，94.03副科级；1994年09月至1997年02月　岳阳市委政研室副科级研究员；1997年02月至2003年09月　岳阳市委政研室正科级研究员，2000.12 调研科长(其中：2003年6月获湘潭大学文秘专业本科自考文凭)；2003年09月至2004年03月　岳阳市委办公室政工科科长；2004年03月至2006年01月　岳阳市委办公室纪检组长；2006年01月至2007年12月　岳阳市委办公室副主任；2007年12月至2008年11月　岳阳市委市政府接待处党组书记、处长；2008年11月至2010年10月　岳阳市委市政府接待处党组书记、处长，岳阳市委副秘书长；2010年10月至2011年11月　岳阳市委市政府接待处党组书记、处长，岳阳市委副秘书长，临湘市委副书记(挂职)；2011年11月至2011年12月　岳阳市委副秘书长，岳阳市委市政府接待处党组书记、处长；2011年12月至2012年02月　华容县县委委员、常委、副书记，代县长；2011年02月至今　任中共华容县委副书记，华容县人民政府县长。 </w:t>
        <w:br/>
      </w:r>
    </w:p>
    <w:p/>
    <w:p>
      <w:pPr>
        <w:pStyle w:val="Heading3"/>
      </w:pPr>
      <w:r>
        <w:t xml:space="preserve">湖南省  岳阳市  华容县  </w:t>
      </w:r>
    </w:p>
    <w:p>
      <w:r>
        <w:rPr>
          <w:i/>
        </w:rPr>
        <w:t>刘铁健    湖南省岳阳市华容县委书记</w:t>
      </w:r>
    </w:p>
    <w:p>
      <w:r>
        <w:t>性别:  男</w:t>
      </w:r>
    </w:p>
    <w:p>
      <w:r>
        <w:t>生年：  1965年01月</w:t>
      </w:r>
    </w:p>
    <w:p>
      <w:r>
        <w:t>籍贯:  湖南岳阳</w:t>
      </w:r>
    </w:p>
    <w:p>
      <w:r>
        <w:t xml:space="preserve">学历:  </w:t>
      </w:r>
    </w:p>
    <w:p>
      <w:r>
        <w:t xml:space="preserve">简历:  </w:t>
        <w:br/>
        <w:t>刘铁健，湖南岳阳人，1965年2月出生，高级工程师，中共党员。现任华容县委书记。</w:t>
        <w:br/>
        <w:br/>
        <w:t>曾任岳阳市发展和改革委员会主任，领导市发展和改革委员会全面工作。2014年10月，任华容县委书记。</w:t>
        <w:br/>
      </w:r>
    </w:p>
    <w:p/>
    <w:p>
      <w:pPr>
        <w:pStyle w:val="Heading3"/>
      </w:pPr>
      <w:r>
        <w:t xml:space="preserve">湖南省  岳阳市  湘阴县  </w:t>
      </w:r>
    </w:p>
    <w:p>
      <w:r>
        <w:rPr>
          <w:i/>
        </w:rPr>
        <w:t>李镇江    湖南省湘阴县代县长</w:t>
      </w:r>
    </w:p>
    <w:p>
      <w:r>
        <w:t>性别:  男</w:t>
      </w:r>
    </w:p>
    <w:p>
      <w:r>
        <w:t>生年：  1975年07月</w:t>
      </w:r>
    </w:p>
    <w:p>
      <w:r>
        <w:t>籍贯:  湖南平江</w:t>
      </w:r>
    </w:p>
    <w:p>
      <w:r>
        <w:t xml:space="preserve">学历:  </w:t>
      </w:r>
    </w:p>
    <w:p>
      <w:r>
        <w:t xml:space="preserve">简历:  </w:t>
        <w:br/>
        <w:t>1993.08--1995.02 平江县浆市乡政府工作</w:t>
        <w:br/>
        <w:br/>
        <w:t>1995.02--1995.04 平江县浆市乡政府副乡长</w:t>
        <w:br/>
        <w:br/>
        <w:t>1995.04--1995.11 平江县大坪乡政府工作</w:t>
        <w:br/>
        <w:br/>
        <w:t>1995.11--1999.01 平江县大坪乡副乡长</w:t>
        <w:br/>
        <w:br/>
        <w:t>1999.02--2000.03 平江县大坪乡党委副书记</w:t>
        <w:br/>
        <w:br/>
        <w:t>2000.03--2001.11 平江县官塘农场总支书记、第九届县委候补委员(其中:1997.09--2000.12中央党校函授本科班党政管理专业学习)</w:t>
        <w:br/>
        <w:br/>
        <w:t>2001.11--2004.04 共青团平江县委书记</w:t>
        <w:br/>
        <w:br/>
        <w:t>2004.04--2005.04 平江县思村乡党委书记</w:t>
        <w:br/>
        <w:br/>
        <w:t>2005.04--2007.04 平江县思村乡党委书记兼福寿山国家风景名胜区管委会主任 (其中:2006年6月当选为中共平江县第十届委员会委员.)</w:t>
        <w:br/>
        <w:br/>
        <w:t>2007.04--2007.07 平江县副处级干部、思村乡党委书记兼福寿山国家风景名胜区管委会主任</w:t>
        <w:br/>
        <w:br/>
        <w:t>2007.07--2007.12 平江县副处级干部、思村乡党委书记兼福寿山——汨罗江国家风景名胜区工委副书记、管委会主任(其中:2007年12月获湖南农业大学农业推广硕士学位.</w:t>
        <w:br/>
        <w:br/>
        <w:t>2007.12--2008.03 平江县政府党组成员、副县长、福寿山——汨罗江国家风景名胜区管委会主任</w:t>
        <w:br/>
        <w:br/>
        <w:t>2008.03--2011.06 平江县政府党组成员、副县长</w:t>
        <w:br/>
        <w:br/>
        <w:t>2011.06—2013.09 平江县委常委、办公室主任、机关党委书记</w:t>
        <w:br/>
        <w:br/>
        <w:t>2013.09—2013.10 平江县委常委、县人民政府副县长候选人</w:t>
        <w:br/>
        <w:br/>
        <w:t xml:space="preserve">2013.10—2016.08 平江县委常委、县人民政府副县长[2]  </w:t>
        <w:br/>
        <w:br/>
        <w:t>2016.08—— 任湖南省湘阴县委副书记、副县长、代县长</w:t>
        <w:br/>
        <w:br/>
        <w:t>2016.08—— 任湖南省岳阳市湘阴县第十二届县委常委、县委副书记。</w:t>
        <w:br/>
      </w:r>
    </w:p>
    <w:p/>
    <w:p>
      <w:pPr>
        <w:pStyle w:val="Heading3"/>
      </w:pPr>
      <w:r>
        <w:t xml:space="preserve">湖南省  岳阳市  湘阴县  </w:t>
      </w:r>
    </w:p>
    <w:p>
      <w:r>
        <w:rPr>
          <w:i/>
        </w:rPr>
        <w:t>黎作凤    湖南省岳阳市湘阴县委书记</w:t>
      </w:r>
    </w:p>
    <w:p>
      <w:r>
        <w:t>性别:  男</w:t>
      </w:r>
    </w:p>
    <w:p>
      <w:r>
        <w:t xml:space="preserve">生年：  </w:t>
      </w:r>
    </w:p>
    <w:p>
      <w:r>
        <w:t xml:space="preserve">籍贯:  </w:t>
      </w:r>
    </w:p>
    <w:p>
      <w:r>
        <w:t xml:space="preserve">学历:  </w:t>
      </w:r>
    </w:p>
    <w:p>
      <w:r>
        <w:t xml:space="preserve">简历:  </w:t>
        <w:br/>
        <w:t>黎作凤，男，现任湘阴县委书记。</w:t>
        <w:br/>
        <w:br/>
        <w:t>1986.07--1988.11 临湘县一中教师、校团委书记；1988.12--1990.04 临湘县团委干事（期间参加支乡工作队一年）（其中：1988.09-- 1991.06华中师大政教专业本科函授）；1990.04--1994.07 临湘市委政研室干部（其中：1990.02--1991.01 参加农村社教一年）；1994.07--1996.10 临湘市委政研室副科级研究员、政研室主任；1996.10--1996.11 临湘市委政研室正科级研究员、政研室主任；1996.11--2000.11 岳阳市委政研室正科级研究员；2000.11--2004.12 岳阳市委常委秘书 、市委办公室副主任（其中：2003.04--2004.12 湖南大学工商管理学院学习，获工商管理硕士学位）；2004.12--2006.10 岳阳市委副秘书长、市委政策研究室主任（2006.09当选中共岳阳市第五届委员会委员）；2006.10--2007.06 岳阳市委副秘书长、政策研究室主任，挂职临湘市委常委、政府常务副市长；2007.06--2007.11 岳阳市委副秘书长，挂职临湘市委常委、政府常务副市长；2007.11--2007.12 湘阴县委副书记、代县长；2007.12 湘阴县委副书记、县长；2014.5任湘阴县委书记。</w:t>
        <w:br/>
      </w:r>
    </w:p>
    <w:p/>
    <w:p>
      <w:pPr>
        <w:pStyle w:val="Heading3"/>
      </w:pPr>
      <w:r>
        <w:t xml:space="preserve">湖南省  岳阳市  平江县  </w:t>
      </w:r>
    </w:p>
    <w:p>
      <w:r>
        <w:rPr>
          <w:i/>
        </w:rPr>
        <w:t>黄伟雄    湖南省岳阳市平江县县长候选人</w:t>
      </w:r>
    </w:p>
    <w:p>
      <w:r>
        <w:t>性别:  男</w:t>
      </w:r>
    </w:p>
    <w:p>
      <w:r>
        <w:t>生年：  1975年12月</w:t>
      </w:r>
    </w:p>
    <w:p>
      <w:r>
        <w:t>籍贯:  湖南汨罗</w:t>
      </w:r>
    </w:p>
    <w:p>
      <w:r>
        <w:t xml:space="preserve">学历:  </w:t>
      </w:r>
    </w:p>
    <w:p>
      <w:r>
        <w:t xml:space="preserve">简历:  </w:t>
        <w:br/>
        <w:t>1992.09--1996.07 衡阳市农业学校农业经济管理专业读书</w:t>
        <w:br/>
        <w:br/>
        <w:t>1996.07--1998.10 汨罗市天子家私厂工作</w:t>
        <w:br/>
        <w:br/>
        <w:t>1998.10--2000.12 汨罗市李家段镇人民政府工作</w:t>
        <w:br/>
        <w:br/>
        <w:t>2001.01--2002.10 汨罗市政府经济研究室工作</w:t>
        <w:br/>
        <w:br/>
        <w:t>2002.10--2006.12 岳阳市委政策研究室研究员</w:t>
        <w:br/>
        <w:br/>
        <w:t>（其间：1999.07--2003.06湘潭大学秘书学专业自考本科）</w:t>
        <w:br/>
        <w:br/>
        <w:t>2007.01--2007.10 岳阳市委政策研究室副主任</w:t>
        <w:br/>
        <w:br/>
        <w:t>2007.10--2010.10 岳阳县委常委、县人民政府副县长</w:t>
        <w:br/>
        <w:br/>
        <w:t>2010.10--2010.12 岳阳市委政策研究室副主任</w:t>
        <w:br/>
        <w:br/>
        <w:t>2010.12--2011.05 岳阳市委政策研究室主任</w:t>
        <w:br/>
        <w:br/>
        <w:t>2011.05--2013.04 岳阳市委副秘书长、市委政研室主任（2011.9当选中共岳阳市第六届委员会委员）</w:t>
        <w:br/>
        <w:br/>
        <w:t xml:space="preserve">2013.04--2013.12 岳阳市岳阳楼区委副书记、区政府党组书记、代区长[1] </w:t>
        <w:br/>
        <w:br/>
        <w:t>2013.12--2014.10 岳阳市岳阳楼区委副书记、区政府党组书记、区长（2013年12月22日，在岳阳楼区第四届人大二次会议上当选为区长[2] ）</w:t>
        <w:br/>
        <w:br/>
        <w:t>2014.10——平江县委副书记、县长候选人</w:t>
        <w:br/>
      </w:r>
    </w:p>
    <w:p/>
    <w:p>
      <w:pPr>
        <w:pStyle w:val="Heading3"/>
      </w:pPr>
      <w:r>
        <w:t xml:space="preserve">湖南省  岳阳市  平江县  </w:t>
      </w:r>
    </w:p>
    <w:p>
      <w:r>
        <w:rPr>
          <w:i/>
        </w:rPr>
        <w:t>汪涛    湖南省岳阳市平江县委书记</w:t>
      </w:r>
    </w:p>
    <w:p>
      <w:r>
        <w:t>性别:  男</w:t>
      </w:r>
    </w:p>
    <w:p>
      <w:r>
        <w:t>生年：  1968年01月</w:t>
      </w:r>
    </w:p>
    <w:p>
      <w:r>
        <w:t>籍贯:  湖南湘阴</w:t>
      </w:r>
    </w:p>
    <w:p>
      <w:r>
        <w:t>学历:  学士</w:t>
      </w:r>
    </w:p>
    <w:p>
      <w:r>
        <w:t xml:space="preserve">简历:  </w:t>
        <w:br/>
        <w:t>汪涛，男，1968年2月出生，汉族，籍贯湘阴，本科学历，中共党员。</w:t>
        <w:br/>
        <w:br/>
        <w:t xml:space="preserve"> </w:t>
        <w:br/>
        <w:t>1986.09--1989.07 岳阳师专读书；1989.07--1992.07 岳阳市农校宣传干事；1992.07--1993.03 岳阳市农校团委书记；1993.03--1996.02 岳阳市农经委培训中心副科级干部；1996.02--1997.03 岳阳市农办综合调研室副主任；1997.03--2003.04 共青团岳阳市委副书记，2002.02任党组成员；2003.04--2005.06 平江县委副书记；2005.06--2006.04 平江县委副书记、副县长；2006.04--2007.01 华容县委副书记、代县长；2007.01--2011.12 华容县委副书记、县长(其间：2006.08--2008.12中央党校经济管理专业函授本科学习；2008.01当选为湖南省第十一届人大代表)；2011.12—2014.10 华容县委书记；2014年10月起，平江县委书记。</w:t>
        <w:br/>
        <w:br/>
        <w:t xml:space="preserve"> </w:t>
        <w:br/>
      </w:r>
    </w:p>
    <w:p/>
    <w:p>
      <w:pPr>
        <w:pStyle w:val="Heading3"/>
      </w:pPr>
      <w:r>
        <w:t xml:space="preserve">湖南省  岳阳市  汨罗市  </w:t>
      </w:r>
    </w:p>
    <w:p>
      <w:r>
        <w:rPr>
          <w:i/>
        </w:rPr>
        <w:t>周金龙    湖南省岳阳市汨罗市市长</w:t>
      </w:r>
    </w:p>
    <w:p>
      <w:r>
        <w:t>性别:  男</w:t>
      </w:r>
    </w:p>
    <w:p>
      <w:r>
        <w:t>生年：  1964年04月</w:t>
      </w:r>
    </w:p>
    <w:p>
      <w:r>
        <w:t>籍贯:  湖南岳阳</w:t>
      </w:r>
    </w:p>
    <w:p>
      <w:r>
        <w:t xml:space="preserve">学历:  </w:t>
      </w:r>
    </w:p>
    <w:p>
      <w:r>
        <w:t xml:space="preserve">简历:  </w:t>
        <w:br/>
        <w:t xml:space="preserve">周金龙，男，汉族，湖南岳阳人，1964年5月出生，中共党员，大学文化。现任汨罗市委副书记、市长。 </w:t>
        <w:br/>
        <w:br/>
        <w:t xml:space="preserve">1981年9月至1984年7月，在空军电讯工程学院学习； 1984年8月至1988年3月，先后任空军乌鲁木齐场站导航连台长、通信修理所所长、通讯营导航连连长； 1988年3月至1989年7月，任陆军新疆军区后勤通信营连长； 1989年8月至1993年4月，任岳阳市监察局干事、办公室副主任； 1993年5月至1998年4月，先后任岳阳市纪委办公室行政科副科长、正科级纪检监察员、办公室副主任； 1998年4月至2000年9月，任岳阳市纪委副处级纪检员（援藏）； 2000年9月至2001年12月，任岳阳市纪委常委、副处级纪检员； 2001年12月至2005年1月，任岳阳市纪委常委、秘书长兼办公室主任； 2005年1月至2006年6月，任华容县委副书记、纪委书记； 2006年6月至2008年3月，任华容县委常委、常务副县长； 2008年3月开始，任汨罗市委副书记、代市长。 </w:t>
        <w:br/>
        <w:br/>
        <w:t>现任汨罗市委副书记、市长</w:t>
        <w:br/>
      </w:r>
    </w:p>
    <w:p/>
    <w:p>
      <w:pPr>
        <w:pStyle w:val="Heading3"/>
      </w:pPr>
      <w:r>
        <w:t xml:space="preserve">湖南省  岳阳市  汨罗市  </w:t>
      </w:r>
    </w:p>
    <w:p>
      <w:r>
        <w:rPr>
          <w:i/>
        </w:rPr>
        <w:t>白维国    湖南省岳阳市汨罗市委书记</w:t>
      </w:r>
    </w:p>
    <w:p>
      <w:r>
        <w:t>性别:  男</w:t>
      </w:r>
    </w:p>
    <w:p>
      <w:r>
        <w:t xml:space="preserve">生年：  </w:t>
      </w:r>
    </w:p>
    <w:p>
      <w:r>
        <w:t xml:space="preserve">籍贯:  </w:t>
      </w:r>
    </w:p>
    <w:p>
      <w:r>
        <w:t xml:space="preserve">学历:  </w:t>
      </w:r>
    </w:p>
    <w:p>
      <w:r>
        <w:t xml:space="preserve">简历:  </w:t>
        <w:br/>
        <w:t xml:space="preserve">白维国，男，现任汨罗市委书记。 </w:t>
        <w:br/>
      </w:r>
    </w:p>
    <w:p/>
    <w:p>
      <w:pPr>
        <w:pStyle w:val="Heading3"/>
      </w:pPr>
      <w:r>
        <w:t xml:space="preserve">湖南省  岳阳市  临湘市  </w:t>
      </w:r>
    </w:p>
    <w:p>
      <w:r>
        <w:rPr>
          <w:i/>
        </w:rPr>
        <w:t>龚卫国    湖南省岳阳市临湘市市长</w:t>
      </w:r>
    </w:p>
    <w:p>
      <w:r>
        <w:t>性别:  男</w:t>
      </w:r>
    </w:p>
    <w:p>
      <w:r>
        <w:t xml:space="preserve">生年：  </w:t>
      </w:r>
    </w:p>
    <w:p>
      <w:r>
        <w:t xml:space="preserve">籍贯:  </w:t>
      </w:r>
    </w:p>
    <w:p>
      <w:r>
        <w:t xml:space="preserve">学历:  </w:t>
      </w:r>
    </w:p>
    <w:p>
      <w:r>
        <w:t xml:space="preserve">简历:  </w:t>
        <w:br/>
        <w:t>龚卫国，男，现任临湘市委副书记、市长。</w:t>
        <w:br/>
        <w:br/>
        <w:t xml:space="preserve">1989年09月至1993年06月，中南工业大学学生；1993年06月至1994年03月，中南工业大学学生政治辅导员；1994年03月至1995年05月，中南工业大学宣传部干部；1995年05月至2003年10月，湖南省人事厅干部，先后在专家中心、军干部中心工作，兼任省人事厅机关团委书记；2003年10月至2006年06月，经公开选拔任湘阴县人民政府副县长（其中：中南大学伦理学专业在职研究生）；2006年06月至2007年08月，湘阴县委常委、宣传部长；2007年08月至2007年10月，湘阴县委常委、纪委书记；2007年10月至2011年06月，汨罗市委常委；2011年6月，中共临湘市委副书记，临湘市人民政府副市长、代理市长。2011年12月，中共临湘市第十五届人民代表大会第五次会议上，当选为临湘市人民政府市长。 </w:t>
        <w:br/>
      </w:r>
    </w:p>
    <w:p/>
    <w:p>
      <w:pPr>
        <w:pStyle w:val="Heading3"/>
      </w:pPr>
      <w:r>
        <w:t xml:space="preserve">湖南省  岳阳市  临湘市  </w:t>
      </w:r>
    </w:p>
    <w:p>
      <w:r>
        <w:rPr>
          <w:i/>
        </w:rPr>
        <w:t>黄俊钧    湖南省岳阳市临湘市委书记</w:t>
      </w:r>
    </w:p>
    <w:p>
      <w:r>
        <w:t>性别:  男</w:t>
      </w:r>
    </w:p>
    <w:p>
      <w:r>
        <w:t>生年：  1963年12月</w:t>
      </w:r>
    </w:p>
    <w:p>
      <w:r>
        <w:t>籍贯:  湖南岳阳</w:t>
      </w:r>
    </w:p>
    <w:p>
      <w:r>
        <w:t xml:space="preserve">学历:  </w:t>
      </w:r>
    </w:p>
    <w:p>
      <w:r>
        <w:t xml:space="preserve">简历:  </w:t>
        <w:br/>
        <w:t>黄俊钧，男，1964年1月出生于湖南省岳阳县，1985年7月参加工作，中共党员，大学本科学历。现任临湘市委书记。</w:t>
        <w:br/>
        <w:br/>
        <w:t>1982年9月至1985年7月在岳阳师专学习；1985年7月至1991年11月先后在岳阳师专学生处、组织部工作；1991年11月至1993年3月任岳阳师专办公室副主任(副科级)；1993年3月至1993年10月任岳阳师专办公室副主任(正科级)；1993年10月至1997年7月任岳阳市人民政府口岸办副主任；1997年7月至2001年12月任岳阳市人民政府口岸办副主任、党组成员(副处级)；</w:t>
        <w:br/>
        <w:br/>
        <w:t>2001年12月至2006年1月任岳阳市人民政府口岸办主任（正处级）、市交通局党组成员（其中2003年8月任市人民政府口岸办党组副书记）；2006年1月至2007年3月任岳阳市人民政府口岸办党组书记、主任、市交通局党组成员；2007年3月至2008年8月任岳阳市人民政府国有资产监督管理委员会党组书记、主任；2008年8月至今任岳阳市人民政府国有资产监督管理委员会党委书记、主任（2009年1月任岳阳楼区委副书记（挂职））；2010年5月27日岳阳市人大常委会第十五次会议通过，任命黄俊钧为岳阳市国有资产监督管理委员会主任。现任临湘市委书记。</w:t>
        <w:br/>
      </w:r>
    </w:p>
    <w:p/>
    <w:p>
      <w:pPr>
        <w:pStyle w:val="Heading3"/>
      </w:pPr>
      <w:r>
        <w:t xml:space="preserve">湖南省  常德市  武陵区  </w:t>
      </w:r>
    </w:p>
    <w:p>
      <w:r>
        <w:rPr>
          <w:i/>
        </w:rPr>
        <w:t>莫汉桃    湖南省常德市武陵区区长</w:t>
      </w:r>
    </w:p>
    <w:p>
      <w:r>
        <w:t>性别:  男</w:t>
      </w:r>
    </w:p>
    <w:p>
      <w:r>
        <w:t>生年：  1964年03月</w:t>
      </w:r>
    </w:p>
    <w:p>
      <w:r>
        <w:t xml:space="preserve">籍贯:  </w:t>
      </w:r>
    </w:p>
    <w:p>
      <w:r>
        <w:t>学历:  本科</w:t>
      </w:r>
    </w:p>
    <w:p>
      <w:r>
        <w:t xml:space="preserve">简历:  </w:t>
        <w:br/>
        <w:t>曾任中共安乡县委副书记，2006年6月任中共常德市委副秘书长，后任常德市编办主任，2010年10月任常德市审计局局长。现任常德市武陵区委书记。</w:t>
        <w:br/>
      </w:r>
    </w:p>
    <w:p/>
    <w:p>
      <w:pPr>
        <w:pStyle w:val="Heading3"/>
      </w:pPr>
      <w:r>
        <w:t xml:space="preserve">湖南省  常德市  武陵区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湖南省  常德市  鼎城区  </w:t>
      </w:r>
    </w:p>
    <w:p>
      <w:r>
        <w:rPr>
          <w:i/>
        </w:rPr>
        <w:t>杨易    湖南省常德市鼎城区区长</w:t>
      </w:r>
    </w:p>
    <w:p>
      <w:r>
        <w:t>性别:  男</w:t>
      </w:r>
    </w:p>
    <w:p>
      <w:r>
        <w:t>生年：  1962年04月</w:t>
      </w:r>
    </w:p>
    <w:p>
      <w:r>
        <w:t>籍贯:  湖南省桃源县人</w:t>
      </w:r>
    </w:p>
    <w:p>
      <w:r>
        <w:t xml:space="preserve">学历:  </w:t>
      </w:r>
    </w:p>
    <w:p>
      <w:r>
        <w:t xml:space="preserve">简历:  </w:t>
        <w:br/>
        <w:t xml:space="preserve">　　1980年9月至1983年7月，湖南农学院常德分院农学专业学生；1983年8月至1984年11月，桃源县鄢家溪公社干部，1984年2月副乡长；1984年12月至1986年11月，共青团桃源县委副书记；1986年11月至1988年7月，湖南省委党校党务专业本科培训班学员；1988年7月至1989年1月，桃源县委办公室副主任；1989年2月至1989年3月，桃源县委宣传部副部长；1989年4月至1990年12月，桃源县政府办副主任，1989年12月兼县经改办主任；1991年1月至1992年7月，桃源县马鬃岭乡党委书记，1992年1月兼陬溪区委副书记；1992年8月至1995年9月，桃源县陬市镇党委书记，1995年4月明确副县级待遇；1995年9月至1999年5月，桃源县政府副县长；1999年5月至2001年1月，常德市旅游局副局长、党组成员；2001年2月至2002年5月，石门县政府副县长；2002年5月至2007年3月，石门县委常委、常务副县长；2007年3月至2009年10月，常德市城管执法局党组书记，2007年4月局长、党组书记；2009年10月至2009年12月，澧县县委副书记、代县长；2009年12月至2010年3月，澧县县委副书记、代县长、县人民政府党组书记；2010年3月至2013年4月，澧县县委副书记、县长、县人民政府党组书记；2013年4月，常德市鼎城区委副书记、区长候选人。2013年5月3日杨易当选为鼎城区人民政府区长。现任常德市鼎城区委副书记、区长。</w:t>
        <w:br/>
        <w:br/>
      </w:r>
    </w:p>
    <w:p/>
    <w:p>
      <w:pPr>
        <w:pStyle w:val="Heading3"/>
      </w:pPr>
      <w:r>
        <w:t xml:space="preserve">湖南省  常德市  鼎城区  </w:t>
      </w:r>
    </w:p>
    <w:p>
      <w:r>
        <w:rPr>
          <w:i/>
        </w:rPr>
        <w:t>刘定青    湖南省常德市鼎城区委书记</w:t>
      </w:r>
    </w:p>
    <w:p>
      <w:r>
        <w:t>性别:  男</w:t>
      </w:r>
    </w:p>
    <w:p>
      <w:r>
        <w:t>生年：  1964年08月</w:t>
      </w:r>
    </w:p>
    <w:p>
      <w:r>
        <w:t>籍贯:  湖南省澧县人</w:t>
      </w:r>
    </w:p>
    <w:p>
      <w:r>
        <w:t xml:space="preserve">学历:  </w:t>
      </w:r>
    </w:p>
    <w:p>
      <w:r>
        <w:t xml:space="preserve">简历:  </w:t>
        <w:br/>
        <w:t xml:space="preserve">　　1964年09月出生，1982年07月参加工作，1992年11月加入中国共产党，现任汉寿县委书记。 1980.07-1982.07 湖南省供销学校统计专业学习；1982.07-1989.02 原常德市计委干部，88.1秘书 ；1989.02-1990.02 武陵区计经委秘书 ；1990.02-1991.07 武陵区计委秘书；1991.08-1992.11 常德市委办保卫科副科级干部；1992.11-1993.03 常德市委办副科级研究员；1993.03-1996.05 常德市委办正科级秘书；1996.05－1997.05 汉寿县人民政府县长助理；1997.05-2001.08 汉寿县委常委、宣传部部长 （其中:97.6湖南师范大学汉语言文学专业本科自考毕业 2001.1获华中理工大学文学硕士学位）；2001.08-2003.12 临澧县委副书记；2003.12-2007.04 汉寿县委委员、常委、副书记、县长候选人，；2004.02当选县长 　　2007.04-2011.12 中共汉寿县委书记。现任常德鼎城区委书记。 </w:t>
        <w:br/>
      </w:r>
    </w:p>
    <w:p/>
    <w:p>
      <w:pPr>
        <w:pStyle w:val="Heading3"/>
      </w:pPr>
      <w:r>
        <w:t xml:space="preserve">湖南省  常德市  安乡县  </w:t>
      </w:r>
    </w:p>
    <w:p>
      <w:r>
        <w:rPr>
          <w:i/>
        </w:rPr>
        <w:t>张阳    湖南省常德市安乡县县长</w:t>
      </w:r>
    </w:p>
    <w:p>
      <w:r>
        <w:t>性别:  男</w:t>
      </w:r>
    </w:p>
    <w:p>
      <w:r>
        <w:t xml:space="preserve">生年：  </w:t>
      </w:r>
    </w:p>
    <w:p>
      <w:r>
        <w:t xml:space="preserve">籍贯:  </w:t>
      </w:r>
    </w:p>
    <w:p>
      <w:r>
        <w:t xml:space="preserve">学历:  </w:t>
      </w:r>
    </w:p>
    <w:p>
      <w:r>
        <w:t xml:space="preserve">简历:  </w:t>
        <w:br/>
        <w:t xml:space="preserve">　　2005-08--2011-12 湖南省常德市粮食局 湖南省常德市粮食局党组书记，2005-08--2011-12 湖南省常德市粮食局 湖南省常德市粮食局局长；现任安乡县委副书记、县长。</w:t>
        <w:br/>
        <w:br/>
        <w:t xml:space="preserve"> </w:t>
        <w:br/>
      </w:r>
    </w:p>
    <w:p/>
    <w:p>
      <w:pPr>
        <w:pStyle w:val="Heading3"/>
      </w:pPr>
      <w:r>
        <w:t xml:space="preserve">湖南省  常德市  安乡县  </w:t>
      </w:r>
    </w:p>
    <w:p>
      <w:r>
        <w:rPr>
          <w:i/>
        </w:rPr>
        <w:t>宋云文    湖南省常德市安乡县委书记</w:t>
      </w:r>
    </w:p>
    <w:p>
      <w:r>
        <w:t xml:space="preserve">性别:  </w:t>
      </w:r>
    </w:p>
    <w:p>
      <w:r>
        <w:t>生年：  1963年07月</w:t>
      </w:r>
    </w:p>
    <w:p>
      <w:r>
        <w:t>籍贯:  湖南鼎城人</w:t>
      </w:r>
    </w:p>
    <w:p>
      <w:r>
        <w:t>学历:  本科</w:t>
      </w:r>
    </w:p>
    <w:p>
      <w:r>
        <w:t xml:space="preserve">简历:  </w:t>
        <w:br/>
        <w:t>1980年12月至1984年03月 商业部常德粮食机械厂、常德七一机械厂工作；1984年03月至2000年01月 常德地区行署（常德市）政府办干部、秘书、主任科员、督查室主任；2000年01月至2001年08月 常德市政府办副处级督查员；2001年08月至2002年05月 常德市人事局党组成员、副局长；2002年05月至2006年06月 汉寿县委副书记、纪委书记、党群书记（2004年至2006年）；2006年06月至2007年04月 汉寿县委专职副书记；2007年04月至2007年11月 汉寿县委副书记、县人民政府代县长；2007年11月至今 汉寿县委副书记、县人民政府县长。2013年3月起　任安乡县委书记。</w:t>
        <w:br/>
        <w:br/>
      </w:r>
    </w:p>
    <w:p/>
    <w:p>
      <w:pPr>
        <w:pStyle w:val="Heading3"/>
      </w:pPr>
      <w:r>
        <w:t xml:space="preserve">湖南省  常德市  汉寿县  </w:t>
      </w:r>
    </w:p>
    <w:p>
      <w:r>
        <w:rPr>
          <w:i/>
        </w:rPr>
        <w:t>杨昶    湖南省常德市汉寿县县长</w:t>
      </w:r>
    </w:p>
    <w:p>
      <w:r>
        <w:t>性别:  男</w:t>
      </w:r>
    </w:p>
    <w:p>
      <w:r>
        <w:t>生年：  1979年08月</w:t>
      </w:r>
    </w:p>
    <w:p>
      <w:r>
        <w:t>籍贯:  江苏射阳</w:t>
      </w:r>
    </w:p>
    <w:p>
      <w:r>
        <w:t xml:space="preserve">学历:  </w:t>
      </w:r>
    </w:p>
    <w:p>
      <w:r>
        <w:t xml:space="preserve">简历:  </w:t>
        <w:br/>
        <w:t>1998年09月至2002年09月 南京农业大学农学专业学生</w:t>
        <w:br/>
        <w:br/>
        <w:t xml:space="preserve"> </w:t>
        <w:br/>
        <w:t>2002年09月至2007年07月 南京农业大学棉花研究所作物遗传育种专业硕士研究生、博士研究生</w:t>
        <w:br/>
        <w:br/>
        <w:t xml:space="preserve"> </w:t>
        <w:br/>
        <w:t>2007年07月至2008年06月 常德市农业局副局长、党组成员</w:t>
        <w:br/>
        <w:br/>
        <w:t xml:space="preserve"> </w:t>
        <w:br/>
        <w:t>2008年06月至2009年09月 常德市农业局副局长、党组成员、石门县副县长(挂职)</w:t>
        <w:br/>
        <w:br/>
        <w:t>2008年7月兼石门县三圣乡党委书记</w:t>
        <w:br/>
        <w:br/>
        <w:t xml:space="preserve"> </w:t>
        <w:br/>
        <w:t>2009年09月至2013年03月 共青团常德市委书记、党组书记</w:t>
        <w:br/>
        <w:br/>
        <w:t xml:space="preserve"> </w:t>
        <w:br/>
        <w:t>2013年03月至今         汉寿县委副书记、县政府县长候选人，2013年05月当选县长</w:t>
        <w:br/>
        <w:br/>
        <w:t xml:space="preserve"> </w:t>
        <w:br/>
        <w:t xml:space="preserve"> </w:t>
        <w:br/>
        <w:t xml:space="preserve"> </w:t>
        <w:br/>
      </w:r>
    </w:p>
    <w:p/>
    <w:p>
      <w:pPr>
        <w:pStyle w:val="Heading3"/>
      </w:pPr>
      <w:r>
        <w:t xml:space="preserve">湖南省  常德市  汉寿县  </w:t>
      </w:r>
    </w:p>
    <w:p>
      <w:r>
        <w:rPr>
          <w:i/>
        </w:rPr>
        <w:t>罗先东    湖南省常德市汉寿县委书记</w:t>
      </w:r>
    </w:p>
    <w:p>
      <w:r>
        <w:t>性别:  男</w:t>
      </w:r>
    </w:p>
    <w:p>
      <w:r>
        <w:t>生年：  1970年12月</w:t>
      </w:r>
    </w:p>
    <w:p>
      <w:r>
        <w:t>籍贯:  湖南澧县</w:t>
      </w:r>
    </w:p>
    <w:p>
      <w:r>
        <w:t xml:space="preserve">学历:  </w:t>
      </w:r>
    </w:p>
    <w:p>
      <w:r>
        <w:t xml:space="preserve">简历:  </w:t>
        <w:br/>
        <w:t>1990年9月至1993年7月在湖南林专森林保护专业学习；1993年7月至1995年7月常德市林科所工作；1995年8月至1995年12月常德市农村办多经科干部；1996年1月至2004年9月常德市移民局（扶贫办）干部，其中：2000年8月任办公室副主任（副科），2002年1月任副局长（正科）；2004年9月至2007年2月任常德市移民开发局（市扶贫办）党组成员、纪检组长；2007年2月至2009年9月任古丈县委副书记，其中2004年9月至2007年7月湖南省委党校在职研究生班经济管理专业学习毕业；2009年9月——2011年12月任安乡县委副书记。2011年12月——津市市委副书记、市长。2015年04月——至今，中共湖南省汉寿县委书记。</w:t>
        <w:br/>
      </w:r>
    </w:p>
    <w:p/>
    <w:p>
      <w:pPr>
        <w:pStyle w:val="Heading3"/>
      </w:pPr>
      <w:r>
        <w:t xml:space="preserve">湖南省  常德市  澧县  </w:t>
      </w:r>
    </w:p>
    <w:p>
      <w:r>
        <w:rPr>
          <w:i/>
        </w:rPr>
        <w:t>李育智    湖南省常德市澧县县长</w:t>
      </w:r>
    </w:p>
    <w:p>
      <w:r>
        <w:t>性别:  男</w:t>
      </w:r>
    </w:p>
    <w:p>
      <w:r>
        <w:t>生年：  1966年12月</w:t>
      </w:r>
    </w:p>
    <w:p>
      <w:r>
        <w:t>籍贯:  湖南石门</w:t>
      </w:r>
    </w:p>
    <w:p>
      <w:r>
        <w:t>学历:  学士</w:t>
      </w:r>
    </w:p>
    <w:p>
      <w:r>
        <w:t xml:space="preserve">简历:  </w:t>
        <w:br/>
        <w:t xml:space="preserve">　1989年6月至1990年3月，石门县二中教师。1990年3月至1993年2月，石门县审计局干部。1993年3月至1994年3月，石门县委办公室干部。1994年3月至1995年5月，石门县委办公室秘书。1995年1月至1995年5月，石门县白洋湖乡乡长、党委副书记。1995年5月至1998年1月，石门县蒙泉镇党委副书记。1998年1月至2001年1月，石门县所街乡党委书记。2001年1月至2004年9月，鼎城区委常委、组织部部长。2004年9月至2007年10月，鼎城区委常委、常务副区长。2007年10月起任鼎城区委副书记。2010年起任市委副秘书长、援藏任西藏隆子县委书记。2013年4月起任澧县县委委员、常委、副书记，提名为澧县人民政府县长候选人。现任澧县委副书记、县长。 </w:t>
        <w:br/>
      </w:r>
    </w:p>
    <w:p/>
    <w:p>
      <w:pPr>
        <w:pStyle w:val="Heading3"/>
      </w:pPr>
      <w:r>
        <w:t xml:space="preserve">湖南省  常德市  澧县  </w:t>
      </w:r>
    </w:p>
    <w:p>
      <w:r>
        <w:rPr>
          <w:i/>
        </w:rPr>
        <w:t>邹如龙    湖南省常德市澧县县委书记</w:t>
      </w:r>
    </w:p>
    <w:p>
      <w:r>
        <w:t xml:space="preserve">性别:  </w:t>
      </w:r>
    </w:p>
    <w:p>
      <w:r>
        <w:t>生年：  1964年10月</w:t>
      </w:r>
    </w:p>
    <w:p>
      <w:r>
        <w:t>籍贯:  湖南省常德市桃源县</w:t>
      </w:r>
    </w:p>
    <w:p>
      <w:r>
        <w:t xml:space="preserve">学历:  </w:t>
      </w:r>
    </w:p>
    <w:p>
      <w:r>
        <w:t xml:space="preserve">简历:  </w:t>
        <w:br/>
        <w:t>邹如龙，男，汉族，桃源县人，1964.10出生，大学学历，曾任西洞庭管理区党委书记，现任常德澧县县委书记。</w:t>
        <w:br/>
      </w:r>
    </w:p>
    <w:p/>
    <w:p>
      <w:pPr>
        <w:pStyle w:val="Heading3"/>
      </w:pPr>
      <w:r>
        <w:t xml:space="preserve">湖南省  常德市  临澧县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湖南省  常德市  临澧县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湖南省  常德市  桃源县  </w:t>
      </w:r>
    </w:p>
    <w:p>
      <w:r>
        <w:rPr>
          <w:i/>
        </w:rPr>
        <w:t>唐汇诰    湖南省常德市桃源县县长</w:t>
      </w:r>
    </w:p>
    <w:p>
      <w:r>
        <w:t>性别:  男</w:t>
      </w:r>
    </w:p>
    <w:p>
      <w:r>
        <w:t>生年：  1962年12月</w:t>
      </w:r>
    </w:p>
    <w:p>
      <w:r>
        <w:t>籍贯:  湖南石门</w:t>
      </w:r>
    </w:p>
    <w:p>
      <w:r>
        <w:t>学历:  学士</w:t>
      </w:r>
    </w:p>
    <w:p>
      <w:r>
        <w:t xml:space="preserve">简历:  </w:t>
        <w:br/>
        <w:t xml:space="preserve">　1980年9月——1983年8月 常德师专史地科学员；1983年 8月——1985年9月 石门县七中教师，84年9月任副校长；1985年 9月——1986年8月 石门县三中副校长；1986年 8月——1988年7月 湖南省委党校学员；1988年7月——1988年9月 石门县委党校，抽县委组织部工作；1988年10月——1991年12月 石门县团委书记，党组书记；1991年12月——1993年10月 常德市委党校教师、团市委办公室主任；1993年10月——1994年5月 常德市财政局办公室副主；1994年6月——1996年7月 常德市财政局综合计划科副科长（95年6月起任临澧县县长助理一年） 1996年7月——1997年5月 常德市财政局财源建设办主任；1997年5月——2001年1月 鼎城区政府副区长；2001年1月——2002年4月 澧县县委常委、纪委书记；2002年4月——2006年6月 澧县县委副书记、纪委书记；2006年6月——2008年 澧县县委常委、纪委书记；2008年 ——2011年6月 桃源县委常委、县委副书记；2011年6月—中共桃源县县委副书记、代县长；2011.09当选为常德市第六届委员会委员；2011.09- 桃源县委副书记、县长。 </w:t>
        <w:br/>
      </w:r>
    </w:p>
    <w:p/>
    <w:p>
      <w:pPr>
        <w:pStyle w:val="Heading3"/>
      </w:pPr>
      <w:r>
        <w:t xml:space="preserve">湖南省  常德市  桃源县  </w:t>
      </w:r>
    </w:p>
    <w:p>
      <w:r>
        <w:rPr>
          <w:i/>
        </w:rPr>
        <w:t>汤祚国    常德市桃源县委书记</w:t>
      </w:r>
    </w:p>
    <w:p>
      <w:r>
        <w:t>性别:  男</w:t>
      </w:r>
    </w:p>
    <w:p>
      <w:r>
        <w:t xml:space="preserve">生年：  </w:t>
      </w:r>
    </w:p>
    <w:p>
      <w:r>
        <w:t xml:space="preserve">籍贯:  </w:t>
      </w:r>
    </w:p>
    <w:p>
      <w:r>
        <w:t xml:space="preserve">学历:  </w:t>
      </w:r>
    </w:p>
    <w:p>
      <w:r>
        <w:t xml:space="preserve">简历:  </w:t>
        <w:br/>
        <w:t>汤祚国，男，现任常德市发改委党组书记、主任，主持发改委全面工作。联系常德经济技术开发区经济发展局、西洞庭管理区发展改革物价统计局、西湖管理区发展改革物价统计局。现任桃源县委书记</w:t>
        <w:br/>
      </w:r>
    </w:p>
    <w:p/>
    <w:p>
      <w:pPr>
        <w:pStyle w:val="Heading3"/>
      </w:pPr>
      <w:r>
        <w:t xml:space="preserve">湖南省  常德市  石门县  </w:t>
      </w:r>
    </w:p>
    <w:p>
      <w:r>
        <w:rPr>
          <w:i/>
        </w:rPr>
        <w:t>郭碧勋    湖南省常德市石门县县长</w:t>
      </w:r>
    </w:p>
    <w:p>
      <w:r>
        <w:t>性别:  男</w:t>
      </w:r>
    </w:p>
    <w:p>
      <w:r>
        <w:t>生年：  1968年01月</w:t>
      </w:r>
    </w:p>
    <w:p>
      <w:r>
        <w:t>籍贯:  湖南汉寿</w:t>
      </w:r>
    </w:p>
    <w:p>
      <w:r>
        <w:t xml:space="preserve">学历:  </w:t>
      </w:r>
    </w:p>
    <w:p>
      <w:r>
        <w:t xml:space="preserve">简历:  </w:t>
        <w:br/>
        <w:t xml:space="preserve">1987.07-1988.05 常德市崇德中学（原常德纺织机械厂子弟学校）教师；1988.05-1996.06 常德纺织机械厂工作,1988.05团委副书记，1992.06团委书记，1995.06摇架分厂冲一车间党支部书记；1996.06-2003.06 中共常德市委宣传部干部，1998.04文明办副主任，1999.03办公室副主任，2000.03党教科科长，2001.05办公室主任；2003.06-2009.09 中共常德市委宣传部副处级纪检员, 2006.08副部长兼副处级纪检员, 2008.03免副处级纪检员（其中：2006.05-2007.10在中共中央宣传部挂职副处长）；2009.09-2011.06 中共常德市委宣传部副部长(排第一,正处级)；2011.06- 桃源县委副书记。现任石门县委副书记、县人民政府县长。 </w:t>
        <w:br/>
      </w:r>
    </w:p>
    <w:p/>
    <w:p>
      <w:pPr>
        <w:pStyle w:val="Heading3"/>
      </w:pPr>
      <w:r>
        <w:t xml:space="preserve">湖南省  常德市  石门县  </w:t>
      </w:r>
    </w:p>
    <w:p>
      <w:r>
        <w:rPr>
          <w:i/>
        </w:rPr>
        <w:t>董岚    湖南省常德市石门县委书记</w:t>
      </w:r>
    </w:p>
    <w:p>
      <w:r>
        <w:t>性别:  女</w:t>
      </w:r>
    </w:p>
    <w:p>
      <w:r>
        <w:t>生年：  1972年09月</w:t>
      </w:r>
    </w:p>
    <w:p>
      <w:r>
        <w:t>籍贯:  湖南衡东</w:t>
      </w:r>
    </w:p>
    <w:p>
      <w:r>
        <w:t>学历:  博士</w:t>
      </w:r>
    </w:p>
    <w:p>
      <w:r>
        <w:t xml:space="preserve">简历:  </w:t>
        <w:br/>
        <w:t xml:space="preserve">1989年9月至1993年6月西南政法学院法律系学生，1993年7月至1999年9月湖南省政法管理干部学院教师，1999年9月至2002年7月湖南大学法学院硕士研究生（委培），2002年6月至2003年9月湖南师大法学院教师， 2003年9月至2006年6月任常德市鼎城区政府副区长，2006年6月至2007年3月任常德市鼎城区委常委、纪委书记，2007年3月至2009年7月任常德市临澧县委副书记，2009年7月至今任中共鼎城区委副书记、区人民政府副区长、代区长、区长。2013年3月任石门县委书记。 </w:t>
        <w:br/>
      </w:r>
    </w:p>
    <w:p/>
    <w:p>
      <w:pPr>
        <w:pStyle w:val="Heading3"/>
      </w:pPr>
      <w:r>
        <w:t xml:space="preserve">湖南省  常德市  津市市  </w:t>
      </w:r>
    </w:p>
    <w:p>
      <w:r>
        <w:rPr>
          <w:i/>
        </w:rPr>
        <w:t>陈章杰    湖南省常德市津市市长</w:t>
      </w:r>
    </w:p>
    <w:p>
      <w:r>
        <w:t>性别:  男</w:t>
      </w:r>
    </w:p>
    <w:p>
      <w:r>
        <w:t>生年：  1980年06月</w:t>
      </w:r>
    </w:p>
    <w:p>
      <w:r>
        <w:t>籍贯:  湖南常德市鼎城区</w:t>
      </w:r>
    </w:p>
    <w:p>
      <w:r>
        <w:t>学历:  学士</w:t>
      </w:r>
    </w:p>
    <w:p>
      <w:r>
        <w:t xml:space="preserve">简历:  </w:t>
        <w:br/>
        <w:t xml:space="preserve">　陈章杰，男，汉族，湖南常德市鼎城区人。1980年6月出生，1999年7月参加工作，2003年6月加入中国共产党，大学本科文化。现任津市市委副书记、市长。 　　</w:t>
        <w:br/>
        <w:br/>
        <w:t xml:space="preserve"> </w:t>
        <w:br/>
        <w:t xml:space="preserve">　　1995.09-1999.06 湖南长岭石油学校中专就读；1999.07-2002.02 毕业分配至常德市鼎城区物价局工作；2002.02-2004.03 常德市鼎城区发展计划物价局工作；其中：1999.12-2002.12参加湖南师范学院自考大专学习毕业；2004.03-2006.03 共青团常德市鼎城区委副书记；2006.03-2007.10 常德市鼎城区丁家港乡党委副书记、2006.04乡长；其中：2007.02-2007.09挂职市劳动社保局局长助理；其中：2004.12-2007.06参加湖南师大自考本科学习毕业 ；2007.10-2007.12 常德市鼎城区大龙站镇党委书记；2007.12-2009.09 常德市政协办公室政工科科长， 2008.01市政协办公室正科级纪检员2009.09-2009.11 共青团常德市委副书记、纪检组组长、党组成员；2009.11-2011.06 共青团常德市委副书记、纪检组组长、党组成员、汉寿县委常委、县政府副县长（挂职）；2011.06-2013.10 桃源县委常委、常务副县长、党组副书记，2011.08县行政学校第一校长；2013.10月， 拟任共青团常德市委书记、党组书记；2015年3月，陈章杰 提名为津市市人民政府市长候选人。现任津市市委副书记、市长。</w:t>
        <w:br/>
      </w:r>
    </w:p>
    <w:p/>
    <w:p>
      <w:pPr>
        <w:pStyle w:val="Heading3"/>
      </w:pPr>
      <w:r>
        <w:t xml:space="preserve">湖南省  常德市  津市市  </w:t>
      </w:r>
    </w:p>
    <w:p>
      <w:r>
        <w:rPr>
          <w:i/>
        </w:rPr>
        <w:t>王学武    湖南省常德市津市市委书记</w:t>
      </w:r>
    </w:p>
    <w:p>
      <w:r>
        <w:t>性别:  男</w:t>
      </w:r>
    </w:p>
    <w:p>
      <w:r>
        <w:t>生年：  1973年01月</w:t>
      </w:r>
    </w:p>
    <w:p>
      <w:r>
        <w:t>籍贯:  湖南沅江</w:t>
      </w:r>
    </w:p>
    <w:p>
      <w:r>
        <w:t>学历:  博士</w:t>
      </w:r>
    </w:p>
    <w:p>
      <w:r>
        <w:t xml:space="preserve">简历:  </w:t>
        <w:br/>
        <w:t xml:space="preserve">　1990.09—1994.06 湖南农业大学农学系土壤与农业化学专业学生；1994.06—1995.08 湖南省农科院原子能所从事研究工作； 　　1995.08—1998.11 湖南省农科院原子能所研究实习员；1998.11—2003.09 湖南省农科院原子能所食品办副主任、助理研究员（其中：1999.10—2001.06 湖南农业大学食品科技学院食品科学在职硕士研究生）；2003.09—2006.06 湖南省安乡县人民政府副县长；2006.06—2007.09 湖南省安乡县委常委、组织部部长；2007.09—2009.07 共青团湖南省常德市委书记、党组书记（其中：2002.09—2007.12 参加湖南农业大学植物学专业学习取得理学博士学位）；2009.07—2009.08 湖南省临澧县委副书记、临澧县人民政府县长候选人；2009.08— 湖南省临澧县委副书记、县政府副县长、代县长。 2011年12月任津市市委书记。  </w:t>
        <w:br/>
        <w:br/>
        <w:t xml:space="preserve"> </w:t>
        <w:br/>
        <w:t xml:space="preserve"> </w:t>
        <w:br/>
        <w:t xml:space="preserve"> </w:t>
        <w:br/>
        <w:t xml:space="preserve"> </w:t>
        <w:br/>
      </w:r>
    </w:p>
    <w:p/>
    <w:p>
      <w:pPr>
        <w:pStyle w:val="Heading3"/>
      </w:pPr>
      <w:r>
        <w:t xml:space="preserve">湖南省  张家界市  永定区  </w:t>
      </w:r>
    </w:p>
    <w:p>
      <w:r>
        <w:rPr>
          <w:i/>
        </w:rPr>
        <w:t>尚生龙    湖南省张家界市永定区委书记、区长</w:t>
      </w:r>
    </w:p>
    <w:p>
      <w:r>
        <w:t>性别:  男</w:t>
      </w:r>
    </w:p>
    <w:p>
      <w:r>
        <w:t>生年：  1975年09月</w:t>
      </w:r>
    </w:p>
    <w:p>
      <w:r>
        <w:t>籍贯:  湖南桑植</w:t>
      </w:r>
    </w:p>
    <w:p>
      <w:r>
        <w:t xml:space="preserve">学历:  </w:t>
      </w:r>
    </w:p>
    <w:p>
      <w:r>
        <w:t xml:space="preserve">简历:  </w:t>
        <w:br/>
        <w:t xml:space="preserve">1994年9月至 1997年7月在湖南税务高等专科学校学习； 1997年7月在张家界市永定区三家馆乡工作，任党政办秘书、综治办主任、乡人武部副部长； 1999年8月任张家界市永定区三家馆乡党委委员、人武部部长； 2000年9月任张家界市永定区三家馆乡党委副书记、人武部部长；  2001年1月任张家界市永定区三家馆乡党委副书记、乡长（其中 2000 年 8 月至 2002 年 12 月参加中央党校函授学院本科经济管理专业学习）；  2003年2月任张家界市永定区三家馆乡党委书记； 2004年3月任张家界市永定区委常委、永定区三家馆乡党委书记； 2004年12月任张家界市永定区委常委、崇文街道办事处党委书记 ( 其中 2005 年 9 月参加中央党校在职研究生班学习，2005 年 11 月至 2006 年 1 月挂职学习，任北京市石景山区老山街道工委副书记 ) ； 2006年6月 任桑植县委常委、澧源镇党委书记； 2007年5月至 2007年11月 任桑植县委常委。 2007年12月至2009年04月任桑植县委常委、县人民政府副县长； 2009年04月至2011年12月  任桑植县委常委、桑植县人民政府常务副县长；2011年12月至2014年1月  任永定区委副书记、区人民政府区长；2014年1月至今  任永定区委书记、区长。 </w:t>
        <w:br/>
      </w:r>
    </w:p>
    <w:p/>
    <w:p>
      <w:pPr>
        <w:pStyle w:val="Heading3"/>
      </w:pPr>
      <w:r>
        <w:t xml:space="preserve">湖南省  张家界市  永定区  </w:t>
      </w:r>
    </w:p>
    <w:p>
      <w:r>
        <w:rPr>
          <w:i/>
        </w:rPr>
        <w:t>尚生龙    湖南省张家界市永定区委书记、区长</w:t>
      </w:r>
    </w:p>
    <w:p>
      <w:r>
        <w:t>性别:  男</w:t>
      </w:r>
    </w:p>
    <w:p>
      <w:r>
        <w:t>生年：  1975年09月</w:t>
      </w:r>
    </w:p>
    <w:p>
      <w:r>
        <w:t>籍贯:  湖南桑植</w:t>
      </w:r>
    </w:p>
    <w:p>
      <w:r>
        <w:t xml:space="preserve">学历:  </w:t>
      </w:r>
    </w:p>
    <w:p>
      <w:r>
        <w:t xml:space="preserve">简历:  </w:t>
        <w:br/>
        <w:t xml:space="preserve">1994年9月至 1997年7月在湖南税务高等专科学校学习； 1997年7月在张家界市永定区三家馆乡工作，任党政办秘书、综治办主任、乡人武部副部长； 1999年8月任张家界市永定区三家馆乡党委委员、人武部部长； 2000年9月任张家界市永定区三家馆乡党委副书记、人武部部长；  2001年1月任张家界市永定区三家馆乡党委副书记、乡长（其中 2000 年 8 月至 2002 年 12 月参加中央党校函授学院本科经济管理专业学习）；  2003年2月任张家界市永定区三家馆乡党委书记； 2004年3月任张家界市永定区委常委、永定区三家馆乡党委书记； 2004年12月任张家界市永定区委常委、崇文街道办事处党委书记 ( 其中 2005 年 9 月参加中央党校在职研究生班学习，2005 年 11 月至 2006 年 1 月挂职学习，任北京市石景山区老山街道工委副书记 ) ； 2006年6月 任桑植县委常委、澧源镇党委书记； 2007年5月至 2007年11月 任桑植县委常委。 2007年12月至2009年04月任桑植县委常委、县人民政府副县长； 2009年04月至2011年12月  任桑植县委常委、桑植县人民政府常务副县长；2011年12月至2014年1月  任永定区委副书记、区人民政府区长；2014年1月至今  任永定区委书记、区长。 </w:t>
        <w:br/>
      </w:r>
    </w:p>
    <w:p/>
    <w:p>
      <w:pPr>
        <w:pStyle w:val="Heading3"/>
      </w:pPr>
      <w:r>
        <w:t xml:space="preserve">湖南省  张家界市  武陵源区  </w:t>
      </w:r>
    </w:p>
    <w:p>
      <w:r>
        <w:rPr>
          <w:i/>
        </w:rPr>
        <w:t>褚新年    湖南省张家界市武陵源区区长</w:t>
      </w:r>
    </w:p>
    <w:p>
      <w:r>
        <w:t>性别:  女</w:t>
      </w:r>
    </w:p>
    <w:p>
      <w:r>
        <w:t>生年：  1965年01月</w:t>
      </w:r>
    </w:p>
    <w:p>
      <w:r>
        <w:t xml:space="preserve">籍贯:  </w:t>
      </w:r>
    </w:p>
    <w:p>
      <w:r>
        <w:t xml:space="preserve">学历:  </w:t>
      </w:r>
    </w:p>
    <w:p>
      <w:r>
        <w:t xml:space="preserve">简历:  </w:t>
        <w:br/>
        <w:t>现任湖南省张家界武陵源区委副书记、区长。</w:t>
        <w:br/>
      </w:r>
    </w:p>
    <w:p/>
    <w:p>
      <w:pPr>
        <w:pStyle w:val="Heading3"/>
      </w:pPr>
      <w:r>
        <w:t xml:space="preserve">湖南省  张家界市  武陵源区  </w:t>
      </w:r>
    </w:p>
    <w:p>
      <w:r>
        <w:rPr>
          <w:i/>
        </w:rPr>
        <w:t>朱用文    湖南省张家界市武陵源区委书记</w:t>
      </w:r>
    </w:p>
    <w:p>
      <w:r>
        <w:t>性别:  男</w:t>
      </w:r>
    </w:p>
    <w:p>
      <w:r>
        <w:t>生年：  1967年03月</w:t>
      </w:r>
    </w:p>
    <w:p>
      <w:r>
        <w:t>籍贯:  湖南桃源</w:t>
      </w:r>
    </w:p>
    <w:p>
      <w:r>
        <w:t xml:space="preserve">学历:  </w:t>
      </w:r>
    </w:p>
    <w:p>
      <w:r>
        <w:t xml:space="preserve">简历:  </w:t>
        <w:br/>
        <w:t>1987年9月至1990年7月在湖南大学邵阳分校内燃机专业学习；1990年7月至1991年8月在大庸市公路管理处工作（其间：1990.10-1991.07参加全市社教工作，任市委驻慈利工作队队部秘书）；1991年8月至1993年11月在大庸市委组织部工作；1993年11月至1996年6月任大庸（张家界）市委组织部办公室副主任（其间：1993.01-1995.06参加中央党校函授学院本科班经济管理专业学习）；1996年6月至1996年12月任张家界市委组织部干部一科副科长；1996年12月至1999年7月任张家界市委组织部正科级组织员；1999年7月至2001年3月任张家界市委组织部办公室主任；2001年3月至2006年6月任慈利县委常委、组织部长（其间：2001.05-2002.06兼任慈利县江垭镇党委第一书记）；2006年6月至2006年12月任慈利县委副书记、县人民政府副县长、代理县长，2006.09当选为中共张家界市第五届委员会委员；2006年12月至2011年12月任县委副书记、县人民政府县长，2011.09当选为中共张家界市第六届委员会委员；2011年12月至今任张家界市武陵源区委书记。</w:t>
        <w:br/>
      </w:r>
    </w:p>
    <w:p/>
    <w:p>
      <w:pPr>
        <w:pStyle w:val="Heading3"/>
      </w:pPr>
      <w:r>
        <w:t xml:space="preserve">湖南省  张家界市  慈利县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湖南省  张家界市  慈利县  </w:t>
      </w:r>
    </w:p>
    <w:p>
      <w:r>
        <w:rPr>
          <w:i/>
        </w:rPr>
        <w:t>邱初开    湖南省张家界市慈利县委书记</w:t>
      </w:r>
    </w:p>
    <w:p>
      <w:r>
        <w:t>性别:  男</w:t>
      </w:r>
    </w:p>
    <w:p>
      <w:r>
        <w:t>生年：  1964年12月</w:t>
      </w:r>
    </w:p>
    <w:p>
      <w:r>
        <w:t>籍贯:  湖南衡阳</w:t>
      </w:r>
    </w:p>
    <w:p>
      <w:r>
        <w:t xml:space="preserve">学历:  </w:t>
      </w:r>
    </w:p>
    <w:p>
      <w:r>
        <w:t xml:space="preserve">简历:  </w:t>
        <w:br/>
        <w:t xml:space="preserve">　1981.09—1984.08 衡阳师范专科学校中文专业大专学习；1984.08—1987.01 衡阳市委办公室干事；1987.01—1987.12 衡阳师范专科学校党委办公室秘书；1987.12—1989.07 衡阳市委办公室综合科干事；1989.07—1992.07 衡阳市委办公室综合科副科级秘书；1992.07—1992.12 衡阳市委、市政府督查室正科级督办员；1992.12—1995.12 衡阳市委办公室综合科副科长 （其间：1995.08—1997.12中央党校函授学院经济管理专业本科学习）；1995.12—1996.06 衡阳市委办公室综合科科长；1996.06—1997.01 衡阳市委办公室综合调研室主任；1997.01—1997.11 衡阳市委办公室副处级督办员、综合调研室主任 </w:t>
        <w:br/>
        <w:br/>
        <w:t xml:space="preserve">1997.11—1998.04 衡阳市委办公室副处级督办员；1998.04—1999.08 衡阳市委办公室副主任；1999.08—2002.09 耒阳市委副书记；2002.09—2008.09 衡阳市委副秘书长、办公室正处级督办员（2004年起协助秘书长管理市委办公室全面工作）；2008.09—2013.01 衡阳市委副秘书长、办公室调研员；2013.01—2013.06 衡阳市工商局局长、党组书记、市委副秘书长、办公室调研员；2013.06—2013.12 衡阳市工商局局长、党组书记；2013.12- 慈利县委书记。 </w:t>
        <w:br/>
      </w:r>
    </w:p>
    <w:p/>
    <w:p>
      <w:pPr>
        <w:pStyle w:val="Heading3"/>
      </w:pPr>
      <w:r>
        <w:t xml:space="preserve">湖南省  张家界市  桑植县  </w:t>
      </w:r>
    </w:p>
    <w:p>
      <w:r>
        <w:rPr>
          <w:i/>
        </w:rPr>
        <w:t>赵云海    湖南省张家界市桑植县县长</w:t>
      </w:r>
    </w:p>
    <w:p>
      <w:r>
        <w:t>性别:  男</w:t>
      </w:r>
    </w:p>
    <w:p>
      <w:r>
        <w:t>生年：  1974年08月</w:t>
      </w:r>
    </w:p>
    <w:p>
      <w:r>
        <w:t>籍贯:  湖南永定</w:t>
      </w:r>
    </w:p>
    <w:p>
      <w:r>
        <w:t xml:space="preserve">学历:  </w:t>
      </w:r>
    </w:p>
    <w:p>
      <w:r>
        <w:t xml:space="preserve">简历:  </w:t>
        <w:br/>
        <w:t>1991.09--1994.06 湘西民族财会学校财政专业学习；1994.07--1995.01 张家界市永定区国土局工作；1995.01--2001.02 张家界市国土局工作(其间：1997.09-1999.12参加中央党校函授学院经济管理专业本科班学习，1998.12-2000.12在张家界市桑植县利福塔镇挂职，任镇长助理，1999.03当选副镇长)；2001.02--2001.11 张家界市永定国土分局副局长；2001.11--2007.12 张家界市永定区国土资源局工作，2001.11任党组副书记、局长,2006.10任党组书记、局长(其间:2003.09-2006.10兼任区街道规划国土监管工作协调办副主任)；2007.12--2009.04 张家界市永定区政府党组成员、副区长（其间：2008.04-2009.04在浙江省温州市苍南县挂职任县长助理）；2009.04--2011.06 张家界市永定区委常委,2009.06任区委办主任；2011.06—2013.04 张家界市永定区委常委、区政府党组副书记、副区长；2013.04—       桑植县委副书记、县人民政府党组书记、代县长。现任桑植县委副书记、县人民政府县长。</w:t>
        <w:br/>
        <w:br/>
      </w:r>
    </w:p>
    <w:p/>
    <w:p>
      <w:pPr>
        <w:pStyle w:val="Heading3"/>
      </w:pPr>
      <w:r>
        <w:t xml:space="preserve">湖南省  张家界市  桑植县  </w:t>
      </w:r>
    </w:p>
    <w:p>
      <w:r>
        <w:rPr>
          <w:i/>
        </w:rPr>
        <w:t>刘卫兵    湖南省张家界市桑植县委书记</w:t>
      </w:r>
    </w:p>
    <w:p>
      <w:r>
        <w:t>性别:  男</w:t>
      </w:r>
    </w:p>
    <w:p>
      <w:r>
        <w:t>生年：  1970年02月</w:t>
      </w:r>
    </w:p>
    <w:p>
      <w:r>
        <w:t>籍贯:  湖南慈利</w:t>
      </w:r>
    </w:p>
    <w:p>
      <w:r>
        <w:t xml:space="preserve">学历:  </w:t>
      </w:r>
    </w:p>
    <w:p>
      <w:r>
        <w:t xml:space="preserve">简历:  </w:t>
        <w:br/>
        <w:t>1988.09-1990.07 常德供销学校工业会计专业学习；1990.07-1991.07 慈利县检察院工作；1991.07-1995.01 慈利县委机要科工作(其间：1992.09-1994.07参加湖南省商学院大专学习)；1995.01-1996.02 慈利县委办工作；1996.02-1999.12 共青团慈利县委书记，1997.12兼任慈利县人大常委(其间：1996.09-1998.10参加中共中央党校函授学院经济管理专业学习函授本科毕业)；1999.12-2001.03 慈利县岩泊渡镇党委书记兼慈利县人大常委；2001.03-2005.03 慈利县人民政府副县长、党组成员（其间：2002.03-2003.03到湖南省国土资源厅挂职任矿管处副处长）；2005.03-2005.09 慈利县人民政府副县长、党组成员、县委办主任；2005.09-2006.06 慈利县委常委、县委办主任；2006.06-2007.09 慈利县委常委、县政府副县长、县人民政府党组副书记(其间：2003.09-2006.07参加中共中央党校经济管理专业学习在职研究生毕业)；2007.09-2013.04桑植县委副书记、县人民政府党组书记、县长；2013.04-  中共桑植县委书记。</w:t>
        <w:br/>
      </w:r>
    </w:p>
    <w:p/>
    <w:p>
      <w:pPr>
        <w:pStyle w:val="Heading3"/>
      </w:pPr>
      <w:r>
        <w:t xml:space="preserve">湖南省  益阳市  资阳区  </w:t>
      </w:r>
    </w:p>
    <w:p>
      <w:r>
        <w:rPr>
          <w:i/>
        </w:rPr>
        <w:t>陈静彬    湖南省益阳市资阳区区长</w:t>
      </w:r>
    </w:p>
    <w:p>
      <w:r>
        <w:t>性别:  女</w:t>
      </w:r>
    </w:p>
    <w:p>
      <w:r>
        <w:t>生年：  1975年06月</w:t>
      </w:r>
    </w:p>
    <w:p>
      <w:r>
        <w:t>籍贯:  湖南南县</w:t>
      </w:r>
    </w:p>
    <w:p>
      <w:r>
        <w:t xml:space="preserve">学历:  </w:t>
      </w:r>
    </w:p>
    <w:p>
      <w:r>
        <w:t xml:space="preserve">简历:  </w:t>
        <w:br/>
        <w:t xml:space="preserve">1993.09——1997.06 湖南农业大学资源环境学院土壤化学专业学习 　　1997.07——1998.10 任沅江市竹莲乡政府组织干事、民政干事、团委书记 　　1998.11——2000.08 任沅江市四季红镇党委委员、组织委员、宣传委员 　　2000.09——2002.06 湖南农业大学资源环境学院植物营养专业学习，获硕士学位 　　2002.07——2003.09 历任湖南农业大学资源环境学院党总支秘书、两办主任 　　2003.10——2006.05 任益阳市资阳区人民政府副区长 　　2006.06——2006.11 任益阳市资阳区委常委、宣传部部长 　　2006.12——2009.11 任共青团益阳市委书记（第三届） 　　2009.11——2011.12 当选共青团益阳市委书记（第四届） 　2011.12至今任资阳区人民政府区长。　</w:t>
        <w:br/>
        <w:br/>
        <w:t xml:space="preserve"> </w:t>
        <w:br/>
        <w:t xml:space="preserve">2006年获湖南省科学技术进步奖一等奖。  </w:t>
        <w:br/>
        <w:br/>
        <w:t xml:space="preserve"> </w:t>
        <w:br/>
        <w:t xml:space="preserve"> </w:t>
        <w:br/>
        <w:t xml:space="preserve"> </w:t>
        <w:br/>
        <w:t xml:space="preserve"> </w:t>
        <w:br/>
      </w:r>
    </w:p>
    <w:p/>
    <w:p>
      <w:pPr>
        <w:pStyle w:val="Heading3"/>
      </w:pPr>
      <w:r>
        <w:t xml:space="preserve">湖南省  益阳市  资阳区  </w:t>
      </w:r>
    </w:p>
    <w:p>
      <w:r>
        <w:rPr>
          <w:i/>
        </w:rPr>
        <w:t>张亮文    湖南省益阳市资阳区委书记</w:t>
      </w:r>
    </w:p>
    <w:p>
      <w:r>
        <w:t>性别:  男</w:t>
      </w:r>
    </w:p>
    <w:p>
      <w:r>
        <w:t>生年：  1963年08月</w:t>
      </w:r>
    </w:p>
    <w:p>
      <w:r>
        <w:t>籍贯:  湖南桃江</w:t>
      </w:r>
    </w:p>
    <w:p>
      <w:r>
        <w:t xml:space="preserve">学历:  </w:t>
      </w:r>
    </w:p>
    <w:p>
      <w:r>
        <w:t xml:space="preserve">简历:  </w:t>
        <w:br/>
        <w:t>1979.07—1983.09 桃江县沾溪乡小学教师；1983.09—1985.07 宁乡师范学习；1985.07—1994.02 桃江县教育局干部；1994.02—1995.04 桃江县建设局干部；1995.04—1996.07 桃江县委办干部；1996.07—1997.07 桃江县委办副科级纪检员；1997.07—1998.10 桃江县委办副主任（正科级）；1998.10—1999.07 桃江县桃花江镇党委副书记、镇长；1999.07—2001.04 桃江县桃花江镇党委书记；2001.04—2004.05 益阳宾馆总经理；2004.05—2007.03 益阳市委副秘书长兼市接待处主任、党组书记；2007.03—2007.12 益阳市赫山区委常委、副区长（正处级）；2007.12—2011.12 益阳市赫山区委副书记、区长。2011年12月起 任益阳市资阳区委书记。</w:t>
        <w:br/>
      </w:r>
    </w:p>
    <w:p/>
    <w:p>
      <w:pPr>
        <w:pStyle w:val="Heading3"/>
      </w:pPr>
      <w:r>
        <w:t xml:space="preserve">湖南省  益阳市  赫山区  </w:t>
      </w:r>
    </w:p>
    <w:p>
      <w:r>
        <w:rPr>
          <w:i/>
        </w:rPr>
        <w:t>邓正安    湖南省益阳市赫山区区长</w:t>
      </w:r>
    </w:p>
    <w:p>
      <w:r>
        <w:t>性别:  男</w:t>
      </w:r>
    </w:p>
    <w:p>
      <w:r>
        <w:t>生年：  1962年07月</w:t>
      </w:r>
    </w:p>
    <w:p>
      <w:r>
        <w:t>籍贯:  湖南益阳</w:t>
      </w:r>
    </w:p>
    <w:p>
      <w:r>
        <w:t>学历:  本科</w:t>
      </w:r>
    </w:p>
    <w:p>
      <w:r>
        <w:t xml:space="preserve">简历:  </w:t>
        <w:br/>
        <w:t>1979.06-1993.03 原益阳市肉食公司、商校、财委、政府办干部职工，88.9-91.7华中师范大学汉语言文学专业本科学员；1993.03-1994.02 原益阳市政府办秘书组秘书(副科级)；1994.02-1994.10 原益阳市政府副秘书长，办公室副主任、党组成员；1994.10-1996.05 资阳区政府办副主任、党组成员；1996.06-1998.02 益阳市建委人事科科长；1998.02-2002.08 益阳市房地产管理局副局长、党组成员　　99.9-2002.8 桃江县委常委、副县长(挂职)；2002.08-2005.01 朝阳开发区管委会副主任、工委委员；2005.01-2007.11 沅江市委常委、市人民政府常务副市长；2007.11-2012.02 益阳市城建投资公司总经理；2012.02-2013.07 市水务局党组书记，2012.04局长；2013.07-                赫山区委副书记、区长候选人。 现任赫山区区委副书记、区长。</w:t>
        <w:br/>
      </w:r>
    </w:p>
    <w:p/>
    <w:p>
      <w:pPr>
        <w:pStyle w:val="Heading3"/>
      </w:pPr>
      <w:r>
        <w:t xml:space="preserve">湖南省  益阳市  赫山区  </w:t>
      </w:r>
    </w:p>
    <w:p>
      <w:r>
        <w:rPr>
          <w:i/>
        </w:rPr>
        <w:t>贺辉    湖南省益阳市赫山区委书记</w:t>
      </w:r>
    </w:p>
    <w:p>
      <w:r>
        <w:t>性别:  男</w:t>
      </w:r>
    </w:p>
    <w:p>
      <w:r>
        <w:t>生年：  1971年10月</w:t>
      </w:r>
    </w:p>
    <w:p>
      <w:r>
        <w:t>籍贯:  湖南资阳</w:t>
      </w:r>
    </w:p>
    <w:p>
      <w:r>
        <w:t xml:space="preserve">学历:  </w:t>
      </w:r>
    </w:p>
    <w:p>
      <w:r>
        <w:t xml:space="preserve">简历:  </w:t>
        <w:br/>
        <w:t xml:space="preserve">　1996.06-2003.08 长沙理工大学机电工程系、汽车与机电工程系、工商管理系任教；2003.08-2004.05 益阳市赫山区人民政府党组成员、副区长；2004.05-2006.06    益阳市赫山区委常委、宣传部部长；2006.06-2007.11  益阳市赫山区委常委、区纪委书记；2007.11-2011.12        益阳市赫山区委常委、常务副区长；2011.12- 2013.7  益阳市赫山区委副书记、区长；2013.7-益阳市赫山区委书记。 </w:t>
        <w:br/>
      </w:r>
    </w:p>
    <w:p/>
    <w:p>
      <w:pPr>
        <w:pStyle w:val="Heading3"/>
      </w:pPr>
      <w:r>
        <w:t xml:space="preserve">湖南省  益阳市  南县  </w:t>
      </w:r>
    </w:p>
    <w:p>
      <w:r>
        <w:rPr>
          <w:i/>
        </w:rPr>
        <w:t>汤跃武    湖南省益阳市南县县长</w:t>
      </w:r>
    </w:p>
    <w:p>
      <w:r>
        <w:t>性别:  男</w:t>
      </w:r>
    </w:p>
    <w:p>
      <w:r>
        <w:t>生年：  1967年10月</w:t>
      </w:r>
    </w:p>
    <w:p>
      <w:r>
        <w:t>籍贯:  湖南宁乡</w:t>
      </w:r>
    </w:p>
    <w:p>
      <w:r>
        <w:t xml:space="preserve">学历:  </w:t>
      </w:r>
    </w:p>
    <w:p>
      <w:r>
        <w:t xml:space="preserve">简历:  </w:t>
        <w:br/>
        <w:t>1985年9月至1987年8月在湖南省建筑学校城市规划专业学习；1987年12月至1992年1月在原益阳市规划设计院工作；1992年1月至1992年7月在原益阳市规划设计室工作；1992年7月至1994年12月在朝阳经济开发区、鹅羊池招商指挥部工作；</w:t>
        <w:br/>
        <w:br/>
        <w:t>1994年12月至1995年10月在益阳市建委办公室工作；1995年10月至1996年11月任益阳市建委办公室副主任；1996年11月至2000年1月任益阳市建委城市建设重点办主任；2000年1月至2001年10月任益阳市朝阳开发区管委会主任助理；2001年10月至2003年5月任益阳市朝阳开发区管委会工委委员、副主任；2003年5月至2007年11月任益阳市朝阳开发区管委会工委副书记、副主任；2007年11月至2013年4月任中共南县县委副书记；2013年4月任中共南县县委副书记、县长候选人。现任南县县委副书记、县长。</w:t>
        <w:br/>
      </w:r>
    </w:p>
    <w:p/>
    <w:p>
      <w:pPr>
        <w:pStyle w:val="Heading3"/>
      </w:pPr>
      <w:r>
        <w:t xml:space="preserve">湖南省  益阳市  南县  </w:t>
      </w:r>
    </w:p>
    <w:p>
      <w:r>
        <w:rPr>
          <w:i/>
        </w:rPr>
        <w:t>汪军    湖南省益阳市南县县委书记</w:t>
      </w:r>
    </w:p>
    <w:p>
      <w:r>
        <w:t>性别:  男</w:t>
      </w:r>
    </w:p>
    <w:p>
      <w:r>
        <w:t>生年：  1966年12月</w:t>
      </w:r>
    </w:p>
    <w:p>
      <w:r>
        <w:t>籍贯:  湖南益阳</w:t>
      </w:r>
    </w:p>
    <w:p>
      <w:r>
        <w:t xml:space="preserve">学历:  </w:t>
      </w:r>
    </w:p>
    <w:p>
      <w:r>
        <w:t xml:space="preserve">简历:  </w:t>
        <w:br/>
        <w:t>1986.09-1989.07 益阳教育学院学习；1989.07-1989.12 抽调原益阳地区人事局搞中心工作；1989.12-1990.12 湖南滨湖柴油机总厂工作；1990.12-1995.09 原益阳地委、益阳市委组织部干部；1995.09-1996.01 益阳市委组织部副科级组织员；1996. 01-1998.02 益阳市委组织部干部一科副科长；1998.02-2000.11 资阳区人民政府区长助理、党组成员兼益阳长春工业小区管委会主任；2000.11-2002.08 资阳区人民政府副区长、党组成员兼益阳长春工业园工委书记；2002.08-2007.11资阳区委常委、区人民政府常务副区长；2007.11-2009.02 中共沅江市委副书记；2009.02- 2012.8 益阳市水利局党组书记、局长[2]。2012.8—2013.4桃江县委副书记、代县长、县长。现任南县县委书记。</w:t>
        <w:br/>
      </w:r>
    </w:p>
    <w:p/>
    <w:p>
      <w:pPr>
        <w:pStyle w:val="Heading3"/>
      </w:pPr>
      <w:r>
        <w:t xml:space="preserve">湖南省  益阳市  桃江县  </w:t>
      </w:r>
    </w:p>
    <w:p>
      <w:r>
        <w:rPr>
          <w:i/>
        </w:rPr>
        <w:t>何军田    湖南省益阳市桃江县县长</w:t>
      </w:r>
    </w:p>
    <w:p>
      <w:r>
        <w:t>性别:  男</w:t>
      </w:r>
    </w:p>
    <w:p>
      <w:r>
        <w:t>生年：  1968年03月</w:t>
      </w:r>
    </w:p>
    <w:p>
      <w:r>
        <w:t>籍贯:  湖南益阳</w:t>
      </w:r>
    </w:p>
    <w:p>
      <w:r>
        <w:t xml:space="preserve">学历:  </w:t>
      </w:r>
    </w:p>
    <w:p>
      <w:r>
        <w:t xml:space="preserve">简历:  </w:t>
        <w:br/>
        <w:t>1986.09—1990.07湖南师范大学政治系政教专业学生；1990.07—1992.11湖南省长沙农业学校教师；1992.11—1996.03原益阳市(资阳区)乡镇企业经济委员会干部、办公室主任；1996.03—1998.02益阳市委组织部干部；1998.02—2001.04益阳市委组织部组织指导科（企业党建干部科）副科长；2001.04—2002.10益阳市委组织部组织指导科（企业党建干部科）科长</w:t>
        <w:br/>
        <w:br/>
        <w:t>2002.10—2004.04益阳市委组织部干部二科（青干科）科长；2004.04—2007.11益阳市委组织部干部一科科长；2007.11—2009.02资阳区委副书记；2009.02—2013.04 桃江县委副书记；2013.04— 2013.05桃江县委副书记、代县长；2013.05--桃江县委副书记、县长</w:t>
        <w:br/>
      </w:r>
    </w:p>
    <w:p/>
    <w:p>
      <w:pPr>
        <w:pStyle w:val="Heading3"/>
      </w:pPr>
      <w:r>
        <w:t xml:space="preserve">湖南省  益阳市  桃江县  </w:t>
      </w:r>
    </w:p>
    <w:p>
      <w:r>
        <w:rPr>
          <w:i/>
        </w:rPr>
        <w:t>谭建华    湖南省益阳市桃江县委书记</w:t>
      </w:r>
    </w:p>
    <w:p>
      <w:r>
        <w:t>性别:  男</w:t>
      </w:r>
    </w:p>
    <w:p>
      <w:r>
        <w:t>生年：  1966年05月</w:t>
      </w:r>
    </w:p>
    <w:p>
      <w:r>
        <w:t>籍贯:  湖南赫山</w:t>
      </w:r>
    </w:p>
    <w:p>
      <w:r>
        <w:t xml:space="preserve">学历:  </w:t>
      </w:r>
    </w:p>
    <w:p>
      <w:r>
        <w:t xml:space="preserve">简历:  </w:t>
        <w:br/>
        <w:t xml:space="preserve">1984.09–1988.07 湖南农学院农学专业学生 　　</w:t>
        <w:br/>
        <w:br/>
        <w:t xml:space="preserve">1988.07–1990.01 益阳县牌口乡政府干部 　　</w:t>
        <w:br/>
        <w:br/>
        <w:t xml:space="preserve">1990.01–1995.11 益阳县（赫山区）牌口乡副乡长、党委副书记 　　</w:t>
        <w:br/>
        <w:br/>
        <w:t xml:space="preserve">1995.11–1998.01 赫山区牌口乡党委副书记、乡长 　　1998.01–1998.10 赫山区牌口乡党委书记 　　</w:t>
        <w:br/>
        <w:br/>
        <w:t xml:space="preserve">1998.10–2000.11 赫山区欧江岔镇党委书记 　　</w:t>
        <w:br/>
        <w:br/>
        <w:t xml:space="preserve">2000.11–2001.08 赫山区委助理调研员、赫山区欧江岔镇党委书记 　　</w:t>
        <w:br/>
        <w:br/>
        <w:t xml:space="preserve">2001.08–2002.08 赫山区委常委、宣传部长 　　</w:t>
        <w:br/>
        <w:br/>
        <w:t xml:space="preserve">2002.08–2005.02 赫山区委副书记 　　</w:t>
        <w:br/>
        <w:br/>
        <w:t xml:space="preserve">2005.02–资阳区委副书记，区人民政府区长、党组书记     </w:t>
        <w:br/>
        <w:br/>
        <w:t>2011年12月任桃江县委书记。</w:t>
        <w:br/>
      </w:r>
    </w:p>
    <w:p/>
    <w:p>
      <w:pPr>
        <w:pStyle w:val="Heading3"/>
      </w:pPr>
      <w:r>
        <w:t xml:space="preserve">湖南省  益阳市  安化县  </w:t>
      </w:r>
    </w:p>
    <w:p>
      <w:r>
        <w:rPr>
          <w:i/>
        </w:rPr>
        <w:t>熊哲文    湖南省益阳市安化县县长</w:t>
      </w:r>
    </w:p>
    <w:p>
      <w:r>
        <w:t>性别:  男</w:t>
      </w:r>
    </w:p>
    <w:p>
      <w:r>
        <w:t>生年：  1968年08月</w:t>
      </w:r>
    </w:p>
    <w:p>
      <w:r>
        <w:t>籍贯:  湖南石门</w:t>
      </w:r>
    </w:p>
    <w:p>
      <w:r>
        <w:t xml:space="preserve">学历:  </w:t>
      </w:r>
    </w:p>
    <w:p>
      <w:r>
        <w:t xml:space="preserve">简历:  </w:t>
        <w:br/>
        <w:t>1983.09–1986.07　桃源师范学校学生；</w:t>
        <w:br/>
        <w:br/>
        <w:t>1986.07–1989.09　常德市石门县二都乡中心小学教师；1989.09–1993.07　湖南师范大学艺术学院美术系学生；1993.07–1994.12　共青团湖南省委《年轻人》杂志社编辑；</w:t>
        <w:br/>
        <w:br/>
        <w:t>1994.12–1995.01　共青团湖南省委《年轻人》杂志社副主任科员；</w:t>
        <w:br/>
        <w:br/>
        <w:t>1995.01–1996.02　湖南省青少年发展基金会副主任科员；1996.02–1999.05　湖南省青少年发展基金会主任科员；1999.05–2005.10　共青团湖南省委青少年发展基金会副秘书长（2003.09–2005.10 挂任沅江市人民政府副市长，2005.08正处级干事）；</w:t>
        <w:br/>
        <w:br/>
        <w:t>2005.10–2006.06　沅江市人民政府副市长；</w:t>
        <w:br/>
        <w:br/>
        <w:t>2006.06–2009.02沅江市委常委、组织部长；</w:t>
        <w:br/>
        <w:br/>
        <w:t>2009.02–2013.04  资阳区委副书记；</w:t>
        <w:br/>
        <w:br/>
        <w:t xml:space="preserve">2013.04-          安化县委副书记、县长。 </w:t>
        <w:br/>
      </w:r>
    </w:p>
    <w:p/>
    <w:p>
      <w:pPr>
        <w:pStyle w:val="Heading3"/>
      </w:pPr>
      <w:r>
        <w:t xml:space="preserve">湖南省  益阳市  安化县  </w:t>
      </w:r>
    </w:p>
    <w:p>
      <w:r>
        <w:rPr>
          <w:i/>
        </w:rPr>
        <w:t>杨光鑫    湖南省益阳市安化县委书记</w:t>
      </w:r>
    </w:p>
    <w:p>
      <w:r>
        <w:t>性别:  男</w:t>
      </w:r>
    </w:p>
    <w:p>
      <w:r>
        <w:t>生年：  1962年03月</w:t>
      </w:r>
    </w:p>
    <w:p>
      <w:r>
        <w:t>籍贯:  湖南益阳</w:t>
      </w:r>
    </w:p>
    <w:p>
      <w:r>
        <w:t xml:space="preserve">学历:  </w:t>
      </w:r>
    </w:p>
    <w:p>
      <w:r>
        <w:t xml:space="preserve">简历:  </w:t>
        <w:br/>
        <w:t>曾任益阳县十一中教师，益阳市九中教师，益阳地区商校教师，益阳地区监察局干部、副科级监察员，益阳市纪委调研室副主任、调研室主任，赫山区委常委、纪委书记，赫山区委副书记，益阳市经委党组书记、主任等职。现任安化县委副书记、县长。2012年11月28日连选连任为安化县人民政府县长。现任安化县委书记。</w:t>
        <w:br/>
        <w:br/>
        <w:t xml:space="preserve"> </w:t>
        <w:br/>
      </w:r>
    </w:p>
    <w:p/>
    <w:p>
      <w:pPr>
        <w:pStyle w:val="Heading3"/>
      </w:pPr>
      <w:r>
        <w:t xml:space="preserve">湖南省  益阳市  沅江市  </w:t>
      </w:r>
    </w:p>
    <w:p>
      <w:r>
        <w:rPr>
          <w:i/>
        </w:rPr>
        <w:t>肖胜利    湖南省益阳市沅江市市长</w:t>
      </w:r>
    </w:p>
    <w:p>
      <w:r>
        <w:t>性别:  男</w:t>
      </w:r>
    </w:p>
    <w:p>
      <w:r>
        <w:t>生年：  1969年08月</w:t>
      </w:r>
    </w:p>
    <w:p>
      <w:r>
        <w:t>籍贯:  湖南衡阳</w:t>
      </w:r>
    </w:p>
    <w:p>
      <w:r>
        <w:t xml:space="preserve">学历:  </w:t>
      </w:r>
    </w:p>
    <w:p>
      <w:r>
        <w:t xml:space="preserve">简历:  </w:t>
        <w:br/>
        <w:t>1991年7月至1996年2月，湖南省统计局工交处科员；</w:t>
        <w:br/>
        <w:br/>
        <w:t>1996年2月至1997年12月，湖南省统计局工交处副主任科员；1997年12月至2000年12月，湖南省统计局工交处主任科员；2000年12月至2001年12月，湖南省统计局人口和社会科技统计处副处长（2001年1月至2001年12月，湖南省统计局驻隆回县荷田乡韭菜村扶贫工作组组长）；</w:t>
        <w:br/>
        <w:br/>
        <w:t>2001年12月至2004年1月，湖南省统计局设计管理处副处长；2004年1月至2004年5月，湖南省统计局设计管理处副处长、计算中心副主任；</w:t>
        <w:br/>
        <w:br/>
        <w:t>2004年5月至2005年9月，湖南省统计局计算中心主任；</w:t>
        <w:br/>
        <w:br/>
        <w:t>2005年9月至2009年5月，湖南省统计局副总统计师（正处级）、计算中心主任；</w:t>
        <w:br/>
        <w:br/>
        <w:t>2009年5月至2009年10月，益阳高新区工委副书记、管委会副主任（挂职）；</w:t>
        <w:br/>
        <w:br/>
        <w:t>2009年10月至2010年12月，益阳市交通发展投资公司总经理；</w:t>
        <w:br/>
        <w:br/>
        <w:t>2010年12月至2011年4月，沅江市委常委、常务副市长；</w:t>
        <w:br/>
        <w:br/>
        <w:t>2011年4月至今，中共沅江市委副书记，沅江市人民政府市长、党组书记。</w:t>
        <w:br/>
      </w:r>
    </w:p>
    <w:p/>
    <w:p>
      <w:pPr>
        <w:pStyle w:val="Heading3"/>
      </w:pPr>
      <w:r>
        <w:t xml:space="preserve">湖南省  益阳市  沅江市  </w:t>
      </w:r>
    </w:p>
    <w:p>
      <w:r>
        <w:rPr>
          <w:i/>
        </w:rPr>
        <w:t>邓宗祥    湖南省益阳市沅江市委书记</w:t>
      </w:r>
    </w:p>
    <w:p>
      <w:r>
        <w:t>性别:  男</w:t>
      </w:r>
    </w:p>
    <w:p>
      <w:r>
        <w:t>生年：  1963年06月</w:t>
      </w:r>
    </w:p>
    <w:p>
      <w:r>
        <w:t>籍贯:  湖南安化</w:t>
      </w:r>
    </w:p>
    <w:p>
      <w:r>
        <w:t xml:space="preserve">学历:  </w:t>
      </w:r>
    </w:p>
    <w:p>
      <w:r>
        <w:t xml:space="preserve">简历:  </w:t>
        <w:br/>
        <w:t>1985年10月加入中国共产党，现任中共沅江市委书记。</w:t>
        <w:br/>
        <w:br/>
        <w:t>1984年3月至1986年10月，安化县马路乡副乡长；</w:t>
        <w:br/>
        <w:br/>
        <w:t>1986年10月至1989年9月，安化县柘溪乡党委委员、副乡长；</w:t>
        <w:br/>
        <w:br/>
        <w:t>1989年9月至1992年5月，安化县湖南坡乡党委副书记、乡长；</w:t>
        <w:br/>
        <w:br/>
        <w:t>1992年5月至1995年1月，安化县苍场乡党委书记；</w:t>
        <w:br/>
        <w:br/>
        <w:t>1995年1月至1996年4月，安化县烟溪区委书记(1995年12月，平口镇党委书记)；</w:t>
        <w:br/>
        <w:br/>
        <w:t>1996年4月至1997年11月，桃江县人民政府县长助理、党组成员；</w:t>
        <w:br/>
        <w:br/>
        <w:t>1997年11月至2002年9月，桃江县人民政府副县长、党组成员；</w:t>
        <w:br/>
        <w:br/>
        <w:t>2002年9月至2004年7月，桃江县委常委、常务副县长、县政府党组副书记；</w:t>
        <w:br/>
        <w:br/>
        <w:t>2004年7月至2006年6月，益阳市大通湖区委副书记、区管委会区长；</w:t>
        <w:br/>
        <w:br/>
        <w:t>2006年6月至2007年1月，桃江县委副书记、代理县长</w:t>
        <w:br/>
        <w:br/>
        <w:t>(2006年9月当选为中共益阳市第四届委员会委员)；</w:t>
        <w:br/>
        <w:br/>
        <w:t>2007年1月至2007年11月，桃江县委副书记、县长；</w:t>
        <w:br/>
        <w:br/>
        <w:t>2007年11月至2007年12月，沅江市委副书记、市长候选人；</w:t>
        <w:br/>
        <w:br/>
        <w:t>2007年12月18日至12月25日，沅江市委副书记、代市长；</w:t>
        <w:br/>
        <w:br/>
        <w:t>2007年12月25日至2010年12月，沅江市委副书记、市人民政府市长；</w:t>
        <w:br/>
        <w:br/>
        <w:t>2010年12月至2011年5月，沅江市委书记、市人民政府市长；</w:t>
        <w:br/>
        <w:br/>
        <w:t xml:space="preserve">2011年5月至今，中共沅江市委书记。 </w:t>
        <w:br/>
        <w:br/>
        <w:t xml:space="preserve">第十一届湖南省人大代表。 </w:t>
        <w:br/>
      </w:r>
    </w:p>
    <w:p/>
    <w:p>
      <w:pPr>
        <w:pStyle w:val="Heading3"/>
      </w:pPr>
      <w:r>
        <w:t xml:space="preserve">湖南省  郴州市  北湖区  </w:t>
      </w:r>
    </w:p>
    <w:p>
      <w:r>
        <w:rPr>
          <w:i/>
        </w:rPr>
        <w:t xml:space="preserve">蒋利民    湖南省郴州市北湖区区长 </w:t>
      </w:r>
    </w:p>
    <w:p>
      <w:r>
        <w:t>性别:  男</w:t>
      </w:r>
    </w:p>
    <w:p>
      <w:r>
        <w:t>生年：  1967年01月</w:t>
      </w:r>
    </w:p>
    <w:p>
      <w:r>
        <w:t>籍贯:  湖南桂阳</w:t>
      </w:r>
    </w:p>
    <w:p>
      <w:r>
        <w:t xml:space="preserve">学历:  </w:t>
      </w:r>
    </w:p>
    <w:p>
      <w:r>
        <w:t xml:space="preserve">简历:  </w:t>
        <w:br/>
        <w:t>1990.07-1990.10  桂阳县农业局种子公司干部；</w:t>
        <w:br/>
        <w:br/>
        <w:t xml:space="preserve"> </w:t>
        <w:br/>
        <w:t>1990.10-1992.02  桂阳县农业局农业广播电视学校教师；</w:t>
        <w:br/>
        <w:br/>
        <w:t xml:space="preserve"> </w:t>
        <w:br/>
        <w:t>1992.02-1995.02  桂阳县审计局干部；</w:t>
        <w:br/>
        <w:br/>
        <w:t xml:space="preserve"> </w:t>
        <w:br/>
        <w:t>1995.02-1996.09  桂阳县监察局干部；</w:t>
        <w:br/>
        <w:br/>
        <w:t xml:space="preserve"> </w:t>
        <w:br/>
        <w:t>1996.09-1999.04  桂阳县监察局副科级纪检监察员；</w:t>
        <w:br/>
        <w:br/>
        <w:t xml:space="preserve"> </w:t>
        <w:br/>
        <w:t>1999.04-2000.05  桂阳县监察局副局长；</w:t>
        <w:br/>
        <w:br/>
        <w:t xml:space="preserve"> </w:t>
        <w:br/>
        <w:t>2000.05-2001.05  桂阳县流峰镇党委副书记、镇长；</w:t>
        <w:br/>
        <w:br/>
        <w:t xml:space="preserve"> </w:t>
        <w:br/>
        <w:t>2001.05-2003.12  桂阳县流峰镇党委书记；</w:t>
        <w:br/>
        <w:br/>
        <w:t xml:space="preserve"> </w:t>
        <w:br/>
        <w:t>2003.12-2006.08  桂阳县人民政府副县长；</w:t>
        <w:br/>
        <w:br/>
        <w:t xml:space="preserve"> </w:t>
        <w:br/>
        <w:t>2006.08-2010.07  桂阳县委常委、副县长；</w:t>
        <w:br/>
        <w:br/>
        <w:t xml:space="preserve"> </w:t>
        <w:br/>
        <w:t>2010.07-2012.10  永兴县委常委、常务副县长；</w:t>
        <w:br/>
        <w:br/>
        <w:t xml:space="preserve"> </w:t>
        <w:br/>
        <w:t>2012.10-2014.03  永兴县委副书记；</w:t>
        <w:br/>
        <w:br/>
        <w:t xml:space="preserve"> </w:t>
        <w:br/>
        <w:t>2014.03-2014.04  北湖区委副书记、区长候选人；</w:t>
        <w:br/>
        <w:br/>
        <w:t xml:space="preserve"> </w:t>
        <w:br/>
        <w:t xml:space="preserve">2014.04-            北湖区委副书记、区长。   </w:t>
        <w:br/>
        <w:br/>
        <w:t xml:space="preserve"> </w:t>
        <w:br/>
      </w:r>
    </w:p>
    <w:p/>
    <w:p>
      <w:pPr>
        <w:pStyle w:val="Heading3"/>
      </w:pPr>
      <w:r>
        <w:t xml:space="preserve">湖南省  郴州市  北湖区  </w:t>
      </w:r>
    </w:p>
    <w:p>
      <w:r>
        <w:rPr>
          <w:i/>
        </w:rPr>
        <w:t>欧阳建华    湖南省郴州市北湖区委书记</w:t>
      </w:r>
    </w:p>
    <w:p>
      <w:r>
        <w:t>性别:  男</w:t>
      </w:r>
    </w:p>
    <w:p>
      <w:r>
        <w:t xml:space="preserve">生年：  </w:t>
      </w:r>
    </w:p>
    <w:p>
      <w:r>
        <w:t xml:space="preserve">籍贯:  </w:t>
      </w:r>
    </w:p>
    <w:p>
      <w:r>
        <w:t>学历:  本科</w:t>
      </w:r>
    </w:p>
    <w:p>
      <w:r>
        <w:t xml:space="preserve">简历:  </w:t>
        <w:br/>
        <w:t xml:space="preserve">　历任郴县县委办督查室副主任，华塘镇党委副书记、镇长、党委书记，北湖区水电局局长、党组书记，北湖区区委常委、区委办主任，北湖区区委常委、常务副区长。2006年8月任郴州市房产管理局局长、党组副书记；2009年10月任郴州市北湖区委副书记、郴州市房产管理局局长；2010年2月任郴州市北湖区委副书记；2010年4月30日至2010年5月14日任郴州市北湖区委副书记、代区长；2010年5月14日起任郴州市北湖区委副书记、党组书记、区长。现任湖南省郴州市北湖区委书记。</w:t>
        <w:br/>
      </w:r>
    </w:p>
    <w:p/>
    <w:p>
      <w:pPr>
        <w:pStyle w:val="Heading3"/>
      </w:pPr>
      <w:r>
        <w:t xml:space="preserve">湖南省  郴州市  苏仙区  </w:t>
      </w:r>
    </w:p>
    <w:p>
      <w:r>
        <w:rPr>
          <w:i/>
        </w:rPr>
        <w:t>李浩    湖南省苏仙区区长</w:t>
      </w:r>
    </w:p>
    <w:p>
      <w:r>
        <w:t>性别:  男</w:t>
      </w:r>
    </w:p>
    <w:p>
      <w:r>
        <w:t xml:space="preserve">生年：  </w:t>
      </w:r>
    </w:p>
    <w:p>
      <w:r>
        <w:t xml:space="preserve">籍贯:  </w:t>
      </w:r>
    </w:p>
    <w:p>
      <w:r>
        <w:t xml:space="preserve">学历:  </w:t>
      </w:r>
    </w:p>
    <w:p>
      <w:r>
        <w:t xml:space="preserve">简历:  </w:t>
        <w:br/>
        <w:t>现任湖南省郴州市苏仙区区长</w:t>
        <w:br/>
      </w:r>
    </w:p>
    <w:p/>
    <w:p>
      <w:pPr>
        <w:pStyle w:val="Heading3"/>
      </w:pPr>
      <w:r>
        <w:t xml:space="preserve">湖南省  郴州市  苏仙区  </w:t>
      </w:r>
    </w:p>
    <w:p>
      <w:r>
        <w:rPr>
          <w:i/>
        </w:rPr>
        <w:t>彭生智    湖南省郴州市苏仙区委书记</w:t>
      </w:r>
    </w:p>
    <w:p>
      <w:r>
        <w:t>性别:  男</w:t>
      </w:r>
    </w:p>
    <w:p>
      <w:r>
        <w:t>生年：  1967年12月</w:t>
      </w:r>
    </w:p>
    <w:p>
      <w:r>
        <w:t>籍贯:  湖南临湘</w:t>
      </w:r>
    </w:p>
    <w:p>
      <w:r>
        <w:t xml:space="preserve">学历:  </w:t>
      </w:r>
    </w:p>
    <w:p>
      <w:r>
        <w:t xml:space="preserve">简历:  </w:t>
        <w:br/>
        <w:t>1986.09-1990.06  湘潭大学学习</w:t>
        <w:br/>
        <w:br/>
        <w:t>1990.06-1992.05  湘潭大学计算机系团委书记</w:t>
        <w:br/>
        <w:br/>
        <w:t>1992.05-1993.02  湘潭大学计算机系团委书记（副科级）</w:t>
        <w:br/>
        <w:br/>
        <w:t>1993.02-1994.08  郴州团地委副科级干部</w:t>
        <w:br/>
        <w:br/>
        <w:t>1994.08-1995.10  郴州团地委组织部副部长</w:t>
        <w:br/>
        <w:br/>
        <w:t>1995.10-2000.01  郴州团市委办公室主任</w:t>
        <w:br/>
        <w:br/>
        <w:t>2000.01-2001.04  郴州团市委副书记、党组成(其间:1996.5-2001.5市委建整办综合组长、常务副主任)</w:t>
        <w:br/>
        <w:br/>
        <w:t xml:space="preserve"> </w:t>
        <w:br/>
        <w:t>2001.04-2001.05  郴州市团委书记候选人</w:t>
        <w:br/>
        <w:br/>
        <w:t>2001.05-2004.12  郴州团市委书记、党组书记</w:t>
        <w:br/>
        <w:br/>
        <w:t>2004.12-2007.12  郴州市委宣传部副部长</w:t>
        <w:br/>
        <w:br/>
        <w:t>2007.12-2010.05  郴州市广电局（广电中心）党组副书记、局长,郴州市委宣传部副部长（兼）</w:t>
        <w:br/>
        <w:br/>
        <w:t>2010.05-2011.05  郴州市广播电影电视局（中心）党组副书记、局长（主任）</w:t>
        <w:br/>
        <w:br/>
        <w:t>2011.05-2011.06  苏仙区委副书记、区政府副区长候选人</w:t>
        <w:br/>
        <w:br/>
        <w:t>2011.06-2011.12  苏仙区委副书记、区政府副区长(主持区政府工作)</w:t>
        <w:br/>
        <w:br/>
        <w:t>2011.12-         任苏仙区委副书记，区政府区长</w:t>
        <w:br/>
        <w:br/>
        <w:t>现任苏仙区委书记</w:t>
        <w:br/>
      </w:r>
    </w:p>
    <w:p/>
    <w:p>
      <w:pPr>
        <w:pStyle w:val="Heading3"/>
      </w:pPr>
      <w:r>
        <w:t xml:space="preserve">湖南省  郴州市  桂阳县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湖南省  郴州市  桂阳县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湖南省  郴州市  宜章县  </w:t>
      </w:r>
    </w:p>
    <w:p>
      <w:r>
        <w:rPr>
          <w:i/>
        </w:rPr>
        <w:t>王建球    湖南省郴州市宜章县县长</w:t>
      </w:r>
    </w:p>
    <w:p>
      <w:r>
        <w:t>性别:  男</w:t>
      </w:r>
    </w:p>
    <w:p>
      <w:r>
        <w:t>生年：  1970年08月</w:t>
      </w:r>
    </w:p>
    <w:p>
      <w:r>
        <w:t>籍贯:  湖南永兴</w:t>
      </w:r>
    </w:p>
    <w:p>
      <w:r>
        <w:t xml:space="preserve">学历:  </w:t>
      </w:r>
    </w:p>
    <w:p>
      <w:r>
        <w:t xml:space="preserve">简历:  </w:t>
        <w:br/>
        <w:t>1994年7月至1995年7月在嘉禾县广发乡工作；1995年7月在中共嘉禾县委组织部工作；1996年11月任中共嘉禾县委组织部副科级秘书；1997年8月至2002年9月历任中共嘉禾县龙塘乡党委副书记、镇长，党委书记；2002年9月走上县处级领导岗位，历任中共嘉禾县委常委、县委办主任、常务副县长；2009年4月任中共安仁县委副书记、代县长；2009年12月当选为安仁县人民政府县长。2012年3月任中共宜章县委副书记，提名为宜章县人民政府县长候选人，不再担任中共安仁县委副书记、安仁县人民政府县长职务。现任宜章县委副书记、县长。</w:t>
        <w:br/>
        <w:br/>
        <w:t xml:space="preserve"> </w:t>
        <w:br/>
      </w:r>
    </w:p>
    <w:p/>
    <w:p>
      <w:pPr>
        <w:pStyle w:val="Heading3"/>
      </w:pPr>
      <w:r>
        <w:t xml:space="preserve">湖南省  郴州市  宜章县  </w:t>
      </w:r>
    </w:p>
    <w:p>
      <w:r>
        <w:rPr>
          <w:i/>
        </w:rPr>
        <w:t>欧阳锋    湖南省郴州市宜章县委书记</w:t>
      </w:r>
    </w:p>
    <w:p>
      <w:r>
        <w:t>性别:  男</w:t>
      </w:r>
    </w:p>
    <w:p>
      <w:r>
        <w:t>生年：  1966年02月</w:t>
      </w:r>
    </w:p>
    <w:p>
      <w:r>
        <w:t>籍贯:  湖南郴州</w:t>
      </w:r>
    </w:p>
    <w:p>
      <w:r>
        <w:t xml:space="preserve">学历:  </w:t>
      </w:r>
    </w:p>
    <w:p>
      <w:r>
        <w:t xml:space="preserve">简历:  </w:t>
        <w:br/>
        <w:t xml:space="preserve">　1988年7月至1995年2月 郴州师专总务处、组织人事处干事；1995年2月至1995年10月 郴州师专党委副科级组织员；1995年10月至1996年12月 郴州市委组织部干审科副科级干部；1996年12月至1999年9月 郴州市委组织部干审科副科长（期间获湘潭大学法律专业自考大学文凭，法学学士）；1999年9月至2001年12月 郴州市委组织部干部科副科长、正科级组织员；2001年12月至2004年6月 郴州市委组织部干部一科科长；2004年6月至2005年10月 郴州市委组织部副处级组织员；2005年10月至2006年8月 郴州市委组织部副处级纪检员；2006年8月至2008年3月 郴州市委组织部副部长； 2008年3月至2009年4月 郴州市委组织部副部长、正处级组织员； 2009年4月29日至5月7日 宜章县委副书记、县人民政府党组书记、副县长候选人； 2009年5月7日至8月18日 宜章县委副书记、县人民政府党组书记、副县长；2009年8月18日至2010年1月 宜章县委副书记、代县长；2010年1月18日起任宜章县委副书记、县长。2011年12月任宜章县委书记。 </w:t>
        <w:br/>
      </w:r>
    </w:p>
    <w:p/>
    <w:p>
      <w:pPr>
        <w:pStyle w:val="Heading3"/>
      </w:pPr>
      <w:r>
        <w:t xml:space="preserve">湖南省  郴州市  永兴县  </w:t>
      </w:r>
    </w:p>
    <w:p>
      <w:r>
        <w:rPr>
          <w:i/>
        </w:rPr>
        <w:t>王卫东    湖南省郴州市永兴县县长</w:t>
      </w:r>
    </w:p>
    <w:p>
      <w:r>
        <w:t>性别:  男</w:t>
      </w:r>
    </w:p>
    <w:p>
      <w:r>
        <w:t>生年：  1972年08月</w:t>
      </w:r>
    </w:p>
    <w:p>
      <w:r>
        <w:t>籍贯:  湖南嘉禾</w:t>
      </w:r>
    </w:p>
    <w:p>
      <w:r>
        <w:t xml:space="preserve">学历:  </w:t>
      </w:r>
    </w:p>
    <w:p>
      <w:r>
        <w:t xml:space="preserve">简历:  </w:t>
        <w:br/>
        <w:t>1990.09～1993.07  郴州师专中文专业学习；1993.07～1994.11  宜章县麻田镇政府秘书（其间：1994.09～1996.12中央党校函授学院经济管理专业学习）；1994.11～1996.01  宜章县麻田镇党委委员（其间：1995.03～1996.01挂职郴州团地委宣传部副部长）；1996.01～1996.05  郴州团地委宣传部副部长；1996.05～1997.03  郴州团市委常委、青工青农部副部长（主持工作）；1997.03～2002.05  郴州团市委常委、青工青农部部长、团务部部长（其间：1997.09～1997.10省委党校第二期选调生班学习）；2002.05～2002.08  郴州团市委常委、办公室主任；2002.08～2002.12  资兴市政府党组成员、副市长候选人；2002.12～2006.08  资兴市政府副市长（其间：2004.03～2004.06湖南大学工商管理学院课程研究班学习）；2006.08～2009.04  中共资兴市委常委、副市长；2009.04～2012.08  中共资兴市委常委、常务副市长；2012.08～2014.03  郴州市发改委党组副书记、副主任，市“两型社会”示范带建设办公室主任（高配正处级）；2014.03～         中共永兴县委副书记、县人民政府县长</w:t>
        <w:br/>
        <w:br/>
      </w:r>
    </w:p>
    <w:p/>
    <w:p>
      <w:pPr>
        <w:pStyle w:val="Heading3"/>
      </w:pPr>
      <w:r>
        <w:t xml:space="preserve">湖南省  郴州市  永兴县  </w:t>
      </w:r>
    </w:p>
    <w:p>
      <w:r>
        <w:rPr>
          <w:i/>
        </w:rPr>
        <w:t>袁卫祥    湖南省郴州市永兴县委书记</w:t>
      </w:r>
    </w:p>
    <w:p>
      <w:r>
        <w:t>性别:  男</w:t>
      </w:r>
    </w:p>
    <w:p>
      <w:r>
        <w:t>生年：  1966年08月</w:t>
      </w:r>
    </w:p>
    <w:p>
      <w:r>
        <w:t>籍贯:  湖南汝城</w:t>
      </w:r>
    </w:p>
    <w:p>
      <w:r>
        <w:t xml:space="preserve">学历:  </w:t>
      </w:r>
    </w:p>
    <w:p>
      <w:r>
        <w:t xml:space="preserve">简历:  </w:t>
        <w:br/>
        <w:t>1986年7月参加工作，1991年11月入党。现任永兴县委书记。</w:t>
        <w:br/>
      </w:r>
    </w:p>
    <w:p/>
    <w:p>
      <w:pPr>
        <w:pStyle w:val="Heading3"/>
      </w:pPr>
      <w:r>
        <w:t xml:space="preserve">湖南省  郴州市  嘉禾县  </w:t>
      </w:r>
    </w:p>
    <w:p>
      <w:r>
        <w:rPr>
          <w:i/>
        </w:rPr>
        <w:t>郭薪    湖南省郴州市嘉禾县县长</w:t>
      </w:r>
    </w:p>
    <w:p>
      <w:r>
        <w:t>性别:  男</w:t>
      </w:r>
    </w:p>
    <w:p>
      <w:r>
        <w:t>生年：  1968年07月</w:t>
      </w:r>
    </w:p>
    <w:p>
      <w:r>
        <w:t xml:space="preserve">籍贯:  </w:t>
      </w:r>
    </w:p>
    <w:p>
      <w:r>
        <w:t xml:space="preserve">学历:  </w:t>
      </w:r>
    </w:p>
    <w:p>
      <w:r>
        <w:t xml:space="preserve">简历:  </w:t>
        <w:br/>
        <w:t>现任嘉禾县委副书记、县长。</w:t>
        <w:br/>
      </w:r>
    </w:p>
    <w:p/>
    <w:p>
      <w:pPr>
        <w:pStyle w:val="Heading3"/>
      </w:pPr>
      <w:r>
        <w:t xml:space="preserve">湖南省  郴州市  嘉禾县  </w:t>
      </w:r>
    </w:p>
    <w:p>
      <w:r>
        <w:rPr>
          <w:i/>
        </w:rPr>
        <w:t>赵宇    湖南省郴州市嘉禾县委书记</w:t>
      </w:r>
    </w:p>
    <w:p>
      <w:r>
        <w:t>性别:  男</w:t>
      </w:r>
    </w:p>
    <w:p>
      <w:r>
        <w:t>生年：  1967年03月</w:t>
      </w:r>
    </w:p>
    <w:p>
      <w:r>
        <w:t xml:space="preserve">籍贯:  </w:t>
      </w:r>
    </w:p>
    <w:p>
      <w:r>
        <w:t xml:space="preserve">学历:  </w:t>
      </w:r>
    </w:p>
    <w:p>
      <w:r>
        <w:t xml:space="preserve">简历:  </w:t>
        <w:br/>
        <w:t xml:space="preserve">1987年9月参加工作，先后担任郴州地区养路费征收办直属站征收员、副站长、站长；郴州地区养路费征收办副主任；郴州市交通规费征稽处副处长兼党委委员、车辆购置费征收管理办公室副主任；郴州市交通建设有限公司总经理；郴州市交通规费征稽处副处长兼党委委员、副处长兼党委委员、车辆购置费征收管理办公室主任；郴州市交通规费征稽处助理调研员；郴州市城管办副主任、城管局副局长、城管综合执法支队队长；郴州市城管行政执法局党组副书记、副局长；郴州市城管办主任（城市管理局局长）、党组副书记。2008年3月任中共临武县委副书记、副县长候选人，2008年5月任中共临武县委副书记、副县长，2008年9月任中共临武县委副书记、代县长，2008年12月31日任中共临武县委副书记、县长，2011年6月任中共嘉禾县委副书记、县长候选人。2011年12月任嘉禾县委书记。 </w:t>
        <w:br/>
      </w:r>
    </w:p>
    <w:p/>
    <w:p>
      <w:pPr>
        <w:pStyle w:val="Heading3"/>
      </w:pPr>
      <w:r>
        <w:t xml:space="preserve">湖南省  郴州市  临武县  </w:t>
      </w:r>
    </w:p>
    <w:p>
      <w:r>
        <w:rPr>
          <w:i/>
        </w:rPr>
        <w:t>刘达祥    湖南省郴州市临武县县长</w:t>
      </w:r>
    </w:p>
    <w:p>
      <w:r>
        <w:t>性别:  男</w:t>
      </w:r>
    </w:p>
    <w:p>
      <w:r>
        <w:t>生年：  1965年02月</w:t>
      </w:r>
    </w:p>
    <w:p>
      <w:r>
        <w:t>籍贯:  湖南衡阳</w:t>
      </w:r>
    </w:p>
    <w:p>
      <w:r>
        <w:t xml:space="preserve">学历:  </w:t>
      </w:r>
    </w:p>
    <w:p>
      <w:r>
        <w:t xml:space="preserve">简历:  </w:t>
        <w:br/>
        <w:t>曾任湖南省衡阳市珠晖区委常委、区政府常务副区长，市政府办党组成员、副秘书长。</w:t>
        <w:br/>
      </w:r>
    </w:p>
    <w:p/>
    <w:p>
      <w:pPr>
        <w:pStyle w:val="Heading3"/>
      </w:pPr>
      <w:r>
        <w:t xml:space="preserve">湖南省  郴州市  临武县  </w:t>
      </w:r>
    </w:p>
    <w:p>
      <w:r>
        <w:rPr>
          <w:i/>
        </w:rPr>
        <w:t>范儒平    湖南省郴州市临武县委书记</w:t>
      </w:r>
    </w:p>
    <w:p>
      <w:r>
        <w:t>性别:  男</w:t>
      </w:r>
    </w:p>
    <w:p>
      <w:r>
        <w:t>生年：  1962年08月</w:t>
      </w:r>
    </w:p>
    <w:p>
      <w:r>
        <w:t>籍贯:  湖南宜章</w:t>
      </w:r>
    </w:p>
    <w:p>
      <w:r>
        <w:t xml:space="preserve">学历:  </w:t>
      </w:r>
    </w:p>
    <w:p>
      <w:r>
        <w:t xml:space="preserve">简历:  </w:t>
        <w:br/>
        <w:t xml:space="preserve">曾任郴州市苏仙区委常委、常务副区长（02.8），郴州市苏仙区委副书记（04.12），郴州市政府副秘书长（05.7），2007年任中共临武县委副书记、代县长，2007年12月31日任中共临武县委副书记、县长，2008年4月任中共临武县委书记。 </w:t>
        <w:br/>
      </w:r>
    </w:p>
    <w:p/>
    <w:p>
      <w:pPr>
        <w:pStyle w:val="Heading3"/>
      </w:pPr>
      <w:r>
        <w:t xml:space="preserve">湖南省  郴州市  汝城县  </w:t>
      </w:r>
    </w:p>
    <w:p>
      <w:r>
        <w:rPr>
          <w:i/>
        </w:rPr>
        <w:t>黄志文    湖南省郴州市汝城县县长</w:t>
      </w:r>
    </w:p>
    <w:p>
      <w:r>
        <w:t>性别:  男</w:t>
      </w:r>
    </w:p>
    <w:p>
      <w:r>
        <w:t xml:space="preserve">生年：  </w:t>
      </w:r>
    </w:p>
    <w:p>
      <w:r>
        <w:t xml:space="preserve">籍贯:  </w:t>
      </w:r>
    </w:p>
    <w:p>
      <w:r>
        <w:t xml:space="preserve">学历:  </w:t>
      </w:r>
    </w:p>
    <w:p>
      <w:r>
        <w:t xml:space="preserve">简历:  </w:t>
        <w:br/>
        <w:t>现任汝城县委副书记、县长。</w:t>
        <w:br/>
      </w:r>
    </w:p>
    <w:p/>
    <w:p>
      <w:pPr>
        <w:pStyle w:val="Heading3"/>
      </w:pPr>
      <w:r>
        <w:t xml:space="preserve">湖南省  郴州市  汝城县  </w:t>
      </w:r>
    </w:p>
    <w:p>
      <w:r>
        <w:rPr>
          <w:i/>
        </w:rPr>
        <w:t>方南玲    湖南省郴州市汝城县委书记</w:t>
      </w:r>
    </w:p>
    <w:p>
      <w:r>
        <w:t>性别:  女</w:t>
      </w:r>
    </w:p>
    <w:p>
      <w:r>
        <w:t>生年：  1968年08月</w:t>
      </w:r>
    </w:p>
    <w:p>
      <w:r>
        <w:t>籍贯:  安徽巢湖</w:t>
      </w:r>
    </w:p>
    <w:p>
      <w:r>
        <w:t>学历:  学士</w:t>
      </w:r>
    </w:p>
    <w:p>
      <w:r>
        <w:t xml:space="preserve">简历:  </w:t>
        <w:br/>
        <w:t>1990.07—1993.05郴州地区金属公司干事；1993.05—1996.10郴州地区（市）物资局干事；1996.10—1997.07郴州市物资总公司财务科副科长；1997.07—2000.09郴州市对外经济贸易冶金公司副经理（副处级）；2000.09—2002.09资兴市人民政府副市长；2002.09—2005.04资兴市委常委；2005.04—2007.03桂阳县委常委、组织部部长；2007.03.21—2007.03.30 资兴市委副书记、代市长、市政府党组书记；2007.03.30— 资兴市委副书记、市长、市政府党组书记。2014年2月任汝城县委书记。</w:t>
        <w:br/>
      </w:r>
    </w:p>
    <w:p/>
    <w:p>
      <w:pPr>
        <w:pStyle w:val="Heading3"/>
      </w:pPr>
      <w:r>
        <w:t xml:space="preserve">湖南省  郴州市  桂东县  </w:t>
      </w:r>
    </w:p>
    <w:p>
      <w:r>
        <w:rPr>
          <w:i/>
        </w:rPr>
        <w:t>黄峥嵘    湖南省郴州市桂东县县长</w:t>
      </w:r>
    </w:p>
    <w:p>
      <w:r>
        <w:t>性别:  女</w:t>
      </w:r>
    </w:p>
    <w:p>
      <w:r>
        <w:t xml:space="preserve">生年：  </w:t>
      </w:r>
    </w:p>
    <w:p>
      <w:r>
        <w:t xml:space="preserve">籍贯:  </w:t>
      </w:r>
    </w:p>
    <w:p>
      <w:r>
        <w:t xml:space="preserve">学历:  </w:t>
      </w:r>
    </w:p>
    <w:p>
      <w:r>
        <w:t xml:space="preserve">简历:  </w:t>
        <w:br/>
        <w:t>现任桂东县县长</w:t>
        <w:br/>
      </w:r>
    </w:p>
    <w:p/>
    <w:p>
      <w:pPr>
        <w:pStyle w:val="Heading3"/>
      </w:pPr>
      <w:r>
        <w:t xml:space="preserve">湖南省  郴州市  桂东县  </w:t>
      </w:r>
    </w:p>
    <w:p>
      <w:r>
        <w:rPr>
          <w:i/>
        </w:rPr>
        <w:t>谭建上    湖南省郴州市桂东县委书记</w:t>
      </w:r>
    </w:p>
    <w:p>
      <w:r>
        <w:t>性别:  男</w:t>
      </w:r>
    </w:p>
    <w:p>
      <w:r>
        <w:t>生年：  1971年09月</w:t>
      </w:r>
    </w:p>
    <w:p>
      <w:r>
        <w:t>籍贯:  湖南祁东</w:t>
      </w:r>
    </w:p>
    <w:p>
      <w:r>
        <w:t xml:space="preserve">学历:  </w:t>
      </w:r>
    </w:p>
    <w:p>
      <w:r>
        <w:t xml:space="preserve">简历:  </w:t>
        <w:br/>
        <w:t>1989.07-1992.05 在祁东县大同市乡任学区教导主任；1992.05-1995.04 公开选拔到衡阳市南岳区纪委工作，1993年10月任党风廉政室主任（副科）；1995.04-1995.10 任衡阳市南岳区委组织部副科级组织员、部务委员兼办公室主任、组织组长1995.10-1998.04 公开选拔到衡阳市委组织部，先后任办公室副主任、正科级组织员；1998.04-2002.07 公开选拔到湖南省委组织部，先后任办公室主任科员、副处级组织员；2002.08-2005.07 援疆任新疆吐鲁番地区组织部副部长、地区人事局常务副局长、地委老干局代理局长；2005.07-2009.12 先后任湖南省委组织部办公室副主任、调研员；2009.12-2012.07 先后任中共桂东县委副书记、县政府党组书记、县人民政府副县长、代县长、县长；2012.08-2012.12   任中共永兴县委副书记、县人民政府县长候选人；2012.12- 2014.3   任中共永兴县委副书记、县人民政府县长。现任湖南省郴州市桂东县委书记。</w:t>
        <w:br/>
      </w:r>
    </w:p>
    <w:p/>
    <w:p>
      <w:pPr>
        <w:pStyle w:val="Heading3"/>
      </w:pPr>
      <w:r>
        <w:t xml:space="preserve">湖南省  郴州市  安仁县  </w:t>
      </w:r>
    </w:p>
    <w:p>
      <w:r>
        <w:rPr>
          <w:i/>
        </w:rPr>
        <w:t>李小军    湖南省郴州市安仁县县长</w:t>
      </w:r>
    </w:p>
    <w:p>
      <w:r>
        <w:t>性别:  男</w:t>
      </w:r>
    </w:p>
    <w:p>
      <w:r>
        <w:t xml:space="preserve">生年：  </w:t>
      </w:r>
    </w:p>
    <w:p>
      <w:r>
        <w:t xml:space="preserve">籍贯:  </w:t>
      </w:r>
    </w:p>
    <w:p>
      <w:r>
        <w:t xml:space="preserve">学历:  </w:t>
      </w:r>
    </w:p>
    <w:p>
      <w:r>
        <w:t xml:space="preserve">简历:  </w:t>
        <w:br/>
        <w:t>历任共青团郴州市委副书记、书记。2007年当选郴州市青年商会会长；2010年任安仁县委副书记；现任安仁县县委副书记、县长。</w:t>
        <w:br/>
        <w:br/>
      </w:r>
    </w:p>
    <w:p/>
    <w:p>
      <w:pPr>
        <w:pStyle w:val="Heading3"/>
      </w:pPr>
      <w:r>
        <w:t xml:space="preserve">湖南省  郴州市  安仁县  </w:t>
      </w:r>
    </w:p>
    <w:p>
      <w:r>
        <w:rPr>
          <w:i/>
        </w:rPr>
        <w:t>谢春    湖南省郴州市安仁县委书记</w:t>
      </w:r>
    </w:p>
    <w:p>
      <w:r>
        <w:t>性别:  男</w:t>
      </w:r>
    </w:p>
    <w:p>
      <w:r>
        <w:t>生年：  1972年01月</w:t>
      </w:r>
    </w:p>
    <w:p>
      <w:r>
        <w:t>籍贯:  湖南桂阳</w:t>
      </w:r>
    </w:p>
    <w:p>
      <w:r>
        <w:t>学历:  研究生</w:t>
      </w:r>
    </w:p>
    <w:p>
      <w:r>
        <w:t xml:space="preserve">简历:  </w:t>
        <w:br/>
        <w:t xml:space="preserve">1994年8月参加工作，中共党员，研究生文化。现任安仁县委书记。 </w:t>
        <w:br/>
      </w:r>
    </w:p>
    <w:p/>
    <w:p>
      <w:pPr>
        <w:pStyle w:val="Heading3"/>
      </w:pPr>
      <w:r>
        <w:t xml:space="preserve">湖南省  郴州市  资兴市  </w:t>
      </w:r>
    </w:p>
    <w:p>
      <w:r>
        <w:rPr>
          <w:i/>
        </w:rPr>
        <w:t>贺遵庆    湖南省郴州市资兴市市长</w:t>
      </w:r>
    </w:p>
    <w:p>
      <w:r>
        <w:t>性别:  男</w:t>
      </w:r>
    </w:p>
    <w:p>
      <w:r>
        <w:t>生年：  1976年01月</w:t>
      </w:r>
    </w:p>
    <w:p>
      <w:r>
        <w:t xml:space="preserve">籍贯:  </w:t>
      </w:r>
    </w:p>
    <w:p>
      <w:r>
        <w:t>学历:  硕士</w:t>
      </w:r>
    </w:p>
    <w:p>
      <w:r>
        <w:t xml:space="preserve">简历:  </w:t>
        <w:br/>
        <w:t>曾在临武县委工作，历任郴州市财政局办公室主任，郴州市青联副主席；2007年1月至2009年2月任郴州市政府办公室副主任；2009年2月至2010年2月任郴州市委副秘书长；2010年3月任资兴市委副书记；2011年6月任临武县委副书记、提名为县长候选人；2011年12月至今，担任湖南省郴州市临武县委副书记、县长；2013年1月22日，担任湖南省十二届人民代表大会代表；2014年3月，担任湖南省郴州市资兴市市委副书记、市长候选人。现任现任资兴市委副书记、市长。</w:t>
        <w:br/>
      </w:r>
    </w:p>
    <w:p/>
    <w:p>
      <w:pPr>
        <w:pStyle w:val="Heading3"/>
      </w:pPr>
      <w:r>
        <w:t xml:space="preserve">湖南省  郴州市  资兴市  </w:t>
      </w:r>
    </w:p>
    <w:p>
      <w:r>
        <w:rPr>
          <w:i/>
        </w:rPr>
        <w:t>陈荣伟    湖南省郴州市资兴市委书记</w:t>
      </w:r>
    </w:p>
    <w:p>
      <w:r>
        <w:t>性别:  男</w:t>
      </w:r>
    </w:p>
    <w:p>
      <w:r>
        <w:t>生年：  1967年08月</w:t>
      </w:r>
    </w:p>
    <w:p>
      <w:r>
        <w:t>籍贯:  湖南郴州</w:t>
      </w:r>
    </w:p>
    <w:p>
      <w:r>
        <w:t xml:space="preserve">学历:  </w:t>
      </w:r>
    </w:p>
    <w:p>
      <w:r>
        <w:t xml:space="preserve">简历:  </w:t>
        <w:br/>
        <w:t>曾任桂阳县委常委、组织部部长；桂阳县委副书记；嘉禾县委副书记、县长；嘉禾县委书记。</w:t>
        <w:br/>
      </w:r>
    </w:p>
    <w:p/>
    <w:p>
      <w:pPr>
        <w:pStyle w:val="Heading3"/>
      </w:pPr>
      <w:r>
        <w:t xml:space="preserve">湖南省  永州市  零陵区  </w:t>
      </w:r>
    </w:p>
    <w:p>
      <w:r>
        <w:rPr>
          <w:i/>
        </w:rPr>
        <w:t>唐烨    湖南省永州市零陵区区长</w:t>
      </w:r>
    </w:p>
    <w:p>
      <w:r>
        <w:t>性别:  男</w:t>
      </w:r>
    </w:p>
    <w:p>
      <w:r>
        <w:t>生年：  1967年02月</w:t>
      </w:r>
    </w:p>
    <w:p>
      <w:r>
        <w:t>籍贯:  湖南宁远</w:t>
      </w:r>
    </w:p>
    <w:p>
      <w:r>
        <w:t>学历:  学士</w:t>
      </w:r>
    </w:p>
    <w:p>
      <w:r>
        <w:t xml:space="preserve">简历:  </w:t>
        <w:br/>
        <w:t>1988年9月至1990年10月，在永州一中任教；1990年10月至1991年11月，任县级永州市史志办编辑；1991年11月至1995年10月任县级永州市政府办秘书；1995年10月至1997年8月，任县级永州市房地产管理局副局长；1997年8月至2000年6月，在永州市房地产管理局工作，任产籍档案室主任兼产权科副科长(期间：1998年5月至2000年5月挂职道县上关乡党委副书记)；2000年6月至2009年1月，在江华县工作，先后任县长助理(副处级)，县委常委、政法委书记，县委常委、常务副县长；2009年1月至2012年3月，在新田县工作，先后任县委副书记、代县长，县长(期间：2011年3月至12月在中国农业银行总行挂职，任农户金融部总经理助理)；2012年3月，任中共零陵区委副书记、提名为零陵区人民政府区长候选人；2012年4月，任中共零陵区委副书记、零陵区人民政府代区长。2012年6月，当选为零陵区人民政府区长。</w:t>
        <w:br/>
        <w:br/>
        <w:t xml:space="preserve"> </w:t>
        <w:br/>
      </w:r>
    </w:p>
    <w:p/>
    <w:p>
      <w:pPr>
        <w:pStyle w:val="Heading3"/>
      </w:pPr>
      <w:r>
        <w:t xml:space="preserve">湖南省  永州市  零陵区  </w:t>
      </w:r>
    </w:p>
    <w:p>
      <w:r>
        <w:rPr>
          <w:i/>
        </w:rPr>
        <w:t>严兴德    湖南省永州市零陵区委书记</w:t>
      </w:r>
    </w:p>
    <w:p>
      <w:r>
        <w:t>性别:  男</w:t>
      </w:r>
    </w:p>
    <w:p>
      <w:r>
        <w:t>生年：  1965年07月</w:t>
      </w:r>
    </w:p>
    <w:p>
      <w:r>
        <w:t>籍贯:  湖南冷水滩</w:t>
      </w:r>
    </w:p>
    <w:p>
      <w:r>
        <w:t>学历:  本科</w:t>
      </w:r>
    </w:p>
    <w:p>
      <w:r>
        <w:t xml:space="preserve">简历:  </w:t>
        <w:br/>
        <w:t>1983年9月至1985年7月在邵阳供销学校计统专业学习；1985年7月至1988年5月任冷水滩市城中办事处秘书；1988年5月至1990年8月任冷水滩市委组织部干事；1990年8月至1991年11月任冷水滩市委组织部副科级干事；1991年11月至1993年9月任零陵地委组织部人武干部管理科副科级干事；1993年9月至1995年12月任零陵地委组织部人武干部管理科副科长；（期间：1993年8月至1995年12月在中央党校函授学院党政管理专业学习毕业）；1995年12月至1997年4月任零陵地委组织部人武干部管理科副科长、正科级组织员；1997年4月至2000年9月任永州市委组织部党员电化教育中心主任；2000年9月至2002年1月任蓝山县委常委、组织部长;2002年1月至2002年9月任蓝山县委副书记、县委党校第一校长、组织部长（2002年参加省委党校在职研究生班学习，2006年7月毕业。）；2002年9月至2006年7月任中共蓝山县委副书记；2006年7月至2007年1月任中共蓝山县委副书记、代县长。2007年1月至2010年1月任蓝山人民政府县长。2010年4月严兴德任宁远县委书记。2014年3月严兴德任零陵区委常委、区委书记。</w:t>
        <w:br/>
      </w:r>
    </w:p>
    <w:p/>
    <w:p>
      <w:pPr>
        <w:pStyle w:val="Heading3"/>
      </w:pPr>
      <w:r>
        <w:t xml:space="preserve">湖南省  永州市  冷水滩区  </w:t>
      </w:r>
    </w:p>
    <w:p>
      <w:r>
        <w:rPr>
          <w:i/>
        </w:rPr>
        <w:t>唐满平    湖南省永州市冷水滩区区长</w:t>
      </w:r>
    </w:p>
    <w:p>
      <w:r>
        <w:t>性别:  男</w:t>
      </w:r>
    </w:p>
    <w:p>
      <w:r>
        <w:t xml:space="preserve">生年：  </w:t>
      </w:r>
    </w:p>
    <w:p>
      <w:r>
        <w:t xml:space="preserve">籍贯:  </w:t>
      </w:r>
    </w:p>
    <w:p>
      <w:r>
        <w:t xml:space="preserve">学历:  </w:t>
      </w:r>
    </w:p>
    <w:p>
      <w:r>
        <w:t xml:space="preserve">简历:  </w:t>
        <w:br/>
        <w:t xml:space="preserve">　 1987 年 9 月至 1990 年 7 月在湖南省图书情报学校情报专业学习；</w:t>
        <w:br/>
        <w:br/>
        <w:t xml:space="preserve"> </w:t>
        <w:br/>
        <w:t xml:space="preserve">　　1990 年 8 月至 1991 年 9 月任东安县花桥乡团委书记；</w:t>
        <w:br/>
        <w:br/>
        <w:t xml:space="preserve"> </w:t>
        <w:br/>
        <w:t xml:space="preserve">　　1991 年 9 月至 1992 年 8 月任东安县花桥区团委书记；</w:t>
        <w:br/>
        <w:br/>
        <w:t xml:space="preserve"> </w:t>
        <w:br/>
        <w:t xml:space="preserve">　　1992 年 8 月至 1994 年 5 月任东安县委组织部干事；</w:t>
        <w:br/>
        <w:br/>
        <w:t xml:space="preserve"> </w:t>
        <w:br/>
        <w:t xml:space="preserve">　　1994 年 5 月至 1996 年 8 月任共青团东安县委副书记；</w:t>
        <w:br/>
        <w:br/>
        <w:t xml:space="preserve"> </w:t>
        <w:br/>
        <w:t xml:space="preserve">　　1996 年 8 月至 1996 年 12 月任东安县水岭乡党委副书记、主持行政工作(期间： 1994 年 9 月至 1996 年 6 月零陵电大现代企业管理专业大专毕业)；</w:t>
        <w:br/>
        <w:br/>
        <w:t xml:space="preserve"> </w:t>
        <w:br/>
        <w:t xml:space="preserve">　　1996 年 12 月至 1997 年 8 月任东安县水岭乡党委副书记、乡长；</w:t>
        <w:br/>
        <w:br/>
        <w:t xml:space="preserve"> </w:t>
        <w:br/>
        <w:t xml:space="preserve">　　1997 年 8 月至 1998 年 5 月任东安县水岭乡党委书记；</w:t>
        <w:br/>
        <w:br/>
        <w:t xml:space="preserve"> </w:t>
        <w:br/>
        <w:t xml:space="preserve">　　1998 年 5 月至 2000 年 10 月任东安县大庙口镇党委书记；</w:t>
        <w:br/>
        <w:br/>
        <w:t xml:space="preserve"> </w:t>
        <w:br/>
        <w:t xml:space="preserve">　　2000 年 10 月至 2002 年 9 月任东安县人民政府副县长(期间： 1999 年 8 月至 2001 年 12 月中央党校函授学院法律专业大学毕业；</w:t>
        <w:br/>
        <w:br/>
        <w:t xml:space="preserve"> </w:t>
        <w:br/>
        <w:t xml:space="preserve">　　2002 年 9 月至 2007 年 10 月任东安县委常委、副县长；</w:t>
        <w:br/>
        <w:br/>
        <w:t xml:space="preserve"> </w:t>
        <w:br/>
        <w:t xml:space="preserve">　　2007 年 10 月起任零陵区委常委、区政府常务副区长；</w:t>
        <w:br/>
        <w:br/>
        <w:t xml:space="preserve"> </w:t>
        <w:br/>
        <w:t xml:space="preserve">　　2010年1月任零陵区委副书记；</w:t>
        <w:br/>
        <w:br/>
        <w:t xml:space="preserve"> </w:t>
        <w:br/>
        <w:t xml:space="preserve">　　2012年4月任江永县委副书记、代县长；</w:t>
        <w:br/>
        <w:br/>
        <w:t xml:space="preserve"> </w:t>
        <w:br/>
        <w:t xml:space="preserve">　　2012年9月任江永县委副书记、县长；</w:t>
        <w:br/>
        <w:br/>
        <w:t xml:space="preserve"> </w:t>
        <w:br/>
        <w:t xml:space="preserve">　　2014年2月任冷水滩区委副书记、代区长；</w:t>
        <w:br/>
        <w:br/>
        <w:t xml:space="preserve"> </w:t>
        <w:br/>
        <w:t xml:space="preserve">　　2014年4月17日任冷水滩区委副书记、区长。</w:t>
        <w:br/>
        <w:br/>
        <w:t xml:space="preserve"> </w:t>
        <w:br/>
        <w:t xml:space="preserve"> </w:t>
        <w:br/>
      </w:r>
    </w:p>
    <w:p/>
    <w:p>
      <w:pPr>
        <w:pStyle w:val="Heading3"/>
      </w:pPr>
      <w:r>
        <w:t xml:space="preserve">湖南省  永州市  冷水滩区  </w:t>
      </w:r>
    </w:p>
    <w:p>
      <w:r>
        <w:rPr>
          <w:i/>
        </w:rPr>
        <w:t>欧阳元初    湖南省永州市冷水滩区委书记</w:t>
      </w:r>
    </w:p>
    <w:p>
      <w:r>
        <w:t>性别:  男</w:t>
      </w:r>
    </w:p>
    <w:p>
      <w:r>
        <w:t xml:space="preserve">生年：  </w:t>
      </w:r>
    </w:p>
    <w:p>
      <w:r>
        <w:t xml:space="preserve">籍贯:  </w:t>
      </w:r>
    </w:p>
    <w:p>
      <w:r>
        <w:t xml:space="preserve">学历:  </w:t>
      </w:r>
    </w:p>
    <w:p>
      <w:r>
        <w:t xml:space="preserve">简历:  </w:t>
        <w:br/>
        <w:t xml:space="preserve">曾任永州市人民政府副秘书长、办公室副主任，2007年3月任永州市交通局党组书记、局长，2008年10月任永州市人民政府党组成员、市人民政府秘书长、市政府办主任、办党组副书记，2008年12月任永州市人民政府党组成员、市人民政府秘书长、市政府办主任、办党组书记。中共永州市第四届委员会委员(2011.09当选) </w:t>
        <w:br/>
        <w:br/>
        <w:t xml:space="preserve"> </w:t>
        <w:br/>
        <w:t xml:space="preserve">2014年1月任永州市冷水滩区委书记。 </w:t>
        <w:br/>
        <w:br/>
        <w:t xml:space="preserve"> </w:t>
        <w:br/>
      </w:r>
    </w:p>
    <w:p/>
    <w:p>
      <w:pPr>
        <w:pStyle w:val="Heading3"/>
      </w:pPr>
      <w:r>
        <w:t xml:space="preserve">湖南省  永州市  祁阳县  </w:t>
      </w:r>
    </w:p>
    <w:p>
      <w:r>
        <w:rPr>
          <w:i/>
        </w:rPr>
        <w:t>周新辉    湖南省永州市祁阳县县长</w:t>
      </w:r>
    </w:p>
    <w:p>
      <w:r>
        <w:t>性别:  男</w:t>
      </w:r>
    </w:p>
    <w:p>
      <w:r>
        <w:t xml:space="preserve">生年：  </w:t>
      </w:r>
    </w:p>
    <w:p>
      <w:r>
        <w:t xml:space="preserve">籍贯:  </w:t>
      </w:r>
    </w:p>
    <w:p>
      <w:r>
        <w:t xml:space="preserve">学历:  </w:t>
      </w:r>
    </w:p>
    <w:p>
      <w:r>
        <w:t xml:space="preserve">简历:  </w:t>
        <w:br/>
        <w:t>1993.07—1994.08 道县仙子脚镇党委宣传委员</w:t>
        <w:br/>
        <w:br/>
        <w:t>1994.08—1996.06 道县县委组织部副科级组织员</w:t>
        <w:br/>
        <w:br/>
        <w:t>期间：1995.10-1996.04 省计委农林水计划处跟班学习</w:t>
        <w:br/>
        <w:br/>
        <w:t>1996.06—1997.05 道县梅花镇党委副书记、镇长</w:t>
        <w:br/>
        <w:br/>
        <w:t>1997.05—1998.01 道县白芒铺乡党委书记</w:t>
        <w:br/>
        <w:br/>
        <w:t>1998.01—2001.01 道县寿雁镇党委书记</w:t>
        <w:br/>
        <w:br/>
        <w:t>2001.01—2002.10 道县县委办公室主任</w:t>
        <w:br/>
        <w:br/>
        <w:t>2002.10—2006.06 中共道县县委常委、政法委书记</w:t>
        <w:br/>
        <w:br/>
        <w:t>2006.06—2010.06 中共道县县委常委、政府党组副书记、常务副县长</w:t>
        <w:br/>
        <w:br/>
        <w:t>期间：2003.09-2006.07 中央党校研究生院经济管理专业学员</w:t>
        <w:br/>
        <w:br/>
        <w:t>2010.06—2012.03 中共道县县委副书记</w:t>
        <w:br/>
        <w:br/>
        <w:t>2012.03—2014.01 永州市经济和信息化委员会党组书记、主任</w:t>
        <w:br/>
        <w:br/>
        <w:t>2014.01—2014.03 中共祁阳县委副书记、县人民政府代县长</w:t>
        <w:br/>
        <w:br/>
        <w:t>2014.03—中共祁阳县委副书记、县人民政府县长[1]</w:t>
        <w:br/>
      </w:r>
    </w:p>
    <w:p/>
    <w:p>
      <w:pPr>
        <w:pStyle w:val="Heading3"/>
      </w:pPr>
      <w:r>
        <w:t xml:space="preserve">湖南省  永州市  祁阳县  </w:t>
      </w:r>
    </w:p>
    <w:p>
      <w:r>
        <w:rPr>
          <w:i/>
        </w:rPr>
        <w:t>魏湘江    湖南省永州市祁阳县委书记</w:t>
      </w:r>
    </w:p>
    <w:p>
      <w:r>
        <w:t>性别:  男</w:t>
      </w:r>
    </w:p>
    <w:p>
      <w:r>
        <w:t>生年：  1961年11月</w:t>
      </w:r>
    </w:p>
    <w:p>
      <w:r>
        <w:t>籍贯:  湖南衡阳</w:t>
      </w:r>
    </w:p>
    <w:p>
      <w:r>
        <w:t>学历:  专科</w:t>
      </w:r>
    </w:p>
    <w:p>
      <w:r>
        <w:t xml:space="preserve">简历:  </w:t>
        <w:br/>
        <w:t>1979.07-1981.07 零陵师范学校学生；1981.07-1982.07 零陵地区零陵县七里店乡中心小学教师；1982.07-1984.12 冷水滩耐火材料厂子弟学校教师 ；1984.12-1988.03 冷水滩耐火材料厂团委副书记；1988.03-1989.01 冷水滩耐火材料厂宣教科科长；1989.01-1991.09 冷水滩耐火材料厂办公室主任、科研所所长；1991.09-1993.04 冷水滩耐火材料厂副厂长；1993.04-1995.12 道县人民政府副县长；1995.12-1996.04 零陵地区木材总厂厂长、党委书记；1996.04-1999.12 永州市木材总厂厂长、党委书记；1999.12-2004.12 永州市经委副主任、党组副书记；2002.09-2004.06  零陵学院法律专业函授学员；2004.12-2007.03 永州市国资委主任、党委副书记；2007.03-2007.11 中共冷水滩区委副书记、代区长；2007.11-2008.11 中共冷水滩区委副书记、区长；2008.11-2014.01 中共蓝山县委书记；2014.01—  中共祁阳县委书记。</w:t>
        <w:br/>
      </w:r>
    </w:p>
    <w:p/>
    <w:p>
      <w:pPr>
        <w:pStyle w:val="Heading3"/>
      </w:pPr>
      <w:r>
        <w:t xml:space="preserve">湖南省  永州市  东安县  </w:t>
      </w:r>
    </w:p>
    <w:p>
      <w:r>
        <w:rPr>
          <w:i/>
        </w:rPr>
        <w:t>陈宇荣    湖南省永州市东安县县长</w:t>
      </w:r>
    </w:p>
    <w:p>
      <w:r>
        <w:t>性别:  男</w:t>
      </w:r>
    </w:p>
    <w:p>
      <w:r>
        <w:t>生年：  1963年09月</w:t>
      </w:r>
    </w:p>
    <w:p>
      <w:r>
        <w:t>籍贯:  湖南永州</w:t>
      </w:r>
    </w:p>
    <w:p>
      <w:r>
        <w:t xml:space="preserve">学历:  </w:t>
      </w:r>
    </w:p>
    <w:p>
      <w:r>
        <w:t xml:space="preserve">简历:  </w:t>
        <w:br/>
        <w:t>1981年9月--1984年7月，湖南省农业机械化学校农业机械化专业学生；1984年7月--12月，县级永州市农委干事.   1984年12月--1988年3月 县级永州市人大常委会办公室、财经委干事 ；1988年3月--1989年1月   县级永州市委组织部干部干事；1989年1月--1995年9月  县级永州市委组织部副科级组织员、干部组长；1995年9月--1996年3月 县级永州市委组织部副部长；1996年3月---1997年6月 永州市芝山区委组织部副部长；199年6月---1999年9月 永州市芝山区委组织部副部长（正科级）；1999年9月---2002年10月  永州市芝山区富家桥镇党委书记；2002年10月---2005年9月   永州市芝山区委常委、区委办主任 ；2005年9月---2007年3月    永州市零陵区委常委、区委办主任；2007年3月---2007年10月  永州市零陵区委常委、区委办主任、珠山镇党委书记；2007年10月----2010年1月   东安县县委常委、常务副县长。现任湖南省永州市东安县县长。</w:t>
        <w:br/>
      </w:r>
    </w:p>
    <w:p/>
    <w:p>
      <w:pPr>
        <w:pStyle w:val="Heading3"/>
      </w:pPr>
      <w:r>
        <w:t xml:space="preserve">湖南省  永州市  东安县  </w:t>
      </w:r>
    </w:p>
    <w:p>
      <w:r>
        <w:rPr>
          <w:i/>
        </w:rPr>
        <w:t>谢景林    湖南省永州市东安县委书记</w:t>
      </w:r>
    </w:p>
    <w:p>
      <w:r>
        <w:t>性别:  男</w:t>
      </w:r>
    </w:p>
    <w:p>
      <w:r>
        <w:t>生年：  1966年03月</w:t>
      </w:r>
    </w:p>
    <w:p>
      <w:r>
        <w:t>籍贯:  湖南新田</w:t>
      </w:r>
    </w:p>
    <w:p>
      <w:r>
        <w:t xml:space="preserve">学历:  </w:t>
      </w:r>
    </w:p>
    <w:p>
      <w:r>
        <w:t xml:space="preserve">简历:  </w:t>
        <w:br/>
        <w:t xml:space="preserve">1987年7月任江华县农委干事；1991年10月任冷水滩市农业局副科级干部；1995年2月任冷水滩市（永州市冷水滩区）农业综合开发办副科级干部；1997年6月任冷水滩区菱角山街道办事处党委副书记、主任；1997年12月任冷水滩区菱角山街道党委书记（期间：1995年8月至1997年12月在中央党校函授学院涉外经管专业大学毕业）；2000年12月任冷水滩区政府副区长；2002年1月任中共冷水滩区委常委、区政府副区长；2007年3月任中共东安县委副书记、县人民政府副县长、县人民政府代理县长、县人民政府县长。现任湖南省永州市东安县委书记。  </w:t>
        <w:br/>
        <w:br/>
        <w:t xml:space="preserve"> </w:t>
        <w:br/>
        <w:t xml:space="preserve"> </w:t>
        <w:br/>
        <w:t xml:space="preserve"> </w:t>
        <w:br/>
        <w:t xml:space="preserve"> </w:t>
        <w:br/>
        <w:t xml:space="preserve"> </w:t>
        <w:br/>
        <w:t xml:space="preserve"> </w:t>
        <w:br/>
      </w:r>
    </w:p>
    <w:p/>
    <w:p>
      <w:pPr>
        <w:pStyle w:val="Heading3"/>
      </w:pPr>
      <w:r>
        <w:t xml:space="preserve">湖南省  永州市  双牌县  </w:t>
      </w:r>
    </w:p>
    <w:p>
      <w:r>
        <w:rPr>
          <w:i/>
        </w:rPr>
        <w:t>魏和胜    湖南省永州市双牌县县长</w:t>
      </w:r>
    </w:p>
    <w:p>
      <w:r>
        <w:t>性别:  男</w:t>
      </w:r>
    </w:p>
    <w:p>
      <w:r>
        <w:t>生年：  1967年06月</w:t>
      </w:r>
    </w:p>
    <w:p>
      <w:r>
        <w:t xml:space="preserve">籍贯:  </w:t>
      </w:r>
    </w:p>
    <w:p>
      <w:r>
        <w:t xml:space="preserve">学历:  </w:t>
      </w:r>
    </w:p>
    <w:p>
      <w:r>
        <w:t xml:space="preserve">简历:  </w:t>
        <w:br/>
        <w:t>2008年12月任永州市回龙圩管理区(农场)党委副书记、主任(场长)，2010年6月任永州市回龙圩管理区(农场)党委书记。现任双牌县委副书记、县长。</w:t>
        <w:br/>
      </w:r>
    </w:p>
    <w:p/>
    <w:p>
      <w:pPr>
        <w:pStyle w:val="Heading3"/>
      </w:pPr>
      <w:r>
        <w:t xml:space="preserve">湖南省  永州市  双牌县  </w:t>
      </w:r>
    </w:p>
    <w:p>
      <w:r>
        <w:rPr>
          <w:i/>
        </w:rPr>
        <w:t>苏小康    湖南省永州市双牌县委书记</w:t>
      </w:r>
    </w:p>
    <w:p>
      <w:r>
        <w:t>性别:  男</w:t>
      </w:r>
    </w:p>
    <w:p>
      <w:r>
        <w:t>生年：  1977年03月</w:t>
      </w:r>
    </w:p>
    <w:p>
      <w:r>
        <w:t>籍贯:  湖北松滋</w:t>
      </w:r>
    </w:p>
    <w:p>
      <w:r>
        <w:t xml:space="preserve">学历:  </w:t>
      </w:r>
    </w:p>
    <w:p>
      <w:r>
        <w:t xml:space="preserve">简历:  </w:t>
        <w:br/>
        <w:t xml:space="preserve">　1998年6月湖南大学环境工程专业毕业后进入江汉石油学院化工系工作，任助教。</w:t>
        <w:br/>
        <w:br/>
        <w:t xml:space="preserve"> </w:t>
        <w:br/>
        <w:t xml:space="preserve">　　2000年9月考入湖南大学环境科学与工程系攻读环境工程硕土学位，2003年获湖南大学“优秀硕士毕业生”称号，2003年6月毕业后留校任教。</w:t>
        <w:br/>
        <w:br/>
        <w:t xml:space="preserve"> </w:t>
        <w:br/>
        <w:t xml:space="preserve">　　2004年6月晋升为讲师。</w:t>
        <w:br/>
        <w:br/>
        <w:t xml:space="preserve"> </w:t>
        <w:br/>
        <w:t xml:space="preserve">　　2006年7月成为国家首批环境影响评价工程师。</w:t>
        <w:br/>
        <w:br/>
        <w:t xml:space="preserve"> </w:t>
        <w:br/>
        <w:t xml:space="preserve">　　2007年3月取得湖南大学环境工程专业博士学位。</w:t>
        <w:br/>
        <w:br/>
        <w:t xml:space="preserve"> </w:t>
        <w:br/>
        <w:t xml:space="preserve">　　2007年8月省委选派任冷水滩区人民政府副区长。</w:t>
        <w:br/>
        <w:br/>
        <w:t xml:space="preserve"> </w:t>
        <w:br/>
        <w:t xml:space="preserve">　　2007年11月23日在冷水滩区七届人大一次会议上当选为区人民政府副区长。</w:t>
        <w:br/>
        <w:br/>
        <w:t xml:space="preserve"> </w:t>
        <w:br/>
        <w:t xml:space="preserve">　　2010年1月任永州市凤凰园经济开发区党委副书记、管委会主任。</w:t>
        <w:br/>
        <w:br/>
        <w:t xml:space="preserve"> </w:t>
        <w:br/>
        <w:t xml:space="preserve">　　2012年3月任祁阳县委副书记、县人民政府代县长。</w:t>
        <w:br/>
        <w:br/>
        <w:t xml:space="preserve"> </w:t>
        <w:br/>
        <w:t xml:space="preserve">　　2012年5月至2013年7月任祁阳县委副书记、县长。</w:t>
        <w:br/>
        <w:br/>
        <w:t xml:space="preserve"> </w:t>
        <w:br/>
        <w:t xml:space="preserve">　　2013年7月至今任双牌县委书记。 </w:t>
        <w:br/>
      </w:r>
    </w:p>
    <w:p/>
    <w:p>
      <w:pPr>
        <w:pStyle w:val="Heading3"/>
      </w:pPr>
      <w:r>
        <w:t xml:space="preserve">湖南省  永州市  道县  </w:t>
      </w:r>
    </w:p>
    <w:p>
      <w:r>
        <w:rPr>
          <w:i/>
        </w:rPr>
        <w:t>刘勇会    湖南省永州市道县代县长</w:t>
      </w:r>
    </w:p>
    <w:p>
      <w:r>
        <w:t>性别:  男</w:t>
      </w:r>
    </w:p>
    <w:p>
      <w:r>
        <w:t>生年：  1975年04月</w:t>
      </w:r>
    </w:p>
    <w:p>
      <w:r>
        <w:t>籍贯:  湖南永州</w:t>
      </w:r>
    </w:p>
    <w:p>
      <w:r>
        <w:t xml:space="preserve">学历:  </w:t>
      </w:r>
    </w:p>
    <w:p>
      <w:r>
        <w:t xml:space="preserve">简历:  </w:t>
        <w:br/>
        <w:t>1992年9月至1995年7月在零陵师范高等专科学校中文系学习。1995年7月至1996年8月任冷水滩区岚角山中学教师；1996年8月至1998年10月任冷水滩区委办干部；1998年10月至2001年1月任共青团冷水难区委副书记；2001年2月至2001年10月任冷水滩区黄阳司镇党委副书记、镇长；2001年10月至2004年12月任冷水滩区蔡市镇党委书记；2004年12月至2007年11月任冷水滩区委委员、区政府党组成员、区长助理；2007年11月至2010年1月任冷水滩区委委员、副区长（其间：2009年6月至2009年11月挂职任中国工商银行湖南省分行信贷管理部副总经理）；2010年1月至2012年5月任冷水滩区委常委、区政法委书记；2012年5月至2014年10月任冷水滩区委常委、常务副区长，区政府党组副书记；2014年10月调任道县县委副书记、提名为道县人民政府县长候选人；2014年11月3日，经道县十六届人大常委会第十三次会议审议、表决通过，任道县人民政府副县长、代县长。</w:t>
        <w:br/>
        <w:br/>
      </w:r>
    </w:p>
    <w:p/>
    <w:p>
      <w:pPr>
        <w:pStyle w:val="Heading3"/>
      </w:pPr>
      <w:r>
        <w:t xml:space="preserve">湖南省  永州市  道县  </w:t>
      </w:r>
    </w:p>
    <w:p>
      <w:r>
        <w:rPr>
          <w:i/>
        </w:rPr>
        <w:t>胡先荣    湖南省永州市道县县委书记</w:t>
      </w:r>
    </w:p>
    <w:p>
      <w:r>
        <w:t>性别:  男</w:t>
      </w:r>
    </w:p>
    <w:p>
      <w:r>
        <w:t>生年：  1965年10月</w:t>
      </w:r>
    </w:p>
    <w:p>
      <w:r>
        <w:t>籍贯:  湖南东安</w:t>
      </w:r>
    </w:p>
    <w:p>
      <w:r>
        <w:t xml:space="preserve">学历:  </w:t>
      </w:r>
    </w:p>
    <w:p>
      <w:r>
        <w:t xml:space="preserve">简历:  </w:t>
        <w:br/>
        <w:t>湖南农学院毕业后曾任东安县土产日杂公司、县棉麻土产公司生产培植员、购销业务员，县供销联社办公室副主任、主任，兼职律师。1997年6月任东安县供联销社副科级干部，永州市委办综合调研室副主任科员。2000年8月任永州市委办综合调研室主任科员、综合调研室副主任。2002年11月任永州市委常委会秘书（副处级）。2004年2月任新田县委常委、组织部长，2004年5月兼任新田县总工会主席、直属机关党委第一书记。2007年6月任江永县委专职副书记。2009年11月任道县县委副书记、县人民政府县长候选人。2010年2月任道县县委副书记、县人民政府副县长、代县长。2010年3月任道县县委副书记、县人民政府县长。现任道县县委书记。</w:t>
        <w:br/>
        <w:br/>
      </w:r>
    </w:p>
    <w:p/>
    <w:p>
      <w:pPr>
        <w:pStyle w:val="Heading3"/>
      </w:pPr>
      <w:r>
        <w:t xml:space="preserve">湖南省  永州市  江永县  </w:t>
      </w:r>
    </w:p>
    <w:p>
      <w:r>
        <w:rPr>
          <w:i/>
        </w:rPr>
        <w:t>唐德荣    湖南省永州市江永县县长</w:t>
      </w:r>
    </w:p>
    <w:p>
      <w:r>
        <w:t>性别:  男</w:t>
      </w:r>
    </w:p>
    <w:p>
      <w:r>
        <w:t>生年：  1972年11月</w:t>
      </w:r>
    </w:p>
    <w:p>
      <w:r>
        <w:t>籍贯:  湖南冷水滩</w:t>
      </w:r>
    </w:p>
    <w:p>
      <w:r>
        <w:t xml:space="preserve">学历:  </w:t>
      </w:r>
    </w:p>
    <w:p>
      <w:r>
        <w:t xml:space="preserve">简历:  </w:t>
        <w:br/>
        <w:t>1991年9月至1995年9月湖南师范大学历史系中国古代史专业学生。</w:t>
        <w:br/>
        <w:br/>
        <w:t>1995年9月至1998年6月湖南师范大学文学院历史系硕士研究生。</w:t>
        <w:br/>
        <w:br/>
        <w:t>1998年6月至2002年8月湖南省社会科学院炎黄文化研究所干部。</w:t>
        <w:br/>
        <w:br/>
        <w:t>2002年8月至2003年8月湖南省社会科学院图书馆副馆长。2003年8月至2003年10月蓝山县人民政府副县长候选人提名人选。</w:t>
        <w:br/>
        <w:br/>
        <w:t>2003年10月至2007年10月蓝山县人民政府副县长、党组成员。</w:t>
        <w:br/>
        <w:br/>
        <w:t>2007年10月至2011年7月中共蓝山县委常委、组织部部长（其间：</w:t>
        <w:br/>
        <w:br/>
        <w:t>2004年9月至2010年6月四川大学中国古代史专业博士研究生）。</w:t>
        <w:br/>
        <w:br/>
        <w:t>2011年7月至2014年1月中共永州市纪律检查委员会副书记。2014年1月至2014年2月中共永州市纪律检查委员会副书记、中共江永县委副书记、提名为江永县人民政府县长候选人。2014年2月中共永州市纪律检查委员会副书记、中共江永县委副书记、江永县人民政府副县长、代县长。</w:t>
        <w:br/>
        <w:br/>
        <w:t>2014年3月中共江永县委副书记、江永县人民政府县长。</w:t>
        <w:br/>
      </w:r>
    </w:p>
    <w:p/>
    <w:p>
      <w:pPr>
        <w:pStyle w:val="Heading3"/>
      </w:pPr>
      <w:r>
        <w:t xml:space="preserve">湖南省  永州市  江永县  </w:t>
      </w:r>
    </w:p>
    <w:p>
      <w:r>
        <w:rPr>
          <w:i/>
        </w:rPr>
        <w:t>冯德校    湖南省永州市江永县委书记</w:t>
      </w:r>
    </w:p>
    <w:p>
      <w:r>
        <w:t>性别:  男</w:t>
      </w:r>
    </w:p>
    <w:p>
      <w:r>
        <w:t>生年：  1965年02月</w:t>
      </w:r>
    </w:p>
    <w:p>
      <w:r>
        <w:t xml:space="preserve">籍贯:  </w:t>
      </w:r>
    </w:p>
    <w:p>
      <w:r>
        <w:t xml:space="preserve">学历:  </w:t>
      </w:r>
    </w:p>
    <w:p>
      <w:r>
        <w:t xml:space="preserve">简历:  </w:t>
        <w:br/>
        <w:t>1986年7月任湖南南岭化工厂子弟学校教师；1988年7月任湖南南岭化工厂科研所干部；1989年8月任湖南南岭化工厂团委副书记；1990年5月任湖南南岭化工厂团委书记；1992年9月任零陵地区冷水滩凤凰园经济开发区人才交流中心干部；1993年2月任零陵地区冷水滩凤凰园经济开发区人才交流中心副主任（正科级）；1993年6月零陵地区冷水滩凤凰园经济开发区经发委副主任（正科级）；1994年2月任零陵地区冷水滩凤凰园经济开发区经发委主任、招商局局长；1997年11月任永州市凤凰园经济开发区管委会副主任；1998年7月任永州市凤凰园经济开发区管委会党委委员、副主任（期间：1997.09-2000.06省经济管理干部学院企业管理专业本科毕业）（期间：1999.05-2000.01挂职任省招商合作局外资项目审批处副处长）；2000年12月任永州市冷水滩区委副书记；2006年6月任永州市政法委副书记；2007年3月任永州市水利局党组副书记、局长（期间：2007.09-2008.01省委党校第33期中青班学习）；2010年1月任蓝山县委副书记、县人民政府代理县长、县长候选人；2010年2月任蓝山县委副书记、蓝山县人民政府县长。2014年4月任江永县委书记。</w:t>
        <w:br/>
        <w:br/>
      </w:r>
    </w:p>
    <w:p/>
    <w:p>
      <w:pPr>
        <w:pStyle w:val="Heading3"/>
      </w:pPr>
      <w:r>
        <w:t xml:space="preserve">湖南省  永州市  宁远县  </w:t>
      </w:r>
    </w:p>
    <w:p>
      <w:r>
        <w:rPr>
          <w:i/>
        </w:rPr>
        <w:t>桂砺锋    湖南省永州市宁远县县长</w:t>
      </w:r>
    </w:p>
    <w:p>
      <w:r>
        <w:t>性别:  男</w:t>
      </w:r>
    </w:p>
    <w:p>
      <w:r>
        <w:t>生年：  1968年11月</w:t>
      </w:r>
    </w:p>
    <w:p>
      <w:r>
        <w:t>籍贯:  湖南祁阳</w:t>
      </w:r>
    </w:p>
    <w:p>
      <w:r>
        <w:t xml:space="preserve">学历:  </w:t>
      </w:r>
    </w:p>
    <w:p>
      <w:r>
        <w:t xml:space="preserve">简历:  </w:t>
        <w:br/>
        <w:t>1987.09-1989.07 长沙民政学校民政专业学生；</w:t>
        <w:br/>
        <w:br/>
        <w:t>1989.07-1991.10 祁阳县唐家岭乡民政助理；</w:t>
        <w:br/>
        <w:br/>
        <w:t>1991.10-1993.11 祁阳县唐家岭乡副乡长；</w:t>
        <w:br/>
        <w:br/>
        <w:t>1993.11-1994.08 祁阳县黄泥塘镇镇长；</w:t>
        <w:br/>
        <w:br/>
        <w:t>1994.08-1995.06 祁阳县黄泥塘镇党委副书记、镇长；1995.06-1995.09 祁阳县黄泥塘镇党工委副书记；</w:t>
        <w:br/>
        <w:br/>
        <w:t>1995.09-1996.12 祁阳县黄泥塘镇党委副书记；</w:t>
        <w:br/>
        <w:br/>
        <w:t>1996.12-1998.03 祁阳县黄泥塘镇党委副书记、镇长；</w:t>
        <w:br/>
        <w:br/>
        <w:t>期间：1995.09-1997.12 永州市委党校函授学院经济管理专业大专班学习；</w:t>
        <w:br/>
        <w:br/>
        <w:t>1998.03-2001.04 祁阳县肖家村镇党委书记；</w:t>
        <w:br/>
        <w:br/>
        <w:t>2001.04-2002.12 祁阳县观音滩镇党委书记；</w:t>
        <w:br/>
        <w:br/>
        <w:t>期间：1999.08-2001.12 湖南省委党校函授学院法律专业本科班学习；</w:t>
        <w:br/>
        <w:br/>
        <w:t>2002.12-2003.01 祁阳县人民政府副县长；</w:t>
        <w:br/>
        <w:br/>
        <w:t>2003.01-2005.06 祁阳县人民政府副县长、党组成员；2005.06-2005.07 中共祁阳县委常委、县人民政府党组成员；</w:t>
        <w:br/>
        <w:br/>
        <w:t>2005.07-2011.06 中共祁阳县委常委、县委办公室主任；期间：</w:t>
        <w:br/>
        <w:br/>
        <w:t>2005.09-2008.07中共湖南省委党校研究生班法律专业学习；2011.06-2011.07 中共祁阳县委常委、县人民政府常务副县长候选人；</w:t>
        <w:br/>
        <w:br/>
        <w:t>2011.07-2012.05 中共祁阳县委常委、县人民政府常务副县长、党组副书记；</w:t>
        <w:br/>
        <w:br/>
        <w:t>2012.05- 中共祁阳县委副书记现任宁远县委副书记、县长。</w:t>
        <w:br/>
        <w:br/>
      </w:r>
    </w:p>
    <w:p/>
    <w:p>
      <w:pPr>
        <w:pStyle w:val="Heading3"/>
      </w:pPr>
      <w:r>
        <w:t xml:space="preserve">湖南省  永州市  宁远县  </w:t>
      </w:r>
    </w:p>
    <w:p>
      <w:r>
        <w:rPr>
          <w:i/>
        </w:rPr>
        <w:t>刘卫华    湖南省永州市宁远县委书记</w:t>
      </w:r>
    </w:p>
    <w:p>
      <w:r>
        <w:t>性别:  男</w:t>
      </w:r>
    </w:p>
    <w:p>
      <w:r>
        <w:t>生年：  1965年01月</w:t>
      </w:r>
    </w:p>
    <w:p>
      <w:r>
        <w:t>籍贯:  湖南双牌</w:t>
      </w:r>
    </w:p>
    <w:p>
      <w:r>
        <w:t xml:space="preserve">学历:  </w:t>
      </w:r>
    </w:p>
    <w:p>
      <w:r>
        <w:t xml:space="preserve">简历:  </w:t>
        <w:br/>
        <w:t>曾任永州市冷水滩区委常委、组织部部长，宁远县委常委、常务副县长，</w:t>
        <w:br/>
        <w:br/>
        <w:t>2009年10月任宁远县委副书记，</w:t>
        <w:br/>
        <w:br/>
        <w:t>2011年4月任宁远县委副书记、代县长，</w:t>
        <w:br/>
        <w:br/>
        <w:t>2011年5月19日任宁远县委副书记、县长。</w:t>
        <w:br/>
        <w:br/>
        <w:t>2008年2月荣获湖南省“勤政廉政、富民强省优秀领导干部”。</w:t>
        <w:br/>
        <w:br/>
        <w:t xml:space="preserve">2014年1月任宁远县委书记。 </w:t>
        <w:br/>
      </w:r>
    </w:p>
    <w:p/>
    <w:p>
      <w:pPr>
        <w:pStyle w:val="Heading3"/>
      </w:pPr>
      <w:r>
        <w:t xml:space="preserve">湖南省  永州市  蓝山县  </w:t>
      </w:r>
    </w:p>
    <w:p>
      <w:r>
        <w:rPr>
          <w:i/>
        </w:rPr>
        <w:t>秦志军    湖南省永州市蓝山县县长</w:t>
      </w:r>
    </w:p>
    <w:p>
      <w:r>
        <w:t>性别:  男</w:t>
      </w:r>
    </w:p>
    <w:p>
      <w:r>
        <w:t>生年：  1974年09月</w:t>
      </w:r>
    </w:p>
    <w:p>
      <w:r>
        <w:t>籍贯:  湖南永州</w:t>
      </w:r>
    </w:p>
    <w:p>
      <w:r>
        <w:t>学历:  硕士</w:t>
      </w:r>
    </w:p>
    <w:p>
      <w:r>
        <w:t xml:space="preserve">简历:  </w:t>
        <w:br/>
        <w:t xml:space="preserve">　1995年7月至1996年3月任永州市双牌县人武部政工科干事；1996年3月至1998年1月任永州市双牌县五里牌镇团委书记；</w:t>
        <w:br/>
        <w:br/>
        <w:t>1998年1月至2000年8月任中共永州市双牌县五里牌镇党委委员、组织委员；2000年8月至2001年12月任中共永州市双牌县五里牌镇党委副书记兼组织委员；2001年12月至2005年1月任中共永州市双牌县五里牌镇党委副书记、镇长；2005年1月至2006年6月任中共永州市双牌县茶林乡党委书记；2006年6月至2007年3月任中共永州市双牌县委常委、茶林乡党委书记；2007年3月至2010年1月任永州市发展和改革委员会副主任、党组成员；2010年1月至2011年6月任共青团永州市委书记、党组书记；</w:t>
        <w:br/>
        <w:br/>
        <w:t>2011年6月至2012年3月任中共永州市祁阳县委副书记；2012年3月至5月任永州市道县县委副书记、县人民政府代县长；2012年5月至今任道县县委副书记、县人民政府县长。</w:t>
        <w:br/>
        <w:br/>
        <w:t>现任湖南省永州市蓝山县县长。</w:t>
        <w:br/>
      </w:r>
    </w:p>
    <w:p/>
    <w:p>
      <w:pPr>
        <w:pStyle w:val="Heading3"/>
      </w:pPr>
      <w:r>
        <w:t xml:space="preserve">湖南省  永州市  蓝山县  </w:t>
      </w:r>
    </w:p>
    <w:p>
      <w:r>
        <w:rPr>
          <w:i/>
        </w:rPr>
        <w:t>何冲龙    湖南省永州市蓝山县委书记</w:t>
      </w:r>
    </w:p>
    <w:p>
      <w:r>
        <w:t>性别:  男</w:t>
      </w:r>
    </w:p>
    <w:p>
      <w:r>
        <w:t>生年：  1963年09月</w:t>
      </w:r>
    </w:p>
    <w:p>
      <w:r>
        <w:t>籍贯:  湖南道县</w:t>
      </w:r>
    </w:p>
    <w:p>
      <w:r>
        <w:t xml:space="preserve">学历:  </w:t>
      </w:r>
    </w:p>
    <w:p>
      <w:r>
        <w:t xml:space="preserve">简历:  </w:t>
        <w:br/>
        <w:t>1983年7月任江永县桃川镇中学教师；</w:t>
        <w:br/>
        <w:br/>
        <w:t>1985年1月任江永县教委干事；</w:t>
        <w:br/>
        <w:br/>
        <w:t>1987年4月任县级永州市教委招生办干事；</w:t>
        <w:br/>
        <w:br/>
        <w:t>1988年10月任县级永州市政府办综合专干；</w:t>
        <w:br/>
        <w:br/>
        <w:t>1990年5月任县级永州市政府办副局级秘书；</w:t>
        <w:br/>
        <w:br/>
        <w:t>1991年3月任县级永州市政府办副主任、党组成员；</w:t>
        <w:br/>
        <w:br/>
        <w:t>1992年10月任县级永州市委办副主任(正局级)；</w:t>
        <w:br/>
        <w:br/>
        <w:t>1994年12月任县级永州市邮亭圩区委书记；</w:t>
        <w:br/>
        <w:br/>
        <w:t>1995年7月任县级永州市邮亭圩镇工委书记、镇党委书记；1997年1月任永州市芝山区珠山镇党委书记；</w:t>
        <w:br/>
        <w:br/>
        <w:t>1997年10月任中共永州市芝山区委常委、区委办主任；</w:t>
        <w:br/>
        <w:br/>
        <w:t>2002年9月任中共永州市芝山区委副书记(</w:t>
        <w:br/>
        <w:br/>
        <w:t>期间，2002年5月至12月由中央“两部一委”选派到广东省江门鹤山市挂职锻炼，任市长助理；</w:t>
        <w:br/>
        <w:br/>
        <w:t>2003年5月至7月在省委党校学习)；</w:t>
        <w:br/>
        <w:br/>
        <w:t>2005年9月任中共永州市零陵区委副书记；</w:t>
        <w:br/>
        <w:br/>
        <w:t>2006年6月任中共永州市冷水滩区委副书记；</w:t>
        <w:br/>
        <w:br/>
        <w:t>2010年1月22日任冷水滩区委副书记、代区长；</w:t>
        <w:br/>
        <w:br/>
        <w:t>2010年2月5日，冷水滩区七届人大第三次会议选举为区人民政府区长。2014年1月任蓝山县委书记。</w:t>
        <w:br/>
        <w:br/>
      </w:r>
    </w:p>
    <w:p/>
    <w:p>
      <w:pPr>
        <w:pStyle w:val="Heading3"/>
      </w:pPr>
      <w:r>
        <w:t xml:space="preserve">湖南省  永州市  新田县  </w:t>
      </w:r>
    </w:p>
    <w:p>
      <w:r>
        <w:rPr>
          <w:i/>
        </w:rPr>
        <w:t>秦山成    湖南省永州市新田县县长</w:t>
      </w:r>
    </w:p>
    <w:p>
      <w:r>
        <w:t>性别:  男</w:t>
      </w:r>
    </w:p>
    <w:p>
      <w:r>
        <w:t xml:space="preserve">生年：  </w:t>
      </w:r>
    </w:p>
    <w:p>
      <w:r>
        <w:t xml:space="preserve">籍贯:  </w:t>
      </w:r>
    </w:p>
    <w:p>
      <w:r>
        <w:t xml:space="preserve">学历:  </w:t>
      </w:r>
    </w:p>
    <w:p>
      <w:r>
        <w:t xml:space="preserve">简历:  </w:t>
        <w:br/>
        <w:t xml:space="preserve">1990年09月—1993年07月 零陵师专物理科学生；1993年07月—1994年08月 江永县上江圩乡团委书记；1994年08月—1996年03月 江永县委办干事；1996年03月—1997年07月 江永县委办副科级秘书；1997年07月—1998年01月 永州市委统战部调研室副主任科员；1998年01月—1999年11月 永州市委统战部调研室副主任；1999年11月—2002年02月 永州市委统战部经济联络科科长（期间：2001年02月—2002年02月兼任永州市委统战部办公室主任）；2002年02月—2003年06月 永州市委统战部办公室主任（期间：2000年08月—2002年12月中央党校函授学院本科法律专业学习）；2003年06月—2007年12月 永州市委统战部副处级纪检员；2007年12月—2010年01月 永州市委统战部副部长；2010年01月—2011年06月 江永县委常委、县人民政府常务副县长；2011年06月—2012年09月 江华瑶族自治县县委常委、常务副县长；2012年09月— 江华瑶族自治县县委副书记；现任新田县委副书记、县长。 </w:t>
        <w:br/>
      </w:r>
    </w:p>
    <w:p/>
    <w:p>
      <w:pPr>
        <w:pStyle w:val="Heading3"/>
      </w:pPr>
      <w:r>
        <w:t xml:space="preserve">湖南省  永州市  新田县  </w:t>
      </w:r>
    </w:p>
    <w:p>
      <w:r>
        <w:rPr>
          <w:i/>
        </w:rPr>
        <w:t>唐军    湖南省永州市新田县委书记</w:t>
      </w:r>
    </w:p>
    <w:p>
      <w:r>
        <w:t>性别:  女</w:t>
      </w:r>
    </w:p>
    <w:p>
      <w:r>
        <w:t xml:space="preserve">生年：  </w:t>
      </w:r>
    </w:p>
    <w:p>
      <w:r>
        <w:t xml:space="preserve">籍贯:  </w:t>
      </w:r>
    </w:p>
    <w:p>
      <w:r>
        <w:t xml:space="preserve">学历:  </w:t>
      </w:r>
    </w:p>
    <w:p>
      <w:r>
        <w:t xml:space="preserve">简历:  </w:t>
        <w:br/>
        <w:t>现任新田县委书记。</w:t>
        <w:br/>
      </w:r>
    </w:p>
    <w:p/>
    <w:p>
      <w:pPr>
        <w:pStyle w:val="Heading3"/>
      </w:pPr>
      <w:r>
        <w:t xml:space="preserve">湖南省  永州市  江华瑶族自治县  </w:t>
      </w:r>
    </w:p>
    <w:p>
      <w:r>
        <w:rPr>
          <w:i/>
        </w:rPr>
        <w:t>龙飞凤    湖南省永州市江华瑶族自治县县长</w:t>
      </w:r>
    </w:p>
    <w:p>
      <w:r>
        <w:t>性别:  女</w:t>
      </w:r>
    </w:p>
    <w:p>
      <w:r>
        <w:t>生年：  1977年10月</w:t>
      </w:r>
    </w:p>
    <w:p>
      <w:r>
        <w:t xml:space="preserve">籍贯:  </w:t>
      </w:r>
    </w:p>
    <w:p>
      <w:r>
        <w:t xml:space="preserve">学历:  </w:t>
      </w:r>
    </w:p>
    <w:p>
      <w:r>
        <w:t xml:space="preserve">简历:  </w:t>
        <w:br/>
        <w:t>1997年从学校毕业分配在江华瑶族自治县两岔河乡工作，第二年当选为副乡长，后任两岔河乡党委副书记；</w:t>
        <w:br/>
        <w:br/>
        <w:t>2002年当选为中共十六大代表；</w:t>
        <w:br/>
        <w:br/>
        <w:t>2003年任团江华县委书记；</w:t>
        <w:br/>
        <w:br/>
        <w:t>2005年任江华县务江乡党委书记；</w:t>
        <w:br/>
        <w:br/>
        <w:t>2006年6月任江华县委常委、统战部部长兼务江乡党委书记；2007年10月出席中共十七大；</w:t>
        <w:br/>
        <w:br/>
        <w:t>2007年11月任江华县委常委、副县长；</w:t>
        <w:br/>
        <w:br/>
        <w:t>2012年3月任江华县委副书记；</w:t>
        <w:br/>
        <w:br/>
        <w:t>2012年6月27日，在江华县第十五届人大常委会第三十次会议上辞去副县长职务；</w:t>
        <w:br/>
        <w:br/>
        <w:t>中共十六大、十七大代表，政协永州市第三届委员会委员（2007.12免）；</w:t>
        <w:br/>
        <w:br/>
        <w:t xml:space="preserve">现任江华县委副书记、县长。 </w:t>
        <w:br/>
        <w:br/>
        <w:t>十二届全国人大代表。</w:t>
        <w:br/>
        <w:br/>
      </w:r>
    </w:p>
    <w:p/>
    <w:p>
      <w:pPr>
        <w:pStyle w:val="Heading3"/>
      </w:pPr>
      <w:r>
        <w:t xml:space="preserve">湖南省  永州市  江华瑶族自治县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湖南省  怀化市  鹤城区  </w:t>
      </w:r>
    </w:p>
    <w:p>
      <w:r>
        <w:rPr>
          <w:i/>
        </w:rPr>
        <w:t>向秀亮    湖南省怀化市鹤城区区长</w:t>
      </w:r>
    </w:p>
    <w:p>
      <w:r>
        <w:t>性别:  男</w:t>
      </w:r>
    </w:p>
    <w:p>
      <w:r>
        <w:t>生年：  1971年09月</w:t>
      </w:r>
    </w:p>
    <w:p>
      <w:r>
        <w:t>籍贯:  湖南麻阳</w:t>
      </w:r>
    </w:p>
    <w:p>
      <w:r>
        <w:t xml:space="preserve">学历:  </w:t>
      </w:r>
    </w:p>
    <w:p>
      <w:r>
        <w:t xml:space="preserve">简历:  </w:t>
        <w:br/>
        <w:t xml:space="preserve">　1989.06—1993.03  在麻阳县谷达坡中心小学任教；1993.03—1996.08  任麻阳县公安局办公室秘书、副主任；1996.08—1998.05  任怀化地区人大工委办公室秘书科副科长；</w:t>
        <w:br/>
        <w:br/>
        <w:t>1998.05—1998.12  任怀化市人大常委会研究室副主任科员；</w:t>
        <w:br/>
        <w:br/>
        <w:t>1998.12—2002.06  任怀化市人大常委会研究室主任科员；2002.06—2008.01  任怀化市人大财经委副主任委员；2008.01—2008.06  任怀化市人大常委会委员、怀化市人大财经委副主任委员；</w:t>
        <w:br/>
        <w:br/>
        <w:t>2008.06—2011.06  任中共怀化市鹤城区委常委、组织部长；</w:t>
        <w:br/>
        <w:br/>
        <w:t>2011.06—2013.03  任中共怀化市鹤城区委常委、组织部长、统战部长；</w:t>
        <w:br/>
        <w:br/>
        <w:t>2013.03—2013.08  任中共靖州县委常委、副书记；</w:t>
        <w:br/>
        <w:br/>
        <w:t>2013.08—2013.09  任中共怀化市鹤城区委常委、副书记；2013.09—2013年.12      任中共怀化市鹤城区委常委、副书记，区人民政府副区长、代区长。</w:t>
        <w:br/>
        <w:br/>
        <w:t>2013.12—至今　任中共怀化市鹤城区委常委、副书记，区人民政府区长。</w:t>
        <w:br/>
        <w:br/>
      </w:r>
    </w:p>
    <w:p/>
    <w:p>
      <w:pPr>
        <w:pStyle w:val="Heading3"/>
      </w:pPr>
      <w:r>
        <w:t xml:space="preserve">湖南省  怀化市  鹤城区  </w:t>
      </w:r>
    </w:p>
    <w:p>
      <w:r>
        <w:rPr>
          <w:i/>
        </w:rPr>
        <w:t>熊安台    湖南省怀化市鹤城区委书记</w:t>
      </w:r>
    </w:p>
    <w:p>
      <w:r>
        <w:t>性别:  男</w:t>
      </w:r>
    </w:p>
    <w:p>
      <w:r>
        <w:t>生年：  1964年11月</w:t>
      </w:r>
    </w:p>
    <w:p>
      <w:r>
        <w:t>籍贯:  湖南澧县</w:t>
      </w:r>
    </w:p>
    <w:p>
      <w:r>
        <w:t xml:space="preserve">学历:  </w:t>
      </w:r>
    </w:p>
    <w:p>
      <w:r>
        <w:t xml:space="preserve">简历:  </w:t>
        <w:br/>
        <w:t xml:space="preserve">　曾任辰溪县委常委、副县长，2009年7月任市人民政府副秘书长、办公室党组成员、副主任，2012年1月兼任市轻纺工业管理处党组书记，2012年9月任怀化市民政局局长、党组书记，2013年4月任怀化市鹤城区委书记。 </w:t>
        <w:br/>
      </w:r>
    </w:p>
    <w:p/>
    <w:p>
      <w:pPr>
        <w:pStyle w:val="Heading3"/>
      </w:pPr>
      <w:r>
        <w:t xml:space="preserve">湖南省  怀化市  中方县  </w:t>
      </w:r>
    </w:p>
    <w:p>
      <w:r>
        <w:rPr>
          <w:i/>
        </w:rPr>
        <w:t>姜耀文    湖南省怀化市中方县县长</w:t>
      </w:r>
    </w:p>
    <w:p>
      <w:r>
        <w:t>性别:  男</w:t>
      </w:r>
    </w:p>
    <w:p>
      <w:r>
        <w:t xml:space="preserve">生年：  </w:t>
      </w:r>
    </w:p>
    <w:p>
      <w:r>
        <w:t xml:space="preserve">籍贯:  </w:t>
      </w:r>
    </w:p>
    <w:p>
      <w:r>
        <w:t xml:space="preserve">学历:  </w:t>
      </w:r>
    </w:p>
    <w:p>
      <w:r>
        <w:t xml:space="preserve">简历:  </w:t>
        <w:br/>
        <w:t>1982年9月至1984年7月在湖南芷江师范学校学习；</w:t>
        <w:br/>
        <w:br/>
        <w:t>1984年7月至1989年7月在溆浦县两丫坪乡中学、县八中任教师（其间：1988年9月至1989年7月任县八中团委书记）；</w:t>
        <w:br/>
        <w:br/>
        <w:t>1989年7月至1990年4月任溆浦县教委干部（借调）；</w:t>
        <w:br/>
        <w:br/>
        <w:t>1990年4月至1991年12月任溆浦县人民政府经济调查研究室干部；</w:t>
        <w:br/>
        <w:br/>
        <w:t>1991年12月至1993年4月任溆浦县人民政府办公室副局级秘书；</w:t>
        <w:br/>
        <w:br/>
        <w:t>1993年4月至1995年11月任溆浦县人民政府经济调查研究室主任、县人民政府办公室副主任；</w:t>
        <w:br/>
        <w:br/>
        <w:t>1995年11月至1999年12月任怀化地（市）委政策研究室主任科员、科长（其间：1996年6月在湖南师范大学自考汉语言文学专业毕业）；</w:t>
        <w:br/>
        <w:br/>
        <w:t>1999年12月至2001年8月任怀化市委政策研究室副处级研究员（其间：2001年6月在湘潭大学自考行政管理专业毕业）；</w:t>
        <w:br/>
        <w:br/>
        <w:t>2001年8月至2004年4月任怀化市委政策研究室副主任、市委副秘书长、市委办公室副主任；</w:t>
        <w:br/>
        <w:br/>
        <w:t>2004年4月至2007年10月任怀化市委政策研究室主任；</w:t>
        <w:br/>
        <w:br/>
        <w:t>2007年10月至2009年5月任中方县委副书记（正县级）；</w:t>
        <w:br/>
        <w:br/>
        <w:t>2009年5月至2010年1月任中方县委副书记、代县长；</w:t>
        <w:br/>
        <w:br/>
        <w:t>2010年1月起至今任中方县委副书记、县长。</w:t>
        <w:br/>
        <w:br/>
        <w:t xml:space="preserve">2006年9月当选为中共怀化市三届市委候补委员(2010.11递补为市委委员）。 </w:t>
        <w:br/>
      </w:r>
    </w:p>
    <w:p/>
    <w:p>
      <w:pPr>
        <w:pStyle w:val="Heading3"/>
      </w:pPr>
      <w:r>
        <w:t xml:space="preserve">湖南省  怀化市  中方县  </w:t>
      </w:r>
    </w:p>
    <w:p>
      <w:r>
        <w:rPr>
          <w:i/>
        </w:rPr>
        <w:t>张霞    湖南省怀化市中方县委书记</w:t>
      </w:r>
    </w:p>
    <w:p>
      <w:r>
        <w:t>性别:  女</w:t>
      </w:r>
    </w:p>
    <w:p>
      <w:r>
        <w:t>生年：  1973年11月</w:t>
      </w:r>
    </w:p>
    <w:p>
      <w:r>
        <w:t xml:space="preserve">籍贯:  </w:t>
      </w:r>
    </w:p>
    <w:p>
      <w:r>
        <w:t xml:space="preserve">学历:  </w:t>
      </w:r>
    </w:p>
    <w:p>
      <w:r>
        <w:t xml:space="preserve">简历:  </w:t>
        <w:br/>
        <w:t>1991年7月至1997年5月，任芷江县机关幼儿园教师、县希望工程办公室、团县委干部；</w:t>
        <w:br/>
        <w:br/>
        <w:t>1997年5月至1999年4月，任共青团芷江县委副书记；</w:t>
        <w:br/>
        <w:br/>
        <w:t>1999年4月至2006年6月，任共青团芷江县委书记、大洪山乡党委书记，县旅游外事侨务局局长；</w:t>
        <w:br/>
        <w:br/>
        <w:t>2006年6月至2007年8月，任芷江县委常委、统战部长；</w:t>
        <w:br/>
        <w:br/>
        <w:t>2007年8月至2008年6月，任市旅游外事侨务局党组副书记、副局长；</w:t>
        <w:br/>
        <w:br/>
        <w:t>2008年6月至2009年4月，任市旅游外事侨务局党组书记、副局长，市旅游局党组书记、局长；</w:t>
        <w:br/>
        <w:br/>
        <w:t>2009年4月至2009年12月，任新晃县委副书记、代理县长；</w:t>
        <w:br/>
        <w:br/>
        <w:t>2009年12月至2011年12月，任新晃县委副书记、县长；</w:t>
        <w:br/>
        <w:br/>
        <w:t>2011年12月，任中方县委书记。</w:t>
        <w:br/>
        <w:br/>
      </w:r>
    </w:p>
    <w:p/>
    <w:p>
      <w:pPr>
        <w:pStyle w:val="Heading3"/>
      </w:pPr>
      <w:r>
        <w:t xml:space="preserve">湖南省  怀化市  沅陵县  </w:t>
      </w:r>
    </w:p>
    <w:p>
      <w:r>
        <w:rPr>
          <w:i/>
        </w:rPr>
        <w:t>龚琪    湖南省怀化市沅陵县县长</w:t>
      </w:r>
    </w:p>
    <w:p>
      <w:r>
        <w:t>性别:  男</w:t>
      </w:r>
    </w:p>
    <w:p>
      <w:r>
        <w:t>生年：  1970年11月</w:t>
      </w:r>
    </w:p>
    <w:p>
      <w:r>
        <w:t>籍贯:  湖南隆回</w:t>
      </w:r>
    </w:p>
    <w:p>
      <w:r>
        <w:t xml:space="preserve">学历:  </w:t>
      </w:r>
    </w:p>
    <w:p>
      <w:r>
        <w:t xml:space="preserve">简历:  </w:t>
        <w:br/>
        <w:t>1991.07—1994.08 湖南邵阳师范专科学校任教；</w:t>
        <w:br/>
        <w:br/>
        <w:t>1994.08—1997.06 华中师范大学地理系硕士研究生学习；1997.06—1999.06 湖南省计划委员会规划处科员；1999.06—2000.09 湖南省计划委员会规划处主任科员；2000.09—2003.09 湖南省计划委员会生产处主任科员；2003.09—2007.10中方县人民政府副县长；</w:t>
        <w:br/>
        <w:br/>
        <w:t>2007.10—2008.04怀化市委政研室副主任</w:t>
        <w:br/>
        <w:br/>
        <w:t>；2008.04—2011.12怀化市委政研室主任;</w:t>
        <w:br/>
        <w:br/>
        <w:t>2011.12—2013.04 中共辰溪县委副书记、县人民政府党组书记、县长；</w:t>
        <w:br/>
        <w:br/>
        <w:t>2013.04中共沅陵县委副书记、沅陵县人民政府县长候选人。现任中共沅陵县委副书记、县长。</w:t>
        <w:br/>
        <w:br/>
      </w:r>
    </w:p>
    <w:p/>
    <w:p>
      <w:pPr>
        <w:pStyle w:val="Heading3"/>
      </w:pPr>
      <w:r>
        <w:t xml:space="preserve">湖南省  怀化市  沅陵县  </w:t>
      </w:r>
    </w:p>
    <w:p>
      <w:r>
        <w:rPr>
          <w:i/>
        </w:rPr>
        <w:t>刘志良    湖南省怀化市沅陵县委书记</w:t>
      </w:r>
    </w:p>
    <w:p>
      <w:r>
        <w:t>性别:  男</w:t>
      </w:r>
    </w:p>
    <w:p>
      <w:r>
        <w:t xml:space="preserve">生年：  </w:t>
      </w:r>
    </w:p>
    <w:p>
      <w:r>
        <w:t xml:space="preserve">籍贯:  </w:t>
      </w:r>
    </w:p>
    <w:p>
      <w:r>
        <w:t xml:space="preserve">学历:  </w:t>
      </w:r>
    </w:p>
    <w:p>
      <w:r>
        <w:t xml:space="preserve">简历:  </w:t>
        <w:br/>
        <w:t>1984.7－1987.2任靖州县太阳坪乡政府秘书；</w:t>
        <w:br/>
        <w:br/>
        <w:t>1987.2－1990.12 任靖州县委政研室副主任、主任；</w:t>
        <w:br/>
        <w:br/>
        <w:t>1991.1－1991.12 任靖州县铺口乡党委书记；</w:t>
        <w:br/>
        <w:br/>
        <w:t>1992.1－1993.3 任靖州甘掌镇党委书记(期间1992.9-1993.1参加怀化地位党校中青班学习)；</w:t>
        <w:br/>
        <w:br/>
        <w:t>1993.4－1995.1 任怀化地区行署办综合科科员、科长；1995.2－2000.2 任怀化地区行署、怀化市政府(1998年后)副秘书长(协管科教文卫工作)，政府办党组成员(期间1998.2－1998.7参加国防科大湖南省领导干部系统工程14期学习班)；2000.2－2008.4任怀化市环保局党组书记、局长(期间2002.9－2003.1参加湖南省委党校24期中青班学习；</w:t>
        <w:br/>
        <w:br/>
        <w:t>2000.7－2002.12参加中央党校函授学院经济管理专业本科学习，获本科毕业证书；</w:t>
        <w:br/>
        <w:br/>
        <w:t>1998.7－2000.7参加湘潭大学在职研究员课程班学习，获结业证书)。</w:t>
        <w:br/>
        <w:br/>
        <w:t>2008.4－2012.6 任中共洪江区工委书记。</w:t>
        <w:br/>
        <w:br/>
        <w:t>2012.7 任中共沅陵县委书记。</w:t>
        <w:br/>
        <w:br/>
      </w:r>
    </w:p>
    <w:p/>
    <w:p>
      <w:pPr>
        <w:pStyle w:val="Heading3"/>
      </w:pPr>
      <w:r>
        <w:t xml:space="preserve">湖南省  怀化市  辰溪县  </w:t>
      </w:r>
    </w:p>
    <w:p>
      <w:r>
        <w:rPr>
          <w:i/>
        </w:rPr>
        <w:t>周详    湖南省怀化市辰溪县县长</w:t>
      </w:r>
    </w:p>
    <w:p>
      <w:r>
        <w:t>性别:  男</w:t>
      </w:r>
    </w:p>
    <w:p>
      <w:r>
        <w:t>生年：  1969年06月</w:t>
      </w:r>
    </w:p>
    <w:p>
      <w:r>
        <w:t>籍贯:  湖南沅陵</w:t>
      </w:r>
    </w:p>
    <w:p>
      <w:r>
        <w:t xml:space="preserve">学历:  </w:t>
      </w:r>
    </w:p>
    <w:p>
      <w:r>
        <w:t xml:space="preserve">简历:  </w:t>
        <w:br/>
        <w:t>1991年12月—1994年5月，任沅陵县苦藤铺乡人民政府秘书；1994年5月—1995年12月，任沅陵县张家滩乡人民政府乡长助理；</w:t>
        <w:br/>
        <w:br/>
        <w:t>1995年12月—1997年5月，任沅陵县张家滩乡人民政府乡长；1997年5月—1998年9月，任中共沅陵县张家滩乡党委副书记、乡人民政府乡长；</w:t>
        <w:br/>
        <w:br/>
        <w:t>1998年9月—2000年3月，任中共沅陵县张家滩乡党委书记；2000年3月—2002年7月，任共青团沅陵县委书记、党组书记；</w:t>
        <w:br/>
        <w:br/>
        <w:t>2002年7月—2003年1月，任中共沅陵县委常委、宣传部部长，共青团沅陵县委书记、党组书记；</w:t>
        <w:br/>
        <w:br/>
        <w:t>2003年1月—2006年6月，任中共沅陵县委常委、宣传部部长；</w:t>
        <w:br/>
        <w:br/>
        <w:t>2006年6月—2010年6月，任中共沅陵县委常委、县委办主任；</w:t>
        <w:br/>
        <w:br/>
        <w:t>2010年6月—2011年6月，任中共鹤城区委常委、区人民政府常务副区长；</w:t>
        <w:br/>
        <w:br/>
        <w:t>2011年6月—2013年4月，任中共沅陵县委副书记；</w:t>
        <w:br/>
        <w:br/>
        <w:t>2013年4月至今，任中共辰溪县委副书记，辰溪县人民政府副县长，代理县长。</w:t>
        <w:br/>
        <w:br/>
        <w:t>现任辰溪县委副书记、县长。</w:t>
        <w:br/>
      </w:r>
    </w:p>
    <w:p/>
    <w:p>
      <w:pPr>
        <w:pStyle w:val="Heading3"/>
      </w:pPr>
      <w:r>
        <w:t xml:space="preserve">湖南省  怀化市  辰溪县  </w:t>
      </w:r>
    </w:p>
    <w:p>
      <w:r>
        <w:rPr>
          <w:i/>
        </w:rPr>
        <w:t>杨一中    湖南省怀化市辰溪县委书记</w:t>
      </w:r>
    </w:p>
    <w:p>
      <w:r>
        <w:t>性别:  男</w:t>
      </w:r>
    </w:p>
    <w:p>
      <w:r>
        <w:t>生年：  1962年01月</w:t>
      </w:r>
    </w:p>
    <w:p>
      <w:r>
        <w:t>籍贯:  湖南会同</w:t>
      </w:r>
    </w:p>
    <w:p>
      <w:r>
        <w:t xml:space="preserve">学历:  </w:t>
      </w:r>
    </w:p>
    <w:p>
      <w:r>
        <w:t xml:space="preserve">简历:  </w:t>
        <w:br/>
        <w:t>1982.07—1986.07 湖南省第一师范学校任教；</w:t>
        <w:br/>
        <w:br/>
        <w:t>1986.07—1988.08 怀化卫校任教，其中1987年6月任怀化卫校团委副书记；</w:t>
        <w:br/>
        <w:br/>
        <w:t>1988.08—1997.06 共青团怀化地委历任青工青农部副部长、部长，其中1994年8月至1996年12月抽调到怀化地委建整办工作；</w:t>
        <w:br/>
        <w:br/>
        <w:t>1997.06—2000.03 中共靖州县委常委、组织部长；</w:t>
        <w:br/>
        <w:br/>
        <w:t>2000.03—2002.12 中共靖州县委副书记；</w:t>
        <w:br/>
        <w:br/>
        <w:t>2002.12—2008.04 中共怀化市委组织部副部长，其中2004年12月任市委正处级组织员；</w:t>
        <w:br/>
        <w:br/>
        <w:t>2008.04—2009.04 怀化市建设局党组书记、局长；</w:t>
        <w:br/>
        <w:br/>
        <w:t>2009.04—2010.01 中共辰溪县委副书记、代县长；</w:t>
        <w:br/>
        <w:br/>
        <w:t>2010.01—2011.12 中共辰溪县委副书记、县长。</w:t>
        <w:br/>
        <w:br/>
        <w:t>2011.12—至今 中共辰溪县委书记。</w:t>
        <w:br/>
      </w:r>
    </w:p>
    <w:p/>
    <w:p>
      <w:pPr>
        <w:pStyle w:val="Heading3"/>
      </w:pPr>
      <w:r>
        <w:t xml:space="preserve">湖南省  怀化市  溆浦县  </w:t>
      </w:r>
    </w:p>
    <w:p>
      <w:r>
        <w:rPr>
          <w:i/>
        </w:rPr>
        <w:t>李卫林    湖南省怀化市溆浦县县长</w:t>
      </w:r>
    </w:p>
    <w:p>
      <w:r>
        <w:t>性别:  男</w:t>
      </w:r>
    </w:p>
    <w:p>
      <w:r>
        <w:t>生年：  1969年07月</w:t>
      </w:r>
    </w:p>
    <w:p>
      <w:r>
        <w:t>籍贯:  湖南鹤城</w:t>
      </w:r>
    </w:p>
    <w:p>
      <w:r>
        <w:t xml:space="preserve">学历:  </w:t>
      </w:r>
    </w:p>
    <w:p>
      <w:r>
        <w:t xml:space="preserve">简历:  </w:t>
        <w:br/>
        <w:t>1988.09---1991.07   湖南怀化师专化学专业学习；</w:t>
        <w:br/>
        <w:br/>
        <w:t>1991.07---1998.04   湖南省怀化师专工作，其中1995年9月至1997年7月在湖南省委党校研究生班脱产学习，1997年7月任怀化师专化学系总支副书记（正科级）；</w:t>
        <w:br/>
        <w:br/>
        <w:t>1998.04---2002.07   怀化市委政法委综合科工作，2001年3月任科长；</w:t>
        <w:br/>
        <w:br/>
        <w:t>2002.07---2006.06   中共辰溪县委常委、政法委书记；</w:t>
        <w:br/>
        <w:br/>
        <w:t>2006.06---2008.11   中共辰溪县委常委、组织部部长；</w:t>
        <w:br/>
        <w:br/>
        <w:t>2008.11--- 2011.12 怀化市政府副秘书长、办公室党组成员，市信访局党组书记、局长；</w:t>
        <w:br/>
        <w:br/>
        <w:t>2011.12 ---    中共溆浦县委副书记、县人民政府县长</w:t>
        <w:br/>
      </w:r>
    </w:p>
    <w:p/>
    <w:p>
      <w:pPr>
        <w:pStyle w:val="Heading3"/>
      </w:pPr>
      <w:r>
        <w:t xml:space="preserve">湖南省  怀化市  溆浦县  </w:t>
      </w:r>
    </w:p>
    <w:p>
      <w:r>
        <w:rPr>
          <w:i/>
        </w:rPr>
        <w:t>蒙汉    湖南省怀化市溆浦县委书记</w:t>
      </w:r>
    </w:p>
    <w:p>
      <w:r>
        <w:t>性别:  男</w:t>
      </w:r>
    </w:p>
    <w:p>
      <w:r>
        <w:t>生年：  1965年02月</w:t>
      </w:r>
    </w:p>
    <w:p>
      <w:r>
        <w:t>籍贯:  湖南靖州</w:t>
      </w:r>
    </w:p>
    <w:p>
      <w:r>
        <w:t xml:space="preserve">学历:  </w:t>
      </w:r>
    </w:p>
    <w:p>
      <w:r>
        <w:t xml:space="preserve">简历:  </w:t>
        <w:br/>
        <w:t>1982年 9月至1988年 9月 靖州县文溪学区教师、教导主任、校长</w:t>
        <w:br/>
        <w:br/>
        <w:t>1988年 9月至1989年 7月 黔阳师范学校学习</w:t>
        <w:br/>
        <w:br/>
        <w:t>1989年 7月至1991年 9月 靖州县教师进修学校教师</w:t>
        <w:br/>
        <w:br/>
        <w:t>1991年 9月至1993年 7月 中央民族大学学习</w:t>
        <w:br/>
        <w:br/>
        <w:t>1993年 7月至1994年 6月 靖州县教师进修学校办公室主任</w:t>
        <w:br/>
        <w:br/>
        <w:t>1994年 6月至1997年 6月 靖州县委宣传部干部、副科级干事</w:t>
        <w:br/>
        <w:br/>
        <w:t>1997年 6月至2001年 3月 怀化地区移民开发局办公室副主任（主持工作）、主任</w:t>
        <w:br/>
        <w:br/>
        <w:t>2001年 3月至2004年 4月 怀化市水库移民管理局党组成员、副局长、纪检组长</w:t>
        <w:br/>
        <w:br/>
        <w:t>2004年 4月至2007年 4月 怀化市委统战部副部长、市工商联党组书记</w:t>
        <w:br/>
        <w:br/>
        <w:t>2007年 4月至2009年 2月 怀化市委副秘书长、市委办副主任（正处级）</w:t>
        <w:br/>
        <w:br/>
        <w:t>2009年 2月至2010年 4月 辰溪县委副书记（正县级）</w:t>
        <w:br/>
        <w:br/>
        <w:t>2010年 4月至2010年12月 怀化市委副秘书长、市委办主任</w:t>
        <w:br/>
        <w:br/>
        <w:t>2010年12月至2011年12月 怀化经济开发区工委书记、管委会主任，市委副秘书长（兼）</w:t>
        <w:br/>
        <w:br/>
        <w:t>2011年12月至2013年 3月 怀化市鹤城区委书记</w:t>
        <w:br/>
        <w:br/>
        <w:t>2013年 3月— 中共湖南省溆浦县委书记</w:t>
        <w:br/>
      </w:r>
    </w:p>
    <w:p/>
    <w:p>
      <w:pPr>
        <w:pStyle w:val="Heading3"/>
      </w:pPr>
      <w:r>
        <w:t xml:space="preserve">湖南省  怀化市  会同县  </w:t>
      </w:r>
    </w:p>
    <w:p>
      <w:r>
        <w:rPr>
          <w:i/>
        </w:rPr>
        <w:t>周立志    湖南省怀化市会同县县长</w:t>
      </w:r>
    </w:p>
    <w:p>
      <w:r>
        <w:t>性别:  男</w:t>
      </w:r>
    </w:p>
    <w:p>
      <w:r>
        <w:t>生年：  1978年04月</w:t>
      </w:r>
    </w:p>
    <w:p>
      <w:r>
        <w:t>籍贯:  湖南永州</w:t>
      </w:r>
    </w:p>
    <w:p>
      <w:r>
        <w:t xml:space="preserve">学历:  </w:t>
      </w:r>
    </w:p>
    <w:p>
      <w:r>
        <w:t xml:space="preserve">简历:  </w:t>
        <w:br/>
        <w:t xml:space="preserve">　1996.09-2000.07 湘潭大学历史系学习；2000.07-2002.08 中共中方县委宣传部干部；2002.08-2003.02 中共中方县委宣传部副科级干部；2003.02-2006.02 怀化市文明办副主任科员；（2004.09-2006.06 武汉大学教育与经济专业研究生课程班学习）2006.02-2008.06 怀化市文明办主任科员；2008.06-2008.08 中共怀化市委宣传部企业宣传科主任科员；2008.08-2011.06 中共怀化市委宣传部企业宣传科科长；（2009.03-2010.01 挂任麻阳苗族自治县政府党组成员）2011.06-2013.04 中共湖南省溆浦县委常委、宣传部长；2013.04湖南省会同县委副书记，会同县人民政府县长候选人；现任会同县委副书记、县长。  </w:t>
        <w:br/>
        <w:br/>
        <w:t xml:space="preserve"> </w:t>
        <w:br/>
        <w:t xml:space="preserve"> </w:t>
        <w:br/>
        <w:t xml:space="preserve"> </w:t>
        <w:br/>
        <w:t xml:space="preserve"> </w:t>
        <w:br/>
      </w:r>
    </w:p>
    <w:p/>
    <w:p>
      <w:pPr>
        <w:pStyle w:val="Heading3"/>
      </w:pPr>
      <w:r>
        <w:t xml:space="preserve">湖南省  怀化市  会同县  </w:t>
      </w:r>
    </w:p>
    <w:p>
      <w:r>
        <w:rPr>
          <w:i/>
        </w:rPr>
        <w:t>杨陵俐    湖南省怀化市会同县委书记</w:t>
      </w:r>
    </w:p>
    <w:p>
      <w:r>
        <w:t>性别:  男</w:t>
      </w:r>
    </w:p>
    <w:p>
      <w:r>
        <w:t>生年：  1961年07月</w:t>
      </w:r>
    </w:p>
    <w:p>
      <w:r>
        <w:t xml:space="preserve">籍贯:  </w:t>
      </w:r>
    </w:p>
    <w:p>
      <w:r>
        <w:t xml:space="preserve">学历:  </w:t>
      </w:r>
    </w:p>
    <w:p>
      <w:r>
        <w:t xml:space="preserve">简历:  </w:t>
        <w:br/>
        <w:t xml:space="preserve">1961年8月出生，大学文化，湖南省沅陵县人，1977年9月参加工作，1987年加入中国共产党。 </w:t>
        <w:br/>
        <w:br/>
        <w:t>1977年9月至1979年11月，在沅陵县官庄公社下放青年；</w:t>
        <w:br/>
        <w:br/>
        <w:t>1979年11月至1981年3月，在部队服役；</w:t>
        <w:br/>
        <w:br/>
        <w:t>1981年3月至1995年6月，历任沅陵县检察院办公室副主任、主任、调研室主任，县委政法委办公室主任、县政法委副书记；</w:t>
        <w:br/>
        <w:br/>
        <w:t>1998年6月至2000年7月，历任怀化地委政法委办公室副主任、办公室主任；</w:t>
        <w:br/>
        <w:br/>
        <w:t>2000年7月至2002年7月，任怀化市委政法委助理调研员；</w:t>
        <w:br/>
        <w:br/>
        <w:t>2002年7月至2006年6月，任通道县委副书记；</w:t>
        <w:br/>
        <w:br/>
        <w:t>2006年6月至2008年4月，任怀化市委政法委员会副书记（正处级）；</w:t>
        <w:br/>
        <w:br/>
        <w:t>2008年4月至2008年7月，任会同县委副书记、会同县人民政府副县长、代理县长；</w:t>
        <w:br/>
        <w:br/>
        <w:t>2008年7月起，任会同县委副书记、会同县人民政府县长。</w:t>
        <w:br/>
        <w:br/>
        <w:t>现任湖南省怀化市会同县委书记。</w:t>
        <w:br/>
      </w:r>
    </w:p>
    <w:p/>
    <w:p>
      <w:pPr>
        <w:pStyle w:val="Heading3"/>
      </w:pPr>
      <w:r>
        <w:t xml:space="preserve">湖南省  怀化市  麻阳苗族自治县  </w:t>
      </w:r>
    </w:p>
    <w:p>
      <w:r>
        <w:rPr>
          <w:i/>
        </w:rPr>
        <w:t>彭平安    湖南省怀化市麻阳苗族自治县县长</w:t>
      </w:r>
    </w:p>
    <w:p>
      <w:r>
        <w:t>性别:  男</w:t>
      </w:r>
    </w:p>
    <w:p>
      <w:r>
        <w:t>生年：  1964年07月</w:t>
      </w:r>
    </w:p>
    <w:p>
      <w:r>
        <w:t>籍贯:  湖南靖州</w:t>
      </w:r>
    </w:p>
    <w:p>
      <w:r>
        <w:t xml:space="preserve">学历:  </w:t>
      </w:r>
    </w:p>
    <w:p>
      <w:r>
        <w:t xml:space="preserve">简历:  </w:t>
        <w:br/>
        <w:t>现任湖南省麻阳县委副书记、县人民政府县长。</w:t>
        <w:br/>
      </w:r>
    </w:p>
    <w:p/>
    <w:p>
      <w:pPr>
        <w:pStyle w:val="Heading3"/>
      </w:pPr>
      <w:r>
        <w:t xml:space="preserve">湖南省  怀化市  麻阳苗族自治县  </w:t>
      </w:r>
    </w:p>
    <w:p>
      <w:r>
        <w:rPr>
          <w:i/>
        </w:rPr>
        <w:t>胡佳武    湖南省怀化市麻阳苗族自治县委书记</w:t>
      </w:r>
    </w:p>
    <w:p>
      <w:r>
        <w:t>性别:  男</w:t>
      </w:r>
    </w:p>
    <w:p>
      <w:r>
        <w:t>生年：  1963年08月</w:t>
      </w:r>
    </w:p>
    <w:p>
      <w:r>
        <w:t>籍贯:  湖南常德</w:t>
      </w:r>
    </w:p>
    <w:p>
      <w:r>
        <w:t xml:space="preserve">学历:  </w:t>
      </w:r>
    </w:p>
    <w:p>
      <w:r>
        <w:t xml:space="preserve">简历:  </w:t>
        <w:br/>
        <w:t xml:space="preserve">1980.09—1984.07 湖南大学（原湖南财经学院）贸易经济专业学习 </w:t>
        <w:br/>
        <w:br/>
        <w:t>胡佳武</w:t>
        <w:br/>
        <w:br/>
        <w:t xml:space="preserve">1984.08—1989.02 怀化地区商业学校任教，先后任校团委副书记、书记 </w:t>
        <w:br/>
        <w:br/>
        <w:t xml:space="preserve"> </w:t>
        <w:br/>
        <w:t xml:space="preserve">1989.03—1998.08 怀化地区地委政策研究室工作，先后任副科级研究员、科长、副处级研究员 </w:t>
        <w:br/>
        <w:br/>
        <w:t xml:space="preserve"> </w:t>
        <w:br/>
        <w:t xml:space="preserve">1998.09—2001.08 怀化市人民政府财贸工作办公室党组成员、副主任 </w:t>
        <w:br/>
        <w:br/>
        <w:t xml:space="preserve"> </w:t>
        <w:br/>
        <w:t xml:space="preserve">2001.09—2007.11 中共洪江市委副书记、常务副市长 </w:t>
        <w:br/>
        <w:br/>
        <w:t xml:space="preserve"> </w:t>
        <w:br/>
        <w:t xml:space="preserve">2007.11—2009.04 中共中方县委副书记、县长 </w:t>
        <w:br/>
        <w:br/>
        <w:t xml:space="preserve"> </w:t>
        <w:br/>
        <w:t xml:space="preserve">2009.04—2011.05 中共洪江市委书记 </w:t>
        <w:br/>
        <w:br/>
        <w:t xml:space="preserve"> </w:t>
        <w:br/>
        <w:t>2011.05— 中共麻阳苗族自治县县委书记</w:t>
        <w:br/>
        <w:br/>
        <w:t xml:space="preserve"> </w:t>
        <w:br/>
      </w:r>
    </w:p>
    <w:p/>
    <w:p>
      <w:pPr>
        <w:pStyle w:val="Heading3"/>
      </w:pPr>
      <w:r>
        <w:t xml:space="preserve">湖南省  怀化市  新晃侗族自治县  </w:t>
      </w:r>
    </w:p>
    <w:p>
      <w:r>
        <w:rPr>
          <w:i/>
        </w:rPr>
        <w:t>陆志前    湖南省怀化市新晃侗族自治县县长</w:t>
      </w:r>
    </w:p>
    <w:p>
      <w:r>
        <w:t>性别:  男</w:t>
      </w:r>
    </w:p>
    <w:p>
      <w:r>
        <w:t>生年：  1963年09月</w:t>
      </w:r>
    </w:p>
    <w:p>
      <w:r>
        <w:t>籍贯:  湖南通道</w:t>
      </w:r>
    </w:p>
    <w:p>
      <w:r>
        <w:t xml:space="preserve">学历:  </w:t>
      </w:r>
    </w:p>
    <w:p>
      <w:r>
        <w:t xml:space="preserve">简历:  </w:t>
        <w:br/>
        <w:t xml:space="preserve">　1982年8月至1986年5月，通道侗族自治县农业局干部；1986年5月至1992年11月，通道侗族自治县政府办公室副科级秘书，政府办副主任，经调室主任；1992年11月至1993年11月，怀化湖天管委会主任秘书、公关部副主任；1993年11月至1996年6月，中国人民保险公司湖南省怀化中心支公司办公室副主任（正科级）；1996年6月至1999年11月，中保人寿有限公司湖南省怀化分公司办公室主任；1999年11月至2001年3月，怀化市政府办综调室正科级干部；2001年3月至2004年5月，怀化市农业局党组成员、副局长；2004年5月至2009年11月，中共靖州苗族侗族自治县县委常委、常务副县长；2009年11月至2011年5月，中共会同县委常委、常务副县长；2011年5月，中共溆浦县委副书记、县长候选人。2011年6月- ，中共溆浦县委委员、常委、副书记，县人民政府代县长。现任湖南省怀化市新晃侗族自治县县长。</w:t>
        <w:br/>
      </w:r>
    </w:p>
    <w:p/>
    <w:p>
      <w:pPr>
        <w:pStyle w:val="Heading3"/>
      </w:pPr>
      <w:r>
        <w:t xml:space="preserve">湖南省  怀化市  新晃侗族自治县  </w:t>
      </w:r>
    </w:p>
    <w:p>
      <w:r>
        <w:rPr>
          <w:i/>
        </w:rPr>
        <w:t>梁永泉    湖南省怀化市新晃侗族自治县县委书记</w:t>
      </w:r>
    </w:p>
    <w:p>
      <w:r>
        <w:t>性别:  男</w:t>
      </w:r>
    </w:p>
    <w:p>
      <w:r>
        <w:t>生年：  1965年03月</w:t>
      </w:r>
    </w:p>
    <w:p>
      <w:r>
        <w:t>籍贯:  湖南靖州</w:t>
      </w:r>
    </w:p>
    <w:p>
      <w:r>
        <w:t xml:space="preserve">学历:  </w:t>
      </w:r>
    </w:p>
    <w:p>
      <w:r>
        <w:t xml:space="preserve">简历:  </w:t>
        <w:br/>
        <w:t xml:space="preserve">1981.09—1984.07 湖南省怀化师专中文科读；1984.07—1988.03 航空工业部中南传动机械厂子弟学校教师；1988.03—1990.03 湖南省靖州县政府经济调查研究室干部 ；1990.03—1992.10 湖南省靖州县政府经济调查研究室副主任；1992.10—1995.05 湖南省靖州县政府办公室副主任(1994.01为正科级干部)；1995.05—997.11 湖南省靖州县藕团乡党委书记；1997.11—2002.07 中共湖南省靖州县委常委、县委办主任（其间：1998.09—2002.09参加湘潭大学马克思主义哲学专业研究生课程进修班学习获结业证书。2000.09—2003.06参加国防科技大学法律专业本科函授学习获毕业证书）；2002.07—2004.04 中共靖州县委副书记 ；2004.04—2006.06 中共怀化市委副秘书长、市委办副主任；2006.06—2007.01 中共溆浦县委副书记、代理县长；2007.01—2011.05 中共溆浦县委副书记、县长；2011.05—— 新晃侗族自治县县委书记。 </w:t>
        <w:br/>
      </w:r>
    </w:p>
    <w:p/>
    <w:p>
      <w:pPr>
        <w:pStyle w:val="Heading3"/>
      </w:pPr>
      <w:r>
        <w:t xml:space="preserve">湖南省  怀化市  芷江侗族自治县  </w:t>
      </w:r>
    </w:p>
    <w:p>
      <w:r>
        <w:rPr>
          <w:i/>
        </w:rPr>
        <w:t>吴飙    湖南省怀化市芷江侗族自治县县长</w:t>
      </w:r>
    </w:p>
    <w:p>
      <w:r>
        <w:t>性别:  男</w:t>
      </w:r>
    </w:p>
    <w:p>
      <w:r>
        <w:t>生年：  1963年09月</w:t>
      </w:r>
    </w:p>
    <w:p>
      <w:r>
        <w:t>籍贯:  湖南新晃</w:t>
      </w:r>
    </w:p>
    <w:p>
      <w:r>
        <w:t xml:space="preserve">学历:  </w:t>
      </w:r>
    </w:p>
    <w:p>
      <w:r>
        <w:t xml:space="preserve">简历:  </w:t>
        <w:br/>
        <w:t xml:space="preserve">曾在新晃等地任职，现任芷江县委副书记、县长。 </w:t>
        <w:br/>
      </w:r>
    </w:p>
    <w:p/>
    <w:p>
      <w:pPr>
        <w:pStyle w:val="Heading3"/>
      </w:pPr>
      <w:r>
        <w:t xml:space="preserve">湖南省  怀化市  芷江侗族自治县  </w:t>
      </w:r>
    </w:p>
    <w:p>
      <w:r>
        <w:rPr>
          <w:i/>
        </w:rPr>
        <w:t>曾佑光    湖南省怀化市芷江侗族自治县委书记</w:t>
      </w:r>
    </w:p>
    <w:p>
      <w:r>
        <w:t>性别:  男</w:t>
      </w:r>
    </w:p>
    <w:p>
      <w:r>
        <w:t>生年：  1963年01月</w:t>
      </w:r>
    </w:p>
    <w:p>
      <w:r>
        <w:t>籍贯:  湖南鹤城</w:t>
      </w:r>
    </w:p>
    <w:p>
      <w:r>
        <w:t xml:space="preserve">学历:  </w:t>
      </w:r>
    </w:p>
    <w:p>
      <w:r>
        <w:t xml:space="preserve">简历:  </w:t>
        <w:br/>
        <w:t xml:space="preserve">　1981.7-1982.2 怀化县粮食局黄金坳粮站工作；1982.2-1983.6 怀化县粮食局工作；1983.6-1990.5 县级怀化市粮食局工作；1990.5-1994.2 县级怀化市委组织部工作（副科）；1994.2-1996.5 县级怀化市国土局副局长、党组副书记；1996.-1998.10 县级怀化市国土局局长、党组书记；1998.10-1999.7 怀化市国土局局长助理（副处）；1999.7-2001.8 怀化市国土局副局长、党组成员；2001.8-2007.5 怀化市国土资源局副局长、党组成员；2007.5-2007.7 怀化市国土资源局副局长、党组副书记；2007.7怀化市国土资源局局长、党组副书记；现任芷江县委书记。</w:t>
        <w:br/>
        <w:br/>
      </w:r>
    </w:p>
    <w:p/>
    <w:p>
      <w:pPr>
        <w:pStyle w:val="Heading3"/>
      </w:pPr>
      <w:r>
        <w:t xml:space="preserve">湖南省  怀化市  靖州苗族侗族自治县  </w:t>
      </w:r>
    </w:p>
    <w:p>
      <w:r>
        <w:rPr>
          <w:i/>
        </w:rPr>
        <w:t>张远松    湖南省怀化市靖州县县长</w:t>
      </w:r>
    </w:p>
    <w:p>
      <w:r>
        <w:t>性别:  女</w:t>
      </w:r>
    </w:p>
    <w:p>
      <w:r>
        <w:t xml:space="preserve">生年：  </w:t>
      </w:r>
    </w:p>
    <w:p>
      <w:r>
        <w:t xml:space="preserve">籍贯:  </w:t>
      </w:r>
    </w:p>
    <w:p>
      <w:r>
        <w:t xml:space="preserve">学历:  </w:t>
      </w:r>
    </w:p>
    <w:p>
      <w:r>
        <w:t xml:space="preserve">简历:  </w:t>
        <w:br/>
        <w:t xml:space="preserve">1992年7月参加工作，1992年3月加入中国共产党，省委党校在职研究生，现任中共靖州县委副书记、县长。 </w:t>
        <w:br/>
      </w:r>
    </w:p>
    <w:p/>
    <w:p>
      <w:pPr>
        <w:pStyle w:val="Heading3"/>
      </w:pPr>
      <w:r>
        <w:t xml:space="preserve">湖南省  怀化市  靖州苗族侗族自治县  </w:t>
      </w:r>
    </w:p>
    <w:p>
      <w:r>
        <w:rPr>
          <w:i/>
        </w:rPr>
        <w:t>钦代寿    湖南省怀化市靖州苗族侗族自治县委书记</w:t>
      </w:r>
    </w:p>
    <w:p>
      <w:r>
        <w:t>性别:  男</w:t>
      </w:r>
    </w:p>
    <w:p>
      <w:r>
        <w:t>生年：  1963年06月</w:t>
      </w:r>
    </w:p>
    <w:p>
      <w:r>
        <w:t>籍贯:  湖南洪江</w:t>
      </w:r>
    </w:p>
    <w:p>
      <w:r>
        <w:t xml:space="preserve">学历:  </w:t>
      </w:r>
    </w:p>
    <w:p>
      <w:r>
        <w:t xml:space="preserve">简历:  </w:t>
        <w:br/>
        <w:t>1983年3月至1989年2月在湖南省黔阳县委组织部工作，(期间1983年12月至1989年2月在湖南省黔阳县岔头乡挂职任乡党委委员)；1989年2月至1995年7月历任湖南省黔阳县委组织部副科级干部、组织室主任、副部长；1995年7月至1998年8月任湖南省黔阳县黔城镇党委书记；1998年8月至2004年4月历任湖南省洪江市委常委、办公室主任，市委常委、安江镇党委书记，市委常委、组织部长，怀化市编办副主任；2004年4月至2006年6月任湖南省靖州苗族侗族自治县委副书记；2006年6月至2006年12月任湖南省怀化市城市管理局党组副书记、副局长；2006年12月至2007年8月任湖南省怀化市城市管理行政执法局党组书记、副局长；2007年8月至2008年10月任湖南省怀化市公用事业管理局党组副书记、局长；2008年10月至12月任湖南省通道侗族自治县委副书记、代理县长；2008年12月31在县第十四届人民代表大会二次会议上当选为通道侗族自治县人民政府县长。</w:t>
        <w:br/>
        <w:br/>
        <w:t>2013年4月至今任湖南省靖州苗族侗族自治县委书记。</w:t>
        <w:br/>
      </w:r>
    </w:p>
    <w:p/>
    <w:p>
      <w:pPr>
        <w:pStyle w:val="Heading3"/>
      </w:pPr>
      <w:r>
        <w:t xml:space="preserve">湖南省  怀化市  通道侗族自治县  </w:t>
      </w:r>
    </w:p>
    <w:p>
      <w:r>
        <w:rPr>
          <w:i/>
        </w:rPr>
        <w:t>赵旭东    湖南省怀化市通道侗族自治县县长</w:t>
      </w:r>
    </w:p>
    <w:p>
      <w:r>
        <w:t>性别:  男</w:t>
      </w:r>
    </w:p>
    <w:p>
      <w:r>
        <w:t>生年：  1968年10月</w:t>
      </w:r>
    </w:p>
    <w:p>
      <w:r>
        <w:t>籍贯:  湖南靖州</w:t>
      </w:r>
    </w:p>
    <w:p>
      <w:r>
        <w:t>学历:  本科</w:t>
      </w:r>
    </w:p>
    <w:p>
      <w:r>
        <w:t xml:space="preserve">简历:  </w:t>
        <w:br/>
        <w:t>1983.09—1986.07 芷江师范学习；1986.07—1987.08 靖州县太阳坪乡中心小学任教；1987.08—1992.08 靖州县乐群小学任教，任副教导主任(期间：1989.09-1992.06怀化师专大专学历函授学习，获得大专文凭)；1992.08—1993.08 靖州县团县委工作；1993.08—1994.09 靖州县团县委副书记；1994.09—1997.10 靖州县团县委书记；1997.10—2002.07 靖州县艮山口乡党委副书记、乡长，靖州县渠阳镇党委副书记，艮山口管委会党委书记；2002.07—2006.06通道县委常委、宣传部长(期间：2001.08—2003.01中央党校法律专业大学学历函授学习，获得大学文凭)；2006.06—2009.12 通道县委常委、纪委书记；2009.12—2011.06 通道县委副书记；2011.06—2013.04 靖州县委委员、常委、副书记；2013.04-9月 通道县委副书记、代县长。现任湖南省怀化市通道侗族自治县县长。</w:t>
        <w:br/>
      </w:r>
    </w:p>
    <w:p/>
    <w:p>
      <w:pPr>
        <w:pStyle w:val="Heading3"/>
      </w:pPr>
      <w:r>
        <w:t xml:space="preserve">湖南省  怀化市  通道侗族自治县  </w:t>
      </w:r>
    </w:p>
    <w:p>
      <w:r>
        <w:rPr>
          <w:i/>
        </w:rPr>
        <w:t>印宇鹰    湖南省怀化市通道侗族自治县委书记</w:t>
      </w:r>
    </w:p>
    <w:p>
      <w:r>
        <w:t>性别:  男</w:t>
      </w:r>
    </w:p>
    <w:p>
      <w:r>
        <w:t>生年：  1970年10月</w:t>
      </w:r>
    </w:p>
    <w:p>
      <w:r>
        <w:t>籍贯:  湖南沅陵</w:t>
      </w:r>
    </w:p>
    <w:p>
      <w:r>
        <w:t xml:space="preserve">学历:  </w:t>
      </w:r>
    </w:p>
    <w:p>
      <w:r>
        <w:t xml:space="preserve">简历:  </w:t>
        <w:br/>
        <w:t>曾任怀化市委组织部副处级组织员、干部一科科长，2008年6月任怀化市鹤城区委副书记，2008年9月任怀化市鹤城区委副书记、区委党校第一校长，2011年6月至9月任怀化市鹤城区委副书记、代区长。2011年9月至2013年8月，怀化市鹤城区委副书记、区长。2013年8月，任通道侗族自治县委书记。</w:t>
        <w:br/>
      </w:r>
    </w:p>
    <w:p/>
    <w:p>
      <w:pPr>
        <w:pStyle w:val="Heading3"/>
      </w:pPr>
      <w:r>
        <w:t xml:space="preserve">湖南省  怀化市  洪江市  </w:t>
      </w:r>
    </w:p>
    <w:p>
      <w:r>
        <w:rPr>
          <w:i/>
        </w:rPr>
        <w:t>向守清    湖南省怀化市洪江市市委书记、市长</w:t>
      </w:r>
    </w:p>
    <w:p>
      <w:r>
        <w:t>性别:  男</w:t>
      </w:r>
    </w:p>
    <w:p>
      <w:r>
        <w:t>生年：  1967年04月</w:t>
      </w:r>
    </w:p>
    <w:p>
      <w:r>
        <w:t>籍贯:  湖南桃源</w:t>
      </w:r>
    </w:p>
    <w:p>
      <w:r>
        <w:t xml:space="preserve">学历:  </w:t>
      </w:r>
    </w:p>
    <w:p>
      <w:r>
        <w:t xml:space="preserve">简历:  </w:t>
        <w:br/>
        <w:t xml:space="preserve">　1985年09月—1989年07月，湘潭大学中文系学生；1989年07月—1992年01月，辰溪县人民政府办公室科员；1992年01月—1992年09月，辰溪县人民政府经济调研室副科级研究员；1992年09月—1993年04月，辰溪县委政研室副主任；1993年04月—1998年05月，原中共怀化地委政研室副科长、科长；1998年05月—2002年11月，怀化市政协办公室副主任；2002年11月—2003年04月，怀化市政协文教卫体委主任；2003年04月—2009年01月，怀化市政协副秘书长、办公室副主任（正县级）；2009年01月—2009年04月，怀化市政协党组成员、秘书长、办公室主任；2009年04月—2011年05月，中共中方县委副书记（正县级）；2011年05月—2011年06月，中共洪江市委副书记、市长人选（正县级）；2011年06月，中共洪江市委副书记、代市长；[1]2011年12月当选中共洪江市委副书记、市长。2014年1月任洪江市委书记。</w:t>
        <w:br/>
      </w:r>
    </w:p>
    <w:p/>
    <w:p>
      <w:pPr>
        <w:pStyle w:val="Heading3"/>
      </w:pPr>
      <w:r>
        <w:t xml:space="preserve">湖南省  怀化市  洪江市  </w:t>
      </w:r>
    </w:p>
    <w:p>
      <w:r>
        <w:rPr>
          <w:i/>
        </w:rPr>
        <w:t>向守清    湖南省怀化市洪江市市委书记、市长</w:t>
      </w:r>
    </w:p>
    <w:p>
      <w:r>
        <w:t>性别:  男</w:t>
      </w:r>
    </w:p>
    <w:p>
      <w:r>
        <w:t>生年：  1967年04月</w:t>
      </w:r>
    </w:p>
    <w:p>
      <w:r>
        <w:t>籍贯:  湖南桃源</w:t>
      </w:r>
    </w:p>
    <w:p>
      <w:r>
        <w:t xml:space="preserve">学历:  </w:t>
      </w:r>
    </w:p>
    <w:p>
      <w:r>
        <w:t xml:space="preserve">简历:  </w:t>
        <w:br/>
        <w:t xml:space="preserve">　1985年09月—1989年07月，湘潭大学中文系学生；1989年07月—1992年01月，辰溪县人民政府办公室科员；1992年01月—1992年09月，辰溪县人民政府经济调研室副科级研究员；1992年09月—1993年04月，辰溪县委政研室副主任；1993年04月—1998年05月，原中共怀化地委政研室副科长、科长；1998年05月—2002年11月，怀化市政协办公室副主任；2002年11月—2003年04月，怀化市政协文教卫体委主任；2003年04月—2009年01月，怀化市政协副秘书长、办公室副主任（正县级）；2009年01月—2009年04月，怀化市政协党组成员、秘书长、办公室主任；2009年04月—2011年05月，中共中方县委副书记（正县级）；2011年05月—2011年06月，中共洪江市委副书记、市长人选（正县级）；2011年06月，中共洪江市委副书记、代市长；[1]2011年12月当选中共洪江市委副书记、市长。2014年1月任洪江市委书记。</w:t>
        <w:br/>
      </w:r>
    </w:p>
    <w:p/>
    <w:p>
      <w:pPr>
        <w:pStyle w:val="Heading3"/>
      </w:pPr>
      <w:r>
        <w:t xml:space="preserve">湖南省  娄底市  娄星区  </w:t>
      </w:r>
    </w:p>
    <w:p>
      <w:r>
        <w:rPr>
          <w:i/>
        </w:rPr>
        <w:t>黄大生    湖南省娄底市娄星区区长</w:t>
      </w:r>
    </w:p>
    <w:p>
      <w:r>
        <w:t>性别:  男</w:t>
      </w:r>
    </w:p>
    <w:p>
      <w:r>
        <w:t>生年：  1963年05月</w:t>
      </w:r>
    </w:p>
    <w:p>
      <w:r>
        <w:t>籍贯:  湖南涟源</w:t>
      </w:r>
    </w:p>
    <w:p>
      <w:r>
        <w:t xml:space="preserve">学历:  </w:t>
      </w:r>
    </w:p>
    <w:p>
      <w:r>
        <w:t xml:space="preserve">简历:  </w:t>
        <w:br/>
        <w:t>1980.09-1983.07，湖南师院涟源分院中文专业学习；1983.07-1984.05，湖南师院涟源分院教务处干事；</w:t>
        <w:br/>
        <w:br/>
        <w:t xml:space="preserve">1984.05-1988.08，娄底地委宣传部干部科科员； </w:t>
        <w:br/>
        <w:br/>
        <w:t>1988.08-1993.01，娄底地委宣传部干部科副科长(期间：1992.01-1993.01，主持全盘工作)；</w:t>
        <w:br/>
        <w:br/>
        <w:t>1993.01-1996.03，娄底地委宣传部宣传科科长(期间：1992.12-1995.07中央党校函授学院政治专业本科班学习)1996.03-2000.12，娄底地(市)委宣传部纪检组长(期间：1997.12-1998.12，地委派驻新化游家镇建整扶贫工作总队长、金枫村队长；</w:t>
        <w:br/>
        <w:br/>
        <w:t xml:space="preserve">1999.04-1999.06，地委农村政策法制宣传试点工作组组长驻涟源市金石镇)； </w:t>
        <w:br/>
        <w:br/>
        <w:t>2000.12-2003.05，娄底市委宣传部副部长(期间：2003.03-2003.04，省委党校处干班学习)；</w:t>
        <w:br/>
        <w:br/>
        <w:t>2003.05-2006.01，娄底市委宣传部副部长兼市社科联主席；2006.01-2009.04，娄底市经济开发区党委副书记、纪委书记(期间：2007.05-2007.06，省委党校县市区委副书记班学习)；</w:t>
        <w:br/>
        <w:br/>
        <w:t>2009.04-2012.03，娄底市娄星区委副书记；</w:t>
        <w:br/>
        <w:br/>
        <w:t>2012.03-2012.08，娄底市娄星区委副书记、提名娄星区人民政府副区长候选人，主持区人民政府全面工作；</w:t>
        <w:br/>
        <w:br/>
        <w:t>2012.08-2012.09，娄底市娄星区委副书记、区人民政府代区长；</w:t>
        <w:br/>
        <w:br/>
        <w:t>2012.09-2012.11，娄底市娄星区委副书记、区人民政府代区长、党组书记；</w:t>
        <w:br/>
        <w:br/>
        <w:t>2012.11- 中共娄底市娄星区委副书记、区人民政府区长、党组书记；现任中共娄底市娄星区委副书记、区人民政府区长、党组书记。</w:t>
        <w:br/>
        <w:br/>
        <w:t xml:space="preserve"> </w:t>
        <w:br/>
        <w:t>中共娄底市第三次代表大会代表；</w:t>
        <w:br/>
        <w:br/>
        <w:t>娄底市第二届人民代表大会代表；</w:t>
        <w:br/>
        <w:br/>
        <w:t>政协娄底市第三届委员会委员；</w:t>
        <w:br/>
        <w:br/>
        <w:t>娄底市娄星区第八届、第九届人民代表大会代表。</w:t>
        <w:br/>
      </w:r>
    </w:p>
    <w:p/>
    <w:p>
      <w:pPr>
        <w:pStyle w:val="Heading3"/>
      </w:pPr>
      <w:r>
        <w:t xml:space="preserve">湖南省  娄底市  娄星区  </w:t>
      </w:r>
    </w:p>
    <w:p>
      <w:r>
        <w:rPr>
          <w:i/>
        </w:rPr>
        <w:t>彭健初    湖南省娄底市娄星区委书记</w:t>
      </w:r>
    </w:p>
    <w:p>
      <w:r>
        <w:t>性别:  男</w:t>
      </w:r>
    </w:p>
    <w:p>
      <w:r>
        <w:t>生年：  1962年12月</w:t>
      </w:r>
    </w:p>
    <w:p>
      <w:r>
        <w:t>籍贯:  湖南双峰</w:t>
      </w:r>
    </w:p>
    <w:p>
      <w:r>
        <w:t xml:space="preserve">学历:  </w:t>
      </w:r>
    </w:p>
    <w:p>
      <w:r>
        <w:t xml:space="preserve">简历:  </w:t>
        <w:br/>
        <w:t>1979.09－1982.03 双峰县洪山区供销社干部；</w:t>
        <w:br/>
        <w:br/>
        <w:t>1982.03－1984.09 双峰县南塘公社团委书记；</w:t>
        <w:br/>
        <w:br/>
        <w:t>1984.09－1985.08 双峰县洪山区团委书记；</w:t>
        <w:br/>
        <w:br/>
        <w:t>1985.08－1988.01 双峰县双桥乡党委副书记、乡长；1988.01－1989.02 双峰县太平乡党委书记 ；</w:t>
        <w:br/>
        <w:br/>
        <w:t>1989.02－1992.09 双峰县洪山殿镇党委书记、镇长；1992.09－1998.02 双峰县洪山殿镇党委书记；</w:t>
        <w:br/>
        <w:br/>
        <w:t>1998.02－2001.06 双峰县梓门桥镇党委书记；</w:t>
        <w:br/>
        <w:br/>
        <w:t>2001.06－2005.08 娄底市城市建设投资开发有限责任公司（市城市建设投资管理办公室）党组成员、副总经理（副主任） ；</w:t>
        <w:br/>
        <w:br/>
        <w:t>2005.08－2007.03 娄底市建设局副局长、党委委员，市城市建设投资开发有限责任公司（市城市建设投资管理办公室）党组书记、总经理（主任）；</w:t>
        <w:br/>
        <w:br/>
        <w:t>2007.03—2009.02 娄底市城市管理行政执法局局长、党委书记；</w:t>
        <w:br/>
        <w:br/>
        <w:t>2009.02—2010.06 娄底市建设局局长、党委书记；2010.06—2012.03 娄底市住房和城乡建设局局长、党委书记 （2011.09当选中共娄底市第四届委员会委员）；2012.03—2012.08 中共娄底市娄星区委副书记（排第一，主持区委全面工作） ；</w:t>
        <w:br/>
        <w:br/>
        <w:t>2012.08— 中共娄底市娄星区委书记。</w:t>
        <w:br/>
      </w:r>
    </w:p>
    <w:p/>
    <w:p>
      <w:pPr>
        <w:pStyle w:val="Heading3"/>
      </w:pPr>
      <w:r>
        <w:t xml:space="preserve">湖南省  娄底市  双峰县  </w:t>
      </w:r>
    </w:p>
    <w:p>
      <w:r>
        <w:rPr>
          <w:i/>
        </w:rPr>
        <w:t>杨维    湖南省娄底市双峰县县长</w:t>
      </w:r>
    </w:p>
    <w:p>
      <w:r>
        <w:t>性别:  男</w:t>
      </w:r>
    </w:p>
    <w:p>
      <w:r>
        <w:t>生年：  1967年10月</w:t>
      </w:r>
    </w:p>
    <w:p>
      <w:r>
        <w:t>籍贯:  湖南涟源</w:t>
      </w:r>
    </w:p>
    <w:p>
      <w:r>
        <w:t xml:space="preserve">学历:  </w:t>
      </w:r>
    </w:p>
    <w:p>
      <w:r>
        <w:t xml:space="preserve">简历:  </w:t>
        <w:br/>
        <w:t>1986.09－1990.08 武汉水利电力学院学习；</w:t>
        <w:br/>
        <w:br/>
        <w:t>1990.08－1991.11 娄底地区水电工程队内业室主任；1991.11－1996.03 娄底地区水利水电勘测设计院设计室助理工程师、工程师；</w:t>
        <w:br/>
        <w:br/>
        <w:t>1996.03－1997.02 娄底地区水利水电勘测设计院业务部主任；</w:t>
        <w:br/>
        <w:br/>
        <w:t>1997.02－1998.10 娄底地区水利水电勘测设计院副院长；1998.10－2000.10 娄底地区水利水电勘测设计院院长；2000.10－2003.06 娄底市水利水电勘测设计院院长、党支部书记；</w:t>
        <w:br/>
        <w:br/>
        <w:t>2003.06－2004.10 娄底市防洪工程建设管理处处长（副处级）；</w:t>
        <w:br/>
        <w:br/>
        <w:t>2004.10－2009.02 娄底市水利局副局长、党组成员兼市防洪工程建设管理处处长；</w:t>
        <w:br/>
        <w:br/>
        <w:t>2009.02—2011.12 娄底市水利局党组书记、局长（2009.11-2010.01在湖南省委党校处干班培训）；</w:t>
        <w:br/>
        <w:br/>
        <w:t>2011.12—2012.8  双峰县委副书记、县政府党组书记、一副县长；</w:t>
        <w:br/>
        <w:br/>
        <w:t>2012.8双峰县委副书记、代县长；现任双峰县委副书记、县长。</w:t>
        <w:br/>
      </w:r>
    </w:p>
    <w:p/>
    <w:p>
      <w:pPr>
        <w:pStyle w:val="Heading3"/>
      </w:pPr>
      <w:r>
        <w:t xml:space="preserve">湖南省  娄底市  双峰县  </w:t>
      </w:r>
    </w:p>
    <w:p>
      <w:r>
        <w:rPr>
          <w:i/>
        </w:rPr>
        <w:t>吴德华    湖南省娄底市双峰县委书记</w:t>
      </w:r>
    </w:p>
    <w:p>
      <w:r>
        <w:t>性别:  男</w:t>
      </w:r>
    </w:p>
    <w:p>
      <w:r>
        <w:t>生年：  1964年12月</w:t>
      </w:r>
    </w:p>
    <w:p>
      <w:r>
        <w:t>籍贯:  湖南新化</w:t>
      </w:r>
    </w:p>
    <w:p>
      <w:r>
        <w:t xml:space="preserve">学历:  </w:t>
      </w:r>
    </w:p>
    <w:p>
      <w:r>
        <w:t xml:space="preserve">简历:  </w:t>
        <w:br/>
        <w:t xml:space="preserve">1984.7—1989.6 新化一中高中语文教师，校团委副书记、书记  　　</w:t>
        <w:br/>
        <w:br/>
        <w:t xml:space="preserve">1989.7—1992.11 新化县委政研室副科级研究员、副主任 　1992.11—1995.10 娄底地委组织部正科级组织员，研究室副主任，干部科副科长 　　</w:t>
        <w:br/>
        <w:br/>
        <w:t xml:space="preserve">1995.11—1999.8 娄底地委办公室干部科长，副处级督察员 1999.8—2001.12 娄底地（市）委办公室副主任（其中2001.2—2001.7国防科大系统工程研究班学习） 　　2001.12—2004.12 娄底市委副秘书长 　　</w:t>
        <w:br/>
        <w:br/>
        <w:t xml:space="preserve">2004.12—2005.4 冷水江市委副书记 　　</w:t>
        <w:br/>
        <w:br/>
        <w:t xml:space="preserve">2005.4—2006.6 冷水江市委副书记、纪委书记 　　2006.6—2009.2 冷水江市委副书记 　　</w:t>
        <w:br/>
        <w:br/>
        <w:t xml:space="preserve">2009.2—2009.3 双峰县委副书记、县长候选人 　　2009.3—2011.12 双峰县委副书记、县长    </w:t>
        <w:br/>
        <w:br/>
        <w:t>2011.12任中共湖南省双峰县委书记。</w:t>
        <w:br/>
      </w:r>
    </w:p>
    <w:p/>
    <w:p>
      <w:pPr>
        <w:pStyle w:val="Heading3"/>
      </w:pPr>
      <w:r>
        <w:t xml:space="preserve">湖南省  娄底市  新化县  </w:t>
      </w:r>
    </w:p>
    <w:p>
      <w:r>
        <w:rPr>
          <w:i/>
        </w:rPr>
        <w:t>邓光吕    湖南省娄底市新化县县长</w:t>
      </w:r>
    </w:p>
    <w:p>
      <w:r>
        <w:t>性别:  男</w:t>
      </w:r>
    </w:p>
    <w:p>
      <w:r>
        <w:t>生年：  1962年09月</w:t>
      </w:r>
    </w:p>
    <w:p>
      <w:r>
        <w:t>籍贯:  湖南双峰</w:t>
      </w:r>
    </w:p>
    <w:p>
      <w:r>
        <w:t xml:space="preserve">学历:  </w:t>
      </w:r>
    </w:p>
    <w:p>
      <w:r>
        <w:t xml:space="preserve">简历:  </w:t>
        <w:br/>
        <w:t>1980．09－1982.07  湖南省公安干部学校司法专业学生；1982.08－1989.05  原县级娄底市法院书记员、助审员、审判员（副科级）、花山法庭庭长、审判委员会委员；</w:t>
        <w:br/>
        <w:br/>
        <w:t>1989.06－1992.07  原县级娄底市法院刑一庭庭长；</w:t>
        <w:br/>
        <w:br/>
        <w:t>1992.07－1998.07  原县级娄底市西阳乡党委书记、市委候补委员；</w:t>
        <w:br/>
        <w:br/>
        <w:t>1998.07－2001.02  原县级娄底市市委委员、乐坪街道办事处党委书记；</w:t>
        <w:br/>
        <w:br/>
        <w:t>2001.02－2002.11  娄星区人民政府区长助理、万宝镇党委书记；</w:t>
        <w:br/>
        <w:br/>
        <w:t>2002.11－2004.10  娄底市城市管理局党委委员、副局长；2004.10－2009.04  娄底市城市管理行政执法局党委委员、副局长；</w:t>
        <w:br/>
        <w:br/>
        <w:t>2009.04－2011.06  中共双峰县委常委、常务副县长；2011.06－2011.12  中共新化县委副书记、县委党校（县行政学校）第一校长；</w:t>
        <w:br/>
        <w:br/>
        <w:t>2011.12－2012.03  中共新化县委副书记、县人民政府代县长、县委党校（县行政学校）第一校长。</w:t>
        <w:br/>
        <w:br/>
        <w:t>现任湖南省娄底市新化县县长。</w:t>
        <w:br/>
      </w:r>
    </w:p>
    <w:p/>
    <w:p>
      <w:pPr>
        <w:pStyle w:val="Heading3"/>
      </w:pPr>
      <w:r>
        <w:t xml:space="preserve">湖南省  娄底市  新化县  </w:t>
      </w:r>
    </w:p>
    <w:p>
      <w:r>
        <w:rPr>
          <w:i/>
        </w:rPr>
        <w:t>朱前明    湖南娄底新化县委书记</w:t>
      </w:r>
    </w:p>
    <w:p>
      <w:r>
        <w:t>性别:  男</w:t>
      </w:r>
    </w:p>
    <w:p>
      <w:r>
        <w:t>生年：  1963年05月</w:t>
      </w:r>
    </w:p>
    <w:p>
      <w:r>
        <w:t>籍贯:  湖南双峰</w:t>
      </w:r>
    </w:p>
    <w:p>
      <w:r>
        <w:t xml:space="preserve">学历:  </w:t>
      </w:r>
    </w:p>
    <w:p>
      <w:r>
        <w:t xml:space="preserve">简历:  </w:t>
        <w:br/>
        <w:t>朱前明，男，1963年5月生，1983年8月参加工作，1987年2月入党，本科学历，湖南双峰人。现任中共新化县委书记。</w:t>
        <w:br/>
        <w:br/>
        <w:t>1981.09―1983.08 湖南省人民警察学校中专学习</w:t>
        <w:br/>
        <w:br/>
        <w:t>1983.08―1987.01 湖南娄底市公安局花山派出所民警(期间：1985.05-1987.03在湘潭大学党政干部专业大专学习)</w:t>
        <w:br/>
        <w:br/>
        <w:t>1987.02―1987.10 县级娄底市公安局万宝派出所副所长</w:t>
        <w:br/>
        <w:br/>
        <w:t>1987.10―1989.03 县级娄底市公安局政工股副股长</w:t>
        <w:br/>
        <w:br/>
        <w:t>1989.03―1992.06 县级娄底市公安局石井派出所所长</w:t>
        <w:br/>
        <w:br/>
        <w:t>1992.06―1994.05 县级娄底市公安局石井派出所所长(副科)</w:t>
        <w:br/>
        <w:br/>
        <w:t>1994.05―1998.01 县级娄底市公安局乐坪派出所所长(期间：1996.08-1998.12在中央党校政法专业本科学习)</w:t>
        <w:br/>
        <w:br/>
        <w:t>1998.01―2000.05 娄底地区国家安全处国内技术保卫科科长</w:t>
        <w:br/>
        <w:br/>
        <w:t>2000.05―2002.11 冷水江市公安局局长、党委书记</w:t>
        <w:br/>
        <w:br/>
        <w:t>2002.11―2004.11 冷水江市人民政府副市长，市公安局局长、党委书记</w:t>
        <w:br/>
        <w:br/>
        <w:t>2004.11—2005.05 冷水江市人民政府副市长</w:t>
        <w:br/>
        <w:br/>
        <w:t>2005.05—2006.06 冷水江市委常委、市委办主任</w:t>
        <w:br/>
        <w:br/>
        <w:t>2006.06—2010.04 冷水江市委常委、纪委书记</w:t>
        <w:br/>
        <w:br/>
        <w:t>2010.04—2010.12 中共娄底市委610办副主任</w:t>
        <w:br/>
        <w:br/>
        <w:t>2010.12—2012.03 中共娄底市委610办主任兼政法委副书记</w:t>
        <w:br/>
        <w:br/>
        <w:t>2012.03—2012.08 娄底市政府副秘书长、政府办党组成员，市信访局党组书记、局长</w:t>
        <w:br/>
        <w:br/>
        <w:t>2012.08—2013.12 娄底市政府副秘书长、市政府办党组成员，市信访局局长、党组副书记</w:t>
        <w:br/>
        <w:br/>
        <w:t>2013.12—2016.08 娄底市政府副秘书长、市政府办党组成员</w:t>
        <w:br/>
        <w:br/>
        <w:t>2016.08— 中共新化县委书记</w:t>
        <w:br/>
        <w:br/>
      </w:r>
    </w:p>
    <w:p/>
    <w:p>
      <w:pPr>
        <w:pStyle w:val="Heading3"/>
      </w:pPr>
      <w:r>
        <w:t xml:space="preserve">湖南省  娄底市  冷水江市  </w:t>
      </w:r>
    </w:p>
    <w:p>
      <w:r>
        <w:rPr>
          <w:i/>
        </w:rPr>
        <w:t>何志光    湖南省娄底市冷水江市市长</w:t>
      </w:r>
    </w:p>
    <w:p>
      <w:r>
        <w:t>性别:  男</w:t>
      </w:r>
    </w:p>
    <w:p>
      <w:r>
        <w:t xml:space="preserve">生年：  </w:t>
      </w:r>
    </w:p>
    <w:p>
      <w:r>
        <w:t>籍贯:  湖南汨罗</w:t>
      </w:r>
    </w:p>
    <w:p>
      <w:r>
        <w:t xml:space="preserve">学历:  </w:t>
      </w:r>
    </w:p>
    <w:p>
      <w:r>
        <w:t xml:space="preserve">简历:  </w:t>
        <w:br/>
        <w:t xml:space="preserve">1990年参加工作。现任冷水江市委副书记、市长。 </w:t>
        <w:br/>
      </w:r>
    </w:p>
    <w:p/>
    <w:p>
      <w:pPr>
        <w:pStyle w:val="Heading3"/>
      </w:pPr>
      <w:r>
        <w:t xml:space="preserve">湖南省  娄底市  冷水江市  </w:t>
      </w:r>
    </w:p>
    <w:p>
      <w:r>
        <w:rPr>
          <w:i/>
        </w:rPr>
        <w:t>刘小龙    湖南省娄底市冷水江市委书记</w:t>
      </w:r>
    </w:p>
    <w:p>
      <w:r>
        <w:t>性别:  男</w:t>
      </w:r>
    </w:p>
    <w:p>
      <w:r>
        <w:t>生年：  1962年03月</w:t>
      </w:r>
    </w:p>
    <w:p>
      <w:r>
        <w:t>籍贯:  湖南双峰</w:t>
      </w:r>
    </w:p>
    <w:p>
      <w:r>
        <w:t xml:space="preserve">学历:  </w:t>
      </w:r>
    </w:p>
    <w:p>
      <w:r>
        <w:t xml:space="preserve">简历:  </w:t>
        <w:br/>
        <w:t>1962年4月出生，1982年7月参加工作，1987年12月入党，现任冷水江市委书记。</w:t>
        <w:br/>
      </w:r>
    </w:p>
    <w:p/>
    <w:p>
      <w:pPr>
        <w:pStyle w:val="Heading3"/>
      </w:pPr>
      <w:r>
        <w:t xml:space="preserve">湖南省  娄底市  涟源市  </w:t>
      </w:r>
    </w:p>
    <w:p>
      <w:r>
        <w:rPr>
          <w:i/>
        </w:rPr>
        <w:t>宋建明    湖南省娄底市涟源市市长</w:t>
      </w:r>
    </w:p>
    <w:p>
      <w:r>
        <w:t>性别:  男</w:t>
      </w:r>
    </w:p>
    <w:p>
      <w:r>
        <w:t>生年：  1966年11月</w:t>
      </w:r>
    </w:p>
    <w:p>
      <w:r>
        <w:t>籍贯:  湖南双峰</w:t>
      </w:r>
    </w:p>
    <w:p>
      <w:r>
        <w:t xml:space="preserve">学历:  </w:t>
      </w:r>
    </w:p>
    <w:p>
      <w:r>
        <w:t xml:space="preserve">简历:  </w:t>
        <w:br/>
        <w:t>1988年1月加入中国共产党，1988年6月参加工作。</w:t>
        <w:br/>
        <w:br/>
        <w:t>现任中共涟源市委副书记、市长。</w:t>
        <w:br/>
      </w:r>
    </w:p>
    <w:p/>
    <w:p>
      <w:pPr>
        <w:pStyle w:val="Heading3"/>
      </w:pPr>
      <w:r>
        <w:t xml:space="preserve">湖南省  娄底市  涟源市  </w:t>
      </w:r>
    </w:p>
    <w:p>
      <w:r>
        <w:rPr>
          <w:i/>
        </w:rPr>
        <w:t>谢学龙    湖南省娄底市涟源市委书记</w:t>
      </w:r>
    </w:p>
    <w:p>
      <w:r>
        <w:t>性别:  女</w:t>
      </w:r>
    </w:p>
    <w:p>
      <w:r>
        <w:t>生年：  1971年11月</w:t>
      </w:r>
    </w:p>
    <w:p>
      <w:r>
        <w:t>籍贯:  湖南冷水江</w:t>
      </w:r>
    </w:p>
    <w:p>
      <w:r>
        <w:t xml:space="preserve">学历:  </w:t>
      </w:r>
    </w:p>
    <w:p>
      <w:r>
        <w:t xml:space="preserve">简历:  </w:t>
        <w:br/>
        <w:t>1989.07—1991.03 娄底地区资江煤矿子弟学校教书；1991.03—1993.08 娄底地区资江煤矿宣教科干事；1993.09—1995.05 冷水江市广播电视局编辑、记者；1995.05—2000.05 共青团冷水江市委副书记；</w:t>
        <w:br/>
        <w:br/>
        <w:t xml:space="preserve">2000.05—2002.06 共青团冷水江市委书记 　　</w:t>
        <w:br/>
        <w:br/>
        <w:t xml:space="preserve">2002.06—2004.08 冷水江市三尖镇党委书记 　　</w:t>
        <w:br/>
        <w:br/>
        <w:t>2004.08—2006.06 娄底市妇联副主席、党组成员；2006.06—2009.08 中共涟源市委常委、纪委书记；2009.08—2010.04 中共涟源市委副书记、纪委书记；2010.04—2011.12 中共涟源市委副书记 ；</w:t>
        <w:br/>
        <w:br/>
        <w:t>2011.12— 中共涟源市委副书记、代市长；</w:t>
        <w:br/>
        <w:br/>
        <w:t>2011年12月任涟源市委副书记、市长候选人。2012.03—2015.05中共涟源市委副书记、涟源市人民政府市长</w:t>
        <w:br/>
        <w:br/>
        <w:t>现任湖南省娄底市涟源市委书记。</w:t>
        <w:br/>
      </w:r>
    </w:p>
    <w:p/>
    <w:p>
      <w:pPr>
        <w:pStyle w:val="Heading3"/>
      </w:pPr>
      <w:r>
        <w:t xml:space="preserve">湖南省  湘西土家族苗族自治州  吉首市  </w:t>
      </w:r>
    </w:p>
    <w:p>
      <w:r>
        <w:rPr>
          <w:i/>
        </w:rPr>
        <w:t>李诗兴    湖南省湘西土家族苗族自治州吉首市市长</w:t>
      </w:r>
    </w:p>
    <w:p>
      <w:r>
        <w:t>性别:  男</w:t>
      </w:r>
    </w:p>
    <w:p>
      <w:r>
        <w:t>生年：  1995年01月</w:t>
      </w:r>
    </w:p>
    <w:p>
      <w:r>
        <w:t xml:space="preserve">籍贯:  </w:t>
      </w:r>
    </w:p>
    <w:p>
      <w:r>
        <w:t xml:space="preserve">学历:  </w:t>
      </w:r>
    </w:p>
    <w:p>
      <w:r>
        <w:t xml:space="preserve">简历:  </w:t>
        <w:br/>
        <w:t>李诗兴，男，土家族，1975年1月生，在职研究生，中共党员，1996年7月参加工作。现任吉首市委副书记、市长。</w:t>
        <w:br/>
        <w:br/>
        <w:t>1993.9——1996.7      湖南大学衡阳分校学习；1996.7——1998.12     泸溪县长坪乡政府干部；1998.12——2000.10    泸溪县长坪乡政府副乡长；2000.10——2001.9     泸溪县委办副主任科员；2001.9——2003.2      泸溪县永兴场乡党委书记；2003.2——2005.6      泸溪县洗溪镇党委书记（2004.12吉首大学自考本科经济法专业毕业）；</w:t>
        <w:br/>
        <w:br/>
        <w:t>2005.6——2006.6     泸溪县委常委、县委办主任；2006.6——2010.7     泸溪县委常委、副县长（2006.9——2009.7省委党校在职研究生班经济管理专业学习）；</w:t>
        <w:br/>
        <w:br/>
        <w:t>2010.7——2012.11    龙山县委常委、县纪委书记；2012.11——2015.6    龙山县委常委、县政府副县长（常务）；</w:t>
        <w:br/>
        <w:br/>
        <w:t>2015.6——2015.9     吉首市委副书记；2015.12——           吉首市委副书记、代市长。</w:t>
        <w:br/>
      </w:r>
    </w:p>
    <w:p/>
    <w:p>
      <w:pPr>
        <w:pStyle w:val="Heading3"/>
      </w:pPr>
      <w:r>
        <w:t xml:space="preserve">湖南省  湘西土家族苗族自治州  吉首市  </w:t>
      </w:r>
    </w:p>
    <w:p>
      <w:r>
        <w:rPr>
          <w:i/>
        </w:rPr>
        <w:t>刘珍瑜    湖南省湘西土家族苗族自治州吉首市委书记</w:t>
      </w:r>
    </w:p>
    <w:p>
      <w:r>
        <w:t>性别:  男</w:t>
      </w:r>
    </w:p>
    <w:p>
      <w:r>
        <w:t>生年：  1970年07月</w:t>
      </w:r>
    </w:p>
    <w:p>
      <w:r>
        <w:t>籍贯:  湖南石门</w:t>
      </w:r>
    </w:p>
    <w:p>
      <w:r>
        <w:t xml:space="preserve">学历:  </w:t>
      </w:r>
    </w:p>
    <w:p>
      <w:r>
        <w:t xml:space="preserve">简历:  </w:t>
        <w:br/>
        <w:t>1988.09--1992.07  中国人民大学哲学系伦理学专业大学学习；</w:t>
        <w:br/>
        <w:br/>
        <w:t>1992.07--1996.04  省直机关党校教师；</w:t>
        <w:br/>
        <w:br/>
        <w:t>1996.04--1997.04  省委台湾工作办公室宣传交流处科员；1997.04--2000.08  省委台湾工作办公室宣传交流处副主任科员；</w:t>
        <w:br/>
        <w:br/>
        <w:t>2000.08--2001.07  省委台湾工作办公室宣传交流处主任科员；</w:t>
        <w:br/>
        <w:br/>
        <w:t>2001.07--2003.12  省委台湾工作办公室经济处主任科员(其间：2000.03--2003.06湖南大学国际金融专业硕士研究生学习，获经济学硕士学位)；</w:t>
        <w:br/>
        <w:br/>
        <w:t>2003.12--2005.03  省委台湾工作办公室秘书处副处长；2005.03--2006.04  省委台湾工作办公室综合调研处副处长；</w:t>
        <w:br/>
        <w:br/>
        <w:t>2006.04--2006.07  省委台湾工作办公室综合调研处处长；2006.07--2009.01  省委台湾工作办公室联络交往处处长(其间：</w:t>
        <w:br/>
        <w:br/>
        <w:t>2006.11-2008.12挂职任湘潭市人民政府副秘书长兼九华经济开发区常务副主任)；</w:t>
        <w:br/>
        <w:br/>
        <w:t>2009.01--2010.01 省委台湾工作办公室经济处处长；2010.01-2014.04  省委台湾工作办公室（省政府台湾事务办公室）副主任；</w:t>
        <w:br/>
        <w:br/>
        <w:t>2014.04--        湘西自治州委常委、吉首市委书记。</w:t>
        <w:br/>
      </w:r>
    </w:p>
    <w:p/>
    <w:p>
      <w:pPr>
        <w:pStyle w:val="Heading3"/>
      </w:pPr>
      <w:r>
        <w:t xml:space="preserve">湖南省  湘西土家族苗族自治州  泸溪县  </w:t>
      </w:r>
    </w:p>
    <w:p>
      <w:r>
        <w:rPr>
          <w:i/>
        </w:rPr>
        <w:t>向恒林    湖南省湘西土家族苗族自治州泸溪县县长</w:t>
      </w:r>
    </w:p>
    <w:p>
      <w:r>
        <w:t>性别:  男</w:t>
      </w:r>
    </w:p>
    <w:p>
      <w:r>
        <w:t>生年：  1972年02月</w:t>
      </w:r>
    </w:p>
    <w:p>
      <w:r>
        <w:t>籍贯:  湖南龙山</w:t>
      </w:r>
    </w:p>
    <w:p>
      <w:r>
        <w:t xml:space="preserve">学历:  </w:t>
      </w:r>
    </w:p>
    <w:p>
      <w:r>
        <w:t xml:space="preserve">简历:  </w:t>
        <w:br/>
        <w:t xml:space="preserve">1987.09--1990.07　永顺民师师范专业学习　　</w:t>
        <w:br/>
        <w:br/>
        <w:t xml:space="preserve">1990.07--1992.03　州龙家寨煤矿子弟学校教书　　1992.03--1994.03　龙山县茨岩塘镇司法助理员　　1994.03--1994.09　龙山县茨岩塘镇副镇长　　</w:t>
        <w:br/>
        <w:br/>
        <w:t xml:space="preserve">1994.09--1996.01　龙山县茨岩塘镇党委副书记、镇长　　1996.01--2001.04　龙山县水田坝乡党委书记　　</w:t>
        <w:br/>
        <w:br/>
        <w:t xml:space="preserve">2001.04--2005.01　团州委副书记、党组成员　　</w:t>
        <w:br/>
        <w:br/>
        <w:t xml:space="preserve">2005.01--2007.04　泸溪县委常委、组织部部长、县工会主席　　</w:t>
        <w:br/>
        <w:br/>
        <w:t xml:space="preserve">2007.04--2010.04　泸溪县委常委、常务副县长　　2010.04--2011.12　泸溪县委副书记　　</w:t>
        <w:br/>
        <w:br/>
        <w:t>2011.12--2012.02　泸溪县委副书记、副县长代理县长　　2012.02-- 　泸溪县委副书记、县长</w:t>
        <w:br/>
        <w:br/>
        <w:t xml:space="preserve"> </w:t>
        <w:br/>
      </w:r>
    </w:p>
    <w:p/>
    <w:p>
      <w:pPr>
        <w:pStyle w:val="Heading3"/>
      </w:pPr>
      <w:r>
        <w:t xml:space="preserve">湖南省  湘西土家族苗族自治州  泸溪县  </w:t>
      </w:r>
    </w:p>
    <w:p>
      <w:r>
        <w:rPr>
          <w:i/>
        </w:rPr>
        <w:t>杜晓勇    湖南省湘西土家族苗族自治州泸溪县委书记</w:t>
      </w:r>
    </w:p>
    <w:p>
      <w:r>
        <w:t>性别:  男</w:t>
      </w:r>
    </w:p>
    <w:p>
      <w:r>
        <w:t>生年：  1964年08月</w:t>
      </w:r>
    </w:p>
    <w:p>
      <w:r>
        <w:t>籍贯:  湖南古丈</w:t>
      </w:r>
    </w:p>
    <w:p>
      <w:r>
        <w:t xml:space="preserve">学历:  </w:t>
      </w:r>
    </w:p>
    <w:p>
      <w:r>
        <w:t xml:space="preserve">简历:  </w:t>
        <w:br/>
        <w:t xml:space="preserve">曾任湖南泸溪县委副书记、县人民政府县长。现任泸溪县委书记。 </w:t>
        <w:br/>
      </w:r>
    </w:p>
    <w:p/>
    <w:p>
      <w:pPr>
        <w:pStyle w:val="Heading3"/>
      </w:pPr>
      <w:r>
        <w:t xml:space="preserve">湖南省  湘西土家族苗族自治州  凤凰县  </w:t>
      </w:r>
    </w:p>
    <w:p>
      <w:r>
        <w:rPr>
          <w:i/>
        </w:rPr>
        <w:t>赵海峰    湖南省湘西土家族苗族自治州凤凰县县长</w:t>
      </w:r>
    </w:p>
    <w:p>
      <w:r>
        <w:t>性别:  男</w:t>
      </w:r>
    </w:p>
    <w:p>
      <w:r>
        <w:t>生年：  1973年04月</w:t>
      </w:r>
    </w:p>
    <w:p>
      <w:r>
        <w:t>籍贯:  湖南邵东</w:t>
      </w:r>
    </w:p>
    <w:p>
      <w:r>
        <w:t xml:space="preserve">学历:  </w:t>
      </w:r>
    </w:p>
    <w:p>
      <w:r>
        <w:t xml:space="preserve">简历:  </w:t>
        <w:br/>
        <w:t>1996.06—2001.12   吉首市园林处干部；</w:t>
        <w:br/>
        <w:br/>
        <w:t xml:space="preserve"> 2001.12—2003.06   吉首市规划局副局长,党组成员；2003.04任吉首市规划局党组副书记；</w:t>
        <w:br/>
        <w:br/>
        <w:t>2003.06—2005.07   吉首市规划局局长、党组书记；2005.07—2006.04   吉首市规划局局长、党组副书记； 2006.04—2006.06   吉首市城市开发投资有限责任公司董事会董事副董事长、总经理；</w:t>
        <w:br/>
        <w:br/>
        <w:t>2006.06—2006.07   吉首市城市开发投资有限责任公司董事会董事副董事长、总经理；乾州经济开发区管理委员会主任；</w:t>
        <w:br/>
        <w:br/>
        <w:t>2006.07—2007.11   吉首市委常委、吉首市城市开发投资有限责任公司董事会董事副董事长、总经理；乾州经济开发区管理委员会主任；</w:t>
        <w:br/>
        <w:br/>
        <w:t>2007.11—2010.12   吉首市委常委、市政府党组成员；2010.12—2013.04   凤凰县委委员、常委、县人民政府党组副书记、常务副县长；</w:t>
        <w:br/>
        <w:br/>
        <w:t>2013.04—2013.05   凤凰县委委员、常委、县委副书记、代县长 ；</w:t>
        <w:br/>
        <w:br/>
        <w:t xml:space="preserve">2013.05—           凤凰县委委员、常委、县委副书记、县长。  </w:t>
        <w:br/>
      </w:r>
    </w:p>
    <w:p/>
    <w:p>
      <w:pPr>
        <w:pStyle w:val="Heading3"/>
      </w:pPr>
      <w:r>
        <w:t xml:space="preserve">湖南省  湘西土家族苗族自治州  凤凰县  </w:t>
      </w:r>
    </w:p>
    <w:p>
      <w:r>
        <w:rPr>
          <w:i/>
        </w:rPr>
        <w:t>颜长文    湖南省湘西土家族苗族自治州凤凰县委书记</w:t>
      </w:r>
    </w:p>
    <w:p>
      <w:r>
        <w:t>性别:  男</w:t>
      </w:r>
    </w:p>
    <w:p>
      <w:r>
        <w:t>生年：  1969年02月</w:t>
      </w:r>
    </w:p>
    <w:p>
      <w:r>
        <w:t>籍贯:  湖南龙山</w:t>
      </w:r>
    </w:p>
    <w:p>
      <w:r>
        <w:t xml:space="preserve">学历:  </w:t>
      </w:r>
    </w:p>
    <w:p>
      <w:r>
        <w:t xml:space="preserve">简历:  </w:t>
        <w:br/>
        <w:t xml:space="preserve">1992.07—1995.10 龙山一中工作，任校团委书记； 1995.11—1997.08 任龙山县政府信访督查室主任； 1997.09—1999.10 任龙山县委办副主任、县委机要科科长； </w:t>
        <w:br/>
        <w:br/>
        <w:t>1999.10—2001.08 任州委组织部部长办公室副主任；2001.08—2012.04 任州委办综调室主任、州委办副主任、州委副秘书长、州国家保密局局长；</w:t>
        <w:br/>
        <w:br/>
        <w:t>2012.04—2013.04 任凤凰县委副书记；</w:t>
        <w:br/>
        <w:br/>
        <w:t>2013.04— 任凤凰县委书记。</w:t>
        <w:br/>
      </w:r>
    </w:p>
    <w:p/>
    <w:p>
      <w:pPr>
        <w:pStyle w:val="Heading3"/>
      </w:pPr>
      <w:r>
        <w:t xml:space="preserve">湖南省  湘西土家族苗族自治州  花垣县  </w:t>
      </w:r>
    </w:p>
    <w:p>
      <w:r>
        <w:rPr>
          <w:i/>
        </w:rPr>
        <w:t>隆立新    湖南省湘西土家族苗族自治州花垣县县长</w:t>
      </w:r>
    </w:p>
    <w:p>
      <w:r>
        <w:t>性别:  男</w:t>
      </w:r>
    </w:p>
    <w:p>
      <w:r>
        <w:t>生年：  1967年05月</w:t>
      </w:r>
    </w:p>
    <w:p>
      <w:r>
        <w:t>籍贯:  湖南凤凰</w:t>
      </w:r>
    </w:p>
    <w:p>
      <w:r>
        <w:t xml:space="preserve">学历:  </w:t>
      </w:r>
    </w:p>
    <w:p>
      <w:r>
        <w:t xml:space="preserve">简历:  </w:t>
        <w:br/>
        <w:t>1991．01 ——1993．04 凤凰县三拱桥乡司法员；</w:t>
        <w:br/>
        <w:br/>
        <w:t>1993．04 ——1995．12 凤凰县政府法制办干部；</w:t>
        <w:br/>
        <w:br/>
        <w:t>1995．12 ——1998．07 凤凰县官庄乡党委副书记、乡长；</w:t>
        <w:br/>
        <w:br/>
        <w:t>1998．07 ——2002．06 凤凰县都里乡党委书记；</w:t>
        <w:br/>
        <w:br/>
        <w:t>2002．06 ——2005．02 凤凰县副县长；</w:t>
        <w:br/>
        <w:br/>
        <w:t>2005．02 ——2007．10 凤凰县委常委、政法委书记；</w:t>
        <w:br/>
        <w:br/>
        <w:t>2007．10 ——2010．12 凤凰县委常委、常务副县长；</w:t>
        <w:br/>
        <w:br/>
        <w:t>2010．12—— 凤凰县委副书记。</w:t>
        <w:br/>
        <w:br/>
        <w:t xml:space="preserve">2012年3月拟任花垣县委副书记，提名为花垣县县长候选人。 </w:t>
        <w:br/>
        <w:br/>
        <w:t>2012年11月在花垣县第十六届人民代表大会第一次会议上被选为花垣县人民政府县长。</w:t>
        <w:br/>
      </w:r>
    </w:p>
    <w:p/>
    <w:p>
      <w:pPr>
        <w:pStyle w:val="Heading3"/>
      </w:pPr>
      <w:r>
        <w:t xml:space="preserve">湖南省  湘西土家族苗族自治州  花垣县  </w:t>
      </w:r>
    </w:p>
    <w:p>
      <w:r>
        <w:rPr>
          <w:i/>
        </w:rPr>
        <w:t>罗明    湖南省湘西土家族苗族自治州花垣县委书记</w:t>
      </w:r>
    </w:p>
    <w:p>
      <w:r>
        <w:t>性别:  男</w:t>
      </w:r>
    </w:p>
    <w:p>
      <w:r>
        <w:t>生年：  1963年12月</w:t>
      </w:r>
    </w:p>
    <w:p>
      <w:r>
        <w:t>籍贯:  湖南永顺</w:t>
      </w:r>
    </w:p>
    <w:p>
      <w:r>
        <w:t xml:space="preserve">学历:  </w:t>
      </w:r>
    </w:p>
    <w:p>
      <w:r>
        <w:t xml:space="preserve">简历:  </w:t>
        <w:br/>
        <w:t>1982．08 ——1984．03 永顺县城郊区农技站技术员；1984．03 ——1985．06 永顺县农委中心办秘书；</w:t>
        <w:br/>
        <w:br/>
        <w:t xml:space="preserve">1985．06 ——1986．11 永顺县首车区副区长； </w:t>
        <w:br/>
        <w:br/>
        <w:t>1986．11 ——1989．12 永顺县首车区区长、区委副书记；1989．09 ——1991．07 中南民族学院干训部读书；</w:t>
        <w:br/>
        <w:br/>
        <w:t xml:space="preserve"> 1991．07 ——1991．10 永顺县首车区公所干部；</w:t>
        <w:br/>
        <w:br/>
        <w:t xml:space="preserve"> 1991．10 ——1992．10 永顺县石堤区区长、区委副书记；1992．10 ——1994．11 永顺县民委副主任兼任矿泉水总公司总经理；</w:t>
        <w:br/>
        <w:br/>
        <w:t xml:space="preserve"> 1994．11 ——1995．11 永顺县旅游局局长、党组副书记；1995．11 ——1997．07 永顺县旅游局局长、党组书记；1997．07 ——1998．06 州二轻工业总公司副总经理、党组成员；</w:t>
        <w:br/>
        <w:br/>
        <w:t xml:space="preserve">1998．06 ——2000．07 凤凰县人民政府挂职副县长；2000．07 ——2001．01 州二轻工业总公司副总经理、党组成员； </w:t>
        <w:br/>
        <w:br/>
        <w:t>2001．04 ——2002．10 中共凤凰县委常委、组织部长；2002．10 ——2008．12 中共凤凰县委副书记；</w:t>
        <w:br/>
        <w:br/>
        <w:t>2008．06 ——2008．12 中共凤凰县委副书记、县人民政府副县长、代县长；</w:t>
        <w:br/>
        <w:br/>
        <w:t>2008．12 —— 中共凤凰县委副书记、县人民政府县长；2012.3.24---拟任中共凤凰县委书记；</w:t>
        <w:br/>
        <w:br/>
        <w:t>2012年4月任中共凤凰县委书记。</w:t>
        <w:br/>
        <w:br/>
        <w:t xml:space="preserve">现任中共花垣县委书记。 </w:t>
        <w:br/>
      </w:r>
    </w:p>
    <w:p/>
    <w:p>
      <w:pPr>
        <w:pStyle w:val="Heading3"/>
      </w:pPr>
      <w:r>
        <w:t xml:space="preserve">湖南省  湘西土家族苗族自治州  保靖县  </w:t>
      </w:r>
    </w:p>
    <w:p>
      <w:r>
        <w:rPr>
          <w:i/>
        </w:rPr>
        <w:t>杨志慧    湖南省湘西土家族苗族自治州保靖县县长</w:t>
      </w:r>
    </w:p>
    <w:p>
      <w:r>
        <w:t>性别:  女</w:t>
      </w:r>
    </w:p>
    <w:p>
      <w:r>
        <w:t>生年：  1975年08月</w:t>
      </w:r>
    </w:p>
    <w:p>
      <w:r>
        <w:t>籍贯:  湖南永顺</w:t>
      </w:r>
    </w:p>
    <w:p>
      <w:r>
        <w:t xml:space="preserve">学历:  </w:t>
      </w:r>
    </w:p>
    <w:p>
      <w:r>
        <w:t xml:space="preserve">简历:  </w:t>
        <w:br/>
        <w:t>1994.09--1997.07  吉首大学经济管理专业学习；</w:t>
        <w:br/>
        <w:br/>
        <w:t>1997.07--1999.01  龙山县民安镇政府干部；</w:t>
        <w:br/>
        <w:br/>
        <w:t>1999.01--2000.05  龙山县团县委副书记；</w:t>
        <w:br/>
        <w:br/>
        <w:t>2000.05--2005.10  龙山县沙子坡林场党委副书记、场长（1998.08--2000.12中央党校函授本科党政管理专业学习）（2003.04--2003.12挂任福建省南平市光泽县林业局副局长）；</w:t>
        <w:br/>
        <w:br/>
        <w:t>2005.10--2006.03  龙山县茅坪乡临时党委书记；</w:t>
        <w:br/>
        <w:br/>
        <w:t>2006.03--2007.12  龙山县茅坪乡党委书记；</w:t>
        <w:br/>
        <w:br/>
        <w:t>2007.12--2009.07  龙山县人民政府副县长（2006.09--2009.07省委党校在职研究生经济管理专业学习）；</w:t>
        <w:br/>
        <w:br/>
        <w:t>2009.07--2013.07  龙山县委常委、组织部部长(2009.04--2009.09挂任国家农业部乡镇企业局农产品加工处副处长）；2013.07--2013.09  保靖县委副书记、县人民政府党组书记、副县长</w:t>
        <w:br/>
        <w:br/>
        <w:t>2013.09--2013.12   保靖县委副书记、县人民政府党组书记、代县长；</w:t>
        <w:br/>
        <w:br/>
        <w:t>2013.12--         保靖县委副书记、县人民政府党组书记、县长。</w:t>
        <w:br/>
        <w:br/>
      </w:r>
    </w:p>
    <w:p/>
    <w:p>
      <w:pPr>
        <w:pStyle w:val="Heading3"/>
      </w:pPr>
      <w:r>
        <w:t xml:space="preserve">湖南省  湘西土家族苗族自治州  保靖县  </w:t>
      </w:r>
    </w:p>
    <w:p>
      <w:r>
        <w:rPr>
          <w:i/>
        </w:rPr>
        <w:t>卢向荣    湖南省湘西土家族苗族自治州保靖县委书记</w:t>
      </w:r>
    </w:p>
    <w:p>
      <w:r>
        <w:t>性别:  男</w:t>
      </w:r>
    </w:p>
    <w:p>
      <w:r>
        <w:t>生年：  1963年02月</w:t>
      </w:r>
    </w:p>
    <w:p>
      <w:r>
        <w:t>籍贯:  湖南桃江</w:t>
      </w:r>
    </w:p>
    <w:p>
      <w:r>
        <w:t xml:space="preserve">学历:  </w:t>
      </w:r>
    </w:p>
    <w:p>
      <w:r>
        <w:t xml:space="preserve">简历:  </w:t>
        <w:br/>
        <w:t>1981.09—1985.08 武汉地质学院金属物探专业学习；1985.08—1988.04 省地质405队干部；</w:t>
        <w:br/>
        <w:br/>
        <w:t>1988.04—1992.12 州地质矿产局干部；</w:t>
        <w:br/>
        <w:br/>
        <w:t>1992.12—1994.03 州地质矿产局法规科科长；</w:t>
        <w:br/>
        <w:br/>
        <w:t>1994.03—1995.04 州地质矿产局采矿登记科科长；1995.04—1996.02 州地质矿产局副局长；</w:t>
        <w:br/>
        <w:br/>
        <w:t>1996.02—2001.08 州地质矿产局副局长、党组成员（其间2000年7月至2001年8月挂任中共花垣县委副书记）；2002.08—2003.06 州国土资源局副局长、党组成员；2003.06—2007.06 中共花垣县委副书记；</w:t>
        <w:br/>
        <w:br/>
        <w:t>2007.06—2009.07 吉凤经济开发区工委书记；</w:t>
        <w:br/>
        <w:br/>
        <w:t>2009.08—2009.12 中共永顺县委副书记、县人民政府代县长；</w:t>
        <w:br/>
        <w:br/>
        <w:t xml:space="preserve">2010.01—2013.04 中共永顺县委副书记、县人民政府县长；2013.04— 中共保靖县委书记。 </w:t>
        <w:br/>
        <w:br/>
        <w:t xml:space="preserve"> </w:t>
        <w:br/>
        <w:t xml:space="preserve"> </w:t>
        <w:br/>
        <w:t xml:space="preserve"> </w:t>
        <w:br/>
        <w:t xml:space="preserve"> </w:t>
        <w:br/>
      </w:r>
    </w:p>
    <w:p/>
    <w:p>
      <w:pPr>
        <w:pStyle w:val="Heading3"/>
      </w:pPr>
      <w:r>
        <w:t xml:space="preserve">湖南省  湘西土家族苗族自治州  古丈县  </w:t>
      </w:r>
    </w:p>
    <w:p>
      <w:r>
        <w:rPr>
          <w:i/>
        </w:rPr>
        <w:t>邓晓东    湖南省湘西土家族苗族自治州古丈县县长</w:t>
      </w:r>
    </w:p>
    <w:p>
      <w:r>
        <w:t>性别:  男</w:t>
      </w:r>
    </w:p>
    <w:p>
      <w:r>
        <w:t>生年：  1966年09月</w:t>
      </w:r>
    </w:p>
    <w:p>
      <w:r>
        <w:t xml:space="preserve">籍贯:  </w:t>
      </w:r>
    </w:p>
    <w:p>
      <w:r>
        <w:t xml:space="preserve">学历:  </w:t>
      </w:r>
    </w:p>
    <w:p>
      <w:r>
        <w:t xml:space="preserve">简历:  </w:t>
        <w:br/>
        <w:t>曾任吉首市委副书记，2006年6月任吉首市委常委、市纪委书记，2010年4月任吉首市委副书记、纪委书记，2010年8月任吉首市委副书记。2006年9月当选为湘西州第九届州纪委委员。现任中共古丈县委副书记、县长。</w:t>
        <w:br/>
        <w:br/>
        <w:t xml:space="preserve"> </w:t>
        <w:br/>
      </w:r>
    </w:p>
    <w:p/>
    <w:p>
      <w:pPr>
        <w:pStyle w:val="Heading3"/>
      </w:pPr>
      <w:r>
        <w:t xml:space="preserve">湖南省  湘西土家族苗族自治州  古丈县  </w:t>
      </w:r>
    </w:p>
    <w:p>
      <w:r>
        <w:rPr>
          <w:i/>
        </w:rPr>
        <w:t>杨彦芳    湖南省湘西土家族苗族自治州古丈县委书记</w:t>
      </w:r>
    </w:p>
    <w:p>
      <w:r>
        <w:t>性别:  女</w:t>
      </w:r>
    </w:p>
    <w:p>
      <w:r>
        <w:t>生年：  1973年11月</w:t>
      </w:r>
    </w:p>
    <w:p>
      <w:r>
        <w:t>籍贯:  湖南泸溪</w:t>
      </w:r>
    </w:p>
    <w:p>
      <w:r>
        <w:t xml:space="preserve">学历:  </w:t>
      </w:r>
    </w:p>
    <w:p>
      <w:r>
        <w:t xml:space="preserve">简历:  </w:t>
        <w:br/>
        <w:t>1988.09—1990.06中央民族学院法律专业读书；</w:t>
        <w:br/>
        <w:br/>
        <w:t>1991.03—1996.10泸溪县政府法制办工作；</w:t>
        <w:br/>
        <w:br/>
        <w:t>1996.10—1999.01泸溪团县委副书记；</w:t>
        <w:br/>
        <w:br/>
        <w:t>1999.01—2002.09泸溪团县委书记；</w:t>
        <w:br/>
        <w:br/>
        <w:t>2002.10—2003.02泸溪县委常委、团县委书记；</w:t>
        <w:br/>
        <w:br/>
        <w:t>2003.03—2005.04泸溪县委常委、白沙镇党委书记；2005.05—2009.07共青团湘西州委书记、党组书记;2009.07—2009.12 中共古丈县委副书记、县人民政府代县长；</w:t>
        <w:br/>
        <w:br/>
        <w:t>2010.01— 2013. 03 中共古丈县委副书记、县人民政府县长；</w:t>
        <w:br/>
        <w:br/>
        <w:t>2013.03— 中共古丈县县委书记。</w:t>
        <w:br/>
      </w:r>
    </w:p>
    <w:p/>
    <w:p>
      <w:pPr>
        <w:pStyle w:val="Heading3"/>
      </w:pPr>
      <w:r>
        <w:t xml:space="preserve">湖南省  湘西土家族苗族自治州  永顺县  </w:t>
      </w:r>
    </w:p>
    <w:p>
      <w:r>
        <w:rPr>
          <w:i/>
        </w:rPr>
        <w:t>陈海波    湖南省湘西土家族苗族自治州永顺县县长</w:t>
      </w:r>
    </w:p>
    <w:p>
      <w:r>
        <w:t>性别:  男</w:t>
      </w:r>
    </w:p>
    <w:p>
      <w:r>
        <w:t>生年：  1977年06月</w:t>
      </w:r>
    </w:p>
    <w:p>
      <w:r>
        <w:t>籍贯:  湖南龙山</w:t>
      </w:r>
    </w:p>
    <w:p>
      <w:r>
        <w:t xml:space="preserve">学历:  </w:t>
      </w:r>
    </w:p>
    <w:p>
      <w:r>
        <w:t xml:space="preserve">简历:  </w:t>
        <w:br/>
        <w:t>1997.09--1998.11  龙山县他砂乡政府工作</w:t>
        <w:br/>
        <w:br/>
        <w:t xml:space="preserve"> </w:t>
        <w:br/>
        <w:t>1998.11--2001.08  龙山县他砂乡纪委书记</w:t>
        <w:br/>
        <w:br/>
        <w:t xml:space="preserve"> </w:t>
        <w:br/>
        <w:t>2001.08--2005.03  龙山县坡脚乡党委委员、人大主席</w:t>
        <w:br/>
        <w:br/>
        <w:t xml:space="preserve"> </w:t>
        <w:br/>
        <w:t>2005.03--2006.03  龙山县洛塔乡党委书记</w:t>
        <w:br/>
        <w:br/>
        <w:t xml:space="preserve"> </w:t>
        <w:br/>
        <w:t>2006.03--2009.07  团州委副书记、党组成员</w:t>
        <w:br/>
        <w:br/>
        <w:t xml:space="preserve"> </w:t>
        <w:br/>
        <w:t>（2006.09-2009.07省委党校在职研究生经济管理专业学习）</w:t>
        <w:br/>
        <w:br/>
        <w:t xml:space="preserve"> </w:t>
        <w:br/>
        <w:t>2009.07—2013.07  团州委书记、党组书记</w:t>
        <w:br/>
        <w:br/>
        <w:t xml:space="preserve"> </w:t>
        <w:br/>
        <w:t>（2011.09-2012.07国家行政学院第11期青干班学习，2013.03-2013.06省委党校第44期中青（2）班学习）</w:t>
        <w:br/>
        <w:br/>
        <w:t xml:space="preserve"> </w:t>
        <w:br/>
        <w:t>2013年7月—2014年5月  中共永顺县委副书记、县委办主任（正县级）</w:t>
        <w:br/>
        <w:br/>
        <w:t xml:space="preserve"> </w:t>
        <w:br/>
        <w:t>2014年5月至今  中共永顺县委副书记、永顺县人民政府县长</w:t>
        <w:br/>
        <w:br/>
        <w:t xml:space="preserve"> </w:t>
        <w:br/>
      </w:r>
    </w:p>
    <w:p/>
    <w:p>
      <w:pPr>
        <w:pStyle w:val="Heading3"/>
      </w:pPr>
      <w:r>
        <w:t xml:space="preserve">湖南省  湘西土家族苗族自治州  永顺县  </w:t>
      </w:r>
    </w:p>
    <w:p>
      <w:r>
        <w:rPr>
          <w:i/>
        </w:rPr>
        <w:t>石治平    湖南省湘西土家族苗族自治州永顺县委书记</w:t>
      </w:r>
    </w:p>
    <w:p>
      <w:r>
        <w:t>性别:  男</w:t>
      </w:r>
    </w:p>
    <w:p>
      <w:r>
        <w:t>生年：  1965年03月</w:t>
      </w:r>
    </w:p>
    <w:p>
      <w:r>
        <w:t>籍贯:  湖南花垣</w:t>
      </w:r>
    </w:p>
    <w:p>
      <w:r>
        <w:t xml:space="preserve">学历:  </w:t>
      </w:r>
    </w:p>
    <w:p>
      <w:r>
        <w:t xml:space="preserve">简历:  </w:t>
        <w:br/>
        <w:t>1986年8月参加工作。1993年12月至1995年12月任中共花垣县委办公室副主任科员、副主任；1995年12月至1997年10月任中共排吾乡党委书记；1997年10月至2002年11月任中共花垣县委办公室主任(县委常委）。2002年11月被选为花垣县人民政府副县长。2007年任中共花垣县委副书记。2012年4月任凤凰县委副书记，县人民政府代理县长。2014年5月拟任永顺县委书记。现任湖南省湘西土家族苗族自治州永顺县委书记。</w:t>
        <w:br/>
      </w:r>
    </w:p>
    <w:p/>
    <w:p>
      <w:pPr>
        <w:pStyle w:val="Heading3"/>
      </w:pPr>
      <w:r>
        <w:t xml:space="preserve">湖南省  湘西土家族苗族自治州  龙山县  </w:t>
      </w:r>
    </w:p>
    <w:p>
      <w:r>
        <w:rPr>
          <w:i/>
        </w:rPr>
        <w:t>梁君    湖南省湘西土家族苗族自治州龙山县县长</w:t>
      </w:r>
    </w:p>
    <w:p>
      <w:r>
        <w:t>性别:  男</w:t>
      </w:r>
    </w:p>
    <w:p>
      <w:r>
        <w:t>生年：  1970年10月</w:t>
      </w:r>
    </w:p>
    <w:p>
      <w:r>
        <w:t>籍贯:  湖南花垣</w:t>
      </w:r>
    </w:p>
    <w:p>
      <w:r>
        <w:t xml:space="preserve">学历:  </w:t>
      </w:r>
    </w:p>
    <w:p>
      <w:r>
        <w:t xml:space="preserve">简历:  </w:t>
        <w:br/>
        <w:t>1991.09——1993.07 　吉首大学政治系行政管理专业学习；1993.07——1995.12 　保靖县普戎镇政府干部；</w:t>
        <w:br/>
        <w:br/>
        <w:t>1995.12——1997.05 　保靖县水田河镇副镇长；</w:t>
        <w:br/>
        <w:br/>
        <w:t>1997.05——1998.08 　保靖县中心乡党委副书记、乡长；1998.08——2001.09 　保靖县中心乡党委书记；</w:t>
        <w:br/>
        <w:br/>
        <w:t>2001.09——2002.11 　保靖县复兴镇党委书记</w:t>
        <w:br/>
        <w:br/>
        <w:t>；2002.11——2003.02 　保靖县委常委、复兴镇党委书记；2003.02——2007.12 　保靖县委常委、县委办主任（2004.09—— 2007.07 省委党校在职研究生班经济管理专业学习）；</w:t>
        <w:br/>
        <w:br/>
        <w:t>2007.12——2012.04 　保靖县委常委、副县长（常务）；2012.04——2012.05 　泸溪县委常委、副县长候选人；2012.05——2013.03 　泸溪县委常委、副县长（常务）；2013.03——2013.04 　龙山县委副书记；</w:t>
        <w:br/>
        <w:br/>
        <w:t>2013.04—— 　　　　 龙山县委副书记、县人民政府县长。</w:t>
        <w:br/>
        <w:br/>
        <w:t xml:space="preserve"> </w:t>
        <w:br/>
      </w:r>
    </w:p>
    <w:p/>
    <w:p>
      <w:pPr>
        <w:pStyle w:val="Heading3"/>
      </w:pPr>
      <w:r>
        <w:t xml:space="preserve">湖南省  湘西土家族苗族自治州  龙山县  </w:t>
      </w:r>
    </w:p>
    <w:p>
      <w:r>
        <w:rPr>
          <w:i/>
        </w:rPr>
        <w:t>彭正刚    湖南省湘西土家族苗族自治州龙山县委书记</w:t>
      </w:r>
    </w:p>
    <w:p>
      <w:r>
        <w:t>性别:  男</w:t>
      </w:r>
    </w:p>
    <w:p>
      <w:r>
        <w:t>生年：  1963年06月</w:t>
      </w:r>
    </w:p>
    <w:p>
      <w:r>
        <w:t>籍贯:  湖南保靖</w:t>
      </w:r>
    </w:p>
    <w:p>
      <w:r>
        <w:t xml:space="preserve">学历:  </w:t>
      </w:r>
    </w:p>
    <w:p>
      <w:r>
        <w:t xml:space="preserve">简历:  </w:t>
        <w:br/>
        <w:t>1982.07——1983.08 　保靖县畜牧饲料厂厂长；</w:t>
        <w:br/>
        <w:br/>
        <w:t>1983.08——1986.08 　保靖县畜禽良种繁殖场场长、保靖县肉食加工厂厂长；</w:t>
        <w:br/>
        <w:br/>
        <w:t>1986.08——1986.12 　保靖酉水鱼场副场长；</w:t>
        <w:br/>
        <w:br/>
        <w:t>1986.12——1988.08 　保靖县毛沟镇副镇长；</w:t>
        <w:br/>
        <w:br/>
        <w:t>1988.08——1990.07 　湖南省省委党校学习；</w:t>
        <w:br/>
        <w:br/>
        <w:t>1990.07——1995.09 　保靖县普戎乡党委副书记、乡长、党委书记；</w:t>
        <w:br/>
        <w:br/>
        <w:t>1995.09——2002.11 　保靖县人民政府县长助理、保靖县人民政府副县长(期间2000.04至2001.01挂任省水利厅建管处副处长)；</w:t>
        <w:br/>
        <w:br/>
        <w:t>2002.11——2008.05 　中共保靖县委常委、县人民政府党组副书记、副县长、县行政学院第一院长(其间2002.07至2005.07省委党校在职研究生班学习)；</w:t>
        <w:br/>
        <w:br/>
        <w:t>2008.05——2008.12 　龙山县委副书记、代县长；2008.12——2013.4 龙山县委副书记、县长；</w:t>
        <w:br/>
        <w:br/>
        <w:t>现任龙山县委书记。</w:t>
        <w:br/>
      </w:r>
    </w:p>
    <w:p/>
    <w:p>
      <w:pPr>
        <w:pStyle w:val="Heading3"/>
      </w:pPr>
      <w:r>
        <w:t xml:space="preserve">浙江省  杭州市  上城区  </w:t>
      </w:r>
    </w:p>
    <w:p>
      <w:r>
        <w:rPr>
          <w:i/>
        </w:rPr>
        <w:t>陈瑾    浙江省杭州市上城区区长</w:t>
      </w:r>
    </w:p>
    <w:p>
      <w:r>
        <w:t>性别:  女</w:t>
      </w:r>
    </w:p>
    <w:p>
      <w:r>
        <w:t>生年：  1969年10月</w:t>
      </w:r>
    </w:p>
    <w:p>
      <w:r>
        <w:t>籍贯:  浙江杭州</w:t>
      </w:r>
    </w:p>
    <w:p>
      <w:r>
        <w:t xml:space="preserve">学历:  </w:t>
      </w:r>
    </w:p>
    <w:p>
      <w:r>
        <w:t xml:space="preserve">简历:  </w:t>
        <w:br/>
        <w:t>陈瑾，女，汉族，1969年11月生，浙江杭州人，1991年1月加入中国共产党，1989年8月参加工作，中央党校研究生学历。</w:t>
        <w:br/>
        <w:br/>
        <w:t>曾任杭州市萧山区宁围镇镇长，新塘街道党工委书记、人大工委主任，临安市委常委、组织部部长，杭州高新开发区(滨江)党委宣传部部长，省委宣传部宣传处副处长(挂职)等职。现任杭州市上城区区长。</w:t>
        <w:br/>
      </w:r>
    </w:p>
    <w:p/>
    <w:p>
      <w:pPr>
        <w:pStyle w:val="Heading3"/>
      </w:pPr>
      <w:r>
        <w:t xml:space="preserve">浙江省  杭州市  上城区  </w:t>
      </w:r>
    </w:p>
    <w:p>
      <w:r>
        <w:rPr>
          <w:i/>
        </w:rPr>
        <w:t>缪承潮    浙江省杭州市上城区委书记</w:t>
      </w:r>
    </w:p>
    <w:p>
      <w:r>
        <w:t>性别:  男</w:t>
      </w:r>
    </w:p>
    <w:p>
      <w:r>
        <w:t>生年：  1961年09月</w:t>
      </w:r>
    </w:p>
    <w:p>
      <w:r>
        <w:t>籍贯:  浙江临安</w:t>
      </w:r>
    </w:p>
    <w:p>
      <w:r>
        <w:t xml:space="preserve">学历:  </w:t>
      </w:r>
    </w:p>
    <w:p>
      <w:r>
        <w:t xml:space="preserve">简历:  </w:t>
        <w:br/>
        <w:t>缪承潮，男，籍贯浙江临安，1961年10月出生，现任中共杭州市上城区委书记。</w:t>
        <w:br/>
        <w:br/>
        <w:t>1978年参加工作，至1989年12月在临安县相关部门和市林水局工作；</w:t>
        <w:br/>
        <w:br/>
        <w:t>1989年12月至2001年11月，在江干区工作，历任农经局党委委员，乡企局副局长，计经委党委委员、副主任、党委副书记，丁桥镇镇长、党委书记，彭埠镇党委书记、人大主席；</w:t>
        <w:br/>
        <w:br/>
        <w:t>2001年11月至2005年7月，担任西湖区副区长、区委常委；</w:t>
        <w:br/>
        <w:br/>
        <w:t>2005年7月至2008年8月，受组织委派，赴新疆和田地区参加“对口援疆”工作，担任中共和田地委委员、中共和田市委书记、和田市人武部党委第一书记；</w:t>
        <w:br/>
        <w:br/>
        <w:t>2008年8月至2010年7月，调任杭州市信息办党组书记、主任，杭州市发改委党委委员、副主任；</w:t>
        <w:br/>
        <w:br/>
        <w:t>2010年7月至2013年6月，担任中共杭州市上城区委副书记、上城区人民政府区长。</w:t>
        <w:br/>
        <w:br/>
        <w:t>2013年6月至今，担任中共杭州市上城区委书记。</w:t>
        <w:br/>
        <w:br/>
      </w:r>
    </w:p>
    <w:p/>
    <w:p>
      <w:pPr>
        <w:pStyle w:val="Heading3"/>
      </w:pPr>
      <w:r>
        <w:t xml:space="preserve">浙江省  杭州市  下城区  </w:t>
      </w:r>
    </w:p>
    <w:p>
      <w:r>
        <w:rPr>
          <w:i/>
        </w:rPr>
        <w:t>吴才敏    浙江省杭州市下城区区长</w:t>
      </w:r>
    </w:p>
    <w:p>
      <w:r>
        <w:t>性别:  男</w:t>
      </w:r>
    </w:p>
    <w:p>
      <w:r>
        <w:t>生年：  1965年01月</w:t>
      </w:r>
    </w:p>
    <w:p>
      <w:r>
        <w:t>籍贯:  浙江仙居</w:t>
      </w:r>
    </w:p>
    <w:p>
      <w:r>
        <w:t>学历:  研究生</w:t>
      </w:r>
    </w:p>
    <w:p>
      <w:r>
        <w:t xml:space="preserve">简历:  </w:t>
        <w:br/>
        <w:t>男，汉族，1965年2月生，浙江仙居人，1994年1月加入中国共产党，1987年7月参加工作，中央党校研究生学历。</w:t>
        <w:br/>
        <w:br/>
        <w:t>曾任杭州市计划委员会工业处副处长、财贸处副处长、工业经济处(市能源办)处长(主任)，市工商行政管理局市场监督处处长，市发展计划委员会副主任、党委委员，杭州高新技术产业开发区党工委委员等职。现任杭州市下城区区长。</w:t>
        <w:br/>
      </w:r>
    </w:p>
    <w:p/>
    <w:p>
      <w:pPr>
        <w:pStyle w:val="Heading3"/>
      </w:pPr>
      <w:r>
        <w:t xml:space="preserve">浙江省  杭州市  下城区  </w:t>
      </w:r>
    </w:p>
    <w:p>
      <w:r>
        <w:rPr>
          <w:i/>
        </w:rPr>
        <w:t>陈卫强    浙江省杭州市下城区委书记</w:t>
      </w:r>
    </w:p>
    <w:p>
      <w:r>
        <w:t>性别:  男</w:t>
      </w:r>
    </w:p>
    <w:p>
      <w:r>
        <w:t>生年：  1964年09月</w:t>
      </w:r>
    </w:p>
    <w:p>
      <w:r>
        <w:t>籍贯:  浙江东阳</w:t>
      </w:r>
    </w:p>
    <w:p>
      <w:r>
        <w:t xml:space="preserve">学历:  </w:t>
      </w:r>
    </w:p>
    <w:p>
      <w:r>
        <w:t xml:space="preserve">简历:  </w:t>
        <w:br/>
        <w:t>男，汉族，1964年10月生，浙江东阳人，1984年12月加入中国共产党，1986年8月参加工作，在职研究生学历。</w:t>
        <w:br/>
        <w:br/>
        <w:t>曾任浙江医科大学科技开发领导小组办公室副主任、校长办公室副主任，金华市卫生局副局长(挂职)，浙江医科大学校长办公室主任，杭州市卫生局副局长，杭州市下城区委副书记，市卫生局党委副书记、副局长、党委书记、局长，市爱国卫生运动委员会副主任等职。现任杭州市下城区区委书记。</w:t>
        <w:br/>
        <w:br/>
      </w:r>
    </w:p>
    <w:p/>
    <w:p>
      <w:pPr>
        <w:pStyle w:val="Heading3"/>
      </w:pPr>
      <w:r>
        <w:t xml:space="preserve">浙江省  杭州市  江干区  </w:t>
      </w:r>
    </w:p>
    <w:p>
      <w:r>
        <w:rPr>
          <w:i/>
        </w:rPr>
        <w:t>滕勇    浙江省杭州市江干区区长</w:t>
      </w:r>
    </w:p>
    <w:p>
      <w:r>
        <w:t>性别:  男</w:t>
      </w:r>
    </w:p>
    <w:p>
      <w:r>
        <w:t>生年：  1965年04月</w:t>
      </w:r>
    </w:p>
    <w:p>
      <w:r>
        <w:t>籍贯:  浙江金华</w:t>
      </w:r>
    </w:p>
    <w:p>
      <w:r>
        <w:t>学历:  研究生</w:t>
      </w:r>
    </w:p>
    <w:p>
      <w:r>
        <w:t xml:space="preserve">简历:  </w:t>
        <w:br/>
        <w:t>滕勇，男，汉族，1963年5月生，浙江金华人，1984年8月加入中国共产党，1982年8月参加工作，省委党校研究生学历。</w:t>
        <w:br/>
        <w:br/>
        <w:t>曾任省委组织部干部二处副主任干事、主任干事、助理调研员、副处长、干部一处副处长、调研员，杭州市西湖区委常委、副区长、区委副书记等职。现任杭州市江干区区长。</w:t>
        <w:br/>
      </w:r>
    </w:p>
    <w:p/>
    <w:p>
      <w:pPr>
        <w:pStyle w:val="Heading3"/>
      </w:pPr>
      <w:r>
        <w:t xml:space="preserve">浙江省  杭州市  江干区  </w:t>
      </w:r>
    </w:p>
    <w:p>
      <w:r>
        <w:rPr>
          <w:i/>
        </w:rPr>
        <w:t>盛阅春    浙江省杭州市江干区委书记</w:t>
      </w:r>
    </w:p>
    <w:p>
      <w:r>
        <w:t>性别:  男</w:t>
      </w:r>
    </w:p>
    <w:p>
      <w:r>
        <w:t>生年：  1968年02月</w:t>
      </w:r>
    </w:p>
    <w:p>
      <w:r>
        <w:t>籍贯:  浙江富阳</w:t>
      </w:r>
    </w:p>
    <w:p>
      <w:r>
        <w:t xml:space="preserve">学历:  </w:t>
      </w:r>
    </w:p>
    <w:p>
      <w:r>
        <w:t xml:space="preserve">简历:  </w:t>
        <w:br/>
        <w:t>盛阅春，男，汉族，1968年3月生，浙江富阳人，1990年6月加入中国共产党，1990年8月参加工作，大学学历。</w:t>
        <w:br/>
        <w:br/>
        <w:t>曾任杭州市环保局江干环保处副处长、滨江环保处党支部书记、处长、副局长、党组成员，杭州市下城区委常委、副区长，杭州市西湖区委副书记、代区长、区长，杭州之江国家旅游度假区党工委副书记、管委会主任，杭州西溪湿地公园管理委员会副主任，杭州市萧山区代区长等职。现任杭州市江干区区委书记。</w:t>
        <w:br/>
        <w:br/>
      </w:r>
    </w:p>
    <w:p/>
    <w:p>
      <w:pPr>
        <w:pStyle w:val="Heading3"/>
      </w:pPr>
      <w:r>
        <w:t xml:space="preserve">浙江省  杭州市  拱墅区  </w:t>
      </w:r>
    </w:p>
    <w:p>
      <w:r>
        <w:rPr>
          <w:i/>
        </w:rPr>
        <w:t>朱建明    浙江省杭州市拱墅区区长</w:t>
      </w:r>
    </w:p>
    <w:p>
      <w:r>
        <w:t>性别:  男</w:t>
      </w:r>
    </w:p>
    <w:p>
      <w:r>
        <w:t>生年：  1969年09月</w:t>
      </w:r>
    </w:p>
    <w:p>
      <w:r>
        <w:t>籍贯:  浙江余姚</w:t>
      </w:r>
    </w:p>
    <w:p>
      <w:r>
        <w:t xml:space="preserve">学历:  </w:t>
      </w:r>
    </w:p>
    <w:p>
      <w:r>
        <w:t xml:space="preserve">简历:  </w:t>
        <w:br/>
        <w:t>朱建明，男，汉族，1969年10月生，浙江余姚人，1992年4月加入中国共产党，1987年8月参加工作，中央党校大学学历。</w:t>
        <w:br/>
        <w:br/>
        <w:t>曾任余姚市委办公室副主任，宁波市委办公厅综合处处长、厅务会议成员、主任助理、副主任等职。现任杭州市拱墅区区长。</w:t>
        <w:br/>
        <w:br/>
      </w:r>
    </w:p>
    <w:p/>
    <w:p>
      <w:pPr>
        <w:pStyle w:val="Heading3"/>
      </w:pPr>
      <w:r>
        <w:t xml:space="preserve">浙江省  杭州市  拱墅区  </w:t>
      </w:r>
    </w:p>
    <w:p>
      <w:r>
        <w:rPr>
          <w:i/>
        </w:rPr>
        <w:t>许明    浙江省杭州市拱墅区委书记</w:t>
      </w:r>
    </w:p>
    <w:p>
      <w:r>
        <w:t>性别:  男</w:t>
      </w:r>
    </w:p>
    <w:p>
      <w:r>
        <w:t>生年：  1963年06月</w:t>
      </w:r>
    </w:p>
    <w:p>
      <w:r>
        <w:t>籍贯:  浙江临海</w:t>
      </w:r>
    </w:p>
    <w:p>
      <w:r>
        <w:t>学历:  研究生</w:t>
      </w:r>
    </w:p>
    <w:p>
      <w:r>
        <w:t xml:space="preserve">简历:  </w:t>
        <w:br/>
        <w:t xml:space="preserve"> 许明，男，汉族，1963年7月生，浙江临海人，1988年8月加入中国共产党，1981年12月参加工作，中央党校研究生学历。</w:t>
        <w:br/>
        <w:br/>
        <w:t>曾任杭州市西湖区委组织部副主任干事、副局级组织员、南山街道党工委副书记、北山街道办事处主任、党工委副书记、书记、区委委员、区长助理、副区长，西藏那曲县委书记(援藏)，杭州市余杭区委常委、组织部部长、区委副书记，省农办基层建设处副处长(挂职)，杭州市拱墅区代区长等职。现任杭州市拱墅区区委书记。</w:t>
        <w:br/>
      </w:r>
    </w:p>
    <w:p/>
    <w:p>
      <w:pPr>
        <w:pStyle w:val="Heading3"/>
      </w:pPr>
      <w:r>
        <w:t xml:space="preserve">浙江省  杭州市  西湖区  </w:t>
      </w:r>
    </w:p>
    <w:p>
      <w:r>
        <w:rPr>
          <w:i/>
        </w:rPr>
        <w:t>章根明    浙江省杭州市西湖区区长</w:t>
      </w:r>
    </w:p>
    <w:p>
      <w:r>
        <w:t>性别:  男</w:t>
      </w:r>
    </w:p>
    <w:p>
      <w:r>
        <w:t>生年：  1963年03月</w:t>
      </w:r>
    </w:p>
    <w:p>
      <w:r>
        <w:t>籍贯:  浙江桐庐</w:t>
      </w:r>
    </w:p>
    <w:p>
      <w:r>
        <w:t>学历:  学士</w:t>
      </w:r>
    </w:p>
    <w:p>
      <w:r>
        <w:t xml:space="preserve">简历:  </w:t>
        <w:br/>
        <w:t>章根明，男，汉族，1963年4月生，浙江桐庐人。1985年3月加入中国共产党，1983年9月参加工作。大学学历，教育学学士。1980年9月浙江温州师范专科学校学习。1983年8月浙江省桐庐县毕浦中学教师、团委书记。1986年10月浙江省桐庐县毕浦中学副教导主任。1987年6月浙江省桐庐县毕浦中学党支部副书记（主持党支部工作）、政教处主任。1989年9月杭州大学教育系学习。1991年8月浙江省桐庐县桐庐镇中学校长。1994年9月浙江省桐庐县委办公室副主任。1995年2月浙江省桐庐县三合镇党委副书记、镇长。1995年9月浙江省桐庐县桐庐镇党委副书记、镇政府主要负责人。1996年2月浙江省桐庐县桐庐镇党委副书记、镇长。1996年9月浙江省桐庐县委办公室主任。1997年11月浙江省淳安县委常委、组织部长。2000年8月浙江省淳安县委常委、常务副县长。2002年5月浙江省临安市委副书记。2002年6月浙江省临安市委副书记、政法委书记。2006年6月浙江省长兴县委副书记、代县长。2007年1月浙江省长兴县委副书记、县长。2011年1月浙江省长兴县委书记。2014年11月浙江省杭州市西湖区委副书记、区长候选人（副厅级）。现任杭州市西湖区区长。</w:t>
        <w:br/>
      </w:r>
    </w:p>
    <w:p/>
    <w:p>
      <w:pPr>
        <w:pStyle w:val="Heading3"/>
      </w:pPr>
      <w:r>
        <w:t xml:space="preserve">浙江省  杭州市  西湖区  </w:t>
      </w:r>
    </w:p>
    <w:p>
      <w:r>
        <w:rPr>
          <w:i/>
        </w:rPr>
        <w:t>王立华    浙江省杭州市西湖区委书记</w:t>
      </w:r>
    </w:p>
    <w:p>
      <w:r>
        <w:t>性别:  女</w:t>
      </w:r>
    </w:p>
    <w:p>
      <w:r>
        <w:t>生年：  1960年05月</w:t>
      </w:r>
    </w:p>
    <w:p>
      <w:r>
        <w:t>籍贯:  陕西渭南</w:t>
      </w:r>
    </w:p>
    <w:p>
      <w:r>
        <w:t>学历:  研究生</w:t>
      </w:r>
    </w:p>
    <w:p>
      <w:r>
        <w:t xml:space="preserve">简历:  </w:t>
        <w:br/>
        <w:t>王立华，女，汉族，1960年6月生，陕西渭南人，1985年10月加入中国共产党，1981年9月参加工作，中央党校研究生学历。</w:t>
        <w:br/>
        <w:br/>
        <w:t>曾任杭州市西湖区西溪街道办事处副主任、党委委员、党委副书记、纪委书记、监察组长、北山街道办事处党工委副书记、纪工委书记、区委组织部副部长、区委常委、组织部部长、代区长等职。现任杭州市西湖区区委书记。</w:t>
        <w:br/>
        <w:br/>
      </w:r>
    </w:p>
    <w:p/>
    <w:p>
      <w:pPr>
        <w:pStyle w:val="Heading3"/>
      </w:pPr>
      <w:r>
        <w:t xml:space="preserve">浙江省  杭州市  滨江区  </w:t>
      </w:r>
    </w:p>
    <w:p>
      <w:r>
        <w:rPr>
          <w:i/>
        </w:rPr>
        <w:t>金志鹏    杭州市滨江区人民政府区长</w:t>
      </w:r>
    </w:p>
    <w:p>
      <w:r>
        <w:t>性别:  男</w:t>
      </w:r>
    </w:p>
    <w:p>
      <w:r>
        <w:t>生年：  1969年03月</w:t>
      </w:r>
    </w:p>
    <w:p>
      <w:r>
        <w:t>籍贯:  浙江杭州</w:t>
      </w:r>
    </w:p>
    <w:p>
      <w:r>
        <w:t>学历:  学士</w:t>
      </w:r>
    </w:p>
    <w:p>
      <w:r>
        <w:t xml:space="preserve">简历:  </w:t>
        <w:br/>
        <w:t xml:space="preserve">  曾任杭州高新开发区经济发展局副局长，杭州高新开发区(滨江)发展计划与经济局副局长、局长，区科技局局长，区科协主席，区发展改革和经济局局长，区安全生产监督管理局局长等职。现任杭州市滨江区人民政府区长。</w:t>
        <w:br/>
      </w:r>
    </w:p>
    <w:p/>
    <w:p>
      <w:pPr>
        <w:pStyle w:val="Heading3"/>
      </w:pPr>
      <w:r>
        <w:t xml:space="preserve">浙江省  杭州市  滨江区  </w:t>
      </w:r>
    </w:p>
    <w:p>
      <w:r>
        <w:rPr>
          <w:i/>
        </w:rPr>
        <w:t>詹敏    浙江省杭州市滨江区委书记</w:t>
      </w:r>
    </w:p>
    <w:p>
      <w:r>
        <w:t>性别:  男</w:t>
      </w:r>
    </w:p>
    <w:p>
      <w:r>
        <w:t>生年：  1968年03月</w:t>
      </w:r>
    </w:p>
    <w:p>
      <w:r>
        <w:t>籍贯:  浙江桐庐</w:t>
      </w:r>
    </w:p>
    <w:p>
      <w:r>
        <w:t>学历:  学士</w:t>
      </w:r>
    </w:p>
    <w:p>
      <w:r>
        <w:t xml:space="preserve">简历:  </w:t>
        <w:br/>
        <w:t>男，汉族，1968年4月生，浙江桐庐人，1988年6月加入中国共产党，1990年8月参加工作，大学学历。曾任共青团桐庐县委副书记、党组成员，桐庐县瑶琳镇党委副书记、凤川镇党委副书记、镇长、党委书记，县政府办公室主任、党组书记、体改办主任、副县长，西藏那曲县委书记(援藏)，杭州市政府副秘书长、办公厅党组成员等职。现任杭州市滨江区区委书记。</w:t>
        <w:br/>
        <w:br/>
        <w:t xml:space="preserve"> </w:t>
        <w:br/>
      </w:r>
    </w:p>
    <w:p/>
    <w:p>
      <w:pPr>
        <w:pStyle w:val="Heading3"/>
      </w:pPr>
      <w:r>
        <w:t xml:space="preserve">浙江省  杭州市  萧山区  </w:t>
      </w:r>
    </w:p>
    <w:p>
      <w:r>
        <w:rPr>
          <w:i/>
        </w:rPr>
        <w:t>卢春强    浙江省杭州市萧山区区长</w:t>
      </w:r>
    </w:p>
    <w:p>
      <w:r>
        <w:t>性别:  男</w:t>
      </w:r>
    </w:p>
    <w:p>
      <w:r>
        <w:t>生年：  1963年03月</w:t>
      </w:r>
    </w:p>
    <w:p>
      <w:r>
        <w:t>籍贯:  江苏张家港</w:t>
      </w:r>
    </w:p>
    <w:p>
      <w:r>
        <w:t xml:space="preserve">学历:  </w:t>
      </w:r>
    </w:p>
    <w:p>
      <w:r>
        <w:t xml:space="preserve">简历:  </w:t>
        <w:br/>
        <w:t>卢春强，男，汉族，1963年4月生，江苏张家港人，1997年9月加入中国共产党，1980年8月参加工作，中央党校大学学历。曾任杭州市土地管理局土地市场处副处长、处长，市国土资源局土地利用处处长、副局长兼市土地储备中心(市土地整理中心)主任、局党委副书记、书记、局长等职。现任杭州市萧山区区长。</w:t>
        <w:br/>
        <w:br/>
      </w:r>
    </w:p>
    <w:p/>
    <w:p>
      <w:pPr>
        <w:pStyle w:val="Heading3"/>
      </w:pPr>
      <w:r>
        <w:t xml:space="preserve">浙江省  杭州市  萧山区  </w:t>
      </w:r>
    </w:p>
    <w:p>
      <w:r>
        <w:rPr>
          <w:i/>
        </w:rPr>
        <w:t>俞东来    浙江省杭州市萧山区委书记</w:t>
      </w:r>
    </w:p>
    <w:p>
      <w:r>
        <w:t>性别:  男</w:t>
      </w:r>
    </w:p>
    <w:p>
      <w:r>
        <w:t>生年：  1963年09月</w:t>
      </w:r>
    </w:p>
    <w:p>
      <w:r>
        <w:t>籍贯:  浙江杭州</w:t>
      </w:r>
    </w:p>
    <w:p>
      <w:r>
        <w:t xml:space="preserve">学历:  </w:t>
      </w:r>
    </w:p>
    <w:p>
      <w:r>
        <w:t xml:space="preserve">简历:  </w:t>
        <w:br/>
        <w:t>俞东来，男，汉族，1963年10月生，浙江杭州人，1986年11月加入中国共产党，1981年12月参加工作，中央党校大学学历。</w:t>
        <w:br/>
        <w:br/>
        <w:t>曾任杭州市江干区委办公室副主任、主任、政研室副主任、主任，杭州市江干区委常委、组织部部长，杭州市拱墅区委副书记、代区长、区长、区委书记，杭州市副市长等职。现任杭州市委常委、萧山区委书记。</w:t>
        <w:br/>
      </w:r>
    </w:p>
    <w:p/>
    <w:p>
      <w:pPr>
        <w:pStyle w:val="Heading3"/>
      </w:pPr>
      <w:r>
        <w:t xml:space="preserve">浙江省  杭州市  余杭区  </w:t>
      </w:r>
    </w:p>
    <w:p>
      <w:r>
        <w:rPr>
          <w:i/>
        </w:rPr>
        <w:t>朱华    浙江省杭州市余杭区区长</w:t>
      </w:r>
    </w:p>
    <w:p>
      <w:r>
        <w:t>性别:  男</w:t>
      </w:r>
    </w:p>
    <w:p>
      <w:r>
        <w:t>生年：  1968年02月</w:t>
      </w:r>
    </w:p>
    <w:p>
      <w:r>
        <w:t>籍贯:  浙江湖州</w:t>
      </w:r>
    </w:p>
    <w:p>
      <w:r>
        <w:t>学历:  研究生</w:t>
      </w:r>
    </w:p>
    <w:p>
      <w:r>
        <w:t xml:space="preserve">简历:  </w:t>
        <w:br/>
        <w:t>朱华，男，汉族，1968年3月生，浙江湖州人，1995年1月加入中国共产党，1991年8月参加工作，在职研究生学历。</w:t>
        <w:br/>
        <w:br/>
        <w:t>曾任杭州市委办公厅新闻处副主任科员、督查室主任科员，省委办公厅督查室副处级秘书、正处级秘书，杭州市萧山区委副书记、纪委书记，杭州市食品药品监督管理局副局长、党委副书记等职。现任杭州市余杭城区区长。</w:t>
        <w:br/>
        <w:br/>
      </w:r>
    </w:p>
    <w:p/>
    <w:p>
      <w:pPr>
        <w:pStyle w:val="Heading3"/>
      </w:pPr>
      <w:r>
        <w:t xml:space="preserve">浙江省  杭州市  余杭区  </w:t>
      </w:r>
    </w:p>
    <w:p>
      <w:r>
        <w:rPr>
          <w:i/>
        </w:rPr>
        <w:t>徐文光    浙江省杭州市余杭区委书记</w:t>
      </w:r>
    </w:p>
    <w:p>
      <w:r>
        <w:t>性别:  男</w:t>
      </w:r>
    </w:p>
    <w:p>
      <w:r>
        <w:t>生年：  1968年09月</w:t>
      </w:r>
    </w:p>
    <w:p>
      <w:r>
        <w:t>籍贯:  浙江诸暨</w:t>
      </w:r>
    </w:p>
    <w:p>
      <w:r>
        <w:t>学历:  研究生</w:t>
      </w:r>
    </w:p>
    <w:p>
      <w:r>
        <w:t xml:space="preserve">简历:  </w:t>
        <w:br/>
        <w:t>徐文光，男，汉族，1968年10月出生，浙江诸暨人，1989年1月入党，1990年8月参加工作，在职研究生学历。</w:t>
        <w:br/>
        <w:br/>
        <w:t>1987.09-1990.07绍兴高专管理系秘书专业学习；</w:t>
        <w:br/>
        <w:br/>
        <w:t>1990.07-1992.05浙江省诸暨市枫桥区团工委书记、宣传干事、组织员；</w:t>
        <w:br/>
        <w:br/>
        <w:t>1992.05-1993.03浙江省诸暨市政府办公室秘书；</w:t>
        <w:br/>
        <w:br/>
        <w:t>1993.03-1996.04浙江省诸暨市政府办公室副主任；</w:t>
        <w:br/>
        <w:br/>
        <w:t>1996.04-1998.01浙江省诸暨市物价局党组成员、副局长；</w:t>
        <w:br/>
        <w:br/>
        <w:t>1998.01-1998.11浙江省诸暨市枫桥镇党委副书记、镇长；</w:t>
        <w:br/>
        <w:br/>
        <w:t>1998.11-2000.07浙江省诸暨市枫桥镇党委书记、人大主席；</w:t>
        <w:br/>
        <w:br/>
        <w:t>2000.07-2002.07浙江省上虞市委常委、纪委书记；</w:t>
        <w:br/>
        <w:br/>
        <w:t>2002.07-2002.11浙江省上虞市委副书记、纪委书记；</w:t>
        <w:br/>
        <w:br/>
        <w:t>2002.11-2003.03浙江省上虞市委副书记、代市长；</w:t>
        <w:br/>
        <w:br/>
        <w:t>2003.03-2006.07浙江省上虞市委副书记、市长；</w:t>
        <w:br/>
        <w:br/>
        <w:t>2006.07-2006.12浙江省富阳市委副书记、代市长；</w:t>
        <w:br/>
        <w:br/>
        <w:t>2006.12-2011.11浙江省富阳市委书记；</w:t>
        <w:br/>
        <w:br/>
        <w:t>2007.02-2011.11浙江省富阳市委书记、富阳市人大常委会主任；</w:t>
        <w:br/>
        <w:br/>
        <w:t>2011.11-2012.04杭州市人民政府副秘书长；</w:t>
        <w:br/>
        <w:br/>
        <w:t>2012.04-2014.04杭州市人民政府副市长；</w:t>
        <w:br/>
        <w:br/>
        <w:t>2014.04-杭州市委常委、副市长，余杭区委书记。</w:t>
        <w:br/>
        <w:br/>
      </w:r>
    </w:p>
    <w:p/>
    <w:p>
      <w:pPr>
        <w:pStyle w:val="Heading3"/>
      </w:pPr>
      <w:r>
        <w:t xml:space="preserve">浙江省  杭州市  桐庐县  </w:t>
      </w:r>
    </w:p>
    <w:p>
      <w:r>
        <w:rPr>
          <w:i/>
        </w:rPr>
        <w:t>方毅    浙江省杭州市桐庐县县长</w:t>
      </w:r>
    </w:p>
    <w:p>
      <w:r>
        <w:t>性别:  男</w:t>
      </w:r>
    </w:p>
    <w:p>
      <w:r>
        <w:t>生年：  1971年12月</w:t>
      </w:r>
    </w:p>
    <w:p>
      <w:r>
        <w:t>籍贯:  浙江淳安</w:t>
      </w:r>
    </w:p>
    <w:p>
      <w:r>
        <w:t>学历:  研究生</w:t>
      </w:r>
    </w:p>
    <w:p>
      <w:r>
        <w:t xml:space="preserve">简历:  </w:t>
        <w:br/>
        <w:t>方毅，男，汉族，1972年1月生，浙江淳安人，1993年12月加入中国共产党，1994年8月参加工作，省委党校研究生学历。</w:t>
        <w:br/>
        <w:br/>
        <w:t>曾任杭州市上城区委组织部副主任干事、副科长、科长，共青团杭州市上城区委副书记、书记，杭州市上城区教育局局长、党委副书记等职。现任杭州市桐庐县县长。</w:t>
        <w:br/>
      </w:r>
    </w:p>
    <w:p/>
    <w:p>
      <w:pPr>
        <w:pStyle w:val="Heading3"/>
      </w:pPr>
      <w:r>
        <w:t xml:space="preserve">浙江省  杭州市  桐庐县  </w:t>
      </w:r>
    </w:p>
    <w:p>
      <w:r>
        <w:rPr>
          <w:i/>
        </w:rPr>
        <w:t>毛溪浩    浙江省杭州市桐庐县委书记</w:t>
      </w:r>
    </w:p>
    <w:p>
      <w:r>
        <w:t>性别:  男</w:t>
      </w:r>
    </w:p>
    <w:p>
      <w:r>
        <w:t>生年：  1964年04月</w:t>
      </w:r>
    </w:p>
    <w:p>
      <w:r>
        <w:t>籍贯:  浙江奉化</w:t>
      </w:r>
    </w:p>
    <w:p>
      <w:r>
        <w:t>学历:  研究生</w:t>
      </w:r>
    </w:p>
    <w:p>
      <w:r>
        <w:t xml:space="preserve">简历:  </w:t>
        <w:br/>
        <w:t>毛溪浩，男，汉族，1964年5月生，浙江奉化人，1986年5月加入中国共产党，1982年7月参加工作，中央党校研究生学历。</w:t>
        <w:br/>
        <w:br/>
        <w:t>曾任奉化市政府办公室党组成员、溪口镇党委委员、溪口风景区管委会党工委委员、管委会主任助理、副主任、尚田镇党委书记、人大主席，宁波市江北区委常委、组织部部长、副区长、区委副书记，余姚市代市长等职。现任杭州市桐庐县县委书记。</w:t>
        <w:br/>
        <w:br/>
      </w:r>
    </w:p>
    <w:p/>
    <w:p>
      <w:pPr>
        <w:pStyle w:val="Heading3"/>
      </w:pPr>
      <w:r>
        <w:t xml:space="preserve">浙江省  杭州市  淳安县  </w:t>
      </w:r>
    </w:p>
    <w:p>
      <w:r>
        <w:rPr>
          <w:i/>
        </w:rPr>
        <w:t>柴世民    浙江省杭州市淳安县县长</w:t>
      </w:r>
    </w:p>
    <w:p>
      <w:r>
        <w:t>性别:  男</w:t>
      </w:r>
    </w:p>
    <w:p>
      <w:r>
        <w:t>生年：  1966年05月</w:t>
      </w:r>
    </w:p>
    <w:p>
      <w:r>
        <w:t>籍贯:  浙江临安</w:t>
      </w:r>
    </w:p>
    <w:p>
      <w:r>
        <w:t xml:space="preserve">学历:  </w:t>
      </w:r>
    </w:p>
    <w:p>
      <w:r>
        <w:t xml:space="preserve">简历:  </w:t>
        <w:br/>
        <w:t>柴世民，男，汉族，1966年6月生，浙江临安人，1986年6月加入中国共产党，1986年8月参加工作，在职大学学历。</w:t>
        <w:br/>
        <w:br/>
        <w:t>曾任临安市林业局副局长、森林派出所政治指导员，太阳镇党委副书记、代镇长、党委书记、人大主席，临安市副市长，北京市顺义区区长助理(挂职)，临安市委常委、副市长等职。现任杭州市淳安县县长。</w:t>
        <w:br/>
        <w:br/>
      </w:r>
    </w:p>
    <w:p/>
    <w:p>
      <w:pPr>
        <w:pStyle w:val="Heading3"/>
      </w:pPr>
      <w:r>
        <w:t xml:space="preserve">浙江省  杭州市  淳安县  </w:t>
      </w:r>
    </w:p>
    <w:p>
      <w:r>
        <w:rPr>
          <w:i/>
        </w:rPr>
        <w:t>朱党其    浙江省杭州市淳安县委书记</w:t>
      </w:r>
    </w:p>
    <w:p>
      <w:r>
        <w:t>性别:  男</w:t>
      </w:r>
    </w:p>
    <w:p>
      <w:r>
        <w:t>生年：  1966年03月</w:t>
      </w:r>
    </w:p>
    <w:p>
      <w:r>
        <w:t>籍贯:  浙江杭州</w:t>
      </w:r>
    </w:p>
    <w:p>
      <w:r>
        <w:t xml:space="preserve">学历:  </w:t>
      </w:r>
    </w:p>
    <w:p>
      <w:r>
        <w:t xml:space="preserve">简历:  </w:t>
        <w:br/>
        <w:t>男，汉族，1966年4月生，浙江杭州人，1990年5月加入中国共产党，1982年10月参加工作，省委党校研究生学历。</w:t>
        <w:br/>
        <w:br/>
        <w:t>曾任共青团萧山市委副书记、书记，萧山市所前镇党委副书记、镇长、纪委书记、市计划委员会副主任、党委委员、市旅游局局长，杭州市萧山区旅游局局长、党组书记、副区长，杭州市建设委员会副主任、党委委员，杭州市市区河道整治建设中心主任，杭州市环境保护局副局长、党组副书记、局长、党组书记等职。现任杭州市淳安县委书记。</w:t>
        <w:br/>
      </w:r>
    </w:p>
    <w:p/>
    <w:p>
      <w:pPr>
        <w:pStyle w:val="Heading3"/>
      </w:pPr>
      <w:r>
        <w:t xml:space="preserve">浙江省  杭州市  建德市  </w:t>
      </w:r>
    </w:p>
    <w:p>
      <w:r>
        <w:rPr>
          <w:i/>
        </w:rPr>
        <w:t>童定干    浙江省杭州市建德市市长</w:t>
      </w:r>
    </w:p>
    <w:p>
      <w:r>
        <w:t>性别:  男</w:t>
      </w:r>
    </w:p>
    <w:p>
      <w:r>
        <w:t>生年：  1966年01月</w:t>
      </w:r>
    </w:p>
    <w:p>
      <w:r>
        <w:t>籍贯:  浙江富阳</w:t>
      </w:r>
    </w:p>
    <w:p>
      <w:r>
        <w:t>学历:  硕士</w:t>
      </w:r>
    </w:p>
    <w:p>
      <w:r>
        <w:t xml:space="preserve">简历:  </w:t>
        <w:br/>
        <w:t>男，汉族，1966年2月生，浙江富阳人，1991年4月加入中国共产党，1986年8月参加工作，中央党校大学学历。曾任富阳县富阳镇团委书记，富阳县(市)团委副书记、市团委书记，富阳市龙门镇党委书记、人大主席，市政府办公室副主任、主任兼市法制办主任、体改办主任、人防办主任，市委常委，富阳经济开发区党委书记、管委会主任，副市长等职。现任杭州市建德市市长。</w:t>
        <w:br/>
      </w:r>
    </w:p>
    <w:p/>
    <w:p>
      <w:pPr>
        <w:pStyle w:val="Heading3"/>
      </w:pPr>
      <w:r>
        <w:t xml:space="preserve">浙江省  杭州市  建德市  </w:t>
      </w:r>
    </w:p>
    <w:p>
      <w:r>
        <w:rPr>
          <w:i/>
        </w:rPr>
        <w:t>戴建平    浙江省杭州市建德市委书记</w:t>
      </w:r>
    </w:p>
    <w:p>
      <w:r>
        <w:t>性别:  男</w:t>
      </w:r>
    </w:p>
    <w:p>
      <w:r>
        <w:t>生年：  1962年08月</w:t>
      </w:r>
    </w:p>
    <w:p>
      <w:r>
        <w:t>籍贯:  浙江兰溪</w:t>
      </w:r>
    </w:p>
    <w:p>
      <w:r>
        <w:t>学历:  研究生</w:t>
      </w:r>
    </w:p>
    <w:p>
      <w:r>
        <w:t xml:space="preserve">简历:  </w:t>
        <w:br/>
        <w:t>戴建平，男，汉族，1962年9月生，浙江兰溪人，1987年6月加入中国共产党，1979年11月参加工作，省委党校研究生学历。</w:t>
        <w:br/>
        <w:br/>
        <w:t>历任：共青团兰溪市委副书记、书记；兰溪市兰江镇党委副书记、镇长，党委书记；兰溪市副市长；中共浦江县委常委、宣传部长；中共浦江县委常委、常务副县长；中共浦江县委副书记、纪委书记、政法委书记；中共浦江县委副书记、代县长、县长；中共浦江县委书记；中共建德市委书记。</w:t>
        <w:br/>
      </w:r>
    </w:p>
    <w:p/>
    <w:p>
      <w:pPr>
        <w:pStyle w:val="Heading3"/>
      </w:pPr>
      <w:r>
        <w:t xml:space="preserve">浙江省  杭州市  富阳区  </w:t>
      </w:r>
    </w:p>
    <w:p>
      <w:r>
        <w:rPr>
          <w:i/>
        </w:rPr>
        <w:t>黄海峰    浙江省杭州市富阳区区长</w:t>
      </w:r>
    </w:p>
    <w:p>
      <w:r>
        <w:t>性别:  男</w:t>
      </w:r>
    </w:p>
    <w:p>
      <w:r>
        <w:t>生年：  1975年02月</w:t>
      </w:r>
    </w:p>
    <w:p>
      <w:r>
        <w:t>籍贯:  浙江余姚</w:t>
      </w:r>
    </w:p>
    <w:p>
      <w:r>
        <w:t>学历:  研究生</w:t>
      </w:r>
    </w:p>
    <w:p>
      <w:r>
        <w:t xml:space="preserve">简历:  </w:t>
        <w:br/>
        <w:t>黄海峰，男，汉族，1975年3月生，浙江余姚人，1994年11月加入中国共产党，1995年7月参加工作，中央党校研究生学历。</w:t>
        <w:br/>
        <w:br/>
        <w:t>曾任杭州市滨江区浦沿镇团委副书记(挂职)，共青团杭州市委青工部副部长、部长、副书记、党组成员、书记、党组书记、市青联主席等职。现任杭州市富阳区区长。</w:t>
        <w:br/>
        <w:br/>
      </w:r>
    </w:p>
    <w:p/>
    <w:p>
      <w:pPr>
        <w:pStyle w:val="Heading3"/>
      </w:pPr>
      <w:r>
        <w:t xml:space="preserve">浙江省  杭州市  富阳区  </w:t>
      </w:r>
    </w:p>
    <w:p>
      <w:r>
        <w:rPr>
          <w:i/>
        </w:rPr>
        <w:t>姜军    浙江省杭州市富阳区委书记</w:t>
      </w:r>
    </w:p>
    <w:p>
      <w:r>
        <w:t>性别:  男</w:t>
      </w:r>
    </w:p>
    <w:p>
      <w:r>
        <w:t>生年：  1967年11月</w:t>
      </w:r>
    </w:p>
    <w:p>
      <w:r>
        <w:t>籍贯:  浙江兰溪</w:t>
      </w:r>
    </w:p>
    <w:p>
      <w:r>
        <w:t>学历:  研究生</w:t>
      </w:r>
    </w:p>
    <w:p>
      <w:r>
        <w:t xml:space="preserve">简历:  </w:t>
        <w:br/>
        <w:t>姜军，男，汉族，1967年12月生，浙江兰溪人，1989年5月加入中国共产党，1985年10月参加工作，中央党校研究生学历。</w:t>
        <w:br/>
        <w:br/>
        <w:t>曾任共青团杭州市江干区委副书记、书记，杭州市江干区委常委、副区长，西藏那曲县委常委、副县长(援藏)，杭州市拱墅区委常委、宣传部部长，杭州市委宣传部副部长，杭州市余杭区代区长等职。现任杭州市富阳区委书记。</w:t>
        <w:br/>
      </w:r>
    </w:p>
    <w:p/>
    <w:p>
      <w:pPr>
        <w:pStyle w:val="Heading3"/>
      </w:pPr>
      <w:r>
        <w:t xml:space="preserve">浙江省  杭州市  临安市  </w:t>
      </w:r>
    </w:p>
    <w:p>
      <w:r>
        <w:rPr>
          <w:i/>
        </w:rPr>
        <w:t>王敏    浙江省杭州市临安市市长</w:t>
      </w:r>
    </w:p>
    <w:p>
      <w:r>
        <w:t>性别:  男</w:t>
      </w:r>
    </w:p>
    <w:p>
      <w:r>
        <w:t>生年：  1968年07月</w:t>
      </w:r>
    </w:p>
    <w:p>
      <w:r>
        <w:t>籍贯:  浙江杭州</w:t>
      </w:r>
    </w:p>
    <w:p>
      <w:r>
        <w:t xml:space="preserve">学历:  </w:t>
      </w:r>
    </w:p>
    <w:p>
      <w:r>
        <w:t xml:space="preserve">简历:  </w:t>
        <w:br/>
        <w:t>王敏，男，汉族，1968年8月生，浙江杭州人，1995年5月加入中国共产党，1988年6月参加工作，中央党校大学学历。</w:t>
        <w:br/>
        <w:br/>
        <w:t>曾任杭州市江干区委宣传部理论科科长，区人大常委会办公室副主任，区政府办公室副主任、机关事务管理中心主任，四季青街道党工委副书记、办事处主任，笕桥镇党委书记、人大主席，四季青街道党工委书记等职。现任浙江省杭州市临安市市长。</w:t>
        <w:br/>
        <w:br/>
      </w:r>
    </w:p>
    <w:p/>
    <w:p>
      <w:pPr>
        <w:pStyle w:val="Heading3"/>
      </w:pPr>
      <w:r>
        <w:t xml:space="preserve">浙江省  杭州市  临安市  </w:t>
      </w:r>
    </w:p>
    <w:p>
      <w:r>
        <w:rPr>
          <w:i/>
        </w:rPr>
        <w:t>张振丰    浙江省杭州市临安市委书记</w:t>
      </w:r>
    </w:p>
    <w:p>
      <w:r>
        <w:t>性别:  男</w:t>
      </w:r>
    </w:p>
    <w:p>
      <w:r>
        <w:t>生年：  1968年10月</w:t>
      </w:r>
    </w:p>
    <w:p>
      <w:r>
        <w:t>籍贯:  浙江杭州</w:t>
      </w:r>
    </w:p>
    <w:p>
      <w:r>
        <w:t>学历:  研究生</w:t>
      </w:r>
    </w:p>
    <w:p>
      <w:r>
        <w:t xml:space="preserve">简历:  </w:t>
        <w:br/>
        <w:t>张振丰，男，汉族，1968年11月生，浙江杭州人，1995年10月加入中国共产党，1990年8月参加工作，中央党校研究生学历。</w:t>
        <w:br/>
        <w:br/>
        <w:t>曾任萧山市农业局副局长，萧山市(区)衙前镇党委副书记、镇长，靖江镇党委书记，杭州市萧山区副区长、区委常委，萧山经济技术开发区党工委副书记、书记、管委会副主任、主任，杭州江东工业园区(杭州江东新城)党工委书记、管委会主任，杭州大江东产业集聚区管委会副主任，临安市代市长等职。现任杭州市临安市委书记。</w:t>
        <w:br/>
      </w:r>
    </w:p>
    <w:p/>
    <w:p>
      <w:pPr>
        <w:pStyle w:val="Heading3"/>
      </w:pPr>
      <w:r>
        <w:t xml:space="preserve">浙江省  宁波市  海曙区  </w:t>
      </w:r>
    </w:p>
    <w:p>
      <w:r>
        <w:rPr>
          <w:i/>
        </w:rPr>
        <w:t>吴胜武    浙江省宁波市海曙区区长</w:t>
      </w:r>
    </w:p>
    <w:p>
      <w:r>
        <w:t>性别:  男</w:t>
      </w:r>
    </w:p>
    <w:p>
      <w:r>
        <w:t>生年：  1973年09月</w:t>
      </w:r>
    </w:p>
    <w:p>
      <w:r>
        <w:t>籍贯:  浙江温州</w:t>
      </w:r>
    </w:p>
    <w:p>
      <w:r>
        <w:t>学历:  博士</w:t>
      </w:r>
    </w:p>
    <w:p>
      <w:r>
        <w:t xml:space="preserve">简历:  </w:t>
        <w:br/>
        <w:t>吴胜武，男，汉族，1973年9月出生，浙江温州人，中共党员。1996年毕业于清华大学，法学硕士，管理学博士。</w:t>
        <w:br/>
        <w:br/>
        <w:t>曾任清华大学学生政治辅导员，清华大学研究生会主席，清华大学研究生团委常务副书记，中华全国学联副主席，鄞县人民政府副县长兼中心区管委会副主任，鄞州区区委常委、副区长兼宁波望春工业园区管委会党组书记、主任，宁波望春工业发展有限公司董事长等职。</w:t>
        <w:br/>
        <w:br/>
        <w:t>2011年5月，任宁波市海曙区区长。</w:t>
        <w:br/>
      </w:r>
    </w:p>
    <w:p/>
    <w:p>
      <w:pPr>
        <w:pStyle w:val="Heading3"/>
      </w:pPr>
      <w:r>
        <w:t xml:space="preserve">浙江省  宁波市  海曙区  </w:t>
      </w:r>
    </w:p>
    <w:p>
      <w:r>
        <w:rPr>
          <w:i/>
        </w:rPr>
        <w:t>彭朱刚    浙江省宁波市海曙区委书记</w:t>
      </w:r>
    </w:p>
    <w:p>
      <w:r>
        <w:t>性别:  男</w:t>
      </w:r>
    </w:p>
    <w:p>
      <w:r>
        <w:t>生年：  1963年11月</w:t>
      </w:r>
    </w:p>
    <w:p>
      <w:r>
        <w:t>籍贯:  浙江绍兴</w:t>
      </w:r>
    </w:p>
    <w:p>
      <w:r>
        <w:t>学历:  硕士</w:t>
      </w:r>
    </w:p>
    <w:p>
      <w:r>
        <w:t xml:space="preserve">简历:  </w:t>
        <w:br/>
        <w:t>彭朱刚，男，1963年11月出生，籍贯浙江绍兴，中共党员，毕业于北京对外贸易学院。历任中国国际贸促会宁波市分会党组成员、会长助理、副会长，宁波市对外贸易经济合作委员会党工委委员、副主任，宁波市对外贸易经济合作局党工委委员、副局长，宁波保税区管委会党工委书记、主任，宁波市海曙区区委副书记、代区长、区长。现任浙江省宁波市海曙区委书记。</w:t>
        <w:br/>
      </w:r>
    </w:p>
    <w:p/>
    <w:p>
      <w:pPr>
        <w:pStyle w:val="Heading3"/>
      </w:pPr>
      <w:r>
        <w:t xml:space="preserve">浙江省  宁波市  江东区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浙江省  宁波市  江东区  </w:t>
      </w:r>
    </w:p>
    <w:p>
      <w:r>
        <w:rPr>
          <w:i/>
        </w:rPr>
        <w:t>孙黎明    浙江省宁波市江东区委书记</w:t>
      </w:r>
    </w:p>
    <w:p>
      <w:r>
        <w:t>性别:  女</w:t>
      </w:r>
    </w:p>
    <w:p>
      <w:r>
        <w:t>生年：  1971年03月</w:t>
      </w:r>
    </w:p>
    <w:p>
      <w:r>
        <w:t>籍贯:  浙江乐清</w:t>
      </w:r>
    </w:p>
    <w:p>
      <w:r>
        <w:t>学历:  学士</w:t>
      </w:r>
    </w:p>
    <w:p>
      <w:r>
        <w:t xml:space="preserve">简历:  </w:t>
        <w:br/>
        <w:t>女，汉族，1971年3月生，浙江乐清人，1993年5月加入中国共产党，1993年7月参加工作，大学学历。曾任宁波师范学院团委副书记，宁波大学西校区团工委副书记，宁波大学团委副书记、书记，宁波市北仑区副区长、常委、组织部部长，共青团宁波市委书记等职。现任浙江省宁波市江东区区长。</w:t>
        <w:br/>
        <w:br/>
        <w:t>2016.02 中共宁波市江东区委书记。</w:t>
        <w:br/>
        <w:br/>
        <w:t>（人民网资料 截至2016年2月）</w:t>
        <w:br/>
      </w:r>
    </w:p>
    <w:p/>
    <w:p>
      <w:pPr>
        <w:pStyle w:val="Heading3"/>
      </w:pPr>
      <w:r>
        <w:t xml:space="preserve">浙江省  宁波市  江北区  </w:t>
      </w:r>
    </w:p>
    <w:p>
      <w:r>
        <w:rPr>
          <w:i/>
        </w:rPr>
        <w:t>丁晓芳    浙江省宁波市江北区区长</w:t>
      </w:r>
    </w:p>
    <w:p>
      <w:r>
        <w:t>性别:  女</w:t>
      </w:r>
    </w:p>
    <w:p>
      <w:r>
        <w:t>生年：  1974年01月</w:t>
      </w:r>
    </w:p>
    <w:p>
      <w:r>
        <w:t>籍贯:  浙江三门</w:t>
      </w:r>
    </w:p>
    <w:p>
      <w:r>
        <w:t>学历:  硕士</w:t>
      </w:r>
    </w:p>
    <w:p>
      <w:r>
        <w:t xml:space="preserve">简历:  </w:t>
        <w:br/>
        <w:t>丁晓芳：女，汉族，1974年1月生，浙江三门人，1996年8月参加工作，在职研究生学历。现任中共宁波江北区委副书记、区长。</w:t>
        <w:br/>
        <w:br/>
        <w:t>历任：共青团宁波市海曙区委副书记、书记，宁波市海曙区江厦街道党工委副书记、纪工委书记、西门街道办事处主任、党工委副书记、书记、人大工委主任，宁波市妇联副主席、党组成员，余姚市委常委、组织部部长等职。现任浙江省宁波市江北区区长。</w:t>
        <w:br/>
      </w:r>
    </w:p>
    <w:p/>
    <w:p>
      <w:pPr>
        <w:pStyle w:val="Heading3"/>
      </w:pPr>
      <w:r>
        <w:t xml:space="preserve">浙江省  宁波市  江北区  </w:t>
      </w:r>
    </w:p>
    <w:p>
      <w:r>
        <w:rPr>
          <w:i/>
        </w:rPr>
        <w:t>华伟    浙江省宁波市江北区委书记</w:t>
      </w:r>
    </w:p>
    <w:p>
      <w:r>
        <w:t>性别:  男</w:t>
      </w:r>
    </w:p>
    <w:p>
      <w:r>
        <w:t>生年：  1965年12月</w:t>
      </w:r>
    </w:p>
    <w:p>
      <w:r>
        <w:t>籍贯:  浙江慈溪</w:t>
      </w:r>
    </w:p>
    <w:p>
      <w:r>
        <w:t>学历:  硕士</w:t>
      </w:r>
    </w:p>
    <w:p>
      <w:r>
        <w:t xml:space="preserve">简历:  </w:t>
        <w:br/>
        <w:t>男，1965年12月出生，浙江慈溪人，1986年7月参加工作，1985年1月入党，在职研究生学历，高级工程师。曾任宁波电化厂车间副主任、主任，宁波农药厂副厂长、副书记，宁波电化厂副厂长兼宁波有机化工厂厂长，宁波农药厂厂长，宁波化工控股（集团）有限公司董事、副总经理，宁波市科技园区管委会副主任、党工委委员、党工委副书记，北仑区委常委、常务副区长，北仑区委副书记。2008年8月任北仑区委副书记、北仑区人民政府副区长、代理区长、区长。现任浙江省宁波市江北区委书记。</w:t>
        <w:br/>
      </w:r>
    </w:p>
    <w:p/>
    <w:p>
      <w:pPr>
        <w:pStyle w:val="Heading3"/>
      </w:pPr>
      <w:r>
        <w:t xml:space="preserve">浙江省  宁波市  北仑区  </w:t>
      </w:r>
    </w:p>
    <w:p>
      <w:r>
        <w:rPr>
          <w:i/>
        </w:rPr>
        <w:t>胡奎    浙江省宁波市北仑区区长</w:t>
      </w:r>
    </w:p>
    <w:p>
      <w:r>
        <w:t>性别:  男</w:t>
      </w:r>
    </w:p>
    <w:p>
      <w:r>
        <w:t>生年：  1964年09月</w:t>
      </w:r>
    </w:p>
    <w:p>
      <w:r>
        <w:t>籍贯:  浙江宁波</w:t>
      </w:r>
    </w:p>
    <w:p>
      <w:r>
        <w:t>学历:  硕士</w:t>
      </w:r>
    </w:p>
    <w:p>
      <w:r>
        <w:t xml:space="preserve">简历:  </w:t>
        <w:br/>
        <w:t>胡奎，男，汉族，1964年10月生，浙江宁波人，1992年7月加入中国共产党，1987年7月参加工作，研究生学历。曾任宁波开发区联合(集团)总公司经济发展部总经理兼商品基地办公室主任，宁波联合集团股份有限公司总裁助理，宁波经济技术开发区管委会主任助理、副主任，宁波市北仑区委常委、副区长、政法委书记等职。现任宁波市北仑区区长。</w:t>
        <w:br/>
      </w:r>
    </w:p>
    <w:p/>
    <w:p>
      <w:pPr>
        <w:pStyle w:val="Heading3"/>
      </w:pPr>
      <w:r>
        <w:t xml:space="preserve">浙江省  宁波市  北仑区  </w:t>
      </w:r>
    </w:p>
    <w:p>
      <w:r>
        <w:rPr>
          <w:i/>
        </w:rPr>
        <w:t>马卫光    宁波市委常委、北仑区委书记</w:t>
      </w:r>
    </w:p>
    <w:p>
      <w:r>
        <w:t>性别:  男</w:t>
      </w:r>
    </w:p>
    <w:p>
      <w:r>
        <w:t>生年：  1962年09月</w:t>
      </w:r>
    </w:p>
    <w:p>
      <w:r>
        <w:t>籍贯:  浙江绍兴</w:t>
      </w:r>
    </w:p>
    <w:p>
      <w:r>
        <w:t xml:space="preserve">学历:  </w:t>
      </w:r>
    </w:p>
    <w:p>
      <w:r>
        <w:t xml:space="preserve">简历:  </w:t>
        <w:br/>
        <w:t>曾任宁波市政府经济研究中心副处长；宁波市委政研室调研三处副处长、处长；宁波市委政研室副主任、办公厅厅务会议成员、市青联副主席(兼)；宁波市政府办公厅副主任、党组成员；宁波市政府副秘书长、办公厅主任、党组副书记；宁波市镇海区委副书记、区长；宁波市镇海区委书记、宁波石化经济技术开发区党工委书记(兼)；宁波市委副秘书长、办公厅厅务会议成员(正局长级)；宁波副市长；宁波市委常委、杭州湾新区党工委书记等职务。</w:t>
        <w:br/>
      </w:r>
    </w:p>
    <w:p/>
    <w:p>
      <w:pPr>
        <w:pStyle w:val="Heading3"/>
      </w:pPr>
      <w:r>
        <w:t xml:space="preserve">浙江省  宁波市  镇海区  </w:t>
      </w:r>
    </w:p>
    <w:p>
      <w:r>
        <w:rPr>
          <w:i/>
        </w:rPr>
        <w:t>魏祖民    浙江省宁波市镇海区区长</w:t>
      </w:r>
    </w:p>
    <w:p>
      <w:r>
        <w:t>性别:  男</w:t>
      </w:r>
    </w:p>
    <w:p>
      <w:r>
        <w:t>生年：  1969年12月</w:t>
      </w:r>
    </w:p>
    <w:p>
      <w:r>
        <w:t>籍贯:  四川彭县</w:t>
      </w:r>
    </w:p>
    <w:p>
      <w:r>
        <w:t>学历:  硕士</w:t>
      </w:r>
    </w:p>
    <w:p>
      <w:r>
        <w:t xml:space="preserve">简历:  </w:t>
        <w:br/>
        <w:t>男，1970年1月出生，四川彭县人。1987年8月参加工作，1994年1月入党，香港理工大学品质管理专业毕业，理学硕士研究生学历。曾任杭州市拱墅区农经委、农业局办公室副主任、主任，农经委副主任、农业局副局长，共青团杭州市拱墅区委书记，共青团杭州市委副书记、党组成员、市少先队工作委员会主任，杭州市供销合作社联合社副主任、党委委员，杭州市余杭区委常委、纪委书记。2012年2月，任中共宁波市镇海区委副书记，镇海区人民政府区长。</w:t>
        <w:br/>
      </w:r>
    </w:p>
    <w:p/>
    <w:p>
      <w:pPr>
        <w:pStyle w:val="Heading3"/>
      </w:pPr>
      <w:r>
        <w:t xml:space="preserve">浙江省  宁波市  镇海区  </w:t>
      </w:r>
    </w:p>
    <w:p>
      <w:r>
        <w:rPr>
          <w:i/>
        </w:rPr>
        <w:t>薛维海    浙江省宁波市镇海区委书记</w:t>
      </w:r>
    </w:p>
    <w:p>
      <w:r>
        <w:t>性别:  男</w:t>
      </w:r>
    </w:p>
    <w:p>
      <w:r>
        <w:t>生年：  1961年10月</w:t>
      </w:r>
    </w:p>
    <w:p>
      <w:r>
        <w:t>籍贯:  浙江宁海</w:t>
      </w:r>
    </w:p>
    <w:p>
      <w:r>
        <w:t>学历:  研究生</w:t>
      </w:r>
    </w:p>
    <w:p>
      <w:r>
        <w:t xml:space="preserve">简历:  </w:t>
        <w:br/>
        <w:t>男，汉族，1961年11月生，浙江宁海人，1991年6月加入中国共产党，1987年7月参加工作，研究生学历。</w:t>
        <w:br/>
        <w:br/>
        <w:t>曾任宁波市政府办公厅涉外处主任科员、正科级秘书、副处长、处长，奉化市市长助理、溪口镇党委副书记、镇长、党委书记、溪口风景区管委会主任、党工委书记，宁波经济技术开发区管委会副主任、党工委委员，宁波市发展计划委员会副主任、党工委副书记，宁波市发改委副主任、党工委副书记，浙江慈溪出口加工区（浙江慈溪经济开发区）管委会副主任、党工委副书记，慈溪市委副书记，宁波市鄞州区代区长等职。现任宁波市镇海区委书记。</w:t>
        <w:br/>
      </w:r>
    </w:p>
    <w:p/>
    <w:p>
      <w:pPr>
        <w:pStyle w:val="Heading3"/>
      </w:pPr>
      <w:r>
        <w:t xml:space="preserve">浙江省  宁波市  鄞州区  </w:t>
      </w:r>
    </w:p>
    <w:p>
      <w:r>
        <w:rPr>
          <w:i/>
        </w:rPr>
        <w:t>陈国军    浙江省宁波市鄞州区区长</w:t>
      </w:r>
    </w:p>
    <w:p>
      <w:r>
        <w:t>性别:  男</w:t>
      </w:r>
    </w:p>
    <w:p>
      <w:r>
        <w:t>生年：  1970年10月</w:t>
      </w:r>
    </w:p>
    <w:p>
      <w:r>
        <w:t>籍贯:  浙江宁海</w:t>
      </w:r>
    </w:p>
    <w:p>
      <w:r>
        <w:t>学历:  硕士</w:t>
      </w:r>
    </w:p>
    <w:p>
      <w:r>
        <w:t xml:space="preserve">简历:  </w:t>
        <w:br/>
        <w:t xml:space="preserve">陈国军，男，汉族，1970年11月生，浙江宁海人，1990年3月加入中国共产党，1990年8月参加工作， </w:t>
        <w:br/>
        <w:br/>
        <w:t>省委党校研究生学历。曾任共青团宁海县委副书记、党组成员、书记、党组书记，共青团宁波市委常委、青农部部长、副书记、党组成员、市青联副主席、主席，省国土资源厅耕地保护处副处长(挂职)，宁波市镇海区委常委、组织部部长，宁波市北仑区委常委、副区长、副书记，中共宁波市委组织部副部长、市委新经济与新社会组织党工委书记等职，现为宁波市鄞州区区长。</w:t>
        <w:br/>
      </w:r>
    </w:p>
    <w:p/>
    <w:p>
      <w:pPr>
        <w:pStyle w:val="Heading3"/>
      </w:pPr>
      <w:r>
        <w:t xml:space="preserve">浙江省  宁波市  鄞州区  </w:t>
      </w:r>
    </w:p>
    <w:p>
      <w:r>
        <w:rPr>
          <w:i/>
        </w:rPr>
        <w:t>胡军    浙江省宁波市鄞州区委书记</w:t>
      </w:r>
    </w:p>
    <w:p>
      <w:r>
        <w:t>性别:  男</w:t>
      </w:r>
    </w:p>
    <w:p>
      <w:r>
        <w:t>生年：  1963年10月</w:t>
      </w:r>
    </w:p>
    <w:p>
      <w:r>
        <w:t>籍贯:  浙江宁波人</w:t>
      </w:r>
    </w:p>
    <w:p>
      <w:r>
        <w:t>学历:  硕士</w:t>
      </w:r>
    </w:p>
    <w:p>
      <w:r>
        <w:t xml:space="preserve">简历:  </w:t>
        <w:br/>
        <w:t>胡军，男，1963年10月出生，浙江宁波人，1981年9月参加工作，1984年12月入党，中共浙江省委党校文化社会学专业在职研究生。曾任宁波市海曙区委常委、常务副区长，宁波市江东区区委副书记、区长、区委书记等职务。现任宁波市委常委、鄞州区委书记。</w:t>
        <w:br/>
      </w:r>
    </w:p>
    <w:p/>
    <w:p>
      <w:pPr>
        <w:pStyle w:val="Heading3"/>
      </w:pPr>
      <w:r>
        <w:t xml:space="preserve">浙江省  宁波市  象山县  </w:t>
      </w:r>
    </w:p>
    <w:p>
      <w:r>
        <w:rPr>
          <w:i/>
        </w:rPr>
        <w:t>黄焕利    浙江省宁波市象山县县长</w:t>
      </w:r>
    </w:p>
    <w:p>
      <w:r>
        <w:t>性别:  男</w:t>
      </w:r>
    </w:p>
    <w:p>
      <w:r>
        <w:t>生年：  1973年01月</w:t>
      </w:r>
    </w:p>
    <w:p>
      <w:r>
        <w:t>籍贯:  浙江余姚</w:t>
      </w:r>
    </w:p>
    <w:p>
      <w:r>
        <w:t xml:space="preserve">学历:  </w:t>
      </w:r>
    </w:p>
    <w:p>
      <w:r>
        <w:t xml:space="preserve">简历:  </w:t>
        <w:br/>
        <w:t xml:space="preserve">　1991.09—1995.08  浙江师范大学历史系学习</w:t>
        <w:br/>
        <w:br/>
        <w:t xml:space="preserve">　　1995.08—1998.05  宁波大学团委干部</w:t>
        <w:br/>
        <w:br/>
        <w:t xml:space="preserve">　　1998.05—2001.05  宁波大学团委副书记（正科级）</w:t>
        <w:br/>
        <w:br/>
        <w:t xml:space="preserve">　　（1997.07—1999.07浙江师范大学思想政治教育助教进修班硕士研究生课程学习）</w:t>
        <w:br/>
        <w:br/>
        <w:t xml:space="preserve">　　2001.05—2002.04  宁波大学团委副书记（副处级）</w:t>
        <w:br/>
        <w:br/>
        <w:t xml:space="preserve">　　2002.04—2002.12  共青团宁波市委副书记、党组成员</w:t>
        <w:br/>
        <w:br/>
        <w:t xml:space="preserve">　　2002.12—2005.02  共青团宁波市委副书记、党组成员、市青年联合会副主席（兼）</w:t>
        <w:br/>
        <w:br/>
        <w:t xml:space="preserve">　　2005.02—2007.08  共青团宁波市委副书记、党组成员、市青年联合会主席（兼）</w:t>
        <w:br/>
        <w:br/>
        <w:t xml:space="preserve">　　（2003.09—2006.07中央党校研究生院经济管理专业学习）</w:t>
        <w:br/>
        <w:br/>
        <w:t xml:space="preserve">　　2007.08—2010.05  宁波市江东区委常委、宣传部部长</w:t>
        <w:br/>
        <w:br/>
        <w:t xml:space="preserve">　　2010.05—2013.07  宁波市江东区委副书记（正区长级）、援藏任西藏自治区比如县委常务副书记（正县级）</w:t>
        <w:br/>
        <w:br/>
        <w:t xml:space="preserve">　　2013.07—2015.01  宁波市交通党工委副书记（正局长级），2013.08副主任</w:t>
        <w:br/>
        <w:br/>
        <w:t xml:space="preserve">　　2015.01—2015.03  宁波市交通委副主任、党委副书记（正局长级）</w:t>
        <w:br/>
        <w:br/>
        <w:t xml:space="preserve">　　2015.03—2016.01  象山县代县长</w:t>
        <w:br/>
        <w:br/>
        <w:t xml:space="preserve">　　2016.01—         象山县县长</w:t>
        <w:br/>
      </w:r>
    </w:p>
    <w:p/>
    <w:p>
      <w:pPr>
        <w:pStyle w:val="Heading3"/>
      </w:pPr>
      <w:r>
        <w:t xml:space="preserve">浙江省  宁波市  象山县  </w:t>
      </w:r>
    </w:p>
    <w:p>
      <w:r>
        <w:rPr>
          <w:i/>
        </w:rPr>
        <w:t>叶剑鸣    浙江省宁波市象山县县委书记</w:t>
      </w:r>
    </w:p>
    <w:p>
      <w:r>
        <w:t>性别:  男</w:t>
      </w:r>
    </w:p>
    <w:p>
      <w:r>
        <w:t>生年：  1967年10月</w:t>
      </w:r>
    </w:p>
    <w:p>
      <w:r>
        <w:t>籍贯:  浙江宁波</w:t>
      </w:r>
    </w:p>
    <w:p>
      <w:r>
        <w:t>学历:  学士</w:t>
      </w:r>
    </w:p>
    <w:p>
      <w:r>
        <w:t xml:space="preserve">简历:  </w:t>
        <w:br/>
        <w:t>1983年09月~1986年07月，就读于宁波师范学院</w:t>
        <w:br/>
        <w:br/>
        <w:t>1986年07月~1989年02月，浙江省宁波市镇海区骆驼镇中心学校教师</w:t>
        <w:br/>
        <w:br/>
        <w:t>1989年02月~1990年08月，共青团浙江省宁波市镇海区委常委</w:t>
        <w:br/>
        <w:br/>
        <w:t>1990年08月~1993年12月，浙江省宁波市镇海区委宣传部干部、宣传科副科长、办公室主任</w:t>
        <w:br/>
        <w:br/>
        <w:t>1992年08月~1995年06月，中央党校函授学院政治专业在职学习</w:t>
        <w:br/>
        <w:br/>
        <w:t>1993年12月~1994年10月，浙江省宁波市镇海区城关镇党委委员</w:t>
        <w:br/>
        <w:br/>
        <w:t>1994年10月~1996年04月，共青团浙江省宁波市镇海区委副书记</w:t>
        <w:br/>
        <w:br/>
        <w:t>1995年08月~1997年12月，中央党校函授学院党政管理专业在职学习</w:t>
        <w:br/>
        <w:br/>
        <w:t>1996年04月~1996年12月，共青团浙江省宁波市镇海区委书记</w:t>
        <w:br/>
        <w:br/>
        <w:t>1996年12月~1997年01月，浙江省宁波市镇海区骆驼镇党委副书记</w:t>
        <w:br/>
        <w:br/>
        <w:t>1997年01月~2000年01月，浙江省宁波市镇海区骆驼镇党委副书记、镇长</w:t>
        <w:br/>
        <w:br/>
        <w:t>2000年01月~2001年09月，浙江省宁波市镇海区委办公室副主任（正局级）</w:t>
        <w:br/>
        <w:br/>
        <w:t>2001年09月~2002年01月，浙江省宁波市镇海区九龙湖镇党委书记</w:t>
        <w:br/>
        <w:br/>
        <w:t>2002年01月~2002年02月，浙江省宁波市镇海区九龙湖镇党委书记兼人大主席</w:t>
        <w:br/>
        <w:br/>
        <w:t>2002年02月~2002年07月，浙江省宁波市镇海区旅游局局长、党组书记</w:t>
        <w:br/>
        <w:br/>
        <w:t>2002年07月~2005年07月，浙江省宁波市镇海区委常委、新疆维吾尔自治区于田县委副书记（援疆）</w:t>
        <w:br/>
        <w:br/>
        <w:t>2005年07月~2005年08月，浙江省宁波市城市管理局（城市管理行政执法局）党委委员</w:t>
        <w:br/>
        <w:br/>
        <w:t>2005年08月~2007年08月，浙江省宁波市城市管理局（城市管理行政执法局）党委委员、副局长</w:t>
        <w:br/>
        <w:br/>
        <w:t>2007年08月~2008年07月，浙江省宁波市城市管理局（城市管理行政执法局）党委副书记、副局长</w:t>
        <w:br/>
        <w:br/>
        <w:t>2008年07月~2010年07月，浙江省宁波市政府副秘书长、办公厅党组成员</w:t>
        <w:br/>
        <w:br/>
        <w:t>2010年07月~2011年01月，浙江省宁波市象山县委副书记、县政府党组书记、代理县长</w:t>
        <w:br/>
        <w:br/>
        <w:t>2011年01月，任浙江省宁波市象山县委副书记、县政府党组书记、县长</w:t>
        <w:br/>
        <w:br/>
        <w:t>2015年02月，拟任中共浙江省宁波市象山县委书记。</w:t>
        <w:br/>
        <w:br/>
        <w:t>现任宁波市象山县委书记</w:t>
        <w:br/>
      </w:r>
    </w:p>
    <w:p/>
    <w:p>
      <w:pPr>
        <w:pStyle w:val="Heading3"/>
      </w:pPr>
      <w:r>
        <w:t xml:space="preserve">浙江省  宁波市  宁海县  </w:t>
      </w:r>
    </w:p>
    <w:p>
      <w:r>
        <w:rPr>
          <w:i/>
        </w:rPr>
        <w:t>杨勇    浙江省宁波市宁海县人民政府县长</w:t>
      </w:r>
    </w:p>
    <w:p>
      <w:r>
        <w:t>性别:  男</w:t>
      </w:r>
    </w:p>
    <w:p>
      <w:r>
        <w:t>生年：  1975年10月</w:t>
      </w:r>
    </w:p>
    <w:p>
      <w:r>
        <w:t>籍贯:  浙江宁波</w:t>
      </w:r>
    </w:p>
    <w:p>
      <w:r>
        <w:t>学历:  硕士</w:t>
      </w:r>
    </w:p>
    <w:p>
      <w:r>
        <w:t xml:space="preserve">简历:  </w:t>
        <w:br/>
        <w:t>杨勇，男，汉族，1975年10月生，浙江宁波人，1995年5月加入中国共产党，1996年7月参加工作，省委党校研究生学历。现任宁海县人民政府代县长。</w:t>
        <w:br/>
        <w:br/>
        <w:t>曾任宁波团市委宣传部副部长、联络部副部长、部长、常委、副书记、书记等职，2011年11月调任慈溪工作，任慈溪市委副书记、政法委书记。现任宁海县人民政府县长。</w:t>
        <w:br/>
      </w:r>
    </w:p>
    <w:p/>
    <w:p>
      <w:pPr>
        <w:pStyle w:val="Heading3"/>
      </w:pPr>
      <w:r>
        <w:t xml:space="preserve">浙江省  宁波市  宁海县  </w:t>
      </w:r>
    </w:p>
    <w:p>
      <w:r>
        <w:rPr>
          <w:i/>
        </w:rPr>
        <w:t>褚银良    浙江省宁波市宁海县委书记</w:t>
      </w:r>
    </w:p>
    <w:p>
      <w:r>
        <w:t>性别:  男</w:t>
      </w:r>
    </w:p>
    <w:p>
      <w:r>
        <w:t>生年：  1965年05月</w:t>
      </w:r>
    </w:p>
    <w:p>
      <w:r>
        <w:t>籍贯:  浙江余姚</w:t>
      </w:r>
    </w:p>
    <w:p>
      <w:r>
        <w:t>学历:  研究生</w:t>
      </w:r>
    </w:p>
    <w:p>
      <w:r>
        <w:t xml:space="preserve">简历:  </w:t>
        <w:br/>
        <w:t>褚银良，男，1965年6月生，浙江余姚人。</w:t>
        <w:br/>
        <w:br/>
        <w:t>历任宁波市城乡建委干部；建工处副处长；宁波市中房公司副总经理，党委委员；宁波市甬江新区管委会委员，宁波市五环发展有限公司副总经理，党委委员；甬江新区党工委委员；宁波市科技园区管委会主任助理，党工委委员兼宁波市五环发展有限公司总经理；宁波市城乡建委主任助理，党工委委员；宁波市建委主任助理，党工委委员；宁波市建设委委员会副主任，党工委委员；宁波市建设委委员会副主任，党工委委员兼市东部新城开发建设指挥部常务副总指挥，党委副书记；宁波市东部新城开发建设指挥部总指挥，党委副书记，市建设委委员会副主任（兼）；宁波市政府副秘书长（正局长级），办公厅党组成员；</w:t>
        <w:br/>
        <w:br/>
        <w:t>2008年5月，任宁海县人民政府代县长；</w:t>
        <w:br/>
        <w:br/>
        <w:t>2009年2月14日，任宁海县县长。</w:t>
        <w:br/>
        <w:br/>
        <w:t>2014年2月10日，任宁海县委书记。</w:t>
        <w:br/>
      </w:r>
    </w:p>
    <w:p/>
    <w:p>
      <w:pPr>
        <w:pStyle w:val="Heading3"/>
      </w:pPr>
      <w:r>
        <w:t xml:space="preserve">浙江省  宁波市  余姚市  </w:t>
      </w:r>
    </w:p>
    <w:p>
      <w:r>
        <w:rPr>
          <w:i/>
        </w:rPr>
        <w:t>奚明    浙江省宁波市余姚市市长</w:t>
      </w:r>
    </w:p>
    <w:p>
      <w:r>
        <w:t>性别:  男</w:t>
      </w:r>
    </w:p>
    <w:p>
      <w:r>
        <w:t>生年：  1969年12月</w:t>
      </w:r>
    </w:p>
    <w:p>
      <w:r>
        <w:t>籍贯:  浙江象山</w:t>
      </w:r>
    </w:p>
    <w:p>
      <w:r>
        <w:t>学历:  研究生</w:t>
      </w:r>
    </w:p>
    <w:p>
      <w:r>
        <w:t xml:space="preserve">简历:  </w:t>
        <w:br/>
        <w:t>男，汉族，1969年12月生，浙江象山人，1990年11月加入中国共产党，1987年8月参加工作，中央党校研究生学历。曾任象山县新桥镇副镇长、泗洲头镇党委副书记、书记兼镇人大主席、丹西街道党工委书记，象山县发展计划局局长、党委书记，象山县发展和改革局局长、党委书记，象山县委常委，新疆和田县委副书记(援疆)，中共宁波市海曙区委常委、副区长等职。现任宁波市余姚市市长。</w:t>
        <w:br/>
      </w:r>
    </w:p>
    <w:p/>
    <w:p>
      <w:pPr>
        <w:pStyle w:val="Heading3"/>
      </w:pPr>
      <w:r>
        <w:t xml:space="preserve">浙江省  宁波市  余姚市  </w:t>
      </w:r>
    </w:p>
    <w:p>
      <w:r>
        <w:rPr>
          <w:i/>
        </w:rPr>
        <w:t>毛宏芳    浙江省宁波市余姚市委书记</w:t>
      </w:r>
    </w:p>
    <w:p>
      <w:r>
        <w:t>性别:  男</w:t>
      </w:r>
    </w:p>
    <w:p>
      <w:r>
        <w:t>生年：  1965年06月</w:t>
      </w:r>
    </w:p>
    <w:p>
      <w:r>
        <w:t>籍贯:  浙江宁波</w:t>
      </w:r>
    </w:p>
    <w:p>
      <w:r>
        <w:t>学历:  学士</w:t>
      </w:r>
    </w:p>
    <w:p>
      <w:r>
        <w:t xml:space="preserve">简历:  </w:t>
        <w:br/>
        <w:t>毛宏芳（1965年6月—），男，浙江宁波人，大学学历，1987年8月参加工作，历任鄞县中学教师；鄞县县委办公室干部；鄞县县委组织部干部，副局级组织员，部务会议成员、办公室主任；鄞县高桥镇党委副书记，党委副书记、镇长，党委书记，党委书记兼人大主席；鄞州区高桥镇党委书记兼人大主席；鄞州区副区长，区委常委、副区长宁波东部新城指挥部总指挥。2011年11月任余姚市委委员、常委、书记。</w:t>
        <w:br/>
      </w:r>
    </w:p>
    <w:p/>
    <w:p>
      <w:pPr>
        <w:pStyle w:val="Heading3"/>
      </w:pPr>
      <w:r>
        <w:t xml:space="preserve">浙江省  宁波市  慈溪市  </w:t>
      </w:r>
    </w:p>
    <w:p>
      <w:r>
        <w:rPr>
          <w:i/>
        </w:rPr>
        <w:t>施惠芳    浙江省宁波市慈溪市委副书记、市长</w:t>
      </w:r>
    </w:p>
    <w:p>
      <w:r>
        <w:t>性别:  男</w:t>
      </w:r>
    </w:p>
    <w:p>
      <w:r>
        <w:t>生年：  1969年07月</w:t>
      </w:r>
    </w:p>
    <w:p>
      <w:r>
        <w:t>籍贯:  浙江余姚</w:t>
      </w:r>
    </w:p>
    <w:p>
      <w:r>
        <w:t>学历:  硕士</w:t>
      </w:r>
    </w:p>
    <w:p>
      <w:r>
        <w:t xml:space="preserve">简历:  </w:t>
        <w:br/>
        <w:t>施惠芳，男，汉族，1969年7月生，浙江余姚人，1990年9月加入中国共产党，1987年8月参加工作，中央党校研究生学历。现任慈溪市委副书记、市长。曾任共青团余姚市委书记、党组书记，低塘镇党委副书记、纪委书记(正科局级)，小曹娥镇党委书记、人大主席(兼)，余姚市委办公室主任，余姚市委常委、姚北工业园区管委会主任、朗霞街道党委书记，宁波市纪委常委、秘书长、办公厅主任，海曙区委常委、副区长（常务），海曙区委副书记，宁波日报报业集团党委副书记、宁波日报社副社长等职。</w:t>
        <w:br/>
      </w:r>
    </w:p>
    <w:p/>
    <w:p>
      <w:pPr>
        <w:pStyle w:val="Heading3"/>
      </w:pPr>
      <w:r>
        <w:t xml:space="preserve">浙江省  宁波市  慈溪市  </w:t>
      </w:r>
    </w:p>
    <w:p>
      <w:r>
        <w:rPr>
          <w:i/>
        </w:rPr>
        <w:t>卞吉安    浙江省宁波市慈溪市委书记</w:t>
      </w:r>
    </w:p>
    <w:p>
      <w:r>
        <w:t>性别:  男</w:t>
      </w:r>
    </w:p>
    <w:p>
      <w:r>
        <w:t>生年：  1967年07月</w:t>
      </w:r>
    </w:p>
    <w:p>
      <w:r>
        <w:t>籍贯:  浙江杭州</w:t>
      </w:r>
    </w:p>
    <w:p>
      <w:r>
        <w:t>学历:  研究生</w:t>
      </w:r>
    </w:p>
    <w:p>
      <w:r>
        <w:t xml:space="preserve">简历:  </w:t>
        <w:br/>
        <w:t>卞吉安，男，1967年生，浙江杭州人。</w:t>
        <w:br/>
        <w:br/>
        <w:t>1982.08——1985.08，杭州师范学校普师专业学习；</w:t>
        <w:br/>
        <w:br/>
        <w:t>1985.08——1989.08，杭州师范学校团委副书记（期间：1986.09—1989.07浙江教育学院政教系函授班学习）；</w:t>
        <w:br/>
        <w:br/>
        <w:t>1989.08——1991.09，杭州师范学院附中团委副书记、书记；</w:t>
        <w:br/>
        <w:br/>
        <w:t>1991.09——1994.01，共青团杭州市委学校部干事兼市少工委办公室副主任；</w:t>
        <w:br/>
        <w:br/>
        <w:t>1994.01——1995.05，共青团杭州市委权益部副部长；</w:t>
        <w:br/>
        <w:br/>
        <w:t>1995.05——1996.12，共青团杭州市委青工部部长；</w:t>
        <w:br/>
        <w:br/>
        <w:t>1996.12——1998.05，共青团杭州市委常委、青工部部长；</w:t>
        <w:br/>
        <w:br/>
        <w:t>1998.05——2003.09，共青团杭州市委副书记、党组成员（期间：1997.09—2000.07在中央党校函授学院经济管理专业研究生班学习）；</w:t>
        <w:br/>
        <w:br/>
        <w:t>2003.09——2006.12，共青团杭州市委书记、党组书记；</w:t>
        <w:br/>
        <w:br/>
        <w:t>2006.12——2007.03，中共临安市委副书记（副厅级）；</w:t>
        <w:br/>
        <w:br/>
        <w:t>2007.03——2011.02，中共临安市委副书记（副厅级）、市委政法委书记（2006.09—2009.12杭州师范大学与澳大利亚合作举办教育领导学硕士学位班学习）；</w:t>
        <w:br/>
        <w:br/>
        <w:t>2011.02——2011.03，中共临安市委副书记（副厅级）、代市长；</w:t>
        <w:br/>
        <w:br/>
        <w:t>2011.03——2011.11，中共临安市委副书记（副厅级）、市长；</w:t>
        <w:br/>
        <w:br/>
        <w:t>2011.11——2014.2，中共宁海县委书记；</w:t>
        <w:br/>
        <w:br/>
        <w:t>2014.2—— 中共慈溪市委书记。</w:t>
        <w:br/>
        <w:br/>
        <w:t>2011年2月28日，临安市第十四届人民代表大会常务委员会第四十二次会议决定任命卞吉安为市人民政府副市长、代理市长。</w:t>
        <w:br/>
        <w:br/>
        <w:t>2011年3月18日，在临安市第十四届人民代表大会第五次会议上，选举卞吉安同志为临安市市长。</w:t>
        <w:br/>
        <w:br/>
        <w:t>2011年11月7日拟任中共宁海县委委员、常委、书记。</w:t>
        <w:br/>
        <w:br/>
        <w:t>2011年11月24日担任中共宁海县委委员、常委、书记。</w:t>
        <w:br/>
        <w:br/>
        <w:t>2014年2月10日担任中共慈溪市委委员、常委、书记。</w:t>
        <w:br/>
      </w:r>
    </w:p>
    <w:p/>
    <w:p>
      <w:pPr>
        <w:pStyle w:val="Heading3"/>
      </w:pPr>
      <w:r>
        <w:t xml:space="preserve">浙江省  宁波市  奉化市  </w:t>
      </w:r>
    </w:p>
    <w:p>
      <w:r>
        <w:rPr>
          <w:i/>
        </w:rPr>
        <w:t>高浩孟    浙江省宁波市奉化市委副书记、市长</w:t>
      </w:r>
    </w:p>
    <w:p>
      <w:r>
        <w:t>性别:  男</w:t>
      </w:r>
    </w:p>
    <w:p>
      <w:r>
        <w:t>生年：  1969年04月</w:t>
      </w:r>
    </w:p>
    <w:p>
      <w:r>
        <w:t>籍贯:  浙江慈溪</w:t>
      </w:r>
    </w:p>
    <w:p>
      <w:r>
        <w:t>学历:  学士</w:t>
      </w:r>
    </w:p>
    <w:p>
      <w:r>
        <w:t xml:space="preserve">简历:  </w:t>
        <w:br/>
        <w:t xml:space="preserve">曾任浙江宁波市委政研室二处副处长、处长，宁波市委办公厅综合一处处长，宁波市委副秘书长、办公厅厅务会议成员，宁波市海曙区段塘街道党工委副书记（挂职），宁波市委办公厅副主任，宁波市委副秘书长、办公厅主任，宁波市海曙区委副书记（挂职）等职。 </w:t>
        <w:br/>
        <w:br/>
        <w:t>2015年08月，任奉化市委副书记、代市长。</w:t>
        <w:br/>
        <w:br/>
        <w:t>2016年01月，任奉化市委副书记、市长。</w:t>
        <w:br/>
      </w:r>
    </w:p>
    <w:p/>
    <w:p>
      <w:pPr>
        <w:pStyle w:val="Heading3"/>
      </w:pPr>
      <w:r>
        <w:t xml:space="preserve">浙江省  宁波市  奉化市  </w:t>
      </w:r>
    </w:p>
    <w:p>
      <w:r>
        <w:rPr>
          <w:i/>
        </w:rPr>
        <w:t>张文杰    浙江省宁波市奉化市委书记</w:t>
      </w:r>
    </w:p>
    <w:p>
      <w:r>
        <w:t>性别:  男</w:t>
      </w:r>
    </w:p>
    <w:p>
      <w:r>
        <w:t>生年：  1971年01月</w:t>
      </w:r>
    </w:p>
    <w:p>
      <w:r>
        <w:t>籍贯:  安徽庐江</w:t>
      </w:r>
    </w:p>
    <w:p>
      <w:r>
        <w:t>学历:  硕士</w:t>
      </w:r>
    </w:p>
    <w:p>
      <w:r>
        <w:t xml:space="preserve">简历:  </w:t>
        <w:br/>
        <w:t>张文杰，男，汉族，1971年1月生，安徽庐江人，1996年12月入党，1993年8月参加工作，上海电力学院电厂化学专业毕业，中央党校经济管理专业研究生学历。</w:t>
        <w:br/>
        <w:br/>
        <w:t>1993年8月至1997年9月在镇海热电厂工作，历任汽轮机分场主任、总经理助理兼扩建办主任；1997年9月至2002年9月任共青团宁波市委副书记、党组成员；2002年9月至2006年5月任共青团宁波市委书记、党组书记；2006年5月至2007年10月，任余姚市委常委、常务副市长；2007年10月至任2011年11月奉化市委副书记、市长；2011年11月至今任奉化市委书记、宁波溪口雪窦山风景区管委会党工委书记。</w:t>
        <w:br/>
      </w:r>
    </w:p>
    <w:p/>
    <w:p>
      <w:pPr>
        <w:pStyle w:val="Heading3"/>
      </w:pPr>
      <w:r>
        <w:t xml:space="preserve">浙江省  温州市  鹿城区  </w:t>
      </w:r>
    </w:p>
    <w:p>
      <w:r>
        <w:rPr>
          <w:i/>
        </w:rPr>
        <w:t>朱崇敏    浙江省温州市鹿城区区长</w:t>
      </w:r>
    </w:p>
    <w:p>
      <w:r>
        <w:t>性别:  男</w:t>
      </w:r>
    </w:p>
    <w:p>
      <w:r>
        <w:t>生年：  1968年09月</w:t>
      </w:r>
    </w:p>
    <w:p>
      <w:r>
        <w:t>籍贯:  浙江临海</w:t>
      </w:r>
    </w:p>
    <w:p>
      <w:r>
        <w:t>学历:  研究生</w:t>
      </w:r>
    </w:p>
    <w:p>
      <w:r>
        <w:t xml:space="preserve">简历:  </w:t>
        <w:br/>
        <w:t>朱崇敏，现任中共温州市鹿城区区长。</w:t>
        <w:br/>
        <w:br/>
        <w:t xml:space="preserve"> </w:t>
        <w:br/>
        <w:t>男，汉族，1968年10月生，浙江临海人，1991年2月加入中国共产党，1989年8月参加工作，中央党校研究生学历。曾任台州市团委农工青年部副部长、市直机关团工委副书记、书记，仙居县大战乡党委副书记、书记兼乡人大主席、县纪委副书记、县委常委、组织部部长，台州市路桥区委常委、组织部部长，台州市椒江区委常委、组织部部长等职。</w:t>
        <w:br/>
      </w:r>
    </w:p>
    <w:p/>
    <w:p>
      <w:pPr>
        <w:pStyle w:val="Heading3"/>
      </w:pPr>
      <w:r>
        <w:t xml:space="preserve">浙江省  温州市  鹿城区  </w:t>
      </w:r>
    </w:p>
    <w:p>
      <w:r>
        <w:rPr>
          <w:i/>
        </w:rPr>
        <w:t>陈浩    温州市鹿城区委书记</w:t>
      </w:r>
    </w:p>
    <w:p>
      <w:r>
        <w:t>性别:  男</w:t>
      </w:r>
    </w:p>
    <w:p>
      <w:r>
        <w:t>生年：  1964年09月</w:t>
      </w:r>
    </w:p>
    <w:p>
      <w:r>
        <w:t>籍贯:  浙江瑞安</w:t>
      </w:r>
    </w:p>
    <w:p>
      <w:r>
        <w:t>学历:  研究生</w:t>
      </w:r>
    </w:p>
    <w:p>
      <w:r>
        <w:t xml:space="preserve">简历:  </w:t>
        <w:br/>
        <w:t>陈浩，男，汉族，1964年10月生，浙江永嘉人，生于浙江瑞安。1986年3月加中国共产党，1984年8月参加工作。省委党校研究生学历。1981年9月浙江省温州师范专科学校（现温州大学）化学专业学习。1984年7月浙江粮食职工中专学校教师。1986年11月浙江粮食职工中专学校团总支书记。1987年3月浙江粮食职工中专学校团委书记，学生科科长。1990年9月浙江省温州粮食学校副校长、党委委员。1994年3月浙江省温州粮食学校副校长、党委委员兼纪检组长、监察室主任。1998年7月浙江省温州经济学校副校长、党委委员（1997年3月至1998年12月在浙江省委党校领导干部研究生班经济学专业脱产学习）。1999年2月浙江省温州市委党校校务委员、副校长。1999年4月浙江省温州市委党校校务委员、副校长、市行政学院副院长。2000年8月浙江省温州市委党校校务委员、常务副校长、市行政学院副院长（正县级；其间：2001年4月至2001年11月参加浙江省第三期领导干部经济管理研究班，在浙江大学和美国加州大学学习）。2005年3月浙江省苍南县委副书记、副县长（正县级）。2006年7月浙江省泰顺县委书记。2010年6月浙江省温州市副市长。2013年12月浙江省温州市委常委、副市长。2014年1月浙江省温州市委常委、副市长，市委统战部长。2015年2月浙江省温州市委常委、鹿城区委书记。</w:t>
        <w:br/>
      </w:r>
    </w:p>
    <w:p/>
    <w:p>
      <w:pPr>
        <w:pStyle w:val="Heading3"/>
      </w:pPr>
      <w:r>
        <w:t xml:space="preserve">浙江省  温州市  龙湾区  </w:t>
      </w:r>
    </w:p>
    <w:p>
      <w:r>
        <w:rPr>
          <w:i/>
        </w:rPr>
        <w:t>陈应许    浙江省温州市龙湾区区长</w:t>
      </w:r>
    </w:p>
    <w:p>
      <w:r>
        <w:t>性别:  男</w:t>
      </w:r>
    </w:p>
    <w:p>
      <w:r>
        <w:t>生年：  1969年01月</w:t>
      </w:r>
    </w:p>
    <w:p>
      <w:r>
        <w:t>籍贯:  浙江平阳</w:t>
      </w:r>
    </w:p>
    <w:p>
      <w:r>
        <w:t>学历:  本科</w:t>
      </w:r>
    </w:p>
    <w:p>
      <w:r>
        <w:t xml:space="preserve">简历:  </w:t>
        <w:br/>
        <w:t>陈应许，现任中共温州市龙湾区区长。</w:t>
        <w:br/>
        <w:br/>
        <w:t xml:space="preserve"> </w:t>
        <w:br/>
        <w:t>男，汉族，1969年2月生，浙江平阳人，1992年12月加入中国共产党，1987年8月参加工作，中央党校大学学历。曾任平阳县山门区溪源乡副乡长，晓坑乡副乡长，青街畲族乡党委书记，山门镇党委书记，水头镇党委副书记、镇长，县财政局局长，县财政(地税)局局长，平阳县副县长，西藏嘉黎县委书记(援藏)，温州市市级机关事务管理局局长、市政府副秘书长，市农业局局长，市委农办(市政府农办)主任、市扶贫办主任、市委农工委办公室主任等职。</w:t>
        <w:br/>
      </w:r>
    </w:p>
    <w:p/>
    <w:p>
      <w:pPr>
        <w:pStyle w:val="Heading3"/>
      </w:pPr>
      <w:r>
        <w:t xml:space="preserve">浙江省  温州市  龙湾区  </w:t>
      </w:r>
    </w:p>
    <w:p>
      <w:r>
        <w:rPr>
          <w:i/>
        </w:rPr>
        <w:t>王军    浙江省温州市龙湾区委书记</w:t>
      </w:r>
    </w:p>
    <w:p>
      <w:r>
        <w:t>性别:  男</w:t>
      </w:r>
    </w:p>
    <w:p>
      <w:r>
        <w:t>生年：  1969年09月</w:t>
      </w:r>
    </w:p>
    <w:p>
      <w:r>
        <w:t>籍贯:  浙江乐清</w:t>
      </w:r>
    </w:p>
    <w:p>
      <w:r>
        <w:t>学历:  硕士</w:t>
      </w:r>
    </w:p>
    <w:p>
      <w:r>
        <w:t xml:space="preserve">简历:  </w:t>
        <w:br/>
        <w:t>男，汉族，1969年10月出生，浙江乐清人，1990年6月入党，1990年8月参加工作，大学学历，硕士学位。历任乐清县乐成镇办事员、团委副书记、团委书记；共青团乐清市委副书记、书记；乐清市象阳镇党委书记兼人大主席；乐清市广播电视剧(台)局长(台长)、党组书记；乐清市委常委、宣传部长、柳市镇党委书记；乐清市委常委、副市长(常务)；温州市高速公路工程建设总指挥部常务副总指挥、党组书记，市交通局副局长、党委副书记；温州市龙湾区区长候选人；温州市龙湾区委副书记、区长，浙江温州工业园区管理委员会党组副书记、主任(兼)；中共温州市龙湾区委副书记、区长，温州高新技术产业开发区党委副书记、管委会主任，温州经济技术开发区党委副书记。现任温州市龙湾区委书记。</w:t>
        <w:br/>
      </w:r>
    </w:p>
    <w:p/>
    <w:p>
      <w:pPr>
        <w:pStyle w:val="Heading3"/>
      </w:pPr>
      <w:r>
        <w:t xml:space="preserve">浙江省  温州市  瓯海区  </w:t>
      </w:r>
    </w:p>
    <w:p>
      <w:r>
        <w:rPr>
          <w:i/>
        </w:rPr>
        <w:t>王振勇    区委副书记、代区长</w:t>
      </w:r>
    </w:p>
    <w:p>
      <w:r>
        <w:t>性别:  男</w:t>
      </w:r>
    </w:p>
    <w:p>
      <w:r>
        <w:t>生年：  1969年08月</w:t>
      </w:r>
    </w:p>
    <w:p>
      <w:r>
        <w:t>籍贯:  浙江温州</w:t>
      </w:r>
    </w:p>
    <w:p>
      <w:r>
        <w:t xml:space="preserve">学历:  </w:t>
      </w:r>
    </w:p>
    <w:p>
      <w:r>
        <w:t xml:space="preserve">简历:  </w:t>
        <w:br/>
        <w:t>男，汉族，1969年8月生，浙江温州人，1992年7月加入中国共产党，1989年9月参加工作，省委党校研究生学历。</w:t>
        <w:br/>
        <w:br/>
        <w:t xml:space="preserve"> </w:t>
        <w:br/>
        <w:t>曾任温州市水利局办公室副主任、主任、副局长、局长，市防汛办副主任、主任，市珊溪水利枢纽管理局副局长、局长，市温瑞平水系管理局局长，市政府副秘书长等职。</w:t>
        <w:br/>
        <w:br/>
      </w:r>
    </w:p>
    <w:p/>
    <w:p>
      <w:pPr>
        <w:pStyle w:val="Heading3"/>
      </w:pPr>
      <w:r>
        <w:t xml:space="preserve">浙江省  温州市  瓯海区  </w:t>
      </w:r>
    </w:p>
    <w:p>
      <w:r>
        <w:rPr>
          <w:i/>
        </w:rPr>
        <w:t>厉秀珍    浙江省温州市瓯海区委书记</w:t>
      </w:r>
    </w:p>
    <w:p>
      <w:r>
        <w:t>性别:  男</w:t>
      </w:r>
    </w:p>
    <w:p>
      <w:r>
        <w:t>生年：  1963年08月</w:t>
      </w:r>
    </w:p>
    <w:p>
      <w:r>
        <w:t>籍贯:  浙江永嘉</w:t>
      </w:r>
    </w:p>
    <w:p>
      <w:r>
        <w:t xml:space="preserve">学历:  </w:t>
      </w:r>
    </w:p>
    <w:p>
      <w:r>
        <w:t xml:space="preserve">简历:  </w:t>
        <w:br/>
        <w:t>厉秀珍，男，1963年生，浙江永嘉人。</w:t>
        <w:br/>
        <w:br/>
        <w:t>1980.09——1982.08 浙江财政学校财政学专业学生</w:t>
        <w:br/>
        <w:br/>
        <w:t>1982.08——1983.10 温州市财政局税政科科员；</w:t>
        <w:br/>
        <w:br/>
        <w:t>1983.10——1986.06 温州市财税干部学校教师；</w:t>
        <w:br/>
        <w:br/>
        <w:t>1986.06——1991.03 温州市财税干部学校教导处主任；</w:t>
        <w:br/>
        <w:br/>
        <w:t>1991.03——1996.02 温州市财税职工中专学校副校长；</w:t>
        <w:br/>
        <w:br/>
        <w:t>1996.02——2000.01 温州市财税职工中专学校校长；</w:t>
        <w:br/>
        <w:br/>
        <w:t>2001.01——2001.03 温州市财政局副局长、党委委员；</w:t>
        <w:br/>
        <w:br/>
        <w:t>2001.03——2001.11 温州市财政局副局长、党委委员、人教处处长；</w:t>
        <w:br/>
        <w:br/>
        <w:t>2001.11——2003.08 温州市财政局副局长、党组成员、人教处处长；</w:t>
        <w:br/>
        <w:br/>
        <w:t>2003.08——2009.02 温州市人民政府副秘书长、市府办党组成员；</w:t>
        <w:br/>
        <w:br/>
        <w:t>2009.02——2011.07 中共瓯海区委副书记，瓯海区人民政府代区长、党组书记。</w:t>
        <w:br/>
        <w:br/>
        <w:t>2011.07—— 中共瓯海区委书记，瓯海区人民政府区长、党组书记。</w:t>
        <w:br/>
        <w:br/>
        <w:t>现任温州市瓯海区委书记。</w:t>
        <w:br/>
      </w:r>
    </w:p>
    <w:p/>
    <w:p>
      <w:pPr>
        <w:pStyle w:val="Heading3"/>
      </w:pPr>
      <w:r>
        <w:t xml:space="preserve">浙江省  温州市  洞头区  </w:t>
      </w:r>
    </w:p>
    <w:p>
      <w:r>
        <w:rPr>
          <w:i/>
        </w:rPr>
        <w:t>王蛟虎    浙江省温州市洞头区区长</w:t>
      </w:r>
    </w:p>
    <w:p>
      <w:r>
        <w:t>性别:  男</w:t>
      </w:r>
    </w:p>
    <w:p>
      <w:r>
        <w:t>生年：  1965年06月</w:t>
      </w:r>
    </w:p>
    <w:p>
      <w:r>
        <w:t>籍贯:  浙江诸暨</w:t>
      </w:r>
    </w:p>
    <w:p>
      <w:r>
        <w:t xml:space="preserve">学历:  </w:t>
      </w:r>
    </w:p>
    <w:p>
      <w:r>
        <w:t xml:space="preserve">简历:  </w:t>
        <w:br/>
        <w:t>1985年7月—1986年9月龙湾区农林水利局干部；</w:t>
        <w:br/>
        <w:br/>
        <w:t>1986年9月—1989年3月龙湾区水心乡政府代副乡长；</w:t>
        <w:br/>
        <w:br/>
        <w:t>1989年3月—1992年10月龙湾区龙水镇党委副书记、镇长；</w:t>
        <w:br/>
        <w:br/>
        <w:t>1992年10月—1993年1月龙湾区状元镇党委副书记、镇长；</w:t>
        <w:br/>
        <w:br/>
        <w:t>1993年1月—1994年3月龙湾区委委员、蒲州镇党委书记、镇长；</w:t>
        <w:br/>
        <w:br/>
        <w:t>1994年3月—1997年9月龙湾区委委员、状元镇党委书记、镇长；</w:t>
        <w:br/>
        <w:br/>
        <w:t>1997年9月—2000年11月温州市农业局产业处（科）处（科）长；</w:t>
        <w:br/>
        <w:br/>
        <w:t>2000年11月—2003年10月温州市农业局办公室主任；</w:t>
        <w:br/>
        <w:br/>
        <w:t>2003年10月—2008年4月温州市农业局副局长、党组成员；</w:t>
        <w:br/>
        <w:br/>
        <w:t>2008年4月至今温州市政府副秘书长、市政府办公室党组成员。</w:t>
        <w:br/>
        <w:br/>
        <w:t>2012年4月-2015年2月温州市委（市政府）农村工作办公室主任，市扶贫老区工作办公室主任，市农业局局长人选、党组书记，市委副秘书长（兼），市委农业和农村工作委员会办公室主任（兼）。[1]</w:t>
        <w:br/>
        <w:br/>
        <w:t>2015年2月洞头县委副书记、副县长、代理县长。</w:t>
        <w:br/>
        <w:br/>
        <w:t>2015年3月洞头县委副书记、县长。</w:t>
        <w:br/>
      </w:r>
    </w:p>
    <w:p/>
    <w:p>
      <w:pPr>
        <w:pStyle w:val="Heading3"/>
      </w:pPr>
      <w:r>
        <w:t xml:space="preserve">浙江省  温州市  洞头区  </w:t>
      </w:r>
    </w:p>
    <w:p>
      <w:r>
        <w:rPr>
          <w:i/>
        </w:rPr>
        <w:t>董智武    浙江省温州市洞头区委书记</w:t>
      </w:r>
    </w:p>
    <w:p>
      <w:r>
        <w:t>性别:  男</w:t>
      </w:r>
    </w:p>
    <w:p>
      <w:r>
        <w:t>生年：  1974年10月</w:t>
      </w:r>
    </w:p>
    <w:p>
      <w:r>
        <w:t>籍贯:  浙江温州</w:t>
      </w:r>
    </w:p>
    <w:p>
      <w:r>
        <w:t>学历:  研究生</w:t>
      </w:r>
    </w:p>
    <w:p>
      <w:r>
        <w:t xml:space="preserve">简历:  </w:t>
        <w:br/>
        <w:t>男，汉族，1974年11月生，浙江温州人，1995年6月加入中国共产党，1995年9月参加工作，省委党校研究生学历。曾任温州市龙湾区委组织部副部长兼党史研究室主任，永嘉县副县长，泰顺县委常委、组织部部长，洞头县委政法委书记，洞头县代县长等职。</w:t>
        <w:br/>
      </w:r>
    </w:p>
    <w:p/>
    <w:p>
      <w:pPr>
        <w:pStyle w:val="Heading3"/>
      </w:pPr>
      <w:r>
        <w:t xml:space="preserve">浙江省  温州市  永嘉县  </w:t>
      </w:r>
    </w:p>
    <w:p>
      <w:r>
        <w:rPr>
          <w:i/>
        </w:rPr>
        <w:t>姜景峰    浙江省温州市永嘉县县长</w:t>
      </w:r>
    </w:p>
    <w:p>
      <w:r>
        <w:t>性别:  男</w:t>
      </w:r>
    </w:p>
    <w:p>
      <w:r>
        <w:t>生年：  1968年06月</w:t>
      </w:r>
    </w:p>
    <w:p>
      <w:r>
        <w:t>籍贯:  浙江温州</w:t>
      </w:r>
    </w:p>
    <w:p>
      <w:r>
        <w:t xml:space="preserve">学历:  </w:t>
      </w:r>
    </w:p>
    <w:p>
      <w:r>
        <w:t xml:space="preserve">简历:  </w:t>
        <w:br/>
        <w:t>姜景峰，男，1968年生，浙江温州人。</w:t>
        <w:br/>
        <w:br/>
        <w:t>曾任温州市委办公室秘书一处处长</w:t>
        <w:br/>
        <w:br/>
        <w:t>2007年10任中共温州市委办公室副主任、室务会议成员,</w:t>
        <w:br/>
        <w:br/>
        <w:t>2011年3任中共温州市委副秘书长</w:t>
        <w:br/>
        <w:br/>
        <w:t>2011年11月任中共永嘉县委委员、常委、副书记、政法委书记</w:t>
        <w:br/>
        <w:br/>
        <w:t>2014年9月拟任永嘉县县长候选人</w:t>
        <w:br/>
        <w:br/>
        <w:t>现任温州市永嘉县县长</w:t>
        <w:br/>
      </w:r>
    </w:p>
    <w:p/>
    <w:p>
      <w:pPr>
        <w:pStyle w:val="Heading3"/>
      </w:pPr>
      <w:r>
        <w:t xml:space="preserve">浙江省  温州市  永嘉县  </w:t>
      </w:r>
    </w:p>
    <w:p>
      <w:r>
        <w:rPr>
          <w:i/>
        </w:rPr>
        <w:t>娄绍光    浙江省温州市永嘉县委书记</w:t>
      </w:r>
    </w:p>
    <w:p>
      <w:r>
        <w:t>性别:  男</w:t>
      </w:r>
    </w:p>
    <w:p>
      <w:r>
        <w:t>生年：  1965年05月</w:t>
      </w:r>
    </w:p>
    <w:p>
      <w:r>
        <w:t>籍贯:  温州瓯海</w:t>
      </w:r>
    </w:p>
    <w:p>
      <w:r>
        <w:t xml:space="preserve">学历:  </w:t>
      </w:r>
    </w:p>
    <w:p>
      <w:r>
        <w:t xml:space="preserve">简历:  </w:t>
        <w:br/>
        <w:t>娄绍光，男，1965年生，温州瓯海人。</w:t>
        <w:br/>
        <w:br/>
        <w:t>1981年10月—1984年10月南京护桥部队服役；</w:t>
        <w:br/>
        <w:br/>
        <w:t>1985年5月—1987年4月瓯海县灵昆镇人武部干事、副部长；</w:t>
        <w:br/>
        <w:br/>
        <w:t>1987年4月—1990年3月瓯海县灵昆镇人武部部长、党委委员；</w:t>
        <w:br/>
        <w:br/>
        <w:t>1990年3月—1992年4月瓯海县灵昆镇镇长、党委副书记；</w:t>
        <w:br/>
        <w:br/>
        <w:t>1992年4月—1995年10月温州市瓯海区永兴镇党委副书记；</w:t>
        <w:br/>
        <w:br/>
        <w:t>1995年10月—1998年11月温州市瓯海区永兴镇党委副书记、镇长（其间1993年9月—1996年7月在中央党校函授学院大专班经济管理专业学习）；</w:t>
        <w:br/>
        <w:br/>
        <w:t>1998年11月—2000年1月温州市瓯海区永兴镇党委书记、人大主席；</w:t>
        <w:br/>
        <w:br/>
        <w:t>2000年1月—2001年12月温州市瓯海区新桥镇党委书记、人大主席（其间2000年12月—2001年10月担任温州市新建殡仪馆工程建设指挥部副指挥、工程建设协调小组副组长）；</w:t>
        <w:br/>
        <w:br/>
        <w:t>2001年12月—2003年5月温州市瓯海区新桥镇党委书记；</w:t>
        <w:br/>
        <w:br/>
        <w:t>2003年5月—2003年8月温州市瓯海区委办公室主任；</w:t>
        <w:br/>
        <w:br/>
        <w:t>2003年8月—2005年3月温州市委（温州市人民政府）信访局副局长、党组成员（其间2001年8月—2003年12月在浙江省委党校本科班经济管理专业学习）；</w:t>
        <w:br/>
        <w:br/>
        <w:t>2005年3月—2005年4月温州市计划生育委员会副主任、党组成员；</w:t>
        <w:br/>
        <w:br/>
        <w:t>2005年4月—2008年3月温州市人口和计划生育委员会副主任、党组成员；</w:t>
        <w:br/>
        <w:br/>
        <w:t>2008年3月—2009年8月温州市委（温州市人民政府）信访局副局长、党组副书记；</w:t>
        <w:br/>
        <w:br/>
        <w:t>2009年8月—2011年3月中共永嘉县委副书记、永嘉县委政法委员会书记；</w:t>
        <w:br/>
        <w:br/>
        <w:t>2011年3月—2011年8月中共永嘉县委副书记、永嘉县委政法委员会书记，永嘉县人民政府副县长；</w:t>
        <w:br/>
        <w:br/>
        <w:t>2011年8月—，任中共永嘉县县委副书记、代理县长。</w:t>
        <w:br/>
        <w:br/>
        <w:t>2012年1月至今中共永嘉县委副书记、永嘉县人民政府县长。</w:t>
        <w:br/>
        <w:br/>
        <w:t>2014年6月拟任中共永嘉县委书记。</w:t>
        <w:br/>
        <w:br/>
        <w:t>现任温州市永嘉县委书记。</w:t>
        <w:br/>
      </w:r>
    </w:p>
    <w:p/>
    <w:p>
      <w:pPr>
        <w:pStyle w:val="Heading3"/>
      </w:pPr>
      <w:r>
        <w:t xml:space="preserve">浙江省  温州市  平阳县  </w:t>
      </w:r>
    </w:p>
    <w:p>
      <w:r>
        <w:rPr>
          <w:i/>
        </w:rPr>
        <w:t>陈永光    中共平阳县县长</w:t>
      </w:r>
    </w:p>
    <w:p>
      <w:r>
        <w:t>性别:  男</w:t>
      </w:r>
    </w:p>
    <w:p>
      <w:r>
        <w:t>生年：  1968年10月</w:t>
      </w:r>
    </w:p>
    <w:p>
      <w:r>
        <w:t>籍贯:  浙江文成</w:t>
      </w:r>
    </w:p>
    <w:p>
      <w:r>
        <w:t>学历:  研究生</w:t>
      </w:r>
    </w:p>
    <w:p>
      <w:r>
        <w:t xml:space="preserve">简历:  </w:t>
        <w:br/>
        <w:t>1987.09-1991.08  杭州大学地理系气象专业学生</w:t>
        <w:br/>
        <w:br/>
        <w:t>1991.08-1992.06  文成县大峃区委办公室秘书</w:t>
        <w:br/>
        <w:br/>
        <w:t>1992.06-1993.12  文成县委办公室秘书</w:t>
        <w:br/>
        <w:br/>
        <w:t>1993.12-1994.04  文成县委办公室秘书科副科长</w:t>
        <w:br/>
        <w:br/>
        <w:t>1994.04-1996.12  文成县委办公室调研室主任</w:t>
        <w:br/>
        <w:br/>
        <w:t>1996.12-1998.05  文成县委办公室副主任</w:t>
        <w:br/>
        <w:br/>
        <w:t>1998.05-1999.06  文成县委办公室主任</w:t>
        <w:br/>
        <w:br/>
        <w:t>1999.06-2002.08  温州市委办公室信息处副处长</w:t>
        <w:br/>
        <w:br/>
        <w:t>2002.08-2003.10  温州市委办公室信息处处长</w:t>
        <w:br/>
        <w:br/>
        <w:t>2003.11-2006.02  温州市委办公室综合处处长</w:t>
        <w:br/>
        <w:br/>
        <w:t>2006.02-2009.01  温州市委办公室室务会议成员、副主任</w:t>
        <w:br/>
        <w:br/>
        <w:t>2009.01-2011.01  温州市委副秘书长，市委办公室室务会议成员（其间：2009.09-2012.07中央党校研究生院经济管理专业）</w:t>
        <w:br/>
        <w:br/>
        <w:t>2011.01-2011.08  温州市委副秘书长，市委办公室室务会议成员，市考绩办副主任（主持工作）</w:t>
        <w:br/>
        <w:br/>
        <w:t>2011.08-2011.12  温州市委副秘书长，市委办公室室务会议成员，市考绩办主任</w:t>
        <w:br/>
        <w:br/>
        <w:t>2011.12-2014.03  温州市委副秘书长，市委办公室室务会议成员，市考绩办主任，市委督查室、市政府督查室主任（兼)</w:t>
        <w:br/>
        <w:br/>
        <w:t>2014.03-2015.07  平阳县委副书记（保留正县长级）、政法委书记</w:t>
        <w:br/>
        <w:br/>
        <w:t>2015.07-2016.03  平阳县委副书记（保留正县长级）、政法委书记，提名平阳县县长候选人</w:t>
        <w:br/>
        <w:br/>
        <w:t>2016.03-               县委常委、平阳县委副书记、平阳县县长</w:t>
        <w:br/>
      </w:r>
    </w:p>
    <w:p/>
    <w:p>
      <w:pPr>
        <w:pStyle w:val="Heading3"/>
      </w:pPr>
      <w:r>
        <w:t xml:space="preserve">浙江省  温州市  平阳县  </w:t>
      </w:r>
    </w:p>
    <w:p>
      <w:r>
        <w:rPr>
          <w:i/>
        </w:rPr>
        <w:t>马永良    中共平阳县委书记</w:t>
      </w:r>
    </w:p>
    <w:p>
      <w:r>
        <w:t>性别:  男</w:t>
      </w:r>
    </w:p>
    <w:p>
      <w:r>
        <w:t>生年：  1969年10月</w:t>
      </w:r>
    </w:p>
    <w:p>
      <w:r>
        <w:t>籍贯:  浙江绍兴</w:t>
      </w:r>
    </w:p>
    <w:p>
      <w:r>
        <w:t xml:space="preserve">学历:  </w:t>
      </w:r>
    </w:p>
    <w:p>
      <w:r>
        <w:t xml:space="preserve">简历:  </w:t>
        <w:br/>
        <w:t>曾任绍兴市人事局办公室副主任、主任，绍兴县（今柯桥区）安昌镇党委副书记(挂职)，绍兴市镜湖新区管委会办公室主任、党工委委员、副主任，绍兴市越州新城建设协调办专职副主任兼迎恩门工程指挥部副总指挥，绍兴市政府副秘书长、援建青川指挥部指挥长、党委书记，绍兴市交通局局长、党委书记、新昌县县长等职。</w:t>
        <w:br/>
      </w:r>
    </w:p>
    <w:p/>
    <w:p>
      <w:pPr>
        <w:pStyle w:val="Heading3"/>
      </w:pPr>
      <w:r>
        <w:t xml:space="preserve">浙江省  温州市  苍南县  </w:t>
      </w:r>
    </w:p>
    <w:p>
      <w:r>
        <w:rPr>
          <w:i/>
        </w:rPr>
        <w:t>黄荣定    浙江省温州市苍南县县长</w:t>
      </w:r>
    </w:p>
    <w:p>
      <w:r>
        <w:t>性别:  男</w:t>
      </w:r>
    </w:p>
    <w:p>
      <w:r>
        <w:t>生年：  1965年07月</w:t>
      </w:r>
    </w:p>
    <w:p>
      <w:r>
        <w:t>籍贯:  浙江乐清</w:t>
      </w:r>
    </w:p>
    <w:p>
      <w:r>
        <w:t xml:space="preserve">学历:  </w:t>
      </w:r>
    </w:p>
    <w:p>
      <w:r>
        <w:t xml:space="preserve">简历:  </w:t>
        <w:br/>
        <w:t>黄荣定，男，1965年生，浙江乐清人。</w:t>
        <w:br/>
        <w:br/>
        <w:t>1990.02——1996.01，乐清市柳市镇副镇长；</w:t>
        <w:br/>
        <w:br/>
        <w:t>1996.01——1999.01，乐清市七里港镇长；</w:t>
        <w:br/>
        <w:br/>
        <w:t>1999.01——2000.09，乐清市白象镇党委书记兼人大主席、温州大桥工业园区建设指挥部总指挥；</w:t>
        <w:br/>
        <w:br/>
        <w:t>2000.09——2001.12，乐清市中心区开发建设委员会主任兼乐清市委办公室副主任、市委政策研究室主任；</w:t>
        <w:br/>
        <w:br/>
        <w:t>2001.12——2002.12，乐清市虹桥镇党委副书记、镇长（副县级）；</w:t>
        <w:br/>
        <w:br/>
        <w:t>2002.12——2004.11，乐清市虹桥镇党委书记（副县级）；</w:t>
        <w:br/>
        <w:br/>
        <w:t>2004.11——2007.06，温州市安全生产监督管理局副局长、党组成员；</w:t>
        <w:br/>
        <w:br/>
        <w:t>2007.06——2011.06，温州市安全生产监督管理局副局长、党组成员（正县长级），援藏西藏嘉黎县任县委书记；</w:t>
        <w:br/>
        <w:br/>
        <w:t>2010.10——2011.06，温州市交通局局长、党委书记；</w:t>
        <w:br/>
        <w:br/>
        <w:t xml:space="preserve">2011.06，温州市交通运输局局长、党委书记。[1] </w:t>
        <w:br/>
        <w:br/>
        <w:t>2013.2，苍南县第九届人大常委会第十一次会议通过决定，任命黄荣定为苍南县人民政府副县长、代县长。</w:t>
        <w:br/>
        <w:br/>
        <w:t>2013.3当选苍南县县长</w:t>
        <w:br/>
      </w:r>
    </w:p>
    <w:p/>
    <w:p>
      <w:pPr>
        <w:pStyle w:val="Heading3"/>
      </w:pPr>
      <w:r>
        <w:t xml:space="preserve">浙江省  温州市  苍南县  </w:t>
      </w:r>
    </w:p>
    <w:p>
      <w:r>
        <w:rPr>
          <w:i/>
        </w:rPr>
        <w:t>黄寿龙    浙江省温州市苍南县委书记</w:t>
      </w:r>
    </w:p>
    <w:p>
      <w:r>
        <w:t>性别:  男</w:t>
      </w:r>
    </w:p>
    <w:p>
      <w:r>
        <w:t>生年：  1963年12月</w:t>
      </w:r>
    </w:p>
    <w:p>
      <w:r>
        <w:t>籍贯:  浙江温州</w:t>
      </w:r>
    </w:p>
    <w:p>
      <w:r>
        <w:t xml:space="preserve">学历:  </w:t>
      </w:r>
    </w:p>
    <w:p>
      <w:r>
        <w:t xml:space="preserve">简历:  </w:t>
        <w:br/>
        <w:t>黄寿龙，男，1964年生，浙江温州人。</w:t>
        <w:br/>
        <w:br/>
        <w:t>1981.09——1983.07，浙江省人民警察学校学员；</w:t>
        <w:br/>
        <w:br/>
        <w:t>1983.08——1987.08，温州市人民警察学校教师、校团委副书记；</w:t>
        <w:br/>
        <w:br/>
        <w:t>1987.09——1989.07，浙江公安高等专科学校学员；</w:t>
        <w:br/>
        <w:br/>
        <w:t>1989.08——1990.04，温州市公安局刑侦处干部；</w:t>
        <w:br/>
        <w:br/>
        <w:t>1990.05——1991.05，温州市委政法委秘书、副主任科员；</w:t>
        <w:br/>
        <w:br/>
        <w:t>1991.06——1993.06，温州市委办公室副科级、正科级秘书；</w:t>
        <w:br/>
        <w:br/>
        <w:t>1993.07——1994.12，温州市财政局国有资产管理处副处长；</w:t>
        <w:br/>
        <w:br/>
        <w:t>1994.12——1997.05，温州市财政局办公室副主任、主任科员（其间：1995.09—1997.12在中央党校函授学院经济管理专业学习，浙江大学工商管理学院工商管理硕士研究生课程进修班学习、结业；1995.10—1995.12在温州市委党校中青年干部培训班学习）；</w:t>
        <w:br/>
        <w:br/>
        <w:t>1997.06——1999.06，中共洞头县委常委、组织部长；</w:t>
        <w:br/>
        <w:br/>
        <w:t>1999.06——1999.12，中共洞头县委副书记、组织部长、政法委书记、县委党校校长；</w:t>
        <w:br/>
        <w:br/>
        <w:t>1999.12——2002.02，中共洞头县委副书记、政法委书记、县委党校校长（其间：2001.09—2001.12在浙江省委党校中青年干部培训班学习）；</w:t>
        <w:br/>
        <w:br/>
        <w:t>2002.03——2003.01，中共洞头县委副书记、政法委书记、县政协主席（兼）、县委党校校长（兼）；</w:t>
        <w:br/>
        <w:br/>
        <w:t>2003.01——2005.12，中共瑞安市委副书记（保留正县级）、市委党校校长、温州市青年联合会副主席（兼）；</w:t>
        <w:br/>
        <w:br/>
        <w:t>2005.12——2006.11，中共瑞安市委副书记、市纪委书记（保留正县级）（其间：2005.08—2006.01浙江省发展和改革委员会环境资源与地区发展处副处长挂职锻炼）；</w:t>
        <w:br/>
        <w:br/>
        <w:t>2006.11——2007.02，中共苍南县委副书记、代县长（其间：2004.06—2007.6澳门科技大学工商管理硕士研究生毕业）；</w:t>
        <w:br/>
        <w:br/>
        <w:t>2007.02——2010.04，中共苍南县委副书记、县长；</w:t>
        <w:br/>
        <w:br/>
        <w:t>2010.04——2010.06，中共苍南县委书记 、县长；</w:t>
        <w:br/>
        <w:br/>
        <w:t>2010.06——，中共苍南县委书记。</w:t>
        <w:br/>
        <w:br/>
        <w:t>2007.03 当选温州市十届市委委员。</w:t>
        <w:br/>
        <w:br/>
        <w:t>现任温州市苍南县委书记。</w:t>
        <w:br/>
      </w:r>
    </w:p>
    <w:p/>
    <w:p>
      <w:pPr>
        <w:pStyle w:val="Heading3"/>
      </w:pPr>
      <w:r>
        <w:t xml:space="preserve">浙江省  温州市  文成县  </w:t>
      </w:r>
    </w:p>
    <w:p>
      <w:r>
        <w:rPr>
          <w:i/>
        </w:rPr>
        <w:t>王彩莲    浙江省温州市文成县县长</w:t>
      </w:r>
    </w:p>
    <w:p>
      <w:r>
        <w:t>性别:  女</w:t>
      </w:r>
    </w:p>
    <w:p>
      <w:r>
        <w:t>生年：  1976年10月</w:t>
      </w:r>
    </w:p>
    <w:p>
      <w:r>
        <w:t>籍贯:  浙江温州</w:t>
      </w:r>
    </w:p>
    <w:p>
      <w:r>
        <w:t>学历:  研究生</w:t>
      </w:r>
    </w:p>
    <w:p>
      <w:r>
        <w:t xml:space="preserve">简历:  </w:t>
        <w:br/>
        <w:t>王彩莲，现任中共文成县县长。</w:t>
        <w:br/>
        <w:br/>
        <w:t xml:space="preserve"> </w:t>
        <w:br/>
        <w:t>女，汉族，1976年11月生，浙江温州人，1995年6月加入中国共产党，1995年8月参加工作，中央党校研究生学历。曾任共青团温州市瓯海区委副书记、书记、党组书记、区少工委主任，共青团温州市委副书记、书记、党组书记、市少工委主任、市希望办主任、市青联副主席等职。</w:t>
        <w:br/>
      </w:r>
    </w:p>
    <w:p/>
    <w:p>
      <w:pPr>
        <w:pStyle w:val="Heading3"/>
      </w:pPr>
      <w:r>
        <w:t xml:space="preserve">浙江省  温州市  文成县  </w:t>
      </w:r>
    </w:p>
    <w:p>
      <w:r>
        <w:rPr>
          <w:i/>
        </w:rPr>
        <w:t>汪驰    浙江省温州市文成县委书记</w:t>
      </w:r>
    </w:p>
    <w:p>
      <w:r>
        <w:t>性别:  男</w:t>
      </w:r>
    </w:p>
    <w:p>
      <w:r>
        <w:t>生年：  1967年01月</w:t>
      </w:r>
    </w:p>
    <w:p>
      <w:r>
        <w:t>籍贯:  浙江永嘉</w:t>
      </w:r>
    </w:p>
    <w:p>
      <w:r>
        <w:t>学历:  研究生</w:t>
      </w:r>
    </w:p>
    <w:p>
      <w:r>
        <w:t xml:space="preserve">简历:  </w:t>
        <w:br/>
        <w:t>汪驰，男，1967年生，浙江永嘉人。</w:t>
        <w:br/>
        <w:br/>
        <w:t>1984.09——1988.07 无锡轻工业学院食品发酵工程专业学习；</w:t>
        <w:br/>
        <w:br/>
        <w:t>1988.09——1989.07 浙南啤酒厂筹建处技术员；</w:t>
        <w:br/>
        <w:br/>
        <w:t>1989.07——1994.10 温州商检局检验员、咨询劳动服务公司经理、农副产品检验处副处长；</w:t>
        <w:br/>
        <w:br/>
        <w:t>1994.10——2001.06 温州出入境检验检疫局（商检局）综合技术服务中心主任；</w:t>
        <w:br/>
        <w:br/>
        <w:t>2001.06——2003.03 温州经济技术开发区管理委员会副主任、党委委员；</w:t>
        <w:br/>
        <w:br/>
        <w:t>2003.03——2005.08 温州市瓯海区副区长；</w:t>
        <w:br/>
        <w:br/>
        <w:t>2004.09——2005.08 在美国伊利诺理工大学公共行政管理硕士班学习；</w:t>
        <w:br/>
        <w:br/>
        <w:t>2005.08——2006.04 温州市对外贸易经济合作局副局长、党组成员；</w:t>
        <w:br/>
        <w:br/>
        <w:t>2006.04——2008.03 香港雁荡有限公司董事长、总经理；</w:t>
        <w:br/>
        <w:br/>
        <w:t>2008.03——2009.06 香港雁荡有限公司董事长、总经理，温州市政府国内经济合作办公室主任、</w:t>
        <w:br/>
        <w:br/>
        <w:t>党组书记；</w:t>
        <w:br/>
        <w:br/>
        <w:t>2009.06——2009.07 温州市政府国内经济合作办公室主任、党组书记；</w:t>
        <w:br/>
        <w:br/>
        <w:t>2009.07——2009.08 文成县县长候选人，温州市政府国内经济合作办公室主任、党组书记；</w:t>
        <w:br/>
        <w:br/>
        <w:t>2009.08——2010.02 文成县委副书记、代县长；</w:t>
        <w:br/>
        <w:br/>
        <w:t>2010.02—— 文成县委副书记、县长。</w:t>
        <w:br/>
        <w:br/>
        <w:t>2011年11月任中共文成县委书记。</w:t>
        <w:br/>
      </w:r>
    </w:p>
    <w:p/>
    <w:p>
      <w:pPr>
        <w:pStyle w:val="Heading3"/>
      </w:pPr>
      <w:r>
        <w:t xml:space="preserve">浙江省  温州市  泰顺县  </w:t>
      </w:r>
    </w:p>
    <w:p>
      <w:r>
        <w:rPr>
          <w:i/>
        </w:rPr>
        <w:t>董旭斌    浙江省温州市泰顺县县长</w:t>
      </w:r>
    </w:p>
    <w:p>
      <w:r>
        <w:t>性别:  男</w:t>
      </w:r>
    </w:p>
    <w:p>
      <w:r>
        <w:t>生年：  1972年03月</w:t>
      </w:r>
    </w:p>
    <w:p>
      <w:r>
        <w:t xml:space="preserve">籍贯:  </w:t>
      </w:r>
    </w:p>
    <w:p>
      <w:r>
        <w:t xml:space="preserve">学历:  </w:t>
      </w:r>
    </w:p>
    <w:p>
      <w:r>
        <w:t xml:space="preserve">简历:  </w:t>
        <w:br/>
        <w:t>董旭斌，男，1972年生，汉族。</w:t>
        <w:br/>
        <w:br/>
        <w:t>1992.10——1994.12，浙江省文成县司法局从事法律服务工作；</w:t>
        <w:br/>
        <w:br/>
        <w:t>1994.12——1998.05，浙江省文成县政府办公室调研室副主任；</w:t>
        <w:br/>
        <w:br/>
        <w:t>1998.05——2001.04，共青团浙江省文成县委副书记；</w:t>
        <w:br/>
        <w:br/>
        <w:t>2001.04——2005.01，浙江省文成县委办公室副主任兼县委政研室主任；</w:t>
        <w:br/>
        <w:br/>
        <w:t>2005.01——2005.12，浙江省文成县巨屿镇党委书记兼人大主席；</w:t>
        <w:br/>
        <w:br/>
        <w:t>2005.12——2009.04，浙江省苍南县政府副县长；</w:t>
        <w:br/>
        <w:br/>
        <w:t>2009.04——2010.10，浙江省苍南县委常委、副县长；</w:t>
        <w:br/>
        <w:br/>
        <w:t>2010.10——2011.01，浙江省泰顺县委副书记；</w:t>
        <w:br/>
        <w:br/>
        <w:t>2011.01——2011.01.27，浙江省泰顺县委副书记、代县长；</w:t>
        <w:br/>
        <w:br/>
        <w:t>2011.01.27----至今 中共浙江省泰顺县委副书记、县长。</w:t>
        <w:br/>
      </w:r>
    </w:p>
    <w:p/>
    <w:p>
      <w:pPr>
        <w:pStyle w:val="Heading3"/>
      </w:pPr>
      <w:r>
        <w:t xml:space="preserve">浙江省  温州市  泰顺县  </w:t>
      </w:r>
    </w:p>
    <w:p>
      <w:r>
        <w:rPr>
          <w:i/>
        </w:rPr>
        <w:t>张洪国    浙江省温州市泰顺县委书记</w:t>
      </w:r>
    </w:p>
    <w:p>
      <w:r>
        <w:t>性别:  男</w:t>
      </w:r>
    </w:p>
    <w:p>
      <w:r>
        <w:t>生年：  1967年09月</w:t>
      </w:r>
    </w:p>
    <w:p>
      <w:r>
        <w:t>籍贯:  浙江温州</w:t>
      </w:r>
    </w:p>
    <w:p>
      <w:r>
        <w:t xml:space="preserve">学历:  </w:t>
      </w:r>
    </w:p>
    <w:p>
      <w:r>
        <w:t xml:space="preserve">简历:  </w:t>
        <w:br/>
        <w:t>张洪国，男，1967年生，浙江温州人。</w:t>
        <w:br/>
        <w:br/>
        <w:t>1989.09——1992.09，温州市瓯海区永中镇中学工作，校团总支书记；</w:t>
        <w:br/>
        <w:br/>
        <w:t>1992.10——1998.02，共青团温州市瓯海区委副书记、书记，瓯海区永强沿海高标准堤塘沙堤段工程建设指挥部副指挥；</w:t>
        <w:br/>
        <w:br/>
        <w:t>1998.03——2002.03，共青团温州市委副书记；</w:t>
        <w:br/>
        <w:br/>
        <w:t>2002.03——2004.12，共青团温州市委书记；</w:t>
        <w:br/>
        <w:br/>
        <w:t>2004.12——2008.11，中共苍南县委副书记（保留正县级）兼县纪委书记、县委政法委书记（其间挂职任浙江省委督查室副主任）；</w:t>
        <w:br/>
        <w:br/>
        <w:t>2008.11——2009.02，中共泰顺县委副书记、代县长；</w:t>
        <w:br/>
        <w:br/>
        <w:t>2009.02——2011.01，中共泰顺县委副书记、县长；</w:t>
        <w:br/>
        <w:br/>
        <w:t>2011.01——，中共泰顺县委书记。</w:t>
        <w:br/>
      </w:r>
    </w:p>
    <w:p/>
    <w:p>
      <w:pPr>
        <w:pStyle w:val="Heading3"/>
      </w:pPr>
      <w:r>
        <w:t xml:space="preserve">浙江省  温州市  瑞安市  </w:t>
      </w:r>
    </w:p>
    <w:p>
      <w:r>
        <w:rPr>
          <w:i/>
        </w:rPr>
        <w:t>陈胜峰    浙江省瑞安市市长</w:t>
      </w:r>
    </w:p>
    <w:p>
      <w:r>
        <w:t>性别:  男</w:t>
      </w:r>
    </w:p>
    <w:p>
      <w:r>
        <w:t>生年：  1964年12月</w:t>
      </w:r>
    </w:p>
    <w:p>
      <w:r>
        <w:t>籍贯:  浙江乐清</w:t>
      </w:r>
    </w:p>
    <w:p>
      <w:r>
        <w:t>学历:  研究生</w:t>
      </w:r>
    </w:p>
    <w:p>
      <w:r>
        <w:t xml:space="preserve">简历:  </w:t>
        <w:br/>
        <w:t>陈胜峰，男，汉族，1965年1月生，浙江乐清人。1986年11月加入中国共产党，1984年8月参加工作。浙江省委党校研究生学历。1987年8月浙江省乐清县柳市区委秘书（其间：1987年9月至1990年7月中央党校函授学院经济管理专业学习）。1990年1月浙江省乐清县万家乡党委副书记、乡长（其间：1992年6月至1993年6月挂职任浙江省杭州市余杭县乡镇企业管理局局长助理）。1993年6月浙江省乐清县（市）经济委员会副主任、党委委员。1995年5月浙江省乐清经济开发区管委会副主任（其间：1996年1月至1997年3月兼柳市镇副镇长）。1997年3月浙江省乐清市黄华镇党委副书记、镇长，党委书记兼人大主席团主席。2000年9月浙江省乐清经济开发区管委会副主任、市中心工业园区主任，黄华镇党委书记兼人大主席团主席。2000年12月浙江省乐清经济开发区管委会副主任、市中心工业园区主任，市府办副主任、党组成员。2002年7月浙江省乐清经济开发区管委会主任、党委书记。2003年2月浙江省温州市雁荡山风景旅游管理局局长、党委书记（其间：2003年2月至2005年1月兼任雁荡镇党委书记）。2005年12月浙江省乐清市委常委、宣传部长（2003年3月至2006年1月浙江省委党校社会发展专业在职研究生班学习，2006年4月至2006年10月挂职任浙江省农业厅经营管理处副处长）。2009年9月浙江省乐清市委常委、市政府党组副书记、常务副市长。2011年11月浙江省乐清市委副书记。2015年2月浙江省瑞安市委副书记、政法委书记，提名为瑞安市市长候选人。2015年3月浙江省瑞安市委副书记、副市长、代市长，市委政法委书记。</w:t>
        <w:br/>
      </w:r>
    </w:p>
    <w:p/>
    <w:p>
      <w:pPr>
        <w:pStyle w:val="Heading3"/>
      </w:pPr>
      <w:r>
        <w:t xml:space="preserve">浙江省  温州市  瑞安市  </w:t>
      </w:r>
    </w:p>
    <w:p>
      <w:r>
        <w:rPr>
          <w:i/>
        </w:rPr>
        <w:t>李无文    浙江省温州市瑞安市市委书记</w:t>
      </w:r>
    </w:p>
    <w:p>
      <w:r>
        <w:t>性别:  男</w:t>
      </w:r>
    </w:p>
    <w:p>
      <w:r>
        <w:t>生年：  1966年12月</w:t>
      </w:r>
    </w:p>
    <w:p>
      <w:r>
        <w:t>籍贯:  浙江青田</w:t>
      </w:r>
    </w:p>
    <w:p>
      <w:r>
        <w:t xml:space="preserve">学历:  </w:t>
      </w:r>
    </w:p>
    <w:p>
      <w:r>
        <w:t xml:space="preserve">简历:  </w:t>
        <w:br/>
        <w:t>李无文，男，1967年生，浙江青田人。</w:t>
        <w:br/>
        <w:br/>
        <w:t>1984.05——1990.03，永嘉县工商局工作；</w:t>
        <w:br/>
        <w:br/>
        <w:t>1990.03——1993.06，温州市鹿城区监察局科长；</w:t>
        <w:br/>
        <w:br/>
        <w:t>1993.06——2001.09，中共温州市鹿城区纪委常委；</w:t>
        <w:br/>
        <w:br/>
        <w:t>2001.09——2003.06，温州市鹿城区蒲鞋市街道办事处主任、党工委副书记；</w:t>
        <w:br/>
        <w:br/>
        <w:t>2003.06——2005.07，中共温州市鹿城区藤桥镇党委书记；</w:t>
        <w:br/>
        <w:br/>
        <w:t>2005.07——2008.07，温州市鹿城区人民政府副区长、新疆民丰县委副书记（挂职）；</w:t>
        <w:br/>
        <w:br/>
        <w:t>2008.03——2009.12，中共温州市瓯海区委常委、瓯海区人民政府副区长；</w:t>
        <w:br/>
        <w:br/>
        <w:t>2009.12——2011.04，中共温州市瓯海区委常委、常务副区长兼温州生态园管委会副主任、市高教园区建设管委会副主任；</w:t>
        <w:br/>
        <w:br/>
        <w:t>2011.04——，中共瑞安市委常委、常务副市长兼温州生态园管委会副主任。</w:t>
        <w:br/>
        <w:br/>
        <w:t>2011.11.14----任中共瑞安市委副书记，提名为市长候选人。</w:t>
        <w:br/>
        <w:br/>
        <w:t>2011.11.25瑞安市第十四届人大常委会第46次会议通过决定，任命李无文为瑞安市人民政府代市长。</w:t>
        <w:br/>
        <w:br/>
        <w:t>2012年1月至今任中共瑞安市市委副书记、瑞安市人民政府市长。</w:t>
        <w:br/>
      </w:r>
    </w:p>
    <w:p/>
    <w:p>
      <w:pPr>
        <w:pStyle w:val="Heading3"/>
      </w:pPr>
      <w:r>
        <w:t xml:space="preserve">浙江省  温州市  乐清市  </w:t>
      </w:r>
    </w:p>
    <w:p>
      <w:r>
        <w:rPr>
          <w:i/>
        </w:rPr>
        <w:t>林亦俊    浙江省温州市乐清市代市长</w:t>
      </w:r>
    </w:p>
    <w:p>
      <w:r>
        <w:t>性别:  男</w:t>
      </w:r>
    </w:p>
    <w:p>
      <w:r>
        <w:t>生年：  1963年08月</w:t>
      </w:r>
    </w:p>
    <w:p>
      <w:r>
        <w:t>籍贯:  浙江苍南</w:t>
      </w:r>
    </w:p>
    <w:p>
      <w:r>
        <w:t>学历:  研究生</w:t>
      </w:r>
    </w:p>
    <w:p>
      <w:r>
        <w:t xml:space="preserve">简历:  </w:t>
        <w:br/>
        <w:t xml:space="preserve">林亦俊，男，汉族，1963年9月生，浙江苍南人。1982年8月参加工作，1986年7月加入中国共产党,研究生学历。曾任武警温州市消防支队特勤大队教导员，温州市委办公室机要局副局长，市信访局副局长，市信息化管理办公室副主任，平阳县委常委、组织部部长、县委副书记、政法委书记，温州高新技术产业开发区党委副书记、管委会常务副主任兼温州市龙湾区委副书记，温州市经济和信息化委员会主任、党委书记。 </w:t>
        <w:br/>
        <w:br/>
        <w:t xml:space="preserve">现任中共乐清市委副书记，乐清市人民政府副市长、代市长。 </w:t>
        <w:br/>
      </w:r>
    </w:p>
    <w:p/>
    <w:p>
      <w:pPr>
        <w:pStyle w:val="Heading3"/>
      </w:pPr>
      <w:r>
        <w:t xml:space="preserve">浙江省  温州市  乐清市  </w:t>
      </w:r>
    </w:p>
    <w:p>
      <w:r>
        <w:rPr>
          <w:i/>
        </w:rPr>
        <w:t>林晓峰    浙江省温州市乐清市委书记</w:t>
      </w:r>
    </w:p>
    <w:p>
      <w:r>
        <w:t>性别:  男</w:t>
      </w:r>
    </w:p>
    <w:p>
      <w:r>
        <w:t>生年：  1965年11月</w:t>
      </w:r>
    </w:p>
    <w:p>
      <w:r>
        <w:t>籍贯:  浙江瑞安</w:t>
      </w:r>
    </w:p>
    <w:p>
      <w:r>
        <w:t xml:space="preserve">学历:  </w:t>
      </w:r>
    </w:p>
    <w:p>
      <w:r>
        <w:t xml:space="preserve">简历:  </w:t>
        <w:br/>
        <w:t>林晓峰，男，汉族，1965年12月生，浙江瑞安人，1990年9月加入中国共产党，1984年8月参加工作，省委党校研究生学历。曾任共青团瑞安市委副书记，瑞安市湖岭区副区长、潮基乡党委书记，温州市委组织部副处级干事、调研室副主任、主任，苍南县委常委、组织部部长、副县长，浙江苍南工业园区管委会党组书记、苍南临港产业基地与江南海涂围垦开发建设指挥部党组书记，省委督查室副主任（挂职）等职。浙江省温州市乐清市委书记。</w:t>
        <w:br/>
      </w:r>
    </w:p>
    <w:p/>
    <w:p>
      <w:pPr>
        <w:pStyle w:val="Heading3"/>
      </w:pPr>
      <w:r>
        <w:t xml:space="preserve">浙江省  嘉兴市  南湖区  </w:t>
      </w:r>
    </w:p>
    <w:p>
      <w:r>
        <w:rPr>
          <w:i/>
        </w:rPr>
        <w:t>朱苗    浙江省嘉兴市南湖区人民政府副书记、代理区长</w:t>
      </w:r>
    </w:p>
    <w:p>
      <w:r>
        <w:t>性别:  男</w:t>
      </w:r>
    </w:p>
    <w:p>
      <w:r>
        <w:t>生年：  1975年05月</w:t>
      </w:r>
    </w:p>
    <w:p>
      <w:r>
        <w:t>籍贯:  浙江桐乡人</w:t>
      </w:r>
    </w:p>
    <w:p>
      <w:r>
        <w:t>学历:  本科</w:t>
      </w:r>
    </w:p>
    <w:p>
      <w:r>
        <w:t xml:space="preserve">简历:  </w:t>
        <w:br/>
        <w:t>曾任浙江共青团嘉善县委副书记、党组成员、书记、党组书记，县发展改革局副局长（正科长级）、党组成员，县光伏产业园建设协调小组办公室主任，姚庄镇党委副书记、镇长、临沪新区管委会副主任、主任、嘉善县委常委、姚庄镇党委书记、姚庄经济开发区党工委书记。等职。</w:t>
        <w:br/>
        <w:br/>
        <w:t>2015年9月，任南湖区副书记、南湖区代理区长。</w:t>
        <w:br/>
      </w:r>
    </w:p>
    <w:p/>
    <w:p>
      <w:pPr>
        <w:pStyle w:val="Heading3"/>
      </w:pPr>
      <w:r>
        <w:t xml:space="preserve">浙江省  嘉兴市  南湖区  </w:t>
      </w:r>
    </w:p>
    <w:p>
      <w:r>
        <w:rPr>
          <w:i/>
        </w:rPr>
        <w:t>孙建华    浙江省嘉兴市南湖区委书记</w:t>
      </w:r>
    </w:p>
    <w:p>
      <w:r>
        <w:t>性别:  男</w:t>
      </w:r>
    </w:p>
    <w:p>
      <w:r>
        <w:t>生年：  1962年09月</w:t>
      </w:r>
    </w:p>
    <w:p>
      <w:r>
        <w:t>籍贯:  浙江绍兴</w:t>
      </w:r>
    </w:p>
    <w:p>
      <w:r>
        <w:t xml:space="preserve">学历:  </w:t>
      </w:r>
    </w:p>
    <w:p>
      <w:r>
        <w:t xml:space="preserve">简历:  </w:t>
        <w:br/>
        <w:t>孙建华，现任中共嘉兴市南湖区委书记。</w:t>
        <w:br/>
        <w:br/>
        <w:t xml:space="preserve"> </w:t>
        <w:br/>
        <w:t>男，汉族，1962年10月生，浙江绍兴人，1985年5月加入中国共产党，1982年8月参加工作，大学学历。曾任嘉善县人事局副局长、党组成员、局长，嘉善县委常委、纪委书记、县委副书记，嘉兴市交通局局长、党委书记兼高速公路建设指挥部副总指挥、杭州湾跨海大桥管理局副局长，嘉兴市发改委主任、党组书记等职。</w:t>
        <w:br/>
        <w:br/>
        <w:t xml:space="preserve"> </w:t>
        <w:br/>
      </w:r>
    </w:p>
    <w:p/>
    <w:p>
      <w:pPr>
        <w:pStyle w:val="Heading3"/>
      </w:pPr>
      <w:r>
        <w:t xml:space="preserve">浙江省  嘉兴市  秀洲区  </w:t>
      </w:r>
    </w:p>
    <w:p>
      <w:r>
        <w:rPr>
          <w:i/>
        </w:rPr>
        <w:t>吴炳芳    嘉兴市秀洲区区长</w:t>
      </w:r>
    </w:p>
    <w:p>
      <w:r>
        <w:t>性别:  男</w:t>
      </w:r>
    </w:p>
    <w:p>
      <w:r>
        <w:t>生年：  1970年08月</w:t>
      </w:r>
    </w:p>
    <w:p>
      <w:r>
        <w:t>籍贯:  浙江桐乡</w:t>
      </w:r>
    </w:p>
    <w:p>
      <w:r>
        <w:t xml:space="preserve">学历:  </w:t>
      </w:r>
    </w:p>
    <w:p>
      <w:r>
        <w:t xml:space="preserve">简历:  </w:t>
        <w:br/>
        <w:t>男，汉族，1970年8月生，浙江桐乡人，1989年4月加入中国共产党，1989年8月参加工作，在职大学学历。曾任桐乡市团委副书记，芝村乡乡长，石门镇镇长，龙翔街道党委书记，嘉兴经济开发区管委会副主任，海盐县副县长、县委常委等职。</w:t>
        <w:br/>
      </w:r>
    </w:p>
    <w:p/>
    <w:p>
      <w:pPr>
        <w:pStyle w:val="Heading3"/>
      </w:pPr>
      <w:r>
        <w:t xml:space="preserve">浙江省  嘉兴市  秀洲区  </w:t>
      </w:r>
    </w:p>
    <w:p>
      <w:r>
        <w:rPr>
          <w:i/>
        </w:rPr>
        <w:t>朱海平    浙江省嘉兴市秀洲区委书记</w:t>
      </w:r>
    </w:p>
    <w:p>
      <w:r>
        <w:t>性别:  男</w:t>
      </w:r>
    </w:p>
    <w:p>
      <w:r>
        <w:t>生年：  1963年09月</w:t>
      </w:r>
    </w:p>
    <w:p>
      <w:r>
        <w:t>籍贯:  浙江平湖</w:t>
      </w:r>
    </w:p>
    <w:p>
      <w:r>
        <w:t xml:space="preserve">学历:  </w:t>
      </w:r>
    </w:p>
    <w:p>
      <w:r>
        <w:t xml:space="preserve">简历:  </w:t>
        <w:br/>
        <w:t>朱海平，现任中共嘉兴市秀洲区委书记。</w:t>
        <w:br/>
        <w:br/>
        <w:t xml:space="preserve"> </w:t>
        <w:br/>
        <w:t>男，汉族，1963年10月生，浙江平湖人，1982年12月加入中国共产党，1981年8月参加工作，中央党校大学学历。曾任共青团平湖县委副书记、书记，平湖市委组织员，平湖市白马乡党委书记、乡人大主席，平湖市委组织部副部长，海盐县委常委、组织部部长、副书记，嘉兴市委组织部副部长、市纪委副书记、监察局局长，桐乡市代市长等职。</w:t>
        <w:br/>
        <w:br/>
        <w:t xml:space="preserve"> </w:t>
        <w:br/>
      </w:r>
    </w:p>
    <w:p/>
    <w:p>
      <w:pPr>
        <w:pStyle w:val="Heading3"/>
      </w:pPr>
      <w:r>
        <w:t xml:space="preserve">浙江省  嘉兴市  嘉善县  </w:t>
      </w:r>
    </w:p>
    <w:p>
      <w:r>
        <w:rPr>
          <w:i/>
        </w:rPr>
        <w:t>祁海龙    浙江省嘉善县委副书记，县人民政府副县长、代理县长</w:t>
      </w:r>
    </w:p>
    <w:p>
      <w:r>
        <w:t>性别:  男</w:t>
      </w:r>
    </w:p>
    <w:p>
      <w:r>
        <w:t>生年：  1965年03月</w:t>
      </w:r>
    </w:p>
    <w:p>
      <w:r>
        <w:t>籍贯:  浙江绍兴</w:t>
      </w:r>
    </w:p>
    <w:p>
      <w:r>
        <w:t>学历:  研究生</w:t>
      </w:r>
    </w:p>
    <w:p>
      <w:r>
        <w:t xml:space="preserve">简历:  </w:t>
        <w:br/>
        <w:t>祁海龙，男，汉族，1965年3月生，浙江绍兴人。1986年7月加入中国共产党，1984年8月参加工作。省委党校研究生学历。1984年7月浙江省嘉兴市凤桥中学教师、团支部书记。1990年8月共青团浙江省嘉兴市郊区区委副书记、书记。1997年2月浙江省嘉兴市郊区大桥乡党委书记、人大主席。1998年6月浙江省嘉兴市郊区（秀洲区）政府党组成员，办公室党组书记、主任。2001年2月浙江省嘉兴市秀洲区副区长（其间：2002年2月至2002年12月挂职任浙江省经贸委企业处副处长）。2003年1月浙江省嘉兴市秀洲区委常委、副区长。2010年4月浙江省嘉兴市政府副秘书长，市对口支援阿克苏地区沙雅县指挥部指挥长、党委书记，沙雅县委副书记。2014年3月浙江省嘉兴市教育局局长、嘉兴市委教育工委书记、同济大学浙江学院党委书记（兼）。2015年7月浙江省嘉善县委副书记、县长候选人。</w:t>
        <w:br/>
      </w:r>
    </w:p>
    <w:p/>
    <w:p>
      <w:pPr>
        <w:pStyle w:val="Heading3"/>
      </w:pPr>
      <w:r>
        <w:t xml:space="preserve">浙江省  嘉兴市  嘉善县  </w:t>
      </w:r>
    </w:p>
    <w:p>
      <w:r>
        <w:rPr>
          <w:i/>
        </w:rPr>
        <w:t>许晴    浙江省嘉兴市嘉善县县委书记、县长</w:t>
      </w:r>
    </w:p>
    <w:p>
      <w:r>
        <w:t>性别:  女</w:t>
      </w:r>
    </w:p>
    <w:p>
      <w:r>
        <w:t>生年：  1971年08月</w:t>
      </w:r>
    </w:p>
    <w:p>
      <w:r>
        <w:t>籍贯:  浙江海盐</w:t>
      </w:r>
    </w:p>
    <w:p>
      <w:r>
        <w:t xml:space="preserve">学历:  </w:t>
      </w:r>
    </w:p>
    <w:p>
      <w:r>
        <w:t xml:space="preserve">简历:  </w:t>
        <w:br/>
        <w:t>许晴，现任嘉兴市嘉善县县委书记、县长。</w:t>
        <w:br/>
        <w:br/>
        <w:t xml:space="preserve"> </w:t>
        <w:br/>
        <w:t>女，汉族，1971年9月生，浙江海盐人，1995年1月加入中国共产党，1989年11月参加工作，在职大学学历。曾任海盐县妇联副主席，共青团海盐县委副书记、书记，海盐县秦山镇党委副书记、镇长、县委常委、宣传部部长，嘉兴市文明办(创建办)主任等职。</w:t>
        <w:br/>
        <w:br/>
        <w:t xml:space="preserve"> </w:t>
        <w:br/>
      </w:r>
    </w:p>
    <w:p/>
    <w:p>
      <w:pPr>
        <w:pStyle w:val="Heading3"/>
      </w:pPr>
      <w:r>
        <w:t xml:space="preserve">浙江省  嘉兴市  海盐县  </w:t>
      </w:r>
    </w:p>
    <w:p>
      <w:r>
        <w:rPr>
          <w:i/>
        </w:rPr>
        <w:t>章剑    浙江省嘉兴市海盐县县长</w:t>
      </w:r>
    </w:p>
    <w:p>
      <w:r>
        <w:t>性别:  男</w:t>
      </w:r>
    </w:p>
    <w:p>
      <w:r>
        <w:t>生年：  1966年02月</w:t>
      </w:r>
    </w:p>
    <w:p>
      <w:r>
        <w:t>籍贯:  浙江永康</w:t>
      </w:r>
    </w:p>
    <w:p>
      <w:r>
        <w:t>学历:  研究生</w:t>
      </w:r>
    </w:p>
    <w:p>
      <w:r>
        <w:t xml:space="preserve">简历:  </w:t>
        <w:br/>
        <w:t>章剑，现任嘉兴市海盐县县长。</w:t>
        <w:br/>
        <w:br/>
        <w:t xml:space="preserve"> </w:t>
        <w:br/>
        <w:t>男，汉族，1966年3月生，浙江永康人，1991年5月加入中国共产党，1984年8月参加工作，省委党校研究生学历。曾任衢县县委办公室副主任、政研室主任，嘉兴市委政研室(市委农办)副主任，海盐县委副书记，嘉兴经济开发区管委会副主任、党工委副书记等职。</w:t>
        <w:br/>
        <w:br/>
      </w:r>
    </w:p>
    <w:p/>
    <w:p>
      <w:pPr>
        <w:pStyle w:val="Heading3"/>
      </w:pPr>
      <w:r>
        <w:t xml:space="preserve">浙江省  嘉兴市  海盐县  </w:t>
      </w:r>
    </w:p>
    <w:p>
      <w:r>
        <w:rPr>
          <w:i/>
        </w:rPr>
        <w:t>沈晓红    浙江省嘉兴市海盐县委书记</w:t>
      </w:r>
    </w:p>
    <w:p>
      <w:r>
        <w:t>性别:  女</w:t>
      </w:r>
    </w:p>
    <w:p>
      <w:r>
        <w:t>生年：  1966年04月</w:t>
      </w:r>
    </w:p>
    <w:p>
      <w:r>
        <w:t>籍贯:  浙江桐乡</w:t>
      </w:r>
    </w:p>
    <w:p>
      <w:r>
        <w:t xml:space="preserve">学历:  </w:t>
      </w:r>
    </w:p>
    <w:p>
      <w:r>
        <w:t xml:space="preserve">简历:  </w:t>
        <w:br/>
        <w:t>沈晓红，现任中共海盐县委书记。</w:t>
        <w:br/>
        <w:br/>
        <w:t xml:space="preserve"> </w:t>
        <w:br/>
        <w:t>女，汉族，1966年5月生，浙江桐乡人，1986年6月加入中国共产党，1986年7月参加工作，在职大学学历。曾任共青团桐乡市委副书记、党组成员、书记、党组书记，桐乡市委宣传部副部长、市广电局局长，桐乡市委常委、宣传部部长，嘉兴市秀城区委常委、副区长，嘉兴市南湖风景名胜区管委会主任、党组书记，海盐县代县长等职。</w:t>
        <w:br/>
        <w:br/>
        <w:t xml:space="preserve"> </w:t>
        <w:br/>
      </w:r>
    </w:p>
    <w:p/>
    <w:p>
      <w:pPr>
        <w:pStyle w:val="Heading3"/>
      </w:pPr>
      <w:r>
        <w:t xml:space="preserve">浙江省  嘉兴市  海宁市  </w:t>
      </w:r>
    </w:p>
    <w:p>
      <w:r>
        <w:rPr>
          <w:i/>
        </w:rPr>
        <w:t>戴锋    浙江省嘉兴市海宁市市长</w:t>
      </w:r>
    </w:p>
    <w:p>
      <w:r>
        <w:t>性别:  男</w:t>
      </w:r>
    </w:p>
    <w:p>
      <w:r>
        <w:t>生年：  1970年03月</w:t>
      </w:r>
    </w:p>
    <w:p>
      <w:r>
        <w:t>籍贯:  浙江嘉善</w:t>
      </w:r>
    </w:p>
    <w:p>
      <w:r>
        <w:t xml:space="preserve">学历:  </w:t>
      </w:r>
    </w:p>
    <w:p>
      <w:r>
        <w:t xml:space="preserve">简历:  </w:t>
        <w:br/>
        <w:t>戴锋，现任嘉兴海宁市市长。</w:t>
        <w:br/>
        <w:br/>
        <w:t xml:space="preserve"> </w:t>
        <w:br/>
        <w:t>男，汉族，1970年4月生，浙江嘉善人，1991年7月加入中国共产党，1991年8月参加工作，中央党校大学学历。曾任嘉兴市委组织部干部一处副主任科员，桐乡市梧桐镇党委副书记(挂职)，嘉兴市政府办公室综合处副处长、处长，嘉兴市人大常委会城建农经处处长，嘉兴市南湖(秀城)区委常委、组织部部长、副区长，嘉兴市农业经济局副局长等职。</w:t>
        <w:br/>
      </w:r>
    </w:p>
    <w:p/>
    <w:p>
      <w:pPr>
        <w:pStyle w:val="Heading3"/>
      </w:pPr>
      <w:r>
        <w:t xml:space="preserve">浙江省  嘉兴市  海宁市  </w:t>
      </w:r>
    </w:p>
    <w:p>
      <w:r>
        <w:rPr>
          <w:i/>
        </w:rPr>
        <w:t>朱建军    浙江省嘉兴市海宁市委书记</w:t>
      </w:r>
    </w:p>
    <w:p>
      <w:r>
        <w:t>性别:  男</w:t>
      </w:r>
    </w:p>
    <w:p>
      <w:r>
        <w:t>生年：  1971年11月</w:t>
      </w:r>
    </w:p>
    <w:p>
      <w:r>
        <w:t>籍贯:  浙江金华</w:t>
      </w:r>
    </w:p>
    <w:p>
      <w:r>
        <w:t>学历:  研究生</w:t>
      </w:r>
    </w:p>
    <w:p>
      <w:r>
        <w:t xml:space="preserve">简历:  </w:t>
        <w:br/>
        <w:t>朱建军，现任浙江省嘉兴市海宁市委书记。</w:t>
        <w:br/>
        <w:br/>
        <w:t xml:space="preserve"> </w:t>
        <w:br/>
        <w:t>男，汉族，1971年11月生，浙江金华人，1991年3月加入中国共产党，1989年8月参加工作，省委党校研究生学历。曾任金华县罗埠镇党委副书记(挂职)，共青团金华县委书记、党组书记，团省委组织部部长助理(挂职)，金华县洋埠镇党委书记、人大主席，共青团金华市委副书记、党组成员、书记、党组书记、市青联主席，金华市机关效能建设领导小组办公室专职副主任、金华市东阳市委副书记、市长等职。</w:t>
        <w:br/>
      </w:r>
    </w:p>
    <w:p/>
    <w:p>
      <w:pPr>
        <w:pStyle w:val="Heading3"/>
      </w:pPr>
      <w:r>
        <w:t xml:space="preserve">浙江省  嘉兴市  平湖市  </w:t>
      </w:r>
    </w:p>
    <w:p>
      <w:r>
        <w:rPr>
          <w:i/>
        </w:rPr>
        <w:t>刘中华    嘉兴平湖市市长候选人</w:t>
      </w:r>
    </w:p>
    <w:p>
      <w:r>
        <w:t>性别:  男</w:t>
      </w:r>
    </w:p>
    <w:p>
      <w:r>
        <w:t>生年：  1977年02月</w:t>
      </w:r>
    </w:p>
    <w:p>
      <w:r>
        <w:t>籍贯:  浙江玉环人</w:t>
      </w:r>
    </w:p>
    <w:p>
      <w:r>
        <w:t xml:space="preserve">学历:  </w:t>
      </w:r>
    </w:p>
    <w:p>
      <w:r>
        <w:t xml:space="preserve">简历:  </w:t>
        <w:br/>
        <w:t>刘中华，男，汉族，1977年2月生，浙江玉环人，1998年5月加入中国共产党，2000年3月参加工作，大学学历，公共管理硕士。</w:t>
        <w:br/>
        <w:br/>
        <w:t>曾任台州市委办秘书；台州市发改委办公室主任、政策法规处处长；台州市发展和改革委员会国民经济综合处处长；共青团台州市委副书记、党组成员；共青团台州市委书记、党组书记；台州市青联主席。</w:t>
        <w:br/>
        <w:br/>
        <w:t>现任平湖市市长候选人。</w:t>
        <w:br/>
      </w:r>
    </w:p>
    <w:p/>
    <w:p>
      <w:pPr>
        <w:pStyle w:val="Heading3"/>
      </w:pPr>
      <w:r>
        <w:t xml:space="preserve">浙江省  嘉兴市  平湖市  </w:t>
      </w:r>
    </w:p>
    <w:p>
      <w:r>
        <w:rPr>
          <w:i/>
        </w:rPr>
        <w:t>盛付祥    浙江省嘉兴市平湖市委书记</w:t>
      </w:r>
    </w:p>
    <w:p>
      <w:r>
        <w:t>性别:  男</w:t>
      </w:r>
    </w:p>
    <w:p>
      <w:r>
        <w:t>生年：  1967年10月</w:t>
      </w:r>
    </w:p>
    <w:p>
      <w:r>
        <w:t>籍贯:  浙江海盐</w:t>
      </w:r>
    </w:p>
    <w:p>
      <w:r>
        <w:t>学历:  研究生</w:t>
      </w:r>
    </w:p>
    <w:p>
      <w:r>
        <w:t xml:space="preserve">简历:  </w:t>
        <w:br/>
        <w:t>盛付祥，男，汉族，1967年11月生，浙江海盐人，1988年3月加入中国共产党，1990年8月参加工作，大学学历。曾任嘉兴市城建委办公室副主任、团委书记，嘉善县杨庙镇党委副书记(挂职)，镇长，嘉兴市委办公室副主任，平湖市委副书记、纪委书记，省国土资源厅执法局副局长(挂职)，嘉兴市国资委主任、党委书记、市委企工委书记，嘉兴市秀洲区代区长等职。现任嘉兴市平湖市委书记。</w:t>
        <w:br/>
      </w:r>
    </w:p>
    <w:p/>
    <w:p>
      <w:pPr>
        <w:pStyle w:val="Heading3"/>
      </w:pPr>
      <w:r>
        <w:t xml:space="preserve">浙江省  嘉兴市  桐乡市  </w:t>
      </w:r>
    </w:p>
    <w:p>
      <w:r>
        <w:rPr>
          <w:i/>
        </w:rPr>
        <w:t>盛勇军    浙江省嘉兴市桐乡市市长</w:t>
      </w:r>
    </w:p>
    <w:p>
      <w:r>
        <w:t>性别:  男</w:t>
      </w:r>
    </w:p>
    <w:p>
      <w:r>
        <w:t>生年：  1970年10月</w:t>
      </w:r>
    </w:p>
    <w:p>
      <w:r>
        <w:t>籍贯:  浙江嘉善</w:t>
      </w:r>
    </w:p>
    <w:p>
      <w:r>
        <w:t>学历:  研究生</w:t>
      </w:r>
    </w:p>
    <w:p>
      <w:r>
        <w:t xml:space="preserve">简历:  </w:t>
        <w:br/>
        <w:t>盛勇军，现任嘉兴桐乡市市长。</w:t>
        <w:br/>
        <w:br/>
        <w:t xml:space="preserve"> </w:t>
        <w:br/>
        <w:t>男，汉族，1970年11月生，浙江嘉善人，1992年12月加入中国共产党，1990年8月参加工作，省委党校研究生学历。曾任共青团嘉善县委副书记、党组成员、书记、党组书记，嘉善县杨庙镇党委书记、人大主席，北京市交通委员会主任助理(挂职)等职。</w:t>
        <w:br/>
        <w:br/>
      </w:r>
    </w:p>
    <w:p/>
    <w:p>
      <w:pPr>
        <w:pStyle w:val="Heading3"/>
      </w:pPr>
      <w:r>
        <w:t xml:space="preserve">浙江省  嘉兴市  桐乡市  </w:t>
      </w:r>
    </w:p>
    <w:p>
      <w:r>
        <w:rPr>
          <w:i/>
        </w:rPr>
        <w:t>卢跃东    浙江省桐乡市委书记</w:t>
      </w:r>
    </w:p>
    <w:p>
      <w:r>
        <w:t>性别:  男</w:t>
      </w:r>
    </w:p>
    <w:p>
      <w:r>
        <w:t>生年：  1970年01月</w:t>
      </w:r>
    </w:p>
    <w:p>
      <w:r>
        <w:t>籍贯:  浙江东阳</w:t>
      </w:r>
    </w:p>
    <w:p>
      <w:r>
        <w:t>学历:  学士</w:t>
      </w:r>
    </w:p>
    <w:p>
      <w:r>
        <w:t xml:space="preserve">简历:  </w:t>
        <w:br/>
        <w:t>卢跃东，男，汉族，1970年1月生，浙江东阳人，1994年7月加入中国共产党，1991年8月参加工作，  大学学历。现任中共桐乡市委委员、常委、书记。曾任金华市婺城区罗店镇副镇长、党委副书记、镇长、书记、镇人大主席、区委常委，新疆墨玉县委副书记(挂职)，金华市团委书记、党组书记，武义县委副书记，永康市委副书记、代市长，中共永康市委副书记、市长等职。现任桐乡市委书记。</w:t>
        <w:br/>
      </w:r>
    </w:p>
    <w:p/>
    <w:p>
      <w:pPr>
        <w:pStyle w:val="Heading3"/>
      </w:pPr>
      <w:r>
        <w:t xml:space="preserve">浙江省  湖州市  吴兴区  </w:t>
      </w:r>
    </w:p>
    <w:p>
      <w:r>
        <w:rPr>
          <w:i/>
        </w:rPr>
        <w:t>吴智勇    浙江省湖州市吴兴区区长</w:t>
      </w:r>
    </w:p>
    <w:p>
      <w:r>
        <w:t>性别:  男</w:t>
      </w:r>
    </w:p>
    <w:p>
      <w:r>
        <w:t>生年：  1969年09月</w:t>
      </w:r>
    </w:p>
    <w:p>
      <w:r>
        <w:t>籍贯:  浙江安吉</w:t>
      </w:r>
    </w:p>
    <w:p>
      <w:r>
        <w:t xml:space="preserve">学历:  </w:t>
      </w:r>
    </w:p>
    <w:p>
      <w:r>
        <w:t xml:space="preserve">简历:  </w:t>
        <w:br/>
        <w:t>吴智勇，男，汉族，1969年10月生，浙江安吉人，1990年6月加入中国共产党，1987年8月参加工作，省委党校研究生学历。曾任安吉县林业局副局长，高禹镇党委书记、人大主席，湖州经济技术开发区管委会主任助理，湖州经济技术开发区（湖州台商投资区、湖州高新技术产业园区）管委会副主任，浙江湖州经济开发区（湖州台商投资区、湖州高新技术产业园区）管委会副主任，凤凰街道党委书记，湖州经济技术开发区党委副书记等职。</w:t>
        <w:br/>
        <w:br/>
        <w:t>现任湖州市林业局局长、党委书记，2014年1月为湖州市吴兴区区长。</w:t>
        <w:br/>
      </w:r>
    </w:p>
    <w:p/>
    <w:p>
      <w:pPr>
        <w:pStyle w:val="Heading3"/>
      </w:pPr>
      <w:r>
        <w:t xml:space="preserve">浙江省  湖州市  吴兴区  </w:t>
      </w:r>
    </w:p>
    <w:p>
      <w:r>
        <w:rPr>
          <w:i/>
        </w:rPr>
        <w:t>蔡旭昶    浙江省湖州市吴兴区委书记</w:t>
      </w:r>
    </w:p>
    <w:p>
      <w:r>
        <w:t>性别:  男</w:t>
      </w:r>
    </w:p>
    <w:p>
      <w:r>
        <w:t>生年：  1967年12月</w:t>
      </w:r>
    </w:p>
    <w:p>
      <w:r>
        <w:t>籍贯:  浙江湖州</w:t>
      </w:r>
    </w:p>
    <w:p>
      <w:r>
        <w:t>学历:  硕士</w:t>
      </w:r>
    </w:p>
    <w:p>
      <w:r>
        <w:t xml:space="preserve">简历:  </w:t>
        <w:br/>
        <w:t>蔡旭昶，男，汉族，浙江湖州人，1968年1月出生，硕士研究生。</w:t>
        <w:br/>
        <w:br/>
        <w:t>曾任湖州市政府办公室秘书处副处长，湖州市政府办公室综合处副处长，湖州市政府办公室调研室主任。2002年11月至2005年1月任德清县委常委、宣传部长，2005年1月至2006年11月任德清县委常委、组织部长。2006年11月任德清县委副书记。</w:t>
        <w:br/>
        <w:br/>
        <w:t>2009年12月任湖州市吴兴区区长，中共湖州市吴兴区委副书记。</w:t>
        <w:br/>
        <w:br/>
        <w:t>2013年12月任中共湖州市吴兴区委书记。</w:t>
        <w:br/>
      </w:r>
    </w:p>
    <w:p/>
    <w:p>
      <w:pPr>
        <w:pStyle w:val="Heading3"/>
      </w:pPr>
      <w:r>
        <w:t xml:space="preserve">浙江省  湖州市  南浔区  </w:t>
      </w:r>
    </w:p>
    <w:p>
      <w:r>
        <w:rPr>
          <w:i/>
        </w:rPr>
        <w:t>夏坚定    湖州市南浔区区长</w:t>
      </w:r>
    </w:p>
    <w:p>
      <w:r>
        <w:t>性别:  男</w:t>
      </w:r>
    </w:p>
    <w:p>
      <w:r>
        <w:t>生年：  1966年11月</w:t>
      </w:r>
    </w:p>
    <w:p>
      <w:r>
        <w:t>籍贯:  浙江湖州</w:t>
      </w:r>
    </w:p>
    <w:p>
      <w:r>
        <w:t xml:space="preserve">学历:  </w:t>
      </w:r>
    </w:p>
    <w:p>
      <w:r>
        <w:t xml:space="preserve">简历:  </w:t>
        <w:br/>
        <w:t>男，汉族，1966年12月生，浙江湖州人，1995年7月加入中国共产党，1989年8月参加工作，大学学历。曾任湖州市城乡建设委员会计财科副科长、综合开发科(处)长，湖州市菱湖区公路建设指挥部办公室主任、城建办副主任、主任、菱湖区管委会区长助理(挂职)，湖州市公路管理处处长，市交通局副局长、局长，市交通运输局局长等职。</w:t>
        <w:br/>
      </w:r>
    </w:p>
    <w:p/>
    <w:p>
      <w:pPr>
        <w:pStyle w:val="Heading3"/>
      </w:pPr>
      <w:r>
        <w:t xml:space="preserve">浙江省  湖州市  南浔区  </w:t>
      </w:r>
    </w:p>
    <w:p>
      <w:r>
        <w:rPr>
          <w:i/>
        </w:rPr>
        <w:t>叶理中    浙江省湖州市南浔区委书记</w:t>
      </w:r>
    </w:p>
    <w:p>
      <w:r>
        <w:t>性别:  男</w:t>
      </w:r>
    </w:p>
    <w:p>
      <w:r>
        <w:t>生年：  1963年01月</w:t>
      </w:r>
    </w:p>
    <w:p>
      <w:r>
        <w:t>籍贯:  浙江平湖</w:t>
      </w:r>
    </w:p>
    <w:p>
      <w:r>
        <w:t xml:space="preserve">学历:  </w:t>
      </w:r>
    </w:p>
    <w:p>
      <w:r>
        <w:t xml:space="preserve">简历:  </w:t>
        <w:br/>
        <w:t>叶理中，男，汉族，1963年2月生，浙江平湖人，1984年5月加入中国共产党，1984年8月参加工作，省委党校研究生学历。现任中共湖州市南浔区委书记。</w:t>
        <w:br/>
        <w:br/>
        <w:t>1984.08——1987.02，湖州市委宣传部干事</w:t>
        <w:br/>
        <w:br/>
        <w:t>1987.02——1991.08，湖州市委组织部干部二科干事（1989.02—1991.03下派原城区晟舍乡任党委委员）</w:t>
        <w:br/>
        <w:br/>
        <w:t>1991.08——1993.12，湖州市委组织部干部二科副科长</w:t>
        <w:br/>
        <w:br/>
        <w:t>1993.12——1998.07，湖州市委组织部干部二处（科）处（科）长</w:t>
        <w:br/>
        <w:br/>
        <w:t>1998.07——2001.08，湖州市经委副主任（乡企局副局长）、党委委员</w:t>
        <w:br/>
        <w:br/>
        <w:t>2001.08——2003.09，安吉县委副书记</w:t>
        <w:br/>
        <w:br/>
        <w:t>2003.09——2004.04，湖州市委组织部副部长</w:t>
        <w:br/>
        <w:br/>
        <w:t>2004.04——2006.12，湖州市委副秘书长、市机关党工委书记</w:t>
        <w:br/>
        <w:br/>
        <w:t>2006.12——2007.02，湖州市科技局党组书记</w:t>
        <w:br/>
        <w:br/>
        <w:t>2007.02——2010.02，湖州市科技局局长、党组书记</w:t>
        <w:br/>
        <w:br/>
        <w:t>2010.02——2010.11，湖州市经委主任（中小企业局局长）、党委书记</w:t>
        <w:br/>
        <w:br/>
        <w:t>2010.11——2011.11，湖州市经信委主任（中小企业局局长）、党委书记</w:t>
        <w:br/>
        <w:br/>
        <w:t>2011.11——2011.12，南浔区委书记，市经信委主任（中小企业局局长）、党委书记</w:t>
        <w:br/>
        <w:br/>
        <w:t>2011.12——，湖州市南浔区委书记</w:t>
        <w:br/>
      </w:r>
    </w:p>
    <w:p/>
    <w:p>
      <w:pPr>
        <w:pStyle w:val="Heading3"/>
      </w:pPr>
      <w:r>
        <w:t xml:space="preserve">浙江省  湖州市  德清县  </w:t>
      </w:r>
    </w:p>
    <w:p>
      <w:r>
        <w:rPr>
          <w:i/>
        </w:rPr>
        <w:t>王琴英    德清县委副书记、县长</w:t>
      </w:r>
    </w:p>
    <w:p>
      <w:r>
        <w:t>性别:  女</w:t>
      </w:r>
    </w:p>
    <w:p>
      <w:r>
        <w:t>生年：  1971年05月</w:t>
      </w:r>
    </w:p>
    <w:p>
      <w:r>
        <w:t>籍贯:  浙江省安吉县</w:t>
      </w:r>
    </w:p>
    <w:p>
      <w:r>
        <w:t>学历:  研究生</w:t>
      </w:r>
    </w:p>
    <w:p>
      <w:r>
        <w:t xml:space="preserve">简历:  </w:t>
        <w:br/>
        <w:t>女,1971年6月生,汉族,浙江省安吉县人,省委党校研究生学历。</w:t>
        <w:br/>
        <w:br/>
        <w:t>现任德清县委副书记、县长、县政府党组书记。</w:t>
        <w:br/>
        <w:br/>
        <w:t>1990年12月参加工作。历任安吉县良朋镇政府计生专干、计生办主任，安吉县山川乡乡长助理、副乡长、党委副书记、党委书记、人大主席，安吉县孝丰镇党委书记，中共南浔区委常委、组织部长，中共南浔区委常委、常务副区长，中共南浔区委副书记，德清县委副书记、代县长。</w:t>
        <w:br/>
      </w:r>
    </w:p>
    <w:p/>
    <w:p>
      <w:pPr>
        <w:pStyle w:val="Heading3"/>
      </w:pPr>
      <w:r>
        <w:t xml:space="preserve">浙江省  湖州市  德清县  </w:t>
      </w:r>
    </w:p>
    <w:p>
      <w:r>
        <w:rPr>
          <w:i/>
        </w:rPr>
        <w:t>项乐民    中共德清县委书记</w:t>
      </w:r>
    </w:p>
    <w:p>
      <w:r>
        <w:t>性别:  男</w:t>
      </w:r>
    </w:p>
    <w:p>
      <w:r>
        <w:t>生年：  1963年04月</w:t>
      </w:r>
    </w:p>
    <w:p>
      <w:r>
        <w:t>籍贯:  浙江安吉</w:t>
      </w:r>
    </w:p>
    <w:p>
      <w:r>
        <w:t xml:space="preserve">学历:  </w:t>
      </w:r>
    </w:p>
    <w:p>
      <w:r>
        <w:t xml:space="preserve">简历:  </w:t>
        <w:br/>
        <w:t>男，汉族，1963年5月生，浙江安吉人，1987年12月加入中国共产党，1981年8月参加工作，在职大学学历。曾任安吉县教育局副局长、县教委主任、县教育局局长、县政府办公室主任，长兴县委常委、组织部部长，县委副书记兼县经济技术开发区管委会党委书记、城南工业功能区党工委书记等职。</w:t>
        <w:br/>
      </w:r>
    </w:p>
    <w:p/>
    <w:p>
      <w:pPr>
        <w:pStyle w:val="Heading3"/>
      </w:pPr>
      <w:r>
        <w:t xml:space="preserve">浙江省  湖州市  长兴县  </w:t>
      </w:r>
    </w:p>
    <w:p>
      <w:r>
        <w:rPr>
          <w:i/>
        </w:rPr>
        <w:t>周卫兵    浙江省长兴县委副书记、县长</w:t>
      </w:r>
    </w:p>
    <w:p>
      <w:r>
        <w:t>性别:  男</w:t>
      </w:r>
    </w:p>
    <w:p>
      <w:r>
        <w:t>生年：  1971年02月</w:t>
      </w:r>
    </w:p>
    <w:p>
      <w:r>
        <w:t>籍贯:  浙江杭州</w:t>
      </w:r>
    </w:p>
    <w:p>
      <w:r>
        <w:t xml:space="preserve">学历:  </w:t>
      </w:r>
    </w:p>
    <w:p>
      <w:r>
        <w:t xml:space="preserve">简历:  </w:t>
        <w:br/>
        <w:t>周卫兵，男，汉族，1971年2月生，浙江杭州人。1995年3月加入中国共产党，1990年8月参加工作。中央党校大学学历。曾任杭州市西湖区三墩镇副镇长，袁浦镇镇长、党委书记、人大主席，转塘镇党委书记。2007年10月浙江省杭州市西湖区转塘街道党工委书记。2008年11月浙江省杭州市西湖区副区长，杭州之江国家旅游度假区管委会副主任、党工委委员。2011年12月浙江省杭州市西湖区委常委、副区长，杭州之江国家旅游度假区管委会副主任、党工委委员。2012年3月浙江省杭州市西湖区委常委、副区长。2015年1月浙江省长兴县委副书记、县长人选。</w:t>
        <w:br/>
      </w:r>
    </w:p>
    <w:p/>
    <w:p>
      <w:pPr>
        <w:pStyle w:val="Heading3"/>
      </w:pPr>
      <w:r>
        <w:t xml:space="preserve">浙江省  湖州市  长兴县  </w:t>
      </w:r>
    </w:p>
    <w:p>
      <w:r>
        <w:rPr>
          <w:i/>
        </w:rPr>
        <w:t>吕志良    浙江省湖州市长兴县委书记</w:t>
      </w:r>
    </w:p>
    <w:p>
      <w:r>
        <w:t>性别:  男</w:t>
      </w:r>
    </w:p>
    <w:p>
      <w:r>
        <w:t>生年：  1966年10月</w:t>
      </w:r>
    </w:p>
    <w:p>
      <w:r>
        <w:t>籍贯:  浙江湖州</w:t>
      </w:r>
    </w:p>
    <w:p>
      <w:r>
        <w:t>学历:  硕士</w:t>
      </w:r>
    </w:p>
    <w:p>
      <w:r>
        <w:t xml:space="preserve">简历:  </w:t>
        <w:br/>
        <w:t>吕志良，男，汉族，1966年11月生，浙江湖州人，1995年9月加入中国共产党，1985年8月参加工作，省委党校研究生学历。曾任湖州市团委办公室副主任、主任、常委，市委组织部办公室副主任，市委办公室综合二处副处长、处长，长兴县委常委、组织部部长，湖州市委组织部副部长，市委副秘书长、办公室主任，长兴县代县长等职。现任湖州市长兴县委书记、县长。</w:t>
        <w:br/>
      </w:r>
    </w:p>
    <w:p/>
    <w:p>
      <w:pPr>
        <w:pStyle w:val="Heading3"/>
      </w:pPr>
      <w:r>
        <w:t xml:space="preserve">浙江省  湖州市  安吉县  </w:t>
      </w:r>
    </w:p>
    <w:p>
      <w:r>
        <w:rPr>
          <w:i/>
        </w:rPr>
        <w:t>沈铭权    浙江省湖州市安吉县代县长</w:t>
      </w:r>
    </w:p>
    <w:p>
      <w:r>
        <w:t>性别:  男</w:t>
      </w:r>
    </w:p>
    <w:p>
      <w:r>
        <w:t>生年：  1970年12月</w:t>
      </w:r>
    </w:p>
    <w:p>
      <w:r>
        <w:t>籍贯:  浙江德清</w:t>
      </w:r>
    </w:p>
    <w:p>
      <w:r>
        <w:t>学历:  硕士</w:t>
      </w:r>
    </w:p>
    <w:p>
      <w:r>
        <w:t xml:space="preserve">简历:  </w:t>
        <w:br/>
        <w:t>沈铭权，男，汉族，1970 年12月生，浙江德清人，1990年8月参加工作，1994 年4月加入中国共产党，省委党校研究生学历。曾任德清团县委副书记、书记、雷甸镇党委副书记、干山镇党委书记、人大主席，安吉县委常委、组织部部长，湖州市委宣传部副部长、市精神文明建设委员会办公室主任，湖州广播电视传媒集团总裁( 湖州广播电视总台台长 ) 、党委书记等职。现任湖州市安吉县代县长。</w:t>
        <w:br/>
      </w:r>
    </w:p>
    <w:p/>
    <w:p>
      <w:pPr>
        <w:pStyle w:val="Heading3"/>
      </w:pPr>
      <w:r>
        <w:t xml:space="preserve">浙江省  湖州市  安吉县  </w:t>
      </w:r>
    </w:p>
    <w:p>
      <w:r>
        <w:rPr>
          <w:i/>
        </w:rPr>
        <w:t>沈铭权    中共安吉县委书记</w:t>
      </w:r>
    </w:p>
    <w:p>
      <w:r>
        <w:t>性别:  男</w:t>
      </w:r>
    </w:p>
    <w:p>
      <w:r>
        <w:t>生年：  1970年12月</w:t>
      </w:r>
    </w:p>
    <w:p>
      <w:r>
        <w:t>籍贯:  浙江德清</w:t>
      </w:r>
    </w:p>
    <w:p>
      <w:r>
        <w:t xml:space="preserve">学历:  </w:t>
      </w:r>
    </w:p>
    <w:p>
      <w:r>
        <w:t xml:space="preserve">简历:  </w:t>
        <w:br/>
        <w:t>男，汉族，1970年12月生，浙江德清人，1990年8月参加工作，1994年4月加入中国共产党，省委党校研究生学历。曾任德清团县委副书记、书记、雷甸镇党委副书记、干山镇党委书记、人大主席，安吉县委常委、组织部部长，湖州市委宣传部副部长、市精神文明建设委员会办公室主任，湖州广播电视传媒集团总裁(湖州广播电视总台台长)、党委书记等职。</w:t>
        <w:br/>
      </w:r>
    </w:p>
    <w:p/>
    <w:p>
      <w:pPr>
        <w:pStyle w:val="Heading3"/>
      </w:pPr>
      <w:r>
        <w:t xml:space="preserve">浙江省  绍兴市  越城区  </w:t>
      </w:r>
    </w:p>
    <w:p>
      <w:r>
        <w:rPr>
          <w:i/>
        </w:rPr>
        <w:t>魏明    浙江省绍兴市越城区区长</w:t>
      </w:r>
    </w:p>
    <w:p>
      <w:r>
        <w:t>性别:  男</w:t>
      </w:r>
    </w:p>
    <w:p>
      <w:r>
        <w:t>生年：  1966年04月</w:t>
      </w:r>
    </w:p>
    <w:p>
      <w:r>
        <w:t>籍贯:  浙江嵊州</w:t>
      </w:r>
    </w:p>
    <w:p>
      <w:r>
        <w:t>学历:  研究生</w:t>
      </w:r>
    </w:p>
    <w:p>
      <w:r>
        <w:t xml:space="preserve">简历:  </w:t>
        <w:br/>
        <w:t>魏明，男，汉族，1966年5月生，浙江嵊州人，1991年4月加入中国共产党，1986年8月参加工作，省委党校研究生学历。</w:t>
        <w:br/>
        <w:br/>
        <w:t>曾任绍兴市公安局技侦支队副支队长，绍兴县公安局副局长（挂职），绍兴市公安局袍江分局政委，绍兴市越城区区委常委、公安分局局长，绍兴县委常委、公安局局长，绍兴市公安局副局长、党委委员等职。现任绍兴市越城区区长。</w:t>
        <w:br/>
      </w:r>
    </w:p>
    <w:p/>
    <w:p>
      <w:pPr>
        <w:pStyle w:val="Heading3"/>
      </w:pPr>
      <w:r>
        <w:t xml:space="preserve">浙江省  绍兴市  越城区  </w:t>
      </w:r>
    </w:p>
    <w:p>
      <w:r>
        <w:rPr>
          <w:i/>
        </w:rPr>
        <w:t>章长胜    浙江省绍兴市越城区委书记</w:t>
      </w:r>
    </w:p>
    <w:p>
      <w:r>
        <w:t>性别:  男</w:t>
      </w:r>
    </w:p>
    <w:p>
      <w:r>
        <w:t>生年：  1962年02月</w:t>
      </w:r>
    </w:p>
    <w:p>
      <w:r>
        <w:t>籍贯:  浙江上虞</w:t>
      </w:r>
    </w:p>
    <w:p>
      <w:r>
        <w:t>学历:  研究生</w:t>
      </w:r>
    </w:p>
    <w:p>
      <w:r>
        <w:t xml:space="preserve">简历:  </w:t>
        <w:br/>
        <w:t>章长胜，男，汉族，1962年3月生，浙江上虞人，1985年7月加入中国共产党，1981年8月参加工作，省委党校研究生学历。</w:t>
        <w:br/>
        <w:br/>
        <w:t>曾任绍兴县人事局办公室副主任、主任、党组成员、调配科科长、副局长，绍兴县齐贤镇党委副书记、镇长、党委书记、人大主席、政府办公室（外事办公室）主任、党组书记、县委常委、宣传部部长、副书记，绍兴市委宣传部副部长、市文明办主任，绍兴市委副秘书长，绍兴市越城区委副书记、代区长等职。现任绍兴市越城区委书记。</w:t>
        <w:br/>
      </w:r>
    </w:p>
    <w:p/>
    <w:p>
      <w:pPr>
        <w:pStyle w:val="Heading3"/>
      </w:pPr>
      <w:r>
        <w:t xml:space="preserve">浙江省  绍兴市  柯桥区  </w:t>
      </w:r>
    </w:p>
    <w:p>
      <w:r>
        <w:rPr>
          <w:i/>
        </w:rPr>
        <w:t>阮建尧    浙江省绍兴市柯桥区代理区长</w:t>
      </w:r>
    </w:p>
    <w:p>
      <w:r>
        <w:t>性别:  男</w:t>
      </w:r>
    </w:p>
    <w:p>
      <w:r>
        <w:t>生年：  1970年06月</w:t>
      </w:r>
    </w:p>
    <w:p>
      <w:r>
        <w:t>籍贯:  浙江上虞</w:t>
      </w:r>
    </w:p>
    <w:p>
      <w:r>
        <w:t>学历:  硕士</w:t>
      </w:r>
    </w:p>
    <w:p>
      <w:r>
        <w:t xml:space="preserve">简历:  </w:t>
        <w:br/>
        <w:t>阮建尧，男，汉族，1970年7月出生，浙江上虞人，1988年8月参加工作，1994年12月加入中国共产党，省委党校研究生学历。曾任绍兴市越城区文教局团委书记，越城区委、区政府办公室办公会议成员、副主任，绍兴市委办公室综合一处副处长、处长，绍兴市委办公室副主任，绍兴市委副秘书长、市委政策研究室（市委市政府农业和农村办公室）主任，绍兴县委副书记，嵊州市委副书记、市长等职。现任绍兴市柯桥区委副书记、代理区长</w:t>
        <w:br/>
      </w:r>
    </w:p>
    <w:p/>
    <w:p>
      <w:pPr>
        <w:pStyle w:val="Heading3"/>
      </w:pPr>
      <w:r>
        <w:t xml:space="preserve">浙江省  绍兴市  柯桥区  </w:t>
      </w:r>
    </w:p>
    <w:p>
      <w:r>
        <w:rPr>
          <w:i/>
        </w:rPr>
        <w:t>徐国龙    浙江省绍兴市柯桥区委书记</w:t>
      </w:r>
    </w:p>
    <w:p>
      <w:r>
        <w:t>性别:  男</w:t>
      </w:r>
    </w:p>
    <w:p>
      <w:r>
        <w:t>生年：  1968年05月</w:t>
      </w:r>
    </w:p>
    <w:p>
      <w:r>
        <w:t>籍贯:  浙江诸暨</w:t>
      </w:r>
    </w:p>
    <w:p>
      <w:r>
        <w:t>学历:  研究生</w:t>
      </w:r>
    </w:p>
    <w:p>
      <w:r>
        <w:t xml:space="preserve">简历:  </w:t>
        <w:br/>
        <w:t>徐国龙，男，汉族，1968年6月生，浙江诸暨人，1991年9月加入中国共产党，1989年8月参加工作，省委党校研究生学历。</w:t>
        <w:br/>
        <w:br/>
        <w:t>曾任诸暨市次坞镇党委副书记，诸暨市委办公室副主任，诸暨市城关镇党委副书记、镇长、暨阳街道党委书记、店口镇党委书记，诸暨市委办公室主任、市长助理、副市长等职。现任绍兴市柯桥区委书记。</w:t>
        <w:br/>
      </w:r>
    </w:p>
    <w:p/>
    <w:p>
      <w:pPr>
        <w:pStyle w:val="Heading3"/>
      </w:pPr>
      <w:r>
        <w:t xml:space="preserve">浙江省  绍兴市  新昌县  </w:t>
      </w:r>
    </w:p>
    <w:p>
      <w:r>
        <w:rPr>
          <w:i/>
        </w:rPr>
        <w:t>李宁    浙江省绍兴市新昌县县长</w:t>
      </w:r>
    </w:p>
    <w:p>
      <w:r>
        <w:t>性别:  男</w:t>
      </w:r>
    </w:p>
    <w:p>
      <w:r>
        <w:t>生年：  1979年02月</w:t>
      </w:r>
    </w:p>
    <w:p>
      <w:r>
        <w:t>籍贯:  浙江缙云</w:t>
      </w:r>
    </w:p>
    <w:p>
      <w:r>
        <w:t>学历:  硕士</w:t>
      </w:r>
    </w:p>
    <w:p>
      <w:r>
        <w:t xml:space="preserve">简历:  </w:t>
        <w:br/>
        <w:t>男，汉族，1979年2月生，浙江缙云人，1999年5月加入中国共产党，2007年7月参加工作，研究生学历。曾任湖州市发改委副主任、物价局副局长(挂职)，湖州市科技局副局长兼湖州南太湖产业集聚区管委会副主任，湖州市南浔区委组织部部长等职。现任绍兴市新昌县县长。</w:t>
        <w:br/>
      </w:r>
    </w:p>
    <w:p/>
    <w:p>
      <w:pPr>
        <w:pStyle w:val="Heading3"/>
      </w:pPr>
      <w:r>
        <w:t xml:space="preserve">浙江省  绍兴市  新昌县  </w:t>
      </w:r>
    </w:p>
    <w:p>
      <w:r>
        <w:rPr>
          <w:i/>
        </w:rPr>
        <w:t>邵全卯    浙江省绍兴市新昌县县委书记</w:t>
      </w:r>
    </w:p>
    <w:p>
      <w:r>
        <w:t>性别:  男</w:t>
      </w:r>
    </w:p>
    <w:p>
      <w:r>
        <w:t>生年：  1967年05月</w:t>
      </w:r>
    </w:p>
    <w:p>
      <w:r>
        <w:t>籍贯:  浙江三门</w:t>
      </w:r>
    </w:p>
    <w:p>
      <w:r>
        <w:t>学历:  本科</w:t>
      </w:r>
    </w:p>
    <w:p>
      <w:r>
        <w:t xml:space="preserve">简历:  </w:t>
        <w:br/>
        <w:t>曾任绍兴市水电工程质监站副站长、站长；市用水管理处主任，上虞市水利局副局长（挂职）；市水利局党组成员、规划建设处处长，市曹娥江大闸管委会副主任；绍兴市交通运输局副局长、党委委员等职。</w:t>
        <w:br/>
        <w:br/>
        <w:t>2011年任绍诸高速公路工程建设指挥部总指挥、党工委书记。</w:t>
        <w:br/>
        <w:br/>
        <w:t>后任绍兴市人力资源和社会保障局局长、党组书记，兼中共绍兴市委组织部副部长、新昌县县长。</w:t>
        <w:br/>
        <w:br/>
        <w:t>现任新昌县县委书记。</w:t>
        <w:br/>
        <w:br/>
      </w:r>
    </w:p>
    <w:p/>
    <w:p>
      <w:pPr>
        <w:pStyle w:val="Heading3"/>
      </w:pPr>
      <w:r>
        <w:t xml:space="preserve">浙江省  绍兴市  诸暨市  </w:t>
      </w:r>
    </w:p>
    <w:p>
      <w:r>
        <w:rPr>
          <w:i/>
        </w:rPr>
        <w:t>徐良平    浙江省绍兴市诸暨市市长</w:t>
      </w:r>
    </w:p>
    <w:p>
      <w:r>
        <w:t>性别:  男</w:t>
      </w:r>
    </w:p>
    <w:p>
      <w:r>
        <w:t>生年：  1968年05月</w:t>
      </w:r>
    </w:p>
    <w:p>
      <w:r>
        <w:t>籍贯:  浙江新昌</w:t>
      </w:r>
    </w:p>
    <w:p>
      <w:r>
        <w:t>学历:  研究生</w:t>
      </w:r>
    </w:p>
    <w:p>
      <w:r>
        <w:t xml:space="preserve">简历:  </w:t>
        <w:br/>
        <w:t>徐良平，男，汉族，1968年6月生，浙江新昌人，1994年11月加入中国共产党，1991年8月参加工作，省委党校研究生学历。</w:t>
        <w:br/>
        <w:br/>
        <w:t>曾任共青团新昌县委副书记，新昌县小将镇党委副书记、人大副主席(挂职)，新昌县东茗乡党委书记、人大主席，新昌县委常委、宣传部部长、副县长，省环保局生态处副处长(挂职)等职。现任绍兴市诸暨市市长。</w:t>
        <w:br/>
        <w:br/>
      </w:r>
    </w:p>
    <w:p/>
    <w:p>
      <w:pPr>
        <w:pStyle w:val="Heading3"/>
      </w:pPr>
      <w:r>
        <w:t xml:space="preserve">浙江省  绍兴市  诸暨市  </w:t>
      </w:r>
    </w:p>
    <w:p>
      <w:r>
        <w:rPr>
          <w:i/>
        </w:rPr>
        <w:t>张晓强    浙江省绍兴市诸暨市委书记</w:t>
      </w:r>
    </w:p>
    <w:p>
      <w:r>
        <w:t>性别:  男</w:t>
      </w:r>
    </w:p>
    <w:p>
      <w:r>
        <w:t>生年：  1975年10月</w:t>
      </w:r>
    </w:p>
    <w:p>
      <w:r>
        <w:t>籍贯:  浙江庆元</w:t>
      </w:r>
    </w:p>
    <w:p>
      <w:r>
        <w:t xml:space="preserve">学历:  </w:t>
      </w:r>
    </w:p>
    <w:p>
      <w:r>
        <w:t xml:space="preserve">简历:  </w:t>
        <w:br/>
        <w:t>张晓强，男，1975年生，浙江庆元人。</w:t>
        <w:br/>
        <w:br/>
        <w:t>1992.09——1996.08，浙江农林大学林学专业学生</w:t>
        <w:br/>
        <w:br/>
        <w:t>1996.08——1998.08，浙江省庆元县屏都镇党委组织干事</w:t>
        <w:br/>
        <w:br/>
        <w:t>1998.08——1999.02，共青团浙江省庆元县委书记（公选）</w:t>
        <w:br/>
        <w:br/>
        <w:t>1999.02——1999.03，丽水地区卫生局副局长（公选）</w:t>
        <w:br/>
        <w:br/>
        <w:t>1999.03——2000.07，丽水地区卫生局副局长、党组成员</w:t>
        <w:br/>
        <w:br/>
        <w:t>2000.07——2001.04，丽水市卫生局负责人、党组成员</w:t>
        <w:br/>
        <w:br/>
        <w:t>2001.04——2003.01，丽水市卫生局副局长、党组成员</w:t>
        <w:br/>
        <w:br/>
        <w:t>（2001.03—2002.08 美国新泽西肯恩大学公共管理专业学习，获硕士学位）</w:t>
        <w:br/>
        <w:br/>
        <w:t>2003.01——2006.04，共青团丽水市委书记、党组书记</w:t>
        <w:br/>
        <w:br/>
        <w:t>（2005.11第二届丽水市委委员；2006.01—2006.06 第二届丽水市人大常委会委员）</w:t>
        <w:br/>
        <w:br/>
        <w:t>2006.04——2007.05，浙江省景宁县委常委、副县长（常务）（正处级）</w:t>
        <w:br/>
        <w:br/>
        <w:t>2007.05——2007.06，浙江省景宁县委副书记、副县长（常务）（正处级）</w:t>
        <w:br/>
        <w:br/>
        <w:t>2007.06——2009.01，浙江省景宁县委副书记、副县长（常务）、政法委书记（正处级）</w:t>
        <w:br/>
        <w:br/>
        <w:t>（其间：2008.03—2008.06 参加省委党校中青班学习）</w:t>
        <w:br/>
        <w:br/>
        <w:t>2009.01——2009.05，浙江省景宁县委副书记、政法委书记（正处级）</w:t>
        <w:br/>
        <w:br/>
        <w:t>2009.05——2009.07，浙江省遂昌县委副书记、副县长、代理县长</w:t>
        <w:br/>
        <w:br/>
        <w:t>2009.07——2010.02，浙江省遂昌县委副书记、县人民政府党组书记、代理县长</w:t>
        <w:br/>
        <w:br/>
        <w:t>2010.02——2011.11，中共丽水市委委员、遂昌县委副书记、县人民政府党组书记、县长</w:t>
        <w:br/>
        <w:br/>
        <w:t>2011年11月浙江省德清县委书记、县人武部党委第一书记。</w:t>
        <w:br/>
        <w:br/>
        <w:t>现任绍兴市诸暨市委书记。</w:t>
        <w:br/>
      </w:r>
    </w:p>
    <w:p/>
    <w:p>
      <w:pPr>
        <w:pStyle w:val="Heading3"/>
      </w:pPr>
      <w:r>
        <w:t xml:space="preserve">浙江省  绍兴市  上虞区  </w:t>
      </w:r>
    </w:p>
    <w:p>
      <w:r>
        <w:rPr>
          <w:i/>
        </w:rPr>
        <w:t>陶关锋    代区长</w:t>
      </w:r>
    </w:p>
    <w:p>
      <w:r>
        <w:t>性别:  男</w:t>
      </w:r>
    </w:p>
    <w:p>
      <w:r>
        <w:t>生年：  1968年12月</w:t>
      </w:r>
    </w:p>
    <w:p>
      <w:r>
        <w:t>籍贯:  绍兴</w:t>
      </w:r>
    </w:p>
    <w:p>
      <w:r>
        <w:t>学历:  学士</w:t>
      </w:r>
    </w:p>
    <w:p>
      <w:r>
        <w:t xml:space="preserve">简历:  </w:t>
        <w:br/>
        <w:t>曾任绍兴县新围镇副镇长，马鞍镇农经技术服务公司副经理、副镇长，富盛镇党委副书记、副镇长、党委书记、人大主席，平水镇党委书记、人大主席，钱清镇党委书记，绍兴县发展和改革局局长、物价局局长，绍兴县副县长，湖南省安乡县委常委、副县长(挂职)，嵊州市委常委、组织部部长，嵊州市委副书记、政法委书记，绍兴市委副秘书长，绍兴市委、市政府信访局局长等职。</w:t>
        <w:br/>
      </w:r>
    </w:p>
    <w:p/>
    <w:p>
      <w:pPr>
        <w:pStyle w:val="Heading3"/>
      </w:pPr>
      <w:r>
        <w:t xml:space="preserve">浙江省  绍兴市  上虞区  </w:t>
      </w:r>
    </w:p>
    <w:p>
      <w:r>
        <w:rPr>
          <w:i/>
        </w:rPr>
        <w:t>孙云耀    浙江省绍兴市上虞区委书记</w:t>
      </w:r>
    </w:p>
    <w:p>
      <w:r>
        <w:t>性别:  男</w:t>
      </w:r>
    </w:p>
    <w:p>
      <w:r>
        <w:t>生年：  1962年11月</w:t>
      </w:r>
    </w:p>
    <w:p>
      <w:r>
        <w:t>籍贯:  浙江绍兴</w:t>
      </w:r>
    </w:p>
    <w:p>
      <w:r>
        <w:t xml:space="preserve">学历:  </w:t>
      </w:r>
    </w:p>
    <w:p>
      <w:r>
        <w:t xml:space="preserve">简历:  </w:t>
        <w:br/>
        <w:t>孙云耀，男，汉族，1962年12月生，浙江绍兴人，1984年12月加入中国共产党，1985年4月参加工作，中央党校大学学历。</w:t>
        <w:br/>
        <w:br/>
        <w:t>曾任绍兴县加会乡副乡长、陶里乡党委副书记、齐贤镇党委副书记、镇长、马鞍镇党委副书记、镇长、党委书记，绍兴县副县长、县委常委、代县长等职。现任绍兴市上虞区委书记。</w:t>
        <w:br/>
      </w:r>
    </w:p>
    <w:p/>
    <w:p>
      <w:pPr>
        <w:pStyle w:val="Heading3"/>
      </w:pPr>
      <w:r>
        <w:t xml:space="preserve">浙江省  绍兴市  嵊州市  </w:t>
      </w:r>
    </w:p>
    <w:p>
      <w:r>
        <w:rPr>
          <w:i/>
        </w:rPr>
        <w:t>陈玲芳    嵊州市代市长</w:t>
      </w:r>
    </w:p>
    <w:p>
      <w:r>
        <w:t>性别:  女</w:t>
      </w:r>
    </w:p>
    <w:p>
      <w:r>
        <w:t>生年：  1971年02月</w:t>
      </w:r>
    </w:p>
    <w:p>
      <w:r>
        <w:t>籍贯:  浙江绍兴</w:t>
      </w:r>
    </w:p>
    <w:p>
      <w:r>
        <w:t>学历:  研究生</w:t>
      </w:r>
    </w:p>
    <w:p>
      <w:r>
        <w:t xml:space="preserve">简历:  </w:t>
        <w:br/>
        <w:t>陈玲芳，女，汉族，1971年2月生，浙江绍兴人，1993年12月加入中国共产党，1989年9月参加工作，中央党校研究生学历。</w:t>
        <w:br/>
        <w:br/>
        <w:t>曾任绍兴市妇联儿童部副部长、部长、常委、组宣部部长，市总工会副主席，诸暨市委常委、组织部部长，绍兴市人口和计生委主任、党组书记，诸暨市委副书记、政法委书记。</w:t>
        <w:br/>
        <w:br/>
        <w:t>现任嵊州市委副书记，市人民政府副市长、代理市长。</w:t>
        <w:br/>
      </w:r>
    </w:p>
    <w:p/>
    <w:p>
      <w:pPr>
        <w:pStyle w:val="Heading3"/>
      </w:pPr>
      <w:r>
        <w:t xml:space="preserve">浙江省  绍兴市  嵊州市  </w:t>
      </w:r>
    </w:p>
    <w:p>
      <w:r>
        <w:rPr>
          <w:i/>
        </w:rPr>
        <w:t>孙哲君    浙江省绍兴市嵊州市市委书记</w:t>
      </w:r>
    </w:p>
    <w:p>
      <w:r>
        <w:t>性别:  男</w:t>
      </w:r>
    </w:p>
    <w:p>
      <w:r>
        <w:t>生年：  1971年09月</w:t>
      </w:r>
    </w:p>
    <w:p>
      <w:r>
        <w:t>籍贯:  浙江绍兴</w:t>
      </w:r>
    </w:p>
    <w:p>
      <w:r>
        <w:t>学历:  学士</w:t>
      </w:r>
    </w:p>
    <w:p>
      <w:r>
        <w:t xml:space="preserve">简历:  </w:t>
        <w:br/>
        <w:t>孙哲君，男，汉族，1971年10月生，浙江绍兴人，1992年6月加入中国共产党，1992年8月参加工作，在职大学学历。曾任绍兴柯桥经济开发区(轻纺城开发)管委会规划处处长，绍兴县政府办公室副主任，县建设局局长、党工委书记兼县城管办主任、县城投公司董事长、总经理、轻纺城建设管委会主任、党工委书记、运输市场管委会办公室主任，柯桥街道党委书记，绍兴县县长助理、副县长兼绍诸高速公路指挥部副总指挥，上海浦东新区世博地区管理办公室主任助理(挂职),绍兴市嵊州市市长等职。现任嵊州市委书记。</w:t>
        <w:br/>
      </w:r>
    </w:p>
    <w:p/>
    <w:p>
      <w:pPr>
        <w:pStyle w:val="Heading3"/>
      </w:pPr>
      <w:r>
        <w:t xml:space="preserve">浙江省  金华市  婺城区  </w:t>
      </w:r>
    </w:p>
    <w:p>
      <w:r>
        <w:rPr>
          <w:i/>
        </w:rPr>
        <w:t>申屠福华    金华市婺城区区委副书记、代区长</w:t>
      </w:r>
    </w:p>
    <w:p>
      <w:r>
        <w:t>性别:  男</w:t>
      </w:r>
    </w:p>
    <w:p>
      <w:r>
        <w:t>生年：  1966年04月</w:t>
      </w:r>
    </w:p>
    <w:p>
      <w:r>
        <w:t>籍贯:  浙江东阳</w:t>
      </w:r>
    </w:p>
    <w:p>
      <w:r>
        <w:t>学历:  研究生</w:t>
      </w:r>
    </w:p>
    <w:p>
      <w:r>
        <w:t xml:space="preserve">简历:  </w:t>
        <w:br/>
        <w:t>申屠福华，男，1966年4月出生，汉族，浙江东阳人，1987年6月加入中国共产党，1987年8月参加工作，研究生学历。曾任东阳中学团委书记，共青团东阳市委常委、党组成员，东阳市歌山镇党委副书记、镇长，东阳市三联镇党委书记，东阳市北江镇党委书记，东阳市人民政府副市长、党组成员，东阳市委常委、横店镇党委书记，东阳市委常委、副市长，东阳市委常委、常务副市长，东阳市委副书记，婺城区委副书记、区人民政府代区长、党组书记。</w:t>
        <w:br/>
      </w:r>
    </w:p>
    <w:p/>
    <w:p>
      <w:pPr>
        <w:pStyle w:val="Heading3"/>
      </w:pPr>
      <w:r>
        <w:t xml:space="preserve">浙江省  金华市  婺城区  </w:t>
      </w:r>
    </w:p>
    <w:p>
      <w:r>
        <w:rPr>
          <w:i/>
        </w:rPr>
        <w:t>王健    浙江省金华市婺城区委书记</w:t>
      </w:r>
    </w:p>
    <w:p>
      <w:r>
        <w:t>性别:  男</w:t>
      </w:r>
    </w:p>
    <w:p>
      <w:r>
        <w:t>生年：  1972年01月</w:t>
      </w:r>
    </w:p>
    <w:p>
      <w:r>
        <w:t>籍贯:  浙江金华</w:t>
      </w:r>
    </w:p>
    <w:p>
      <w:r>
        <w:t>学历:  研究生</w:t>
      </w:r>
    </w:p>
    <w:p>
      <w:r>
        <w:t xml:space="preserve">简历:  </w:t>
        <w:br/>
        <w:t>王健，男，汉族，1972年2月生，浙江金华人，1991年4月加入中国共产党，1991年8月参加工作，省委党校研究生学历。曾任金华市国土管理规划局测绘管理办公室副主任、市规划局规划审批处处长、市建设局党委委员、市规划局党组成员、副局长等职。现任金华市婺城区区委书记。</w:t>
        <w:br/>
        <w:br/>
        <w:t xml:space="preserve"> </w:t>
        <w:br/>
      </w:r>
    </w:p>
    <w:p/>
    <w:p>
      <w:pPr>
        <w:pStyle w:val="Heading3"/>
      </w:pPr>
      <w:r>
        <w:t xml:space="preserve">浙江省  金华市  金东区  </w:t>
      </w:r>
    </w:p>
    <w:p>
      <w:r>
        <w:rPr>
          <w:i/>
        </w:rPr>
        <w:t>施美红    浙江省金华市金东区代区长</w:t>
      </w:r>
    </w:p>
    <w:p>
      <w:r>
        <w:t>性别:  女</w:t>
      </w:r>
    </w:p>
    <w:p>
      <w:r>
        <w:t>生年：  1966年12月</w:t>
      </w:r>
    </w:p>
    <w:p>
      <w:r>
        <w:t>籍贯:  浙江安吉</w:t>
      </w:r>
    </w:p>
    <w:p>
      <w:r>
        <w:t>学历:  研究生</w:t>
      </w:r>
    </w:p>
    <w:p>
      <w:r>
        <w:t xml:space="preserve">简历:  </w:t>
        <w:br/>
        <w:t>施美红，现任金东区委副书记、区政府党组书记、代区长。</w:t>
        <w:br/>
        <w:br/>
        <w:t xml:space="preserve"> </w:t>
        <w:br/>
        <w:t>女，汉族，1966年12月生，浙江安吉人，1995年8月加入中国共产党，1988年8月参加工作，省委党校研究生学历。曾任共青团兰溪市委副书记、书记，兰溪市永昌镇党委副书记、镇长、党委书记、人大主席，兰溪市委常委、宣传部部长，武义县委副书记等职。</w:t>
        <w:br/>
      </w:r>
    </w:p>
    <w:p/>
    <w:p>
      <w:pPr>
        <w:pStyle w:val="Heading3"/>
      </w:pPr>
      <w:r>
        <w:t xml:space="preserve">浙江省  金华市  金东区  </w:t>
      </w:r>
    </w:p>
    <w:p>
      <w:r>
        <w:rPr>
          <w:i/>
        </w:rPr>
        <w:t>郑余良    浙江省金华市金东区委书记</w:t>
      </w:r>
    </w:p>
    <w:p>
      <w:r>
        <w:t>性别:  男</w:t>
      </w:r>
    </w:p>
    <w:p>
      <w:r>
        <w:t>生年：  1965年07月</w:t>
      </w:r>
    </w:p>
    <w:p>
      <w:r>
        <w:t>籍贯:  浙江兰溪</w:t>
      </w:r>
    </w:p>
    <w:p>
      <w:r>
        <w:t xml:space="preserve">学历:  </w:t>
      </w:r>
    </w:p>
    <w:p>
      <w:r>
        <w:t xml:space="preserve">简历:  </w:t>
        <w:br/>
        <w:t>郑余良，现任中共金华市金东区委书记。</w:t>
        <w:br/>
        <w:br/>
        <w:t xml:space="preserve"> </w:t>
        <w:br/>
        <w:t>男，汉族，1965年8月生，浙江兰溪人，1986年5月加入中国共产党，1984年8月参加工作，中央党校大学学历。曾任兰溪市委办公室副主任、室务会议成员、主任、体改委党组书记、副主任、主任，兰溪市副市长、市委常委、副书记，金华市金东区代区长等职。</w:t>
        <w:br/>
        <w:br/>
      </w:r>
    </w:p>
    <w:p/>
    <w:p>
      <w:pPr>
        <w:pStyle w:val="Heading3"/>
      </w:pPr>
      <w:r>
        <w:t xml:space="preserve">浙江省  金华市  武义县  </w:t>
      </w:r>
    </w:p>
    <w:p>
      <w:r>
        <w:rPr>
          <w:i/>
        </w:rPr>
        <w:t>张新宇    浙江省金华市武义县县长</w:t>
      </w:r>
    </w:p>
    <w:p>
      <w:r>
        <w:t>性别:  男</w:t>
      </w:r>
    </w:p>
    <w:p>
      <w:r>
        <w:t>生年：  1971年09月</w:t>
      </w:r>
    </w:p>
    <w:p>
      <w:r>
        <w:t>籍贯:  浙江浦江</w:t>
      </w:r>
    </w:p>
    <w:p>
      <w:r>
        <w:t>学历:  研究生</w:t>
      </w:r>
    </w:p>
    <w:p>
      <w:r>
        <w:t xml:space="preserve">简历:  </w:t>
        <w:br/>
        <w:t>张新宇，现任金华市武义县县长。</w:t>
        <w:br/>
        <w:br/>
        <w:t xml:space="preserve"> </w:t>
        <w:br/>
        <w:t>男，汉族，1971年10月生，浙江浦江人，1992年12月加入中国共产党，1991年8月参加工作，省委党校研究生学历。曾任共青团浦江县委书记，共青团金华市委副书记、党组成员、市少工委主任，金华市金东区委常委、组织部部长等职。</w:t>
        <w:br/>
      </w:r>
    </w:p>
    <w:p/>
    <w:p>
      <w:pPr>
        <w:pStyle w:val="Heading3"/>
      </w:pPr>
      <w:r>
        <w:t xml:space="preserve">浙江省  金华市  武义县  </w:t>
      </w:r>
    </w:p>
    <w:p>
      <w:r>
        <w:rPr>
          <w:i/>
        </w:rPr>
        <w:t>钟关华    浙江省金华市武义县委书记</w:t>
      </w:r>
    </w:p>
    <w:p>
      <w:r>
        <w:t>性别:  男</w:t>
      </w:r>
    </w:p>
    <w:p>
      <w:r>
        <w:t>生年：  1965年01月</w:t>
      </w:r>
    </w:p>
    <w:p>
      <w:r>
        <w:t>籍贯:  浙江临安</w:t>
      </w:r>
    </w:p>
    <w:p>
      <w:r>
        <w:t xml:space="preserve">学历:  </w:t>
      </w:r>
    </w:p>
    <w:p>
      <w:r>
        <w:t xml:space="preserve">简历:  </w:t>
        <w:br/>
        <w:t>钟关华，男，1965年生，畲族，浙江临安人。曾任浙江省劳动厅保险福利处副处长，浙江省社会保险管理局养老保险处副处长，浙江省劳动保障厅养老保险处处长、计划财务处(基金监督处)处长，长广集团副总经理(下派)，浙江省劳动保障厅副厅长、党组成员，浙江省人力社保厅副厅长、党组成员，金华市委常委、宣传部长等职。</w:t>
        <w:br/>
        <w:br/>
        <w:t xml:space="preserve">2012年1月任金华市委常委、宣传部长。 </w:t>
        <w:br/>
        <w:br/>
        <w:t>2012年8月中共金华市委常委、市委秘书长。</w:t>
        <w:br/>
        <w:br/>
        <w:t>2013年8月中共金华市委常委、市委秘书长、武义县委书记。2014年11月中共金华市委常委、武义县委书记。</w:t>
        <w:br/>
      </w:r>
    </w:p>
    <w:p/>
    <w:p>
      <w:pPr>
        <w:pStyle w:val="Heading3"/>
      </w:pPr>
      <w:r>
        <w:t xml:space="preserve">浙江省  金华市  浦江县  </w:t>
      </w:r>
    </w:p>
    <w:p>
      <w:r>
        <w:rPr>
          <w:i/>
        </w:rPr>
        <w:t>程天云    浙江省金华市浦江县县长</w:t>
      </w:r>
    </w:p>
    <w:p>
      <w:r>
        <w:t>性别:  男</w:t>
      </w:r>
    </w:p>
    <w:p>
      <w:r>
        <w:t>生年：  1966年12月</w:t>
      </w:r>
    </w:p>
    <w:p>
      <w:r>
        <w:t>籍贯:  浙江磐安</w:t>
      </w:r>
    </w:p>
    <w:p>
      <w:r>
        <w:t xml:space="preserve">学历:  </w:t>
      </w:r>
    </w:p>
    <w:p>
      <w:r>
        <w:t xml:space="preserve">简历:  </w:t>
        <w:br/>
        <w:t>程天云，现任浦江县县长。</w:t>
        <w:br/>
        <w:br/>
        <w:t xml:space="preserve"> </w:t>
        <w:br/>
        <w:t>男，汉族，1967年1月生，浙江磐安人，1988年12月加入中国共产党，1990年8月参加工作，大学学历。曾任磐安县窈川乡党委副书记、纪委书记、组织委员，共青团磐安县委副书记、书记，安文镇党委副书记、镇长、党委书记，磐安县副县长，磐安新城区党工委书记、管委会主任，磐安县委常委、副县长，金华市林业局副局长、党组副书记，市对口支援新疆阿克苏地区温宿县指挥部指挥长、党委书记，温宿县委副书记(援疆)等职。</w:t>
        <w:br/>
        <w:br/>
        <w:t xml:space="preserve"> </w:t>
        <w:br/>
      </w:r>
    </w:p>
    <w:p/>
    <w:p>
      <w:pPr>
        <w:pStyle w:val="Heading3"/>
      </w:pPr>
      <w:r>
        <w:t xml:space="preserve">浙江省  金华市  浦江县  </w:t>
      </w:r>
    </w:p>
    <w:p>
      <w:r>
        <w:rPr>
          <w:i/>
        </w:rPr>
        <w:t>施振强    浙江省金华市浦江县委书记</w:t>
      </w:r>
    </w:p>
    <w:p>
      <w:r>
        <w:t>性别:  男</w:t>
      </w:r>
    </w:p>
    <w:p>
      <w:r>
        <w:t>生年：  1962年11月</w:t>
      </w:r>
    </w:p>
    <w:p>
      <w:r>
        <w:t>籍贯:  浙江永康</w:t>
      </w:r>
    </w:p>
    <w:p>
      <w:r>
        <w:t xml:space="preserve">学历:  </w:t>
      </w:r>
    </w:p>
    <w:p>
      <w:r>
        <w:t xml:space="preserve">简历:  </w:t>
        <w:br/>
        <w:t>施振强，现任中共浦江县委书记。</w:t>
        <w:br/>
        <w:br/>
        <w:t xml:space="preserve"> </w:t>
        <w:br/>
        <w:t>男，汉族，1962年12月生，浙江永康人，1987年12月加入中国共产党，1984年8月参加工作，大学学历。曾任永康县舟山乡乡长、清溪镇镇长，共青团永康县(市)委副书记、书记，永康市委宣传部副部长，芝英镇党委书记，永康市旅游局副局长兼方岩风景区党工委书记、人大工委主任，市政府办公室主任、副市长、市委常委，浦江县代县长等职。</w:t>
        <w:br/>
        <w:br/>
      </w:r>
    </w:p>
    <w:p/>
    <w:p>
      <w:pPr>
        <w:pStyle w:val="Heading3"/>
      </w:pPr>
      <w:r>
        <w:t xml:space="preserve">浙江省  金华市  磐安县  </w:t>
      </w:r>
    </w:p>
    <w:p>
      <w:r>
        <w:rPr>
          <w:i/>
        </w:rPr>
        <w:t>傅显明    浙江磐安县县长</w:t>
      </w:r>
    </w:p>
    <w:p>
      <w:r>
        <w:t>性别:  男</w:t>
      </w:r>
    </w:p>
    <w:p>
      <w:r>
        <w:t>生年：  1966年06月</w:t>
      </w:r>
    </w:p>
    <w:p>
      <w:r>
        <w:t>籍贯:  浙江武义</w:t>
      </w:r>
    </w:p>
    <w:p>
      <w:r>
        <w:t>学历:  研究生</w:t>
      </w:r>
    </w:p>
    <w:p>
      <w:r>
        <w:t xml:space="preserve">简历:  </w:t>
        <w:br/>
        <w:t xml:space="preserve">　傅显明同志，男，汉族，1966年6月生，浙江武义人，1984年8月参加工作，1988年1月加入中国共产党，研究生学历，现任中共磐安县委副书记，县长。</w:t>
        <w:br/>
        <w:br/>
        <w:t xml:space="preserve"> </w:t>
        <w:br/>
        <w:t xml:space="preserve">　　曾任婺城区多湖镇党委副书记，金华市委组织部组织科副科长，婺城区新狮乡党委书记、人大主席，婺城区政府党组成员、区府办党组书记、主任、区府办系统机关党委书记，金华市经济技术开发区管委会副主任、党工委委员，浙江金华经济开发区管委会副主任、党工委副书记，金华市旅游局局长、党组书记，金华市政府副秘书长、市规划局局长、党组书记、浙中城市群工作办公室主任，金华市婺城区委副书记、政法委书记等职。</w:t>
        <w:br/>
        <w:br/>
        <w:t xml:space="preserve"> </w:t>
        <w:br/>
      </w:r>
    </w:p>
    <w:p/>
    <w:p>
      <w:pPr>
        <w:pStyle w:val="Heading3"/>
      </w:pPr>
      <w:r>
        <w:t xml:space="preserve">浙江省  金华市  磐安县  </w:t>
      </w:r>
    </w:p>
    <w:p>
      <w:r>
        <w:rPr>
          <w:i/>
        </w:rPr>
        <w:t>陈蕾妍    浙江省金华市磐安县县委书记</w:t>
      </w:r>
    </w:p>
    <w:p>
      <w:r>
        <w:t>性别:  女</w:t>
      </w:r>
    </w:p>
    <w:p>
      <w:r>
        <w:t>生年：  1974年12月</w:t>
      </w:r>
    </w:p>
    <w:p>
      <w:r>
        <w:t>籍贯:  浙江浦江</w:t>
      </w:r>
    </w:p>
    <w:p>
      <w:r>
        <w:t>学历:  研究生</w:t>
      </w:r>
    </w:p>
    <w:p>
      <w:r>
        <w:t xml:space="preserve">简历:  </w:t>
        <w:br/>
        <w:t>陈蕾妍同志，女，汉族，1975年1月生，浙江浦江人，1993年8月参加工作，1994年12月加入中国共产党，研究生学历，现任中共磐安县委书记。</w:t>
        <w:br/>
        <w:br/>
        <w:t xml:space="preserve"> </w:t>
        <w:br/>
        <w:t xml:space="preserve">　　曾任共青团浦江县委书记，浦江县大畈乡党委书记、人大主席，中共浦江县委常委，中共磐安县委常委、常务副县长，县政府代县长，县政府县长等职。</w:t>
        <w:br/>
        <w:br/>
        <w:t xml:space="preserve"> </w:t>
        <w:br/>
      </w:r>
    </w:p>
    <w:p/>
    <w:p>
      <w:pPr>
        <w:pStyle w:val="Heading3"/>
      </w:pPr>
      <w:r>
        <w:t xml:space="preserve">浙江省  金华市  兰溪市  </w:t>
      </w:r>
    </w:p>
    <w:p>
      <w:r>
        <w:rPr>
          <w:i/>
        </w:rPr>
        <w:t>蔡艳    浙江省金华兰溪市代市长</w:t>
      </w:r>
    </w:p>
    <w:p>
      <w:r>
        <w:t>性别:  女</w:t>
      </w:r>
    </w:p>
    <w:p>
      <w:r>
        <w:t>生年：  1972年04月</w:t>
      </w:r>
    </w:p>
    <w:p>
      <w:r>
        <w:t>籍贯:  浙江磐安</w:t>
      </w:r>
    </w:p>
    <w:p>
      <w:r>
        <w:t xml:space="preserve">学历:  </w:t>
      </w:r>
    </w:p>
    <w:p>
      <w:r>
        <w:t xml:space="preserve">简历:  </w:t>
        <w:br/>
        <w:t>蔡艳，女，汉族，1972年4月生，浙江磐安人，1992年7月加入中国共产党，1992年8月参加工作，省委党校研究生学历。曾任磐安团县委副书记、书记，金华市青联秘书长、团市委副书记、书记，兰溪市委副书记等职。</w:t>
        <w:br/>
        <w:br/>
        <w:t>现任兰溪市委副书记、市人民政府副市长、代市长。</w:t>
        <w:br/>
      </w:r>
    </w:p>
    <w:p/>
    <w:p>
      <w:pPr>
        <w:pStyle w:val="Heading3"/>
      </w:pPr>
      <w:r>
        <w:t xml:space="preserve">浙江省  金华市  兰溪市  </w:t>
      </w:r>
    </w:p>
    <w:p>
      <w:r>
        <w:rPr>
          <w:i/>
        </w:rPr>
        <w:t>朱瑞俊    中共浙江省金华兰溪市委书记</w:t>
      </w:r>
    </w:p>
    <w:p>
      <w:r>
        <w:t>性别:  男</w:t>
      </w:r>
    </w:p>
    <w:p>
      <w:r>
        <w:t>生年：  1972年01月</w:t>
      </w:r>
    </w:p>
    <w:p>
      <w:r>
        <w:t>籍贯:  浙江海宁</w:t>
      </w:r>
    </w:p>
    <w:p>
      <w:r>
        <w:t>学历:  研究生</w:t>
      </w:r>
    </w:p>
    <w:p>
      <w:r>
        <w:t xml:space="preserve">简历:  </w:t>
        <w:br/>
        <w:t>朱瑞俊，现任中共浙江省金华兰溪市委书记。</w:t>
        <w:br/>
        <w:br/>
        <w:t xml:space="preserve"> </w:t>
        <w:br/>
        <w:t>朱瑞俊，男，汉族，1972年2月生，浙江海宁人，1995年8月加入中国共产党，1991年8月参加工作，省委党校研究生学历。曾任海宁团市委副书记、书记，郭店镇党委副书记、镇长、党委书记、人大主席，平湖市委常委、宣传部部长、副市长，兰溪市委副书记、代市长，兰溪市委副书记、市长等职。</w:t>
        <w:br/>
      </w:r>
    </w:p>
    <w:p/>
    <w:p>
      <w:pPr>
        <w:pStyle w:val="Heading3"/>
      </w:pPr>
      <w:r>
        <w:t xml:space="preserve">浙江省  金华市  义乌市  </w:t>
      </w:r>
    </w:p>
    <w:p>
      <w:r>
        <w:rPr>
          <w:i/>
        </w:rPr>
        <w:t>林毅    浙江省义乌市市长</w:t>
      </w:r>
    </w:p>
    <w:p>
      <w:r>
        <w:t>性别:  男</w:t>
      </w:r>
    </w:p>
    <w:p>
      <w:r>
        <w:t>生年：  1968年07月</w:t>
      </w:r>
    </w:p>
    <w:p>
      <w:r>
        <w:t>籍贯:  浙江平阳</w:t>
      </w:r>
    </w:p>
    <w:p>
      <w:r>
        <w:t xml:space="preserve">学历:  </w:t>
      </w:r>
    </w:p>
    <w:p>
      <w:r>
        <w:t xml:space="preserve">简历:  </w:t>
        <w:br/>
        <w:t>男，汉族，1968年8月生，浙江平阳人，1989年4月加入中国共产党，1989年8月参加工作，中央党校大学学历。曾任省工商局副主任科员、办公室主任科员、副主任、新闻中心主任，嘉兴市工商局局长、党委书记，嘉兴市发改委主任、党组书记，市协作办主任，嘉兴经济开发区管委会主任、党工委书记，嘉兴高新技术产业园区管委会主任，海宁市代市长、海宁市市委书记等职。</w:t>
        <w:br/>
        <w:br/>
        <w:t>2016.03 浙江省义乌市市长</w:t>
        <w:br/>
        <w:br/>
        <w:t>（人民网资料 截至2016年3月）</w:t>
        <w:br/>
        <w:br/>
      </w:r>
    </w:p>
    <w:p/>
    <w:p>
      <w:pPr>
        <w:pStyle w:val="Heading3"/>
      </w:pPr>
      <w:r>
        <w:t xml:space="preserve">浙江省  金华市  义乌市  </w:t>
      </w:r>
    </w:p>
    <w:p>
      <w:r>
        <w:rPr>
          <w:i/>
        </w:rPr>
        <w:t>盛秋平    浙江省金华市义乌市市委书记</w:t>
      </w:r>
    </w:p>
    <w:p>
      <w:r>
        <w:t>性别:  男</w:t>
      </w:r>
    </w:p>
    <w:p>
      <w:r>
        <w:t>生年：  1968年08月</w:t>
      </w:r>
    </w:p>
    <w:p>
      <w:r>
        <w:t>籍贯:  浙江新昌</w:t>
      </w:r>
    </w:p>
    <w:p>
      <w:r>
        <w:t>学历:  硕士</w:t>
      </w:r>
    </w:p>
    <w:p>
      <w:r>
        <w:t xml:space="preserve">简历:  </w:t>
        <w:br/>
        <w:t>盛秋平，男，汉族，1968年9月生，浙江新昌人，在职大学学历，上海应用技术学院化工分析专业毕业，美国新泽西肯恩大学公共管理硕士，1989年1月加入中国共产党，1989年8月参加工作。曾任中共浙江省 温州市永嘉县委书记。2014年6月任浙江省金华市人民政府副市长、义乌市副市长、代市长。任金华市政府党组成员，义乌市委委员、常委、副书记，金义都市新区工作委员会副书记，并提名为金义都市新区管委会第一副主任（兼）。浙江省金华市义乌市市委书记。</w:t>
        <w:br/>
      </w:r>
    </w:p>
    <w:p/>
    <w:p>
      <w:pPr>
        <w:pStyle w:val="Heading3"/>
      </w:pPr>
      <w:r>
        <w:t xml:space="preserve">浙江省  金华市  东阳市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浙江省  金华市  东阳市  </w:t>
      </w:r>
    </w:p>
    <w:p>
      <w:r>
        <w:rPr>
          <w:i/>
        </w:rPr>
        <w:t>黄敏    浙江省东阳市委书记</w:t>
      </w:r>
    </w:p>
    <w:p>
      <w:r>
        <w:t>性别:  男</w:t>
      </w:r>
    </w:p>
    <w:p>
      <w:r>
        <w:t>生年：  1975年01月</w:t>
      </w:r>
    </w:p>
    <w:p>
      <w:r>
        <w:t>籍贯:  浙江温州人</w:t>
      </w:r>
    </w:p>
    <w:p>
      <w:r>
        <w:t>学历:  研究生</w:t>
      </w:r>
    </w:p>
    <w:p>
      <w:r>
        <w:t xml:space="preserve">简历:  </w:t>
        <w:br/>
        <w:t>黄敏，现任东阳市委书记。</w:t>
        <w:br/>
        <w:br/>
        <w:t xml:space="preserve"> </w:t>
        <w:br/>
        <w:t>男，汉族，1975年1月生，浙江温州人，1995年12月加入中国共产党，1996年9月参加工作，研究生学历。曾任温州市建筑设计研究院地基基础研究所所长，共青团温州市委副书记、党组成员，团中央组织部干部教育处副处长(挂职)，温州市龙湾区委常委、副区长(挂职),平阳县委副书记、县长等职。</w:t>
        <w:br/>
        <w:br/>
      </w:r>
    </w:p>
    <w:p/>
    <w:p>
      <w:pPr>
        <w:pStyle w:val="Heading3"/>
      </w:pPr>
      <w:r>
        <w:t xml:space="preserve">浙江省  金华市  永康市  </w:t>
      </w:r>
    </w:p>
    <w:p>
      <w:r>
        <w:rPr>
          <w:i/>
        </w:rPr>
        <w:t>金政    浙江省金华市永康市市长</w:t>
      </w:r>
    </w:p>
    <w:p>
      <w:r>
        <w:t>性别:  男</w:t>
      </w:r>
    </w:p>
    <w:p>
      <w:r>
        <w:t>生年：  1966年02月</w:t>
      </w:r>
    </w:p>
    <w:p>
      <w:r>
        <w:t>籍贯:  浙江东阳</w:t>
      </w:r>
    </w:p>
    <w:p>
      <w:r>
        <w:t>学历:  学士</w:t>
      </w:r>
    </w:p>
    <w:p>
      <w:r>
        <w:t xml:space="preserve">简历:  </w:t>
        <w:br/>
        <w:t>金政，男，汉族，1966年3月生，浙江东阳人，1988年5月加入中国共产党，1984年8月参加工作，在职大学学历。曾任磐安县团委副书记、书记，县卫生局副局长、局长，县纪委副书记、监察局局长，县政府办公室主任，金华市环境保护局副局长、局长等职。现任金华市永康市市长。</w:t>
        <w:br/>
      </w:r>
    </w:p>
    <w:p/>
    <w:p>
      <w:pPr>
        <w:pStyle w:val="Heading3"/>
      </w:pPr>
      <w:r>
        <w:t xml:space="preserve">浙江省  金华市  永康市  </w:t>
      </w:r>
    </w:p>
    <w:p>
      <w:r>
        <w:rPr>
          <w:i/>
        </w:rPr>
        <w:t>徐华水    浙江省金华永康市委书记</w:t>
      </w:r>
    </w:p>
    <w:p>
      <w:r>
        <w:t>性别:  男</w:t>
      </w:r>
    </w:p>
    <w:p>
      <w:r>
        <w:t>生年：  1964年03月</w:t>
      </w:r>
    </w:p>
    <w:p>
      <w:r>
        <w:t>籍贯:  浙江东阳</w:t>
      </w:r>
    </w:p>
    <w:p>
      <w:r>
        <w:t>学历:  硕士</w:t>
      </w:r>
    </w:p>
    <w:p>
      <w:r>
        <w:t xml:space="preserve">简历:  </w:t>
        <w:br/>
        <w:t>徐华水，男，汉族，1964年4月生，浙江东阳人，1984年11月加入中国共产党，1982年8月参加工作，中央党校研究生学历。</w:t>
        <w:br/>
        <w:br/>
        <w:t>曾任水电部第十二工程局上海工程处党总支副书记、机关党支部书记、普通教育处党总支副书记、中学党支部书记，水电十二局教育处党委委员、纪委副书记、工程建设部党委干事、机关支部书记、基础工程公司党总支书记、副经理，金华市经济技术协作办公室副主任、党组成员、主任、党组书记，中共永康市委副书记、政法委书记、代市长等职。</w:t>
        <w:br/>
        <w:br/>
        <w:t>2012年02月 任中共永康市委副书记、市长。</w:t>
        <w:br/>
        <w:br/>
        <w:t>2013年06月 任中共永康市委书记。</w:t>
        <w:br/>
      </w:r>
    </w:p>
    <w:p/>
    <w:p>
      <w:pPr>
        <w:pStyle w:val="Heading3"/>
      </w:pPr>
      <w:r>
        <w:t xml:space="preserve">浙江省  衢州市  柯城区  </w:t>
      </w:r>
    </w:p>
    <w:p>
      <w:r>
        <w:rPr>
          <w:i/>
        </w:rPr>
        <w:t>徐利水    衢州市柯城区区长</w:t>
      </w:r>
    </w:p>
    <w:p>
      <w:r>
        <w:t>性别:  男</w:t>
      </w:r>
    </w:p>
    <w:p>
      <w:r>
        <w:t>生年：  1967年11月</w:t>
      </w:r>
    </w:p>
    <w:p>
      <w:r>
        <w:t xml:space="preserve">籍贯:  </w:t>
      </w:r>
    </w:p>
    <w:p>
      <w:r>
        <w:t>学历:  硕士</w:t>
      </w:r>
    </w:p>
    <w:p>
      <w:r>
        <w:t xml:space="preserve">简历:  </w:t>
        <w:br/>
        <w:t>曾任江山市大陈乡党委书记，江山市委办公室副主任、主任，衢州市政府办公室副主任、市政府副秘书长，龙游县委政法委书记，龙游县委副书记（正处长级）等职。2015.11任衢州市柯城区区长候选人；2016年2月任衢州市柯城区人民政府区长。</w:t>
        <w:br/>
      </w:r>
    </w:p>
    <w:p/>
    <w:p>
      <w:pPr>
        <w:pStyle w:val="Heading3"/>
      </w:pPr>
      <w:r>
        <w:t xml:space="preserve">浙江省  衢州市  柯城区  </w:t>
      </w:r>
    </w:p>
    <w:p>
      <w:r>
        <w:rPr>
          <w:i/>
        </w:rPr>
        <w:t>祝晓农    浙江省衢州市柯城区委书记</w:t>
      </w:r>
    </w:p>
    <w:p>
      <w:r>
        <w:t>性别:  女</w:t>
      </w:r>
    </w:p>
    <w:p>
      <w:r>
        <w:t>生年：  1962年09月</w:t>
      </w:r>
    </w:p>
    <w:p>
      <w:r>
        <w:t>籍贯:  浙江龙游</w:t>
      </w:r>
    </w:p>
    <w:p>
      <w:r>
        <w:t>学历:  硕士</w:t>
      </w:r>
    </w:p>
    <w:p>
      <w:r>
        <w:t xml:space="preserve">简历:  </w:t>
        <w:br/>
        <w:t>祝晓农，女，汉族，浙江省衢州市龙游县人，1962年出生，1985年参加工作，1989年入党，行政管理研究生毕业。曾任衢州市常山县委常委、副县长，衢州市柯城区区委副书记，衢州市市委副秘书长、市农业和农村工作办公室主任，衢州市柯城区区委副书记、区长。现任中共衢州市柯城区委书记，负责主持区委全面工作。现任衢州市柯城区委书记。</w:t>
        <w:br/>
      </w:r>
    </w:p>
    <w:p/>
    <w:p>
      <w:pPr>
        <w:pStyle w:val="Heading3"/>
      </w:pPr>
      <w:r>
        <w:t xml:space="preserve">浙江省  衢州市  衢江区  </w:t>
      </w:r>
    </w:p>
    <w:p>
      <w:r>
        <w:rPr>
          <w:i/>
        </w:rPr>
        <w:t>赖瑞洪    浙江省衢州市衢江区区长</w:t>
      </w:r>
    </w:p>
    <w:p>
      <w:r>
        <w:t>性别:  男</w:t>
      </w:r>
    </w:p>
    <w:p>
      <w:r>
        <w:t>生年：  1966年02月</w:t>
      </w:r>
    </w:p>
    <w:p>
      <w:r>
        <w:t>籍贯:  浙江龙游</w:t>
      </w:r>
    </w:p>
    <w:p>
      <w:r>
        <w:t xml:space="preserve">学历:  </w:t>
      </w:r>
    </w:p>
    <w:p>
      <w:r>
        <w:t xml:space="preserve">简历:  </w:t>
        <w:br/>
        <w:t>赖瑞洪，男，汉族，1966年3月生，浙江龙游人。1986年8月参加工作，大学学历。1986年6月加入中国共产党。曾任柯城区团委副书记、书记；柯城区新新街道办事处主任；柯城区下街街道办事处主任；衢州市团委副书记、书记；中共江山市委副书记、纪委书记、政法委书记（正县）等职。现任衢州市衢江区区长。</w:t>
        <w:br/>
        <w:br/>
      </w:r>
    </w:p>
    <w:p/>
    <w:p>
      <w:pPr>
        <w:pStyle w:val="Heading3"/>
      </w:pPr>
      <w:r>
        <w:t xml:space="preserve">浙江省  衢州市  衢江区  </w:t>
      </w:r>
    </w:p>
    <w:p>
      <w:r>
        <w:rPr>
          <w:i/>
        </w:rPr>
        <w:t>吴江平    浙江省衢州市衢江区委书记</w:t>
      </w:r>
    </w:p>
    <w:p>
      <w:r>
        <w:t>性别:  男</w:t>
      </w:r>
    </w:p>
    <w:p>
      <w:r>
        <w:t>生年：  1962年07月</w:t>
      </w:r>
    </w:p>
    <w:p>
      <w:r>
        <w:t>籍贯:  浙江兰溪</w:t>
      </w:r>
    </w:p>
    <w:p>
      <w:r>
        <w:t>学历:  硕士</w:t>
      </w:r>
    </w:p>
    <w:p>
      <w:r>
        <w:t xml:space="preserve">简历:  </w:t>
        <w:br/>
        <w:t>吴江平，男，汉族，1962年8月出生，浙江兰溪人，1984年1月加入中国共产党，1984年8月参加工作，在职大学学历、教育管理硕士。曾任江山市教委副主任、党委委员兼纪委书记，江山市委组织部副部长、正科级组织员，江山市须江镇党委书记、人大主席，龙游县委常委、组织部长，2005年7月衢州市委组织部副部长(正县级)，2013年1月任衢州市衢江区委书记。</w:t>
        <w:br/>
        <w:br/>
      </w:r>
    </w:p>
    <w:p/>
    <w:p>
      <w:pPr>
        <w:pStyle w:val="Heading3"/>
      </w:pPr>
      <w:r>
        <w:t xml:space="preserve">浙江省  衢州市  常山县  </w:t>
      </w:r>
    </w:p>
    <w:p>
      <w:r>
        <w:rPr>
          <w:i/>
        </w:rPr>
        <w:t>毛建国    浙江省衢州市常山县县长</w:t>
      </w:r>
    </w:p>
    <w:p>
      <w:r>
        <w:t>性别:  男</w:t>
      </w:r>
    </w:p>
    <w:p>
      <w:r>
        <w:t>生年：  1970年02月</w:t>
      </w:r>
    </w:p>
    <w:p>
      <w:r>
        <w:t>籍贯:  浙江江山</w:t>
      </w:r>
    </w:p>
    <w:p>
      <w:r>
        <w:t>学历:  硕士</w:t>
      </w:r>
    </w:p>
    <w:p>
      <w:r>
        <w:t xml:space="preserve">简历:  </w:t>
        <w:br/>
        <w:t>毛建国，男，汉族，1970年3月生，浙江江山人，1994年7月加入中国共产党，1989年8月参加工作，研究生学历。现任中共常山县委副书记，县人民政府县长、党组书记。</w:t>
        <w:br/>
        <w:br/>
        <w:t>曾任共青团江山市委副书记、书记、党组书记，江山市贺村镇党委副书记、镇长，吴村镇党委书记、人大主席；江山市人民政府副市长、党组成员，浙江省交通厅公路局建设处副处长(挂职)，衢州市援川重建指挥部指挥长、党委书记，市人民政府副秘书长(兼)，中共开化县委副书记（正县级），县委政法委书记等职。</w:t>
        <w:br/>
      </w:r>
    </w:p>
    <w:p/>
    <w:p>
      <w:pPr>
        <w:pStyle w:val="Heading3"/>
      </w:pPr>
      <w:r>
        <w:t xml:space="preserve">浙江省  衢州市  常山县  </w:t>
      </w:r>
    </w:p>
    <w:p>
      <w:r>
        <w:rPr>
          <w:i/>
        </w:rPr>
        <w:t>王良春    浙江省衢州市常山县委书记</w:t>
      </w:r>
    </w:p>
    <w:p>
      <w:r>
        <w:t>性别:  男</w:t>
      </w:r>
    </w:p>
    <w:p>
      <w:r>
        <w:t>生年：  1963年03月</w:t>
      </w:r>
    </w:p>
    <w:p>
      <w:r>
        <w:t>籍贯:  浙江衢州</w:t>
      </w:r>
    </w:p>
    <w:p>
      <w:r>
        <w:t>学历:  专科</w:t>
      </w:r>
    </w:p>
    <w:p>
      <w:r>
        <w:t xml:space="preserve">简历:  </w:t>
        <w:br/>
        <w:t>男，汉族，1963年4月生，浙江衢州人，1984年12月加入中国共产党，1982年8月参加工作，大专学历。</w:t>
        <w:br/>
        <w:br/>
        <w:t xml:space="preserve"> 曾任中共龙游县委组织部副部长、部务会议成员、县人事劳动局局长、党组书记，县政府党组成员、县政府办公室主任、党组书记、县政府外事办公室主任、县长助理，副县长、县工业园区党工委书记、县委常委，衢州市政府副秘书长（兼）、衢州高新技术产业园区管理委员会主任、党工委书记，中共江山市委副书记、代市长、市长等职。现任衢州市常山县委书记。</w:t>
        <w:br/>
      </w:r>
    </w:p>
    <w:p/>
    <w:p>
      <w:pPr>
        <w:pStyle w:val="Heading3"/>
      </w:pPr>
      <w:r>
        <w:t xml:space="preserve">浙江省  衢州市  开化县  </w:t>
      </w:r>
    </w:p>
    <w:p>
      <w:r>
        <w:rPr>
          <w:i/>
        </w:rPr>
        <w:t>谢剑锋    浙江省衢州市开化县县长</w:t>
      </w:r>
    </w:p>
    <w:p>
      <w:r>
        <w:t>性别:  男</w:t>
      </w:r>
    </w:p>
    <w:p>
      <w:r>
        <w:t>生年：  1975年05月</w:t>
      </w:r>
    </w:p>
    <w:p>
      <w:r>
        <w:t>籍贯:  浙江常山</w:t>
      </w:r>
    </w:p>
    <w:p>
      <w:r>
        <w:t>学历:  学士</w:t>
      </w:r>
    </w:p>
    <w:p>
      <w:r>
        <w:t xml:space="preserve">简历:  </w:t>
        <w:br/>
        <w:t>谢剑锋,男，汉族，1975年6月生，浙江常山人，2000年1月加入中国共产党，1997年12月参加工作，大学学历。曾任共青团常山县委副书记、书记、党组书记，常山县金源乡党委书记、人大主席，东案乡党委书记、人大主席，共青团衢州市委副书记、党组成员，衢州经济技术开发区管委会副主任、党工委委员，中共开化县委副书记、副县长、代县长。现任中共开化县委副书记、县长。</w:t>
        <w:br/>
      </w:r>
    </w:p>
    <w:p/>
    <w:p>
      <w:pPr>
        <w:pStyle w:val="Heading3"/>
      </w:pPr>
      <w:r>
        <w:t xml:space="preserve">浙江省  衢州市  开化县  </w:t>
      </w:r>
    </w:p>
    <w:p>
      <w:r>
        <w:rPr>
          <w:i/>
        </w:rPr>
        <w:t>项瑞良    浙江省衢州市开化县委书记</w:t>
      </w:r>
    </w:p>
    <w:p>
      <w:r>
        <w:t>性别:  男</w:t>
      </w:r>
    </w:p>
    <w:p>
      <w:r>
        <w:t>生年：  1963年04月</w:t>
      </w:r>
    </w:p>
    <w:p>
      <w:r>
        <w:t xml:space="preserve">籍贯:  </w:t>
      </w:r>
    </w:p>
    <w:p>
      <w:r>
        <w:t>学历:  专科</w:t>
      </w:r>
    </w:p>
    <w:p>
      <w:r>
        <w:t xml:space="preserve">简历:  </w:t>
        <w:br/>
        <w:t>曾任龙游县委办公室副主任、主任，县委常委、宣传部部长，衢州市委宣传部副部长兼市社科联主席，市委宣传部常务副部长、市广播电视总台台长，市交通局局长，市交通运输局局长，衢州市发展和改革委员会主任、党委书记等职。2015.12任开化县委书记。</w:t>
        <w:br/>
      </w:r>
    </w:p>
    <w:p/>
    <w:p>
      <w:pPr>
        <w:pStyle w:val="Heading3"/>
      </w:pPr>
      <w:r>
        <w:t xml:space="preserve">浙江省  衢州市  龙游县  </w:t>
      </w:r>
    </w:p>
    <w:p>
      <w:r>
        <w:rPr>
          <w:i/>
        </w:rPr>
        <w:t>刘根宏    浙江省衢州市龙游县县长</w:t>
      </w:r>
    </w:p>
    <w:p>
      <w:r>
        <w:t>性别:  男</w:t>
      </w:r>
    </w:p>
    <w:p>
      <w:r>
        <w:t>生年：  1965年11月</w:t>
      </w:r>
    </w:p>
    <w:p>
      <w:r>
        <w:t>籍贯:  浙江常山</w:t>
      </w:r>
    </w:p>
    <w:p>
      <w:r>
        <w:t>学历:  学士</w:t>
      </w:r>
    </w:p>
    <w:p>
      <w:r>
        <w:t xml:space="preserve">简历:  </w:t>
        <w:br/>
        <w:t>刘根宏，男，汉族，1965年12月生，浙江常山人，1992年1月加入中国共产党，1986年7月参加工作，在职大学学历。曾任常山县政府办公室副主任、辉埠镇党委书记兼人大主席，衢州市政府办公室副主任、党组成员、市计经委副主任、党委委员、市经委副主任、党委委员、主任、党委书记、市政府副秘书长等职。现任衢州市龙游县县长。</w:t>
        <w:br/>
      </w:r>
    </w:p>
    <w:p/>
    <w:p>
      <w:pPr>
        <w:pStyle w:val="Heading3"/>
      </w:pPr>
      <w:r>
        <w:t xml:space="preserve">浙江省  衢州市  龙游县  </w:t>
      </w:r>
    </w:p>
    <w:p>
      <w:r>
        <w:rPr>
          <w:i/>
        </w:rPr>
        <w:t>方健忠    浙江省衢州市龙游县委书记</w:t>
      </w:r>
    </w:p>
    <w:p>
      <w:r>
        <w:t>性别:  男</w:t>
      </w:r>
    </w:p>
    <w:p>
      <w:r>
        <w:t>生年：  1964年04月</w:t>
      </w:r>
    </w:p>
    <w:p>
      <w:r>
        <w:t>籍贯:  浙江兰溪</w:t>
      </w:r>
    </w:p>
    <w:p>
      <w:r>
        <w:t>学历:  硕士</w:t>
      </w:r>
    </w:p>
    <w:p>
      <w:r>
        <w:t xml:space="preserve">简历:  </w:t>
        <w:br/>
        <w:t>方健忠，男，汉族，1964年5月生，浙江兰溪人，1985年6月加入中国共产党，1985年7月参加工作，省委党校研究生学历。曾任衢州市教委办公室副主任，衢州市委知识分子工作办公室副科级干事，衢州市委组织部调研室副科级干事、组织科副科长、干部科科长、部务会议成员、副部长，衢州市委副秘书长、办公室主任，龙游县委副书记、代县长、县长等职。现任衢州市龙游县委书记。</w:t>
        <w:br/>
      </w:r>
    </w:p>
    <w:p/>
    <w:p>
      <w:pPr>
        <w:pStyle w:val="Heading3"/>
      </w:pPr>
      <w:r>
        <w:t xml:space="preserve">浙江省  衢州市  江山市  </w:t>
      </w:r>
    </w:p>
    <w:p>
      <w:r>
        <w:rPr>
          <w:i/>
        </w:rPr>
        <w:t>叶美峰    浙江省衢州江山市代市长</w:t>
      </w:r>
    </w:p>
    <w:p>
      <w:r>
        <w:t>性别:  男</w:t>
      </w:r>
    </w:p>
    <w:p>
      <w:r>
        <w:t>生年：  1969年08月</w:t>
      </w:r>
    </w:p>
    <w:p>
      <w:r>
        <w:t>籍贯:  浙江衢州</w:t>
      </w:r>
    </w:p>
    <w:p>
      <w:r>
        <w:t>学历:  硕士</w:t>
      </w:r>
    </w:p>
    <w:p>
      <w:r>
        <w:t xml:space="preserve">简历:  </w:t>
        <w:br/>
        <w:t>叶美峰，男，汉族，1969年9月生，浙江衢州人，1990年7月加入中国共产党，1990年8月参加工作，党校研究生学历。曾任浙江省农科院原子能所办公室副主任、主任，农业试验场副场长、场长，衢州市委办公室综合二科副科长、科长、综合三处处长，市委办公室副主任，衢江区委常委、廿里镇党委书记，江山市委常委、组织部长、党校校长等职。现任衢州江山市代市长。</w:t>
        <w:br/>
      </w:r>
    </w:p>
    <w:p/>
    <w:p>
      <w:pPr>
        <w:pStyle w:val="Heading3"/>
      </w:pPr>
      <w:r>
        <w:t xml:space="preserve">浙江省  衢州市  江山市  </w:t>
      </w:r>
    </w:p>
    <w:p>
      <w:r>
        <w:rPr>
          <w:i/>
        </w:rPr>
        <w:t>吕跃龙    浙江省衢州市江山市委书记</w:t>
      </w:r>
    </w:p>
    <w:p>
      <w:r>
        <w:t>性别:  男</w:t>
      </w:r>
    </w:p>
    <w:p>
      <w:r>
        <w:t>生年：  1966年02月</w:t>
      </w:r>
    </w:p>
    <w:p>
      <w:r>
        <w:t>籍贯:  浙江东阳</w:t>
      </w:r>
    </w:p>
    <w:p>
      <w:r>
        <w:t>学历:  学士</w:t>
      </w:r>
    </w:p>
    <w:p>
      <w:r>
        <w:t xml:space="preserve">简历:  </w:t>
        <w:br/>
        <w:t>男，汉族，1966年3月生，浙江东阳人，1987年6月加入中国共产党，1987年8月参加工作，在职大学学历。曾任衢州市政府办公室教卫科副科长、综合六科科长、办公室副主任，衢州市柯城区委副书记等职。现任衢州市江山市委书记。</w:t>
        <w:br/>
      </w:r>
    </w:p>
    <w:p/>
    <w:p>
      <w:pPr>
        <w:pStyle w:val="Heading3"/>
      </w:pPr>
      <w:r>
        <w:t xml:space="preserve">浙江省  舟山市  定海区  </w:t>
      </w:r>
    </w:p>
    <w:p>
      <w:r>
        <w:rPr>
          <w:i/>
        </w:rPr>
        <w:t>庄继艳    浙江省舟山市定海区区长</w:t>
      </w:r>
    </w:p>
    <w:p>
      <w:r>
        <w:t>性别:  女</w:t>
      </w:r>
    </w:p>
    <w:p>
      <w:r>
        <w:t>生年：  1977年06月</w:t>
      </w:r>
    </w:p>
    <w:p>
      <w:r>
        <w:t>籍贯:  浙江岱山</w:t>
      </w:r>
    </w:p>
    <w:p>
      <w:r>
        <w:t>学历:  硕士</w:t>
      </w:r>
    </w:p>
    <w:p>
      <w:r>
        <w:t xml:space="preserve">简历:  </w:t>
        <w:br/>
        <w:t>庄继艳，女，1977年7月出生，浙江岱山人，大学学历。</w:t>
        <w:br/>
        <w:br/>
        <w:t>1996.09-1999.07 浙江海洋学院中文系就读</w:t>
        <w:br/>
        <w:br/>
        <w:t>1999.08-2000.08 岱山中学任教，任校团委副书记（主持工作）</w:t>
        <w:br/>
        <w:br/>
        <w:t>2000.08-2001.11 共青团岱山县委副书记</w:t>
        <w:br/>
        <w:br/>
        <w:t>2001.11-2003.03 共青团岱山县委书记、县青联主席（2002.09-2003.06）</w:t>
        <w:br/>
        <w:br/>
        <w:t>2003.03-2006.09 共青团舟山市委常委、组宣部部长、青少部部长、市青联秘书长（2003.07-2004.07下派定海区解放街道挂职锻炼，任街道党委副书记）</w:t>
        <w:br/>
        <w:br/>
        <w:t>2006.09-2007.12 共青团舟山市委副书记、党组成员</w:t>
        <w:br/>
        <w:br/>
        <w:t>2007.12-2008.02 共青团舟山市委员会党组书记</w:t>
        <w:br/>
        <w:br/>
        <w:t>2008.02-2010.09 共青团舟山市委员会书记、党组书记、青联主席</w:t>
        <w:br/>
        <w:br/>
        <w:t>2010.09-2011.11 嵊泗县委副书记（正县处长级）</w:t>
        <w:br/>
        <w:br/>
        <w:t>2011.11-2012.01 定海区委副书记，代区长、区政府党组书记</w:t>
        <w:br/>
        <w:br/>
        <w:t>2012.01-至今 定海区委副书记、区政府区长、区政府党组书记</w:t>
        <w:br/>
        <w:br/>
        <w:t>现任舟山市定海区区长</w:t>
        <w:br/>
      </w:r>
    </w:p>
    <w:p/>
    <w:p>
      <w:pPr>
        <w:pStyle w:val="Heading3"/>
      </w:pPr>
      <w:r>
        <w:t xml:space="preserve">浙江省  舟山市  定海区  </w:t>
      </w:r>
    </w:p>
    <w:p>
      <w:r>
        <w:rPr>
          <w:i/>
        </w:rPr>
        <w:t xml:space="preserve">傅良国    浙江省舟山市定海区委书记 </w:t>
      </w:r>
    </w:p>
    <w:p>
      <w:r>
        <w:t>性别:  男</w:t>
      </w:r>
    </w:p>
    <w:p>
      <w:r>
        <w:t>生年：  1964年06月</w:t>
      </w:r>
    </w:p>
    <w:p>
      <w:r>
        <w:t>籍贯:  浙江舟山</w:t>
      </w:r>
    </w:p>
    <w:p>
      <w:r>
        <w:t>学历:  学士</w:t>
      </w:r>
    </w:p>
    <w:p>
      <w:r>
        <w:t xml:space="preserve">简历:  </w:t>
        <w:br/>
        <w:t>男，汉族，1964年7月生，浙江舟山人，1988年6月加入中国共产党，1983年8月参加工作，中央党校大学学历。曾任舟山市普陀区委常委、副区长、区委副书记，市金塘开发建设管委会主任、党委书记兼舟山市定海区委副书记，舟山港务管理局局长、党委书记，舟山港务集团有限公司董事长、党委书记，舟山市港航管理局局长、党委书记，中国(舟山)大宗商品交易中心管委会党组书记，舟山港务投资发展有限公司党委书记、舟山港股份有限公司党委书记等职。</w:t>
        <w:br/>
      </w:r>
    </w:p>
    <w:p/>
    <w:p>
      <w:pPr>
        <w:pStyle w:val="Heading3"/>
      </w:pPr>
      <w:r>
        <w:t xml:space="preserve">浙江省  舟山市  普陀区  </w:t>
      </w:r>
    </w:p>
    <w:p>
      <w:r>
        <w:rPr>
          <w:i/>
        </w:rPr>
        <w:t>王飞跃    浙江省舟山市普陀区区长</w:t>
      </w:r>
    </w:p>
    <w:p>
      <w:r>
        <w:t>性别:  男</w:t>
      </w:r>
    </w:p>
    <w:p>
      <w:r>
        <w:t xml:space="preserve">生年：  </w:t>
      </w:r>
    </w:p>
    <w:p>
      <w:r>
        <w:t xml:space="preserve">籍贯:  </w:t>
      </w:r>
    </w:p>
    <w:p>
      <w:r>
        <w:t xml:space="preserve">学历:  </w:t>
      </w:r>
    </w:p>
    <w:p>
      <w:r>
        <w:t xml:space="preserve">简历:  </w:t>
        <w:br/>
        <w:t>王飞跃，男。</w:t>
        <w:br/>
        <w:br/>
        <w:t>1982.12—1994.07舟山市定海区乡镇企业局工作</w:t>
        <w:br/>
        <w:br/>
        <w:t>1994.07—1998.09舟山市乡镇企业局资产评估审计事务所所长</w:t>
        <w:br/>
        <w:br/>
        <w:t>1998.09—1998.10舟山市定海区计划与经济局乡镇企业服务总站财务指导站站长</w:t>
        <w:br/>
        <w:br/>
        <w:t>1998.10—2001.07舟山市定海区临城镇党委委员、副镇长（1999.02任）</w:t>
        <w:br/>
        <w:br/>
        <w:t>（其中：1998.09-1998.10台州市路桥区新桥镇挂职任镇长助理）</w:t>
        <w:br/>
        <w:br/>
        <w:t>2001.07—2003.04舟山市定海区临城街道党委副书记、街道办事处副主任</w:t>
        <w:br/>
        <w:br/>
        <w:t>2003.04—2003.06舟山市定海区岑港镇党委副书记、镇政府主要负责人</w:t>
        <w:br/>
        <w:br/>
        <w:t>2003.06—2004.12舟山市定海区岑港镇党委副书记、镇长</w:t>
        <w:br/>
        <w:br/>
        <w:t>2004.12—2005.03舟山市定海区册子乡党委书记</w:t>
        <w:br/>
        <w:br/>
        <w:t>2005.03—2006.05舟山市定海区册子乡党委书记、人大主席</w:t>
        <w:br/>
        <w:br/>
        <w:t>2006.05—2007.06舟山市定海区白泉镇党委书记</w:t>
        <w:br/>
        <w:br/>
        <w:t>2007.06—2007.08舟山市定海区人民政府党组成员、区长助理</w:t>
        <w:br/>
        <w:br/>
        <w:t>2007.08—2007.11舟山市定海区人民政府党组成员、区长助理、金塘镇党委书记</w:t>
        <w:br/>
        <w:br/>
        <w:t>2007.11—2008.04舟山市定海区委常委、金塘镇党委书记</w:t>
        <w:br/>
        <w:br/>
        <w:t>2008.04—2008.08舟山市金塘开发建设管委会党委副书记、副主任，镇党委书记</w:t>
        <w:br/>
        <w:br/>
        <w:t>2008.08—2011.02舟山市人民政府副秘书长、市支援青川县红光乡灾后恢复重建指挥部指挥长、党委书记</w:t>
        <w:br/>
        <w:br/>
        <w:t>2011.03--舟山市普陀区委副书记、区长</w:t>
        <w:br/>
      </w:r>
    </w:p>
    <w:p/>
    <w:p>
      <w:pPr>
        <w:pStyle w:val="Heading3"/>
      </w:pPr>
      <w:r>
        <w:t xml:space="preserve">浙江省  舟山市  普陀区  </w:t>
      </w:r>
    </w:p>
    <w:p>
      <w:r>
        <w:rPr>
          <w:i/>
        </w:rPr>
        <w:t>蔡洪    浙江省舟山市普陀区委书记</w:t>
      </w:r>
    </w:p>
    <w:p>
      <w:r>
        <w:t>性别:  男</w:t>
      </w:r>
    </w:p>
    <w:p>
      <w:r>
        <w:t>生年：  1967年06月</w:t>
      </w:r>
    </w:p>
    <w:p>
      <w:r>
        <w:t>籍贯:  浙江东阳</w:t>
      </w:r>
    </w:p>
    <w:p>
      <w:r>
        <w:t>学历:  硕士</w:t>
      </w:r>
    </w:p>
    <w:p>
      <w:r>
        <w:t xml:space="preserve">简历:  </w:t>
        <w:br/>
        <w:t>蔡洪，男，汉族，1967年7月生，浙江东阳人，1997年4月加入中国共产党，1988年8月参加工作，省委党校研究生学历。曾任金华市城乡建委生产技术科副主任科员、市兰溪门改造工程办公室建管部部长、市建设局房地产开发管理科副科长、团工委书记、房产科科长、建设监察大队大队长、副局长、党组成员、市房地产管理局局长，金华市婺城区委常委、副区长，金华市政府副秘书长，武义县代县长，中共武义县委副书记、县长等职。2011年11月任中共舟山市普陀区委委员、常委、书记。</w:t>
        <w:br/>
      </w:r>
    </w:p>
    <w:p/>
    <w:p>
      <w:pPr>
        <w:pStyle w:val="Heading3"/>
      </w:pPr>
      <w:r>
        <w:t xml:space="preserve">浙江省  舟山市  岱山县  </w:t>
      </w:r>
    </w:p>
    <w:p>
      <w:r>
        <w:rPr>
          <w:i/>
        </w:rPr>
        <w:t>毛江平    浙江省舟山市岱山县县长</w:t>
      </w:r>
    </w:p>
    <w:p>
      <w:r>
        <w:t>性别:  男</w:t>
      </w:r>
    </w:p>
    <w:p>
      <w:r>
        <w:t>生年：  1970年08月</w:t>
      </w:r>
    </w:p>
    <w:p>
      <w:r>
        <w:t>籍贯:  浙江舟山</w:t>
      </w:r>
    </w:p>
    <w:p>
      <w:r>
        <w:t>学历:  硕士</w:t>
      </w:r>
    </w:p>
    <w:p>
      <w:r>
        <w:t xml:space="preserve">简历:  </w:t>
        <w:br/>
        <w:t>毛江平，县长，主持县政府全面工作。</w:t>
        <w:br/>
        <w:br/>
        <w:t>个人简历：</w:t>
        <w:br/>
        <w:br/>
        <w:t>1970年9月出生，浙江舟山人，毕业于北京大学城市与环境系经济地理专业，硕士学历。</w:t>
        <w:br/>
        <w:br/>
        <w:t>1992年8月－1998年2月，舟山市计委工作。</w:t>
        <w:br/>
        <w:br/>
        <w:t>1998年2月－2003年9月，舟山市计委（舟山市发展计划委员会）固定资产投资处副处长、处长。</w:t>
        <w:br/>
        <w:br/>
        <w:t>2003年9月－2004年11月，舟山市普陀山管理局局长助理（挂职）。</w:t>
        <w:br/>
        <w:br/>
        <w:t>2004年11月－2006年12月，舟山市普陀山管理局副局长。</w:t>
        <w:br/>
        <w:br/>
        <w:t>2006年12月－2007年4月，舟山市普陀山风景名胜管理委员会副主任。</w:t>
        <w:br/>
        <w:br/>
        <w:t>2007年4月－2009年5月，舟山市人民政府副秘书长。</w:t>
        <w:br/>
        <w:br/>
        <w:t>2009年5月－2011年11月，岱山县委常委，岱山县人民政府常务副县长。</w:t>
        <w:br/>
        <w:br/>
        <w:t>2011年11月－2012年1月，岱山县委常委，副书记，岱山县人民政府代县长。</w:t>
        <w:br/>
        <w:br/>
        <w:t>2012年1月至今，岱山县委常委，副书记，岱山县人民政府县长。</w:t>
        <w:br/>
      </w:r>
    </w:p>
    <w:p/>
    <w:p>
      <w:pPr>
        <w:pStyle w:val="Heading3"/>
      </w:pPr>
      <w:r>
        <w:t xml:space="preserve">浙江省  舟山市  岱山县  </w:t>
      </w:r>
    </w:p>
    <w:p>
      <w:r>
        <w:rPr>
          <w:i/>
        </w:rPr>
        <w:t>王伟    浙江省舟山市岱山县委书记</w:t>
      </w:r>
    </w:p>
    <w:p>
      <w:r>
        <w:t>性别:  男</w:t>
      </w:r>
    </w:p>
    <w:p>
      <w:r>
        <w:t>生年：  1965年01月</w:t>
      </w:r>
    </w:p>
    <w:p>
      <w:r>
        <w:t>籍贯:  山东菏泽</w:t>
      </w:r>
    </w:p>
    <w:p>
      <w:r>
        <w:t xml:space="preserve">学历:  </w:t>
      </w:r>
    </w:p>
    <w:p>
      <w:r>
        <w:t xml:space="preserve">简历:  </w:t>
        <w:br/>
        <w:t>王伟，男，汉族，1965年2月生，山东荷泽人，1990年1月加入中国共产党，1982年9月参加工作，省委党校研究生学历。</w:t>
        <w:br/>
        <w:br/>
        <w:t>曾任舟山市财政局副局长、市社科联副主席，岱山县委副书记、副县长、代县长、县长，舟山市财政局局长，市地税局局长，中共岱山县委书记。</w:t>
        <w:br/>
        <w:br/>
        <w:t>2014年2月任舟山市政协副主席、岱山县委书记。</w:t>
        <w:br/>
      </w:r>
    </w:p>
    <w:p/>
    <w:p>
      <w:pPr>
        <w:pStyle w:val="Heading3"/>
      </w:pPr>
      <w:r>
        <w:t xml:space="preserve">浙江省  舟山市  嵊泗县  </w:t>
      </w:r>
    </w:p>
    <w:p>
      <w:r>
        <w:rPr>
          <w:i/>
        </w:rPr>
        <w:t>王勇    浙江省舟山市嵊泗县县长</w:t>
      </w:r>
    </w:p>
    <w:p>
      <w:r>
        <w:t>性别:  男</w:t>
      </w:r>
    </w:p>
    <w:p>
      <w:r>
        <w:t>生年：  1962年01月</w:t>
      </w:r>
    </w:p>
    <w:p>
      <w:r>
        <w:t>籍贯:  浙江舟山</w:t>
      </w:r>
    </w:p>
    <w:p>
      <w:r>
        <w:t>学历:  硕士</w:t>
      </w:r>
    </w:p>
    <w:p>
      <w:r>
        <w:t xml:space="preserve">简历:  </w:t>
        <w:br/>
        <w:t>王勇，男，1965年2月出生，籍贯浙江舟山，民族汉，1985年7月参加工作，1993年3月入党，毕业于浙江财政学校财政专业，在职研究生，法学硕士，管理学硕士。</w:t>
        <w:br/>
        <w:br/>
        <w:t>1983.09－1985.07 浙江财政学校财政专业学习</w:t>
        <w:br/>
        <w:br/>
        <w:t>1985.07－1994.12 舟山市财政干校教师（其间：1989.09－1991.07江西财经学院财务会计专业在职大学学习）</w:t>
        <w:br/>
        <w:br/>
        <w:t>1994.12－1997.01 舟山市财政干校副校长</w:t>
        <w:br/>
        <w:br/>
        <w:t>1997.01－1998.05 舟山市国税局（地税局）二分局局长，市财政局商贸处处长</w:t>
        <w:br/>
        <w:br/>
        <w:t>1998.05－2001.03 舟山市财政局商贸处处长</w:t>
        <w:br/>
        <w:br/>
        <w:t>2001.03－2001.11 舟山市地税局局长助理，市财政局商贸处处长</w:t>
        <w:br/>
        <w:br/>
        <w:t>2001.11－2003.07 舟山市普陀山管理局副局长、党委委员</w:t>
        <w:br/>
        <w:br/>
        <w:t>2003.07－2004.02 舟山市政府副秘书长、办公室党组成员</w:t>
        <w:br/>
        <w:br/>
        <w:t>2004.02－2007.02 舟山市政府副秘书长、办公室党组成员兼市住房公积金管理中心主任（其间：2004.09－2006.11 大连海事大学国际法学专业在职学习，获法学硕士学位）</w:t>
        <w:br/>
        <w:br/>
        <w:t>2007.02－2009.07 舟山市环境保护局局长、党组书记，省舟山海洋生态环境监测站站长、党总支书记</w:t>
        <w:br/>
        <w:br/>
        <w:t>2009.07－2011.12 舟山市金塘开发建设管委会主任、党委书记兼定海区委副书记 （2008.09-2011.07大连海事大学企业管理专业在职研究生学习，获管理学硕士学位）</w:t>
        <w:br/>
        <w:br/>
        <w:t>2011.12－2012.01 舟山市金塘开发建设管委会主任、党委书记</w:t>
        <w:br/>
        <w:br/>
        <w:t>2012.01－2012.03 舟山市民政局党组书记</w:t>
        <w:br/>
        <w:br/>
        <w:t>2012.03－2014.02 舟山市民政局局长、党组书记（其间：2012.09-2012.12参加省中青年干部培训一班第二期学习）</w:t>
        <w:br/>
        <w:br/>
        <w:t>2014.02—2014.03 嵊泗县政府党组书记、代县长</w:t>
        <w:br/>
        <w:br/>
        <w:t>2014.03— 嵊泗县政府党组书记、县长</w:t>
        <w:br/>
        <w:br/>
        <w:t>（2012.02起当选为中共舟山市第六届委员会委员）</w:t>
        <w:br/>
      </w:r>
    </w:p>
    <w:p/>
    <w:p>
      <w:pPr>
        <w:pStyle w:val="Heading3"/>
      </w:pPr>
      <w:r>
        <w:t xml:space="preserve">浙江省  舟山市  嵊泗县  </w:t>
      </w:r>
    </w:p>
    <w:p>
      <w:r>
        <w:rPr>
          <w:i/>
        </w:rPr>
        <w:t>徐张艳    浙江省舟山市嵊泗县委书记</w:t>
      </w:r>
    </w:p>
    <w:p>
      <w:r>
        <w:t>性别:  女</w:t>
      </w:r>
    </w:p>
    <w:p>
      <w:r>
        <w:t>生年：  1972年06月</w:t>
      </w:r>
    </w:p>
    <w:p>
      <w:r>
        <w:t>籍贯:  浙江普陀</w:t>
      </w:r>
    </w:p>
    <w:p>
      <w:r>
        <w:t>学历:  学士</w:t>
      </w:r>
    </w:p>
    <w:p>
      <w:r>
        <w:t xml:space="preserve">简历:  </w:t>
        <w:br/>
        <w:t>徐张艳，女，汉族，1972年7月出生，浙江普陀人，中共党员，1993年8月参加工作，在职大学学历。现任嵊泗县委书记、人大常委会主任。</w:t>
        <w:br/>
        <w:br/>
        <w:t>1993.07--1998.01舟山师范专科学校团委干事、副书记</w:t>
        <w:br/>
        <w:br/>
        <w:t>1998.02--2000.05共青团舟山市委常委、青联秘书长</w:t>
        <w:br/>
        <w:br/>
        <w:t>2000.06--2003.01共青团舟山市委副书记</w:t>
        <w:br/>
        <w:br/>
        <w:t>2003.02--2005.10共青团舟山市委书记、舟山市青联主席，中共舟山市定海区委副书记</w:t>
        <w:br/>
        <w:br/>
        <w:t>2005.06--2007.06中共舟山市定海区委副书记、区委政法委书记（07.01）</w:t>
        <w:br/>
        <w:br/>
        <w:t>2007.06--2007.10区委政法委书记，舟山市定海区人民政府副区长</w:t>
        <w:br/>
        <w:br/>
        <w:t>2007.10--2008.01中共舟山市定海区委副书记、舟山市定海区人民政府代区长</w:t>
        <w:br/>
        <w:br/>
        <w:t>2008.01--中共舟山市定海区委副书记、舟山市定海区人民政府代区长</w:t>
        <w:br/>
        <w:br/>
        <w:t>中共舟山市定海区委副书记、舟山市定海区人民政府区长</w:t>
        <w:br/>
        <w:br/>
        <w:t>2011.4中共嵊泗县委书记</w:t>
        <w:br/>
      </w:r>
    </w:p>
    <w:p/>
    <w:p>
      <w:pPr>
        <w:pStyle w:val="Heading3"/>
      </w:pPr>
      <w:r>
        <w:t xml:space="preserve">浙江省  台州市  椒江区  </w:t>
      </w:r>
    </w:p>
    <w:p>
      <w:r>
        <w:rPr>
          <w:i/>
        </w:rPr>
        <w:t>林金荣    浙江省台州市椒江区区长</w:t>
      </w:r>
    </w:p>
    <w:p>
      <w:r>
        <w:t>性别:  男</w:t>
      </w:r>
    </w:p>
    <w:p>
      <w:r>
        <w:t>生年：  1964年04月</w:t>
      </w:r>
    </w:p>
    <w:p>
      <w:r>
        <w:t>籍贯:  浙江三门</w:t>
      </w:r>
    </w:p>
    <w:p>
      <w:r>
        <w:t xml:space="preserve">学历:  </w:t>
      </w:r>
    </w:p>
    <w:p>
      <w:r>
        <w:t xml:space="preserve">简历:  </w:t>
        <w:br/>
        <w:t>林金荣，现任台州市椒江区区长。</w:t>
        <w:br/>
        <w:br/>
        <w:t xml:space="preserve"> </w:t>
        <w:br/>
        <w:t>男，汉族，1964年5月生，浙江三门人，1985年3月加入中国共产党，1982年8月参加工作，在职大学学历。曾任三门县公安局副局长、党委委员，台州市公安局治安支队副支队长兼台州防伪印章制作中心主任、支队长，天台县公安局局长、党委书记、县委常委，台州市委政法委副书记，台州市委副秘书长等职。</w:t>
        <w:br/>
      </w:r>
    </w:p>
    <w:p/>
    <w:p>
      <w:pPr>
        <w:pStyle w:val="Heading3"/>
      </w:pPr>
      <w:r>
        <w:t xml:space="preserve">浙江省  台州市  椒江区  </w:t>
      </w:r>
    </w:p>
    <w:p>
      <w:r>
        <w:rPr>
          <w:i/>
        </w:rPr>
        <w:t>陈祥荣    浙江省台州市椒江区委书记</w:t>
      </w:r>
    </w:p>
    <w:p>
      <w:r>
        <w:t>性别:  男</w:t>
      </w:r>
    </w:p>
    <w:p>
      <w:r>
        <w:t>生年：  1962年09月</w:t>
      </w:r>
    </w:p>
    <w:p>
      <w:r>
        <w:t>籍贯:  浙江温岭</w:t>
      </w:r>
    </w:p>
    <w:p>
      <w:r>
        <w:t>学历:  硕士</w:t>
      </w:r>
    </w:p>
    <w:p>
      <w:r>
        <w:t xml:space="preserve">简历:  </w:t>
        <w:br/>
        <w:t>陈祥荣，男，温岭市人。1962年10月生，1985年6月入党，1985年8月参加工作，在职研究生学历、学士学位。现任台州市椒江区区委书记。</w:t>
        <w:br/>
      </w:r>
    </w:p>
    <w:p/>
    <w:p>
      <w:pPr>
        <w:pStyle w:val="Heading3"/>
      </w:pPr>
      <w:r>
        <w:t xml:space="preserve">浙江省  台州市  黄岩区  </w:t>
      </w:r>
    </w:p>
    <w:p>
      <w:r>
        <w:rPr>
          <w:i/>
        </w:rPr>
        <w:t>李昌道    浙江省台州市黄岩区区长</w:t>
      </w:r>
    </w:p>
    <w:p>
      <w:r>
        <w:t>性别:  男</w:t>
      </w:r>
    </w:p>
    <w:p>
      <w:r>
        <w:t>生年：  1962年10月</w:t>
      </w:r>
    </w:p>
    <w:p>
      <w:r>
        <w:t xml:space="preserve">籍贯:  </w:t>
      </w:r>
    </w:p>
    <w:p>
      <w:r>
        <w:t xml:space="preserve">学历:  </w:t>
      </w:r>
    </w:p>
    <w:p>
      <w:r>
        <w:t xml:space="preserve">简历:  </w:t>
        <w:br/>
        <w:t>李昌道，男，1962年生。</w:t>
        <w:br/>
        <w:br/>
        <w:t>1982.08-1984.03临海县黄礁公社秘书；</w:t>
        <w:br/>
        <w:br/>
        <w:t>1984.03-1985.09临海县涌泉区公所秘书；</w:t>
        <w:br/>
        <w:br/>
        <w:t>1985.09-1989.07浙江省委党校理论本科班脱产学习；</w:t>
        <w:br/>
        <w:br/>
        <w:t>1989.07-1989.12临海市涌泉区委组织干事；</w:t>
        <w:br/>
        <w:br/>
        <w:t>1989.12-1990.10临海市玉岘乡党委书记；</w:t>
        <w:br/>
        <w:br/>
        <w:t>1990.10-1991.12临海市涌泉区委委员兼涌泉镇党委书记；</w:t>
        <w:br/>
        <w:br/>
        <w:t>1991.12-1992.05临海市涌泉区委组织委员；</w:t>
        <w:br/>
        <w:br/>
        <w:t>1992.05-1995.01临海市委组织部副局级组织员，1993.01兼干部科科长；</w:t>
        <w:br/>
        <w:br/>
        <w:t>（其中96.09-98.12浙江省委党校行政管理研究生在职学习）；</w:t>
        <w:br/>
        <w:br/>
        <w:t>1995.01-1995.10临海市委组织部副部长；</w:t>
        <w:br/>
        <w:br/>
        <w:t>1995.10-1998.05临海市二轻局党委书记、局长，临海市二轻企业集团总经理；</w:t>
        <w:br/>
        <w:br/>
        <w:t>1998.05-1998.09临海市计经委主任、党组书记；</w:t>
        <w:br/>
        <w:br/>
        <w:t>1998.09-2001.05台州市经委副主任、党组成员；</w:t>
        <w:br/>
        <w:br/>
        <w:t>2001.05-2002.10仙居县委常委、组织部长；</w:t>
        <w:br/>
        <w:br/>
        <w:t>2002.10-2004.10仙居县委常委、常务副县长；</w:t>
        <w:br/>
        <w:br/>
        <w:t>2004.10-2011.02台州市科技局局长、党组书记（其中：2004.10-2005.12香港公开大学工商管理专业硕士学位）；</w:t>
        <w:br/>
        <w:br/>
        <w:t>2011.02-2011.03黄岩区委副书记、代理区长;</w:t>
        <w:br/>
        <w:br/>
        <w:t>2011.03-至今黄岩区委副书记、区长。</w:t>
        <w:br/>
      </w:r>
    </w:p>
    <w:p/>
    <w:p>
      <w:pPr>
        <w:pStyle w:val="Heading3"/>
      </w:pPr>
      <w:r>
        <w:t xml:space="preserve">浙江省  台州市  黄岩区  </w:t>
      </w:r>
    </w:p>
    <w:p>
      <w:r>
        <w:rPr>
          <w:i/>
        </w:rPr>
        <w:t>陈伟义    浙江省台州市黄岩区委书记</w:t>
      </w:r>
    </w:p>
    <w:p>
      <w:r>
        <w:t>性别:  男</w:t>
      </w:r>
    </w:p>
    <w:p>
      <w:r>
        <w:t>生年：  1960年05月</w:t>
      </w:r>
    </w:p>
    <w:p>
      <w:r>
        <w:t>籍贯:  浙江天台</w:t>
      </w:r>
    </w:p>
    <w:p>
      <w:r>
        <w:t>学历:  硕士</w:t>
      </w:r>
    </w:p>
    <w:p>
      <w:r>
        <w:t xml:space="preserve">简历:  </w:t>
        <w:br/>
        <w:t>陈伟义，男，1960年6月生，浙江天台人，汉族。中共党员。</w:t>
        <w:br/>
        <w:br/>
        <w:t>曾任台州师专党委宣传部长，临海师范校长兼党总支书记，仙居县委副书记，台州市政府副秘书长，玉环县委副书记、县长，温岭市委书记。</w:t>
        <w:br/>
        <w:br/>
        <w:t>2009年11月起任中共台州市委常委、黄岩区委书记。</w:t>
        <w:br/>
        <w:br/>
      </w:r>
    </w:p>
    <w:p/>
    <w:p>
      <w:pPr>
        <w:pStyle w:val="Heading3"/>
      </w:pPr>
      <w:r>
        <w:t xml:space="preserve">浙江省  台州市  路桥区  </w:t>
      </w:r>
    </w:p>
    <w:p>
      <w:r>
        <w:rPr>
          <w:i/>
        </w:rPr>
        <w:t>潘建华    路桥区人民政府代区长</w:t>
      </w:r>
    </w:p>
    <w:p>
      <w:r>
        <w:t>性别:  男</w:t>
      </w:r>
    </w:p>
    <w:p>
      <w:r>
        <w:t>生年：  1967年04月</w:t>
      </w:r>
    </w:p>
    <w:p>
      <w:r>
        <w:t>籍贯:  浙江临海</w:t>
      </w:r>
    </w:p>
    <w:p>
      <w:r>
        <w:t>学历:  硕士</w:t>
      </w:r>
    </w:p>
    <w:p>
      <w:r>
        <w:t xml:space="preserve">简历:  </w:t>
        <w:br/>
        <w:t>潘建华，男，汉族，浙江临海人，中共党员，1967年05月出生，1987年08月参加工作，1991年12月加入中国共产党，公共管理硕士。</w:t>
        <w:br/>
        <w:br/>
        <w:t>曾任台州市协作办物资协作科副科长,台州市政府对口帮扶四川贫困地区暨对口支援移民工程办公室副主任,台州市政府驻北京联络处副主任,台州市政府驻北京联络处主任（期间明确正处级），台州市政府副秘书长（兼）、北京联络处主任,路桥区委副书记、政法委书记（保留正县长级）,路桥区委副书记、代区长。</w:t>
        <w:br/>
      </w:r>
    </w:p>
    <w:p/>
    <w:p>
      <w:pPr>
        <w:pStyle w:val="Heading3"/>
      </w:pPr>
      <w:r>
        <w:t xml:space="preserve">浙江省  台州市  路桥区  </w:t>
      </w:r>
    </w:p>
    <w:p>
      <w:r>
        <w:rPr>
          <w:i/>
        </w:rPr>
        <w:t>郑敏强    浙江省台州市路桥区委书记</w:t>
      </w:r>
    </w:p>
    <w:p>
      <w:r>
        <w:t>性别:  男</w:t>
      </w:r>
    </w:p>
    <w:p>
      <w:r>
        <w:t>生年：  1968年11月</w:t>
      </w:r>
    </w:p>
    <w:p>
      <w:r>
        <w:t>籍贯:  浙江玉环</w:t>
      </w:r>
    </w:p>
    <w:p>
      <w:r>
        <w:t>学历:  研究生</w:t>
      </w:r>
    </w:p>
    <w:p>
      <w:r>
        <w:t xml:space="preserve">简历:  </w:t>
        <w:br/>
        <w:t>郑敏强，现任中共台州市路桥区委书记。</w:t>
        <w:br/>
        <w:br/>
        <w:t xml:space="preserve"> </w:t>
        <w:br/>
        <w:t>男，汉族，1968年12月生，浙江玉环人，1993年5月加入中国共产党，1990年8月参加工作，省委党校研究生学历。曾任台州市委办公室副科级秘书、副处长、秘书二处处长，台州市委政策研究室副主任，三门县委常委、组织部部长，台州市直机关党工委书记等职。</w:t>
        <w:br/>
      </w:r>
    </w:p>
    <w:p/>
    <w:p>
      <w:pPr>
        <w:pStyle w:val="Heading3"/>
      </w:pPr>
      <w:r>
        <w:t xml:space="preserve">浙江省  台州市  玉环县  </w:t>
      </w:r>
    </w:p>
    <w:p>
      <w:r>
        <w:rPr>
          <w:i/>
        </w:rPr>
        <w:t>吴才平    浙江省玉环县代县长</w:t>
      </w:r>
    </w:p>
    <w:p>
      <w:r>
        <w:t>性别:  男</w:t>
      </w:r>
    </w:p>
    <w:p>
      <w:r>
        <w:t>生年：  1969年03月</w:t>
      </w:r>
    </w:p>
    <w:p>
      <w:r>
        <w:t>籍贯:  浙江仙居</w:t>
      </w:r>
    </w:p>
    <w:p>
      <w:r>
        <w:t>学历:  硕士</w:t>
      </w:r>
    </w:p>
    <w:p>
      <w:r>
        <w:t xml:space="preserve">简历:  </w:t>
        <w:br/>
        <w:t>吴才平，男，汉族，1969年3月出生，浙江仙居人。1993年1月参加中国共产党，1991年8月参加工作，杭州大学中文专业，美国伊利诺斯理工大学公共管理专业硕士研究生。</w:t>
        <w:br/>
        <w:br/>
        <w:t xml:space="preserve"> </w:t>
        <w:br/>
        <w:t>现任浙江省玉环县委副书记、代县长。</w:t>
        <w:br/>
        <w:br/>
        <w:t xml:space="preserve"> </w:t>
        <w:br/>
        <w:t>1987.09—1991.07， 杭州大学中文系学生；</w:t>
        <w:br/>
        <w:br/>
        <w:t xml:space="preserve"> </w:t>
        <w:br/>
        <w:t>1991.08—1994.07， 仙居县白塔镇干部，党政办副主任、主任；</w:t>
        <w:br/>
        <w:br/>
        <w:t xml:space="preserve"> </w:t>
        <w:br/>
        <w:t>1994.07—1996.02， 仙居县委办公室干部；</w:t>
        <w:br/>
        <w:br/>
        <w:t xml:space="preserve"> </w:t>
        <w:br/>
        <w:t>1996.02—2000.09， 台州市政府办公室干部、综合一处副处长；</w:t>
        <w:br/>
        <w:br/>
        <w:t xml:space="preserve"> </w:t>
        <w:br/>
        <w:t>2000.09—2002.06， 台州市政府办公室督查处处长；</w:t>
        <w:br/>
        <w:br/>
        <w:t xml:space="preserve"> </w:t>
        <w:br/>
        <w:t>2002.06—2005.08， 椒江区区长助理（2004.09—2005.08，美国伊利诺斯理工学院公共管理硕士学位班学习）</w:t>
        <w:br/>
        <w:br/>
        <w:t xml:space="preserve"> </w:t>
        <w:br/>
        <w:t>2005.08—2006.09， 台州市外经贸局副局长、党组成员；</w:t>
        <w:br/>
        <w:br/>
        <w:t xml:space="preserve"> </w:t>
        <w:br/>
        <w:t>2006.09—2008.12， 三门县人民政府副县长；</w:t>
        <w:br/>
        <w:br/>
        <w:t xml:space="preserve"> </w:t>
        <w:br/>
        <w:t>2008.12—2010.05， 三门县委常委、纪委书记；</w:t>
        <w:br/>
        <w:br/>
        <w:t xml:space="preserve"> </w:t>
        <w:br/>
        <w:t>2010.05—2014.01， 台州市政府副秘书长（兼）、市政府办公室党组成员，台州市对口支援新疆生产建设兵团农一师阿拉尔市指挥部指挥长、党委书记，新疆生产建设兵团第一师师长助理、阿拉尔市党工委副书记（援疆），明确正县长级；</w:t>
        <w:br/>
        <w:br/>
        <w:t xml:space="preserve"> </w:t>
        <w:br/>
        <w:t>2014.01—2014.10， 台州市政府副秘书长、市政府办公室党组成员（正局长级）；</w:t>
        <w:br/>
        <w:br/>
        <w:t xml:space="preserve"> </w:t>
        <w:br/>
        <w:t xml:space="preserve">2014.10—2016.07， 玉环县委副书记、政法委书记（正处长级）  </w:t>
        <w:br/>
        <w:br/>
        <w:t xml:space="preserve"> </w:t>
        <w:br/>
        <w:t xml:space="preserve">2016.07—至今， 玉环县委副书记、代县长 </w:t>
        <w:br/>
      </w:r>
    </w:p>
    <w:p/>
    <w:p>
      <w:pPr>
        <w:pStyle w:val="Heading3"/>
      </w:pPr>
      <w:r>
        <w:t xml:space="preserve">浙江省  台州市  玉环县  </w:t>
      </w:r>
    </w:p>
    <w:p>
      <w:r>
        <w:rPr>
          <w:i/>
        </w:rPr>
        <w:t>张加波    浙江省台州市玉环县委书记</w:t>
      </w:r>
    </w:p>
    <w:p>
      <w:r>
        <w:t>性别:  男</w:t>
      </w:r>
    </w:p>
    <w:p>
      <w:r>
        <w:t>生年：  1965年04月</w:t>
      </w:r>
    </w:p>
    <w:p>
      <w:r>
        <w:t>籍贯:  浙江平阳</w:t>
      </w:r>
    </w:p>
    <w:p>
      <w:r>
        <w:t xml:space="preserve">学历:  </w:t>
      </w:r>
    </w:p>
    <w:p>
      <w:r>
        <w:t xml:space="preserve">简历:  </w:t>
        <w:br/>
        <w:t>张加波，男，汉族，浙江平阳人，一九六五年五月出生，一九九一年二月入党，一九八八年十月参加工作，大学。</w:t>
        <w:br/>
        <w:br/>
        <w:t>历任深圳市建设银行职员；平阳县委办秘书，综合科科长；平阳县委办副主任；下派平阳县水头镇任党委副书记兼镇长助理；平阳县水头镇党委书记；平阳县政府副县长；瑞安市副市长；挂职省建设厅任城建处副处长；瑞安市委常委、常务副市长；温州市政府副秘书长、市府办党组成员；温州市公共资源交易管理委员会办公室主任、党组书记；永嘉县政府县长候选人，温州市公共资源交易管理委员会办公室主任、党组书记；永嘉县委副书记、代县长；永嘉县委副书记、县长。现任台州市玉环县委书记。</w:t>
        <w:br/>
      </w:r>
    </w:p>
    <w:p/>
    <w:p>
      <w:pPr>
        <w:pStyle w:val="Heading3"/>
      </w:pPr>
      <w:r>
        <w:t xml:space="preserve">浙江省  台州市  三门县  </w:t>
      </w:r>
    </w:p>
    <w:p>
      <w:r>
        <w:rPr>
          <w:i/>
        </w:rPr>
        <w:t>邱士明    浙江省台州市三门县县长</w:t>
      </w:r>
    </w:p>
    <w:p>
      <w:r>
        <w:t>性别:  男</w:t>
      </w:r>
    </w:p>
    <w:p>
      <w:r>
        <w:t>生年：  1965年06月</w:t>
      </w:r>
    </w:p>
    <w:p>
      <w:r>
        <w:t>籍贯:  浙江温岭</w:t>
      </w:r>
    </w:p>
    <w:p>
      <w:r>
        <w:t xml:space="preserve">学历:  </w:t>
      </w:r>
    </w:p>
    <w:p>
      <w:r>
        <w:t xml:space="preserve">简历:  </w:t>
        <w:br/>
        <w:t>邱士明，现任三门县县长。</w:t>
        <w:br/>
        <w:br/>
        <w:t xml:space="preserve"> </w:t>
        <w:br/>
        <w:t>男，汉族，1965年7月生，浙江温岭人，1985年12月加入中国共产党，1984年8月参加工作，在职大学学历。曾任温岭县横山乡副乡长、党委副书记、乡长、岙环镇党委书记、石桥头镇党委副书记、镇长，温岭市(县)石桥头镇党委书记、人大主席，温岭市泽国镇党委副书记、镇长、党委书记兼人大主席，温岭市交通局局长、党委书记，温岭市副市长、市委常委等职。</w:t>
        <w:br/>
      </w:r>
    </w:p>
    <w:p/>
    <w:p>
      <w:pPr>
        <w:pStyle w:val="Heading3"/>
      </w:pPr>
      <w:r>
        <w:t xml:space="preserve">浙江省  台州市  三门县  </w:t>
      </w:r>
    </w:p>
    <w:p>
      <w:r>
        <w:rPr>
          <w:i/>
        </w:rPr>
        <w:t>董服标    浙江省台州市三门县委书记</w:t>
      </w:r>
    </w:p>
    <w:p>
      <w:r>
        <w:t>性别:  男</w:t>
      </w:r>
    </w:p>
    <w:p>
      <w:r>
        <w:t>生年：  1962年06月</w:t>
      </w:r>
    </w:p>
    <w:p>
      <w:r>
        <w:t>籍贯:  浙江玉环</w:t>
      </w:r>
    </w:p>
    <w:p>
      <w:r>
        <w:t xml:space="preserve">学历:  </w:t>
      </w:r>
    </w:p>
    <w:p>
      <w:r>
        <w:t xml:space="preserve">简历:  </w:t>
        <w:br/>
        <w:t>董服标，现任中共三门县委书记。</w:t>
        <w:br/>
        <w:br/>
        <w:t xml:space="preserve"> </w:t>
        <w:br/>
        <w:t>男，汉族，1962年7月生，浙江玉环人，1986年7月加入中国共产党，1984年9月参加工作，省委党校大专学历。曾任玉环县城关镇副镇长、青马乡党委副书记、龙岩乡党委书记、龙溪乡党委书记、坎门镇党委书记，温岭市委常委、纪委书记、副市长，台州市黄岩区委副书记、副区长，三门县代县长等职。</w:t>
        <w:br/>
      </w:r>
    </w:p>
    <w:p/>
    <w:p>
      <w:pPr>
        <w:pStyle w:val="Heading3"/>
      </w:pPr>
      <w:r>
        <w:t xml:space="preserve">浙江省  台州市  天台县  </w:t>
      </w:r>
    </w:p>
    <w:p>
      <w:r>
        <w:rPr>
          <w:i/>
        </w:rPr>
        <w:t>杨胜杰    天台县县长</w:t>
      </w:r>
    </w:p>
    <w:p>
      <w:r>
        <w:t>性别:  男</w:t>
      </w:r>
    </w:p>
    <w:p>
      <w:r>
        <w:t>生年：  1972年02月</w:t>
      </w:r>
    </w:p>
    <w:p>
      <w:r>
        <w:t>籍贯:  浙江玉环</w:t>
      </w:r>
    </w:p>
    <w:p>
      <w:r>
        <w:t xml:space="preserve">学历:  </w:t>
      </w:r>
    </w:p>
    <w:p>
      <w:r>
        <w:t xml:space="preserve">简历:  </w:t>
        <w:br/>
        <w:t>杨胜杰，男，浙江玉环人，中共党员，1972年3月出生，1989年8月参加工作，在职研究生学历。曾任天台县[1]  委常委、组织部长。现任天台县县长。</w:t>
        <w:br/>
      </w:r>
    </w:p>
    <w:p/>
    <w:p>
      <w:pPr>
        <w:pStyle w:val="Heading3"/>
      </w:pPr>
      <w:r>
        <w:t xml:space="preserve">浙江省  台州市  天台县  </w:t>
      </w:r>
    </w:p>
    <w:p>
      <w:r>
        <w:rPr>
          <w:i/>
        </w:rPr>
        <w:t>李志坚    浙江省台州市天台县委书记</w:t>
      </w:r>
    </w:p>
    <w:p>
      <w:r>
        <w:t>性别:  男</w:t>
      </w:r>
    </w:p>
    <w:p>
      <w:r>
        <w:t>生年：  1960年03月</w:t>
      </w:r>
    </w:p>
    <w:p>
      <w:r>
        <w:t>籍贯:  山东潍坊</w:t>
      </w:r>
    </w:p>
    <w:p>
      <w:r>
        <w:t>学历:  硕士</w:t>
      </w:r>
    </w:p>
    <w:p>
      <w:r>
        <w:t xml:space="preserve">简历:  </w:t>
        <w:br/>
        <w:t>李志坚，男，汉族，1960年4月出生，山东潍坊人，1983年5月加入中国共产党，1978年12月参加工作，在职研究生学历。椒江市商业局文书；椒江市糖烟酒菜公司副经理；椒江市商业局副局长、党委委员，椒江区（市）商业局局长、党委书记；台州市物产（集团）总公司副总经理、党委委员；台州市国内贸易局副局长、党组副书记，台州市国内贸易局局长、党组书记；台州市路桥区委副书记；台州市路桥区委副书记、区人大常委会主任；2005年6月临海市委副书记、临海市人民政府代市长；2006年2月临海市委副书记、临海市人民政府市长；2011年1月天台县委书记。</w:t>
        <w:br/>
      </w:r>
    </w:p>
    <w:p/>
    <w:p>
      <w:pPr>
        <w:pStyle w:val="Heading3"/>
      </w:pPr>
      <w:r>
        <w:t xml:space="preserve">浙江省  台州市  仙居县  </w:t>
      </w:r>
    </w:p>
    <w:p>
      <w:r>
        <w:rPr>
          <w:i/>
        </w:rPr>
        <w:t>林虹    浙江省台州市仙居县县长</w:t>
      </w:r>
    </w:p>
    <w:p>
      <w:r>
        <w:t>性别:  女</w:t>
      </w:r>
    </w:p>
    <w:p>
      <w:r>
        <w:t>生年：  1967年05月</w:t>
      </w:r>
    </w:p>
    <w:p>
      <w:r>
        <w:t>籍贯:  浙江温岭</w:t>
      </w:r>
    </w:p>
    <w:p>
      <w:r>
        <w:t>学历:  硕士</w:t>
      </w:r>
    </w:p>
    <w:p>
      <w:r>
        <w:t xml:space="preserve">简历:  </w:t>
        <w:br/>
        <w:t>林虹，女，1967年6月生，浙江温岭人，美国伊利诺伊理工学院公共管理硕士。1985年7月参加工作，1989年6月加入中国共产党。</w:t>
        <w:br/>
        <w:br/>
        <w:t>1990.04—1991.12台州商检局办公室副主任；</w:t>
        <w:br/>
        <w:br/>
        <w:t>1991.12—1997.10台州商检局办公室主任；</w:t>
        <w:br/>
        <w:br/>
        <w:t>1997.10—2000.12台州市财政局外经处副处长（正科级）、处长；</w:t>
        <w:br/>
        <w:br/>
        <w:t>2000.12—2005.06台州市外经贸局副局长、党组成员；</w:t>
        <w:br/>
        <w:br/>
        <w:t>2005.06—2011.07临海市委副书记、纪委书记（其中2010.07—2011.01北京市顺义区区长助理&lt;挂职&gt;）；</w:t>
        <w:br/>
        <w:br/>
        <w:t>2011.07—2012.02中共仙居县委副书记、代县长；</w:t>
        <w:br/>
        <w:br/>
        <w:t>2012.02—中共仙居县委副书记、县长。</w:t>
        <w:br/>
      </w:r>
    </w:p>
    <w:p/>
    <w:p>
      <w:pPr>
        <w:pStyle w:val="Heading3"/>
      </w:pPr>
      <w:r>
        <w:t xml:space="preserve">浙江省  台州市  仙居县  </w:t>
      </w:r>
    </w:p>
    <w:p>
      <w:r>
        <w:rPr>
          <w:i/>
        </w:rPr>
        <w:t>单坚    浙江省台州市仙居县委书记</w:t>
      </w:r>
    </w:p>
    <w:p>
      <w:r>
        <w:t>性别:  男</w:t>
      </w:r>
    </w:p>
    <w:p>
      <w:r>
        <w:t>生年：  1962年09月</w:t>
      </w:r>
    </w:p>
    <w:p>
      <w:r>
        <w:t>籍贯:  浙江临海</w:t>
      </w:r>
    </w:p>
    <w:p>
      <w:r>
        <w:t>学历:  研究生</w:t>
      </w:r>
    </w:p>
    <w:p>
      <w:r>
        <w:t xml:space="preserve">简历:  </w:t>
        <w:br/>
        <w:t>单坚，现任中共仙居县委书记。</w:t>
        <w:br/>
        <w:br/>
        <w:t xml:space="preserve"> </w:t>
        <w:br/>
        <w:t>男，汉族，1962年10月生，浙江临海人，1985年4月加入中国共产党，1981年8月参加工作，中央党校研究生学历。曾任临海市教委党委委员、招生办主任、市教师进修学校校长，台州市政协办公室秘书科(处)长、副主任，天台县委常委、组织部部长、副书记，台州市委宣传部副部长，台州市人事局局长、党组书记等职。</w:t>
        <w:br/>
      </w:r>
    </w:p>
    <w:p/>
    <w:p>
      <w:pPr>
        <w:pStyle w:val="Heading3"/>
      </w:pPr>
      <w:r>
        <w:t xml:space="preserve">浙江省  台州市  温岭市  </w:t>
      </w:r>
    </w:p>
    <w:p>
      <w:r>
        <w:rPr>
          <w:i/>
        </w:rPr>
        <w:t>徐仁标    温岭市人民政府市长</w:t>
      </w:r>
    </w:p>
    <w:p>
      <w:r>
        <w:t>性别:  男</w:t>
      </w:r>
    </w:p>
    <w:p>
      <w:r>
        <w:t>生年：  1971年01月</w:t>
      </w:r>
    </w:p>
    <w:p>
      <w:r>
        <w:t>籍贯:  绍兴</w:t>
      </w:r>
    </w:p>
    <w:p>
      <w:r>
        <w:t xml:space="preserve">学历:  </w:t>
      </w:r>
    </w:p>
    <w:p>
      <w:r>
        <w:t xml:space="preserve">简历:  </w:t>
        <w:br/>
        <w:t xml:space="preserve">    徐仁标，男，汉族，1971年1月生，浙江绍兴人，1990年6月加入中国共产党，1992年8月参加工作，中央党校研究生学历。现任温岭市委副书记、代市长。</w:t>
        <w:br/>
        <w:br/>
        <w:t xml:space="preserve">    历任台州市直机关团工委书记兼市青联秘书长，台州市团委副书记、市青联副主席，台州市椒江区委委员、海门街道党委书记、副区长，省发改委外资处副处长(挂职)，台州市椒江区委常委、副区长兼台州经济开发区管委会副主任、党工委副书记，中共路桥区委副书记、政法委书记，中共路桥区委副书记、区长，中共温岭市委副书记、温岭市人民政府代市长。</w:t>
        <w:br/>
      </w:r>
    </w:p>
    <w:p/>
    <w:p>
      <w:pPr>
        <w:pStyle w:val="Heading3"/>
      </w:pPr>
      <w:r>
        <w:t xml:space="preserve">浙江省  台州市  温岭市  </w:t>
      </w:r>
    </w:p>
    <w:p>
      <w:r>
        <w:rPr>
          <w:i/>
        </w:rPr>
        <w:t>徐淼    温岭市委书记</w:t>
      </w:r>
    </w:p>
    <w:p>
      <w:r>
        <w:t xml:space="preserve">性别:  </w:t>
      </w:r>
    </w:p>
    <w:p>
      <w:r>
        <w:t>生年：  1968年11月</w:t>
      </w:r>
    </w:p>
    <w:p>
      <w:r>
        <w:t>籍贯:  浙江温州</w:t>
      </w:r>
    </w:p>
    <w:p>
      <w:r>
        <w:t>学历:  研究生</w:t>
      </w:r>
    </w:p>
    <w:p>
      <w:r>
        <w:t xml:space="preserve">简历:  </w:t>
        <w:br/>
        <w:t xml:space="preserve">徐淼，男，汉族，1968年3月生，浙江温州人，1987年10月加入中国共产党，1984年12月参加工作，中央党校研究生学历。 </w:t>
        <w:br/>
        <w:br/>
        <w:t xml:space="preserve"> </w:t>
        <w:br/>
        <w:t>现任浙江省温岭市委书记。</w:t>
        <w:br/>
        <w:br/>
      </w:r>
    </w:p>
    <w:p/>
    <w:p>
      <w:pPr>
        <w:pStyle w:val="Heading3"/>
      </w:pPr>
      <w:r>
        <w:t xml:space="preserve">浙江省  台州市  临海市  </w:t>
      </w:r>
    </w:p>
    <w:p>
      <w:r>
        <w:rPr>
          <w:i/>
        </w:rPr>
        <w:t>梅式苗    浙江临海市代市长</w:t>
      </w:r>
    </w:p>
    <w:p>
      <w:r>
        <w:t>性别:  男</w:t>
      </w:r>
    </w:p>
    <w:p>
      <w:r>
        <w:t>生年：  1965年04月</w:t>
      </w:r>
    </w:p>
    <w:p>
      <w:r>
        <w:t>籍贯:  浙江三门</w:t>
      </w:r>
    </w:p>
    <w:p>
      <w:r>
        <w:t>学历:  研究生</w:t>
      </w:r>
    </w:p>
    <w:p>
      <w:r>
        <w:t xml:space="preserve">简历:  </w:t>
        <w:br/>
        <w:t>男，汉族，1965年4月生，浙江三门人，1991年3月加入中国共产党，1989年8月参加工作，省委党校研究生学历。</w:t>
        <w:br/>
        <w:br/>
        <w:t xml:space="preserve"> </w:t>
        <w:br/>
        <w:t>现任中共台州市委副秘书长，中共台州市委、台州市人民政府信访局局长。</w:t>
        <w:br/>
        <w:br/>
        <w:t xml:space="preserve"> </w:t>
        <w:br/>
        <w:t>2016年4月，拟提名为临海市市长候选人。</w:t>
        <w:br/>
      </w:r>
    </w:p>
    <w:p/>
    <w:p>
      <w:pPr>
        <w:pStyle w:val="Heading3"/>
      </w:pPr>
      <w:r>
        <w:t xml:space="preserve">浙江省  台州市  临海市  </w:t>
      </w:r>
    </w:p>
    <w:p>
      <w:r>
        <w:rPr>
          <w:i/>
        </w:rPr>
        <w:t>柯昕野    浙江省台州市临海市委书记</w:t>
      </w:r>
    </w:p>
    <w:p>
      <w:r>
        <w:t>性别:  男</w:t>
      </w:r>
    </w:p>
    <w:p>
      <w:r>
        <w:t>生年：  1959年06月</w:t>
      </w:r>
    </w:p>
    <w:p>
      <w:r>
        <w:t>籍贯:  浙江温岭</w:t>
      </w:r>
    </w:p>
    <w:p>
      <w:r>
        <w:t>学历:  研究生</w:t>
      </w:r>
    </w:p>
    <w:p>
      <w:r>
        <w:t xml:space="preserve">简历:  </w:t>
        <w:br/>
        <w:t>柯昕野，现任中共台州临海市委书记。</w:t>
        <w:br/>
        <w:br/>
        <w:t xml:space="preserve"> </w:t>
        <w:br/>
        <w:t>男，1959年7月生，浙江温岭人，1985年7月参加工作，1984年6月加入中国共产党，中央党校研究生学历。历任台州师范专科学校学生；台州地区文教办干部，台州地区教委干部、人事科长，人事科长兼监察室主任；黄岩区委常委、组织部长；椒江区委委员、组织部长；椒江区委副书记；台州市水利局局长、党组书记；仙居县委副书记、代县长、县长；仙居县委书记；玉环县委书记；台州市委常委、玉环县委书记；台州市委常委、临海市委书记。</w:t>
        <w:br/>
      </w:r>
    </w:p>
    <w:p/>
    <w:p>
      <w:pPr>
        <w:pStyle w:val="Heading3"/>
      </w:pPr>
      <w:r>
        <w:t xml:space="preserve">浙江省  丽水市  莲都区  </w:t>
      </w:r>
    </w:p>
    <w:p>
      <w:r>
        <w:rPr>
          <w:i/>
        </w:rPr>
        <w:t>杨秀清    丽水市莲都区区长</w:t>
      </w:r>
    </w:p>
    <w:p>
      <w:r>
        <w:t>性别:  男</w:t>
      </w:r>
    </w:p>
    <w:p>
      <w:r>
        <w:t>生年：  1966年03月</w:t>
      </w:r>
    </w:p>
    <w:p>
      <w:r>
        <w:t>籍贯:  浙江松阳</w:t>
      </w:r>
    </w:p>
    <w:p>
      <w:r>
        <w:t>学历:  本科</w:t>
      </w:r>
    </w:p>
    <w:p>
      <w:r>
        <w:t xml:space="preserve">简历:  </w:t>
        <w:br/>
        <w:t>杨秀清,男，汉族，1966年3月出生于浙江松阳，1984年4月参加工作，1988年4月加入中国共产党</w:t>
        <w:br/>
        <w:br/>
        <w:t>简历和主要情况:</w:t>
        <w:br/>
        <w:br/>
        <w:t>1981.09—1984.08 浙江林校森保专业</w:t>
        <w:br/>
        <w:br/>
        <w:t>1984.08—1992.10 松阳县玉岩区林业站干部、副站长、站长（其间：1991.02—1992.09下派松阳县大东坝乡任党委副书记、乡长）</w:t>
        <w:br/>
        <w:br/>
        <w:t>1992.10—1993.06 松阳县林业局党委委员</w:t>
        <w:br/>
        <w:br/>
        <w:t>1993.06—1996.01 松阳县委办公室副主任</w:t>
        <w:br/>
        <w:br/>
        <w:t>1996.01—1998.05 松阳县委办公室主任</w:t>
        <w:br/>
        <w:br/>
        <w:t>1998.05—2001.03 松阳县民政局局长、党组书记（其间：2000.03—2000.06丽水地委党校中青班学习）（1995.08—1998.06省委党校经济管理大专函授）</w:t>
        <w:br/>
        <w:br/>
        <w:t>2001.03—2002.12 松阳县建设局局长、党组书记(期间：2000.08-2002.12中央党校行政管理本科函授)</w:t>
        <w:br/>
        <w:br/>
        <w:t>2002.12—2006.10 松阳县政府副县长</w:t>
        <w:br/>
        <w:br/>
        <w:t>2006.10—2008.12 松阳县委常委、副县长</w:t>
        <w:br/>
        <w:br/>
        <w:t>2008.12—2009.12 丽水市莲都区委常委、副区长</w:t>
        <w:br/>
        <w:br/>
        <w:t>2009.12—2011.12 丽水市莲都区委常委、常务副区长</w:t>
        <w:br/>
        <w:br/>
        <w:t>2011.12—2012.02 丽水市莲都区干部（保留副处级）</w:t>
        <w:br/>
        <w:br/>
        <w:t>2012.02—2013.02 丽水市国土资源局局长、党委副书记</w:t>
        <w:br/>
        <w:br/>
        <w:t>2013.02—丽水市国土资源局局长、党委书记</w:t>
        <w:br/>
        <w:br/>
        <w:t>2015.02—丽水市莲都区委副书记、代区长、区长</w:t>
        <w:br/>
      </w:r>
    </w:p>
    <w:p/>
    <w:p>
      <w:pPr>
        <w:pStyle w:val="Heading3"/>
      </w:pPr>
      <w:r>
        <w:t xml:space="preserve">浙江省  丽水市  莲都区  </w:t>
      </w:r>
    </w:p>
    <w:p>
      <w:r>
        <w:rPr>
          <w:i/>
        </w:rPr>
        <w:t>葛学斌    丽水市莲都区区委书记</w:t>
      </w:r>
    </w:p>
    <w:p>
      <w:r>
        <w:t>性别:  男</w:t>
      </w:r>
    </w:p>
    <w:p>
      <w:r>
        <w:t>生年：  1965年01月</w:t>
      </w:r>
    </w:p>
    <w:p>
      <w:r>
        <w:t>籍贯:  宁波海宁</w:t>
      </w:r>
    </w:p>
    <w:p>
      <w:r>
        <w:t>学历:  研究生</w:t>
      </w:r>
    </w:p>
    <w:p>
      <w:r>
        <w:t xml:space="preserve">简历:  </w:t>
        <w:br/>
        <w:t>葛学斌，男，1965年1月出生，浙江宁海人，1985年8月参加工作，1992年8月加入中国共产党，省委党校研究生学历。历任浙江林业学校教师、助理讲师、兼职律师，浙江省人大丽水地区工作委员会办公室科员、副主任科员、主任科员， 丽水地委办公室秘书（正科级）；</w:t>
        <w:br/>
        <w:br/>
        <w:t>1995年11月任丽水地区林业局副局长、党委委员</w:t>
        <w:br/>
        <w:br/>
        <w:t>1998年7月任缙云县委常委、宣传部长</w:t>
        <w:br/>
        <w:br/>
        <w:t>2001年3月任莲都区委常委、副区长</w:t>
        <w:br/>
        <w:br/>
        <w:t>2002年12月任莲都区委副书记、代区长</w:t>
        <w:br/>
        <w:br/>
        <w:t>2003年4月任莲都区委副书记、区长</w:t>
        <w:br/>
        <w:br/>
        <w:t>2006年3月任丽水市政府秘书长、党组成员，市政府办公室（法制办公室）党组书记</w:t>
        <w:br/>
        <w:br/>
        <w:t>2007年11月中共遂昌县委书记</w:t>
        <w:br/>
        <w:br/>
        <w:t>2011年11月任中共丽水市委副秘书长</w:t>
        <w:br/>
        <w:br/>
        <w:t>2012年4月在丽水市第三届人民代表大会第三次全体会议上当选为丽水市副市长</w:t>
        <w:br/>
        <w:br/>
        <w:t>2015年04月任丽水市委常委、莲都区委书记。</w:t>
        <w:br/>
      </w:r>
    </w:p>
    <w:p/>
    <w:p>
      <w:pPr>
        <w:pStyle w:val="Heading3"/>
      </w:pPr>
      <w:r>
        <w:t xml:space="preserve">浙江省  丽水市  青田县  </w:t>
      </w:r>
    </w:p>
    <w:p>
      <w:r>
        <w:rPr>
          <w:i/>
        </w:rPr>
        <w:t>戴邦和    浙江省丽水市青田县县长</w:t>
      </w:r>
    </w:p>
    <w:p>
      <w:r>
        <w:t>性别:  男</w:t>
      </w:r>
    </w:p>
    <w:p>
      <w:r>
        <w:t>生年：  1964年07月</w:t>
      </w:r>
    </w:p>
    <w:p>
      <w:r>
        <w:t>籍贯:  浙江云和</w:t>
      </w:r>
    </w:p>
    <w:p>
      <w:r>
        <w:t>学历:  学士</w:t>
      </w:r>
    </w:p>
    <w:p>
      <w:r>
        <w:t xml:space="preserve">简历:  </w:t>
        <w:br/>
        <w:t>戴邦和，男，汉族，1964年8月生，浙江云和人，1987年6月加入中国共产党，1984年8月参加工作，大学学历。现任青田县委副书记、青田县人民政府县长。</w:t>
        <w:br/>
        <w:br/>
        <w:t>1980.09—1984.07浙江工学院电子工程系工业电气自动化专业学习</w:t>
        <w:br/>
        <w:br/>
        <w:t>1984.08—1987.10浙江电大云和工作站工作</w:t>
        <w:br/>
        <w:br/>
        <w:t>1987.10—1991.10云和县人事局干部秘书股股长、党组成员</w:t>
        <w:br/>
        <w:br/>
        <w:t>1991.10—1992.10共青团云和县委副书记</w:t>
        <w:br/>
        <w:br/>
        <w:t>1992.10—1995.04共青团云和县委书记</w:t>
        <w:br/>
        <w:br/>
        <w:t>1995.04—1996.01云和县委宣传部副部长</w:t>
        <w:br/>
        <w:br/>
        <w:t>1996.01—1996.10云和县广播电视局局长、党组副书记</w:t>
        <w:br/>
        <w:br/>
        <w:t>1996.10—1997.10云和县广播电视局局长、党组书记</w:t>
        <w:br/>
        <w:br/>
        <w:t>1997.10—2001.03云和县副县长</w:t>
        <w:br/>
        <w:br/>
        <w:t>2001.03—2002.12云和县委常委、副县长</w:t>
        <w:br/>
        <w:br/>
        <w:t>2002.12—2003.10丽水市卫生局副局长、党组成员</w:t>
        <w:br/>
        <w:br/>
        <w:t>2003.10—2003.10丽水电视台台长、党总支书记</w:t>
        <w:br/>
        <w:br/>
        <w:t>2006.10—2011.11丽水市广播电视总台台长、党委书记</w:t>
        <w:br/>
        <w:br/>
        <w:t>2011.11—至今青田县委副书记、青田县人民政府县长</w:t>
        <w:br/>
      </w:r>
    </w:p>
    <w:p/>
    <w:p>
      <w:pPr>
        <w:pStyle w:val="Heading3"/>
      </w:pPr>
      <w:r>
        <w:t xml:space="preserve">浙江省  丽水市  青田县  </w:t>
      </w:r>
    </w:p>
    <w:p>
      <w:r>
        <w:rPr>
          <w:i/>
        </w:rPr>
        <w:t>徐光文    浙江省丽水市青田县委书记</w:t>
      </w:r>
    </w:p>
    <w:p>
      <w:r>
        <w:t>性别:  男</w:t>
      </w:r>
    </w:p>
    <w:p>
      <w:r>
        <w:t>生年：  1966年10月</w:t>
      </w:r>
    </w:p>
    <w:p>
      <w:r>
        <w:t>籍贯:  浙江遂昌</w:t>
      </w:r>
    </w:p>
    <w:p>
      <w:r>
        <w:t>学历:  硕士</w:t>
      </w:r>
    </w:p>
    <w:p>
      <w:r>
        <w:t xml:space="preserve">简历:  </w:t>
        <w:br/>
        <w:t>徐光文，男，汉族，1966年11月出生，浙江遂昌人。1985年5月加入中国共产党，1986年8月参加工作，省委党校研究生学历。现任中共青田县委书记。</w:t>
        <w:br/>
      </w:r>
    </w:p>
    <w:p/>
    <w:p>
      <w:pPr>
        <w:pStyle w:val="Heading3"/>
      </w:pPr>
      <w:r>
        <w:t xml:space="preserve">浙江省  丽水市  缙云县  </w:t>
      </w:r>
    </w:p>
    <w:p>
      <w:r>
        <w:rPr>
          <w:i/>
        </w:rPr>
        <w:t>吴筱琳    浙江省丽水市缙云县县长</w:t>
      </w:r>
    </w:p>
    <w:p>
      <w:r>
        <w:t>性别:  女</w:t>
      </w:r>
    </w:p>
    <w:p>
      <w:r>
        <w:t>生年：  1975年10月</w:t>
      </w:r>
    </w:p>
    <w:p>
      <w:r>
        <w:t>籍贯:  浙江东阳</w:t>
      </w:r>
    </w:p>
    <w:p>
      <w:r>
        <w:t>学历:  学士</w:t>
      </w:r>
    </w:p>
    <w:p>
      <w:r>
        <w:t xml:space="preserve">简历:  </w:t>
        <w:br/>
        <w:t>吴筱琳，女，汉族，1975年11月出生，浙江东阳人，1995年10月参加工作，1997年10月入党，大学学历。历任遂昌县公安局干警、团支部书记、遂昌县机关团委委员；共青团遂昌县委副书记；遂昌县高坪乡党委书记、人大主席(其间：2002.09-2002.12 丽水市委党校中青班学员)(1997.01-2002.04 浙江大学法律本科自考)；2002年12月至2006年4月任遂昌县委常委、宣传部长(其间：2004.07-2004.12 挂职任浙江省委办公厅信息处副处长)；2006年4月至2009年09 月任共青团丽水市委书记、党组书记；2009年9月至2010年2月任松阳县委副书记(保留正处级)、政法委书记；2010年2月任缙云县委副书记、副县长、代理县长；2010年4月任缙云县委副书记、县长，县政府党组书记。</w:t>
        <w:br/>
      </w:r>
    </w:p>
    <w:p/>
    <w:p>
      <w:pPr>
        <w:pStyle w:val="Heading3"/>
      </w:pPr>
      <w:r>
        <w:t xml:space="preserve">浙江省  丽水市  缙云县  </w:t>
      </w:r>
    </w:p>
    <w:p>
      <w:r>
        <w:rPr>
          <w:i/>
        </w:rPr>
        <w:t>朱继坤    浙江省丽水市缙云县委书记</w:t>
      </w:r>
    </w:p>
    <w:p>
      <w:r>
        <w:t>性别:  男</w:t>
      </w:r>
    </w:p>
    <w:p>
      <w:r>
        <w:t>生年：  1962年07月</w:t>
      </w:r>
    </w:p>
    <w:p>
      <w:r>
        <w:t>籍贯:  浙江兰溪</w:t>
      </w:r>
    </w:p>
    <w:p>
      <w:r>
        <w:t>学历:  硕士</w:t>
      </w:r>
    </w:p>
    <w:p>
      <w:r>
        <w:t xml:space="preserve">简历:  </w:t>
        <w:br/>
        <w:t>朱继坤，男，汉族，1962年8月生，浙江兰溪人，1985年1月加入中国共产党，1983年8月参加工作，省委党校研究生学历。曾任丽水市（地）委讲师团副团长，丽水市政府办公室副主任，丽水市政府副秘书长、市政府办公室（法制办公室）主任、党组副书记，丽水市政府秘书长、党组成员、市政府办公室(法制办公室)党组书记，丽水市委常委、秘书长等职。2013年6月17日，浙江省省委、丽水市委决定市委常委朱继坤同志兼任中共缙云县委委员、常委、书记。</w:t>
        <w:br/>
      </w:r>
    </w:p>
    <w:p/>
    <w:p>
      <w:pPr>
        <w:pStyle w:val="Heading3"/>
      </w:pPr>
      <w:r>
        <w:t xml:space="preserve">浙江省  丽水市  遂昌县  </w:t>
      </w:r>
    </w:p>
    <w:p>
      <w:r>
        <w:rPr>
          <w:i/>
        </w:rPr>
        <w:t>沈世山    遂昌县人民政府代县长</w:t>
      </w:r>
    </w:p>
    <w:p>
      <w:r>
        <w:t>性别:  男</w:t>
      </w:r>
    </w:p>
    <w:p>
      <w:r>
        <w:t>生年：  1968年11月</w:t>
      </w:r>
    </w:p>
    <w:p>
      <w:r>
        <w:t>籍贯:  浙江庆元</w:t>
      </w:r>
    </w:p>
    <w:p>
      <w:r>
        <w:t>学历:  研究生</w:t>
      </w:r>
    </w:p>
    <w:p>
      <w:r>
        <w:t xml:space="preserve">简历:  </w:t>
        <w:br/>
        <w:t>工作简历：</w:t>
        <w:br/>
        <w:br/>
        <w:t xml:space="preserve">　　1991.8—1992.1，庆元县委党校教师</w:t>
        <w:br/>
        <w:br/>
        <w:t xml:space="preserve">　　1992.1—1993.1，中外合作浙江汇庆竹木制品有限公司职员</w:t>
        <w:br/>
        <w:br/>
        <w:t xml:space="preserve">　　1993.1—1994.5，庆元县委党校教师</w:t>
        <w:br/>
        <w:br/>
        <w:t xml:space="preserve">　　1994.5—1997.5，庆元县府办财贸秘书、综合科副科长</w:t>
        <w:br/>
        <w:br/>
        <w:t xml:space="preserve">　　1997.5—2002.5，历任庆元县黄田镇党委委员、副镇长、副书记、镇长、书记等职</w:t>
        <w:br/>
        <w:br/>
        <w:t xml:space="preserve">　　（1999.5—1999.7，挂职杭州滨江区长河镇任镇长助理）</w:t>
        <w:br/>
        <w:br/>
        <w:t xml:space="preserve">　　（2000.5—2002.3，浙江大学法学院行政管理研究生班学习）</w:t>
        <w:br/>
        <w:br/>
        <w:t xml:space="preserve">　　（2002.3—2005.1，浙江省委党校区域经济研究生班学习）</w:t>
        <w:br/>
        <w:br/>
        <w:t xml:space="preserve">　　2002.5—2002.12，庆元县人民政府县长助理</w:t>
        <w:br/>
        <w:br/>
        <w:t xml:space="preserve">　　2002.12—2006.10，庆元县委常委、宣传部部长</w:t>
        <w:br/>
        <w:br/>
        <w:t xml:space="preserve">　　(2005.7—2006.1，挂职省交通厅任公路管理局建设管理处副处长)</w:t>
        <w:br/>
        <w:br/>
        <w:t xml:space="preserve">　　2006.10—2011.5，庆元县委常委、常务副县长（2009.3—2009.7省委党校中青班学习）</w:t>
        <w:br/>
        <w:br/>
        <w:t xml:space="preserve">　　2011.6—2013.10，丽水市科技局局长、地震局局长、党组书记</w:t>
        <w:br/>
        <w:br/>
        <w:t xml:space="preserve">　　2013.11—2015.8，丽水市经济和信息化委员会党组书记、主任</w:t>
        <w:br/>
        <w:br/>
        <w:t xml:space="preserve">　　2015.8，中共遂昌县委委员、常委、副书记</w:t>
        <w:br/>
        <w:br/>
        <w:t xml:space="preserve">　　2015.9，遂昌县人民政府副县长、代理县长。</w:t>
        <w:br/>
      </w:r>
    </w:p>
    <w:p/>
    <w:p>
      <w:pPr>
        <w:pStyle w:val="Heading3"/>
      </w:pPr>
      <w:r>
        <w:t xml:space="preserve">浙江省  丽水市  遂昌县  </w:t>
      </w:r>
    </w:p>
    <w:p>
      <w:r>
        <w:rPr>
          <w:i/>
        </w:rPr>
        <w:t>杜兴林    浙江省丽水市遂昌县委书记</w:t>
      </w:r>
    </w:p>
    <w:p>
      <w:r>
        <w:t>性别:  男</w:t>
      </w:r>
    </w:p>
    <w:p>
      <w:r>
        <w:t>生年：  1967年10月</w:t>
      </w:r>
    </w:p>
    <w:p>
      <w:r>
        <w:t>籍贯:  浙江绍兴</w:t>
      </w:r>
    </w:p>
    <w:p>
      <w:r>
        <w:t xml:space="preserve">学历:  </w:t>
      </w:r>
    </w:p>
    <w:p>
      <w:r>
        <w:t xml:space="preserve">简历:  </w:t>
        <w:br/>
        <w:t>杜兴林，男，1967年生，浙江绍兴人。</w:t>
        <w:br/>
        <w:br/>
        <w:t>1986.09－1990.07浙江师范大学历史系学生</w:t>
        <w:br/>
        <w:br/>
        <w:t>1990.08－1991.07丽水地区实验学校教师</w:t>
        <w:br/>
        <w:br/>
        <w:t>1991.07－1995.11丽水地区教委办公室秘书、科员</w:t>
        <w:br/>
        <w:br/>
        <w:t>1995.11－2000.07共青团丽水地委副书记、党组成员</w:t>
        <w:br/>
        <w:br/>
        <w:t>（1998.11－1999.01浙江大学浙江省领导干部第一期经济管理研究班学习）</w:t>
        <w:br/>
        <w:br/>
        <w:t>（1999.08－1999.12美国休斯顿大学浙江省领导干部第一期管理研究班学习）</w:t>
        <w:br/>
        <w:br/>
        <w:t>2000.07－2001.03共青团丽水市委副书记、党组成员</w:t>
        <w:br/>
        <w:br/>
        <w:t>2001.03－2002.11青田县政府副县长</w:t>
        <w:br/>
        <w:br/>
        <w:t>2002.11－2003.11青田县委常委、副县长（常务）</w:t>
        <w:br/>
        <w:br/>
        <w:t>2003.11－2004.05青田县委常委、副县长（常务），青田县滩坑水电站工程建设指挥部总指挥、党组书记</w:t>
        <w:br/>
        <w:br/>
        <w:t>2004.05－2005.07青田县委副书记、副县长（常务），青田县滩坑水电站工程建设指挥部总指挥、党组书记</w:t>
        <w:br/>
        <w:br/>
        <w:t>2005.07—2006.03青田县委副书记、副县长（常务），第二届丽水市委候补委员</w:t>
        <w:br/>
        <w:br/>
        <w:t>（2005.07－2006.01挂职省委组织部任组织处副处长）</w:t>
        <w:br/>
        <w:br/>
        <w:t>2006.03－2009.08第二届丽水市委候补委员、中共庆元县委副书记、庆元县人民政府县长、党组书记</w:t>
        <w:br/>
        <w:br/>
        <w:t>（2006.03－2008.01清华大学经济管理学院高级管理人员工商管理EMBA研究生班学习）</w:t>
        <w:br/>
        <w:br/>
        <w:t>（2008.01－浙江省第十一届人民代表大会代表）</w:t>
        <w:br/>
        <w:br/>
        <w:t>2009.08－2010.03莲都区委副书记、代区长，第二届丽水市候补委员</w:t>
        <w:br/>
        <w:br/>
        <w:t>2010.03—2011.11莲都区委副书记、区长，第二届丽水市候补委员</w:t>
        <w:br/>
        <w:br/>
        <w:t>2011.11任中共遂昌县委委员、常委、书记、浙江省人大代表</w:t>
        <w:br/>
      </w:r>
    </w:p>
    <w:p/>
    <w:p>
      <w:pPr>
        <w:pStyle w:val="Heading3"/>
      </w:pPr>
      <w:r>
        <w:t xml:space="preserve">浙江省  丽水市  松阳县  </w:t>
      </w:r>
    </w:p>
    <w:p>
      <w:r>
        <w:rPr>
          <w:i/>
        </w:rPr>
        <w:t>王峻    浙江省丽水市松阳县县长</w:t>
      </w:r>
    </w:p>
    <w:p>
      <w:r>
        <w:t>性别:  男</w:t>
      </w:r>
    </w:p>
    <w:p>
      <w:r>
        <w:t>生年：  1971年12月</w:t>
      </w:r>
    </w:p>
    <w:p>
      <w:r>
        <w:t>籍贯:  浙江建德</w:t>
      </w:r>
    </w:p>
    <w:p>
      <w:r>
        <w:t>学历:  硕士</w:t>
      </w:r>
    </w:p>
    <w:p>
      <w:r>
        <w:t xml:space="preserve">简历:  </w:t>
        <w:br/>
        <w:t>王峻，男，汉族，1972年1月出生，浙江建德人，研究生学历、工商管理硕士。1992年6月加入中国共产党，1993年7月参加工作。</w:t>
        <w:br/>
        <w:br/>
        <w:t>1990.09—1993.07江西上饶师专数学系学习</w:t>
        <w:br/>
        <w:br/>
        <w:t>1993.07—1997.02宁波市建工集团总公司四公司团总支书记、经管预算科预算员、施工员</w:t>
        <w:br/>
        <w:br/>
        <w:t>1997.02—2002.06宁波团市委干部、副主任科员(1995.07—1998.07同济大学建筑管理专升本专业学习)(2001.09—2002.06挂职宁波建工集团构件公司任经理助理、宁波市东洲电力通信器材公司副总经理)(1999.09—2002.03浙江大学管理学院工商管理专业硕士MBA学习)</w:t>
        <w:br/>
        <w:br/>
        <w:t>2002.06—2002.12宁波建工集团构件公司经理、宁波市东洲电力通信器材公司副总经理</w:t>
        <w:br/>
        <w:br/>
        <w:t>2002.12—2005.09云和县政府副县长</w:t>
        <w:br/>
        <w:br/>
        <w:t>2005.09—2006.10云和县委常委、组织部长(其间：2005.09—2005.10省委党校中青三班学习)</w:t>
        <w:br/>
        <w:br/>
        <w:t>2006.10—2006.11云和县委常委、组织部长、副县长（常务）</w:t>
        <w:br/>
        <w:br/>
        <w:t>2006.11—2010.01云和县委常委、副县长（常务）(其间：2008.03—2008.06省委党校中青一班学习)</w:t>
        <w:br/>
        <w:br/>
        <w:t>2010.01—2010.02缙云县委副书记、政法委书记，云和县副县长</w:t>
        <w:br/>
        <w:br/>
        <w:t>2010.01—2011.11缙云县委副书记、政法委书记</w:t>
        <w:br/>
        <w:br/>
        <w:t>2011.11—2012.2松阳县委副书记、代县长</w:t>
        <w:br/>
        <w:br/>
        <w:t>2012.2—松阳县委副书记、县长</w:t>
        <w:br/>
      </w:r>
    </w:p>
    <w:p/>
    <w:p>
      <w:pPr>
        <w:pStyle w:val="Heading3"/>
      </w:pPr>
      <w:r>
        <w:t xml:space="preserve">浙江省  丽水市  松阳县  </w:t>
      </w:r>
    </w:p>
    <w:p>
      <w:r>
        <w:rPr>
          <w:i/>
        </w:rPr>
        <w:t>钟昌明    浙江省丽水市松阳县委书记</w:t>
      </w:r>
    </w:p>
    <w:p>
      <w:r>
        <w:t>性别:  男</w:t>
      </w:r>
    </w:p>
    <w:p>
      <w:r>
        <w:t>生年：  1960年07月</w:t>
      </w:r>
    </w:p>
    <w:p>
      <w:r>
        <w:t>籍贯:  浙江龙泉</w:t>
      </w:r>
    </w:p>
    <w:p>
      <w:r>
        <w:t>学历:  学士</w:t>
      </w:r>
    </w:p>
    <w:p>
      <w:r>
        <w:t xml:space="preserve">简历:  </w:t>
        <w:br/>
        <w:t>钟昌明，男1960年生，浙江龙泉人。</w:t>
        <w:br/>
        <w:br/>
        <w:t>1985年01月至1988年02月在龙泉城北区公所工作；</w:t>
        <w:br/>
        <w:br/>
        <w:t>1988年03月至1992年04月任龙泉市上东乡党委委员、人武部长；</w:t>
        <w:br/>
        <w:br/>
        <w:t>1992年05月至1993年03月任龙泉市岩樟乡党委委员、人武部长；</w:t>
        <w:br/>
        <w:br/>
        <w:t>1993年04月至1998年04月任龙泉市查田镇党委委员、副书记；</w:t>
        <w:br/>
        <w:br/>
        <w:t>1998年05月至1999年06月任龙泉市八都镇党委副书记、镇长；</w:t>
        <w:br/>
        <w:br/>
        <w:t>1999年07月至2002年11月任龙泉市安仁镇党委书记；</w:t>
        <w:br/>
        <w:br/>
        <w:t>2002年12月至2004年10月任景宁畲族自治县人民政府副县长；</w:t>
        <w:br/>
        <w:br/>
        <w:t>2004年11月至2006年02月任中共景宁畲族自治县委常委、常务副县长；</w:t>
        <w:br/>
        <w:br/>
        <w:t>2006年03月至2011年11月任中共景宁畲族自治县委副书记、县人民政府县长。</w:t>
        <w:br/>
        <w:br/>
        <w:t>2011年11月任中共松阳县委委员、常委、书记。</w:t>
        <w:br/>
      </w:r>
    </w:p>
    <w:p/>
    <w:p>
      <w:pPr>
        <w:pStyle w:val="Heading3"/>
      </w:pPr>
      <w:r>
        <w:t xml:space="preserve">浙江省  丽水市  云和县  </w:t>
      </w:r>
    </w:p>
    <w:p>
      <w:r>
        <w:rPr>
          <w:i/>
        </w:rPr>
        <w:t>叶伯军    浙江省丽水市云和县县委副书记、代县长</w:t>
      </w:r>
    </w:p>
    <w:p>
      <w:r>
        <w:t>性别:  男</w:t>
      </w:r>
    </w:p>
    <w:p>
      <w:r>
        <w:t>生年：  1969年03月</w:t>
      </w:r>
    </w:p>
    <w:p>
      <w:r>
        <w:t>籍贯:  浙江青田</w:t>
      </w:r>
    </w:p>
    <w:p>
      <w:r>
        <w:t>学历:  研究生</w:t>
      </w:r>
    </w:p>
    <w:p>
      <w:r>
        <w:t xml:space="preserve">简历:  </w:t>
        <w:br/>
        <w:t>曾任浙江省丽水市青田县教育局副局长，县政府办公室副主任，腊口镇党委书记、人大主席，县文化局局长，县文体广电局局长，丽水市莲都区区长助理、区委常委、碧湖工委书记、碧湖镇党委书记、宣传部部长，丽水古堰画乡管委会主任，丽水市教育局副局长，市政府副秘书长，市对口支援新疆阿克苏地区新和县指挥部指挥长、党委书记，新疆新和县委副书记（援疆），丽水市红十字会副会长（兼），丽水市教育局局长、党委书记等职。</w:t>
        <w:br/>
        <w:br/>
        <w:t>2015.08任浙江丽水市云和县委副书记，县人民政府副县长、代理县长。</w:t>
        <w:br/>
      </w:r>
    </w:p>
    <w:p/>
    <w:p>
      <w:pPr>
        <w:pStyle w:val="Heading3"/>
      </w:pPr>
      <w:r>
        <w:t xml:space="preserve">浙江省  丽水市  云和县  </w:t>
      </w:r>
    </w:p>
    <w:p>
      <w:r>
        <w:rPr>
          <w:i/>
        </w:rPr>
        <w:t>张建明    浙江省丽水市云和县委书记</w:t>
      </w:r>
    </w:p>
    <w:p>
      <w:r>
        <w:t>性别:  男</w:t>
      </w:r>
    </w:p>
    <w:p>
      <w:r>
        <w:t>生年：  1968年05月</w:t>
      </w:r>
    </w:p>
    <w:p>
      <w:r>
        <w:t>籍贯:  浙江湖州</w:t>
      </w:r>
    </w:p>
    <w:p>
      <w:r>
        <w:t>学历:  学士</w:t>
      </w:r>
    </w:p>
    <w:p>
      <w:r>
        <w:t xml:space="preserve">简历:  </w:t>
        <w:br/>
        <w:t>张建明，男，汉族，出生于1968年6月，浙江湖州人，1992年5月加入中国共产党，1986年8月参加工作，在职大学学历。曾任湖州市检察院副科级助理检察员、检察员、审查起诉处副处长、处长、副检察长、党组成员，长兴县委副书记、纪委书记、政法委书记，湖州市纪委常委、监察局副局长等职。2011年11月任中共云和县委委员、常委、书记。</w:t>
        <w:br/>
      </w:r>
    </w:p>
    <w:p/>
    <w:p>
      <w:pPr>
        <w:pStyle w:val="Heading3"/>
      </w:pPr>
      <w:r>
        <w:t xml:space="preserve">浙江省  丽水市  庆元县  </w:t>
      </w:r>
    </w:p>
    <w:p>
      <w:r>
        <w:rPr>
          <w:i/>
        </w:rPr>
        <w:t>叶青    浙江省丽水市庆元县县长</w:t>
      </w:r>
    </w:p>
    <w:p>
      <w:r>
        <w:t>性别:  男</w:t>
      </w:r>
    </w:p>
    <w:p>
      <w:r>
        <w:t>生年：  1968年01月</w:t>
      </w:r>
    </w:p>
    <w:p>
      <w:r>
        <w:t>籍贯:  浙江景宁</w:t>
      </w:r>
    </w:p>
    <w:p>
      <w:r>
        <w:t>学历:  硕士</w:t>
      </w:r>
    </w:p>
    <w:p>
      <w:r>
        <w:t xml:space="preserve">简历:  </w:t>
        <w:br/>
        <w:t>叶青，男，汉族，1968年2月出生，浙江景宁人，研究生学历，现任庆元县委副书记、县人民政府党组书记、县长。</w:t>
        <w:br/>
        <w:br/>
        <w:t>简历：</w:t>
        <w:br/>
        <w:br/>
        <w:t>庆元县县长叶青</w:t>
        <w:br/>
        <w:br/>
        <w:t>1985.08—1988.11景宁团县委干事</w:t>
        <w:br/>
        <w:br/>
        <w:t>1988.11—1992.01景宁团县委书记</w:t>
        <w:br/>
        <w:br/>
        <w:t>1992.01—1994.05景宁司法局副局长、党组成员</w:t>
        <w:br/>
        <w:br/>
        <w:t>1994.05—1995.04景宁县委政法委办公室主任</w:t>
        <w:br/>
        <w:br/>
        <w:t>1995.04—1996.01景宁县金钟乡党委副书记、乡长</w:t>
        <w:br/>
        <w:br/>
        <w:t>1996.01—1998.06景宁县金钟乡党委书记</w:t>
        <w:br/>
        <w:br/>
        <w:t>1998.06—1999.01景宁县粮食局长、党组书记</w:t>
        <w:br/>
        <w:br/>
        <w:t>1999.01—2000.07共青团丽水地委副书记、党组成员</w:t>
        <w:br/>
        <w:br/>
        <w:t>2000.07—2001.03共青团丽水市委副书记、党组成员</w:t>
        <w:br/>
        <w:br/>
        <w:t>2001.03—2002.12丽水经济开发区管理委员会副主任、党委委员</w:t>
        <w:br/>
        <w:br/>
        <w:t>2002.12—2005.12中共青田县委常委、宣传部长</w:t>
        <w:br/>
        <w:br/>
        <w:t>2005.12—2007.05中共青田县委副书记、纪委书记</w:t>
        <w:br/>
        <w:br/>
        <w:t>2007.05—2009.08青田县委副书记、政法委书记</w:t>
        <w:br/>
        <w:br/>
        <w:t>2009.08—2010.03庆元县委副书记、县人民政府党组书记、代县长</w:t>
        <w:br/>
        <w:br/>
        <w:t>2010.03—庆元县委副书记、县长、县政府党组书记</w:t>
        <w:br/>
      </w:r>
    </w:p>
    <w:p/>
    <w:p>
      <w:pPr>
        <w:pStyle w:val="Heading3"/>
      </w:pPr>
      <w:r>
        <w:t xml:space="preserve">浙江省  丽水市  庆元县  </w:t>
      </w:r>
    </w:p>
    <w:p>
      <w:r>
        <w:rPr>
          <w:i/>
        </w:rPr>
        <w:t>杜光旻    浙江省丽水市庆元县委书记</w:t>
      </w:r>
    </w:p>
    <w:p>
      <w:r>
        <w:t>性别:  男</w:t>
      </w:r>
    </w:p>
    <w:p>
      <w:r>
        <w:t>生年：  1963年04月</w:t>
      </w:r>
    </w:p>
    <w:p>
      <w:r>
        <w:t>籍贯:  浙江龙游</w:t>
      </w:r>
    </w:p>
    <w:p>
      <w:r>
        <w:t>学历:  硕士</w:t>
      </w:r>
    </w:p>
    <w:p>
      <w:r>
        <w:t xml:space="preserve">简历:  </w:t>
        <w:br/>
        <w:t>杜光旻，男，汉族，1963年5月生，浙江龙游人，1985年3月加入中国共产党，1983年8月参加工作，省委党校研究生学历。</w:t>
        <w:br/>
        <w:br/>
        <w:t>曾任龙泉县城北区副区长、锦旗区委副书记、区长，龙泉市(县)农经委副主任、党组副书记，龙泉市政府办公室副主任，龙泉市农业局局长、党委书记，松阳县委常委、组织部部长、副县长，丽水市委政策研究室(市委、市政府农村工作办公室)副主任，丽水市农业局局长、党组书记、市扶贫办主任等职。2011年11月任中共庆元县委委员、常委、书记。</w:t>
        <w:br/>
      </w:r>
    </w:p>
    <w:p/>
    <w:p>
      <w:pPr>
        <w:pStyle w:val="Heading3"/>
      </w:pPr>
      <w:r>
        <w:t xml:space="preserve">浙江省  丽水市  景宁畲族自治县  </w:t>
      </w:r>
    </w:p>
    <w:p>
      <w:r>
        <w:rPr>
          <w:i/>
        </w:rPr>
        <w:t>蓝伶俐    浙江省丽水市景宁畲族自治县县长</w:t>
      </w:r>
    </w:p>
    <w:p>
      <w:r>
        <w:t>性别:  女</w:t>
      </w:r>
    </w:p>
    <w:p>
      <w:r>
        <w:t>生年：  1976年01月</w:t>
      </w:r>
    </w:p>
    <w:p>
      <w:r>
        <w:t>籍贯:  浙江云和</w:t>
      </w:r>
    </w:p>
    <w:p>
      <w:r>
        <w:t>学历:  硕士</w:t>
      </w:r>
    </w:p>
    <w:p>
      <w:r>
        <w:t xml:space="preserve">简历:  </w:t>
        <w:br/>
        <w:t>蓝伶俐，女，畲族，1976年2月生，浙江云和人，1995年8月参加工作，1995年4月加入中国共产党，研究生学历，现任中共景宁畲族自治县委副书记、县人民政府县长。</w:t>
        <w:br/>
        <w:br/>
        <w:t>1995.08-1998.06在云和县电力实业总公司工作</w:t>
        <w:br/>
        <w:br/>
        <w:t>1998.06-1999.10任共青团云和县委副书记</w:t>
        <w:br/>
        <w:br/>
        <w:t>1999.10-2001.04任共青团云和县委书记、党组书记</w:t>
        <w:br/>
        <w:br/>
        <w:t>2001.04-2001.09任共青团丽水市委副书记</w:t>
        <w:br/>
        <w:br/>
        <w:t>2001.09-2006.10任共青团丽水市委副书记、党组成员</w:t>
        <w:br/>
        <w:br/>
        <w:t>2006.10-2009.09任龙泉市委常委、宣传部长</w:t>
        <w:br/>
        <w:br/>
        <w:t>2009.09-2011.11任共青团丽水市委书记、党组书记</w:t>
        <w:br/>
        <w:br/>
        <w:t>（2009.07-2009.09挂职省委办公厅信息处副处长）</w:t>
        <w:br/>
        <w:br/>
        <w:t>2011.11-2012.3任中共景宁畲族自治县委副书记、县人民政府代县长</w:t>
        <w:br/>
        <w:br/>
        <w:t>2012.3-任中共景宁畲族自治县委副书记、县长</w:t>
        <w:br/>
      </w:r>
    </w:p>
    <w:p/>
    <w:p>
      <w:pPr>
        <w:pStyle w:val="Heading3"/>
      </w:pPr>
      <w:r>
        <w:t xml:space="preserve">浙江省  丽水市  景宁畲族自治县  </w:t>
      </w:r>
    </w:p>
    <w:p>
      <w:r>
        <w:rPr>
          <w:i/>
        </w:rPr>
        <w:t>林康    浙江省丽水市景宁畲族自治县委书记</w:t>
      </w:r>
    </w:p>
    <w:p>
      <w:r>
        <w:t>性别:  男</w:t>
      </w:r>
    </w:p>
    <w:p>
      <w:r>
        <w:t>生年：  1962年09月</w:t>
      </w:r>
    </w:p>
    <w:p>
      <w:r>
        <w:t>籍贯:  浙江青田</w:t>
      </w:r>
    </w:p>
    <w:p>
      <w:r>
        <w:t xml:space="preserve">学历:  </w:t>
      </w:r>
    </w:p>
    <w:p>
      <w:r>
        <w:t xml:space="preserve">简历:  </w:t>
        <w:br/>
        <w:t>林康，男，汉族，1962年10月出生，籍贯浙江青田，大学学历。1980年1月参加工作，1984年7月入党。</w:t>
        <w:br/>
        <w:br/>
        <w:t>1980.01-1981.10青田县新华书店发行员</w:t>
        <w:br/>
        <w:br/>
        <w:t>1981.10-1984.08丽水师范专科学校中文专业学生、团总支副书记</w:t>
        <w:br/>
        <w:br/>
        <w:t>1984.08-1986.07丽水地区文化局办公室秘书</w:t>
        <w:br/>
        <w:br/>
        <w:t>1986.07-1990.05丽水地区文化局办公室副主任</w:t>
        <w:br/>
        <w:br/>
        <w:t>1990.05-1993.07丽水地区文化局办公室主任</w:t>
        <w:br/>
        <w:br/>
        <w:t>1993.07-1996.03丽水地区行署办公室秘书科科长</w:t>
        <w:br/>
        <w:br/>
        <w:t>1996.03-1997.12丽水地区行署办公室综合二科科长</w:t>
        <w:br/>
        <w:br/>
        <w:t>(1997.03-1997.06丽水地委党校中青班学员)</w:t>
        <w:br/>
        <w:br/>
        <w:t>1997.12-1998.09丽水地区协作办副主任、党组成员</w:t>
        <w:br/>
        <w:br/>
        <w:t>1998.09-2000.07丽水地区招商局副局长、协作办副主任、党组成员</w:t>
        <w:br/>
        <w:br/>
        <w:t>(1998.09-2000.12中央党校函授学院经济管理专业)</w:t>
        <w:br/>
        <w:br/>
        <w:t>2000.07-2001.03丽水市招商局副局长、协作办副主任、党组成员</w:t>
        <w:br/>
        <w:br/>
        <w:t>2001.03-2002.12中共松阳县委常委、副县长</w:t>
        <w:br/>
        <w:br/>
        <w:t>(2002.03-2003.02省发展计划委员会投资处副处长&lt;挂职&gt;)</w:t>
        <w:br/>
        <w:br/>
        <w:t>2002.12-2005.09中共松阳县委副书记、政法委书记</w:t>
        <w:br/>
        <w:br/>
        <w:t>2005.09-2011.11松阳县人民政府县长</w:t>
        <w:br/>
        <w:br/>
        <w:t>2011.11任中共景宁畲族自治县委委员、常委、书记</w:t>
        <w:br/>
      </w:r>
    </w:p>
    <w:p/>
    <w:p>
      <w:pPr>
        <w:pStyle w:val="Heading3"/>
      </w:pPr>
      <w:r>
        <w:t xml:space="preserve">浙江省  丽水市  龙泉市  </w:t>
      </w:r>
    </w:p>
    <w:p>
      <w:r>
        <w:rPr>
          <w:i/>
        </w:rPr>
        <w:t>季柏林    浙江省丽水市龙泉市市长</w:t>
      </w:r>
    </w:p>
    <w:p>
      <w:r>
        <w:t>性别:  男</w:t>
      </w:r>
    </w:p>
    <w:p>
      <w:r>
        <w:t>生年：  1968年09月</w:t>
      </w:r>
    </w:p>
    <w:p>
      <w:r>
        <w:t>籍贯:  浙江景宁</w:t>
      </w:r>
    </w:p>
    <w:p>
      <w:r>
        <w:t>学历:  学士</w:t>
      </w:r>
    </w:p>
    <w:p>
      <w:r>
        <w:t xml:space="preserve">简历:  </w:t>
        <w:br/>
        <w:t>季柏林，男，1968年10月出生，汉族，浙江景宁人，大学学历，1989年8月参加工作，1992年6月加入中国共产党。</w:t>
        <w:br/>
        <w:br/>
        <w:t>1985.09-1989.08 浙江广播电视学校广播电视技术专业学习</w:t>
        <w:br/>
        <w:br/>
        <w:t>1989.08-1989.11 景宁县广播电视局干部</w:t>
        <w:br/>
        <w:br/>
        <w:t>1989.11-1990.12 景宁县陈村乡政府干部</w:t>
        <w:br/>
        <w:br/>
        <w:t>1990.12-1996.02 景宁县委办秘书、秘书科副科长、信息调研科科长</w:t>
        <w:br/>
        <w:br/>
        <w:t>1996.02-1996.10 景宁县委办副主任</w:t>
        <w:br/>
        <w:br/>
        <w:t>1996.10-1998.09 景宁县委办副主任兼县委党史办主任</w:t>
        <w:br/>
        <w:br/>
        <w:t>1998.09-2001.09 景宁县委办副主任兼县委党史研究室主任(1996.09-1999.07 中央党校党政管理专科函授)(其间：1999.09-1999.12 丽水地委党校中青班学习)</w:t>
        <w:br/>
        <w:br/>
        <w:t>2001.09-2002.12 景宁县东坑镇党委书记（2000.08-2002.12 中央党校法律本科函授）</w:t>
        <w:br/>
        <w:br/>
        <w:t>2002.12-2006.10 中共龙泉市委常委、宣传部长(2001.03-2003.03 浙师大法学研究生课程班学习)</w:t>
        <w:br/>
        <w:br/>
        <w:t>2006.10-2009.09 中共龙泉市委常委、副市长(常务)</w:t>
        <w:br/>
        <w:br/>
        <w:t>2009.09-2009.12 中共龙泉市委副书记、副市长(常务)、政法委书记</w:t>
        <w:br/>
        <w:br/>
        <w:t>2009.12-2011.06 中共龙泉市委副书记、政法委书记</w:t>
        <w:br/>
        <w:br/>
        <w:t>2011.06-2011.07 龙泉市委副书记、市长候选人</w:t>
        <w:br/>
        <w:br/>
        <w:t>2011.07-2012.03 龙泉市委副书记、龙泉市政府副市长、代市长</w:t>
        <w:br/>
        <w:br/>
        <w:t>2012.03-至今 龙泉市委副书记、龙泉市政府市长</w:t>
        <w:br/>
      </w:r>
    </w:p>
    <w:p/>
    <w:p>
      <w:pPr>
        <w:pStyle w:val="Heading3"/>
      </w:pPr>
      <w:r>
        <w:t xml:space="preserve">浙江省  丽水市  龙泉市  </w:t>
      </w:r>
    </w:p>
    <w:p>
      <w:r>
        <w:rPr>
          <w:i/>
        </w:rPr>
        <w:t>王小荣    龙泉市委书记</w:t>
      </w:r>
    </w:p>
    <w:p>
      <w:r>
        <w:t>性别:  男</w:t>
      </w:r>
    </w:p>
    <w:p>
      <w:r>
        <w:t>生年：  1962年12月</w:t>
      </w:r>
    </w:p>
    <w:p>
      <w:r>
        <w:t>籍贯:  浙江青田</w:t>
      </w:r>
    </w:p>
    <w:p>
      <w:r>
        <w:t>学历:  本科</w:t>
      </w:r>
    </w:p>
    <w:p>
      <w:r>
        <w:t xml:space="preserve">简历:  </w:t>
        <w:br/>
        <w:t>1979.11—1981.04 庆元县水电局工作</w:t>
        <w:br/>
        <w:br/>
        <w:t>1981.04—1990.04 庆元县检察院助检员、检察员、检察会委员、副科长、科长（其间：1987.09-1989.07 中央政法管理干部学院法律专业脱产学习）</w:t>
        <w:br/>
        <w:br/>
        <w:t>1990.04—1997.11 庆元县检察院副检察长、党组成员（其间：1995.11-1996.02?丽水地委党校中青班学习；1997.03-1997.06 丽水地委党校中青班学习）</w:t>
        <w:br/>
        <w:br/>
        <w:t>1997.11—1998.02 庆元县检察院代检察长、党组书记</w:t>
        <w:br/>
        <w:br/>
        <w:t>1998.02—2000.10 庆元县检察院检察长、党组书记 （1997.10-2000.04 省委党校法律专业函授）</w:t>
        <w:br/>
        <w:br/>
        <w:t>2000.10—2002.12 庆元县委常委、公安局长</w:t>
        <w:br/>
        <w:br/>
        <w:t>2002.12—2005.07 缙云县委常委、公安局长（其间：2003.09-2003.12 省委党校中青班学习）</w:t>
        <w:br/>
        <w:br/>
        <w:t>2005.07—2006.03 缙云县委副书记、纪委书记、公安局长</w:t>
        <w:br/>
        <w:br/>
        <w:t>2006.03—2006.05 缙云县委副书记、纪委书记、政法委书记、公安局长</w:t>
        <w:br/>
        <w:br/>
        <w:t>2006.05—2008.06 缙云县委副书记、纪委书记、政法委书记</w:t>
        <w:br/>
        <w:br/>
        <w:t>2008.06—2011.11 丽水市公安局副局长、党组副书记（正处级）</w:t>
        <w:br/>
        <w:br/>
        <w:t>2011.11—2015.02 丽水市纪委委员、莲都区委副书记、代区长、区长</w:t>
        <w:br/>
        <w:br/>
        <w:t>2015.02——龙泉市委书记。</w:t>
        <w:br/>
      </w:r>
    </w:p>
    <w:p/>
    <w:p>
      <w:pPr>
        <w:pStyle w:val="Heading3"/>
      </w:pPr>
      <w:r>
        <w:t xml:space="preserve">广西壮族自治区  南宁市  兴宁区  </w:t>
      </w:r>
    </w:p>
    <w:p>
      <w:r>
        <w:rPr>
          <w:i/>
        </w:rPr>
        <w:t>朱财斌    广西壮族自治区南宁市兴宁区区长</w:t>
      </w:r>
    </w:p>
    <w:p>
      <w:r>
        <w:t>性别:  男</w:t>
      </w:r>
    </w:p>
    <w:p>
      <w:r>
        <w:t>生年：  1974年09月</w:t>
      </w:r>
    </w:p>
    <w:p>
      <w:r>
        <w:t>籍贯:  湖南湘乡</w:t>
      </w:r>
    </w:p>
    <w:p>
      <w:r>
        <w:t>学历:  学士</w:t>
      </w:r>
    </w:p>
    <w:p>
      <w:r>
        <w:t xml:space="preserve">简历:  </w:t>
        <w:br/>
        <w:t>朱财斌，男，1974年9月生，汉族，湖南湘乡人，1996年3月加入中国共产党，1997年7月参加工作，西北农林科技大学(原西北农业大学)土地规划与利用专业，本科学历，经济学学士。历任广东省韶关市武江区龙归镇党委副书记、 镇人民政府镇长;横县政府副县长;南宁五象新区规划建设管理委员会国土局局长(正处长级，试用)，兼南宁市国土资源局副局长、党组成员;2014年7月任广西南宁市兴宁区委副书记、区政府代区长、党组书记兼南宁市兴宁产业园区管理委员会主任、南宁市兴宁区旧区改建办公室(东沟岭开发办公室)主任。</w:t>
        <w:br/>
        <w:br/>
        <w:t xml:space="preserve"> </w:t>
        <w:br/>
        <w:t>（人民网资料  2016年7月）</w:t>
        <w:br/>
      </w:r>
    </w:p>
    <w:p/>
    <w:p>
      <w:pPr>
        <w:pStyle w:val="Heading3"/>
      </w:pPr>
      <w:r>
        <w:t xml:space="preserve">广西壮族自治区  南宁市  兴宁区  </w:t>
      </w:r>
    </w:p>
    <w:p>
      <w:r>
        <w:rPr>
          <w:i/>
        </w:rPr>
        <w:t>舒善隆    广西壮族自治区南宁市兴宁区委书记</w:t>
      </w:r>
    </w:p>
    <w:p>
      <w:r>
        <w:t>性别:  男</w:t>
      </w:r>
    </w:p>
    <w:p>
      <w:r>
        <w:t>生年：  1966年02月</w:t>
      </w:r>
    </w:p>
    <w:p>
      <w:r>
        <w:t>籍贯:  广西龙胜</w:t>
      </w:r>
    </w:p>
    <w:p>
      <w:r>
        <w:t>学历:  学士</w:t>
      </w:r>
    </w:p>
    <w:p>
      <w:r>
        <w:t xml:space="preserve">简历:  </w:t>
        <w:br/>
        <w:t>舒善隆，男，1966年2月生，苗族，广西龙胜人，1994年12月加入中国共产党，1987年7月参加工作，中山大学中文系汉语言文学专业，大学学历，文学学士，助理经济师。曾任南宁永新区纪委书记，邕宁县组织部长，良庆区委副书记、纪委书记，南宁市政府副秘书长，南宁市林业局局长，南宁市林业和园林局党组书记。2016年5月任广西南宁市兴宁区委书记。</w:t>
        <w:br/>
        <w:br/>
        <w:t xml:space="preserve"> </w:t>
        <w:br/>
        <w:t>（人民网资料  2016年7月）</w:t>
        <w:br/>
      </w:r>
    </w:p>
    <w:p/>
    <w:p>
      <w:pPr>
        <w:pStyle w:val="Heading3"/>
      </w:pPr>
      <w:r>
        <w:t xml:space="preserve">广西壮族自治区  南宁市  青秀区  </w:t>
      </w:r>
    </w:p>
    <w:p>
      <w:r>
        <w:rPr>
          <w:i/>
        </w:rPr>
        <w:t>李建华    广西壮族自治区南宁市青秀区代区长</w:t>
      </w:r>
    </w:p>
    <w:p>
      <w:r>
        <w:t>性别:  女</w:t>
      </w:r>
    </w:p>
    <w:p>
      <w:r>
        <w:t>生年：  1973年02月</w:t>
      </w:r>
    </w:p>
    <w:p>
      <w:r>
        <w:t>籍贯:  山东单县</w:t>
      </w:r>
    </w:p>
    <w:p>
      <w:r>
        <w:t>学历:  博士</w:t>
      </w:r>
    </w:p>
    <w:p>
      <w:r>
        <w:t xml:space="preserve">简历:  </w:t>
        <w:br/>
        <w:t>李建华，女，1973年2月生，汉族，山东单县人，1996年5月加入中国共产党，1996年8月参加工作。中央党校研究生院马克思主义哲学专业，研究生学历，哲学博士，曾任横县县委常委、组织部长、江南区委副书记，南宁市政府副秘书长、南宁市体育局局长。 2016年05月任隆安县委副书记、副县长、提名县长人选。</w:t>
        <w:br/>
        <w:br/>
        <w:t xml:space="preserve"> </w:t>
        <w:br/>
        <w:t>（人民网资料 2016年7月）</w:t>
        <w:br/>
      </w:r>
    </w:p>
    <w:p/>
    <w:p>
      <w:pPr>
        <w:pStyle w:val="Heading3"/>
      </w:pPr>
      <w:r>
        <w:t xml:space="preserve">广西壮族自治区  南宁市  青秀区  </w:t>
      </w:r>
    </w:p>
    <w:p>
      <w:r>
        <w:rPr>
          <w:i/>
        </w:rPr>
        <w:t>王永超    广西壮族自治区南宁市青秀区委书记</w:t>
      </w:r>
    </w:p>
    <w:p>
      <w:r>
        <w:t>性别:  男</w:t>
      </w:r>
    </w:p>
    <w:p>
      <w:r>
        <w:t>生年：  1971年06月</w:t>
      </w:r>
    </w:p>
    <w:p>
      <w:r>
        <w:t>籍贯:  山东曹县</w:t>
      </w:r>
    </w:p>
    <w:p>
      <w:r>
        <w:t>学历:  博士</w:t>
      </w:r>
    </w:p>
    <w:p>
      <w:r>
        <w:t xml:space="preserve">简历:  </w:t>
        <w:br/>
        <w:t>王永超，男，1971年6月生，汉族，山东曹县人，1991年12月加入中国共产党，1993年7月参加工作，中央财经大学政府经济与管理专业毕业，经济学博士学位，工程师。曾任南宁市邕宁区委员会书记、常委、委员和中共南宁市邕宁新兴产业园工作委员会书记，南宁市交通运输局局长，党组书记。现任青秀区委书记。</w:t>
        <w:br/>
        <w:br/>
        <w:t xml:space="preserve"> </w:t>
        <w:br/>
        <w:t>（人民网资料  2016年7月）</w:t>
        <w:br/>
      </w:r>
    </w:p>
    <w:p/>
    <w:p>
      <w:pPr>
        <w:pStyle w:val="Heading3"/>
      </w:pPr>
      <w:r>
        <w:t xml:space="preserve">广西壮族自治区  南宁市  江南区  </w:t>
      </w:r>
    </w:p>
    <w:p>
      <w:r>
        <w:rPr>
          <w:i/>
        </w:rPr>
        <w:t>黄海韬    广西壮族自治区南宁市江南区区长</w:t>
      </w:r>
    </w:p>
    <w:p>
      <w:r>
        <w:t>性别:  男</w:t>
      </w:r>
    </w:p>
    <w:p>
      <w:r>
        <w:t>生年：  1969年10月</w:t>
      </w:r>
    </w:p>
    <w:p>
      <w:r>
        <w:t>籍贯:  广西宾阳</w:t>
      </w:r>
    </w:p>
    <w:p>
      <w:r>
        <w:t>学历:  研究生</w:t>
      </w:r>
    </w:p>
    <w:p>
      <w:r>
        <w:t xml:space="preserve">简历:  </w:t>
        <w:br/>
        <w:t>黄海韬，男，汉族，1969年10月生，广西宾阳人，1991年6月加入中国共产党，1989年7月参加工作，2004年6月广西自治区党委党校研究生班国民经济学专业毕业，在职研究生学历。现任中共南宁市江南区区长。</w:t>
        <w:br/>
        <w:br/>
        <w:t xml:space="preserve"> </w:t>
        <w:br/>
        <w:t>（人民网资料 2016年7月）</w:t>
        <w:br/>
      </w:r>
    </w:p>
    <w:p/>
    <w:p>
      <w:pPr>
        <w:pStyle w:val="Heading3"/>
      </w:pPr>
      <w:r>
        <w:t xml:space="preserve">广西壮族自治区  南宁市  江南区  </w:t>
      </w:r>
    </w:p>
    <w:p>
      <w:r>
        <w:rPr>
          <w:i/>
        </w:rPr>
        <w:t>梁开景    广西壮族自治区南宁市江南区委书记</w:t>
      </w:r>
    </w:p>
    <w:p>
      <w:r>
        <w:t>性别:  男</w:t>
      </w:r>
    </w:p>
    <w:p>
      <w:r>
        <w:t>生年：  1964年11月</w:t>
      </w:r>
    </w:p>
    <w:p>
      <w:r>
        <w:t>籍贯:  广西玉林</w:t>
      </w:r>
    </w:p>
    <w:p>
      <w:r>
        <w:t>学历:  本科</w:t>
      </w:r>
    </w:p>
    <w:p>
      <w:r>
        <w:t xml:space="preserve">简历:  </w:t>
        <w:br/>
        <w:t>梁开景，男，1964年11月生，汉族，广西玉林人，1991年5月加入中国共产党，中央党校在职大学学历。 曾任广西宾阳县委常委、组织部部长;横县县委副书记;南宁市相思湖新区管委会常务副书记、常务副主任(正处长级);南宁市委副秘书长(正处长级);2016年2月任广西南宁市江南区委书记、南宁江南工业园区工作委员会书记(兼)。</w:t>
        <w:br/>
        <w:br/>
        <w:t xml:space="preserve"> </w:t>
        <w:br/>
        <w:t>（人民网资料  2016年7月）</w:t>
        <w:br/>
      </w:r>
    </w:p>
    <w:p/>
    <w:p>
      <w:pPr>
        <w:pStyle w:val="Heading3"/>
      </w:pPr>
      <w:r>
        <w:t xml:space="preserve">广西壮族自治区  南宁市  西乡塘区  </w:t>
      </w:r>
    </w:p>
    <w:p>
      <w:r>
        <w:rPr>
          <w:i/>
        </w:rPr>
        <w:t>陆广平    广西壮族自治区南宁市西乡塘区区长</w:t>
      </w:r>
    </w:p>
    <w:p>
      <w:r>
        <w:t>性别:  男</w:t>
      </w:r>
    </w:p>
    <w:p>
      <w:r>
        <w:t xml:space="preserve">生年：  </w:t>
      </w:r>
    </w:p>
    <w:p>
      <w:r>
        <w:t xml:space="preserve">籍贯:  </w:t>
      </w:r>
    </w:p>
    <w:p>
      <w:r>
        <w:t xml:space="preserve">学历:  </w:t>
      </w:r>
    </w:p>
    <w:p>
      <w:r>
        <w:t xml:space="preserve">简历:  </w:t>
        <w:br/>
        <w:t>陆广平，现任西乡塘区区长。</w:t>
        <w:br/>
      </w:r>
    </w:p>
    <w:p/>
    <w:p>
      <w:pPr>
        <w:pStyle w:val="Heading3"/>
      </w:pPr>
      <w:r>
        <w:t xml:space="preserve">广西壮族自治区  南宁市  西乡塘区  </w:t>
      </w:r>
    </w:p>
    <w:p>
      <w:r>
        <w:rPr>
          <w:i/>
        </w:rPr>
        <w:t>廖伟福    广西壮族自治区南宁市西乡塘区委书记</w:t>
      </w:r>
    </w:p>
    <w:p>
      <w:r>
        <w:t>性别:  男</w:t>
      </w:r>
    </w:p>
    <w:p>
      <w:r>
        <w:t>生年：  1963年10月</w:t>
      </w:r>
    </w:p>
    <w:p>
      <w:r>
        <w:t>籍贯:  广西博白</w:t>
      </w:r>
    </w:p>
    <w:p>
      <w:r>
        <w:t>学历:  硕士</w:t>
      </w:r>
    </w:p>
    <w:p>
      <w:r>
        <w:t xml:space="preserve">简历:  </w:t>
        <w:br/>
        <w:t>廖伟福，男，汉族，1963年10月生，广西博白人，1987年6月加入中国共产党，1983年7月参加工作，中央民族大学研究生班中国少数民族经济专业毕业，研究生学历，法学硕士。现任中共南宁市西乡塘区委员会副书记、政府区长、政府党组书记。</w:t>
        <w:br/>
        <w:br/>
        <w:t xml:space="preserve"> </w:t>
        <w:br/>
        <w:t>（人民网资料 2016年8月）</w:t>
        <w:br/>
        <w:br/>
      </w:r>
    </w:p>
    <w:p/>
    <w:p>
      <w:pPr>
        <w:pStyle w:val="Heading3"/>
      </w:pPr>
      <w:r>
        <w:t xml:space="preserve">广西壮族自治区  南宁市  良庆区  </w:t>
      </w:r>
    </w:p>
    <w:p>
      <w:r>
        <w:rPr>
          <w:i/>
        </w:rPr>
        <w:t>王川    广西壮族自治区南宁市良庆区良庆区委副书记、区长候选人</w:t>
      </w:r>
    </w:p>
    <w:p>
      <w:r>
        <w:t>性别:  男</w:t>
      </w:r>
    </w:p>
    <w:p>
      <w:r>
        <w:t>生年：  1975年10月</w:t>
      </w:r>
    </w:p>
    <w:p>
      <w:r>
        <w:t>籍贯:  湖南隆回</w:t>
      </w:r>
    </w:p>
    <w:p>
      <w:r>
        <w:t>学历:  研究生</w:t>
      </w:r>
    </w:p>
    <w:p>
      <w:r>
        <w:t xml:space="preserve">简历:  </w:t>
        <w:br/>
        <w:t>王川，男，1975年10月生，汉族，湖南隆回人，2001年12月加入中国共产党，在职研究生学历，工程硕士。曾任广西南宁市良庆区委副书记，2016年5月任广西良庆区委副书记、良庆区政府党组书记、区长候选人。</w:t>
        <w:br/>
        <w:br/>
        <w:t>（人民网资料  2016年7月）</w:t>
        <w:br/>
      </w:r>
    </w:p>
    <w:p/>
    <w:p>
      <w:pPr>
        <w:pStyle w:val="Heading3"/>
      </w:pPr>
      <w:r>
        <w:t xml:space="preserve">广西壮族自治区  南宁市  良庆区  </w:t>
      </w:r>
    </w:p>
    <w:p>
      <w:r>
        <w:rPr>
          <w:i/>
        </w:rPr>
        <w:t>施杰    广西壮族自治区南宁市良庆区委书记</w:t>
      </w:r>
    </w:p>
    <w:p>
      <w:r>
        <w:t xml:space="preserve">性别:  </w:t>
      </w:r>
    </w:p>
    <w:p>
      <w:r>
        <w:t xml:space="preserve">生年：  </w:t>
      </w:r>
    </w:p>
    <w:p>
      <w:r>
        <w:t xml:space="preserve">籍贯:  </w:t>
      </w:r>
    </w:p>
    <w:p>
      <w:r>
        <w:t xml:space="preserve">学历:  </w:t>
      </w:r>
    </w:p>
    <w:p>
      <w:r>
        <w:t xml:space="preserve">简历:  </w:t>
        <w:br/>
        <w:t>施杰，曾任共青团南宁市委员会青工部部长;南宁市邕宁区委常委、常务副区长、广西南宁市邕宁区龙岗新区开发管理委员会主任;广西南宁五象新区规划建设管理委员会办公室主任(正处长级)，广西南宁五象新区规划建设管理委员会综合服务中心主任(兼)。</w:t>
        <w:br/>
        <w:br/>
        <w:t xml:space="preserve"> </w:t>
        <w:br/>
        <w:t>（人民网资料  2016年7月）</w:t>
        <w:br/>
      </w:r>
    </w:p>
    <w:p/>
    <w:p>
      <w:pPr>
        <w:pStyle w:val="Heading3"/>
      </w:pPr>
      <w:r>
        <w:t xml:space="preserve">广西壮族自治区  南宁市  邕宁区  </w:t>
      </w:r>
    </w:p>
    <w:p>
      <w:r>
        <w:rPr>
          <w:i/>
        </w:rPr>
        <w:t>许强初    广西壮族自治区南宁市邕宁区区长</w:t>
      </w:r>
    </w:p>
    <w:p>
      <w:r>
        <w:t>性别:  男</w:t>
      </w:r>
    </w:p>
    <w:p>
      <w:r>
        <w:t>生年：  1967年12月</w:t>
      </w:r>
    </w:p>
    <w:p>
      <w:r>
        <w:t>籍贯:  广西扶绥</w:t>
      </w:r>
    </w:p>
    <w:p>
      <w:r>
        <w:t>学历:  研究生</w:t>
      </w:r>
    </w:p>
    <w:p>
      <w:r>
        <w:t xml:space="preserve">简历:  </w:t>
        <w:br/>
        <w:t>许强初，男，1967年12月生，壮族，广西扶绥人，1988年4月加入中国共产党，1986年11月参加工作。广西区党校研究生班科学社会主义专业，研究生学历。曾任隆安县计生办副主任，县政府秘书，乡党委副书记，乡长，党委书记，南宁市隆安县县委常委，纪委书记，隆安县委副书记，南宁市政府副秘书长(正处级)，2015年4月任南宁市邕宁区委副书记、区政府党组书记，邕宁新兴产业园区管委会主任(兼)，代理南宁市邕宁区人民政府区长职务。</w:t>
        <w:br/>
        <w:br/>
        <w:t xml:space="preserve"> </w:t>
        <w:br/>
        <w:t>（人民网资料 2016年7月）</w:t>
        <w:br/>
      </w:r>
    </w:p>
    <w:p/>
    <w:p>
      <w:pPr>
        <w:pStyle w:val="Heading3"/>
      </w:pPr>
      <w:r>
        <w:t xml:space="preserve">广西壮族自治区  南宁市  邕宁区  </w:t>
      </w:r>
    </w:p>
    <w:p>
      <w:r>
        <w:rPr>
          <w:i/>
        </w:rPr>
        <w:t>邓娟娟    广西壮族自治区南宁市邕宁区委书记</w:t>
      </w:r>
    </w:p>
    <w:p>
      <w:r>
        <w:t>性别:  女</w:t>
      </w:r>
    </w:p>
    <w:p>
      <w:r>
        <w:t>生年：  1975年03月</w:t>
      </w:r>
    </w:p>
    <w:p>
      <w:r>
        <w:t>籍贯:  广西藤县</w:t>
      </w:r>
    </w:p>
    <w:p>
      <w:r>
        <w:t>学历:  硕士</w:t>
      </w:r>
    </w:p>
    <w:p>
      <w:r>
        <w:t xml:space="preserve">简历:  </w:t>
        <w:br/>
        <w:t>邓娟娟，女，汉族，1975年3月出生，广西藤县人，1999年12月加入中国共产党，1994年7月参加工作，2010年10月毕业于广西师范学院中国现当代文学专业，在职研究生学历。曾任中共南宁市西乡塘区委副书记，邕宁区委副书记、区长、邕宁新兴产业园区管委会主任(兼)，2015年4月任中共南宁市邕宁区委员会书记、中共南宁市邕宁新兴产业园区党工委书记。</w:t>
        <w:br/>
        <w:br/>
        <w:t>（人民网资料 2016年7月）</w:t>
        <w:br/>
      </w:r>
    </w:p>
    <w:p/>
    <w:p>
      <w:pPr>
        <w:pStyle w:val="Heading3"/>
      </w:pPr>
      <w:r>
        <w:t xml:space="preserve">广西壮族自治区  南宁市  武鸣县  </w:t>
      </w:r>
    </w:p>
    <w:p>
      <w:r>
        <w:rPr>
          <w:i/>
        </w:rPr>
        <w:t>黄伟光    广西壮族自治区南宁市武鸣区区长</w:t>
      </w:r>
    </w:p>
    <w:p>
      <w:r>
        <w:t>性别:  男</w:t>
      </w:r>
    </w:p>
    <w:p>
      <w:r>
        <w:t>生年：  1971年03月</w:t>
      </w:r>
    </w:p>
    <w:p>
      <w:r>
        <w:t>籍贯:  广西贺州</w:t>
      </w:r>
    </w:p>
    <w:p>
      <w:r>
        <w:t>学历:  本科</w:t>
      </w:r>
    </w:p>
    <w:p>
      <w:r>
        <w:t xml:space="preserve">简历:  </w:t>
        <w:br/>
        <w:t>黄伟光，男，1971年3月生，汉族，广西贺州人，2001年6月加入中国共产党，1992年1月参加工作，在职大学学历。曾任广西武鸣县委常委、县政府常务副县长。2016年5月任广西南宁市武鸣区委副书记，提名为武鸣区区长。</w:t>
        <w:br/>
        <w:br/>
        <w:t xml:space="preserve"> </w:t>
        <w:br/>
        <w:t>（人民网资料 2016年7月）</w:t>
        <w:br/>
      </w:r>
    </w:p>
    <w:p/>
    <w:p>
      <w:pPr>
        <w:pStyle w:val="Heading3"/>
      </w:pPr>
      <w:r>
        <w:t xml:space="preserve">广西壮族自治区  南宁市  武鸣县  </w:t>
      </w:r>
    </w:p>
    <w:p>
      <w:r>
        <w:rPr>
          <w:i/>
        </w:rPr>
        <w:t>韦敏宏    广西壮族自治区南宁市武鸣区委书记</w:t>
      </w:r>
    </w:p>
    <w:p>
      <w:r>
        <w:t>性别:  男</w:t>
      </w:r>
    </w:p>
    <w:p>
      <w:r>
        <w:t>生年：  1967年07月</w:t>
      </w:r>
    </w:p>
    <w:p>
      <w:r>
        <w:t>籍贯:  广西武鸣</w:t>
      </w:r>
    </w:p>
    <w:p>
      <w:r>
        <w:t>学历:  研究生</w:t>
      </w:r>
    </w:p>
    <w:p>
      <w:r>
        <w:t xml:space="preserve">简历:  </w:t>
        <w:br/>
        <w:t>韦敏宏，男，壮族，1967年7月生，广西武鸣人。1993年6月加入中国共产党。广西区党校在职研究生学历。曾任武鸣县委常委、办公室主任，横县县委常委、组织部长。横县县委常委、常务副县长，马山县委副书记，南宁市委副秘书长(正处级)，南宁建宁水务投资集团有限责任公司党委书记、董事长。现任武鸣区委书记。</w:t>
        <w:br/>
        <w:br/>
        <w:t xml:space="preserve"> </w:t>
        <w:br/>
        <w:t>（人民网资料 2016年7月）</w:t>
        <w:br/>
      </w:r>
    </w:p>
    <w:p/>
    <w:p>
      <w:pPr>
        <w:pStyle w:val="Heading3"/>
      </w:pPr>
      <w:r>
        <w:t xml:space="preserve">广西壮族自治区  南宁市  隆安县  </w:t>
      </w:r>
    </w:p>
    <w:p>
      <w:r>
        <w:rPr>
          <w:i/>
        </w:rPr>
        <w:t>甘诚    广西壮族自治区南宁市隆安县县长</w:t>
      </w:r>
    </w:p>
    <w:p>
      <w:r>
        <w:t>性别:  男</w:t>
      </w:r>
    </w:p>
    <w:p>
      <w:r>
        <w:t>生年：  1972年09月</w:t>
      </w:r>
    </w:p>
    <w:p>
      <w:r>
        <w:t>籍贯:  广西贵港</w:t>
      </w:r>
    </w:p>
    <w:p>
      <w:r>
        <w:t>学历:  硕士</w:t>
      </w:r>
    </w:p>
    <w:p>
      <w:r>
        <w:t xml:space="preserve">简历:  </w:t>
        <w:br/>
        <w:t>甘诚，男，汉族，1972年9月生，籍贯广西贵港，1994年5月加入中国共产党，1994年8月参加工作，武汉理工大学电子与通信专业毕业，研究生学历，工程硕士。现任中共广西隆安县委常委、副书记，县政府县长。</w:t>
        <w:br/>
        <w:br/>
        <w:t xml:space="preserve"> </w:t>
        <w:br/>
        <w:t>（人民网资料  2016年8月）</w:t>
        <w:br/>
      </w:r>
    </w:p>
    <w:p/>
    <w:p>
      <w:pPr>
        <w:pStyle w:val="Heading3"/>
      </w:pPr>
      <w:r>
        <w:t xml:space="preserve">广西壮族自治区  南宁市  隆安县  </w:t>
      </w:r>
    </w:p>
    <w:p>
      <w:r>
        <w:rPr>
          <w:i/>
        </w:rPr>
        <w:t>吴朝晖    广西壮族自治区南宁市隆安县委书记</w:t>
      </w:r>
    </w:p>
    <w:p>
      <w:r>
        <w:t>性别:  男</w:t>
      </w:r>
    </w:p>
    <w:p>
      <w:r>
        <w:t>生年：  1969年08月</w:t>
      </w:r>
    </w:p>
    <w:p>
      <w:r>
        <w:t>籍贯:  广西玉林</w:t>
      </w:r>
    </w:p>
    <w:p>
      <w:r>
        <w:t>学历:  学士</w:t>
      </w:r>
    </w:p>
    <w:p>
      <w:r>
        <w:t xml:space="preserve">简历:  </w:t>
        <w:br/>
        <w:t>吴朝晖，男，汉族，1969年8月生，籍贯广西玉林，广西大学研究生班国际贸易学专业毕业，研究生学历，工学学士。曾任武鸣县委副书记，隆安县委常委、副书记，县长，2012年8月任隆安县委书记。</w:t>
        <w:br/>
        <w:br/>
        <w:t xml:space="preserve"> </w:t>
        <w:br/>
        <w:t>（人民网资料 2016年7月）</w:t>
        <w:br/>
      </w:r>
    </w:p>
    <w:p/>
    <w:p>
      <w:pPr>
        <w:pStyle w:val="Heading3"/>
      </w:pPr>
      <w:r>
        <w:t xml:space="preserve">广西壮族自治区  南宁市  马山县  </w:t>
      </w:r>
    </w:p>
    <w:p>
      <w:r>
        <w:rPr>
          <w:i/>
        </w:rPr>
        <w:t>张自英    广西壮族自治区南宁市马山县县长</w:t>
      </w:r>
    </w:p>
    <w:p>
      <w:r>
        <w:t>性别:  女</w:t>
      </w:r>
    </w:p>
    <w:p>
      <w:r>
        <w:t>生年：  1970年06月</w:t>
      </w:r>
    </w:p>
    <w:p>
      <w:r>
        <w:t>籍贯:  湖南湘潭</w:t>
      </w:r>
    </w:p>
    <w:p>
      <w:r>
        <w:t>学历:  研究生</w:t>
      </w:r>
    </w:p>
    <w:p>
      <w:r>
        <w:t xml:space="preserve">简历:  </w:t>
        <w:br/>
        <w:t>张自英，女，汉族，1970年6月生，湖南湘潭人，1992年 12月加入中国共产党，1990年7月参加工作，湖南湘潭师范学院外语系英语专业毕业，研究生学历，曾任南宁市青秀区委副书记、区长，现任任南宁市马山县县长。</w:t>
        <w:br/>
        <w:br/>
        <w:t xml:space="preserve"> </w:t>
        <w:br/>
        <w:t>（人民网资料  2016年7月）</w:t>
        <w:br/>
      </w:r>
    </w:p>
    <w:p/>
    <w:p>
      <w:pPr>
        <w:pStyle w:val="Heading3"/>
      </w:pPr>
      <w:r>
        <w:t xml:space="preserve">广西壮族自治区  南宁市  马山县  </w:t>
      </w:r>
    </w:p>
    <w:p>
      <w:r>
        <w:rPr>
          <w:i/>
        </w:rPr>
        <w:t>唐咸兴    广西壮族自治区南宁市马山县委书记</w:t>
      </w:r>
    </w:p>
    <w:p>
      <w:r>
        <w:t>性别:  男</w:t>
      </w:r>
    </w:p>
    <w:p>
      <w:r>
        <w:t>生年：  1966年10月</w:t>
      </w:r>
    </w:p>
    <w:p>
      <w:r>
        <w:t xml:space="preserve">籍贯:  </w:t>
      </w:r>
    </w:p>
    <w:p>
      <w:r>
        <w:t>学历:  学士</w:t>
      </w:r>
    </w:p>
    <w:p>
      <w:r>
        <w:t xml:space="preserve">简历:  </w:t>
        <w:br/>
        <w:t>唐咸兴，男，1966年10月生，1993年12月加入中国共产党，1988年7月参加工作，广西大学商学院政治经济学专业，广西大学在职研究生学历，农学学士，工程师。曾任南宁市城乡建设委员会副主任;南宁市人民政府副秘书长(正处长级)，兼南宁市重点项目建设办公室(南宁市铁路建设办公室)主任;南宁市城乡建设委员会主任;南宁市邕宁区委书记，南宁市邕宁新兴产业园工作委员会书记;2015年4月任中共南宁市马山县委书记，中共南宁市马山县苏博工业园区党工委书记。</w:t>
        <w:br/>
        <w:br/>
        <w:t xml:space="preserve"> </w:t>
        <w:br/>
        <w:t>（人民网资料 2016年7月）</w:t>
        <w:br/>
      </w:r>
    </w:p>
    <w:p/>
    <w:p>
      <w:pPr>
        <w:pStyle w:val="Heading3"/>
      </w:pPr>
      <w:r>
        <w:t xml:space="preserve">广西壮族自治区  南宁市  上林县  </w:t>
      </w:r>
    </w:p>
    <w:p>
      <w:r>
        <w:rPr>
          <w:i/>
        </w:rPr>
        <w:t>蓝宗耿    广西壮族自治区南宁市上林县长</w:t>
      </w:r>
    </w:p>
    <w:p>
      <w:r>
        <w:t>性别:  男</w:t>
      </w:r>
    </w:p>
    <w:p>
      <w:r>
        <w:t>生年：  1971年09月</w:t>
      </w:r>
    </w:p>
    <w:p>
      <w:r>
        <w:t>籍贯:  广西马山</w:t>
      </w:r>
    </w:p>
    <w:p>
      <w:r>
        <w:t>学历:  硕士</w:t>
      </w:r>
    </w:p>
    <w:p>
      <w:r>
        <w:t xml:space="preserve">简历:  </w:t>
        <w:br/>
        <w:t>蓝宗耿，男，瑶族，1971年9月出生，广西马山县人，1990年5月加入中国共产党，1991年7月参加工作，广西民族大学行政管理专业毕业，在职研究生学历。曾任马山县委常委、办公室主任，上林县委常委、组织部长，上林县委副书记、县委党校校长、县统筹城乡改革发展工作委员会主任。2014年1月起任广西上林县委副书记、县人民政府县长,县象山工业园区管理委员会主任(兼)。</w:t>
        <w:br/>
        <w:br/>
        <w:t xml:space="preserve"> </w:t>
        <w:br/>
        <w:t>（人民网资料 2016年7月）</w:t>
        <w:br/>
        <w:br/>
        <w:t xml:space="preserve"> </w:t>
        <w:br/>
      </w:r>
    </w:p>
    <w:p/>
    <w:p>
      <w:pPr>
        <w:pStyle w:val="Heading3"/>
      </w:pPr>
      <w:r>
        <w:t xml:space="preserve">广西壮族自治区  南宁市  上林县  </w:t>
      </w:r>
    </w:p>
    <w:p>
      <w:r>
        <w:rPr>
          <w:i/>
        </w:rPr>
        <w:t>梁平江    广西壮族自治区南宁市上林县委书记</w:t>
      </w:r>
    </w:p>
    <w:p>
      <w:r>
        <w:t>性别:  男</w:t>
      </w:r>
    </w:p>
    <w:p>
      <w:r>
        <w:t>生年：  1967年12月</w:t>
      </w:r>
    </w:p>
    <w:p>
      <w:r>
        <w:t>籍贯:  广西扶绥</w:t>
      </w:r>
    </w:p>
    <w:p>
      <w:r>
        <w:t>学历:  本科</w:t>
      </w:r>
    </w:p>
    <w:p>
      <w:r>
        <w:t xml:space="preserve">简历:  </w:t>
        <w:br/>
        <w:t>梁平江，男，壮族，1967年12月生，广西扶绥人，1992年1月加入中国共产党， 南宁地区第二师范学校普师专业毕业，大学本科学历，小学一级教师。曾任南宁市劳保局副局长，南宁市委副秘书长，南宁市委组织部副部长、市人社局长，武鸣县委副书记、县长。2016年5月任中共上林县委书记。</w:t>
        <w:br/>
        <w:br/>
        <w:t xml:space="preserve"> </w:t>
        <w:br/>
        <w:t>（人民网资料 2016年7月）</w:t>
        <w:br/>
      </w:r>
    </w:p>
    <w:p/>
    <w:p>
      <w:pPr>
        <w:pStyle w:val="Heading3"/>
      </w:pPr>
      <w:r>
        <w:t xml:space="preserve">广西壮族自治区  南宁市  宾阳县  </w:t>
      </w:r>
    </w:p>
    <w:p>
      <w:r>
        <w:rPr>
          <w:i/>
        </w:rPr>
        <w:t>穆贤清    广西壮族自治区南宁市宾阳县委副书记、代理县长</w:t>
      </w:r>
    </w:p>
    <w:p>
      <w:r>
        <w:t>性别:  男</w:t>
      </w:r>
    </w:p>
    <w:p>
      <w:r>
        <w:t>生年：  1973年05月</w:t>
      </w:r>
    </w:p>
    <w:p>
      <w:r>
        <w:t>籍贯:  贵州习水</w:t>
      </w:r>
    </w:p>
    <w:p>
      <w:r>
        <w:t>学历:  博士</w:t>
      </w:r>
    </w:p>
    <w:p>
      <w:r>
        <w:t xml:space="preserve">简历:  </w:t>
        <w:br/>
        <w:t>穆贤清，男，侗族，1973年5月出生，贵州习水县人，2001年6月加入中国共产党，1994年8月参加工作，2005年4月毕业于浙江大学农业经济管理专业，管理学博士。曾任横县常务副县长，南宁市邕宁区常务副区长，2016年5月任宾阳县委副书记、提名为县长人选。</w:t>
        <w:br/>
        <w:br/>
        <w:t xml:space="preserve"> </w:t>
        <w:br/>
        <w:t>（人民网资料 2016年7月）</w:t>
        <w:br/>
      </w:r>
    </w:p>
    <w:p/>
    <w:p>
      <w:pPr>
        <w:pStyle w:val="Heading3"/>
      </w:pPr>
      <w:r>
        <w:t xml:space="preserve">广西壮族自治区  南宁市  宾阳县  </w:t>
      </w:r>
    </w:p>
    <w:p>
      <w:r>
        <w:rPr>
          <w:i/>
        </w:rPr>
        <w:t>朱亚明    广西壮族自治区南宁市宾阳县委书记</w:t>
      </w:r>
    </w:p>
    <w:p>
      <w:r>
        <w:t>性别:  男</w:t>
      </w:r>
    </w:p>
    <w:p>
      <w:r>
        <w:t>生年：  1972年06月</w:t>
      </w:r>
    </w:p>
    <w:p>
      <w:r>
        <w:t>籍贯:  四川蓬安</w:t>
      </w:r>
    </w:p>
    <w:p>
      <w:r>
        <w:t>学历:  硕士</w:t>
      </w:r>
    </w:p>
    <w:p>
      <w:r>
        <w:t xml:space="preserve">简历:  </w:t>
        <w:br/>
        <w:t>朱亚明，男，汉族，1972年6月出生，四川蓬安人，广西农业大学农学系农业气象专业，获理学学士学位。广西大学商学院农业经济与管理专业毕业，获管理学硕士学位，1999年7月参加工作，1996年6月加入中国共产党。曾任广西自治区党委组织部干部、副主任科员，南宁市委组织部副部长， 南宁市西乡塘区委副书记(正处长级)，南宁市江南区委副书记、政府区长，南宁江南工业园区管理委员会主任(兼)，宾阳县委副书记、县长、党组书记，黎塘工业园区管委会主任(兼)。2016年5月任宾阳县委书记。</w:t>
        <w:br/>
        <w:br/>
        <w:t xml:space="preserve"> </w:t>
        <w:br/>
        <w:t>（人民网资料  2016年7月）</w:t>
        <w:br/>
        <w:br/>
      </w:r>
    </w:p>
    <w:p/>
    <w:p>
      <w:pPr>
        <w:pStyle w:val="Heading3"/>
      </w:pPr>
      <w:r>
        <w:t xml:space="preserve">广西壮族自治区  南宁市  横县  </w:t>
      </w:r>
    </w:p>
    <w:p>
      <w:r>
        <w:rPr>
          <w:i/>
        </w:rPr>
        <w:t>曾鹏鑫    广西壮族自治区南宁市横县县委副书记、代县长</w:t>
      </w:r>
    </w:p>
    <w:p>
      <w:r>
        <w:t>性别:  男</w:t>
      </w:r>
    </w:p>
    <w:p>
      <w:r>
        <w:t>生年：  1978年01月</w:t>
      </w:r>
    </w:p>
    <w:p>
      <w:r>
        <w:t>籍贯:  江西萍乡</w:t>
      </w:r>
    </w:p>
    <w:p>
      <w:r>
        <w:t>学历:  博士</w:t>
      </w:r>
    </w:p>
    <w:p>
      <w:r>
        <w:t xml:space="preserve">简历:  </w:t>
        <w:br/>
        <w:t>曾鹏鑫，男，汉族，1978年1月生，江西萍乡人，1998年11月加入中国共产党，2006年5月参加工作，2005年12月东北大学模式识别与智能系统专业毕业，研究生学历，工学博士。曾任广西南宁市商务局副局长，广西南宁市江南区政府副区长、党组成员，广西南宁市委副秘书长，广西南宁市青秀区委副书记，2016年5月任广西横县县委副书记、代县长。</w:t>
        <w:br/>
        <w:br/>
        <w:t xml:space="preserve"> </w:t>
        <w:br/>
        <w:t>（人民网资料  2016年7月）</w:t>
        <w:br/>
      </w:r>
    </w:p>
    <w:p/>
    <w:p>
      <w:pPr>
        <w:pStyle w:val="Heading3"/>
      </w:pPr>
      <w:r>
        <w:t xml:space="preserve">广西壮族自治区  南宁市  横县  </w:t>
      </w:r>
    </w:p>
    <w:p>
      <w:r>
        <w:rPr>
          <w:i/>
        </w:rPr>
        <w:t>唐小若    广西壮族自治区南宁市横县委书记</w:t>
      </w:r>
    </w:p>
    <w:p>
      <w:r>
        <w:t>性别:  男</w:t>
      </w:r>
    </w:p>
    <w:p>
      <w:r>
        <w:t>生年：  1970年08月</w:t>
      </w:r>
    </w:p>
    <w:p>
      <w:r>
        <w:t>籍贯:  广西灌阳</w:t>
      </w:r>
    </w:p>
    <w:p>
      <w:r>
        <w:t>学历:  硕士</w:t>
      </w:r>
    </w:p>
    <w:p>
      <w:r>
        <w:t xml:space="preserve">简历:  </w:t>
        <w:br/>
        <w:t>唐小若，男，1970年8月生，瑶族，广西灌阳人，1995年11月加入中国共产党，1992年7月参加工作，中央民族学院民族学系民族理论与民族政策专业，英国伍斯特大学在职研究生学历，管理学硕士，现任横县人民政府县委书记。</w:t>
        <w:br/>
        <w:br/>
        <w:t xml:space="preserve"> </w:t>
        <w:br/>
        <w:t>（人民网资料 2016年7月）</w:t>
        <w:br/>
        <w:br/>
      </w:r>
    </w:p>
    <w:p/>
    <w:p>
      <w:pPr>
        <w:pStyle w:val="Heading3"/>
      </w:pPr>
      <w:r>
        <w:t xml:space="preserve">广西壮族自治区  柳州市  城中区  </w:t>
      </w:r>
    </w:p>
    <w:p>
      <w:r>
        <w:rPr>
          <w:i/>
        </w:rPr>
        <w:t>李柳彬    广西壮族自治区柳州市城中区区长</w:t>
      </w:r>
    </w:p>
    <w:p>
      <w:r>
        <w:t>性别:  男</w:t>
      </w:r>
    </w:p>
    <w:p>
      <w:r>
        <w:t>生年：  1977年10月</w:t>
      </w:r>
    </w:p>
    <w:p>
      <w:r>
        <w:t>籍贯:  广西柳州</w:t>
      </w:r>
    </w:p>
    <w:p>
      <w:r>
        <w:t>学历:  硕士</w:t>
      </w:r>
    </w:p>
    <w:p>
      <w:r>
        <w:t xml:space="preserve">简历:  </w:t>
        <w:br/>
        <w:t>李柳彬，男，1977年10月生，壮族，籍贯广西柳州，中共党员，在职研究生学历，工商管理硕士，1999年7月参加工作，曾任柳州市城中区委常委、区人民政府副区长，2016年4月，拟任正处级领导职务。</w:t>
        <w:br/>
        <w:br/>
        <w:t xml:space="preserve"> </w:t>
        <w:br/>
        <w:t>（人民网资料  2016年7月）</w:t>
        <w:br/>
      </w:r>
    </w:p>
    <w:p/>
    <w:p>
      <w:pPr>
        <w:pStyle w:val="Heading3"/>
      </w:pPr>
      <w:r>
        <w:t xml:space="preserve">广西壮族自治区  柳州市  城中区  </w:t>
      </w:r>
    </w:p>
    <w:p>
      <w:r>
        <w:rPr>
          <w:i/>
        </w:rPr>
        <w:t>金忠    广西壮族自治区柳州市城中区委书记</w:t>
      </w:r>
    </w:p>
    <w:p>
      <w:r>
        <w:t>性别:  女</w:t>
      </w:r>
    </w:p>
    <w:p>
      <w:r>
        <w:t>生年：  1968年08月</w:t>
      </w:r>
    </w:p>
    <w:p>
      <w:r>
        <w:t>籍贯:  福建福州</w:t>
      </w:r>
    </w:p>
    <w:p>
      <w:r>
        <w:t>学历:  研究生</w:t>
      </w:r>
    </w:p>
    <w:p>
      <w:r>
        <w:t xml:space="preserve">简历:  </w:t>
        <w:br/>
        <w:t>金忠，女，汉族，1968年8月生，福建福州人，1990年5月加入中国共产党，1990年7月参加工作，广西师范大学投资经济专业毕业，在职研究生学历，政工师。曾是柳州市龙城中学教师，历任柳州市城中区委副书记，柳州市行政审批管理办公室主任、党组书记，市人民政府副秘书(兼)，柳州市旅游发展委员会主任、党组书记。2016年5月任柳州市城中区区委书记。</w:t>
        <w:br/>
        <w:br/>
        <w:t xml:space="preserve"> </w:t>
        <w:br/>
        <w:t>（人民网资料 2016年7月）</w:t>
        <w:br/>
      </w:r>
    </w:p>
    <w:p/>
    <w:p>
      <w:pPr>
        <w:pStyle w:val="Heading3"/>
      </w:pPr>
      <w:r>
        <w:t xml:space="preserve">广西壮族自治区  柳州市  鱼峰区  </w:t>
      </w:r>
    </w:p>
    <w:p>
      <w:r>
        <w:rPr>
          <w:i/>
        </w:rPr>
        <w:t>王轶    广西壮族自治区柳州市鱼峰区区长</w:t>
      </w:r>
    </w:p>
    <w:p>
      <w:r>
        <w:t>性别:  男</w:t>
      </w:r>
    </w:p>
    <w:p>
      <w:r>
        <w:t>生年：  1978年07月</w:t>
      </w:r>
    </w:p>
    <w:p>
      <w:r>
        <w:t>籍贯:  湖北黄陂</w:t>
      </w:r>
    </w:p>
    <w:p>
      <w:r>
        <w:t>学历:  研究生</w:t>
      </w:r>
    </w:p>
    <w:p>
      <w:r>
        <w:t xml:space="preserve">简历:  </w:t>
        <w:br/>
        <w:t>王 轶，男，1978年7月生，汉族，湖北黄陂人，中共党员，南京理工大学经济管理学院国际金融专业毕业，广西师范大学国民经济学专业在职研究生学历，1998年10月参加工作。历任鱼峰区贸易发展局副局长、鱼峰区统计局局长、五里亭街道党工委副书记、办事处主任，鱼峰区工业和信息化局局长、党组副书记，鱼峰区委常委、区委办公室主任。2016年5月任柳州市鱼峰区委副书记、区人民政府代区长、政府党组书记。</w:t>
        <w:br/>
        <w:br/>
        <w:t xml:space="preserve"> </w:t>
        <w:br/>
        <w:t>（人民网资料  2016年7月）</w:t>
        <w:br/>
      </w:r>
    </w:p>
    <w:p/>
    <w:p>
      <w:pPr>
        <w:pStyle w:val="Heading3"/>
      </w:pPr>
      <w:r>
        <w:t xml:space="preserve">广西壮族自治区  柳州市  鱼峰区  </w:t>
      </w:r>
    </w:p>
    <w:p>
      <w:r>
        <w:rPr>
          <w:i/>
        </w:rPr>
        <w:t>覃建波    广西壮族自治区柳州市鱼峰区委书记</w:t>
      </w:r>
    </w:p>
    <w:p>
      <w:r>
        <w:t>性别:  男</w:t>
      </w:r>
    </w:p>
    <w:p>
      <w:r>
        <w:t>生年：  1968年08月</w:t>
      </w:r>
    </w:p>
    <w:p>
      <w:r>
        <w:t>籍贯:  广西平果</w:t>
      </w:r>
    </w:p>
    <w:p>
      <w:r>
        <w:t>学历:  学士</w:t>
      </w:r>
    </w:p>
    <w:p>
      <w:r>
        <w:t xml:space="preserve">简历:  </w:t>
        <w:br/>
        <w:t>覃建波，男，壮族，1968年8月生，广西平果人，在职研究生，1995年5月加入中国共产党，广西大学经济学专业毕业，1990年7月参加工作，助理经济师。曾任百色地区行署办公室第一秘书科副科长、贺州地委办公室副处级彭祖意秘书，鹿寨县委副书记、县长，柳江县长。2012年月8月任柳江县委书记;2016年5月任柳州市鱼峰区委书记。</w:t>
        <w:br/>
        <w:br/>
        <w:t xml:space="preserve"> </w:t>
        <w:br/>
        <w:t>（人民网资料  2016年7月）</w:t>
        <w:br/>
      </w:r>
    </w:p>
    <w:p/>
    <w:p>
      <w:pPr>
        <w:pStyle w:val="Heading3"/>
      </w:pPr>
      <w:r>
        <w:t xml:space="preserve">广西壮族自治区  柳州市  柳南区  </w:t>
      </w:r>
    </w:p>
    <w:p>
      <w:r>
        <w:rPr>
          <w:i/>
        </w:rPr>
        <w:t>何世恰    广西壮族自治区柳州市柳南区委副书记、代区长</w:t>
      </w:r>
    </w:p>
    <w:p>
      <w:r>
        <w:t>性别:  男</w:t>
      </w:r>
    </w:p>
    <w:p>
      <w:r>
        <w:t>生年：  1973年05月</w:t>
      </w:r>
    </w:p>
    <w:p>
      <w:r>
        <w:t>籍贯:  广西荔浦</w:t>
      </w:r>
    </w:p>
    <w:p>
      <w:r>
        <w:t>学历:  研究生</w:t>
      </w:r>
    </w:p>
    <w:p>
      <w:r>
        <w:t xml:space="preserve">简历:  </w:t>
        <w:br/>
        <w:t>何世恰，男，壮族，1973年5月生，广西荔浦人，中央党校经济管理专业，研究生学历。曾任共青团广西柳州市委副书记、市委书记，广西柳城县委副书记(正处长级)，鱼峰区委副书记、区长。2016年5月任柳南区委副书记、代区长、政府党组书记。</w:t>
        <w:br/>
        <w:br/>
        <w:t xml:space="preserve"> </w:t>
        <w:br/>
        <w:t>（人民网资料 2016年7月）</w:t>
        <w:br/>
      </w:r>
    </w:p>
    <w:p/>
    <w:p>
      <w:pPr>
        <w:pStyle w:val="Heading3"/>
      </w:pPr>
      <w:r>
        <w:t xml:space="preserve">广西壮族自治区  柳州市  柳南区  </w:t>
      </w:r>
    </w:p>
    <w:p>
      <w:r>
        <w:rPr>
          <w:i/>
        </w:rPr>
        <w:t>甘毅    广西壮族自治区柳州市柳南区委书记</w:t>
      </w:r>
    </w:p>
    <w:p>
      <w:r>
        <w:t>性别:  男</w:t>
      </w:r>
    </w:p>
    <w:p>
      <w:r>
        <w:t>生年：  1965年03月</w:t>
      </w:r>
    </w:p>
    <w:p>
      <w:r>
        <w:t>籍贯:  广西北流</w:t>
      </w:r>
    </w:p>
    <w:p>
      <w:r>
        <w:t xml:space="preserve">学历:  </w:t>
      </w:r>
    </w:p>
    <w:p>
      <w:r>
        <w:t xml:space="preserve">简历:  </w:t>
        <w:br/>
        <w:t>甘毅，男，汉族，1965年3月出生，广西北流人，中共党员，研究生学历。曾任柳州市白露乡党委书记;柳城县委副书记、纪委书记，柳城县委常委、副县长;柳州市民政局局长、党委副书记;2011年至今任中共广西柳州市柳南区委书记。</w:t>
        <w:br/>
        <w:br/>
        <w:t xml:space="preserve"> </w:t>
        <w:br/>
        <w:t>（人民网资料  2016年7月）</w:t>
        <w:br/>
      </w:r>
    </w:p>
    <w:p/>
    <w:p>
      <w:pPr>
        <w:pStyle w:val="Heading3"/>
      </w:pPr>
      <w:r>
        <w:t xml:space="preserve">广西壮族自治区  柳州市  柳北区  </w:t>
      </w:r>
    </w:p>
    <w:p>
      <w:r>
        <w:rPr>
          <w:i/>
        </w:rPr>
        <w:t>左崖    广西壮族自治区柳州市柳北区区长</w:t>
      </w:r>
    </w:p>
    <w:p>
      <w:r>
        <w:t>性别:  男</w:t>
      </w:r>
    </w:p>
    <w:p>
      <w:r>
        <w:t>生年：  1968年06月</w:t>
      </w:r>
    </w:p>
    <w:p>
      <w:r>
        <w:t>籍贯:  广西桂平</w:t>
      </w:r>
    </w:p>
    <w:p>
      <w:r>
        <w:t>学历:  硕士</w:t>
      </w:r>
    </w:p>
    <w:p>
      <w:r>
        <w:t xml:space="preserve">简历:  </w:t>
        <w:br/>
        <w:t>左崖，男，1968年6月生，汉族，籍贯广西桂平，1997年4月加入中国共产党，在职研究生学历，工程硕士，现任柳州市柳北区区长。</w:t>
        <w:br/>
        <w:br/>
        <w:t xml:space="preserve"> </w:t>
        <w:br/>
        <w:t>（人民网资料  2016年8月）</w:t>
        <w:br/>
      </w:r>
    </w:p>
    <w:p/>
    <w:p>
      <w:pPr>
        <w:pStyle w:val="Heading3"/>
      </w:pPr>
      <w:r>
        <w:t xml:space="preserve">广西壮族自治区  柳州市  柳北区  </w:t>
      </w:r>
    </w:p>
    <w:p>
      <w:r>
        <w:rPr>
          <w:i/>
        </w:rPr>
        <w:t>周思泉    广西壮族自治区柳州市柳北区委书记</w:t>
      </w:r>
    </w:p>
    <w:p>
      <w:r>
        <w:t>性别:  男</w:t>
      </w:r>
    </w:p>
    <w:p>
      <w:r>
        <w:t>生年：  1964年12月</w:t>
      </w:r>
    </w:p>
    <w:p>
      <w:r>
        <w:t>籍贯:  广西柳江</w:t>
      </w:r>
    </w:p>
    <w:p>
      <w:r>
        <w:t xml:space="preserve">学历:  </w:t>
      </w:r>
    </w:p>
    <w:p>
      <w:r>
        <w:t xml:space="preserve">简历:  </w:t>
        <w:br/>
        <w:t>周思泉，男，壮族，1964年12月生，广西柳江人，广西区委党校大学学历，农艺师。1986年7月参加工作，1988年3月加入中国共产党。现任中共柳州市柳北区委书记。</w:t>
        <w:br/>
        <w:br/>
        <w:t xml:space="preserve"> </w:t>
        <w:br/>
        <w:t>（人民网资料 2016年8月）</w:t>
        <w:br/>
      </w:r>
    </w:p>
    <w:p/>
    <w:p>
      <w:pPr>
        <w:pStyle w:val="Heading3"/>
      </w:pPr>
      <w:r>
        <w:t xml:space="preserve">广西壮族自治区  柳州市  柳江县  </w:t>
      </w:r>
    </w:p>
    <w:p>
      <w:r>
        <w:rPr>
          <w:i/>
        </w:rPr>
        <w:t>玉秋静    广西壮族自治区柳州市柳江县代理县长</w:t>
      </w:r>
    </w:p>
    <w:p>
      <w:r>
        <w:t>性别:  女</w:t>
      </w:r>
    </w:p>
    <w:p>
      <w:r>
        <w:t>生年：  1974年08月</w:t>
      </w:r>
    </w:p>
    <w:p>
      <w:r>
        <w:t>籍贯:  广西柳城</w:t>
      </w:r>
    </w:p>
    <w:p>
      <w:r>
        <w:t xml:space="preserve">学历:  </w:t>
      </w:r>
    </w:p>
    <w:p>
      <w:r>
        <w:t xml:space="preserve">简历:  </w:t>
        <w:br/>
        <w:t>玉秋静，女，1974年8月出生，壮族，广西柳城县人，1997年参加工作，2000年9月加入中国共产党，中央党校法律专业毕业。2000年9月当选广西柳城县团委书记;广西柳城县沙埔镇党委书记;2010年3月任广西柳江县委常委、组织部部长;2012年11月任广西柳江县委副书记、柳江县党校校长、柳江新城开发建设工作委员会书记;2016年5月任广西柳江县委副书记、副县长、代理县长。</w:t>
        <w:br/>
        <w:br/>
        <w:t xml:space="preserve"> </w:t>
        <w:br/>
        <w:t>（人民网资料 2016年7月）</w:t>
        <w:br/>
      </w:r>
    </w:p>
    <w:p/>
    <w:p>
      <w:pPr>
        <w:pStyle w:val="Heading3"/>
      </w:pPr>
      <w:r>
        <w:t xml:space="preserve">广西壮族自治区  柳州市  柳江县  </w:t>
      </w:r>
    </w:p>
    <w:p>
      <w:r>
        <w:rPr>
          <w:i/>
        </w:rPr>
        <w:t>区军雄    广西壮族自治区柳州市柳江县委书记</w:t>
      </w:r>
    </w:p>
    <w:p>
      <w:r>
        <w:t>性别:  男</w:t>
      </w:r>
    </w:p>
    <w:p>
      <w:r>
        <w:t>生年：  1970年10月</w:t>
      </w:r>
    </w:p>
    <w:p>
      <w:r>
        <w:t>籍贯:  广西藤县</w:t>
      </w:r>
    </w:p>
    <w:p>
      <w:r>
        <w:t>学历:  学士</w:t>
      </w:r>
    </w:p>
    <w:p>
      <w:r>
        <w:t xml:space="preserve">简历:  </w:t>
        <w:br/>
        <w:t>区军雄，男，汉族，1970年10月生，广西藤县人，1999年11月加入中国共产党，广西水电学校水利水电工程建筑专业毕业，1995年10月参加工作，中央党校函授学院法律专业毕业，本科学历，政工师。曾任柳州市水电建筑工程处第三施工队代理队长、柳城县水电局副局长、柳城县水利局局长、柳城县人民政府副县长、柳州市园林局党委副书记、柳州市城中区委副书记、区长。2016年5月广西柳江县委书记。</w:t>
        <w:br/>
        <w:br/>
        <w:t xml:space="preserve"> </w:t>
        <w:br/>
        <w:t>（人民网资料  2016年7月）</w:t>
        <w:br/>
      </w:r>
    </w:p>
    <w:p/>
    <w:p>
      <w:pPr>
        <w:pStyle w:val="Heading3"/>
      </w:pPr>
      <w:r>
        <w:t xml:space="preserve">广西壮族自治区  柳州市  柳城县  </w:t>
      </w:r>
    </w:p>
    <w:p>
      <w:r>
        <w:rPr>
          <w:i/>
        </w:rPr>
        <w:t>余瑞军    广西壮族自治区柳州市柳城县县长</w:t>
      </w:r>
    </w:p>
    <w:p>
      <w:r>
        <w:t>性别:  男</w:t>
      </w:r>
    </w:p>
    <w:p>
      <w:r>
        <w:t>生年：  1966年10月</w:t>
      </w:r>
    </w:p>
    <w:p>
      <w:r>
        <w:t>籍贯:  广西平南</w:t>
      </w:r>
    </w:p>
    <w:p>
      <w:r>
        <w:t>学历:  学士</w:t>
      </w:r>
    </w:p>
    <w:p>
      <w:r>
        <w:t xml:space="preserve">简历:  </w:t>
        <w:br/>
        <w:t>余瑞军，男，汉族，1966年10月出生，广西平南人，1989年9月参加工作，1995年4月加入中国共产党，中国人民大学工业经济管理专业毕业，学士学位，经济师职称。曾任柳州市政府发展研究中心副主任，柳州市阳和工业新区党工委副书记;柳州市柳东新区党工委副书记、柳东新区管委会常务副主任(正处长级);2014年12月任柳城县委副书记，提名为柳城县政府县长人选。</w:t>
        <w:br/>
        <w:br/>
        <w:t xml:space="preserve"> </w:t>
        <w:br/>
        <w:t>（人民网资料  2016年7月）</w:t>
        <w:br/>
      </w:r>
    </w:p>
    <w:p/>
    <w:p>
      <w:pPr>
        <w:pStyle w:val="Heading3"/>
      </w:pPr>
      <w:r>
        <w:t xml:space="preserve">广西壮族自治区  柳州市  柳城县  </w:t>
      </w:r>
    </w:p>
    <w:p>
      <w:r>
        <w:rPr>
          <w:i/>
        </w:rPr>
        <w:t>王鸿鹄    广西壮族自治区柳州市柳城县委书记</w:t>
      </w:r>
    </w:p>
    <w:p>
      <w:r>
        <w:t>性别:  男</w:t>
      </w:r>
    </w:p>
    <w:p>
      <w:r>
        <w:t>生年：  1967年11月</w:t>
      </w:r>
    </w:p>
    <w:p>
      <w:r>
        <w:t>籍贯:  山东泰安</w:t>
      </w:r>
    </w:p>
    <w:p>
      <w:r>
        <w:t>学历:  硕士</w:t>
      </w:r>
    </w:p>
    <w:p>
      <w:r>
        <w:t xml:space="preserve">简历:  </w:t>
        <w:br/>
        <w:t>王鸿鹄，男，汉族，1967年11月生，山东泰安人，中共党员。东北大学工商管理学院工业统计专业本科毕业，在职研究生学历。曾任柳州市统计局办公室主任，柳州市企业调查队专职副队长，柳州市统计局党组书记、局长，柳州市城中区委副书记、代区长、区长。2014年1月任广西柳州市柳城县委书记。</w:t>
        <w:br/>
        <w:br/>
        <w:t xml:space="preserve"> </w:t>
        <w:br/>
        <w:t>（人民网资料  2016年7月）</w:t>
        <w:br/>
      </w:r>
    </w:p>
    <w:p/>
    <w:p>
      <w:pPr>
        <w:pStyle w:val="Heading3"/>
      </w:pPr>
      <w:r>
        <w:t xml:space="preserve">广西壮族自治区  柳州市  鹿寨县  </w:t>
      </w:r>
    </w:p>
    <w:p>
      <w:r>
        <w:rPr>
          <w:i/>
        </w:rPr>
        <w:t>邝驱    广西壮族自治区柳州市鹿寨县县长</w:t>
      </w:r>
    </w:p>
    <w:p>
      <w:r>
        <w:t>性别:  男</w:t>
      </w:r>
    </w:p>
    <w:p>
      <w:r>
        <w:t>生年：  1970年03月</w:t>
      </w:r>
    </w:p>
    <w:p>
      <w:r>
        <w:t>籍贯:  广东南海</w:t>
      </w:r>
    </w:p>
    <w:p>
      <w:r>
        <w:t>学历:  本科</w:t>
      </w:r>
    </w:p>
    <w:p>
      <w:r>
        <w:t xml:space="preserve">简历:  </w:t>
        <w:br/>
        <w:t>邝驱，男，汉族，1970年3月出生，北京物资学院物资管理工作系物资管理专业毕业，大学学历，广东南海人。曾任柳州市经委能源工业科科长，柳州市政府办公室第一秘书科科长，柳州市人民政府副秘书长、办公室党组成员、办公室副主任，鹿寨县委委员、常委、副书记。2016年5月任广西鹿寨县委副书记，县人民政府副县长、代理县长，县政府党组书记。</w:t>
        <w:br/>
        <w:br/>
        <w:t xml:space="preserve"> </w:t>
        <w:br/>
        <w:t>（人民网资料  2016年7月）</w:t>
        <w:br/>
      </w:r>
    </w:p>
    <w:p/>
    <w:p>
      <w:pPr>
        <w:pStyle w:val="Heading3"/>
      </w:pPr>
      <w:r>
        <w:t xml:space="preserve">广西壮族自治区  柳州市  鹿寨县  </w:t>
      </w:r>
    </w:p>
    <w:p>
      <w:r>
        <w:rPr>
          <w:i/>
        </w:rPr>
        <w:t>刘胜友    广西壮族自治区柳州市鹿寨县委书记</w:t>
      </w:r>
    </w:p>
    <w:p>
      <w:r>
        <w:t>性别:  男</w:t>
      </w:r>
    </w:p>
    <w:p>
      <w:r>
        <w:t>生年：  1974年10月</w:t>
      </w:r>
    </w:p>
    <w:p>
      <w:r>
        <w:t>籍贯:  安徽贵池</w:t>
      </w:r>
    </w:p>
    <w:p>
      <w:r>
        <w:t>学历:  研究生</w:t>
      </w:r>
    </w:p>
    <w:p>
      <w:r>
        <w:t xml:space="preserve">简历:  </w:t>
        <w:br/>
        <w:t>刘胜友，男，汉族，1974年10月生，安徽贵池人，在职研究生，高级工程师职称。1996年7月参加工作，1996年3月加入中国共产党，现任广西鹿寨县委副书记、县人民政府县长。</w:t>
        <w:br/>
        <w:br/>
        <w:t xml:space="preserve">1996.07--1996.11  本溪钢铁（集团）公司矿业公司工作；           </w:t>
        <w:br/>
        <w:br/>
        <w:t>1996.11--1998.11  广西柳州万发房开公司（广西冶建桂柳工程公司)施工技术员（1994.09--1998.06在东北大学工业工程专业本科班学习）；</w:t>
        <w:br/>
        <w:br/>
        <w:t>1998.11--1999.06  广西柳州万发房开公司（广西冶建桂柳工程公司）办公室副主任；</w:t>
        <w:br/>
        <w:br/>
        <w:t>1999.07--2000.02  广西冶建公司团委副书记、第三工程公司投标办主任；</w:t>
        <w:br/>
        <w:br/>
        <w:t>2000.02--2001.11  广西冶建公司团委副书记、招投标管理中心副主任；</w:t>
        <w:br/>
        <w:br/>
        <w:t>2001.11--2002.11  广西冶建公司团委副书记、经营处副处长；</w:t>
        <w:br/>
        <w:br/>
        <w:t xml:space="preserve">2002.11--2004.02  广西冶建公司团委书记、经营处副处长；（2003.09--2007.09 桂林工学院企业管理专业研究生班学习）                                           </w:t>
        <w:br/>
        <w:br/>
        <w:t>2004.02--2005.12  广西冶建公司团委书记、招投标管理中心主任；</w:t>
        <w:br/>
        <w:br/>
        <w:t>2005.12--2006.02  广西冶建公司团委书记、桂林分公司经理；</w:t>
        <w:br/>
        <w:br/>
        <w:t>2006.02--2007.01  广西冶建公司团委书记、经营公司经理、党支部书记；</w:t>
        <w:br/>
        <w:br/>
        <w:t>2007.01--2008.03  广西冶建公司副总经济师、团委书记、经营公司经理、党支部书记；</w:t>
        <w:br/>
        <w:br/>
        <w:t>2008.03--2009.03  广西冶建公司副总经理、副总经济师、团委书记；</w:t>
        <w:br/>
        <w:br/>
        <w:t>2009.03--2009.07  广西冶建公司副总经理、副总经济师、团委书记，广西柳州万发房开公司经理，广西河池泰达房开公司经理；</w:t>
        <w:br/>
        <w:br/>
        <w:t>2009.07--2010.07  广西柳州市委政策研究室主任（试用期一年）；</w:t>
        <w:br/>
        <w:br/>
        <w:t>2010.07--2011.05  广西柳州市委政策研究室主任；</w:t>
        <w:br/>
        <w:br/>
        <w:t>2011.05--2011.06  广西鹿寨县委副书记；</w:t>
        <w:br/>
        <w:br/>
        <w:t>2011.06--2011.09  广西鹿寨县委副书记、代理县长；</w:t>
        <w:br/>
        <w:br/>
        <w:t>2011.09至今       广西鹿寨县委副书记、县人民政府县长。</w:t>
        <w:br/>
        <w:br/>
        <w:t>2016年5月任广西鹿寨县委书记</w:t>
        <w:br/>
        <w:br/>
        <w:t xml:space="preserve"> </w:t>
        <w:br/>
        <w:t xml:space="preserve"> </w:t>
        <w:br/>
        <w:t>（人民网资料  2016年7月）</w:t>
        <w:br/>
      </w:r>
    </w:p>
    <w:p/>
    <w:p>
      <w:pPr>
        <w:pStyle w:val="Heading3"/>
      </w:pPr>
      <w:r>
        <w:t xml:space="preserve">广西壮族自治区  柳州市  融安县  </w:t>
      </w:r>
    </w:p>
    <w:p>
      <w:r>
        <w:rPr>
          <w:i/>
        </w:rPr>
        <w:t>陈文敏    广西壮族自治区柳州市融安县县长</w:t>
      </w:r>
    </w:p>
    <w:p>
      <w:r>
        <w:t>性别:  男</w:t>
      </w:r>
    </w:p>
    <w:p>
      <w:r>
        <w:t>生年：  1973年01月</w:t>
      </w:r>
    </w:p>
    <w:p>
      <w:r>
        <w:t>籍贯:  广西桂林</w:t>
      </w:r>
    </w:p>
    <w:p>
      <w:r>
        <w:t>学历:  研究生</w:t>
      </w:r>
    </w:p>
    <w:p>
      <w:r>
        <w:t xml:space="preserve">简历:  </w:t>
        <w:br/>
        <w:t>陈文敏，男，汉族，广西桂林人，1973年1月生，1994年8月参加工作，1993年9月加入中国共产党，在职研究生学历。曾任广西柳州市国家税务局河北分局科员、副股长;广西柳州市委组织部科员、副科长、科长;广西柳州市政府办公室综合科科长;广西柳州市柳南区副区长;鹿寨县常务副县长;柳州市龙建投资发展有限责任公司董事长、总经理;2016年5月任广西融安县委副书记、代县长。</w:t>
        <w:br/>
        <w:br/>
        <w:t xml:space="preserve"> </w:t>
        <w:br/>
        <w:t>（人民网资料  2016年7月）</w:t>
        <w:br/>
      </w:r>
    </w:p>
    <w:p/>
    <w:p>
      <w:pPr>
        <w:pStyle w:val="Heading3"/>
      </w:pPr>
      <w:r>
        <w:t xml:space="preserve">广西壮族自治区  柳州市  融安县  </w:t>
      </w:r>
    </w:p>
    <w:p>
      <w:r>
        <w:rPr>
          <w:i/>
        </w:rPr>
        <w:t>陈宏    广西壮族自治区柳州市融安县委书记</w:t>
      </w:r>
    </w:p>
    <w:p>
      <w:r>
        <w:t>性别:  男</w:t>
      </w:r>
    </w:p>
    <w:p>
      <w:r>
        <w:t>生年：  1966年03月</w:t>
      </w:r>
    </w:p>
    <w:p>
      <w:r>
        <w:t>籍贯:  广东南海</w:t>
      </w:r>
    </w:p>
    <w:p>
      <w:r>
        <w:t>学历:  研究生</w:t>
      </w:r>
    </w:p>
    <w:p>
      <w:r>
        <w:t xml:space="preserve">简历:  </w:t>
        <w:br/>
        <w:t>陈宏，男，侗族，1966年3月生，广东南海人，广西大学社管学院地方研究生班市场经济与管理专业毕业，在职研究生学历。1987年7月参加工作，1996年4月加入中国共产党。曾任柳州市妇幼保健院口腔医师团支部书记，柳州市团市委希望工程办主任，柳城县人民政府副县长，柳州市粮食局副局长，柳州市农业机械化管理局局长，融安县委副书记，融安县人民政府县长。2016年5月任融安县委书记。</w:t>
        <w:br/>
        <w:br/>
        <w:t xml:space="preserve"> </w:t>
        <w:br/>
        <w:t>（人民网资料 2016年7月）</w:t>
        <w:br/>
      </w:r>
    </w:p>
    <w:p/>
    <w:p>
      <w:pPr>
        <w:pStyle w:val="Heading3"/>
      </w:pPr>
      <w:r>
        <w:t xml:space="preserve">广西壮族自治区  柳州市  融水苗族自治县  </w:t>
      </w:r>
    </w:p>
    <w:p>
      <w:r>
        <w:rPr>
          <w:i/>
        </w:rPr>
        <w:t>马空    广西壮族自治区柳州市融水苗族自治县县长</w:t>
      </w:r>
    </w:p>
    <w:p>
      <w:r>
        <w:t>性别:  男</w:t>
      </w:r>
    </w:p>
    <w:p>
      <w:r>
        <w:t>生年：  1976年10月</w:t>
      </w:r>
    </w:p>
    <w:p>
      <w:r>
        <w:t>籍贯:  广西融水</w:t>
      </w:r>
    </w:p>
    <w:p>
      <w:r>
        <w:t>学历:  本科</w:t>
      </w:r>
    </w:p>
    <w:p>
      <w:r>
        <w:t xml:space="preserve">简历:  </w:t>
        <w:br/>
        <w:t>马空，男，苗族，1976年10月生，广西融水人，1998年6月参加工作，1997年12月加入中国共产党，广西广播电视大学中文系毕业，广西民族学院法学专业函授学习，在职大学学历，助理政工师。曾任融水县委常委、统战部部长、副县长，柳江县副县长。2016年5月任融水县委副书记、代县长。</w:t>
        <w:br/>
        <w:br/>
        <w:t xml:space="preserve"> </w:t>
        <w:br/>
        <w:t>（人民网资料 2016年7月）</w:t>
        <w:br/>
      </w:r>
    </w:p>
    <w:p/>
    <w:p>
      <w:pPr>
        <w:pStyle w:val="Heading3"/>
      </w:pPr>
      <w:r>
        <w:t xml:space="preserve">广西壮族自治区  柳州市  融水苗族自治县  </w:t>
      </w:r>
    </w:p>
    <w:p>
      <w:r>
        <w:rPr>
          <w:i/>
        </w:rPr>
        <w:t>杨恩维    广西壮族自治区柳州市融水苗族自治县委书记</w:t>
      </w:r>
    </w:p>
    <w:p>
      <w:r>
        <w:t>性别:  男</w:t>
      </w:r>
    </w:p>
    <w:p>
      <w:r>
        <w:t>生年：  1964年11月</w:t>
      </w:r>
    </w:p>
    <w:p>
      <w:r>
        <w:t>籍贯:  广西三江</w:t>
      </w:r>
    </w:p>
    <w:p>
      <w:r>
        <w:t>学历:  学士</w:t>
      </w:r>
    </w:p>
    <w:p>
      <w:r>
        <w:t xml:space="preserve">简历:  </w:t>
        <w:br/>
        <w:t>杨恩维，男，侗族，1964年11月出生，三江人，中共党员，大学本科学历，历史学学士，讲师职称。 2006年8月任中共三江县委常委、副书记、县人民政府县长。2011年6月至今任柳州市融水苗族自治县县委书记。</w:t>
        <w:br/>
        <w:br/>
        <w:t xml:space="preserve"> </w:t>
        <w:br/>
        <w:t>（人民网资料  2016年7月）</w:t>
        <w:br/>
      </w:r>
    </w:p>
    <w:p/>
    <w:p>
      <w:pPr>
        <w:pStyle w:val="Heading3"/>
      </w:pPr>
      <w:r>
        <w:t xml:space="preserve">广西壮族自治区  柳州市  三江侗族自治县  </w:t>
      </w:r>
    </w:p>
    <w:p>
      <w:r>
        <w:rPr>
          <w:i/>
        </w:rPr>
        <w:t>吴乐    广西壮族自治区柳州市三江侗族自治县县长</w:t>
      </w:r>
    </w:p>
    <w:p>
      <w:r>
        <w:t>性别:  男</w:t>
      </w:r>
    </w:p>
    <w:p>
      <w:r>
        <w:t>生年：  1971年07月</w:t>
      </w:r>
    </w:p>
    <w:p>
      <w:r>
        <w:t>籍贯:  广西三江</w:t>
      </w:r>
    </w:p>
    <w:p>
      <w:r>
        <w:t>学历:  本科</w:t>
      </w:r>
    </w:p>
    <w:p>
      <w:r>
        <w:t xml:space="preserve">简历:  </w:t>
        <w:br/>
        <w:t>吴乐，男，侗族，1971年7月生，广西三江人，柳州师范高等专科学校英语系毕业，1994年7月参加工作，1999年12月加入中国共产党，在职大学学历。曾任广西三江县委常委、县委办公室主任;鹿寨县委常委，县政府党组副书记、副县长;2016年5月任三江县委副书记，副县长、代理县长，县政府党组书记。</w:t>
        <w:br/>
        <w:br/>
        <w:t xml:space="preserve"> </w:t>
        <w:br/>
        <w:t>（人民网资料 2016年7月）</w:t>
        <w:br/>
      </w:r>
    </w:p>
    <w:p/>
    <w:p>
      <w:pPr>
        <w:pStyle w:val="Heading3"/>
      </w:pPr>
      <w:r>
        <w:t xml:space="preserve">广西壮族自治区  柳州市  三江侗族自治县  </w:t>
      </w:r>
    </w:p>
    <w:p>
      <w:r>
        <w:rPr>
          <w:i/>
        </w:rPr>
        <w:t>袁东升    广西壮族自治区柳州市三江侗族自治县委书记</w:t>
      </w:r>
    </w:p>
    <w:p>
      <w:r>
        <w:t>性别:  男</w:t>
      </w:r>
    </w:p>
    <w:p>
      <w:r>
        <w:t>生年：  1967年12月</w:t>
      </w:r>
    </w:p>
    <w:p>
      <w:r>
        <w:t>籍贯:  湖北利川</w:t>
      </w:r>
    </w:p>
    <w:p>
      <w:r>
        <w:t>学历:  博士</w:t>
      </w:r>
    </w:p>
    <w:p>
      <w:r>
        <w:t xml:space="preserve">简历:  </w:t>
        <w:br/>
        <w:t>袁东升 ，男，土家族，1967年12月29日生，湖北利川人，1992年4月加入中国共产党，1992年7月参加工作，中南民族大学化学硕士和华中师范大学有机化学博士毕业，博士研究生学历，高级工程师。</w:t>
        <w:br/>
        <w:br/>
        <w:t>1985年8月至1989年7月在中南民族学院化学系化学专业读本科；</w:t>
        <w:br/>
        <w:br/>
        <w:t>1989年9月至1992年7月在中南民族学院化学系化学专业读硕士研究生；</w:t>
        <w:br/>
        <w:br/>
        <w:t>1992年7月曾任柳州两面针股份有限公司技术发展部副经理、销售公司副经理,柳州两面针股份有限公司董事、副总经理、代总经理；</w:t>
        <w:br/>
        <w:br/>
        <w:t>2004年6月续任柳州两面针股份有限公司董事、总裁、技术负责人，兼桂康公司、惠好公司、洗涤用品厂总经理；</w:t>
        <w:br/>
        <w:br/>
        <w:t>2005年5月不再担任柳州两面针股份有限公司董事、总裁；</w:t>
        <w:br/>
        <w:br/>
        <w:t>2006年8月，根据柳政干〔2006〕21号文任柳州市人民政府口岸办公室主任；</w:t>
        <w:br/>
        <w:br/>
        <w:t>2006年9月任柳州市商务局局长、党委副书记，市口岸办主任；</w:t>
        <w:br/>
        <w:br/>
        <w:t>2009年2月任柳南区委副书记、柳南区副区长、代区长、区长、区政府党组书记；</w:t>
        <w:br/>
        <w:br/>
        <w:t>2013年11月任中共三江县委书记 。</w:t>
        <w:br/>
        <w:br/>
        <w:t xml:space="preserve"> </w:t>
        <w:br/>
        <w:t>（人民网资料 2016年8月）</w:t>
        <w:br/>
        <w:br/>
      </w:r>
    </w:p>
    <w:p/>
    <w:p>
      <w:pPr>
        <w:pStyle w:val="Heading3"/>
      </w:pPr>
      <w:r>
        <w:t xml:space="preserve">广西壮族自治区  桂林市  秀峰区  </w:t>
      </w:r>
    </w:p>
    <w:p>
      <w:r>
        <w:rPr>
          <w:i/>
        </w:rPr>
        <w:t>雷陈    广西壮族自治区桂林市秀峰区区长</w:t>
      </w:r>
    </w:p>
    <w:p>
      <w:r>
        <w:t>性别:  男</w:t>
      </w:r>
    </w:p>
    <w:p>
      <w:r>
        <w:t>生年：  1976年10月</w:t>
      </w:r>
    </w:p>
    <w:p>
      <w:r>
        <w:t>籍贯:  湖南祁东</w:t>
      </w:r>
    </w:p>
    <w:p>
      <w:r>
        <w:t>学历:  研究生</w:t>
      </w:r>
    </w:p>
    <w:p>
      <w:r>
        <w:t xml:space="preserve">简历:  </w:t>
        <w:br/>
        <w:t>雷陈，男，1976年10月生，汉族, 湖南祁东人，1998年11月加入中国共产党, 在职研究生学历,管理学硕士。曾任广西永福县委常委、常务副县长;2011年7月任广西永福县委副书记、桂林市苏桥经济开发区工委副书记、管委会常务副主任(正处长级);2016年1月任广西桂林市秀峰区委副书记、区政府代区长、党组书记。</w:t>
        <w:br/>
        <w:br/>
        <w:t xml:space="preserve"> </w:t>
        <w:br/>
        <w:t>（人民网资料  2016年8月）</w:t>
        <w:br/>
      </w:r>
    </w:p>
    <w:p/>
    <w:p>
      <w:pPr>
        <w:pStyle w:val="Heading3"/>
      </w:pPr>
      <w:r>
        <w:t xml:space="preserve">广西壮族自治区  桂林市  秀峰区  </w:t>
      </w:r>
    </w:p>
    <w:p>
      <w:r>
        <w:rPr>
          <w:i/>
        </w:rPr>
        <w:t>蒋育亮    广西壮族自治区桂林市秀峰区委书记</w:t>
      </w:r>
    </w:p>
    <w:p>
      <w:r>
        <w:t>性别:  男</w:t>
      </w:r>
    </w:p>
    <w:p>
      <w:r>
        <w:t>生年：  1996年11月</w:t>
      </w:r>
    </w:p>
    <w:p>
      <w:r>
        <w:t>籍贯:  广西桂林</w:t>
      </w:r>
    </w:p>
    <w:p>
      <w:r>
        <w:t>学历:  本科</w:t>
      </w:r>
    </w:p>
    <w:p>
      <w:r>
        <w:t xml:space="preserve">简历:  </w:t>
        <w:br/>
        <w:t>蒋育亮，男，1966年11月出生，汉族，籍贯广西兴安，1987年12月加入中国共产党，中央党校大学学历，现任桂林市秀峰区委书记。</w:t>
        <w:br/>
      </w:r>
    </w:p>
    <w:p/>
    <w:p>
      <w:pPr>
        <w:pStyle w:val="Heading3"/>
      </w:pPr>
      <w:r>
        <w:t xml:space="preserve">广西壮族自治区  桂林市  叠彩区  </w:t>
      </w:r>
    </w:p>
    <w:p>
      <w:r>
        <w:rPr>
          <w:i/>
        </w:rPr>
        <w:t>周政英    广西壮族自治区桂林市叠彩区区长</w:t>
      </w:r>
    </w:p>
    <w:p>
      <w:r>
        <w:t>性别:  女</w:t>
      </w:r>
    </w:p>
    <w:p>
      <w:r>
        <w:t>生年：  1966年06月</w:t>
      </w:r>
    </w:p>
    <w:p>
      <w:r>
        <w:t>籍贯:  广西临桂</w:t>
      </w:r>
    </w:p>
    <w:p>
      <w:r>
        <w:t xml:space="preserve">学历:  </w:t>
      </w:r>
    </w:p>
    <w:p>
      <w:r>
        <w:t xml:space="preserve">简历:  </w:t>
        <w:br/>
        <w:t>周政英，女，汉族，1966年6月出生，广西临桂县人，1984年6月参加工作，1993年10月加入中国共产党，毕业于广西师范大学中国近现代史专业，研究生学历。现任桂林市叠彩区人民政府区长。历任共青团临桂县委副书记、书记，临桂县实施希望工程指导委员会副主任、主任，临桂县旅游局局长，桂林市旅游局挂职，临桂县会仙镇党委书记、人大主席，临桂县副县长，桂林市象山区副区长、常务副区长、政府党组成员，中共桂林市象山区委副书记等职。</w:t>
        <w:br/>
        <w:br/>
        <w:t xml:space="preserve"> </w:t>
        <w:br/>
        <w:t>（人民网资料  2016年8月）</w:t>
        <w:br/>
        <w:br/>
      </w:r>
    </w:p>
    <w:p/>
    <w:p>
      <w:pPr>
        <w:pStyle w:val="Heading3"/>
      </w:pPr>
      <w:r>
        <w:t xml:space="preserve">广西壮族自治区  桂林市  叠彩区  </w:t>
      </w:r>
    </w:p>
    <w:p>
      <w:r>
        <w:rPr>
          <w:i/>
        </w:rPr>
        <w:t>唐修璇    广西壮族自治区桂林市叠彩区委书记</w:t>
      </w:r>
    </w:p>
    <w:p>
      <w:r>
        <w:t>性别:  男</w:t>
      </w:r>
    </w:p>
    <w:p>
      <w:r>
        <w:t>生年：  1965年10月</w:t>
      </w:r>
    </w:p>
    <w:p>
      <w:r>
        <w:t>籍贯:  广西兴安</w:t>
      </w:r>
    </w:p>
    <w:p>
      <w:r>
        <w:t xml:space="preserve">学历:  </w:t>
      </w:r>
    </w:p>
    <w:p>
      <w:r>
        <w:t xml:space="preserve">简历:  </w:t>
        <w:br/>
        <w:t>唐修璇，男，1965年10月出生，汉族，籍贯广西兴安，1989年8月加入中国共产党，在职研究生学历，曾任全州县委副书记。</w:t>
        <w:br/>
        <w:br/>
        <w:t>现任广西壮族自治区叠彩区委书记。</w:t>
        <w:br/>
        <w:br/>
        <w:t xml:space="preserve"> </w:t>
        <w:br/>
        <w:t>（人民网资料 2016年8月）</w:t>
        <w:br/>
      </w:r>
    </w:p>
    <w:p/>
    <w:p>
      <w:pPr>
        <w:pStyle w:val="Heading3"/>
      </w:pPr>
      <w:r>
        <w:t xml:space="preserve">广西壮族自治区  桂林市  象山区  </w:t>
      </w:r>
    </w:p>
    <w:p>
      <w:r>
        <w:rPr>
          <w:i/>
        </w:rPr>
        <w:t>蒋永刚    广西壮族自治区桂林市象山区区长</w:t>
      </w:r>
    </w:p>
    <w:p>
      <w:r>
        <w:t>性别:  男</w:t>
      </w:r>
    </w:p>
    <w:p>
      <w:r>
        <w:t>生年：  1971年11月</w:t>
      </w:r>
    </w:p>
    <w:p>
      <w:r>
        <w:t>籍贯:  广西壮族自治区桂林市灵川县</w:t>
      </w:r>
    </w:p>
    <w:p>
      <w:r>
        <w:t>学历:  研究生</w:t>
      </w:r>
    </w:p>
    <w:p>
      <w:r>
        <w:t xml:space="preserve">简历:  </w:t>
        <w:br/>
        <w:t>蒋永刚，男，1971年11月出生，汉族，籍贯广西灵川，1994年12月加入中国共产党，在职研究生学历。2015年4月至今任中共桂林市象山区区长。</w:t>
        <w:br/>
        <w:br/>
        <w:t xml:space="preserve"> </w:t>
        <w:br/>
        <w:t>（人民网资料 2016年8月）</w:t>
        <w:br/>
      </w:r>
    </w:p>
    <w:p/>
    <w:p>
      <w:pPr>
        <w:pStyle w:val="Heading3"/>
      </w:pPr>
      <w:r>
        <w:t xml:space="preserve">广西壮族自治区  桂林市  象山区  </w:t>
      </w:r>
    </w:p>
    <w:p>
      <w:r>
        <w:rPr>
          <w:i/>
        </w:rPr>
        <w:t>唐小忠    广西壮族自治区桂林市象山区委书记</w:t>
      </w:r>
    </w:p>
    <w:p>
      <w:r>
        <w:t>性别:  男</w:t>
      </w:r>
    </w:p>
    <w:p>
      <w:r>
        <w:t>生年：  1968年11月</w:t>
      </w:r>
    </w:p>
    <w:p>
      <w:r>
        <w:t>籍贯:  广西桂林</w:t>
      </w:r>
    </w:p>
    <w:p>
      <w:r>
        <w:t>学历:  研究生</w:t>
      </w:r>
    </w:p>
    <w:p>
      <w:r>
        <w:t xml:space="preserve">简历:  </w:t>
        <w:br/>
        <w:t>唐小忠，男，1968年11月生，汉族，广西全州人，1988年5月加入在中国共产党，1986年7月参加工作，广西师范大学经济政法学院在职研究生班马克思主义哲学专业，在职研究生学历。</w:t>
        <w:br/>
        <w:br/>
        <w:t>2010年3月-2015年3月 桂林市象山区委副书记、区长。</w:t>
        <w:br/>
        <w:br/>
        <w:t>2015年3月至今 桂林市象山区委书记。</w:t>
        <w:br/>
        <w:br/>
        <w:t xml:space="preserve"> </w:t>
        <w:br/>
        <w:t>（人民网资料 截至2015年11月）</w:t>
        <w:br/>
      </w:r>
    </w:p>
    <w:p/>
    <w:p>
      <w:pPr>
        <w:pStyle w:val="Heading3"/>
      </w:pPr>
      <w:r>
        <w:t xml:space="preserve">广西壮族自治区  桂林市  七星区  </w:t>
      </w:r>
    </w:p>
    <w:p>
      <w:r>
        <w:rPr>
          <w:i/>
        </w:rPr>
        <w:t>石玉琳    广西壮族自治区桂林市七星区区长</w:t>
      </w:r>
    </w:p>
    <w:p>
      <w:r>
        <w:t>性别:  男</w:t>
      </w:r>
    </w:p>
    <w:p>
      <w:r>
        <w:t>生年：  1967年02月</w:t>
      </w:r>
    </w:p>
    <w:p>
      <w:r>
        <w:t>籍贯:  广西桂林</w:t>
      </w:r>
    </w:p>
    <w:p>
      <w:r>
        <w:t>学历:  本科</w:t>
      </w:r>
    </w:p>
    <w:p>
      <w:r>
        <w:t xml:space="preserve">简历:  </w:t>
        <w:br/>
        <w:t>石玉琳，男，苗族，1967年2月生，广西龙胜人，中共党员，1988年8月参加工作，中南民族学院政治系政治专业毕业，大学本科学历，学士学位。曾历任中共桂林地委办公室信息科副科长，中共桂林地委办公室正科级秘书，中共桂林地委办公室督查室副主任，中共桂林市委督查办决策督查科副科长，中共桂林市委办公室综合二科副科长，中共桂林市委办公室综合二科科长，中共桂林市委督查室副处级督查员，中共桂林市委督查室副主任，中共桂林市委办公室副主任，中共灵川县委副书记，中共桂林市七星区委员会副书记，中共桂林国家高新区工委副书记、桂林市七星区委副书记等职务，现任七星区委书记。</w:t>
        <w:br/>
        <w:br/>
        <w:t xml:space="preserve"> </w:t>
        <w:br/>
        <w:t>（人民网资料  2016年8月）</w:t>
        <w:br/>
        <w:br/>
      </w:r>
    </w:p>
    <w:p/>
    <w:p>
      <w:pPr>
        <w:pStyle w:val="Heading3"/>
      </w:pPr>
      <w:r>
        <w:t xml:space="preserve">广西壮族自治区  桂林市  七星区  </w:t>
      </w:r>
    </w:p>
    <w:p>
      <w:r>
        <w:rPr>
          <w:i/>
        </w:rPr>
        <w:t>何运保    广西壮族自治区桂林市七星区委书记</w:t>
      </w:r>
    </w:p>
    <w:p>
      <w:r>
        <w:t>性别:  男</w:t>
      </w:r>
    </w:p>
    <w:p>
      <w:r>
        <w:t>生年：  1964年01月</w:t>
      </w:r>
    </w:p>
    <w:p>
      <w:r>
        <w:t>籍贯:  广西灌阳</w:t>
      </w:r>
    </w:p>
    <w:p>
      <w:r>
        <w:t xml:space="preserve">学历:  </w:t>
      </w:r>
    </w:p>
    <w:p>
      <w:r>
        <w:t xml:space="preserve">简历:  </w:t>
        <w:br/>
        <w:t>1981年7月参加工作，高级工程师，在职研究生。历任广西桂林国家高新区工委副书记、广西桂林市七星区委副书记、广西桂林国家高新区高新区工委副书记、管委会副主任(正处级)广西桂林市七星区人民政府区长。</w:t>
        <w:br/>
        <w:br/>
        <w:t>现任广西壮族自治区桂林市七星区委书记</w:t>
        <w:br/>
      </w:r>
    </w:p>
    <w:p/>
    <w:p>
      <w:pPr>
        <w:pStyle w:val="Heading3"/>
      </w:pPr>
      <w:r>
        <w:t xml:space="preserve">广西壮族自治区  桂林市  雁山区  </w:t>
      </w:r>
    </w:p>
    <w:p>
      <w:r>
        <w:rPr>
          <w:i/>
        </w:rPr>
        <w:t>杨玉霜    广西壮族自治区桂林市雁山区委副书记、代区长</w:t>
      </w:r>
    </w:p>
    <w:p>
      <w:r>
        <w:t>性别:  女</w:t>
      </w:r>
    </w:p>
    <w:p>
      <w:r>
        <w:t xml:space="preserve">生年：  </w:t>
      </w:r>
    </w:p>
    <w:p>
      <w:r>
        <w:t xml:space="preserve">籍贯:  </w:t>
      </w:r>
    </w:p>
    <w:p>
      <w:r>
        <w:t xml:space="preserve">学历:  </w:t>
      </w:r>
    </w:p>
    <w:p>
      <w:r>
        <w:t xml:space="preserve">简历:  </w:t>
        <w:br/>
        <w:t>杨玉霜，现任广西桂林市雁山区委副书记、代区长。</w:t>
        <w:br/>
      </w:r>
    </w:p>
    <w:p/>
    <w:p>
      <w:pPr>
        <w:pStyle w:val="Heading3"/>
      </w:pPr>
      <w:r>
        <w:t xml:space="preserve">广西壮族自治区  桂林市  雁山区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广西壮族自治区  桂林市  阳朔县  </w:t>
      </w:r>
    </w:p>
    <w:p>
      <w:r>
        <w:rPr>
          <w:i/>
        </w:rPr>
        <w:t>蒋春华    广西壮族自治区桂林市阳朔县代理县长</w:t>
      </w:r>
    </w:p>
    <w:p>
      <w:r>
        <w:t>性别:  男</w:t>
      </w:r>
    </w:p>
    <w:p>
      <w:r>
        <w:t>生年：  1968年12月</w:t>
      </w:r>
    </w:p>
    <w:p>
      <w:r>
        <w:t>籍贯:  广西全州</w:t>
      </w:r>
    </w:p>
    <w:p>
      <w:r>
        <w:t>学历:  本科</w:t>
      </w:r>
    </w:p>
    <w:p>
      <w:r>
        <w:t xml:space="preserve">简历:  </w:t>
        <w:br/>
        <w:t>蒋春华，男，1968年12月出生，汉族，籍贯广西全州，大学学历，曾任桂林市人民政府国有资产监督管理委员会党委委员、副主任，挂任荔浦县委常委、副县长，2012年担任桂林市金融工作办公室主任职务，2015年被提拔为桂林市副秘书长职务，2016年阳朔县代县长职务。</w:t>
        <w:br/>
        <w:br/>
        <w:t xml:space="preserve"> </w:t>
        <w:br/>
        <w:t>（人民网资料 2016年7月）</w:t>
        <w:br/>
      </w:r>
    </w:p>
    <w:p/>
    <w:p>
      <w:pPr>
        <w:pStyle w:val="Heading3"/>
      </w:pPr>
      <w:r>
        <w:t xml:space="preserve">广西壮族自治区  桂林市  阳朔县  </w:t>
      </w:r>
    </w:p>
    <w:p>
      <w:r>
        <w:rPr>
          <w:i/>
        </w:rPr>
        <w:t>谷海洪    广西壮族自治区桂林市阳朔县委书记</w:t>
      </w:r>
    </w:p>
    <w:p>
      <w:r>
        <w:t>性别:  女</w:t>
      </w:r>
    </w:p>
    <w:p>
      <w:r>
        <w:t>生年：  1969年07月</w:t>
      </w:r>
    </w:p>
    <w:p>
      <w:r>
        <w:t>籍贯:  广西桂林</w:t>
      </w:r>
    </w:p>
    <w:p>
      <w:r>
        <w:t>学历:  博士</w:t>
      </w:r>
    </w:p>
    <w:p>
      <w:r>
        <w:t xml:space="preserve">简历:  </w:t>
        <w:br/>
        <w:t>谷海洪，女，汉族，1969年7月出生，桂林全州人，中山大学地理系经济地理城乡区域规划专业毕业，同济大学经济管理学院管理科学与工程专业，博士研究生学历，教授级高级工程师，国家注册规划师。曾任桂林市规划局局长，平乐县委书记。2016.5月任阳朔县委书记。</w:t>
        <w:br/>
        <w:br/>
        <w:t xml:space="preserve"> </w:t>
        <w:br/>
        <w:t>（人民网资料  2016年7月）</w:t>
        <w:br/>
      </w:r>
    </w:p>
    <w:p/>
    <w:p>
      <w:pPr>
        <w:pStyle w:val="Heading3"/>
      </w:pPr>
      <w:r>
        <w:t xml:space="preserve">广西壮族自治区  桂林市  临桂县  </w:t>
      </w:r>
    </w:p>
    <w:p>
      <w:r>
        <w:rPr>
          <w:i/>
        </w:rPr>
        <w:t>李绍政    广西壮族自治区桂林市临桂县县长</w:t>
      </w:r>
    </w:p>
    <w:p>
      <w:r>
        <w:t>性别:  男</w:t>
      </w:r>
    </w:p>
    <w:p>
      <w:r>
        <w:t>生年：  1965年12月</w:t>
      </w:r>
    </w:p>
    <w:p>
      <w:r>
        <w:t>籍贯:  广西恭城</w:t>
      </w:r>
    </w:p>
    <w:p>
      <w:r>
        <w:t>学历:  研究生</w:t>
      </w:r>
    </w:p>
    <w:p>
      <w:r>
        <w:t xml:space="preserve">简历:  </w:t>
        <w:br/>
        <w:t>李绍政，男，1965年12月出生，瑶族，籍贯广西恭城，1993年12月加入中国共产党，在职研究生学历，2015年5月任桂林市临桂区人民政府区长。</w:t>
        <w:br/>
        <w:br/>
        <w:t xml:space="preserve"> </w:t>
        <w:br/>
        <w:t>（人民网资料  2016年7月）</w:t>
        <w:br/>
      </w:r>
    </w:p>
    <w:p/>
    <w:p>
      <w:pPr>
        <w:pStyle w:val="Heading3"/>
      </w:pPr>
      <w:r>
        <w:t xml:space="preserve">广西壮族自治区  桂林市  临桂县  </w:t>
      </w:r>
    </w:p>
    <w:p>
      <w:r>
        <w:rPr>
          <w:i/>
        </w:rPr>
        <w:t>何新明    广西壮族自治区桂林市临桂委书记</w:t>
      </w:r>
    </w:p>
    <w:p>
      <w:r>
        <w:t>性别:  男</w:t>
      </w:r>
    </w:p>
    <w:p>
      <w:r>
        <w:t>生年：  1964年02月</w:t>
      </w:r>
    </w:p>
    <w:p>
      <w:r>
        <w:t>籍贯:  广西兴安</w:t>
      </w:r>
    </w:p>
    <w:p>
      <w:r>
        <w:t>学历:  本科</w:t>
      </w:r>
    </w:p>
    <w:p>
      <w:r>
        <w:t xml:space="preserve">简历:  </w:t>
        <w:br/>
        <w:t>何新明,男,1964年2月生,汉族,广西兴安人,1992年3月加入中国共产党,大学学历。历任临桂县委常委、副县长,临桂县委副书记、临桂新区工委副书记(正处级)，2013年8月任临桂县委副书记、临桂县政府党组书记、临桂县政府县长。2015年3月任中共桂林市临桂区委员会委员、常委、书记。</w:t>
        <w:br/>
        <w:br/>
        <w:t xml:space="preserve"> </w:t>
        <w:br/>
        <w:t>（人民网资料  2016年7月）</w:t>
        <w:br/>
      </w:r>
    </w:p>
    <w:p/>
    <w:p>
      <w:pPr>
        <w:pStyle w:val="Heading3"/>
      </w:pPr>
      <w:r>
        <w:t xml:space="preserve">广西壮族自治区  桂林市  灵川县  </w:t>
      </w:r>
    </w:p>
    <w:p>
      <w:r>
        <w:rPr>
          <w:i/>
        </w:rPr>
        <w:t>周春涌    广西壮族自治区灵川县县长</w:t>
      </w:r>
    </w:p>
    <w:p>
      <w:r>
        <w:t>性别:  男</w:t>
      </w:r>
    </w:p>
    <w:p>
      <w:r>
        <w:t>生年：  1975年04月</w:t>
      </w:r>
    </w:p>
    <w:p>
      <w:r>
        <w:t>籍贯:  广西钟山</w:t>
      </w:r>
    </w:p>
    <w:p>
      <w:r>
        <w:t>学历:  学士</w:t>
      </w:r>
    </w:p>
    <w:p>
      <w:r>
        <w:t xml:space="preserve">简历:  </w:t>
        <w:br/>
        <w:t>周春涌，男，1975年4月出生，广西钟山人，山东财政学院经济信息管理专业，大学本科学历，经济学学士。曾任贺州市委副秘书长;崇左市委副秘书长，政策研究室主任;桂林市委副秘书长(正处长级);2015年7月任广西灵川县委委员、常委、副书记，灵川县人民政府县长、党组书记。</w:t>
        <w:br/>
        <w:br/>
        <w:t xml:space="preserve"> </w:t>
        <w:br/>
        <w:t>（人民网资料  2016年7月）</w:t>
        <w:br/>
      </w:r>
    </w:p>
    <w:p/>
    <w:p>
      <w:pPr>
        <w:pStyle w:val="Heading3"/>
      </w:pPr>
      <w:r>
        <w:t xml:space="preserve">广西壮族自治区  桂林市  灵川县  </w:t>
      </w:r>
    </w:p>
    <w:p>
      <w:r>
        <w:rPr>
          <w:i/>
        </w:rPr>
        <w:t>赵奇玲    广西壮族自治区桂林市灵川县委书记</w:t>
      </w:r>
    </w:p>
    <w:p>
      <w:r>
        <w:t>性别:  女</w:t>
      </w:r>
    </w:p>
    <w:p>
      <w:r>
        <w:t>生年：  1968年07月</w:t>
      </w:r>
    </w:p>
    <w:p>
      <w:r>
        <w:t>籍贯:  广西桂林</w:t>
      </w:r>
    </w:p>
    <w:p>
      <w:r>
        <w:t>学历:  硕士</w:t>
      </w:r>
    </w:p>
    <w:p>
      <w:r>
        <w:t xml:space="preserve">简历:  </w:t>
        <w:br/>
        <w:t>赵奇玲，女，汉族，1968年7月出生于广西全州县，广西师范大学法律专业，研究生学历，政工师职称;曾任广西全州县委常委、常务副县长; 2011年8月任广西灵川县委副书记、灵川县人民政府县长;2015年6月任广西灵川县委书记。</w:t>
        <w:br/>
        <w:br/>
        <w:t xml:space="preserve"> </w:t>
        <w:br/>
        <w:t>（人民网资料  2016年7月）</w:t>
        <w:br/>
      </w:r>
    </w:p>
    <w:p/>
    <w:p>
      <w:pPr>
        <w:pStyle w:val="Heading3"/>
      </w:pPr>
      <w:r>
        <w:t xml:space="preserve">广西壮族自治区  桂林市  全州县  </w:t>
      </w:r>
    </w:p>
    <w:p>
      <w:r>
        <w:rPr>
          <w:i/>
        </w:rPr>
        <w:t>廖照德    广西壮族自治区桂林市全州县县长</w:t>
      </w:r>
    </w:p>
    <w:p>
      <w:r>
        <w:t>性别:  男</w:t>
      </w:r>
    </w:p>
    <w:p>
      <w:r>
        <w:t>生年：  1969年07月</w:t>
      </w:r>
    </w:p>
    <w:p>
      <w:r>
        <w:t>籍贯:  广西阳朔</w:t>
      </w:r>
    </w:p>
    <w:p>
      <w:r>
        <w:t>学历:  本科</w:t>
      </w:r>
    </w:p>
    <w:p>
      <w:r>
        <w:t xml:space="preserve">简历:  </w:t>
        <w:br/>
        <w:t>廖照德，男，1969年7月生，汉族，广西阳朔县人，1988年7月参加工作，中央党校函授学院法学专业，大学学历。曾任阳朔县委办公室副主任、保密局局长(兼)、县委保密委员会办公室主任(兼)，荔浦县委常委、副县长、政府党组副书记，县委副书记，2014年9月任全州县委副书记、县长、县政府党组书记。</w:t>
        <w:br/>
        <w:br/>
        <w:t xml:space="preserve"> </w:t>
        <w:br/>
        <w:t>（人民网资料 2016年7月）</w:t>
        <w:br/>
      </w:r>
    </w:p>
    <w:p/>
    <w:p>
      <w:pPr>
        <w:pStyle w:val="Heading3"/>
      </w:pPr>
      <w:r>
        <w:t xml:space="preserve">广西壮族自治区  桂林市  全州县  </w:t>
      </w:r>
    </w:p>
    <w:p>
      <w:r>
        <w:rPr>
          <w:i/>
        </w:rPr>
        <w:t>林武民    广西壮族自治区桂林市全州县委书记</w:t>
      </w:r>
    </w:p>
    <w:p>
      <w:r>
        <w:t>性别:  男</w:t>
      </w:r>
    </w:p>
    <w:p>
      <w:r>
        <w:t>生年：  1965年05月</w:t>
      </w:r>
    </w:p>
    <w:p>
      <w:r>
        <w:t>籍贯:  广西恭城</w:t>
      </w:r>
    </w:p>
    <w:p>
      <w:r>
        <w:t>学历:  研究生</w:t>
      </w:r>
    </w:p>
    <w:p>
      <w:r>
        <w:t xml:space="preserve">简历:  </w:t>
        <w:br/>
        <w:t>林武民，男，瑶族，1965年5月出生，籍贯广西恭城，1994年6月加入中国共产党，广西区委党校研究生学历。曾任恭城瑶族自治县委常委、宣传部长、副县长、县长、县委书记。2016年5月任全州县委书记。</w:t>
        <w:br/>
        <w:br/>
        <w:t xml:space="preserve"> </w:t>
        <w:br/>
        <w:t>（人民网资料  2016年7月）</w:t>
        <w:br/>
      </w:r>
    </w:p>
    <w:p/>
    <w:p>
      <w:pPr>
        <w:pStyle w:val="Heading3"/>
      </w:pPr>
      <w:r>
        <w:t xml:space="preserve">广西壮族自治区  桂林市  兴安县  </w:t>
      </w:r>
    </w:p>
    <w:p>
      <w:r>
        <w:rPr>
          <w:i/>
        </w:rPr>
        <w:t>高亮    广西壮族自治区桂林市兴安县县长</w:t>
      </w:r>
    </w:p>
    <w:p>
      <w:r>
        <w:t>性别:  男</w:t>
      </w:r>
    </w:p>
    <w:p>
      <w:r>
        <w:t>生年：  1965年02月</w:t>
      </w:r>
    </w:p>
    <w:p>
      <w:r>
        <w:t>籍贯:  湖南湘潭</w:t>
      </w:r>
    </w:p>
    <w:p>
      <w:r>
        <w:t>学历:  研究生</w:t>
      </w:r>
    </w:p>
    <w:p>
      <w:r>
        <w:t xml:space="preserve">简历:  </w:t>
        <w:br/>
        <w:t>高亮，男，汉族，湖南湘潭人，1965年2月生，1992年9月加入中国共产党，1985年7月参加工作，广西大学中文系文学专业，在职研究生学历。曾任桂林市发展和改革委员会副主任、桂林市深化医药卫生体制改革工作领导小组办公室主任(兼)、党组成员(正处长级);2015年4月任兴安县委副书记、县长候选人;2015年5月任兴安县委副书记、县长。</w:t>
        <w:br/>
        <w:br/>
        <w:t xml:space="preserve"> </w:t>
        <w:br/>
        <w:t>（人民网资料  2016年7月）</w:t>
        <w:br/>
      </w:r>
    </w:p>
    <w:p/>
    <w:p>
      <w:pPr>
        <w:pStyle w:val="Heading3"/>
      </w:pPr>
      <w:r>
        <w:t xml:space="preserve">广西壮族自治区  桂林市  兴安县  </w:t>
      </w:r>
    </w:p>
    <w:p>
      <w:r>
        <w:rPr>
          <w:i/>
        </w:rPr>
        <w:t>黄洪斌    广西壮族自治区桂林市兴安县委书记</w:t>
      </w:r>
    </w:p>
    <w:p>
      <w:r>
        <w:t>性别:  男</w:t>
      </w:r>
    </w:p>
    <w:p>
      <w:r>
        <w:t xml:space="preserve">生年：  </w:t>
      </w:r>
    </w:p>
    <w:p>
      <w:r>
        <w:t xml:space="preserve">籍贯:  </w:t>
      </w:r>
    </w:p>
    <w:p>
      <w:r>
        <w:t xml:space="preserve">学历:  </w:t>
      </w:r>
    </w:p>
    <w:p>
      <w:r>
        <w:t xml:space="preserve">简历:  </w:t>
        <w:br/>
        <w:t>黄洪斌，现任桂林市兴安县委书记。</w:t>
        <w:br/>
      </w:r>
    </w:p>
    <w:p/>
    <w:p>
      <w:pPr>
        <w:pStyle w:val="Heading3"/>
      </w:pPr>
      <w:r>
        <w:t xml:space="preserve">广西壮族自治区  桂林市  永福县  </w:t>
      </w:r>
    </w:p>
    <w:p>
      <w:r>
        <w:rPr>
          <w:i/>
        </w:rPr>
        <w:t>莫振华    广西壮族自治区桂林市永福县县长</w:t>
      </w:r>
    </w:p>
    <w:p>
      <w:r>
        <w:t>性别:  男</w:t>
      </w:r>
    </w:p>
    <w:p>
      <w:r>
        <w:t>生年：  1970年07月</w:t>
      </w:r>
    </w:p>
    <w:p>
      <w:r>
        <w:t>籍贯:  广西临桂</w:t>
      </w:r>
    </w:p>
    <w:p>
      <w:r>
        <w:t>学历:  研究生</w:t>
      </w:r>
    </w:p>
    <w:p>
      <w:r>
        <w:t xml:space="preserve">简历:  </w:t>
        <w:br/>
        <w:t>莫振华，男，壮族，1970年7月出生，广西临桂人，1993年6月加入中国共产党，在职研究生学历。曾任恭城县组织部长，阳朔县委副书记，桂林市人力资源和社会保障局党组书记、公务员局局长，桂林市水产畜牧兽医局党组书记、局长。2016年6月，任永福县委副书记，副县长代理县长。</w:t>
        <w:br/>
        <w:br/>
        <w:t xml:space="preserve"> </w:t>
        <w:br/>
        <w:t>(人民网资料 2016年7月）</w:t>
        <w:br/>
      </w:r>
    </w:p>
    <w:p/>
    <w:p>
      <w:pPr>
        <w:pStyle w:val="Heading3"/>
      </w:pPr>
      <w:r>
        <w:t xml:space="preserve">广西壮族自治区  桂林市  永福县  </w:t>
      </w:r>
    </w:p>
    <w:p>
      <w:r>
        <w:rPr>
          <w:i/>
        </w:rPr>
        <w:t>蒋昌桂    广西壮族自治区桂林市永福县委书记</w:t>
      </w:r>
    </w:p>
    <w:p>
      <w:r>
        <w:t>性别:  男</w:t>
      </w:r>
    </w:p>
    <w:p>
      <w:r>
        <w:t>生年：  1963年05月</w:t>
      </w:r>
    </w:p>
    <w:p>
      <w:r>
        <w:t>籍贯:  广西资源</w:t>
      </w:r>
    </w:p>
    <w:p>
      <w:r>
        <w:t>学历:  研究生</w:t>
      </w:r>
    </w:p>
    <w:p>
      <w:r>
        <w:t xml:space="preserve">简历:  </w:t>
        <w:br/>
        <w:t>蒋昌桂,男,苗族,1963年5月生,广西资源县人,中央党校函授学院党员领导干部在职研究生班经济管理专业,在职研究生学历,法学学士,高级政工师。曾任资源梅溪乡党委书记;龙胜县委常委、组织部部长;荔浦县委常委、组织部部长;荔浦县委副书记;全州县委副书记、县长。2014年5月任永福县委书记。</w:t>
        <w:br/>
        <w:br/>
        <w:t xml:space="preserve"> </w:t>
        <w:br/>
        <w:t>（人民网资料  2016年7月）</w:t>
        <w:br/>
      </w:r>
    </w:p>
    <w:p/>
    <w:p>
      <w:pPr>
        <w:pStyle w:val="Heading3"/>
      </w:pPr>
      <w:r>
        <w:t xml:space="preserve">广西壮族自治区  桂林市  灌阳县  </w:t>
      </w:r>
    </w:p>
    <w:p>
      <w:r>
        <w:rPr>
          <w:i/>
        </w:rPr>
        <w:t>卢嵩    广西壮族自治区桂林市灌阳县县长</w:t>
      </w:r>
    </w:p>
    <w:p>
      <w:r>
        <w:t>性别:  男</w:t>
      </w:r>
    </w:p>
    <w:p>
      <w:r>
        <w:t>生年：  1973年02月</w:t>
      </w:r>
    </w:p>
    <w:p>
      <w:r>
        <w:t>籍贯:  广西全州</w:t>
      </w:r>
    </w:p>
    <w:p>
      <w:r>
        <w:t>学历:  研究生</w:t>
      </w:r>
    </w:p>
    <w:p>
      <w:r>
        <w:t xml:space="preserve">简历:  </w:t>
        <w:br/>
        <w:t>卢嵩，男，壮族，1973年2月出生，广西全州县人，1997年1月加入中国共产党，1992年7月参加工作，广西师范大学毕业，在职研究生学历。先后在桂林农业局和审计局工作，2006年7月任兴安县委常委、统战部部长，2010年8月任兴安县委常委、副县长、政府党组副书记，2014年4月任兴安县委副书记。2016年5月任中共灌阳县委员会副书记、提名灌阳县人民政府县长候选人。</w:t>
        <w:br/>
        <w:br/>
        <w:t xml:space="preserve"> </w:t>
        <w:br/>
        <w:t>（人民网资料  2016年7月）</w:t>
        <w:br/>
      </w:r>
    </w:p>
    <w:p/>
    <w:p>
      <w:pPr>
        <w:pStyle w:val="Heading3"/>
      </w:pPr>
      <w:r>
        <w:t xml:space="preserve">广西壮族自治区  桂林市  灌阳县  </w:t>
      </w:r>
    </w:p>
    <w:p>
      <w:r>
        <w:rPr>
          <w:i/>
        </w:rPr>
        <w:t>陆桂弟    广西壮族自治区桂林市灌阳县委书记</w:t>
      </w:r>
    </w:p>
    <w:p>
      <w:r>
        <w:t>性别:  男</w:t>
      </w:r>
    </w:p>
    <w:p>
      <w:r>
        <w:t>生年：  1966年11月</w:t>
      </w:r>
    </w:p>
    <w:p>
      <w:r>
        <w:t>籍贯:  广西灵川</w:t>
      </w:r>
    </w:p>
    <w:p>
      <w:r>
        <w:t>学历:  研究生</w:t>
      </w:r>
    </w:p>
    <w:p>
      <w:r>
        <w:t xml:space="preserve">简历:  </w:t>
        <w:br/>
        <w:t>陆桂弟，男， 汉族，1966年11月出生，广西灵川县人，1984年9月参加工作，1989年8月加入中国共产党，在职研究生学历，政工师。2011年06月至 2011年08月，任灌阳县委副书记、代县长;2011年08月至2016年05月，任灌阳县委副书记、县长。2016年5月任灌阳县委书记。</w:t>
        <w:br/>
        <w:br/>
        <w:t xml:space="preserve"> </w:t>
        <w:br/>
        <w:t>（人民网资料  2016年7月）</w:t>
        <w:br/>
      </w:r>
    </w:p>
    <w:p/>
    <w:p>
      <w:pPr>
        <w:pStyle w:val="Heading3"/>
      </w:pPr>
      <w:r>
        <w:t xml:space="preserve">广西壮族自治区  桂林市  龙胜各族自治县  </w:t>
      </w:r>
    </w:p>
    <w:p>
      <w:r>
        <w:rPr>
          <w:i/>
        </w:rPr>
        <w:t>吴永合    广西壮族自治区桂林市龙胜各族自治县县长</w:t>
      </w:r>
    </w:p>
    <w:p>
      <w:r>
        <w:t>性别:  男</w:t>
      </w:r>
    </w:p>
    <w:p>
      <w:r>
        <w:t>生年：  1968年09月</w:t>
      </w:r>
    </w:p>
    <w:p>
      <w:r>
        <w:t>籍贯:  广西龙胜</w:t>
      </w:r>
    </w:p>
    <w:p>
      <w:r>
        <w:t>学历:  本科</w:t>
      </w:r>
    </w:p>
    <w:p>
      <w:r>
        <w:t xml:space="preserve">简历:  </w:t>
        <w:br/>
        <w:t>吴永合，男，侗族，广西龙胜人，1968年9月出生，中南民族学院历史系历史学专业毕业。曾任龙胜县泗水乡党委书记、人大主席，灌阳县委常委、纪委书记，2011.05--2015.04 广西灌阳县委副书记(期间：2014.03-- 挂任广东佛山市高明区副区长)，2015年4月后任广西龙胜各族自治县委副书记、副县长、代县长、县长、县政府党组书记。</w:t>
        <w:br/>
        <w:br/>
        <w:t xml:space="preserve"> </w:t>
        <w:br/>
        <w:t>（人民网资料 2016年7月）</w:t>
        <w:br/>
      </w:r>
    </w:p>
    <w:p/>
    <w:p>
      <w:pPr>
        <w:pStyle w:val="Heading3"/>
      </w:pPr>
      <w:r>
        <w:t xml:space="preserve">广西壮族自治区  桂林市  龙胜各族自治县  </w:t>
      </w:r>
    </w:p>
    <w:p>
      <w:r>
        <w:rPr>
          <w:i/>
        </w:rPr>
        <w:t>周卉    广西壮族自治区桂林市龙胜各族自治县委书记</w:t>
      </w:r>
    </w:p>
    <w:p>
      <w:r>
        <w:t>性别:  男</w:t>
      </w:r>
    </w:p>
    <w:p>
      <w:r>
        <w:t>生年：  1966年02月</w:t>
      </w:r>
    </w:p>
    <w:p>
      <w:r>
        <w:t>籍贯:  湖南双峰</w:t>
      </w:r>
    </w:p>
    <w:p>
      <w:r>
        <w:t>学历:  本科</w:t>
      </w:r>
    </w:p>
    <w:p>
      <w:r>
        <w:t xml:space="preserve">简历:  </w:t>
        <w:br/>
        <w:t>周卉，男，1966年2月出生，汉族，湖南双峰人，1986年10月加入中国共产党，大学学历。曾任广西桂林市秀峰区委副区长、桂林市住房和城乡建设局局长、龙胜各族自治县委员会书记。2016年5月曾任兴安县委书记，现任龙胜各族自治县委书记。</w:t>
        <w:br/>
        <w:br/>
        <w:t xml:space="preserve"> </w:t>
        <w:br/>
        <w:t>（人民网资料  2016年7月）</w:t>
        <w:br/>
      </w:r>
    </w:p>
    <w:p/>
    <w:p>
      <w:pPr>
        <w:pStyle w:val="Heading3"/>
      </w:pPr>
      <w:r>
        <w:t xml:space="preserve">广西壮族自治区  桂林市  资源县  </w:t>
      </w:r>
    </w:p>
    <w:p>
      <w:r>
        <w:rPr>
          <w:i/>
        </w:rPr>
        <w:t>谭玉成    广西壮族自治区桂林市资源副书记、提名县长</w:t>
      </w:r>
    </w:p>
    <w:p>
      <w:r>
        <w:t>性别:  男</w:t>
      </w:r>
    </w:p>
    <w:p>
      <w:r>
        <w:t>生年：  1971年06月</w:t>
      </w:r>
    </w:p>
    <w:p>
      <w:r>
        <w:t>籍贯:  广西灵川</w:t>
      </w:r>
    </w:p>
    <w:p>
      <w:r>
        <w:t>学历:  研究生</w:t>
      </w:r>
    </w:p>
    <w:p>
      <w:r>
        <w:t xml:space="preserve">简历:  </w:t>
        <w:br/>
        <w:t>谭玉成，男，1971年6月生，汉族，籍贯广西灵川，1992年6月加入中国共产党，在职研究生学历，曾任桂林国家高新区七星区经济贸易局局长，平乐县委常委、副县长。2016年5月，任中共资源县委员会委员、常委、副书记;提名任资源县人民政府县长。</w:t>
        <w:br/>
        <w:br/>
        <w:t xml:space="preserve"> </w:t>
        <w:br/>
        <w:t>（人民网资料 2016年7月）</w:t>
        <w:br/>
      </w:r>
    </w:p>
    <w:p/>
    <w:p>
      <w:pPr>
        <w:pStyle w:val="Heading3"/>
      </w:pPr>
      <w:r>
        <w:t xml:space="preserve">广西壮族自治区  桂林市  资源县  </w:t>
      </w:r>
    </w:p>
    <w:p>
      <w:r>
        <w:rPr>
          <w:i/>
        </w:rPr>
        <w:t>韦绍艺    广西壮族自治区桂林市资源县委书记</w:t>
      </w:r>
    </w:p>
    <w:p>
      <w:r>
        <w:t>性别:  男</w:t>
      </w:r>
    </w:p>
    <w:p>
      <w:r>
        <w:t>生年：  1967年03月</w:t>
      </w:r>
    </w:p>
    <w:p>
      <w:r>
        <w:t>籍贯:  广西临桂</w:t>
      </w:r>
    </w:p>
    <w:p>
      <w:r>
        <w:t>学历:  研究生</w:t>
      </w:r>
    </w:p>
    <w:p>
      <w:r>
        <w:t xml:space="preserve">简历:  </w:t>
        <w:br/>
        <w:t>韦绍艺，男，1967年3月生，壮族，广西临桂县人，1986年7月参加工作，1996年10月加入中国共产党，在职研究生学历。曾任临桂县保宁乡、庙岭镇、临桂镇党委书记、荔浦县委常委、宣传部长、副县长、县委副书记、县委党校校长，现任资源县委副书记、县长。</w:t>
        <w:br/>
        <w:br/>
        <w:t xml:space="preserve"> </w:t>
        <w:br/>
        <w:t>（人民网资料  2016年7月）</w:t>
        <w:br/>
      </w:r>
    </w:p>
    <w:p/>
    <w:p>
      <w:pPr>
        <w:pStyle w:val="Heading3"/>
      </w:pPr>
      <w:r>
        <w:t xml:space="preserve">广西壮族自治区  桂林市  平乐县  </w:t>
      </w:r>
    </w:p>
    <w:p>
      <w:r>
        <w:rPr>
          <w:i/>
        </w:rPr>
        <w:t>石小松    广西壮族自治区桂林市平乐县县长</w:t>
      </w:r>
    </w:p>
    <w:p>
      <w:r>
        <w:t>性别:  男</w:t>
      </w:r>
    </w:p>
    <w:p>
      <w:r>
        <w:t>生年：  1978年08月</w:t>
      </w:r>
    </w:p>
    <w:p>
      <w:r>
        <w:t>籍贯:  广西兴安</w:t>
      </w:r>
    </w:p>
    <w:p>
      <w:r>
        <w:t>学历:  研究生</w:t>
      </w:r>
    </w:p>
    <w:p>
      <w:r>
        <w:t xml:space="preserve">简历:  </w:t>
        <w:br/>
        <w:t>石小松，男，1978年8月出生，苗族，籍贯广西兴安，2001年4月加入中国共产党，在职研究生学历。曾任恭城县委副书记(正处级)。2016年5月任平乐县委副书记,提名县长候选人。</w:t>
        <w:br/>
        <w:br/>
        <w:t xml:space="preserve"> </w:t>
        <w:br/>
        <w:t>（人民网资料  2016年7月）</w:t>
        <w:br/>
      </w:r>
    </w:p>
    <w:p/>
    <w:p>
      <w:pPr>
        <w:pStyle w:val="Heading3"/>
      </w:pPr>
      <w:r>
        <w:t xml:space="preserve">广西壮族自治区  桂林市  平乐县  </w:t>
      </w:r>
    </w:p>
    <w:p>
      <w:r>
        <w:rPr>
          <w:i/>
        </w:rPr>
        <w:t>陆智成    广西壮族自治区桂林市平乐县委书记</w:t>
      </w:r>
    </w:p>
    <w:p>
      <w:r>
        <w:t>性别:  男</w:t>
      </w:r>
    </w:p>
    <w:p>
      <w:r>
        <w:t>生年：  1964年12月</w:t>
      </w:r>
    </w:p>
    <w:p>
      <w:r>
        <w:t>籍贯:  广西灌阳</w:t>
      </w:r>
    </w:p>
    <w:p>
      <w:r>
        <w:t>学历:  研究生</w:t>
      </w:r>
    </w:p>
    <w:p>
      <w:r>
        <w:t xml:space="preserve">简历:  </w:t>
        <w:br/>
        <w:t>陆智成，男，1964年12月生，汉族，籍贯广西灌阳，1993年11月加入中国共产党， 广西供销学校物价专业毕业，广西区党校在职研究生学历，曾任灌阳县委办公室主任，平乐县委副书记、县人民政府副县长，县长。2016年5月任平乐县委书记。</w:t>
        <w:br/>
        <w:br/>
        <w:t xml:space="preserve"> </w:t>
        <w:br/>
        <w:t>（人民网资料  2016年7月）</w:t>
        <w:br/>
      </w:r>
    </w:p>
    <w:p/>
    <w:p>
      <w:pPr>
        <w:pStyle w:val="Heading3"/>
      </w:pPr>
      <w:r>
        <w:t xml:space="preserve">广西壮族自治区  桂林市  荔浦县  </w:t>
      </w:r>
    </w:p>
    <w:p>
      <w:r>
        <w:rPr>
          <w:i/>
        </w:rPr>
        <w:t>李玉清    广西壮族自治区桂林市荔浦县县长</w:t>
      </w:r>
    </w:p>
    <w:p>
      <w:r>
        <w:t>性别:  女</w:t>
      </w:r>
    </w:p>
    <w:p>
      <w:r>
        <w:t>生年：  1968年11月</w:t>
      </w:r>
    </w:p>
    <w:p>
      <w:r>
        <w:t>籍贯:  广西资源</w:t>
      </w:r>
    </w:p>
    <w:p>
      <w:r>
        <w:t xml:space="preserve">学历:  </w:t>
      </w:r>
    </w:p>
    <w:p>
      <w:r>
        <w:t xml:space="preserve">简历:  </w:t>
        <w:br/>
        <w:t>李玉清，女，瑶族，1968年11月生，广西资源人，1991年6月加入中国共产党，1991年7月参加工作，广西师范大学中文系毕业，文学学士学位，研究生学历，高级政工师。历任桂林地区林业局党委办公室副主任，灌阳县委常委、宣传部部长，桂林市叠彩区委常委、宣传部长、副区长，桂林市叠彩区委常委、政府常务副区长、副书记等职。2016年5月任中共荔浦县委员会委员、常委、副书记,并提名为荔浦县人民政府县长候选人。</w:t>
        <w:br/>
        <w:br/>
        <w:t xml:space="preserve"> </w:t>
        <w:br/>
        <w:t>（人民网资料  2016年7月）</w:t>
        <w:br/>
      </w:r>
    </w:p>
    <w:p/>
    <w:p>
      <w:pPr>
        <w:pStyle w:val="Heading3"/>
      </w:pPr>
      <w:r>
        <w:t xml:space="preserve">广西壮族自治区  桂林市  荔浦县  </w:t>
      </w:r>
    </w:p>
    <w:p>
      <w:r>
        <w:rPr>
          <w:i/>
        </w:rPr>
        <w:t>陈代昌    广西壮族自治区桂林市荔浦县委书记</w:t>
      </w:r>
    </w:p>
    <w:p>
      <w:r>
        <w:t>性别:  男</w:t>
      </w:r>
    </w:p>
    <w:p>
      <w:r>
        <w:t>生年：  1968年09月</w:t>
      </w:r>
    </w:p>
    <w:p>
      <w:r>
        <w:t>籍贯:  广西桂林</w:t>
      </w:r>
    </w:p>
    <w:p>
      <w:r>
        <w:t>学历:  研究生</w:t>
      </w:r>
    </w:p>
    <w:p>
      <w:r>
        <w:t xml:space="preserve">简历:  </w:t>
        <w:br/>
        <w:t>陈代昌，男，汉族，1968年9月出生，1986年7月参加工作，1990年7月加入中国共产党，河池师范专科学校中文系中文专业毕业，广西区委党校在职研究生学历，高级政工师，曾任资源县长、荔浦县长。2016年5月任中共荔浦县委书记。</w:t>
        <w:br/>
        <w:br/>
        <w:t xml:space="preserve"> </w:t>
        <w:br/>
        <w:t>(人民网资料  2016年7月）</w:t>
        <w:br/>
      </w:r>
    </w:p>
    <w:p/>
    <w:p>
      <w:pPr>
        <w:pStyle w:val="Heading3"/>
      </w:pPr>
      <w:r>
        <w:t xml:space="preserve">广西壮族自治区  桂林市  恭城瑶族自治县  </w:t>
      </w:r>
    </w:p>
    <w:p>
      <w:r>
        <w:rPr>
          <w:i/>
        </w:rPr>
        <w:t>黄枝君    广西壮族自治区桂林市恭城瑶族自治县县长</w:t>
      </w:r>
    </w:p>
    <w:p>
      <w:r>
        <w:t>性别:  男</w:t>
      </w:r>
    </w:p>
    <w:p>
      <w:r>
        <w:t>生年：  1964年11月</w:t>
      </w:r>
    </w:p>
    <w:p>
      <w:r>
        <w:t>籍贯:  广西恭城</w:t>
      </w:r>
    </w:p>
    <w:p>
      <w:r>
        <w:t xml:space="preserve">学历:  </w:t>
      </w:r>
    </w:p>
    <w:p>
      <w:r>
        <w:t xml:space="preserve">简历:  </w:t>
        <w:br/>
        <w:t>黄枝君，男，1964年11月出生，瑶族，籍贯广西恭城，1992年3月加入中国共产党，中央党校大学学历，曾任恭城瑶族自治县恭城镇党委书记、人大主席，龙胜各族自治县委常委、县政府党组副书记、常务副县长，龙胜各族自治县委副书记。2015年12月至今，任恭城瑶族自治代县长、县长。</w:t>
        <w:br/>
        <w:br/>
        <w:t xml:space="preserve"> </w:t>
        <w:br/>
        <w:t>（人民网资料  2016年7月）</w:t>
        <w:br/>
      </w:r>
    </w:p>
    <w:p/>
    <w:p>
      <w:pPr>
        <w:pStyle w:val="Heading3"/>
      </w:pPr>
      <w:r>
        <w:t xml:space="preserve">广西壮族自治区  桂林市  恭城瑶族自治县  </w:t>
      </w:r>
    </w:p>
    <w:p>
      <w:r>
        <w:rPr>
          <w:i/>
        </w:rPr>
        <w:t>邓晓强    广西壮族自治区桂林市恭城瑶族自治县委书记</w:t>
      </w:r>
    </w:p>
    <w:p>
      <w:r>
        <w:t>性别:  男</w:t>
      </w:r>
    </w:p>
    <w:p>
      <w:r>
        <w:t>生年：  1965年11月</w:t>
      </w:r>
    </w:p>
    <w:p>
      <w:r>
        <w:t>籍贯:  湖南永州</w:t>
      </w:r>
    </w:p>
    <w:p>
      <w:r>
        <w:t>学历:  研究生</w:t>
      </w:r>
    </w:p>
    <w:p>
      <w:r>
        <w:t xml:space="preserve">简历:  </w:t>
        <w:br/>
        <w:t>邓晓强，男，1965年11月出生，汉族，籍贯湖南永州，1988年1月加入中国共产党，在职硕士研究生学历，曾任桂林市卫生和计划生育委员会主任，党组副书记。2016年5月任恭城瑶族自治县县委书记。</w:t>
        <w:br/>
        <w:br/>
        <w:t xml:space="preserve"> </w:t>
        <w:br/>
        <w:t>（人民网资料 2016年7月）</w:t>
        <w:br/>
      </w:r>
    </w:p>
    <w:p/>
    <w:p>
      <w:pPr>
        <w:pStyle w:val="Heading3"/>
      </w:pPr>
      <w:r>
        <w:t xml:space="preserve">广西壮族自治区  梧州市  龙圩区  </w:t>
      </w:r>
    </w:p>
    <w:p>
      <w:r>
        <w:rPr>
          <w:i/>
        </w:rPr>
        <w:t>廖毅斌    广西壮族自治区梧州市龙圩区区长</w:t>
      </w:r>
    </w:p>
    <w:p>
      <w:r>
        <w:t>性别:  男</w:t>
      </w:r>
    </w:p>
    <w:p>
      <w:r>
        <w:t>生年：  1969年03月</w:t>
      </w:r>
    </w:p>
    <w:p>
      <w:r>
        <w:t>籍贯:  广西梧州</w:t>
      </w:r>
    </w:p>
    <w:p>
      <w:r>
        <w:t xml:space="preserve">学历:  </w:t>
      </w:r>
    </w:p>
    <w:p>
      <w:r>
        <w:t xml:space="preserve">简历:  </w:t>
        <w:br/>
        <w:t>廖毅斌，男，1969年3月生，广西梧州人，中共党员，曾任中共梧州市委宣传部副部长，兼任梧州日报社党委书记、社长、总编辑。2016年6月任龙圩区委副书记，提名为龙圩区人民政府区长。</w:t>
        <w:br/>
        <w:br/>
        <w:t xml:space="preserve"> </w:t>
        <w:br/>
        <w:t>（人民网资料  2016年7月）</w:t>
        <w:br/>
      </w:r>
    </w:p>
    <w:p/>
    <w:p>
      <w:pPr>
        <w:pStyle w:val="Heading3"/>
      </w:pPr>
      <w:r>
        <w:t xml:space="preserve">广西壮族自治区  梧州市  龙圩区  </w:t>
      </w:r>
    </w:p>
    <w:p>
      <w:r>
        <w:rPr>
          <w:i/>
        </w:rPr>
        <w:t>宋彤宇    广西壮族自治区梧州市龙圩区委书记</w:t>
      </w:r>
    </w:p>
    <w:p>
      <w:r>
        <w:t>性别:  男</w:t>
      </w:r>
    </w:p>
    <w:p>
      <w:r>
        <w:t>生年：  1970年07月</w:t>
      </w:r>
    </w:p>
    <w:p>
      <w:r>
        <w:t>籍贯:  吉林磐石</w:t>
      </w:r>
    </w:p>
    <w:p>
      <w:r>
        <w:t>学历:  硕士</w:t>
      </w:r>
    </w:p>
    <w:p>
      <w:r>
        <w:t xml:space="preserve">简历:  </w:t>
        <w:br/>
        <w:t>宋彤宇，男，1970年7月生，汉族，吉林磐石人，1993年1月加入中国共产党，1990年9月参加工作，广西大学政治经济学专业毕业，研究生学历，副研究员。曾任梧州市蝶山区委常委、副区长，梧州市商务局局长，蒙山县委副书记、县人民政府县长。2016年6月任中共龙圩区委员会书记。</w:t>
        <w:br/>
        <w:br/>
        <w:t xml:space="preserve"> </w:t>
        <w:br/>
        <w:t>（人民网资料  2016年7月）</w:t>
        <w:br/>
        <w:br/>
        <w:t xml:space="preserve"> </w:t>
        <w:br/>
      </w:r>
    </w:p>
    <w:p/>
    <w:p>
      <w:pPr>
        <w:pStyle w:val="Heading3"/>
      </w:pPr>
      <w:r>
        <w:t xml:space="preserve">广西壮族自治区  梧州市  万秀区  </w:t>
      </w:r>
    </w:p>
    <w:p>
      <w:r>
        <w:rPr>
          <w:i/>
        </w:rPr>
        <w:t>高洁凤    广西壮族自治区梧州市万秀区区长</w:t>
      </w:r>
    </w:p>
    <w:p>
      <w:r>
        <w:t>性别:  女</w:t>
      </w:r>
    </w:p>
    <w:p>
      <w:r>
        <w:t>生年：  1965年08月</w:t>
      </w:r>
    </w:p>
    <w:p>
      <w:r>
        <w:t>籍贯:  广西岑溪</w:t>
      </w:r>
    </w:p>
    <w:p>
      <w:r>
        <w:t xml:space="preserve">学历:  </w:t>
      </w:r>
    </w:p>
    <w:p>
      <w:r>
        <w:t xml:space="preserve">简历:  </w:t>
        <w:br/>
        <w:t>高洁凤，女，1965年8月生，汉族，广西岑溪人，中央党校大学学历，中共党员。曾任广西岑溪市归义镇党委书记、镇长，梧州市计生委副主任，梧州市委副秘书长(正处级)、督查室主任。2016年5月任万秀区委副书记,提名为万秀区人民政府区长。</w:t>
        <w:br/>
        <w:br/>
        <w:t xml:space="preserve"> </w:t>
        <w:br/>
        <w:t>（人民网资料  2016年7月）</w:t>
        <w:br/>
      </w:r>
    </w:p>
    <w:p/>
    <w:p>
      <w:pPr>
        <w:pStyle w:val="Heading3"/>
      </w:pPr>
      <w:r>
        <w:t xml:space="preserve">广西壮族自治区  梧州市  万秀区  </w:t>
      </w:r>
    </w:p>
    <w:p>
      <w:r>
        <w:rPr>
          <w:i/>
        </w:rPr>
        <w:t>蓝盛新    广西壮族自治区梧州市万秀区委书记</w:t>
      </w:r>
    </w:p>
    <w:p>
      <w:r>
        <w:t>性别:  男</w:t>
      </w:r>
    </w:p>
    <w:p>
      <w:r>
        <w:t>生年：  1973年01月</w:t>
      </w:r>
    </w:p>
    <w:p>
      <w:r>
        <w:t>籍贯:  广西马山</w:t>
      </w:r>
    </w:p>
    <w:p>
      <w:r>
        <w:t>学历:  研究生</w:t>
      </w:r>
    </w:p>
    <w:p>
      <w:r>
        <w:t xml:space="preserve">简历:  </w:t>
        <w:br/>
        <w:t>蓝盛新，男，壮族，1973年1月生，广西马山人，1994年6月加入中国共产党，1996年7月参加工作，北京林业大学农业推广专业，在职研究生学历，农业推广专业硕士。曾任广西苍梧县沙头镇党委书记，藤县副县长，梧州市绩效考评领导小组办公室主任，梧州市住房和城乡建设委员会主任。2016年5月任万秀区委书记。</w:t>
        <w:br/>
        <w:br/>
        <w:t xml:space="preserve"> </w:t>
        <w:br/>
        <w:t>（人民网资料  2016年7月）</w:t>
        <w:br/>
      </w:r>
    </w:p>
    <w:p/>
    <w:p>
      <w:pPr>
        <w:pStyle w:val="Heading3"/>
      </w:pPr>
      <w:r>
        <w:t xml:space="preserve">广西壮族自治区  梧州市  长洲区  </w:t>
      </w:r>
    </w:p>
    <w:p>
      <w:r>
        <w:rPr>
          <w:i/>
        </w:rPr>
        <w:t>陈捷    广西壮族自治区梧州市长洲区区长</w:t>
      </w:r>
    </w:p>
    <w:p>
      <w:r>
        <w:t>性别:  男</w:t>
      </w:r>
    </w:p>
    <w:p>
      <w:r>
        <w:t>生年：  1972年08月</w:t>
      </w:r>
    </w:p>
    <w:p>
      <w:r>
        <w:t>籍贯:  广东郁南</w:t>
      </w:r>
    </w:p>
    <w:p>
      <w:r>
        <w:t>学历:  研究生</w:t>
      </w:r>
    </w:p>
    <w:p>
      <w:r>
        <w:t xml:space="preserve">简历:  </w:t>
        <w:br/>
        <w:t>陈捷，男，1972年8月生，汉族，广东郁南人，1993年7月参加工作，广西师范大学数学专业，在职研究生学历，中共党员。曾任广西岑溪市委常委、组织部部长;2013年任广西岑溪市委副书记;2015年11月任广西梧州市投资促进局局长、党组书记;2016年5月任梧州市长洲区委副书记，提名为长洲区区长人选。</w:t>
        <w:br/>
        <w:br/>
        <w:t xml:space="preserve"> </w:t>
        <w:br/>
        <w:t>（人民网资料 2016年7月）</w:t>
        <w:br/>
      </w:r>
    </w:p>
    <w:p/>
    <w:p>
      <w:pPr>
        <w:pStyle w:val="Heading3"/>
      </w:pPr>
      <w:r>
        <w:t xml:space="preserve">广西壮族自治区  梧州市  长洲区  </w:t>
      </w:r>
    </w:p>
    <w:p>
      <w:r>
        <w:rPr>
          <w:i/>
        </w:rPr>
        <w:t>卢新华    广西壮族自治区梧州市长洲区委书记</w:t>
      </w:r>
    </w:p>
    <w:p>
      <w:r>
        <w:t>性别:  男</w:t>
      </w:r>
    </w:p>
    <w:p>
      <w:r>
        <w:t>生年：  1975年04月</w:t>
      </w:r>
    </w:p>
    <w:p>
      <w:r>
        <w:t>籍贯:  广西宜州</w:t>
      </w:r>
    </w:p>
    <w:p>
      <w:r>
        <w:t>学历:  研究生</w:t>
      </w:r>
    </w:p>
    <w:p>
      <w:r>
        <w:t xml:space="preserve">简历:  </w:t>
        <w:br/>
        <w:t>卢新华，男，1975年4月生，壮族，广西宜州人，1997年5月加入中国共产党，在职研究生学历。曾任广西宜州市怀远镇党委书记;2009年7月任广西自治区纪委信访室副主任(副处长级);2013年任广西自治区纪委办公厅副主任;2015年10任梧州市长洲区委书记。</w:t>
        <w:br/>
        <w:br/>
        <w:t xml:space="preserve"> </w:t>
        <w:br/>
        <w:t>（人民网资料  2016年7月）</w:t>
        <w:br/>
      </w:r>
    </w:p>
    <w:p/>
    <w:p>
      <w:pPr>
        <w:pStyle w:val="Heading3"/>
      </w:pPr>
      <w:r>
        <w:t xml:space="preserve">广西壮族自治区  梧州市  苍梧县  </w:t>
      </w:r>
    </w:p>
    <w:p>
      <w:r>
        <w:rPr>
          <w:i/>
        </w:rPr>
        <w:t>谢善高    广西壮族自治区梧州市苍梧县县长</w:t>
      </w:r>
    </w:p>
    <w:p>
      <w:r>
        <w:t>性别:  男</w:t>
      </w:r>
    </w:p>
    <w:p>
      <w:r>
        <w:t>生年：  1965年09月</w:t>
      </w:r>
    </w:p>
    <w:p>
      <w:r>
        <w:t>籍贯:  广西合浦</w:t>
      </w:r>
    </w:p>
    <w:p>
      <w:r>
        <w:t>学历:  博士</w:t>
      </w:r>
    </w:p>
    <w:p>
      <w:r>
        <w:t xml:space="preserve">简历:  </w:t>
        <w:br/>
        <w:t>谢善高，男，汉族，1965年9月出生，广西合浦人，研究生学历，北京林业大学森林经理学博士。1989年7月参加工作，1995年12月加入中国共产党，曾任梧州市林业局党组书记、局长。2015年3月任中共苍梧县委副书记、县长。</w:t>
        <w:br/>
        <w:br/>
        <w:t xml:space="preserve"> </w:t>
        <w:br/>
        <w:t>（人民网资料  2016年7月）</w:t>
        <w:br/>
      </w:r>
    </w:p>
    <w:p/>
    <w:p>
      <w:pPr>
        <w:pStyle w:val="Heading3"/>
      </w:pPr>
      <w:r>
        <w:t xml:space="preserve">广西壮族自治区  梧州市  苍梧县  </w:t>
      </w:r>
    </w:p>
    <w:p>
      <w:r>
        <w:rPr>
          <w:i/>
        </w:rPr>
        <w:t>林树锋    广西壮族自治区梧州市苍梧县委书记</w:t>
      </w:r>
    </w:p>
    <w:p>
      <w:r>
        <w:t>性别:  男</w:t>
      </w:r>
    </w:p>
    <w:p>
      <w:r>
        <w:t>生年：  1969年05月</w:t>
      </w:r>
    </w:p>
    <w:p>
      <w:r>
        <w:t>籍贯:  广西岑溪</w:t>
      </w:r>
    </w:p>
    <w:p>
      <w:r>
        <w:t>学历:  本科</w:t>
      </w:r>
    </w:p>
    <w:p>
      <w:r>
        <w:t xml:space="preserve">简历:  </w:t>
        <w:br/>
        <w:t>林树锋，男，1969年5月生，汉族，广西岑溪人，1992年7月参加工作，大学学历，中共党员。曾任梧州市蝶山区委常委、组织部部长，梧州市委组织部副部长、常务副部长。2016年5月任苍梧县委书记。</w:t>
        <w:br/>
        <w:br/>
        <w:t xml:space="preserve"> </w:t>
        <w:br/>
        <w:t>（人民网资料  2016年7月）</w:t>
        <w:br/>
      </w:r>
    </w:p>
    <w:p/>
    <w:p>
      <w:pPr>
        <w:pStyle w:val="Heading3"/>
      </w:pPr>
      <w:r>
        <w:t xml:space="preserve">广西壮族自治区  梧州市  藤县  </w:t>
      </w:r>
    </w:p>
    <w:p>
      <w:r>
        <w:rPr>
          <w:i/>
        </w:rPr>
        <w:t>覃仕平    广西壮族自治区梧州市藤县县长</w:t>
      </w:r>
    </w:p>
    <w:p>
      <w:r>
        <w:t>性别:  男</w:t>
      </w:r>
    </w:p>
    <w:p>
      <w:r>
        <w:t xml:space="preserve">生年：  </w:t>
      </w:r>
    </w:p>
    <w:p>
      <w:r>
        <w:t xml:space="preserve">籍贯:  </w:t>
      </w:r>
    </w:p>
    <w:p>
      <w:r>
        <w:t xml:space="preserve">学历:  </w:t>
      </w:r>
    </w:p>
    <w:p>
      <w:r>
        <w:t xml:space="preserve">简历:  </w:t>
        <w:br/>
        <w:t>2016年5月，藤县召开全县领导干部会议。梧州市委副书记蒋海东出席大会，宣布市委关于藤县主要领导职务调整的决定：黄东明同志任中共藤县委员会书记，不再兼任藤县人民政府县长职务;提名县委副书记覃仕平同志为藤县人民政府县长。</w:t>
        <w:br/>
        <w:br/>
        <w:t xml:space="preserve"> </w:t>
        <w:br/>
        <w:t>（人民网资料  2016年7月）</w:t>
        <w:br/>
      </w:r>
    </w:p>
    <w:p/>
    <w:p>
      <w:pPr>
        <w:pStyle w:val="Heading3"/>
      </w:pPr>
      <w:r>
        <w:t xml:space="preserve">广西壮族自治区  梧州市  藤县  </w:t>
      </w:r>
    </w:p>
    <w:p>
      <w:r>
        <w:rPr>
          <w:i/>
        </w:rPr>
        <w:t>黄东明    广西壮族自治区梧州市藤县委书记</w:t>
      </w:r>
    </w:p>
    <w:p>
      <w:r>
        <w:t>性别:  男</w:t>
      </w:r>
    </w:p>
    <w:p>
      <w:r>
        <w:t>生年：  1967年01月</w:t>
      </w:r>
    </w:p>
    <w:p>
      <w:r>
        <w:t>籍贯:  广西岑溪</w:t>
      </w:r>
    </w:p>
    <w:p>
      <w:r>
        <w:t>学历:  研究生</w:t>
      </w:r>
    </w:p>
    <w:p>
      <w:r>
        <w:t xml:space="preserve">简历:  </w:t>
        <w:br/>
        <w:t>黄东明，男，汉族，1967年1月出生，广西岑溪人。1广西区党校在职研究生学历。曾任广西藤县委员会副书记;梧州市经济委主任、党组书记、市招商局长;藤县委副书记、县长。2016年5月任藤县县委书记。</w:t>
        <w:br/>
        <w:br/>
        <w:t xml:space="preserve"> </w:t>
        <w:br/>
        <w:t>（人民网资料 2016年7月）</w:t>
        <w:br/>
        <w:br/>
        <w:t xml:space="preserve"> </w:t>
        <w:br/>
      </w:r>
    </w:p>
    <w:p/>
    <w:p>
      <w:pPr>
        <w:pStyle w:val="Heading3"/>
      </w:pPr>
      <w:r>
        <w:t xml:space="preserve">广西壮族自治区  梧州市  蒙山县  </w:t>
      </w:r>
    </w:p>
    <w:p>
      <w:r>
        <w:rPr>
          <w:i/>
        </w:rPr>
        <w:t>李广勇    广西壮族自治区梧州市蒙山县县长</w:t>
      </w:r>
    </w:p>
    <w:p>
      <w:r>
        <w:t>性别:  男</w:t>
      </w:r>
    </w:p>
    <w:p>
      <w:r>
        <w:t>生年：  1971年03月</w:t>
      </w:r>
    </w:p>
    <w:p>
      <w:r>
        <w:t>籍贯:  广西苍梧</w:t>
      </w:r>
    </w:p>
    <w:p>
      <w:r>
        <w:t xml:space="preserve">学历:  </w:t>
      </w:r>
    </w:p>
    <w:p>
      <w:r>
        <w:t xml:space="preserve">简历:  </w:t>
        <w:br/>
        <w:t>李广勇，男，1971年3月生，汉族，广西苍梧人，广西区委党校研究生学历，中共党员。曾任梧州市信访办副主任，蒙山副县长，梧州市供销社主任，梧州市政府副秘书长(保留正处长级)、办公室副主任、梧州市政务中心办公室主任(兼)。2016年6月任中共蒙山县委副书记、代县长。</w:t>
        <w:br/>
        <w:br/>
        <w:t xml:space="preserve"> </w:t>
        <w:br/>
        <w:t>（人民网资料  2016年7月）</w:t>
        <w:br/>
      </w:r>
    </w:p>
    <w:p/>
    <w:p>
      <w:pPr>
        <w:pStyle w:val="Heading3"/>
      </w:pPr>
      <w:r>
        <w:t xml:space="preserve">广西壮族自治区  梧州市  蒙山县  </w:t>
      </w:r>
    </w:p>
    <w:p>
      <w:r>
        <w:rPr>
          <w:i/>
        </w:rPr>
        <w:t>冼秋莲    广西壮族自治区梧州市蒙山县委书记</w:t>
      </w:r>
    </w:p>
    <w:p>
      <w:r>
        <w:t>性别:  女</w:t>
      </w:r>
    </w:p>
    <w:p>
      <w:r>
        <w:t>生年：  1966年11月</w:t>
      </w:r>
    </w:p>
    <w:p>
      <w:r>
        <w:t>籍贯:  广西苍梧</w:t>
      </w:r>
    </w:p>
    <w:p>
      <w:r>
        <w:t>学历:  研究生</w:t>
      </w:r>
    </w:p>
    <w:p>
      <w:r>
        <w:t xml:space="preserve">简历:  </w:t>
        <w:br/>
        <w:t>冼秋莲，女，1966年11月出生，汉族，广西苍梧人，1992年6月加入中国共产党，1987年8月参加工作，国民经济学专业，研究生学历。2011年5月任广西梧州市万秀区区委副书记、代区长，万秀区区委副书记、区长;2013年9月任梧州市龙圩区区委副书记、区长;2016年5月任广西蒙山县委书记。</w:t>
        <w:br/>
        <w:br/>
        <w:t xml:space="preserve"> </w:t>
        <w:br/>
        <w:t>（人民网资料 2016年7月）</w:t>
        <w:br/>
      </w:r>
    </w:p>
    <w:p/>
    <w:p>
      <w:pPr>
        <w:pStyle w:val="Heading3"/>
      </w:pPr>
      <w:r>
        <w:t xml:space="preserve">广西壮族自治区  梧州市  岑溪市  </w:t>
      </w:r>
    </w:p>
    <w:p>
      <w:r>
        <w:rPr>
          <w:i/>
        </w:rPr>
        <w:t>罗伟雄    广西壮族自治区梧州岑溪市市长</w:t>
      </w:r>
    </w:p>
    <w:p>
      <w:r>
        <w:t>性别:  男</w:t>
      </w:r>
    </w:p>
    <w:p>
      <w:r>
        <w:t>生年：  1974年10月</w:t>
      </w:r>
    </w:p>
    <w:p>
      <w:r>
        <w:t>籍贯:  广西梧州</w:t>
      </w:r>
    </w:p>
    <w:p>
      <w:r>
        <w:t>学历:  硕士</w:t>
      </w:r>
    </w:p>
    <w:p>
      <w:r>
        <w:t xml:space="preserve">简历:  </w:t>
        <w:br/>
        <w:t>罗伟雄，男，1974年10月生，梧州人,广西大学商学院政治经济学专业毕业,研究生学历。 曾任梧州市人民政府副秘书长、办公室副主任，蝶山区委副书记、区长，万秀区委副书记、区长。 2016年5月任广西岑溪市委副书记，代市长。</w:t>
        <w:br/>
        <w:br/>
        <w:t xml:space="preserve"> </w:t>
        <w:br/>
        <w:t>（人民网资料 2016年7月）</w:t>
        <w:br/>
      </w:r>
    </w:p>
    <w:p/>
    <w:p>
      <w:pPr>
        <w:pStyle w:val="Heading3"/>
      </w:pPr>
      <w:r>
        <w:t xml:space="preserve">广西壮族自治区  梧州市  岑溪市  </w:t>
      </w:r>
    </w:p>
    <w:p>
      <w:r>
        <w:rPr>
          <w:i/>
        </w:rPr>
        <w:t>陶辉    广西壮族自治区梧州岑溪市委书记</w:t>
      </w:r>
    </w:p>
    <w:p>
      <w:r>
        <w:t>性别:  男</w:t>
      </w:r>
    </w:p>
    <w:p>
      <w:r>
        <w:t>生年：  1968年06月</w:t>
      </w:r>
    </w:p>
    <w:p>
      <w:r>
        <w:t xml:space="preserve">籍贯:  </w:t>
      </w:r>
    </w:p>
    <w:p>
      <w:r>
        <w:t xml:space="preserve">学历:  </w:t>
      </w:r>
    </w:p>
    <w:p>
      <w:r>
        <w:t xml:space="preserve">简历:  </w:t>
        <w:br/>
        <w:t>陶辉，男，1968年6月出生。曾任梧州市蝶山区委书记;梧州市龙圩区委书记，市苍海新区工作委员会第一书记(兼);2016年5月任广西岑溪市委书记。</w:t>
        <w:br/>
        <w:br/>
        <w:t xml:space="preserve"> </w:t>
        <w:br/>
        <w:t>（人民网资料 2016年7月）</w:t>
        <w:br/>
      </w:r>
    </w:p>
    <w:p/>
    <w:p>
      <w:pPr>
        <w:pStyle w:val="Heading3"/>
      </w:pPr>
      <w:r>
        <w:t xml:space="preserve">广西壮族自治区  北海市  海城区  </w:t>
      </w:r>
    </w:p>
    <w:p>
      <w:r>
        <w:rPr>
          <w:i/>
        </w:rPr>
        <w:t>裴相春    广西壮族自治区北海市海城区区长</w:t>
      </w:r>
    </w:p>
    <w:p>
      <w:r>
        <w:t>性别:  男</w:t>
      </w:r>
    </w:p>
    <w:p>
      <w:r>
        <w:t>生年：  1972年06月</w:t>
      </w:r>
    </w:p>
    <w:p>
      <w:r>
        <w:t>籍贯:  广西合浦</w:t>
      </w:r>
    </w:p>
    <w:p>
      <w:r>
        <w:t>学历:  本科</w:t>
      </w:r>
    </w:p>
    <w:p>
      <w:r>
        <w:t xml:space="preserve">简历:  </w:t>
        <w:br/>
        <w:t>裴相春，男，1972年6月生，汉族，广西合浦人，中共党员，本科学历。</w:t>
        <w:br/>
        <w:br/>
        <w:t>1990.09-1994.07 华中农业大学土地规划与管理专业学习,毕业获经济学学士；</w:t>
        <w:br/>
        <w:br/>
        <w:t>1994.07-1997.12 广西北海市土地局技术服务站工作,由市土地局土地规划利用科借用；</w:t>
        <w:br/>
        <w:br/>
        <w:t>1997.12-2002.04 经公开招考录用到北海市土地局土地规划利用科工作(试用期一年)；</w:t>
        <w:br/>
        <w:br/>
        <w:t>2002.04-2003.12 广西北海市国土资源局土地规划利用科副科长；</w:t>
        <w:br/>
        <w:br/>
        <w:t>2003.12-2006.01 广西北海市国土资源局耕地保护科副科长；</w:t>
        <w:br/>
        <w:br/>
        <w:t>(负责全面工作。其间2004.08-2005.10 由市委组织部派到国土资源部耕保司挂职锻炼）；</w:t>
        <w:br/>
        <w:br/>
        <w:t>2006.01-2007.11 广西北海市国土资源局办公室(党委办公室)主任；</w:t>
        <w:br/>
        <w:br/>
        <w:t>2007.11-2008.11 北海市国土资源局副局长、党委委员（试用期一年）；</w:t>
        <w:br/>
        <w:br/>
        <w:t>2008.11- 北海市国土局副局长、党委委员；</w:t>
        <w:br/>
        <w:br/>
        <w:t>曾担任北海市海城区委常委、副区长，北海市海洋局党组副书记，现任北海海城区区长。</w:t>
        <w:br/>
        <w:br/>
        <w:t xml:space="preserve"> </w:t>
        <w:br/>
        <w:t>（人民网资料  2016年08月）</w:t>
        <w:br/>
        <w:br/>
      </w:r>
    </w:p>
    <w:p/>
    <w:p>
      <w:pPr>
        <w:pStyle w:val="Heading3"/>
      </w:pPr>
      <w:r>
        <w:t xml:space="preserve">广西壮族自治区  北海市  海城区  </w:t>
      </w:r>
    </w:p>
    <w:p>
      <w:r>
        <w:rPr>
          <w:i/>
        </w:rPr>
        <w:t>熊赤锋    广西壮族自治区北海市海城区委书记</w:t>
      </w:r>
    </w:p>
    <w:p>
      <w:r>
        <w:t>性别:  男</w:t>
      </w:r>
    </w:p>
    <w:p>
      <w:r>
        <w:t>生年：  1962年05月</w:t>
      </w:r>
    </w:p>
    <w:p>
      <w:r>
        <w:t>籍贯:  贵州毕节</w:t>
      </w:r>
    </w:p>
    <w:p>
      <w:r>
        <w:t>学历:  本科</w:t>
      </w:r>
    </w:p>
    <w:p>
      <w:r>
        <w:t xml:space="preserve">简历:  </w:t>
        <w:br/>
        <w:t>熊赤锋，男，汉族，1962年5月出生，贵州毕节人，1985年8月加入中国共产党，1983年9月参加工作，亚洲（澳门）国际公开大学工商管理专业毕业，工商管理硕士，高级经济师。曾任广西北海市合浦县委副书记、县政府县长、党组书记；现任广西北海市海城区区委书记。</w:t>
        <w:br/>
        <w:br/>
        <w:t xml:space="preserve"> </w:t>
        <w:br/>
        <w:t>（人民网资料 2016年7月）</w:t>
        <w:br/>
      </w:r>
    </w:p>
    <w:p/>
    <w:p>
      <w:pPr>
        <w:pStyle w:val="Heading3"/>
      </w:pPr>
      <w:r>
        <w:t xml:space="preserve">广西壮族自治区  北海市  银海区  </w:t>
      </w:r>
    </w:p>
    <w:p>
      <w:r>
        <w:rPr>
          <w:i/>
        </w:rPr>
        <w:t>梁田    广西壮族自治区北海市银海区区长</w:t>
      </w:r>
    </w:p>
    <w:p>
      <w:r>
        <w:t>性别:  男</w:t>
      </w:r>
    </w:p>
    <w:p>
      <w:r>
        <w:t>生年：  1973年01月</w:t>
      </w:r>
    </w:p>
    <w:p>
      <w:r>
        <w:t>籍贯:  广西北海</w:t>
      </w:r>
    </w:p>
    <w:p>
      <w:r>
        <w:t>学历:  学士</w:t>
      </w:r>
    </w:p>
    <w:p>
      <w:r>
        <w:t xml:space="preserve">简历:  </w:t>
        <w:br/>
        <w:t>粱田，男，汉族，1973年1月生，广西北海人，2003年7月加入中国共产党，广西大学国际贸易(3+2)专业毕业。1995年7月参加工作，在职研究生学历，经济学学士，助理经济师。曾任北海市淀粉工业总厂副厂长，广西北海出口加工区管理委员会副主任、工委委员，合浦县政府副县长(挂任期1年)，银海区副区长。2016年6月，任银海区代区长。</w:t>
        <w:br/>
        <w:br/>
        <w:t xml:space="preserve"> </w:t>
        <w:br/>
        <w:t>（人民网资料 2016年7月）</w:t>
        <w:br/>
      </w:r>
    </w:p>
    <w:p/>
    <w:p>
      <w:pPr>
        <w:pStyle w:val="Heading3"/>
      </w:pPr>
      <w:r>
        <w:t xml:space="preserve">广西壮族自治区  北海市  银海区  </w:t>
      </w:r>
    </w:p>
    <w:p>
      <w:r>
        <w:rPr>
          <w:i/>
        </w:rPr>
        <w:t>杨成连    广西壮族自治区北海市银海区委书记</w:t>
      </w:r>
    </w:p>
    <w:p>
      <w:r>
        <w:t>性别:  男</w:t>
      </w:r>
    </w:p>
    <w:p>
      <w:r>
        <w:t>生年：  1965年11月</w:t>
      </w:r>
    </w:p>
    <w:p>
      <w:r>
        <w:t>籍贯:  山西阳高</w:t>
      </w:r>
    </w:p>
    <w:p>
      <w:r>
        <w:t>学历:  硕士</w:t>
      </w:r>
    </w:p>
    <w:p>
      <w:r>
        <w:t xml:space="preserve">简历:  </w:t>
        <w:br/>
        <w:t>杨成连，男，汉族，1965年11月出生，山西阳高人。1991年参加工作，中共党员，研究生学历，工学硕士。曾任北海市城市规划局科员;北海市路港建设投资开发有限公司董事长、市交通局副局长、党委委员、市航务管理处主任;北海市城市管理局局长、党组书记。2016年6月任银海区委书记。</w:t>
        <w:br/>
        <w:br/>
        <w:t xml:space="preserve"> </w:t>
        <w:br/>
        <w:t>（人民网资料 2016年7月）</w:t>
        <w:br/>
      </w:r>
    </w:p>
    <w:p/>
    <w:p>
      <w:pPr>
        <w:pStyle w:val="Heading3"/>
      </w:pPr>
      <w:r>
        <w:t xml:space="preserve">广西壮族自治区  北海市  铁山港区  </w:t>
      </w:r>
    </w:p>
    <w:p>
      <w:r>
        <w:rPr>
          <w:i/>
        </w:rPr>
        <w:t>曾玲    广西壮族自治区北海市铁山港区代理区长</w:t>
      </w:r>
    </w:p>
    <w:p>
      <w:r>
        <w:t>性别:  女</w:t>
      </w:r>
    </w:p>
    <w:p>
      <w:r>
        <w:t>生年：  1970年01月</w:t>
      </w:r>
    </w:p>
    <w:p>
      <w:r>
        <w:t>籍贯:  广西北海</w:t>
      </w:r>
    </w:p>
    <w:p>
      <w:r>
        <w:t>学历:  硕士</w:t>
      </w:r>
    </w:p>
    <w:p>
      <w:r>
        <w:t xml:space="preserve">简历:  </w:t>
        <w:br/>
        <w:t>曾玲, 女, 汉族, 1970年1月出生, 广西北海人，1996年12月加入中国共产党，1992年7月参加工作，理学硕士，经济师。现任广西北海市铁山港区党委副书记、区政府党组书记、副区长、代理区长。</w:t>
        <w:br/>
        <w:br/>
        <w:t xml:space="preserve"> </w:t>
        <w:br/>
        <w:t>（人民网资料 2016年8月）</w:t>
        <w:br/>
      </w:r>
    </w:p>
    <w:p/>
    <w:p>
      <w:pPr>
        <w:pStyle w:val="Heading3"/>
      </w:pPr>
      <w:r>
        <w:t xml:space="preserve">广西壮族自治区  北海市  铁山港区  </w:t>
      </w:r>
    </w:p>
    <w:p>
      <w:r>
        <w:rPr>
          <w:i/>
        </w:rPr>
        <w:t>余兴国    广西壮族自治区北海市铁山港区委书记</w:t>
      </w:r>
    </w:p>
    <w:p>
      <w:r>
        <w:t>性别:  男</w:t>
      </w:r>
    </w:p>
    <w:p>
      <w:r>
        <w:t>生年：  1972年10月</w:t>
      </w:r>
    </w:p>
    <w:p>
      <w:r>
        <w:t>籍贯:  湖北嘉鱼</w:t>
      </w:r>
    </w:p>
    <w:p>
      <w:r>
        <w:t>学历:  本科</w:t>
      </w:r>
    </w:p>
    <w:p>
      <w:r>
        <w:t xml:space="preserve">简历:  </w:t>
        <w:br/>
        <w:t>余兴国，男，汉族，1972年10月出生，湖北嘉鱼人，1992年12月加入中国共产党，1994年7月参加工作，大学学历，经济师，现任广西北海市铁山港区党委副书记、区长。</w:t>
        <w:br/>
        <w:br/>
        <w:t xml:space="preserve"> </w:t>
        <w:br/>
        <w:t>（人民网资料  2016年7月）</w:t>
        <w:br/>
      </w:r>
    </w:p>
    <w:p/>
    <w:p>
      <w:pPr>
        <w:pStyle w:val="Heading3"/>
      </w:pPr>
      <w:r>
        <w:t xml:space="preserve">广西壮族自治区  北海市  合浦县  </w:t>
      </w:r>
    </w:p>
    <w:p>
      <w:r>
        <w:rPr>
          <w:i/>
        </w:rPr>
        <w:t>李安洪    广西壮族自治区北海市合浦县县长</w:t>
      </w:r>
    </w:p>
    <w:p>
      <w:r>
        <w:t>性别:  男</w:t>
      </w:r>
    </w:p>
    <w:p>
      <w:r>
        <w:t>生年：  1968年04月</w:t>
      </w:r>
    </w:p>
    <w:p>
      <w:r>
        <w:t>籍贯:  广西浦北</w:t>
      </w:r>
    </w:p>
    <w:p>
      <w:r>
        <w:t>学历:  本科</w:t>
      </w:r>
    </w:p>
    <w:p>
      <w:r>
        <w:t xml:space="preserve">简历:  </w:t>
        <w:br/>
        <w:t>李安洪，男，汉族，1968年4月出生，广西浦北人，1998年6月加入中国共产党，1990年7月参加工作，在职大学学历，助理政工师，曾任北海市铁山港区委常委，铁山港区委常委、副区长，2016年5月广西合浦县委副书记、副县长，代县长。</w:t>
        <w:br/>
        <w:br/>
        <w:t xml:space="preserve"> </w:t>
        <w:br/>
        <w:t>（人民网资料 2016年7月）</w:t>
        <w:br/>
      </w:r>
    </w:p>
    <w:p/>
    <w:p>
      <w:pPr>
        <w:pStyle w:val="Heading3"/>
      </w:pPr>
      <w:r>
        <w:t xml:space="preserve">广西壮族自治区  北海市  合浦县  </w:t>
      </w:r>
    </w:p>
    <w:p>
      <w:r>
        <w:rPr>
          <w:i/>
        </w:rPr>
        <w:t>王方红    广西壮族自治区北海市合浦县委书记</w:t>
      </w:r>
    </w:p>
    <w:p>
      <w:r>
        <w:t>性别:  男</w:t>
      </w:r>
    </w:p>
    <w:p>
      <w:r>
        <w:t>生年：  1976年12月</w:t>
      </w:r>
    </w:p>
    <w:p>
      <w:r>
        <w:t>籍贯:  湖南衡南</w:t>
      </w:r>
    </w:p>
    <w:p>
      <w:r>
        <w:t>学历:  博士</w:t>
      </w:r>
    </w:p>
    <w:p>
      <w:r>
        <w:t xml:space="preserve">简历:  </w:t>
        <w:br/>
        <w:t>王方红，男，1976年12月生，汉族，湖南衡阳人，应用经济学博士后。中南工业大学物热系应用电子技术专业毕业。中南大学商学院管理科学与工程专业学习，获管理学博士学位。中国人民大学应用经济学博士后流动站从事产业经济学方向博士后研究。曾任湖南大学法学院党总支办公室主任，崇左市发改委副主任、党组成员，扶绥县委常委、县政府副县长、党组副书记，崇左市工业和信息化委员会主任、党组副书记，广西龙州县委副书记、县长。2016年3月份任合浦县委书记。</w:t>
        <w:br/>
        <w:br/>
        <w:t xml:space="preserve"> </w:t>
        <w:br/>
        <w:t>（人民网资料  2016年7月）</w:t>
        <w:br/>
      </w:r>
    </w:p>
    <w:p/>
    <w:p>
      <w:pPr>
        <w:pStyle w:val="Heading3"/>
      </w:pPr>
      <w:r>
        <w:t xml:space="preserve">广西壮族自治区  防城港市  港口区  </w:t>
      </w:r>
    </w:p>
    <w:p>
      <w:r>
        <w:rPr>
          <w:i/>
        </w:rPr>
        <w:t>朱靓    广西壮族自治区防城港市港口区委副书记、代区长</w:t>
      </w:r>
    </w:p>
    <w:p>
      <w:r>
        <w:t>性别:  女</w:t>
      </w:r>
    </w:p>
    <w:p>
      <w:r>
        <w:t>生年：  1973年10月</w:t>
      </w:r>
    </w:p>
    <w:p>
      <w:r>
        <w:t>籍贯:  湖北公安</w:t>
      </w:r>
    </w:p>
    <w:p>
      <w:r>
        <w:t>学历:  研究生</w:t>
      </w:r>
    </w:p>
    <w:p>
      <w:r>
        <w:t xml:space="preserve">简历:  </w:t>
        <w:br/>
        <w:t>朱靓，女，1973年10月出生，汉族，湖北公安人，在职研究生学历，经济师，1996年7月参加工作，1995年9月加入中国共产党，现任广西防城港市港口区委副书记，政府副区长、代区长、党组书记。</w:t>
        <w:br/>
        <w:br/>
        <w:t xml:space="preserve"> </w:t>
        <w:br/>
        <w:t>（人民网资料 2016年8月）</w:t>
        <w:br/>
      </w:r>
    </w:p>
    <w:p/>
    <w:p>
      <w:pPr>
        <w:pStyle w:val="Heading3"/>
      </w:pPr>
      <w:r>
        <w:t xml:space="preserve">广西壮族自治区  防城港市  港口区  </w:t>
      </w:r>
    </w:p>
    <w:p>
      <w:r>
        <w:rPr>
          <w:i/>
        </w:rPr>
        <w:t>黄炳利    广西壮族自治区防城港市港口区区委书记</w:t>
      </w:r>
    </w:p>
    <w:p>
      <w:r>
        <w:t>性别:  男</w:t>
      </w:r>
    </w:p>
    <w:p>
      <w:r>
        <w:t>生年：  1967年01月</w:t>
      </w:r>
    </w:p>
    <w:p>
      <w:r>
        <w:t>籍贯:  广西都安</w:t>
      </w:r>
    </w:p>
    <w:p>
      <w:r>
        <w:t>学历:  学士</w:t>
      </w:r>
    </w:p>
    <w:p>
      <w:r>
        <w:t xml:space="preserve">简历:  </w:t>
        <w:br/>
        <w:t>黄炳利，男，1967年1月出生，壮族，广西都安人，大学学历，法学学士，记者，1990年7月参加工作，1995年12月加入中国共产党，现任广西防城港市港口区区委书记。</w:t>
        <w:br/>
        <w:br/>
        <w:t xml:space="preserve"> </w:t>
        <w:br/>
        <w:t>（人民网资料 2016年8月）</w:t>
        <w:br/>
      </w:r>
    </w:p>
    <w:p/>
    <w:p>
      <w:pPr>
        <w:pStyle w:val="Heading3"/>
      </w:pPr>
      <w:r>
        <w:t xml:space="preserve">广西壮族自治区  防城港市  防城区  </w:t>
      </w:r>
    </w:p>
    <w:p>
      <w:r>
        <w:rPr>
          <w:i/>
        </w:rPr>
        <w:t>荣毅宏    广西壮族自治区防城港市防城区区长</w:t>
      </w:r>
    </w:p>
    <w:p>
      <w:r>
        <w:t>性别:  男</w:t>
      </w:r>
    </w:p>
    <w:p>
      <w:r>
        <w:t>生年：  1978年10月</w:t>
      </w:r>
    </w:p>
    <w:p>
      <w:r>
        <w:t xml:space="preserve">籍贯:  </w:t>
      </w:r>
    </w:p>
    <w:p>
      <w:r>
        <w:t>学历:  博士</w:t>
      </w:r>
    </w:p>
    <w:p>
      <w:r>
        <w:t xml:space="preserve">简历:  </w:t>
        <w:br/>
        <w:t>荣毅宏，男，壮族，1978年10月出生，2007年5月加入中国共产党，2001年7月参加工作，研究生学历，法学博士，副研究员(社会科学)。曾任自治区发改委经济研究所助理调研员、副调研员;自治区发改革委利用外资和境外投资处副处长;自治区发改委国民经济动员办公室副主任(正处长级);2013年12月任广西防城港市发展和改革委员会副主任、党组副书记、市重大办主任(正处长级);2015年4月任广西防城港市防城区委副书记(正处长级);2016年5月任广西防城港市防城区委副书记、代区长。</w:t>
        <w:br/>
        <w:br/>
        <w:t xml:space="preserve"> </w:t>
        <w:br/>
        <w:t>（人民网资料 2016年7月）</w:t>
        <w:br/>
      </w:r>
    </w:p>
    <w:p/>
    <w:p>
      <w:pPr>
        <w:pStyle w:val="Heading3"/>
      </w:pPr>
      <w:r>
        <w:t xml:space="preserve">广西壮族自治区  防城港市  防城区  </w:t>
      </w:r>
    </w:p>
    <w:p>
      <w:r>
        <w:rPr>
          <w:i/>
        </w:rPr>
        <w:t>韦汉烨    广西壮族自治区防城港市防城区委书记</w:t>
      </w:r>
    </w:p>
    <w:p>
      <w:r>
        <w:t>性别:  男</w:t>
      </w:r>
    </w:p>
    <w:p>
      <w:r>
        <w:t>生年：  1965年10月</w:t>
      </w:r>
    </w:p>
    <w:p>
      <w:r>
        <w:t>籍贯:  广西东兰</w:t>
      </w:r>
    </w:p>
    <w:p>
      <w:r>
        <w:t>学历:  学士</w:t>
      </w:r>
    </w:p>
    <w:p>
      <w:r>
        <w:t xml:space="preserve">简历:  </w:t>
        <w:br/>
        <w:t>韦汉烨，男，壮族，1965年10月生，广西东兰人，1987年11月加入中国共产党，大学学历，法学学士。曾任广西防城港市委组织部副部长(正处级)、市基层办主任(兼);2015年8月任广西防城港市民政局局长、党组书记;2016年5月任广西防城港市防城区委书记。</w:t>
        <w:br/>
        <w:br/>
        <w:t xml:space="preserve"> </w:t>
        <w:br/>
        <w:t>（人民网资料 2016年7月）</w:t>
        <w:br/>
      </w:r>
    </w:p>
    <w:p/>
    <w:p>
      <w:pPr>
        <w:pStyle w:val="Heading3"/>
      </w:pPr>
      <w:r>
        <w:t xml:space="preserve">广西壮族自治区  防城港市  上思县  </w:t>
      </w:r>
    </w:p>
    <w:p>
      <w:r>
        <w:rPr>
          <w:i/>
        </w:rPr>
        <w:t>覃森    广西壮族自治区防城港市上思县县长</w:t>
      </w:r>
    </w:p>
    <w:p>
      <w:r>
        <w:t>性别:  男</w:t>
      </w:r>
    </w:p>
    <w:p>
      <w:r>
        <w:t>生年：  1967年12月</w:t>
      </w:r>
    </w:p>
    <w:p>
      <w:r>
        <w:t>籍贯:  广西北流</w:t>
      </w:r>
    </w:p>
    <w:p>
      <w:r>
        <w:t>学历:  本科</w:t>
      </w:r>
    </w:p>
    <w:p>
      <w:r>
        <w:t xml:space="preserve">简历:  </w:t>
        <w:br/>
        <w:t>覃森，男，汉族，1967年12月生，广西北流市人，1990年7月参加工作，广西大学法律系法学专业毕业，大学学历，曾任防城港市港口区公车镇党委书记、人大主席;防城港市司法局副局长、党组成员、调处办主任(兼);防城港市司法局副局长、党组成员;防城港市金融工作办公室副主任;防城港市市政府法制办公室主任;中国上思县第十一届委员会委员、常委，上思县人民政府常务副县长;2014.11——2016•05广西防城港市国资委党委书记、主任;2016年5月中共上思县县委副书记，上思县人民政府副县长(代县长)。</w:t>
        <w:br/>
        <w:br/>
        <w:t xml:space="preserve"> </w:t>
        <w:br/>
        <w:t>（人民网资料 2016年7月）</w:t>
        <w:br/>
      </w:r>
    </w:p>
    <w:p/>
    <w:p>
      <w:pPr>
        <w:pStyle w:val="Heading3"/>
      </w:pPr>
      <w:r>
        <w:t xml:space="preserve">广西壮族自治区  防城港市  上思县  </w:t>
      </w:r>
    </w:p>
    <w:p>
      <w:r>
        <w:rPr>
          <w:i/>
        </w:rPr>
        <w:t>黎家迎    广西壮族自治区防城港市上思县委书记</w:t>
      </w:r>
    </w:p>
    <w:p>
      <w:r>
        <w:t>性别:  男</w:t>
      </w:r>
    </w:p>
    <w:p>
      <w:r>
        <w:t>生年：  1972年12月</w:t>
      </w:r>
    </w:p>
    <w:p>
      <w:r>
        <w:t>籍贯:  广西岑溪</w:t>
      </w:r>
    </w:p>
    <w:p>
      <w:r>
        <w:t>学历:  研究生</w:t>
      </w:r>
    </w:p>
    <w:p>
      <w:r>
        <w:t xml:space="preserve">简历:  </w:t>
        <w:br/>
        <w:t>黎家迎，男，1972年12月出生，汉族，广西岑溪人，在职研究生学历，1996年7月参加工作，1996年6月加入中国共产党。曾任广西防城港市防城区委常委、组织部部长;2009年4月任共青团广西防城港市委书记;2011年6月任广西上思县委副书记;2012年任广西防城港市政协副秘书长;2012年12月任广西防城港市委副秘书长、市委办公室主任;2015年10月任广西防城港市港口区委副书记、提名港口区区长人选。2016年1月防城港市港口区委副书记、区长。</w:t>
        <w:br/>
        <w:br/>
        <w:t xml:space="preserve"> </w:t>
        <w:br/>
        <w:t>（人民网资料  2016年7月）</w:t>
        <w:br/>
      </w:r>
    </w:p>
    <w:p/>
    <w:p>
      <w:pPr>
        <w:pStyle w:val="Heading3"/>
      </w:pPr>
      <w:r>
        <w:t xml:space="preserve">广西壮族自治区  防城港市  东兴市  </w:t>
      </w:r>
    </w:p>
    <w:p>
      <w:r>
        <w:rPr>
          <w:i/>
        </w:rPr>
        <w:t>陈建林    广西壮族自治区防城港东兴市市长</w:t>
      </w:r>
    </w:p>
    <w:p>
      <w:r>
        <w:t>性别:  男</w:t>
      </w:r>
    </w:p>
    <w:p>
      <w:r>
        <w:t>生年：  1971年05月</w:t>
      </w:r>
    </w:p>
    <w:p>
      <w:r>
        <w:t>籍贯:  广西恭城</w:t>
      </w:r>
    </w:p>
    <w:p>
      <w:r>
        <w:t>学历:  研究生</w:t>
      </w:r>
    </w:p>
    <w:p>
      <w:r>
        <w:t xml:space="preserve">简历:  </w:t>
        <w:br/>
        <w:t>陈建林，男，1971年5月生，瑶族，广西恭城人，1997年6月加入中国共产党，在职研究生学历。曾任广西东兴市委常委、副市长，广西东兴市委副书记，2012年12月明确为正处级，2014年9月任广西防城港市商务局党组书记、局长、市口岸办主任、市物流办主任，2015年10月任广西东兴市委副书记、市长候选人， 东兴边境经济合作区管理委员会主任。</w:t>
        <w:br/>
        <w:br/>
        <w:t xml:space="preserve"> </w:t>
        <w:br/>
        <w:t>（人民网资料 2016年7月）</w:t>
        <w:br/>
      </w:r>
    </w:p>
    <w:p/>
    <w:p>
      <w:pPr>
        <w:pStyle w:val="Heading3"/>
      </w:pPr>
      <w:r>
        <w:t xml:space="preserve">广西壮族自治区  防城港市  东兴市  </w:t>
      </w:r>
    </w:p>
    <w:p>
      <w:r>
        <w:rPr>
          <w:i/>
        </w:rPr>
        <w:t>周世军    广西壮族自治区防城港东兴市委书记</w:t>
      </w:r>
    </w:p>
    <w:p>
      <w:r>
        <w:t>性别:  男</w:t>
      </w:r>
    </w:p>
    <w:p>
      <w:r>
        <w:t>生年：  1971年03月</w:t>
      </w:r>
    </w:p>
    <w:p>
      <w:r>
        <w:t>籍贯:  广西桂林</w:t>
      </w:r>
    </w:p>
    <w:p>
      <w:r>
        <w:t>学历:  学士</w:t>
      </w:r>
    </w:p>
    <w:p>
      <w:r>
        <w:t xml:space="preserve">简历:  </w:t>
        <w:br/>
        <w:t>周世军，男，汉族，广西桂林人，1971年3月出生，在职研究生学历，中国青年政治学院法学学士。曾任广西东兴市委副书记;防城港市委副秘书长、市委督查室主任;防城港市委组织部常务副部长、老干部局局长;防城港市人民政府秘书长、办公室主任;2015年10月任广西东兴市委委员、常委、书记。</w:t>
        <w:br/>
        <w:br/>
        <w:t xml:space="preserve"> </w:t>
        <w:br/>
        <w:t>（人民网资料 2016年7月）</w:t>
        <w:br/>
      </w:r>
    </w:p>
    <w:p/>
    <w:p>
      <w:pPr>
        <w:pStyle w:val="Heading3"/>
      </w:pPr>
      <w:r>
        <w:t xml:space="preserve">广西壮族自治区  钦州市  钦南区  </w:t>
      </w:r>
    </w:p>
    <w:p>
      <w:r>
        <w:rPr>
          <w:i/>
        </w:rPr>
        <w:t>李遥    广西壮族自治区钦州市钦南区委副书记，区人民政府代区长</w:t>
      </w:r>
    </w:p>
    <w:p>
      <w:r>
        <w:t>性别:  女</w:t>
      </w:r>
    </w:p>
    <w:p>
      <w:r>
        <w:t>生年：  1972年06月</w:t>
      </w:r>
    </w:p>
    <w:p>
      <w:r>
        <w:t>籍贯:  广西灵山</w:t>
      </w:r>
    </w:p>
    <w:p>
      <w:r>
        <w:t>学历:  研究生</w:t>
      </w:r>
    </w:p>
    <w:p>
      <w:r>
        <w:t xml:space="preserve">简历:  </w:t>
        <w:br/>
        <w:t>李遥，女，1972年6月出生，汉族，广西灵山人，1992年11月加入中国共产党，1993年7月参加工作，研究生学历，现任钦州市钦南区委副书记，区人民政府代区长、党组书记。</w:t>
        <w:br/>
        <w:br/>
        <w:t xml:space="preserve"> </w:t>
        <w:br/>
        <w:t>（人民网资料  2016年8月）</w:t>
        <w:br/>
      </w:r>
    </w:p>
    <w:p/>
    <w:p>
      <w:pPr>
        <w:pStyle w:val="Heading3"/>
      </w:pPr>
      <w:r>
        <w:t xml:space="preserve">广西壮族自治区  钦州市  钦南区  </w:t>
      </w:r>
    </w:p>
    <w:p>
      <w:r>
        <w:rPr>
          <w:i/>
        </w:rPr>
        <w:t>黄球    广西壮族自治区钦州市钦南区委书记</w:t>
      </w:r>
    </w:p>
    <w:p>
      <w:r>
        <w:t>性别:  男</w:t>
      </w:r>
    </w:p>
    <w:p>
      <w:r>
        <w:t>生年：  1967年10月</w:t>
      </w:r>
    </w:p>
    <w:p>
      <w:r>
        <w:t>籍贯:  广西灵山</w:t>
      </w:r>
    </w:p>
    <w:p>
      <w:r>
        <w:t xml:space="preserve">学历:  </w:t>
      </w:r>
    </w:p>
    <w:p>
      <w:r>
        <w:t xml:space="preserve">简历:  </w:t>
        <w:br/>
        <w:t>黄球，男，1967年10月生，汉族，籍贯广西灵山，1992年12月加入中国共产党，中央党校研究生学历，现任钦州市钦南区委书记，拟任副厅级领导职务。</w:t>
        <w:br/>
        <w:br/>
        <w:t xml:space="preserve"> </w:t>
        <w:br/>
        <w:t>（人民网资料  2016年8月）</w:t>
        <w:br/>
      </w:r>
    </w:p>
    <w:p/>
    <w:p>
      <w:pPr>
        <w:pStyle w:val="Heading3"/>
      </w:pPr>
      <w:r>
        <w:t xml:space="preserve">广西壮族自治区  钦州市  钦北区  </w:t>
      </w:r>
    </w:p>
    <w:p>
      <w:r>
        <w:rPr>
          <w:i/>
        </w:rPr>
        <w:t>申荣洲    广西壮族自治区钦州市钦北区委副书记，区长</w:t>
      </w:r>
    </w:p>
    <w:p>
      <w:r>
        <w:t>性别:  男</w:t>
      </w:r>
    </w:p>
    <w:p>
      <w:r>
        <w:t>生年：  1975年12月</w:t>
      </w:r>
    </w:p>
    <w:p>
      <w:r>
        <w:t>籍贯:  广西灵山</w:t>
      </w:r>
    </w:p>
    <w:p>
      <w:r>
        <w:t>学历:  硕士</w:t>
      </w:r>
    </w:p>
    <w:p>
      <w:r>
        <w:t xml:space="preserve">简历:  </w:t>
        <w:br/>
        <w:t>申荣洲，男，汉族，1975年12月生，广西灵山人，1994年12月加入中国共产党，1995年8月参加工作，广西区党委党校研究生班行政管理专业毕业，在职研究生学历。现任广西钦州市钦北区委副书记，区人民政府区长、党组书记。</w:t>
        <w:br/>
        <w:br/>
        <w:t xml:space="preserve"> </w:t>
        <w:br/>
        <w:t>（人民网资料  2016年7月）</w:t>
        <w:br/>
      </w:r>
    </w:p>
    <w:p/>
    <w:p>
      <w:pPr>
        <w:pStyle w:val="Heading3"/>
      </w:pPr>
      <w:r>
        <w:t xml:space="preserve">广西壮族自治区  钦州市  钦北区  </w:t>
      </w:r>
    </w:p>
    <w:p>
      <w:r>
        <w:rPr>
          <w:i/>
        </w:rPr>
        <w:t>谢立品    广西壮族自治区钦州市钦北区委书记</w:t>
      </w:r>
    </w:p>
    <w:p>
      <w:r>
        <w:t>性别:  男</w:t>
      </w:r>
    </w:p>
    <w:p>
      <w:r>
        <w:t>生年：  1969年07月</w:t>
      </w:r>
    </w:p>
    <w:p>
      <w:r>
        <w:t>籍贯:  广西灵山</w:t>
      </w:r>
    </w:p>
    <w:p>
      <w:r>
        <w:t>学历:  学士</w:t>
      </w:r>
    </w:p>
    <w:p>
      <w:r>
        <w:t xml:space="preserve">简历:  </w:t>
        <w:br/>
        <w:t>谢立品，男，汉族，1969年7月生，广西灵山人，华东师范大学经济系经济学专业毕业，大学本科学历，经济学士，经济师。曾任广西钦州市工业和信息化委员会主任，2013年6月任广西钦州市发展和改革委员会主任、党组书记，2013年9月任广西钦州市发展和改革委员会主任、党组书记、市北部湾办常务副主任，2016年5月任广西钦州市钦北区委书记。</w:t>
        <w:br/>
        <w:br/>
        <w:t xml:space="preserve"> </w:t>
        <w:br/>
        <w:t>（人民网资料 2016年7月）</w:t>
        <w:br/>
      </w:r>
    </w:p>
    <w:p/>
    <w:p>
      <w:pPr>
        <w:pStyle w:val="Heading3"/>
      </w:pPr>
      <w:r>
        <w:t xml:space="preserve">广西壮族自治区  钦州市  灵山县  </w:t>
      </w:r>
    </w:p>
    <w:p>
      <w:r>
        <w:rPr>
          <w:i/>
        </w:rPr>
        <w:t>刘钦    广西壮族自治区钦州市灵山县县长</w:t>
      </w:r>
    </w:p>
    <w:p>
      <w:r>
        <w:t>性别:  男</w:t>
      </w:r>
    </w:p>
    <w:p>
      <w:r>
        <w:t>生年：  1965年04月</w:t>
      </w:r>
    </w:p>
    <w:p>
      <w:r>
        <w:t>籍贯:  广西浦北</w:t>
      </w:r>
    </w:p>
    <w:p>
      <w:r>
        <w:t>学历:  研究生</w:t>
      </w:r>
    </w:p>
    <w:p>
      <w:r>
        <w:t xml:space="preserve">简历:  </w:t>
        <w:br/>
        <w:t>刘钦，男，1965年4月出生，广西浦北人，汉族，中共党员，1984年12月参加工作，广西师范大学经济史专业毕业，在职研究生学历。曾任广西钦州市人民政府副秘书长、办公室副主任;2014年10月任广西钦州市市政管理局局长、党组书记;2016年5月任广西灵山县委副书记、县长人选。</w:t>
        <w:br/>
        <w:br/>
        <w:t xml:space="preserve"> </w:t>
        <w:br/>
        <w:t>（人民网资料  2016年7月）</w:t>
        <w:br/>
      </w:r>
    </w:p>
    <w:p/>
    <w:p>
      <w:pPr>
        <w:pStyle w:val="Heading3"/>
      </w:pPr>
      <w:r>
        <w:t xml:space="preserve">广西壮族自治区  钦州市  灵山县  </w:t>
      </w:r>
    </w:p>
    <w:p>
      <w:r>
        <w:rPr>
          <w:i/>
        </w:rPr>
        <w:t>莫东培    广西壮族自治区钦州市灵山县委书记</w:t>
      </w:r>
    </w:p>
    <w:p>
      <w:r>
        <w:t>性别:  男</w:t>
      </w:r>
    </w:p>
    <w:p>
      <w:r>
        <w:t>生年：  1968年03月</w:t>
      </w:r>
    </w:p>
    <w:p>
      <w:r>
        <w:t>籍贯:  广西钦州</w:t>
      </w:r>
    </w:p>
    <w:p>
      <w:r>
        <w:t>学历:  学士</w:t>
      </w:r>
    </w:p>
    <w:p>
      <w:r>
        <w:t xml:space="preserve">简历:  </w:t>
        <w:br/>
        <w:t>莫东培，男，汉族，1968年3月出生，广西区钦州市钦南区人，广西师范大学政治系政治教育专业毕业，1993年6月加入中国共产党，1990年7月参加工作，中央党校函授学院经济管理专业在职大学学历。曾任钦州市经委副主任，钦州市政府副秘书长，市政府办副主任，钦州市工业和信息化委员会主任，钦州市钦北区委副书记、区长，钦州市钦北区委书记。2016年5月任灵山县委书记。</w:t>
        <w:br/>
        <w:br/>
        <w:t xml:space="preserve"> </w:t>
        <w:br/>
        <w:t>（人民网资料 2016年7月）</w:t>
        <w:br/>
      </w:r>
    </w:p>
    <w:p/>
    <w:p>
      <w:pPr>
        <w:pStyle w:val="Heading3"/>
      </w:pPr>
      <w:r>
        <w:t xml:space="preserve">广西壮族自治区  钦州市  浦北县  </w:t>
      </w:r>
    </w:p>
    <w:p>
      <w:r>
        <w:rPr>
          <w:i/>
        </w:rPr>
        <w:t>李军    广西壮族自治区钦州市浦北县县长</w:t>
      </w:r>
    </w:p>
    <w:p>
      <w:r>
        <w:t>性别:  男</w:t>
      </w:r>
    </w:p>
    <w:p>
      <w:r>
        <w:t>生年：  1975年02月</w:t>
      </w:r>
    </w:p>
    <w:p>
      <w:r>
        <w:t>籍贯:  广西藤县</w:t>
      </w:r>
    </w:p>
    <w:p>
      <w:r>
        <w:t>学历:  本科</w:t>
      </w:r>
    </w:p>
    <w:p>
      <w:r>
        <w:t xml:space="preserve">简历:  </w:t>
        <w:br/>
        <w:t>李 军，男，1975年2月生，汉族，广西藤县人，中共党员，大学学历，2009年1月任广西区党委组织部干部二处主任科员，2009年11月任广西区党委组织部干部二处副调研员，2011年6月任钦州市委组织部副部长，曾任钦州市委老干部局局长。现任浦北县代县长。</w:t>
        <w:br/>
        <w:br/>
        <w:t xml:space="preserve"> </w:t>
        <w:br/>
        <w:t>（人民网资料 2016年7月）</w:t>
        <w:br/>
      </w:r>
    </w:p>
    <w:p/>
    <w:p>
      <w:pPr>
        <w:pStyle w:val="Heading3"/>
      </w:pPr>
      <w:r>
        <w:t xml:space="preserve">广西壮族自治区  钦州市  浦北县  </w:t>
      </w:r>
    </w:p>
    <w:p>
      <w:r>
        <w:rPr>
          <w:i/>
        </w:rPr>
        <w:t>韦业葵    广西壮族自治区钦州市浦北县委书记</w:t>
      </w:r>
    </w:p>
    <w:p>
      <w:r>
        <w:t>性别:  男</w:t>
      </w:r>
    </w:p>
    <w:p>
      <w:r>
        <w:t>生年：  1967年10月</w:t>
      </w:r>
    </w:p>
    <w:p>
      <w:r>
        <w:t>籍贯:  广西钦州</w:t>
      </w:r>
    </w:p>
    <w:p>
      <w:r>
        <w:t>学历:  本科</w:t>
      </w:r>
    </w:p>
    <w:p>
      <w:r>
        <w:t xml:space="preserve">简历:  </w:t>
        <w:br/>
        <w:t>韦业葵，男，壮族，1967年10月出生，广西钦州市人，1990年12月加入中国共产党，1985年7月参加工作。广西教育学院数学教育专业毕业。现任钦州市浦北县委书记。</w:t>
        <w:br/>
        <w:br/>
        <w:t xml:space="preserve"> </w:t>
        <w:br/>
        <w:t>（人民网资料  2016年7月）</w:t>
        <w:br/>
      </w:r>
    </w:p>
    <w:p/>
    <w:p>
      <w:pPr>
        <w:pStyle w:val="Heading3"/>
      </w:pPr>
      <w:r>
        <w:t xml:space="preserve">广西壮族自治区  贵港市  港北区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广西壮族自治区  贵港市  港北区  </w:t>
      </w:r>
    </w:p>
    <w:p>
      <w:r>
        <w:rPr>
          <w:i/>
        </w:rPr>
        <w:t>韦庆强    广西壮族自治区贵港市港北区委书记</w:t>
      </w:r>
    </w:p>
    <w:p>
      <w:r>
        <w:t>性别:  男</w:t>
      </w:r>
    </w:p>
    <w:p>
      <w:r>
        <w:t>生年：  1970年10月</w:t>
      </w:r>
    </w:p>
    <w:p>
      <w:r>
        <w:t>籍贯:  广西贵港</w:t>
      </w:r>
    </w:p>
    <w:p>
      <w:r>
        <w:t>学历:  本科</w:t>
      </w:r>
    </w:p>
    <w:p>
      <w:r>
        <w:t xml:space="preserve">简历:  </w:t>
        <w:br/>
        <w:t>韦庆强，男，壮族，1970年10月出生，广西贵港人，大学学历。曾任广西贵港市港南区委副书记;港北区委副书记，港北区政府区长;2015年6月任广西贵港市港北区委书记。</w:t>
        <w:br/>
        <w:br/>
        <w:t xml:space="preserve"> </w:t>
        <w:br/>
        <w:t>（人民网资料 2016年7月）</w:t>
        <w:br/>
        <w:br/>
        <w:t xml:space="preserve"> </w:t>
        <w:br/>
        <w:t xml:space="preserve"> </w:t>
        <w:br/>
        <w:t xml:space="preserve"> </w:t>
        <w:br/>
        <w:t xml:space="preserve"> </w:t>
        <w:br/>
      </w:r>
    </w:p>
    <w:p/>
    <w:p>
      <w:pPr>
        <w:pStyle w:val="Heading3"/>
      </w:pPr>
      <w:r>
        <w:t xml:space="preserve">广西壮族自治区  贵港市  港南区  </w:t>
      </w:r>
    </w:p>
    <w:p>
      <w:r>
        <w:rPr>
          <w:i/>
        </w:rPr>
        <w:t>曾健清    广西壮族自治区贵港市港南区副书记、副区长、代区长</w:t>
      </w:r>
    </w:p>
    <w:p>
      <w:r>
        <w:t>性别:  男</w:t>
      </w:r>
    </w:p>
    <w:p>
      <w:r>
        <w:t>生年：  1966年11月</w:t>
      </w:r>
    </w:p>
    <w:p>
      <w:r>
        <w:t>籍贯:  广西贵港</w:t>
      </w:r>
    </w:p>
    <w:p>
      <w:r>
        <w:t>学历:  研究生</w:t>
      </w:r>
    </w:p>
    <w:p>
      <w:r>
        <w:t xml:space="preserve">简历:  </w:t>
        <w:br/>
        <w:t>曾健清，男，1966年11月出生，汉族，广西贵港市港北区庆丰镇人，1993年6月加入中国共产党，在职中央党校研究生学历。曾任桂平市副市长，贵港市港北区委副书记、港北区长、党组书记。2016年5月任港南区代区长。</w:t>
        <w:br/>
        <w:br/>
        <w:t xml:space="preserve"> </w:t>
        <w:br/>
        <w:t>（人民网资料 2016年7月）</w:t>
        <w:br/>
      </w:r>
    </w:p>
    <w:p/>
    <w:p>
      <w:pPr>
        <w:pStyle w:val="Heading3"/>
      </w:pPr>
      <w:r>
        <w:t xml:space="preserve">广西壮族自治区  贵港市  港南区  </w:t>
      </w:r>
    </w:p>
    <w:p>
      <w:r>
        <w:rPr>
          <w:i/>
        </w:rPr>
        <w:t>杨亚俊    广西壮族自治区贵港市港南区委书记</w:t>
      </w:r>
    </w:p>
    <w:p>
      <w:r>
        <w:t>性别:  男</w:t>
      </w:r>
    </w:p>
    <w:p>
      <w:r>
        <w:t>生年：  1979年01月</w:t>
      </w:r>
    </w:p>
    <w:p>
      <w:r>
        <w:t>籍贯:  山西闻喜</w:t>
      </w:r>
    </w:p>
    <w:p>
      <w:r>
        <w:t>学历:  博士</w:t>
      </w:r>
    </w:p>
    <w:p>
      <w:r>
        <w:t xml:space="preserve">简历:  </w:t>
        <w:br/>
        <w:t>杨亚俊，男，汉族，1979年出生，山西省闻喜县人，2001年9加入中国共产党，2005年7月参加工作，清华大学经济管理学院研究生毕业，经济学博士。历任清华大学研究生团委副书记，清华大学就业指导中心常务副主任(副处级)，贵港市委副秘书长，贵港市港南区委副书记、区长。2016年5月任港南区委书记。</w:t>
        <w:br/>
        <w:br/>
        <w:t xml:space="preserve"> </w:t>
        <w:br/>
        <w:t>（人民网资料  2016年7月）</w:t>
        <w:br/>
        <w:br/>
        <w:t xml:space="preserve"> </w:t>
        <w:br/>
        <w:t xml:space="preserve"> </w:t>
        <w:br/>
        <w:t xml:space="preserve"> </w:t>
        <w:br/>
      </w:r>
    </w:p>
    <w:p/>
    <w:p>
      <w:pPr>
        <w:pStyle w:val="Heading3"/>
      </w:pPr>
      <w:r>
        <w:t xml:space="preserve">广西壮族自治区  贵港市  覃塘区  </w:t>
      </w:r>
    </w:p>
    <w:p>
      <w:r>
        <w:rPr>
          <w:i/>
        </w:rPr>
        <w:t>张景联    广西壮族自治区贵港市覃塘区区长</w:t>
      </w:r>
    </w:p>
    <w:p>
      <w:r>
        <w:t>性别:  男</w:t>
      </w:r>
    </w:p>
    <w:p>
      <w:r>
        <w:t>生年：  1970年12月</w:t>
      </w:r>
    </w:p>
    <w:p>
      <w:r>
        <w:t>籍贯:  广西贵港</w:t>
      </w:r>
    </w:p>
    <w:p>
      <w:r>
        <w:t>学历:  研究生</w:t>
      </w:r>
    </w:p>
    <w:p>
      <w:r>
        <w:t xml:space="preserve">简历:  </w:t>
        <w:br/>
        <w:t>张景联，男，1970年12月生，汉族，贵港市港南区桥圩镇人，广西区委党校研究生班国民经济学专业毕业，在职研究生学历，中教二级。曾任广西平南县委副书记;2015年6月任广西贵港市覃塘区委副书记、区政府区长。</w:t>
        <w:br/>
        <w:br/>
        <w:t xml:space="preserve"> </w:t>
        <w:br/>
        <w:t>（人民网资料 2016年7月）</w:t>
        <w:br/>
      </w:r>
    </w:p>
    <w:p/>
    <w:p>
      <w:pPr>
        <w:pStyle w:val="Heading3"/>
      </w:pPr>
      <w:r>
        <w:t xml:space="preserve">广西壮族自治区  贵港市  覃塘区  </w:t>
      </w:r>
    </w:p>
    <w:p>
      <w:r>
        <w:rPr>
          <w:i/>
        </w:rPr>
        <w:t>玉彤    广西壮族自治区贵港市覃塘区委书记</w:t>
      </w:r>
    </w:p>
    <w:p>
      <w:r>
        <w:t>性别:  男</w:t>
      </w:r>
    </w:p>
    <w:p>
      <w:r>
        <w:t>生年：  1970年12月</w:t>
      </w:r>
    </w:p>
    <w:p>
      <w:r>
        <w:t>籍贯:  广西阳朔</w:t>
      </w:r>
    </w:p>
    <w:p>
      <w:r>
        <w:t>学历:  研究生</w:t>
      </w:r>
    </w:p>
    <w:p>
      <w:r>
        <w:t xml:space="preserve">简历:  </w:t>
        <w:br/>
        <w:t>玉彤，男，1970年12月生，汉族，广西阳朔人，在职研究生学历。曾任贵港市国土资源局党组书记、局长，贵港市测绘地理信息局局长(兼);2013年12月-2016年5月任广西贵港市人民政府党组成员、秘书长，市政府办公室党组书记，市应急办(贵港市应急指挥中心、市委市政府总值班室)书记(兼)。2016年6月任覃塘区委书记。</w:t>
        <w:br/>
        <w:br/>
        <w:t xml:space="preserve"> </w:t>
        <w:br/>
        <w:t>（人民网资料  2016年7月）</w:t>
        <w:br/>
      </w:r>
    </w:p>
    <w:p/>
    <w:p>
      <w:pPr>
        <w:pStyle w:val="Heading3"/>
      </w:pPr>
      <w:r>
        <w:t xml:space="preserve">广西壮族自治区  贵港市  平南县  </w:t>
      </w:r>
    </w:p>
    <w:p>
      <w:r>
        <w:rPr>
          <w:i/>
        </w:rPr>
        <w:t>蓝胜    广西壮族自治区贵港市平南县县长</w:t>
      </w:r>
    </w:p>
    <w:p>
      <w:r>
        <w:t>性别:  男</w:t>
      </w:r>
    </w:p>
    <w:p>
      <w:r>
        <w:t>生年：  1971年07月</w:t>
      </w:r>
    </w:p>
    <w:p>
      <w:r>
        <w:t>籍贯:  广西崇左</w:t>
      </w:r>
    </w:p>
    <w:p>
      <w:r>
        <w:t>学历:  研究生</w:t>
      </w:r>
    </w:p>
    <w:p>
      <w:r>
        <w:t xml:space="preserve">简历:  </w:t>
        <w:br/>
        <w:t>蓝胜，男，1971年7月生，壮族，广西崇左人，1993年7月参加工作，1999年5月加入中国共产党，在职研究生学历，工程师。曾任贵港市人民政府应急管理办公室(贵港市应急指挥中心、中共贵港市委贵港市人民政府总值班室)主任(兼);现任平南县人民政府代理县长。</w:t>
        <w:br/>
        <w:br/>
        <w:t xml:space="preserve"> </w:t>
        <w:br/>
        <w:t>（人民网资料 2016年7月）</w:t>
        <w:br/>
      </w:r>
    </w:p>
    <w:p/>
    <w:p>
      <w:pPr>
        <w:pStyle w:val="Heading3"/>
      </w:pPr>
      <w:r>
        <w:t xml:space="preserve">广西壮族自治区  贵港市  平南县  </w:t>
      </w:r>
    </w:p>
    <w:p>
      <w:r>
        <w:rPr>
          <w:i/>
        </w:rPr>
        <w:t>潘汉胜    广西壮族自治区贵港市平南县委书记</w:t>
      </w:r>
    </w:p>
    <w:p>
      <w:r>
        <w:t>性别:  男</w:t>
      </w:r>
    </w:p>
    <w:p>
      <w:r>
        <w:t>生年：  1966年05月</w:t>
      </w:r>
    </w:p>
    <w:p>
      <w:r>
        <w:t>籍贯:  广西桂平</w:t>
      </w:r>
    </w:p>
    <w:p>
      <w:r>
        <w:t>学历:  研究生</w:t>
      </w:r>
    </w:p>
    <w:p>
      <w:r>
        <w:t xml:space="preserve">简历:  </w:t>
        <w:br/>
        <w:t>潘汉胜，男，汉族，1966年5月生，广西桂平人，研究生学历。平南县委副书记；贵港市港南区委副书记；贵港市港南区委副书记，港南区区长;2013年11月任广西桂平市委副书记，桂平市代市长；2014年1月任广西桂平市委副书记，桂平市市长;2015年6月任广西平南县委书记。</w:t>
        <w:br/>
        <w:br/>
        <w:t xml:space="preserve"> </w:t>
        <w:br/>
        <w:t>（人民网资料 2016年7月）</w:t>
        <w:br/>
      </w:r>
    </w:p>
    <w:p/>
    <w:p>
      <w:pPr>
        <w:pStyle w:val="Heading3"/>
      </w:pPr>
      <w:r>
        <w:t xml:space="preserve">广西壮族自治区  贵港市  桂平市  </w:t>
      </w:r>
    </w:p>
    <w:p>
      <w:r>
        <w:rPr>
          <w:i/>
        </w:rPr>
        <w:t>陈锦秀    广西壮族自治区贵港桂平市市长</w:t>
      </w:r>
    </w:p>
    <w:p>
      <w:r>
        <w:t>性别:  男</w:t>
      </w:r>
    </w:p>
    <w:p>
      <w:r>
        <w:t>生年：  1965年02月</w:t>
      </w:r>
    </w:p>
    <w:p>
      <w:r>
        <w:t>籍贯:  广西平南</w:t>
      </w:r>
    </w:p>
    <w:p>
      <w:r>
        <w:t>学历:  硕士</w:t>
      </w:r>
    </w:p>
    <w:p>
      <w:r>
        <w:t xml:space="preserve">简历:  </w:t>
        <w:br/>
        <w:t xml:space="preserve"> 陈锦秀，男，1965年2月生，汉族，平南县思旺镇人，1991年3月加入中国共产党，1987年7月参加工作，广西区委党校行政管理专业，研究生学历。现任广西贵港市覃塘区委副书记，区政府区长、党组书记。</w:t>
        <w:br/>
        <w:br/>
        <w:t xml:space="preserve"> </w:t>
        <w:br/>
        <w:t>（人民网资料 2016年7月）</w:t>
        <w:br/>
        <w:br/>
        <w:t xml:space="preserve"> </w:t>
        <w:br/>
        <w:t xml:space="preserve"> </w:t>
        <w:br/>
      </w:r>
    </w:p>
    <w:p/>
    <w:p>
      <w:pPr>
        <w:pStyle w:val="Heading3"/>
      </w:pPr>
      <w:r>
        <w:t xml:space="preserve">广西壮族自治区  贵港市  桂平市  </w:t>
      </w:r>
    </w:p>
    <w:p>
      <w:r>
        <w:rPr>
          <w:i/>
        </w:rPr>
        <w:t>钟畅姿    广西壮族自治区贵港桂平市委书记</w:t>
      </w:r>
    </w:p>
    <w:p>
      <w:r>
        <w:t>性别:  女</w:t>
      </w:r>
    </w:p>
    <w:p>
      <w:r>
        <w:t>生年：  1971年04月</w:t>
      </w:r>
    </w:p>
    <w:p>
      <w:r>
        <w:t>籍贯:  广西河池</w:t>
      </w:r>
    </w:p>
    <w:p>
      <w:r>
        <w:t>学历:  硕士</w:t>
      </w:r>
    </w:p>
    <w:p>
      <w:r>
        <w:t xml:space="preserve">简历:  </w:t>
        <w:br/>
        <w:t>钟畅姿，女，水族，1971年4月生，广西河池人，1995年7月广西师范大学少数民族语言文学专业毕业，硕士研究生学历，文学硕士学位。广西壮族自治区人民检察院办公室主任、检察员;崇左市委常委、组织部部长;贵港市委副书记。2016年5月任贵港市委副书记、桂平市委书记 。</w:t>
        <w:br/>
        <w:br/>
        <w:t xml:space="preserve"> </w:t>
        <w:br/>
        <w:t>（人民网资料 2016年7月）</w:t>
        <w:br/>
      </w:r>
    </w:p>
    <w:p/>
    <w:p>
      <w:pPr>
        <w:pStyle w:val="Heading3"/>
      </w:pPr>
      <w:r>
        <w:t xml:space="preserve">广西壮族自治区  玉林市  玉州区  </w:t>
      </w:r>
    </w:p>
    <w:p>
      <w:r>
        <w:rPr>
          <w:i/>
        </w:rPr>
        <w:t>吕燕梅    广西壮族自治区玉林市玉州区区长</w:t>
      </w:r>
    </w:p>
    <w:p>
      <w:r>
        <w:t>性别:  女</w:t>
      </w:r>
    </w:p>
    <w:p>
      <w:r>
        <w:t>生年：  1970年04月</w:t>
      </w:r>
    </w:p>
    <w:p>
      <w:r>
        <w:t>籍贯:  广西陆川</w:t>
      </w:r>
    </w:p>
    <w:p>
      <w:r>
        <w:t>学历:  研究生</w:t>
      </w:r>
    </w:p>
    <w:p>
      <w:r>
        <w:t xml:space="preserve">简历:  </w:t>
        <w:br/>
        <w:t>吕燕梅，女，汉族，1970年4月出生，广西陆川人，在职研究生学历，1990年12月参加工作，1994年5月加入中国共产党，历任广西玉林市委组织部副科长、科长、市委正科级组织员，玉林市中级人民法院党组成员、派驻纪检组长，容县县委常委、纪委书记，玉州区委副书记。2015年1月任玉林市玉州区委副书记、区长。</w:t>
        <w:br/>
        <w:br/>
        <w:t xml:space="preserve"> </w:t>
        <w:br/>
        <w:t>（人民网资料  2016年7月）</w:t>
        <w:br/>
      </w:r>
    </w:p>
    <w:p/>
    <w:p>
      <w:pPr>
        <w:pStyle w:val="Heading3"/>
      </w:pPr>
      <w:r>
        <w:t xml:space="preserve">广西壮族自治区  玉林市  玉州区  </w:t>
      </w:r>
    </w:p>
    <w:p>
      <w:r>
        <w:rPr>
          <w:i/>
        </w:rPr>
        <w:t>邹宇鹏    广西壮族自治区玉林市玉州区委书记</w:t>
      </w:r>
    </w:p>
    <w:p>
      <w:r>
        <w:t>性别:  男</w:t>
      </w:r>
    </w:p>
    <w:p>
      <w:r>
        <w:t>生年：  1974年01月</w:t>
      </w:r>
    </w:p>
    <w:p>
      <w:r>
        <w:t>籍贯:  广西博白</w:t>
      </w:r>
    </w:p>
    <w:p>
      <w:r>
        <w:t>学历:  硕士</w:t>
      </w:r>
    </w:p>
    <w:p>
      <w:r>
        <w:t xml:space="preserve">简历:  </w:t>
        <w:br/>
        <w:t>邹宇鹏，男，汉族，1974年1月出生，广西博白人，1994年8月参加工作，1994年6月加入中国共产党，在职研究生学历。历任博白县副县长，广西北部湾经济区玉林龙潭产业园工委副书记、管委副主任(副处级)，博白县委副书记，玉州区委副书记、代区长，2011年8月任玉州区委副书记、区长。现任广西玉林市玉州区委书记、玉林中医药健康产业园党工委书记(兼)。</w:t>
        <w:br/>
        <w:br/>
        <w:t xml:space="preserve"> </w:t>
        <w:br/>
        <w:t>（人民网资料  2016年7月）</w:t>
        <w:br/>
        <w:br/>
        <w:t xml:space="preserve"> </w:t>
        <w:br/>
        <w:t xml:space="preserve"> </w:t>
        <w:br/>
      </w:r>
    </w:p>
    <w:p/>
    <w:p>
      <w:pPr>
        <w:pStyle w:val="Heading3"/>
      </w:pPr>
      <w:r>
        <w:t xml:space="preserve">广西壮族自治区  玉林市  容县  </w:t>
      </w:r>
    </w:p>
    <w:p>
      <w:r>
        <w:rPr>
          <w:i/>
        </w:rPr>
        <w:t>李唐明    广西壮族自治区玉林市容县县委副书记、代县长</w:t>
      </w:r>
    </w:p>
    <w:p>
      <w:r>
        <w:t>性别:  男</w:t>
      </w:r>
    </w:p>
    <w:p>
      <w:r>
        <w:t>生年：  1975年05月</w:t>
      </w:r>
    </w:p>
    <w:p>
      <w:r>
        <w:t>籍贯:  广西兴安</w:t>
      </w:r>
    </w:p>
    <w:p>
      <w:r>
        <w:t>学历:  学士</w:t>
      </w:r>
    </w:p>
    <w:p>
      <w:r>
        <w:t xml:space="preserve">简历:  </w:t>
        <w:br/>
        <w:t>李唐明，男，1975年5月生，汉族，广西兴安人，1994年6月加入中国共产党，在职研究生学历，经济学学士。曾任广西玉林市福绵管理区工委委员、组织部部长;2013年任广西北流市委常委、组织部部长;福绵区委常委、常务副区长;2016年5月任广西容县县委副书记，提名为容县县长人选。</w:t>
        <w:br/>
        <w:br/>
        <w:t xml:space="preserve"> </w:t>
        <w:br/>
        <w:t>（人民网资料  2016年7月）</w:t>
        <w:br/>
      </w:r>
    </w:p>
    <w:p/>
    <w:p>
      <w:pPr>
        <w:pStyle w:val="Heading3"/>
      </w:pPr>
      <w:r>
        <w:t xml:space="preserve">广西壮族自治区  玉林市  容县  </w:t>
      </w:r>
    </w:p>
    <w:p>
      <w:r>
        <w:rPr>
          <w:i/>
        </w:rPr>
        <w:t>赵翔    广西壮族自治区玉林市容县委书记</w:t>
      </w:r>
    </w:p>
    <w:p>
      <w:r>
        <w:t>性别:  男</w:t>
      </w:r>
    </w:p>
    <w:p>
      <w:r>
        <w:t>生年：  1963年10月</w:t>
      </w:r>
    </w:p>
    <w:p>
      <w:r>
        <w:t>籍贯:  广西博白</w:t>
      </w:r>
    </w:p>
    <w:p>
      <w:r>
        <w:t xml:space="preserve">学历:  </w:t>
      </w:r>
    </w:p>
    <w:p>
      <w:r>
        <w:t xml:space="preserve">简历:  </w:t>
        <w:br/>
        <w:t>赵翔，男，1963年10月生，汉族，广西博白人，广西师范学院政治教育系政治教育专业毕业，1985年7月参加工作，1992年1月加入中国共产党，在职研究生学历。曾任博白县博白镇中学教师、博白县委党校教师、博白县委组织部知工科科长，玉林市玉州区委常委、组织部部长，副区长，玉林市委组织部常务副部长，容县县委副书记，县政府副县长、代县长。2016.05 任广西容县县委书记。</w:t>
        <w:br/>
        <w:br/>
        <w:t xml:space="preserve"> </w:t>
        <w:br/>
        <w:t>（人民网资料  2016年7月）</w:t>
        <w:br/>
        <w:br/>
      </w:r>
    </w:p>
    <w:p/>
    <w:p>
      <w:pPr>
        <w:pStyle w:val="Heading3"/>
      </w:pPr>
      <w:r>
        <w:t xml:space="preserve">广西壮族自治区  玉林市  陆川县  </w:t>
      </w:r>
    </w:p>
    <w:p>
      <w:r>
        <w:rPr>
          <w:i/>
        </w:rPr>
        <w:t>潘展东    广西壮族自治区玉林市陆川县县长</w:t>
      </w:r>
    </w:p>
    <w:p>
      <w:r>
        <w:t>性别:  男</w:t>
      </w:r>
    </w:p>
    <w:p>
      <w:r>
        <w:t>生年：  1973年08月</w:t>
      </w:r>
    </w:p>
    <w:p>
      <w:r>
        <w:t>籍贯:  广西容县</w:t>
      </w:r>
    </w:p>
    <w:p>
      <w:r>
        <w:t>学历:  本科</w:t>
      </w:r>
    </w:p>
    <w:p>
      <w:r>
        <w:t xml:space="preserve">简历:  </w:t>
        <w:br/>
        <w:t>潘展东，男，1973年8月生，汉族，广西容县人，2002年12月加入中国共产党，大学学历。曾任广西玉林市玉东新区规划建设局局长;广西玉林市玉东新区〔玉林经济开发区、海峡两岸(广西玉林)农业合作试验区工委副书记、管委会主任(正处长级)〕;2016年5月任广西陆川县委副书记、县政府党组书记、县长候选人。</w:t>
        <w:br/>
        <w:br/>
        <w:t xml:space="preserve"> </w:t>
        <w:br/>
        <w:t>（人民网资料  2016年7月）</w:t>
        <w:br/>
      </w:r>
    </w:p>
    <w:p/>
    <w:p>
      <w:pPr>
        <w:pStyle w:val="Heading3"/>
      </w:pPr>
      <w:r>
        <w:t xml:space="preserve">广西壮族自治区  玉林市  陆川县  </w:t>
      </w:r>
    </w:p>
    <w:p>
      <w:r>
        <w:rPr>
          <w:i/>
        </w:rPr>
        <w:t>蒙启鹏    广西壮族自治区玉林市陆川县委书记</w:t>
      </w:r>
    </w:p>
    <w:p>
      <w:r>
        <w:t>性别:  男</w:t>
      </w:r>
    </w:p>
    <w:p>
      <w:r>
        <w:t>生年：  1978年10月</w:t>
      </w:r>
    </w:p>
    <w:p>
      <w:r>
        <w:t>籍贯:  广西宾阳</w:t>
      </w:r>
    </w:p>
    <w:p>
      <w:r>
        <w:t>学历:  硕士</w:t>
      </w:r>
    </w:p>
    <w:p>
      <w:r>
        <w:t xml:space="preserve">简历:  </w:t>
        <w:br/>
        <w:t>蒙启鹏，男，1978年10月出生，壮族，广西宾阳人，中共党员，2004年6月华南理工大学研究生毕业，工学硕士。历任广西发展改革委国民经济综合处副处长;资源节约和环境保护处处长;国民经济综合处处长;挂任河池市发展改革委副主任;罗城仫佬族自治县副县长;中共陆川县委副书记、县长。2016年5月任陆川县委书记。</w:t>
        <w:br/>
        <w:br/>
        <w:t xml:space="preserve"> </w:t>
        <w:br/>
        <w:t>（人民网资料  2016年7月）</w:t>
        <w:br/>
        <w:br/>
        <w:t xml:space="preserve"> </w:t>
        <w:br/>
      </w:r>
    </w:p>
    <w:p/>
    <w:p>
      <w:pPr>
        <w:pStyle w:val="Heading3"/>
      </w:pPr>
      <w:r>
        <w:t xml:space="preserve">广西壮族自治区  玉林市  博白县  </w:t>
      </w:r>
    </w:p>
    <w:p>
      <w:r>
        <w:rPr>
          <w:i/>
        </w:rPr>
        <w:t>罗培球    广西壮族自治区玉林市博白县县长</w:t>
      </w:r>
    </w:p>
    <w:p>
      <w:r>
        <w:t>性别:  男</w:t>
      </w:r>
    </w:p>
    <w:p>
      <w:r>
        <w:t>生年：  1963年06月</w:t>
      </w:r>
    </w:p>
    <w:p>
      <w:r>
        <w:t>籍贯:  广西陆川</w:t>
      </w:r>
    </w:p>
    <w:p>
      <w:r>
        <w:t>学历:  本科</w:t>
      </w:r>
    </w:p>
    <w:p>
      <w:r>
        <w:t xml:space="preserve">简历:  </w:t>
        <w:br/>
        <w:t>罗培球，男，1963年6月出生，广西陆川县人，1985年7月参加工作，中央党校大学学历。先后担任玉林市公安局福绵分局局长，北流市委常委、政法委书记，博白县委副书记、县委党校校长(兼)、县委统筹城乡工作部部长(兼)等职。2015年2月后任博白县委副书记、县长。</w:t>
        <w:br/>
        <w:br/>
        <w:t xml:space="preserve"> </w:t>
        <w:br/>
        <w:t>（人民网资料  2016年7月）</w:t>
        <w:br/>
      </w:r>
    </w:p>
    <w:p/>
    <w:p>
      <w:pPr>
        <w:pStyle w:val="Heading3"/>
      </w:pPr>
      <w:r>
        <w:t xml:space="preserve">广西壮族自治区  玉林市  博白县  </w:t>
      </w:r>
    </w:p>
    <w:p>
      <w:r>
        <w:rPr>
          <w:i/>
        </w:rPr>
        <w:t>罗宗光    广西壮族自治区玉林市博白县委书记</w:t>
      </w:r>
    </w:p>
    <w:p>
      <w:r>
        <w:t>性别:  男</w:t>
      </w:r>
    </w:p>
    <w:p>
      <w:r>
        <w:t>生年：  1968年01月</w:t>
      </w:r>
    </w:p>
    <w:p>
      <w:r>
        <w:t>籍贯:  广西凤山</w:t>
      </w:r>
    </w:p>
    <w:p>
      <w:r>
        <w:t>学历:  研究生</w:t>
      </w:r>
    </w:p>
    <w:p>
      <w:r>
        <w:t xml:space="preserve">简历:  </w:t>
        <w:br/>
        <w:t>罗宗光，男，壮族，1968年1月出生，广西凤山县人，在职研究生学历。曾任凤山县人大常委会副主任;巴马瑶族自治县委常委、组织部部长;兴业县委常委、纪委书记，县委副书记、县委党校校长;玉林市委组织部副部长，人力资源和社会保障局局长、党组书记、市公务员局局长;玉林市福绵区委副书记、区长。</w:t>
        <w:br/>
        <w:br/>
        <w:t xml:space="preserve"> </w:t>
        <w:br/>
        <w:t>（人民网资料  2016年7月）</w:t>
        <w:br/>
      </w:r>
    </w:p>
    <w:p/>
    <w:p>
      <w:pPr>
        <w:pStyle w:val="Heading3"/>
      </w:pPr>
      <w:r>
        <w:t xml:space="preserve">广西壮族自治区  玉林市  兴业县  </w:t>
      </w:r>
    </w:p>
    <w:p>
      <w:r>
        <w:rPr>
          <w:i/>
        </w:rPr>
        <w:t>杨开源    广西壮族自治区玉林市兴业县县长</w:t>
      </w:r>
    </w:p>
    <w:p>
      <w:r>
        <w:t>性别:  男</w:t>
      </w:r>
    </w:p>
    <w:p>
      <w:r>
        <w:t>生年：  1976年09月</w:t>
      </w:r>
    </w:p>
    <w:p>
      <w:r>
        <w:t>籍贯:  广西容县</w:t>
      </w:r>
    </w:p>
    <w:p>
      <w:r>
        <w:t>学历:  研究生</w:t>
      </w:r>
    </w:p>
    <w:p>
      <w:r>
        <w:t xml:space="preserve">简历:  </w:t>
        <w:br/>
        <w:t>杨开源，男，1976年9月生，汉族，广西容县人，1996年4月加入中国共产党，广西区党校在职研究生学历。曾任广西兴业县石南镇镇长;兴业县山心镇党委书记;兴业县人民政府办公室副主任(正科长级);兴业县副县长;广西玉林市政府副秘书长、办公室副主任、党组成员;广西玉柴工业园工委书记(正处长级)，2016年5月任广西兴业县委副书记，提名为兴业县长人选。</w:t>
        <w:br/>
        <w:br/>
        <w:t xml:space="preserve"> </w:t>
        <w:br/>
        <w:t>（人民网资料 2016年7月）</w:t>
        <w:br/>
      </w:r>
    </w:p>
    <w:p/>
    <w:p>
      <w:pPr>
        <w:pStyle w:val="Heading3"/>
      </w:pPr>
      <w:r>
        <w:t xml:space="preserve">广西壮族自治区  玉林市  兴业县  </w:t>
      </w:r>
    </w:p>
    <w:p>
      <w:r>
        <w:rPr>
          <w:i/>
        </w:rPr>
        <w:t>陆金学    广西壮族自治区玉林市兴业县委书记</w:t>
      </w:r>
    </w:p>
    <w:p>
      <w:r>
        <w:t>性别:  男</w:t>
      </w:r>
    </w:p>
    <w:p>
      <w:r>
        <w:t>生年：  1968年12月</w:t>
      </w:r>
    </w:p>
    <w:p>
      <w:r>
        <w:t>籍贯:  广西来宾</w:t>
      </w:r>
    </w:p>
    <w:p>
      <w:r>
        <w:t>学历:  研究生</w:t>
      </w:r>
    </w:p>
    <w:p>
      <w:r>
        <w:t xml:space="preserve">简历:  </w:t>
        <w:br/>
        <w:t>陆金学，男，壮族，1968年12月出生，广西来宾人，中央党校在职研究生班经济管理专业在职研究生学历。历任来宾县委办公室副主任，来宾市兴宾区委常委、宣传部长、副区长，来宾市林业局局长，来宾市委宣传部副部长(正处长级)，兴业县委副书记、县长。2016年5月任兴业县委书记。</w:t>
        <w:br/>
        <w:br/>
        <w:t xml:space="preserve"> </w:t>
        <w:br/>
        <w:t>（人民网资料  2016年7月）</w:t>
        <w:br/>
      </w:r>
    </w:p>
    <w:p/>
    <w:p>
      <w:pPr>
        <w:pStyle w:val="Heading3"/>
      </w:pPr>
      <w:r>
        <w:t xml:space="preserve">广西壮族自治区  玉林市  北流市  </w:t>
      </w:r>
    </w:p>
    <w:p>
      <w:r>
        <w:rPr>
          <w:i/>
        </w:rPr>
        <w:t>李岗    广西壮族自治区玉林北流市市长</w:t>
      </w:r>
    </w:p>
    <w:p>
      <w:r>
        <w:t>性别:  男</w:t>
      </w:r>
    </w:p>
    <w:p>
      <w:r>
        <w:t>生年：  1968年11月</w:t>
      </w:r>
    </w:p>
    <w:p>
      <w:r>
        <w:t>籍贯:  广西陆川</w:t>
      </w:r>
    </w:p>
    <w:p>
      <w:r>
        <w:t>学历:  研究生</w:t>
      </w:r>
    </w:p>
    <w:p>
      <w:r>
        <w:t xml:space="preserve">简历:  </w:t>
        <w:br/>
        <w:t>李岗，男，1968年11月出生，汉族，广西陆川人，1993年5月加入中国共产党，1989年7月参加工作，广西区委党校在职研究生班国民经济学专业毕业，在职研究生学历。曾玉林市玉州区委副书记;广西玉林市政府副秘书长(正处长级)、办公室主任、党组成员;2016年5月任广西北流市委副书记、提名为北流市市长人选。</w:t>
        <w:br/>
        <w:br/>
        <w:t xml:space="preserve"> </w:t>
        <w:br/>
        <w:t>（人民网资料  2016年7月）</w:t>
        <w:br/>
      </w:r>
    </w:p>
    <w:p/>
    <w:p>
      <w:pPr>
        <w:pStyle w:val="Heading3"/>
      </w:pPr>
      <w:r>
        <w:t xml:space="preserve">广西壮族自治区  玉林市  北流市  </w:t>
      </w:r>
    </w:p>
    <w:p>
      <w:r>
        <w:rPr>
          <w:i/>
        </w:rPr>
        <w:t>朱富庭    广西壮族自治区玉林北流市委书记</w:t>
      </w:r>
    </w:p>
    <w:p>
      <w:r>
        <w:t>性别:  男</w:t>
      </w:r>
    </w:p>
    <w:p>
      <w:r>
        <w:t>生年：  1963年02月</w:t>
      </w:r>
    </w:p>
    <w:p>
      <w:r>
        <w:t>籍贯:  广西博白</w:t>
      </w:r>
    </w:p>
    <w:p>
      <w:r>
        <w:t>学历:  本科</w:t>
      </w:r>
    </w:p>
    <w:p>
      <w:r>
        <w:t xml:space="preserve">简历:  </w:t>
        <w:br/>
        <w:t>朱富庭，男，1963年2月生，汉族，广西博白人，1993年10月加入中国共产党，中央党校在职大学学历。曾任玉林市玉东新区[玉林经济开发区、海峡两岸(广西玉林)农业合作试验区]工作委员会书记、管理委员会主任(正处长级);2014年4月任广西玉林市玉东新区[玉林经济开发区、海峡两岸(广西玉林)农业合作试验区]工作委员会书记(正处长级);2016年5月任广西北流市委书记。</w:t>
        <w:br/>
        <w:br/>
        <w:t xml:space="preserve"> </w:t>
        <w:br/>
        <w:t>（人民网资料  2016年7月）</w:t>
        <w:br/>
      </w:r>
    </w:p>
    <w:p/>
    <w:p>
      <w:pPr>
        <w:pStyle w:val="Heading3"/>
      </w:pPr>
      <w:r>
        <w:t xml:space="preserve">广西壮族自治区  玉林市  福绵区  </w:t>
      </w:r>
    </w:p>
    <w:p>
      <w:r>
        <w:rPr>
          <w:i/>
        </w:rPr>
        <w:t>黄雕    广西壮族自治区玉林市福绵区区长</w:t>
      </w:r>
    </w:p>
    <w:p>
      <w:r>
        <w:t xml:space="preserve">性别:  </w:t>
      </w:r>
    </w:p>
    <w:p>
      <w:r>
        <w:t>生年：  1967年05月</w:t>
      </w:r>
    </w:p>
    <w:p>
      <w:r>
        <w:t>籍贯:  广西北流</w:t>
      </w:r>
    </w:p>
    <w:p>
      <w:r>
        <w:t xml:space="preserve">学历:  </w:t>
      </w:r>
    </w:p>
    <w:p>
      <w:r>
        <w:t xml:space="preserve">简历:  </w:t>
        <w:br/>
        <w:t>黄雕，男，1967年5月生，汉族，籍贯广西北流，1990年8月加入中国共产党，中央党校在职大学学历，2016年5月，拟提任玉林市福绵区正处级领导职务，任中共玉林市福绵区委员会副书记、代区长。</w:t>
        <w:br/>
        <w:br/>
        <w:t xml:space="preserve"> </w:t>
        <w:br/>
        <w:t>（人民网资料 2016年7月）</w:t>
        <w:br/>
      </w:r>
    </w:p>
    <w:p/>
    <w:p>
      <w:pPr>
        <w:pStyle w:val="Heading3"/>
      </w:pPr>
      <w:r>
        <w:t xml:space="preserve">广西壮族自治区  玉林市  福绵区  </w:t>
      </w:r>
    </w:p>
    <w:p>
      <w:r>
        <w:rPr>
          <w:i/>
        </w:rPr>
        <w:t>赵志刚    广西壮族自治区玉林市福绵区委书记</w:t>
      </w:r>
    </w:p>
    <w:p>
      <w:r>
        <w:t>性别:  男</w:t>
      </w:r>
    </w:p>
    <w:p>
      <w:r>
        <w:t>生年：  1980年09月</w:t>
      </w:r>
    </w:p>
    <w:p>
      <w:r>
        <w:t>籍贯:  黑龙江勃利</w:t>
      </w:r>
    </w:p>
    <w:p>
      <w:r>
        <w:t>学历:  博士</w:t>
      </w:r>
    </w:p>
    <w:p>
      <w:r>
        <w:t xml:space="preserve">简历:  </w:t>
        <w:br/>
        <w:t>赵志刚，男，1980年9月生，汉族，黑龙江勃利人，研究生学历，博士学位。曾任清华大学就业指导中心主任助理; 2010年被选派到玉林市挂职;曾挂任广西北流市副市长; 2013年10月当选广西玉林市福绵区委副书记; 2013年11月当选广西玉林市福绵区人民政府区长;2015年5月任广西玉林市福绵区委书记。</w:t>
        <w:br/>
        <w:br/>
        <w:t xml:space="preserve"> </w:t>
        <w:br/>
        <w:t>（人民网资料  2016年7月）</w:t>
        <w:br/>
      </w:r>
    </w:p>
    <w:p/>
    <w:p>
      <w:pPr>
        <w:pStyle w:val="Heading3"/>
      </w:pPr>
      <w:r>
        <w:t xml:space="preserve">广西壮族自治区  百色市  右江区  </w:t>
      </w:r>
    </w:p>
    <w:p>
      <w:r>
        <w:rPr>
          <w:i/>
        </w:rPr>
        <w:t>杨世爵    广西壮族自治区百色市右江区区长</w:t>
      </w:r>
    </w:p>
    <w:p>
      <w:r>
        <w:t>性别:  男</w:t>
      </w:r>
    </w:p>
    <w:p>
      <w:r>
        <w:t>生年：  1977年12月</w:t>
      </w:r>
    </w:p>
    <w:p>
      <w:r>
        <w:t>籍贯:  广西乐业</w:t>
      </w:r>
    </w:p>
    <w:p>
      <w:r>
        <w:t xml:space="preserve">学历:  </w:t>
      </w:r>
    </w:p>
    <w:p>
      <w:r>
        <w:t xml:space="preserve">简历:  </w:t>
        <w:br/>
        <w:t>杨世爵，男，汉族，1977年12月出生，广西乐业人，在职大学学历，曾任乐业县团委书记，乐业县幼平乡党委书记，隆林各族自治县委常委、组织部长，右江区委常委、组织部部长，共青团百色市委员会书记、党组书记，靖西县委副书记(正处长级)，2016年5月任右江区委副书记，提名为右江区长人选。</w:t>
        <w:br/>
        <w:br/>
        <w:t xml:space="preserve"> </w:t>
        <w:br/>
        <w:t>（人民网资料  2016年7月）</w:t>
        <w:br/>
      </w:r>
    </w:p>
    <w:p/>
    <w:p>
      <w:pPr>
        <w:pStyle w:val="Heading3"/>
      </w:pPr>
      <w:r>
        <w:t xml:space="preserve">广西壮族自治区  百色市  右江区  </w:t>
      </w:r>
    </w:p>
    <w:p>
      <w:r>
        <w:rPr>
          <w:i/>
        </w:rPr>
        <w:t>黄永才    广西壮族自治区百色市右江区委书记</w:t>
      </w:r>
    </w:p>
    <w:p>
      <w:r>
        <w:t>性别:  男</w:t>
      </w:r>
    </w:p>
    <w:p>
      <w:r>
        <w:t>生年：  1965年11月</w:t>
      </w:r>
    </w:p>
    <w:p>
      <w:r>
        <w:t>籍贯:  广西田东</w:t>
      </w:r>
    </w:p>
    <w:p>
      <w:r>
        <w:t>学历:  研究生</w:t>
      </w:r>
    </w:p>
    <w:p>
      <w:r>
        <w:t xml:space="preserve">简历:  </w:t>
        <w:br/>
        <w:t>黄永才，男，1965年11月出生，汉族，广西田东县人，在职研究生学历，曾任田东县人民政府副县长、财政局局长，挂任广西水产畜牧兽医局渔业处副处长，平果县人民政府常务副县长，百色市右江区区长。2016年5月任百色右江区委书记。</w:t>
        <w:br/>
        <w:br/>
        <w:t xml:space="preserve"> </w:t>
        <w:br/>
        <w:t>（人民网资料  2016年7月）</w:t>
        <w:br/>
      </w:r>
    </w:p>
    <w:p/>
    <w:p>
      <w:pPr>
        <w:pStyle w:val="Heading3"/>
      </w:pPr>
      <w:r>
        <w:t xml:space="preserve">广西壮族自治区  百色市  田阳县  </w:t>
      </w:r>
    </w:p>
    <w:p>
      <w:r>
        <w:rPr>
          <w:i/>
        </w:rPr>
        <w:t>黄国哲    广西壮族自治区百色市田阳县县长</w:t>
      </w:r>
    </w:p>
    <w:p>
      <w:r>
        <w:t>性别:  男</w:t>
      </w:r>
    </w:p>
    <w:p>
      <w:r>
        <w:t>生年：  1974年10月</w:t>
      </w:r>
    </w:p>
    <w:p>
      <w:r>
        <w:t>籍贯:  广西百色</w:t>
      </w:r>
    </w:p>
    <w:p>
      <w:r>
        <w:t>学历:  研究生</w:t>
      </w:r>
    </w:p>
    <w:p>
      <w:r>
        <w:t xml:space="preserve">简历:  </w:t>
        <w:br/>
        <w:t>黄国哲，男，壮族，1974年10月出生，广西百色市人，在职研究生学历，曾任百色市右江区委副书记。百色市安监局局长。2016年1月任百色市环境保护局局长。2016年5月，任百色市田阳县委副书记，提名田阳县长人选。</w:t>
        <w:br/>
        <w:br/>
        <w:t xml:space="preserve"> </w:t>
        <w:br/>
        <w:t>（人民网资料 2016年7月）</w:t>
        <w:br/>
      </w:r>
    </w:p>
    <w:p/>
    <w:p>
      <w:pPr>
        <w:pStyle w:val="Heading3"/>
      </w:pPr>
      <w:r>
        <w:t xml:space="preserve">广西壮族自治区  百色市  田阳县  </w:t>
      </w:r>
    </w:p>
    <w:p>
      <w:r>
        <w:rPr>
          <w:i/>
        </w:rPr>
        <w:t>韦正业    广西壮族自治区百色市田阳县委书记</w:t>
      </w:r>
    </w:p>
    <w:p>
      <w:r>
        <w:t>性别:  男</w:t>
      </w:r>
    </w:p>
    <w:p>
      <w:r>
        <w:t>生年：  1964年05月</w:t>
      </w:r>
    </w:p>
    <w:p>
      <w:r>
        <w:t>籍贯:  广西百色</w:t>
      </w:r>
    </w:p>
    <w:p>
      <w:r>
        <w:t>学历:  硕士</w:t>
      </w:r>
    </w:p>
    <w:p>
      <w:r>
        <w:t xml:space="preserve">简历:  </w:t>
        <w:br/>
        <w:t>韦正业，男，壮族，1964年5月出生，广西百色市人，在职研究生学历，毕业于中国社会科学院投资管理专业，曾任百色市右江区委副书记、区人民政府党组书记、区长，区机构编制委员会、国防动员委员会、人民武装委员会主任;平果县委副书记、县人民政府党组书记、县长，县机构编制委员会、国防动员委员会、人民武装委员会主任;2014.09—2016.03任田林县委书记;2016.03任广西田阳县委书记。</w:t>
        <w:br/>
        <w:br/>
        <w:t xml:space="preserve"> </w:t>
        <w:br/>
        <w:t>（人民网资料 2016年7月）</w:t>
        <w:br/>
      </w:r>
    </w:p>
    <w:p/>
    <w:p>
      <w:pPr>
        <w:pStyle w:val="Heading3"/>
      </w:pPr>
      <w:r>
        <w:t xml:space="preserve">广西壮族自治区  百色市  田东县  </w:t>
      </w:r>
    </w:p>
    <w:p>
      <w:r>
        <w:rPr>
          <w:i/>
        </w:rPr>
        <w:t>黄文明    广西壮族自治区百色市田东县县长</w:t>
      </w:r>
    </w:p>
    <w:p>
      <w:r>
        <w:t>性别:  男</w:t>
      </w:r>
    </w:p>
    <w:p>
      <w:r>
        <w:t>生年：  1967年07月</w:t>
      </w:r>
    </w:p>
    <w:p>
      <w:r>
        <w:t>籍贯:  广西平果</w:t>
      </w:r>
    </w:p>
    <w:p>
      <w:r>
        <w:t xml:space="preserve">学历:  </w:t>
      </w:r>
    </w:p>
    <w:p>
      <w:r>
        <w:t xml:space="preserve">简历:  </w:t>
        <w:br/>
        <w:t>黄文明，男，壮族，1969年7月出生，广西平果人，广西师范大学政治教育专业毕业，大学学历，曾任右江区发展和改革局党组书记、局长;右江区人民政府办公室主任;百色市发展和改革委员会副主任、党组成员兼重大项目办主任;田东县人民政府副县长;百色市百东新区党工委副书记、管委会常务副主任(正处级);2015.10田东县委副书记、县长人选，田东石化工业园区党工委书记(兼)。</w:t>
        <w:br/>
        <w:br/>
        <w:t xml:space="preserve"> </w:t>
        <w:br/>
        <w:t>（人民网资料 2016年7月）</w:t>
        <w:br/>
      </w:r>
    </w:p>
    <w:p/>
    <w:p>
      <w:pPr>
        <w:pStyle w:val="Heading3"/>
      </w:pPr>
      <w:r>
        <w:t xml:space="preserve">广西壮族自治区  百色市  田东县  </w:t>
      </w:r>
    </w:p>
    <w:p>
      <w:r>
        <w:rPr>
          <w:i/>
        </w:rPr>
        <w:t>蓝树东    广西壮族自治区百色市田东县委书记</w:t>
      </w:r>
    </w:p>
    <w:p>
      <w:r>
        <w:t>性别:  男</w:t>
      </w:r>
    </w:p>
    <w:p>
      <w:r>
        <w:t>生年：  1970年02月</w:t>
      </w:r>
    </w:p>
    <w:p>
      <w:r>
        <w:t>籍贯:  广西宾阳</w:t>
      </w:r>
    </w:p>
    <w:p>
      <w:r>
        <w:t>学历:  本科</w:t>
      </w:r>
    </w:p>
    <w:p>
      <w:r>
        <w:t xml:space="preserve">简历:  </w:t>
        <w:br/>
        <w:t>蓝树东，男，汉族，1970年2月出生，广西宾阳人，在职大学学历，1991年7月参加工作，1993年12月加入中国共产党。曾任百色市委副秘书长(正处级)、办公室副主任，2009年4月乐业县委副书记、县长，2011年5月那坡县委书记，2015年7月德保县委书记，2016年5月田东县委书记。</w:t>
        <w:br/>
        <w:br/>
        <w:t xml:space="preserve"> </w:t>
        <w:br/>
        <w:t>（人民网资料 2016年7月）</w:t>
        <w:br/>
      </w:r>
    </w:p>
    <w:p/>
    <w:p>
      <w:pPr>
        <w:pStyle w:val="Heading3"/>
      </w:pPr>
      <w:r>
        <w:t xml:space="preserve">广西壮族自治区  百色市  平果县  </w:t>
      </w:r>
    </w:p>
    <w:p>
      <w:r>
        <w:rPr>
          <w:i/>
        </w:rPr>
        <w:t>孙环志    广西壮族自治区百色市平果县县长</w:t>
      </w:r>
    </w:p>
    <w:p>
      <w:r>
        <w:t>性别:  男</w:t>
      </w:r>
    </w:p>
    <w:p>
      <w:r>
        <w:t>生年：  1979年01月</w:t>
      </w:r>
    </w:p>
    <w:p>
      <w:r>
        <w:t>籍贯:  江苏建湖</w:t>
      </w:r>
    </w:p>
    <w:p>
      <w:r>
        <w:t>学历:  硕士</w:t>
      </w:r>
    </w:p>
    <w:p>
      <w:r>
        <w:t xml:space="preserve">简历:  </w:t>
        <w:br/>
        <w:t>孙环志，男，汉族，1979年1月出生，江苏建湖县人，公共管理硕士学位，2002年8月参加工作，曾任中国南车戚墅堰机车车辆工艺研究所办公室副主任，挂任百色市那坡县委副书记，百色市工业和信息化委员会副主任，那坡县委常委、组织部部长，德保县委常委、组织部部长，2014年1月至2016年5月任中共德保县委常委、县人民政府常务副县长、党组副书记;2016年5月平果县委副书记、县长人选。</w:t>
        <w:br/>
        <w:br/>
        <w:t xml:space="preserve"> </w:t>
        <w:br/>
        <w:t>（人民网资料 2016年7月）</w:t>
        <w:br/>
      </w:r>
    </w:p>
    <w:p/>
    <w:p>
      <w:pPr>
        <w:pStyle w:val="Heading3"/>
      </w:pPr>
      <w:r>
        <w:t xml:space="preserve">广西壮族自治区  百色市  平果县  </w:t>
      </w:r>
    </w:p>
    <w:p>
      <w:r>
        <w:rPr>
          <w:i/>
        </w:rPr>
        <w:t>黄志愿    广西壮族自治区百色市平果县委书记</w:t>
      </w:r>
    </w:p>
    <w:p>
      <w:r>
        <w:t>性别:  男</w:t>
      </w:r>
    </w:p>
    <w:p>
      <w:r>
        <w:t>生年：  1966年07月</w:t>
      </w:r>
    </w:p>
    <w:p>
      <w:r>
        <w:t>籍贯:  广西德保</w:t>
      </w:r>
    </w:p>
    <w:p>
      <w:r>
        <w:t xml:space="preserve">学历:  </w:t>
      </w:r>
    </w:p>
    <w:p>
      <w:r>
        <w:t xml:space="preserve">简历:  </w:t>
        <w:br/>
        <w:t>黄志愿，男，壮族，1966年7月生，广西德保人，在职研究生，曾任德保县朴圩乡党委书记;德保县委常委、副县长;右江区委副书记、区长; 2014.10—2016.05任平果县委副书记、县长;2016.05任平果县委书记。</w:t>
        <w:br/>
        <w:br/>
        <w:t xml:space="preserve"> </w:t>
        <w:br/>
        <w:t>（人民网资料  2016年7月）</w:t>
        <w:br/>
      </w:r>
    </w:p>
    <w:p/>
    <w:p>
      <w:pPr>
        <w:pStyle w:val="Heading3"/>
      </w:pPr>
      <w:r>
        <w:t xml:space="preserve">广西壮族自治区  百色市  德保县  </w:t>
      </w:r>
    </w:p>
    <w:p>
      <w:r>
        <w:rPr>
          <w:i/>
        </w:rPr>
        <w:t>陆兰碧    广西壮族自治区百色市德保县副书记、县长候选人</w:t>
      </w:r>
    </w:p>
    <w:p>
      <w:r>
        <w:t>性别:  女</w:t>
      </w:r>
    </w:p>
    <w:p>
      <w:r>
        <w:t>生年：  1980年01月</w:t>
      </w:r>
    </w:p>
    <w:p>
      <w:r>
        <w:t>籍贯:  广西田阳</w:t>
      </w:r>
    </w:p>
    <w:p>
      <w:r>
        <w:t>学历:  研究生</w:t>
      </w:r>
    </w:p>
    <w:p>
      <w:r>
        <w:t xml:space="preserve">简历:  </w:t>
        <w:br/>
        <w:t>陆兰碧，女，壮族，1980年1月出生，广西田阳人，在职研究生学历，曾任百色市委副秘书长、办公室副主任、市委政研室主任;德保县委常委、副县长。 2016年5月，任百色市德保县副书记、县长候选人。</w:t>
        <w:br/>
        <w:br/>
        <w:t xml:space="preserve"> </w:t>
        <w:br/>
        <w:t>（人民网资料 2016年7月）</w:t>
        <w:br/>
      </w:r>
    </w:p>
    <w:p/>
    <w:p>
      <w:pPr>
        <w:pStyle w:val="Heading3"/>
      </w:pPr>
      <w:r>
        <w:t xml:space="preserve">广西壮族自治区  百色市  德保县  </w:t>
      </w:r>
    </w:p>
    <w:p>
      <w:r>
        <w:rPr>
          <w:i/>
        </w:rPr>
        <w:t>石永超    广西壮族自治区百色市德保县委书记</w:t>
      </w:r>
    </w:p>
    <w:p>
      <w:r>
        <w:t>性别:  男</w:t>
      </w:r>
    </w:p>
    <w:p>
      <w:r>
        <w:t>生年：  1968年12月</w:t>
      </w:r>
    </w:p>
    <w:p>
      <w:r>
        <w:t>籍贯:  广西平果</w:t>
      </w:r>
    </w:p>
    <w:p>
      <w:r>
        <w:t>学历:  研究生</w:t>
      </w:r>
    </w:p>
    <w:p>
      <w:r>
        <w:t xml:space="preserve">简历:  </w:t>
        <w:br/>
        <w:t>石永超，男，壮族，1968年12月出生，广西平果人，中南民族学院历史学专业毕业，在职研究生学历，曾任隆林各族自治县县委常委、组织部部长;右江区区委常委、组织部部长;百色市人民政府副秘书长、办公室副主任;靖西县委副书记;百色市委副秘书长、办公室主任;德保县委副书记、县人民政府县长、党组书记。2016年5月任中共德保县委书记。</w:t>
        <w:br/>
        <w:br/>
        <w:t xml:space="preserve"> </w:t>
        <w:br/>
        <w:t>（人民网资料 2016年7月）</w:t>
        <w:br/>
      </w:r>
    </w:p>
    <w:p/>
    <w:p>
      <w:pPr>
        <w:pStyle w:val="Heading3"/>
      </w:pPr>
      <w:r>
        <w:t xml:space="preserve">广西壮族自治区  百色市  靖西市  </w:t>
      </w:r>
    </w:p>
    <w:p>
      <w:r>
        <w:rPr>
          <w:i/>
        </w:rPr>
        <w:t>郝玉松    广西壮族自治区百色靖西市代市长</w:t>
      </w:r>
    </w:p>
    <w:p>
      <w:r>
        <w:t>性别:  男</w:t>
      </w:r>
    </w:p>
    <w:p>
      <w:r>
        <w:t>生年：  1981年02月</w:t>
      </w:r>
    </w:p>
    <w:p>
      <w:r>
        <w:t>籍贯:  湖北荆州</w:t>
      </w:r>
    </w:p>
    <w:p>
      <w:r>
        <w:t>学历:  博士</w:t>
      </w:r>
    </w:p>
    <w:p>
      <w:r>
        <w:t xml:space="preserve">简历:  </w:t>
        <w:br/>
        <w:t>郝玉松，男，汉族，1981年2月生，湖北荆州人，2001年6月加入中国共产党，2007年清华大学物理系物理专业毕业，清华大学物理学博士，博士研究生学历。曾任玉林市委办公室办公室副主任，陆川县委常委、米场镇党委书记，河池市凤山县委副书记、县长，2015年11月10日，任靖西市委副书记、代市长。2016年1月14日，郝玉松任靖西市第一届人民政府市长。</w:t>
        <w:br/>
        <w:br/>
        <w:t xml:space="preserve"> </w:t>
        <w:br/>
        <w:t>（人民网资料  2016年7月）</w:t>
        <w:br/>
      </w:r>
    </w:p>
    <w:p/>
    <w:p>
      <w:pPr>
        <w:pStyle w:val="Heading3"/>
      </w:pPr>
      <w:r>
        <w:t xml:space="preserve">广西壮族自治区  百色市  靖西市  </w:t>
      </w:r>
    </w:p>
    <w:p>
      <w:r>
        <w:rPr>
          <w:i/>
        </w:rPr>
        <w:t>钟恒钦    广西壮族自治区百色靖西市委书记</w:t>
      </w:r>
    </w:p>
    <w:p>
      <w:r>
        <w:t>性别:  男</w:t>
      </w:r>
    </w:p>
    <w:p>
      <w:r>
        <w:t>生年：  1968年01月</w:t>
      </w:r>
    </w:p>
    <w:p>
      <w:r>
        <w:t>籍贯:  广西防城港</w:t>
      </w:r>
    </w:p>
    <w:p>
      <w:r>
        <w:t>学历:  研究生</w:t>
      </w:r>
    </w:p>
    <w:p>
      <w:r>
        <w:t xml:space="preserve">简历:  </w:t>
        <w:br/>
        <w:t>钟恒钦，男，壮族，1968年1月出生，广西防城港人，1988年4月加入中国共产党，1990年7月参加工作，在职研究生学历。曾任广西百色国家农业科技园区管委会常务副主任， 广西百色国家农业科技园区管委会常务副主任，田阳县人民政府县长，田阳县委员会书记。2016.03广西自治区靖西市委书记。</w:t>
        <w:br/>
        <w:br/>
        <w:t xml:space="preserve"> </w:t>
        <w:br/>
        <w:t>（人民网资料 2016年7月）</w:t>
        <w:br/>
      </w:r>
    </w:p>
    <w:p/>
    <w:p>
      <w:pPr>
        <w:pStyle w:val="Heading3"/>
      </w:pPr>
      <w:r>
        <w:t xml:space="preserve">广西壮族自治区  百色市  那坡县  </w:t>
      </w:r>
    </w:p>
    <w:p>
      <w:r>
        <w:rPr>
          <w:i/>
        </w:rPr>
        <w:t>农斌    广西壮族自治区百色市那坡县委副书记、县长提名人选</w:t>
      </w:r>
    </w:p>
    <w:p>
      <w:r>
        <w:t>性别:  男</w:t>
      </w:r>
    </w:p>
    <w:p>
      <w:r>
        <w:t>生年：  1970年09月</w:t>
      </w:r>
    </w:p>
    <w:p>
      <w:r>
        <w:t>籍贯:  广西天等</w:t>
      </w:r>
    </w:p>
    <w:p>
      <w:r>
        <w:t>学历:  本科</w:t>
      </w:r>
    </w:p>
    <w:p>
      <w:r>
        <w:t xml:space="preserve">简历:  </w:t>
        <w:br/>
        <w:t>农斌，男，壮族，1970年9月出生，广西天等人，在职大学学历，曾任百色市田阳县委常委、纪委书记，百色市纪委副书记，百色市德保县委副书记(正处级)。2016年5月，任百色市那坡县委副书记、县长候选人。</w:t>
        <w:br/>
        <w:br/>
        <w:t xml:space="preserve"> </w:t>
        <w:br/>
        <w:t>（人民网资料 2016年7月）</w:t>
        <w:br/>
      </w:r>
    </w:p>
    <w:p/>
    <w:p>
      <w:pPr>
        <w:pStyle w:val="Heading3"/>
      </w:pPr>
      <w:r>
        <w:t xml:space="preserve">广西壮族自治区  百色市  那坡县  </w:t>
      </w:r>
    </w:p>
    <w:p>
      <w:r>
        <w:rPr>
          <w:i/>
        </w:rPr>
        <w:t>黄林    广西壮族自治区百色市那坡县委书记</w:t>
      </w:r>
    </w:p>
    <w:p>
      <w:r>
        <w:t>性别:  男</w:t>
      </w:r>
    </w:p>
    <w:p>
      <w:r>
        <w:t xml:space="preserve">生年：  </w:t>
      </w:r>
    </w:p>
    <w:p>
      <w:r>
        <w:t xml:space="preserve">籍贯:  </w:t>
      </w:r>
    </w:p>
    <w:p>
      <w:r>
        <w:t xml:space="preserve">学历:  </w:t>
      </w:r>
    </w:p>
    <w:p>
      <w:r>
        <w:t xml:space="preserve">简历:  </w:t>
        <w:br/>
        <w:t>黄林，男，中共党员。曾任广西百色市委组织部副部长;广西田东县委副书记，2012年6月任广西西林县委副书记、代县长;2012年8月任广西西林县委副书记、县长;2015年7月任广西那坡县委书记。</w:t>
        <w:br/>
        <w:br/>
        <w:t xml:space="preserve"> </w:t>
        <w:br/>
        <w:t>（人民网资料 2016年7月）</w:t>
        <w:br/>
      </w:r>
    </w:p>
    <w:p/>
    <w:p>
      <w:pPr>
        <w:pStyle w:val="Heading3"/>
      </w:pPr>
      <w:r>
        <w:t xml:space="preserve">广西壮族自治区  百色市  凌云县  </w:t>
      </w:r>
    </w:p>
    <w:p>
      <w:r>
        <w:rPr>
          <w:i/>
        </w:rPr>
        <w:t>莫庸    广西壮族自治区百色市凌云县委副书记、代县长</w:t>
      </w:r>
    </w:p>
    <w:p>
      <w:r>
        <w:t>性别:  男</w:t>
      </w:r>
    </w:p>
    <w:p>
      <w:r>
        <w:t>生年：  1976年04月</w:t>
      </w:r>
    </w:p>
    <w:p>
      <w:r>
        <w:t>籍贯:  广西那坡</w:t>
      </w:r>
    </w:p>
    <w:p>
      <w:r>
        <w:t>学历:  研究生</w:t>
      </w:r>
    </w:p>
    <w:p>
      <w:r>
        <w:t xml:space="preserve">简历:  </w:t>
        <w:br/>
        <w:t>莫庸，男，壮族，1976年4月出生，广西那坡县人，研究生学历(经济管理专业)，曾任那坡县百合乡党委书记，田东县委常委、统战部部长、工业集中区管理委员会主任，挂任百色市政管理局副局长，田东县委常委、纪委书记，田林县委常委、组织部部长，田东县委常委、常务副县长，2016年5月任凌云县委副书记、代县长。</w:t>
        <w:br/>
        <w:br/>
        <w:t xml:space="preserve"> </w:t>
        <w:br/>
        <w:t>（人民网资料 2016年7月）</w:t>
        <w:br/>
      </w:r>
    </w:p>
    <w:p/>
    <w:p>
      <w:pPr>
        <w:pStyle w:val="Heading3"/>
      </w:pPr>
      <w:r>
        <w:t xml:space="preserve">广西壮族自治区  百色市  凌云县  </w:t>
      </w:r>
    </w:p>
    <w:p>
      <w:r>
        <w:rPr>
          <w:i/>
        </w:rPr>
        <w:t>伍奕蓉    广西壮族自治区百色市凌云县委书记</w:t>
      </w:r>
    </w:p>
    <w:p>
      <w:r>
        <w:t>性别:  女</w:t>
      </w:r>
    </w:p>
    <w:p>
      <w:r>
        <w:t>生年：  1966年11月</w:t>
      </w:r>
    </w:p>
    <w:p>
      <w:r>
        <w:t>籍贯:  广西北流</w:t>
      </w:r>
    </w:p>
    <w:p>
      <w:r>
        <w:t>学历:  博士</w:t>
      </w:r>
    </w:p>
    <w:p>
      <w:r>
        <w:t xml:space="preserve">简历:  </w:t>
        <w:br/>
        <w:t>伍奕蓉，女，汉族，1966年11月生，广西北流人，中央党校函授学院经济管理专业毕业，在职研究生学历，经济学博士。曾任平果县妇联副主席，挂任广西桂平市妇联副主席，平果县副县长，田东县委常委、宣传部部长、副县长，百色市广播电影电视局党组书记，百色市体育局局长、党组书记，百色市妇女联合会主席、党组书记，2014.11-2016.05广西凌云县委副书记、县长;2016.05广西凌云县委书记。</w:t>
        <w:br/>
        <w:br/>
        <w:t xml:space="preserve"> </w:t>
        <w:br/>
        <w:t>（人民网资料 2016年7月）</w:t>
        <w:br/>
        <w:br/>
      </w:r>
    </w:p>
    <w:p/>
    <w:p>
      <w:pPr>
        <w:pStyle w:val="Heading3"/>
      </w:pPr>
      <w:r>
        <w:t xml:space="preserve">广西壮族自治区  百色市  乐业县  </w:t>
      </w:r>
    </w:p>
    <w:p>
      <w:r>
        <w:rPr>
          <w:i/>
        </w:rPr>
        <w:t>李荣能    广西壮族自治区百色市乐业县委副书记、代理县长</w:t>
      </w:r>
    </w:p>
    <w:p>
      <w:r>
        <w:t>性别:  男</w:t>
      </w:r>
    </w:p>
    <w:p>
      <w:r>
        <w:t>生年：  1966年06月</w:t>
      </w:r>
    </w:p>
    <w:p>
      <w:r>
        <w:t>籍贯:  广西百色</w:t>
      </w:r>
    </w:p>
    <w:p>
      <w:r>
        <w:t>学历:  研究生</w:t>
      </w:r>
    </w:p>
    <w:p>
      <w:r>
        <w:t xml:space="preserve">简历:  </w:t>
        <w:br/>
        <w:t>李荣能,男,壮族,1966年6月出生,广西百色人,在职研究生学历,曾任右江区教育局党组书记、局长，西林县委常委、宣传部部长、副县长，西林县委副书记，百色市委副秘书长(正处长级)、办公室副主任、百色起义纪念公园管理委员会常务副主任，百色市旅游发展委员会主任、党组书记，2016年5月任乐业县委副书记、县人民政府党组书记、代理县长。</w:t>
        <w:br/>
        <w:br/>
        <w:t xml:space="preserve"> </w:t>
        <w:br/>
        <w:t>（人民网资料  2016年7月）</w:t>
        <w:br/>
      </w:r>
    </w:p>
    <w:p/>
    <w:p>
      <w:pPr>
        <w:pStyle w:val="Heading3"/>
      </w:pPr>
      <w:r>
        <w:t xml:space="preserve">广西壮族自治区  百色市  乐业县  </w:t>
      </w:r>
    </w:p>
    <w:p>
      <w:r>
        <w:rPr>
          <w:i/>
        </w:rPr>
        <w:t>方志高    广西壮族自治区百色市乐业县委书记</w:t>
      </w:r>
    </w:p>
    <w:p>
      <w:r>
        <w:t>性别:  男</w:t>
      </w:r>
    </w:p>
    <w:p>
      <w:r>
        <w:t>生年：  1968年01月</w:t>
      </w:r>
    </w:p>
    <w:p>
      <w:r>
        <w:t>籍贯:  广西田阳</w:t>
      </w:r>
    </w:p>
    <w:p>
      <w:r>
        <w:t>学历:  研究生</w:t>
      </w:r>
    </w:p>
    <w:p>
      <w:r>
        <w:t xml:space="preserve">简历:  </w:t>
        <w:br/>
        <w:t>方志高，男，壮族，1968年1月生，广西田阳人，在职研究生学历。曾任田阳县政府办主任，乐业县委常委、县委办公室主任、组织部部长、县委副书记，百色市人民政府秘书长、办公室主任，2016年5月任广西乐业县委书记。</w:t>
        <w:br/>
        <w:br/>
        <w:t xml:space="preserve"> </w:t>
        <w:br/>
        <w:t>（人民网资料  2016年7月）</w:t>
        <w:br/>
      </w:r>
    </w:p>
    <w:p/>
    <w:p>
      <w:pPr>
        <w:pStyle w:val="Heading3"/>
      </w:pPr>
      <w:r>
        <w:t xml:space="preserve">广西壮族自治区  百色市  田林县  </w:t>
      </w:r>
    </w:p>
    <w:p>
      <w:r>
        <w:rPr>
          <w:i/>
        </w:rPr>
        <w:t>黄慧    广西壮族自治区百色市田林县县长</w:t>
      </w:r>
    </w:p>
    <w:p>
      <w:r>
        <w:t>性别:  男</w:t>
      </w:r>
    </w:p>
    <w:p>
      <w:r>
        <w:t>生年：  1968年05月</w:t>
      </w:r>
    </w:p>
    <w:p>
      <w:r>
        <w:t>籍贯:  广西平果</w:t>
      </w:r>
    </w:p>
    <w:p>
      <w:r>
        <w:t xml:space="preserve">学历:  </w:t>
      </w:r>
    </w:p>
    <w:p>
      <w:r>
        <w:t xml:space="preserve">简历:  </w:t>
        <w:br/>
        <w:t>黄慧，男，壮族，1968年5月出生，广西平果人，在职研究生学历，曾任百色市右江区委常委、副区长。2016年5月，任中共田林县委委员、常委、副书记，提名为县人民政府县长人选。</w:t>
        <w:br/>
        <w:br/>
        <w:t xml:space="preserve"> </w:t>
        <w:br/>
        <w:t>（人民网资料 2016年7月）</w:t>
        <w:br/>
      </w:r>
    </w:p>
    <w:p/>
    <w:p>
      <w:pPr>
        <w:pStyle w:val="Heading3"/>
      </w:pPr>
      <w:r>
        <w:t xml:space="preserve">广西壮族自治区  百色市  田林县  </w:t>
      </w:r>
    </w:p>
    <w:p>
      <w:r>
        <w:rPr>
          <w:i/>
        </w:rPr>
        <w:t>彭斌    广西壮族自治区百色市田林县委书记</w:t>
      </w:r>
    </w:p>
    <w:p>
      <w:r>
        <w:t>性别:  男</w:t>
      </w:r>
    </w:p>
    <w:p>
      <w:r>
        <w:t xml:space="preserve">生年：  </w:t>
      </w:r>
    </w:p>
    <w:p>
      <w:r>
        <w:t xml:space="preserve">籍贯:  </w:t>
      </w:r>
    </w:p>
    <w:p>
      <w:r>
        <w:t xml:space="preserve">学历:  </w:t>
      </w:r>
    </w:p>
    <w:p>
      <w:r>
        <w:t xml:space="preserve">简历:  </w:t>
        <w:br/>
        <w:t>2016年3月28日上午，田林县召开全县领导干部大会，市委常委、组织部部长戴翔出席大会并宣布市委决定：彭斌同志任中共田林县委委员、常委、书记。</w:t>
        <w:br/>
        <w:br/>
        <w:t xml:space="preserve"> </w:t>
        <w:br/>
        <w:t>（人民网资料 2016年7月）</w:t>
        <w:br/>
      </w:r>
    </w:p>
    <w:p/>
    <w:p>
      <w:pPr>
        <w:pStyle w:val="Heading3"/>
      </w:pPr>
      <w:r>
        <w:t xml:space="preserve">广西壮族自治区  百色市  西林县  </w:t>
      </w:r>
    </w:p>
    <w:p>
      <w:r>
        <w:rPr>
          <w:i/>
        </w:rPr>
        <w:t>欧阳可爽    广西壮族自治区百色市西林县县长</w:t>
      </w:r>
    </w:p>
    <w:p>
      <w:r>
        <w:t>性别:  男</w:t>
      </w:r>
    </w:p>
    <w:p>
      <w:r>
        <w:t>生年：  1974年03月</w:t>
      </w:r>
    </w:p>
    <w:p>
      <w:r>
        <w:t>籍贯:  广西凌云</w:t>
      </w:r>
    </w:p>
    <w:p>
      <w:r>
        <w:t>学历:  研究生</w:t>
      </w:r>
    </w:p>
    <w:p>
      <w:r>
        <w:t xml:space="preserve">简历:  </w:t>
        <w:br/>
        <w:t>欧阳可爽，男，壮族，1974年3月出生，广西凌云人，广西农业大学农业经济管理系土地管理专业毕业，在职研究生学历，曾任凌云县加尤镇党委书记;田阳县委常委、组织部部长;百色市委正处级组织员、市委组织部副部长;2015.07-2015.09广西西林县委副书记，县政府代县长、党组书记。</w:t>
        <w:br/>
        <w:br/>
        <w:t xml:space="preserve"> </w:t>
        <w:br/>
        <w:t>（人民网资料 2016年7月）</w:t>
        <w:br/>
      </w:r>
    </w:p>
    <w:p/>
    <w:p>
      <w:pPr>
        <w:pStyle w:val="Heading3"/>
      </w:pPr>
      <w:r>
        <w:t xml:space="preserve">广西壮族自治区  百色市  西林县  </w:t>
      </w:r>
    </w:p>
    <w:p>
      <w:r>
        <w:rPr>
          <w:i/>
        </w:rPr>
        <w:t>冉光富    广西壮族自治区百色市西林县委书记</w:t>
      </w:r>
    </w:p>
    <w:p>
      <w:r>
        <w:t>性别:  男</w:t>
      </w:r>
    </w:p>
    <w:p>
      <w:r>
        <w:t>生年：  1970年02月</w:t>
      </w:r>
    </w:p>
    <w:p>
      <w:r>
        <w:t>籍贯:  广西乐业</w:t>
      </w:r>
    </w:p>
    <w:p>
      <w:r>
        <w:t>学历:  硕士</w:t>
      </w:r>
    </w:p>
    <w:p>
      <w:r>
        <w:t xml:space="preserve">简历:  </w:t>
        <w:br/>
        <w:t>冉光富，男，汉族，1970年2月生，广西乐业人，1992年10月加入中国共产党，1990年7月参加工作，广西大学土木建筑工程学院结构工程专业、美国西肯塔基州州立大学公共管理专业，硕士研究生。现任田阳县县长。</w:t>
        <w:br/>
        <w:br/>
        <w:t xml:space="preserve"> </w:t>
        <w:br/>
        <w:t>（人民网资料  2016年7月）</w:t>
        <w:br/>
      </w:r>
    </w:p>
    <w:p/>
    <w:p>
      <w:pPr>
        <w:pStyle w:val="Heading3"/>
      </w:pPr>
      <w:r>
        <w:t xml:space="preserve">广西壮族自治区  百色市  隆林各族自治县  </w:t>
      </w:r>
    </w:p>
    <w:p>
      <w:r>
        <w:rPr>
          <w:i/>
        </w:rPr>
        <w:t>杨科    广西壮族自治区百色市隆林县县长</w:t>
      </w:r>
    </w:p>
    <w:p>
      <w:r>
        <w:t>性别:  男</w:t>
      </w:r>
    </w:p>
    <w:p>
      <w:r>
        <w:t>生年：  1973年08月</w:t>
      </w:r>
    </w:p>
    <w:p>
      <w:r>
        <w:t>籍贯:  广西隆林</w:t>
      </w:r>
    </w:p>
    <w:p>
      <w:r>
        <w:t>学历:  本科</w:t>
      </w:r>
    </w:p>
    <w:p>
      <w:r>
        <w:t xml:space="preserve">简历:  </w:t>
        <w:br/>
        <w:t>杨科，男，苗族，1973年8月出生，广西隆林各族自治县人，在职大学本科学历，曾任隆林县广播电视局副局长、局长;隆林县教育和科技局任党组书记、局长;隆林县政协副主席;田东县人民政府任副县长;德保县委常委、宣传部部长、县人民政府副县长;2015年11月隆林县委副书记、提名为隆林县政府县长人选。</w:t>
        <w:br/>
        <w:br/>
        <w:t xml:space="preserve"> </w:t>
        <w:br/>
        <w:t>（人民网资料 2016年7月）</w:t>
        <w:br/>
      </w:r>
    </w:p>
    <w:p/>
    <w:p>
      <w:pPr>
        <w:pStyle w:val="Heading3"/>
      </w:pPr>
      <w:r>
        <w:t xml:space="preserve">广西壮族自治区  百色市  隆林各族自治县  </w:t>
      </w:r>
    </w:p>
    <w:p>
      <w:r>
        <w:rPr>
          <w:i/>
        </w:rPr>
        <w:t>张启胜    广西壮族自治区百色市隆林各族自治县委书记</w:t>
      </w:r>
    </w:p>
    <w:p>
      <w:r>
        <w:t>性别:  男</w:t>
      </w:r>
    </w:p>
    <w:p>
      <w:r>
        <w:t>生年：  1964年10月</w:t>
      </w:r>
    </w:p>
    <w:p>
      <w:r>
        <w:t>籍贯:  广西靖西</w:t>
      </w:r>
    </w:p>
    <w:p>
      <w:r>
        <w:t>学历:  研究生</w:t>
      </w:r>
    </w:p>
    <w:p>
      <w:r>
        <w:t xml:space="preserve">简历:  </w:t>
        <w:br/>
        <w:t>张启胜，男，壮族，广西靖西县人，1964年10月生，1986年7月参加工作，1986年4月加入中国共产党，广西师范大学社科部马克思主义理论与思想教育专业，研究生，讲师。</w:t>
        <w:br/>
        <w:br/>
        <w:t>1983.09—1986.07　广西右江民族师专英语系学习</w:t>
        <w:br/>
        <w:br/>
        <w:t>1986.07—1988.09　广西右江民族师专英语系政治辅导员、团总支书记、班主任</w:t>
        <w:br/>
        <w:br/>
        <w:t>1988.09—1990.07　广西师大政治系思想政治教育专业脱产学习</w:t>
        <w:br/>
        <w:br/>
        <w:t>1990.07—1991.04　广西右江师专团委干事</w:t>
        <w:br/>
        <w:br/>
        <w:t>1991.04—1997.07　广西右江师专学生办副主任、团委书记、学生办主任兼机关三支部书记</w:t>
        <w:br/>
        <w:br/>
        <w:t>（其间：1995.09—1995.12华中师范大学教育部中南高校管理干部培训班学习）</w:t>
        <w:br/>
        <w:br/>
        <w:t>1997.07—2002.03　广西右江民族师专校长办公室主任兼机关二支部书记</w:t>
        <w:br/>
        <w:br/>
        <w:t>2002.03—2006.09　广西乐业县人民政府副县长</w:t>
        <w:br/>
        <w:br/>
        <w:t>（1998.10—2000.10在广西师大马克思主义理论与思想教育专业研究生班学习）</w:t>
        <w:br/>
        <w:br/>
        <w:t>2006.09—2009.02　广西百色市人民政府副秘书长、办公室副主任、党组成员（正处级）</w:t>
        <w:br/>
        <w:br/>
        <w:t>2009.02— 2011.06　广西百色市人民政府党组成员、秘书长、办公室党组书记、主任</w:t>
        <w:br/>
        <w:br/>
        <w:t>2011.06—至今　中共隆林各族自治县委员会委员、常委、党委书记</w:t>
        <w:br/>
        <w:br/>
        <w:t xml:space="preserve"> </w:t>
        <w:br/>
        <w:t>（人民网资料  2016年8月）</w:t>
        <w:br/>
      </w:r>
    </w:p>
    <w:p/>
    <w:p>
      <w:pPr>
        <w:pStyle w:val="Heading3"/>
      </w:pPr>
      <w:r>
        <w:t xml:space="preserve">广西壮族自治区  贺州市  八步区  </w:t>
      </w:r>
    </w:p>
    <w:p>
      <w:r>
        <w:rPr>
          <w:i/>
        </w:rPr>
        <w:t>雷少华    广西壮族自治区贺州市八步区代区长</w:t>
      </w:r>
    </w:p>
    <w:p>
      <w:r>
        <w:t>性别:  男</w:t>
      </w:r>
    </w:p>
    <w:p>
      <w:r>
        <w:t>生年：  1972年07月</w:t>
      </w:r>
    </w:p>
    <w:p>
      <w:r>
        <w:t>籍贯:  广西贺州</w:t>
      </w:r>
    </w:p>
    <w:p>
      <w:r>
        <w:t>学历:  研究生</w:t>
      </w:r>
    </w:p>
    <w:p>
      <w:r>
        <w:t xml:space="preserve">简历:  </w:t>
        <w:br/>
        <w:t>雷少华，男，汉族，1972年7月生，广西贺州人。中央党校在职研究生学历。曾任广西壮族自治区钟山县副县长。贺州市人民政府副秘书长，办公室副主任、党组成员;贺州市国土资源局局长、党组书记，兼任贺州市测绘地理信息局局长。2015年4月任贺州市八步区委副书记、区长人选，粤桂县域经济产业合作示范区信都工业区工委副书记(兼)。</w:t>
        <w:br/>
        <w:br/>
        <w:t xml:space="preserve"> </w:t>
        <w:br/>
        <w:t>（人民网资料  2016年7月）</w:t>
        <w:br/>
      </w:r>
    </w:p>
    <w:p/>
    <w:p>
      <w:pPr>
        <w:pStyle w:val="Heading3"/>
      </w:pPr>
      <w:r>
        <w:t xml:space="preserve">广西壮族自治区  贺州市  八步区  </w:t>
      </w:r>
    </w:p>
    <w:p>
      <w:r>
        <w:rPr>
          <w:i/>
        </w:rPr>
        <w:t>徐海浪    广西壮族自治区贺州市八步区委书记</w:t>
      </w:r>
    </w:p>
    <w:p>
      <w:r>
        <w:t>性别:  男</w:t>
      </w:r>
    </w:p>
    <w:p>
      <w:r>
        <w:t>生年：  1971年07月</w:t>
      </w:r>
    </w:p>
    <w:p>
      <w:r>
        <w:t>籍贯:  广西贺州</w:t>
      </w:r>
    </w:p>
    <w:p>
      <w:r>
        <w:t>学历:  研究生</w:t>
      </w:r>
    </w:p>
    <w:p>
      <w:r>
        <w:t xml:space="preserve">简历:  </w:t>
        <w:br/>
        <w:t>徐海浪，男，汉族，1971年7月生，广西贺州人。在职研究生学历。1990年3月广西军区警卫连战士。贺州市人防办党组成员、纪检组组长。贺州市平桂管理区管委会副主任，平桂管理区党工委副书记(正处级)、管委副主任。贺州市八步区委副书记、市住建委主任。八步区委副书记、区长。2015年1月广西壮族自治区贺州市八步区委书记、区长。2015年5月任贺州市八步区委书记。</w:t>
        <w:br/>
        <w:br/>
        <w:t xml:space="preserve"> </w:t>
        <w:br/>
        <w:t>（人民网资料 2016年7月）</w:t>
        <w:br/>
      </w:r>
    </w:p>
    <w:p/>
    <w:p>
      <w:pPr>
        <w:pStyle w:val="Heading3"/>
      </w:pPr>
      <w:r>
        <w:t xml:space="preserve">广西壮族自治区  贺州市  昭平县  </w:t>
      </w:r>
    </w:p>
    <w:p>
      <w:r>
        <w:rPr>
          <w:i/>
        </w:rPr>
        <w:t>邓少华    广西壮族自治区贺州市昭平县委副书记、县长</w:t>
      </w:r>
    </w:p>
    <w:p>
      <w:r>
        <w:t>性别:  男</w:t>
      </w:r>
    </w:p>
    <w:p>
      <w:r>
        <w:t>生年：  1970年10月</w:t>
      </w:r>
    </w:p>
    <w:p>
      <w:r>
        <w:t>籍贯:  广西柳城</w:t>
      </w:r>
    </w:p>
    <w:p>
      <w:r>
        <w:t>学历:  本科</w:t>
      </w:r>
    </w:p>
    <w:p>
      <w:r>
        <w:t xml:space="preserve">简历:  </w:t>
        <w:br/>
        <w:t>邓少华，男，壮族，1970年10月生，广西柳城人，在职大学学历。曾任永福县人事局副局长，贺州地区档案局(馆)副局(馆)长、 党组成员，贺州市档案局(馆)副局(馆)长、 党组成员，贺州市平桂管理区党工委委员、组织部长，贺州市科协主席、党组书记，八步区委副书记、副区长(正处长级);贺州市纪委副书记、监察局局长。2015年1月任昭平县委副书记，县政府代县长、党组书记。2015年3月任昭平县委副书记，县政府县长、党组书记。</w:t>
        <w:br/>
        <w:br/>
        <w:t xml:space="preserve"> </w:t>
        <w:br/>
        <w:t>（人民网资料 2016年7月）</w:t>
        <w:br/>
      </w:r>
    </w:p>
    <w:p/>
    <w:p>
      <w:pPr>
        <w:pStyle w:val="Heading3"/>
      </w:pPr>
      <w:r>
        <w:t xml:space="preserve">广西壮族自治区  贺州市  昭平县  </w:t>
      </w:r>
    </w:p>
    <w:p>
      <w:r>
        <w:rPr>
          <w:i/>
        </w:rPr>
        <w:t>张誉夫    广西壮族自治区贺州市昭平县委书记</w:t>
      </w:r>
    </w:p>
    <w:p>
      <w:r>
        <w:t>性别:  男</w:t>
      </w:r>
    </w:p>
    <w:p>
      <w:r>
        <w:t xml:space="preserve">生年：  </w:t>
      </w:r>
    </w:p>
    <w:p>
      <w:r>
        <w:t xml:space="preserve">籍贯:  </w:t>
      </w:r>
    </w:p>
    <w:p>
      <w:r>
        <w:t xml:space="preserve">学历:  </w:t>
      </w:r>
    </w:p>
    <w:p>
      <w:r>
        <w:t xml:space="preserve">简历:  </w:t>
        <w:br/>
        <w:t xml:space="preserve"> 张誉夫，男，汉族，中共党员。历任贺州市纪委副书记、市监察局局长，贺州市环境保护局局长、党组书记，2011年6月任贺州市八步区委书记。2014年1月起任昭平县委书记。</w:t>
        <w:br/>
        <w:br/>
        <w:t xml:space="preserve"> </w:t>
        <w:br/>
        <w:t>（人民网资料  2016年7月）</w:t>
        <w:br/>
      </w:r>
    </w:p>
    <w:p/>
    <w:p>
      <w:pPr>
        <w:pStyle w:val="Heading3"/>
      </w:pPr>
      <w:r>
        <w:t xml:space="preserve">广西壮族自治区  贺州市  钟山县  </w:t>
      </w:r>
    </w:p>
    <w:p>
      <w:r>
        <w:rPr>
          <w:i/>
        </w:rPr>
        <w:t>陈书莹    广西壮族自治区来宾市钟山县县长</w:t>
      </w:r>
    </w:p>
    <w:p>
      <w:r>
        <w:t>性别:  女</w:t>
      </w:r>
    </w:p>
    <w:p>
      <w:r>
        <w:t>生年：  1975年05月</w:t>
      </w:r>
    </w:p>
    <w:p>
      <w:r>
        <w:t>籍贯:  广西梧州</w:t>
      </w:r>
    </w:p>
    <w:p>
      <w:r>
        <w:t>学历:  研究生</w:t>
      </w:r>
    </w:p>
    <w:p>
      <w:r>
        <w:t xml:space="preserve">简历:  </w:t>
        <w:br/>
        <w:t>陈书莹，女，汉族，1975年5月生，广西梧州人。自治区党校在职研究生学历。曾任贺州市交通局团委书记，富川瑶族自治县委常委、统战部部长。共青团广西壮族自治区贺州市委书记、市青联主席。富川瑶族自治县委副书记、副县长。2015年2月任钟山县委副书记、代县长。2015年3月任钟山县委副书记、县长。</w:t>
        <w:br/>
        <w:br/>
        <w:t xml:space="preserve"> </w:t>
        <w:br/>
        <w:t>（人民网资料  2016年7月）</w:t>
        <w:br/>
      </w:r>
    </w:p>
    <w:p/>
    <w:p>
      <w:pPr>
        <w:pStyle w:val="Heading3"/>
      </w:pPr>
      <w:r>
        <w:t xml:space="preserve">广西壮族自治区  贺州市  钟山县  </w:t>
      </w:r>
    </w:p>
    <w:p>
      <w:r>
        <w:rPr>
          <w:i/>
        </w:rPr>
        <w:t>唐先程    广西壮族自治区贺州市钟山县委书记</w:t>
      </w:r>
    </w:p>
    <w:p>
      <w:r>
        <w:t>性别:  男</w:t>
      </w:r>
    </w:p>
    <w:p>
      <w:r>
        <w:t>生年：  1965年04月</w:t>
      </w:r>
    </w:p>
    <w:p>
      <w:r>
        <w:t>籍贯:  广西富川</w:t>
      </w:r>
    </w:p>
    <w:p>
      <w:r>
        <w:t>学历:  学士</w:t>
      </w:r>
    </w:p>
    <w:p>
      <w:r>
        <w:t xml:space="preserve">简历:  </w:t>
        <w:br/>
        <w:t>唐先程，男，瑶族，1965年4月生，广西富川人。中央民族学院政治系哲学专业毕业。中国社会科学院研究生院在职研究生学历。富川瑶族自治县委常委、富阳镇党委书记。昭平县委常委、组织部长。昭平县委副书记、县委党校校长。贺州市人口和计生委主任、党组书记。2011年8月任钟山县委副书记、县长。2015年2月任钟山县委书记。</w:t>
        <w:br/>
        <w:br/>
        <w:t xml:space="preserve"> </w:t>
        <w:br/>
        <w:t>（人民网资料  2016年7月）</w:t>
        <w:br/>
      </w:r>
    </w:p>
    <w:p/>
    <w:p>
      <w:pPr>
        <w:pStyle w:val="Heading3"/>
      </w:pPr>
      <w:r>
        <w:t xml:space="preserve">广西壮族自治区  贺州市  富川瑶族自治县  </w:t>
      </w:r>
    </w:p>
    <w:p>
      <w:r>
        <w:rPr>
          <w:i/>
        </w:rPr>
        <w:t>李裕科    广西壮族自治区贺州市富川瑶族自治县县长</w:t>
      </w:r>
    </w:p>
    <w:p>
      <w:r>
        <w:t>性别:  男</w:t>
      </w:r>
    </w:p>
    <w:p>
      <w:r>
        <w:t>生年：  1970年04月</w:t>
      </w:r>
    </w:p>
    <w:p>
      <w:r>
        <w:t>籍贯:  广西富川</w:t>
      </w:r>
    </w:p>
    <w:p>
      <w:r>
        <w:t xml:space="preserve">学历:  </w:t>
      </w:r>
    </w:p>
    <w:p>
      <w:r>
        <w:t xml:space="preserve">简历:  </w:t>
        <w:br/>
        <w:t>李裕科，男，1970年4月生，瑶族，广西富川人，1993年11月加入中国共产党，广西区党校在职研究生学历，法学学士。曾任钟山县副县长，贺州市住房和城乡建设局局长，富川瑶族自治县委副书记，县长、县政府党组书记。2016年5月任广西昭平县委书记。</w:t>
        <w:br/>
        <w:br/>
        <w:t xml:space="preserve"> </w:t>
        <w:br/>
        <w:t>（人民网资料 2016年7月）</w:t>
        <w:br/>
      </w:r>
    </w:p>
    <w:p/>
    <w:p>
      <w:pPr>
        <w:pStyle w:val="Heading3"/>
      </w:pPr>
      <w:r>
        <w:t xml:space="preserve">广西壮族自治区  贺州市  富川瑶族自治县  </w:t>
      </w:r>
    </w:p>
    <w:p>
      <w:r>
        <w:rPr>
          <w:i/>
        </w:rPr>
        <w:t>陈华    广西壮族自治区贺州市富川瑶族自治县县委书记</w:t>
      </w:r>
    </w:p>
    <w:p>
      <w:r>
        <w:t>性别:  男</w:t>
      </w:r>
    </w:p>
    <w:p>
      <w:r>
        <w:t>生年：  1971年10月</w:t>
      </w:r>
    </w:p>
    <w:p>
      <w:r>
        <w:t>籍贯:  广西钟山</w:t>
      </w:r>
    </w:p>
    <w:p>
      <w:r>
        <w:t>学历:  研究生</w:t>
      </w:r>
    </w:p>
    <w:p>
      <w:r>
        <w:t xml:space="preserve">简历:  </w:t>
        <w:br/>
        <w:t>陈华，男，瑶族，1971年10月生，广西钟山人。在职研究生学历。曾任昭平县副县长；2009年4月广西壮族自治区富川瑶族自治县委副书记、县长、县政府党组书记。2015年2月任广西壮族自治区富川瑶族自治县委书记。</w:t>
        <w:br/>
        <w:br/>
        <w:t xml:space="preserve"> </w:t>
        <w:br/>
        <w:t>（人民网资料 2016年7月）</w:t>
        <w:br/>
        <w:br/>
      </w:r>
    </w:p>
    <w:p/>
    <w:p>
      <w:pPr>
        <w:pStyle w:val="Heading3"/>
      </w:pPr>
      <w:r>
        <w:t xml:space="preserve">广西壮族自治区  河池市  金城江区  </w:t>
      </w:r>
    </w:p>
    <w:p>
      <w:r>
        <w:rPr>
          <w:i/>
        </w:rPr>
        <w:t>曾朝伦    广西壮族自治区河池市金城江区区长</w:t>
      </w:r>
    </w:p>
    <w:p>
      <w:r>
        <w:t>性别:  男</w:t>
      </w:r>
    </w:p>
    <w:p>
      <w:r>
        <w:t>生年：  1967年01月</w:t>
      </w:r>
    </w:p>
    <w:p>
      <w:r>
        <w:t>籍贯:  广西天峨</w:t>
      </w:r>
    </w:p>
    <w:p>
      <w:r>
        <w:t>学历:  研究生</w:t>
      </w:r>
    </w:p>
    <w:p>
      <w:r>
        <w:t xml:space="preserve">简历:  </w:t>
        <w:br/>
        <w:t>曾朝伦，男，1967年1月生，汉族，广西天峨人，河池师范专科学校政史系政治专业毕业，中共党员，在职研究生学历，现任中共河池市金城江区委副书记、河池市金城江区人民政府区长。曾是天峨县中学教师，曾任河池市委政策研究室副主任，东兰县委常委、组织部部长，河池市委组织部副部长，河池市委组织员办主任(正处长级)，南丹县委员会副书记，河池•南丹工业园区党工委书记。2016年5月任金城江区委副书记、金城江区人民政府区长。</w:t>
        <w:br/>
        <w:br/>
        <w:t xml:space="preserve"> </w:t>
        <w:br/>
        <w:t>（人民网资料 2016年7月）</w:t>
        <w:br/>
      </w:r>
    </w:p>
    <w:p/>
    <w:p>
      <w:pPr>
        <w:pStyle w:val="Heading3"/>
      </w:pPr>
      <w:r>
        <w:t xml:space="preserve">广西壮族自治区  河池市  金城江区  </w:t>
      </w:r>
    </w:p>
    <w:p>
      <w:r>
        <w:rPr>
          <w:i/>
        </w:rPr>
        <w:t>覃生贤    广西壮族自治区河池市金城江区委书记</w:t>
      </w:r>
    </w:p>
    <w:p>
      <w:r>
        <w:t>性别:  男</w:t>
      </w:r>
    </w:p>
    <w:p>
      <w:r>
        <w:t>生年：  1969年05月</w:t>
      </w:r>
    </w:p>
    <w:p>
      <w:r>
        <w:t>籍贯:  广西大化</w:t>
      </w:r>
    </w:p>
    <w:p>
      <w:r>
        <w:t>学历:  研究生</w:t>
      </w:r>
    </w:p>
    <w:p>
      <w:r>
        <w:t xml:space="preserve">简历:  </w:t>
        <w:br/>
        <w:t>覃生贤，男，1969年5月生，壮族，广西大化人，中共党员，1990年7月参加工作，中央党校函授学院经济管理专业在职研究生学历。曾是大化县都阳中学教师。历任罗城县团县委书记，河池地委办公室秘书，天峨副县长、县委副书记、县委党校校长，金城江区委副书记、区长。2016年5月任金城江区委书记。</w:t>
        <w:br/>
        <w:br/>
        <w:t xml:space="preserve"> </w:t>
        <w:br/>
        <w:t>（人民网资料 2016年7月）</w:t>
        <w:br/>
      </w:r>
    </w:p>
    <w:p/>
    <w:p>
      <w:pPr>
        <w:pStyle w:val="Heading3"/>
      </w:pPr>
      <w:r>
        <w:t xml:space="preserve">广西壮族自治区  河池市  南丹县  </w:t>
      </w:r>
    </w:p>
    <w:p>
      <w:r>
        <w:rPr>
          <w:i/>
        </w:rPr>
        <w:t>覃康平    广西壮族自治区河池市南丹县长</w:t>
      </w:r>
    </w:p>
    <w:p>
      <w:r>
        <w:t>性别:  男</w:t>
      </w:r>
    </w:p>
    <w:p>
      <w:r>
        <w:t>生年：  1967年09月</w:t>
      </w:r>
    </w:p>
    <w:p>
      <w:r>
        <w:t>籍贯:  广西大化</w:t>
      </w:r>
    </w:p>
    <w:p>
      <w:r>
        <w:t>学历:  本科</w:t>
      </w:r>
    </w:p>
    <w:p>
      <w:r>
        <w:t xml:space="preserve">简历:  </w:t>
        <w:br/>
        <w:t>覃康平，男，壮族，1967年9月出生，籍贯广西大化，大学学历，毕业于北京农业大学畜牧系动物遗传育种专业。曾任大化县副县长，县委副书记，河池市农业局党组副书记(正处级)、副局长，水产畜牧兽医局局长，市人民政府副秘书长，市人民政府办公室党组成员、副主任，河池市委副秘书长、市委办主任。2013年11月，任南丹县委副书记、县长。</w:t>
        <w:br/>
        <w:br/>
        <w:t xml:space="preserve"> </w:t>
        <w:br/>
        <w:t>（人民网资料  2016年7月）</w:t>
        <w:br/>
      </w:r>
    </w:p>
    <w:p/>
    <w:p>
      <w:pPr>
        <w:pStyle w:val="Heading3"/>
      </w:pPr>
      <w:r>
        <w:t xml:space="preserve">广西壮族自治区  河池市  南丹县  </w:t>
      </w:r>
    </w:p>
    <w:p>
      <w:r>
        <w:rPr>
          <w:i/>
        </w:rPr>
        <w:t>韦永山    广西壮族自治区河池市南丹县委书记</w:t>
      </w:r>
    </w:p>
    <w:p>
      <w:r>
        <w:t>性别:  男</w:t>
      </w:r>
    </w:p>
    <w:p>
      <w:r>
        <w:t>生年：  1968年10月</w:t>
      </w:r>
    </w:p>
    <w:p>
      <w:r>
        <w:t>籍贯:  广西河池</w:t>
      </w:r>
    </w:p>
    <w:p>
      <w:r>
        <w:t>学历:  研究生</w:t>
      </w:r>
    </w:p>
    <w:p>
      <w:r>
        <w:t xml:space="preserve">简历:  </w:t>
        <w:br/>
        <w:t>韦永山，男，壮族，1968年10月出生，广西河池人，在职研究生学历，广西师范大学国民经济管理专业毕业，曾任河池市发改委党组副书记、副主任(正处长级);宜州市委副书记、河池•东莞工业加工区二区管理委员会主任、党工委书记(正处长级);河池市工业和信息化委员会主任、党组书记;2015年2月任河池市人民政府党组成员、秘书长，市政府办公室党组书记、主任。2016年7月任南丹县委书记。</w:t>
        <w:br/>
        <w:br/>
        <w:t xml:space="preserve"> </w:t>
        <w:br/>
        <w:t>（人民网资料 2016年7月）</w:t>
        <w:br/>
      </w:r>
    </w:p>
    <w:p/>
    <w:p>
      <w:pPr>
        <w:pStyle w:val="Heading3"/>
      </w:pPr>
      <w:r>
        <w:t xml:space="preserve">广西壮族自治区  河池市  天峨县  </w:t>
      </w:r>
    </w:p>
    <w:p>
      <w:r>
        <w:rPr>
          <w:i/>
        </w:rPr>
        <w:t>黄正华    广西壮族自治区河池市天峨县县长</w:t>
      </w:r>
    </w:p>
    <w:p>
      <w:r>
        <w:t>性别:  男</w:t>
      </w:r>
    </w:p>
    <w:p>
      <w:r>
        <w:t>生年：  1969年11月</w:t>
      </w:r>
    </w:p>
    <w:p>
      <w:r>
        <w:t>籍贯:  广西东兰</w:t>
      </w:r>
    </w:p>
    <w:p>
      <w:r>
        <w:t>学历:  硕士</w:t>
      </w:r>
    </w:p>
    <w:p>
      <w:r>
        <w:t xml:space="preserve">简历:  </w:t>
        <w:br/>
        <w:t>黄正华，男，壮族，1969年11月出生，广西东兰人，在职研究生学历。曾任天峨县委常委、办公室主任;广西河池市委副秘书长、办公室副主任(2010年12月定为正处级);天峨县委副书记(正处级);天峨县委副书记、常务副县长(正处级);天峨县委副书记(正处级);2016年2月任广西天峨县委副书记，县政府党组书记、代县长。</w:t>
        <w:br/>
        <w:br/>
        <w:t>（人民网资料 截至2016年7月）</w:t>
        <w:br/>
      </w:r>
    </w:p>
    <w:p/>
    <w:p>
      <w:pPr>
        <w:pStyle w:val="Heading3"/>
      </w:pPr>
      <w:r>
        <w:t xml:space="preserve">广西壮族自治区  河池市  天峨县  </w:t>
      </w:r>
    </w:p>
    <w:p>
      <w:r>
        <w:rPr>
          <w:i/>
        </w:rPr>
        <w:t>陆祥红    广西壮族自治区河池市天峨县委书记</w:t>
      </w:r>
    </w:p>
    <w:p>
      <w:r>
        <w:t>性别:  男</w:t>
      </w:r>
    </w:p>
    <w:p>
      <w:r>
        <w:t>生年：  1968年01月</w:t>
      </w:r>
    </w:p>
    <w:p>
      <w:r>
        <w:t>籍贯:  广西都安</w:t>
      </w:r>
    </w:p>
    <w:p>
      <w:r>
        <w:t>学历:  研究生</w:t>
      </w:r>
    </w:p>
    <w:p>
      <w:r>
        <w:t xml:space="preserve">简历:  </w:t>
        <w:br/>
        <w:t>陆祥红，男，1968年1月生，壮族，广西都安人，广西区委党校行政管理专业毕业，研究生学历。曾任环江县委委员、常委、副书记(正处级);河池市人民政府副秘书长、市政府办公室党组成员、副主任(正处长级);天峨县委副书记、县人民政府县长;2016年2月任广西天峨县委书记。</w:t>
        <w:br/>
        <w:br/>
        <w:t xml:space="preserve"> </w:t>
        <w:br/>
        <w:t>（人民网资料 2016年7月）</w:t>
        <w:br/>
      </w:r>
    </w:p>
    <w:p/>
    <w:p>
      <w:pPr>
        <w:pStyle w:val="Heading3"/>
      </w:pPr>
      <w:r>
        <w:t xml:space="preserve">广西壮族自治区  河池市  凤山县  </w:t>
      </w:r>
    </w:p>
    <w:p>
      <w:r>
        <w:rPr>
          <w:i/>
        </w:rPr>
        <w:t>陆嵘    广西壮族自治区河池市凤山县县长</w:t>
      </w:r>
    </w:p>
    <w:p>
      <w:r>
        <w:t>性别:  男</w:t>
      </w:r>
    </w:p>
    <w:p>
      <w:r>
        <w:t>生年：  1970年03月</w:t>
      </w:r>
    </w:p>
    <w:p>
      <w:r>
        <w:t>籍贯:  广西天等</w:t>
      </w:r>
    </w:p>
    <w:p>
      <w:r>
        <w:t>学历:  学士</w:t>
      </w:r>
    </w:p>
    <w:p>
      <w:r>
        <w:t xml:space="preserve">简历:  </w:t>
        <w:br/>
        <w:t>陆嵘，男，1970年3月出生，壮族，广西天等县人，在职研究生学历、法学学士学位，曾在自治区公路管理局、自治区公路桥梁工程公司和自治区党委办公厅综合调研室、党刊杂志社、秘书处工作，历任副主任科员、主任科员、副处级秘书、总值班室副主任、秘书处副处长、调研员，田东县委副书记(正处长级)等职务。2016年1月任凤山县委副书记、代县长。现任凤山县委副书记、党组书记、县长。</w:t>
        <w:br/>
        <w:br/>
        <w:t xml:space="preserve"> </w:t>
        <w:br/>
        <w:t>（人民网资料 2016年7月）</w:t>
        <w:br/>
      </w:r>
    </w:p>
    <w:p/>
    <w:p>
      <w:pPr>
        <w:pStyle w:val="Heading3"/>
      </w:pPr>
      <w:r>
        <w:t xml:space="preserve">广西壮族自治区  河池市  凤山县  </w:t>
      </w:r>
    </w:p>
    <w:p>
      <w:r>
        <w:rPr>
          <w:i/>
        </w:rPr>
        <w:t>廖锦成    广西壮族自治区河池市凤山县委书记</w:t>
      </w:r>
    </w:p>
    <w:p>
      <w:r>
        <w:t>性别:  男</w:t>
      </w:r>
    </w:p>
    <w:p>
      <w:r>
        <w:t>生年：  1965年08月</w:t>
      </w:r>
    </w:p>
    <w:p>
      <w:r>
        <w:t>籍贯:  广西罗城</w:t>
      </w:r>
    </w:p>
    <w:p>
      <w:r>
        <w:t>学历:  学士</w:t>
      </w:r>
    </w:p>
    <w:p>
      <w:r>
        <w:t xml:space="preserve">简历:  </w:t>
        <w:br/>
        <w:t>廖锦成，男，壮族，1965年8月生，广西河池市罗城仫佬族自治县人，中共党员，大学理学学士，在职研究生学历。曾任广西河池地区教育学院团支部书记、教研室主任、河池民族职业大学教务处处长、河池师专培训部副主任、河池地区教育学院讲师、教务处副主任、主任、河池地委组织部副处级干部、挂任南丹县委副书记、干教科科长、河池地委干部教育领导小组办公室主任、都安瑶族自治县县委副书记、河池市委副秘书长、办公室副主任、市委政研室主任、河池市发展和改革委员会党组书记、主任。现任中共凤山县委书记。</w:t>
        <w:br/>
        <w:br/>
        <w:t xml:space="preserve"> </w:t>
        <w:br/>
        <w:t>（人民网资料 2016年7月）</w:t>
        <w:br/>
      </w:r>
    </w:p>
    <w:p/>
    <w:p>
      <w:pPr>
        <w:pStyle w:val="Heading3"/>
      </w:pPr>
      <w:r>
        <w:t xml:space="preserve">广西壮族自治区  河池市  东兰县  </w:t>
      </w:r>
    </w:p>
    <w:p>
      <w:r>
        <w:rPr>
          <w:i/>
        </w:rPr>
        <w:t>徐迪克    广西壮族自治区河池市东兰县长</w:t>
      </w:r>
    </w:p>
    <w:p>
      <w:r>
        <w:t>性别:  男</w:t>
      </w:r>
    </w:p>
    <w:p>
      <w:r>
        <w:t>生年：  1971年08月</w:t>
      </w:r>
    </w:p>
    <w:p>
      <w:r>
        <w:t>籍贯:  广西宜州</w:t>
      </w:r>
    </w:p>
    <w:p>
      <w:r>
        <w:t>学历:  研究生</w:t>
      </w:r>
    </w:p>
    <w:p>
      <w:r>
        <w:t xml:space="preserve">简历:  </w:t>
        <w:br/>
        <w:t>徐迪克，男，汉族，1971年8月生，广西河池宜州人，河池师专中文专业毕业，中国政法大学在职研究生班民商法专业毕业。曾任宜州市德胜镇党委书记，巴马瑶族自治县委常委、副县长，罗城仫佬族自治县委常委、副县长，河池市交通运输局党组书记、局长，2013年7月任东兰县委副书记，东兰县人民政府县长、党组书记。</w:t>
        <w:br/>
        <w:br/>
        <w:t xml:space="preserve"> </w:t>
        <w:br/>
        <w:t>（人民网资料 2016年7月）</w:t>
        <w:br/>
      </w:r>
    </w:p>
    <w:p/>
    <w:p>
      <w:pPr>
        <w:pStyle w:val="Heading3"/>
      </w:pPr>
      <w:r>
        <w:t xml:space="preserve">广西壮族自治区  河池市  东兰县  </w:t>
      </w:r>
    </w:p>
    <w:p>
      <w:r>
        <w:rPr>
          <w:i/>
        </w:rPr>
        <w:t>黄贤昌    广西壮族自治区河池市东兰县委书记</w:t>
      </w:r>
    </w:p>
    <w:p>
      <w:r>
        <w:t>性别:  男</w:t>
      </w:r>
    </w:p>
    <w:p>
      <w:r>
        <w:t>生年：  1967年04月</w:t>
      </w:r>
    </w:p>
    <w:p>
      <w:r>
        <w:t>籍贯:  广西罗城</w:t>
      </w:r>
    </w:p>
    <w:p>
      <w:r>
        <w:t>学历:  研究生</w:t>
      </w:r>
    </w:p>
    <w:p>
      <w:r>
        <w:t xml:space="preserve">简历:  </w:t>
        <w:br/>
        <w:t>黄贤昌，男，仫佬族，1967年4月出生，广西罗城人，1993年9月加入中国共产党，1985年7月参加工作，广西师范大学国民经济学专业毕业，研究生学历。曾任宜州市北山乡党委第一副书记、宜州市北山镇镇长、宜州市北山镇党委书记、宜州市庆远镇党委书记、宜州市粮食局局长、宜州市委常委办公室主任、宜州市副市长、金城江区委常委副区长、广西河池环江工业园区管委会主任、环江县人民政府副县长、东兰县委副书记、县人民政府县长。现任东兰县委书记。</w:t>
        <w:br/>
        <w:br/>
        <w:t xml:space="preserve"> </w:t>
        <w:br/>
        <w:t>（人民网资料 2016年7月）</w:t>
        <w:br/>
      </w:r>
    </w:p>
    <w:p/>
    <w:p>
      <w:pPr>
        <w:pStyle w:val="Heading3"/>
      </w:pPr>
      <w:r>
        <w:t xml:space="preserve">广西壮族自治区  河池市  罗城仫佬族自治县  </w:t>
      </w:r>
    </w:p>
    <w:p>
      <w:r>
        <w:rPr>
          <w:i/>
        </w:rPr>
        <w:t>潘秋琳    广西壮族自治区河池市罗城仫佬族自治县代县长</w:t>
      </w:r>
    </w:p>
    <w:p>
      <w:r>
        <w:t>性别:  女</w:t>
      </w:r>
    </w:p>
    <w:p>
      <w:r>
        <w:t>生年：  1967年08月</w:t>
      </w:r>
    </w:p>
    <w:p>
      <w:r>
        <w:t>籍贯:  广西罗城</w:t>
      </w:r>
    </w:p>
    <w:p>
      <w:r>
        <w:t xml:space="preserve">学历:  </w:t>
      </w:r>
    </w:p>
    <w:p>
      <w:r>
        <w:t xml:space="preserve">简历:  </w:t>
        <w:br/>
        <w:t>潘秋琳，女，仫佬族，1967 年8 月出生，广西罗城人，1998 年7 月加入中国共产党，1987 年7 月参加工作，广西大学土木建筑工程学院结构工程专业毕业，研究生学历。现任中共罗城仫佬族自治县县委副书记，县人民政府副县长、代理县长。</w:t>
        <w:br/>
        <w:br/>
        <w:t xml:space="preserve"> </w:t>
        <w:br/>
        <w:t>（人民网资料 2016年8月）</w:t>
        <w:br/>
      </w:r>
    </w:p>
    <w:p/>
    <w:p>
      <w:pPr>
        <w:pStyle w:val="Heading3"/>
      </w:pPr>
      <w:r>
        <w:t xml:space="preserve">广西壮族自治区  河池市  罗城仫佬族自治县  </w:t>
      </w:r>
    </w:p>
    <w:p>
      <w:r>
        <w:rPr>
          <w:i/>
        </w:rPr>
        <w:t>蓝启章    广西壮族自治区河池市罗城仫佬族自治县委书记</w:t>
      </w:r>
    </w:p>
    <w:p>
      <w:r>
        <w:t>性别:  男</w:t>
      </w:r>
    </w:p>
    <w:p>
      <w:r>
        <w:t>生年：  1964年07月</w:t>
      </w:r>
    </w:p>
    <w:p>
      <w:r>
        <w:t>籍贯:  广西都安</w:t>
      </w:r>
    </w:p>
    <w:p>
      <w:r>
        <w:t xml:space="preserve">学历:  </w:t>
      </w:r>
    </w:p>
    <w:p>
      <w:r>
        <w:t xml:space="preserve">简历:  </w:t>
        <w:br/>
        <w:t>蓝启章，男，瑶族，1964年7月生，广西都安人，1988年2月加入中国共产党，1983年9月参加工作，广西区党校党史党建专业毕业，研究生学历。曾任广西都安瑶族自治县党委副书记、县长，现任河池市罗城仫佬族自治县委书记。</w:t>
        <w:br/>
        <w:br/>
        <w:t xml:space="preserve"> </w:t>
        <w:br/>
        <w:t>（人民网资料 2016年7月）</w:t>
        <w:br/>
      </w:r>
    </w:p>
    <w:p/>
    <w:p>
      <w:pPr>
        <w:pStyle w:val="Heading3"/>
      </w:pPr>
      <w:r>
        <w:t xml:space="preserve">广西壮族自治区  河池市  环江毛南族自治县  </w:t>
      </w:r>
    </w:p>
    <w:p>
      <w:r>
        <w:rPr>
          <w:i/>
        </w:rPr>
        <w:t>黄炳峰    广西壮族自治区河池市环江毛南族自治县县长</w:t>
      </w:r>
    </w:p>
    <w:p>
      <w:r>
        <w:t>性别:  男</w:t>
      </w:r>
    </w:p>
    <w:p>
      <w:r>
        <w:t>生年：  1975年10月</w:t>
      </w:r>
    </w:p>
    <w:p>
      <w:r>
        <w:t>籍贯:  广西都安</w:t>
      </w:r>
    </w:p>
    <w:p>
      <w:r>
        <w:t>学历:  研究生</w:t>
      </w:r>
    </w:p>
    <w:p>
      <w:r>
        <w:t xml:space="preserve">简历:  </w:t>
        <w:br/>
        <w:t>黄炳峰，男，毛南族，1975年10月出生，广西都安人，1995年6月加入中国共产党，毕业于广西民族大学研究生班行政管理学专业，在职研究生学历。历任广西环江毛南族自治县委组织部干部、县委电教办主任；共青团广西环江毛南族自治县委员会书记；广西环江毛南族自治县水源镇党委书记；共青团广西河池市委员会副书记；共青团广西河池市委员会副书记、市招商促进局副局长；广西宜州市人民政府副市长；共青团河池市委员会党组书记、书记（河池市第二届人大常委会委员，中共河池市第三届委员会委员）；广西都安瑶族自治县委书记。现任河池市环江毛南族自治县县长。</w:t>
        <w:br/>
        <w:br/>
        <w:t xml:space="preserve"> </w:t>
        <w:br/>
        <w:t>（人民网资料 2016年7月）</w:t>
        <w:br/>
      </w:r>
    </w:p>
    <w:p/>
    <w:p>
      <w:pPr>
        <w:pStyle w:val="Heading3"/>
      </w:pPr>
      <w:r>
        <w:t xml:space="preserve">广西壮族自治区  河池市  环江毛南族自治县  </w:t>
      </w:r>
    </w:p>
    <w:p>
      <w:r>
        <w:rPr>
          <w:i/>
        </w:rPr>
        <w:t>黄荣彪    广西壮族自治区河池市环江毛南族自治县委书记</w:t>
      </w:r>
    </w:p>
    <w:p>
      <w:r>
        <w:t>性别:  男</w:t>
      </w:r>
    </w:p>
    <w:p>
      <w:r>
        <w:t>生年：  1975年08月</w:t>
      </w:r>
    </w:p>
    <w:p>
      <w:r>
        <w:t>籍贯:  广西钦州</w:t>
      </w:r>
    </w:p>
    <w:p>
      <w:r>
        <w:t>学历:  学士</w:t>
      </w:r>
    </w:p>
    <w:p>
      <w:r>
        <w:t xml:space="preserve">简历:  </w:t>
        <w:br/>
        <w:t>黄荣彪，男，汉族，1975年8月出生，广西钦州人，1995年5月加入中国共产党，广西大学中文系新闻专业毕业，文学学士，在职研究生学历。历任广西壮族自治区发展计划委员会人事处副主任科员、主任科员；广西壮族自治区农机化管理中心人事处副处长；广西壮族自治区发展和改革委员会人事处副处长、培训中心主任、培训中心主任（正处级）兼人事处副处长；广西宾阳县委副书记（挂任）、副县长；广西田林县委副书记、代理县长、县长。现任广西环江毛南族自治县委书记。</w:t>
        <w:br/>
        <w:br/>
        <w:t xml:space="preserve"> </w:t>
        <w:br/>
        <w:t>（人民网资料 2016年7月）</w:t>
        <w:br/>
      </w:r>
    </w:p>
    <w:p/>
    <w:p>
      <w:pPr>
        <w:pStyle w:val="Heading3"/>
      </w:pPr>
      <w:r>
        <w:t xml:space="preserve">广西壮族自治区  河池市  巴马瑶族自治县  </w:t>
      </w:r>
    </w:p>
    <w:p>
      <w:r>
        <w:rPr>
          <w:i/>
        </w:rPr>
        <w:t>蓝海洲    广西壮族自治区河池市巴马县县长</w:t>
      </w:r>
    </w:p>
    <w:p>
      <w:r>
        <w:t>性别:  男</w:t>
      </w:r>
    </w:p>
    <w:p>
      <w:r>
        <w:t>生年：  1968年03月</w:t>
      </w:r>
    </w:p>
    <w:p>
      <w:r>
        <w:t>籍贯:  广西大化</w:t>
      </w:r>
    </w:p>
    <w:p>
      <w:r>
        <w:t>学历:  学士</w:t>
      </w:r>
    </w:p>
    <w:p>
      <w:r>
        <w:t xml:space="preserve">简历:  </w:t>
        <w:br/>
        <w:t>蓝海洲，男，1968年3月出生，瑶族，广西大化人，广西民族大学历史专业毕业，大学学历。曾任广西巴马瑶族自治县委员会常委、宣传部部长，人民政府副县长;2014年1月任广西巴马瑶族自治县委员会常委，人民政府副县长、党组副书记;2016年5月任广西巴马瑶族自治县委副书记、人民政府副县长。</w:t>
        <w:br/>
        <w:br/>
        <w:t xml:space="preserve"> </w:t>
        <w:br/>
        <w:t>（人民网资料 2016年7月）</w:t>
        <w:br/>
      </w:r>
    </w:p>
    <w:p/>
    <w:p>
      <w:pPr>
        <w:pStyle w:val="Heading3"/>
      </w:pPr>
      <w:r>
        <w:t xml:space="preserve">广西壮族自治区  河池市  巴马瑶族自治县  </w:t>
      </w:r>
    </w:p>
    <w:p>
      <w:r>
        <w:rPr>
          <w:i/>
        </w:rPr>
        <w:t>王军    广西壮族自治区百色市巴马瑶族自治县委书记</w:t>
      </w:r>
    </w:p>
    <w:p>
      <w:r>
        <w:t>性别:  男</w:t>
      </w:r>
    </w:p>
    <w:p>
      <w:r>
        <w:t>生年：  1967年05月</w:t>
      </w:r>
    </w:p>
    <w:p>
      <w:r>
        <w:t>籍贯:  山东淄博</w:t>
      </w:r>
    </w:p>
    <w:p>
      <w:r>
        <w:t>学历:  博士</w:t>
      </w:r>
    </w:p>
    <w:p>
      <w:r>
        <w:t xml:space="preserve">简历:  </w:t>
        <w:br/>
        <w:t>王军，男，汉族，1976年5月出生，山东淄博人，1997年7月参加工作，1996年1月加入中国共产党，清华大学化学工程系毕业，化工博士。</w:t>
        <w:br/>
        <w:br/>
        <w:t xml:space="preserve">　　1993.09--1997.07山东青岛化工学院塑料工程系学习；</w:t>
        <w:br/>
        <w:br/>
        <w:t xml:space="preserve">　　1997.07--2001.09山东理工大学化工系讲师；</w:t>
        <w:br/>
        <w:br/>
        <w:t xml:space="preserve">　　2001.09--2004.09清华大学化学工程系硕士；</w:t>
        <w:br/>
        <w:br/>
        <w:t xml:space="preserve">　　2004.09--2006.07清华大学化学工程系博士（提前攻博）（其间：清华大学研究生团委副书记、清华大学技术开发部工作助理）；</w:t>
        <w:br/>
        <w:br/>
        <w:t xml:space="preserve">　　2006.07--2007.07挂任百色市人民政府副秘书长；</w:t>
        <w:br/>
        <w:br/>
        <w:t xml:space="preserve">　　2007.07--2008.04百色市人民政府副秘书长、办公室副主任；</w:t>
        <w:br/>
        <w:br/>
        <w:t xml:space="preserve">　　2008.04--2008.12百色市人民政府副秘书长、办公室副主任（正处）（其间：2007.11--2008.11挂任田东县委副书记）；</w:t>
        <w:br/>
        <w:br/>
        <w:t xml:space="preserve">　　2008.12--2009.09田东县委副书记、副县长（正处）；</w:t>
        <w:br/>
        <w:br/>
        <w:t xml:space="preserve">　　2009.09--2010.02田东县委副书记、副县长（正处），主持政府全面工作；</w:t>
        <w:br/>
        <w:br/>
        <w:t xml:space="preserve">　　2010.02--2010.03田东县委副书记、县人民政府代理县长；</w:t>
        <w:br/>
        <w:br/>
        <w:t xml:space="preserve">　　2010.03--2012.06田东县委副书记、县人民政府县长；</w:t>
        <w:br/>
        <w:br/>
        <w:t xml:space="preserve">　　2012.06--2013.06田东县委书记；2013.06－－百色市委常委、田东县委书记；</w:t>
        <w:br/>
        <w:br/>
        <w:t xml:space="preserve">    2016.08任巴马县委书记</w:t>
        <w:br/>
      </w:r>
    </w:p>
    <w:p/>
    <w:p>
      <w:pPr>
        <w:pStyle w:val="Heading3"/>
      </w:pPr>
      <w:r>
        <w:t xml:space="preserve">广西壮族自治区  河池市  都安瑶族自治县  </w:t>
      </w:r>
    </w:p>
    <w:p>
      <w:r>
        <w:rPr>
          <w:i/>
        </w:rPr>
        <w:t>蓝如帅    广西壮族自治区河池市都安县委副书记、代县长</w:t>
      </w:r>
    </w:p>
    <w:p>
      <w:r>
        <w:t>性别:  男</w:t>
      </w:r>
    </w:p>
    <w:p>
      <w:r>
        <w:t>生年：  1972年11月</w:t>
      </w:r>
    </w:p>
    <w:p>
      <w:r>
        <w:t>籍贯:  广西都安</w:t>
      </w:r>
    </w:p>
    <w:p>
      <w:r>
        <w:t>学历:  本科</w:t>
      </w:r>
    </w:p>
    <w:p>
      <w:r>
        <w:t xml:space="preserve">简历:  </w:t>
        <w:br/>
        <w:t>蓝如帅，男，瑶族，1972年11月生，广西壮族自治区都安县人，广西民族大学历史系毕业，本科学历。 现任都安瑶族自治县党委副书记、代县长。 曾任大化县人民政府党组成员、副县长，大化县委常委、政法委书记，东兰县委常委、常务副县长。2016年5月任都安瑶族自治县党委副书记、代县长。</w:t>
        <w:br/>
        <w:br/>
        <w:t xml:space="preserve"> </w:t>
        <w:br/>
        <w:t>（人民网资料 2016年7月）</w:t>
        <w:br/>
      </w:r>
    </w:p>
    <w:p/>
    <w:p>
      <w:pPr>
        <w:pStyle w:val="Heading3"/>
      </w:pPr>
      <w:r>
        <w:t xml:space="preserve">广西壮族自治区  河池市  都安瑶族自治县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广西壮族自治区  河池市  大化瑶族自治县  </w:t>
      </w:r>
    </w:p>
    <w:p>
      <w:r>
        <w:rPr>
          <w:i/>
        </w:rPr>
        <w:t>韦萧强    广西壮族自治区河池市大化县县长</w:t>
      </w:r>
    </w:p>
    <w:p>
      <w:r>
        <w:t>性别:  男</w:t>
      </w:r>
    </w:p>
    <w:p>
      <w:r>
        <w:t>生年：  1970年11月</w:t>
      </w:r>
    </w:p>
    <w:p>
      <w:r>
        <w:t>籍贯:  广西都安</w:t>
      </w:r>
    </w:p>
    <w:p>
      <w:r>
        <w:t>学历:  学士</w:t>
      </w:r>
    </w:p>
    <w:p>
      <w:r>
        <w:t xml:space="preserve">简历:  </w:t>
        <w:br/>
        <w:t>韦萧强，男，1970年11月出生，瑶族，籍贯广西都安，大学学历，经济学学士。曾任河池地委组织部组织科干部、副科长，河池市委组织部干部教育科副科长，河池市委组织部办公室主任，中共大化瑶族自治县委员会常委、组织部部长，中共大化瑶族自治县县委常委、常务副县长。2016年5月任大化县委副书记、代县长。</w:t>
        <w:br/>
        <w:br/>
        <w:t xml:space="preserve"> </w:t>
        <w:br/>
        <w:t>（人民网资料 2016年7月）</w:t>
        <w:br/>
      </w:r>
    </w:p>
    <w:p/>
    <w:p>
      <w:pPr>
        <w:pStyle w:val="Heading3"/>
      </w:pPr>
      <w:r>
        <w:t xml:space="preserve">广西壮族自治区  河池市  大化瑶族自治县  </w:t>
      </w:r>
    </w:p>
    <w:p>
      <w:r>
        <w:rPr>
          <w:i/>
        </w:rPr>
        <w:t>杨龙文    广西壮族自治区河池市大化县委书记</w:t>
      </w:r>
    </w:p>
    <w:p>
      <w:r>
        <w:t>性别:  男</w:t>
      </w:r>
    </w:p>
    <w:p>
      <w:r>
        <w:t>生年：  1967年11月</w:t>
      </w:r>
    </w:p>
    <w:p>
      <w:r>
        <w:t>籍贯:  广西罗城</w:t>
      </w:r>
    </w:p>
    <w:p>
      <w:r>
        <w:t>学历:  本科</w:t>
      </w:r>
    </w:p>
    <w:p>
      <w:r>
        <w:t xml:space="preserve">简历:  </w:t>
        <w:br/>
        <w:t>杨龙文，男，仫佬族，1967年11月出生，广西罗城人，在职大学学历。曾任罗城仫佬族自治县人大常委会副主任、县总工会主席;南丹县委常委、宣传部部长，副县长;南丹县委副书记、河池南丹工业园区管委会主任(正处长级);河池市委组织部常务副部长(正处长级);2015年5月任河池市委副秘书长、市委办公室主任;2016年2月任大化县委书记。</w:t>
        <w:br/>
        <w:br/>
        <w:t xml:space="preserve"> </w:t>
        <w:br/>
        <w:t>（人民网资料 2016年7月）</w:t>
        <w:br/>
      </w:r>
    </w:p>
    <w:p/>
    <w:p>
      <w:pPr>
        <w:pStyle w:val="Heading3"/>
      </w:pPr>
      <w:r>
        <w:t xml:space="preserve">广西壮族自治区  河池市  宜州市  </w:t>
      </w:r>
    </w:p>
    <w:p>
      <w:r>
        <w:rPr>
          <w:i/>
        </w:rPr>
        <w:t>梁宁    广西壮族自治区河池宜州市市长</w:t>
      </w:r>
    </w:p>
    <w:p>
      <w:r>
        <w:t>性别:  男</w:t>
      </w:r>
    </w:p>
    <w:p>
      <w:r>
        <w:t>生年：  1966年07月</w:t>
      </w:r>
    </w:p>
    <w:p>
      <w:r>
        <w:t>籍贯:  广西都安</w:t>
      </w:r>
    </w:p>
    <w:p>
      <w:r>
        <w:t>学历:  研究生</w:t>
      </w:r>
    </w:p>
    <w:p>
      <w:r>
        <w:t xml:space="preserve">简历:  </w:t>
        <w:br/>
        <w:t>梁宁，男，壮族，1966年7月出生，广西都安县永安乡人，广西民族学院物理系物理专业学习，在职研究生学历。曾任都安瑶族自治县广播电视局副局长，河池地区电视台新闻部副主任，都安瑶族自治县广播电视局局长、党组书记，都安县委常委、常务副县长、政府党组副书记，都安县委副书记，2015年6月任宜州市委副书记、代市长、河池市宜州新区党工委副书记(兼)。</w:t>
        <w:br/>
        <w:br/>
        <w:t xml:space="preserve"> </w:t>
        <w:br/>
        <w:t>（人民网资料  2016年7月）</w:t>
        <w:br/>
      </w:r>
    </w:p>
    <w:p/>
    <w:p>
      <w:pPr>
        <w:pStyle w:val="Heading3"/>
      </w:pPr>
      <w:r>
        <w:t xml:space="preserve">广西壮族自治区  河池市  宜州市  </w:t>
      </w:r>
    </w:p>
    <w:p>
      <w:r>
        <w:rPr>
          <w:i/>
        </w:rPr>
        <w:t>周飞    广西壮族自治区河池市宜州市委书记</w:t>
      </w:r>
    </w:p>
    <w:p>
      <w:r>
        <w:t>性别:  男</w:t>
      </w:r>
    </w:p>
    <w:p>
      <w:r>
        <w:t>生年：  1971年09月</w:t>
      </w:r>
    </w:p>
    <w:p>
      <w:r>
        <w:t>籍贯:  浙江江山</w:t>
      </w:r>
    </w:p>
    <w:p>
      <w:r>
        <w:t>学历:  研究生</w:t>
      </w:r>
    </w:p>
    <w:p>
      <w:r>
        <w:t xml:space="preserve">简历:  </w:t>
        <w:br/>
        <w:t>周飞，男，汉族，1971年9月生，浙江江山人，桂林工学院测绘工程专业毕业，研究生学历。曾任广西第一测绘院党委书记，宜州市委副书记、市长，2015年6月宜州市委书记、河池市宜州新区党工委书记(兼)。</w:t>
        <w:br/>
        <w:br/>
        <w:t xml:space="preserve"> </w:t>
        <w:br/>
        <w:t>（人民网资料  2016年7月）</w:t>
        <w:br/>
      </w:r>
    </w:p>
    <w:p/>
    <w:p>
      <w:pPr>
        <w:pStyle w:val="Heading3"/>
      </w:pPr>
      <w:r>
        <w:t xml:space="preserve">广西壮族自治区  来宾市  兴宾区  </w:t>
      </w:r>
    </w:p>
    <w:p>
      <w:r>
        <w:rPr>
          <w:i/>
        </w:rPr>
        <w:t>周廷新    广西壮族自治区来宾市兴宾区区长</w:t>
      </w:r>
    </w:p>
    <w:p>
      <w:r>
        <w:t>性别:  男</w:t>
      </w:r>
    </w:p>
    <w:p>
      <w:r>
        <w:t>生年：  1968年10月</w:t>
      </w:r>
    </w:p>
    <w:p>
      <w:r>
        <w:t>籍贯:  广西兴宾</w:t>
      </w:r>
    </w:p>
    <w:p>
      <w:r>
        <w:t>学历:  本科</w:t>
      </w:r>
    </w:p>
    <w:p>
      <w:r>
        <w:t xml:space="preserve">简历:  </w:t>
        <w:br/>
        <w:t>周廷新，男，汉族，1968年10月出生，广西来宾市兴宾区人，柳州财经学校财政预算专业毕业，1993年2月加入中国共产党，1989年7月参加工作，中央党校行政管理大学学历。曾任来宾县来宾镇团委书记，来宾市兴宾区城厢乡党委书记，合山市委常委、组织部部长，来宾市兴宾区委常委、区政府常务副区长，2016年5月任中共来宾市兴宾区委副书记、区政府代理区长。</w:t>
        <w:br/>
        <w:br/>
        <w:t xml:space="preserve"> </w:t>
        <w:br/>
        <w:t>（人民网资料  2016年7月）</w:t>
        <w:br/>
      </w:r>
    </w:p>
    <w:p/>
    <w:p>
      <w:pPr>
        <w:pStyle w:val="Heading3"/>
      </w:pPr>
      <w:r>
        <w:t xml:space="preserve">广西壮族自治区  来宾市  兴宾区  </w:t>
      </w:r>
    </w:p>
    <w:p>
      <w:r>
        <w:rPr>
          <w:i/>
        </w:rPr>
        <w:t>韦平    广西壮族自治区来宾市兴宾区委书记</w:t>
      </w:r>
    </w:p>
    <w:p>
      <w:r>
        <w:t>性别:  男</w:t>
      </w:r>
    </w:p>
    <w:p>
      <w:r>
        <w:t>生年：  1965年04月</w:t>
      </w:r>
    </w:p>
    <w:p>
      <w:r>
        <w:t>籍贯:  广西来宾</w:t>
      </w:r>
    </w:p>
    <w:p>
      <w:r>
        <w:t xml:space="preserve">学历:  </w:t>
      </w:r>
    </w:p>
    <w:p>
      <w:r>
        <w:t xml:space="preserve">简历:  </w:t>
        <w:br/>
        <w:t>韦平，男，1965年4月生，壮族，籍贯广西来宾，1986年7月加入中国共产党，中央党校大学学历。2015年1月任来宾市兴宾区委书记。</w:t>
        <w:br/>
        <w:br/>
        <w:t xml:space="preserve"> </w:t>
        <w:br/>
        <w:t>（人民网资料  2016年7月）</w:t>
        <w:br/>
      </w:r>
    </w:p>
    <w:p/>
    <w:p>
      <w:pPr>
        <w:pStyle w:val="Heading3"/>
      </w:pPr>
      <w:r>
        <w:t xml:space="preserve">广西壮族自治区  来宾市  忻城县  </w:t>
      </w:r>
    </w:p>
    <w:p>
      <w:r>
        <w:rPr>
          <w:i/>
        </w:rPr>
        <w:t>李朝晖    广西壮族自治区来宾市忻城县县长</w:t>
      </w:r>
    </w:p>
    <w:p>
      <w:r>
        <w:t>性别:  男</w:t>
      </w:r>
    </w:p>
    <w:p>
      <w:r>
        <w:t>生年：  1966年04月</w:t>
      </w:r>
    </w:p>
    <w:p>
      <w:r>
        <w:t>籍贯:  广西宜州</w:t>
      </w:r>
    </w:p>
    <w:p>
      <w:r>
        <w:t>学历:  学士</w:t>
      </w:r>
    </w:p>
    <w:p>
      <w:r>
        <w:t xml:space="preserve">简历:  </w:t>
        <w:br/>
        <w:t>李朝晖，男，水族，1966年4月生，广西宜州人，四川大学国民经济管理学专业毕业，本科学历，会计师。历任柳州地区财政局办公室主任，来宾市财政局办公室主任兼统计评价科科长，来宾市住房公积金管理中心主任，来宾市人民政府副秘书长、政府办党组成员，副主任，市住房公积金管理中心主任，来宾市人民政府副秘书长、政府办党组成员，副主任(期间：挂任象州县委常委)，来宾市人民政府副秘书长、政府办党组成员，副主任，市金融办主任。现任忻城县委副书记，县长。</w:t>
        <w:br/>
        <w:br/>
        <w:t xml:space="preserve"> </w:t>
        <w:br/>
        <w:t>（人民网资料 2016年7月）</w:t>
        <w:br/>
      </w:r>
    </w:p>
    <w:p/>
    <w:p>
      <w:pPr>
        <w:pStyle w:val="Heading3"/>
      </w:pPr>
      <w:r>
        <w:t xml:space="preserve">广西壮族自治区  来宾市  忻城县  </w:t>
      </w:r>
    </w:p>
    <w:p>
      <w:r>
        <w:rPr>
          <w:i/>
        </w:rPr>
        <w:t>谢大研    广西壮族自治区来宾市忻城县委书记</w:t>
      </w:r>
    </w:p>
    <w:p>
      <w:r>
        <w:t>性别:  男</w:t>
      </w:r>
    </w:p>
    <w:p>
      <w:r>
        <w:t>生年：  1968年10月</w:t>
      </w:r>
    </w:p>
    <w:p>
      <w:r>
        <w:t>籍贯:  广西来宾</w:t>
      </w:r>
    </w:p>
    <w:p>
      <w:r>
        <w:t>学历:  研究生</w:t>
      </w:r>
    </w:p>
    <w:p>
      <w:r>
        <w:t xml:space="preserve">简历:  </w:t>
        <w:br/>
        <w:t>谢大研，男，1968年10月生，壮族，籍贯广西来宾，1988年6月加入中国共产党，在职研究生学历，现任来宾市委副秘书长（正处长级，忻城县委原书记），拟任副厅级领导职务。</w:t>
        <w:br/>
        <w:br/>
        <w:t xml:space="preserve"> </w:t>
        <w:br/>
        <w:t>（人民网资料 2016年8月）</w:t>
        <w:br/>
      </w:r>
    </w:p>
    <w:p/>
    <w:p>
      <w:pPr>
        <w:pStyle w:val="Heading3"/>
      </w:pPr>
      <w:r>
        <w:t xml:space="preserve">广西壮族自治区  来宾市  象州县  </w:t>
      </w:r>
    </w:p>
    <w:p>
      <w:r>
        <w:rPr>
          <w:i/>
        </w:rPr>
        <w:t>罗君钰    广西壮族自治区来宾市象州县县长</w:t>
      </w:r>
    </w:p>
    <w:p>
      <w:r>
        <w:t>性别:  女</w:t>
      </w:r>
    </w:p>
    <w:p>
      <w:r>
        <w:t>生年：  1974年11月</w:t>
      </w:r>
    </w:p>
    <w:p>
      <w:r>
        <w:t>籍贯:  广西来宾</w:t>
      </w:r>
    </w:p>
    <w:p>
      <w:r>
        <w:t>学历:  研究生</w:t>
      </w:r>
    </w:p>
    <w:p>
      <w:r>
        <w:t xml:space="preserve">简历:  </w:t>
        <w:br/>
        <w:t>罗君钰，女，1974年11月生，壮族，广西来宾人，1993年6月加入中国共产党，在职研究生学历。曾任广西来宾市妇联副主席，广西武宣县委常委、组织部长，2013年9月任广西武宣县委副书记，2016年5月任象州县委副书记、县长人选。</w:t>
        <w:br/>
        <w:br/>
        <w:t xml:space="preserve"> </w:t>
        <w:br/>
        <w:t>（人民网资料  2016年7月）</w:t>
        <w:br/>
      </w:r>
    </w:p>
    <w:p/>
    <w:p>
      <w:pPr>
        <w:pStyle w:val="Heading3"/>
      </w:pPr>
      <w:r>
        <w:t xml:space="preserve">广西壮族自治区  来宾市  象州县  </w:t>
      </w:r>
    </w:p>
    <w:p>
      <w:r>
        <w:rPr>
          <w:i/>
        </w:rPr>
        <w:t>邓应文    广西壮族自治区来宾市象州县委书记</w:t>
      </w:r>
    </w:p>
    <w:p>
      <w:r>
        <w:t>性别:  男</w:t>
      </w:r>
    </w:p>
    <w:p>
      <w:r>
        <w:t>生年：  1967年12月</w:t>
      </w:r>
    </w:p>
    <w:p>
      <w:r>
        <w:t>籍贯:  广西忻城</w:t>
      </w:r>
    </w:p>
    <w:p>
      <w:r>
        <w:t xml:space="preserve">学历:  </w:t>
      </w:r>
    </w:p>
    <w:p>
      <w:r>
        <w:t xml:space="preserve">简历:  </w:t>
        <w:br/>
        <w:t>邓应文，男，汉族，1967年12月出生，广西忻城人，1990年11月加入中国共产党，1988年7月参加工作，广西农学院畜牧专业毕业，大学学历。曾任广西忻城县职业高中教师、团总支书记，忻城县团委书记，合山市委常委、办公室主任，象州县委常委、组织部部长，兴宾区委常委、组织部部长、区委副书记，来宾市水利局局长，来宾市委组织部副部长。2016年5月任中共象州县委员会委员、党委书记。</w:t>
        <w:br/>
        <w:br/>
        <w:t xml:space="preserve"> </w:t>
        <w:br/>
        <w:t>（人民网资料 2016年7月）</w:t>
        <w:br/>
      </w:r>
    </w:p>
    <w:p/>
    <w:p>
      <w:pPr>
        <w:pStyle w:val="Heading3"/>
      </w:pPr>
      <w:r>
        <w:t xml:space="preserve">广西壮族自治区  来宾市  武宣县  </w:t>
      </w:r>
    </w:p>
    <w:p>
      <w:r>
        <w:rPr>
          <w:i/>
        </w:rPr>
        <w:t>吴孝斌    广西壮族自治区来宾市武宣县县长</w:t>
      </w:r>
    </w:p>
    <w:p>
      <w:r>
        <w:t>性别:  男</w:t>
      </w:r>
    </w:p>
    <w:p>
      <w:r>
        <w:t>生年：  1968年02月</w:t>
      </w:r>
    </w:p>
    <w:p>
      <w:r>
        <w:t>籍贯:  广西象州</w:t>
      </w:r>
    </w:p>
    <w:p>
      <w:r>
        <w:t>学历:  本科</w:t>
      </w:r>
    </w:p>
    <w:p>
      <w:r>
        <w:t xml:space="preserve">简历:  </w:t>
        <w:br/>
        <w:t>吴孝斌，男，汉族，1968年2月生，广西象州人，1996年4月加入中国共产党，大学学历，农学学士。 历任象州县马坪乡乡长、武宣县委常委、纪委书记，象州县委副书记。2016年5月吴孝斌任中共武宣县委副书记、武宣县人民政府县长提名人选。</w:t>
        <w:br/>
        <w:br/>
        <w:t xml:space="preserve"> </w:t>
        <w:br/>
        <w:t>（人民网资料  2016年7月）</w:t>
        <w:br/>
      </w:r>
    </w:p>
    <w:p/>
    <w:p>
      <w:pPr>
        <w:pStyle w:val="Heading3"/>
      </w:pPr>
      <w:r>
        <w:t xml:space="preserve">广西壮族自治区  来宾市  武宣县  </w:t>
      </w:r>
    </w:p>
    <w:p>
      <w:r>
        <w:rPr>
          <w:i/>
        </w:rPr>
        <w:t>高贤斌    广西壮族自治区来宾市武宣县委书记</w:t>
      </w:r>
    </w:p>
    <w:p>
      <w:r>
        <w:t>性别:  男</w:t>
      </w:r>
    </w:p>
    <w:p>
      <w:r>
        <w:t>生年：  1973年06月</w:t>
      </w:r>
    </w:p>
    <w:p>
      <w:r>
        <w:t>籍贯:  湖南祁东</w:t>
      </w:r>
    </w:p>
    <w:p>
      <w:r>
        <w:t>学历:  学士</w:t>
      </w:r>
    </w:p>
    <w:p>
      <w:r>
        <w:t xml:space="preserve">简历:  </w:t>
        <w:br/>
        <w:t>高贤斌，男，汉族，1973年6月出生，湖南祁东人，1995年1月加入中国共产党，广西大学经济学院工业企业管理专业毕业，1995年7月参加工作，本科学历，经济师，政工师。历任来宾市委组织部组织科科长，来宾市招商促进局局长，武宣县委副书记、县长。2016年5月任武宣县委书记。</w:t>
        <w:br/>
        <w:br/>
        <w:t xml:space="preserve"> </w:t>
        <w:br/>
        <w:t>（人民网资料 2016年7月）</w:t>
        <w:br/>
        <w:br/>
        <w:t xml:space="preserve"> </w:t>
        <w:br/>
        <w:t xml:space="preserve"> </w:t>
        <w:br/>
        <w:t xml:space="preserve"> </w:t>
        <w:br/>
        <w:t xml:space="preserve"> </w:t>
        <w:br/>
        <w:t xml:space="preserve"> </w:t>
        <w:br/>
      </w:r>
    </w:p>
    <w:p/>
    <w:p>
      <w:pPr>
        <w:pStyle w:val="Heading3"/>
      </w:pPr>
      <w:r>
        <w:t xml:space="preserve">广西壮族自治区  来宾市  金秀瑶族自治县  </w:t>
      </w:r>
    </w:p>
    <w:p>
      <w:r>
        <w:rPr>
          <w:i/>
        </w:rPr>
        <w:t>兰向东    广西壮族自治区来宾市金秀瑶族自治县县长</w:t>
      </w:r>
    </w:p>
    <w:p>
      <w:r>
        <w:t>性别:  男</w:t>
      </w:r>
    </w:p>
    <w:p>
      <w:r>
        <w:t>生年：  1966年08月</w:t>
      </w:r>
    </w:p>
    <w:p>
      <w:r>
        <w:t>籍贯:  广西金秀</w:t>
      </w:r>
    </w:p>
    <w:p>
      <w:r>
        <w:t>学历:  研究生</w:t>
      </w:r>
    </w:p>
    <w:p>
      <w:r>
        <w:t xml:space="preserve">简历:  </w:t>
        <w:br/>
        <w:t>兰向东，男，瑶族，1966年8月出生，广西金秀人，1986年12月加入中国共产党，1984年12月参加工作，广西师范大学在职研究生经济史专业毕业。曾任金秀县经委办公室主任，忻城县人民政府副县长，来宾市民政局局长、市老龄办主任，来宾市工业和信息化委员会主任、来宾市中小企业发展局局长。2016年1月任金秀瑶族自治县人民政府县长。</w:t>
        <w:br/>
        <w:br/>
        <w:t xml:space="preserve"> </w:t>
        <w:br/>
        <w:t>（人民网资料 2016年7月）</w:t>
        <w:br/>
      </w:r>
    </w:p>
    <w:p/>
    <w:p>
      <w:pPr>
        <w:pStyle w:val="Heading3"/>
      </w:pPr>
      <w:r>
        <w:t xml:space="preserve">广西壮族自治区  来宾市  金秀瑶族自治县  </w:t>
      </w:r>
    </w:p>
    <w:p>
      <w:r>
        <w:rPr>
          <w:i/>
        </w:rPr>
        <w:t>韦德斌    广西壮族自治区来宾市金秀县委书记</w:t>
      </w:r>
    </w:p>
    <w:p>
      <w:r>
        <w:t>性别:  男</w:t>
      </w:r>
    </w:p>
    <w:p>
      <w:r>
        <w:t>生年：  1967年09月</w:t>
      </w:r>
    </w:p>
    <w:p>
      <w:r>
        <w:t>籍贯:  广西象州</w:t>
      </w:r>
    </w:p>
    <w:p>
      <w:r>
        <w:t>学历:  本科</w:t>
      </w:r>
    </w:p>
    <w:p>
      <w:r>
        <w:t xml:space="preserve">简历:  </w:t>
        <w:br/>
        <w:t>韦德斌,男，壮族，1967年9月出生，广西象州县人，1989年8月参加工作，1993年6月加入中国共产党，中央民族大学哲学专业，大学文化，政工师。现任自治区人大代表、金秀瑶族自治县县委书记。</w:t>
        <w:br/>
        <w:br/>
        <w:t xml:space="preserve"> </w:t>
        <w:br/>
        <w:t>（人民网资料 2016年7月）</w:t>
        <w:br/>
      </w:r>
    </w:p>
    <w:p/>
    <w:p>
      <w:pPr>
        <w:pStyle w:val="Heading3"/>
      </w:pPr>
      <w:r>
        <w:t xml:space="preserve">广西壮族自治区  来宾市  合山市  </w:t>
      </w:r>
    </w:p>
    <w:p>
      <w:r>
        <w:rPr>
          <w:i/>
        </w:rPr>
        <w:t>潘振学    广西壮族自治区来宾合山市市长</w:t>
      </w:r>
    </w:p>
    <w:p>
      <w:r>
        <w:t>性别:  男</w:t>
      </w:r>
    </w:p>
    <w:p>
      <w:r>
        <w:t>生年：  1967年01月</w:t>
      </w:r>
    </w:p>
    <w:p>
      <w:r>
        <w:t>籍贯:  广西都安</w:t>
      </w:r>
    </w:p>
    <w:p>
      <w:r>
        <w:t>学历:  研究生</w:t>
      </w:r>
    </w:p>
    <w:p>
      <w:r>
        <w:t xml:space="preserve">简历:  </w:t>
        <w:br/>
        <w:t>潘振学，男，瑶族，1967年1月生，广西都安人，1996年1月加入中国共产党，1987年7月参加工作，广西大学经济学专业毕业，研究生学历。曾任河池市委政策研究室主任，中共河池市委副秘书长(兼)、市委办主任;挂职巴马瑶族自治县委副书记;河池市发展和改革委员会党组书记、主任;2015年3月任合山市委副书记、市人民政府市长。</w:t>
        <w:br/>
        <w:br/>
        <w:t xml:space="preserve"> </w:t>
        <w:br/>
        <w:t>（人民网资料  2016年7月）</w:t>
        <w:br/>
      </w:r>
    </w:p>
    <w:p/>
    <w:p>
      <w:pPr>
        <w:pStyle w:val="Heading3"/>
      </w:pPr>
      <w:r>
        <w:t xml:space="preserve">广西壮族自治区  来宾市  合山市  </w:t>
      </w:r>
    </w:p>
    <w:p>
      <w:r>
        <w:rPr>
          <w:i/>
        </w:rPr>
        <w:t>莫莲    广西壮族自治区来宾市合山市委书记</w:t>
      </w:r>
    </w:p>
    <w:p>
      <w:r>
        <w:t>性别:  女</w:t>
      </w:r>
    </w:p>
    <w:p>
      <w:r>
        <w:t>生年：  1969年10月</w:t>
      </w:r>
    </w:p>
    <w:p>
      <w:r>
        <w:t>籍贯:  广西恭城</w:t>
      </w:r>
    </w:p>
    <w:p>
      <w:r>
        <w:t>学历:  研究生</w:t>
      </w:r>
    </w:p>
    <w:p>
      <w:r>
        <w:t xml:space="preserve">简历:  </w:t>
        <w:br/>
        <w:t>莫莲，女，瑶族，1969年10月出生，广西恭城人，1992年5月加入中国共产党，1992年7月参加工作，中央党校在职研究生学历。曾任金秀瑶族自治县委常委、头排镇党委书记，合山市市委常委、组织部部长，来宾市水利局局长、党组成员，合山市委副书记、市人民政府市长。2015年1月任合山市委书记。</w:t>
        <w:br/>
        <w:br/>
        <w:t xml:space="preserve"> </w:t>
        <w:br/>
        <w:t>（人民网资料 2016年7月）</w:t>
        <w:br/>
        <w:br/>
        <w:t xml:space="preserve"> </w:t>
        <w:br/>
        <w:t xml:space="preserve"> </w:t>
        <w:br/>
        <w:t xml:space="preserve"> </w:t>
        <w:br/>
      </w:r>
    </w:p>
    <w:p/>
    <w:p>
      <w:pPr>
        <w:pStyle w:val="Heading3"/>
      </w:pPr>
      <w:r>
        <w:t xml:space="preserve">广西壮族自治区  崇左市  江洲区  </w:t>
      </w:r>
    </w:p>
    <w:p>
      <w:r>
        <w:rPr>
          <w:i/>
        </w:rPr>
        <w:t>王耀雷    广西壮族自治区崇左市江州区区长</w:t>
      </w:r>
    </w:p>
    <w:p>
      <w:r>
        <w:t>性别:  男</w:t>
      </w:r>
    </w:p>
    <w:p>
      <w:r>
        <w:t>生年：  1970年12月</w:t>
      </w:r>
    </w:p>
    <w:p>
      <w:r>
        <w:t>籍贯:  广西天等</w:t>
      </w:r>
    </w:p>
    <w:p>
      <w:r>
        <w:t>学历:  研究生</w:t>
      </w:r>
    </w:p>
    <w:p>
      <w:r>
        <w:t xml:space="preserve">简历:  </w:t>
        <w:br/>
        <w:t>王耀雷，男，壮族，1970年12月生，广西天等人，在职研究生学历。曾任崇左市江州区委常委、区人民政府党组副书记、副区长。2016年5月任崇左市江州区区委副书记、区长提名人选。</w:t>
        <w:br/>
        <w:br/>
        <w:t xml:space="preserve"> </w:t>
        <w:br/>
        <w:t>（人民网资料  2016年7月）</w:t>
        <w:br/>
      </w:r>
    </w:p>
    <w:p/>
    <w:p>
      <w:pPr>
        <w:pStyle w:val="Heading3"/>
      </w:pPr>
      <w:r>
        <w:t xml:space="preserve">广西壮族自治区  崇左市  江洲区  </w:t>
      </w:r>
    </w:p>
    <w:p>
      <w:r>
        <w:rPr>
          <w:i/>
        </w:rPr>
        <w:t>农化    广西壮族自治区崇左市江州区委书记</w:t>
      </w:r>
    </w:p>
    <w:p>
      <w:r>
        <w:t>性别:  男</w:t>
      </w:r>
    </w:p>
    <w:p>
      <w:r>
        <w:t xml:space="preserve">生年：  </w:t>
      </w:r>
    </w:p>
    <w:p>
      <w:r>
        <w:t xml:space="preserve">籍贯:  </w:t>
      </w:r>
    </w:p>
    <w:p>
      <w:r>
        <w:t xml:space="preserve">学历:  </w:t>
      </w:r>
    </w:p>
    <w:p>
      <w:r>
        <w:t xml:space="preserve">简历:  </w:t>
        <w:br/>
        <w:t>农化，曾任崇左市交通运输局局长。2016年5月，江州区召开领导干部会议。宣布崇左市委决定：农化同志任中共崇左市江州区委委员、常委、书记。</w:t>
        <w:br/>
        <w:br/>
        <w:t xml:space="preserve"> </w:t>
        <w:br/>
        <w:t>（人民网资料 2016年7月）</w:t>
        <w:br/>
      </w:r>
    </w:p>
    <w:p/>
    <w:p>
      <w:pPr>
        <w:pStyle w:val="Heading3"/>
      </w:pPr>
      <w:r>
        <w:t xml:space="preserve">广西壮族自治区  崇左市  扶绥县  </w:t>
      </w:r>
    </w:p>
    <w:p>
      <w:r>
        <w:rPr>
          <w:i/>
        </w:rPr>
        <w:t>孙国梁    广西壮族自治区崇左市扶绥县县长</w:t>
      </w:r>
    </w:p>
    <w:p>
      <w:r>
        <w:t>性别:  男</w:t>
      </w:r>
    </w:p>
    <w:p>
      <w:r>
        <w:t>生年：  1975年10月</w:t>
      </w:r>
    </w:p>
    <w:p>
      <w:r>
        <w:t>籍贯:  河南宜阳</w:t>
      </w:r>
    </w:p>
    <w:p>
      <w:r>
        <w:t>学历:  博士</w:t>
      </w:r>
    </w:p>
    <w:p>
      <w:r>
        <w:t xml:space="preserve">简历:  </w:t>
        <w:br/>
        <w:t>孙国梁，男，汉族，1975年10月生，河南宜阳，1996年1月加入中国共产党，1996年7月参加工作，中国人民大学马克思主义理论与思想政治教育专业，博士研究生学历，法学博士。曾任大新县委副书记、副县长，扶绥县委副书记;2016.年5月，扶绥县委副书记、副县长、代县长。</w:t>
        <w:br/>
        <w:br/>
        <w:t xml:space="preserve"> </w:t>
        <w:br/>
        <w:t>（人民网资料  2016年7月）</w:t>
        <w:br/>
      </w:r>
    </w:p>
    <w:p/>
    <w:p>
      <w:pPr>
        <w:pStyle w:val="Heading3"/>
      </w:pPr>
      <w:r>
        <w:t xml:space="preserve">广西壮族自治区  崇左市  扶绥县  </w:t>
      </w:r>
    </w:p>
    <w:p>
      <w:r>
        <w:rPr>
          <w:i/>
        </w:rPr>
        <w:t>黄云革    广西壮族自治区崇左市扶绥县委书记</w:t>
      </w:r>
    </w:p>
    <w:p>
      <w:r>
        <w:t>性别:  男</w:t>
      </w:r>
    </w:p>
    <w:p>
      <w:r>
        <w:t>生年：  1970年09月</w:t>
      </w:r>
    </w:p>
    <w:p>
      <w:r>
        <w:t>籍贯:  广西天等</w:t>
      </w:r>
    </w:p>
    <w:p>
      <w:r>
        <w:t>学历:  硕士</w:t>
      </w:r>
    </w:p>
    <w:p>
      <w:r>
        <w:t xml:space="preserve">简历:  </w:t>
        <w:br/>
        <w:t>黄云革，男，壮族，1970年9月生，广西天等人，在职研究生学历。曾任天等县财政局副局长，宁明县财政局局长、党组书记，扶绥县政府副县长，龙州县委副书记，崇左市财政局局长、党组副书记，凭祥市委副书记、市长、市人民政府党组书记，崇左市江州区委书记，2016年5月任广西崇左市扶绥县委书记。</w:t>
        <w:br/>
        <w:br/>
        <w:t xml:space="preserve"> </w:t>
        <w:br/>
        <w:t>（人民网资料  2016年7月）</w:t>
        <w:br/>
      </w:r>
    </w:p>
    <w:p/>
    <w:p>
      <w:pPr>
        <w:pStyle w:val="Heading3"/>
      </w:pPr>
      <w:r>
        <w:t xml:space="preserve">广西壮族自治区  崇左市  宁明县  </w:t>
      </w:r>
    </w:p>
    <w:p>
      <w:r>
        <w:rPr>
          <w:i/>
        </w:rPr>
        <w:t>黄一碧    广西壮族自治区崇左市宁明县代县长</w:t>
      </w:r>
    </w:p>
    <w:p>
      <w:r>
        <w:t>性别:  男</w:t>
      </w:r>
    </w:p>
    <w:p>
      <w:r>
        <w:t>生年：  1973年05月</w:t>
      </w:r>
    </w:p>
    <w:p>
      <w:r>
        <w:t>籍贯:  广西马山</w:t>
      </w:r>
    </w:p>
    <w:p>
      <w:r>
        <w:t>学历:  本科</w:t>
      </w:r>
    </w:p>
    <w:p>
      <w:r>
        <w:t xml:space="preserve">简历:  </w:t>
        <w:br/>
        <w:t>黄一碧，男，壮族，1973年5月出生，广西马山县人，清华大学精密仪器与机械学系精密仪器仪表专业毕业，大学学历，助理工程师。历任南宁地区外商投诉中心(招商中心)招商项目科科长，崇左市工业园区管理委员会副主任，扶绥县委常委、县委办公室主任、中国—东盟南宁空港扶绥经济区管委会主任，崇左市江州区委常委、副区长，崇左市发改委副主任、调研员，崇左市商务和口岸管理委员会党组书记、主任。2016年5月，任宁明县人民政府副县长、代县长。</w:t>
        <w:br/>
        <w:br/>
        <w:t xml:space="preserve"> </w:t>
        <w:br/>
        <w:t>（人民网资料 2016年7月）</w:t>
        <w:br/>
      </w:r>
    </w:p>
    <w:p/>
    <w:p>
      <w:pPr>
        <w:pStyle w:val="Heading3"/>
      </w:pPr>
      <w:r>
        <w:t xml:space="preserve">广西壮族自治区  崇左市  宁明县  </w:t>
      </w:r>
    </w:p>
    <w:p>
      <w:r>
        <w:rPr>
          <w:i/>
        </w:rPr>
        <w:t>刘勇    广西壮族自治区崇左市宁明县委书记</w:t>
      </w:r>
    </w:p>
    <w:p>
      <w:r>
        <w:t>性别:  男</w:t>
      </w:r>
    </w:p>
    <w:p>
      <w:r>
        <w:t>生年：  1966年01月</w:t>
      </w:r>
    </w:p>
    <w:p>
      <w:r>
        <w:t>籍贯:  广西宜州</w:t>
      </w:r>
    </w:p>
    <w:p>
      <w:r>
        <w:t>学历:  本科</w:t>
      </w:r>
    </w:p>
    <w:p>
      <w:r>
        <w:t xml:space="preserve">简历:  </w:t>
        <w:br/>
        <w:t>刘勇，男，汉族，1966年1月生，广西宜州人，华中科技大学网络教育学院行政管理专业毕业。曾任柳州铁路局柳州分局工会宣教指导员，共青团广西区委副主任科员、广西青年企业家协会副秘书长、主任科员;共青团广西区委办公室副主任、机关服务中心主任;共青团广西区委权益部部长;共青团广西区委办公室主任;中共广西宁明县委常委、副书记;中共广西宁明县委副书记、县长。2014年1月任中共广西宁明县委书记。</w:t>
        <w:br/>
        <w:br/>
        <w:t xml:space="preserve"> </w:t>
        <w:br/>
        <w:t>（人民网资料  2016年7月）</w:t>
        <w:br/>
      </w:r>
    </w:p>
    <w:p/>
    <w:p>
      <w:pPr>
        <w:pStyle w:val="Heading3"/>
      </w:pPr>
      <w:r>
        <w:t xml:space="preserve">广西壮族自治区  崇左市  龙州县  </w:t>
      </w:r>
    </w:p>
    <w:p>
      <w:r>
        <w:rPr>
          <w:i/>
        </w:rPr>
        <w:t>钟磊    广西壮族自治区崇左市龙州县委副书记、县长</w:t>
      </w:r>
    </w:p>
    <w:p>
      <w:r>
        <w:t>性别:  男</w:t>
      </w:r>
    </w:p>
    <w:p>
      <w:r>
        <w:t>生年：  1970年11月</w:t>
      </w:r>
    </w:p>
    <w:p>
      <w:r>
        <w:t>籍贯:  广西玉林</w:t>
      </w:r>
    </w:p>
    <w:p>
      <w:r>
        <w:t>学历:  研究生</w:t>
      </w:r>
    </w:p>
    <w:p>
      <w:r>
        <w:t xml:space="preserve">简历:  </w:t>
        <w:br/>
        <w:t>钟磊，男，1970年11月生，汉族，籍贯广西玉林，1989年4月加入中国共产党，在职研究生学历，法学学士，2016年5月任广西崇左市龙州县委副书记、县长。</w:t>
        <w:br/>
        <w:br/>
        <w:t xml:space="preserve"> </w:t>
        <w:br/>
        <w:t>（人民网资料 2016年7月）</w:t>
        <w:br/>
      </w:r>
    </w:p>
    <w:p/>
    <w:p>
      <w:pPr>
        <w:pStyle w:val="Heading3"/>
      </w:pPr>
      <w:r>
        <w:t xml:space="preserve">广西壮族自治区  崇左市  龙州县  </w:t>
      </w:r>
    </w:p>
    <w:p>
      <w:r>
        <w:rPr>
          <w:i/>
        </w:rPr>
        <w:t>秦昆    广西壮族自治区崇左市龙州县委书记</w:t>
      </w:r>
    </w:p>
    <w:p>
      <w:r>
        <w:t>性别:  男</w:t>
      </w:r>
    </w:p>
    <w:p>
      <w:r>
        <w:t>生年：  1965年06月</w:t>
      </w:r>
    </w:p>
    <w:p>
      <w:r>
        <w:t>籍贯:  广西灵川</w:t>
      </w:r>
    </w:p>
    <w:p>
      <w:r>
        <w:t>学历:  硕士</w:t>
      </w:r>
    </w:p>
    <w:p>
      <w:r>
        <w:t xml:space="preserve">简历:  </w:t>
        <w:br/>
        <w:t>秦昆，男，汉族，1965年6月生，广西灵川人，1990年8月加入中国共产党，1984年07月参加工作，广西大学土木工程学院城市规划专业毕业，研究生学历。现任广西崇左市龙州县委书记。</w:t>
        <w:br/>
        <w:br/>
        <w:t xml:space="preserve"> </w:t>
        <w:br/>
        <w:t>1984.07--1986.09 广西玉林市石南镇工商所干部</w:t>
        <w:br/>
        <w:br/>
        <w:t xml:space="preserve"> </w:t>
        <w:br/>
        <w:t>1986.09--1988.07 广西工商行政管理学校工商管理专业学习</w:t>
        <w:br/>
        <w:br/>
        <w:t xml:space="preserve"> </w:t>
        <w:br/>
        <w:t>1988.07--1989.04 广西玉林市工商局干部</w:t>
        <w:br/>
        <w:br/>
        <w:t xml:space="preserve"> </w:t>
        <w:br/>
        <w:t>1989.04--1990.09 共青团广西玉林市委组织部长</w:t>
        <w:br/>
        <w:br/>
        <w:t xml:space="preserve"> </w:t>
        <w:br/>
        <w:t>1990.09--1992.07 广西青年干部学院大专班青年工作专业学习</w:t>
        <w:br/>
        <w:br/>
        <w:t xml:space="preserve"> </w:t>
        <w:br/>
        <w:t>1992.07--1993.06 共青团广西玉林市委干部</w:t>
        <w:br/>
        <w:br/>
        <w:t xml:space="preserve"> </w:t>
        <w:br/>
        <w:t>1993.06--1996.02 共青团广西区委办公室副主任科员</w:t>
        <w:br/>
        <w:br/>
        <w:t xml:space="preserve"> </w:t>
        <w:br/>
        <w:t>1996.02--1997.01 共青团广西区委青农部主任科员</w:t>
        <w:br/>
        <w:br/>
        <w:t xml:space="preserve"> </w:t>
        <w:br/>
        <w:t>1997.01--1997.11 广西南宁地委办公室科长</w:t>
        <w:br/>
        <w:br/>
        <w:t xml:space="preserve"> </w:t>
        <w:br/>
        <w:t>1997.11--2002.08 广西龙州县副县长</w:t>
        <w:br/>
        <w:br/>
        <w:t xml:space="preserve"> </w:t>
        <w:br/>
        <w:t>（1998.10--2000.10在广西师范大学文化传播学院中国近现代史专业近现代经济方向学习）</w:t>
        <w:br/>
        <w:br/>
        <w:t xml:space="preserve"> </w:t>
        <w:br/>
        <w:t>2002.08--2003.08 广西南宁地区广播电视局副局长</w:t>
        <w:br/>
        <w:br/>
        <w:t xml:space="preserve"> </w:t>
        <w:br/>
        <w:t>2003.08--2004.06 广西崇左市政府副秘书长</w:t>
        <w:br/>
        <w:br/>
        <w:t xml:space="preserve"> </w:t>
        <w:br/>
        <w:t>2004.06--2006.04 广西崇左市政府副秘书长（正处级）</w:t>
        <w:br/>
        <w:br/>
        <w:t xml:space="preserve"> </w:t>
        <w:br/>
        <w:t>（2002.03--2004.10在广西大学土木工程学院结构工程专业城市规划与建设管理专业研究生班学习）</w:t>
        <w:br/>
        <w:br/>
        <w:t xml:space="preserve"> </w:t>
        <w:br/>
        <w:t>2006.04--2009.01 广西崇左市政府秘书长、政府办党组书记</w:t>
        <w:br/>
        <w:br/>
        <w:t xml:space="preserve"> </w:t>
        <w:br/>
        <w:t>2009.01--2009.02 广西崇左市江州区委副书记、副区长、代区长</w:t>
        <w:br/>
        <w:br/>
        <w:t xml:space="preserve"> </w:t>
        <w:br/>
        <w:t>2009.02--2011.06 广西崇左市江州区委副书记、区长</w:t>
        <w:br/>
        <w:br/>
        <w:t xml:space="preserve"> </w:t>
        <w:br/>
        <w:t>2011.06至今 广西龙州县委书记</w:t>
        <w:br/>
        <w:br/>
        <w:t xml:space="preserve"> </w:t>
        <w:br/>
        <w:t>（人民网资料 2016年7月）</w:t>
        <w:br/>
      </w:r>
    </w:p>
    <w:p/>
    <w:p>
      <w:pPr>
        <w:pStyle w:val="Heading3"/>
      </w:pPr>
      <w:r>
        <w:t xml:space="preserve">广西壮族自治区  崇左市  大新县  </w:t>
      </w:r>
    </w:p>
    <w:p>
      <w:r>
        <w:rPr>
          <w:i/>
        </w:rPr>
        <w:t>玉明金    广西壮族自治区崇左市大新县县长</w:t>
      </w:r>
    </w:p>
    <w:p>
      <w:r>
        <w:t>性别:  男</w:t>
      </w:r>
    </w:p>
    <w:p>
      <w:r>
        <w:t xml:space="preserve">生年：  </w:t>
      </w:r>
    </w:p>
    <w:p>
      <w:r>
        <w:t xml:space="preserve">籍贯:  </w:t>
      </w:r>
    </w:p>
    <w:p>
      <w:r>
        <w:t xml:space="preserve">学历:  </w:t>
      </w:r>
    </w:p>
    <w:p>
      <w:r>
        <w:t xml:space="preserve">简历:  </w:t>
        <w:br/>
        <w:t>玉明金，曾任共青团崇左市委书记、崇左市委副秘书长、天等县委副书记，2014年起任大新县委副书记。2016年5月，提名玉明金同志为大新县人民政府县长候选人。</w:t>
        <w:br/>
        <w:br/>
        <w:t xml:space="preserve"> </w:t>
        <w:br/>
        <w:t>（人民网资料 2016年7月）</w:t>
        <w:br/>
      </w:r>
    </w:p>
    <w:p/>
    <w:p>
      <w:pPr>
        <w:pStyle w:val="Heading3"/>
      </w:pPr>
      <w:r>
        <w:t xml:space="preserve">广西壮族自治区  崇左市  大新县  </w:t>
      </w:r>
    </w:p>
    <w:p>
      <w:r>
        <w:rPr>
          <w:i/>
        </w:rPr>
        <w:t>赵丽    广西壮族自治区崇左市大新县委书记</w:t>
      </w:r>
    </w:p>
    <w:p>
      <w:r>
        <w:t>性别:  女</w:t>
      </w:r>
    </w:p>
    <w:p>
      <w:r>
        <w:t>生年：  1969年03月</w:t>
      </w:r>
    </w:p>
    <w:p>
      <w:r>
        <w:t>籍贯:  广西钟山</w:t>
      </w:r>
    </w:p>
    <w:p>
      <w:r>
        <w:t>学历:  研究生</w:t>
      </w:r>
    </w:p>
    <w:p>
      <w:r>
        <w:t xml:space="preserve">简历:  </w:t>
        <w:br/>
        <w:t>赵丽，女，壮族，1969年3月生，广西钟山人，1995年3月加入中国共产党， 1990年10月参加工作，在职研究生学历。</w:t>
        <w:br/>
        <w:br/>
        <w:t xml:space="preserve">　　1990.10-1996.08曾任广西宁明县东安乡教师、团委书记、妇联主席；</w:t>
        <w:br/>
        <w:br/>
        <w:t xml:space="preserve">　　1996.08-1999.04广西宁明县驮龙乡政府副乡长；</w:t>
        <w:br/>
        <w:br/>
        <w:t xml:space="preserve">　　1999.04-2002.09先后任广西宁明县北江乡党委副书记、乡长、书记、人大主席；</w:t>
        <w:br/>
        <w:br/>
        <w:t xml:space="preserve">　　2002.09-2005.03广西龙州县委常委、宣传部部长；</w:t>
        <w:br/>
        <w:br/>
        <w:t xml:space="preserve">　　2005.03-2006.06广西龙州县委副书记、宣传部部长；</w:t>
        <w:br/>
        <w:br/>
        <w:t xml:space="preserve">　　2006.07-2009.02广西龙州县委副书记；</w:t>
        <w:br/>
        <w:br/>
        <w:t xml:space="preserve">　　2009.02-2013.01广西龙州县委副书记、县长；</w:t>
        <w:br/>
        <w:br/>
        <w:t xml:space="preserve">　　2013.01-2013.05广西崇左市江州区委书记；</w:t>
        <w:br/>
        <w:br/>
        <w:t xml:space="preserve">　　2013.05-广西崇左市大新县委书记。</w:t>
        <w:br/>
        <w:br/>
        <w:t xml:space="preserve"> </w:t>
        <w:br/>
        <w:t>（人民网资料 2016年8月）</w:t>
        <w:br/>
      </w:r>
    </w:p>
    <w:p/>
    <w:p>
      <w:pPr>
        <w:pStyle w:val="Heading3"/>
      </w:pPr>
      <w:r>
        <w:t xml:space="preserve">广西壮族自治区  崇左市  天等县  </w:t>
      </w:r>
    </w:p>
    <w:p>
      <w:r>
        <w:rPr>
          <w:i/>
        </w:rPr>
        <w:t>麦成柱    广西壮族自治区崇左市天等县委副书记、县长</w:t>
      </w:r>
    </w:p>
    <w:p>
      <w:r>
        <w:t>性别:  男</w:t>
      </w:r>
    </w:p>
    <w:p>
      <w:r>
        <w:t>生年：  1972年04月</w:t>
      </w:r>
    </w:p>
    <w:p>
      <w:r>
        <w:t>籍贯:  广西横县</w:t>
      </w:r>
    </w:p>
    <w:p>
      <w:r>
        <w:t xml:space="preserve">学历:  </w:t>
      </w:r>
    </w:p>
    <w:p>
      <w:r>
        <w:t xml:space="preserve">简历:  </w:t>
        <w:br/>
        <w:t>麦成柱，男，1974年2月生，壮族，广西横县人，在职研究生学历。曾任广西壮族自治区崇左市人民政府副秘书长、市政府办党组成员。2016年5月，任广西崇左市天等县县委副书记，提名为天等县人民政府县长。</w:t>
        <w:br/>
        <w:br/>
        <w:t xml:space="preserve"> </w:t>
        <w:br/>
        <w:t>（人民网资料 2016年7月）</w:t>
        <w:br/>
      </w:r>
    </w:p>
    <w:p/>
    <w:p>
      <w:pPr>
        <w:pStyle w:val="Heading3"/>
      </w:pPr>
      <w:r>
        <w:t xml:space="preserve">广西壮族自治区  崇左市  天等县  </w:t>
      </w:r>
    </w:p>
    <w:p>
      <w:r>
        <w:rPr>
          <w:i/>
        </w:rPr>
        <w:t>吴强    广西壮族自治区崇左市天等县委书记</w:t>
      </w:r>
    </w:p>
    <w:p>
      <w:r>
        <w:t>性别:  男</w:t>
      </w:r>
    </w:p>
    <w:p>
      <w:r>
        <w:t xml:space="preserve">生年：  </w:t>
      </w:r>
    </w:p>
    <w:p>
      <w:r>
        <w:t xml:space="preserve">籍贯:  </w:t>
      </w:r>
    </w:p>
    <w:p>
      <w:r>
        <w:t xml:space="preserve">学历:  </w:t>
      </w:r>
    </w:p>
    <w:p>
      <w:r>
        <w:t xml:space="preserve">简历:  </w:t>
        <w:br/>
        <w:t>吴强，男，现为广西壮族自治区崇左市天等县委书记。</w:t>
        <w:br/>
      </w:r>
    </w:p>
    <w:p/>
    <w:p>
      <w:pPr>
        <w:pStyle w:val="Heading3"/>
      </w:pPr>
      <w:r>
        <w:t xml:space="preserve">广西壮族自治区  崇左市  凭祥市  </w:t>
      </w:r>
    </w:p>
    <w:p>
      <w:r>
        <w:rPr>
          <w:i/>
        </w:rPr>
        <w:t>孙睿君    广西壮族自治区崇左凭祥市长</w:t>
      </w:r>
    </w:p>
    <w:p>
      <w:r>
        <w:t>性别:  女</w:t>
      </w:r>
    </w:p>
    <w:p>
      <w:r>
        <w:t>生年：  1983年08月</w:t>
      </w:r>
    </w:p>
    <w:p>
      <w:r>
        <w:t>籍贯:  四川攀枝花</w:t>
      </w:r>
    </w:p>
    <w:p>
      <w:r>
        <w:t>学历:  博士</w:t>
      </w:r>
    </w:p>
    <w:p>
      <w:r>
        <w:t xml:space="preserve">简历:  </w:t>
        <w:br/>
        <w:t>孙睿君，女，汉族，四川攀枝花人，2003年3月加入中国共产党，清华大学经济管理学院应用经济学专业毕业，博士研究生学历，经济学博士。曾任清华大学团委副书记(副处级)，凭祥市委常委、市政府副市长、党组成员;2013年6月至今凭祥市委副书记、凭祥市人民政府市长。</w:t>
        <w:br/>
        <w:br/>
        <w:t xml:space="preserve"> </w:t>
        <w:br/>
        <w:t>（人民网资料  2016年7月）</w:t>
        <w:br/>
        <w:br/>
      </w:r>
    </w:p>
    <w:p/>
    <w:p>
      <w:pPr>
        <w:pStyle w:val="Heading3"/>
      </w:pPr>
      <w:r>
        <w:t xml:space="preserve">广西壮族自治区  崇左市  凭祥市  </w:t>
      </w:r>
    </w:p>
    <w:p>
      <w:r>
        <w:rPr>
          <w:i/>
        </w:rPr>
        <w:t>邱明宏    广西壮族自治区崇左市凭祥市委书记</w:t>
      </w:r>
    </w:p>
    <w:p>
      <w:r>
        <w:t>性别:  男</w:t>
      </w:r>
    </w:p>
    <w:p>
      <w:r>
        <w:t>生年：  1970年08月</w:t>
      </w:r>
    </w:p>
    <w:p>
      <w:r>
        <w:t>籍贯:  陕西宁强</w:t>
      </w:r>
    </w:p>
    <w:p>
      <w:r>
        <w:t xml:space="preserve">学历:  </w:t>
      </w:r>
    </w:p>
    <w:p>
      <w:r>
        <w:t xml:space="preserve">简历:  </w:t>
        <w:br/>
        <w:t>邱明宏，男，汉族，1970年8月生，陕西宁强人，陕西省委党校研究生学历。曾任陕西汉中市政府副秘书长、市政府办党组成员、市政府应急管理办公室主任(正处级)，挂任贺州市委副秘书长、市委办副主任，贺州市住房和城乡建设委员会主任、党组书记，崇左市发改委主任、党组副书记、西部办主任，崇左市江州区委书记，2013.01—2015.11，广西凭祥市委书记、崇左市凭祥边境经济合作区工作委员会书记(兼)，2015年11月广西凭祥综合保税区工委副书记、管委会常务副主任，凭祥市委书记。</w:t>
        <w:br/>
        <w:br/>
        <w:t xml:space="preserve"> </w:t>
        <w:br/>
        <w:t>（人民网资料  2016年7月）</w:t>
        <w:br/>
      </w:r>
    </w:p>
    <w:p/>
    <w:p>
      <w:pPr>
        <w:pStyle w:val="Heading3"/>
      </w:pPr>
      <w:r>
        <w:t xml:space="preserve">贵州省  贵阳市  观山湖区  </w:t>
      </w:r>
    </w:p>
    <w:p>
      <w:r>
        <w:rPr>
          <w:i/>
        </w:rPr>
        <w:t>唐矛    贵州省贵阳市观山湖区区长</w:t>
      </w:r>
    </w:p>
    <w:p>
      <w:r>
        <w:t>性别:  男</w:t>
      </w:r>
    </w:p>
    <w:p>
      <w:r>
        <w:t>生年：  1973年03月</w:t>
      </w:r>
    </w:p>
    <w:p>
      <w:r>
        <w:t>籍贯:  贵州贵阳人</w:t>
      </w:r>
    </w:p>
    <w:p>
      <w:r>
        <w:t xml:space="preserve">学历:  </w:t>
      </w:r>
    </w:p>
    <w:p>
      <w:r>
        <w:t xml:space="preserve">简历:  </w:t>
        <w:br/>
        <w:t>唐矛，男，1973年4月生，汉族，贵州贵阳人。1995年8月加入中国共产党，1993年7月参加工作。省委党校在职大学学历，工程硕士。</w:t>
        <w:br/>
        <w:br/>
        <w:t>1989.09—1993.07 贵阳市人民警察学校公安管理专业</w:t>
        <w:br/>
        <w:br/>
        <w:t>1993.07—1999.11 贵阳市云岩公安分局大营坡派出所民警、外事科民警、二科副科长(其间：1995.09—1 997.07 贵州教育学院自学考试班党政管理专业学习)</w:t>
        <w:br/>
        <w:br/>
        <w:t>1999.11—2000.02 贵阳市乌当区公安分局巡逻队副队长</w:t>
        <w:br/>
        <w:br/>
        <w:t>2000.02—2000.08 贵阳市乌当区新添寨镇党委委员、综治副镇长、新添派出所长</w:t>
        <w:br/>
        <w:br/>
        <w:t>2000.08—2001.06 共青团贵阳市乌当区委书记</w:t>
        <w:br/>
        <w:br/>
        <w:t>2001.06—2001.09 贵阳市乌当区东凤镇党委副书记、副镇长</w:t>
        <w:br/>
        <w:br/>
        <w:t>2001.09—2003.02 贵阳市乌当区百宜乡党委书记</w:t>
        <w:br/>
        <w:br/>
        <w:t>2003.02—2009.12 中共乌当区委常委、宣传部长(其间：2006.09—2009.01在云南大学软件工程与领域工程专业学习)</w:t>
        <w:br/>
        <w:br/>
        <w:t>2009.12—2013.01 中共贵阳市委宣传部副部长</w:t>
        <w:br/>
        <w:br/>
        <w:t>2013.01—2014.05 贵阳市旅游产业发展委员会党组副书记、主任</w:t>
        <w:br/>
        <w:br/>
        <w:t>2014.05—2014.12 贵阳市旅游产业发展委员会党组书记、主任</w:t>
        <w:br/>
        <w:br/>
        <w:t>2014.12—2015.02 中共贵阳市观山湖区区委副书记、代区长</w:t>
        <w:br/>
        <w:br/>
        <w:t>2015.02至今 中共贵阳市观山湖区区委副书记、区长</w:t>
        <w:br/>
      </w:r>
    </w:p>
    <w:p/>
    <w:p>
      <w:pPr>
        <w:pStyle w:val="Heading3"/>
      </w:pPr>
      <w:r>
        <w:t xml:space="preserve">贵州省  贵阳市  观山湖区  </w:t>
      </w:r>
    </w:p>
    <w:p>
      <w:r>
        <w:rPr>
          <w:i/>
        </w:rPr>
        <w:t>李作勋    贵州省贵阳市观山湖区委书记</w:t>
      </w:r>
    </w:p>
    <w:p>
      <w:r>
        <w:t>性别:  男</w:t>
      </w:r>
    </w:p>
    <w:p>
      <w:r>
        <w:t>生年：  1972年10月</w:t>
      </w:r>
    </w:p>
    <w:p>
      <w:r>
        <w:t>籍贯:  贵州遵义人</w:t>
      </w:r>
    </w:p>
    <w:p>
      <w:r>
        <w:t xml:space="preserve">学历:  </w:t>
      </w:r>
    </w:p>
    <w:p>
      <w:r>
        <w:t xml:space="preserve">简历:  </w:t>
        <w:br/>
        <w:t>李作勋同志，男，汉族，1972年10月生，贵州遵义人，1999年4月参加工作，1993年6月加入中国共产党，研究生学历，哲学博士。</w:t>
        <w:br/>
        <w:br/>
        <w:t>1989年9月至1993年7月在贵州大学哲学系哲学专业学习。</w:t>
        <w:br/>
        <w:br/>
        <w:t>1993年7月至1996年3月在南京大学哲学系中国哲学专业攻读硕士研究生。</w:t>
        <w:br/>
        <w:br/>
        <w:t>1996年3月至1999年4月在南京大学哲学系中国哲学专业攻读博士研究生。</w:t>
        <w:br/>
        <w:br/>
        <w:t>1999年4月至2001年1月贵州省政府办公厅主任科员。</w:t>
        <w:br/>
        <w:br/>
        <w:t>2001年1月至2002年6月任贵州省政府办公厅副处级秘书、助理调研员。</w:t>
        <w:br/>
        <w:br/>
        <w:t>2002年6月至2005年9月任贵州省政府办公厅秘书一处副处长(其间：2002年10月至2002年12月参加贵州省高级公务员赴美研修班在科罗拉多大学学习)。</w:t>
        <w:br/>
        <w:br/>
        <w:t>2005年9月至2007年6月任贵州省委宣传部研究室主任。</w:t>
        <w:br/>
        <w:br/>
        <w:t>2007年6月至2009年10月任贵阳市委副秘书长(正县级)。</w:t>
        <w:br/>
        <w:br/>
        <w:t>2009年10月至2011年10月任贵阳市委常务副秘书长(其间：2010年2月至2011年2月挂任云岩区委副书记)。</w:t>
        <w:br/>
        <w:br/>
        <w:t>2011年10月至2011年12月任贵阳市委秘书长。</w:t>
        <w:br/>
        <w:br/>
        <w:t>2011年12月至2014年1月任贵阳市委常委、市委秘书长。</w:t>
        <w:br/>
        <w:br/>
        <w:t>2014年1月起任贵阳市委常委、市委秘书长，市人民政府党组成员。</w:t>
        <w:br/>
        <w:br/>
        <w:t>2014年1月，当选贵阳市人民政府副市长。</w:t>
        <w:br/>
        <w:br/>
        <w:t>2015年4月起任贵阳市委常委、观山湖区委书记。</w:t>
        <w:br/>
        <w:br/>
        <w:t>李作勋同志是贵阳市九届市委委员;贵阳市十三届人大代表。</w:t>
        <w:br/>
      </w:r>
    </w:p>
    <w:p/>
    <w:p>
      <w:pPr>
        <w:pStyle w:val="Heading3"/>
      </w:pPr>
      <w:r>
        <w:t xml:space="preserve">贵州省  贵阳市  南明区  </w:t>
      </w:r>
    </w:p>
    <w:p>
      <w:r>
        <w:rPr>
          <w:i/>
        </w:rPr>
        <w:t>张海波    贵州省贵阳市南明区代理区长</w:t>
      </w:r>
    </w:p>
    <w:p>
      <w:r>
        <w:t>性别:  男</w:t>
      </w:r>
    </w:p>
    <w:p>
      <w:r>
        <w:t>生年：  1971年04月</w:t>
      </w:r>
    </w:p>
    <w:p>
      <w:r>
        <w:t>籍贯:  贵州思南</w:t>
      </w:r>
    </w:p>
    <w:p>
      <w:r>
        <w:t>学历:  研究生</w:t>
      </w:r>
    </w:p>
    <w:p>
      <w:r>
        <w:t xml:space="preserve">简历:  </w:t>
        <w:br/>
        <w:t>张海波，男，仡佬族，1971年5月生，贵州思南人，1994年6月入党，1994年7月参加工作，中央民族大学研究生部中国古代史专业毕业，研究生学历。</w:t>
        <w:br/>
        <w:br/>
        <w:t>1990.09—1994.07 中央民族大学历史系历史学专业学习;</w:t>
        <w:br/>
        <w:br/>
        <w:t>1994.07—1995.09 贵州大学马列主义教学部助教;</w:t>
        <w:br/>
        <w:br/>
        <w:t>1995.09—1998.07 中央民族大学研究生部中国古代史专业学习;</w:t>
        <w:br/>
        <w:br/>
        <w:t>1998.07—2001.09 贵州省人大教科文卫委员会办公室主任科员;</w:t>
        <w:br/>
        <w:br/>
        <w:t>2001.09—2003.06 贵州省人大教科文卫委员会办公室副主任，省人大常委会机关党委委员(期间2002年9月—2003年1月在省委党校第27期少数民族干部培训班学习);</w:t>
        <w:br/>
        <w:br/>
        <w:t>2003.06—2006.01 贵州省人大法制委员会办公室副主任，省人大常委会机关党委委员，省直青年联合会常委;</w:t>
        <w:br/>
        <w:br/>
        <w:t>2006.01—2006.09 贵州省人大法制委员会办公室副主任，正处级秘书，省人大常委会机关党委委员，省直青年联合会常委;</w:t>
        <w:br/>
        <w:br/>
        <w:t>2006.09—2009.04 中共开阳县委常委、县政府副县长(正县级)(其间2007年7月在中国浦东干部学院、井冈山干部学院县域经济培训班学习，2007年9月—2007年11月在省委党校第十期县长培训班学习，2008年10月在中组部、教育部县长专题研究班学习)，省直青年联合会常委;</w:t>
        <w:br/>
        <w:br/>
        <w:t>2009.04—2011.11 中共云岩区委副书记(正县级)、区委群工委书记、区委党校校长（兼）;</w:t>
        <w:br/>
        <w:br/>
        <w:t>2011.11—2012.12 中共金阳新区党工委副书记、管委会主任;</w:t>
        <w:br/>
        <w:br/>
        <w:t>2012.12—2013.06 中共观山湖区委副书记、区人民政府区长；</w:t>
        <w:br/>
        <w:br/>
        <w:t>2013.06—2014.01 中共观山湖区委副书记、区人民政府区长、百花新城建设开发办公室党委副书记、主任（兼）;</w:t>
        <w:br/>
        <w:br/>
        <w:t>2014.01—2014.12 中共观山湖区委副书记、区人民政府区长、百花新城建设开发办公室（区现代制造业与高新技术产业园建设开发办公室）党委副书记、主任（兼）;</w:t>
        <w:br/>
        <w:br/>
        <w:t>2014.12—  中共南明区委副书记、区人民政府党组书记、代理区长。</w:t>
        <w:br/>
      </w:r>
    </w:p>
    <w:p/>
    <w:p>
      <w:pPr>
        <w:pStyle w:val="Heading3"/>
      </w:pPr>
      <w:r>
        <w:t xml:space="preserve">贵州省  贵阳市  南明区  </w:t>
      </w:r>
    </w:p>
    <w:p>
      <w:r>
        <w:rPr>
          <w:i/>
        </w:rPr>
        <w:t>朱丽霞    贵州省贵阳市南明区委书记</w:t>
      </w:r>
    </w:p>
    <w:p>
      <w:r>
        <w:t>性别:  女</w:t>
      </w:r>
    </w:p>
    <w:p>
      <w:r>
        <w:t>生年：  1963年04月</w:t>
      </w:r>
    </w:p>
    <w:p>
      <w:r>
        <w:t>籍贯:  贵州修文</w:t>
      </w:r>
    </w:p>
    <w:p>
      <w:r>
        <w:t>学历:  研究生</w:t>
      </w:r>
    </w:p>
    <w:p>
      <w:r>
        <w:t xml:space="preserve">简历:  </w:t>
        <w:br/>
        <w:t>朱丽霞同志，女，汉族，1963年05月出生于贵州修文，籍贯贵州修文。</w:t>
        <w:br/>
        <w:br/>
        <w:t>1980.09—1984.08 贵州农学院植保园艺系植保专业学习；1984.08—1988.12 贵州省安顺地区农业科学研究所干部、团支部书记；</w:t>
        <w:br/>
        <w:br/>
        <w:t>1988.12—1997.08 贵州省安顺地区行署办公室综合科科员、农业经济科副科长、农业经济科科长；</w:t>
        <w:br/>
        <w:br/>
        <w:t>1997.08—2002.10 贵阳市政府办公厅秘书五处正科级干部、主任科员、副处长、处长（1999.11—2001.11 在中国社会科学院研究生院研究生课程进修班金融学专业学习（函授））；</w:t>
        <w:br/>
        <w:br/>
        <w:t>2002.10—2005.03 贵阳市人民政府副秘书长；</w:t>
        <w:br/>
        <w:br/>
        <w:t>2005.03—2007.03 贵阳市人民政府副秘书长、市政府办公厅党组成员；</w:t>
        <w:br/>
        <w:br/>
        <w:t>2007.03—2008.07 贵阳市商务局党委副书记、局长（2005.03—2008.07 在中央党校在职研究生经济学专业学习）；</w:t>
        <w:br/>
        <w:br/>
        <w:t>2008.07—2011.10 贵阳市商务局党委书记、局长；</w:t>
        <w:br/>
        <w:br/>
        <w:t>2011.10—2012.01任贵阳市南明区委副书记 、南明区人民政府党组书记、代理区长；</w:t>
        <w:br/>
        <w:br/>
        <w:t>2012.01—2014.10 任贵阳市南明区委副书记 、南明区人民政府党组书记、区人民政府区长；</w:t>
        <w:br/>
        <w:br/>
        <w:t>2014.10— 任贵阳市南明区委书记。</w:t>
        <w:br/>
      </w:r>
    </w:p>
    <w:p/>
    <w:p>
      <w:pPr>
        <w:pStyle w:val="Heading3"/>
      </w:pPr>
      <w:r>
        <w:t xml:space="preserve">贵州省  贵阳市  云岩区  </w:t>
      </w:r>
    </w:p>
    <w:p>
      <w:r>
        <w:rPr>
          <w:i/>
        </w:rPr>
        <w:t>杨继    贵州省贵阳市云岩区区长</w:t>
      </w:r>
    </w:p>
    <w:p>
      <w:r>
        <w:t>性别:  女</w:t>
      </w:r>
    </w:p>
    <w:p>
      <w:r>
        <w:t>生年：  1975年07月</w:t>
      </w:r>
    </w:p>
    <w:p>
      <w:r>
        <w:t>籍贯:  山东嘉祥</w:t>
      </w:r>
    </w:p>
    <w:p>
      <w:r>
        <w:t xml:space="preserve">学历:  </w:t>
      </w:r>
    </w:p>
    <w:p>
      <w:r>
        <w:t xml:space="preserve">简历:  </w:t>
        <w:br/>
        <w:t>杨继同志，女，1975年8月出生于山东嘉祥，籍贯山东嘉祥，1997年1月加入中国共产党。</w:t>
        <w:br/>
        <w:br/>
        <w:t>1993.09—1997.09 郑州大学商学院货币银行学专业学习；</w:t>
        <w:br/>
        <w:br/>
        <w:t>1997.09—1998.07 河南省商业经济研究所工作；</w:t>
        <w:br/>
        <w:br/>
        <w:t>1998.07—2001.09北京科技大学管理学院企业管理硕士专业学习；</w:t>
        <w:br/>
        <w:br/>
        <w:t>2001.09—2004.08 北京大学经济学院政治经济学博士专业学习；</w:t>
        <w:br/>
        <w:br/>
        <w:t>2004.08—2006.08 复旦大学上海期货交易所研发中心博士后工作站工作；</w:t>
        <w:br/>
        <w:br/>
        <w:t>2006.08—2008.08 中国金融期货交易所股份有限公司工作（其间：2008.05获高级经济师）；</w:t>
        <w:br/>
        <w:br/>
        <w:t>2008.08—2009.09 上海新策略投资管理有限公司副总经理（其间：2008.11—2009.09挂任贵阳国家高新技术产业开发区管委会副主任）；</w:t>
        <w:br/>
        <w:br/>
        <w:t>2009.09—2011.11 贵阳市国有资产监督管理委员会副主任（保留正县级）、党委委员；</w:t>
        <w:br/>
        <w:br/>
        <w:t>2011.11—2012.09 贵阳市人民政府金融工作办公室主任；</w:t>
        <w:br/>
        <w:br/>
        <w:t>2012.09—2012.11 中共云岩区委副书记（保留正县级）；</w:t>
        <w:br/>
        <w:br/>
        <w:t>2012.11—2013.02 中共云岩区委副书记、云岩区人民政府代区长（主持区政府全面工作,保留正县级）；</w:t>
        <w:br/>
        <w:br/>
        <w:t>2013.02至今 中共云岩区委副书记、云岩区人民政府区长。</w:t>
        <w:br/>
      </w:r>
    </w:p>
    <w:p/>
    <w:p>
      <w:pPr>
        <w:pStyle w:val="Heading3"/>
      </w:pPr>
      <w:r>
        <w:t xml:space="preserve">贵州省  贵阳市  云岩区  </w:t>
      </w:r>
    </w:p>
    <w:p>
      <w:r>
        <w:rPr>
          <w:i/>
        </w:rPr>
        <w:t>莫惹    贵州省贵阳市云岩区委书记，区产业园区建设开发办公室党委书记（兼）</w:t>
      </w:r>
    </w:p>
    <w:p>
      <w:r>
        <w:t>性别:  男</w:t>
      </w:r>
    </w:p>
    <w:p>
      <w:r>
        <w:t>生年：  1973年04月</w:t>
      </w:r>
    </w:p>
    <w:p>
      <w:r>
        <w:t>籍贯:  广西南宁</w:t>
      </w:r>
    </w:p>
    <w:p>
      <w:r>
        <w:t xml:space="preserve">学历:  </w:t>
      </w:r>
    </w:p>
    <w:p>
      <w:r>
        <w:t xml:space="preserve">简历:  </w:t>
        <w:br/>
        <w:t>莫惹同志，男，1973年5月出生于贵州兴义，籍贯广西南宁，1993年5月加入中国共产党。</w:t>
        <w:br/>
        <w:br/>
        <w:t>1991.09—1995.07 四川大学法学院哲学系行政管理学专业学习；</w:t>
        <w:br/>
        <w:br/>
        <w:t>1995.07—1998.08 贵州省国安厅科员级侦查员；</w:t>
        <w:br/>
        <w:br/>
        <w:t>1998.08—2000.09 贵阳市人民政府办公厅秘书三处科员；</w:t>
        <w:br/>
        <w:br/>
        <w:t>2000.09—2001.05 贵阳市人民政府办公厅秘书三处副处长；</w:t>
        <w:br/>
        <w:br/>
        <w:t>2001.05—2005.09 贵阳市人民政府办公厅秘书三处处长；</w:t>
        <w:br/>
        <w:br/>
        <w:t>2005.09—2008.12 贵阳市人民政府副秘书长、党组成员；</w:t>
        <w:br/>
        <w:br/>
        <w:t>2008.12—2009.04 贵阳市城市管理局（市城市综合执法局）党委书记，市人民政府副秘书长、党组成员；</w:t>
        <w:br/>
        <w:br/>
        <w:t>2009.04—2009.07 贵阳市城市管理局（市城市综合执法局）党委书记、局长，市人民政府副秘书长、党组成员（2008.08—2009.07挂职任中共南明区委常委，区人民政府副区长）；</w:t>
        <w:br/>
        <w:br/>
        <w:t>2009.07—2011.10 贵阳市城市管理局（市城市综合执法局）党委书记、局长；</w:t>
        <w:br/>
        <w:br/>
        <w:t>2011.10—2012.01 中共云岩区委副书记，区人民政府代理区长、党组书记；</w:t>
        <w:br/>
        <w:br/>
        <w:t>2012.01—2012.11 中共云岩区委副书记，区人民政府区长、党组书记；</w:t>
        <w:br/>
        <w:br/>
        <w:t>2012.11—2012.12 贵阳市人民政府党组成员、市政府办公厅党组书记，云岩区人民政府区长；</w:t>
        <w:br/>
        <w:br/>
        <w:t>2012.12—2014.01 贵阳市人民政府秘书长、党组成员，市政府办公厅党组书记，贵阳市突发公共事件应急委员会办公室主任（兼）；</w:t>
        <w:br/>
        <w:br/>
        <w:t>2014.01至今 中共云岩区委书记，区产业园区建设开发办公室党委书记（兼）。</w:t>
        <w:br/>
      </w:r>
    </w:p>
    <w:p/>
    <w:p>
      <w:pPr>
        <w:pStyle w:val="Heading3"/>
      </w:pPr>
      <w:r>
        <w:t xml:space="preserve">贵州省  贵阳市  花溪区  </w:t>
      </w:r>
    </w:p>
    <w:p>
      <w:r>
        <w:rPr>
          <w:i/>
        </w:rPr>
        <w:t>向子琨    贵州省贵阳市花溪区区长</w:t>
      </w:r>
    </w:p>
    <w:p>
      <w:r>
        <w:t>性别:  男</w:t>
      </w:r>
    </w:p>
    <w:p>
      <w:r>
        <w:t>生年：  1975年09月</w:t>
      </w:r>
    </w:p>
    <w:p>
      <w:r>
        <w:t xml:space="preserve">籍贯:  </w:t>
      </w:r>
    </w:p>
    <w:p>
      <w:r>
        <w:t xml:space="preserve">学历:  </w:t>
      </w:r>
    </w:p>
    <w:p>
      <w:r>
        <w:t xml:space="preserve">简历:  </w:t>
        <w:br/>
        <w:t>向子琨，男，土家族，1975年10月生，重庆市人，大学文化程度，1997年8月参加工作，1997年4月加入中国共产党，现任花溪区委副书记、区政府区长。</w:t>
        <w:br/>
        <w:br/>
        <w:t>1995.09--1997.07 贵州广播电视学校广播电视技术专业学习</w:t>
        <w:br/>
        <w:br/>
        <w:t>1997.07--2000.01 共青团贵阳市委工作员</w:t>
        <w:br/>
        <w:br/>
        <w:t>2000.01--2000.08 共青团贵阳市委学校部部长助理(其间：1997.09--2000.07在贵州教育学院行政管理专业学习&lt;函授大专&gt;;1999.03--2000.03挂职任贵阳市青少年宫蓓蕾实验学校校长助理)</w:t>
        <w:br/>
        <w:br/>
        <w:t>2000.08--2001.12 云岩区头桥路街道党工委委员、办事处副主任</w:t>
        <w:br/>
        <w:br/>
        <w:t>2001.12--2003.05 云岩区黔灵镇党委副书记</w:t>
        <w:br/>
        <w:br/>
        <w:t>2003.05--2005.08 共青团云岩区委书记(其间：2001.09--2004.07在贵州大学行政管理专业学习&lt;函授本科&gt;)</w:t>
        <w:br/>
        <w:br/>
        <w:t>2005.08--2006.12 云岩区委统战部常务副部长(正科级)</w:t>
        <w:br/>
        <w:br/>
        <w:t>2006.12--2009.05 共青团贵阳市委副书记、党组成员</w:t>
        <w:br/>
        <w:br/>
        <w:t>2009.05--2011.10 共青团贵阳市委书记、党组书记</w:t>
        <w:br/>
        <w:br/>
        <w:t>2011.10—2011.12 花溪区委副书记、区政府代理区长</w:t>
        <w:br/>
        <w:br/>
        <w:t>2011.12-- 花溪区委副书记、区政府区长(其间：2011.01--2012.01挂职任中共修文县委副书记)</w:t>
        <w:br/>
      </w:r>
    </w:p>
    <w:p/>
    <w:p>
      <w:pPr>
        <w:pStyle w:val="Heading3"/>
      </w:pPr>
      <w:r>
        <w:t xml:space="preserve">贵州省  贵阳市  花溪区  </w:t>
      </w:r>
    </w:p>
    <w:p>
      <w:r>
        <w:rPr>
          <w:i/>
        </w:rPr>
        <w:t>钟汰甬    贵州省贵阳市花溪区委书记</w:t>
      </w:r>
    </w:p>
    <w:p>
      <w:r>
        <w:t>性别:  男</w:t>
      </w:r>
    </w:p>
    <w:p>
      <w:r>
        <w:t>生年：  1968年03月</w:t>
      </w:r>
    </w:p>
    <w:p>
      <w:r>
        <w:t>籍贯:  贵州黔西</w:t>
      </w:r>
    </w:p>
    <w:p>
      <w:r>
        <w:t>学历:  硕士</w:t>
      </w:r>
    </w:p>
    <w:p>
      <w:r>
        <w:t xml:space="preserve">简历:  </w:t>
        <w:br/>
        <w:t>钟汰甬，男，汉族，1968年4月出生，贵州省黔西人，1988年6月加入中国共产党，1988年7月参加工作，贵州工学院土建系工民建专业毕业，工学学士，大学文化，在职浙江大学经济学院工商管理专业毕业，工商管理硕士，研究生学历。</w:t>
        <w:br/>
        <w:br/>
        <w:t>1984.09——1988.07 贵州工学院土建系工民建专业学习；</w:t>
        <w:br/>
        <w:br/>
        <w:t>1988.07——1992.06 贵阳市建筑工程质量监测站质检员；</w:t>
        <w:br/>
        <w:br/>
        <w:t>1992.06——1993.06 贵阳市建筑管理处办公室副主任；</w:t>
        <w:br/>
        <w:br/>
        <w:t>1993.06——1994.01 贵阳市建委办公室干部；</w:t>
        <w:br/>
        <w:br/>
        <w:t>1994.01——1996.03 贵阳市建委城市建设处副处长；</w:t>
        <w:br/>
        <w:br/>
        <w:t>1996.03——1999.03 贵阳市建委主任助理、城市建设处副处长；</w:t>
        <w:br/>
        <w:br/>
        <w:t>1999.03——2000.01 贵阳市房屋资金管理中心副主任、贵阳市政建设综合开发有限公司副总经理；</w:t>
        <w:br/>
        <w:br/>
        <w:t>2000.01——2001.09 贵阳新世纪建设综合开发有限公司总经理（1998.04——2001.08在浙江大学经济学院工商管理专业学习）；</w:t>
        <w:br/>
        <w:br/>
        <w:t>2001.09——2001.12 贵阳新世纪建设投资控股有限公司董事长（期间：2001.12评为高级工程师）；</w:t>
        <w:br/>
        <w:br/>
        <w:t>2001.12——2002.05 贵阳市新世纪建设投资控股有限公司党委书记、董事长；</w:t>
        <w:br/>
        <w:br/>
        <w:t>2002.05——2002.10 贵阳市新世纪建设投资控股有限公司党委书记、董事长，贵阳市国有资产投资管理公司董事；</w:t>
        <w:br/>
        <w:br/>
        <w:t>2002.10——2005.10 贵阳市建设投资控股有限公司党委书记、董事长，贵阳市国有资产投资管理公司董事；</w:t>
        <w:br/>
        <w:br/>
        <w:t>2005.10——2007.03 贵阳市建设局常务副局长、党委副书记；</w:t>
        <w:br/>
        <w:br/>
        <w:t>2007.03——2010.02 贵阳市交通局局长，党委副书记（期间：2008.08——2009.08挂职任小河区委副书记）；</w:t>
        <w:br/>
        <w:br/>
        <w:t>2010.02——2012.12 贵阳市小河区委委员、常委、副书记，小河区人民政府区长；</w:t>
        <w:br/>
        <w:br/>
        <w:t>2012.07——2014.09贵阳国家级经济技术开发区管委会主任。</w:t>
        <w:br/>
        <w:br/>
        <w:t>2014.09—— 贵州省贵阳市花溪区委书记</w:t>
        <w:br/>
      </w:r>
    </w:p>
    <w:p/>
    <w:p>
      <w:pPr>
        <w:pStyle w:val="Heading3"/>
      </w:pPr>
      <w:r>
        <w:t xml:space="preserve">贵州省  贵阳市  乌当区  </w:t>
      </w:r>
    </w:p>
    <w:p>
      <w:r>
        <w:rPr>
          <w:i/>
        </w:rPr>
        <w:t>唐兴伦    贵州省贵阳市乌当区区长</w:t>
      </w:r>
    </w:p>
    <w:p>
      <w:r>
        <w:t>性别:  男</w:t>
      </w:r>
    </w:p>
    <w:p>
      <w:r>
        <w:t xml:space="preserve">生年：  </w:t>
      </w:r>
    </w:p>
    <w:p>
      <w:r>
        <w:t xml:space="preserve">籍贯:  </w:t>
      </w:r>
    </w:p>
    <w:p>
      <w:r>
        <w:t xml:space="preserve">学历:  </w:t>
      </w:r>
    </w:p>
    <w:p>
      <w:r>
        <w:t xml:space="preserve">简历:  </w:t>
        <w:br/>
        <w:t>2004.04-2006.03 清华大学精密仪器与机械学系博士后研究人员</w:t>
        <w:br/>
        <w:br/>
        <w:t>2006.03-2010.01任贵阳市经济贸易委员会副主任</w:t>
        <w:br/>
        <w:br/>
        <w:t>2010.02-2011.11任贵阳市人民政府副秘书长</w:t>
        <w:br/>
        <w:br/>
        <w:t>2011.12-2012.04任贵阳市工业和信息化委员会主任</w:t>
        <w:br/>
        <w:br/>
        <w:t>2012.04-2012.08任乌当区委副书记、副区长</w:t>
        <w:br/>
        <w:br/>
        <w:t>2012.08――2012.11 任乌当区委副书记、代区长</w:t>
        <w:br/>
        <w:br/>
        <w:t>2012.11 ――任乌当区委副书记、区长</w:t>
        <w:br/>
      </w:r>
    </w:p>
    <w:p/>
    <w:p>
      <w:pPr>
        <w:pStyle w:val="Heading3"/>
      </w:pPr>
      <w:r>
        <w:t xml:space="preserve">贵州省  贵阳市  乌当区  </w:t>
      </w:r>
    </w:p>
    <w:p>
      <w:r>
        <w:rPr>
          <w:i/>
        </w:rPr>
        <w:t>李志鹏    贵州省贵阳市乌当区委书记</w:t>
      </w:r>
    </w:p>
    <w:p>
      <w:r>
        <w:t>性别:  男</w:t>
      </w:r>
    </w:p>
    <w:p>
      <w:r>
        <w:t>生年：  1963年12月</w:t>
      </w:r>
    </w:p>
    <w:p>
      <w:r>
        <w:t xml:space="preserve">籍贯:  </w:t>
      </w:r>
    </w:p>
    <w:p>
      <w:r>
        <w:t>学历:  硕士</w:t>
      </w:r>
    </w:p>
    <w:p>
      <w:r>
        <w:t xml:space="preserve">简历:  </w:t>
        <w:br/>
        <w:t>李志鹏，男，汉族，1964年1月出生，贵州清镇人，1992年7月入党，1984年7月参加工作，硕士研究生，现任中共乌当区委书记。</w:t>
        <w:br/>
        <w:br/>
        <w:t>1982.09―1984.07 贵阳市财经学校企业管理专业学习。</w:t>
        <w:br/>
        <w:br/>
        <w:t>1984.07―1990.03 贵阳市物价局物价检验所工作员（其间：1987.09－1989.06在四川大学国民经济管理专业学习＜大专＞）。</w:t>
        <w:br/>
        <w:br/>
        <w:t>1990.03―1991.12 挂职任南明区物价局副局长。</w:t>
        <w:br/>
        <w:br/>
        <w:t>1991.12―2000.08 贵阳市人民政府驻深圳办事处副主任、主任。</w:t>
        <w:br/>
        <w:br/>
        <w:t>2000.08―2003.04 中共贵州省息烽县委副书记。</w:t>
        <w:br/>
        <w:br/>
        <w:t>2003.04―2006.04 中共贵阳市委政法委副书记（其间2004.04－2006.03在加拿大魁北克大学获得MPM硕士学位）。</w:t>
        <w:br/>
        <w:br/>
        <w:t>2006.04―2009.12 中共乌当区委副书记，区人民政府区长，贵阳国家高新技术产业开区管委会副主任（兼）。</w:t>
        <w:br/>
        <w:br/>
        <w:t>2009.12―2010.04 中共乌当区委副书记（主持区委工作），区人民政府区长，贵阳国家高新技术产业开区管委会副主任（兼）。</w:t>
        <w:br/>
        <w:br/>
        <w:t>2010.04至今 中共乌当区委书记。</w:t>
        <w:br/>
      </w:r>
    </w:p>
    <w:p/>
    <w:p>
      <w:pPr>
        <w:pStyle w:val="Heading3"/>
      </w:pPr>
      <w:r>
        <w:t xml:space="preserve">贵州省  贵阳市  白云区  </w:t>
      </w:r>
    </w:p>
    <w:p>
      <w:r>
        <w:rPr>
          <w:i/>
        </w:rPr>
        <w:t>黄昌祥    贵州省贵阳市白云区区长</w:t>
      </w:r>
    </w:p>
    <w:p>
      <w:r>
        <w:t>性别:  男</w:t>
      </w:r>
    </w:p>
    <w:p>
      <w:r>
        <w:t>生年：  1967年12月</w:t>
      </w:r>
    </w:p>
    <w:p>
      <w:r>
        <w:t xml:space="preserve">籍贯:  </w:t>
      </w:r>
    </w:p>
    <w:p>
      <w:r>
        <w:t>学历:  本科</w:t>
      </w:r>
    </w:p>
    <w:p>
      <w:r>
        <w:t xml:space="preserve">简历:  </w:t>
        <w:br/>
        <w:t>黄昌祥同志，男，汉族，1967年12月30日出生于贵州省凤冈县，大学本科学历。1991年1月加入中国共产党。</w:t>
        <w:br/>
        <w:br/>
        <w:t>1984年9月至1987年8月在凤冈县师范学校读书；</w:t>
        <w:br/>
        <w:br/>
        <w:t>1987年8月至1991年7月在贵州师范大学读书；</w:t>
        <w:br/>
        <w:br/>
        <w:t>1991年7月至1998年4月在省委宣传部工作，任科员、副主任科员（其间1995年1月-1995年12月挂职任中共息烽县委办副主任）；</w:t>
        <w:br/>
        <w:br/>
        <w:t>1998年4月至2003年10月在省委办公厅工作，任副主任科员、主任科员，副县级秘书；</w:t>
        <w:br/>
        <w:br/>
        <w:t>2003年10月至2005年6月任中共贵阳市委副秘书长；</w:t>
        <w:br/>
        <w:br/>
        <w:t>2005年6月至2007年1月任中共贵阳市委常务副秘书长（其间2006年3月-2007年3月挂职任清镇市委副书记）；</w:t>
        <w:br/>
        <w:br/>
        <w:t>2007年3月至今任中共贵阳市白云区委副书记、白云区人民政府区长。</w:t>
        <w:br/>
      </w:r>
    </w:p>
    <w:p/>
    <w:p>
      <w:pPr>
        <w:pStyle w:val="Heading3"/>
      </w:pPr>
      <w:r>
        <w:t xml:space="preserve">贵州省  贵阳市  白云区  </w:t>
      </w:r>
    </w:p>
    <w:p>
      <w:r>
        <w:rPr>
          <w:i/>
        </w:rPr>
        <w:t>杨明晋    贵州省贵阳市高新区党工委书记、综保区党工委书记、白云区委书记</w:t>
      </w:r>
    </w:p>
    <w:p>
      <w:r>
        <w:t>性别:  男</w:t>
      </w:r>
    </w:p>
    <w:p>
      <w:r>
        <w:t xml:space="preserve">生年：  </w:t>
      </w:r>
    </w:p>
    <w:p>
      <w:r>
        <w:t xml:space="preserve">籍贯:  </w:t>
      </w:r>
    </w:p>
    <w:p>
      <w:r>
        <w:t xml:space="preserve">学历:  </w:t>
      </w:r>
    </w:p>
    <w:p>
      <w:r>
        <w:t xml:space="preserve">简历:  </w:t>
        <w:br/>
        <w:t xml:space="preserve"> </w:t>
        <w:br/>
        <w:t>1980.09—1982.08    贵州省财政学校企业财务专业学习</w:t>
        <w:br/>
        <w:br/>
        <w:t>1982.08—1982.10    息烽县财政局工作员</w:t>
        <w:br/>
        <w:br/>
        <w:t>1982.10—1986.04    息烽县委党校教师（其间：1982.10—1984.10在省委党校政治经济学专业学习&lt;大专&gt;）</w:t>
        <w:br/>
        <w:br/>
        <w:t>1986.04—1987.07    息烽县委党校副校长</w:t>
        <w:br/>
        <w:br/>
        <w:t>1987.07—1988.08    息烽县委宣传部副部长（1986.09—1987.09在北京现代管理学院学习）</w:t>
        <w:br/>
        <w:br/>
        <w:t>1988.08—1990.01    息烽县委宣传部副部长(正科级)</w:t>
        <w:br/>
        <w:br/>
        <w:t>1990.01—1992.01    息烽县黑神庙区委副书记、区长、区委书记</w:t>
        <w:br/>
        <w:br/>
        <w:t>1992.01—1993.01    息烽县小寨坝镇党委书记</w:t>
        <w:br/>
        <w:br/>
        <w:t>1993.01—1993.04    息烽县人民政府县长助理</w:t>
        <w:br/>
        <w:br/>
        <w:t>1993.04—2000.10    息烽县人民政府副县长（其间：1995.09—1998.06在省委党校经济管理专业学习&lt;函授大学&gt;）</w:t>
        <w:br/>
        <w:br/>
        <w:t>2000.10—2003.01    小河区委常委、人民政府常务副区长</w:t>
        <w:br/>
        <w:br/>
        <w:t>2003.01—2003.03    中共清镇市委副书记、市人民政府代理市长</w:t>
        <w:br/>
        <w:br/>
        <w:t>2003.03—2006.05    中共清镇市委副书记、市人民政府市长（2001.09—2003.09菲律宾安吉尔斯大学工商管理专业学习）</w:t>
        <w:br/>
        <w:br/>
        <w:t>2006.05—2012.02    中共清镇市委书记</w:t>
        <w:br/>
        <w:br/>
        <w:t>2012.02—2013.11    贵阳市人大常委会副主任、中共清镇市委书记</w:t>
        <w:br/>
        <w:br/>
        <w:t>2013.11—2014.01    贵阳市人大常委会副主任、高新区党工委书记、综保区党工委书记、白云区委书记</w:t>
        <w:br/>
        <w:br/>
        <w:t>2014.01—           高新区党工委书记、综保区党工委书记、白云区委书记</w:t>
        <w:br/>
      </w:r>
    </w:p>
    <w:p/>
    <w:p>
      <w:pPr>
        <w:pStyle w:val="Heading3"/>
      </w:pPr>
      <w:r>
        <w:t xml:space="preserve">贵州省  贵阳市  开阳县  </w:t>
      </w:r>
    </w:p>
    <w:p>
      <w:r>
        <w:rPr>
          <w:i/>
        </w:rPr>
        <w:t>丁振    贵州省贵阳市开阳县县长</w:t>
      </w:r>
    </w:p>
    <w:p>
      <w:r>
        <w:t>性别:  男</w:t>
      </w:r>
    </w:p>
    <w:p>
      <w:r>
        <w:t>生年：  1968年05月</w:t>
      </w:r>
    </w:p>
    <w:p>
      <w:r>
        <w:t>籍贯:  贵州盘县</w:t>
      </w:r>
    </w:p>
    <w:p>
      <w:r>
        <w:t>学历:  研究生</w:t>
      </w:r>
    </w:p>
    <w:p>
      <w:r>
        <w:t xml:space="preserve">简历:  </w:t>
        <w:br/>
        <w:t>丁振，男，回族，1968年6月出生，贵州盘县人，中共党员，1989年8月参加工作，中央党校研究生。</w:t>
        <w:br/>
        <w:br/>
        <w:t>1989.08—1990.10 在六盘水市直机关工作委员会办公室工作；</w:t>
        <w:br/>
        <w:br/>
        <w:t>1990.10—1992.12 在六盘水市工委宣传部工作；</w:t>
        <w:br/>
        <w:br/>
        <w:t>1992.12—1994.08 在六盘水市政府办公厅科教文卫处工作；</w:t>
        <w:br/>
        <w:br/>
        <w:t>1994.08—1997.02 在六盘水市政府办公厅城建处工作（其间：1996年9月至1996年12月挂职任浙江省绍兴市乡镇企业局局长助理）；</w:t>
        <w:br/>
        <w:br/>
        <w:t>1997.02—1998.08 六盘水市政府办公厅城建处副主任科员(其间：1998年03月至1998年08月借调省政府办公厅社会发展处工作）；</w:t>
        <w:br/>
        <w:br/>
        <w:t>1998.08—2001.07 贵州省人民政府办公厅六处主任科员；</w:t>
        <w:br/>
        <w:br/>
        <w:t>2001.07—2006.04月贵州省人民政府办公厅副处级秘书（其间：2002年9月至2005年7月在中央党校研究生院经济管理专业学习；2004年4月至2006年4月挂职任中共乌当区委常委、区政府副区长）；</w:t>
        <w:br/>
        <w:br/>
        <w:t>2006.04—2006.05 贵州省人民政府办公厅正处级秘书；</w:t>
        <w:br/>
        <w:br/>
        <w:t>2006.05—2009.12 中共乌当区委常委、区人民政府副区长（保留正县级）（其间：2006年11月当选为中国共产党贵阳市第八次代表大会代表；2008年7月获2007年度贵阳市“整脏治乱”专项行动先进个人；2008年8月出席中国第八届经济论坛并作《贵阳建设生态文明价值转换的思考》的报告；2009年被市委、市政府评为“抗凝冻、保民生”先进个人；2009年8月被市委、市政府评为“六敢”（敢抓敢管、敢作敢为、敢闯敢试）干部）；</w:t>
        <w:br/>
        <w:br/>
        <w:t>2009.12—2011.07 中共乌当区委常委、区人民政府常务副区长（保留正县级）；</w:t>
        <w:br/>
        <w:br/>
        <w:t>2011.07—2011.11 中共开阳县委常委、县人民政府常务副县长（正县级）；</w:t>
        <w:br/>
        <w:br/>
        <w:t>2011.11—2013.04 中共开阳县委副书记（正县级）；</w:t>
        <w:br/>
        <w:br/>
        <w:t>2013.04— 中共开阳县委副书记、县长</w:t>
        <w:br/>
      </w:r>
    </w:p>
    <w:p/>
    <w:p>
      <w:pPr>
        <w:pStyle w:val="Heading3"/>
      </w:pPr>
      <w:r>
        <w:t xml:space="preserve">贵州省  贵阳市  开阳县  </w:t>
      </w:r>
    </w:p>
    <w:p>
      <w:r>
        <w:rPr>
          <w:i/>
        </w:rPr>
        <w:t>马磊    贵州省贵阳市开阳县委书记</w:t>
      </w:r>
    </w:p>
    <w:p>
      <w:r>
        <w:t>性别:  男</w:t>
      </w:r>
    </w:p>
    <w:p>
      <w:r>
        <w:t>生年：  1973年08月</w:t>
      </w:r>
    </w:p>
    <w:p>
      <w:r>
        <w:t>籍贯:  河南许昌</w:t>
      </w:r>
    </w:p>
    <w:p>
      <w:r>
        <w:t>学历:  硕士</w:t>
      </w:r>
    </w:p>
    <w:p>
      <w:r>
        <w:t xml:space="preserve">简历:  </w:t>
        <w:br/>
        <w:t>马磊，男，汉族，1973年8月4日出生，河南许昌人，1995年11月参加工作，1999年2月加入中国共产党，北京大学在职研究生学历，经济管理硕士，公共管理硕士。</w:t>
        <w:br/>
        <w:br/>
        <w:t>1991.09—1995.07 贵州财经学院统计学系统计专业学习</w:t>
        <w:br/>
        <w:br/>
        <w:t>1995.07—1995.11 待分配</w:t>
        <w:br/>
        <w:br/>
        <w:t>1995.11—1999.02 贵州省青少年发展基金会希望工程办公室工作员</w:t>
        <w:br/>
        <w:br/>
        <w:t>1999.03—2001.01 贵阳市云岩区人民政府办公室副主任</w:t>
        <w:br/>
        <w:br/>
        <w:t>2001.01—2003.01 共青团云岩区委书记，云岩区青年联合会主席（其间：2002.01—2002.06 在贵阳市十五规划第一期青干班学习；2002.10—2003.03 在中共云岩区委组织部帮助工作）</w:t>
        <w:br/>
        <w:br/>
        <w:t>2003.01—2003.03 中共云岩区委常委</w:t>
        <w:br/>
        <w:br/>
        <w:t>2003.03—2005.03 中共云岩区委常委、统战部部长（其间：2004.03—2005.03 任贵阳市“双千工程”工作队赴开阳县扶贫工作队队长，挂职任中共开阳县委副书记）</w:t>
        <w:br/>
        <w:br/>
        <w:t>2005.03—2008.12 共青团贵阳市委书记、党组书记（2003.09—2006.07 在中央党校研究生院经济学系经济管理专业研究生班学习）</w:t>
        <w:br/>
        <w:br/>
        <w:t>2008.12—2009.02 中共开阳县委副书记、县人民政府副县长、代理县长，共青团贵阳市委书记、党组书记</w:t>
        <w:br/>
        <w:br/>
        <w:t>2009.03—2009.05 中共开阳县委副书记、县人民政府县长，共青团贵阳市委书记、党组书记</w:t>
        <w:br/>
        <w:br/>
        <w:t>2009.06—2013.04 中共开阳县委副书记、县人民政府县长（2007.09—2010.07在北京大学研究生院公共管理专业学习获得硕士学位）</w:t>
        <w:br/>
        <w:br/>
        <w:t>2013.04— 中共开阳县委书记、开阳县人民武装部委员会委员、第一书记、开阳县工业园区建设开发管理委员会党委委员、书记（兼）。</w:t>
        <w:br/>
        <w:br/>
        <w:t>马磊同志是贵州省八次党代会代表，贵阳市八届市委委员，共青团十六届中央委员，共青团十二届贵州省常委，贵阳市十二届人大常委会常委。</w:t>
        <w:br/>
      </w:r>
    </w:p>
    <w:p/>
    <w:p>
      <w:pPr>
        <w:pStyle w:val="Heading3"/>
      </w:pPr>
      <w:r>
        <w:t xml:space="preserve">贵州省  贵阳市  息烽县  </w:t>
      </w:r>
    </w:p>
    <w:p>
      <w:r>
        <w:rPr>
          <w:i/>
        </w:rPr>
        <w:t>卓飞    贵州省贵阳市息烽县县长</w:t>
      </w:r>
    </w:p>
    <w:p>
      <w:r>
        <w:t>性别:  男</w:t>
      </w:r>
    </w:p>
    <w:p>
      <w:r>
        <w:t xml:space="preserve">生年：  </w:t>
      </w:r>
    </w:p>
    <w:p>
      <w:r>
        <w:t xml:space="preserve">籍贯:  </w:t>
      </w:r>
    </w:p>
    <w:p>
      <w:r>
        <w:t xml:space="preserve">学历:  </w:t>
      </w:r>
    </w:p>
    <w:p>
      <w:r>
        <w:t xml:space="preserve">简历:  </w:t>
        <w:br/>
        <w:t>1984.09--1987.07 清镇师范学校学习</w:t>
        <w:br/>
        <w:br/>
        <w:t>1987.07--1990.07 清镇市新发小学教师</w:t>
        <w:br/>
        <w:br/>
        <w:t>1990.07--1994.07 清镇市团委办事员（其间:1991.03--1991.08参加清镇市流长区“村建、社教”工作队工作；1992.09--1994.07在贵州大学管理科学系行政管理专业脱产学习&lt;大专&gt;）</w:t>
        <w:br/>
        <w:br/>
        <w:t>1994.07--1995.01 共青团清镇市委科员</w:t>
        <w:br/>
        <w:br/>
        <w:t>1995.01--1996.05 清镇市委组织部科员（其间: 1995.03--1995.06参加贵州省清镇市驻流长苗族乡农村基层组织建设工作队驻田湾村工作队员)（1994.12--1995.02参加贵州省清镇市农村基层组织建设试点工作,驻站街镇甘坝村工作队员）</w:t>
        <w:br/>
        <w:br/>
        <w:t>1996.05--1997.07 清镇市委组织部组织科副科长（其间：1994.08--1997.07在贵州省委党校经济管理专业学习&lt;函授&gt;）</w:t>
        <w:br/>
        <w:br/>
        <w:t>1997.07--1998.05 清镇市委组织员办主任</w:t>
        <w:br/>
        <w:br/>
        <w:t>1998.05--2001.12 贵阳市委组织员办科员</w:t>
        <w:br/>
        <w:br/>
        <w:t>2001.12--2004.07 贵阳市委组织部办公室副主任（2000.01--2002.10抽调到市委“三讲”办和市委农村“三个代表”重要思想学习教育活动领导小组办公室工作）</w:t>
        <w:br/>
        <w:br/>
        <w:t>2004.07--2005.05 贵阳市委组织员办公室副主任（正科级）</w:t>
        <w:br/>
        <w:br/>
        <w:t>2005.05--2008.07 贵阳市委组织部办公室主任、机关党委副书记（兼）（2005.01--2006.07 兼任市委先进性教育活动领导小组办公室行政组组长）</w:t>
        <w:br/>
        <w:br/>
        <w:t>2008.07--2012.02 贵阳市委组织部副部长</w:t>
        <w:br/>
        <w:br/>
        <w:t>2012.02--2012.09 贵阳市委组织部副部长，贵阳市委党史研究室主任（兼），市人大选举任免联络委员会副主任委员（兼）</w:t>
        <w:br/>
        <w:br/>
        <w:t>2012.09--2013.04 贵阳市委组织部副部长，贵阳市委党史研究室主任（兼），市人大选举任免联络委员会副主任委员（兼），贵阳市远程教育办公室主任（兼）</w:t>
        <w:br/>
        <w:br/>
        <w:t>2013.04—2014.01 贵阳市委常务副秘书长，贵阳市人大选举任免联络委员会副主任委员（兼）</w:t>
        <w:br/>
        <w:br/>
        <w:t>2014.01— 中共息烽县委委员、常委、副书记、县人民政府党组成员、书记，息烽县工业园区建设开发办公室党委委员、副书记、主任（兼）</w:t>
        <w:br/>
      </w:r>
    </w:p>
    <w:p/>
    <w:p>
      <w:pPr>
        <w:pStyle w:val="Heading3"/>
      </w:pPr>
      <w:r>
        <w:t xml:space="preserve">贵州省  贵阳市  息烽县  </w:t>
      </w:r>
    </w:p>
    <w:p>
      <w:r>
        <w:rPr>
          <w:i/>
        </w:rPr>
        <w:t>钟阳    贵州省贵阳市息烽县委书记、息烽县工业园区建设开发办公室党委书记（兼）</w:t>
      </w:r>
    </w:p>
    <w:p>
      <w:r>
        <w:t>性别:  女</w:t>
      </w:r>
    </w:p>
    <w:p>
      <w:r>
        <w:t xml:space="preserve">生年：  </w:t>
      </w:r>
    </w:p>
    <w:p>
      <w:r>
        <w:t xml:space="preserve">籍贯:  </w:t>
      </w:r>
    </w:p>
    <w:p>
      <w:r>
        <w:t xml:space="preserve">学历:  </w:t>
      </w:r>
    </w:p>
    <w:p>
      <w:r>
        <w:t xml:space="preserve">简历:  </w:t>
        <w:br/>
        <w:t>1990.09—1994.07 西南民族学院历史系历史专业学习</w:t>
        <w:br/>
        <w:br/>
        <w:t>1994.07—1995.07 共青团贵阳市委组织部干部</w:t>
        <w:br/>
        <w:br/>
        <w:t>1995.07—1996.12 共青团贵阳市委组织部科员</w:t>
        <w:br/>
        <w:br/>
        <w:t>1996.12—1998.03 共青团贵阳市委组织部部长助理</w:t>
        <w:br/>
        <w:br/>
        <w:t>1998.03—2000.03 共青团贵阳市委组织部副部长</w:t>
        <w:br/>
        <w:br/>
        <w:t>2000.03—2002.05 共青团贵阳市委组织部部长</w:t>
        <w:br/>
        <w:br/>
        <w:t>2002.05—2005.06 共青团贵阳市委副书记、党组成员</w:t>
        <w:br/>
        <w:br/>
        <w:t>2005.06—2009.03 贵阳市委副秘书长（2004.09--2007.07 中央党校经济管理专业学习）</w:t>
        <w:br/>
        <w:br/>
        <w:t>2009.03—2009.06 中共息烽县委副书记</w:t>
        <w:br/>
        <w:br/>
        <w:t>2009.06—2011.07 中共息烽县委副书记、县委党校校长</w:t>
        <w:br/>
        <w:br/>
        <w:t>2011.07— 中共息烽县委副书记、县委党校校长、县委群众工作委员会书记、主任（兼）</w:t>
        <w:br/>
        <w:br/>
        <w:t>2011.10—2012.01 中共息烽县委副书记、县人民政府党组成员、书记、代理县长</w:t>
        <w:br/>
        <w:br/>
        <w:t>2012.01—2013.06 中共息烽县委副书记、县人民政府县长</w:t>
        <w:br/>
        <w:br/>
        <w:t>2013.06—2014.01 中共息烽县委副书记、县人民政府县长、息烽县工业园区建设开发办公室党委副书记、主任（兼）</w:t>
        <w:br/>
        <w:br/>
        <w:t>2014.01— 中共息烽县委书记、息烽县工业园区建设开发办公室党委书记（兼）</w:t>
        <w:br/>
      </w:r>
    </w:p>
    <w:p/>
    <w:p>
      <w:pPr>
        <w:pStyle w:val="Heading3"/>
      </w:pPr>
      <w:r>
        <w:t xml:space="preserve">贵州省  贵阳市  修文县  </w:t>
      </w:r>
    </w:p>
    <w:p>
      <w:r>
        <w:rPr>
          <w:i/>
        </w:rPr>
        <w:t>蒋志伦    贵州省贵阳市修文县县长</w:t>
      </w:r>
    </w:p>
    <w:p>
      <w:r>
        <w:t>性别:  男</w:t>
      </w:r>
    </w:p>
    <w:p>
      <w:r>
        <w:t>生年：  1964年04月</w:t>
      </w:r>
    </w:p>
    <w:p>
      <w:r>
        <w:t>籍贯:  湖南衡阳</w:t>
      </w:r>
    </w:p>
    <w:p>
      <w:r>
        <w:t>学历:  研究生</w:t>
      </w:r>
    </w:p>
    <w:p>
      <w:r>
        <w:t xml:space="preserve">简历:  </w:t>
        <w:br/>
        <w:t>蒋志伦，男，汉族，湖南衡阳人，1964年5月生，1980年9月参加工作，1987年6月加入中国共产党，研究生学历，现任中共修文县委副书记、修文县人民政府县长。</w:t>
        <w:br/>
        <w:br/>
        <w:t>1980年9月至1984年8月，贵州省贵阳市乌当区百宜中学教师；</w:t>
        <w:br/>
        <w:br/>
        <w:t xml:space="preserve">1984年8月至1985年9月，贵州省贵阳市乌当区陇上中学教师； </w:t>
        <w:br/>
        <w:br/>
        <w:t xml:space="preserve">1985年9月至1988年8月，贵州省贵阳市乌当师范学校师范专业学习； </w:t>
        <w:br/>
        <w:br/>
        <w:t>1988年8月至1989年9月，贵州省贵阳市乌当区陇上中学教师；</w:t>
        <w:br/>
        <w:br/>
        <w:t>1989年9月至1990年8月，贵州省贵阳市乌当区陇上中学副校长（主持工作）；</w:t>
        <w:br/>
        <w:br/>
        <w:t>1990年8月至1991年8月，贵州省贵阳市乌当区新堡乡党委办公室主任；</w:t>
        <w:br/>
        <w:br/>
        <w:t xml:space="preserve">1991年8月至1993年3月，贵州省贵阳市乌当区新堡乡党委副书记（主持党委工作）（其间：1990年9月至1992年7月在贵州教育学院地理系地理专业学习&lt;大专&gt;）； </w:t>
        <w:br/>
        <w:br/>
        <w:t>1993年3月至1996年12月，贵州省贵阳市乌当区新堡乡党委书记、人大主席；</w:t>
        <w:br/>
        <w:br/>
        <w:t>1996年12月至1998年2月，贵州省贵阳市乌当区精神文明办主任；</w:t>
        <w:br/>
        <w:br/>
        <w:t xml:space="preserve">1998年2月至1998年4月，中共贵州省贵阳市乌当区委常委； </w:t>
        <w:br/>
        <w:br/>
        <w:t>1998年4月至2001年2月，中共贵州省贵阳市乌当区委常委、纪委书记；</w:t>
        <w:br/>
        <w:br/>
        <w:t>2001年2月至2002年6月，中共贵州省贵阳市花溪区委常委、纪委书记（其间1998年9月至2001年5月，在贵州省委党校经济管理专业学习&lt;函授&gt;）；</w:t>
        <w:br/>
        <w:br/>
        <w:t>2002年6月至2006年9月，中共贵州省贵阳市花溪区委副书记、纪委书记；</w:t>
        <w:br/>
        <w:br/>
        <w:t xml:space="preserve">2006年9月至2006年11月，贵州省贵阳市花溪区政协党组书记； </w:t>
        <w:br/>
        <w:br/>
        <w:t xml:space="preserve">2006年11月至2009年1月，贵州省贵阳市花溪区政协主席、党组书记； </w:t>
        <w:br/>
        <w:br/>
        <w:t>2009年1月至2009年3月，中共修文县委副书记、修文县人民政府代县长；</w:t>
        <w:br/>
        <w:br/>
        <w:t>2009年3月至今，中共修文县委副书记、修文县人民政府县长。</w:t>
        <w:br/>
      </w:r>
    </w:p>
    <w:p/>
    <w:p>
      <w:pPr>
        <w:pStyle w:val="Heading3"/>
      </w:pPr>
      <w:r>
        <w:t xml:space="preserve">贵州省  贵阳市  修文县  </w:t>
      </w:r>
    </w:p>
    <w:p>
      <w:r>
        <w:rPr>
          <w:i/>
        </w:rPr>
        <w:t>石洪    贵州省贵阳市修文县委书记</w:t>
      </w:r>
    </w:p>
    <w:p>
      <w:r>
        <w:t>性别:  男</w:t>
      </w:r>
    </w:p>
    <w:p>
      <w:r>
        <w:t>生年：  1960年09月</w:t>
      </w:r>
    </w:p>
    <w:p>
      <w:r>
        <w:t>籍贯:  贵州开阳</w:t>
      </w:r>
    </w:p>
    <w:p>
      <w:r>
        <w:t>学历:  硕士</w:t>
      </w:r>
    </w:p>
    <w:p>
      <w:r>
        <w:t xml:space="preserve">简历:  </w:t>
        <w:br/>
        <w:t>石洪，男，汉族，贵州开阳人，1960年10月生，1981年8月参加工作，1987年5月加入中国共产党，项目管理硕士，现任中共修文县委书记。</w:t>
        <w:br/>
        <w:br/>
        <w:t>1978.09—1981.07 安顺财贸学校财贸专业学习1981.08—1982.04 开阳县花梨供销社工作</w:t>
        <w:br/>
        <w:br/>
        <w:t>1982.04—1989.05 中共开阳县委办公室工作员（其间：1983.09—1986.07在贵州广播电视大学工业企业经济管理专业学习〈函授大专〉）</w:t>
        <w:br/>
        <w:br/>
        <w:t>1989.05—1992.07 中共开阳县委办公室副科级秘书、副主任</w:t>
        <w:br/>
        <w:br/>
        <w:t>1992.07—1993.07 开阳县经济开发办公室主任</w:t>
        <w:br/>
        <w:br/>
        <w:t>1993.08—1996.11 中共开阳县委办公室主任</w:t>
        <w:br/>
        <w:br/>
        <w:t>1996.12—2000.04 中共贵阳市委政策研究室副主任（1994.09—1998.07高教自考汉语言文学专业学习；1998.03—1998.07参加省委党校13期中青班学习）</w:t>
        <w:br/>
        <w:br/>
        <w:t>2000.04—2003.02 中共贵阳市委副秘书长（1999.11—2001.10在贵州师范大学马克思主义哲学与市场经济研究生课程进修班学习）</w:t>
        <w:br/>
        <w:br/>
        <w:t>2003.02—2003.03 中共修文县委副书记、县人民政府代理县长</w:t>
        <w:br/>
        <w:br/>
        <w:t>2003.03—2008.07 中共修文县委副书记、县人民政府县长（其间：2004.04—2006.07在原贵州工业大学与加拿大魁北克大学席库提米分校合作举办的研究生班攻读项目管理硕士学位; 2005.07—2005.12在山东省高密市挂职学习）</w:t>
        <w:br/>
        <w:br/>
        <w:t>2008.08— 中共修文县委书记</w:t>
        <w:br/>
        <w:br/>
        <w:t>曾荣获2008中国十佳县长。</w:t>
        <w:br/>
      </w:r>
    </w:p>
    <w:p/>
    <w:p>
      <w:pPr>
        <w:pStyle w:val="Heading3"/>
      </w:pPr>
      <w:r>
        <w:t xml:space="preserve">贵州省  贵阳市  清镇市  </w:t>
      </w:r>
    </w:p>
    <w:p>
      <w:r>
        <w:rPr>
          <w:i/>
        </w:rPr>
        <w:t>李瑞    贵州省贵阳市清镇市市长</w:t>
      </w:r>
    </w:p>
    <w:p>
      <w:r>
        <w:t>性别:  男</w:t>
      </w:r>
    </w:p>
    <w:p>
      <w:r>
        <w:t>生年：  1974年09月</w:t>
      </w:r>
    </w:p>
    <w:p>
      <w:r>
        <w:t>籍贯:  山东肥城</w:t>
      </w:r>
    </w:p>
    <w:p>
      <w:r>
        <w:t>学历:  本科</w:t>
      </w:r>
    </w:p>
    <w:p>
      <w:r>
        <w:t xml:space="preserve">简历:  </w:t>
        <w:br/>
        <w:t>李瑞，男，汉族，1974年10月生，山东肥城人，1996年3月加入中国共产党，1995年1月参加工作，贵州省委党校经济管理专业毕业，大学学历。</w:t>
        <w:br/>
        <w:br/>
        <w:t>1995.01--2001.04 （略）</w:t>
        <w:br/>
        <w:br/>
        <w:t>2001.04--2001.12 贵阳市建设局房开处副处长（正科级）（期间：1998.09--2001.09在贵州省委党校经济管理专业学习&lt;函授&gt;）</w:t>
        <w:br/>
        <w:br/>
        <w:t>2001.12--2003.04 贵阳市建设局房开处处长（2000.09--2002.07在西南政法大学刑法专业研究生课程班学习）</w:t>
        <w:br/>
        <w:br/>
        <w:t>2003.04--2007.03 贵阳市建设局副局长、党委委员，贵阳市房地产管理业协会副会长（兼）</w:t>
        <w:br/>
        <w:br/>
        <w:t>2007.03--2012.08 中共清镇市委委员、常委、副书记。</w:t>
        <w:br/>
        <w:br/>
        <w:t>2012.08--贵州省贵阳市清镇市市长</w:t>
        <w:br/>
      </w:r>
    </w:p>
    <w:p/>
    <w:p>
      <w:pPr>
        <w:pStyle w:val="Heading3"/>
      </w:pPr>
      <w:r>
        <w:t xml:space="preserve">贵州省  贵阳市  清镇市  </w:t>
      </w:r>
    </w:p>
    <w:p>
      <w:r>
        <w:rPr>
          <w:i/>
        </w:rPr>
        <w:t>向虹翔    贵州省贵阳市清镇市委书记</w:t>
      </w:r>
    </w:p>
    <w:p>
      <w:r>
        <w:t>性别:  男</w:t>
      </w:r>
    </w:p>
    <w:p>
      <w:r>
        <w:t>生年：  1963年12月</w:t>
      </w:r>
    </w:p>
    <w:p>
      <w:r>
        <w:t>籍贯:  贵州贵阳</w:t>
      </w:r>
    </w:p>
    <w:p>
      <w:r>
        <w:t>学历:  硕士</w:t>
      </w:r>
    </w:p>
    <w:p>
      <w:r>
        <w:t xml:space="preserve">简历:  </w:t>
        <w:br/>
        <w:t>向虹翔，男，苗族，1964年1月生，贵州贵阳人，硕士，1983年7月参加工作，1990年6月加入中国共产党。现任贵阳市市长助理、清镇市委书记。</w:t>
        <w:br/>
        <w:br/>
        <w:t>1983年7月—1985年7月，贵州汽车制造厂工人；</w:t>
        <w:br/>
        <w:br/>
        <w:t>1985年7月—1987年7月，贵州广播电视大学党政管理专业学习（脱产）；</w:t>
        <w:br/>
        <w:br/>
        <w:t>1987年7月—1991年4月，贵州汽车制造厂宣传科、团委干部；</w:t>
        <w:br/>
        <w:br/>
        <w:t>1991年4月—1992年4月，贵州汽车制造厂团委副书记；</w:t>
        <w:br/>
        <w:br/>
        <w:t>1992年4月—1997年7月，贵州省供销社纪检监察室干部；</w:t>
        <w:br/>
        <w:br/>
        <w:t>1997年7月—2000年7月，贵阳市委办公厅秘书一处干部；</w:t>
        <w:br/>
        <w:br/>
        <w:t>2000年7月--2001年3月，贵阳市委办公厅秘书一处副处长；</w:t>
        <w:br/>
        <w:br/>
        <w:t>2001年3月—2003年1月，贵阳市委办公厅秘书二处处长；</w:t>
        <w:br/>
        <w:br/>
        <w:t>2003年1月—2007年7月，贵阳市委副秘书长；</w:t>
        <w:br/>
        <w:br/>
        <w:t>2007年3月—2007年7月，贵阳市委常务副秘书长；</w:t>
        <w:br/>
        <w:br/>
        <w:t>2007年7月--2008年6月，贵阳市委常务副秘书长、贵阳环城高速指挥部副指挥长；</w:t>
        <w:br/>
        <w:br/>
        <w:t>2008年6月—2009年10月，贵阳市委常务副秘书长，贵阳环城高速指挥部副指挥长、花溪区委副书记；</w:t>
        <w:br/>
        <w:br/>
        <w:t>2009年10月—2010年3月，花溪区委副书记、区政府代区长；</w:t>
        <w:br/>
        <w:br/>
        <w:t>2010年3月—2011年10月，花溪区委副书记、区政府区长、党组书记；</w:t>
        <w:br/>
        <w:br/>
        <w:t>2011年10月—2012年12月，任花溪区委书记 。</w:t>
        <w:br/>
        <w:br/>
        <w:t>2012年12月，贵阳市市长助理，贵阳市生态文明建设委员会（市环境保护局、市林业绿化局、市园林管理局）主任（局长） ；</w:t>
        <w:br/>
        <w:br/>
        <w:t>2013年11月—2014年1月，贵阳市市长助理，清镇市委书记。</w:t>
        <w:br/>
      </w:r>
    </w:p>
    <w:p/>
    <w:p>
      <w:pPr>
        <w:pStyle w:val="Heading3"/>
      </w:pPr>
      <w:r>
        <w:t xml:space="preserve">贵州省  六盘水市  钟山区  </w:t>
      </w:r>
    </w:p>
    <w:p>
      <w:r>
        <w:rPr>
          <w:i/>
        </w:rPr>
        <w:t>王赟    贵州省六盘水市钟山区区长</w:t>
      </w:r>
    </w:p>
    <w:p>
      <w:r>
        <w:t>性别:  男</w:t>
      </w:r>
    </w:p>
    <w:p>
      <w:r>
        <w:t>生年：  1971年01月</w:t>
      </w:r>
    </w:p>
    <w:p>
      <w:r>
        <w:t>籍贯:  贵州盘县人</w:t>
      </w:r>
    </w:p>
    <w:p>
      <w:r>
        <w:t xml:space="preserve">学历:  </w:t>
      </w:r>
    </w:p>
    <w:p>
      <w:r>
        <w:t xml:space="preserve">简历:  </w:t>
        <w:br/>
        <w:t>王赟，男，苗族，1971年2月生，贵州盘县人。省委党校大学法律专业毕业。</w:t>
        <w:br/>
        <w:br/>
        <w:t>2000年5月加入中国共产党，1992年8月参加工作。1988年9月贵州省人民警察学校公安专业学生。1</w:t>
        <w:br/>
        <w:br/>
        <w:t>992年8月贵州省盘县特区公安局柏果派出所民警。</w:t>
        <w:br/>
        <w:br/>
        <w:t>1994年3月贵州省盘县特区公安局柏果派出所侦察员。</w:t>
        <w:br/>
        <w:br/>
        <w:t>1996年6月贵州省盘县特区公安局办公室工作员。</w:t>
        <w:br/>
        <w:br/>
        <w:t>1997年8月贵州省盘县特区公安局办公室科员。</w:t>
        <w:br/>
        <w:br/>
        <w:t>1998年5月贵州省盘县特区公安局侦察员（1995年9月至1998年7月在贵州省委党校经济管理专业学习，1998年9月至2001年7月在贵州省委党校法律专业学习）。</w:t>
        <w:br/>
        <w:br/>
        <w:t>2005年5月贵州省盘县特区公安局装备财务科科长.</w:t>
        <w:br/>
        <w:br/>
        <w:t>2007年3月贵州省盘县新民乡党委书记。</w:t>
        <w:br/>
        <w:br/>
        <w:t>2008年4月贵州省盘县新民乡党委书记、人大主席团主席。2011年8月贵州省盘县新民乡人大主席团主席。</w:t>
        <w:br/>
        <w:br/>
        <w:t>2011年10月贵州省盘县委办公室主任。</w:t>
        <w:br/>
        <w:br/>
        <w:t>2012年4月贵州省六枝特区人民政府党组成员。</w:t>
        <w:br/>
        <w:br/>
        <w:t>2012年5月贵州省六枝特区人民政府副区长。</w:t>
        <w:br/>
        <w:br/>
        <w:t>2013年10月贵州省六盘水市钟山区委常委、常务副区长。2015年2月贵州省六盘水市钟山区委副书记、区长候选人。</w:t>
        <w:br/>
        <w:br/>
        <w:t>2015年3月27日，钟山区第七届人民代表大会第四次会议举行第三次全体会议，王赟当选钟山区人民政府区长。</w:t>
        <w:br/>
      </w:r>
    </w:p>
    <w:p/>
    <w:p>
      <w:pPr>
        <w:pStyle w:val="Heading3"/>
      </w:pPr>
      <w:r>
        <w:t xml:space="preserve">贵州省  六盘水市  钟山区  </w:t>
      </w:r>
    </w:p>
    <w:p>
      <w:r>
        <w:rPr>
          <w:i/>
        </w:rPr>
        <w:t>张涛    贵州省六盘水市钟山区委书记</w:t>
      </w:r>
    </w:p>
    <w:p>
      <w:r>
        <w:t>性别:  男</w:t>
      </w:r>
    </w:p>
    <w:p>
      <w:r>
        <w:t xml:space="preserve">生年：  </w:t>
      </w:r>
    </w:p>
    <w:p>
      <w:r>
        <w:t xml:space="preserve">籍贯:  </w:t>
      </w:r>
    </w:p>
    <w:p>
      <w:r>
        <w:t xml:space="preserve">学历:  </w:t>
      </w:r>
    </w:p>
    <w:p>
      <w:r>
        <w:t xml:space="preserve">简历:  </w:t>
        <w:br/>
        <w:t>暂无信息</w:t>
        <w:br/>
      </w:r>
    </w:p>
    <w:p/>
    <w:p>
      <w:pPr>
        <w:pStyle w:val="Heading3"/>
      </w:pPr>
      <w:r>
        <w:t xml:space="preserve">贵州省  六盘水市  六枝特区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贵州省  六盘水市  六枝特区  </w:t>
      </w:r>
    </w:p>
    <w:p>
      <w:r>
        <w:rPr>
          <w:i/>
        </w:rPr>
        <w:t>高玉林    贵州省六盘水市六枝特区党委书记</w:t>
      </w:r>
    </w:p>
    <w:p>
      <w:r>
        <w:t>性别:  男</w:t>
      </w:r>
    </w:p>
    <w:p>
      <w:r>
        <w:t>生年：  1960年11月</w:t>
      </w:r>
    </w:p>
    <w:p>
      <w:r>
        <w:t>籍贯:  辽宁法库</w:t>
      </w:r>
    </w:p>
    <w:p>
      <w:r>
        <w:t>学历:  本科</w:t>
      </w:r>
    </w:p>
    <w:p>
      <w:r>
        <w:t xml:space="preserve">简历:  </w:t>
        <w:br/>
        <w:t>高玉林，男，汉族，1960年12月出生，籍贯辽宁法库，1980年8月参加工作，1987年12月加入中国共产党，本科学历。</w:t>
        <w:br/>
        <w:br/>
        <w:t>1978.09--1980.08  辽宁省锦州师院阜新师专政教专业学习</w:t>
        <w:br/>
        <w:br/>
        <w:t>1980.08--1985.08 辽宁省阜新市第二高中教师</w:t>
        <w:br/>
        <w:br/>
        <w:t>1985.08--1986.09　贵州省六枝特区党校教师</w:t>
        <w:br/>
        <w:br/>
        <w:t>1986.09--1988.07　贵州省党校党建理论专业学习</w:t>
        <w:br/>
        <w:br/>
        <w:t>1988.07--1990.08　贵州省六枝特区党校教师</w:t>
        <w:br/>
        <w:br/>
        <w:t>1990.08--1994.12　贵州省六枝特区党委办公室秘书、秘书科科长、党委办公室副主任</w:t>
        <w:br/>
        <w:br/>
        <w:t>1994.12--1996.03　贵州省六盘水市委办公室正科级秘书</w:t>
        <w:br/>
        <w:br/>
        <w:t>1996.03--1996.08　贵州省六盘水市委办公室秘书科副科长</w:t>
        <w:br/>
        <w:br/>
        <w:t>1996.08--1997.07　贵州省六盘水市委办公厅秘书一处处长</w:t>
        <w:br/>
        <w:br/>
        <w:t>1997.07--1998.01　贵州省六盘水市委办公厅秘书二处处长</w:t>
        <w:br/>
        <w:br/>
        <w:t>1998.01--1998.12　贵州省六盘水市委办公厅秘书一处处长</w:t>
        <w:br/>
        <w:br/>
        <w:t>1998.12--2001.02　贵州省六盘水市委办公厅副主任</w:t>
        <w:br/>
        <w:br/>
        <w:t>2001.02--2005.04　贵州省六枝特区党委副书记</w:t>
        <w:br/>
        <w:br/>
        <w:t>2005.04--2006.05　贵州省六盘水市劳动和社会保障局党组书记 、局长</w:t>
        <w:br/>
        <w:br/>
        <w:t>2006.05--2010.04　贵州省六盘水市钟山区委副书记、区政府区长，钟山经济开发区党工委副书记、管委会主任</w:t>
        <w:br/>
        <w:br/>
        <w:t>2010.04--2011.09  贵州省六盘水市钟山区委副书记、区政府区长</w:t>
        <w:br/>
        <w:br/>
        <w:t>2011.09—2012.02　贵州省六盘水市六枝特区党委书记</w:t>
        <w:br/>
        <w:br/>
        <w:t>2012.02——       贵州省六盘水市人大常委会副主任、六枝特区党委书记</w:t>
        <w:br/>
      </w:r>
    </w:p>
    <w:p/>
    <w:p>
      <w:pPr>
        <w:pStyle w:val="Heading3"/>
      </w:pPr>
      <w:r>
        <w:t xml:space="preserve">贵州省  六盘水市  水城县  </w:t>
      </w:r>
    </w:p>
    <w:p>
      <w:r>
        <w:rPr>
          <w:i/>
        </w:rPr>
        <w:t>王尔彬    贵州省六盘水市水城县县长</w:t>
      </w:r>
    </w:p>
    <w:p>
      <w:r>
        <w:t>性别:  男</w:t>
      </w:r>
    </w:p>
    <w:p>
      <w:r>
        <w:t>生年：  1963年01月</w:t>
      </w:r>
    </w:p>
    <w:p>
      <w:r>
        <w:t>籍贯:  四川资阳</w:t>
      </w:r>
    </w:p>
    <w:p>
      <w:r>
        <w:t>学历:  本科</w:t>
      </w:r>
    </w:p>
    <w:p>
      <w:r>
        <w:t xml:space="preserve">简历:  </w:t>
        <w:br/>
        <w:t>王尔彬，男，汉族，中共党员，西南师范大学毕业，大学学历，1963年2月生，1984年9月参加工作，四川资阳人。</w:t>
        <w:br/>
        <w:br/>
        <w:t>曾任：钟山区老鹰山镇镇长，钟山区凤凰办事处主任，钟山区汪家寨镇党委书记，钟山区政府副区长，六盘水市环保局副局长，钟山经济开发区副书记、主任，贵阳新红桥开发投资公司总经理。</w:t>
        <w:br/>
        <w:br/>
        <w:t>现任：水城县委副书记，水城县人民政府党组书记，县长。</w:t>
        <w:br/>
      </w:r>
    </w:p>
    <w:p/>
    <w:p>
      <w:pPr>
        <w:pStyle w:val="Heading3"/>
      </w:pPr>
      <w:r>
        <w:t xml:space="preserve">贵州省  六盘水市  水城县  </w:t>
      </w:r>
    </w:p>
    <w:p>
      <w:r>
        <w:rPr>
          <w:i/>
        </w:rPr>
        <w:t>张志祥    贵州省六盘水市水城县委书记</w:t>
      </w:r>
    </w:p>
    <w:p>
      <w:r>
        <w:t>性别:  男</w:t>
      </w:r>
    </w:p>
    <w:p>
      <w:r>
        <w:t>生年：  1961年10月</w:t>
      </w:r>
    </w:p>
    <w:p>
      <w:r>
        <w:t>籍贯:  贵州盘县</w:t>
      </w:r>
    </w:p>
    <w:p>
      <w:r>
        <w:t>学历:  研究生</w:t>
      </w:r>
    </w:p>
    <w:p>
      <w:r>
        <w:t xml:space="preserve">简历:  </w:t>
        <w:br/>
        <w:t>张志祥， 男，汉族，1961年11月生，省委党校研究生学历，贵州盘县人，中共党员，1980年1月参加工作。</w:t>
        <w:br/>
        <w:br/>
        <w:t>曾任六盘水市人口和计划生育局局长、党组书记，六盘水市民政局局长、党组副书记，钟山经济开发区党工委书记，市委常委、市委秘书长、市委办公室主任等职；</w:t>
        <w:br/>
        <w:br/>
        <w:t>现任中共六盘水市委常委，中共水城县委书记。</w:t>
        <w:br/>
      </w:r>
    </w:p>
    <w:p/>
    <w:p>
      <w:pPr>
        <w:pStyle w:val="Heading3"/>
      </w:pPr>
      <w:r>
        <w:t xml:space="preserve">贵州省  六盘水市  盘县  </w:t>
      </w:r>
    </w:p>
    <w:p>
      <w:r>
        <w:rPr>
          <w:i/>
        </w:rPr>
        <w:t>邓志宏    贵州省六盘水市盘县县长</w:t>
      </w:r>
    </w:p>
    <w:p>
      <w:r>
        <w:t>性别:  男</w:t>
      </w:r>
    </w:p>
    <w:p>
      <w:r>
        <w:t>生年：  1967年04月</w:t>
      </w:r>
    </w:p>
    <w:p>
      <w:r>
        <w:t>籍贯:  贵州务川</w:t>
      </w:r>
    </w:p>
    <w:p>
      <w:r>
        <w:t>学历:  研究生</w:t>
      </w:r>
    </w:p>
    <w:p>
      <w:r>
        <w:t xml:space="preserve">简历:  </w:t>
        <w:br/>
        <w:t xml:space="preserve">邓志宏，男，苗族，生于1967年5月，贵州务川人，1992年10月加入中国共产党，1989年8月参加工作，研究生学历。　　</w:t>
        <w:br/>
        <w:br/>
        <w:t>1985年9月至1989年8月 ：昆明工学院资源开发工程系选矿工程专业学习。</w:t>
        <w:br/>
        <w:br/>
        <w:t>1989年8月至1993年4月 ：贵州省水城县煤炭局技术员、助理工程师、秘书(其间：1989年8月至1991年1月在水城县保华乡煤矿、玉舍支都煤矿实习)。</w:t>
        <w:br/>
        <w:br/>
        <w:t>1993年4月至1993年9月 ：贵州省水城县党委办公室秘书。</w:t>
        <w:br/>
        <w:br/>
        <w:t>1993年9月至1994年6月 ：共青团贵州省水城县委副书记。</w:t>
        <w:br/>
        <w:br/>
        <w:t>1994年6月至1997年5月 ：贵州省水城县煤炭局副局长(其间：1995年9月至1997年7月在浙江大学、贵州工业大学工商管理硕士研究生课程进修班学习)。</w:t>
        <w:br/>
        <w:br/>
        <w:t>1997年5月至2001年10月：贵州省水城县煤炭局局长。</w:t>
        <w:br/>
        <w:br/>
        <w:t>2001年10月至2002年1月：贵州省水城县县委常委、党委办公室主任、县煤炭局局长。</w:t>
        <w:br/>
        <w:br/>
        <w:t>2002年1月至2002年9月 ：贵州省水城县县委常委、县委办公室主任。</w:t>
        <w:br/>
        <w:br/>
        <w:t>2002年9月至2006年8月 ：贵州省水城县县委常委、组织部部长(2002年5月至2002年12月挂职任广东省高明市市长助理)。</w:t>
        <w:br/>
        <w:br/>
        <w:t>2006年8月至2010年3月 ：贵州省水城县县委常委、副县长(分管常务工作)(其间：2007年3月至2007年5月在贵州省委党校第九期县长班学习)。</w:t>
        <w:br/>
        <w:br/>
        <w:t>2010年3月至2011年8月 ：贵州省六盘水市能源局(市煤炭局)局长、党组书记。</w:t>
        <w:br/>
        <w:br/>
        <w:t>2011年8月至2011年12月：贵州省盘县县委副书记，代理县长、党组书记(正县级)。</w:t>
        <w:br/>
        <w:br/>
        <w:t>2011年12月至今       ：贵州省盘县县委副书记，县长、党组书记，红果经济开发区管委会主任，盘北开发区管委会主任。第十一届全国人大代表</w:t>
        <w:br/>
      </w:r>
    </w:p>
    <w:p/>
    <w:p>
      <w:pPr>
        <w:pStyle w:val="Heading3"/>
      </w:pPr>
      <w:r>
        <w:t xml:space="preserve">贵州省  六盘水市  盘县  </w:t>
      </w:r>
    </w:p>
    <w:p>
      <w:r>
        <w:rPr>
          <w:i/>
        </w:rPr>
        <w:t>付国祥    贵州省六盘水市盘县县委书记</w:t>
      </w:r>
    </w:p>
    <w:p>
      <w:r>
        <w:t>性别:  男</w:t>
      </w:r>
    </w:p>
    <w:p>
      <w:r>
        <w:t>生年：  1962年01月</w:t>
      </w:r>
    </w:p>
    <w:p>
      <w:r>
        <w:t>籍贯:  贵州威宁</w:t>
      </w:r>
    </w:p>
    <w:p>
      <w:r>
        <w:t>学历:  硕士</w:t>
      </w:r>
    </w:p>
    <w:p>
      <w:r>
        <w:t xml:space="preserve">简历:  </w:t>
        <w:br/>
        <w:t>付国祥，男，汉族，中共党员，硕士研究生，1962年1月28日出生于贵州省威宁县。</w:t>
        <w:br/>
        <w:br/>
        <w:t>1980年9月至1984年7月在贵州省师范大学体育专业学习；</w:t>
        <w:br/>
        <w:br/>
        <w:t>1984年7月至1991年7月在六盘水市电大分校任教；</w:t>
        <w:br/>
        <w:br/>
        <w:t>1991年7月至1995年4月在六盘水市钟山区纪委监察局工作，任综合室主任，执法室主任；</w:t>
        <w:br/>
        <w:br/>
        <w:t>1995年4月至1996年1月在六盘水市钟山区纪委工作，任纪委常委；</w:t>
        <w:br/>
        <w:br/>
        <w:t>1996年1月至1998年4月在六盘水市钟山区汪家寨镇工作，任党委副书记；</w:t>
        <w:br/>
        <w:br/>
        <w:t>1998年4月至2001年9月任六盘水市钟山区汪家寨镇党委书记；</w:t>
        <w:br/>
        <w:br/>
        <w:t>2001年9月至2002年5月在六盘水市钟山区纪委工作，任区委常委、区纪委书记；</w:t>
        <w:br/>
        <w:br/>
        <w:t>2002年5月至2006年8月在六盘水市盘县纪委工作，任县委副书记、县纪委书记；</w:t>
        <w:br/>
        <w:br/>
        <w:t>2006年8月至2009年6月在六盘水市盘县人民政府工作，任县委常委、县人民政府副县长；</w:t>
        <w:br/>
        <w:br/>
        <w:t>2009年6月至2010年3月，在六盘水市水城县人民政府工作，任县委副书记、县人民政府副县长、代理县长；</w:t>
        <w:br/>
        <w:br/>
        <w:t>2010年3月至2011年12月，任县委副书记、县人民政府县长；</w:t>
        <w:br/>
        <w:br/>
        <w:t>2011年12月至2012年6月，任县委副书记、县人民政府县长；水城经济开发区党工委副书记；</w:t>
        <w:br/>
        <w:br/>
        <w:t>2012年6月至2014年1月，在六盘水市钟山区委工作，任区委书记；</w:t>
        <w:br/>
        <w:br/>
        <w:t>2014年1月至2014年5月14日，在六盘水市盘县县委工作，任盘县县委书记，红果经济开发区党工委书记，盘北经济开发区党工委书记；</w:t>
        <w:br/>
        <w:br/>
        <w:t>2014年5月14日至今，任中共六盘水市委常委、盘县县委书记，红果经济开发区党工委书记，盘北经济开发区党工委书记。</w:t>
        <w:br/>
      </w:r>
    </w:p>
    <w:p/>
    <w:p>
      <w:pPr>
        <w:pStyle w:val="Heading3"/>
      </w:pPr>
      <w:r>
        <w:t xml:space="preserve">贵州省  遵义市  红花岗区  </w:t>
      </w:r>
    </w:p>
    <w:p>
      <w:r>
        <w:rPr>
          <w:i/>
        </w:rPr>
        <w:t>钟正萌    贵州省遵义市红花岗区区长</w:t>
      </w:r>
    </w:p>
    <w:p>
      <w:r>
        <w:t>性别:  男</w:t>
      </w:r>
    </w:p>
    <w:p>
      <w:r>
        <w:t>生年：  1972年07月</w:t>
      </w:r>
    </w:p>
    <w:p>
      <w:r>
        <w:t xml:space="preserve">籍贯:  </w:t>
      </w:r>
    </w:p>
    <w:p>
      <w:r>
        <w:t>学历:  学士</w:t>
      </w:r>
    </w:p>
    <w:p>
      <w:r>
        <w:t xml:space="preserve">简历:  </w:t>
        <w:br/>
        <w:t>钟正萌，男，汉族，1972年8月出生，中共党员，大学学历，工学学士，工程师，天津大学公共管理硕士(MPA)在读；</w:t>
        <w:br/>
        <w:br/>
        <w:t>1990年9月至1994年7月，桂林电子科技大学计算机系计算机专业学习；</w:t>
        <w:br/>
        <w:br/>
        <w:t>1994年11月至1997年12月，原遵义地区公安处办事员、科 员，机关团总支副书记；</w:t>
        <w:br/>
        <w:br/>
        <w:t>1997年12月至2001年1月，遵义市公安局副处长，98年评为工程师；</w:t>
        <w:br/>
        <w:br/>
        <w:t>2001年1月至2003年3月，遵义市人民政府办公 室秘书，副主任科员，综合科副科长，主任科员；</w:t>
        <w:br/>
        <w:br/>
        <w:t>2003年3月至2006年6月，红花岗区发展和改革局党组书记、局长；其间：2004年5月至2005年 4月，在贵州省发展和改革委员会（工业处）挂职，任处长助理；</w:t>
        <w:br/>
        <w:br/>
        <w:t>2006年6月至8月, 红花岗区老城街道办事处党工委书记；</w:t>
        <w:br/>
        <w:br/>
        <w:t>2006年8月至2011年2月，桐梓县政府副县长，分管工业、交通工作。分管发改、经贸、交通、统计、环保、招商、物价、供电等；</w:t>
        <w:br/>
        <w:br/>
        <w:t>2011年2月至2012年10月，任红花岗区政府副区长；</w:t>
        <w:br/>
        <w:br/>
        <w:t>2012年10月至2014年4月，任红花岗区政府常务副区长；</w:t>
        <w:br/>
        <w:br/>
        <w:t>2014年4月至2014年6月，任红花岗区人民政府代理区长；</w:t>
        <w:br/>
        <w:br/>
        <w:t>2014年6月至今，任红花岗区人民政府区长</w:t>
        <w:br/>
      </w:r>
    </w:p>
    <w:p/>
    <w:p>
      <w:pPr>
        <w:pStyle w:val="Heading3"/>
      </w:pPr>
      <w:r>
        <w:t xml:space="preserve">贵州省  遵义市  红花岗区  </w:t>
      </w:r>
    </w:p>
    <w:p>
      <w:r>
        <w:rPr>
          <w:i/>
        </w:rPr>
        <w:t>姜灵春    贵州省遵义市红花岗区委书记</w:t>
      </w:r>
    </w:p>
    <w:p>
      <w:r>
        <w:t>性别:  男</w:t>
      </w:r>
    </w:p>
    <w:p>
      <w:r>
        <w:t>生年：  1964年01月</w:t>
      </w:r>
    </w:p>
    <w:p>
      <w:r>
        <w:t>籍贯:  贵州绥阳</w:t>
      </w:r>
    </w:p>
    <w:p>
      <w:r>
        <w:t>学历:  硕士</w:t>
      </w:r>
    </w:p>
    <w:p>
      <w:r>
        <w:t xml:space="preserve">简历:  </w:t>
        <w:br/>
        <w:t>姜灵春，男，汉族，贵州省绥阳县人，在职硕士研究生学历，1964年2月出生，1983年12月参加工作，1987年6月加入中国共产党，现任贵州省遵义市人民政府秘书长、市政府办公室党组书记。</w:t>
        <w:br/>
        <w:br/>
        <w:t>1983.12—1984.08 贵州省绥阳县林业局工作</w:t>
        <w:br/>
        <w:br/>
        <w:t>1984.08—1988.09 贵州省绥阳县林业公安派出所工作</w:t>
        <w:br/>
        <w:br/>
        <w:t>1988.09—1990.07 贵州省农业干部管理学院林业经济管理科系学</w:t>
        <w:br/>
        <w:br/>
        <w:t>1990.07—1991.03 贵州省绥阳县林业局工作</w:t>
        <w:br/>
        <w:br/>
        <w:t>1991.03—1993.04 贵州省绥阳县林业局副局长</w:t>
        <w:br/>
        <w:br/>
        <w:t>1993.04—1995.01贵州省绥阳县林业开发中心主任</w:t>
        <w:br/>
        <w:br/>
        <w:t>1995.01—1996.11 贵州省绥阳县林业局局长（其间：1994.09—1997.07贵州省委党校经济管理专业学习）</w:t>
        <w:br/>
        <w:br/>
        <w:t>1996.11—1998.02 贵州省绥阳县委办公室主任</w:t>
        <w:br/>
        <w:br/>
        <w:t>1998.02—2000.10 贵州省绥阳县委常委、县委办主任</w:t>
        <w:br/>
        <w:br/>
        <w:t>2000.10—2006.09 贵州省绥阳县委常委、常务副县长（其间：2005.07—2008.04在贵州大学学习该校与加拿大魁北克大学席库提米分校合作举办的项目管理硕士学位教育项目课程，并于2008.04获得加拿大魁北克大学席库提米分校颁发的项目管理硕士学位证书）</w:t>
        <w:br/>
        <w:br/>
        <w:t>2006.09—2006.10贵州省遵义市财政局党组成员</w:t>
        <w:br/>
        <w:br/>
        <w:t>2006.10—2007.07贵州省遵义市财政局副局长（正县级）、党组成员</w:t>
        <w:br/>
        <w:br/>
        <w:t>2007.07—2012.10 贵州省遵义市政府副秘书长、市政府办公室党组成员（正县级）</w:t>
        <w:br/>
        <w:br/>
        <w:t>2012.10—2013.04贵州省遵义市政府副秘书长、市政府办公室党组副书记（正县长级）</w:t>
        <w:br/>
        <w:br/>
        <w:t>2013.04—贵州省遵义市政府党组成员、市政府秘书长、市政府办公室党组书记</w:t>
        <w:br/>
        <w:br/>
        <w:t>2014.08.19—任中共遵义市红花岗区委委员、常委、书记</w:t>
        <w:br/>
      </w:r>
    </w:p>
    <w:p/>
    <w:p>
      <w:pPr>
        <w:pStyle w:val="Heading3"/>
      </w:pPr>
      <w:r>
        <w:t xml:space="preserve">贵州省  遵义市  汇川区  </w:t>
      </w:r>
    </w:p>
    <w:p>
      <w:r>
        <w:rPr>
          <w:i/>
        </w:rPr>
        <w:t>郭正勇    贵州省遵义市汇川区代理区长</w:t>
      </w:r>
    </w:p>
    <w:p>
      <w:r>
        <w:t>性别:  男</w:t>
      </w:r>
    </w:p>
    <w:p>
      <w:r>
        <w:t>生年：  1970年07月</w:t>
      </w:r>
    </w:p>
    <w:p>
      <w:r>
        <w:t>籍贯:  贵州湄潭</w:t>
      </w:r>
    </w:p>
    <w:p>
      <w:r>
        <w:t>学历:  研究生</w:t>
      </w:r>
    </w:p>
    <w:p>
      <w:r>
        <w:t xml:space="preserve">简历:  </w:t>
        <w:br/>
        <w:t>郭正勇，男，汉族，贵州湄潭人，1970年8月出生， 1989年8月参加工作，1996年6 月加入中国共产党，研究生学历。</w:t>
        <w:br/>
        <w:br/>
        <w:t>1986.09-1989.07   贵州遵义师范学校学习；</w:t>
        <w:br/>
        <w:br/>
        <w:t>1989.08-1991.08   贵州湄潭县马山中心完小任教；</w:t>
        <w:br/>
        <w:br/>
        <w:t>1991.08-1995.05   贵州湄潭县团委工作；</w:t>
        <w:br/>
        <w:br/>
        <w:t>1995.05-1997.08   贵州湄潭县团县委副书记（期间1997.01-1997.08在贵州湄潭县复兴镇挂职锻炼.1994.101996.10参加全国成人高等教育自学考试，获政治经济专业大专学历）；</w:t>
        <w:br/>
        <w:br/>
        <w:t>1997.08-2000.08   贵州湄潭县委办公室副主任；</w:t>
        <w:br/>
        <w:br/>
        <w:t>1998.04-2000.08   贵州湄潭县委办公室副主任兼督查室主任（正科级）；</w:t>
        <w:br/>
        <w:br/>
        <w:t>2000.08-2001.03   贵州湄潭县委办公室主任（期间：1999.9—2001.7参加中央党校函授学习，获经济管理专业大学本科学历）</w:t>
        <w:br/>
        <w:br/>
        <w:t>2001.03-2001.10   贵州湄潭县黄家坝镇党委书记；</w:t>
        <w:br/>
        <w:br/>
        <w:t>2001.10-2003.01   贵州道真县委常委、宣传部部长；</w:t>
        <w:br/>
        <w:br/>
        <w:t>2003.01-2005.01   贵州道真县委常委、组织部部长；</w:t>
        <w:br/>
        <w:br/>
        <w:t>2005.01-2006.09   贵州道真县委常委、政法委书记；</w:t>
        <w:br/>
        <w:br/>
        <w:t>2006.09-2011.09   贵州凤冈县委常委、政法委书记；（期间：2004.09—  2007.06贵州省委党校研究生部公共管理专业学习，获研究生学历）</w:t>
        <w:br/>
        <w:br/>
        <w:t>2011.10-2012.10   贵州习水县委常委、政法委书记；</w:t>
        <w:br/>
        <w:br/>
        <w:t>2012.10-2014.02   贵州习水县委副书记；</w:t>
        <w:br/>
        <w:br/>
        <w:t>2014.02-2014.10  遵义国家经济技术开发区管委会副主任、遵义市汇川区委常委、区人民政府常务副区长。</w:t>
        <w:br/>
        <w:br/>
        <w:t>2014.10-         遵义国家经济技术开发区管委会副主任、遵义市汇川区委副书记、区人民政府代理区长。</w:t>
        <w:br/>
      </w:r>
    </w:p>
    <w:p/>
    <w:p>
      <w:pPr>
        <w:pStyle w:val="Heading3"/>
      </w:pPr>
      <w:r>
        <w:t xml:space="preserve">贵州省  遵义市  汇川区  </w:t>
      </w:r>
    </w:p>
    <w:p>
      <w:r>
        <w:rPr>
          <w:i/>
        </w:rPr>
        <w:t>徐光华    贵州省遵义市汇川区委书记</w:t>
      </w:r>
    </w:p>
    <w:p>
      <w:r>
        <w:t>性别:  男</w:t>
      </w:r>
    </w:p>
    <w:p>
      <w:r>
        <w:t>生年：  1962年08月</w:t>
      </w:r>
    </w:p>
    <w:p>
      <w:r>
        <w:t>籍贯:  贵州正安</w:t>
      </w:r>
    </w:p>
    <w:p>
      <w:r>
        <w:t>学历:  学士</w:t>
      </w:r>
    </w:p>
    <w:p>
      <w:r>
        <w:t xml:space="preserve">简历:  </w:t>
        <w:br/>
        <w:t>徐光华，男，1962年9月生，贵州正安人，仡佬族，1983年9月参加工作，1987年11月加入中国共产党，大学学历（工学学士）。</w:t>
        <w:br/>
        <w:br/>
        <w:t>1979.09——1983.07贵州工学院化工系有机化工专业学生</w:t>
        <w:br/>
        <w:br/>
        <w:t>1983.07——1983.09毕业待分配</w:t>
        <w:br/>
        <w:br/>
        <w:t>1983.09——1986.09贵州省正安师范学校教师</w:t>
        <w:br/>
        <w:br/>
        <w:t>1986.09——1987.12贵州省正安县经济委员会科员</w:t>
        <w:br/>
        <w:br/>
        <w:t>1987.12——1993.07贵州省正安县轻工局副局长</w:t>
        <w:br/>
        <w:br/>
        <w:t>1993.07——1994.04贵州省正安县乡镇企业局副局长</w:t>
        <w:br/>
        <w:br/>
        <w:t>1994.04——1994.12贵州省正安县经济委员会副主任</w:t>
        <w:br/>
        <w:br/>
        <w:t>1994.12——1995.02贵州省正安县安场镇党委副书记</w:t>
        <w:br/>
        <w:br/>
        <w:t>1995.02——1996.09贵州省正安县安场镇党委副书记、镇长</w:t>
        <w:br/>
        <w:br/>
        <w:t>1996.09——1998.01贵州省正安县安场镇党委书记</w:t>
        <w:br/>
        <w:br/>
        <w:t>1998.01——2001.10贵州省正安县委常委、政法委书记</w:t>
        <w:br/>
        <w:br/>
        <w:t>2001.10——2004.10贵州省正安县委常委、副县长</w:t>
        <w:br/>
        <w:br/>
        <w:t>2004.10——2007.08贵州省遵义市政府副秘书长、市政府办公室党组成员</w:t>
        <w:br/>
        <w:br/>
        <w:t>2007.08——2010.01贵州省遵义市政府副秘书长（正县级）、市政府办公室党组成员</w:t>
        <w:br/>
        <w:br/>
        <w:t>2010.01——2012.03贵州省遵义市政府副秘书长、市政府办公室党组副书记（分管常务工作，正县级）</w:t>
        <w:br/>
        <w:br/>
        <w:t>2012.03——2013.04贵州省遵义市政府秘书长、党组成员，市政府办公室党组书记，市突发公共事件应急委员会办公室主任（兼）</w:t>
        <w:br/>
        <w:br/>
        <w:t>2013.04——国家级遵义经济技术开发区党工委副书记、遵义国家经济技术开发区管委会主任、中共遵义市汇川区委副书记、遵义市汇川区人民政府副区长、代理区长、区长</w:t>
        <w:br/>
        <w:br/>
        <w:t>2014.08——国家级遵义经济技术开发区党工委书记，遵义市汇川区委书记</w:t>
        <w:br/>
      </w:r>
    </w:p>
    <w:p/>
    <w:p>
      <w:pPr>
        <w:pStyle w:val="Heading3"/>
      </w:pPr>
      <w:r>
        <w:t xml:space="preserve">贵州省  遵义市  播州区  </w:t>
      </w:r>
    </w:p>
    <w:p>
      <w:r>
        <w:rPr>
          <w:i/>
        </w:rPr>
        <w:t>肖光强    中共遵义市播州区人民政府区长</w:t>
      </w:r>
    </w:p>
    <w:p>
      <w:r>
        <w:t>性别:  男</w:t>
      </w:r>
    </w:p>
    <w:p>
      <w:r>
        <w:t>生年：  1971年11月</w:t>
      </w:r>
    </w:p>
    <w:p>
      <w:r>
        <w:t>籍贯:  贵州凤冈</w:t>
      </w:r>
    </w:p>
    <w:p>
      <w:r>
        <w:t>学历:  学士</w:t>
      </w:r>
    </w:p>
    <w:p>
      <w:r>
        <w:t xml:space="preserve">简历:  </w:t>
        <w:br/>
        <w:t>该同志1991年9月至1993年7月在贵州广播电视学校新闻专业学习；</w:t>
        <w:br/>
        <w:br/>
        <w:t>1993年7月至1993年9月毕业待分配；</w:t>
        <w:br/>
        <w:br/>
        <w:t>1993年9月至1994年11月在凤冈县王寨乡人民政府办公室任工作员；</w:t>
        <w:br/>
        <w:br/>
        <w:t>1994年11月至1998年4月在凤冈县委办公室任秘书；</w:t>
        <w:br/>
        <w:br/>
        <w:t>（其间：1997年9月至1999年7月在贵州广播电视大学汉语言专业学习）1998年4月至1999年1月任凤冈县委办公室综合信息股股长；</w:t>
        <w:br/>
        <w:br/>
        <w:t>1998年10月至1999年1月任凤冈县蜂岩镇镇长助理；</w:t>
        <w:br/>
        <w:br/>
        <w:t>1999年2月至1999年8月任凤冈县蜂岩镇副镇长兼朱场管理区书记；</w:t>
        <w:br/>
        <w:br/>
        <w:t>1999年8月至2001年10月任凤冈县蜂岩镇副镇长；2001年10月至2002年1月任凤冈县永和镇党委副书记；</w:t>
        <w:br/>
        <w:br/>
        <w:t>2002年1月至2005年1月任凤冈县永和镇党委副书记、镇长；（其间：2002年6月至2002年7月参加全市乡镇领导干部培训班学习；</w:t>
        <w:br/>
        <w:br/>
        <w:t>2003年3月至2003年6月在遵义市委党校中青班学习）</w:t>
        <w:br/>
        <w:br/>
        <w:t>2005年1月至2006年10月任凤冈县新建乡党委书记；</w:t>
        <w:br/>
        <w:br/>
        <w:t>2006年11月至2007年6月任凤冈县人大常委会副主任；</w:t>
        <w:br/>
        <w:br/>
        <w:t xml:space="preserve">2007年7月起任凤冈县人民政府副县长。[2] </w:t>
        <w:br/>
        <w:br/>
        <w:t xml:space="preserve">2016年3月起，任遵义县委副书记、副县长、代县长职务。[3-4] </w:t>
        <w:br/>
        <w:br/>
        <w:t xml:space="preserve">2016年3月24日，任遵义县人民政府县长。[4] </w:t>
        <w:br/>
        <w:br/>
        <w:t>现任贵州省遵义市播州区委副书记，区人民政府区长。兼贵州和平、苟江经济开发区党工委副书记、管委会主任。</w:t>
        <w:br/>
      </w:r>
    </w:p>
    <w:p/>
    <w:p>
      <w:pPr>
        <w:pStyle w:val="Heading3"/>
      </w:pPr>
      <w:r>
        <w:t xml:space="preserve">贵州省  遵义市  播州区  </w:t>
      </w:r>
    </w:p>
    <w:p>
      <w:r>
        <w:rPr>
          <w:i/>
        </w:rPr>
        <w:t>黄国宏    贵州省遵义市遵义县委书记、县长</w:t>
      </w:r>
    </w:p>
    <w:p>
      <w:r>
        <w:t>性别:  男</w:t>
      </w:r>
    </w:p>
    <w:p>
      <w:r>
        <w:t>生年：  1968年04月</w:t>
      </w:r>
    </w:p>
    <w:p>
      <w:r>
        <w:t>籍贯:  贵州凤冈</w:t>
      </w:r>
    </w:p>
    <w:p>
      <w:r>
        <w:t>学历:  研究生</w:t>
      </w:r>
    </w:p>
    <w:p>
      <w:r>
        <w:t xml:space="preserve">简历:  </w:t>
        <w:br/>
        <w:t>黄国宏，男，汉族，1968年4月生，贵州凤冈人，在职研究生学历。</w:t>
        <w:br/>
        <w:br/>
        <w:t>2001年以来，先后担任贵州省仁怀市委常委、统战部部长，贵州省仁怀市委常委、常务副市长，贵州省遵义市财政局党组副书记、副局长。</w:t>
        <w:br/>
        <w:br/>
        <w:t>1986年9月至1990年7月，贵州大学哲学系哲学专业学习；</w:t>
        <w:br/>
        <w:br/>
        <w:t>1990年8月至1990年12月，凤冈县委党史研究室工作员；</w:t>
        <w:br/>
        <w:br/>
        <w:t>1990年12月至1991年12月，凤冈县永安区官田乡工作员；</w:t>
        <w:br/>
        <w:br/>
        <w:t>1991年12月至1992年10月，凤冈县委党史研究室科员；</w:t>
        <w:br/>
        <w:br/>
        <w:t>1992年10月至1996年12月，凤冈县委办公室科员；</w:t>
        <w:br/>
        <w:br/>
        <w:t>1996年12月至1998年4月，任凤冈县土溪镇党委副书记、兼土溪管理区书记；</w:t>
        <w:br/>
        <w:br/>
        <w:t>1998年4月至1998年10月，凤冈县天桥乡党委副书记、乡人民政府乡长；</w:t>
        <w:br/>
        <w:br/>
        <w:t>1998年10月至2000年11月，凤冈县天桥乡党委书记、人大主席；</w:t>
        <w:br/>
        <w:br/>
        <w:t>2000年11月至2001年10月，凤冈县蜂岩镇党委书记；</w:t>
        <w:br/>
        <w:br/>
        <w:t>2001年10月至2006年10月，任仁怀市委常委、统战部部长（其间：2005年9月至2007年6月,贵州省委党校行政管理专业学习）；</w:t>
        <w:br/>
        <w:br/>
        <w:t>2006年10月至2011年10月，任仁怀市委常委、常务副市长；</w:t>
        <w:br/>
        <w:br/>
        <w:t>2011年10月至2012年12月，任遵义市财政局党组副书记、常务副局长（正县级）。</w:t>
        <w:br/>
        <w:br/>
        <w:t>2012年12月至2013年1月，遵义县委副书记，兼贵州和平、苟江经济开发区党工委副书记；</w:t>
        <w:br/>
        <w:br/>
        <w:t>2013年1月15日至2016年01月，遵义县委副书记，代理县长，兼贵州和平(苟江)经济开发区党工委副书记、主任；同月，当选为县人民政府县长，兼贵州和平(苟江)经济开发区党工委副书记、主任。</w:t>
        <w:br/>
        <w:br/>
        <w:t>现任中共遵义市播州区委书记，兼贵州和平、苟江经济开发区党工委书记。</w:t>
        <w:br/>
      </w:r>
    </w:p>
    <w:p/>
    <w:p>
      <w:pPr>
        <w:pStyle w:val="Heading3"/>
      </w:pPr>
      <w:r>
        <w:t xml:space="preserve">贵州省  遵义市  桐梓县  </w:t>
      </w:r>
    </w:p>
    <w:p>
      <w:r>
        <w:rPr>
          <w:i/>
        </w:rPr>
        <w:t>冉贤俊    贵州省遵义市桐梓县县长</w:t>
      </w:r>
    </w:p>
    <w:p>
      <w:r>
        <w:t>性别:  男</w:t>
      </w:r>
    </w:p>
    <w:p>
      <w:r>
        <w:t xml:space="preserve">生年：  </w:t>
      </w:r>
    </w:p>
    <w:p>
      <w:r>
        <w:t xml:space="preserve">籍贯:  </w:t>
      </w:r>
    </w:p>
    <w:p>
      <w:r>
        <w:t>学历:  本科</w:t>
      </w:r>
    </w:p>
    <w:p>
      <w:r>
        <w:t xml:space="preserve">简历:  </w:t>
        <w:br/>
        <w:t>1983.09-1987.07 在贵州农学院畜牧兽医专业学习；</w:t>
        <w:br/>
        <w:br/>
        <w:t>1987.08-1991.03 在道真自治县洛龙区畜牧站工作；</w:t>
        <w:br/>
        <w:br/>
        <w:t>1991.03-1992.10 任道真自治县增产乡党委书记；</w:t>
        <w:br/>
        <w:br/>
        <w:t>1992.10-1993.10 在道真自治县洛龙镇工作，先后任镇党委委员、副书记、镇人民政府镇长；</w:t>
        <w:br/>
        <w:br/>
        <w:t>1993.10-1995.10 任道真自治县上坝土家族乡镇工作，先后任人民政府乡长、党委书记；</w:t>
        <w:br/>
        <w:br/>
        <w:t>1995.10-1996.07 任道真自治县隆兴镇党委书记；</w:t>
        <w:br/>
        <w:br/>
        <w:t>1996.07-1998.04 在道真自治县农业局工作，先后任副局长、党组副书记、局长；</w:t>
        <w:br/>
        <w:br/>
        <w:t>1998.04-2001.10 任道真自治县政法委书记（2000年7月起任县委常委）；</w:t>
        <w:br/>
        <w:br/>
        <w:t>2001.10-2006.09 任遵义县委常委、政法委书记；</w:t>
        <w:br/>
        <w:br/>
        <w:t>2006.09-2009.07 任遵义县委常委、纪委书记；</w:t>
        <w:br/>
        <w:br/>
        <w:t>2009.07-2012.06 任桐梓县委常委，县人民政府常务副县长；</w:t>
        <w:br/>
        <w:br/>
        <w:t>2012.06-2012.07 任桐梓县委副书记、县人民政府常务副县长、代理县长；</w:t>
        <w:br/>
        <w:br/>
        <w:t>2012.07-今 任桐梓县委副书记、县人民政府县长。娄山关高新区党工委副书记、管委会主任，娄山关经开区党工委副书记、管委会主任。</w:t>
        <w:br/>
      </w:r>
    </w:p>
    <w:p/>
    <w:p>
      <w:pPr>
        <w:pStyle w:val="Heading3"/>
      </w:pPr>
      <w:r>
        <w:t xml:space="preserve">贵州省  遵义市  桐梓县  </w:t>
      </w:r>
    </w:p>
    <w:p>
      <w:r>
        <w:rPr>
          <w:i/>
        </w:rPr>
        <w:t>吴高波    贵州省遵义市桐梓县委书记、贵州娄山关高新技术产业开发区党工委书记(兼)、贵州娄山关经济技术开发区党工委书记(兼)</w:t>
      </w:r>
    </w:p>
    <w:p>
      <w:r>
        <w:t>性别:  男</w:t>
      </w:r>
    </w:p>
    <w:p>
      <w:r>
        <w:t xml:space="preserve">生年：  </w:t>
      </w:r>
    </w:p>
    <w:p>
      <w:r>
        <w:t xml:space="preserve">籍贯:  </w:t>
      </w:r>
    </w:p>
    <w:p>
      <w:r>
        <w:t xml:space="preserve">学历:  </w:t>
      </w:r>
    </w:p>
    <w:p>
      <w:r>
        <w:t xml:space="preserve">简历:  </w:t>
        <w:br/>
        <w:t>1985.09--1989.07 四川大学历史系学生</w:t>
        <w:br/>
        <w:br/>
        <w:t>1989.07--1992.08 贵州省遵义行署地方志办公室工作人员(其间: 1990.01—1990.12务川自治县大坪乡帮乡扶贫)</w:t>
        <w:br/>
        <w:br/>
        <w:t>1992.08--1996.01 贵州省遵义日报社工作人员(其间:1994.09-1995.07复旦大学新闻系进修班学习)</w:t>
        <w:br/>
        <w:br/>
        <w:t>1996.01--1998.01 贵州省遵义日报社新闻部主任</w:t>
        <w:br/>
        <w:br/>
        <w:t>1998.01--1998.04 贵州省遵义市花红岗区委办公室干部</w:t>
        <w:br/>
        <w:br/>
        <w:t>1998.04--2000.06 贵州省遵义市红花岗区委办公室主任(其间: 1999.08-1999.09浙江省湖洲市长兴县委挂职锻炼)</w:t>
        <w:br/>
        <w:br/>
        <w:t>2000.06--2001.10 贵州省遵义市红花岗区南关镇党委书记</w:t>
        <w:br/>
        <w:br/>
        <w:t>2001.10--2005.11 贵州省遵义市红花岗区委常委、宣传部长(其间:2002.02—2002.07贵州省委党校第21期中青班学员)</w:t>
        <w:br/>
        <w:br/>
        <w:t>2005.11--2006.09 贵州省遵义市红花岗区政府副区长</w:t>
        <w:br/>
        <w:br/>
        <w:t>2006.09--2007.06 贵州省遵义市红花岗区委常委、副区长</w:t>
        <w:br/>
        <w:br/>
        <w:t>2007.06--2009.02 贵州省遵义市政府副秘书长、市政府办公室党组成员</w:t>
        <w:br/>
        <w:br/>
        <w:t>2009.02--2009.03 贵州省遵义市新蒲新区党工委副书记，市政府副秘书长</w:t>
        <w:br/>
        <w:br/>
        <w:t>2009.03--2009.05 贵州省遵义市新蒲新区党工委副书记、管委会主任</w:t>
        <w:br/>
        <w:br/>
        <w:t>2009.05--2010.01 贵州省遵义市新蒲新区党工委副书记、管委会主任，新蒲新区投资开发有限责任公司总经理(兼)</w:t>
        <w:br/>
        <w:br/>
        <w:t>2010.01--2012.12 贵州省遵义市新蒲新区党工委副书记、管委会主任，新蒲新区投资开发有限责任公司总经理(兼)，遵义机场有限责任公司总经理(兼)</w:t>
        <w:br/>
        <w:br/>
        <w:t>2012.12-- 贵州省桐梓县委书记、贵州娄山关高新技术产业开发区党工委书记(兼)、贵州娄山关经济技术开发区党工委书记(兼)</w:t>
        <w:br/>
      </w:r>
    </w:p>
    <w:p/>
    <w:p>
      <w:pPr>
        <w:pStyle w:val="Heading3"/>
      </w:pPr>
      <w:r>
        <w:t xml:space="preserve">贵州省  遵义市  绥阳县  </w:t>
      </w:r>
    </w:p>
    <w:p>
      <w:r>
        <w:rPr>
          <w:i/>
        </w:rPr>
        <w:t>王晓旭    贵州省遵义市绥阳县县长</w:t>
      </w:r>
    </w:p>
    <w:p>
      <w:r>
        <w:t>性别:  男</w:t>
      </w:r>
    </w:p>
    <w:p>
      <w:r>
        <w:t>生年：  1969年10月</w:t>
      </w:r>
    </w:p>
    <w:p>
      <w:r>
        <w:t>籍贯:  贵州遵义</w:t>
      </w:r>
    </w:p>
    <w:p>
      <w:r>
        <w:t>学历:  本科</w:t>
      </w:r>
    </w:p>
    <w:p>
      <w:r>
        <w:t xml:space="preserve">简历:  </w:t>
        <w:br/>
        <w:t>王晓旭：男，1969年11月出生，汉族，贵州遵义人，1992年08月加入中国共产党。1991年10月参加工作，大学学历，贵州大学汉语言文学专业毕业。现任贵州省绥阳县委副书记、县人民政府县长。</w:t>
        <w:br/>
        <w:br/>
        <w:t>1991.10-1992.08　贵州省遵义县茅坡区民群乡秘书；</w:t>
        <w:br/>
        <w:br/>
        <w:t>1992.08-1994.04　贵州省遵义县永乐镇政府秘书、团委书记。</w:t>
        <w:br/>
        <w:br/>
        <w:t>1994.04-1996.03　贵州省遵义县虾子镇组织人事干部、党办秘书。</w:t>
        <w:br/>
        <w:br/>
        <w:t>1996.03-1998.10　贵州省遵义县委办公室秘书。</w:t>
        <w:br/>
        <w:br/>
        <w:t>1998.10-2001.02　贵州省遵义县三合镇党委副书记、纪委书记。</w:t>
        <w:br/>
        <w:br/>
        <w:t>2001.02-2003.03　贵州省遵义县新舟镇党委副书记、镇长（其间：2001.09-2004.07在贵州大学汉语言文学专业在职学习）；</w:t>
        <w:br/>
        <w:br/>
        <w:t>2003.03-2004.05　贵州省遵义县新舟镇党委书记；</w:t>
        <w:br/>
        <w:br/>
        <w:t>2004.05-2006.09　贵州省遵义县南白镇党委书记；</w:t>
        <w:br/>
        <w:br/>
        <w:t>2006.09-2011.10　贵州省绥阳县委常委、组织部长；</w:t>
        <w:br/>
        <w:br/>
        <w:t>2011.10——2012.11 贵州省绥阳县委常委、县人民政府常务副县长;</w:t>
        <w:br/>
        <w:br/>
        <w:t>2012.11——2013.2 贵州省绥阳县委副书记、县人民政府代理县长</w:t>
        <w:br/>
        <w:br/>
        <w:t>2013.2——  贵州省绥阳县委副书记、县人民政府县长</w:t>
        <w:br/>
      </w:r>
    </w:p>
    <w:p/>
    <w:p>
      <w:pPr>
        <w:pStyle w:val="Heading3"/>
      </w:pPr>
      <w:r>
        <w:t xml:space="preserve">贵州省  遵义市  绥阳县  </w:t>
      </w:r>
    </w:p>
    <w:p>
      <w:r>
        <w:rPr>
          <w:i/>
        </w:rPr>
        <w:t>尹恒斌    贵州省遵义市绥阳县委书记</w:t>
      </w:r>
    </w:p>
    <w:p>
      <w:r>
        <w:t>性别:  男</w:t>
      </w:r>
    </w:p>
    <w:p>
      <w:r>
        <w:t>生年：  1970年09月</w:t>
      </w:r>
    </w:p>
    <w:p>
      <w:r>
        <w:t>籍贯:  江苏射阳</w:t>
      </w:r>
    </w:p>
    <w:p>
      <w:r>
        <w:t xml:space="preserve">学历:  </w:t>
      </w:r>
    </w:p>
    <w:p>
      <w:r>
        <w:t xml:space="preserve">简历:  </w:t>
        <w:br/>
        <w:t>尹恒斌：男，1970年10月出生，汉族，江苏射阳人，1991年06月加入中国共产党。1993年06月参加工作，党校研究生学历，江苏省委党校社会学专业毕业。现任贵州省绥阳县委书记、绥阳县人武部党委第一书记、贵州省绥阳经济开发区党工委书记。</w:t>
        <w:br/>
        <w:br/>
        <w:t>1989.08-1993.06　南京大学强化部、哲学系学生(其间：1992.10-1993.01江苏省团委实习)；</w:t>
        <w:br/>
        <w:br/>
        <w:t>1993.06-1995.07　江苏省盐城市委组织部组织处办事员；</w:t>
        <w:br/>
        <w:br/>
        <w:t>1995.07-1997.12　江苏省盐城市委组织部经济干部处干事；</w:t>
        <w:br/>
        <w:br/>
        <w:t>1997.12-2001.12　江苏省盐城市委组织部副科级组织员（其间：1998.02-2000.02抽调至盐城市企业改革发展办公室工作；1998.10-1999.01在盐城市委党校青年干部培训班学习）；</w:t>
        <w:br/>
        <w:br/>
        <w:t>2001.12-2003.05　江苏省盐城市委组织部干部三处副处长（其间2002.10－2003.01在江苏省委组织部帮助工作）；</w:t>
        <w:br/>
        <w:br/>
        <w:t>2003.05-2007.11　江苏省盐城市委组织部干部三处处长；</w:t>
        <w:br/>
        <w:br/>
        <w:t>2007.11-2008.01　江苏省建湖县委常委、组织部长；</w:t>
        <w:br/>
        <w:br/>
        <w:t>2008.01-2009.02　江苏省建湖县委常委、组织部长，江苏建湖经济开发区党工委书记(其间：2005.09-2008.07在江苏省委党校社会学专业学习)；</w:t>
        <w:br/>
        <w:br/>
        <w:t>2009.02-2009.10　江苏省建湖县委常委、组织部长，江苏建湖经济开发区党工委书记兼管委会主任；</w:t>
        <w:br/>
        <w:br/>
        <w:t>2009.10-2011.10　江苏省建湖县委常委、组织部长，江苏建湖经济开发区党工委书记；</w:t>
        <w:br/>
        <w:br/>
        <w:t>2011.10-　　　贵州省绥阳县委书记。</w:t>
        <w:br/>
      </w:r>
    </w:p>
    <w:p/>
    <w:p>
      <w:pPr>
        <w:pStyle w:val="Heading3"/>
      </w:pPr>
      <w:r>
        <w:t xml:space="preserve">贵州省  遵义市  正安县  </w:t>
      </w:r>
    </w:p>
    <w:p>
      <w:r>
        <w:rPr>
          <w:i/>
        </w:rPr>
        <w:t>邓兆桃    贵州省遵义市正安县县长</w:t>
      </w:r>
    </w:p>
    <w:p>
      <w:r>
        <w:t>性别:  女</w:t>
      </w:r>
    </w:p>
    <w:p>
      <w:r>
        <w:t>生年：  1966年09月</w:t>
      </w:r>
    </w:p>
    <w:p>
      <w:r>
        <w:t>籍贯:  贵州黎平</w:t>
      </w:r>
    </w:p>
    <w:p>
      <w:r>
        <w:t>学历:  研究生</w:t>
      </w:r>
    </w:p>
    <w:p>
      <w:r>
        <w:t xml:space="preserve">简历:  </w:t>
        <w:br/>
        <w:t>邓兆桃，女，1966年10月出生，侗族，贵州黎平县人，在职研究生学历，政工师，1987年7月参加工作，1998年4月加入中国共产党。</w:t>
        <w:br/>
        <w:br/>
        <w:t>1984年9月至1987年6月，贵州黔东南民族师专物理系学习；</w:t>
        <w:br/>
        <w:br/>
        <w:t>1987年6月至1989年7月，贵州省监狱局鱼洞劳改支队子弟学校任教；</w:t>
        <w:br/>
        <w:br/>
        <w:t>1989年9月至1993年6月，贵州师范大学外语系学习；</w:t>
        <w:br/>
        <w:br/>
        <w:t>1993年6月至1996年4月，贵州省监狱局鱼洞劳改支队子弟学校任教(中教一级教师)；</w:t>
        <w:br/>
        <w:br/>
        <w:t>1996年4月至2002年4月，贵州省新华印刷厂任保卫科内勤干事、副科长、科长、厂部办公室负责人、厂部办公室主任、工会主席（期间1998年9月至2001年6月，中函贵州分院经济管理班学习，2001年11月至2001年12月脱产参加全国总工会在工运学院举办后备干部培训班）；</w:t>
        <w:br/>
        <w:br/>
        <w:t>2002年4月至2004年12月，贵州省遵义县人民政府挂职锻炼，任副县长（期间2002年4月至2004年10月，参加西南师范大学研究生课程班学习）；</w:t>
        <w:br/>
        <w:br/>
        <w:t>2005年1月至2009年9月，贵州省遵义县人民政府副县长；</w:t>
        <w:br/>
        <w:br/>
        <w:t>2009年10月至2012年6月13日，任遵义县委常委、县人民政府副县长。</w:t>
        <w:br/>
        <w:br/>
        <w:t>2012年6月13日，任中共正安县委副书记；</w:t>
        <w:br/>
        <w:br/>
        <w:t>2012年6月27日，任正安县人民政府副县长、代县长、县政府党组书记；</w:t>
        <w:br/>
        <w:br/>
        <w:t>2012年8月18日，任正安县人民政府县长。</w:t>
        <w:br/>
      </w:r>
    </w:p>
    <w:p/>
    <w:p>
      <w:pPr>
        <w:pStyle w:val="Heading3"/>
      </w:pPr>
      <w:r>
        <w:t xml:space="preserve">贵州省  遵义市  正安县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贵州省  遵义市  道真仡佬族苗族自治县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贵州省  遵义市  道真仡佬族苗族自治县  </w:t>
      </w:r>
    </w:p>
    <w:p>
      <w:r>
        <w:rPr>
          <w:i/>
        </w:rPr>
        <w:t>刘东明    贵州省遵义市道真仡佬族苗族自治县委书记</w:t>
      </w:r>
    </w:p>
    <w:p>
      <w:r>
        <w:t>性别:  男</w:t>
      </w:r>
    </w:p>
    <w:p>
      <w:r>
        <w:t>生年：  1971年01月</w:t>
      </w:r>
    </w:p>
    <w:p>
      <w:r>
        <w:t>籍贯:  福建寿宁</w:t>
      </w:r>
    </w:p>
    <w:p>
      <w:r>
        <w:t>学历:  本科</w:t>
      </w:r>
    </w:p>
    <w:p>
      <w:r>
        <w:t xml:space="preserve">简历:  </w:t>
        <w:br/>
        <w:t>刘东明，男，1971年2月出生，汉族，福建寿宁人，1989年10月参加工作，1995年5月加入中国共产党。中央党校大学党政管理专业毕业。现任中共道真自治县县委书记。</w:t>
        <w:br/>
        <w:br/>
        <w:t>工作经历：</w:t>
        <w:br/>
        <w:br/>
        <w:t>1989.10----2002.07 福建省宁德市寿宁县工作</w:t>
        <w:br/>
        <w:br/>
        <w:t>2002.07----2004.02 福建省宁德市寿宁县武曲镇党委副书记 镇长</w:t>
        <w:br/>
        <w:br/>
        <w:t>2004.02----2007.01 福建省宁德市寿宁县武曲镇党委书记</w:t>
        <w:br/>
        <w:br/>
        <w:t>2007.01---2011.06 福建省宁德市寿宁县人大常委会副主任</w:t>
        <w:br/>
        <w:br/>
        <w:t>（其间：2008.07---2011.02挂职任新疆昌吉州呼图壁县委常委〈援疆〉）</w:t>
        <w:br/>
        <w:br/>
        <w:t>2011.06---2012.08  福建省宁德市蕉城区委常委（正县级），漳湾镇党委书记</w:t>
        <w:br/>
        <w:br/>
        <w:t>2012.08---2013.08  福建省宁德市屏南县委常委（正县级），常务副县长</w:t>
        <w:br/>
        <w:br/>
        <w:t>2013.08---2014.12 福建省宁德市屏南县委副书记（正县级）</w:t>
        <w:br/>
        <w:br/>
        <w:t>2014-12--- 中共道真自治县县委书记</w:t>
        <w:br/>
      </w:r>
    </w:p>
    <w:p/>
    <w:p>
      <w:pPr>
        <w:pStyle w:val="Heading3"/>
      </w:pPr>
      <w:r>
        <w:t xml:space="preserve">贵州省  遵义市  务川仡佬族苗族自治县  </w:t>
      </w:r>
    </w:p>
    <w:p>
      <w:r>
        <w:rPr>
          <w:i/>
        </w:rPr>
        <w:t>周权茂    贵州省遵义市务川仡佬族苗族自治县县长</w:t>
      </w:r>
    </w:p>
    <w:p>
      <w:r>
        <w:t>性别:  男</w:t>
      </w:r>
    </w:p>
    <w:p>
      <w:r>
        <w:t>生年：  1964年10月</w:t>
      </w:r>
    </w:p>
    <w:p>
      <w:r>
        <w:t>籍贯:  贵州道真</w:t>
      </w:r>
    </w:p>
    <w:p>
      <w:r>
        <w:t>学历:  本科</w:t>
      </w:r>
    </w:p>
    <w:p>
      <w:r>
        <w:t xml:space="preserve">简历:  </w:t>
        <w:br/>
        <w:t>1984.09--1988.08 贵州大学哲学系学生;</w:t>
        <w:br/>
        <w:br/>
        <w:t>1988.08--1992.11 道真自治县监察局股长;</w:t>
        <w:br/>
        <w:br/>
        <w:t>1992.11--1993.12 道真自治县隆兴镇副镇长;</w:t>
        <w:br/>
        <w:br/>
        <w:t>1993.12--1995.12 道真自治县隆兴镇镇长;</w:t>
        <w:br/>
        <w:br/>
        <w:t>1995.12--1996.06 道真自治县委办公室副主任、县委政策研究室主任;</w:t>
        <w:br/>
        <w:br/>
        <w:t>1996.06--1997.09 道真自治县工商行政管理局局长、党组书记，县物价局局长（兼），县技术监督局局长（兼）;</w:t>
        <w:br/>
        <w:br/>
        <w:t>1997.09--2001.10 道真自治县委常委、宣传部部长（其间：1998.01- 2000.12兼任道真报社主编；1998.05-1998.11  大连市沙河区挂职区长助理）；</w:t>
        <w:br/>
        <w:br/>
        <w:t>2001.10--2003.02 道真自治县人民政府副县长;</w:t>
        <w:br/>
        <w:br/>
        <w:t>2003.02--2004.09 道真自治县委常委、县人民政府常务副县长;</w:t>
        <w:br/>
        <w:br/>
        <w:t>2004.09--2006.09 道真自治县委副书记;</w:t>
        <w:br/>
        <w:br/>
        <w:t>2006.09--2010.09 遵义市人大常委会副秘书长（分管常务工作;）</w:t>
        <w:br/>
        <w:br/>
        <w:t>2010.09 至今务川自治县委副书记、县人民政府县长。</w:t>
        <w:br/>
      </w:r>
    </w:p>
    <w:p/>
    <w:p>
      <w:pPr>
        <w:pStyle w:val="Heading3"/>
      </w:pPr>
      <w:r>
        <w:t xml:space="preserve">贵州省  遵义市  务川仡佬族苗族自治县  </w:t>
      </w:r>
    </w:p>
    <w:p>
      <w:r>
        <w:rPr>
          <w:i/>
        </w:rPr>
        <w:t>杨游明    贵州省遵义市务川仡佬族苗族自治县委书记</w:t>
      </w:r>
    </w:p>
    <w:p>
      <w:r>
        <w:t>性别:  男</w:t>
      </w:r>
    </w:p>
    <w:p>
      <w:r>
        <w:t>生年：  1968年05月</w:t>
      </w:r>
    </w:p>
    <w:p>
      <w:r>
        <w:t>籍贯:  贵州正安</w:t>
      </w:r>
    </w:p>
    <w:p>
      <w:r>
        <w:t xml:space="preserve">学历:  </w:t>
      </w:r>
    </w:p>
    <w:p>
      <w:r>
        <w:t xml:space="preserve">简历:  </w:t>
        <w:br/>
        <w:t>1987.08——1990.09  贵州省正安县格林区林业站工作</w:t>
        <w:br/>
        <w:br/>
        <w:t>1990.09——1991.08  贵州省正安县格林区团委副书记</w:t>
        <w:br/>
        <w:br/>
        <w:t>1991.08——1993.07  重庆青年干部管理学院学习</w:t>
        <w:br/>
        <w:br/>
        <w:t>1993.07——1996.04  贵州省正安县委办公室工作（其间：1994.09——1997.07在中共贵州省委党校经管专业本科函授班学习）</w:t>
        <w:br/>
        <w:br/>
        <w:t>1996.04——1997.02  贵州省共青团正安县委副书记</w:t>
        <w:br/>
        <w:br/>
        <w:t>1997.02——1998.02  贵州省中共正安县委办公室副主任</w:t>
        <w:br/>
        <w:br/>
        <w:t>1998.02——2000.05  贵州省共青团正安县委书记</w:t>
        <w:br/>
        <w:br/>
        <w:t>2000.05——2000.07  贵州省正安县和溪镇党委副书记</w:t>
        <w:br/>
        <w:br/>
        <w:t>2000.07——2001.12  贵州省正安县和溪镇党委副书记、镇长</w:t>
        <w:br/>
        <w:br/>
        <w:t>2001.12——2002.11  贵州省正安县中观镇党委书记</w:t>
        <w:br/>
        <w:br/>
        <w:t>2002.11——2006.09  贵州省湄潭县人民政府副县长（其间：2005.09——2008.07在中共贵州省委党校政治学专业研究生班学习）</w:t>
        <w:br/>
        <w:br/>
        <w:t>2006.09——2009.07  贵州省中共湄潭县委常委、县人民政府常务副县长（其间：2007.09——2007.12在中共贵州省委党校县长班学习）</w:t>
        <w:br/>
        <w:br/>
        <w:t>2009.07——2011.10  贵州省中共湄潭县委副书记（其间：2011.05——2011.08在重庆市九龙坡区西彭工业园区挂职任园区管委会副书记）</w:t>
        <w:br/>
        <w:br/>
        <w:t>2011.10——2011.12  贵州省湄潭县人民政府代理县长</w:t>
        <w:br/>
        <w:br/>
        <w:t>2011.12——2014.01   贵州省湄潭县人民政府县长</w:t>
        <w:br/>
        <w:br/>
        <w:t>2014.01——至今    任中共务川自治县委委员、常委、书记</w:t>
        <w:br/>
      </w:r>
    </w:p>
    <w:p/>
    <w:p>
      <w:pPr>
        <w:pStyle w:val="Heading3"/>
      </w:pPr>
      <w:r>
        <w:t xml:space="preserve">贵州省  遵义市  凤冈县  </w:t>
      </w:r>
    </w:p>
    <w:p>
      <w:r>
        <w:rPr>
          <w:i/>
        </w:rPr>
        <w:t>廖其刚    贵州省遵义市凤冈县县长</w:t>
      </w:r>
    </w:p>
    <w:p>
      <w:r>
        <w:t>性别:  男</w:t>
      </w:r>
    </w:p>
    <w:p>
      <w:r>
        <w:t>生年：  1966年02月</w:t>
      </w:r>
    </w:p>
    <w:p>
      <w:r>
        <w:t>籍贯:  贵州桐梓</w:t>
      </w:r>
    </w:p>
    <w:p>
      <w:r>
        <w:t>学历:  研究生</w:t>
      </w:r>
    </w:p>
    <w:p>
      <w:r>
        <w:t xml:space="preserve">简历:  </w:t>
        <w:br/>
        <w:t>廖其刚，男，汉族，1966年3月出生，研究生学历，贵州桐梓人，1986年9月参加工作，1990年9月加入中国共产党。</w:t>
        <w:br/>
        <w:br/>
        <w:t>1986年9月至1988年8月在桐梓县新站区山坡职业中学任教;</w:t>
        <w:br/>
        <w:br/>
        <w:t>1988年8月至1990年9月在桐梓县新站中学任教;</w:t>
        <w:br/>
        <w:br/>
        <w:t>1990年9月至1992年7月在贵州教育学院学习;</w:t>
        <w:br/>
        <w:br/>
        <w:t>1992年7月至1994年11月任桐梓县娄山关镇党委宣传干事;</w:t>
        <w:br/>
        <w:br/>
        <w:t>1994年11月至1995年10月任桐梓县风水乡党委副书记、人大副主席;</w:t>
        <w:br/>
        <w:br/>
        <w:t>1995年10月至1996年1月任桐梓县风水乡党委副书记、代理乡长;</w:t>
        <w:br/>
        <w:br/>
        <w:t>1996年1月至2000年6月任桐梓县风水乡党委副书记、乡长，党委书记;</w:t>
        <w:br/>
        <w:br/>
        <w:t>2000年6月至2001年1月任桐梓县楚米镇党委书记;</w:t>
        <w:br/>
        <w:br/>
        <w:t>2001年1月至2006年9月任凤冈县委常委、纪委书记;</w:t>
        <w:br/>
        <w:br/>
        <w:t>2002年9月任凤冈县委副书记;</w:t>
        <w:br/>
        <w:br/>
        <w:t>2011年10月任凤冈县人民政府党组书记、县人民政府副县长、代理县长;</w:t>
        <w:br/>
        <w:br/>
        <w:t>2011年12月当选凤冈县人民政府县长。</w:t>
        <w:br/>
      </w:r>
    </w:p>
    <w:p/>
    <w:p>
      <w:pPr>
        <w:pStyle w:val="Heading3"/>
      </w:pPr>
      <w:r>
        <w:t xml:space="preserve">贵州省  遵义市  凤冈县  </w:t>
      </w:r>
    </w:p>
    <w:p>
      <w:r>
        <w:rPr>
          <w:i/>
        </w:rPr>
        <w:t>覃儒方    贵州省遵义市凤冈县委书记</w:t>
      </w:r>
    </w:p>
    <w:p>
      <w:r>
        <w:t>性别:  男</w:t>
      </w:r>
    </w:p>
    <w:p>
      <w:r>
        <w:t>生年：  1963年07月</w:t>
      </w:r>
    </w:p>
    <w:p>
      <w:r>
        <w:t>籍贯:  贵州务川</w:t>
      </w:r>
    </w:p>
    <w:p>
      <w:r>
        <w:t>学历:  研究生</w:t>
      </w:r>
    </w:p>
    <w:p>
      <w:r>
        <w:t xml:space="preserve">简历:  </w:t>
        <w:br/>
        <w:t>覃儒方：男，苗族，1963年8月生，贵州务川人，1982年7月参加工作，1987年7月入党，党校研究生学历，贵州省委党校经济学专业毕业，现任凤冈县县委书记。</w:t>
        <w:br/>
        <w:br/>
        <w:t>1979.09--1982.07 贵州省遵义农校学生；</w:t>
        <w:br/>
        <w:br/>
        <w:t>1982.07--1985.11 贵州省务川县砚山区农技站技术员(其间：作为农技站技术骨干抽调到海南崖县育种)；</w:t>
        <w:br/>
        <w:br/>
        <w:t>1985.11--1987.06 贵州省务川县人民政府办公室秘书；</w:t>
        <w:br/>
        <w:br/>
        <w:t>1988.08--1992.08 贵州省务川县人民政府办公室科长 ；</w:t>
        <w:br/>
        <w:br/>
        <w:t>1987.06--1988.08 贵州省务川县人民政府办公室副科长；</w:t>
        <w:br/>
        <w:br/>
        <w:t>1992.08--1997.06 贵州省遵义地区行署办公室秘书；</w:t>
        <w:br/>
        <w:br/>
        <w:t>1997.06--1997.12 贵州省遵义地区行署办公室副科长 ；</w:t>
        <w:br/>
        <w:br/>
        <w:t>1997.12--1999.06 贵州省遵义市人民政府办公室综合科副科长(其间：1998.06-1998.07中央党校第12期少数民族培训班学习)；</w:t>
        <w:br/>
        <w:br/>
        <w:t>1999.06--2001.12 贵州省遵义市人民政府办公室综合科科长; (其间: 1996.09-1999.12中央党校函授学院法律专业学习&lt;函本科&gt;)；</w:t>
        <w:br/>
        <w:br/>
        <w:t>2001.12--2002.07 贵州省遵义市人民政府办公室车管科科长；</w:t>
        <w:br/>
        <w:br/>
        <w:t>2002.07--2005.06 贵州省遵义市人民政府副秘书长，市政府办党组成员 (其中2001.09-2004.06贵州省委党校研究生班经济学专业学习)；</w:t>
        <w:br/>
        <w:br/>
        <w:t>2004.09--2005.01 贵州省委党校中青班学习</w:t>
        <w:br/>
        <w:br/>
        <w:t>2005.06--2011.10贵州省绥阳县委副书记、县人民政府县长；</w:t>
        <w:br/>
        <w:br/>
        <w:t>2011.10--凤冈县委书记。</w:t>
        <w:br/>
      </w:r>
    </w:p>
    <w:p/>
    <w:p>
      <w:pPr>
        <w:pStyle w:val="Heading3"/>
      </w:pPr>
      <w:r>
        <w:t xml:space="preserve">贵州省  遵义市  湄潭县  </w:t>
      </w:r>
    </w:p>
    <w:p>
      <w:r>
        <w:rPr>
          <w:i/>
        </w:rPr>
        <w:t>李勰    贵州省遵义市湄潭县县长</w:t>
      </w:r>
    </w:p>
    <w:p>
      <w:r>
        <w:t>性别:  男</w:t>
      </w:r>
    </w:p>
    <w:p>
      <w:r>
        <w:t xml:space="preserve">生年：  </w:t>
      </w:r>
    </w:p>
    <w:p>
      <w:r>
        <w:t xml:space="preserve">籍贯:  </w:t>
      </w:r>
    </w:p>
    <w:p>
      <w:r>
        <w:t xml:space="preserve">学历:  </w:t>
      </w:r>
    </w:p>
    <w:p>
      <w:r>
        <w:t xml:space="preserve">简历:  </w:t>
        <w:br/>
        <w:t>1992.09-1994.10贵州省正安县桴焉乡土管所会计</w:t>
        <w:br/>
        <w:br/>
        <w:t>1994.10-1996.03贵州省正安县桴焉乡红岩管理区党工委书记</w:t>
        <w:br/>
        <w:br/>
        <w:t>1996.03-1996.10贵州省正安县委办公室秘书</w:t>
        <w:br/>
        <w:br/>
        <w:t>1996.10-2000.11共青团贵州省正安县委副书记（其间：1995.09-1997.07贵州省广播电视大学法律专业学习；1997.09-1999.07贵州省委党校经济管理专业脱产学习；2000.03-2000.05抽调到正安县委组织部基层组织办公室工作）</w:t>
        <w:br/>
        <w:br/>
        <w:t>2000.11-2001.12共青团贵州省正安县委书记（2000.09-2000.10在深圳经济管理学院培训）</w:t>
        <w:br/>
        <w:br/>
        <w:t>2001.12-2005.04贵州省正安县市坪乡党委书记（其间：2002.07-2002.09挂任北京市房山区闫村镇党委书记助理）</w:t>
        <w:br/>
        <w:br/>
        <w:t>2005.04-2011.01贵州省正安县政府副县长（其间：2006.09-2009.06贵州省委党校经济学专业学习）</w:t>
        <w:br/>
        <w:br/>
        <w:t>2011.01-2011.03贵州省遵义市政府办公室党组成员</w:t>
        <w:br/>
        <w:br/>
        <w:t>2011.03-2011.11贵州省遵义市政府副秘书长，市政府办党组成员</w:t>
        <w:br/>
        <w:br/>
        <w:t>2011.11-2012.03贵州省遵义市安全生产监督管理局局长、党组书记</w:t>
        <w:br/>
        <w:br/>
        <w:t>2012.03-2012.09贵州省遵义市政府副秘书长、市政府办公室党组成员，市安全生产监督管理局局长、党组书记</w:t>
        <w:br/>
        <w:br/>
        <w:t>2012.09-2012.12贵州省遵义市安全生产监督管理局局长、党组书记，市政府办公室党组成员</w:t>
        <w:br/>
        <w:br/>
        <w:t>2012.12--2014.1贵州省遵义市安全生产监督管理局局长、党组书记</w:t>
        <w:br/>
        <w:br/>
        <w:t>2014.1—2014.03中共湄潭县委副书记、湄潭县人民政府副县长、代理县长</w:t>
        <w:br/>
        <w:br/>
        <w:t>2014.03—至今  中共湄潭县委副书记、湄潭县人民政府县长</w:t>
        <w:br/>
      </w:r>
    </w:p>
    <w:p/>
    <w:p>
      <w:pPr>
        <w:pStyle w:val="Heading3"/>
      </w:pPr>
      <w:r>
        <w:t xml:space="preserve">贵州省  遵义市  湄潭县  </w:t>
      </w:r>
    </w:p>
    <w:p>
      <w:r>
        <w:rPr>
          <w:i/>
        </w:rPr>
        <w:t>魏在平    贵州省遵义市湄潭县委书记</w:t>
      </w:r>
    </w:p>
    <w:p>
      <w:r>
        <w:t>性别:  男</w:t>
      </w:r>
    </w:p>
    <w:p>
      <w:r>
        <w:t>生年：  1965年02月</w:t>
      </w:r>
    </w:p>
    <w:p>
      <w:r>
        <w:t>籍贯:  四川叙永</w:t>
      </w:r>
    </w:p>
    <w:p>
      <w:r>
        <w:t>学历:  研究生</w:t>
      </w:r>
    </w:p>
    <w:p>
      <w:r>
        <w:t xml:space="preserve">简历:  </w:t>
        <w:br/>
        <w:t>魏在平，男，汉族，1965年3月出生，四川叙永县人，1985年9月参加工作，1985年6月加入中国共产党，党校研究生学历。贵州省湄潭县委委员、常委、书记。</w:t>
        <w:br/>
        <w:br/>
        <w:t>1982年9月至1985年7月，贵州省遵义师专中文系学习 ；</w:t>
        <w:br/>
        <w:br/>
        <w:t>1985年7月至1988年7月，留校工作，贵州省遵义师专党委办公室工作员 ；</w:t>
        <w:br/>
        <w:br/>
        <w:t>1988年7月至1996年10月，贵州省遵义地区人事局科员（其间：1986年10月至1993年12月，自学考试汉语言文学专业本科班学习）</w:t>
        <w:br/>
        <w:br/>
        <w:t>1996年10月至2000年7月，贵州省遵义地区（市）人事局计划录用科科长（其间：1998年6月至2000年5月，挂任绥阳县风华镇党委副书记，1998年9月至2001年6月，贵州省委党校在职研究生班学习） ；</w:t>
        <w:br/>
        <w:br/>
        <w:t>2000年7月至2001年11月，贵州省遵义市委政策研究室副主任 ；</w:t>
        <w:br/>
        <w:br/>
        <w:t>2001年11月至2004年3月，贵州省遵义市委副秘书长 ；</w:t>
        <w:br/>
        <w:br/>
        <w:t>2004年3月至2006年9月，贵州省遵义市红花岗区委副书记 ；</w:t>
        <w:br/>
        <w:br/>
        <w:t>2006年9月至2010年12月，贵州省遵义市红花岗区委常委、区人民政府副区长（分管常务工作）；</w:t>
        <w:br/>
        <w:br/>
        <w:t>2010年12月至2011年1月，贵州省遵义县委委员、常委、副书记，县人民政府代理县长；</w:t>
        <w:br/>
        <w:br/>
        <w:t>2011年1月至2013年1月，贵州省遵义县委委员、常委、副书记，县人民政府县长；</w:t>
        <w:br/>
        <w:br/>
        <w:t>2013年1月，任贵州省湄潭县委委员、常委、书记。</w:t>
        <w:br/>
      </w:r>
    </w:p>
    <w:p/>
    <w:p>
      <w:pPr>
        <w:pStyle w:val="Heading3"/>
      </w:pPr>
      <w:r>
        <w:t xml:space="preserve">贵州省  遵义市  余庆县  </w:t>
      </w:r>
    </w:p>
    <w:p>
      <w:r>
        <w:rPr>
          <w:i/>
        </w:rPr>
        <w:t>谭诤    贵州省遵义市余庆县县长</w:t>
      </w:r>
    </w:p>
    <w:p>
      <w:r>
        <w:t>性别:  女</w:t>
      </w:r>
    </w:p>
    <w:p>
      <w:r>
        <w:t xml:space="preserve">生年：  </w:t>
      </w:r>
    </w:p>
    <w:p>
      <w:r>
        <w:t xml:space="preserve">籍贯:  </w:t>
      </w:r>
    </w:p>
    <w:p>
      <w:r>
        <w:t xml:space="preserve">学历:  </w:t>
      </w:r>
    </w:p>
    <w:p>
      <w:r>
        <w:t xml:space="preserve">简历:  </w:t>
        <w:br/>
        <w:t>1991.09--1993.09  贵州省人民警察学校学习；</w:t>
        <w:br/>
        <w:br/>
        <w:t>1993.09--1997.01  贵州省原遵义市刑侦大队民警；</w:t>
        <w:br/>
        <w:br/>
        <w:t>1997.01--1997.04  借调公安部工作；</w:t>
        <w:br/>
        <w:br/>
        <w:t>1997.04--1998.04  原遵义市红花岗区公安局一科民警、团委副书记；</w:t>
        <w:br/>
        <w:br/>
        <w:t>1998.04--2000.04  共青团贵州省遵义市红花岗区委书记；</w:t>
        <w:br/>
        <w:br/>
        <w:t>2000.04--2000.10  贵州省遵义市红花岗区忠庄镇镇长；</w:t>
        <w:br/>
        <w:br/>
        <w:t>2000.10--2006.11  共青团贵州省遵义市委副书记、党组成员（其间： 1999.03--2001.12中央党校函授学院经济管理专业本科毕业；2003.09--2004.01在省委党校25期中青班学习；2004.06---2004.09在大连市中山区挂任区长助理；2005.01--2006.07抽调到市委先进性教育活动办公室负责宣传工作，2005.04任第一届遵义市青年联合会副主席）；</w:t>
        <w:br/>
        <w:br/>
        <w:t>2006.11--2010.05  共青团贵州省遵义市委书记、党组书记（其间：任三届市委候补委员、委员；2008.06当选为团十六届中央候补委员）；</w:t>
        <w:br/>
        <w:br/>
        <w:t>2010.05--2011.09  贵州省余庆县委副书记（正县级）；</w:t>
        <w:br/>
        <w:br/>
        <w:t>2011.09--2011.12  贵州省余庆县人民政府副县长、代理县长；</w:t>
        <w:br/>
        <w:br/>
        <w:t>2011.12--         贵州省余庆县人民政府县长。</w:t>
        <w:br/>
      </w:r>
    </w:p>
    <w:p/>
    <w:p>
      <w:pPr>
        <w:pStyle w:val="Heading3"/>
      </w:pPr>
      <w:r>
        <w:t xml:space="preserve">贵州省  遵义市  余庆县  </w:t>
      </w:r>
    </w:p>
    <w:p>
      <w:r>
        <w:rPr>
          <w:i/>
        </w:rPr>
        <w:t>舒存水    贵州省遵义市余庆县委书记</w:t>
      </w:r>
    </w:p>
    <w:p>
      <w:r>
        <w:t>性别:  男</w:t>
      </w:r>
    </w:p>
    <w:p>
      <w:r>
        <w:t xml:space="preserve">生年：  </w:t>
      </w:r>
    </w:p>
    <w:p>
      <w:r>
        <w:t xml:space="preserve">籍贯:  </w:t>
      </w:r>
    </w:p>
    <w:p>
      <w:r>
        <w:t xml:space="preserve">学历:  </w:t>
      </w:r>
    </w:p>
    <w:p>
      <w:r>
        <w:t xml:space="preserve">简历:  </w:t>
        <w:br/>
        <w:t>1988.08--1993.03  贵州省仁怀县农经委生产科副科长；</w:t>
        <w:br/>
        <w:br/>
        <w:t>1993.03--1994.10  贵州省仁怀县委组织部办公室主任；</w:t>
        <w:br/>
        <w:br/>
        <w:t>1994.10--1995.09  贵州省仁怀县林业局副局长；</w:t>
        <w:br/>
        <w:br/>
        <w:t>1995.09--1996.06  贵州省仁怀市九仓镇镇长；</w:t>
        <w:br/>
        <w:br/>
        <w:t>1996.06--1997.09  贵州省仁怀市九仓镇党委书记、镇长；</w:t>
        <w:br/>
        <w:br/>
        <w:t>1997.09--2001.11  贵州省仁怀市委常委、纪委书记（其间：1998.05--1998.11挂任大连市长海县县长助理；2000.03—2001.03挂任省委组织部干部监督处处长助理）；</w:t>
        <w:br/>
        <w:br/>
        <w:t>2001.11--2003.07  贵州省遵义市红花岗区委常委、统战部长；</w:t>
        <w:br/>
        <w:br/>
        <w:t>2003.07--2006.07  贵州省遵义市红花岗区委副书记；</w:t>
        <w:br/>
        <w:br/>
        <w:t>2006.07--2006.12  贵州省遵义市红花岗区委副书记、区人民政府代理区长；</w:t>
        <w:br/>
        <w:br/>
        <w:t>2006.12--2012.06  贵州省遵义市红花岗区委副书记、区人民政府区长（其间： 2004.09—2007.07贵州省委党校公共管理专业学习）；</w:t>
        <w:br/>
        <w:br/>
        <w:t>2012.06--         贵州省余庆县委书记</w:t>
        <w:br/>
      </w:r>
    </w:p>
    <w:p/>
    <w:p>
      <w:pPr>
        <w:pStyle w:val="Heading3"/>
      </w:pPr>
      <w:r>
        <w:t xml:space="preserve">贵州省  遵义市  习水县  </w:t>
      </w:r>
    </w:p>
    <w:p>
      <w:r>
        <w:rPr>
          <w:i/>
        </w:rPr>
        <w:t>陈钊    贵州省遵义市习水县县长</w:t>
      </w:r>
    </w:p>
    <w:p>
      <w:r>
        <w:t>性别:  男</w:t>
      </w:r>
    </w:p>
    <w:p>
      <w:r>
        <w:t>生年：  1975年07月</w:t>
      </w:r>
    </w:p>
    <w:p>
      <w:r>
        <w:t>籍贯:  贵州仁怀</w:t>
      </w:r>
    </w:p>
    <w:p>
      <w:r>
        <w:t>学历:  研究生</w:t>
      </w:r>
    </w:p>
    <w:p>
      <w:r>
        <w:t xml:space="preserve">简历:  </w:t>
        <w:br/>
        <w:t>陈钊，男，汉族，1975年8月生，籍贯贵州仁怀，出生地贵州仁怀，省委党校在职研究生学历，1994年3月参加工作，1995年6月加入中国共产党。</w:t>
        <w:br/>
        <w:br/>
        <w:t>2009年8月任习水县委常委、常务副县长（分管常务工作）；</w:t>
        <w:br/>
        <w:br/>
        <w:t>2012年12月任贵州习水经济开发区党工委副书记、管委会副主任（正县长级）；</w:t>
        <w:br/>
        <w:br/>
        <w:t>2014年3月4日，习水县第十五届人民代表大会第三次会议补选陈钊为第十五届习水县人民政府县长。现任习水县委副书记、县人民政府县长。</w:t>
        <w:br/>
      </w:r>
    </w:p>
    <w:p/>
    <w:p>
      <w:pPr>
        <w:pStyle w:val="Heading3"/>
      </w:pPr>
      <w:r>
        <w:t xml:space="preserve">贵州省  遵义市  习水县  </w:t>
      </w:r>
    </w:p>
    <w:p>
      <w:r>
        <w:rPr>
          <w:i/>
        </w:rPr>
        <w:t>向承强    贵州省遵义市习水县委书记</w:t>
      </w:r>
    </w:p>
    <w:p>
      <w:r>
        <w:t>性别:  男</w:t>
      </w:r>
    </w:p>
    <w:p>
      <w:r>
        <w:t xml:space="preserve">生年：  </w:t>
      </w:r>
    </w:p>
    <w:p>
      <w:r>
        <w:t xml:space="preserve">籍贯:  </w:t>
      </w:r>
    </w:p>
    <w:p>
      <w:r>
        <w:t xml:space="preserve">学历:  </w:t>
      </w:r>
    </w:p>
    <w:p>
      <w:r>
        <w:t xml:space="preserve">简历:  </w:t>
        <w:br/>
        <w:t>1991.09—1993.06   任贵州省正安县中观镇办公室秘书、团干部</w:t>
        <w:br/>
        <w:br/>
        <w:t>1993.06—1995.08  任道真自治县河口乡办公室秘书、办公室副主任，梅江办事处副主任，办事处党委书记</w:t>
        <w:br/>
        <w:br/>
        <w:t>1995.08—1996.09   任道真自治县委组织部秘书科科长</w:t>
        <w:br/>
        <w:br/>
        <w:t>1996.09—1997.11   任道真自治县玉溪镇党委副书记</w:t>
        <w:br/>
        <w:br/>
        <w:t>1997.11—1998.03   任道真自治县桃源乡党委副书记</w:t>
        <w:br/>
        <w:br/>
        <w:t>1998.03—1998.11   任道真自治县桃源乡党委副书记、乡长</w:t>
        <w:br/>
        <w:br/>
        <w:t>1998.11—1999.01   任道真自治县桃源乡党委书记、乡长</w:t>
        <w:br/>
        <w:br/>
        <w:t>1999.01—2000.10   任道真自治县桃源乡党委书记</w:t>
        <w:br/>
        <w:br/>
        <w:t xml:space="preserve">2000.10－2003.01   任共青团遵义市委副书记、党组成员 </w:t>
        <w:br/>
        <w:br/>
        <w:t>2003.01—2006.09   任贵州省凤岗县人民政府党组成员、副县长</w:t>
        <w:br/>
        <w:br/>
        <w:t>2006.09—2010.12   任贵州省凤岗县委常委、县人民政府副县长（其间：2006年9月至2007年6月贵州省委党校公共管理专业学习）</w:t>
        <w:br/>
        <w:br/>
        <w:t>2010.12—2011.01    任中共道真自治县委副书记、县人民政府党组书记、副县长、代理县长</w:t>
        <w:br/>
        <w:br/>
        <w:t>2011年1月至今任中共道真自治县委副书记，县人民政府党组书记、县长</w:t>
        <w:br/>
        <w:br/>
        <w:t>2015.11- 贵州省遵义市习水县委书记</w:t>
        <w:br/>
      </w:r>
    </w:p>
    <w:p/>
    <w:p>
      <w:pPr>
        <w:pStyle w:val="Heading3"/>
      </w:pPr>
      <w:r>
        <w:t xml:space="preserve">贵州省  遵义市  赤水市  </w:t>
      </w:r>
    </w:p>
    <w:p>
      <w:r>
        <w:rPr>
          <w:i/>
        </w:rPr>
        <w:t>谭海    贵州省贵阳市赤水市市长</w:t>
      </w:r>
    </w:p>
    <w:p>
      <w:r>
        <w:t>性别:  男</w:t>
      </w:r>
    </w:p>
    <w:p>
      <w:r>
        <w:t xml:space="preserve">生年：  </w:t>
      </w:r>
    </w:p>
    <w:p>
      <w:r>
        <w:t xml:space="preserve">籍贯:  </w:t>
      </w:r>
    </w:p>
    <w:p>
      <w:r>
        <w:t>学历:  本科</w:t>
      </w:r>
    </w:p>
    <w:p>
      <w:r>
        <w:t xml:space="preserve">简历:  </w:t>
        <w:br/>
        <w:t>1987.09 — 1991.07   西南师范大学学生；</w:t>
        <w:br/>
        <w:br/>
        <w:t>1991.07 — 1995.02   贵州省储备物资管理局258处行政办秘书；</w:t>
        <w:br/>
        <w:br/>
        <w:t>1995.02 — 1997.04   贵州省余庆县教育局办公室秘书、副主任；</w:t>
        <w:br/>
        <w:br/>
        <w:t>1997.04 — 1999.09   贵州省余庆县人民政府办公室秘书；</w:t>
        <w:br/>
        <w:br/>
        <w:t>1999.09 — 2001.02   贵州省余庆县人民政府督查室副主任；</w:t>
        <w:br/>
        <w:br/>
        <w:t>2001.02 — 2001.12   贵州省余庆县小腮镇党委副书记、镇长；</w:t>
        <w:br/>
        <w:br/>
        <w:t>2001.12 — 2003.04   贵州省余庆县小腮镇党委书记；</w:t>
        <w:br/>
        <w:br/>
        <w:t>2003.04 — 2006.09   贵州省余庆县县委办公室主任（其间：2003.10—2003.12上海复旦大学经济管理学院遵义市对外贸易培训班学习；2005.09—2005.11市委党校中青班学习）；</w:t>
        <w:br/>
        <w:br/>
        <w:t>2006.09 — 2007.01   贵州省余庆县发展改革局党组书记；</w:t>
        <w:br/>
        <w:br/>
        <w:t>2007.01 — 2008.11   贵州省余庆县发展改革局党组书记、局长；</w:t>
        <w:br/>
        <w:br/>
        <w:t>2008.11 — 2011.10   贵州省赤水市委常委、组织部部长；</w:t>
        <w:br/>
        <w:br/>
        <w:t>2011.10 — 2012.09   贵州省赤水市委常委、市人民政府党组成员、副市长；</w:t>
        <w:br/>
        <w:br/>
        <w:t>2012.09 —2015.02    贵州省赤水市委常委、市人民政府党组副书记、常务副市长。</w:t>
        <w:br/>
        <w:br/>
        <w:t>2015.02 —2015.03    贵州省赤水市委副书记、市人民政府党组书记、常务副市长。</w:t>
        <w:br/>
        <w:br/>
        <w:t>2015.03 —   今      贵州省赤水市委副书记、市人民政府党组书记、市长。</w:t>
        <w:br/>
      </w:r>
    </w:p>
    <w:p/>
    <w:p>
      <w:pPr>
        <w:pStyle w:val="Heading3"/>
      </w:pPr>
      <w:r>
        <w:t xml:space="preserve">贵州省  遵义市  赤水市  </w:t>
      </w:r>
    </w:p>
    <w:p>
      <w:r>
        <w:rPr>
          <w:i/>
        </w:rPr>
        <w:t>张集智    贵州省遵义市赤水市委书记</w:t>
      </w:r>
    </w:p>
    <w:p>
      <w:r>
        <w:t>性别:  男</w:t>
      </w:r>
    </w:p>
    <w:p>
      <w:r>
        <w:t>生年：  1969年08月</w:t>
      </w:r>
    </w:p>
    <w:p>
      <w:r>
        <w:t>籍贯:  贵州桐梓</w:t>
      </w:r>
    </w:p>
    <w:p>
      <w:r>
        <w:t>学历:  本科</w:t>
      </w:r>
    </w:p>
    <w:p>
      <w:r>
        <w:t xml:space="preserve">简历:  </w:t>
        <w:br/>
        <w:t>张集智，男，汉族，1969年9月生，贵州桐梓人，大学文化，1994年10月加入中国共产党，1989年9月参加工作。</w:t>
        <w:br/>
        <w:br/>
        <w:t>1986年9月至1989年7月仁怀师范学校学习</w:t>
        <w:br/>
        <w:br/>
        <w:t>1989.09—1991.07 贵州省桐梓县茅坝中心校教师、教导主任、主持学校工作</w:t>
        <w:br/>
        <w:br/>
        <w:t>1991.07—1992.07 贵州省赤水市元厚镇板桥中学教师</w:t>
        <w:br/>
        <w:br/>
        <w:t>1992.07—1995.07 贵州省赤水市大同镇少先大队总辅导员、赤水市大同镇团委副书记</w:t>
        <w:br/>
        <w:br/>
        <w:t>1995.07—1995.11 贵州省赤水市团委工作员</w:t>
        <w:br/>
        <w:br/>
        <w:t>1995.11—1998.11 贵州省赤水市团委副书记；主持工作</w:t>
        <w:br/>
        <w:br/>
        <w:t>1998.11—1999.02 贵州省赤水市官渡镇党委副书记</w:t>
        <w:br/>
        <w:br/>
        <w:t>1999.02—2001.01 贵州省赤水市官渡镇镇长（其间：2000.07—2000.10遵义市委党校中青班学员）</w:t>
        <w:br/>
        <w:br/>
        <w:t>2001.02—2001.10 贵州省赤水市官渡镇党委书记（其间：2000.06—2003.07贵州省委党校法律专业本科学习）</w:t>
        <w:br/>
        <w:br/>
        <w:t>2001.10—2005.04 贵州省湄潭县委常委、组织部部长（其间：2002.05—2002.06深圳干部经理进修学院组织人</w:t>
        <w:br/>
        <w:br/>
        <w:t>事干部培训班学员；2004.05—2004.06浙江大学领导干部经济研讨班学员；2003年参加省委党校政治学研究生学习。）</w:t>
        <w:br/>
        <w:br/>
        <w:t>2005.04—2006.09 贵州省赤水市委副书记（其间：2005.07—08在西北农大学习）</w:t>
        <w:br/>
        <w:br/>
        <w:t>2006.09—2007.10 贵州省赤水市委常委、市人民政府常务副市长</w:t>
        <w:br/>
        <w:br/>
        <w:t>2007.10—2007.11 贵州省赤水市委副书记、市人民政府常务副市长</w:t>
        <w:br/>
        <w:br/>
        <w:t>2007.11—2008.01 贵州省赤水市委副书记、市人民政府代理市长</w:t>
        <w:br/>
        <w:br/>
        <w:t>2008.01—2012.06 贵州省赤水市委副书记、市政府党组书记、市人民政府市长</w:t>
        <w:br/>
        <w:br/>
        <w:t>2012.06— 贵州省赤水市委书记</w:t>
        <w:br/>
      </w:r>
    </w:p>
    <w:p/>
    <w:p>
      <w:pPr>
        <w:pStyle w:val="Heading3"/>
      </w:pPr>
      <w:r>
        <w:t xml:space="preserve">贵州省  遵义市  仁怀市  </w:t>
      </w:r>
    </w:p>
    <w:p>
      <w:r>
        <w:rPr>
          <w:i/>
        </w:rPr>
        <w:t>梁铮    贵州省贵阳市仁怀市代理市长</w:t>
      </w:r>
    </w:p>
    <w:p>
      <w:r>
        <w:t>性别:  男</w:t>
      </w:r>
    </w:p>
    <w:p>
      <w:r>
        <w:t>生年：  1975年07月</w:t>
      </w:r>
    </w:p>
    <w:p>
      <w:r>
        <w:t>籍贯:  重庆江津</w:t>
      </w:r>
    </w:p>
    <w:p>
      <w:r>
        <w:t>学历:  本科</w:t>
      </w:r>
    </w:p>
    <w:p>
      <w:r>
        <w:t xml:space="preserve">简历:  </w:t>
        <w:br/>
        <w:t>梁铮，男，汉族，重庆江津人，1975年8月出生，1998年6月加入中国共产党，1998年12月参加工作，党校大学学历。现任中共仁怀市委副书记。</w:t>
        <w:br/>
        <w:br/>
        <w:t>1996.09 -- 1998.07  贵州商业高等专科学校工商行政管理专业学习</w:t>
        <w:br/>
        <w:br/>
        <w:t>1998.07 -- 1998.12  毕业待分配</w:t>
        <w:br/>
        <w:br/>
        <w:t>1998.12 -- 2001.03  贵州省遵义市红花岗区中山路街道办事处工作员</w:t>
        <w:br/>
        <w:br/>
        <w:t>2001.03 -- 2002.09  贵州省遵义市红花岗区中山路街道办事处办副主任（其间：2001.12-2002.08挂任红花岗区忠庄镇勤乐村党支部副书记；2002.08-2002.09在上海市委党校培训）</w:t>
        <w:br/>
        <w:br/>
        <w:t>2002.09 -- 2003.05  贵州省遵义市红花岗区政府办党组成员、体制改革办公室主任（其间：2000.08-2002.12在中央党校法律专业学习）</w:t>
        <w:br/>
        <w:br/>
        <w:t>2003.05 -- 2005.09  贵州省遵义市红花岗区政府办党组成员、区政府督查室主任</w:t>
        <w:br/>
        <w:br/>
        <w:t>2005.09 -- 2007.01  贵州省遵义市红花岗区政府办副主任、党组成员</w:t>
        <w:br/>
        <w:br/>
        <w:t>2007.01 -- 2008.06  贵州省遵义市红花岗区委办主任</w:t>
        <w:br/>
        <w:br/>
        <w:t>2008.06 -- 2008.12  贵州省遵义市红花岗区长征镇党委书记</w:t>
        <w:br/>
        <w:br/>
        <w:t>2008.12 -- 2010.03  贵州省遵义市红花岗区长征镇党委书记、人大主席（其间：2009.05-2009.06在贵州省委党校第八期乡镇党委书记培训班学习）</w:t>
        <w:br/>
        <w:br/>
        <w:t>2010.03 -- 2011.10  贵州省遵义市红花岗区长征镇党委书记（其间： 2010.09-2011.03挂任贵州省委办公厅秘书三处处长助理；2011.03-2011.08挂任贵州省委督查室主任助理）</w:t>
        <w:br/>
        <w:br/>
        <w:t>2011.10 -- 2012.09  贵州省遵义市红花岗区委常委、统战部长</w:t>
        <w:br/>
        <w:br/>
        <w:t>2012.09 -- 2014.05  贵州省遵义市红花岗区委常委、副区长，统战部长</w:t>
        <w:br/>
        <w:br/>
        <w:t>2014.05 -- 2014.08   贵州省遵义市红花岗区委常委、副区长（分管常务工作），统战部长</w:t>
        <w:br/>
        <w:br/>
        <w:t>2014.8. 中共仁怀市委副书记</w:t>
        <w:br/>
        <w:br/>
        <w:t>2014.9  中共仁怀市委副书记、代理市长</w:t>
        <w:br/>
      </w:r>
    </w:p>
    <w:p/>
    <w:p>
      <w:pPr>
        <w:pStyle w:val="Heading3"/>
      </w:pPr>
      <w:r>
        <w:t xml:space="preserve">贵州省  遵义市  仁怀市  </w:t>
      </w:r>
    </w:p>
    <w:p>
      <w:r>
        <w:rPr>
          <w:i/>
        </w:rPr>
        <w:t>张翊皓    贵州省遵义市仁怀市委书记</w:t>
      </w:r>
    </w:p>
    <w:p>
      <w:r>
        <w:t>性别:  男</w:t>
      </w:r>
    </w:p>
    <w:p>
      <w:r>
        <w:t>生年：  1964年09月</w:t>
      </w:r>
    </w:p>
    <w:p>
      <w:r>
        <w:t>籍贯:  贵州德江</w:t>
      </w:r>
    </w:p>
    <w:p>
      <w:r>
        <w:t>学历:  研究生</w:t>
      </w:r>
    </w:p>
    <w:p>
      <w:r>
        <w:t xml:space="preserve">简历:  </w:t>
        <w:br/>
        <w:t>张翊皓，男，土家族，1964年10月出生，贵州德江人，1988年1月加入中国共产党，1985年9月参加工作，贵州省委党校公共管理专业毕业，在职研究生学历，现任中共仁怀市委书记。</w:t>
        <w:br/>
        <w:br/>
        <w:t>1982.09－1985.09 贵州省德江师范学校师范专业学习；</w:t>
        <w:br/>
        <w:br/>
        <w:t>1985.09－1990.09 贵州省德江县文新中学教师（其间：1986.09－1989.08在铜仁师范专科学校中文系汉语言文学专业学习)；</w:t>
        <w:br/>
        <w:br/>
        <w:t>1990.09－1991.07 贵州省德江二中教师；</w:t>
        <w:br/>
        <w:br/>
        <w:t>1991.07－1994.10 贵州省德江县委办公室秘书；</w:t>
        <w:br/>
        <w:br/>
        <w:t>1994.10－1996.01 贵州省德江县共和乡党委副书记；</w:t>
        <w:br/>
        <w:br/>
        <w:t>1996.01－1996.12 贵州省德江县共和乡党委副书记、乡长；</w:t>
        <w:br/>
        <w:br/>
        <w:t>1996.12－1998.02 贵州省德江县平原乡党委书记；</w:t>
        <w:br/>
        <w:br/>
        <w:t>1998.02－2001.04 贵州省德江县青龙镇党委书记；</w:t>
        <w:br/>
        <w:br/>
        <w:t>2001.04－2002.12 贵州省德江县委常委、政法委书记；</w:t>
        <w:br/>
        <w:br/>
        <w:t>2002.12－2006.09 贵州省德江县委副书记（其间：2000.09－2003.01 在贵州省委党校经济管理专业学习）；</w:t>
        <w:br/>
        <w:br/>
        <w:t>2006.09－2008.01 贵州省沿河县委副书记；</w:t>
        <w:br/>
        <w:br/>
        <w:t>2008.01－2011.09 贵州省沿河县委副书记、县长（2007.07－2010.06贵州省委党校在职研究生班公共管理专业学习）；</w:t>
        <w:br/>
        <w:br/>
        <w:t>2011.09－2014.6 贵州省沿河县委书记；</w:t>
        <w:br/>
        <w:br/>
        <w:t>2014.6－ 贵州省遵义市委委员、常委，仁怀市委委员、常委、书记。</w:t>
        <w:br/>
      </w:r>
    </w:p>
    <w:p/>
    <w:p>
      <w:pPr>
        <w:pStyle w:val="Heading3"/>
      </w:pPr>
      <w:r>
        <w:t xml:space="preserve">贵州省  安顺市  西秀区  </w:t>
      </w:r>
    </w:p>
    <w:p>
      <w:r>
        <w:rPr>
          <w:i/>
        </w:rPr>
        <w:t>张勇    贵州省安顺市西秀区区长</w:t>
      </w:r>
    </w:p>
    <w:p>
      <w:r>
        <w:t>性别:  男</w:t>
      </w:r>
    </w:p>
    <w:p>
      <w:r>
        <w:t>生年：  1965年05月</w:t>
      </w:r>
    </w:p>
    <w:p>
      <w:r>
        <w:t>籍贯:  贵州清镇</w:t>
      </w:r>
    </w:p>
    <w:p>
      <w:r>
        <w:t xml:space="preserve">学历:  </w:t>
      </w:r>
    </w:p>
    <w:p>
      <w:r>
        <w:t xml:space="preserve">简历:  </w:t>
        <w:br/>
        <w:t>张  勇，男，汉族，1965年6月生，贵州清镇人，1986年10月加入中国共产党，1988年8月参加工作，大学历史学学士（贵州师范历史系历史专业毕业），现任中共西秀区委副书记、区政府区长 。</w:t>
        <w:br/>
        <w:br/>
        <w:t>基本简历：</w:t>
        <w:br/>
        <w:br/>
        <w:t>1984.09－1988.07  贵州师范大学历史系历史专业学习</w:t>
        <w:br/>
        <w:br/>
        <w:t>1988.08－1990.08  贵州省安顺地区二中教师  其间：1988.09－1989.08  贵州省镇宁民族师范学校参加支教工作</w:t>
        <w:br/>
        <w:br/>
        <w:t>1990.08－1992.10  贵州省清镇市政府办公室科员</w:t>
        <w:br/>
        <w:br/>
        <w:t>1992.10－1993.10  贵州省安顺行署办公室科员</w:t>
        <w:br/>
        <w:br/>
        <w:t>1993.10－1997.11  贵州省安顺行署办公室科教文卫科副科长</w:t>
        <w:br/>
        <w:br/>
        <w:t>1997.11－2000.12  贵州省安顺行署办公室科教文卫科科长</w:t>
        <w:br/>
        <w:br/>
        <w:t>2000.12－2002.07  贵州省安顺市人民政府办公室科教文卫科科长  其间：2002.02－2002.06 贵州省安顺市委党校第2期中青班学员</w:t>
        <w:br/>
        <w:br/>
        <w:t>2002.07－2007.04  贵州省安顺市人民政府办公室秘书七科科长</w:t>
        <w:br/>
        <w:br/>
        <w:t>2007.04－2010.05  贵州省安顺市人民政府突发公共事件应急管理办公室（市人民政府总值班室、市长热线电话办公室）专职副主任（副县级）  其间：2009.04－2010.04 挂任贵州省西秀区委常委、副区长</w:t>
        <w:br/>
        <w:br/>
        <w:t>2010.05－2011.08  贵州省安顺市城乡规划局副局长、党组成员  其间：2010.05－2011.05 挂任贵州省西秀区委常委、副区长</w:t>
        <w:br/>
        <w:br/>
        <w:t>2011.08－2012.06  贵州省安顺市西秀区委常委、区政府党组成员、副区长</w:t>
        <w:br/>
        <w:br/>
        <w:t>2012.06－2013.01  贵州省安顺市西秀区委常委、区政府党组成员、常务副区长</w:t>
        <w:br/>
        <w:br/>
        <w:t>2013.01－         贵州省安顺市西秀区委副书记、区人民政府区长</w:t>
        <w:br/>
      </w:r>
    </w:p>
    <w:p/>
    <w:p>
      <w:pPr>
        <w:pStyle w:val="Heading3"/>
      </w:pPr>
      <w:r>
        <w:t xml:space="preserve">贵州省  安顺市  西秀区  </w:t>
      </w:r>
    </w:p>
    <w:p>
      <w:r>
        <w:rPr>
          <w:i/>
        </w:rPr>
        <w:t>罗建强    贵州省安顺市西秀区委书记</w:t>
      </w:r>
    </w:p>
    <w:p>
      <w:r>
        <w:t>性别:  男</w:t>
      </w:r>
    </w:p>
    <w:p>
      <w:r>
        <w:t>生年：  1963年08月</w:t>
      </w:r>
    </w:p>
    <w:p>
      <w:r>
        <w:t>籍贯:  贵州湄潭</w:t>
      </w:r>
    </w:p>
    <w:p>
      <w:r>
        <w:t>学历:  硕士</w:t>
      </w:r>
    </w:p>
    <w:p>
      <w:r>
        <w:t xml:space="preserve">简历:  </w:t>
        <w:br/>
        <w:t>罗建强，男，1963年9月出生，贵州湄潭人，汉族，1986年11月加入中国共产党，1983年8月参加工作，中央党校研究生院政治经济学专业在职研究生毕业，研究生学历，工学学士，工程师。</w:t>
        <w:br/>
        <w:br/>
        <w:t>1979.09—1983.08  重庆建筑工程学院供热通风专业学生</w:t>
        <w:br/>
        <w:br/>
        <w:t>1983.08—1985.06  贵州省城乡规划设计研究院工作员</w:t>
        <w:br/>
        <w:br/>
        <w:t>1985.06—1990.03  贵州省原遵义市建筑设计院工作员</w:t>
        <w:br/>
        <w:br/>
        <w:t>1990.03—1990.12  贵州省原遵义市建筑设计院工会主席</w:t>
        <w:br/>
        <w:br/>
        <w:t>1990.12—1991.10  贵州省原遵义市建筑设计院党委副书记</w:t>
        <w:br/>
        <w:br/>
        <w:t>1991.10—1994.05  贵州省原遵义市建筑设计院党委书记、副院长（其间：1993年11月29日，获工程师职称）</w:t>
        <w:br/>
        <w:br/>
        <w:t>1994.05—1997.07  贵州省原遵义市房管局局长、党组书记</w:t>
        <w:br/>
        <w:br/>
        <w:t>1997.07—1998.04  贵州省遵义地区团委书记</w:t>
        <w:br/>
        <w:br/>
        <w:t>1998.04—2001.10  贵州省遵义市规划局局长、党组书记（其间：2000.09——2003.07在中央党校在职研究生班政治经济学专业学习）</w:t>
        <w:br/>
        <w:br/>
        <w:t>2001.10—2004.03  贵州省遵义经济技术开发区党工委副书记、管委会主任</w:t>
        <w:br/>
        <w:br/>
        <w:t>2004.03—2006.11  贵州省遵义市开发区党工委书记、汇川区委书记</w:t>
        <w:br/>
        <w:br/>
        <w:t>2006.11—2011.11  贵州省安顺市委委员、市政府副市长、党组成员（其间：2008.03——2008.10在国家建设部规划司挂职，任副司长）</w:t>
        <w:br/>
        <w:br/>
        <w:t>2011.11—2011.12  贵州省安顺市委常委、市政府副市长、党组成员、西秀区委书记（其间：2011年11月14日——2011年12月3日在北京全国市长学院参加全国市长研究班现代城市管理专题学习）</w:t>
        <w:br/>
        <w:br/>
        <w:t>2011.12—         贵州省安顺市委常委、西秀区委书记</w:t>
        <w:br/>
      </w:r>
    </w:p>
    <w:p/>
    <w:p>
      <w:pPr>
        <w:pStyle w:val="Heading3"/>
      </w:pPr>
      <w:r>
        <w:t xml:space="preserve">贵州省  安顺市  平坝县  </w:t>
      </w:r>
    </w:p>
    <w:p>
      <w:r>
        <w:rPr>
          <w:i/>
        </w:rPr>
        <w:t>唐友波    贵州省安顺市平坝县县长</w:t>
      </w:r>
    </w:p>
    <w:p>
      <w:r>
        <w:t>性别:  男</w:t>
      </w:r>
    </w:p>
    <w:p>
      <w:r>
        <w:t xml:space="preserve">生年：  </w:t>
      </w:r>
    </w:p>
    <w:p>
      <w:r>
        <w:t xml:space="preserve">籍贯:  </w:t>
      </w:r>
    </w:p>
    <w:p>
      <w:r>
        <w:t xml:space="preserve">学历:  </w:t>
      </w:r>
    </w:p>
    <w:p>
      <w:r>
        <w:t xml:space="preserve">简历:  </w:t>
        <w:br/>
        <w:t>唐友波，现任贵州省安顺市平坝县县长。</w:t>
        <w:br/>
      </w:r>
    </w:p>
    <w:p/>
    <w:p>
      <w:pPr>
        <w:pStyle w:val="Heading3"/>
      </w:pPr>
      <w:r>
        <w:t xml:space="preserve">贵州省  安顺市  平坝县  </w:t>
      </w:r>
    </w:p>
    <w:p>
      <w:r>
        <w:rPr>
          <w:i/>
        </w:rPr>
        <w:t>沈新国    贵州省安顺市平坝县委书记</w:t>
      </w:r>
    </w:p>
    <w:p>
      <w:r>
        <w:t>性别:  男</w:t>
      </w:r>
    </w:p>
    <w:p>
      <w:r>
        <w:t>生年：  1971年01月</w:t>
      </w:r>
    </w:p>
    <w:p>
      <w:r>
        <w:t>籍贯:  浙江台州</w:t>
      </w:r>
    </w:p>
    <w:p>
      <w:r>
        <w:t>学历:  本科</w:t>
      </w:r>
    </w:p>
    <w:p>
      <w:r>
        <w:t xml:space="preserve">简历:  </w:t>
        <w:br/>
        <w:t>沈新国，男，1971年2月出生，汉族，浙江台州路桥人，1988年8月参加工作，1992年10月加入中国共产党，大学本科学历。</w:t>
        <w:br/>
        <w:br/>
        <w:t>历任路桥区螺洋乡党委委员，党委副书记；</w:t>
        <w:br/>
        <w:br/>
        <w:t>路桥区团委书记；路桥区路北街道办事处主任；</w:t>
        <w:br/>
        <w:br/>
        <w:t>路桥区路桥街道办事处主任、区旧城改造管委会主任，党委书记、区旧城改造管委会主任；</w:t>
        <w:br/>
        <w:br/>
        <w:t>路桥区副区长、路桥工业园区委管会主任，</w:t>
        <w:br/>
        <w:br/>
        <w:t>路桥金属再生产基地管委会主任；</w:t>
        <w:br/>
        <w:br/>
        <w:t>温岭市委常委、副市长</w:t>
        <w:br/>
        <w:br/>
        <w:t>2011年10月 中共贵州省平坝县县委书记、贵州贵安新区党工委委员(兼)。</w:t>
        <w:br/>
        <w:br/>
        <w:t>2014年11月 贵州省商务厅党组成员、副厅长(试用期一年)。</w:t>
        <w:br/>
      </w:r>
    </w:p>
    <w:p/>
    <w:p>
      <w:pPr>
        <w:pStyle w:val="Heading3"/>
      </w:pPr>
      <w:r>
        <w:t xml:space="preserve">贵州省  安顺市  普定县  </w:t>
      </w:r>
    </w:p>
    <w:p>
      <w:r>
        <w:rPr>
          <w:i/>
        </w:rPr>
        <w:t>赵开运    贵州省安顺市普定县县长</w:t>
      </w:r>
    </w:p>
    <w:p>
      <w:r>
        <w:t>性别:  男</w:t>
      </w:r>
    </w:p>
    <w:p>
      <w:r>
        <w:t xml:space="preserve">生年：  </w:t>
      </w:r>
    </w:p>
    <w:p>
      <w:r>
        <w:t xml:space="preserve">籍贯:  </w:t>
      </w:r>
    </w:p>
    <w:p>
      <w:r>
        <w:t xml:space="preserve">学历:  </w:t>
      </w:r>
    </w:p>
    <w:p>
      <w:r>
        <w:t xml:space="preserve">简历:  </w:t>
        <w:br/>
        <w:t>赵开运，现任贵州省安顺市普定县县长。</w:t>
        <w:br/>
      </w:r>
    </w:p>
    <w:p/>
    <w:p>
      <w:pPr>
        <w:pStyle w:val="Heading3"/>
      </w:pPr>
      <w:r>
        <w:t xml:space="preserve">贵州省  安顺市  普定县  </w:t>
      </w:r>
    </w:p>
    <w:p>
      <w:r>
        <w:rPr>
          <w:i/>
        </w:rPr>
        <w:t>方东    贵州省安顺市普定县委书记</w:t>
      </w:r>
    </w:p>
    <w:p>
      <w:r>
        <w:t>性别:  男</w:t>
      </w:r>
    </w:p>
    <w:p>
      <w:r>
        <w:t>生年：  1966年08月</w:t>
      </w:r>
    </w:p>
    <w:p>
      <w:r>
        <w:t>籍贯:  云南罗平</w:t>
      </w:r>
    </w:p>
    <w:p>
      <w:r>
        <w:t>学历:  本科</w:t>
      </w:r>
    </w:p>
    <w:p>
      <w:r>
        <w:t xml:space="preserve">简历:  </w:t>
        <w:br/>
        <w:t>1984.09—1989.09 武汉工业大学硅工系学生；</w:t>
        <w:br/>
        <w:br/>
        <w:t>1989.09—1992.03 安顺地区交通局技术培训中心干部（其间：1990.04—1991.04挂任清镇市农机厂、玻璃厂厂长助理）；</w:t>
        <w:br/>
        <w:br/>
        <w:t>1992.03—1993.10 安顺行署办公室科员；</w:t>
        <w:br/>
        <w:br/>
        <w:t>1993.10—1997.04 安顺行署办公室常务科副科长（其间：1994.05—1995.08挂任关岭自治县花江镇下关村村长助理）；</w:t>
        <w:br/>
        <w:br/>
        <w:t>1997.04—2000.09 安顺行署办公室信息督察科科长（其间：1999.09—1999.12 在安顺地委党校第七期中青班学习）；</w:t>
        <w:br/>
        <w:br/>
        <w:t>2000.09—2000.12 安顺地区交通局副局长、党组成员；</w:t>
        <w:br/>
        <w:br/>
        <w:t>2000.12—2010.11 安顺市交通局副局长、局长、党组书记（其间：2008.05—2008.07在上海浦东干部学院学习）；</w:t>
        <w:br/>
        <w:br/>
        <w:t>2010.11—2011.07 安顺市交通运输局局长、党组书记，平坝县委副书记、副县长；</w:t>
        <w:br/>
        <w:br/>
        <w:t>2011.07—2011.08 普定县委副书记、代县长；</w:t>
        <w:br/>
        <w:br/>
        <w:t>2011.08—2011.11 普定县委副书记、代县长、普定循环经济产业基地党工委副书记（兼）；</w:t>
        <w:br/>
        <w:br/>
        <w:t>2011.11—2011.12 普定县县委副书记、县长，普定循环经济产业基地党工委副书记（兼）；</w:t>
        <w:br/>
        <w:br/>
        <w:t>2011.12—2013.05 普定县县委副书记、县长，普定循环经济产业基地党工委副书记、管委会主任（兼）。</w:t>
        <w:br/>
        <w:br/>
        <w:t>2013.05—至今 普定县委书记。</w:t>
        <w:br/>
      </w:r>
    </w:p>
    <w:p/>
    <w:p>
      <w:pPr>
        <w:pStyle w:val="Heading3"/>
      </w:pPr>
      <w:r>
        <w:t xml:space="preserve">贵州省  安顺市  镇宁布依族苗族自治县  </w:t>
      </w:r>
    </w:p>
    <w:p>
      <w:r>
        <w:rPr>
          <w:i/>
        </w:rPr>
        <w:t>潘登岭    贵州省安顺市镇宁布依族苗族自治县县长</w:t>
      </w:r>
    </w:p>
    <w:p>
      <w:r>
        <w:t>性别:  女</w:t>
      </w:r>
    </w:p>
    <w:p>
      <w:r>
        <w:t xml:space="preserve">生年：  </w:t>
      </w:r>
    </w:p>
    <w:p>
      <w:r>
        <w:t xml:space="preserve">籍贯:  </w:t>
      </w:r>
    </w:p>
    <w:p>
      <w:r>
        <w:t xml:space="preserve">学历:  </w:t>
      </w:r>
    </w:p>
    <w:p>
      <w:r>
        <w:t xml:space="preserve">简历:  </w:t>
        <w:br/>
        <w:t>潘登岭，现任贵州省安顺市镇宁布依族苗族自治县县长。</w:t>
        <w:br/>
      </w:r>
    </w:p>
    <w:p/>
    <w:p>
      <w:pPr>
        <w:pStyle w:val="Heading3"/>
      </w:pPr>
      <w:r>
        <w:t xml:space="preserve">贵州省  安顺市  镇宁布依族苗族自治县  </w:t>
      </w:r>
    </w:p>
    <w:p>
      <w:r>
        <w:rPr>
          <w:i/>
        </w:rPr>
        <w:t>庞琨    贵州省安顺市镇宁布依族苗族自治县县委书记</w:t>
      </w:r>
    </w:p>
    <w:p>
      <w:r>
        <w:t>性别:  男</w:t>
      </w:r>
    </w:p>
    <w:p>
      <w:r>
        <w:t xml:space="preserve">生年：  </w:t>
      </w:r>
    </w:p>
    <w:p>
      <w:r>
        <w:t xml:space="preserve">籍贯:  </w:t>
      </w:r>
    </w:p>
    <w:p>
      <w:r>
        <w:t xml:space="preserve">学历:  </w:t>
      </w:r>
    </w:p>
    <w:p>
      <w:r>
        <w:t xml:space="preserve">简历:  </w:t>
        <w:br/>
        <w:t>庞琨，现任贵州省安顺市镇宁布依族苗族自治县县委书记。</w:t>
        <w:br/>
      </w:r>
    </w:p>
    <w:p/>
    <w:p>
      <w:pPr>
        <w:pStyle w:val="Heading3"/>
      </w:pPr>
      <w:r>
        <w:t xml:space="preserve">贵州省  安顺市  关岭布依族苗族自治县  </w:t>
      </w:r>
    </w:p>
    <w:p>
      <w:r>
        <w:rPr>
          <w:i/>
        </w:rPr>
        <w:t>黄波    贵州省安顺市关岭布依族苗族自治县县长</w:t>
      </w:r>
    </w:p>
    <w:p>
      <w:r>
        <w:t>性别:  男</w:t>
      </w:r>
    </w:p>
    <w:p>
      <w:r>
        <w:t>生年：  1975年10月</w:t>
      </w:r>
    </w:p>
    <w:p>
      <w:r>
        <w:t>籍贯:  贵州镇宁</w:t>
      </w:r>
    </w:p>
    <w:p>
      <w:r>
        <w:t>学历:  本科</w:t>
      </w:r>
    </w:p>
    <w:p>
      <w:r>
        <w:t xml:space="preserve">简历:  </w:t>
        <w:br/>
        <w:t>黄 波，男，布依族，贵州镇宁人，1975年11月生，1995年12月加入中国共产党，1996年8月参加工作，省委党校本科学历。</w:t>
        <w:br/>
        <w:br/>
        <w:t>1993.09--1996.08 贵州省安顺师范高等专科学校政史专业学习</w:t>
        <w:br/>
        <w:br/>
        <w:t>1996.08--1997.11 贵州省镇宁自治县民族中学教师</w:t>
        <w:br/>
        <w:br/>
        <w:t>1997.11--1998.12 贵州省镇宁自治县人大办公室工作员</w:t>
        <w:br/>
        <w:br/>
        <w:t>1998.12--2001.12 贵州省镇宁自治县六马乡党委副书记(其间：2000.09--2000.11在镇宁自治县委党校中青班学习;1998.09--2001.07在贵州省委党校经济管理专业学习〈函授本科〉)</w:t>
        <w:br/>
        <w:br/>
        <w:t>2001.12--2005.11 贵州省镇宁自治县沙子乡党委书记(其间：2005.03--2005.06在安顺市委党校第3期乡干班学习)</w:t>
        <w:br/>
        <w:br/>
        <w:t>2005.11--2006.08 贵州省镇宁自治县人民政府副县长</w:t>
        <w:br/>
        <w:br/>
        <w:t>2006.08--2011.08 贵州省镇宁自治县委常委、副县长(其间：2005.03--2007.09挂任天津市红桥区区长助理;2008.07--2008.08在上海展望学院学习;2009.06--2009.06在清华大学继续教育学院学习，为期1个月)</w:t>
        <w:br/>
        <w:br/>
        <w:t>2011.08--2012.06 贵州省镇宁自治县委常委、常务副县长</w:t>
        <w:br/>
        <w:br/>
        <w:t>2012.06--2012.08 贵州省关岭自治县委副书记、代县长</w:t>
        <w:br/>
        <w:br/>
        <w:t>2012.08至今 贵州省关岭自治县委副书记、县长</w:t>
        <w:br/>
      </w:r>
    </w:p>
    <w:p/>
    <w:p>
      <w:pPr>
        <w:pStyle w:val="Heading3"/>
      </w:pPr>
      <w:r>
        <w:t xml:space="preserve">贵州省  安顺市  关岭布依族苗族自治县  </w:t>
      </w:r>
    </w:p>
    <w:p>
      <w:r>
        <w:rPr>
          <w:i/>
        </w:rPr>
        <w:t>张本强    贵州省安顺市关岭布依族苗族自治县县委书记</w:t>
      </w:r>
    </w:p>
    <w:p>
      <w:r>
        <w:t>性别:  男</w:t>
      </w:r>
    </w:p>
    <w:p>
      <w:r>
        <w:t>生年：  1965年01月</w:t>
      </w:r>
    </w:p>
    <w:p>
      <w:r>
        <w:t>籍贯:  贵州息烽</w:t>
      </w:r>
    </w:p>
    <w:p>
      <w:r>
        <w:t>学历:  硕士</w:t>
      </w:r>
    </w:p>
    <w:p>
      <w:r>
        <w:t xml:space="preserve">简历:  </w:t>
        <w:br/>
        <w:t>张本强，男，1965年2月生。籍贯、出生地贵州息烽，汉族，1985年8月参加工作，1998年8月加入中国共产党，大学学历、工程硕士。 历任贵州省安顺地区计委基建科副科长、科长，安顺市（地级市）发展计划委员会基建科科长、市建设局副局长、市政府副秘书长、市规划管理局局长，西秀区委副书记、副区长（保留正县级），贵州省安顺市西秀区委副书记、区长、安顺西秀工业园区管理处处长（兼）。</w:t>
        <w:br/>
        <w:br/>
        <w:t>2011年4月起任贵州省关岭布依族苗族自治县委书记。</w:t>
        <w:br/>
      </w:r>
    </w:p>
    <w:p/>
    <w:p>
      <w:pPr>
        <w:pStyle w:val="Heading3"/>
      </w:pPr>
      <w:r>
        <w:t xml:space="preserve">贵州省  安顺市  紫云苗族布依族自治县  </w:t>
      </w:r>
    </w:p>
    <w:p>
      <w:r>
        <w:rPr>
          <w:i/>
        </w:rPr>
        <w:t>郭昌华    贵州省安顺市紫云苗族布依族自治县县长</w:t>
      </w:r>
    </w:p>
    <w:p>
      <w:r>
        <w:t>性别:  男</w:t>
      </w:r>
    </w:p>
    <w:p>
      <w:r>
        <w:t xml:space="preserve">生年：  </w:t>
      </w:r>
    </w:p>
    <w:p>
      <w:r>
        <w:t xml:space="preserve">籍贯:  </w:t>
      </w:r>
    </w:p>
    <w:p>
      <w:r>
        <w:t xml:space="preserve">学历:  </w:t>
      </w:r>
    </w:p>
    <w:p>
      <w:r>
        <w:t xml:space="preserve">简历:  </w:t>
        <w:br/>
        <w:t>郭昌华，现任贵州省安顺市紫云苗族布依族自治县县长。</w:t>
        <w:br/>
      </w:r>
    </w:p>
    <w:p/>
    <w:p>
      <w:pPr>
        <w:pStyle w:val="Heading3"/>
      </w:pPr>
      <w:r>
        <w:t xml:space="preserve">贵州省  安顺市  紫云苗族布依族自治县  </w:t>
      </w:r>
    </w:p>
    <w:p>
      <w:r>
        <w:rPr>
          <w:i/>
        </w:rPr>
        <w:t>徐德祥    贵州省安顺市紫云苗族布依族自治县县委书记</w:t>
      </w:r>
    </w:p>
    <w:p>
      <w:r>
        <w:t xml:space="preserve">性别:  </w:t>
      </w:r>
    </w:p>
    <w:p>
      <w:r>
        <w:t xml:space="preserve">生年：  </w:t>
      </w:r>
    </w:p>
    <w:p>
      <w:r>
        <w:t xml:space="preserve">籍贯:  </w:t>
      </w:r>
    </w:p>
    <w:p>
      <w:r>
        <w:t xml:space="preserve">学历:  </w:t>
      </w:r>
    </w:p>
    <w:p>
      <w:r>
        <w:t xml:space="preserve">简历:  </w:t>
        <w:br/>
        <w:t>徐德祥，现任贵州省安顺市紫云苗族布依族自治县县委书记</w:t>
        <w:br/>
      </w:r>
    </w:p>
    <w:p/>
    <w:p>
      <w:pPr>
        <w:pStyle w:val="Heading3"/>
      </w:pPr>
      <w:r>
        <w:t xml:space="preserve">贵州省  铜仁市  碧江区  </w:t>
      </w:r>
    </w:p>
    <w:p>
      <w:r>
        <w:rPr>
          <w:i/>
        </w:rPr>
        <w:t>杨彪    贵州省铜仁市碧江区区长</w:t>
      </w:r>
    </w:p>
    <w:p>
      <w:r>
        <w:t>性别:  男</w:t>
      </w:r>
    </w:p>
    <w:p>
      <w:r>
        <w:t>生年：  1965年06月</w:t>
      </w:r>
    </w:p>
    <w:p>
      <w:r>
        <w:t>籍贯:  贵州印江</w:t>
      </w:r>
    </w:p>
    <w:p>
      <w:r>
        <w:t>学历:  本科</w:t>
      </w:r>
    </w:p>
    <w:p>
      <w:r>
        <w:t xml:space="preserve">简历:  </w:t>
        <w:br/>
        <w:t>杨彪，男，土家族，1965年7月生，贵州印江人，大学学历，贵州省委党校经济管理专业毕业，1991年6月加入中国共产党，1983年8月参加工作，历任印江县人大常委会办公室副主任、县委办公室副主任、印江县缠溪镇党委书记、镇人大主席、德江县委常委、组织部长、县委副书记、江口县委副书记、县长、铜仁地区物价局党组成员、局长、地区发展和改革委员会副主任、地区物价局局长、党组书记（正县级）、原县级铜仁市委常委、市人民政府党组副书记、常务副市长（正县级），市行政学校校长，碧江区委常委、区政府常务副区长，区委副书记、代理区长。</w:t>
        <w:br/>
        <w:br/>
        <w:t xml:space="preserve"> </w:t>
        <w:br/>
        <w:t>现任碧江区委副书记、区人民政府区长。</w:t>
        <w:br/>
      </w:r>
    </w:p>
    <w:p/>
    <w:p>
      <w:pPr>
        <w:pStyle w:val="Heading3"/>
      </w:pPr>
      <w:r>
        <w:t xml:space="preserve">贵州省  铜仁市  碧江区  </w:t>
      </w:r>
    </w:p>
    <w:p>
      <w:r>
        <w:rPr>
          <w:i/>
        </w:rPr>
        <w:t>陈代文    贵州省铜仁市碧江区委书记</w:t>
      </w:r>
    </w:p>
    <w:p>
      <w:r>
        <w:t>性别:  男</w:t>
      </w:r>
    </w:p>
    <w:p>
      <w:r>
        <w:t>生年：  1962年05月</w:t>
      </w:r>
    </w:p>
    <w:p>
      <w:r>
        <w:t>籍贯:  贵州思南</w:t>
      </w:r>
    </w:p>
    <w:p>
      <w:r>
        <w:t>学历:  硕士</w:t>
      </w:r>
    </w:p>
    <w:p>
      <w:r>
        <w:t xml:space="preserve">简历:  </w:t>
        <w:br/>
        <w:t>陈代文，男，土家族，1962年6月生, 贵州思南人，研究生学历，贵州省委党校公共管理专业毕业，1985年7月加入中国共产党，1978年9月参加工作, 历任思南县鹦鹉溪镇副镇长、镇党委书记、县计生局局长、副县长、县委常委、铜仁地区计生局党组书记、副局长、局长、原县级铜仁市委副书记、市人民政府党组书记、市长、大兴新区党工委副书记、管委会主任、碧江新区党工委副书记、管委会主任，碧江区人民政府区长。</w:t>
        <w:br/>
        <w:br/>
        <w:t xml:space="preserve"> </w:t>
        <w:br/>
        <w:t>现任铜仁市人大常委会副主任、碧江区区委书记。</w:t>
        <w:br/>
      </w:r>
    </w:p>
    <w:p/>
    <w:p>
      <w:pPr>
        <w:pStyle w:val="Heading3"/>
      </w:pPr>
      <w:r>
        <w:t xml:space="preserve">贵州省  铜仁市  万山区  </w:t>
      </w:r>
    </w:p>
    <w:p>
      <w:r>
        <w:rPr>
          <w:i/>
        </w:rPr>
        <w:t>张吉刚    贵州省铜仁市万山区区长</w:t>
      </w:r>
    </w:p>
    <w:p>
      <w:r>
        <w:t>性别:  男</w:t>
      </w:r>
    </w:p>
    <w:p>
      <w:r>
        <w:t>生年：  1966年07月</w:t>
      </w:r>
    </w:p>
    <w:p>
      <w:r>
        <w:t>籍贯:  贵州松桃</w:t>
      </w:r>
    </w:p>
    <w:p>
      <w:r>
        <w:t>学历:  本科</w:t>
      </w:r>
    </w:p>
    <w:p>
      <w:r>
        <w:t xml:space="preserve">简历:  </w:t>
        <w:br/>
        <w:t>张吉刚，男，苗族，1966年8月生，贵州松桃人，1988年1月加入中国共产党，1985年8月参加工作，大学学历。现任区委副书记、政府区长、贵州万山经济开发区党工委书记、管委会主任。</w:t>
        <w:br/>
      </w:r>
    </w:p>
    <w:p/>
    <w:p>
      <w:pPr>
        <w:pStyle w:val="Heading3"/>
      </w:pPr>
      <w:r>
        <w:t xml:space="preserve">贵州省  铜仁市  万山区  </w:t>
      </w:r>
    </w:p>
    <w:p>
      <w:r>
        <w:rPr>
          <w:i/>
        </w:rPr>
        <w:t>汤志平    贵州省铜仁市万山区委书记</w:t>
      </w:r>
    </w:p>
    <w:p>
      <w:r>
        <w:t>性别:  男</w:t>
      </w:r>
    </w:p>
    <w:p>
      <w:r>
        <w:t>生年：  1959年11月</w:t>
      </w:r>
    </w:p>
    <w:p>
      <w:r>
        <w:t>籍贯:  江西广丰</w:t>
      </w:r>
    </w:p>
    <w:p>
      <w:r>
        <w:t>学历:  本科</w:t>
      </w:r>
    </w:p>
    <w:p>
      <w:r>
        <w:t xml:space="preserve">简历:  </w:t>
        <w:br/>
        <w:t>汤志平，男，1959年12月生，汉族，江西广丰人， 1990年12月加入中国共产党，1975年4月参加工作，大学文化。现任铜仁市政协副主席、万山区委书记。</w:t>
        <w:br/>
      </w:r>
    </w:p>
    <w:p/>
    <w:p>
      <w:pPr>
        <w:pStyle w:val="Heading3"/>
      </w:pPr>
      <w:r>
        <w:t xml:space="preserve">贵州省  铜仁市  江口县  </w:t>
      </w:r>
    </w:p>
    <w:p>
      <w:r>
        <w:rPr>
          <w:i/>
        </w:rPr>
        <w:t>黄霞    贵州省铜仁市江口县县长</w:t>
      </w:r>
    </w:p>
    <w:p>
      <w:r>
        <w:t>性别:  女</w:t>
      </w:r>
    </w:p>
    <w:p>
      <w:r>
        <w:t xml:space="preserve">生年：  </w:t>
      </w:r>
    </w:p>
    <w:p>
      <w:r>
        <w:t xml:space="preserve">籍贯:  </w:t>
      </w:r>
    </w:p>
    <w:p>
      <w:r>
        <w:t xml:space="preserve">学历:  </w:t>
      </w:r>
    </w:p>
    <w:p>
      <w:r>
        <w:t xml:space="preserve">简历:  </w:t>
        <w:br/>
        <w:t>黄霞，现任贵州省铜仁市江口县县长。</w:t>
        <w:br/>
      </w:r>
    </w:p>
    <w:p/>
    <w:p>
      <w:pPr>
        <w:pStyle w:val="Heading3"/>
      </w:pPr>
      <w:r>
        <w:t xml:space="preserve">贵州省  铜仁市  江口县  </w:t>
      </w:r>
    </w:p>
    <w:p>
      <w:r>
        <w:rPr>
          <w:i/>
        </w:rPr>
        <w:t>袁刚    贵州省铜仁市江口县委书记</w:t>
      </w:r>
    </w:p>
    <w:p>
      <w:r>
        <w:t>性别:  男</w:t>
      </w:r>
    </w:p>
    <w:p>
      <w:r>
        <w:t xml:space="preserve">生年：  </w:t>
      </w:r>
    </w:p>
    <w:p>
      <w:r>
        <w:t xml:space="preserve">籍贯:  </w:t>
      </w:r>
    </w:p>
    <w:p>
      <w:r>
        <w:t xml:space="preserve">学历:  </w:t>
      </w:r>
    </w:p>
    <w:p>
      <w:r>
        <w:t xml:space="preserve">简历:  </w:t>
        <w:br/>
        <w:t>袁刚，现任贵州省铜仁市江口县县委书记。</w:t>
        <w:br/>
      </w:r>
    </w:p>
    <w:p/>
    <w:p>
      <w:pPr>
        <w:pStyle w:val="Heading3"/>
      </w:pPr>
      <w:r>
        <w:t xml:space="preserve">贵州省  铜仁市  玉屏侗族自治县  </w:t>
      </w:r>
    </w:p>
    <w:p>
      <w:r>
        <w:rPr>
          <w:i/>
        </w:rPr>
        <w:t>杨德振    贵州省铜仁市玉屏侗族自治县县长</w:t>
      </w:r>
    </w:p>
    <w:p>
      <w:r>
        <w:t>性别:  男</w:t>
      </w:r>
    </w:p>
    <w:p>
      <w:r>
        <w:t>生年：  1965年06月</w:t>
      </w:r>
    </w:p>
    <w:p>
      <w:r>
        <w:t>籍贯:  贵州黎平</w:t>
      </w:r>
    </w:p>
    <w:p>
      <w:r>
        <w:t>学历:  本科</w:t>
      </w:r>
    </w:p>
    <w:p>
      <w:r>
        <w:t xml:space="preserve">简历:  </w:t>
        <w:br/>
        <w:t>杨德振，男，侗族，黎平县人，1965年7月出生，1989年9月参加工作，1989年4月加入中国共产党，大学文化。</w:t>
        <w:br/>
        <w:br/>
        <w:t>1985.09-1989.09 贵州民族学院中文系汉语言文学专业学生；</w:t>
        <w:br/>
        <w:br/>
        <w:t>1989.09-1993.08 铜仁地区人大工委秘书科科员；</w:t>
        <w:br/>
        <w:br/>
        <w:t>1993.08-1997.07 铜仁地区人大工委秘书科副科长(其间：1995.01—1996.02 挂任沿河县沙子镇党委副书记；1996.06—1997.07 抽调铜仁地委基层组织办公室工作）；</w:t>
        <w:br/>
        <w:br/>
        <w:t>1997.07-1998.02 铜仁地委组织部副主任科员；</w:t>
        <w:br/>
        <w:br/>
        <w:t>1998.02-1999.01 铜仁地委组织部干部一科副主任科员；</w:t>
        <w:br/>
        <w:br/>
        <w:t>1999.01-2001.05 铜仁地委组织部干部一科主任科员；</w:t>
        <w:br/>
        <w:br/>
        <w:t>2001.05-2001.11 铜仁地委组织部干部一科副科长（正科级）；</w:t>
        <w:br/>
        <w:br/>
        <w:t>2001.11-2005.02 铜仁地委组织部干部一科科长；</w:t>
        <w:br/>
        <w:br/>
        <w:t>2005.02－ 松桃苗族自治县县委常委、组织部部长；</w:t>
        <w:br/>
        <w:br/>
        <w:t>2010.02—2012.07 松桃苗族自治县委常委、常务副县长；</w:t>
        <w:br/>
        <w:br/>
        <w:t>2012.07—2013.10 印江土家族苗族自治县委副书记。</w:t>
        <w:br/>
        <w:br/>
        <w:t>2013.11—2013.12 中共玉屏侗族自治县委副书记，主持玉屏侗族自治县人民政府工作；</w:t>
        <w:br/>
        <w:br/>
        <w:t>2013.12—2013.12 被县八届人大常委会第11次会议任命为自治县人民政府副县长，并决定其为代理县长，主持玉屏侗族自治县人民政府全面工作。</w:t>
        <w:br/>
        <w:br/>
        <w:t>2013.12—今   在县八届人大四次会议上，当选为县八届人民政府县长。</w:t>
        <w:br/>
      </w:r>
    </w:p>
    <w:p/>
    <w:p>
      <w:pPr>
        <w:pStyle w:val="Heading3"/>
      </w:pPr>
      <w:r>
        <w:t xml:space="preserve">贵州省  铜仁市  玉屏侗族自治县  </w:t>
      </w:r>
    </w:p>
    <w:p>
      <w:r>
        <w:rPr>
          <w:i/>
        </w:rPr>
        <w:t>王俊铭    贵州省铜仁市玉屏侗族自治县县委书记</w:t>
      </w:r>
    </w:p>
    <w:p>
      <w:r>
        <w:t>性别:  男</w:t>
      </w:r>
    </w:p>
    <w:p>
      <w:r>
        <w:t>生年：  1965年09月</w:t>
      </w:r>
    </w:p>
    <w:p>
      <w:r>
        <w:t>籍贯:  河北魏县</w:t>
      </w:r>
    </w:p>
    <w:p>
      <w:r>
        <w:t>学历:  本科</w:t>
      </w:r>
    </w:p>
    <w:p>
      <w:r>
        <w:t xml:space="preserve">简历:  </w:t>
        <w:br/>
        <w:t>王俊铭，男，汉族，1965年10出生，河北省魏县人，1981年10月参加工作，中共党员，大学学历。现任玉屏侗族自治县委书记。</w:t>
        <w:br/>
        <w:br/>
        <w:t>1987年4月至1988年7月，魏县白仕望乡电管所所长；</w:t>
        <w:br/>
        <w:br/>
        <w:t>1988年7月至1994年1月任魏县魏城镇电管所所长；</w:t>
        <w:br/>
        <w:br/>
        <w:t>1994年1月至1995年8月任魏县电力局生产技术科科长；</w:t>
        <w:br/>
        <w:br/>
        <w:t>1995年8月至1996年4月任魏县电力局副局长；</w:t>
        <w:br/>
        <w:br/>
        <w:t>1996年4月至1998年7月任魏县魏城镇镇长兼电力局副局长；</w:t>
        <w:br/>
        <w:br/>
        <w:t>1998年7月至2000年6月任魏县仕望集乡党委书记；</w:t>
        <w:br/>
        <w:br/>
        <w:t>2000年6月至2003年7月任魏县城建局党组书记、局长；</w:t>
        <w:br/>
        <w:br/>
        <w:t>2003年7月至2007年7月任曲周县政府副县长；</w:t>
        <w:br/>
        <w:br/>
        <w:t>2007年7月至2009年8月任曲周县县委常委、政府副县长；</w:t>
        <w:br/>
        <w:br/>
        <w:t>2009年8月至2011年10月任曲周县县委常委、政府常务副县长；</w:t>
        <w:br/>
        <w:br/>
        <w:t>2011年10月起任中共玉屏侗族自治县委委员、常委、书记。</w:t>
        <w:br/>
      </w:r>
    </w:p>
    <w:p/>
    <w:p>
      <w:pPr>
        <w:pStyle w:val="Heading3"/>
      </w:pPr>
      <w:r>
        <w:t xml:space="preserve">贵州省  铜仁市  石阡县  </w:t>
      </w:r>
    </w:p>
    <w:p>
      <w:r>
        <w:rPr>
          <w:i/>
        </w:rPr>
        <w:t>黄万清    贵州省铜仁市石阡县县长</w:t>
      </w:r>
    </w:p>
    <w:p>
      <w:r>
        <w:t>性别:  男</w:t>
      </w:r>
    </w:p>
    <w:p>
      <w:r>
        <w:t xml:space="preserve">生年：  </w:t>
      </w:r>
    </w:p>
    <w:p>
      <w:r>
        <w:t xml:space="preserve">籍贯:  </w:t>
      </w:r>
    </w:p>
    <w:p>
      <w:r>
        <w:t xml:space="preserve">学历:  </w:t>
      </w:r>
    </w:p>
    <w:p>
      <w:r>
        <w:t xml:space="preserve">简历:  </w:t>
        <w:br/>
        <w:t>黄万清，现任贵州省铜仁市石阡县县长。</w:t>
        <w:br/>
      </w:r>
    </w:p>
    <w:p/>
    <w:p>
      <w:pPr>
        <w:pStyle w:val="Heading3"/>
      </w:pPr>
      <w:r>
        <w:t xml:space="preserve">贵州省  铜仁市  石阡县  </w:t>
      </w:r>
    </w:p>
    <w:p>
      <w:r>
        <w:rPr>
          <w:i/>
        </w:rPr>
        <w:t>皮贵怀    贵州省铜仁市石阡县委书记</w:t>
      </w:r>
    </w:p>
    <w:p>
      <w:r>
        <w:t>性别:  男</w:t>
      </w:r>
    </w:p>
    <w:p>
      <w:r>
        <w:t>生年：  1972年03月</w:t>
      </w:r>
    </w:p>
    <w:p>
      <w:r>
        <w:t>籍贯:  湖南益阳</w:t>
      </w:r>
    </w:p>
    <w:p>
      <w:r>
        <w:t>学历:  本科</w:t>
      </w:r>
    </w:p>
    <w:p>
      <w:r>
        <w:t xml:space="preserve">简历:  </w:t>
        <w:br/>
        <w:t>皮贵怀 ，男，1972年4月出生，湖南益阳人，汉族，1995年4月加入中国共产党，1993年7月参加工作，大学学历。</w:t>
        <w:br/>
        <w:br/>
        <w:t>1989.09—1993.07　贵州农学院农经系农业经济管理专业学习；</w:t>
        <w:br/>
        <w:br/>
        <w:t>1993.07—1993.09　贵州省清镇市站街镇农推站办事员；</w:t>
        <w:br/>
        <w:br/>
        <w:t>1993.09—1996.05　贵州省清镇市红枫湖镇经科办、政府办科员；</w:t>
        <w:br/>
        <w:br/>
        <w:t>1996.05—1997.03　贵州省清镇市委办公室秘书（其间：1996.10—1997.02借调贵州省委组织部工作）；</w:t>
        <w:br/>
        <w:br/>
        <w:t>1997.03—1998.04　贵州省委组织部知工办科员；</w:t>
        <w:br/>
        <w:br/>
        <w:t>1998.04—1998.10　贵州省委组织部知工办副主任科员；</w:t>
        <w:br/>
        <w:br/>
        <w:t>1998.10—2000.08　贵州省委组织部干部三处副主任科员；</w:t>
        <w:br/>
        <w:br/>
        <w:t>2000.08—2001.04　贵州省委组织部干部三处（省委企业工委干部处）副主任科员；</w:t>
        <w:br/>
        <w:br/>
        <w:t>2001.04—2003.12　贵州省委组织部干部三处（省委企业工委干部处）主任科员；</w:t>
        <w:br/>
        <w:br/>
        <w:t>2003.12—2004.07　贵州省委组织部干部三处主任科员（其间：2003.10—2003.12在北京大学高级经济研修班学习）；</w:t>
        <w:br/>
        <w:br/>
        <w:t>2004.07—2006.06　贵州省委组织部干部三处副处长（其间：2004.08—2005.04参加省直党建扶贫队赴贞丰县扶贫锻炼）；</w:t>
        <w:br/>
        <w:br/>
        <w:t>2006.06—2008.07　贵州省委组织部干部五处副处长；</w:t>
        <w:br/>
        <w:br/>
        <w:t>2008.07—2011.01　贵州省委组织部干部五处处长；</w:t>
        <w:br/>
        <w:br/>
        <w:t>2011.01—2011.11　贵州省委组织部干部三处处长；</w:t>
        <w:br/>
        <w:br/>
        <w:t>2011.11—2011.12　铜仁地委委员、组织部部长；</w:t>
        <w:br/>
        <w:br/>
        <w:t>2011.12—2012.06　铜仁市委常委、组织部部长；</w:t>
        <w:br/>
        <w:br/>
        <w:t>2012.06—　　　　 铜仁市委常委、组织部部长，市委党校校长（兼）。</w:t>
        <w:br/>
        <w:br/>
        <w:t>皮贵怀同志是省第十一次党代会代表。</w:t>
        <w:br/>
        <w:br/>
        <w:t>现任贵州省铜仁市石阡县委书记。</w:t>
        <w:br/>
      </w:r>
    </w:p>
    <w:p/>
    <w:p>
      <w:pPr>
        <w:pStyle w:val="Heading3"/>
      </w:pPr>
      <w:r>
        <w:t xml:space="preserve">贵州省  铜仁市  思南县  </w:t>
      </w:r>
    </w:p>
    <w:p>
      <w:r>
        <w:rPr>
          <w:i/>
        </w:rPr>
        <w:t>刘云成    贵州省铜仁市思南县县长</w:t>
      </w:r>
    </w:p>
    <w:p>
      <w:r>
        <w:t>性别:  男</w:t>
      </w:r>
    </w:p>
    <w:p>
      <w:r>
        <w:t>生年：  1968年04月</w:t>
      </w:r>
    </w:p>
    <w:p>
      <w:r>
        <w:t>籍贯:  贵州松桃</w:t>
      </w:r>
    </w:p>
    <w:p>
      <w:r>
        <w:t xml:space="preserve">学历:  </w:t>
      </w:r>
    </w:p>
    <w:p>
      <w:r>
        <w:t xml:space="preserve">简历:  </w:t>
        <w:br/>
        <w:t>刘云成，男，1968年5月出生，汉族，贵州松桃人，大学本科学历，1990年8月参加工作，1994年1月加入中国共产党。</w:t>
        <w:br/>
        <w:br/>
        <w:t>1986.09－1990.07，贵州大学哲学系哲学专业学生；</w:t>
        <w:br/>
        <w:br/>
        <w:t>1990.08－1995.12，贵州省铜仁地委讲师团工作员、科员；</w:t>
        <w:br/>
        <w:br/>
        <w:t>1995.12-1996.12，贵州省铜仁地委讲师团教研室副主任；</w:t>
        <w:br/>
        <w:br/>
        <w:t>1996.12-1997.12，贵州省铜仁地委宣传部学校德育工作科副科长；</w:t>
        <w:br/>
        <w:br/>
        <w:t>1997.12-2001.08，贵州省铜仁地委宣传部理论教育科科长（其间，1999.03-2001.03,抽调地委“三讲”办任综合组副组长；2001.04-2002.04抽调省委农村“三个代表”重要思想学习教育领导小组办公室工作。）；</w:t>
        <w:br/>
        <w:br/>
        <w:t>2001.08-2005.12，贵州省铜仁地委宣传部副部长（其间,2003.01-2004.01地委赴沿河县思渠镇党建与扶贫工作队队长；2004.09-2004.10在中宣部第27期地方党委宣传部长培训班学习。）；</w:t>
        <w:br/>
        <w:br/>
        <w:t>2006.12-2008.10，贵州省铜仁地委宣传部副部长、地区精神文明建设指导委员会办公室主任；</w:t>
        <w:br/>
        <w:br/>
        <w:t xml:space="preserve">2008.11至2011.10，思南县委委员、常委副书记。（其间，2008.10.9-2008.10.29在清华大学公共管理高级研修班进修。 </w:t>
        <w:br/>
        <w:br/>
        <w:t>2009年10月16日至10月26日，在上海展望学院参加城乡一体化建设高级研修班培训学习。</w:t>
        <w:br/>
        <w:br/>
        <w:t>2010年8月22日至9月7日在香港金融学院参加县处级干部执行能力建设培训学习。</w:t>
        <w:br/>
        <w:br/>
        <w:t>2011.10至2011.12，思南县人民政府代理县长。</w:t>
        <w:br/>
        <w:br/>
        <w:t>2011.12至今，思南县人民政府县长。</w:t>
        <w:br/>
      </w:r>
    </w:p>
    <w:p/>
    <w:p>
      <w:pPr>
        <w:pStyle w:val="Heading3"/>
      </w:pPr>
      <w:r>
        <w:t xml:space="preserve">贵州省  铜仁市  思南县  </w:t>
      </w:r>
    </w:p>
    <w:p>
      <w:r>
        <w:rPr>
          <w:i/>
        </w:rPr>
        <w:t>胡洪成    贵州省铜仁市思南县委书记</w:t>
      </w:r>
    </w:p>
    <w:p>
      <w:r>
        <w:t>性别:  男</w:t>
      </w:r>
    </w:p>
    <w:p>
      <w:r>
        <w:t>生年：  1969年08月</w:t>
      </w:r>
    </w:p>
    <w:p>
      <w:r>
        <w:t>籍贯:  贵州江口</w:t>
      </w:r>
    </w:p>
    <w:p>
      <w:r>
        <w:t>学历:  硕士</w:t>
      </w:r>
    </w:p>
    <w:p>
      <w:r>
        <w:t xml:space="preserve">简历:  </w:t>
        <w:br/>
        <w:t>胡洪成，男，侗族，贵州省江口县人，1969年9月生，中共党员，省委党校研究生学历。</w:t>
        <w:br/>
        <w:br/>
        <w:t>1991年7月毕业于西南民族学院，获历史学学士学位；</w:t>
        <w:br/>
        <w:br/>
        <w:t>1991年8月至1993年10月 江口县民和中学任教；</w:t>
        <w:br/>
        <w:br/>
        <w:t>1993年11月至1994年5月 任江口县委办公室秘书；</w:t>
        <w:br/>
        <w:br/>
        <w:t>1994年6月至1995年3月  任江口县团委副书记；</w:t>
        <w:br/>
        <w:br/>
        <w:t>1995年3月至1996年4月  任江口县民和乡党委副书记；</w:t>
        <w:br/>
        <w:br/>
        <w:t>1996年5月至1998年5月  任江口县团委副书记；</w:t>
        <w:br/>
        <w:br/>
        <w:t>1998年6月至1998年10月 任江口县团委书记；</w:t>
        <w:br/>
        <w:br/>
        <w:t>1998年11月至2002年3月 江口县太平乡党委书记；</w:t>
        <w:br/>
        <w:br/>
        <w:t>2002年3月至2006年10月 任中共思南县委常委、组织部长；</w:t>
        <w:br/>
        <w:br/>
        <w:t>2006年10月至2007年11月任中共思南县委常委、思南县人民政府常务副县长；</w:t>
        <w:br/>
        <w:br/>
        <w:t>2007年11月至2008年12月任中共思南县委副书记、思南县人民政府常务副县长。</w:t>
        <w:br/>
        <w:br/>
        <w:t>2008年12月至2009年3月 任思南县人民政府代理县长。</w:t>
        <w:br/>
        <w:br/>
        <w:t>2009年3月至2011年10月 任思南县人民政府县长。</w:t>
        <w:br/>
        <w:br/>
        <w:t>2011年10月至今        任思南县委书记。</w:t>
        <w:br/>
      </w:r>
    </w:p>
    <w:p/>
    <w:p>
      <w:pPr>
        <w:pStyle w:val="Heading3"/>
      </w:pPr>
      <w:r>
        <w:t xml:space="preserve">贵州省  铜仁市  印江土家族苗族自治县  </w:t>
      </w:r>
    </w:p>
    <w:p>
      <w:r>
        <w:rPr>
          <w:i/>
        </w:rPr>
        <w:t>张浩然    贵州省铜仁市印江土家族苗族自治县县长</w:t>
      </w:r>
    </w:p>
    <w:p>
      <w:r>
        <w:t>性别:  男</w:t>
      </w:r>
    </w:p>
    <w:p>
      <w:r>
        <w:t>生年：  1969年10月</w:t>
      </w:r>
    </w:p>
    <w:p>
      <w:r>
        <w:t>籍贯:  贵州德江</w:t>
      </w:r>
    </w:p>
    <w:p>
      <w:r>
        <w:t>学历:  学士</w:t>
      </w:r>
    </w:p>
    <w:p>
      <w:r>
        <w:t xml:space="preserve">简历:  </w:t>
        <w:br/>
        <w:t xml:space="preserve">张浩然   男，土家族，贵州省德江县人，1969年11月出生，大学学士，1992年9月参加工作，2000年5月加入中国共产党。 </w:t>
        <w:br/>
        <w:br/>
        <w:t>1988年9月至1992年7月，西南林学院林业系林业专业学习；</w:t>
        <w:br/>
        <w:br/>
        <w:t>1992年9月至1996年4月，贵州省铜仁地区林业科研所技术员、助工；</w:t>
        <w:br/>
        <w:br/>
        <w:t>1996年4月至1997年6月，贵州省铜仁地区农业办公室科员；</w:t>
        <w:br/>
        <w:br/>
        <w:t>1997年6月至1997年12月，贵州省铜仁地区农业办公室农业科副科长；</w:t>
        <w:br/>
        <w:br/>
        <w:t>1997年12月至2001年1月，贵州省铜仁地区行署办公室副主任科员、农业科副科长；</w:t>
        <w:br/>
        <w:br/>
        <w:t>2001年1至2002年1月，贵州省铜仁地区行署办公室主任科员、农业科副科长；</w:t>
        <w:br/>
        <w:br/>
        <w:t>2002年1至2004年3月，贵州省铜仁地区行署办公室农业科科长；</w:t>
        <w:br/>
        <w:br/>
        <w:t>2004年3月至2007年12月，贵州省铜仁地区扶贫开发办公室党组成员、副主任（其间：2005年3月至2006年3月参加铜仁地直机关赴沿河自治县党建与扶贫工作队任队长；</w:t>
        <w:br/>
        <w:br/>
        <w:t>2006年2月至2007年7月，任铜仁地区烟水配套工程领导小组办公室常务副主任）；</w:t>
        <w:br/>
        <w:br/>
        <w:t>2007年12月至2010年1月，贵州省铜仁地区行署副秘书长、行署办公室党组成员；</w:t>
        <w:br/>
        <w:br/>
        <w:t>2010年1月至2011年12月，贵州省铜仁市委副书记；</w:t>
        <w:br/>
        <w:br/>
        <w:t>2011年12月至2012年3月，贵州省铜仁市碧江区委副书记；</w:t>
        <w:br/>
        <w:br/>
        <w:t>2012年3月至2013年11月，贵州省铜仁市委组织部副部长（正县长级，分管常务工作）；</w:t>
        <w:br/>
        <w:br/>
        <w:t>2013年11月至12月，中共印江自治县委委员、常委、副书记，印江自治县人民政府代理县长，中共印江经济开发区工作委员会委员、书记（兼）；</w:t>
        <w:br/>
        <w:br/>
        <w:t>2014年1月至今，中共印江自治县委委员、常委、副书记，印江自治县人民政府县长，中共印江经济开发区工作委员会委员、书记（兼）。</w:t>
        <w:br/>
      </w:r>
    </w:p>
    <w:p/>
    <w:p>
      <w:pPr>
        <w:pStyle w:val="Heading3"/>
      </w:pPr>
      <w:r>
        <w:t xml:space="preserve">贵州省  铜仁市  印江土家族苗族自治县  </w:t>
      </w:r>
    </w:p>
    <w:p>
      <w:r>
        <w:rPr>
          <w:i/>
        </w:rPr>
        <w:t>陈代军    贵州省铜仁市印江土家族苗族自治县委书记</w:t>
      </w:r>
    </w:p>
    <w:p>
      <w:r>
        <w:t>性别:  男</w:t>
      </w:r>
    </w:p>
    <w:p>
      <w:r>
        <w:t>生年：  1969年09月</w:t>
      </w:r>
    </w:p>
    <w:p>
      <w:r>
        <w:t>籍贯:  重庆潼南</w:t>
      </w:r>
    </w:p>
    <w:p>
      <w:r>
        <w:t>学历:  研究生</w:t>
      </w:r>
    </w:p>
    <w:p>
      <w:r>
        <w:t xml:space="preserve">简历:  </w:t>
        <w:br/>
        <w:t>陈代军   男，汉族，重庆市潼南县人，1969年10月生，研究生，1990年7月参加工作，1996年1月加入中国共产党。</w:t>
        <w:br/>
        <w:br/>
        <w:t>1988年9月至1990年7月，重庆民政校读书；</w:t>
        <w:br/>
        <w:br/>
        <w:t>1990年7月至1993年12月，四川省潼南县汇集乡民政员；</w:t>
        <w:br/>
        <w:br/>
        <w:t>1993年12月至1997年6月，四川省潼南县小渡镇政府工作，先后任行政办副主任、主任；</w:t>
        <w:br/>
        <w:br/>
        <w:t>1997年6月至1998年11月，重庆市潼南县小渡镇政府工作，任行政办主任；</w:t>
        <w:br/>
        <w:br/>
        <w:t>1998年11月至2001年1月，塘坝镇副镇长(其间:1997年9月至2000年6月，重庆市委党校函授法律大专毕业)；</w:t>
        <w:br/>
        <w:br/>
        <w:t>2001年1月至2003年3月，重庆市潼南县永胜镇党委副书记、镇长(其间:2000年8月至2002年12月，中央党校函授法律本科毕业；</w:t>
        <w:br/>
        <w:br/>
        <w:t>2002年2月至2004年3月，西南农业大学经济管理专业研究生课程进修班学习)；</w:t>
        <w:br/>
        <w:br/>
        <w:t>2003年3月至2004年11月，重庆市潼南县永胜镇党委书记；</w:t>
        <w:br/>
        <w:br/>
        <w:t>2004年11月至2006年12月，重庆市潼南县双江镇党委书记；</w:t>
        <w:br/>
        <w:br/>
        <w:t>2006年12月至2007年2月，重庆市潼南县交通局党组书记；</w:t>
        <w:br/>
        <w:br/>
        <w:t>2007年2月至2007年6月，重庆市潼南县委常委；</w:t>
        <w:br/>
        <w:br/>
        <w:t>2007年6月至2010年1月，重庆市潼南县委常委、县人民政府党组成员，县人民政府农村工作办公室党组书记、主任（兼）；</w:t>
        <w:br/>
        <w:br/>
        <w:t>2010年1月至2011年10月，重庆市潼南县委常委、县政府常务副县长；</w:t>
        <w:br/>
        <w:br/>
        <w:t>2011年10月至今，中共印江土家族苗族自治县委书记。</w:t>
        <w:br/>
        <w:br/>
      </w:r>
    </w:p>
    <w:p/>
    <w:p>
      <w:pPr>
        <w:pStyle w:val="Heading3"/>
      </w:pPr>
      <w:r>
        <w:t xml:space="preserve">贵州省  铜仁市  德江县  </w:t>
      </w:r>
    </w:p>
    <w:p>
      <w:r>
        <w:rPr>
          <w:i/>
        </w:rPr>
        <w:t>秦智坤    贵州省德江县委副书记、县人民政府县长</w:t>
      </w:r>
    </w:p>
    <w:p>
      <w:r>
        <w:t>性别:  男</w:t>
      </w:r>
    </w:p>
    <w:p>
      <w:r>
        <w:t>生年：  1971年09月</w:t>
      </w:r>
    </w:p>
    <w:p>
      <w:r>
        <w:t>籍贯:  贵州石阡</w:t>
      </w:r>
    </w:p>
    <w:p>
      <w:r>
        <w:t>学历:  学士</w:t>
      </w:r>
    </w:p>
    <w:p>
      <w:r>
        <w:t xml:space="preserve">简历:  </w:t>
        <w:br/>
        <w:t>1986年9月至1989年7月，贵州省黔东南民族行政管理学校行政管理专业学习；</w:t>
        <w:br/>
        <w:br/>
        <w:t>1989年7月至1991年1月，1989年7月至1991年1月，贵州省石阡县龙塘区川岩坝乡政府工作人员；</w:t>
        <w:br/>
        <w:br/>
        <w:t>1991年1月至1992年10月，贵州省石阡县龙塘区川岩坝乡政府副乡长；</w:t>
        <w:br/>
        <w:br/>
        <w:t>1992年10月至1995年11月，贵州省石阡县龙塘镇政府办公室主任、副镇长；</w:t>
        <w:br/>
        <w:br/>
        <w:t>1995年11月至1998年4月，贵州省石阡县枫香仡佬族侗族乡党委副书记、纪委书记；</w:t>
        <w:br/>
        <w:br/>
        <w:t>1998年4月至1998年12月，贵州省石阡县甘溪仡佬族侗族乡党委副书记、纪委书记；</w:t>
        <w:br/>
        <w:br/>
        <w:t>1999年1月至2001年11月，贵州省石阡县甘溪仡佬族侗族乡党委副书记、乡长（其间：1996年9月至1999年7月在省委党校行政管理函授大专班学习）；</w:t>
        <w:br/>
        <w:br/>
        <w:t>2001年11月至2003年7月，贵州省石阡县龙井仡佬族侗族乡党委书记（其间：2000年9月至2003年1月在省委党校法律专业函授本专班学习）；</w:t>
        <w:br/>
        <w:br/>
        <w:t>2003年7月至2006年11月，贵州省石阡县纪委副书记、监察局局长；</w:t>
        <w:br/>
        <w:br/>
        <w:t>2006年11月至2010年3月，贵州省江口县委常委、纪委书记（其间：2007年9月至2008年1月在贵州省委党校中青班学习）；</w:t>
        <w:br/>
        <w:br/>
        <w:t>2010年3月至2012年7月，贵州省江口县委常委、副县长（分管常务工作）；</w:t>
        <w:br/>
        <w:br/>
        <w:t xml:space="preserve">2012年7月至2014年9月，贵州省沿河土家族自治县县委常委、副县长（分管常务工作）（2014年3月至2015年2月挂职江苏南通如皋市副市长）；[2] </w:t>
        <w:br/>
        <w:br/>
        <w:t>2014年9月至2015年5月，贵州省沿河土家族自治县委副书记；</w:t>
        <w:br/>
        <w:br/>
        <w:t>2015年5月至2016年3月，贵州省松桃自治县县委副书记</w:t>
        <w:br/>
        <w:br/>
        <w:t>2016年03月至今 ， 贵州省德江县委副书记、县人民政府县长，贵州德江经济开发区 工作委员会委员、书记。</w:t>
        <w:br/>
      </w:r>
    </w:p>
    <w:p/>
    <w:p>
      <w:pPr>
        <w:pStyle w:val="Heading3"/>
      </w:pPr>
      <w:r>
        <w:t xml:space="preserve">贵州省  铜仁市  德江县  </w:t>
      </w:r>
    </w:p>
    <w:p>
      <w:r>
        <w:rPr>
          <w:i/>
        </w:rPr>
        <w:t>商友江    贵州省铜仁市德江县委书记</w:t>
      </w:r>
    </w:p>
    <w:p>
      <w:r>
        <w:t>性别:  男</w:t>
      </w:r>
    </w:p>
    <w:p>
      <w:r>
        <w:t>生年：  1969年10月</w:t>
      </w:r>
    </w:p>
    <w:p>
      <w:r>
        <w:t>籍贯:  贵州思南</w:t>
      </w:r>
    </w:p>
    <w:p>
      <w:r>
        <w:t>学历:  学士</w:t>
      </w:r>
    </w:p>
    <w:p>
      <w:r>
        <w:t xml:space="preserve">简历:  </w:t>
        <w:br/>
        <w:t>商友江，男，汉族，1969年11月出生，贵州思南人，1991年8月参加工作 ，1994年12月加入中国共产党，全日制本科哲学学士，贵州大学哲学系毕业，副教授、高级政工师。</w:t>
        <w:br/>
        <w:br/>
        <w:t>1987.09—1991.07 贵州大学哲学系学习1991.08—1992.12 中共思南县委党校教员</w:t>
        <w:br/>
        <w:br/>
        <w:t>1992.12—1996.06 中共思南县委宣传部科员（1993.09评为助理讲师）</w:t>
        <w:br/>
        <w:br/>
        <w:t>1996.06—1998.03 中共铜仁地委党校教师（1997.10评为讲师）</w:t>
        <w:br/>
        <w:br/>
        <w:t>1998.03—2000.12 中共铜仁地委党校哲学教研室副主任（其间：1998.12—1999.12抽到地委“三讲”办工作）</w:t>
        <w:br/>
        <w:br/>
        <w:t>2000.12—2001.01 中共铜仁地委党校函授科科长</w:t>
        <w:br/>
        <w:br/>
        <w:t>2001.01—2005.12 中共铜仁地委党校办公室主任（其间：2004.12评为副教授、高级政工师；2003.05—2005.03抽到地委“远教办”工作）</w:t>
        <w:br/>
        <w:br/>
        <w:t>2005.12—2007.11 中共铜仁地委宣传部副部长（其间：2006.03—2007.03挂任石阡县委常委、副县长）</w:t>
        <w:br/>
        <w:br/>
        <w:t>2007.11—2009.02 中共铜仁地委副秘书长</w:t>
        <w:br/>
        <w:br/>
        <w:t>2009.02—2010.11 中共铜仁地委组织部副部长</w:t>
        <w:br/>
        <w:br/>
        <w:t>2010.11—2012.11中共德江县委委员、常委、副书记</w:t>
        <w:br/>
        <w:br/>
        <w:t>2012.12—2014.12中共铜仁市委副秘书长（正县长级，分管常务工作）</w:t>
        <w:br/>
        <w:br/>
        <w:t>2015.01—2016.01中共德江县委副书记、人民政府县长</w:t>
        <w:br/>
        <w:br/>
        <w:t>2016.01—今 贵州省铜仁市德江县委书记</w:t>
        <w:br/>
      </w:r>
    </w:p>
    <w:p/>
    <w:p>
      <w:pPr>
        <w:pStyle w:val="Heading3"/>
      </w:pPr>
      <w:r>
        <w:t xml:space="preserve">贵州省  铜仁市  沿河土家族自治县  </w:t>
      </w:r>
    </w:p>
    <w:p>
      <w:r>
        <w:rPr>
          <w:i/>
        </w:rPr>
        <w:t>何支刚    贵州省铜仁市沿河土家族自治县县长</w:t>
      </w:r>
    </w:p>
    <w:p>
      <w:r>
        <w:t>性别:  男</w:t>
      </w:r>
    </w:p>
    <w:p>
      <w:r>
        <w:t>生年：  1968年12月</w:t>
      </w:r>
    </w:p>
    <w:p>
      <w:r>
        <w:t>籍贯:  贵州思南</w:t>
      </w:r>
    </w:p>
    <w:p>
      <w:r>
        <w:t>学历:  本科</w:t>
      </w:r>
    </w:p>
    <w:p>
      <w:r>
        <w:t xml:space="preserve">简历:  </w:t>
        <w:br/>
        <w:t>何支刚，男，1969年1月出生，土家族，贵州思南人，大学文化，1991年9月参加工作，1994年10月加入中国共产党。现任中共印江土家族苗族自治县委员、常委、县人民政府副县长。</w:t>
        <w:br/>
        <w:br/>
        <w:t>1991年09月至1995年9月，共青团思南县委工作；</w:t>
        <w:br/>
        <w:br/>
        <w:t>1997年6月至1998年1月，共青团思南县委副书记；</w:t>
        <w:br/>
        <w:br/>
        <w:t>1998年1月至1998年12月，思南县长坝乡党委副书记、乡长；</w:t>
        <w:br/>
        <w:br/>
        <w:t>1998年12月至2001年12月，思南县长坝乡党委书记；</w:t>
        <w:br/>
        <w:br/>
        <w:t>2001年12月至2003年2月，思南县许家坝党委书记；</w:t>
        <w:br/>
        <w:br/>
        <w:t>2003年02月—2006年10月，思南县人民政府副县长；</w:t>
        <w:br/>
        <w:br/>
        <w:t>2006年10月至2009年8月，印江自治县人民政府副县长；</w:t>
        <w:br/>
        <w:br/>
        <w:t>2009年8月至今，中共印江自治县委员、常委、县人民政府副县长。</w:t>
        <w:br/>
        <w:br/>
        <w:t>现任贵州省铜仁市沿河土家族自治县县长。</w:t>
        <w:br/>
      </w:r>
    </w:p>
    <w:p/>
    <w:p>
      <w:pPr>
        <w:pStyle w:val="Heading3"/>
      </w:pPr>
      <w:r>
        <w:t xml:space="preserve">贵州省  铜仁市  沿河土家族自治县  </w:t>
      </w:r>
    </w:p>
    <w:p>
      <w:r>
        <w:rPr>
          <w:i/>
        </w:rPr>
        <w:t>任廷浬    贵州省铜仁市沿河土家族自治县委书记</w:t>
      </w:r>
    </w:p>
    <w:p>
      <w:r>
        <w:t>性别:  男</w:t>
      </w:r>
    </w:p>
    <w:p>
      <w:r>
        <w:t>生年：  1966年05月</w:t>
      </w:r>
    </w:p>
    <w:p>
      <w:r>
        <w:t>籍贯:  贵州印江</w:t>
      </w:r>
    </w:p>
    <w:p>
      <w:r>
        <w:t>学历:  学士</w:t>
      </w:r>
    </w:p>
    <w:p>
      <w:r>
        <w:t xml:space="preserve">简历:  </w:t>
        <w:br/>
        <w:t>任廷浬，男，土家族，1966年6月出生，贵州印江人，1993年4月加入中国共产党，1988年8月参加工作，贵州民族学院政治系政治理论专业毕业，大学学历，并获学士学位。</w:t>
        <w:br/>
        <w:br/>
        <w:t>1984.09－1988.08 贵州民族学院政治系政治理论专业学生。</w:t>
        <w:br/>
        <w:br/>
        <w:t>1988.08－1992.10 贵州省印江自治县人大常委会工作员、秘书。</w:t>
        <w:br/>
        <w:br/>
        <w:t>1992.10－1993.02 贵州省印江自治县峨岭镇人民政府筹备组副组长。</w:t>
        <w:br/>
        <w:br/>
        <w:t>1993.02－1995.12 贵州省印江自治县峨岭镇政府副镇长（其间：1994.07－1994.09 在浙江省嘉兴市挂职锻炼，1995.03－1995.06 在贵州省铜仁地委党校首届青年干部培训班学习）。</w:t>
        <w:br/>
        <w:br/>
        <w:t>1995.12－1996.12 贵州省铜仁地委组织部副主任科员。</w:t>
        <w:br/>
        <w:br/>
        <w:t>1996.12－1998.02 贵州省铜仁地委组织部组织科副科长。</w:t>
        <w:br/>
        <w:br/>
        <w:t>1998.02－2001.11 贵州省铜仁地委组织部干部一科科长。</w:t>
        <w:br/>
        <w:br/>
        <w:t>2001.11－2006.06 贵州省铜仁地委组织部部务委员。</w:t>
        <w:br/>
        <w:br/>
        <w:t>2006.06－2008.12 贵州省铜仁地委组织部副部长。</w:t>
        <w:br/>
        <w:br/>
        <w:t>2008.12－2010.06 贵州省铜仁地区行署副秘书长、行署驻北京联络处主任。</w:t>
        <w:br/>
        <w:br/>
        <w:t>2010.06－2011.09 贵州省铜仁地区机构编制委员会办公室主任。</w:t>
        <w:br/>
        <w:br/>
        <w:t>2011.09－ 贵州省沿河自治县委副书记、代理县长。</w:t>
        <w:br/>
        <w:br/>
        <w:t>2011年10月当选为中共沿河土家族自治县第十二届委员会常委。</w:t>
        <w:br/>
        <w:br/>
        <w:t>2014年6月中共沿河土家族自治县委书记。</w:t>
        <w:br/>
      </w:r>
    </w:p>
    <w:p/>
    <w:p>
      <w:pPr>
        <w:pStyle w:val="Heading3"/>
      </w:pPr>
      <w:r>
        <w:t xml:space="preserve">贵州省  铜仁市  松桃苗族自治县  </w:t>
      </w:r>
    </w:p>
    <w:p>
      <w:r>
        <w:rPr>
          <w:i/>
        </w:rPr>
        <w:t>吴洋富    贵州省铜仁市松桃苗族自治县县长</w:t>
      </w:r>
    </w:p>
    <w:p>
      <w:r>
        <w:t>性别:  男</w:t>
      </w:r>
    </w:p>
    <w:p>
      <w:r>
        <w:t>生年：  1962年10月</w:t>
      </w:r>
    </w:p>
    <w:p>
      <w:r>
        <w:t>籍贯:  贵州松桃</w:t>
      </w:r>
    </w:p>
    <w:p>
      <w:r>
        <w:t>学历:  本科</w:t>
      </w:r>
    </w:p>
    <w:p>
      <w:r>
        <w:t xml:space="preserve">简历:  </w:t>
        <w:br/>
        <w:t>1981.08——1988.09 松桃巴茅小学、九龙中学、粑坳中学教师(期间：1985.09—1987.07到铜仁教育学院中文专业学习);</w:t>
        <w:br/>
        <w:br/>
        <w:t>1988.10——1991.03 松桃法院蓼皋法庭助理审判员</w:t>
        <w:br/>
        <w:br/>
        <w:t>1991.04——1992.05 蓼皋镇党委秘书</w:t>
        <w:br/>
        <w:br/>
        <w:t>1992.05——1996.03 蓼皋镇党委副书记</w:t>
        <w:br/>
        <w:br/>
        <w:t>1996.03——1997.03 铜仁地区纪委审理室副科级纪检员</w:t>
        <w:br/>
        <w:br/>
        <w:t>1997.03——2001.12 铜仁地区纪委党风室副主任(期间1998.08—2000.12，到中央党校党政管理专业学习)</w:t>
        <w:br/>
        <w:br/>
        <w:t>2001.12——2008.10 铜仁地区纪委纠风室主任</w:t>
        <w:br/>
        <w:br/>
        <w:t>2008.10——2012.06 中共松桃苗族自治县委副书记</w:t>
        <w:br/>
        <w:br/>
        <w:t>2012.06——2012.07 中共松桃苗族自治县委副书记、松桃苗族自治县人民政府副县长、代理县长</w:t>
        <w:br/>
        <w:br/>
        <w:t>2012.07——  中共松桃苗族自治县委副书记、松桃苗族自治县人民政府县长</w:t>
        <w:br/>
      </w:r>
    </w:p>
    <w:p/>
    <w:p>
      <w:pPr>
        <w:pStyle w:val="Heading3"/>
      </w:pPr>
      <w:r>
        <w:t xml:space="preserve">贵州省  铜仁市  松桃苗族自治县  </w:t>
      </w:r>
    </w:p>
    <w:p>
      <w:r>
        <w:rPr>
          <w:i/>
        </w:rPr>
        <w:t>冉晓东    贵州省铜仁市松桃苗族自治县委书记</w:t>
      </w:r>
    </w:p>
    <w:p>
      <w:r>
        <w:t>性别:  男</w:t>
      </w:r>
    </w:p>
    <w:p>
      <w:r>
        <w:t>生年：  1964年07月</w:t>
      </w:r>
    </w:p>
    <w:p>
      <w:r>
        <w:t>籍贯:  贵州沿河</w:t>
      </w:r>
    </w:p>
    <w:p>
      <w:r>
        <w:t xml:space="preserve">学历:  </w:t>
      </w:r>
    </w:p>
    <w:p>
      <w:r>
        <w:t xml:space="preserve">简历:  </w:t>
        <w:br/>
        <w:t>冉晓东，男，土家族，1964年8月出生，贵州沿河县人。1986年8月参加工作，1990年9月加入中国共产党，贵州师范大学化学系毕业，大学理学学士。现任中共松桃苗族自治县委书记。</w:t>
        <w:br/>
        <w:br/>
        <w:t>1982.09——1986.08：贵州师范大学化学系学生;</w:t>
        <w:br/>
        <w:br/>
        <w:t>1986.09——1990.09：贵州省沿河县二中教师;</w:t>
        <w:br/>
        <w:br/>
        <w:t>1990.09——1993.08：贵州省沿河自治县人民政府办公室工作员;</w:t>
        <w:br/>
        <w:br/>
        <w:t>1993.08——1993.12：贵州省沿河自治县烟办副主任;</w:t>
        <w:br/>
        <w:br/>
        <w:t>1993.12——1998.02：贵州省沿河自治县黑水乡党委书记;</w:t>
        <w:br/>
        <w:br/>
        <w:t>1998.02——1998.11：贵州省沿河自治县计生局局长;</w:t>
        <w:br/>
        <w:br/>
        <w:t>1998.11——1999.03：贵州省沿河自治县人民政府县长助理;</w:t>
        <w:br/>
        <w:br/>
        <w:t>1999.03——2002.03：贵州省沿河自治县人民政府副县长;</w:t>
        <w:br/>
        <w:br/>
        <w:t>2002.03——2002.12：贵州省沿河自治县县委常委、县人民政府副县长;</w:t>
        <w:br/>
        <w:br/>
        <w:t>2002.12——2004.03：贵州省沿河自治县县委副书记、政法委书记(期间：2003.08——2003.12挂任武汉市江夏区区委办副主任);</w:t>
        <w:br/>
        <w:br/>
        <w:t>2004.03——2005.05：贵州省铜仁地区移民开发办公室副主任(主持工作);</w:t>
        <w:br/>
        <w:br/>
        <w:t>2005.05——2005.08：贵州省铜仁地区移民开发办公室主任;</w:t>
        <w:br/>
        <w:br/>
        <w:t>2005.08——2008.11：贵州省铜仁地区移民开发办公室主任、党组书记(期间：2005.10—2005.11在铜仁地委党校全区新提拔县级领导干部培训班学习);</w:t>
        <w:br/>
        <w:br/>
        <w:t>2008.11——2011年10月：贵州省江口县委委员、常委、书记。</w:t>
        <w:br/>
        <w:br/>
        <w:t>2011年10月起 任中共松桃苗族自治县委书记。</w:t>
        <w:br/>
      </w:r>
    </w:p>
    <w:p/>
    <w:p>
      <w:pPr>
        <w:pStyle w:val="Heading3"/>
      </w:pPr>
      <w:r>
        <w:t xml:space="preserve">贵州省  毕节市  七星关区  </w:t>
      </w:r>
    </w:p>
    <w:p>
      <w:r>
        <w:rPr>
          <w:i/>
        </w:rPr>
        <w:t>胡敬斌    贵州省毕节市七星关区区长</w:t>
      </w:r>
    </w:p>
    <w:p>
      <w:r>
        <w:t>性别:  男</w:t>
      </w:r>
    </w:p>
    <w:p>
      <w:r>
        <w:t>生年：  1970年08月</w:t>
      </w:r>
    </w:p>
    <w:p>
      <w:r>
        <w:t>籍贯:  山东省东营市人</w:t>
      </w:r>
    </w:p>
    <w:p>
      <w:r>
        <w:t>学历:  博士</w:t>
      </w:r>
    </w:p>
    <w:p>
      <w:r>
        <w:t xml:space="preserve">简历:  </w:t>
        <w:br/>
        <w:t>胡敬斌，男，汉族，山东省东营市人，1970年9月出生，1992年7月参加工作，1994年8月加入中国共产党，博士研究生学历，法律硕士、经济学博士，通过国家司法考试，具有法律职业资格，现任贵州省毕节市七星关区委副书记，区人民政府党组书记、区长，兼任毕节经济开发区党工委副书记、主任和七星关经济开发区党工委副书记、主任。</w:t>
        <w:br/>
        <w:br/>
        <w:t>1990.09—1992.07 山东省临沂师范专科学校历史系历史专业学习;</w:t>
        <w:br/>
        <w:br/>
        <w:t>1992.07—1996.06 山东省东营市河口区六合中学教师(其间：1993.09-1995.12在山东省曲阜师范大学历史专业学习[本科]);</w:t>
        <w:br/>
        <w:br/>
        <w:t>1996.06—2000.04 山东省东营市河口区人大常委会法制科科员;</w:t>
        <w:br/>
        <w:br/>
        <w:t>2000.04—2003.02 山东省东营市河口区人大常委会办公室副主任;</w:t>
        <w:br/>
        <w:br/>
        <w:t>2003.02—2004.12 山东省东营市河口区人大常委会办公室副主任、信访科科长(其间：2003.02-2003.04在山东省东营市委党校中青班学习);</w:t>
        <w:br/>
        <w:br/>
        <w:t>2004.12—2005.08 山东省东营市河口区人大常委会委员、办公室副主任、法制科科长(2003.09-2005.05山东省政法干部学院法学专业学习[函授本科]);</w:t>
        <w:br/>
        <w:br/>
        <w:t>2005.08—2007.11 中共山东省东营市河口区委办公室副主任、保密办(局)主任(局长)、区人大常委会委员(2004.12-2007.11在吉林大学攻读法律硕士，通过国家司法考试，取得法律职业资格);</w:t>
        <w:br/>
        <w:br/>
        <w:t>2007.11—2007.12 中共山东省东营市河口区委办公室副主任、保密办(局)主任(局长);</w:t>
        <w:br/>
        <w:br/>
        <w:t>2007.12—2011.10 贵州省毕节地区行署法制办公室主任(其间：2009.05-2011.05挂任贵州省威宁县委委员、常委、县人民政府副县长);</w:t>
        <w:br/>
        <w:br/>
        <w:t>2011.10—2012.01 中共贵州省毕节地委常务副秘书长;</w:t>
        <w:br/>
        <w:br/>
        <w:t>2012.01—2014.08 中共贵州省毕节市委常务副秘书长(2009.09-2013.06在吉林大学攻读政治经济学博士学位，于2013年6月获得吉林大学政治经济学博士学历学位);</w:t>
        <w:br/>
        <w:br/>
        <w:t>2014.08—2014.12 中共贵州省毕节市委常务副秘书长、兼任毕节试验区工作联络联系办公室(毕节市非公有制经济组织党的建设指导中心)(正县级机构)主任;</w:t>
        <w:br/>
        <w:br/>
        <w:t>2014.12—2015.01 中共贵州省毕节市七星关区委副书记，区人民政府党组书记、副区长、代理区长，兼任毕节经济开发区党工委副书记、主任和七星关经济开发区党工委副书记、主任;</w:t>
        <w:br/>
        <w:br/>
        <w:t>2015.01— 中共贵州省毕节市七星关区委副书记，区人民政府党组书记、区长，兼任毕节经济开发区党工委副书记、主任和七星关经济开发区党工委副书记、主任。</w:t>
        <w:br/>
      </w:r>
    </w:p>
    <w:p/>
    <w:p>
      <w:pPr>
        <w:pStyle w:val="Heading3"/>
      </w:pPr>
      <w:r>
        <w:t xml:space="preserve">贵州省  毕节市  七星关区  </w:t>
      </w:r>
    </w:p>
    <w:p>
      <w:r>
        <w:rPr>
          <w:i/>
        </w:rPr>
        <w:t>宫晓农    贵州省毕节市七星关区委书记</w:t>
      </w:r>
    </w:p>
    <w:p>
      <w:r>
        <w:t>性别:  男</w:t>
      </w:r>
    </w:p>
    <w:p>
      <w:r>
        <w:t>生年：  1962年09月</w:t>
      </w:r>
    </w:p>
    <w:p>
      <w:r>
        <w:t>籍贯:  辽宁大连</w:t>
      </w:r>
    </w:p>
    <w:p>
      <w:r>
        <w:t>学历:  学士</w:t>
      </w:r>
    </w:p>
    <w:p>
      <w:r>
        <w:t xml:space="preserve">简历:  </w:t>
        <w:br/>
        <w:t>宫晓农，男，汉族，1962年10月出生，籍贯辽宁大连，出生地贵州大方，1984年8月参加工作，1986年1月加入中国共产党。贵州农学院植保园艺系蔬菜专业毕业，大学学历，农学学士。</w:t>
        <w:br/>
        <w:br/>
        <w:t>1980.10——1984.08，在贵州农学院植保园艺系蔬菜专业学习；</w:t>
        <w:br/>
        <w:br/>
        <w:t>1984.08——1991.03，贵州省大方县农业局农技站工作员、站长（其间：1990.03—1991.03挂职任挂职任贵州省大方县鸡场区安化乡党委副书记）；</w:t>
        <w:br/>
        <w:br/>
        <w:t>1991.03——1992.01，贵州省大方县鸡场区公所副区长；</w:t>
        <w:br/>
        <w:br/>
        <w:t>1992.01——1993.07，贵州省大方县黄泥塘镇党委副书记、镇长；</w:t>
        <w:br/>
        <w:br/>
        <w:t>1993.07——1995.10，贵州省大方县大方镇党委副书记、镇长；</w:t>
        <w:br/>
        <w:br/>
        <w:t>1995.10——1998.01，贵州省毕节地区农业学校校长、党委副书记；</w:t>
        <w:br/>
        <w:br/>
        <w:t>1998.01——2001.06，贵州省大方县政府副县长（其间：1998.09—2000.07在贵州大学人文学院经贸专业研究生课程进修班学习[结业]；2000.10—2000.11在山东省农干院分管农业县长培训班学习）；</w:t>
        <w:br/>
        <w:br/>
        <w:t>2001.06——2002.05，贵州省纳雍县委副书记</w:t>
        <w:br/>
        <w:br/>
        <w:t>2002.05——2003.03，贵州省纳雍县委副书记，代理县长</w:t>
        <w:br/>
        <w:br/>
        <w:t>2003.03——2006.04，贵州省纳雍县委副书记，县长</w:t>
        <w:br/>
        <w:br/>
        <w:t>2006.04——2011.04，贵州省纳雍县委书记（其间：2007.01在中央党校全国县委书记、县长建设社会主义新农村专题培训班学习；2007.03—2007.04在贵州省委党校县委书记培训班学习）</w:t>
        <w:br/>
        <w:br/>
        <w:t>2011.04——2011.12，贵州省毕节地区行署副专员</w:t>
        <w:br/>
        <w:br/>
        <w:t>2011.12——，贵州省毕节市委常委、毕节地区行署副专员</w:t>
        <w:br/>
        <w:br/>
        <w:t>2011年12月当选中共贵州省毕节市第一届委员会常委。</w:t>
        <w:br/>
        <w:br/>
        <w:t>2012年1月当选中共贵州省毕节市七星关区区委书记</w:t>
        <w:br/>
      </w:r>
    </w:p>
    <w:p/>
    <w:p>
      <w:pPr>
        <w:pStyle w:val="Heading3"/>
      </w:pPr>
      <w:r>
        <w:t xml:space="preserve">贵州省  毕节市  大方县  </w:t>
      </w:r>
    </w:p>
    <w:p>
      <w:r>
        <w:rPr>
          <w:i/>
        </w:rPr>
        <w:t>顾掌权    贵州省毕节市大方县县长</w:t>
      </w:r>
    </w:p>
    <w:p>
      <w:r>
        <w:t>性别:  男</w:t>
      </w:r>
    </w:p>
    <w:p>
      <w:r>
        <w:t>生年：  1967年08月</w:t>
      </w:r>
    </w:p>
    <w:p>
      <w:r>
        <w:t>籍贯:  贵州威宁</w:t>
      </w:r>
    </w:p>
    <w:p>
      <w:r>
        <w:t>学历:  本科</w:t>
      </w:r>
    </w:p>
    <w:p>
      <w:r>
        <w:t xml:space="preserve">简历:  </w:t>
        <w:br/>
        <w:t>顾掌权，男，彝族，贵州威宁人，1967年9月出生，1985年9月参加工作，1985年12月加入中国共产党。大专学历，贵州大学行政管理专业毕业；省委党校大学学历，贵州省委党校经济管理专业毕业。其简历如下：</w:t>
        <w:br/>
        <w:br/>
        <w:t>1992.12——1995.12 贵州省威宁县东风镇副镇长</w:t>
        <w:br/>
        <w:br/>
        <w:t>1995.12——1997.03 贵州省威宁县猴场镇党委委员、组织委员</w:t>
        <w:br/>
        <w:br/>
        <w:t>1997.03——1999.02 贵州省威宁县东风镇党委副书记、政法委书记</w:t>
        <w:br/>
        <w:br/>
        <w:t>1999.02——2001.12 贵州省威宁县东风镇党委副书记、镇长</w:t>
        <w:br/>
        <w:br/>
        <w:t>2001.12——2002.12 贵州省威宁县东风镇党委书记</w:t>
        <w:br/>
        <w:br/>
        <w:t>2002.12——2006.08 贵州省毕节地区农机中心副主任（其间：2003.03—2003.07在贵州省委党校中青班学习；2004.02—2006.02参加贵州省毕节地委地直赴赫章县党建扶贫工作队任队长，担任贵州省毕节地委驻赫章县保持党员先进性教育督导组组长，挂职任贵州省赫章县委副书记）</w:t>
        <w:br/>
        <w:br/>
        <w:t>2006.08——2007.07 贵州省毕节地区农机中心党组成员、副主任（其间：2006.09—2006.12在清华大学公共管理高级研修班学习）</w:t>
        <w:br/>
        <w:br/>
        <w:t>2007.07——2008.06 贵州省毕节地区医院党委书记</w:t>
        <w:br/>
        <w:br/>
        <w:t>2008.06——2012.01 贵州省毕节地区医院党委书记、院长；贵州省人大常委会毕节地区工作委员会委员</w:t>
        <w:br/>
        <w:br/>
        <w:t>2012.01——2012.02 贵州省毕节市人民医院党委书记、院长</w:t>
        <w:br/>
        <w:br/>
        <w:t>2012.02——2012.03 贵州省毕节市住房和城乡建设局党组书记</w:t>
        <w:br/>
        <w:br/>
        <w:t>2012.03——2012.12　贵州省毕节市住房和城乡建设局党组书记、局长</w:t>
        <w:br/>
        <w:br/>
        <w:t>2012.12——2013.05 贵州省毕节市住房和城乡建设局党组书记、局长，毕节经济开发区、织金经济开发区党工委委员、管委会副主任（兼）</w:t>
        <w:br/>
        <w:br/>
        <w:t>2013.05—— 2013.06 贵州省大方县委副书记、代理县长</w:t>
        <w:br/>
        <w:br/>
        <w:t>2013.06—— 贵州省大方县委副书记、县长</w:t>
        <w:br/>
      </w:r>
    </w:p>
    <w:p/>
    <w:p>
      <w:pPr>
        <w:pStyle w:val="Heading3"/>
      </w:pPr>
      <w:r>
        <w:t xml:space="preserve">贵州省  毕节市  大方县  </w:t>
      </w:r>
    </w:p>
    <w:p>
      <w:r>
        <w:rPr>
          <w:i/>
        </w:rPr>
        <w:t>张瀚时    贵州省毕节市大方县委书记</w:t>
      </w:r>
    </w:p>
    <w:p>
      <w:r>
        <w:t>性别:  男</w:t>
      </w:r>
    </w:p>
    <w:p>
      <w:r>
        <w:t>生年：  1969年05月</w:t>
      </w:r>
    </w:p>
    <w:p>
      <w:r>
        <w:t>籍贯:  贵州织金</w:t>
      </w:r>
    </w:p>
    <w:p>
      <w:r>
        <w:t>学历:  研究生</w:t>
      </w:r>
    </w:p>
    <w:p>
      <w:r>
        <w:t xml:space="preserve">简历:  </w:t>
        <w:br/>
        <w:t>张瀚时：男，穿青人，1969年6月出生，贵州织金人，1987年8月参加工作，1991年11月加入中国共产党，省委党校在职研究生学历。</w:t>
        <w:br/>
        <w:br/>
        <w:t>1984.09—1987.08 贵州省织金师范学校师范专业学习</w:t>
        <w:br/>
        <w:br/>
        <w:t>1987.08—1989.03 贵州省织金县以那区中学教师</w:t>
        <w:br/>
        <w:br/>
        <w:t>1989.03—1991.07 贵州省织金县委办公室办事员</w:t>
        <w:br/>
        <w:br/>
        <w:t>1991.07—1992.09 贵州省织金县委办公室科员</w:t>
        <w:br/>
        <w:br/>
        <w:t>1992.09—1994.07 贵州大学管理科学系行政管理专业大专班学习</w:t>
        <w:br/>
        <w:br/>
        <w:t>1994.07—1995.03 贵州省织金县委办公室科员</w:t>
        <w:br/>
        <w:br/>
        <w:t>1995.03—1997.03 贵州省织金县委办公室秘书科科长</w:t>
        <w:br/>
        <w:br/>
        <w:t>1997.03—1997.11 贵州省织金县委办公室副主任</w:t>
        <w:br/>
        <w:br/>
        <w:t>1997.11—1998.11 贵州省织金县委办公室副主任兼织金县保密局局长</w:t>
        <w:br/>
        <w:br/>
        <w:t>1998.11—1999.12 贵州省织金县三甲白族苗族乡党委书记</w:t>
        <w:br/>
        <w:br/>
        <w:t>1999.12—2001.10 贵州省毕节地委办公室正科级秘书</w:t>
        <w:br/>
        <w:br/>
        <w:t>2001.10—2002.12 贵州省毕节地委办公室秘书一科科长</w:t>
        <w:br/>
        <w:br/>
        <w:t xml:space="preserve">2002.12—2005.11 贵州省大方县委常委、组织部长（其间：2001.09—2004.06在贵州省委党校经济学专业在职研究生班学习）          </w:t>
        <w:br/>
        <w:br/>
        <w:t>2005.11—2006.03 贵州省大方县委副书记兼组织部部长</w:t>
        <w:br/>
        <w:br/>
        <w:t>2006.03—2006.08 贵州省大方县委副书记</w:t>
        <w:br/>
        <w:br/>
        <w:t>2006.08—2011.03 贵州省大方县委常委、常务副县长</w:t>
        <w:br/>
        <w:br/>
        <w:t>2011.03—2013.04贵州省大方县委副书记、大方县人民政府县长</w:t>
        <w:br/>
        <w:br/>
        <w:t>2013.04—2013.05贵州省大方县委书记、大方县人民政府县长</w:t>
        <w:br/>
        <w:br/>
        <w:t>2013.05—       贵州省大方县委书记</w:t>
        <w:br/>
      </w:r>
    </w:p>
    <w:p/>
    <w:p>
      <w:pPr>
        <w:pStyle w:val="Heading3"/>
      </w:pPr>
      <w:r>
        <w:t xml:space="preserve">贵州省  毕节市  黔西县  </w:t>
      </w:r>
    </w:p>
    <w:p>
      <w:r>
        <w:rPr>
          <w:i/>
        </w:rPr>
        <w:t>杨汉华    贵州省毕节市黔西县县长</w:t>
      </w:r>
    </w:p>
    <w:p>
      <w:r>
        <w:t>性别:  男</w:t>
      </w:r>
    </w:p>
    <w:p>
      <w:r>
        <w:t xml:space="preserve">生年：  </w:t>
      </w:r>
    </w:p>
    <w:p>
      <w:r>
        <w:t xml:space="preserve">籍贯:  </w:t>
      </w:r>
    </w:p>
    <w:p>
      <w:r>
        <w:t xml:space="preserve">学历:  </w:t>
      </w:r>
    </w:p>
    <w:p>
      <w:r>
        <w:t xml:space="preserve">简历:  </w:t>
        <w:br/>
        <w:t>杨汉华，男，现任贵州省毕节市黔西县县长。</w:t>
        <w:br/>
      </w:r>
    </w:p>
    <w:p/>
    <w:p>
      <w:pPr>
        <w:pStyle w:val="Heading3"/>
      </w:pPr>
      <w:r>
        <w:t xml:space="preserve">贵州省  毕节市  黔西县  </w:t>
      </w:r>
    </w:p>
    <w:p>
      <w:r>
        <w:rPr>
          <w:i/>
        </w:rPr>
        <w:t>卢林    贵州省毕节市黔西县委书记</w:t>
      </w:r>
    </w:p>
    <w:p>
      <w:r>
        <w:t>性别:  男</w:t>
      </w:r>
    </w:p>
    <w:p>
      <w:r>
        <w:t>生年：  1961年09月</w:t>
      </w:r>
    </w:p>
    <w:p>
      <w:r>
        <w:t>籍贯:  贵州威宁</w:t>
      </w:r>
    </w:p>
    <w:p>
      <w:r>
        <w:t>学历:  研究生</w:t>
      </w:r>
    </w:p>
    <w:p>
      <w:r>
        <w:t xml:space="preserve">简历:  </w:t>
        <w:br/>
        <w:t>卢林，男，彝族，1961年10月出生，籍贯、出生地贵州威宁，1981年9月参加工作，1985年6月加入中国共产党。大专学历，贵州省毕节师范高等专科学校体育专业毕业；大学学历，贵州教育学院行政管理专业毕业。</w:t>
        <w:br/>
        <w:br/>
        <w:t>1979.10——1981.09，贵州省毕节师范高等专科学校体育专业学习</w:t>
        <w:br/>
        <w:br/>
        <w:t>1981.09——1986.11，贵州省威宁自治县民族师范学校教师</w:t>
        <w:br/>
        <w:br/>
        <w:t>1986.11——1990.02，贵州省威宁自治县民族师范学校政教处副主任</w:t>
        <w:br/>
        <w:br/>
        <w:t>1990.02——1992.05，贵州省威宁自治县县委组织部副区级组织员</w:t>
        <w:br/>
        <w:br/>
        <w:t>1992.05——1997.04，贵州省威宁自治县教育局副局长（其间：1994.08—1996.12 参加贵州教育学院自学考试教育行政管理专业学习：1995.03—1995.05在贵州省毕节地委党校中青班学习）</w:t>
        <w:br/>
        <w:br/>
        <w:t>1997.04——1998.03，贵州省威宁自治县教育局党组书记、局长</w:t>
        <w:br/>
        <w:br/>
        <w:t>1998.03——2001.06，贵州省威宁自治县副县长</w:t>
        <w:br/>
        <w:br/>
        <w:t>2001.06——2002.12，贵州省黔西县委常委、常务副县长</w:t>
        <w:br/>
        <w:br/>
        <w:t>2002.12——2006.07，贵州省黔西县委副书记（其间：2003.09—2003.10 在贵州省毕节地委党校副县班学习；2003.09—2006.01在贵州省委党校法律专业学习）（2001.09—2003.07在贵州大学人文学院经济管理专业研究生课程进修班学习结业）</w:t>
        <w:br/>
        <w:br/>
        <w:t>2006.07——2007.04，贵州省毕节地区农业局党组书记、局长</w:t>
        <w:br/>
        <w:br/>
        <w:t>2007.04——2007.06，贵州省大方县委副书记</w:t>
        <w:br/>
        <w:br/>
        <w:t>2007.06——2007.12，贵州省大方县委副书记、代理县长</w:t>
        <w:br/>
        <w:br/>
        <w:t>2007.12——2010.07，贵州省大方县委副书记、县长</w:t>
        <w:br/>
        <w:br/>
        <w:t>2010.07——2011.03，贵州省大方县委书记、县长、县人武部党委第一书记</w:t>
        <w:br/>
        <w:br/>
        <w:t>2011.03——2012.01，贵州省大方县委书记、县人武部党委第一书记</w:t>
        <w:br/>
        <w:br/>
        <w:t>2012.01——2013.04，贵州省毕节市政协副主席，大方县委书记、县人武部党委第一书记</w:t>
        <w:br/>
        <w:br/>
        <w:t>2013.04——，贵州省毕节市委常委、黔西县委书记</w:t>
        <w:br/>
      </w:r>
    </w:p>
    <w:p/>
    <w:p>
      <w:pPr>
        <w:pStyle w:val="Heading3"/>
      </w:pPr>
      <w:r>
        <w:t xml:space="preserve">贵州省  毕节市  金沙县  </w:t>
      </w:r>
    </w:p>
    <w:p>
      <w:r>
        <w:rPr>
          <w:i/>
        </w:rPr>
        <w:t>卢宏    贵州省毕节市金沙县县长</w:t>
      </w:r>
    </w:p>
    <w:p>
      <w:r>
        <w:t>性别:  男</w:t>
      </w:r>
    </w:p>
    <w:p>
      <w:r>
        <w:t xml:space="preserve">生年：  </w:t>
      </w:r>
    </w:p>
    <w:p>
      <w:r>
        <w:t xml:space="preserve">籍贯:  </w:t>
      </w:r>
    </w:p>
    <w:p>
      <w:r>
        <w:t xml:space="preserve">学历:  </w:t>
      </w:r>
    </w:p>
    <w:p>
      <w:r>
        <w:t xml:space="preserve">简历:  </w:t>
        <w:br/>
        <w:t>卢宏，男，现任贵州省毕节市金沙县县长。</w:t>
        <w:br/>
      </w:r>
    </w:p>
    <w:p/>
    <w:p>
      <w:pPr>
        <w:pStyle w:val="Heading3"/>
      </w:pPr>
      <w:r>
        <w:t xml:space="preserve">贵州省  毕节市  金沙县  </w:t>
      </w:r>
    </w:p>
    <w:p>
      <w:r>
        <w:rPr>
          <w:i/>
        </w:rPr>
        <w:t>丁翊强    贵州省毕节市金沙县委书记</w:t>
      </w:r>
    </w:p>
    <w:p>
      <w:r>
        <w:t>性别:  男</w:t>
      </w:r>
    </w:p>
    <w:p>
      <w:r>
        <w:t>生年：  1966年02月</w:t>
      </w:r>
    </w:p>
    <w:p>
      <w:r>
        <w:t>籍贯:  山东肥城</w:t>
      </w:r>
    </w:p>
    <w:p>
      <w:r>
        <w:t>学历:  学士</w:t>
      </w:r>
    </w:p>
    <w:p>
      <w:r>
        <w:t xml:space="preserve">简历:  </w:t>
        <w:br/>
        <w:t>丁翊强，男，汉族，1966年3月生，山东肥城人，1987年12月加中国共产党入，大学学历、哲学学士。1988年7月参加工作。</w:t>
        <w:br/>
        <w:br/>
        <w:t>1984.09--1988.07 山东省委党校政治理论系哲学专业学习</w:t>
        <w:br/>
        <w:br/>
        <w:t>1988.07--1990.11 山东省泰安市委讲师团助教（其间1989.06—1990.11在山东省肥城县仪阳乡下派包村）</w:t>
        <w:br/>
        <w:br/>
        <w:t>1990.11--1991.03 共青团山东省肥城县委干事</w:t>
        <w:br/>
        <w:br/>
        <w:t>1991.03--1992.09 共青团山东省肥城县委副书记</w:t>
        <w:br/>
        <w:br/>
        <w:t>1992.09--1993.01 共青团山东省肥城县（市）委副书记</w:t>
        <w:br/>
        <w:br/>
        <w:t>1993.01--1993.11 共青团山东省肥城市委副书记（主持工作）</w:t>
        <w:br/>
        <w:br/>
        <w:t>1993.11--1996.08 共青团山东省肥城市委书记</w:t>
        <w:br/>
        <w:br/>
        <w:t>1996.08--1998.01 山东省肥城市经贸委副主任（正科级）</w:t>
        <w:br/>
        <w:br/>
        <w:t>1998.01--2001.02 山东省肥城市王庄镇党委书记（其间：1998.05--2000.05在天津财经学院企业管理专业研究生课程进修班学习；</w:t>
        <w:br/>
        <w:br/>
        <w:t>2000.09--2001.01在山东省泰安市党校第十一期中青班学习）</w:t>
        <w:br/>
        <w:br/>
        <w:t>2001.02--2001.03 山东省新泰市政府党组成员</w:t>
        <w:br/>
        <w:br/>
        <w:t>2001.03--2005.07 山东省新泰市政府党组成员、副市长</w:t>
        <w:br/>
        <w:br/>
        <w:t>2005.07--2010.07 山东省新泰市委副书记（其间：2005年7月至2008年7月任山东省援疆干部管理中心组成员、泰安市援疆干部领队，挂职任新疆维吾尔自治区岳普湖县委副书记）</w:t>
        <w:br/>
        <w:br/>
        <w:t>2010.07--2012.01 贵州省金沙县委书记</w:t>
        <w:br/>
        <w:br/>
        <w:t>2012.01--2013.01 贵州省金沙县委书记，金沙县产业园区党的工作委员会书记（兼）</w:t>
        <w:br/>
        <w:br/>
        <w:t>2013.01--贵州省毕节市政府党组成员、副市长，金沙县委书记，金沙县产业园区党的工作委员会书记（兼）</w:t>
        <w:br/>
      </w:r>
    </w:p>
    <w:p/>
    <w:p>
      <w:pPr>
        <w:pStyle w:val="Heading3"/>
      </w:pPr>
      <w:r>
        <w:t xml:space="preserve">贵州省  毕节市  织金县  </w:t>
      </w:r>
    </w:p>
    <w:p>
      <w:r>
        <w:rPr>
          <w:i/>
        </w:rPr>
        <w:t>王丽    贵州省毕节市织金县县长</w:t>
      </w:r>
    </w:p>
    <w:p>
      <w:r>
        <w:t>性别:  女</w:t>
      </w:r>
    </w:p>
    <w:p>
      <w:r>
        <w:t>生年：  1962年07月</w:t>
      </w:r>
    </w:p>
    <w:p>
      <w:r>
        <w:t>籍贯:  河北高邑</w:t>
      </w:r>
    </w:p>
    <w:p>
      <w:r>
        <w:t>学历:  学士</w:t>
      </w:r>
    </w:p>
    <w:p>
      <w:r>
        <w:t xml:space="preserve">简历:  </w:t>
        <w:br/>
        <w:t>王丽，女，汉族，籍贯河北高邑，出生地贵州毕节，中国共产党党员，1962年8月出生，1983年8月参加工作，1992年5月加入中国共产党，大学学历，农学学士，贵州农学院农学系土壤农化专业毕业。</w:t>
        <w:br/>
        <w:br/>
        <w:t>1979.10-1983.07 贵州农学院农学系土壤农化专业学习</w:t>
        <w:br/>
        <w:br/>
        <w:t>1983.08-1990.06 贵州省金沙县委党校教师</w:t>
        <w:br/>
        <w:br/>
        <w:t>1990.06-1998.04 贵州省金沙县农业综合开发办公室工作员</w:t>
        <w:br/>
        <w:br/>
        <w:t>1998.04-1998.11 贵州省金沙县农业综合开发办公室副主任</w:t>
        <w:br/>
        <w:br/>
        <w:t>1998.11-2001.09 贵州省金沙县农业综合开发办公室副主任、县科协副主席（兼职）</w:t>
        <w:br/>
        <w:br/>
        <w:t>2001.09-2003.01 贵州省金沙县人民政府办公室副主任</w:t>
        <w:br/>
        <w:br/>
        <w:t>2003.01-2003.04 贵州省金沙县人民政府办公室副主任、九届金沙县委侯补委员</w:t>
        <w:br/>
        <w:br/>
        <w:t>2003.04-2003.10 贵州省金沙县人民政府党组成员、县政府办公室主任</w:t>
        <w:br/>
        <w:br/>
        <w:t>2003.10-2006.11 贵州省金沙县人民政府党组成员、县政府办公室主任、县国教办主任</w:t>
        <w:br/>
        <w:br/>
        <w:t>2006.11-2008.12 中共金沙县委常委、县委统战部部长</w:t>
        <w:br/>
        <w:br/>
        <w:t>2008.12-2010.09 中共金沙县委常委、县人民政府常务副县长</w:t>
        <w:br/>
        <w:br/>
        <w:t>2010.09-2012.06 中共毕节市委农工委书记、中共毕节市农业委员会党组副书记、毕节市农业委员会主任</w:t>
        <w:br/>
        <w:br/>
        <w:t>2012.06-2012.07 中共织金县委副书记、织金县人民政府代理县长</w:t>
        <w:br/>
        <w:br/>
        <w:t>2012.07至今 中共织金县委副书记、织金县人民政府县长</w:t>
        <w:br/>
      </w:r>
    </w:p>
    <w:p/>
    <w:p>
      <w:pPr>
        <w:pStyle w:val="Heading3"/>
      </w:pPr>
      <w:r>
        <w:t xml:space="preserve">贵州省  毕节市  织金县  </w:t>
      </w:r>
    </w:p>
    <w:p>
      <w:r>
        <w:rPr>
          <w:i/>
        </w:rPr>
        <w:t>崔英魁    贵州省毕节市织金县委书记</w:t>
      </w:r>
    </w:p>
    <w:p>
      <w:r>
        <w:t>性别:  男</w:t>
      </w:r>
    </w:p>
    <w:p>
      <w:r>
        <w:t xml:space="preserve">生年：  </w:t>
      </w:r>
    </w:p>
    <w:p>
      <w:r>
        <w:t>籍贯:  山东省寿光市</w:t>
      </w:r>
    </w:p>
    <w:p>
      <w:r>
        <w:t>学历:  硕士</w:t>
      </w:r>
    </w:p>
    <w:p>
      <w:r>
        <w:t xml:space="preserve">简历:  </w:t>
        <w:br/>
        <w:t>崔英魁，男，1966年生，山东省寿光市人，山东大学哲学系毕业，山大管理学院MBA在职硕士研究生学历；现任中共贵州省毕节市织金县委书记。</w:t>
        <w:br/>
        <w:br/>
        <w:t>曾任山东省寿光市广播电视局编辑部主任；山东省寿光市政府办公室秘书、史志办主任；山东省寿光市台头镇党委副书记、镇长；山东省寿光市田马镇党委书记、镇人大主席；山东省寿光市文家街道党工委书记、人大工作室主任；中共寿光市委常委、寿光市沿海经济开发办主任、党委书记、羊口镇党委书记；中共青州市委常委、办公室主任；中共青州市委常委、常务副市长；2011年10月至今，任中共贵州省毕节市织金县委书记。</w:t>
        <w:br/>
      </w:r>
    </w:p>
    <w:p/>
    <w:p>
      <w:pPr>
        <w:pStyle w:val="Heading3"/>
      </w:pPr>
      <w:r>
        <w:t xml:space="preserve">贵州省  毕节市  纳雍县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贵州省  毕节市  纳雍县  </w:t>
      </w:r>
    </w:p>
    <w:p>
      <w:r>
        <w:rPr>
          <w:i/>
        </w:rPr>
        <w:t>郭华    贵州省毕节市纳雍县委书记</w:t>
      </w:r>
    </w:p>
    <w:p>
      <w:r>
        <w:t>性别:  男</w:t>
      </w:r>
    </w:p>
    <w:p>
      <w:r>
        <w:t xml:space="preserve">生年：  </w:t>
      </w:r>
    </w:p>
    <w:p>
      <w:r>
        <w:t xml:space="preserve">籍贯:  </w:t>
      </w:r>
    </w:p>
    <w:p>
      <w:r>
        <w:t>学历:  本科</w:t>
      </w:r>
    </w:p>
    <w:p>
      <w:r>
        <w:t xml:space="preserve">简历:  </w:t>
        <w:br/>
        <w:t>1981.09-1985.08，贵州财经学院贸易经济系贸易经济专业学生。</w:t>
        <w:br/>
        <w:br/>
        <w:t>1985.08-2000.09，历任贵州省经贸委科员、副主任科员、主任科员。</w:t>
        <w:br/>
        <w:br/>
        <w:t>2000.09-2004.06，任贵州省经贸委对外经济贸易处副处长（其间：2001.04-2003.04挂职任贵州省玉屏县科技副县长)。</w:t>
        <w:br/>
        <w:br/>
        <w:t>2004.06-2004.07，在贵州省国资委统计评价和国有资本经营预算处工作。</w:t>
        <w:br/>
        <w:br/>
        <w:t>2004.07-2004.10，任贵州省国资委统计评价和国有资本经营预算处副处长。</w:t>
        <w:br/>
        <w:br/>
        <w:t>2004.10-2005.10，任贵州省国资委统计评价和国有资本经营预算处处长（试用期一年）。</w:t>
        <w:br/>
        <w:br/>
        <w:t>2005.10-2006.04，任贵州省国资委统计评价和国有资本经营预算处处长。</w:t>
        <w:br/>
        <w:br/>
        <w:t>2006.04-2007.01，任中共纳雍县委副书记、代理县长。</w:t>
        <w:br/>
        <w:br/>
        <w:t>2007.01-2013.05，任中共纳雍县委副书记、县长。</w:t>
        <w:br/>
        <w:br/>
        <w:t>2013年5月起，任中共纳雍县委书记。</w:t>
        <w:br/>
      </w:r>
    </w:p>
    <w:p/>
    <w:p>
      <w:pPr>
        <w:pStyle w:val="Heading3"/>
      </w:pPr>
      <w:r>
        <w:t xml:space="preserve">贵州省  毕节市  威宁彝族回族苗族自治县  </w:t>
      </w:r>
    </w:p>
    <w:p>
      <w:r>
        <w:rPr>
          <w:i/>
        </w:rPr>
        <w:t>陈波    贵州省毕节市威宁彝族回族苗族自治县县长</w:t>
      </w:r>
    </w:p>
    <w:p>
      <w:r>
        <w:t>性别:  男</w:t>
      </w:r>
    </w:p>
    <w:p>
      <w:r>
        <w:t>生年：  1970年01月</w:t>
      </w:r>
    </w:p>
    <w:p>
      <w:r>
        <w:t>籍贯:  贵州水城</w:t>
      </w:r>
    </w:p>
    <w:p>
      <w:r>
        <w:t>学历:  学士</w:t>
      </w:r>
    </w:p>
    <w:p>
      <w:r>
        <w:t xml:space="preserve">简历:  </w:t>
        <w:br/>
        <w:t>1970年2月生，籍贯贵州水城，西南民族学院政治系行政管理专业全日制本科毕业、法学学士、贵州省委党校行政学专业在职研究生，1991年8月参加工作，1997年5月加入中国共产党。</w:t>
        <w:br/>
        <w:br/>
        <w:t>1991年8月—1994年12月，在毕节地区财政局人秘科工作（其间于1994年5月至8月在织金县后寨乡挂任财政所副所长）；</w:t>
        <w:br/>
        <w:br/>
        <w:t>1994年12月—1996年8月，任毕节地区财政局人秘科副科长（其间于1995年12月至1996年12月挂任织金县财政局副局长）；</w:t>
        <w:br/>
        <w:br/>
        <w:t>1996年8月—2001年12月，任毕节地区财政局办公室副主任（其间于1998年6月至1999年4月兼任毕节地区财政局属非公有制实体毕节海通有限责任公司副经理；1999年3月兼任局党组秘书）；</w:t>
        <w:br/>
        <w:br/>
        <w:t>2001年12月—2007年10月，任毕节地区财政局办公室主任（期间于2003年9月至2006年7月参加贵州省委党校在职研究生班学习）；</w:t>
        <w:br/>
        <w:br/>
        <w:t>2007年10月—2009年1月，任毕节地区财政局党组成员、地区会计核算中心副主任（其间于2008年4月至2009年2月挂任赫章县委常委、副县长）；</w:t>
        <w:br/>
        <w:br/>
        <w:t>2009年1月—2009年6月，任毕节地区农办（扶贫办、农业综合开发办）党组副书记、副主任；</w:t>
        <w:br/>
        <w:br/>
        <w:t>2009年6月至今，任中共威宁县委委员、常委、副书记、县人民政府代县长、县长。</w:t>
        <w:br/>
      </w:r>
    </w:p>
    <w:p/>
    <w:p>
      <w:pPr>
        <w:pStyle w:val="Heading3"/>
      </w:pPr>
      <w:r>
        <w:t xml:space="preserve">贵州省  毕节市  威宁彝族回族苗族自治县  </w:t>
      </w:r>
    </w:p>
    <w:p>
      <w:r>
        <w:rPr>
          <w:i/>
        </w:rPr>
        <w:t>肖发君    贵州省毕节市威宁彝族回族苗族自治县县委书记</w:t>
      </w:r>
    </w:p>
    <w:p>
      <w:r>
        <w:t>性别:  男</w:t>
      </w:r>
    </w:p>
    <w:p>
      <w:r>
        <w:t>生年：  1979年08月</w:t>
      </w:r>
    </w:p>
    <w:p>
      <w:r>
        <w:t xml:space="preserve">籍贯:  </w:t>
      </w:r>
    </w:p>
    <w:p>
      <w:r>
        <w:t>学历:  研究生</w:t>
      </w:r>
    </w:p>
    <w:p>
      <w:r>
        <w:t xml:space="preserve">简历:  </w:t>
        <w:br/>
        <w:t>肖发君，男，仡佬族，1971年9月生，1990年1月加入中国共产党，1990年8月参加工作，省委党校研究生学历，2006年11月任正县级。2014年11月任中共威宁自治县委委员、常委、书记。</w:t>
        <w:br/>
        <w:br/>
        <w:t>1990.08～1992.01 贵州省凤冈县政府办工作人员 (1990.11～1991.10,贵州省凤冈县永和乡锻炼)；</w:t>
        <w:br/>
        <w:br/>
        <w:t>1992.01～1996.01 贵州省遵义地区行署办公室工作人员；</w:t>
        <w:br/>
        <w:br/>
        <w:t>1996.01～1996.12 贵州省遵义地委办公室工作人员；</w:t>
        <w:br/>
        <w:br/>
        <w:t>1996.12～1997.10 贵州省遵义地委办公室秘书二科副科长；</w:t>
        <w:br/>
        <w:br/>
        <w:t>1997.10～1999.01 贵州省遵义市委办公室秘书二科副科长；</w:t>
        <w:br/>
        <w:br/>
        <w:t>1999.01～2002.02 贵州省遵义市委办公室秘书二科科长 (1999.09～1999.12,遵义市委党校中青班学习)；</w:t>
        <w:br/>
        <w:br/>
        <w:t>2002.02～2002.06 贵州省遵义市委办公室文书科科长 (2000.11～2002.06,挂职贵州省遵义县龙坑镇党委副书记)；</w:t>
        <w:br/>
        <w:br/>
        <w:t>2002.06～2004.04 贵州省遵义县人民政府副县长；</w:t>
        <w:br/>
        <w:br/>
        <w:t>2004.04～2006.05 贵州省遵义市人民政府副秘书长、市人民政府办公室党组成员(2002.09～2005.07 贵州省委党校经济学专业研究生班学习)；</w:t>
        <w:br/>
        <w:br/>
        <w:t>2006.05～2006.07 贵州省湄潭县委副书记、湄潭县人民政府副县长；</w:t>
        <w:br/>
        <w:br/>
        <w:t>2006.07～2006.11 中共贵州省湄潭县委副书记、湄潭县人民政府代理县长；</w:t>
        <w:br/>
        <w:br/>
        <w:t>2006.11～2011.10 中共贵州省湄潭县委副书记、湄潭县人民政府县长；</w:t>
        <w:br/>
        <w:br/>
        <w:t>2011.10～2014.11 中共贵州省道真自治县委书记；</w:t>
        <w:br/>
        <w:br/>
        <w:t>2014.11～中共威宁自治县委委员、常委、书记。</w:t>
        <w:br/>
      </w:r>
    </w:p>
    <w:p/>
    <w:p>
      <w:pPr>
        <w:pStyle w:val="Heading3"/>
      </w:pPr>
      <w:r>
        <w:t xml:space="preserve">贵州省  毕节市  赫章县  </w:t>
      </w:r>
    </w:p>
    <w:p>
      <w:r>
        <w:rPr>
          <w:i/>
        </w:rPr>
        <w:t>孙逊    贵州省毕节市赫章县县长</w:t>
      </w:r>
    </w:p>
    <w:p>
      <w:r>
        <w:t>性别:  男</w:t>
      </w:r>
    </w:p>
    <w:p>
      <w:r>
        <w:t>生年：  1970年06月</w:t>
      </w:r>
    </w:p>
    <w:p>
      <w:r>
        <w:t>籍贯:  贵州纳雍</w:t>
      </w:r>
    </w:p>
    <w:p>
      <w:r>
        <w:t>学历:  硕士</w:t>
      </w:r>
    </w:p>
    <w:p>
      <w:r>
        <w:t xml:space="preserve">简历:  </w:t>
        <w:br/>
        <w:t>孙逊，男，穿青人，籍贯贵州纳雍，1970年7月出生，1989年8月参加工作，1990年8月加入中国共产党，软件工程领域工程硕士，现任赫章县委副书记、县长。</w:t>
        <w:br/>
        <w:br/>
        <w:t>1986.09--1989.08  贵州省黔南民族行政管理学校行政管理专业；</w:t>
        <w:br/>
        <w:br/>
        <w:t>1989.08--1990.03  贵州省纳雍县鬃岭区坪山乡统计员；</w:t>
        <w:br/>
        <w:br/>
        <w:t>1990.03--1991.02  贵州省纳雍县鬃岭区杨家营乡统计员；</w:t>
        <w:br/>
        <w:br/>
        <w:t>1991.02--1992.02  贵州省纳雍县鬃岭区杨家营乡副乡长；</w:t>
        <w:br/>
        <w:br/>
        <w:t>1992.02--1993.03  贵州省纳雍县鬃岭镇企管站副站长；</w:t>
        <w:br/>
        <w:br/>
        <w:t>1993.03--1996.01  贵州省纳雍县鬃岭镇副镇长；</w:t>
        <w:br/>
        <w:br/>
        <w:t>1996.01--1996.07  贵州省纳雍县鬃岭镇镇长助理；</w:t>
        <w:br/>
        <w:br/>
        <w:t>1996.07--1997.01  贵州省纳雍县张家湾镇镇长助理；</w:t>
        <w:br/>
        <w:br/>
        <w:t>1997.01--1998.03  贵州省纳雍县老凹坝乡党委副书记；</w:t>
        <w:br/>
        <w:br/>
        <w:t>1998.03--2001.09  贵州省纳雍县老凹坝乡党委副书记、乡长（1995.09-1999.07在中央党校党政管理专业学习[函授大专）；</w:t>
        <w:br/>
        <w:br/>
        <w:t>2001.09--2002.01  贵州省纳雍县老凹坝乡党委书记</w:t>
        <w:br/>
        <w:br/>
        <w:t>2002.01--2005.01  贵州省纳雍县老凹坝乡党委书记、人大主席团主席（1999.09-2002.06在贵州省委党校法律专业学习）；</w:t>
        <w:br/>
        <w:br/>
        <w:t xml:space="preserve">2005.01--2009.03  贵州省赫章县委常委、组织部部长(2004.11--2006.06在中国人民大学在职研究生班行政管理专业学习[结业]）；   </w:t>
        <w:br/>
        <w:br/>
        <w:t>2009.03—2011.08  贵州省赫章县委副书记；</w:t>
        <w:br/>
        <w:br/>
        <w:t>2011.08—2011.12  贵州省赫章县委副书记、副县长、代理县长；</w:t>
        <w:br/>
        <w:br/>
        <w:t>2011.12— 贵州省赫章县委副书记、县长。</w:t>
        <w:br/>
      </w:r>
    </w:p>
    <w:p/>
    <w:p>
      <w:pPr>
        <w:pStyle w:val="Heading3"/>
      </w:pPr>
      <w:r>
        <w:t xml:space="preserve">贵州省  毕节市  赫章县  </w:t>
      </w:r>
    </w:p>
    <w:p>
      <w:r>
        <w:rPr>
          <w:i/>
        </w:rPr>
        <w:t>刘建平    贵州省毕节市赫章县委书记</w:t>
      </w:r>
    </w:p>
    <w:p>
      <w:r>
        <w:t>性别:  男</w:t>
      </w:r>
    </w:p>
    <w:p>
      <w:r>
        <w:t>生年：  1964年08月</w:t>
      </w:r>
    </w:p>
    <w:p>
      <w:r>
        <w:t>籍贯:  贵州黔西</w:t>
      </w:r>
    </w:p>
    <w:p>
      <w:r>
        <w:t>学历:  研究生</w:t>
      </w:r>
    </w:p>
    <w:p>
      <w:r>
        <w:t xml:space="preserve">简历:  </w:t>
        <w:br/>
        <w:t>刘建平同志，男，汉族，贵州黔西人，生于1964年9月，1982年10月参加工作，1984年10月加入中国共产党，中央党校大学学历，现任中共毕节市七星关区区委副书记、毕节市七星关区人民政府区长。2014年12月，升任贵州省赫章县县委书记。</w:t>
        <w:br/>
        <w:br/>
        <w:t>主要简历：</w:t>
        <w:br/>
        <w:br/>
        <w:t>1982年10月至1984年04月，在中国人民解放军56037部队服役；</w:t>
        <w:br/>
        <w:br/>
        <w:t>1984年04月至1985年10月，在中国人民解放军35911部队侦察大队参加对越作战；</w:t>
        <w:br/>
        <w:br/>
        <w:t>1985年10月至1993年01月，在黔西县民政局工作（其间：1986年2月至1986年12月，借调到黔西县人大办公室工作；</w:t>
        <w:br/>
        <w:br/>
        <w:t>1987年01月至1988年08月，借调到黔西县人民政府办公室工作；</w:t>
        <w:br/>
        <w:br/>
        <w:t>1988年09月至1990年08月，在北京民政学院读大专(脱产）；</w:t>
        <w:br/>
        <w:br/>
        <w:t>1990年09月至1991年08月，借调到黔西县社教办工作；</w:t>
        <w:br/>
        <w:br/>
        <w:t>1991年09月至1993年01月，借调到黔西县委组织部工作；</w:t>
        <w:br/>
        <w:br/>
        <w:t>1993年01月至1995年12月，任黔西县建设局城管队副大队长；</w:t>
        <w:br/>
        <w:br/>
        <w:t>1995年12月至1998年03月，任黔西县钟山乡党委副书记；</w:t>
        <w:br/>
        <w:br/>
        <w:t>1998年03月至2001年06月，任黔西县绿化乡党委书记（其间：1998年9月至2001年6月，在中央党校毕节站在职本科班党政管理专业学习）；</w:t>
        <w:br/>
        <w:br/>
        <w:t>2001年06月至2003年03月，任黔西县人民政府县长助理（副县级）；</w:t>
        <w:br/>
        <w:br/>
        <w:t>2003年03月至2007年12月，任黔西县人民政府副县长（其间：2004年03月至2006年08月，在贵州大学在职民商法研究生班学习）；</w:t>
        <w:br/>
        <w:br/>
        <w:t>2007年12月至2010年03月，任织金县人民政府常务副县长；</w:t>
        <w:br/>
        <w:br/>
        <w:t>2010年03月至2011年02月，任织金县县委副书记；</w:t>
        <w:br/>
        <w:br/>
        <w:t>2011年03月至2011年08月，任原县级毕节市市委副书记；</w:t>
        <w:br/>
        <w:br/>
        <w:t>2011年08月至今————，任中共毕节市七星关区区委副书记、毕节市七星关区人民政府区长。</w:t>
        <w:br/>
        <w:br/>
        <w:t>2014年12月，任贵州省赫章县县委书记。</w:t>
        <w:br/>
      </w:r>
    </w:p>
    <w:p/>
    <w:p>
      <w:pPr>
        <w:pStyle w:val="Heading3"/>
      </w:pPr>
      <w:r>
        <w:t xml:space="preserve">贵州省  黔西南布依族苗族自治州  兴义市  </w:t>
      </w:r>
    </w:p>
    <w:p>
      <w:r>
        <w:rPr>
          <w:i/>
        </w:rPr>
        <w:t>袁建林    贵州省黔西南布依族苗族自治州兴义市市长</w:t>
      </w:r>
    </w:p>
    <w:p>
      <w:r>
        <w:t>性别:  男</w:t>
      </w:r>
    </w:p>
    <w:p>
      <w:r>
        <w:t>生年：  1965年10月</w:t>
      </w:r>
    </w:p>
    <w:p>
      <w:r>
        <w:t>籍贯:  贵州普安</w:t>
      </w:r>
    </w:p>
    <w:p>
      <w:r>
        <w:t>学历:  本科</w:t>
      </w:r>
    </w:p>
    <w:p>
      <w:r>
        <w:t xml:space="preserve">简历:  </w:t>
        <w:br/>
        <w:t>历任中共普安县委常委、政法委书记，中共兴仁县委副书记，黔西南州计划生育局局长，州人口和计划生育委员会党组书记、主任等职。</w:t>
        <w:br/>
        <w:br/>
        <w:t>2012年6月 —2012年8月 中共兴仁县委副书记、兴仁县人民政府代理县长</w:t>
        <w:br/>
        <w:br/>
        <w:t>2012年8月 —2016年3月 中共兴仁县委副书记、兴仁县人民政府县长</w:t>
        <w:br/>
        <w:br/>
        <w:t>2016年3月— 2016年3月 中共兴义市委副书记、市人民政府副市长、代理市长</w:t>
        <w:br/>
        <w:br/>
        <w:t>2016年4月—至今 中共兴义市委副书记、市人民政府市长</w:t>
        <w:br/>
      </w:r>
    </w:p>
    <w:p/>
    <w:p>
      <w:pPr>
        <w:pStyle w:val="Heading3"/>
      </w:pPr>
      <w:r>
        <w:t xml:space="preserve">贵州省  黔西南布依族苗族自治州  兴义市  </w:t>
      </w:r>
    </w:p>
    <w:p>
      <w:r>
        <w:rPr>
          <w:i/>
        </w:rPr>
        <w:t>许风伦    贵州省黔西南布依族苗族自治州兴义市委书记</w:t>
      </w:r>
    </w:p>
    <w:p>
      <w:r>
        <w:t>性别:  男</w:t>
      </w:r>
    </w:p>
    <w:p>
      <w:r>
        <w:t>生年：  1969年03月</w:t>
      </w:r>
    </w:p>
    <w:p>
      <w:r>
        <w:t>籍贯:  山东省临沂</w:t>
      </w:r>
    </w:p>
    <w:p>
      <w:r>
        <w:t>学历:  本科</w:t>
      </w:r>
    </w:p>
    <w:p>
      <w:r>
        <w:t xml:space="preserve">简历:  </w:t>
        <w:br/>
        <w:t xml:space="preserve">许风伦，男，1969年4月生，毕业于山东工业大学金属材料及热处理专业。　　   </w:t>
        <w:br/>
        <w:br/>
        <w:t>1988.09—1993.07 就读于山东工业大学（今山东大学）材料学院金属材料及热处理专业学习（其间：1992.01-1993.07担任山东省学生联合会副主席、校学生会主席）</w:t>
        <w:br/>
        <w:br/>
        <w:t>1993.07—1997.01 任共青团山东省委统战联络部科员</w:t>
        <w:br/>
        <w:br/>
        <w:t>1997.01—1999.02 任共青团山东省委统战联络部副主任科员</w:t>
        <w:br/>
        <w:br/>
        <w:t xml:space="preserve">1999.02—2001.05 任共青团山东省委统战联络部主任科员  </w:t>
        <w:br/>
        <w:br/>
        <w:t xml:space="preserve">2001.05—2002.10 任共青团山东省委青工部副部长（副县级）  </w:t>
        <w:br/>
        <w:br/>
        <w:t>2002.10—2003.05 任共青团山东省委常委、青工部副部长</w:t>
        <w:br/>
        <w:br/>
        <w:t xml:space="preserve">2003.05—2008.03 任共青团山东省委常委、青工部部长（正县级）（其间：2004.08-2004.11在山东省委党校参加第四十七期县处级领导干部进修班；2005.05-2006.05挂职任中共文登市委副书记）  </w:t>
        <w:br/>
        <w:br/>
        <w:t>2008.03—2008.10 任共青团山东省委青工部部长</w:t>
        <w:br/>
        <w:br/>
        <w:t xml:space="preserve">2008.10—2010.02 任中共山东省泗水县委副书记（正县级）（其间：2009.06-2010.01挂职任唐山市曹妃甸开发区管委会副主任）  </w:t>
        <w:br/>
        <w:br/>
        <w:t>2010.02—2010.04 任山东省济宁市任城区委副书记</w:t>
        <w:br/>
        <w:br/>
        <w:t>2010.04—2011.10 任中共山东省济宁市任城区委副书记，区政府区长</w:t>
        <w:br/>
        <w:br/>
        <w:t>2011.10—2014.08 任中共贵州省晴隆县委书记</w:t>
        <w:br/>
        <w:br/>
        <w:t>2014.08—至今，任黔西南州委常委、兴义市委书记</w:t>
        <w:br/>
      </w:r>
    </w:p>
    <w:p/>
    <w:p>
      <w:pPr>
        <w:pStyle w:val="Heading3"/>
      </w:pPr>
      <w:r>
        <w:t xml:space="preserve">贵州省  黔西南布依族苗族自治州  兴仁县  </w:t>
      </w:r>
    </w:p>
    <w:p>
      <w:r>
        <w:rPr>
          <w:i/>
        </w:rPr>
        <w:t>方先红    兴仁县委副书记、县长</w:t>
      </w:r>
    </w:p>
    <w:p>
      <w:r>
        <w:t>性别:  女</w:t>
      </w:r>
    </w:p>
    <w:p>
      <w:r>
        <w:t>生年：  1967年05月</w:t>
      </w:r>
    </w:p>
    <w:p>
      <w:r>
        <w:t>籍贯:  贵州晴隆</w:t>
      </w:r>
    </w:p>
    <w:p>
      <w:r>
        <w:t>学历:  学士</w:t>
      </w:r>
    </w:p>
    <w:p>
      <w:r>
        <w:t xml:space="preserve">简历:  </w:t>
        <w:br/>
        <w:t>历任黔西南州委办公室信息科工作员、科员（兴义市午屯镇社教工作队队员）、副科级常委秘书、正科级副科长（挂任兴仁县雨樟镇党委副书记），</w:t>
        <w:br/>
        <w:br/>
        <w:t>黔西南州委办公室秘书二科科长，</w:t>
        <w:br/>
        <w:br/>
        <w:t>黔西南州委办公室副主任，</w:t>
        <w:br/>
        <w:br/>
        <w:t>黔西南州委副秘书长、州委州政府督查室主任（正处级），</w:t>
        <w:br/>
        <w:br/>
        <w:t>黔西南州委副秘书长、州委政策研究室（州发展研究中心办公室）副主任（主持工作，保留正处级）。</w:t>
        <w:br/>
        <w:br/>
        <w:t>黔西南州人民政府州长助理（保留正处长级）</w:t>
        <w:br/>
        <w:br/>
        <w:t>黔西南州国土资源局党组书记、局长。</w:t>
        <w:br/>
        <w:br/>
        <w:t>2016年3月任兴仁县委副书记、代理县长。</w:t>
        <w:br/>
        <w:br/>
        <w:t>2016年3月25日当选兴仁县人民政府县长。</w:t>
        <w:br/>
      </w:r>
    </w:p>
    <w:p/>
    <w:p>
      <w:pPr>
        <w:pStyle w:val="Heading3"/>
      </w:pPr>
      <w:r>
        <w:t xml:space="preserve">贵州省  黔西南布依族苗族自治州  兴仁县  </w:t>
      </w:r>
    </w:p>
    <w:p>
      <w:r>
        <w:rPr>
          <w:i/>
        </w:rPr>
        <w:t>郭玉海    贵州省黔西南布依族苗族自治州兴仁县委书记</w:t>
      </w:r>
    </w:p>
    <w:p>
      <w:r>
        <w:t>性别:  男</w:t>
      </w:r>
    </w:p>
    <w:p>
      <w:r>
        <w:t xml:space="preserve">生年：  </w:t>
      </w:r>
    </w:p>
    <w:p>
      <w:r>
        <w:t xml:space="preserve">籍贯:  </w:t>
      </w:r>
    </w:p>
    <w:p>
      <w:r>
        <w:t xml:space="preserve">学历:  </w:t>
      </w:r>
    </w:p>
    <w:p>
      <w:r>
        <w:t xml:space="preserve">简历:  </w:t>
        <w:br/>
        <w:t>郭玉海，男，现任贵州省黔西南布依族苗族自治州兴仁县委书记。</w:t>
        <w:br/>
      </w:r>
    </w:p>
    <w:p/>
    <w:p>
      <w:pPr>
        <w:pStyle w:val="Heading3"/>
      </w:pPr>
      <w:r>
        <w:t xml:space="preserve">贵州省  黔西南布依族苗族自治州  普安县  </w:t>
      </w:r>
    </w:p>
    <w:p>
      <w:r>
        <w:rPr>
          <w:i/>
        </w:rPr>
        <w:t>高振敏    贵州省黔西南布依族苗族自治州普安县县长</w:t>
      </w:r>
    </w:p>
    <w:p>
      <w:r>
        <w:t>性别:  男</w:t>
      </w:r>
    </w:p>
    <w:p>
      <w:r>
        <w:t>生年：  1963年06月</w:t>
      </w:r>
    </w:p>
    <w:p>
      <w:r>
        <w:t>籍贯:  山东蓬莱</w:t>
      </w:r>
    </w:p>
    <w:p>
      <w:r>
        <w:t>学历:  本科</w:t>
      </w:r>
    </w:p>
    <w:p>
      <w:r>
        <w:t xml:space="preserve">简历:  </w:t>
        <w:br/>
        <w:t>高振敏，男，山东蓬莱人，1963年7月出生，在职大学学历，1983年8月参加工作，1986年7月加入中国共产党，现任中共普安县委副书记、县长。</w:t>
        <w:br/>
        <w:br/>
        <w:t>1983年08月至1985年05月任贞丰县建设局工作员。</w:t>
        <w:br/>
        <w:br/>
        <w:t>1985年05月至1987年12月任贞丰县自来水公司副经理。</w:t>
        <w:br/>
        <w:br/>
        <w:t>1987年12月至1990年12月任贞丰县自来水公司经理。</w:t>
        <w:br/>
        <w:br/>
        <w:t>1990年12月至1992年12月任贞丰县建设局副局长兼自来水公司经理。</w:t>
        <w:br/>
        <w:br/>
        <w:t>1992年12月至1995年03月任贞丰县建设局副局长。</w:t>
        <w:br/>
        <w:br/>
        <w:t>1995年03月至1995年11月任贞丰县者相镇党委副书记。</w:t>
        <w:br/>
        <w:br/>
        <w:t>1995年11月至1997年05月任贞丰县龙场镇党委副书记、镇人民政府镇长。</w:t>
        <w:br/>
        <w:br/>
        <w:t>1997年05月至1997年12月任贞丰县珉谷镇党委书记。</w:t>
        <w:br/>
        <w:br/>
        <w:t>1997年12月至2001年11月任贞丰县珉谷镇党委书记、镇人大主席。</w:t>
        <w:br/>
        <w:br/>
        <w:t>2001年11月至2003年01月任册亨县人民政府副县长。</w:t>
        <w:br/>
        <w:br/>
        <w:t>2003年至2011年07月任册亨县人民政府县委常委、常务副县长。</w:t>
        <w:br/>
        <w:br/>
        <w:t>2011年07月至今任中共普安县委副书记、县长。</w:t>
        <w:br/>
      </w:r>
    </w:p>
    <w:p/>
    <w:p>
      <w:pPr>
        <w:pStyle w:val="Heading3"/>
      </w:pPr>
      <w:r>
        <w:t xml:space="preserve">贵州省  黔西南布依族苗族自治州  普安县  </w:t>
      </w:r>
    </w:p>
    <w:p>
      <w:r>
        <w:rPr>
          <w:i/>
        </w:rPr>
        <w:t>李如晴    贵州省黔西南布依族苗族自治州普安县委书记</w:t>
      </w:r>
    </w:p>
    <w:p>
      <w:r>
        <w:t>性别:  男</w:t>
      </w:r>
    </w:p>
    <w:p>
      <w:r>
        <w:t>生年：  1969年08月</w:t>
      </w:r>
    </w:p>
    <w:p>
      <w:r>
        <w:t>籍贯:  贵州安龙</w:t>
      </w:r>
    </w:p>
    <w:p>
      <w:r>
        <w:t>学历:  硕士</w:t>
      </w:r>
    </w:p>
    <w:p>
      <w:r>
        <w:t xml:space="preserve">简历:  </w:t>
        <w:br/>
        <w:t>李如晴，男，布依族，1969年9月出生，贵州安龙县人，1990年8月参加工作，1993年12月加入中国共产党，大学法学学士、工程硕士，现任中共贵州省普安县委书记。</w:t>
        <w:br/>
        <w:br/>
        <w:t>1986.09-1990.07 贵州民族学院行政管理系行政管理专业学习；</w:t>
        <w:br/>
        <w:br/>
        <w:t>1990.08-1991.10 贵州省安龙县委办公室秘书（其间：1990.09-1990.11在贵州省委党校秘书培训班学习）；</w:t>
        <w:br/>
        <w:br/>
        <w:t>1991.10-1993.04 贵州省安龙县委办公室科员；</w:t>
        <w:br/>
        <w:br/>
        <w:t>1993.04-1994.10 共青团贵州省安龙县委副书记；</w:t>
        <w:br/>
        <w:br/>
        <w:t>1994.10-1997.04 共青团贵州省安龙县委书记；</w:t>
        <w:br/>
        <w:br/>
        <w:t>1997.04-1999.05 共青团贵州省黔西南州委副书记（其间：1998.03-1998.05在贵州省委党校民干班学习；1998.06-1998.12挂职任江苏省红豆集团总经理助理）；</w:t>
        <w:br/>
        <w:br/>
        <w:t>1999.05-2001.11 共青团贵州省黔西南州委副书记、州青年联合会副主席（其间：2000.12-2001.11抽调任黔西南州委"学教办"副主任）；</w:t>
        <w:br/>
        <w:br/>
        <w:t>2001.11-2002.05 贵州省晴隆县委常委、县委组织部部长；</w:t>
        <w:br/>
        <w:br/>
        <w:t xml:space="preserve"> 2002.05-2002.11 贵州省晴隆县委副书记、县委组织部部长、县委党校校长；</w:t>
        <w:br/>
        <w:br/>
        <w:t xml:space="preserve"> 2002.11-2008.01 贵州省晴隆县委副书记、县委党校校长（其间：2004.09-2005.01在贵州省委党校中青班学习；2007.03-2007.09挂职任天津市汉沽区区委书记助理）；</w:t>
        <w:br/>
        <w:br/>
        <w:t>2008.01-2008.05 贵州省普安县委副书记、县政府副县长、代理县长；</w:t>
        <w:br/>
        <w:br/>
        <w:t>2009.05-2011.04 贵州省普安县委副书记、县政府县长（其间：2007.03-2009.06在重庆大学软件学院工程领域工程硕士专业学习）；</w:t>
        <w:br/>
        <w:br/>
        <w:t xml:space="preserve"> </w:t>
        <w:br/>
        <w:t xml:space="preserve">    2011.04-2011.08 贵州省普安县委书记、县政府县长；</w:t>
        <w:br/>
        <w:br/>
        <w:t xml:space="preserve"> </w:t>
        <w:br/>
        <w:t xml:space="preserve">    2011- 贵州省普安县委书记。</w:t>
        <w:br/>
      </w:r>
    </w:p>
    <w:p/>
    <w:p>
      <w:pPr>
        <w:pStyle w:val="Heading3"/>
      </w:pPr>
      <w:r>
        <w:t xml:space="preserve">贵州省  黔西南布依族苗族自治州  晴隆县  </w:t>
      </w:r>
    </w:p>
    <w:p>
      <w:r>
        <w:rPr>
          <w:i/>
        </w:rPr>
        <w:t>查世海    贵州省黔西南布依族苗族自治州晴隆县代理县长</w:t>
      </w:r>
    </w:p>
    <w:p>
      <w:r>
        <w:t>性别:  男</w:t>
      </w:r>
    </w:p>
    <w:p>
      <w:r>
        <w:t xml:space="preserve">生年：  </w:t>
      </w:r>
    </w:p>
    <w:p>
      <w:r>
        <w:t xml:space="preserve">籍贯:  </w:t>
      </w:r>
    </w:p>
    <w:p>
      <w:r>
        <w:t xml:space="preserve">学历:  </w:t>
      </w:r>
    </w:p>
    <w:p>
      <w:r>
        <w:t xml:space="preserve">简历:  </w:t>
        <w:br/>
        <w:t>查世海，男，曾任安龙县委常委、县人民政府副县长。现任贵州省黔西南布依族苗族自治州晴隆县人民政府副县长、代理县长。</w:t>
        <w:br/>
      </w:r>
    </w:p>
    <w:p/>
    <w:p>
      <w:pPr>
        <w:pStyle w:val="Heading3"/>
      </w:pPr>
      <w:r>
        <w:t xml:space="preserve">贵州省  黔西南布依族苗族自治州  晴隆县  </w:t>
      </w:r>
    </w:p>
    <w:p>
      <w:r>
        <w:rPr>
          <w:i/>
        </w:rPr>
        <w:t>姜仕坤    贵州黔西南布依族苗族自治州晴隆县县委书记</w:t>
      </w:r>
    </w:p>
    <w:p>
      <w:r>
        <w:t>性别:  男</w:t>
      </w:r>
    </w:p>
    <w:p>
      <w:r>
        <w:t>生年：  1969年11月</w:t>
      </w:r>
    </w:p>
    <w:p>
      <w:r>
        <w:t>籍贯:  贵州册亨</w:t>
      </w:r>
    </w:p>
    <w:p>
      <w:r>
        <w:t>学历:  本科</w:t>
      </w:r>
    </w:p>
    <w:p>
      <w:r>
        <w:t xml:space="preserve">简历:  </w:t>
        <w:br/>
        <w:t xml:space="preserve">   姜仕坤，男，苗族，1969年12月生，贵州册亨人，1992年1月加入中国共产党，1990年8月参加工作，在职法学本科学历。</w:t>
        <w:br/>
        <w:br/>
        <w:t xml:space="preserve">    1988.09—1990.07，在黔西南民族行政管理学校行政管理专业学习；</w:t>
        <w:br/>
        <w:br/>
        <w:t xml:space="preserve">    1990.08—1992.02，册亨县坡坪区公所办公室秘书；</w:t>
        <w:br/>
        <w:br/>
        <w:t xml:space="preserve">    1992.02—1993.04，任册亨县坡妹镇经济科技办公室副主任；</w:t>
        <w:br/>
        <w:br/>
        <w:t xml:space="preserve">    1993.04—1997.05，任册亨县坡妹镇副镇长(其间：1994年9月至1996年6月在贵州省委党校经济管理及文秘专业脱产学习)；</w:t>
        <w:br/>
        <w:br/>
        <w:t xml:space="preserve">    1997.05—1998.12，任册亨县坡妹镇党委副书记、镇长；</w:t>
        <w:br/>
        <w:br/>
        <w:t xml:space="preserve">    1998.12—2002.12，任册亨县者楼镇党委副书记、镇长(其间：1998年8至1999年1月在黔西南州委党校中青班学习)；</w:t>
        <w:br/>
        <w:br/>
        <w:t xml:space="preserve">    2002.12—2006.10，任安龙县副县长(其间：2002年9至2005年1月在贵州省委党校法律专业学习&lt;函授本科&gt;；2004年4月至2004年9月在湖北省武汉市青山区经贸委挂职学习，挂任青山区经贸委副主任；2006年3月至2006年7月在贵州省委党校中青班学习)；</w:t>
        <w:br/>
        <w:br/>
        <w:t xml:space="preserve">    2006.10—2009.10，任安龙县委常委、副县长；</w:t>
        <w:br/>
        <w:br/>
        <w:t xml:space="preserve">    2009.10—2010.01，任黔西南州建设局党组书记；</w:t>
        <w:br/>
        <w:br/>
        <w:t xml:space="preserve">    2010.01—2010.02，任晴隆县委副书记、副县长、代理县长；</w:t>
        <w:br/>
        <w:br/>
        <w:t xml:space="preserve">    2010.03—任晴隆县委副书记、县长；</w:t>
        <w:br/>
        <w:br/>
        <w:t xml:space="preserve">    2014.08—任晴隆县委书记。</w:t>
        <w:br/>
      </w:r>
    </w:p>
    <w:p/>
    <w:p>
      <w:pPr>
        <w:pStyle w:val="Heading3"/>
      </w:pPr>
      <w:r>
        <w:t xml:space="preserve">贵州省  黔西南布依族苗族自治州  贞丰县  </w:t>
      </w:r>
    </w:p>
    <w:p>
      <w:r>
        <w:rPr>
          <w:i/>
        </w:rPr>
        <w:t>秦昌政    贵州省黔西南布依族苗族自治州贞丰县县长</w:t>
      </w:r>
    </w:p>
    <w:p>
      <w:r>
        <w:t>性别:  男</w:t>
      </w:r>
    </w:p>
    <w:p>
      <w:r>
        <w:t xml:space="preserve">生年：  </w:t>
      </w:r>
    </w:p>
    <w:p>
      <w:r>
        <w:t xml:space="preserve">籍贯:  </w:t>
      </w:r>
    </w:p>
    <w:p>
      <w:r>
        <w:t xml:space="preserve">学历:  </w:t>
      </w:r>
    </w:p>
    <w:p>
      <w:r>
        <w:t xml:space="preserve">简历:  </w:t>
        <w:br/>
        <w:t>2012.05 -- 2012.06  贵州省贞丰县委副书记</w:t>
        <w:br/>
        <w:br/>
        <w:t>2012.06 -- 2012.08  贵州省贞丰县委副书记、代理县长</w:t>
        <w:br/>
        <w:br/>
        <w:t>2012.08 -- 2012.09  贵州省贞丰县委副书记、代理县长，县人民政府党组成员、书记</w:t>
        <w:br/>
        <w:br/>
        <w:t>2012.09 至今 贵州省贞丰县委副书记、县长，县人民政府党组成员、书记</w:t>
        <w:br/>
      </w:r>
    </w:p>
    <w:p/>
    <w:p>
      <w:pPr>
        <w:pStyle w:val="Heading3"/>
      </w:pPr>
      <w:r>
        <w:t xml:space="preserve">贵州省  黔西南布依族苗族自治州  贞丰县  </w:t>
      </w:r>
    </w:p>
    <w:p>
      <w:r>
        <w:rPr>
          <w:i/>
        </w:rPr>
        <w:t>李杰    贵州省黔西南布依族苗族自治州贞丰县委书记</w:t>
      </w:r>
    </w:p>
    <w:p>
      <w:r>
        <w:t>性别:  男</w:t>
      </w:r>
    </w:p>
    <w:p>
      <w:r>
        <w:t xml:space="preserve">生年：  </w:t>
      </w:r>
    </w:p>
    <w:p>
      <w:r>
        <w:t xml:space="preserve">籍贯:  </w:t>
      </w:r>
    </w:p>
    <w:p>
      <w:r>
        <w:t xml:space="preserve">学历:  </w:t>
      </w:r>
    </w:p>
    <w:p>
      <w:r>
        <w:t xml:space="preserve">简历:  </w:t>
        <w:br/>
        <w:t>李杰，男。</w:t>
        <w:br/>
        <w:br/>
        <w:t>2012.07 任贵州省贞丰县委书记。</w:t>
        <w:br/>
      </w:r>
    </w:p>
    <w:p/>
    <w:p>
      <w:pPr>
        <w:pStyle w:val="Heading3"/>
      </w:pPr>
      <w:r>
        <w:t xml:space="preserve">贵州省  黔西南布依族苗族自治州  望谟县  </w:t>
      </w:r>
    </w:p>
    <w:p>
      <w:r>
        <w:rPr>
          <w:i/>
        </w:rPr>
        <w:t>农文海    贵州省黔西南布依族苗族自治州望谟县县长</w:t>
      </w:r>
    </w:p>
    <w:p>
      <w:r>
        <w:t>性别:  男</w:t>
      </w:r>
    </w:p>
    <w:p>
      <w:r>
        <w:t>生年：  1965年02月</w:t>
      </w:r>
    </w:p>
    <w:p>
      <w:r>
        <w:t>籍贯:  贵州贞丰</w:t>
      </w:r>
    </w:p>
    <w:p>
      <w:r>
        <w:t xml:space="preserve">学历:  </w:t>
      </w:r>
    </w:p>
    <w:p>
      <w:r>
        <w:t xml:space="preserve">简历:  </w:t>
        <w:br/>
        <w:t>历任贞丰县二中教师、校团总支书记，贞丰县政协办公室工作员、科员，贞丰县社教办干部，县委宣传部科员、副局级理论教员，州电视台副主任科员、记者，州政府办公室副科级干部、副主任科员、业务四科副科长、秘书一科科长、办公室副主任、党组成员，州政府副秘书长、办公室党组成员。</w:t>
        <w:br/>
        <w:br/>
        <w:t>2011年12月20日，贵州省谟县第十六届人民代表大会第一次会议农文海当选为望谟县人民政府县长。</w:t>
        <w:br/>
      </w:r>
    </w:p>
    <w:p/>
    <w:p>
      <w:pPr>
        <w:pStyle w:val="Heading3"/>
      </w:pPr>
      <w:r>
        <w:t xml:space="preserve">贵州省  黔西南布依族苗族自治州  望谟县  </w:t>
      </w:r>
    </w:p>
    <w:p>
      <w:r>
        <w:rPr>
          <w:i/>
        </w:rPr>
        <w:t>余越前    贵州省黔西南布依族苗族自治州望漠县委书记</w:t>
      </w:r>
    </w:p>
    <w:p>
      <w:r>
        <w:t>性别:  男</w:t>
      </w:r>
    </w:p>
    <w:p>
      <w:r>
        <w:t>生年：  1964年05月</w:t>
      </w:r>
    </w:p>
    <w:p>
      <w:r>
        <w:t xml:space="preserve">籍贯:  </w:t>
      </w:r>
    </w:p>
    <w:p>
      <w:r>
        <w:t xml:space="preserve">学历:  </w:t>
      </w:r>
    </w:p>
    <w:p>
      <w:r>
        <w:t xml:space="preserve">简历:  </w:t>
        <w:br/>
        <w:t>1964年6月生，毕业于黔西南州民族师专中文专业，1983年8月参加工作。历任兴义县政府工作员；泥凼箐坡乡政府副乡长助理；县政府办公室秘书、秘书科科长、副主任、主任；市发展计划局局长；2003年3月任兴义市人民政府副市长兼市发展计划局局长[2] ；2008年3月任贞丰县委副书记、县长；2012年6月任望漠县委书记。</w:t>
        <w:br/>
      </w:r>
    </w:p>
    <w:p/>
    <w:p>
      <w:pPr>
        <w:pStyle w:val="Heading3"/>
      </w:pPr>
      <w:r>
        <w:t xml:space="preserve">贵州省  黔西南布依族苗族自治州  册亨县  </w:t>
      </w:r>
    </w:p>
    <w:p>
      <w:r>
        <w:rPr>
          <w:i/>
        </w:rPr>
        <w:t>邓启鹏    贵州省黔西南布依族苗族自治州册亨县县长</w:t>
      </w:r>
    </w:p>
    <w:p>
      <w:r>
        <w:t>性别:  男</w:t>
      </w:r>
    </w:p>
    <w:p>
      <w:r>
        <w:t>生年：  1974年11月</w:t>
      </w:r>
    </w:p>
    <w:p>
      <w:r>
        <w:t xml:space="preserve">籍贯:  </w:t>
      </w:r>
    </w:p>
    <w:p>
      <w:r>
        <w:t>学历:  研究生</w:t>
      </w:r>
    </w:p>
    <w:p>
      <w:r>
        <w:t xml:space="preserve">简历:  </w:t>
        <w:br/>
        <w:t>邓启鹏，男，1974年12月生，汉族，中共贵州省委党校研究生学历。</w:t>
        <w:br/>
        <w:br/>
        <w:t>中共贵州省兴仁县委常委、贵州省兴仁县政府副县长，任中共贵州省册亨县委委员、常委、副书记，现任贵州省册亨县政府县长。</w:t>
        <w:br/>
      </w:r>
    </w:p>
    <w:p/>
    <w:p>
      <w:pPr>
        <w:pStyle w:val="Heading3"/>
      </w:pPr>
      <w:r>
        <w:t xml:space="preserve">贵州省  黔西南布依族苗族自治州  册亨县  </w:t>
      </w:r>
    </w:p>
    <w:p>
      <w:r>
        <w:rPr>
          <w:i/>
        </w:rPr>
        <w:t>方俊    贵州省黔西南布依族苗族自治州册亨县委书记</w:t>
      </w:r>
    </w:p>
    <w:p>
      <w:r>
        <w:t>性别:  男</w:t>
      </w:r>
    </w:p>
    <w:p>
      <w:r>
        <w:t>生年：  1966年10月</w:t>
      </w:r>
    </w:p>
    <w:p>
      <w:r>
        <w:t>籍贯:  重庆涪陵</w:t>
      </w:r>
    </w:p>
    <w:p>
      <w:r>
        <w:t xml:space="preserve">学历:  </w:t>
      </w:r>
    </w:p>
    <w:p>
      <w:r>
        <w:t xml:space="preserve">简历:  </w:t>
        <w:br/>
        <w:t>方俊，男，汉族，重庆涪陵人，1966年11月生，贵州省委党校经济管理在职大学毕业，1986年8月参加工作，1986年5月加入中国共产党。</w:t>
        <w:br/>
        <w:br/>
        <w:t>历任州政协办公室工作员，州政协经济委员会办公室工作员、副主任，州政协办公室政工科科长，办公室副主任（其间：2000年6月至2002年6月任州驻贞丰县党建扶贫工作队队长，挂任中共贞丰县委常委），州政协正县级常务副秘书长，州政府副秘书长、办公室党组成员，黔西南州文体广电局党组书记、局长。</w:t>
        <w:br/>
        <w:br/>
        <w:t>2012年11月2日，册亨县召开全县领导干部会议。宣布了黔西南州委对册亨县委、县政府主要领导调整的决定，罗春红同志任黔西南州委常委、宣传部部长，免去其黔西南州政协党组成员、副主席，中共册亨县委书记、常委、委员职务。方俊同志任中共册亨县委委员、常委、书记。</w:t>
        <w:br/>
      </w:r>
    </w:p>
    <w:p/>
    <w:p>
      <w:pPr>
        <w:pStyle w:val="Heading3"/>
      </w:pPr>
      <w:r>
        <w:t xml:space="preserve">贵州省  黔西南布依族苗族自治州  安龙县  </w:t>
      </w:r>
    </w:p>
    <w:p>
      <w:r>
        <w:rPr>
          <w:i/>
        </w:rPr>
        <w:t>蔡平    贵州省黔西南布依族苗族自治州安龙县县长</w:t>
      </w:r>
    </w:p>
    <w:p>
      <w:r>
        <w:t>性别:  男</w:t>
      </w:r>
    </w:p>
    <w:p>
      <w:r>
        <w:t>生年：  1967年09月</w:t>
      </w:r>
    </w:p>
    <w:p>
      <w:r>
        <w:t>籍贯:  贵州贵阳</w:t>
      </w:r>
    </w:p>
    <w:p>
      <w:r>
        <w:t>学历:  研究生</w:t>
      </w:r>
    </w:p>
    <w:p>
      <w:r>
        <w:t xml:space="preserve">简历:  </w:t>
        <w:br/>
        <w:t>蔡平 ，男，汉族，1967年10月生，贵州贵阳人，1990年8月参加工作，1994年9月加入中国共产党，在职研究生学历，现任中共安龙县委副书记、县人民政府县长。</w:t>
        <w:br/>
        <w:br/>
        <w:t>1986.09—1990.07 在贵州农学院林学系林学专业学习；</w:t>
        <w:br/>
        <w:br/>
        <w:t>1990.08—1991.06 任贵州省贵阳市花溪区林业局青岩林场技术员；</w:t>
        <w:br/>
        <w:br/>
        <w:t>1991.06—1994.04 任贵州省贵阳市花溪区林业局业务股技术员（其间：1993.07-1994.04挂任花溪区黔陶乡乡长助理）；</w:t>
        <w:br/>
        <w:br/>
        <w:t>1994.04—1995.04 任贵州省贵阳市花溪区团委书记；</w:t>
        <w:br/>
        <w:br/>
        <w:t>1995.04—1995.09 任共青团贵州省委正科级干部；</w:t>
        <w:br/>
        <w:br/>
        <w:t>1995.09—2001.12 任共青团贵州省委青农部、办公室主任科员（其间：1997.03-1998.01参加省直赴黔东南州天柱县党建扶贫队，挂任石洞镇党委副书记）；</w:t>
        <w:br/>
        <w:br/>
        <w:t>2001.12—2003.03 任共青团贵州省委助理调研员；</w:t>
        <w:br/>
        <w:br/>
        <w:t>2003.03—2004.05 任共青团贵州省委办公室副主任；（其间：2001.03-2004.01在中央党校研究生院在职研究生班党的学说与党的建设专业学习；2002.04-2004.04月挂任六盘水市盘县县委副书记）；</w:t>
        <w:br/>
        <w:br/>
        <w:t>2004.05—2004.09 任共青团贵州省委组织部副部长；</w:t>
        <w:br/>
        <w:br/>
        <w:t>2004.09—2005.11 任共青团贵州省委组织部部长；</w:t>
        <w:br/>
        <w:br/>
        <w:t>2005.11—2007.02 任贵州省安龙县委副书记(保留正县级)（其间；2006.03-2006.05在黔西南州委党校县干班学习）</w:t>
        <w:br/>
        <w:br/>
        <w:t>2007.02—2009.10 贵州省安龙县委副书记(保留正县级)，县委党校校长（其间：2007.09-2008.01在贵州省委党校中青班学习）；</w:t>
        <w:br/>
        <w:br/>
        <w:t>2009.10—2010.03 任贵州省兴仁县委副书记(保留正处长级)（其间：2009.10-2009.12在北大经济管理高级研修班学习）；</w:t>
        <w:br/>
        <w:br/>
        <w:t>2010.03—2011.07 任贵州省兴仁县委副书记（保留正处长级），县委党校校长；</w:t>
        <w:br/>
        <w:br/>
        <w:t>2011.07—2011.08 任贵州省安龙县委副书记（保留正处长级）；</w:t>
        <w:br/>
        <w:br/>
        <w:t>2011.08—2011.12 任贵州省安龙县委副书记、县政府副县长、代理县长 。</w:t>
        <w:br/>
        <w:br/>
        <w:t>2011.12至今任贵州省安龙县委副书记、县政府党组书记、县长。</w:t>
        <w:br/>
      </w:r>
    </w:p>
    <w:p/>
    <w:p>
      <w:pPr>
        <w:pStyle w:val="Heading3"/>
      </w:pPr>
      <w:r>
        <w:t xml:space="preserve">贵州省  黔西南布依族苗族自治州  安龙县  </w:t>
      </w:r>
    </w:p>
    <w:p>
      <w:r>
        <w:rPr>
          <w:i/>
        </w:rPr>
        <w:t>邓修宇    贵州省黔西南布依族苗族自治州安龙县委书记</w:t>
      </w:r>
    </w:p>
    <w:p>
      <w:r>
        <w:t>性别:  男</w:t>
      </w:r>
    </w:p>
    <w:p>
      <w:r>
        <w:t>生年：  1966年01月</w:t>
      </w:r>
    </w:p>
    <w:p>
      <w:r>
        <w:t>籍贯:  贵州普安</w:t>
      </w:r>
    </w:p>
    <w:p>
      <w:r>
        <w:t>学历:  学士</w:t>
      </w:r>
    </w:p>
    <w:p>
      <w:r>
        <w:t xml:space="preserve">简历:  </w:t>
        <w:br/>
        <w:t>1984年09月至1988年07月在贵州民族学院中文系汉语言文学专业学习；</w:t>
        <w:br/>
        <w:br/>
        <w:t>曾任贵州省黔西南州普安县委组织部办公室工作员、科员，知工办副主任、主任，普安县盘水镇党委委员、副镇长，普安县民族事务局副局长，普安县新店乡党委副书记（主持乡政府工作）、正科级副书记（主持乡政府工作）；</w:t>
        <w:br/>
        <w:br/>
        <w:t>1997年11月至2004年09月任普安县人民政府党组成员、副县长，先后分管工业口、农业口和教育等多方面工作；</w:t>
        <w:br/>
        <w:br/>
        <w:t>2004年09月至2006年08月任黔西南布依族苗族自治州人民政府副秘书长，协助分管农业口、民政、移民、国土、邮政、电信、移动等方面的州长工作；</w:t>
        <w:br/>
        <w:br/>
        <w:t>2006年08月至2007年06月任黔西南州人口和计划生育局局长、局党组书记；</w:t>
        <w:br/>
        <w:br/>
        <w:t>2007年06月至12月任黔西南州人口和计划生育局党组书记、局长，黔西南州计划生育协会会长；</w:t>
        <w:br/>
        <w:br/>
        <w:t>2007年12月至2011年04月任安龙县委副书记、县长；</w:t>
        <w:br/>
        <w:br/>
        <w:t>2011年04月至今任中共安龙县委书记。</w:t>
        <w:br/>
      </w:r>
    </w:p>
    <w:p/>
    <w:p>
      <w:pPr>
        <w:pStyle w:val="Heading3"/>
      </w:pPr>
      <w:r>
        <w:t xml:space="preserve">贵州省  黔东南苗族侗族自治州  凯里市  </w:t>
      </w:r>
    </w:p>
    <w:p>
      <w:r>
        <w:rPr>
          <w:i/>
        </w:rPr>
        <w:t>张淼    贵州省黔东南苗族侗族自治州凯里市委书记、市长</w:t>
      </w:r>
    </w:p>
    <w:p>
      <w:r>
        <w:t>性别:  男</w:t>
      </w:r>
    </w:p>
    <w:p>
      <w:r>
        <w:t>生年：  1969年12月</w:t>
      </w:r>
    </w:p>
    <w:p>
      <w:r>
        <w:t>籍贯:  河北永清人</w:t>
      </w:r>
    </w:p>
    <w:p>
      <w:r>
        <w:t>学历:  硕士</w:t>
      </w:r>
    </w:p>
    <w:p>
      <w:r>
        <w:t xml:space="preserve">简历:  </w:t>
        <w:br/>
        <w:t>张淼，男，汉族，1970年1月出生，河北永清人，1988年7月参加工作，1992年2月加入中国共产党，硕士研究生学历，现任黔东南州州长助理、凯里市委书记、市长、凯里经济开发区管委会主任、贵州炉碧经济开发区管委会主任。</w:t>
        <w:br/>
        <w:br/>
        <w:t>主持市人民政府全面工作，主管机构编制、人力资源和社会保障、监察、审计工作。</w:t>
        <w:br/>
        <w:br/>
        <w:t>主管市编办、市监察局（市人民政府纠风办公室）、市审计局、市人力资源和社会保障局。</w:t>
        <w:br/>
      </w:r>
    </w:p>
    <w:p/>
    <w:p>
      <w:pPr>
        <w:pStyle w:val="Heading3"/>
      </w:pPr>
      <w:r>
        <w:t xml:space="preserve">贵州省  黔东南苗族侗族自治州  凯里市  </w:t>
      </w:r>
    </w:p>
    <w:p>
      <w:r>
        <w:rPr>
          <w:i/>
        </w:rPr>
        <w:t>张淼    贵州省黔东南苗族侗族自治州凯里市委书记、市长</w:t>
      </w:r>
    </w:p>
    <w:p>
      <w:r>
        <w:t>性别:  男</w:t>
      </w:r>
    </w:p>
    <w:p>
      <w:r>
        <w:t>生年：  1969年12月</w:t>
      </w:r>
    </w:p>
    <w:p>
      <w:r>
        <w:t>籍贯:  河北永清人</w:t>
      </w:r>
    </w:p>
    <w:p>
      <w:r>
        <w:t>学历:  硕士</w:t>
      </w:r>
    </w:p>
    <w:p>
      <w:r>
        <w:t xml:space="preserve">简历:  </w:t>
        <w:br/>
        <w:t>张淼，男，汉族，1970年1月出生，河北永清人，1988年7月参加工作，1992年2月加入中国共产党，硕士研究生学历，现任黔东南州州长助理、凯里市委书记、市长、凯里经济开发区管委会主任、贵州炉碧经济开发区管委会主任。</w:t>
        <w:br/>
        <w:br/>
        <w:t>主持市人民政府全面工作，主管机构编制、人力资源和社会保障、监察、审计工作。</w:t>
        <w:br/>
        <w:br/>
        <w:t>主管市编办、市监察局（市人民政府纠风办公室）、市审计局、市人力资源和社会保障局。</w:t>
        <w:br/>
      </w:r>
    </w:p>
    <w:p/>
    <w:p>
      <w:pPr>
        <w:pStyle w:val="Heading3"/>
      </w:pPr>
      <w:r>
        <w:t xml:space="preserve">贵州省  黔东南苗族侗族自治州  黄平县  </w:t>
      </w:r>
    </w:p>
    <w:p>
      <w:r>
        <w:rPr>
          <w:i/>
        </w:rPr>
        <w:t>杨智    贵州省黔东南苗族侗族自治州黄平县县长</w:t>
      </w:r>
    </w:p>
    <w:p>
      <w:r>
        <w:t>性别:  男</w:t>
      </w:r>
    </w:p>
    <w:p>
      <w:r>
        <w:t>生年：  1969年07月</w:t>
      </w:r>
    </w:p>
    <w:p>
      <w:r>
        <w:t>籍贯:  天柱润松人</w:t>
      </w:r>
    </w:p>
    <w:p>
      <w:r>
        <w:t>学历:  本科</w:t>
      </w:r>
    </w:p>
    <w:p>
      <w:r>
        <w:t xml:space="preserve">简历:  </w:t>
        <w:br/>
        <w:t>杨 智：男，中共党员，天柱润松人，侗族，1969年8月出生，大学本科，西南民族学院历史系毕业。</w:t>
        <w:br/>
        <w:br/>
        <w:t>1994年10月至1999年12月，黔东南州政府办公室工作，任办事员，科员，副科长。</w:t>
        <w:br/>
        <w:br/>
        <w:t>1999年12月至2004年4月，任镇远县县长助理，县计划局局长，招商引资局局长。</w:t>
        <w:br/>
        <w:br/>
        <w:t>2004年4月至2006年8月，任黔东南州政府副秘书长。</w:t>
        <w:br/>
        <w:br/>
        <w:t>2006年8月至2008年10月，任凯里市委常委，市政府副市长。</w:t>
        <w:br/>
        <w:br/>
        <w:t>2008年10月至2012年11月，任黔东南州接待办副主任，主任。</w:t>
        <w:br/>
        <w:br/>
        <w:t>2012年11月至2014年1月，任中共黄平县委副书记，2014年1月至2014年3月，任县委副书记、代理县长。</w:t>
        <w:br/>
        <w:br/>
        <w:t>2014年3月至今，任黄平县人民政府县长。</w:t>
        <w:br/>
      </w:r>
    </w:p>
    <w:p/>
    <w:p>
      <w:pPr>
        <w:pStyle w:val="Heading3"/>
      </w:pPr>
      <w:r>
        <w:t xml:space="preserve">贵州省  黔东南苗族侗族自治州  黄平县  </w:t>
      </w:r>
    </w:p>
    <w:p>
      <w:r>
        <w:rPr>
          <w:i/>
        </w:rPr>
        <w:t>林昌富    贵州省黔东南苗族侗族自治州黄平县委书记</w:t>
      </w:r>
    </w:p>
    <w:p>
      <w:r>
        <w:t>性别:  男</w:t>
      </w:r>
    </w:p>
    <w:p>
      <w:r>
        <w:t>生年：  1968年12月</w:t>
      </w:r>
    </w:p>
    <w:p>
      <w:r>
        <w:t>籍贯:  贵州黎平人</w:t>
      </w:r>
    </w:p>
    <w:p>
      <w:r>
        <w:t>学历:  硕士</w:t>
      </w:r>
    </w:p>
    <w:p>
      <w:r>
        <w:t xml:space="preserve">简历:  </w:t>
        <w:br/>
        <w:t>林昌富，男，侗族，贵州黎平人，省委党校研究生学历，1969年1月生，1990年7月参加工作，1991年7月加入中国共产党，现任黄平县委书记。</w:t>
        <w:br/>
        <w:br/>
        <w:t>1986年9月至1990年7月在贵州民族学院行政管理系行政管理专业学习；</w:t>
        <w:br/>
        <w:br/>
        <w:t>1990年7月至1998年3月在黎平县工作，历任孟彦区天堂乡副乡长，县委组织部组织干事、秘书、办公室副主任、主任，岩洞乡党委副书记、乡长，德凤镇党委副书记、镇长；</w:t>
        <w:br/>
        <w:br/>
        <w:t>1998年3月至2002年11月任共青团黔东南州委副书记；</w:t>
        <w:br/>
        <w:br/>
        <w:t>2002年11月至2008年12月在镇远县工作，历任县政府副县长、县委常委；</w:t>
        <w:br/>
        <w:br/>
        <w:t>2008年12月至2010年4月任黔东南州发改委副主任、党组成员；</w:t>
        <w:br/>
        <w:br/>
        <w:t>2010年4月至今在黄平县工作，历任县委常委、常务副县长，县委副书记、代理县长，县委副书记、县长，县委书记。</w:t>
        <w:br/>
      </w:r>
    </w:p>
    <w:p/>
    <w:p>
      <w:pPr>
        <w:pStyle w:val="Heading3"/>
      </w:pPr>
      <w:r>
        <w:t xml:space="preserve">贵州省  黔东南苗族侗族自治州  施秉县  </w:t>
      </w:r>
    </w:p>
    <w:p>
      <w:r>
        <w:rPr>
          <w:i/>
        </w:rPr>
        <w:t>张双红    贵州省凯里市施秉县人民政府县长</w:t>
      </w:r>
    </w:p>
    <w:p>
      <w:r>
        <w:t>性别:  男</w:t>
      </w:r>
    </w:p>
    <w:p>
      <w:r>
        <w:t>生年：  1969年02月</w:t>
      </w:r>
    </w:p>
    <w:p>
      <w:r>
        <w:t>籍贯:  贵州镇远</w:t>
      </w:r>
    </w:p>
    <w:p>
      <w:r>
        <w:t xml:space="preserve">学历:  </w:t>
      </w:r>
    </w:p>
    <w:p>
      <w:r>
        <w:t xml:space="preserve">简历:  </w:t>
        <w:br/>
        <w:t>张双红，男，汉族，1969年3月生，籍贯、出生地贵州镇远，1991年7月参加工作，2002年4月加入中国共产党，大学学历、农学学士。</w:t>
        <w:br/>
        <w:br/>
        <w:t>2006年7月任副县级，曾任雷山县委组织部长，雷山县委常委、常务副县长；</w:t>
        <w:br/>
        <w:br/>
        <w:t>2012年8月任凯里经济开发区工委委员、管委会副主任（正县长级，分管常务工作）；</w:t>
        <w:br/>
        <w:br/>
        <w:t>2014年5月任施秉县委副书记、代县长，2014年8月任施秉县委副书记、县长。</w:t>
        <w:br/>
      </w:r>
    </w:p>
    <w:p/>
    <w:p>
      <w:pPr>
        <w:pStyle w:val="Heading3"/>
      </w:pPr>
      <w:r>
        <w:t xml:space="preserve">贵州省  黔东南苗族侗族自治州  施秉县  </w:t>
      </w:r>
    </w:p>
    <w:p>
      <w:r>
        <w:rPr>
          <w:i/>
        </w:rPr>
        <w:t>彭世平    贵州省黔东南苗族侗族自治州施秉县委书记</w:t>
      </w:r>
    </w:p>
    <w:p>
      <w:r>
        <w:t>性别:  男</w:t>
      </w:r>
    </w:p>
    <w:p>
      <w:r>
        <w:t>生年：  1963年04月</w:t>
      </w:r>
    </w:p>
    <w:p>
      <w:r>
        <w:t>籍贯:  贵州麻江人</w:t>
      </w:r>
    </w:p>
    <w:p>
      <w:r>
        <w:t>学历:  本科</w:t>
      </w:r>
    </w:p>
    <w:p>
      <w:r>
        <w:t xml:space="preserve">简历:  </w:t>
        <w:br/>
        <w:t>彭世平，男，汉族，1963年5月生，贵州麻江人。1983年8月参加工作，1985年6月加入中国共产党，本科学历。历任贵州省麻江县财政局工作员、副股长、股长，麻江县杏山区副区长，杏山镇镇长、镇党委书记，麻江县人民政府副县长、雷山县人民政府副县长，凯里化肥厂厂长、党委书记，黔东南州人民政府副秘书长（正县级）、州政府办公室党组成员，施秉县委副书记、县人民政府县长，施秉县委书记。</w:t>
        <w:br/>
        <w:br/>
        <w:t>彭世平同志是贵州省第十一次党代会代表，贵州省黔东南州第八、九次党代会代表，中共黔东南州第九届委员会委员，黔东南州第十、十二、十三届人大代表。</w:t>
        <w:br/>
      </w:r>
    </w:p>
    <w:p/>
    <w:p>
      <w:pPr>
        <w:pStyle w:val="Heading3"/>
      </w:pPr>
      <w:r>
        <w:t xml:space="preserve">贵州省  黔东南苗族侗族自治州  三穗县  </w:t>
      </w:r>
    </w:p>
    <w:p>
      <w:r>
        <w:rPr>
          <w:i/>
        </w:rPr>
        <w:t>付乐欣    贵州省黔东南苗族侗族自治州三穗县县长</w:t>
      </w:r>
    </w:p>
    <w:p>
      <w:r>
        <w:t>性别:  女</w:t>
      </w:r>
    </w:p>
    <w:p>
      <w:r>
        <w:t>生年：  1972年02月</w:t>
      </w:r>
    </w:p>
    <w:p>
      <w:r>
        <w:t>籍贯:  湖南邵阳人</w:t>
      </w:r>
    </w:p>
    <w:p>
      <w:r>
        <w:t>学历:  硕士</w:t>
      </w:r>
    </w:p>
    <w:p>
      <w:r>
        <w:t xml:space="preserve">简历:  </w:t>
        <w:br/>
        <w:t xml:space="preserve">付乐欣，女，侗族，湖南邵阳人，1972年3月出生，1993年9月参加工作，1995年12月加入中国共产党，在职研究生。2011年10月当选中共三穗县第十一届委员会常务委员会委员、副书记。其简历如下： </w:t>
        <w:br/>
        <w:br/>
        <w:t xml:space="preserve">1989.09 — 1993.07 贵州师范大学教育系教育管理专业学习 </w:t>
        <w:br/>
        <w:br/>
        <w:t xml:space="preserve">1993.07 — 1993.09 毕业待分配 </w:t>
        <w:br/>
        <w:br/>
        <w:t xml:space="preserve">1993.09 — 1996.01 贵州省凯里市委党校教师、秘书 </w:t>
        <w:br/>
        <w:br/>
        <w:t xml:space="preserve">1996.01 — 1997.05 贵州省凯里市委党 校教务科副科长（其间：1995.05－1997.05借调贵州省凯里市委组织部农村基层组织建设领导小组办公室工作） </w:t>
        <w:br/>
        <w:br/>
        <w:t xml:space="preserve">1997.05 — 1998.07 共青团贵州省凯里市委副书记 </w:t>
        <w:br/>
        <w:br/>
        <w:t xml:space="preserve">1998.07 — 2001.01 共青团贵州省凯里市委书记(其间:1998.10－1998.11在中央团校轮训部岗位培训班学习；1999.12－2000.02在贵州省黔东南州委党校中青班学习；2000.05－2000.08挂职任浙江省宁波市镇海区城关镇镇长助理) </w:t>
        <w:br/>
        <w:br/>
        <w:t xml:space="preserve">2001.01 — 2001.07 贵州省凯里市西门街道办事处党委书记 </w:t>
        <w:br/>
        <w:br/>
        <w:t xml:space="preserve">2001.07 — 2003.08 共青团贵州省黔东南州委副书记（期间：2002.02－2002.07在贵州省委党校中青班学习） </w:t>
        <w:br/>
        <w:br/>
        <w:t xml:space="preserve">2003.08 — 2006.06 共青团贵州省黔东南州委书记、党组书记（其间：2005.08－2005.09在全国首届团地&lt;州、市、盟&gt;委书记轮训班学习） </w:t>
        <w:br/>
        <w:br/>
        <w:t xml:space="preserve">2006.06 — 2006.07 贵州省剑河县委常委（正县级） </w:t>
        <w:br/>
        <w:br/>
        <w:t xml:space="preserve">2006.07 — 2006.11 贵州省剑河县委常委、副县长（正县级） </w:t>
        <w:br/>
        <w:br/>
        <w:t xml:space="preserve">2006.11 — 2007.08 贵州省剑河县委常委、常务副县长（正县级） </w:t>
        <w:br/>
        <w:br/>
        <w:t xml:space="preserve">2007.08 — 2010.02 贵州省黎平县委副书记（正县级）（其间：2005.09－2008.06在贵州省委党校公共管理专业在职研究生班2007.05—2007.11在浙江大学贵州省少数民族干部公共管理与经济管理研修班学习；2008.10—2008.11在清华大学继续教育学院贵州省黔东南领导干部公共管理高级研修班学习） </w:t>
        <w:br/>
        <w:br/>
        <w:t xml:space="preserve">2010.02 — 2010.03 贵州省三穗县委副书记、副县长、代理县长 </w:t>
        <w:br/>
        <w:br/>
        <w:t xml:space="preserve">2010.03 — 2011.06 贵州省三穗县委副书记、县长 </w:t>
        <w:br/>
        <w:br/>
        <w:t>2011.06 — 贵州省三穗县委副书记、县长、黔东循环经济工业区三穗产业（工业）园区管委会主任（兼）</w:t>
        <w:br/>
      </w:r>
    </w:p>
    <w:p/>
    <w:p>
      <w:pPr>
        <w:pStyle w:val="Heading3"/>
      </w:pPr>
      <w:r>
        <w:t xml:space="preserve">贵州省  黔东南苗族侗族自治州  三穗县  </w:t>
      </w:r>
    </w:p>
    <w:p>
      <w:r>
        <w:rPr>
          <w:i/>
        </w:rPr>
        <w:t>黄瑜    贵州省黔东南苗族侗族自治州三穗县委书记</w:t>
      </w:r>
    </w:p>
    <w:p>
      <w:r>
        <w:t>性别:  男</w:t>
      </w:r>
    </w:p>
    <w:p>
      <w:r>
        <w:t>生年：  1962年12月</w:t>
      </w:r>
    </w:p>
    <w:p>
      <w:r>
        <w:t>籍贯:  湖南会同人</w:t>
      </w:r>
    </w:p>
    <w:p>
      <w:r>
        <w:t>学历:  本科</w:t>
      </w:r>
    </w:p>
    <w:p>
      <w:r>
        <w:t xml:space="preserve">简历:  </w:t>
        <w:br/>
        <w:t xml:space="preserve">黄瑜，男，汉族，湖南会同人，1963年生，1984年8月参加工作，1986年元月加入中国共产党，在职本科。 </w:t>
        <w:br/>
        <w:br/>
        <w:t>1982.09 -- 1984.07  贵州省黔东南州财贸学校学习</w:t>
        <w:br/>
        <w:br/>
        <w:t>1984.07 -- 1984.08  在家待业</w:t>
        <w:br/>
        <w:br/>
        <w:t>1984.08 -- 1991.10  贵州省天柱县工商局工作员（其间：1987.09-1990.06在武汉大学管理学院学习&lt;函授大专&gt;）</w:t>
        <w:br/>
        <w:br/>
        <w:t>1991.10 -- 1993.05  贵州省天柱县委组织部干事</w:t>
        <w:br/>
        <w:br/>
        <w:t>1993.05 -- 1995.11  贵州省天柱县工商局副局长</w:t>
        <w:br/>
        <w:br/>
        <w:t>1995.11 -- 1998.03  贵州省天柱县远口镇党委副书记、镇长</w:t>
        <w:br/>
        <w:br/>
        <w:t>1998.03 -- 2001.07  贵州省天柱县财政局局长、党组书记</w:t>
        <w:br/>
        <w:br/>
        <w:t>2001.07 -- 2006.10  贵州省天柱县人民政府副县长（其间：1999.09-2002.06在贵州省委党校经济管理专业学习&lt;函授本科&gt;；2002.03-2002.07在贵州省委党校中青班学习）</w:t>
        <w:br/>
        <w:br/>
        <w:t>2006.10 -- 2009.02  贵州省天柱县委常委、常务副县长（其间：2008.03-2008.07在贵州省委党校中青班学习）</w:t>
        <w:br/>
        <w:br/>
        <w:t>2009.03 -- 2011.10  贵州省天柱县委副书记</w:t>
        <w:br/>
        <w:br/>
        <w:t>2011.10 -- 2012.04  贵州省黔东南州财政局副局长、党组副书记（正县长级）</w:t>
        <w:br/>
        <w:br/>
        <w:t>2012.04 -- 2014.10  贵州省黔东南州审计局局长、党组书记</w:t>
        <w:br/>
        <w:br/>
        <w:t>2014.10 --          贵州省三穗县委书记、贵州三穗经济开发区工委书记（兼）</w:t>
        <w:br/>
      </w:r>
    </w:p>
    <w:p/>
    <w:p>
      <w:pPr>
        <w:pStyle w:val="Heading3"/>
      </w:pPr>
      <w:r>
        <w:t xml:space="preserve">贵州省  黔东南苗族侗族自治州  镇远县  </w:t>
      </w:r>
    </w:p>
    <w:p>
      <w:r>
        <w:rPr>
          <w:i/>
        </w:rPr>
        <w:t>罗杰    贵州省黔东南苗族侗族自治州镇远县县长</w:t>
      </w:r>
    </w:p>
    <w:p>
      <w:r>
        <w:t>性别:  男</w:t>
      </w:r>
    </w:p>
    <w:p>
      <w:r>
        <w:t>生年：  1969年12月</w:t>
      </w:r>
    </w:p>
    <w:p>
      <w:r>
        <w:t>籍贯:  贵州榕江人</w:t>
      </w:r>
    </w:p>
    <w:p>
      <w:r>
        <w:t>学历:  研究生</w:t>
      </w:r>
    </w:p>
    <w:p>
      <w:r>
        <w:t xml:space="preserve">简历:  </w:t>
        <w:br/>
        <w:t>罗 杰，男，汉族，1970年1月出生，大学本科，在职研究生，贵州榕江人，1992年8月参加工作，畜牧师，1995年10月加入中国共产党，贵州农学院食品科学系畜产品贮藏与加工专业毕业，现任中共镇远县委副书记、镇远县人民政府县长，黔东循环经济工业区镇远工业园区管理委员会主任，贵州黔东经济开发区工作委员会副书记，贵州黔东经济开发区管理委员会主任。</w:t>
        <w:br/>
        <w:br/>
        <w:t>1992.08—1998.12  榕江县农业局饲草饲料站工作员、助理畜牧师、副站长、站长、畜牧师(其间：1994.09—1996.09挂任塔石瑶族水族乡党调村村民委员会副主任；1998.05—12挂任乐里镇党委副书记）；</w:t>
        <w:br/>
        <w:br/>
        <w:t>1998.12—1999.08  榕江县平江乡党委委员、乡人民政府副乡长；</w:t>
        <w:br/>
        <w:br/>
        <w:t>1999.08—2000.08  榕江县香羊产业开发总公司副总经理；</w:t>
        <w:br/>
        <w:br/>
        <w:t>2000.08—2001.11  榕江县崇义乡党委副书记、乡人民政府乡长；</w:t>
        <w:br/>
        <w:br/>
        <w:t>2001.11—2004.12  榕江县朗洞镇党委副书记、镇人民政府镇长,镇党委书记；</w:t>
        <w:br/>
        <w:br/>
        <w:t>2004.12—2005.07  榕江县八开乡党委书记，乡人大主席团主席；</w:t>
        <w:br/>
        <w:br/>
        <w:t>2005.07—2006.11  中共榕江县委常委、县委办主任（其间：2005.07-11月中共八开乡党委书记、乡人大主席团主席)；</w:t>
        <w:br/>
        <w:br/>
        <w:t>2006.11—2010.04  中共榕江县委常委、常务副县长；</w:t>
        <w:br/>
        <w:br/>
        <w:t>2010.04—2011.09  中共凯里经济开发区工作委员会副书记，凯里经济开发区管理委员会副主任；</w:t>
        <w:br/>
        <w:br/>
        <w:t>2011.09—2011.11  中共镇远县委副书记、代理县长，黔东循环经济工业区镇远工业园区管理委员会主任；</w:t>
        <w:br/>
        <w:br/>
        <w:t>2011.11—至今     中共镇远县委副书记、镇远县人民政府县长，黔东循环经济工业区镇远工业园区管理委员会主任，贵州黔东经济开发区工作委员会副书记，贵州黔东经济开发区管理委员会主任。</w:t>
        <w:br/>
      </w:r>
    </w:p>
    <w:p/>
    <w:p>
      <w:pPr>
        <w:pStyle w:val="Heading3"/>
      </w:pPr>
      <w:r>
        <w:t xml:space="preserve">贵州省  黔东南苗族侗族自治州  镇远县  </w:t>
      </w:r>
    </w:p>
    <w:p>
      <w:r>
        <w:rPr>
          <w:i/>
        </w:rPr>
        <w:t>刘建新    贵州省黔东南苗族侗族自治州镇远县委书记</w:t>
      </w:r>
    </w:p>
    <w:p>
      <w:r>
        <w:t>性别:  男</w:t>
      </w:r>
    </w:p>
    <w:p>
      <w:r>
        <w:t xml:space="preserve">生年：  </w:t>
      </w:r>
    </w:p>
    <w:p>
      <w:r>
        <w:t xml:space="preserve">籍贯:  </w:t>
      </w:r>
    </w:p>
    <w:p>
      <w:r>
        <w:t xml:space="preserve">学历:  </w:t>
      </w:r>
    </w:p>
    <w:p>
      <w:r>
        <w:t xml:space="preserve">简历:  </w:t>
        <w:br/>
        <w:t>刘建新，男，现任贵州省黔东南苗族侗族自治州镇远县委书记。</w:t>
        <w:br/>
      </w:r>
    </w:p>
    <w:p/>
    <w:p>
      <w:pPr>
        <w:pStyle w:val="Heading3"/>
      </w:pPr>
      <w:r>
        <w:t xml:space="preserve">贵州省  黔东南苗族侗族自治州  岑巩县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贵州省  黔东南苗族侗族自治州  岑巩县  </w:t>
      </w:r>
    </w:p>
    <w:p>
      <w:r>
        <w:rPr>
          <w:i/>
        </w:rPr>
        <w:t>吴明    贵州省黔东南苗族侗族自治州岑巩县委书记</w:t>
      </w:r>
    </w:p>
    <w:p>
      <w:r>
        <w:t>性别:  男</w:t>
      </w:r>
    </w:p>
    <w:p>
      <w:r>
        <w:t xml:space="preserve">生年：  </w:t>
      </w:r>
    </w:p>
    <w:p>
      <w:r>
        <w:t xml:space="preserve">籍贯:  </w:t>
      </w:r>
    </w:p>
    <w:p>
      <w:r>
        <w:t xml:space="preserve">学历:  </w:t>
      </w:r>
    </w:p>
    <w:p>
      <w:r>
        <w:t xml:space="preserve">简历:  </w:t>
        <w:br/>
        <w:t>吴明，男，现任贵州省黔东南苗族侗族自治州岑巩县委书记。</w:t>
        <w:br/>
      </w:r>
    </w:p>
    <w:p/>
    <w:p>
      <w:pPr>
        <w:pStyle w:val="Heading3"/>
      </w:pPr>
      <w:r>
        <w:t xml:space="preserve">贵州省  黔东南苗族侗族自治州  天柱县  </w:t>
      </w:r>
    </w:p>
    <w:p>
      <w:r>
        <w:rPr>
          <w:i/>
        </w:rPr>
        <w:t>陆再义    贵州省黔东南苗族侗族自治州天柱县县长</w:t>
      </w:r>
    </w:p>
    <w:p>
      <w:r>
        <w:t>性别:  男</w:t>
      </w:r>
    </w:p>
    <w:p>
      <w:r>
        <w:t>生年：  1969年07月</w:t>
      </w:r>
    </w:p>
    <w:p>
      <w:r>
        <w:t>籍贯:  贵州黎平人</w:t>
      </w:r>
    </w:p>
    <w:p>
      <w:r>
        <w:t>学历:  专科</w:t>
      </w:r>
    </w:p>
    <w:p>
      <w:r>
        <w:t xml:space="preserve">简历:  </w:t>
        <w:br/>
        <w:t>陆再义，男，侗族，1969年8月出生，贵州黎平人，1989年7月参加工作，1989年8月加入中国共产党，贵州省委党校在职法律专业本科学历。</w:t>
        <w:br/>
        <w:br/>
        <w:t>1987年9月至1989年7月，贵州省黔东南州民族干部学校行政管理专业学习；</w:t>
        <w:br/>
        <w:br/>
        <w:t>1989年7月至1990年1月，黎平县水口区水口镇党政办秘书兼团委书记；</w:t>
        <w:br/>
        <w:br/>
        <w:t>1990年1月至1990年7月，黎平县水口区新平乡党政办秘书兼团委书记；</w:t>
        <w:br/>
        <w:br/>
        <w:t>1990年7月至1991年10月，黎平县水口区秘书兼团委书记；</w:t>
        <w:br/>
        <w:br/>
        <w:t>1991年10月至1993年10月，黎平县劳动局秘书、股长；</w:t>
        <w:br/>
        <w:br/>
        <w:t>1993年6月至1995年10月，黎平县委组织部、人事局、老干局合署办公室副主任；</w:t>
        <w:br/>
        <w:br/>
        <w:t>1995年2月至1997年10月，黎平县人事劳动局办公室主任、就业办主任（期间，1994年6月至1997年6月在贵州省委党校法律专业学习&lt;函授大专&gt;）；</w:t>
        <w:br/>
        <w:br/>
        <w:t>1997年10月至1998年4月，黎平县龙额乡党委委员、副书记；</w:t>
        <w:br/>
        <w:br/>
        <w:t>1998年4月至2001年12月，黎平县罗里乡党委书记、人大主席（期间，1997年8月至2000年7月在贵州省委党校法律专业学习&lt;函授本科&gt;，2001年9月至2001年10月在州委党校学习）；</w:t>
        <w:br/>
        <w:br/>
        <w:t>2001年12月至2002年11月，黎平县中潮镇党委书记；</w:t>
        <w:br/>
        <w:br/>
        <w:t>2002年11月至2005年7月，台江县委常委、县委宣传部部长（期间，2003年3月至2003年7月在省委党校中青班学习）；</w:t>
        <w:br/>
        <w:br/>
        <w:t>2005年7月至2006年6月，台江县委常委、县委办主任；</w:t>
        <w:br/>
        <w:br/>
        <w:t>2006年6月至2009年3月，麻江县委常委、县委组织部部长；</w:t>
        <w:br/>
        <w:br/>
        <w:t>2009年3月至2010年8月，麻江县委常委、常务副县长；</w:t>
        <w:br/>
        <w:br/>
        <w:t>2010年8月至2011年12月，麻江县委副书记、麻江县下司开发区管委会书记；</w:t>
        <w:br/>
        <w:br/>
        <w:t>2011年12月至今，天柱县委副书记、县人民政府县长。</w:t>
        <w:br/>
        <w:br/>
      </w:r>
    </w:p>
    <w:p/>
    <w:p>
      <w:pPr>
        <w:pStyle w:val="Heading3"/>
      </w:pPr>
      <w:r>
        <w:t xml:space="preserve">贵州省  黔东南苗族侗族自治州  天柱县  </w:t>
      </w:r>
    </w:p>
    <w:p>
      <w:r>
        <w:rPr>
          <w:i/>
        </w:rPr>
        <w:t>江朝伦    贵州省黔东南苗族侗族自治州天柱县委书记</w:t>
      </w:r>
    </w:p>
    <w:p>
      <w:r>
        <w:t>性别:  男</w:t>
      </w:r>
    </w:p>
    <w:p>
      <w:r>
        <w:t>生年：  1963年06月</w:t>
      </w:r>
    </w:p>
    <w:p>
      <w:r>
        <w:t>籍贯:  贵州余庆人</w:t>
      </w:r>
    </w:p>
    <w:p>
      <w:r>
        <w:t>学历:  硕士</w:t>
      </w:r>
    </w:p>
    <w:p>
      <w:r>
        <w:t xml:space="preserve">简历:  </w:t>
        <w:br/>
        <w:t>江朝伦，男，苗族，1963年7月生，贵州余庆人，四川大学在职研究生学历，1981年12月参加工作，1984年12月加入中国共产党。</w:t>
        <w:br/>
        <w:br/>
        <w:t>1981年12月在贵州省余庆县三星乡工作；</w:t>
        <w:br/>
        <w:br/>
        <w:t>1982年3月至1995年9月，先后任余庆县委办公室机要员、秘书、副主任、遵义地委党校学员、白泥镇党委副书记、县委办公室主任；</w:t>
        <w:br/>
        <w:br/>
        <w:t>1995年10月任余庆县凉风镇党委书记；</w:t>
        <w:br/>
        <w:br/>
        <w:t>1997年9月任余庆县委常委、纪委书记；</w:t>
        <w:br/>
        <w:br/>
        <w:t>2001年9月任余庆县委副书记、纪委书记；</w:t>
        <w:br/>
        <w:br/>
        <w:t>2003年3月任余庆县委副书记；</w:t>
        <w:br/>
        <w:br/>
        <w:t>2006年7月至2010年6月任贵州省道真仡佬族苗族自治县委副书记、副县长、代县长、县长；</w:t>
        <w:br/>
        <w:br/>
        <w:t>2010年7月任黔东南苗族侗族自治州剑河县委书记；</w:t>
        <w:br/>
        <w:br/>
        <w:t>2012年9月任黔东南自治州天柱县委书记。</w:t>
        <w:br/>
        <w:br/>
      </w:r>
    </w:p>
    <w:p/>
    <w:p>
      <w:pPr>
        <w:pStyle w:val="Heading3"/>
      </w:pPr>
      <w:r>
        <w:t xml:space="preserve">贵州省  黔东南苗族侗族自治州  锦屏县  </w:t>
      </w:r>
    </w:p>
    <w:p>
      <w:r>
        <w:rPr>
          <w:i/>
        </w:rPr>
        <w:t>杨伟    贵州省黔东南苗族侗族自治州锦屏县县长</w:t>
      </w:r>
    </w:p>
    <w:p>
      <w:r>
        <w:t>性别:  男</w:t>
      </w:r>
    </w:p>
    <w:p>
      <w:r>
        <w:t>生年：  1970年08月</w:t>
      </w:r>
    </w:p>
    <w:p>
      <w:r>
        <w:t>籍贯:  贵州省台江县人</w:t>
      </w:r>
    </w:p>
    <w:p>
      <w:r>
        <w:t xml:space="preserve">学历:  </w:t>
      </w:r>
    </w:p>
    <w:p>
      <w:r>
        <w:t xml:space="preserve">简历:  </w:t>
        <w:br/>
        <w:t>杨伟，男，苗族，贵州省台江县人， 1970年9月出生，1996年10月加入中国共产党。1989年8月参加工作，历任台江县老屯乡工作员、团委书记、共青团台江县委副书记、书记、台江县台拱镇党委书记。</w:t>
        <w:br/>
        <w:br/>
        <w:t>2003年1月起任台江县副县长、县委常委、副县长、常务副县长；</w:t>
        <w:br/>
        <w:br/>
        <w:t>2010年3月，任台江县人大常委会主任；</w:t>
        <w:br/>
        <w:br/>
        <w:t>2011年9月任锦屏县委副书记、副县长、代理县长，锦屏工业园区管委会主任（兼）；</w:t>
        <w:br/>
        <w:br/>
        <w:t>2011年11月起，任锦屏县委副书记、锦屏县人民政府县长，锦屏工业园区管委会主任（兼）。</w:t>
        <w:br/>
        <w:br/>
      </w:r>
    </w:p>
    <w:p/>
    <w:p>
      <w:pPr>
        <w:pStyle w:val="Heading3"/>
      </w:pPr>
      <w:r>
        <w:t xml:space="preserve">贵州省  黔东南苗族侗族自治州  锦屏县  </w:t>
      </w:r>
    </w:p>
    <w:p>
      <w:r>
        <w:rPr>
          <w:i/>
        </w:rPr>
        <w:t>孟凡明    贵州省黔东南苗族侗族自治州锦屏县委书记</w:t>
      </w:r>
    </w:p>
    <w:p>
      <w:r>
        <w:t>性别:  男</w:t>
      </w:r>
    </w:p>
    <w:p>
      <w:r>
        <w:t xml:space="preserve">生年：  </w:t>
      </w:r>
    </w:p>
    <w:p>
      <w:r>
        <w:t xml:space="preserve">籍贯:  </w:t>
      </w:r>
    </w:p>
    <w:p>
      <w:r>
        <w:t xml:space="preserve">学历:  </w:t>
      </w:r>
    </w:p>
    <w:p>
      <w:r>
        <w:t xml:space="preserve">简历:  </w:t>
        <w:br/>
        <w:t>孟凡明，男，现任贵州省黔东南苗族侗族自治州锦屏县委书记。</w:t>
        <w:br/>
      </w:r>
    </w:p>
    <w:p/>
    <w:p>
      <w:pPr>
        <w:pStyle w:val="Heading3"/>
      </w:pPr>
      <w:r>
        <w:t xml:space="preserve">贵州省  黔东南苗族侗族自治州  剑河县  </w:t>
      </w:r>
    </w:p>
    <w:p>
      <w:r>
        <w:rPr>
          <w:i/>
        </w:rPr>
        <w:t>肖俊    贵州省黔东南苗族侗族自治州剑河县县长</w:t>
      </w:r>
    </w:p>
    <w:p>
      <w:r>
        <w:t>性别:  男</w:t>
      </w:r>
    </w:p>
    <w:p>
      <w:r>
        <w:t>生年：  1965年12月</w:t>
      </w:r>
    </w:p>
    <w:p>
      <w:r>
        <w:t>籍贯:  贵州岑巩人</w:t>
      </w:r>
    </w:p>
    <w:p>
      <w:r>
        <w:t>学历:  本科</w:t>
      </w:r>
    </w:p>
    <w:p>
      <w:r>
        <w:t xml:space="preserve">简历:  </w:t>
        <w:br/>
        <w:t>肖俊，男，土家族，贵州岑巩人，1966年1月生，1985年9月参加工作，1994年11月加入中国共产党，省委党校大学学历。参加工作后历任岑巩县师范学校教师、岑巩县第二中学教师，岑巩县教育局教研室电教仪教专干、政工股副股长，岑巩县委组织部干事、副科级组织员，岑巩县委新兴城市建设工委办主任，岑巩县龙田镇党委副书记、镇长，岑巩县龙田镇党委书记，岑巩县发展计划局局长、招商引资局局长，岑巩县发展计划局局长、党组书记，岑巩县发展和改革局局长、党组书记，岑巩县人民政府副县长，岑巩县委常委、副县长，岑巩县委常委、常务副县长，黔东南州投资促进局局长、党组书记，中共剑河县委副书记、代理县长、黔东循环经济工业区剑河文化旅游产业园区工委副书记、管委会主任，中共剑河县委副书记、县长、黔东循环经济工业区剑河文化旅游产业园区工委副书记、管委会主任。</w:t>
        <w:br/>
      </w:r>
    </w:p>
    <w:p/>
    <w:p>
      <w:pPr>
        <w:pStyle w:val="Heading3"/>
      </w:pPr>
      <w:r>
        <w:t xml:space="preserve">贵州省  黔东南苗族侗族自治州  剑河县  </w:t>
      </w:r>
    </w:p>
    <w:p>
      <w:r>
        <w:rPr>
          <w:i/>
        </w:rPr>
        <w:t>王勇志    贵州省黔东南苗族侗族自治州剑河县委书记</w:t>
      </w:r>
    </w:p>
    <w:p>
      <w:r>
        <w:t>性别:  男</w:t>
      </w:r>
    </w:p>
    <w:p>
      <w:r>
        <w:t>生年：  1963年01月</w:t>
      </w:r>
    </w:p>
    <w:p>
      <w:r>
        <w:t>籍贯:  贵州凯里人</w:t>
      </w:r>
    </w:p>
    <w:p>
      <w:r>
        <w:t xml:space="preserve">学历:  </w:t>
      </w:r>
    </w:p>
    <w:p>
      <w:r>
        <w:t xml:space="preserve">简历:  </w:t>
        <w:br/>
        <w:t>王勇志，男，苗族，贵州凯里人，1963年2月生，1982年8月参加工作，1995年8月入党，在职省委党校研究生学历。参加工作后历任兴仁县兴仁中学教师，凯里华联厂子校教师，凯里市第一职校教师，市委政法委科员、副主任科员，西门街道办事处副主任，市国土局副局长、纪检组长，三棵树镇党委书记，市政府副市长，市委常委、副市长，市委常委、常务副市长；中共剑河县委副书记、县长，中共剑河县委副书记、县长、黔东循环经济工业区剑河文化旅游产业园区管委会主任。2012年9月任中共剑河县委书记。</w:t>
        <w:br/>
      </w:r>
    </w:p>
    <w:p/>
    <w:p>
      <w:pPr>
        <w:pStyle w:val="Heading3"/>
      </w:pPr>
      <w:r>
        <w:t xml:space="preserve">贵州省  黔东南苗族侗族自治州  台江县  </w:t>
      </w:r>
    </w:p>
    <w:p>
      <w:r>
        <w:rPr>
          <w:i/>
        </w:rPr>
        <w:t>成兵    贵州省黔东南苗族侗族自治州台江县县长</w:t>
      </w:r>
    </w:p>
    <w:p>
      <w:r>
        <w:t>性别:  男</w:t>
      </w:r>
    </w:p>
    <w:p>
      <w:r>
        <w:t>生年：  1965年07月</w:t>
      </w:r>
    </w:p>
    <w:p>
      <w:r>
        <w:t>籍贯:  贵州省凯里市人</w:t>
      </w:r>
    </w:p>
    <w:p>
      <w:r>
        <w:t>学历:  本科</w:t>
      </w:r>
    </w:p>
    <w:p>
      <w:r>
        <w:t xml:space="preserve">简历:  </w:t>
        <w:br/>
        <w:t>成 兵，男，1965年7月11日出生，汉族，贵州省凯里市人，在职本科学历，1982年11月参加工作，1987年7月加入中国共产党。</w:t>
        <w:br/>
        <w:br/>
        <w:t>1982年11月至1985年1月在云南昆明35207部队服役；</w:t>
        <w:br/>
        <w:br/>
        <w:t>1986年1月至1993年5月历任凯里市纪委科员、副科级纪检员、市纪委常委（其间：1987年7月至1989年7月黔东南州委党校学习）；</w:t>
        <w:br/>
        <w:br/>
        <w:t>1993年5月至1998年3月历任凯里市纪委常委、纪检监察室主任，市监察局副局长，纪委副书记；</w:t>
        <w:br/>
        <w:br/>
        <w:t>1998年3月至2001年3月，历任凯里市三棵树镇党委副书记、镇长，党委书记（其间：2000年3月至2001年3月挂职任贵州省环保局自然保护处处长助理，1998年9月至2001年7月在贵州省委党校经济管理专业函授本科班学习）；</w:t>
        <w:br/>
        <w:br/>
        <w:t>2001年8月至2006年9月任凯里市人民政府副市长（其间：2002年7月至2004年6月在北京师范大学研究生院教育经济与管理专业学习〈研究生结业〉；2002年9月至2002年11月在贵州行政学院县长任职培训班学习）；</w:t>
        <w:br/>
        <w:br/>
        <w:t>2006年9月至2006年11月任黔东南州交通局副局长、州地方海事局局长；</w:t>
        <w:br/>
        <w:br/>
        <w:t>2006年11月2008年8月任贵州省黔东南州交通局党组成员、副局长、州地方海事局局长（其间：2007年9月至2008年元月在贵州省委党校33期中青班学习）；</w:t>
        <w:br/>
        <w:br/>
        <w:t>2008年8月至2010年4月任黔东南州社会治安综合治理委员会办公室副主任（兼）、中共榕江县委委员、常委、县委政法委书记、县人民政府副县长；</w:t>
        <w:br/>
        <w:br/>
        <w:t>2010年4月至2011年9月任中共榕江县委常委、县人民政府党组副书记、县人民政府常务副县长；</w:t>
        <w:br/>
        <w:br/>
        <w:t>2011年9月至今任中共台江县委副书记、台江县人民政府代理县长、县长。</w:t>
        <w:br/>
      </w:r>
    </w:p>
    <w:p/>
    <w:p>
      <w:pPr>
        <w:pStyle w:val="Heading3"/>
      </w:pPr>
      <w:r>
        <w:t xml:space="preserve">贵州省  黔东南苗族侗族自治州  台江县  </w:t>
      </w:r>
    </w:p>
    <w:p>
      <w:r>
        <w:rPr>
          <w:i/>
        </w:rPr>
        <w:t>吴世胜    贵州省黔东南苗族侗族自治州台江县委书记</w:t>
      </w:r>
    </w:p>
    <w:p>
      <w:r>
        <w:t>性别:  男</w:t>
      </w:r>
    </w:p>
    <w:p>
      <w:r>
        <w:t>生年：  1966年04月</w:t>
      </w:r>
    </w:p>
    <w:p>
      <w:r>
        <w:t>籍贯:  贵州锦屏</w:t>
      </w:r>
    </w:p>
    <w:p>
      <w:r>
        <w:t>学历:  研究生</w:t>
      </w:r>
    </w:p>
    <w:p>
      <w:r>
        <w:t xml:space="preserve">简历:  </w:t>
        <w:br/>
        <w:t>1982.07-1984.07 贵州省财政学校企业财务专业学习</w:t>
        <w:br/>
        <w:br/>
        <w:t>1984.08-1991.08 贵州省黔东南州财政局办事员</w:t>
        <w:br/>
        <w:br/>
        <w:t>1989.09-1991.07 贵州省经济管理干部学院财税专业学习〈大专〉</w:t>
        <w:br/>
        <w:br/>
        <w:t>1991.07-1993.03 贵州省黔东南州财政局预算科科员</w:t>
        <w:br/>
        <w:br/>
        <w:t>1993.03-1997.11 贵州省黔东南州财政局预算科副科长(其间：1994.08-1996.07挂职任施秉县双井镇党委副书记;1996.05考取会计师)</w:t>
        <w:br/>
        <w:br/>
        <w:t>1997.11-2001.12 贵州省黔东南州财政局预算科科长(1997.09-2000.07在贵州省委党校经济管理专业学习〈函授本科〉)</w:t>
        <w:br/>
        <w:br/>
        <w:t>2001.12-2007.09 贵州省黔东南州财政局副局长(其间：2003.08-2006.06在贵州省委党校经济学专业在职研究生班学习;</w:t>
        <w:br/>
        <w:br/>
        <w:t>2004.09-2005.01在贵州省委党校中青班学习)</w:t>
        <w:br/>
        <w:br/>
        <w:t>2007.09-2010.01 贵州省岑巩县委常委、常务副县长(其间：2008.06-2008.07在中国浦东干部学院、中国井冈山干部学院贵州省县域经济发展高级研修班学习)</w:t>
        <w:br/>
        <w:br/>
        <w:t>2010.01-2010.02 贵州省岑巩县委副书记、常务副县长</w:t>
        <w:br/>
        <w:br/>
        <w:t>2010.02-2010.03 贵州省岑巩县委副书记、代理县长</w:t>
        <w:br/>
        <w:br/>
        <w:t>2010.03-2011.06 贵州省岑巩县委副书记、县长</w:t>
        <w:br/>
        <w:br/>
        <w:t>2011.06-2015.08 贵州省岑巩县委副书记、县长、贵州岑巩经济开发区管委会主任</w:t>
        <w:br/>
        <w:br/>
        <w:t>2015.09 吴世胜同志任中共台江县委委员、常委、书记，贵州台江经济开发区党工委委员、书记</w:t>
        <w:br/>
      </w:r>
    </w:p>
    <w:p/>
    <w:p>
      <w:pPr>
        <w:pStyle w:val="Heading3"/>
      </w:pPr>
      <w:r>
        <w:t xml:space="preserve">贵州省  黔东南苗族侗族自治州  黎平县  </w:t>
      </w:r>
    </w:p>
    <w:p>
      <w:r>
        <w:rPr>
          <w:i/>
        </w:rPr>
        <w:t>肖凯旋    贵州省黔东南苗族侗族自治州黎平县代理县长</w:t>
      </w:r>
    </w:p>
    <w:p>
      <w:r>
        <w:t>性别:  男</w:t>
      </w:r>
    </w:p>
    <w:p>
      <w:r>
        <w:t>生年：  1964年11月</w:t>
      </w:r>
    </w:p>
    <w:p>
      <w:r>
        <w:t>籍贯:  贵州凯里</w:t>
      </w:r>
    </w:p>
    <w:p>
      <w:r>
        <w:t>学历:  学士</w:t>
      </w:r>
    </w:p>
    <w:p>
      <w:r>
        <w:t xml:space="preserve">简历:  </w:t>
        <w:br/>
        <w:t>肖凯旋，男，苗族，贵州凯里市人，1964年12月出生，1986年8月参加工作，1986年5月加入中国共产党。</w:t>
        <w:br/>
        <w:br/>
        <w:t>1982.09-1986.07  贵州民族学院政治系政治理论专业学习</w:t>
        <w:br/>
        <w:br/>
        <w:t>1986.08-1997.12  贵州省黔东南州讲师团工作员、讲师（其间：1987.02-1988.02在贵州省黎平民族师范支教，任政治课教员；1997.10评为讲师）</w:t>
        <w:br/>
        <w:br/>
        <w:t>1997.12-2002.01  贵州省黔东南州委讲师团办公室主任（其间：1998.07-2000.07挂职任贵州省岑巩县龙田镇党委副书记）</w:t>
        <w:br/>
        <w:br/>
        <w:t>2002.01-2004.02  贵州省三穗县瓦寨镇党委书记（其间：2003.03-2003.07在贵州省委党校民干班学习）</w:t>
        <w:br/>
        <w:br/>
        <w:t>2004.02-2008.12  贵州省镇远县委常委、组织部部长（其间：2007.10-2007.11在清华大学继续教育学院公共管理高级研修班学习）</w:t>
        <w:br/>
        <w:br/>
        <w:t>2008.12-2011.10  贵州省镇远县委常委、副县长（其间：2010.03-2010.04在贵州省委党校县长班学习）</w:t>
        <w:br/>
        <w:br/>
        <w:t>2011.10-2012.10  贵州省黔东南州政府副秘书长、州政府办党组成员</w:t>
        <w:br/>
        <w:br/>
        <w:t>2012.10-2014.05  贵州省黔东南州政府副秘书长、州政府办党组成员（正县长级）</w:t>
        <w:br/>
        <w:br/>
        <w:t>2014.05-2014.10 贵州省黔东南州政府副秘书长、州政府办党组副书记（正县长级）</w:t>
        <w:br/>
        <w:br/>
        <w:t>2014.10-2015.08  贵州省黔东南州政府副秘书长、州政府办党组副书记（正县长级）、州委全面深化改革领导小组办公室副主任</w:t>
        <w:br/>
        <w:br/>
        <w:t>2015.08- 至今 中共黎平县委委员、常委、副书记，黎平经济开发区管委会主任；贵州省黔东南州黎平县副县长、代理县长</w:t>
        <w:br/>
      </w:r>
    </w:p>
    <w:p/>
    <w:p>
      <w:pPr>
        <w:pStyle w:val="Heading3"/>
      </w:pPr>
      <w:r>
        <w:t xml:space="preserve">贵州省  黔东南苗族侗族自治州  黎平县  </w:t>
      </w:r>
    </w:p>
    <w:p>
      <w:r>
        <w:rPr>
          <w:i/>
        </w:rPr>
        <w:t>王茂才    贵州省黔东南苗族侗族自治州黎平县委书记</w:t>
      </w:r>
    </w:p>
    <w:p>
      <w:r>
        <w:t>性别:  男</w:t>
      </w:r>
    </w:p>
    <w:p>
      <w:r>
        <w:t>生年：  1965年08月</w:t>
      </w:r>
    </w:p>
    <w:p>
      <w:r>
        <w:t>籍贯:  贵州习水人</w:t>
      </w:r>
    </w:p>
    <w:p>
      <w:r>
        <w:t>学历:  研究生</w:t>
      </w:r>
    </w:p>
    <w:p>
      <w:r>
        <w:t xml:space="preserve">简历:  </w:t>
        <w:br/>
        <w:t>王茂才，男，汉族，贵州习水人，1965年9月出生，1994年2月加入中国共产党，1988年8月参加工作，研究生学历。</w:t>
        <w:br/>
        <w:br/>
        <w:t xml:space="preserve">　　1984年9月至1988年8月，在中南财经大学商业经济系商品检验专业学习；</w:t>
        <w:br/>
        <w:br/>
        <w:t xml:space="preserve">　　1988年8月至1994年5月，任习水县税务局工作员；</w:t>
        <w:br/>
        <w:br/>
        <w:t xml:space="preserve">　　1994年6月至1995年5月，任习水县委办公室工作员；</w:t>
        <w:br/>
        <w:br/>
        <w:t xml:space="preserve">　　1995年5月至1996年2月，任习水县委办公室综合科副科长；</w:t>
        <w:br/>
        <w:br/>
        <w:t xml:space="preserve">　　1996年2月至1998年2月，任习水县委办公室副主任；</w:t>
        <w:br/>
        <w:br/>
        <w:t xml:space="preserve">　　1998年2月至2000年1月，任习水县委办公室主任(其间：1999年9月至1999年11月在遵义市委党校中青班学习)；</w:t>
        <w:br/>
        <w:br/>
        <w:t xml:space="preserve">　　2000年1月至2001年10月，任习水县民化乡党委书记；</w:t>
        <w:br/>
        <w:br/>
        <w:t xml:space="preserve">　　2001年10月至2005年1月，任习水县委常委、宣传部部长(其间：2003年3月至2003年6月在贵州省委党校中青班学习)；</w:t>
        <w:br/>
        <w:br/>
        <w:t xml:space="preserve">　　2005年1月至2006年9月，任习水县人民政府副县长；</w:t>
        <w:br/>
        <w:br/>
        <w:t xml:space="preserve">　　2006年9月至2007年10月，任习水县委常委、县人民政府副县长(2004年9月至2007年6月，在重庆市委党校在职研究生班区域经济学专业学习)；</w:t>
        <w:br/>
        <w:br/>
        <w:t xml:space="preserve">　　2007年10月至2008年9月，任赤水市委常委、市人民政府副市长(分管常务工作)；</w:t>
        <w:br/>
        <w:br/>
        <w:t xml:space="preserve">　　2008年9月至2012年6月，任遵义市委副秘书长、市委政研室主任(正县级)；</w:t>
        <w:br/>
        <w:br/>
        <w:t xml:space="preserve">　　2012年6月至2012年9月，任仁怀市委副书记、市政府党组书记、副市长、代理市长(保留正县长级)；</w:t>
        <w:br/>
        <w:br/>
        <w:t xml:space="preserve">　　2012年9月至2014年8月，任仁怀市委副书记、市长；</w:t>
        <w:br/>
        <w:br/>
        <w:t xml:space="preserve">　　2014 年8月11日 ，任中共黎平县委书记、中共贵州黎平经济开发区工作委员会委员、书记(兼)。</w:t>
        <w:br/>
      </w:r>
    </w:p>
    <w:p/>
    <w:p>
      <w:pPr>
        <w:pStyle w:val="Heading3"/>
      </w:pPr>
      <w:r>
        <w:t xml:space="preserve">贵州省  黔东南苗族侗族自治州  榕江县  </w:t>
      </w:r>
    </w:p>
    <w:p>
      <w:r>
        <w:rPr>
          <w:i/>
        </w:rPr>
        <w:t>李昌钦    贵州省黔东南苗族侗族自治州榕江县县长</w:t>
      </w:r>
    </w:p>
    <w:p>
      <w:r>
        <w:t>性别:  男</w:t>
      </w:r>
    </w:p>
    <w:p>
      <w:r>
        <w:t>生年：  1968年11月</w:t>
      </w:r>
    </w:p>
    <w:p>
      <w:r>
        <w:t>籍贯:  贵州省剑河县人</w:t>
      </w:r>
    </w:p>
    <w:p>
      <w:r>
        <w:t>学历:  本科</w:t>
      </w:r>
    </w:p>
    <w:p>
      <w:r>
        <w:t xml:space="preserve">简历:  </w:t>
        <w:br/>
        <w:t>李昌钦，男，侗族，1968年12月生，贵州省剑河县人，中共党员，大学本科学历。曾就读于西南林学院林业系林业专业、中共贵州省委党校经济管理专业。现任中共榕江县委副书记，县人民政府县长、工业园区工委副书记、管委会主任（兼）。</w:t>
        <w:br/>
        <w:br/>
        <w:t>1986.09 — 1988.07  西南林学院林业系林业专业学习；</w:t>
        <w:br/>
        <w:br/>
        <w:t>1988.08 — 1990.01  贵州省剑河县盘溪区林业站技术员；</w:t>
        <w:br/>
        <w:br/>
        <w:t>1990.01 — 1991.07  贵州省剑河县林业局造林公司技术员；</w:t>
        <w:br/>
        <w:br/>
        <w:t>1991.07 — 1993.12  贵州省剑河县林业局造林公司副经理；</w:t>
        <w:br/>
        <w:br/>
        <w:t>1993.12 — 1994.11  贵州省剑河县林业局造林公司经理；</w:t>
        <w:br/>
        <w:br/>
        <w:t>1994.11 — 1998.10  贵州省剑河县林业局副局长；</w:t>
        <w:br/>
        <w:br/>
        <w:t>1998.10 —2001.09  贵州省剑河县太拥乡党委副书记、乡长(其间:1999.09—2002.07在贵州省委党校经济管理专业&lt;函授本科&gt;)；</w:t>
        <w:br/>
        <w:br/>
        <w:t>2001.09 — 2001.12  贵州省剑河县太拥乡党委书记、乡长；</w:t>
        <w:br/>
        <w:br/>
        <w:t>2001.12 — 2002.09  贵州省剑河县太拥乡党委书记；</w:t>
        <w:br/>
        <w:br/>
        <w:t>2002.09 — 2003.02  贵州省剑河县政府办主任；</w:t>
        <w:br/>
        <w:br/>
        <w:t>2003.02 — 2007.09  贵州省剑河县副县长（其间：2003.03—2003.05在贵州省委党校学习）；</w:t>
        <w:br/>
        <w:br/>
        <w:t>2007.09 —2011.09  贵州省剑河县委常委、副县长（其间：2007.10－2007.11在清华大学继续教育学院公共管理高级研修班学习；2010.03－2010.05在贵州省委党校第38期中青二班学习）；</w:t>
        <w:br/>
        <w:br/>
        <w:t>2011.09 —2011.11   贵州省麻江县委常委、副县长；</w:t>
        <w:br/>
        <w:br/>
        <w:t>2011.11 —2012.06   贵州省麻江县委常委、常务副县长；</w:t>
        <w:br/>
        <w:br/>
        <w:t>2012.06 — 2012.11  贵州省榕江县委副书记，县人民政府副县长、代理县长，工业园区工委副书记、管委会主任（兼）。</w:t>
        <w:br/>
        <w:br/>
        <w:t xml:space="preserve">2012.11--           贵州省榕江县委副书记，县人民政府县长，工业园区工委副书记、管委会主任（兼）。 </w:t>
        <w:br/>
      </w:r>
    </w:p>
    <w:p/>
    <w:p>
      <w:pPr>
        <w:pStyle w:val="Heading3"/>
      </w:pPr>
      <w:r>
        <w:t xml:space="preserve">贵州省  黔东南苗族侗族自治州  榕江县  </w:t>
      </w:r>
    </w:p>
    <w:p>
      <w:r>
        <w:rPr>
          <w:i/>
        </w:rPr>
        <w:t>贺代宏    贵州省黔东南苗族侗族自治州榕江县委书记</w:t>
      </w:r>
    </w:p>
    <w:p>
      <w:r>
        <w:t>性别:  男</w:t>
      </w:r>
    </w:p>
    <w:p>
      <w:r>
        <w:t>生年：  1974年07月</w:t>
      </w:r>
    </w:p>
    <w:p>
      <w:r>
        <w:t>籍贯:  贵州黎平人</w:t>
      </w:r>
    </w:p>
    <w:p>
      <w:r>
        <w:t>学历:  本科</w:t>
      </w:r>
    </w:p>
    <w:p>
      <w:r>
        <w:t xml:space="preserve">简历:  </w:t>
        <w:br/>
        <w:t xml:space="preserve">　贺代宏，男， 1974年8月出生，贵州黎平人，侗族， 1997年3月加入中国共产党，1994年10月参加工作，贵州省委党校法律专业毕业(函授本科)。</w:t>
        <w:br/>
        <w:br/>
        <w:t xml:space="preserve">　　1990.09 — 1994.07 贵州省黔东南州农校农学专业学习；</w:t>
        <w:br/>
        <w:br/>
        <w:t xml:space="preserve">　　1994.07 — 1994.10 毕业待分配；</w:t>
        <w:br/>
        <w:br/>
        <w:t xml:space="preserve">　　1994.10 — 1996.01 贵州省凯里市挂丁镇农技站、乡企站工作员；</w:t>
        <w:br/>
        <w:br/>
        <w:t xml:space="preserve">　　1996.01 — 1999.01 贵州省凯里市三棵树镇政府办秘书、党政办副主任(其间：1996.09—1999.01 在贵州省黔东南州委党校经济管理专业学习)；</w:t>
        <w:br/>
        <w:br/>
        <w:t xml:space="preserve">　　1999.01 — 2001.12 贵州省凯里市三棵树镇党委副书记、副镇长；</w:t>
        <w:br/>
        <w:br/>
        <w:t xml:space="preserve">　　2001.12 — 2003.04 贵州省凯里市旁海镇党委副书记、镇长；</w:t>
        <w:br/>
        <w:br/>
        <w:t xml:space="preserve">　　2003.04 — 2006.08　贵州省凯里市旁海镇党委书记(其间：2005.03—2005.04 在贵州省黔东南州党校乡干班学习;2001.09—2004.01 在贵州省委党校法律专业学习)；</w:t>
        <w:br/>
        <w:br/>
        <w:t xml:space="preserve">　　2006.08 — 2006.09 贵州省凯里市旁海镇正科级干部(2006.05—2006.09 在贵州省教育厅师范处挂职锻炼)；</w:t>
        <w:br/>
        <w:br/>
        <w:t xml:space="preserve">　　2006.09 — 2006.12 贵州省凯里市委宣传部副部长(正科级)；</w:t>
        <w:br/>
        <w:br/>
        <w:t xml:space="preserve">　　2006.12 — 2009.02 贵州省凯里市人民政府副市长(其间：2007.09—2007.11 在贵 州省委党校县长班学习)；</w:t>
        <w:br/>
        <w:br/>
        <w:t xml:space="preserve">　　2009.02 — 2010.01 贵州省凯里市委常委、副市长；</w:t>
        <w:br/>
        <w:br/>
        <w:t xml:space="preserve">　　2010.01 — 2011.09 贵州省凯里市委常委、常务副市长；</w:t>
        <w:br/>
        <w:br/>
        <w:t xml:space="preserve">　　2011.09 — 2011.11 任贵州省麻江县委副书记,副县长,代理县长；</w:t>
        <w:br/>
        <w:br/>
        <w:t xml:space="preserve">　　2011.11—2012.11任贵州省麻江县委副书记,县长；</w:t>
        <w:br/>
        <w:br/>
        <w:t xml:space="preserve">　　2012.11—2014.08任麻江县委书记；</w:t>
        <w:br/>
        <w:br/>
        <w:t xml:space="preserve">　　2014.08 贵州省榕江县委书记。</w:t>
        <w:br/>
        <w:br/>
      </w:r>
    </w:p>
    <w:p/>
    <w:p>
      <w:pPr>
        <w:pStyle w:val="Heading3"/>
      </w:pPr>
      <w:r>
        <w:t xml:space="preserve">贵州省  黔东南苗族侗族自治州  从江县  </w:t>
      </w:r>
    </w:p>
    <w:p>
      <w:r>
        <w:rPr>
          <w:i/>
        </w:rPr>
        <w:t>张广渊    贵州省黔东南苗族侗族自治州从江县县长</w:t>
      </w:r>
    </w:p>
    <w:p>
      <w:r>
        <w:t>性别:  男</w:t>
      </w:r>
    </w:p>
    <w:p>
      <w:r>
        <w:t>生年：  1966年08月</w:t>
      </w:r>
    </w:p>
    <w:p>
      <w:r>
        <w:t>籍贯:  山东东阿人</w:t>
      </w:r>
    </w:p>
    <w:p>
      <w:r>
        <w:t xml:space="preserve">学历:  </w:t>
      </w:r>
    </w:p>
    <w:p>
      <w:r>
        <w:t xml:space="preserve">简历:  </w:t>
        <w:br/>
        <w:t>张广渊同志，男，土家族，1966年9月出生，山东东阿人，1983年12月参加工作，1997年9月加入中国共产党，省委党校在职大学学历。现任从江县委委员、常委、副书记、县人民政府党组书记，2011年4月14日当选为从江县第十五届人民政府县长。</w:t>
        <w:br/>
        <w:br/>
        <w:t>1983年12月至1985年4月任剑河县供销社工作员</w:t>
        <w:br/>
        <w:br/>
        <w:t>1985年4月至1987年9月任黔东南民族行政干部管理学校工作员</w:t>
        <w:br/>
        <w:br/>
        <w:t>1987年9月至1989年10月在贵阳师专教育行政管理专业学习（脱产大专）</w:t>
        <w:br/>
        <w:br/>
        <w:t>1989年10月至2000年9月任黔东南民族行政干部管理学校教师（其间:1996年10月至1998年3月挂职任丹寨县长青乡副乡长</w:t>
        <w:br/>
        <w:br/>
        <w:t>1998年4月至2000年9月挂职任丹寨县政府办副主任</w:t>
        <w:br/>
        <w:br/>
        <w:t>1997年9月至2000年7月在贵州省委党校经济管理专业学习&lt;函授本科&gt;）</w:t>
        <w:br/>
        <w:br/>
        <w:t>2000年9月至 2002年7月任丹寨县民政局局长</w:t>
        <w:br/>
        <w:br/>
        <w:t>2002年7月至2002年11月任丹寨县民政局局长、县政府办副主任</w:t>
        <w:br/>
        <w:br/>
        <w:t>2002年11月至2003年6月任丹寨县县长助理、县民政局局长</w:t>
        <w:br/>
        <w:br/>
        <w:t>2003年6月至2004年11月任丹寨县县长助理、县计划局党组成员、局长</w:t>
        <w:br/>
        <w:br/>
        <w:t>2004年11月至2005年4月任丹寨县县长助理、县政府党组成员、县发改局党组书记、局长</w:t>
        <w:br/>
        <w:br/>
        <w:t>2005年4月至2005年9月任丹寨县科技副县长、县政府党组成员、县发改局党组书记、局长</w:t>
        <w:br/>
        <w:br/>
        <w:t>2005年9月至2007年6月任丹寨县科技副县长、县政府党组成员</w:t>
        <w:br/>
        <w:br/>
        <w:t>2007年6月至2008年5月任黔东南州政府副秘书长、州政府办党组成员</w:t>
        <w:br/>
        <w:br/>
        <w:t>2008年5月至2011年3月任黔东南州委副秘书长</w:t>
        <w:br/>
        <w:br/>
        <w:t>2011年3月起任从江县委委员、常委、副书记，县人民政府党组书记</w:t>
        <w:br/>
        <w:br/>
        <w:t>2011年4月至今任从江县人民政府县长</w:t>
        <w:br/>
      </w:r>
    </w:p>
    <w:p/>
    <w:p>
      <w:pPr>
        <w:pStyle w:val="Heading3"/>
      </w:pPr>
      <w:r>
        <w:t xml:space="preserve">贵州省  黔东南苗族侗族自治州  从江县  </w:t>
      </w:r>
    </w:p>
    <w:p>
      <w:r>
        <w:rPr>
          <w:i/>
        </w:rPr>
        <w:t>王之政    贵州省黔东南苗族侗族自治州从江县委书记</w:t>
      </w:r>
    </w:p>
    <w:p>
      <w:r>
        <w:t>性别:  男</w:t>
      </w:r>
    </w:p>
    <w:p>
      <w:r>
        <w:t xml:space="preserve">生年：  </w:t>
      </w:r>
    </w:p>
    <w:p>
      <w:r>
        <w:t xml:space="preserve">籍贯:  </w:t>
      </w:r>
    </w:p>
    <w:p>
      <w:r>
        <w:t xml:space="preserve">学历:  </w:t>
      </w:r>
    </w:p>
    <w:p>
      <w:r>
        <w:t xml:space="preserve">简历:  </w:t>
        <w:br/>
        <w:t>王之政，男，现任贵州省黔东南苗族侗族自治州从江县委书记。</w:t>
        <w:br/>
      </w:r>
    </w:p>
    <w:p/>
    <w:p>
      <w:pPr>
        <w:pStyle w:val="Heading3"/>
      </w:pPr>
      <w:r>
        <w:t xml:space="preserve">贵州省  黔东南苗族侗族自治州  雷山县  </w:t>
      </w:r>
    </w:p>
    <w:p>
      <w:r>
        <w:rPr>
          <w:i/>
        </w:rPr>
        <w:t>袁刚    贵州省黔东南苗族侗族自治州雷山县县长</w:t>
      </w:r>
    </w:p>
    <w:p>
      <w:r>
        <w:t>性别:  男</w:t>
      </w:r>
    </w:p>
    <w:p>
      <w:r>
        <w:t xml:space="preserve">生年：  </w:t>
      </w:r>
    </w:p>
    <w:p>
      <w:r>
        <w:t xml:space="preserve">籍贯:  </w:t>
      </w:r>
    </w:p>
    <w:p>
      <w:r>
        <w:t xml:space="preserve">学历:  </w:t>
      </w:r>
    </w:p>
    <w:p>
      <w:r>
        <w:t xml:space="preserve">简历:  </w:t>
        <w:br/>
        <w:t>袁刚，男，现任贵州省黔东南苗族侗族自治州雷山县县长。</w:t>
        <w:br/>
      </w:r>
    </w:p>
    <w:p/>
    <w:p>
      <w:pPr>
        <w:pStyle w:val="Heading3"/>
      </w:pPr>
      <w:r>
        <w:t xml:space="preserve">贵州省  黔东南苗族侗族自治州  雷山县  </w:t>
      </w:r>
    </w:p>
    <w:p>
      <w:r>
        <w:rPr>
          <w:i/>
        </w:rPr>
        <w:t xml:space="preserve">黄清发    </w:t>
      </w:r>
    </w:p>
    <w:p>
      <w:r>
        <w:t xml:space="preserve">性别:  </w:t>
      </w:r>
    </w:p>
    <w:p>
      <w:r>
        <w:t xml:space="preserve">生年：  </w:t>
      </w:r>
    </w:p>
    <w:p>
      <w:r>
        <w:t xml:space="preserve">籍贯:  </w:t>
      </w:r>
    </w:p>
    <w:p>
      <w:r>
        <w:t xml:space="preserve">学历:  </w:t>
      </w:r>
    </w:p>
    <w:p>
      <w:r>
        <w:t xml:space="preserve">简历:  </w:t>
      </w:r>
    </w:p>
    <w:p/>
    <w:p>
      <w:pPr>
        <w:pStyle w:val="Heading3"/>
      </w:pPr>
      <w:r>
        <w:t xml:space="preserve">贵州省  黔东南苗族侗族自治州  麻江县  </w:t>
      </w:r>
    </w:p>
    <w:p>
      <w:r>
        <w:rPr>
          <w:i/>
        </w:rPr>
        <w:t>夏景卓    贵州省黔东南苗族侗族自治州麻江县县长</w:t>
      </w:r>
    </w:p>
    <w:p>
      <w:r>
        <w:t>性别:  男</w:t>
      </w:r>
    </w:p>
    <w:p>
      <w:r>
        <w:t>生年：  1972年09月</w:t>
      </w:r>
    </w:p>
    <w:p>
      <w:r>
        <w:t>籍贯:  贵州黎平</w:t>
      </w:r>
    </w:p>
    <w:p>
      <w:r>
        <w:t>学历:  研究生</w:t>
      </w:r>
    </w:p>
    <w:p>
      <w:r>
        <w:t xml:space="preserve">简历:  </w:t>
        <w:br/>
        <w:t>1996.07—1998.12 在从江县公安局东朗乡派出所、刑警大队、办公室工作；</w:t>
        <w:br/>
        <w:br/>
        <w:t xml:space="preserve">1998.12—2001.01 由县公安局调丙妹镇党委工作，任党委副书记兼政法委书记，党政办主任; </w:t>
        <w:br/>
        <w:br/>
        <w:t>2001.01—2003.02 由丙妹镇调洛香镇政府工作，任镇党委副书记，镇人民政府镇长；</w:t>
        <w:br/>
        <w:br/>
        <w:t>2003.02—2006.11 任洛香镇镇党委书记；（其间：2006年8月—11月 兼任镇人大主席团主席）；</w:t>
        <w:br/>
        <w:br/>
        <w:t>2006.11—2009.02 任从江县人民政府副县长；</w:t>
        <w:br/>
        <w:br/>
        <w:t>2009.02—2011.9 由从江县人民政府调麻江县委政法委工作，任县委常委、县委政法委书记；</w:t>
        <w:br/>
        <w:br/>
        <w:t>2011.10—2012.7 任麻江县委常委、县人民政府副县长。2012.08—2012.09 任中共麻江县委副书记、县人民政府副县长。2012.10—2014.12 任中共麻江县委副书记。</w:t>
        <w:br/>
        <w:br/>
        <w:t>2015.01—2015.02. 任中共麻江县委副书记、代理县长。2015.3至今 任中共麻江县委副书记、县人民政府县长。</w:t>
        <w:br/>
      </w:r>
    </w:p>
    <w:p/>
    <w:p>
      <w:pPr>
        <w:pStyle w:val="Heading3"/>
      </w:pPr>
      <w:r>
        <w:t xml:space="preserve">贵州省  黔东南苗族侗族自治州  麻江县  </w:t>
      </w:r>
    </w:p>
    <w:p>
      <w:r>
        <w:rPr>
          <w:i/>
        </w:rPr>
        <w:t>王镇义    贵州省黔东南苗族侗族自治州麻江县委书记</w:t>
      </w:r>
    </w:p>
    <w:p>
      <w:r>
        <w:t>性别:  男</w:t>
      </w:r>
    </w:p>
    <w:p>
      <w:r>
        <w:t>生年：  1970年09月</w:t>
      </w:r>
    </w:p>
    <w:p>
      <w:r>
        <w:t>籍贯:  贵州兴义人</w:t>
      </w:r>
    </w:p>
    <w:p>
      <w:r>
        <w:t>学历:  本科</w:t>
      </w:r>
    </w:p>
    <w:p>
      <w:r>
        <w:t xml:space="preserve">简历:  </w:t>
        <w:br/>
        <w:t>王镇义，男，汉族，1970年10月生，贵州兴义人，1994年5月加入中国共产党，1992年9月参加工作，全日制教育系贵州省工学院地质系水工专业，大学学历。</w:t>
        <w:br/>
        <w:br/>
        <w:t>1988.09 — 1992.07 贵州工学院地质系水工专业学生；</w:t>
        <w:br/>
        <w:br/>
        <w:t>1992.08 — 1995.08镇远县舞阳镇水利站技术员（其间：1993.05—1994.06借调贵州省镇远县舞阳镇政府工作；1994.06—1998.08挂任贵州省舞阳神植物油有限公司总经理助理）</w:t>
        <w:br/>
        <w:br/>
        <w:t>1995.08 — 1998.06 贵州舞阳神植物油昆明分公司经理；</w:t>
        <w:br/>
        <w:br/>
        <w:t>1998.06 — 2000.08 贵州舞阳神植物油公司总经理助理；</w:t>
        <w:br/>
        <w:br/>
        <w:t>2000.08 — 2003.01镇远县水利勘测设计队助理工程师；</w:t>
        <w:br/>
        <w:br/>
        <w:t>2003.01 — 2003.07镇远县农业办公室干部；</w:t>
        <w:br/>
        <w:br/>
        <w:t>2003.07 — 2004.04镇远县农业办公室农发股股长；</w:t>
        <w:br/>
        <w:br/>
        <w:t>2004.04 — 2007.01镇远县建设局副局长；</w:t>
        <w:br/>
        <w:br/>
        <w:t>2007.01 — 2010.07镇远县建设局局长、党组副书记；</w:t>
        <w:br/>
        <w:br/>
        <w:t>2010.07 — 2011.07黔东南州城乡规划局副局长、党组成员；</w:t>
        <w:br/>
        <w:br/>
        <w:t>2011.07 — 2012.11凯里市委常委、副市长；</w:t>
        <w:br/>
        <w:br/>
        <w:t>2012.11 —麻江县委副书记，麻江县人民政府副县长，凯里经济开发区工委副书记、管委会副主任（兼），贵州炉碧经济开发区工委副书记、管委会副主任(兼)，碧波工业园区工委副书记、管委会主任(兼)。</w:t>
        <w:br/>
        <w:br/>
        <w:t>现任贵州省黔东南苗族侗族自治州麻江县委书记</w:t>
        <w:br/>
      </w:r>
    </w:p>
    <w:p/>
    <w:p>
      <w:pPr>
        <w:pStyle w:val="Heading3"/>
      </w:pPr>
      <w:r>
        <w:t xml:space="preserve">贵州省  黔东南苗族侗族自治州  丹寨县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贵州省  黔东南苗族侗族自治州  丹寨县  </w:t>
      </w:r>
    </w:p>
    <w:p>
      <w:r>
        <w:rPr>
          <w:i/>
        </w:rPr>
        <w:t>侯美传    贵州省黔东南苗族侗族自治州丹寨县委书记</w:t>
      </w:r>
    </w:p>
    <w:p>
      <w:r>
        <w:t>性别:  男</w:t>
      </w:r>
    </w:p>
    <w:p>
      <w:r>
        <w:t>生年：  1965年08月</w:t>
      </w:r>
    </w:p>
    <w:p>
      <w:r>
        <w:t>籍贯:  贵州台江人</w:t>
      </w:r>
    </w:p>
    <w:p>
      <w:r>
        <w:t>学历:  学士</w:t>
      </w:r>
    </w:p>
    <w:p>
      <w:r>
        <w:t xml:space="preserve">简历:  </w:t>
        <w:br/>
        <w:t>侯美传，男，苗族，1965年9月生，贵州台江人，1987年8月参加工作，大学学历，中共党员。</w:t>
        <w:br/>
        <w:br/>
        <w:t>1983.09 - 1987.07，西南民族学院畜牧兽医系畜牧专业学习；</w:t>
        <w:br/>
        <w:br/>
        <w:t xml:space="preserve">    1987.08 - 1988.05，凯里市格冲乡政府工作员；</w:t>
        <w:br/>
        <w:br/>
        <w:t xml:space="preserve">    1988.05 - 1988.09，凯里市凯里区公所工作员；</w:t>
        <w:br/>
        <w:br/>
        <w:t xml:space="preserve">    1988.09 - 1989.04，凯里市政府办工作员；</w:t>
        <w:br/>
        <w:br/>
        <w:t xml:space="preserve">    1989.04 - 1990.08，凯里市政府办科员；</w:t>
        <w:br/>
        <w:br/>
        <w:t xml:space="preserve">    1990.08 - 1991.07，凯里市政府办秘书（正乡级）；</w:t>
        <w:br/>
        <w:br/>
        <w:t xml:space="preserve">    1991.07 - 1996.01，凯里市青联副主席（其间：1993.06-1996.01带薪创办实体）；</w:t>
        <w:br/>
        <w:br/>
        <w:t xml:space="preserve">    1996.01 - 1996.11，凯里市青联工作员；</w:t>
        <w:br/>
        <w:br/>
        <w:t xml:space="preserve">    1996.11 - 1997.02，凯里市青联副主任科员；</w:t>
        <w:br/>
        <w:br/>
        <w:t xml:space="preserve">    1997.02 - 1998.03，凯里市委组织部办公室主任；</w:t>
        <w:br/>
        <w:br/>
        <w:t xml:space="preserve">    1998.03 - 2000.05，凯里市委组织部副部长；</w:t>
        <w:br/>
        <w:br/>
        <w:t xml:space="preserve">    2000.05 - 2001.12，凯里市计划与经济贸易局党组书记、副局长（主持工作）；</w:t>
        <w:br/>
        <w:br/>
        <w:t xml:space="preserve">    2001.12 - 2004.12，凯里市发展计划局局长、党组书记（其间：2004.03—2004.06在贵州省黔东南州委党校中青年后备干部培训班学习）；</w:t>
        <w:br/>
        <w:br/>
        <w:t xml:space="preserve">    2004.12 - 2005.05，凯里市发改局局长、党组书记；</w:t>
        <w:br/>
        <w:br/>
        <w:t xml:space="preserve">    2005.05 - 2006.12，凯里市政府市长助理，市发改局局长、党组书记（其间：2003.09-2005.09在中国人民大学研究生院与贵州省发改委联合举办的“国民经济管理研究生班”学习）；</w:t>
        <w:br/>
        <w:br/>
        <w:t xml:space="preserve">    2006.12 - 2009.07，凯里市政府副市长，市发改局局长、党组书记；</w:t>
        <w:br/>
        <w:br/>
        <w:t xml:space="preserve">    2009.07 - 2011.05，凯里市政府副市长（其间：2010.03-2010.04在贵州行政学院县长任职培训班学习）；</w:t>
        <w:br/>
        <w:br/>
        <w:t xml:space="preserve">    2011.05 – 2011.09，丹寨县委常委、常务副县长；</w:t>
        <w:br/>
        <w:br/>
        <w:t xml:space="preserve">    2011.09 - 2011.11，丹寨县委副书记、代理县长，贵州丹寨金钟经济开发区管委会主任；</w:t>
        <w:br/>
        <w:br/>
        <w:t xml:space="preserve">    2011.11—  丹寨县委副书记、县长，贵州丹寨金钟经济开发区管委会主任；</w:t>
        <w:br/>
        <w:br/>
        <w:t>2013.5—  丹寨县委书记，贵州丹寨金钟经济开发区党工委书记。</w:t>
        <w:br/>
      </w:r>
    </w:p>
    <w:p/>
    <w:p>
      <w:pPr>
        <w:pStyle w:val="Heading3"/>
      </w:pPr>
      <w:r>
        <w:t xml:space="preserve">贵州省  黔南布依族苗族自治州  都匀市  </w:t>
      </w:r>
    </w:p>
    <w:p>
      <w:r>
        <w:rPr>
          <w:i/>
        </w:rPr>
        <w:t>刘胜军    贵州省黔南布依族苗族自治州都匀市市长</w:t>
      </w:r>
    </w:p>
    <w:p>
      <w:r>
        <w:t>性别:  男</w:t>
      </w:r>
    </w:p>
    <w:p>
      <w:r>
        <w:t>生年：  1965年04月</w:t>
      </w:r>
    </w:p>
    <w:p>
      <w:r>
        <w:t>籍贯:  贵州瓮安</w:t>
      </w:r>
    </w:p>
    <w:p>
      <w:r>
        <w:t>学历:  本科</w:t>
      </w:r>
    </w:p>
    <w:p>
      <w:r>
        <w:t xml:space="preserve">简历:  </w:t>
        <w:br/>
        <w:t xml:space="preserve">刘胜军，男，汉族，1965年5月生，贵州瓮安人， 1993年5月加入中国共产党，1987年7月参加工作，大学学历，农学学士，现任中共都匀市委副书记、市政府党组书记、市政府市长。 </w:t>
        <w:br/>
        <w:br/>
        <w:t xml:space="preserve">1983年9月至1987年7月在贵州农学院林学系林学专业学习； </w:t>
        <w:br/>
        <w:br/>
        <w:t xml:space="preserve">1987年7月至1992年3月任独山县国营林场技术员、助理工程师； </w:t>
        <w:br/>
        <w:br/>
        <w:t xml:space="preserve">1992年3月至1993年5月任独山县国营林场副场长； </w:t>
        <w:br/>
        <w:br/>
        <w:t xml:space="preserve">1993年5月至1996年12月任独山县林业局副局长(其间:1993年12月评为工程师)； </w:t>
        <w:br/>
        <w:br/>
        <w:t xml:space="preserve">1996年12月至1999年5月任独山县本寨乡党委书记； </w:t>
        <w:br/>
        <w:br/>
        <w:t xml:space="preserve">1999年5月至2000年6月任黔南州林业局副局长 (其间：1999年3月至1999年6月在黔南州委党校中青班学习)； </w:t>
        <w:br/>
        <w:br/>
        <w:t xml:space="preserve">2000年6月至2002年6 月任黔南州林业局副局长、党组成员； </w:t>
        <w:br/>
        <w:br/>
        <w:t xml:space="preserve">2002年6月至2006年9月任罗甸县委常委、副县长； </w:t>
        <w:br/>
        <w:br/>
        <w:t xml:space="preserve">2006年9月至2011年9月任罗甸县委常委、常务副县长； </w:t>
        <w:br/>
        <w:br/>
        <w:t xml:space="preserve">2011年9月至2011年10月任都匀市委常委； </w:t>
        <w:br/>
        <w:br/>
        <w:t>2011年10月至2012年6月任都匀市委常委、市政府党组副书记、市政府常务副市长。</w:t>
        <w:br/>
        <w:br/>
        <w:t>2012年6月至2013年2任中共都匀市委副书记、市政府党组书记、市政府代市长。</w:t>
        <w:br/>
        <w:br/>
        <w:t>2013年2月至今中共都匀市委副书记、市政府党组书记、市政府市长</w:t>
        <w:br/>
      </w:r>
    </w:p>
    <w:p/>
    <w:p>
      <w:pPr>
        <w:pStyle w:val="Heading3"/>
      </w:pPr>
      <w:r>
        <w:t xml:space="preserve">贵州省  黔南布依族苗族自治州  都匀市  </w:t>
      </w:r>
    </w:p>
    <w:p>
      <w:r>
        <w:rPr>
          <w:i/>
        </w:rPr>
        <w:t>吴丹    贵州省黔南布依族苗族自治州都匀市委书记</w:t>
      </w:r>
    </w:p>
    <w:p>
      <w:r>
        <w:t>性别:  男</w:t>
      </w:r>
    </w:p>
    <w:p>
      <w:r>
        <w:t>生年：  1963年01月</w:t>
      </w:r>
    </w:p>
    <w:p>
      <w:r>
        <w:t>籍贯:  云南大理</w:t>
      </w:r>
    </w:p>
    <w:p>
      <w:r>
        <w:t>学历:  研究生</w:t>
      </w:r>
    </w:p>
    <w:p>
      <w:r>
        <w:t xml:space="preserve">简历:  </w:t>
        <w:br/>
        <w:t>吴丹，男，汉族，1963年2月生，云南大理人，1980年1月参加工作，1985年11月加入中国共产党，中共贵州省黔南州委常委、都匀市委书记。</w:t>
        <w:br/>
        <w:br/>
        <w:t xml:space="preserve">1980.01——1984.09  贵州省贵定县政府办公室打字员； </w:t>
        <w:br/>
        <w:br/>
        <w:t xml:space="preserve">1984.09——1986.07  贵州广播电视大学党政干部专修科学习； </w:t>
        <w:br/>
        <w:br/>
        <w:t xml:space="preserve">1986.07——1987.05  贵州省贵定县政府办公室秘书； </w:t>
        <w:br/>
        <w:br/>
        <w:t xml:space="preserve">1987.05——1991.09  贵州省贵定县政府办公室科员（其间：1990.03——1991.09挂职任贵州省贵定县新场区新铺乡党委书记）（1987.02——1988.02挂职任贵州省贵定县洛北河乡乡长助理）； </w:t>
        <w:br/>
        <w:br/>
        <w:t xml:space="preserve">1991.09——1995.03  贵州省贵定县新铺乡党委书记； </w:t>
        <w:br/>
        <w:br/>
        <w:t xml:space="preserve">1995.03——1995.11  贵州省贵定县政府办公室主任； </w:t>
        <w:br/>
        <w:br/>
        <w:t xml:space="preserve">1995.11——1996.09  贵州省贵定县政府副县长、县政府办公室主任； </w:t>
        <w:br/>
        <w:br/>
        <w:t xml:space="preserve">1996.09——2001.06  贵州省贵定县政府副县长（其间：1996.09——1999.07在贵州教育学院思想政治教育专业学习；2000.03——2001.03挂职任贵州省工商局公平交易处处长助理）； </w:t>
        <w:br/>
        <w:br/>
        <w:t xml:space="preserve">2001.06——2003.03  贵州省贵定县委常委、副县长；（2001.03——2002.03在中南财经政法大学人文学院中共党史专业研究生课程进修班学习）； </w:t>
        <w:br/>
        <w:br/>
        <w:t xml:space="preserve">2003.03——2006.03  贵州省独山县委常委、副县长； </w:t>
        <w:br/>
        <w:br/>
        <w:t xml:space="preserve">2006.03——2006.05  贵州省惠水县委副书记； </w:t>
        <w:br/>
        <w:br/>
        <w:t xml:space="preserve">2006.05——2007.01  贵州省惠水县委副书记、代理县长； </w:t>
        <w:br/>
        <w:br/>
        <w:t xml:space="preserve">2007.01——2011.10  贵州省惠水县委副书记、县长； </w:t>
        <w:br/>
        <w:br/>
        <w:t xml:space="preserve">2011.10， 贵州省惠水县委书记； </w:t>
        <w:br/>
        <w:br/>
        <w:t>2012年2月14日当选为政协黔南州第十一届委员会副主席。2013.08，中共贵州省黔南州委常委、都匀市委书记。</w:t>
        <w:br/>
      </w:r>
    </w:p>
    <w:p/>
    <w:p>
      <w:pPr>
        <w:pStyle w:val="Heading3"/>
      </w:pPr>
      <w:r>
        <w:t xml:space="preserve">贵州省  黔南布依族苗族自治州  福泉市  </w:t>
      </w:r>
    </w:p>
    <w:p>
      <w:r>
        <w:rPr>
          <w:i/>
        </w:rPr>
        <w:t>刘华龙    贵州省黔南布依族苗族自治州福泉市市长</w:t>
      </w:r>
    </w:p>
    <w:p>
      <w:r>
        <w:t>性别:  男</w:t>
      </w:r>
    </w:p>
    <w:p>
      <w:r>
        <w:t>生年：  1973年06月</w:t>
      </w:r>
    </w:p>
    <w:p>
      <w:r>
        <w:t>籍贯:  贵州独山</w:t>
      </w:r>
    </w:p>
    <w:p>
      <w:r>
        <w:t>学历:  研究生</w:t>
      </w:r>
    </w:p>
    <w:p>
      <w:r>
        <w:t xml:space="preserve">简历:  </w:t>
        <w:br/>
        <w:t>刘华龙，男，汉族，中共党员，贵州独山人，1973年7月生，在职研究生学历，1997年12月参加工作。</w:t>
        <w:br/>
        <w:br/>
        <w:t>1997年12月—2001年11月曾任贵州省都匀市人民政府办公室科员、副科长，贵州省都匀市委办公室科长;</w:t>
        <w:br/>
        <w:br/>
        <w:t>2001年11月—2008年8月曾任贵州省都匀市建设局副局长(期间：2002.02—2002.12在国家建设部城建司挂职学习)，贵州省都匀市墨冲镇党委副书记、镇长、党委书记、人大主席，贵州省黔南州安全生产监督管理局党组成员、副局长;</w:t>
        <w:br/>
        <w:br/>
        <w:t>2008年8月任贵州省瓮安县人民政府党组成员、副县长(期间：2010.10—2011.10兼任县工业园区管委会主任);</w:t>
        <w:br/>
        <w:br/>
        <w:t>2011年10月—2012年6月任贵州省瓮安县委常委、县人民政府党组副书记、常务副县长;</w:t>
        <w:br/>
        <w:br/>
        <w:t>2012年6月—2012年11月任贵州省福泉市委副书记、市人民政府副市长、代理市长;</w:t>
        <w:br/>
        <w:br/>
        <w:t>2012年11月任贵州省福泉市委副书记、市人民政府市长、福泉经济开发区管委会主任。</w:t>
        <w:br/>
      </w:r>
    </w:p>
    <w:p/>
    <w:p>
      <w:pPr>
        <w:pStyle w:val="Heading3"/>
      </w:pPr>
      <w:r>
        <w:t xml:space="preserve">贵州省  黔南布依族苗族自治州  福泉市  </w:t>
      </w:r>
    </w:p>
    <w:p>
      <w:r>
        <w:rPr>
          <w:i/>
        </w:rPr>
        <w:t>张仕雄    贵州省黔南布依族苗族自治州福泉市委书记</w:t>
      </w:r>
    </w:p>
    <w:p>
      <w:r>
        <w:t>性别:  男</w:t>
      </w:r>
    </w:p>
    <w:p>
      <w:r>
        <w:t>生年：  1963年09月</w:t>
      </w:r>
    </w:p>
    <w:p>
      <w:r>
        <w:t>籍贯:  贵州瓮安</w:t>
      </w:r>
    </w:p>
    <w:p>
      <w:r>
        <w:t xml:space="preserve">学历:  </w:t>
      </w:r>
    </w:p>
    <w:p>
      <w:r>
        <w:t xml:space="preserve">简历:  </w:t>
        <w:br/>
        <w:t>张仕雄，男，汉族，中共党员，贵州瓮安人，1963年10月生，在职研究生学历，1982年8月参加工作。</w:t>
        <w:br/>
        <w:br/>
        <w:t>1982年8月—1996年8月曾任贵州省瓮安县玉山中学教师，草塘中学教师、副教导主任，瓮安中学教师、副教导主任、教导主任、副校长;</w:t>
        <w:br/>
        <w:br/>
        <w:t>1996年8月—2001年3月曾任贵州省瓮安县教育局副局长，贵州省瓮安县雍阳镇党委副书记、镇长(其间：1999.05—1999.07挂任重庆市南岸区黄角桠镇镇长助理)，贵州省瓮安县政府县长助理、建设局局长、旅游局局长;</w:t>
        <w:br/>
        <w:br/>
        <w:t>2001年6月任贵州省瓮安县委常委、建设局局长、旅游局局长;</w:t>
        <w:br/>
        <w:br/>
        <w:t>2001年7月任贵州省瓮安县委常委、副县长、建设局局长、旅游局局长;</w:t>
        <w:br/>
        <w:br/>
        <w:t>2001年8月任贵州省瓮安县委常委、副县长、旅游局局长;</w:t>
        <w:br/>
        <w:br/>
        <w:t>2001年12月任贵州省瓮安县委常委、副县长(其间：2002.09—2002.12在贵州省委党校县长培训班学习);</w:t>
        <w:br/>
        <w:br/>
        <w:t>2004年11月任贵州省瓮安县委副书记、副县长;</w:t>
        <w:br/>
        <w:br/>
        <w:t>2005年4月任贵州省黔南州政府办公室党组成员;</w:t>
        <w:br/>
        <w:br/>
        <w:t>2005年5月任贵州省黔南州人民政府副秘书长、州人民政府办公室党组成员;</w:t>
        <w:br/>
        <w:br/>
        <w:t>2005年9月任贵州省福泉市委副书记、市人民政府副市长;</w:t>
        <w:br/>
        <w:br/>
        <w:t>2006年1月任贵州省福泉市委副书记、市人民政府副市长、代理市长;</w:t>
        <w:br/>
        <w:br/>
        <w:t>2006年3月任贵州省福泉市委副书记、市人民政府市长;</w:t>
        <w:br/>
        <w:br/>
        <w:t>2012年6月任贵州省福泉市委书记、市人民政府市长;</w:t>
        <w:br/>
        <w:br/>
        <w:t>2012年7月任贵州省福泉市委书记;</w:t>
        <w:br/>
        <w:br/>
        <w:t>2012年11月任贵州省福泉市委书记、福泉经济开发区党工委书记。</w:t>
        <w:br/>
      </w:r>
    </w:p>
    <w:p/>
    <w:p>
      <w:pPr>
        <w:pStyle w:val="Heading3"/>
      </w:pPr>
      <w:r>
        <w:t xml:space="preserve">贵州省  黔南布依族苗族自治州  荔波县  </w:t>
      </w:r>
    </w:p>
    <w:p>
      <w:r>
        <w:rPr>
          <w:i/>
        </w:rPr>
        <w:t xml:space="preserve">叶霖    贵州省黔南布依族苗族自治州荔波县县长 </w:t>
      </w:r>
    </w:p>
    <w:p>
      <w:r>
        <w:t>性别:  男</w:t>
      </w:r>
    </w:p>
    <w:p>
      <w:r>
        <w:t xml:space="preserve">生年：  </w:t>
      </w:r>
    </w:p>
    <w:p>
      <w:r>
        <w:t xml:space="preserve">籍贯:  </w:t>
      </w:r>
    </w:p>
    <w:p>
      <w:r>
        <w:t>学历:  研究生</w:t>
      </w:r>
    </w:p>
    <w:p>
      <w:r>
        <w:t xml:space="preserve">简历:  </w:t>
        <w:br/>
        <w:t xml:space="preserve">1991.09-1996.12        贵州省黔南州粮食局工作员（期间：1994.09-1996.07在贵州大学行政管理专业学习） </w:t>
        <w:br/>
        <w:br/>
        <w:t xml:space="preserve">1996.12-2002.02        贵州省黔南州粮食局科员（期间：1997.09-2000.07在贵州省委党校经济管理专业学习） </w:t>
        <w:br/>
        <w:br/>
        <w:t xml:space="preserve">2002.02-2003.04        贵州省黔南州粮食局人事教育科副科长、人事教育科科长 </w:t>
        <w:br/>
        <w:br/>
        <w:t xml:space="preserve">2003.04-2005.08        贵州省黔南州政府办公室主任科员。 </w:t>
        <w:br/>
        <w:br/>
        <w:t xml:space="preserve">2005.08-2008.04        贵州省黔南州政府办公室秘书四科科长（期间：2006.05-2007.01参加州直赴龙里县党建扶贫工作队，挂职任哪旁乡党委副书记） </w:t>
        <w:br/>
        <w:br/>
        <w:t xml:space="preserve">2008.04-2010.01        贵州省黔南州突发公共事件应急管理办公室（州人民政府总值班室）专职副主任（期间：2009.07-2009.08挂任黔南州信访局局长助理） </w:t>
        <w:br/>
        <w:br/>
        <w:t xml:space="preserve">2010.01-2011.09        贵州省黔南州政府副秘书长、州政府办公室党组成员 </w:t>
        <w:br/>
        <w:br/>
        <w:t xml:space="preserve">2011.09-2013.08        贵州省贵定县委副书记（2009.09-2012.06在贵州省委党校在职研究生班经济学专业学习） </w:t>
        <w:br/>
        <w:br/>
        <w:t xml:space="preserve">2013.08-2014.04        贵州省黔南州委副秘书长（正县长级，分管常务工作） </w:t>
        <w:br/>
        <w:br/>
        <w:t xml:space="preserve">2014.04-2014.04.22     中共荔波县委副书记、县人民政府党组书记、县工业园区党工委书记。 </w:t>
        <w:br/>
        <w:br/>
        <w:t xml:space="preserve">2014.4.22-2014.4.29    中共荔波县委副书记、县人政府副县长、代理县长。 </w:t>
        <w:br/>
        <w:br/>
        <w:t xml:space="preserve">2014.4.29至今 中共荔波县委副书记、县人民政府县长 </w:t>
        <w:br/>
        <w:br/>
      </w:r>
    </w:p>
    <w:p/>
    <w:p>
      <w:pPr>
        <w:pStyle w:val="Heading3"/>
      </w:pPr>
      <w:r>
        <w:t xml:space="preserve">贵州省  黔南布依族苗族自治州  荔波县  </w:t>
      </w:r>
    </w:p>
    <w:p>
      <w:r>
        <w:rPr>
          <w:i/>
        </w:rPr>
        <w:t>闵路明    贵州省黔南布依族苗族自治州荔波县委书记</w:t>
      </w:r>
    </w:p>
    <w:p>
      <w:r>
        <w:t>性别:  男</w:t>
      </w:r>
    </w:p>
    <w:p>
      <w:r>
        <w:t xml:space="preserve">生年：  </w:t>
      </w:r>
    </w:p>
    <w:p>
      <w:r>
        <w:t xml:space="preserve">籍贯:  </w:t>
      </w:r>
    </w:p>
    <w:p>
      <w:r>
        <w:t>学历:  本科</w:t>
      </w:r>
    </w:p>
    <w:p>
      <w:r>
        <w:t xml:space="preserve">简历:  </w:t>
        <w:br/>
        <w:t xml:space="preserve">1978.10 -- 1982.08  贵州大学数学系应用数学专业学习 </w:t>
        <w:br/>
        <w:br/>
        <w:t xml:space="preserve">1982.08 -- 1984.09  贵州省都匀市计划委员会工作员 </w:t>
        <w:br/>
        <w:br/>
        <w:t xml:space="preserve">1984.09 -- 1985.07  贵州省都匀市计划委员会计划科副科长 </w:t>
        <w:br/>
        <w:br/>
        <w:t xml:space="preserve">1985.07 -- 1993.04  贵州省都匀市计划委员会副主任(其间:1985.08--1985.09在贵阳花溪参加国家计委举办的计划方法研究班学习;1986.01--1987.01挂职任都匀市平浪区凯酉乡乡长助理;1992.04--1992.07在黔南州委党校中青班学习) </w:t>
        <w:br/>
        <w:br/>
        <w:t xml:space="preserve">1993.04 -- 1994.02  贵州省都匀市计划委员会副主任、都匀市经济开发区办公室主任(正局级) </w:t>
        <w:br/>
        <w:br/>
        <w:t xml:space="preserve">1994.02 -- 1994.09  贵州省都匀市计划统计委员会副主任、党组成员，都匀市经济开发区办公室主任(正局级) </w:t>
        <w:br/>
        <w:br/>
        <w:t xml:space="preserve">1994.09 -- 1996.10  贵州省都匀市政府市长助理、都匀市经济开发区办公室主任(副县级) </w:t>
        <w:br/>
        <w:br/>
        <w:t xml:space="preserve">1996.10 -- 2003.04  贵州省都匀市政府副市长 </w:t>
        <w:br/>
        <w:br/>
        <w:t xml:space="preserve">2003.04 -- 2004.06  贵州省都匀市委常委、副市长(其间:2002.03--2002.05在贵州行政学院县长班培训学习) </w:t>
        <w:br/>
        <w:br/>
        <w:t xml:space="preserve">2004.06 -- 2007.11  贵州省黔南州旅游事业局局长 </w:t>
        <w:br/>
        <w:br/>
        <w:t xml:space="preserve">2007.11 -- 2007.12  贵州省独山县委书记、州旅游事业局局长 </w:t>
        <w:br/>
        <w:br/>
        <w:t xml:space="preserve">2007.12 -- 2009.02  贵州省独山县委书记 </w:t>
        <w:br/>
        <w:br/>
        <w:t xml:space="preserve">2009.02 -- 2012.02  贵州省荔波县委书记 </w:t>
        <w:br/>
        <w:br/>
        <w:t>2012.02 --          贵州省黔南州政协副主席、荔波县委书记</w:t>
        <w:br/>
      </w:r>
    </w:p>
    <w:p/>
    <w:p>
      <w:pPr>
        <w:pStyle w:val="Heading3"/>
      </w:pPr>
      <w:r>
        <w:t xml:space="preserve">贵州省  黔南布依族苗族自治州  贵定县  </w:t>
      </w:r>
    </w:p>
    <w:p>
      <w:r>
        <w:rPr>
          <w:i/>
        </w:rPr>
        <w:t>张丽芳    贵州省黔南布依族苗族自治州贵定县代理县长</w:t>
      </w:r>
    </w:p>
    <w:p>
      <w:r>
        <w:t>性别:  女</w:t>
      </w:r>
    </w:p>
    <w:p>
      <w:r>
        <w:t xml:space="preserve">生年：  </w:t>
      </w:r>
    </w:p>
    <w:p>
      <w:r>
        <w:t xml:space="preserve">籍贯:  </w:t>
      </w:r>
    </w:p>
    <w:p>
      <w:r>
        <w:t xml:space="preserve">学历:  </w:t>
      </w:r>
    </w:p>
    <w:p>
      <w:r>
        <w:t xml:space="preserve">简历:  </w:t>
        <w:br/>
        <w:t>张丽芳，女，贵州省黔南布依族苗族自治州贵定县委副书记、代理县长。</w:t>
        <w:br/>
      </w:r>
    </w:p>
    <w:p/>
    <w:p>
      <w:pPr>
        <w:pStyle w:val="Heading3"/>
      </w:pPr>
      <w:r>
        <w:t xml:space="preserve">贵州省  黔南布依族苗族自治州  贵定县  </w:t>
      </w:r>
    </w:p>
    <w:p>
      <w:r>
        <w:rPr>
          <w:i/>
        </w:rPr>
        <w:t>莫春开    贵州省黔南布依族苗族自治州贵定县委书记</w:t>
      </w:r>
    </w:p>
    <w:p>
      <w:r>
        <w:t>性别:  男</w:t>
      </w:r>
    </w:p>
    <w:p>
      <w:r>
        <w:t xml:space="preserve">生年：  </w:t>
      </w:r>
    </w:p>
    <w:p>
      <w:r>
        <w:t xml:space="preserve">籍贯:  </w:t>
      </w:r>
    </w:p>
    <w:p>
      <w:r>
        <w:t xml:space="preserve">学历:  </w:t>
      </w:r>
    </w:p>
    <w:p>
      <w:r>
        <w:t xml:space="preserve">简历:  </w:t>
        <w:br/>
        <w:t>1990.09--1993.08 贵州省独山师范学校中师专业学习</w:t>
        <w:br/>
        <w:br/>
        <w:t>1993.08--1994.08 贵州省荔波县甲良镇七星小学教师</w:t>
        <w:br/>
        <w:br/>
        <w:t>1994.08--1995.08 贵州省荔波县甲良镇桥头小学教师</w:t>
        <w:br/>
        <w:br/>
        <w:t>1995.08--1997.04 贵州省荔波县甲良中学教导处教务员</w:t>
        <w:br/>
        <w:br/>
        <w:t>1997.04--1998.03 贵州省荔波县教育局政工股秘书</w:t>
        <w:br/>
        <w:br/>
        <w:t>1998.03--1998.06 贵州省荔波县委办公室工作员</w:t>
        <w:br/>
        <w:br/>
        <w:t>1998.06--1999.03 贵州省荔波县委办公室文秘科科长</w:t>
        <w:br/>
        <w:br/>
        <w:t>1999.03--2000.06 贵州省荔波县委办公室副主任(1996.09--1999.07在黔南教育学院中文系汉语言文学教育专业学习&lt;函授专科&gt;)</w:t>
        <w:br/>
        <w:br/>
        <w:t>2000.06--2000.12 贵州省荔波县茂兰镇党委副书记(主持工作)</w:t>
        <w:br/>
        <w:br/>
        <w:t>2000.12--2003.03 贵州省荔波县茂兰镇党委书记(1999.09--2002.06在贵州省委党校法律专业学习&lt;函授本科&gt;)</w:t>
        <w:br/>
        <w:br/>
        <w:t>2003.03--2003.05 贵州省荔波县政府副县长,茂兰镇党委书记</w:t>
        <w:br/>
        <w:br/>
        <w:t>2003.05--2003.10 贵州省荔波县政府副县长</w:t>
        <w:br/>
        <w:br/>
        <w:t>2003.10--2006.02 共青团贵州省黔南州委副书记、党组副书记(主持工作)(2003.09--2003.12在贵州省委党校县长培训班学习)</w:t>
        <w:br/>
        <w:br/>
        <w:t>2006.02--2007.11 共青团贵州省黔南州委书记、党组书记(其间:2007.04-2007.09挂职任天津市东丽区委书记助理)(2004.09--200 7.07在中央党校研究生院法学理论专业学习)</w:t>
        <w:br/>
        <w:br/>
        <w:t>2007.11--2008.01 共青团贵州省黔南州委书记、党组书记、贵定县委常委</w:t>
        <w:br/>
        <w:br/>
        <w:t>2008.01--2011.09 贵州省贵定县委常委、常务副县长 (保留正县级)(其间:2009.03--2009.04在贵州省委党校县长培训班学习)</w:t>
        <w:br/>
        <w:br/>
        <w:t>2011.09--2012.01 贵州省贵定县委副书记、代理县长(保留正县级)</w:t>
        <w:br/>
        <w:br/>
        <w:t>2012.01--2013.03 贵州省贵定县委副书记、县长</w:t>
        <w:br/>
        <w:br/>
        <w:t xml:space="preserve">2013.03-- 贵州省贵定县委副书记、县长，兼任贵州昌明经济开发区管委会主任 </w:t>
        <w:br/>
        <w:br/>
        <w:t>2014.10 任贵州省黔南布依族苗族自治州贵定县委书记。</w:t>
        <w:br/>
      </w:r>
    </w:p>
    <w:p/>
    <w:p>
      <w:pPr>
        <w:pStyle w:val="Heading3"/>
      </w:pPr>
      <w:r>
        <w:t xml:space="preserve">贵州省  黔南布依族苗族自治州  瓮安县  </w:t>
      </w:r>
    </w:p>
    <w:p>
      <w:r>
        <w:rPr>
          <w:i/>
        </w:rPr>
        <w:t>尹德俊    贵州省黔南布依族苗族自治州瓮安县县长</w:t>
      </w:r>
    </w:p>
    <w:p>
      <w:r>
        <w:t>性别:  男</w:t>
      </w:r>
    </w:p>
    <w:p>
      <w:r>
        <w:t>生年：  1963年05月</w:t>
      </w:r>
    </w:p>
    <w:p>
      <w:r>
        <w:t>籍贯:  贵州贵定</w:t>
      </w:r>
    </w:p>
    <w:p>
      <w:r>
        <w:t xml:space="preserve">学历:  </w:t>
      </w:r>
    </w:p>
    <w:p>
      <w:r>
        <w:t xml:space="preserve">简历:  </w:t>
        <w:br/>
        <w:t>尹德俊，男，汉族，贵州贵定人，1963年6月出生。</w:t>
        <w:br/>
        <w:br/>
        <w:t>曾任贵州省黔南州林业勘测设计院任技术员、团支部书记、助理工程师、工程师、党支部副书记、高级工程师；黔南州林业技术培训中心主任、高级工程师；黔南州林业局党组成员、副局长；国家林业局造林司造林处副处长（挂职锻炼）；</w:t>
        <w:br/>
        <w:br/>
        <w:t>2006年10月任瓮安县委常委、县人民政府常务副县长；</w:t>
        <w:br/>
        <w:br/>
        <w:t>2009年6月瓮安县委常委、县人民政府常务副县长、兼任瓮安职校校长；</w:t>
        <w:br/>
        <w:br/>
        <w:t>2010年12月任瓮安县委副书记、县人民政府常务副县长、兼任瓮安职校校长；</w:t>
        <w:br/>
        <w:br/>
        <w:t>2011年1月任瓮安县委副书记、兼任瓮安职校校长；</w:t>
        <w:br/>
        <w:br/>
        <w:t>2011年12月任瓮安县委副书记、副县长、代理县长、兼任瓮安职校校长；</w:t>
        <w:br/>
        <w:br/>
        <w:t xml:space="preserve">2012年1月任瓮安县委副书记、县人民政府党组书记、县长、兼任瓮安职校校长。 </w:t>
        <w:br/>
      </w:r>
    </w:p>
    <w:p/>
    <w:p>
      <w:pPr>
        <w:pStyle w:val="Heading3"/>
      </w:pPr>
      <w:r>
        <w:t xml:space="preserve">贵州省  黔南布依族苗族自治州  瓮安县  </w:t>
      </w:r>
    </w:p>
    <w:p>
      <w:r>
        <w:rPr>
          <w:i/>
        </w:rPr>
        <w:t>蒋映生    贵州省黔南布依族苗族自治州瓮安县委书记</w:t>
      </w:r>
    </w:p>
    <w:p>
      <w:r>
        <w:t>性别:  男</w:t>
      </w:r>
    </w:p>
    <w:p>
      <w:r>
        <w:t>生年：  1963年04月</w:t>
      </w:r>
    </w:p>
    <w:p>
      <w:r>
        <w:t>籍贯:  湖南会同</w:t>
      </w:r>
    </w:p>
    <w:p>
      <w:r>
        <w:t>学历:  学士</w:t>
      </w:r>
    </w:p>
    <w:p>
      <w:r>
        <w:t xml:space="preserve">简历:  </w:t>
        <w:br/>
        <w:t>蒋映生，男，苗族，1963年5月生，湖南会同人，1985年5月加入中国共产党，1985年7月参加工作，贵州师范大学历史专业毕业，大学学历，历史学学士。现任中共黔南州委常委、州人民政府副州长、瓮安县委书记。</w:t>
        <w:br/>
        <w:br/>
        <w:t>1981年9月至1985年7月，在贵州师范大学历史系历史专业学习；</w:t>
        <w:br/>
        <w:br/>
        <w:t>1985年7月至1988年12月，任凯里市第三中学教师、校团委书记；</w:t>
        <w:br/>
        <w:br/>
        <w:t>1988年12月至1991年6月，任共青团凯里市委副书记；</w:t>
        <w:br/>
        <w:br/>
        <w:t>1991年6月至1994年7月，任共青团凯里市委书记；</w:t>
        <w:br/>
        <w:br/>
        <w:t>1994年7月至1995年12月，任凯里市总工会主席；</w:t>
        <w:br/>
        <w:br/>
        <w:t>1995年12月至1998年2月，任凯里市三棵树镇党委书记（其间：1996年9月至1996年11月在贵州省委党校民干班学习）；</w:t>
        <w:br/>
        <w:br/>
        <w:t>1998年2月至1998年4月，任凯里市副市长；</w:t>
        <w:br/>
        <w:br/>
        <w:t>1998年4月至2000年6月，任凯里市副市长、教育局局长；</w:t>
        <w:br/>
        <w:br/>
        <w:t>2000年6月至2001年7月，任凯里市副市长；</w:t>
        <w:br/>
        <w:br/>
        <w:t>2001年7月至2005年8月，任凯里市委常委、副市长；</w:t>
        <w:br/>
        <w:br/>
        <w:t>2005年8月至2006年1月，任黔东南州政府副秘书长（正县级）、州政府办党组成员；</w:t>
        <w:br/>
        <w:br/>
        <w:t>2006年1月至2006年2月，任黔东南州政府副秘书长、州政府办党组成员，州机关事务管理局（机关服务管理中心、公产管理办公室）局长（主任）、党组书记；</w:t>
        <w:br/>
        <w:br/>
        <w:t>2006年2月至2011年6月，任镇远县委书记；</w:t>
        <w:br/>
        <w:br/>
        <w:t>2011年6月至2012年2月，任镇远县委书记、贵州黔东经济开发区党工委书记；</w:t>
        <w:br/>
        <w:br/>
        <w:t>2012年2月至2012年8月，任黔东南州政协副主席、镇远县委书记、贵州黔东经济开发区党工委书记；</w:t>
        <w:br/>
        <w:br/>
        <w:t>2012年8月至2013年5月，任黔南州委常委、州人民政府常务副州长；</w:t>
        <w:br/>
        <w:br/>
        <w:t>2013年5月至2013年8月，任黔南州委常委、州人民政府常务副州长、瓮安县委书记；</w:t>
        <w:br/>
        <w:br/>
        <w:t>2013年8月，任黔南州委常委、州人民政府副州长、瓮安县委书记。</w:t>
        <w:br/>
      </w:r>
    </w:p>
    <w:p/>
    <w:p>
      <w:pPr>
        <w:pStyle w:val="Heading3"/>
      </w:pPr>
      <w:r>
        <w:t xml:space="preserve">贵州省  黔南布依族苗族自治州  独山县  </w:t>
      </w:r>
    </w:p>
    <w:p>
      <w:r>
        <w:rPr>
          <w:i/>
        </w:rPr>
        <w:t>梁嘉庚    贵州省黔南布依族苗族自治州独山县县长</w:t>
      </w:r>
    </w:p>
    <w:p>
      <w:r>
        <w:t>性别:  男</w:t>
      </w:r>
    </w:p>
    <w:p>
      <w:r>
        <w:t>生年：  1965年08月</w:t>
      </w:r>
    </w:p>
    <w:p>
      <w:r>
        <w:t xml:space="preserve">籍贯:  </w:t>
      </w:r>
    </w:p>
    <w:p>
      <w:r>
        <w:t>学历:  研究生</w:t>
      </w:r>
    </w:p>
    <w:p>
      <w:r>
        <w:t xml:space="preserve">简历:  </w:t>
        <w:br/>
        <w:t xml:space="preserve">    1981.09-1984.08 贵州省长顺师范学校师范专业学习</w:t>
        <w:br/>
        <w:br/>
        <w:t xml:space="preserve"> </w:t>
        <w:br/>
        <w:t xml:space="preserve">    1984.08-1985.03 贵州省长顺县代化小学教师</w:t>
        <w:br/>
        <w:br/>
        <w:t xml:space="preserve"> </w:t>
        <w:br/>
        <w:t xml:space="preserve">    1985.03-1990.09 贵州省长顺县机要局机要员（其间：1988.08-1990.07在贵州省委党校民族班党政管理专业学习&lt;大专&gt;）</w:t>
        <w:br/>
        <w:br/>
        <w:t xml:space="preserve"> </w:t>
        <w:br/>
        <w:t xml:space="preserve">    1990.09-1992.12 贵州省长顺县委办公室秘书</w:t>
        <w:br/>
        <w:br/>
        <w:t xml:space="preserve"> </w:t>
        <w:br/>
        <w:t xml:space="preserve">    1992.12-1994.02 贵州省长顺县委办公室副主任</w:t>
        <w:br/>
        <w:br/>
        <w:t xml:space="preserve"> </w:t>
        <w:br/>
        <w:t xml:space="preserve">    1994.02-1995.09 贵州省长顺县委办公室副主任兼信息股股长（1993.07-1994.07挂职任长顺县威远镇党委副书记）</w:t>
        <w:br/>
        <w:br/>
        <w:t xml:space="preserve"> </w:t>
        <w:br/>
        <w:t xml:space="preserve">    1995.09-1996.03 贵州省长顺县委办公室主任</w:t>
        <w:br/>
        <w:br/>
        <w:t xml:space="preserve"> </w:t>
        <w:br/>
        <w:t xml:space="preserve">    1996.03-1998.03 贵州省长顺县委常委、办公室主任</w:t>
        <w:br/>
        <w:br/>
        <w:t xml:space="preserve"> </w:t>
        <w:br/>
        <w:t xml:space="preserve">    1998.03-2003.02 贵州省长顺县副县长（其间：2001.03-2001.07在贵州省委党校中青班学习)(1996.09-1999.05在贵州省委党校党政管理专业学习&lt;函授本科&gt;）</w:t>
        <w:br/>
        <w:br/>
        <w:t xml:space="preserve"> </w:t>
        <w:br/>
        <w:t xml:space="preserve">    2003.02-2006.03 贵州省长顺县委常委、副县长（2001.09-2004.06在贵州省委党校在职研究生班政治学专业学习）</w:t>
        <w:br/>
        <w:br/>
        <w:t xml:space="preserve"> </w:t>
        <w:br/>
        <w:t xml:space="preserve">    2006.03-2006.05 贵州省贵定县委常委</w:t>
        <w:br/>
        <w:br/>
        <w:t xml:space="preserve"> </w:t>
        <w:br/>
        <w:t xml:space="preserve">    2006.05-2006.09 贵州省贵定县委常委、副县长</w:t>
        <w:br/>
        <w:br/>
        <w:t xml:space="preserve"> </w:t>
        <w:br/>
        <w:t xml:space="preserve">    2006.09-2007.11 贵州省贵定县委常委、常务副县长</w:t>
        <w:br/>
        <w:br/>
        <w:t xml:space="preserve"> </w:t>
        <w:br/>
        <w:t xml:space="preserve">    2007.11-2009.02 贵州省黔南州移民开发局副局长、党组副书记</w:t>
        <w:br/>
        <w:br/>
        <w:t xml:space="preserve"> </w:t>
        <w:br/>
        <w:t xml:space="preserve">    2009.02-2009.03 贵州省黔南州移民开发局副局长、贵定县委副书记</w:t>
        <w:br/>
        <w:br/>
        <w:t xml:space="preserve"> </w:t>
        <w:br/>
        <w:t xml:space="preserve">    2009.03-2011.07 贵定县委副书记</w:t>
        <w:br/>
        <w:br/>
        <w:t xml:space="preserve"> </w:t>
        <w:br/>
        <w:t xml:space="preserve">    2011.07-2011.08 独山县委副书记</w:t>
        <w:br/>
        <w:br/>
        <w:t xml:space="preserve"> </w:t>
        <w:br/>
        <w:t xml:space="preserve">    2011.08-2012.01 独山县委副书记、副县长、代理县长、党组书记</w:t>
        <w:br/>
        <w:br/>
        <w:t xml:space="preserve"> </w:t>
        <w:br/>
        <w:t xml:space="preserve">    2012.01- 独山县委副书记、县人民政府县长、党组书记</w:t>
        <w:br/>
        <w:br/>
      </w:r>
    </w:p>
    <w:p/>
    <w:p>
      <w:pPr>
        <w:pStyle w:val="Heading3"/>
      </w:pPr>
      <w:r>
        <w:t xml:space="preserve">贵州省  黔南布依族苗族自治州  独山县  </w:t>
      </w:r>
    </w:p>
    <w:p>
      <w:r>
        <w:rPr>
          <w:i/>
        </w:rPr>
        <w:t>潘志立    贵州省黔南布依族苗族自治州独山县委书记</w:t>
      </w:r>
    </w:p>
    <w:p>
      <w:r>
        <w:t>性别:  男</w:t>
      </w:r>
    </w:p>
    <w:p>
      <w:r>
        <w:t>生年：  1964年08月</w:t>
      </w:r>
    </w:p>
    <w:p>
      <w:r>
        <w:t>籍贯:  江苏海安</w:t>
      </w:r>
    </w:p>
    <w:p>
      <w:r>
        <w:t xml:space="preserve">学历:  </w:t>
      </w:r>
    </w:p>
    <w:p>
      <w:r>
        <w:t xml:space="preserve">简历:  </w:t>
        <w:br/>
        <w:t>历任江苏省海安县仇湖镇宣传委员、副镇长、党委副书记、纪委书记，张垛乡党委副书记、乡长，新生乡党委书记，海安镇党委副书记、镇长，城东镇党委书记，海安经济开发区管委会常务副主任、党工委副书记，江苏省海安经济开发区管委会主任、党工委副书记兼海安县城东镇党委书记等职务。</w:t>
        <w:br/>
        <w:br/>
        <w:t>2007年3月20日，潘志立同志任中共城东镇委员会书记、中共海安经济开发区工作委员会副书记，免去其中共海安镇委员会副书记职务；</w:t>
        <w:br/>
        <w:br/>
        <w:t>2007年3月22日，潘志立同志任海安经济开发区管委会常务副主任；</w:t>
        <w:br/>
        <w:br/>
        <w:t>2010年8月至2014年9月，任中共贵州省黔南州独山县委书记。</w:t>
        <w:br/>
        <w:br/>
        <w:t>2014年9月17日，黔南州十三届人大常委会第十九次会议决定任命：潘志立为黔南州人民政府副州长、中共贵州省黔南州独山县县委书记。</w:t>
        <w:br/>
      </w:r>
    </w:p>
    <w:p/>
    <w:p>
      <w:pPr>
        <w:pStyle w:val="Heading3"/>
      </w:pPr>
      <w:r>
        <w:t xml:space="preserve">贵州省  黔南布依族苗族自治州  平塘县  </w:t>
      </w:r>
    </w:p>
    <w:p>
      <w:r>
        <w:rPr>
          <w:i/>
        </w:rPr>
        <w:t>高晓昀    贵州省黔南布依族苗族自治州平塘县县长</w:t>
      </w:r>
    </w:p>
    <w:p>
      <w:r>
        <w:t>性别:  女</w:t>
      </w:r>
    </w:p>
    <w:p>
      <w:r>
        <w:t>生年：  1973年03月</w:t>
      </w:r>
    </w:p>
    <w:p>
      <w:r>
        <w:t>籍贯:  贵州独山</w:t>
      </w:r>
    </w:p>
    <w:p>
      <w:r>
        <w:t>学历:  本科</w:t>
      </w:r>
    </w:p>
    <w:p>
      <w:r>
        <w:t xml:space="preserve">简历:  </w:t>
        <w:br/>
        <w:t>高晓昀,女，1973年4月生，籍贯:贵州独山，出生地:贵州都匀，汉族，1992年8月参加工作，1996年1月加入中国共产党，在职大学学历，现任平塘县委副书记、县人民政府县长</w:t>
        <w:br/>
      </w:r>
    </w:p>
    <w:p/>
    <w:p>
      <w:pPr>
        <w:pStyle w:val="Heading3"/>
      </w:pPr>
      <w:r>
        <w:t xml:space="preserve">贵州省  黔南布依族苗族自治州  平塘县  </w:t>
      </w:r>
    </w:p>
    <w:p>
      <w:r>
        <w:rPr>
          <w:i/>
        </w:rPr>
        <w:t>臧侃    贵州省黔南布依族苗族自治州平塘县委书记</w:t>
      </w:r>
    </w:p>
    <w:p>
      <w:r>
        <w:t>性别:  男</w:t>
      </w:r>
    </w:p>
    <w:p>
      <w:r>
        <w:t>生年：  1974年11月</w:t>
      </w:r>
    </w:p>
    <w:p>
      <w:r>
        <w:t>籍贯:  贵州都匀</w:t>
      </w:r>
    </w:p>
    <w:p>
      <w:r>
        <w:t>学历:  学士</w:t>
      </w:r>
    </w:p>
    <w:p>
      <w:r>
        <w:t xml:space="preserve">简历:  </w:t>
        <w:br/>
        <w:t>臧侃, 男, 汉族, 贵州都匀人，1974年12月生，1997年11月参加工作，1999年7月加入中国共产党，大学本科学历，文学学士，现任贵州省平塘县委书记。</w:t>
        <w:br/>
        <w:br/>
        <w:t xml:space="preserve">    1997.11—1998.12 贵州省黔南州委办公室信息科工作员</w:t>
        <w:br/>
        <w:br/>
        <w:t xml:space="preserve">    1998.12—2001.08 贵州省黔南州委办公室信息科科员（其间：2001.03—2001.06 贵州省委党委系统业务培训班学习）</w:t>
        <w:br/>
        <w:br/>
        <w:t xml:space="preserve">    2001.08—2002.07 贵州省黔南州委办公室信息科副科长</w:t>
        <w:br/>
        <w:br/>
        <w:t xml:space="preserve">    2002.07—2005.08 贵州省黔南州委办公室秘书一科副科长</w:t>
        <w:br/>
        <w:br/>
        <w:t xml:space="preserve">    2005.08—2006.03 贵州省黔南州委办公室综合科科长（2005.02—2006.02参加州直赴惠水县党建扶贫工作队,挂职任摆榜乡党委副书记）</w:t>
        <w:br/>
        <w:br/>
        <w:t xml:space="preserve">    2006.03—2007.06 贵州省黔南州旅游事业局副局长</w:t>
        <w:br/>
        <w:br/>
        <w:t xml:space="preserve">    2007.06—2008.08 贵州省黔南州委副秘书长（其间：2007.12—2008.06参加贵州省领导干部赴美国加利福尼亚州圣何塞州立大学公共行政管理和工商管理专题研修班学习）</w:t>
        <w:br/>
        <w:br/>
        <w:t xml:space="preserve">    2008.08—2009.10 共青团贵州省黔南州委书记、党组书记</w:t>
        <w:br/>
        <w:br/>
        <w:t xml:space="preserve">    2009.10—2009.12 贵州省都匀市委常委（保留正县级）</w:t>
        <w:br/>
        <w:br/>
        <w:t xml:space="preserve">    2009.12—2011.08 贵州省都匀市委常委、常务副市长（保留正县级）</w:t>
        <w:br/>
        <w:br/>
        <w:t xml:space="preserve">    2011.08—2012.01 中共平塘县委副书记、县人民政府代理县长</w:t>
        <w:br/>
        <w:br/>
        <w:t xml:space="preserve">    2012.01—2014.01 中共平塘县委副书记、县人民政府县长</w:t>
        <w:br/>
        <w:br/>
        <w:t xml:space="preserve">    2014.01至今 中共平塘县委书记</w:t>
        <w:br/>
        <w:br/>
      </w:r>
    </w:p>
    <w:p/>
    <w:p>
      <w:pPr>
        <w:pStyle w:val="Heading3"/>
      </w:pPr>
      <w:r>
        <w:t xml:space="preserve">贵州省  黔南布依族苗族自治州  罗甸县  </w:t>
      </w:r>
    </w:p>
    <w:p>
      <w:r>
        <w:rPr>
          <w:i/>
        </w:rPr>
        <w:t>杨兴华    贵州省黔南布依族苗族自治州罗甸县县长</w:t>
      </w:r>
    </w:p>
    <w:p>
      <w:r>
        <w:t>性别:  男</w:t>
      </w:r>
    </w:p>
    <w:p>
      <w:r>
        <w:t>生年：  1967年07月</w:t>
      </w:r>
    </w:p>
    <w:p>
      <w:r>
        <w:t>籍贯:  贵州瓮安</w:t>
      </w:r>
    </w:p>
    <w:p>
      <w:r>
        <w:t>学历:  本科</w:t>
      </w:r>
    </w:p>
    <w:p>
      <w:r>
        <w:t xml:space="preserve">简历:  </w:t>
        <w:br/>
        <w:t>杨兴华，男，苗族，1967年8月出生，贵州省瓮安县人，1990年8月参加工作，1988年1月加入中国共产党，大学本科学历。</w:t>
        <w:br/>
      </w:r>
    </w:p>
    <w:p/>
    <w:p>
      <w:pPr>
        <w:pStyle w:val="Heading3"/>
      </w:pPr>
      <w:r>
        <w:t xml:space="preserve">贵州省  黔南布依族苗族自治州  罗甸县  </w:t>
      </w:r>
    </w:p>
    <w:p>
      <w:r>
        <w:rPr>
          <w:i/>
        </w:rPr>
        <w:t>杨朝伟    贵州省黔南布依族苗族自治州罗甸县委书记</w:t>
      </w:r>
    </w:p>
    <w:p>
      <w:r>
        <w:t>性别:  男</w:t>
      </w:r>
    </w:p>
    <w:p>
      <w:r>
        <w:t>生年：  1971年01月</w:t>
      </w:r>
    </w:p>
    <w:p>
      <w:r>
        <w:t>籍贯:  贵州惠水</w:t>
      </w:r>
    </w:p>
    <w:p>
      <w:r>
        <w:t>学历:  硕士</w:t>
      </w:r>
    </w:p>
    <w:p>
      <w:r>
        <w:t xml:space="preserve">简历:  </w:t>
        <w:br/>
        <w:t>杨朝伟，男，布依族，1971年2月出生，贵州省惠水县人，1989年8月参加工作，1996年1月加入中国共产党，硕士学历。</w:t>
        <w:br/>
      </w:r>
    </w:p>
    <w:p/>
    <w:p>
      <w:pPr>
        <w:pStyle w:val="Heading3"/>
      </w:pPr>
      <w:r>
        <w:t xml:space="preserve">贵州省  黔南布依族苗族自治州  长顺县  </w:t>
      </w:r>
    </w:p>
    <w:p>
      <w:r>
        <w:rPr>
          <w:i/>
        </w:rPr>
        <w:t>李友军    贵州省黔南布依族苗族自治州长顺县代理县长</w:t>
      </w:r>
    </w:p>
    <w:p>
      <w:r>
        <w:t>性别:  男</w:t>
      </w:r>
    </w:p>
    <w:p>
      <w:r>
        <w:t>生年：  1969年12月</w:t>
      </w:r>
    </w:p>
    <w:p>
      <w:r>
        <w:t>籍贯:  贵州瓮安</w:t>
      </w:r>
    </w:p>
    <w:p>
      <w:r>
        <w:t xml:space="preserve">学历:  </w:t>
      </w:r>
    </w:p>
    <w:p>
      <w:r>
        <w:t xml:space="preserve">简历:  </w:t>
        <w:br/>
        <w:t>李友军同志，男，汉族，1970年1月生，贵州瓮安人，1990年6月加入中国共产党，1988年8月参加工作，贵州省委党校法律专业毕业，现任中共长顺县委副书记、县政府党组书记</w:t>
        <w:br/>
        <w:br/>
        <w:t>1985年09月至1988年08月在贵州省都匀民族师范学校政治教育专业学习；</w:t>
        <w:br/>
        <w:br/>
        <w:t>1988年08月至1990年09月任贵州省瓮安县下司小学教师；</w:t>
        <w:br/>
        <w:br/>
        <w:t>1990年09月至1993年08月任贵州省瓮安县新华小学教师（其间:1991年9月至1993年7月在贵州省黔南州教育学院政史系学习）；</w:t>
        <w:br/>
        <w:br/>
        <w:t>1993年08月至1994年09月任贵州省瓮安县银盏学校教导主任；</w:t>
        <w:br/>
        <w:br/>
        <w:t>1994年09月至1995年09月任贵州省瓮安县茅坡小学副校长（主持工作）；</w:t>
        <w:br/>
        <w:br/>
        <w:t>1995年09月至1995年12月在贵州省瓮安县教育局工作；</w:t>
        <w:br/>
        <w:br/>
        <w:t>1995年12月至1996年07月任贵州省瓮安县雍阳镇政府干部；</w:t>
        <w:br/>
        <w:br/>
        <w:t>1996年07月至1998年03月任贵州省瓮安县雍阳镇政府办公室主任兼党委宣传干事；</w:t>
        <w:br/>
        <w:br/>
        <w:t>1998年03月至1999年01月任贵州省瓮安县雍阳镇组织委员、党政办公室主任；</w:t>
        <w:br/>
        <w:br/>
        <w:t>1999年01月至2001年02月任贵州省瓮安县雍阳镇政府副镇长（其间:1999年6月至1999年8月在农业厅参加全省持续农业培训班学习）；</w:t>
        <w:br/>
        <w:br/>
        <w:t>2000年07月至2000年10月挂职任北京市房山区良乡镇镇长助理；</w:t>
        <w:br/>
        <w:br/>
        <w:t>2000年10月至2000年12月挂职任云南省玉溪市北城镇镇长助理；</w:t>
        <w:br/>
        <w:br/>
        <w:t>2001年02月至2001年03月任贵州省瓮安县雍阳镇党委副书记；</w:t>
        <w:br/>
        <w:br/>
        <w:t>2001年03月至2003年05月任贵州省瓮安县雍阳镇党委副书记、镇长（2000年9月至2003年1月在贵州省委党校法律专业学习）；</w:t>
        <w:br/>
        <w:br/>
        <w:t>2003年05月至2006年11月任贵州省瓮安县雍阳镇党委书记（其间：2004年3月至2004年11月挂职任黔南州人口和计划生育局局长助理）；</w:t>
        <w:br/>
        <w:br/>
        <w:t>2004年12月至2005年03月挂职任黔南州信访局局长助理（2001年6月至2003年9月在复旦大学区域经济专业研究生专业课程班结业）；</w:t>
        <w:br/>
        <w:br/>
        <w:t>2006年11月至2007年02月任贵州省瓮安县雍阳镇党委书记、人大主席；</w:t>
        <w:br/>
        <w:br/>
        <w:t>2007年02月至2007年08月任贵州省瓮安县教育局局长、党组副书记；</w:t>
        <w:br/>
        <w:br/>
        <w:t>2007年08月至2009年11月任贵州省黔南州纪委、监察局派驻州农业局纪检组组长、党组成员（其间:2008年03月至2009年01月参加州直赴罗甸县党建扶贫工作队任队长，挂职任罗甸县委副书记;</w:t>
        <w:br/>
        <w:br/>
        <w:t>2009年03月至2009年05月在贵州省委党校中青班学习；</w:t>
        <w:br/>
        <w:br/>
        <w:t>2009年11月至2011年10月任贵州省惠水县政府副县长（其间:2010年3月至2010年4月在贵州行政学院县长培训班学习）；</w:t>
        <w:br/>
        <w:br/>
        <w:t>2011年10月至2012年02月任贵州省惠水县委常委、副县长；</w:t>
        <w:br/>
        <w:br/>
        <w:t>2012年02月至2012年11月任贵州省惠水县委常委、副县长、统战部部长；</w:t>
        <w:br/>
        <w:br/>
        <w:t>2012年11月至2013年06月任贵州省惠水县委常委、常务副县长、统战部部长；</w:t>
        <w:br/>
        <w:br/>
        <w:t>2013年06月至2014年08月任贵州省都匀市委常委、常务副市长；</w:t>
        <w:br/>
        <w:br/>
        <w:t>2014年08月至2014年09月任贵州省长顺县委副书记。</w:t>
        <w:br/>
        <w:br/>
        <w:t>2014年09月至今任贵州省长顺县委副书记、县政府党组书记、副县长、代理县长。</w:t>
        <w:br/>
      </w:r>
    </w:p>
    <w:p/>
    <w:p>
      <w:pPr>
        <w:pStyle w:val="Heading3"/>
      </w:pPr>
      <w:r>
        <w:t xml:space="preserve">贵州省  黔南布依族苗族自治州  长顺县  </w:t>
      </w:r>
    </w:p>
    <w:p>
      <w:r>
        <w:rPr>
          <w:i/>
        </w:rPr>
        <w:t>张惠明    贵州省黔南布依族苗族自治州长顺县委书记</w:t>
      </w:r>
    </w:p>
    <w:p>
      <w:r>
        <w:t>性别:  男</w:t>
      </w:r>
    </w:p>
    <w:p>
      <w:r>
        <w:t>生年：  1962年10月</w:t>
      </w:r>
    </w:p>
    <w:p>
      <w:r>
        <w:t>籍贯:  贵州惠水</w:t>
      </w:r>
    </w:p>
    <w:p>
      <w:r>
        <w:t>学历:  学士</w:t>
      </w:r>
    </w:p>
    <w:p>
      <w:r>
        <w:t xml:space="preserve">简历:  </w:t>
        <w:br/>
        <w:t>张惠明，男，1962年11月生，籍贯、出生地贵州惠水，布依族，1983年8月参加工作，</w:t>
        <w:br/>
        <w:br/>
        <w:t xml:space="preserve"> </w:t>
        <w:br/>
        <w:t>1985年1月加入中国共产党，大学学历、历史学学士。历任贵州省黔南州委办公室正科级秘书、州委组织部组织员办公室主任，荔波县委副书记、副县长，黔南州委副秘书长。贵州省黔南州独山县委副书记、县长。现任贵州省黔南州长顺县委书记。</w:t>
        <w:br/>
      </w:r>
    </w:p>
    <w:p/>
    <w:p>
      <w:pPr>
        <w:pStyle w:val="Heading3"/>
      </w:pPr>
      <w:r>
        <w:t xml:space="preserve">贵州省  黔南布依族苗族自治州  龙里县  </w:t>
      </w:r>
    </w:p>
    <w:p>
      <w:r>
        <w:rPr>
          <w:i/>
        </w:rPr>
        <w:t>陈曦    贵州省黔南布依族苗族自治州龙里县代理县长</w:t>
      </w:r>
    </w:p>
    <w:p>
      <w:r>
        <w:t>性别:  男</w:t>
      </w:r>
    </w:p>
    <w:p>
      <w:r>
        <w:t xml:space="preserve">生年：  </w:t>
      </w:r>
    </w:p>
    <w:p>
      <w:r>
        <w:t xml:space="preserve">籍贯:  </w:t>
      </w:r>
    </w:p>
    <w:p>
      <w:r>
        <w:t>学历:  博士</w:t>
      </w:r>
    </w:p>
    <w:p>
      <w:r>
        <w:t xml:space="preserve">简历:  </w:t>
        <w:br/>
        <w:t>1988.09 -- 1992.07 西北轻工业学院轻工机械系机械设计与制造专业学习</w:t>
        <w:br/>
        <w:br/>
        <w:t>1992.07 -- 1992.11 毕业待分配</w:t>
        <w:br/>
        <w:br/>
        <w:t>1992.11 -- 1993.09 中国振华集团建新厂钳工</w:t>
        <w:br/>
        <w:br/>
        <w:t>1993.09 -- 1998.03 中国振华集团建新机械厂设计所设计员、工程师</w:t>
        <w:br/>
        <w:br/>
        <w:t>1998.03 -- 2000.03 中国振华科技股份公司数控分厂副厂长</w:t>
        <w:br/>
        <w:br/>
        <w:t>2000.03 -- 2000.12 贵州省贵阳市乌当区政府体改办副主任</w:t>
        <w:br/>
        <w:br/>
        <w:t>2000.12 -- 2001.11 贵州省贵阳市乌当区新堡乡党委书记</w:t>
        <w:br/>
        <w:br/>
        <w:t>2001.11 -- 2009.02 贵州省贵阳市乌当区人民政府副区长（其间：2001.09--2003.12在中国地质大学管理科学与工程专业硕士研究生学习）</w:t>
        <w:br/>
        <w:br/>
        <w:t>2009.02 -- 2012.09 贵州省贵阳市金阳新区管理委员会第一副主任、党工委委员（2007.09--2010.06在中国地质大学管理科学与工程专业博士研究生学习）</w:t>
        <w:br/>
        <w:br/>
        <w:t>2012.09 -- 2013.04 贵州省贵阳市人民政府金融工作办公室副主任（主持工作）</w:t>
        <w:br/>
        <w:br/>
        <w:t>2013.04 -- 2014.08 贵州省息烽县委常委、常务副县长、2014.08 -- 2014.09 贵州省龙里县委副书记，贵州龙里经济开发区（贵州龙里工业园区）党工委副书记</w:t>
        <w:br/>
        <w:br/>
        <w:t>2014.09至今 贵州省龙里县委副书记，县政府党组书记、政府副县长、代理县长，贵州龙里经济开发区（贵州龙里工业园区）党工委副书记、管委会主任</w:t>
        <w:br/>
      </w:r>
    </w:p>
    <w:p/>
    <w:p>
      <w:pPr>
        <w:pStyle w:val="Heading3"/>
      </w:pPr>
      <w:r>
        <w:t xml:space="preserve">贵州省  黔南布依族苗族自治州  龙里县  </w:t>
      </w:r>
    </w:p>
    <w:p>
      <w:r>
        <w:rPr>
          <w:i/>
        </w:rPr>
        <w:t>胡志峰    贵州省黔南布依族苗族自治州龙里县委书记</w:t>
      </w:r>
    </w:p>
    <w:p>
      <w:r>
        <w:t>性别:  男</w:t>
      </w:r>
    </w:p>
    <w:p>
      <w:r>
        <w:t>生年：  1975年08月</w:t>
      </w:r>
    </w:p>
    <w:p>
      <w:r>
        <w:t>籍贯:  山东桓台</w:t>
      </w:r>
    </w:p>
    <w:p>
      <w:r>
        <w:t>学历:  博士</w:t>
      </w:r>
    </w:p>
    <w:p>
      <w:r>
        <w:t xml:space="preserve">简历:  </w:t>
        <w:br/>
        <w:t>胡志峰,男,汉族,山东桓台人,1975年9月生,1997年7月参加工作,1996年6月加入中国共产党，在职博士研究生文化,工学博士,现任贵州省龙里县委书记。</w:t>
        <w:br/>
        <w:br/>
        <w:t>1993.09 -- 1997.07 山东师范大学电化教育系电气化教育专业学习</w:t>
        <w:br/>
        <w:br/>
        <w:t>1997.07 -- 1999.03 山东省淄博市临淄区召口乡农委副主任</w:t>
        <w:br/>
        <w:br/>
        <w:t>1999.03 -- 1999.06 山东省淄博市临淄区团委科员</w:t>
        <w:br/>
        <w:br/>
        <w:t>1999.06 -- 2001.05 山东省淄博市临淄区团委副书记、党组成员</w:t>
        <w:br/>
        <w:br/>
        <w:t>2001.05 -- 2002.02 山东省淄博市团委权益部主持工作</w:t>
        <w:br/>
        <w:br/>
        <w:t>2002.02 -- 2002.12 山东省淄博市希望工程办公室主任（主持权益部工作） (2000.09—2002.07在清华大学环境科学与工程系在职研究生班学习)</w:t>
        <w:br/>
        <w:br/>
        <w:t>2002.12 -- 2003.01 山东省高青县政府县长助理、党组成员</w:t>
        <w:br/>
        <w:br/>
        <w:t>2003.01 -- 2007.01 山东省高青县政府副县长、党组成员</w:t>
        <w:br/>
        <w:br/>
        <w:t>2007.01 -- 2011.10 山东省淄博市淄川区委常委、办公室主任 (2004.09--2007.06在中国海洋大学环境工程专业攻读博士学位)</w:t>
        <w:br/>
        <w:br/>
        <w:t>2011.10 -- 贵州省龙里县委书记</w:t>
        <w:br/>
        <w:br/>
      </w:r>
    </w:p>
    <w:p/>
    <w:p>
      <w:pPr>
        <w:pStyle w:val="Heading3"/>
      </w:pPr>
      <w:r>
        <w:t xml:space="preserve">贵州省  黔南布依族苗族自治州  惠水县  </w:t>
      </w:r>
    </w:p>
    <w:p>
      <w:r>
        <w:rPr>
          <w:i/>
        </w:rPr>
        <w:t>王文旭    贵州省黔南布依族苗族自治州惠水县县长</w:t>
      </w:r>
    </w:p>
    <w:p>
      <w:r>
        <w:t>性别:  男</w:t>
      </w:r>
    </w:p>
    <w:p>
      <w:r>
        <w:t xml:space="preserve">生年：  </w:t>
      </w:r>
    </w:p>
    <w:p>
      <w:r>
        <w:t xml:space="preserve">籍贯:  </w:t>
      </w:r>
    </w:p>
    <w:p>
      <w:r>
        <w:t>学历:  研究生</w:t>
      </w:r>
    </w:p>
    <w:p>
      <w:r>
        <w:t xml:space="preserve">简历:  </w:t>
        <w:br/>
        <w:t>1983.09 -- 1986.08 贵州省黔南民族农业学校植保专业学习；</w:t>
        <w:br/>
        <w:br/>
        <w:t>1986.08 -- 1990.01 贵州省福泉县陆坪区农推站工作员；</w:t>
        <w:br/>
        <w:br/>
        <w:t>1990.01 -- 1992.08 贵州省福泉县种子公司工作员；</w:t>
        <w:br/>
        <w:br/>
        <w:t>1992.08 -- 1994.03 贵州省福泉县委组织部工作员、副科长、科长；</w:t>
        <w:br/>
        <w:br/>
        <w:t>1994.03 -- 1995.12 贵州省福泉县凤山镇党委副书记、镇长；</w:t>
        <w:br/>
        <w:br/>
        <w:t>1995.12 -- 1997.01 贵州省福泉县凤山镇党委书记（1993.09--1996.07在贵州省委党校经济管理专业学习&lt;函授专科&gt;）；</w:t>
        <w:br/>
        <w:br/>
        <w:t>1997.01 -- 2000.12 贵州省福泉市牛场镇党委书记（其间：1998.03--1998.05在贵州省委党校民干班学习，1999.05--1999.07挂职任重庆市沙坪区歌乐山镇镇长助理）；</w:t>
        <w:br/>
        <w:br/>
        <w:t>2000.12 -- 2001.08 贵州省福泉市建设局局长、党组书记；</w:t>
        <w:br/>
        <w:br/>
        <w:t>2001.08 -- 2002.01 贵州省福泉市政府副市长，市建设局党组书记；</w:t>
        <w:br/>
        <w:br/>
        <w:t>2002.01 -- 2003.02 贵州省福泉市政府副市长（1999.09--2002.06在贵州省委党校法律专业学习&lt;函授本科&gt;）；</w:t>
        <w:br/>
        <w:br/>
        <w:t>2003.02 -- 2003.04 贵州省福泉市政府副市长，市委办公室主任；</w:t>
        <w:br/>
        <w:br/>
        <w:t>2003.04 -- 2006.05 贵州省福泉市委常委、市委办公室主任、统战部部长（其间：2004.09--2004.10在清华大学黔南州城市规划研讨班学习；2003.09--2006.01在贵州省委党校在职研究生班政治学专业学习）；</w:t>
        <w:br/>
        <w:br/>
        <w:t>2006.05 -- 2006.09 贵州省福泉市委常委、市委统战部部长；</w:t>
        <w:br/>
        <w:br/>
        <w:t>2006.09 -- 2007.11 贵州省福泉市委常委、常务副市长；</w:t>
        <w:br/>
        <w:br/>
        <w:t>2007.11 -- 2012.12 贵州省龙里县委常委、常务副县长；</w:t>
        <w:br/>
        <w:br/>
        <w:t>2012.12 -- 2013.08 贵州省龙里县委常委、常务副县长，贵州龙里经济开发区党工委副书记、贵州龙里经济开发区（龙里工业园区）管委会常务副主任（正县长级）；</w:t>
        <w:br/>
        <w:br/>
        <w:t>2013.08 --2014.02 贵州省惠水县委副书记、县人民政府副县长、代理县长、党组书记、中共贵州惠水经济开发区工作委员会副书记；</w:t>
        <w:br/>
        <w:br/>
        <w:t>2014.02-- 贵州省惠水县委副书记、县人民政府县长、党组书记、中共贵州惠水经济开发区工作委员会副书记、贵州惠水经济开发区管理委员会主任。</w:t>
        <w:br/>
      </w:r>
    </w:p>
    <w:p/>
    <w:p>
      <w:pPr>
        <w:pStyle w:val="Heading3"/>
      </w:pPr>
      <w:r>
        <w:t xml:space="preserve">贵州省  黔南布依族苗族自治州  惠水县  </w:t>
      </w:r>
    </w:p>
    <w:p>
      <w:r>
        <w:rPr>
          <w:i/>
        </w:rPr>
        <w:t>万庆华    贵州省黔南布依族苗族自治州惠水县委书记</w:t>
      </w:r>
    </w:p>
    <w:p>
      <w:r>
        <w:t>性别:  男</w:t>
      </w:r>
    </w:p>
    <w:p>
      <w:r>
        <w:t>生年：  1966年09月</w:t>
      </w:r>
    </w:p>
    <w:p>
      <w:r>
        <w:t>籍贯:  贵州长顺</w:t>
      </w:r>
    </w:p>
    <w:p>
      <w:r>
        <w:t>学历:  研究生</w:t>
      </w:r>
    </w:p>
    <w:p>
      <w:r>
        <w:t xml:space="preserve">简历:  </w:t>
        <w:br/>
        <w:t>万庆华，布依族，1966年10月生，贵州长顺人，1996年6月加入中国共产党，1985年9月参加工作，省委党校研究生学历。</w:t>
        <w:br/>
        <w:br/>
        <w:t>长顺县摆所区农牧站技术员、副站长（主持工作）、长顺县农牧局农牧站技术员，长顺县人民政府办公室秘书，长顺县人民政府信息股股长，长顺县人民政府办公室副主任，长顺县委办公室副主任（主持工作）、主任，长顺县委常委，长顺县委副书记，惠水县委常委、县委副书记，代理县长，2011年10月，在中共惠水县委第十二届委员会第一次全委会议上当选为中共惠水县委副书记。现任黔南布依族苗族自治州惠水县县委书记。</w:t>
        <w:br/>
        <w:br/>
      </w:r>
    </w:p>
    <w:p/>
    <w:p>
      <w:pPr>
        <w:pStyle w:val="Heading3"/>
      </w:pPr>
      <w:r>
        <w:t xml:space="preserve">贵州省  黔南布依族苗族自治州  三都水族自治县  </w:t>
      </w:r>
    </w:p>
    <w:p>
      <w:r>
        <w:rPr>
          <w:i/>
        </w:rPr>
        <w:t>张加春    贵州省黔南布依族苗族自治州三都水族自治县代理县长</w:t>
      </w:r>
    </w:p>
    <w:p>
      <w:r>
        <w:t>性别:  男</w:t>
      </w:r>
    </w:p>
    <w:p>
      <w:r>
        <w:t>生年：  1964年09月</w:t>
      </w:r>
    </w:p>
    <w:p>
      <w:r>
        <w:t>籍贯:  贵州三都</w:t>
      </w:r>
    </w:p>
    <w:p>
      <w:r>
        <w:t>学历:  本科</w:t>
      </w:r>
    </w:p>
    <w:p>
      <w:r>
        <w:t xml:space="preserve">简历:  </w:t>
        <w:br/>
        <w:t>张加春，男，水族，1964年10月生，贵州省三都水族自治县人。1982年10月参加工作，中共党员，大学学历，现任中共三都水族自治县委副书记、县人民政府县长，领导和主持县人民政府全面工作。第十一届、第十二届全国人大代表。分管编制工作，直管县人事劳动和社会保障局、审计局、监察局。历任三都水族自治县委宣传部通讯组组长；《黔南日报》记者、编辑、正科级编辑；黔南州委宣传部外宣办副主任、新闻办副主任，州委宣传部副部长；挂任瓮安县委副书记；中共三都水族自治县委常委、常务副县长，县委副书记、县政府代理县长等职。</w:t>
        <w:br/>
      </w:r>
    </w:p>
    <w:p/>
    <w:p>
      <w:pPr>
        <w:pStyle w:val="Heading3"/>
      </w:pPr>
      <w:r>
        <w:t xml:space="preserve">贵州省  黔南布依族苗族自治州  三都水族自治县  </w:t>
      </w:r>
    </w:p>
    <w:p>
      <w:r>
        <w:rPr>
          <w:i/>
        </w:rPr>
        <w:t>王小红    贵州省黔南布依族苗族自治州三都水族自治县委书记</w:t>
      </w:r>
    </w:p>
    <w:p>
      <w:r>
        <w:t>性别:  女</w:t>
      </w:r>
    </w:p>
    <w:p>
      <w:r>
        <w:t>生年：  1966年06月</w:t>
      </w:r>
    </w:p>
    <w:p>
      <w:r>
        <w:t>籍贯:  贵州仁怀</w:t>
      </w:r>
    </w:p>
    <w:p>
      <w:r>
        <w:t xml:space="preserve">学历:  </w:t>
      </w:r>
    </w:p>
    <w:p>
      <w:r>
        <w:t xml:space="preserve">简历:  </w:t>
        <w:br/>
        <w:t>王小红，女，汉族，1966年7月生，贵州仁怀人，1985年9月参加工作，1988年9月加入中国共产党，贵州省委党校政治学专业毕业，省委党校研究生。</w:t>
        <w:br/>
      </w:r>
    </w:p>
    <w:p/>
    <w:p>
      <w:pPr>
        <w:pStyle w:val="Heading3"/>
      </w:pPr>
      <w:r>
        <w:t xml:space="preserve">陕西省  西安市  新城区  </w:t>
      </w:r>
    </w:p>
    <w:p>
      <w:r>
        <w:rPr>
          <w:i/>
        </w:rPr>
        <w:t>仵江    陕西省西安市新城区代区长</w:t>
      </w:r>
    </w:p>
    <w:p>
      <w:r>
        <w:t>性别:  男</w:t>
      </w:r>
    </w:p>
    <w:p>
      <w:r>
        <w:t xml:space="preserve">生年：  </w:t>
      </w:r>
    </w:p>
    <w:p>
      <w:r>
        <w:t xml:space="preserve">籍贯:  </w:t>
      </w:r>
    </w:p>
    <w:p>
      <w:r>
        <w:t xml:space="preserve">学历:  </w:t>
      </w:r>
    </w:p>
    <w:p>
      <w:r>
        <w:t xml:space="preserve">简历:  </w:t>
        <w:br/>
        <w:t>仵江，现任陕西省西安市新城区代区长。</w:t>
        <w:br/>
      </w:r>
    </w:p>
    <w:p/>
    <w:p>
      <w:pPr>
        <w:pStyle w:val="Heading3"/>
      </w:pPr>
      <w:r>
        <w:t xml:space="preserve">陕西省  西安市  新城区  </w:t>
      </w:r>
    </w:p>
    <w:p>
      <w:r>
        <w:rPr>
          <w:i/>
        </w:rPr>
        <w:t>李毅    陕西省西安市新城区委书记</w:t>
      </w:r>
    </w:p>
    <w:p>
      <w:r>
        <w:t>性别:  男</w:t>
      </w:r>
    </w:p>
    <w:p>
      <w:r>
        <w:t>生年：  1970年06月</w:t>
      </w:r>
    </w:p>
    <w:p>
      <w:r>
        <w:t>籍贯:  陕西岐山</w:t>
      </w:r>
    </w:p>
    <w:p>
      <w:r>
        <w:t>学历:  硕士</w:t>
      </w:r>
    </w:p>
    <w:p>
      <w:r>
        <w:t xml:space="preserve">简历:  </w:t>
        <w:br/>
        <w:t>李毅，男，汉族，1970年7月生，陕西岐山人，研究生学历，1991年1月加入中国共产党。</w:t>
        <w:br/>
        <w:br/>
        <w:t>1985.09—1988.07凤翔师范学校学习；</w:t>
        <w:br/>
        <w:br/>
        <w:t>1988.07—1992.07陕西师范大学学习；</w:t>
        <w:br/>
        <w:br/>
        <w:t>1992.10—1996.09西安市未央区委办公室工作；</w:t>
        <w:br/>
        <w:br/>
        <w:t>1996.09—1997.10西安市未央区大明宫乡党委委员、乡长助理；</w:t>
        <w:br/>
        <w:br/>
        <w:t>1997.10—1998.04西安市未央区大明宫乡党委委员、副乡长；</w:t>
        <w:br/>
        <w:br/>
        <w:t>1998.04—2000.04西安市未央区大明宫乡党委副书记；2000.04—2002.07西安市未央区大明宫街道办事处党委副书记；</w:t>
        <w:br/>
        <w:br/>
        <w:t>2002.07—2002.08西安市未央区大明宫街道办事处党工委副书记；</w:t>
        <w:br/>
        <w:br/>
        <w:t>2002.08—2003.01西安市未央区张家堡街道办事处党工委副书记、办事处主任；</w:t>
        <w:br/>
        <w:br/>
        <w:t>2003.01—2009.03西安市未央区委常委、办公室主任，蓝田县委副书记、县长；</w:t>
        <w:br/>
        <w:br/>
        <w:t>2009.03—2011.10蓝田县委书记；</w:t>
        <w:br/>
        <w:br/>
        <w:t>2011.10—2014.02高陵县委书记；</w:t>
        <w:br/>
        <w:br/>
        <w:t>现任陕西省西安市新城区区委书记。</w:t>
        <w:br/>
        <w:br/>
      </w:r>
    </w:p>
    <w:p/>
    <w:p>
      <w:pPr>
        <w:pStyle w:val="Heading3"/>
      </w:pPr>
      <w:r>
        <w:t xml:space="preserve">陕西省  西安市  碑林区  </w:t>
      </w:r>
    </w:p>
    <w:p>
      <w:r>
        <w:rPr>
          <w:i/>
        </w:rPr>
        <w:t>卢光文    陕西省西安市碑林区区长</w:t>
      </w:r>
    </w:p>
    <w:p>
      <w:r>
        <w:t>性别:  男</w:t>
      </w:r>
    </w:p>
    <w:p>
      <w:r>
        <w:t>生年：  1964年02月</w:t>
      </w:r>
    </w:p>
    <w:p>
      <w:r>
        <w:t>籍贯:  河南宜阳</w:t>
      </w:r>
    </w:p>
    <w:p>
      <w:r>
        <w:t>学历:  硕士</w:t>
      </w:r>
    </w:p>
    <w:p>
      <w:r>
        <w:t xml:space="preserve">简历:  </w:t>
        <w:br/>
        <w:t xml:space="preserve">卢光文，男，汉族，1964年3月生，河南宜阳人，1982年12月参加工作，省委党校研究生学历、工商管理硕士。 </w:t>
        <w:br/>
        <w:br/>
        <w:t xml:space="preserve">现任陕西省西安市碑林区区长，主持碑林区政府全面工作。分管区编办。 </w:t>
        <w:br/>
      </w:r>
    </w:p>
    <w:p/>
    <w:p>
      <w:pPr>
        <w:pStyle w:val="Heading3"/>
      </w:pPr>
      <w:r>
        <w:t xml:space="preserve">陕西省  西安市  碑林区  </w:t>
      </w:r>
    </w:p>
    <w:p>
      <w:r>
        <w:rPr>
          <w:i/>
        </w:rPr>
        <w:t>董劲威    陕西省西安市碑林区委书记</w:t>
      </w:r>
    </w:p>
    <w:p>
      <w:r>
        <w:t>性别:  男</w:t>
      </w:r>
    </w:p>
    <w:p>
      <w:r>
        <w:t>生年：  1972年10月</w:t>
      </w:r>
    </w:p>
    <w:p>
      <w:r>
        <w:t>籍贯:  河南开封</w:t>
      </w:r>
    </w:p>
    <w:p>
      <w:r>
        <w:t>学历:  学士</w:t>
      </w:r>
    </w:p>
    <w:p>
      <w:r>
        <w:t xml:space="preserve">简历:  </w:t>
        <w:br/>
        <w:t>董劲威，男，汉族，1972年11月生，河南开封人。大学学历，工程学士。1995年7月参加工作，1994年5月加入中国共产党。2007年10月经西安市碑林区第十六届人民代表大会第一次会议选举为西安市碑林区区长。</w:t>
        <w:br/>
        <w:br/>
        <w:t>现任陕西省西安市碑林区区委书记。</w:t>
        <w:br/>
      </w:r>
    </w:p>
    <w:p/>
    <w:p>
      <w:pPr>
        <w:pStyle w:val="Heading3"/>
      </w:pPr>
      <w:r>
        <w:t xml:space="preserve">陕西省  西安市  莲湖区  </w:t>
      </w:r>
    </w:p>
    <w:p>
      <w:r>
        <w:rPr>
          <w:i/>
        </w:rPr>
        <w:t>和文全    陕西省西安市莲湖区区长</w:t>
      </w:r>
    </w:p>
    <w:p>
      <w:r>
        <w:t>性别:  男</w:t>
      </w:r>
    </w:p>
    <w:p>
      <w:r>
        <w:t>生年：  1968年06月</w:t>
      </w:r>
    </w:p>
    <w:p>
      <w:r>
        <w:t>籍贯:  山西陵川</w:t>
      </w:r>
    </w:p>
    <w:p>
      <w:r>
        <w:t>学历:  硕士</w:t>
      </w:r>
    </w:p>
    <w:p>
      <w:r>
        <w:t xml:space="preserve">简历:  </w:t>
        <w:br/>
        <w:t>和文全，男，汉族，生于1968年7月，山西陵川人，研究生文化程度，工学硕士。1986年11月加入中国共产党，1989年7月参加工作， 2010年1月任中共西安市莲湖区委副书记、区委党校（区行政学校）校长。2013年1月任中共西安市莲湖区委副书记、莲湖区人民政府区长，2013年2月兼任西安大兴新区综合改造管理委员会主任。</w:t>
        <w:br/>
        <w:br/>
        <w:t xml:space="preserve">职 责：领导区政府全面工作。分管编办、审计局。 </w:t>
        <w:br/>
        <w:br/>
      </w:r>
    </w:p>
    <w:p/>
    <w:p>
      <w:pPr>
        <w:pStyle w:val="Heading3"/>
      </w:pPr>
      <w:r>
        <w:t xml:space="preserve">陕西省  西安市  莲湖区  </w:t>
      </w:r>
    </w:p>
    <w:p>
      <w:r>
        <w:rPr>
          <w:i/>
        </w:rPr>
        <w:t>洪增林    陕西省西安市莲湖区委书记</w:t>
      </w:r>
    </w:p>
    <w:p>
      <w:r>
        <w:t>性别:  男</w:t>
      </w:r>
    </w:p>
    <w:p>
      <w:r>
        <w:t>生年：  1962年12月</w:t>
      </w:r>
    </w:p>
    <w:p>
      <w:r>
        <w:t>籍贯:  甘肃陇西</w:t>
      </w:r>
    </w:p>
    <w:p>
      <w:r>
        <w:t>学历:  博士</w:t>
      </w:r>
    </w:p>
    <w:p>
      <w:r>
        <w:t xml:space="preserve">简历:  </w:t>
        <w:br/>
        <w:t>洪增林，男，汉族，1963年1月生，甘肃陇西人，研究生文化程度，控制科学与工程博士。1984年12月加入中国共产党，1987年7月参加工作，2007年10月任中共西安市莲湖区委副书记、区政府区长，2009年3月任中共西安市莲湖区委副书记、区政府区长、西安大兴新区综合改造管理委员会主任，2012年9月任中共西安市莲湖区委书记。</w:t>
        <w:br/>
        <w:br/>
        <w:t>职 责：主持区委全面工作。</w:t>
        <w:br/>
        <w:br/>
      </w:r>
    </w:p>
    <w:p/>
    <w:p>
      <w:pPr>
        <w:pStyle w:val="Heading3"/>
      </w:pPr>
      <w:r>
        <w:t xml:space="preserve">陕西省  西安市  灞桥区  </w:t>
      </w:r>
    </w:p>
    <w:p>
      <w:r>
        <w:rPr>
          <w:i/>
        </w:rPr>
        <w:t>贠笑冬    陕西省西安市灞桥区区长</w:t>
      </w:r>
    </w:p>
    <w:p>
      <w:r>
        <w:t>性别:  男</w:t>
      </w:r>
    </w:p>
    <w:p>
      <w:r>
        <w:t>生年：  1965年08月</w:t>
      </w:r>
    </w:p>
    <w:p>
      <w:r>
        <w:t>籍贯:  陕西大荔</w:t>
      </w:r>
    </w:p>
    <w:p>
      <w:r>
        <w:t>学历:  学士</w:t>
      </w:r>
    </w:p>
    <w:p>
      <w:r>
        <w:t xml:space="preserve">简历:  </w:t>
        <w:br/>
        <w:t>贠笑冬，男，汉族，1965年9月出生，陕西大荔人，1987年12月加入中国共产党，1988年8月参加工作，大学文化程度，历史学学士。</w:t>
        <w:br/>
        <w:br/>
        <w:t>现任中共西安市灞桥区委副书记、区人民政府区长、白鹿原管委会主任。</w:t>
        <w:br/>
        <w:br/>
        <w:t>1984.09——1988.08，在武汉大学历史系考古学专业学习；</w:t>
        <w:br/>
        <w:br/>
        <w:t>1988.08——1992.08，在西安市文物研究咨询服务中心工作（期间：1989.05—1992.08借调到西安市文物园林局办公室工作）；</w:t>
        <w:br/>
        <w:br/>
        <w:t>1992.08——1997.12，在西安市文物园林局文物管理处工作（期间：1993.02—1994.02借调到西安市八路军办事处纪念馆工作）；</w:t>
        <w:br/>
        <w:br/>
        <w:t>1997.12——1998.05，西安市文物园林局博物馆处副处长；</w:t>
        <w:br/>
        <w:br/>
        <w:t>1998.05——2001.02，西安市文物园林局博物馆处副处长兼市文物市场管理办主任；</w:t>
        <w:br/>
        <w:br/>
        <w:t>2001.02——2002.06，西安市民族宗教事务委员会副主任；</w:t>
        <w:br/>
        <w:br/>
        <w:t>2002.06——2009.03，西安市民族宗教事务委员会（市宗教事务局）副主任（副局长）、党组成员；</w:t>
        <w:br/>
        <w:br/>
        <w:t>2009.03——2009.09，中共西安市灞桥区委副书记、党校校长、区白鹿原现代农业示范区管委会主任；</w:t>
        <w:br/>
        <w:br/>
        <w:t>2010.09——2011.01，中共西安市灞桥区委副书记，区政府代区长，市纺织城综合发展办主任；</w:t>
        <w:br/>
        <w:br/>
        <w:t>2011.01——，中共西安市灞桥区委副书记，区政府区长，市纺织城综合发展办主任。</w:t>
        <w:br/>
        <w:br/>
      </w:r>
    </w:p>
    <w:p/>
    <w:p>
      <w:pPr>
        <w:pStyle w:val="Heading3"/>
      </w:pPr>
      <w:r>
        <w:t xml:space="preserve">陕西省  西安市  灞桥区  </w:t>
      </w:r>
    </w:p>
    <w:p>
      <w:r>
        <w:rPr>
          <w:i/>
        </w:rPr>
        <w:t>汪文展    陕西省西安市灞桥区委书记</w:t>
      </w:r>
    </w:p>
    <w:p>
      <w:r>
        <w:t>性别:  男</w:t>
      </w:r>
    </w:p>
    <w:p>
      <w:r>
        <w:t>生年：  1966年11月</w:t>
      </w:r>
    </w:p>
    <w:p>
      <w:r>
        <w:t>籍贯:  上海</w:t>
      </w:r>
    </w:p>
    <w:p>
      <w:r>
        <w:t>学历:  硕士</w:t>
      </w:r>
    </w:p>
    <w:p>
      <w:r>
        <w:t xml:space="preserve">简历:  </w:t>
        <w:br/>
        <w:t>汪文展，男，汉族，1966年12月出生，上海市人。1987年6月加入中国共产党，1989年7月参加工作。西安建筑科技大学建筑学院城市规划与设计专业毕业，全日制研究生学历，工学硕士，高级工程师，副教授。原任中共雁塔区区委副书记、雁塔区人民政府区长、党组书记。现任中共灞桥区委书记、常委、委员，西安市纺织城地区综合发展办公室党组书记。</w:t>
        <w:br/>
        <w:br/>
        <w:t>1985—1994年，西安建筑科技大学建筑学院总图设计与运输专业学习、工学学士，西安建筑科技大学建筑学院城市规划与设计专业研究生、工学硕士，并留校任教。</w:t>
        <w:br/>
        <w:br/>
        <w:t>1994—2001年，历任西安市规划局规划审核处副处长、处长，西安市规划局正处级调研员，雁塔区区长助理、区政府党组成员。</w:t>
        <w:br/>
        <w:br/>
        <w:t>2001—2005年，历任西安高新技术产业开发区管委会主任助理、兼任规划建设局局长，党工委委员、管委会副主任。</w:t>
        <w:br/>
        <w:br/>
        <w:t>2005年8月任西安市长安区委委员、常委，区政府常务副区长，2007年3月任中共长安区委副书记、长安区区长。2010年7月4日，经西安市委研究，并报省委同意，汪文展同志任中共西安市雁塔区区委委员、常委、副书记， 同时西安市雁塔区区人大常委会会议决定任命汪文展同志为西安市雁塔区人民政府副区长、代区长。2010年7月6日，西安市雁塔区十五届人大四次会议上，汪文展同志当选为雁塔区区长。</w:t>
        <w:br/>
        <w:br/>
        <w:t>2013年1月21日任中共灞桥区委书记、常委、委员，市纺织城地区综合发展办公室党组书记。</w:t>
        <w:br/>
        <w:br/>
        <w:t xml:space="preserve"> </w:t>
        <w:br/>
      </w:r>
    </w:p>
    <w:p/>
    <w:p>
      <w:pPr>
        <w:pStyle w:val="Heading3"/>
      </w:pPr>
      <w:r>
        <w:t xml:space="preserve">陕西省  西安市  未央区  </w:t>
      </w:r>
    </w:p>
    <w:p>
      <w:r>
        <w:rPr>
          <w:i/>
        </w:rPr>
        <w:t>吴智民    陕西省西安市未央区区长</w:t>
      </w:r>
    </w:p>
    <w:p>
      <w:r>
        <w:t>性别:  男</w:t>
      </w:r>
    </w:p>
    <w:p>
      <w:r>
        <w:t>生年：  1958年06月</w:t>
      </w:r>
    </w:p>
    <w:p>
      <w:r>
        <w:t>籍贯:  陕西西安</w:t>
      </w:r>
    </w:p>
    <w:p>
      <w:r>
        <w:t>学历:  学士</w:t>
      </w:r>
    </w:p>
    <w:p>
      <w:r>
        <w:t xml:space="preserve">简历:  </w:t>
        <w:br/>
        <w:t>吴智民，男，汉族，1958年7月生，陕西西安人，1987年6月入党，1981年8月参加工作，中央党校大学学历。</w:t>
        <w:br/>
        <w:br/>
        <w:t>现任陕西省西安市未央区区长。</w:t>
        <w:br/>
      </w:r>
    </w:p>
    <w:p/>
    <w:p>
      <w:pPr>
        <w:pStyle w:val="Heading3"/>
      </w:pPr>
      <w:r>
        <w:t xml:space="preserve">陕西省  西安市  未央区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陕西省  西安市  雁塔区  </w:t>
      </w:r>
    </w:p>
    <w:p>
      <w:r>
        <w:rPr>
          <w:i/>
        </w:rPr>
        <w:t>赵小林    陕西省西安市雁塔区区长</w:t>
      </w:r>
    </w:p>
    <w:p>
      <w:r>
        <w:t>性别:  男</w:t>
      </w:r>
    </w:p>
    <w:p>
      <w:r>
        <w:t>生年：  1966年02月</w:t>
      </w:r>
    </w:p>
    <w:p>
      <w:r>
        <w:t>籍贯:  陕西三原</w:t>
      </w:r>
    </w:p>
    <w:p>
      <w:r>
        <w:t>学历:  研究生</w:t>
      </w:r>
    </w:p>
    <w:p>
      <w:r>
        <w:t xml:space="preserve">简历:  </w:t>
        <w:br/>
        <w:t>赵小林，男，汉族，1966年3月出生，陕西三原人，省委党校研究生文化程度，1989年7月参加工作，1986年7月加入中国共产党，2013年4月之前担任西安市雁塔区委副书记、区人民政府党组书记、副区长、代区长。</w:t>
        <w:br/>
        <w:br/>
        <w:t>2013年4月任陕西省西安市雁塔区区长。</w:t>
        <w:br/>
        <w:br/>
        <w:t xml:space="preserve"> </w:t>
        <w:br/>
      </w:r>
    </w:p>
    <w:p/>
    <w:p>
      <w:pPr>
        <w:pStyle w:val="Heading3"/>
      </w:pPr>
      <w:r>
        <w:t xml:space="preserve">陕西省  西安市  雁塔区  </w:t>
      </w:r>
    </w:p>
    <w:p>
      <w:r>
        <w:rPr>
          <w:i/>
        </w:rPr>
        <w:t>杨广亭    陕西省西安市雁塔区委书记</w:t>
      </w:r>
    </w:p>
    <w:p>
      <w:r>
        <w:t>性别:  男</w:t>
      </w:r>
    </w:p>
    <w:p>
      <w:r>
        <w:t>生年：  1967年06月</w:t>
      </w:r>
    </w:p>
    <w:p>
      <w:r>
        <w:t>籍贯:  陕西西安</w:t>
      </w:r>
    </w:p>
    <w:p>
      <w:r>
        <w:t>学历:  硕士</w:t>
      </w:r>
    </w:p>
    <w:p>
      <w:r>
        <w:t xml:space="preserve">简历:  </w:t>
        <w:br/>
        <w:t>杨广亭，男， 汉族，1967年7月生，1992年11月加入中国共产党，陕西省西安市人，研究生学历，法学硕士, 高级会计师，1986年7月参加工作。</w:t>
        <w:br/>
        <w:br/>
        <w:t>现任陕西省西安市雁塔区区委书记。</w:t>
        <w:br/>
      </w:r>
    </w:p>
    <w:p/>
    <w:p>
      <w:pPr>
        <w:pStyle w:val="Heading3"/>
      </w:pPr>
      <w:r>
        <w:t xml:space="preserve">陕西省  西安市  阎良区  </w:t>
      </w:r>
    </w:p>
    <w:p>
      <w:r>
        <w:rPr>
          <w:i/>
        </w:rPr>
        <w:t>王育选    陕西省西安市阎良区区长</w:t>
      </w:r>
    </w:p>
    <w:p>
      <w:r>
        <w:t>性别:  男</w:t>
      </w:r>
    </w:p>
    <w:p>
      <w:r>
        <w:t>生年：  1968年02月</w:t>
      </w:r>
    </w:p>
    <w:p>
      <w:r>
        <w:t>籍贯:  陕西户县</w:t>
      </w:r>
    </w:p>
    <w:p>
      <w:r>
        <w:t>学历:  学士</w:t>
      </w:r>
    </w:p>
    <w:p>
      <w:r>
        <w:t xml:space="preserve">简历:  </w:t>
        <w:br/>
        <w:t>王育选，男，汉族，1968年3月生，陕西户县人，1990年12月入党，1992年8月参加工作，大学学历、理学学士、法学学士。</w:t>
        <w:br/>
        <w:br/>
        <w:t>现任陕西省西安市阎良区区长。</w:t>
        <w:br/>
      </w:r>
    </w:p>
    <w:p/>
    <w:p>
      <w:pPr>
        <w:pStyle w:val="Heading3"/>
      </w:pPr>
      <w:r>
        <w:t xml:space="preserve">陕西省  西安市  阎良区  </w:t>
      </w:r>
    </w:p>
    <w:p>
      <w:r>
        <w:rPr>
          <w:i/>
        </w:rPr>
        <w:t>王凤萍    陕西省西安市阎良区委书记</w:t>
      </w:r>
    </w:p>
    <w:p>
      <w:r>
        <w:t>性别:  女</w:t>
      </w:r>
    </w:p>
    <w:p>
      <w:r>
        <w:t>生年：  1961年12月</w:t>
      </w:r>
    </w:p>
    <w:p>
      <w:r>
        <w:t>籍贯:  河南许昌</w:t>
      </w:r>
    </w:p>
    <w:p>
      <w:r>
        <w:t>学历:  研究生</w:t>
      </w:r>
    </w:p>
    <w:p>
      <w:r>
        <w:t xml:space="preserve">简历:  </w:t>
        <w:br/>
        <w:t>王凤萍，女，汉族，1962年1月生，河南许昌人，中共党员，研究生学历。</w:t>
        <w:br/>
        <w:br/>
        <w:t>现任陕西省西安市阎良区区委书记。</w:t>
        <w:br/>
      </w:r>
    </w:p>
    <w:p/>
    <w:p>
      <w:pPr>
        <w:pStyle w:val="Heading3"/>
      </w:pPr>
      <w:r>
        <w:t xml:space="preserve">陕西省  西安市  临潼区  </w:t>
      </w:r>
    </w:p>
    <w:p>
      <w:r>
        <w:rPr>
          <w:i/>
        </w:rPr>
        <w:t>刘三民    陕西省西安市临潼区区长</w:t>
      </w:r>
    </w:p>
    <w:p>
      <w:r>
        <w:t>性别:  男</w:t>
      </w:r>
    </w:p>
    <w:p>
      <w:r>
        <w:t>生年：  1964年09月</w:t>
      </w:r>
    </w:p>
    <w:p>
      <w:r>
        <w:t>籍贯:  陕西西安</w:t>
      </w:r>
    </w:p>
    <w:p>
      <w:r>
        <w:t>学历:  研究生</w:t>
      </w:r>
    </w:p>
    <w:p>
      <w:r>
        <w:t xml:space="preserve">简历:  </w:t>
        <w:br/>
        <w:t>刘三民，男，汉族，1964年10月生，陕西西安人，1986年8月入党，1982年8月参加工作，省委党校研究生学历。</w:t>
        <w:br/>
        <w:br/>
        <w:t>现任陕西省西安市临潼区区长。</w:t>
        <w:br/>
      </w:r>
    </w:p>
    <w:p/>
    <w:p>
      <w:pPr>
        <w:pStyle w:val="Heading3"/>
      </w:pPr>
      <w:r>
        <w:t xml:space="preserve">陕西省  西安市  临潼区  </w:t>
      </w:r>
    </w:p>
    <w:p>
      <w:r>
        <w:rPr>
          <w:i/>
        </w:rPr>
        <w:t>庞阿平    陕西省西安市临潼区委书记</w:t>
      </w:r>
    </w:p>
    <w:p>
      <w:r>
        <w:t>性别:  男</w:t>
      </w:r>
    </w:p>
    <w:p>
      <w:r>
        <w:t>生年：  1962年08月</w:t>
      </w:r>
    </w:p>
    <w:p>
      <w:r>
        <w:t>籍贯:  陕西西安</w:t>
      </w:r>
    </w:p>
    <w:p>
      <w:r>
        <w:t>学历:  硕士</w:t>
      </w:r>
    </w:p>
    <w:p>
      <w:r>
        <w:t xml:space="preserve">简历:  </w:t>
        <w:br/>
        <w:t>庞阿平，男，汉族，硕士研究生学历，陕西西安人，1962年9月出生，1979年9月参加工作，1984年6月加入中国共产党。曾任解放军总参三部七局十处参谋，西安市计委外经处副处长、投资处处长、统建办主任，西安市发改委副主任，西安市政府副秘书长，西安市临潼区委副书记、代区长，2007年10月担任中共西安市临潼区委副书记、区人民政府区长。2012年5月起主持区委工作。2012年9月，任中共西安市临潼区委书记。</w:t>
        <w:br/>
        <w:br/>
        <w:t xml:space="preserve"> </w:t>
        <w:br/>
      </w:r>
    </w:p>
    <w:p/>
    <w:p>
      <w:pPr>
        <w:pStyle w:val="Heading3"/>
      </w:pPr>
      <w:r>
        <w:t xml:space="preserve">陕西省  西安市  长安区  </w:t>
      </w:r>
    </w:p>
    <w:p>
      <w:r>
        <w:rPr>
          <w:i/>
        </w:rPr>
        <w:t>杨建强    陕西省西安市长安区区长</w:t>
      </w:r>
    </w:p>
    <w:p>
      <w:r>
        <w:t xml:space="preserve">性别:  </w:t>
      </w:r>
    </w:p>
    <w:p>
      <w:r>
        <w:t>生年：  1968年06月</w:t>
      </w:r>
    </w:p>
    <w:p>
      <w:r>
        <w:t>籍贯:  陕西户县</w:t>
      </w:r>
    </w:p>
    <w:p>
      <w:r>
        <w:t>学历:  学士</w:t>
      </w:r>
    </w:p>
    <w:p>
      <w:r>
        <w:t xml:space="preserve">简历:  </w:t>
        <w:br/>
        <w:t>杨建强，男，汉族，1968年7月出生，陕西户县人，大学文化程度，1990年7月参加工作，1991年10月加入中国共产党。1993年10月起任西安市雁塔区委组织部干部科科长，曲江乡党委副书记、乡长，曲江街道党工委副书记、办事处主任，雁塔区政府办公室主任，区委常委、常务副区长；2010年6月起任西安市长安区委副书记、代区长，2011年1月当选区长。</w:t>
        <w:br/>
        <w:br/>
      </w:r>
    </w:p>
    <w:p/>
    <w:p>
      <w:pPr>
        <w:pStyle w:val="Heading3"/>
      </w:pPr>
      <w:r>
        <w:t xml:space="preserve">陕西省  西安市  长安区  </w:t>
      </w:r>
    </w:p>
    <w:p>
      <w:r>
        <w:rPr>
          <w:i/>
        </w:rPr>
        <w:t>聂仲秋    陕西省西安市长安区委书记</w:t>
      </w:r>
    </w:p>
    <w:p>
      <w:r>
        <w:t>性别:  男</w:t>
      </w:r>
    </w:p>
    <w:p>
      <w:r>
        <w:t>生年：  1968年07月</w:t>
      </w:r>
    </w:p>
    <w:p>
      <w:r>
        <w:t>籍贯:  安徽</w:t>
      </w:r>
    </w:p>
    <w:p>
      <w:r>
        <w:t>学历:  博士</w:t>
      </w:r>
    </w:p>
    <w:p>
      <w:r>
        <w:t xml:space="preserve">简历:  </w:t>
        <w:br/>
        <w:t>聂仲秋，男，汉族，1968年8月出生，籍贯，安徽。中共党员。管理学博士，硕士生导师，高级工程师。原任中共灞桥区委书记、常委、委员。现任中共长安区委书记、常委、委员,(兼驻长安区解放军61068部队第一政委、兼驻长安区预备役高射炮兵师第四团第一政委)。</w:t>
        <w:br/>
        <w:br/>
        <w:t>1987年至1991年，在西安建筑科技大学建筑系总图设计与运输专业学习；</w:t>
        <w:br/>
        <w:br/>
        <w:t>1991年6月至1995年11月，在西安建筑科技大学建筑系任教；1995年11月至2002年12月，在西安经济技术开发区管委会工作。历任管委会规划建设部部长助理、副部长、规划建设环保局副局长、总工程师（正处级）（期间1998—2000年在西安建筑科技大学建筑学院，攻读城市规划与设计专业研究生，获得硕士学位）；</w:t>
        <w:br/>
        <w:br/>
        <w:t>2002年12月至2004年6月任西安市灞桥区人民政府副区长；2004年6月至2007年4月任国家级西安经济技术开发区党工委委员、管委会副主任。（期间：2005年9月—2008年12月在西北农林科技大学经济管理学院攻读经济管理研究生,获得管理学博士学位）；</w:t>
        <w:br/>
        <w:br/>
        <w:t xml:space="preserve">2007年4月至今，任灞桥区委副书记、灞桥区人民政府区长； </w:t>
        <w:br/>
        <w:br/>
        <w:t>2008年12月任西安市纺织城地区综合发展办公室主任（兼）；</w:t>
        <w:br/>
        <w:br/>
        <w:t>2011年6月任中共灞桥区委书记、常委、委员；</w:t>
        <w:br/>
        <w:br/>
        <w:t>2013年1月21日任中共长安区委书记、常委、委员(兼驻长安区解放军61068部队第一政委、兼驻长安区预备役高射炮兵师第四团第一政委)。</w:t>
        <w:br/>
        <w:br/>
        <w:t>2015年2月6日，当选为西安市政府副市长。</w:t>
        <w:br/>
        <w:br/>
      </w:r>
    </w:p>
    <w:p/>
    <w:p>
      <w:pPr>
        <w:pStyle w:val="Heading3"/>
      </w:pPr>
      <w:r>
        <w:t xml:space="preserve">陕西省  西安市  高陵区  </w:t>
      </w:r>
    </w:p>
    <w:p>
      <w:r>
        <w:rPr>
          <w:i/>
        </w:rPr>
        <w:t>范九利    陕西省西安市高陵区区长</w:t>
      </w:r>
    </w:p>
    <w:p>
      <w:r>
        <w:t>性别:  男</w:t>
      </w:r>
    </w:p>
    <w:p>
      <w:r>
        <w:t>生年：  1969年03月</w:t>
      </w:r>
    </w:p>
    <w:p>
      <w:r>
        <w:t>籍贯:  河南沁阳</w:t>
      </w:r>
    </w:p>
    <w:p>
      <w:r>
        <w:t>学历:  博士</w:t>
      </w:r>
    </w:p>
    <w:p>
      <w:r>
        <w:t xml:space="preserve">简历:  </w:t>
        <w:br/>
        <w:t>范九利，男，汉族，1969年3月出生，河南沁阳人，1991年8月参加工作，1999年6月加入中国共产党，北京大学城市与环境学系经济地理与城市规划专业毕业，在职研究生学历，工学博士。2011年9月8日高陵县第十五届人民代表大会常务委员会第二十七次会议任命为高陵县人民政府副县长、代县长。2012年1月6日在高陵县第十六届人民代表大会第一次会议上当选为高陵县人民政府县长。</w:t>
        <w:br/>
      </w:r>
    </w:p>
    <w:p/>
    <w:p>
      <w:pPr>
        <w:pStyle w:val="Heading3"/>
      </w:pPr>
      <w:r>
        <w:t xml:space="preserve">陕西省  西安市  高陵区  </w:t>
      </w:r>
    </w:p>
    <w:p>
      <w:r>
        <w:rPr>
          <w:i/>
        </w:rPr>
        <w:t>杨晓东    陕西省西安市高陵区委书记</w:t>
      </w:r>
    </w:p>
    <w:p>
      <w:r>
        <w:t>性别:  男</w:t>
      </w:r>
    </w:p>
    <w:p>
      <w:r>
        <w:t>生年：  1963年10月</w:t>
      </w:r>
    </w:p>
    <w:p>
      <w:r>
        <w:t>籍贯:  山西万荣</w:t>
      </w:r>
    </w:p>
    <w:p>
      <w:r>
        <w:t>学历:  学士</w:t>
      </w:r>
    </w:p>
    <w:p>
      <w:r>
        <w:t xml:space="preserve">简历:  </w:t>
        <w:br/>
        <w:t>杨晓东，男，汉族，1963年10月出生，山西万荣人。1984年12月加入中国共产党，1985年7月参加工作，南开大学历史系毕业，历史系学士学位。现任中共高陵县委书记。</w:t>
        <w:br/>
        <w:br/>
        <w:t>1981.09-1985.07 南开大学历史系中国史专业学习；</w:t>
        <w:br/>
        <w:br/>
        <w:t>1985.07-1991.07 西安政治学院训练部党史教研室、文化教研室教员；</w:t>
        <w:br/>
        <w:br/>
        <w:t>1991.07-1993.12 西安政治学院训练部教务处副营职参谋；</w:t>
        <w:br/>
        <w:br/>
        <w:t>1993.12-1995.09 西安政治学院教务部研究生办公室正营职参谋；</w:t>
        <w:br/>
        <w:br/>
        <w:t>1995.09-1996.09 西安市委办公厅办公室主任科员；</w:t>
        <w:br/>
        <w:br/>
        <w:t>1996.09-1999.06 西安市委办公厅综合一处主任科员；</w:t>
        <w:br/>
        <w:br/>
        <w:t>1999.06-2002.08 西安市委办公厅综合一处副处长；</w:t>
        <w:br/>
        <w:br/>
        <w:t>2002.08-2003.12 西安市委办公厅信息处处长（其间：1999.09-2003.07 在西安政治学院在职研究生班军事法学专业学习）；</w:t>
        <w:br/>
        <w:br/>
        <w:t>2003.12-2007.07 西安市委办公厅秘书二处处长；</w:t>
        <w:br/>
        <w:br/>
        <w:t>2007.07-2011.05 西安市委副秘书长；</w:t>
        <w:br/>
        <w:br/>
        <w:t>2011.05-2014.02 西安市委副秘书长，市信访局（市信访接待中心）局长（主任）；</w:t>
        <w:br/>
        <w:br/>
        <w:t>2014.02- 中共高陵县委书记（正局级）。</w:t>
        <w:br/>
        <w:br/>
      </w:r>
    </w:p>
    <w:p/>
    <w:p>
      <w:pPr>
        <w:pStyle w:val="Heading3"/>
      </w:pPr>
      <w:r>
        <w:t xml:space="preserve">陕西省  西安市  蓝田县  </w:t>
      </w:r>
    </w:p>
    <w:p>
      <w:r>
        <w:rPr>
          <w:i/>
        </w:rPr>
        <w:t>王浩    陕西省西安市蓝田县县长</w:t>
      </w:r>
    </w:p>
    <w:p>
      <w:r>
        <w:t>性别:  男</w:t>
      </w:r>
    </w:p>
    <w:p>
      <w:r>
        <w:t>生年：  1975年05月</w:t>
      </w:r>
    </w:p>
    <w:p>
      <w:r>
        <w:t>籍贯:  陕西蒲城</w:t>
      </w:r>
    </w:p>
    <w:p>
      <w:r>
        <w:t>学历:  硕士</w:t>
      </w:r>
    </w:p>
    <w:p>
      <w:r>
        <w:t xml:space="preserve">简历:  </w:t>
        <w:br/>
        <w:t xml:space="preserve">王浩，男，汉族，1975年6月出生，陕西蒲城人，研究生学历，1998年9月参加工作，1996年1月入党。1994年9月至1998年7月在新疆石河子大学经贸系经济学专业学习；1998年7月至1998年9月毕业待分配；1998年9月至2001年8月在西安市雁塔区政府办公室工作；2001年8月至2003年2月任西安市雁塔区小寨路街道办事处主任助理；2003年2月至2005年11月任西安市雁塔区电子城街道办事处副主任；2005年11月至2006年4月任西安市雁塔区小寨路街道党工委副书记、纪工委书记、人大工委副主任（正处级）；2006年4月至2007年11月任西安市雁塔区小寨路街道党工委副书记、办事处主任；2007年11月至2009年9月任西安市雁塔区电子城街道党工委书记、人大工委主任；2009年9月至2011年9月任蓝田县委常委、常务副县长（正处级）（其2006.03—2009.12在西安电子科技大学项目管理领域工程硕士专业学习）；2011年9月至2012年1月任中共蓝田县委副书记、代县长；2012年1月至今任中共蓝田县委副书记、县长。 </w:t>
        <w:br/>
      </w:r>
    </w:p>
    <w:p/>
    <w:p>
      <w:pPr>
        <w:pStyle w:val="Heading3"/>
      </w:pPr>
      <w:r>
        <w:t xml:space="preserve">陕西省  西安市  蓝田县  </w:t>
      </w:r>
    </w:p>
    <w:p>
      <w:r>
        <w:rPr>
          <w:i/>
        </w:rPr>
        <w:t>苗志忠    陕西省西安市蓝田县委书记</w:t>
      </w:r>
    </w:p>
    <w:p>
      <w:r>
        <w:t>性别:  男</w:t>
      </w:r>
    </w:p>
    <w:p>
      <w:r>
        <w:t>生年：  1967年02月</w:t>
      </w:r>
    </w:p>
    <w:p>
      <w:r>
        <w:t>籍贯:  陕西子洲</w:t>
      </w:r>
    </w:p>
    <w:p>
      <w:r>
        <w:t>学历:  硕士</w:t>
      </w:r>
    </w:p>
    <w:p>
      <w:r>
        <w:t xml:space="preserve">简历:  </w:t>
        <w:br/>
        <w:t xml:space="preserve">苗志忠，男，1967年3月出生，陕西子洲人，研究生学历。1987年6月加入中国共产党。1985年9月至1988年7月在延安地区农机械化学校学习；1988年7月至1990年10月在延安市城建系统工作；1990年11月1992年1月在西安市阎良区委办公室工作；1992年2月至1992年8月在西安市阎良区人事局工作；1992年8月至1994年7月任共青团西安市阎良区委副书记；1994年7月至1996年12月任共青团西安市阎良区委书记；1996年12月至2002年12月任西安市阎良区新华路街道办党委副书记、办事处主任；2002年12月至2006年9月任周至县人民政府副县长；2006年9月至2009年3月任中共蓝田县委常委、县人民政府常务副县长；2009年3月2010年1月任中共蓝田县委副书记、蓝田县人民政府代县长；2010年1月至2011年9月任蓝田县人民政府县长；2011年9月至今任中共蓝田县委书记。 </w:t>
        <w:br/>
      </w:r>
    </w:p>
    <w:p/>
    <w:p>
      <w:pPr>
        <w:pStyle w:val="Heading3"/>
      </w:pPr>
      <w:r>
        <w:t xml:space="preserve">陕西省  西安市  周至县  </w:t>
      </w:r>
    </w:p>
    <w:p>
      <w:r>
        <w:rPr>
          <w:i/>
        </w:rPr>
        <w:t>杨向喜    陕西省西安市周至县县长</w:t>
      </w:r>
    </w:p>
    <w:p>
      <w:r>
        <w:t>性别:  男</w:t>
      </w:r>
    </w:p>
    <w:p>
      <w:r>
        <w:t>生年：  1969年06月</w:t>
      </w:r>
    </w:p>
    <w:p>
      <w:r>
        <w:t>籍贯:  陕西周至</w:t>
      </w:r>
    </w:p>
    <w:p>
      <w:r>
        <w:t>学历:  学士</w:t>
      </w:r>
    </w:p>
    <w:p>
      <w:r>
        <w:t xml:space="preserve">简历:  </w:t>
        <w:br/>
        <w:t>杨向喜，男，汉族，1969年7月生，陕西周至人，1992年6月入党，1992年7月参加工作，陕西师范大学历史学专业毕业，历史学学士、省委党校研究生、公共管理硕士。现任周至县委副书记、县政府县长。</w:t>
        <w:br/>
        <w:br/>
        <w:t>1988.09—1992.07 陕西师范大学历史系历史学专业学习</w:t>
        <w:br/>
        <w:br/>
        <w:t>1992.07—1994.07 西安市未央区人事局干部</w:t>
        <w:br/>
        <w:br/>
        <w:t>1994.07—1998.04 西安市未央区政府办秘书、秘书科科长</w:t>
        <w:br/>
        <w:br/>
        <w:t>1998.04—2003.06 西安市未央区谭家街道党委副书记、党工委副书记（其间：1999.09—</w:t>
        <w:br/>
        <w:br/>
        <w:t>2002.07在陕西省委党校研究生班政治学专业学习）</w:t>
        <w:br/>
        <w:br/>
        <w:t xml:space="preserve">2003.06—2005.08 西安市未央区委办公室副主任（正处级） </w:t>
        <w:br/>
        <w:br/>
        <w:t>2005.08—2007.11 西安市未央区六村堡街道党工委副书记、办事处主任（其间：2006.09—2007.11主持街道党工委工作）</w:t>
        <w:br/>
        <w:br/>
        <w:t>2007.11—2009.09 西安市未央区政府党组成员、区政府办公室主任</w:t>
        <w:br/>
        <w:br/>
        <w:t>2009.09—2012.09 周至县委副书记</w:t>
        <w:br/>
        <w:br/>
        <w:t>2012.09—2013.01 周至县委副书记、周至县人民政府代县长</w:t>
        <w:br/>
        <w:br/>
        <w:t>2013.01— 今 周至县委副书记、周至县人民政府县长（其间：2010.03—2013.03在西北工业大学公共管理专业学习）</w:t>
        <w:br/>
        <w:br/>
        <w:t xml:space="preserve"> </w:t>
        <w:br/>
      </w:r>
    </w:p>
    <w:p/>
    <w:p>
      <w:pPr>
        <w:pStyle w:val="Heading3"/>
      </w:pPr>
      <w:r>
        <w:t xml:space="preserve">陕西省  西安市  周至县  </w:t>
      </w:r>
    </w:p>
    <w:p>
      <w:r>
        <w:rPr>
          <w:i/>
        </w:rPr>
        <w:t>王碧辉    陕西省西安市周至县委书记</w:t>
      </w:r>
    </w:p>
    <w:p>
      <w:r>
        <w:t>性别:  男</w:t>
      </w:r>
    </w:p>
    <w:p>
      <w:r>
        <w:t>生年：  1961年09月</w:t>
      </w:r>
    </w:p>
    <w:p>
      <w:r>
        <w:t>籍贯:  陕西临潼</w:t>
      </w:r>
    </w:p>
    <w:p>
      <w:r>
        <w:t>学历:  学士</w:t>
      </w:r>
    </w:p>
    <w:p>
      <w:r>
        <w:t xml:space="preserve">简历:  </w:t>
        <w:br/>
        <w:t xml:space="preserve">王碧辉，男，汉族，1961年10月出生，陕西临潼人，本科学历。1982年8月参加工作，1984年8月加入中国共产党，现任周至县县委书记。  </w:t>
        <w:br/>
        <w:br/>
        <w:t>1978年-1982年西北农学院兽医专业学习，</w:t>
        <w:br/>
        <w:br/>
        <w:t>2006年9月至2009年2月任中共高陵县委副书记。</w:t>
        <w:br/>
        <w:br/>
        <w:t>2009年3月至2009年12月任中共周至县委副书记、代县长。</w:t>
        <w:br/>
        <w:br/>
        <w:t>2010年1月任中共周至县委副书记、县长。</w:t>
        <w:br/>
        <w:br/>
        <w:t>现任中共周至县委书记。</w:t>
        <w:br/>
        <w:br/>
      </w:r>
    </w:p>
    <w:p/>
    <w:p>
      <w:pPr>
        <w:pStyle w:val="Heading3"/>
      </w:pPr>
      <w:r>
        <w:t xml:space="preserve">陕西省  西安市  户县  </w:t>
      </w:r>
    </w:p>
    <w:p>
      <w:r>
        <w:rPr>
          <w:i/>
        </w:rPr>
        <w:t>张永潮    陕西省西安市户县县长</w:t>
      </w:r>
    </w:p>
    <w:p>
      <w:r>
        <w:t>性别:  男</w:t>
      </w:r>
    </w:p>
    <w:p>
      <w:r>
        <w:t>生年：  1964年11月</w:t>
      </w:r>
    </w:p>
    <w:p>
      <w:r>
        <w:t>籍贯:  陕西澄城</w:t>
      </w:r>
    </w:p>
    <w:p>
      <w:r>
        <w:t>学历:  学士</w:t>
      </w:r>
    </w:p>
    <w:p>
      <w:r>
        <w:t xml:space="preserve">简历:  </w:t>
        <w:br/>
        <w:t xml:space="preserve">1964年12月出生，陕西澄城人。大学学历，军事学学士。1983年9月参加工作，1985年7月加入中国共产党。1983年9月至1987年7月合肥炮兵学院地炮军事指挥专业学习；1987年7月至1988年3月任云南老山前线见习排长；1988年3月至1989年6月任47集团军炮兵旅副连职排长、连长；1989年6月至1999年12月任西安陆军学院正连职教员、副队长、队长、副团职教员；1999年12月至2003年1月任西安市雁塔区委组织部助理调研员、组织员兼干部科科长(副处级)；2003年1月至2006年9月任西安市雁塔区鱼化寨街道党工委副书记、办事处主任，党工委书记、办事处主任，党工委书记、人大工委主任；2006年9月至2010年6月任西安市莲湖区委常委、组织部部长；2010年6月任中共户县县委副书记；2010年7月6日经户县第十五届人大常务委员会第十九次会议决定任命为户县人民政府副县长、代县长。2011年1月13日经户县第十五届人民代表大会第五次会议选举为户县人民政府县长。　</w:t>
        <w:br/>
        <w:br/>
        <w:t xml:space="preserve">职责：领导县政府全面工作。分管县编委办、财政局、审计局、新区办（户县投资控股有限公司）。 </w:t>
        <w:br/>
        <w:br/>
      </w:r>
    </w:p>
    <w:p/>
    <w:p>
      <w:pPr>
        <w:pStyle w:val="Heading3"/>
      </w:pPr>
      <w:r>
        <w:t xml:space="preserve">陕西省  西安市  户县  </w:t>
      </w:r>
    </w:p>
    <w:p>
      <w:r>
        <w:rPr>
          <w:i/>
        </w:rPr>
        <w:t>陆晓延    陕西省西安市户县县委书记</w:t>
      </w:r>
    </w:p>
    <w:p>
      <w:r>
        <w:t>性别:  男</w:t>
      </w:r>
    </w:p>
    <w:p>
      <w:r>
        <w:t>生年：  1964年04月</w:t>
      </w:r>
    </w:p>
    <w:p>
      <w:r>
        <w:t>籍贯:  陕西宝鸡</w:t>
      </w:r>
    </w:p>
    <w:p>
      <w:r>
        <w:t>学历:  研究生</w:t>
      </w:r>
    </w:p>
    <w:p>
      <w:r>
        <w:t xml:space="preserve">简历:  </w:t>
        <w:br/>
        <w:t>陆晓延，男，汉族，1964年5月生，陕西宝鸡人，中共党员，研究生学历。</w:t>
        <w:br/>
        <w:br/>
        <w:t>现任中共户县县委书记。</w:t>
        <w:br/>
      </w:r>
    </w:p>
    <w:p/>
    <w:p>
      <w:pPr>
        <w:pStyle w:val="Heading3"/>
      </w:pPr>
      <w:r>
        <w:t xml:space="preserve">陕西省  铜川市  新区管理委员会  </w:t>
      </w:r>
    </w:p>
    <w:p>
      <w:r>
        <w:rPr>
          <w:i/>
        </w:rPr>
        <w:t>屈新利    陕西省铜川市 新区管委会主任</w:t>
      </w:r>
    </w:p>
    <w:p>
      <w:r>
        <w:t>性别:  男</w:t>
      </w:r>
    </w:p>
    <w:p>
      <w:r>
        <w:t xml:space="preserve">生年：  </w:t>
      </w:r>
    </w:p>
    <w:p>
      <w:r>
        <w:t xml:space="preserve">籍贯:  </w:t>
      </w:r>
    </w:p>
    <w:p>
      <w:r>
        <w:t xml:space="preserve">学历:  </w:t>
      </w:r>
    </w:p>
    <w:p>
      <w:r>
        <w:t xml:space="preserve">简历:  </w:t>
        <w:br/>
        <w:t>现任陕西省铜川市新区工委副书记、管委会主任。</w:t>
        <w:br/>
      </w:r>
    </w:p>
    <w:p/>
    <w:p>
      <w:pPr>
        <w:pStyle w:val="Heading3"/>
      </w:pPr>
      <w:r>
        <w:t xml:space="preserve">陕西省  铜川市  新区管理委员会  </w:t>
      </w:r>
    </w:p>
    <w:p>
      <w:r>
        <w:rPr>
          <w:i/>
        </w:rPr>
        <w:t>饶选民    陕西省铜川市新区管理委员会党工委书记</w:t>
      </w:r>
    </w:p>
    <w:p>
      <w:r>
        <w:t>性别:  男</w:t>
      </w:r>
    </w:p>
    <w:p>
      <w:r>
        <w:t xml:space="preserve">生年：  </w:t>
      </w:r>
    </w:p>
    <w:p>
      <w:r>
        <w:t xml:space="preserve">籍贯:  </w:t>
      </w:r>
    </w:p>
    <w:p>
      <w:r>
        <w:t xml:space="preserve">学历:  </w:t>
      </w:r>
    </w:p>
    <w:p>
      <w:r>
        <w:t xml:space="preserve">简历:  </w:t>
        <w:br/>
        <w:t>饶选民，2011年12月，任中共铜川市新区管委会党工委书记。</w:t>
        <w:br/>
      </w:r>
    </w:p>
    <w:p/>
    <w:p>
      <w:pPr>
        <w:pStyle w:val="Heading3"/>
      </w:pPr>
      <w:r>
        <w:t xml:space="preserve">陕西省  铜川市  王益区  </w:t>
      </w:r>
    </w:p>
    <w:p>
      <w:r>
        <w:rPr>
          <w:i/>
        </w:rPr>
        <w:t>姜文宏    陕西省铜川市王益区区长</w:t>
      </w:r>
    </w:p>
    <w:p>
      <w:r>
        <w:t>性别:  男</w:t>
      </w:r>
    </w:p>
    <w:p>
      <w:r>
        <w:t>生年：  1969年09月</w:t>
      </w:r>
    </w:p>
    <w:p>
      <w:r>
        <w:t>籍贯:  陕西耀州</w:t>
      </w:r>
    </w:p>
    <w:p>
      <w:r>
        <w:t>学历:  学士</w:t>
      </w:r>
    </w:p>
    <w:p>
      <w:r>
        <w:t xml:space="preserve">简历:  </w:t>
        <w:br/>
        <w:t>姜文宏，男，汉族，1969年10月生，陕西耀州人，大学文化程度。1995年4月加入中国共产党。1989年7月参加工作。现任王益区委副书记、区政府区长。</w:t>
        <w:br/>
        <w:br/>
        <w:t>历任铜川市郊区政府办副主任；铜川市印台区政府办副主任；铜川市印台区红土镇党委副书记、镇长；铜川市印台区财政局副局长；铜川市印台区财政局局长；铜川市印台区人民政府副区长；铜川市印台区委常委、区人民政府副区长；铜川市煤炭工业局党组书记、局长；铜川市王益区委副书记、区政府副区长、代理区长。2015年1月任王益区委副书记、区政府区长。</w:t>
        <w:br/>
      </w:r>
    </w:p>
    <w:p/>
    <w:p>
      <w:pPr>
        <w:pStyle w:val="Heading3"/>
      </w:pPr>
      <w:r>
        <w:t xml:space="preserve">陕西省  铜川市  王益区  </w:t>
      </w:r>
    </w:p>
    <w:p>
      <w:r>
        <w:rPr>
          <w:i/>
        </w:rPr>
        <w:t>刘西林    陕西省铜川市王益区区委书记</w:t>
      </w:r>
    </w:p>
    <w:p>
      <w:r>
        <w:t>性别:  男</w:t>
      </w:r>
    </w:p>
    <w:p>
      <w:r>
        <w:t>生年：  1966年06月</w:t>
      </w:r>
    </w:p>
    <w:p>
      <w:r>
        <w:t>籍贯:  陕西武功</w:t>
      </w:r>
    </w:p>
    <w:p>
      <w:r>
        <w:t>学历:  学士</w:t>
      </w:r>
    </w:p>
    <w:p>
      <w:r>
        <w:t xml:space="preserve">简历:  </w:t>
        <w:br/>
        <w:t>刘西林，男，汉族，1966年07月生，陕西武功人，大学文化程度。1994年04月加入中共共产党，1990年07月参加工作。现任中共铜川市王益区委副书记，区政府党组书记、区长。</w:t>
        <w:br/>
        <w:br/>
        <w:t>历任省煤田地质局一八六队政治部负责人、团委书记；省煤田地质局一八六队政治部主任、团委书记；省煤田地质局一八六队党政办主任、团委书记；省煤田地质局一八六队政治部主任，纪委副书记、监察科科长；省煤田地质局一八六队党委副书记、纪委书记；省煤田地质局一八六队党委书记、工会负责人（正处级）；省煤田地质局一八六队党委书记、工会主席；铜川市王益区委副书记、副区长、代区长。2011年3月任王益区区委副书记，区政府党组书记、区长。现任王益区区委书记。</w:t>
        <w:br/>
        <w:br/>
      </w:r>
    </w:p>
    <w:p/>
    <w:p>
      <w:pPr>
        <w:pStyle w:val="Heading3"/>
      </w:pPr>
      <w:r>
        <w:t xml:space="preserve">陕西省  铜川市  印台区  </w:t>
      </w:r>
    </w:p>
    <w:p>
      <w:r>
        <w:rPr>
          <w:i/>
        </w:rPr>
        <w:t>赵富祥    陕西省铜川市印台区区长</w:t>
      </w:r>
    </w:p>
    <w:p>
      <w:r>
        <w:t>性别:  男</w:t>
      </w:r>
    </w:p>
    <w:p>
      <w:r>
        <w:t>生年：  1968年07月</w:t>
      </w:r>
    </w:p>
    <w:p>
      <w:r>
        <w:t>籍贯:  江苏徐州</w:t>
      </w:r>
    </w:p>
    <w:p>
      <w:r>
        <w:t>学历:  研究生</w:t>
      </w:r>
    </w:p>
    <w:p>
      <w:r>
        <w:t xml:space="preserve">简历:  </w:t>
        <w:br/>
        <w:t>赵富祥，男，汉族，1968年8月出生，江苏徐州人，研究生学历。1991年7月参加工作，1995年4月加入中国共产党。历任铜川市委组织部办公室（研究室）副主任、主任、组织科科长，中共铜川市耀州区委常委、组织部部长、区委副书记，中共铜川市印台区委副书记、代区长、区长、党组书记。2011年3月31日在铜川市印台区第八届人民代表大会第五次会议上当选为铜川市印台区人民政府区长。</w:t>
        <w:br/>
        <w:br/>
      </w:r>
    </w:p>
    <w:p/>
    <w:p>
      <w:pPr>
        <w:pStyle w:val="Heading3"/>
      </w:pPr>
      <w:r>
        <w:t xml:space="preserve">陕西省  铜川市  印台区  </w:t>
      </w:r>
    </w:p>
    <w:p>
      <w:r>
        <w:rPr>
          <w:i/>
        </w:rPr>
        <w:t>延红岩    陕西省铜川市印台区委书记</w:t>
      </w:r>
    </w:p>
    <w:p>
      <w:r>
        <w:t>性别:  男</w:t>
      </w:r>
    </w:p>
    <w:p>
      <w:r>
        <w:t>生年：  1964年07月</w:t>
      </w:r>
    </w:p>
    <w:p>
      <w:r>
        <w:t>籍贯:  陕西绥德</w:t>
      </w:r>
    </w:p>
    <w:p>
      <w:r>
        <w:t>学历:  研究生</w:t>
      </w:r>
    </w:p>
    <w:p>
      <w:r>
        <w:t xml:space="preserve">简历:  </w:t>
        <w:br/>
        <w:t>延红岩，男，汉族，1964年8月出生，陕西绥德人，在职研究生学历，1976年7月参加工作，1993年5月加入中国共产党。现任中共铜川市印台区委书记。</w:t>
        <w:br/>
        <w:br/>
        <w:t xml:space="preserve">　　</w:t>
        <w:br/>
        <w:br/>
      </w:r>
    </w:p>
    <w:p/>
    <w:p>
      <w:pPr>
        <w:pStyle w:val="Heading3"/>
      </w:pPr>
      <w:r>
        <w:t xml:space="preserve">陕西省  铜川市  耀州区  </w:t>
      </w:r>
    </w:p>
    <w:p>
      <w:r>
        <w:rPr>
          <w:i/>
        </w:rPr>
        <w:t>杨宏伟    陕西省铜川市耀州区区长</w:t>
      </w:r>
    </w:p>
    <w:p>
      <w:r>
        <w:t>性别:  男</w:t>
      </w:r>
    </w:p>
    <w:p>
      <w:r>
        <w:t xml:space="preserve">生年：  </w:t>
      </w:r>
    </w:p>
    <w:p>
      <w:r>
        <w:t xml:space="preserve">籍贯:  </w:t>
      </w:r>
    </w:p>
    <w:p>
      <w:r>
        <w:t xml:space="preserve">学历:  </w:t>
      </w:r>
    </w:p>
    <w:p>
      <w:r>
        <w:t xml:space="preserve">简历:  </w:t>
        <w:br/>
        <w:t>杨宏伟，现任中共铜川市耀州区区长。</w:t>
        <w:br/>
      </w:r>
    </w:p>
    <w:p/>
    <w:p>
      <w:pPr>
        <w:pStyle w:val="Heading3"/>
      </w:pPr>
      <w:r>
        <w:t xml:space="preserve">陕西省  铜川市  耀州区  </w:t>
      </w:r>
    </w:p>
    <w:p>
      <w:r>
        <w:rPr>
          <w:i/>
        </w:rPr>
        <w:t>李志强    陕西省铜川市耀州区委书记</w:t>
      </w:r>
    </w:p>
    <w:p>
      <w:r>
        <w:t>性别:  男</w:t>
      </w:r>
    </w:p>
    <w:p>
      <w:r>
        <w:t xml:space="preserve">生年：  </w:t>
      </w:r>
    </w:p>
    <w:p>
      <w:r>
        <w:t xml:space="preserve">籍贯:  </w:t>
      </w:r>
    </w:p>
    <w:p>
      <w:r>
        <w:t xml:space="preserve">学历:  </w:t>
      </w:r>
    </w:p>
    <w:p>
      <w:r>
        <w:t xml:space="preserve">简历:  </w:t>
        <w:br/>
        <w:t>李志强，现任中共铜川市耀州区委书记。</w:t>
        <w:br/>
      </w:r>
    </w:p>
    <w:p/>
    <w:p>
      <w:pPr>
        <w:pStyle w:val="Heading3"/>
      </w:pPr>
      <w:r>
        <w:t xml:space="preserve">陕西省  铜川市  宜君县  </w:t>
      </w:r>
    </w:p>
    <w:p>
      <w:r>
        <w:rPr>
          <w:i/>
        </w:rPr>
        <w:t>曹全虎    陕西省铜川市宜君县县长</w:t>
      </w:r>
    </w:p>
    <w:p>
      <w:r>
        <w:t>性别:  男</w:t>
      </w:r>
    </w:p>
    <w:p>
      <w:r>
        <w:t>生年：  1972年09月</w:t>
      </w:r>
    </w:p>
    <w:p>
      <w:r>
        <w:t>籍贯:  陕西耀州</w:t>
      </w:r>
    </w:p>
    <w:p>
      <w:r>
        <w:t>学历:  硕士</w:t>
      </w:r>
    </w:p>
    <w:p>
      <w:r>
        <w:t xml:space="preserve">简历:  </w:t>
        <w:br/>
        <w:t>曹全虎，男，汉族，1972年10月生，陕西耀州人，中央党校研究生学历，1994年6月入党，1990年8月参加工作，现任中共宜君县委副书记、县长。</w:t>
        <w:br/>
        <w:br/>
      </w:r>
    </w:p>
    <w:p/>
    <w:p>
      <w:pPr>
        <w:pStyle w:val="Heading3"/>
      </w:pPr>
      <w:r>
        <w:t xml:space="preserve">陕西省  铜川市  宜君县  </w:t>
      </w:r>
    </w:p>
    <w:p>
      <w:r>
        <w:rPr>
          <w:i/>
        </w:rPr>
        <w:t>刘冲    陕西省铜川市宜君县委书记</w:t>
      </w:r>
    </w:p>
    <w:p>
      <w:r>
        <w:t>性别:  男</w:t>
      </w:r>
    </w:p>
    <w:p>
      <w:r>
        <w:t>生年：  1963年09月</w:t>
      </w:r>
    </w:p>
    <w:p>
      <w:r>
        <w:t>籍贯:  陕西印台</w:t>
      </w:r>
    </w:p>
    <w:p>
      <w:r>
        <w:t>学历:  研究生</w:t>
      </w:r>
    </w:p>
    <w:p>
      <w:r>
        <w:t xml:space="preserve">简历:  </w:t>
        <w:br/>
        <w:t>刘冲，男，汉族，1963年10月生，陕西铜川市印台人，研究生学历，1991年6月入党，1983年7月参加工作，现任中共宜君县委书记。</w:t>
        <w:br/>
      </w:r>
    </w:p>
    <w:p/>
    <w:p>
      <w:pPr>
        <w:pStyle w:val="Heading3"/>
      </w:pPr>
      <w:r>
        <w:t xml:space="preserve">陕西省  宝鸡市  渭滨区  </w:t>
      </w:r>
    </w:p>
    <w:p>
      <w:r>
        <w:rPr>
          <w:i/>
        </w:rPr>
        <w:t>苏少敏    陕西省宝鸡市渭滨区区长</w:t>
      </w:r>
    </w:p>
    <w:p>
      <w:r>
        <w:t>性别:  男</w:t>
      </w:r>
    </w:p>
    <w:p>
      <w:r>
        <w:t xml:space="preserve">生年：  </w:t>
      </w:r>
    </w:p>
    <w:p>
      <w:r>
        <w:t xml:space="preserve">籍贯:  </w:t>
      </w:r>
    </w:p>
    <w:p>
      <w:r>
        <w:t xml:space="preserve">学历:  </w:t>
      </w:r>
    </w:p>
    <w:p>
      <w:r>
        <w:t xml:space="preserve">简历:  </w:t>
        <w:br/>
        <w:t>苏少敏，现任陕西省宝鸡市渭滨区区长。</w:t>
        <w:br/>
      </w:r>
    </w:p>
    <w:p/>
    <w:p>
      <w:pPr>
        <w:pStyle w:val="Heading3"/>
      </w:pPr>
      <w:r>
        <w:t xml:space="preserve">陕西省  宝鸡市  渭滨区  </w:t>
      </w:r>
    </w:p>
    <w:p>
      <w:r>
        <w:rPr>
          <w:i/>
        </w:rPr>
        <w:t>张德科    陕西省宝鸡市渭滨区委书记</w:t>
      </w:r>
    </w:p>
    <w:p>
      <w:r>
        <w:t>性别:  男</w:t>
      </w:r>
    </w:p>
    <w:p>
      <w:r>
        <w:t>生年：  1966年06月</w:t>
      </w:r>
    </w:p>
    <w:p>
      <w:r>
        <w:t>籍贯:  陕西岐山</w:t>
      </w:r>
    </w:p>
    <w:p>
      <w:r>
        <w:t xml:space="preserve">学历:  </w:t>
      </w:r>
    </w:p>
    <w:p>
      <w:r>
        <w:t xml:space="preserve">简历:  </w:t>
        <w:br/>
        <w:t xml:space="preserve"> 男，汉族，1966年7月生，陕西岐山人。曾任宝鸡市住建局局长、党组副书记，现任宝鸡市渭滨区委书记。</w:t>
        <w:br/>
      </w:r>
    </w:p>
    <w:p/>
    <w:p>
      <w:pPr>
        <w:pStyle w:val="Heading3"/>
      </w:pPr>
      <w:r>
        <w:t xml:space="preserve">陕西省  宝鸡市  金台区  </w:t>
      </w:r>
    </w:p>
    <w:p>
      <w:r>
        <w:rPr>
          <w:i/>
        </w:rPr>
        <w:t>王建民    陕西省宝鸡市金台区区长</w:t>
      </w:r>
    </w:p>
    <w:p>
      <w:r>
        <w:t>性别:  男</w:t>
      </w:r>
    </w:p>
    <w:p>
      <w:r>
        <w:t>生年：  1961年12月</w:t>
      </w:r>
    </w:p>
    <w:p>
      <w:r>
        <w:t>籍贯:  陕西陇县</w:t>
      </w:r>
    </w:p>
    <w:p>
      <w:r>
        <w:t>学历:  硕士</w:t>
      </w:r>
    </w:p>
    <w:p>
      <w:r>
        <w:t xml:space="preserve">简历:  </w:t>
        <w:br/>
        <w:t>王建民，男，汉族，1961年12月生（公历1962年1月生），陕西陇县人，在职研究生（西北农林科技大学农业经济管理专业）。1978年9月参加工作，1985年4月加入中国共产党。现任中共金台区委副书记、区人民政府区长、区政府党组书记。</w:t>
        <w:br/>
        <w:br/>
        <w:t xml:space="preserve">历任陇县县委研究室干事；共青团陇县县委书记；陇县城关乡乡长、乡党委书记；陇县县委常委、县委办公室主任、财政局长、纪委书记；2006年9月任宝鸡市金台区委常委、纪委书记；2008年12月任金台区委常委、常务副区长 ；2011年9月任金台区委副书记、代区长；2012年1月任金台区委副书记、区长。    </w:t>
        <w:br/>
        <w:br/>
      </w:r>
    </w:p>
    <w:p/>
    <w:p>
      <w:pPr>
        <w:pStyle w:val="Heading3"/>
      </w:pPr>
      <w:r>
        <w:t xml:space="preserve">陕西省  宝鸡市  金台区  </w:t>
      </w:r>
    </w:p>
    <w:p>
      <w:r>
        <w:rPr>
          <w:i/>
        </w:rPr>
        <w:t>李兴安    陕西省宝鸡市金台区委书记</w:t>
      </w:r>
    </w:p>
    <w:p>
      <w:r>
        <w:t>性别:  男</w:t>
      </w:r>
    </w:p>
    <w:p>
      <w:r>
        <w:t>生年：  1961年02月</w:t>
      </w:r>
    </w:p>
    <w:p>
      <w:r>
        <w:t>籍贯:  陕西眉县</w:t>
      </w:r>
    </w:p>
    <w:p>
      <w:r>
        <w:t>学历:  硕士</w:t>
      </w:r>
    </w:p>
    <w:p>
      <w:r>
        <w:t xml:space="preserve">简历:  </w:t>
        <w:br/>
        <w:t xml:space="preserve">李兴安，男，汉族，1961年3月生，陕西眉县人，在职研究生（西北政法学院经济法学专业）。1984年7月参加工作，1984年7月加入中国共产党。现任中共金台区委书记。  </w:t>
        <w:br/>
        <w:br/>
        <w:t xml:space="preserve">历任眉县政府办公室副主任、主任、县政府党组成员、副县长，中共扶风县委常委、常务副县长，金台区委副书记，2007年3月任区委副书记、区长，2011年9月起任中共宝鸡市金台区委书记。 </w:t>
        <w:br/>
        <w:br/>
      </w:r>
    </w:p>
    <w:p/>
    <w:p>
      <w:pPr>
        <w:pStyle w:val="Heading3"/>
      </w:pPr>
      <w:r>
        <w:t xml:space="preserve">陕西省  宝鸡市  陈仓区  </w:t>
      </w:r>
    </w:p>
    <w:p>
      <w:r>
        <w:rPr>
          <w:i/>
        </w:rPr>
        <w:t>苏国宝    陕西省宝鸡市陈仓区区长</w:t>
      </w:r>
    </w:p>
    <w:p>
      <w:r>
        <w:t>性别:  男</w:t>
      </w:r>
    </w:p>
    <w:p>
      <w:r>
        <w:t xml:space="preserve">生年：  </w:t>
      </w:r>
    </w:p>
    <w:p>
      <w:r>
        <w:t xml:space="preserve">籍贯:  </w:t>
      </w:r>
    </w:p>
    <w:p>
      <w:r>
        <w:t xml:space="preserve">学历:  </w:t>
      </w:r>
    </w:p>
    <w:p>
      <w:r>
        <w:t xml:space="preserve">简历:  </w:t>
        <w:br/>
        <w:t>苏国宝，现任宝鸡市陈仓区区长。</w:t>
        <w:br/>
      </w:r>
    </w:p>
    <w:p/>
    <w:p>
      <w:pPr>
        <w:pStyle w:val="Heading3"/>
      </w:pPr>
      <w:r>
        <w:t xml:space="preserve">陕西省  宝鸡市  陈仓区  </w:t>
      </w:r>
    </w:p>
    <w:p>
      <w:r>
        <w:rPr>
          <w:i/>
        </w:rPr>
        <w:t>贺向东    陕西省宝鸡市陈仓区委书记</w:t>
      </w:r>
    </w:p>
    <w:p>
      <w:r>
        <w:t>性别:  男</w:t>
      </w:r>
    </w:p>
    <w:p>
      <w:r>
        <w:t xml:space="preserve">生年：  </w:t>
      </w:r>
    </w:p>
    <w:p>
      <w:r>
        <w:t xml:space="preserve">籍贯:  </w:t>
      </w:r>
    </w:p>
    <w:p>
      <w:r>
        <w:t xml:space="preserve">学历:  </w:t>
      </w:r>
    </w:p>
    <w:p>
      <w:r>
        <w:t xml:space="preserve">简历:  </w:t>
        <w:br/>
        <w:t>贺向东，现任中共宝鸡市陈仓区委书记。</w:t>
        <w:br/>
      </w:r>
    </w:p>
    <w:p/>
    <w:p>
      <w:pPr>
        <w:pStyle w:val="Heading3"/>
      </w:pPr>
      <w:r>
        <w:t xml:space="preserve">陕西省  宝鸡市  凤翔县  </w:t>
      </w:r>
    </w:p>
    <w:p>
      <w:r>
        <w:rPr>
          <w:i/>
        </w:rPr>
        <w:t>霍铁桥    陕西省宝鸡市凤翔县县长</w:t>
      </w:r>
    </w:p>
    <w:p>
      <w:r>
        <w:t>性别:  男</w:t>
      </w:r>
    </w:p>
    <w:p>
      <w:r>
        <w:t xml:space="preserve">生年：  </w:t>
      </w:r>
    </w:p>
    <w:p>
      <w:r>
        <w:t xml:space="preserve">籍贯:  </w:t>
      </w:r>
    </w:p>
    <w:p>
      <w:r>
        <w:t xml:space="preserve">学历:  </w:t>
      </w:r>
    </w:p>
    <w:p>
      <w:r>
        <w:t xml:space="preserve">简历:  </w:t>
        <w:br/>
        <w:t>霍铁桥，现任中共宝鸡市凤翔县县长。</w:t>
        <w:br/>
      </w:r>
    </w:p>
    <w:p/>
    <w:p>
      <w:pPr>
        <w:pStyle w:val="Heading3"/>
      </w:pPr>
      <w:r>
        <w:t xml:space="preserve">陕西省  宝鸡市  凤翔县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陕西省  宝鸡市  岐山县  </w:t>
      </w:r>
    </w:p>
    <w:p>
      <w:r>
        <w:rPr>
          <w:i/>
        </w:rPr>
        <w:t>何宏年    陕西省宝鸡市岐山县县长</w:t>
      </w:r>
    </w:p>
    <w:p>
      <w:r>
        <w:t>性别:  男</w:t>
      </w:r>
    </w:p>
    <w:p>
      <w:r>
        <w:t xml:space="preserve">生年：  </w:t>
      </w:r>
    </w:p>
    <w:p>
      <w:r>
        <w:t xml:space="preserve">籍贯:  </w:t>
      </w:r>
    </w:p>
    <w:p>
      <w:r>
        <w:t xml:space="preserve">学历:  </w:t>
      </w:r>
    </w:p>
    <w:p>
      <w:r>
        <w:t xml:space="preserve">简历:  </w:t>
        <w:br/>
        <w:t>何宏年，现任中共宝鸡市岐山县县长。</w:t>
        <w:br/>
      </w:r>
    </w:p>
    <w:p/>
    <w:p>
      <w:pPr>
        <w:pStyle w:val="Heading3"/>
      </w:pPr>
      <w:r>
        <w:t xml:space="preserve">陕西省  宝鸡市  岐山县  </w:t>
      </w:r>
    </w:p>
    <w:p>
      <w:r>
        <w:rPr>
          <w:i/>
        </w:rPr>
        <w:t>张海建    陕西省宝鸡市岐山县委书记</w:t>
      </w:r>
    </w:p>
    <w:p>
      <w:r>
        <w:t>性别:  男</w:t>
      </w:r>
    </w:p>
    <w:p>
      <w:r>
        <w:t>生年：  1968年06月</w:t>
      </w:r>
    </w:p>
    <w:p>
      <w:r>
        <w:t>籍贯:  陕西佳县</w:t>
      </w:r>
    </w:p>
    <w:p>
      <w:r>
        <w:t>学历:  研究生</w:t>
      </w:r>
    </w:p>
    <w:p>
      <w:r>
        <w:t xml:space="preserve">简历:  </w:t>
        <w:br/>
        <w:t>张海建，男，汉族，1968年7月出生，陕西佳县人。1987年4月加入中国共产党，1987年7月参加工作。研究生学历，经济师职称。历任陕西双鸥集团团委书记、共青团宝鸡市委书记、市青年联合会主席。现任中共岐山县委书记。</w:t>
        <w:br/>
        <w:br/>
        <w:t>1984年9月—1985年1月 陕西省绥德师范学校学习；</w:t>
        <w:br/>
        <w:br/>
        <w:t>1985年2月—1987年7月 陕西省凤翔师范学校学习；</w:t>
        <w:br/>
        <w:br/>
        <w:t>1987年7月—1992年10月 陕西双鸥集团人事处干事；</w:t>
        <w:br/>
        <w:br/>
        <w:t>1992年10月—1998年5月 陕西双鸥集团团委副书记、书记；</w:t>
        <w:br/>
        <w:br/>
        <w:t>1998年5月—2002年10月 共青团宝鸡市委副书记；</w:t>
        <w:br/>
        <w:br/>
        <w:t>2002年10月—2006年9月 共青团宝鸡市委书记、市青年联合会主席；</w:t>
        <w:br/>
        <w:br/>
        <w:t>2006年9月—2008年5月任岐山县人民政府常务副县长；</w:t>
        <w:br/>
        <w:br/>
        <w:t>2008年5月—2009年1月任岐山县人民政府代县长；</w:t>
        <w:br/>
        <w:br/>
        <w:t>2009年1月起任岐山县人民政府县长；</w:t>
        <w:br/>
        <w:br/>
        <w:t>现任中共岐山县委书记。</w:t>
        <w:br/>
      </w:r>
    </w:p>
    <w:p/>
    <w:p>
      <w:pPr>
        <w:pStyle w:val="Heading3"/>
      </w:pPr>
      <w:r>
        <w:t xml:space="preserve">陕西省  宝鸡市  扶风县  </w:t>
      </w:r>
    </w:p>
    <w:p>
      <w:r>
        <w:rPr>
          <w:i/>
        </w:rPr>
        <w:t>陈爱民    陕西省宝鸡市扶风县县长</w:t>
      </w:r>
    </w:p>
    <w:p>
      <w:r>
        <w:t>性别:  男</w:t>
      </w:r>
    </w:p>
    <w:p>
      <w:r>
        <w:t>生年：  1965年04月</w:t>
      </w:r>
    </w:p>
    <w:p>
      <w:r>
        <w:t>籍贯:  四川南部</w:t>
      </w:r>
    </w:p>
    <w:p>
      <w:r>
        <w:t>学历:  学士</w:t>
      </w:r>
    </w:p>
    <w:p>
      <w:r>
        <w:t xml:space="preserve">简历:  </w:t>
        <w:br/>
        <w:t>陈爱民，男，汉族，1965年5月生，四川南部人，1987年12月加入中国共产党，1982年7月参加工作，在职大学学历。现任中共扶风县委副书记、县人民政府县长，县人民政府党组书记，法门寺文化景区管委会副主任（兼）。</w:t>
        <w:br/>
        <w:br/>
        <w:t>1980年9月至1982年7月在凤翔师范学校综合专业学习；1982年7月至1985年10月在凤县教育系统工作；1985年10月至1991年9月先后在凤县人劳局、政府办工作；1991年9月至1993年5月任凤县团委副书记；1993年5月至1998年3月任凤县县委组织部副部长（其间：1994年9月至1996年7月在市委党校经济管理专业学习）；1998年3月至2000年1月任凤县财政局副局长、国资局局长；2000年1月至2002年11月任凤县交通局局长（1999年9月至2001年12月在省委党校经济管理专业学习）；2002年11月至2006年10月任眉县县委常委、组织部长；2006年10月至2011年9月任眉县县委副书记；2011年9月至2012年1月任中共扶风县委副书记、县人民政府代县长，县人民政府党组书记，法门寺文化景区管委会副主任（兼）；2012年1月至今任中共扶风县委副书记、县人民政府县长，县人民政府党组书记，法门寺文化景区管委会副主任（兼）。</w:t>
        <w:br/>
        <w:br/>
        <w:t xml:space="preserve"> </w:t>
        <w:br/>
      </w:r>
    </w:p>
    <w:p/>
    <w:p>
      <w:pPr>
        <w:pStyle w:val="Heading3"/>
      </w:pPr>
      <w:r>
        <w:t xml:space="preserve">陕西省  宝鸡市  扶风县  </w:t>
      </w:r>
    </w:p>
    <w:p>
      <w:r>
        <w:rPr>
          <w:i/>
        </w:rPr>
        <w:t>周宇松    陕西省宝鸡市扶风县委书记</w:t>
      </w:r>
    </w:p>
    <w:p>
      <w:r>
        <w:t>性别:  男</w:t>
      </w:r>
    </w:p>
    <w:p>
      <w:r>
        <w:t>生年：  1974年02月</w:t>
      </w:r>
    </w:p>
    <w:p>
      <w:r>
        <w:t>籍贯:  广东梅县</w:t>
      </w:r>
    </w:p>
    <w:p>
      <w:r>
        <w:t>学历:  硕士</w:t>
      </w:r>
    </w:p>
    <w:p>
      <w:r>
        <w:t xml:space="preserve">简历:  </w:t>
        <w:br/>
        <w:t>周宇松，男，汉族，1974年3月生，广东梅县人，1994年5月加入中国共产党，1996年7月参加工作，在职研究生学历，管理学硕士。现任中共扶风县委书记、中共法门寺文化景区工作委员会副书记（兼）。</w:t>
        <w:br/>
        <w:br/>
        <w:t>1992年9月至1996年7月在中国青年政治学院青少年工作系思想政治教育专业学习；1996年7月至1999月4月为团中央统战部港澳台工作处科员(其间:1997月9月至1998年7月在广西百色市大楞乡中学支教)；1999年4月至2000年10月为团中央统战部港澳台工作处副科级干事；2000年10月至2003年10月为团中央统战部港澳台工作处、科技工作处正科级干事(其间:2002年6月至2003月1月借调中组部办公厅综合处帮助工作)；2003年10月至2004年12月任团中央办公厅秘书处副处长 (2001年9月至2004年6月北京大学政府管理学院行政管理专业在职研究生学习；其间:2004年7月至2004年12月借调中组部办公厅综合处帮助工作）；2004年12月至2006年9月任中组部办公厅综合处副处级调研员；2006年9月至2008至8月任中组部办公厅综合处副处长；2008年8月至2008年9月任中组部办公厅综合处调研员、副处长；2008年9月至2009年11月任中组部办公厅综合室调研员、副处长；2009年11月至2012年8月任中组部研究室(政策法规局)调研处处长；2012年8月至2013年4月任陕西省西安市碑林区委副书记；2013年4月至2013年5月任中共扶风县委书记；2013年5月至今任中共扶风县委书记、中共法门寺文化景区工作委员会副书记（兼）。</w:t>
        <w:br/>
      </w:r>
    </w:p>
    <w:p/>
    <w:p>
      <w:pPr>
        <w:pStyle w:val="Heading3"/>
      </w:pPr>
      <w:r>
        <w:t xml:space="preserve">陕西省  宝鸡市  眉县  </w:t>
      </w:r>
    </w:p>
    <w:p>
      <w:r>
        <w:rPr>
          <w:i/>
        </w:rPr>
        <w:t>武勇超    陕西省宝鸡市眉县县长</w:t>
      </w:r>
    </w:p>
    <w:p>
      <w:r>
        <w:t>性别:  男</w:t>
      </w:r>
    </w:p>
    <w:p>
      <w:r>
        <w:t>生年：  1965年11月</w:t>
      </w:r>
    </w:p>
    <w:p>
      <w:r>
        <w:t>籍贯:  陕西兴平</w:t>
      </w:r>
    </w:p>
    <w:p>
      <w:r>
        <w:t>学历:  学士</w:t>
      </w:r>
    </w:p>
    <w:p>
      <w:r>
        <w:t xml:space="preserve">简历:  </w:t>
        <w:br/>
        <w:t>武勇超，男，汉族，1965年12月出生，陕西兴平市人，大学文化程度，1985年4月加入中国共产党，1987年7月参加工作。现任眉县县委副书记，县政府县长，陕西太白山旅游区管理委员会主任（兼）。</w:t>
        <w:br/>
        <w:br/>
        <w:t>历任铁道部第一设计院宝鸡中学教师；宝鸡市政府办公室科员、副科长；宝鸡市科技局科技进步科科长、办公室主任；2005年11月任宝鸡市知识产权局局长；2008年11月任岐山县县委常委、常务副县长；2009年11月任蔡家坡经济技术开发区管委会主任、党工委副书记；2012年10月任蔡家坡经济技术开发区管委会主任、党工委副书记，岐山县县委副书记（兼）；2014年12月任眉县县委副书记，县政府代县长，陕西太白山旅游区管委会主任（兼）； 2015年3月任眉县县委副书记，县政府县长，陕西太白山旅游区管委会主任（兼）。</w:t>
        <w:br/>
      </w:r>
    </w:p>
    <w:p/>
    <w:p>
      <w:pPr>
        <w:pStyle w:val="Heading3"/>
      </w:pPr>
      <w:r>
        <w:t xml:space="preserve">陕西省  宝鸡市  眉县  </w:t>
      </w:r>
    </w:p>
    <w:p>
      <w:r>
        <w:rPr>
          <w:i/>
        </w:rPr>
        <w:t>王宁岗    陕西省宝鸡市眉县县委书记</w:t>
      </w:r>
    </w:p>
    <w:p>
      <w:r>
        <w:t>性别:  男</w:t>
      </w:r>
    </w:p>
    <w:p>
      <w:r>
        <w:t>生年：  1966年05月</w:t>
      </w:r>
    </w:p>
    <w:p>
      <w:r>
        <w:t>籍贯:  陕西扶风</w:t>
      </w:r>
    </w:p>
    <w:p>
      <w:r>
        <w:t>学历:  学士</w:t>
      </w:r>
    </w:p>
    <w:p>
      <w:r>
        <w:t xml:space="preserve">简历:  </w:t>
        <w:br/>
        <w:t>王宁岗，男，汉族，1966年6月生，陕西扶风人，1989年7月参加工作，1986年12月加入中国共产党,大学学历,学士学位。现任眉县县委书记、陕西太白山旅游区党委书记（兼）。</w:t>
        <w:br/>
        <w:br/>
        <w:t>历任咸阳市武功县普集高中教师；武功县教育局干事；武功县委组织部干事；杨凌示范区人事劳动局（党工委组织部）副主任科员、主任科员；2001年8月任杨凌示范区人才交流中心主任；2002年11月任杨凌示范区编办副主任兼人才交流中心主任；2003年3月任杨凌示范区党工委组织部副部长、人事劳动局副局长、编办副主任、人才交流中心主任；2007年7月任杨凌示范区国土资源局局长；2010年12月任麟游县委副书记、代县长；2011年1月任麟游县委副书记、县长；2013年9月任眉县县委副书记、代县长，陕西太白山旅游区管理委员会主任（兼）；2014年1月任眉县县委副书记、县长，陕西太白山旅游区管理委员会主任（兼）。</w:t>
        <w:br/>
        <w:br/>
      </w:r>
    </w:p>
    <w:p/>
    <w:p>
      <w:pPr>
        <w:pStyle w:val="Heading3"/>
      </w:pPr>
      <w:r>
        <w:t xml:space="preserve">陕西省  宝鸡市  陇县  </w:t>
      </w:r>
    </w:p>
    <w:p>
      <w:r>
        <w:rPr>
          <w:i/>
        </w:rPr>
        <w:t>赵甲宏    陕西省宝鸡市陇县县长</w:t>
      </w:r>
    </w:p>
    <w:p>
      <w:r>
        <w:t>性别:  男</w:t>
      </w:r>
    </w:p>
    <w:p>
      <w:r>
        <w:t>生年：  1970年02月</w:t>
      </w:r>
    </w:p>
    <w:p>
      <w:r>
        <w:t>籍贯:  陕西扶风</w:t>
      </w:r>
    </w:p>
    <w:p>
      <w:r>
        <w:t>学历:  学士</w:t>
      </w:r>
    </w:p>
    <w:p>
      <w:r>
        <w:t xml:space="preserve">简历:  </w:t>
        <w:br/>
        <w:t>赵甲宏，男，汉族，1970年3月生，陕西扶风人，1991年7月入党，1990年7月参加工作，中央党校大学学历。现任陇县人民政府县长。</w:t>
        <w:br/>
      </w:r>
    </w:p>
    <w:p/>
    <w:p>
      <w:pPr>
        <w:pStyle w:val="Heading3"/>
      </w:pPr>
      <w:r>
        <w:t xml:space="preserve">陕西省  宝鸡市  陇县  </w:t>
      </w:r>
    </w:p>
    <w:p>
      <w:r>
        <w:rPr>
          <w:i/>
        </w:rPr>
        <w:t>杨宝玉    陕西省宝鸡市陇县县委书记</w:t>
      </w:r>
    </w:p>
    <w:p>
      <w:r>
        <w:t>性别:  男</w:t>
      </w:r>
    </w:p>
    <w:p>
      <w:r>
        <w:t>生年：  1963年02月</w:t>
      </w:r>
    </w:p>
    <w:p>
      <w:r>
        <w:t>籍贯:  陕西千阳</w:t>
      </w:r>
    </w:p>
    <w:p>
      <w:r>
        <w:t>学历:  研究生</w:t>
      </w:r>
    </w:p>
    <w:p>
      <w:r>
        <w:t xml:space="preserve">简历:  </w:t>
        <w:br/>
        <w:t>杨宝玉，男，汉族，生于1963年3月，陕西千阳人，中共党员，研究生学历。</w:t>
        <w:br/>
        <w:br/>
        <w:t>1982年8月至1984年9月，陕西省武功师范学校毕业后，在千阳县红山中学任教；</w:t>
        <w:br/>
        <w:br/>
        <w:t>1984年10月至1997年10月，先后在千阳县政协办公室、县委政研室、县委办公室工作，历任政研室副主任、县委办副主任、主任职务；</w:t>
        <w:br/>
        <w:br/>
        <w:t>1997年11月至2003年2月，先后在中共宝鸡市委组织部、农工部、政研室工作，历任组织部科长、农工部副部长、政研室副主任职务；</w:t>
        <w:br/>
        <w:br/>
        <w:t>2003年3月至2008年5月，先后任中共宝鸡市委副秘书长、市委政研室主任职务；</w:t>
        <w:br/>
        <w:br/>
        <w:t>2008年6月至今任中共陇县县委书记、县人大常委会党组书记。</w:t>
        <w:br/>
      </w:r>
    </w:p>
    <w:p/>
    <w:p>
      <w:pPr>
        <w:pStyle w:val="Heading3"/>
      </w:pPr>
      <w:r>
        <w:t xml:space="preserve">陕西省  宝鸡市  千阳县  </w:t>
      </w:r>
    </w:p>
    <w:p>
      <w:r>
        <w:rPr>
          <w:i/>
        </w:rPr>
        <w:t>何玲    陕西省宝鸡市千阳县县长</w:t>
      </w:r>
    </w:p>
    <w:p>
      <w:r>
        <w:t>性别:  女</w:t>
      </w:r>
    </w:p>
    <w:p>
      <w:r>
        <w:t xml:space="preserve">生年：  </w:t>
      </w:r>
    </w:p>
    <w:p>
      <w:r>
        <w:t xml:space="preserve">籍贯:  </w:t>
      </w:r>
    </w:p>
    <w:p>
      <w:r>
        <w:t xml:space="preserve">学历:  </w:t>
      </w:r>
    </w:p>
    <w:p>
      <w:r>
        <w:t xml:space="preserve">简历:  </w:t>
        <w:br/>
        <w:t>何玲，现任中共宝鸡市千阳县县长。</w:t>
        <w:br/>
      </w:r>
    </w:p>
    <w:p/>
    <w:p>
      <w:pPr>
        <w:pStyle w:val="Heading3"/>
      </w:pPr>
      <w:r>
        <w:t xml:space="preserve">陕西省  宝鸡市  千阳县  </w:t>
      </w:r>
    </w:p>
    <w:p>
      <w:r>
        <w:rPr>
          <w:i/>
        </w:rPr>
        <w:t>郝晋升    陕西省宝鸡市千阳县委书记</w:t>
      </w:r>
    </w:p>
    <w:p>
      <w:r>
        <w:t>性别:  男</w:t>
      </w:r>
    </w:p>
    <w:p>
      <w:r>
        <w:t>生年：  1963年03月</w:t>
      </w:r>
    </w:p>
    <w:p>
      <w:r>
        <w:t>籍贯:  山西阳曲</w:t>
      </w:r>
    </w:p>
    <w:p>
      <w:r>
        <w:t>学历:  学士</w:t>
      </w:r>
    </w:p>
    <w:p>
      <w:r>
        <w:t xml:space="preserve">简历:  </w:t>
        <w:br/>
        <w:t>郝晋升，1963年4月生，男，汉族，山西阳曲人，1997年12月加入中国共产党，1985年7月参加工作，大学学历，工学学士学位。</w:t>
        <w:br/>
        <w:br/>
        <w:t>历任宝鸡市规划局局长助理；宝鸡市规划局规划科科长；宝鸡市城建局副局长；中共金台区委常委、副区长；中共渭滨区委副书记、区长；中共千阳县委书记。</w:t>
        <w:br/>
      </w:r>
    </w:p>
    <w:p/>
    <w:p>
      <w:pPr>
        <w:pStyle w:val="Heading3"/>
      </w:pPr>
      <w:r>
        <w:t xml:space="preserve">陕西省  宝鸡市  麟游县  </w:t>
      </w:r>
    </w:p>
    <w:p>
      <w:r>
        <w:rPr>
          <w:i/>
        </w:rPr>
        <w:t>李武发    陕西省宝鸡市麟游县县长</w:t>
      </w:r>
    </w:p>
    <w:p>
      <w:r>
        <w:t>性别:  男</w:t>
      </w:r>
    </w:p>
    <w:p>
      <w:r>
        <w:t>生年：  1969年01月</w:t>
      </w:r>
    </w:p>
    <w:p>
      <w:r>
        <w:t>籍贯:  陕西岐山</w:t>
      </w:r>
    </w:p>
    <w:p>
      <w:r>
        <w:t>学历:  硕士</w:t>
      </w:r>
    </w:p>
    <w:p>
      <w:r>
        <w:t xml:space="preserve">简历:  </w:t>
        <w:br/>
        <w:t>李武发，男，汉族，1969年2月出生，陕西省岐山县人，陕西省委党校在职研究生学历，1987年7月加入中国共产党，1987年7月参加工作。现任中共麟游县委副书记，麟游县人民政府县长。</w:t>
        <w:br/>
      </w:r>
    </w:p>
    <w:p/>
    <w:p>
      <w:pPr>
        <w:pStyle w:val="Heading3"/>
      </w:pPr>
      <w:r>
        <w:t xml:space="preserve">陕西省  宝鸡市  麟游县  </w:t>
      </w:r>
    </w:p>
    <w:p>
      <w:r>
        <w:rPr>
          <w:i/>
        </w:rPr>
        <w:t>孙敬虎    陕西省宝鸡市麟游县委书记</w:t>
      </w:r>
    </w:p>
    <w:p>
      <w:r>
        <w:t>性别:  男</w:t>
      </w:r>
    </w:p>
    <w:p>
      <w:r>
        <w:t>生年：  1965年09月</w:t>
      </w:r>
    </w:p>
    <w:p>
      <w:r>
        <w:t>籍贯:  湖北钟祥</w:t>
      </w:r>
    </w:p>
    <w:p>
      <w:r>
        <w:t xml:space="preserve">学历:  </w:t>
      </w:r>
    </w:p>
    <w:p>
      <w:r>
        <w:t xml:space="preserve">简历:  </w:t>
        <w:br/>
        <w:t>孙敬虎，男，汉族，生于一九六五年十月，湖北钟祥人，一九九一年二月参加工作，一九九七年十一月加入中国共产党，现任中共麟游县委书记。</w:t>
        <w:br/>
        <w:br/>
      </w:r>
    </w:p>
    <w:p/>
    <w:p>
      <w:pPr>
        <w:pStyle w:val="Heading3"/>
      </w:pPr>
      <w:r>
        <w:t xml:space="preserve">陕西省  宝鸡市  凤县  </w:t>
      </w:r>
    </w:p>
    <w:p>
      <w:r>
        <w:rPr>
          <w:i/>
        </w:rPr>
        <w:t>郑维国    陕西省宝鸡市凤县县长</w:t>
      </w:r>
    </w:p>
    <w:p>
      <w:r>
        <w:t>性别:  男</w:t>
      </w:r>
    </w:p>
    <w:p>
      <w:r>
        <w:t xml:space="preserve">生年：  </w:t>
      </w:r>
    </w:p>
    <w:p>
      <w:r>
        <w:t xml:space="preserve">籍贯:  </w:t>
      </w:r>
    </w:p>
    <w:p>
      <w:r>
        <w:t xml:space="preserve">学历:  </w:t>
      </w:r>
    </w:p>
    <w:p>
      <w:r>
        <w:t xml:space="preserve">简历:  </w:t>
        <w:br/>
        <w:t>郑维国，现任中共宝鸡市凤县县长。</w:t>
        <w:br/>
      </w:r>
    </w:p>
    <w:p/>
    <w:p>
      <w:pPr>
        <w:pStyle w:val="Heading3"/>
      </w:pPr>
      <w:r>
        <w:t xml:space="preserve">陕西省  宝鸡市  凤县  </w:t>
      </w:r>
    </w:p>
    <w:p>
      <w:r>
        <w:rPr>
          <w:i/>
        </w:rPr>
        <w:t>张校平    陕西省宝鸡市凤县县委书记</w:t>
      </w:r>
    </w:p>
    <w:p>
      <w:r>
        <w:t>性别:  男</w:t>
      </w:r>
    </w:p>
    <w:p>
      <w:r>
        <w:t>生年：  1964年03月</w:t>
      </w:r>
    </w:p>
    <w:p>
      <w:r>
        <w:t>籍贯:  陕西蒲城</w:t>
      </w:r>
    </w:p>
    <w:p>
      <w:r>
        <w:t>学历:  研究生</w:t>
      </w:r>
    </w:p>
    <w:p>
      <w:r>
        <w:t xml:space="preserve">简历:  </w:t>
        <w:br/>
        <w:t>张校平，男，汉族，生于1964年4月，陕西省蒲城县人，1988年2月加入中国共产党，1982年12月参加工作，在职研究生学历，现任凤县县委书记。</w:t>
        <w:br/>
      </w:r>
    </w:p>
    <w:p/>
    <w:p>
      <w:pPr>
        <w:pStyle w:val="Heading3"/>
      </w:pPr>
      <w:r>
        <w:t xml:space="preserve">陕西省  宝鸡市  太白县  </w:t>
      </w:r>
    </w:p>
    <w:p>
      <w:r>
        <w:rPr>
          <w:i/>
        </w:rPr>
        <w:t>徐烨    陕西省宝鸡市太白县县长</w:t>
      </w:r>
    </w:p>
    <w:p>
      <w:r>
        <w:t>性别:  男</w:t>
      </w:r>
    </w:p>
    <w:p>
      <w:r>
        <w:t>生年：  1963年03月</w:t>
      </w:r>
    </w:p>
    <w:p>
      <w:r>
        <w:t>籍贯:  陕西岐山</w:t>
      </w:r>
    </w:p>
    <w:p>
      <w:r>
        <w:t>学历:  学士</w:t>
      </w:r>
    </w:p>
    <w:p>
      <w:r>
        <w:t xml:space="preserve">简历:  </w:t>
        <w:br/>
        <w:t>徐烨，男，汉族，1963年4月出生，陕西岐山县人，大学学历，工学学士，1986年7月参加工作，1985年1月加入中国共产党。</w:t>
        <w:br/>
        <w:br/>
        <w:t>历任宝鸡市计委投资科副科长、综合科科长，宝鸡市人事局局长助理、科干处副处长，宝鸡市农业局副局长、党组成员，凤县县委常委、常务副县长，中共太白县委副书记、县政府党组书记、县长。</w:t>
        <w:br/>
      </w:r>
    </w:p>
    <w:p/>
    <w:p>
      <w:pPr>
        <w:pStyle w:val="Heading3"/>
      </w:pPr>
      <w:r>
        <w:t xml:space="preserve">陕西省  宝鸡市  太白县  </w:t>
      </w:r>
    </w:p>
    <w:p>
      <w:r>
        <w:rPr>
          <w:i/>
        </w:rPr>
        <w:t>田来锁    陕西省宝鸡市太白县委书记</w:t>
      </w:r>
    </w:p>
    <w:p>
      <w:r>
        <w:t>性别:  男</w:t>
      </w:r>
    </w:p>
    <w:p>
      <w:r>
        <w:t>生年：  1962年04月</w:t>
      </w:r>
    </w:p>
    <w:p>
      <w:r>
        <w:t>籍贯:  陕西宝鸡</w:t>
      </w:r>
    </w:p>
    <w:p>
      <w:r>
        <w:t>学历:  硕士</w:t>
      </w:r>
    </w:p>
    <w:p>
      <w:r>
        <w:t xml:space="preserve">简历:  </w:t>
        <w:br/>
        <w:t>田来锁，男，汉族， 1962年5月出生，陕西宝鸡陈仓区人，1989年6月加入中国共产党，1978年11月参加工作，省委党校研究生学历。</w:t>
        <w:br/>
        <w:br/>
        <w:t>历任宝鸡县虢镇财政所所长，宝鸡县八鱼乡乡长助理、副乡长，天王镇党委书记；宝鸡县人民政府副县长，凤翔县委常委、常务副县长，麟游县委副书记、代县长、县长，岐山县委副书记、县长，蔡家坡开发区党工委副书记（兼）；中共太白县委书记。</w:t>
        <w:br/>
      </w:r>
    </w:p>
    <w:p/>
    <w:p>
      <w:pPr>
        <w:pStyle w:val="Heading3"/>
      </w:pPr>
      <w:r>
        <w:t xml:space="preserve">陕西省  咸阳市  杨陵区  </w:t>
      </w:r>
    </w:p>
    <w:p>
      <w:r>
        <w:rPr>
          <w:i/>
        </w:rPr>
        <w:t>蒋展宏    陕西省咸阳市杨陵区区长</w:t>
      </w:r>
    </w:p>
    <w:p>
      <w:r>
        <w:t>性别:  男</w:t>
      </w:r>
    </w:p>
    <w:p>
      <w:r>
        <w:t xml:space="preserve">生年：  </w:t>
      </w:r>
    </w:p>
    <w:p>
      <w:r>
        <w:t xml:space="preserve">籍贯:  </w:t>
      </w:r>
    </w:p>
    <w:p>
      <w:r>
        <w:t xml:space="preserve">学历:  </w:t>
      </w:r>
    </w:p>
    <w:p>
      <w:r>
        <w:t xml:space="preserve">简历:  </w:t>
        <w:br/>
        <w:t>蒋展宏，现任中共咸阳市杨陵区区长。</w:t>
        <w:br/>
      </w:r>
    </w:p>
    <w:p/>
    <w:p>
      <w:pPr>
        <w:pStyle w:val="Heading3"/>
      </w:pPr>
      <w:r>
        <w:t xml:space="preserve">陕西省  咸阳市  杨陵区  </w:t>
      </w:r>
    </w:p>
    <w:p>
      <w:r>
        <w:rPr>
          <w:i/>
        </w:rPr>
        <w:t>张启东    陕西省咸阳市杨陵区委书记</w:t>
      </w:r>
    </w:p>
    <w:p>
      <w:r>
        <w:t>性别:  男</w:t>
      </w:r>
    </w:p>
    <w:p>
      <w:r>
        <w:t xml:space="preserve">生年：  </w:t>
      </w:r>
    </w:p>
    <w:p>
      <w:r>
        <w:t xml:space="preserve">籍贯:  </w:t>
      </w:r>
    </w:p>
    <w:p>
      <w:r>
        <w:t xml:space="preserve">学历:  </w:t>
      </w:r>
    </w:p>
    <w:p>
      <w:r>
        <w:t xml:space="preserve">简历:  </w:t>
        <w:br/>
        <w:t>张启东，现任中共咸阳市杨陵区委书记。</w:t>
        <w:br/>
      </w:r>
    </w:p>
    <w:p/>
    <w:p>
      <w:pPr>
        <w:pStyle w:val="Heading3"/>
      </w:pPr>
      <w:r>
        <w:t xml:space="preserve">陕西省  咸阳市  秦都区  </w:t>
      </w:r>
    </w:p>
    <w:p>
      <w:r>
        <w:rPr>
          <w:i/>
        </w:rPr>
        <w:t>韩宏琪    陕西省咸阳市秦都区区长</w:t>
      </w:r>
    </w:p>
    <w:p>
      <w:r>
        <w:t>性别:  男</w:t>
      </w:r>
    </w:p>
    <w:p>
      <w:r>
        <w:t>生年：  1967年11月</w:t>
      </w:r>
    </w:p>
    <w:p>
      <w:r>
        <w:t>籍贯:  陕西淳化</w:t>
      </w:r>
    </w:p>
    <w:p>
      <w:r>
        <w:t>学历:  学士</w:t>
      </w:r>
    </w:p>
    <w:p>
      <w:r>
        <w:t xml:space="preserve">简历:  </w:t>
        <w:br/>
        <w:t>韩宏琪，男，汉族，1967年11月出生，陕西淳化人。1986年10月加入中国共产党，1984年5月参加工作，大学文化程度。</w:t>
        <w:br/>
        <w:br/>
        <w:t>1984.05—1988.07淳化县胡家庙乡小学教师；</w:t>
        <w:br/>
        <w:br/>
        <w:t>1988.07—1989.10淳化县夕阳乡政府秘书；</w:t>
        <w:br/>
        <w:br/>
        <w:t>1989.10—1996.03淳化县马家镇政府秘书；</w:t>
        <w:br/>
        <w:br/>
        <w:t>1996.03—1999.05淳化县大店乡副乡长、党委副书记；</w:t>
        <w:br/>
        <w:br/>
        <w:t>1999.05—2000.02淳化县城关镇党委副书记、镇长；</w:t>
        <w:br/>
        <w:br/>
        <w:t>2000.02—2002.02淳化县十里塬乡党委书记；</w:t>
        <w:br/>
        <w:br/>
        <w:t>2002.02—2005.02淳化县财政局副局长、局长；</w:t>
        <w:br/>
        <w:br/>
        <w:t>2005.02—2006.10旬邑县副县长；</w:t>
        <w:br/>
        <w:br/>
        <w:t>2006.10—2009.12旬邑县委常委、副县长；</w:t>
        <w:br/>
        <w:br/>
        <w:t>2009.12—2012.04礼泉县委常委、常务副县长；</w:t>
        <w:br/>
        <w:br/>
        <w:t>2012.04— 咸阳市秦都区委副书记、代区长；</w:t>
        <w:br/>
        <w:br/>
        <w:t>2013.01-  咸阳市秦都区区长。</w:t>
        <w:br/>
      </w:r>
    </w:p>
    <w:p/>
    <w:p>
      <w:pPr>
        <w:pStyle w:val="Heading3"/>
      </w:pPr>
      <w:r>
        <w:t xml:space="preserve">陕西省  咸阳市  秦都区  </w:t>
      </w:r>
    </w:p>
    <w:p>
      <w:r>
        <w:rPr>
          <w:i/>
        </w:rPr>
        <w:t>陈肖坪    陕西省咸阳市秦都区委书记</w:t>
      </w:r>
    </w:p>
    <w:p>
      <w:r>
        <w:t>性别:  男</w:t>
      </w:r>
    </w:p>
    <w:p>
      <w:r>
        <w:t>生年：  1967年12月</w:t>
      </w:r>
    </w:p>
    <w:p>
      <w:r>
        <w:t>籍贯:  陕西长武</w:t>
      </w:r>
    </w:p>
    <w:p>
      <w:r>
        <w:t>学历:  学士</w:t>
      </w:r>
    </w:p>
    <w:p>
      <w:r>
        <w:t xml:space="preserve">简历:  </w:t>
        <w:br/>
        <w:t>陈肖坪，男，汉族，1968年1月生，陕西长武人，1989年5月入党，1989年7月参加工作，大学学历。</w:t>
        <w:br/>
        <w:br/>
        <w:t>1985.09-1989.07 西北农业大学水利系水资源规划管理专业学习；</w:t>
        <w:br/>
        <w:br/>
        <w:t xml:space="preserve">1989.07-1993.06 咸阳市地下水工作队干部； </w:t>
        <w:br/>
        <w:br/>
        <w:t xml:space="preserve">1993.06-1997.10 咸阳市地下水工作队副队长（副科）； </w:t>
        <w:br/>
        <w:br/>
        <w:t xml:space="preserve">1997.10-2002.12 咸阳市农村供改水领导小组办公室副主任（正科）（其间:1999.10-2001.07在西北农林科技大学农业 经济管理专业研究生课程班学习结业）； </w:t>
        <w:br/>
        <w:br/>
        <w:t>2002.12-2004.09 兴平市委常委、组织部长；</w:t>
        <w:br/>
        <w:br/>
        <w:t xml:space="preserve">2004.09-2006.09 兴平市委副书记、纪委书记； </w:t>
        <w:br/>
        <w:br/>
        <w:t>2006.09-2010.06 兴平市委副书记；</w:t>
        <w:br/>
        <w:br/>
        <w:t>2010.06- 2012.04 秦都区委副书记、区长；</w:t>
        <w:br/>
        <w:br/>
        <w:t>2012.04- 秦都区委书记。</w:t>
        <w:br/>
      </w:r>
    </w:p>
    <w:p/>
    <w:p>
      <w:pPr>
        <w:pStyle w:val="Heading3"/>
      </w:pPr>
      <w:r>
        <w:t xml:space="preserve">陕西省  咸阳市  渭城区  </w:t>
      </w:r>
    </w:p>
    <w:p>
      <w:r>
        <w:rPr>
          <w:i/>
        </w:rPr>
        <w:t>余天西    陕西省咸阳市渭城区区长</w:t>
      </w:r>
    </w:p>
    <w:p>
      <w:r>
        <w:t>性别:  男</w:t>
      </w:r>
    </w:p>
    <w:p>
      <w:r>
        <w:t>生年：  1968年01月</w:t>
      </w:r>
    </w:p>
    <w:p>
      <w:r>
        <w:t>籍贯:  陕西安康</w:t>
      </w:r>
    </w:p>
    <w:p>
      <w:r>
        <w:t>学历:  学士</w:t>
      </w:r>
    </w:p>
    <w:p>
      <w:r>
        <w:t xml:space="preserve">简历:  </w:t>
        <w:br/>
        <w:t>余天西，男，汉族，1968年2月生，安康市汉滨区人，1988年7月参加工作，1989年6月加入中国共产党，大学文化程度。</w:t>
        <w:br/>
        <w:br/>
        <w:t>1988年7月在原安康市流水区流水镇（现为汉滨区流水镇）参加工作；</w:t>
        <w:br/>
        <w:br/>
        <w:t>1989年11月到1991年2月在安康地委政策研究工作；</w:t>
        <w:br/>
        <w:br/>
        <w:t>1991年2月起在安康地委办公室工作，先后任综合科科员、副主任科员，秘书科副科长；</w:t>
        <w:br/>
        <w:br/>
        <w:t>2000年地改市后，任安康市委办公室秘书科副科长、主任科员；</w:t>
        <w:br/>
        <w:br/>
        <w:t>2002年4月至2003年2月任安康市委办公室综合一科科长；</w:t>
        <w:br/>
        <w:br/>
        <w:t>2003年2月至2007年3月任咸阳市委副秘书长；</w:t>
        <w:br/>
        <w:br/>
        <w:t>2007年3——2011年9月任中共三原县委副书记；</w:t>
        <w:br/>
        <w:br/>
        <w:t>2011年9月，任三原县代县长；</w:t>
        <w:br/>
        <w:br/>
        <w:t>2013年7月，任咸阳市渭城区代区长；</w:t>
        <w:br/>
        <w:br/>
        <w:t>2014年1月，任咸阳市渭城区区长。</w:t>
        <w:br/>
      </w:r>
    </w:p>
    <w:p/>
    <w:p>
      <w:pPr>
        <w:pStyle w:val="Heading3"/>
      </w:pPr>
      <w:r>
        <w:t xml:space="preserve">陕西省  咸阳市  渭城区  </w:t>
      </w:r>
    </w:p>
    <w:p>
      <w:r>
        <w:rPr>
          <w:i/>
        </w:rPr>
        <w:t>杨美乐    陕西省咸阳市渭城区委书记</w:t>
      </w:r>
    </w:p>
    <w:p>
      <w:r>
        <w:t>性别:  男</w:t>
      </w:r>
    </w:p>
    <w:p>
      <w:r>
        <w:t>生年：  1964年01月</w:t>
      </w:r>
    </w:p>
    <w:p>
      <w:r>
        <w:t>籍贯:  陕西户县</w:t>
      </w:r>
    </w:p>
    <w:p>
      <w:r>
        <w:t>学历:  研究生</w:t>
      </w:r>
    </w:p>
    <w:p>
      <w:r>
        <w:t xml:space="preserve">简历:  </w:t>
        <w:br/>
        <w:t>杨美乐，男，汉族，1964年2月生。陕西户县人，陕西省委党校在职研究生文化学历，1986年8月参加工作，1993年11月加入中国共产党。历任咸阳市统计局副局长、局长、中共兴平市委常委、市政府常务副市长（正县级）。2009年至2013年6月，任中共咸阳市渭城区委副书记、咸阳市渭城区人民政府区长。（正县级）</w:t>
        <w:br/>
        <w:br/>
        <w:t>2013年6月，经省委同意，杨美乐同志任中共咸阳市渭城区委书记。</w:t>
        <w:br/>
      </w:r>
    </w:p>
    <w:p/>
    <w:p>
      <w:pPr>
        <w:pStyle w:val="Heading3"/>
      </w:pPr>
      <w:r>
        <w:t xml:space="preserve">陕西省  咸阳市  三原县  </w:t>
      </w:r>
    </w:p>
    <w:p>
      <w:r>
        <w:rPr>
          <w:i/>
        </w:rPr>
        <w:t>郑富超    陕西省咸阳市三原县县长</w:t>
      </w:r>
    </w:p>
    <w:p>
      <w:r>
        <w:t>性别:  男</w:t>
      </w:r>
    </w:p>
    <w:p>
      <w:r>
        <w:t xml:space="preserve">生年：  </w:t>
      </w:r>
    </w:p>
    <w:p>
      <w:r>
        <w:t xml:space="preserve">籍贯:  </w:t>
      </w:r>
    </w:p>
    <w:p>
      <w:r>
        <w:t xml:space="preserve">学历:  </w:t>
      </w:r>
    </w:p>
    <w:p>
      <w:r>
        <w:t xml:space="preserve">简历:  </w:t>
        <w:br/>
        <w:t>郑富超，现任中共咸阳市三原县县长。</w:t>
        <w:br/>
      </w:r>
    </w:p>
    <w:p/>
    <w:p>
      <w:pPr>
        <w:pStyle w:val="Heading3"/>
      </w:pPr>
      <w:r>
        <w:t xml:space="preserve">陕西省  咸阳市  三原县  </w:t>
      </w:r>
    </w:p>
    <w:p>
      <w:r>
        <w:rPr>
          <w:i/>
        </w:rPr>
        <w:t>孙景宏    陕西省咸阳市三原县委书记</w:t>
      </w:r>
    </w:p>
    <w:p>
      <w:r>
        <w:t>性别:  男</w:t>
      </w:r>
    </w:p>
    <w:p>
      <w:r>
        <w:t xml:space="preserve">生年：  </w:t>
      </w:r>
    </w:p>
    <w:p>
      <w:r>
        <w:t xml:space="preserve">籍贯:  </w:t>
      </w:r>
    </w:p>
    <w:p>
      <w:r>
        <w:t xml:space="preserve">学历:  </w:t>
      </w:r>
    </w:p>
    <w:p>
      <w:r>
        <w:t xml:space="preserve">简历:  </w:t>
        <w:br/>
        <w:t>孙景宏，现任中共咸阳市三原县委书记。</w:t>
        <w:br/>
      </w:r>
    </w:p>
    <w:p/>
    <w:p>
      <w:pPr>
        <w:pStyle w:val="Heading3"/>
      </w:pPr>
      <w:r>
        <w:t xml:space="preserve">陕西省  咸阳市  泾阳县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陕西省  咸阳市  泾阳县  </w:t>
      </w:r>
    </w:p>
    <w:p>
      <w:r>
        <w:rPr>
          <w:i/>
        </w:rPr>
        <w:t>陈万峰    陕西省咸阳市泾阳县委书记</w:t>
      </w:r>
    </w:p>
    <w:p>
      <w:r>
        <w:t>性别:  男</w:t>
      </w:r>
    </w:p>
    <w:p>
      <w:r>
        <w:t>生年：  1963年04月</w:t>
      </w:r>
    </w:p>
    <w:p>
      <w:r>
        <w:t>籍贯:  陕西礼泉</w:t>
      </w:r>
    </w:p>
    <w:p>
      <w:r>
        <w:t>学历:  研究生</w:t>
      </w:r>
    </w:p>
    <w:p>
      <w:r>
        <w:t xml:space="preserve">简历:  </w:t>
        <w:br/>
        <w:t>陈万峰，男，汉族，1963年5月生，陕西礼泉人，1981年5月参加工作，1982年9月加入中国共产党，陕西省委党校在职研究生班马克思主义思想教育专业毕业。现任中共泾阳县委书记。</w:t>
        <w:br/>
        <w:br/>
        <w:t>1981.05-1985.09 礼泉县骏马乡人民政府计生专干、团干、城关镇；</w:t>
        <w:br/>
        <w:br/>
        <w:t>1985.09-1987.07 咸阳市委党校党政干部培训班学习；</w:t>
        <w:br/>
        <w:br/>
        <w:t>1987.07-1988.09 礼泉县农村改革试验办公室干事；</w:t>
        <w:br/>
        <w:br/>
        <w:t>1988.09-1993.01 共青团礼泉县委副书记；</w:t>
        <w:br/>
        <w:br/>
        <w:t>1993.01-1995.09 礼泉县相虎乡党委副书记、乡长；</w:t>
        <w:br/>
        <w:br/>
        <w:t>1995.09-1997.11 礼泉县南坊镇党委书记；</w:t>
        <w:br/>
        <w:br/>
        <w:t>1997.11-2002.12乾县人民政府副县长（1995.09-1997.12参加陕西省委党校函授学院本科班经济管理专业学习；2002.05-2002.08在山东省日照市东港区挂职锻炼，任副区长）；</w:t>
        <w:br/>
        <w:br/>
        <w:t>2002.12-2010.03 永寿县委常委、常务副县长(2002.09-2005.07参加陕西省委党校在职研究生班马克思主义思想教育专业学习)；</w:t>
        <w:br/>
        <w:br/>
        <w:t>2010.03-2013.08 中共彬县县委副书记、县长；</w:t>
        <w:br/>
        <w:br/>
        <w:t>2013.08- 至今 中共泾阳县委书记。</w:t>
        <w:br/>
      </w:r>
    </w:p>
    <w:p/>
    <w:p>
      <w:pPr>
        <w:pStyle w:val="Heading3"/>
      </w:pPr>
      <w:r>
        <w:t xml:space="preserve">陕西省  咸阳市  乾县  </w:t>
      </w:r>
    </w:p>
    <w:p>
      <w:r>
        <w:rPr>
          <w:i/>
        </w:rPr>
        <w:t>谢军    陕西省咸阳市乾县县长</w:t>
      </w:r>
    </w:p>
    <w:p>
      <w:r>
        <w:t>性别:  男</w:t>
      </w:r>
    </w:p>
    <w:p>
      <w:r>
        <w:t xml:space="preserve">生年：  </w:t>
      </w:r>
    </w:p>
    <w:p>
      <w:r>
        <w:t xml:space="preserve">籍贯:  </w:t>
      </w:r>
    </w:p>
    <w:p>
      <w:r>
        <w:t xml:space="preserve">学历:  </w:t>
      </w:r>
    </w:p>
    <w:p>
      <w:r>
        <w:t xml:space="preserve">简历:  </w:t>
        <w:br/>
        <w:t>谢军，现任中共咸阳市乾县县长。</w:t>
        <w:br/>
      </w:r>
    </w:p>
    <w:p/>
    <w:p>
      <w:pPr>
        <w:pStyle w:val="Heading3"/>
      </w:pPr>
      <w:r>
        <w:t xml:space="preserve">陕西省  咸阳市  乾县  </w:t>
      </w:r>
    </w:p>
    <w:p>
      <w:r>
        <w:rPr>
          <w:i/>
        </w:rPr>
        <w:t>刘勇锋    陕西省咸阳市乾县县委书记</w:t>
      </w:r>
    </w:p>
    <w:p>
      <w:r>
        <w:t>性别:  男</w:t>
      </w:r>
    </w:p>
    <w:p>
      <w:r>
        <w:t xml:space="preserve">生年：  </w:t>
      </w:r>
    </w:p>
    <w:p>
      <w:r>
        <w:t xml:space="preserve">籍贯:  </w:t>
      </w:r>
    </w:p>
    <w:p>
      <w:r>
        <w:t xml:space="preserve">学历:  </w:t>
      </w:r>
    </w:p>
    <w:p>
      <w:r>
        <w:t xml:space="preserve">简历:  </w:t>
        <w:br/>
        <w:t>刘勇锋，现任中共咸阳市乾县县委书记。</w:t>
        <w:br/>
      </w:r>
    </w:p>
    <w:p/>
    <w:p>
      <w:pPr>
        <w:pStyle w:val="Heading3"/>
      </w:pPr>
      <w:r>
        <w:t xml:space="preserve">陕西省  咸阳市  礼泉县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陕西省  咸阳市  礼泉县  </w:t>
      </w:r>
    </w:p>
    <w:p>
      <w:r>
        <w:rPr>
          <w:i/>
        </w:rPr>
        <w:t>王强民    陕西省咸阳市礼泉县委书记</w:t>
      </w:r>
    </w:p>
    <w:p>
      <w:r>
        <w:t>性别:  男</w:t>
      </w:r>
    </w:p>
    <w:p>
      <w:r>
        <w:t xml:space="preserve">生年：  </w:t>
      </w:r>
    </w:p>
    <w:p>
      <w:r>
        <w:t xml:space="preserve">籍贯:  </w:t>
      </w:r>
    </w:p>
    <w:p>
      <w:r>
        <w:t xml:space="preserve">学历:  </w:t>
      </w:r>
    </w:p>
    <w:p>
      <w:r>
        <w:t xml:space="preserve">简历:  </w:t>
        <w:br/>
        <w:t>王强民，曾任咸阳市化工区管委会规划协调部长、武功县副县长，咸阳市高新开发区党工委副书记、管委会副主任。</w:t>
        <w:br/>
        <w:br/>
        <w:t>2004.09—2011.09礼泉县委副书记；</w:t>
        <w:br/>
        <w:br/>
        <w:t>2011.09—2013.08永寿县委副书记、副县长、代县长、县长；</w:t>
        <w:br/>
        <w:br/>
        <w:t>2013.08—2014.01礼泉县委副书记、副县长、代县长；</w:t>
        <w:br/>
        <w:br/>
        <w:t>2014.01—2015.12礼泉县委副书记、县长；</w:t>
        <w:br/>
        <w:br/>
        <w:t>2015.12—礼泉县委书记。</w:t>
        <w:br/>
      </w:r>
    </w:p>
    <w:p/>
    <w:p>
      <w:pPr>
        <w:pStyle w:val="Heading3"/>
      </w:pPr>
      <w:r>
        <w:t xml:space="preserve">陕西省  咸阳市  永寿县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陕西省  咸阳市  永寿县  </w:t>
      </w:r>
    </w:p>
    <w:p>
      <w:r>
        <w:rPr>
          <w:i/>
        </w:rPr>
        <w:t>苏晓梅    陕西省永寿县县委书记</w:t>
      </w:r>
    </w:p>
    <w:p>
      <w:r>
        <w:t>性别:  女</w:t>
      </w:r>
    </w:p>
    <w:p>
      <w:r>
        <w:t>生年：  1969年10月</w:t>
      </w:r>
    </w:p>
    <w:p>
      <w:r>
        <w:t>籍贯:  陕西泾阳</w:t>
      </w:r>
    </w:p>
    <w:p>
      <w:r>
        <w:t>学历:  学士</w:t>
      </w:r>
    </w:p>
    <w:p>
      <w:r>
        <w:t xml:space="preserve">简历:  </w:t>
        <w:br/>
        <w:t>苏晓梅，女，汉族， 中共党员，1969年11月生。陕西泾阳人，大学本科文化程度，曾任中共兴平市委副书记、市人民政府党组书记、市长。现任永寿县县委书记。</w:t>
        <w:br/>
      </w:r>
    </w:p>
    <w:p/>
    <w:p>
      <w:pPr>
        <w:pStyle w:val="Heading3"/>
      </w:pPr>
      <w:r>
        <w:t xml:space="preserve">陕西省  咸阳市  彬县  </w:t>
      </w:r>
    </w:p>
    <w:p>
      <w:r>
        <w:rPr>
          <w:i/>
        </w:rPr>
        <w:t>王宏志    陕西省咸阳市彬县县长</w:t>
      </w:r>
    </w:p>
    <w:p>
      <w:r>
        <w:t>性别:  男</w:t>
      </w:r>
    </w:p>
    <w:p>
      <w:r>
        <w:t xml:space="preserve">生年：  </w:t>
      </w:r>
    </w:p>
    <w:p>
      <w:r>
        <w:t xml:space="preserve">籍贯:  </w:t>
      </w:r>
    </w:p>
    <w:p>
      <w:r>
        <w:t xml:space="preserve">学历:  </w:t>
      </w:r>
    </w:p>
    <w:p>
      <w:r>
        <w:t xml:space="preserve">简历:  </w:t>
        <w:br/>
        <w:t>王宏志，现任陕西省咸阳市彬县县长。</w:t>
        <w:br/>
      </w:r>
    </w:p>
    <w:p/>
    <w:p>
      <w:pPr>
        <w:pStyle w:val="Heading3"/>
      </w:pPr>
      <w:r>
        <w:t xml:space="preserve">陕西省  咸阳市  彬县  </w:t>
      </w:r>
    </w:p>
    <w:p>
      <w:r>
        <w:rPr>
          <w:i/>
        </w:rPr>
        <w:t>张胜利　    陕西省咸阳市彬县县委书记</w:t>
      </w:r>
    </w:p>
    <w:p>
      <w:r>
        <w:t>性别:  男</w:t>
      </w:r>
    </w:p>
    <w:p>
      <w:r>
        <w:t xml:space="preserve">生年：  </w:t>
      </w:r>
    </w:p>
    <w:p>
      <w:r>
        <w:t xml:space="preserve">籍贯:  </w:t>
      </w:r>
    </w:p>
    <w:p>
      <w:r>
        <w:t xml:space="preserve">学历:  </w:t>
      </w:r>
    </w:p>
    <w:p>
      <w:r>
        <w:t xml:space="preserve">简历:  </w:t>
        <w:br/>
        <w:t>张胜利，现任中共咸阳市彬县县委书记。</w:t>
        <w:br/>
      </w:r>
    </w:p>
    <w:p/>
    <w:p>
      <w:pPr>
        <w:pStyle w:val="Heading3"/>
      </w:pPr>
      <w:r>
        <w:t xml:space="preserve">陕西省  咸阳市  长武县  </w:t>
      </w:r>
    </w:p>
    <w:p>
      <w:r>
        <w:rPr>
          <w:i/>
        </w:rPr>
        <w:t>温志刚    陕西省咸阳市长武县县长</w:t>
      </w:r>
    </w:p>
    <w:p>
      <w:r>
        <w:t>性别:  男</w:t>
      </w:r>
    </w:p>
    <w:p>
      <w:r>
        <w:t xml:space="preserve">生年：  </w:t>
      </w:r>
    </w:p>
    <w:p>
      <w:r>
        <w:t xml:space="preserve">籍贯:  </w:t>
      </w:r>
    </w:p>
    <w:p>
      <w:r>
        <w:t xml:space="preserve">学历:  </w:t>
      </w:r>
    </w:p>
    <w:p>
      <w:r>
        <w:t xml:space="preserve">简历:  </w:t>
        <w:br/>
        <w:t>温志刚，现任中共咸阳市长武县县长。</w:t>
        <w:br/>
      </w:r>
    </w:p>
    <w:p/>
    <w:p>
      <w:pPr>
        <w:pStyle w:val="Heading3"/>
      </w:pPr>
      <w:r>
        <w:t xml:space="preserve">陕西省  咸阳市  长武县  </w:t>
      </w:r>
    </w:p>
    <w:p>
      <w:r>
        <w:rPr>
          <w:i/>
        </w:rPr>
        <w:t>任杰    陕西省咸阳市长武县委书记</w:t>
      </w:r>
    </w:p>
    <w:p>
      <w:r>
        <w:t>性别:  男</w:t>
      </w:r>
    </w:p>
    <w:p>
      <w:r>
        <w:t xml:space="preserve">生年：  </w:t>
      </w:r>
    </w:p>
    <w:p>
      <w:r>
        <w:t xml:space="preserve">籍贯:  </w:t>
      </w:r>
    </w:p>
    <w:p>
      <w:r>
        <w:t xml:space="preserve">学历:  </w:t>
      </w:r>
    </w:p>
    <w:p>
      <w:r>
        <w:t xml:space="preserve">简历:  </w:t>
        <w:br/>
        <w:t>任杰，现任中共咸阳市长武县委书记。</w:t>
        <w:br/>
      </w:r>
    </w:p>
    <w:p/>
    <w:p>
      <w:pPr>
        <w:pStyle w:val="Heading3"/>
      </w:pPr>
      <w:r>
        <w:t xml:space="preserve">陕西省  咸阳市  旬邑县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陕西省  咸阳市  旬邑县  </w:t>
      </w:r>
    </w:p>
    <w:p>
      <w:r>
        <w:rPr>
          <w:i/>
        </w:rPr>
        <w:t>高玉峰    陕西省咸阳市旬邑县县委书记</w:t>
      </w:r>
    </w:p>
    <w:p>
      <w:r>
        <w:t>性别:  男</w:t>
      </w:r>
    </w:p>
    <w:p>
      <w:r>
        <w:t>生年：  1969年09月</w:t>
      </w:r>
    </w:p>
    <w:p>
      <w:r>
        <w:t>籍贯:  陕西白水</w:t>
      </w:r>
    </w:p>
    <w:p>
      <w:r>
        <w:t>学历:  硕士</w:t>
      </w:r>
    </w:p>
    <w:p>
      <w:r>
        <w:t xml:space="preserve">简历:  </w:t>
        <w:br/>
        <w:t>高玉峰，男，汉族，1969年10月生，陕西白水人，1993年6月加入中国共产党，1994年7月参加工作，1987年9月至1994年7月在陕西师范大学就读本科及硕士研究生。</w:t>
        <w:br/>
        <w:br/>
        <w:t>历任咸阳市体改委综合科科员；咸阳市体改委综合科副科长；咸阳市体改委综合科科长；咸阳市体改办市场体制科科长；咸阳市渭城区委常委、组织部长；彬县县委常委；彬县县委常委、政府常务副县长；旬邑县委副书记、县人民政府党组书记、代县长；旬邑县委副书记、县人民政府党组书记、县长。</w:t>
        <w:br/>
        <w:br/>
        <w:t>现任中共旬邑县委书记。</w:t>
        <w:br/>
        <w:br/>
      </w:r>
    </w:p>
    <w:p/>
    <w:p>
      <w:pPr>
        <w:pStyle w:val="Heading3"/>
      </w:pPr>
      <w:r>
        <w:t xml:space="preserve">陕西省  咸阳市  淳化县  </w:t>
      </w:r>
    </w:p>
    <w:p>
      <w:r>
        <w:rPr>
          <w:i/>
        </w:rPr>
        <w:t>张渭    陕西省咸阳市淳化县县长</w:t>
      </w:r>
    </w:p>
    <w:p>
      <w:r>
        <w:t>性别:  男</w:t>
      </w:r>
    </w:p>
    <w:p>
      <w:r>
        <w:t xml:space="preserve">生年：  </w:t>
      </w:r>
    </w:p>
    <w:p>
      <w:r>
        <w:t xml:space="preserve">籍贯:  </w:t>
      </w:r>
    </w:p>
    <w:p>
      <w:r>
        <w:t xml:space="preserve">学历:  </w:t>
      </w:r>
    </w:p>
    <w:p>
      <w:r>
        <w:t xml:space="preserve">简历:  </w:t>
        <w:br/>
        <w:t>张渭，现任中共咸阳市淳化县县长。</w:t>
        <w:br/>
      </w:r>
    </w:p>
    <w:p/>
    <w:p>
      <w:pPr>
        <w:pStyle w:val="Heading3"/>
      </w:pPr>
      <w:r>
        <w:t xml:space="preserve">陕西省  咸阳市  淳化县  </w:t>
      </w:r>
    </w:p>
    <w:p>
      <w:r>
        <w:rPr>
          <w:i/>
        </w:rPr>
        <w:t>刘涛    陕西省咸阳市淳化县县委书记</w:t>
      </w:r>
    </w:p>
    <w:p>
      <w:r>
        <w:t>性别:  男</w:t>
      </w:r>
    </w:p>
    <w:p>
      <w:r>
        <w:t xml:space="preserve">生年：  </w:t>
      </w:r>
    </w:p>
    <w:p>
      <w:r>
        <w:t xml:space="preserve">籍贯:  </w:t>
      </w:r>
    </w:p>
    <w:p>
      <w:r>
        <w:t xml:space="preserve">学历:  </w:t>
      </w:r>
    </w:p>
    <w:p>
      <w:r>
        <w:t xml:space="preserve">简历:  </w:t>
        <w:br/>
        <w:t>刘涛，现任中共淳化县县委书记。</w:t>
        <w:br/>
      </w:r>
    </w:p>
    <w:p/>
    <w:p>
      <w:pPr>
        <w:pStyle w:val="Heading3"/>
      </w:pPr>
      <w:r>
        <w:t xml:space="preserve">陕西省  咸阳市  武功县  </w:t>
      </w:r>
    </w:p>
    <w:p>
      <w:r>
        <w:rPr>
          <w:i/>
        </w:rPr>
        <w:t>张小平    陕西省咸阳市武功县县长</w:t>
      </w:r>
    </w:p>
    <w:p>
      <w:r>
        <w:t>性别:  男</w:t>
      </w:r>
    </w:p>
    <w:p>
      <w:r>
        <w:t>生年：  1973年08月</w:t>
      </w:r>
    </w:p>
    <w:p>
      <w:r>
        <w:t>籍贯:  江苏徐州</w:t>
      </w:r>
    </w:p>
    <w:p>
      <w:r>
        <w:t>学历:  博士</w:t>
      </w:r>
    </w:p>
    <w:p>
      <w:r>
        <w:t xml:space="preserve">简历:  </w:t>
        <w:br/>
        <w:t>张小平，男，汉族，1973年9月生，江苏徐州人，在职研究生学历，工学博士，副研究员，1994年5月加入中国共产党，1995年7月参加工作。现任咸阳市人民政府党组成员、副市长，武功县委副书记、县人民政府县长。</w:t>
        <w:br/>
        <w:br/>
        <w:t>1991年9月至1995年7月在西北农业大学食品科学系农产品贮运与加工专业学习，取得工学学士学位。</w:t>
        <w:br/>
        <w:br/>
        <w:t>1995年7月至1997年7月任西北农业大学食品系学生辅导员、分团委书记、学生党支部副书记。</w:t>
        <w:br/>
        <w:br/>
        <w:t>1997年7月至1998年1月任西北农业大学食品科学系分团委书记、学生党支部书记。</w:t>
        <w:br/>
        <w:br/>
        <w:t>1998年1月至2002年1月先后任西北农业大学食品科学系党总支秘书（副科级）、西北农林科技大学食品科学与工程学院党政综合办公室负责人（其间：1998年9月至2001年7月在西北农林科技大学食品学院粮油与植物蛋白工程专业研究生课程进修班学习）。</w:t>
        <w:br/>
        <w:br/>
        <w:t>2002年1月至2004年5月任西北农林科技大学食品科学与工程学院党政综合办公室主任。</w:t>
        <w:br/>
        <w:br/>
        <w:t>2004年5月至2007年4月任西北农林科技大学团委书记（副处级，2002年9月至2006年7月在西北农林科技大学食品学院食品科学专业学习，取得工学博士学位）。</w:t>
        <w:br/>
        <w:br/>
        <w:t>2007年4月至2007年11月任西北农林科技大学团委书记。</w:t>
        <w:br/>
        <w:br/>
        <w:t>2007年11月至2012年9月任共青团陕西省委副书记、党组成员。</w:t>
        <w:br/>
        <w:br/>
        <w:t>2012年9月至2013年7月任共青团陕西省委党组成员。</w:t>
        <w:br/>
        <w:br/>
        <w:t>2013年7月至2013年8月任武功县委副书记。</w:t>
        <w:br/>
        <w:br/>
        <w:t>2013年8月以后任咸阳市人民政府党组成员、副市长，武功县委副书记、县人民政府副县长、代县长。</w:t>
        <w:br/>
        <w:br/>
        <w:t>2014年1月至今任武功县县长。</w:t>
        <w:br/>
      </w:r>
    </w:p>
    <w:p/>
    <w:p>
      <w:pPr>
        <w:pStyle w:val="Heading3"/>
      </w:pPr>
      <w:r>
        <w:t xml:space="preserve">陕西省  咸阳市  武功县  </w:t>
      </w:r>
    </w:p>
    <w:p>
      <w:r>
        <w:rPr>
          <w:i/>
        </w:rPr>
        <w:t>田一泓    陕西省咸阳市武功县委书记</w:t>
      </w:r>
    </w:p>
    <w:p>
      <w:r>
        <w:t>性别:  男</w:t>
      </w:r>
    </w:p>
    <w:p>
      <w:r>
        <w:t xml:space="preserve">生年：  </w:t>
      </w:r>
    </w:p>
    <w:p>
      <w:r>
        <w:t xml:space="preserve">籍贯:  </w:t>
      </w:r>
    </w:p>
    <w:p>
      <w:r>
        <w:t xml:space="preserve">学历:  </w:t>
      </w:r>
    </w:p>
    <w:p>
      <w:r>
        <w:t xml:space="preserve">简历:  </w:t>
        <w:br/>
        <w:t>田一泓，现任中共武功县委书记。</w:t>
        <w:br/>
      </w:r>
    </w:p>
    <w:p/>
    <w:p>
      <w:pPr>
        <w:pStyle w:val="Heading3"/>
      </w:pPr>
      <w:r>
        <w:t xml:space="preserve">陕西省  咸阳市  兴平市  </w:t>
      </w:r>
    </w:p>
    <w:p>
      <w:r>
        <w:rPr>
          <w:i/>
        </w:rPr>
        <w:t>张云哲    陕西省兴平市代市长</w:t>
      </w:r>
    </w:p>
    <w:p>
      <w:r>
        <w:t>性别:  男</w:t>
      </w:r>
    </w:p>
    <w:p>
      <w:r>
        <w:t xml:space="preserve">生年：  </w:t>
      </w:r>
    </w:p>
    <w:p>
      <w:r>
        <w:t xml:space="preserve">籍贯:  </w:t>
      </w:r>
    </w:p>
    <w:p>
      <w:r>
        <w:t xml:space="preserve">学历:  </w:t>
      </w:r>
    </w:p>
    <w:p>
      <w:r>
        <w:t xml:space="preserve">简历:  </w:t>
        <w:br/>
        <w:t>张云哲曾任永寿县县长，中共兴平市委委员、常委、副书记，现任兴平市代市长。</w:t>
        <w:br/>
      </w:r>
    </w:p>
    <w:p/>
    <w:p>
      <w:pPr>
        <w:pStyle w:val="Heading3"/>
      </w:pPr>
      <w:r>
        <w:t xml:space="preserve">陕西省  咸阳市  兴平市  </w:t>
      </w:r>
    </w:p>
    <w:p>
      <w:r>
        <w:rPr>
          <w:i/>
        </w:rPr>
        <w:t>杜润民    陕西省兴平市委书记</w:t>
      </w:r>
    </w:p>
    <w:p>
      <w:r>
        <w:t>性别:  男</w:t>
      </w:r>
    </w:p>
    <w:p>
      <w:r>
        <w:t>生年：  1963年12月</w:t>
      </w:r>
    </w:p>
    <w:p>
      <w:r>
        <w:t>籍贯:  陕西武功</w:t>
      </w:r>
    </w:p>
    <w:p>
      <w:r>
        <w:t>学历:  硕士</w:t>
      </w:r>
    </w:p>
    <w:p>
      <w:r>
        <w:t xml:space="preserve">简历:  </w:t>
        <w:br/>
        <w:t>杜润民，男，汉族， 中共党员，1964年1月生。陕西武功人，在职研究生文化程度，现任中共兴平市委书记。</w:t>
        <w:br/>
      </w:r>
    </w:p>
    <w:p/>
    <w:p>
      <w:pPr>
        <w:pStyle w:val="Heading3"/>
      </w:pPr>
      <w:r>
        <w:t xml:space="preserve">陕西省  渭南市  临渭区  </w:t>
      </w:r>
    </w:p>
    <w:p>
      <w:r>
        <w:rPr>
          <w:i/>
        </w:rPr>
        <w:t>郭柱国    陕西省渭南临渭区区长</w:t>
      </w:r>
    </w:p>
    <w:p>
      <w:r>
        <w:t>性别:  男</w:t>
      </w:r>
    </w:p>
    <w:p>
      <w:r>
        <w:t xml:space="preserve">生年：  </w:t>
      </w:r>
    </w:p>
    <w:p>
      <w:r>
        <w:t xml:space="preserve">籍贯:  </w:t>
      </w:r>
    </w:p>
    <w:p>
      <w:r>
        <w:t xml:space="preserve">学历:  </w:t>
      </w:r>
    </w:p>
    <w:p>
      <w:r>
        <w:t xml:space="preserve">简历:  </w:t>
        <w:br/>
        <w:t>郭柱国，现任陕西省渭南临渭区区长。</w:t>
        <w:br/>
      </w:r>
    </w:p>
    <w:p/>
    <w:p>
      <w:pPr>
        <w:pStyle w:val="Heading3"/>
      </w:pPr>
      <w:r>
        <w:t xml:space="preserve">陕西省  渭南市  临渭区  </w:t>
      </w:r>
    </w:p>
    <w:p>
      <w:r>
        <w:rPr>
          <w:i/>
        </w:rPr>
        <w:t>杨林    陕西省渭南市临渭区区委书记</w:t>
      </w:r>
    </w:p>
    <w:p>
      <w:r>
        <w:t>性别:  男</w:t>
      </w:r>
    </w:p>
    <w:p>
      <w:r>
        <w:t xml:space="preserve">生年：  </w:t>
      </w:r>
    </w:p>
    <w:p>
      <w:r>
        <w:t xml:space="preserve">籍贯:  </w:t>
      </w:r>
    </w:p>
    <w:p>
      <w:r>
        <w:t xml:space="preserve">学历:  </w:t>
      </w:r>
    </w:p>
    <w:p>
      <w:r>
        <w:t xml:space="preserve">简历:  </w:t>
        <w:br/>
        <w:t>杨林，现任中共渭南市临渭区区委书记。</w:t>
        <w:br/>
      </w:r>
    </w:p>
    <w:p/>
    <w:p>
      <w:pPr>
        <w:pStyle w:val="Heading3"/>
      </w:pPr>
      <w:r>
        <w:t xml:space="preserve">陕西省  渭南市  韩城市  </w:t>
      </w:r>
    </w:p>
    <w:p>
      <w:r>
        <w:rPr>
          <w:i/>
        </w:rPr>
        <w:t>褚锦锋    陕西省渭南市韩城市代市长</w:t>
      </w:r>
    </w:p>
    <w:p>
      <w:r>
        <w:t>性别:  男</w:t>
      </w:r>
    </w:p>
    <w:p>
      <w:r>
        <w:t>生年：  1966年02月</w:t>
      </w:r>
    </w:p>
    <w:p>
      <w:r>
        <w:t>籍贯:  陕西富平</w:t>
      </w:r>
    </w:p>
    <w:p>
      <w:r>
        <w:t>学历:  研究生</w:t>
      </w:r>
    </w:p>
    <w:p>
      <w:r>
        <w:t xml:space="preserve">简历:  </w:t>
        <w:br/>
        <w:t>褚锦锋，男，1966年3月生，陕西富平人，1991年11月入党，1987年7月参加工作，全日制大专学历，在职中央党校研究生学历，会计师。曾任渭南市发改委主任，党组书记。</w:t>
        <w:br/>
        <w:br/>
        <w:t>2016年1月，褚锦锋为韩城市人民政府代理市长。</w:t>
        <w:br/>
      </w:r>
    </w:p>
    <w:p/>
    <w:p>
      <w:pPr>
        <w:pStyle w:val="Heading3"/>
      </w:pPr>
      <w:r>
        <w:t xml:space="preserve">陕西省  渭南市  韩城市  </w:t>
      </w:r>
    </w:p>
    <w:p>
      <w:r>
        <w:rPr>
          <w:i/>
        </w:rPr>
        <w:t>李智远    陕西省渭南市韩城市委书记</w:t>
      </w:r>
    </w:p>
    <w:p>
      <w:r>
        <w:t>性别:  男</w:t>
      </w:r>
    </w:p>
    <w:p>
      <w:r>
        <w:t>生年：  1969年03月</w:t>
      </w:r>
    </w:p>
    <w:p>
      <w:r>
        <w:t>籍贯:  陕西扶风</w:t>
      </w:r>
    </w:p>
    <w:p>
      <w:r>
        <w:t>学历:  硕士</w:t>
      </w:r>
    </w:p>
    <w:p>
      <w:r>
        <w:t xml:space="preserve">简历:  </w:t>
        <w:br/>
        <w:t>李智远，男，汉族，1969年4月出生，陕西扶风人, 1991年6月加入中国共产党,1991年7月参加工作，研究生学历，工商管理学硕士。</w:t>
        <w:br/>
        <w:br/>
        <w:t>1989.09—1991.07    凤翔师范学校学生；</w:t>
        <w:br/>
        <w:br/>
        <w:t>1991.07—1992.07    宝鸡市金台区文教局干部；</w:t>
        <w:br/>
        <w:br/>
        <w:t>1992.07—1998.04    宝鸡市民政局干部；</w:t>
        <w:br/>
        <w:br/>
        <w:t>1998.04—1999.06    宝鸡市民政局办公室副主任；</w:t>
        <w:br/>
        <w:br/>
        <w:t>1999.06—2002.04    宝鸡市民政局后勤所所长、办公室副主任（1998.09—2001.08在陕西教育学院汉语言文学专业学习）；</w:t>
        <w:br/>
        <w:br/>
        <w:t>2002.04—2003.04    宝鸡市民政局办公室主任；</w:t>
        <w:br/>
        <w:br/>
        <w:t>2003.04—2005.01    宝鸡市民政局副局长、党组成员（2004.10—2005.01在深圳挂职锻炼，跟班学习）；</w:t>
        <w:br/>
        <w:br/>
        <w:t>2005.01—2006.09    宝鸡市民族宗教局副局长、党组副书记（主持工作）；</w:t>
        <w:br/>
        <w:br/>
        <w:t>2006.09—2007.03    凤县县委常委、常务副县长；</w:t>
        <w:br/>
        <w:br/>
        <w:t>2007.03—2009.03    凤县县委副书记、县长（2006.05—2008.03在新加坡南洋理工大学工商管理专业学习）；</w:t>
        <w:br/>
        <w:br/>
        <w:t>2009.03—2010.08    凤县县委副书记、县长，宝鸡市文化旅游产业开发建设管委会主任、党工委书记；</w:t>
        <w:br/>
        <w:br/>
        <w:t>2010.08—2011.08    凤县县委副书记、县长；</w:t>
        <w:br/>
        <w:br/>
        <w:t>2011.08—2012.12    眉县县委书记；</w:t>
        <w:br/>
        <w:br/>
        <w:t>2012.12—2014.12    眉县县委书记、太白山旅游区党委书记（兼）；</w:t>
        <w:br/>
        <w:br/>
        <w:t>2014.12—2015.02    中共韩城市委副书记、代市长;</w:t>
        <w:br/>
        <w:br/>
        <w:t>2015.02— 2016.01   中共韩城市委副书记、市长2016.01—           中共韩城市委书记。</w:t>
        <w:br/>
      </w:r>
    </w:p>
    <w:p/>
    <w:p>
      <w:pPr>
        <w:pStyle w:val="Heading3"/>
      </w:pPr>
      <w:r>
        <w:t xml:space="preserve">陕西省  渭南市  华阴市  </w:t>
      </w:r>
    </w:p>
    <w:p>
      <w:r>
        <w:rPr>
          <w:i/>
        </w:rPr>
        <w:t>程军    陕西省渭南市华阴市市长</w:t>
      </w:r>
    </w:p>
    <w:p>
      <w:r>
        <w:t>性别:  男</w:t>
      </w:r>
    </w:p>
    <w:p>
      <w:r>
        <w:t xml:space="preserve">生年：  </w:t>
      </w:r>
    </w:p>
    <w:p>
      <w:r>
        <w:t xml:space="preserve">籍贯:  </w:t>
      </w:r>
    </w:p>
    <w:p>
      <w:r>
        <w:t xml:space="preserve">学历:  </w:t>
      </w:r>
    </w:p>
    <w:p>
      <w:r>
        <w:t xml:space="preserve">简历:  </w:t>
        <w:br/>
        <w:t>程军，现任中共渭南市华阴市市长。</w:t>
        <w:br/>
      </w:r>
    </w:p>
    <w:p/>
    <w:p>
      <w:pPr>
        <w:pStyle w:val="Heading3"/>
      </w:pPr>
      <w:r>
        <w:t xml:space="preserve">陕西省  渭南市  华阴市  </w:t>
      </w:r>
    </w:p>
    <w:p>
      <w:r>
        <w:rPr>
          <w:i/>
        </w:rPr>
        <w:t>卢发兴    陕西省渭南市华阴市委书记</w:t>
      </w:r>
    </w:p>
    <w:p>
      <w:r>
        <w:t>性别:  男</w:t>
      </w:r>
    </w:p>
    <w:p>
      <w:r>
        <w:t xml:space="preserve">生年：  </w:t>
      </w:r>
    </w:p>
    <w:p>
      <w:r>
        <w:t>籍贯:  陕西大荔</w:t>
      </w:r>
    </w:p>
    <w:p>
      <w:r>
        <w:t>学历:  研究生</w:t>
      </w:r>
    </w:p>
    <w:p>
      <w:r>
        <w:t xml:space="preserve">简历:  </w:t>
        <w:br/>
        <w:t>卢发兴，男，中共党员，陕西省大荔县人，1976年参加工作，1984年加入中国共产党，研究生学历。现任中共华阴市委书记。</w:t>
        <w:br/>
      </w:r>
    </w:p>
    <w:p/>
    <w:p>
      <w:pPr>
        <w:pStyle w:val="Heading3"/>
      </w:pPr>
      <w:r>
        <w:t xml:space="preserve">陕西省  渭南市  华州区  </w:t>
      </w:r>
    </w:p>
    <w:p>
      <w:r>
        <w:rPr>
          <w:i/>
        </w:rPr>
        <w:t>朱福俊    陕西省渭南市华县县长</w:t>
      </w:r>
    </w:p>
    <w:p>
      <w:r>
        <w:t>性别:  男</w:t>
      </w:r>
    </w:p>
    <w:p>
      <w:r>
        <w:t xml:space="preserve">生年：  </w:t>
      </w:r>
    </w:p>
    <w:p>
      <w:r>
        <w:t>籍贯:  陕西洛南</w:t>
      </w:r>
    </w:p>
    <w:p>
      <w:r>
        <w:t>学历:  研究生</w:t>
      </w:r>
    </w:p>
    <w:p>
      <w:r>
        <w:t xml:space="preserve">简历:  </w:t>
        <w:br/>
        <w:t>朱福俊，男，汉族，陕西洛南人，1986年6月入党，研究生学历。现任中共华县人民政府县长。</w:t>
        <w:br/>
        <w:br/>
        <w:t>1982年7月—1984年10月 陕西省棉机厂工作，任会计兼厂团总支书记；</w:t>
        <w:br/>
        <w:br/>
        <w:t>1984年10月—1997年10月 中共渭南市纪律检查委员会工作，任办公室副主任、主任；</w:t>
        <w:br/>
        <w:br/>
        <w:t>1997年10月—2002年12月 任白水县人民政府副县长；</w:t>
        <w:br/>
        <w:br/>
        <w:t>2002年12月—2006年9月 任中共白水县委副书记，主持县委日常工作（期间：2004年11月—2005年1月 任山东省济南市市中区区委副书记）；</w:t>
        <w:br/>
        <w:br/>
        <w:t>2006年9月-2010年6月 任中共富平县委副书记；</w:t>
        <w:br/>
        <w:br/>
        <w:t>2010年6月 -2011年2月 任中共华县县委副书记、代县长；</w:t>
        <w:br/>
        <w:br/>
        <w:t>2011年2月 至今 任中共华县县委副书记、县长。</w:t>
        <w:br/>
      </w:r>
    </w:p>
    <w:p/>
    <w:p>
      <w:pPr>
        <w:pStyle w:val="Heading3"/>
      </w:pPr>
      <w:r>
        <w:t xml:space="preserve">陕西省  渭南市  华州区  </w:t>
      </w:r>
    </w:p>
    <w:p>
      <w:r>
        <w:rPr>
          <w:i/>
        </w:rPr>
        <w:t>杨森明    陕西省渭南市华县县委书记</w:t>
      </w:r>
    </w:p>
    <w:p>
      <w:r>
        <w:t>性别:  男</w:t>
      </w:r>
    </w:p>
    <w:p>
      <w:r>
        <w:t xml:space="preserve">生年：  </w:t>
      </w:r>
    </w:p>
    <w:p>
      <w:r>
        <w:t xml:space="preserve">籍贯:  </w:t>
      </w:r>
    </w:p>
    <w:p>
      <w:r>
        <w:t xml:space="preserve">学历:  </w:t>
      </w:r>
    </w:p>
    <w:p>
      <w:r>
        <w:t xml:space="preserve">简历:  </w:t>
        <w:br/>
        <w:t>杨森明，现任中共渭南市华县县委书记。</w:t>
        <w:br/>
      </w:r>
    </w:p>
    <w:p/>
    <w:p>
      <w:pPr>
        <w:pStyle w:val="Heading3"/>
      </w:pPr>
      <w:r>
        <w:t xml:space="preserve">陕西省  渭南市  潼关县  </w:t>
      </w:r>
    </w:p>
    <w:p>
      <w:r>
        <w:rPr>
          <w:i/>
        </w:rPr>
        <w:t>樊正学    陕西省渭南市潼关县县长</w:t>
      </w:r>
    </w:p>
    <w:p>
      <w:r>
        <w:t>性别:  男</w:t>
      </w:r>
    </w:p>
    <w:p>
      <w:r>
        <w:t>生年：  1966年01月</w:t>
      </w:r>
    </w:p>
    <w:p>
      <w:r>
        <w:t>籍贯:  陕西大荔</w:t>
      </w:r>
    </w:p>
    <w:p>
      <w:r>
        <w:t>学历:  学士</w:t>
      </w:r>
    </w:p>
    <w:p>
      <w:r>
        <w:t xml:space="preserve">简历:  </w:t>
        <w:br/>
        <w:t>樊正学，男，汉族，1966年2月出生，陕西省大荔县人，中共党员，大学学历，现任中共潼关县委副书记，潼关县人民政府县长。</w:t>
        <w:br/>
      </w:r>
    </w:p>
    <w:p/>
    <w:p>
      <w:pPr>
        <w:pStyle w:val="Heading3"/>
      </w:pPr>
      <w:r>
        <w:t xml:space="preserve">陕西省  渭南市  潼关县  </w:t>
      </w:r>
    </w:p>
    <w:p>
      <w:r>
        <w:rPr>
          <w:i/>
        </w:rPr>
        <w:t>何树茂    陕西省渭南市潼关县委书记</w:t>
      </w:r>
    </w:p>
    <w:p>
      <w:r>
        <w:t>性别:  男</w:t>
      </w:r>
    </w:p>
    <w:p>
      <w:r>
        <w:t>生年：  1962年12月</w:t>
      </w:r>
    </w:p>
    <w:p>
      <w:r>
        <w:t>籍贯:  陕西黄陵</w:t>
      </w:r>
    </w:p>
    <w:p>
      <w:r>
        <w:t>学历:  研究生</w:t>
      </w:r>
    </w:p>
    <w:p>
      <w:r>
        <w:t xml:space="preserve">简历:  </w:t>
        <w:br/>
        <w:t>何树茂，男，汉族，1963年1月出生，陕西黄陵人，1984年6月入党，1984年7月参加工作，研究生学历，毕业于延安大学。</w:t>
        <w:br/>
        <w:br/>
        <w:t>1984年7月毕业于延安大学；分配至安塞县真武洞镇政府工作；</w:t>
        <w:br/>
        <w:br/>
        <w:t>1985年3月至1987年7月先后任安塞县科委副主任兼县豆制品厂党支部书记、厂长；</w:t>
        <w:br/>
        <w:br/>
        <w:t>1987年7月至1988年2月在陕西省委党校学习；</w:t>
        <w:br/>
        <w:br/>
        <w:t>1988年2月至1997年11月先后任延安地区工程咨询公司副经理、总经理；延安市经协办调研科科长；</w:t>
        <w:br/>
        <w:br/>
        <w:t>1997年11月至2000年12月任甘泉县人民政府副县长；</w:t>
        <w:br/>
        <w:br/>
        <w:t>2000年12月至2004年7月任中共宜川县委副书记；</w:t>
        <w:br/>
        <w:br/>
        <w:t>2004年7月至2006年6月任中共宜川县委副书记、县长；</w:t>
        <w:br/>
        <w:br/>
        <w:t>2006年7月任中共潼关县委副书记、县人民政府党组书记、代县长；</w:t>
        <w:br/>
        <w:br/>
        <w:t>2006年10月潼关县委副书记、县人民政府党组书记、县长；</w:t>
        <w:br/>
        <w:br/>
        <w:t>2010年6月潼关县委书记。</w:t>
        <w:br/>
      </w:r>
    </w:p>
    <w:p/>
    <w:p>
      <w:pPr>
        <w:pStyle w:val="Heading3"/>
      </w:pPr>
      <w:r>
        <w:t xml:space="preserve">陕西省  渭南市  大荔县  </w:t>
      </w:r>
    </w:p>
    <w:p>
      <w:r>
        <w:rPr>
          <w:i/>
        </w:rPr>
        <w:t>王青峰    陕西省渭南市大荔县县长</w:t>
      </w:r>
    </w:p>
    <w:p>
      <w:r>
        <w:t>性别:  男</w:t>
      </w:r>
    </w:p>
    <w:p>
      <w:r>
        <w:t xml:space="preserve">生年：  </w:t>
      </w:r>
    </w:p>
    <w:p>
      <w:r>
        <w:t xml:space="preserve">籍贯:  </w:t>
      </w:r>
    </w:p>
    <w:p>
      <w:r>
        <w:t xml:space="preserve">学历:  </w:t>
      </w:r>
    </w:p>
    <w:p>
      <w:r>
        <w:t xml:space="preserve">简历:  </w:t>
        <w:br/>
        <w:t>王青峰，现任中共渭南市大荔县县长。</w:t>
        <w:br/>
      </w:r>
    </w:p>
    <w:p/>
    <w:p>
      <w:pPr>
        <w:pStyle w:val="Heading3"/>
      </w:pPr>
      <w:r>
        <w:t xml:space="preserve">陕西省  渭南市  大荔县  </w:t>
      </w:r>
    </w:p>
    <w:p>
      <w:r>
        <w:rPr>
          <w:i/>
        </w:rPr>
        <w:t>孙云峰    陕西省渭南市大荔县委书记</w:t>
      </w:r>
    </w:p>
    <w:p>
      <w:r>
        <w:t>性别:  男</w:t>
      </w:r>
    </w:p>
    <w:p>
      <w:r>
        <w:t>生年：  1963年03月</w:t>
      </w:r>
    </w:p>
    <w:p>
      <w:r>
        <w:t>籍贯:  陕西韩城</w:t>
      </w:r>
    </w:p>
    <w:p>
      <w:r>
        <w:t>学历:  学士</w:t>
      </w:r>
    </w:p>
    <w:p>
      <w:r>
        <w:t xml:space="preserve">简历:  </w:t>
        <w:br/>
        <w:t>1981年7月至1984年9月在韩城县林源乡政府工作；</w:t>
        <w:br/>
        <w:br/>
        <w:t>1984年8月至1986年6月在陕西省电大党政干部专修科学习</w:t>
        <w:br/>
        <w:br/>
        <w:t>1986年6月至1990年4月在韩城市政府办工作；</w:t>
        <w:br/>
        <w:br/>
        <w:t>1990年4月至1991年5月在韩城市委组织部工作，任市委副科级组织员；</w:t>
        <w:br/>
        <w:br/>
        <w:t>1991年5月至1992年6月任韩城市委农工部副部长 ；</w:t>
        <w:br/>
        <w:br/>
        <w:t>1992年6月至1994年11月任韩城市委办公室副主任；</w:t>
        <w:br/>
        <w:br/>
        <w:t>1994年11月至1999年5月任韩城市委办公室主任；</w:t>
        <w:br/>
        <w:br/>
        <w:t>1998年3月任韩城市委委员；</w:t>
        <w:br/>
        <w:br/>
        <w:t>1999年5月至2002年12月任韩城市委常委、政法委书记；</w:t>
        <w:br/>
        <w:br/>
        <w:t>2002年12月至2006年8月合阳县委副书记、纪委书记；</w:t>
        <w:br/>
        <w:br/>
        <w:t>2006年8月大荔县委副书记、代县长；</w:t>
        <w:br/>
        <w:br/>
        <w:t>2007年1月大荔县委副书记、县长；</w:t>
        <w:br/>
        <w:br/>
        <w:t>2010年6月大荔县委书记至今。</w:t>
        <w:br/>
        <w:br/>
      </w:r>
    </w:p>
    <w:p/>
    <w:p>
      <w:pPr>
        <w:pStyle w:val="Heading3"/>
      </w:pPr>
      <w:r>
        <w:t xml:space="preserve">陕西省  渭南市  澄城县  </w:t>
      </w:r>
    </w:p>
    <w:p>
      <w:r>
        <w:rPr>
          <w:i/>
        </w:rPr>
        <w:t>薛楠    陕西省渭南市澄城县县长</w:t>
      </w:r>
    </w:p>
    <w:p>
      <w:r>
        <w:t>性别:  男</w:t>
      </w:r>
    </w:p>
    <w:p>
      <w:r>
        <w:t xml:space="preserve">生年：  </w:t>
      </w:r>
    </w:p>
    <w:p>
      <w:r>
        <w:t xml:space="preserve">籍贯:  </w:t>
      </w:r>
    </w:p>
    <w:p>
      <w:r>
        <w:t xml:space="preserve">学历:  </w:t>
      </w:r>
    </w:p>
    <w:p>
      <w:r>
        <w:t xml:space="preserve">简历:  </w:t>
        <w:br/>
        <w:t>薛楠，现任中共澄城县县长。</w:t>
        <w:br/>
      </w:r>
    </w:p>
    <w:p/>
    <w:p>
      <w:pPr>
        <w:pStyle w:val="Heading3"/>
      </w:pPr>
      <w:r>
        <w:t xml:space="preserve">陕西省  渭南市  澄城县  </w:t>
      </w:r>
    </w:p>
    <w:p>
      <w:r>
        <w:rPr>
          <w:i/>
        </w:rPr>
        <w:t>郭永峰    陕西省渭南市澄城县委书记</w:t>
      </w:r>
    </w:p>
    <w:p>
      <w:r>
        <w:t>性别:  男</w:t>
      </w:r>
    </w:p>
    <w:p>
      <w:r>
        <w:t xml:space="preserve">生年：  </w:t>
      </w:r>
    </w:p>
    <w:p>
      <w:r>
        <w:t xml:space="preserve">籍贯:  </w:t>
      </w:r>
    </w:p>
    <w:p>
      <w:r>
        <w:t xml:space="preserve">学历:  </w:t>
      </w:r>
    </w:p>
    <w:p>
      <w:r>
        <w:t xml:space="preserve">简历:  </w:t>
        <w:br/>
        <w:t>郭永峰，现任中共澄城县委书记。</w:t>
        <w:br/>
      </w:r>
    </w:p>
    <w:p/>
    <w:p>
      <w:pPr>
        <w:pStyle w:val="Heading3"/>
      </w:pPr>
      <w:r>
        <w:t xml:space="preserve">陕西省  渭南市  合阳县  </w:t>
      </w:r>
    </w:p>
    <w:p>
      <w:r>
        <w:rPr>
          <w:i/>
        </w:rPr>
        <w:t>杨武民    陕西省渭南市合阳县县长</w:t>
      </w:r>
    </w:p>
    <w:p>
      <w:r>
        <w:t>性别:  男</w:t>
      </w:r>
    </w:p>
    <w:p>
      <w:r>
        <w:t>生年：  1969年07月</w:t>
      </w:r>
    </w:p>
    <w:p>
      <w:r>
        <w:t>籍贯:  陕西大荔</w:t>
      </w:r>
    </w:p>
    <w:p>
      <w:r>
        <w:t>学历:  研究生</w:t>
      </w:r>
    </w:p>
    <w:p>
      <w:r>
        <w:t xml:space="preserve">简历:  </w:t>
        <w:br/>
        <w:t xml:space="preserve">杨武民，男，汉族，1969年8月生，陕西大荔人，1991年7月加入中国共产党，1988年8月参加工作，研究生学历。现任中共合阳县委副书记、县人民政府县长。 </w:t>
        <w:br/>
        <w:br/>
      </w:r>
    </w:p>
    <w:p/>
    <w:p>
      <w:pPr>
        <w:pStyle w:val="Heading3"/>
      </w:pPr>
      <w:r>
        <w:t xml:space="preserve">陕西省  渭南市  合阳县  </w:t>
      </w:r>
    </w:p>
    <w:p>
      <w:r>
        <w:rPr>
          <w:i/>
        </w:rPr>
        <w:t>李县平    陕西省渭南市合阳县委书记</w:t>
      </w:r>
    </w:p>
    <w:p>
      <w:r>
        <w:t>性别:  男</w:t>
      </w:r>
    </w:p>
    <w:p>
      <w:r>
        <w:t>生年：  1962年12月</w:t>
      </w:r>
    </w:p>
    <w:p>
      <w:r>
        <w:t>籍贯:  陕西蒲城</w:t>
      </w:r>
    </w:p>
    <w:p>
      <w:r>
        <w:t>学历:  研究生</w:t>
      </w:r>
    </w:p>
    <w:p>
      <w:r>
        <w:t xml:space="preserve">简历:  </w:t>
        <w:br/>
        <w:t>李县平，男，汉族，1963年1月生，陕西蒲城人，1984年6月加入中国共产党，1981年8月参加工作，研究生学历。现任中共合阳县委书记、人武部党委第一书记。</w:t>
        <w:br/>
      </w:r>
    </w:p>
    <w:p/>
    <w:p>
      <w:pPr>
        <w:pStyle w:val="Heading3"/>
      </w:pPr>
      <w:r>
        <w:t xml:space="preserve">陕西省  渭南市  蒲城县  </w:t>
      </w:r>
    </w:p>
    <w:p>
      <w:r>
        <w:rPr>
          <w:i/>
        </w:rPr>
        <w:t>李军政    陕西省渭南市蒲城县县长</w:t>
      </w:r>
    </w:p>
    <w:p>
      <w:r>
        <w:t>性别:  男</w:t>
      </w:r>
    </w:p>
    <w:p>
      <w:r>
        <w:t>生年：  1973年05月</w:t>
      </w:r>
    </w:p>
    <w:p>
      <w:r>
        <w:t>籍贯:  陕西富平</w:t>
      </w:r>
    </w:p>
    <w:p>
      <w:r>
        <w:t>学历:  研究生</w:t>
      </w:r>
    </w:p>
    <w:p>
      <w:r>
        <w:t xml:space="preserve">简历:  </w:t>
        <w:br/>
        <w:t>李军政，男，汉族，1973年6月出生，陕西富平人。1994年7月加入中国共产党，1994年8月参加工作，研究生文化程度，现任中共蒲城县委副书记、县政府党组书记、县长。</w:t>
        <w:br/>
        <w:br/>
        <w:t xml:space="preserve">1994年8月至1996年1月在富平县果业局工作；  </w:t>
        <w:br/>
        <w:br/>
        <w:t xml:space="preserve">1996年1月至1999年8月在富平县政府办公室工作；   </w:t>
        <w:br/>
        <w:br/>
        <w:t xml:space="preserve">1999年8月至2000年10月任富平县张桥镇副镇长；  </w:t>
        <w:br/>
        <w:br/>
        <w:t xml:space="preserve">2000年10月至2002年1月任富平县赵老峪乡党委副书记、乡长；  </w:t>
        <w:br/>
        <w:br/>
        <w:t xml:space="preserve">2002年1月至2002年12月任富平县薛镇党委副书记、镇长；  </w:t>
        <w:br/>
        <w:br/>
        <w:t xml:space="preserve">2002月12月至2006年9月任共青团渭南市委副书记、党组成员；   </w:t>
        <w:br/>
        <w:br/>
        <w:t xml:space="preserve">2006年9月至2011年9月任中共大荔县委常委、纪委书记；  </w:t>
        <w:br/>
        <w:br/>
        <w:t xml:space="preserve">2011年9月至2011年10月任中共蒲城县委常委、县政府副县长人选；  </w:t>
        <w:br/>
        <w:br/>
        <w:t xml:space="preserve">2011年10月至2013年6月任中共蒲城县委常委、县人民政府常务副县长。 </w:t>
        <w:br/>
        <w:br/>
        <w:t>2013年6月至2014年1月任中共蒲城县委副书记、县政府党组书记、代理县长；</w:t>
        <w:br/>
        <w:br/>
        <w:t xml:space="preserve">2014年1月10日当选蒲城县人民政府县长。 </w:t>
        <w:br/>
        <w:br/>
      </w:r>
    </w:p>
    <w:p/>
    <w:p>
      <w:pPr>
        <w:pStyle w:val="Heading3"/>
      </w:pPr>
      <w:r>
        <w:t xml:space="preserve">陕西省  渭南市  蒲城县  </w:t>
      </w:r>
    </w:p>
    <w:p>
      <w:r>
        <w:rPr>
          <w:i/>
        </w:rPr>
        <w:t>陈振江    陕西省渭南市蒲城县委书记</w:t>
      </w:r>
    </w:p>
    <w:p>
      <w:r>
        <w:t>性别:  男</w:t>
      </w:r>
    </w:p>
    <w:p>
      <w:r>
        <w:t>生年：  1963年04月</w:t>
      </w:r>
    </w:p>
    <w:p>
      <w:r>
        <w:t>籍贯:  山东郓城</w:t>
      </w:r>
    </w:p>
    <w:p>
      <w:r>
        <w:t>学历:  研究生</w:t>
      </w:r>
    </w:p>
    <w:p>
      <w:r>
        <w:t xml:space="preserve">简历:  </w:t>
        <w:br/>
        <w:t>陈振江，男，汉族，1963年5月出生，山东郓城人。1984年3月加入中国共产党，1985年7月参加工作，研究生文化程度，现任中共蒲城县委书记。</w:t>
        <w:br/>
        <w:br/>
        <w:t xml:space="preserve">1981年9月至1985年7月在西北林学院防护林专业学习； </w:t>
        <w:br/>
        <w:br/>
        <w:t xml:space="preserve">1985年7月至1991年9月任渭南地区劳动人事局干部； </w:t>
        <w:br/>
        <w:br/>
        <w:t xml:space="preserve">1991年9月至1997年9月任渭南地区劳动人事局副科长； </w:t>
        <w:br/>
        <w:br/>
        <w:t xml:space="preserve">1997年9月至2002年2月任渭南地区劳动人事局流动调配科科长； </w:t>
        <w:br/>
        <w:br/>
        <w:t xml:space="preserve">2002年2月至2005年6月任渭南市委企业工委委员、组织部部长； </w:t>
        <w:br/>
        <w:br/>
        <w:t xml:space="preserve">2005年6月至2007年5月任渭南市国资委副主任（工业局副局长）、党委委员（其间于2003年9月至2005年8月参加陕西师范大学经济管理专业研究生课程进修班学习）； </w:t>
        <w:br/>
        <w:br/>
        <w:t xml:space="preserve">2007年5月至2010年6月任大荔县委常委、政府常务副县长； </w:t>
        <w:br/>
        <w:br/>
        <w:t xml:space="preserve">2010年6月至2013年6月任中共合阳县委副书记、县长； </w:t>
        <w:br/>
        <w:br/>
        <w:t>2013年6月任中共蒲城县委书记。</w:t>
        <w:br/>
        <w:br/>
      </w:r>
    </w:p>
    <w:p/>
    <w:p>
      <w:pPr>
        <w:pStyle w:val="Heading3"/>
      </w:pPr>
      <w:r>
        <w:t xml:space="preserve">陕西省  渭南市  富平县  </w:t>
      </w:r>
    </w:p>
    <w:p>
      <w:r>
        <w:rPr>
          <w:i/>
        </w:rPr>
        <w:t>王建平    陕西省渭南市富平县县长</w:t>
      </w:r>
    </w:p>
    <w:p>
      <w:r>
        <w:t>性别:  男</w:t>
      </w:r>
    </w:p>
    <w:p>
      <w:r>
        <w:t xml:space="preserve">生年：  </w:t>
      </w:r>
    </w:p>
    <w:p>
      <w:r>
        <w:t>籍贯:  四川通江</w:t>
      </w:r>
    </w:p>
    <w:p>
      <w:r>
        <w:t xml:space="preserve">学历:  </w:t>
      </w:r>
    </w:p>
    <w:p>
      <w:r>
        <w:t xml:space="preserve">简历:  </w:t>
        <w:br/>
        <w:t>王建平，男，汉族，四川通江人，中共党员，现任中共渭南市富平县县长。</w:t>
        <w:br/>
      </w:r>
    </w:p>
    <w:p/>
    <w:p>
      <w:pPr>
        <w:pStyle w:val="Heading3"/>
      </w:pPr>
      <w:r>
        <w:t xml:space="preserve">陕西省  渭南市  富平县  </w:t>
      </w:r>
    </w:p>
    <w:p>
      <w:r>
        <w:rPr>
          <w:i/>
        </w:rPr>
        <w:t>郭志英    陕西省渭南市富平县委书记</w:t>
      </w:r>
    </w:p>
    <w:p>
      <w:r>
        <w:t>性别:  男</w:t>
      </w:r>
    </w:p>
    <w:p>
      <w:r>
        <w:t xml:space="preserve">生年：  </w:t>
      </w:r>
    </w:p>
    <w:p>
      <w:r>
        <w:t>籍贯:  陕西兴平</w:t>
      </w:r>
    </w:p>
    <w:p>
      <w:r>
        <w:t xml:space="preserve">学历:  </w:t>
      </w:r>
    </w:p>
    <w:p>
      <w:r>
        <w:t xml:space="preserve">简历:  </w:t>
        <w:br/>
        <w:t>郭志英，男，汉族，陕西兴平人，中共党员，现任中共渭南市富平县委书记。</w:t>
        <w:br/>
      </w:r>
    </w:p>
    <w:p/>
    <w:p>
      <w:pPr>
        <w:pStyle w:val="Heading3"/>
      </w:pPr>
      <w:r>
        <w:t xml:space="preserve">陕西省  渭南市  白水县  </w:t>
      </w:r>
    </w:p>
    <w:p>
      <w:r>
        <w:rPr>
          <w:i/>
        </w:rPr>
        <w:t>刘振强    陕西省渭南市白水县县长</w:t>
      </w:r>
    </w:p>
    <w:p>
      <w:r>
        <w:t>性别:  男</w:t>
      </w:r>
    </w:p>
    <w:p>
      <w:r>
        <w:t xml:space="preserve">生年：  </w:t>
      </w:r>
    </w:p>
    <w:p>
      <w:r>
        <w:t xml:space="preserve">籍贯:  </w:t>
      </w:r>
    </w:p>
    <w:p>
      <w:r>
        <w:t xml:space="preserve">学历:  </w:t>
      </w:r>
    </w:p>
    <w:p>
      <w:r>
        <w:t xml:space="preserve">简历:  </w:t>
        <w:br/>
        <w:t>刘振强，现任中共渭南市白水县县长。</w:t>
        <w:br/>
      </w:r>
    </w:p>
    <w:p/>
    <w:p>
      <w:pPr>
        <w:pStyle w:val="Heading3"/>
      </w:pPr>
      <w:r>
        <w:t xml:space="preserve">陕西省  渭南市  白水县  </w:t>
      </w:r>
    </w:p>
    <w:p>
      <w:r>
        <w:rPr>
          <w:i/>
        </w:rPr>
        <w:t>周庆文    陕西省渭南市白水县委书记</w:t>
      </w:r>
    </w:p>
    <w:p>
      <w:r>
        <w:t>性别:  男</w:t>
      </w:r>
    </w:p>
    <w:p>
      <w:r>
        <w:t>生年：  1966年10月</w:t>
      </w:r>
    </w:p>
    <w:p>
      <w:r>
        <w:t>籍贯:  陕西大荔</w:t>
      </w:r>
    </w:p>
    <w:p>
      <w:r>
        <w:t>学历:  博士</w:t>
      </w:r>
    </w:p>
    <w:p>
      <w:r>
        <w:t xml:space="preserve">简历:  </w:t>
        <w:br/>
        <w:t>周庆文，男，1966年10月生，陕西大荔人，1986年11月入党，1988年7月参加工作，在职研究生学历、工学博士。现任渭南白水县委书记。</w:t>
        <w:br/>
      </w:r>
    </w:p>
    <w:p/>
    <w:p>
      <w:pPr>
        <w:pStyle w:val="Heading3"/>
      </w:pPr>
      <w:r>
        <w:t xml:space="preserve">陕西省  延安市  宝塔区  </w:t>
      </w:r>
    </w:p>
    <w:p>
      <w:r>
        <w:rPr>
          <w:i/>
        </w:rPr>
        <w:t>李建强    陕西省延安市宝塔区区长</w:t>
      </w:r>
    </w:p>
    <w:p>
      <w:r>
        <w:t>性别:  男</w:t>
      </w:r>
    </w:p>
    <w:p>
      <w:r>
        <w:t>生年：  1969年10月</w:t>
      </w:r>
    </w:p>
    <w:p>
      <w:r>
        <w:t>籍贯:  陕西子长</w:t>
      </w:r>
    </w:p>
    <w:p>
      <w:r>
        <w:t>学历:  学士</w:t>
      </w:r>
    </w:p>
    <w:p>
      <w:r>
        <w:t xml:space="preserve">简历:  </w:t>
        <w:br/>
        <w:t>李建强，男，1969年10月出生，汉族，陕西子长人，1988年6月加入中国共产党，1988年7月参加工作，大学本科学历。</w:t>
        <w:br/>
        <w:br/>
        <w:t>1984年09月—1988年07月  延安农校农学专业学习；</w:t>
        <w:br/>
        <w:br/>
        <w:t>1988年07月—1990年11月  子长县南沟岔镇工作；</w:t>
        <w:br/>
        <w:br/>
        <w:t>1990年11月—1998年10月  子长县委办工作（期间于1993年8月至1996年6月在中央党校函授学院经济管理专业专科班学习）；</w:t>
        <w:br/>
        <w:br/>
        <w:t>1998年10月—2001年08月  子长县寺湾乡党委副书记、纪委书记（期间于1999年9月至2001年12月在中央党校函授学院经济管理专业本科班学习）；</w:t>
        <w:br/>
        <w:br/>
        <w:t>2001年08月—2005年01月  子长县李家岔镇党委副书记、镇长（期间于2002年9月至2004年11月，西北大学MBA班学习）；</w:t>
        <w:br/>
        <w:br/>
        <w:t>2005年01月—2006年09月  子长县马家砭镇党委书记；</w:t>
        <w:br/>
        <w:br/>
        <w:t>2006年09月—2007年08月  子长县委常委、统战部长；</w:t>
        <w:br/>
        <w:br/>
        <w:t>2007年08月—2011年09月  子长县人民政府副县长；</w:t>
        <w:br/>
        <w:br/>
        <w:t>2011年09月—2012年12月  黄陵县人民政府副县长；</w:t>
        <w:br/>
        <w:br/>
        <w:t>2012年12月—2013年12月  市政府副秘书长、政府办党组成员，市城区改造指挥部副总指挥、办公室副主任；</w:t>
        <w:br/>
        <w:br/>
        <w:t>2013年12月—2014年12月  市政府副秘书长、政府办党组成员，市城市管理监督指挥中心主任，市城区改造指挥部副总指挥、办公室副主任；</w:t>
        <w:br/>
        <w:br/>
        <w:t>2014年12月—2015年01月  延安市宝塔区委副书记，区政府党组书记，延安市新区党工委委员、副书记，延安市新区管理委员会东区建设管理办公室主任；</w:t>
        <w:br/>
        <w:br/>
        <w:t>2015年01月—2015年02月  宝塔区人民政府副区长、代区长；</w:t>
        <w:br/>
        <w:br/>
        <w:t>2015年02月—      宝塔区人民政府区长</w:t>
        <w:br/>
      </w:r>
    </w:p>
    <w:p/>
    <w:p>
      <w:pPr>
        <w:pStyle w:val="Heading3"/>
      </w:pPr>
      <w:r>
        <w:t xml:space="preserve">陕西省  延安市  宝塔区  </w:t>
      </w:r>
    </w:p>
    <w:p>
      <w:r>
        <w:rPr>
          <w:i/>
        </w:rPr>
        <w:t>严汉平    陕西省延安市宝塔区委书记</w:t>
      </w:r>
    </w:p>
    <w:p>
      <w:r>
        <w:t>性别:  男</w:t>
      </w:r>
    </w:p>
    <w:p>
      <w:r>
        <w:t>生年：  1974年12月</w:t>
      </w:r>
    </w:p>
    <w:p>
      <w:r>
        <w:t>籍贯:  陕西户县</w:t>
      </w:r>
    </w:p>
    <w:p>
      <w:r>
        <w:t>学历:  博士</w:t>
      </w:r>
    </w:p>
    <w:p>
      <w:r>
        <w:t xml:space="preserve">简历:  </w:t>
        <w:br/>
        <w:t>严汉平，男，汉族，1974年12月出生，陕西户县人，2000年6月加入中国共产党，2004年7月参加工作，经济学博士、教授、博士生导师，第十届陕西省青联常委、第十一届全国青联委员，陕西省“三秦学者”，延安市四届人大代表、陕西省十二届人大代表。</w:t>
        <w:br/>
        <w:br/>
        <w:t>1995年09月—2004年07月  西北大学经济管理学院学习（先后于1999年、2001年、2004年获得经济学学士、硕士、博士学位）；</w:t>
        <w:br/>
        <w:br/>
        <w:t>2004年07月—2005年04月  西北大学经济管理学院任教；</w:t>
        <w:br/>
        <w:br/>
        <w:t>2005年04月—2006年10月  任西北大学研究生处副处长（2006年破格晋升为副教授，同年遴选为硕士生导师）；</w:t>
        <w:br/>
        <w:br/>
        <w:t>2006年10月—2009年10月  任西北大学经济管理学院副院长（2008年破格晋升为教授，同年遴选为博士生导师）；</w:t>
        <w:br/>
        <w:br/>
        <w:t>2009年10月—2012年04月  任共青团西北大学委员会书记（正处级）；</w:t>
        <w:br/>
        <w:br/>
        <w:t>2012年04月—2013年09月  任中共延川县委副书记、延川县人民政府县长；</w:t>
        <w:br/>
        <w:br/>
        <w:t>2013年09月—2014年12月  任中共宝塔区委副书记、宝塔区人民政府区长、延安市新区党工委副书记、延安市新区管理委员会东区建设管理办公室主任；</w:t>
        <w:br/>
        <w:br/>
        <w:t>2014年12月—     任中共宝塔区委书记</w:t>
        <w:br/>
      </w:r>
    </w:p>
    <w:p/>
    <w:p>
      <w:pPr>
        <w:pStyle w:val="Heading3"/>
      </w:pPr>
      <w:r>
        <w:t xml:space="preserve">陕西省  延安市  延长县  </w:t>
      </w:r>
    </w:p>
    <w:p>
      <w:r>
        <w:rPr>
          <w:i/>
        </w:rPr>
        <w:t>贺延峰    陕西省延安市延长县县长</w:t>
      </w:r>
    </w:p>
    <w:p>
      <w:r>
        <w:t>性别:  男</w:t>
      </w:r>
    </w:p>
    <w:p>
      <w:r>
        <w:t>生年：  1963年12月</w:t>
      </w:r>
    </w:p>
    <w:p>
      <w:r>
        <w:t>籍贯:  陕西宝塔区</w:t>
      </w:r>
    </w:p>
    <w:p>
      <w:r>
        <w:t>学历:  学士</w:t>
      </w:r>
    </w:p>
    <w:p>
      <w:r>
        <w:t xml:space="preserve">简历:  </w:t>
        <w:br/>
        <w:t>贺延峰，男，汉族，1964年1月生，陕西宝塔区人，1985年7月参加工作，1984年12月加入中国共产党，大学学历，现任中共延长县委副书记，延长县人民政府党组书记、县长。</w:t>
        <w:br/>
        <w:br/>
        <w:t>历任陕西吴起县五谷城乡党委副书记，共青团吴起县委副书记，共青团吴起县委书记，延安地委统战部政秘科副科长、科长；1997年11月任宜川县政府副县长；2002年12月任中共宜川县委副书记、纪委书记；2006年9月任中共富县县委副书记；2011年7月任中共延长县委副书记，延长县人民政府党组书记、副县长、代县长；2012年1月任中共延长县委副书记，延长县人民政府党组书记、县长。</w:t>
        <w:br/>
        <w:br/>
      </w:r>
    </w:p>
    <w:p/>
    <w:p>
      <w:pPr>
        <w:pStyle w:val="Heading3"/>
      </w:pPr>
      <w:r>
        <w:t xml:space="preserve">陕西省  延安市  延长县  </w:t>
      </w:r>
    </w:p>
    <w:p>
      <w:r>
        <w:rPr>
          <w:i/>
        </w:rPr>
        <w:t>蔺治斌    陕西省延安市延长县委书记</w:t>
      </w:r>
    </w:p>
    <w:p>
      <w:r>
        <w:t>性别:  男</w:t>
      </w:r>
    </w:p>
    <w:p>
      <w:r>
        <w:t>生年：  1962年06月</w:t>
      </w:r>
    </w:p>
    <w:p>
      <w:r>
        <w:t>籍贯:  陕西吴起</w:t>
      </w:r>
    </w:p>
    <w:p>
      <w:r>
        <w:t>学历:  硕士</w:t>
      </w:r>
    </w:p>
    <w:p>
      <w:r>
        <w:t xml:space="preserve">简历:  </w:t>
        <w:br/>
        <w:t>蔺治斌，男，汉族，陕西吴起人，1962年7月出生，1984年7月参加工作，1985年3月加入中国共产党，研究生学历，现任中共延长县委书记。</w:t>
        <w:br/>
        <w:br/>
        <w:t>1980年9月至1984年7月在延安大学化学系化工专业学习；</w:t>
        <w:br/>
        <w:br/>
        <w:t>1984年7月至1985年5月在志丹县周河乡政府工作；</w:t>
        <w:br/>
        <w:br/>
        <w:t>1985年5月至1988年12月任志丹县团县委副书记、书记（其间于1987年6月至1987年12参加省委党校学习）；</w:t>
        <w:br/>
        <w:br/>
        <w:t>1988年12月至1990年5月任志丹县政研室副主任、主任；</w:t>
        <w:br/>
        <w:br/>
        <w:t>1990年5月至1997年8月任志丹县双河乡党委书记；</w:t>
        <w:br/>
        <w:br/>
        <w:t>1997年8月至2002年12月任志丹县政府副县长（其间于2001年9月至2002年6月参加上海师大法商学院行政管理研究生班学习）；</w:t>
        <w:br/>
        <w:br/>
        <w:t>2002年12月至2006年7月任中共延长县委常委、县政府常务副县长；</w:t>
        <w:br/>
        <w:br/>
        <w:t>2006年7月至2007年3月任中共富县县委副书记、县政府代县长；</w:t>
        <w:br/>
        <w:br/>
        <w:t>2007年3月至2013年8月任中共富县县委副书记、县政府县长；</w:t>
        <w:br/>
        <w:br/>
        <w:t>2013年8月至今任中共延长县委书记。</w:t>
        <w:br/>
        <w:br/>
      </w:r>
    </w:p>
    <w:p/>
    <w:p>
      <w:pPr>
        <w:pStyle w:val="Heading3"/>
      </w:pPr>
      <w:r>
        <w:t xml:space="preserve">陕西省  延安市  延川县  </w:t>
      </w:r>
    </w:p>
    <w:p>
      <w:r>
        <w:rPr>
          <w:i/>
        </w:rPr>
        <w:t>张永祥    陕西省延安市延川县县长</w:t>
      </w:r>
    </w:p>
    <w:p>
      <w:r>
        <w:t>性别:  男</w:t>
      </w:r>
    </w:p>
    <w:p>
      <w:r>
        <w:t>生年：  1968年08月</w:t>
      </w:r>
    </w:p>
    <w:p>
      <w:r>
        <w:t>籍贯:  陕西黄龙</w:t>
      </w:r>
    </w:p>
    <w:p>
      <w:r>
        <w:t>学历:  硕士</w:t>
      </w:r>
    </w:p>
    <w:p>
      <w:r>
        <w:t xml:space="preserve">简历:  </w:t>
        <w:br/>
        <w:t xml:space="preserve">张永祥，男，汉族，陕西黄龙人。1968年9月生，1988年7月参加工作，1987年12月加入中国共产党，研究生学历。 </w:t>
        <w:br/>
        <w:br/>
        <w:t xml:space="preserve">1985年9月至1988年7月在洛川师范学习； </w:t>
        <w:br/>
        <w:br/>
        <w:t>1988年7月至1988年12月在黄龙县范家卓子中学教学；</w:t>
        <w:br/>
        <w:br/>
        <w:t>1988年12月至1990年6月任共青团黄龙县委青农干事；</w:t>
        <w:br/>
        <w:br/>
        <w:t xml:space="preserve">1990年7月至1992年11月任洛川县政法委综治办文书（其间在中央党校政法专业学习并取得大专学历）； </w:t>
        <w:br/>
        <w:br/>
        <w:t xml:space="preserve">1992年12月至1998年2月任共青团洛川县委书记； </w:t>
        <w:br/>
        <w:br/>
        <w:t xml:space="preserve">1998年3月至2002年11月任洛川县菩堤乡党委书记； </w:t>
        <w:br/>
        <w:br/>
        <w:t xml:space="preserve">2002年12月至2006年9月任中共延安市宝塔区区委常委（其间在西北大学工商管理学院学习并取得MBA研究生学历）； 2006年9月至2011年9月任宝塔区人民政府副区长； </w:t>
        <w:br/>
        <w:br/>
        <w:t>2011年9月任中共富县县委常委、富县人民政府常务副县长（其间在西北农林科技大学园艺推广学院学习并取得农业推广学硕士学位）；</w:t>
        <w:br/>
        <w:br/>
        <w:t>2013年11月任中共延川县委副书记、延川县人民政府代县长。</w:t>
        <w:br/>
        <w:br/>
        <w:t>2014年1月当选延川县人民政府县长。</w:t>
        <w:br/>
        <w:br/>
      </w:r>
    </w:p>
    <w:p/>
    <w:p>
      <w:pPr>
        <w:pStyle w:val="Heading3"/>
      </w:pPr>
      <w:r>
        <w:t xml:space="preserve">陕西省  延安市  延川县  </w:t>
      </w:r>
    </w:p>
    <w:p>
      <w:r>
        <w:rPr>
          <w:i/>
        </w:rPr>
        <w:t>刘景堂    陕西省延安市延川县委书记</w:t>
      </w:r>
    </w:p>
    <w:p>
      <w:r>
        <w:t>性别:  男</w:t>
      </w:r>
    </w:p>
    <w:p>
      <w:r>
        <w:t>生年：  1964年09月</w:t>
      </w:r>
    </w:p>
    <w:p>
      <w:r>
        <w:t>籍贯:  陕西志丹</w:t>
      </w:r>
    </w:p>
    <w:p>
      <w:r>
        <w:t>学历:  硕士</w:t>
      </w:r>
    </w:p>
    <w:p>
      <w:r>
        <w:t xml:space="preserve">简历:  </w:t>
        <w:br/>
        <w:t>刘景堂，男，汉族，1964年10月生，陕西志丹人，1985年11月加入中国共产党，1983年11月参加工作，大学文化程度，研究生学历。</w:t>
        <w:br/>
        <w:br/>
        <w:t>刘景堂同志1983年12月至1986年7月在志丹县双河乡工作，期间于1984年9月至1985年6月在陕西省团校专训班学习；1986年7月至1992年10月任志丹县双河乡副乡长；1992年10月至1993年11月任志丹县张渠乡党委副书记、乡长，期间于1993年7月至1996年3月在延安地区党校经济管理专业学习；1993年11月至1997年11月任志丹县张渠乡党委书记，期间于1996年8月至1998年12月在中央党校函授学院经济管理本科班学习；1997年11月至2002年12月任志丹县委常委、组织部部长，期间：2000年9月至2002年6月在上海师大法商学院行政管理研究生班学习；2002年12月至2006年6月任中共志丹县委副书记、组织部部长；2006年7月至2007年3月，任中共延长县委副书记、政府代县长；2007年3月至2011年7月任中共延长县委副书记、政府县长；2011年7月至2012年4月，任中共延川县委副书记、政府代县长、县长；2012年4月至今任延川县县委书记。</w:t>
        <w:br/>
        <w:br/>
      </w:r>
    </w:p>
    <w:p/>
    <w:p>
      <w:pPr>
        <w:pStyle w:val="Heading3"/>
      </w:pPr>
      <w:r>
        <w:t xml:space="preserve">陕西省  延安市  子长县  </w:t>
      </w:r>
    </w:p>
    <w:p>
      <w:r>
        <w:rPr>
          <w:i/>
        </w:rPr>
        <w:t>雷兴平    陕西省延安市子长县代县长</w:t>
      </w:r>
    </w:p>
    <w:p>
      <w:r>
        <w:t>性别:  男</w:t>
      </w:r>
    </w:p>
    <w:p>
      <w:r>
        <w:t>生年：  1966年09月</w:t>
      </w:r>
    </w:p>
    <w:p>
      <w:r>
        <w:t>籍贯:  陕西华县</w:t>
      </w:r>
    </w:p>
    <w:p>
      <w:r>
        <w:t xml:space="preserve">学历:  </w:t>
      </w:r>
    </w:p>
    <w:p>
      <w:r>
        <w:t xml:space="preserve">简历:  </w:t>
        <w:br/>
        <w:t>雷兴平，男，1966年10月出生，汉族，陕西华县人，1991年4月入党，1987年7月参加工作，大学文化程度，现任中共子长县委副书记，副县长、代县长。</w:t>
        <w:br/>
        <w:br/>
        <w:t>1984.08——1987.07 在榆林师范专科学校化学系学习；</w:t>
        <w:br/>
        <w:br/>
        <w:t>1987.07——1992.12 在安塞县教育局、乡企局、政府办工作；</w:t>
        <w:br/>
        <w:br/>
        <w:t>1992.12——1998.02 任安塞县政府办副主任（期间：1993.02——1993.09山东诸城市委办挂职副主任1995.09——1997.12参加中央党校函授学院经济管理专业本科班学习)；</w:t>
        <w:br/>
        <w:br/>
        <w:t>1998.02——1999.02 任安塞县政府办副主任、法制局局长；</w:t>
        <w:br/>
        <w:br/>
        <w:t>1999.02——2002.11 任安塞县政府办主任、法制局局长；</w:t>
        <w:br/>
        <w:br/>
        <w:t>2002.11——2003.02 任安塞县政府办主任、法制办主任；</w:t>
        <w:br/>
        <w:br/>
        <w:t>2003.02——2004.05 任安塞县政府办主任、法制办主任、县委委员；</w:t>
        <w:br/>
        <w:br/>
        <w:t>2004.05——2005.06 任安塞县政府办主任、法制办主任、双拥办主任、县委委员；</w:t>
        <w:br/>
        <w:br/>
        <w:t>2005.06——2006.09 任中共安塞县委常委；</w:t>
        <w:br/>
        <w:br/>
        <w:t>2006.09——2006.12 任中共子长县委常委、组织部部长；</w:t>
        <w:br/>
        <w:br/>
        <w:t>2006.12——2012.06 任中共子长县委常委、组织部部长兼县委党校校长；</w:t>
        <w:br/>
        <w:br/>
        <w:t>2012.06——2013.08 任中共子长县委副书记兼县委党校校长；</w:t>
        <w:br/>
        <w:br/>
        <w:t>2013.08——2015.09 任中共子长县委副书记；</w:t>
        <w:br/>
        <w:br/>
        <w:t>2015.09——至今，任中共子长县委副书记，副县长、代县长。</w:t>
        <w:br/>
        <w:br/>
        <w:t xml:space="preserve"> </w:t>
        <w:br/>
      </w:r>
    </w:p>
    <w:p/>
    <w:p>
      <w:pPr>
        <w:pStyle w:val="Heading3"/>
      </w:pPr>
      <w:r>
        <w:t xml:space="preserve">陕西省  延安市  子长县  </w:t>
      </w:r>
    </w:p>
    <w:p>
      <w:r>
        <w:rPr>
          <w:i/>
        </w:rPr>
        <w:t>谢延明    陕西省延安市子长县委书记</w:t>
      </w:r>
    </w:p>
    <w:p>
      <w:r>
        <w:t>性别:  男</w:t>
      </w:r>
    </w:p>
    <w:p>
      <w:r>
        <w:t>生年：  1962年09月</w:t>
      </w:r>
    </w:p>
    <w:p>
      <w:r>
        <w:t>籍贯:  陕西安塞</w:t>
      </w:r>
    </w:p>
    <w:p>
      <w:r>
        <w:t>学历:  学士</w:t>
      </w:r>
    </w:p>
    <w:p>
      <w:r>
        <w:t xml:space="preserve">简历:  </w:t>
        <w:br/>
        <w:t xml:space="preserve">谢延明，男，1962年10月出生，汉族，籍贯陕西安塞，1981年9月参加工作，1985年12月入党，本科学历。 </w:t>
        <w:br/>
        <w:br/>
        <w:t xml:space="preserve">1988.07—1991.02   共青团安塞县委副书记 </w:t>
        <w:br/>
        <w:br/>
        <w:t xml:space="preserve">1991.02—1992.09   共青团安塞县委书记 </w:t>
        <w:br/>
        <w:br/>
        <w:t xml:space="preserve">1992.09—1995.09   安塞县郝家坪乡党委书记 </w:t>
        <w:br/>
        <w:br/>
        <w:t xml:space="preserve">1995.09—1996.02   安塞县运输公司党支部书记、经理（期间：1996.03—1996.09在山东省诸城市挂职学习；1995.08—1997.12参加中央党校函授学院本科班经济管理专业学习） </w:t>
        <w:br/>
        <w:br/>
        <w:t xml:space="preserve">1997.02—1997.11   安塞县县长助理 </w:t>
        <w:br/>
        <w:br/>
        <w:t xml:space="preserve">1997.11—2002.12   安塞县委常委、纪委书记 </w:t>
        <w:br/>
        <w:br/>
        <w:t xml:space="preserve">2002.12—2006.09   延川县委副书记、纪委书记 </w:t>
        <w:br/>
        <w:br/>
        <w:t xml:space="preserve">2006.09—2012.04   子长县委副书记 </w:t>
        <w:br/>
        <w:br/>
        <w:t>2012.04—2012.06   子长县委副书记、代县长</w:t>
        <w:br/>
        <w:br/>
        <w:t>2012.06—2015.09   子长县委副书记、县长</w:t>
        <w:br/>
        <w:br/>
        <w:t>2015.09—今　　　  子长县委书记</w:t>
        <w:br/>
      </w:r>
    </w:p>
    <w:p/>
    <w:p>
      <w:pPr>
        <w:pStyle w:val="Heading3"/>
      </w:pPr>
      <w:r>
        <w:t xml:space="preserve">陕西省  延安市  安塞县  </w:t>
      </w:r>
    </w:p>
    <w:p>
      <w:r>
        <w:rPr>
          <w:i/>
        </w:rPr>
        <w:t>杨宏兰    陕西省延安市安塞县县长</w:t>
      </w:r>
    </w:p>
    <w:p>
      <w:r>
        <w:t>性别:  女</w:t>
      </w:r>
    </w:p>
    <w:p>
      <w:r>
        <w:t>生年：  1967年06月</w:t>
      </w:r>
    </w:p>
    <w:p>
      <w:r>
        <w:t xml:space="preserve">籍贯:  </w:t>
      </w:r>
    </w:p>
    <w:p>
      <w:r>
        <w:t>学历:  学士</w:t>
      </w:r>
    </w:p>
    <w:p>
      <w:r>
        <w:t xml:space="preserve">简历:  </w:t>
        <w:br/>
        <w:t>杨宏兰，女，生于1967年7月，大学文化程度，中共党员。1989年7月参加工作。现任中共安塞县县长。</w:t>
        <w:br/>
        <w:br/>
        <w:t>1985.09－1989.07 在延安大学中文系汉语言文学专业学习；</w:t>
        <w:br/>
        <w:br/>
        <w:t>1989.07－1993.05 任延安地区食品公司文书；</w:t>
        <w:br/>
        <w:br/>
        <w:t>1993.05－1998.06 任延安日报社经济部编辑；</w:t>
        <w:br/>
        <w:br/>
        <w:t>1998.06－2000.08 任延安日报社经济部副主任；</w:t>
        <w:br/>
        <w:br/>
        <w:t>2000.08－2002.12 任延安日报社经济部主任；</w:t>
        <w:br/>
        <w:br/>
        <w:t>2002.12－2006.09 任中共洛川县委常委、宣传部长；</w:t>
        <w:br/>
        <w:br/>
        <w:t>2006.09－2011.09 任中共洛川县委常委、组织部长；</w:t>
        <w:br/>
        <w:br/>
        <w:t>2011.09－ 任中共志丹县委副书记；</w:t>
        <w:br/>
        <w:br/>
        <w:t>2014.03- 任中共安塞县委副书记，安塞县县长。</w:t>
        <w:br/>
      </w:r>
    </w:p>
    <w:p/>
    <w:p>
      <w:pPr>
        <w:pStyle w:val="Heading3"/>
      </w:pPr>
      <w:r>
        <w:t xml:space="preserve">陕西省  延安市  安塞县  </w:t>
      </w:r>
    </w:p>
    <w:p>
      <w:r>
        <w:rPr>
          <w:i/>
        </w:rPr>
        <w:t>吴聪聪    陕西省延安市安塞县委书记</w:t>
      </w:r>
    </w:p>
    <w:p>
      <w:r>
        <w:t>性别:  男</w:t>
      </w:r>
    </w:p>
    <w:p>
      <w:r>
        <w:t xml:space="preserve">生年：  </w:t>
      </w:r>
    </w:p>
    <w:p>
      <w:r>
        <w:t xml:space="preserve">籍贯:  </w:t>
      </w:r>
    </w:p>
    <w:p>
      <w:r>
        <w:t xml:space="preserve">学历:  </w:t>
      </w:r>
    </w:p>
    <w:p>
      <w:r>
        <w:t xml:space="preserve">简历:  </w:t>
        <w:br/>
        <w:t>吴聪聪，现任中共延安市安塞县委书记。</w:t>
        <w:br/>
      </w:r>
    </w:p>
    <w:p/>
    <w:p>
      <w:pPr>
        <w:pStyle w:val="Heading3"/>
      </w:pPr>
      <w:r>
        <w:t xml:space="preserve">陕西省  延安市  志丹县  </w:t>
      </w:r>
    </w:p>
    <w:p>
      <w:r>
        <w:rPr>
          <w:i/>
        </w:rPr>
        <w:t>杨东平    陕西省延安市志丹县县长</w:t>
      </w:r>
    </w:p>
    <w:p>
      <w:r>
        <w:t>性别:  男</w:t>
      </w:r>
    </w:p>
    <w:p>
      <w:r>
        <w:t>生年：  1962年12月</w:t>
      </w:r>
    </w:p>
    <w:p>
      <w:r>
        <w:t>籍贯:  陕西延川</w:t>
      </w:r>
    </w:p>
    <w:p>
      <w:r>
        <w:t>学历:  硕士</w:t>
      </w:r>
    </w:p>
    <w:p>
      <w:r>
        <w:t xml:space="preserve">简历:  </w:t>
        <w:br/>
        <w:t xml:space="preserve">杨东平，男，汉族,1963年1月生，陕西延川人。1984年7月参加工作，1986年1月加入中国共产党，在职研究生学历。现任中共志丹县委副书记、县长。 </w:t>
        <w:br/>
        <w:br/>
        <w:t>历任延川县计委干事，延川县政法委干事，延川县委办公室副主任、主任,延川县委机关党委书记，中共延川县委常委、农工部部长，中共宝塔区委常委、副区长、常务副区长。2011年7月任中共志丹县委副书记、代县长，2012年1月任中共志丹县委副书记、县长。</w:t>
        <w:br/>
        <w:br/>
        <w:t>延安市第四次党代会代表，延安市四届人大代表，中共志丹县十九届委员会委员，志丹县十七届人大代表。</w:t>
        <w:br/>
      </w:r>
    </w:p>
    <w:p/>
    <w:p>
      <w:pPr>
        <w:pStyle w:val="Heading3"/>
      </w:pPr>
      <w:r>
        <w:t xml:space="preserve">陕西省  延安市  志丹县  </w:t>
      </w:r>
    </w:p>
    <w:p>
      <w:r>
        <w:rPr>
          <w:i/>
        </w:rPr>
        <w:t>白小平    陕西省延安市志丹县委书记</w:t>
      </w:r>
    </w:p>
    <w:p>
      <w:r>
        <w:t>性别:  男</w:t>
      </w:r>
    </w:p>
    <w:p>
      <w:r>
        <w:t>生年：  1962年08月</w:t>
      </w:r>
    </w:p>
    <w:p>
      <w:r>
        <w:t>籍贯:  陕西洛川</w:t>
      </w:r>
    </w:p>
    <w:p>
      <w:r>
        <w:t>学历:  学士</w:t>
      </w:r>
    </w:p>
    <w:p>
      <w:r>
        <w:t xml:space="preserve">简历:  </w:t>
        <w:br/>
        <w:t>白小平，男，1962年9月生，汉族，陕西洛川人，1983年7月参加工作，1985年6月加入中国共产党，大学文化程度，理学学士。</w:t>
        <w:br/>
        <w:br/>
        <w:t>1979年9月至1983年7月在延安大学数学系数学专业学习；1983年7月至1989年7月在洛川师范工作，历任师范教师、教研组长、师范附小副校长；</w:t>
        <w:br/>
        <w:br/>
        <w:t>1989年7月至1995年1月在延安地区教育督导室工作，历任副科级督学、正科级督学（其间：1990年9月至1990年12月参加北京师范大学教育与经济管理培训班学习）；</w:t>
        <w:br/>
        <w:br/>
        <w:t>1995年1月至1997年1月任延安地区教委人事科科长；1997年4月至2000年6月任延安市教育督导室副主任；</w:t>
        <w:br/>
        <w:br/>
        <w:t>2000年6月至2002年1月任延安市教委党组成员、副主任（其间：2000年9月至2002年12月参加陕西师范大学研究生课程班教育与经济管理专业学习）；</w:t>
        <w:br/>
        <w:br/>
        <w:t>2002年1月至2004年6月任延安市教育局党组成员、副局长；2004年6月至2007年6月任延安市委宣传部副部长、市委讲师团团长；</w:t>
        <w:br/>
        <w:br/>
        <w:t>2007年6月至2007年10月任中共志丹县委副书记，县政府副县长、代县长；</w:t>
        <w:br/>
        <w:br/>
        <w:t>2007年10月至2011年7月任中共志丹县委副书记、县长；</w:t>
        <w:br/>
        <w:br/>
        <w:t>2011年7月至今任中共志丹县委书记。</w:t>
        <w:br/>
        <w:br/>
      </w:r>
    </w:p>
    <w:p/>
    <w:p>
      <w:pPr>
        <w:pStyle w:val="Heading3"/>
      </w:pPr>
      <w:r>
        <w:t xml:space="preserve">陕西省  延安市  吴起县  </w:t>
      </w:r>
    </w:p>
    <w:p>
      <w:r>
        <w:rPr>
          <w:i/>
        </w:rPr>
        <w:t>董强    陕西省延安市吴起县县长</w:t>
      </w:r>
    </w:p>
    <w:p>
      <w:r>
        <w:t>性别:  男</w:t>
      </w:r>
    </w:p>
    <w:p>
      <w:r>
        <w:t>生年：  1966年02月</w:t>
      </w:r>
    </w:p>
    <w:p>
      <w:r>
        <w:t>籍贯:  陕西横山</w:t>
      </w:r>
    </w:p>
    <w:p>
      <w:r>
        <w:t>学历:  研究生</w:t>
      </w:r>
    </w:p>
    <w:p>
      <w:r>
        <w:t xml:space="preserve">简历:  </w:t>
        <w:br/>
        <w:t>董强，男，汉族，生于1966年3月，陕西横山人，1987年7月参加工作，1996年7月加入中国共产党，研究生学历，高级工程师。</w:t>
        <w:br/>
        <w:br/>
        <w:t>1983年 9月—1987年7月  在陕西省交通学校学习；</w:t>
        <w:br/>
        <w:br/>
        <w:t>1987年9月—1996年1月  在延安地区交通局公路科工作；</w:t>
        <w:br/>
        <w:br/>
        <w:t>1996年2月—1996年7月  任延安地区交通局政秘科副科长（期间：1994年9月至1997年11月在西安公路交通大学函授学习）；</w:t>
        <w:br/>
        <w:br/>
        <w:t>1996年8月—1999年11月  任延安地区交通局政秘科科长；</w:t>
        <w:br/>
        <w:br/>
        <w:t>1999年12月—2003年11月  任延安市公路管理处副处长（期间：2001年8月至2003年12月在中央党校经济管理专业学习）；</w:t>
        <w:br/>
        <w:br/>
        <w:t>2003年12月—2007年11月   任延安市公路管理局局长（期间：2002年3月至2005年1月在北京交通大学网络教育学院公路工程与管理专业学习）；</w:t>
        <w:br/>
        <w:br/>
        <w:t>2007年12月—2011年10月   任延安市交通运输局党委委员、副局长兼公路管理局局长（期间：2005年9月至2008年7月在中共陕西省委党校经济管理研究生班学习）；</w:t>
        <w:br/>
        <w:br/>
        <w:t>2011年11月—2014年1月  任延安市交通运输局党委副书记、局长；</w:t>
        <w:br/>
        <w:br/>
        <w:t>2014年2月   任中共吴起县委副书记、代县长</w:t>
        <w:br/>
        <w:br/>
        <w:t>2014年3月   任中共吴起县委副书记、县长。</w:t>
        <w:br/>
      </w:r>
    </w:p>
    <w:p/>
    <w:p>
      <w:pPr>
        <w:pStyle w:val="Heading3"/>
      </w:pPr>
      <w:r>
        <w:t xml:space="preserve">陕西省  延安市  吴起县  </w:t>
      </w:r>
    </w:p>
    <w:p>
      <w:r>
        <w:rPr>
          <w:i/>
        </w:rPr>
        <w:t>刘天才    陕西省延安市吴起县委书记</w:t>
      </w:r>
    </w:p>
    <w:p>
      <w:r>
        <w:t>性别:  男</w:t>
      </w:r>
    </w:p>
    <w:p>
      <w:r>
        <w:t>生年：  1960年06月</w:t>
      </w:r>
    </w:p>
    <w:p>
      <w:r>
        <w:t>籍贯:  陕西清涧</w:t>
      </w:r>
    </w:p>
    <w:p>
      <w:r>
        <w:t>学历:  学士</w:t>
      </w:r>
    </w:p>
    <w:p>
      <w:r>
        <w:t xml:space="preserve">简历:  </w:t>
        <w:br/>
        <w:t>刘天才，男，汉族，生于1960年7月，陕西清涧人，大学文化程度。1976年8月参加工作，1984年12月加入中国共产党。</w:t>
        <w:br/>
        <w:br/>
        <w:t>1976年8月至1978年8月在延安柳林镇三十里铺村任教；</w:t>
        <w:br/>
        <w:br/>
        <w:t>1978年8月至1980年7月在延安师范学习；</w:t>
        <w:br/>
        <w:br/>
        <w:t>1980年7月至1983年7月在延安市三中任教；</w:t>
        <w:br/>
        <w:br/>
        <w:t>1983年7月至1985年7月在陕西教育学院教育系学习；</w:t>
        <w:br/>
        <w:br/>
        <w:t>1985年7月至1986年6月在延安市教研室工作；</w:t>
        <w:br/>
        <w:br/>
        <w:t>1986年6月至1989年9月在延安地区教育局工作（期间：1988年8月至1991年7月在陕西省教育学院函授本科班教育管理专业学习）；</w:t>
        <w:br/>
        <w:br/>
        <w:t>1989年9月至1991年10月任延安地区教育局教育科副科长；1991年10月至1996年3月在延安地委办公室工作；</w:t>
        <w:br/>
        <w:br/>
        <w:t>1996年3月至1997年1月任延安地委办公室综合科科长；</w:t>
        <w:br/>
        <w:br/>
        <w:t>1997年1月至1999年9月任延安市委办公室综合科科长；</w:t>
        <w:br/>
        <w:br/>
        <w:t>1999年9月至2001年2月任延安市委办公室副主任；</w:t>
        <w:br/>
        <w:br/>
        <w:t>2001年2月至2002年9月任延安市委副秘书长；</w:t>
        <w:br/>
        <w:br/>
        <w:t>2002年9月至2003年2月任中共富县县委副书记、县政府副县长、代县长；</w:t>
        <w:br/>
        <w:br/>
        <w:t>2003年2月至2006年6月任中共富县县委副书记、县政府县长；</w:t>
        <w:br/>
        <w:br/>
        <w:t>2006年6月至2011年7月任中共富县县委书记、人武部党委第一书记；</w:t>
        <w:br/>
        <w:br/>
        <w:t>2011年7月至今任中共吴起县县委书记、人武部党委第一书记。</w:t>
        <w:br/>
        <w:br/>
        <w:t>陕西省十一次党代会代表，市三次党代会代表，三届市委委员。</w:t>
        <w:br/>
      </w:r>
    </w:p>
    <w:p/>
    <w:p>
      <w:pPr>
        <w:pStyle w:val="Heading3"/>
      </w:pPr>
      <w:r>
        <w:t xml:space="preserve">陕西省  延安市  甘泉县  </w:t>
      </w:r>
    </w:p>
    <w:p>
      <w:r>
        <w:rPr>
          <w:i/>
        </w:rPr>
        <w:t>付天平    陕西省延安市甘泉县县长</w:t>
      </w:r>
    </w:p>
    <w:p>
      <w:r>
        <w:t>性别:  男</w:t>
      </w:r>
    </w:p>
    <w:p>
      <w:r>
        <w:t>生年：  1961年03月</w:t>
      </w:r>
    </w:p>
    <w:p>
      <w:r>
        <w:t>籍贯:  陕西宜川</w:t>
      </w:r>
    </w:p>
    <w:p>
      <w:r>
        <w:t>学历:  学士</w:t>
      </w:r>
    </w:p>
    <w:p>
      <w:r>
        <w:t xml:space="preserve">简历:  </w:t>
        <w:br/>
        <w:t>付天平，男，汉族，1961年4月出生，陕西宜川人，1980年12月参加工作，1988年3月加入中国共产党，大学文化程度，现任中共甘泉县委副书记，政府县长。</w:t>
        <w:br/>
        <w:br/>
        <w:t>1980年12月至1988年8月延安地区建行职员(其间:1983年8月至1985年7月参加延安大学政教系大专班学习)；</w:t>
        <w:br/>
        <w:br/>
        <w:t>1988年8月至1990年12月延安建行办公室副主任;</w:t>
        <w:br/>
        <w:br/>
        <w:t>1990年12至1994年6月延安建行办公室主任;</w:t>
        <w:br/>
        <w:br/>
        <w:t>1994年6月至1997年8月志丹县建行行长;</w:t>
        <w:br/>
        <w:br/>
        <w:t>1997年8月至2002年12月志丹县人民政府副县长(其间：1998年8月至2000年12月参加中央党校函授学院经济管理专业本科班学习；</w:t>
        <w:br/>
        <w:br/>
        <w:t>2000年9月至2002年6月参加上海师范大学商学院行政管理研究生课程班学习)；</w:t>
        <w:br/>
        <w:br/>
        <w:t>2002年12月至2006年9月甘泉县人民政府副县长;</w:t>
        <w:br/>
        <w:br/>
        <w:t xml:space="preserve">2006年9月至2008年11月中共甘泉县委常委、纪委书记;  </w:t>
        <w:br/>
        <w:br/>
        <w:t>2008年11月至2014年4月中共吴起县委常委、常务副县长；</w:t>
        <w:br/>
        <w:br/>
        <w:t>2014年4月至2014年5月中共甘泉县委副书记，政府副县长、代县长；</w:t>
        <w:br/>
        <w:br/>
        <w:t>2014年5月至今中共甘泉县委副书记、政府县长。</w:t>
        <w:br/>
        <w:br/>
      </w:r>
    </w:p>
    <w:p/>
    <w:p>
      <w:pPr>
        <w:pStyle w:val="Heading3"/>
      </w:pPr>
      <w:r>
        <w:t xml:space="preserve">陕西省  延安市  甘泉县  </w:t>
      </w:r>
    </w:p>
    <w:p>
      <w:r>
        <w:rPr>
          <w:i/>
        </w:rPr>
        <w:t>苏醒仁    陕西省延安市甘泉县委书记</w:t>
      </w:r>
    </w:p>
    <w:p>
      <w:r>
        <w:t>性别:  男</w:t>
      </w:r>
    </w:p>
    <w:p>
      <w:r>
        <w:t>生年：  1963年03月</w:t>
      </w:r>
    </w:p>
    <w:p>
      <w:r>
        <w:t>籍贯:  陕西黄陵</w:t>
      </w:r>
    </w:p>
    <w:p>
      <w:r>
        <w:t>学历:  研究生</w:t>
      </w:r>
    </w:p>
    <w:p>
      <w:r>
        <w:t xml:space="preserve">简历:  </w:t>
        <w:br/>
        <w:t>苏醒仁，男，汉族，1963年4月出生，陕西黄陵人，1986年7月参加工作，1986年1月加入中国共产党，研究生文化程度，现任中共甘泉县委书记、县人武部党委第一书记。</w:t>
        <w:br/>
        <w:br/>
        <w:t>1982年9月至1986年7月延安大学学习；</w:t>
        <w:br/>
        <w:br/>
        <w:t>1986年7月至1990年1月延安大学中文系工作；</w:t>
        <w:br/>
        <w:br/>
        <w:t>1990年1月至1992年5月延安大学中文系秘书（副科级）；</w:t>
        <w:br/>
        <w:br/>
        <w:t>1992年5月至1993年11月延安地区住房资金管理中心负责人（副科）；</w:t>
        <w:br/>
        <w:br/>
        <w:t>1993年11月至1996年1月延安地区住房资金管理中心负责人（正科）；</w:t>
        <w:br/>
        <w:br/>
        <w:t>1996年1月至1997年1月延安地区体改委副主任；</w:t>
        <w:br/>
        <w:br/>
        <w:t>1997年1月至2002年1月延安市体改委副主任（其间：1998年9月至1998年12月参加陕西省委党校中青年干部培训班学习；</w:t>
        <w:br/>
        <w:br/>
        <w:t>2001年1月至2001年10月参加陕西省青年领导干部国外培训班，在比利时安特卫普大学学习国际经济与政府公共行政管理）；</w:t>
        <w:br/>
        <w:br/>
        <w:t>2002年1月至2002年10月因机构改革单位撤并待分配（其间：2002年9月至2005年7月参加陕西省委党校马克思主义理论与思想政治教育研究生班学习）</w:t>
        <w:br/>
        <w:br/>
        <w:t>2002年10月至2007年4月延安市委副秘书长、办公室副主任；</w:t>
        <w:br/>
        <w:br/>
        <w:t>2007年4月至2011年7月延安市委副秘书长、办公室主任；</w:t>
        <w:br/>
        <w:br/>
        <w:t>2011年7月至2012年1月中共甘泉县委副书记，县人民政府副县长、代县长；</w:t>
        <w:br/>
        <w:br/>
        <w:t>2012年1月至2014年2月中共甘泉县委副书记，县人民政府县长；</w:t>
        <w:br/>
        <w:br/>
        <w:t>2014年2月至今中共甘泉县委书记、县人武部党委第一书记。</w:t>
        <w:br/>
        <w:br/>
        <w:t>延安市第三届政协委员，延安市第四届人大代表、市委委员，陕西省第十二届人大代表。</w:t>
        <w:br/>
        <w:br/>
      </w:r>
    </w:p>
    <w:p/>
    <w:p>
      <w:pPr>
        <w:pStyle w:val="Heading3"/>
      </w:pPr>
      <w:r>
        <w:t xml:space="preserve">陕西省  延安市  富县  </w:t>
      </w:r>
    </w:p>
    <w:p>
      <w:r>
        <w:rPr>
          <w:i/>
        </w:rPr>
        <w:t>李志锋    陕西省延安市富县县长</w:t>
      </w:r>
    </w:p>
    <w:p>
      <w:r>
        <w:t>性别:  男</w:t>
      </w:r>
    </w:p>
    <w:p>
      <w:r>
        <w:t>生年：  1968年08月</w:t>
      </w:r>
    </w:p>
    <w:p>
      <w:r>
        <w:t>籍贯:  陕西吴起</w:t>
      </w:r>
    </w:p>
    <w:p>
      <w:r>
        <w:t>学历:  研究生</w:t>
      </w:r>
    </w:p>
    <w:p>
      <w:r>
        <w:t xml:space="preserve">简历:  </w:t>
        <w:br/>
        <w:t>李志锋，男，汉族，1968年9月生，陕西吴起人。1987年7月参加工作，1990年6月加入中国共产党，研究生学历。现任中共富县县委副书记、县长。</w:t>
        <w:br/>
        <w:br/>
        <w:t>1984年9月在延安师范学习；</w:t>
        <w:br/>
        <w:br/>
        <w:t>1987年7月在吴起县二中任教；</w:t>
        <w:br/>
        <w:br/>
        <w:t>1990年11月在吴起县人事局工作；</w:t>
        <w:br/>
        <w:br/>
        <w:t>1991年8月在延安市劳动局工作；</w:t>
        <w:br/>
        <w:br/>
        <w:t>2002年12月任中共延安市宝塔区委常委、政法委书记；</w:t>
        <w:br/>
        <w:br/>
        <w:t>2006年9月任延安市宝塔区政府副区长，分管国土、城建、环保工作；</w:t>
        <w:br/>
        <w:br/>
        <w:t>2011年11月任延安市政府副秘书长（正县级）协调城建、规划、国土等方面工作；</w:t>
        <w:br/>
        <w:br/>
        <w:t>2012年11月兼任延安市城市管理指挥中心主任；</w:t>
        <w:br/>
        <w:br/>
        <w:t>2013年9月任富县县委副书记、县政府副县长、代县长；</w:t>
        <w:br/>
        <w:br/>
        <w:t>2014年1月任中共富县委副书记、县长。</w:t>
        <w:br/>
      </w:r>
    </w:p>
    <w:p/>
    <w:p>
      <w:pPr>
        <w:pStyle w:val="Heading3"/>
      </w:pPr>
      <w:r>
        <w:t xml:space="preserve">陕西省  延安市  富县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陕西省  延安市  洛川县  </w:t>
      </w:r>
    </w:p>
    <w:p>
      <w:r>
        <w:rPr>
          <w:i/>
        </w:rPr>
        <w:t>王明智    陕西省延安市洛川县县长</w:t>
      </w:r>
    </w:p>
    <w:p>
      <w:r>
        <w:t>性别:  男</w:t>
      </w:r>
    </w:p>
    <w:p>
      <w:r>
        <w:t>生年：  1968年05月</w:t>
      </w:r>
    </w:p>
    <w:p>
      <w:r>
        <w:t>籍贯:  陕西神木</w:t>
      </w:r>
    </w:p>
    <w:p>
      <w:r>
        <w:t>学历:  研究生</w:t>
      </w:r>
    </w:p>
    <w:p>
      <w:r>
        <w:t xml:space="preserve">简历:  </w:t>
        <w:br/>
        <w:t>王明智，男，汉族，1968年6月出生，陕西省神木县人，研究生文化程度。1991年12月加入中国共产党，1987年7月参加工作。现任洛川县委副书记，县长。</w:t>
        <w:br/>
        <w:br/>
        <w:t xml:space="preserve">历任神木县水利水保局副局长，神木县万镇党委书记，神木县委常委、政法委书记，子洲县委常委、组织部长，子洲县委常委、常务副县长，洛川县委副书记，代县长，2014年2月任洛川县委副书记、政府县长。 </w:t>
        <w:br/>
        <w:br/>
      </w:r>
    </w:p>
    <w:p/>
    <w:p>
      <w:pPr>
        <w:pStyle w:val="Heading3"/>
      </w:pPr>
      <w:r>
        <w:t xml:space="preserve">陕西省  延安市  洛川县  </w:t>
      </w:r>
    </w:p>
    <w:p>
      <w:r>
        <w:rPr>
          <w:i/>
        </w:rPr>
        <w:t>彭安季    陕西省延安市洛川县委书记</w:t>
      </w:r>
    </w:p>
    <w:p>
      <w:r>
        <w:t xml:space="preserve">性别:  </w:t>
      </w:r>
    </w:p>
    <w:p>
      <w:r>
        <w:t>生年：  1961年10月</w:t>
      </w:r>
    </w:p>
    <w:p>
      <w:r>
        <w:t>籍贯:  陕西富平</w:t>
      </w:r>
    </w:p>
    <w:p>
      <w:r>
        <w:t>学历:  学士</w:t>
      </w:r>
    </w:p>
    <w:p>
      <w:r>
        <w:t xml:space="preserve">简历:  </w:t>
        <w:br/>
        <w:t>彭安季，男，汉族，生于1961年11月，陕西省富平县人。1982年7月参加工作，1984年1月加入中国共产党，大学本科学历。现任洛川县委书记。</w:t>
        <w:br/>
        <w:br/>
        <w:t xml:space="preserve">历任黄龙县圪台乡团干、政府文书，黄龙县委组织部文书，共青团黄龙县委书记，黄龙县圪台乡党委书记，黄龙县曹店乡党委书记，黄龙县委常委、宣传部长，黄龙县政府副县长，黄龙县委副书记，黄龙县人民政府县长，洛川县委副书记、洛川县人民政府县长，2013年8月任洛川县委书记。 </w:t>
        <w:br/>
        <w:br/>
      </w:r>
    </w:p>
    <w:p/>
    <w:p>
      <w:pPr>
        <w:pStyle w:val="Heading3"/>
      </w:pPr>
      <w:r>
        <w:t xml:space="preserve">陕西省  延安市  宜川县  </w:t>
      </w:r>
    </w:p>
    <w:p>
      <w:r>
        <w:rPr>
          <w:i/>
        </w:rPr>
        <w:t>任建新    陕西省延安市宜川县县长</w:t>
      </w:r>
    </w:p>
    <w:p>
      <w:r>
        <w:t>性别:  男</w:t>
      </w:r>
    </w:p>
    <w:p>
      <w:r>
        <w:t>生年：  1963年12月</w:t>
      </w:r>
    </w:p>
    <w:p>
      <w:r>
        <w:t>籍贯:  陕西佳县</w:t>
      </w:r>
    </w:p>
    <w:p>
      <w:r>
        <w:t>学历:  研究生</w:t>
      </w:r>
    </w:p>
    <w:p>
      <w:r>
        <w:t xml:space="preserve">简历:  </w:t>
        <w:br/>
        <w:t>任建新，男，汉族，1964年1月出生，陕西佳县人，研究生学历，畜牧师；1984年7月毕业于延安农校畜牧专业；1987年12月20日加入中国共产党。</w:t>
        <w:br/>
        <w:br/>
        <w:t>1981年8月至1984年7月，在延安农业学校学习。</w:t>
        <w:br/>
        <w:br/>
        <w:t>1984年7月至1993年9月，在延安地区牧草种子公司工作（期间：1990年5月至1993年6月，在美国怀俄明州迈格纳兄弟有限公司进修）。</w:t>
        <w:br/>
        <w:br/>
        <w:t>1993年9月至2000年12月，先后任延安地区种畜场副场长、场长、党支部书记（期间：1994年9月至1996年7月在陕西省委党校经济管理函授本科班学习，1998年10月至2000年6月在西北农林科技大学经济学研究生走读班学习，1999年7月任延安市一届人大常委会农业农村工作委员会委员）。</w:t>
        <w:br/>
        <w:br/>
        <w:t>2000年12月至2005年6月   吴起县人民政府副县长</w:t>
        <w:br/>
        <w:br/>
        <w:t>2005年6月至2007年9月    吴起县委常委、政府常务副县长</w:t>
        <w:br/>
        <w:br/>
        <w:t>2007年9月至2012年6月    洛川县委副书记</w:t>
        <w:br/>
        <w:br/>
        <w:t>2012年6月至2014年4月    安塞县委副书记</w:t>
        <w:br/>
        <w:br/>
        <w:t>2014年4月—             中共宜川县委副书记、县政府代县长、县长</w:t>
        <w:br/>
        <w:br/>
      </w:r>
    </w:p>
    <w:p/>
    <w:p>
      <w:pPr>
        <w:pStyle w:val="Heading3"/>
      </w:pPr>
      <w:r>
        <w:t xml:space="preserve">陕西省  延安市  宜川县  </w:t>
      </w:r>
    </w:p>
    <w:p>
      <w:r>
        <w:rPr>
          <w:i/>
        </w:rPr>
        <w:t>左怀理    陕西省延安市宜川县委书记</w:t>
      </w:r>
    </w:p>
    <w:p>
      <w:r>
        <w:t>性别:  男</w:t>
      </w:r>
    </w:p>
    <w:p>
      <w:r>
        <w:t>生年：  1965年02月</w:t>
      </w:r>
    </w:p>
    <w:p>
      <w:r>
        <w:t>籍贯:  陕西甘泉</w:t>
      </w:r>
    </w:p>
    <w:p>
      <w:r>
        <w:t>学历:  研究生</w:t>
      </w:r>
    </w:p>
    <w:p>
      <w:r>
        <w:t xml:space="preserve">简历:  </w:t>
        <w:br/>
        <w:t xml:space="preserve">左怀理，男，汉族，生于1965年3月，陕西甘泉人，在职研究生学历，1983年7月参加工作，1986年12月加入中国共产党。 </w:t>
        <w:br/>
        <w:br/>
        <w:t>1981.10-1983.07  延安地区农业机械化学校上学；</w:t>
        <w:br/>
        <w:br/>
        <w:t>1983.07-1984.09  甘泉县雨岔乡政府任会计；</w:t>
        <w:br/>
        <w:br/>
        <w:t>1984.10-1985.09  中共甘泉县委打经办任文书；</w:t>
        <w:br/>
        <w:br/>
        <w:t>1985.10-1987.07  西北农业大学学习；</w:t>
        <w:br/>
        <w:br/>
        <w:t>1987.08-1988.12  中共甘泉县委组织部文书；</w:t>
        <w:br/>
        <w:br/>
        <w:t>1989.01-1990.12  任共青团甘泉县委副书记；</w:t>
        <w:br/>
        <w:br/>
        <w:t>1991.01-1994.06  任共青团甘泉县委书记（其间：1992.02-1993.09 兼任甘泉县社教办副主任；1993.10-1994.06山东省寿光市挂职 工作，任寿光市政府办公室副主任）；</w:t>
        <w:br/>
        <w:br/>
        <w:t>1994.07-1997.11  任中共甘泉县东沟乡党委书记；</w:t>
        <w:br/>
        <w:br/>
        <w:t>1997.11-2002.11  任甘泉县委常委、办公室主任（其间：1999.08-2001.12在中共延安市委党校举办的中央党校经济管理走读本科班学习）；</w:t>
        <w:br/>
        <w:br/>
        <w:t>2002.12-2006.08  任黄龙县人民政府副县长（其间：2003.09-2005.07在陕西师范大学政治经济学专业研究生课程进修班学习，取得在职研究生学历）；</w:t>
        <w:br/>
        <w:br/>
        <w:t>2006.09-2007.09  任中共黄龙县委常委、县政府常务副县长；</w:t>
        <w:br/>
        <w:br/>
        <w:t>2007.09-2012.04  任中共延川县委副书记；</w:t>
        <w:br/>
        <w:br/>
        <w:t>2012.04-2014.04  任中共宜川县委副书记、县政府代县长、县长；</w:t>
        <w:br/>
        <w:br/>
        <w:t>2014.04.29-      任中共宜川县委书记</w:t>
        <w:br/>
        <w:br/>
      </w:r>
    </w:p>
    <w:p/>
    <w:p>
      <w:pPr>
        <w:pStyle w:val="Heading3"/>
      </w:pPr>
      <w:r>
        <w:t xml:space="preserve">陕西省  延安市  黄龙县  </w:t>
      </w:r>
    </w:p>
    <w:p>
      <w:r>
        <w:rPr>
          <w:i/>
        </w:rPr>
        <w:t>任高飞    陕西省延安市黄龙县县长</w:t>
      </w:r>
    </w:p>
    <w:p>
      <w:r>
        <w:t>性别:  男</w:t>
      </w:r>
    </w:p>
    <w:p>
      <w:r>
        <w:t>生年：  1973年05月</w:t>
      </w:r>
    </w:p>
    <w:p>
      <w:r>
        <w:t>籍贯:  陕西佳县</w:t>
      </w:r>
    </w:p>
    <w:p>
      <w:r>
        <w:t>学历:  研究生</w:t>
      </w:r>
    </w:p>
    <w:p>
      <w:r>
        <w:t xml:space="preserve">简历:  </w:t>
        <w:br/>
        <w:t>任高飞，男，1973年6月生，汉族，陕西佳县人，1999年1月加入中国共产党，研究生学历。</w:t>
        <w:br/>
        <w:br/>
        <w:t>1991.06—1996.10 陕西省长青林业局工作</w:t>
        <w:br/>
        <w:br/>
        <w:t>1996.10—1998.07 延安市煤炭出口公司工作</w:t>
        <w:br/>
        <w:br/>
        <w:t>1998.07—1999.02 延安市煤炭出口公司食品开发公司经理</w:t>
        <w:br/>
        <w:br/>
        <w:t>1999.02—2000.12 延安市接待处接待科副科长</w:t>
        <w:br/>
        <w:br/>
        <w:t>2000.12—2004.09 延安市接待处接待科科长</w:t>
        <w:br/>
        <w:br/>
        <w:t>2004.09—2007.12 延安市接待处党组成员、副处长</w:t>
        <w:br/>
        <w:br/>
        <w:t>2007.12—2011.09 延安市委副秘书长、市政府副秘书长、市政府办党组成员，市接待办主任</w:t>
        <w:br/>
        <w:br/>
        <w:t>2011.09-2013.09 中共宜川县委副书记</w:t>
        <w:br/>
        <w:br/>
        <w:t>2013年9月，黄龙县第十七届人民代表大会常务委员会第十七次会议决定：任命任高飞为黄龙县人民政府县长</w:t>
        <w:br/>
      </w:r>
    </w:p>
    <w:p/>
    <w:p>
      <w:pPr>
        <w:pStyle w:val="Heading3"/>
      </w:pPr>
      <w:r>
        <w:t xml:space="preserve">陕西省  延安市  黄龙县  </w:t>
      </w:r>
    </w:p>
    <w:p>
      <w:r>
        <w:rPr>
          <w:i/>
        </w:rPr>
        <w:t>刘亚宁    陕西省延安市黄龙县委书记</w:t>
      </w:r>
    </w:p>
    <w:p>
      <w:r>
        <w:t>性别:  男</w:t>
      </w:r>
    </w:p>
    <w:p>
      <w:r>
        <w:t>生年：  1962年08月</w:t>
      </w:r>
    </w:p>
    <w:p>
      <w:r>
        <w:t>籍贯:  陕西子长</w:t>
      </w:r>
    </w:p>
    <w:p>
      <w:r>
        <w:t>学历:  学士</w:t>
      </w:r>
    </w:p>
    <w:p>
      <w:r>
        <w:t xml:space="preserve">简历:  </w:t>
        <w:br/>
        <w:t>刘亚宁，1962年9月生，男，汉族，陕西子长人，1985年7月参加工作，1986年3月加入中国共产党，大学学历。</w:t>
        <w:br/>
        <w:br/>
        <w:t>历任安塞县纪委常委兼办公室主任；</w:t>
        <w:br/>
        <w:br/>
        <w:t>延安地区直属机关工委纪工委副书记；</w:t>
        <w:br/>
        <w:br/>
        <w:t>延安市直属机关工委纪工委副书记；</w:t>
        <w:br/>
        <w:br/>
        <w:t>黄陵县委常委、宣传部部长；</w:t>
        <w:br/>
        <w:br/>
        <w:t>黄陵县人民政府副县长；</w:t>
        <w:br/>
        <w:br/>
        <w:t>中共黄龙县委副书记、纪委书记；</w:t>
        <w:br/>
        <w:br/>
        <w:t>中共黄龙县委副书记，黄龙县人民政府县长、党组书记。</w:t>
        <w:br/>
        <w:br/>
        <w:t>2011年10月20日，在中国共产党黄龙县第十二届委员会第一次全体会议上，刘亚宁当选县委书记。</w:t>
        <w:br/>
        <w:br/>
      </w:r>
    </w:p>
    <w:p/>
    <w:p>
      <w:pPr>
        <w:pStyle w:val="Heading3"/>
      </w:pPr>
      <w:r>
        <w:t xml:space="preserve">陕西省  延安市  黄陵县  </w:t>
      </w:r>
    </w:p>
    <w:p>
      <w:r>
        <w:rPr>
          <w:i/>
        </w:rPr>
        <w:t>孟中华    陕西省延安市黄陵县县长</w:t>
      </w:r>
    </w:p>
    <w:p>
      <w:r>
        <w:t>性别:  男</w:t>
      </w:r>
    </w:p>
    <w:p>
      <w:r>
        <w:t>生年：  1966年11月</w:t>
      </w:r>
    </w:p>
    <w:p>
      <w:r>
        <w:t>籍贯:  陕西洛川</w:t>
      </w:r>
    </w:p>
    <w:p>
      <w:r>
        <w:t>学历:  硕士</w:t>
      </w:r>
    </w:p>
    <w:p>
      <w:r>
        <w:t xml:space="preserve">简历:  </w:t>
        <w:br/>
        <w:t xml:space="preserve">孟中华，男，汉族，1966年12月生，陕西洛川人。1987年7月参加工作，1990年10月加入中国共产党，在职研究生文化程度。现任中共黄陵县委副书记、黄陵县人民政府县长。　 </w:t>
        <w:br/>
        <w:br/>
        <w:t>1983年8月至1987年7月在陕西省水利学校农田水利专业学习；</w:t>
        <w:br/>
        <w:br/>
        <w:t>1987年7月至1994年5月延安地区地下水工作队技术员；</w:t>
        <w:br/>
        <w:br/>
        <w:t>1994年5月至1997年1月任延安地区延河流域世行贷款项目办公室政秘科长、经营科长（其间：1994年8月至1996年12月参加中央党校函授学院本科班经济管理专业学习）；</w:t>
        <w:br/>
        <w:br/>
        <w:t>1997年1月至2000年5月任延安市延河流域世行贷款项目办公室经营科长；</w:t>
        <w:br/>
        <w:br/>
        <w:t>2000年5月至2003年6月任延安市中德合作生态造林项目办公室副主任（其间：2002年9月至2005年7月参加陕西省委党校研究生班马克思主义理论与思想政治教育专业学习）；</w:t>
        <w:br/>
        <w:br/>
        <w:t>2003年6月至2008年9月任延安市桥北林业局党委副书记、局长；</w:t>
        <w:br/>
        <w:br/>
        <w:t>2008年9月至2010年10月任延安市林业局党委书记、副局长；2010年10月至2011年9月任延安市林业局党委书记、局长；2011年9月任中共黄陵县委副书记，2011年10月任黄帝陵管理局局长，2012年4月任黄陵县人民政府副县长、代县长；</w:t>
        <w:br/>
        <w:br/>
        <w:t>2012年6月至2012年7月任县委副书记、县人民政府县长，黄帝陵管理局局长；</w:t>
        <w:br/>
        <w:br/>
        <w:t xml:space="preserve">2012年7月至今任现职。　</w:t>
        <w:br/>
        <w:br/>
        <w:t xml:space="preserve"> </w:t>
        <w:br/>
        <w:t xml:space="preserve"> </w:t>
        <w:br/>
        <w:t xml:space="preserve"> </w:t>
        <w:br/>
        <w:t xml:space="preserve"> </w:t>
        <w:br/>
        <w:t xml:space="preserve"> </w:t>
        <w:br/>
        <w:t xml:space="preserve"> </w:t>
        <w:br/>
        <w:t xml:space="preserve"> </w:t>
        <w:br/>
        <w:t xml:space="preserve"> </w:t>
        <w:br/>
        <w:t xml:space="preserve"> </w:t>
        <w:br/>
      </w:r>
    </w:p>
    <w:p/>
    <w:p>
      <w:pPr>
        <w:pStyle w:val="Heading3"/>
      </w:pPr>
      <w:r>
        <w:t xml:space="preserve">陕西省  延安市  黄陵县  </w:t>
      </w:r>
    </w:p>
    <w:p>
      <w:r>
        <w:rPr>
          <w:i/>
        </w:rPr>
        <w:t>呼世杰    陕西省延安市黄陵县委书记</w:t>
      </w:r>
    </w:p>
    <w:p>
      <w:r>
        <w:t>性别:  男</w:t>
      </w:r>
    </w:p>
    <w:p>
      <w:r>
        <w:t>生年：  1961年06月</w:t>
      </w:r>
    </w:p>
    <w:p>
      <w:r>
        <w:t>籍贯:  陕西延长</w:t>
      </w:r>
    </w:p>
    <w:p>
      <w:r>
        <w:t>学历:  学士</w:t>
      </w:r>
    </w:p>
    <w:p>
      <w:r>
        <w:t xml:space="preserve">简历:  </w:t>
        <w:br/>
        <w:t>呼世杰，男，汉族，1961年7月生，陕西省延长县人，陕西师范大学政治教育专业本科毕业，高级讲师。1978年1月参加工作，1978年10月加入中国共产党。现任中共黄陵县委书记、黄陵县人武部党委第一书记。</w:t>
        <w:br/>
        <w:br/>
        <w:t xml:space="preserve"> 1978年1月至1981年7月先后在延长县罗子山乡小学、中学任教；</w:t>
        <w:br/>
        <w:br/>
        <w:t xml:space="preserve"> 1981年7月至1983年7月在延安师范学习；</w:t>
        <w:br/>
        <w:br/>
        <w:t xml:space="preserve"> 1983年7月至1984年9月任延安师范教导员；</w:t>
        <w:br/>
        <w:br/>
        <w:t xml:space="preserve"> 1984年9月至1986年7月在延安教育学院学习；</w:t>
        <w:br/>
        <w:br/>
        <w:t xml:space="preserve"> 1986年7月至1988年7月任延安师范团委副书记、教师；</w:t>
        <w:br/>
        <w:br/>
        <w:t xml:space="preserve"> 1988年7月至2000年12月历任延安财经学校办公室副主任、主任、党委委员、副校长（期间：1991年9月至1994年6月在陕西师范大学政教专业本科班函授学习）；</w:t>
        <w:br/>
        <w:br/>
        <w:t xml:space="preserve"> 2000年12月至2002年1月任延安市宝塔区政府副区长兼市教委党组成员、副主任；</w:t>
        <w:br/>
        <w:br/>
        <w:t xml:space="preserve"> 2002年1月至2002年6月任延安市宝塔区政府副区长兼市教育局党组成员、副局长；</w:t>
        <w:br/>
        <w:br/>
        <w:t xml:space="preserve"> 2002年6月至2004年4月任延安市宝塔区副区长兼市教育局党委委员、副局长；</w:t>
        <w:br/>
        <w:br/>
        <w:t xml:space="preserve"> 2004年5月至2006年7月任中共延安市委副秘书长、市委办公室副主任；</w:t>
        <w:br/>
        <w:br/>
        <w:t xml:space="preserve"> 2006年7月至2007年2月任中共黄陵县委副书记、县人民政府副县长、代县长；</w:t>
        <w:br/>
        <w:br/>
        <w:t xml:space="preserve"> 2007年2月至2012年4月任中共黄陵县委副书记、县人民政府县长。</w:t>
        <w:br/>
        <w:br/>
        <w:t xml:space="preserve"> 2012年4月至今任中共黄陵县委书记、黄陵县人武部党委第一书记。</w:t>
        <w:br/>
        <w:br/>
        <w:t xml:space="preserve"> 陕西省十一届人大代表，市三届人大代表，市三次、四次党代会代表，三届、四届市委委员。</w:t>
        <w:br/>
        <w:br/>
        <w:t xml:space="preserve"> </w:t>
        <w:br/>
      </w:r>
    </w:p>
    <w:p/>
    <w:p>
      <w:pPr>
        <w:pStyle w:val="Heading3"/>
      </w:pPr>
      <w:r>
        <w:t xml:space="preserve">陕西省  汉中市  经济技术开发区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陕西省  汉中市  经济技术开发区  </w:t>
      </w:r>
    </w:p>
    <w:p>
      <w:r>
        <w:rPr>
          <w:i/>
        </w:rPr>
        <w:t>汪瑞亭    陕西省汉中市经济技术开发区党工委书记</w:t>
      </w:r>
    </w:p>
    <w:p>
      <w:r>
        <w:t>性别:  男</w:t>
      </w:r>
    </w:p>
    <w:p>
      <w:r>
        <w:t xml:space="preserve">生年：  </w:t>
      </w:r>
    </w:p>
    <w:p>
      <w:r>
        <w:t xml:space="preserve">籍贯:  </w:t>
      </w:r>
    </w:p>
    <w:p>
      <w:r>
        <w:t xml:space="preserve">学历:  </w:t>
      </w:r>
    </w:p>
    <w:p>
      <w:r>
        <w:t xml:space="preserve">简历:  </w:t>
        <w:br/>
        <w:t>汪瑞亭，现任中共汉中经济技术开发区党工委书记。</w:t>
        <w:br/>
      </w:r>
    </w:p>
    <w:p/>
    <w:p>
      <w:pPr>
        <w:pStyle w:val="Heading3"/>
      </w:pPr>
      <w:r>
        <w:t xml:space="preserve">陕西省  汉中市  汉台区  </w:t>
      </w:r>
    </w:p>
    <w:p>
      <w:r>
        <w:rPr>
          <w:i/>
        </w:rPr>
        <w:t>郑永涛    陕西省汉中市汉台区区长</w:t>
      </w:r>
    </w:p>
    <w:p>
      <w:r>
        <w:t>性别:  男</w:t>
      </w:r>
    </w:p>
    <w:p>
      <w:r>
        <w:t xml:space="preserve">生年：  </w:t>
      </w:r>
    </w:p>
    <w:p>
      <w:r>
        <w:t xml:space="preserve">籍贯:  </w:t>
      </w:r>
    </w:p>
    <w:p>
      <w:r>
        <w:t xml:space="preserve">学历:  </w:t>
      </w:r>
    </w:p>
    <w:p>
      <w:r>
        <w:t xml:space="preserve">简历:  </w:t>
        <w:br/>
        <w:t>郑永涛，现任中共汉中市汉台区区长。</w:t>
        <w:br/>
      </w:r>
    </w:p>
    <w:p/>
    <w:p>
      <w:pPr>
        <w:pStyle w:val="Heading3"/>
      </w:pPr>
      <w:r>
        <w:t xml:space="preserve">陕西省  汉中市  汉台区  </w:t>
      </w:r>
    </w:p>
    <w:p>
      <w:r>
        <w:rPr>
          <w:i/>
        </w:rPr>
        <w:t>杨记明    陕西省汉中市汉台区委书记</w:t>
      </w:r>
    </w:p>
    <w:p>
      <w:r>
        <w:t>性别:  男</w:t>
      </w:r>
    </w:p>
    <w:p>
      <w:r>
        <w:t>生年：  1968年10月</w:t>
      </w:r>
    </w:p>
    <w:p>
      <w:r>
        <w:t>籍贯:  陕西勉县</w:t>
      </w:r>
    </w:p>
    <w:p>
      <w:r>
        <w:t>学历:  研究生</w:t>
      </w:r>
    </w:p>
    <w:p>
      <w:r>
        <w:t xml:space="preserve">简历:  </w:t>
        <w:br/>
        <w:t>杨记明，男，汉族，1968年11月生，陕西勉县人，1986年7月参加工作，1991年5月加入中国共产党，在职研究生学历（陕西省委党校思想政治教育专业）。</w:t>
        <w:br/>
        <w:br/>
        <w:t>1983.09——1986.07，汉中师范学校学习；</w:t>
        <w:br/>
        <w:br/>
        <w:t>1986.07——1989.05，勉县元墩中学教师；</w:t>
        <w:br/>
        <w:br/>
        <w:t>1989.05——1991.05，勉县县委宣传部干事；</w:t>
        <w:br/>
        <w:br/>
        <w:t>1991.05——1995.03，勉县县委办公室干事（1990.08—1993.06中央党校函授学院党政管理专业大专班学习）；</w:t>
        <w:br/>
        <w:br/>
        <w:t>1995.03——1995.11，勉县褒联区金泉乡党委书记；</w:t>
        <w:br/>
        <w:br/>
        <w:t>1995.11——1998.03，勉县金泉镇党委书记、人大主席（1995.09—1997.12中央党校函授学院经济管理专业本科班学习）；</w:t>
        <w:br/>
        <w:br/>
        <w:t>1998.03——2000.12，勉县茶店镇党委书记、人大主席；</w:t>
        <w:br/>
        <w:br/>
        <w:t>2000.12——2001.07，勉县县委常委，茶店镇党委书记、人大主席；</w:t>
        <w:br/>
        <w:br/>
        <w:t>2001.07——2002.12，勉县县委常委、宣传部部长；</w:t>
        <w:br/>
        <w:br/>
        <w:t>2002.12——2003.01，留坝县委副书记、县政府代县长；</w:t>
        <w:br/>
        <w:br/>
        <w:t>2003.01——2006.06，留坝县委副书记、县政府县长（2000.09—2003.07省委党校思想政治教育专业在职研究生班学习）；</w:t>
        <w:br/>
        <w:br/>
        <w:t>2006.06——2011.03，留坝县委书记；</w:t>
        <w:br/>
        <w:br/>
        <w:t>2011.03——2011.08，汉中市汉台区委书记；</w:t>
        <w:br/>
        <w:br/>
        <w:t>2011.08——，汉中市委常委、汉台区委书记。</w:t>
        <w:br/>
      </w:r>
    </w:p>
    <w:p/>
    <w:p>
      <w:pPr>
        <w:pStyle w:val="Heading3"/>
      </w:pPr>
      <w:r>
        <w:t xml:space="preserve">陕西省  汉中市  南郑县  </w:t>
      </w:r>
    </w:p>
    <w:p>
      <w:r>
        <w:rPr>
          <w:i/>
        </w:rPr>
        <w:t>曹俊强    陕西省汉中市南郑县县长</w:t>
      </w:r>
    </w:p>
    <w:p>
      <w:r>
        <w:t>性别:  男</w:t>
      </w:r>
    </w:p>
    <w:p>
      <w:r>
        <w:t xml:space="preserve">生年：  </w:t>
      </w:r>
    </w:p>
    <w:p>
      <w:r>
        <w:t xml:space="preserve">籍贯:  </w:t>
      </w:r>
    </w:p>
    <w:p>
      <w:r>
        <w:t xml:space="preserve">学历:  </w:t>
      </w:r>
    </w:p>
    <w:p>
      <w:r>
        <w:t xml:space="preserve">简历:  </w:t>
        <w:br/>
        <w:t>曹俊强，曾任陕西省西乡县副县长。2006年9月陕西省留坝县委常委、副县长。2011年9月陕西省汉中市汉台区委常委、常务副区长。2014年12月陕西省南郑县委副书记、副县长、代县长、县政府党组书记。2015年1月任陕西省南郑县县长。</w:t>
        <w:br/>
      </w:r>
    </w:p>
    <w:p/>
    <w:p>
      <w:pPr>
        <w:pStyle w:val="Heading3"/>
      </w:pPr>
      <w:r>
        <w:t xml:space="preserve">陕西省  汉中市  南郑县  </w:t>
      </w:r>
    </w:p>
    <w:p>
      <w:r>
        <w:rPr>
          <w:i/>
        </w:rPr>
        <w:t>李宏杰    陕西省汉中市南郑县委书记</w:t>
      </w:r>
    </w:p>
    <w:p>
      <w:r>
        <w:t>性别:  男</w:t>
      </w:r>
    </w:p>
    <w:p>
      <w:r>
        <w:t xml:space="preserve">生年：  </w:t>
      </w:r>
    </w:p>
    <w:p>
      <w:r>
        <w:t xml:space="preserve">籍贯:  </w:t>
      </w:r>
    </w:p>
    <w:p>
      <w:r>
        <w:t xml:space="preserve">学历:  </w:t>
      </w:r>
    </w:p>
    <w:p>
      <w:r>
        <w:t xml:space="preserve">简历:  </w:t>
        <w:br/>
        <w:t>李宏杰，现任中共汉中市南郑县委书记。</w:t>
        <w:br/>
      </w:r>
    </w:p>
    <w:p/>
    <w:p>
      <w:pPr>
        <w:pStyle w:val="Heading3"/>
      </w:pPr>
      <w:r>
        <w:t xml:space="preserve">陕西省  汉中市  城固县  </w:t>
      </w:r>
    </w:p>
    <w:p>
      <w:r>
        <w:rPr>
          <w:i/>
        </w:rPr>
        <w:t>陈心亮    陕西省汉中市城固县县长</w:t>
      </w:r>
    </w:p>
    <w:p>
      <w:r>
        <w:t>性别:  男</w:t>
      </w:r>
    </w:p>
    <w:p>
      <w:r>
        <w:t xml:space="preserve">生年：  </w:t>
      </w:r>
    </w:p>
    <w:p>
      <w:r>
        <w:t xml:space="preserve">籍贯:  </w:t>
      </w:r>
    </w:p>
    <w:p>
      <w:r>
        <w:t xml:space="preserve">学历:  </w:t>
      </w:r>
    </w:p>
    <w:p>
      <w:r>
        <w:t xml:space="preserve">简历:  </w:t>
        <w:br/>
        <w:t>陈心亮，现任中共汉中市城固县县长。</w:t>
        <w:br/>
      </w:r>
    </w:p>
    <w:p/>
    <w:p>
      <w:pPr>
        <w:pStyle w:val="Heading3"/>
      </w:pPr>
      <w:r>
        <w:t xml:space="preserve">陕西省  汉中市  城固县  </w:t>
      </w:r>
    </w:p>
    <w:p>
      <w:r>
        <w:rPr>
          <w:i/>
        </w:rPr>
        <w:t>刘双耀    陕西省汉中市城固县委书记</w:t>
      </w:r>
    </w:p>
    <w:p>
      <w:r>
        <w:t>性别:  男</w:t>
      </w:r>
    </w:p>
    <w:p>
      <w:r>
        <w:t>生年：  1964年04月</w:t>
      </w:r>
    </w:p>
    <w:p>
      <w:r>
        <w:t>籍贯:  陕西咸阳</w:t>
      </w:r>
    </w:p>
    <w:p>
      <w:r>
        <w:t>学历:  硕士</w:t>
      </w:r>
    </w:p>
    <w:p>
      <w:r>
        <w:t xml:space="preserve">简历:  </w:t>
        <w:br/>
        <w:t xml:space="preserve">男，汉族，出生于1964年5月，籍贯陕西咸阳，研究生学历，1984年7月参加工作，现任中共城固县委书记。　</w:t>
        <w:br/>
      </w:r>
    </w:p>
    <w:p/>
    <w:p>
      <w:pPr>
        <w:pStyle w:val="Heading3"/>
      </w:pPr>
      <w:r>
        <w:t xml:space="preserve">陕西省  汉中市  洋县  </w:t>
      </w:r>
    </w:p>
    <w:p>
      <w:r>
        <w:rPr>
          <w:i/>
        </w:rPr>
        <w:t>杜家才    陕西省汉中市洋县县长</w:t>
      </w:r>
    </w:p>
    <w:p>
      <w:r>
        <w:t>性别:  男</w:t>
      </w:r>
    </w:p>
    <w:p>
      <w:r>
        <w:t>生年：  1964年09月</w:t>
      </w:r>
    </w:p>
    <w:p>
      <w:r>
        <w:t>籍贯:  陕西南郑</w:t>
      </w:r>
    </w:p>
    <w:p>
      <w:r>
        <w:t xml:space="preserve">学历:  </w:t>
      </w:r>
    </w:p>
    <w:p>
      <w:r>
        <w:t xml:space="preserve">简历:  </w:t>
        <w:br/>
        <w:t>杜家才，男，汉族，生于1964年10月，陕西省南郑县人，大学文化程度，1986年5月加入中国共产党，1982年7月参加工作，现任中共洋县县委副书记、县长。</w:t>
        <w:br/>
        <w:br/>
        <w:t>1982.7----1986.8南郑县周家坪镇、汉山区公所干事;</w:t>
        <w:br/>
        <w:br/>
        <w:t>1986.8----1993.3南郑县委组织部工作，1991.2任副部长，期间，1988.8----1990.7在汉中地委党校学习;</w:t>
        <w:br/>
        <w:br/>
        <w:t>1993.3----1995.4南郑县委政策研究室主任，期间，1993.8----1996.6参加中央党校函授经济管理专业学习;</w:t>
        <w:br/>
        <w:br/>
        <w:t>1995.4----1996.6南郑县高台区委书记;</w:t>
        <w:br/>
        <w:br/>
        <w:t>1996.6----1997.10南郑县大河坎镇党委书记;</w:t>
        <w:br/>
        <w:br/>
        <w:t>1997.10----1998.7南郑县委常委、大河坎镇党委书记;</w:t>
        <w:br/>
        <w:br/>
        <w:t>1998.7----2001.8南郑县委常委、宣传部部长;</w:t>
        <w:br/>
        <w:br/>
        <w:t>2001.8----2005.6汉中日报社副总编辑;期间，2003.8—2005.7在西北大学MBA经管专业在职学习结业；</w:t>
        <w:br/>
        <w:br/>
        <w:t>2005. 6----2011.7任中共洋县县委副书记；</w:t>
        <w:br/>
        <w:br/>
        <w:t>2011.7----2012年2月任洋县县委副书记、洋县人民政府党组书记、代县长。</w:t>
        <w:br/>
        <w:br/>
        <w:t>2012年2月至今任洋县县委副书记、县长。</w:t>
        <w:br/>
      </w:r>
    </w:p>
    <w:p/>
    <w:p>
      <w:pPr>
        <w:pStyle w:val="Heading3"/>
      </w:pPr>
      <w:r>
        <w:t xml:space="preserve">陕西省  汉中市  洋县  </w:t>
      </w:r>
    </w:p>
    <w:p>
      <w:r>
        <w:rPr>
          <w:i/>
        </w:rPr>
        <w:t>胡瑞安    陕西省汉中市洋县县委书记</w:t>
      </w:r>
    </w:p>
    <w:p>
      <w:r>
        <w:t>性别:  男</w:t>
      </w:r>
    </w:p>
    <w:p>
      <w:r>
        <w:t xml:space="preserve">生年：  </w:t>
      </w:r>
    </w:p>
    <w:p>
      <w:r>
        <w:t xml:space="preserve">籍贯:  </w:t>
      </w:r>
    </w:p>
    <w:p>
      <w:r>
        <w:t xml:space="preserve">学历:  </w:t>
      </w:r>
    </w:p>
    <w:p>
      <w:r>
        <w:t xml:space="preserve">简历:  </w:t>
        <w:br/>
        <w:t>胡瑞安，现任中共汉中市洋县县委书记。</w:t>
        <w:br/>
      </w:r>
    </w:p>
    <w:p/>
    <w:p>
      <w:pPr>
        <w:pStyle w:val="Heading3"/>
      </w:pPr>
      <w:r>
        <w:t xml:space="preserve">陕西省  汉中市  西乡县  </w:t>
      </w:r>
    </w:p>
    <w:p>
      <w:r>
        <w:rPr>
          <w:i/>
        </w:rPr>
        <w:t>演晓刚    陕西省汉中市西乡县县长</w:t>
      </w:r>
    </w:p>
    <w:p>
      <w:r>
        <w:t>性别:  男</w:t>
      </w:r>
    </w:p>
    <w:p>
      <w:r>
        <w:t xml:space="preserve">生年：  </w:t>
      </w:r>
    </w:p>
    <w:p>
      <w:r>
        <w:t>籍贯:  陕西城固</w:t>
      </w:r>
    </w:p>
    <w:p>
      <w:r>
        <w:t>学历:  研究生</w:t>
      </w:r>
    </w:p>
    <w:p>
      <w:r>
        <w:t xml:space="preserve">简历:  </w:t>
        <w:br/>
        <w:t>演晓刚，男，汉族，中共党员，陕西城固县人，在职研究生文化。历任城固县胡家湾小学教师，城固县政研室干部，城固县熊家山乡挂职副书记，城固县曾肖营乡乡长、党委书记，城固县老庄镇镇长、党委书记，城固县委办公室主任，勉县县委常委、政法委书记，中共西乡县委常委、组织部长，中共西乡县委常委、 县人民政府常务副县长、党组副书记，2011年6月任西乡县委副书记，代县长、县政府党组书记，2012年1月任西乡县委副书记，县长、县政府党组书记。</w:t>
        <w:br/>
      </w:r>
    </w:p>
    <w:p/>
    <w:p>
      <w:pPr>
        <w:pStyle w:val="Heading3"/>
      </w:pPr>
      <w:r>
        <w:t xml:space="preserve">陕西省  汉中市  西乡县  </w:t>
      </w:r>
    </w:p>
    <w:p>
      <w:r>
        <w:rPr>
          <w:i/>
        </w:rPr>
        <w:t>马世生    陕西省汉中市西乡县委书记</w:t>
      </w:r>
    </w:p>
    <w:p>
      <w:r>
        <w:t>性别:  男</w:t>
      </w:r>
    </w:p>
    <w:p>
      <w:r>
        <w:t xml:space="preserve">生年：  </w:t>
      </w:r>
    </w:p>
    <w:p>
      <w:r>
        <w:t xml:space="preserve">籍贯:  </w:t>
      </w:r>
    </w:p>
    <w:p>
      <w:r>
        <w:t xml:space="preserve">学历:  </w:t>
      </w:r>
    </w:p>
    <w:p>
      <w:r>
        <w:t xml:space="preserve">简历:  </w:t>
        <w:br/>
        <w:t>马世生，现任中共汉中市西乡县委书记。</w:t>
        <w:br/>
      </w:r>
    </w:p>
    <w:p/>
    <w:p>
      <w:pPr>
        <w:pStyle w:val="Heading3"/>
      </w:pPr>
      <w:r>
        <w:t xml:space="preserve">陕西省  汉中市  勉县  </w:t>
      </w:r>
    </w:p>
    <w:p>
      <w:r>
        <w:rPr>
          <w:i/>
        </w:rPr>
        <w:t>李芳    陕西省汉中市勉县县长</w:t>
      </w:r>
    </w:p>
    <w:p>
      <w:r>
        <w:t>性别:  女</w:t>
      </w:r>
    </w:p>
    <w:p>
      <w:r>
        <w:t xml:space="preserve">生年：  </w:t>
      </w:r>
    </w:p>
    <w:p>
      <w:r>
        <w:t xml:space="preserve">籍贯:  </w:t>
      </w:r>
    </w:p>
    <w:p>
      <w:r>
        <w:t xml:space="preserve">学历:  </w:t>
      </w:r>
    </w:p>
    <w:p>
      <w:r>
        <w:t xml:space="preserve">简历:  </w:t>
        <w:br/>
        <w:t>李芳，现任中共汉中市勉县县长。</w:t>
        <w:br/>
      </w:r>
    </w:p>
    <w:p/>
    <w:p>
      <w:pPr>
        <w:pStyle w:val="Heading3"/>
      </w:pPr>
      <w:r>
        <w:t xml:space="preserve">陕西省  汉中市  勉县  </w:t>
      </w:r>
    </w:p>
    <w:p>
      <w:r>
        <w:rPr>
          <w:i/>
        </w:rPr>
        <w:t>马大勇    陕西省汉中市勉县县委书记</w:t>
      </w:r>
    </w:p>
    <w:p>
      <w:r>
        <w:t>性别:  男</w:t>
      </w:r>
    </w:p>
    <w:p>
      <w:r>
        <w:t xml:space="preserve">生年：  </w:t>
      </w:r>
    </w:p>
    <w:p>
      <w:r>
        <w:t xml:space="preserve">籍贯:  </w:t>
      </w:r>
    </w:p>
    <w:p>
      <w:r>
        <w:t xml:space="preserve">学历:  </w:t>
      </w:r>
    </w:p>
    <w:p>
      <w:r>
        <w:t xml:space="preserve">简历:  </w:t>
        <w:br/>
        <w:t>马大勇，现任中共汉中市勉县县委书记。</w:t>
        <w:br/>
      </w:r>
    </w:p>
    <w:p/>
    <w:p>
      <w:pPr>
        <w:pStyle w:val="Heading3"/>
      </w:pPr>
      <w:r>
        <w:t xml:space="preserve">陕西省  汉中市  宁强县  </w:t>
      </w:r>
    </w:p>
    <w:p>
      <w:r>
        <w:rPr>
          <w:i/>
        </w:rPr>
        <w:t>陈剑彬    陕西省汉中市宁强县县长</w:t>
      </w:r>
    </w:p>
    <w:p>
      <w:r>
        <w:t>性别:  男</w:t>
      </w:r>
    </w:p>
    <w:p>
      <w:r>
        <w:t>生年：  1967年01月</w:t>
      </w:r>
    </w:p>
    <w:p>
      <w:r>
        <w:t>籍贯:  陕西南郑</w:t>
      </w:r>
    </w:p>
    <w:p>
      <w:r>
        <w:t>学历:  硕士</w:t>
      </w:r>
    </w:p>
    <w:p>
      <w:r>
        <w:t xml:space="preserve">简历:  </w:t>
        <w:br/>
        <w:t>男，汉族，生于1967年2月，陕西南郑县人，研究生学历，1988年7月参加工作，1988年1月加入中国共产党。</w:t>
        <w:br/>
        <w:br/>
        <w:t>历任南郑县政府办公室经济研究室干事、副主任、主任，汉中市政府办公室综合调研科干事、科长，中共汉中市委办公室副主任，中共城固县委常委、组织部部长、县政府常务副县长，中共宁强县委副书记、县政府党组书记、代县长。2012年1月当选宁强县人民政府县长。</w:t>
        <w:br/>
        <w:br/>
        <w:t xml:space="preserve"> </w:t>
        <w:br/>
        <w:t xml:space="preserve"> </w:t>
        <w:br/>
        <w:t xml:space="preserve"> </w:t>
        <w:br/>
      </w:r>
    </w:p>
    <w:p/>
    <w:p>
      <w:pPr>
        <w:pStyle w:val="Heading3"/>
      </w:pPr>
      <w:r>
        <w:t xml:space="preserve">陕西省  汉中市  宁强县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陕西省  汉中市  略阳县  </w:t>
      </w:r>
    </w:p>
    <w:p>
      <w:r>
        <w:rPr>
          <w:i/>
        </w:rPr>
        <w:t>杨瑞良    陕西省汉中市略阳县县长</w:t>
      </w:r>
    </w:p>
    <w:p>
      <w:r>
        <w:t>性别:  男</w:t>
      </w:r>
    </w:p>
    <w:p>
      <w:r>
        <w:t>生年：  1963年05月</w:t>
      </w:r>
    </w:p>
    <w:p>
      <w:r>
        <w:t>籍贯:  陕西城固</w:t>
      </w:r>
    </w:p>
    <w:p>
      <w:r>
        <w:t>学历:  硕士</w:t>
      </w:r>
    </w:p>
    <w:p>
      <w:r>
        <w:t xml:space="preserve">简历:  </w:t>
        <w:br/>
        <w:t>杨瑞良，男，汉族，1963年6月生，陕西城固人，大学文化，中国人民大学城市规划与区域经济管理在职研究生结业。1981年7月参加工作，1988年12月加入中国共产党。现任中共略阳县委副书记、县政府党组书记、县长。</w:t>
        <w:br/>
        <w:br/>
        <w:t xml:space="preserve">历任镇巴县三元区公所农技专干、镇巴县农技站干事、镇巴县农业局干事，镇巴县委组织部副部长、县委组织员组长，镇巴县县委常委、组织部长，镇巴县县委常委、县政府常务副县长，洋县县委常委、县政府常务副县长，略阳县县委常委、县政府党组副书记、常务副县长。2010年11月至今，任略阳县委副书记，2010年12月起任略阳县政府党组书记，2010年11月至2011年3月任县政府代县长，2011年3月至今任中共略阳县委副书记、县政府党组书记、县长。 </w:t>
        <w:br/>
        <w:br/>
      </w:r>
    </w:p>
    <w:p/>
    <w:p>
      <w:pPr>
        <w:pStyle w:val="Heading3"/>
      </w:pPr>
      <w:r>
        <w:t xml:space="preserve">陕西省  汉中市  略阳县  </w:t>
      </w:r>
    </w:p>
    <w:p>
      <w:r>
        <w:rPr>
          <w:i/>
        </w:rPr>
        <w:t>唐勇    陕西省汉中市略阳县委书记</w:t>
      </w:r>
    </w:p>
    <w:p>
      <w:r>
        <w:t>性别:  男</w:t>
      </w:r>
    </w:p>
    <w:p>
      <w:r>
        <w:t xml:space="preserve">生年：  </w:t>
      </w:r>
    </w:p>
    <w:p>
      <w:r>
        <w:t xml:space="preserve">籍贯:  </w:t>
      </w:r>
    </w:p>
    <w:p>
      <w:r>
        <w:t xml:space="preserve">学历:  </w:t>
      </w:r>
    </w:p>
    <w:p>
      <w:r>
        <w:t xml:space="preserve">简历:  </w:t>
        <w:br/>
        <w:t>唐勇，现任中共汉中市略阳县委书记。</w:t>
        <w:br/>
      </w:r>
    </w:p>
    <w:p/>
    <w:p>
      <w:pPr>
        <w:pStyle w:val="Heading3"/>
      </w:pPr>
      <w:r>
        <w:t xml:space="preserve">陕西省  汉中市  镇巴县  </w:t>
      </w:r>
    </w:p>
    <w:p>
      <w:r>
        <w:rPr>
          <w:i/>
        </w:rPr>
        <w:t>叶稳太    陕西省汉中市镇巴县县长</w:t>
      </w:r>
    </w:p>
    <w:p>
      <w:r>
        <w:t>性别:  男</w:t>
      </w:r>
    </w:p>
    <w:p>
      <w:r>
        <w:t xml:space="preserve">生年：  </w:t>
      </w:r>
    </w:p>
    <w:p>
      <w:r>
        <w:t>籍贯:  陕西户县</w:t>
      </w:r>
    </w:p>
    <w:p>
      <w:r>
        <w:t>学历:  研究生</w:t>
      </w:r>
    </w:p>
    <w:p>
      <w:r>
        <w:t xml:space="preserve">简历:  </w:t>
        <w:br/>
        <w:t>叶稳太，男，汉族，陕西户县人，中共党员，在职研究生。历任华县莲花寺镇镇长助理、华县人事劳动局局长助理，陕西省中小企业促进局发展规划处科员、副主任科员、主任科员、信息统计处副处长、发展规划处副处长、处长，现任中共镇巴县委副书记，县长。</w:t>
        <w:br/>
      </w:r>
    </w:p>
    <w:p/>
    <w:p>
      <w:pPr>
        <w:pStyle w:val="Heading3"/>
      </w:pPr>
      <w:r>
        <w:t xml:space="preserve">陕西省  汉中市  镇巴县  </w:t>
      </w:r>
    </w:p>
    <w:p>
      <w:r>
        <w:rPr>
          <w:i/>
        </w:rPr>
        <w:t>赵勇健    陕西省汉中市镇巴县委书记</w:t>
      </w:r>
    </w:p>
    <w:p>
      <w:r>
        <w:t>性别:  男</w:t>
      </w:r>
    </w:p>
    <w:p>
      <w:r>
        <w:t xml:space="preserve">生年：  </w:t>
      </w:r>
    </w:p>
    <w:p>
      <w:r>
        <w:t>籍贯:  陕西渭南</w:t>
      </w:r>
    </w:p>
    <w:p>
      <w:r>
        <w:t>学历:  研究生</w:t>
      </w:r>
    </w:p>
    <w:p>
      <w:r>
        <w:t xml:space="preserve">简历:  </w:t>
        <w:br/>
        <w:t>赵勇健，男，汉族，陕西渭南人，中共党员，研究生学历，历任南郑县团县委干事、副书记（主持工作）、书记，南郑县新集区委副书记、区长、区委书记，南郑县委组织部副部长、县直机关党委书记，南郑县委常委、组织部部长，南郑县委副书记，南郑县委常委、常务副县长，镇巴县委副书记、县政府代县长、县长。</w:t>
        <w:br/>
        <w:br/>
        <w:t>现任中共镇巴县委书记。</w:t>
        <w:br/>
      </w:r>
    </w:p>
    <w:p/>
    <w:p>
      <w:pPr>
        <w:pStyle w:val="Heading3"/>
      </w:pPr>
      <w:r>
        <w:t xml:space="preserve">陕西省  汉中市  留坝县  </w:t>
      </w:r>
    </w:p>
    <w:p>
      <w:r>
        <w:rPr>
          <w:i/>
        </w:rPr>
        <w:t>马宏伟    陕西省汉中市留坝县县长</w:t>
      </w:r>
    </w:p>
    <w:p>
      <w:r>
        <w:t>性别:  男</w:t>
      </w:r>
    </w:p>
    <w:p>
      <w:r>
        <w:t xml:space="preserve">生年：  </w:t>
      </w:r>
    </w:p>
    <w:p>
      <w:r>
        <w:t xml:space="preserve">籍贯:  </w:t>
      </w:r>
    </w:p>
    <w:p>
      <w:r>
        <w:t xml:space="preserve">学历:  </w:t>
      </w:r>
    </w:p>
    <w:p>
      <w:r>
        <w:t xml:space="preserve">简历:  </w:t>
        <w:br/>
        <w:t>马宏伟，现任中共汉中市留坝县县长。</w:t>
        <w:br/>
      </w:r>
    </w:p>
    <w:p/>
    <w:p>
      <w:pPr>
        <w:pStyle w:val="Heading3"/>
      </w:pPr>
      <w:r>
        <w:t xml:space="preserve">陕西省  汉中市  留坝县  </w:t>
      </w:r>
    </w:p>
    <w:p>
      <w:r>
        <w:rPr>
          <w:i/>
        </w:rPr>
        <w:t>许秋雯    陕西省汉中市留坝县委书记</w:t>
      </w:r>
    </w:p>
    <w:p>
      <w:r>
        <w:t>性别:  女</w:t>
      </w:r>
    </w:p>
    <w:p>
      <w:r>
        <w:t xml:space="preserve">生年：  </w:t>
      </w:r>
    </w:p>
    <w:p>
      <w:r>
        <w:t xml:space="preserve">籍贯:  </w:t>
      </w:r>
    </w:p>
    <w:p>
      <w:r>
        <w:t xml:space="preserve">学历:  </w:t>
      </w:r>
    </w:p>
    <w:p>
      <w:r>
        <w:t xml:space="preserve">简历:  </w:t>
        <w:br/>
        <w:t>许秋雯，现任中共汉中市留坝县委书记。</w:t>
        <w:br/>
      </w:r>
    </w:p>
    <w:p/>
    <w:p>
      <w:pPr>
        <w:pStyle w:val="Heading3"/>
      </w:pPr>
      <w:r>
        <w:t xml:space="preserve">陕西省  汉中市  佛坪县  </w:t>
      </w:r>
    </w:p>
    <w:p>
      <w:r>
        <w:rPr>
          <w:i/>
        </w:rPr>
        <w:t>冯永清    陕西省汉中市佛坪县县长</w:t>
      </w:r>
    </w:p>
    <w:p>
      <w:r>
        <w:t>性别:  男</w:t>
      </w:r>
    </w:p>
    <w:p>
      <w:r>
        <w:t>生年：  1965年05月</w:t>
      </w:r>
    </w:p>
    <w:p>
      <w:r>
        <w:t>籍贯:  陕西洋县</w:t>
      </w:r>
    </w:p>
    <w:p>
      <w:r>
        <w:t>学历:  学士</w:t>
      </w:r>
    </w:p>
    <w:p>
      <w:r>
        <w:t xml:space="preserve">简历:  </w:t>
        <w:br/>
        <w:t>冯永清，男，汉族，1965年6月生，陕西洋县人，毕业于陕西师范大学，1988年7月参加工作，1995年5月加入中国共产党，现任佛坪县委副书记、县长。</w:t>
        <w:br/>
        <w:br/>
        <w:t>1984.09--1988.07陕西师范大学中文系学习；</w:t>
        <w:br/>
        <w:br/>
        <w:t>1988.07--1993.03洋县中学教师；</w:t>
        <w:br/>
        <w:br/>
        <w:t>1993.03--1996.01洋县政府办公室干事；</w:t>
        <w:br/>
        <w:br/>
        <w:t>1996.01--1998.03洋县政府办公室外事办公室副主任(副科)；</w:t>
        <w:br/>
        <w:br/>
        <w:t>1998.03--1999.01借调市政府办公室综合调研室工作；</w:t>
        <w:br/>
        <w:br/>
        <w:t>1999.01--1999.08汉中市政府办公室综合调研室干事；</w:t>
        <w:br/>
        <w:br/>
        <w:t>1999.08--2002.09汉中市政府办公室综合调研室城市经济科副科长；</w:t>
        <w:br/>
        <w:br/>
        <w:t>2002.09--2005.12汉中市政府经济研究中心农村经济科科长，其间：2001.06—2003.10在西北大学工商管理学院工商专业学习结业；</w:t>
        <w:br/>
        <w:br/>
        <w:t>2005.12--2006.09汉中市委办公室副主任；</w:t>
        <w:br/>
        <w:br/>
        <w:t>2006.09--2009.10汉中市委副秘书长；</w:t>
        <w:br/>
        <w:br/>
        <w:t>2009.10--2011.11汉中市委副秘书长（正县）；</w:t>
        <w:br/>
        <w:br/>
        <w:t>2011.11--2013.06汉中市委副秘书长、市委政策研究室主任；</w:t>
        <w:br/>
        <w:br/>
        <w:t>2013.06--佛坪县委副书记、县政府党组书记、代县长。</w:t>
        <w:br/>
        <w:br/>
        <w:t>2014.01--佛坪县人民政府县长。</w:t>
        <w:br/>
        <w:br/>
        <w:t xml:space="preserve">　　</w:t>
        <w:br/>
      </w:r>
    </w:p>
    <w:p/>
    <w:p>
      <w:pPr>
        <w:pStyle w:val="Heading3"/>
      </w:pPr>
      <w:r>
        <w:t xml:space="preserve">陕西省  汉中市  佛坪县  </w:t>
      </w:r>
    </w:p>
    <w:p>
      <w:r>
        <w:rPr>
          <w:i/>
        </w:rPr>
        <w:t>刘德力    陕西省汉中市佛坪县委书记</w:t>
      </w:r>
    </w:p>
    <w:p>
      <w:r>
        <w:t>性别:  男</w:t>
      </w:r>
    </w:p>
    <w:p>
      <w:r>
        <w:t>生年：  1964年01月</w:t>
      </w:r>
    </w:p>
    <w:p>
      <w:r>
        <w:t>籍贯:  陕西宁强</w:t>
      </w:r>
    </w:p>
    <w:p>
      <w:r>
        <w:t>学历:  研究生</w:t>
      </w:r>
    </w:p>
    <w:p>
      <w:r>
        <w:t xml:space="preserve">简历:  </w:t>
        <w:br/>
        <w:t>刘德力，男，汉族，1964年2月生，陕西宁强县人，陕西省委党校在职研究生学历，1981年7月参加工作，1983年11月加入中国共产党，现任中共汉中市佛坪县委书记。</w:t>
        <w:br/>
      </w:r>
    </w:p>
    <w:p/>
    <w:p>
      <w:pPr>
        <w:pStyle w:val="Heading3"/>
      </w:pPr>
      <w:r>
        <w:t xml:space="preserve">陕西省  榆林市  榆阳区  </w:t>
      </w:r>
    </w:p>
    <w:p>
      <w:r>
        <w:rPr>
          <w:i/>
        </w:rPr>
        <w:t>贺利贵    陕西省榆林市榆阳区区长</w:t>
      </w:r>
    </w:p>
    <w:p>
      <w:r>
        <w:t>性别:  男</w:t>
      </w:r>
    </w:p>
    <w:p>
      <w:r>
        <w:t>生年：  1964年08月</w:t>
      </w:r>
    </w:p>
    <w:p>
      <w:r>
        <w:t>籍贯:  陕西神木</w:t>
      </w:r>
    </w:p>
    <w:p>
      <w:r>
        <w:t>学历:  研究生</w:t>
      </w:r>
    </w:p>
    <w:p>
      <w:r>
        <w:t xml:space="preserve">简历:  </w:t>
        <w:br/>
        <w:t>贺利贵，男，汉族，1964年9月生，陕西神木人，1987年8月加入中国共产党，1983年7月参加工作，大学学历，陕师大在职研究生结业。现任中共榆阳区委副书记、区人民政府区长。</w:t>
        <w:br/>
        <w:br/>
      </w:r>
    </w:p>
    <w:p/>
    <w:p>
      <w:pPr>
        <w:pStyle w:val="Heading3"/>
      </w:pPr>
      <w:r>
        <w:t xml:space="preserve">陕西省  榆林市  榆阳区  </w:t>
      </w:r>
    </w:p>
    <w:p>
      <w:r>
        <w:rPr>
          <w:i/>
        </w:rPr>
        <w:t>苗丰    陕西省榆林市榆阳区委书记</w:t>
      </w:r>
    </w:p>
    <w:p>
      <w:r>
        <w:t>性别:  男</w:t>
      </w:r>
    </w:p>
    <w:p>
      <w:r>
        <w:t>生年：  1962年03月</w:t>
      </w:r>
    </w:p>
    <w:p>
      <w:r>
        <w:t>籍贯:  陕西定边</w:t>
      </w:r>
    </w:p>
    <w:p>
      <w:r>
        <w:t>学历:  学士</w:t>
      </w:r>
    </w:p>
    <w:p>
      <w:r>
        <w:t xml:space="preserve">简历:  </w:t>
        <w:br/>
        <w:t>苗丰，男，汉族，1962年4月生，陕西定边人，1983年10月加入中国共产党，1983年7月参加工作，大学本科学历，现任中共榆阳区委书记。</w:t>
        <w:br/>
      </w:r>
    </w:p>
    <w:p/>
    <w:p>
      <w:pPr>
        <w:pStyle w:val="Heading3"/>
      </w:pPr>
      <w:r>
        <w:t xml:space="preserve">陕西省  榆林市  神木县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陕西省  榆林市  神木县  </w:t>
      </w:r>
    </w:p>
    <w:p>
      <w:r>
        <w:rPr>
          <w:i/>
        </w:rPr>
        <w:t>张生平    陕西省榆林市神木县委书记</w:t>
      </w:r>
    </w:p>
    <w:p>
      <w:r>
        <w:t>性别:  男</w:t>
      </w:r>
    </w:p>
    <w:p>
      <w:r>
        <w:t>生年：  1963年11月</w:t>
      </w:r>
    </w:p>
    <w:p>
      <w:r>
        <w:t>籍贯:  陕西府谷</w:t>
      </w:r>
    </w:p>
    <w:p>
      <w:r>
        <w:t>学历:  学士</w:t>
      </w:r>
    </w:p>
    <w:p>
      <w:r>
        <w:t xml:space="preserve">简历:  </w:t>
        <w:br/>
        <w:t>张生平，男，汉族，1963年12月生，陕西府谷人。1982年6月加入中国共产党，1982年7月参加工作，大学学历。</w:t>
        <w:br/>
        <w:br/>
        <w:t>1982年7月至1988年11月在府谷县农业局工作；</w:t>
        <w:br/>
        <w:br/>
        <w:t>1988年11月至1993年4月任府谷县农业局副局长；</w:t>
        <w:br/>
        <w:br/>
        <w:t>1993年4月至1995年5月任府谷县三道沟乡党委书记；</w:t>
        <w:br/>
        <w:br/>
        <w:t>1995年5月至1998年7月任府谷县水利局局长(1993年9月至1995年7月在省委党校函授学院本科班经济管理专业学习)；</w:t>
        <w:br/>
        <w:br/>
        <w:t>1998年7月至1999年2月任府谷县城建局局长；</w:t>
        <w:br/>
        <w:br/>
        <w:t>1999年2月至2002年12月任府谷县县长助理，2002年9月兼任府谷县新区开发管理委员会主任；</w:t>
        <w:br/>
        <w:br/>
        <w:t>2002年12月至2007年12月任中共定边县委常委、组织部长；</w:t>
        <w:br/>
        <w:br/>
        <w:t>2007年12月至2008年12月任中共定边县委副书记、组织部长；</w:t>
        <w:br/>
        <w:br/>
        <w:t>2008年12月至2011年2月任中共定边县委副书记；</w:t>
        <w:br/>
        <w:br/>
        <w:t>2011年2月至2012年9月任榆林市政府副秘书长（正县级）；</w:t>
        <w:br/>
        <w:br/>
        <w:t>2012年9月至2013年9月任榆林市能源局局长；</w:t>
        <w:br/>
        <w:br/>
        <w:t>2013年9月任中共神木县委副书记、神木县人民政府代县长。</w:t>
        <w:br/>
        <w:br/>
        <w:t>2015年8月不再担任神木县人民政府县长职务，任神木县委书记。</w:t>
        <w:br/>
      </w:r>
    </w:p>
    <w:p/>
    <w:p>
      <w:pPr>
        <w:pStyle w:val="Heading3"/>
      </w:pPr>
      <w:r>
        <w:t xml:space="preserve">陕西省  榆林市  府谷县  </w:t>
      </w:r>
    </w:p>
    <w:p>
      <w:r>
        <w:rPr>
          <w:i/>
        </w:rPr>
        <w:t>辛耀峰    陕西省榆林市府谷县县长</w:t>
      </w:r>
    </w:p>
    <w:p>
      <w:r>
        <w:t>性别:  男</w:t>
      </w:r>
    </w:p>
    <w:p>
      <w:r>
        <w:t>生年：  1962年12月</w:t>
      </w:r>
    </w:p>
    <w:p>
      <w:r>
        <w:t>籍贯:  陕西吴堡</w:t>
      </w:r>
    </w:p>
    <w:p>
      <w:r>
        <w:t>学历:  学士</w:t>
      </w:r>
    </w:p>
    <w:p>
      <w:r>
        <w:t xml:space="preserve">简历:  </w:t>
        <w:br/>
        <w:t>辛耀峰，男，汉族，1963年1月生，陕西省吴堡县人，1981年7月参加工作，大学本科学历，中共党员。曾任吴堡县计划委员会主任、子洲县人民政府副县长、榆林市人民政府副秘书长、榆林市人民政府驻北京联络处主任，现任中共府谷县委副书记、府谷县人民政府县长。</w:t>
        <w:br/>
      </w:r>
    </w:p>
    <w:p/>
    <w:p>
      <w:pPr>
        <w:pStyle w:val="Heading3"/>
      </w:pPr>
      <w:r>
        <w:t xml:space="preserve">陕西省  榆林市  府谷县  </w:t>
      </w:r>
    </w:p>
    <w:p>
      <w:r>
        <w:rPr>
          <w:i/>
        </w:rPr>
        <w:t>方虎城    陕西省榆林市府谷县委书记</w:t>
      </w:r>
    </w:p>
    <w:p>
      <w:r>
        <w:t>性别:  男</w:t>
      </w:r>
    </w:p>
    <w:p>
      <w:r>
        <w:t>生年：  1963年11月</w:t>
      </w:r>
    </w:p>
    <w:p>
      <w:r>
        <w:t>籍贯:  陕西靖边</w:t>
      </w:r>
    </w:p>
    <w:p>
      <w:r>
        <w:t>学历:  研究生</w:t>
      </w:r>
    </w:p>
    <w:p>
      <w:r>
        <w:t xml:space="preserve">简历:  </w:t>
        <w:br/>
        <w:t>方虎城，男，汉族，1963年11月出生，陕西靖边人。</w:t>
        <w:br/>
        <w:br/>
        <w:t>1984年5月加入中国共产党，</w:t>
        <w:br/>
        <w:br/>
        <w:t>1981年7月参加工作。研究生学历。</w:t>
        <w:br/>
        <w:br/>
        <w:t>1979年9月至1981年6月榆林师范学校学习。</w:t>
        <w:br/>
        <w:br/>
        <w:t>1981年7月至1985年6月靖边县东坑中学、宁条梁中学任教。</w:t>
        <w:br/>
        <w:br/>
        <w:t>1985年7月至1987年6月榆林地委党校大专班经济管理专业学习。</w:t>
        <w:br/>
        <w:br/>
        <w:t>1987年7月至1987年9月待分配。</w:t>
        <w:br/>
        <w:br/>
        <w:t>1987年10月至1994年3月靖边县委办公室工作（1991年1月任副主任）。</w:t>
        <w:br/>
        <w:br/>
        <w:t>1994年4月至1998年9月靖边县宁条梁镇党委书记（其间：1994年8月至1996年12月参加中央党校函授学院本科班经济管理专业学习）。</w:t>
        <w:br/>
        <w:br/>
        <w:t>1998年10月至2002年11月靖边县青阳岔镇党委书记。</w:t>
        <w:br/>
        <w:br/>
        <w:t>2002年12月至2006年8月米脂县委常委、组织部长。</w:t>
        <w:br/>
        <w:br/>
        <w:t>2006年9月至2007年8月府谷县委常委、副县长。</w:t>
        <w:br/>
        <w:br/>
        <w:t>2007年9月至2008年12月米脂县委常委、常务副县长。</w:t>
        <w:br/>
        <w:br/>
        <w:t>2009年1月至2009年2月中共吴堡县委副书记，县政府代县长。</w:t>
        <w:br/>
        <w:br/>
        <w:t>2009年2月6日当选为吴堡县人民政府县长至2013年9月。</w:t>
        <w:br/>
        <w:br/>
        <w:t>2013年9月，任子洲县委书记。</w:t>
        <w:br/>
        <w:br/>
        <w:t>2016年5月，任中共府谷县委书记。</w:t>
        <w:br/>
        <w:br/>
        <w:t>（人民网资料 截至2016年5月）</w:t>
        <w:br/>
      </w:r>
    </w:p>
    <w:p/>
    <w:p>
      <w:pPr>
        <w:pStyle w:val="Heading3"/>
      </w:pPr>
      <w:r>
        <w:t xml:space="preserve">陕西省  榆林市  横山县  </w:t>
      </w:r>
    </w:p>
    <w:p>
      <w:r>
        <w:rPr>
          <w:i/>
        </w:rPr>
        <w:t>周建国    陕西省榆林市横山县县长</w:t>
      </w:r>
    </w:p>
    <w:p>
      <w:r>
        <w:t>性别:  男</w:t>
      </w:r>
    </w:p>
    <w:p>
      <w:r>
        <w:t xml:space="preserve">生年：  </w:t>
      </w:r>
    </w:p>
    <w:p>
      <w:r>
        <w:t xml:space="preserve">籍贯:  </w:t>
      </w:r>
    </w:p>
    <w:p>
      <w:r>
        <w:t xml:space="preserve">学历:  </w:t>
      </w:r>
    </w:p>
    <w:p>
      <w:r>
        <w:t xml:space="preserve">简历:  </w:t>
        <w:br/>
        <w:t>现任陕西省榆林市横山县县长。领导县政府全面工作，主持县政府日常工作，分管县财政局（国资办）、审计局、西南新区、三产园区、创业园区。</w:t>
        <w:br/>
      </w:r>
    </w:p>
    <w:p/>
    <w:p>
      <w:pPr>
        <w:pStyle w:val="Heading3"/>
      </w:pPr>
      <w:r>
        <w:t xml:space="preserve">陕西省  榆林市  横山县  </w:t>
      </w:r>
    </w:p>
    <w:p>
      <w:r>
        <w:rPr>
          <w:i/>
        </w:rPr>
        <w:t>王效力    陕西省榆林市横山县委书记</w:t>
      </w:r>
    </w:p>
    <w:p>
      <w:r>
        <w:t>性别:  男</w:t>
      </w:r>
    </w:p>
    <w:p>
      <w:r>
        <w:t>生年：  1962年10月</w:t>
      </w:r>
    </w:p>
    <w:p>
      <w:r>
        <w:t>籍贯:  陕西定边</w:t>
      </w:r>
    </w:p>
    <w:p>
      <w:r>
        <w:t>学历:  学士</w:t>
      </w:r>
    </w:p>
    <w:p>
      <w:r>
        <w:t xml:space="preserve">简历:  </w:t>
        <w:br/>
        <w:t>1982年7月加入中国共产党，1979年9月参加工作，大学本科学历。</w:t>
        <w:br/>
        <w:br/>
        <w:t>1979年9月至1982年5月在定边县委办工作；</w:t>
        <w:br/>
        <w:br/>
        <w:t>1982年5月至1984年10月在定边直属机关党委工作；</w:t>
        <w:br/>
        <w:br/>
        <w:t>1984年10月至1985年9月在定边团县委工作；</w:t>
        <w:br/>
        <w:br/>
        <w:t>1985年9月至1987年7月在陕西省团校大专班学习；</w:t>
        <w:br/>
        <w:br/>
        <w:t>1987年7月至2005年12月在共青团榆林市委工作，期间，1988年12月至1989年6月任共青团榆林市委办公室副主任；1989年6月至1997年1月任共青团榆林市委办公室主任。1997年1月任团市委副书记；2002年12月在共青团榆林市第一次代表大会上当选团市委书记；（1998年9月至2000年7月在中央党校函授部学习，经济管理专业，大学本科毕业。2004年3月至2004年7月被团中央选派到美国密苏里州立大学研修）；2005年12月至2009年12月任中共府谷县委常委、府谷县人民政府常务副县长（正处级）；</w:t>
        <w:br/>
        <w:br/>
        <w:t>2009年12月至2010年3月22日任中共府谷县委副书记、府谷县人民政府代县长。2010年3月22日，在府谷县第十六届人民代表大会第四次会议上，当选府谷县人民政府县长。现任横山县委书记。</w:t>
        <w:br/>
      </w:r>
    </w:p>
    <w:p/>
    <w:p>
      <w:pPr>
        <w:pStyle w:val="Heading3"/>
      </w:pPr>
      <w:r>
        <w:t xml:space="preserve">陕西省  榆林市  靖边县  </w:t>
      </w:r>
    </w:p>
    <w:p>
      <w:r>
        <w:rPr>
          <w:i/>
        </w:rPr>
        <w:t>刘维平    陕西省榆林市靖边县县长</w:t>
      </w:r>
    </w:p>
    <w:p>
      <w:r>
        <w:t>性别:  男</w:t>
      </w:r>
    </w:p>
    <w:p>
      <w:r>
        <w:t>生年：  1966年08月</w:t>
      </w:r>
    </w:p>
    <w:p>
      <w:r>
        <w:t>籍贯:  陕西神木</w:t>
      </w:r>
    </w:p>
    <w:p>
      <w:r>
        <w:t>学历:  研究生</w:t>
      </w:r>
    </w:p>
    <w:p>
      <w:r>
        <w:t xml:space="preserve">简历:  </w:t>
        <w:br/>
        <w:t>刘维平，男，生于1966年8月4日，陕西神木人，中共党员，研究生学历。现任中共靖边县委副书记、县长。</w:t>
        <w:br/>
        <w:br/>
        <w:t>1985.12—1992.10 在榆林地区律师事务所工作，任律师、科长；</w:t>
        <w:br/>
        <w:br/>
        <w:t>1992.10—2002.12 在榆林地区发展计划委员会工作，历任副科长、主任科员、科长（期间：1995.08-1997.12在中央党校经济管理专业学习）；</w:t>
        <w:br/>
        <w:br/>
        <w:t>2002.12—2006.09 任佳县人民政府副县长（期间：2001.09-2004.07在陕西省委党校马克思主义理论与思想教育专业学习）；</w:t>
        <w:br/>
        <w:br/>
        <w:t>2006.09—2010.02 任中共佳县县委常委、佳县政府副县长、常务副县长；</w:t>
        <w:br/>
        <w:br/>
        <w:t>2010.02—2010.09 任中共米脂县委常委、县政府常务副县长；</w:t>
        <w:br/>
        <w:br/>
        <w:t>2010.09—2013.11 任中共横山县委副书记、县政府县长；</w:t>
        <w:br/>
        <w:br/>
        <w:t>2013.11—2014.2  任中共靖边县委副书记、代县长。</w:t>
        <w:br/>
        <w:br/>
        <w:t>2014.2—至今     任中共靖边县委副书记、县长。</w:t>
        <w:br/>
        <w:br/>
        <w:t xml:space="preserve"> </w:t>
        <w:br/>
        <w:t xml:space="preserve"> </w:t>
        <w:br/>
      </w:r>
    </w:p>
    <w:p/>
    <w:p>
      <w:pPr>
        <w:pStyle w:val="Heading3"/>
      </w:pPr>
      <w:r>
        <w:t xml:space="preserve">陕西省  榆林市  靖边县  </w:t>
      </w:r>
    </w:p>
    <w:p>
      <w:r>
        <w:rPr>
          <w:i/>
        </w:rPr>
        <w:t>雒凤翔    陕西省榆林市靖边县委书记</w:t>
      </w:r>
    </w:p>
    <w:p>
      <w:r>
        <w:t>性别:  男</w:t>
      </w:r>
    </w:p>
    <w:p>
      <w:r>
        <w:t>生年：  1961年12月</w:t>
      </w:r>
    </w:p>
    <w:p>
      <w:r>
        <w:t>籍贯:  陕西绥德</w:t>
      </w:r>
    </w:p>
    <w:p>
      <w:r>
        <w:t>学历:  研究生</w:t>
      </w:r>
    </w:p>
    <w:p>
      <w:r>
        <w:t xml:space="preserve">简历:  </w:t>
        <w:br/>
        <w:t>雒凤翔，男，汉族，中共党员，研究生学历，林业工程师，陕西绥德人。1962年1月生，1984年7月参加工作，1984年6月入党。现任中共靖边县委书记。</w:t>
        <w:br/>
        <w:br/>
        <w:t>1981.10—1984.07 榆林林业学校上学；</w:t>
        <w:br/>
        <w:br/>
        <w:t>1984.07—1997.08 榆林地区林科所工作,86年3月任办公室主任,92年7月任副所长(主持工作),94年5月任所长(副县级),期间:1987年9月至1992年7月参加北京林业大学本科班林学专业函授学习,获学士学位；</w:t>
        <w:br/>
        <w:br/>
        <w:t>1997.08—1999.12 任榆林地区林业局副局长,(期间:1996年9月至1998年12月参加中央党校函授学院本科班经济管理专业学业习)；</w:t>
        <w:br/>
        <w:br/>
        <w:t>1999.12—2005.07 任中共横山县委副书记(期间:2001年9月至2004年7月在省党校研究生班马克思主义理论与思想政治教育专业学习)；</w:t>
        <w:br/>
        <w:br/>
        <w:t>2005.07—2006.06 任子洲县人民政府县长；</w:t>
        <w:br/>
        <w:br/>
        <w:t>2006.06—2011.09 任中共子洲县委书记、县人大常委会主任；</w:t>
        <w:br/>
        <w:br/>
        <w:t>2011.09—2013.09 任中共子洲县委书记；</w:t>
        <w:br/>
        <w:br/>
        <w:t>2013.09—至今    任中共靖边县委书记。</w:t>
        <w:br/>
        <w:br/>
      </w:r>
    </w:p>
    <w:p/>
    <w:p>
      <w:pPr>
        <w:pStyle w:val="Heading3"/>
      </w:pPr>
      <w:r>
        <w:t xml:space="preserve">陕西省  榆林市  定边县  </w:t>
      </w:r>
    </w:p>
    <w:p>
      <w:r>
        <w:rPr>
          <w:i/>
        </w:rPr>
        <w:t>温江城    陕西省榆林市定边县县长</w:t>
      </w:r>
    </w:p>
    <w:p>
      <w:r>
        <w:t>性别:  男</w:t>
      </w:r>
    </w:p>
    <w:p>
      <w:r>
        <w:t xml:space="preserve">生年：  </w:t>
      </w:r>
    </w:p>
    <w:p>
      <w:r>
        <w:t xml:space="preserve">籍贯:  </w:t>
      </w:r>
    </w:p>
    <w:p>
      <w:r>
        <w:t xml:space="preserve">学历:  </w:t>
      </w:r>
    </w:p>
    <w:p>
      <w:r>
        <w:t xml:space="preserve">简历:  </w:t>
        <w:br/>
        <w:t>1983.07——1993.04 任靖边县龙洲、青阳岔、镇靖乡文书（1988.09——1990.07参加中共政法大学法律专业学习）；</w:t>
        <w:br/>
        <w:br/>
        <w:t>1993.04——1995.11 任靖边县镇靖乡计生办主任；</w:t>
        <w:br/>
        <w:br/>
        <w:t>1995.11——1999.12 任靖边县王渠则镇镇长（1997.08——1999.12参加中共党校函授学院本科班经济管理专业学习）；</w:t>
        <w:br/>
        <w:br/>
        <w:t>1999.12——2004.06 任靖边县杨桥畔镇党委书记；</w:t>
        <w:br/>
        <w:br/>
        <w:t>2004.06——2007.07 任西藏噶尔县县委常委、副书记、靖边县副县长（援藏）；</w:t>
        <w:br/>
        <w:br/>
        <w:t>2007.07——2010.9 任西藏噶尔县县委书记、靖边县副县长（正县级，援藏）；</w:t>
        <w:br/>
        <w:br/>
        <w:t>2010.9 —— 任中共米脂县委副书记、米脂县人民政府县长。</w:t>
        <w:br/>
        <w:br/>
        <w:t>2013年起任定边县人民政府县长。</w:t>
        <w:br/>
      </w:r>
    </w:p>
    <w:p/>
    <w:p>
      <w:pPr>
        <w:pStyle w:val="Heading3"/>
      </w:pPr>
      <w:r>
        <w:t xml:space="preserve">陕西省  榆林市  定边县  </w:t>
      </w:r>
    </w:p>
    <w:p>
      <w:r>
        <w:rPr>
          <w:i/>
        </w:rPr>
        <w:t>崔博    陕西省榆林市定边县委书记</w:t>
      </w:r>
    </w:p>
    <w:p>
      <w:r>
        <w:t>性别:  男</w:t>
      </w:r>
    </w:p>
    <w:p>
      <w:r>
        <w:t>生年：  1968年01月</w:t>
      </w:r>
    </w:p>
    <w:p>
      <w:r>
        <w:t>籍贯:  陕西子洲</w:t>
      </w:r>
    </w:p>
    <w:p>
      <w:r>
        <w:t>学历:  学士</w:t>
      </w:r>
    </w:p>
    <w:p>
      <w:r>
        <w:t xml:space="preserve">简历:  </w:t>
        <w:br/>
        <w:t>崔博，1968年2月出生，1991年7月参加工作，1995年任榆林地区城乡建设局城建科副科长。1999年任榆林市规划建设管理局招标办副主任兼正科级纪检监察员。2004年任中共横山县委副书记。2006年09月调任中共绥德县委副书记。2007年10月任绥德县县长。2013年任定边县委书记。</w:t>
        <w:br/>
      </w:r>
    </w:p>
    <w:p/>
    <w:p>
      <w:pPr>
        <w:pStyle w:val="Heading3"/>
      </w:pPr>
      <w:r>
        <w:t xml:space="preserve">陕西省  榆林市  绥德县  </w:t>
      </w:r>
    </w:p>
    <w:p>
      <w:r>
        <w:rPr>
          <w:i/>
        </w:rPr>
        <w:t>李晓媛    陕西省榆林市绥德县县长</w:t>
      </w:r>
    </w:p>
    <w:p>
      <w:r>
        <w:t>性别:  女</w:t>
      </w:r>
    </w:p>
    <w:p>
      <w:r>
        <w:t>生年：  1964年09月</w:t>
      </w:r>
    </w:p>
    <w:p>
      <w:r>
        <w:t>籍贯:  陕西佳县</w:t>
      </w:r>
    </w:p>
    <w:p>
      <w:r>
        <w:t>学历:  研究生</w:t>
      </w:r>
    </w:p>
    <w:p>
      <w:r>
        <w:t xml:space="preserve">简历:  </w:t>
        <w:br/>
        <w:t>李晓媛，女，汉族，1964年10月生，陕西佳县人，1983年11月参加工作，中共党员，研究生学历。现任陕西绥德县委副书记、县长。</w:t>
        <w:br/>
        <w:br/>
        <w:t>1983年11月至1991年3月在榆林市中级人民法院工作；</w:t>
        <w:br/>
        <w:br/>
        <w:t>1991年4月至1999年10月先后任榆林市中级人民法院副科级助理审判员、正科级审判员；</w:t>
        <w:br/>
        <w:br/>
        <w:t>1999年11月至2006年8月任榆林市中级人民法院民事审判第一庭庭长（期间：2002年选任为榆林市中级人民法院第二党支部书记；2006年5月任榆林市中级人民法院副县级审判员）；2006年9月至2010年1月任中共吴堡县委常委、纪委书记；2010年1月至2010年4月任中共榆阳区委常委、统战部长；2010年4月起任中共榆阳区委常委、政法委书记、统战部长。2011年10月起担任绥德县委副书记、县长。</w:t>
        <w:br/>
      </w:r>
    </w:p>
    <w:p/>
    <w:p>
      <w:pPr>
        <w:pStyle w:val="Heading3"/>
      </w:pPr>
      <w:r>
        <w:t xml:space="preserve">陕西省  榆林市  绥德县  </w:t>
      </w:r>
    </w:p>
    <w:p>
      <w:r>
        <w:rPr>
          <w:i/>
        </w:rPr>
        <w:t>李永奇    陕西省榆林市绥德县委书记</w:t>
      </w:r>
    </w:p>
    <w:p>
      <w:r>
        <w:t>性别:  男</w:t>
      </w:r>
    </w:p>
    <w:p>
      <w:r>
        <w:t>生年：  1963年05月</w:t>
      </w:r>
    </w:p>
    <w:p>
      <w:r>
        <w:t>籍贯:  陕西米脂</w:t>
      </w:r>
    </w:p>
    <w:p>
      <w:r>
        <w:t>学历:  学士</w:t>
      </w:r>
    </w:p>
    <w:p>
      <w:r>
        <w:t xml:space="preserve">简历:  </w:t>
        <w:br/>
        <w:t>李永奇，男，汉族，1963年6月出生，陕西米脂人，大学文化，1983年7月参加工作，1983年7月加入中国共产党，现任中共绥德县委书记。</w:t>
        <w:br/>
        <w:br/>
        <w:t>1981年9月至1983年7月在榆林学院（原榆林师专）数学系学习；</w:t>
        <w:br/>
        <w:br/>
        <w:t>1983年7月至1992年7月在米脂县沙店中学、石沟中学、第三中学任教，曾任教导主任、副校长等职；</w:t>
        <w:br/>
        <w:br/>
        <w:t>1992年7月至1994年10月在米脂县委办公室从事秘书工作；</w:t>
        <w:br/>
        <w:br/>
        <w:t>1994年10月至1997年3月在米脂县城关镇任镇长；</w:t>
        <w:br/>
        <w:br/>
        <w:t>1997年3月至1997年12月在米脂县城关镇任党委书记；</w:t>
        <w:br/>
        <w:br/>
        <w:t>1997年12月至1998年4月在米脂县任县委常委、城关镇党委书记；</w:t>
        <w:br/>
        <w:br/>
        <w:t>1998年4月至2002年12月，在米脂县任县委常委、宣传部部长（期间于1998年8月至2000年12月参加中共中央党校函授学院本科班法律专业学习）；</w:t>
        <w:br/>
        <w:br/>
        <w:t>2002年12月至2006年9月，在清涧县任县委副书记、纪委书记（期间于2005年8月至2007年8月参加西北大学工商管理MBA学习）；</w:t>
        <w:br/>
        <w:br/>
        <w:t>2006年9月至2009年4月，在清涧县任县委常委、常务副县长；</w:t>
        <w:br/>
        <w:br/>
        <w:t>2009年4月至2010年9月，在榆林市编制办任主任；</w:t>
        <w:br/>
        <w:br/>
        <w:t>2010年1月至2013年9月，靖边县委副书记、县长；</w:t>
        <w:br/>
        <w:br/>
        <w:t>2013年9月至今 中共绥德县委书记。</w:t>
        <w:br/>
      </w:r>
    </w:p>
    <w:p/>
    <w:p>
      <w:pPr>
        <w:pStyle w:val="Heading3"/>
      </w:pPr>
      <w:r>
        <w:t xml:space="preserve">陕西省  榆林市  米脂县  </w:t>
      </w:r>
    </w:p>
    <w:p>
      <w:r>
        <w:rPr>
          <w:i/>
        </w:rPr>
        <w:t>高寒    陕西省榆林市米脂县县长</w:t>
      </w:r>
    </w:p>
    <w:p>
      <w:r>
        <w:t>性别:  男</w:t>
      </w:r>
    </w:p>
    <w:p>
      <w:r>
        <w:t>生年：  1964年09月</w:t>
      </w:r>
    </w:p>
    <w:p>
      <w:r>
        <w:t>籍贯:  陕西神木</w:t>
      </w:r>
    </w:p>
    <w:p>
      <w:r>
        <w:t>学历:  学士</w:t>
      </w:r>
    </w:p>
    <w:p>
      <w:r>
        <w:t xml:space="preserve">简历:  </w:t>
        <w:br/>
        <w:t>高寒，男，出生于1964年10月，中共党员，学历本科，1989年7月参加工作。</w:t>
        <w:br/>
        <w:br/>
        <w:t>1985.09-1989.07  延安大学中文系学习</w:t>
        <w:br/>
        <w:br/>
        <w:t>1989.07-1992.03  志丹县政府办公室秘书</w:t>
        <w:br/>
        <w:br/>
        <w:t>1992.03-1996.11  志丹县政府办公室副主任（其间：1994.10-1995.06在山东昌乐县挂职锻炼，兼任昌乐县政府办公室副主任；1996.01-1996.11兼任志丹县农村“三通”指挥部办公室主任）</w:t>
        <w:br/>
        <w:br/>
        <w:t>1996.11-1997.11   志丹县人大人事代表委员会主任</w:t>
        <w:br/>
        <w:br/>
        <w:t>1997.11-1998.03   延安市人大办公室干部</w:t>
        <w:br/>
        <w:br/>
        <w:t>1998.03-2000.11   延安市人大办公室综合科科长</w:t>
        <w:br/>
        <w:br/>
        <w:t>2000.11-2002.12   延安市人大办公室副主任</w:t>
        <w:br/>
        <w:br/>
        <w:t>2002.12-2004.08   宜川县副县长</w:t>
        <w:br/>
        <w:br/>
        <w:t>2004.08-2007.08   延安市宝塔区副区长</w:t>
        <w:br/>
        <w:br/>
        <w:t>2007.08-2011.09   延安市宝塔区委常委、组织部长</w:t>
        <w:br/>
        <w:br/>
        <w:t>2011.09-2013.11   延安市宝塔区委副书记</w:t>
        <w:br/>
        <w:br/>
        <w:t>2013.11-2014.01   米脂县人民政府代县长</w:t>
        <w:br/>
        <w:br/>
        <w:t>2014.01-          米脂县人民政府县长</w:t>
        <w:br/>
        <w:br/>
      </w:r>
    </w:p>
    <w:p/>
    <w:p>
      <w:pPr>
        <w:pStyle w:val="Heading3"/>
      </w:pPr>
      <w:r>
        <w:t xml:space="preserve">陕西省  榆林市  米脂县  </w:t>
      </w:r>
    </w:p>
    <w:p>
      <w:r>
        <w:rPr>
          <w:i/>
        </w:rPr>
        <w:t>杨志先    陕西省榆林市米脂县委书记</w:t>
      </w:r>
    </w:p>
    <w:p>
      <w:r>
        <w:t>性别:  男</w:t>
      </w:r>
    </w:p>
    <w:p>
      <w:r>
        <w:t>生年：  1962年08月</w:t>
      </w:r>
    </w:p>
    <w:p>
      <w:r>
        <w:t>籍贯:  陕西府谷</w:t>
      </w:r>
    </w:p>
    <w:p>
      <w:r>
        <w:t>学历:  学士</w:t>
      </w:r>
    </w:p>
    <w:p>
      <w:r>
        <w:t xml:space="preserve">简历:  </w:t>
        <w:br/>
        <w:t xml:space="preserve">杨志先，男，汉族，生于1962年9月，陕西省府谷县人，1982年7月参加工作，1986年11月入党，大学本科学历。 　　</w:t>
        <w:br/>
        <w:br/>
        <w:t xml:space="preserve">1982年7月—1985年10月，府谷县第二小学教师； 　　</w:t>
        <w:br/>
        <w:br/>
        <w:t xml:space="preserve">1985年10月—1988年1月，府谷县团县委干部； 　　</w:t>
        <w:br/>
        <w:br/>
        <w:t xml:space="preserve">1988年1月—1991年7月，府谷县信访局干部（期间：1988年9月—1991年7月在陕西省经济干部管理学院学习）； 　　</w:t>
        <w:br/>
        <w:br/>
        <w:t xml:space="preserve">1991年7月—1992年10月，任府谷县谷镇副镇长； 　　</w:t>
        <w:br/>
        <w:br/>
        <w:t xml:space="preserve">1992年10月—1994年3月，任府谷县新民镇镇长； 　　</w:t>
        <w:br/>
        <w:br/>
        <w:t xml:space="preserve">1994年3月—1997年11月，任府谷县新民镇党委书记； 　　</w:t>
        <w:br/>
        <w:br/>
        <w:t xml:space="preserve">1997年11月—2006年9月，任府谷县人民政府副县长（期间：1999年9月—2001年9月在陕西省委党校学习）； 　　</w:t>
        <w:br/>
        <w:br/>
        <w:t xml:space="preserve">2006年9月—2010年6月，任中共定边县委常务、县政府常务副县长； 　　</w:t>
        <w:br/>
        <w:br/>
        <w:t xml:space="preserve">2010年6月—2011年1月，任中共定边县委副书记、代县长；2011年1月—2013年9月，任中共定边县委副书记、县长； 　</w:t>
        <w:br/>
        <w:br/>
        <w:t>2013年9月至今任米脂县委书记。</w:t>
        <w:br/>
      </w:r>
    </w:p>
    <w:p/>
    <w:p>
      <w:pPr>
        <w:pStyle w:val="Heading3"/>
      </w:pPr>
      <w:r>
        <w:t xml:space="preserve">陕西省  榆林市  佳县  </w:t>
      </w:r>
    </w:p>
    <w:p>
      <w:r>
        <w:rPr>
          <w:i/>
        </w:rPr>
        <w:t>刘生胜    陕西省榆林市佳县县长</w:t>
      </w:r>
    </w:p>
    <w:p>
      <w:r>
        <w:t>性别:  男</w:t>
      </w:r>
    </w:p>
    <w:p>
      <w:r>
        <w:t>生年：  1967年12月</w:t>
      </w:r>
    </w:p>
    <w:p>
      <w:r>
        <w:t>籍贯:  陕西榆林</w:t>
      </w:r>
    </w:p>
    <w:p>
      <w:r>
        <w:t>学历:  硕士</w:t>
      </w:r>
    </w:p>
    <w:p>
      <w:r>
        <w:t xml:space="preserve">简历:  </w:t>
        <w:br/>
        <w:t>刘生胜，男，汉族，1968年01月生，陕西省榆阳区人。研究生学历、农业推广硕士。1987年12月加入中国共产党，1990年07月参加工作。现任佳县县委副书记、县长，县政府党组书记。</w:t>
        <w:br/>
      </w:r>
    </w:p>
    <w:p/>
    <w:p>
      <w:pPr>
        <w:pStyle w:val="Heading3"/>
      </w:pPr>
      <w:r>
        <w:t xml:space="preserve">陕西省  榆林市  佳县  </w:t>
      </w:r>
    </w:p>
    <w:p>
      <w:r>
        <w:rPr>
          <w:i/>
        </w:rPr>
        <w:t>孙守洋    陕西省榆林市佳县县委书记</w:t>
      </w:r>
    </w:p>
    <w:p>
      <w:r>
        <w:t>性别:  男</w:t>
      </w:r>
    </w:p>
    <w:p>
      <w:r>
        <w:t>生年：  1964年04月</w:t>
      </w:r>
    </w:p>
    <w:p>
      <w:r>
        <w:t>籍贯:  陕西神木</w:t>
      </w:r>
    </w:p>
    <w:p>
      <w:r>
        <w:t>学历:  学士</w:t>
      </w:r>
    </w:p>
    <w:p>
      <w:r>
        <w:t xml:space="preserve">简历:  </w:t>
        <w:br/>
        <w:t>孙守洋，男，汉族，陕西神木人，1964年5月生，1986年7月参加工作，1987年加入中国共产党，大学学历，工学学士。任佳县县委书记。</w:t>
        <w:br/>
      </w:r>
    </w:p>
    <w:p/>
    <w:p>
      <w:pPr>
        <w:pStyle w:val="Heading3"/>
      </w:pPr>
      <w:r>
        <w:t xml:space="preserve">陕西省  榆林市  吴堡县  </w:t>
      </w:r>
    </w:p>
    <w:p>
      <w:r>
        <w:rPr>
          <w:i/>
        </w:rPr>
        <w:t>高苗    陕西省榆林市吴堡县县长</w:t>
      </w:r>
    </w:p>
    <w:p>
      <w:r>
        <w:t>性别:  男</w:t>
      </w:r>
    </w:p>
    <w:p>
      <w:r>
        <w:t xml:space="preserve">生年：  </w:t>
      </w:r>
    </w:p>
    <w:p>
      <w:r>
        <w:t xml:space="preserve">籍贯:  </w:t>
      </w:r>
    </w:p>
    <w:p>
      <w:r>
        <w:t xml:space="preserve">学历:  </w:t>
      </w:r>
    </w:p>
    <w:p>
      <w:r>
        <w:t xml:space="preserve">简历:  </w:t>
        <w:br/>
        <w:t>高苗，现任陕西省榆林市吴堡县县长，工作分工：主持县政府全面工作，分管县财政局、审计局。</w:t>
        <w:br/>
      </w:r>
    </w:p>
    <w:p/>
    <w:p>
      <w:pPr>
        <w:pStyle w:val="Heading3"/>
      </w:pPr>
      <w:r>
        <w:t xml:space="preserve">陕西省  榆林市  吴堡县  </w:t>
      </w:r>
    </w:p>
    <w:p>
      <w:r>
        <w:rPr>
          <w:i/>
        </w:rPr>
        <w:t>王华    陕西省榆林市吴堡县委书记</w:t>
      </w:r>
    </w:p>
    <w:p>
      <w:r>
        <w:t>性别:  男</w:t>
      </w:r>
    </w:p>
    <w:p>
      <w:r>
        <w:t>生年：  1962年08月</w:t>
      </w:r>
    </w:p>
    <w:p>
      <w:r>
        <w:t>籍贯:  陕西榆阳</w:t>
      </w:r>
    </w:p>
    <w:p>
      <w:r>
        <w:t>学历:  学士</w:t>
      </w:r>
    </w:p>
    <w:p>
      <w:r>
        <w:t xml:space="preserve">简历:  </w:t>
        <w:br/>
        <w:t>王华，男，汉族，1962年9月生，陕西榆阳人，1983年7月参加工作，1985年5月加入中国共产党，大学学历。</w:t>
        <w:br/>
        <w:br/>
        <w:t>2001年9月至2002年12月任子洲县政府副县长；</w:t>
        <w:br/>
        <w:br/>
        <w:t>2002年12月至2006年9月任子洲县委副书记、纪委书记；</w:t>
        <w:br/>
        <w:br/>
        <w:t>2006年9月至2007年8月任米脂县委常委、常务副县长；</w:t>
        <w:br/>
        <w:br/>
        <w:t>2007年8月至2010年7月任榆阳区委常委、常务副区长；</w:t>
        <w:br/>
        <w:br/>
        <w:t>2010年7月至2011年2月任子洲县委副书记、县政府代县长；</w:t>
        <w:br/>
        <w:br/>
        <w:t>2011年2月至2013年9月任子洲县政府县长；</w:t>
        <w:br/>
        <w:br/>
        <w:t>2013年9月至今任中共吴堡县委书记。</w:t>
        <w:br/>
      </w:r>
    </w:p>
    <w:p/>
    <w:p>
      <w:pPr>
        <w:pStyle w:val="Heading3"/>
      </w:pPr>
      <w:r>
        <w:t xml:space="preserve">陕西省  榆林市  清涧县  </w:t>
      </w:r>
    </w:p>
    <w:p>
      <w:r>
        <w:rPr>
          <w:i/>
        </w:rPr>
        <w:t>高明伟    陕西省榆林市清涧县县长</w:t>
      </w:r>
    </w:p>
    <w:p>
      <w:r>
        <w:t>性别:  男</w:t>
      </w:r>
    </w:p>
    <w:p>
      <w:r>
        <w:t>生年：  1966年09月</w:t>
      </w:r>
    </w:p>
    <w:p>
      <w:r>
        <w:t>籍贯:  陕西榆林</w:t>
      </w:r>
    </w:p>
    <w:p>
      <w:r>
        <w:t>学历:  硕士</w:t>
      </w:r>
    </w:p>
    <w:p>
      <w:r>
        <w:t xml:space="preserve">简历:  </w:t>
        <w:br/>
        <w:t>高明伟，男，1966年10月出生，陕西榆阳区人，硕士研究生学历。1985年7月加入中国共产党，1989年10月参加工作，2013年11月，任中共清涧县委常委、副书记，清涧县人民政府县长。</w:t>
        <w:br/>
      </w:r>
    </w:p>
    <w:p/>
    <w:p>
      <w:pPr>
        <w:pStyle w:val="Heading3"/>
      </w:pPr>
      <w:r>
        <w:t xml:space="preserve">陕西省  榆林市  清涧县  </w:t>
      </w:r>
    </w:p>
    <w:p>
      <w:r>
        <w:rPr>
          <w:i/>
        </w:rPr>
        <w:t>杨怀智    陕西省榆林市清涧县委书记</w:t>
      </w:r>
    </w:p>
    <w:p>
      <w:r>
        <w:t>性别:  男</w:t>
      </w:r>
    </w:p>
    <w:p>
      <w:r>
        <w:t>生年：  1961年09月</w:t>
      </w:r>
    </w:p>
    <w:p>
      <w:r>
        <w:t>籍贯:  陕西神木</w:t>
      </w:r>
    </w:p>
    <w:p>
      <w:r>
        <w:t>学历:  研究生</w:t>
      </w:r>
    </w:p>
    <w:p>
      <w:r>
        <w:t xml:space="preserve">简历:  </w:t>
        <w:br/>
        <w:t>杨怀智，男，生于1961年10月，陕西省神木县人，中共党员，在职研究生学历。1978年8月参加工作，现任清涧县委书记。</w:t>
        <w:br/>
      </w:r>
    </w:p>
    <w:p/>
    <w:p>
      <w:pPr>
        <w:pStyle w:val="Heading3"/>
      </w:pPr>
      <w:r>
        <w:t xml:space="preserve">陕西省  榆林市  子洲县  </w:t>
      </w:r>
    </w:p>
    <w:p>
      <w:r>
        <w:rPr>
          <w:i/>
        </w:rPr>
        <w:t>叶庆隆    陕西省榆林市子洲县县长</w:t>
      </w:r>
    </w:p>
    <w:p>
      <w:r>
        <w:t>性别:  男</w:t>
      </w:r>
    </w:p>
    <w:p>
      <w:r>
        <w:t>生年：  1964年09月</w:t>
      </w:r>
    </w:p>
    <w:p>
      <w:r>
        <w:t>籍贯:  陕西榆林</w:t>
      </w:r>
    </w:p>
    <w:p>
      <w:r>
        <w:t>学历:  硕士</w:t>
      </w:r>
    </w:p>
    <w:p>
      <w:r>
        <w:t xml:space="preserve">简历:  </w:t>
        <w:br/>
        <w:t>叶庆隆，男，汉族，1964年10月生，陕西榆阳区人，中共党员，1986年7月参加工作，陕西师范大学本科毕业，西安交通大学工商管理（MBA）硕士研究生学历，工程师。现任中共子洲县委副书记、政府县长。</w:t>
        <w:br/>
      </w:r>
    </w:p>
    <w:p/>
    <w:p>
      <w:pPr>
        <w:pStyle w:val="Heading3"/>
      </w:pPr>
      <w:r>
        <w:t xml:space="preserve">陕西省  榆林市  子洲县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陕西省  安康市  高新技术产业开发区  </w:t>
      </w:r>
    </w:p>
    <w:p>
      <w:r>
        <w:rPr>
          <w:i/>
        </w:rPr>
        <w:t>黄勇    陕西省安康高新技术产业开发区管委会主任</w:t>
      </w:r>
    </w:p>
    <w:p>
      <w:r>
        <w:t>性别:  男</w:t>
      </w:r>
    </w:p>
    <w:p>
      <w:r>
        <w:t>生年：  1971年03月</w:t>
      </w:r>
    </w:p>
    <w:p>
      <w:r>
        <w:t>籍贯:  陕西平利</w:t>
      </w:r>
    </w:p>
    <w:p>
      <w:r>
        <w:t>学历:  研究生</w:t>
      </w:r>
    </w:p>
    <w:p>
      <w:r>
        <w:t xml:space="preserve">简历:  </w:t>
        <w:br/>
        <w:t>黄勇，男，汉族，1971年4月生，陕西平利人，1993年入党，1990年参加工作，研究生学历。1986年9月至1990年7月原陕西省石油化工学校学习；1990年7月至1999年10月在原安康市（现汉滨区）城建局工作（期间1993.09-1996.06在西安电子科技大学计算机应用专业学习）；1999年10月至2002年4月任安康市汉滨区城建局副局长（期间1997.09-1999.12在中央党校函授学院政法专业学习）；2002年4月至2006年9月任安康市城建局城建科科长、重点项目办公室主任；2006年9月至2010年6月任汉阴县人民政府副县长（期间2007.03-2007.10在广东省惠州市惠城区挂职，任惠城区区长助理）；2010年6月至 2012年3月任安康高新区党工委委员、管委会副主任。2012年3月至今任安康高新区党工委副书记、管委会主任。</w:t>
        <w:br/>
      </w:r>
    </w:p>
    <w:p/>
    <w:p>
      <w:pPr>
        <w:pStyle w:val="Heading3"/>
      </w:pPr>
      <w:r>
        <w:t xml:space="preserve">陕西省  安康市  高新技术产业开发区  </w:t>
      </w:r>
    </w:p>
    <w:p>
      <w:r>
        <w:rPr>
          <w:i/>
        </w:rPr>
        <w:t>赵俊民    陕西省安康高新技术产业开发区党工委书记</w:t>
      </w:r>
    </w:p>
    <w:p>
      <w:r>
        <w:t>性别:  男</w:t>
      </w:r>
    </w:p>
    <w:p>
      <w:r>
        <w:t>生年：  1968年04月</w:t>
      </w:r>
    </w:p>
    <w:p>
      <w:r>
        <w:t>籍贯:  河南扶沟</w:t>
      </w:r>
    </w:p>
    <w:p>
      <w:r>
        <w:t>学历:  博士</w:t>
      </w:r>
    </w:p>
    <w:p>
      <w:r>
        <w:t xml:space="preserve">简历:  </w:t>
        <w:br/>
        <w:t>赵俊民，男，汉族，1968年5月生，河南扶沟人，1990年9月参加工作，1996年9月加入中国共产党。研究生学历，经济学博士，国际商务师。历任西安市计划委员会对外经贸处科员、副主任科员、副处长，西安市发展和改革委员会(西安市发展计划委员会）国外资金利用处处长、办公室主任，中国国际贸易促进委员会陕西省分会副会长（公开选拔），陕西省互联网信息办公室主任，2013年6月任安康市委常委、市政府副市长，2013年10月兼任陕西安康高新区党工委书记。</w:t>
        <w:br/>
      </w:r>
    </w:p>
    <w:p/>
    <w:p>
      <w:pPr>
        <w:pStyle w:val="Heading3"/>
      </w:pPr>
      <w:r>
        <w:t xml:space="preserve">陕西省  安康市  汉滨区  </w:t>
      </w:r>
    </w:p>
    <w:p>
      <w:r>
        <w:rPr>
          <w:i/>
        </w:rPr>
        <w:t>王孝成    陕西省安康市汉滨区区长</w:t>
      </w:r>
    </w:p>
    <w:p>
      <w:r>
        <w:t>性别:  男</w:t>
      </w:r>
    </w:p>
    <w:p>
      <w:r>
        <w:t xml:space="preserve">生年：  </w:t>
      </w:r>
    </w:p>
    <w:p>
      <w:r>
        <w:t xml:space="preserve">籍贯:  </w:t>
      </w:r>
    </w:p>
    <w:p>
      <w:r>
        <w:t xml:space="preserve">学历:  </w:t>
      </w:r>
    </w:p>
    <w:p>
      <w:r>
        <w:t xml:space="preserve">简历:  </w:t>
        <w:br/>
        <w:t>王孝成，现任中共安康市汉滨区区长。</w:t>
        <w:br/>
      </w:r>
    </w:p>
    <w:p/>
    <w:p>
      <w:pPr>
        <w:pStyle w:val="Heading3"/>
      </w:pPr>
      <w:r>
        <w:t xml:space="preserve">陕西省  安康市  汉滨区  </w:t>
      </w:r>
    </w:p>
    <w:p>
      <w:r>
        <w:rPr>
          <w:i/>
        </w:rPr>
        <w:t>陈勇    陕西省安康市汉滨区委书记</w:t>
      </w:r>
    </w:p>
    <w:p>
      <w:r>
        <w:t>性别:  男</w:t>
      </w:r>
    </w:p>
    <w:p>
      <w:r>
        <w:t xml:space="preserve">生年：  </w:t>
      </w:r>
    </w:p>
    <w:p>
      <w:r>
        <w:t xml:space="preserve">籍贯:  </w:t>
      </w:r>
    </w:p>
    <w:p>
      <w:r>
        <w:t xml:space="preserve">学历:  </w:t>
      </w:r>
    </w:p>
    <w:p>
      <w:r>
        <w:t xml:space="preserve">简历:  </w:t>
        <w:br/>
        <w:t>陈勇，现任中共安康市汉滨区委书记。</w:t>
        <w:br/>
      </w:r>
    </w:p>
    <w:p/>
    <w:p>
      <w:pPr>
        <w:pStyle w:val="Heading3"/>
      </w:pPr>
      <w:r>
        <w:t xml:space="preserve">陕西省  安康市  汉阴县  </w:t>
      </w:r>
    </w:p>
    <w:p>
      <w:r>
        <w:rPr>
          <w:i/>
        </w:rPr>
        <w:t>周永鑫    陕西省安康市汉阴县县长</w:t>
      </w:r>
    </w:p>
    <w:p>
      <w:r>
        <w:t>性别:  男</w:t>
      </w:r>
    </w:p>
    <w:p>
      <w:r>
        <w:t xml:space="preserve">生年：  </w:t>
      </w:r>
    </w:p>
    <w:p>
      <w:r>
        <w:t xml:space="preserve">籍贯:  </w:t>
      </w:r>
    </w:p>
    <w:p>
      <w:r>
        <w:t xml:space="preserve">学历:  </w:t>
      </w:r>
    </w:p>
    <w:p>
      <w:r>
        <w:t xml:space="preserve">简历:  </w:t>
        <w:br/>
        <w:t>周永鑫，现任中共汉阴县县长。</w:t>
        <w:br/>
      </w:r>
    </w:p>
    <w:p/>
    <w:p>
      <w:pPr>
        <w:pStyle w:val="Heading3"/>
      </w:pPr>
      <w:r>
        <w:t xml:space="preserve">陕西省  安康市  汉阴县  </w:t>
      </w:r>
    </w:p>
    <w:p>
      <w:r>
        <w:rPr>
          <w:i/>
        </w:rPr>
        <w:t>杜凤军    陕西省安康市汉阴县委书记</w:t>
      </w:r>
    </w:p>
    <w:p>
      <w:r>
        <w:t>性别:  男</w:t>
      </w:r>
    </w:p>
    <w:p>
      <w:r>
        <w:t>生年：  1961年07月</w:t>
      </w:r>
    </w:p>
    <w:p>
      <w:r>
        <w:t>籍贯:  陕西洋县</w:t>
      </w:r>
    </w:p>
    <w:p>
      <w:r>
        <w:t>学历:  学士</w:t>
      </w:r>
    </w:p>
    <w:p>
      <w:r>
        <w:t xml:space="preserve">简历:  </w:t>
        <w:br/>
        <w:t>杜凤军，男，汉族，1961年8月生，陕西洋县人，大学文化程度，毕业于西安交大。</w:t>
        <w:br/>
        <w:br/>
        <w:t>1982年7月参加工作，1988年4月加入中共共产党，1978年9月至1982年7月，在西安交通大学学习；1982年7月至1990年3月，任水电三局机械厂技术员、车间副主任、工程师；1990年3月至1997年4月，任汉中地区科委（汉中书科委）计划科干事、主任科员；1997年5月至2001年1月，任汉中市科委副主任；2001年1月至2006年7月，任中共佛坪县委副书记、县人民政府县长；2006年7月任中共汉阴县委副书记、县政府代县长；2007年1月当选为汉阴县人民政府县长；2010年8月任中共汉阴县委书记。</w:t>
        <w:br/>
      </w:r>
    </w:p>
    <w:p/>
    <w:p>
      <w:pPr>
        <w:pStyle w:val="Heading3"/>
      </w:pPr>
      <w:r>
        <w:t xml:space="preserve">陕西省  安康市  石泉县  </w:t>
      </w:r>
    </w:p>
    <w:p>
      <w:r>
        <w:rPr>
          <w:i/>
        </w:rPr>
        <w:t>李启全    陕西省安康市石泉县县长</w:t>
      </w:r>
    </w:p>
    <w:p>
      <w:r>
        <w:t>性别:  男</w:t>
      </w:r>
    </w:p>
    <w:p>
      <w:r>
        <w:t xml:space="preserve">生年：  </w:t>
      </w:r>
    </w:p>
    <w:p>
      <w:r>
        <w:t xml:space="preserve">籍贯:  </w:t>
      </w:r>
    </w:p>
    <w:p>
      <w:r>
        <w:t xml:space="preserve">学历:  </w:t>
      </w:r>
    </w:p>
    <w:p>
      <w:r>
        <w:t xml:space="preserve">简历:  </w:t>
        <w:br/>
        <w:t>李启全，现任中共石泉县委副书记、石泉县人民政府县长、党组书记。</w:t>
        <w:br/>
      </w:r>
    </w:p>
    <w:p/>
    <w:p>
      <w:pPr>
        <w:pStyle w:val="Heading3"/>
      </w:pPr>
      <w:r>
        <w:t xml:space="preserve">陕西省  安康市  石泉县  </w:t>
      </w:r>
    </w:p>
    <w:p>
      <w:r>
        <w:rPr>
          <w:i/>
        </w:rPr>
        <w:t>马晓旬    陕西省安康市石泉县委书记</w:t>
      </w:r>
    </w:p>
    <w:p>
      <w:r>
        <w:t>性别:  男</w:t>
      </w:r>
    </w:p>
    <w:p>
      <w:r>
        <w:t xml:space="preserve">生年：  </w:t>
      </w:r>
    </w:p>
    <w:p>
      <w:r>
        <w:t xml:space="preserve">籍贯:  </w:t>
      </w:r>
    </w:p>
    <w:p>
      <w:r>
        <w:t xml:space="preserve">学历:  </w:t>
      </w:r>
    </w:p>
    <w:p>
      <w:r>
        <w:t xml:space="preserve">简历:  </w:t>
        <w:br/>
        <w:t>马晓旬，现任中共石泉县委书记。</w:t>
        <w:br/>
      </w:r>
    </w:p>
    <w:p/>
    <w:p>
      <w:pPr>
        <w:pStyle w:val="Heading3"/>
      </w:pPr>
      <w:r>
        <w:t xml:space="preserve">陕西省  安康市  宁陕县  </w:t>
      </w:r>
    </w:p>
    <w:p>
      <w:r>
        <w:rPr>
          <w:i/>
        </w:rPr>
        <w:t>唐新成    陕西省安康市宁陕县县长</w:t>
      </w:r>
    </w:p>
    <w:p>
      <w:r>
        <w:t>性别:  男</w:t>
      </w:r>
    </w:p>
    <w:p>
      <w:r>
        <w:t>生年：  1963年11月</w:t>
      </w:r>
    </w:p>
    <w:p>
      <w:r>
        <w:t>籍贯:  陕西岚皋</w:t>
      </w:r>
    </w:p>
    <w:p>
      <w:r>
        <w:t>学历:  学士</w:t>
      </w:r>
    </w:p>
    <w:p>
      <w:r>
        <w:t xml:space="preserve">简历:  </w:t>
        <w:br/>
        <w:t>唐新成，男，汉族，1963年12月出生，陕西省岚皋县人，1983年7月参加工作，1990年7月加入中国共产党，大专学历，现任中共宁陕县委副书记、县政府县长。</w:t>
        <w:br/>
      </w:r>
    </w:p>
    <w:p/>
    <w:p>
      <w:pPr>
        <w:pStyle w:val="Heading3"/>
      </w:pPr>
      <w:r>
        <w:t xml:space="preserve">陕西省  安康市  宁陕县  </w:t>
      </w:r>
    </w:p>
    <w:p>
      <w:r>
        <w:rPr>
          <w:i/>
        </w:rPr>
        <w:t>邹成燕    陕西省安康市宁陕县委书记</w:t>
      </w:r>
    </w:p>
    <w:p>
      <w:r>
        <w:t>性别:  女</w:t>
      </w:r>
    </w:p>
    <w:p>
      <w:r>
        <w:t>生年：  1963年01月</w:t>
      </w:r>
    </w:p>
    <w:p>
      <w:r>
        <w:t>籍贯:  陕西省汉滨区</w:t>
      </w:r>
    </w:p>
    <w:p>
      <w:r>
        <w:t>学历:  硕士</w:t>
      </w:r>
    </w:p>
    <w:p>
      <w:r>
        <w:t xml:space="preserve">简历:  </w:t>
        <w:br/>
        <w:t>邹成燕，女，汉族，1963年2月出生，陕西省汉滨区人，1983年7月参加工作，1985年6月加入中国共产党，西北大学函授研究生学历，现任中共宁陕县委书记。</w:t>
        <w:br/>
      </w:r>
    </w:p>
    <w:p/>
    <w:p>
      <w:pPr>
        <w:pStyle w:val="Heading3"/>
      </w:pPr>
      <w:r>
        <w:t xml:space="preserve">陕西省  安康市  紫阳县  </w:t>
      </w:r>
    </w:p>
    <w:p>
      <w:r>
        <w:rPr>
          <w:i/>
        </w:rPr>
        <w:t>梁涛    陕西省安康市紫阳县县长</w:t>
      </w:r>
    </w:p>
    <w:p>
      <w:r>
        <w:t>性别:  男</w:t>
      </w:r>
    </w:p>
    <w:p>
      <w:r>
        <w:t xml:space="preserve">生年：  </w:t>
      </w:r>
    </w:p>
    <w:p>
      <w:r>
        <w:t xml:space="preserve">籍贯:  </w:t>
      </w:r>
    </w:p>
    <w:p>
      <w:r>
        <w:t xml:space="preserve">学历:  </w:t>
      </w:r>
    </w:p>
    <w:p>
      <w:r>
        <w:t xml:space="preserve">简历:  </w:t>
        <w:br/>
        <w:t xml:space="preserve"> 梁涛，现任中共紫阳县委副书记、县政府县长。</w:t>
        <w:br/>
        <w:br/>
      </w:r>
    </w:p>
    <w:p/>
    <w:p>
      <w:pPr>
        <w:pStyle w:val="Heading3"/>
      </w:pPr>
      <w:r>
        <w:t xml:space="preserve">陕西省  安康市  紫阳县  </w:t>
      </w:r>
    </w:p>
    <w:p>
      <w:r>
        <w:rPr>
          <w:i/>
        </w:rPr>
        <w:t>赵立根    主持县委全面工作</w:t>
      </w:r>
    </w:p>
    <w:p>
      <w:r>
        <w:t>性别:  男</w:t>
      </w:r>
    </w:p>
    <w:p>
      <w:r>
        <w:t>生年：  1967年08月</w:t>
      </w:r>
    </w:p>
    <w:p>
      <w:r>
        <w:t>籍贯:  陕西</w:t>
      </w:r>
    </w:p>
    <w:p>
      <w:r>
        <w:t>学历:  硕士</w:t>
      </w:r>
    </w:p>
    <w:p>
      <w:r>
        <w:t xml:space="preserve">简历:  </w:t>
        <w:br/>
        <w:t>男，汉族，1967年8月出生，陕西旬阳人，1986年7月参加工作，1990年12月加入中国共产党，省委党校研究生学历。现任紫阳县委书记。</w:t>
        <w:br/>
      </w:r>
    </w:p>
    <w:p/>
    <w:p>
      <w:pPr>
        <w:pStyle w:val="Heading3"/>
      </w:pPr>
      <w:r>
        <w:t xml:space="preserve">陕西省  安康市  岚皋县  </w:t>
      </w:r>
    </w:p>
    <w:p>
      <w:r>
        <w:rPr>
          <w:i/>
        </w:rPr>
        <w:t>杨义龙    陕西省安康市岚皋县县长</w:t>
      </w:r>
    </w:p>
    <w:p>
      <w:r>
        <w:t>性别:  男</w:t>
      </w:r>
    </w:p>
    <w:p>
      <w:r>
        <w:t xml:space="preserve">生年：  </w:t>
      </w:r>
    </w:p>
    <w:p>
      <w:r>
        <w:t xml:space="preserve">籍贯:  </w:t>
      </w:r>
    </w:p>
    <w:p>
      <w:r>
        <w:t xml:space="preserve">学历:  </w:t>
      </w:r>
    </w:p>
    <w:p>
      <w:r>
        <w:t xml:space="preserve">简历:  </w:t>
        <w:br/>
        <w:t>杨义龙，现任中共岚皋县县长。</w:t>
        <w:br/>
      </w:r>
    </w:p>
    <w:p/>
    <w:p>
      <w:pPr>
        <w:pStyle w:val="Heading3"/>
      </w:pPr>
      <w:r>
        <w:t xml:space="preserve">陕西省  安康市  岚皋县  </w:t>
      </w:r>
    </w:p>
    <w:p>
      <w:r>
        <w:rPr>
          <w:i/>
        </w:rPr>
        <w:t>周康成    陕西省安康市岚皋县委书记</w:t>
      </w:r>
    </w:p>
    <w:p>
      <w:r>
        <w:t>性别:  男</w:t>
      </w:r>
    </w:p>
    <w:p>
      <w:r>
        <w:t>生年：  1966年01月</w:t>
      </w:r>
    </w:p>
    <w:p>
      <w:r>
        <w:t>籍贯:  重庆</w:t>
      </w:r>
    </w:p>
    <w:p>
      <w:r>
        <w:t>学历:  学士</w:t>
      </w:r>
    </w:p>
    <w:p>
      <w:r>
        <w:t xml:space="preserve">简历:  </w:t>
        <w:br/>
        <w:t>周康成，男，汉族，出生于1966年2月，重庆市人，1986年7月参加工作，1992年4月加入中国共产党，大学文化程度。</w:t>
        <w:br/>
        <w:br/>
        <w:t>1986年7月至1990年7月在安康县城关一中任教；</w:t>
        <w:br/>
        <w:br/>
        <w:t>1990年7月至1996年4月，先后任安康市委(现汉滨区)宣传部干事、通讯组组长和宣传部副部长；</w:t>
        <w:br/>
        <w:br/>
        <w:t>1996年4月至2000年7月，先后任安康地委宣传部宣传干部、宣传科科长、通讯组副组长；</w:t>
        <w:br/>
        <w:br/>
        <w:t>1998年4月至2000年7月，先后任安康地区精神文明建设工作指导委员会办公室副主任、主任(副县级)；</w:t>
        <w:br/>
        <w:br/>
        <w:t>2002年12至2006年9月，先后任宁陕县人民政府副县长、县委副书记、县人民政府常务副县长；</w:t>
        <w:br/>
        <w:br/>
        <w:t>2007年1月至2008年12月，先后担任安康市旅游局(外事办、侨务办)局长(主任)；</w:t>
        <w:br/>
        <w:br/>
        <w:t>2009.12月，先后任岚皋县委副书记、代县长，岚皋县委副书记、县政府县长。</w:t>
        <w:br/>
        <w:br/>
        <w:t>现任岚皋县委书记。</w:t>
        <w:br/>
      </w:r>
    </w:p>
    <w:p/>
    <w:p>
      <w:pPr>
        <w:pStyle w:val="Heading3"/>
      </w:pPr>
      <w:r>
        <w:t xml:space="preserve">陕西省  安康市  平利县  </w:t>
      </w:r>
    </w:p>
    <w:p>
      <w:r>
        <w:rPr>
          <w:i/>
        </w:rPr>
        <w:t>郑小东    陕西省安康市平利县县长</w:t>
      </w:r>
    </w:p>
    <w:p>
      <w:r>
        <w:t>性别:  男</w:t>
      </w:r>
    </w:p>
    <w:p>
      <w:r>
        <w:t>生年：  1964年12月</w:t>
      </w:r>
    </w:p>
    <w:p>
      <w:r>
        <w:t>籍贯:  湖北十堰</w:t>
      </w:r>
    </w:p>
    <w:p>
      <w:r>
        <w:t>学历:  硕士</w:t>
      </w:r>
    </w:p>
    <w:p>
      <w:r>
        <w:t xml:space="preserve">简历:  </w:t>
        <w:br/>
        <w:t>郑小东，男，汉族，湖北十堰人，1965年1月出生，1985年8月参加工作，1990年1月加入中国共产党，大学文化程度，文学学士、工商管理硕士，历任安康地区农业学校团委书记、学生科长、副校长，汉阴县政府副县长，西藏阿里地区普兰县委书记，安康市政府副秘书长，安康市商务局党委书记、局长，现任中共平利县委副书记、平利县人民政府县长。</w:t>
        <w:br/>
      </w:r>
    </w:p>
    <w:p/>
    <w:p>
      <w:pPr>
        <w:pStyle w:val="Heading3"/>
      </w:pPr>
      <w:r>
        <w:t xml:space="preserve">陕西省  安康市  平利县  </w:t>
      </w:r>
    </w:p>
    <w:p>
      <w:r>
        <w:rPr>
          <w:i/>
        </w:rPr>
        <w:t>吴平    陕西省安康市平利县委书记</w:t>
      </w:r>
    </w:p>
    <w:p>
      <w:r>
        <w:t>性别:  男</w:t>
      </w:r>
    </w:p>
    <w:p>
      <w:r>
        <w:t xml:space="preserve">生年：  </w:t>
      </w:r>
    </w:p>
    <w:p>
      <w:r>
        <w:t xml:space="preserve">籍贯:  </w:t>
      </w:r>
    </w:p>
    <w:p>
      <w:r>
        <w:t xml:space="preserve">学历:  </w:t>
      </w:r>
    </w:p>
    <w:p>
      <w:r>
        <w:t xml:space="preserve">简历:  </w:t>
        <w:br/>
        <w:t>吴平，现任安康市平利县委书记。</w:t>
        <w:br/>
      </w:r>
    </w:p>
    <w:p/>
    <w:p>
      <w:pPr>
        <w:pStyle w:val="Heading3"/>
      </w:pPr>
      <w:r>
        <w:t xml:space="preserve">陕西省  安康市  镇坪县  </w:t>
      </w:r>
    </w:p>
    <w:p>
      <w:r>
        <w:rPr>
          <w:i/>
        </w:rPr>
        <w:t>周耀宜    陕西省安康市镇坪县县长</w:t>
      </w:r>
    </w:p>
    <w:p>
      <w:r>
        <w:t>性别:  男</w:t>
      </w:r>
    </w:p>
    <w:p>
      <w:r>
        <w:t xml:space="preserve">生年：  </w:t>
      </w:r>
    </w:p>
    <w:p>
      <w:r>
        <w:t xml:space="preserve">籍贯:  </w:t>
      </w:r>
    </w:p>
    <w:p>
      <w:r>
        <w:t xml:space="preserve">学历:  </w:t>
      </w:r>
    </w:p>
    <w:p>
      <w:r>
        <w:t xml:space="preserve">简历:  </w:t>
        <w:br/>
        <w:t>周耀宜，现任中共镇坪县县长。</w:t>
        <w:br/>
      </w:r>
    </w:p>
    <w:p/>
    <w:p>
      <w:pPr>
        <w:pStyle w:val="Heading3"/>
      </w:pPr>
      <w:r>
        <w:t xml:space="preserve">陕西省  安康市  镇坪县  </w:t>
      </w:r>
    </w:p>
    <w:p>
      <w:r>
        <w:rPr>
          <w:i/>
        </w:rPr>
        <w:t>罗万平    陕西省安康市镇坪县委书记</w:t>
      </w:r>
    </w:p>
    <w:p>
      <w:r>
        <w:t>性别:  男</w:t>
      </w:r>
    </w:p>
    <w:p>
      <w:r>
        <w:t xml:space="preserve">生年：  </w:t>
      </w:r>
    </w:p>
    <w:p>
      <w:r>
        <w:t xml:space="preserve">籍贯:  </w:t>
      </w:r>
    </w:p>
    <w:p>
      <w:r>
        <w:t xml:space="preserve">学历:  </w:t>
      </w:r>
    </w:p>
    <w:p>
      <w:r>
        <w:t xml:space="preserve">简历:  </w:t>
        <w:br/>
        <w:t>罗万平，现任中共镇坪县委书记。</w:t>
        <w:br/>
      </w:r>
    </w:p>
    <w:p/>
    <w:p>
      <w:pPr>
        <w:pStyle w:val="Heading3"/>
      </w:pPr>
      <w:r>
        <w:t xml:space="preserve">陕西省  安康市  旬阳县  </w:t>
      </w:r>
    </w:p>
    <w:p>
      <w:r>
        <w:rPr>
          <w:i/>
        </w:rPr>
        <w:t>张益民    陕西省安康市旬阳县县长</w:t>
      </w:r>
    </w:p>
    <w:p>
      <w:r>
        <w:t>性别:  男</w:t>
      </w:r>
    </w:p>
    <w:p>
      <w:r>
        <w:t xml:space="preserve">生年：  </w:t>
      </w:r>
    </w:p>
    <w:p>
      <w:r>
        <w:t xml:space="preserve">籍贯:  </w:t>
      </w:r>
    </w:p>
    <w:p>
      <w:r>
        <w:t xml:space="preserve">学历:  </w:t>
      </w:r>
    </w:p>
    <w:p>
      <w:r>
        <w:t xml:space="preserve">简历:  </w:t>
        <w:br/>
        <w:t>张益民，原任富平县人民政府副县长。2010年6月，任旬阳县人民政府副县长、代理县长。现任安康旬阳县县长。</w:t>
        <w:br/>
      </w:r>
    </w:p>
    <w:p/>
    <w:p>
      <w:pPr>
        <w:pStyle w:val="Heading3"/>
      </w:pPr>
      <w:r>
        <w:t xml:space="preserve">陕西省  安康市  旬阳县  </w:t>
      </w:r>
    </w:p>
    <w:p>
      <w:r>
        <w:rPr>
          <w:i/>
        </w:rPr>
        <w:t>邹俊杰    陕西省安康市旬阳县委书记</w:t>
      </w:r>
    </w:p>
    <w:p>
      <w:r>
        <w:t>性别:  男</w:t>
      </w:r>
    </w:p>
    <w:p>
      <w:r>
        <w:t>生年：  1960年12月</w:t>
      </w:r>
    </w:p>
    <w:p>
      <w:r>
        <w:t>籍贯:  陕西柞水</w:t>
      </w:r>
    </w:p>
    <w:p>
      <w:r>
        <w:t>学历:  研究生</w:t>
      </w:r>
    </w:p>
    <w:p>
      <w:r>
        <w:t xml:space="preserve">简历:  </w:t>
        <w:br/>
        <w:t>邹俊杰，男，1961年1月出，陕西柞水人，1983年7月参加工作，1994年6月加入中国共产党，研究生学历，现任旬阳县委书记。</w:t>
        <w:br/>
        <w:br/>
        <w:t>历任安康师范专科学校教师、安康地区公安干校教师、安康地区行署办公室副科级秘书、农业科长、综合科长，1999年1月至2001年1月任安康地区行署办公室副主任；</w:t>
        <w:br/>
        <w:br/>
        <w:t>2001年1月至2001年12月任安康市政府办公室副主任；</w:t>
        <w:br/>
        <w:br/>
        <w:t>2001年12月至2002年12月任中共旬阳县委副书记；</w:t>
        <w:br/>
        <w:br/>
        <w:t>2002年12月任中共旬阳县委常务副书记；</w:t>
        <w:br/>
        <w:br/>
        <w:t>2006年7月中共旬阳县委副书记、县人民政府代县长；</w:t>
        <w:br/>
        <w:br/>
        <w:t>2007年1月中共旬阳县委副书记、县人民政府县长；</w:t>
        <w:br/>
        <w:br/>
        <w:t>2010年6月中共旬阳县委书记。</w:t>
        <w:br/>
        <w:br/>
        <w:t xml:space="preserve"> </w:t>
        <w:br/>
      </w:r>
    </w:p>
    <w:p/>
    <w:p>
      <w:pPr>
        <w:pStyle w:val="Heading3"/>
      </w:pPr>
      <w:r>
        <w:t xml:space="preserve">陕西省  安康市  白河县  </w:t>
      </w:r>
    </w:p>
    <w:p>
      <w:r>
        <w:rPr>
          <w:i/>
        </w:rPr>
        <w:t>李全成    陕西省安康市白河县县长</w:t>
      </w:r>
    </w:p>
    <w:p>
      <w:r>
        <w:t>性别:  男</w:t>
      </w:r>
    </w:p>
    <w:p>
      <w:r>
        <w:t xml:space="preserve">生年：  </w:t>
      </w:r>
    </w:p>
    <w:p>
      <w:r>
        <w:t xml:space="preserve">籍贯:  </w:t>
      </w:r>
    </w:p>
    <w:p>
      <w:r>
        <w:t xml:space="preserve">学历:  </w:t>
      </w:r>
    </w:p>
    <w:p>
      <w:r>
        <w:t xml:space="preserve">简历:  </w:t>
        <w:br/>
        <w:t>李全成，现任中共白河县县长。</w:t>
        <w:br/>
      </w:r>
    </w:p>
    <w:p/>
    <w:p>
      <w:pPr>
        <w:pStyle w:val="Heading3"/>
      </w:pPr>
      <w:r>
        <w:t xml:space="preserve">陕西省  安康市  白河县  </w:t>
      </w:r>
    </w:p>
    <w:p>
      <w:r>
        <w:rPr>
          <w:i/>
        </w:rPr>
        <w:t>陈晖    陕西省安康市白河县委书记</w:t>
      </w:r>
    </w:p>
    <w:p>
      <w:r>
        <w:t>性别:  男</w:t>
      </w:r>
    </w:p>
    <w:p>
      <w:r>
        <w:t xml:space="preserve">生年：  </w:t>
      </w:r>
    </w:p>
    <w:p>
      <w:r>
        <w:t xml:space="preserve">籍贯:  </w:t>
      </w:r>
    </w:p>
    <w:p>
      <w:r>
        <w:t xml:space="preserve">学历:  </w:t>
      </w:r>
    </w:p>
    <w:p>
      <w:r>
        <w:t xml:space="preserve">简历:  </w:t>
        <w:br/>
        <w:t>陈晖，现任白河县委书记。</w:t>
        <w:br/>
      </w:r>
    </w:p>
    <w:p/>
    <w:p>
      <w:pPr>
        <w:pStyle w:val="Heading3"/>
      </w:pPr>
      <w:r>
        <w:t xml:space="preserve">陕西省  商洛市  商州区  </w:t>
      </w:r>
    </w:p>
    <w:p>
      <w:r>
        <w:rPr>
          <w:i/>
        </w:rPr>
        <w:t>张国瑜    陕西省商洛市商州区区长</w:t>
      </w:r>
    </w:p>
    <w:p>
      <w:r>
        <w:t>性别:  男</w:t>
      </w:r>
    </w:p>
    <w:p>
      <w:r>
        <w:t>生年：  1968年09月</w:t>
      </w:r>
    </w:p>
    <w:p>
      <w:r>
        <w:t>籍贯:  陕西镇安</w:t>
      </w:r>
    </w:p>
    <w:p>
      <w:r>
        <w:t>学历:  硕士</w:t>
      </w:r>
    </w:p>
    <w:p>
      <w:r>
        <w:t xml:space="preserve">简历:  </w:t>
        <w:br/>
        <w:t>张国瑜，男，汉族，1968年10月出生，陕西镇安人，1998年6月加入中国共产党，1991年7月参加工作，省委党校研究生学历，工程师。现任中共商州区委副书记、商州区人民政府区长。</w:t>
        <w:br/>
        <w:br/>
        <w:t xml:space="preserve">曾先后在商洛地区水利水土保持局、商洛地区水资源管理办公室工作，2001年2月起先后担任商洛地区水利水土保持局副局长、党组成员、商洛市水利水土保持局副局长、党组成员、洛南县委常委、洛南县人民政府副县长、商洛市委副秘书长、商州区委副书记、区长等职务。 </w:t>
        <w:br/>
      </w:r>
    </w:p>
    <w:p/>
    <w:p>
      <w:pPr>
        <w:pStyle w:val="Heading3"/>
      </w:pPr>
      <w:r>
        <w:t xml:space="preserve">陕西省  商洛市  商州区  </w:t>
      </w:r>
    </w:p>
    <w:p>
      <w:r>
        <w:rPr>
          <w:i/>
        </w:rPr>
        <w:t>张盈安    陕西省商洛市商州区委书记</w:t>
      </w:r>
    </w:p>
    <w:p>
      <w:r>
        <w:t>性别:  男</w:t>
      </w:r>
    </w:p>
    <w:p>
      <w:r>
        <w:t>生年：  1968年08月</w:t>
      </w:r>
    </w:p>
    <w:p>
      <w:r>
        <w:t>籍贯:  陕西铜川</w:t>
      </w:r>
    </w:p>
    <w:p>
      <w:r>
        <w:t>学历:  硕士</w:t>
      </w:r>
    </w:p>
    <w:p>
      <w:r>
        <w:t xml:space="preserve">简历:  </w:t>
        <w:br/>
        <w:t>张盈安，男，汉族，1968年9月生，铜川市人，1992年7月参加工作，1992年3月加入中国共产党，硕士研究生学历，经济学硕士。现任中共商洛市商州区委书记。</w:t>
        <w:br/>
        <w:br/>
        <w:t xml:space="preserve">曾先后在山东省淄博市临淄区计委、西安金刚石工具厂、陕西省计委重点项目建设管理处工作；2008年6月起先后担任陕西省重大项目建设领导小组办公室建设管理组组长、省发展和改革委员会重点项目建设管理处处长、镇安县委副书记、代县长、县长、县委书记等职务。 </w:t>
        <w:br/>
      </w:r>
    </w:p>
    <w:p/>
    <w:p>
      <w:pPr>
        <w:pStyle w:val="Heading3"/>
      </w:pPr>
      <w:r>
        <w:t xml:space="preserve">陕西省  商洛市  洛南县  </w:t>
      </w:r>
    </w:p>
    <w:p>
      <w:r>
        <w:rPr>
          <w:i/>
        </w:rPr>
        <w:t>王宇鹏    陕西省商洛市洛南县县长</w:t>
      </w:r>
    </w:p>
    <w:p>
      <w:r>
        <w:t>性别:  男</w:t>
      </w:r>
    </w:p>
    <w:p>
      <w:r>
        <w:t xml:space="preserve">生年：  </w:t>
      </w:r>
    </w:p>
    <w:p>
      <w:r>
        <w:t xml:space="preserve">籍贯:  </w:t>
      </w:r>
    </w:p>
    <w:p>
      <w:r>
        <w:t xml:space="preserve">学历:  </w:t>
      </w:r>
    </w:p>
    <w:p>
      <w:r>
        <w:t xml:space="preserve">简历:  </w:t>
        <w:br/>
        <w:t>王宇鹏，曾任陕西省商洛市商州区副区长。</w:t>
        <w:br/>
        <w:br/>
        <w:t>2011年9月陕西省洛南县委常委、副县长。</w:t>
        <w:br/>
        <w:br/>
        <w:t>2015年7月陕西省洛南县委副书记、副县长、代县长。</w:t>
        <w:br/>
      </w:r>
    </w:p>
    <w:p/>
    <w:p>
      <w:pPr>
        <w:pStyle w:val="Heading3"/>
      </w:pPr>
      <w:r>
        <w:t xml:space="preserve">陕西省  商洛市  洛南县  </w:t>
      </w:r>
    </w:p>
    <w:p>
      <w:r>
        <w:rPr>
          <w:i/>
        </w:rPr>
        <w:t>雷二虎    陕西省商洛市洛南县委书记</w:t>
      </w:r>
    </w:p>
    <w:p>
      <w:r>
        <w:t>性别:  男</w:t>
      </w:r>
    </w:p>
    <w:p>
      <w:r>
        <w:t xml:space="preserve">生年：  </w:t>
      </w:r>
    </w:p>
    <w:p>
      <w:r>
        <w:t xml:space="preserve">籍贯:  </w:t>
      </w:r>
    </w:p>
    <w:p>
      <w:r>
        <w:t xml:space="preserve">学历:  </w:t>
      </w:r>
    </w:p>
    <w:p>
      <w:r>
        <w:t xml:space="preserve">简历:  </w:t>
        <w:br/>
        <w:t>雷二虎，曾任洛南县县长；</w:t>
        <w:br/>
        <w:br/>
        <w:t>现任中共洛南县委书记。</w:t>
        <w:br/>
        <w:br/>
      </w:r>
    </w:p>
    <w:p/>
    <w:p>
      <w:pPr>
        <w:pStyle w:val="Heading3"/>
      </w:pPr>
      <w:r>
        <w:t xml:space="preserve">陕西省  商洛市  丹凤县  </w:t>
      </w:r>
    </w:p>
    <w:p>
      <w:r>
        <w:rPr>
          <w:i/>
        </w:rPr>
        <w:t>郑晓燕    陕西省商洛市丹凤县县长</w:t>
      </w:r>
    </w:p>
    <w:p>
      <w:r>
        <w:t>性别:  女</w:t>
      </w:r>
    </w:p>
    <w:p>
      <w:r>
        <w:t xml:space="preserve">生年：  </w:t>
      </w:r>
    </w:p>
    <w:p>
      <w:r>
        <w:t>籍贯:  陕西山阳</w:t>
      </w:r>
    </w:p>
    <w:p>
      <w:r>
        <w:t>学历:  专科</w:t>
      </w:r>
    </w:p>
    <w:p>
      <w:r>
        <w:t xml:space="preserve">简历:  </w:t>
        <w:br/>
        <w:t>郑晓燕，女，1976年生，中共党员，陕西商洛市山阳县人，1993年咸阳机校毕业，计算机专业，中专学历，曾任商南县委宣传部长，现任中共丹凤县委副书记、县政府党组书记、县长。</w:t>
        <w:br/>
      </w:r>
    </w:p>
    <w:p/>
    <w:p>
      <w:pPr>
        <w:pStyle w:val="Heading3"/>
      </w:pPr>
      <w:r>
        <w:t xml:space="preserve">陕西省  商洛市  丹凤县  </w:t>
      </w:r>
    </w:p>
    <w:p>
      <w:r>
        <w:rPr>
          <w:i/>
        </w:rPr>
        <w:t>程诗有    陕西省商洛市丹凤县委书记</w:t>
      </w:r>
    </w:p>
    <w:p>
      <w:r>
        <w:t>性别:  男</w:t>
      </w:r>
    </w:p>
    <w:p>
      <w:r>
        <w:t xml:space="preserve">生年：  </w:t>
      </w:r>
    </w:p>
    <w:p>
      <w:r>
        <w:t xml:space="preserve">籍贯:  </w:t>
      </w:r>
    </w:p>
    <w:p>
      <w:r>
        <w:t xml:space="preserve">学历:  </w:t>
      </w:r>
    </w:p>
    <w:p>
      <w:r>
        <w:t xml:space="preserve">简历:  </w:t>
        <w:br/>
        <w:t>程诗有，中共党员，现任中共丹凤县委书记。</w:t>
        <w:br/>
      </w:r>
    </w:p>
    <w:p/>
    <w:p>
      <w:pPr>
        <w:pStyle w:val="Heading3"/>
      </w:pPr>
      <w:r>
        <w:t xml:space="preserve">陕西省  商洛市  商南县  </w:t>
      </w:r>
    </w:p>
    <w:p>
      <w:r>
        <w:rPr>
          <w:i/>
        </w:rPr>
        <w:t>刘春茂    陕西省商洛市商南县县长</w:t>
      </w:r>
    </w:p>
    <w:p>
      <w:r>
        <w:t>性别:  男</w:t>
      </w:r>
    </w:p>
    <w:p>
      <w:r>
        <w:t>生年：  1963年09月</w:t>
      </w:r>
    </w:p>
    <w:p>
      <w:r>
        <w:t>籍贯:  陕西蓝田</w:t>
      </w:r>
    </w:p>
    <w:p>
      <w:r>
        <w:t>学历:  学士</w:t>
      </w:r>
    </w:p>
    <w:p>
      <w:r>
        <w:t xml:space="preserve">简历:  </w:t>
        <w:br/>
        <w:t xml:space="preserve">刘春茂，男，汉族，1963年10月出生，陕西蓝田人，大学文化程度，1987年5月加入中国共产党，1982年7月参加工作。任中共商南县委副书记、商南县人民政府县长。 </w:t>
        <w:br/>
        <w:br/>
        <w:t>1980.09--1982.07在商洛地区师范学校山阳分校学习；</w:t>
        <w:br/>
        <w:br/>
        <w:t>1982.07--1997.01先后在镇安县松柏小学、中学、教师进修学校、教育局工作；</w:t>
        <w:br/>
        <w:br/>
        <w:t>1997.01--1999.08任镇安县委办公室副主任；</w:t>
        <w:br/>
        <w:br/>
        <w:t>1999.08--2002.03任商洛地委组织部正科级组织员；</w:t>
        <w:br/>
        <w:br/>
        <w:t>2002.03--2002.12任商洛市政府办公室正科级干部；</w:t>
        <w:br/>
        <w:br/>
        <w:t>2002.12--2004.04任商洛市政府办公室秘书科科长；</w:t>
        <w:br/>
        <w:br/>
        <w:t>2004.04--2005.10任商洛市政府办公室副主任；</w:t>
        <w:br/>
        <w:br/>
        <w:t>2005.10--2006.09任商洛市政府副秘书长；</w:t>
        <w:br/>
        <w:br/>
        <w:t>2006.09--2012.04任中共柞水县委副书记；</w:t>
        <w:br/>
        <w:br/>
        <w:t>2012.04--2012.05任中共商南县委副书记、商南县人民政府代县长；</w:t>
        <w:br/>
        <w:br/>
        <w:t>2012.05--任中共商南县委副书记、商南县人民政府县长。</w:t>
        <w:br/>
      </w:r>
    </w:p>
    <w:p/>
    <w:p>
      <w:pPr>
        <w:pStyle w:val="Heading3"/>
      </w:pPr>
      <w:r>
        <w:t xml:space="preserve">陕西省  商洛市  商南县  </w:t>
      </w:r>
    </w:p>
    <w:p>
      <w:r>
        <w:rPr>
          <w:i/>
        </w:rPr>
        <w:t>陆邦柱    陕西省商洛市商南县委书记</w:t>
      </w:r>
    </w:p>
    <w:p>
      <w:r>
        <w:t>性别:  男</w:t>
      </w:r>
    </w:p>
    <w:p>
      <w:r>
        <w:t>生年：  1967年11月</w:t>
      </w:r>
    </w:p>
    <w:p>
      <w:r>
        <w:t>籍贯:  陕西山阳</w:t>
      </w:r>
    </w:p>
    <w:p>
      <w:r>
        <w:t>学历:  硕士</w:t>
      </w:r>
    </w:p>
    <w:p>
      <w:r>
        <w:t xml:space="preserve">简历:  </w:t>
        <w:br/>
        <w:t>陆邦柱，男，汉族，1967年12月出生，山阳县人。1987年7月参加工作，1995年8月加入中国共产党，陕西省省委党校研究生班经济管理专业毕业，西安建筑科技大学项目管理专业硕士。现任中共商南县委书记。</w:t>
        <w:br/>
        <w:br/>
        <w:t>陆邦柱同志1987年7月毕业于陕西省化工学校无机工艺专业；</w:t>
        <w:br/>
        <w:br/>
        <w:t>1987年7月至1988年12月，在宝鸡凤翔石油化工厂工作，先后担任技术员、化验室主任、技术科副科长；</w:t>
        <w:br/>
        <w:br/>
        <w:t>1988年12月至1991年7月，在商洛地区造纸厂工作，任生产调度室副总调度长；</w:t>
        <w:br/>
        <w:br/>
        <w:t>1991年7月至1995年5月，在商洛地区轻工业局、工业经济局、经委工作；</w:t>
        <w:br/>
        <w:br/>
        <w:t>1995年5月至1998年5月，在商洛地区计委项目办工作，任项目科科长；</w:t>
        <w:br/>
        <w:br/>
        <w:t>1998年5月至2002年12月，在商洛市政府办公室工作，任秘书科科长、支部书记；</w:t>
        <w:br/>
        <w:br/>
        <w:t>2002年12月至2006年9月，任中共商南县委常委、旅游开发领导小组组长；</w:t>
        <w:br/>
        <w:br/>
        <w:t>2006年9月至2009年12月任中共商南县委常委、县政府常务副县长；</w:t>
        <w:br/>
        <w:br/>
        <w:t>2009年12月至2010年3月任中共商南县委副书记、县人民政府代县长；</w:t>
        <w:br/>
        <w:br/>
        <w:t>2010年3月任中共商南县委副书记、县人民政府县长，</w:t>
        <w:br/>
        <w:br/>
        <w:t xml:space="preserve">2012年4月任中共商南县委书记。 </w:t>
        <w:br/>
      </w:r>
    </w:p>
    <w:p/>
    <w:p>
      <w:pPr>
        <w:pStyle w:val="Heading3"/>
      </w:pPr>
      <w:r>
        <w:t xml:space="preserve">陕西省  商洛市  山阳县  </w:t>
      </w:r>
    </w:p>
    <w:p>
      <w:r>
        <w:rPr>
          <w:i/>
        </w:rPr>
        <w:t>陈璇    陕西省商洛市山阳县县长</w:t>
      </w:r>
    </w:p>
    <w:p>
      <w:r>
        <w:t>性别:  男</w:t>
      </w:r>
    </w:p>
    <w:p>
      <w:r>
        <w:t>生年：  1967年02月</w:t>
      </w:r>
    </w:p>
    <w:p>
      <w:r>
        <w:t>籍贯:  陕西丹凤</w:t>
      </w:r>
    </w:p>
    <w:p>
      <w:r>
        <w:t xml:space="preserve">学历:  </w:t>
      </w:r>
    </w:p>
    <w:p>
      <w:r>
        <w:t xml:space="preserve">简历:  </w:t>
        <w:br/>
        <w:t>陈璇，男，汉族，1967年3月出生，陕西省丹凤县人，中共党员，在职研究生学历，1988年7月参加工作，1991年6月入党。现任中共山阳县委副书记，县政府党组书记、县长。</w:t>
        <w:br/>
      </w:r>
    </w:p>
    <w:p/>
    <w:p>
      <w:pPr>
        <w:pStyle w:val="Heading3"/>
      </w:pPr>
      <w:r>
        <w:t xml:space="preserve">陕西省  商洛市  山阳县  </w:t>
      </w:r>
    </w:p>
    <w:p>
      <w:r>
        <w:rPr>
          <w:i/>
        </w:rPr>
        <w:t>李吉斌    陕西省商洛市山阳县委书记</w:t>
      </w:r>
    </w:p>
    <w:p>
      <w:r>
        <w:t>性别:  男</w:t>
      </w:r>
    </w:p>
    <w:p>
      <w:r>
        <w:t xml:space="preserve">生年：  </w:t>
      </w:r>
    </w:p>
    <w:p>
      <w:r>
        <w:t xml:space="preserve">籍贯:  </w:t>
      </w:r>
    </w:p>
    <w:p>
      <w:r>
        <w:t xml:space="preserve">学历:  </w:t>
      </w:r>
    </w:p>
    <w:p>
      <w:r>
        <w:t xml:space="preserve">简历:  </w:t>
        <w:br/>
        <w:t>李吉斌，男，中共党员。曾任陕西省山阳县代县长、县长。现任中共山阳县委书记。</w:t>
        <w:br/>
      </w:r>
    </w:p>
    <w:p/>
    <w:p>
      <w:pPr>
        <w:pStyle w:val="Heading3"/>
      </w:pPr>
      <w:r>
        <w:t xml:space="preserve">陕西省  商洛市  镇安县  </w:t>
      </w:r>
    </w:p>
    <w:p>
      <w:r>
        <w:rPr>
          <w:i/>
        </w:rPr>
        <w:t>贾建刚    陕西省商洛市镇安县县长</w:t>
      </w:r>
    </w:p>
    <w:p>
      <w:r>
        <w:t>性别:  男</w:t>
      </w:r>
    </w:p>
    <w:p>
      <w:r>
        <w:t>生年：  1967年10月</w:t>
      </w:r>
    </w:p>
    <w:p>
      <w:r>
        <w:t>籍贯:  陕西丹凤</w:t>
      </w:r>
    </w:p>
    <w:p>
      <w:r>
        <w:t>学历:  硕士</w:t>
      </w:r>
    </w:p>
    <w:p>
      <w:r>
        <w:t xml:space="preserve">简历:  </w:t>
        <w:br/>
        <w:t>贾建刚，男，汉族，1967年11月出生，陕西丹凤人，1985年10月参加工作，1988年12月加入中国共产党，在职研究生学历。</w:t>
        <w:br/>
        <w:br/>
        <w:t>1985年10月参军入伍，1989年3月在丹凤县林产品经销公司工作，1994年1月至1998年12月先后任丹凤县商镇副镇长，大峪乡副乡长、党委副书记，1998年12月任丹凤县大峪乡乡长。1999年10月任丹凤县武关镇镇长，2002年12月任丹凤县武关镇党委书记，2006年9月任商州区委常委、政法委书记，2011年9月任商州区委常委、区政府党组副书记、副区长，2015年7月任镇安县委副书记,2015年8月任镇安县委副书记、县政府党组书记、副县长、代县长，2015年9月10日当选为镇安县人民政府县长。</w:t>
        <w:br/>
      </w:r>
    </w:p>
    <w:p/>
    <w:p>
      <w:pPr>
        <w:pStyle w:val="Heading3"/>
      </w:pPr>
      <w:r>
        <w:t xml:space="preserve">陕西省  商洛市  镇安县  </w:t>
      </w:r>
    </w:p>
    <w:p>
      <w:r>
        <w:rPr>
          <w:i/>
        </w:rPr>
        <w:t>李波    陕西省商洛市镇安县委书记</w:t>
      </w:r>
    </w:p>
    <w:p>
      <w:r>
        <w:t>性别:  男</w:t>
      </w:r>
    </w:p>
    <w:p>
      <w:r>
        <w:t>生年：  1971年09月</w:t>
      </w:r>
    </w:p>
    <w:p>
      <w:r>
        <w:t>籍贯:  山东青州</w:t>
      </w:r>
    </w:p>
    <w:p>
      <w:r>
        <w:t>学历:  硕士</w:t>
      </w:r>
    </w:p>
    <w:p>
      <w:r>
        <w:t xml:space="preserve">简历:  </w:t>
        <w:br/>
        <w:t>李波，男，汉族，1971年10月出生，山东青州人，1992年6月加入中国共产党，1994年7月参加工作，研究生学历、工商管理硕士。现任中共商洛市委常委、秘书长。</w:t>
        <w:br/>
        <w:br/>
        <w:t>1990年9月至1994年7月在陕西师范大学政治教育专业学习；1994年7月至2001年3月任陕西日报社编辑、主任助理；2001年3月至2001年6月任陕西日报社财贸部副主任；2001年6月至2003年8月任陕西省人民政府办公厅副处级秘书；2003年8月至2009年2月任陕西省人民政府办公厅正处级秘书(其间：2004年8月至2006年12月在西安交通大学、香港理工大学学习)；2009年2月至2010年1月任商洛市人民政府党组成员、市长助理；2010年1月至2011年12月任商洛市人民政府党组成员、市长助理，中共商洛市商丹循环工业经济园区工作委员会副书记、商丹循环工业经济园区管委会主任(兼)；2011年12月，任中共商洛市委常委、秘书长。</w:t>
        <w:br/>
        <w:br/>
        <w:t>2014.02 商洛市委常委、镇安县委书记。</w:t>
        <w:br/>
        <w:br/>
        <w:t>商洛市第三次党代会代表。</w:t>
        <w:br/>
        <w:br/>
      </w:r>
    </w:p>
    <w:p/>
    <w:p>
      <w:pPr>
        <w:pStyle w:val="Heading3"/>
      </w:pPr>
      <w:r>
        <w:t xml:space="preserve">陕西省  商洛市  柞水县  </w:t>
      </w:r>
    </w:p>
    <w:p>
      <w:r>
        <w:rPr>
          <w:i/>
        </w:rPr>
        <w:t>吴怀玉    陕西省商洛市柞水县县长</w:t>
      </w:r>
    </w:p>
    <w:p>
      <w:r>
        <w:t>性别:  男</w:t>
      </w:r>
    </w:p>
    <w:p>
      <w:r>
        <w:t>生年：  1965年08月</w:t>
      </w:r>
    </w:p>
    <w:p>
      <w:r>
        <w:t>籍贯:  陕西洛南</w:t>
      </w:r>
    </w:p>
    <w:p>
      <w:r>
        <w:t>学历:  硕士</w:t>
      </w:r>
    </w:p>
    <w:p>
      <w:r>
        <w:t xml:space="preserve">简历:  </w:t>
        <w:br/>
        <w:t xml:space="preserve">吴怀玉，男，汉族，1965年9月出生，陕西省洛南人，1985年7月参加工作，1991年4月加入中国共产党，省委党校研究生学历。现任中共柞水县委副书记、柞水县人民政府县长。 </w:t>
        <w:br/>
        <w:br/>
        <w:t xml:space="preserve">曾先后在洛南县卫生局、商洛市（地区）纪委工作，2001年11月起先后担任商洛市纪委常委、办公室主任，商洛市委组织部副部长，山阳县委副书记，柞水县委副书记、县长等职务。 </w:t>
        <w:br/>
        <w:br/>
      </w:r>
    </w:p>
    <w:p/>
    <w:p>
      <w:pPr>
        <w:pStyle w:val="Heading3"/>
      </w:pPr>
      <w:r>
        <w:t xml:space="preserve">陕西省  商洛市  柞水县  </w:t>
      </w:r>
    </w:p>
    <w:p>
      <w:r>
        <w:rPr>
          <w:i/>
        </w:rPr>
        <w:t>林录印    陕西省商洛市柞水县委书记</w:t>
      </w:r>
    </w:p>
    <w:p>
      <w:r>
        <w:t>性别:  男</w:t>
      </w:r>
    </w:p>
    <w:p>
      <w:r>
        <w:t xml:space="preserve">生年：  </w:t>
      </w:r>
    </w:p>
    <w:p>
      <w:r>
        <w:t xml:space="preserve">籍贯:  </w:t>
      </w:r>
    </w:p>
    <w:p>
      <w:r>
        <w:t xml:space="preserve">学历:  </w:t>
      </w:r>
    </w:p>
    <w:p>
      <w:r>
        <w:t xml:space="preserve">简历:  </w:t>
        <w:br/>
        <w:t>林录印，现任中共柞水县委书记。</w:t>
        <w:br/>
      </w:r>
    </w:p>
    <w:p/>
    <w:p>
      <w:pPr>
        <w:pStyle w:val="Heading3"/>
      </w:pPr>
      <w:r>
        <w:t xml:space="preserve">山西省  太原市  小店区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太原市  小店区  </w:t>
      </w:r>
    </w:p>
    <w:p>
      <w:r>
        <w:rPr>
          <w:i/>
        </w:rPr>
        <w:t>车建华    山西省太原市小店区委书记</w:t>
      </w:r>
    </w:p>
    <w:p>
      <w:r>
        <w:t>性别:  男</w:t>
      </w:r>
    </w:p>
    <w:p>
      <w:r>
        <w:t>生年：  1964年02月</w:t>
      </w:r>
    </w:p>
    <w:p>
      <w:r>
        <w:t>籍贯:  山西省柳林县</w:t>
      </w:r>
    </w:p>
    <w:p>
      <w:r>
        <w:t>学历:  学士</w:t>
      </w:r>
    </w:p>
    <w:p>
      <w:r>
        <w:t xml:space="preserve">简历:  </w:t>
        <w:br/>
        <w:t>历任太原市财政局行政事业科副科长、科长，市财政局党组成员、总会计师、副局长，太原市住房公积金管理中心主任、党组书记.中共清徐县委副书记、县政府党组书记、县长、中共清徐县委书记等职。目前，任小店区区委书记。</w:t>
        <w:br/>
      </w:r>
    </w:p>
    <w:p/>
    <w:p>
      <w:pPr>
        <w:pStyle w:val="Heading3"/>
      </w:pPr>
      <w:r>
        <w:t xml:space="preserve">山西省  太原市  迎泽区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太原市  迎泽区  </w:t>
      </w:r>
    </w:p>
    <w:p>
      <w:r>
        <w:rPr>
          <w:i/>
        </w:rPr>
        <w:t>冯原平    山西省太原市迎泽区区委书记</w:t>
      </w:r>
    </w:p>
    <w:p>
      <w:r>
        <w:t>性别:  男</w:t>
      </w:r>
    </w:p>
    <w:p>
      <w:r>
        <w:t>生年：  1966年09月</w:t>
      </w:r>
    </w:p>
    <w:p>
      <w:r>
        <w:t>籍贯:  山西离石</w:t>
      </w:r>
    </w:p>
    <w:p>
      <w:r>
        <w:t xml:space="preserve">学历:  </w:t>
      </w:r>
    </w:p>
    <w:p>
      <w:r>
        <w:t xml:space="preserve">简历:  </w:t>
        <w:br/>
        <w:t>历任太原市北城区审计局局长，杏花岭区杏花岭街道党工委副书记、办事处主任，杏花岭区委常委、宣传部长、副区长，清徐县委常委、常务副县长，小店区委常委、常务副区长，迎泽区委副书记、区长。</w:t>
        <w:br/>
        <w:br/>
        <w:t>2016年7月，任太原市迎泽区委书记。</w:t>
        <w:br/>
      </w:r>
    </w:p>
    <w:p/>
    <w:p>
      <w:pPr>
        <w:pStyle w:val="Heading3"/>
      </w:pPr>
      <w:r>
        <w:t xml:space="preserve">山西省  太原市  杏花岭区  </w:t>
      </w:r>
    </w:p>
    <w:p>
      <w:r>
        <w:rPr>
          <w:i/>
        </w:rPr>
        <w:t>李浓    山西省太原市杏花岭区区长</w:t>
      </w:r>
    </w:p>
    <w:p>
      <w:r>
        <w:t>性别:  女</w:t>
      </w:r>
    </w:p>
    <w:p>
      <w:r>
        <w:t>生年：  1966年06月</w:t>
      </w:r>
    </w:p>
    <w:p>
      <w:r>
        <w:t>籍贯:  山西盂县</w:t>
      </w:r>
    </w:p>
    <w:p>
      <w:r>
        <w:t xml:space="preserve">学历:  </w:t>
      </w:r>
    </w:p>
    <w:p>
      <w:r>
        <w:t xml:space="preserve">简历:  </w:t>
        <w:br/>
        <w:t>历任太原市饲料养殖总公司副总经理、书记，太原市妇联副主席、党组成员，古交市委常委、组织部长。</w:t>
        <w:br/>
        <w:br/>
        <w:t>现任杏花岭区区长。</w:t>
        <w:br/>
      </w:r>
    </w:p>
    <w:p/>
    <w:p>
      <w:pPr>
        <w:pStyle w:val="Heading3"/>
      </w:pPr>
      <w:r>
        <w:t xml:space="preserve">山西省  太原市  杏花岭区  </w:t>
      </w:r>
    </w:p>
    <w:p>
      <w:r>
        <w:rPr>
          <w:i/>
        </w:rPr>
        <w:t>张磊    山西省太原市杏花岭区委书记</w:t>
      </w:r>
    </w:p>
    <w:p>
      <w:r>
        <w:t>性别:  男</w:t>
      </w:r>
    </w:p>
    <w:p>
      <w:r>
        <w:t>生年：  1963年09月</w:t>
      </w:r>
    </w:p>
    <w:p>
      <w:r>
        <w:t>籍贯:  山西洪洞</w:t>
      </w:r>
    </w:p>
    <w:p>
      <w:r>
        <w:t>学历:  学士</w:t>
      </w:r>
    </w:p>
    <w:p>
      <w:r>
        <w:t xml:space="preserve">简历:  </w:t>
        <w:br/>
        <w:t>历任山西省政府办公厅副处级干部、正处级干部，杏花岭区委副书记、娄烦县委副书记，娄烦县委副书记、副县长；娄烦县委副书记、县长；杏花岭区委副书记、代区长。</w:t>
        <w:br/>
        <w:br/>
        <w:t>现任杏花岭区委书记</w:t>
        <w:br/>
      </w:r>
    </w:p>
    <w:p/>
    <w:p>
      <w:pPr>
        <w:pStyle w:val="Heading3"/>
      </w:pPr>
      <w:r>
        <w:t xml:space="preserve">山西省  太原市  尖草坪区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太原市  尖草坪区  </w:t>
      </w:r>
    </w:p>
    <w:p>
      <w:r>
        <w:rPr>
          <w:i/>
        </w:rPr>
        <w:t>李贵增    山西省太原市尖草坪区区委书记</w:t>
      </w:r>
    </w:p>
    <w:p>
      <w:r>
        <w:t>性别:  男</w:t>
      </w:r>
    </w:p>
    <w:p>
      <w:r>
        <w:t>生年：  1970年02月</w:t>
      </w:r>
    </w:p>
    <w:p>
      <w:r>
        <w:t>籍贯:  山西寿阳县</w:t>
      </w:r>
    </w:p>
    <w:p>
      <w:r>
        <w:t>学历:  硕士</w:t>
      </w:r>
    </w:p>
    <w:p>
      <w:r>
        <w:t xml:space="preserve">简历:  </w:t>
        <w:br/>
        <w:t>历任清徐县柳杜乡拔奎学校教师，清徐县政府办公室秘书，县委督查室副主任、县委常委会秘书、县委办公室副主任，清徐县王答乡党委副书记、乡长，共青团太原市委副书记、党组成员，阳曲县委常委、纪委书记，中共阳曲县委委员、常委、副书记。阳曲县委副书记、统战部长。太原市尖草坪区委副书记、区长。</w:t>
        <w:br/>
        <w:br/>
        <w:t>现任太原市尖草坪区委书记。</w:t>
        <w:br/>
      </w:r>
    </w:p>
    <w:p/>
    <w:p>
      <w:pPr>
        <w:pStyle w:val="Heading3"/>
      </w:pPr>
      <w:r>
        <w:t xml:space="preserve">山西省  太原市  万柏林区  </w:t>
      </w:r>
    </w:p>
    <w:p>
      <w:r>
        <w:rPr>
          <w:i/>
        </w:rPr>
        <w:t>杨俊民    山西省太原市万柏林区区长</w:t>
      </w:r>
    </w:p>
    <w:p>
      <w:r>
        <w:t>性别:  男</w:t>
      </w:r>
    </w:p>
    <w:p>
      <w:r>
        <w:t>生年：  1970年11月</w:t>
      </w:r>
    </w:p>
    <w:p>
      <w:r>
        <w:t>籍贯:  山西运城市</w:t>
      </w:r>
    </w:p>
    <w:p>
      <w:r>
        <w:t>学历:  硕士</w:t>
      </w:r>
    </w:p>
    <w:p>
      <w:r>
        <w:t xml:space="preserve">简历:  </w:t>
        <w:br/>
        <w:t>历任人民银行山西银行学校办公室副主任、主任，省委督查室主任科员，市委办公厅助理调研员，市委副秘书长，杏花岭区委副书记、统战部长。</w:t>
        <w:br/>
        <w:br/>
        <w:t>现任万柏林区区委副书记、区长。</w:t>
        <w:br/>
      </w:r>
    </w:p>
    <w:p/>
    <w:p>
      <w:pPr>
        <w:pStyle w:val="Heading3"/>
      </w:pPr>
      <w:r>
        <w:t xml:space="preserve">山西省  太原市  万柏林区  </w:t>
      </w:r>
    </w:p>
    <w:p>
      <w:r>
        <w:rPr>
          <w:i/>
        </w:rPr>
        <w:t>常青    山西省太原市万柏林区委书记</w:t>
      </w:r>
    </w:p>
    <w:p>
      <w:r>
        <w:t>性别:  男</w:t>
      </w:r>
    </w:p>
    <w:p>
      <w:r>
        <w:t>生年：  1965年07月</w:t>
      </w:r>
    </w:p>
    <w:p>
      <w:r>
        <w:t>籍贯:  山西沁水</w:t>
      </w:r>
    </w:p>
    <w:p>
      <w:r>
        <w:t>学历:  学士</w:t>
      </w:r>
    </w:p>
    <w:p>
      <w:r>
        <w:t xml:space="preserve">简历:  </w:t>
        <w:br/>
        <w:t>历任山西省招生考试服务站副站长，省招生考试管理中心调研员，太原市委副秘书长（正处级），太原市小店区委副书记、统战部长，太原经济技术开发区党工委副书记，太原市小店区委副书记、副区长，太原经济技术开发区党工委副书记，太原市小店区委副书记、区长，太原经济技术开发区党工委副书记，现任太原市小店区委副书记、区长，太原经济技术开发区管委会第一副主任。古交市委委书记。</w:t>
        <w:br/>
        <w:br/>
        <w:t>现任太原市万柏林区区委书记。</w:t>
        <w:br/>
        <w:br/>
        <w:t xml:space="preserve"> </w:t>
        <w:br/>
        <w:t xml:space="preserve"> </w:t>
        <w:br/>
      </w:r>
    </w:p>
    <w:p/>
    <w:p>
      <w:pPr>
        <w:pStyle w:val="Heading3"/>
      </w:pPr>
      <w:r>
        <w:t xml:space="preserve">山西省  太原市  晋源区  </w:t>
      </w:r>
    </w:p>
    <w:p>
      <w:r>
        <w:rPr>
          <w:i/>
        </w:rPr>
        <w:t>尤天拴    山西省太原市晋源区区长</w:t>
      </w:r>
    </w:p>
    <w:p>
      <w:r>
        <w:t>性别:  男</w:t>
      </w:r>
    </w:p>
    <w:p>
      <w:r>
        <w:t>生年：  1958年03月</w:t>
      </w:r>
    </w:p>
    <w:p>
      <w:r>
        <w:t>籍贯:  山西娄烦县</w:t>
      </w:r>
    </w:p>
    <w:p>
      <w:r>
        <w:t>学历:  学士</w:t>
      </w:r>
    </w:p>
    <w:p>
      <w:r>
        <w:t xml:space="preserve">简历:  </w:t>
        <w:br/>
        <w:t>历任娄烦县副县长、县委常委，太原市农业局局长、党委书记，太原市农业委员会主任、党委书记，晋源区委副书记、副区长；</w:t>
        <w:br/>
        <w:br/>
        <w:t>现任，晋源区委副书记、区长。</w:t>
        <w:br/>
      </w:r>
    </w:p>
    <w:p/>
    <w:p>
      <w:pPr>
        <w:pStyle w:val="Heading3"/>
      </w:pPr>
      <w:r>
        <w:t xml:space="preserve">山西省  太原市  晋源区  </w:t>
      </w:r>
    </w:p>
    <w:p>
      <w:r>
        <w:rPr>
          <w:i/>
        </w:rPr>
        <w:t>杨继承    山西省太原市晋源区区委书记</w:t>
      </w:r>
    </w:p>
    <w:p>
      <w:r>
        <w:t>性别:  男</w:t>
      </w:r>
    </w:p>
    <w:p>
      <w:r>
        <w:t xml:space="preserve">生年：  </w:t>
      </w:r>
    </w:p>
    <w:p>
      <w:r>
        <w:t xml:space="preserve">籍贯:  </w:t>
      </w:r>
    </w:p>
    <w:p>
      <w:r>
        <w:t xml:space="preserve">学历:  </w:t>
      </w:r>
    </w:p>
    <w:p>
      <w:r>
        <w:t xml:space="preserve">简历:  </w:t>
        <w:br/>
        <w:t>曾任小店区区长。</w:t>
        <w:br/>
        <w:br/>
        <w:t>现任太原市晋源区区委书记</w:t>
        <w:br/>
      </w:r>
    </w:p>
    <w:p/>
    <w:p>
      <w:pPr>
        <w:pStyle w:val="Heading3"/>
      </w:pPr>
      <w:r>
        <w:t xml:space="preserve">山西省  太原市  清徐县  </w:t>
      </w:r>
    </w:p>
    <w:p>
      <w:r>
        <w:rPr>
          <w:i/>
        </w:rPr>
        <w:t>王琳玉    山西省太原市清徐县县长</w:t>
      </w:r>
    </w:p>
    <w:p>
      <w:r>
        <w:t>性别:  男</w:t>
      </w:r>
    </w:p>
    <w:p>
      <w:r>
        <w:t>生年：  1969年02月</w:t>
      </w:r>
    </w:p>
    <w:p>
      <w:r>
        <w:t>籍贯:  山西省河津县</w:t>
      </w:r>
    </w:p>
    <w:p>
      <w:r>
        <w:t>学历:  硕士</w:t>
      </w:r>
    </w:p>
    <w:p>
      <w:r>
        <w:t xml:space="preserve">简历:  </w:t>
        <w:br/>
        <w:t>现任清徐县委副书记、县长。历任太原市公安局侦察员；团市委组织部干事；团市委宣传部部长；团市委青工部部长；团市委副书记、党组成员；任尖草坪区委常委、政法委书记；市委副秘书长、市信访局局长、党组书记。</w:t>
        <w:br/>
      </w:r>
    </w:p>
    <w:p/>
    <w:p>
      <w:pPr>
        <w:pStyle w:val="Heading3"/>
      </w:pPr>
      <w:r>
        <w:t xml:space="preserve">山西省  太原市  清徐县  </w:t>
      </w:r>
    </w:p>
    <w:p>
      <w:r>
        <w:rPr>
          <w:i/>
        </w:rPr>
        <w:t>韩良会    山西省太原市清徐县委书记</w:t>
      </w:r>
    </w:p>
    <w:p>
      <w:r>
        <w:t>性别:  男</w:t>
      </w:r>
    </w:p>
    <w:p>
      <w:r>
        <w:t>生年：  1964年03月</w:t>
      </w:r>
    </w:p>
    <w:p>
      <w:r>
        <w:t>籍贯:  山西泽州</w:t>
      </w:r>
    </w:p>
    <w:p>
      <w:r>
        <w:t>学历:  学士</w:t>
      </w:r>
    </w:p>
    <w:p>
      <w:r>
        <w:t xml:space="preserve">简历:  </w:t>
        <w:br/>
        <w:t>现任中共清徐县委书记。历任太原化工学校团委书记，中共太原市委组织部研究室副主任、主任、组织处处长、副部长、古交市委副书记、副市长、市长等职务。</w:t>
        <w:br/>
      </w:r>
    </w:p>
    <w:p/>
    <w:p>
      <w:pPr>
        <w:pStyle w:val="Heading3"/>
      </w:pPr>
      <w:r>
        <w:t xml:space="preserve">山西省  太原市  阳曲县  </w:t>
      </w:r>
    </w:p>
    <w:p>
      <w:r>
        <w:rPr>
          <w:i/>
        </w:rPr>
        <w:t>刘晋萍    山西省太原市阳曲县县委书记、县长</w:t>
      </w:r>
    </w:p>
    <w:p>
      <w:r>
        <w:t>性别:  女</w:t>
      </w:r>
    </w:p>
    <w:p>
      <w:r>
        <w:t>生年：  1966年01月</w:t>
      </w:r>
    </w:p>
    <w:p>
      <w:r>
        <w:t>籍贯:  山西省五台县</w:t>
      </w:r>
    </w:p>
    <w:p>
      <w:r>
        <w:t>学历:  学士</w:t>
      </w:r>
    </w:p>
    <w:p>
      <w:r>
        <w:t xml:space="preserve">简历:  </w:t>
        <w:br/>
        <w:t>1983年9月—1987年7月，在太原理工大学热能动力专业学习。</w:t>
        <w:br/>
        <w:br/>
        <w:t>1987年7月—1989年1月，在山西省机器厂动力科，任助理工程师。</w:t>
        <w:br/>
        <w:br/>
        <w:t>1989年12月—1997年10月，在团市委工作，历任办公室副主任、主任；青工部部长、兼青年企业家协会秘书长。</w:t>
        <w:br/>
        <w:br/>
        <w:t>1997年10月—2003年8月，任团市委副书记、党组成员。期间：任太原市青年法律工作者协会会长；</w:t>
        <w:br/>
        <w:br/>
        <w:t>1998年5月——1998年7月参加中央团校第十期团地市委书记（副书记）研究班学习；</w:t>
        <w:br/>
        <w:br/>
        <w:t>2000年9月——2001年1月作为太原市优秀青年干部参加山西省委党校第二十九期中青年干部培训班学习。</w:t>
        <w:br/>
        <w:br/>
        <w:t>2003年8月—2006年7月，任晋源区常委、宣传部长。期间：2005年3月—2005年9月作为太原市选拔的优秀后备干部在武汉华中科大参加境外英语培训；2005年9月—2006年4月在美国洛杉矶大学参加宏观经济管理培训学习。</w:t>
        <w:br/>
        <w:br/>
        <w:t>2006年12月—2008年4月，太原市贸促会副会长、党组成员。</w:t>
        <w:br/>
        <w:br/>
        <w:t>2008年4月—2013年4月，太原市贸促会党组书记、会长。</w:t>
        <w:br/>
        <w:br/>
        <w:t>2013年04月—2016年01月，山西省阳曲县委副书记、县长。</w:t>
        <w:br/>
        <w:br/>
        <w:t>2016年01月—，山西省阳曲县委书记。</w:t>
        <w:br/>
      </w:r>
    </w:p>
    <w:p/>
    <w:p>
      <w:pPr>
        <w:pStyle w:val="Heading3"/>
      </w:pPr>
      <w:r>
        <w:t xml:space="preserve">山西省  太原市  阳曲县  </w:t>
      </w:r>
    </w:p>
    <w:p>
      <w:r>
        <w:rPr>
          <w:i/>
        </w:rPr>
        <w:t>刘晋萍    山西省太原市阳曲县县委书记、县长</w:t>
      </w:r>
    </w:p>
    <w:p>
      <w:r>
        <w:t>性别:  女</w:t>
      </w:r>
    </w:p>
    <w:p>
      <w:r>
        <w:t>生年：  1966年01月</w:t>
      </w:r>
    </w:p>
    <w:p>
      <w:r>
        <w:t>籍贯:  山西省五台县</w:t>
      </w:r>
    </w:p>
    <w:p>
      <w:r>
        <w:t>学历:  学士</w:t>
      </w:r>
    </w:p>
    <w:p>
      <w:r>
        <w:t xml:space="preserve">简历:  </w:t>
        <w:br/>
        <w:t>1983年9月—1987年7月，在太原理工大学热能动力专业学习。</w:t>
        <w:br/>
        <w:br/>
        <w:t>1987年7月—1989年1月，在山西省机器厂动力科，任助理工程师。</w:t>
        <w:br/>
        <w:br/>
        <w:t>1989年12月—1997年10月，在团市委工作，历任办公室副主任、主任；青工部部长、兼青年企业家协会秘书长。</w:t>
        <w:br/>
        <w:br/>
        <w:t>1997年10月—2003年8月，任团市委副书记、党组成员。期间：任太原市青年法律工作者协会会长；</w:t>
        <w:br/>
        <w:br/>
        <w:t>1998年5月——1998年7月参加中央团校第十期团地市委书记（副书记）研究班学习；</w:t>
        <w:br/>
        <w:br/>
        <w:t>2000年9月——2001年1月作为太原市优秀青年干部参加山西省委党校第二十九期中青年干部培训班学习。</w:t>
        <w:br/>
        <w:br/>
        <w:t>2003年8月—2006年7月，任晋源区常委、宣传部长。期间：2005年3月—2005年9月作为太原市选拔的优秀后备干部在武汉华中科大参加境外英语培训；2005年9月—2006年4月在美国洛杉矶大学参加宏观经济管理培训学习。</w:t>
        <w:br/>
        <w:br/>
        <w:t>2006年12月—2008年4月，太原市贸促会副会长、党组成员。</w:t>
        <w:br/>
        <w:br/>
        <w:t>2008年4月—2013年4月，太原市贸促会党组书记、会长。</w:t>
        <w:br/>
        <w:br/>
        <w:t>2013年04月—2016年01月，山西省阳曲县委副书记、县长。</w:t>
        <w:br/>
        <w:br/>
        <w:t>2016年01月—，山西省阳曲县委书记。</w:t>
        <w:br/>
      </w:r>
    </w:p>
    <w:p/>
    <w:p>
      <w:pPr>
        <w:pStyle w:val="Heading3"/>
      </w:pPr>
      <w:r>
        <w:t xml:space="preserve">山西省  太原市  娄烦县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太原市  娄烦县  </w:t>
      </w:r>
    </w:p>
    <w:p>
      <w:r>
        <w:rPr>
          <w:i/>
        </w:rPr>
        <w:t>薛东晓    山西省太原市娄烦县委书记</w:t>
      </w:r>
    </w:p>
    <w:p>
      <w:r>
        <w:t>性别:  男</w:t>
      </w:r>
    </w:p>
    <w:p>
      <w:r>
        <w:t>生年：  1964年05月</w:t>
      </w:r>
    </w:p>
    <w:p>
      <w:r>
        <w:t>籍贯:  山西临猗</w:t>
      </w:r>
    </w:p>
    <w:p>
      <w:r>
        <w:t>学历:  学士</w:t>
      </w:r>
    </w:p>
    <w:p>
      <w:r>
        <w:t xml:space="preserve">简历:  </w:t>
        <w:br/>
        <w:t>1994.10——2002.2 在太原市总工会工作，任办公室主任，副主席。</w:t>
        <w:br/>
        <w:br/>
        <w:t>2002.2——2006.6 在市政府工作，任副秘书长，其中2005年8月兼任市政府研究室主任（正县级）。</w:t>
        <w:br/>
        <w:br/>
        <w:t>2006.6—— 2011.2在阳曲县人民政府工作，任中共阳曲县委委员、常委、副书记、县政府党组书记，县政府副县长，代理县长、县长。</w:t>
        <w:br/>
        <w:br/>
        <w:t>2011.2—— 任娄烦县委书记。</w:t>
        <w:br/>
      </w:r>
    </w:p>
    <w:p/>
    <w:p>
      <w:pPr>
        <w:pStyle w:val="Heading3"/>
      </w:pPr>
      <w:r>
        <w:t xml:space="preserve">山西省  太原市  古交市  </w:t>
      </w:r>
    </w:p>
    <w:p>
      <w:r>
        <w:rPr>
          <w:i/>
        </w:rPr>
        <w:t>贾慕权    山西省太原市古交市市长</w:t>
      </w:r>
    </w:p>
    <w:p>
      <w:r>
        <w:t>性别:  男</w:t>
      </w:r>
    </w:p>
    <w:p>
      <w:r>
        <w:t>生年：  1964年08月</w:t>
      </w:r>
    </w:p>
    <w:p>
      <w:r>
        <w:t>籍贯:  山西清徐县</w:t>
      </w:r>
    </w:p>
    <w:p>
      <w:r>
        <w:t>学历:  学士</w:t>
      </w:r>
    </w:p>
    <w:p>
      <w:r>
        <w:t xml:space="preserve">简历:  </w:t>
        <w:br/>
        <w:t>历任太原市规划局建管科科长，市水利局纪检组长、党组成员，市水务局纪检组长、党组成员，尖草坪区副区长。</w:t>
        <w:br/>
        <w:br/>
        <w:t>2014年3月，任古交市市长。</w:t>
        <w:br/>
      </w:r>
    </w:p>
    <w:p/>
    <w:p>
      <w:pPr>
        <w:pStyle w:val="Heading3"/>
      </w:pPr>
      <w:r>
        <w:t xml:space="preserve">山西省  太原市  古交市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大同市  城区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大同市  城区  </w:t>
      </w:r>
    </w:p>
    <w:p>
      <w:r>
        <w:rPr>
          <w:i/>
        </w:rPr>
        <w:t>张韬    山西省大同市城区区委书记</w:t>
      </w:r>
    </w:p>
    <w:p>
      <w:r>
        <w:t>性别:  男</w:t>
      </w:r>
    </w:p>
    <w:p>
      <w:r>
        <w:t>生年：  1971年11月</w:t>
      </w:r>
    </w:p>
    <w:p>
      <w:r>
        <w:t>籍贯:  山西省定襄县</w:t>
      </w:r>
    </w:p>
    <w:p>
      <w:r>
        <w:t>学历:  硕士</w:t>
      </w:r>
    </w:p>
    <w:p>
      <w:r>
        <w:t xml:space="preserve">简历:  </w:t>
        <w:br/>
        <w:t>张韬，男，汉族，1971年11月生，山西省定襄县人，研究生学历，经济学硕士，1992年10月参加工作，2000年12月加入中国共产党。</w:t>
        <w:br/>
        <w:br/>
        <w:t>1992.10——1994.10，太原磷肥厂干部：</w:t>
        <w:br/>
        <w:br/>
        <w:t>1994.10——1995.10，山西科技报社干部；</w:t>
        <w:br/>
        <w:br/>
        <w:t>1995.10——1998.07，山西科技报社发行部主任（正科级）；</w:t>
        <w:br/>
        <w:br/>
        <w:t>1998.07——1999.08，山西省政府办公厅研究室干部；</w:t>
        <w:br/>
        <w:br/>
        <w:t>1999.08——2002.11，山西省政府办公厅研究室主任科员；</w:t>
        <w:br/>
        <w:br/>
        <w:t>2002.11——2004.12，山西省政府办公厅秘书二处副处长；</w:t>
        <w:br/>
        <w:br/>
        <w:t>2004.12——2005.12，山西省政府办公厅副处级秘书；</w:t>
        <w:br/>
        <w:br/>
        <w:t>2005.12——2007.07，山西省政府办公厅正处级秘书；</w:t>
        <w:br/>
        <w:br/>
        <w:t>2007.07——2008.07，山西省政府办公厅秘书一处副处长（正处级）；</w:t>
        <w:br/>
        <w:br/>
        <w:t>2008.07——2013.05，山西省财政厅副厅长、党组成员；</w:t>
        <w:br/>
        <w:br/>
        <w:t xml:space="preserve">2013.05——2016.07，大同市副市长；  </w:t>
        <w:br/>
        <w:br/>
        <w:t>2016.07——，大同市副市长、城区区委书记。</w:t>
        <w:br/>
      </w:r>
    </w:p>
    <w:p/>
    <w:p>
      <w:pPr>
        <w:pStyle w:val="Heading3"/>
      </w:pPr>
      <w:r>
        <w:t xml:space="preserve">山西省  大同市  矿区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大同市  矿区  </w:t>
      </w:r>
    </w:p>
    <w:p>
      <w:r>
        <w:rPr>
          <w:i/>
        </w:rPr>
        <w:t>赵宇    山西省大同市矿区区委书记</w:t>
      </w:r>
    </w:p>
    <w:p>
      <w:r>
        <w:t>性别:  男</w:t>
      </w:r>
    </w:p>
    <w:p>
      <w:r>
        <w:t>生年：  1964年05月</w:t>
      </w:r>
    </w:p>
    <w:p>
      <w:r>
        <w:t>籍贯:  山西天镇</w:t>
      </w:r>
    </w:p>
    <w:p>
      <w:r>
        <w:t xml:space="preserve">学历:  </w:t>
      </w:r>
    </w:p>
    <w:p>
      <w:r>
        <w:t xml:space="preserve">简历:  </w:t>
        <w:br/>
        <w:t>曾任灵丘县委常委、纪委书记。</w:t>
        <w:br/>
        <w:br/>
        <w:t>现任大同市矿区区委书记</w:t>
        <w:br/>
      </w:r>
    </w:p>
    <w:p/>
    <w:p>
      <w:pPr>
        <w:pStyle w:val="Heading3"/>
      </w:pPr>
      <w:r>
        <w:t xml:space="preserve">山西省  大同市  南郊区  </w:t>
      </w:r>
    </w:p>
    <w:p>
      <w:r>
        <w:rPr>
          <w:i/>
        </w:rPr>
        <w:t>李广林    山西省大同市南郊区区长</w:t>
      </w:r>
    </w:p>
    <w:p>
      <w:r>
        <w:t>性别:  男</w:t>
      </w:r>
    </w:p>
    <w:p>
      <w:r>
        <w:t xml:space="preserve">生年：  </w:t>
      </w:r>
    </w:p>
    <w:p>
      <w:r>
        <w:t xml:space="preserve">籍贯:  </w:t>
      </w:r>
    </w:p>
    <w:p>
      <w:r>
        <w:t xml:space="preserve">学历:  </w:t>
      </w:r>
    </w:p>
    <w:p>
      <w:r>
        <w:t xml:space="preserve">简历:  </w:t>
        <w:br/>
        <w:t>曾任左云县人民政府县长 ，现任大同市南郊区区长。</w:t>
        <w:br/>
      </w:r>
    </w:p>
    <w:p/>
    <w:p>
      <w:pPr>
        <w:pStyle w:val="Heading3"/>
      </w:pPr>
      <w:r>
        <w:t xml:space="preserve">山西省  大同市  南郊区  </w:t>
      </w:r>
    </w:p>
    <w:p>
      <w:r>
        <w:rPr>
          <w:i/>
        </w:rPr>
        <w:t>薛明耀    山西省大同市南郊区委书记</w:t>
      </w:r>
    </w:p>
    <w:p>
      <w:r>
        <w:t>性别:  男</w:t>
      </w:r>
    </w:p>
    <w:p>
      <w:r>
        <w:t>生年：  1973年07月</w:t>
      </w:r>
    </w:p>
    <w:p>
      <w:r>
        <w:t>籍贯:  山西方山</w:t>
      </w:r>
    </w:p>
    <w:p>
      <w:r>
        <w:t>学历:  硕士</w:t>
      </w:r>
    </w:p>
    <w:p>
      <w:r>
        <w:t xml:space="preserve">简历:  </w:t>
        <w:br/>
        <w:t>曾任山西省建设厅城市建设管理处副主任科员、主任科员；山西省建设厅信息中心副主任；山西省建设厅建筑管理处副处长；山西省住房和城乡建设厅村镇建设处处长；2011年5月任大同市城区区委副书记、代区长；2011年6月任大同市城区区委副书记、区长；2014年5月任大同市南郊区委书记。</w:t>
        <w:br/>
      </w:r>
    </w:p>
    <w:p/>
    <w:p>
      <w:pPr>
        <w:pStyle w:val="Heading3"/>
      </w:pPr>
      <w:r>
        <w:t xml:space="preserve">山西省  大同市  新荣区  </w:t>
      </w:r>
    </w:p>
    <w:p>
      <w:r>
        <w:rPr>
          <w:i/>
        </w:rPr>
        <w:t>解廷师    山西省大同市新荣区区长</w:t>
      </w:r>
    </w:p>
    <w:p>
      <w:r>
        <w:t>性别:  男</w:t>
      </w:r>
    </w:p>
    <w:p>
      <w:r>
        <w:t>生年：  1962年08月</w:t>
      </w:r>
    </w:p>
    <w:p>
      <w:r>
        <w:t>籍贯:  山西山阴</w:t>
      </w:r>
    </w:p>
    <w:p>
      <w:r>
        <w:t>学历:  学士</w:t>
      </w:r>
    </w:p>
    <w:p>
      <w:r>
        <w:t xml:space="preserve">简历:  </w:t>
        <w:br/>
        <w:t>1986.08-1989.10 雁北师专教师</w:t>
        <w:br/>
        <w:br/>
        <w:t>1989.10-1995.11 市纪委科员</w:t>
        <w:br/>
        <w:br/>
        <w:t>1995.11－1999.03 市纪委副科级检查员</w:t>
        <w:br/>
        <w:br/>
        <w:t>1999.03－2002.01 市纪委研究室副主任</w:t>
        <w:br/>
        <w:br/>
        <w:t>2002.01－2006.06 市纪委办公厅主任</w:t>
        <w:br/>
        <w:br/>
        <w:t>2006.06－2009.12 天镇县委常委、纪检委书记</w:t>
        <w:br/>
        <w:br/>
        <w:t>2009.12－2011.04 天镇县委副书记</w:t>
        <w:br/>
        <w:br/>
        <w:t>2011.04，天镇县委副书记、政府党组书记、代县长、县长。</w:t>
        <w:br/>
        <w:br/>
        <w:t>2013，中共新荣区委常委、副书记、区长。</w:t>
        <w:br/>
      </w:r>
    </w:p>
    <w:p/>
    <w:p>
      <w:pPr>
        <w:pStyle w:val="Heading3"/>
      </w:pPr>
      <w:r>
        <w:t xml:space="preserve">山西省  大同市  新荣区  </w:t>
      </w:r>
    </w:p>
    <w:p>
      <w:r>
        <w:rPr>
          <w:i/>
        </w:rPr>
        <w:t>董志刚    山西省大同市新荣区委书记</w:t>
      </w:r>
    </w:p>
    <w:p>
      <w:r>
        <w:t>性别:  男</w:t>
      </w:r>
    </w:p>
    <w:p>
      <w:r>
        <w:t>生年：  1959年09月</w:t>
      </w:r>
    </w:p>
    <w:p>
      <w:r>
        <w:t>籍贯:  山西左云</w:t>
      </w:r>
    </w:p>
    <w:p>
      <w:r>
        <w:t>学历:  学士</w:t>
      </w:r>
    </w:p>
    <w:p>
      <w:r>
        <w:t xml:space="preserve">简历:  </w:t>
        <w:br/>
        <w:t>历任大同市司法局副局长；大同市南郊区区委副书记；大同市新荣区委副书记、区长；</w:t>
        <w:br/>
        <w:br/>
        <w:t>2008年8月，任大同市新荣区委书记。</w:t>
        <w:br/>
      </w:r>
    </w:p>
    <w:p/>
    <w:p>
      <w:pPr>
        <w:pStyle w:val="Heading3"/>
      </w:pPr>
      <w:r>
        <w:t xml:space="preserve">山西省  大同市  阳高县  </w:t>
      </w:r>
    </w:p>
    <w:p>
      <w:r>
        <w:rPr>
          <w:i/>
        </w:rPr>
        <w:t>邢斌    山西省大同市阳高县县长</w:t>
      </w:r>
    </w:p>
    <w:p>
      <w:r>
        <w:t>性别:  男</w:t>
      </w:r>
    </w:p>
    <w:p>
      <w:r>
        <w:t xml:space="preserve">生年：  </w:t>
      </w:r>
    </w:p>
    <w:p>
      <w:r>
        <w:t xml:space="preserve">籍贯:  </w:t>
      </w:r>
    </w:p>
    <w:p>
      <w:r>
        <w:t xml:space="preserve">学历:  </w:t>
      </w:r>
    </w:p>
    <w:p>
      <w:r>
        <w:t xml:space="preserve">简历:  </w:t>
        <w:br/>
        <w:t>现任阳高县县长。</w:t>
        <w:br/>
      </w:r>
    </w:p>
    <w:p/>
    <w:p>
      <w:pPr>
        <w:pStyle w:val="Heading3"/>
      </w:pPr>
      <w:r>
        <w:t xml:space="preserve">山西省  大同市  阳高县  </w:t>
      </w:r>
    </w:p>
    <w:p>
      <w:r>
        <w:rPr>
          <w:i/>
        </w:rPr>
        <w:t>冯晓雷    山西省大同市阳高县县委书记</w:t>
      </w:r>
    </w:p>
    <w:p>
      <w:r>
        <w:t>性别:  男</w:t>
      </w:r>
    </w:p>
    <w:p>
      <w:r>
        <w:t>生年：  1973年11月</w:t>
      </w:r>
    </w:p>
    <w:p>
      <w:r>
        <w:t>籍贯:  山西省岢岚县</w:t>
      </w:r>
    </w:p>
    <w:p>
      <w:r>
        <w:t>学历:  硕士</w:t>
      </w:r>
    </w:p>
    <w:p>
      <w:r>
        <w:t xml:space="preserve">简历:  </w:t>
        <w:br/>
        <w:t>曾任共青团忻州市委书记、党组书记；</w:t>
        <w:br/>
        <w:br/>
        <w:t>神池县委副书记，县长；</w:t>
        <w:br/>
        <w:br/>
        <w:t>现任大同市阳高县委书记。</w:t>
        <w:br/>
      </w:r>
    </w:p>
    <w:p/>
    <w:p>
      <w:pPr>
        <w:pStyle w:val="Heading3"/>
      </w:pPr>
      <w:r>
        <w:t xml:space="preserve">山西省  大同市  天镇县  </w:t>
      </w:r>
    </w:p>
    <w:p>
      <w:r>
        <w:rPr>
          <w:i/>
        </w:rPr>
        <w:t>刘川楠    山西省大同市天镇县县长</w:t>
      </w:r>
    </w:p>
    <w:p>
      <w:r>
        <w:t>性别:  男</w:t>
      </w:r>
    </w:p>
    <w:p>
      <w:r>
        <w:t>生年：  1964年10月</w:t>
      </w:r>
    </w:p>
    <w:p>
      <w:r>
        <w:t>籍贯:  山西省大同市南郊区</w:t>
      </w:r>
    </w:p>
    <w:p>
      <w:r>
        <w:t>学历:  硕士</w:t>
      </w:r>
    </w:p>
    <w:p>
      <w:r>
        <w:t xml:space="preserve">简历:  </w:t>
        <w:br/>
        <w:t>曾任中共大同市委统战部常务副部长。</w:t>
        <w:br/>
        <w:br/>
        <w:t>2013年6月，任天镇县人民政府县长。</w:t>
        <w:br/>
      </w:r>
    </w:p>
    <w:p/>
    <w:p>
      <w:pPr>
        <w:pStyle w:val="Heading3"/>
      </w:pPr>
      <w:r>
        <w:t xml:space="preserve">山西省  大同市  天镇县  </w:t>
      </w:r>
    </w:p>
    <w:p>
      <w:r>
        <w:rPr>
          <w:i/>
        </w:rPr>
        <w:t>王建江    山西省大同市天镇县县委书记</w:t>
      </w:r>
    </w:p>
    <w:p>
      <w:r>
        <w:t>性别:  男</w:t>
      </w:r>
    </w:p>
    <w:p>
      <w:r>
        <w:t>生年：  1968年01月</w:t>
      </w:r>
    </w:p>
    <w:p>
      <w:r>
        <w:t>籍贯:  山西浑源</w:t>
      </w:r>
    </w:p>
    <w:p>
      <w:r>
        <w:t xml:space="preserve">学历:  </w:t>
      </w:r>
    </w:p>
    <w:p>
      <w:r>
        <w:t xml:space="preserve">简历:  </w:t>
        <w:br/>
        <w:t>1968年1月生，山西浑源人。</w:t>
        <w:br/>
        <w:br/>
        <w:t>曾任大同市委政研室主任。2016年7月任天镇县委书记。</w:t>
        <w:br/>
      </w:r>
    </w:p>
    <w:p/>
    <w:p>
      <w:pPr>
        <w:pStyle w:val="Heading3"/>
      </w:pPr>
      <w:r>
        <w:t xml:space="preserve">山西省  大同市  广灵县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大同市  广灵县  </w:t>
      </w:r>
    </w:p>
    <w:p>
      <w:r>
        <w:rPr>
          <w:i/>
        </w:rPr>
        <w:t>李润军    山西省大同市广灵县委书记</w:t>
      </w:r>
    </w:p>
    <w:p>
      <w:r>
        <w:t xml:space="preserve">性别:  </w:t>
      </w:r>
    </w:p>
    <w:p>
      <w:r>
        <w:t>生年：  1969年08月</w:t>
      </w:r>
    </w:p>
    <w:p>
      <w:r>
        <w:t>籍贯:  山西大同县</w:t>
      </w:r>
    </w:p>
    <w:p>
      <w:r>
        <w:t xml:space="preserve">学历:  </w:t>
      </w:r>
    </w:p>
    <w:p>
      <w:r>
        <w:t xml:space="preserve">简历:  </w:t>
        <w:br/>
        <w:t>1969年8月生，山西大同县人。</w:t>
        <w:br/>
        <w:br/>
        <w:t>曾任山西省大同市城区区委常委、组织部长。</w:t>
        <w:br/>
        <w:br/>
        <w:t>2016年7月，任山西省广灵县委委员、常委、书记。</w:t>
        <w:br/>
      </w:r>
    </w:p>
    <w:p/>
    <w:p>
      <w:pPr>
        <w:pStyle w:val="Heading3"/>
      </w:pPr>
      <w:r>
        <w:t xml:space="preserve">山西省  大同市  灵丘县  </w:t>
      </w:r>
    </w:p>
    <w:p>
      <w:r>
        <w:rPr>
          <w:i/>
        </w:rPr>
        <w:t>罗永山    山西省大同市灵丘县县长</w:t>
      </w:r>
    </w:p>
    <w:p>
      <w:r>
        <w:t>性别:  男</w:t>
      </w:r>
    </w:p>
    <w:p>
      <w:r>
        <w:t>生年：  1968年03月</w:t>
      </w:r>
    </w:p>
    <w:p>
      <w:r>
        <w:t>籍贯:  山西省天镇县</w:t>
      </w:r>
    </w:p>
    <w:p>
      <w:r>
        <w:t>学历:  硕士</w:t>
      </w:r>
    </w:p>
    <w:p>
      <w:r>
        <w:t xml:space="preserve">简历:  </w:t>
        <w:br/>
        <w:t>现任灵丘县政府县长。</w:t>
        <w:br/>
      </w:r>
    </w:p>
    <w:p/>
    <w:p>
      <w:pPr>
        <w:pStyle w:val="Heading3"/>
      </w:pPr>
      <w:r>
        <w:t xml:space="preserve">山西省  大同市  灵丘县  </w:t>
      </w:r>
    </w:p>
    <w:p>
      <w:r>
        <w:rPr>
          <w:i/>
        </w:rPr>
        <w:t>张强    山西省大同市灵丘县委书记</w:t>
      </w:r>
    </w:p>
    <w:p>
      <w:r>
        <w:t>性别:  男</w:t>
      </w:r>
    </w:p>
    <w:p>
      <w:r>
        <w:t>生年：  1966年03月</w:t>
      </w:r>
    </w:p>
    <w:p>
      <w:r>
        <w:t>籍贯:  山西太原</w:t>
      </w:r>
    </w:p>
    <w:p>
      <w:r>
        <w:t>学历:  学士</w:t>
      </w:r>
    </w:p>
    <w:p>
      <w:r>
        <w:t xml:space="preserve">简历:  </w:t>
        <w:br/>
        <w:t>太原市政府副秘书长、市政务大厅主任；清徐县委副书记、县长。</w:t>
        <w:br/>
        <w:br/>
        <w:t>现任灵丘县县委书记。</w:t>
        <w:br/>
      </w:r>
    </w:p>
    <w:p/>
    <w:p>
      <w:pPr>
        <w:pStyle w:val="Heading3"/>
      </w:pPr>
      <w:r>
        <w:t xml:space="preserve">山西省  大同市  浑源县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大同市  浑源县  </w:t>
      </w:r>
    </w:p>
    <w:p>
      <w:r>
        <w:rPr>
          <w:i/>
        </w:rPr>
        <w:t>张清河    山西省大同市浑源县委书记</w:t>
      </w:r>
    </w:p>
    <w:p>
      <w:r>
        <w:t>性别:  男</w:t>
      </w:r>
    </w:p>
    <w:p>
      <w:r>
        <w:t>生年：  1962年08月</w:t>
      </w:r>
    </w:p>
    <w:p>
      <w:r>
        <w:t>籍贯:  山西朔州</w:t>
      </w:r>
    </w:p>
    <w:p>
      <w:r>
        <w:t>学历:  学士</w:t>
      </w:r>
    </w:p>
    <w:p>
      <w:r>
        <w:t xml:space="preserve">简历:  </w:t>
        <w:br/>
        <w:t>1988年5月入党，1982年9月参加工作，1982年7月毕业于忻州师专英语专业，1995年12月毕业于中央党校(函授)经济管理专业，大学文化程度。1982年9先后任朔州三中、一中教师。1985年8月在电大阳泉分校工作。1989年3月任电大阳泉分校团委书记兼管理科副科长。1992年11月任电大阳泉分校党总支副书记(期间于1995年9月至1996年7月在山西省委党校中青年干部培训班脱产学习)。1998年4月任阳泉市城区政府副区长。 2002年10月任中共阳泉市城区区委常委、区政府常务副区长。2006年5月任中共阳泉市矿区区委副书记，区政府副区长、代理区长。2011年1月任浑源县委委员、常委、书记。</w:t>
        <w:br/>
      </w:r>
    </w:p>
    <w:p/>
    <w:p>
      <w:pPr>
        <w:pStyle w:val="Heading3"/>
      </w:pPr>
      <w:r>
        <w:t xml:space="preserve">山西省  大同市  左云县  </w:t>
      </w:r>
    </w:p>
    <w:p>
      <w:r>
        <w:rPr>
          <w:i/>
        </w:rPr>
        <w:t>王东升    山西省大同市左云县县长</w:t>
      </w:r>
    </w:p>
    <w:p>
      <w:r>
        <w:t>性别:  男</w:t>
      </w:r>
    </w:p>
    <w:p>
      <w:r>
        <w:t>生年：  1965年11月</w:t>
      </w:r>
    </w:p>
    <w:p>
      <w:r>
        <w:t>籍贯:  山西怀仁县</w:t>
      </w:r>
    </w:p>
    <w:p>
      <w:r>
        <w:t>学历:  硕士</w:t>
      </w:r>
    </w:p>
    <w:p>
      <w:r>
        <w:t xml:space="preserve">简历:  </w:t>
        <w:br/>
        <w:t>1989年8月，雁北电台记者、编辑；</w:t>
        <w:br/>
        <w:br/>
        <w:t>1990年9月，雁北地委组织部、大同市委、市政府办公厅科员、秘书、主任科员；</w:t>
        <w:br/>
        <w:br/>
        <w:t>1998年4月，灵丘县委常委、组织部长；</w:t>
        <w:br/>
        <w:br/>
        <w:t>2006年6月，左云县委常委、组织部长；</w:t>
        <w:br/>
        <w:br/>
        <w:t>2008年9月，中共新荣区委副书记、代区长；</w:t>
        <w:br/>
        <w:br/>
        <w:t>2009年3月 中共新荣区委副书记、人民政府区长；</w:t>
        <w:br/>
        <w:br/>
        <w:t>2013年4月 中共左云县委副书记、代县长，县长。</w:t>
        <w:br/>
      </w:r>
    </w:p>
    <w:p/>
    <w:p>
      <w:pPr>
        <w:pStyle w:val="Heading3"/>
      </w:pPr>
      <w:r>
        <w:t xml:space="preserve">山西省  大同市  左云县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大同市  大同县  </w:t>
      </w:r>
    </w:p>
    <w:p>
      <w:r>
        <w:rPr>
          <w:i/>
        </w:rPr>
        <w:t>周聚德    山西省大同市大同县县长</w:t>
      </w:r>
    </w:p>
    <w:p>
      <w:r>
        <w:t>性别:  男</w:t>
      </w:r>
    </w:p>
    <w:p>
      <w:r>
        <w:t>生年：  1963年07月</w:t>
      </w:r>
    </w:p>
    <w:p>
      <w:r>
        <w:t>籍贯:  山西省山阴县</w:t>
      </w:r>
    </w:p>
    <w:p>
      <w:r>
        <w:t>学历:  硕士</w:t>
      </w:r>
    </w:p>
    <w:p>
      <w:r>
        <w:t xml:space="preserve">简历:  </w:t>
        <w:br/>
        <w:t>曾任中共大同市委政法委副书记。现任大同县政府县长。</w:t>
        <w:br/>
        <w:br/>
        <w:t xml:space="preserve"> </w:t>
        <w:br/>
      </w:r>
    </w:p>
    <w:p/>
    <w:p>
      <w:pPr>
        <w:pStyle w:val="Heading3"/>
      </w:pPr>
      <w:r>
        <w:t xml:space="preserve">山西省  大同市  大同县  </w:t>
      </w:r>
    </w:p>
    <w:p>
      <w:r>
        <w:rPr>
          <w:i/>
        </w:rPr>
        <w:t>王凤瑞    山西省大同市大同县委书记</w:t>
      </w:r>
    </w:p>
    <w:p>
      <w:r>
        <w:t>性别:  男</w:t>
      </w:r>
    </w:p>
    <w:p>
      <w:r>
        <w:t>生年：  1964年06月</w:t>
      </w:r>
    </w:p>
    <w:p>
      <w:r>
        <w:t>籍贯:  山西应县</w:t>
      </w:r>
    </w:p>
    <w:p>
      <w:r>
        <w:t xml:space="preserve">学历:  </w:t>
      </w:r>
    </w:p>
    <w:p>
      <w:r>
        <w:t xml:space="preserve">简历:  </w:t>
        <w:br/>
        <w:t>2006.06—2011.05任左云县县长,现任大同县委书记。</w:t>
        <w:br/>
      </w:r>
    </w:p>
    <w:p/>
    <w:p>
      <w:pPr>
        <w:pStyle w:val="Heading3"/>
      </w:pPr>
      <w:r>
        <w:t xml:space="preserve">山西省  阳泉市  城区  </w:t>
      </w:r>
    </w:p>
    <w:p>
      <w:r>
        <w:rPr>
          <w:i/>
        </w:rPr>
        <w:t>武雪    山西省阳泉市城区区长</w:t>
      </w:r>
    </w:p>
    <w:p>
      <w:r>
        <w:t>性别:  女</w:t>
      </w:r>
    </w:p>
    <w:p>
      <w:r>
        <w:t>生年：  1970年02月</w:t>
      </w:r>
    </w:p>
    <w:p>
      <w:r>
        <w:t>籍贯:  山西盂县</w:t>
      </w:r>
    </w:p>
    <w:p>
      <w:r>
        <w:t>学历:  学士</w:t>
      </w:r>
    </w:p>
    <w:p>
      <w:r>
        <w:t xml:space="preserve">简历:  </w:t>
        <w:br/>
        <w:t>曾任盂县县委常委、宣传部长，现任阳泉市城区区长。</w:t>
        <w:br/>
      </w:r>
    </w:p>
    <w:p/>
    <w:p>
      <w:pPr>
        <w:pStyle w:val="Heading3"/>
      </w:pPr>
      <w:r>
        <w:t xml:space="preserve">山西省  阳泉市  城区  </w:t>
      </w:r>
    </w:p>
    <w:p>
      <w:r>
        <w:rPr>
          <w:i/>
        </w:rPr>
        <w:t>张晋    山西省阳泉市城区区委书记</w:t>
      </w:r>
    </w:p>
    <w:p>
      <w:r>
        <w:t>性别:  男</w:t>
      </w:r>
    </w:p>
    <w:p>
      <w:r>
        <w:t xml:space="preserve">生年：  </w:t>
      </w:r>
    </w:p>
    <w:p>
      <w:r>
        <w:t xml:space="preserve">籍贯:  </w:t>
      </w:r>
    </w:p>
    <w:p>
      <w:r>
        <w:t xml:space="preserve">学历:  </w:t>
      </w:r>
    </w:p>
    <w:p>
      <w:r>
        <w:t xml:space="preserve">简历:  </w:t>
        <w:br/>
        <w:t>张晋，男，曾任河北省石家庄市桥西区区长。</w:t>
        <w:br/>
        <w:br/>
        <w:t>2015.07 山西省阳泉市城区区委书记</w:t>
        <w:br/>
      </w:r>
    </w:p>
    <w:p/>
    <w:p>
      <w:pPr>
        <w:pStyle w:val="Heading3"/>
      </w:pPr>
      <w:r>
        <w:t xml:space="preserve">山西省  阳泉市  矿区  </w:t>
      </w:r>
    </w:p>
    <w:p>
      <w:r>
        <w:rPr>
          <w:i/>
        </w:rPr>
        <w:t>刘乙佑    山西省阳泉市矿区区长</w:t>
      </w:r>
    </w:p>
    <w:p>
      <w:r>
        <w:t>性别:  男</w:t>
      </w:r>
    </w:p>
    <w:p>
      <w:r>
        <w:t>生年：  1972年02月</w:t>
      </w:r>
    </w:p>
    <w:p>
      <w:r>
        <w:t>籍贯:  山西太原</w:t>
      </w:r>
    </w:p>
    <w:p>
      <w:r>
        <w:t>学历:  学士</w:t>
      </w:r>
    </w:p>
    <w:p>
      <w:r>
        <w:t xml:space="preserve">简历:  </w:t>
        <w:br/>
        <w:t>1996年6月毕业于山西重机学院经济工业专业，2007年7月毕业于中央党校（函授）经济管理专业，在职研究生学历，理学学士学位。1996年7月在山西省机械进出口公司工作。2000年3月任山西省机械进出口公司子公司总经理。2001年2月任山西省机械进出口公司总经理助理兼子公司总经理。2002年2月任山西省环保基金公司副总经理。2003年12月任山西省环保局规划财务处副处长（期间：2004年9月至2007年7月在中央党校研究生院经济管理专业学习）。2006年12月任省纪检委正处级纪检监察员。2007年12月任山西省环保局离退休人员管理处处长。2010年1月任山西省环保厅离退休人员工作处处长。2011年4月任阳泉市矿区区委副书记、区政府代区长。2011年6月任阳泉市矿区区委副书记、政府区长。</w:t>
        <w:br/>
      </w:r>
    </w:p>
    <w:p/>
    <w:p>
      <w:pPr>
        <w:pStyle w:val="Heading3"/>
      </w:pPr>
      <w:r>
        <w:t xml:space="preserve">山西省  阳泉市  矿区  </w:t>
      </w:r>
    </w:p>
    <w:p>
      <w:r>
        <w:rPr>
          <w:i/>
        </w:rPr>
        <w:t>梁志勇    山西省阳泉市矿区党委书记</w:t>
      </w:r>
    </w:p>
    <w:p>
      <w:r>
        <w:t>性别:  男</w:t>
      </w:r>
    </w:p>
    <w:p>
      <w:r>
        <w:t>生年：  1967年07月</w:t>
      </w:r>
    </w:p>
    <w:p>
      <w:r>
        <w:t>籍贯:  山西朔州市朔城区</w:t>
      </w:r>
    </w:p>
    <w:p>
      <w:r>
        <w:t>学历:  学士</w:t>
      </w:r>
    </w:p>
    <w:p>
      <w:r>
        <w:t xml:space="preserve">简历:  </w:t>
        <w:br/>
        <w:t>梁志勇，男，1967年8月生，山西朔州市朔城区人，大学学历，1990年6月加入中国共产党，1990年7月参加工作。</w:t>
        <w:br/>
        <w:br/>
        <w:t>历任山西青年管理干部学院团委书记、院办公室主任，山西省中国青年旅行社总经理，山西能源产业集团董事长助理、朔州公司经理，山西能源产业集团公司副总经理，山西能源煤层气投资控股有限公司董事长，山西能源产业集团公司董事、副总经理。</w:t>
        <w:br/>
        <w:br/>
        <w:t>2015年5月任阳泉市矿区区委书记。</w:t>
        <w:br/>
      </w:r>
    </w:p>
    <w:p/>
    <w:p>
      <w:pPr>
        <w:pStyle w:val="Heading3"/>
      </w:pPr>
      <w:r>
        <w:t xml:space="preserve">山西省  阳泉市  郊区  </w:t>
      </w:r>
    </w:p>
    <w:p>
      <w:r>
        <w:rPr>
          <w:i/>
        </w:rPr>
        <w:t>韩加政    山西省阳泉市郊区区长</w:t>
      </w:r>
    </w:p>
    <w:p>
      <w:r>
        <w:t>性别:  男</w:t>
      </w:r>
    </w:p>
    <w:p>
      <w:r>
        <w:t>生年：  1966年07月</w:t>
      </w:r>
    </w:p>
    <w:p>
      <w:r>
        <w:t>籍贯:  山西盂县</w:t>
      </w:r>
    </w:p>
    <w:p>
      <w:r>
        <w:t>学历:  学士</w:t>
      </w:r>
    </w:p>
    <w:p>
      <w:r>
        <w:t xml:space="preserve">简历:  </w:t>
        <w:br/>
        <w:t>曾任盂县牛村镇党委书记，盂县副县长。</w:t>
        <w:br/>
        <w:br/>
        <w:t>现任阳泉郊区区长。</w:t>
        <w:br/>
      </w:r>
    </w:p>
    <w:p/>
    <w:p>
      <w:pPr>
        <w:pStyle w:val="Heading3"/>
      </w:pPr>
      <w:r>
        <w:t xml:space="preserve">山西省  阳泉市  郊区  </w:t>
      </w:r>
    </w:p>
    <w:p>
      <w:r>
        <w:rPr>
          <w:i/>
        </w:rPr>
        <w:t>王明厚    山西省阳泉市郊区区委书记</w:t>
      </w:r>
    </w:p>
    <w:p>
      <w:r>
        <w:t>性别:  男</w:t>
      </w:r>
    </w:p>
    <w:p>
      <w:r>
        <w:t>生年：  1973年10月</w:t>
      </w:r>
    </w:p>
    <w:p>
      <w:r>
        <w:t>籍贯:  山西盂县</w:t>
      </w:r>
    </w:p>
    <w:p>
      <w:r>
        <w:t>学历:  硕士</w:t>
      </w:r>
    </w:p>
    <w:p>
      <w:r>
        <w:t xml:space="preserve">简历:  </w:t>
        <w:br/>
        <w:t>王明厚，男，汉族，1973年10月出生，山西盂县人，1995年7月参加工作，1995年6月加入中国共产党，大学学历，工商管理硕士学位。</w:t>
        <w:br/>
        <w:br/>
        <w:t xml:space="preserve">1991年09月—1995年07月，太原重型机械学院学生； </w:t>
        <w:br/>
        <w:br/>
        <w:t>1995年07月—1997年04月，阳泉市协作办物资科科员；</w:t>
        <w:br/>
        <w:br/>
        <w:t xml:space="preserve">1997年04月—2001年10月，阳泉市经济委员会技改科科员（期间：1998年06-1999年06 山西春泉化工有限公司挂职副经理；1999年06-2001年10 市自来水公司挂职副经理）； </w:t>
        <w:br/>
        <w:br/>
        <w:t>2001年10—2004年07月，阳泉市经济贸易委员会企业监督科副科长、科长；（期间：2001年03-2003年12 西安交通大学攻读工商管理硕士学位）；</w:t>
        <w:br/>
        <w:br/>
        <w:t>2004年07月—2004年10月，阳泉市国有资产管理委员会企业领导人员管理科科长；</w:t>
        <w:br/>
        <w:br/>
        <w:t>2004年10月—2006年06月，阳泉市经济技术开发区管委会规划部部长（全市公开选拔县级领导干部）；</w:t>
        <w:br/>
        <w:br/>
        <w:t>2006年06月—2011年05月，阳泉市城区区委常委、副区长（期间：2010年09-2011年07 中组部选派国家行政学院第十期青干班脱产学习）；</w:t>
        <w:br/>
        <w:br/>
        <w:t>2011年05月—2012年07月，阳泉市城区区委副书记、区委党校校长；</w:t>
        <w:br/>
        <w:br/>
        <w:t>2012年07月—2016年07月，阳泉市人民政府秘书长、党组成员。</w:t>
        <w:br/>
        <w:br/>
        <w:t>2016年07月—，阳泉市郊区区委书记。</w:t>
        <w:br/>
      </w:r>
    </w:p>
    <w:p/>
    <w:p>
      <w:pPr>
        <w:pStyle w:val="Heading3"/>
      </w:pPr>
      <w:r>
        <w:t xml:space="preserve">山西省  阳泉市  平定县  </w:t>
      </w:r>
    </w:p>
    <w:p>
      <w:r>
        <w:rPr>
          <w:i/>
        </w:rPr>
        <w:t>任晓华    山西省阳泉市平定县县长</w:t>
      </w:r>
    </w:p>
    <w:p>
      <w:r>
        <w:t>性别:  男</w:t>
      </w:r>
    </w:p>
    <w:p>
      <w:r>
        <w:t>生年：  1971年07月</w:t>
      </w:r>
    </w:p>
    <w:p>
      <w:r>
        <w:t>籍贯:  山西平遥县</w:t>
      </w:r>
    </w:p>
    <w:p>
      <w:r>
        <w:t>学历:  硕士</w:t>
      </w:r>
    </w:p>
    <w:p>
      <w:r>
        <w:t xml:space="preserve">简历:  </w:t>
        <w:br/>
        <w:t>1994年3月省学联驻会执行主席，1995年7月省青少年研究所工作（团省委学校部交流），1996年10月任团省委学校部主任科员、组织部主任科员、组织部部长助理，2000年2月任团省委组织部副部长，2001年12月任团省委青农部副部长，2003年11月任团省委宣传部部长，2008年2月任阳泉市政府副秘书长（挂职、正处级），2008年12月任阳泉市城区区委副书记（正县级）兼区委党校校长、区行政学校校长，2011年4月任中共平定县委副书记，2011年5月任中共平定县委副书记、县人民政府代县长，2011年6月任中共平定县委副书记、县人民政府县长。</w:t>
        <w:br/>
      </w:r>
    </w:p>
    <w:p/>
    <w:p>
      <w:pPr>
        <w:pStyle w:val="Heading3"/>
      </w:pPr>
      <w:r>
        <w:t xml:space="preserve">山西省  阳泉市  平定县  </w:t>
      </w:r>
    </w:p>
    <w:p>
      <w:r>
        <w:rPr>
          <w:i/>
        </w:rPr>
        <w:t>杨自明    山西省阳泉市平定县委书记</w:t>
      </w:r>
    </w:p>
    <w:p>
      <w:r>
        <w:t>性别:  男</w:t>
      </w:r>
    </w:p>
    <w:p>
      <w:r>
        <w:t>生年：  1960年10月</w:t>
      </w:r>
    </w:p>
    <w:p>
      <w:r>
        <w:t>籍贯:  山西稷山县</w:t>
      </w:r>
    </w:p>
    <w:p>
      <w:r>
        <w:t>学历:  学士</w:t>
      </w:r>
    </w:p>
    <w:p>
      <w:r>
        <w:t xml:space="preserve">简历:  </w:t>
        <w:br/>
        <w:t>1979.09-1983.08，山西省太原工学院机械构造系内燃机设计与制造专业学习；1983.08-1984.02， 山西省阳泉城区上站街道办事处办事员；1984.02-1986.01，山西省阳泉城区下站街道办事处副主任兼生产公司经理；1986.01-1989.01，山西省阳泉市委组织部干审科科员；1989.01-1992.01，山西省阳泉市委组织部干审科副科长；1992.01-1998.08，山西省阳泉市委组织部干审科科长；1998.08-2001.06，山西省阳泉市纪委常委、监委委员(期间：1999.04-2001.12，山西大学经济系企业管理硕士研究生课程进修班学习）；2001.06-2003.04，山西省阳泉市盂县县委常委、纪委书记；2003.04-2006.05，山西省阳泉市盂县县委副书记、纪委书记；2006.05-2006.06，山西省阳泉市经济技术开发区党工委委员；2006.06-2008.12，山西省阳泉市经济技术开发区管委会副主任、党工委委员；2008.12-2011.08，山西省阳泉市经济技术开发区管委会副主任、党工委副书记；2011.08-2011.09，山西省阳泉市经济技术开发区管委会副主任、 阳泉市交通运输局党组副书记；2011.09-2012.07，山西省阳泉市交通运输局副局长（正县）、党组副书记；2012.07-2014.08，山西省阳泉市林业局局长、党组书记；2014.08至今，任山西省阳泉市平定县县委书记。</w:t>
        <w:br/>
        <w:br/>
      </w:r>
    </w:p>
    <w:p/>
    <w:p>
      <w:pPr>
        <w:pStyle w:val="Heading3"/>
      </w:pPr>
      <w:r>
        <w:t xml:space="preserve">山西省  阳泉市  盂县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阳泉市  盂县  </w:t>
      </w:r>
    </w:p>
    <w:p>
      <w:r>
        <w:rPr>
          <w:i/>
        </w:rPr>
        <w:t>李云峰    山西省阳泉市盂县县委书记</w:t>
      </w:r>
    </w:p>
    <w:p>
      <w:r>
        <w:t>性别:  男</w:t>
      </w:r>
    </w:p>
    <w:p>
      <w:r>
        <w:t>生年：  1969年07月</w:t>
      </w:r>
    </w:p>
    <w:p>
      <w:r>
        <w:t>籍贯:  山西洪洞</w:t>
      </w:r>
    </w:p>
    <w:p>
      <w:r>
        <w:t>学历:  硕士</w:t>
      </w:r>
    </w:p>
    <w:p>
      <w:r>
        <w:t xml:space="preserve">简历:  </w:t>
        <w:br/>
        <w:t>李云峰，男，汉族，1969年7月生，山西洪洞人，1992年11月加入中国共产党，1994年7月参加工作，山西大学毕业，公共管理硕士研究生。</w:t>
        <w:br/>
        <w:br/>
        <w:t>1990.09——1994.07，山西大学学习</w:t>
        <w:br/>
        <w:br/>
        <w:t>1994.07——1996.12，山西省体育中心办公室秘书、团委书记（期间：1994.11——1995.12，作为省扶贫工作队员下乡一年）</w:t>
        <w:br/>
        <w:br/>
        <w:t>1996.12——2000.02，团山西省委组织部主任科员，团省委青农部主任科员、部长助理，</w:t>
        <w:br/>
        <w:br/>
        <w:t>2000.02——2001.12，团山西省委青农部副部长</w:t>
        <w:br/>
        <w:br/>
        <w:t>2001.12——2003.11，团山西省委办公室副主任、党组秘书</w:t>
        <w:br/>
        <w:br/>
        <w:t>2003.11——2004.10，团山西省委少年部部长、省少工委副主任、省少工委办公室主任</w:t>
        <w:br/>
        <w:br/>
        <w:t xml:space="preserve">2004.10——2008.10，团山西省委权益部部长（期间：2007.03——2007.07，省委党校第42期中青年干部培训班学习） </w:t>
        <w:br/>
        <w:br/>
        <w:t>2008.10——2009.10，山西省少工委主任（副厅级）</w:t>
        <w:br/>
        <w:br/>
        <w:t xml:space="preserve">2009.10——2013.04，山西省少工委主任、团省委党组成员（期间：2012.03————2013.01，在中央党校一年制中青年干部培训班学习） </w:t>
        <w:br/>
        <w:br/>
        <w:t xml:space="preserve">2013.04——2016.07， 阳泉市委常委、统战部部长 </w:t>
        <w:br/>
        <w:br/>
        <w:t>2016.07——，阳泉市委常委、盂县县委书记。</w:t>
        <w:br/>
      </w:r>
    </w:p>
    <w:p/>
    <w:p>
      <w:pPr>
        <w:pStyle w:val="Heading3"/>
      </w:pPr>
      <w:r>
        <w:t xml:space="preserve">山西省  长治市  城区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长治市  城区  </w:t>
      </w:r>
    </w:p>
    <w:p>
      <w:r>
        <w:rPr>
          <w:i/>
        </w:rPr>
        <w:t>李国强    山西省长治市城区区委书记</w:t>
      </w:r>
    </w:p>
    <w:p>
      <w:r>
        <w:t>性别:  男</w:t>
      </w:r>
    </w:p>
    <w:p>
      <w:r>
        <w:t>生年：  1964年09月</w:t>
      </w:r>
    </w:p>
    <w:p>
      <w:r>
        <w:t>籍贯:  山西壶关县</w:t>
      </w:r>
    </w:p>
    <w:p>
      <w:r>
        <w:t>学历:  学士</w:t>
      </w:r>
    </w:p>
    <w:p>
      <w:r>
        <w:t xml:space="preserve">简历:  </w:t>
        <w:br/>
        <w:t>曾任长治市城区区委副书记、区长。</w:t>
        <w:br/>
        <w:br/>
        <w:t>现任长治市城区区委书记。</w:t>
        <w:br/>
      </w:r>
    </w:p>
    <w:p/>
    <w:p>
      <w:pPr>
        <w:pStyle w:val="Heading3"/>
      </w:pPr>
      <w:r>
        <w:t xml:space="preserve">山西省  长治市  郊区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长治市  郊区  </w:t>
      </w:r>
    </w:p>
    <w:p>
      <w:r>
        <w:rPr>
          <w:i/>
        </w:rPr>
        <w:t>金所军    山西省长治市郊区区委书记</w:t>
      </w:r>
    </w:p>
    <w:p>
      <w:r>
        <w:t>性别:  男</w:t>
      </w:r>
    </w:p>
    <w:p>
      <w:r>
        <w:t>生年：  1970年05月</w:t>
      </w:r>
    </w:p>
    <w:p>
      <w:r>
        <w:t>籍贯:  山西原平</w:t>
      </w:r>
    </w:p>
    <w:p>
      <w:r>
        <w:t>学历:  硕士</w:t>
      </w:r>
    </w:p>
    <w:p>
      <w:r>
        <w:t xml:space="preserve">简历:  </w:t>
        <w:br/>
        <w:t>2011年6月任长治市郊区区委副书记、区长。</w:t>
        <w:br/>
        <w:br/>
        <w:t>2016年7月任长治市郊区区委书记。</w:t>
        <w:br/>
      </w:r>
    </w:p>
    <w:p/>
    <w:p>
      <w:pPr>
        <w:pStyle w:val="Heading3"/>
      </w:pPr>
      <w:r>
        <w:t xml:space="preserve">山西省  长治市  长治县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长治市  长治县  </w:t>
      </w:r>
    </w:p>
    <w:p>
      <w:r>
        <w:rPr>
          <w:i/>
        </w:rPr>
        <w:t>裴少飞    山西省长治市长治县委书记</w:t>
      </w:r>
    </w:p>
    <w:p>
      <w:r>
        <w:t>性别:  男</w:t>
      </w:r>
    </w:p>
    <w:p>
      <w:r>
        <w:t>生年：  1962年03月</w:t>
      </w:r>
    </w:p>
    <w:p>
      <w:r>
        <w:t>籍贯:  运城市临猗县</w:t>
      </w:r>
    </w:p>
    <w:p>
      <w:r>
        <w:t>学历:  学士</w:t>
      </w:r>
    </w:p>
    <w:p>
      <w:r>
        <w:t xml:space="preserve">简历:  </w:t>
        <w:br/>
        <w:t>1985年-1988年任共青团沁源县委副书记、书记；</w:t>
        <w:br/>
        <w:br/>
        <w:t>1988年-1993年任沁源县煤运公司经理；</w:t>
        <w:br/>
        <w:br/>
        <w:t>1993年-2001年任沁源县政府副县长、常务副县长；</w:t>
        <w:br/>
        <w:br/>
        <w:t>1998年6月-2000年4月挂职省政府办公厅经济二处副处长；</w:t>
        <w:br/>
        <w:br/>
        <w:t>2001年12月-2005年2月任中共沁县县委副书记；</w:t>
        <w:br/>
        <w:br/>
        <w:t>2005年3月2009年2月任沁县县委副书记、县政府县长；</w:t>
        <w:br/>
        <w:br/>
        <w:t>2009年任中共长治县委副书记、县长；</w:t>
        <w:br/>
        <w:br/>
        <w:t>2010年1月12日任中共长治县委书记。</w:t>
        <w:br/>
      </w:r>
    </w:p>
    <w:p/>
    <w:p>
      <w:pPr>
        <w:pStyle w:val="Heading3"/>
      </w:pPr>
      <w:r>
        <w:t xml:space="preserve">山西省  长治市  襄垣县  </w:t>
      </w:r>
    </w:p>
    <w:p>
      <w:r>
        <w:rPr>
          <w:i/>
        </w:rPr>
        <w:t>张志刚    山西省长治市襄垣县县长</w:t>
      </w:r>
    </w:p>
    <w:p>
      <w:r>
        <w:t>性别:  男</w:t>
      </w:r>
    </w:p>
    <w:p>
      <w:r>
        <w:t xml:space="preserve">生年：  </w:t>
      </w:r>
    </w:p>
    <w:p>
      <w:r>
        <w:t xml:space="preserve">籍贯:  </w:t>
      </w:r>
    </w:p>
    <w:p>
      <w:r>
        <w:t xml:space="preserve">学历:  </w:t>
      </w:r>
    </w:p>
    <w:p>
      <w:r>
        <w:t xml:space="preserve">简历:  </w:t>
        <w:br/>
        <w:t>现任襄垣县委副书记、县长。</w:t>
        <w:br/>
      </w:r>
    </w:p>
    <w:p/>
    <w:p>
      <w:pPr>
        <w:pStyle w:val="Heading3"/>
      </w:pPr>
      <w:r>
        <w:t xml:space="preserve">山西省  长治市  襄垣县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长治市  屯留县  </w:t>
      </w:r>
    </w:p>
    <w:p>
      <w:r>
        <w:rPr>
          <w:i/>
        </w:rPr>
        <w:t>段树新    山西省长治市屯留县县长</w:t>
      </w:r>
    </w:p>
    <w:p>
      <w:r>
        <w:t>性别:  男</w:t>
      </w:r>
    </w:p>
    <w:p>
      <w:r>
        <w:t>生年：  1968年09月</w:t>
      </w:r>
    </w:p>
    <w:p>
      <w:r>
        <w:t>籍贯:  山西省晋城市泽州县人</w:t>
      </w:r>
    </w:p>
    <w:p>
      <w:r>
        <w:t>学历:  硕士</w:t>
      </w:r>
    </w:p>
    <w:p>
      <w:r>
        <w:t xml:space="preserve">简历:  </w:t>
        <w:br/>
        <w:t>1991年7月参加工作，先后在长治市委讲师团、市委办公厅、市委政法委、市政府办公厅工作。</w:t>
        <w:br/>
        <w:br/>
        <w:t>2003年4月通过参加全市公开招考，被任命为襄垣县人民政府副县长。</w:t>
        <w:br/>
        <w:br/>
        <w:t>2009年3月至2011年6月任壶关县委副书记、政府县长。</w:t>
        <w:br/>
        <w:br/>
        <w:t>2011年6月至今任屯留县委副书记、政府县长。</w:t>
        <w:br/>
      </w:r>
    </w:p>
    <w:p/>
    <w:p>
      <w:pPr>
        <w:pStyle w:val="Heading3"/>
      </w:pPr>
      <w:r>
        <w:t xml:space="preserve">山西省  长治市  屯留县  </w:t>
      </w:r>
    </w:p>
    <w:p>
      <w:r>
        <w:rPr>
          <w:i/>
        </w:rPr>
        <w:t>马先明    山西省长治市屯留县委书记</w:t>
      </w:r>
    </w:p>
    <w:p>
      <w:r>
        <w:t>性别:  男</w:t>
      </w:r>
    </w:p>
    <w:p>
      <w:r>
        <w:t>生年：  1963年09月</w:t>
      </w:r>
    </w:p>
    <w:p>
      <w:r>
        <w:t>籍贯:  山西省壶关县</w:t>
      </w:r>
    </w:p>
    <w:p>
      <w:r>
        <w:t>学历:  学士</w:t>
      </w:r>
    </w:p>
    <w:p>
      <w:r>
        <w:t xml:space="preserve">简历:  </w:t>
        <w:br/>
        <w:t>1982年10月至1983年10月在壶关县林业局工作；</w:t>
        <w:br/>
        <w:br/>
        <w:t>1983年10月至1988年8月在壶关县政府办公室工作；</w:t>
        <w:br/>
        <w:br/>
        <w:t>1988年8月至1993年2月任壶关县政府办公室副主任；</w:t>
        <w:br/>
        <w:br/>
        <w:t>1993年2月至1995年12月任壶关县石坡乡党委书记；</w:t>
        <w:br/>
        <w:br/>
        <w:t>1995年12月至2001年1月任壶关县西川底乡党委书记；</w:t>
        <w:br/>
        <w:br/>
        <w:t>2001年1月至2001年12月任壶关县委办公室主任；</w:t>
        <w:br/>
        <w:br/>
        <w:t>2001年12月至2006年7月任壶关县委常委、县委办主任；</w:t>
        <w:br/>
        <w:br/>
        <w:t>2006年7月至2011年5月任壶关县委常委、常务副县长；</w:t>
        <w:br/>
        <w:br/>
        <w:t>2011年5月至2013年9月任壶关县委副书记、政法委书记；</w:t>
        <w:br/>
        <w:br/>
        <w:t>2013年9月任长子县委副书记、县人民政府代县长。</w:t>
        <w:br/>
        <w:br/>
        <w:t>2014年4月任长子县委副书记、县人民政府县长。</w:t>
        <w:br/>
        <w:br/>
        <w:t>2016年6月任长治市屯留县委书记。</w:t>
        <w:br/>
      </w:r>
    </w:p>
    <w:p/>
    <w:p>
      <w:pPr>
        <w:pStyle w:val="Heading3"/>
      </w:pPr>
      <w:r>
        <w:t xml:space="preserve">山西省  长治市  平顺县  </w:t>
      </w:r>
    </w:p>
    <w:p>
      <w:r>
        <w:rPr>
          <w:i/>
        </w:rPr>
        <w:t>秦军    山西省长治市平顺县县长</w:t>
      </w:r>
    </w:p>
    <w:p>
      <w:r>
        <w:t>性别:  男</w:t>
      </w:r>
    </w:p>
    <w:p>
      <w:r>
        <w:t>生年：  1965年10月</w:t>
      </w:r>
    </w:p>
    <w:p>
      <w:r>
        <w:t>籍贯:  河北省沙河县</w:t>
      </w:r>
    </w:p>
    <w:p>
      <w:r>
        <w:t>学历:  硕士</w:t>
      </w:r>
    </w:p>
    <w:p>
      <w:r>
        <w:t xml:space="preserve">简历:  </w:t>
        <w:br/>
        <w:t>曾任平顺县委副书记、政法委书记（正处），现任平顺县委副书记、县长。</w:t>
        <w:br/>
      </w:r>
    </w:p>
    <w:p/>
    <w:p>
      <w:pPr>
        <w:pStyle w:val="Heading3"/>
      </w:pPr>
      <w:r>
        <w:t xml:space="preserve">山西省  长治市  平顺县  </w:t>
      </w:r>
    </w:p>
    <w:p>
      <w:r>
        <w:rPr>
          <w:i/>
        </w:rPr>
        <w:t>吴小华    山西省长治市平顺县委书记</w:t>
      </w:r>
    </w:p>
    <w:p>
      <w:r>
        <w:t>性别:  男</w:t>
      </w:r>
    </w:p>
    <w:p>
      <w:r>
        <w:t>生年：  1968年08月</w:t>
      </w:r>
    </w:p>
    <w:p>
      <w:r>
        <w:t>籍贯:  江西余干</w:t>
      </w:r>
    </w:p>
    <w:p>
      <w:r>
        <w:t>学历:  硕士</w:t>
      </w:r>
    </w:p>
    <w:p>
      <w:r>
        <w:t xml:space="preserve">简历:  </w:t>
        <w:br/>
        <w:t>1989年7月参加工作，任长治县南宋乡党委秘书；</w:t>
        <w:br/>
        <w:br/>
        <w:t>1991年1月任长治县委组织部科员、副科长；</w:t>
        <w:br/>
        <w:br/>
        <w:t>1995年2月任共青团长治县委书记；</w:t>
        <w:br/>
        <w:br/>
        <w:t>1996年2月任长治县西池乡党委书记；</w:t>
        <w:br/>
        <w:br/>
        <w:t>2000年12月任长治县南宋乡党委书记；</w:t>
        <w:br/>
        <w:br/>
        <w:t>2001年12月任壶关县副县长（期间在山西省财政厅农业综合开发办挂职，任主任助理）；</w:t>
        <w:br/>
        <w:br/>
        <w:t>2005年3月任共青团长治市委书记；</w:t>
        <w:br/>
        <w:br/>
        <w:t>2007年8月任中共潞城市委副书记；</w:t>
        <w:br/>
        <w:br/>
        <w:t>2009年2月任平顺县人民政府县长；</w:t>
        <w:br/>
        <w:br/>
        <w:t>现任平顺县委书记。</w:t>
        <w:br/>
      </w:r>
    </w:p>
    <w:p/>
    <w:p>
      <w:pPr>
        <w:pStyle w:val="Heading3"/>
      </w:pPr>
      <w:r>
        <w:t xml:space="preserve">山西省  长治市  黎城县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长治市  黎城县  </w:t>
      </w:r>
    </w:p>
    <w:p>
      <w:r>
        <w:rPr>
          <w:i/>
        </w:rPr>
        <w:t>郜双庆    山西省长治市黎城县委书记</w:t>
      </w:r>
    </w:p>
    <w:p>
      <w:r>
        <w:t>性别:  男</w:t>
      </w:r>
    </w:p>
    <w:p>
      <w:r>
        <w:t>生年：  1963年04月</w:t>
      </w:r>
    </w:p>
    <w:p>
      <w:r>
        <w:t>籍贯:  山西长子县</w:t>
      </w:r>
    </w:p>
    <w:p>
      <w:r>
        <w:t>学历:  学士</w:t>
      </w:r>
    </w:p>
    <w:p>
      <w:r>
        <w:t xml:space="preserve">简历:  </w:t>
        <w:br/>
        <w:t>1983年9月——1984年9月 黎城县平头乡团委书记；</w:t>
        <w:br/>
        <w:br/>
        <w:t>1984年9月——1985年5月 黎城县平头乡副乡长；</w:t>
        <w:br/>
        <w:br/>
        <w:t>1985年5月——1987年3月 黎城县南委泉乡副乡长；</w:t>
        <w:br/>
        <w:br/>
        <w:t>1987年3月——1995年1月 黎城县团县委副书记、书记；</w:t>
        <w:br/>
        <w:br/>
        <w:t>1995年1月——1996年12月 黎城县柏峪乡党委书记；</w:t>
        <w:br/>
        <w:br/>
        <w:t>1996年12月——1997年2月 黎城县政府办第一副主任；</w:t>
        <w:br/>
        <w:br/>
        <w:t>1997年2月——1997年12月 黎城县政府办主任；</w:t>
        <w:br/>
        <w:br/>
        <w:t>1997年12月——2001年6月 中共沁县县委常委、组织部长（期间2000年在省人事厅调配处挂职锻炼一年）；</w:t>
        <w:br/>
        <w:br/>
        <w:t>2001年6月——2005年2月 共青团长治市委书记；</w:t>
        <w:br/>
        <w:br/>
        <w:t>2005年2月——2007年2月 中共潞城市委副书记（正处）；</w:t>
        <w:br/>
        <w:br/>
        <w:t>2007年2月——2007年5月 中共黎城县委副书记、政府代县长；</w:t>
        <w:br/>
        <w:br/>
        <w:t>2007年5月至2011年5月任中共黎城县委副书记、政府县长；</w:t>
        <w:br/>
        <w:br/>
        <w:t>2011年5月任中共黎城县委书记；</w:t>
        <w:br/>
        <w:br/>
        <w:t>2011年5月24日当选为中共黎城县第十四届委员会委员、常委、书记。</w:t>
        <w:br/>
        <w:br/>
        <w:t xml:space="preserve"> </w:t>
        <w:br/>
      </w:r>
    </w:p>
    <w:p/>
    <w:p>
      <w:pPr>
        <w:pStyle w:val="Heading3"/>
      </w:pPr>
      <w:r>
        <w:t xml:space="preserve">山西省  长治市  壶关县  </w:t>
      </w:r>
    </w:p>
    <w:p>
      <w:r>
        <w:rPr>
          <w:i/>
        </w:rPr>
        <w:t>崔江华    山西省长治市壶关县县长</w:t>
      </w:r>
    </w:p>
    <w:p>
      <w:r>
        <w:t>性别:  男</w:t>
      </w:r>
    </w:p>
    <w:p>
      <w:r>
        <w:t>生年：  1969年05月</w:t>
      </w:r>
    </w:p>
    <w:p>
      <w:r>
        <w:t xml:space="preserve">籍贯:  </w:t>
      </w:r>
    </w:p>
    <w:p>
      <w:r>
        <w:t>学历:  学士</w:t>
      </w:r>
    </w:p>
    <w:p>
      <w:r>
        <w:t xml:space="preserve">简历:  </w:t>
        <w:br/>
        <w:t>1991年6月至1994年10月任襄垣县煤炭运销公司团总支书记；</w:t>
        <w:br/>
        <w:br/>
        <w:t>1995年9月至1997年10月任襄垣八里庄乡副乡长；</w:t>
        <w:br/>
        <w:br/>
        <w:t>1997年11月至1998年3月任襄垣县八里庄乡常务副书记（正科级）；</w:t>
        <w:br/>
        <w:br/>
        <w:t>1998年3月至2001年11月任共青团长治市委青工部部长；</w:t>
        <w:br/>
        <w:br/>
        <w:t>2001年11月至2007年7月任共青团长治市委副书记；</w:t>
        <w:br/>
        <w:br/>
        <w:t>2007年7月至2011年5月任平顺县委副书记；</w:t>
        <w:br/>
        <w:br/>
        <w:t>2011年5月至今任壶关县委副书记、政府县长。</w:t>
        <w:br/>
      </w:r>
    </w:p>
    <w:p/>
    <w:p>
      <w:pPr>
        <w:pStyle w:val="Heading3"/>
      </w:pPr>
      <w:r>
        <w:t xml:space="preserve">山西省  长治市  壶关县  </w:t>
      </w:r>
    </w:p>
    <w:p>
      <w:r>
        <w:rPr>
          <w:i/>
        </w:rPr>
        <w:t>李全心    山西省长治市壶关县委书记</w:t>
      </w:r>
    </w:p>
    <w:p>
      <w:r>
        <w:t>性别:  男</w:t>
      </w:r>
    </w:p>
    <w:p>
      <w:r>
        <w:t>生年：  1963年03月</w:t>
      </w:r>
    </w:p>
    <w:p>
      <w:r>
        <w:t>籍贯:  山西省沁源县</w:t>
      </w:r>
    </w:p>
    <w:p>
      <w:r>
        <w:t>学历:  学士</w:t>
      </w:r>
    </w:p>
    <w:p>
      <w:r>
        <w:t xml:space="preserve">简历:  </w:t>
        <w:br/>
        <w:t>1982年9月至1993年2月，任沁源县卫生局人事股长、办公室主任、工会主席；</w:t>
        <w:br/>
        <w:br/>
        <w:t>1993年3月至2001年12月，任沁源县王陶乡副乡长，县计生委副主任、主任，沁河镇党委书记；</w:t>
        <w:br/>
        <w:br/>
        <w:t>2001年11月至2008年9月，任沁源县政协副主席兼统战部长，沁源县人民政府副县长，县委常委、常务副县长；</w:t>
        <w:br/>
        <w:br/>
        <w:t>2008年10月至2009年3月，任长治市委副秘书长、政研室主任。</w:t>
        <w:br/>
        <w:br/>
        <w:t>2009年3月至今任中共壶关县委书记。</w:t>
        <w:br/>
      </w:r>
    </w:p>
    <w:p/>
    <w:p>
      <w:pPr>
        <w:pStyle w:val="Heading3"/>
      </w:pPr>
      <w:r>
        <w:t xml:space="preserve">山西省  长治市  长子县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长治市  长子县  </w:t>
      </w:r>
    </w:p>
    <w:p>
      <w:r>
        <w:rPr>
          <w:i/>
        </w:rPr>
        <w:t>张圣    山西省长治市长子县委书记</w:t>
      </w:r>
    </w:p>
    <w:p>
      <w:r>
        <w:t>性别:  男</w:t>
      </w:r>
    </w:p>
    <w:p>
      <w:r>
        <w:t>生年：  1960年10月</w:t>
      </w:r>
    </w:p>
    <w:p>
      <w:r>
        <w:t>籍贯:  山西黎城</w:t>
      </w:r>
    </w:p>
    <w:p>
      <w:r>
        <w:t>学历:  硕士</w:t>
      </w:r>
    </w:p>
    <w:p>
      <w:r>
        <w:t xml:space="preserve">简历:  </w:t>
        <w:br/>
        <w:t>1982年山西大学毕业在共青团晋东南地委工作，任宣传部副部长；</w:t>
        <w:br/>
        <w:br/>
        <w:t>1985年至1988年任共青团长治市委青工部长；</w:t>
        <w:br/>
        <w:br/>
        <w:t>1988年至1992年人共青团山西省教科文中心副主任（副处级）；</w:t>
        <w:br/>
        <w:br/>
        <w:t>期间，1990年至1992年在襄垣县挂职城关镇党委书记；</w:t>
        <w:br/>
        <w:br/>
        <w:t>1993年至1997年人长治市劳动局党组成员、纪检组长；</w:t>
        <w:br/>
        <w:br/>
        <w:t>1997年至1998年任襄垣县委常委、组织部长；</w:t>
        <w:br/>
        <w:br/>
        <w:t>1998年5月至2003年5月任壶关县委副书记；</w:t>
        <w:br/>
        <w:br/>
        <w:t>2003年5月至2007年11月任沁源县委副书记。政府副县长；</w:t>
        <w:br/>
        <w:br/>
        <w:t>2007年11月至今任长子县委书记。</w:t>
        <w:br/>
        <w:br/>
        <w:t>2014年4月长治高新技术产业开发区管委会主任、党工委副书记.</w:t>
        <w:br/>
      </w:r>
    </w:p>
    <w:p/>
    <w:p>
      <w:pPr>
        <w:pStyle w:val="Heading3"/>
      </w:pPr>
      <w:r>
        <w:t xml:space="preserve">山西省  长治市  武乡县  </w:t>
      </w:r>
    </w:p>
    <w:p>
      <w:r>
        <w:rPr>
          <w:i/>
        </w:rPr>
        <w:t>阎新平    山西省长治市武乡县县长</w:t>
      </w:r>
    </w:p>
    <w:p>
      <w:r>
        <w:t>性别:  男</w:t>
      </w:r>
    </w:p>
    <w:p>
      <w:r>
        <w:t>生年：  1967年12月</w:t>
      </w:r>
    </w:p>
    <w:p>
      <w:r>
        <w:t>籍贯:  山西省吕梁市兴县</w:t>
      </w:r>
    </w:p>
    <w:p>
      <w:r>
        <w:t>学历:  学士</w:t>
      </w:r>
    </w:p>
    <w:p>
      <w:r>
        <w:t xml:space="preserve">简历:  </w:t>
        <w:br/>
        <w:t>1989年7月至1993年1月，在吕梁地区贺昌中学任教；</w:t>
        <w:br/>
        <w:br/>
        <w:t>1993年1月至1993年3月，在吕梁地委党校任教；</w:t>
        <w:br/>
        <w:br/>
        <w:t>1993年3月至1997年12月，任吕梁行署办科员；</w:t>
        <w:br/>
        <w:br/>
        <w:t>1997年12月至1999年6月，任吕梁行署办工交科副科长；</w:t>
        <w:br/>
        <w:br/>
        <w:t>1999年6月至2002年9月，任吕梁地区调产办副主任；</w:t>
        <w:br/>
        <w:br/>
        <w:t>2002年9月至2004年12月，任吕梁行署办信息科科长；</w:t>
        <w:br/>
        <w:br/>
        <w:t>2004年12月至2007年4月，任吕梁市委副秘书长；</w:t>
        <w:br/>
        <w:br/>
        <w:t>2007年4月至2007年7月，任吕梁市工商联党组书记；</w:t>
        <w:br/>
        <w:br/>
        <w:t>2007年7月至2008年6月，任长治市委副秘书长；</w:t>
        <w:br/>
        <w:br/>
        <w:t>2008年6月至2009年2月，任武乡县委副书记、副县长；</w:t>
        <w:br/>
        <w:br/>
        <w:t>2009年2月至2009年5月，任武乡县人民政府代县长；</w:t>
        <w:br/>
        <w:br/>
        <w:t>2009年5月至今，任中共武乡县县委副书记、县人民政府县长。</w:t>
        <w:br/>
      </w:r>
    </w:p>
    <w:p/>
    <w:p>
      <w:pPr>
        <w:pStyle w:val="Heading3"/>
      </w:pPr>
      <w:r>
        <w:t xml:space="preserve">山西省  长治市  武乡县  </w:t>
      </w:r>
    </w:p>
    <w:p>
      <w:r>
        <w:rPr>
          <w:i/>
        </w:rPr>
        <w:t>胡坚    山西省长治市武乡县委书记</w:t>
      </w:r>
    </w:p>
    <w:p>
      <w:r>
        <w:t>性别:  男</w:t>
      </w:r>
    </w:p>
    <w:p>
      <w:r>
        <w:t>生年：  1972年05月</w:t>
      </w:r>
    </w:p>
    <w:p>
      <w:r>
        <w:t>籍贯:  山西平遥</w:t>
      </w:r>
    </w:p>
    <w:p>
      <w:r>
        <w:t>学历:  学士</w:t>
      </w:r>
    </w:p>
    <w:p>
      <w:r>
        <w:t xml:space="preserve">简历:  </w:t>
        <w:br/>
        <w:t>历任山西省水利建设开发中心副主任，省水资源管理委员会办公室副主任、党支部书记兼省水利厅办公室副主任，省水利厅办公室主任兼山西水利发展研究中心主任、人事处处长，长治市城区区委副书记、区长，现任武乡县委书记。</w:t>
        <w:br/>
        <w:br/>
      </w:r>
    </w:p>
    <w:p/>
    <w:p>
      <w:pPr>
        <w:pStyle w:val="Heading3"/>
      </w:pPr>
      <w:r>
        <w:t xml:space="preserve">山西省  长治市  沁县  </w:t>
      </w:r>
    </w:p>
    <w:p>
      <w:r>
        <w:rPr>
          <w:i/>
        </w:rPr>
        <w:t>王现敏    山西省长治市沁县县长</w:t>
      </w:r>
    </w:p>
    <w:p>
      <w:r>
        <w:t>性别:  男</w:t>
      </w:r>
    </w:p>
    <w:p>
      <w:r>
        <w:t>生年：  1974年08月</w:t>
      </w:r>
    </w:p>
    <w:p>
      <w:r>
        <w:t>籍贯:  山西省长治城区</w:t>
      </w:r>
    </w:p>
    <w:p>
      <w:r>
        <w:t>学历:  硕士</w:t>
      </w:r>
    </w:p>
    <w:p>
      <w:r>
        <w:t xml:space="preserve">简历:  </w:t>
        <w:br/>
        <w:t>1992年9月—1996年1月任长治市乡镇局统计科科员；</w:t>
        <w:br/>
        <w:br/>
        <w:t>1996年1月—2003年10月任长治市乡镇局乡镇企业计算机服务中心主任；</w:t>
        <w:br/>
        <w:br/>
        <w:t>2003年10月—2006年5月任潞城市政府副市长；</w:t>
        <w:br/>
        <w:br/>
        <w:t>2006年5月—2011年4月任潞城市委常委、常务副市长；</w:t>
        <w:br/>
        <w:br/>
        <w:t>2011年4月—2013年9月任长治市城区区委常委、常务副区长；</w:t>
        <w:br/>
        <w:br/>
        <w:t>任2013年9月2日至今任中共沁县县委副书记、县政府党组书记、县长。</w:t>
        <w:br/>
        <w:br/>
        <w:t xml:space="preserve"> </w:t>
        <w:br/>
      </w:r>
    </w:p>
    <w:p/>
    <w:p>
      <w:pPr>
        <w:pStyle w:val="Heading3"/>
      </w:pPr>
      <w:r>
        <w:t xml:space="preserve">山西省  长治市  沁县  </w:t>
      </w:r>
    </w:p>
    <w:p>
      <w:r>
        <w:rPr>
          <w:i/>
        </w:rPr>
        <w:t>卢展明    山西省长治市沁县县委书记</w:t>
      </w:r>
    </w:p>
    <w:p>
      <w:r>
        <w:t>性别:  男</w:t>
      </w:r>
    </w:p>
    <w:p>
      <w:r>
        <w:t>生年：  1969年07月</w:t>
      </w:r>
    </w:p>
    <w:p>
      <w:r>
        <w:t>籍贯:  山西省黎城县</w:t>
      </w:r>
    </w:p>
    <w:p>
      <w:r>
        <w:t>学历:  硕士</w:t>
      </w:r>
    </w:p>
    <w:p>
      <w:r>
        <w:t xml:space="preserve">简历:  </w:t>
        <w:br/>
        <w:t>1988年7月参加工作后，在黎城县人民银行工作；</w:t>
        <w:br/>
        <w:br/>
        <w:t>1996年4月任长治中行黎城支行副行长；</w:t>
        <w:br/>
        <w:br/>
        <w:t>1997年1月任长治中行英雄路办事处副主任；</w:t>
        <w:br/>
        <w:br/>
        <w:t>1998年4月任长治中行紫金东路办事处副主任；</w:t>
        <w:br/>
        <w:br/>
        <w:t>1999年2月任长治中行大庆路分理处副主任（主持工作）；</w:t>
        <w:br/>
        <w:br/>
        <w:t>2000年2月任长治中行大庆路分理处主任；</w:t>
        <w:br/>
        <w:br/>
        <w:t>2001年8月任长治中行城区支行行长、党支部书记；</w:t>
        <w:br/>
        <w:br/>
        <w:t>2003年10月任屯留县政府副县长；</w:t>
        <w:br/>
        <w:br/>
        <w:t>2006年5月任中共屯留县县委常委、常务副县长；</w:t>
        <w:br/>
        <w:br/>
        <w:t>2009年2月任中共长子县委常委、副书记、县人民政府代县长。</w:t>
        <w:br/>
        <w:br/>
        <w:t>2009年5月任长子县人民政府县长。</w:t>
        <w:br/>
        <w:br/>
        <w:t>2013.04，中共山西省沁县县委书记。</w:t>
        <w:br/>
      </w:r>
    </w:p>
    <w:p/>
    <w:p>
      <w:pPr>
        <w:pStyle w:val="Heading3"/>
      </w:pPr>
      <w:r>
        <w:t xml:space="preserve">山西省  长治市  沁源县  </w:t>
      </w:r>
    </w:p>
    <w:p>
      <w:r>
        <w:rPr>
          <w:i/>
        </w:rPr>
        <w:t>杨红旗    山西省长治市沁源县县长</w:t>
      </w:r>
    </w:p>
    <w:p>
      <w:r>
        <w:t>性别:  男</w:t>
      </w:r>
    </w:p>
    <w:p>
      <w:r>
        <w:t>生年：  1964年02月</w:t>
      </w:r>
    </w:p>
    <w:p>
      <w:r>
        <w:t>籍贯:  山西长治县</w:t>
      </w:r>
    </w:p>
    <w:p>
      <w:r>
        <w:t>学历:  学士</w:t>
      </w:r>
    </w:p>
    <w:p>
      <w:r>
        <w:t xml:space="preserve">简历:  </w:t>
        <w:br/>
        <w:t>1985年8月至1993年7月，任晋东南师专政治系助教、团总支书记；</w:t>
        <w:br/>
        <w:br/>
        <w:t>1993年7月至1995年5月，任长治市康宝制药厂副厂长；</w:t>
        <w:br/>
        <w:br/>
        <w:t>1995年5月至1998月4月，任山西康宝生物制品股份有限公司董事、常务副总经理；</w:t>
        <w:br/>
        <w:br/>
        <w:t>1998年4月至2001年12月，任屯留县政府副县长；</w:t>
        <w:br/>
        <w:br/>
        <w:t>2001年12月至2008月11月，任中共屯留县委副书记；</w:t>
        <w:br/>
        <w:br/>
        <w:t>2008年12月至2009年2月，任中共沁源县委副书记；</w:t>
        <w:br/>
        <w:br/>
        <w:t>2009年3月至今，任中共沁源县委副书记、沁源县人民政府县长。</w:t>
        <w:br/>
      </w:r>
    </w:p>
    <w:p/>
    <w:p>
      <w:pPr>
        <w:pStyle w:val="Heading3"/>
      </w:pPr>
      <w:r>
        <w:t xml:space="preserve">山西省  长治市  沁源县  </w:t>
      </w:r>
    </w:p>
    <w:p>
      <w:r>
        <w:rPr>
          <w:i/>
        </w:rPr>
        <w:t>李丁夫    山西省长治市沁源县委书记</w:t>
      </w:r>
    </w:p>
    <w:p>
      <w:r>
        <w:t>性别:  男</w:t>
      </w:r>
    </w:p>
    <w:p>
      <w:r>
        <w:t xml:space="preserve">生年：  </w:t>
      </w:r>
    </w:p>
    <w:p>
      <w:r>
        <w:t xml:space="preserve">籍贯:  </w:t>
      </w:r>
    </w:p>
    <w:p>
      <w:r>
        <w:t>学历:  学士</w:t>
      </w:r>
    </w:p>
    <w:p>
      <w:r>
        <w:t xml:space="preserve">简历:  </w:t>
        <w:br/>
        <w:t xml:space="preserve">历任寿阳县委副书记兼纪委书记；祁县县委副书记、县政府党组书记、县长。 　　</w:t>
        <w:br/>
        <w:br/>
        <w:t>2011年1月29日任沁源县委书记。</w:t>
        <w:br/>
      </w:r>
    </w:p>
    <w:p/>
    <w:p>
      <w:pPr>
        <w:pStyle w:val="Heading3"/>
      </w:pPr>
      <w:r>
        <w:t xml:space="preserve">山西省  长治市  潞城市  </w:t>
      </w:r>
    </w:p>
    <w:p>
      <w:r>
        <w:rPr>
          <w:i/>
        </w:rPr>
        <w:t>李文兵    山西省长治市潞城市委书记</w:t>
      </w:r>
    </w:p>
    <w:p>
      <w:r>
        <w:t>性别:  男</w:t>
      </w:r>
    </w:p>
    <w:p>
      <w:r>
        <w:t>生年：  1971年12月</w:t>
      </w:r>
    </w:p>
    <w:p>
      <w:r>
        <w:t>籍贯:  山西文水县</w:t>
      </w:r>
    </w:p>
    <w:p>
      <w:r>
        <w:t>学历:  学士</w:t>
      </w:r>
    </w:p>
    <w:p>
      <w:r>
        <w:t xml:space="preserve">简历:  </w:t>
        <w:br/>
        <w:t>1996年7月至2001年3月山西省物产集团有限公司办公室科员、副主任科员。</w:t>
        <w:br/>
        <w:br/>
        <w:t>2001年3月至2004年8月山西省物产集团有限公司办公室副主任。</w:t>
        <w:br/>
        <w:br/>
        <w:t>2004年8月至2006年1月山西省物产集团有限公司产权部部长。</w:t>
        <w:br/>
        <w:br/>
        <w:t>2006年1月至2011年5月山西省物产集团有限公司发展改革部部长。</w:t>
        <w:br/>
        <w:br/>
        <w:t>2011年6月任中共长治县委副书记、县长。</w:t>
        <w:br/>
        <w:br/>
        <w:t>2016年7月任潞城市委书记。</w:t>
        <w:br/>
      </w:r>
    </w:p>
    <w:p/>
    <w:p>
      <w:pPr>
        <w:pStyle w:val="Heading3"/>
      </w:pPr>
      <w:r>
        <w:t xml:space="preserve">山西省  长治市  潞城市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晋城市  城区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晋城市  城区  </w:t>
      </w:r>
    </w:p>
    <w:p>
      <w:r>
        <w:rPr>
          <w:i/>
        </w:rPr>
        <w:t>王学忠    山西省晋城市城区区委书记</w:t>
      </w:r>
    </w:p>
    <w:p>
      <w:r>
        <w:t>性别:  男</w:t>
      </w:r>
    </w:p>
    <w:p>
      <w:r>
        <w:t>生年：  1968年03月</w:t>
      </w:r>
    </w:p>
    <w:p>
      <w:r>
        <w:t>籍贯:  山西省陵川县</w:t>
      </w:r>
    </w:p>
    <w:p>
      <w:r>
        <w:t>学历:  学士</w:t>
      </w:r>
    </w:p>
    <w:p>
      <w:r>
        <w:t xml:space="preserve">简历:  </w:t>
        <w:br/>
        <w:t>一九八六年九月至一九九○年七月，在天津商学院商业企业管理专业学习；</w:t>
        <w:br/>
        <w:br/>
        <w:t>一九九○年七月至一九九三年二月，任市百纺公司职员；</w:t>
        <w:br/>
        <w:br/>
        <w:t>一九九三年二月至一九九四年四月，任市百纺公司办公室副主任；</w:t>
        <w:br/>
        <w:br/>
        <w:t>一九九四年四月至一九九八年四月，任市百纺公司办公室主任；</w:t>
        <w:br/>
        <w:br/>
        <w:t>一九九八年四月至一九九八年十月，任市百纺公司总经理助理；</w:t>
        <w:br/>
        <w:br/>
        <w:t>一九九八年十月至二○○○年十一月，任市百纺公司董事、副总经理；</w:t>
        <w:br/>
        <w:br/>
        <w:t>二○○○年十一月至二○○六年五月，任阳城县副县长；</w:t>
        <w:br/>
        <w:br/>
        <w:t>二○○六年五月至二○一一年五月，任阳城县委常委、宣传部部长；</w:t>
        <w:br/>
        <w:br/>
        <w:t>二○一一年五月至二○一一年九月，待安排；</w:t>
        <w:br/>
        <w:br/>
        <w:t>二○一一年九月至二○一二年三月，任市文联党组书记；</w:t>
        <w:br/>
        <w:br/>
        <w:t>二○一二年三月至二○一三年七月，任市文联党组书记、市委宣传部副部长（兼）（期间：二○一二年九月至二○一二年十二月，在山西省委党校第53期中青年领导干部培训班学习）；</w:t>
        <w:br/>
        <w:br/>
        <w:t>二○一三年七月至二○一四年二月，任中共晋城市城区区委副书记、晋城市城区人民政府代区长；</w:t>
        <w:br/>
        <w:br/>
        <w:t>二○一四年二月至二○一六年七月，任中共晋城市城区区委副书记、晋城市城区人民政府区长。</w:t>
        <w:br/>
        <w:br/>
        <w:t>现任晋城市城区区委书记。</w:t>
        <w:br/>
      </w:r>
    </w:p>
    <w:p/>
    <w:p>
      <w:pPr>
        <w:pStyle w:val="Heading3"/>
      </w:pPr>
      <w:r>
        <w:t xml:space="preserve">山西省  晋城市  沁水县  </w:t>
      </w:r>
    </w:p>
    <w:p>
      <w:r>
        <w:rPr>
          <w:i/>
        </w:rPr>
        <w:t>原光辉    山西省晋城市沁水县委书记</w:t>
      </w:r>
    </w:p>
    <w:p>
      <w:r>
        <w:t>性别:  男</w:t>
      </w:r>
    </w:p>
    <w:p>
      <w:r>
        <w:t>生年：  1966年12月</w:t>
      </w:r>
    </w:p>
    <w:p>
      <w:r>
        <w:t>籍贯:  山西阳城县</w:t>
      </w:r>
    </w:p>
    <w:p>
      <w:r>
        <w:t>学历:  学士</w:t>
      </w:r>
    </w:p>
    <w:p>
      <w:r>
        <w:t xml:space="preserve">简历:  </w:t>
        <w:br/>
        <w:t>1987年7月任沁水县农业局干事；</w:t>
        <w:br/>
        <w:br/>
        <w:t>1990年10月任沁水县委办公室秘书科科员；</w:t>
        <w:br/>
        <w:br/>
        <w:t>1995年12月任沁水县委办公室督查信息科科长；</w:t>
        <w:br/>
        <w:br/>
        <w:t>1999年1月任沁水县王必乡党委书记；</w:t>
        <w:br/>
        <w:br/>
        <w:t>2000年11月任陵川县政府副县长；</w:t>
        <w:br/>
        <w:br/>
        <w:t>2006年5月任沁水县政府县长；</w:t>
        <w:br/>
        <w:br/>
        <w:t>2016年7月任沁水县委书记。</w:t>
        <w:br/>
      </w:r>
    </w:p>
    <w:p/>
    <w:p>
      <w:pPr>
        <w:pStyle w:val="Heading3"/>
      </w:pPr>
      <w:r>
        <w:t xml:space="preserve">山西省  晋城市  沁水县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晋城市  阳城县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晋城市  阳城县  </w:t>
      </w:r>
    </w:p>
    <w:p>
      <w:r>
        <w:rPr>
          <w:i/>
        </w:rPr>
        <w:t>窦三马    山西省晋城市阳城县委书记</w:t>
      </w:r>
    </w:p>
    <w:p>
      <w:r>
        <w:t>性别:  男</w:t>
      </w:r>
    </w:p>
    <w:p>
      <w:r>
        <w:t>生年：  1966年10月</w:t>
      </w:r>
    </w:p>
    <w:p>
      <w:r>
        <w:t>籍贯:  山西泽州</w:t>
      </w:r>
    </w:p>
    <w:p>
      <w:r>
        <w:t>学历:  学士</w:t>
      </w:r>
    </w:p>
    <w:p>
      <w:r>
        <w:t xml:space="preserve">简历:  </w:t>
        <w:br/>
        <w:t>1983.09—1986.07  晋东南师范就读；</w:t>
        <w:br/>
        <w:br/>
        <w:t>1986.07—1989.04  晋城市教育局工作；</w:t>
        <w:br/>
        <w:br/>
        <w:t>1989.04—1993.07  晋城市委办公厅科员；</w:t>
        <w:br/>
        <w:br/>
        <w:t>1993.07—1995.10  晋城市委办公厅副科级督查员；</w:t>
        <w:br/>
        <w:br/>
        <w:t>1995.10—1999.02  晋城市委办公厅综合科科长；</w:t>
        <w:br/>
        <w:br/>
        <w:t>1999.02—2003.06  晋城市委督查室副主任（副处）；</w:t>
        <w:br/>
        <w:br/>
        <w:t>2003.06—2006.09  晋城市委正处级督察员；</w:t>
        <w:br/>
        <w:br/>
        <w:t>2006.09—2011.05  晋城市委副秘书长、市委正处级督查员；</w:t>
        <w:br/>
        <w:br/>
        <w:t>2011.05—2011.07  阳城县委副书记（正处）；</w:t>
        <w:br/>
        <w:br/>
        <w:t>2011.07—2014.06  中共阳城县委副书记、县委党校校长；</w:t>
        <w:br/>
        <w:br/>
        <w:t>2014.06—2014.07  中共阳城县委副书记，阳城县人民政府党组书记、副县长、代县长；</w:t>
        <w:br/>
        <w:br/>
        <w:t>2014.07—2016.07  中共阳城县委副书记，阳城县人民政府党组书记、县长。</w:t>
        <w:br/>
        <w:br/>
        <w:t>现任中共阳城县委书记。</w:t>
        <w:br/>
      </w:r>
    </w:p>
    <w:p/>
    <w:p>
      <w:pPr>
        <w:pStyle w:val="Heading3"/>
      </w:pPr>
      <w:r>
        <w:t xml:space="preserve">山西省  晋城市  陵川县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晋城市  陵川县  </w:t>
      </w:r>
    </w:p>
    <w:p>
      <w:r>
        <w:rPr>
          <w:i/>
        </w:rPr>
        <w:t>胡晓刚    山西省晋城市陵川县委书记</w:t>
      </w:r>
    </w:p>
    <w:p>
      <w:r>
        <w:t>性别:  男</w:t>
      </w:r>
    </w:p>
    <w:p>
      <w:r>
        <w:t>生年：  1968年05月</w:t>
      </w:r>
    </w:p>
    <w:p>
      <w:r>
        <w:t>籍贯:  辽宁省海城市</w:t>
      </w:r>
    </w:p>
    <w:p>
      <w:r>
        <w:t>学历:  硕士</w:t>
      </w:r>
    </w:p>
    <w:p>
      <w:r>
        <w:t xml:space="preserve">简历:  </w:t>
        <w:br/>
        <w:t>1989年8月任煤炭部太原设计研究院电气工程师；1996年9月任太原社会科学院助理研究员（期间：1996年9月至1999年7月在中国人民大学工商管理学院学习，研究生毕业，获工商管理硕士学位）；</w:t>
        <w:br/>
        <w:br/>
        <w:t>1998年4月任中共太原市委办公厅秘书；</w:t>
        <w:br/>
        <w:br/>
        <w:t>1998年12月任中共太原市委办公厅副处级秘书（正科）；</w:t>
        <w:br/>
        <w:br/>
        <w:t>2000年12月任中共太原市委办公厅正处级秘书（副处）；</w:t>
        <w:br/>
        <w:br/>
        <w:t>2002年11月任中共太原市委督查室副主任；</w:t>
        <w:br/>
        <w:br/>
        <w:t>2003年6月任晋城市政府副秘书长；</w:t>
        <w:br/>
        <w:br/>
        <w:t>2006年9月任晋城市委副秘书长、市对台办主任（兼）（期间：2007年9月至2008年1月在山西省委党校第43期中青班学习）；</w:t>
        <w:br/>
        <w:br/>
        <w:t>2011年3月任中共陵川县委副书记（正处级）；</w:t>
        <w:br/>
        <w:br/>
        <w:t>2011年5月任中共陵川县委副书记（正处级）、县委党校校长；</w:t>
        <w:br/>
        <w:br/>
        <w:t>2013年7月任中共陵川县委副书记、县人民政府代县长。</w:t>
        <w:br/>
        <w:br/>
        <w:t>2014年2月任中共陵川县委副书记、县政府党组书记、县长 。</w:t>
        <w:br/>
        <w:br/>
        <w:t>2016年7月任中共陵川县委书记。</w:t>
        <w:br/>
      </w:r>
    </w:p>
    <w:p/>
    <w:p>
      <w:pPr>
        <w:pStyle w:val="Heading3"/>
      </w:pPr>
      <w:r>
        <w:t xml:space="preserve">山西省  晋城市  泽州县  </w:t>
      </w:r>
    </w:p>
    <w:p>
      <w:r>
        <w:rPr>
          <w:i/>
        </w:rPr>
        <w:t>高喜全    山西省晋城市泽州县县长</w:t>
      </w:r>
    </w:p>
    <w:p>
      <w:r>
        <w:t>性别:  男</w:t>
      </w:r>
    </w:p>
    <w:p>
      <w:r>
        <w:t>生年：  1970年06月</w:t>
      </w:r>
    </w:p>
    <w:p>
      <w:r>
        <w:t>籍贯:  山西省左云县</w:t>
      </w:r>
    </w:p>
    <w:p>
      <w:r>
        <w:t>学历:  硕士</w:t>
      </w:r>
    </w:p>
    <w:p>
      <w:r>
        <w:t xml:space="preserve">简历:  </w:t>
        <w:br/>
        <w:t>1990年9月——1993年6月，山西省财政税务专科学校学习。</w:t>
        <w:br/>
        <w:br/>
        <w:t>1993年7月——1995年4月，煤炭工业太原设计研究院财务处工作。</w:t>
        <w:br/>
        <w:br/>
        <w:t>1995年5月——1996年5月，煤炭工业太原设计研究院财务处负责人。</w:t>
        <w:br/>
        <w:br/>
        <w:t>1996年6月——1999年3月，煤炭工业太原设计研究院财务处副处长。</w:t>
        <w:br/>
        <w:br/>
        <w:t>1999年4月——2003年6月，煤炭工业太原设计研究院龙湖宾馆总经理（正处级）。</w:t>
        <w:br/>
        <w:br/>
        <w:t>2000年9月——2003年9月，山西大学哲学系研究生班进修学习。</w:t>
        <w:br/>
        <w:br/>
        <w:t>2003年7月——2004年2月，煤炭工业太原设计研究院改革工作组成员。</w:t>
        <w:br/>
        <w:br/>
        <w:t>2003年9月——2006年9月，中共中央党校函授学院本科班进修学习。</w:t>
        <w:br/>
        <w:br/>
        <w:t>2004年3月——2005年8月，煤炭工业太原设计研究院改革工作组组长。</w:t>
        <w:br/>
        <w:br/>
        <w:t>2005年9月——2006年12月，煤炭工业太原设计研究院党务工作部部长。</w:t>
        <w:br/>
        <w:br/>
        <w:t>2006年9月——2009年9月，中央党校函授学院经济管理专业研究生班进修学习。</w:t>
        <w:br/>
        <w:br/>
        <w:t>2007年1月——2011年4月，中共山西省晋城市城区人民政府副区长。</w:t>
        <w:br/>
        <w:br/>
        <w:t>2011年5月——2014年6月，中共晋城市城区区委常委、晋城市城区人民政府副区长。</w:t>
        <w:br/>
        <w:br/>
        <w:t>2014年7月——至今，中共晋城市泽州县县长、县委委员、常委、副书记。</w:t>
        <w:br/>
      </w:r>
    </w:p>
    <w:p/>
    <w:p>
      <w:pPr>
        <w:pStyle w:val="Heading3"/>
      </w:pPr>
      <w:r>
        <w:t xml:space="preserve">山西省  晋城市  泽州县  </w:t>
      </w:r>
    </w:p>
    <w:p>
      <w:r>
        <w:rPr>
          <w:i/>
        </w:rPr>
        <w:t>赵新年    山西省晋城市泽州县委书记</w:t>
      </w:r>
    </w:p>
    <w:p>
      <w:r>
        <w:t>性别:  男</w:t>
      </w:r>
    </w:p>
    <w:p>
      <w:r>
        <w:t>生年：  1975年12月</w:t>
      </w:r>
    </w:p>
    <w:p>
      <w:r>
        <w:t>籍贯:  陕西潼关</w:t>
      </w:r>
    </w:p>
    <w:p>
      <w:r>
        <w:t>学历:  硕士</w:t>
      </w:r>
    </w:p>
    <w:p>
      <w:r>
        <w:t xml:space="preserve">简历:  </w:t>
        <w:br/>
        <w:t>赵新年，男，汉族，1976年1月生，陕西潼关人，1996年4月入党，1998年7月参加工作，在职研究生学历、公共管理硕士学位。</w:t>
        <w:br/>
        <w:br/>
        <w:t>曾任陕西宝鸡国家高新技术产业开发区党工委副书记、管委会常务副主任（正县级），凤翔县委副书记、县人民政府副县长、代县长、县长。</w:t>
        <w:br/>
        <w:br/>
        <w:t>2013.04 陕西省凤翔县委书记</w:t>
        <w:br/>
        <w:br/>
        <w:t>2015.07 山西省泽州县委书记</w:t>
        <w:br/>
        <w:br/>
        <w:t>（人民网资料 截至2015年7月）</w:t>
        <w:br/>
        <w:br/>
        <w:t xml:space="preserve"> </w:t>
        <w:br/>
        <w:t xml:space="preserve"> </w:t>
        <w:br/>
      </w:r>
    </w:p>
    <w:p/>
    <w:p>
      <w:pPr>
        <w:pStyle w:val="Heading3"/>
      </w:pPr>
      <w:r>
        <w:t xml:space="preserve">山西省  晋城市  高平市  </w:t>
      </w:r>
    </w:p>
    <w:p>
      <w:r>
        <w:rPr>
          <w:i/>
        </w:rPr>
        <w:t>邹树琦    山西省晋城市高平市代市长</w:t>
      </w:r>
    </w:p>
    <w:p>
      <w:r>
        <w:t>性别:  男</w:t>
      </w:r>
    </w:p>
    <w:p>
      <w:r>
        <w:t>生年：  1970年09月</w:t>
      </w:r>
    </w:p>
    <w:p>
      <w:r>
        <w:t>籍贯:  山西省临猗县</w:t>
      </w:r>
    </w:p>
    <w:p>
      <w:r>
        <w:t>学历:  硕士</w:t>
      </w:r>
    </w:p>
    <w:p>
      <w:r>
        <w:t xml:space="preserve">简历:  </w:t>
        <w:br/>
        <w:t>1989.10--1994.09　临猗县林业局干事；</w:t>
        <w:br/>
        <w:br/>
        <w:t>1994.09--1996.07　山西省委党校学习；</w:t>
        <w:br/>
        <w:br/>
        <w:t>1996.07--1999.05　南风化工集团公司办主任助理；</w:t>
        <w:br/>
        <w:br/>
        <w:t>1999.06--2000.12　山西省经贸委企业处处长助理；</w:t>
        <w:br/>
        <w:br/>
        <w:t>2001.01--2001.11　南风化工集团公司办副主任；</w:t>
        <w:br/>
        <w:br/>
        <w:t>2001.11--2002.01　南风化工集团山西钾肥公司党委书记；</w:t>
        <w:br/>
        <w:br/>
        <w:t>2002.02--2002.05　运城市环保局副局长（正处级）；</w:t>
        <w:br/>
        <w:br/>
        <w:t>2002.05--2011.05　沁水县委副书记（保留正处级）；</w:t>
        <w:br/>
        <w:br/>
        <w:t>2011.05--2011.09　待安排；</w:t>
        <w:br/>
        <w:br/>
        <w:t>2011.09--2011.10　晋城市水利局党组书记、提名局长；</w:t>
        <w:br/>
        <w:br/>
        <w:t>2011.10--2013.12　晋城市水利局局长、党组书记；</w:t>
        <w:br/>
        <w:br/>
        <w:t>2013.12--2014.06　晋城市水务局局长、党组书记；</w:t>
        <w:br/>
        <w:br/>
        <w:t>2014.06--  中共高平市委委员、常委、副书记、市人民政府党组书记、副市长、代理市长。</w:t>
        <w:br/>
      </w:r>
    </w:p>
    <w:p/>
    <w:p>
      <w:pPr>
        <w:pStyle w:val="Heading3"/>
      </w:pPr>
      <w:r>
        <w:t xml:space="preserve">山西省  晋城市  高平市  </w:t>
      </w:r>
    </w:p>
    <w:p>
      <w:r>
        <w:rPr>
          <w:i/>
        </w:rPr>
        <w:t>范兆森    山西省晋城市高平市委书记</w:t>
      </w:r>
    </w:p>
    <w:p>
      <w:r>
        <w:t>性别:  男</w:t>
      </w:r>
    </w:p>
    <w:p>
      <w:r>
        <w:t>生年：  1968年10月</w:t>
      </w:r>
    </w:p>
    <w:p>
      <w:r>
        <w:t>籍贯:  山西省泽州县人</w:t>
      </w:r>
    </w:p>
    <w:p>
      <w:r>
        <w:t>学历:  学士</w:t>
      </w:r>
    </w:p>
    <w:p>
      <w:r>
        <w:t xml:space="preserve">简历:  </w:t>
        <w:br/>
        <w:t>1987年9月任泽州县李寨乡团委书记、党委秘书；</w:t>
        <w:br/>
        <w:br/>
        <w:t>1991年6月任泽州县委办公室秘书科副科长；</w:t>
        <w:br/>
        <w:br/>
        <w:t>1995年12月任泽州县陈沟乡副乡长；</w:t>
        <w:br/>
        <w:br/>
        <w:t>1997年3月任泽州县委宣传部副部长兼泽州报社总编；</w:t>
        <w:br/>
        <w:br/>
        <w:t>1999年3月任晋城市委组织部组织指导科副科长、正科级组织员；</w:t>
        <w:br/>
        <w:br/>
        <w:t>2000年11月任高平市政府副市长；</w:t>
        <w:br/>
        <w:br/>
        <w:t>2006年5月任中共阳城县委常委、县纪检委书记；</w:t>
        <w:br/>
        <w:br/>
        <w:t>2011年5月任中共沁水县委常委、县政府党组书记、副县长、代县长；</w:t>
        <w:br/>
        <w:br/>
        <w:t>2011年7月任中共沁水县副书记、县政府党组书记、县长；</w:t>
        <w:br/>
        <w:br/>
        <w:t>2014年3月任中共沁水县委书记；</w:t>
        <w:br/>
        <w:br/>
        <w:t>2016年7月任中共高平市委书记。</w:t>
        <w:br/>
      </w:r>
    </w:p>
    <w:p/>
    <w:p>
      <w:pPr>
        <w:pStyle w:val="Heading3"/>
      </w:pPr>
      <w:r>
        <w:t xml:space="preserve">山西省  朔州市  朔城区  </w:t>
      </w:r>
    </w:p>
    <w:p>
      <w:r>
        <w:rPr>
          <w:i/>
        </w:rPr>
        <w:t>刘彪    山西省朔州市朔城区区长</w:t>
      </w:r>
    </w:p>
    <w:p>
      <w:r>
        <w:t>性别:  男</w:t>
      </w:r>
    </w:p>
    <w:p>
      <w:r>
        <w:t xml:space="preserve">生年：  </w:t>
      </w:r>
    </w:p>
    <w:p>
      <w:r>
        <w:t xml:space="preserve">籍贯:  </w:t>
      </w:r>
    </w:p>
    <w:p>
      <w:r>
        <w:t xml:space="preserve">学历:  </w:t>
      </w:r>
    </w:p>
    <w:p>
      <w:r>
        <w:t xml:space="preserve">简历:  </w:t>
        <w:br/>
        <w:t>现任朔城区区长，主持区政府全面工作，主管监察、审计、财政、人事编制、城建规划等方面工作。</w:t>
        <w:br/>
        <w:br/>
        <w:t xml:space="preserve"> </w:t>
        <w:br/>
        <w:t xml:space="preserve"> </w:t>
        <w:br/>
      </w:r>
    </w:p>
    <w:p/>
    <w:p>
      <w:pPr>
        <w:pStyle w:val="Heading3"/>
      </w:pPr>
      <w:r>
        <w:t xml:space="preserve">山西省  朔州市  朔城区  </w:t>
      </w:r>
    </w:p>
    <w:p>
      <w:r>
        <w:rPr>
          <w:i/>
        </w:rPr>
        <w:t>张立新    山西省朔州市朔城区区委书记</w:t>
      </w:r>
    </w:p>
    <w:p>
      <w:r>
        <w:t>性别:  男</w:t>
      </w:r>
    </w:p>
    <w:p>
      <w:r>
        <w:t>生年：  1966年08月</w:t>
      </w:r>
    </w:p>
    <w:p>
      <w:r>
        <w:t>籍贯:  山西定襄</w:t>
      </w:r>
    </w:p>
    <w:p>
      <w:r>
        <w:t xml:space="preserve">学历:  </w:t>
      </w:r>
    </w:p>
    <w:p>
      <w:r>
        <w:t xml:space="preserve">简历:  </w:t>
        <w:br/>
        <w:t>张立新，1966年9月出生，山西定襄人。曾任山西省人大财经委副主任委员。现任朔州市委常委、朔城区委书记。</w:t>
        <w:br/>
        <w:br/>
      </w:r>
    </w:p>
    <w:p/>
    <w:p>
      <w:pPr>
        <w:pStyle w:val="Heading3"/>
      </w:pPr>
      <w:r>
        <w:t xml:space="preserve">山西省  朔州市  平鲁区  </w:t>
      </w:r>
    </w:p>
    <w:p>
      <w:r>
        <w:rPr>
          <w:i/>
        </w:rPr>
        <w:t>马占文    山西省朔州市平鲁区区长</w:t>
      </w:r>
    </w:p>
    <w:p>
      <w:r>
        <w:t>性别:  男</w:t>
      </w:r>
    </w:p>
    <w:p>
      <w:r>
        <w:t>生年：  1970年06月</w:t>
      </w:r>
    </w:p>
    <w:p>
      <w:r>
        <w:t>籍贯:  山西省朔城区</w:t>
      </w:r>
    </w:p>
    <w:p>
      <w:r>
        <w:t>学历:  学士</w:t>
      </w:r>
    </w:p>
    <w:p>
      <w:r>
        <w:t xml:space="preserve">简历:  </w:t>
        <w:br/>
        <w:t>历任省政协办公厅办公室副主任科员、主任科员，省政协办公厅办公室副主任、主任，市政府副秘书长(正处级)，市委副秘书长、610办公室主任，右玉县委常委、常务副县长(正处级)，右玉县委副书记(正处级)，平鲁区委副书记(正处级)。</w:t>
        <w:br/>
        <w:br/>
        <w:t>现任平鲁区人民政府区长。</w:t>
        <w:br/>
        <w:br/>
      </w:r>
    </w:p>
    <w:p/>
    <w:p>
      <w:pPr>
        <w:pStyle w:val="Heading3"/>
      </w:pPr>
      <w:r>
        <w:t xml:space="preserve">山西省  朔州市  平鲁区  </w:t>
      </w:r>
    </w:p>
    <w:p>
      <w:r>
        <w:rPr>
          <w:i/>
        </w:rPr>
        <w:t>吴晓斌    山西省朔州市平鲁区委书记</w:t>
      </w:r>
    </w:p>
    <w:p>
      <w:r>
        <w:t>性别:  男</w:t>
      </w:r>
    </w:p>
    <w:p>
      <w:r>
        <w:t>生年：  1964年10月</w:t>
      </w:r>
    </w:p>
    <w:p>
      <w:r>
        <w:t>籍贯:  忻州市保德县</w:t>
      </w:r>
    </w:p>
    <w:p>
      <w:r>
        <w:t>学历:  学士</w:t>
      </w:r>
    </w:p>
    <w:p>
      <w:r>
        <w:t xml:space="preserve">简历:  </w:t>
        <w:br/>
        <w:t>历任偏关县体委副主任，朔城区神武乡党委副书记，朔城区神武乡人大主席，朔城区南榆林乡党委副书记、乡长，朔城区南榆林乡党委书记，朔城区神头街道办事处党委书记，朔城区神头镇党委书记，右玉县委常委、组织部长，市委组织部副部长，平鲁区委副书记、区长，现任平路区委书记。</w:t>
        <w:br/>
      </w:r>
    </w:p>
    <w:p/>
    <w:p>
      <w:pPr>
        <w:pStyle w:val="Heading3"/>
      </w:pPr>
      <w:r>
        <w:t xml:space="preserve">山西省  朔州市  山阴县  </w:t>
      </w:r>
    </w:p>
    <w:p>
      <w:r>
        <w:rPr>
          <w:i/>
        </w:rPr>
        <w:t>南志中    山西省朔州市山阴县县长</w:t>
      </w:r>
    </w:p>
    <w:p>
      <w:r>
        <w:t>性别:  男</w:t>
      </w:r>
    </w:p>
    <w:p>
      <w:r>
        <w:t>生年：  1961年07月</w:t>
      </w:r>
    </w:p>
    <w:p>
      <w:r>
        <w:t>籍贯:  山西省平鲁区</w:t>
      </w:r>
    </w:p>
    <w:p>
      <w:r>
        <w:t>学历:  专科</w:t>
      </w:r>
    </w:p>
    <w:p>
      <w:r>
        <w:t xml:space="preserve">简历:  </w:t>
        <w:br/>
        <w:t>历任雁北日报社编辑，山西日报朔州记者站站长，山西日报朔州记者站站长（副处级），山西日报朔州记者站站长（正处级），山阴县委副书记（正处级），朔城区委副书记、纪委书记（正处级）、山阴县委副书记（正处级）；</w:t>
        <w:br/>
        <w:br/>
        <w:t>现任山阴县委副书记、县长。</w:t>
        <w:br/>
      </w:r>
    </w:p>
    <w:p/>
    <w:p>
      <w:pPr>
        <w:pStyle w:val="Heading3"/>
      </w:pPr>
      <w:r>
        <w:t xml:space="preserve">山西省  朔州市  山阴县  </w:t>
      </w:r>
    </w:p>
    <w:p>
      <w:r>
        <w:rPr>
          <w:i/>
        </w:rPr>
        <w:t>李旭清    山西省朔州市山阴县委书记</w:t>
      </w:r>
    </w:p>
    <w:p>
      <w:r>
        <w:t>性别:  男</w:t>
      </w:r>
    </w:p>
    <w:p>
      <w:r>
        <w:t>生年：  1966年05月</w:t>
      </w:r>
    </w:p>
    <w:p>
      <w:r>
        <w:t>籍贯:  山西静乐县</w:t>
      </w:r>
    </w:p>
    <w:p>
      <w:r>
        <w:t>学历:  学士</w:t>
      </w:r>
    </w:p>
    <w:p>
      <w:r>
        <w:t xml:space="preserve">简历:  </w:t>
        <w:br/>
        <w:t>参加工作后，任静乐县教育局干事；</w:t>
        <w:br/>
        <w:br/>
        <w:t>1986年10月任静乐县团委干事；</w:t>
        <w:br/>
        <w:br/>
        <w:t>1988年12月任静乐县双路乡党委副书记；</w:t>
        <w:br/>
        <w:br/>
        <w:t>1993年11月任共青团静乐县委书记；</w:t>
        <w:br/>
        <w:br/>
        <w:t>1999年10月任共青团忻州地委副书记；</w:t>
        <w:br/>
        <w:br/>
        <w:t>2001年12月任共青团忻州市委副书记；</w:t>
        <w:br/>
        <w:br/>
        <w:t>2004年5月任共青团忻州市委书记、党组书记；</w:t>
        <w:br/>
        <w:br/>
        <w:t>2007年10月任定襄县委副书记（正县级）；</w:t>
        <w:br/>
        <w:br/>
        <w:t>2010年，任河曲县委副书记、县长；</w:t>
        <w:br/>
        <w:br/>
        <w:t>2015年05月——任山阴县委书记。</w:t>
        <w:br/>
        <w:br/>
      </w:r>
    </w:p>
    <w:p/>
    <w:p>
      <w:pPr>
        <w:pStyle w:val="Heading3"/>
      </w:pPr>
      <w:r>
        <w:t xml:space="preserve">山西省  朔州市  应县  </w:t>
      </w:r>
    </w:p>
    <w:p>
      <w:r>
        <w:rPr>
          <w:i/>
        </w:rPr>
        <w:t>边润文    山西省朔州市应县县长</w:t>
      </w:r>
    </w:p>
    <w:p>
      <w:r>
        <w:t>性别:  男</w:t>
      </w:r>
    </w:p>
    <w:p>
      <w:r>
        <w:t>生年：  1963年02月</w:t>
      </w:r>
    </w:p>
    <w:p>
      <w:r>
        <w:t>籍贯:  山西省朔城区</w:t>
      </w:r>
    </w:p>
    <w:p>
      <w:r>
        <w:t>学历:  学士</w:t>
      </w:r>
    </w:p>
    <w:p>
      <w:r>
        <w:t xml:space="preserve">简历:  </w:t>
        <w:br/>
        <w:t>历任市委组织部副科级组织员、正科级组织员，市委组织部办公室主任，市委组织部副处级组织员、办公室主任，中共平鲁区委常委、组织部长，市委组织部正处级组织员，市委组织部副部长、市委正处级组织员。</w:t>
        <w:br/>
        <w:br/>
        <w:t>2012年5月任中共应县县委副书记，副县长，代县长。</w:t>
        <w:br/>
        <w:br/>
        <w:t>2012年5月29日当选应县人民政府县长。</w:t>
        <w:br/>
      </w:r>
    </w:p>
    <w:p/>
    <w:p>
      <w:pPr>
        <w:pStyle w:val="Heading3"/>
      </w:pPr>
      <w:r>
        <w:t xml:space="preserve">山西省  朔州市  应县  </w:t>
      </w:r>
    </w:p>
    <w:p>
      <w:r>
        <w:rPr>
          <w:i/>
        </w:rPr>
        <w:t>兰成国    山西省朔州市应县县委书记</w:t>
      </w:r>
    </w:p>
    <w:p>
      <w:r>
        <w:t>性别:  男</w:t>
      </w:r>
    </w:p>
    <w:p>
      <w:r>
        <w:t>生年：  1968年11月</w:t>
      </w:r>
    </w:p>
    <w:p>
      <w:r>
        <w:t>籍贯:  山西右玉县</w:t>
      </w:r>
    </w:p>
    <w:p>
      <w:r>
        <w:t>学历:  学士</w:t>
      </w:r>
    </w:p>
    <w:p>
      <w:r>
        <w:t xml:space="preserve">简历:  </w:t>
        <w:br/>
        <w:t>1986年8月——1989年3月 雁北王坪煤矿工作；</w:t>
        <w:br/>
        <w:br/>
        <w:t>1989年3月——1992年2月 右玉县梁家油坊镇团委书记：</w:t>
        <w:br/>
        <w:br/>
        <w:t>1992年2月——1992年7月 右玉县委宣传部工作；</w:t>
        <w:br/>
        <w:br/>
        <w:t>1992年7月——1992年11月 右玉县丁家窑乡党委副书记；</w:t>
        <w:br/>
        <w:br/>
        <w:t>1992年11月——1995年12月 右玉县丁家窑乡党委副书记兼政法书记；</w:t>
        <w:br/>
        <w:br/>
        <w:t>1995年12月——1997年4月 中共右玉县委组织部副部长（正科级）；</w:t>
        <w:br/>
        <w:br/>
        <w:t>1997年4月——1999年3月 中共右玉县梁家油坊镇党委副书记、镇长；</w:t>
        <w:br/>
        <w:br/>
        <w:t>1999年3月——2001年1月 中共右玉县右玉城镇党委书记；</w:t>
        <w:br/>
        <w:br/>
        <w:t>2001年1月——2001年12月 中共右玉县右卫镇党委书记；</w:t>
        <w:br/>
        <w:br/>
        <w:t>2001年12月——2003年5月 中共右玉县新城镇党委书记；</w:t>
        <w:br/>
        <w:br/>
        <w:t>2003年5月——2004年12月 中共右玉县委常委；</w:t>
        <w:br/>
        <w:br/>
        <w:t>2004年12月——2006年6月 中共右玉县委常委、右玉县人民政府党组成员、副县长；</w:t>
        <w:br/>
        <w:br/>
        <w:t>2006年6月——2008年5月 中共右玉县委常委、右玉县人民政府党组副书记、常务副县长；</w:t>
        <w:br/>
        <w:br/>
        <w:t>2008年5月——2008年11月 朔州市建设局副局长、党组副书记；</w:t>
        <w:br/>
        <w:br/>
        <w:t>2008年11月——2011年4月 朔州市建设局局长、党组书记；</w:t>
        <w:br/>
        <w:br/>
        <w:t>2011年4月——2011年5月 中共应县县委副书记；</w:t>
        <w:br/>
        <w:br/>
        <w:t>2011年5月——2011年6月 中共应县县委副书记、县政府副县长、代县长、县政府党组书记；</w:t>
        <w:br/>
        <w:br/>
        <w:t>2011年6月——2012年4月 中共应县县委副书记、县政府党组书记、县长；</w:t>
        <w:br/>
        <w:br/>
        <w:t>2012年4月—— 中共应县县委书记。</w:t>
        <w:br/>
        <w:br/>
        <w:t xml:space="preserve"> </w:t>
        <w:br/>
      </w:r>
    </w:p>
    <w:p/>
    <w:p>
      <w:pPr>
        <w:pStyle w:val="Heading3"/>
      </w:pPr>
      <w:r>
        <w:t xml:space="preserve">山西省  朔州市  右玉县  </w:t>
      </w:r>
    </w:p>
    <w:p>
      <w:r>
        <w:rPr>
          <w:i/>
        </w:rPr>
        <w:t>苏斌如    山西省朔州市右玉县县长</w:t>
      </w:r>
    </w:p>
    <w:p>
      <w:r>
        <w:t>性别:  男</w:t>
      </w:r>
    </w:p>
    <w:p>
      <w:r>
        <w:t>生年：  1964年08月</w:t>
      </w:r>
    </w:p>
    <w:p>
      <w:r>
        <w:t>籍贯:  山西省朔城区</w:t>
      </w:r>
    </w:p>
    <w:p>
      <w:r>
        <w:t>学历:  学士</w:t>
      </w:r>
    </w:p>
    <w:p>
      <w:r>
        <w:t xml:space="preserve">简历:  </w:t>
        <w:br/>
        <w:t>1987.7 ----1989.4 在雁北行署农牧局工作；</w:t>
        <w:br/>
        <w:br/>
        <w:t>1989.4 ----1992.12 在中共朔州市委办公厅工作；</w:t>
        <w:br/>
        <w:br/>
        <w:t>1992.12----1994. 5 任中共朔州市委办公厅内务科副科长；</w:t>
        <w:br/>
        <w:br/>
        <w:t>1994.5 ----1995.8 任中共朔州市委办公厅办公室副主任；</w:t>
        <w:br/>
        <w:br/>
        <w:t>1995.8 ----1997.9 任中共朔州市委办公厅办公室副主任、正科级督查员；</w:t>
        <w:br/>
        <w:br/>
        <w:t>1997.9 ----2002.2 任中共朔州市委办公厅内务科科长；</w:t>
        <w:br/>
        <w:br/>
        <w:t>2002.2 ----2005.7 任中共朔州市委办公厅办公室主任；</w:t>
        <w:br/>
        <w:br/>
        <w:t>2005.7 ----2008.11 任中共朔州市委副秘书长；</w:t>
        <w:br/>
        <w:br/>
        <w:t>2008.11----2009.11 任中共朔州市委副秘书长、市委台湾工作办公室主任；</w:t>
        <w:br/>
        <w:br/>
        <w:t>2009.11----2011.5 任中共山阴县委常委、常务副县长（正处级）；</w:t>
        <w:br/>
        <w:br/>
        <w:t>2011.5 ----2012.5 任中共山阴县委副书记（正处级）；</w:t>
        <w:br/>
        <w:br/>
        <w:t>2012.5 ---- 任中共右玉县委副书记，右玉县人民政府县长。</w:t>
        <w:br/>
      </w:r>
    </w:p>
    <w:p/>
    <w:p>
      <w:pPr>
        <w:pStyle w:val="Heading3"/>
      </w:pPr>
      <w:r>
        <w:t xml:space="preserve">山西省  朔州市  右玉县  </w:t>
      </w:r>
    </w:p>
    <w:p>
      <w:r>
        <w:rPr>
          <w:i/>
        </w:rPr>
        <w:t>吴秀玲    山西省朔州市右玉县委书记</w:t>
      </w:r>
    </w:p>
    <w:p>
      <w:r>
        <w:t>性别:  女</w:t>
      </w:r>
    </w:p>
    <w:p>
      <w:r>
        <w:t>生年：  1970年12月</w:t>
      </w:r>
    </w:p>
    <w:p>
      <w:r>
        <w:t>籍贯:  山西文水</w:t>
      </w:r>
    </w:p>
    <w:p>
      <w:r>
        <w:t>学历:  博士</w:t>
      </w:r>
    </w:p>
    <w:p>
      <w:r>
        <w:t xml:space="preserve">简历:  </w:t>
        <w:br/>
        <w:t>吴秀玲，女，1971年1月生，山西文水人，在职研究生学历，1996年1月加入中国共产党，1993年7月参加工作。</w:t>
        <w:br/>
        <w:br/>
        <w:t>1993年毕业于华北工学院机械工程系，1998年3月获工学硕士学位，2007年12月获工学博士学位。曾任中北大学图书馆馆长兼图书馆档案馆直属支部书记，并兼任山西省科技情报学会常务理事、山西省高等学校图书馆工作委员会副秘书长、山西省图书馆学会理事，怀仁县县委副书记、县长。</w:t>
        <w:br/>
        <w:br/>
        <w:t>2016年1月任山西朔州市右玉县委书记。</w:t>
        <w:br/>
        <w:br/>
      </w:r>
    </w:p>
    <w:p/>
    <w:p>
      <w:pPr>
        <w:pStyle w:val="Heading3"/>
      </w:pPr>
      <w:r>
        <w:t xml:space="preserve">山西省  朔州市  怀仁县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朔州市  怀仁县  </w:t>
      </w:r>
    </w:p>
    <w:p>
      <w:r>
        <w:rPr>
          <w:i/>
        </w:rPr>
        <w:t>齐海斌    山西省朔州市怀仁县委书记</w:t>
      </w:r>
    </w:p>
    <w:p>
      <w:r>
        <w:t>性别:  男</w:t>
      </w:r>
    </w:p>
    <w:p>
      <w:r>
        <w:t>生年：  1972年04月</w:t>
      </w:r>
    </w:p>
    <w:p>
      <w:r>
        <w:t>籍贯:  陕西岐山</w:t>
      </w:r>
    </w:p>
    <w:p>
      <w:r>
        <w:t>学历:  硕士</w:t>
      </w:r>
    </w:p>
    <w:p>
      <w:r>
        <w:t xml:space="preserve">简历:  </w:t>
        <w:br/>
        <w:t>齐海斌，男，汉族，1972年5月出生，陕西岐山人，1990年7月加入中国共产党，1990年8月参加工作，陕西省委党校在职研究生学历。现任山西省怀仁县委书记。</w:t>
        <w:br/>
        <w:br/>
        <w:t>1986年09月至1990年08月，在宝鸡农业学校农学专业学习；</w:t>
        <w:br/>
        <w:br/>
        <w:t>1990年08月至1991年01月，为岐山县北郭乡农业干事；</w:t>
        <w:br/>
        <w:br/>
        <w:t>1991年01月至1993年03月，为岐山县委组织部干事（期间：1990年03月至1992年12月，参加西北大学党政管理专业自考学习）；</w:t>
        <w:br/>
        <w:br/>
        <w:t>1993年03月至1997年09月，为岐山县委办公室干事、秘书组组长（期间：1995年09月至1997年07月，在陕西省委党校本科班经济理论专业学习）；</w:t>
        <w:br/>
        <w:br/>
        <w:t>1997年09月至1998年11月，任杨凌示范区党工委办公室主任科员；</w:t>
        <w:br/>
        <w:br/>
        <w:t>1998年11月至2000年03月，任杨凌示范区党工委组织部、人事劳动局主任科员，示范区人才交流中心主任；</w:t>
        <w:br/>
        <w:br/>
        <w:t>2000年03月至2002年05月，任杨凌示范区党工委组织部副部长、人事劳动局副局长；</w:t>
        <w:br/>
        <w:br/>
        <w:t>2002年05月至2006年07月，任杨凌示范区团工委书记、杨陵区委副书记（期间：2000年09月至2003年07月，在陕西省委党校经济学专业研究生班学习）；</w:t>
        <w:br/>
        <w:br/>
        <w:t>2006年07月至2007年01月，任永寿县委副书记、县人民政府副县长、代县长、党组书记；</w:t>
        <w:br/>
        <w:br/>
        <w:t>2007年01月至2011年07月，任永寿县委副书记、县人民政府县长、党组书记；</w:t>
        <w:br/>
        <w:br/>
        <w:t>2011年07月至2015年07月，任陕西省永寿县委书记；</w:t>
        <w:br/>
        <w:br/>
        <w:t>2015年07月，任山西省怀仁县委书记。</w:t>
        <w:br/>
        <w:br/>
      </w:r>
    </w:p>
    <w:p/>
    <w:p>
      <w:pPr>
        <w:pStyle w:val="Heading3"/>
      </w:pPr>
      <w:r>
        <w:t xml:space="preserve">山西省  晋中市  榆次区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晋中市  榆次区  </w:t>
      </w:r>
    </w:p>
    <w:p>
      <w:r>
        <w:rPr>
          <w:i/>
        </w:rPr>
        <w:t>张祖祁    山西省晋中市榆次区区委书记</w:t>
      </w:r>
    </w:p>
    <w:p>
      <w:r>
        <w:t>性别:  男</w:t>
      </w:r>
    </w:p>
    <w:p>
      <w:r>
        <w:t>生年：  1963年09月</w:t>
      </w:r>
    </w:p>
    <w:p>
      <w:r>
        <w:t>籍贯:  山西祁县</w:t>
      </w:r>
    </w:p>
    <w:p>
      <w:r>
        <w:t>学历:  学士</w:t>
      </w:r>
    </w:p>
    <w:p>
      <w:r>
        <w:t xml:space="preserve">简历:  </w:t>
        <w:br/>
        <w:t>历任介休县团县委副书记，介休县(市)环保局副局长，介休市板峪乡党委副书记，板峪乡党委副书记、乡长，板峪乡党委书记，张兰镇党委书记，介休市委常委、张兰镇党委书记，祁县副县长，祁县县委常委、副县长，寿阳县委常委、副县长，榆次区委常委、副区长。</w:t>
        <w:br/>
        <w:br/>
        <w:t>2013年3月任榆次区委副书记、代区长；2014年4月任榆次区委副书记、区长。</w:t>
        <w:br/>
        <w:br/>
        <w:t>2016年7月任榆次区委书记。</w:t>
        <w:br/>
      </w:r>
    </w:p>
    <w:p/>
    <w:p>
      <w:pPr>
        <w:pStyle w:val="Heading3"/>
      </w:pPr>
      <w:r>
        <w:t xml:space="preserve">山西省  晋中市  榆社县  </w:t>
      </w:r>
    </w:p>
    <w:p>
      <w:r>
        <w:rPr>
          <w:i/>
        </w:rPr>
        <w:t>贾尚明    山西省晋中市榆社县县长</w:t>
      </w:r>
    </w:p>
    <w:p>
      <w:r>
        <w:t>性别:  男</w:t>
      </w:r>
    </w:p>
    <w:p>
      <w:r>
        <w:t xml:space="preserve">生年：  </w:t>
      </w:r>
    </w:p>
    <w:p>
      <w:r>
        <w:t xml:space="preserve">籍贯:  </w:t>
      </w:r>
    </w:p>
    <w:p>
      <w:r>
        <w:t xml:space="preserve">学历:  </w:t>
      </w:r>
    </w:p>
    <w:p>
      <w:r>
        <w:t xml:space="preserve">简历:  </w:t>
        <w:br/>
        <w:t>现任榆社县政府县长。</w:t>
        <w:br/>
      </w:r>
    </w:p>
    <w:p/>
    <w:p>
      <w:pPr>
        <w:pStyle w:val="Heading3"/>
      </w:pPr>
      <w:r>
        <w:t xml:space="preserve">山西省  晋中市  榆社县  </w:t>
      </w:r>
    </w:p>
    <w:p>
      <w:r>
        <w:rPr>
          <w:i/>
        </w:rPr>
        <w:t>张英杰    山西省晋中市榆社县委书记</w:t>
      </w:r>
    </w:p>
    <w:p>
      <w:r>
        <w:t>性别:  男</w:t>
      </w:r>
    </w:p>
    <w:p>
      <w:r>
        <w:t>生年：  1970年03月</w:t>
      </w:r>
    </w:p>
    <w:p>
      <w:r>
        <w:t>籍贯:  山西平遥县</w:t>
      </w:r>
    </w:p>
    <w:p>
      <w:r>
        <w:t xml:space="preserve">学历:  </w:t>
      </w:r>
    </w:p>
    <w:p>
      <w:r>
        <w:t xml:space="preserve">简历:  </w:t>
        <w:br/>
        <w:t>男，汉族，1970年3月生，山西平遥人。曾任晋中市委副秘书长、办公厅副主任。</w:t>
        <w:br/>
        <w:br/>
        <w:t>2016年7月任榆社县委书记。</w:t>
        <w:br/>
      </w:r>
    </w:p>
    <w:p/>
    <w:p>
      <w:pPr>
        <w:pStyle w:val="Heading3"/>
      </w:pPr>
      <w:r>
        <w:t xml:space="preserve">山西省  晋中市  左权县  </w:t>
      </w:r>
    </w:p>
    <w:p>
      <w:r>
        <w:rPr>
          <w:i/>
        </w:rPr>
        <w:t>赵宏钟    山西省晋中市左权县县长</w:t>
      </w:r>
    </w:p>
    <w:p>
      <w:r>
        <w:t>性别:  男</w:t>
      </w:r>
    </w:p>
    <w:p>
      <w:r>
        <w:t>生年：  1969年08月</w:t>
      </w:r>
    </w:p>
    <w:p>
      <w:r>
        <w:t>籍贯:  山西襄垣</w:t>
      </w:r>
    </w:p>
    <w:p>
      <w:r>
        <w:t>学历:  学士</w:t>
      </w:r>
    </w:p>
    <w:p>
      <w:r>
        <w:t xml:space="preserve">简历:  </w:t>
        <w:br/>
        <w:t>历任晋中行署办公室调研室副科级干部，调研室副主任，办公室综合科副科长，晋中行署(市政府)督查室正科级督查员，晋中市政府办公厅研究室主任、副处级督查员，市委副秘书长、研究室主任，左权县委副书记。</w:t>
        <w:br/>
        <w:br/>
        <w:t>2013年3月13日，任左权县委副书记、左权县人民政府代县长。</w:t>
        <w:br/>
        <w:br/>
        <w:t>2013年4月26日，任左权县委副书记、左权县人民政府县长。</w:t>
        <w:br/>
      </w:r>
    </w:p>
    <w:p/>
    <w:p>
      <w:pPr>
        <w:pStyle w:val="Heading3"/>
      </w:pPr>
      <w:r>
        <w:t xml:space="preserve">山西省  晋中市  左权县  </w:t>
      </w:r>
    </w:p>
    <w:p>
      <w:r>
        <w:rPr>
          <w:i/>
        </w:rPr>
        <w:t>王兵    山西省晋中市左权县委书记</w:t>
      </w:r>
    </w:p>
    <w:p>
      <w:r>
        <w:t>性别:  男</w:t>
      </w:r>
    </w:p>
    <w:p>
      <w:r>
        <w:t>生年：  1966年09月</w:t>
      </w:r>
    </w:p>
    <w:p>
      <w:r>
        <w:t xml:space="preserve">籍贯:  </w:t>
      </w:r>
    </w:p>
    <w:p>
      <w:r>
        <w:t>学历:  本科</w:t>
      </w:r>
    </w:p>
    <w:p>
      <w:r>
        <w:t xml:space="preserve">简历:  </w:t>
        <w:br/>
        <w:t>王兵，男，汉族，1966年9月生，上海市人，大学学历，1984年8月参加工作，1987年7月加入中国共产党。</w:t>
        <w:br/>
        <w:br/>
        <w:t xml:space="preserve">1984年8月起历任28军高炮旅修理所副连中尉、正连上尉； </w:t>
        <w:br/>
        <w:br/>
        <w:t xml:space="preserve">1993年10月起历任山西省军区技术处正连、副营上尉、正营少校； </w:t>
        <w:br/>
        <w:br/>
        <w:t xml:space="preserve">1997年8月起历任太原理工大学团委社会实践部部长、团委副书记； </w:t>
        <w:br/>
        <w:br/>
        <w:t>2000年9月在太原重型机械学院成教院工作；</w:t>
        <w:br/>
        <w:br/>
        <w:t xml:space="preserve">2001年3月任太原重型机械学院外语系党总支书记(正处级)； </w:t>
        <w:br/>
        <w:br/>
        <w:t xml:space="preserve">2002年3月任灵石县委副书记； </w:t>
        <w:br/>
        <w:br/>
        <w:t xml:space="preserve">2003年7月任灵石县委副书记、纪委书记； </w:t>
        <w:br/>
        <w:br/>
        <w:t xml:space="preserve">2005年5月任左权县委副书记、县长； </w:t>
        <w:br/>
        <w:br/>
        <w:t xml:space="preserve">2010年7月任左权县委书记、县长； </w:t>
        <w:br/>
        <w:br/>
        <w:t xml:space="preserve">2011年5月任左权县委书记； </w:t>
        <w:br/>
        <w:br/>
        <w:t>2016年9月任晋中市委常委、左权县委书记。</w:t>
        <w:br/>
      </w:r>
    </w:p>
    <w:p/>
    <w:p>
      <w:pPr>
        <w:pStyle w:val="Heading3"/>
      </w:pPr>
      <w:r>
        <w:t xml:space="preserve">山西省  晋中市  和顺县  </w:t>
      </w:r>
    </w:p>
    <w:p>
      <w:r>
        <w:rPr>
          <w:i/>
        </w:rPr>
        <w:t>马海军    山西省晋中市和顺县县长</w:t>
      </w:r>
    </w:p>
    <w:p>
      <w:r>
        <w:t>性别:  男</w:t>
      </w:r>
    </w:p>
    <w:p>
      <w:r>
        <w:t xml:space="preserve">生年：  </w:t>
      </w:r>
    </w:p>
    <w:p>
      <w:r>
        <w:t xml:space="preserve">籍贯:  </w:t>
      </w:r>
    </w:p>
    <w:p>
      <w:r>
        <w:t xml:space="preserve">学历:  </w:t>
      </w:r>
    </w:p>
    <w:p>
      <w:r>
        <w:t xml:space="preserve">简历:  </w:t>
        <w:br/>
        <w:t>现任和顺县委副书记、县长。</w:t>
        <w:br/>
      </w:r>
    </w:p>
    <w:p/>
    <w:p>
      <w:pPr>
        <w:pStyle w:val="Heading3"/>
      </w:pPr>
      <w:r>
        <w:t xml:space="preserve">山西省  晋中市  和顺县  </w:t>
      </w:r>
    </w:p>
    <w:p>
      <w:r>
        <w:rPr>
          <w:i/>
        </w:rPr>
        <w:t>孙永胜    山西省晋中市和顺县委书记</w:t>
      </w:r>
    </w:p>
    <w:p>
      <w:r>
        <w:t>性别:  男</w:t>
      </w:r>
    </w:p>
    <w:p>
      <w:r>
        <w:t>生年：  1969年11月</w:t>
      </w:r>
    </w:p>
    <w:p>
      <w:r>
        <w:t>籍贯:  山西大同</w:t>
      </w:r>
    </w:p>
    <w:p>
      <w:r>
        <w:t>学历:  硕士</w:t>
      </w:r>
    </w:p>
    <w:p>
      <w:r>
        <w:t xml:space="preserve">简历:  </w:t>
        <w:br/>
        <w:t>1990.08--1992.12  大同矿务局煤峪口矿培训科干事、技术员</w:t>
        <w:br/>
        <w:br/>
        <w:t>1992.12--1995.04  大同矿务局煤峪口矿机电科工会主席</w:t>
        <w:br/>
        <w:br/>
        <w:t>1995.04--1998.08  大同矿务局煤峪口矿机电科党总支书记</w:t>
        <w:br/>
        <w:br/>
        <w:t>1998.08--1998.11  大同矿务局五中党支部书记(副处级)</w:t>
        <w:br/>
        <w:br/>
        <w:t>1998.11--2001.10  大同市委政研室副处级研究员</w:t>
        <w:br/>
        <w:br/>
        <w:t>2001.10--2006.06  大同市新荣区委副书记</w:t>
        <w:br/>
        <w:br/>
        <w:t>2006.06--2011.01  大同县委副书记、政府县长</w:t>
        <w:br/>
        <w:br/>
        <w:t>2011.01--         中共和顺县委书记</w:t>
        <w:br/>
      </w:r>
    </w:p>
    <w:p/>
    <w:p>
      <w:pPr>
        <w:pStyle w:val="Heading3"/>
      </w:pPr>
      <w:r>
        <w:t xml:space="preserve">山西省  晋中市  昔阳县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晋中市  昔阳县  </w:t>
      </w:r>
    </w:p>
    <w:p>
      <w:r>
        <w:rPr>
          <w:i/>
        </w:rPr>
        <w:t>王根元    山西省晋中市昔阳县县委书记</w:t>
      </w:r>
    </w:p>
    <w:p>
      <w:r>
        <w:t>性别:  男</w:t>
      </w:r>
    </w:p>
    <w:p>
      <w:r>
        <w:t>生年：  1964年10月</w:t>
      </w:r>
    </w:p>
    <w:p>
      <w:r>
        <w:t>籍贯:  山西祁县</w:t>
      </w:r>
    </w:p>
    <w:p>
      <w:r>
        <w:t>学历:  学士</w:t>
      </w:r>
    </w:p>
    <w:p>
      <w:r>
        <w:t xml:space="preserve">简历:  </w:t>
        <w:br/>
        <w:t>1981.10—1983.02，太谷县侯城公社干事；</w:t>
        <w:br/>
        <w:br/>
        <w:t>1983.02—1985.09，太谷县党史地方志办公室编辑；</w:t>
        <w:br/>
        <w:br/>
        <w:t>1985.09—1987.06，省委党校学习；</w:t>
        <w:br/>
        <w:br/>
        <w:t>1987.06—1988.01，太谷县直机关党委科员；</w:t>
        <w:br/>
        <w:br/>
        <w:t>1988.01—1989.09，太谷县委宣传部理论教员；</w:t>
        <w:br/>
        <w:br/>
        <w:t>1989.09—1992.08，太谷县委宣传部副科级理论教员；</w:t>
        <w:br/>
        <w:br/>
        <w:t>1992.08—1995.12，晋中地委宣传部办公室副主任、正科支部教员；</w:t>
        <w:br/>
        <w:br/>
        <w:t>1995.12—1997.07，晋中行署办公室信息科科长；</w:t>
        <w:br/>
        <w:br/>
        <w:t>1997.07—2002.03，晋中行署内务科科长；</w:t>
        <w:br/>
        <w:br/>
        <w:t>2002.03—2006.11，昔阳县委常委、组织部部长；</w:t>
        <w:br/>
        <w:br/>
        <w:t>2006.11—2012.01，平遥县委常委、组织部部长；</w:t>
        <w:br/>
        <w:br/>
        <w:t>2012.01—2013.04，市委组织部常务副部长；</w:t>
        <w:br/>
        <w:br/>
        <w:t>2013.04 昔阳县委副书记、代县长、县长。</w:t>
        <w:br/>
        <w:br/>
        <w:t>2016.07 任昔阳县委书记。</w:t>
        <w:br/>
      </w:r>
    </w:p>
    <w:p/>
    <w:p>
      <w:pPr>
        <w:pStyle w:val="Heading3"/>
      </w:pPr>
      <w:r>
        <w:t xml:space="preserve">山西省  晋中市  寿阳县  </w:t>
      </w:r>
    </w:p>
    <w:p>
      <w:r>
        <w:rPr>
          <w:i/>
        </w:rPr>
        <w:t>史洁    山西省晋中市寿阳县长</w:t>
      </w:r>
    </w:p>
    <w:p>
      <w:r>
        <w:t>性别:  女</w:t>
      </w:r>
    </w:p>
    <w:p>
      <w:r>
        <w:t>生年：  1969年09月</w:t>
      </w:r>
    </w:p>
    <w:p>
      <w:r>
        <w:t>籍贯:  上海</w:t>
      </w:r>
    </w:p>
    <w:p>
      <w:r>
        <w:t>学历:  学士</w:t>
      </w:r>
    </w:p>
    <w:p>
      <w:r>
        <w:t xml:space="preserve">简历:  </w:t>
        <w:br/>
        <w:t>史洁,女,1969年10月生,上海市人,大学学历,中共党员,1991年11月参加工作,1996年5月任太原工业大学材料工程学院党委组织部副部长,1998年12月至2011年5月历任太原理工大学材料工程学院团委书记,太原理工大学团委副书记,书记,纪委委员、监察室主任(期间:2007年1月至2010年8月挂职太原市小店区副区长),2011年5月任祁县县委常委、副县长,2013年12月任寿阳县委副书记。</w:t>
        <w:br/>
        <w:br/>
        <w:t>2015年6月任寿阳县委副书记、县长。</w:t>
        <w:br/>
        <w:br/>
      </w:r>
    </w:p>
    <w:p/>
    <w:p>
      <w:pPr>
        <w:pStyle w:val="Heading3"/>
      </w:pPr>
      <w:r>
        <w:t xml:space="preserve">山西省  晋中市  寿阳县  </w:t>
      </w:r>
    </w:p>
    <w:p>
      <w:r>
        <w:rPr>
          <w:i/>
        </w:rPr>
        <w:t>郝鹏鸿    山西省晋中市寿阳县委书记</w:t>
      </w:r>
    </w:p>
    <w:p>
      <w:r>
        <w:t>性别:  男</w:t>
      </w:r>
    </w:p>
    <w:p>
      <w:r>
        <w:t>生年：  1964年09月</w:t>
      </w:r>
    </w:p>
    <w:p>
      <w:r>
        <w:t>籍贯:  山西和顺</w:t>
      </w:r>
    </w:p>
    <w:p>
      <w:r>
        <w:t>学历:  硕士</w:t>
      </w:r>
    </w:p>
    <w:p>
      <w:r>
        <w:t xml:space="preserve">简历:  </w:t>
        <w:br/>
        <w:t>历任共青团和顺县委书记；和顺县李阳镇党委书记；和顺县委常委；太谷县委常委兼组织部长；寿阳县委副书记、副县长；2008年11月寿阳县委副书记、县长。</w:t>
        <w:br/>
        <w:br/>
        <w:t>2014年，任寿阳县委书记。</w:t>
        <w:br/>
      </w:r>
    </w:p>
    <w:p/>
    <w:p>
      <w:pPr>
        <w:pStyle w:val="Heading3"/>
      </w:pPr>
      <w:r>
        <w:t xml:space="preserve">山西省  晋中市  太谷县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晋中市  太谷县  </w:t>
      </w:r>
    </w:p>
    <w:p>
      <w:r>
        <w:rPr>
          <w:i/>
        </w:rPr>
        <w:t>王怀民    山西省晋中市太谷县委书记</w:t>
      </w:r>
    </w:p>
    <w:p>
      <w:r>
        <w:t>性别:  男</w:t>
      </w:r>
    </w:p>
    <w:p>
      <w:r>
        <w:t>生年：  1963年09月</w:t>
      </w:r>
    </w:p>
    <w:p>
      <w:r>
        <w:t>籍贯:  山西平定</w:t>
      </w:r>
    </w:p>
    <w:p>
      <w:r>
        <w:t>学历:  学士</w:t>
      </w:r>
    </w:p>
    <w:p>
      <w:r>
        <w:t xml:space="preserve">简历:  </w:t>
        <w:br/>
        <w:t>历任榆次市沛霖乡、郭家堡乡党委副书记，榆次市什贴镇党委书记、榆次市（区）东阳镇党委书记、榆次区郭家堡乡党委书记，榆次区委常委、政法委书记，榆次区政府副区长，榆次区委常委、副区长；介休市委副书记、市长。</w:t>
        <w:br/>
        <w:br/>
        <w:t>2016年7月任太谷县委书记。</w:t>
        <w:br/>
        <w:br/>
        <w:t xml:space="preserve"> </w:t>
        <w:br/>
      </w:r>
    </w:p>
    <w:p/>
    <w:p>
      <w:pPr>
        <w:pStyle w:val="Heading3"/>
      </w:pPr>
      <w:r>
        <w:t xml:space="preserve">山西省  晋中市  祁县  </w:t>
      </w:r>
    </w:p>
    <w:p>
      <w:r>
        <w:rPr>
          <w:i/>
        </w:rPr>
        <w:t>张鹏    山西省晋中市祁县县长</w:t>
      </w:r>
    </w:p>
    <w:p>
      <w:r>
        <w:t>性别:  男</w:t>
      </w:r>
    </w:p>
    <w:p>
      <w:r>
        <w:t xml:space="preserve">生年：  </w:t>
      </w:r>
    </w:p>
    <w:p>
      <w:r>
        <w:t xml:space="preserve">籍贯:  </w:t>
      </w:r>
    </w:p>
    <w:p>
      <w:r>
        <w:t xml:space="preserve">学历:  </w:t>
      </w:r>
    </w:p>
    <w:p>
      <w:r>
        <w:t xml:space="preserve">简历:  </w:t>
        <w:br/>
        <w:t>现任祁县县委副书记、县长。</w:t>
        <w:br/>
      </w:r>
    </w:p>
    <w:p/>
    <w:p>
      <w:pPr>
        <w:pStyle w:val="Heading3"/>
      </w:pPr>
      <w:r>
        <w:t xml:space="preserve">山西省  晋中市  祁县  </w:t>
      </w:r>
    </w:p>
    <w:p>
      <w:r>
        <w:rPr>
          <w:i/>
        </w:rPr>
        <w:t>吴文胜    山西省晋中市祁县县委书记</w:t>
      </w:r>
    </w:p>
    <w:p>
      <w:r>
        <w:t>性别:  男</w:t>
      </w:r>
    </w:p>
    <w:p>
      <w:r>
        <w:t>生年：  1965年12月</w:t>
      </w:r>
    </w:p>
    <w:p>
      <w:r>
        <w:t>籍贯:  山西朔城区</w:t>
      </w:r>
    </w:p>
    <w:p>
      <w:r>
        <w:t xml:space="preserve">学历:  </w:t>
      </w:r>
    </w:p>
    <w:p>
      <w:r>
        <w:t xml:space="preserve">简历:  </w:t>
        <w:br/>
        <w:t>一九八四年九月至一九八八年九月，朔县县委党校干事、办事员、科员；</w:t>
        <w:br/>
        <w:br/>
        <w:t>一九八八年九月至一九九二年七月，山西大学学习；</w:t>
        <w:br/>
        <w:br/>
        <w:t>一九九二年七月至一九九五年一月，省乡镇企业管理局办公室工作、后任党组秘书；</w:t>
        <w:br/>
        <w:br/>
        <w:t>一九九五年一月至一九九七年七月，省乡镇企业管理局办公室副主任；</w:t>
        <w:br/>
        <w:br/>
        <w:t>一九九七年七月至二OO一年八月，省乡镇企业信息咨询中心主任；</w:t>
        <w:br/>
        <w:br/>
        <w:t>二OO一年八月至二OO六年六月，灵石县委副书记（挂职）；</w:t>
        <w:br/>
        <w:br/>
        <w:t>二OO六年六月至二O一一年五月，左权县委常委、副县长；</w:t>
        <w:br/>
        <w:br/>
        <w:t>二O一一年五月至二O一一年六月，灵石县委副书记、代县长；</w:t>
        <w:br/>
        <w:br/>
        <w:t>二O一一年六月至今，灵石县委副书记、县长。</w:t>
        <w:br/>
        <w:br/>
        <w:t>二O一三年二月任中共祁县县委书记。</w:t>
        <w:br/>
      </w:r>
    </w:p>
    <w:p/>
    <w:p>
      <w:pPr>
        <w:pStyle w:val="Heading3"/>
      </w:pPr>
      <w:r>
        <w:t xml:space="preserve">山西省  晋中市  平遥县  </w:t>
      </w:r>
    </w:p>
    <w:p>
      <w:r>
        <w:rPr>
          <w:i/>
        </w:rPr>
        <w:t>武晓花    山西省晋中市平遥县委书记</w:t>
      </w:r>
    </w:p>
    <w:p>
      <w:r>
        <w:t>性别:  女</w:t>
      </w:r>
    </w:p>
    <w:p>
      <w:r>
        <w:t>生年：  1975年07月</w:t>
      </w:r>
    </w:p>
    <w:p>
      <w:r>
        <w:t>籍贯:  山西介休</w:t>
      </w:r>
    </w:p>
    <w:p>
      <w:r>
        <w:t>学历:  学士</w:t>
      </w:r>
    </w:p>
    <w:p>
      <w:r>
        <w:t xml:space="preserve">简历:  </w:t>
        <w:br/>
        <w:t>历任介休市团委副书记，介休市团委副书记、文联副主席，介休市团委书记、文联副主席，榆社县委常委、宣传部长，晋中市团市委副书记、书记，太谷县委副书记、代县长；太谷县委副书记、县长。</w:t>
        <w:br/>
        <w:br/>
        <w:t>2016年7月任平遥县委书记。</w:t>
        <w:br/>
      </w:r>
    </w:p>
    <w:p/>
    <w:p>
      <w:pPr>
        <w:pStyle w:val="Heading3"/>
      </w:pPr>
      <w:r>
        <w:t xml:space="preserve">山西省  晋中市  平遥县  </w:t>
      </w:r>
    </w:p>
    <w:p>
      <w:r>
        <w:rPr>
          <w:i/>
        </w:rPr>
        <w:t>卫明喜    山西省晋中市平遥县委书记</w:t>
      </w:r>
    </w:p>
    <w:p>
      <w:r>
        <w:t>性别:  男</w:t>
      </w:r>
    </w:p>
    <w:p>
      <w:r>
        <w:t>生年：  1967年03月</w:t>
      </w:r>
    </w:p>
    <w:p>
      <w:r>
        <w:t>籍贯:  山西河津</w:t>
      </w:r>
    </w:p>
    <w:p>
      <w:r>
        <w:t xml:space="preserve">学历:  </w:t>
      </w:r>
    </w:p>
    <w:p>
      <w:r>
        <w:t xml:space="preserve">简历:  </w:t>
        <w:br/>
        <w:t xml:space="preserve">历任山西省产业用纺织品研究所党委秘书，党工部宣传干事、党委宣传部副部长兼团委书记，党委办公室主任，人劳科科长；山西省委办公厅综合处干部、主任科员、副处长、调研员；2005年任榆社县委副书记、县长；2011年任平遥县委副书记、县长职务；2013年任中共平遥县委书记。 </w:t>
        <w:br/>
        <w:br/>
      </w:r>
    </w:p>
    <w:p/>
    <w:p>
      <w:pPr>
        <w:pStyle w:val="Heading3"/>
      </w:pPr>
      <w:r>
        <w:t xml:space="preserve">山西省  晋中市  灵石县  </w:t>
      </w:r>
    </w:p>
    <w:p>
      <w:r>
        <w:rPr>
          <w:i/>
        </w:rPr>
        <w:t>刘旋    山西省晋中市灵石县县长</w:t>
      </w:r>
    </w:p>
    <w:p>
      <w:r>
        <w:t>性别:  男</w:t>
      </w:r>
    </w:p>
    <w:p>
      <w:r>
        <w:t>生年：  1970年11月</w:t>
      </w:r>
    </w:p>
    <w:p>
      <w:r>
        <w:t>籍贯:  山西清徐县</w:t>
      </w:r>
    </w:p>
    <w:p>
      <w:r>
        <w:t>学历:  学士</w:t>
      </w:r>
    </w:p>
    <w:p>
      <w:r>
        <w:t xml:space="preserve">简历:  </w:t>
        <w:br/>
        <w:t>1994年7月至1996年2月，清徐县教育局办公室秘书；</w:t>
        <w:br/>
        <w:br/>
        <w:t>1996年2月至1999年9月，清徐县委组织部科员；</w:t>
        <w:br/>
        <w:br/>
        <w:t>1999年9月至2001年1月，清徐县委办公室秘书；</w:t>
        <w:br/>
        <w:br/>
        <w:t>2001年1月至2001年4月，清徐县委办公室主任科员；</w:t>
        <w:br/>
        <w:br/>
        <w:t>2001年4月至2004年10月，太原市农业局主任科员、团委书记；</w:t>
        <w:br/>
        <w:br/>
        <w:t>2004年10月至2005年10月，太原市农业局经管处处长；</w:t>
        <w:br/>
        <w:br/>
        <w:t>2005年10月至2006年10月，太原市政府研究室综合处处长；</w:t>
        <w:br/>
        <w:br/>
        <w:t>2006年10月至2008年2月，太原市政府研究室副主任；</w:t>
        <w:br/>
        <w:br/>
        <w:t>2008年2月至2010年12月，晋中市政府副秘书长、办公厅副主任；</w:t>
        <w:br/>
        <w:br/>
        <w:t>2010年12月至2011年5月，晋中市政府副秘书长、经济发展研究中心主任；</w:t>
        <w:br/>
        <w:br/>
        <w:t>2011年5月至2011年6月，寿阳县委常委、副县长；</w:t>
        <w:br/>
        <w:br/>
        <w:t>2011年6月至2013年3月，寿阳县委副书记；</w:t>
        <w:br/>
        <w:br/>
        <w:t>2013年3月至2013年4月，灵石县委副书记、政府代县长、政府党组书记；</w:t>
        <w:br/>
        <w:br/>
        <w:t>2013年4月至今，灵石县委副书记、政府县长、政府党组书记。</w:t>
        <w:br/>
      </w:r>
    </w:p>
    <w:p/>
    <w:p>
      <w:pPr>
        <w:pStyle w:val="Heading3"/>
      </w:pPr>
      <w:r>
        <w:t xml:space="preserve">山西省  晋中市  灵石县  </w:t>
      </w:r>
    </w:p>
    <w:p>
      <w:r>
        <w:rPr>
          <w:i/>
        </w:rPr>
        <w:t>段燕翔    山西省晋中市灵石县委书记</w:t>
      </w:r>
    </w:p>
    <w:p>
      <w:r>
        <w:t>性别:  男</w:t>
      </w:r>
    </w:p>
    <w:p>
      <w:r>
        <w:t>生年：  1967年01月</w:t>
      </w:r>
    </w:p>
    <w:p>
      <w:r>
        <w:t>籍贯:  山西省介休市</w:t>
      </w:r>
    </w:p>
    <w:p>
      <w:r>
        <w:t>学历:  硕士</w:t>
      </w:r>
    </w:p>
    <w:p>
      <w:r>
        <w:t xml:space="preserve">简历:  </w:t>
        <w:br/>
        <w:t>1985年8月至1990年3月，太谷师范学校职员；1990年3月至1993年3月，介休县（市）委办公室科员；1993年3月至1995年12月，介休市委办副主任；1995年12月至1997年12月，介休市城关镇党委副书记、镇长；1997年12月至1998年5月，介休市城关镇党委书记、镇长；1998年5月至2000年7月，介休市城关镇党委书记；2000年7月至2002年3月，介休市委常委、义安镇党委书记；2002年3月至2005年12月，平遥县委常委、组织部部长；2005年12月至2007年12月，晋中市委组织部副部长；2007年12月至2010年7月，晋中市委组织部常务副部长；2010年7月至2013年2月，祁县县委书记；2013年2月至今，灵石县县委书记。</w:t>
        <w:br/>
      </w:r>
    </w:p>
    <w:p/>
    <w:p>
      <w:pPr>
        <w:pStyle w:val="Heading3"/>
      </w:pPr>
      <w:r>
        <w:t xml:space="preserve">山西省  晋中市  介休市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晋中市  介休市  </w:t>
      </w:r>
    </w:p>
    <w:p>
      <w:r>
        <w:rPr>
          <w:i/>
        </w:rPr>
        <w:t>丁雪钦    山西省晋中市介休市委书记</w:t>
      </w:r>
    </w:p>
    <w:p>
      <w:r>
        <w:t>性别:  男</w:t>
      </w:r>
    </w:p>
    <w:p>
      <w:r>
        <w:t>生年：  1970年11月</w:t>
      </w:r>
    </w:p>
    <w:p>
      <w:r>
        <w:t>籍贯:  山西左云</w:t>
      </w:r>
    </w:p>
    <w:p>
      <w:r>
        <w:t>学历:  学士</w:t>
      </w:r>
    </w:p>
    <w:p>
      <w:r>
        <w:t xml:space="preserve">简历:  </w:t>
        <w:br/>
        <w:t xml:space="preserve">丁雪钦，1970年11月生，山西省左云县人，大学学历，1987年8月参加工作，1992年7月加入中国共产党。现任山西省介休市委书记。  </w:t>
        <w:br/>
        <w:br/>
        <w:t>历任沿海信息报社站长、晋北经济报社总编、山西省地质矿产厅矿山纠察队副队长、山西省国土资源厅执法监察总队副队长，山西省国土资源厅办公室副主任，山西省国土资源厅执法监察总队正处级执法监察员，晋中市委副秘书长、办公厅副主任；昔阳县委副书记、代县长、县长；2013.4——2016.7，昔阳县委书记；2016.7至今，介休市委书记。</w:t>
        <w:br/>
      </w:r>
    </w:p>
    <w:p/>
    <w:p>
      <w:pPr>
        <w:pStyle w:val="Heading3"/>
      </w:pPr>
      <w:r>
        <w:t xml:space="preserve">山西省  运城市  盐湖区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运城市  盐湖区  </w:t>
      </w:r>
    </w:p>
    <w:p>
      <w:r>
        <w:rPr>
          <w:i/>
        </w:rPr>
        <w:t>王吉敏    山西省运城市盐湖区委书记</w:t>
      </w:r>
    </w:p>
    <w:p>
      <w:r>
        <w:t>性别:  男</w:t>
      </w:r>
    </w:p>
    <w:p>
      <w:r>
        <w:t>生年：  1963年01月</w:t>
      </w:r>
    </w:p>
    <w:p>
      <w:r>
        <w:t>籍贯:  山西临猗县</w:t>
      </w:r>
    </w:p>
    <w:p>
      <w:r>
        <w:t>学历:  硕士</w:t>
      </w:r>
    </w:p>
    <w:p>
      <w:r>
        <w:t xml:space="preserve">简历:  </w:t>
        <w:br/>
        <w:t>历任运城地区百纺公司、运城地区供销社干部，运城地区果品茶叶副食公司副经理，运城地区行署办副科级干部，运城地区工交建系统党办主任，芮城县委常委、政法委书记，2011年4月20日任中共盐湖区委委员、常委、区委副书记、区政府党组书记。2011年4月28日在盐湖区第十四届人大常委会第三十三次会议上，当选为运城市盐湖区人民政府代区长。2011 年6月23日在盐湖区第十五届人民代表大会一次会议上，当选为运城市盐湖区人民政府区长。</w:t>
        <w:br/>
        <w:br/>
        <w:t>2016年7月，人盐湖区区委书记。</w:t>
        <w:br/>
      </w:r>
    </w:p>
    <w:p/>
    <w:p>
      <w:pPr>
        <w:pStyle w:val="Heading3"/>
      </w:pPr>
      <w:r>
        <w:t xml:space="preserve">山西省  运城市  临猗县  </w:t>
      </w:r>
    </w:p>
    <w:p>
      <w:r>
        <w:rPr>
          <w:i/>
        </w:rPr>
        <w:t>李建刚    山西省运城市临猗县县长</w:t>
      </w:r>
    </w:p>
    <w:p>
      <w:r>
        <w:t>性别:  男</w:t>
      </w:r>
    </w:p>
    <w:p>
      <w:r>
        <w:t>生年：  1970年01月</w:t>
      </w:r>
    </w:p>
    <w:p>
      <w:r>
        <w:t>籍贯:  山西省新绛县</w:t>
      </w:r>
    </w:p>
    <w:p>
      <w:r>
        <w:t>学历:  学士</w:t>
      </w:r>
    </w:p>
    <w:p>
      <w:r>
        <w:t xml:space="preserve">简历:  </w:t>
        <w:br/>
        <w:t>1993年7月至1998年1月任新绛县政府办干事；</w:t>
        <w:br/>
        <w:br/>
        <w:t>1998年1月至1999年6月任新绛县政府经济研究室副主任；</w:t>
        <w:br/>
        <w:br/>
        <w:t>1999年6月至2003年11月任新绛县政府办公室副主任；</w:t>
        <w:br/>
        <w:br/>
        <w:t>2003年11月至2004年12月任新绛县泽掌镇党委副书记、镇长；</w:t>
        <w:br/>
        <w:br/>
        <w:t>2004年12月至2006年6月任芮城县人民政府副县长；</w:t>
        <w:br/>
        <w:br/>
        <w:t>2006年6月至2010年2月任芮城县委常委、统战部长；</w:t>
        <w:br/>
        <w:br/>
        <w:t>2010年2月至2011年4月任平陆县委常委、纪检委书记；</w:t>
        <w:br/>
        <w:br/>
        <w:t>2011年4月至2013年7月中共临猗县委副书记；</w:t>
        <w:br/>
        <w:br/>
        <w:t>2013年7月至今任中共临猗县委副书记、临猗县人民政府代县长、县长。</w:t>
        <w:br/>
        <w:br/>
      </w:r>
    </w:p>
    <w:p/>
    <w:p>
      <w:pPr>
        <w:pStyle w:val="Heading3"/>
      </w:pPr>
      <w:r>
        <w:t xml:space="preserve">山西省  运城市  临猗县  </w:t>
      </w:r>
    </w:p>
    <w:p>
      <w:r>
        <w:rPr>
          <w:i/>
        </w:rPr>
        <w:t>赵惠民    山西省运城市临猗县委书记</w:t>
      </w:r>
    </w:p>
    <w:p>
      <w:r>
        <w:t>性别:  男</w:t>
      </w:r>
    </w:p>
    <w:p>
      <w:r>
        <w:t>生年：  1960年03月</w:t>
      </w:r>
    </w:p>
    <w:p>
      <w:r>
        <w:t>籍贯:  山西稷山</w:t>
      </w:r>
    </w:p>
    <w:p>
      <w:r>
        <w:t>学历:  硕士</w:t>
      </w:r>
    </w:p>
    <w:p>
      <w:r>
        <w:t xml:space="preserve">简历:  </w:t>
        <w:br/>
        <w:t>历任大同市矿区区委常委、区委办主任，区委常委、组织部长，天镇县委副书记、代县长，天镇县委副书记、县长，现任临猗县县委书记。</w:t>
        <w:br/>
        <w:br/>
      </w:r>
    </w:p>
    <w:p/>
    <w:p>
      <w:pPr>
        <w:pStyle w:val="Heading3"/>
      </w:pPr>
      <w:r>
        <w:t xml:space="preserve">山西省  运城市  万荣县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运城市  万荣县  </w:t>
      </w:r>
    </w:p>
    <w:p>
      <w:r>
        <w:rPr>
          <w:i/>
        </w:rPr>
        <w:t>杜中伟    山西省运城市万荣县委书记</w:t>
      </w:r>
    </w:p>
    <w:p>
      <w:r>
        <w:t>性别:  男</w:t>
      </w:r>
    </w:p>
    <w:p>
      <w:r>
        <w:t>生年：  1970年03月</w:t>
      </w:r>
    </w:p>
    <w:p>
      <w:r>
        <w:t>籍贯:  山西省闻喜县</w:t>
      </w:r>
    </w:p>
    <w:p>
      <w:r>
        <w:t>学历:  硕士</w:t>
      </w:r>
    </w:p>
    <w:p>
      <w:r>
        <w:t xml:space="preserve">简历:  </w:t>
        <w:br/>
        <w:t>历任闻喜县郭家庄镇政府科员，闻喜县委组织部科员，闻喜县团县委书记，闻喜县白石乡党委书记、石门乡党委书记、神柏乡党委书记、东镇党委书记，永济市人民政府副市长，永济市委常委、秘书长。2010年2月25日任中共河津市委委员、常委、副书记、市政府党组书记、副市长、代市长2010年4月任河津市人民政府市长。</w:t>
        <w:br/>
        <w:br/>
        <w:t>2016年7月任运城市万荣县委书记</w:t>
        <w:br/>
        <w:br/>
        <w:t xml:space="preserve"> </w:t>
        <w:br/>
      </w:r>
    </w:p>
    <w:p/>
    <w:p>
      <w:pPr>
        <w:pStyle w:val="Heading3"/>
      </w:pPr>
      <w:r>
        <w:t xml:space="preserve">山西省  运城市  闻喜县  </w:t>
      </w:r>
    </w:p>
    <w:p>
      <w:r>
        <w:rPr>
          <w:i/>
        </w:rPr>
        <w:t>张建元    山西省运城市闻喜县县长</w:t>
      </w:r>
    </w:p>
    <w:p>
      <w:r>
        <w:t>性别:  男</w:t>
      </w:r>
    </w:p>
    <w:p>
      <w:r>
        <w:t>生年：  1969年11月</w:t>
      </w:r>
    </w:p>
    <w:p>
      <w:r>
        <w:t>籍贯:  山西河津</w:t>
      </w:r>
    </w:p>
    <w:p>
      <w:r>
        <w:t>学历:  硕士</w:t>
      </w:r>
    </w:p>
    <w:p>
      <w:r>
        <w:t xml:space="preserve">简历:  </w:t>
        <w:br/>
        <w:t xml:space="preserve">1989年6月参加工作。历任运城地区禹门水泥厂、运城地区商标印制厂、原运城市商业局、原运城市委宣传部干部，共青团夏县县委书记，共青团运城市委副书记、书记，运城市盐湖区委副书记（正处级）。现任闻喜县委副书记、县长，山西省作家协会会员，山西省书法家协会会员。 </w:t>
        <w:br/>
        <w:br/>
      </w:r>
    </w:p>
    <w:p/>
    <w:p>
      <w:pPr>
        <w:pStyle w:val="Heading3"/>
      </w:pPr>
      <w:r>
        <w:t xml:space="preserve">山西省  运城市  闻喜县  </w:t>
      </w:r>
    </w:p>
    <w:p>
      <w:r>
        <w:rPr>
          <w:i/>
        </w:rPr>
        <w:t>张汪尤    山西省运城市闻喜县委书记</w:t>
      </w:r>
    </w:p>
    <w:p>
      <w:r>
        <w:t>性别:  男</w:t>
      </w:r>
    </w:p>
    <w:p>
      <w:r>
        <w:t>生年：  1960年12月</w:t>
      </w:r>
    </w:p>
    <w:p>
      <w:r>
        <w:t>籍贯:  山西稷山</w:t>
      </w:r>
    </w:p>
    <w:p>
      <w:r>
        <w:t>学历:  学士</w:t>
      </w:r>
    </w:p>
    <w:p>
      <w:r>
        <w:t xml:space="preserve">简历:  </w:t>
        <w:br/>
        <w:t>历任稷山县城关中学教师、运城地区教育学院脱产学习、教育学院工作、运城地委组织部科员、干部监督科副科长、正科级组织员、干部监督科科长、中共芮城县委常委、县委组织部长、万荣县委副书记、县人民政府县长、党组书记，现任中共山西省运城市闻喜县委书记。</w:t>
        <w:br/>
      </w:r>
    </w:p>
    <w:p/>
    <w:p>
      <w:pPr>
        <w:pStyle w:val="Heading3"/>
      </w:pPr>
      <w:r>
        <w:t xml:space="preserve">山西省  运城市  稷山县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运城市  稷山县  </w:t>
      </w:r>
    </w:p>
    <w:p>
      <w:r>
        <w:rPr>
          <w:i/>
        </w:rPr>
        <w:t>廉广锋    山西省运城市稷山县委书记</w:t>
      </w:r>
    </w:p>
    <w:p>
      <w:r>
        <w:t>性别:  男</w:t>
      </w:r>
    </w:p>
    <w:p>
      <w:r>
        <w:t>生年：  1965年07月</w:t>
      </w:r>
    </w:p>
    <w:p>
      <w:r>
        <w:t>籍贯:  山西省临猗县</w:t>
      </w:r>
    </w:p>
    <w:p>
      <w:r>
        <w:t>学历:  学士</w:t>
      </w:r>
    </w:p>
    <w:p>
      <w:r>
        <w:t xml:space="preserve">简历:  </w:t>
        <w:br/>
        <w:t>历任运城地区冶冶炼厂技术员；1987年7月，运城地区药材公司干部；1989年10月运城地区行署办科员、监察室副主任、主任科员；2002年2月，稷山县委常委、纪检委书记，稷山县委副书记、纪检委书记；2003年8月，平陆县委副书记、纪委书记；2005年1月，任平陆县委副书记，2011年5月，万荣县委副书记、代县长，2011年6月任万荣县委副书记、县长；2013年7月，当选为永济市市长。</w:t>
        <w:br/>
        <w:br/>
        <w:t>2016年7月任稷山县委书记。</w:t>
        <w:br/>
      </w:r>
    </w:p>
    <w:p/>
    <w:p>
      <w:pPr>
        <w:pStyle w:val="Heading3"/>
      </w:pPr>
      <w:r>
        <w:t xml:space="preserve">山西省  运城市  新绛县  </w:t>
      </w:r>
    </w:p>
    <w:p>
      <w:r>
        <w:rPr>
          <w:i/>
        </w:rPr>
        <w:t>田艺彬    山西省运城市新绛县县长</w:t>
      </w:r>
    </w:p>
    <w:p>
      <w:r>
        <w:t>性别:  女</w:t>
      </w:r>
    </w:p>
    <w:p>
      <w:r>
        <w:t>生年：  1966年02月</w:t>
      </w:r>
    </w:p>
    <w:p>
      <w:r>
        <w:t>籍贯:  山西省稷山县</w:t>
      </w:r>
    </w:p>
    <w:p>
      <w:r>
        <w:t>学历:  硕士</w:t>
      </w:r>
    </w:p>
    <w:p>
      <w:r>
        <w:t xml:space="preserve">简历:  </w:t>
        <w:br/>
        <w:t>1982年10月参加工作，1989年7月加入中国共产党。</w:t>
        <w:br/>
        <w:br/>
        <w:t>1982年10月 - 1986年12月　稷山县西社镇初中任教；</w:t>
        <w:br/>
        <w:br/>
        <w:t>1986年12月 - 1998年3月　稷山县太阳乡妇联主任、副乡长、副书记、乡长助理；</w:t>
        <w:br/>
        <w:br/>
        <w:t>1998年3月 - 2001年3月　稷山县杨赵镇党委副书记、镇长；</w:t>
        <w:br/>
        <w:br/>
        <w:t>2001年3月 - 2002年3月　稷山县清河镇党委副书记、镇长；</w:t>
        <w:br/>
        <w:br/>
        <w:t>2002年3月 - 2010年4月　新绛县人民政府党组成员、副县长；</w:t>
        <w:br/>
        <w:br/>
        <w:t>2010年4月至今　中共新绛县委副书记，县人民政府县长；</w:t>
        <w:br/>
        <w:br/>
        <w:t>2011年6月27日 在新绛县第十五届人民代表大会第一次会议上当选为县人民政府县长。</w:t>
        <w:br/>
      </w:r>
    </w:p>
    <w:p/>
    <w:p>
      <w:pPr>
        <w:pStyle w:val="Heading3"/>
      </w:pPr>
      <w:r>
        <w:t xml:space="preserve">山西省  运城市  新绛县  </w:t>
      </w:r>
    </w:p>
    <w:p>
      <w:r>
        <w:rPr>
          <w:i/>
        </w:rPr>
        <w:t>李玉林    山西省运城市新绛县委书记</w:t>
      </w:r>
    </w:p>
    <w:p>
      <w:r>
        <w:t>性别:  男</w:t>
      </w:r>
    </w:p>
    <w:p>
      <w:r>
        <w:t>生年：  1968年07月</w:t>
      </w:r>
    </w:p>
    <w:p>
      <w:r>
        <w:t>籍贯:  山西岚县</w:t>
      </w:r>
    </w:p>
    <w:p>
      <w:r>
        <w:t>学历:  学士</w:t>
      </w:r>
    </w:p>
    <w:p>
      <w:r>
        <w:t xml:space="preserve">简历:  </w:t>
        <w:br/>
        <w:t>李玉林，男，汉族，1968年7月生，山西岚县人，中央党校函授本科学历，1986年7月参加工作，1986年7月加入中国共产党。</w:t>
        <w:br/>
        <w:br/>
        <w:t>1986.07—1987.07 岚县古城中学教师；</w:t>
        <w:br/>
        <w:br/>
        <w:t>1987.07—1990.08 共青团岚县县委科员（其间：1988.09—1990.07 山西经济管理干部学院政治理论专业学习）；</w:t>
        <w:br/>
        <w:br/>
        <w:t>1990.08—1997.06 岚县县委组织部科员（其间：1991.06—1996.12 中央党校函授学院政治学专业学习）；</w:t>
        <w:br/>
        <w:br/>
        <w:t>1997.06—2000.12 岚县县委组织部副部长；</w:t>
        <w:br/>
        <w:br/>
        <w:t>2000.12—2002.02 岚县县委组织部副部长、县直属机关工委书记；</w:t>
        <w:br/>
        <w:br/>
        <w:t>2002.02—2003.06 岚县县委组织部副部长、县编办主任；</w:t>
        <w:br/>
        <w:br/>
        <w:t>2003.06—2011.02 兴县县委常委、政法委书记；</w:t>
        <w:br/>
        <w:br/>
        <w:t xml:space="preserve">2011.02—2011.06 交口县委常委、组织部部长； </w:t>
        <w:br/>
        <w:br/>
        <w:t xml:space="preserve">2011.06—2012.12 文水县委副书记； </w:t>
        <w:br/>
        <w:br/>
        <w:t xml:space="preserve">2012.12—2013.04 汾阳市委副书记、代市长； </w:t>
        <w:br/>
        <w:br/>
        <w:t>2013.04—2016.08 汾阳市委副书记、市长；</w:t>
        <w:br/>
        <w:br/>
        <w:t>2016.08— 新绛县委书记。</w:t>
        <w:br/>
      </w:r>
    </w:p>
    <w:p/>
    <w:p>
      <w:pPr>
        <w:pStyle w:val="Heading3"/>
      </w:pPr>
      <w:r>
        <w:t xml:space="preserve">山西省  运城市  绛县  </w:t>
      </w:r>
    </w:p>
    <w:p>
      <w:r>
        <w:rPr>
          <w:i/>
        </w:rPr>
        <w:t>卫再学    山西省运城市绛县县委书记、县长</w:t>
      </w:r>
    </w:p>
    <w:p>
      <w:r>
        <w:t>性别:  男</w:t>
      </w:r>
    </w:p>
    <w:p>
      <w:r>
        <w:t>生年：  1972年01月</w:t>
      </w:r>
    </w:p>
    <w:p>
      <w:r>
        <w:t>籍贯:  山西霍州</w:t>
      </w:r>
    </w:p>
    <w:p>
      <w:r>
        <w:t>学历:  硕士</w:t>
      </w:r>
    </w:p>
    <w:p>
      <w:r>
        <w:t xml:space="preserve">简历:  </w:t>
        <w:br/>
        <w:t>1995年—1998年 任太原市政府办公厅法制处科员；</w:t>
        <w:br/>
        <w:br/>
        <w:t>1998年—1999年 任山西省环境保护局副主任科员；</w:t>
        <w:br/>
        <w:br/>
        <w:t>1999年—2002年 任省政府办公厅主任科员、副处级调研员；</w:t>
        <w:br/>
        <w:br/>
        <w:t>2002年—2004年 任太原市药监局副局长；</w:t>
        <w:br/>
        <w:br/>
        <w:t>2004年—2007年 任省食品药品监督管理局办公室主任；</w:t>
        <w:br/>
        <w:br/>
        <w:t>2007年—2011年 任省食品药品监督管理局稽查处长；</w:t>
        <w:br/>
        <w:br/>
        <w:t>2008.10—2010.12 挂职任中共隰县县委常委、政府副县长；2011.04－2011.06 任中共绛县县委副书记、代县长；</w:t>
        <w:br/>
        <w:br/>
        <w:t>2011年6月，在绛县第十五届人大一次会议上当选为政府县长；</w:t>
        <w:br/>
        <w:br/>
        <w:t>2013年5月至今 任中共绛县县委书记、县长。</w:t>
        <w:br/>
        <w:br/>
      </w:r>
    </w:p>
    <w:p/>
    <w:p>
      <w:pPr>
        <w:pStyle w:val="Heading3"/>
      </w:pPr>
      <w:r>
        <w:t xml:space="preserve">山西省  运城市  绛县  </w:t>
      </w:r>
    </w:p>
    <w:p>
      <w:r>
        <w:rPr>
          <w:i/>
        </w:rPr>
        <w:t>王宏伟    山西省运城市绛县县委书记</w:t>
      </w:r>
    </w:p>
    <w:p>
      <w:r>
        <w:t>性别:  男</w:t>
      </w:r>
    </w:p>
    <w:p>
      <w:r>
        <w:t>生年：  1964年02月</w:t>
      </w:r>
    </w:p>
    <w:p>
      <w:r>
        <w:t>籍贯:  山西新绛</w:t>
      </w:r>
    </w:p>
    <w:p>
      <w:r>
        <w:t xml:space="preserve">学历:  </w:t>
      </w:r>
    </w:p>
    <w:p>
      <w:r>
        <w:t xml:space="preserve">简历:  </w:t>
        <w:br/>
        <w:t>曾任运城市果业发展中心党组书记、主任。</w:t>
        <w:br/>
        <w:br/>
        <w:t>2016年7月，任运城市绛县县委书记。</w:t>
        <w:br/>
      </w:r>
    </w:p>
    <w:p/>
    <w:p>
      <w:pPr>
        <w:pStyle w:val="Heading3"/>
      </w:pPr>
      <w:r>
        <w:t xml:space="preserve">山西省  运城市  垣曲县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运城市  垣曲县  </w:t>
      </w:r>
    </w:p>
    <w:p>
      <w:r>
        <w:rPr>
          <w:i/>
        </w:rPr>
        <w:t>杨彦康    山西省运城市垣曲县委书记</w:t>
      </w:r>
    </w:p>
    <w:p>
      <w:r>
        <w:t>性别:  男</w:t>
      </w:r>
    </w:p>
    <w:p>
      <w:r>
        <w:t>生年：  1971年02月</w:t>
      </w:r>
    </w:p>
    <w:p>
      <w:r>
        <w:t>籍贯:  山西芮城</w:t>
      </w:r>
    </w:p>
    <w:p>
      <w:r>
        <w:t>学历:  学士</w:t>
      </w:r>
    </w:p>
    <w:p>
      <w:r>
        <w:t xml:space="preserve">简历:  </w:t>
        <w:br/>
        <w:t>1988年3月至1994年7月，任芮城县农业局科员；1994年7月至1997年7月，任芮城县风陵渡镇副镇长；1997年7月至1998年8月，任芮城县果业局党支部书记；1998年8月至2002年2月，任盐湖区席张乡党委书记；2002年2月至2003年8月，任共青团运城市委副书记；2003年8月至2005年1月，任平陆县县委副书记；2005年1月至2009年6月，任平陆县县委副书记、纪委书记；2009年6月至2009年10月，任垣曲县县委副书记、代县长；2009年10月任垣曲县县长。</w:t>
        <w:br/>
        <w:br/>
        <w:t>2016年7月任垣曲县委书记。</w:t>
        <w:br/>
      </w:r>
    </w:p>
    <w:p/>
    <w:p>
      <w:pPr>
        <w:pStyle w:val="Heading3"/>
      </w:pPr>
      <w:r>
        <w:t xml:space="preserve">山西省  运城市  夏县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运城市  夏县  </w:t>
      </w:r>
    </w:p>
    <w:p>
      <w:r>
        <w:rPr>
          <w:i/>
        </w:rPr>
        <w:t>张宏志    山西省运城市夏县县委书记</w:t>
      </w:r>
    </w:p>
    <w:p>
      <w:r>
        <w:t>性别:  男</w:t>
      </w:r>
    </w:p>
    <w:p>
      <w:r>
        <w:t>生年：  1964年02月</w:t>
      </w:r>
    </w:p>
    <w:p>
      <w:r>
        <w:t>籍贯:  山西尧都区</w:t>
      </w:r>
    </w:p>
    <w:p>
      <w:r>
        <w:t>学历:  学士</w:t>
      </w:r>
    </w:p>
    <w:p>
      <w:r>
        <w:t xml:space="preserve">简历:  </w:t>
        <w:br/>
        <w:t>1986年7月至1988年4月，任山西省供销学校果树场副场长；</w:t>
        <w:br/>
        <w:br/>
        <w:t>1988年4月至1997年12月，历任临汾地区财委调研室副主任、主任；</w:t>
        <w:br/>
        <w:br/>
        <w:t>1997年12月至2002年元月，任临汾地区商贸总公司党组成员、经理助理；</w:t>
        <w:br/>
        <w:br/>
        <w:t>2002年元月至2005年5月，历任临汾市对外贸易经济合作局副局长、临汾市商务局副局长；</w:t>
        <w:br/>
        <w:br/>
        <w:t>2005年5月至2009年10月，任隰县县委副书记；</w:t>
        <w:br/>
        <w:br/>
        <w:t>2009年10月至2013年4月，任浮山县委副书记、县长；</w:t>
        <w:br/>
        <w:br/>
        <w:t>2013年4月，任襄汾县委副书记，襄汾县人民政府副县长、县长；</w:t>
        <w:br/>
        <w:br/>
        <w:t>2015年5月，任中共夏县县委书记。</w:t>
        <w:br/>
        <w:br/>
        <w:t xml:space="preserve"> </w:t>
        <w:br/>
      </w:r>
    </w:p>
    <w:p/>
    <w:p>
      <w:pPr>
        <w:pStyle w:val="Heading3"/>
      </w:pPr>
      <w:r>
        <w:t xml:space="preserve">山西省  运城市  平陆县  </w:t>
      </w:r>
    </w:p>
    <w:p>
      <w:r>
        <w:rPr>
          <w:i/>
        </w:rPr>
        <w:t>李旸    山西省运城市平陆县县长</w:t>
      </w:r>
    </w:p>
    <w:p>
      <w:r>
        <w:t>性别:  男</w:t>
      </w:r>
    </w:p>
    <w:p>
      <w:r>
        <w:t>生年：  1970年03月</w:t>
      </w:r>
    </w:p>
    <w:p>
      <w:r>
        <w:t>籍贯:  山西绛县</w:t>
      </w:r>
    </w:p>
    <w:p>
      <w:r>
        <w:t>学历:  硕士</w:t>
      </w:r>
    </w:p>
    <w:p>
      <w:r>
        <w:t xml:space="preserve">简历:  </w:t>
        <w:br/>
        <w:t>历任山西省绛县劳动局干事、股长，共青团绛县县委副书记，绛县郝庄乡乡长、乡党委书记，绛县古绛镇党委书记，绛县县委常委、县委办主任，绛县县委常委、政法委书记。2011年4月任平陆县委副书记、代县长。2011年6月任平陆县委副书记、县长。</w:t>
        <w:br/>
      </w:r>
    </w:p>
    <w:p/>
    <w:p>
      <w:pPr>
        <w:pStyle w:val="Heading3"/>
      </w:pPr>
      <w:r>
        <w:t xml:space="preserve">山西省  运城市  平陆县  </w:t>
      </w:r>
    </w:p>
    <w:p>
      <w:r>
        <w:rPr>
          <w:i/>
        </w:rPr>
        <w:t>郭宏    山西省运城市平陆县委书记</w:t>
      </w:r>
    </w:p>
    <w:p>
      <w:r>
        <w:t>性别:  男</w:t>
      </w:r>
    </w:p>
    <w:p>
      <w:r>
        <w:t>生年：  1965年08月</w:t>
      </w:r>
    </w:p>
    <w:p>
      <w:r>
        <w:t>籍贯:  山西尧都</w:t>
      </w:r>
    </w:p>
    <w:p>
      <w:r>
        <w:t>学历:  学士</w:t>
      </w:r>
    </w:p>
    <w:p>
      <w:r>
        <w:t xml:space="preserve">简历:  </w:t>
        <w:br/>
        <w:t>1987年9月--1988年12月 临汾地区教育学院工作</w:t>
        <w:br/>
        <w:br/>
        <w:t>1988年12月--1992年9月 临汾地区行署办公室干事</w:t>
        <w:br/>
        <w:br/>
        <w:t>1992年9月--1994年10月 临汾地区行署科教文办公室副主任科员</w:t>
        <w:br/>
        <w:br/>
        <w:t>1994年10月--1997年7月 挂职襄汾县陶寺乡副乡长</w:t>
        <w:br/>
        <w:br/>
        <w:t>1997年7月--1998年3月 临汾地区行署办公室综合科副主任科员</w:t>
        <w:br/>
        <w:br/>
        <w:t>1998年3月--2001年8月 临汾行署办公室、市政府办公厅综合科科长</w:t>
        <w:br/>
        <w:br/>
        <w:t>2001年8月--2003年11月 襄汾县副县长</w:t>
        <w:br/>
        <w:br/>
        <w:t>2003年11月--2006年6月 襄汾县委常委、组织部长</w:t>
        <w:br/>
        <w:br/>
        <w:t>2006年6月--2007年5月 汾西县委副书记、代县长</w:t>
        <w:br/>
        <w:br/>
        <w:t>2007年5月--2009年10月 汾西县委副书记、县长</w:t>
        <w:br/>
        <w:br/>
        <w:t>2009年10月--2009年11月 中共侯马市委副书记，侯马市人民政府党组书记、代市长</w:t>
        <w:br/>
        <w:br/>
        <w:t>2009年11月--2011年1月 中共侯马市委副书记、侯马市人民政府市长</w:t>
        <w:br/>
        <w:br/>
        <w:t>2011年1月30日 任中共平陆县委书记</w:t>
        <w:br/>
      </w:r>
    </w:p>
    <w:p/>
    <w:p>
      <w:pPr>
        <w:pStyle w:val="Heading3"/>
      </w:pPr>
      <w:r>
        <w:t xml:space="preserve">山西省  运城市  芮城县  </w:t>
      </w:r>
    </w:p>
    <w:p>
      <w:r>
        <w:rPr>
          <w:i/>
        </w:rPr>
        <w:t>贾国平    山西省运城市芮城县县长</w:t>
      </w:r>
    </w:p>
    <w:p>
      <w:r>
        <w:t>性别:  男</w:t>
      </w:r>
    </w:p>
    <w:p>
      <w:r>
        <w:t>生年：  1965年11月</w:t>
      </w:r>
    </w:p>
    <w:p>
      <w:r>
        <w:t>籍贯:  山西万荣</w:t>
      </w:r>
    </w:p>
    <w:p>
      <w:r>
        <w:t>学历:  学士</w:t>
      </w:r>
    </w:p>
    <w:p>
      <w:r>
        <w:t xml:space="preserve">简历:  </w:t>
        <w:br/>
        <w:t>历任万荣县工商局科员，运城行署人事局科员、调配录用科副科长、科长，运城市人事局人才流动开发科科长，运城市人事考试中心主任（副处级），中共芮城县委常委、组织部长，中共芮城县委副书记、组织部长，芮城县委副书记，现任芮城县委副书记、县人民政府县长。</w:t>
        <w:br/>
        <w:br/>
      </w:r>
    </w:p>
    <w:p/>
    <w:p>
      <w:pPr>
        <w:pStyle w:val="Heading3"/>
      </w:pPr>
      <w:r>
        <w:t xml:space="preserve">山西省  运城市  芮城县  </w:t>
      </w:r>
    </w:p>
    <w:p>
      <w:r>
        <w:rPr>
          <w:i/>
        </w:rPr>
        <w:t>董旭光    山西省运城市芮城县委书记</w:t>
      </w:r>
    </w:p>
    <w:p>
      <w:r>
        <w:t>性别:  男</w:t>
      </w:r>
    </w:p>
    <w:p>
      <w:r>
        <w:t>生年：  1964年06月</w:t>
      </w:r>
    </w:p>
    <w:p>
      <w:r>
        <w:t>籍贯:  山西临猗</w:t>
      </w:r>
    </w:p>
    <w:p>
      <w:r>
        <w:t>学历:  学士</w:t>
      </w:r>
    </w:p>
    <w:p>
      <w:r>
        <w:t xml:space="preserve">简历:  </w:t>
        <w:br/>
        <w:t>历任山西省水利勘测设计院设计员，运城地区水利局水利勘测队技术员，运城行署监察局科员，运城地区纪委监委科员、办公室副主任，运城市纪委监委办公室副主任（正科级）、信访室（举报中心）副主任、主任，稷山县委副书记、纪委书记,稷山县委副书记，中共芮城县委常委、芮城县委副书记、县长，现任中共芮城县委书记。</w:t>
        <w:br/>
        <w:br/>
        <w:t xml:space="preserve"> </w:t>
        <w:br/>
      </w:r>
    </w:p>
    <w:p/>
    <w:p>
      <w:pPr>
        <w:pStyle w:val="Heading3"/>
      </w:pPr>
      <w:r>
        <w:t xml:space="preserve">山西省  运城市  永济市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运城市  永济市  </w:t>
      </w:r>
    </w:p>
    <w:p>
      <w:r>
        <w:rPr>
          <w:i/>
        </w:rPr>
        <w:t>徐志英    山西省运城市永济市委书记</w:t>
      </w:r>
    </w:p>
    <w:p>
      <w:r>
        <w:t>性别:  男</w:t>
      </w:r>
    </w:p>
    <w:p>
      <w:r>
        <w:t>生年：  1963年01月</w:t>
      </w:r>
    </w:p>
    <w:p>
      <w:r>
        <w:t>籍贯:  山西万荣县</w:t>
      </w:r>
    </w:p>
    <w:p>
      <w:r>
        <w:t>学历:  学士</w:t>
      </w:r>
    </w:p>
    <w:p>
      <w:r>
        <w:t xml:space="preserve">简历:  </w:t>
        <w:br/>
        <w:t>汉族，1963年1月出生，万荣县人，1986年5月加入中国共产党，1982年3月参加工作，中央党校函授学院经管专业毕业，大学本科学历。</w:t>
        <w:br/>
        <w:br/>
        <w:t xml:space="preserve">1981.12-1984.08 万荣县委打击经济犯罪办公室、物价局工作； </w:t>
        <w:br/>
        <w:br/>
        <w:t>1984.08-1990.05 万荣县委组织部工作（期间：1984.08-1986.09 电大上学）；</w:t>
        <w:br/>
        <w:br/>
        <w:t xml:space="preserve">1990.05-1993.04 万荣县委组织部干部组组长； </w:t>
        <w:br/>
        <w:br/>
        <w:t>1993.04-1998.06 万荣县裴庄乡党委书记；</w:t>
        <w:br/>
        <w:br/>
        <w:t xml:space="preserve">1998.06-2011.04 万荣县人民政府副县长； </w:t>
        <w:br/>
        <w:br/>
        <w:t xml:space="preserve">2011.04-2011.05 盐湖区委常委； </w:t>
        <w:br/>
        <w:br/>
        <w:t xml:space="preserve">2011.05盐湖区委常委、区政府党组成员。 </w:t>
        <w:br/>
        <w:br/>
        <w:t xml:space="preserve">后任山西运城市政府副秘书长、金融办主任。 </w:t>
        <w:br/>
        <w:br/>
        <w:t>2016.07，任永济市委委员、常委、书记</w:t>
        <w:br/>
      </w:r>
    </w:p>
    <w:p/>
    <w:p>
      <w:pPr>
        <w:pStyle w:val="Heading3"/>
      </w:pPr>
      <w:r>
        <w:t xml:space="preserve">山西省  运城市  河津市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运城市  河津市  </w:t>
      </w:r>
    </w:p>
    <w:p>
      <w:r>
        <w:rPr>
          <w:i/>
        </w:rPr>
        <w:t>胡宝    山西省运城市河津市委书记</w:t>
      </w:r>
    </w:p>
    <w:p>
      <w:r>
        <w:t>性别:  男</w:t>
      </w:r>
    </w:p>
    <w:p>
      <w:r>
        <w:t xml:space="preserve">生年：  </w:t>
      </w:r>
    </w:p>
    <w:p>
      <w:r>
        <w:t>籍贯:  山西永济</w:t>
      </w:r>
    </w:p>
    <w:p>
      <w:r>
        <w:t>学历:  学士</w:t>
      </w:r>
    </w:p>
    <w:p>
      <w:r>
        <w:t xml:space="preserve">简历:  </w:t>
        <w:br/>
        <w:t>1982年2月至1984年1月任永济县城关公社团委书记、组织干事；1984年2月至1993年4月任永济县郭李公社副主任、党委副书记、乡长、党委书记；1993年5月至1997年11月任永济市政府秘书长、政府机关党委书记；1997年12月至2001年12月任运城市人事局副局长；2002年1月至2004年12月任中共绛县县委副书记；2004年12月任中共临猗县委副书记、政府党组书记、代县长；2005年3月至2009年5月任临猗县人民政府县长； 2009年5月至2009年6月任中共临猗县委书记、县长；2009年6月至2011年4月任中共临猗县委书记；2011年4月任中共河津市委书记。</w:t>
        <w:br/>
        <w:br/>
      </w:r>
    </w:p>
    <w:p/>
    <w:p>
      <w:pPr>
        <w:pStyle w:val="Heading3"/>
      </w:pPr>
      <w:r>
        <w:t xml:space="preserve">山西省  忻州市  忻府区  </w:t>
      </w:r>
    </w:p>
    <w:p>
      <w:r>
        <w:rPr>
          <w:i/>
        </w:rPr>
        <w:t>赵志伟    山西省忻州市忻府区区长</w:t>
      </w:r>
    </w:p>
    <w:p>
      <w:r>
        <w:t>性别:  男</w:t>
      </w:r>
    </w:p>
    <w:p>
      <w:r>
        <w:t>生年：  1963年02月</w:t>
      </w:r>
    </w:p>
    <w:p>
      <w:r>
        <w:t>籍贯:  山西省定襄县</w:t>
      </w:r>
    </w:p>
    <w:p>
      <w:r>
        <w:t>学历:  学士</w:t>
      </w:r>
    </w:p>
    <w:p>
      <w:r>
        <w:t xml:space="preserve">简历:  </w:t>
        <w:br/>
        <w:t>曾任中共忻府区委常委、政府副区长，现任忻府区区长。</w:t>
        <w:br/>
        <w:br/>
      </w:r>
    </w:p>
    <w:p/>
    <w:p>
      <w:pPr>
        <w:pStyle w:val="Heading3"/>
      </w:pPr>
      <w:r>
        <w:t xml:space="preserve">山西省  忻州市  忻府区  </w:t>
      </w:r>
    </w:p>
    <w:p>
      <w:r>
        <w:rPr>
          <w:i/>
        </w:rPr>
        <w:t>张钰祥    山西省忻州市忻府区区委书记</w:t>
      </w:r>
    </w:p>
    <w:p>
      <w:r>
        <w:t>性别:  男</w:t>
      </w:r>
    </w:p>
    <w:p>
      <w:r>
        <w:t>生年：  1965年11月</w:t>
      </w:r>
    </w:p>
    <w:p>
      <w:r>
        <w:t>籍贯:  山西宁武</w:t>
      </w:r>
    </w:p>
    <w:p>
      <w:r>
        <w:t>学历:  硕士</w:t>
      </w:r>
    </w:p>
    <w:p>
      <w:r>
        <w:t xml:space="preserve">简历:  </w:t>
        <w:br/>
        <w:t>张钰祥，男，1965年12月生，人，省委党校在职研究生学历，中共党员。</w:t>
        <w:br/>
        <w:br/>
        <w:t>1984年8月参加工作，历任河曲县委常委、政法委书记，忻州市委信访局长、市委副秘书长（正处级）。2009.11―2010.04岢岚县委副书记、副县长、代县长；2010.04―2011.05岢岚县委副书记、县长（2011.04主持县委工作），2011.5.11任县中共岢岚县委书记。2013.6至今任中共忻府区委书记。</w:t>
        <w:br/>
      </w:r>
    </w:p>
    <w:p/>
    <w:p>
      <w:pPr>
        <w:pStyle w:val="Heading3"/>
      </w:pPr>
      <w:r>
        <w:t xml:space="preserve">山西省  忻州市  定襄县  </w:t>
      </w:r>
    </w:p>
    <w:p>
      <w:r>
        <w:rPr>
          <w:i/>
        </w:rPr>
        <w:t>刘亮    山西省忻州市定襄县县长</w:t>
      </w:r>
    </w:p>
    <w:p>
      <w:r>
        <w:t>性别:  男</w:t>
      </w:r>
    </w:p>
    <w:p>
      <w:r>
        <w:t>生年：  1972年03月</w:t>
      </w:r>
    </w:p>
    <w:p>
      <w:r>
        <w:t>籍贯:  山西五台</w:t>
      </w:r>
    </w:p>
    <w:p>
      <w:r>
        <w:t>学历:  学士</w:t>
      </w:r>
    </w:p>
    <w:p>
      <w:r>
        <w:t xml:space="preserve">简历:  </w:t>
        <w:br/>
        <w:t>曾任五台县委常委、宣传部长，县委常务、县政府副县长。</w:t>
        <w:br/>
        <w:br/>
        <w:t>现任定襄县委副书记、县长。</w:t>
        <w:br/>
        <w:br/>
      </w:r>
    </w:p>
    <w:p/>
    <w:p>
      <w:pPr>
        <w:pStyle w:val="Heading3"/>
      </w:pPr>
      <w:r>
        <w:t xml:space="preserve">山西省  忻州市  定襄县  </w:t>
      </w:r>
    </w:p>
    <w:p>
      <w:r>
        <w:rPr>
          <w:i/>
        </w:rPr>
        <w:t>张文斌    山西省忻州市定襄县委书记</w:t>
      </w:r>
    </w:p>
    <w:p>
      <w:r>
        <w:t>性别:  男</w:t>
      </w:r>
    </w:p>
    <w:p>
      <w:r>
        <w:t>生年：  1964年04月</w:t>
      </w:r>
    </w:p>
    <w:p>
      <w:r>
        <w:t>籍贯:  山西闻喜</w:t>
      </w:r>
    </w:p>
    <w:p>
      <w:r>
        <w:t>学历:  学士</w:t>
      </w:r>
    </w:p>
    <w:p>
      <w:r>
        <w:t xml:space="preserve">简历:  </w:t>
        <w:br/>
        <w:t>1986年7月——1987年9月，在忻州解村农场任教师。</w:t>
        <w:br/>
        <w:br/>
        <w:t>1987年9月——1991年9月，任偏关县政府办公室干事。</w:t>
        <w:br/>
        <w:br/>
        <w:t>1991年9月——1995年6月，任偏关县政府办公室副主任。</w:t>
        <w:br/>
        <w:br/>
        <w:t>1995年6月——2002年2月，任偏关县政府办公室主任。</w:t>
        <w:br/>
        <w:br/>
        <w:t>2002年2月——2007年5月，任偏关县委常委、办公室主任。</w:t>
        <w:br/>
        <w:br/>
        <w:t>2007年5月——2009年11月，任偏关县委常委、政府副县长。</w:t>
        <w:br/>
        <w:br/>
        <w:t>2009年11月至2010年3月12日，任中共静乐县委副书记、静乐县人民政府代县长。</w:t>
        <w:br/>
        <w:br/>
        <w:t>2010年3月13日任中共静乐县委副书记静乐县人民政府县长。</w:t>
        <w:br/>
        <w:br/>
        <w:t>现任定襄县委书记。</w:t>
        <w:br/>
      </w:r>
    </w:p>
    <w:p/>
    <w:p>
      <w:pPr>
        <w:pStyle w:val="Heading3"/>
      </w:pPr>
      <w:r>
        <w:t xml:space="preserve">山西省  忻州市  五台县  </w:t>
      </w:r>
    </w:p>
    <w:p>
      <w:r>
        <w:rPr>
          <w:i/>
        </w:rPr>
        <w:t>武新亮    山西省忻州市五台县县长</w:t>
      </w:r>
    </w:p>
    <w:p>
      <w:r>
        <w:t>性别:  男</w:t>
      </w:r>
    </w:p>
    <w:p>
      <w:r>
        <w:t>生年：  1964年01月</w:t>
      </w:r>
    </w:p>
    <w:p>
      <w:r>
        <w:t>籍贯:  山西省岢岚县</w:t>
      </w:r>
    </w:p>
    <w:p>
      <w:r>
        <w:t>学历:  学士</w:t>
      </w:r>
    </w:p>
    <w:p>
      <w:r>
        <w:t xml:space="preserve">简历:  </w:t>
        <w:br/>
        <w:t>曾任忻州市纪委副书记，现任五台县委副书记、县长。</w:t>
        <w:br/>
        <w:br/>
      </w:r>
    </w:p>
    <w:p/>
    <w:p>
      <w:pPr>
        <w:pStyle w:val="Heading3"/>
      </w:pPr>
      <w:r>
        <w:t xml:space="preserve">山西省  忻州市  五台县  </w:t>
      </w:r>
    </w:p>
    <w:p>
      <w:r>
        <w:rPr>
          <w:i/>
        </w:rPr>
        <w:t xml:space="preserve">王继明    山西省忻州市五台县委书记 </w:t>
      </w:r>
    </w:p>
    <w:p>
      <w:r>
        <w:t>性别:  男</w:t>
      </w:r>
    </w:p>
    <w:p>
      <w:r>
        <w:t>生年：  1961年11月</w:t>
      </w:r>
    </w:p>
    <w:p>
      <w:r>
        <w:t>籍贯:  山西省宁武县</w:t>
      </w:r>
    </w:p>
    <w:p>
      <w:r>
        <w:t>学历:  硕士</w:t>
      </w:r>
    </w:p>
    <w:p>
      <w:r>
        <w:t xml:space="preserve">简历:  </w:t>
        <w:br/>
        <w:t>1983.08——1997.06忻州地区纪律检查委员会副科长，科长；</w:t>
        <w:br/>
        <w:br/>
        <w:t>1997.06——2001.01繁峙县委常委、繁峙县纪律检查委员会书记；</w:t>
        <w:br/>
        <w:br/>
        <w:t>2001.02——2004.07 偏关县委副书记、代县长；</w:t>
        <w:br/>
        <w:br/>
        <w:t>2004.07——2006.06 保德县委副书记、政府县长；</w:t>
        <w:br/>
        <w:br/>
        <w:t>2006.06——2011.04 保德县委书记；</w:t>
        <w:br/>
        <w:br/>
        <w:t>2011.04—— 五台县委书记、五台山风景名胜区党委书记。</w:t>
        <w:br/>
        <w:br/>
      </w:r>
    </w:p>
    <w:p/>
    <w:p>
      <w:pPr>
        <w:pStyle w:val="Heading3"/>
      </w:pPr>
      <w:r>
        <w:t xml:space="preserve">山西省  忻州市  代县  </w:t>
      </w:r>
    </w:p>
    <w:p>
      <w:r>
        <w:rPr>
          <w:i/>
        </w:rPr>
        <w:t>郝江陵    山西省忻州市代县县长</w:t>
      </w:r>
    </w:p>
    <w:p>
      <w:r>
        <w:t>性别:  女</w:t>
      </w:r>
    </w:p>
    <w:p>
      <w:r>
        <w:t xml:space="preserve">生年：  </w:t>
      </w:r>
    </w:p>
    <w:p>
      <w:r>
        <w:t xml:space="preserve">籍贯:  </w:t>
      </w:r>
    </w:p>
    <w:p>
      <w:r>
        <w:t xml:space="preserve">学历:  </w:t>
      </w:r>
    </w:p>
    <w:p>
      <w:r>
        <w:t xml:space="preserve">简历:  </w:t>
        <w:br/>
        <w:t>2010年4月，当选为代县人民政府县长。</w:t>
        <w:br/>
        <w:br/>
        <w:t xml:space="preserve"> </w:t>
        <w:br/>
      </w:r>
    </w:p>
    <w:p/>
    <w:p>
      <w:pPr>
        <w:pStyle w:val="Heading3"/>
      </w:pPr>
      <w:r>
        <w:t xml:space="preserve">山西省  忻州市  代县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忻州市  繁峙县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忻州市  繁峙县  </w:t>
      </w:r>
    </w:p>
    <w:p>
      <w:r>
        <w:rPr>
          <w:i/>
        </w:rPr>
        <w:t>孔保宝    山西省忻州市繁峙县委书记</w:t>
      </w:r>
    </w:p>
    <w:p>
      <w:r>
        <w:t>性别:  男</w:t>
      </w:r>
    </w:p>
    <w:p>
      <w:r>
        <w:t>生年：  1961年11月</w:t>
      </w:r>
    </w:p>
    <w:p>
      <w:r>
        <w:t>籍贯:  山西省岢岚县</w:t>
      </w:r>
    </w:p>
    <w:p>
      <w:r>
        <w:t>学历:  学士</w:t>
      </w:r>
    </w:p>
    <w:p>
      <w:r>
        <w:t xml:space="preserve">简历:  </w:t>
        <w:br/>
        <w:t>原任原平市委常委、纪委书记，曾任忻州市环境保护局局长、党组书记。</w:t>
        <w:br/>
        <w:br/>
        <w:t>2012年5月16日任繁峙县人民政府县长。</w:t>
        <w:br/>
        <w:br/>
        <w:t>2016年7月任繁峙县委书记。</w:t>
        <w:br/>
      </w:r>
    </w:p>
    <w:p/>
    <w:p>
      <w:pPr>
        <w:pStyle w:val="Heading3"/>
      </w:pPr>
      <w:r>
        <w:t xml:space="preserve">山西省  忻州市  宁武县  </w:t>
      </w:r>
    </w:p>
    <w:p>
      <w:r>
        <w:rPr>
          <w:i/>
        </w:rPr>
        <w:t>王卓    山西省忻州市宁武县县长</w:t>
      </w:r>
    </w:p>
    <w:p>
      <w:r>
        <w:t>性别:  男</w:t>
      </w:r>
    </w:p>
    <w:p>
      <w:r>
        <w:t>生年：  1975年05月</w:t>
      </w:r>
    </w:p>
    <w:p>
      <w:r>
        <w:t>籍贯:  山西省万荣县</w:t>
      </w:r>
    </w:p>
    <w:p>
      <w:r>
        <w:t>学历:  学士</w:t>
      </w:r>
    </w:p>
    <w:p>
      <w:r>
        <w:t xml:space="preserve">简历:  </w:t>
        <w:br/>
        <w:t>历任吕梁市政府副秘书长，忻州市委副秘书长，五台县委副书记。</w:t>
        <w:br/>
        <w:br/>
        <w:t>现任宁武县委副书记，县长。</w:t>
        <w:br/>
      </w:r>
    </w:p>
    <w:p/>
    <w:p>
      <w:pPr>
        <w:pStyle w:val="Heading3"/>
      </w:pPr>
      <w:r>
        <w:t xml:space="preserve">山西省  忻州市  宁武县  </w:t>
      </w:r>
    </w:p>
    <w:p>
      <w:r>
        <w:rPr>
          <w:i/>
        </w:rPr>
        <w:t>任宁虎    山西省忻州市宁武县委书记</w:t>
      </w:r>
    </w:p>
    <w:p>
      <w:r>
        <w:t>性别:  男</w:t>
      </w:r>
    </w:p>
    <w:p>
      <w:r>
        <w:t>生年：  1961年10月</w:t>
      </w:r>
    </w:p>
    <w:p>
      <w:r>
        <w:t>籍贯:  山西静乐</w:t>
      </w:r>
    </w:p>
    <w:p>
      <w:r>
        <w:t>学历:  学士</w:t>
      </w:r>
    </w:p>
    <w:p>
      <w:r>
        <w:t xml:space="preserve">简历:  </w:t>
        <w:br/>
        <w:t>历任繁峙县副县长、县委常委、县委副书记，偏关县委副书记、县长，现任宁武县委书记。</w:t>
        <w:br/>
      </w:r>
    </w:p>
    <w:p/>
    <w:p>
      <w:pPr>
        <w:pStyle w:val="Heading3"/>
      </w:pPr>
      <w:r>
        <w:t xml:space="preserve">山西省  忻州市  静乐县  </w:t>
      </w:r>
    </w:p>
    <w:p>
      <w:r>
        <w:rPr>
          <w:i/>
        </w:rPr>
        <w:t>王昕    山西省忻州市静乐县县长</w:t>
      </w:r>
    </w:p>
    <w:p>
      <w:r>
        <w:t>性别:  男</w:t>
      </w:r>
    </w:p>
    <w:p>
      <w:r>
        <w:t>生年：  1966年06月</w:t>
      </w:r>
    </w:p>
    <w:p>
      <w:r>
        <w:t>籍贯:  山西偏关县</w:t>
      </w:r>
    </w:p>
    <w:p>
      <w:r>
        <w:t>学历:  学士</w:t>
      </w:r>
    </w:p>
    <w:p>
      <w:r>
        <w:t xml:space="preserve">简历:  </w:t>
        <w:br/>
        <w:t>历任忻州市政府办公厅助理调研员，忻州市政府副秘书长，忻州市政府副秘书长、应急办副主任，忻州市政府副秘书长、应急办副主任、市政府办公厅党组成员，现任忻州市委副秘书长、信访局局长、忻府区委副书记（兼）。</w:t>
        <w:br/>
        <w:br/>
        <w:t>现任静乐县县长。</w:t>
        <w:br/>
      </w:r>
    </w:p>
    <w:p/>
    <w:p>
      <w:pPr>
        <w:pStyle w:val="Heading3"/>
      </w:pPr>
      <w:r>
        <w:t xml:space="preserve">山西省  忻州市  静乐县  </w:t>
      </w:r>
    </w:p>
    <w:p>
      <w:r>
        <w:rPr>
          <w:i/>
        </w:rPr>
        <w:t>李德新    山西省忻州市静乐县委书记</w:t>
      </w:r>
    </w:p>
    <w:p>
      <w:r>
        <w:t>性别:  男</w:t>
      </w:r>
    </w:p>
    <w:p>
      <w:r>
        <w:t>生年：  1963年09月</w:t>
      </w:r>
    </w:p>
    <w:p>
      <w:r>
        <w:t>籍贯:  山西繁峙</w:t>
      </w:r>
    </w:p>
    <w:p>
      <w:r>
        <w:t>学历:  硕士</w:t>
      </w:r>
    </w:p>
    <w:p>
      <w:r>
        <w:t xml:space="preserve">简历:  </w:t>
        <w:br/>
        <w:t>1983年9月—1990年12月 繁峙县建筑安装公司技术员、施工科长；</w:t>
        <w:br/>
        <w:br/>
        <w:t>1990年12月—1992年11月 繁峙县建筑安装公司副经理；</w:t>
        <w:br/>
        <w:br/>
        <w:t>1992年11月—1995年9月 繁峙县建筑安装公司经理；</w:t>
        <w:br/>
        <w:br/>
        <w:t>1995年9月—1997年3月 繁峙县县长助理（副县）；</w:t>
        <w:br/>
        <w:br/>
        <w:t>1997年3月—2001年12月 五寨县委常委、政法委书记；</w:t>
        <w:br/>
        <w:br/>
        <w:t>2001年12月—2006年12月 忻州市综治办主任（正处级）；</w:t>
        <w:br/>
        <w:br/>
        <w:t>2006年12月—2009年11月 忻州市委政法委副书记、综治办主任；</w:t>
        <w:br/>
        <w:br/>
        <w:t>2009年11月—2010年4月 神池县委副书记、代县长；</w:t>
        <w:br/>
        <w:br/>
        <w:t>2010年4月—2011年5月 神池县委副书记、县长；</w:t>
        <w:br/>
        <w:br/>
        <w:t>2011年5月—2012年3月 神池县委书记；</w:t>
        <w:br/>
        <w:br/>
        <w:t>2012年3月— 静乐县委书记。</w:t>
        <w:br/>
        <w:br/>
        <w:t xml:space="preserve"> </w:t>
        <w:br/>
      </w:r>
    </w:p>
    <w:p/>
    <w:p>
      <w:pPr>
        <w:pStyle w:val="Heading3"/>
      </w:pPr>
      <w:r>
        <w:t xml:space="preserve">山西省  忻州市  神池县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忻州市  神池县  </w:t>
      </w:r>
    </w:p>
    <w:p>
      <w:r>
        <w:rPr>
          <w:i/>
        </w:rPr>
        <w:t>曹爱民    山西省忻州市神池县委书记</w:t>
      </w:r>
    </w:p>
    <w:p>
      <w:r>
        <w:t>性别:  男</w:t>
      </w:r>
    </w:p>
    <w:p>
      <w:r>
        <w:t>生年：  1961年12月</w:t>
      </w:r>
    </w:p>
    <w:p>
      <w:r>
        <w:t>籍贯:  山西娄烦</w:t>
      </w:r>
    </w:p>
    <w:p>
      <w:r>
        <w:t>学历:  学士</w:t>
      </w:r>
    </w:p>
    <w:p>
      <w:r>
        <w:t xml:space="preserve">简历:  </w:t>
        <w:br/>
        <w:t>历任静乐县西坡崖乡党委副书记、乡长，静乐县团委书记，团省委希望工程办公室副主任，静乐县副县长，繁峙县县委副书记、县长。</w:t>
        <w:br/>
        <w:br/>
        <w:t>2012年春，任神池县县委书记。</w:t>
        <w:br/>
      </w:r>
    </w:p>
    <w:p/>
    <w:p>
      <w:pPr>
        <w:pStyle w:val="Heading3"/>
      </w:pPr>
      <w:r>
        <w:t xml:space="preserve">山西省  忻州市  五寨县  </w:t>
      </w:r>
    </w:p>
    <w:p>
      <w:r>
        <w:rPr>
          <w:i/>
        </w:rPr>
        <w:t>张宇光    山西省忻州市五寨县县长</w:t>
      </w:r>
    </w:p>
    <w:p>
      <w:r>
        <w:t>性别:  男</w:t>
      </w:r>
    </w:p>
    <w:p>
      <w:r>
        <w:t>生年：  1968年02月</w:t>
      </w:r>
    </w:p>
    <w:p>
      <w:r>
        <w:t>籍贯:  山西省保德县韩家焉</w:t>
      </w:r>
    </w:p>
    <w:p>
      <w:r>
        <w:t>学历:  硕士</w:t>
      </w:r>
    </w:p>
    <w:p>
      <w:r>
        <w:t xml:space="preserve">简历:  </w:t>
        <w:br/>
        <w:t>1989年8月至1989年12月 保德中学任教；</w:t>
        <w:br/>
        <w:br/>
        <w:t>1989年12月至1992年10月 保德县委老干部局、组织部干事；</w:t>
        <w:br/>
        <w:br/>
        <w:t>1992年10月至1994年11月 保德县委组织部副科级组织员；</w:t>
        <w:br/>
        <w:br/>
        <w:t>1994年11月至1997年4月 保德县委督查室副主任；</w:t>
        <w:br/>
        <w:br/>
        <w:t>1997年4月至2002年1月 窑洼乡党委副书记、乡长；</w:t>
        <w:br/>
        <w:br/>
        <w:t>2002年1月至2003年6月 窑洼乡党委书记；</w:t>
        <w:br/>
        <w:br/>
        <w:t>2003年6月至2007年5月 中共保德县委常委、县委办公室主任；</w:t>
        <w:br/>
        <w:br/>
        <w:t>2007年5月至2011年5月 中共保德县委常委、常务副县长；</w:t>
        <w:br/>
        <w:br/>
        <w:t>2011年5月任中共五寨县委副书记、县人民政府党组书记。</w:t>
        <w:br/>
      </w:r>
    </w:p>
    <w:p/>
    <w:p>
      <w:pPr>
        <w:pStyle w:val="Heading3"/>
      </w:pPr>
      <w:r>
        <w:t xml:space="preserve">山西省  忻州市  五寨县  </w:t>
      </w:r>
    </w:p>
    <w:p>
      <w:r>
        <w:rPr>
          <w:i/>
        </w:rPr>
        <w:t>张春    山西省忻州市五寨县委书记</w:t>
      </w:r>
    </w:p>
    <w:p>
      <w:r>
        <w:t>性别:  男</w:t>
      </w:r>
    </w:p>
    <w:p>
      <w:r>
        <w:t>生年：  1960年08月</w:t>
      </w:r>
    </w:p>
    <w:p>
      <w:r>
        <w:t>籍贯:  山西河曲</w:t>
      </w:r>
    </w:p>
    <w:p>
      <w:r>
        <w:t>学历:  硕士</w:t>
      </w:r>
    </w:p>
    <w:p>
      <w:r>
        <w:t xml:space="preserve">简历:  </w:t>
        <w:br/>
        <w:t>1981年8月至1984年10月 共青团偏关县委工作</w:t>
        <w:br/>
        <w:br/>
        <w:t>1984年10月至1993年9月　共青团忻州地委办公室主任</w:t>
        <w:br/>
        <w:br/>
        <w:t>1993年9月至1997年6月　保德县县长助理</w:t>
        <w:br/>
        <w:br/>
        <w:t>1997年6月至2002年2月　保德县委常委、组织部长</w:t>
        <w:br/>
        <w:br/>
        <w:t>2002年2月至2006年6月　原平市委常委、组织部长</w:t>
        <w:br/>
        <w:br/>
        <w:t>2006年6月至2009年11月　静乐县委副书记、县长</w:t>
        <w:br/>
        <w:br/>
        <w:t>2009年11月至2010年3月　中共五台县委委员、常委、副书记、五台县人民政府代理县长、五台山风景名胜 区人民政府区长。</w:t>
        <w:br/>
        <w:br/>
        <w:t>2010年3月至2011年4月，任五台县人民政府县长。</w:t>
        <w:br/>
        <w:br/>
        <w:t>2011年5月，任五寨县委书记。</w:t>
        <w:br/>
      </w:r>
    </w:p>
    <w:p/>
    <w:p>
      <w:pPr>
        <w:pStyle w:val="Heading3"/>
      </w:pPr>
      <w:r>
        <w:t xml:space="preserve">山西省  忻州市  岢岚县  </w:t>
      </w:r>
    </w:p>
    <w:p>
      <w:r>
        <w:rPr>
          <w:i/>
        </w:rPr>
        <w:t>侯俊生    山西省忻州市岢岚县县长</w:t>
      </w:r>
    </w:p>
    <w:p>
      <w:r>
        <w:t>性别:  男</w:t>
      </w:r>
    </w:p>
    <w:p>
      <w:r>
        <w:t>生年：  1964年12月</w:t>
      </w:r>
    </w:p>
    <w:p>
      <w:r>
        <w:t>籍贯:  山西省原平</w:t>
      </w:r>
    </w:p>
    <w:p>
      <w:r>
        <w:t>学历:  硕士</w:t>
      </w:r>
    </w:p>
    <w:p>
      <w:r>
        <w:t xml:space="preserve">简历:  </w:t>
        <w:br/>
        <w:t>曾任岢岚县委副书记、副县长（主持县政府工作），</w:t>
        <w:br/>
        <w:br/>
        <w:t>2013年11月，当选岢岚县人民政府县长。</w:t>
        <w:br/>
      </w:r>
    </w:p>
    <w:p/>
    <w:p>
      <w:pPr>
        <w:pStyle w:val="Heading3"/>
      </w:pPr>
      <w:r>
        <w:t xml:space="preserve">山西省  忻州市  岢岚县  </w:t>
      </w:r>
    </w:p>
    <w:p>
      <w:r>
        <w:rPr>
          <w:i/>
        </w:rPr>
        <w:t>王志东    山西省忻州市岢岚县委书记</w:t>
      </w:r>
    </w:p>
    <w:p>
      <w:r>
        <w:t>性别:  男</w:t>
      </w:r>
    </w:p>
    <w:p>
      <w:r>
        <w:t>生年：  1976年05月</w:t>
      </w:r>
    </w:p>
    <w:p>
      <w:r>
        <w:t>籍贯:  山西阳高</w:t>
      </w:r>
    </w:p>
    <w:p>
      <w:r>
        <w:t>学历:  硕士</w:t>
      </w:r>
    </w:p>
    <w:p>
      <w:r>
        <w:t xml:space="preserve">简历:  </w:t>
        <w:br/>
        <w:t xml:space="preserve">1999年7月至2000年7月任山西省学生联合会执行主席; </w:t>
        <w:br/>
        <w:br/>
        <w:t xml:space="preserve">2000年7月至2002年1月任山西省青年新闻调查中心干事; </w:t>
        <w:br/>
        <w:br/>
        <w:t xml:space="preserve">2002年1月至2003年3月任山西省青年新闻调查中心办公室副主任; </w:t>
        <w:br/>
        <w:br/>
        <w:t xml:space="preserve">2003年3月至2004年4月任山西省青年新闻调查中心办公室主任; </w:t>
        <w:br/>
        <w:br/>
        <w:t xml:space="preserve">2004年4月至2005年12月任团山西省委机关党委（人事处）主任科员; </w:t>
        <w:br/>
        <w:br/>
        <w:t xml:space="preserve">2005年12月至2006年7月任团山西省委宣传部主任科员; </w:t>
        <w:br/>
        <w:br/>
        <w:t xml:space="preserve">2006年7月至2008年8月任团山西省委办公室副主任; </w:t>
        <w:br/>
        <w:br/>
        <w:t xml:space="preserve">2008年8月至2008年10月任团山西省委宣传部部长; </w:t>
        <w:br/>
        <w:br/>
        <w:t xml:space="preserve">2008年10月至2011年4月任中共山西省委宣传部正处级秘书; </w:t>
        <w:br/>
        <w:br/>
        <w:t xml:space="preserve">2011年4月至2013年6月任定襄县委副书记、代县长、县长. </w:t>
        <w:br/>
        <w:br/>
        <w:t>2013年6月任岢岚县委书记。</w:t>
        <w:br/>
      </w:r>
    </w:p>
    <w:p/>
    <w:p>
      <w:pPr>
        <w:pStyle w:val="Heading3"/>
      </w:pPr>
      <w:r>
        <w:t xml:space="preserve">山西省  忻州市  河曲县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忻州市  河曲县  </w:t>
      </w:r>
    </w:p>
    <w:p>
      <w:r>
        <w:rPr>
          <w:i/>
        </w:rPr>
        <w:t>边东圣    山西省忻州市河曲县委书记</w:t>
      </w:r>
    </w:p>
    <w:p>
      <w:r>
        <w:t>性别:  男</w:t>
      </w:r>
    </w:p>
    <w:p>
      <w:r>
        <w:t>生年：  1963年04月</w:t>
      </w:r>
    </w:p>
    <w:p>
      <w:r>
        <w:t>籍贯:  山西省五台县</w:t>
      </w:r>
    </w:p>
    <w:p>
      <w:r>
        <w:t>学历:  硕士</w:t>
      </w:r>
    </w:p>
    <w:p>
      <w:r>
        <w:t xml:space="preserve">简历:  </w:t>
        <w:br/>
        <w:t>1982年7月参加工作，曾任神池县政府副县长、县委常委、副书记、宁武县县长，县委副书记等职。</w:t>
        <w:br/>
        <w:br/>
        <w:t>2013年06月，任中共河曲县委书记。</w:t>
        <w:br/>
      </w:r>
    </w:p>
    <w:p/>
    <w:p>
      <w:pPr>
        <w:pStyle w:val="Heading3"/>
      </w:pPr>
      <w:r>
        <w:t xml:space="preserve">山西省  忻州市  保德县  </w:t>
      </w:r>
    </w:p>
    <w:p>
      <w:r>
        <w:rPr>
          <w:i/>
        </w:rPr>
        <w:t>郭新生    山西省忻州市保德县县长</w:t>
      </w:r>
    </w:p>
    <w:p>
      <w:r>
        <w:t>性别:  男</w:t>
      </w:r>
    </w:p>
    <w:p>
      <w:r>
        <w:t>生年：  1962年07月</w:t>
      </w:r>
    </w:p>
    <w:p>
      <w:r>
        <w:t>籍贯:  山西省神池县</w:t>
      </w:r>
    </w:p>
    <w:p>
      <w:r>
        <w:t>学历:  学士</w:t>
      </w:r>
    </w:p>
    <w:p>
      <w:r>
        <w:t xml:space="preserve">简历:  </w:t>
        <w:br/>
        <w:t>曾任中共神池县委副书记；现任保德县委副书记、县长。</w:t>
        <w:br/>
        <w:br/>
      </w:r>
    </w:p>
    <w:p/>
    <w:p>
      <w:pPr>
        <w:pStyle w:val="Heading3"/>
      </w:pPr>
      <w:r>
        <w:t xml:space="preserve">山西省  忻州市  保德县  </w:t>
      </w:r>
    </w:p>
    <w:p>
      <w:r>
        <w:rPr>
          <w:i/>
        </w:rPr>
        <w:t>段新    山西省忻州市保德县委书记</w:t>
      </w:r>
    </w:p>
    <w:p>
      <w:r>
        <w:t>性别:  男</w:t>
      </w:r>
    </w:p>
    <w:p>
      <w:r>
        <w:t>生年：  1964年02月</w:t>
      </w:r>
    </w:p>
    <w:p>
      <w:r>
        <w:t>籍贯:  山西沁水</w:t>
      </w:r>
    </w:p>
    <w:p>
      <w:r>
        <w:t>学历:  硕士</w:t>
      </w:r>
    </w:p>
    <w:p>
      <w:r>
        <w:t xml:space="preserve">简历:  </w:t>
        <w:br/>
        <w:t>1979年11月在部队服役；1983年4月，任临汾地区二轻会计学校干事；1985年10月，任原县级临汾市政府秘书处科员；1988年11月，任原县级临汾市政府公用事业局副主任、主任；1992年9月，任原县级临汾市液化气公司经理；1993年5月，任原县级临汾市公用事业局副局长、局长；1998年3月，任原县级临汾市人民政府副市长；2000年11月，任尧都区政府副区长；2001年8月，任临汾市建设局副局长、党委书记；2003年9月任临汾市建设局局长、党组书记；2007年任中共洪洞县委副书记；2008年1月，任中共洪洞县委副书记、政府副县长。2008年5月任中共洪洞县委副书记、政府副县长。2011年4月29日，任保德县委书记。</w:t>
        <w:br/>
      </w:r>
    </w:p>
    <w:p/>
    <w:p>
      <w:pPr>
        <w:pStyle w:val="Heading3"/>
      </w:pPr>
      <w:r>
        <w:t xml:space="preserve">山西省  忻州市  偏关县  </w:t>
      </w:r>
    </w:p>
    <w:p>
      <w:r>
        <w:rPr>
          <w:i/>
        </w:rPr>
        <w:t>曲俊安    山西省忻州市偏关县县长</w:t>
      </w:r>
    </w:p>
    <w:p>
      <w:r>
        <w:t>性别:  男</w:t>
      </w:r>
    </w:p>
    <w:p>
      <w:r>
        <w:t>生年：  1962年07月</w:t>
      </w:r>
    </w:p>
    <w:p>
      <w:r>
        <w:t>籍贯:  山西省定襄县</w:t>
      </w:r>
    </w:p>
    <w:p>
      <w:r>
        <w:t>学历:  学士</w:t>
      </w:r>
    </w:p>
    <w:p>
      <w:r>
        <w:t xml:space="preserve">简历:  </w:t>
        <w:br/>
        <w:t>曾任定襄县副县长，定襄县委副书记；</w:t>
        <w:br/>
        <w:br/>
        <w:t xml:space="preserve">现任偏关县县长。 </w:t>
        <w:br/>
      </w:r>
    </w:p>
    <w:p/>
    <w:p>
      <w:pPr>
        <w:pStyle w:val="Heading3"/>
      </w:pPr>
      <w:r>
        <w:t xml:space="preserve">山西省  忻州市  偏关县  </w:t>
      </w:r>
    </w:p>
    <w:p>
      <w:r>
        <w:rPr>
          <w:i/>
        </w:rPr>
        <w:t>王源    山西省忻州市偏关县委书记</w:t>
      </w:r>
    </w:p>
    <w:p>
      <w:r>
        <w:t>性别:  男</w:t>
      </w:r>
    </w:p>
    <w:p>
      <w:r>
        <w:t>生年：  1969年12月</w:t>
      </w:r>
    </w:p>
    <w:p>
      <w:r>
        <w:t>籍贯:  山西省繁峙</w:t>
      </w:r>
    </w:p>
    <w:p>
      <w:r>
        <w:t>学历:  硕士</w:t>
      </w:r>
    </w:p>
    <w:p>
      <w:r>
        <w:t xml:space="preserve">简历:  </w:t>
        <w:br/>
        <w:t>历任繁峙县副县长、忻州市忻府区委委员、常委、政府副区长，偏关县长，现任偏关县委书记。</w:t>
        <w:br/>
      </w:r>
    </w:p>
    <w:p/>
    <w:p>
      <w:pPr>
        <w:pStyle w:val="Heading3"/>
      </w:pPr>
      <w:r>
        <w:t xml:space="preserve">山西省  忻州市  原平市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忻州市  原平市  </w:t>
      </w:r>
    </w:p>
    <w:p>
      <w:r>
        <w:rPr>
          <w:i/>
        </w:rPr>
        <w:t>杨述平    山西省忻州市原平市委书记</w:t>
      </w:r>
    </w:p>
    <w:p>
      <w:r>
        <w:t>性别:  男</w:t>
      </w:r>
    </w:p>
    <w:p>
      <w:r>
        <w:t>生年：  1969年11月</w:t>
      </w:r>
    </w:p>
    <w:p>
      <w:r>
        <w:t>籍贯:  山东省东营市</w:t>
      </w:r>
    </w:p>
    <w:p>
      <w:r>
        <w:t>学历:  博士</w:t>
      </w:r>
    </w:p>
    <w:p>
      <w:r>
        <w:t xml:space="preserve">简历:  </w:t>
        <w:br/>
        <w:t>汉族，1969年11月生，山东省东营市人，博士研究生学历，副教授职称，1991年7月参加工作。</w:t>
        <w:br/>
        <w:br/>
        <w:t xml:space="preserve">1987年09月—1991年07月，太原机械学院测控技术与仪器专业学习； </w:t>
        <w:br/>
        <w:br/>
        <w:t xml:space="preserve">1991年07月—1992年07月，华北工学院测试技术系分团委书记； </w:t>
        <w:br/>
        <w:br/>
        <w:t xml:space="preserve">1992年07月—1993年07月，华北工学院九二年级部六分部主任； </w:t>
        <w:br/>
        <w:br/>
        <w:t xml:space="preserve">1993年07月—1997年03月，华北工学院电子工程系分团委书记(其间：1994年09月—1997年03月 华北工学院系统工程专业在职研究生学习，获工学硕士学位)； </w:t>
        <w:br/>
        <w:br/>
        <w:t xml:space="preserve">1997年03月—2000年01月，华北工学院电子工程系副主任、党总支副书记； </w:t>
        <w:br/>
        <w:br/>
        <w:t xml:space="preserve">2000年01月—2001年05月，华北工学院学生工作部(处)副部(处)长； </w:t>
        <w:br/>
        <w:br/>
        <w:t xml:space="preserve">2001年05月—2001年11月，华北工学院党办副主任(主持工作)； </w:t>
        <w:br/>
        <w:br/>
        <w:t>2001年11月—2002年02月，中北大学党办、校办主任；</w:t>
        <w:br/>
        <w:br/>
        <w:t xml:space="preserve">2002年02月—2003年03月，中北大学党办、校办、外事办主任； </w:t>
        <w:br/>
        <w:br/>
        <w:t>2003年03月—2006年07月，中北大学校长助理，党办、校办、外事办主任(2002年09月—2005年10月 中北大学测试计量技术与仪器专业在职研究生学习，获工学博士学位)；</w:t>
        <w:br/>
        <w:br/>
        <w:t xml:space="preserve">2006年07月—2008年11月，中北大学党委组织部部长、统战部部长、党校常务副校长； </w:t>
        <w:br/>
        <w:br/>
        <w:t>2008年11月—2011年01月，中北大学副校长；</w:t>
        <w:br/>
        <w:br/>
        <w:t xml:space="preserve">2011年01月—2016年07月，吕梁学院党委副书记、院长； </w:t>
        <w:br/>
        <w:br/>
        <w:t>2016年07月—，原平市委书记(保留正厅级待遇)。</w:t>
        <w:br/>
      </w:r>
    </w:p>
    <w:p/>
    <w:p>
      <w:pPr>
        <w:pStyle w:val="Heading3"/>
      </w:pPr>
      <w:r>
        <w:t xml:space="preserve">山西省  临汾市  尧都区  </w:t>
      </w:r>
    </w:p>
    <w:p>
      <w:r>
        <w:rPr>
          <w:i/>
        </w:rPr>
        <w:t>王震    山西省临汾市尧都区区长</w:t>
      </w:r>
    </w:p>
    <w:p>
      <w:r>
        <w:t>性别:  男</w:t>
      </w:r>
    </w:p>
    <w:p>
      <w:r>
        <w:t>生年：  1965年09月</w:t>
      </w:r>
    </w:p>
    <w:p>
      <w:r>
        <w:t>籍贯:  山西曲沃</w:t>
      </w:r>
    </w:p>
    <w:p>
      <w:r>
        <w:t>学历:  硕士</w:t>
      </w:r>
    </w:p>
    <w:p>
      <w:r>
        <w:t xml:space="preserve">简历:  </w:t>
        <w:br/>
        <w:t>曾任侯马市委常委、副市长。</w:t>
        <w:br/>
        <w:br/>
        <w:t>现任尧都区委副书记、区长。</w:t>
        <w:br/>
      </w:r>
    </w:p>
    <w:p/>
    <w:p>
      <w:pPr>
        <w:pStyle w:val="Heading3"/>
      </w:pPr>
      <w:r>
        <w:t xml:space="preserve">山西省  临汾市  尧都区  </w:t>
      </w:r>
    </w:p>
    <w:p>
      <w:r>
        <w:rPr>
          <w:i/>
        </w:rPr>
        <w:t>陈纲    山西省临汾市尧都区委书记</w:t>
      </w:r>
    </w:p>
    <w:p>
      <w:r>
        <w:t>性别:  男</w:t>
      </w:r>
    </w:p>
    <w:p>
      <w:r>
        <w:t>生年：  1963年05月</w:t>
      </w:r>
    </w:p>
    <w:p>
      <w:r>
        <w:t>籍贯:  山西吉县</w:t>
      </w:r>
    </w:p>
    <w:p>
      <w:r>
        <w:t>学历:  硕士</w:t>
      </w:r>
    </w:p>
    <w:p>
      <w:r>
        <w:t xml:space="preserve">简历:  </w:t>
        <w:br/>
        <w:t>1982年1月参加工作，历任临汾地区金属材料总公司科长、副总经理、总经理，临汾市物资总公司副总经理、临汾市资产经营公司副经理；2005年 5月以后，任洪洞县副县长，大宁县委副书记、县长，霍州市委副书记、市长，霍州市委书记。</w:t>
        <w:br/>
        <w:br/>
        <w:t>现任临汾市尧都区委书记。</w:t>
        <w:br/>
      </w:r>
    </w:p>
    <w:p/>
    <w:p>
      <w:pPr>
        <w:pStyle w:val="Heading3"/>
      </w:pPr>
      <w:r>
        <w:t xml:space="preserve">山西省  临汾市  曲沃县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临汾市  曲沃县  </w:t>
      </w:r>
    </w:p>
    <w:p>
      <w:r>
        <w:rPr>
          <w:i/>
        </w:rPr>
        <w:t>郭惠勇    山西省临汾市曲沃县委书记</w:t>
      </w:r>
    </w:p>
    <w:p>
      <w:r>
        <w:t>性别:  男</w:t>
      </w:r>
    </w:p>
    <w:p>
      <w:r>
        <w:t>生年：  1964年02月</w:t>
      </w:r>
    </w:p>
    <w:p>
      <w:r>
        <w:t>籍贯:  山西尧都区</w:t>
      </w:r>
    </w:p>
    <w:p>
      <w:r>
        <w:t>学历:  学士</w:t>
      </w:r>
    </w:p>
    <w:p>
      <w:r>
        <w:t xml:space="preserve">简历:  </w:t>
        <w:br/>
        <w:t>历任65军194师战士、卫生员、新闻报道员，军教导大队学员，排长、副连长、连指导员；石家庄陆军学院学员；82师政治部、临汾军分区政治部干部科、组织科、宣传科干事，军分区制药厂书记，1994年7月任副团职；</w:t>
        <w:br/>
        <w:br/>
        <w:t>1996年1月，任临汾地委督查室副主任、市委督查室主任；</w:t>
        <w:br/>
        <w:br/>
        <w:t>2002年1月，任汾西县委常委、纪委书记、监委主任；</w:t>
        <w:br/>
        <w:br/>
        <w:t>2003年10月，任汾西县委副书记、纪委书记；</w:t>
        <w:br/>
        <w:br/>
        <w:t xml:space="preserve">2008年7月，任侯马市委副书记、纪委书记； </w:t>
        <w:br/>
        <w:br/>
        <w:t>2011年，任曲沃县人民政府县长。</w:t>
        <w:br/>
        <w:br/>
        <w:t>2016年7月，任曲沃县委书记。</w:t>
        <w:br/>
      </w:r>
    </w:p>
    <w:p/>
    <w:p>
      <w:pPr>
        <w:pStyle w:val="Heading3"/>
      </w:pPr>
      <w:r>
        <w:t xml:space="preserve">山西省  临汾市  翼城县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临汾市  翼城县  </w:t>
      </w:r>
    </w:p>
    <w:p>
      <w:r>
        <w:rPr>
          <w:i/>
        </w:rPr>
        <w:t>杨春权    山西省临汾市翼城县委书记</w:t>
      </w:r>
    </w:p>
    <w:p>
      <w:r>
        <w:t>性别:  男</w:t>
      </w:r>
    </w:p>
    <w:p>
      <w:r>
        <w:t xml:space="preserve">生年：  </w:t>
      </w:r>
    </w:p>
    <w:p>
      <w:r>
        <w:t xml:space="preserve">籍贯:  </w:t>
      </w:r>
    </w:p>
    <w:p>
      <w:r>
        <w:t>学历:  学士</w:t>
      </w:r>
    </w:p>
    <w:p>
      <w:r>
        <w:t xml:space="preserve">简历:  </w:t>
        <w:br/>
        <w:t>历任山西盛世经济发展有限公司办公室主任，山西经新技改工程咨询有限公司副总经理兼党支部书记，山西盛世经济发展有限公司副总经理、总经理，山西省经贸资产经营有限公司副总经理，山西省翼城县委副书记、县长。</w:t>
        <w:br/>
        <w:br/>
        <w:t>2016年7月任翼城县委书记。</w:t>
        <w:br/>
      </w:r>
    </w:p>
    <w:p/>
    <w:p>
      <w:pPr>
        <w:pStyle w:val="Heading3"/>
      </w:pPr>
      <w:r>
        <w:t xml:space="preserve">山西省  临汾市  襄汾县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临汾市  襄汾县  </w:t>
      </w:r>
    </w:p>
    <w:p>
      <w:r>
        <w:rPr>
          <w:i/>
        </w:rPr>
        <w:t>刘浩    山西省临汾市襄汾县委书记</w:t>
      </w:r>
    </w:p>
    <w:p>
      <w:r>
        <w:t>性别:  男</w:t>
      </w:r>
    </w:p>
    <w:p>
      <w:r>
        <w:t>生年：  1966年09月</w:t>
      </w:r>
    </w:p>
    <w:p>
      <w:r>
        <w:t>籍贯:  山西洪洞</w:t>
      </w:r>
    </w:p>
    <w:p>
      <w:r>
        <w:t>学历:  硕士</w:t>
      </w:r>
    </w:p>
    <w:p>
      <w:r>
        <w:t xml:space="preserve">简历:  </w:t>
        <w:br/>
        <w:t>1966年9月出生，山西省洪洞县人，研究生学历，1986年8月参加工作，1988年4月加入中国共产党。</w:t>
        <w:br/>
        <w:br/>
        <w:t>1986年8月起历任临汾市尧都区乔李镇司法助理员、镇党委副书记，尧都区一平坦乡党委副书记兼人大主席；</w:t>
        <w:br/>
        <w:br/>
        <w:t xml:space="preserve">2001年8月任安泽县副县长； </w:t>
        <w:br/>
        <w:br/>
        <w:t xml:space="preserve">2007年4月任安泽县委常委、常务副县长； </w:t>
        <w:br/>
        <w:br/>
        <w:t xml:space="preserve">2010年6月任安泽县委副书记； </w:t>
        <w:br/>
        <w:br/>
        <w:t>2011年5月任吉县县委副书记、代县长；</w:t>
        <w:br/>
        <w:br/>
        <w:t>2011年6月任吉县县委副书记、县长；</w:t>
        <w:br/>
        <w:br/>
        <w:t>2015年8月任襄汾县委副书记、县长候选人；</w:t>
        <w:br/>
        <w:br/>
        <w:t xml:space="preserve">2015年9月任襄汾县委副书记、代县长； </w:t>
        <w:br/>
        <w:br/>
        <w:t xml:space="preserve">2016年2月任襄汾县委副书记、县长； </w:t>
        <w:br/>
        <w:br/>
        <w:t>2016年7月任襄汾县委书记。</w:t>
        <w:br/>
      </w:r>
    </w:p>
    <w:p/>
    <w:p>
      <w:pPr>
        <w:pStyle w:val="Heading3"/>
      </w:pPr>
      <w:r>
        <w:t xml:space="preserve">山西省  临汾市  洪洞县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临汾市  洪洞县  </w:t>
      </w:r>
    </w:p>
    <w:p>
      <w:r>
        <w:rPr>
          <w:i/>
        </w:rPr>
        <w:t>郑步电    山西省临汾市洪洞县委书记</w:t>
      </w:r>
    </w:p>
    <w:p>
      <w:r>
        <w:t>性别:  男</w:t>
      </w:r>
    </w:p>
    <w:p>
      <w:r>
        <w:t>生年：  1964年08月</w:t>
      </w:r>
    </w:p>
    <w:p>
      <w:r>
        <w:t>籍贯:  山西浮山</w:t>
      </w:r>
    </w:p>
    <w:p>
      <w:r>
        <w:t>学历:  学士</w:t>
      </w:r>
    </w:p>
    <w:p>
      <w:r>
        <w:t xml:space="preserve">简历:  </w:t>
        <w:br/>
        <w:t>参加工作后在原县级临汾市尧庙乡神刘村、下靳村任教；</w:t>
        <w:br/>
        <w:br/>
        <w:t>1986年4月起历任安泽县城关镇党委秘书、良马乡党委副书记；</w:t>
        <w:br/>
        <w:br/>
        <w:t>1990年5月起历任曲沃县高显镇纪检书记、党委副书记、政府镇长、党委书记，乐昌镇党委书记；</w:t>
        <w:br/>
        <w:br/>
        <w:t xml:space="preserve"> 2002年1月任隰县县委常委、组织部长；</w:t>
        <w:br/>
        <w:br/>
        <w:t>2007年4月任霍州市委常委、副市长；</w:t>
        <w:br/>
        <w:br/>
        <w:t>2009年10月任安泽县人民政府党组书记、副县长、 代县长；</w:t>
        <w:br/>
        <w:br/>
        <w:t>2009年11月任安泽县县委副书记、政府县长；</w:t>
        <w:br/>
        <w:br/>
        <w:t>2013年任洪洞县人民政府副县长、县长。</w:t>
        <w:br/>
        <w:br/>
        <w:t>2016年7月任洪洞县委书记。</w:t>
        <w:br/>
      </w:r>
    </w:p>
    <w:p/>
    <w:p>
      <w:pPr>
        <w:pStyle w:val="Heading3"/>
      </w:pPr>
      <w:r>
        <w:t xml:space="preserve">山西省  临汾市  古县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临汾市  古县  </w:t>
      </w:r>
    </w:p>
    <w:p>
      <w:r>
        <w:rPr>
          <w:i/>
        </w:rPr>
        <w:t>郝献民    山西省临汾市古县县委书记</w:t>
      </w:r>
    </w:p>
    <w:p>
      <w:r>
        <w:t>性别:  男</w:t>
      </w:r>
    </w:p>
    <w:p>
      <w:r>
        <w:t>生年：  1967年10月</w:t>
      </w:r>
    </w:p>
    <w:p>
      <w:r>
        <w:t>籍贯:  山西沁县</w:t>
      </w:r>
    </w:p>
    <w:p>
      <w:r>
        <w:t>学历:  学士</w:t>
      </w:r>
    </w:p>
    <w:p>
      <w:r>
        <w:t xml:space="preserve">简历:  </w:t>
        <w:br/>
        <w:t>1988.09-1990.08 ，在沁县经济开发办公室工作；</w:t>
        <w:br/>
        <w:br/>
        <w:t>1990.08-1993.07 ，任沁县政府办公室文秘干事；</w:t>
        <w:br/>
        <w:br/>
        <w:t>1993.07-1995.02 ，任沁县人大常委会办公室副主任；</w:t>
        <w:br/>
        <w:br/>
        <w:t>1995.02-1998.07 ，任沁县县委办公室副主任；</w:t>
        <w:br/>
        <w:br/>
        <w:t>1998.07-2001.03 ，任沁县城关镇党委书记；</w:t>
        <w:br/>
        <w:br/>
        <w:t>2001.03-2003.06 ，任沁县定昌镇党委书记（期间2002年11月当选山西省第十届人民代表大会代表）；</w:t>
        <w:br/>
        <w:br/>
        <w:t>2003.06-2006.06 ，任沁县人民政府副县长；</w:t>
        <w:br/>
        <w:br/>
        <w:t>2006.06-2011.05 ，任中共沁县县委常委、政法委书记；</w:t>
        <w:br/>
        <w:br/>
        <w:t>2011年5月任中共黎城县委副书记、政府代县长；</w:t>
        <w:br/>
        <w:br/>
        <w:t>2011年5月24日当选中共黎城县第十四届委员会委员、常委、副书记；</w:t>
        <w:br/>
        <w:br/>
        <w:t>2011年6月11日当选黎城县人民政府县长；</w:t>
        <w:br/>
        <w:br/>
        <w:t>2015.05-，任古县县委书记。</w:t>
        <w:br/>
      </w:r>
    </w:p>
    <w:p/>
    <w:p>
      <w:pPr>
        <w:pStyle w:val="Heading3"/>
      </w:pPr>
      <w:r>
        <w:t xml:space="preserve">山西省  临汾市  安泽县  </w:t>
      </w:r>
    </w:p>
    <w:p>
      <w:r>
        <w:rPr>
          <w:i/>
        </w:rPr>
        <w:t>毛跟云    山西省临汾市安泽县县长</w:t>
      </w:r>
    </w:p>
    <w:p>
      <w:r>
        <w:t>性别:  男</w:t>
      </w:r>
    </w:p>
    <w:p>
      <w:r>
        <w:t>生年：  1962年09月</w:t>
      </w:r>
    </w:p>
    <w:p>
      <w:r>
        <w:t>籍贯:  山西临猗县</w:t>
      </w:r>
    </w:p>
    <w:p>
      <w:r>
        <w:t>学历:  学士</w:t>
      </w:r>
    </w:p>
    <w:p>
      <w:r>
        <w:t xml:space="preserve">简历:  </w:t>
        <w:br/>
        <w:t>曾任襄汾县委常委、组织部部长。</w:t>
        <w:br/>
        <w:br/>
        <w:t>现任安泽县县委副书记、县长。</w:t>
        <w:br/>
      </w:r>
    </w:p>
    <w:p/>
    <w:p>
      <w:pPr>
        <w:pStyle w:val="Heading3"/>
      </w:pPr>
      <w:r>
        <w:t xml:space="preserve">山西省  临汾市  安泽县  </w:t>
      </w:r>
    </w:p>
    <w:p>
      <w:r>
        <w:rPr>
          <w:i/>
        </w:rPr>
        <w:t>李强    山西省临汾市安泽县委书记</w:t>
      </w:r>
    </w:p>
    <w:p>
      <w:r>
        <w:t>性别:  男</w:t>
      </w:r>
    </w:p>
    <w:p>
      <w:r>
        <w:t>生年：  1974年02月</w:t>
      </w:r>
    </w:p>
    <w:p>
      <w:r>
        <w:t>籍贯:  山西壶关</w:t>
      </w:r>
    </w:p>
    <w:p>
      <w:r>
        <w:t>学历:  学士</w:t>
      </w:r>
    </w:p>
    <w:p>
      <w:r>
        <w:t xml:space="preserve">简历:  </w:t>
        <w:br/>
        <w:t>1997.07—1999.09山西省人民检察院政治部、反贪污贿赂局工作；</w:t>
        <w:br/>
        <w:br/>
        <w:t>1999.09—2007.04山西省政府驻上海办事处协作处副主任科员、主任科员、副调研员（1997.09—2000.07山西师范大学经济学硕士，2000.05—2007.04兼任上海山西实业发展总公司副总经理）；</w:t>
        <w:br/>
        <w:br/>
        <w:t>2007.04—2008.07吉县县委常委、政法委书记；</w:t>
        <w:br/>
        <w:br/>
        <w:t>2008.07—2008.10团临汾市委书记、党组书记、吉县县委政法委书记；</w:t>
        <w:br/>
        <w:br/>
        <w:t>2008.10—2010.06团临汾市委书记、党组书记；</w:t>
        <w:br/>
        <w:br/>
        <w:t>2010.06—2011.05临汾市尧都区委副书记（挂职）；</w:t>
        <w:br/>
        <w:br/>
        <w:t>2011.05—2011.06隰县县委副书记、代县长；</w:t>
        <w:br/>
        <w:br/>
        <w:t>2011.06—2013.04隰县县委副书记、县长；</w:t>
        <w:br/>
        <w:br/>
        <w:t>2013.04—2016.07古县县委副书记、县长。</w:t>
        <w:br/>
        <w:br/>
        <w:t>2016.07—安泽县委书记。</w:t>
        <w:br/>
      </w:r>
    </w:p>
    <w:p/>
    <w:p>
      <w:pPr>
        <w:pStyle w:val="Heading3"/>
      </w:pPr>
      <w:r>
        <w:t xml:space="preserve">山西省  临汾市  浮山县  </w:t>
      </w:r>
    </w:p>
    <w:p>
      <w:r>
        <w:rPr>
          <w:i/>
        </w:rPr>
        <w:t>梁秀娟    山西省临汾市浮山县县长</w:t>
      </w:r>
    </w:p>
    <w:p>
      <w:r>
        <w:t>性别:  女</w:t>
      </w:r>
    </w:p>
    <w:p>
      <w:r>
        <w:t>生年：  1970年09月</w:t>
      </w:r>
    </w:p>
    <w:p>
      <w:r>
        <w:t>籍贯:  山西襄汾</w:t>
      </w:r>
    </w:p>
    <w:p>
      <w:r>
        <w:t>学历:  学士</w:t>
      </w:r>
    </w:p>
    <w:p>
      <w:r>
        <w:t xml:space="preserve">简历:  </w:t>
        <w:br/>
        <w:t>现曾任洪洞县副县长，现任浮山县委副书记、县长。</w:t>
        <w:br/>
      </w:r>
    </w:p>
    <w:p/>
    <w:p>
      <w:pPr>
        <w:pStyle w:val="Heading3"/>
      </w:pPr>
      <w:r>
        <w:t xml:space="preserve">山西省  临汾市  浮山县  </w:t>
      </w:r>
    </w:p>
    <w:p>
      <w:r>
        <w:rPr>
          <w:i/>
        </w:rPr>
        <w:t>史全喜    山西省临汾市浮山县委书记</w:t>
      </w:r>
    </w:p>
    <w:p>
      <w:r>
        <w:t>性别:  男</w:t>
      </w:r>
    </w:p>
    <w:p>
      <w:r>
        <w:t>生年：  1967年07月</w:t>
      </w:r>
    </w:p>
    <w:p>
      <w:r>
        <w:t>籍贯:  山西洪洞</w:t>
      </w:r>
    </w:p>
    <w:p>
      <w:r>
        <w:t>学历:  学士</w:t>
      </w:r>
    </w:p>
    <w:p>
      <w:r>
        <w:t xml:space="preserve">简历:  </w:t>
        <w:br/>
        <w:t>1967年7月生，山西洪洞人，中央党校函授本科学历，1989年7月参加工作。</w:t>
        <w:br/>
        <w:br/>
        <w:t>曾任吉县副县长，浮山县副县长，浮山县委常委、常务副县长，临汾市安全生产监督管理局局长。</w:t>
        <w:br/>
        <w:br/>
        <w:t>2016年2月任浮山县委副书记、副县长（正县级）。</w:t>
        <w:br/>
        <w:br/>
        <w:t>2016年7月任浮山县委书记。</w:t>
        <w:br/>
      </w:r>
    </w:p>
    <w:p/>
    <w:p>
      <w:pPr>
        <w:pStyle w:val="Heading3"/>
      </w:pPr>
      <w:r>
        <w:t xml:space="preserve">山西省  临汾市  吉县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临汾市  吉县  </w:t>
      </w:r>
    </w:p>
    <w:p>
      <w:r>
        <w:rPr>
          <w:i/>
        </w:rPr>
        <w:t>郝忠祥    山西省临汾市吉县县委书记</w:t>
      </w:r>
    </w:p>
    <w:p>
      <w:r>
        <w:t>性别:  男</w:t>
      </w:r>
    </w:p>
    <w:p>
      <w:r>
        <w:t>生年：  1967年07月</w:t>
      </w:r>
    </w:p>
    <w:p>
      <w:r>
        <w:t>籍贯:  临汾市尧都区</w:t>
      </w:r>
    </w:p>
    <w:p>
      <w:r>
        <w:t>学历:  硕士</w:t>
      </w:r>
    </w:p>
    <w:p>
      <w:r>
        <w:t xml:space="preserve">简历:  </w:t>
        <w:br/>
        <w:t>1990年7月毕业于中国政法大学，任临汾行署公安处科员；</w:t>
        <w:br/>
        <w:br/>
        <w:t>1994年10月任洪洞县公安局局长助理；</w:t>
        <w:br/>
        <w:br/>
        <w:t>1997年5月任襄汾县公安局政委；</w:t>
        <w:br/>
        <w:br/>
        <w:t>2001年9月任永和县人民政府副县长；</w:t>
        <w:br/>
        <w:br/>
        <w:t>2003年10月任永和县委常委、政法委书记；</w:t>
        <w:br/>
        <w:br/>
        <w:t>2007年4月任永和县委副书记；</w:t>
        <w:br/>
        <w:br/>
        <w:t>2009年11月任乡宁县委副书记、乡宁县人民政府县长；</w:t>
        <w:br/>
        <w:br/>
        <w:t>2013年6月任吉县县委书记。</w:t>
        <w:br/>
      </w:r>
    </w:p>
    <w:p/>
    <w:p>
      <w:pPr>
        <w:pStyle w:val="Heading3"/>
      </w:pPr>
      <w:r>
        <w:t xml:space="preserve">山西省  临汾市  乡宁县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临汾市  乡宁县  </w:t>
      </w:r>
    </w:p>
    <w:p>
      <w:r>
        <w:rPr>
          <w:i/>
        </w:rPr>
        <w:t>樊洪平    山西省临汾市乡宁县委书记</w:t>
      </w:r>
    </w:p>
    <w:p>
      <w:r>
        <w:t>性别:  男</w:t>
      </w:r>
    </w:p>
    <w:p>
      <w:r>
        <w:t>生年：  1968年08月</w:t>
      </w:r>
    </w:p>
    <w:p>
      <w:r>
        <w:t>籍贯:  山西洪洞</w:t>
      </w:r>
    </w:p>
    <w:p>
      <w:r>
        <w:t>学历:  硕士</w:t>
      </w:r>
    </w:p>
    <w:p>
      <w:r>
        <w:t xml:space="preserve">简历:  </w:t>
        <w:br/>
        <w:t>参加工作后任洪洞县甘亭镇阳曲中学教师；1990年10月任洪洞县甘亭镇办公室主任；1991年8月至1997年6月历任洪洞县农委办公室主任、左木乡副乡长；1997年6月任临汾行署交通局驻太原办事处主任；1999年1月任临汾行署驻太原办事处负责人、晋洪壶口宾馆总经理；2000年2月任临汾行署驻太原办事处主任；2003年12月任临汾市政府副秘书长、驻太原办事处主任；2004年9月任临汾市人大副秘书长、办公厅常务副主任；2010年6月任霍州市委副书记；2011年6月任霍州市委副书记、市委政法委书记；曾任乡宁县委副书记、县长。</w:t>
        <w:br/>
        <w:br/>
        <w:t>现任乡宁县县委书记、县长。</w:t>
        <w:br/>
      </w:r>
    </w:p>
    <w:p/>
    <w:p>
      <w:pPr>
        <w:pStyle w:val="Heading3"/>
      </w:pPr>
      <w:r>
        <w:t xml:space="preserve">山西省  临汾市  大宁县  </w:t>
      </w:r>
    </w:p>
    <w:p>
      <w:r>
        <w:rPr>
          <w:i/>
        </w:rPr>
        <w:t>樊宇    山西省临汾市大宁县县长</w:t>
      </w:r>
    </w:p>
    <w:p>
      <w:r>
        <w:t>性别:  男</w:t>
      </w:r>
    </w:p>
    <w:p>
      <w:r>
        <w:t>生年：  1976年07月</w:t>
      </w:r>
    </w:p>
    <w:p>
      <w:r>
        <w:t>籍贯:  山西安泽</w:t>
      </w:r>
    </w:p>
    <w:p>
      <w:r>
        <w:t>学历:  学士</w:t>
      </w:r>
    </w:p>
    <w:p>
      <w:r>
        <w:t xml:space="preserve">简历:  </w:t>
        <w:br/>
        <w:t>曾任山西省侯马市公安局副局长，乡宁县公安局局长。2007年5月任乡宁县委常委、纪委书记。2011年任大宁县委副书记、县长。</w:t>
        <w:br/>
        <w:br/>
      </w:r>
    </w:p>
    <w:p/>
    <w:p>
      <w:pPr>
        <w:pStyle w:val="Heading3"/>
      </w:pPr>
      <w:r>
        <w:t xml:space="preserve">山西省  临汾市  大宁县  </w:t>
      </w:r>
    </w:p>
    <w:p>
      <w:r>
        <w:rPr>
          <w:i/>
        </w:rPr>
        <w:t>刘奎生    山西省临汾市大宁县委书记</w:t>
      </w:r>
    </w:p>
    <w:p>
      <w:r>
        <w:t>性别:  男</w:t>
      </w:r>
    </w:p>
    <w:p>
      <w:r>
        <w:t>生年：  1959年05月</w:t>
      </w:r>
    </w:p>
    <w:p>
      <w:r>
        <w:t>籍贯:  山西洪洞</w:t>
      </w:r>
    </w:p>
    <w:p>
      <w:r>
        <w:t>学历:  学士</w:t>
      </w:r>
    </w:p>
    <w:p>
      <w:r>
        <w:t xml:space="preserve">简历:  </w:t>
        <w:br/>
        <w:t>历任乡宁县委常委、组织部长，乡宁县委副书记，乡宁县委常委、副县长，吉县县委副书记、代县长，吉县县委副书记、县长。</w:t>
        <w:br/>
        <w:br/>
        <w:t>现任大宁县委书记。</w:t>
        <w:br/>
        <w:br/>
        <w:t xml:space="preserve"> </w:t>
        <w:br/>
      </w:r>
    </w:p>
    <w:p/>
    <w:p>
      <w:pPr>
        <w:pStyle w:val="Heading3"/>
      </w:pPr>
      <w:r>
        <w:t xml:space="preserve">山西省  临汾市  隰县  </w:t>
      </w:r>
    </w:p>
    <w:p>
      <w:r>
        <w:rPr>
          <w:i/>
        </w:rPr>
        <w:t>王晓斌    山西省临汾市隰县县长</w:t>
      </w:r>
    </w:p>
    <w:p>
      <w:r>
        <w:t>性别:  男</w:t>
      </w:r>
    </w:p>
    <w:p>
      <w:r>
        <w:t>生年：  1969年06月</w:t>
      </w:r>
    </w:p>
    <w:p>
      <w:r>
        <w:t>籍贯:  山西省临汾市尧都区</w:t>
      </w:r>
    </w:p>
    <w:p>
      <w:r>
        <w:t>学历:  学士</w:t>
      </w:r>
    </w:p>
    <w:p>
      <w:r>
        <w:t xml:space="preserve">简历:  </w:t>
        <w:br/>
        <w:t>曾任洪洞县委常委、纪委书记（正县级），现任隰县县委副书记、县长。</w:t>
        <w:br/>
        <w:br/>
      </w:r>
    </w:p>
    <w:p/>
    <w:p>
      <w:pPr>
        <w:pStyle w:val="Heading3"/>
      </w:pPr>
      <w:r>
        <w:t xml:space="preserve">山西省  临汾市  隰县  </w:t>
      </w:r>
    </w:p>
    <w:p>
      <w:r>
        <w:rPr>
          <w:i/>
        </w:rPr>
        <w:t>李亚丽    山西省临汾市隰县县委书记</w:t>
      </w:r>
    </w:p>
    <w:p>
      <w:r>
        <w:t>性别:  女</w:t>
      </w:r>
    </w:p>
    <w:p>
      <w:r>
        <w:t>生年：  1971年02月</w:t>
      </w:r>
    </w:p>
    <w:p>
      <w:r>
        <w:t>籍贯:  山西绛县</w:t>
      </w:r>
    </w:p>
    <w:p>
      <w:r>
        <w:t>学历:  硕士</w:t>
      </w:r>
    </w:p>
    <w:p>
      <w:r>
        <w:t xml:space="preserve">简历:  </w:t>
        <w:br/>
        <w:t>历任绛县中杨乡妇联主任，盐湖区中城办科员、组织委员，运城市外事办(侨务办)副主任，河津市委常委、宣传部部长，河津市委副书记，稷山县委副书记、县长。</w:t>
        <w:br/>
        <w:br/>
        <w:t>2015年05月任隰县县委书记。</w:t>
        <w:br/>
      </w:r>
    </w:p>
    <w:p/>
    <w:p>
      <w:pPr>
        <w:pStyle w:val="Heading3"/>
      </w:pPr>
      <w:r>
        <w:t xml:space="preserve">山西省  临汾市  永和县  </w:t>
      </w:r>
    </w:p>
    <w:p>
      <w:r>
        <w:rPr>
          <w:i/>
        </w:rPr>
        <w:t>范洋平    山西省临汾市永和县县长</w:t>
      </w:r>
    </w:p>
    <w:p>
      <w:r>
        <w:t>性别:  男</w:t>
      </w:r>
    </w:p>
    <w:p>
      <w:r>
        <w:t>生年：  1964年06月</w:t>
      </w:r>
    </w:p>
    <w:p>
      <w:r>
        <w:t>籍贯:  山西省尧都区</w:t>
      </w:r>
    </w:p>
    <w:p>
      <w:r>
        <w:t>学历:  学士</w:t>
      </w:r>
    </w:p>
    <w:p>
      <w:r>
        <w:t xml:space="preserve">简历:  </w:t>
        <w:br/>
        <w:t>曾任乡宁县委副书记；</w:t>
        <w:br/>
        <w:br/>
        <w:t>2013年5月，当选永和县人民政府县长。</w:t>
        <w:br/>
      </w:r>
    </w:p>
    <w:p/>
    <w:p>
      <w:pPr>
        <w:pStyle w:val="Heading3"/>
      </w:pPr>
      <w:r>
        <w:t xml:space="preserve">山西省  临汾市  永和县  </w:t>
      </w:r>
    </w:p>
    <w:p>
      <w:r>
        <w:rPr>
          <w:i/>
        </w:rPr>
        <w:t>加天山    山西省临汾市永和县委书记</w:t>
      </w:r>
    </w:p>
    <w:p>
      <w:r>
        <w:t>性别:  男</w:t>
      </w:r>
    </w:p>
    <w:p>
      <w:r>
        <w:t>生年：  1965年08月</w:t>
      </w:r>
    </w:p>
    <w:p>
      <w:r>
        <w:t>籍贯:  山西省乡宁县</w:t>
      </w:r>
    </w:p>
    <w:p>
      <w:r>
        <w:t>学历:  学士</w:t>
      </w:r>
    </w:p>
    <w:p>
      <w:r>
        <w:t xml:space="preserve">简历:  </w:t>
        <w:br/>
        <w:t>1988.08—1991.04 在乡宁县教育局、人大办公室工作。</w:t>
        <w:br/>
        <w:br/>
        <w:t>1991.05—1992.04 在临汾地区军队转业干部安置办公室工作。</w:t>
        <w:br/>
        <w:br/>
        <w:t>1992.05—2001.08 在临汾市委组织部工作，历任调研室科员、副主任、主任。期间，参加了北京师范大学和山西师范大学联合举办的行政管理研究生班的学习；在吉县王家垣乡挂职锻炼，任乡党委副书记，兼王家垣村党支部第一副书记。</w:t>
        <w:br/>
        <w:br/>
        <w:t>2001.08—2005.04 任洪洞县人民政府副县长，分管财贸、教育工作。</w:t>
        <w:br/>
        <w:br/>
        <w:t>2005.05—2007.04 任曲沃县委常委、组织部长。</w:t>
        <w:br/>
        <w:br/>
        <w:t>2007.04—2008.04 任曲沃县委常委、常务副县长，分管财贸、教育工作。</w:t>
        <w:br/>
        <w:br/>
        <w:t>2008.04—2009.04 任隰县人民政府县长。</w:t>
        <w:br/>
        <w:br/>
        <w:t>2009.04至2013.01 任古县人民政府县长。</w:t>
        <w:br/>
        <w:br/>
        <w:t>2013.01 任永和县委书记。</w:t>
        <w:br/>
      </w:r>
    </w:p>
    <w:p/>
    <w:p>
      <w:pPr>
        <w:pStyle w:val="Heading3"/>
      </w:pPr>
      <w:r>
        <w:t xml:space="preserve">山西省  临汾市  蒲县  </w:t>
      </w:r>
    </w:p>
    <w:p>
      <w:r>
        <w:rPr>
          <w:i/>
        </w:rPr>
        <w:t>赵志慧    山西省临汾市蒲县县长</w:t>
      </w:r>
    </w:p>
    <w:p>
      <w:r>
        <w:t>性别:  男</w:t>
      </w:r>
    </w:p>
    <w:p>
      <w:r>
        <w:t>生年：  1965年09月</w:t>
      </w:r>
    </w:p>
    <w:p>
      <w:r>
        <w:t>籍贯:  山西省稷山县</w:t>
      </w:r>
    </w:p>
    <w:p>
      <w:r>
        <w:t>学历:  学士</w:t>
      </w:r>
    </w:p>
    <w:p>
      <w:r>
        <w:t xml:space="preserve">简历:  </w:t>
        <w:br/>
        <w:t>曾任隰县县委副书记，现任蒲县县委副书记、县长。</w:t>
        <w:br/>
      </w:r>
    </w:p>
    <w:p/>
    <w:p>
      <w:pPr>
        <w:pStyle w:val="Heading3"/>
      </w:pPr>
      <w:r>
        <w:t xml:space="preserve">山西省  临汾市  蒲县  </w:t>
      </w:r>
    </w:p>
    <w:p>
      <w:r>
        <w:rPr>
          <w:i/>
        </w:rPr>
        <w:t>薛凤奎    山西省临汾市蒲县县委书记</w:t>
      </w:r>
    </w:p>
    <w:p>
      <w:r>
        <w:t>性别:  男</w:t>
      </w:r>
    </w:p>
    <w:p>
      <w:r>
        <w:t>生年：  1966年12月</w:t>
      </w:r>
    </w:p>
    <w:p>
      <w:r>
        <w:t>籍贯:  山西离石</w:t>
      </w:r>
    </w:p>
    <w:p>
      <w:r>
        <w:t>学历:  硕士</w:t>
      </w:r>
    </w:p>
    <w:p>
      <w:r>
        <w:t xml:space="preserve">简历:  </w:t>
        <w:br/>
        <w:t>1984年7月至1988年7月，沈阳农业大学农业经济系学习；</w:t>
        <w:br/>
        <w:br/>
        <w:t>1988年8月至1989年4月，离石县委农工部工作；</w:t>
        <w:br/>
        <w:br/>
        <w:t>1989年4月至1993年7月，吕梁地委秘书处工作；</w:t>
        <w:br/>
        <w:br/>
        <w:t>1993年7月至1994年5月，吕梁地委秘书处人事科副科长；</w:t>
        <w:br/>
        <w:br/>
        <w:t>1994年5月至1995年4月，吕梁地委秘书处人事科副科长（主持工作）；</w:t>
        <w:br/>
        <w:br/>
        <w:t>1995年4月至1997年9月，吕梁地委秘书处正科级机要保密员、人事科副科长（主持工作）；</w:t>
        <w:br/>
        <w:br/>
        <w:t>1997年9月至2001年12月，吕梁地委秘书处会务科科长；</w:t>
        <w:br/>
        <w:br/>
        <w:t>2001年12月至2006年6月，兴县县委常委、纪委书记；</w:t>
        <w:br/>
        <w:br/>
        <w:t>2006年6月至2011年8月，临县县委常委、纪委书记；</w:t>
        <w:br/>
        <w:br/>
        <w:t>2011年8月至2013年7月任吕梁市纪委副书记。</w:t>
        <w:br/>
        <w:br/>
        <w:t>2013年7月任交城县委副书记、县长。</w:t>
        <w:br/>
        <w:br/>
        <w:t>2016年7月任蒲县县委书记。</w:t>
        <w:br/>
      </w:r>
    </w:p>
    <w:p/>
    <w:p>
      <w:pPr>
        <w:pStyle w:val="Heading3"/>
      </w:pPr>
      <w:r>
        <w:t xml:space="preserve">山西省  临汾市  汾西县  </w:t>
      </w:r>
    </w:p>
    <w:p>
      <w:r>
        <w:rPr>
          <w:i/>
        </w:rPr>
        <w:t>张安文    山西省临汾市汾西县县长</w:t>
      </w:r>
    </w:p>
    <w:p>
      <w:r>
        <w:t>性别:  男</w:t>
      </w:r>
    </w:p>
    <w:p>
      <w:r>
        <w:t>生年：  1965年02月</w:t>
      </w:r>
    </w:p>
    <w:p>
      <w:r>
        <w:t>籍贯:  山西省翼城县</w:t>
      </w:r>
    </w:p>
    <w:p>
      <w:r>
        <w:t>学历:  硕士</w:t>
      </w:r>
    </w:p>
    <w:p>
      <w:r>
        <w:t xml:space="preserve">简历:  </w:t>
        <w:br/>
        <w:t>历任临汾地委统战部办公室副主任、临汾地区人大工作委员会副主任科员、临汾行政公署办公室主任科员、临汾市人民政府办公厅主任科员；2001年8月任山西省古县人民政府副县长；2008年6月任山西省临汾市尧都区副区长；</w:t>
        <w:br/>
        <w:br/>
        <w:t xml:space="preserve"> 2013年5月，当选汾西县委副书记、县长。</w:t>
        <w:br/>
      </w:r>
    </w:p>
    <w:p/>
    <w:p>
      <w:pPr>
        <w:pStyle w:val="Heading3"/>
      </w:pPr>
      <w:r>
        <w:t xml:space="preserve">山西省  临汾市  汾西县  </w:t>
      </w:r>
    </w:p>
    <w:p>
      <w:r>
        <w:rPr>
          <w:i/>
        </w:rPr>
        <w:t>任天顺    山西省临汾市汾西县委书记</w:t>
      </w:r>
    </w:p>
    <w:p>
      <w:r>
        <w:t>性别:  男</w:t>
      </w:r>
    </w:p>
    <w:p>
      <w:r>
        <w:t>生年：  1963年01月</w:t>
      </w:r>
    </w:p>
    <w:p>
      <w:r>
        <w:t>籍贯:  山西吉县</w:t>
      </w:r>
    </w:p>
    <w:p>
      <w:r>
        <w:t>学历:  学士</w:t>
      </w:r>
    </w:p>
    <w:p>
      <w:r>
        <w:t xml:space="preserve">简历:  </w:t>
        <w:br/>
        <w:t>曾任吉县县委副书记、吉县壶口开发区管委会主任；隰县县委副书记、县长。现任汾西县县委书记。</w:t>
        <w:br/>
      </w:r>
    </w:p>
    <w:p/>
    <w:p>
      <w:pPr>
        <w:pStyle w:val="Heading3"/>
      </w:pPr>
      <w:r>
        <w:t xml:space="preserve">山西省  临汾市  侯马市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临汾市  侯马市  </w:t>
      </w:r>
    </w:p>
    <w:p>
      <w:r>
        <w:rPr>
          <w:i/>
        </w:rPr>
        <w:t>王煦杰    山西省临汾市侯马市委书记</w:t>
      </w:r>
    </w:p>
    <w:p>
      <w:r>
        <w:t>性别:  男</w:t>
      </w:r>
    </w:p>
    <w:p>
      <w:r>
        <w:t>生年：  1966年01月</w:t>
      </w:r>
    </w:p>
    <w:p>
      <w:r>
        <w:t>籍贯:  山西省河津市</w:t>
      </w:r>
    </w:p>
    <w:p>
      <w:r>
        <w:t>学历:  硕士</w:t>
      </w:r>
    </w:p>
    <w:p>
      <w:r>
        <w:t xml:space="preserve">简历:  </w:t>
        <w:br/>
        <w:t>1986年7月——1987年4月乡宁县委党校辅导员</w:t>
        <w:br/>
        <w:br/>
        <w:t>1987年4月——1990年12月乡宁县委办公室科员</w:t>
        <w:br/>
        <w:br/>
        <w:t>1990年12月——1995年12月临汾行署办公室科员</w:t>
        <w:br/>
        <w:br/>
        <w:t>（期间于1991年10月至1992年10月任临汾地委驻古县旧县镇社教工作队队员）</w:t>
        <w:br/>
        <w:br/>
        <w:t>1995年12月——1998年3月临汾行署办公室农业科副科长</w:t>
        <w:br/>
        <w:br/>
        <w:t>1998年3月——2001年1月临汾行署办公室经济一科科长</w:t>
        <w:br/>
        <w:br/>
        <w:t>（期间于1996年8月至1998年12月在中共中央党校函授学院经济专业学习）</w:t>
        <w:br/>
        <w:br/>
        <w:t>2001年1月——2002年1月临汾市政府办公厅综合科科长</w:t>
        <w:br/>
        <w:br/>
        <w:t>2002年1月——2006年11月临汾市政府办公厅副主任、法制办主任</w:t>
        <w:br/>
        <w:br/>
        <w:t>2006年11月——2007年4月临汾市政府副秘书长、市经研中心主任、党组书记（正县级）</w:t>
        <w:br/>
        <w:br/>
        <w:t>2007年4月——2007年7月临汾市政府副秘书长（正县级）</w:t>
        <w:br/>
        <w:br/>
        <w:t>2007年7月——2010年6月临汾市政府副秘书长、办公厅党组成员（正县级）</w:t>
        <w:br/>
        <w:br/>
        <w:t>2010年6月——2013年6月浮山县委副书记（正县级）</w:t>
        <w:br/>
        <w:br/>
        <w:t>（期间于2008年9月至2011年7月在中共中央党校研究生院在职研究生法学理论专业学习）</w:t>
        <w:br/>
        <w:br/>
        <w:t>2013年6月——2013年7月中共侯马市委副书记（正县级）</w:t>
        <w:br/>
        <w:br/>
        <w:t>2013年7月——2016年7月中共侯马市委副书记、市长。</w:t>
        <w:br/>
        <w:br/>
        <w:t>现任侯马市委书记。</w:t>
        <w:br/>
      </w:r>
    </w:p>
    <w:p/>
    <w:p>
      <w:pPr>
        <w:pStyle w:val="Heading3"/>
      </w:pPr>
      <w:r>
        <w:t xml:space="preserve">山西省  临汾市  霍州市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临汾市  霍州市  </w:t>
      </w:r>
    </w:p>
    <w:p>
      <w:r>
        <w:rPr>
          <w:i/>
        </w:rPr>
        <w:t>崔山原    山西省临汾市霍州市委书记</w:t>
      </w:r>
    </w:p>
    <w:p>
      <w:r>
        <w:t>性别:  男</w:t>
      </w:r>
    </w:p>
    <w:p>
      <w:r>
        <w:t>生年：  1962年11月</w:t>
      </w:r>
    </w:p>
    <w:p>
      <w:r>
        <w:t>籍贯:  山西洪洞</w:t>
      </w:r>
    </w:p>
    <w:p>
      <w:r>
        <w:t>学历:  学士</w:t>
      </w:r>
    </w:p>
    <w:p>
      <w:r>
        <w:t xml:space="preserve">简历:  </w:t>
        <w:br/>
        <w:t>一九八三年九月起先后在洪洞县委农工部、政府办工作；</w:t>
        <w:br/>
        <w:br/>
        <w:t>一九八八年九月任洪洞县人事局调配股股长；</w:t>
        <w:br/>
        <w:br/>
        <w:t>一九八九年五月任洪洞县圣王乡党委副书记、乡长；</w:t>
        <w:br/>
        <w:br/>
        <w:t>一九九一年八月任洪洞县冯张乡党委副书记、乡长；</w:t>
        <w:br/>
        <w:br/>
        <w:t>一九九三年七月任洪洞县曲亭镇党委副书记、镇长；</w:t>
        <w:br/>
        <w:br/>
        <w:t>一九九四年四月任洪洞县曲亭镇党委书记；</w:t>
        <w:br/>
        <w:br/>
        <w:t>一九九八年八月任洪洞县县长助理、曲亭镇党委书记；</w:t>
        <w:br/>
        <w:br/>
        <w:t>一九九九年三月任洪洞县县长助理、明姜镇党委书记；</w:t>
        <w:br/>
        <w:br/>
        <w:t>二○○二年一月任乡宁县委常委、组织部长；</w:t>
        <w:br/>
        <w:br/>
        <w:t>二○○六年十月任乡宁县委常委、组织部长、党校校长；</w:t>
        <w:br/>
        <w:br/>
        <w:t>二○○八年六月任尧都区委常委、组织部长；</w:t>
        <w:br/>
        <w:br/>
        <w:t>二○一一年五月任中共霍州市委副书记、霍州市人民政府党组书记、副市长、代市长；</w:t>
        <w:br/>
        <w:br/>
        <w:t>二○一一年六月任中共霍州市委副书记、霍州市人民政府党组书记、市长。</w:t>
        <w:br/>
        <w:br/>
        <w:t>二○一六年七月人中共霍州市委书记。</w:t>
        <w:br/>
      </w:r>
    </w:p>
    <w:p/>
    <w:p>
      <w:pPr>
        <w:pStyle w:val="Heading3"/>
      </w:pPr>
      <w:r>
        <w:t xml:space="preserve">山西省  吕梁市  离石区  </w:t>
      </w:r>
    </w:p>
    <w:p>
      <w:r>
        <w:rPr>
          <w:i/>
        </w:rPr>
        <w:t>吕文平    山西省吕梁市离市区区长</w:t>
      </w:r>
    </w:p>
    <w:p>
      <w:r>
        <w:t>性别:  男</w:t>
      </w:r>
    </w:p>
    <w:p>
      <w:r>
        <w:t>生年：  1968年09月</w:t>
      </w:r>
    </w:p>
    <w:p>
      <w:r>
        <w:t>籍贯:  山西方山</w:t>
      </w:r>
    </w:p>
    <w:p>
      <w:r>
        <w:t>学历:  学士</w:t>
      </w:r>
    </w:p>
    <w:p>
      <w:r>
        <w:t xml:space="preserve">简历:  </w:t>
        <w:br/>
        <w:t>历任山西省吕梁地区责任制办公室科员；吕梁地委办公室信息科科员、综合科副科长；吕梁地委秘书处综合科科长；交城县委常委、宣传部长；交城县委常委、纪委书记。2011年6月任汾阳市委副书记、市长。2013年1月10日任吕梁市离石区委副书记、代理区长，2013年4月18日任吕梁市离石区委副书记、离石区人民政府区长。</w:t>
        <w:br/>
        <w:br/>
      </w:r>
    </w:p>
    <w:p/>
    <w:p>
      <w:pPr>
        <w:pStyle w:val="Heading3"/>
      </w:pPr>
      <w:r>
        <w:t xml:space="preserve">山西省  吕梁市  离石区  </w:t>
      </w:r>
    </w:p>
    <w:p>
      <w:r>
        <w:rPr>
          <w:i/>
        </w:rPr>
        <w:t>常书铭    山西省吕梁市委常委、离石区委书记</w:t>
      </w:r>
    </w:p>
    <w:p>
      <w:r>
        <w:t>性别:  男</w:t>
      </w:r>
    </w:p>
    <w:p>
      <w:r>
        <w:t>生年：  1973年02月</w:t>
      </w:r>
    </w:p>
    <w:p>
      <w:r>
        <w:t>籍贯:  山西泽州</w:t>
      </w:r>
    </w:p>
    <w:p>
      <w:r>
        <w:t>学历:  博士</w:t>
      </w:r>
    </w:p>
    <w:p>
      <w:r>
        <w:t xml:space="preserve">简历:  </w:t>
        <w:br/>
        <w:t>常书铭，男，汉族，1973年3月生，山西泽州人，研究生学历，法学博士。1992年8月参加工作，1992年6月加入中国共产党。</w:t>
        <w:br/>
        <w:br/>
        <w:t>历任山西省晋城市泽州县计委21世纪办副主任；泽州县委宣传部副部长、正科级报告员；泽州县晋庙铺镇党委副书记、镇长；晋城市科学技术局党组成员、副局长；高平市委常委、宣传部长；省水利厅党组成员、副厅长。</w:t>
        <w:br/>
        <w:br/>
        <w:t>现任吕梁市委常委、离石区委书记。</w:t>
        <w:br/>
        <w:br/>
      </w:r>
    </w:p>
    <w:p/>
    <w:p>
      <w:pPr>
        <w:pStyle w:val="Heading3"/>
      </w:pPr>
      <w:r>
        <w:t xml:space="preserve">山西省  吕梁市  文水县  </w:t>
      </w:r>
    </w:p>
    <w:p>
      <w:r>
        <w:rPr>
          <w:i/>
        </w:rPr>
        <w:t>许晋文    山西省吕梁市文水县代县长</w:t>
      </w:r>
    </w:p>
    <w:p>
      <w:r>
        <w:t>性别:  男</w:t>
      </w:r>
    </w:p>
    <w:p>
      <w:r>
        <w:t>生年：  1971年10月</w:t>
      </w:r>
    </w:p>
    <w:p>
      <w:r>
        <w:t>籍贯:  山西中阳</w:t>
      </w:r>
    </w:p>
    <w:p>
      <w:r>
        <w:t>学历:  学士</w:t>
      </w:r>
    </w:p>
    <w:p>
      <w:r>
        <w:t xml:space="preserve">简历:  </w:t>
        <w:br/>
        <w:t>男，1971年11月出生，山西中阳人，大学本科学历，经济学学士，1994年7月参加工作，1998年12月加入中国共产党。</w:t>
        <w:br/>
        <w:br/>
        <w:t>2011年6月任文水县委常委、组织部部长。</w:t>
        <w:br/>
        <w:br/>
        <w:t>2016年3月任文水县委副书记、代县长。</w:t>
        <w:br/>
      </w:r>
    </w:p>
    <w:p/>
    <w:p>
      <w:pPr>
        <w:pStyle w:val="Heading3"/>
      </w:pPr>
      <w:r>
        <w:t xml:space="preserve">山西省  吕梁市  文水县  </w:t>
      </w:r>
    </w:p>
    <w:p>
      <w:r>
        <w:rPr>
          <w:i/>
        </w:rPr>
        <w:t>梁宝明    山西省吕梁市文水县委书记</w:t>
      </w:r>
    </w:p>
    <w:p>
      <w:r>
        <w:t>性别:  男</w:t>
      </w:r>
    </w:p>
    <w:p>
      <w:r>
        <w:t>生年：  1967年03月</w:t>
      </w:r>
    </w:p>
    <w:p>
      <w:r>
        <w:t>籍贯:  山西岚县</w:t>
      </w:r>
    </w:p>
    <w:p>
      <w:r>
        <w:t>学历:  硕士</w:t>
      </w:r>
    </w:p>
    <w:p>
      <w:r>
        <w:t xml:space="preserve">简历:  </w:t>
        <w:br/>
        <w:t>梁宝明，男，1967年4月生，山西岚县人，省委党校研究生学历，1987年12月加入中国共产党，1985年8月参加工作。</w:t>
        <w:br/>
        <w:br/>
        <w:t>1985年07月-1992年07月，岚县教育系统任教；</w:t>
        <w:br/>
        <w:br/>
        <w:t>1992年07月-1993年09月，岚县县委通讯组干事；</w:t>
        <w:br/>
        <w:br/>
        <w:t>1993年09月-1995年08月，岚县政府办公室副主任；</w:t>
        <w:br/>
        <w:br/>
        <w:t>1995年08月-2000年02月，岚县政府办公室主任；</w:t>
        <w:br/>
        <w:br/>
        <w:t>2002年02月-2002年06月，岚县县委办公室主任；</w:t>
        <w:br/>
        <w:br/>
        <w:t>2002年06月-2004年11月，中共岚县县委常委、县委办公室主任；</w:t>
        <w:br/>
        <w:br/>
        <w:t>2004年11月-2006年06月，中共岚县县委常委；</w:t>
        <w:br/>
        <w:br/>
        <w:t>2006年06月-2012年01月，岚县副县长；</w:t>
        <w:br/>
        <w:br/>
        <w:t>2012年01月-2015年03月，吕梁市政府副秘书长、研究室主任；</w:t>
        <w:br/>
        <w:br/>
        <w:t>2015年03月-，文水县委书记</w:t>
        <w:br/>
      </w:r>
    </w:p>
    <w:p/>
    <w:p>
      <w:pPr>
        <w:pStyle w:val="Heading3"/>
      </w:pPr>
      <w:r>
        <w:t xml:space="preserve">山西省  吕梁市  交城县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吕梁市  交城县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吕梁市  兴县  </w:t>
      </w:r>
    </w:p>
    <w:p>
      <w:r>
        <w:rPr>
          <w:i/>
        </w:rPr>
        <w:t>刘世庆    山西省吕梁市兴县县长</w:t>
      </w:r>
    </w:p>
    <w:p>
      <w:r>
        <w:t>性别:  男</w:t>
      </w:r>
    </w:p>
    <w:p>
      <w:r>
        <w:t>生年：  1970年09月</w:t>
      </w:r>
    </w:p>
    <w:p>
      <w:r>
        <w:t>籍贯:  山西柳林</w:t>
      </w:r>
    </w:p>
    <w:p>
      <w:r>
        <w:t>学历:  学士</w:t>
      </w:r>
    </w:p>
    <w:p>
      <w:r>
        <w:t xml:space="preserve">简历:  </w:t>
        <w:br/>
        <w:t>男，1970年10月出生，山西柳林人，中央党校函授本科学历。1990年7月离石师范普师专业毕业。1990年9月参加工作，1991年11月加入中国共产党。现任中共兴县县委副书记，县长。</w:t>
        <w:br/>
        <w:br/>
        <w:t>1990年09月——1995年12月，在方山县财委工作；</w:t>
        <w:br/>
        <w:br/>
        <w:t>1995年12月——1999年04月，任方山县大武镇党委组织员；</w:t>
        <w:br/>
        <w:br/>
        <w:t>1999年04月——2001年01月，任方山县石站头乡党委副书记、乡长；</w:t>
        <w:br/>
        <w:br/>
        <w:t>2001年01月——2003年12月，任方山县北武当镇党委副书记、镇长；</w:t>
        <w:br/>
        <w:br/>
        <w:t>2003年12月——2007年03月，任方山县马坊镇党委书记；</w:t>
        <w:br/>
        <w:br/>
        <w:t>2007年03月——2011年06月，任方山县大武镇党委书记；</w:t>
        <w:br/>
        <w:br/>
        <w:t>2011年06月——2015年5月，任方山县副县长；</w:t>
        <w:br/>
        <w:br/>
        <w:t>2015年5月——，任中共兴县县委副书记，副县长、代县长；</w:t>
        <w:br/>
        <w:br/>
        <w:t>2015年06月，任中共兴县县委副书记，县长。</w:t>
        <w:br/>
        <w:br/>
      </w:r>
    </w:p>
    <w:p/>
    <w:p>
      <w:pPr>
        <w:pStyle w:val="Heading3"/>
      </w:pPr>
      <w:r>
        <w:t xml:space="preserve">山西省  吕梁市  兴县  </w:t>
      </w:r>
    </w:p>
    <w:p>
      <w:r>
        <w:rPr>
          <w:i/>
        </w:rPr>
        <w:t>梁志峰    山西省吕梁市兴县县委书记、县长</w:t>
      </w:r>
    </w:p>
    <w:p>
      <w:r>
        <w:t>性别:  男</w:t>
      </w:r>
    </w:p>
    <w:p>
      <w:r>
        <w:t>生年：  1967年07月</w:t>
      </w:r>
    </w:p>
    <w:p>
      <w:r>
        <w:t>籍贯:  山西离石区</w:t>
      </w:r>
    </w:p>
    <w:p>
      <w:r>
        <w:t>学历:  学士</w:t>
      </w:r>
    </w:p>
    <w:p>
      <w:r>
        <w:t xml:space="preserve">简历:  </w:t>
        <w:br/>
        <w:t>曾任兴县县委常委、组织部长，现任兴县县委书记、县长。</w:t>
        <w:br/>
        <w:br/>
      </w:r>
    </w:p>
    <w:p/>
    <w:p>
      <w:pPr>
        <w:pStyle w:val="Heading3"/>
      </w:pPr>
      <w:r>
        <w:t xml:space="preserve">山西省  吕梁市  临县  </w:t>
      </w:r>
    </w:p>
    <w:p>
      <w:r>
        <w:rPr>
          <w:i/>
        </w:rPr>
        <w:t>李双会    山西省吕梁市临县县长</w:t>
      </w:r>
    </w:p>
    <w:p>
      <w:r>
        <w:t>性别:  男</w:t>
      </w:r>
    </w:p>
    <w:p>
      <w:r>
        <w:t>生年：  1965年11月</w:t>
      </w:r>
    </w:p>
    <w:p>
      <w:r>
        <w:t>籍贯:  山西柳林</w:t>
      </w:r>
    </w:p>
    <w:p>
      <w:r>
        <w:t>学历:  硕士</w:t>
      </w:r>
    </w:p>
    <w:p>
      <w:r>
        <w:t xml:space="preserve">简历:  </w:t>
        <w:br/>
        <w:t>曾任柳林县庄上镇党委书记，柳林县委常委、宣传部部长，柳林县委常委、常务副县长。2013年7月任临县县委副书记、代县长。2013年8月任临县县委副书记、县长。</w:t>
        <w:br/>
      </w:r>
    </w:p>
    <w:p/>
    <w:p>
      <w:pPr>
        <w:pStyle w:val="Heading3"/>
      </w:pPr>
      <w:r>
        <w:t xml:space="preserve">山西省  吕梁市  临县  </w:t>
      </w:r>
    </w:p>
    <w:p>
      <w:r>
        <w:rPr>
          <w:i/>
        </w:rPr>
        <w:t>张建国    山西省吕梁市临县县委书记</w:t>
      </w:r>
    </w:p>
    <w:p>
      <w:r>
        <w:t>性别:  男</w:t>
      </w:r>
    </w:p>
    <w:p>
      <w:r>
        <w:t>生年：  1963年10月</w:t>
      </w:r>
    </w:p>
    <w:p>
      <w:r>
        <w:t>籍贯:  山西省吕梁市离石区</w:t>
      </w:r>
    </w:p>
    <w:p>
      <w:r>
        <w:t>学历:  硕士</w:t>
      </w:r>
    </w:p>
    <w:p>
      <w:r>
        <w:t xml:space="preserve">简历:  </w:t>
        <w:br/>
        <w:t>1982年08月至1986年09月离石二中教师；</w:t>
        <w:br/>
        <w:br/>
        <w:t>1986年09月至1988年07月吕梁教育学院学习；</w:t>
        <w:br/>
        <w:br/>
        <w:t>1988年07月至1989年09月离石县委办公室科员；</w:t>
        <w:br/>
        <w:br/>
        <w:t>1989年09月至1999年07月吕梁地委督查室科员、副科级督查员、正科级督查员；</w:t>
        <w:br/>
        <w:br/>
        <w:t>1999年07月至2006年06月临县县委常委、组织部部长；</w:t>
        <w:br/>
        <w:br/>
        <w:t>2006年06月至2009年11月吕梁市离石区常委、常务副区长；</w:t>
        <w:br/>
        <w:br/>
        <w:t>2009年11月至2010年3月任临县县委副书记、代县长；</w:t>
        <w:br/>
        <w:br/>
        <w:t>2010年3月至2013年5月任临县县委副书记、县长。</w:t>
        <w:br/>
        <w:br/>
        <w:t>2013年5月，任临县县委书记。</w:t>
        <w:br/>
      </w:r>
    </w:p>
    <w:p/>
    <w:p>
      <w:pPr>
        <w:pStyle w:val="Heading3"/>
      </w:pPr>
      <w:r>
        <w:t xml:space="preserve">山西省  吕梁市  柳林县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吕梁市  柳林县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吕梁市  石楼县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吕梁市  石楼县  </w:t>
      </w:r>
    </w:p>
    <w:p>
      <w:r>
        <w:rPr>
          <w:i/>
        </w:rPr>
        <w:t>油晓峰    山西省吕梁市石楼县委书记</w:t>
      </w:r>
    </w:p>
    <w:p>
      <w:r>
        <w:t>性别:  男</w:t>
      </w:r>
    </w:p>
    <w:p>
      <w:r>
        <w:t>生年：  1975年06月</w:t>
      </w:r>
    </w:p>
    <w:p>
      <w:r>
        <w:t>籍贯:  山西岢岚县</w:t>
      </w:r>
    </w:p>
    <w:p>
      <w:r>
        <w:t>学历:  博士</w:t>
      </w:r>
    </w:p>
    <w:p>
      <w:r>
        <w:t xml:space="preserve">简历:  </w:t>
        <w:br/>
        <w:t>历任山西财经大学研究生学院副院长、发展规划处处长，岚县县委副书记、县长。</w:t>
        <w:br/>
        <w:br/>
        <w:t xml:space="preserve"> 2014年8月任石楼县委书记。</w:t>
        <w:br/>
        <w:br/>
      </w:r>
    </w:p>
    <w:p/>
    <w:p>
      <w:pPr>
        <w:pStyle w:val="Heading3"/>
      </w:pPr>
      <w:r>
        <w:t xml:space="preserve">山西省  吕梁市  岚县  </w:t>
      </w:r>
    </w:p>
    <w:p>
      <w:r>
        <w:rPr>
          <w:i/>
        </w:rPr>
        <w:t>乔云    山西省吕梁市岚县县长</w:t>
      </w:r>
    </w:p>
    <w:p>
      <w:r>
        <w:t>性别:  男</w:t>
      </w:r>
    </w:p>
    <w:p>
      <w:r>
        <w:t>生年：  1966年08月</w:t>
      </w:r>
    </w:p>
    <w:p>
      <w:r>
        <w:t>籍贯:  山西临县</w:t>
      </w:r>
    </w:p>
    <w:p>
      <w:r>
        <w:t>学历:  硕士</w:t>
      </w:r>
    </w:p>
    <w:p>
      <w:r>
        <w:t xml:space="preserve">简历:  </w:t>
        <w:br/>
        <w:t>男，汉族，1966年9月生，山西临县人，1987年7月参加工作，1987年7月加入中国共产党，山西省委党校、中央党校经济管理专业在职研究生学历。现任岚县县委副书记、县长。</w:t>
        <w:br/>
        <w:br/>
        <w:t>1984年09月—1987年07月，吕梁师专中文系学习；</w:t>
        <w:br/>
        <w:br/>
        <w:t>1987年07月—1988年03月，临县县委党校工作；</w:t>
        <w:br/>
        <w:br/>
        <w:t>1988年03月—1989年11月，临县岗位责任制办公室工作（借调）；</w:t>
        <w:br/>
        <w:br/>
        <w:t>1989年11月—1992年11月，任吕梁行署办公室科员；</w:t>
        <w:br/>
        <w:br/>
        <w:t>1992年11月—1993年09月，任吕梁行署办公室综合科副科长（主持工作）；</w:t>
        <w:br/>
        <w:br/>
        <w:t>1993年09月—1997年07月，任吕梁行署办公室正科级调查研究员；</w:t>
        <w:br/>
        <w:br/>
        <w:t>1997年07月—1998年06月，任吕梁行署办公室文卫科科长；</w:t>
        <w:br/>
        <w:br/>
        <w:t>1998年06月—2001年12月，任吕梁行署办公室人事科科长；</w:t>
        <w:br/>
        <w:br/>
        <w:t>2001年12月—2011年03月，任石楼县委常委、组织部长；</w:t>
        <w:br/>
        <w:br/>
        <w:t>2011年03月—2015年05月，任孝义市委常委、组织部长；</w:t>
        <w:br/>
        <w:br/>
        <w:t>2015年05月，任岚县县委副书记、代县长；</w:t>
        <w:br/>
        <w:br/>
        <w:t>2016年06月，任岚县县委副书记、县长。</w:t>
        <w:br/>
        <w:br/>
      </w:r>
    </w:p>
    <w:p/>
    <w:p>
      <w:pPr>
        <w:pStyle w:val="Heading3"/>
      </w:pPr>
      <w:r>
        <w:t xml:space="preserve">山西省  吕梁市  岚县  </w:t>
      </w:r>
    </w:p>
    <w:p>
      <w:r>
        <w:rPr>
          <w:i/>
        </w:rPr>
        <w:t>薄宇新    山西省吕梁市岚县县委书记</w:t>
      </w:r>
    </w:p>
    <w:p>
      <w:r>
        <w:t>性别:  男</w:t>
      </w:r>
    </w:p>
    <w:p>
      <w:r>
        <w:t>生年：  1963年10月</w:t>
      </w:r>
    </w:p>
    <w:p>
      <w:r>
        <w:t>籍贯:  山西定襄</w:t>
      </w:r>
    </w:p>
    <w:p>
      <w:r>
        <w:t>学历:  硕士</w:t>
      </w:r>
    </w:p>
    <w:p>
      <w:r>
        <w:t xml:space="preserve">简历:  </w:t>
        <w:br/>
        <w:t>1984年9月至1988年4月，在吕梁地委党校任教；</w:t>
        <w:br/>
        <w:br/>
        <w:t>1988年4月至1990年10月，吕梁地委党校教务处副处长；</w:t>
        <w:br/>
        <w:br/>
        <w:t>1990年10月至1993年12月，吕梁地委党校教务处处长；</w:t>
        <w:br/>
        <w:br/>
        <w:t>1993年12月至1997年8月，吕梁地区纪委监督调研室副主任；</w:t>
        <w:br/>
        <w:br/>
        <w:t>1997年8月至1998年6月，吕梁地区纪委监督调研室主任；</w:t>
        <w:br/>
        <w:br/>
        <w:t>1998年6月至2001年6月，文水县委常委、组织部长；</w:t>
        <w:br/>
        <w:br/>
        <w:t>2001年6月至2004年8月，离石市委副书记；</w:t>
        <w:br/>
        <w:br/>
        <w:t>2004年8月至2009年11月，吕梁市离石区委副书记；</w:t>
        <w:br/>
        <w:br/>
        <w:t>2009年11月至2010年4月，吕梁市离石区委副书记、代区长；</w:t>
        <w:br/>
        <w:br/>
        <w:t>2010年4月至2012年12月，吕梁市离石区委副书记、区长。</w:t>
        <w:br/>
        <w:br/>
        <w:t>2012年12月至今，岚县县委书记。</w:t>
        <w:br/>
      </w:r>
    </w:p>
    <w:p/>
    <w:p>
      <w:pPr>
        <w:pStyle w:val="Heading3"/>
      </w:pPr>
      <w:r>
        <w:t xml:space="preserve">山西省  吕梁市  方山县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吕梁市  方山县  </w:t>
      </w:r>
    </w:p>
    <w:p>
      <w:r>
        <w:rPr>
          <w:i/>
        </w:rPr>
        <w:t>王锦锋    山西省吕梁市方山县县委书记</w:t>
      </w:r>
    </w:p>
    <w:p>
      <w:r>
        <w:t>性别:  男</w:t>
      </w:r>
    </w:p>
    <w:p>
      <w:r>
        <w:t>生年：  1963年07月</w:t>
      </w:r>
    </w:p>
    <w:p>
      <w:r>
        <w:t>籍贯:  山西吕梁</w:t>
      </w:r>
    </w:p>
    <w:p>
      <w:r>
        <w:t>学历:  学士</w:t>
      </w:r>
    </w:p>
    <w:p>
      <w:r>
        <w:t xml:space="preserve">简历:  </w:t>
        <w:br/>
        <w:t>王锦锋，1963年8月生，山西吕梁人，在职大学学历，1986年3月加入中国共产党，1984年8月参加工作。</w:t>
        <w:br/>
        <w:br/>
        <w:t>1984.08--1988.07，离石一中教师、教导处主任</w:t>
        <w:br/>
        <w:br/>
        <w:t>1988.08--1989.03，离石四中团委书记</w:t>
        <w:br/>
        <w:br/>
        <w:t>1989.04--1989.05，离石县委政研室干部</w:t>
        <w:br/>
        <w:br/>
        <w:t>1989.06--1991.08，吕梁地区纪委科员</w:t>
        <w:br/>
        <w:br/>
        <w:t>1991.09--1992.09，吕梁地区纪委副科级检查员</w:t>
        <w:br/>
        <w:br/>
        <w:t>1992.10--1993.11，吕梁地区纪委正科级检查员</w:t>
        <w:br/>
        <w:br/>
        <w:t>1993.12--1997.07，吕梁地区纪委纪检一室副主任</w:t>
        <w:br/>
        <w:br/>
        <w:t>1997.08--2004.03，吕梁地区纪委纪检二室主任（副处级）</w:t>
        <w:br/>
        <w:br/>
        <w:t>2004.04--2004.05，吕梁市纪委纪检二室主任</w:t>
        <w:br/>
        <w:br/>
        <w:t>2004.06--2004.08，吕梁市纪委常委、纪检二室主任</w:t>
        <w:br/>
        <w:br/>
        <w:t>2004.09--2007.05，吕梁市纪委常委、监委副主任</w:t>
        <w:br/>
        <w:br/>
        <w:t>2007.05--2008.05，吕梁市纪委常委、调研员、监委副主任（正处级）</w:t>
        <w:br/>
        <w:br/>
        <w:t>2008.05--2011.02，吕梁市纪委常委、正处级纪律检查员</w:t>
        <w:br/>
        <w:br/>
        <w:t xml:space="preserve">2011.03--2016.01，孝义市委常委、纪委书记（正县级） </w:t>
        <w:br/>
        <w:br/>
        <w:t>2016.01--，方山县委书记</w:t>
        <w:br/>
      </w:r>
    </w:p>
    <w:p/>
    <w:p>
      <w:pPr>
        <w:pStyle w:val="Heading3"/>
      </w:pPr>
      <w:r>
        <w:t xml:space="preserve">山西省  吕梁市  中阳县  </w:t>
      </w:r>
    </w:p>
    <w:p>
      <w:r>
        <w:rPr>
          <w:i/>
        </w:rPr>
        <w:t>田安平    山西省吕梁市中阳县代县长</w:t>
      </w:r>
    </w:p>
    <w:p>
      <w:r>
        <w:t>性别:  男</w:t>
      </w:r>
    </w:p>
    <w:p>
      <w:r>
        <w:t>生年：  1970年12月</w:t>
      </w:r>
    </w:p>
    <w:p>
      <w:r>
        <w:t>籍贯:  山西汾阳</w:t>
      </w:r>
    </w:p>
    <w:p>
      <w:r>
        <w:t>学历:  硕士</w:t>
      </w:r>
    </w:p>
    <w:p>
      <w:r>
        <w:t xml:space="preserve">简历:  </w:t>
        <w:br/>
        <w:t>1991年8月在汾阳县教育局工作；1992年2月在汾阳县委办公室工作；</w:t>
        <w:br/>
        <w:br/>
        <w:t>（期间：1993年9月至1995年6月在山西省委党校经济管理专业脱产本科班学习）；</w:t>
        <w:br/>
        <w:br/>
        <w:t>1996年1月任汾阳市贾家庄镇纪委书记；</w:t>
        <w:br/>
        <w:br/>
        <w:t>1999年3月待安排；</w:t>
        <w:br/>
        <w:br/>
        <w:t>2000年2月任汾阳市人大常委会办公室主任；</w:t>
        <w:br/>
        <w:br/>
        <w:t>2002年3月任汾阳市人大常委会秘书长、办公室主任；</w:t>
        <w:br/>
        <w:br/>
        <w:t>2003年6月任中阳县委常委（期间：2004年9月至2007年7月在山西省委党校经济管理专业在职研究生班学习）；</w:t>
        <w:br/>
        <w:br/>
        <w:t>2004年12月任中阳县委常委、组织部部长；</w:t>
        <w:br/>
        <w:br/>
        <w:t>2009年12月任共青团吕梁市委书记；</w:t>
        <w:br/>
        <w:br/>
        <w:t>2011年6月任方山县委副书记、县长;</w:t>
        <w:br/>
        <w:br/>
        <w:t>2016年2月任中阳县委副书记、代县长。</w:t>
        <w:br/>
        <w:br/>
      </w:r>
    </w:p>
    <w:p/>
    <w:p>
      <w:pPr>
        <w:pStyle w:val="Heading3"/>
      </w:pPr>
      <w:r>
        <w:t xml:space="preserve">山西省  吕梁市  中阳县  </w:t>
      </w:r>
    </w:p>
    <w:p>
      <w:r>
        <w:rPr>
          <w:i/>
        </w:rPr>
        <w:t>乔晓峰    山西省吕梁市中阳县县委书记</w:t>
      </w:r>
    </w:p>
    <w:p>
      <w:r>
        <w:t>性别:  男</w:t>
      </w:r>
    </w:p>
    <w:p>
      <w:r>
        <w:t>生年：  1968年12月</w:t>
      </w:r>
    </w:p>
    <w:p>
      <w:r>
        <w:t>籍贯:  山西临县</w:t>
      </w:r>
    </w:p>
    <w:p>
      <w:r>
        <w:t>学历:  硕士</w:t>
      </w:r>
    </w:p>
    <w:p>
      <w:r>
        <w:t xml:space="preserve">简历:  </w:t>
        <w:br/>
        <w:t>1992年7月山西师范大学毕业后，历任吕梁地委讲师团教员、理论教研室副主任、办公室主任，吕梁行署科委纪检组副组长、监察室主任。2004年12月任吕梁市政府机关事务管理局副局长。2007年3月任吕梁市食品药品监督管理局局长。2011年6月任交城县委副书记、县长。2013年7月任中阳县委副书记、代县长。 2013年10月任中阳县委副书记、县长。</w:t>
        <w:br/>
        <w:br/>
        <w:t>2016年01月任中阳县委书记。</w:t>
        <w:br/>
      </w:r>
    </w:p>
    <w:p/>
    <w:p>
      <w:pPr>
        <w:pStyle w:val="Heading3"/>
      </w:pPr>
      <w:r>
        <w:t xml:space="preserve">山西省  吕梁市  交口县  </w:t>
      </w:r>
    </w:p>
    <w:p>
      <w:r>
        <w:rPr>
          <w:i/>
        </w:rPr>
        <w:t>乔劲松    山西省吕梁市交口县长</w:t>
      </w:r>
    </w:p>
    <w:p>
      <w:r>
        <w:t>性别:  男</w:t>
      </w:r>
    </w:p>
    <w:p>
      <w:r>
        <w:t>生年：  1970年01月</w:t>
      </w:r>
    </w:p>
    <w:p>
      <w:r>
        <w:t>籍贯:  山西交城</w:t>
      </w:r>
    </w:p>
    <w:p>
      <w:r>
        <w:t>学历:  研究生</w:t>
      </w:r>
    </w:p>
    <w:p>
      <w:r>
        <w:t xml:space="preserve">简历:  </w:t>
        <w:br/>
        <w:t>乔劲松，男，1970年2月出生，山西交城人，省委党校在职研究生学历，管理学学士，1991年12月参加工作，1991年7月加入中国共产党，曾任吕梁市政协副处级干部、副秘书长、教科文卫体委员会主任，交城县人民政府副县长（正县级）。</w:t>
        <w:br/>
        <w:br/>
        <w:t>2015年6月任中共交口县委副书记、县长。</w:t>
        <w:br/>
        <w:br/>
      </w:r>
    </w:p>
    <w:p/>
    <w:p>
      <w:pPr>
        <w:pStyle w:val="Heading3"/>
      </w:pPr>
      <w:r>
        <w:t xml:space="preserve">山西省  吕梁市  交口县  </w:t>
      </w:r>
    </w:p>
    <w:p>
      <w:r>
        <w:rPr>
          <w:i/>
        </w:rPr>
        <w:t>霍慧文    山西省吕梁市交口县委书记</w:t>
      </w:r>
    </w:p>
    <w:p>
      <w:r>
        <w:t>性别:  男</w:t>
      </w:r>
    </w:p>
    <w:p>
      <w:r>
        <w:t>生年：  1969年02月</w:t>
      </w:r>
    </w:p>
    <w:p>
      <w:r>
        <w:t>籍贯:  山西孝义</w:t>
      </w:r>
    </w:p>
    <w:p>
      <w:r>
        <w:t>学历:  硕士</w:t>
      </w:r>
    </w:p>
    <w:p>
      <w:r>
        <w:t xml:space="preserve">简历:  </w:t>
        <w:br/>
        <w:t>霍慧文，男，汉族，1969年3月生，孝义人，1991年5月加入中国共产党，1992年9月参加工作，中央党校研究生学历。</w:t>
        <w:br/>
        <w:br/>
        <w:t>1988年9月——1992年7月在西北工业大学工程力学专业学习；</w:t>
        <w:br/>
        <w:br/>
        <w:t>1992年9月在吕梁地区建筑设计院参加工作，任助理工程师；</w:t>
        <w:br/>
        <w:br/>
        <w:t>1995年1月任孝义市委办干事；1997年7月任孝义市委秘书科负责人；</w:t>
        <w:br/>
        <w:br/>
        <w:t>1998年10月任孝义市委政研室副主任；</w:t>
        <w:br/>
        <w:br/>
        <w:t>2002年3月任孝义市委副秘书长、市委办副主任；</w:t>
        <w:br/>
        <w:br/>
        <w:t>2003年7月任孝义市兑镇镇党委副书记、镇长；</w:t>
        <w:br/>
        <w:br/>
        <w:t>2007年4月任孝义市高阳镇党委书记；</w:t>
        <w:br/>
        <w:br/>
        <w:t>2008年12月任省委组织部组织指导处副处长；</w:t>
        <w:br/>
        <w:br/>
        <w:t>2011年11月至2013年7月任省委组织部办公室副主任（期间：2010年9月—2012年10月在中央党校法学理论专业学习）；</w:t>
        <w:br/>
        <w:br/>
        <w:t>2013年7月起任省委组织部办公室副主任、调研员；</w:t>
        <w:br/>
        <w:br/>
        <w:t>2016年1月任交口县委委员、常委、书记。</w:t>
        <w:br/>
        <w:br/>
      </w:r>
    </w:p>
    <w:p/>
    <w:p>
      <w:pPr>
        <w:pStyle w:val="Heading3"/>
      </w:pPr>
      <w:r>
        <w:t xml:space="preserve">山西省  吕梁市  孝义市  </w:t>
      </w:r>
    </w:p>
    <w:p>
      <w:r>
        <w:rPr>
          <w:i/>
        </w:rPr>
        <w:t>王廷洪    山西省吕梁市孝义市长</w:t>
      </w:r>
    </w:p>
    <w:p>
      <w:r>
        <w:t>性别:  男</w:t>
      </w:r>
    </w:p>
    <w:p>
      <w:r>
        <w:t>生年：  1972年09月</w:t>
      </w:r>
    </w:p>
    <w:p>
      <w:r>
        <w:t>籍贯:  山西省交口县</w:t>
      </w:r>
    </w:p>
    <w:p>
      <w:r>
        <w:t>学历:  硕士</w:t>
      </w:r>
    </w:p>
    <w:p>
      <w:r>
        <w:t xml:space="preserve">简历:  </w:t>
        <w:br/>
        <w:t>王廷洪，男，汉族，一九七二年十月出生，山西省交口县人，省委党校在职研究生学历，一九九二年七月参加工作，一九九五年六月加入中国共产党。</w:t>
        <w:br/>
        <w:br/>
        <w:t>一九九二年七月吕梁会校毕业后在交口国有资产管理局参加工作；</w:t>
        <w:br/>
        <w:br/>
        <w:t>一九九六年一月任交口县双池镇副镇长；</w:t>
        <w:br/>
        <w:br/>
        <w:t>一九九九年四月任交口县坛索乡党委副书记兼乡长；</w:t>
        <w:br/>
        <w:br/>
        <w:t>二ＯＯ一年四月任交口县温泉乡乡长；</w:t>
        <w:br/>
        <w:br/>
        <w:t>二ＯＯ四年一月任交口县温泉乡党委书记；</w:t>
        <w:br/>
        <w:br/>
        <w:t>二ＯＯ七年七月任交口县发展和改革局局长；</w:t>
        <w:br/>
        <w:br/>
        <w:t>二Ｏ一一年六月任交口县政府副县长；</w:t>
        <w:br/>
        <w:br/>
        <w:t>二Ｏ一五年五月任孝义市委副书记、市政府党组书记、政府副市长；</w:t>
        <w:br/>
        <w:br/>
        <w:t>二Ｏ一五年六月任孝义市委副书记、市政府党组书记、政府副市长、代市长。</w:t>
        <w:br/>
        <w:br/>
      </w:r>
    </w:p>
    <w:p/>
    <w:p>
      <w:pPr>
        <w:pStyle w:val="Heading3"/>
      </w:pPr>
      <w:r>
        <w:t xml:space="preserve">山西省  吕梁市  孝义市  </w:t>
      </w:r>
    </w:p>
    <w:p>
      <w:r>
        <w:rPr>
          <w:i/>
        </w:rPr>
        <w:t>马文革    山西省吕梁市孝义市市委书记</w:t>
      </w:r>
    </w:p>
    <w:p>
      <w:r>
        <w:t>性别:  男</w:t>
      </w:r>
    </w:p>
    <w:p>
      <w:r>
        <w:t>生年：  1966年11月</w:t>
      </w:r>
    </w:p>
    <w:p>
      <w:r>
        <w:t>籍贯:  山西柳林人</w:t>
      </w:r>
    </w:p>
    <w:p>
      <w:r>
        <w:t>学历:  学士</w:t>
      </w:r>
    </w:p>
    <w:p>
      <w:r>
        <w:t xml:space="preserve">简历:  </w:t>
        <w:br/>
        <w:t>马文革，1966年12月生，柳林县人，中共党员，大学本科学历，经济学学士，主任编辑，1987年7月参加工作，现任中共吕梁市委常委、孝义市委书记。</w:t>
        <w:br/>
        <w:br/>
        <w:t>1983年9月------1987年7月　山西财经大学企业管理系企业管理专业学习；</w:t>
        <w:br/>
        <w:br/>
        <w:t>1987年7月-----1991年10月　山西经济日报社编辑记者；</w:t>
        <w:br/>
        <w:br/>
        <w:t>1991年10月----1992年10月　山西经济日报社国际经济新闻部副主任；</w:t>
        <w:br/>
        <w:br/>
        <w:t>1992年10月-----1993年5月　山西经济日报社财贸新闻部副主任；</w:t>
        <w:br/>
        <w:br/>
        <w:t>1993年5月------1998年1月　山西经济日报社财贸新闻部主任(期间，1994年5月被评为编辑职称，1996年4月----1998年4月，在中国社会科学院研究生院投资经济系投资经济管理硕士研究生班学习) ；</w:t>
        <w:br/>
        <w:br/>
        <w:t>1998年1月-----2000年12月　山西经济日报社编委(副处级)兼新闻采编中心主任(1999年12月被评为主任编辑职称) ；</w:t>
        <w:br/>
        <w:br/>
        <w:t>2000年12月-----2004年8月　省委政策研究室党刊编辑室副主任；</w:t>
        <w:br/>
        <w:br/>
        <w:t>2004年8月------2009年3月　省委政策研究室党刊编辑室主任(期间，2005年9月----2006年1月，省委党校第39期中青班学习；2006年12月----2009年3月，挂职中共清徐县委常委、副县长，分管发改、交通、环保、统计、物价等工作) ；</w:t>
        <w:br/>
        <w:br/>
        <w:t>2009年3月-----2010年12月　省委政策研究室副主任、机关纪检书记、党刊编辑室主任；</w:t>
        <w:br/>
        <w:br/>
        <w:t>2010年12月-----2015年3月　省委政策研究室副主任、机关纪检书记(期间，2011年6月----2011年8月，在中组部组织的北京大学、美国哥伦比亚大学、英国伦敦政治经济学院、法国巴黎政治经济学院第六期公共管理培训班学习) ；</w:t>
        <w:br/>
        <w:br/>
        <w:t>2015年3月----　　 中共吕梁市委常委、孝义市委书记。</w:t>
        <w:br/>
        <w:br/>
        <w:t xml:space="preserve"> </w:t>
        <w:br/>
      </w:r>
    </w:p>
    <w:p/>
    <w:p>
      <w:pPr>
        <w:pStyle w:val="Heading3"/>
      </w:pPr>
      <w:r>
        <w:t xml:space="preserve">山西省  吕梁市  汾阳市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山西省  吕梁市  汾阳市  </w:t>
      </w:r>
    </w:p>
    <w:p>
      <w:r>
        <w:rPr>
          <w:i/>
        </w:rPr>
        <w:t>武跃飞    山西省吕梁市汾阳市委书记</w:t>
      </w:r>
    </w:p>
    <w:p>
      <w:r>
        <w:t>性别:  男</w:t>
      </w:r>
    </w:p>
    <w:p>
      <w:r>
        <w:t>生年：  1968年08月</w:t>
      </w:r>
    </w:p>
    <w:p>
      <w:r>
        <w:t>籍贯:  山西孝义</w:t>
      </w:r>
    </w:p>
    <w:p>
      <w:r>
        <w:t>学历:  硕士</w:t>
      </w:r>
    </w:p>
    <w:p>
      <w:r>
        <w:t xml:space="preserve">简历:  </w:t>
        <w:br/>
        <w:t>1986年9月至1990年7月在西安交通大学制冷专业学习；</w:t>
        <w:br/>
        <w:br/>
        <w:t>1990年8月至1992年5月任孝义市城关镇团委书记；</w:t>
        <w:br/>
        <w:br/>
        <w:t>1992年5月至1994年7月任孝义市委农工部科员；</w:t>
        <w:br/>
        <w:br/>
        <w:t>1994年7月至1998年10月任孝义市政府办公室农村经济科科长；</w:t>
        <w:br/>
        <w:br/>
        <w:t>1998年10月至2002年6月任孝义市政府办公室副主任；</w:t>
        <w:br/>
        <w:br/>
        <w:t>2002年3月至2003年6月任孝义市政府副秘书长；</w:t>
        <w:br/>
        <w:br/>
        <w:t>2003年6月至2004年7月任离石市委常委、宣传部长；</w:t>
        <w:br/>
        <w:br/>
        <w:t>2004年7月至2009年11月任离石区委常委、宣传部长；</w:t>
        <w:br/>
        <w:br/>
        <w:t>2009年11月至2011年6月任石楼县委副书记、县长；</w:t>
        <w:br/>
        <w:br/>
        <w:t>2011年6月 任柳林县委副书记、县长；</w:t>
        <w:br/>
        <w:br/>
        <w:t>2016年7月 任汾阳市委书记。</w:t>
        <w:br/>
      </w:r>
    </w:p>
    <w:p/>
    <w:p>
      <w:pPr>
        <w:pStyle w:val="Heading3"/>
      </w:pPr>
      <w:r>
        <w:t xml:space="preserve">青海省  西宁市  城东区  </w:t>
      </w:r>
    </w:p>
    <w:p>
      <w:r>
        <w:rPr>
          <w:i/>
        </w:rPr>
        <w:t>何明星    青海省西宁市城东区区长</w:t>
      </w:r>
    </w:p>
    <w:p>
      <w:r>
        <w:t>性别:  男</w:t>
      </w:r>
    </w:p>
    <w:p>
      <w:r>
        <w:t>生年：  1965年07月</w:t>
      </w:r>
    </w:p>
    <w:p>
      <w:r>
        <w:t>籍贯:  青海西宁</w:t>
      </w:r>
    </w:p>
    <w:p>
      <w:r>
        <w:t>学历:  学士</w:t>
      </w:r>
    </w:p>
    <w:p>
      <w:r>
        <w:t xml:space="preserve">简历:  </w:t>
        <w:br/>
        <w:t>何明星，男，1965年8月出生，回族，青海西宁人，1986年11月入党，1987年7月参加工作，大学文学学士、在职研究生学历。</w:t>
        <w:br/>
        <w:br/>
        <w:t>1982年9月至1987年7月为青海民族学院中文系中文专业学生；1987年7月至1996年6月任西宁市城西区政府办公室秘书、办公室副主任；1996年6月至2002年12月历任西宁市委组织部办公室秘书、办公室主任、调研室主任、组织科科长、组织处处长；2002年12月至2006年8月任湟中县委常委、组织部部长；2006年8月至2007年7月历任湟源县委常委、副县长、公安局局长；2007年7月至2011年5月历任大通县委常委、副书记、副县长、公安局长、政法委书记；2011年5月至2011年8月任西宁市城东区委副书记、代区长；2011年9月至今任西宁市城东区委副书记、区长。</w:t>
        <w:br/>
      </w:r>
    </w:p>
    <w:p/>
    <w:p>
      <w:pPr>
        <w:pStyle w:val="Heading3"/>
      </w:pPr>
      <w:r>
        <w:t xml:space="preserve">青海省  西宁市  城东区  </w:t>
      </w:r>
    </w:p>
    <w:p>
      <w:r>
        <w:rPr>
          <w:i/>
        </w:rPr>
        <w:t>李晓舸    青海省西宁市城东区委书记</w:t>
      </w:r>
    </w:p>
    <w:p>
      <w:r>
        <w:t>性别:  男</w:t>
      </w:r>
    </w:p>
    <w:p>
      <w:r>
        <w:t>生年：  1969年02月</w:t>
      </w:r>
    </w:p>
    <w:p>
      <w:r>
        <w:t>籍贯:  河南</w:t>
      </w:r>
    </w:p>
    <w:p>
      <w:r>
        <w:t>学历:  专科</w:t>
      </w:r>
    </w:p>
    <w:p>
      <w:r>
        <w:t xml:space="preserve">简历:  </w:t>
        <w:br/>
        <w:t>李晓舸，男，1969年3月出生，汉族，河南孟德县人，1990年12月入党，1991年7月参加工作，毕业于青海民族学院汉语言文学专业。1987年9月至1991年7月为青海民族学院汉语言文学专业学生；1991年7月至1995年5月为共青团西宁市委干部；1995年5月至1998年8月历任共青团西宁市委宣传部副部长、办公室副主任、办公室主任；1998年8月至2000年12月历任西宁市市容环境卫生管理局干部、党组成员、办公室主任；2000年12月至2006年2月历任共青团西宁市委副书记、书记兼党组书记；2006年2月至2007年12月任西宁市城市管理局局长、党组书记；2007年12月至2011年7月任西宁市城市管理行政执法局局长、党组书记；2011年7月起历任西宁市城西区政府副区长、区委副书记、区长。2014年起任西宁市城东区委书记。</w:t>
        <w:br/>
      </w:r>
    </w:p>
    <w:p/>
    <w:p>
      <w:pPr>
        <w:pStyle w:val="Heading3"/>
      </w:pPr>
      <w:r>
        <w:t xml:space="preserve">青海省  西宁市  城中区  </w:t>
      </w:r>
    </w:p>
    <w:p>
      <w:r>
        <w:rPr>
          <w:i/>
        </w:rPr>
        <w:t>石鑫    青海省西宁市城中区区长</w:t>
      </w:r>
    </w:p>
    <w:p>
      <w:r>
        <w:t>性别:  男</w:t>
      </w:r>
    </w:p>
    <w:p>
      <w:r>
        <w:t>生年：  1963年12月</w:t>
      </w:r>
    </w:p>
    <w:p>
      <w:r>
        <w:t xml:space="preserve">籍贯:  </w:t>
      </w:r>
    </w:p>
    <w:p>
      <w:r>
        <w:t>学历:  专科</w:t>
      </w:r>
    </w:p>
    <w:p>
      <w:r>
        <w:t xml:space="preserve">简历:  </w:t>
        <w:br/>
        <w:t>石鑫，男，汉族，1964年1月出生，中共党员，党校研究生学历。现任西宁市城中区区长。</w:t>
        <w:br/>
      </w:r>
    </w:p>
    <w:p/>
    <w:p>
      <w:pPr>
        <w:pStyle w:val="Heading3"/>
      </w:pPr>
      <w:r>
        <w:t xml:space="preserve">青海省  西宁市  城中区  </w:t>
      </w:r>
    </w:p>
    <w:p>
      <w:r>
        <w:rPr>
          <w:i/>
        </w:rPr>
        <w:t>苏磊红    青海省西宁市城中区委书记</w:t>
      </w:r>
    </w:p>
    <w:p>
      <w:r>
        <w:t>性别:  女</w:t>
      </w:r>
    </w:p>
    <w:p>
      <w:r>
        <w:t>生年：  1968年03月</w:t>
      </w:r>
    </w:p>
    <w:p>
      <w:r>
        <w:t>籍贯:  山东曹县</w:t>
      </w:r>
    </w:p>
    <w:p>
      <w:r>
        <w:t>学历:  专科</w:t>
      </w:r>
    </w:p>
    <w:p>
      <w:r>
        <w:t xml:space="preserve">简历:  </w:t>
        <w:br/>
        <w:t>苏磊红，女，回族，1968年4月出生，山东曹县人。1985年8月至1989年8月为青海民族学院汉语文系汉语言文学专业本科班学生；1989年8月至1993年1月历任青海省糖酒副食品总公司干部、团委书记；1993年1月至1995年3月任中俄西海合资公司副经理；1995年3月至2002年12月历任西宁市中级人民法院干部、办公室主任(正科)、助理审判员、研究室主任、审判员；2002年12月至2008年3月任西宁市城西区区委常委、副区长；2008年3月至2011年7月任西宁市文化广播电视局局长、党委书记；2011年7月至今任西宁市城中区书记。</w:t>
        <w:br/>
      </w:r>
    </w:p>
    <w:p/>
    <w:p>
      <w:pPr>
        <w:pStyle w:val="Heading3"/>
      </w:pPr>
      <w:r>
        <w:t xml:space="preserve">青海省  西宁市  城西区  </w:t>
      </w:r>
    </w:p>
    <w:p>
      <w:r>
        <w:rPr>
          <w:i/>
        </w:rPr>
        <w:t>刘浩年    青海省西宁市城西区区长</w:t>
      </w:r>
    </w:p>
    <w:p>
      <w:r>
        <w:t>性别:  男</w:t>
      </w:r>
    </w:p>
    <w:p>
      <w:r>
        <w:t>生年：  1966年07月</w:t>
      </w:r>
    </w:p>
    <w:p>
      <w:r>
        <w:t xml:space="preserve">籍贯:  </w:t>
      </w:r>
    </w:p>
    <w:p>
      <w:r>
        <w:t>学历:  专科</w:t>
      </w:r>
    </w:p>
    <w:p>
      <w:r>
        <w:t xml:space="preserve">简历:  </w:t>
        <w:br/>
        <w:t>刘浩年，男，汉族，1966年8月出生，中共党员，党校大学学历。现任西宁市城西区区长。</w:t>
        <w:br/>
      </w:r>
    </w:p>
    <w:p/>
    <w:p>
      <w:pPr>
        <w:pStyle w:val="Heading3"/>
      </w:pPr>
      <w:r>
        <w:t xml:space="preserve">青海省  西宁市  城西区  </w:t>
      </w:r>
    </w:p>
    <w:p>
      <w:r>
        <w:rPr>
          <w:i/>
        </w:rPr>
        <w:t>吴天晓    青海省西宁市城西区委书记</w:t>
      </w:r>
    </w:p>
    <w:p>
      <w:r>
        <w:t>性别:  男</w:t>
      </w:r>
    </w:p>
    <w:p>
      <w:r>
        <w:t>生年：  1965年09月</w:t>
      </w:r>
    </w:p>
    <w:p>
      <w:r>
        <w:t>籍贯:  陕西白水</w:t>
      </w:r>
    </w:p>
    <w:p>
      <w:r>
        <w:t>学历:  研究生</w:t>
      </w:r>
    </w:p>
    <w:p>
      <w:r>
        <w:t xml:space="preserve">简历:  </w:t>
        <w:br/>
        <w:t>吴天晓,男，汉族，1965年10月出生，1982年9月参加工作，陕西白水人。研究生学历。</w:t>
        <w:br/>
        <w:br/>
        <w:t>简历：</w:t>
        <w:br/>
        <w:br/>
        <w:t>1982年9月至1985年7月，在陕西第一工业学校学习；1985年7月至1987年11月为国营五二三七厂干部；1987年11月至1992年7月为西宁市经委纺织办干部；1992年7月至1998年3月任西宁市轻工纺织局生产科副科长、科长、副局长；1998年3月至1999年10月任西宁市经济委员会副主任；1999年10月至2001年6月任西宁市劳动局副局长；2001年6月至2004年11月任湟中县委常委、常务副县长、甘河工业园区管委会副主任；2004年11月至2009年7月任西宁市劳动和社会保障局局长、党委书记；2009年7月至2011年8月任城西区委副书记、区长；2011年8月至今任城西区委书记。</w:t>
        <w:br/>
      </w:r>
    </w:p>
    <w:p/>
    <w:p>
      <w:pPr>
        <w:pStyle w:val="Heading3"/>
      </w:pPr>
      <w:r>
        <w:t xml:space="preserve">青海省  西宁市  城北区  </w:t>
      </w:r>
    </w:p>
    <w:p>
      <w:r>
        <w:rPr>
          <w:i/>
        </w:rPr>
        <w:t>韩向晖    青海省西宁市城北区区长</w:t>
      </w:r>
    </w:p>
    <w:p>
      <w:r>
        <w:t>性别:  男</w:t>
      </w:r>
    </w:p>
    <w:p>
      <w:r>
        <w:t>生年：  1973年10月</w:t>
      </w:r>
    </w:p>
    <w:p>
      <w:r>
        <w:t>籍贯:  河南偃师</w:t>
      </w:r>
    </w:p>
    <w:p>
      <w:r>
        <w:t>学历:  本科</w:t>
      </w:r>
    </w:p>
    <w:p>
      <w:r>
        <w:t xml:space="preserve">简历:  </w:t>
        <w:br/>
        <w:t>韩向晖，男，1973年11月出生，汉族，河南偃师人，1997年10月入党，1995年7月参加工作。</w:t>
        <w:br/>
        <w:br/>
        <w:t>1991年9月至1995年7月在青海师范大学地理专业本科班学习；1995年7月至1996年10月为青海省直属机关工委办公室秘书；1996年10月至1998年12月为青海省湟源县申中乡中学教师（支教）；1998年12月至2011年7月历任青海省直属机关纪工委科员、副主任科员、主任科员、副书记（副处）、书记；2011年7月至2011年8月任西宁市城北区委副书记（正县级）；2011年8月至今任西宁市城北区委副书记、副区长、代区长、区长。</w:t>
        <w:br/>
      </w:r>
    </w:p>
    <w:p/>
    <w:p>
      <w:pPr>
        <w:pStyle w:val="Heading3"/>
      </w:pPr>
      <w:r>
        <w:t xml:space="preserve">青海省  西宁市  城北区  </w:t>
      </w:r>
    </w:p>
    <w:p>
      <w:r>
        <w:rPr>
          <w:i/>
        </w:rPr>
        <w:t>赵宁军    青海省西宁市城北区委书记</w:t>
      </w:r>
    </w:p>
    <w:p>
      <w:r>
        <w:t>性别:  男</w:t>
      </w:r>
    </w:p>
    <w:p>
      <w:r>
        <w:t>生年：  1969年04月</w:t>
      </w:r>
    </w:p>
    <w:p>
      <w:r>
        <w:t>籍贯:  陕西梅县</w:t>
      </w:r>
    </w:p>
    <w:p>
      <w:r>
        <w:t xml:space="preserve">学历:  </w:t>
      </w:r>
    </w:p>
    <w:p>
      <w:r>
        <w:t xml:space="preserve">简历:  </w:t>
        <w:br/>
        <w:t>赵宁军，男，1969年5月出生，汉族，陕西梅县人，1997年4月入党，1990年7月参加工作。1988年9月至1990年7月为西安体育学院体育教育学生；1990年7月至2002年1月历任西宁市房产局产权籍管理处干部、地政科干部、工会副主席、团委副书记、房产政科副科长、拆迁办副主任、主任、物业管理处主任；2002年1月至2005年7月任西宁市房产管理局副局长；2005年7月至2007年10月任西宁市政府副秘书长；2007年10月至2011年8月任西宁市旅游局局长、党组书记；2011年8月起历任湟中县委委员、常委、副书记、副县长、代县长、县长；现任西宁市城北区委书记。</w:t>
        <w:br/>
      </w:r>
    </w:p>
    <w:p/>
    <w:p>
      <w:pPr>
        <w:pStyle w:val="Heading3"/>
      </w:pPr>
      <w:r>
        <w:t xml:space="preserve">青海省  西宁市  大通回族土族自治县  </w:t>
      </w:r>
    </w:p>
    <w:p>
      <w:r>
        <w:rPr>
          <w:i/>
        </w:rPr>
        <w:t>韩生才    青海省西宁市大通县县长</w:t>
      </w:r>
    </w:p>
    <w:p>
      <w:r>
        <w:t>性别:  男</w:t>
      </w:r>
    </w:p>
    <w:p>
      <w:r>
        <w:t>生年：  1964年11月</w:t>
      </w:r>
    </w:p>
    <w:p>
      <w:r>
        <w:t>籍贯:  青海化隆</w:t>
      </w:r>
    </w:p>
    <w:p>
      <w:r>
        <w:t>学历:  研究生</w:t>
      </w:r>
    </w:p>
    <w:p>
      <w:r>
        <w:t xml:space="preserve">简历:  </w:t>
        <w:br/>
        <w:t>韩生才，男，1964年12月出生，回族，青海化隆人，中共党员，研究生。历任西宁市城东区委常委、办公室主任，区委副书记、政法委书记，区委副书记、区长等职务。2011年9月任大通县委副书记、县长。</w:t>
        <w:br/>
      </w:r>
    </w:p>
    <w:p/>
    <w:p>
      <w:pPr>
        <w:pStyle w:val="Heading3"/>
      </w:pPr>
      <w:r>
        <w:t xml:space="preserve">青海省  西宁市  大通回族土族自治县  </w:t>
      </w:r>
    </w:p>
    <w:p>
      <w:r>
        <w:rPr>
          <w:i/>
        </w:rPr>
        <w:t>宋晨曦    青海省西宁市大通县委书记</w:t>
      </w:r>
    </w:p>
    <w:p>
      <w:r>
        <w:t>性别:  男</w:t>
      </w:r>
    </w:p>
    <w:p>
      <w:r>
        <w:t>生年：  1964年09月</w:t>
      </w:r>
    </w:p>
    <w:p>
      <w:r>
        <w:t>籍贯:  河北安新</w:t>
      </w:r>
    </w:p>
    <w:p>
      <w:r>
        <w:t>学历:  研究生</w:t>
      </w:r>
    </w:p>
    <w:p>
      <w:r>
        <w:t xml:space="preserve">简历:  </w:t>
        <w:br/>
        <w:t>宋晨曦,男,汉族,1964年10月出生,河北安新人,中共党员,省委党校研究生学历。</w:t>
        <w:br/>
        <w:br/>
        <w:t>简历：</w:t>
        <w:br/>
        <w:br/>
        <w:t>曾任共青团西宁市委书记,西宁市城南新区管委会主任、党工委副书记;西宁市城中区委副书记、区长;2011年12月任西宁市发展和改革委员会党组书记、主任;2014年4月任西宁市委常委、大通县委书记。</w:t>
        <w:br/>
      </w:r>
    </w:p>
    <w:p/>
    <w:p>
      <w:pPr>
        <w:pStyle w:val="Heading3"/>
      </w:pPr>
      <w:r>
        <w:t xml:space="preserve">青海省  西宁市  湟中县  </w:t>
      </w:r>
    </w:p>
    <w:p>
      <w:r>
        <w:rPr>
          <w:i/>
        </w:rPr>
        <w:t>赵冬    青海省西宁市湟中县代县长</w:t>
      </w:r>
    </w:p>
    <w:p>
      <w:r>
        <w:t>性别:  男</w:t>
      </w:r>
    </w:p>
    <w:p>
      <w:r>
        <w:t>生年：  1974年10月</w:t>
      </w:r>
    </w:p>
    <w:p>
      <w:r>
        <w:t xml:space="preserve">籍贯:  </w:t>
      </w:r>
    </w:p>
    <w:p>
      <w:r>
        <w:t xml:space="preserve">学历:  </w:t>
      </w:r>
    </w:p>
    <w:p>
      <w:r>
        <w:t xml:space="preserve">简历:  </w:t>
        <w:br/>
        <w:t xml:space="preserve">赵冬，男，汉族，1974年11月生。中共党员。党校大学学历。2007年12月青海省西宁市政府副秘书长。2010年2月共青团青海省西宁市委书记。2011年4月共青团青海省西宁市委书记、市青联主席。2011年8月青海省西宁市文化广播电视局局长、党组书记。2014年10月青海省湟中县委副书记、代县长。 </w:t>
        <w:br/>
      </w:r>
    </w:p>
    <w:p/>
    <w:p>
      <w:pPr>
        <w:pStyle w:val="Heading3"/>
      </w:pPr>
      <w:r>
        <w:t xml:space="preserve">青海省  西宁市  湟中县  </w:t>
      </w:r>
    </w:p>
    <w:p>
      <w:r>
        <w:rPr>
          <w:i/>
        </w:rPr>
        <w:t>张启光    青海省西宁市湟中县委书记</w:t>
      </w:r>
    </w:p>
    <w:p>
      <w:r>
        <w:t>性别:  男</w:t>
      </w:r>
    </w:p>
    <w:p>
      <w:r>
        <w:t>生年：  1962年03月</w:t>
      </w:r>
    </w:p>
    <w:p>
      <w:r>
        <w:t>籍贯:  陕西西安</w:t>
      </w:r>
    </w:p>
    <w:p>
      <w:r>
        <w:t>学历:  专科</w:t>
      </w:r>
    </w:p>
    <w:p>
      <w:r>
        <w:t xml:space="preserve">简历:  </w:t>
        <w:br/>
        <w:t>张启光，男，汉族，1962年4月出生，陕西西安人。1982年7月参加工作，1995年3月加入中国共产党，大专学历。</w:t>
        <w:br/>
        <w:br/>
        <w:t>曾任青海省民和县川口中学教师；青海省西宁市计委经济研究室副主任；共青团青海省委干部；青海省西宁市政府办公厅副主任科员、财贸办公室主任、秘书五处处长、办公厅副主任、党组成员；青海省西宁市政府副秘书长、西宁(国家级)经济技术开发区管委会副主任；青海省西宁市政府副秘书长、西宁(国家级)经济技术开发区管委会副主任、党工委委员；青海省西宁市政府副秘书长、西宁(国家级)经济技术开发区管委会副主任、党工委委员兼西宁市城东区副区长；青海省西宁市城西区委副书记、区长；青海省西宁市城东区委书记。</w:t>
        <w:br/>
      </w:r>
    </w:p>
    <w:p/>
    <w:p>
      <w:pPr>
        <w:pStyle w:val="Heading3"/>
      </w:pPr>
      <w:r>
        <w:t xml:space="preserve">青海省  西宁市  湟源县  </w:t>
      </w:r>
    </w:p>
    <w:p>
      <w:r>
        <w:rPr>
          <w:i/>
        </w:rPr>
        <w:t>史超    青海省西宁市湟源县县长</w:t>
      </w:r>
    </w:p>
    <w:p>
      <w:r>
        <w:t>性别:  男</w:t>
      </w:r>
    </w:p>
    <w:p>
      <w:r>
        <w:t xml:space="preserve">生年：  </w:t>
      </w:r>
    </w:p>
    <w:p>
      <w:r>
        <w:t xml:space="preserve">籍贯:  </w:t>
      </w:r>
    </w:p>
    <w:p>
      <w:r>
        <w:t xml:space="preserve">学历:  </w:t>
      </w:r>
    </w:p>
    <w:p>
      <w:r>
        <w:t xml:space="preserve">简历:  </w:t>
        <w:br/>
        <w:t>史超，男，现任青海省西宁市湟源县县长。</w:t>
        <w:br/>
        <w:br/>
        <w:t>工作简历：</w:t>
        <w:br/>
        <w:br/>
        <w:t>1980.09-1984.07  青海工农学院无机化工专业学生；1984.07-1987.06  青海柯柯盐厂干部；1987.06-1990.05  青海省西宁市城北区经济委员会干部；1990.05-1992.05  青海省西宁市城北区科学技术委员会副主任；1992.05-1994.02  青海省西宁市城北区经委副主任；1994.02-1998.04  青海省西宁市城北区计划经济局局长；1998.04-1998.08  青海省西宁市城北区政府办公室主任；1998.08-1999.03  青海省西宁市计划委员会副主任、党组成员；1999.03-2002.12  青海省西宁市城北区副区长（其间：2000.03--2002.07在青海省委党校经济管理专业研究生班学习）；2002.12-2006.08  青海省西宁市城东区委常委、副区长；2006.08-2008.01  青海省西宁市城东区委副书记；2008.01-2008.10  青海省西宁市委统战部常务副部长(正县)；2008.10-2014.01  青海省西宁市环境保护局局长、党组书记；2014.01-2014.02  青海省湟源县委副书记、县长人选；2014.02任青海省湟源县委副书记、政府县长。</w:t>
        <w:br/>
      </w:r>
    </w:p>
    <w:p/>
    <w:p>
      <w:pPr>
        <w:pStyle w:val="Heading3"/>
      </w:pPr>
      <w:r>
        <w:t xml:space="preserve">青海省  西宁市  湟源县  </w:t>
      </w:r>
    </w:p>
    <w:p>
      <w:r>
        <w:rPr>
          <w:i/>
        </w:rPr>
        <w:t>马建立    青海省西宁市湟源县委书记</w:t>
      </w:r>
    </w:p>
    <w:p>
      <w:r>
        <w:t>性别:  男</w:t>
      </w:r>
    </w:p>
    <w:p>
      <w:r>
        <w:t>生年：  1973年05月</w:t>
      </w:r>
    </w:p>
    <w:p>
      <w:r>
        <w:t>籍贯:  广东</w:t>
      </w:r>
    </w:p>
    <w:p>
      <w:r>
        <w:t>学历:  学士</w:t>
      </w:r>
    </w:p>
    <w:p>
      <w:r>
        <w:t xml:space="preserve">简历:  </w:t>
        <w:br/>
        <w:t>马建立，男，广东人。1973年6月出生，1993年1月参加工作，学士学位。</w:t>
        <w:br/>
        <w:br/>
        <w:t>1993–2002西宁市司法局干部、律师、政治处副主任、主任；2002–2004共青团青海省委权益部部长；2004–2008共青团青海省委常委、办公室主任；2008.4–2013.5 共青团青海省委副书记、青海省青年联合会主席；2013.5任中共湟源县委书记（副厅级）。</w:t>
        <w:br/>
      </w:r>
    </w:p>
    <w:p/>
    <w:p>
      <w:pPr>
        <w:pStyle w:val="Heading3"/>
      </w:pPr>
      <w:r>
        <w:t xml:space="preserve">青海省  海东市  平安县  </w:t>
      </w:r>
    </w:p>
    <w:p>
      <w:r>
        <w:rPr>
          <w:i/>
        </w:rPr>
        <w:t>汪源来    青海省海东市平安县县长</w:t>
      </w:r>
    </w:p>
    <w:p>
      <w:r>
        <w:t>性别:  男</w:t>
      </w:r>
    </w:p>
    <w:p>
      <w:r>
        <w:t>生年：  1962年12月</w:t>
      </w:r>
    </w:p>
    <w:p>
      <w:r>
        <w:t>籍贯:  青海互助</w:t>
      </w:r>
    </w:p>
    <w:p>
      <w:r>
        <w:t xml:space="preserve">学历:  </w:t>
      </w:r>
    </w:p>
    <w:p>
      <w:r>
        <w:t xml:space="preserve">简历:  </w:t>
        <w:br/>
        <w:t>983.01—1984.03   青海省互助县经营管理站站长</w:t>
        <w:br/>
        <w:br/>
        <w:t>1984.03—1988.07   青海省互助县农工部干部</w:t>
        <w:br/>
        <w:br/>
        <w:t>1988.07—1990.07   农业部农经学院学生</w:t>
        <w:br/>
        <w:br/>
        <w:t>1990.07—1993.01   青海省互助县西山乡政府副乡长</w:t>
        <w:br/>
        <w:br/>
        <w:t>1993.01—1994.05   青海省互助县西山乡党委副书记、政府乡长</w:t>
        <w:br/>
        <w:br/>
        <w:t>1994.05—1998.05   青海省互助县农业局副局长</w:t>
        <w:br/>
        <w:br/>
        <w:t>1998.05—1998.12   青海省互助县政府办公室副主任</w:t>
        <w:br/>
        <w:br/>
        <w:t>1998.12—2005.05   青海省互助县政府办公室主任(期间:</w:t>
        <w:br/>
        <w:br/>
        <w:t>2000.09—2002.12   在中央党校函授学院行政管理本科班学习)</w:t>
        <w:br/>
        <w:br/>
        <w:t>2005.05—2007.10   青海省海东地区行署办公室副主任</w:t>
        <w:br/>
        <w:br/>
        <w:t>2007.10—2008.12   青海省海东地区行署副秘书长</w:t>
        <w:br/>
        <w:br/>
        <w:t>2008.12—2011.05   青海省民和县委委员、常委、政府副县长</w:t>
        <w:br/>
        <w:br/>
        <w:t>2011.06—2011.08   青海省平安县委副书记</w:t>
        <w:br/>
        <w:br/>
        <w:t>2011.08—2013.10   青海省平安县委副书记、统战部部长</w:t>
        <w:br/>
        <w:br/>
        <w:t>2013.10—2013.11   青海省平安县委副书记、县政府代县长、县委统战部部长</w:t>
        <w:br/>
        <w:br/>
        <w:t>2013.11—          青海省平安县县委副书记、县政府县长</w:t>
        <w:br/>
      </w:r>
    </w:p>
    <w:p/>
    <w:p>
      <w:pPr>
        <w:pStyle w:val="Heading3"/>
      </w:pPr>
      <w:r>
        <w:t xml:space="preserve">青海省  海东市  平安县  </w:t>
      </w:r>
    </w:p>
    <w:p>
      <w:r>
        <w:rPr>
          <w:i/>
        </w:rPr>
        <w:t>陶启业    青海省海东市平安县委书记</w:t>
      </w:r>
    </w:p>
    <w:p>
      <w:r>
        <w:t>性别:  男</w:t>
      </w:r>
    </w:p>
    <w:p>
      <w:r>
        <w:t>生年：  1962年09月</w:t>
      </w:r>
    </w:p>
    <w:p>
      <w:r>
        <w:t>籍贯:  青海湟源</w:t>
      </w:r>
    </w:p>
    <w:p>
      <w:r>
        <w:t xml:space="preserve">学历:  </w:t>
      </w:r>
    </w:p>
    <w:p>
      <w:r>
        <w:t xml:space="preserve">简历:  </w:t>
        <w:br/>
        <w:t>1982.07-1985.05   青海省兴海县大河坝乡兽医站干部</w:t>
        <w:br/>
        <w:br/>
        <w:t>1985.05-1988.12   青海省兴海县农牧局干部</w:t>
        <w:br/>
        <w:br/>
        <w:t>1988.12-1991.08   青海省海东地区监察局干部</w:t>
        <w:br/>
        <w:br/>
        <w:t>1991.08-1992.11   青海省海东地区监察局办公室副主任</w:t>
        <w:br/>
        <w:br/>
        <w:t>1992.11-1993.05   青海省海东地区监察局办公室主任</w:t>
        <w:br/>
        <w:br/>
        <w:t>1993.05-1996.06   青海省海东地区纪律检查委员会办公室副主任（正科级）</w:t>
        <w:br/>
        <w:br/>
        <w:t>1996.06-1998.03   青海省海东地区纪律检查委员会委员、办公室主任(副处级)</w:t>
        <w:br/>
        <w:br/>
        <w:t>1998.03-2000.09   青海省海东地委组织员、组织部办公室主任</w:t>
        <w:br/>
        <w:br/>
        <w:t>2000.09-2001.09   青海省海东地委组织部副部长、办公室主任</w:t>
        <w:br/>
        <w:br/>
        <w:t>2001.09-2008.09   青海省平安县委副书记</w:t>
        <w:br/>
        <w:br/>
        <w:t>2008.09-2011.05   青海省平安县委副书记（正县级）</w:t>
        <w:br/>
        <w:br/>
        <w:t>2011.05-2014.04   青海省乐都县委副书记、县长</w:t>
        <w:br/>
        <w:br/>
        <w:t>2014.04-          青海省平安县委书记</w:t>
        <w:br/>
      </w:r>
    </w:p>
    <w:p/>
    <w:p>
      <w:pPr>
        <w:pStyle w:val="Heading3"/>
      </w:pPr>
      <w:r>
        <w:t xml:space="preserve">青海省  海东市  民和回族土族自治县  </w:t>
      </w:r>
    </w:p>
    <w:p>
      <w:r>
        <w:rPr>
          <w:i/>
        </w:rPr>
        <w:t>沙德林    青海省海东市民和县县长</w:t>
      </w:r>
    </w:p>
    <w:p>
      <w:r>
        <w:t>性别:  男</w:t>
      </w:r>
    </w:p>
    <w:p>
      <w:r>
        <w:t>生年：  1961年10月</w:t>
      </w:r>
    </w:p>
    <w:p>
      <w:r>
        <w:t xml:space="preserve">籍贯:  </w:t>
      </w:r>
    </w:p>
    <w:p>
      <w:r>
        <w:t>学历:  学士</w:t>
      </w:r>
    </w:p>
    <w:p>
      <w:r>
        <w:t xml:space="preserve">简历:  </w:t>
        <w:br/>
        <w:t>沙德林 男 回族 1961年11月出生 1986年6月入党</w:t>
        <w:br/>
        <w:br/>
        <w:t>1978年10月起，在青海省民族学院政治系学习，1982年7月起，在青海省海北州委党校工作，1993年3月起，在青海省委宣传部理论处工作，1995年3月起，在青海省委宣传部工作，任宣传处副处长、企业政工职称办公室副主任；2002年1月起，在青海省委宣传部理论处工作，任处长；2003年4月起，在青海省民和县委工作，任中共民和县县委副书记(正县级)，2010年9月起，在青海省民和县人民政府工作，任中共民和县委副书记、代县长；2011年3月起，在青海省民和县人民政府工作，任中共民和县县委副书记、县长。</w:t>
        <w:br/>
      </w:r>
    </w:p>
    <w:p/>
    <w:p>
      <w:pPr>
        <w:pStyle w:val="Heading3"/>
      </w:pPr>
      <w:r>
        <w:t xml:space="preserve">青海省  海东市  民和回族土族自治县  </w:t>
      </w:r>
    </w:p>
    <w:p>
      <w:r>
        <w:rPr>
          <w:i/>
        </w:rPr>
        <w:t>何延年    青海省海东市民和县委书记</w:t>
      </w:r>
    </w:p>
    <w:p>
      <w:r>
        <w:t>性别:  男</w:t>
      </w:r>
    </w:p>
    <w:p>
      <w:r>
        <w:t>生年：  1962年05月</w:t>
      </w:r>
    </w:p>
    <w:p>
      <w:r>
        <w:t>籍贯:  青海互助</w:t>
      </w:r>
    </w:p>
    <w:p>
      <w:r>
        <w:t xml:space="preserve">学历:  </w:t>
      </w:r>
    </w:p>
    <w:p>
      <w:r>
        <w:t xml:space="preserve">简历:  </w:t>
        <w:br/>
        <w:t>何延年 男 1962年6月出生 籍贯青海互助</w:t>
        <w:br/>
        <w:br/>
        <w:t>1979年8月至1980年12月 青海省互助县东和乡克麻村民办教师</w:t>
        <w:br/>
        <w:br/>
        <w:t>1980年12月至1984年5月 青海省互助县经营管理站干部</w:t>
        <w:br/>
        <w:br/>
        <w:t>1984年5月至1990年1月青海省互助县委农工部干部</w:t>
        <w:br/>
        <w:br/>
        <w:t>1990年1月至1992年7月青海省互助县政府办公室干部</w:t>
        <w:br/>
        <w:br/>
        <w:t>1992年7月至1993年6月青海省互助县政府办公室督查室主任</w:t>
        <w:br/>
        <w:br/>
        <w:t>1993年6月至1995年12月 青海省互助县政府办公室副主任</w:t>
        <w:br/>
        <w:br/>
        <w:t>1995年12月至1998年12月 青海省互助县政府办公室主任</w:t>
        <w:br/>
        <w:br/>
        <w:t>1998年12月至2000年8月 青海省互助县委办公室副主任</w:t>
        <w:br/>
        <w:br/>
        <w:t>2000年8月至2001年1月青海省互助县委办公室主任</w:t>
        <w:br/>
        <w:br/>
        <w:t>2001年1月至2003年4月青海省互助县委常委、办公室主任</w:t>
        <w:br/>
        <w:br/>
        <w:t>2003年4月至2004年9月青海省互助县副县长</w:t>
        <w:br/>
        <w:br/>
        <w:t>2004年9月至2006年8月青海省互助县委常委、副县长</w:t>
        <w:br/>
        <w:br/>
        <w:t>2006年8月至2008年9月青海省互助县委副书记</w:t>
        <w:br/>
        <w:br/>
        <w:t>2008年9月至2009年3月青海省海东地区经济贸易委员会副主任、招商局局长（正处级）</w:t>
        <w:br/>
        <w:br/>
        <w:t>2010年8月至2014年4月 青海省平安县委书记</w:t>
        <w:br/>
        <w:br/>
        <w:t>2014年4月至今任民和县委书记</w:t>
        <w:br/>
      </w:r>
    </w:p>
    <w:p/>
    <w:p>
      <w:pPr>
        <w:pStyle w:val="Heading3"/>
      </w:pPr>
      <w:r>
        <w:t xml:space="preserve">青海省  海东市  乐都区  </w:t>
      </w:r>
    </w:p>
    <w:p>
      <w:r>
        <w:rPr>
          <w:i/>
        </w:rPr>
        <w:t>曾水清    青海省海东市乐都区区长</w:t>
      </w:r>
    </w:p>
    <w:p>
      <w:r>
        <w:t>性别:  男</w:t>
      </w:r>
    </w:p>
    <w:p>
      <w:r>
        <w:t>生年：  1963年09月</w:t>
      </w:r>
    </w:p>
    <w:p>
      <w:r>
        <w:t>籍贯:  湖北省天门市</w:t>
      </w:r>
    </w:p>
    <w:p>
      <w:r>
        <w:t xml:space="preserve">学历:  </w:t>
      </w:r>
    </w:p>
    <w:p>
      <w:r>
        <w:t xml:space="preserve">简历:  </w:t>
        <w:br/>
        <w:t>1978年6月参加工作，1986年10月加入中国共产党，研究生学历。</w:t>
        <w:br/>
        <w:br/>
        <w:t>1978年6月—1995年12月   青海省互助县水利局干部；</w:t>
        <w:br/>
        <w:br/>
        <w:t>1995年12月—2000年1月   青海省互助县水利局副局长</w:t>
        <w:br/>
        <w:br/>
        <w:t>2000年1月—2003年12月   青海省互助县水利局局长</w:t>
        <w:br/>
        <w:br/>
        <w:t>（2001年9月—2003年7月在兰州大学经管学院区域经济学专业学习并结业）；</w:t>
        <w:br/>
        <w:br/>
        <w:t>2003年12月—2006年9月   青海省互助县财政局局长；</w:t>
        <w:br/>
        <w:br/>
        <w:t>2006年9月—2008年10月   青海省互助县政府副县长</w:t>
        <w:br/>
        <w:br/>
        <w:t>2008年10月—2013年5月   青海省互助县委常委、副县长</w:t>
        <w:br/>
        <w:br/>
        <w:t>2013年5月—2013年10月   青海省互助县委副书记；</w:t>
        <w:br/>
        <w:br/>
        <w:t>2013年10月-2014年6月    青海省海东市交通局局长；</w:t>
        <w:br/>
        <w:br/>
        <w:t>2014年6月至今           青海省海东市乐都区委副书记、区长。</w:t>
        <w:br/>
      </w:r>
    </w:p>
    <w:p/>
    <w:p>
      <w:pPr>
        <w:pStyle w:val="Heading3"/>
      </w:pPr>
      <w:r>
        <w:t xml:space="preserve">青海省  海东市  乐都区  </w:t>
      </w:r>
    </w:p>
    <w:p>
      <w:r>
        <w:rPr>
          <w:i/>
        </w:rPr>
        <w:t>左耀锋    青海省海东市乐都区委书记</w:t>
      </w:r>
    </w:p>
    <w:p>
      <w:r>
        <w:t>性别:  男</w:t>
      </w:r>
    </w:p>
    <w:p>
      <w:r>
        <w:t>生年：  1962年03月</w:t>
      </w:r>
    </w:p>
    <w:p>
      <w:r>
        <w:t>籍贯:  山西省韩城市</w:t>
      </w:r>
    </w:p>
    <w:p>
      <w:r>
        <w:t xml:space="preserve">学历:  </w:t>
      </w:r>
    </w:p>
    <w:p>
      <w:r>
        <w:t xml:space="preserve">简历:  </w:t>
        <w:br/>
        <w:t>1983年8月参加工作， 1996年3月入党，大学本科学历。</w:t>
        <w:br/>
        <w:br/>
        <w:t xml:space="preserve"> 1983年8月至1984年9月在青海省计委科教处工作；</w:t>
        <w:br/>
        <w:br/>
        <w:t xml:space="preserve"> 1984年10月至1995年3月在青海省科委计划处、工交处工作，历任科员、副主任科员、主任科员、副处长；</w:t>
        <w:br/>
        <w:br/>
        <w:t xml:space="preserve"> 1995年4月至1998年7月任玉树州囊谦县副县长；</w:t>
        <w:br/>
        <w:br/>
        <w:t xml:space="preserve"> 1998年7月至1999年6月任玉树州杂多县县委常委、副县长；</w:t>
        <w:br/>
        <w:br/>
        <w:t xml:space="preserve"> 1999年7月至2000年7月任青海省科委计划处副处长；</w:t>
        <w:br/>
        <w:br/>
        <w:t xml:space="preserve"> 2000年8月至2005年8月任青海省科技厅发展计划处处长；</w:t>
        <w:br/>
        <w:br/>
        <w:t xml:space="preserve"> 2005年8月至2009年1月任青海省科技厅高新技术发展及产业化处处长；</w:t>
        <w:br/>
        <w:br/>
        <w:t xml:space="preserve"> 2009年1月至2011年4月任乐都县委副书记、县长；</w:t>
        <w:br/>
        <w:br/>
        <w:t>2011年4月至2013年5月任乐都县委书记；</w:t>
        <w:br/>
        <w:br/>
        <w:t>2013年5月至今任中共海东市委常委、乐都区委书记。</w:t>
        <w:br/>
      </w:r>
    </w:p>
    <w:p/>
    <w:p>
      <w:pPr>
        <w:pStyle w:val="Heading3"/>
      </w:pPr>
      <w:r>
        <w:t xml:space="preserve">青海省  海东市  互助土族自治县  </w:t>
      </w:r>
    </w:p>
    <w:p>
      <w:r>
        <w:rPr>
          <w:i/>
        </w:rPr>
        <w:t>李青川    青海省海东市互助县县长</w:t>
      </w:r>
    </w:p>
    <w:p>
      <w:r>
        <w:t>性别:  男</w:t>
      </w:r>
    </w:p>
    <w:p>
      <w:r>
        <w:t>生年：  1966年08月</w:t>
      </w:r>
    </w:p>
    <w:p>
      <w:r>
        <w:t>籍贯:  青海省大通县</w:t>
      </w:r>
    </w:p>
    <w:p>
      <w:r>
        <w:t>学历:  硕士</w:t>
      </w:r>
    </w:p>
    <w:p>
      <w:r>
        <w:t xml:space="preserve">简历:  </w:t>
        <w:br/>
        <w:t>李青川，男，土族，青海省大通县人，生于1966年9月，中共党员，研究生学历。现任中共互助县委副书记、互助县人民政府县长。</w:t>
        <w:br/>
        <w:br/>
      </w:r>
    </w:p>
    <w:p/>
    <w:p>
      <w:pPr>
        <w:pStyle w:val="Heading3"/>
      </w:pPr>
      <w:r>
        <w:t xml:space="preserve">青海省  海东市  互助土族自治县  </w:t>
      </w:r>
    </w:p>
    <w:p>
      <w:r>
        <w:rPr>
          <w:i/>
        </w:rPr>
        <w:t>孙立明    青海省海东市互助县委书记</w:t>
      </w:r>
    </w:p>
    <w:p>
      <w:r>
        <w:t>性别:  男</w:t>
      </w:r>
    </w:p>
    <w:p>
      <w:r>
        <w:t>生年：  1971年11月</w:t>
      </w:r>
    </w:p>
    <w:p>
      <w:r>
        <w:t>籍贯:  山东淄博</w:t>
      </w:r>
    </w:p>
    <w:p>
      <w:r>
        <w:t>学历:  博士</w:t>
      </w:r>
    </w:p>
    <w:p>
      <w:r>
        <w:t xml:space="preserve">简历:  </w:t>
        <w:br/>
        <w:t>孙立明，男，汉族，1971年12月生，山东淄博人，1994年03月加入中国共产党，1995年07月参加工作， 北京大学经济学院金融学专业毕业，研究生学历，经济学博士，现任青海省互助县县委书记。</w:t>
        <w:br/>
        <w:br/>
        <w:t>1991.09——1995.07，辽宁阜新矿业学院电气工程与经济贸易系学习</w:t>
        <w:br/>
        <w:br/>
        <w:t>1995.07——1996.08，辽宁阜新矿业学院教师</w:t>
        <w:br/>
        <w:br/>
        <w:t>1996.08——1997.09，辽宁阜新市电石厂办公室干部</w:t>
        <w:br/>
        <w:br/>
        <w:t>1997.09——2000.06，北京大学经济学院国际金融专业硕士研究生班学习</w:t>
        <w:br/>
        <w:br/>
        <w:t>2000.06——2003.07，北京大学经济学院金融学专业博士研究生班学习</w:t>
        <w:br/>
        <w:br/>
        <w:t>2003.07——2006.12，北京大学经济学院教师（2004.10—2006.06参加中组部与团中央“博士服务团”，挂职任青海省经济委员会主任助理）</w:t>
        <w:br/>
        <w:br/>
        <w:t>2006.12——2010.02，西部矿业集团公司总裁助理</w:t>
        <w:br/>
        <w:br/>
        <w:t>2010.02——2010.08，西部矿业集团公司总裁助理兼董事会秘书</w:t>
        <w:br/>
        <w:br/>
        <w:t>2010.08——2010.10，青海省委统战部政策研究室正处级干部</w:t>
        <w:br/>
        <w:br/>
        <w:t>2010.10——2010.12，青海省委统战部政策研究室主任</w:t>
        <w:br/>
        <w:br/>
        <w:t>2010.12——2013.05，青海省政府国有资产监督管理委员会副主任、党委委员，省经委党组成员</w:t>
        <w:br/>
        <w:br/>
        <w:t>2013.05——青海省互助土族自治县县委书记。</w:t>
        <w:br/>
      </w:r>
    </w:p>
    <w:p/>
    <w:p>
      <w:pPr>
        <w:pStyle w:val="Heading3"/>
      </w:pPr>
      <w:r>
        <w:t xml:space="preserve">青海省  海东市  化隆回族自治县  </w:t>
      </w:r>
    </w:p>
    <w:p>
      <w:r>
        <w:rPr>
          <w:i/>
        </w:rPr>
        <w:t>马金星    青海省海东市化隆县县长</w:t>
      </w:r>
    </w:p>
    <w:p>
      <w:r>
        <w:t>性别:  男</w:t>
      </w:r>
    </w:p>
    <w:p>
      <w:r>
        <w:t>生年：  1971年03月</w:t>
      </w:r>
    </w:p>
    <w:p>
      <w:r>
        <w:t>籍贯:  青海省民和县</w:t>
      </w:r>
    </w:p>
    <w:p>
      <w:r>
        <w:t>学历:  学士</w:t>
      </w:r>
    </w:p>
    <w:p>
      <w:r>
        <w:t xml:space="preserve">简历:  </w:t>
        <w:br/>
        <w:t>简历：</w:t>
        <w:br/>
        <w:br/>
        <w:t>1990.09—1991.07陕西师范大学民族预科部学习</w:t>
        <w:br/>
        <w:br/>
        <w:t>1991.09—1995.07陕西师范大学汉语言文学系汉语言</w:t>
        <w:br/>
        <w:br/>
        <w:t>文学专业学习</w:t>
        <w:br/>
        <w:br/>
        <w:t>1995.07—1996.07青海民族学院中文系教师</w:t>
        <w:br/>
        <w:br/>
        <w:t>1996.07—2000.02青海民族学院团委干事</w:t>
        <w:br/>
        <w:br/>
        <w:t>2000.02—2001.07青海民族学院少语系、中文系教师</w:t>
        <w:br/>
        <w:br/>
        <w:t>2001.07—2002.06青海职业技术学院团委副书记兼学生工作处副处长</w:t>
        <w:br/>
        <w:br/>
        <w:t>2002.06—2006.06青海民族学院团委副书记兼学生工作处副处长</w:t>
        <w:br/>
        <w:br/>
        <w:t>2006.06—2006.09青海省贵德县副县长</w:t>
        <w:br/>
        <w:br/>
        <w:t>2006.09—2011.09青海省贵德县委常委、宣传部长（期间：2009.01—2009.12挂职任河南省平顶山市湛河区副区长）</w:t>
        <w:br/>
        <w:br/>
        <w:t xml:space="preserve"> </w:t>
        <w:br/>
        <w:t>2011.09—2014.0l青海省共和县县委常委、副县长、宣传</w:t>
        <w:br/>
        <w:br/>
        <w:t>部长</w:t>
        <w:br/>
        <w:br/>
        <w:t>2014.01—2014.06青海省共和县县委常委、副县长、恰卜恰工业发展区管委会副主任</w:t>
        <w:br/>
        <w:br/>
        <w:t>2014.06—2014.08青海省化隆县委委员、常委、副书记，县人民政府代县长</w:t>
        <w:br/>
        <w:br/>
        <w:t>2014.08一      中共化隆县委副书记、县人民政府县长</w:t>
        <w:br/>
      </w:r>
    </w:p>
    <w:p/>
    <w:p>
      <w:pPr>
        <w:pStyle w:val="Heading3"/>
      </w:pPr>
      <w:r>
        <w:t xml:space="preserve">青海省  海东市  化隆回族自治县  </w:t>
      </w:r>
    </w:p>
    <w:p>
      <w:r>
        <w:rPr>
          <w:i/>
        </w:rPr>
        <w:t>曾植俊    青海省海东市化隆县委书记</w:t>
      </w:r>
    </w:p>
    <w:p>
      <w:r>
        <w:t>性别:  男</w:t>
      </w:r>
    </w:p>
    <w:p>
      <w:r>
        <w:t>生年：  1965年11月</w:t>
      </w:r>
    </w:p>
    <w:p>
      <w:r>
        <w:t>籍贯:  青海省互助县</w:t>
      </w:r>
    </w:p>
    <w:p>
      <w:r>
        <w:t xml:space="preserve">学历:  </w:t>
      </w:r>
    </w:p>
    <w:p>
      <w:r>
        <w:t xml:space="preserve">简历:  </w:t>
        <w:br/>
        <w:t xml:space="preserve"> 工作简历</w:t>
        <w:br/>
        <w:br/>
        <w:t>1980年9月至1983年8月在湟源畜牧学校草原专业学习；</w:t>
        <w:br/>
        <w:br/>
        <w:t>1983年8月至1987年8月在都兰县畜牧兽医草原站工作；</w:t>
        <w:br/>
        <w:br/>
        <w:t>1987年8月至1990年11月在平安县林业局工作；</w:t>
        <w:br/>
        <w:br/>
        <w:t>1990年11月至1992年7月在平安县政府办公室工作；</w:t>
        <w:br/>
        <w:br/>
        <w:t>1992年7月至1993年7月任平安县体改办主任（副科级）；</w:t>
        <w:br/>
        <w:br/>
        <w:t>1993年7月至1995年7月任平安县委办公室副主任（期间：1993年8月至1996年6月在中央党校函授学院大专班经济管理专业学习）；</w:t>
        <w:br/>
        <w:br/>
        <w:t>1998年5月至1999年3月任平安县委办公室主任、县委书记助理（期间：1996年8月至1998年12月中央党校函授学院本科班党政管理专业学习）；</w:t>
        <w:br/>
        <w:br/>
        <w:t>1999年3月至2004年9月任海东行署办公室副主任（期间：2003年9月至2006年7月在省委党校研究生班经济管理专业学习）；</w:t>
        <w:br/>
        <w:br/>
        <w:t>2004年9月至2009年3月任海东行署副秘书长、办公室主任；</w:t>
        <w:br/>
        <w:br/>
        <w:t>2009年3月至2010年10月任海东行署秘书长、办公室主任；</w:t>
        <w:br/>
        <w:br/>
        <w:t>2010年10月至2010年12月任海东行署秘书长；</w:t>
        <w:br/>
        <w:br/>
        <w:t>2010年12月至今任化隆县委书记。</w:t>
        <w:br/>
      </w:r>
    </w:p>
    <w:p/>
    <w:p>
      <w:pPr>
        <w:pStyle w:val="Heading3"/>
      </w:pPr>
      <w:r>
        <w:t xml:space="preserve">青海省  海东市  循化撒拉族自治县  </w:t>
      </w:r>
    </w:p>
    <w:p>
      <w:r>
        <w:rPr>
          <w:i/>
        </w:rPr>
        <w:t>韩兴斌    青海省海东市循化县县长</w:t>
      </w:r>
    </w:p>
    <w:p>
      <w:r>
        <w:t>性别:  男</w:t>
      </w:r>
    </w:p>
    <w:p>
      <w:r>
        <w:t>生年：  1973年09月</w:t>
      </w:r>
    </w:p>
    <w:p>
      <w:r>
        <w:t>籍贯:  青海循化</w:t>
      </w:r>
    </w:p>
    <w:p>
      <w:r>
        <w:t>学历:  硕士</w:t>
      </w:r>
    </w:p>
    <w:p>
      <w:r>
        <w:t xml:space="preserve">简历:  </w:t>
        <w:br/>
        <w:t>1989.09——1992.07  在青海省农林学校就读学习</w:t>
        <w:br/>
        <w:br/>
        <w:t>1992.07——1993.07  青海省循化县孟达乡政府干部</w:t>
        <w:br/>
        <w:br/>
        <w:t>1993.08——1995.02  青海省循化县扶贫办干部</w:t>
        <w:br/>
        <w:br/>
        <w:t>1995.03——1996.08  青海省循化县委组织部干部（期间：1993.8——1996.6中央党校函授学院经济管理大专班学习，1996.9——1998.6在省委党校经济管理专业本科班学习）</w:t>
        <w:br/>
        <w:br/>
        <w:t>1996.08——1998.07  任青海省循化县委组织部副主任科员</w:t>
        <w:br/>
        <w:br/>
        <w:t>1998.07——2001.04  任青海省循化县委办公室副主任科员</w:t>
        <w:br/>
        <w:br/>
        <w:t>2001.04——2005.01  任青海省循化县政府办公室副主任（期间：2001.03——2003.06省委党校研究生班社会学专业学习）</w:t>
        <w:br/>
        <w:br/>
        <w:t>2005.01——2006.09  任青海省循化县政府办公室主任</w:t>
        <w:br/>
        <w:br/>
        <w:t>2006.9——2009.4    任青海省循化县委常委、宣传部部长</w:t>
        <w:br/>
        <w:br/>
        <w:t>2009.04——2012.12  任青海省乐都县委常委、县人民政府副县长</w:t>
        <w:br/>
        <w:br/>
        <w:t>2012.12——2013.09  任海东地区经济和商务委员会主任</w:t>
        <w:br/>
        <w:br/>
        <w:t>2013.09——2013.12  任循化县委副书记、县人民政府代县长</w:t>
        <w:br/>
        <w:br/>
        <w:t>2013.12——至今     任循化县委副书记、县政府县长</w:t>
        <w:br/>
      </w:r>
    </w:p>
    <w:p/>
    <w:p>
      <w:pPr>
        <w:pStyle w:val="Heading3"/>
      </w:pPr>
      <w:r>
        <w:t xml:space="preserve">青海省  海东市  循化撒拉族自治县  </w:t>
      </w:r>
    </w:p>
    <w:p>
      <w:r>
        <w:rPr>
          <w:i/>
        </w:rPr>
        <w:t>李发荣    青海省海东市循化县委书记</w:t>
      </w:r>
    </w:p>
    <w:p>
      <w:r>
        <w:t>性别:  男</w:t>
      </w:r>
    </w:p>
    <w:p>
      <w:r>
        <w:t xml:space="preserve">生年：  </w:t>
      </w:r>
    </w:p>
    <w:p>
      <w:r>
        <w:t xml:space="preserve">籍贯:  </w:t>
      </w:r>
    </w:p>
    <w:p>
      <w:r>
        <w:t xml:space="preserve">学历:  </w:t>
      </w:r>
    </w:p>
    <w:p>
      <w:r>
        <w:t xml:space="preserve">简历:  </w:t>
        <w:br/>
        <w:t>1983.09—1987.07青海省畜牧兽医学院畜牧系畜牧专业学生</w:t>
        <w:br/>
        <w:br/>
        <w:t xml:space="preserve"> </w:t>
        <w:br/>
        <w:t>1987.07—1990.03乐都县引胜乡政府、兽医站干部</w:t>
        <w:br/>
        <w:br/>
        <w:t xml:space="preserve"> </w:t>
        <w:br/>
        <w:t>1990.03—1992.0乐都县委宣传部干部</w:t>
        <w:br/>
        <w:br/>
        <w:t xml:space="preserve"> </w:t>
        <w:br/>
        <w:t>1992.03—1993.02乐都县亲仁乡杨家村党支部副书记(挂职)</w:t>
        <w:br/>
        <w:br/>
        <w:t xml:space="preserve"> </w:t>
        <w:br/>
        <w:t>1993.02—1993.11乐都县亲仁乡政府科技副乡长</w:t>
        <w:br/>
        <w:br/>
        <w:t xml:space="preserve"> </w:t>
        <w:br/>
        <w:t>1993.11—1997.02海东行署办公室副主任科员</w:t>
        <w:br/>
        <w:br/>
        <w:t xml:space="preserve"> </w:t>
        <w:br/>
        <w:t>1997.02—1998.03海东行署办公室信息科科长</w:t>
        <w:br/>
        <w:br/>
        <w:t xml:space="preserve"> </w:t>
        <w:br/>
        <w:t>1998.03—1999.11海东地委组织员(副处级)、组织部组织科科长</w:t>
        <w:br/>
        <w:br/>
        <w:t xml:space="preserve"> </w:t>
        <w:br/>
        <w:t>1999.11—2003.06中共化隆县委常委、组织部部长</w:t>
        <w:br/>
        <w:br/>
        <w:t xml:space="preserve"> </w:t>
        <w:br/>
        <w:t>2003.06—2004.09中共海东地委组织部副部长</w:t>
        <w:br/>
        <w:br/>
        <w:t xml:space="preserve"> </w:t>
        <w:br/>
        <w:t>2004.09—2005.07中共海东地委组织部副部长、地区老干部局局长(正处级)</w:t>
        <w:br/>
        <w:br/>
        <w:t xml:space="preserve"> </w:t>
        <w:br/>
        <w:t>2005.07—2006.08海东地区老干部局局长</w:t>
        <w:br/>
        <w:br/>
        <w:t xml:space="preserve"> </w:t>
        <w:br/>
        <w:t>2006.08—2010.12中共循化县委副书记(正县级)</w:t>
        <w:br/>
        <w:br/>
        <w:t xml:space="preserve"> </w:t>
        <w:br/>
        <w:t>2010.12—至今 中共循化县委书记</w:t>
        <w:br/>
      </w:r>
    </w:p>
    <w:p/>
    <w:p>
      <w:pPr>
        <w:pStyle w:val="Heading3"/>
      </w:pPr>
      <w:r>
        <w:t xml:space="preserve">青海省  海北藏族自治州  门源回族自治县  </w:t>
      </w:r>
    </w:p>
    <w:p>
      <w:r>
        <w:rPr>
          <w:i/>
        </w:rPr>
        <w:t>黄继成    青海省海北藏族自治州门源县县长</w:t>
      </w:r>
    </w:p>
    <w:p>
      <w:r>
        <w:t>性别:  男</w:t>
      </w:r>
    </w:p>
    <w:p>
      <w:r>
        <w:t>生年：  1969年03月</w:t>
      </w:r>
    </w:p>
    <w:p>
      <w:r>
        <w:t>籍贯:  青海循化</w:t>
      </w:r>
    </w:p>
    <w:p>
      <w:r>
        <w:t>学历:  本科</w:t>
      </w:r>
    </w:p>
    <w:p>
      <w:r>
        <w:t xml:space="preserve">简历:  </w:t>
        <w:br/>
        <w:t xml:space="preserve"> 黄继成 1969年4月生，青海循化人，1995年10月入党，本科学历，中央党校函授学院行政管理专业。   </w:t>
        <w:br/>
        <w:br/>
        <w:t xml:space="preserve"> </w:t>
        <w:br/>
        <w:t xml:space="preserve"> </w:t>
        <w:br/>
      </w:r>
    </w:p>
    <w:p/>
    <w:p>
      <w:pPr>
        <w:pStyle w:val="Heading3"/>
      </w:pPr>
      <w:r>
        <w:t xml:space="preserve">青海省  海北藏族自治州  门源回族自治县  </w:t>
      </w:r>
    </w:p>
    <w:p>
      <w:r>
        <w:rPr>
          <w:i/>
        </w:rPr>
        <w:t>董金明    青海省海北藏族自治州门源县委书记</w:t>
      </w:r>
    </w:p>
    <w:p>
      <w:r>
        <w:t>性别:  男</w:t>
      </w:r>
    </w:p>
    <w:p>
      <w:r>
        <w:t>生年：  1961年07月</w:t>
      </w:r>
    </w:p>
    <w:p>
      <w:r>
        <w:t>籍贯:  青海门源</w:t>
      </w:r>
    </w:p>
    <w:p>
      <w:r>
        <w:t xml:space="preserve">学历:  </w:t>
      </w:r>
    </w:p>
    <w:p>
      <w:r>
        <w:t xml:space="preserve">简历:  </w:t>
        <w:br/>
        <w:t>董金明 男，土族，1961年8月出生，青海门源人，1984年7月参加工作，中共党员，研究生学历。</w:t>
        <w:br/>
        <w:br/>
        <w:t xml:space="preserve"> </w:t>
        <w:br/>
        <w:t xml:space="preserve"> </w:t>
        <w:br/>
      </w:r>
    </w:p>
    <w:p/>
    <w:p>
      <w:pPr>
        <w:pStyle w:val="Heading3"/>
      </w:pPr>
      <w:r>
        <w:t xml:space="preserve">青海省  海北藏族自治州  祁连县  </w:t>
      </w:r>
    </w:p>
    <w:p>
      <w:r>
        <w:rPr>
          <w:i/>
        </w:rPr>
        <w:t>龙永胜    青海省海北藏族自治州祁连县县长</w:t>
      </w:r>
    </w:p>
    <w:p>
      <w:r>
        <w:t>性别:  男</w:t>
      </w:r>
    </w:p>
    <w:p>
      <w:r>
        <w:t>生年：  1969年10月</w:t>
      </w:r>
    </w:p>
    <w:p>
      <w:r>
        <w:t>籍贯:  青海共和</w:t>
      </w:r>
    </w:p>
    <w:p>
      <w:r>
        <w:t xml:space="preserve">学历:  </w:t>
      </w:r>
    </w:p>
    <w:p>
      <w:r>
        <w:t xml:space="preserve">简历:  </w:t>
        <w:br/>
        <w:t>龙永胜 男 藏族  1969年11月出生 籍贯青海共和</w:t>
        <w:br/>
        <w:br/>
        <w:t>1985.09--1988.07 青海省人民警察学校学生</w:t>
        <w:br/>
        <w:br/>
        <w:t>1988.07--1999.01 青海省共和县公安局干警（期间：1993.09－1996.06青海省民族学院大专班法律专业学习）</w:t>
        <w:br/>
        <w:br/>
        <w:t>1999.01--2000.03 青海省共和县恰卜恰镇党委副书记兼纪委书记</w:t>
        <w:br/>
        <w:br/>
        <w:t>2000.03--2001.06 青海省共和县委组织部副部长</w:t>
        <w:br/>
        <w:br/>
        <w:t>2001.06--2004.06 青海省共和县石乃亥乡党委副书记、乡长</w:t>
        <w:br/>
        <w:br/>
        <w:t>2004.06--2005.03 青海省共和县龙羊镇党委副书记、镇长</w:t>
        <w:br/>
        <w:br/>
        <w:t>2005.03--2006.08 青海省海南州环境保护和林业局副局长</w:t>
        <w:br/>
        <w:br/>
        <w:t>2006.08--2009.10 青海省兴海县委常委、组织部部长（2006.04-2006.10辽宁省抚顺市林业局挂职任副局长）</w:t>
        <w:br/>
        <w:br/>
        <w:t>2009.10--2011.07 青海省海南州委组织部副部长（正县级，期间：2007.09－2010.01青海省委党校研究生部行政管理专业学习）</w:t>
        <w:br/>
        <w:br/>
        <w:t>2011.08--今         青海省祁连县人民政府县长。</w:t>
        <w:br/>
      </w:r>
    </w:p>
    <w:p/>
    <w:p>
      <w:pPr>
        <w:pStyle w:val="Heading3"/>
      </w:pPr>
      <w:r>
        <w:t xml:space="preserve">青海省  海北藏族自治州  祁连县  </w:t>
      </w:r>
    </w:p>
    <w:p>
      <w:r>
        <w:rPr>
          <w:i/>
        </w:rPr>
        <w:t>王伟华    青海省海北藏族自治州祁连县委书记</w:t>
      </w:r>
    </w:p>
    <w:p>
      <w:r>
        <w:t>性别:  男</w:t>
      </w:r>
    </w:p>
    <w:p>
      <w:r>
        <w:t>生年：  1965年08月</w:t>
      </w:r>
    </w:p>
    <w:p>
      <w:r>
        <w:t>籍贯:  陕西蒲城</w:t>
      </w:r>
    </w:p>
    <w:p>
      <w:r>
        <w:t xml:space="preserve">学历:  </w:t>
      </w:r>
    </w:p>
    <w:p>
      <w:r>
        <w:t xml:space="preserve">简历:  </w:t>
        <w:br/>
        <w:t>1965年9月生，陕西蒲城人，1986年1月入党，1984年1月参加工作，大学文化程度。现任青海省祁连县委书记。</w:t>
        <w:br/>
      </w:r>
    </w:p>
    <w:p/>
    <w:p>
      <w:pPr>
        <w:pStyle w:val="Heading3"/>
      </w:pPr>
      <w:r>
        <w:t xml:space="preserve">青海省  海北藏族自治州  海晏县  </w:t>
      </w:r>
    </w:p>
    <w:p>
      <w:r>
        <w:rPr>
          <w:i/>
        </w:rPr>
        <w:t>苏东曲    青海省海北藏族自治州海晏县县长</w:t>
      </w:r>
    </w:p>
    <w:p>
      <w:r>
        <w:t>性别:  男</w:t>
      </w:r>
    </w:p>
    <w:p>
      <w:r>
        <w:t>生年：  1969年05月</w:t>
      </w:r>
    </w:p>
    <w:p>
      <w:r>
        <w:t>籍贯:  青海乐都</w:t>
      </w:r>
    </w:p>
    <w:p>
      <w:r>
        <w:t>学历:  研究生</w:t>
      </w:r>
    </w:p>
    <w:p>
      <w:r>
        <w:t xml:space="preserve">简历:  </w:t>
        <w:br/>
        <w:t>苏东曲 男 藏族 1969年6月出生 籍贯青海乐都</w:t>
        <w:br/>
        <w:br/>
        <w:t>基 本 简 历</w:t>
        <w:br/>
        <w:br/>
        <w:t xml:space="preserve">1986.9—1990.7 青海民族学院理化系化学专业学习；      </w:t>
        <w:br/>
        <w:br/>
        <w:t xml:space="preserve">1990.7—1993.8 青海省海北州祁连县粮食局工作；      </w:t>
        <w:br/>
        <w:br/>
        <w:t xml:space="preserve">1993.8—1998.10 青海省海北州祁连县政府秘书、副主任 </w:t>
        <w:br/>
        <w:br/>
        <w:t xml:space="preserve">1998.10—2003.4 青海省海北州祁连县委办公室主任          </w:t>
        <w:br/>
        <w:br/>
        <w:t xml:space="preserve">2003.4—2006.8 青海省海北州祁连县政府副县长        </w:t>
        <w:br/>
        <w:br/>
        <w:t xml:space="preserve">2006.8—2008.12 青海省海北州团委书记                </w:t>
        <w:br/>
        <w:br/>
        <w:t xml:space="preserve">2008.12—2011.10青海省海北州政府副秘书长（正县级） </w:t>
        <w:br/>
        <w:br/>
        <w:t xml:space="preserve">2011.10—2014.2 青海省海北州旅游局局长             </w:t>
        <w:br/>
        <w:br/>
        <w:t xml:space="preserve">2014.2—至今     青海省海北州海晏县政府县长           </w:t>
        <w:br/>
        <w:br/>
      </w:r>
    </w:p>
    <w:p/>
    <w:p>
      <w:pPr>
        <w:pStyle w:val="Heading3"/>
      </w:pPr>
      <w:r>
        <w:t xml:space="preserve">青海省  海北藏族自治州  海晏县  </w:t>
      </w:r>
    </w:p>
    <w:p>
      <w:r>
        <w:rPr>
          <w:i/>
        </w:rPr>
        <w:t>董玉毅    青海省海北藏族自治州海晏县委书记</w:t>
      </w:r>
    </w:p>
    <w:p>
      <w:r>
        <w:t>性别:  男</w:t>
      </w:r>
    </w:p>
    <w:p>
      <w:r>
        <w:t>生年：  1981年07月</w:t>
      </w:r>
    </w:p>
    <w:p>
      <w:r>
        <w:t>籍贯:  江西景德镇</w:t>
      </w:r>
    </w:p>
    <w:p>
      <w:r>
        <w:t>学历:  硕士</w:t>
      </w:r>
    </w:p>
    <w:p>
      <w:r>
        <w:t xml:space="preserve">简历:  </w:t>
        <w:br/>
        <w:t>董玉毅 男 汉族 1981年7月出生</w:t>
        <w:br/>
        <w:br/>
        <w:t>1997年考入清华大学化学系，2001年攻读企业管理研究生。2002年6月入党，2004年7月参加工作。历任内蒙古包头市经济委员会主任助理（挂职，副县级）、包头市发展和改革委员会主任助理（副县级）、包头市东河区区长助理（副县级）、包头市经济委员会副主任、党组成员，2010年12月任共青团包头市委书记、党组书记，2011年1月当选包头市第十三届人民代表大会代表，2月当选包头市第十三届人民代表大会常务委员会委员；2011年12月调任中共(青海省)黄南州委副秘书长(正县级)；2012年8月任中共(青海省)海晏县委书记。</w:t>
        <w:br/>
      </w:r>
    </w:p>
    <w:p/>
    <w:p>
      <w:pPr>
        <w:pStyle w:val="Heading3"/>
      </w:pPr>
      <w:r>
        <w:t xml:space="preserve">青海省  海北藏族自治州  刚察县  </w:t>
      </w:r>
    </w:p>
    <w:p>
      <w:r>
        <w:rPr>
          <w:i/>
        </w:rPr>
        <w:t>晁世海    青海省海北藏族自治州刚察县县长</w:t>
      </w:r>
    </w:p>
    <w:p>
      <w:r>
        <w:t>性别:  男</w:t>
      </w:r>
    </w:p>
    <w:p>
      <w:r>
        <w:t>生年：  1965年09月</w:t>
      </w:r>
    </w:p>
    <w:p>
      <w:r>
        <w:t>籍贯:  青海湟源</w:t>
      </w:r>
    </w:p>
    <w:p>
      <w:r>
        <w:t xml:space="preserve">学历:  </w:t>
      </w:r>
    </w:p>
    <w:p>
      <w:r>
        <w:t xml:space="preserve">简历:  </w:t>
        <w:br/>
        <w:t>晁世海，男，出生于1965年10月，青海省湟源县人。</w:t>
        <w:br/>
        <w:br/>
        <w:t>1982.06—1984.08 河北省廊坊农业机械化学校学习</w:t>
        <w:br/>
        <w:br/>
        <w:t>1984.08—1986.08 青海省门源县农机管理站干部</w:t>
        <w:br/>
        <w:br/>
        <w:t>1986.08—1990.10 青海省门源县农林局干部</w:t>
        <w:br/>
        <w:br/>
        <w:t>1990.10—1991.01 青海省门源县东川乡乡长助理</w:t>
        <w:br/>
        <w:br/>
        <w:t>1991.01—1992.01 青海省门源县东川乡党委副书记兼纪委书记</w:t>
        <w:br/>
        <w:br/>
        <w:t>1992.01—1994.12 青海省门源县东川乡乡长</w:t>
        <w:br/>
        <w:br/>
        <w:t>1994.12—1995.02 青海省海北州工交局正科级干部</w:t>
        <w:br/>
        <w:br/>
        <w:t>1995.02—1997.06 青海省海北州工交局办公室主任</w:t>
        <w:br/>
        <w:br/>
        <w:t>1997.06—1998.08 青海省海北州工交局工业科科长</w:t>
        <w:br/>
        <w:br/>
        <w:t>1998.08—1998.11 青海省海北州委组织部正科级干部</w:t>
        <w:br/>
        <w:br/>
        <w:t>1998.11—2000.11 青海省海北州委组织部组织员（期间：1998.08—2000.12 在中央党校函授学院本科班行政管理专业学习）</w:t>
        <w:br/>
        <w:br/>
        <w:t>2000.11—2001.06 青海省海北州委组织部干部科科长</w:t>
        <w:br/>
        <w:br/>
        <w:t>2001.06—2004.10 青海省海北州交通局副局长（期间： 2001.3—2003.07 在青海省委党校在职研究生班经济管理专业学习）</w:t>
        <w:br/>
        <w:br/>
        <w:t>2004.10—2006.11 青海省海北州交通局副局长兼州地方海事局局长</w:t>
        <w:br/>
        <w:br/>
        <w:t>2006.11—2011.07 青海省海北州统计局局长、党组书记</w:t>
        <w:br/>
        <w:br/>
        <w:t>2011.07—至今     青海省刚察县委常委、县委副书记、县长</w:t>
        <w:br/>
        <w:br/>
        <w:t xml:space="preserve"> </w:t>
        <w:br/>
        <w:t>分工：主持县政府全面工作。负责监察、审计、机构编制方面的工作。</w:t>
        <w:br/>
        <w:br/>
        <w:t xml:space="preserve"> </w:t>
        <w:br/>
        <w:t xml:space="preserve"> </w:t>
        <w:br/>
      </w:r>
    </w:p>
    <w:p/>
    <w:p>
      <w:pPr>
        <w:pStyle w:val="Heading3"/>
      </w:pPr>
      <w:r>
        <w:t xml:space="preserve">青海省  海北藏族自治州  刚察县  </w:t>
      </w:r>
    </w:p>
    <w:p>
      <w:r>
        <w:rPr>
          <w:i/>
        </w:rPr>
        <w:t>拉科    青海省海北藏族自治州刚察县委书记</w:t>
      </w:r>
    </w:p>
    <w:p>
      <w:r>
        <w:t>性别:  男</w:t>
      </w:r>
    </w:p>
    <w:p>
      <w:r>
        <w:t xml:space="preserve">生年：  </w:t>
      </w:r>
    </w:p>
    <w:p>
      <w:r>
        <w:t>籍贯:  青海祁连</w:t>
      </w:r>
    </w:p>
    <w:p>
      <w:r>
        <w:t>学历:  研究生</w:t>
      </w:r>
    </w:p>
    <w:p>
      <w:r>
        <w:t xml:space="preserve">简历:  </w:t>
        <w:br/>
        <w:t xml:space="preserve">拉科 男 藏族 </w:t>
        <w:br/>
        <w:br/>
        <w:t>1978.07-1984.07 海北州民族师范学校就读；</w:t>
        <w:br/>
        <w:br/>
        <w:t>1984.09-1985.07 青海民族学院预科先修班就读；</w:t>
        <w:br/>
        <w:br/>
        <w:t>1985.07-1989.07 青海民族学院政治系本科班就读；</w:t>
        <w:br/>
        <w:br/>
        <w:t>1989.07-1993.07 海北州委党校任教；</w:t>
        <w:br/>
        <w:br/>
        <w:t>1995.05-1998.10 海北州委党校讲师、总务科副科长；</w:t>
        <w:br/>
        <w:br/>
        <w:t>1995.05-1998.10 海北州委党校讲师、总务科科长；</w:t>
        <w:br/>
        <w:br/>
        <w:t>1998.10-2000.03 海北州党校讲师、学员管理科科长；</w:t>
        <w:br/>
        <w:br/>
        <w:t>2000.03-2005.01 海北州政府驻北京联络处主任；</w:t>
        <w:br/>
        <w:br/>
        <w:t>2002.12-2006.11  海北州政府副秘书长、办公室主任；</w:t>
        <w:br/>
        <w:br/>
        <w:t>2010.04-2013.09  海北州政府秘书长、办公室主任。</w:t>
        <w:br/>
        <w:br/>
        <w:t>2013.09至今     刚察县委书记</w:t>
        <w:br/>
      </w:r>
    </w:p>
    <w:p/>
    <w:p>
      <w:pPr>
        <w:pStyle w:val="Heading3"/>
      </w:pPr>
      <w:r>
        <w:t xml:space="preserve">青海省  黄南藏族自治州  同仁县  </w:t>
      </w:r>
    </w:p>
    <w:p>
      <w:r>
        <w:rPr>
          <w:i/>
        </w:rPr>
        <w:t>罗富贵    青海省黄南藏族自治州同仁县县长</w:t>
      </w:r>
    </w:p>
    <w:p>
      <w:r>
        <w:t>性别:  男</w:t>
      </w:r>
    </w:p>
    <w:p>
      <w:r>
        <w:t xml:space="preserve">生年：  </w:t>
      </w:r>
    </w:p>
    <w:p>
      <w:r>
        <w:t xml:space="preserve">籍贯:  </w:t>
      </w:r>
    </w:p>
    <w:p>
      <w:r>
        <w:t xml:space="preserve">学历:  </w:t>
      </w:r>
    </w:p>
    <w:p>
      <w:r>
        <w:t xml:space="preserve">简历:  </w:t>
        <w:br/>
        <w:t>罗富贵 男 同仁县县委副书记、县政府县长</w:t>
        <w:br/>
        <w:br/>
        <w:t xml:space="preserve"> </w:t>
        <w:br/>
      </w:r>
    </w:p>
    <w:p/>
    <w:p>
      <w:pPr>
        <w:pStyle w:val="Heading3"/>
      </w:pPr>
      <w:r>
        <w:t xml:space="preserve">青海省  黄南藏族自治州  同仁县  </w:t>
      </w:r>
    </w:p>
    <w:p>
      <w:r>
        <w:rPr>
          <w:i/>
        </w:rPr>
        <w:t>蒋树成    青海省黄南藏族自治州同仁县委书记</w:t>
      </w:r>
    </w:p>
    <w:p>
      <w:r>
        <w:t>性别:  男</w:t>
      </w:r>
    </w:p>
    <w:p>
      <w:r>
        <w:t>生年：  1966年01月</w:t>
      </w:r>
    </w:p>
    <w:p>
      <w:r>
        <w:t xml:space="preserve">籍贯:  </w:t>
      </w:r>
    </w:p>
    <w:p>
      <w:r>
        <w:t>学历:  研究生</w:t>
      </w:r>
    </w:p>
    <w:p>
      <w:r>
        <w:t xml:space="preserve">简历:  </w:t>
        <w:br/>
        <w:t>蒋树成  男 汉族 1966年2月出生，中国共产党党员，在职中共中央党校研究生学历。</w:t>
        <w:br/>
      </w:r>
    </w:p>
    <w:p/>
    <w:p>
      <w:pPr>
        <w:pStyle w:val="Heading3"/>
      </w:pPr>
      <w:r>
        <w:t xml:space="preserve">青海省  黄南藏族自治州  尖扎县  </w:t>
      </w:r>
    </w:p>
    <w:p>
      <w:r>
        <w:rPr>
          <w:i/>
        </w:rPr>
        <w:t>李加    青海省黄南藏族自治州尖扎县长</w:t>
      </w:r>
    </w:p>
    <w:p>
      <w:r>
        <w:t>性别:  男</w:t>
      </w:r>
    </w:p>
    <w:p>
      <w:r>
        <w:t xml:space="preserve">生年：  </w:t>
      </w:r>
    </w:p>
    <w:p>
      <w:r>
        <w:t xml:space="preserve">籍贯:  </w:t>
      </w:r>
    </w:p>
    <w:p>
      <w:r>
        <w:t xml:space="preserve">学历:  </w:t>
      </w:r>
    </w:p>
    <w:p>
      <w:r>
        <w:t xml:space="preserve">简历:  </w:t>
        <w:br/>
        <w:t>李加 男</w:t>
        <w:br/>
      </w:r>
    </w:p>
    <w:p/>
    <w:p>
      <w:pPr>
        <w:pStyle w:val="Heading3"/>
      </w:pPr>
      <w:r>
        <w:t xml:space="preserve">青海省  黄南藏族自治州  尖扎县  </w:t>
      </w:r>
    </w:p>
    <w:p>
      <w:r>
        <w:rPr>
          <w:i/>
        </w:rPr>
        <w:t>陈昌正    青海省黄南藏族自治州尖扎县委书记</w:t>
      </w:r>
    </w:p>
    <w:p>
      <w:r>
        <w:t>性别:  男</w:t>
      </w:r>
    </w:p>
    <w:p>
      <w:r>
        <w:t>生年：  1966年02月</w:t>
      </w:r>
    </w:p>
    <w:p>
      <w:r>
        <w:t xml:space="preserve">籍贯:  </w:t>
      </w:r>
    </w:p>
    <w:p>
      <w:r>
        <w:t xml:space="preserve">学历:  </w:t>
      </w:r>
    </w:p>
    <w:p>
      <w:r>
        <w:t xml:space="preserve">简历:  </w:t>
        <w:br/>
        <w:t>陈昌正，男，汉族，1966年3月出生，中国共产党党员，大学本科学历。</w:t>
        <w:br/>
      </w:r>
    </w:p>
    <w:p/>
    <w:p>
      <w:pPr>
        <w:pStyle w:val="Heading3"/>
      </w:pPr>
      <w:r>
        <w:t xml:space="preserve">青海省  黄南藏族自治州  泽库县  </w:t>
      </w:r>
    </w:p>
    <w:p>
      <w:r>
        <w:rPr>
          <w:i/>
        </w:rPr>
        <w:t>更智才让    青海黄南藏族自治州泽库县县长</w:t>
      </w:r>
    </w:p>
    <w:p>
      <w:r>
        <w:t>性别:  男</w:t>
      </w:r>
    </w:p>
    <w:p>
      <w:r>
        <w:t>生年：  1973年08月</w:t>
      </w:r>
    </w:p>
    <w:p>
      <w:r>
        <w:t>籍贯:  青海同仁</w:t>
      </w:r>
    </w:p>
    <w:p>
      <w:r>
        <w:t xml:space="preserve">学历:  </w:t>
      </w:r>
    </w:p>
    <w:p>
      <w:r>
        <w:t xml:space="preserve">简历:  </w:t>
        <w:br/>
        <w:t xml:space="preserve">更智才让，男，藏族，1973年9月出生，青海同仁人，1999年9月入党，1993年7月参加工作，大专学历，  </w:t>
        <w:br/>
        <w:br/>
        <w:t>1993.07--1996.07黄南州同仁县政府总务室干部</w:t>
        <w:br/>
        <w:br/>
        <w:t xml:space="preserve"> </w:t>
        <w:br/>
        <w:t>1996.07--1998.07黄南州同仁县铝厂挂职</w:t>
        <w:br/>
        <w:br/>
        <w:t xml:space="preserve"> </w:t>
        <w:br/>
        <w:t>1998.07--2000.12黄南州同仁县委办公室干部</w:t>
        <w:br/>
        <w:br/>
        <w:t xml:space="preserve"> </w:t>
        <w:br/>
        <w:t>2000.12--2002.01黄南州同仁县委办公室副主任</w:t>
        <w:br/>
        <w:br/>
        <w:t xml:space="preserve"> </w:t>
        <w:br/>
        <w:t>2002.01--2004.06黄南州同仁县双朋西乡党委副书记、乡政府乡长</w:t>
        <w:br/>
        <w:br/>
        <w:t xml:space="preserve"> </w:t>
        <w:br/>
        <w:t>2004.06--2004.12黄南州同仁县委组织部待分配</w:t>
        <w:br/>
        <w:br/>
        <w:t xml:space="preserve"> </w:t>
        <w:br/>
        <w:t>2004.12--2006.09黄南州同仁县年都乎乡党委副书记、乡政府乡长</w:t>
        <w:br/>
        <w:br/>
        <w:t xml:space="preserve"> </w:t>
        <w:br/>
        <w:t>2006.09--2011.08黄南州同仁县委常委、县政府副县长</w:t>
        <w:br/>
        <w:br/>
        <w:t xml:space="preserve"> </w:t>
        <w:br/>
        <w:t>2011.08--2014.04 黄南州泽库县委常委、县委副书记</w:t>
        <w:br/>
        <w:br/>
        <w:t xml:space="preserve"> </w:t>
        <w:br/>
        <w:t>2014.04—2014.07黄南州泽库县委常委、县委副书记、纪委书记</w:t>
        <w:br/>
        <w:br/>
        <w:t xml:space="preserve"> </w:t>
        <w:br/>
        <w:t>2014.07—至今青海省泽库县委常委、县委副书记、县政府县长</w:t>
        <w:br/>
        <w:br/>
        <w:t xml:space="preserve"> </w:t>
        <w:br/>
      </w:r>
    </w:p>
    <w:p/>
    <w:p>
      <w:pPr>
        <w:pStyle w:val="Heading3"/>
      </w:pPr>
      <w:r>
        <w:t xml:space="preserve">青海省  黄南藏族自治州  泽库县  </w:t>
      </w:r>
    </w:p>
    <w:p>
      <w:r>
        <w:rPr>
          <w:i/>
        </w:rPr>
        <w:t>张文生    青海省黄南藏族自治州泽库县委书记</w:t>
      </w:r>
    </w:p>
    <w:p>
      <w:r>
        <w:t>性别:  男</w:t>
      </w:r>
    </w:p>
    <w:p>
      <w:r>
        <w:t>生年：  1967年09月</w:t>
      </w:r>
    </w:p>
    <w:p>
      <w:r>
        <w:t xml:space="preserve">籍贯:  </w:t>
      </w:r>
    </w:p>
    <w:p>
      <w:r>
        <w:t xml:space="preserve">学历:  </w:t>
      </w:r>
    </w:p>
    <w:p>
      <w:r>
        <w:t xml:space="preserve">简历:  </w:t>
        <w:br/>
        <w:t>张文生，男，汉族，1967年10月出生，中共党员，在职大学学历</w:t>
        <w:br/>
      </w:r>
    </w:p>
    <w:p/>
    <w:p>
      <w:pPr>
        <w:pStyle w:val="Heading3"/>
      </w:pPr>
      <w:r>
        <w:t xml:space="preserve">青海省  黄南藏族自治州  河南蒙古族自治县  </w:t>
      </w:r>
    </w:p>
    <w:p>
      <w:r>
        <w:rPr>
          <w:i/>
        </w:rPr>
        <w:t>阿琼    青海省黄南蒙古自治州河南县县长</w:t>
      </w:r>
    </w:p>
    <w:p>
      <w:r>
        <w:t>性别:  男</w:t>
      </w:r>
    </w:p>
    <w:p>
      <w:r>
        <w:t xml:space="preserve">生年：  </w:t>
      </w:r>
    </w:p>
    <w:p>
      <w:r>
        <w:t xml:space="preserve">籍贯:  </w:t>
      </w:r>
    </w:p>
    <w:p>
      <w:r>
        <w:t xml:space="preserve">学历:  </w:t>
      </w:r>
    </w:p>
    <w:p>
      <w:r>
        <w:t xml:space="preserve">简历:  </w:t>
        <w:br/>
        <w:t>阿琼 男 藏族</w:t>
        <w:br/>
      </w:r>
    </w:p>
    <w:p/>
    <w:p>
      <w:pPr>
        <w:pStyle w:val="Heading3"/>
      </w:pPr>
      <w:r>
        <w:t xml:space="preserve">青海省  黄南藏族自治州  河南蒙古族自治县  </w:t>
      </w:r>
    </w:p>
    <w:p>
      <w:r>
        <w:rPr>
          <w:i/>
        </w:rPr>
        <w:t>徐卫方    青海省黄南藏族自治州河南县委书记</w:t>
      </w:r>
    </w:p>
    <w:p>
      <w:r>
        <w:t>性别:  男</w:t>
      </w:r>
    </w:p>
    <w:p>
      <w:r>
        <w:t>生年：  1963年11月</w:t>
      </w:r>
    </w:p>
    <w:p>
      <w:r>
        <w:t>籍贯:  甘肃临夏</w:t>
      </w:r>
    </w:p>
    <w:p>
      <w:r>
        <w:t xml:space="preserve">学历:  </w:t>
      </w:r>
    </w:p>
    <w:p>
      <w:r>
        <w:t xml:space="preserve">简历:  </w:t>
        <w:br/>
        <w:t>徐卫方 男 汉族 1963年12月生，1987年4月入党，1981年4月参加工作，中国共产党党员，本科学历。2010年12月任中共河南蒙古族自治县委书记。</w:t>
        <w:br/>
      </w:r>
    </w:p>
    <w:p/>
    <w:p>
      <w:pPr>
        <w:pStyle w:val="Heading3"/>
      </w:pPr>
      <w:r>
        <w:t xml:space="preserve">青海省  海南藏族自治州  共和县  </w:t>
      </w:r>
    </w:p>
    <w:p>
      <w:r>
        <w:rPr>
          <w:i/>
        </w:rPr>
        <w:t>华旦    青海省海南藏族自治州共和县县长</w:t>
      </w:r>
    </w:p>
    <w:p>
      <w:r>
        <w:t>性别:  男</w:t>
      </w:r>
    </w:p>
    <w:p>
      <w:r>
        <w:t>生年：  1967年11月</w:t>
      </w:r>
    </w:p>
    <w:p>
      <w:r>
        <w:t>籍贯:  青海刚察</w:t>
      </w:r>
    </w:p>
    <w:p>
      <w:r>
        <w:t xml:space="preserve">学历:  </w:t>
      </w:r>
    </w:p>
    <w:p>
      <w:r>
        <w:t xml:space="preserve">简历:  </w:t>
        <w:br/>
        <w:t>华旦，男，藏族，1967年12月生，籍贯青海刚察，在职研究生学历，1988年7月参加工作，1991年1月加入中国共产党，现任共和县委副书记、县人民政府县长。</w:t>
        <w:br/>
      </w:r>
    </w:p>
    <w:p/>
    <w:p>
      <w:pPr>
        <w:pStyle w:val="Heading3"/>
      </w:pPr>
      <w:r>
        <w:t xml:space="preserve">青海省  海南藏族自治州  共和县  </w:t>
      </w:r>
    </w:p>
    <w:p>
      <w:r>
        <w:rPr>
          <w:i/>
        </w:rPr>
        <w:t>陈鸿林    青海省海南藏族自治州共和县委书记</w:t>
      </w:r>
    </w:p>
    <w:p>
      <w:r>
        <w:t>性别:  男</w:t>
      </w:r>
    </w:p>
    <w:p>
      <w:r>
        <w:t>生年：  1964年08月</w:t>
      </w:r>
    </w:p>
    <w:p>
      <w:r>
        <w:t>籍贯:  青海乐都</w:t>
      </w:r>
    </w:p>
    <w:p>
      <w:r>
        <w:t xml:space="preserve">学历:  </w:t>
      </w:r>
    </w:p>
    <w:p>
      <w:r>
        <w:t xml:space="preserve">简历:  </w:t>
        <w:br/>
        <w:t>陈鸿林，男，汉族，1964年9月出生，青海乐都人。现任中共海南州委常委、共和县委书记，现任青海省海南藏族自治州共和县委书记。</w:t>
        <w:br/>
      </w:r>
    </w:p>
    <w:p/>
    <w:p>
      <w:pPr>
        <w:pStyle w:val="Heading3"/>
      </w:pPr>
      <w:r>
        <w:t xml:space="preserve">青海省  海南藏族自治州  同德县  </w:t>
      </w:r>
    </w:p>
    <w:p>
      <w:r>
        <w:rPr>
          <w:i/>
        </w:rPr>
        <w:t>兰生峰    青海省海南藏族自治州同德县县长</w:t>
      </w:r>
    </w:p>
    <w:p>
      <w:r>
        <w:t>性别:  男</w:t>
      </w:r>
    </w:p>
    <w:p>
      <w:r>
        <w:t>生年：  1970年05月</w:t>
      </w:r>
    </w:p>
    <w:p>
      <w:r>
        <w:t>籍贯:  青海互助</w:t>
      </w:r>
    </w:p>
    <w:p>
      <w:r>
        <w:t>学历:  本科</w:t>
      </w:r>
    </w:p>
    <w:p>
      <w:r>
        <w:t xml:space="preserve">简历:  </w:t>
        <w:br/>
        <w:t>兰生峰，男，土族， 1970年6月生，青海互助县人。1994年12月加入中国共产党，1992年7月参加工作，青海民族学院汉语文系汉语言文学专业本科学历，现任同德县委副书记、县人民政府县长。</w:t>
        <w:br/>
        <w:br/>
        <w:t>1988.09-1992.07 青海民族学院汉语文系汉语言文学专业学习；1992.07-1994.11 青海省西宁市城东区中庄乡政府干部；1994.11-1998.04 青海省西宁市城东区政府办公室办事员、科员；1998.04-1998.11 青海省西宁市城东区政府办公室副科级督查员；1998.11-1999.08 青海省西宁市城东区政府办公室副主任；1999.08-2000.12 青海省西宁市委办公厅综合处副处长、处长（正科级）；2002.01-2003.03 青海省西宁市委办公厅助理调研员（2000.07-2002.06在中国社会科学院经济系政治经济学专业研究生课程进修班学习）；2003.03-2004.03 青海省西宁市城北区委副书记（挂职）；2004.03-2006.03 青海省大通县县委常委、副县长；2006.03-2006.11 青海省大通县委副书记；2006.11-2007.12 青海省大通县委副书记（正县级）；2007.12-2008.02 青海省西宁市委宣传部副部长（正县级）；2008.02-2010.9.2 青海省西宁市委宣传部常务副部长（正县级）（2009.09-2009.12在青海省委党校中青年干部培训班学习）；2010.09- 青海省海南州同德县委副书记、县人民政府县长。</w:t>
        <w:br/>
      </w:r>
    </w:p>
    <w:p/>
    <w:p>
      <w:pPr>
        <w:pStyle w:val="Heading3"/>
      </w:pPr>
      <w:r>
        <w:t xml:space="preserve">青海省  海南藏族自治州  同德县  </w:t>
      </w:r>
    </w:p>
    <w:p>
      <w:r>
        <w:rPr>
          <w:i/>
        </w:rPr>
        <w:t>才让太    青海省海南藏族自治州同德县委书记</w:t>
      </w:r>
    </w:p>
    <w:p>
      <w:r>
        <w:t>性别:  男</w:t>
      </w:r>
    </w:p>
    <w:p>
      <w:r>
        <w:t>生年：  1960年07月</w:t>
      </w:r>
    </w:p>
    <w:p>
      <w:r>
        <w:t xml:space="preserve">籍贯:  </w:t>
      </w:r>
    </w:p>
    <w:p>
      <w:r>
        <w:t>学历:  专科</w:t>
      </w:r>
    </w:p>
    <w:p>
      <w:r>
        <w:t xml:space="preserve">简历:  </w:t>
        <w:br/>
        <w:t>藏族，青海省海南州政协副主席、同德县委书记，1960年8月生，1985年5月加入中国共产党，1979年7月参加工作，中央党校大学学历。</w:t>
        <w:br/>
      </w:r>
    </w:p>
    <w:p/>
    <w:p>
      <w:pPr>
        <w:pStyle w:val="Heading3"/>
      </w:pPr>
      <w:r>
        <w:t xml:space="preserve">青海省  海南藏族自治州  贵德县  </w:t>
      </w:r>
    </w:p>
    <w:p>
      <w:r>
        <w:rPr>
          <w:i/>
        </w:rPr>
        <w:t>安木拉    青海省海南藏族自治州贵德县县长</w:t>
      </w:r>
    </w:p>
    <w:p>
      <w:r>
        <w:t>性别:  男</w:t>
      </w:r>
    </w:p>
    <w:p>
      <w:r>
        <w:t>生年：  1969年06月</w:t>
      </w:r>
    </w:p>
    <w:p>
      <w:r>
        <w:t>籍贯:  青海海晏</w:t>
      </w:r>
    </w:p>
    <w:p>
      <w:r>
        <w:t>学历:  研究生</w:t>
      </w:r>
    </w:p>
    <w:p>
      <w:r>
        <w:t xml:space="preserve">简历:  </w:t>
        <w:br/>
        <w:t>安木拉，男，藏族，出生于1969年7月，现年42岁，青海海晏人，研究生学历，1992年6月入党，1987年7月参加工作，现任贵德县委副书记、县政府县长。</w:t>
        <w:br/>
        <w:br/>
        <w:t>1984.09-1987.07 青海湟源畜牧兽医学校学习 ；1987.07-1989.10 青海省海晏县青海湖乡兽医站兽医 ；1989.10-1990.07 青海省海晏县委政研室干部 ；1990.07-1995.02 青海省海晏县民政局干部(其间:1992.09--1994.07在中央民族学院大专班学习) ；1995.02-1995.11 青海省海晏县青海湖乡副乡长 1995.11-1999.01 青海省海晏县甘子河乡乡长 1999.01-2001.12 青海省海晏县青海湖乡乡长(其间:1999.07-2001.12在中央党校函授学院本科班行政管理专业学习) ；2001.12-2003.04 青海省海晏县青海湖乡党委书记 ；2003.04-2006.09 青海省海晏县委常委、宣传部部长(其间:2002.09--2005.01在青海省委党校研究生部经济管理专业学习) ；2006.09-2010.07 青海省海晏县委常委、副县长（其间：2009.01--2009.12在山西省晋中市寿阳县挂职任副县长） ；2010.07-2011.07 青海省海北州青海湖农场党委书记、场长（正县）； 2011.07-2011.09 青海省贵德县委副书记、政府副县长、代县长 ；2011.09- 青海省贵德县委副书记、政府县长。</w:t>
        <w:br/>
      </w:r>
    </w:p>
    <w:p/>
    <w:p>
      <w:pPr>
        <w:pStyle w:val="Heading3"/>
      </w:pPr>
      <w:r>
        <w:t xml:space="preserve">青海省  海南藏族自治州  贵德县  </w:t>
      </w:r>
    </w:p>
    <w:p>
      <w:r>
        <w:rPr>
          <w:i/>
        </w:rPr>
        <w:t>杨海龙    青海省海南藏族自治州贵德县委书记</w:t>
      </w:r>
    </w:p>
    <w:p>
      <w:r>
        <w:t>性别:  男</w:t>
      </w:r>
    </w:p>
    <w:p>
      <w:r>
        <w:t>生年：  1965年11月</w:t>
      </w:r>
    </w:p>
    <w:p>
      <w:r>
        <w:t>籍贯:  甘肃通渭</w:t>
      </w:r>
    </w:p>
    <w:p>
      <w:r>
        <w:t xml:space="preserve">学历:  </w:t>
      </w:r>
    </w:p>
    <w:p>
      <w:r>
        <w:t xml:space="preserve">简历:  </w:t>
        <w:br/>
        <w:t>杨海龙，男，汉族，出生于1965年12月，现年45岁，甘肃通渭人，大学学历，1990年12月入党，1982年7月参加工作，现任贵德县委书记。</w:t>
        <w:br/>
        <w:br/>
        <w:t>1987.08-1989.07 青海省教育学院中文专业学习 ；1989.07-1991.07 青海省共和县恰卜恰校区教师 ；1991.07-1993.03 青海省共和县委办公室秘书 ；1993.03-1993.08 青海省共和县委办公室副主任 ；1993.08-1995.11 青海省海南州政府办公室秘书科副科长 1995.11-1998.02 青海省海南州公安局办公室副主任 ；1998.02-2000.01 青海省海南州公安局办公室主任 ；2000.01-2001.12 青海省贵德县公安局局;2001.12-2003.04 青海省贵德县发展计划经济贸易局局长；2003.04-2005.04 青海省贵南县政府副县长（其间：2003.09--2004.09在青海省交通厅挂职任公路局副局长) ；2005.04-2006.07 青海省海南州委副秘书长、办公室主任 ；2006.07-2010.09 青海省同德县委副书记、县长 （2006.03--2008.01在中央广播电视大学汉语言专业本科班学习;2008.09-2008.12在 青海省委党校第37期中青班学习） ；2010.09-2011.03 青海省贵德县委副书记、政府副县长、代县长 ；2011.03-2011.08 青海省贵德县委副书记、县政府县长 ；2011.08- 青海省贵德县委书记。</w:t>
        <w:br/>
      </w:r>
    </w:p>
    <w:p/>
    <w:p>
      <w:pPr>
        <w:pStyle w:val="Heading3"/>
      </w:pPr>
      <w:r>
        <w:t xml:space="preserve">青海省  海南藏族自治州  兴海县  </w:t>
      </w:r>
    </w:p>
    <w:p>
      <w:r>
        <w:rPr>
          <w:i/>
        </w:rPr>
        <w:t>哇多    青海省海南藏族自治州兴海县县长</w:t>
      </w:r>
    </w:p>
    <w:p>
      <w:r>
        <w:t>性别:  男</w:t>
      </w:r>
    </w:p>
    <w:p>
      <w:r>
        <w:t xml:space="preserve">生年：  </w:t>
      </w:r>
    </w:p>
    <w:p>
      <w:r>
        <w:t xml:space="preserve">籍贯:  </w:t>
      </w:r>
    </w:p>
    <w:p>
      <w:r>
        <w:t xml:space="preserve">学历:  </w:t>
      </w:r>
    </w:p>
    <w:p>
      <w:r>
        <w:t xml:space="preserve">简历:  </w:t>
        <w:br/>
        <w:t>哇多，男，现任青海省海南藏族自治州兴海县县长。</w:t>
        <w:br/>
      </w:r>
    </w:p>
    <w:p/>
    <w:p>
      <w:pPr>
        <w:pStyle w:val="Heading3"/>
      </w:pPr>
      <w:r>
        <w:t xml:space="preserve">青海省  海南藏族自治州  兴海县  </w:t>
      </w:r>
    </w:p>
    <w:p>
      <w:r>
        <w:rPr>
          <w:i/>
        </w:rPr>
        <w:t>张生彪    青海省海南藏族自治州兴海县委书记</w:t>
      </w:r>
    </w:p>
    <w:p>
      <w:r>
        <w:t>性别:  男</w:t>
      </w:r>
    </w:p>
    <w:p>
      <w:r>
        <w:t>生年：  1964年03月</w:t>
      </w:r>
    </w:p>
    <w:p>
      <w:r>
        <w:t xml:space="preserve">籍贯:  </w:t>
      </w:r>
    </w:p>
    <w:p>
      <w:r>
        <w:t xml:space="preserve">学历:  </w:t>
      </w:r>
    </w:p>
    <w:p>
      <w:r>
        <w:t xml:space="preserve">简历:  </w:t>
        <w:br/>
        <w:t>张生彪，男，汉族，1964年4月出生，中共党员，省委党校研究生学历，现任青海省海南藏族自治州兴海县委书记。</w:t>
        <w:br/>
      </w:r>
    </w:p>
    <w:p/>
    <w:p>
      <w:pPr>
        <w:pStyle w:val="Heading3"/>
      </w:pPr>
      <w:r>
        <w:t xml:space="preserve">青海省  海南藏族自治州  贵南县  </w:t>
      </w:r>
    </w:p>
    <w:p>
      <w:r>
        <w:rPr>
          <w:i/>
        </w:rPr>
        <w:t>张峰    青海省海南藏族自治州贵南县县长</w:t>
      </w:r>
    </w:p>
    <w:p>
      <w:r>
        <w:t>性别:  男</w:t>
      </w:r>
    </w:p>
    <w:p>
      <w:r>
        <w:t xml:space="preserve">生年：  </w:t>
      </w:r>
    </w:p>
    <w:p>
      <w:r>
        <w:t xml:space="preserve">籍贯:  </w:t>
      </w:r>
    </w:p>
    <w:p>
      <w:r>
        <w:t xml:space="preserve">学历:  </w:t>
      </w:r>
    </w:p>
    <w:p>
      <w:r>
        <w:t xml:space="preserve">简历:  </w:t>
        <w:br/>
        <w:t>张峰，男，现任青海省海南藏族自治州贵南县县长。</w:t>
        <w:br/>
      </w:r>
    </w:p>
    <w:p/>
    <w:p>
      <w:pPr>
        <w:pStyle w:val="Heading3"/>
      </w:pPr>
      <w:r>
        <w:t xml:space="preserve">青海省  海南藏族自治州  贵南县  </w:t>
      </w:r>
    </w:p>
    <w:p>
      <w:r>
        <w:rPr>
          <w:i/>
        </w:rPr>
        <w:t>扎江    青海省海南藏族自治州贵南县委书记</w:t>
      </w:r>
    </w:p>
    <w:p>
      <w:r>
        <w:t>性别:  男</w:t>
      </w:r>
    </w:p>
    <w:p>
      <w:r>
        <w:t>生年：  1963年05月</w:t>
      </w:r>
    </w:p>
    <w:p>
      <w:r>
        <w:t xml:space="preserve">籍贯:  </w:t>
      </w:r>
    </w:p>
    <w:p>
      <w:r>
        <w:t xml:space="preserve">学历:  </w:t>
      </w:r>
    </w:p>
    <w:p>
      <w:r>
        <w:t xml:space="preserve">简历:  </w:t>
        <w:br/>
        <w:t>扎江，男，藏族，1963年6月出生， 中共党员，在职大学学历。现任中共贵南县委副书记、县长，现任中共贵南县委书记。</w:t>
        <w:br/>
      </w:r>
    </w:p>
    <w:p/>
    <w:p>
      <w:pPr>
        <w:pStyle w:val="Heading3"/>
      </w:pPr>
      <w:r>
        <w:t xml:space="preserve">青海省  果洛藏族自治州  玛沁县  </w:t>
      </w:r>
    </w:p>
    <w:p>
      <w:r>
        <w:rPr>
          <w:i/>
        </w:rPr>
        <w:t>西热    青海省果洛藏族自治州玛沁县县长</w:t>
      </w:r>
    </w:p>
    <w:p>
      <w:r>
        <w:t>性别:  男</w:t>
      </w:r>
    </w:p>
    <w:p>
      <w:r>
        <w:t>生年：  1967年07月</w:t>
      </w:r>
    </w:p>
    <w:p>
      <w:r>
        <w:t>籍贯:  青海平安</w:t>
      </w:r>
    </w:p>
    <w:p>
      <w:r>
        <w:t xml:space="preserve">学历:  </w:t>
      </w:r>
    </w:p>
    <w:p>
      <w:r>
        <w:t xml:space="preserve">简历:  </w:t>
        <w:br/>
        <w:t>西热，男，藏族，1967年8月出生，青海平安人，1987年7月参加工作，中共党员，中央党校函授学院大学学历，现任玛沁县委副书记，政府县长。</w:t>
        <w:br/>
        <w:br/>
        <w:t>工作简历：</w:t>
        <w:br/>
        <w:br/>
        <w:t>1984.09--1987.07  青海省果洛州民族师范学校普通师范专业学习；1987.07--1989.09  青海省达日县中学教师；1989.09--1996.03  青海省达日县文化教育局干部；1996.03--1998.06  青海省达日县文化教育局副局长；1998.06--2001.02  青海省达日县特合土乡党委书记；2001.02--2003.12 青海省达日县计划经济局局长（其间：2000.05--2003.07在中央党校函授学院行政管理专业大专班学习；2002.08-2003.08在团省委工农青年部挂职）；2003.12--2006.12 青海省果洛州政府办公室副主任（2003.08--2005.12在中央党校函授学院行政管理专业本科班学习）；2006.12--2010.11 青海省果洛州扶贫办公室主任；2010.11--2011.07  青海省果洛州扶贫开发局局长；2011.07—至今  青海省玛沁县委副书记、政府副县长、代县长、县长；主持县政府全盘工作，分管监察局、审计局，负责与县人大、县政协的联系和协调。</w:t>
        <w:br/>
      </w:r>
    </w:p>
    <w:p/>
    <w:p>
      <w:pPr>
        <w:pStyle w:val="Heading3"/>
      </w:pPr>
      <w:r>
        <w:t xml:space="preserve">青海省  果洛藏族自治州  玛沁县  </w:t>
      </w:r>
    </w:p>
    <w:p>
      <w:r>
        <w:rPr>
          <w:i/>
        </w:rPr>
        <w:t>多吉南杰    青海省果洛藏族自治州玛沁县委书记</w:t>
      </w:r>
    </w:p>
    <w:p>
      <w:r>
        <w:t>性别:  男</w:t>
      </w:r>
    </w:p>
    <w:p>
      <w:r>
        <w:t>生年：  1960年06月</w:t>
      </w:r>
    </w:p>
    <w:p>
      <w:r>
        <w:t>籍贯:  青海循化</w:t>
      </w:r>
    </w:p>
    <w:p>
      <w:r>
        <w:t xml:space="preserve">学历:  </w:t>
      </w:r>
    </w:p>
    <w:p>
      <w:r>
        <w:t xml:space="preserve">简历:  </w:t>
        <w:br/>
        <w:t>多吉南杰，男，藏族，1960年7月出生，青海循化人，1979年10月参加工作，中共党员，大学学历，青海省委党校县处级本科班国民经济管理专业，现任中共果洛藏族自治州委员会常委，中共玛沁县委书记。</w:t>
        <w:br/>
        <w:br/>
        <w:t>工作简历：</w:t>
        <w:br/>
        <w:br/>
        <w:t>1979.10--1984.03  青海省达日县检察院干部；1984.03--1987.06  青海省达日县检察院副检察长；1987.06--1990.08  青海省达日县检察院检察长(副县级)；1990.08--1996.08  青海省果洛州检察院副检察长、党组副书记；1996.08--2001.04  青海省玛沁县委常委、副县长；2001.04--2004.04  青海省果洛州旅游局副局长；2004.04--2006.07  青海省玛多县委副书记、县长；2006.07--2010.04  青海省班玛县委书记；2010.04--  青海省果洛州委常委、玛沁县委书记。</w:t>
        <w:br/>
      </w:r>
    </w:p>
    <w:p/>
    <w:p>
      <w:pPr>
        <w:pStyle w:val="Heading3"/>
      </w:pPr>
      <w:r>
        <w:t xml:space="preserve">青海省  果洛藏族自治州  班玛县  </w:t>
      </w:r>
    </w:p>
    <w:p>
      <w:r>
        <w:rPr>
          <w:i/>
        </w:rPr>
        <w:t>夏吾杰    青海省果洛藏族自治州班玛县委书记、县长</w:t>
      </w:r>
    </w:p>
    <w:p>
      <w:r>
        <w:t>性别:  男</w:t>
      </w:r>
    </w:p>
    <w:p>
      <w:r>
        <w:t>生年：  1970年09月</w:t>
      </w:r>
    </w:p>
    <w:p>
      <w:r>
        <w:t>籍贯:  青海循化</w:t>
      </w:r>
    </w:p>
    <w:p>
      <w:r>
        <w:t xml:space="preserve">学历:  </w:t>
      </w:r>
    </w:p>
    <w:p>
      <w:r>
        <w:t xml:space="preserve">简历:  </w:t>
        <w:br/>
        <w:t>夏吾杰，男，藏族，1970年10月出生，青海循化人。1991年9月入党，1989年7月参加工作，文学学士。</w:t>
        <w:br/>
        <w:br/>
        <w:t>简历：</w:t>
        <w:br/>
        <w:br/>
        <w:t>1986.09－1989.07青海省黄南州民族师范学校学习；1989.07－1990.03青海省循化县文都学区教员；1990.03－1992.09青海省循化县人民法院干部、助审员；1992.09－2005.09青海省政府办公厅翻译处干部（期间：2003.08－2005.09在青海省海西州天峻县挂职任县长助理）；2005.09－2007.12青海省政府办公厅社会二处副处长；2007.12－2011.07青海省信访局副局长（正处级）；2006.01－2009.01在青海师范大学汉语言文学专业函授本科班学习；2009.01－2009.06在国家信访局来访接待司挂职任司长助理(2010.05-2011.07 青海省玉树地震灾后重建现场指挥部综合组副组长、成员)；2011.07－2011.09任青海省班玛县人民政府副县长、代县长；2011.09至今任班玛县委副书记、县人民政府县长；2014.07任班玛县委书记。</w:t>
        <w:br/>
      </w:r>
    </w:p>
    <w:p/>
    <w:p>
      <w:pPr>
        <w:pStyle w:val="Heading3"/>
      </w:pPr>
      <w:r>
        <w:t xml:space="preserve">青海省  果洛藏族自治州  班玛县  </w:t>
      </w:r>
    </w:p>
    <w:p>
      <w:r>
        <w:rPr>
          <w:i/>
        </w:rPr>
        <w:t>夏吾杰    青海省果洛藏族自治州班玛县委书记、县长</w:t>
      </w:r>
    </w:p>
    <w:p>
      <w:r>
        <w:t>性别:  男</w:t>
      </w:r>
    </w:p>
    <w:p>
      <w:r>
        <w:t>生年：  1970年09月</w:t>
      </w:r>
    </w:p>
    <w:p>
      <w:r>
        <w:t>籍贯:  青海循化</w:t>
      </w:r>
    </w:p>
    <w:p>
      <w:r>
        <w:t xml:space="preserve">学历:  </w:t>
      </w:r>
    </w:p>
    <w:p>
      <w:r>
        <w:t xml:space="preserve">简历:  </w:t>
        <w:br/>
        <w:t>夏吾杰，男，藏族，1970年10月出生，青海循化人。1991年9月入党，1989年7月参加工作，文学学士。</w:t>
        <w:br/>
        <w:br/>
        <w:t>简历：</w:t>
        <w:br/>
        <w:br/>
        <w:t>1986.09－1989.07青海省黄南州民族师范学校学习；1989.07－1990.03青海省循化县文都学区教员；1990.03－1992.09青海省循化县人民法院干部、助审员；1992.09－2005.09青海省政府办公厅翻译处干部（期间：2003.08－2005.09在青海省海西州天峻县挂职任县长助理）；2005.09－2007.12青海省政府办公厅社会二处副处长；2007.12－2011.07青海省信访局副局长（正处级）；2006.01－2009.01在青海师范大学汉语言文学专业函授本科班学习；2009.01－2009.06在国家信访局来访接待司挂职任司长助理(2010.05-2011.07 青海省玉树地震灾后重建现场指挥部综合组副组长、成员)；2011.07－2011.09任青海省班玛县人民政府副县长、代县长；2011.09至今任班玛县委副书记、县人民政府县长；2014.07任班玛县委书记。</w:t>
        <w:br/>
      </w:r>
    </w:p>
    <w:p/>
    <w:p>
      <w:pPr>
        <w:pStyle w:val="Heading3"/>
      </w:pPr>
      <w:r>
        <w:t xml:space="preserve">青海省  果洛藏族自治州  甘德县  </w:t>
      </w:r>
    </w:p>
    <w:p>
      <w:r>
        <w:rPr>
          <w:i/>
        </w:rPr>
        <w:t>索南多    青海省果洛藏族自治州甘德县县长</w:t>
      </w:r>
    </w:p>
    <w:p>
      <w:r>
        <w:t>性别:  男</w:t>
      </w:r>
    </w:p>
    <w:p>
      <w:r>
        <w:t>生年：  1973年10月</w:t>
      </w:r>
    </w:p>
    <w:p>
      <w:r>
        <w:t>籍贯:  青海玛沁</w:t>
      </w:r>
    </w:p>
    <w:p>
      <w:r>
        <w:t xml:space="preserve">学历:  </w:t>
      </w:r>
    </w:p>
    <w:p>
      <w:r>
        <w:t xml:space="preserve">简历:  </w:t>
        <w:br/>
        <w:t>索南多，男，藏族，青海玛沁县人。1973年11月出生，1992年7月参加工作，1994年12月加入中国共产党，大学文化程度。现任青海省甘德县委副书记、县人民政府县长。</w:t>
        <w:br/>
        <w:br/>
        <w:t>工作简历：</w:t>
        <w:br/>
        <w:br/>
        <w:t>1989.09--1992.07 青海省果洛州民族师范学校师范专业学习；1992.07--1998.05 青海省果洛州民族师范学校教师；1998.05--1999.05 青海省果洛州直属机关团委副书记；1999.05--2001.03 共青团青海省果洛州委青年联合会秘书长、直属机关团委书记；2001.03--2002.05 青海省果洛州委组织部组织科主任科员；2002.05--2006.09 共青团青海省果洛州委副书记；2006.09--2011.08 青海省甘德县委常委、政府常务副县长；2011.08-- 青海省甘德县委副书记、县政府县长。</w:t>
        <w:br/>
        <w:br/>
      </w:r>
    </w:p>
    <w:p/>
    <w:p>
      <w:pPr>
        <w:pStyle w:val="Heading3"/>
      </w:pPr>
      <w:r>
        <w:t xml:space="preserve">青海省  果洛藏族自治州  甘德县  </w:t>
      </w:r>
    </w:p>
    <w:p>
      <w:r>
        <w:rPr>
          <w:i/>
        </w:rPr>
        <w:t>才让多杰    青海省果洛藏族自治州甘德县委书记</w:t>
      </w:r>
    </w:p>
    <w:p>
      <w:r>
        <w:t>性别:  男</w:t>
      </w:r>
    </w:p>
    <w:p>
      <w:r>
        <w:t>生年：  1963年12月</w:t>
      </w:r>
    </w:p>
    <w:p>
      <w:r>
        <w:t>籍贯:  青海湟源</w:t>
      </w:r>
    </w:p>
    <w:p>
      <w:r>
        <w:t xml:space="preserve">学历:  </w:t>
      </w:r>
    </w:p>
    <w:p>
      <w:r>
        <w:t xml:space="preserve">简历:  </w:t>
        <w:br/>
        <w:t>才让多杰，男，藏族，青海省湟源县人。1964年1月出生，1983年8月参加工作，1989年9月加入中国共产党，大学文化程度。现任中共甘德县委委员、常委、书记。</w:t>
        <w:br/>
        <w:br/>
        <w:t>工作简历：</w:t>
        <w:br/>
        <w:br/>
        <w:t>1979.09--1983.08 青海省湟源畜牧学校兽医专业学习；1983.08--1992.01 青海省玛多县花石峡兽医站干部；1992.01--1993.03 青海省玛多县黑海乡党委副书记；1993.03--1995.09 青海省玛多县花石峡乡乡长；1995.09--1997.11 青海省玛多县花石峡乡党委书记1997.11--2003.05 青海省玛多县副县长；2003.05--2006.09 青海省玛多县委常委、副县长；2006.09--2011.08 青海省玛沁县委副书记、县长；2011.08-- 中共青海省甘德县委书记 。</w:t>
        <w:br/>
        <w:br/>
      </w:r>
    </w:p>
    <w:p/>
    <w:p>
      <w:pPr>
        <w:pStyle w:val="Heading3"/>
      </w:pPr>
      <w:r>
        <w:t xml:space="preserve">青海省  果洛藏族自治州  达日县  </w:t>
      </w:r>
    </w:p>
    <w:p>
      <w:r>
        <w:rPr>
          <w:i/>
        </w:rPr>
        <w:t>周洛    青海省果洛藏族自治州达日县县长</w:t>
      </w:r>
    </w:p>
    <w:p>
      <w:r>
        <w:t>性别:  男</w:t>
      </w:r>
    </w:p>
    <w:p>
      <w:r>
        <w:t>生年：  1964年07月</w:t>
      </w:r>
    </w:p>
    <w:p>
      <w:r>
        <w:t>籍贯:  青海曲麻莱</w:t>
      </w:r>
    </w:p>
    <w:p>
      <w:r>
        <w:t xml:space="preserve">学历:  </w:t>
      </w:r>
    </w:p>
    <w:p>
      <w:r>
        <w:t xml:space="preserve">简历:  </w:t>
        <w:br/>
        <w:t>周洛，男，藏族，青海省曲麻莱人。1964年8月出生，1990年7月参加工作，1991年10月加入中国共产党，全日制大学文化程度。现任青海省达日县县委副书记、县人民政府县长。</w:t>
        <w:br/>
        <w:br/>
        <w:t>主要简历：</w:t>
        <w:br/>
        <w:br/>
        <w:t xml:space="preserve">1990.7---1992.4青海省曲麻莱县商业局干部；1992.4---1994.6     青海省曲麻莱县商业局副局长兼民贸公司副经理；1994.6---1995.4青海省曲麻莱县计经委副主任；1995.4---1998.7青海省曲麻莱县代拉沟金矿矿长（正科级）；1998.7---2003.3青海省曲麻莱县秋智乡党委书记；2003.3---2011.7青海省治多县委常委、统战部长；2011.7--- 现今青海省达日县委副书记、县人民政府县长。  </w:t>
        <w:br/>
      </w:r>
    </w:p>
    <w:p/>
    <w:p>
      <w:pPr>
        <w:pStyle w:val="Heading3"/>
      </w:pPr>
      <w:r>
        <w:t xml:space="preserve">青海省  果洛藏族自治州  达日县  </w:t>
      </w:r>
    </w:p>
    <w:p>
      <w:r>
        <w:rPr>
          <w:i/>
        </w:rPr>
        <w:t>武伟    青海省果洛藏族自治州达日县委书记</w:t>
      </w:r>
    </w:p>
    <w:p>
      <w:r>
        <w:t>性别:  男</w:t>
      </w:r>
    </w:p>
    <w:p>
      <w:r>
        <w:t>生年：  1970年07月</w:t>
      </w:r>
    </w:p>
    <w:p>
      <w:r>
        <w:t>籍贯:  天津静海</w:t>
      </w:r>
    </w:p>
    <w:p>
      <w:r>
        <w:t>学历:  硕士</w:t>
      </w:r>
    </w:p>
    <w:p>
      <w:r>
        <w:t xml:space="preserve">简历:  </w:t>
        <w:br/>
        <w:t>武伟，满族，天津静海人，1970年8月出生，1993年7月参加工作，1991年6月加入中国共产党，硕士研究生学历。现任中共达日县委书记。</w:t>
        <w:br/>
        <w:br/>
        <w:t>主要简历：</w:t>
        <w:br/>
        <w:br/>
        <w:t>1989年9月至1993年7月青海师范大学中文系学生；1993年7月至1994年8月青海师范大学党委组织部干部；1994年9月至1996年10月青海师范大学党委组织部科员；1996年11月至2001年10月青海师范大学党委组织部副主任科员；2001年11月至2006年4月青海师范大学党委组织部主任科员，其中（2005年7月至11月借调青海省委组织部干部教育处）；2006年5月至2006年6月中共天峻县委常委、纪委书记；2006年6月至2010年7月中共天峻县委常委、政府副县长；2010年7月至2011年7月中共天峻县委常委、政府常务副县长；2011年7月至2013年3月中共都兰县委副书记；2013年3月至今中共达日县委书记。</w:t>
        <w:br/>
      </w:r>
    </w:p>
    <w:p/>
    <w:p>
      <w:pPr>
        <w:pStyle w:val="Heading3"/>
      </w:pPr>
      <w:r>
        <w:t xml:space="preserve">青海省  果洛藏族自治州  久治县  </w:t>
      </w:r>
    </w:p>
    <w:p>
      <w:r>
        <w:rPr>
          <w:i/>
        </w:rPr>
        <w:t>党国    青海省果洛藏族自治州久治县县长</w:t>
      </w:r>
    </w:p>
    <w:p>
      <w:r>
        <w:t>性别:  男</w:t>
      </w:r>
    </w:p>
    <w:p>
      <w:r>
        <w:t>生年：  1962年07月</w:t>
      </w:r>
    </w:p>
    <w:p>
      <w:r>
        <w:t>籍贯:  青海化隆</w:t>
      </w:r>
    </w:p>
    <w:p>
      <w:r>
        <w:t>学历:  研究生</w:t>
      </w:r>
    </w:p>
    <w:p>
      <w:r>
        <w:t xml:space="preserve">简历:  </w:t>
        <w:br/>
        <w:t>党国，男，生于1962年8月，藏族，青海化隆人，研究生学历，1983年10月加入中国共产党，1980年8月参加工作，现任青海省久治县委副书记、县人民政府县长。</w:t>
        <w:br/>
        <w:br/>
        <w:t>工作简历：</w:t>
        <w:br/>
        <w:br/>
        <w:t xml:space="preserve">1980年8月至1984年4月, 青海省达日县畜牧科干部;1984年4月至1985年8月, 青海省达日县建设乡副乡长;1985年8月至1988年8月，青海省委党校民干班学习；1988年8月至1990年4月，青海省达日县建设乡副乡长;1990年4月至1992年12月, 青海省达日县下红科乡乡长;1992年12月至1995年4月, 青海省达日县下红科乡党委书记;1995年4月至1997年11月, 青海省达日县文教局局长;1997年11月至2002年12月, 青海省班玛县人民政府副县长;2002年12月至2006年9月, 青海省班玛县委常委、县政府副县长;2006年9月至2009年4月, 青海省班玛县人大常委会主任;2009年4月至2011年8月, 青海省班玛县委副书记、县长；2011年8月至今,青海省久治县委副书记、县人民政府县长。 </w:t>
        <w:br/>
        <w:br/>
      </w:r>
    </w:p>
    <w:p/>
    <w:p>
      <w:pPr>
        <w:pStyle w:val="Heading3"/>
      </w:pPr>
      <w:r>
        <w:t xml:space="preserve">青海省  果洛藏族自治州  久治县  </w:t>
      </w:r>
    </w:p>
    <w:p>
      <w:r>
        <w:rPr>
          <w:i/>
        </w:rPr>
        <w:t>宋积珍    青海省果洛藏族自治州久治县委书记</w:t>
      </w:r>
    </w:p>
    <w:p>
      <w:r>
        <w:t>性别:  男</w:t>
      </w:r>
    </w:p>
    <w:p>
      <w:r>
        <w:t>生年：  1968年04月</w:t>
      </w:r>
    </w:p>
    <w:p>
      <w:r>
        <w:t xml:space="preserve">籍贯:  </w:t>
      </w:r>
    </w:p>
    <w:p>
      <w:r>
        <w:t xml:space="preserve">学历:  </w:t>
      </w:r>
    </w:p>
    <w:p>
      <w:r>
        <w:t xml:space="preserve">简历:  </w:t>
        <w:br/>
        <w:t>宋积珍，男，汉族，1968年5月出生，中共党员，中央党校大学学历，现任青海省果洛藏族自治州久治县委书记。</w:t>
        <w:br/>
      </w:r>
    </w:p>
    <w:p/>
    <w:p>
      <w:pPr>
        <w:pStyle w:val="Heading3"/>
      </w:pPr>
      <w:r>
        <w:t xml:space="preserve">青海省  果洛藏族自治州  玛多县  </w:t>
      </w:r>
    </w:p>
    <w:p>
      <w:r>
        <w:rPr>
          <w:i/>
        </w:rPr>
        <w:t>周吉    青海省果洛藏族自治州玛多县县长</w:t>
      </w:r>
    </w:p>
    <w:p>
      <w:r>
        <w:t>性别:  女</w:t>
      </w:r>
    </w:p>
    <w:p>
      <w:r>
        <w:t>生年：  1972年07月</w:t>
      </w:r>
    </w:p>
    <w:p>
      <w:r>
        <w:t>籍贯:  青海果洛</w:t>
      </w:r>
    </w:p>
    <w:p>
      <w:r>
        <w:t xml:space="preserve">学历:  </w:t>
      </w:r>
    </w:p>
    <w:p>
      <w:r>
        <w:t xml:space="preserve">简历:  </w:t>
        <w:br/>
        <w:t>周吉，女，藏族，1972年8月出生，青海省果洛州达日县人，2000年4月入党，1991年7月参加工作，本科学历，现任玛多县县委副书记、县人民政府县长。</w:t>
        <w:br/>
        <w:br/>
      </w:r>
    </w:p>
    <w:p/>
    <w:p>
      <w:pPr>
        <w:pStyle w:val="Heading3"/>
      </w:pPr>
      <w:r>
        <w:t xml:space="preserve">青海省  果洛藏族自治州  玛多县  </w:t>
      </w:r>
    </w:p>
    <w:p>
      <w:r>
        <w:rPr>
          <w:i/>
        </w:rPr>
        <w:t>任正德    青海省果洛藏族自治州玛多县委书记</w:t>
      </w:r>
    </w:p>
    <w:p>
      <w:r>
        <w:t>性别:  男</w:t>
      </w:r>
    </w:p>
    <w:p>
      <w:r>
        <w:t>生年：  1965年10月</w:t>
      </w:r>
    </w:p>
    <w:p>
      <w:r>
        <w:t xml:space="preserve">籍贯:  </w:t>
      </w:r>
    </w:p>
    <w:p>
      <w:r>
        <w:t>学历:  研究生</w:t>
      </w:r>
    </w:p>
    <w:p>
      <w:r>
        <w:t xml:space="preserve">简历:  </w:t>
        <w:br/>
        <w:t>任正德 青海省果洛州玛多县委书记，1965年11月生，1992年6月加入中国共产党，1988年6月参加工作，省委党校研究生学历。</w:t>
        <w:br/>
      </w:r>
    </w:p>
    <w:p/>
    <w:p>
      <w:pPr>
        <w:pStyle w:val="Heading3"/>
      </w:pPr>
      <w:r>
        <w:t xml:space="preserve">青海省  玉树藏族自治州  玉树市  </w:t>
      </w:r>
    </w:p>
    <w:p>
      <w:r>
        <w:rPr>
          <w:i/>
        </w:rPr>
        <w:t>扎西才让    青海省玉树藏族自治州玉树市市长</w:t>
      </w:r>
    </w:p>
    <w:p>
      <w:r>
        <w:t>性别:  男</w:t>
      </w:r>
    </w:p>
    <w:p>
      <w:r>
        <w:t xml:space="preserve">生年：  </w:t>
      </w:r>
    </w:p>
    <w:p>
      <w:r>
        <w:t xml:space="preserve">籍贯:  </w:t>
      </w:r>
    </w:p>
    <w:p>
      <w:r>
        <w:t xml:space="preserve">学历:  </w:t>
      </w:r>
    </w:p>
    <w:p>
      <w:r>
        <w:t xml:space="preserve">简历:  </w:t>
        <w:br/>
        <w:t>扎西才让，男，藏族</w:t>
        <w:br/>
        <w:br/>
        <w:t xml:space="preserve"> </w:t>
        <w:br/>
        <w:t xml:space="preserve">　　</w:t>
        <w:br/>
      </w:r>
    </w:p>
    <w:p/>
    <w:p>
      <w:pPr>
        <w:pStyle w:val="Heading3"/>
      </w:pPr>
      <w:r>
        <w:t xml:space="preserve">青海省  玉树藏族自治州  玉树市  </w:t>
      </w:r>
    </w:p>
    <w:p>
      <w:r>
        <w:rPr>
          <w:i/>
        </w:rPr>
        <w:t>蔡成勇    青海省玉树藏族自治州玉树市委书记</w:t>
      </w:r>
    </w:p>
    <w:p>
      <w:r>
        <w:t>性别:  男</w:t>
      </w:r>
    </w:p>
    <w:p>
      <w:r>
        <w:t>生年：  1967年09月</w:t>
      </w:r>
    </w:p>
    <w:p>
      <w:r>
        <w:t>籍贯:  青海湟中</w:t>
      </w:r>
    </w:p>
    <w:p>
      <w:r>
        <w:t xml:space="preserve">学历:  </w:t>
      </w:r>
    </w:p>
    <w:p>
      <w:r>
        <w:t xml:space="preserve">简历:  </w:t>
        <w:br/>
        <w:t>蔡成勇，男，汉族，1967年10月生，青海湟中人，1989年7月参加工作，1997年7月加入中国共产党，硕士学历。</w:t>
        <w:br/>
        <w:br/>
        <w:t xml:space="preserve"> </w:t>
        <w:br/>
        <w:t>1985.09――1989.07 西北林学院林学系林业专业学习</w:t>
        <w:br/>
        <w:br/>
        <w:t>1989.07――1992.10青海省西宁市南山公园干部</w:t>
        <w:br/>
        <w:br/>
        <w:t>1992.10――2000.01青海省西宁市南山公园副主任</w:t>
        <w:br/>
        <w:br/>
        <w:t>2000.01――2002.03 青海省西宁市南山公园主任</w:t>
        <w:br/>
        <w:br/>
        <w:t>2002.03――2004.06青海省西宁市林业局副局长、党委委员（其间：2000.09――2002.07在兰州大学社会地理经济专来研究生课程进修班学习）</w:t>
        <w:br/>
        <w:br/>
        <w:t>2004.06――2006.07 青海省湟源县委常委、副县长</w:t>
        <w:br/>
        <w:br/>
        <w:t>2006.07――2006.09青海省湟源县委副书记、代县长</w:t>
        <w:br/>
        <w:br/>
        <w:t>2006.09――2011.07青海省湟源县委副书记、县长（其间：2005.12――2008.12在西北农林科技大学农业推广专业学习，取得农业推广硕士学位）</w:t>
        <w:br/>
        <w:br/>
        <w:t>2011.07――2013.02青海省湟源县委书记</w:t>
        <w:br/>
        <w:br/>
        <w:t>2013.02―― 青海省玉树藏族自治州人民政府副州长</w:t>
        <w:br/>
        <w:br/>
        <w:t>2014.05 玉树州委常委、玉树市委书记。</w:t>
        <w:br/>
      </w:r>
    </w:p>
    <w:p/>
    <w:p>
      <w:pPr>
        <w:pStyle w:val="Heading3"/>
      </w:pPr>
      <w:r>
        <w:t xml:space="preserve">青海省  玉树藏族自治州  杂多县  </w:t>
      </w:r>
    </w:p>
    <w:p>
      <w:r>
        <w:rPr>
          <w:i/>
        </w:rPr>
        <w:t>才旦周    青海省玉树藏族自治州杂多县县长</w:t>
      </w:r>
    </w:p>
    <w:p>
      <w:r>
        <w:t>性别:  男</w:t>
      </w:r>
    </w:p>
    <w:p>
      <w:r>
        <w:t xml:space="preserve">生年：  </w:t>
      </w:r>
    </w:p>
    <w:p>
      <w:r>
        <w:t xml:space="preserve">籍贯:  </w:t>
      </w:r>
    </w:p>
    <w:p>
      <w:r>
        <w:t xml:space="preserve">学历:  </w:t>
      </w:r>
    </w:p>
    <w:p>
      <w:r>
        <w:t xml:space="preserve">简历:  </w:t>
        <w:br/>
        <w:t>才旦周  杂多县县长</w:t>
        <w:br/>
      </w:r>
    </w:p>
    <w:p/>
    <w:p>
      <w:pPr>
        <w:pStyle w:val="Heading3"/>
      </w:pPr>
      <w:r>
        <w:t xml:space="preserve">青海省  玉树藏族自治州  杂多县  </w:t>
      </w:r>
    </w:p>
    <w:p>
      <w:r>
        <w:rPr>
          <w:i/>
        </w:rPr>
        <w:t>李延斌    青海省玉树州杂多县委书记</w:t>
      </w:r>
    </w:p>
    <w:p>
      <w:r>
        <w:t>性别:  男</w:t>
      </w:r>
    </w:p>
    <w:p>
      <w:r>
        <w:t xml:space="preserve">生年：  </w:t>
      </w:r>
    </w:p>
    <w:p>
      <w:r>
        <w:t xml:space="preserve">籍贯:  </w:t>
      </w:r>
    </w:p>
    <w:p>
      <w:r>
        <w:t xml:space="preserve">学历:  </w:t>
      </w:r>
    </w:p>
    <w:p>
      <w:r>
        <w:t xml:space="preserve">简历:  </w:t>
        <w:br/>
        <w:t>李延斌 男</w:t>
        <w:br/>
        <w:br/>
        <w:t>工作简历：1990年7月－1996年4月，在湟中县田家寨乡就职；</w:t>
        <w:br/>
        <w:br/>
        <w:t>1996年4月－2000年7月，任湟中县团委副书记；</w:t>
        <w:br/>
        <w:br/>
        <w:t>2000年7月－2001年11月，任湟中县团委书记；</w:t>
        <w:br/>
        <w:br/>
        <w:t>2001年11月－2006年4月，任湟中县拦隆口镇、多巴镇党委副书记、政府镇长；</w:t>
        <w:br/>
        <w:br/>
        <w:t>2006年4月－2008年1月，任湟源县人民政府副县长；</w:t>
        <w:br/>
        <w:br/>
        <w:t>2008年1月—2011年7月，任湟源县委常委、组织部部长；</w:t>
        <w:br/>
        <w:br/>
        <w:t>2011年8月—2012年10月，任湟源县委常委、常务副县长。</w:t>
        <w:br/>
        <w:br/>
        <w:t>2012年10月—杂多县委书记</w:t>
        <w:br/>
        <w:br/>
      </w:r>
    </w:p>
    <w:p/>
    <w:p>
      <w:pPr>
        <w:pStyle w:val="Heading3"/>
      </w:pPr>
      <w:r>
        <w:t xml:space="preserve">青海省  玉树藏族自治州  称多县  </w:t>
      </w:r>
    </w:p>
    <w:p>
      <w:r>
        <w:rPr>
          <w:i/>
        </w:rPr>
        <w:t>艾尼阿更    青海省玉树藏族自治州称多县县长</w:t>
      </w:r>
    </w:p>
    <w:p>
      <w:r>
        <w:t>性别:  男</w:t>
      </w:r>
    </w:p>
    <w:p>
      <w:r>
        <w:t xml:space="preserve">生年：  </w:t>
      </w:r>
    </w:p>
    <w:p>
      <w:r>
        <w:t xml:space="preserve">籍贯:  </w:t>
      </w:r>
    </w:p>
    <w:p>
      <w:r>
        <w:t xml:space="preserve">学历:  </w:t>
      </w:r>
    </w:p>
    <w:p>
      <w:r>
        <w:t xml:space="preserve">简历:  </w:t>
        <w:br/>
        <w:t>1985年7月至1987年7月在杂多县民中，结多乡小学任教；</w:t>
        <w:br/>
        <w:br/>
        <w:t xml:space="preserve">                           1987年7月至1990年10月在杂多县结多乡任武装干事；</w:t>
        <w:br/>
        <w:br/>
        <w:t xml:space="preserve">                           1990年10月至1998年8月在杂多县旦荣乡前后任武装部长、党委副书记、书记；</w:t>
        <w:br/>
        <w:br/>
        <w:t xml:space="preserve">                           1998年8月至2002年5月在杂多县政府任办公室主任；</w:t>
        <w:br/>
        <w:br/>
        <w:t xml:space="preserve">                           2002年5月至2004年10月任杂多县畜牧林业局局长；</w:t>
        <w:br/>
        <w:br/>
        <w:t xml:space="preserve">                           2004年10月至2006年4月任杂多县委常委、县畜牧林业局局长；</w:t>
        <w:br/>
        <w:br/>
        <w:t xml:space="preserve">                           2006年4月至2010年1月任杂多县政府副县长；</w:t>
        <w:br/>
        <w:br/>
        <w:t xml:space="preserve">                           2010年1月至2011年10月任玉树县委常委、副县长；</w:t>
        <w:br/>
        <w:br/>
        <w:t xml:space="preserve">                           2011年10月至今任称多县委副书记、县长。</w:t>
        <w:br/>
      </w:r>
    </w:p>
    <w:p/>
    <w:p>
      <w:pPr>
        <w:pStyle w:val="Heading3"/>
      </w:pPr>
      <w:r>
        <w:t xml:space="preserve">青海省  玉树藏族自治州  称多县  </w:t>
      </w:r>
    </w:p>
    <w:p>
      <w:r>
        <w:rPr>
          <w:i/>
        </w:rPr>
        <w:t>更太    青海省玉树藏族自治州称多县委书记</w:t>
      </w:r>
    </w:p>
    <w:p>
      <w:r>
        <w:t>性别:  男</w:t>
      </w:r>
    </w:p>
    <w:p>
      <w:r>
        <w:t xml:space="preserve">生年：  </w:t>
      </w:r>
    </w:p>
    <w:p>
      <w:r>
        <w:t xml:space="preserve">籍贯:  </w:t>
      </w:r>
    </w:p>
    <w:p>
      <w:r>
        <w:t>学历:  专科</w:t>
      </w:r>
    </w:p>
    <w:p>
      <w:r>
        <w:t xml:space="preserve">简历:  </w:t>
        <w:br/>
        <w:t>更太，男，藏族，1960年2月出生，中共党员，在职大专学历。</w:t>
        <w:br/>
      </w:r>
    </w:p>
    <w:p/>
    <w:p>
      <w:pPr>
        <w:pStyle w:val="Heading3"/>
      </w:pPr>
      <w:r>
        <w:t xml:space="preserve">青海省  玉树藏族自治州  治多县  </w:t>
      </w:r>
    </w:p>
    <w:p>
      <w:r>
        <w:rPr>
          <w:i/>
        </w:rPr>
        <w:t>南阳    青海省玉树藏族自治州治多县县长</w:t>
      </w:r>
    </w:p>
    <w:p>
      <w:r>
        <w:t>性别:  男</w:t>
      </w:r>
    </w:p>
    <w:p>
      <w:r>
        <w:t>生年：  1964年02月</w:t>
      </w:r>
    </w:p>
    <w:p>
      <w:r>
        <w:t>籍贯:  青海玉树县</w:t>
      </w:r>
    </w:p>
    <w:p>
      <w:r>
        <w:t xml:space="preserve">学历:  </w:t>
      </w:r>
    </w:p>
    <w:p>
      <w:r>
        <w:t xml:space="preserve">简历:  </w:t>
        <w:br/>
        <w:t>南阳 男 藏族 1964年3月出生</w:t>
        <w:br/>
        <w:br/>
        <w:t xml:space="preserve"> </w:t>
        <w:br/>
        <w:t>1982年8月-1984年4月 玉树县一完小任教；</w:t>
        <w:br/>
        <w:br/>
        <w:t xml:space="preserve"> </w:t>
        <w:br/>
        <w:t>1984年4月-1990年7月 玉树县结古镇干部(期间于1988年8月-1990年7月在省委党校学习)；</w:t>
        <w:br/>
        <w:br/>
        <w:t xml:space="preserve"> </w:t>
        <w:br/>
        <w:t>1990年7月-1992年8月 玉树县委宣传部干部；</w:t>
        <w:br/>
        <w:br/>
        <w:t xml:space="preserve"> </w:t>
        <w:br/>
        <w:t>1992年8月-1993年7月 玉树县委办公室副主任；</w:t>
        <w:br/>
        <w:br/>
        <w:t xml:space="preserve"> </w:t>
        <w:br/>
        <w:t>1993年7月-1996年5月 玉树县委办公室副主任兼政策研究室副主任；</w:t>
        <w:br/>
        <w:br/>
        <w:t xml:space="preserve"> </w:t>
        <w:br/>
        <w:t>1996年5月-1997年12月 玉树县委办公室主任；</w:t>
        <w:br/>
        <w:br/>
        <w:t xml:space="preserve"> </w:t>
        <w:br/>
        <w:t>1997年12月-1998年6月 囊谦县政府副县长；</w:t>
        <w:br/>
        <w:br/>
        <w:t xml:space="preserve"> </w:t>
        <w:br/>
        <w:t>1998年6月-2003年5月 曲麻莱县政府副县长；</w:t>
        <w:br/>
        <w:br/>
        <w:t xml:space="preserve"> </w:t>
        <w:br/>
        <w:t>2003年5月-2005年7月 州总工会副主席；</w:t>
        <w:br/>
        <w:br/>
        <w:t xml:space="preserve"> </w:t>
        <w:br/>
        <w:t>2005年7月-2008年12月 州政府办公室副主任；</w:t>
        <w:br/>
        <w:br/>
        <w:t xml:space="preserve"> </w:t>
        <w:br/>
        <w:t>2008年12月-2010年1月 州政府副秘书长；</w:t>
        <w:br/>
        <w:br/>
        <w:t xml:space="preserve"> </w:t>
        <w:br/>
        <w:t>2010年1月-2011年10月 州政府副秘书长、办公室主任，州民语办主任；</w:t>
        <w:br/>
        <w:br/>
        <w:t xml:space="preserve"> </w:t>
        <w:br/>
        <w:t>2011年10月-- 中共治多县委副书记，县长。</w:t>
        <w:br/>
      </w:r>
    </w:p>
    <w:p/>
    <w:p>
      <w:pPr>
        <w:pStyle w:val="Heading3"/>
      </w:pPr>
      <w:r>
        <w:t xml:space="preserve">青海省  玉树藏族自治州  治多县  </w:t>
      </w:r>
    </w:p>
    <w:p>
      <w:r>
        <w:rPr>
          <w:i/>
        </w:rPr>
        <w:t>任宝元    青海省玉树藏族自治州治多县委书记</w:t>
      </w:r>
    </w:p>
    <w:p>
      <w:r>
        <w:t>性别:  男</w:t>
      </w:r>
    </w:p>
    <w:p>
      <w:r>
        <w:t xml:space="preserve">生年：  </w:t>
      </w:r>
    </w:p>
    <w:p>
      <w:r>
        <w:t xml:space="preserve">籍贯:  </w:t>
      </w:r>
    </w:p>
    <w:p>
      <w:r>
        <w:t xml:space="preserve">学历:  </w:t>
      </w:r>
    </w:p>
    <w:p>
      <w:r>
        <w:t xml:space="preserve">简历:  </w:t>
        <w:br/>
        <w:t xml:space="preserve">任宝元 男 藏族 </w:t>
        <w:br/>
        <w:br/>
        <w:t>1985年7月至1991年11月在称多县拉布乡兽医站工作；</w:t>
        <w:br/>
        <w:br/>
        <w:t>1991年12月至2004年11月在玉树州科技局工作。先后任科技局秘书、办公室主任、副局长兼科协副主席等职务。（1997年5月任办公室主任，2001年11月任党组成员、副局长兼科协副主席。）</w:t>
        <w:br/>
        <w:br/>
        <w:t>2004年12月至2011年11月在囊谦县工作，先后任县委常委、组织部长，常务副县长等职。（期间2005年6月至2006年1月在辽宁省营口市经济开发区挂职，任开发区党工委委员、管委会副主任。）</w:t>
        <w:br/>
        <w:br/>
        <w:t>2011年11月至2014年4月在玉树市工作，先后任县委常委、常务副县长，市委常委、常务副市长等职。</w:t>
        <w:br/>
        <w:br/>
        <w:t>2014年5月至今任治多县委书记。</w:t>
        <w:br/>
      </w:r>
    </w:p>
    <w:p/>
    <w:p>
      <w:pPr>
        <w:pStyle w:val="Heading3"/>
      </w:pPr>
      <w:r>
        <w:t xml:space="preserve">青海省  玉树藏族自治州  囊谦县  </w:t>
      </w:r>
    </w:p>
    <w:p>
      <w:r>
        <w:rPr>
          <w:i/>
        </w:rPr>
        <w:t>欧格    青海省玉树藏族自治州曲囊谦县县长</w:t>
      </w:r>
    </w:p>
    <w:p>
      <w:r>
        <w:t>性别:  男</w:t>
      </w:r>
    </w:p>
    <w:p>
      <w:r>
        <w:t xml:space="preserve">生年：  </w:t>
      </w:r>
    </w:p>
    <w:p>
      <w:r>
        <w:t xml:space="preserve">籍贯:  </w:t>
      </w:r>
    </w:p>
    <w:p>
      <w:r>
        <w:t xml:space="preserve">学历:  </w:t>
      </w:r>
    </w:p>
    <w:p>
      <w:r>
        <w:t xml:space="preserve">简历:  </w:t>
        <w:br/>
        <w:t>欧格 男</w:t>
        <w:br/>
      </w:r>
    </w:p>
    <w:p/>
    <w:p>
      <w:pPr>
        <w:pStyle w:val="Heading3"/>
      </w:pPr>
      <w:r>
        <w:t xml:space="preserve">青海省  玉树藏族自治州  囊谦县  </w:t>
      </w:r>
    </w:p>
    <w:p>
      <w:r>
        <w:rPr>
          <w:i/>
        </w:rPr>
        <w:t>朱战民    青海省玉树藏族自治州囊谦县委书记</w:t>
      </w:r>
    </w:p>
    <w:p>
      <w:r>
        <w:t>性别:  男</w:t>
      </w:r>
    </w:p>
    <w:p>
      <w:r>
        <w:t>生年：  1966年04月</w:t>
      </w:r>
    </w:p>
    <w:p>
      <w:r>
        <w:t xml:space="preserve">籍贯:  </w:t>
      </w:r>
    </w:p>
    <w:p>
      <w:r>
        <w:t xml:space="preserve">学历:  </w:t>
      </w:r>
    </w:p>
    <w:p>
      <w:r>
        <w:t xml:space="preserve">简历:  </w:t>
        <w:br/>
        <w:t>朱战民，男，汉族，1966年5月生，中国共产党党员，省委党校研究生学历。现任中共青海省囊谦县委书记，</w:t>
        <w:br/>
      </w:r>
    </w:p>
    <w:p/>
    <w:p>
      <w:pPr>
        <w:pStyle w:val="Heading3"/>
      </w:pPr>
      <w:r>
        <w:t xml:space="preserve">青海省  玉树藏族自治州  曲麻莱县  </w:t>
      </w:r>
    </w:p>
    <w:p>
      <w:r>
        <w:rPr>
          <w:i/>
        </w:rPr>
        <w:t>尼玛扎西    青海玉树藏族自治州曲麻莱县县长</w:t>
      </w:r>
    </w:p>
    <w:p>
      <w:r>
        <w:t>性别:  男</w:t>
      </w:r>
    </w:p>
    <w:p>
      <w:r>
        <w:t xml:space="preserve">生年：  </w:t>
      </w:r>
    </w:p>
    <w:p>
      <w:r>
        <w:t xml:space="preserve">籍贯:  </w:t>
      </w:r>
    </w:p>
    <w:p>
      <w:r>
        <w:t xml:space="preserve">学历:  </w:t>
      </w:r>
    </w:p>
    <w:p>
      <w:r>
        <w:t xml:space="preserve">简历:  </w:t>
        <w:br/>
        <w:t xml:space="preserve"> 1985年12月至1989年8月   青海省治多县扎河乡派出所干警</w:t>
        <w:br/>
        <w:br/>
        <w:t xml:space="preserve"> 1989年8月至1997年3月    青省玉树县工商局干部</w:t>
        <w:br/>
        <w:br/>
        <w:t xml:space="preserve"> 1997年3月至2000年11月   青海省玉树县东仲行政管理委员会主任（副科级）</w:t>
        <w:br/>
        <w:br/>
        <w:t xml:space="preserve">  2000年11月至2004年4月   青海省玉树县财政局副局长兼农税所所长（正科级）</w:t>
        <w:br/>
        <w:br/>
        <w:t>2004年4月至2006年7月     青海省玉树县结古镇党委副书记、镇长（1998年7月至2005年4月青海广播电视大学法律大专班学习,</w:t>
        <w:br/>
        <w:br/>
        <w:t>2003年 7月至2005年12月   中央党校函授学院行政管理专业本科班学习）</w:t>
        <w:br/>
        <w:br/>
        <w:t>2006年7月2009年3月   青海省玉树县结古镇党</w:t>
        <w:br/>
        <w:br/>
        <w:t>2009年3月至2011年12月  青海省玉树县委常委、结石镇党委书记</w:t>
        <w:br/>
        <w:br/>
        <w:t>20011年12月至20013年10月  青海省囊谦县委副书记（正县级）</w:t>
        <w:br/>
        <w:br/>
        <w:t xml:space="preserve"> 2013年10月至今   青海省曲麻莱县委副书记、县长</w:t>
        <w:br/>
      </w:r>
    </w:p>
    <w:p/>
    <w:p>
      <w:pPr>
        <w:pStyle w:val="Heading3"/>
      </w:pPr>
      <w:r>
        <w:t xml:space="preserve">青海省  玉树藏族自治州  曲麻莱县  </w:t>
      </w:r>
    </w:p>
    <w:p>
      <w:r>
        <w:rPr>
          <w:i/>
        </w:rPr>
        <w:t>董晋林    青海省玉树藏族自治州曲麻莱县委书记</w:t>
      </w:r>
    </w:p>
    <w:p>
      <w:r>
        <w:t>性别:  男</w:t>
      </w:r>
    </w:p>
    <w:p>
      <w:r>
        <w:t>生年：  1972年06月</w:t>
      </w:r>
    </w:p>
    <w:p>
      <w:r>
        <w:t xml:space="preserve">籍贯:  </w:t>
      </w:r>
    </w:p>
    <w:p>
      <w:r>
        <w:t xml:space="preserve">学历:  </w:t>
      </w:r>
    </w:p>
    <w:p>
      <w:r>
        <w:t xml:space="preserve">简历:  </w:t>
        <w:br/>
        <w:t>董晋林 男 1972年7月出生 中共党员，省委党校研究生学历。</w:t>
        <w:br/>
      </w:r>
    </w:p>
    <w:p/>
    <w:p>
      <w:pPr>
        <w:pStyle w:val="Heading3"/>
      </w:pPr>
      <w:r>
        <w:t xml:space="preserve">青海省  海西蒙古族藏族自治州  格尔木市  </w:t>
      </w:r>
    </w:p>
    <w:p>
      <w:r>
        <w:rPr>
          <w:i/>
        </w:rPr>
        <w:t>王勇    青海省海西蒙古族藏族自治州格尔木市市长</w:t>
      </w:r>
    </w:p>
    <w:p>
      <w:r>
        <w:t>性别:  男</w:t>
      </w:r>
    </w:p>
    <w:p>
      <w:r>
        <w:t>生年：  1964年05月</w:t>
      </w:r>
    </w:p>
    <w:p>
      <w:r>
        <w:t>籍贯:  河北冀县</w:t>
      </w:r>
    </w:p>
    <w:p>
      <w:r>
        <w:t>学历:  本科</w:t>
      </w:r>
    </w:p>
    <w:p>
      <w:r>
        <w:t xml:space="preserve">简历:  </w:t>
        <w:br/>
        <w:t>王勇,男,汉族,1964年6月生,河北冀县人,大学,1999年2月加入中国共产党,1987年7月参加工作。现任青海省海西蒙古族藏族自治州格尔木市市长。</w:t>
        <w:br/>
        <w:br/>
        <w:t>1983.09—1987.07兰州大学经济系经济管理专业学习;1987.07—1991.09青海西宁市委党校教师;1991.09—1995.06青海省计划委员会信息中心干部;1995.06—1999.03青海省计划委员会社会处、财政金融处副主任科员、主任科员;1999.03—2000.06青海省计划委员会财政金融处助理调研员;2000.06—2001.08青海省发展计划委员会经贸流通处副处长;2001.08—2003.09任青海省政府办公厅综合处副处长; 2003.09—2009.01青海省政府办公厅综合处长;2009.01—2010.04玉树州副州长、党组成员; 2010.04起任青海省海西蒙古族藏族自治州格尔木市市长。</w:t>
        <w:br/>
      </w:r>
    </w:p>
    <w:p/>
    <w:p>
      <w:pPr>
        <w:pStyle w:val="Heading3"/>
      </w:pPr>
      <w:r>
        <w:t xml:space="preserve">青海省  海西蒙古族藏族自治州  格尔木市  </w:t>
      </w:r>
    </w:p>
    <w:p>
      <w:r>
        <w:rPr>
          <w:i/>
        </w:rPr>
        <w:t>李国忠    青海省海西蒙古族藏族自治州格尔木市委书记</w:t>
      </w:r>
    </w:p>
    <w:p>
      <w:r>
        <w:t xml:space="preserve">性别:  </w:t>
      </w:r>
    </w:p>
    <w:p>
      <w:r>
        <w:t>生年：  1964年06月</w:t>
      </w:r>
    </w:p>
    <w:p>
      <w:r>
        <w:t>籍贯:  青海湟中</w:t>
      </w:r>
    </w:p>
    <w:p>
      <w:r>
        <w:t>学历:  专科</w:t>
      </w:r>
    </w:p>
    <w:p>
      <w:r>
        <w:t xml:space="preserve">简历:  </w:t>
        <w:br/>
        <w:t xml:space="preserve"> 李国忠，男，汉族，1964年7月生，青海湟中人，1991年5月加入中国共产党，1986年7月参加工作，青海畜牧兽医学院兽医系兽医专业毕业，大学文化程度。 </w:t>
        <w:br/>
        <w:br/>
        <w:t>简历：</w:t>
        <w:br/>
        <w:br/>
        <w:t>1982.10——1986.07，青海畜牧兽医学院兽医系兽医专业学习；1986.07——1988.11，青海省果洛州农牧局干部；1988.11——1992.11，青海省果洛州政府办公室干部；1992.11——1995.08，青海省果洛州政府办公室副科级秘书；1995.08——1996.08，青海省果洛州政府办公室秘书科科长；1996.08——1998.08，青海省海北州政府办公室秘书科科长；1998.08——2000.12，青海省海北州政府办公室副主任；2000.12——2001.06，青海省海北州政府办公室副秘书长；2001.06——2002.12，青海省海北州政府办公室副秘书长、办公室主任(2000.09—2002.07在云南大学研究生课程进修班学习)；2002.12——2006.01，青海省祁连县委副书记(正县级)；2006.01——2009.04，青海省祁连县委书记；2009.04——2011.06，青海省海西州委常委、纪委书记(2011年4月兼任柴达木循环经济试验区党工委委员)；2011.06—— 2013.02青海省海西州委常委、组织部长，柴达木循环经济试验区党工委委员 ；2013.02任青海省海西州委常委、格尔木市委书记。</w:t>
        <w:br/>
      </w:r>
    </w:p>
    <w:p/>
    <w:p>
      <w:pPr>
        <w:pStyle w:val="Heading3"/>
      </w:pPr>
      <w:r>
        <w:t xml:space="preserve">青海省  海西蒙古族藏族自治州  德令哈市  </w:t>
      </w:r>
    </w:p>
    <w:p>
      <w:r>
        <w:rPr>
          <w:i/>
        </w:rPr>
        <w:t>梁彦国    青海省海西蒙古族藏族自治州德令哈市市长</w:t>
      </w:r>
    </w:p>
    <w:p>
      <w:r>
        <w:t>性别:  男</w:t>
      </w:r>
    </w:p>
    <w:p>
      <w:r>
        <w:t>生年：  1963年12月</w:t>
      </w:r>
    </w:p>
    <w:p>
      <w:r>
        <w:t>籍贯:  河北里县</w:t>
      </w:r>
    </w:p>
    <w:p>
      <w:r>
        <w:t xml:space="preserve">学历:  </w:t>
      </w:r>
    </w:p>
    <w:p>
      <w:r>
        <w:t xml:space="preserve">简历:  </w:t>
        <w:br/>
        <w:t>梁彦国，男，汉族，1964年 1月出生，河北里县人，1995年6月入党 ，1984年7月参加工作，大学文化程度，经济师。</w:t>
        <w:br/>
        <w:br/>
        <w:t>简历：</w:t>
        <w:br/>
        <w:br/>
        <w:t>1980.09 青海师范大学数学系数学专业学习；1984.07 青海省重工业厅职工中专教师；1988.08 青海省西宁市经委生产处科员、副主任科员；1996.07 青海省西宁市经委经济运行科副科长；1998.11 青海省西宁市经济贸易委员会办公室主任；2001.04 青海省西宁市经济贸易委员会副主任（副县）；2003.11 青海省西宁市政府副秘书长；2006.12 青海省西宁市招商和经济技术协作局局长、党组书记；（正县）；2010.02 青海省西宁市经济委员会（市国有资产监督管理委员会）主任、党委书记；2011.02 青海省德令哈市委副书记、市长；2014.08 青海省海西州副州长，德令哈市委副书记、市长。</w:t>
        <w:br/>
      </w:r>
    </w:p>
    <w:p/>
    <w:p>
      <w:pPr>
        <w:pStyle w:val="Heading3"/>
      </w:pPr>
      <w:r>
        <w:t xml:space="preserve">青海省  海西蒙古族藏族自治州  德令哈市  </w:t>
      </w:r>
    </w:p>
    <w:p>
      <w:r>
        <w:rPr>
          <w:i/>
        </w:rPr>
        <w:t>王林虎    青海省海西蒙古族藏族自治州德令哈市委书记</w:t>
      </w:r>
    </w:p>
    <w:p>
      <w:r>
        <w:t>性别:  男</w:t>
      </w:r>
    </w:p>
    <w:p>
      <w:r>
        <w:t>生年：  1969年10月</w:t>
      </w:r>
    </w:p>
    <w:p>
      <w:r>
        <w:t>籍贯:  山西长治</w:t>
      </w:r>
    </w:p>
    <w:p>
      <w:r>
        <w:t>学历:  研究生</w:t>
      </w:r>
    </w:p>
    <w:p>
      <w:r>
        <w:t xml:space="preserve">简历:  </w:t>
        <w:br/>
        <w:t>王林虎，男，汉族，1969年11月生，山西长治人，1992年6月入党，1990年7月参加工作，省委党校研究生。现任青海省海西州委常委、德令哈市委书记。</w:t>
        <w:br/>
        <w:br/>
        <w:t>曾任青海省西宁市政府办公厅工交秘书处秘书、主任科员、处长，秘书三处处长；2000年3月任青海省西宁市政府办公厅副县级干部；2001年2月任青海省西宁市经济技术开发区管委会副主任（副县级）；2003年4月任青海省西宁市经济技术开发区管委会副主任、党工委委员（正县级）；2006年6月任青海省西宁（国家级）经济技术开发区东川工业园区管委会主任、党委书记（正县级）；2010年12月任青海省格尔木市委副书记、副市长、代市长；2011年2月任青海省格尔木市委副书记、市长(副厅级）；2012年8月任青海省海西州委常委、德令哈市委书记。</w:t>
        <w:br/>
      </w:r>
    </w:p>
    <w:p/>
    <w:p>
      <w:pPr>
        <w:pStyle w:val="Heading3"/>
      </w:pPr>
      <w:r>
        <w:t xml:space="preserve">青海省  海西蒙古族藏族自治州  乌兰县  </w:t>
      </w:r>
    </w:p>
    <w:p>
      <w:r>
        <w:rPr>
          <w:i/>
        </w:rPr>
        <w:t>钱国庆    青海省海西蒙古族藏族自治州乌兰县县长</w:t>
      </w:r>
    </w:p>
    <w:p>
      <w:r>
        <w:t>性别:  男</w:t>
      </w:r>
    </w:p>
    <w:p>
      <w:r>
        <w:t>生年：  1970年09月</w:t>
      </w:r>
    </w:p>
    <w:p>
      <w:r>
        <w:t>籍贯:  青海都兰</w:t>
      </w:r>
    </w:p>
    <w:p>
      <w:r>
        <w:t>学历:  研究生</w:t>
      </w:r>
    </w:p>
    <w:p>
      <w:r>
        <w:t xml:space="preserve">简历:  </w:t>
        <w:br/>
        <w:t>钱国庆，男，1970年10月生，蒙古族，青海都兰人，1989年3月参加工作，1990年8月入党，在职研究生学历。青海省乌兰县委副书记、县政府县长。</w:t>
        <w:br/>
        <w:br/>
        <w:t>主要简历：</w:t>
        <w:br/>
        <w:br/>
        <w:t>1987.07毕业于乌兰县第二民族中学（校址德令哈市）1988.09—1989.03 在乌兰县第一民族中学学习；1989.03—1992.11  四川省武警总队三支队服役；1992.11—1994.08  青海省海西州茫崖行委公安局干警；1994.08--1996.05  中国刑警学院刑事警察专业学习；1996.05—1998.07  青海省海西州茫崖行委公安局刑警大队副队长；1998.07--1999.04  青海省海西州茫崖行委公安局茫崖分局局长；1999.04—2006.07  青海省海西州茫崖行委茫崖镇副镇长、公安分局局长（其间：2000.05-2002.12中央党校函授学院法律专业本科班学习，2001.08-2003.03青海省社会科学院数量经济管理专业在职研究生结业）；2006.07--2008.11  青海省乌兰县委常委、政法委书记、公安局局长；2008.11--2010.11  青海省格尔木市公安局党委副书记、局长；2010.11--2011.08  青海省海西州人民政府副秘书长；2011.08--今 青海省乌兰县委副书记、县政府县长（其间：2009.09--2012.01中共青海省委党校法学专业在职研究生班学习）。</w:t>
        <w:br/>
      </w:r>
    </w:p>
    <w:p/>
    <w:p>
      <w:pPr>
        <w:pStyle w:val="Heading3"/>
      </w:pPr>
      <w:r>
        <w:t xml:space="preserve">青海省  海西蒙古族藏族自治州  乌兰县  </w:t>
      </w:r>
    </w:p>
    <w:p>
      <w:r>
        <w:rPr>
          <w:i/>
        </w:rPr>
        <w:t>李元兴    青海省海西蒙古族藏族自治州乌兰县委书记</w:t>
      </w:r>
    </w:p>
    <w:p>
      <w:r>
        <w:t>性别:  男</w:t>
      </w:r>
    </w:p>
    <w:p>
      <w:r>
        <w:t>生年：  1964年09月</w:t>
      </w:r>
    </w:p>
    <w:p>
      <w:r>
        <w:t>籍贯:  江苏沛县</w:t>
      </w:r>
    </w:p>
    <w:p>
      <w:r>
        <w:t xml:space="preserve">学历:  </w:t>
      </w:r>
    </w:p>
    <w:p>
      <w:r>
        <w:t xml:space="preserve">简历:  </w:t>
        <w:br/>
        <w:t>李元兴，男，汉族，1964年10月出生，江苏沛县人，1984年7月参加工作，1991年12月入党，助理会计师，研究生学历。现任中共乌兰县委书记，负责县委全面工作。</w:t>
        <w:br/>
        <w:br/>
        <w:t>主要简历：</w:t>
        <w:br/>
        <w:br/>
        <w:t>1982.09--1984.07  青海省商业学校财会专业学习；1984.07--1994.03  青海省海西州商业局工作；1994.04--1997.10  青海省海西州商业局业务科副科长、驻宁办副主任（其间：1995.09-1997.06西北师范大学财务会计专业大专班学习）；1997.10--2000.08  青海省海西州贸易局商业科科长；2000.08--2002.01  青海省海西州贸易局办公室主任；2002.01--2004.03  青海省海西州经贸委综合科科长；2004.03--2006.03  青海省海西州冷湖行委副主任；2006.03--2006.06  青海省海西州经贸委副主任、州招商局局长；2006.06--2008.08  青海省德令哈市委常委、副市长；2008.08--2010.12  青海省德令哈市委副书记（其间：2007.10 -2010.01青海省委党校研究生部经济管理专业学习）；2010.12--今任现职。</w:t>
        <w:br/>
      </w:r>
    </w:p>
    <w:p/>
    <w:p>
      <w:pPr>
        <w:pStyle w:val="Heading3"/>
      </w:pPr>
      <w:r>
        <w:t xml:space="preserve">青海省  海西蒙古族藏族自治州  都兰县  </w:t>
      </w:r>
    </w:p>
    <w:p>
      <w:r>
        <w:rPr>
          <w:i/>
        </w:rPr>
        <w:t>马永安    青海省海西蒙古族藏族自治州都兰县县长</w:t>
      </w:r>
    </w:p>
    <w:p>
      <w:r>
        <w:t>性别:  男</w:t>
      </w:r>
    </w:p>
    <w:p>
      <w:r>
        <w:t xml:space="preserve">生年：  </w:t>
      </w:r>
    </w:p>
    <w:p>
      <w:r>
        <w:t>籍贯:  青海海晏</w:t>
      </w:r>
    </w:p>
    <w:p>
      <w:r>
        <w:t xml:space="preserve">学历:  </w:t>
      </w:r>
    </w:p>
    <w:p>
      <w:r>
        <w:t xml:space="preserve">简历:  </w:t>
        <w:br/>
        <w:t>马永安，男，蒙古族，青海海晏人，大学学历，1987年7月参加工作，1991年6月加入中国共产党，现任青海省都兰县委委员、常委、副书记、县人民政府县长。</w:t>
        <w:br/>
        <w:br/>
        <w:t>主要工作简历：</w:t>
        <w:br/>
        <w:br/>
        <w:t>1983.09--1987.07 西北民族学院学习；1987.07-1996.10 青海省门源县畜牧站、县直机关党委、县政府办公室工作;1996.10-2001.08 青海省纪委综合室、办公厅主任科员；（1998.08-2000.12在中央党校函院行政管理专业学习）2001.08-2005.09 青海省纪委办公厅副处级纪检员、监察员；2005.09-2008.07 青海省纪委宣传教育室副主任（副处级）；2008.07-2009.04 青海省纪委宣传教育室副主任（正处级）；2009.04-2011.07 青海省纪委监察综合室副主任（正处级）；2011.07-2011.09青海省都兰县委副书记、代县长；2011.09-今任现职。</w:t>
        <w:br/>
      </w:r>
    </w:p>
    <w:p/>
    <w:p>
      <w:pPr>
        <w:pStyle w:val="Heading3"/>
      </w:pPr>
      <w:r>
        <w:t xml:space="preserve">青海省  海西蒙古族藏族自治州  都兰县  </w:t>
      </w:r>
    </w:p>
    <w:p>
      <w:r>
        <w:rPr>
          <w:i/>
        </w:rPr>
        <w:t>张纪元    青海省海西蒙古族藏族自治州都兰县委书记</w:t>
      </w:r>
    </w:p>
    <w:p>
      <w:r>
        <w:t>性别:  男</w:t>
      </w:r>
    </w:p>
    <w:p>
      <w:r>
        <w:t>生年：  1962年03月</w:t>
      </w:r>
    </w:p>
    <w:p>
      <w:r>
        <w:t>籍贯:  青海乐都</w:t>
      </w:r>
    </w:p>
    <w:p>
      <w:r>
        <w:t>学历:  研究生</w:t>
      </w:r>
    </w:p>
    <w:p>
      <w:r>
        <w:t xml:space="preserve">简历:  </w:t>
        <w:br/>
        <w:t>张纪元，男，汉族，1962年4月出生，青海乐都人，1994年7月入党，1982年8月参加工作，在职研究生文化程度，畜牧师职称。现任青海省都兰县县委书记。</w:t>
        <w:br/>
        <w:br/>
        <w:t>工作简历：</w:t>
        <w:br/>
        <w:br/>
        <w:t>1979.08--1982.07青海省湟源牧校学习；1982.08--1988.05青海省乌兰县巴音乡兽医站工作；1988.06--1990.05青海省海西州农垦公司工作；1990.06--1993.08青海省海西州农牧局畜牧科工作；1993.08--1997.04青海省海西州牧科所副所长(1993.08）、所长(1995.08（其间:1995.09-1997.07，在青海省畜牧兽医学院大专班脱产学习）；1997.05--2000.05青海省海西州农牧局畜牧科科长（其间1998.09-2000.12在青海省委党校函授学院经济管理专业学习）；2000.06--2001.10青海省海西州农业扶贫开发办公室副主任；2001.11--2004.12青海省海西州人民政府副秘书长；2004.12--2005.05青海省海西州人民政府副秘书长、办公室主任（其间2002.09-2005.01在青海省委党校经济管理专业在职研究生班学习）；2005.05--2006.03青海省德令哈市委副书记、市政府代市长。2006.03-2010.05青海省德令哈市委副书记、市政府市长。2010.05-今青海省都兰县县委书记。</w:t>
        <w:br/>
      </w:r>
    </w:p>
    <w:p/>
    <w:p>
      <w:pPr>
        <w:pStyle w:val="Heading3"/>
      </w:pPr>
      <w:r>
        <w:t xml:space="preserve">青海省  海西蒙古族藏族自治州  天峻县  </w:t>
      </w:r>
    </w:p>
    <w:p>
      <w:r>
        <w:rPr>
          <w:i/>
        </w:rPr>
        <w:t>杨有智    青海省海西蒙古族藏族自治州天峻县县长</w:t>
      </w:r>
    </w:p>
    <w:p>
      <w:r>
        <w:t>性别:  男</w:t>
      </w:r>
    </w:p>
    <w:p>
      <w:r>
        <w:t>生年：  1967年08月</w:t>
      </w:r>
    </w:p>
    <w:p>
      <w:r>
        <w:t>籍贯:  青海湟中</w:t>
      </w:r>
    </w:p>
    <w:p>
      <w:r>
        <w:t>学历:  研究生</w:t>
      </w:r>
    </w:p>
    <w:p>
      <w:r>
        <w:t xml:space="preserve">简历:  </w:t>
        <w:br/>
        <w:t>杨有智，男，藏族，1967年9月出生, 青海湟中县人，1991年7月参加工作，1994年12月加入中国共产党，研究生学历，现任天峻县委副书记、县政府县长。</w:t>
        <w:br/>
      </w:r>
    </w:p>
    <w:p/>
    <w:p>
      <w:pPr>
        <w:pStyle w:val="Heading3"/>
      </w:pPr>
      <w:r>
        <w:t xml:space="preserve">青海省  海西蒙古族藏族自治州  天峻县  </w:t>
      </w:r>
    </w:p>
    <w:p>
      <w:r>
        <w:rPr>
          <w:i/>
        </w:rPr>
        <w:t>张绍军    青海省海西蒙古族藏族自治州天峻县委书记</w:t>
      </w:r>
    </w:p>
    <w:p>
      <w:r>
        <w:t>性别:  男</w:t>
      </w:r>
    </w:p>
    <w:p>
      <w:r>
        <w:t>生年：  1963年10月</w:t>
      </w:r>
    </w:p>
    <w:p>
      <w:r>
        <w:t>籍贯:  河南南乐</w:t>
      </w:r>
    </w:p>
    <w:p>
      <w:r>
        <w:t>学历:  研究生</w:t>
      </w:r>
    </w:p>
    <w:p>
      <w:r>
        <w:t xml:space="preserve">简历:  </w:t>
        <w:br/>
        <w:t>张绍军，男，汉族，1963年11月出生，河南南乐人，1981年7月参加工作，1991年1月加入中国共产党，研究生学历，现任天峻县委书记。</w:t>
        <w:br/>
      </w:r>
    </w:p>
    <w:p/>
    <w:p>
      <w:pPr>
        <w:pStyle w:val="Heading3"/>
      </w:pPr>
      <w:r>
        <w:t xml:space="preserve">西藏自治区  拉萨市  城关区  </w:t>
      </w:r>
    </w:p>
    <w:p>
      <w:r>
        <w:rPr>
          <w:i/>
        </w:rPr>
        <w:t>刘亮    西藏自治区拉萨市城关区区长</w:t>
      </w:r>
    </w:p>
    <w:p>
      <w:r>
        <w:t>性别:  男</w:t>
      </w:r>
    </w:p>
    <w:p>
      <w:r>
        <w:t>生年：  1975年12月</w:t>
      </w:r>
    </w:p>
    <w:p>
      <w:r>
        <w:t>籍贯:  甘肃镇远</w:t>
      </w:r>
    </w:p>
    <w:p>
      <w:r>
        <w:t>学历:  学士</w:t>
      </w:r>
    </w:p>
    <w:p>
      <w:r>
        <w:t xml:space="preserve">简历:  </w:t>
        <w:br/>
        <w:t>刘亮，男，1975年12月生，汉族，甘肃镇原人。1997年7月参加工作。中共党员。</w:t>
        <w:br/>
        <w:br/>
        <w:t>1994.07——1997.07 西藏农牧学院就读</w:t>
        <w:br/>
        <w:br/>
        <w:t>1997.07——1999.10 西藏自治区当雄县冻精站工作</w:t>
        <w:br/>
        <w:br/>
        <w:t>1999.10——2000.11 曲水县农牧局工作</w:t>
        <w:br/>
        <w:br/>
        <w:t>2000.11——2002.08 西藏自治区曲水县委办公室副主任</w:t>
        <w:br/>
        <w:br/>
        <w:t>2001.08——2003.12 中央党校函授学院本科班法律专业学习</w:t>
        <w:br/>
        <w:br/>
        <w:t>2002.08——2003.07 西藏自治区曲水县委办公室主任</w:t>
        <w:br/>
        <w:br/>
        <w:t>2003.07——2005.08 拉萨市委宣传部正科级干部</w:t>
        <w:br/>
        <w:br/>
        <w:t>2005.08——2006.04 拉萨市委宣传部理论科科长</w:t>
        <w:br/>
        <w:br/>
        <w:t>2006.04——2007.11 拉萨市委宣传部助理调研员</w:t>
        <w:br/>
        <w:br/>
        <w:t>2007.11——2011.02 拉萨市委宣传部副部长</w:t>
        <w:br/>
        <w:br/>
        <w:t>2011.02——2013.11 拉萨市委宣传部副部长、调研员</w:t>
        <w:br/>
        <w:br/>
        <w:t>2013.11——2014.01 拉萨市城关区委副书记、区政府党组书记、区长人选</w:t>
        <w:br/>
        <w:br/>
        <w:t>2014.01——拉萨市城关区委副书记、区政府党组书记、区长</w:t>
        <w:br/>
        <w:br/>
        <w:t>（人民网资料 截至2014年1月）</w:t>
        <w:br/>
      </w:r>
    </w:p>
    <w:p/>
    <w:p>
      <w:pPr>
        <w:pStyle w:val="Heading3"/>
      </w:pPr>
      <w:r>
        <w:t xml:space="preserve">西藏自治区  拉萨市  城关区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西藏自治区  拉萨市  林周县  </w:t>
      </w:r>
    </w:p>
    <w:p>
      <w:r>
        <w:rPr>
          <w:i/>
        </w:rPr>
        <w:t>次仁顿珠    西藏自治区拉萨市林周县县长</w:t>
      </w:r>
    </w:p>
    <w:p>
      <w:r>
        <w:t>性别:  男</w:t>
      </w:r>
    </w:p>
    <w:p>
      <w:r>
        <w:t>生年：  1967年09月</w:t>
      </w:r>
    </w:p>
    <w:p>
      <w:r>
        <w:t>籍贯:  西藏墨竹工卡</w:t>
      </w:r>
    </w:p>
    <w:p>
      <w:r>
        <w:t>学历:  本科</w:t>
      </w:r>
    </w:p>
    <w:p>
      <w:r>
        <w:t xml:space="preserve">简历:  </w:t>
        <w:br/>
        <w:t>次仁顿珠，男，藏族，1967年10月生，西藏墨竹工卡人。1988年7月参加工作，1995年7月入党。中央党校函授学经济管理专业。</w:t>
        <w:br/>
        <w:br/>
        <w:t>1984.09 西藏自治区拉萨市师范学校学习</w:t>
        <w:br/>
        <w:br/>
        <w:t>1988.07 安徽省合肥市第六中学教师</w:t>
        <w:br/>
        <w:br/>
        <w:t>1990.09 西藏自治区墨竹工卡县中学教师、校团总支部书记</w:t>
        <w:br/>
        <w:br/>
        <w:t>（期间：1995.09-1997.07在西藏民族学院语文系学习，获大专学历，学习期间乡先后担任西藏自治区学联委员、陕西省学联副主席）</w:t>
        <w:br/>
        <w:br/>
        <w:t>2000.09 西藏自治区墨竹工卡县委办公室副主任（期间：在南京市恓霞区迈皋街道挂职，任街道党工委副书记）</w:t>
        <w:br/>
        <w:br/>
        <w:t>2000.11 西藏自治区墨竹工卡县委组织部副部长</w:t>
        <w:br/>
        <w:br/>
        <w:t>2001.09 西藏自治区墨竹工卡县组织部副部长（正科级）（期间：2001.10后兼任县委办公室主任）</w:t>
        <w:br/>
        <w:br/>
        <w:t>2002.07 西藏自治区墨竹工卡县唐加乡党委书记、乡人大主席团主席</w:t>
        <w:br/>
        <w:br/>
        <w:t>2003.09 西藏自治区墨竹工卡县委宣传部副部长、广电局局长</w:t>
        <w:br/>
        <w:br/>
        <w:t>2006.07 西藏自治区堆龙德庆县县委常委、宣传部部长</w:t>
        <w:br/>
        <w:br/>
        <w:t>2007.07 西藏自治区拉萨市人民政府副秘书长（期间：2007.08-2009.12在中央党校函授学经济管理专业学习，获本科学历）</w:t>
        <w:br/>
        <w:br/>
        <w:t>2010.04 西藏自治区林周县委副书记、县政府党组书记</w:t>
        <w:br/>
        <w:br/>
        <w:t>2010.05 西藏自治区林周县委副书记、县长</w:t>
        <w:br/>
        <w:br/>
        <w:t>（人民网资料 截至2014年10月）</w:t>
        <w:br/>
      </w:r>
    </w:p>
    <w:p/>
    <w:p>
      <w:pPr>
        <w:pStyle w:val="Heading3"/>
      </w:pPr>
      <w:r>
        <w:t xml:space="preserve">西藏自治区  拉萨市  林周县  </w:t>
      </w:r>
    </w:p>
    <w:p>
      <w:r>
        <w:rPr>
          <w:i/>
        </w:rPr>
        <w:t>赵涛    西藏自治区拉萨市林周县委书记</w:t>
      </w:r>
    </w:p>
    <w:p>
      <w:r>
        <w:t>性别:  男</w:t>
      </w:r>
    </w:p>
    <w:p>
      <w:r>
        <w:t>生年：  1971年11月</w:t>
      </w:r>
    </w:p>
    <w:p>
      <w:r>
        <w:t>籍贯:  山东泰安</w:t>
      </w:r>
    </w:p>
    <w:p>
      <w:r>
        <w:t>学历:  本科</w:t>
      </w:r>
    </w:p>
    <w:p>
      <w:r>
        <w:t xml:space="preserve">简历:  </w:t>
        <w:br/>
        <w:t>赵涛，男，藏族，1971年12月生，山东泰安人。1991年7月参加工作，1993年7月入党。</w:t>
        <w:br/>
        <w:br/>
        <w:t>1988.09 西藏民族学院经济系计划统计学专业学习</w:t>
        <w:br/>
        <w:br/>
        <w:t>1991.07 拉萨市人民检察院科员</w:t>
        <w:br/>
        <w:br/>
        <w:t>1993.12 拉萨市人民检察院副科级助理审判员</w:t>
        <w:br/>
        <w:br/>
        <w:t>1995.04 拉萨市人民检察院副科级检察员</w:t>
        <w:br/>
        <w:br/>
        <w:t>1999.02 拉萨市人民检察院审查起诉处副处长（正科级）</w:t>
        <w:br/>
        <w:br/>
        <w:t>2001.06 拉萨市人民检察院审查起诉处处长</w:t>
        <w:br/>
        <w:br/>
        <w:t>（期间：2001.09-2005.03在清华大学远程教育法律专业学习）</w:t>
        <w:br/>
        <w:br/>
        <w:t>2002.10 拉萨市城关区人民检察院检察长</w:t>
        <w:br/>
        <w:br/>
        <w:t>2008.07 拉萨市司法局党组副书记、局长</w:t>
        <w:br/>
        <w:br/>
        <w:t>2010.04 拉萨市尼木县委副书记、县长</w:t>
        <w:br/>
        <w:br/>
        <w:t>2013.05 拉萨市林周县县委书记</w:t>
        <w:br/>
        <w:br/>
        <w:t>（人民网资料 截至2014年10月）</w:t>
        <w:br/>
      </w:r>
    </w:p>
    <w:p/>
    <w:p>
      <w:pPr>
        <w:pStyle w:val="Heading3"/>
      </w:pPr>
      <w:r>
        <w:t xml:space="preserve">西藏自治区  拉萨市  当雄县  </w:t>
      </w:r>
    </w:p>
    <w:p>
      <w:r>
        <w:rPr>
          <w:i/>
        </w:rPr>
        <w:t>旦增尼玛    西藏自治区拉萨市当雄县县长</w:t>
      </w:r>
    </w:p>
    <w:p>
      <w:r>
        <w:t>性别:  男</w:t>
      </w:r>
    </w:p>
    <w:p>
      <w:r>
        <w:t>生年：  1973年12月</w:t>
      </w:r>
    </w:p>
    <w:p>
      <w:r>
        <w:t>籍贯:  西藏达孜</w:t>
      </w:r>
    </w:p>
    <w:p>
      <w:r>
        <w:t xml:space="preserve">学历:  </w:t>
      </w:r>
    </w:p>
    <w:p>
      <w:r>
        <w:t xml:space="preserve">简历:  </w:t>
        <w:br/>
        <w:t>旦增尼玛，男，藏族，西藏达孜人，1974年1月生。1997年7月参加工作，1998年8月加入中国共产党。</w:t>
        <w:br/>
        <w:br/>
        <w:t>1993.09 西藏农牧学院兽医专业学习</w:t>
        <w:br/>
        <w:br/>
        <w:t>1997.07 西藏自治区墨竹工卡县门巴乡科员</w:t>
        <w:br/>
        <w:br/>
        <w:t>1999.06 西藏自治区墨竹工卡县门巴乡副乡长</w:t>
        <w:br/>
        <w:br/>
        <w:t>2000.10 西藏自治区墨竹工卡县门巴乡党委副书记、乡长</w:t>
        <w:br/>
        <w:br/>
        <w:t>2002.05 西藏自治区墨竹工卡县门巴乡党委书记</w:t>
        <w:br/>
        <w:br/>
        <w:t>2003.01 西藏自治区墨竹工卡县教（体）育局局长、县中学校长</w:t>
        <w:br/>
        <w:br/>
        <w:t>2005.04 西藏自治区墨竹工卡县教（体）育局党组书记、局长（期间：2006.08-2008.12就读于中央党校函授学院西藏分院公共管理专业，2008.12取得大学学历）</w:t>
        <w:br/>
        <w:br/>
        <w:t>2007.08 西藏自治区墨竹工卡县委办公室主任</w:t>
        <w:br/>
        <w:br/>
        <w:t>2007.10 西藏自治区墨竹工卡县政府党组成员</w:t>
        <w:br/>
        <w:br/>
        <w:t>2007.11 西藏自治区墨竹工卡县政府党组成员、副县长、嘎侧新区搬迁公司董事长</w:t>
        <w:br/>
        <w:br/>
        <w:t>2011.08 西藏自治区墨竹工卡县委常委、统战部部长</w:t>
        <w:br/>
        <w:br/>
        <w:t>2012.06 西藏自治区拉萨市教（体）育局党委副书记、副局长、调研员</w:t>
        <w:br/>
        <w:br/>
        <w:t>2012.10 西藏自治区当雄县委副书记、政府党组书记、代县长</w:t>
        <w:br/>
        <w:br/>
        <w:t>2013.01 西藏自治区当雄县委副书记、政府党组书记、县长</w:t>
        <w:br/>
        <w:br/>
        <w:t>（人民网资料 截至2014年10月）</w:t>
        <w:br/>
      </w:r>
    </w:p>
    <w:p/>
    <w:p>
      <w:pPr>
        <w:pStyle w:val="Heading3"/>
      </w:pPr>
      <w:r>
        <w:t xml:space="preserve">西藏自治区  拉萨市  当雄县  </w:t>
      </w:r>
    </w:p>
    <w:p>
      <w:r>
        <w:rPr>
          <w:i/>
        </w:rPr>
        <w:t>张正    西藏自治区拉萨市当雄县委书记</w:t>
      </w:r>
    </w:p>
    <w:p>
      <w:r>
        <w:t>性别:  男</w:t>
      </w:r>
    </w:p>
    <w:p>
      <w:r>
        <w:t>生年：  1974年09月</w:t>
      </w:r>
    </w:p>
    <w:p>
      <w:r>
        <w:t>籍贯:  四川阆中</w:t>
      </w:r>
    </w:p>
    <w:p>
      <w:r>
        <w:t>学历:  学士</w:t>
      </w:r>
    </w:p>
    <w:p>
      <w:r>
        <w:t xml:space="preserve">简历:  </w:t>
        <w:br/>
        <w:t>张正，男，汉族，1974年10月生，四川阆中人。1997年7月参加工作，1998年7月入党。教育学学士。</w:t>
        <w:br/>
        <w:br/>
        <w:t>1993.09 四川师范大学生物系生物学专业学习</w:t>
        <w:br/>
        <w:br/>
        <w:t>1997.08 拉萨市尼木县中学任教</w:t>
        <w:br/>
        <w:br/>
        <w:t>1999.12 拉萨市尼木县中学副校长</w:t>
        <w:br/>
        <w:br/>
        <w:t>2002.06 拉萨市人民检察院政工人事处副主任科员</w:t>
        <w:br/>
        <w:br/>
        <w:t>2004.03 拉萨市人民检察院政工人事处副主任（正科级）</w:t>
        <w:br/>
        <w:br/>
        <w:t>2005.03 拉萨市人民检察院政工人事处主任 检察员</w:t>
        <w:br/>
        <w:br/>
        <w:t>2008.08 拉萨市当雄县组织部部长</w:t>
        <w:br/>
        <w:br/>
        <w:t>2010.03 拉萨市当雄县县委副书记</w:t>
        <w:br/>
        <w:br/>
        <w:t>2011.02 共青团拉萨市委员会党组书记</w:t>
        <w:br/>
        <w:br/>
        <w:t>2013.05 中共当雄县委副书记</w:t>
        <w:br/>
        <w:br/>
        <w:t>2013.07 中共当雄县委书记</w:t>
        <w:br/>
        <w:br/>
        <w:t>（人民网资料 截至2014年10月）</w:t>
        <w:br/>
      </w:r>
    </w:p>
    <w:p/>
    <w:p>
      <w:pPr>
        <w:pStyle w:val="Heading3"/>
      </w:pPr>
      <w:r>
        <w:t xml:space="preserve">西藏自治区  拉萨市  尼木县  </w:t>
      </w:r>
    </w:p>
    <w:p>
      <w:r>
        <w:rPr>
          <w:i/>
        </w:rPr>
        <w:t>普琼    西藏自治区拉萨市尼木县县长</w:t>
      </w:r>
    </w:p>
    <w:p>
      <w:r>
        <w:t>性别:  男</w:t>
      </w:r>
    </w:p>
    <w:p>
      <w:r>
        <w:t>生年：  1970年09月</w:t>
      </w:r>
    </w:p>
    <w:p>
      <w:r>
        <w:t>籍贯:  西藏尼木</w:t>
      </w:r>
    </w:p>
    <w:p>
      <w:r>
        <w:t>学历:  专科</w:t>
      </w:r>
    </w:p>
    <w:p>
      <w:r>
        <w:t xml:space="preserve">简历:  </w:t>
        <w:br/>
        <w:t>普琼，男，藏族，1970年10月生，西藏尼木人。1992年7月参加工作，1998年7月入党。</w:t>
        <w:br/>
        <w:br/>
        <w:t>1988.09 四川省水利电力学校就读</w:t>
        <w:br/>
        <w:br/>
        <w:t>1992.07 拉萨市当雄县畜牧局科员</w:t>
        <w:br/>
        <w:br/>
        <w:t>1996.01 当雄县羊八井镇副镇长、牧工商公司总经理（正科级）</w:t>
        <w:br/>
        <w:br/>
        <w:t>1998.01 当雄县县乡企业管理局常务副局长</w:t>
        <w:br/>
        <w:br/>
        <w:t>1999.06 当雄县公塘乡乡长、乡党委书记</w:t>
        <w:br/>
        <w:br/>
        <w:t>2003.04 当雄县当曲卡镇镇长、镇党委书记</w:t>
        <w:br/>
        <w:br/>
        <w:t>2007.09 当雄县人民政府党组成员、副县长</w:t>
        <w:br/>
        <w:br/>
        <w:t>2013.01 曲水县人民政府常务副县长</w:t>
        <w:br/>
        <w:br/>
        <w:t>2013.05 尼木县委副书记、政府县长</w:t>
        <w:br/>
        <w:br/>
        <w:t>（人民网资料 截至2014年10月）</w:t>
        <w:br/>
      </w:r>
    </w:p>
    <w:p/>
    <w:p>
      <w:pPr>
        <w:pStyle w:val="Heading3"/>
      </w:pPr>
      <w:r>
        <w:t xml:space="preserve">西藏自治区  拉萨市  尼木县  </w:t>
      </w:r>
    </w:p>
    <w:p>
      <w:r>
        <w:rPr>
          <w:i/>
        </w:rPr>
        <w:t>范永红    西藏自治区拉萨市尼木县委书记</w:t>
      </w:r>
    </w:p>
    <w:p>
      <w:r>
        <w:t>性别:  男</w:t>
      </w:r>
    </w:p>
    <w:p>
      <w:r>
        <w:t>生年：  1970年03月</w:t>
      </w:r>
    </w:p>
    <w:p>
      <w:r>
        <w:t>籍贯:  山西晋中</w:t>
      </w:r>
    </w:p>
    <w:p>
      <w:r>
        <w:t>学历:  硕士</w:t>
      </w:r>
    </w:p>
    <w:p>
      <w:r>
        <w:t xml:space="preserve">简历:  </w:t>
        <w:br/>
        <w:t>范永红，男，汉族，1970年4月生，山西晋中人。1993年6月参加工作，1993年5月入党。北京大学光华管理学院工商管理硕士。</w:t>
        <w:br/>
        <w:br/>
        <w:t>1993.07 北京市海淀区环卫局五队办公室主任、副队长、支部书记</w:t>
        <w:br/>
        <w:br/>
        <w:t>1997.10 北京市海淀区工业公司副总经理</w:t>
        <w:br/>
        <w:br/>
        <w:t>1999.05 北京市海淀区农委副主任</w:t>
        <w:br/>
        <w:br/>
        <w:t>2002.05 北京市海淀区经管站站长</w:t>
        <w:br/>
        <w:br/>
        <w:t>2006.07 北京市海淀区东升地区办事处主任、东升乡乡长</w:t>
        <w:br/>
        <w:br/>
        <w:t>2008.05 北京市海淀区玉渊潭农工商总公司党委书记</w:t>
        <w:br/>
        <w:br/>
        <w:t>2013.04 北京市海淀区青龙桥街道工委书记</w:t>
        <w:br/>
        <w:br/>
        <w:t>2013.07 西藏自治区拉萨市尼木县委书记</w:t>
        <w:br/>
        <w:br/>
        <w:t>（人民网资料 截至2014年10月）</w:t>
        <w:br/>
      </w:r>
    </w:p>
    <w:p/>
    <w:p>
      <w:pPr>
        <w:pStyle w:val="Heading3"/>
      </w:pPr>
      <w:r>
        <w:t xml:space="preserve">西藏自治区  拉萨市  曲水县  </w:t>
      </w:r>
    </w:p>
    <w:p>
      <w:r>
        <w:rPr>
          <w:i/>
        </w:rPr>
        <w:t>孙宝祥    西藏自治区拉萨市曲水县县长</w:t>
      </w:r>
    </w:p>
    <w:p>
      <w:r>
        <w:t>性别:  男</w:t>
      </w:r>
    </w:p>
    <w:p>
      <w:r>
        <w:t>生年：  1962年08月</w:t>
      </w:r>
    </w:p>
    <w:p>
      <w:r>
        <w:t>籍贯:  西藏林芝</w:t>
      </w:r>
    </w:p>
    <w:p>
      <w:r>
        <w:t>学历:  硕士</w:t>
      </w:r>
    </w:p>
    <w:p>
      <w:r>
        <w:t xml:space="preserve">简历:  </w:t>
        <w:br/>
        <w:t>孙宝祥，男，藏族，1962年9月生，西藏林芝人。1984年7月参加工作，1995年7月入党，硕士。</w:t>
        <w:br/>
        <w:br/>
        <w:t>1984.07 西藏自治区曲水县水电局科员</w:t>
        <w:br/>
        <w:br/>
        <w:t>1987.09 西藏自治区拉萨市旅游局旅游科副科长</w:t>
        <w:br/>
        <w:br/>
        <w:t>1989.10 西藏民族学院中文系文秘专业学习</w:t>
        <w:br/>
        <w:br/>
        <w:t>1990.10 西藏自治区拉萨市旅游局旅游科科长</w:t>
        <w:br/>
        <w:br/>
        <w:t>1998.10 北京外交学院外交专业学习</w:t>
        <w:br/>
        <w:br/>
        <w:t>1999.10 西藏自治区拉萨市旅游局外事科科长</w:t>
        <w:br/>
        <w:br/>
        <w:t>2000.11 西藏自治区墨竹工卡县县委常委、纪检委书记</w:t>
        <w:br/>
        <w:br/>
        <w:t>2002.09 西藏自治区墨竹工卡县人民政府副县长</w:t>
        <w:br/>
        <w:br/>
        <w:t>（期间：2002.06-2005.07在四川大学管理学院工商管理专业学习）</w:t>
        <w:br/>
        <w:br/>
        <w:t>2004.07 西藏自治区拉萨市曲水县人民政府副县长</w:t>
        <w:br/>
        <w:br/>
        <w:t>2006.08 西藏自治区拉萨市曲水县委副书记、县长（2013.01提为副地级领导干部）</w:t>
        <w:br/>
        <w:br/>
        <w:t>（人民网资料 截至2014年10月）</w:t>
        <w:br/>
      </w:r>
    </w:p>
    <w:p/>
    <w:p>
      <w:pPr>
        <w:pStyle w:val="Heading3"/>
      </w:pPr>
      <w:r>
        <w:t xml:space="preserve">西藏自治区  拉萨市  曲水县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西藏自治区  拉萨市  堆龙德庆县  </w:t>
      </w:r>
    </w:p>
    <w:p>
      <w:r>
        <w:rPr>
          <w:i/>
        </w:rPr>
        <w:t>安央金    西藏自治区拉萨市堆龙德庆县县长</w:t>
      </w:r>
    </w:p>
    <w:p>
      <w:r>
        <w:t>性别:  女</w:t>
      </w:r>
    </w:p>
    <w:p>
      <w:r>
        <w:t>生年：  1964年11月</w:t>
      </w:r>
    </w:p>
    <w:p>
      <w:r>
        <w:t>籍贯:  甘肃甘南</w:t>
      </w:r>
    </w:p>
    <w:p>
      <w:r>
        <w:t>学历:  研究生</w:t>
      </w:r>
    </w:p>
    <w:p>
      <w:r>
        <w:t xml:space="preserve">简历:  </w:t>
        <w:br/>
        <w:t>安央金，女，藏族，1964年12月生，籍贯甘肃甘南人，出生地夏河。1986年8月参加工作，1990年8月入党。中央党校硕士研究生。</w:t>
        <w:br/>
        <w:br/>
        <w:t>1982.09 西北师范大学就读</w:t>
        <w:br/>
        <w:br/>
        <w:t>1986.08 甘肃甘南藏族自治州夏河县团委工作</w:t>
        <w:br/>
        <w:br/>
        <w:t>1988.08 甘肃甘南藏族自治州毛革厂销售科工作</w:t>
        <w:br/>
        <w:br/>
        <w:t>1995.07 拉萨市纪律检查委员会案件审理室工作</w:t>
        <w:br/>
        <w:br/>
        <w:t>1997.01 拉萨市纪律检查委员会培训中心任副主任</w:t>
        <w:br/>
        <w:br/>
        <w:t>1998.02 拉萨市纪律检查委员会案件审理室任主任</w:t>
        <w:br/>
        <w:br/>
        <w:t>2000.10 曲水县委常委、纪律检查委员会书记</w:t>
        <w:br/>
        <w:br/>
        <w:t>2002.08 拉萨市纪律检查委员会常委，曲水县委副书记、县纪律检查委员会书记</w:t>
        <w:br/>
        <w:br/>
        <w:t>2007.06 堆龙德庆县委副书记、县长</w:t>
        <w:br/>
        <w:br/>
        <w:t>（人民网资料 截至2014年10月）</w:t>
        <w:br/>
      </w:r>
    </w:p>
    <w:p/>
    <w:p>
      <w:pPr>
        <w:pStyle w:val="Heading3"/>
      </w:pPr>
      <w:r>
        <w:t xml:space="preserve">西藏自治区  拉萨市  堆龙德庆县  </w:t>
      </w:r>
    </w:p>
    <w:p>
      <w:r>
        <w:rPr>
          <w:i/>
        </w:rPr>
        <w:t>陈献森    西藏自治区拉萨市堆龙德庆县委书记</w:t>
      </w:r>
    </w:p>
    <w:p>
      <w:r>
        <w:t>性别:  男</w:t>
      </w:r>
    </w:p>
    <w:p>
      <w:r>
        <w:t>生年：  1975年08月</w:t>
      </w:r>
    </w:p>
    <w:p>
      <w:r>
        <w:t>籍贯:  河南内黄</w:t>
      </w:r>
    </w:p>
    <w:p>
      <w:r>
        <w:t>学历:  硕士</w:t>
      </w:r>
    </w:p>
    <w:p>
      <w:r>
        <w:t xml:space="preserve">简历:  </w:t>
        <w:br/>
        <w:t>陈献森，男，汉族，1975年9月生，河南内黄人。1996年7月参加工作，1994年10月入党。法学学士，公共管理硕士。</w:t>
        <w:br/>
        <w:br/>
        <w:t>1989.09 河南省内黄县第一中学（学生）</w:t>
        <w:br/>
        <w:br/>
        <w:t>1992.09 中国人民公安大学安全防范专业（学生）</w:t>
        <w:br/>
        <w:br/>
        <w:t>1996.07 北京市公安局西城分局法制办公室（科员）</w:t>
        <w:br/>
        <w:br/>
        <w:t>2000.08 北京市公安局西城分局法制办公室（副科长）</w:t>
        <w:br/>
        <w:br/>
        <w:t>2003.06 北京市公安局西城分局法制处副处长（正科）</w:t>
        <w:br/>
        <w:br/>
        <w:t>2003.11 北京市公安局西城分局德外派出所副所长</w:t>
        <w:br/>
        <w:br/>
        <w:t>2004.01 共青团北京市西城区委员会副书记（期间：2002.05-2004.04参加清华大学研究生院行政管理专业研究生课程进修班学习）</w:t>
        <w:br/>
        <w:br/>
        <w:t>2006.10 共青团北京市西城区委员会书记（期间：2006.01-2008.07在北京大学政府管理学院公共管理专业学习，攻读公共管理硕士学位）</w:t>
        <w:br/>
        <w:br/>
        <w:t>2010.01 中共北京市西城区委德胜街道工作委员会副书记、北京市西城区人民政府德胜街道办事处主任</w:t>
        <w:br/>
        <w:br/>
        <w:t>2010.08 中共北京市西城区委德胜街道工作委员会副书记、北京市西城区人民政府德胜街道办事处主任（区划调整）</w:t>
        <w:br/>
        <w:br/>
        <w:t>2012.06 中共北京市西城区委德胜街道工作委员会书记、北京市西城区人民政府德胜街道办事处主任</w:t>
        <w:br/>
        <w:br/>
        <w:t>2012.09 中共北京市西城区委德胜街道工作委员会书记</w:t>
        <w:br/>
        <w:br/>
        <w:t>2013.06 中共西藏自治区拉萨市堆龙德庆县委员会书记</w:t>
        <w:br/>
        <w:br/>
        <w:t>（人民网资料 截至2014年10月）</w:t>
        <w:br/>
      </w:r>
    </w:p>
    <w:p/>
    <w:p>
      <w:pPr>
        <w:pStyle w:val="Heading3"/>
      </w:pPr>
      <w:r>
        <w:t xml:space="preserve">西藏自治区  拉萨市  达孜县  </w:t>
      </w:r>
    </w:p>
    <w:p>
      <w:r>
        <w:rPr>
          <w:i/>
        </w:rPr>
        <w:t>阿努次仁    西藏自治区拉萨市达孜县县长</w:t>
      </w:r>
    </w:p>
    <w:p>
      <w:r>
        <w:t>性别:  男</w:t>
      </w:r>
    </w:p>
    <w:p>
      <w:r>
        <w:t>生年：  1966年11月</w:t>
      </w:r>
    </w:p>
    <w:p>
      <w:r>
        <w:t>籍贯:  西藏工布江达</w:t>
      </w:r>
    </w:p>
    <w:p>
      <w:r>
        <w:t xml:space="preserve">学历:  </w:t>
      </w:r>
    </w:p>
    <w:p>
      <w:r>
        <w:t xml:space="preserve">简历:  </w:t>
        <w:br/>
        <w:t>阿努次仁，男，藏族，1966年12月生，西藏工布江达人。1988年7月参加工作，1993年7月加入中国共产党。</w:t>
        <w:br/>
        <w:br/>
        <w:t>1984.08 拉萨师校读书</w:t>
        <w:br/>
        <w:br/>
        <w:t>1988.07 拉萨第一小学任教（期间安徽师大读两年大学）</w:t>
        <w:br/>
        <w:br/>
        <w:t>1990.07 拉萨市教体委政治科工作（1993.09副科级干事）</w:t>
        <w:br/>
        <w:br/>
        <w:t>1995.05 拉萨市委组织部干教科工作（1997年正科级副科长）</w:t>
        <w:br/>
        <w:br/>
        <w:t>1998.11 曲水县茶巴拉乡任党委副书记（正科）</w:t>
        <w:br/>
        <w:br/>
        <w:t>2000.10 曲水县常委、组织部部长</w:t>
        <w:br/>
        <w:br/>
        <w:t>2008.01 曲水县委副书记、纪委书记（期间中央党校西藏班学习一年）</w:t>
        <w:br/>
        <w:br/>
        <w:t>2010.05 达孜县委副书记、县长</w:t>
        <w:br/>
        <w:br/>
        <w:t>（人民网资料 截至2014年10月）</w:t>
        <w:br/>
      </w:r>
    </w:p>
    <w:p/>
    <w:p>
      <w:pPr>
        <w:pStyle w:val="Heading3"/>
      </w:pPr>
      <w:r>
        <w:t xml:space="preserve">西藏自治区  拉萨市  达孜县  </w:t>
      </w:r>
    </w:p>
    <w:p>
      <w:r>
        <w:rPr>
          <w:i/>
        </w:rPr>
        <w:t>徐申锋    西藏自治区拉萨市达孜县委书记</w:t>
      </w:r>
    </w:p>
    <w:p>
      <w:r>
        <w:t>性别:  男</w:t>
      </w:r>
    </w:p>
    <w:p>
      <w:r>
        <w:t>生年：  1974年05月</w:t>
      </w:r>
    </w:p>
    <w:p>
      <w:r>
        <w:t>籍贯:  湖北麻城</w:t>
      </w:r>
    </w:p>
    <w:p>
      <w:r>
        <w:t>学历:  研究生</w:t>
      </w:r>
    </w:p>
    <w:p>
      <w:r>
        <w:t xml:space="preserve">简历:  </w:t>
        <w:br/>
        <w:t>徐申锋，男，汉族，1974年6月生，湖北麻城人。1997年7月参加工作，1996年5月加入中国共产党。本科为华东船舶工业学院机电一体化专业，在职研究生为江苏省委党校马克思主义哲学专业。</w:t>
        <w:br/>
        <w:br/>
        <w:t>1997.07 江苏省镇江市丹徒区宝堰镇工作，历任活塞环厂厂长助理、企管站副站长、科技助理</w:t>
        <w:br/>
        <w:br/>
        <w:t>1999.08 江苏省镇江市丹徒区上党镇工作，任镇长助理</w:t>
        <w:br/>
        <w:br/>
        <w:t>2000.02 江苏省丹徒区世业镇党委组织委员</w:t>
        <w:br/>
        <w:br/>
        <w:t>2002.12 江苏省丹徒区团委书记</w:t>
        <w:br/>
        <w:br/>
        <w:t>2004.12 江苏省丹徒区黄墟镇党委副书记、镇长</w:t>
        <w:br/>
        <w:br/>
        <w:t>2005.12 江苏省丹徒区谷阳镇镇长、党委书记</w:t>
        <w:br/>
        <w:br/>
        <w:t>2011.07 江苏省丹徒区委常委，丹徒经济开发区党工委书记、管委会主任、高资街道党工委书记</w:t>
        <w:br/>
        <w:br/>
        <w:t>2013.06 西藏自治区达孜县委书记（镇江扬中市委副书记）</w:t>
        <w:br/>
        <w:br/>
        <w:t>（人民网资料 截至2014年10月）</w:t>
        <w:br/>
      </w:r>
    </w:p>
    <w:p/>
    <w:p>
      <w:pPr>
        <w:pStyle w:val="Heading3"/>
      </w:pPr>
      <w:r>
        <w:t xml:space="preserve">西藏自治区  拉萨市  墨竹工卡县  </w:t>
      </w:r>
    </w:p>
    <w:p>
      <w:r>
        <w:rPr>
          <w:i/>
        </w:rPr>
        <w:t>林生    西藏自治区拉萨市墨竹工卡县县长</w:t>
      </w:r>
    </w:p>
    <w:p>
      <w:r>
        <w:t>性别:  男</w:t>
      </w:r>
    </w:p>
    <w:p>
      <w:r>
        <w:t>生年：  1963年09月</w:t>
      </w:r>
    </w:p>
    <w:p>
      <w:r>
        <w:t>籍贯:  西藏仁布</w:t>
      </w:r>
    </w:p>
    <w:p>
      <w:r>
        <w:t>学历:  本科</w:t>
      </w:r>
    </w:p>
    <w:p>
      <w:r>
        <w:t xml:space="preserve">简历:  </w:t>
        <w:br/>
        <w:t>林生，男，藏族，1963年10月生，西藏仁布人。1980年7月参加工作，1984年6月入党。中央党校函授学院西藏分院法律专业。</w:t>
        <w:br/>
        <w:br/>
        <w:t>1980.07 西藏拉萨市公安局外事科工作</w:t>
        <w:br/>
        <w:br/>
        <w:t>1984.08 西藏拉萨市公安局外事科中国公民出入境管理室主任（正股级）（其间：1986.09-1987.05中国人民公安大学西藏大专预科班学习；1987.09-1989.07公安部干部管理学院学习，获公安管理专业大专学历）</w:t>
        <w:br/>
        <w:br/>
        <w:t>1990.05 西藏拉萨市公安局五处副处长</w:t>
        <w:br/>
        <w:br/>
        <w:t>1994.10 西藏拉萨市公安局一处副处长（正科级）</w:t>
        <w:br/>
        <w:br/>
        <w:t>1997.07 西藏拉萨市公安局副县级侦察员、一处副处长</w:t>
        <w:br/>
        <w:br/>
        <w:t>1997.10 西藏拉萨市公安局党委委员、副局长（其间：1999.08-2001.12中央党校函授学院西藏分院法律专业本科班学习；2000.03-2000.06西藏自治区党校第七期县处级干部班学习）</w:t>
        <w:br/>
        <w:br/>
        <w:t>2002.05 中共拉萨市委政法委副书记（其间：2002.08-2002.09西藏自治区行政学院第四期政法班学习）</w:t>
        <w:br/>
        <w:br/>
        <w:t>2009.06 西藏自治区拉萨市墨竹工卡县委副书记</w:t>
        <w:br/>
        <w:br/>
        <w:t>2010.01 西藏自治区拉萨市墨竹工卡县委副书记、政府党组书记、县长</w:t>
        <w:br/>
        <w:br/>
        <w:t>（人民网资料 截至2014年10月）</w:t>
        <w:br/>
      </w:r>
    </w:p>
    <w:p/>
    <w:p>
      <w:pPr>
        <w:pStyle w:val="Heading3"/>
      </w:pPr>
      <w:r>
        <w:t xml:space="preserve">西藏自治区  拉萨市  墨竹工卡县  </w:t>
      </w:r>
    </w:p>
    <w:p>
      <w:r>
        <w:rPr>
          <w:i/>
        </w:rPr>
        <w:t>严应骏    西藏自治区拉萨市墨竹工卡县委书记</w:t>
      </w:r>
    </w:p>
    <w:p>
      <w:r>
        <w:t>性别:  男</w:t>
      </w:r>
    </w:p>
    <w:p>
      <w:r>
        <w:t>生年：  1972年04月</w:t>
      </w:r>
    </w:p>
    <w:p>
      <w:r>
        <w:t>籍贯:  江苏南京</w:t>
      </w:r>
    </w:p>
    <w:p>
      <w:r>
        <w:t>学历:  研究生</w:t>
      </w:r>
    </w:p>
    <w:p>
      <w:r>
        <w:t xml:space="preserve">简历:  </w:t>
        <w:br/>
        <w:t>严应骏，男，汉族，1972年5月生，江苏南京人。1991年8月参加工作，2000年8月入党。</w:t>
        <w:br/>
        <w:br/>
        <w:t>1991.08 江苏省南京市第三钢铁厂技术员、助工</w:t>
        <w:br/>
        <w:br/>
        <w:t>1997.04 江苏省南京市江宁县政府办科员、团支部书记</w:t>
        <w:br/>
        <w:br/>
        <w:t xml:space="preserve">2001.06 江苏省南京市江宁区政府办副主任  </w:t>
        <w:br/>
        <w:br/>
        <w:t>2003.09 江苏省南京市江宁区政府办副主任、滨江开发区工委副书记、管委副主任、投资公司常务副经理</w:t>
        <w:br/>
        <w:br/>
        <w:t>2005.02 江苏省南京市江宁区禄口镇党委副书记、镇长（正科级）</w:t>
        <w:br/>
        <w:br/>
        <w:t>2006.03 江苏省南京市江宁区禄口街道工委副书记、办事处主任</w:t>
        <w:br/>
        <w:br/>
        <w:t>2007.10 江苏省南京市江宁区禄口街道工委书记</w:t>
        <w:br/>
        <w:br/>
        <w:t>2008.12 江苏省南京市江宁区委办主任</w:t>
        <w:br/>
        <w:br/>
        <w:t>2009.03 江苏省南京市江宁区委办主任、机要局局长</w:t>
        <w:br/>
        <w:br/>
        <w:t>2011.06 江苏省南京市江宁区委常委、宣传部长、区委办主任</w:t>
        <w:br/>
        <w:br/>
        <w:t>2013.05 江苏省南京市江宁区委副书记</w:t>
        <w:br/>
        <w:br/>
        <w:t>2013.07 江苏省南京市江宁区委副书记，西藏墨竹工卡县委书记</w:t>
        <w:br/>
        <w:br/>
        <w:t>（人民网资料 截至2014年10月）</w:t>
        <w:br/>
      </w:r>
    </w:p>
    <w:p/>
    <w:p>
      <w:pPr>
        <w:pStyle w:val="Heading3"/>
      </w:pPr>
      <w:r>
        <w:t xml:space="preserve">西藏自治区  昌都市  卡若区  </w:t>
      </w:r>
    </w:p>
    <w:p>
      <w:r>
        <w:rPr>
          <w:i/>
        </w:rPr>
        <w:t>泽仁罗布    西藏自治区昌都市卡若区区长</w:t>
      </w:r>
    </w:p>
    <w:p>
      <w:r>
        <w:t>性别:  男</w:t>
      </w:r>
    </w:p>
    <w:p>
      <w:r>
        <w:t xml:space="preserve">生年：  </w:t>
      </w:r>
    </w:p>
    <w:p>
      <w:r>
        <w:t xml:space="preserve">籍贯:  </w:t>
      </w:r>
    </w:p>
    <w:p>
      <w:r>
        <w:t xml:space="preserve">学历:  </w:t>
      </w:r>
    </w:p>
    <w:p>
      <w:r>
        <w:t xml:space="preserve">简历:  </w:t>
        <w:br/>
        <w:t>泽仁罗布，男。</w:t>
        <w:br/>
        <w:br/>
        <w:t>1990.09 中央民族大学文学院藏语言文学专业学习</w:t>
        <w:br/>
        <w:br/>
        <w:t>1994.07 西藏自治区昌都地区政协办公室秘书科科员</w:t>
        <w:br/>
        <w:br/>
        <w:t>1998.09 西藏自治区昌都地区政协办公室秘书科副科长</w:t>
        <w:br/>
        <w:br/>
        <w:t>2000.03 西藏自治区昌都地区政协办公室秘书科科长</w:t>
        <w:br/>
        <w:br/>
        <w:t>2001.08 西藏自治区昌都地区民政局正科级干部</w:t>
        <w:br/>
        <w:br/>
        <w:t>2002.10 西藏自治区昌都地区交通局副局长</w:t>
        <w:br/>
        <w:br/>
        <w:t>2009.06 西藏自治区芒康县委常委、政府常务副县长</w:t>
        <w:br/>
        <w:br/>
        <w:t>2010.12 西藏自治区昌都地区交通局副书记、局长</w:t>
        <w:br/>
        <w:br/>
        <w:t>2012.07 西藏自治区昌都县委副书记、县长</w:t>
        <w:br/>
        <w:br/>
        <w:t>2014.12 西藏自治区昌都市卡若区委副书记、区长</w:t>
        <w:br/>
        <w:br/>
        <w:t>（人民网资料 截至2014年12月）</w:t>
        <w:br/>
      </w:r>
    </w:p>
    <w:p/>
    <w:p>
      <w:pPr>
        <w:pStyle w:val="Heading3"/>
      </w:pPr>
      <w:r>
        <w:t xml:space="preserve">西藏自治区  昌都市  卡若区  </w:t>
      </w:r>
    </w:p>
    <w:p>
      <w:r>
        <w:rPr>
          <w:i/>
        </w:rPr>
        <w:t>王伟    西藏自治区昌都市卡若区委书记</w:t>
      </w:r>
    </w:p>
    <w:p>
      <w:r>
        <w:t>性别:  男</w:t>
      </w:r>
    </w:p>
    <w:p>
      <w:r>
        <w:t xml:space="preserve">生年：  </w:t>
      </w:r>
    </w:p>
    <w:p>
      <w:r>
        <w:t xml:space="preserve">籍贯:  </w:t>
      </w:r>
    </w:p>
    <w:p>
      <w:r>
        <w:t>学历:  研究生</w:t>
      </w:r>
    </w:p>
    <w:p>
      <w:r>
        <w:t xml:space="preserve">简历:  </w:t>
        <w:br/>
        <w:t>王伟，男。</w:t>
        <w:br/>
        <w:br/>
        <w:t>1984.04 西藏自治区昌都地区计委物价局办事员</w:t>
        <w:br/>
        <w:br/>
        <w:t>1986.11 西藏自治区昌都地区计委物价局科员</w:t>
        <w:br/>
        <w:br/>
        <w:t>1991.06 西藏自治区昌都地区计委物价局副局长</w:t>
        <w:br/>
        <w:br/>
        <w:t>1994.04 西藏自治区昌都地区行署驻成都办事处商贸部经理（正科级）</w:t>
        <w:br/>
        <w:br/>
        <w:t>2002.04 西藏自治区昌都地区行署驻成都办事处副主任（副县级）</w:t>
        <w:br/>
        <w:br/>
        <w:t>2004.02 西藏自治区昌都地区行署副秘书长、行办党组成员</w:t>
        <w:br/>
        <w:br/>
        <w:t>2007.09 西藏自治区昌都地区发改委党组副书记、副主任（期间：2006.09-2008.07在四川省工商管理学院工商管理专业研究生毕业）</w:t>
        <w:br/>
        <w:br/>
        <w:t>2008.09 西藏自治区昌都地区行署办公室党组书记</w:t>
        <w:br/>
        <w:br/>
        <w:t>2008.11 西藏自治区昌都地区行署党组成员、秘书长、行署办公室党组书记</w:t>
        <w:br/>
        <w:br/>
        <w:t>2010.06 西藏自治区昌都地区行署党组成员、秘书长、行署办公室（法制办公室）党组书记</w:t>
        <w:br/>
        <w:br/>
        <w:t>2012.02 西藏昌都地区丁青县委第一书记（副地级）</w:t>
        <w:br/>
        <w:br/>
        <w:t>2012.04 西藏昌都地区行署副专员（主持丁青县工作）</w:t>
        <w:br/>
        <w:br/>
        <w:t>2012.12 西藏昌都地区行署副专员（主持昌都县工作）</w:t>
        <w:br/>
        <w:br/>
        <w:t>2013.05 西藏昌都地区行署副专员、昌都县委书记</w:t>
        <w:br/>
        <w:br/>
        <w:t>2014.12 西藏昌都市委常委、卡若区委书记</w:t>
        <w:tab/>
        <w:br/>
        <w:br/>
        <w:t>（人民网资料 截至2014年12月）</w:t>
        <w:br/>
      </w:r>
    </w:p>
    <w:p/>
    <w:p>
      <w:pPr>
        <w:pStyle w:val="Heading3"/>
      </w:pPr>
      <w:r>
        <w:t xml:space="preserve">西藏自治区  昌都市  江达县  </w:t>
      </w:r>
    </w:p>
    <w:p>
      <w:r>
        <w:rPr>
          <w:i/>
        </w:rPr>
        <w:t>觉昂扎西    西藏自治区昌都市江达县县长</w:t>
      </w:r>
    </w:p>
    <w:p>
      <w:r>
        <w:t>性别:  男</w:t>
      </w:r>
    </w:p>
    <w:p>
      <w:r>
        <w:t>生年：  1962年07月</w:t>
      </w:r>
    </w:p>
    <w:p>
      <w:r>
        <w:t xml:space="preserve">籍贯:  </w:t>
      </w:r>
    </w:p>
    <w:p>
      <w:r>
        <w:t xml:space="preserve">学历:  </w:t>
      </w:r>
    </w:p>
    <w:p>
      <w:r>
        <w:t xml:space="preserve">简历:  </w:t>
        <w:br/>
        <w:t>觉昂扎西，男，1962年8月出生。</w:t>
        <w:br/>
        <w:br/>
        <w:t>1983.09 辽宁抚顺城市建设学校土建系工民建专业学习</w:t>
        <w:br/>
        <w:br/>
        <w:t>1986.07 西藏自治区昌都地区计划经济委员会科员</w:t>
        <w:br/>
        <w:br/>
        <w:t>1991.10 西藏自治区昌都地区计划经济委员会副科长</w:t>
        <w:br/>
        <w:br/>
        <w:t>1997.01 西藏自治区昌都地区建设设计院规划管理科副科长</w:t>
        <w:br/>
        <w:br/>
        <w:t>2000.03 西藏自治区昌都地区建设局建筑业管理科科长（其间：2001.09-2004.06中央党校函授学院西藏分院行政管理专业学习）</w:t>
        <w:br/>
        <w:br/>
        <w:t>2004.02 西藏自治区昌都县副县长</w:t>
        <w:br/>
        <w:br/>
        <w:t>2009.03 西藏自治区昌都县委常委、常务副县长</w:t>
        <w:br/>
        <w:br/>
        <w:t>2013.11 西藏自治区江达县委副书记、县长</w:t>
        <w:br/>
        <w:br/>
        <w:t>（人民网资料 截至2014年10月）</w:t>
        <w:br/>
      </w:r>
    </w:p>
    <w:p/>
    <w:p>
      <w:pPr>
        <w:pStyle w:val="Heading3"/>
      </w:pPr>
      <w:r>
        <w:t xml:space="preserve">西藏自治区  昌都市  江达县  </w:t>
      </w:r>
    </w:p>
    <w:p>
      <w:r>
        <w:rPr>
          <w:i/>
        </w:rPr>
        <w:t>邓文昌    西藏自治区昌都市江达县委书记</w:t>
      </w:r>
    </w:p>
    <w:p>
      <w:r>
        <w:t>性别:  男</w:t>
      </w:r>
    </w:p>
    <w:p>
      <w:r>
        <w:t>生年：  1967年09月</w:t>
      </w:r>
    </w:p>
    <w:p>
      <w:r>
        <w:t xml:space="preserve">籍贯:  </w:t>
      </w:r>
    </w:p>
    <w:p>
      <w:r>
        <w:t xml:space="preserve">学历:  </w:t>
      </w:r>
    </w:p>
    <w:p>
      <w:r>
        <w:t xml:space="preserve">简历:  </w:t>
        <w:br/>
        <w:t>邓文昌，男，1967年10月出生。</w:t>
        <w:br/>
        <w:br/>
        <w:t>1986.09 西藏大学汉语文专业学习</w:t>
        <w:br/>
        <w:br/>
        <w:t>1990.08 西藏自治区昌都地区第二中学教师</w:t>
        <w:br/>
        <w:br/>
        <w:t>1993.04 西藏自治区昌都地区第二中学副校长</w:t>
        <w:br/>
        <w:br/>
        <w:t>1998.03 西藏自治区昌都地区教育局教育督导室主任</w:t>
        <w:br/>
        <w:br/>
        <w:t>2002.04 西藏自治区昌都县副县长</w:t>
        <w:br/>
        <w:br/>
        <w:t>2007.06 西藏自治区昌都县委常委、统战部部长</w:t>
        <w:br/>
        <w:br/>
        <w:t>2009.10 西藏自治区边坝县委副书记</w:t>
        <w:br/>
        <w:br/>
        <w:t>2010.03 西藏自治区边坝县委副书记、县长</w:t>
        <w:br/>
        <w:br/>
        <w:t>2012.06 西藏自治区边坝县委书记</w:t>
        <w:br/>
        <w:br/>
        <w:t>2012.11 中共昌都地委委员、江达县委书记</w:t>
        <w:br/>
        <w:br/>
        <w:t>2014.12 中共昌都市委委员、江达县委书记</w:t>
        <w:br/>
        <w:br/>
        <w:t>（人民网资料 截至2014年12月）</w:t>
        <w:br/>
      </w:r>
    </w:p>
    <w:p/>
    <w:p>
      <w:pPr>
        <w:pStyle w:val="Heading3"/>
      </w:pPr>
      <w:r>
        <w:t xml:space="preserve">西藏自治区  昌都市  贡觉县  </w:t>
      </w:r>
    </w:p>
    <w:p>
      <w:r>
        <w:rPr>
          <w:i/>
        </w:rPr>
        <w:t>吴平    西藏自治区昌都市贡觉县县长</w:t>
      </w:r>
    </w:p>
    <w:p>
      <w:r>
        <w:t>性别:  男</w:t>
      </w:r>
    </w:p>
    <w:p>
      <w:r>
        <w:t xml:space="preserve">生年：  </w:t>
      </w:r>
    </w:p>
    <w:p>
      <w:r>
        <w:t xml:space="preserve">籍贯:  </w:t>
      </w:r>
    </w:p>
    <w:p>
      <w:r>
        <w:t xml:space="preserve">学历:  </w:t>
      </w:r>
    </w:p>
    <w:p>
      <w:r>
        <w:t xml:space="preserve">简历:  </w:t>
        <w:br/>
        <w:t>吴平，男。</w:t>
        <w:br/>
        <w:br/>
        <w:t>1990.03 中国人民解放军56023部队战士</w:t>
        <w:br/>
        <w:br/>
        <w:t>1993.09 西藏民族学院经济系计划统计专业学习</w:t>
        <w:br/>
        <w:br/>
        <w:t>1996.07 边坝县计委办事员</w:t>
        <w:br/>
        <w:br/>
        <w:t>1998.02 边坝县计委副主任</w:t>
        <w:br/>
        <w:br/>
        <w:t>2000.09 边坝县计委主任兼马秀乡党委副书记</w:t>
        <w:br/>
        <w:br/>
        <w:t>2002.07 边坝县计委主任兼马秀乡党委书记</w:t>
        <w:br/>
        <w:br/>
        <w:t>2003.03 边坝县发改委主任（期间：2004.02-2006.01在西南民族大学行政管理专业学习）</w:t>
        <w:br/>
        <w:br/>
        <w:t>2006.06 边坝县交通局局长</w:t>
        <w:br/>
        <w:br/>
        <w:t>2009.04 边坝县发改委主任</w:t>
        <w:br/>
        <w:br/>
        <w:t>2010.02 边坝县县委常委、宣传部部长（期间：2010.09-2012.07在四川工商管理学院工商管理专业学习）</w:t>
        <w:br/>
        <w:br/>
        <w:t>2012.07 昌都县委常委、常务副县长</w:t>
        <w:br/>
        <w:br/>
        <w:t>2012.12 贡觉县委副书记、政府县长</w:t>
        <w:br/>
        <w:br/>
        <w:t>（人民网资料 截至2014年10月）</w:t>
        <w:br/>
      </w:r>
    </w:p>
    <w:p/>
    <w:p>
      <w:pPr>
        <w:pStyle w:val="Heading3"/>
      </w:pPr>
      <w:r>
        <w:t xml:space="preserve">西藏自治区  昌都市  贡觉县  </w:t>
      </w:r>
    </w:p>
    <w:p>
      <w:r>
        <w:rPr>
          <w:i/>
        </w:rPr>
        <w:t>扎西    西藏自治区昌都市贡觉县委书记</w:t>
      </w:r>
    </w:p>
    <w:p>
      <w:r>
        <w:t>性别:  男</w:t>
      </w:r>
    </w:p>
    <w:p>
      <w:r>
        <w:t xml:space="preserve">生年：  </w:t>
      </w:r>
    </w:p>
    <w:p>
      <w:r>
        <w:t xml:space="preserve">籍贯:  </w:t>
      </w:r>
    </w:p>
    <w:p>
      <w:r>
        <w:t xml:space="preserve">学历:  </w:t>
      </w:r>
    </w:p>
    <w:p>
      <w:r>
        <w:t xml:space="preserve">简历:  </w:t>
        <w:br/>
        <w:t>扎西，男。</w:t>
        <w:br/>
        <w:br/>
        <w:t>1981.10 陆军52师步兵154团战士</w:t>
        <w:br/>
        <w:br/>
        <w:t>1985.01 西藏自治区昌都地区中级人民法院科员（其间：1989.08-1991.08在国家法官学院法学专业学习）</w:t>
        <w:br/>
        <w:br/>
        <w:t>1995.09 西藏自治区贡觉县法院副院长</w:t>
        <w:br/>
        <w:br/>
        <w:t>1998.08 西藏自治区昌都地区中级人民法院刑事审判庭副庭长</w:t>
        <w:br/>
        <w:br/>
        <w:t>2000.08 西藏自治区八宿县人民法院党组书记、院长</w:t>
        <w:br/>
        <w:br/>
        <w:t>2002.12 西藏自治区芒康县人民法院党组书记、院长</w:t>
        <w:br/>
        <w:br/>
        <w:t xml:space="preserve">2006.11 西藏自治区昌都县人民法院党组书记、院长 </w:t>
        <w:br/>
        <w:br/>
        <w:t>2010.04 西藏自治区昌都地区中级人民法院党组副书记、副院长</w:t>
        <w:br/>
        <w:br/>
        <w:t>2012.02 西藏自治区昌都地区贡觉县委副书记、政府县长</w:t>
        <w:br/>
        <w:br/>
        <w:t>2013.01 西藏自治区昌都地区贡觉县委书记</w:t>
        <w:br/>
        <w:br/>
        <w:t>2014.02 西藏自治区昌都地区行署副专员、贡觉县委书记</w:t>
        <w:br/>
        <w:br/>
        <w:t>2014.12 西藏自治区昌都市副市长、贡觉县委书记</w:t>
        <w:br/>
        <w:br/>
        <w:t>（人民网资料 截至2014年12月）</w:t>
        <w:br/>
      </w:r>
    </w:p>
    <w:p/>
    <w:p>
      <w:pPr>
        <w:pStyle w:val="Heading3"/>
      </w:pPr>
      <w:r>
        <w:t xml:space="preserve">西藏自治区  昌都市  类乌齐县  </w:t>
      </w:r>
    </w:p>
    <w:p>
      <w:r>
        <w:rPr>
          <w:i/>
        </w:rPr>
        <w:t>潘毅    西藏自治区昌都市类乌齐县县长</w:t>
      </w:r>
    </w:p>
    <w:p>
      <w:r>
        <w:t>性别:  男</w:t>
      </w:r>
    </w:p>
    <w:p>
      <w:r>
        <w:t xml:space="preserve">生年：  </w:t>
      </w:r>
    </w:p>
    <w:p>
      <w:r>
        <w:t xml:space="preserve">籍贯:  </w:t>
      </w:r>
    </w:p>
    <w:p>
      <w:r>
        <w:t xml:space="preserve">学历:  </w:t>
      </w:r>
    </w:p>
    <w:p>
      <w:r>
        <w:t xml:space="preserve">简历:  </w:t>
        <w:br/>
        <w:t>潘毅，男，现任西藏自治区昌都市类乌齐县县长。</w:t>
        <w:br/>
      </w:r>
    </w:p>
    <w:p/>
    <w:p>
      <w:pPr>
        <w:pStyle w:val="Heading3"/>
      </w:pPr>
      <w:r>
        <w:t xml:space="preserve">西藏自治区  昌都市  类乌齐县  </w:t>
      </w:r>
    </w:p>
    <w:p>
      <w:r>
        <w:rPr>
          <w:i/>
        </w:rPr>
        <w:t>达瓦    西藏自治区昌都市类乌齐县县长</w:t>
      </w:r>
    </w:p>
    <w:p>
      <w:r>
        <w:t>性别:  男</w:t>
      </w:r>
    </w:p>
    <w:p>
      <w:r>
        <w:t xml:space="preserve">生年：  </w:t>
      </w:r>
    </w:p>
    <w:p>
      <w:r>
        <w:t xml:space="preserve">籍贯:  </w:t>
      </w:r>
    </w:p>
    <w:p>
      <w:r>
        <w:t xml:space="preserve">学历:  </w:t>
      </w:r>
    </w:p>
    <w:p>
      <w:r>
        <w:t xml:space="preserve">简历:  </w:t>
        <w:br/>
        <w:t>达瓦，男。</w:t>
        <w:br/>
        <w:br/>
        <w:t>1989.02 西藏昌都地区八宿县公安局科员</w:t>
        <w:br/>
        <w:br/>
        <w:t>1995.10 西藏昌都地区八宿县检察院副检察长</w:t>
        <w:br/>
        <w:br/>
        <w:t>2002.11 西藏昌都地区洛隆县检察院检察长</w:t>
        <w:br/>
        <w:br/>
        <w:t>2011.07 西藏昌都地区洛隆县副县长</w:t>
        <w:br/>
        <w:br/>
        <w:t>2011.12 西藏洛隆县义章寺管委会主任</w:t>
        <w:br/>
        <w:br/>
        <w:t>2013.08 西藏类乌齐县委副书记、县长</w:t>
        <w:br/>
        <w:br/>
        <w:t>2015.02 西藏类乌齐县委书记</w:t>
        <w:br/>
        <w:br/>
        <w:t>（人民网资料 截至2015年6月）</w:t>
        <w:br/>
      </w:r>
    </w:p>
    <w:p/>
    <w:p>
      <w:pPr>
        <w:pStyle w:val="Heading3"/>
      </w:pPr>
      <w:r>
        <w:t xml:space="preserve">西藏自治区  昌都市  丁青县  </w:t>
      </w:r>
    </w:p>
    <w:p>
      <w:r>
        <w:rPr>
          <w:i/>
        </w:rPr>
        <w:t>罗广前    西藏自治区昌都市丁青县县长</w:t>
      </w:r>
    </w:p>
    <w:p>
      <w:r>
        <w:t>性别:  男</w:t>
      </w:r>
    </w:p>
    <w:p>
      <w:r>
        <w:t xml:space="preserve">生年：  </w:t>
      </w:r>
    </w:p>
    <w:p>
      <w:r>
        <w:t xml:space="preserve">籍贯:  </w:t>
      </w:r>
    </w:p>
    <w:p>
      <w:r>
        <w:t xml:space="preserve">学历:  </w:t>
      </w:r>
    </w:p>
    <w:p>
      <w:r>
        <w:t xml:space="preserve">简历:  </w:t>
        <w:br/>
        <w:t>罗广前，男。</w:t>
        <w:br/>
        <w:br/>
        <w:t>现任西藏自治区昌都市丁青县县长。</w:t>
        <w:br/>
      </w:r>
    </w:p>
    <w:p/>
    <w:p>
      <w:pPr>
        <w:pStyle w:val="Heading3"/>
      </w:pPr>
      <w:r>
        <w:t xml:space="preserve">西藏自治区  昌都市  丁青县  </w:t>
      </w:r>
    </w:p>
    <w:p>
      <w:r>
        <w:rPr>
          <w:i/>
        </w:rPr>
        <w:t>晋美    西藏自治区昌都市丁青县县长</w:t>
      </w:r>
    </w:p>
    <w:p>
      <w:r>
        <w:t>性别:  男</w:t>
      </w:r>
    </w:p>
    <w:p>
      <w:r>
        <w:t xml:space="preserve">生年：  </w:t>
      </w:r>
    </w:p>
    <w:p>
      <w:r>
        <w:t xml:space="preserve">籍贯:  </w:t>
      </w:r>
    </w:p>
    <w:p>
      <w:r>
        <w:t xml:space="preserve">学历:  </w:t>
      </w:r>
    </w:p>
    <w:p>
      <w:r>
        <w:t xml:space="preserve">简历:  </w:t>
        <w:br/>
        <w:t>晋美，男。</w:t>
        <w:br/>
        <w:br/>
        <w:t>1993.09 西藏农牧学院林学系果林专业</w:t>
        <w:br/>
        <w:br/>
        <w:t>1996.07 西藏芒康县委办机要室机要员、机要主任</w:t>
        <w:br/>
        <w:br/>
        <w:t>2001.05 西藏芒康县委办副主任</w:t>
        <w:br/>
        <w:br/>
        <w:t>2002.08 西藏芒康县组织部副部长、编办主任</w:t>
        <w:br/>
        <w:br/>
        <w:t>2004.03 西藏昌都地委组织部办公室副主任</w:t>
        <w:br/>
        <w:br/>
        <w:t>2007.12 西藏昌都地委组织部事业单位登记局局长</w:t>
        <w:br/>
        <w:br/>
        <w:t>2008.09 西藏昌都地区民族宗教事务局副局长</w:t>
        <w:br/>
        <w:br/>
        <w:t>2011.06 西藏昌都地委组织部副部长</w:t>
        <w:br/>
        <w:br/>
        <w:t>2012.10 西藏丁青县委副书记、县政府县长</w:t>
        <w:br/>
        <w:br/>
        <w:t>（人民网资料 截至2014年10月）</w:t>
        <w:br/>
      </w:r>
    </w:p>
    <w:p/>
    <w:p>
      <w:pPr>
        <w:pStyle w:val="Heading3"/>
      </w:pPr>
      <w:r>
        <w:t xml:space="preserve">西藏自治区  昌都市  察雅县  </w:t>
      </w:r>
    </w:p>
    <w:p>
      <w:r>
        <w:rPr>
          <w:i/>
        </w:rPr>
        <w:t>泽仁    西藏自治区昌都市察雅县县长</w:t>
      </w:r>
    </w:p>
    <w:p>
      <w:r>
        <w:t>性别:  男</w:t>
      </w:r>
    </w:p>
    <w:p>
      <w:r>
        <w:t xml:space="preserve">生年：  </w:t>
      </w:r>
    </w:p>
    <w:p>
      <w:r>
        <w:t xml:space="preserve">籍贯:  </w:t>
      </w:r>
    </w:p>
    <w:p>
      <w:r>
        <w:t xml:space="preserve">学历:  </w:t>
      </w:r>
    </w:p>
    <w:p>
      <w:r>
        <w:t xml:space="preserve">简历:  </w:t>
        <w:br/>
        <w:t>泽仁，男。</w:t>
        <w:br/>
        <w:br/>
        <w:t>1990.03 西藏自治区江达县人民武装部战士</w:t>
        <w:br/>
        <w:br/>
        <w:t xml:space="preserve">1993.03 西藏自治区江达县林业局办事员（1995.05-1997.06西藏昌都地委党校中青班学习）  </w:t>
        <w:br/>
        <w:br/>
        <w:t>1995.07 西藏自治区江达县林业局办事员</w:t>
        <w:br/>
        <w:br/>
        <w:t>1997.06 西藏自治区江达县林业局科员</w:t>
        <w:br/>
        <w:br/>
        <w:t>2000.05 西藏自治区江达县林业局副局长</w:t>
        <w:br/>
        <w:br/>
        <w:t>2003.12 西藏自治区江达县林业局局长</w:t>
        <w:br/>
        <w:br/>
        <w:t>2007.09 西藏自治区贡觉县政府副县长</w:t>
        <w:br/>
        <w:br/>
        <w:t>2011.12 西藏自治区贡觉县唐夏寺党委书记、主任（正县级）</w:t>
        <w:br/>
        <w:br/>
        <w:t>2013.06 西藏自治区贡觉县常务副书记（正县级）</w:t>
        <w:br/>
        <w:br/>
        <w:t>2014.03 西藏自治区察雅县委副书记、县长</w:t>
        <w:tab/>
        <w:br/>
        <w:br/>
        <w:t>（人民网资料 截至2014年10月）</w:t>
        <w:br/>
      </w:r>
    </w:p>
    <w:p/>
    <w:p>
      <w:pPr>
        <w:pStyle w:val="Heading3"/>
      </w:pPr>
      <w:r>
        <w:t xml:space="preserve">西藏自治区  昌都市  察雅县  </w:t>
      </w:r>
    </w:p>
    <w:p>
      <w:r>
        <w:rPr>
          <w:i/>
        </w:rPr>
        <w:t>任厚明    西藏自治区昌都市察雅县委书记</w:t>
      </w:r>
    </w:p>
    <w:p>
      <w:r>
        <w:t>性别:  男</w:t>
      </w:r>
    </w:p>
    <w:p>
      <w:r>
        <w:t>生年：  1971年03月</w:t>
      </w:r>
    </w:p>
    <w:p>
      <w:r>
        <w:t xml:space="preserve">籍贯:  </w:t>
      </w:r>
    </w:p>
    <w:p>
      <w:r>
        <w:t xml:space="preserve">学历:  </w:t>
      </w:r>
    </w:p>
    <w:p>
      <w:r>
        <w:t xml:space="preserve">简历:  </w:t>
        <w:br/>
        <w:t>任厚明　男，1971年4月生，1996年1月加入中国共产党，1992年6月参加工作，在职研究生学历。</w:t>
        <w:br/>
        <w:br/>
        <w:t>1988年 四川省水利水电学校水工建筑专业学习</w:t>
        <w:br/>
        <w:br/>
        <w:t>1992年 西藏自治区丁青县农牧局办事员</w:t>
        <w:br/>
        <w:br/>
        <w:t>1995.01 西藏自治区丁青县水利队队长</w:t>
        <w:br/>
        <w:br/>
        <w:t>1995.11 西藏自治区丁青县水利局副局长</w:t>
        <w:br/>
        <w:br/>
        <w:t>1997.12 西藏自治区丁青县水利局局长</w:t>
        <w:br/>
        <w:br/>
        <w:t>2001年 西藏自治区丁青县发改委主任</w:t>
        <w:br/>
        <w:br/>
        <w:t>2004年 西藏自治区丁青县副县长</w:t>
        <w:br/>
        <w:br/>
        <w:t>2009年 西藏自治区丁青县常务副县长</w:t>
        <w:br/>
        <w:br/>
        <w:t>2012年 西藏自治区类乌齐县委副书记、县长</w:t>
        <w:br/>
        <w:br/>
        <w:t>2013年 西藏自治区类乌齐县委书记</w:t>
        <w:br/>
        <w:br/>
        <w:t>2015年 西藏自治区昌都市察雅县委书记</w:t>
        <w:br/>
        <w:br/>
        <w:t>（人民网资料 截至2015年6月）</w:t>
        <w:br/>
      </w:r>
    </w:p>
    <w:p/>
    <w:p>
      <w:pPr>
        <w:pStyle w:val="Heading3"/>
      </w:pPr>
      <w:r>
        <w:t xml:space="preserve">西藏自治区  昌都市  八宿县  </w:t>
      </w:r>
    </w:p>
    <w:p>
      <w:r>
        <w:rPr>
          <w:i/>
        </w:rPr>
        <w:t>尼玛吉村    西藏自治区昌都市八宿县县长</w:t>
      </w:r>
    </w:p>
    <w:p>
      <w:r>
        <w:t>性别:  男</w:t>
      </w:r>
    </w:p>
    <w:p>
      <w:r>
        <w:t xml:space="preserve">生年：  </w:t>
      </w:r>
    </w:p>
    <w:p>
      <w:r>
        <w:t xml:space="preserve">籍贯:  </w:t>
      </w:r>
    </w:p>
    <w:p>
      <w:r>
        <w:t xml:space="preserve">学历:  </w:t>
      </w:r>
    </w:p>
    <w:p>
      <w:r>
        <w:t xml:space="preserve">简历:  </w:t>
        <w:br/>
        <w:t>尼玛吉村，男。</w:t>
        <w:br/>
        <w:br/>
        <w:t>1986.09 西藏自治区财经学校统计专业学习</w:t>
        <w:br/>
        <w:br/>
        <w:t>1990.08 西藏芒康县计经委科员</w:t>
        <w:br/>
        <w:br/>
        <w:t>1995.09 西藏芒康县计经委副主任</w:t>
        <w:br/>
        <w:br/>
        <w:t>1997.05 西藏芒康县计经委副主任兼统计局局长</w:t>
        <w:br/>
        <w:br/>
        <w:t>1998.10 西藏芒康县邦达乡党委副书记</w:t>
        <w:br/>
        <w:br/>
        <w:t>1999.04 西藏芒康县邦达乡党委书记</w:t>
        <w:br/>
        <w:br/>
        <w:t>2002.07 西藏芒康县国土局局长（2003.09-2006.06在中央党校函数学院西藏分院昌都学区行政管理学校行政管理专业）</w:t>
        <w:br/>
        <w:br/>
        <w:t>2004.07 西藏芒康县国土资源环境保护局局长</w:t>
        <w:br/>
        <w:br/>
        <w:t>2006.05 西藏芒康县委政法委专职副书记（正科级）</w:t>
        <w:br/>
        <w:br/>
        <w:t>2011.02 西藏芒康县人民政府副县长、县委政法委专职副书记</w:t>
        <w:br/>
        <w:br/>
        <w:t>2012.07 西藏察雅县人民政府副县长</w:t>
        <w:br/>
        <w:br/>
        <w:t>2013.06 西藏八宿县委副书记、县长</w:t>
        <w:br/>
        <w:br/>
        <w:t>（人民网资料 截至2014年10月）</w:t>
        <w:br/>
      </w:r>
    </w:p>
    <w:p/>
    <w:p>
      <w:pPr>
        <w:pStyle w:val="Heading3"/>
      </w:pPr>
      <w:r>
        <w:t xml:space="preserve">西藏自治区  昌都市  八宿县  </w:t>
      </w:r>
    </w:p>
    <w:p>
      <w:r>
        <w:rPr>
          <w:i/>
        </w:rPr>
        <w:t>胡登孚    西藏自治区昌都市八宿县委书记</w:t>
      </w:r>
    </w:p>
    <w:p>
      <w:r>
        <w:t>性别:  男</w:t>
      </w:r>
    </w:p>
    <w:p>
      <w:r>
        <w:t xml:space="preserve">生年：  </w:t>
      </w:r>
    </w:p>
    <w:p>
      <w:r>
        <w:t xml:space="preserve">籍贯:  </w:t>
      </w:r>
    </w:p>
    <w:p>
      <w:r>
        <w:t xml:space="preserve">学历:  </w:t>
      </w:r>
    </w:p>
    <w:p>
      <w:r>
        <w:t xml:space="preserve">简历:  </w:t>
        <w:br/>
        <w:t>胡登孚，男。</w:t>
        <w:br/>
        <w:br/>
        <w:t>1985.11 西藏昌都地区交通局工程对工作</w:t>
        <w:br/>
        <w:br/>
        <w:t>1987.02 西藏昌都地委党史办工作</w:t>
        <w:br/>
        <w:br/>
        <w:t>1987.11 西藏昌都地委组织部工作</w:t>
        <w:br/>
        <w:br/>
        <w:t>1997.12 西藏昌都地委组织部办公室副主任科员</w:t>
        <w:br/>
        <w:br/>
        <w:t>1998.08 西藏昌都地委组织部编制办副主任</w:t>
        <w:br/>
        <w:br/>
        <w:t>2000.11 西藏昌都地委组织部编制办主任</w:t>
        <w:br/>
        <w:br/>
        <w:t>2002.09 西藏昌都地委组织部编制科科长</w:t>
        <w:br/>
        <w:br/>
        <w:t>2004.02 西藏昌都地区编办副主任（副县级）</w:t>
        <w:br/>
        <w:br/>
        <w:t>2007.02 西藏昌都地委组织部部务委员、地区编办副主任</w:t>
        <w:br/>
        <w:br/>
        <w:t>2008.11 西藏昌都地委组织部副部长、地区编副办主任</w:t>
        <w:br/>
        <w:br/>
        <w:t>2010.04 西藏昌都地委组织部副部长、地区编办主任</w:t>
        <w:br/>
        <w:br/>
        <w:t>2012.07 西藏昌都地区教育局（体育局）党委书记、副局长</w:t>
        <w:br/>
        <w:br/>
        <w:t>2013.01 西藏八宿县委书记</w:t>
        <w:tab/>
        <w:tab/>
        <w:br/>
        <w:br/>
        <w:t>（人民网资料 截至2014年10月）</w:t>
        <w:br/>
      </w:r>
    </w:p>
    <w:p/>
    <w:p>
      <w:pPr>
        <w:pStyle w:val="Heading3"/>
      </w:pPr>
      <w:r>
        <w:t xml:space="preserve">西藏自治区  昌都市  左贡县  </w:t>
      </w:r>
    </w:p>
    <w:p>
      <w:r>
        <w:rPr>
          <w:i/>
        </w:rPr>
        <w:t>土登尼玛    西藏自治区昌都市左贡县县长</w:t>
      </w:r>
    </w:p>
    <w:p>
      <w:r>
        <w:t>性别:  男</w:t>
      </w:r>
    </w:p>
    <w:p>
      <w:r>
        <w:t xml:space="preserve">生年：  </w:t>
      </w:r>
    </w:p>
    <w:p>
      <w:r>
        <w:t xml:space="preserve">籍贯:  </w:t>
      </w:r>
    </w:p>
    <w:p>
      <w:r>
        <w:t xml:space="preserve">学历:  </w:t>
      </w:r>
    </w:p>
    <w:p>
      <w:r>
        <w:t xml:space="preserve">简历:  </w:t>
        <w:br/>
        <w:t>土登尼玛，男。</w:t>
        <w:br/>
        <w:br/>
        <w:t>1975.05 中央政法干部学校西藏班政法专业学习</w:t>
        <w:br/>
        <w:br/>
        <w:t>1977.09 西藏自治区贡觉县公安局办事员</w:t>
        <w:br/>
        <w:br/>
        <w:t>1978.09 西藏自治区贡觉县公安局科员</w:t>
        <w:br/>
        <w:br/>
        <w:t>1982.12 西藏自治区贡觉县公安局雄松区三岩派出所副所长</w:t>
        <w:br/>
        <w:br/>
        <w:t>1984.09 西藏自治区贡觉县公安局雄松区三岩派出所所长</w:t>
        <w:br/>
        <w:br/>
        <w:t>1990.12 西藏自治区贡觉县公安局干警</w:t>
        <w:br/>
        <w:br/>
        <w:t>1992.09 西藏自治区贡觉县公安局副局长</w:t>
        <w:br/>
        <w:br/>
        <w:t>1995.12 西藏自治区贡觉县政府办公室主任</w:t>
        <w:br/>
        <w:br/>
        <w:t>1999.02 西藏自治区贡觉县委政法委专职副书记（正科级）</w:t>
        <w:br/>
        <w:br/>
        <w:t>2004.03 西藏自治区江达县副县长</w:t>
        <w:br/>
        <w:br/>
        <w:t>2006.11 西藏自治区江达县委常委、常务副县长</w:t>
        <w:br/>
        <w:br/>
        <w:t>2009.10 西藏自治区左贡县委副书记、县长</w:t>
        <w:br/>
        <w:br/>
        <w:t>（人民网资料 截至2014年10月）</w:t>
        <w:br/>
      </w:r>
    </w:p>
    <w:p/>
    <w:p>
      <w:pPr>
        <w:pStyle w:val="Heading3"/>
      </w:pPr>
      <w:r>
        <w:t xml:space="preserve">西藏自治区  昌都市  左贡县  </w:t>
      </w:r>
    </w:p>
    <w:p>
      <w:r>
        <w:rPr>
          <w:i/>
        </w:rPr>
        <w:t>张宏军    西藏自治区昌都市左贡县委书记</w:t>
      </w:r>
    </w:p>
    <w:p>
      <w:r>
        <w:t>性别:  男</w:t>
      </w:r>
    </w:p>
    <w:p>
      <w:r>
        <w:t xml:space="preserve">生年：  </w:t>
      </w:r>
    </w:p>
    <w:p>
      <w:r>
        <w:t xml:space="preserve">籍贯:  </w:t>
      </w:r>
    </w:p>
    <w:p>
      <w:r>
        <w:t xml:space="preserve">学历:  </w:t>
      </w:r>
    </w:p>
    <w:p>
      <w:r>
        <w:t xml:space="preserve">简历:  </w:t>
        <w:br/>
        <w:t>张宏军，男。</w:t>
        <w:br/>
        <w:br/>
        <w:t>1985.09 西南政法大学法学专业学习</w:t>
        <w:br/>
        <w:br/>
        <w:t>1989.08 西藏自治区昌都地区司法处律师</w:t>
        <w:br/>
        <w:br/>
        <w:t>1993.11 西藏自治区昌都地区律师事务所副主任</w:t>
        <w:br/>
        <w:br/>
        <w:t>1997.02 西藏自治区昌都地区司法处党组成员、律师事务所主任</w:t>
        <w:br/>
        <w:br/>
        <w:t>2000.09 西藏自治区昌都地区司法处副处长</w:t>
        <w:br/>
        <w:br/>
        <w:t>2003.09 西藏自治区昌都地区行政公署副秘书长、办公室党组成员</w:t>
        <w:br/>
        <w:br/>
        <w:t>2006.06 西藏自治区昌都地区行政公署党组成员、秘书长、办公室党组书记</w:t>
        <w:br/>
        <w:br/>
        <w:t>2008.09 西藏自治区昌都地区交通局党委书记、副局长</w:t>
        <w:br/>
        <w:br/>
        <w:t>2012.04 西藏自治区昌都地区左贡县委书记</w:t>
        <w:br/>
        <w:br/>
        <w:t>2014.12 西藏自治区昌都市左贡县委书记</w:t>
        <w:br/>
        <w:br/>
        <w:t>（人民网资料 截至2014年12月）</w:t>
        <w:br/>
      </w:r>
    </w:p>
    <w:p/>
    <w:p>
      <w:pPr>
        <w:pStyle w:val="Heading3"/>
      </w:pPr>
      <w:r>
        <w:t xml:space="preserve">西藏自治区  昌都市  芒康县  </w:t>
      </w:r>
    </w:p>
    <w:p>
      <w:r>
        <w:rPr>
          <w:i/>
        </w:rPr>
        <w:t>泽仁顿珠    西藏自治区昌都市芒康县县长</w:t>
      </w:r>
    </w:p>
    <w:p>
      <w:r>
        <w:t>性别:  男</w:t>
      </w:r>
    </w:p>
    <w:p>
      <w:r>
        <w:t xml:space="preserve">生年：  </w:t>
      </w:r>
    </w:p>
    <w:p>
      <w:r>
        <w:t xml:space="preserve">籍贯:  </w:t>
      </w:r>
    </w:p>
    <w:p>
      <w:r>
        <w:t xml:space="preserve">学历:  </w:t>
      </w:r>
    </w:p>
    <w:p>
      <w:r>
        <w:t xml:space="preserve">简历:  </w:t>
        <w:br/>
        <w:t>泽仁顿珠，男。</w:t>
        <w:br/>
        <w:br/>
        <w:t>1984.09 西藏自治区财经学校学习</w:t>
        <w:br/>
        <w:br/>
        <w:t>1988.07 西藏自治区文化厅计财处工作</w:t>
        <w:br/>
        <w:br/>
        <w:t>1989.11 西藏自治区昌都地委办公室工作(期间:1991.09-1993.07在中央民族大学学习)</w:t>
        <w:br/>
        <w:br/>
        <w:t>1996.12 西藏自治区昌都地委办公室总务科副科长</w:t>
        <w:br/>
        <w:br/>
        <w:t>2000.04 西藏自治区昌都地委办公室总务科科长</w:t>
        <w:br/>
        <w:br/>
        <w:t>2002.02 西藏自治区昌都地委副秘书长（期间：2007.03-2009.01在中央党校两年制西藏班学习）</w:t>
        <w:br/>
        <w:br/>
        <w:t>2008.11 西藏自治区八宿县委常委、县人大常委会主任</w:t>
        <w:br/>
        <w:br/>
        <w:t>2012.07 西藏自治区八宿县委副书记、县长</w:t>
        <w:br/>
        <w:br/>
        <w:t>2014.03 西藏自治区芒康县委副书记、县长</w:t>
        <w:br/>
        <w:br/>
        <w:t>（人民网资料 截至2014年10月）</w:t>
        <w:br/>
      </w:r>
    </w:p>
    <w:p/>
    <w:p>
      <w:pPr>
        <w:pStyle w:val="Heading3"/>
      </w:pPr>
      <w:r>
        <w:t xml:space="preserve">西藏自治区  昌都市  芒康县  </w:t>
      </w:r>
    </w:p>
    <w:p>
      <w:r>
        <w:rPr>
          <w:i/>
        </w:rPr>
        <w:t>齐应海    西藏自治区昌都市芒康县委书记</w:t>
      </w:r>
    </w:p>
    <w:p>
      <w:r>
        <w:t>性别:  男</w:t>
      </w:r>
    </w:p>
    <w:p>
      <w:r>
        <w:t xml:space="preserve">生年：  </w:t>
      </w:r>
    </w:p>
    <w:p>
      <w:r>
        <w:t xml:space="preserve">籍贯:  </w:t>
      </w:r>
    </w:p>
    <w:p>
      <w:r>
        <w:t xml:space="preserve">学历:  </w:t>
      </w:r>
    </w:p>
    <w:p>
      <w:r>
        <w:t xml:space="preserve">简历:  </w:t>
        <w:br/>
        <w:t>齐应海，男。</w:t>
        <w:br/>
        <w:br/>
        <w:t>1989.02 江达县公安局工作</w:t>
        <w:br/>
        <w:br/>
        <w:t>1991.04 江达县政府办公室工作</w:t>
        <w:br/>
        <w:br/>
        <w:t>1992.04 江达县政府办公室副主任</w:t>
        <w:br/>
        <w:br/>
        <w:t>1996.03 中共江达县委组织部副部长</w:t>
        <w:br/>
        <w:br/>
        <w:t>1997.07 中共江达县委组织部部长（期间：1998.07-1999.07在自治区党校中青班学习）</w:t>
        <w:br/>
        <w:br/>
        <w:t>1999年11 中共芒康县委常委、组织部部长（期间：2000.08-2002.08在自治区党校干部政治理论大专班学习）</w:t>
        <w:br/>
        <w:br/>
        <w:t>2005.02 中共芒康县委副书记、组织部部长</w:t>
        <w:br/>
        <w:br/>
        <w:t>2007.06 中共芒康县委副书记</w:t>
        <w:br/>
        <w:br/>
        <w:t>2008.09 昌都地委党校副书记、副校长（期间于2007.09-2009.12在中央党校函授学院西藏分院公共管理专业学习）</w:t>
        <w:br/>
        <w:br/>
        <w:t>2010.04 中共丁青县委常务副书记（正处级）</w:t>
        <w:br/>
        <w:br/>
        <w:t>2012.02 中共芒康县委副书记、县长</w:t>
        <w:br/>
        <w:br/>
        <w:t>2012.12 昌都地区行署副专员、中共芒康县委书记</w:t>
        <w:br/>
        <w:br/>
        <w:t>2014.02 中共昌都地委委员、芒康县委书记</w:t>
        <w:br/>
        <w:br/>
        <w:t>2014.12 中共昌都市委常委、芒康县委书记</w:t>
        <w:br/>
        <w:br/>
        <w:t>（人民网资料 截至2014年12月）</w:t>
        <w:br/>
      </w:r>
    </w:p>
    <w:p/>
    <w:p>
      <w:pPr>
        <w:pStyle w:val="Heading3"/>
      </w:pPr>
      <w:r>
        <w:t xml:space="preserve">西藏自治区  昌都市  洛隆县  </w:t>
      </w:r>
    </w:p>
    <w:p>
      <w:r>
        <w:rPr>
          <w:i/>
        </w:rPr>
        <w:t>吴剑    西藏自治区昌都市洛隆县县长</w:t>
      </w:r>
    </w:p>
    <w:p>
      <w:r>
        <w:t>性别:  男</w:t>
      </w:r>
    </w:p>
    <w:p>
      <w:r>
        <w:t xml:space="preserve">生年：  </w:t>
      </w:r>
    </w:p>
    <w:p>
      <w:r>
        <w:t xml:space="preserve">籍贯:  </w:t>
      </w:r>
    </w:p>
    <w:p>
      <w:r>
        <w:t xml:space="preserve">学历:  </w:t>
      </w:r>
    </w:p>
    <w:p>
      <w:r>
        <w:t xml:space="preserve">简历:  </w:t>
        <w:br/>
        <w:t>吴剑，男。</w:t>
        <w:br/>
        <w:br/>
        <w:t>1992.07 西藏自治区昌都县农牧局技术员、文书</w:t>
        <w:br/>
        <w:br/>
        <w:t>1994.12 西藏自治区昌都县委办公室科员、副主任</w:t>
        <w:br/>
        <w:br/>
        <w:t>1999.10 西藏自治区昌都县政府办副主任</w:t>
        <w:br/>
        <w:br/>
        <w:t>（期间：1999.09-2000.12借调至地区“三讲办”工作）</w:t>
        <w:br/>
        <w:br/>
        <w:t>2000.12 西藏自治区昌都县委办主任</w:t>
        <w:br/>
        <w:br/>
        <w:t>2001.09 西藏自治区昌都县委宣传部部长</w:t>
        <w:br/>
        <w:br/>
        <w:t>（期间：2001.07-2002.07在重庆市渝中区经委挂职锻炼，任主任助理）</w:t>
        <w:br/>
        <w:br/>
        <w:t>2002.04 西藏自治区昌都县委常委、宣传部部长（期间：2009.07-2011.10借调地区庆祝昌都解放60周年活动筹备领导小组办公室工作，任前期筹备组组长、综合组组长）</w:t>
        <w:br/>
        <w:br/>
        <w:t>2011.01 西藏自治区芒康县委副书记</w:t>
        <w:br/>
        <w:br/>
        <w:t>2012.07 西藏自治区洛隆县委副书记、县长</w:t>
        <w:br/>
        <w:br/>
        <w:t>（人民网资料 截至2014年10月）</w:t>
        <w:br/>
      </w:r>
    </w:p>
    <w:p/>
    <w:p>
      <w:pPr>
        <w:pStyle w:val="Heading3"/>
      </w:pPr>
      <w:r>
        <w:t xml:space="preserve">西藏自治区  昌都市  洛隆县  </w:t>
      </w:r>
    </w:p>
    <w:p>
      <w:r>
        <w:rPr>
          <w:i/>
        </w:rPr>
        <w:t>赤来    西藏自治区昌都市洛隆县委书记</w:t>
      </w:r>
    </w:p>
    <w:p>
      <w:r>
        <w:t>性别:  男</w:t>
      </w:r>
    </w:p>
    <w:p>
      <w:r>
        <w:t xml:space="preserve">生年：  </w:t>
      </w:r>
    </w:p>
    <w:p>
      <w:r>
        <w:t xml:space="preserve">籍贯:  </w:t>
      </w:r>
    </w:p>
    <w:p>
      <w:r>
        <w:t xml:space="preserve">学历:  </w:t>
      </w:r>
    </w:p>
    <w:p>
      <w:r>
        <w:t xml:space="preserve">简历:  </w:t>
        <w:br/>
        <w:t>赤来，男。</w:t>
        <w:br/>
        <w:br/>
        <w:t>1987.08 西藏自治区贡觉县农牧局工作</w:t>
        <w:br/>
        <w:br/>
        <w:t>1990.08 西藏自治区贡觉县哈加乡副乡长</w:t>
        <w:br/>
        <w:br/>
        <w:t>1993.08 西藏自治区贡觉县哈加乡乡长</w:t>
        <w:br/>
        <w:br/>
        <w:t>1995.06 西藏自治区贡觉县委常委、常务副县长</w:t>
        <w:br/>
        <w:br/>
        <w:t>（其间：1998.09-2000.07在中央党校第二十期西藏民族干部培训班学习）</w:t>
        <w:br/>
        <w:br/>
        <w:t>2000.12 西藏自治区贡觉县委副书记</w:t>
        <w:br/>
        <w:br/>
        <w:t>2002.04 西藏自治区贡觉县县长（其间：2004.03-2006.01在中央党校在职研究生班经济管理专业学习）</w:t>
        <w:br/>
        <w:br/>
        <w:t>2006.06 西藏自治区昌都地区林业局党组副书记、局长，天保办主任</w:t>
        <w:br/>
        <w:br/>
        <w:t>2011.10 西藏自治区洛隆县委书记</w:t>
        <w:br/>
        <w:br/>
        <w:t>2012.12 西藏自治区昌都地区政协副主席、洛隆县委书记</w:t>
        <w:br/>
        <w:br/>
        <w:t>2014.12 西藏自治区昌都市政协副主席、洛隆县委书记</w:t>
        <w:br/>
        <w:br/>
        <w:t>（人民网资料 截至2014年12月）</w:t>
        <w:br/>
      </w:r>
    </w:p>
    <w:p/>
    <w:p>
      <w:pPr>
        <w:pStyle w:val="Heading3"/>
      </w:pPr>
      <w:r>
        <w:t xml:space="preserve">西藏自治区  昌都市  边坝县  </w:t>
      </w:r>
    </w:p>
    <w:p>
      <w:r>
        <w:rPr>
          <w:i/>
        </w:rPr>
        <w:t>王皖岭    西藏自治区昌都市边坝县县长</w:t>
      </w:r>
    </w:p>
    <w:p>
      <w:r>
        <w:t>性别:  男</w:t>
      </w:r>
    </w:p>
    <w:p>
      <w:r>
        <w:t xml:space="preserve">生年：  </w:t>
      </w:r>
    </w:p>
    <w:p>
      <w:r>
        <w:t xml:space="preserve">籍贯:  </w:t>
      </w:r>
    </w:p>
    <w:p>
      <w:r>
        <w:t xml:space="preserve">学历:  </w:t>
      </w:r>
    </w:p>
    <w:p>
      <w:r>
        <w:t xml:space="preserve">简历:  </w:t>
        <w:br/>
        <w:t>王皖岭，男。</w:t>
        <w:br/>
        <w:br/>
        <w:t>1978.12 西藏农牧学院农学系农学专业学习</w:t>
        <w:br/>
        <w:br/>
        <w:t xml:space="preserve">1982.01 西藏自治区丁青县农牧局科员                     </w:t>
        <w:br/>
        <w:br/>
        <w:t xml:space="preserve">1987.05 西藏自治区昌都县农牧局科员                           </w:t>
        <w:br/>
        <w:br/>
        <w:t xml:space="preserve">1993.03 西藏自治区昌都县农牧局副局长                    </w:t>
        <w:br/>
        <w:br/>
        <w:t xml:space="preserve">2000.01 西藏自治区昌都县政府办公室主任              </w:t>
        <w:br/>
        <w:br/>
        <w:t xml:space="preserve">2004.03 西藏自治区左贡县人民政府副县长                </w:t>
        <w:br/>
        <w:br/>
        <w:t xml:space="preserve">2008.09 西藏自治区左贡县委常委、政府常务副县长     </w:t>
        <w:br/>
        <w:br/>
        <w:t xml:space="preserve">2011.07 西藏自治区左贡县人民政府常务副县长         </w:t>
        <w:br/>
        <w:br/>
        <w:t>2012.06 西藏自治区边坝县委副书记、政府县长</w:t>
        <w:tab/>
        <w:br/>
        <w:br/>
        <w:t>（人民网资料 截至2014年10月）</w:t>
        <w:br/>
      </w:r>
    </w:p>
    <w:p/>
    <w:p>
      <w:pPr>
        <w:pStyle w:val="Heading3"/>
      </w:pPr>
      <w:r>
        <w:t xml:space="preserve">西藏自治区  昌都市  边坝县  </w:t>
      </w:r>
    </w:p>
    <w:p>
      <w:r>
        <w:rPr>
          <w:i/>
        </w:rPr>
        <w:t>欧珠达瓦    西藏自治区昌都市边坝县委书记</w:t>
      </w:r>
    </w:p>
    <w:p>
      <w:r>
        <w:t>性别:  男</w:t>
      </w:r>
    </w:p>
    <w:p>
      <w:r>
        <w:t xml:space="preserve">生年：  </w:t>
      </w:r>
    </w:p>
    <w:p>
      <w:r>
        <w:t xml:space="preserve">籍贯:  </w:t>
      </w:r>
    </w:p>
    <w:p>
      <w:r>
        <w:t xml:space="preserve">学历:  </w:t>
      </w:r>
    </w:p>
    <w:p>
      <w:r>
        <w:t xml:space="preserve">简历:  </w:t>
        <w:br/>
        <w:t>欧珠达瓦，男。</w:t>
        <w:br/>
        <w:br/>
        <w:t>1983.03 西藏自治区昌都地区邮电局工作</w:t>
        <w:br/>
        <w:br/>
        <w:t>1986.08 西藏民族学院财经系会计专业学习</w:t>
        <w:br/>
        <w:br/>
        <w:t>1989.08 西藏自治区昌都地区财政局企业财务管理科科员</w:t>
        <w:br/>
        <w:br/>
        <w:t>1995.04 西藏自治区昌都地区财政局企业财务管理科副科长</w:t>
        <w:br/>
        <w:br/>
        <w:t>1997.09 西藏自治区昌都地区财政局基本建设财务管理科科长</w:t>
        <w:br/>
        <w:br/>
        <w:t>1999.07 西藏自治区江达县人民政府副县长</w:t>
        <w:br/>
        <w:br/>
        <w:t>2002.05 西藏自治区昌都地区审计局党组成员 副局长（其间：2002.09-2004.07在中央党校研究生院经济管理专业学习）</w:t>
        <w:br/>
        <w:br/>
        <w:t>2007.10 西藏自治区八宿县县委常委县人大常委会主任</w:t>
        <w:br/>
        <w:br/>
        <w:t>2008.11 西藏自治区昌都地区审计局党组副书记 局长</w:t>
        <w:br/>
        <w:br/>
        <w:t>2012.12 西藏自治区边坝县委书记</w:t>
        <w:tab/>
        <w:br/>
        <w:br/>
        <w:t>（人民网资料 截至2014年10月）</w:t>
        <w:br/>
      </w:r>
    </w:p>
    <w:p/>
    <w:p>
      <w:pPr>
        <w:pStyle w:val="Heading3"/>
      </w:pPr>
      <w:r>
        <w:t xml:space="preserve">西藏自治区  山南市  乃东县  </w:t>
      </w:r>
    </w:p>
    <w:p>
      <w:r>
        <w:rPr>
          <w:i/>
        </w:rPr>
        <w:t>索朗格桑    西藏自治区山南地区乃东县县长</w:t>
      </w:r>
    </w:p>
    <w:p>
      <w:r>
        <w:t>性别:  男</w:t>
      </w:r>
    </w:p>
    <w:p>
      <w:r>
        <w:t>生年：  1963年11月</w:t>
      </w:r>
    </w:p>
    <w:p>
      <w:r>
        <w:t>籍贯:  西藏琼结</w:t>
      </w:r>
    </w:p>
    <w:p>
      <w:r>
        <w:t xml:space="preserve">学历:  </w:t>
      </w:r>
    </w:p>
    <w:p>
      <w:r>
        <w:t xml:space="preserve">简历:  </w:t>
        <w:br/>
        <w:t>索朗格桑，男，藏族，1963年12月出生，籍贯西藏琼结县，1982年7月参加工作，1993年10月入党。</w:t>
        <w:br/>
        <w:br/>
        <w:t>1979.09 西藏山南地区师范学校师范专业毕业</w:t>
        <w:br/>
        <w:br/>
        <w:t>1982.07 西藏自治区错那县中学教师</w:t>
        <w:br/>
        <w:br/>
        <w:t>1984.07 西藏自治区错那县教育局科员</w:t>
        <w:br/>
        <w:br/>
        <w:t>1990.12 西藏自治区错那县教育局副局长</w:t>
        <w:br/>
        <w:br/>
        <w:t>1995.05 西藏自治区山南地区教体局基础教育科副科长</w:t>
        <w:br/>
        <w:br/>
        <w:t>1997.03 西藏自治区山南地区教体局教育督导室副主任</w:t>
        <w:br/>
        <w:br/>
        <w:t>1999.10 西藏自治区山南地区教体局教育督导室主任</w:t>
        <w:br/>
        <w:br/>
        <w:t>2002.11 西藏自治区贡嘎县政府副县长</w:t>
        <w:br/>
        <w:br/>
        <w:t>2006.09 西藏自治区乃东县政府副县长</w:t>
        <w:br/>
        <w:br/>
        <w:t>2010.08 西藏自治区曲松县委副书记</w:t>
        <w:br/>
        <w:br/>
        <w:t>2010.12 西藏自治区曲松县委副书记、县政府县长</w:t>
        <w:br/>
        <w:br/>
        <w:t>2012.07 西藏自治区乃东县委副书记、县政府县长</w:t>
        <w:br/>
        <w:br/>
        <w:t>（人民网资料 截至2014年10月）</w:t>
        <w:br/>
      </w:r>
    </w:p>
    <w:p/>
    <w:p>
      <w:pPr>
        <w:pStyle w:val="Heading3"/>
      </w:pPr>
      <w:r>
        <w:t xml:space="preserve">西藏自治区  山南市  乃东县  </w:t>
      </w:r>
    </w:p>
    <w:p>
      <w:r>
        <w:rPr>
          <w:i/>
        </w:rPr>
        <w:t>蒋明浩    西藏自治区山南地区乃东县委书记</w:t>
      </w:r>
    </w:p>
    <w:p>
      <w:r>
        <w:t>性别:  男</w:t>
      </w:r>
    </w:p>
    <w:p>
      <w:r>
        <w:t>生年：  1965年02月</w:t>
      </w:r>
    </w:p>
    <w:p>
      <w:r>
        <w:t>籍贯:  江苏南京</w:t>
      </w:r>
    </w:p>
    <w:p>
      <w:r>
        <w:t xml:space="preserve">学历:  </w:t>
      </w:r>
    </w:p>
    <w:p>
      <w:r>
        <w:t xml:space="preserve">简历:  </w:t>
        <w:br/>
        <w:t>蒋明浩，男，汉族，1965年3月生，籍贯江苏南京，出生地陕西咸阳。1988年8月参加工作。</w:t>
        <w:br/>
        <w:br/>
        <w:t>1973年 陕西咸阳文化路小学读书</w:t>
        <w:br/>
        <w:br/>
        <w:t>1979年 西藏民院附中初、高中学习</w:t>
        <w:br/>
        <w:br/>
        <w:t>1984年 西藏民族汉语语言文学系读书</w:t>
        <w:br/>
        <w:br/>
        <w:t>1988年 西藏隆子县委办秘书</w:t>
        <w:br/>
        <w:br/>
        <w:t>1993年 西藏隆子县委办副主任</w:t>
        <w:br/>
        <w:br/>
        <w:t>1994年 西藏隆子县政府办副主任</w:t>
        <w:br/>
        <w:br/>
        <w:t>1997年 西藏隆子县政府办主任</w:t>
        <w:br/>
        <w:br/>
        <w:t>1999年 西藏错那县政府副县长</w:t>
        <w:br/>
        <w:br/>
        <w:t>2001年 西藏错那县委副书记</w:t>
        <w:br/>
        <w:br/>
        <w:t>2002年 西藏加查县委副书记</w:t>
        <w:br/>
        <w:br/>
        <w:t>2004年 西藏山南地委副秘书长</w:t>
        <w:br/>
        <w:br/>
        <w:t>2008年 西藏洛扎县委副书记、县政府县长</w:t>
        <w:br/>
        <w:br/>
        <w:t>2010年 西藏洛扎县委书记</w:t>
        <w:br/>
        <w:br/>
        <w:t>2013年 西藏乃东县委书记</w:t>
        <w:br/>
        <w:br/>
        <w:t>（人民网资料 截至2014年10月）</w:t>
        <w:br/>
      </w:r>
    </w:p>
    <w:p/>
    <w:p>
      <w:pPr>
        <w:pStyle w:val="Heading3"/>
      </w:pPr>
      <w:r>
        <w:t xml:space="preserve">西藏自治区  山南市  扎囊县  </w:t>
      </w:r>
    </w:p>
    <w:p>
      <w:r>
        <w:rPr>
          <w:i/>
        </w:rPr>
        <w:t>高军    西藏自治区山南地区扎囊县县长</w:t>
      </w:r>
    </w:p>
    <w:p>
      <w:r>
        <w:t>性别:  男</w:t>
      </w:r>
    </w:p>
    <w:p>
      <w:r>
        <w:t>生年：  1965年08月</w:t>
      </w:r>
    </w:p>
    <w:p>
      <w:r>
        <w:t>籍贯:  河南登封</w:t>
      </w:r>
    </w:p>
    <w:p>
      <w:r>
        <w:t xml:space="preserve">学历:  </w:t>
      </w:r>
    </w:p>
    <w:p>
      <w:r>
        <w:t xml:space="preserve">简历:  </w:t>
        <w:br/>
        <w:t>高军，男，汉族，1965年9月生，河南登封人。1985年6月入党，1986年7月参加工作。</w:t>
        <w:br/>
        <w:br/>
        <w:t>1986.07 西藏自治区乃东县政府办  办事员</w:t>
        <w:br/>
        <w:br/>
        <w:t>1987.04 西藏自治区乃东县组织部科员、副部长</w:t>
        <w:br/>
        <w:br/>
        <w:t>1995.11 西藏自治区山南地委组织部干部科副长、干部管理二科科长</w:t>
        <w:br/>
        <w:br/>
        <w:t>2000.11 西藏自治区山南地委组织部专技科科长</w:t>
        <w:br/>
        <w:br/>
        <w:t>2001.09 西藏自治区扎囊县县委常委、组织部部长</w:t>
        <w:br/>
        <w:br/>
        <w:t>2003.07 西藏自治区山南地区工会办事处副主任</w:t>
        <w:br/>
        <w:br/>
        <w:t>2010.09 西藏自治区隆子县常务副书记</w:t>
        <w:br/>
        <w:br/>
        <w:t>2013.06 西藏自治区扎囊县委副书记、县长</w:t>
        <w:br/>
        <w:br/>
        <w:t>（人民网资料 截至2014年10月）</w:t>
        <w:br/>
      </w:r>
    </w:p>
    <w:p/>
    <w:p>
      <w:pPr>
        <w:pStyle w:val="Heading3"/>
      </w:pPr>
      <w:r>
        <w:t xml:space="preserve">西藏自治区  山南市  扎囊县  </w:t>
      </w:r>
    </w:p>
    <w:p>
      <w:r>
        <w:rPr>
          <w:i/>
        </w:rPr>
        <w:t>雷丰    西藏自治区山南地区扎囊县委书记</w:t>
      </w:r>
    </w:p>
    <w:p>
      <w:r>
        <w:t>性别:  男</w:t>
      </w:r>
    </w:p>
    <w:p>
      <w:r>
        <w:t>生年：  1964年11月</w:t>
      </w:r>
    </w:p>
    <w:p>
      <w:r>
        <w:t>籍贯:  西藏贡嘎</w:t>
      </w:r>
    </w:p>
    <w:p>
      <w:r>
        <w:t xml:space="preserve">学历:  </w:t>
      </w:r>
    </w:p>
    <w:p>
      <w:r>
        <w:t xml:space="preserve">简历:  </w:t>
        <w:br/>
        <w:t>雷丰，男，藏族，1964年12月生，西藏贡嘎人。1993年7月入党，1984年7月参加工作。</w:t>
        <w:br/>
        <w:br/>
        <w:t>1984.07 西藏自治区贡嘎县中学教师</w:t>
        <w:br/>
        <w:br/>
        <w:t>1990.09 西藏自治区贡嘎县中学副校长</w:t>
        <w:br/>
        <w:br/>
        <w:t>1995.04 西藏自治区贡嘎县教育局局长</w:t>
        <w:br/>
        <w:br/>
        <w:t>1997.11 西藏自治区贡嘎县人民政府副县长</w:t>
        <w:br/>
        <w:br/>
        <w:t>2000.06 西藏自治区加查县人民政府副县长</w:t>
        <w:br/>
        <w:br/>
        <w:t>2006.07 西藏自治区山南地区民宗局副局长</w:t>
        <w:br/>
        <w:br/>
        <w:t>2012.07 西藏自治区扎囊县委书记</w:t>
        <w:br/>
        <w:br/>
        <w:t>（人民网资料 截至2014年10月）</w:t>
        <w:br/>
      </w:r>
    </w:p>
    <w:p/>
    <w:p>
      <w:pPr>
        <w:pStyle w:val="Heading3"/>
      </w:pPr>
      <w:r>
        <w:t xml:space="preserve">西藏自治区  山南市  贡嘎县  </w:t>
      </w:r>
    </w:p>
    <w:p>
      <w:r>
        <w:rPr>
          <w:i/>
        </w:rPr>
        <w:t>次仁    西藏自治区山南地区贡嘎县县长</w:t>
      </w:r>
    </w:p>
    <w:p>
      <w:r>
        <w:t>性别:  男</w:t>
      </w:r>
    </w:p>
    <w:p>
      <w:r>
        <w:t>生年：  1965年02月</w:t>
      </w:r>
    </w:p>
    <w:p>
      <w:r>
        <w:t>籍贯:  西藏琼结</w:t>
      </w:r>
    </w:p>
    <w:p>
      <w:r>
        <w:t xml:space="preserve">学历:  </w:t>
      </w:r>
    </w:p>
    <w:p>
      <w:r>
        <w:t xml:space="preserve">简历:  </w:t>
        <w:br/>
        <w:t>次仁，男，藏族，1965年3月生，西藏琼结人。1989年7月入党，1984年3月参加工作。西藏自治区人民警察学校毕业。</w:t>
        <w:br/>
        <w:br/>
        <w:t>1990.01 山南地区加查县公安局副局长</w:t>
        <w:br/>
        <w:br/>
        <w:t>1993.03 山南地区加查县公安局局长</w:t>
        <w:br/>
        <w:br/>
        <w:t>1995.01 山南地区加查县政府副县长兼公安局局长</w:t>
        <w:br/>
        <w:br/>
        <w:t>2003.02 山南地区加查县委副书记兼公安局局长</w:t>
        <w:br/>
        <w:br/>
        <w:t>2003.07 山南地区政法委副书记</w:t>
        <w:br/>
        <w:br/>
        <w:t>2006.07 山南地区公安处党委委员、副处长</w:t>
        <w:br/>
        <w:br/>
        <w:t>2008.10 山南地区公安处党委委员、副处长、调研员（2011.10-2011.11期间在上海浦东干部管理学院学习）</w:t>
        <w:br/>
        <w:br/>
        <w:t>2013.06 山南地区贡嘎县委副书记、县长</w:t>
        <w:br/>
        <w:br/>
        <w:t>（人民网资料 截至2014年10月）</w:t>
        <w:br/>
      </w:r>
    </w:p>
    <w:p/>
    <w:p>
      <w:pPr>
        <w:pStyle w:val="Heading3"/>
      </w:pPr>
      <w:r>
        <w:t xml:space="preserve">西藏自治区  山南市  贡嘎县  </w:t>
      </w:r>
    </w:p>
    <w:p>
      <w:r>
        <w:rPr>
          <w:i/>
        </w:rPr>
        <w:t>黄金刚    西藏自治区山南地区贡嘎县委书记</w:t>
      </w:r>
    </w:p>
    <w:p>
      <w:r>
        <w:t>性别:  男</w:t>
      </w:r>
    </w:p>
    <w:p>
      <w:r>
        <w:t>生年：  1963年02月</w:t>
      </w:r>
    </w:p>
    <w:p>
      <w:r>
        <w:t>籍贯:  四川中江</w:t>
      </w:r>
    </w:p>
    <w:p>
      <w:r>
        <w:t xml:space="preserve">学历:  </w:t>
      </w:r>
    </w:p>
    <w:p>
      <w:r>
        <w:t xml:space="preserve">简历:  </w:t>
        <w:br/>
        <w:t>黄金刚，男，汉族，1963年3月生，四川中江人。1985年10月入党，1980年11月参加工作。中央党校函授学院法律专业。</w:t>
        <w:br/>
        <w:br/>
        <w:t>1980.11 山南56184部队服役</w:t>
        <w:br/>
        <w:br/>
        <w:t>1989.06 山南军分区司令部通信科服役</w:t>
        <w:br/>
        <w:br/>
        <w:t>1994.05 西藏自治区检察院山南分院科员</w:t>
        <w:br/>
        <w:br/>
        <w:t>1995.06 西藏自治区检察院山南分院办公室主任</w:t>
        <w:br/>
        <w:br/>
        <w:t>1998.09 西藏自治区检察院山南分院计财处处长</w:t>
        <w:br/>
        <w:br/>
        <w:t>2002.10 西藏曲松县人民政府副县长</w:t>
        <w:br/>
        <w:br/>
        <w:t>2009.11 西藏山南国土局党组成员、副局长</w:t>
        <w:br/>
        <w:br/>
        <w:t>2011.06 西藏扎囊县委副书记、县长</w:t>
        <w:br/>
        <w:br/>
        <w:t>2013.05 西藏贡嘎县委副书记</w:t>
        <w:br/>
        <w:br/>
        <w:t>2013.07 西藏贡嘎县委书记</w:t>
        <w:br/>
        <w:br/>
        <w:t>（人民网资料 截至2014年10月）</w:t>
        <w:br/>
      </w:r>
    </w:p>
    <w:p/>
    <w:p>
      <w:pPr>
        <w:pStyle w:val="Heading3"/>
      </w:pPr>
      <w:r>
        <w:t xml:space="preserve">西藏自治区  山南市  桑日县  </w:t>
      </w:r>
    </w:p>
    <w:p>
      <w:r>
        <w:rPr>
          <w:i/>
        </w:rPr>
        <w:t>吾金    西藏自治区山南地区桑日县县长</w:t>
      </w:r>
    </w:p>
    <w:p>
      <w:r>
        <w:t>性别:  男</w:t>
      </w:r>
    </w:p>
    <w:p>
      <w:r>
        <w:t>生年：  1963年11月</w:t>
      </w:r>
    </w:p>
    <w:p>
      <w:r>
        <w:t>籍贯:  西藏浪卡子</w:t>
      </w:r>
    </w:p>
    <w:p>
      <w:r>
        <w:t xml:space="preserve">学历:  </w:t>
      </w:r>
    </w:p>
    <w:p>
      <w:r>
        <w:t xml:space="preserve">简历:  </w:t>
        <w:br/>
        <w:t>吾金，男，藏族，1963年12月生，西藏浪卡子人。1989年6月入党，1986年参加工作。</w:t>
        <w:br/>
        <w:br/>
        <w:t>1986.08 西藏曲松县财政局会计</w:t>
        <w:br/>
        <w:br/>
        <w:t>1991.08 西藏曲松县财政局副局长</w:t>
        <w:br/>
        <w:br/>
        <w:t>1993.10 西藏曲松县财政局局长</w:t>
        <w:br/>
        <w:br/>
        <w:t>2000.10 西藏曲松县堆水乡乡长</w:t>
        <w:br/>
        <w:br/>
        <w:t>2002.06 西藏曲松县曲松镇党委书记、人大主席</w:t>
        <w:br/>
        <w:br/>
        <w:t>2002.11 西藏错那县政府副县长</w:t>
        <w:br/>
        <w:br/>
        <w:t>2010.08 西藏山南地区财政局党组副书记、副局长</w:t>
        <w:br/>
        <w:br/>
        <w:t>2011.05 西藏山南地区财政局党组副书记、局长</w:t>
        <w:br/>
        <w:br/>
        <w:t>2012.05 西藏桑日县委副书记、县长</w:t>
        <w:br/>
        <w:br/>
        <w:t>（人民网资料 截至2014年10月）</w:t>
        <w:br/>
      </w:r>
    </w:p>
    <w:p/>
    <w:p>
      <w:pPr>
        <w:pStyle w:val="Heading3"/>
      </w:pPr>
      <w:r>
        <w:t xml:space="preserve">西藏自治区  山南市  桑日县  </w:t>
      </w:r>
    </w:p>
    <w:p>
      <w:r>
        <w:rPr>
          <w:i/>
        </w:rPr>
        <w:t>孙志诚    西藏自治区山南地区桑日县委书记</w:t>
      </w:r>
    </w:p>
    <w:p>
      <w:r>
        <w:t>性别:  男</w:t>
      </w:r>
    </w:p>
    <w:p>
      <w:r>
        <w:t>生年：  1970年01月</w:t>
      </w:r>
    </w:p>
    <w:p>
      <w:r>
        <w:t>籍贯:  湖南</w:t>
      </w:r>
    </w:p>
    <w:p>
      <w:r>
        <w:t xml:space="preserve">学历:  </w:t>
      </w:r>
    </w:p>
    <w:p>
      <w:r>
        <w:t xml:space="preserve">简历:  </w:t>
        <w:br/>
        <w:t>孙志诚，男，汉族，1970年2月生，湖南人。1992年5月入党，1992年8月参加工作。</w:t>
        <w:br/>
        <w:br/>
        <w:t>1988.10 湘潭大学化学系学习学生</w:t>
        <w:br/>
        <w:br/>
        <w:t>1992.08 临湘市白云镇政府干部</w:t>
        <w:br/>
        <w:br/>
        <w:t>1993.03 临湘市白云镇党委秘书</w:t>
        <w:br/>
        <w:br/>
        <w:t>1994.01 临湘市聂市镇党委组织委员</w:t>
        <w:br/>
        <w:br/>
        <w:t>1995.11 共青团临湘市委副书记</w:t>
        <w:br/>
        <w:br/>
        <w:t>1997.03 共青团临湘市委书记</w:t>
        <w:br/>
        <w:br/>
        <w:t>2000.09 临湘市城南乡党委副书记、乡长</w:t>
        <w:br/>
        <w:br/>
        <w:t>2002.11 临湘市委常委、统战部部长</w:t>
        <w:br/>
        <w:br/>
        <w:t>2006.06 临湘市委常委、纪检书记</w:t>
        <w:br/>
        <w:br/>
        <w:t>2011.06 临湘市委常委、市政府副市长</w:t>
        <w:br/>
        <w:br/>
        <w:t>2013.05 岳阳市委副秘书长（正处级）</w:t>
        <w:br/>
        <w:br/>
        <w:t>2013.08 桑日县委书记</w:t>
        <w:br/>
        <w:br/>
        <w:t>（人民网资料 截至2014年10月）</w:t>
        <w:br/>
      </w:r>
    </w:p>
    <w:p/>
    <w:p>
      <w:pPr>
        <w:pStyle w:val="Heading3"/>
      </w:pPr>
      <w:r>
        <w:t xml:space="preserve">西藏自治区  山南市  琼结县  </w:t>
      </w:r>
    </w:p>
    <w:p>
      <w:r>
        <w:rPr>
          <w:i/>
        </w:rPr>
        <w:t>索朗多吉    西藏自治区山南地区琼结县县长</w:t>
      </w:r>
    </w:p>
    <w:p>
      <w:r>
        <w:t>性别:  男</w:t>
      </w:r>
    </w:p>
    <w:p>
      <w:r>
        <w:t>生年：  1965年10月</w:t>
      </w:r>
    </w:p>
    <w:p>
      <w:r>
        <w:t>籍贯:  西藏乃东</w:t>
      </w:r>
    </w:p>
    <w:p>
      <w:r>
        <w:t xml:space="preserve">学历:  </w:t>
      </w:r>
    </w:p>
    <w:p>
      <w:r>
        <w:t xml:space="preserve">简历:  </w:t>
        <w:br/>
        <w:t>索朗多吉，男，藏族，1965年11月出生，西藏乃东县人，中共党校大学学历，1988年7月参加工作，1988年6月加入中国共产党。</w:t>
        <w:br/>
        <w:br/>
        <w:t>1988.07 西藏自治区曲松县委组织部副区级组织员</w:t>
        <w:br/>
        <w:br/>
        <w:t>1993.07 西藏自治区曲松县政府办公室主任</w:t>
        <w:br/>
        <w:br/>
        <w:t>1994.12 西藏自治区曲松县政府副县长</w:t>
        <w:br/>
        <w:br/>
        <w:t>1996.10 西藏自治区桑日县委副书记</w:t>
        <w:br/>
        <w:br/>
        <w:t>2000.10 共青团山南地委书记</w:t>
        <w:br/>
        <w:br/>
        <w:t>2004.10 西藏自治区山南地区职业技术学校党委书记</w:t>
        <w:br/>
        <w:br/>
        <w:t>2010.09 西藏自治区山南地委宣传部副部长、广电局党组书记、副局长</w:t>
        <w:br/>
        <w:br/>
        <w:t>2014.01 西藏自治区琼结县委副书记、县长</w:t>
        <w:br/>
        <w:br/>
        <w:t>（人民网资料 截至2014年10月）</w:t>
        <w:br/>
      </w:r>
    </w:p>
    <w:p/>
    <w:p>
      <w:pPr>
        <w:pStyle w:val="Heading3"/>
      </w:pPr>
      <w:r>
        <w:t xml:space="preserve">西藏自治区  山南市  琼结县  </w:t>
      </w:r>
    </w:p>
    <w:p>
      <w:r>
        <w:rPr>
          <w:i/>
        </w:rPr>
        <w:t>杨兴铭    西藏自治区山南地区琼结县委书记</w:t>
      </w:r>
    </w:p>
    <w:p>
      <w:r>
        <w:t>性别:  男</w:t>
      </w:r>
    </w:p>
    <w:p>
      <w:r>
        <w:t>生年：  1975年10月</w:t>
      </w:r>
    </w:p>
    <w:p>
      <w:r>
        <w:t>籍贯:  湖北保康</w:t>
      </w:r>
    </w:p>
    <w:p>
      <w:r>
        <w:t>学历:  硕士</w:t>
      </w:r>
    </w:p>
    <w:p>
      <w:r>
        <w:t xml:space="preserve">简历:  </w:t>
        <w:br/>
        <w:t>杨兴铭，男，汉族，1975年11月出生，保康店垭人，1992年8月参加工作，1997年10月加入中国共产党，大学学历，农业推广硕士学位。</w:t>
        <w:br/>
        <w:br/>
        <w:t>1992.08 县计生服务站工作</w:t>
        <w:br/>
        <w:br/>
        <w:t>1998.05 县计生局工作，历任副股长、股长</w:t>
        <w:br/>
        <w:br/>
        <w:t>2000.03 县政府办公室工作</w:t>
        <w:br/>
        <w:br/>
        <w:t>2000.10 县政府办公室秘书科副科长</w:t>
        <w:br/>
        <w:br/>
        <w:t>2002.08 县政府办公室秘书一科科长</w:t>
        <w:br/>
        <w:br/>
        <w:t>2003.07 县政府办公室党组成员、纪检组长</w:t>
        <w:br/>
        <w:br/>
        <w:t>2006.01 县政府办公室党组成员、县政务公开办公室主任</w:t>
        <w:br/>
        <w:br/>
        <w:t>2007.06 寺坪镇党委书记、镇长</w:t>
        <w:br/>
        <w:br/>
        <w:t>2008.11 县委委员、县政府副县长、寺坪镇党委书记、镇长</w:t>
        <w:br/>
        <w:br/>
        <w:t>2009.01 县委委员、县政府副县长</w:t>
        <w:br/>
        <w:br/>
        <w:t>2011.10 县委常委、县政府副县长、县委办公室主任、县委统战部长</w:t>
        <w:br/>
        <w:br/>
        <w:t>2011.11 保康县委常委</w:t>
        <w:br/>
        <w:br/>
        <w:t>2013.07 保康县委副书记（正县级）</w:t>
        <w:br/>
        <w:br/>
        <w:t>2013.07 西藏自治区琼结县委书记</w:t>
        <w:br/>
        <w:br/>
        <w:t>（人民网资料 截至2014年10月）</w:t>
        <w:br/>
      </w:r>
    </w:p>
    <w:p/>
    <w:p>
      <w:pPr>
        <w:pStyle w:val="Heading3"/>
      </w:pPr>
      <w:r>
        <w:t xml:space="preserve">西藏自治区  山南市  曲松县  </w:t>
      </w:r>
    </w:p>
    <w:p>
      <w:r>
        <w:rPr>
          <w:i/>
        </w:rPr>
        <w:t>拉巴次仁    西藏自治区山南地区曲松县县长</w:t>
      </w:r>
    </w:p>
    <w:p>
      <w:r>
        <w:t>性别:  男</w:t>
      </w:r>
    </w:p>
    <w:p>
      <w:r>
        <w:t>生年：  1969年11月</w:t>
      </w:r>
    </w:p>
    <w:p>
      <w:r>
        <w:t>籍贯:  西藏乃东</w:t>
      </w:r>
    </w:p>
    <w:p>
      <w:r>
        <w:t xml:space="preserve">学历:  </w:t>
      </w:r>
    </w:p>
    <w:p>
      <w:r>
        <w:t xml:space="preserve">简历:  </w:t>
        <w:br/>
        <w:t>拉巴次仁，男，藏族，1969年12月生，西藏乃东人。1994年7月入党，1989年8月参加工作。</w:t>
        <w:br/>
        <w:br/>
        <w:t>1986.09 西藏自治区邮电学校机要专业学生</w:t>
        <w:br/>
        <w:br/>
        <w:t>1989.08 西藏自治区洛扎县委办机要室科员</w:t>
        <w:br/>
        <w:br/>
        <w:t>1993.07 西藏自治区贡嘎县委办机要室科员</w:t>
        <w:br/>
        <w:br/>
        <w:t>1997.03 西藏自治区贡嘎县委办副主任（其间：1996.09-1999.06在中央党校函授学院西藏分院经济管理专业学习）</w:t>
        <w:br/>
        <w:br/>
        <w:t>1999.09 西藏自治区贡嘎县人民政府办公室主任</w:t>
        <w:br/>
        <w:br/>
        <w:t>2002.12 西藏自治区贡嘎县人民政府副县长（其间：2005.03-2007.01在中央党校两年制研究室院西藏班经济管理专业学习）</w:t>
        <w:br/>
        <w:br/>
        <w:t>2006.10 西藏自治区人大常委会山南地区工作委员会副秘书长</w:t>
        <w:br/>
        <w:br/>
        <w:t>2010.09 西藏自治区人大常委会山南地区工作委员会党组成员、秘书长</w:t>
        <w:br/>
        <w:br/>
        <w:t>2012.07 西藏自治区曲松县委副书记、县长</w:t>
        <w:br/>
        <w:br/>
        <w:t>（人民网资料 截至2014年10月）</w:t>
        <w:br/>
      </w:r>
    </w:p>
    <w:p/>
    <w:p>
      <w:pPr>
        <w:pStyle w:val="Heading3"/>
      </w:pPr>
      <w:r>
        <w:t xml:space="preserve">西藏自治区  山南市  曲松县  </w:t>
      </w:r>
    </w:p>
    <w:p>
      <w:r>
        <w:rPr>
          <w:i/>
        </w:rPr>
        <w:t>李世平    西藏自治区山南地区曲松县委书记</w:t>
      </w:r>
    </w:p>
    <w:p>
      <w:r>
        <w:t>性别:  男</w:t>
      </w:r>
    </w:p>
    <w:p>
      <w:r>
        <w:t>生年：  1968年06月</w:t>
      </w:r>
    </w:p>
    <w:p>
      <w:r>
        <w:t>籍贯:  广东化州</w:t>
      </w:r>
    </w:p>
    <w:p>
      <w:r>
        <w:t xml:space="preserve">学历:  </w:t>
      </w:r>
    </w:p>
    <w:p>
      <w:r>
        <w:t xml:space="preserve">简历:  </w:t>
        <w:br/>
        <w:t>李世平，男，汉族，1968年7月生，广东化州人。1992年11月入党，1987年7月参加工作。</w:t>
        <w:br/>
        <w:br/>
        <w:t>1987.07 历任洛扎县宣传部副部长、县委办公室副主任</w:t>
        <w:br/>
        <w:br/>
        <w:t>1997.02 历任乃东县政府办副主任（正科级）、纪委副书记</w:t>
        <w:br/>
        <w:br/>
        <w:t>2000.09 浪卡子县委常委、组织部长</w:t>
        <w:br/>
        <w:br/>
        <w:t xml:space="preserve">2002.09 贡嘎县委常委、组织部长  </w:t>
        <w:br/>
        <w:br/>
        <w:t>2006.08 贡嘎县委副书记</w:t>
        <w:br/>
        <w:br/>
        <w:t xml:space="preserve">2008.09 山南地区财政局党组副书记     </w:t>
        <w:br/>
        <w:br/>
        <w:t>2010.09 山南地区财政局党组书记、副局长</w:t>
        <w:br/>
        <w:br/>
        <w:t xml:space="preserve">2013.05 曲松县委书记    </w:t>
        <w:br/>
        <w:br/>
        <w:t>（人民网资料 截至2014年10月）</w:t>
        <w:br/>
      </w:r>
    </w:p>
    <w:p/>
    <w:p>
      <w:pPr>
        <w:pStyle w:val="Heading3"/>
      </w:pPr>
      <w:r>
        <w:t xml:space="preserve">西藏自治区  山南市  措美县  </w:t>
      </w:r>
    </w:p>
    <w:p>
      <w:r>
        <w:rPr>
          <w:i/>
        </w:rPr>
        <w:t>巴桑欧珠    西藏自治区山南地区措美县县长</w:t>
      </w:r>
    </w:p>
    <w:p>
      <w:r>
        <w:t>性别:  男</w:t>
      </w:r>
    </w:p>
    <w:p>
      <w:r>
        <w:t>生年：  1975年02月</w:t>
      </w:r>
    </w:p>
    <w:p>
      <w:r>
        <w:t>籍贯:  西藏扎囊</w:t>
      </w:r>
    </w:p>
    <w:p>
      <w:r>
        <w:t>学历:  本科</w:t>
      </w:r>
    </w:p>
    <w:p>
      <w:r>
        <w:t xml:space="preserve">简历:  </w:t>
        <w:br/>
        <w:t>巴桑欧珠，男，藏族，1975年3月生，西藏扎囊人。1998年6月入党，1994年7月参加工作。大学本科。</w:t>
        <w:br/>
        <w:br/>
        <w:t>1990.09 上海行政管理学校会计专业学习</w:t>
        <w:br/>
        <w:br/>
        <w:t>1994.07 西藏自治区山南地区行署办公室行政科下属经济实体售票点办事员</w:t>
        <w:br/>
        <w:br/>
        <w:t>1997.10 西藏自治区山南地区行署办公室秘书一科科员（期间：1998.09-2000.06在湖北经济管理干部学院计算机信息工程系经济管理专业学习）</w:t>
        <w:br/>
        <w:br/>
        <w:t>2000.12 西藏自治区山南地区行署办公室秘书一科副科长</w:t>
        <w:br/>
        <w:br/>
        <w:t>2003.01 西藏自治区山南地区行署办公室秘书一处处长</w:t>
        <w:br/>
        <w:br/>
        <w:t>2005.03 西藏自治区山南地区行署副秘书长。（期间：2003.08-2005.12在中央党校函授学院法律专业学习）</w:t>
        <w:br/>
        <w:br/>
        <w:t>2009.02 西藏自治区琼结县副县长</w:t>
        <w:br/>
        <w:br/>
        <w:t>2010.09 西藏自治区桑日县委副书记</w:t>
        <w:br/>
        <w:br/>
        <w:t>2011.12 西藏自治区共青团山南地区委员会党组书记、书记</w:t>
        <w:br/>
        <w:br/>
        <w:t>2013.12 西藏自治区措美县委副书记</w:t>
        <w:br/>
        <w:br/>
        <w:t>2014.02 西藏自治区措美县委副书记、县长</w:t>
        <w:br/>
        <w:br/>
        <w:t>（人民网资料 截至2014年10月）</w:t>
        <w:br/>
      </w:r>
    </w:p>
    <w:p/>
    <w:p>
      <w:pPr>
        <w:pStyle w:val="Heading3"/>
      </w:pPr>
      <w:r>
        <w:t xml:space="preserve">西藏自治区  山南市  措美县  </w:t>
      </w:r>
    </w:p>
    <w:p>
      <w:r>
        <w:rPr>
          <w:i/>
        </w:rPr>
        <w:t>马玉宏    西藏自治区山南地区措美县委书记</w:t>
      </w:r>
    </w:p>
    <w:p>
      <w:r>
        <w:t>性别:  男</w:t>
      </w:r>
    </w:p>
    <w:p>
      <w:r>
        <w:t>生年：  1969年11月</w:t>
      </w:r>
    </w:p>
    <w:p>
      <w:r>
        <w:t>籍贯:  安徽怀远</w:t>
      </w:r>
    </w:p>
    <w:p>
      <w:r>
        <w:t>学历:  硕士</w:t>
      </w:r>
    </w:p>
    <w:p>
      <w:r>
        <w:t xml:space="preserve">简历:  </w:t>
        <w:br/>
        <w:t>马玉宏，男，汉族，1969年12月生，安徽怀远人。1999年5月入党，1989年9月参加工作。安徽师范大学体育系大学本科毕业，安徽大学法律专业硕士研究生毕业。</w:t>
        <w:br/>
        <w:br/>
        <w:t>1989.09 蚌埠市十七中学教师</w:t>
        <w:br/>
        <w:br/>
        <w:t>1993.12 蚌埠顺达律师事务所工作</w:t>
        <w:br/>
        <w:br/>
        <w:t>1997.11 蚌埠市纪委科员</w:t>
        <w:br/>
        <w:br/>
        <w:t>1999.12 蚌埠市纪委副科级纪检监察员</w:t>
        <w:br/>
        <w:br/>
        <w:t>2002.07 蚌埠市纪委信访室副主任</w:t>
        <w:br/>
        <w:br/>
        <w:t>2005.03 怀远县委常委、纪委书记</w:t>
        <w:br/>
        <w:br/>
        <w:t>2010.08 蚌埠市政府法制办副主任、党组成员（主持工作）</w:t>
        <w:br/>
        <w:br/>
        <w:t>2010.12 蚌埠市政府法制办公室主任、党组书记</w:t>
        <w:br/>
        <w:br/>
        <w:t>2013.06 蚌埠市委副秘书长，西藏山南地区措美县委书记</w:t>
        <w:br/>
        <w:br/>
        <w:t>（人民网资料 截至2014年10月）</w:t>
        <w:br/>
      </w:r>
    </w:p>
    <w:p/>
    <w:p>
      <w:pPr>
        <w:pStyle w:val="Heading3"/>
      </w:pPr>
      <w:r>
        <w:t xml:space="preserve">西藏自治区  山南市  洛扎县  </w:t>
      </w:r>
    </w:p>
    <w:p>
      <w:r>
        <w:rPr>
          <w:i/>
        </w:rPr>
        <w:t>央中卓嘎    西藏自治区山南地区洛扎县县长</w:t>
      </w:r>
    </w:p>
    <w:p>
      <w:r>
        <w:t>性别:  女</w:t>
      </w:r>
    </w:p>
    <w:p>
      <w:r>
        <w:t>生年：  1970年12月</w:t>
      </w:r>
    </w:p>
    <w:p>
      <w:r>
        <w:t>籍贯:  西藏乃东</w:t>
      </w:r>
    </w:p>
    <w:p>
      <w:r>
        <w:t>学历:  本科</w:t>
      </w:r>
    </w:p>
    <w:p>
      <w:r>
        <w:t xml:space="preserve">简历:  </w:t>
        <w:br/>
        <w:t>央中卓嘎，女，藏族，1971年1月生，西藏乃东人。1997年6月入党，1993年7月参加工作。</w:t>
        <w:br/>
        <w:br/>
        <w:t>1990.09 西藏大学经济管理系经济管理专业学习</w:t>
        <w:br/>
        <w:br/>
        <w:t>1993.07 西藏自治区山南地区经研室科员</w:t>
        <w:br/>
        <w:br/>
        <w:t>1996.07 西藏自治区山南地区经贸体改委科员</w:t>
        <w:br/>
        <w:br/>
        <w:t>1997.06 西藏自治区山南地区经贸体改委企业管理技术改造局副局长</w:t>
        <w:br/>
        <w:br/>
        <w:t>1999.07 西藏自治区山南地区经贸体改委企业管理技术改造局局长</w:t>
        <w:br/>
        <w:br/>
        <w:t>2001.11 西藏自治区浪卡子县副县长</w:t>
        <w:br/>
        <w:br/>
        <w:t>2002.11 西藏自治区扎郎县副县长</w:t>
        <w:br/>
        <w:br/>
        <w:t>2004.09 西藏自治区山南地区旅游局党组副书记、副局长</w:t>
        <w:br/>
        <w:br/>
        <w:t>2007.10 西藏自治区桑日县委副书记、人大常委会主任（期间：2008.03-2009.01中央党校一年制西藏民族培训班）</w:t>
        <w:br/>
        <w:br/>
        <w:t>2010.08 西藏自治区洛扎县委副书记、县长</w:t>
        <w:br/>
        <w:br/>
        <w:t>（人民网资料 截至2014年10月）</w:t>
        <w:br/>
      </w:r>
    </w:p>
    <w:p/>
    <w:p>
      <w:pPr>
        <w:pStyle w:val="Heading3"/>
      </w:pPr>
      <w:r>
        <w:t xml:space="preserve">西藏自治区  山南市  洛扎县  </w:t>
      </w:r>
    </w:p>
    <w:p>
      <w:r>
        <w:rPr>
          <w:i/>
        </w:rPr>
        <w:t>赵天武    西藏自治区山南地区洛扎县委书记</w:t>
      </w:r>
    </w:p>
    <w:p>
      <w:r>
        <w:t>性别:  男</w:t>
      </w:r>
    </w:p>
    <w:p>
      <w:r>
        <w:t>生年：  1970年03月</w:t>
      </w:r>
    </w:p>
    <w:p>
      <w:r>
        <w:t>籍贯:  云南凤庆</w:t>
      </w:r>
    </w:p>
    <w:p>
      <w:r>
        <w:t xml:space="preserve">学历:  </w:t>
      </w:r>
    </w:p>
    <w:p>
      <w:r>
        <w:t xml:space="preserve">简历:  </w:t>
        <w:br/>
        <w:t>赵天武，男，汉族，1970年4月生，云南凤庆人。1993年1月入党，1990年3月参加工作。</w:t>
        <w:br/>
        <w:br/>
        <w:t>1990.03 西藏自治区56301部队服役</w:t>
        <w:br/>
        <w:br/>
        <w:t>1993.09 西藏民族学院政法系行政管理专业学习</w:t>
        <w:br/>
        <w:br/>
        <w:t>1996.07 西藏自治区错那县委组织部科员</w:t>
        <w:br/>
        <w:br/>
        <w:t>1998.04 西藏自治区错那县委办公室副主任</w:t>
        <w:br/>
        <w:br/>
        <w:t>2000.09 西藏山南地委组织部办公室副科级干部</w:t>
        <w:br/>
        <w:br/>
        <w:t>2000.11 西藏山南地委组织部办公室副主任（期间：2001.08-2003.12中央党校函授学院经济管理专业学习本科）</w:t>
        <w:br/>
        <w:br/>
        <w:t>2002.12 西藏山南地委组织部办公室主任</w:t>
        <w:br/>
        <w:br/>
        <w:t>2006.07 西藏山南地委组织部办公室主任副调研员</w:t>
        <w:br/>
        <w:br/>
        <w:t>2008.10 西藏山南地委组织部副部长</w:t>
        <w:br/>
        <w:br/>
        <w:t>2010.08 西藏山南地区人力资源和社会保障局（公务员局）党组副书记、局长</w:t>
        <w:br/>
        <w:br/>
        <w:t>2013.04 西藏自治区洛扎县委书记</w:t>
        <w:tab/>
        <w:br/>
        <w:br/>
        <w:t>（人民网资料 截至2014年10月）</w:t>
        <w:br/>
      </w:r>
    </w:p>
    <w:p/>
    <w:p>
      <w:pPr>
        <w:pStyle w:val="Heading3"/>
      </w:pPr>
      <w:r>
        <w:t xml:space="preserve">西藏自治区  山南市  加查县  </w:t>
      </w:r>
    </w:p>
    <w:p>
      <w:r>
        <w:rPr>
          <w:i/>
        </w:rPr>
        <w:t>孙红章    西藏自治区山南地区加查县县长</w:t>
      </w:r>
    </w:p>
    <w:p>
      <w:r>
        <w:t>性别:  男</w:t>
      </w:r>
    </w:p>
    <w:p>
      <w:r>
        <w:t>生年：  1966年02月</w:t>
      </w:r>
    </w:p>
    <w:p>
      <w:r>
        <w:t>籍贯:  四川大竹</w:t>
      </w:r>
    </w:p>
    <w:p>
      <w:r>
        <w:t xml:space="preserve">学历:  </w:t>
      </w:r>
    </w:p>
    <w:p>
      <w:r>
        <w:t xml:space="preserve">简历:  </w:t>
        <w:br/>
        <w:t>孙红章，男，汉族，1966年3月生，四川大竹人。1993年6月入党，1988年7月参加工作。</w:t>
        <w:br/>
        <w:br/>
        <w:t>1986.09 成都体育学院体育管理专业学生</w:t>
        <w:br/>
        <w:br/>
        <w:t>1988.07 西藏自治区琼结县教育局科员</w:t>
        <w:br/>
        <w:br/>
        <w:t>1992.10 西藏自治区琼结县计经委科员</w:t>
        <w:br/>
        <w:br/>
        <w:t>1995.01 西藏自治区琼结县委组织部副部长</w:t>
        <w:br/>
        <w:br/>
        <w:t>1998.10 西藏自治区琼结县委组织部副部长、人事局局长</w:t>
        <w:br/>
        <w:br/>
        <w:t>（期间：1999.09-2001.12在中央党校函授学院经济管理专业学习）</w:t>
        <w:br/>
        <w:br/>
        <w:t>2002.09 西藏自治区洛扎县委常委、组织部部长</w:t>
        <w:br/>
        <w:br/>
        <w:t>2009.10 西藏自治区扎囊县委副书记</w:t>
        <w:br/>
        <w:br/>
        <w:t>2010.09 西藏自治区桑日县委常务副书记（正县级）</w:t>
        <w:br/>
        <w:br/>
        <w:t>2013.01 西藏加查县委副书记、县长</w:t>
        <w:br/>
        <w:br/>
        <w:t>（人民网资料 截至2014年10月）</w:t>
        <w:br/>
      </w:r>
    </w:p>
    <w:p/>
    <w:p>
      <w:pPr>
        <w:pStyle w:val="Heading3"/>
      </w:pPr>
      <w:r>
        <w:t xml:space="preserve">西藏自治区  山南市  加查县  </w:t>
      </w:r>
    </w:p>
    <w:p>
      <w:r>
        <w:rPr>
          <w:i/>
        </w:rPr>
        <w:t>贡觉多吉    西藏自治区山南地区加查县委书记</w:t>
      </w:r>
    </w:p>
    <w:p>
      <w:r>
        <w:t>性别:  男</w:t>
      </w:r>
    </w:p>
    <w:p>
      <w:r>
        <w:t>生年：  1964年07月</w:t>
      </w:r>
    </w:p>
    <w:p>
      <w:r>
        <w:t>籍贯:  西藏浪卡子</w:t>
      </w:r>
    </w:p>
    <w:p>
      <w:r>
        <w:t xml:space="preserve">学历:  </w:t>
      </w:r>
    </w:p>
    <w:p>
      <w:r>
        <w:t xml:space="preserve">简历:  </w:t>
        <w:br/>
        <w:t>贡觉多吉，男，藏族，1964年8月生，西藏浪卡子人。1986年7月入党，1982年7月参加工作。</w:t>
        <w:br/>
        <w:br/>
        <w:t>1978.09 西藏自治区山南地区师范学校师范专业学生</w:t>
        <w:br/>
        <w:br/>
        <w:t>1982.07 西藏自治区山南地区一中总务室副主任</w:t>
        <w:br/>
        <w:br/>
        <w:t>（期间：1983.10-1984.01在西藏自治区教育厅第二期会计培训班学习）</w:t>
        <w:br/>
        <w:br/>
        <w:t>1989.08 浙江大学建筑工程施工与管理专业学习</w:t>
        <w:br/>
        <w:br/>
        <w:t>1990.07 西藏自治区山南地区教体委计财科科员</w:t>
        <w:br/>
        <w:br/>
        <w:t>1993.02 西藏自治区山南地区教体委计财科副班主任科员</w:t>
        <w:br/>
        <w:br/>
        <w:t>1993.06 西藏自治区山南地区教体委计财科副科长</w:t>
        <w:br/>
        <w:br/>
        <w:t>1995.07 西藏自治区山南地区教体委计财科科长</w:t>
        <w:br/>
        <w:br/>
        <w:t>（期间：1997.08-1998.07西藏自治区党委党校第五期中青班学习）</w:t>
        <w:br/>
        <w:br/>
        <w:t>1998.11 西藏自治区山南地区教体委副主任</w:t>
        <w:br/>
        <w:br/>
        <w:t>2002.06 西藏自治区山南地区发展和改革委员会党组成员、副主任</w:t>
        <w:br/>
        <w:br/>
        <w:t>2004.02 西藏自治区山南地区发展和改革委员会党组成员、副主任、调研员</w:t>
        <w:br/>
        <w:br/>
        <w:t>2004.10 西藏自治区山南地区发展和改革委员会党组成员、副主任（正县级）</w:t>
        <w:br/>
        <w:br/>
        <w:t>2007.10 西藏自治区加查县委副书记</w:t>
        <w:br/>
        <w:br/>
        <w:t>2007.11 西藏自治区加查县委副书记、县长</w:t>
        <w:br/>
        <w:br/>
        <w:t>2012.12 西藏自治区加查县委书记</w:t>
        <w:br/>
        <w:br/>
        <w:t>（人民网资料 截至2014年10月）</w:t>
        <w:br/>
      </w:r>
    </w:p>
    <w:p/>
    <w:p>
      <w:pPr>
        <w:pStyle w:val="Heading3"/>
      </w:pPr>
      <w:r>
        <w:t xml:space="preserve">西藏自治区  山南市  隆子县  </w:t>
      </w:r>
    </w:p>
    <w:p>
      <w:r>
        <w:rPr>
          <w:i/>
        </w:rPr>
        <w:t>刘圣育    西藏自治区山南地区隆子县县长</w:t>
      </w:r>
    </w:p>
    <w:p>
      <w:r>
        <w:t>性别:  男</w:t>
      </w:r>
    </w:p>
    <w:p>
      <w:r>
        <w:t>生年：  1972年06月</w:t>
      </w:r>
    </w:p>
    <w:p>
      <w:r>
        <w:t>籍贯:  四川罗江</w:t>
      </w:r>
    </w:p>
    <w:p>
      <w:r>
        <w:t xml:space="preserve">学历:  </w:t>
      </w:r>
    </w:p>
    <w:p>
      <w:r>
        <w:t xml:space="preserve">简历:  </w:t>
        <w:br/>
        <w:t>刘圣育，男，汉族，1972年7月生，四川罗江人。1993年5月入党，1991年11月参加工作。</w:t>
        <w:br/>
        <w:br/>
        <w:t>1998.07 西藏山南桑日县（办事员）</w:t>
        <w:tab/>
        <w:tab/>
        <w:tab/>
        <w:br/>
        <w:br/>
        <w:t>1998.12 西藏山南地委组织部干部科科员</w:t>
        <w:tab/>
        <w:tab/>
        <w:tab/>
        <w:br/>
        <w:br/>
        <w:t>2001.06 西藏山南地委组织部干部科副科长</w:t>
        <w:tab/>
        <w:tab/>
        <w:tab/>
        <w:br/>
        <w:br/>
        <w:t>2002.12 西藏山南地委组织部干部管理科主任科员</w:t>
        <w:tab/>
        <w:tab/>
        <w:tab/>
        <w:br/>
        <w:br/>
        <w:t>2003.06 西藏山南地委组织部干部管理科科长</w:t>
        <w:tab/>
        <w:tab/>
        <w:tab/>
        <w:br/>
        <w:br/>
        <w:t>2004.09 西藏山南隆子县委副书记、纪检委书记</w:t>
        <w:tab/>
        <w:tab/>
        <w:tab/>
        <w:br/>
        <w:br/>
        <w:t>2011.01 西藏山南错那县委副书记（正县）</w:t>
        <w:tab/>
        <w:tab/>
        <w:tab/>
        <w:br/>
        <w:br/>
        <w:t>2013.06 西藏山南隆子县委副书记、县长</w:t>
        <w:tab/>
        <w:br/>
        <w:br/>
        <w:t>（人民网资料 截至2014年10月）</w:t>
        <w:br/>
      </w:r>
    </w:p>
    <w:p/>
    <w:p>
      <w:pPr>
        <w:pStyle w:val="Heading3"/>
      </w:pPr>
      <w:r>
        <w:t xml:space="preserve">西藏自治区  山南市  隆子县  </w:t>
      </w:r>
    </w:p>
    <w:p>
      <w:r>
        <w:rPr>
          <w:i/>
        </w:rPr>
        <w:t>洛桑平措    西藏自治区山南地区隆子县委书记</w:t>
      </w:r>
    </w:p>
    <w:p>
      <w:r>
        <w:t>性别:  男</w:t>
      </w:r>
    </w:p>
    <w:p>
      <w:r>
        <w:t>生年：  1963年09月</w:t>
      </w:r>
    </w:p>
    <w:p>
      <w:r>
        <w:t>籍贯:  西藏琼结</w:t>
      </w:r>
    </w:p>
    <w:p>
      <w:r>
        <w:t>学历:  专科</w:t>
      </w:r>
    </w:p>
    <w:p>
      <w:r>
        <w:t xml:space="preserve">简历:  </w:t>
        <w:br/>
        <w:t>洛桑平措，男，藏族，1963年10月生，西藏琼结人。1991年3月入党，1982年5月参加工作。</w:t>
        <w:br/>
        <w:br/>
        <w:t>1979.09 西藏自治区山南地区农牧学校农牧专学习</w:t>
        <w:br/>
        <w:br/>
        <w:t>1982.10 西南自治区山南地区牲畜“五号病”预防和各交通要到设卡、消毒、检疫工作</w:t>
        <w:br/>
        <w:br/>
        <w:t>1983.05 西藏自治区山南地区农牧局规划办办事员</w:t>
        <w:br/>
        <w:br/>
        <w:t>1987.05 西藏自治区山南地区农牧局土管科科员</w:t>
        <w:br/>
        <w:br/>
        <w:t>1990.12 西藏自治区山南地区农牧局土管局副局长</w:t>
        <w:br/>
        <w:br/>
        <w:t>1994.12 西藏自治区山南地区农牧局农业科科长</w:t>
        <w:br/>
        <w:br/>
        <w:t>1997.03 西藏自治区山南地区农牧局农业科技推广中心副主任（正科）</w:t>
        <w:br/>
        <w:br/>
        <w:t>1997.09 西藏自治区扎囊县科技副县长</w:t>
        <w:br/>
        <w:br/>
        <w:t>2000.07 西藏自治区扎囊县任县委常委、科技副县长（其间：2003.03-2005.01中央党校两年制西藏民族干部培训班理论专业学习）</w:t>
        <w:br/>
        <w:br/>
        <w:t>2005.12 西藏自治区山南地区农牧开发建设办公室办党组成员、副主任</w:t>
        <w:br/>
        <w:br/>
        <w:t>2007.10 西藏自治区隆子县委副书记</w:t>
        <w:br/>
        <w:br/>
        <w:t>2007.11 西藏自治区隆子县委副书记、县长</w:t>
        <w:br/>
        <w:br/>
        <w:t>2013.04 西藏自治区隆子县委书记</w:t>
        <w:br/>
        <w:br/>
        <w:t>2014.02 西藏自治区隆子县委书记（副地级）</w:t>
        <w:br/>
        <w:br/>
        <w:t>（人民网资料 截至2014年10月）</w:t>
        <w:br/>
      </w:r>
    </w:p>
    <w:p/>
    <w:p>
      <w:pPr>
        <w:pStyle w:val="Heading3"/>
      </w:pPr>
      <w:r>
        <w:t xml:space="preserve">西藏自治区  山南市  错那县  </w:t>
      </w:r>
    </w:p>
    <w:p>
      <w:r>
        <w:rPr>
          <w:i/>
        </w:rPr>
        <w:t>布多    西藏自治区山南地区错那县县长</w:t>
      </w:r>
    </w:p>
    <w:p>
      <w:r>
        <w:t>性别:  男</w:t>
      </w:r>
    </w:p>
    <w:p>
      <w:r>
        <w:t>生年：  1975年05月</w:t>
      </w:r>
    </w:p>
    <w:p>
      <w:r>
        <w:t>籍贯:  西藏琼结</w:t>
      </w:r>
    </w:p>
    <w:p>
      <w:r>
        <w:t>学历:  硕士</w:t>
      </w:r>
    </w:p>
    <w:p>
      <w:r>
        <w:t xml:space="preserve">简历:  </w:t>
        <w:br/>
        <w:t>布多，男，藏族，1975年6月生，西藏琼结人。1997年7月参加工作。中央党校研究生，经济学硕士。</w:t>
        <w:br/>
        <w:br/>
        <w:t>1997.07 西藏自治区山南地区曲松县财政局科员</w:t>
        <w:br/>
        <w:br/>
        <w:t>2000.11 西藏自治区山南地区曲松县财政局副局长</w:t>
        <w:br/>
        <w:br/>
        <w:t>2002.12 西藏自治区山南地区曲松县财政局局长（期间：2003.09-2005.09在四川大学行政管理专业学习）</w:t>
        <w:br/>
        <w:br/>
        <w:t>2006.07 西藏自治区山南地区曲松县人民政府副县长（2009.03-2010.01在中央党校第三十八期一年制西藏班学习，2010.01-2012.02在中央党校在职研究生行政管理专业学习）</w:t>
        <w:br/>
        <w:br/>
        <w:t>2011.07 西藏自治区山南地区国土资源局副局长、调研员</w:t>
        <w:br/>
        <w:br/>
        <w:t>2013.01 西藏自治区山南地区错那县委副书记、县长</w:t>
        <w:br/>
        <w:br/>
        <w:t>（人民网资料 截至2014年10月）</w:t>
        <w:br/>
      </w:r>
    </w:p>
    <w:p/>
    <w:p>
      <w:pPr>
        <w:pStyle w:val="Heading3"/>
      </w:pPr>
      <w:r>
        <w:t xml:space="preserve">西藏自治区  山南市  错那县  </w:t>
      </w:r>
    </w:p>
    <w:p>
      <w:r>
        <w:rPr>
          <w:i/>
        </w:rPr>
        <w:t>余胜能    西藏自治区山南地区错那县委书记</w:t>
      </w:r>
    </w:p>
    <w:p>
      <w:r>
        <w:t>性别:  男</w:t>
      </w:r>
    </w:p>
    <w:p>
      <w:r>
        <w:t>生年：  1964年03月</w:t>
      </w:r>
    </w:p>
    <w:p>
      <w:r>
        <w:t>籍贯:  湖北英山</w:t>
      </w:r>
    </w:p>
    <w:p>
      <w:r>
        <w:t>学历:  学士</w:t>
      </w:r>
    </w:p>
    <w:p>
      <w:r>
        <w:t xml:space="preserve">简历:  </w:t>
        <w:br/>
        <w:t>余胜能，男，汉族，1964年4月生，湖北英山人。1988年7月参加工作。华中师范大学毕业，法学学士。</w:t>
        <w:br/>
        <w:br/>
        <w:t>1984.09 华中师范大学政治与政教专业学习</w:t>
        <w:br/>
        <w:br/>
        <w:t>1988.07 西藏自治区体育运动学校讲师、政教科副科长</w:t>
        <w:br/>
        <w:br/>
        <w:t>1994.02 西藏自治区人民检察院办公室副主任科员、秘书科科长、办公室副主任</w:t>
        <w:br/>
        <w:br/>
        <w:t>2005.03 西藏自治区人民检察院山南分院党组成员、副检察长</w:t>
        <w:br/>
        <w:br/>
        <w:t>2008.08 西藏自治区山南地委副秘书长</w:t>
        <w:br/>
        <w:br/>
        <w:t>2010.09 西藏自治区山南地委副秘书长、调研员</w:t>
        <w:br/>
        <w:br/>
        <w:t>2011.05 西藏自治区乃东县委常委副书记</w:t>
        <w:br/>
        <w:br/>
        <w:t>2013.04 西藏自治区错那县委书记</w:t>
        <w:br/>
        <w:br/>
        <w:t>（人民网资料 截至2014年10月）</w:t>
        <w:br/>
      </w:r>
    </w:p>
    <w:p/>
    <w:p>
      <w:pPr>
        <w:pStyle w:val="Heading3"/>
      </w:pPr>
      <w:r>
        <w:t xml:space="preserve">西藏自治区  山南市  浪卡子县  </w:t>
      </w:r>
    </w:p>
    <w:p>
      <w:r>
        <w:rPr>
          <w:i/>
        </w:rPr>
        <w:t>董安学    西藏自治区山南地区浪卡子县县长</w:t>
      </w:r>
    </w:p>
    <w:p>
      <w:r>
        <w:t>性别:  男</w:t>
      </w:r>
    </w:p>
    <w:p>
      <w:r>
        <w:t>生年：  1972年07月</w:t>
      </w:r>
    </w:p>
    <w:p>
      <w:r>
        <w:t>籍贯:  安徽阜阳</w:t>
      </w:r>
    </w:p>
    <w:p>
      <w:r>
        <w:t>学历:  研究生</w:t>
      </w:r>
    </w:p>
    <w:p>
      <w:r>
        <w:t xml:space="preserve">简历:  </w:t>
        <w:br/>
        <w:t>董安学，男，汉族，1972年8月出生，安徽省阜阳市人，1989年2月参加工作， 1996年6月加入中国共产党，研究生学历。</w:t>
        <w:br/>
        <w:br/>
        <w:t>1989.02 桑日县公安局工作（期间：1993.09-1995.07在公安部管理干部学院山西分院公安管理专业学习）</w:t>
        <w:br/>
        <w:br/>
        <w:t>1996.08 先后任山南地区公安处办公室秘书、副主任、正科级副主任（期间：2003.09-2005.12参加中央党校函授法律本科学习）</w:t>
        <w:br/>
        <w:br/>
        <w:t>2005.07 山南地区农牧局党组成员、地区乡镇企业管理局局长</w:t>
        <w:br/>
        <w:br/>
        <w:t>2006.06 山南地区非公有制经济发展局局长</w:t>
        <w:br/>
        <w:br/>
        <w:t>（2007.03-2009.01经组织选派到中央党校第35期西藏班学习，担任西藏班学习委员；2008.03-2010.01在中央党校研究生院经济学（经济管理）专业学习）</w:t>
        <w:br/>
        <w:br/>
        <w:t>2010.09 山南地区工业和信息化局党组成员、副局长</w:t>
        <w:br/>
        <w:br/>
        <w:t>2012.05 浪卡子县委副书记</w:t>
        <w:br/>
        <w:br/>
        <w:t>2012.11 浪卡子县委常务副书记</w:t>
        <w:br/>
        <w:br/>
        <w:t>2013.05 浪卡子县委副书记、县政府县长</w:t>
        <w:br/>
        <w:br/>
        <w:t>（人民网资料 截至2014年10月）</w:t>
        <w:br/>
      </w:r>
    </w:p>
    <w:p/>
    <w:p>
      <w:pPr>
        <w:pStyle w:val="Heading3"/>
      </w:pPr>
      <w:r>
        <w:t xml:space="preserve">西藏自治区  山南市  浪卡子县  </w:t>
      </w:r>
    </w:p>
    <w:p>
      <w:r>
        <w:rPr>
          <w:i/>
        </w:rPr>
        <w:t>次仁    西藏自治区山南地区浪卡子县委书记</w:t>
      </w:r>
    </w:p>
    <w:p>
      <w:r>
        <w:t>性别:  男</w:t>
      </w:r>
    </w:p>
    <w:p>
      <w:r>
        <w:t>生年：  1971年09月</w:t>
      </w:r>
    </w:p>
    <w:p>
      <w:r>
        <w:t>籍贯:  西藏措美</w:t>
      </w:r>
    </w:p>
    <w:p>
      <w:r>
        <w:t>学历:  专科</w:t>
      </w:r>
    </w:p>
    <w:p>
      <w:r>
        <w:t xml:space="preserve">简历:  </w:t>
        <w:br/>
        <w:t>次仁，男，藏族，1971年10月出生，西藏措美县人  1990年1月参加工作，1997年9月加入中国共产党，中专学历。</w:t>
        <w:br/>
        <w:br/>
        <w:t>1986.09 就读于兰州气象学校通信技术专业</w:t>
        <w:br/>
        <w:br/>
        <w:t>1990.01 西藏自治区嘉黎县气象站气象员</w:t>
        <w:br/>
        <w:br/>
        <w:t>1994.03 西藏自治区措美县人大办公室科员</w:t>
        <w:br/>
        <w:br/>
        <w:t>1996.03 西藏自治区措美县委办科员</w:t>
        <w:br/>
        <w:br/>
        <w:t>1997.09 西藏自治区措美县委组织部科员</w:t>
        <w:br/>
        <w:br/>
        <w:t>1999.09 西藏自治区措美县委组织部副部长</w:t>
        <w:br/>
        <w:br/>
        <w:t>2001.08 西藏自治区措美县委组织部副部长、人事局局长（其间：2001.09-2001.12在湖北省枣阳市委组织部副部长挂职锻炼）</w:t>
        <w:br/>
        <w:br/>
        <w:t>2002.09 西藏自治区乃东县县委常委、组织部部长</w:t>
        <w:br/>
        <w:br/>
        <w:t>2007.10 西藏自治区山南地委组织部副部长</w:t>
        <w:br/>
        <w:br/>
        <w:t>2010.09 西藏自治区山南地委组织部常务副部长（正县级）</w:t>
        <w:br/>
        <w:br/>
        <w:t>2013.05 西藏自治区浪卡子县委副书记（正县级）</w:t>
        <w:br/>
        <w:br/>
        <w:t>2013.07 西藏自治区浪卡子县委书记</w:t>
        <w:br/>
        <w:br/>
        <w:t>（人民网资料 截至2014年10月）</w:t>
        <w:br/>
      </w:r>
    </w:p>
    <w:p/>
    <w:p>
      <w:pPr>
        <w:pStyle w:val="Heading3"/>
      </w:pPr>
      <w:r>
        <w:t xml:space="preserve">西藏自治区  日喀则市  桑珠孜区  </w:t>
      </w:r>
    </w:p>
    <w:p>
      <w:r>
        <w:rPr>
          <w:i/>
        </w:rPr>
        <w:t>桑珠次仁    西藏自治区日喀则市桑珠孜区区长</w:t>
      </w:r>
    </w:p>
    <w:p>
      <w:r>
        <w:t>性别:  男</w:t>
      </w:r>
    </w:p>
    <w:p>
      <w:r>
        <w:t>生年：  1972年03月</w:t>
      </w:r>
    </w:p>
    <w:p>
      <w:r>
        <w:t xml:space="preserve">籍贯:  </w:t>
      </w:r>
    </w:p>
    <w:p>
      <w:r>
        <w:t xml:space="preserve">学历:  </w:t>
      </w:r>
    </w:p>
    <w:p>
      <w:r>
        <w:t xml:space="preserve">简历:  </w:t>
        <w:br/>
        <w:t>桑珠次仁，男，1972年4月生。</w:t>
        <w:br/>
        <w:br/>
        <w:t>1989.09 江苏句容学校牧医专业学生</w:t>
        <w:br/>
        <w:br/>
        <w:t>1992.07 西藏日喀则白朗县委组织部办事员</w:t>
        <w:br/>
        <w:br/>
        <w:t>1994.10 西藏日喀则地委党员史研究室科员</w:t>
        <w:br/>
        <w:br/>
        <w:t>1998.12 西藏日喀则地委党员史研究室副主任</w:t>
        <w:br/>
        <w:br/>
        <w:t>2001.03 西藏日喀则地委党员史研究室副主任、主任科员（期间：2001.08-2004.06在中央党校行政管理专业就读）</w:t>
        <w:br/>
        <w:br/>
        <w:t>2003.01 西藏日喀则地区机构编制管理科科长</w:t>
        <w:br/>
        <w:br/>
        <w:t>2003.12 西藏日喀则地区机构编制委员会办公室副主任</w:t>
        <w:br/>
        <w:br/>
        <w:t>2006.07 西藏日喀则定结县委副书记、常务副县长</w:t>
        <w:br/>
        <w:br/>
        <w:t>2007.10 西藏日喀则定结县委副书记、县长</w:t>
        <w:br/>
        <w:br/>
        <w:t>2011.07 西藏日喀则地区日喀则市委副书记、市长</w:t>
        <w:br/>
        <w:br/>
        <w:t>2014.12 西藏自治区日喀则市桑珠孜区区长</w:t>
        <w:br/>
        <w:br/>
        <w:t>（人民网资料 截至2014年12月）</w:t>
        <w:br/>
      </w:r>
    </w:p>
    <w:p/>
    <w:p>
      <w:pPr>
        <w:pStyle w:val="Heading3"/>
      </w:pPr>
      <w:r>
        <w:t xml:space="preserve">西藏自治区  日喀则市  桑珠孜区  </w:t>
      </w:r>
    </w:p>
    <w:p>
      <w:r>
        <w:rPr>
          <w:i/>
        </w:rPr>
        <w:t>王波    西藏自治区日喀则市桑珠孜区委书记</w:t>
      </w:r>
    </w:p>
    <w:p>
      <w:r>
        <w:t>性别:  男</w:t>
      </w:r>
    </w:p>
    <w:p>
      <w:r>
        <w:t>生年：  1970年08月</w:t>
      </w:r>
    </w:p>
    <w:p>
      <w:r>
        <w:t xml:space="preserve">籍贯:  </w:t>
      </w:r>
    </w:p>
    <w:p>
      <w:r>
        <w:t xml:space="preserve">学历:  </w:t>
      </w:r>
    </w:p>
    <w:p>
      <w:r>
        <w:t xml:space="preserve">简历:  </w:t>
        <w:br/>
        <w:t>王波，男，1970年9月生。</w:t>
        <w:br/>
        <w:br/>
        <w:t>1993.07 胶南市泊里镇政府工业助理</w:t>
        <w:br/>
        <w:br/>
        <w:t>1995.06 胶南市泊里镇政府工业助理、泊里镇政府经纬副主任、胶南贡口船长党支部书记、厂长</w:t>
        <w:br/>
        <w:br/>
        <w:t>1998.09 胶南市灵山卫镇党委副书记</w:t>
        <w:br/>
        <w:br/>
        <w:t>1999.01 胶南市珠山街道办事处党委副书记（1999.03-1999.07在南开大学经济研究所国际贸易专业研究生课程进修班学习）</w:t>
        <w:br/>
        <w:br/>
        <w:t>2000.09 黄岛区政府区长助理</w:t>
        <w:br/>
        <w:br/>
        <w:t>2002.12 青岛市四方区委常委</w:t>
        <w:br/>
        <w:br/>
        <w:t>2003.01 青岛市四方区委常委、办公室主任</w:t>
        <w:br/>
        <w:br/>
        <w:t>2006.12 青岛市四方区委常委、副区长</w:t>
        <w:br/>
        <w:br/>
        <w:t>（2005.09-2008.06山东省委党校经济管理专业学习）</w:t>
        <w:br/>
        <w:br/>
        <w:t>2011.12 青岛市四方区委副书记、副区长</w:t>
        <w:br/>
        <w:br/>
        <w:t>2012.02 青岛市四方区委副书记</w:t>
        <w:br/>
        <w:br/>
        <w:t>2012.11 青岛市市北区委副书记</w:t>
        <w:br/>
        <w:br/>
        <w:t>2013.05 青岛市市北区委副书记（正局级）</w:t>
        <w:br/>
        <w:br/>
        <w:t>2013.07 青岛市市北区委副书记（正局级）、中共日喀则地委委员、日喀则市委书记</w:t>
        <w:br/>
        <w:br/>
        <w:t>2014.12 青岛市市北区委副书记（正局级）、中共日喀则市委委员、桑珠孜区委书记</w:t>
        <w:br/>
        <w:br/>
        <w:t>（人民网资料 截至2014年12月）</w:t>
        <w:br/>
      </w:r>
    </w:p>
    <w:p/>
    <w:p>
      <w:pPr>
        <w:pStyle w:val="Heading3"/>
      </w:pPr>
      <w:r>
        <w:t xml:space="preserve">西藏自治区  日喀则市  南木林县  </w:t>
      </w:r>
    </w:p>
    <w:p>
      <w:r>
        <w:rPr>
          <w:i/>
        </w:rPr>
        <w:t>王顶峰    西藏自治区日喀则市南木林县县长</w:t>
      </w:r>
    </w:p>
    <w:p>
      <w:r>
        <w:t>性别:  男</w:t>
      </w:r>
    </w:p>
    <w:p>
      <w:r>
        <w:t xml:space="preserve">生年：  </w:t>
      </w:r>
    </w:p>
    <w:p>
      <w:r>
        <w:t xml:space="preserve">籍贯:  </w:t>
      </w:r>
    </w:p>
    <w:p>
      <w:r>
        <w:t xml:space="preserve">学历:  </w:t>
      </w:r>
    </w:p>
    <w:p>
      <w:r>
        <w:t xml:space="preserve">简历:  </w:t>
        <w:br/>
        <w:t>王顶峰，男。</w:t>
        <w:br/>
        <w:br/>
        <w:t>1993.09 西藏大学读书</w:t>
        <w:br/>
        <w:br/>
        <w:t>1996.07 日喀则吉隆县政府办公室工作</w:t>
        <w:br/>
        <w:br/>
        <w:t>1999.05 日喀则地区行署办公室工作</w:t>
        <w:br/>
        <w:br/>
        <w:t>2003.05 日喀则地委办公室工作</w:t>
        <w:br/>
        <w:br/>
        <w:t>2006.07 定结县委常委、组织部部长</w:t>
        <w:br/>
        <w:br/>
        <w:t>2010.07 江孜县委常委、组织部部长</w:t>
        <w:br/>
        <w:br/>
        <w:t>2011.07 日喀则地委副秘书长</w:t>
        <w:br/>
        <w:br/>
        <w:t>2013.08 南木林县委副书记、县长</w:t>
        <w:br/>
        <w:br/>
        <w:t>（人民网资料 截至2014年11月）</w:t>
        <w:br/>
      </w:r>
    </w:p>
    <w:p/>
    <w:p>
      <w:pPr>
        <w:pStyle w:val="Heading3"/>
      </w:pPr>
      <w:r>
        <w:t xml:space="preserve">西藏自治区  日喀则市  南木林县  </w:t>
      </w:r>
    </w:p>
    <w:p>
      <w:r>
        <w:rPr>
          <w:i/>
        </w:rPr>
        <w:t>次仁顿珠    西藏自治区日喀则市南林木县委书记</w:t>
      </w:r>
    </w:p>
    <w:p>
      <w:r>
        <w:t>性别:  男</w:t>
      </w:r>
    </w:p>
    <w:p>
      <w:r>
        <w:t>生年：  1962年11月</w:t>
      </w:r>
    </w:p>
    <w:p>
      <w:r>
        <w:t>籍贯:  西藏江孜</w:t>
      </w:r>
    </w:p>
    <w:p>
      <w:r>
        <w:t>学历:  专科</w:t>
      </w:r>
    </w:p>
    <w:p>
      <w:r>
        <w:t xml:space="preserve">简历:  </w:t>
        <w:br/>
        <w:t>次仁顿珠，男，藏族，1962年12月生，西藏江孜人。1989年7月参加工作。</w:t>
        <w:br/>
        <w:br/>
        <w:t>1978.08 西藏自治区仁布县公安局干部(其间：1981.07-1983.07在西藏民族学院干训部学习；1987.07-1989.07在公安部干部管理学院管理系公安管理专业学习)</w:t>
        <w:tab/>
        <w:br/>
        <w:br/>
        <w:t>1990.12 西藏自治区聂拉木县公安局副局长</w:t>
        <w:br/>
        <w:br/>
        <w:t>1993.05 西藏自治区聂拉木县公安局局长</w:t>
        <w:tab/>
        <w:br/>
        <w:br/>
        <w:t>1995.12 西藏自治区白朗县公安局局长</w:t>
        <w:tab/>
        <w:br/>
        <w:br/>
        <w:t>1997.05 西藏自治区白朗县公安局局长、政法委副书记</w:t>
        <w:br/>
        <w:br/>
        <w:t>2000.10 西藏自治区日喀则市委常委、政法委书记、公安局党委书记、局长</w:t>
        <w:tab/>
        <w:tab/>
        <w:tab/>
        <w:br/>
        <w:br/>
        <w:t>2003.12 西藏自治区日喀则市委副书记</w:t>
        <w:br/>
        <w:br/>
        <w:t>2005.03 西藏自治区岗巴县委副书记、县长</w:t>
        <w:br/>
        <w:br/>
        <w:t>2008.12 西藏自治区岗巴县委书记</w:t>
        <w:br/>
        <w:br/>
        <w:t>2015年 西藏自治区日喀则市政协副主席、南林木县委书记</w:t>
        <w:br/>
        <w:br/>
        <w:t>（人民网资料 截至2015年11月）</w:t>
        <w:br/>
      </w:r>
    </w:p>
    <w:p/>
    <w:p>
      <w:pPr>
        <w:pStyle w:val="Heading3"/>
      </w:pPr>
      <w:r>
        <w:t xml:space="preserve">西藏自治区  日喀则市  江孜县  </w:t>
      </w:r>
    </w:p>
    <w:p>
      <w:r>
        <w:rPr>
          <w:i/>
        </w:rPr>
        <w:t>曲达    西藏自治区日喀则市江孜县县长</w:t>
      </w:r>
    </w:p>
    <w:p>
      <w:r>
        <w:t>性别:  男</w:t>
      </w:r>
    </w:p>
    <w:p>
      <w:r>
        <w:t xml:space="preserve">生年：  </w:t>
      </w:r>
    </w:p>
    <w:p>
      <w:r>
        <w:t xml:space="preserve">籍贯:  </w:t>
      </w:r>
    </w:p>
    <w:p>
      <w:r>
        <w:t xml:space="preserve">学历:  </w:t>
      </w:r>
    </w:p>
    <w:p>
      <w:r>
        <w:t xml:space="preserve">简历:  </w:t>
        <w:br/>
        <w:t>曲达，男，藏族。</w:t>
        <w:br/>
        <w:br/>
        <w:t>1993.07 日喀则市公安局城西派出所办事员</w:t>
        <w:br/>
        <w:br/>
        <w:t>1997.05 日喀则市委组织部科员</w:t>
        <w:br/>
        <w:br/>
        <w:t>1999.07 日喀则市委办副主任、主任科员</w:t>
        <w:br/>
        <w:br/>
        <w:t xml:space="preserve">2002.08 日喀则市政府办主任 </w:t>
        <w:br/>
        <w:br/>
        <w:t xml:space="preserve">2004.07 定日县人民政府副县长 </w:t>
        <w:br/>
        <w:br/>
        <w:t>2009.01 江孜县委常务副书记（正县级）</w:t>
        <w:br/>
        <w:br/>
        <w:t>2010.09 聂拉木县政府县长</w:t>
        <w:br/>
        <w:br/>
        <w:t>2012.07 江孜县政府县长</w:t>
        <w:br/>
        <w:br/>
        <w:t>（人民网资料 截至2014年11月）</w:t>
        <w:br/>
      </w:r>
    </w:p>
    <w:p/>
    <w:p>
      <w:pPr>
        <w:pStyle w:val="Heading3"/>
      </w:pPr>
      <w:r>
        <w:t xml:space="preserve">西藏自治区  日喀则市  江孜县  </w:t>
      </w:r>
    </w:p>
    <w:p>
      <w:r>
        <w:rPr>
          <w:i/>
        </w:rPr>
        <w:t>孙嘉丰    西藏自治区日喀则市江孜县委书记</w:t>
      </w:r>
    </w:p>
    <w:p>
      <w:r>
        <w:t>性别:  男</w:t>
      </w:r>
    </w:p>
    <w:p>
      <w:r>
        <w:t>生年：  1969年06月</w:t>
      </w:r>
    </w:p>
    <w:p>
      <w:r>
        <w:t>籍贯:  浙江舟山</w:t>
      </w:r>
    </w:p>
    <w:p>
      <w:r>
        <w:t xml:space="preserve">学历:  </w:t>
      </w:r>
    </w:p>
    <w:p>
      <w:r>
        <w:t xml:space="preserve">简历:  </w:t>
        <w:br/>
        <w:t>孙嘉丰，男，汉族，1969年7月生，浙江舟山人。</w:t>
        <w:br/>
        <w:br/>
        <w:t>1989.08 浙江省舟山市定海一中任教</w:t>
        <w:br/>
        <w:br/>
        <w:t>1995.09 华东师大人口所就读</w:t>
        <w:br/>
        <w:br/>
        <w:t>1998.07 浦东新区劳动人事局工作</w:t>
        <w:br/>
        <w:br/>
        <w:t xml:space="preserve">2000.07 浦东新区优先促进中心工作 </w:t>
        <w:br/>
        <w:br/>
        <w:t xml:space="preserve">2001.07 浦东新区劳动监察大队工作 </w:t>
        <w:br/>
        <w:br/>
        <w:t>2003.10 浦东新区劳动保障局工作</w:t>
        <w:br/>
        <w:br/>
        <w:t>2010.07 浦东新区政协工作</w:t>
        <w:br/>
        <w:br/>
        <w:t>2011.06 浦东新区六灶镇工作</w:t>
        <w:br/>
        <w:br/>
        <w:t>2012.01 浦东新区川沙新镇工作</w:t>
        <w:br/>
        <w:br/>
        <w:t>2013.06 西藏自治区日喀则地区江孜县委书记</w:t>
        <w:br/>
        <w:br/>
        <w:t>2014.12 西藏自治区日喀则市江孜县委书记</w:t>
        <w:br/>
        <w:br/>
        <w:t>（人民网资料 截至2014年12月）</w:t>
        <w:br/>
      </w:r>
    </w:p>
    <w:p/>
    <w:p>
      <w:pPr>
        <w:pStyle w:val="Heading3"/>
      </w:pPr>
      <w:r>
        <w:t xml:space="preserve">西藏自治区  日喀则市  定日县  </w:t>
      </w:r>
    </w:p>
    <w:p>
      <w:r>
        <w:rPr>
          <w:i/>
        </w:rPr>
        <w:t>王珅    西藏自治区日喀则市定日县县长</w:t>
      </w:r>
    </w:p>
    <w:p>
      <w:r>
        <w:t>性别:  男</w:t>
      </w:r>
    </w:p>
    <w:p>
      <w:r>
        <w:t>生年：  1973年09月</w:t>
      </w:r>
    </w:p>
    <w:p>
      <w:r>
        <w:t>籍贯:  河北廊坊</w:t>
      </w:r>
    </w:p>
    <w:p>
      <w:r>
        <w:t>学历:  本科</w:t>
      </w:r>
    </w:p>
    <w:p>
      <w:r>
        <w:t xml:space="preserve">简历:  </w:t>
        <w:br/>
        <w:t>王珅，男，汉族， 1973年10月生，河北廊坊人。 1994年5月加入中国共产党，1995年7月参加工作。西藏大学语文系汉语言文学专业。</w:t>
        <w:br/>
        <w:br/>
        <w:t>1992.09 河北廊坊师专中文系汉语言文学教育专业学习</w:t>
        <w:br/>
        <w:br/>
        <w:t>1995.07 林芝地区中学教师</w:t>
        <w:br/>
        <w:br/>
        <w:t>1997.09 林芝地区第一中学教师</w:t>
        <w:br/>
        <w:br/>
        <w:t>1999.08 林芝地区教委办公室负责人</w:t>
        <w:br/>
        <w:br/>
        <w:t>2001.01 林芝地区教委政治处副主任、林芝地区教育局政工人事科副科级干部</w:t>
        <w:br/>
        <w:br/>
        <w:t>2004.06 林芝地区教育局政工人事科科长</w:t>
        <w:br/>
        <w:br/>
        <w:t>2006.12 林芝地区教育局政工人事科科长、党委委员</w:t>
        <w:br/>
        <w:br/>
        <w:t>2007.05 南木林县委组织部副部长、人事局局长</w:t>
        <w:br/>
        <w:br/>
        <w:t>2008.02 日喀则地区教育局副局长、党委委员</w:t>
        <w:br/>
        <w:br/>
        <w:t>2010.07 定日县委常委、组织部部长</w:t>
        <w:br/>
        <w:br/>
        <w:t>2011.05 定日县委常委副书记、组织部部长</w:t>
        <w:br/>
        <w:br/>
        <w:t>2011.07 定日县委常务副书记</w:t>
        <w:br/>
        <w:br/>
        <w:t>2013.08 定日县委副书记、县长</w:t>
        <w:br/>
        <w:br/>
        <w:t>（人民网资料 截至2014年11月）</w:t>
        <w:br/>
      </w:r>
    </w:p>
    <w:p/>
    <w:p>
      <w:pPr>
        <w:pStyle w:val="Heading3"/>
      </w:pPr>
      <w:r>
        <w:t xml:space="preserve">西藏自治区  日喀则市  定日县  </w:t>
      </w:r>
    </w:p>
    <w:p>
      <w:r>
        <w:rPr>
          <w:i/>
        </w:rPr>
        <w:t>顿珠    西藏自治区日喀则市定日县委书记</w:t>
      </w:r>
    </w:p>
    <w:p>
      <w:r>
        <w:t>性别:  男</w:t>
      </w:r>
    </w:p>
    <w:p>
      <w:r>
        <w:t>生年：  1964年09月</w:t>
      </w:r>
    </w:p>
    <w:p>
      <w:r>
        <w:t>籍贯:  西藏江孜</w:t>
      </w:r>
    </w:p>
    <w:p>
      <w:r>
        <w:t>学历:  专科</w:t>
      </w:r>
    </w:p>
    <w:p>
      <w:r>
        <w:t xml:space="preserve">简历:  </w:t>
        <w:br/>
        <w:t>顿珠，男，藏族，1964年10月生，西藏江孜人。1981年7月参加工作。</w:t>
        <w:br/>
        <w:br/>
        <w:t>1978.09 喀则地区农民学校农学专业学习</w:t>
        <w:br/>
        <w:br/>
        <w:t>1981.07 康马县农业推广站技术员</w:t>
        <w:br/>
        <w:br/>
        <w:t>1987.06 康马县委翻译室科员</w:t>
        <w:br/>
        <w:br/>
        <w:t>1989.05 康马县委翻译室副主任</w:t>
        <w:br/>
        <w:br/>
        <w:t>1993.05 康马县委翻译室主任</w:t>
        <w:br/>
        <w:br/>
        <w:t>1997.05 康马县委办公室副主任（正科级）</w:t>
        <w:br/>
        <w:br/>
        <w:t>1999.11 康马县委办公室主任</w:t>
        <w:br/>
        <w:br/>
        <w:t>2002.11 仲巴县委常委、人大常委会副主任</w:t>
        <w:br/>
        <w:br/>
        <w:t>2003.07 仲巴县委常委、副县长</w:t>
        <w:br/>
        <w:br/>
        <w:t>2009.01 定日县委常务副书记</w:t>
        <w:br/>
        <w:br/>
        <w:t>2011.08 定日县委副书记、县长</w:t>
        <w:br/>
        <w:br/>
        <w:t>2013.07 定日县委书记</w:t>
        <w:br/>
        <w:br/>
        <w:t>（人民网资料 截至2014年11月）</w:t>
        <w:br/>
      </w:r>
    </w:p>
    <w:p/>
    <w:p>
      <w:pPr>
        <w:pStyle w:val="Heading3"/>
      </w:pPr>
      <w:r>
        <w:t xml:space="preserve">西藏自治区  日喀则市  萨迦县  </w:t>
      </w:r>
    </w:p>
    <w:p>
      <w:r>
        <w:rPr>
          <w:i/>
        </w:rPr>
        <w:t>扎多    西藏自治区日喀则市萨迦县县长</w:t>
      </w:r>
    </w:p>
    <w:p>
      <w:r>
        <w:t>性别:  男</w:t>
      </w:r>
    </w:p>
    <w:p>
      <w:r>
        <w:t xml:space="preserve">生年：  </w:t>
      </w:r>
    </w:p>
    <w:p>
      <w:r>
        <w:t xml:space="preserve">籍贯:  </w:t>
      </w:r>
    </w:p>
    <w:p>
      <w:r>
        <w:t xml:space="preserve">学历:  </w:t>
      </w:r>
    </w:p>
    <w:p>
      <w:r>
        <w:t xml:space="preserve">简历:  </w:t>
        <w:br/>
        <w:t>扎多，男。</w:t>
        <w:br/>
        <w:br/>
        <w:t>1979.09 西藏日喀则地区江孜农牧学校农学专业学习</w:t>
        <w:br/>
        <w:br/>
        <w:t>1982.07 西藏自治区白朗县强堆区办事员</w:t>
        <w:br/>
        <w:br/>
        <w:t>1983.08 西藏自治区白朗县农技推广站技术员</w:t>
        <w:br/>
        <w:br/>
        <w:t>1986.11 西藏自治区白朗县农技推广站副站长</w:t>
        <w:br/>
        <w:br/>
        <w:t>1994.01 西藏自治区白朗县农牧局副局长</w:t>
        <w:br/>
        <w:br/>
        <w:t>1996.10 西藏自治区白朗县政府副县长</w:t>
        <w:br/>
        <w:br/>
        <w:t>2000.10 西藏自治区拉孜县委副书记，副县长</w:t>
        <w:br/>
        <w:br/>
        <w:t>2002.11 西藏自治区南木林县委副书记、副县长</w:t>
        <w:br/>
        <w:br/>
        <w:t>2005.08 西藏自治区南木林县委副书记、组织部部长</w:t>
        <w:br/>
        <w:br/>
        <w:t>2006.07 西藏自治区吉隆县委副书记，县长</w:t>
        <w:br/>
        <w:br/>
        <w:t>2012.07 西藏自治区萨迦县委副书记、县长</w:t>
        <w:br/>
        <w:br/>
        <w:t>（人民网资料 截至2014年11月）</w:t>
        <w:br/>
      </w:r>
    </w:p>
    <w:p/>
    <w:p>
      <w:pPr>
        <w:pStyle w:val="Heading3"/>
      </w:pPr>
      <w:r>
        <w:t xml:space="preserve">西藏自治区  日喀则市  萨迦县  </w:t>
      </w:r>
    </w:p>
    <w:p>
      <w:r>
        <w:rPr>
          <w:i/>
        </w:rPr>
        <w:t>张秀武    西藏自治区日喀则市萨迦县委书记</w:t>
      </w:r>
    </w:p>
    <w:p>
      <w:r>
        <w:t>性别:  男</w:t>
      </w:r>
    </w:p>
    <w:p>
      <w:r>
        <w:t xml:space="preserve">生年：  </w:t>
      </w:r>
    </w:p>
    <w:p>
      <w:r>
        <w:t xml:space="preserve">籍贯:  </w:t>
      </w:r>
    </w:p>
    <w:p>
      <w:r>
        <w:t>学历:  博士</w:t>
      </w:r>
    </w:p>
    <w:p>
      <w:r>
        <w:t xml:space="preserve">简历:  </w:t>
        <w:br/>
        <w:t>张秀武，男。</w:t>
        <w:br/>
        <w:br/>
        <w:t>1993.09 山西经济管理学院对外经济贸易系国际贸易专业学习</w:t>
        <w:br/>
        <w:br/>
        <w:t>1997.07 山西经济管理学院对外经济贸易系总支书记</w:t>
        <w:br/>
        <w:br/>
        <w:t>1998.07 山西财经大学经贸外语系团委书记</w:t>
        <w:br/>
        <w:br/>
        <w:t>1999.05 山西财经大学经贸学院办公室行政秘书</w:t>
        <w:br/>
        <w:br/>
        <w:t>（1998.09-2000.07在山西大学哲学系马克思主义哲学硕士研究生课程班学习，获哲学硕士学位）</w:t>
        <w:br/>
        <w:br/>
        <w:t>2001.10 山西财经大学MBA教育中心办办公室副主任</w:t>
        <w:br/>
        <w:br/>
        <w:t>2003.09 共青团太原市委副书记、党组副书记</w:t>
        <w:br/>
        <w:br/>
        <w:t>2006.07 山西省娄烦县委副书记、代县长</w:t>
        <w:br/>
        <w:br/>
        <w:t>（2004.09-2008.07在山西大学科技哲学专业学习，获哲学博士学位）</w:t>
        <w:br/>
        <w:br/>
        <w:t>2007.04 山西省娄烦县委副书记、县长</w:t>
        <w:br/>
        <w:br/>
        <w:t>2011.01 山西省夏县县委书记</w:t>
        <w:br/>
        <w:br/>
        <w:t>2013.06 西藏自治区日喀则地委行署副专员、萨迦县委书记</w:t>
        <w:br/>
        <w:br/>
        <w:t>2014.12 西藏自治区日喀则市副市长、萨迦县委书记</w:t>
        <w:br/>
        <w:br/>
        <w:t>（人民网资料 截至2014年12月）</w:t>
        <w:br/>
      </w:r>
    </w:p>
    <w:p/>
    <w:p>
      <w:pPr>
        <w:pStyle w:val="Heading3"/>
      </w:pPr>
      <w:r>
        <w:t xml:space="preserve">西藏自治区  日喀则市  拉孜县  </w:t>
      </w:r>
    </w:p>
    <w:p>
      <w:r>
        <w:rPr>
          <w:i/>
        </w:rPr>
        <w:t>欧珠罗布    西藏自治区日喀则市拉孜县县长</w:t>
      </w:r>
    </w:p>
    <w:p>
      <w:r>
        <w:t>性别:  男</w:t>
      </w:r>
    </w:p>
    <w:p>
      <w:r>
        <w:t>生年：  1973年10月</w:t>
      </w:r>
    </w:p>
    <w:p>
      <w:r>
        <w:t>籍贯:  西藏日喀则</w:t>
      </w:r>
    </w:p>
    <w:p>
      <w:r>
        <w:t>学历:  本科</w:t>
      </w:r>
    </w:p>
    <w:p>
      <w:r>
        <w:t xml:space="preserve">简历:  </w:t>
        <w:br/>
        <w:t>欧珠罗布，男，藏族，1973年11月生，西藏日喀则人。</w:t>
        <w:br/>
        <w:br/>
        <w:t>1994.07 日喀则地区外经贸局边贸科  科员</w:t>
        <w:br/>
        <w:br/>
        <w:t>1999.05 日喀则地区外经贸局办公室副主任</w:t>
        <w:br/>
        <w:br/>
        <w:t>2003.07 日喀则地区外经贸局（后商务局）办公室主任</w:t>
        <w:br/>
        <w:br/>
        <w:t>2005.05 日喀则地区商务局副局长</w:t>
        <w:br/>
        <w:br/>
        <w:t>2010.09 日喀则地区发改委副主任、调研员</w:t>
        <w:br/>
        <w:br/>
        <w:t>2011.07 拉孜县委副书记、县政府县长</w:t>
        <w:br/>
        <w:br/>
        <w:t>（人民网资料 截至2014年11月）</w:t>
        <w:br/>
      </w:r>
    </w:p>
    <w:p/>
    <w:p>
      <w:pPr>
        <w:pStyle w:val="Heading3"/>
      </w:pPr>
      <w:r>
        <w:t xml:space="preserve">西藏自治区  日喀则市  拉孜县  </w:t>
      </w:r>
    </w:p>
    <w:p>
      <w:r>
        <w:rPr>
          <w:i/>
        </w:rPr>
        <w:t>张劲松    西藏自治区日喀则市拉孜县委书记</w:t>
      </w:r>
    </w:p>
    <w:p>
      <w:r>
        <w:t>性别:  男</w:t>
      </w:r>
    </w:p>
    <w:p>
      <w:r>
        <w:t>生年：  1976年09月</w:t>
      </w:r>
    </w:p>
    <w:p>
      <w:r>
        <w:t>籍贯:  江苏盐城</w:t>
      </w:r>
    </w:p>
    <w:p>
      <w:r>
        <w:t>学历:  硕士</w:t>
      </w:r>
    </w:p>
    <w:p>
      <w:r>
        <w:t xml:space="preserve">简历:  </w:t>
        <w:br/>
        <w:t>张劲松，男，汉族，1976年10月生，籍贯江苏盐城，出生地上海。1999年4月加入中国共产党，1999年6月参加工作。大连理工大学工程硕士。</w:t>
        <w:br/>
        <w:br/>
        <w:t>2011.10 闸北区临汾路社区（街道）党工委副书记、办事处主任</w:t>
        <w:br/>
        <w:br/>
        <w:t>2013.06 中共拉孜县委书记</w:t>
        <w:br/>
        <w:br/>
        <w:t>（人民网资料 截至2014年11月）</w:t>
        <w:br/>
      </w:r>
    </w:p>
    <w:p/>
    <w:p>
      <w:pPr>
        <w:pStyle w:val="Heading3"/>
      </w:pPr>
      <w:r>
        <w:t xml:space="preserve">西藏自治区  日喀则市  昂仁县  </w:t>
      </w:r>
    </w:p>
    <w:p>
      <w:r>
        <w:rPr>
          <w:i/>
        </w:rPr>
        <w:t>边巴扎西    西藏自治区日喀则市昂仁县县长</w:t>
      </w:r>
    </w:p>
    <w:p>
      <w:r>
        <w:t>性别:  男</w:t>
      </w:r>
    </w:p>
    <w:p>
      <w:r>
        <w:t>生年：  1974年04月</w:t>
      </w:r>
    </w:p>
    <w:p>
      <w:r>
        <w:t>籍贯:  西藏萨迦</w:t>
      </w:r>
    </w:p>
    <w:p>
      <w:r>
        <w:t>学历:  专科</w:t>
      </w:r>
    </w:p>
    <w:p>
      <w:r>
        <w:t xml:space="preserve">简历:  </w:t>
        <w:br/>
        <w:t>边巴扎西，男，藏族，1974年5月生，西藏萨迦人。1997年7月加入中国共产党，1993年7月参加工作。</w:t>
        <w:br/>
        <w:br/>
        <w:t>1989.09 西藏农牧学院农学系农学专业学习</w:t>
        <w:br/>
        <w:br/>
        <w:t>1993.07 西藏自治区萨迦县雄玛乡政府科员</w:t>
        <w:br/>
        <w:br/>
        <w:t>1994.09 西藏自治区萨迦县农牧局科员</w:t>
        <w:br/>
        <w:br/>
        <w:t>1997.03 西藏自治区萨迦县农牧局副局长</w:t>
        <w:br/>
        <w:br/>
        <w:t>1997.12 西藏自治区萨迦县计划经济委员会副主任</w:t>
        <w:tab/>
        <w:tab/>
        <w:tab/>
        <w:tab/>
        <w:br/>
        <w:br/>
        <w:t>1998.12 西藏自治区萨迦县计划经济委员会副主任（正科）</w:t>
        <w:tab/>
        <w:tab/>
        <w:tab/>
        <w:tab/>
        <w:br/>
        <w:br/>
        <w:t>2003.07 西藏自治区萨迦县发展改革委员会主任</w:t>
        <w:tab/>
        <w:br/>
        <w:br/>
        <w:t>2005.10 西藏自治区仁布县政府党组成员、副县长</w:t>
        <w:tab/>
        <w:tab/>
        <w:tab/>
        <w:tab/>
        <w:br/>
        <w:br/>
        <w:t>2011.06 西藏自治区昂仁县委副书记、县长</w:t>
        <w:br/>
        <w:br/>
        <w:t>（人民网资料 截至2014年11月）</w:t>
        <w:br/>
      </w:r>
    </w:p>
    <w:p/>
    <w:p>
      <w:pPr>
        <w:pStyle w:val="Heading3"/>
      </w:pPr>
      <w:r>
        <w:t xml:space="preserve">西藏自治区  日喀则市  昂仁县  </w:t>
      </w:r>
    </w:p>
    <w:p>
      <w:r>
        <w:rPr>
          <w:i/>
        </w:rPr>
        <w:t>李有平    西藏自治区日喀则市昂仁县委书记</w:t>
      </w:r>
    </w:p>
    <w:p>
      <w:r>
        <w:t>性别:  男</w:t>
      </w:r>
    </w:p>
    <w:p>
      <w:r>
        <w:t>生年：  1973年03月</w:t>
      </w:r>
    </w:p>
    <w:p>
      <w:r>
        <w:t>籍贯:  陕西</w:t>
      </w:r>
    </w:p>
    <w:p>
      <w:r>
        <w:t>学历:  研究生</w:t>
      </w:r>
    </w:p>
    <w:p>
      <w:r>
        <w:t xml:space="preserve">简历:  </w:t>
        <w:br/>
        <w:t>李有平，男，汉族，1973年4月生，陕西人。1995年7月加入中国共产党，1996年7月参加工作。</w:t>
        <w:br/>
        <w:br/>
        <w:t>1993.09 西藏民族学院学习</w:t>
        <w:br/>
        <w:br/>
        <w:t>1996.07 西藏岗巴县人民政府办公室科员</w:t>
        <w:br/>
        <w:br/>
        <w:t>1998.07 中共西藏自治区日喀则地区纪检委办公室科员</w:t>
        <w:tab/>
        <w:tab/>
        <w:tab/>
        <w:tab/>
        <w:br/>
        <w:br/>
        <w:t>1999.04 中共西藏自治区日喀则地区纪检委办公室副科级秘书</w:t>
        <w:tab/>
        <w:tab/>
        <w:tab/>
        <w:tab/>
        <w:br/>
        <w:br/>
        <w:t>2001.04 中共西藏自治区日喀则地区纪检委办公室正科级副主任</w:t>
        <w:tab/>
        <w:tab/>
        <w:tab/>
        <w:tab/>
        <w:br/>
        <w:br/>
        <w:t>2203.12 共青团西藏自治区日喀则地区委员会副书记</w:t>
        <w:tab/>
        <w:tab/>
        <w:tab/>
        <w:tab/>
        <w:br/>
        <w:br/>
        <w:t>2007.09 中共西藏自治区白朗县委副书记</w:t>
        <w:br/>
        <w:br/>
        <w:t>2011.05 中共西藏自治区定结县委常务副书记</w:t>
        <w:br/>
        <w:br/>
        <w:t>2013.05 中共西藏自治区昂仁县委书记</w:t>
        <w:br/>
        <w:br/>
        <w:t>（人民网资料 截至2014年11月）</w:t>
        <w:br/>
      </w:r>
    </w:p>
    <w:p/>
    <w:p>
      <w:pPr>
        <w:pStyle w:val="Heading3"/>
      </w:pPr>
      <w:r>
        <w:t xml:space="preserve">西藏自治区  日喀则市  谢通门县  </w:t>
      </w:r>
    </w:p>
    <w:p>
      <w:r>
        <w:rPr>
          <w:i/>
        </w:rPr>
        <w:t>王金铭    西藏自治区日喀则市谢通门县县长</w:t>
      </w:r>
    </w:p>
    <w:p>
      <w:r>
        <w:t>性别:  男</w:t>
      </w:r>
    </w:p>
    <w:p>
      <w:r>
        <w:t>生年：  1973年04月</w:t>
      </w:r>
    </w:p>
    <w:p>
      <w:r>
        <w:t>籍贯:  河南新郑</w:t>
      </w:r>
    </w:p>
    <w:p>
      <w:r>
        <w:t xml:space="preserve">学历:  </w:t>
      </w:r>
    </w:p>
    <w:p>
      <w:r>
        <w:t xml:space="preserve">简历:  </w:t>
        <w:br/>
        <w:t>王金铭，男，汉族，1973年5月生，河南新郑人。1993年7月参加工作。在职研究生。</w:t>
        <w:br/>
        <w:br/>
        <w:t>1990.09 西藏农牧学校牧医系牧医专业学习</w:t>
        <w:br/>
        <w:br/>
        <w:t>1993.07 西藏自治区日喀则地区日喀则市兽防站技术员、政府办公室科员</w:t>
        <w:br/>
        <w:br/>
        <w:t>1996.10 西藏自治区日喀则地区日喀则市办公室副主任</w:t>
        <w:br/>
        <w:br/>
        <w:t>1999.05 西藏自治区日喀则地区日喀则市城南办事处党委副书记（正科级）</w:t>
        <w:br/>
        <w:br/>
        <w:t>2000.05 西藏自治区日喀则地区日喀则市纪委副书记、监察局局长</w:t>
        <w:br/>
        <w:br/>
        <w:t>2001.10 西藏自治区日喀则地区日喀则市委办公室副主任（正科级）</w:t>
        <w:br/>
        <w:br/>
        <w:t>2002.10 西藏自治区日喀则地区岗巴县委常委、宣传部部长</w:t>
        <w:br/>
        <w:br/>
        <w:t>2005.07 西藏自治区日喀则地区岗巴县委常委、组织部部长</w:t>
        <w:br/>
        <w:br/>
        <w:t>2006.07 西藏自治区日喀则地区岗巴县委副书记、组织部部长</w:t>
        <w:br/>
        <w:br/>
        <w:t>2007.09 共青团西藏自治区日喀则地区委员会副书记</w:t>
        <w:br/>
        <w:br/>
        <w:t>（2005.08-2007.12中央党校函授学院经济管理专业学习）</w:t>
        <w:br/>
        <w:br/>
        <w:t>2008.08 共青团西藏自治区日喀则地区委员会书记</w:t>
        <w:br/>
        <w:br/>
        <w:t>2011.05 西藏自治区日喀则地区拉孜县委常委副书记（正县级）</w:t>
        <w:br/>
        <w:br/>
        <w:t>2013.01 西藏自治区日喀则地区谢通门县委副书记、县长</w:t>
        <w:br/>
        <w:br/>
        <w:t>2014.12 西藏自治区日喀则市谢通门县委副书记、县长</w:t>
        <w:br/>
        <w:br/>
        <w:t>（人民网资料 截至2014年12月）</w:t>
        <w:br/>
      </w:r>
    </w:p>
    <w:p/>
    <w:p>
      <w:pPr>
        <w:pStyle w:val="Heading3"/>
      </w:pPr>
      <w:r>
        <w:t xml:space="preserve">西藏自治区  日喀则市  谢通门县  </w:t>
      </w:r>
    </w:p>
    <w:p>
      <w:r>
        <w:rPr>
          <w:i/>
        </w:rPr>
        <w:t>旦增    西藏自治区日喀则市谢通门县委书记</w:t>
      </w:r>
    </w:p>
    <w:p>
      <w:r>
        <w:t>性别:  男</w:t>
      </w:r>
    </w:p>
    <w:p>
      <w:r>
        <w:t>生年：  1963年10月</w:t>
      </w:r>
    </w:p>
    <w:p>
      <w:r>
        <w:t>籍贯:  西藏日喀则</w:t>
      </w:r>
    </w:p>
    <w:p>
      <w:r>
        <w:t xml:space="preserve">学历:  </w:t>
      </w:r>
    </w:p>
    <w:p>
      <w:r>
        <w:t xml:space="preserve">简历:  </w:t>
        <w:br/>
        <w:t>旦增，男，藏族，1963年11月生，西藏日喀则人。1981年8月参加工作。</w:t>
        <w:br/>
        <w:br/>
        <w:t>1979.09 西藏自治区日喀则地区农牧学校农业机械专业学习</w:t>
        <w:br/>
        <w:br/>
        <w:t>1981.08 西藏自治区仁布县德吉林区干部</w:t>
        <w:br/>
        <w:br/>
        <w:t>1983.03 西藏自治区仁布县政府办公室干部</w:t>
        <w:br/>
        <w:br/>
        <w:t>1984.10 西藏自治区日喀则地区劳动人事局干部</w:t>
        <w:br/>
        <w:br/>
        <w:t>1987.06 西藏自治区萨嘎县计委干部</w:t>
        <w:br/>
        <w:br/>
        <w:t>1989.05 西藏自治区萨嘎县委组织部干部（其间：1989.12-1991.12西藏日喀则地委党校理论班学习）</w:t>
        <w:br/>
        <w:br/>
        <w:t>1992.05 西藏自治区萨嘎县人大办公室副主任</w:t>
        <w:br/>
        <w:br/>
        <w:t>1996.08 西藏自治区萨嘎县委组织部部长（其间：1997.09-1999.07在西藏自治区党委党校两年制干部培训班行政管理专业学习）</w:t>
        <w:br/>
        <w:br/>
        <w:t>1999.10 西藏自治区萨嘎县委常委、组织部部长</w:t>
        <w:br/>
        <w:br/>
        <w:t>2002.10 西藏自治区萨嘎县委副书记、纪检委书记</w:t>
        <w:br/>
        <w:br/>
        <w:t>2005.03 西藏自治区谢通门县委副书记、人大常委会主任</w:t>
        <w:br/>
        <w:br/>
        <w:t>2010.09 西藏自治区谢通门县委副书记、县长</w:t>
        <w:br/>
        <w:br/>
        <w:t>2012.01 西藏自治区谢通门县委书记</w:t>
        <w:br/>
        <w:br/>
        <w:t>（人民网资料 截至2014年11月）</w:t>
        <w:br/>
      </w:r>
    </w:p>
    <w:p/>
    <w:p>
      <w:pPr>
        <w:pStyle w:val="Heading3"/>
      </w:pPr>
      <w:r>
        <w:t xml:space="preserve">西藏自治区  日喀则市  白朗县  </w:t>
      </w:r>
    </w:p>
    <w:p>
      <w:r>
        <w:rPr>
          <w:i/>
        </w:rPr>
        <w:t>赤列朗杰    西藏自治区日喀则市白朗县县长</w:t>
      </w:r>
    </w:p>
    <w:p>
      <w:r>
        <w:t>性别:  男</w:t>
      </w:r>
    </w:p>
    <w:p>
      <w:r>
        <w:t xml:space="preserve">生年：  </w:t>
      </w:r>
    </w:p>
    <w:p>
      <w:r>
        <w:t xml:space="preserve">籍贯:  </w:t>
      </w:r>
    </w:p>
    <w:p>
      <w:r>
        <w:t xml:space="preserve">学历:  </w:t>
      </w:r>
    </w:p>
    <w:p>
      <w:r>
        <w:t xml:space="preserve">简历:  </w:t>
        <w:br/>
        <w:t>赤列朗杰，男，现任西藏自治区日喀则市白朗县委副书记、县长。</w:t>
        <w:br/>
      </w:r>
    </w:p>
    <w:p/>
    <w:p>
      <w:pPr>
        <w:pStyle w:val="Heading3"/>
      </w:pPr>
      <w:r>
        <w:t xml:space="preserve">西藏自治区  日喀则市  白朗县  </w:t>
      </w:r>
    </w:p>
    <w:p>
      <w:r>
        <w:rPr>
          <w:i/>
        </w:rPr>
        <w:t>翟军    西藏自治区日喀则市白朗县委书记</w:t>
      </w:r>
    </w:p>
    <w:p>
      <w:r>
        <w:t>性别:  男</w:t>
      </w:r>
    </w:p>
    <w:p>
      <w:r>
        <w:t>生年：  1969年04月</w:t>
      </w:r>
    </w:p>
    <w:p>
      <w:r>
        <w:t>籍贯:  山东平阴</w:t>
      </w:r>
    </w:p>
    <w:p>
      <w:r>
        <w:t xml:space="preserve">学历:  </w:t>
      </w:r>
    </w:p>
    <w:p>
      <w:r>
        <w:t xml:space="preserve">简历:  </w:t>
        <w:br/>
        <w:t>翟军，男，汉族，1969年5月生，山东平阴人。1995年4月加入中国共产党，1991年8月参加工作。</w:t>
        <w:br/>
        <w:br/>
        <w:t>1989.09 山东省经济计划学校计划统计专业学习</w:t>
        <w:br/>
        <w:br/>
        <w:t>1991.08 平阴县计委科员、综合计划科副科长</w:t>
        <w:br/>
        <w:br/>
        <w:t>（其间：1991.09-1994.07在山东广播电视大学业余专科班财会专业学习）</w:t>
        <w:br/>
        <w:br/>
        <w:t>1994.08 平阴县委办公室秘书、行政科科长</w:t>
        <w:br/>
        <w:br/>
        <w:t>1997.02 共青团平阴县委副书记、党组成员（其间：1998.09-2000.12在省委党校业余本科班经济管理专业学习）</w:t>
        <w:br/>
        <w:br/>
        <w:t>2001.04 共青团平阴县委书记、党组书记</w:t>
        <w:br/>
        <w:br/>
        <w:t>2003.03 平阴县孔村镇党委副书记、镇长</w:t>
        <w:br/>
        <w:br/>
        <w:t>（2001.04-2003.04在北京师范大学研究生课程进修班行政管理专业学习）</w:t>
        <w:br/>
        <w:br/>
        <w:t>2007.01 平阴县孔村镇党委书记、人大主席</w:t>
        <w:br/>
        <w:br/>
        <w:t>2007.12 平阴县孔村镇党委书记（其间：2009.03-2009.07在市委党校第十四期中青班学习）</w:t>
        <w:br/>
        <w:br/>
        <w:t>2010.11 平阴县副县长、孔村镇党委书记</w:t>
        <w:br/>
        <w:br/>
        <w:t>2010.12 平阴县副县长（其间：2011.04-2011.06在2011年第一期市管领导干部进修班学习）</w:t>
        <w:br/>
        <w:br/>
        <w:t>2011.12 平阴县委常委、副县长</w:t>
        <w:br/>
        <w:br/>
        <w:t>（2009.09-2012.06在省委党校在职干部研究生班经济管理专业学习）</w:t>
        <w:br/>
        <w:br/>
        <w:t>2013.05 平阴县委副书记</w:t>
        <w:br/>
        <w:br/>
        <w:t>2013.06 白朗县委书记</w:t>
        <w:br/>
        <w:br/>
        <w:t>（人民网资料 截至2014年11月）</w:t>
        <w:br/>
      </w:r>
    </w:p>
    <w:p/>
    <w:p>
      <w:pPr>
        <w:pStyle w:val="Heading3"/>
      </w:pPr>
      <w:r>
        <w:t xml:space="preserve">西藏自治区  日喀则市  仁布县  </w:t>
      </w:r>
    </w:p>
    <w:p>
      <w:r>
        <w:rPr>
          <w:i/>
        </w:rPr>
        <w:t>次仁顿珠    西藏自治区日喀则市仁布县县长</w:t>
      </w:r>
    </w:p>
    <w:p>
      <w:r>
        <w:t>性别:  男</w:t>
      </w:r>
    </w:p>
    <w:p>
      <w:r>
        <w:t xml:space="preserve">生年：  </w:t>
      </w:r>
    </w:p>
    <w:p>
      <w:r>
        <w:t xml:space="preserve">籍贯:  </w:t>
      </w:r>
    </w:p>
    <w:p>
      <w:r>
        <w:t>学历:  本科</w:t>
      </w:r>
    </w:p>
    <w:p>
      <w:r>
        <w:t xml:space="preserve">简历:  </w:t>
        <w:br/>
        <w:t>次仁顿珠，男。</w:t>
        <w:br/>
        <w:br/>
        <w:t>1990.09 西藏自治区日喀则地区师范学校师资专业学习                                            1994.07 西藏自治区日喀则市公安局科员（期间：1997.09-1999.10于西藏大学自学考试取得大专学历；2000.07-2000.11在重庆西南政法大学培训）</w:t>
        <w:br/>
        <w:br/>
        <w:t>2001.10 西藏自治区日喀则市政府办公室副主任                                               2002.11 西藏自治区日喀则市委办公室副主任                                     2003.05 西藏自治区日喀则市甲措雄乡政府乡长（期间：2002.08-2004.12于中央党校函授学院西藏分院行政管理专业取得本科学历）                                      2004.12 西藏自治区日喀则市政府办公室主任                             2007.09 共青团西藏自治区日喀则地区委员会副书记</w:t>
        <w:br/>
        <w:br/>
        <w:t>2012.05 西藏自治区日喀则地委副秘书长</w:t>
        <w:br/>
        <w:br/>
        <w:t>2013.05 西藏自治区仁布县委副书记、县长</w:t>
        <w:br/>
        <w:br/>
        <w:t>（人民网资料 截至2014年11月）</w:t>
        <w:br/>
      </w:r>
    </w:p>
    <w:p/>
    <w:p>
      <w:pPr>
        <w:pStyle w:val="Heading3"/>
      </w:pPr>
      <w:r>
        <w:t xml:space="preserve">西藏自治区  日喀则市  仁布县  </w:t>
      </w:r>
    </w:p>
    <w:p>
      <w:r>
        <w:rPr>
          <w:i/>
        </w:rPr>
        <w:t>陈宝柱    西藏自治区日喀则市仁布县委书记</w:t>
      </w:r>
    </w:p>
    <w:p>
      <w:r>
        <w:t>性别:  男</w:t>
      </w:r>
    </w:p>
    <w:p>
      <w:r>
        <w:t xml:space="preserve">生年：  </w:t>
      </w:r>
    </w:p>
    <w:p>
      <w:r>
        <w:t xml:space="preserve">籍贯:  </w:t>
      </w:r>
    </w:p>
    <w:p>
      <w:r>
        <w:t xml:space="preserve">学历:  </w:t>
      </w:r>
    </w:p>
    <w:p>
      <w:r>
        <w:t xml:space="preserve">简历:  </w:t>
        <w:br/>
        <w:t>陈宝柱，男。</w:t>
        <w:br/>
        <w:br/>
        <w:t>1985.08 依安师范学校普师学生</w:t>
        <w:br/>
        <w:br/>
        <w:t>1989.07 讷河县全胜乡教育办辅导员</w:t>
        <w:br/>
        <w:br/>
        <w:t>1990.03 讷河县全胜乡团委干事</w:t>
        <w:br/>
        <w:br/>
        <w:t>1991.03 讷河县全胜乡团委书记</w:t>
        <w:br/>
        <w:br/>
        <w:t>1993.04 讷河市人大经济办秘书(1995.08-1998.10哈尔滨师范大学中文专业学习)</w:t>
        <w:br/>
        <w:br/>
        <w:t>1996.11 讷河市人大办公室副主任(副科级)</w:t>
        <w:br/>
        <w:br/>
        <w:t>1999.01 中共讷河市永丰乡委员会副书记</w:t>
        <w:br/>
        <w:br/>
        <w:t>2000.08 中共讷河市孔国乡委员会副书记、乡长(正科级)</w:t>
        <w:br/>
        <w:br/>
        <w:t>2001.10 中共讷河市孔国乡委员会书记</w:t>
        <w:br/>
        <w:br/>
        <w:t>2003.12 中共讷河市通南镇委员会书记</w:t>
        <w:br/>
        <w:br/>
        <w:t>2005.09 富裕县政府副县长(副县级)</w:t>
        <w:br/>
        <w:br/>
        <w:t xml:space="preserve">2009.03 中共富裕县委员会副书记                    </w:t>
        <w:br/>
        <w:br/>
        <w:t>2011.07 中共克山县委员会副书记</w:t>
        <w:br/>
        <w:br/>
        <w:t>2013.06 黑龙江省第五批援藏工作队中心组成员，中共仁布县委书记</w:t>
        <w:br/>
        <w:br/>
        <w:t>（人民网资料 截至2014年11月）</w:t>
        <w:br/>
      </w:r>
    </w:p>
    <w:p/>
    <w:p>
      <w:pPr>
        <w:pStyle w:val="Heading3"/>
      </w:pPr>
      <w:r>
        <w:t xml:space="preserve">西藏自治区  日喀则市  康马县  </w:t>
      </w:r>
    </w:p>
    <w:p>
      <w:r>
        <w:rPr>
          <w:i/>
        </w:rPr>
        <w:t>索朗罗布    西藏自治区日喀则市康马县县长</w:t>
      </w:r>
    </w:p>
    <w:p>
      <w:r>
        <w:t>性别:  男</w:t>
      </w:r>
    </w:p>
    <w:p>
      <w:r>
        <w:t xml:space="preserve">生年：  </w:t>
      </w:r>
    </w:p>
    <w:p>
      <w:r>
        <w:t xml:space="preserve">籍贯:  </w:t>
      </w:r>
    </w:p>
    <w:p>
      <w:r>
        <w:t xml:space="preserve">学历:  </w:t>
      </w:r>
    </w:p>
    <w:p>
      <w:r>
        <w:t xml:space="preserve">简历:  </w:t>
        <w:br/>
        <w:t>索朗罗布，男。</w:t>
        <w:br/>
        <w:br/>
        <w:t>1983.09 西藏自治区农牧学校畜牧兽医专业学习</w:t>
        <w:tab/>
        <w:tab/>
        <w:tab/>
        <w:tab/>
        <w:br/>
        <w:br/>
        <w:t>1987.07 西藏自治区仲巴县帕羊区公所兽防所兽医（其间：1993.09-1994.08在西南民院畜牧系畜牧兽医专业学习）</w:t>
        <w:tab/>
        <w:tab/>
        <w:tab/>
        <w:tab/>
        <w:br/>
        <w:br/>
        <w:t>1994.09 西藏自治区仲巴县帕羊区兽防站站长</w:t>
        <w:tab/>
        <w:tab/>
        <w:tab/>
        <w:tab/>
        <w:br/>
        <w:br/>
        <w:t>1996.06 西藏自治区仲巴县霍尔巴乡党委副书记、乡长</w:t>
        <w:tab/>
        <w:tab/>
        <w:tab/>
        <w:tab/>
        <w:br/>
        <w:br/>
        <w:t>1999.06 西藏自治区仲巴县拉让乡党委书记、人大主席</w:t>
        <w:tab/>
        <w:tab/>
        <w:tab/>
        <w:tab/>
        <w:br/>
        <w:br/>
        <w:t>2000.12 西藏自治区仲巴县政府副县长（其间，2002.08-2004.12在中央党校函授学院西藏分院日喀则学区行政管理专业学习）</w:t>
        <w:tab/>
        <w:tab/>
        <w:tab/>
        <w:tab/>
        <w:br/>
        <w:br/>
        <w:t>2005.09 西藏自治区谢通门县政府副县长（其间，2006.08-2008.12在中央党校函授学院西藏分院日喀则学区公共管理专业学习）</w:t>
        <w:tab/>
        <w:tab/>
        <w:tab/>
        <w:tab/>
        <w:br/>
        <w:br/>
        <w:t>2012.07 西藏自治区康马县委副书记、县长</w:t>
        <w:br/>
        <w:br/>
        <w:t>（人民网资料 截至2014年11月）</w:t>
        <w:br/>
      </w:r>
    </w:p>
    <w:p/>
    <w:p>
      <w:pPr>
        <w:pStyle w:val="Heading3"/>
      </w:pPr>
      <w:r>
        <w:t xml:space="preserve">西藏自治区  日喀则市  康马县  </w:t>
      </w:r>
    </w:p>
    <w:p>
      <w:r>
        <w:rPr>
          <w:i/>
        </w:rPr>
        <w:t>李仁新    西藏自治区日喀则市康马县委书记</w:t>
      </w:r>
    </w:p>
    <w:p>
      <w:r>
        <w:t>性别:  男</w:t>
      </w:r>
    </w:p>
    <w:p>
      <w:r>
        <w:t xml:space="preserve">生年：  </w:t>
      </w:r>
    </w:p>
    <w:p>
      <w:r>
        <w:t xml:space="preserve">籍贯:  </w:t>
      </w:r>
    </w:p>
    <w:p>
      <w:r>
        <w:t xml:space="preserve">学历:  </w:t>
      </w:r>
    </w:p>
    <w:p>
      <w:r>
        <w:t xml:space="preserve">简历:  </w:t>
        <w:br/>
        <w:t>李仁新，男。</w:t>
        <w:br/>
        <w:br/>
        <w:t>1989.09 西藏自治区农牧学校牧医系牧医专业学习</w:t>
        <w:tab/>
        <w:tab/>
        <w:tab/>
        <w:tab/>
        <w:br/>
        <w:br/>
        <w:t>1993.07 西藏自治区曲松县下落乡人民政府干部</w:t>
        <w:tab/>
        <w:tab/>
        <w:tab/>
        <w:tab/>
        <w:br/>
        <w:br/>
        <w:t>1994.04 西藏自治区江孜县委办公室干部</w:t>
        <w:tab/>
        <w:br/>
        <w:br/>
        <w:t>1999.11 西藏自治区江孜县委办公室副主任（其间：2000.08-2003.08在中央党校函授学院大专班经济管理专业学习）</w:t>
        <w:tab/>
        <w:tab/>
        <w:tab/>
        <w:tab/>
        <w:br/>
        <w:br/>
        <w:t>2003.06 西藏自治区江孜县委办公室副主任、主任科员</w:t>
        <w:tab/>
        <w:tab/>
        <w:tab/>
        <w:tab/>
        <w:br/>
        <w:br/>
        <w:t>2004.08 西藏自治区江孜县委组织部副部长、老干部局局长</w:t>
        <w:tab/>
        <w:tab/>
        <w:tab/>
        <w:tab/>
        <w:br/>
        <w:br/>
        <w:t>2006.07 西藏自治区吉隆县委常委、组织部部长（其间：2005.08-2007.12在中央党校函授学院本科班公共关系专业学习）</w:t>
        <w:tab/>
        <w:tab/>
        <w:tab/>
        <w:tab/>
        <w:br/>
        <w:br/>
        <w:t>2010.07 西藏自治区日喀则市委常委、组织部部长</w:t>
        <w:tab/>
        <w:tab/>
        <w:tab/>
        <w:tab/>
        <w:br/>
        <w:br/>
        <w:t>2012.07 西藏自治区日喀则市委常务副书记、组织部部长（正县级）</w:t>
        <w:tab/>
        <w:tab/>
        <w:tab/>
        <w:tab/>
        <w:br/>
        <w:br/>
        <w:t>2013.04 西藏自治区康马县委书记（其间：2010.09-2013.07在中央党校研究生院经济学专业研究生学习）</w:t>
        <w:br/>
        <w:br/>
        <w:t>（人民网资料 截至2014年11月）</w:t>
        <w:br/>
      </w:r>
    </w:p>
    <w:p/>
    <w:p>
      <w:pPr>
        <w:pStyle w:val="Heading3"/>
      </w:pPr>
      <w:r>
        <w:t xml:space="preserve">西藏自治区  日喀则市  定结县  </w:t>
      </w:r>
    </w:p>
    <w:p>
      <w:r>
        <w:rPr>
          <w:i/>
        </w:rPr>
        <w:t>巴桑次仁    西藏自治区日喀则市定结县县长</w:t>
      </w:r>
    </w:p>
    <w:p>
      <w:r>
        <w:t>性别:  男</w:t>
      </w:r>
    </w:p>
    <w:p>
      <w:r>
        <w:t>生年：  1970年02月</w:t>
      </w:r>
    </w:p>
    <w:p>
      <w:r>
        <w:t>籍贯:  西藏江孜</w:t>
      </w:r>
    </w:p>
    <w:p>
      <w:r>
        <w:t>学历:  本科</w:t>
      </w:r>
    </w:p>
    <w:p>
      <w:r>
        <w:t xml:space="preserve">简历:  </w:t>
        <w:br/>
        <w:t>巴桑次仁，男，藏族，1970年3月生，西藏江孜人。1989年7月参加工作。</w:t>
        <w:br/>
        <w:br/>
        <w:t>1986.07 西藏农牧学院农学专业学习</w:t>
        <w:br/>
        <w:br/>
        <w:t>1989.07 西藏自治区白朗县农业技术推广助理农艺师</w:t>
        <w:br/>
        <w:br/>
        <w:t>1993.07 西藏自治区白朗县洛江乡科技副乡长</w:t>
        <w:br/>
        <w:br/>
        <w:t>1995.10 西藏自治区白朗县老干部、老工人管理局局长</w:t>
        <w:br/>
        <w:br/>
        <w:t>1997.05 西藏自治区白朗县委组织部副部长</w:t>
        <w:br/>
        <w:br/>
        <w:t>2000.10 西藏自治区吉隆县委组织部部长</w:t>
        <w:br/>
        <w:br/>
        <w:t>2002.10 西藏自治区吉隆县委常委、组织部部长</w:t>
        <w:br/>
        <w:br/>
        <w:t>2006.07 西藏自治区岗巴县委副书记、纪律检查委员会书记</w:t>
        <w:br/>
        <w:br/>
        <w:t>2011.06 西藏自治区定结县委副书记、县长</w:t>
        <w:br/>
        <w:br/>
        <w:t>（人民网资料 截至2014年11月）</w:t>
        <w:br/>
      </w:r>
    </w:p>
    <w:p/>
    <w:p>
      <w:pPr>
        <w:pStyle w:val="Heading3"/>
      </w:pPr>
      <w:r>
        <w:t xml:space="preserve">西藏自治区  日喀则市  定结县  </w:t>
      </w:r>
    </w:p>
    <w:p>
      <w:r>
        <w:rPr>
          <w:i/>
        </w:rPr>
        <w:t>刘宏    西藏自治区日喀则市定结县委书记</w:t>
      </w:r>
    </w:p>
    <w:p>
      <w:r>
        <w:t>性别:  男</w:t>
      </w:r>
    </w:p>
    <w:p>
      <w:r>
        <w:t>生年：  1978年04月</w:t>
      </w:r>
    </w:p>
    <w:p>
      <w:r>
        <w:t>籍贯:  吉林九台</w:t>
      </w:r>
    </w:p>
    <w:p>
      <w:r>
        <w:t>学历:  研究生</w:t>
      </w:r>
    </w:p>
    <w:p>
      <w:r>
        <w:t xml:space="preserve">简历:  </w:t>
        <w:br/>
        <w:t>刘宏，男，汉族，1978年5月生，吉林九台人。2006年6月加入中国共产党，2000年8月参加工作。</w:t>
        <w:br/>
        <w:br/>
        <w:t xml:space="preserve">2000.08 吉林省九台市东湖镇科员、团委书记  </w:t>
        <w:br/>
        <w:br/>
        <w:t>2002.07 共青团吉林省九台市委副书记</w:t>
        <w:br/>
        <w:br/>
        <w:t>2004.07 共青团吉林省九台市委书记、党组书记（其间：2002.09-2005.03在吉林建工学院资源环境与城乡规划管理专业函授本科学习；2003.09-2006.07在吉林省委党校法律专业在职研究生学习）</w:t>
        <w:br/>
        <w:br/>
        <w:t>2006.08 吉林省九台市莽卡满族乡党委书记、人大主席</w:t>
        <w:br/>
        <w:br/>
        <w:t>2010.11 吉林省九台市农业局局长</w:t>
        <w:br/>
        <w:br/>
        <w:t>2011.08 吉林省德惠市委常委、政法委书记</w:t>
        <w:br/>
        <w:br/>
        <w:t>2013.12 吉林省长春市正县级领导干部</w:t>
        <w:br/>
        <w:br/>
        <w:t>2014.06 西藏自治区日喀则地区定结县委书记</w:t>
        <w:br/>
        <w:br/>
        <w:t>2014.12 西藏自治区日喀则市定结县委书记</w:t>
        <w:br/>
        <w:br/>
        <w:t>（人民网资料 截至2014年12月）</w:t>
        <w:br/>
      </w:r>
    </w:p>
    <w:p/>
    <w:p>
      <w:pPr>
        <w:pStyle w:val="Heading3"/>
      </w:pPr>
      <w:r>
        <w:t xml:space="preserve">西藏自治区  日喀则市  仲巴县  </w:t>
      </w:r>
    </w:p>
    <w:p>
      <w:r>
        <w:rPr>
          <w:i/>
        </w:rPr>
        <w:t>多布拉    西藏自治区日喀则市仲巴县县长</w:t>
      </w:r>
    </w:p>
    <w:p>
      <w:r>
        <w:t>性别:  男</w:t>
      </w:r>
    </w:p>
    <w:p>
      <w:r>
        <w:t xml:space="preserve">生年：  </w:t>
      </w:r>
    </w:p>
    <w:p>
      <w:r>
        <w:t xml:space="preserve">籍贯:  </w:t>
      </w:r>
    </w:p>
    <w:p>
      <w:r>
        <w:t xml:space="preserve">学历:  </w:t>
      </w:r>
    </w:p>
    <w:p>
      <w:r>
        <w:t xml:space="preserve">简历:  </w:t>
        <w:br/>
        <w:t>多布拉，男。</w:t>
        <w:br/>
        <w:br/>
        <w:t>1984.08 西藏自治区农牧学校农学专业学习</w:t>
        <w:br/>
        <w:br/>
        <w:t>1988.07 西藏南木林县农牧局科员</w:t>
        <w:br/>
        <w:br/>
        <w:t>1993.06 西藏南木林县农牧局副局长</w:t>
        <w:br/>
        <w:br/>
        <w:t>1996.06 西藏南木林县土布加乡党委副书记、乡长</w:t>
        <w:br/>
        <w:br/>
        <w:t>1999.05 西藏南木林县甲措乡党委书记</w:t>
        <w:br/>
        <w:br/>
        <w:t>2001.04 西藏南木林县计委主任</w:t>
        <w:br/>
        <w:br/>
        <w:t>2002.11 西藏南木林县副县长</w:t>
        <w:br/>
        <w:br/>
        <w:t>2006.07 西藏南木林县委常委、常务副县长</w:t>
        <w:br/>
        <w:br/>
        <w:t>2009.01 西藏吉隆县委常务副书记（正县）</w:t>
        <w:br/>
        <w:br/>
        <w:t>2011.06 西藏仲巴县委副书记，县政府党组书记、县长</w:t>
        <w:br/>
        <w:br/>
        <w:t>（人民网资料 截至2014年11月）</w:t>
        <w:br/>
      </w:r>
    </w:p>
    <w:p/>
    <w:p>
      <w:pPr>
        <w:pStyle w:val="Heading3"/>
      </w:pPr>
      <w:r>
        <w:t xml:space="preserve">西藏自治区  日喀则市  仲巴县  </w:t>
      </w:r>
    </w:p>
    <w:p>
      <w:r>
        <w:rPr>
          <w:i/>
        </w:rPr>
        <w:t>王光勤    西藏自治区日喀则市仲巴县委书记</w:t>
      </w:r>
    </w:p>
    <w:p>
      <w:r>
        <w:t>性别:  男</w:t>
      </w:r>
    </w:p>
    <w:p>
      <w:r>
        <w:t xml:space="preserve">生年：  </w:t>
      </w:r>
    </w:p>
    <w:p>
      <w:r>
        <w:t xml:space="preserve">籍贯:  </w:t>
      </w:r>
    </w:p>
    <w:p>
      <w:r>
        <w:t xml:space="preserve">学历:  </w:t>
      </w:r>
    </w:p>
    <w:p>
      <w:r>
        <w:t xml:space="preserve">简历:  </w:t>
        <w:br/>
        <w:t>王光勤，男。</w:t>
        <w:br/>
        <w:br/>
        <w:t>现任西藏自治区日喀则市仲巴县委书记。</w:t>
        <w:br/>
      </w:r>
    </w:p>
    <w:p/>
    <w:p>
      <w:pPr>
        <w:pStyle w:val="Heading3"/>
      </w:pPr>
      <w:r>
        <w:t xml:space="preserve">西藏自治区  日喀则市  亚东县  </w:t>
      </w:r>
    </w:p>
    <w:p>
      <w:r>
        <w:rPr>
          <w:i/>
        </w:rPr>
        <w:t>陈小和    西藏自治区日喀则市亚东县县长</w:t>
      </w:r>
    </w:p>
    <w:p>
      <w:r>
        <w:t>性别:  男</w:t>
      </w:r>
    </w:p>
    <w:p>
      <w:r>
        <w:t>生年：  1965年12月</w:t>
      </w:r>
    </w:p>
    <w:p>
      <w:r>
        <w:t>籍贯:  青海</w:t>
      </w:r>
    </w:p>
    <w:p>
      <w:r>
        <w:t xml:space="preserve">学历:  </w:t>
      </w:r>
    </w:p>
    <w:p>
      <w:r>
        <w:t xml:space="preserve">简历:  </w:t>
        <w:br/>
        <w:t>陈小和，男，藏族，1966年1月生，青海人。1987年7月参加工作。</w:t>
        <w:br/>
        <w:br/>
        <w:t>1984.09 西藏日喀则地区师范学校师范专业学习</w:t>
        <w:br/>
        <w:br/>
        <w:t>1987.07 西藏自治区日喀则地区师范学校工作（其间：1987.07-1989.03在山东教育学院学习）</w:t>
        <w:br/>
        <w:br/>
        <w:t>1996.09 西藏自治区日喀则地区师范学校总务处副主任</w:t>
        <w:br/>
        <w:br/>
        <w:t>1996.11 西藏自治区日喀则地区师范学校学工处副主任</w:t>
        <w:br/>
        <w:br/>
        <w:t>1998.07 西藏自治区日喀则地区师范学校学工处主任（其间：1999.09-2002.09在西藏大学藏文系藏文学专业学习、共青团西藏自治区委员会挂职锻炼）</w:t>
        <w:br/>
        <w:br/>
        <w:t>2002.11 中共西藏自治区萨嘎县委常委、县政府副县长</w:t>
        <w:br/>
        <w:br/>
        <w:t>2006.07 中共西藏自治区萨嘎县委副书记、县政府副县长</w:t>
        <w:br/>
        <w:br/>
        <w:t>2007.10 西藏自治区日喀则市政府副市长</w:t>
        <w:br/>
        <w:br/>
        <w:t>2011.05 中共西藏自治区亚东县委副书记、县政府县长</w:t>
        <w:br/>
        <w:br/>
        <w:t>（人民网资料 截至2014年11月）</w:t>
        <w:br/>
      </w:r>
    </w:p>
    <w:p/>
    <w:p>
      <w:pPr>
        <w:pStyle w:val="Heading3"/>
      </w:pPr>
      <w:r>
        <w:t xml:space="preserve">西藏自治区  日喀则市  亚东县  </w:t>
      </w:r>
    </w:p>
    <w:p>
      <w:r>
        <w:rPr>
          <w:i/>
        </w:rPr>
        <w:t>舒成坤    西藏自治区日喀则市亚东县委书记</w:t>
      </w:r>
    </w:p>
    <w:p>
      <w:r>
        <w:t>性别:  男</w:t>
      </w:r>
    </w:p>
    <w:p>
      <w:r>
        <w:t>生年：  1964年11月</w:t>
      </w:r>
    </w:p>
    <w:p>
      <w:r>
        <w:t>籍贯:  西藏日喀则</w:t>
      </w:r>
    </w:p>
    <w:p>
      <w:r>
        <w:t xml:space="preserve">学历:  </w:t>
      </w:r>
    </w:p>
    <w:p>
      <w:r>
        <w:t xml:space="preserve">简历:  </w:t>
        <w:br/>
        <w:t>舒成坤，男，汉族，1964年12月生，西藏日喀则人。1982年10月参加工作。</w:t>
        <w:br/>
        <w:br/>
        <w:t>1982.10 中国人民解放军西藏日喀则军分区战士</w:t>
        <w:br/>
        <w:br/>
        <w:t>1988.04 西藏自治区日喀则地区公安处工作</w:t>
        <w:br/>
        <w:br/>
        <w:t>1992.08 西藏自治区日喀则地区公安处办公室副科级侦查员（其间：1992.03-1995.06在中国人民公安大学管理系公安管理专业学习）</w:t>
        <w:br/>
        <w:br/>
        <w:t>1995.03 西藏自治区日喀则地区公安处办公室副主任</w:t>
        <w:br/>
        <w:br/>
        <w:t>1998.01 西藏自治区日喀则地区公安处办公室主任</w:t>
        <w:br/>
        <w:br/>
        <w:t>2003.06 西藏自治区日喀则地委副秘书长（其间：2006.07-2009.03在中央党校函授学院西藏分院经济管理专业学习）             2010.07 西藏自治区日喀则地委政策研究室（地委农村工作办公室）主任</w:t>
        <w:br/>
        <w:br/>
        <w:t>2013.05 西藏自治区日喀则地区亚东县委书记</w:t>
        <w:br/>
        <w:br/>
        <w:t>2104.12 西藏自治区日喀则市亚东县委书记</w:t>
        <w:br/>
        <w:br/>
        <w:t>（人民网资料 截至2014年12月）</w:t>
        <w:br/>
      </w:r>
    </w:p>
    <w:p/>
    <w:p>
      <w:pPr>
        <w:pStyle w:val="Heading3"/>
      </w:pPr>
      <w:r>
        <w:t xml:space="preserve">西藏自治区  日喀则市  吉隆县  </w:t>
      </w:r>
    </w:p>
    <w:p>
      <w:r>
        <w:rPr>
          <w:i/>
        </w:rPr>
        <w:t>胡红    西藏自治区日喀则市吉隆县县长</w:t>
      </w:r>
    </w:p>
    <w:p>
      <w:r>
        <w:t>性别:  男</w:t>
      </w:r>
    </w:p>
    <w:p>
      <w:r>
        <w:t>生年：  1975年08月</w:t>
      </w:r>
    </w:p>
    <w:p>
      <w:r>
        <w:t xml:space="preserve">籍贯:  </w:t>
      </w:r>
    </w:p>
    <w:p>
      <w:r>
        <w:t xml:space="preserve">学历:  </w:t>
      </w:r>
    </w:p>
    <w:p>
      <w:r>
        <w:t xml:space="preserve">简历:  </w:t>
        <w:br/>
        <w:t>胡红， 男，175年9月生。</w:t>
        <w:br/>
        <w:br/>
        <w:t>1992.10 西藏拉萨市56300部队服役</w:t>
        <w:br/>
        <w:br/>
        <w:t>1995.08 西藏民族学院成教部文秘专业学习</w:t>
        <w:br/>
        <w:br/>
        <w:t>1998.07 中共西藏白朗县委办公室科员</w:t>
        <w:br/>
        <w:br/>
        <w:t>2001.10 中共西藏白朗县委组织部副部长（期间：200.07-2003.07在中央党校函授学院法学理论专业学习）</w:t>
        <w:br/>
        <w:br/>
        <w:t>2004.03 中共西藏白朗县委政法委副书记（正科）</w:t>
        <w:br/>
        <w:br/>
        <w:t>2005.03 中共共青团西藏日喀则地委副书记</w:t>
        <w:br/>
        <w:br/>
        <w:t>2010.09 中共西藏昂仁县委常务副书记</w:t>
        <w:br/>
        <w:br/>
        <w:t>（2009.07-2011.07在中央党校函授学院研究生学习）</w:t>
        <w:br/>
        <w:br/>
        <w:t>2013.08 中共西藏吉隆县委副书记、县政府县长</w:t>
        <w:br/>
        <w:br/>
        <w:t>（人民网资料 截至2014年11月）</w:t>
        <w:br/>
      </w:r>
    </w:p>
    <w:p/>
    <w:p>
      <w:pPr>
        <w:pStyle w:val="Heading3"/>
      </w:pPr>
      <w:r>
        <w:t xml:space="preserve">西藏自治区  日喀则市  吉隆县  </w:t>
      </w:r>
    </w:p>
    <w:p>
      <w:r>
        <w:rPr>
          <w:i/>
        </w:rPr>
        <w:t>帕珠    西藏自治区日喀则市吉隆县委书记</w:t>
      </w:r>
    </w:p>
    <w:p>
      <w:r>
        <w:t>性别:  男</w:t>
      </w:r>
    </w:p>
    <w:p>
      <w:r>
        <w:t xml:space="preserve">生年：  </w:t>
      </w:r>
    </w:p>
    <w:p>
      <w:r>
        <w:t xml:space="preserve">籍贯:  </w:t>
      </w:r>
    </w:p>
    <w:p>
      <w:r>
        <w:t xml:space="preserve">学历:  </w:t>
      </w:r>
    </w:p>
    <w:p>
      <w:r>
        <w:t xml:space="preserve">简历:  </w:t>
        <w:br/>
        <w:t>帕珠，男。</w:t>
        <w:br/>
        <w:br/>
        <w:t>1988.09 西藏自治区农牧学校农学专业学习</w:t>
        <w:br/>
        <w:br/>
        <w:t>1992.07 西藏自治区萨迦县麻布加乡政府办事员</w:t>
        <w:br/>
        <w:br/>
        <w:t>1993.03 中共西藏自治区萨迦县县委组织部办事员</w:t>
        <w:br/>
        <w:br/>
        <w:t>1997.04 中共西藏自治区萨迦县委组织部副部长</w:t>
        <w:br/>
        <w:br/>
        <w:t>2000.10 中共西藏自治区亚东县委常委、组织部部长</w:t>
        <w:br/>
        <w:br/>
        <w:t>2002.10 中共西藏自治区定结县委常委、常务副县长（期间：2003.03-2004.12在中央党校函授学院大专班党政专业学习）</w:t>
        <w:br/>
        <w:br/>
        <w:t>2006.08 中共西藏自治区萨迦县委副书记、县长</w:t>
        <w:br/>
        <w:br/>
        <w:t>2012.05 中共西藏自治区吉隆县委副书记、县长</w:t>
        <w:br/>
        <w:br/>
        <w:t>2013.08 中共西藏自治区吉隆县委书记（副地级）</w:t>
        <w:br/>
        <w:br/>
        <w:t>（人民网资料 截至2014年11月）</w:t>
        <w:br/>
      </w:r>
    </w:p>
    <w:p/>
    <w:p>
      <w:pPr>
        <w:pStyle w:val="Heading3"/>
      </w:pPr>
      <w:r>
        <w:t xml:space="preserve">西藏自治区  日喀则市  聂拉木县  </w:t>
      </w:r>
    </w:p>
    <w:p>
      <w:r>
        <w:rPr>
          <w:i/>
        </w:rPr>
        <w:t>冯鲁伟    西藏自治区日喀则市聂拉木县县长</w:t>
      </w:r>
    </w:p>
    <w:p>
      <w:r>
        <w:t>性别:  男</w:t>
      </w:r>
    </w:p>
    <w:p>
      <w:r>
        <w:t>生年：  1971年12月</w:t>
      </w:r>
    </w:p>
    <w:p>
      <w:r>
        <w:t xml:space="preserve">籍贯:  </w:t>
      </w:r>
    </w:p>
    <w:p>
      <w:r>
        <w:t xml:space="preserve">学历:  </w:t>
      </w:r>
    </w:p>
    <w:p>
      <w:r>
        <w:t xml:space="preserve">简历:  </w:t>
        <w:br/>
        <w:t>冯鲁伟，男，汉族，1972年1月生。1994年7月加入中国共产党，1994年7月参加工作。</w:t>
        <w:br/>
        <w:br/>
        <w:t>1990.09 西藏民族学院中文系汉语言文学专业学习</w:t>
        <w:br/>
        <w:br/>
        <w:t>1994.07 西藏自治区日喀则地委组织部科员</w:t>
        <w:br/>
        <w:br/>
        <w:t>1996.12 西藏自治区日喀则地区地直机关工委副主任</w:t>
        <w:br/>
        <w:br/>
        <w:t>2000.10 西藏自治区定日县委组织部部长</w:t>
        <w:br/>
        <w:br/>
        <w:t>2002.10 西藏自治区定日县委常委、组织部部长</w:t>
        <w:br/>
        <w:br/>
        <w:t>2006.07 西藏自治区日喀则市委常委、纪检委书记</w:t>
        <w:br/>
        <w:br/>
        <w:t>2010.10 西藏自治区南木林县委常务副书记（正县级）</w:t>
        <w:br/>
        <w:br/>
        <w:t>2012.06 西藏自治区聂拉木县委副书记、县长</w:t>
        <w:br/>
        <w:br/>
        <w:t>（人民网资料 截至2014年11月）</w:t>
        <w:br/>
      </w:r>
    </w:p>
    <w:p/>
    <w:p>
      <w:pPr>
        <w:pStyle w:val="Heading3"/>
      </w:pPr>
      <w:r>
        <w:t xml:space="preserve">西藏自治区  日喀则市  聂拉木县  </w:t>
      </w:r>
    </w:p>
    <w:p>
      <w:r>
        <w:rPr>
          <w:i/>
        </w:rPr>
        <w:t>王平    西藏自治区日喀则市聂拉木县委书记</w:t>
      </w:r>
    </w:p>
    <w:p>
      <w:r>
        <w:t>性别:  男</w:t>
      </w:r>
    </w:p>
    <w:p>
      <w:r>
        <w:t>生年：  1964年06月</w:t>
      </w:r>
    </w:p>
    <w:p>
      <w:r>
        <w:t xml:space="preserve">籍贯:  </w:t>
      </w:r>
    </w:p>
    <w:p>
      <w:r>
        <w:t xml:space="preserve">学历:  </w:t>
      </w:r>
    </w:p>
    <w:p>
      <w:r>
        <w:t xml:space="preserve">简历:  </w:t>
        <w:br/>
        <w:t>王平，男，藏族，1964年7月生。1991年4月加入中国共产党，1982年7月参加工作。</w:t>
        <w:br/>
        <w:br/>
        <w:t>1979.09 中国人民公安信息管理专业学院</w:t>
        <w:br/>
        <w:br/>
        <w:t>1982.07 西藏自治区日喀则地区公安处科员</w:t>
        <w:br/>
        <w:br/>
        <w:t>1990.11 西藏自治区日喀则地委政法委副主任（正科级）</w:t>
        <w:br/>
        <w:br/>
        <w:t>1994.07 西藏自治区日喀则地区社会综合治理委员会副主任</w:t>
        <w:br/>
        <w:br/>
        <w:t>1999.09 西藏自治区聂拉木县委常委、政法委书记</w:t>
        <w:br/>
        <w:br/>
        <w:t>2002.09 西藏自治区定日县人大常委会主任</w:t>
        <w:br/>
        <w:br/>
        <w:t>2003.08 西藏自治区亚东县政府县长</w:t>
        <w:br/>
        <w:br/>
        <w:t>2011.07 西藏自治区日喀则地区林业局党组书记、副局长</w:t>
        <w:br/>
        <w:br/>
        <w:t>2011.12 西藏自治区聂拉木县委书记、口岸党工委书记、口岸管委会主任</w:t>
        <w:br/>
        <w:br/>
        <w:t>2014.12 西藏自治区喀则市人大常委会副主任，聂拉木县委书记</w:t>
        <w:br/>
        <w:br/>
        <w:t>（人民网资料 截至2014年12月）</w:t>
        <w:br/>
      </w:r>
    </w:p>
    <w:p/>
    <w:p>
      <w:pPr>
        <w:pStyle w:val="Heading3"/>
      </w:pPr>
      <w:r>
        <w:t xml:space="preserve">西藏自治区  日喀则市  萨嘎县  </w:t>
      </w:r>
    </w:p>
    <w:p>
      <w:r>
        <w:rPr>
          <w:i/>
        </w:rPr>
        <w:t>李运生    西藏自治区日喀则市萨嘎县县长</w:t>
      </w:r>
    </w:p>
    <w:p>
      <w:r>
        <w:t>性别:  男</w:t>
      </w:r>
    </w:p>
    <w:p>
      <w:r>
        <w:t>生年：  1971年09月</w:t>
      </w:r>
    </w:p>
    <w:p>
      <w:r>
        <w:t>籍贯:  山东菏泽</w:t>
      </w:r>
    </w:p>
    <w:p>
      <w:r>
        <w:t xml:space="preserve">学历:  </w:t>
      </w:r>
    </w:p>
    <w:p>
      <w:r>
        <w:t xml:space="preserve">简历:  </w:t>
        <w:br/>
        <w:t>李运生，男，汉族，1971年10月生，山东菏泽人。1992年7月参加工作。</w:t>
        <w:br/>
        <w:br/>
        <w:t>1992.07 中共西藏自治区日喀则市委组织部科员</w:t>
        <w:br/>
        <w:br/>
        <w:t>1996.10 中共西藏自治区日喀则市委组织部副部长</w:t>
        <w:tab/>
        <w:tab/>
        <w:br/>
        <w:br/>
        <w:t>1999.04 西藏自治区日喀则市政府办公室副主任、人防办主任</w:t>
        <w:tab/>
        <w:tab/>
        <w:br/>
        <w:br/>
        <w:t>2000.10 中共西藏自治区萨迦县委常委、组织部部长</w:t>
        <w:tab/>
        <w:br/>
        <w:br/>
        <w:t>2010.09 西藏日喀则地区人力资源和社会保障局副书记、纪检组长</w:t>
        <w:tab/>
        <w:tab/>
        <w:br/>
        <w:br/>
        <w:t>2011.06 中共西藏自治区白朗县委常务副书记</w:t>
        <w:br/>
        <w:br/>
        <w:t>2012.07 中共西藏自治区萨嘎县委副书记、县长</w:t>
        <w:br/>
        <w:br/>
        <w:t>（人民网资料 截至2014年11月）</w:t>
        <w:br/>
      </w:r>
    </w:p>
    <w:p/>
    <w:p>
      <w:pPr>
        <w:pStyle w:val="Heading3"/>
      </w:pPr>
      <w:r>
        <w:t xml:space="preserve">西藏自治区  日喀则市  萨嘎县  </w:t>
      </w:r>
    </w:p>
    <w:p>
      <w:r>
        <w:rPr>
          <w:i/>
        </w:rPr>
        <w:t>边巴次仁    西藏自治区日喀则市萨嘎县委书记</w:t>
      </w:r>
    </w:p>
    <w:p>
      <w:r>
        <w:t>性别:  男</w:t>
      </w:r>
    </w:p>
    <w:p>
      <w:r>
        <w:t>生年：  1963年03月</w:t>
      </w:r>
    </w:p>
    <w:p>
      <w:r>
        <w:t>籍贯:  西藏日喀则</w:t>
      </w:r>
    </w:p>
    <w:p>
      <w:r>
        <w:t xml:space="preserve">学历:  </w:t>
      </w:r>
    </w:p>
    <w:p>
      <w:r>
        <w:t xml:space="preserve">简历:  </w:t>
        <w:br/>
        <w:t>边巴次仁，男，藏族，1963年4月生，西藏日喀则人。1982年8月参加工作。</w:t>
        <w:br/>
        <w:br/>
        <w:t>1979.09 西藏日喀则地区师范学校师范专业学习</w:t>
        <w:br/>
        <w:br/>
        <w:t>1982.08 西藏自治区南木林县多角区小学教师</w:t>
        <w:br/>
        <w:br/>
        <w:t>1983.08 西藏自治区南木林县文教局干事</w:t>
        <w:tab/>
        <w:br/>
        <w:br/>
        <w:t>1984.08 西藏自治区日喀则地区教育局人事科干事</w:t>
        <w:tab/>
        <w:tab/>
        <w:br/>
        <w:br/>
        <w:t>1985.12 西藏自治区日喀则地委组织部办公室科员（其间：1989.09-1991.07在中央民族学院干部培训班学习）</w:t>
        <w:tab/>
        <w:br/>
        <w:br/>
        <w:t>1991.07 西藏自治区日喀则地委组织部老干部局科员</w:t>
        <w:tab/>
        <w:br/>
        <w:br/>
        <w:t>1994.05 西藏自治区日喀则地委组织部组织科副科长</w:t>
        <w:tab/>
        <w:br/>
        <w:br/>
        <w:t>1997.06 西藏自治区日喀则地委组织部组织科副科长（正科级）</w:t>
        <w:tab/>
        <w:br/>
        <w:br/>
        <w:t>1999.10 西藏自治区日喀则市委常委、纪委书记（其间：2001.03-2003.01在中央党校培训部两年制西藏干部培训班领导干部专业学习）</w:t>
        <w:br/>
        <w:br/>
        <w:t>2003.06 西藏自治区日喀则市委副书记、纪委书记</w:t>
        <w:tab/>
        <w:tab/>
        <w:br/>
        <w:br/>
        <w:t>2006.08 西藏自治区萨嘎县委副书记、人大常委会主任</w:t>
        <w:tab/>
        <w:br/>
        <w:br/>
        <w:t>2010.09 西藏自治区萨嘎县委书记</w:t>
        <w:br/>
        <w:br/>
        <w:t>（人民网资料 截至2014年11月）</w:t>
        <w:br/>
      </w:r>
    </w:p>
    <w:p/>
    <w:p>
      <w:pPr>
        <w:pStyle w:val="Heading3"/>
      </w:pPr>
      <w:r>
        <w:t xml:space="preserve">西藏自治区  日喀则市  岗巴县  </w:t>
      </w:r>
    </w:p>
    <w:p>
      <w:r>
        <w:rPr>
          <w:i/>
        </w:rPr>
        <w:t>扎西旺堆    西藏自治区日喀则市岗巴县县长</w:t>
      </w:r>
    </w:p>
    <w:p>
      <w:r>
        <w:t>性别:  男</w:t>
      </w:r>
    </w:p>
    <w:p>
      <w:r>
        <w:t xml:space="preserve">生年：  </w:t>
      </w:r>
    </w:p>
    <w:p>
      <w:r>
        <w:t xml:space="preserve">籍贯:  </w:t>
      </w:r>
    </w:p>
    <w:p>
      <w:r>
        <w:t xml:space="preserve">学历:  </w:t>
      </w:r>
    </w:p>
    <w:p>
      <w:r>
        <w:t xml:space="preserve">简历:  </w:t>
        <w:br/>
        <w:t>扎西旺堆，男，现任西藏自治区日喀则市岗巴县委副书记、县长。</w:t>
        <w:br/>
      </w:r>
    </w:p>
    <w:p/>
    <w:p>
      <w:pPr>
        <w:pStyle w:val="Heading3"/>
      </w:pPr>
      <w:r>
        <w:t xml:space="preserve">西藏自治区  日喀则市  岗巴县  </w:t>
      </w:r>
    </w:p>
    <w:p>
      <w:r>
        <w:rPr>
          <w:i/>
        </w:rPr>
        <w:t>贺黎明    西藏自治区日喀则市岗巴县委书记</w:t>
      </w:r>
    </w:p>
    <w:p>
      <w:r>
        <w:t>性别:  男</w:t>
      </w:r>
    </w:p>
    <w:p>
      <w:r>
        <w:t>生年：  1970年08月</w:t>
      </w:r>
    </w:p>
    <w:p>
      <w:r>
        <w:t>籍贯:  四川苍溪</w:t>
      </w:r>
    </w:p>
    <w:p>
      <w:r>
        <w:t>学历:  研究生</w:t>
      </w:r>
    </w:p>
    <w:p>
      <w:r>
        <w:t xml:space="preserve">简历:  </w:t>
        <w:br/>
        <w:t>贺黎明，男，汉族，1970年9月生，四川苍溪人。1990年3月参加工作。</w:t>
        <w:br/>
        <w:br/>
        <w:t>1990.03 中国人民解放军56023部队战士</w:t>
        <w:br/>
        <w:br/>
        <w:t>1993.10 西藏农牧学院农学系农学专业学习</w:t>
        <w:br/>
        <w:br/>
        <w:t>1996.07 中共西藏自治区工布江达县委组织部科员</w:t>
        <w:br/>
        <w:br/>
        <w:t>1999.04 中共西藏自治区工布江达县委组织部副主任科员</w:t>
        <w:br/>
        <w:br/>
        <w:t>2000.01 西藏自治区林芝地区行署办公室秘书一科副科长</w:t>
        <w:br/>
        <w:br/>
        <w:t>2002.12 - 2003.01  西藏自治区林芝地区经济体制改革办公室正科级副主任</w:t>
        <w:br/>
        <w:br/>
        <w:t>2003.01 西藏自治区日喀则地区行署办公室正科级秘书</w:t>
        <w:br/>
        <w:br/>
        <w:t>2003.09 西藏自治区日喀则地区经济体制改革办公室副主任</w:t>
        <w:br/>
        <w:br/>
        <w:t>2004.08 西藏自治区日喀则地区行署副秘书长、行署办公室党组成员(其间：2004.09-2007.07在四川省工商管理学院工商管理专业学习）</w:t>
        <w:br/>
        <w:br/>
        <w:t>2009.01 中共西藏自治区康马县委常务副书记(正县级)(其间：2011.03-2011.07在中央党校西藏班学习)</w:t>
        <w:br/>
        <w:br/>
        <w:t>2012.07 中共西藏自治区岗巴县委副书记、县长</w:t>
        <w:br/>
        <w:br/>
        <w:t>2015年 中共西藏自治区岗巴县委书记</w:t>
        <w:br/>
        <w:br/>
        <w:t>（人民网资料 截至2015年11月）</w:t>
        <w:br/>
      </w:r>
    </w:p>
    <w:p/>
    <w:p>
      <w:pPr>
        <w:pStyle w:val="Heading3"/>
      </w:pPr>
      <w:r>
        <w:t xml:space="preserve">西藏自治区  那曲地区  那曲县  </w:t>
      </w:r>
    </w:p>
    <w:p>
      <w:r>
        <w:rPr>
          <w:i/>
        </w:rPr>
        <w:t>赤列塔吉    西藏自治区那曲地区那曲县县长</w:t>
      </w:r>
    </w:p>
    <w:p>
      <w:r>
        <w:t>性别:  男</w:t>
      </w:r>
    </w:p>
    <w:p>
      <w:r>
        <w:t>生年：  1974年10月</w:t>
      </w:r>
    </w:p>
    <w:p>
      <w:r>
        <w:t>籍贯:  西藏比如</w:t>
      </w:r>
    </w:p>
    <w:p>
      <w:r>
        <w:t>学历:  专科</w:t>
      </w:r>
    </w:p>
    <w:p>
      <w:r>
        <w:t xml:space="preserve">简历:  </w:t>
        <w:br/>
        <w:t>赤列塔吉，男，西藏比如人，1974年11月生。2001年7月入党，1995年7月参加工作。</w:t>
        <w:br/>
        <w:br/>
        <w:t>1997.10 那曲地区扶贫办办公室副主任、扶贫科科长、工程管理科科长</w:t>
        <w:br/>
        <w:br/>
        <w:t>2007.09 西藏安多县政府副县长</w:t>
        <w:br/>
        <w:br/>
        <w:t>2011.05 那曲地区水利局党组成员、副局长</w:t>
        <w:br/>
        <w:br/>
        <w:t>2013.08 那曲县委副书记、县长</w:t>
        <w:br/>
        <w:br/>
        <w:t>（人民网资料 截至2014年11月）</w:t>
        <w:br/>
      </w:r>
    </w:p>
    <w:p/>
    <w:p>
      <w:pPr>
        <w:pStyle w:val="Heading3"/>
      </w:pPr>
      <w:r>
        <w:t xml:space="preserve">西藏自治区  那曲地区  那曲县  </w:t>
      </w:r>
    </w:p>
    <w:p>
      <w:r>
        <w:rPr>
          <w:i/>
        </w:rPr>
        <w:t>李鸿伟    西藏自治区那曲地区那曲县委书记</w:t>
      </w:r>
    </w:p>
    <w:p>
      <w:r>
        <w:t>性别:  男</w:t>
      </w:r>
    </w:p>
    <w:p>
      <w:r>
        <w:t>生年：  1965年09月</w:t>
      </w:r>
    </w:p>
    <w:p>
      <w:r>
        <w:t>籍贯:  山东泰安</w:t>
      </w:r>
    </w:p>
    <w:p>
      <w:r>
        <w:t>学历:  专科</w:t>
      </w:r>
    </w:p>
    <w:p>
      <w:r>
        <w:t xml:space="preserve">简历:  </w:t>
        <w:br/>
        <w:t>李鸿伟，男，山东泰安人，1965年10月生。1998年7月入党，1987年7月参加工作。辽宁抚顺城市建设学院毕业。</w:t>
        <w:br/>
        <w:br/>
        <w:t>1987.07 那曲地区发改委投资科科长，城建局副局长，发改委副主任</w:t>
        <w:br/>
        <w:br/>
        <w:t>2006.09 那曲地区扶贫办副主任、主任</w:t>
        <w:br/>
        <w:br/>
        <w:t>2012.02 那曲地区那曲县委副书记、县长</w:t>
        <w:br/>
        <w:br/>
        <w:t>2013.06 那曲地区那曲县委书记</w:t>
        <w:br/>
        <w:br/>
        <w:t>（人民网资料 截至2014年11月）</w:t>
        <w:br/>
      </w:r>
    </w:p>
    <w:p/>
    <w:p>
      <w:pPr>
        <w:pStyle w:val="Heading3"/>
      </w:pPr>
      <w:r>
        <w:t xml:space="preserve">西藏自治区  那曲地区  嘉黎县  </w:t>
      </w:r>
    </w:p>
    <w:p>
      <w:r>
        <w:rPr>
          <w:i/>
        </w:rPr>
        <w:t>占堆    西藏自治区那曲地区嘉黎县县长</w:t>
      </w:r>
    </w:p>
    <w:p>
      <w:r>
        <w:t>性别:  男</w:t>
      </w:r>
    </w:p>
    <w:p>
      <w:r>
        <w:t>生年：  1972年10月</w:t>
      </w:r>
    </w:p>
    <w:p>
      <w:r>
        <w:t>籍贯:  西藏林周</w:t>
      </w:r>
    </w:p>
    <w:p>
      <w:r>
        <w:t>学历:  专科</w:t>
      </w:r>
    </w:p>
    <w:p>
      <w:r>
        <w:t xml:space="preserve">简历:  </w:t>
        <w:br/>
        <w:t>占堆，男，藏族，西藏林周人，1972年11月生。1997年3月入党，1995年7月参加工作。</w:t>
        <w:br/>
        <w:br/>
        <w:t>1993.09 江苏南京财会大学会计专业学习</w:t>
        <w:br/>
        <w:br/>
        <w:t>1995.07 西藏自治区那曲地区纪检委科员</w:t>
        <w:br/>
        <w:br/>
        <w:t>1997.11 西藏自治区那曲地区纪检委纪检监察室副主任</w:t>
        <w:br/>
        <w:br/>
        <w:t xml:space="preserve">2001.01 西藏自治区那曲地区纪检委纪检监察室副主任正科                    </w:t>
        <w:br/>
        <w:br/>
        <w:t>2004.01 西藏自治区那曲地区纪检委纪检监察室主任副县级（期间：2005.03-2007.07在中央党校县处级民族理论学习班学习）</w:t>
        <w:br/>
        <w:br/>
        <w:t>2007.10 西藏自治区嘉黎县委常委、常务副县长</w:t>
        <w:br/>
        <w:br/>
        <w:t>2010.06 西藏自治区那曲地区组织部副部长、编办主任</w:t>
        <w:br/>
        <w:br/>
        <w:t>2012.02 西藏自治区嘉黎县委副书记、县长</w:t>
        <w:br/>
        <w:br/>
        <w:t>（人民网资料 截至2014年11月）</w:t>
        <w:br/>
      </w:r>
    </w:p>
    <w:p/>
    <w:p>
      <w:pPr>
        <w:pStyle w:val="Heading3"/>
      </w:pPr>
      <w:r>
        <w:t xml:space="preserve">西藏自治区  那曲地区  嘉黎县  </w:t>
      </w:r>
    </w:p>
    <w:p>
      <w:r>
        <w:rPr>
          <w:i/>
        </w:rPr>
        <w:t>吉珠平措    西藏自治区那曲地区嘉黎县委书记</w:t>
      </w:r>
    </w:p>
    <w:p>
      <w:r>
        <w:t>性别:  男</w:t>
      </w:r>
    </w:p>
    <w:p>
      <w:r>
        <w:t>生年：  1975年06月</w:t>
      </w:r>
    </w:p>
    <w:p>
      <w:r>
        <w:t>籍贯:  西藏那曲</w:t>
      </w:r>
    </w:p>
    <w:p>
      <w:r>
        <w:t>学历:  本科</w:t>
      </w:r>
    </w:p>
    <w:p>
      <w:r>
        <w:t xml:space="preserve">简历:  </w:t>
        <w:br/>
        <w:t>吉珠平措，男，藏族，西藏那曲人，1975年6月生。</w:t>
        <w:br/>
        <w:br/>
        <w:t>1993.09 西藏农牧学校牧医专业</w:t>
        <w:tab/>
        <w:br/>
        <w:br/>
        <w:t>1996.07 西藏那曲县畜牧局办事员</w:t>
        <w:tab/>
        <w:br/>
        <w:br/>
        <w:t>1999.07 西藏那曲县畜牧局副局长</w:t>
        <w:tab/>
        <w:br/>
        <w:br/>
        <w:t>2001.04 中共那曲地委党校中青班</w:t>
        <w:br/>
        <w:br/>
        <w:t>2002.04 西藏那曲县那曲镇党委副书记、镇长</w:t>
        <w:tab/>
        <w:br/>
        <w:br/>
        <w:t>2004.05 西藏那曲县那曲镇党委书记</w:t>
        <w:tab/>
        <w:br/>
        <w:br/>
        <w:t>2003.09 中央农业广播电视学校函授大专班农村经济管理专业</w:t>
        <w:tab/>
        <w:br/>
        <w:br/>
        <w:t>2006.08 中央党校函授学院本科班经济管理专业</w:t>
        <w:tab/>
        <w:br/>
        <w:br/>
        <w:t>2007.12 西藏那曲县人民政府副县长</w:t>
        <w:tab/>
        <w:br/>
        <w:br/>
        <w:t>2011.05 共青团西藏那曲地区委员会书记</w:t>
        <w:tab/>
        <w:br/>
        <w:br/>
        <w:t>2013.03 西藏双湖县委副书记、县长</w:t>
        <w:br/>
        <w:br/>
        <w:t>2016.09 西藏那曲地区嘉黎县委书记</w:t>
        <w:br/>
        <w:br/>
        <w:t>（人民网资料 截至2016年10月）</w:t>
        <w:br/>
      </w:r>
    </w:p>
    <w:p/>
    <w:p>
      <w:pPr>
        <w:pStyle w:val="Heading3"/>
      </w:pPr>
      <w:r>
        <w:t xml:space="preserve">西藏自治区  那曲地区  比如县  </w:t>
      </w:r>
    </w:p>
    <w:p>
      <w:r>
        <w:rPr>
          <w:i/>
        </w:rPr>
        <w:t>顿珠群培    西藏自治区那曲地区比如县县长</w:t>
      </w:r>
    </w:p>
    <w:p>
      <w:r>
        <w:t>性别:  男</w:t>
      </w:r>
    </w:p>
    <w:p>
      <w:r>
        <w:t>生年：  1956年04月</w:t>
      </w:r>
    </w:p>
    <w:p>
      <w:r>
        <w:t xml:space="preserve">籍贯:  </w:t>
      </w:r>
    </w:p>
    <w:p>
      <w:r>
        <w:t xml:space="preserve">学历:  </w:t>
      </w:r>
    </w:p>
    <w:p>
      <w:r>
        <w:t xml:space="preserve">简历:  </w:t>
        <w:br/>
        <w:t>顿珠群培，男，1956年5月生。</w:t>
        <w:br/>
        <w:br/>
        <w:t>1979.04 那曲地区索县荣布镇通讯员</w:t>
        <w:br/>
        <w:br/>
        <w:t>1983.10 那曲地区索县法院工作（期间：1997.08-1998.08法律业大西藏分校学习）</w:t>
        <w:br/>
        <w:br/>
        <w:t>1998.05 那曲地区索县法院审判员（副科级）</w:t>
        <w:br/>
        <w:br/>
        <w:t>1999.10 那曲地区索县法院副院长（正科级）</w:t>
        <w:br/>
        <w:br/>
        <w:t>2007.12 那曲地区比如县法院院长</w:t>
        <w:br/>
        <w:br/>
        <w:t>2011.05 那曲地区国土资源管理局党组副书记、局长</w:t>
        <w:br/>
        <w:br/>
        <w:t>2013.08 那曲地区比如县委副书记、县长</w:t>
        <w:br/>
        <w:br/>
        <w:t>（人民网资料 截至2014年11月）</w:t>
        <w:br/>
      </w:r>
    </w:p>
    <w:p/>
    <w:p>
      <w:pPr>
        <w:pStyle w:val="Heading3"/>
      </w:pPr>
      <w:r>
        <w:t xml:space="preserve">西藏自治区  那曲地区  比如县  </w:t>
      </w:r>
    </w:p>
    <w:p>
      <w:r>
        <w:rPr>
          <w:i/>
        </w:rPr>
        <w:t>陈刚    西藏自治区那曲地区比如县委书记</w:t>
      </w:r>
    </w:p>
    <w:p>
      <w:r>
        <w:t>性别:  男</w:t>
      </w:r>
    </w:p>
    <w:p>
      <w:r>
        <w:t>生年：  1969年11月</w:t>
      </w:r>
    </w:p>
    <w:p>
      <w:r>
        <w:t xml:space="preserve">籍贯:  </w:t>
      </w:r>
    </w:p>
    <w:p>
      <w:r>
        <w:t xml:space="preserve">学历:  </w:t>
      </w:r>
    </w:p>
    <w:p>
      <w:r>
        <w:t xml:space="preserve">简历:  </w:t>
        <w:br/>
        <w:t>陈刚，男，1969年12月生。</w:t>
        <w:br/>
        <w:br/>
        <w:t>1989.07 西藏左贡县玉曲河电站工程指挥部任水工技术员</w:t>
        <w:br/>
        <w:br/>
        <w:t>1993.03 西藏左贡县农牧局水利队任水工技术员（期间：1994.09-1996.07西藏农牧学院干训部文秘班上学）</w:t>
        <w:br/>
        <w:br/>
        <w:t>1995.05 西藏左贡县拉物乡任副乡长</w:t>
        <w:br/>
        <w:br/>
        <w:t>1997.01 先后任西藏左贡县田妥镇任副镇长、书记兼镇长</w:t>
        <w:br/>
        <w:br/>
        <w:t>2001.06 西藏察雅县任政府副县长、县委常委、常务副县长（期间：2002.07-2003.05在天津市大港区农林畜牧局挂职，任副局长）</w:t>
        <w:br/>
        <w:br/>
        <w:t>2005.05 西藏玉铜矿业股份有限公司党委副书记、公司副总经理、工会主席</w:t>
        <w:br/>
        <w:br/>
        <w:t>2006.08 西藏玉铜矿业股份有限公司党委副书记、公司副总经理、工会主席，兼任江达县委副书记，江达县玉龙铜矿管理委员会副主任</w:t>
        <w:br/>
        <w:br/>
        <w:t>2008.12 昌都地区国土资源局党组成员副局长</w:t>
        <w:br/>
        <w:br/>
        <w:t>2011.04 芒康县政协主席兼昌都地区国土资源局党组成员副局长</w:t>
        <w:br/>
        <w:br/>
        <w:t>2013.01 西藏昌都地区芒康县委副书记、县长（期间：2013.09-11在中央党校第51期半年制西藏班学习）</w:t>
        <w:br/>
        <w:br/>
        <w:t>2013.11 那曲地区比如县委书记</w:t>
        <w:br/>
        <w:br/>
        <w:t>（人民网资料 截至2014年11月）</w:t>
        <w:br/>
      </w:r>
    </w:p>
    <w:p/>
    <w:p>
      <w:pPr>
        <w:pStyle w:val="Heading3"/>
      </w:pPr>
      <w:r>
        <w:t xml:space="preserve">西藏自治区  那曲地区  聂荣县  </w:t>
      </w:r>
    </w:p>
    <w:p>
      <w:r>
        <w:rPr>
          <w:i/>
        </w:rPr>
        <w:t>母兴斌    西藏自治区那曲地区聂荣县县长</w:t>
      </w:r>
    </w:p>
    <w:p>
      <w:r>
        <w:t>性别:  男</w:t>
      </w:r>
    </w:p>
    <w:p>
      <w:r>
        <w:t>生年：  1973年08月</w:t>
      </w:r>
    </w:p>
    <w:p>
      <w:r>
        <w:t>籍贯:  四川蓬安</w:t>
      </w:r>
    </w:p>
    <w:p>
      <w:r>
        <w:t xml:space="preserve">学历:  </w:t>
      </w:r>
    </w:p>
    <w:p>
      <w:r>
        <w:t xml:space="preserve">简历:  </w:t>
        <w:br/>
        <w:t>母兴斌，男，汉族，四川蓬安人，1973年9月生。1993年7月参加工作。</w:t>
        <w:br/>
        <w:br/>
        <w:t>1990.09 西藏民族学院政治专业学习</w:t>
        <w:br/>
        <w:br/>
        <w:t>1993.07 西藏那曲地委组织部科员</w:t>
        <w:br/>
        <w:br/>
        <w:t>1997.04 西藏那曲地委组织部副科长</w:t>
        <w:br/>
        <w:br/>
        <w:t>1999.04 西藏那曲地委组织部组织科科长</w:t>
        <w:br/>
        <w:br/>
        <w:t>2004.01 西藏那曲地委宣传部副部长</w:t>
        <w:br/>
        <w:br/>
        <w:t>2007.09 西藏那曲行署办公室副秘书长</w:t>
        <w:br/>
        <w:br/>
        <w:t>2008.11 西藏那曲地区行署副秘书长、调研员</w:t>
        <w:br/>
        <w:br/>
        <w:t>2012.11 西藏自治区聂荣县委副书记、县长</w:t>
        <w:br/>
        <w:br/>
        <w:t>（人民网资料 截至2014年11月）</w:t>
        <w:br/>
      </w:r>
    </w:p>
    <w:p/>
    <w:p>
      <w:pPr>
        <w:pStyle w:val="Heading3"/>
      </w:pPr>
      <w:r>
        <w:t xml:space="preserve">西藏自治区  那曲地区  聂荣县  </w:t>
      </w:r>
    </w:p>
    <w:p>
      <w:r>
        <w:rPr>
          <w:i/>
        </w:rPr>
        <w:t>曹永寿    西藏自治区那曲地区聂荣县委书记</w:t>
      </w:r>
    </w:p>
    <w:p>
      <w:r>
        <w:t>性别:  男</w:t>
      </w:r>
    </w:p>
    <w:p>
      <w:r>
        <w:t>生年：  1967年11月</w:t>
      </w:r>
    </w:p>
    <w:p>
      <w:r>
        <w:t>籍贯:  青海湟中</w:t>
      </w:r>
    </w:p>
    <w:p>
      <w:r>
        <w:t xml:space="preserve">学历:  </w:t>
      </w:r>
    </w:p>
    <w:p>
      <w:r>
        <w:t xml:space="preserve">简历:  </w:t>
        <w:br/>
        <w:t>曹永寿，男，藏族，青海湟中人，1967年12月生。1991年7月参加工作。</w:t>
        <w:br/>
        <w:br/>
        <w:t>1987.09 青海畜牧兽医学院草原系学习</w:t>
        <w:br/>
        <w:br/>
        <w:t>1991.07 青海省德令哈市戈壁乡政府工作（任茶汉沙村党支部书记、村委会主任）</w:t>
        <w:br/>
        <w:br/>
        <w:t>1995.05 青海省海西州茫崖矿区人民检察院工作</w:t>
        <w:br/>
        <w:br/>
        <w:t>1996.09 青海省德令哈市委宣传部工作</w:t>
        <w:br/>
        <w:br/>
        <w:t>1998.05 青海省德令哈市委组织部工作（1998.08任市委副科级组织员）</w:t>
        <w:br/>
        <w:br/>
        <w:t>2000.11 青海省德令哈市怀头他拉乡党委副书记、乡长</w:t>
        <w:br/>
        <w:br/>
        <w:t>2001.08 青海省德令哈市怀头他拉镇党委副书记、镇长</w:t>
        <w:br/>
        <w:br/>
        <w:t>2002.06 青海省德令哈市河东街道办事处工委书记兼主任(其间：2001.02-2003.07在青海省委党校研究生部经济管理专业学习)</w:t>
        <w:br/>
        <w:br/>
        <w:t>2003.07 青海省德令哈市发展计划局局长</w:t>
        <w:br/>
        <w:br/>
        <w:t>2005.09 青海省德令哈市政府副市长</w:t>
        <w:br/>
        <w:br/>
        <w:t>2007.11 青海省海西州发展和改革委员会副主任，兼海西州公益性项目统建办公室主任，委工程咨询中心主任</w:t>
        <w:br/>
        <w:br/>
        <w:t>2009.06 青海省海西州经济和发展改革委员会副主任，兼海西州政府公益性项目统建办公室主任，州委工程咨询中心任</w:t>
        <w:br/>
        <w:br/>
        <w:t>2010.05 青海省大柴旦工委副书记行委主任，兼海西州支援玉树州治多县灾后重建工作指挥部指挥长</w:t>
        <w:br/>
        <w:br/>
        <w:t>2011.10 青海省囊谦县委副书记、代县长、县长</w:t>
        <w:br/>
        <w:br/>
        <w:t>2013.06 西藏那曲地区行署副专员、聂荣县委书记</w:t>
        <w:br/>
        <w:br/>
        <w:t>（人民网资料 截至2014年11月）</w:t>
        <w:br/>
      </w:r>
    </w:p>
    <w:p/>
    <w:p>
      <w:pPr>
        <w:pStyle w:val="Heading3"/>
      </w:pPr>
      <w:r>
        <w:t xml:space="preserve">西藏自治区  那曲地区  安多县  </w:t>
      </w:r>
    </w:p>
    <w:p>
      <w:r>
        <w:rPr>
          <w:i/>
        </w:rPr>
        <w:t>熊川    西藏自治区那曲地区安多县县长</w:t>
      </w:r>
    </w:p>
    <w:p>
      <w:r>
        <w:t>性别:  男</w:t>
      </w:r>
    </w:p>
    <w:p>
      <w:r>
        <w:t>生年：  1971年10月</w:t>
      </w:r>
    </w:p>
    <w:p>
      <w:r>
        <w:t>籍贯:  四川渠县</w:t>
      </w:r>
    </w:p>
    <w:p>
      <w:r>
        <w:t>学历:  研究生</w:t>
      </w:r>
    </w:p>
    <w:p>
      <w:r>
        <w:t xml:space="preserve">简历:  </w:t>
        <w:br/>
        <w:t>熊川，男，汉族，1971年11月生，四川渠县人。1991年7月参加工作。</w:t>
        <w:br/>
        <w:br/>
        <w:t>1987.07 西藏自治区财经学校财政学专业学习</w:t>
        <w:br/>
        <w:br/>
        <w:t>1991.07 西藏自治区比如县财政局办事员</w:t>
        <w:br/>
        <w:br/>
        <w:t>1995.11 西藏自治区那曲地区财政局预算科科员</w:t>
        <w:br/>
        <w:br/>
        <w:t>1997.07 西藏自治区那曲地区财政局国资科副科长（其间：1999.07-2000.07在中央党校函授学院西藏分院国民经济管理专业学习）</w:t>
        <w:br/>
        <w:br/>
        <w:t>2001.08 西藏自治区那曲地区财政局预算科科长</w:t>
        <w:br/>
        <w:br/>
        <w:t>2004.11 西藏自治区那曲地区财政局副调研员</w:t>
        <w:br/>
        <w:br/>
        <w:t>2008.11 西藏自治区那曲地区财政局副局长（其间：2010.03-2011.01在中央党校西藏班脱产学习一年，期间考取中央党校在职研究生班，2013年1月份获得中央党校在职研究生学历）</w:t>
        <w:br/>
        <w:br/>
        <w:t>2013.04 西藏自治区那曲地区安多县委副书记、常务副县长</w:t>
        <w:br/>
        <w:br/>
        <w:t>2013.07 西藏自治区那曲地区安多县委副书记、县长</w:t>
        <w:br/>
        <w:br/>
        <w:t>（人民网资料 截至2014年11月）</w:t>
        <w:br/>
      </w:r>
    </w:p>
    <w:p/>
    <w:p>
      <w:pPr>
        <w:pStyle w:val="Heading3"/>
      </w:pPr>
      <w:r>
        <w:t xml:space="preserve">西藏自治区  那曲地区  安多县  </w:t>
      </w:r>
    </w:p>
    <w:p>
      <w:r>
        <w:rPr>
          <w:i/>
        </w:rPr>
        <w:t>旺扎    西藏自治区那曲地区安多县委书记</w:t>
      </w:r>
    </w:p>
    <w:p>
      <w:r>
        <w:t>性别:  男</w:t>
      </w:r>
    </w:p>
    <w:p>
      <w:r>
        <w:t>生年：  1964年05月</w:t>
      </w:r>
    </w:p>
    <w:p>
      <w:r>
        <w:t>籍贯:  西藏巴青</w:t>
      </w:r>
    </w:p>
    <w:p>
      <w:r>
        <w:t>学历:  专科</w:t>
      </w:r>
    </w:p>
    <w:p>
      <w:r>
        <w:t xml:space="preserve">简历:  </w:t>
        <w:br/>
        <w:t>旺扎，男，藏族，1964年6月生，西藏巴青人。1987年9月入党。</w:t>
        <w:br/>
        <w:br/>
        <w:t>1981.07 索县检察院办事员</w:t>
        <w:br/>
        <w:br/>
        <w:t>1987.06 索县检察院科员</w:t>
        <w:br/>
        <w:br/>
        <w:t>1990.07 那曲检察分院副处长</w:t>
        <w:br/>
        <w:br/>
        <w:t>1993.10 那曲检察分院反贪污贿赂局副处长</w:t>
        <w:br/>
        <w:br/>
        <w:t>1996.07 那曲检察分院处长</w:t>
        <w:br/>
        <w:br/>
        <w:t>2009.01 安多县常务副书记</w:t>
        <w:br/>
        <w:br/>
        <w:t>2011.06 安多县委副书记、县长人选</w:t>
        <w:br/>
        <w:br/>
        <w:t>2011.11 安多县委副书记、县长</w:t>
        <w:br/>
        <w:br/>
        <w:t>2013.08 安多县委书记</w:t>
        <w:br/>
        <w:br/>
        <w:t>（人民网资料 截至2014年11月）</w:t>
        <w:br/>
      </w:r>
    </w:p>
    <w:p/>
    <w:p>
      <w:pPr>
        <w:pStyle w:val="Heading3"/>
      </w:pPr>
      <w:r>
        <w:t xml:space="preserve">西藏自治区  那曲地区  申扎县  </w:t>
      </w:r>
    </w:p>
    <w:p>
      <w:r>
        <w:rPr>
          <w:i/>
        </w:rPr>
        <w:t>龙措    西藏自治区那曲地区申扎县县长</w:t>
      </w:r>
    </w:p>
    <w:p>
      <w:r>
        <w:t>性别:  女</w:t>
      </w:r>
    </w:p>
    <w:p>
      <w:r>
        <w:t>生年：  1971年08月</w:t>
      </w:r>
    </w:p>
    <w:p>
      <w:r>
        <w:t>籍贯:  西藏比如</w:t>
      </w:r>
    </w:p>
    <w:p>
      <w:r>
        <w:t xml:space="preserve">学历:  </w:t>
      </w:r>
    </w:p>
    <w:p>
      <w:r>
        <w:t xml:space="preserve">简历:  </w:t>
        <w:br/>
        <w:t>龙措，女，藏族，西藏比如人，1971年9月生。1997年1月入党，1993年7月参加工作。</w:t>
        <w:br/>
        <w:br/>
        <w:t>1989.09 中央民族学院藏学系藏语言文学专业学习</w:t>
        <w:tab/>
        <w:tab/>
        <w:br/>
        <w:br/>
        <w:t>1993.07 西藏那曲地区文化广播电视局科员</w:t>
        <w:br/>
        <w:br/>
        <w:t>1994.11 西藏那曲地委组织部人事科科员</w:t>
        <w:br/>
        <w:br/>
        <w:t>1998.10 西藏那曲地委组织部副科级组织员</w:t>
        <w:br/>
        <w:br/>
        <w:t>2000.12 西藏那曲地委组织部办公室副主任</w:t>
        <w:br/>
        <w:br/>
        <w:t>2002.01 西藏那曲地委组织部办公室主任</w:t>
        <w:br/>
        <w:br/>
        <w:t>2005.02 西藏那曲地委组织部副部长</w:t>
        <w:br/>
        <w:br/>
        <w:t>2007.10 共青团西藏自治区那曲地区委员会书记</w:t>
        <w:br/>
        <w:br/>
        <w:t>2011.03 西藏自治区那曲地区申扎县委副书记、县长</w:t>
        <w:tab/>
        <w:tab/>
        <w:tab/>
        <w:br/>
        <w:br/>
        <w:t>（人民网资料 截至2014年11月）</w:t>
        <w:br/>
      </w:r>
    </w:p>
    <w:p/>
    <w:p>
      <w:pPr>
        <w:pStyle w:val="Heading3"/>
      </w:pPr>
      <w:r>
        <w:t xml:space="preserve">西藏自治区  那曲地区  申扎县  </w:t>
      </w:r>
    </w:p>
    <w:p>
      <w:r>
        <w:rPr>
          <w:i/>
        </w:rPr>
        <w:t>夏彦    西藏自治区那曲地区申扎县委书记</w:t>
      </w:r>
    </w:p>
    <w:p>
      <w:r>
        <w:t>性别:  男</w:t>
      </w:r>
    </w:p>
    <w:p>
      <w:r>
        <w:t>生年：  1969年06月</w:t>
      </w:r>
    </w:p>
    <w:p>
      <w:r>
        <w:t>籍贯:  四川岳池</w:t>
      </w:r>
    </w:p>
    <w:p>
      <w:r>
        <w:t>学历:  专科</w:t>
      </w:r>
    </w:p>
    <w:p>
      <w:r>
        <w:t xml:space="preserve">简历:  </w:t>
        <w:br/>
        <w:t>夏彦，男，汉族，大专学历，1969年7月出生，系四川省岳池县人。1990年7月毕业于西藏那曲地区师范学校（中专），分配到西藏那曲地区索县完全小学任教师并参加工作。2005年7月毕业于中央党校函授学院西藏分院那曲学区法律专业（大专），1994年7月加入中国共产党。</w:t>
        <w:br/>
        <w:br/>
        <w:t>1986.07 西藏那曲地区师范学校上中专</w:t>
        <w:br/>
        <w:br/>
        <w:t>1990.07 西藏那曲地区索县完小任教师</w:t>
        <w:br/>
        <w:br/>
        <w:t>1992.08 西藏那曲地区索县人民政府办公室工作</w:t>
        <w:br/>
        <w:br/>
        <w:t>1994.12 西藏那曲地区索县扶贫办工作</w:t>
        <w:br/>
        <w:br/>
        <w:t>1998.09 西藏那曲地区索县扶贫办副主任</w:t>
        <w:br/>
        <w:br/>
        <w:t>2001.06 西藏那曲地区索县乡镇企业局局长（兼扶贫办主任）</w:t>
        <w:br/>
        <w:br/>
        <w:t>2002.06 西藏那曲地区索县经贸主任（兼扶贫办主任）</w:t>
        <w:br/>
        <w:br/>
        <w:t>（其间：2003.07调那曲地区发展计划委员会办公室工作。2003.07-2005.07中央党校函授学院西藏分院那曲学区法律专业上大专）</w:t>
        <w:br/>
        <w:br/>
        <w:t>2004.05 西藏那曲地区发改委办公室副主任（正科）</w:t>
        <w:br/>
        <w:br/>
        <w:t>2005.05 西藏那曲地区安多县人民政府副县长</w:t>
        <w:br/>
        <w:br/>
        <w:t>2006.05 中共西藏那曲地区尼玛县委常委、宣传部部长</w:t>
        <w:br/>
        <w:br/>
        <w:t>（其间：2006.07由安多县赴中共尼玛县委宣传部工作）</w:t>
        <w:br/>
        <w:br/>
        <w:t>2010.07 西藏那曲地区安全生监督管理局党组书记，副局长</w:t>
        <w:br/>
        <w:br/>
        <w:t>2012.02 中共嘉黎县委第一书记</w:t>
        <w:br/>
        <w:br/>
        <w:t>2012.04 中共那曲地委组织部副部长</w:t>
        <w:br/>
        <w:br/>
        <w:t>2013.01 中共申扎县委书记</w:t>
        <w:br/>
        <w:br/>
        <w:t>（人民网资料 截至2014年11月）</w:t>
        <w:br/>
      </w:r>
    </w:p>
    <w:p/>
    <w:p>
      <w:pPr>
        <w:pStyle w:val="Heading3"/>
      </w:pPr>
      <w:r>
        <w:t xml:space="preserve">西藏自治区  那曲地区  索县  </w:t>
      </w:r>
    </w:p>
    <w:p>
      <w:r>
        <w:rPr>
          <w:i/>
        </w:rPr>
        <w:t>次仁龙培    西藏自治区那曲地区索县县长</w:t>
      </w:r>
    </w:p>
    <w:p>
      <w:r>
        <w:t>性别:  男</w:t>
      </w:r>
    </w:p>
    <w:p>
      <w:r>
        <w:t>生年：  1969年07月</w:t>
      </w:r>
    </w:p>
    <w:p>
      <w:r>
        <w:t>籍贯:  西藏比如</w:t>
      </w:r>
    </w:p>
    <w:p>
      <w:r>
        <w:t>学历:  本科</w:t>
      </w:r>
    </w:p>
    <w:p>
      <w:r>
        <w:t xml:space="preserve">简历:  </w:t>
        <w:br/>
        <w:t>次仁龙培，男，藏族，西藏比如人，1969年8月生。1997年7月入党，1994年7月参加工作。</w:t>
        <w:br/>
        <w:br/>
        <w:t>1990.09 西藏大学政史系历史专业学习</w:t>
        <w:br/>
        <w:br/>
        <w:t>1994.07 西藏日报社驻那曲记者站记者</w:t>
        <w:br/>
        <w:br/>
        <w:t>1997.01 西藏日报社驻那曲记者站副站长</w:t>
        <w:br/>
        <w:br/>
        <w:t>1999.11 西藏日报社《西藏商报》副主编（正科）</w:t>
        <w:br/>
        <w:br/>
        <w:t>2000.01 西藏日报社《西藏商报》要闻部主任、事实政治部主任（正科）</w:t>
        <w:br/>
        <w:br/>
        <w:t>2002.01 西藏自治区那曲地区行署办公室秘书科科长</w:t>
        <w:br/>
        <w:br/>
        <w:t>2004.01 西藏自治区巴青县委常委、宣传部长</w:t>
        <w:br/>
        <w:br/>
        <w:t>2006.05 西藏自治区巴青县委常委、政府副县长、宣传部部长</w:t>
        <w:br/>
        <w:br/>
        <w:t>2007.12 西藏自治区那曲县委常委、政府副县长</w:t>
        <w:br/>
        <w:br/>
        <w:t>2010.07 西藏自治区那曲地区文化局（新闻出版局）党组副书记、局长</w:t>
        <w:br/>
        <w:br/>
        <w:t>2013.11 西藏自治区索县县委副书记、县长</w:t>
        <w:br/>
        <w:br/>
        <w:t>（人民网资料 截至2014年11月）</w:t>
        <w:br/>
      </w:r>
    </w:p>
    <w:p/>
    <w:p>
      <w:pPr>
        <w:pStyle w:val="Heading3"/>
      </w:pPr>
      <w:r>
        <w:t xml:space="preserve">西藏自治区  那曲地区  索县  </w:t>
      </w:r>
    </w:p>
    <w:p>
      <w:r>
        <w:rPr>
          <w:i/>
        </w:rPr>
        <w:t>齐美次仁    西藏自治区那曲地区索县县委书记</w:t>
      </w:r>
    </w:p>
    <w:p>
      <w:r>
        <w:t>性别:  男</w:t>
      </w:r>
    </w:p>
    <w:p>
      <w:r>
        <w:t>生年：  1970年02月</w:t>
      </w:r>
    </w:p>
    <w:p>
      <w:r>
        <w:t>籍贯:  西藏嘉黎</w:t>
      </w:r>
    </w:p>
    <w:p>
      <w:r>
        <w:t>学历:  本科</w:t>
      </w:r>
    </w:p>
    <w:p>
      <w:r>
        <w:t xml:space="preserve">简历:  </w:t>
        <w:br/>
        <w:t>齐美次仁，男，藏族，西藏嘉黎人，1970年3月生。1993年11月入党，1985年10月参加工作。</w:t>
        <w:br/>
        <w:br/>
        <w:t>1985.10 西藏军区那曲军分区士兵</w:t>
        <w:br/>
        <w:br/>
        <w:t>1988.04 西藏自治区那曲地区公安处治安科办事员（以工代警）</w:t>
        <w:br/>
        <w:br/>
        <w:t>1989.08 西藏自治区那曲地区公安处刑警大队科员（期间录用为干部）</w:t>
        <w:br/>
        <w:br/>
        <w:t>1993.01 西藏自治区那曲地区公安处刑警大队科员</w:t>
        <w:br/>
        <w:br/>
        <w:t>1995.01 西藏自治区那曲县公安局刑警大队大队长（副科级）（其间：1995.10-1997.11西藏自治区那曲地委党校理论中专班学习）</w:t>
        <w:br/>
        <w:br/>
        <w:t>1997.07 西藏自治区那曲县公安局副局长</w:t>
        <w:br/>
        <w:br/>
        <w:t>1999.06 西藏自治区比如县公安局局长</w:t>
        <w:br/>
        <w:br/>
        <w:t>2002.04 西藏自治区那曲地区公安处刑侦支队政委（期间：2005.04-2010.04中央党校函授学院西藏分院法律专业学习）</w:t>
        <w:br/>
        <w:br/>
        <w:t>2006.09 西藏自治区那曲地区公安处刑侦支队支队长</w:t>
        <w:br/>
        <w:br/>
        <w:t>2007.09 西藏自治区索县县委常委、政法委书记、公安局政委</w:t>
        <w:br/>
        <w:br/>
        <w:t>2010.04 西藏自治区索县县委常务副书记、政法委书记</w:t>
        <w:br/>
        <w:br/>
        <w:t>2011.05 西藏自治区索县县委常务副书记</w:t>
        <w:br/>
        <w:br/>
        <w:t>2013.01 西藏自治区尼玛县县委书记</w:t>
        <w:br/>
        <w:br/>
        <w:t>2013.11 西藏自治区索县县委书记</w:t>
        <w:br/>
        <w:br/>
        <w:t>（人民网资料 截至2014年11月）</w:t>
        <w:br/>
      </w:r>
    </w:p>
    <w:p/>
    <w:p>
      <w:pPr>
        <w:pStyle w:val="Heading3"/>
      </w:pPr>
      <w:r>
        <w:t xml:space="preserve">西藏自治区  那曲地区  班戈县  </w:t>
      </w:r>
    </w:p>
    <w:p>
      <w:r>
        <w:rPr>
          <w:i/>
        </w:rPr>
        <w:t>次仁扎西    西藏自治区那曲地区班戈县县长</w:t>
      </w:r>
    </w:p>
    <w:p>
      <w:r>
        <w:t>性别:  男</w:t>
      </w:r>
    </w:p>
    <w:p>
      <w:r>
        <w:t>生年：  1963年02月</w:t>
      </w:r>
    </w:p>
    <w:p>
      <w:r>
        <w:t>籍贯:  西藏普兰</w:t>
      </w:r>
    </w:p>
    <w:p>
      <w:r>
        <w:t>学历:  研究生</w:t>
      </w:r>
    </w:p>
    <w:p>
      <w:r>
        <w:t xml:space="preserve">简历:  </w:t>
        <w:br/>
        <w:t>次仁扎西，男，藏族，西藏普兰人，1963年3月生。1988年5月入党，1988年7月参加工作。西南政法学院法律专业毕业，大学学士。中央党校在职研究生。</w:t>
        <w:br/>
        <w:br/>
        <w:t>1984.06 西南政法学院法律专业学习</w:t>
        <w:br/>
        <w:br/>
        <w:t>1988.07 西藏自治区那曲地区中级人民法院民事审判庭科员级书记员</w:t>
        <w:br/>
        <w:br/>
        <w:t>1990.03 西藏自治区那曲地区中级人民法院民事审判庭副科级助理审判员</w:t>
        <w:br/>
        <w:br/>
        <w:t xml:space="preserve">1992.06 西藏自治区那曲地区中级人民法院经济审判庭正科级副庭长、审判员     </w:t>
        <w:br/>
        <w:br/>
        <w:t>1993.07 西藏自治区尼玛县人民法院副院长</w:t>
        <w:br/>
        <w:br/>
        <w:t>1993.09 西藏自治区尼玛县人民法院院长</w:t>
        <w:br/>
        <w:br/>
        <w:t>2001.04 西藏自治区那曲县人民法院院长（2005.09-2008.07中央党校在职研究生院经济管理专业学习）</w:t>
        <w:br/>
        <w:br/>
        <w:t>2008.11 西藏自治区那曲地区中级人民法院党组副书记、副院长（正县级）</w:t>
        <w:br/>
        <w:br/>
        <w:t>2012.02 西藏自治区那曲县委副书记、人大常委会主任</w:t>
        <w:br/>
        <w:br/>
        <w:t>2014.08 西藏自治区班戈县委副书记</w:t>
        <w:br/>
        <w:br/>
        <w:t>2014.09 西藏自治区班戈县委副书记、县长</w:t>
        <w:br/>
        <w:br/>
        <w:t>（人民网资料 截至2014年11月）</w:t>
        <w:br/>
      </w:r>
    </w:p>
    <w:p/>
    <w:p>
      <w:pPr>
        <w:pStyle w:val="Heading3"/>
      </w:pPr>
      <w:r>
        <w:t xml:space="preserve">西藏自治区  那曲地区  班戈县  </w:t>
      </w:r>
    </w:p>
    <w:p>
      <w:r>
        <w:rPr>
          <w:i/>
        </w:rPr>
        <w:t>潘刚平    西藏自治区那曲地区班戈县委书记</w:t>
      </w:r>
    </w:p>
    <w:p>
      <w:r>
        <w:t>性别:  男</w:t>
      </w:r>
    </w:p>
    <w:p>
      <w:r>
        <w:t>生年：  1977年11月</w:t>
      </w:r>
    </w:p>
    <w:p>
      <w:r>
        <w:t>籍贯:  陕西华阴</w:t>
      </w:r>
    </w:p>
    <w:p>
      <w:r>
        <w:t>学历:  本科</w:t>
      </w:r>
    </w:p>
    <w:p>
      <w:r>
        <w:t xml:space="preserve">简历:  </w:t>
        <w:br/>
        <w:t>潘刚平，男，1977年12月出生，陕西华阴人，汉族，中共党员，1997年7月参加工作，大学本科。</w:t>
        <w:br/>
        <w:br/>
        <w:t>1993.09 西藏自治区拉萨市师范学校学习</w:t>
        <w:br/>
        <w:br/>
        <w:t>1997.07 西藏自治区那曲地委办公室机要局机要员（期间：1998.09-2001.06在中央党校函授学院西藏分院经济管理专业学习）</w:t>
        <w:br/>
        <w:br/>
        <w:t>2001.03 西藏自治区那曲地委组织部干部管理科科员</w:t>
        <w:br/>
        <w:br/>
        <w:t>2003.04 西藏自治区那曲地区人事局人才流动开发科副主任科员</w:t>
        <w:br/>
        <w:br/>
        <w:t>2005.04 西藏自治区那曲地委组织部干部管理科副科长</w:t>
        <w:br/>
        <w:br/>
        <w:t>2006.05 西藏自治区那曲地委组织部干部管理科科长</w:t>
        <w:br/>
        <w:br/>
        <w:t>2009.11 西藏自治区那曲地委组织部部务委员、地区编制委员会办公室副主任、地委组织部干部管理科科长</w:t>
        <w:br/>
        <w:br/>
        <w:t>2010.07 西藏自治区那曲地委组织部副部长</w:t>
        <w:br/>
        <w:br/>
        <w:t>2013.04 西藏自治区班戈县委副书记、代理县长</w:t>
        <w:br/>
        <w:br/>
        <w:t>2013.05 中共西藏自治区班戈县委副书记、县长</w:t>
        <w:br/>
        <w:br/>
        <w:t>2014.09 中共西藏自治区班戈县委书记</w:t>
        <w:br/>
        <w:br/>
        <w:t>（人民网资料 截至2014年11月）</w:t>
        <w:br/>
      </w:r>
    </w:p>
    <w:p/>
    <w:p>
      <w:pPr>
        <w:pStyle w:val="Heading3"/>
      </w:pPr>
      <w:r>
        <w:t xml:space="preserve">西藏自治区  那曲地区  巴青县  </w:t>
      </w:r>
    </w:p>
    <w:p>
      <w:r>
        <w:rPr>
          <w:i/>
        </w:rPr>
        <w:t>肖烟    西藏自治区那曲地区巴青县县长</w:t>
      </w:r>
    </w:p>
    <w:p>
      <w:r>
        <w:t>性别:  男</w:t>
      </w:r>
    </w:p>
    <w:p>
      <w:r>
        <w:t>生年：  1973年10月</w:t>
      </w:r>
    </w:p>
    <w:p>
      <w:r>
        <w:t xml:space="preserve">籍贯:  </w:t>
      </w:r>
    </w:p>
    <w:p>
      <w:r>
        <w:t>学历:  本科</w:t>
      </w:r>
    </w:p>
    <w:p>
      <w:r>
        <w:t xml:space="preserve">简历:  </w:t>
        <w:br/>
        <w:t>肖烟，男，1973年11月生。1996年7月参加工作。</w:t>
        <w:br/>
        <w:br/>
        <w:t>1996.07 西藏自治区索县公安局科员</w:t>
        <w:br/>
        <w:br/>
        <w:t>2000.09 西藏自治区索县政法委综治办主任</w:t>
        <w:br/>
        <w:br/>
        <w:t>2002.06 西藏自治区索县政法委副书记、综治办主任</w:t>
        <w:br/>
        <w:br/>
        <w:t>2005.03 西藏自治区索县县委常委、宣传部部长</w:t>
        <w:br/>
        <w:br/>
        <w:t>2009.11 西藏自治区那曲地区政协副秘书长</w:t>
        <w:br/>
        <w:br/>
        <w:t>2011.05 西藏自治区巴青县委副书记、县长</w:t>
        <w:br/>
        <w:br/>
        <w:t>（人民网资料 截至2014年11月）</w:t>
        <w:br/>
      </w:r>
    </w:p>
    <w:p/>
    <w:p>
      <w:pPr>
        <w:pStyle w:val="Heading3"/>
      </w:pPr>
      <w:r>
        <w:t xml:space="preserve">西藏自治区  那曲地区  巴青县  </w:t>
      </w:r>
    </w:p>
    <w:p>
      <w:r>
        <w:rPr>
          <w:i/>
        </w:rPr>
        <w:t>扎西次仁    西藏自治区那曲地区巴青县委书记</w:t>
      </w:r>
    </w:p>
    <w:p>
      <w:r>
        <w:t>性别:  男</w:t>
      </w:r>
    </w:p>
    <w:p>
      <w:r>
        <w:t>生年：  1962年11月</w:t>
      </w:r>
    </w:p>
    <w:p>
      <w:r>
        <w:t xml:space="preserve">籍贯:  </w:t>
      </w:r>
    </w:p>
    <w:p>
      <w:r>
        <w:t>学历:  专科</w:t>
      </w:r>
    </w:p>
    <w:p>
      <w:r>
        <w:t xml:space="preserve">简历:  </w:t>
        <w:br/>
        <w:t>扎西次仁，男，1962年12月生。1982年4月参加工作。</w:t>
        <w:br/>
        <w:br/>
        <w:t>1982.04 西藏自治区文部办事处卓瓦区兽防站职工</w:t>
        <w:tab/>
        <w:br/>
        <w:br/>
        <w:t>1983.02 西藏自治区文部办事处卓瓦区干部</w:t>
        <w:tab/>
        <w:br/>
        <w:br/>
        <w:t>1984.07 西藏自治区文部办事处卓瓦区公安特派员</w:t>
        <w:tab/>
        <w:br/>
        <w:br/>
        <w:t>1987.12 西藏自治区那曲地区公安处民警科员</w:t>
        <w:br/>
        <w:br/>
        <w:t>1992.11 西藏自治区那曲地区公安处治安科副科长</w:t>
        <w:br/>
        <w:br/>
        <w:t>1993.07 西藏自治区那曲地区公安处预审科副科长（正科级）</w:t>
        <w:br/>
        <w:br/>
        <w:t>1994.03 西藏自治区那曲地区公安处秘书科副科长（正科级）</w:t>
        <w:br/>
        <w:br/>
        <w:t>1997.11 西藏自治区索县副县长、公安局局长</w:t>
        <w:br/>
        <w:br/>
        <w:t>1995.04 湖北省襄樊市公安局办公室挂职锻炼</w:t>
        <w:tab/>
        <w:br/>
        <w:br/>
        <w:t>2004.04 西藏自治区那曲地区公安处 副处长</w:t>
        <w:br/>
        <w:br/>
        <w:t>2008.05 西藏自治区巴青县委常务副书记</w:t>
        <w:br/>
        <w:br/>
        <w:t>2011.01 西藏自治区巴青县委书记</w:t>
        <w:br/>
        <w:br/>
        <w:t>2012.06 西藏自治区巴青县委书记（副地级）</w:t>
        <w:br/>
        <w:br/>
        <w:t>（人民网资料 截至2014年11月）</w:t>
        <w:br/>
      </w:r>
    </w:p>
    <w:p/>
    <w:p>
      <w:pPr>
        <w:pStyle w:val="Heading3"/>
      </w:pPr>
      <w:r>
        <w:t xml:space="preserve">西藏自治区  那曲地区  尼玛县  </w:t>
      </w:r>
    </w:p>
    <w:p>
      <w:r>
        <w:rPr>
          <w:i/>
        </w:rPr>
        <w:t>米玛次仁    西藏自治区那曲地区尼玛县县长</w:t>
      </w:r>
    </w:p>
    <w:p>
      <w:r>
        <w:t>性别:  男</w:t>
      </w:r>
    </w:p>
    <w:p>
      <w:r>
        <w:t>生年：  1981年09月</w:t>
      </w:r>
    </w:p>
    <w:p>
      <w:r>
        <w:t>籍贯:  西藏拉萨</w:t>
      </w:r>
    </w:p>
    <w:p>
      <w:r>
        <w:t>学历:  专科</w:t>
      </w:r>
    </w:p>
    <w:p>
      <w:r>
        <w:t xml:space="preserve">简历:  </w:t>
        <w:br/>
        <w:t>米玛次仁，男，藏族，西藏拉萨人，1981年9月生。2002年7月参加工作。</w:t>
        <w:br/>
        <w:br/>
        <w:t>1998.09 上海行政管理学校文秘专业学习</w:t>
        <w:br/>
        <w:br/>
        <w:t>2002.07 西藏自治区申扎县卡乡人民政府办事员</w:t>
        <w:br/>
        <w:br/>
        <w:t>2003.09 西藏自治区申扎县宣传部办事员</w:t>
        <w:br/>
        <w:br/>
        <w:t>2004.08 西藏自治区申扎县委办办事员</w:t>
        <w:br/>
        <w:br/>
        <w:t>2005.07 西藏自治区申扎县委办副主任</w:t>
        <w:br/>
        <w:br/>
        <w:t>2008.11 西藏自治区申扎县下过乡党委书记、人大常委会主任</w:t>
        <w:br/>
        <w:br/>
        <w:t>2011.05 共青团那曲地区委员会副书记</w:t>
        <w:br/>
        <w:br/>
        <w:t>2011.10 西藏自治区尼玛县委副书记、县政府县长</w:t>
        <w:br/>
        <w:br/>
        <w:t>（人民网资料 截至2014年11月）</w:t>
        <w:br/>
      </w:r>
    </w:p>
    <w:p/>
    <w:p>
      <w:pPr>
        <w:pStyle w:val="Heading3"/>
      </w:pPr>
      <w:r>
        <w:t xml:space="preserve">西藏自治区  那曲地区  尼玛县  </w:t>
      </w:r>
    </w:p>
    <w:p>
      <w:r>
        <w:rPr>
          <w:i/>
        </w:rPr>
        <w:t>徐建    西藏自治区那曲地区尼玛县委书记</w:t>
      </w:r>
    </w:p>
    <w:p>
      <w:r>
        <w:t>性别:  男</w:t>
      </w:r>
    </w:p>
    <w:p>
      <w:r>
        <w:t>生年：  1969年09月</w:t>
      </w:r>
    </w:p>
    <w:p>
      <w:r>
        <w:t>籍贯:  山东枣庄</w:t>
      </w:r>
    </w:p>
    <w:p>
      <w:r>
        <w:t>学历:  硕士</w:t>
      </w:r>
    </w:p>
    <w:p>
      <w:r>
        <w:t xml:space="preserve">简历:  </w:t>
        <w:br/>
        <w:t>徐建，男，汉族，山东枣庄人，1969年10月生。1990年7月参加工作。四川大学工商管理硕士研究生。</w:t>
        <w:br/>
        <w:br/>
        <w:t xml:space="preserve">1985.07 青海省格尔木市西格办中学就读高中 </w:t>
        <w:br/>
        <w:br/>
        <w:t>1989.09 中国计量学院力学计量测试专业就读大专</w:t>
        <w:br/>
        <w:br/>
        <w:t xml:space="preserve">1990.07 西藏自治区技术监督局助理工程师   </w:t>
        <w:br/>
        <w:br/>
        <w:t>1995.11 西藏自治区计经委财贸处</w:t>
        <w:br/>
        <w:br/>
        <w:t>1997.02 西藏自治区经贸体改委副主任科员、主任科员</w:t>
        <w:br/>
        <w:br/>
        <w:t>2002.04 那曲地区经贸委党委委员、副主任(期间就读四川大学工商管理学院就读)</w:t>
        <w:br/>
        <w:br/>
        <w:t>2004.06 那曲地区国资委党委委员、副主任</w:t>
        <w:br/>
        <w:br/>
        <w:t>（期间：2003.05-2008.08兼任那曲地区支援青藏铁路建设领导小组办公室主任）</w:t>
        <w:br/>
        <w:br/>
        <w:t>2006.08 那曲地区发改委党组成员、副主任</w:t>
        <w:br/>
        <w:br/>
        <w:t>2008.10 那曲地区发改委党组副书记、主任</w:t>
        <w:br/>
        <w:br/>
        <w:t>2014.04 那曲地区发改委党组书记、副主任</w:t>
        <w:br/>
        <w:br/>
        <w:t>2014.11 那曲地区尼玛县委书记</w:t>
        <w:br/>
        <w:br/>
        <w:t>（人民网资料 截至2014年11月）</w:t>
        <w:br/>
      </w:r>
    </w:p>
    <w:p/>
    <w:p>
      <w:pPr>
        <w:pStyle w:val="Heading3"/>
      </w:pPr>
      <w:r>
        <w:t xml:space="preserve">西藏自治区  那曲地区  双湖县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西藏自治区  那曲地区  双湖县  </w:t>
      </w:r>
    </w:p>
    <w:p>
      <w:r>
        <w:rPr>
          <w:i/>
        </w:rPr>
        <w:t xml:space="preserve">杨文升    </w:t>
      </w:r>
    </w:p>
    <w:p>
      <w:r>
        <w:t xml:space="preserve">性别:  </w:t>
      </w:r>
    </w:p>
    <w:p>
      <w:r>
        <w:t xml:space="preserve">生年：  </w:t>
      </w:r>
    </w:p>
    <w:p>
      <w:r>
        <w:t xml:space="preserve">籍贯:  </w:t>
      </w:r>
    </w:p>
    <w:p>
      <w:r>
        <w:t xml:space="preserve">学历:  </w:t>
      </w:r>
    </w:p>
    <w:p>
      <w:r>
        <w:t xml:space="preserve">简历:  </w:t>
      </w:r>
    </w:p>
    <w:p/>
    <w:p>
      <w:pPr>
        <w:pStyle w:val="Heading3"/>
      </w:pPr>
      <w:r>
        <w:t xml:space="preserve">西藏自治区  阿里地区  普兰县  </w:t>
      </w:r>
    </w:p>
    <w:p>
      <w:r>
        <w:rPr>
          <w:i/>
        </w:rPr>
        <w:t>卫东    西藏自治区阿里地区普兰县县长</w:t>
      </w:r>
    </w:p>
    <w:p>
      <w:r>
        <w:t>性别:  男</w:t>
      </w:r>
    </w:p>
    <w:p>
      <w:r>
        <w:t>生年：  1969年02月</w:t>
      </w:r>
    </w:p>
    <w:p>
      <w:r>
        <w:t>籍贯:  西藏札达</w:t>
      </w:r>
    </w:p>
    <w:p>
      <w:r>
        <w:t>学历:  本科</w:t>
      </w:r>
    </w:p>
    <w:p>
      <w:r>
        <w:t xml:space="preserve">简历:  </w:t>
        <w:br/>
        <w:t>卫东，男，藏族，1969年3月生，西藏札达县人，法律本科学历。1989年9月参加工作，1997年7月入党。</w:t>
        <w:br/>
        <w:br/>
        <w:t>1989.09 西藏自治区检察院阿里分院经检科工作</w:t>
        <w:br/>
        <w:br/>
        <w:t>1992.05 西藏自治区噶尔县人民检察院科员</w:t>
        <w:br/>
        <w:br/>
        <w:t>1995.02 西藏自治区噶尔县人民检察院副科级检查员</w:t>
        <w:br/>
        <w:br/>
        <w:t>1998.09 西藏自治区札达县人民检察院副检察长（期间在新疆警官高等专科学校法律专业学习）</w:t>
        <w:br/>
        <w:br/>
        <w:t>2002.07 西藏自治区革吉县人民检察院检察长（期间在清华大学远程教育政法法律专业读本科）</w:t>
        <w:br/>
        <w:br/>
        <w:t>2006.05 西藏自治区革吉县委常委、政法委书记、公安局长</w:t>
        <w:br/>
        <w:br/>
        <w:t>2009.12 西藏自治区普兰县委常务副书记（正县级）</w:t>
        <w:br/>
        <w:br/>
        <w:t>2011.07 西藏自治区普兰县委副书记、县长</w:t>
        <w:br/>
        <w:br/>
        <w:t>（人民网资料 截至2014年11月）</w:t>
        <w:br/>
      </w:r>
    </w:p>
    <w:p/>
    <w:p>
      <w:pPr>
        <w:pStyle w:val="Heading3"/>
      </w:pPr>
      <w:r>
        <w:t xml:space="preserve">西藏自治区  阿里地区  普兰县  </w:t>
      </w:r>
    </w:p>
    <w:p>
      <w:r>
        <w:rPr>
          <w:i/>
        </w:rPr>
        <w:t>高宝军    西藏自治区阿里地区普兰县委书记</w:t>
      </w:r>
    </w:p>
    <w:p>
      <w:r>
        <w:t>性别:  男</w:t>
      </w:r>
    </w:p>
    <w:p>
      <w:r>
        <w:t>生年：  1973年07月</w:t>
      </w:r>
    </w:p>
    <w:p>
      <w:r>
        <w:t>籍贯:  陕西吴起</w:t>
      </w:r>
    </w:p>
    <w:p>
      <w:r>
        <w:t>学历:  硕士</w:t>
      </w:r>
    </w:p>
    <w:p>
      <w:r>
        <w:t xml:space="preserve">简历:  </w:t>
        <w:br/>
        <w:t>高宝军，男，汉族，1973年8月生，陕西省吴起县白豹镇人，硕士研究生学历。1991年1月参加工作，1994年6月入党。</w:t>
        <w:br/>
        <w:br/>
        <w:t>1991.01 吴起县白豹镇政府工作</w:t>
        <w:br/>
        <w:br/>
        <w:t>1994.10 吴起县长官庙乡政府工作，先后担任乡政府文书、副乡长职务</w:t>
        <w:br/>
        <w:br/>
        <w:t>2001.11 吴起县五谷城乡政府工作，任乡党委委员、副乡长</w:t>
        <w:br/>
        <w:br/>
        <w:t>2003.03 吴起县铁边城镇政府工作，任党委副书记</w:t>
        <w:br/>
        <w:br/>
        <w:t>2003.11 吴起县政府办公室工作，任办公室副主任</w:t>
        <w:br/>
        <w:br/>
        <w:t>2004.08 中共吴起县委办公室工作，任县委办副主任、督查考评办公室主任（正科，期间在延安市委组织部后备干部培训班培训）</w:t>
        <w:br/>
        <w:br/>
        <w:t>2006.02 中共吴起县委办公室主任（期间在省委党校参加“优秀科级后备干部培训班”培训学习）</w:t>
        <w:br/>
        <w:br/>
        <w:t>2008.09 抽调延安市学习实践科学发展观办公室（安塞县胡锦涛总书记试点县写作班子）</w:t>
        <w:br/>
        <w:br/>
        <w:t>2009.02 延安市委政策研究室副主任</w:t>
        <w:br/>
        <w:br/>
        <w:t>2013.04 延安市委副秘书长</w:t>
        <w:br/>
        <w:br/>
        <w:t>2013.06 延安市委副秘书长（正处级）</w:t>
        <w:br/>
        <w:br/>
        <w:t>2013.07 中共普兰县委书记</w:t>
        <w:br/>
        <w:br/>
        <w:t>（人民网资料 截至2014年11月）</w:t>
        <w:br/>
      </w:r>
    </w:p>
    <w:p/>
    <w:p>
      <w:pPr>
        <w:pStyle w:val="Heading3"/>
      </w:pPr>
      <w:r>
        <w:t xml:space="preserve">西藏自治区  阿里地区  札达县  </w:t>
      </w:r>
    </w:p>
    <w:p>
      <w:r>
        <w:rPr>
          <w:i/>
        </w:rPr>
        <w:t>次仁扎西    西藏自治区阿里地区札达县县长</w:t>
      </w:r>
    </w:p>
    <w:p>
      <w:r>
        <w:t>性别:  男</w:t>
      </w:r>
    </w:p>
    <w:p>
      <w:r>
        <w:t>生年：  1963年11月</w:t>
      </w:r>
    </w:p>
    <w:p>
      <w:r>
        <w:t>籍贯:  西藏噶尔</w:t>
      </w:r>
    </w:p>
    <w:p>
      <w:r>
        <w:t xml:space="preserve">学历:  </w:t>
      </w:r>
    </w:p>
    <w:p>
      <w:r>
        <w:t xml:space="preserve">简历:  </w:t>
        <w:br/>
        <w:t>次仁扎西，男，1963年12月出生，西藏噶尔县人，1983年7月参加工作。</w:t>
        <w:br/>
        <w:br/>
        <w:t>1983.07 西藏阿里地委宣传部工作（期间：1985.06-1987.06在北京大学国际政治系大专班学习，1991.03-1992.12在西藏自治区党校九一届干部理论班学习）</w:t>
        <w:br/>
        <w:br/>
        <w:t>1994.01 西藏自治区阿里地委宣传部办公室任办公室主任并兼任《阿里报》总编</w:t>
        <w:br/>
        <w:br/>
        <w:t>1995.05 西藏自治区札达县县委常委、宣传部部长</w:t>
        <w:br/>
        <w:br/>
        <w:t>1996.10 中共札达县委副书记、纪检委书记</w:t>
        <w:br/>
        <w:br/>
        <w:t>2000.10 阿里地委宣传副部长</w:t>
        <w:br/>
        <w:br/>
        <w:t>2004.08 阿里地委宣传部副部长，调研员</w:t>
        <w:br/>
        <w:br/>
        <w:t>2006.01 阿里地区文化局党组书记、副局长</w:t>
        <w:br/>
        <w:br/>
        <w:t>2010.08 札达县委副书记、县政府县长</w:t>
        <w:br/>
        <w:br/>
        <w:t>（人民网资料 截至2014年11月）</w:t>
        <w:br/>
      </w:r>
    </w:p>
    <w:p/>
    <w:p>
      <w:pPr>
        <w:pStyle w:val="Heading3"/>
      </w:pPr>
      <w:r>
        <w:t xml:space="preserve">西藏自治区  阿里地区  札达县  </w:t>
      </w:r>
    </w:p>
    <w:p>
      <w:r>
        <w:rPr>
          <w:i/>
        </w:rPr>
        <w:t>马庆林    西藏自治区阿里地区札达县委书记</w:t>
      </w:r>
    </w:p>
    <w:p>
      <w:r>
        <w:t>性别:  男</w:t>
      </w:r>
    </w:p>
    <w:p>
      <w:r>
        <w:t>生年：  1971年05月</w:t>
      </w:r>
    </w:p>
    <w:p>
      <w:r>
        <w:t>籍贯:  青海互助</w:t>
      </w:r>
    </w:p>
    <w:p>
      <w:r>
        <w:t>学历:  研究生</w:t>
      </w:r>
    </w:p>
    <w:p>
      <w:r>
        <w:t xml:space="preserve">简历:  </w:t>
        <w:br/>
        <w:t>马庆林，男，汉族，1971年6月出生，青海互助人，中央党校在职研究生学历，1993年7月参加工作，1998年6月加入中国共产党。</w:t>
        <w:br/>
        <w:br/>
        <w:t>1989.09 西藏自治区农牧学校畜牧兽医专业学习</w:t>
        <w:br/>
        <w:br/>
        <w:t>1993.07 西藏自治区日土县农牧局畜牧兽医</w:t>
        <w:br/>
        <w:br/>
        <w:t>1996.11 西藏自治区日土县农牧局副局长（期间：1997.08-1997.11在中共西藏阿里地委党校参加培训；1999.09-2001.07在西藏民族学院成教部行政管理专业学习）</w:t>
        <w:br/>
        <w:br/>
        <w:t>2000.05 西藏自治区日土县水利局局长（副科）</w:t>
        <w:br/>
        <w:br/>
        <w:t>2002.05 西藏自治区日土县日松乡党委书记、人大主席团主席</w:t>
        <w:br/>
        <w:br/>
        <w:t>2005.06 西藏自治区日土县东汝乡党委书记</w:t>
        <w:br/>
        <w:br/>
        <w:t>2006.11 西藏自治区日土县交通局局长</w:t>
        <w:br/>
        <w:br/>
        <w:t>2007.09 西藏自治区日土县多玛乡党委书记、人大主席团主席</w:t>
        <w:br/>
        <w:br/>
        <w:t>2007.09 西藏自治区日土县副县长、多玛乡党委书记、人大主席团主席</w:t>
        <w:br/>
        <w:br/>
        <w:t>2010.04 西藏自治区改则县委常委、副县长（期间：2011.03-2012.01在中央党校一年制西藏班学习）</w:t>
        <w:br/>
        <w:br/>
        <w:t>2011.05 西藏自治区改则县委副书记、副县长</w:t>
        <w:br/>
        <w:br/>
        <w:t>2013.05 西藏自治区札达县委副书记</w:t>
        <w:br/>
        <w:br/>
        <w:t>2013.07 西藏自治区札达县委书记</w:t>
        <w:br/>
        <w:br/>
        <w:t>（人民网资料 截至2014年11月）</w:t>
        <w:br/>
      </w:r>
    </w:p>
    <w:p/>
    <w:p>
      <w:pPr>
        <w:pStyle w:val="Heading3"/>
      </w:pPr>
      <w:r>
        <w:t xml:space="preserve">西藏自治区  阿里地区  噶尔县  </w:t>
      </w:r>
    </w:p>
    <w:p>
      <w:r>
        <w:rPr>
          <w:i/>
        </w:rPr>
        <w:t>索朗次仁    西藏自治区阿里地区噶尔县县长</w:t>
      </w:r>
    </w:p>
    <w:p>
      <w:r>
        <w:t>性别:  男</w:t>
      </w:r>
    </w:p>
    <w:p>
      <w:r>
        <w:t xml:space="preserve">生年：  </w:t>
      </w:r>
    </w:p>
    <w:p>
      <w:r>
        <w:t xml:space="preserve">籍贯:  </w:t>
      </w:r>
    </w:p>
    <w:p>
      <w:r>
        <w:t xml:space="preserve">学历:  </w:t>
      </w:r>
    </w:p>
    <w:p>
      <w:r>
        <w:t xml:space="preserve">简历:  </w:t>
        <w:br/>
        <w:t>索朗次仁，男。</w:t>
        <w:br/>
        <w:br/>
        <w:t>1987.09 西藏大学化生地系生物学专业学习</w:t>
        <w:br/>
        <w:br/>
        <w:t>1990.07 阿里地区中学三级教师、校团委  书记</w:t>
        <w:br/>
        <w:br/>
        <w:t>1993.12 阿里科技局办公室科员</w:t>
        <w:br/>
        <w:br/>
        <w:t>1995.07 阿里科技局办公室副主任科员</w:t>
        <w:br/>
        <w:br/>
        <w:t>1995.09 阿里科技局办公室副主任</w:t>
        <w:br/>
        <w:br/>
        <w:t>1997.05 阿里科技局办公室主任、党组成员</w:t>
        <w:br/>
        <w:br/>
        <w:t>2002.10 革吉县副县长</w:t>
        <w:br/>
        <w:br/>
        <w:t>2006.07 阿里地委副秘书长（副县）</w:t>
        <w:br/>
        <w:br/>
        <w:t>2008.05 噶尔县委副书记、县长</w:t>
        <w:br/>
        <w:br/>
        <w:t>（人民网资料 截至2014年11月）</w:t>
        <w:br/>
      </w:r>
    </w:p>
    <w:p/>
    <w:p>
      <w:pPr>
        <w:pStyle w:val="Heading3"/>
      </w:pPr>
      <w:r>
        <w:t xml:space="preserve">西藏自治区  阿里地区  噶尔县  </w:t>
      </w:r>
    </w:p>
    <w:p>
      <w:r>
        <w:rPr>
          <w:i/>
        </w:rPr>
        <w:t>程文杰    西藏自治区阿里地区噶尔县委书记</w:t>
      </w:r>
    </w:p>
    <w:p>
      <w:r>
        <w:t>性别:  男</w:t>
      </w:r>
    </w:p>
    <w:p>
      <w:r>
        <w:t>生年：  1973年01月</w:t>
      </w:r>
    </w:p>
    <w:p>
      <w:r>
        <w:t>籍贯:  陕西西乡</w:t>
      </w:r>
    </w:p>
    <w:p>
      <w:r>
        <w:t>学历:  研究生</w:t>
      </w:r>
    </w:p>
    <w:p>
      <w:r>
        <w:t xml:space="preserve">简历:  </w:t>
        <w:br/>
        <w:t>程文杰，1973年1月23日生，籍贯陕西西乡，中共党员，研究生学历。</w:t>
        <w:br/>
        <w:br/>
        <w:t>曾在陕西省西乡县从事教师、校领导，县委宣传部新闻干部等工作。1998年起担任镇党委副书记、团县委书记，并担任两个乡镇党委书记5年，2010年起任中共西乡县委常委、中共西藏阿里地区噶尔县委副书记，2012年任中共噶尔县委书记，中共汉中市委副秘书长。</w:t>
        <w:br/>
        <w:br/>
        <w:t>（人民网资料 截至2016年6月）</w:t>
        <w:br/>
        <w:br/>
      </w:r>
    </w:p>
    <w:p/>
    <w:p>
      <w:pPr>
        <w:pStyle w:val="Heading3"/>
      </w:pPr>
      <w:r>
        <w:t xml:space="preserve">西藏自治区  阿里地区  日土县  </w:t>
      </w:r>
    </w:p>
    <w:p>
      <w:r>
        <w:rPr>
          <w:i/>
        </w:rPr>
        <w:t>罗庆伍    西藏自治区阿里地区日土县县长</w:t>
      </w:r>
    </w:p>
    <w:p>
      <w:r>
        <w:t>性别:  男</w:t>
      </w:r>
    </w:p>
    <w:p>
      <w:r>
        <w:t>生年：  1972年04月</w:t>
      </w:r>
    </w:p>
    <w:p>
      <w:r>
        <w:t xml:space="preserve">籍贯:  </w:t>
      </w:r>
    </w:p>
    <w:p>
      <w:r>
        <w:t>学历:  专科</w:t>
      </w:r>
    </w:p>
    <w:p>
      <w:r>
        <w:t xml:space="preserve">简历:  </w:t>
        <w:br/>
        <w:t>罗庆伍，男，1972年5月生。1992年8月参加工作。</w:t>
        <w:br/>
        <w:br/>
        <w:t>1992.07 阿里地区小学教师</w:t>
        <w:br/>
        <w:br/>
        <w:t>1996.12 阿里地区团地委副书记</w:t>
        <w:br/>
        <w:br/>
        <w:t>2003.07 阿里地区团地委书记</w:t>
        <w:br/>
        <w:br/>
        <w:t>2006.06 阿里地区日土县委副书记、县长</w:t>
        <w:br/>
        <w:br/>
        <w:t>（人民网资料 截至2014年11月）</w:t>
        <w:br/>
      </w:r>
    </w:p>
    <w:p/>
    <w:p>
      <w:pPr>
        <w:pStyle w:val="Heading3"/>
      </w:pPr>
      <w:r>
        <w:t xml:space="preserve">西藏自治区  阿里地区  日土县  </w:t>
      </w:r>
    </w:p>
    <w:p>
      <w:r>
        <w:rPr>
          <w:i/>
        </w:rPr>
        <w:t>郭勇    西藏自治区阿里地区日土县委书记</w:t>
      </w:r>
    </w:p>
    <w:p>
      <w:r>
        <w:t>性别:  男</w:t>
      </w:r>
    </w:p>
    <w:p>
      <w:r>
        <w:t>生年：  1975年09月</w:t>
      </w:r>
    </w:p>
    <w:p>
      <w:r>
        <w:t xml:space="preserve">籍贯:  </w:t>
      </w:r>
    </w:p>
    <w:p>
      <w:r>
        <w:t>学历:  研究生</w:t>
      </w:r>
    </w:p>
    <w:p>
      <w:r>
        <w:t xml:space="preserve">简历:  </w:t>
        <w:br/>
        <w:t>郭勇，男，1975年10月生。1998年12月参加工作。</w:t>
        <w:br/>
        <w:br/>
        <w:t>1998.12 顺平县政府办科员</w:t>
        <w:br/>
        <w:br/>
        <w:t>2002.04 顺平县宣传部副部长</w:t>
        <w:br/>
        <w:br/>
        <w:t>2003.07 顺平县政府办副主任</w:t>
        <w:br/>
        <w:br/>
        <w:t>2004.05 顺平县旅游文物局局长</w:t>
        <w:br/>
        <w:br/>
        <w:t>2008.01 顺平县城关镇长</w:t>
        <w:br/>
        <w:br/>
        <w:t>2009.05 顺平县腰山镇书记</w:t>
        <w:br/>
        <w:br/>
        <w:t>2010.06 日土县委常委、副县长</w:t>
        <w:br/>
        <w:br/>
        <w:t>2013.07 日土县委书记</w:t>
        <w:br/>
        <w:br/>
        <w:t>（人民网资料 截至2014年11月）</w:t>
        <w:br/>
      </w:r>
    </w:p>
    <w:p/>
    <w:p>
      <w:pPr>
        <w:pStyle w:val="Heading3"/>
      </w:pPr>
      <w:r>
        <w:t xml:space="preserve">西藏自治区  阿里地区  革吉县  </w:t>
      </w:r>
    </w:p>
    <w:p>
      <w:r>
        <w:rPr>
          <w:i/>
        </w:rPr>
        <w:t>扎西措姆    西藏自治区阿里地区革吉县县长</w:t>
      </w:r>
    </w:p>
    <w:p>
      <w:r>
        <w:t>性别:  女</w:t>
      </w:r>
    </w:p>
    <w:p>
      <w:r>
        <w:t>生年：  1970年07月</w:t>
      </w:r>
    </w:p>
    <w:p>
      <w:r>
        <w:t>籍贯:  西藏那曲</w:t>
      </w:r>
    </w:p>
    <w:p>
      <w:r>
        <w:t>学历:  专科</w:t>
      </w:r>
    </w:p>
    <w:p>
      <w:r>
        <w:t xml:space="preserve">简历:  </w:t>
        <w:br/>
        <w:t>扎西措姆，女，藏族，1970年8月生，西藏那曲人。1992年7月参加工作。</w:t>
        <w:br/>
        <w:br/>
        <w:t>1992.07 扎达县人大办公室科员</w:t>
        <w:br/>
        <w:br/>
        <w:t>1993.11 扎达县工青妇副主任</w:t>
        <w:br/>
        <w:br/>
        <w:t>1997.08 革吉县副县长</w:t>
        <w:br/>
        <w:br/>
        <w:t>2006.02 革吉县委副书记、副县长</w:t>
        <w:br/>
        <w:br/>
        <w:t>2007.11 革吉县委副书记、县长</w:t>
        <w:br/>
        <w:br/>
        <w:t>（人民网资料 截至2014年11月）</w:t>
        <w:br/>
      </w:r>
    </w:p>
    <w:p/>
    <w:p>
      <w:pPr>
        <w:pStyle w:val="Heading3"/>
      </w:pPr>
      <w:r>
        <w:t xml:space="preserve">西藏自治区  阿里地区  革吉县  </w:t>
      </w:r>
    </w:p>
    <w:p>
      <w:r>
        <w:rPr>
          <w:i/>
        </w:rPr>
        <w:t>张学营    西藏自治区阿里地区革吉县委书记</w:t>
      </w:r>
    </w:p>
    <w:p>
      <w:r>
        <w:t>性别:  男</w:t>
      </w:r>
    </w:p>
    <w:p>
      <w:r>
        <w:t>生年：  1962年11月</w:t>
      </w:r>
    </w:p>
    <w:p>
      <w:r>
        <w:t>籍贯:  河南荥阳</w:t>
      </w:r>
    </w:p>
    <w:p>
      <w:r>
        <w:t>学历:  专科</w:t>
      </w:r>
    </w:p>
    <w:p>
      <w:r>
        <w:t xml:space="preserve">简历:  </w:t>
        <w:br/>
        <w:t>张学营，男，汉族，1962年12月生，河南荥阳人。1993年8月入党，1982年8月参加工作。</w:t>
        <w:br/>
        <w:br/>
        <w:t>1979.09 郑州专科师范学校学习</w:t>
        <w:br/>
        <w:br/>
        <w:t>1982.08 西藏墨竹工卡县中学任教</w:t>
        <w:br/>
        <w:br/>
        <w:t>1992.08 西藏墨竹工卡县人民检察院工作</w:t>
        <w:br/>
        <w:br/>
        <w:t>1994.08 西藏墨竹工卡县委组织部工作</w:t>
        <w:br/>
        <w:br/>
        <w:t>1997.09 西藏墨竹工卡县乡镇企业局局长</w:t>
        <w:br/>
        <w:br/>
        <w:t>1999.10 西藏墨竹工卡县纪检委副书记</w:t>
        <w:br/>
        <w:br/>
        <w:t>2000.10 西藏阿里地区经贸委副主任</w:t>
        <w:br/>
        <w:br/>
        <w:t>2002.11 阿里地区普兰县委副书记、组织部部长</w:t>
        <w:br/>
        <w:br/>
        <w:t>2007.05 阿里地委组织部副部长、编办主任</w:t>
        <w:br/>
        <w:br/>
        <w:t>2010.01 革吉县委书记</w:t>
        <w:br/>
        <w:br/>
        <w:t>2014.04 人大地工委副主任、革吉县委书记</w:t>
        <w:br/>
        <w:br/>
        <w:t>（人民网资料 截至2014年11月）</w:t>
        <w:br/>
      </w:r>
    </w:p>
    <w:p/>
    <w:p>
      <w:pPr>
        <w:pStyle w:val="Heading3"/>
      </w:pPr>
      <w:r>
        <w:t xml:space="preserve">西藏自治区  阿里地区  改则县  </w:t>
      </w:r>
    </w:p>
    <w:p>
      <w:r>
        <w:rPr>
          <w:i/>
        </w:rPr>
        <w:t>平措罗布    西藏自治区阿里地区改则县县长</w:t>
      </w:r>
    </w:p>
    <w:p>
      <w:r>
        <w:t>性别:  男</w:t>
      </w:r>
    </w:p>
    <w:p>
      <w:r>
        <w:t>生年：  1962年08月</w:t>
      </w:r>
    </w:p>
    <w:p>
      <w:r>
        <w:t>籍贯:  西藏噶尔</w:t>
      </w:r>
    </w:p>
    <w:p>
      <w:r>
        <w:t>学历:  专科</w:t>
      </w:r>
    </w:p>
    <w:p>
      <w:r>
        <w:t xml:space="preserve">简历:  </w:t>
        <w:br/>
        <w:t>平措罗布，男，藏族，1962年9月生，西藏噶尔人。</w:t>
        <w:br/>
        <w:br/>
        <w:t>1983.09 西藏农牧学校兽医专业学习</w:t>
        <w:br/>
        <w:br/>
        <w:t>1987.07 西藏自治区噶尔县左左区兽医员级</w:t>
        <w:br/>
        <w:br/>
        <w:t>1990.05 西藏自治区噶尔县左左区副区长</w:t>
        <w:br/>
        <w:br/>
        <w:t>1992.08 西藏自治区噶尔县左左区区长</w:t>
        <w:br/>
        <w:br/>
        <w:t>1994.05 西藏自治区噶尔县委办公室主任</w:t>
        <w:br/>
        <w:br/>
        <w:t>1996.07 西藏自治区革吉县政府副县长</w:t>
        <w:br/>
        <w:br/>
        <w:t>1998.11 西藏自治区噶尔县政府副县长</w:t>
        <w:br/>
        <w:br/>
        <w:t>2000.10 西藏自治区改则县委常委、副县长</w:t>
        <w:br/>
        <w:br/>
        <w:t>2006.05 西藏自治区改则县委副书记、县长（其间：在中共党校阿里分校法律专业学习，取得大专学历）</w:t>
        <w:br/>
        <w:br/>
        <w:t>（人民网资料 截至2014年11月）</w:t>
        <w:br/>
      </w:r>
    </w:p>
    <w:p/>
    <w:p>
      <w:pPr>
        <w:pStyle w:val="Heading3"/>
      </w:pPr>
      <w:r>
        <w:t xml:space="preserve">西藏自治区  阿里地区  改则县  </w:t>
      </w:r>
    </w:p>
    <w:p>
      <w:r>
        <w:rPr>
          <w:i/>
        </w:rPr>
        <w:t>张定成    西藏自治区阿里地区改则县委书记</w:t>
      </w:r>
    </w:p>
    <w:p>
      <w:r>
        <w:t>性别:  男</w:t>
      </w:r>
    </w:p>
    <w:p>
      <w:r>
        <w:t>生年：  1972年11月</w:t>
      </w:r>
    </w:p>
    <w:p>
      <w:r>
        <w:t>籍贯:  重庆奉节</w:t>
      </w:r>
    </w:p>
    <w:p>
      <w:r>
        <w:t>学历:  本科</w:t>
      </w:r>
    </w:p>
    <w:p>
      <w:r>
        <w:t xml:space="preserve">简历:  </w:t>
        <w:br/>
        <w:t>张定成，男，汉族，1972年12月生，重庆奉节人。1991年10月入党，1990年12月参加工作，中央党校大学学历。</w:t>
        <w:br/>
        <w:br/>
        <w:t>1990.12 西藏56021部队服役（军械员兼文书）</w:t>
        <w:br/>
        <w:br/>
        <w:t>1993.09 西藏民族学院语文系文秘专业学习</w:t>
        <w:br/>
        <w:br/>
        <w:t>1996.07 西藏自治区当雄县委办公室秘书</w:t>
        <w:br/>
        <w:br/>
        <w:t>1997.09 西藏自治区当雄县委办公室副主任</w:t>
        <w:br/>
        <w:br/>
        <w:t>1998.11 西藏自治区当雄县委办公室主任（其间：1999.07-2000.10借调到拉萨市委办公厅政策研究室；1999.08-2001.12在中央党校函授学院西藏分院本科班法律专业学习）</w:t>
        <w:br/>
        <w:br/>
        <w:t>2000.10 西藏自治区阿里地委办公室副秘书长</w:t>
        <w:br/>
        <w:br/>
        <w:t>2007.03 西藏自治区阿里地委办公室副秘书长（正县）</w:t>
        <w:br/>
        <w:br/>
        <w:t>2010.04 西藏自治区阿里地区行政公署办公室党组书记、秘书长</w:t>
        <w:br/>
        <w:br/>
        <w:t>2012.05 西藏自治区改则县委书记</w:t>
        <w:br/>
        <w:br/>
        <w:t>（人民网资料 截至2014年11月）</w:t>
        <w:br/>
      </w:r>
    </w:p>
    <w:p/>
    <w:p>
      <w:pPr>
        <w:pStyle w:val="Heading3"/>
      </w:pPr>
      <w:r>
        <w:t xml:space="preserve">西藏自治区  阿里地区  措勤县  </w:t>
      </w:r>
    </w:p>
    <w:p>
      <w:r>
        <w:rPr>
          <w:i/>
        </w:rPr>
        <w:t>杨红兵    西藏自治区阿里地区措勤县县长</w:t>
      </w:r>
    </w:p>
    <w:p>
      <w:r>
        <w:t>性别:  男</w:t>
      </w:r>
    </w:p>
    <w:p>
      <w:r>
        <w:t xml:space="preserve">生年：  </w:t>
      </w:r>
    </w:p>
    <w:p>
      <w:r>
        <w:t xml:space="preserve">籍贯:  </w:t>
      </w:r>
    </w:p>
    <w:p>
      <w:r>
        <w:t xml:space="preserve">学历:  </w:t>
      </w:r>
    </w:p>
    <w:p>
      <w:r>
        <w:t xml:space="preserve">简历:  </w:t>
        <w:br/>
        <w:t>杨红兵，藏族，男。</w:t>
        <w:br/>
        <w:br/>
        <w:t>1989.09 湖北省武汉大学涉外会计专业学习</w:t>
        <w:br/>
        <w:br/>
        <w:t>1992.09 西藏阿里地区外贸公司财统科工作</w:t>
        <w:br/>
        <w:br/>
        <w:t>1998.12 西藏阿里地区外贸公司驻拉萨办事处主任</w:t>
        <w:br/>
        <w:br/>
        <w:t>2001.04 西藏阿里地区外贸公司副总经理、外贸局副局长</w:t>
        <w:br/>
        <w:br/>
        <w:t>2002.08 西藏阿里地区外贸局副局长、副总经理</w:t>
        <w:br/>
        <w:br/>
        <w:t>2004.08 西藏阿里地区商务局党组副书记、副局长</w:t>
        <w:br/>
        <w:br/>
        <w:t>2006.08 西藏阿里地区商务局党组副书记、局长</w:t>
        <w:br/>
        <w:br/>
        <w:t>2011.06 西藏阿里地区措勤县县委副书记、县长</w:t>
        <w:br/>
        <w:br/>
        <w:t>（人民网资料 截至2014年11月）</w:t>
        <w:br/>
      </w:r>
    </w:p>
    <w:p/>
    <w:p>
      <w:pPr>
        <w:pStyle w:val="Heading3"/>
      </w:pPr>
      <w:r>
        <w:t xml:space="preserve">西藏自治区  阿里地区  措勤县  </w:t>
      </w:r>
    </w:p>
    <w:p>
      <w:r>
        <w:rPr>
          <w:i/>
        </w:rPr>
        <w:t>旦巴旺久    西藏自治区阿里地区措勤县委书记</w:t>
      </w:r>
    </w:p>
    <w:p>
      <w:r>
        <w:t>性别:  男</w:t>
      </w:r>
    </w:p>
    <w:p>
      <w:r>
        <w:t>生年：  1963年12月</w:t>
      </w:r>
    </w:p>
    <w:p>
      <w:r>
        <w:t>籍贯:  西藏日土</w:t>
      </w:r>
    </w:p>
    <w:p>
      <w:r>
        <w:t>学历:  专科</w:t>
      </w:r>
    </w:p>
    <w:p>
      <w:r>
        <w:t xml:space="preserve">简历:  </w:t>
        <w:br/>
        <w:t>旦巴旺久，男，藏族，1964年1月生，西藏日土人。1988年7月入党，1982年7月参加工作。</w:t>
        <w:br/>
        <w:br/>
        <w:t>1978.09 西藏自治区阿里地区中等专业学校师范专业学习</w:t>
        <w:br/>
        <w:br/>
        <w:t>1982.07 西藏自治区阿里地区中学教师（其间：1988.09-1990.07在山西省太原市师范专科学校教育系师资专业学习）</w:t>
        <w:br/>
        <w:br/>
        <w:t>1990.10 西藏自治区阿里地区中学副校长</w:t>
        <w:br/>
        <w:br/>
        <w:t>1994.08 西藏自治区阿里地区教体委行政办公室副主任</w:t>
        <w:br/>
        <w:br/>
        <w:t>1996.12 西藏自治区阿里地区教体委教育监导办公室主任</w:t>
        <w:br/>
        <w:br/>
        <w:t>1999.08 西藏自治区阿里地委党校教务处主任</w:t>
        <w:br/>
        <w:br/>
        <w:t>2000.10 西藏自治区普兰县副县长</w:t>
        <w:br/>
        <w:br/>
        <w:t>2003.05 西藏自治区革吉县常务副县长</w:t>
        <w:br/>
        <w:br/>
        <w:t>2006.06 西藏自治区措勤县委副书记、县长</w:t>
        <w:br/>
        <w:br/>
        <w:t>2011.06 西藏自治区措勤县委书记</w:t>
        <w:br/>
        <w:br/>
        <w:t>2012.12 西藏自治区措勤县委书记（副地级）</w:t>
        <w:br/>
        <w:br/>
        <w:t>（人民网资料 截至2014年11月）</w:t>
        <w:br/>
      </w:r>
    </w:p>
    <w:p/>
    <w:p>
      <w:pPr>
        <w:pStyle w:val="Heading3"/>
      </w:pPr>
      <w:r>
        <w:t xml:space="preserve">西藏自治区  林芝市  巴宜区  </w:t>
      </w:r>
    </w:p>
    <w:p>
      <w:r>
        <w:rPr>
          <w:i/>
        </w:rPr>
        <w:t>米次    西藏自治区林芝市巴宜区区长</w:t>
      </w:r>
    </w:p>
    <w:p>
      <w:r>
        <w:t>性别:  男</w:t>
      </w:r>
    </w:p>
    <w:p>
      <w:r>
        <w:t>生年：  1973年10月</w:t>
      </w:r>
    </w:p>
    <w:p>
      <w:r>
        <w:t>籍贯:  西藏亚东</w:t>
      </w:r>
    </w:p>
    <w:p>
      <w:r>
        <w:t>学历:  研究生</w:t>
      </w:r>
    </w:p>
    <w:p>
      <w:r>
        <w:t xml:space="preserve">简历:  </w:t>
        <w:br/>
        <w:t>米次，男，藏族，1973年11月生，西藏亚东人。1999年7月入党，1996年7月参加工作。研究生学历。</w:t>
        <w:br/>
        <w:br/>
        <w:t>1992.09 中央民族大学藏学系藏学专业</w:t>
        <w:br/>
        <w:br/>
        <w:t>1996.07 西藏自治区林芝县农牧局科员</w:t>
        <w:br/>
        <w:br/>
        <w:t>1997.09 西藏自治区林芝县委办公室科员</w:t>
        <w:br/>
        <w:br/>
        <w:t>1998.12 西藏自治区林芝县编译室主任（副科）</w:t>
        <w:br/>
        <w:br/>
        <w:t>2004.06 西藏自治区林芝县旅游局主任科员、副局长</w:t>
        <w:br/>
        <w:br/>
        <w:t>2004.12 西藏自治区林芝县鲁朗镇党委书记</w:t>
        <w:br/>
        <w:br/>
        <w:t>2007.11 西藏自治区米林县副县长（期间：2009.03-2010.01中央党校在职研究生班&lt;导师制&gt;行政管理专业学习）</w:t>
        <w:br/>
        <w:br/>
        <w:t>2010.04 西藏自治区林芝地委副秘书长</w:t>
        <w:br/>
        <w:br/>
        <w:t>2013.01 西藏自治区林芝地区住建和城乡建设局党组书记、副局长</w:t>
        <w:br/>
        <w:br/>
        <w:t>2014.02 西藏自治区林芝地区林芝县委副书记、县长</w:t>
        <w:br/>
        <w:br/>
        <w:t>2015.06 西藏自治区林芝市巴宜区区长</w:t>
        <w:br/>
        <w:br/>
        <w:t>（人民网资料 截至2015年6月）</w:t>
        <w:br/>
      </w:r>
    </w:p>
    <w:p/>
    <w:p>
      <w:pPr>
        <w:pStyle w:val="Heading3"/>
      </w:pPr>
      <w:r>
        <w:t xml:space="preserve">西藏自治区  林芝市  巴宜区  </w:t>
      </w:r>
    </w:p>
    <w:p>
      <w:r>
        <w:rPr>
          <w:i/>
        </w:rPr>
        <w:t>彭裕殿    西藏自治区林芝市巴宜区委书记</w:t>
      </w:r>
    </w:p>
    <w:p>
      <w:r>
        <w:t>性别:  男</w:t>
      </w:r>
    </w:p>
    <w:p>
      <w:r>
        <w:t>生年：  1974年05月</w:t>
      </w:r>
    </w:p>
    <w:p>
      <w:r>
        <w:t>籍贯:  广东揭西</w:t>
      </w:r>
    </w:p>
    <w:p>
      <w:r>
        <w:t>学历:  研究生</w:t>
      </w:r>
    </w:p>
    <w:p>
      <w:r>
        <w:t xml:space="preserve">简历:  </w:t>
        <w:br/>
        <w:t>彭裕殿，男，汉族，1974年6月生，广东揭西人。1996年8月入党，1993年7月参加工作。研究生学历。</w:t>
        <w:br/>
        <w:br/>
        <w:t>1990.09 韶州师范学校音乐专业学习</w:t>
        <w:br/>
        <w:br/>
        <w:t>1993.07 韶关市乳源瑶族自治县小学教师</w:t>
        <w:br/>
        <w:br/>
        <w:t>1994.09 韶关市乳源瑶族自治县纪委干部（其间：1995.09-1997.12中央党校经济专业函授本科班学习）</w:t>
        <w:br/>
        <w:br/>
        <w:t>1997.06 韶关市乳源瑶族自治县纪委、监察局信访科副科长</w:t>
        <w:br/>
        <w:br/>
        <w:t>1998.01 韶关市乳源瑶族自治县纪委纪检监察科科长</w:t>
        <w:br/>
        <w:br/>
        <w:t>1998.04 韶关市乳源瑶族自治县团委书记</w:t>
        <w:br/>
        <w:br/>
        <w:t>1999.06 韶关市乳源瑶族自治县桂头镇委副书记（正科级）</w:t>
        <w:br/>
        <w:br/>
        <w:t>2001.02 韶关市乳源瑶族自治县必背镇委书记（其间：1999.09-2002.12省社科院政治经济学专业在职研究生班学习；2003.09-2003.12市委党校中青班学习）</w:t>
        <w:br/>
        <w:br/>
        <w:t>2005.07 韶关市团委副书记、党组成员（其间：2006.09-2006.12省委党校中青班学习）</w:t>
        <w:br/>
        <w:br/>
        <w:t>2007.06 韶关市团委书记、党组书记，市青联主席</w:t>
        <w:br/>
        <w:br/>
        <w:t>2010.12 韶关市浈江区委副书记（正处级）</w:t>
        <w:br/>
        <w:br/>
        <w:t>2012.07 韶关市武江区委副书记、区长</w:t>
        <w:br/>
        <w:br/>
        <w:t>2013.06 西藏自治区林芝地区林芝县委书记</w:t>
        <w:br/>
        <w:br/>
        <w:t>2015.06 西藏自治区林芝市巴宜区委书记</w:t>
        <w:br/>
        <w:br/>
        <w:t>（人民网资料 截至2015年6月）</w:t>
        <w:br/>
      </w:r>
    </w:p>
    <w:p/>
    <w:p>
      <w:pPr>
        <w:pStyle w:val="Heading3"/>
      </w:pPr>
      <w:r>
        <w:t xml:space="preserve">西藏自治区  林芝市  工布江达县  </w:t>
      </w:r>
    </w:p>
    <w:p>
      <w:r>
        <w:rPr>
          <w:i/>
        </w:rPr>
        <w:t>甘丹平措    西藏自治区林芝市工布江达县县长</w:t>
      </w:r>
    </w:p>
    <w:p>
      <w:r>
        <w:t>性别:  男</w:t>
      </w:r>
    </w:p>
    <w:p>
      <w:r>
        <w:t xml:space="preserve">生年：  </w:t>
      </w:r>
    </w:p>
    <w:p>
      <w:r>
        <w:t xml:space="preserve">籍贯:  </w:t>
      </w:r>
    </w:p>
    <w:p>
      <w:r>
        <w:t xml:space="preserve">学历:  </w:t>
      </w:r>
    </w:p>
    <w:p>
      <w:r>
        <w:t xml:space="preserve">简历:  </w:t>
        <w:br/>
        <w:t>甘丹平措，男。</w:t>
        <w:br/>
        <w:br/>
        <w:t>现任西藏自治区林芝市工布江达县县长。</w:t>
        <w:br/>
        <w:br/>
        <w:t>（人民网资料 截至2015年6月）</w:t>
        <w:br/>
      </w:r>
    </w:p>
    <w:p/>
    <w:p>
      <w:pPr>
        <w:pStyle w:val="Heading3"/>
      </w:pPr>
      <w:r>
        <w:t xml:space="preserve">西藏自治区  林芝市  工布江达县  </w:t>
      </w:r>
    </w:p>
    <w:p>
      <w:r>
        <w:rPr>
          <w:i/>
        </w:rPr>
        <w:t>张朝阳    西藏自治区林芝市工布江达县委书记</w:t>
      </w:r>
    </w:p>
    <w:p>
      <w:r>
        <w:t>性别:  男</w:t>
      </w:r>
    </w:p>
    <w:p>
      <w:r>
        <w:t>生年：  1974年04月</w:t>
      </w:r>
    </w:p>
    <w:p>
      <w:r>
        <w:t>籍贯:  福建晋江</w:t>
      </w:r>
    </w:p>
    <w:p>
      <w:r>
        <w:t xml:space="preserve">学历:  </w:t>
      </w:r>
    </w:p>
    <w:p>
      <w:r>
        <w:t xml:space="preserve">简历:  </w:t>
        <w:br/>
        <w:t>张朝阳，男，汉族，1974年5月生，福建晋江人。</w:t>
        <w:br/>
        <w:br/>
        <w:t>2008年 福建省晋江市深沪镇党委书记</w:t>
        <w:br/>
        <w:br/>
        <w:t>2010年 福建省晋江市副处级干部、西藏工布江达县副县长</w:t>
        <w:br/>
        <w:br/>
        <w:t>2011年 福建省晋江市副市长、西藏工布江达县副县长</w:t>
        <w:br/>
        <w:br/>
        <w:t>2013年 西藏自治区林芝地区工布江达县委书记</w:t>
        <w:br/>
        <w:br/>
        <w:t>2015.06 西藏自治区林芝市工布江达县委书记</w:t>
        <w:br/>
        <w:br/>
        <w:t>（人民网资料 截至2015年6月）</w:t>
        <w:br/>
      </w:r>
    </w:p>
    <w:p/>
    <w:p>
      <w:pPr>
        <w:pStyle w:val="Heading3"/>
      </w:pPr>
      <w:r>
        <w:t xml:space="preserve">西藏自治区  林芝市  米林县  </w:t>
      </w:r>
    </w:p>
    <w:p>
      <w:r>
        <w:rPr>
          <w:i/>
        </w:rPr>
        <w:t>扎西达杰    西藏自治区林芝市米林县县长</w:t>
      </w:r>
    </w:p>
    <w:p>
      <w:r>
        <w:t>性别:  男</w:t>
      </w:r>
    </w:p>
    <w:p>
      <w:r>
        <w:t>生年：  1965年10月</w:t>
      </w:r>
    </w:p>
    <w:p>
      <w:r>
        <w:t>籍贯:  西藏林芝</w:t>
      </w:r>
    </w:p>
    <w:p>
      <w:r>
        <w:t>学历:  本科</w:t>
      </w:r>
    </w:p>
    <w:p>
      <w:r>
        <w:t xml:space="preserve">简历:  </w:t>
        <w:br/>
        <w:t>扎西达杰，男，藏族，1965年11月生，西藏林芝人。1981年12月参加工作。</w:t>
        <w:br/>
        <w:br/>
        <w:t>1981.12 西藏军分区教导大队学员（期间：1982.02-1985.02西藏军分区教导大队少数民族培训系学兵班学习）</w:t>
        <w:br/>
        <w:br/>
        <w:t>1985.02 西藏军分区边防第四团三营七连排长</w:t>
        <w:br/>
        <w:br/>
        <w:t>1985.09 西藏昌都军分区巴岁宿县人武部正排职干事</w:t>
        <w:br/>
        <w:br/>
        <w:t>1986.09 西藏林芝县人武部政工科正排职干事</w:t>
        <w:br/>
        <w:br/>
        <w:t>1986.11 西藏军分区边防第四营二连副连长</w:t>
        <w:br/>
        <w:br/>
        <w:t>1988.05 西藏林芝县人武部副连职干事</w:t>
        <w:br/>
        <w:br/>
        <w:t>1989.08 西藏军分区政治部保卫群联科副连职干事</w:t>
        <w:br/>
        <w:br/>
        <w:t>1990.02 西藏军分区政治部保卫群联科正连职干事</w:t>
        <w:br/>
        <w:br/>
        <w:t>1993.02 西藏军分区政治部保卫群联科副营职干事</w:t>
        <w:br/>
        <w:br/>
        <w:t>1995.12 西藏军分区政治部保卫群联科正营职干事（期间：1996.03-1996.11代职40师120团政治处副主任）</w:t>
        <w:br/>
        <w:br/>
        <w:t>1997.09 西藏自治区林芝军分区政治部保卫科正营职干事</w:t>
        <w:br/>
        <w:br/>
        <w:t>1998.04 西藏自治区波密县人武部副部长、党委委员（期间：1999.03-1999.07中央党校培训班第22期西藏班学习）</w:t>
        <w:br/>
        <w:br/>
        <w:t>2001.03 西藏自治区波密县人武部政治委员、党委书记、县委常委</w:t>
        <w:br/>
        <w:br/>
        <w:t>（期间：1999.08-2001.12中央党校领导干部培训班学习）</w:t>
        <w:br/>
        <w:br/>
        <w:t>2004.03 待安置</w:t>
        <w:br/>
        <w:br/>
        <w:t>2004.10 西藏自治区林芝地委统战部副部长（正县）（期间：2005.08-2008.12西藏自治区党委党校第十二期中青班学习）</w:t>
        <w:br/>
        <w:br/>
        <w:t>2008.07 西藏自治区林芝地区行署秘书长</w:t>
        <w:br/>
        <w:br/>
        <w:t>现任西藏自治区林芝市米林县县长</w:t>
        <w:br/>
        <w:br/>
        <w:t>（人民网资料 截至2015年6月）</w:t>
        <w:br/>
      </w:r>
    </w:p>
    <w:p/>
    <w:p>
      <w:pPr>
        <w:pStyle w:val="Heading3"/>
      </w:pPr>
      <w:r>
        <w:t xml:space="preserve">西藏自治区  林芝市  米林县  </w:t>
      </w:r>
    </w:p>
    <w:p>
      <w:r>
        <w:rPr>
          <w:i/>
        </w:rPr>
        <w:t>许永良    西藏自治区林芝市米林县委书记</w:t>
      </w:r>
    </w:p>
    <w:p>
      <w:r>
        <w:t>性别:  男</w:t>
      </w:r>
    </w:p>
    <w:p>
      <w:r>
        <w:t>生年：  1970年12月</w:t>
      </w:r>
    </w:p>
    <w:p>
      <w:r>
        <w:t>籍贯:  福建漳浦</w:t>
      </w:r>
    </w:p>
    <w:p>
      <w:r>
        <w:t xml:space="preserve">学历:  </w:t>
      </w:r>
    </w:p>
    <w:p>
      <w:r>
        <w:t xml:space="preserve">简历:  </w:t>
        <w:br/>
        <w:t>许永良，男，汉族，1971年1月生，福建漳浦人。1997年11月入党，1991年8月参加工作。</w:t>
        <w:br/>
        <w:br/>
        <w:t>1988.09 福建师范大学历史系档案专业学生</w:t>
        <w:br/>
        <w:br/>
        <w:t>1991.08 福建省漳浦县档案馆干部</w:t>
        <w:br/>
        <w:br/>
        <w:t>1993.05 福建省厦门市集美区档案馆干部</w:t>
        <w:br/>
        <w:br/>
        <w:t>1994.08 福建省厦门市集美区政府办干部</w:t>
        <w:br/>
        <w:br/>
        <w:t>1998.02 福建省厦门市集美区政府办秘书科副科长</w:t>
        <w:br/>
        <w:br/>
        <w:t>2000.08 福建省厦门市集美区政府办秘书科科长、团区委副书记（2002.09）</w:t>
        <w:br/>
        <w:br/>
        <w:t>（1998.08-2000.12中央党校函授学院本科班经济管理专业学习）</w:t>
        <w:br/>
        <w:br/>
        <w:t>2003.02 福建省厦门市集美区委办秘书科科长、团区委副书记</w:t>
        <w:br/>
        <w:br/>
        <w:t>2003.10 福建省厦门市集美区委办副主任、团区委副书记</w:t>
        <w:br/>
        <w:br/>
        <w:t>2005.11 福建省厦门市集美区委办副主任、团区委书记</w:t>
        <w:br/>
        <w:br/>
        <w:t>2007.11 福建省厦门市集美区团区委书记</w:t>
        <w:br/>
        <w:br/>
        <w:t>2011.12 福建省厦门市集美区灌口镇党委副书记、镇长</w:t>
        <w:br/>
        <w:br/>
        <w:t>2013.07 西藏自治区林芝地区米林县委书记</w:t>
        <w:br/>
        <w:br/>
        <w:t>2015.06 西藏自治区林芝市米林县委书记</w:t>
        <w:br/>
        <w:br/>
        <w:t>（人民网资料 截至2015年6月）</w:t>
        <w:br/>
      </w:r>
    </w:p>
    <w:p/>
    <w:p>
      <w:pPr>
        <w:pStyle w:val="Heading3"/>
      </w:pPr>
      <w:r>
        <w:t xml:space="preserve">西藏自治区  林芝市  墨脱县  </w:t>
      </w:r>
    </w:p>
    <w:p>
      <w:r>
        <w:rPr>
          <w:i/>
        </w:rPr>
        <w:t>扎西    西藏自治区林芝市墨脱县县长</w:t>
      </w:r>
    </w:p>
    <w:p>
      <w:r>
        <w:t>性别:  男</w:t>
      </w:r>
    </w:p>
    <w:p>
      <w:r>
        <w:t>生年：  1966年09月</w:t>
      </w:r>
    </w:p>
    <w:p>
      <w:r>
        <w:t>籍贯:  西藏日喀则</w:t>
      </w:r>
    </w:p>
    <w:p>
      <w:r>
        <w:t>学历:  研究生</w:t>
      </w:r>
    </w:p>
    <w:p>
      <w:r>
        <w:t xml:space="preserve">简历:  </w:t>
        <w:br/>
        <w:t xml:space="preserve">扎西，男，藏族，1966年10月出生，西藏日喀则人，研究生学历，1989年7月参加工作，1994年4月加入中国共产党。   </w:t>
        <w:br/>
        <w:br/>
        <w:t>1986.09 西藏大学藏文系藏文专业学习</w:t>
        <w:br/>
        <w:br/>
        <w:t>1989.07 西藏自治区林芝地区工布江达县中学教师</w:t>
        <w:br/>
        <w:br/>
        <w:t>1993.04 西藏自治区林芝地区工布江达县法院副院长</w:t>
        <w:br/>
        <w:br/>
        <w:t>1998.03 西藏自治区林芝地区工布江达县检察院正科级副检察长</w:t>
        <w:br/>
        <w:br/>
        <w:t>2000.03 西藏自治区林芝地区工布江达县政府办公室主任</w:t>
        <w:br/>
        <w:br/>
        <w:t>2004.09 西藏自治区林芝地区工布江达县副县长</w:t>
        <w:br/>
        <w:br/>
        <w:t>2011.05 西藏自治区林芝地区墨脱县委副书记、县长</w:t>
        <w:br/>
        <w:br/>
        <w:t>2015.06 西藏自治区林芝市区墨脱县委副书记、县长</w:t>
        <w:br/>
        <w:br/>
        <w:t>（人民网资料 截至2015年6月）</w:t>
        <w:br/>
      </w:r>
    </w:p>
    <w:p/>
    <w:p>
      <w:pPr>
        <w:pStyle w:val="Heading3"/>
      </w:pPr>
      <w:r>
        <w:t xml:space="preserve">西藏自治区  林芝市  墨脱县  </w:t>
      </w:r>
    </w:p>
    <w:p>
      <w:r>
        <w:rPr>
          <w:i/>
        </w:rPr>
        <w:t>邓江陵    西藏自治区林芝市墨脱县委书记</w:t>
      </w:r>
    </w:p>
    <w:p>
      <w:r>
        <w:t>性别:  男</w:t>
      </w:r>
    </w:p>
    <w:p>
      <w:r>
        <w:t>生年：  1963年01月</w:t>
      </w:r>
    </w:p>
    <w:p>
      <w:r>
        <w:t>籍贯:  湖北恩施</w:t>
      </w:r>
    </w:p>
    <w:p>
      <w:r>
        <w:t>学历:  本科</w:t>
      </w:r>
    </w:p>
    <w:p>
      <w:r>
        <w:t xml:space="preserve">简历:  </w:t>
        <w:br/>
        <w:t>邓江陵，男，土家族，1963年2月出生，湖北恩施人，本科学历，1980年11月参加工作，1983年4月入党。</w:t>
        <w:br/>
        <w:br/>
        <w:t>1980.11 中国人民解放军56021部队战士（期间：1993.03-1995.12昆陆学习）</w:t>
        <w:br/>
        <w:br/>
        <w:t>1986.01 中国人民解放军56021部队志愿兵</w:t>
        <w:br/>
        <w:br/>
        <w:t>1994.04 待安置</w:t>
        <w:br/>
        <w:br/>
        <w:t>1994.12 西藏自治区林芝地区地直工委办事员</w:t>
        <w:br/>
        <w:br/>
        <w:t>1996.05 西藏自治区林芝地区地直工委科员</w:t>
        <w:br/>
        <w:br/>
        <w:t>1997.11 西藏自治区林芝地区地委组织部副科级组织员</w:t>
        <w:br/>
        <w:br/>
        <w:t>1999.12 西藏自治区林芝地区地委组织部组织科副科长</w:t>
        <w:br/>
        <w:br/>
        <w:t>2001.01 西藏自治区林芝地区直属机关工委主任科员</w:t>
        <w:br/>
        <w:br/>
        <w:t>2002.12 西藏自治区林芝地区地委直属机关工委办公室主任</w:t>
        <w:br/>
        <w:br/>
        <w:t>2005.02 西藏自治区林芝地区波密县政府副县长</w:t>
        <w:br/>
        <w:br/>
        <w:t>2010.04 西藏自治区林芝地区朗县县委常务副书记（正县级）</w:t>
        <w:br/>
        <w:br/>
        <w:t>2013.05 西藏自治区林芝地区墨脱县委书记</w:t>
        <w:br/>
        <w:br/>
        <w:t>2015.06 西藏自治区林芝市墨脱县委书记</w:t>
        <w:br/>
        <w:br/>
        <w:t>（人民网资料 截至2015年6月）</w:t>
        <w:br/>
      </w:r>
    </w:p>
    <w:p/>
    <w:p>
      <w:pPr>
        <w:pStyle w:val="Heading3"/>
      </w:pPr>
      <w:r>
        <w:t xml:space="preserve">西藏自治区  林芝市  波密县  </w:t>
      </w:r>
    </w:p>
    <w:p>
      <w:r>
        <w:rPr>
          <w:i/>
        </w:rPr>
        <w:t>达瓦    西藏自治区林芝市波密县县长</w:t>
      </w:r>
    </w:p>
    <w:p>
      <w:r>
        <w:t>性别:  男</w:t>
      </w:r>
    </w:p>
    <w:p>
      <w:r>
        <w:t>生年：  1964年03月</w:t>
      </w:r>
    </w:p>
    <w:p>
      <w:r>
        <w:t>籍贯:  西藏贡嘎</w:t>
      </w:r>
    </w:p>
    <w:p>
      <w:r>
        <w:t>学历:  硕士</w:t>
      </w:r>
    </w:p>
    <w:p>
      <w:r>
        <w:t xml:space="preserve">简历:  </w:t>
        <w:br/>
        <w:t>达瓦，男，藏族，1964年4月生，西藏山南地区贡嘎县人。1986年6月入党，1986年7月参加工作。四川大学工商管理硕士研究生。</w:t>
        <w:br/>
        <w:br/>
        <w:t>1982.09 西南民族学院、成都水利电力学院水动专业</w:t>
        <w:br/>
        <w:br/>
        <w:t>1986.07 西藏自治区林芝地区朗县农牧局办事员</w:t>
        <w:br/>
        <w:br/>
        <w:t>1992.03 西藏自治区林芝地区朗县水电股技术员</w:t>
        <w:br/>
        <w:br/>
        <w:t>1994.11 西藏自治区林芝地区朗县水利队副队长</w:t>
        <w:br/>
        <w:br/>
        <w:t>1996.07 西藏自治区林芝地区朗县水利队队长</w:t>
        <w:br/>
        <w:br/>
        <w:t>1997.05 西藏自治区林芝地区朗县水利局局长</w:t>
        <w:br/>
        <w:br/>
        <w:t>2002.11 西藏自治区林芝地区朗县副县长</w:t>
        <w:br/>
        <w:br/>
        <w:t>2006.03 西藏自治区林芝地区朗县县委常委、副县长</w:t>
        <w:br/>
        <w:br/>
        <w:t>2007.09 西藏自治区林芝地区朗县县委副书记、县长</w:t>
        <w:br/>
        <w:br/>
        <w:t>2011.08 西藏自治区林芝地区波密县委副书记</w:t>
        <w:br/>
        <w:br/>
        <w:t>2011.11 西藏自治区林芝地区波密县委副书记、县长</w:t>
        <w:br/>
        <w:br/>
        <w:t>2015.06 西藏自治区林芝市波密县委副书记、县长</w:t>
        <w:br/>
        <w:br/>
        <w:t>西藏自治区第九届人大代表，政协西藏自治区第七届委员，中共波密县第八次党代会代表。</w:t>
        <w:br/>
        <w:br/>
        <w:t>（人民网资料 截至2015年6月）</w:t>
        <w:br/>
      </w:r>
    </w:p>
    <w:p/>
    <w:p>
      <w:pPr>
        <w:pStyle w:val="Heading3"/>
      </w:pPr>
      <w:r>
        <w:t xml:space="preserve">西藏自治区  林芝市  波密县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西藏自治区  林芝市  察隅县  </w:t>
      </w:r>
    </w:p>
    <w:p>
      <w:r>
        <w:rPr>
          <w:i/>
        </w:rPr>
        <w:t>杜元文    西藏自治区林芝市察隅县县长</w:t>
      </w:r>
    </w:p>
    <w:p>
      <w:r>
        <w:t>性别:  男</w:t>
      </w:r>
    </w:p>
    <w:p>
      <w:r>
        <w:t>生年：  1970年07月</w:t>
      </w:r>
    </w:p>
    <w:p>
      <w:r>
        <w:t>籍贯:  四川绵阳</w:t>
      </w:r>
    </w:p>
    <w:p>
      <w:r>
        <w:t xml:space="preserve">学历:  </w:t>
      </w:r>
    </w:p>
    <w:p>
      <w:r>
        <w:t xml:space="preserve">简历:  </w:t>
        <w:br/>
        <w:t>杜元文，男，汉族，1970年8月生，四川绵阳人。1991年7月参加工作。</w:t>
        <w:br/>
        <w:br/>
        <w:t>1989.09 重庆民政学校民政管理专业学习</w:t>
        <w:br/>
        <w:br/>
        <w:t>1991.07 西藏自治区林芝地委组织部办事员</w:t>
        <w:br/>
        <w:br/>
        <w:t>1994.01 西藏自治区林芝地委组织部科员</w:t>
        <w:br/>
        <w:br/>
        <w:t>1996.04 西藏自治区林芝地委组织部副科级组织员</w:t>
        <w:br/>
        <w:br/>
        <w:t>1996.11 西藏自治区林芝地委组织部干部管理科副科长</w:t>
        <w:br/>
        <w:br/>
        <w:t>1997.12 西藏自治区林芝地委组织部干部教育科科长</w:t>
        <w:br/>
        <w:br/>
        <w:t>1998.08 西藏自治区林芝地委组织部干部调配科科长、人事局局长助理</w:t>
        <w:br/>
        <w:br/>
        <w:t>1999.07 西藏自治区林芝地委组织部部委会成员、干部管理科科长</w:t>
        <w:br/>
        <w:br/>
        <w:t>2000.10 西藏自治区工布江达县委常委、组织部部长（其间：2004.09-2007.07中央党校函授学院西藏分院公共管理专业学习）</w:t>
        <w:br/>
        <w:br/>
        <w:t>2005.01 西藏自治区米林县委副书记、组织部部长</w:t>
        <w:br/>
        <w:br/>
        <w:t>2009.01 西藏自治区察隅县委常务副书记（正县）</w:t>
        <w:br/>
        <w:br/>
        <w:t>2013.01 西藏自治区林芝地区卫生局（计生委）党组书记、副局长（副主任）</w:t>
        <w:br/>
        <w:br/>
        <w:t>2013.07 西藏自治区林芝地区察隅县委副书记、县长</w:t>
        <w:br/>
        <w:br/>
        <w:t>2015.06 西藏自治区林芝市察隅县委副书记、县长</w:t>
        <w:br/>
        <w:br/>
        <w:t>（人民网资料 截至2015年6月）</w:t>
        <w:br/>
      </w:r>
    </w:p>
    <w:p/>
    <w:p>
      <w:pPr>
        <w:pStyle w:val="Heading3"/>
      </w:pPr>
      <w:r>
        <w:t xml:space="preserve">西藏自治区  林芝市  察隅县  </w:t>
      </w:r>
    </w:p>
    <w:p>
      <w:r>
        <w:rPr>
          <w:i/>
        </w:rPr>
        <w:t>扎西平措    西藏自治区林芝市察隅县委书记</w:t>
      </w:r>
    </w:p>
    <w:p>
      <w:r>
        <w:t>性别:  男</w:t>
      </w:r>
    </w:p>
    <w:p>
      <w:r>
        <w:t xml:space="preserve">生年：  </w:t>
      </w:r>
    </w:p>
    <w:p>
      <w:r>
        <w:t xml:space="preserve">籍贯:  </w:t>
      </w:r>
    </w:p>
    <w:p>
      <w:r>
        <w:t xml:space="preserve">学历:  </w:t>
      </w:r>
    </w:p>
    <w:p>
      <w:r>
        <w:t xml:space="preserve">简历:  </w:t>
        <w:br/>
        <w:t>扎西平措，男。</w:t>
        <w:br/>
        <w:br/>
        <w:t>现任西藏自治区林芝市察隅县委书记。</w:t>
        <w:br/>
        <w:br/>
        <w:t>（人民网资料 截至2015年6月）</w:t>
        <w:br/>
      </w:r>
    </w:p>
    <w:p/>
    <w:p>
      <w:pPr>
        <w:pStyle w:val="Heading3"/>
      </w:pPr>
      <w:r>
        <w:t xml:space="preserve">西藏自治区  林芝市  朗县  </w:t>
      </w:r>
    </w:p>
    <w:p>
      <w:r>
        <w:rPr>
          <w:i/>
        </w:rPr>
        <w:t>成燕    西藏自治区林芝市朗县县长</w:t>
      </w:r>
    </w:p>
    <w:p>
      <w:r>
        <w:t>性别:  女</w:t>
      </w:r>
    </w:p>
    <w:p>
      <w:r>
        <w:t>生年：  1972年07月</w:t>
      </w:r>
    </w:p>
    <w:p>
      <w:r>
        <w:t>籍贯:  四川巴中</w:t>
      </w:r>
    </w:p>
    <w:p>
      <w:r>
        <w:t>学历:  硕士</w:t>
      </w:r>
    </w:p>
    <w:p>
      <w:r>
        <w:t xml:space="preserve">简历:  </w:t>
        <w:br/>
        <w:t>成燕，女，汉族，1972年8月生，四川巴中人。1992年7月参加工作。中央党校法学硕士。</w:t>
        <w:br/>
        <w:br/>
        <w:t>1990.09 重庆民政学校民政专业学习</w:t>
        <w:br/>
        <w:br/>
        <w:t>1992.07 西藏自治区林芝地区米林县民政局科员</w:t>
        <w:br/>
        <w:br/>
        <w:t>1996.03 西藏自治区林芝地区米林县丹娘乡副乡长</w:t>
        <w:br/>
        <w:br/>
        <w:t>1997.10 西藏自治区林芝地区米林县丹娘乡乡长</w:t>
        <w:br/>
        <w:br/>
        <w:t>1998.10 西藏自治区林芝地区米林县卧龙镇镇长</w:t>
        <w:br/>
        <w:br/>
        <w:t>2000.10 西藏自治区林芝地区墨脱县委常委、常务副县长</w:t>
        <w:br/>
        <w:br/>
        <w:t>2002.10 西藏自治区林芝地区墨脱县委常委、常务副县长、组织部部长</w:t>
        <w:br/>
        <w:br/>
        <w:t>2004.06 西藏自治区林芝地区发改委副主任</w:t>
        <w:br/>
        <w:br/>
        <w:t>2006.06 共青团西藏自治区林芝地区委员会党组书记</w:t>
        <w:br/>
        <w:br/>
        <w:t>2011.08 西藏自治区林芝地区朗县县委副书记、县长</w:t>
        <w:br/>
        <w:br/>
        <w:t>2015.06 西藏自治区林芝市朗县县委副书记、县长</w:t>
        <w:br/>
        <w:br/>
        <w:t>（人民网资料 截至2015年6月）</w:t>
        <w:br/>
      </w:r>
    </w:p>
    <w:p/>
    <w:p>
      <w:pPr>
        <w:pStyle w:val="Heading3"/>
      </w:pPr>
      <w:r>
        <w:t xml:space="preserve">西藏自治区  林芝市  朗县  </w:t>
      </w:r>
    </w:p>
    <w:p>
      <w:r>
        <w:rPr>
          <w:i/>
        </w:rPr>
        <w:t>占堆    西藏自治区林芝市朗县县委书记</w:t>
      </w:r>
    </w:p>
    <w:p>
      <w:r>
        <w:t>性别:  男</w:t>
      </w:r>
    </w:p>
    <w:p>
      <w:r>
        <w:t>生年：  1960年01月</w:t>
      </w:r>
    </w:p>
    <w:p>
      <w:r>
        <w:t>籍贯:  西藏贡嘎</w:t>
      </w:r>
    </w:p>
    <w:p>
      <w:r>
        <w:t xml:space="preserve">学历:  </w:t>
      </w:r>
    </w:p>
    <w:p>
      <w:r>
        <w:t xml:space="preserve">简历:  </w:t>
        <w:br/>
        <w:t>占堆，男，藏族，1960年2月生，西藏贡嘎人。1981年7月参加工作。</w:t>
        <w:br/>
        <w:br/>
        <w:t>1978.09 西藏农牧学院财会专业学习</w:t>
        <w:br/>
        <w:br/>
        <w:t>1981.07 西藏自治区朗县中心学校教师</w:t>
        <w:br/>
        <w:br/>
        <w:t>1984.04 西藏自治区共青团朗县委员会书记（其间：1985.07-1987.07西藏自治区山南地委党校培训班学习）</w:t>
        <w:br/>
        <w:br/>
        <w:t>1987.07 西藏自治区朗县教育局副局长</w:t>
        <w:br/>
        <w:br/>
        <w:t>1990.09 西藏自治区林芝地委组织部干部科科长</w:t>
        <w:br/>
        <w:br/>
        <w:t>1993.02 西藏自治区林芝地区人事局副局长</w:t>
        <w:br/>
        <w:br/>
        <w:t>1996.09 西藏自治区林芝地区人事局局长</w:t>
        <w:br/>
        <w:br/>
        <w:t>1996.12 西藏自治区林芝县委副书记、县长（其间：1999.03-1999.07中央党校第22期西藏民族干部培训；1999.08-2002.06中央党校函授学院西藏分院行政管理专业学习）</w:t>
        <w:br/>
        <w:br/>
        <w:t>2002.10 西藏自治区林芝地区司法处党组副书记、处长</w:t>
        <w:br/>
        <w:br/>
        <w:t>2006.07 西藏自治区林芝地区司法处党组书记、副处长</w:t>
        <w:br/>
        <w:br/>
        <w:t>（其间：2006.03-2007.01中央党校第33期西藏民族干部培训）</w:t>
        <w:br/>
        <w:br/>
        <w:t>2008.11 西藏自治区林芝地区农牧局党组书记、副局长</w:t>
        <w:br/>
        <w:br/>
        <w:t>2013.04 西藏自治区林芝地区朗县县委书记</w:t>
        <w:br/>
        <w:br/>
        <w:t>2015.06 西藏自治区林芝市朗县县委书记</w:t>
        <w:br/>
        <w:br/>
        <w:t>（人民网资料 截至2015年6月）</w:t>
        <w:br/>
      </w:r>
    </w:p>
    <w:p/>
    <w:p>
      <w:pPr>
        <w:pStyle w:val="Heading3"/>
      </w:pPr>
      <w:r>
        <w:t xml:space="preserve">海南省  海口市  秀英区  </w:t>
      </w:r>
    </w:p>
    <w:p>
      <w:r>
        <w:rPr>
          <w:i/>
        </w:rPr>
        <w:t>王业天    海南省海口市秀英区人民政府代理区长</w:t>
      </w:r>
    </w:p>
    <w:p>
      <w:r>
        <w:t>性别:  男</w:t>
      </w:r>
    </w:p>
    <w:p>
      <w:r>
        <w:t>生年：  1963年10月</w:t>
      </w:r>
    </w:p>
    <w:p>
      <w:r>
        <w:t>籍贯:  海南澄迈人</w:t>
      </w:r>
    </w:p>
    <w:p>
      <w:r>
        <w:t>学历:  本科</w:t>
      </w:r>
    </w:p>
    <w:p>
      <w:r>
        <w:t xml:space="preserve">简历:  </w:t>
        <w:br/>
        <w:t>王业天，男，海南澄迈人，1963年10月出生，汉族，在职中央党校大学学历，1985年8月参加工作，1991年10月加入中国共产党。</w:t>
        <w:br/>
        <w:br/>
        <w:t>1982年9月--1991年9月，广东省海南行政区海口市糖奶厂技术员，海口市糖厂生产科助理工程师 ；</w:t>
        <w:br/>
        <w:br/>
        <w:t>1991年9月--1992年4月，海南省海口市秀英区农村社会主义教育长流工作团干部（其间：1991年9月-1993年7月在海南大学经济管理专业函授专科班学习）；</w:t>
        <w:br/>
        <w:br/>
        <w:t>1992年4月--1993年3月，海南省海口市秀英区工业局科员 ；</w:t>
        <w:br/>
        <w:br/>
        <w:t>1993年3月--1999年3月，海南省海口市秀英区海秀乡人民政府副乡长（其间：1995年9月-1997年12月在中央党校经济专业函授本科班学习） ；</w:t>
        <w:br/>
        <w:br/>
        <w:t>1999年3月--2002年12月，海南省海口市秀英区计划生育局局长（其间:1999年6月-2001年3月在北京大学行政管理专业研究生课程班学习）；</w:t>
        <w:br/>
        <w:br/>
        <w:t>2002年12月--2006年12月，海南省海口市秀英区委常委、政法委书记2006.12--2007.05 海南省海口市秀英区常委、政法委书记、秀英区政府副区长 ；</w:t>
        <w:br/>
        <w:br/>
        <w:t>200 7年5月--2008年6月，海南省海口市秀英区委副书记、政法委书记 ；</w:t>
        <w:br/>
        <w:br/>
        <w:t>2008年6月--2011年3月，海南省海口市秀英区委副书记、政法委书记，市委政法委委员（兼） ；</w:t>
        <w:br/>
        <w:br/>
        <w:t>2011年3月--2016年5月，任海南省海口市人口和计划生育委员会主任、党组书记，市计生协会常务副会长。</w:t>
        <w:br/>
        <w:br/>
        <w:t>2016年5月6日下午，海口市秀英区第六届人大常委会召开第四十次会议，决定王业天同志为秀英区人民政府代理区长。</w:t>
        <w:br/>
        <w:br/>
        <w:t>现任海口市秀英区人民政府代理区长。</w:t>
        <w:br/>
      </w:r>
    </w:p>
    <w:p/>
    <w:p>
      <w:pPr>
        <w:pStyle w:val="Heading3"/>
      </w:pPr>
      <w:r>
        <w:t xml:space="preserve">海南省  海口市  秀英区  </w:t>
      </w:r>
    </w:p>
    <w:p>
      <w:r>
        <w:rPr>
          <w:i/>
        </w:rPr>
        <w:t>张霁    海南省海口市秀英区区长</w:t>
      </w:r>
    </w:p>
    <w:p>
      <w:r>
        <w:t>性别:  男</w:t>
      </w:r>
    </w:p>
    <w:p>
      <w:r>
        <w:t xml:space="preserve">生年：  </w:t>
      </w:r>
    </w:p>
    <w:p>
      <w:r>
        <w:t xml:space="preserve">籍贯:  </w:t>
      </w:r>
    </w:p>
    <w:p>
      <w:r>
        <w:t>学历:  学士</w:t>
      </w:r>
    </w:p>
    <w:p>
      <w:r>
        <w:t xml:space="preserve">简历:  </w:t>
        <w:br/>
        <w:t>张霁，男，学士学位。</w:t>
        <w:br/>
        <w:br/>
        <w:t>1979.09--1983.07  西北政法学院法律专业学习，获法学学士学位</w:t>
        <w:br/>
        <w:br/>
        <w:t>1983.07--1992.11  陕西汉中地区人事局科员、副科长</w:t>
        <w:br/>
        <w:br/>
        <w:t>1992.11--1993.03  海口市土地管理局副主任科员</w:t>
        <w:br/>
        <w:br/>
        <w:t>1993.03--1995.05  海口市土地管理局土地监察科副科长</w:t>
        <w:br/>
        <w:br/>
        <w:t>1995.05--1998.07  海口市土地管理局征地办公室主任、局长助理</w:t>
        <w:br/>
        <w:br/>
        <w:t>1998.07--2001.10  海口市国土海洋资源局土地监察科科长</w:t>
        <w:br/>
        <w:br/>
        <w:t>2001.10--2004.04  海口市国土海洋资源局法规监察科科长、海口市土地储备中心负责人（代理）</w:t>
        <w:br/>
        <w:br/>
        <w:t>2004.04--2005.09  海口市国土环境资源局法规监察科科长</w:t>
        <w:br/>
        <w:br/>
        <w:t>2005.09--2009.05  海口市国土环境资源局副局长、党组成员</w:t>
        <w:br/>
        <w:br/>
        <w:t>2009.05--2010.07  海口市政府国有资产监督管理委员会副主任、党委委员</w:t>
        <w:br/>
        <w:br/>
        <w:t>2010.07--2011.08  海口市政府副秘书长、办公厅党组成员</w:t>
        <w:br/>
        <w:br/>
        <w:t xml:space="preserve">2011.08--2011.10  海口市政府副秘书长（正处级）、办公厅党组成员                                   </w:t>
        <w:br/>
        <w:br/>
        <w:t>2011.10--2011.12  中共海口市秀英区委常委、副书记，区人民政府党组书记，提名为海口市秀英区人民政府区长候选人</w:t>
        <w:br/>
        <w:br/>
        <w:t>2011.12--         中共海口市秀英区委常委、副书记，海口市秀英区人民政府区长、党组书记</w:t>
        <w:br/>
        <w:br/>
        <w:t>2015--中共海口市秀英区委书记</w:t>
        <w:br/>
      </w:r>
    </w:p>
    <w:p/>
    <w:p>
      <w:pPr>
        <w:pStyle w:val="Heading3"/>
      </w:pPr>
      <w:r>
        <w:t xml:space="preserve">海南省  海口市  龙华区  </w:t>
      </w:r>
    </w:p>
    <w:p>
      <w:r>
        <w:rPr>
          <w:i/>
        </w:rPr>
        <w:t xml:space="preserve">符革    海南省海口市龙华区区长 </w:t>
      </w:r>
    </w:p>
    <w:p>
      <w:r>
        <w:t>性别:  男</w:t>
      </w:r>
    </w:p>
    <w:p>
      <w:r>
        <w:t>生年：  1969年05月</w:t>
      </w:r>
    </w:p>
    <w:p>
      <w:r>
        <w:t>籍贯:  海南省文昌市人</w:t>
      </w:r>
    </w:p>
    <w:p>
      <w:r>
        <w:t>学历:  硕士</w:t>
      </w:r>
    </w:p>
    <w:p>
      <w:r>
        <w:t xml:space="preserve">简历:  </w:t>
        <w:br/>
        <w:t xml:space="preserve">符革，男，汉族，海南省文昌市人，1969年6月生，研究生学历，管理学硕士学位， 1991年7月参加工作，1993年11月加入中国共产党，现任中共海口市龙华区委副书记、区政府区长。 </w:t>
        <w:br/>
        <w:br/>
        <w:t xml:space="preserve">1987.09－1991.07 广东民族学院政治系政治理论专业学习，获哲学学士学位 </w:t>
        <w:br/>
        <w:br/>
        <w:t xml:space="preserve">1991.07－1993.12 海口市委讲师团理论教员 </w:t>
        <w:br/>
        <w:br/>
        <w:t xml:space="preserve">1994.01－1996.02 海口市委宣传部研究室科员(1993.08－1995.12在中央党校经济管理专业函授本科班学习) </w:t>
        <w:br/>
        <w:br/>
        <w:t xml:space="preserve">1996.03－1997.06 海口市委宣传部对外宣传办公室副主任科员                  </w:t>
        <w:br/>
        <w:br/>
        <w:t xml:space="preserve">1997.06－1999.02 海口市委宣传部对外宣传办公室副主任 </w:t>
        <w:br/>
        <w:br/>
        <w:t xml:space="preserve">1999.02－2001.07 海口市委宣传部办公室主任科员 </w:t>
        <w:br/>
        <w:br/>
        <w:t xml:space="preserve">2001.07－2004.04 海口市纪委(监察局)第四派驻纪检监察组组长（1999.09－2002.08在海南省委党校经济管理专业在职研究生班学习） </w:t>
        <w:br/>
        <w:br/>
        <w:t xml:space="preserve">2004.04－2006.09 海口市纪委(监察局)党风廉政建设室主任 </w:t>
        <w:br/>
        <w:br/>
        <w:t xml:space="preserve">2006.09－2007.09 海口市美兰区委常委、纪委书记 </w:t>
        <w:br/>
        <w:br/>
        <w:t xml:space="preserve">2007.09－2007.10 海口市美兰区委副书记兼纪委书记 </w:t>
        <w:br/>
        <w:br/>
        <w:t xml:space="preserve">2007.10－2008.03 海口市美兰区委副书记 </w:t>
        <w:br/>
        <w:br/>
        <w:t xml:space="preserve">2008.03－2010.04 海口市美兰区委副书记、海口市旧城区（城中村）改造指挥办公室副主任(2006.09-2008.05在天津大学管理学院管理科学与工程专业硕士研究生班学习，获管理学硕士学位) </w:t>
        <w:br/>
        <w:br/>
        <w:t xml:space="preserve">2010.04－         海口市龙华区委副书记，区政府区长 </w:t>
        <w:br/>
      </w:r>
    </w:p>
    <w:p/>
    <w:p>
      <w:pPr>
        <w:pStyle w:val="Heading3"/>
      </w:pPr>
      <w:r>
        <w:t xml:space="preserve">海南省  海口市  龙华区  </w:t>
      </w:r>
    </w:p>
    <w:p>
      <w:r>
        <w:rPr>
          <w:i/>
        </w:rPr>
        <w:t>王东    海南省海口市龙华区委书记</w:t>
      </w:r>
    </w:p>
    <w:p>
      <w:r>
        <w:t>性别:  男</w:t>
      </w:r>
    </w:p>
    <w:p>
      <w:r>
        <w:t>生年：  1968年03月</w:t>
      </w:r>
    </w:p>
    <w:p>
      <w:r>
        <w:t>籍贯:  甘肃秦安人</w:t>
      </w:r>
    </w:p>
    <w:p>
      <w:r>
        <w:t>学历:  学士</w:t>
      </w:r>
    </w:p>
    <w:p>
      <w:r>
        <w:t xml:space="preserve">简历:  </w:t>
        <w:br/>
        <w:t xml:space="preserve">王东，男，1968年4月生，甘肃秦安人，汉族，1990年7月参加工作，1986年6月加入中国共产党，现任中共海口市龙华区委书记。 </w:t>
        <w:br/>
        <w:br/>
        <w:t xml:space="preserve">1986.9-1990.7 中国人民公安大学公安管理系政工专业学习，获法学学士学位 </w:t>
        <w:br/>
        <w:br/>
        <w:t xml:space="preserve">1990.7-1991.7     公安部政治部干部（下派北京市公安局锻炼） </w:t>
        <w:br/>
        <w:br/>
        <w:t xml:space="preserve">1991.7-1993.4     公安部政治部干部部现役干部处科员 </w:t>
        <w:br/>
        <w:br/>
        <w:t xml:space="preserve">1993.4-1995.4     公安部政治部干部部现役干部处副主任科员 </w:t>
        <w:br/>
        <w:br/>
        <w:t xml:space="preserve">1995.4-1996.12   公安部政治部干部部现役干部处主任科员 </w:t>
        <w:br/>
        <w:br/>
        <w:t xml:space="preserve">1996.12-1998.9   公安部政治部办公室副主任（副处级） </w:t>
        <w:br/>
        <w:br/>
        <w:t xml:space="preserve">1998.9-2001.4     公安部政治部人事训练局地方干部处副处长 </w:t>
        <w:br/>
        <w:br/>
        <w:t xml:space="preserve">2001.4-2003.8    公安部国内安全保卫局办公室主任 </w:t>
        <w:br/>
        <w:br/>
        <w:t xml:space="preserve">2003.8-2004.10   公安部国内安全保卫局一处处长 </w:t>
        <w:br/>
        <w:br/>
        <w:t xml:space="preserve">2004.10-2005.10 公安部国内安全保卫局八处处长 </w:t>
        <w:br/>
        <w:br/>
        <w:t xml:space="preserve">2005.10-2009.10 海口市公安局副局长（正处级）、党委委员 </w:t>
        <w:br/>
        <w:br/>
        <w:t xml:space="preserve">2009.10-2013.10 海口市交通运输和港航管理局（交通战备办公室）局长（主任）、党组书记 </w:t>
        <w:br/>
        <w:br/>
        <w:t xml:space="preserve">2013.10--           中共海口市龙华区委书记 </w:t>
        <w:br/>
        <w:br/>
        <w:t xml:space="preserve">中共海口市第十二届委员会委员 </w:t>
        <w:br/>
      </w:r>
    </w:p>
    <w:p/>
    <w:p>
      <w:pPr>
        <w:pStyle w:val="Heading3"/>
      </w:pPr>
      <w:r>
        <w:t xml:space="preserve">海南省  海口市  琼山区  </w:t>
      </w:r>
    </w:p>
    <w:p>
      <w:r>
        <w:rPr>
          <w:i/>
        </w:rPr>
        <w:t>田丽霞    海南省海口市琼山区区长</w:t>
      </w:r>
    </w:p>
    <w:p>
      <w:r>
        <w:t>性别:  女</w:t>
      </w:r>
    </w:p>
    <w:p>
      <w:r>
        <w:t>生年：  1968年12月</w:t>
      </w:r>
    </w:p>
    <w:p>
      <w:r>
        <w:t>籍贯:  内蒙古商都人</w:t>
      </w:r>
    </w:p>
    <w:p>
      <w:r>
        <w:t>学历:  硕士</w:t>
      </w:r>
    </w:p>
    <w:p>
      <w:r>
        <w:t xml:space="preserve">简历:  </w:t>
        <w:br/>
        <w:t>田丽霞，女，1969年1月出生，汉族，内蒙古商都人，省委党校研究生学历，法律硕士，1991年7月参加工作，1996年5月加入中国共产党。现任中共海口市琼山区委副书记、区政府区长、党组书记。</w:t>
        <w:br/>
        <w:br/>
        <w:t>1987.09--1991.07  中国政法大学经济法系经济法专业学习</w:t>
        <w:br/>
        <w:br/>
        <w:t xml:space="preserve">1991.07--1994.05  海南省海口市检察院民事行政监察科书记员  </w:t>
        <w:br/>
        <w:br/>
        <w:t>1994.05--1996.11  海南省海口市检察院助理检察员(其间：1995.03-1996.02在中国社会科学院英语培训中心强化英语高级课程班学习)</w:t>
        <w:br/>
        <w:br/>
        <w:t>1996.11--1997.05  海南省海口市检察院副科级助理检察员</w:t>
        <w:br/>
        <w:br/>
        <w:t>1997.05--1999.01  海南省海口市检察院政治处副主任、副科级助理检察员(其间：1999.01晋升一级检察官任职资格)</w:t>
        <w:br/>
        <w:br/>
        <w:t>1999.01--2003.01  海南省海口市检察院政治部副主任(正科级)、检察员(其间：1999.09-2002.08在海南省委党校经济管理专业学习；2002.11晋升四级高级检察官任职资格)</w:t>
        <w:br/>
        <w:br/>
        <w:t>2003.01--2004.04  海南省海口市检察院民事行政检察处处长(副处级，试用期一年)、检察员</w:t>
        <w:br/>
        <w:br/>
        <w:t>2004.04--2006.09  海南省海口市检察院民事行政检察处处长(副处级) 、检察员(2002.08-2003.10在清华大学与美国天普大学法律硕士学位专业学习，获得法律硕士学位）</w:t>
        <w:br/>
        <w:br/>
        <w:t>2006.09--2006.10  海南省海口市龙华区检察院检察长，海口市检察院检察员</w:t>
        <w:br/>
        <w:br/>
        <w:t>2006.10--2007.11  海南省海口市龙华区检察院检察长</w:t>
        <w:br/>
        <w:br/>
        <w:t>2007.11--2008.04  海南省海口市中级法院党组成员、政治部主任，正处级审判员，海口市龙华区检察院检察长</w:t>
        <w:br/>
        <w:br/>
        <w:t>2008.04--2008.12  海南省海口市中级法院党组成员、政治部主任（正处级），审判委员会委员(其间：2008.11晋升三级高级法官任职资格)</w:t>
        <w:br/>
        <w:br/>
        <w:t>2008.12--2010.04  海南省海口市中级法院副院长（正处级）、党组成员，审判委员会委员</w:t>
        <w:br/>
        <w:br/>
        <w:t xml:space="preserve">2010.04--2011.09  海南省海口市委政法委副书记(负责常务工作，正处级)(2010.09至今在中国人民大学诉讼法专业博士研究生学习) </w:t>
        <w:br/>
        <w:br/>
        <w:t>2011.09--2011.12  海口市琼山区委副书记,区政府副区长、代理区长、党组书记</w:t>
        <w:br/>
        <w:br/>
        <w:t>2011.12-          海口市琼山区委副书记,区政府区长、党组书记</w:t>
        <w:br/>
        <w:br/>
        <w:t>海口市第十一届委员会委员</w:t>
        <w:br/>
        <w:br/>
      </w:r>
    </w:p>
    <w:p/>
    <w:p>
      <w:pPr>
        <w:pStyle w:val="Heading3"/>
      </w:pPr>
      <w:r>
        <w:t xml:space="preserve">海南省  海口市  琼山区  </w:t>
      </w:r>
    </w:p>
    <w:p>
      <w:r>
        <w:rPr>
          <w:i/>
        </w:rPr>
        <w:t>刘蔚    海南省海口市琼山区区委书记</w:t>
      </w:r>
    </w:p>
    <w:p>
      <w:r>
        <w:t>性别:  男</w:t>
      </w:r>
    </w:p>
    <w:p>
      <w:r>
        <w:t>生年：  1965年09月</w:t>
      </w:r>
    </w:p>
    <w:p>
      <w:r>
        <w:t>籍贯:  陕西西安人</w:t>
      </w:r>
    </w:p>
    <w:p>
      <w:r>
        <w:t>学历:  博士</w:t>
      </w:r>
    </w:p>
    <w:p>
      <w:r>
        <w:t xml:space="preserve">简历:  </w:t>
        <w:br/>
        <w:t xml:space="preserve">刘蔚，男，1965年10月出生，汉族，陕西西安人，博士研究生学历，1986年8月参加工作，1990年6月加入中国共产党。现任中共海口市琼山区委书记。 </w:t>
        <w:br/>
        <w:br/>
        <w:t xml:space="preserve">1983.09-1986.07   西安基础大学法律专业学习 </w:t>
        <w:br/>
        <w:br/>
        <w:t xml:space="preserve">1986.07-1986.08   毕业待分配 </w:t>
        <w:br/>
        <w:br/>
        <w:t xml:space="preserve">1986.08-1990.09   陕西省西安市第五建筑工程公司公安科干部 </w:t>
        <w:br/>
        <w:br/>
        <w:t xml:space="preserve">1990.09-1993.07   西北政法学院民商法学专业硕士研究生学习， 获法学硕士学位 </w:t>
        <w:br/>
        <w:br/>
        <w:t xml:space="preserve">1993.07-1995.02   海口市中级人民法院书记员 </w:t>
        <w:br/>
        <w:br/>
        <w:t xml:space="preserve">1995.02-1995.09   海口市中级人民法院助理审判员 </w:t>
        <w:br/>
        <w:br/>
        <w:t xml:space="preserve">1995.09-1997.06   海口市中级人民法院副科级助理审判员 </w:t>
        <w:br/>
        <w:br/>
        <w:t xml:space="preserve">1997.06-1997.09   海口市中级人民法院副科级审判员 </w:t>
        <w:br/>
        <w:br/>
        <w:t xml:space="preserve">1997.09-1999.04   海口市中级人民法院办公室副主任、正科级审判员 （其间：1998.11晋升二级法官任职资格） </w:t>
        <w:br/>
        <w:br/>
        <w:t xml:space="preserve">1999.04-2003.01   海口市中级人民法院审判监督庭副庭长（其间： 2002.11晋升一级法官任职资格，2002.12晋升副处级） </w:t>
        <w:br/>
        <w:br/>
        <w:t xml:space="preserve">2003.01-2003.07   海口市中级人民法院审判监督庭庭长 </w:t>
        <w:br/>
        <w:br/>
        <w:t xml:space="preserve">2003.07-2004.04   海口市中级人民法院审判监督庭庭长、审判委员会委员 </w:t>
        <w:br/>
        <w:br/>
        <w:t xml:space="preserve">2004.04-2007.10   海口市中级人民法院政治部主任、党组成员（其间：2004.09-2009.01在中国政法大学民商法学专业学习，获法学博士学位） </w:t>
        <w:br/>
        <w:br/>
        <w:t xml:space="preserve">2007.10-2010.09   海口市法制局局长、党组书记 </w:t>
        <w:br/>
        <w:br/>
        <w:t xml:space="preserve">2010.09-2011.02   海口市人大常委会党组成员 </w:t>
        <w:br/>
        <w:br/>
        <w:t xml:space="preserve">2011.02-2012.07   海口市人大常委会秘书长、党组成员 </w:t>
        <w:br/>
        <w:br/>
        <w:t xml:space="preserve">2012.07-2015.08   中共海口市秀英区委书记 </w:t>
        <w:br/>
        <w:br/>
        <w:t xml:space="preserve">2015.08-          中共海口市琼山区委书记，海口市第十二届委员会委员，海南省五届人大代表 </w:t>
        <w:br/>
        <w:br/>
      </w:r>
    </w:p>
    <w:p/>
    <w:p>
      <w:pPr>
        <w:pStyle w:val="Heading3"/>
      </w:pPr>
      <w:r>
        <w:t xml:space="preserve">海南省  海口市  美兰区  </w:t>
      </w:r>
    </w:p>
    <w:p>
      <w:r>
        <w:rPr>
          <w:i/>
        </w:rPr>
        <w:t>吴树强    海南省海口市美兰区区长</w:t>
      </w:r>
    </w:p>
    <w:p>
      <w:r>
        <w:t>性别:  男</w:t>
      </w:r>
    </w:p>
    <w:p>
      <w:r>
        <w:t>生年：  1968年08月</w:t>
      </w:r>
    </w:p>
    <w:p>
      <w:r>
        <w:t>籍贯:  海南儋州人</w:t>
      </w:r>
    </w:p>
    <w:p>
      <w:r>
        <w:t>学历:  本科</w:t>
      </w:r>
    </w:p>
    <w:p>
      <w:r>
        <w:t xml:space="preserve">简历:  </w:t>
        <w:br/>
        <w:t>吴树强，男，1968年9月出生，汉族，海南儋州人，中央党校大学学历，1990年8月参加工作，1990年7月加入中国共产党。</w:t>
        <w:br/>
        <w:br/>
        <w:t>1988年9月至1990年7月在广东省人民警察学校公安专业就读；</w:t>
        <w:br/>
        <w:br/>
        <w:t>1990年8月至1992年5月任东方市公安局预审股民警；</w:t>
        <w:br/>
        <w:br/>
        <w:t>1992年5月至1999年6月任海口市公安局团委书记；</w:t>
        <w:br/>
        <w:br/>
        <w:t>1999年6月至2003年12月任海口市公安局龙华分局海垦派出所副所长；</w:t>
        <w:br/>
        <w:br/>
        <w:t>2003年12月至2005年6月任海口市公安局龙华分局海垦派出所所长；</w:t>
        <w:br/>
        <w:br/>
        <w:t>2005年6月至2008年2月任海口市公安局龙华分局副局长；</w:t>
        <w:br/>
        <w:br/>
        <w:t>2008年3月至2009年8月任海口市公安局行动技术支队政委；</w:t>
        <w:br/>
        <w:br/>
        <w:t>2009年8月至2010年9月任海口市公安局特警支队副政委（其间：2009年5月至2010年7月挂职中共海口市美兰区委常委）；</w:t>
        <w:br/>
        <w:br/>
        <w:t>2010年9月至2011年9月任中共海口市美兰区委常委，政法委书记；</w:t>
        <w:br/>
        <w:br/>
        <w:t>2011年9月至2012年8月任中共海口市美兰区委副书记、政法委书记；</w:t>
        <w:br/>
        <w:br/>
        <w:t>2012年8月至2013年6月中共海口市美兰区委副书记、政法委书记（正处级）；</w:t>
        <w:br/>
        <w:br/>
        <w:t>2013年6月至2013年7月任中共海口市美兰区委副书记、区人民政府党组书记、区人民政府代区长。</w:t>
        <w:br/>
        <w:br/>
        <w:t>2013年7月至今任中共海口市美兰区委副书记、区人民政府党组书记、区人民政府区长。</w:t>
        <w:br/>
      </w:r>
    </w:p>
    <w:p/>
    <w:p>
      <w:pPr>
        <w:pStyle w:val="Heading3"/>
      </w:pPr>
      <w:r>
        <w:t xml:space="preserve">海南省  海口市  美兰区  </w:t>
      </w:r>
    </w:p>
    <w:p>
      <w:r>
        <w:rPr>
          <w:i/>
        </w:rPr>
        <w:t>孟励    海南省海口市美兰区委书记</w:t>
      </w:r>
    </w:p>
    <w:p>
      <w:r>
        <w:t>性别:  男</w:t>
      </w:r>
    </w:p>
    <w:p>
      <w:r>
        <w:t>生年：  1964年08月</w:t>
      </w:r>
    </w:p>
    <w:p>
      <w:r>
        <w:t>籍贯:  河南民权人</w:t>
      </w:r>
    </w:p>
    <w:p>
      <w:r>
        <w:t>学历:  本科</w:t>
      </w:r>
    </w:p>
    <w:p>
      <w:r>
        <w:t xml:space="preserve">简历:  </w:t>
        <w:br/>
        <w:t>孟励，男，河南民权人，1964年9月出生，汉族，自学本科学历，1984年7月参加工作，1986年10月加入中国共产党。</w:t>
        <w:br/>
        <w:br/>
        <w:t>1982年9月至1984年7月在河南省政法学校学习；</w:t>
        <w:br/>
        <w:br/>
        <w:t>1984年7月至1991年12月任河南省高级人民法院经济庭书记员(期间:1989年1月至1991年4月在郑州大学法律专业自学本科班学习)；</w:t>
        <w:br/>
        <w:br/>
        <w:t>1991年12月至1992年10月任河南省高级人民法院副科级书记员；</w:t>
        <w:br/>
        <w:br/>
        <w:t>1992年10月至1994年8月任河南省高级人民法院助理审判员；</w:t>
        <w:br/>
        <w:br/>
        <w:t>1994年8月至1994年12月任河南省高级人民法院正科级助理审判员；</w:t>
        <w:br/>
        <w:br/>
        <w:t>1995年1月至1995年12月任海南省洋浦人民法院民庭副庭长；</w:t>
        <w:br/>
        <w:br/>
        <w:t>1995年12月至1996年2月任海南省洋浦人民法院民庭庭长；</w:t>
        <w:br/>
        <w:br/>
        <w:t>1996年2月至1997年3月任海南省洋浦人民法院院长助理、民庭庭长(副处级)；</w:t>
        <w:br/>
        <w:br/>
        <w:t>1997年3月1998年8月任海南省洋浦人民法院副院长；</w:t>
        <w:br/>
        <w:br/>
        <w:t>1998年8月至2002年2月任海南省洋浦中级人民法院审判委员会委员、民庭庭长(正处级)(期间:1998.09-2001.12在海南大学法学院经济法专业函授本科班学习)；</w:t>
        <w:br/>
        <w:br/>
        <w:t>2002年2月至2002年12月海南省琼山市人民法院院长；</w:t>
        <w:br/>
        <w:br/>
        <w:t>2002年12月至2004年3月任海口市龙华区人民法院院长；</w:t>
        <w:br/>
        <w:br/>
        <w:t>2004年3至2011年3月任海口市中级人民法院副院长、党组成员、党组副书记、审判委员会委员；</w:t>
        <w:br/>
        <w:br/>
        <w:t>2011年3月至2011年5月任中共海口市美兰区委副书记、区人民政府党组书记、副区长、代区长；</w:t>
        <w:br/>
        <w:br/>
        <w:t>2011年5月至2012年3月任中共海口市美兰区委副书记、区人民政府党组书记、区长；</w:t>
        <w:br/>
        <w:br/>
        <w:t xml:space="preserve">2012年3 至今任中共海口市美兰区委书记。 </w:t>
        <w:br/>
      </w:r>
    </w:p>
    <w:p/>
    <w:p>
      <w:pPr>
        <w:pStyle w:val="Heading3"/>
      </w:pPr>
      <w:r>
        <w:t xml:space="preserve">海南省  省直辖县  琼海市  </w:t>
      </w:r>
    </w:p>
    <w:p>
      <w:r>
        <w:rPr>
          <w:i/>
        </w:rPr>
        <w:t>宁虹雯    海南省琼海市市长</w:t>
      </w:r>
    </w:p>
    <w:p>
      <w:r>
        <w:t>性别:  女</w:t>
      </w:r>
    </w:p>
    <w:p>
      <w:r>
        <w:t>生年：  1969年11月</w:t>
      </w:r>
    </w:p>
    <w:p>
      <w:r>
        <w:t>籍贯:  安徽阜阳</w:t>
      </w:r>
    </w:p>
    <w:p>
      <w:r>
        <w:t>学历:  硕士</w:t>
      </w:r>
    </w:p>
    <w:p>
      <w:r>
        <w:t xml:space="preserve">简历:  </w:t>
        <w:br/>
        <w:t>宁虹雯，女，汉族，1969年12月生，安徽阜阳人，在职研究生学历，工商管理硕士学位，1988年9月加入中国共产党，1986年8月参加工作。</w:t>
        <w:br/>
        <w:br/>
        <w:t>1984.07-1986.07安徽省团校政治理论专业学习</w:t>
        <w:br/>
        <w:br/>
        <w:t>1986.07-1986.08待分配</w:t>
        <w:br/>
        <w:br/>
        <w:t>1986.08-1988.09安徽省阜阳地区团委办事员</w:t>
        <w:br/>
        <w:br/>
        <w:t>1988.09-1992.07中国青年政治学院少年工作系少年思想教育专业学习</w:t>
        <w:br/>
        <w:br/>
        <w:t>1992.07-1993.02安徽省阜阳地区团委学少部科员</w:t>
        <w:br/>
        <w:br/>
        <w:t>1993.02-1994.01海南省海口市妇女培训中心干部</w:t>
        <w:br/>
        <w:br/>
        <w:t>1994.01-1994.11海南省海口市政协办公室秘书科科员</w:t>
        <w:br/>
        <w:br/>
        <w:t>1994.11-1996.11海南省海口市政协办公室秘书科副科长(1993.06-1996.06在中南工业大学工商管理专业研究生课程班学习)</w:t>
        <w:br/>
        <w:br/>
        <w:t>1996.11-1999.03海南省海口市政协办公室信息联络科、秘书科科长</w:t>
        <w:br/>
        <w:br/>
        <w:t>1999.03-2001.01海南省海口市团委副书记</w:t>
        <w:br/>
        <w:br/>
        <w:t>2001.01-2006.08海南省海口市团委书记(其间：2004.03-2004.06赴美国密苏里州州立大学公共行政管理培训班学习)</w:t>
        <w:br/>
        <w:br/>
        <w:t>2006.08-2007.02海南省海口市美兰区委副书记(正处级)</w:t>
        <w:br/>
        <w:br/>
        <w:t>2007.02-2010.04海南省海口市龙华区委副书记、区政府区长(2008.07-2010.05在北京科技大学与美国德克萨斯大学阿灵顿分校工商管理硕士学位专业学习，获得工商管理硕士学位)</w:t>
        <w:br/>
        <w:br/>
        <w:t>2010.04-2012.01中共海口市龙华区委书记</w:t>
        <w:br/>
        <w:br/>
        <w:t>2012.01-2012.07中共海口市委常委，海口市龙华区委书记；</w:t>
        <w:br/>
        <w:br/>
        <w:t>2012.07-2012.12琼海市人民政府副市长、代市长；</w:t>
        <w:br/>
        <w:br/>
        <w:t>2012.12——琼海市人民政府市长。</w:t>
        <w:br/>
        <w:br/>
      </w:r>
    </w:p>
    <w:p/>
    <w:p>
      <w:pPr>
        <w:pStyle w:val="Heading3"/>
      </w:pPr>
      <w:r>
        <w:t xml:space="preserve">海南省  省直辖县  琼海市  </w:t>
      </w:r>
    </w:p>
    <w:p>
      <w:r>
        <w:rPr>
          <w:i/>
        </w:rPr>
        <w:t>何琼妹    海南省琼海市委书记</w:t>
      </w:r>
    </w:p>
    <w:p>
      <w:r>
        <w:t>性别:  女</w:t>
      </w:r>
    </w:p>
    <w:p>
      <w:r>
        <w:t>生年：  1969年05月</w:t>
      </w:r>
    </w:p>
    <w:p>
      <w:r>
        <w:t>籍贯:  海南海口人</w:t>
      </w:r>
    </w:p>
    <w:p>
      <w:r>
        <w:t>学历:  博士</w:t>
      </w:r>
    </w:p>
    <w:p>
      <w:r>
        <w:t xml:space="preserve">简历:  </w:t>
        <w:br/>
        <w:t>何琼妹，女，汉族，1969年5月出生，海南海口人，研究生学历，经济学博士学位，高级审计师，1991年7月参加工作，1999年7月加入中国共产党。</w:t>
        <w:br/>
        <w:br/>
        <w:t>历任海南省审计厅经贸审计处副处长、财政审计处副处长，省审计培训中心主任(正处级)，省审计厅综合办公室副主任(借调)。2009年4月海南省审计厅副厅长、党组成员。</w:t>
        <w:br/>
        <w:br/>
        <w:t>2011年11月海南省审计厅副厅长、党组成员兼纪检组组长。</w:t>
        <w:br/>
        <w:br/>
        <w:t>2014年10月海南省文昌市委副书记、副市长、代市长(副厅级)。</w:t>
        <w:br/>
        <w:br/>
        <w:t>2015年01月海南省文昌市委副书记、市长(副厅级)。</w:t>
        <w:br/>
        <w:br/>
        <w:t>2016年09月海南省琼海市委书记。</w:t>
        <w:br/>
      </w:r>
    </w:p>
    <w:p/>
    <w:p>
      <w:pPr>
        <w:pStyle w:val="Heading3"/>
      </w:pPr>
      <w:r>
        <w:t xml:space="preserve">海南省  省直辖县  儋州市  </w:t>
      </w:r>
    </w:p>
    <w:p>
      <w:r>
        <w:rPr>
          <w:i/>
        </w:rPr>
        <w:t>张耕    海南省儋州市代理市长</w:t>
      </w:r>
    </w:p>
    <w:p>
      <w:r>
        <w:t>性别:  男</w:t>
      </w:r>
    </w:p>
    <w:p>
      <w:r>
        <w:t>生年：  1966年10月</w:t>
      </w:r>
    </w:p>
    <w:p>
      <w:r>
        <w:t>籍贯:  安徽亳州</w:t>
      </w:r>
    </w:p>
    <w:p>
      <w:r>
        <w:t>学历:  博士</w:t>
      </w:r>
    </w:p>
    <w:p>
      <w:r>
        <w:t xml:space="preserve">简历:  </w:t>
        <w:br/>
        <w:t>张耕，男，1966年11月出生，安徽亳州人，汉族，研究生学历，经济学博士学位，1994年7月参加工作，1988年6月加入中国共产党。</w:t>
        <w:br/>
        <w:br/>
        <w:t>1984.09--1988.09 安徽大学经济系经济学专业学习</w:t>
        <w:br/>
        <w:br/>
        <w:t>1988.09--1991.09 云南大学历史系经济史专业硕士研究生学习</w:t>
        <w:br/>
        <w:br/>
        <w:t>1991.09--1994.07 中国社会科学院研究生院经济系中国经济史专业博士研究生学习</w:t>
        <w:br/>
        <w:br/>
        <w:t>1994.07--1996.02 海南省三亚市委办公室秘书</w:t>
        <w:br/>
        <w:br/>
        <w:t>1996.02--1998.02 海南省三亚市规划局副局长、党组成员</w:t>
        <w:br/>
        <w:br/>
        <w:t>1998.02--1998.08 海南省工商联(总商会)调研信息部副部长</w:t>
        <w:br/>
        <w:br/>
        <w:t>1998.08--2003.09 海南省工商联(总商会)调研信息部部长、办公室主任</w:t>
        <w:br/>
        <w:br/>
        <w:t>2003.09--2004.12 海南省人民检察院政治部综合处处长</w:t>
        <w:br/>
        <w:br/>
        <w:t>2004.12--2005.06 海南政法职业学院党委副书记(主持日常工作)</w:t>
        <w:br/>
        <w:br/>
        <w:t>2005.06--2010.07 海南政法职业学院党委书记(副厅级)</w:t>
        <w:br/>
        <w:br/>
        <w:t>2010.07-2012.07 海南省西南中沙群岛工委书记(副厅级)</w:t>
        <w:br/>
        <w:br/>
        <w:t>2012.07-- 海南省三沙市委副书记，市政府常务副市长</w:t>
        <w:br/>
        <w:br/>
        <w:t>2014.11—儋州市委副书记、提名市长</w:t>
        <w:br/>
        <w:br/>
        <w:t>2014.11.28—儋州市人民政府代理市长</w:t>
        <w:br/>
      </w:r>
    </w:p>
    <w:p/>
    <w:p>
      <w:pPr>
        <w:pStyle w:val="Heading3"/>
      </w:pPr>
      <w:r>
        <w:t xml:space="preserve">海南省  省直辖县  儋州市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海南省  省直辖县  文昌市  </w:t>
      </w:r>
    </w:p>
    <w:p>
      <w:r>
        <w:rPr>
          <w:i/>
        </w:rPr>
        <w:t>王晓桥    海南省文昌市市长</w:t>
      </w:r>
    </w:p>
    <w:p>
      <w:r>
        <w:t>性别:  男</w:t>
      </w:r>
    </w:p>
    <w:p>
      <w:r>
        <w:t>生年：  1964年04月</w:t>
      </w:r>
    </w:p>
    <w:p>
      <w:r>
        <w:t>籍贯:  湖南衡阳人</w:t>
      </w:r>
    </w:p>
    <w:p>
      <w:r>
        <w:t>学历:  学士</w:t>
      </w:r>
    </w:p>
    <w:p>
      <w:r>
        <w:t xml:space="preserve">简历:  </w:t>
        <w:br/>
        <w:t>1964年4月出生，湖南衡阳人，汉族，大学学历，理学学士学位，1984年7月参加工作，1989年4月加入中国共产党。历任海南省农业机械研究所副所长（副处级），省农业机械化研究所（农业机械化技术推广站）所（站）长（正处级），省农业厅农业机械化管理处处长，省农业厅农业机械化管理处（省农业机械化管理局）处长（局长），省农业厅副厅长、省乡镇企业局（省农产品加工局、省休闲农业发展局）局长，浙江省宁波市北仑区人民政府副区长（挂职锻炼），海南省农业厅副厅长、党组成员、党组纪检组组长、省乡镇企业局（省农产品加工局、省休闲农业发展局）局长。2016年8月任海南省文昌市委委员、常委、副书记，市人民政府市长候选人（副厅级）。2016年9月至今任文昌市委委员、常委、副书记，文昌市人民政府副市长、代理市长、市政府党组书记。</w:t>
        <w:br/>
        <w:br/>
        <w:t>11月20日下午，文昌市第十五届人民代表大会第一次会议胜利闭幕，大会选举王晓桥为文昌市人民政府市长。</w:t>
        <w:br/>
      </w:r>
    </w:p>
    <w:p/>
    <w:p>
      <w:pPr>
        <w:pStyle w:val="Heading3"/>
      </w:pPr>
      <w:r>
        <w:t xml:space="preserve">海南省  省直辖县  文昌市  </w:t>
      </w:r>
    </w:p>
    <w:p>
      <w:r>
        <w:rPr>
          <w:i/>
        </w:rPr>
        <w:t>陈笑波    海南省文昌市委书记</w:t>
      </w:r>
    </w:p>
    <w:p>
      <w:r>
        <w:t>性别:  男</w:t>
      </w:r>
    </w:p>
    <w:p>
      <w:r>
        <w:t>生年：  1965年10月</w:t>
      </w:r>
    </w:p>
    <w:p>
      <w:r>
        <w:t>籍贯:  江西樟树</w:t>
      </w:r>
    </w:p>
    <w:p>
      <w:r>
        <w:t>学历:  学士</w:t>
      </w:r>
    </w:p>
    <w:p>
      <w:r>
        <w:t xml:space="preserve">简历:  </w:t>
        <w:br/>
        <w:t>陈笑波，男，1965年11月出生，汉族，江西樟树人，大学学历，法学学士学位，1988年7月参加工作，1991年1月加入中国共产党。</w:t>
        <w:br/>
        <w:br/>
        <w:t>1984.09--1988.07华东政法学院法律系刑侦专业学习</w:t>
        <w:br/>
        <w:br/>
        <w:t>1988.07--1989.09江西省公安厅干部(其间:1988.07-1989.08在丰城市公安局刑警队锻炼)</w:t>
        <w:br/>
        <w:br/>
        <w:t>1989.09--1992.06江西省公安厅政治部宣传科科员</w:t>
        <w:br/>
        <w:br/>
        <w:t>1992.06--1993.01江西省公安厅政治部宣传科副主任科员</w:t>
        <w:br/>
        <w:br/>
        <w:t>1993.01--1993.08海南省公安厅出入境管理处政秘科副主任科员</w:t>
        <w:br/>
        <w:br/>
        <w:t>1993.08--1996.04海南省公安厅出入境管理处政秘科副科长</w:t>
        <w:br/>
        <w:br/>
        <w:t>1996.04--1996.06海南省公安厅出入境管理处秘书科主任科员</w:t>
        <w:br/>
        <w:br/>
        <w:t>1996.06--1997.05琼山市东山镇党委副书记、镇长</w:t>
        <w:br/>
        <w:br/>
        <w:t>1997.05--1999.04琼山市东山镇党委书记、镇长</w:t>
        <w:br/>
        <w:br/>
        <w:t>(1996.10-1998.10在中国社科院财贸经济系国际贸易专业在职研究生课程班学习)</w:t>
        <w:br/>
        <w:br/>
        <w:t>1999.04--2000.08琼山市东山镇党委书记、人大主席</w:t>
        <w:br/>
        <w:br/>
        <w:t>2000.08--2002.12琼山市委常委、纪委书记</w:t>
        <w:br/>
        <w:br/>
        <w:t>2002.12--2003.07海口市琼山区委副书记、纪委书记</w:t>
        <w:br/>
        <w:br/>
        <w:t>2003.07--2004.06海口市委组织部副部长</w:t>
        <w:br/>
        <w:br/>
        <w:t>2004.06--2006.03海口市委组织部副部长、市委党史研究室主任(正处级)</w:t>
        <w:br/>
        <w:br/>
        <w:t>2006.03--2006.08海口市委组织部副部长(正处级)</w:t>
        <w:br/>
        <w:br/>
        <w:t>2006.08--2006.12海口市秀英区委副书记、区政府代区长</w:t>
        <w:br/>
        <w:br/>
        <w:t>2006.12--2007.02海口市秀英区委副书记、区政府区长</w:t>
        <w:br/>
        <w:br/>
        <w:t>2007.02--2009.08海口市秀英区委书记</w:t>
        <w:br/>
        <w:br/>
        <w:t>2009.08--2012.08澄迈县委副书记，县政府县长(副厅级)</w:t>
        <w:br/>
        <w:br/>
        <w:t>2012.08--2015.01屯昌县委书记(副厅级)</w:t>
        <w:br/>
        <w:br/>
        <w:t>2015.01--文昌市委委员、常委、书记(副厅级)</w:t>
        <w:br/>
      </w:r>
    </w:p>
    <w:p/>
    <w:p>
      <w:pPr>
        <w:pStyle w:val="Heading3"/>
      </w:pPr>
      <w:r>
        <w:t xml:space="preserve">海南省  省直辖县  东方市  </w:t>
      </w:r>
    </w:p>
    <w:p>
      <w:r>
        <w:rPr>
          <w:i/>
        </w:rPr>
        <w:t>邓敏    海南省东方市市长</w:t>
      </w:r>
    </w:p>
    <w:p>
      <w:r>
        <w:t>性别:  男</w:t>
      </w:r>
    </w:p>
    <w:p>
      <w:r>
        <w:t>生年：  1964年09月</w:t>
      </w:r>
    </w:p>
    <w:p>
      <w:r>
        <w:t>籍贯:  海南陵水</w:t>
      </w:r>
    </w:p>
    <w:p>
      <w:r>
        <w:t>学历:  学士</w:t>
      </w:r>
    </w:p>
    <w:p>
      <w:r>
        <w:t xml:space="preserve">简历:  </w:t>
        <w:br/>
        <w:t>1983.09--1987.08  广东民族学院中文专业学习</w:t>
        <w:br/>
        <w:br/>
        <w:t>1987.08--1988.01  海南自治州政协办公室科员</w:t>
        <w:br/>
        <w:br/>
        <w:t>1988.01--1990.05  海南(1988.04后为海南省)陵水县政协办公室科员</w:t>
        <w:br/>
        <w:br/>
        <w:t>1990.05--1993.11  海南省陵水县委组织部科员</w:t>
        <w:br/>
        <w:br/>
        <w:t>1993.11--1994.04  海南省陵水县委组织部副科级组织员</w:t>
        <w:br/>
        <w:br/>
        <w:t>1994.04--1997.05  海南省委组织部组织处副主任科员</w:t>
        <w:br/>
        <w:br/>
        <w:t>1997.05--2003.04  海南省委组织部市县干部处主任科员(其</w:t>
        <w:br/>
        <w:br/>
        <w:t>间:1998.09--2000.07在北京师范大学经济专业研究生课程班学习；</w:t>
        <w:br/>
        <w:br/>
        <w:t>2001.08--2003.03在临高县政府挂职锻炼，任副县长）</w:t>
        <w:br/>
        <w:br/>
        <w:t>2003.04--2005.05  海南省委组织部市县干部处助理调研员</w:t>
        <w:br/>
        <w:br/>
        <w:t>2005.05--2006.12  海南省委组织部干部一处副处长</w:t>
        <w:br/>
        <w:br/>
        <w:t>2006.12--2008.08  海南省儋州市委常委、组织部部长(副处级)</w:t>
        <w:br/>
        <w:br/>
        <w:t>2008.08--2009.10  海南省儋州市委组织部常务副部长(正处级)</w:t>
        <w:br/>
        <w:br/>
        <w:t>2009.10--2010.12  海南省昌江县委副书记(正处级)</w:t>
        <w:br/>
        <w:br/>
        <w:t>2010.12--2014.05  海南省昌江县委副书记、政法委书记(正处级)</w:t>
        <w:br/>
        <w:br/>
        <w:t>2014.05--2014.06  海南省东方市委副书记，市人民政府党组书记、副市长、代理市长</w:t>
        <w:br/>
        <w:br/>
        <w:t>2014.06--         海南省东方市委副书记，东方市人民政府市长、党组书记。</w:t>
        <w:br/>
      </w:r>
    </w:p>
    <w:p/>
    <w:p>
      <w:pPr>
        <w:pStyle w:val="Heading3"/>
      </w:pPr>
      <w:r>
        <w:t xml:space="preserve">海南省  省直辖县  东方市  </w:t>
      </w:r>
    </w:p>
    <w:p>
      <w:r>
        <w:rPr>
          <w:i/>
        </w:rPr>
        <w:t>吉明江    海南省东方市委书记</w:t>
      </w:r>
    </w:p>
    <w:p>
      <w:r>
        <w:t>性别:  男</w:t>
      </w:r>
    </w:p>
    <w:p>
      <w:r>
        <w:t>生年：  1963年04月</w:t>
      </w:r>
    </w:p>
    <w:p>
      <w:r>
        <w:t>籍贯:  海南乐东</w:t>
      </w:r>
    </w:p>
    <w:p>
      <w:r>
        <w:t>学历:  本科</w:t>
      </w:r>
    </w:p>
    <w:p>
      <w:r>
        <w:t xml:space="preserve">简历:  </w:t>
        <w:br/>
        <w:t>1981.09——1984.07广东省海南自治州师专中文系学习；</w:t>
        <w:br/>
        <w:br/>
        <w:t>1984.07——1986.12广东省海南乐东中学教师；</w:t>
        <w:br/>
        <w:br/>
        <w:t>1986.12——1987.07广东省海南乐东中学教师，团委副书记；</w:t>
        <w:br/>
        <w:br/>
        <w:t>1987.07——1990.07 广东省（1988.04后为海南省）共青团乐东县委副书记；</w:t>
        <w:br/>
        <w:br/>
        <w:t>1990.07——1993.05海南省共青团乐东县委书记；</w:t>
        <w:br/>
        <w:br/>
        <w:t>1993.05——1995.01 乐东县志仲镇委副书记、镇长；</w:t>
        <w:br/>
        <w:br/>
        <w:t>1995.01——1998.02 乐东县千家镇委书记、镇长（其间：1993.09-1996.07中央党校函授学院经济管理专业本科班学习）；</w:t>
        <w:br/>
        <w:br/>
        <w:t>1998.02——1999.03 乐东县委常委、千家镇委书记、镇长；</w:t>
        <w:br/>
        <w:br/>
        <w:t>1999.03——2000.11 乐东县委常委、县长助理；</w:t>
        <w:br/>
        <w:br/>
        <w:t>2000.11——2001.04 乐东县委常委、黄流镇委书记；</w:t>
        <w:br/>
        <w:br/>
        <w:t>2001.04——2001.10 白沙县委副书记、副县长、代县长；</w:t>
        <w:br/>
        <w:br/>
        <w:t>2001.10——2006.09 白沙县委副书记、县长；</w:t>
        <w:br/>
        <w:br/>
        <w:t>2006.09——2009.11 昌江县委副书记、县长（副厅级，2008年4月21日公示）；</w:t>
        <w:br/>
        <w:br/>
        <w:t>2009.11——2012.08 中共东方市委副书记、市人民政府市长（副厅级）；</w:t>
        <w:br/>
        <w:br/>
        <w:t>2012.08——2014.05 中共东方市委副书记、市人民政府市长（副厅级），拟晋升正厅级 。</w:t>
        <w:br/>
        <w:br/>
        <w:t>2014.05 ——至今 中共东方市委书记（正厅级）。</w:t>
        <w:br/>
      </w:r>
    </w:p>
    <w:p/>
    <w:p>
      <w:pPr>
        <w:pStyle w:val="Heading3"/>
      </w:pPr>
      <w:r>
        <w:t xml:space="preserve">海南省  省直辖县  五指山市  </w:t>
      </w:r>
    </w:p>
    <w:p>
      <w:r>
        <w:rPr>
          <w:i/>
        </w:rPr>
        <w:t>陈振聪    海南省五指山市市长</w:t>
      </w:r>
    </w:p>
    <w:p>
      <w:r>
        <w:t>性别:  男</w:t>
      </w:r>
    </w:p>
    <w:p>
      <w:r>
        <w:t>生年：  1964年11月</w:t>
      </w:r>
    </w:p>
    <w:p>
      <w:r>
        <w:t>籍贯:  海南陵水</w:t>
      </w:r>
    </w:p>
    <w:p>
      <w:r>
        <w:t>学历:  学士</w:t>
      </w:r>
    </w:p>
    <w:p>
      <w:r>
        <w:t xml:space="preserve">简历:  </w:t>
        <w:br/>
        <w:t>1983.09--1987.07 广东省民族学院政治系政治理论专业学习</w:t>
        <w:br/>
        <w:br/>
        <w:t>1987.07--1988.01 海南黎族苗族自治州税务局人事教育科科员</w:t>
        <w:br/>
        <w:br/>
        <w:t>1988.01--1988.04 海南三亚市税务局办公室科员</w:t>
        <w:br/>
        <w:br/>
        <w:t>1988.04--1989.08 海南省三亚市税务局办公室科员</w:t>
        <w:br/>
        <w:br/>
        <w:t>1989.08--1993.02 海南省三亚市税务局人事教育科副科长</w:t>
        <w:br/>
        <w:br/>
        <w:t>1993.02--1994.09 海南省三亚市税务局人事教育科科长</w:t>
        <w:br/>
        <w:br/>
        <w:t>1994.09--1996.08 海南省三亚市征税中心副主任(正科级)</w:t>
        <w:br/>
        <w:br/>
        <w:t>1996.08--1998.09 海南省三亚市地方税务局副局长(正科级) (1995.08-1997.12在中央党校函授学院本科班经济专业学习)</w:t>
        <w:br/>
        <w:br/>
        <w:t>1998.09--2001.08 海南省三亚地方税务局党组成员、副局长(副处级 (1998.09-2000.07在北京师范大学经济学院工商管理专业硕士研究生课程班学习)</w:t>
        <w:br/>
        <w:br/>
        <w:t>2001.08--2003.04 海南省三亚地方税务局党组成员、副局长(正处级)</w:t>
        <w:br/>
        <w:br/>
        <w:t>2003.04--2009.03 海南省儋州地方税务局局长、党组书记(正处级)</w:t>
        <w:br/>
        <w:br/>
        <w:t>2009.03--2011.04 海南省三亚地方税务局局长、党组书记(正处级) (其间：2010.05--2011.05在浙江省温州市永嘉县挂职锻炼，任县委常委、副县长)</w:t>
        <w:br/>
        <w:br/>
        <w:t>2011.04--2011.05 海南省五指山市委副书记，市人民政府党组书记</w:t>
        <w:br/>
        <w:br/>
        <w:t>2011.05--2011.06 海南省五指山市委副书记，市人民政府副市长、代理市长、党组书记</w:t>
        <w:br/>
        <w:br/>
        <w:t xml:space="preserve">2011.06-- 海南省五指山市委副书记，市人民政府市长、党组书记 </w:t>
        <w:br/>
      </w:r>
    </w:p>
    <w:p/>
    <w:p>
      <w:pPr>
        <w:pStyle w:val="Heading3"/>
      </w:pPr>
      <w:r>
        <w:t xml:space="preserve">海南省  省直辖县  五指山市  </w:t>
      </w:r>
    </w:p>
    <w:p>
      <w:r>
        <w:rPr>
          <w:i/>
        </w:rPr>
        <w:t>宋少华    海南省五指山市委书记</w:t>
      </w:r>
    </w:p>
    <w:p>
      <w:r>
        <w:t>性别:  男</w:t>
      </w:r>
    </w:p>
    <w:p>
      <w:r>
        <w:t>生年：  1966年06月</w:t>
      </w:r>
    </w:p>
    <w:p>
      <w:r>
        <w:t>籍贯:  河北任丘</w:t>
      </w:r>
    </w:p>
    <w:p>
      <w:r>
        <w:t>学历:  学士</w:t>
      </w:r>
    </w:p>
    <w:p>
      <w:r>
        <w:t xml:space="preserve">简历:  </w:t>
        <w:br/>
        <w:t>宋少华，男，1966年7月出生，汉族，河北任丘人，北京农业大学农学学士学历，1988年7月参加工作，1987年6月加入中国共产党。现任海南省五指山市委书记。</w:t>
        <w:br/>
        <w:br/>
        <w:t>1984.09--1988.07 北京农业大学农业经济系农业经营管理专业学习</w:t>
        <w:br/>
        <w:br/>
        <w:t>1988.07--1991.10 海南国营红明农场办公室科员(其间：1989.12评为助理农业经济师)</w:t>
        <w:br/>
        <w:br/>
        <w:t>1991.10--1993.01 海南省农垦总局(总公司)调研协调办公室科员</w:t>
        <w:br/>
        <w:br/>
        <w:t>1993.01--1997.02 海南省农垦总局(总公司)办公室副主任科员、主任科员(其间：1996.07-1997.02借调省委办公厅任秘书)</w:t>
        <w:br/>
        <w:br/>
        <w:t>1997.02--1998.11 海南省委办公厅正科级秘书</w:t>
        <w:br/>
        <w:br/>
        <w:t>1998.11--2001.06 海南省委办公厅副处级秘书</w:t>
        <w:br/>
        <w:br/>
        <w:t>2001.06--2002.01 海南省委政策研究室社会发展处处长</w:t>
        <w:br/>
        <w:br/>
        <w:t>2002.01--2004.03 海南省委政策研究室经济运行处处长</w:t>
        <w:br/>
        <w:br/>
        <w:t>2004.03--2004.09 海南省委办公厅综合处处长</w:t>
        <w:br/>
        <w:br/>
        <w:t>2004.09--2005.11 海南省委政策研究室副主任(试用期一年)</w:t>
        <w:br/>
        <w:br/>
        <w:t>2005.11--2007.08 海南省委政策研究室副主任</w:t>
        <w:br/>
        <w:br/>
        <w:t>2007.08--2010.02 海南省委政策研究室主任</w:t>
        <w:br/>
        <w:br/>
        <w:t>2010.02-- 海南省五指山市委书记（正厅级）</w:t>
        <w:br/>
      </w:r>
    </w:p>
    <w:p/>
    <w:p>
      <w:pPr>
        <w:pStyle w:val="Heading3"/>
      </w:pPr>
      <w:r>
        <w:t xml:space="preserve">海南省  省直辖县  万宁市  </w:t>
      </w:r>
    </w:p>
    <w:p>
      <w:r>
        <w:rPr>
          <w:i/>
        </w:rPr>
        <w:t>周高明    海南省万宁市长</w:t>
      </w:r>
    </w:p>
    <w:p>
      <w:r>
        <w:t>性别:  男</w:t>
      </w:r>
    </w:p>
    <w:p>
      <w:r>
        <w:t>生年：  1966年09月</w:t>
      </w:r>
    </w:p>
    <w:p>
      <w:r>
        <w:t>籍贯:  海南澄迈人</w:t>
      </w:r>
    </w:p>
    <w:p>
      <w:r>
        <w:t>学历:  硕士</w:t>
      </w:r>
    </w:p>
    <w:p>
      <w:r>
        <w:t xml:space="preserve">简历:  </w:t>
        <w:br/>
        <w:t>周高明，男，1966年10月出生，汉族，海南澄迈人，省委党校研究生学历，高级会计师，1986年8月参加工作，1995年10月加入中国共产党。</w:t>
        <w:br/>
        <w:br/>
        <w:t>1982.09--1986.07  海南琼台师范学校中师专业学习</w:t>
        <w:br/>
        <w:br/>
        <w:t>1986.07--1986.08  待分配</w:t>
        <w:br/>
        <w:br/>
        <w:t>1986.08--1988.11  海南(1988.04后为海南省)琼台师范学校总务处会计</w:t>
        <w:br/>
        <w:br/>
        <w:t>1988.11--1989.07  海南省外币免税商品供应公司营业员</w:t>
        <w:br/>
        <w:br/>
        <w:t>1989.07--1990.04  海南省三亚市富亚经济开发贸易公司职员(1986.09--1989.08在海南教育学院数学系数学专业函授专科学习)</w:t>
        <w:br/>
        <w:br/>
        <w:t>1990.04--1997.09  海南省三亚市财政局(财政税务局)市税收财务大检查办公室、人事教育科、会计事务科科员(其间：1993.08--1995.12在中央党校经济管理专业函授本科学习；1994.10晋升会计师任职资格；</w:t>
        <w:br/>
        <w:br/>
        <w:t>1995.05--1996.04在三亚市林旺镇林新村挂职锻炼任村委会副主任)</w:t>
        <w:br/>
        <w:br/>
        <w:t>1997.09--1999.12  海南省三亚市财政税务局(财政局)会计事务科副科长</w:t>
        <w:br/>
        <w:br/>
        <w:t>1999.12--2002.04  海南省三亚市财政局会计管理办公室主任(正科级)</w:t>
        <w:br/>
        <w:br/>
        <w:t>2002.04--2004.10  海南省三亚市财政局预算科科长(其间:2000.09--2003.05在海南省委党校经济管理专业学习)</w:t>
        <w:br/>
        <w:br/>
        <w:t>2004.10--2005.12  海南省三亚市财政局副局长、党组成员(试用期一年，其间：2005.12晋升高级会计师任职资格)</w:t>
        <w:br/>
        <w:br/>
        <w:t>2005.12--2007.02  海南省三亚市财政局副局长、党组成员</w:t>
        <w:br/>
        <w:br/>
        <w:t>2007.02--2012.01  海南省三亚市财政局局长、党组书记</w:t>
        <w:br/>
        <w:br/>
        <w:t>2012.01--2014.11  海南省三亚市政府副市长</w:t>
        <w:br/>
        <w:br/>
        <w:t>2014.11--2014.12  海南省万宁市委副书记</w:t>
        <w:br/>
        <w:br/>
        <w:t>2014.12--2015.01  海南省万宁市委副书记、市政府副市长、代理市长</w:t>
        <w:br/>
        <w:br/>
        <w:t>2015.01--         海南省万宁市委副书记、市政府市长</w:t>
        <w:br/>
      </w:r>
    </w:p>
    <w:p/>
    <w:p>
      <w:pPr>
        <w:pStyle w:val="Heading3"/>
      </w:pPr>
      <w:r>
        <w:t xml:space="preserve">海南省  省直辖县  万宁市  </w:t>
      </w:r>
    </w:p>
    <w:p>
      <w:r>
        <w:rPr>
          <w:i/>
        </w:rPr>
        <w:t>张美文    海南省万宁市委书记</w:t>
      </w:r>
    </w:p>
    <w:p>
      <w:r>
        <w:t>性别:  男</w:t>
      </w:r>
    </w:p>
    <w:p>
      <w:r>
        <w:t>生年：  1968年06月</w:t>
      </w:r>
    </w:p>
    <w:p>
      <w:r>
        <w:t>籍贯:  湖北蕲春</w:t>
      </w:r>
    </w:p>
    <w:p>
      <w:r>
        <w:t>学历:  博士</w:t>
      </w:r>
    </w:p>
    <w:p>
      <w:r>
        <w:t xml:space="preserve">简历:  </w:t>
        <w:br/>
        <w:t xml:space="preserve">张美文，男，1968年7月出生，汉族，湖北蕲春人，研究生学历，经济学博士，1990年7月参加工作，1995年11月加入中国共产党。  　　 </w:t>
        <w:br/>
        <w:br/>
        <w:t xml:space="preserve">1986.09--1990.07  中南财经大学农业经济系农业财政信用专业学习  </w:t>
        <w:br/>
        <w:br/>
        <w:t xml:space="preserve">1990.07--1993.08  海南省财税学校教师  </w:t>
        <w:br/>
        <w:br/>
        <w:t xml:space="preserve">1993.08--1994.05  海南省洋浦经济开发区财税局干部  </w:t>
        <w:br/>
        <w:br/>
        <w:t xml:space="preserve">1994.05--1996.04  海南省洋浦经济开发区财税局预算管理四级主办(其间：1994.11晋升经济师、会计师任职资格)  </w:t>
        <w:br/>
        <w:br/>
        <w:t xml:space="preserve">1996.04--1998.04  海南省洋浦经济开发区财税局预算管理三级主办(副科级)  </w:t>
        <w:br/>
        <w:br/>
        <w:t xml:space="preserve">1998.04--1999.06  海南省财政厅预算处副主任科员  </w:t>
        <w:br/>
        <w:br/>
        <w:t xml:space="preserve">1999.06--2002.05  海南省财政厅预算处主任科员  </w:t>
        <w:br/>
        <w:br/>
        <w:t xml:space="preserve">2002.05--2005.08  海南省财政厅预算处副处长(其间：2005.06晋升高级会计师任职资格)  </w:t>
        <w:br/>
        <w:br/>
        <w:t xml:space="preserve">2005.08--2006.03  海南省财政厅预算处处长(试用期一年)  </w:t>
        <w:br/>
        <w:br/>
        <w:t xml:space="preserve">2006.03--2010.08  海南省海口市财政局局长、党组书记  </w:t>
        <w:br/>
        <w:br/>
        <w:t xml:space="preserve">(2004.09-2006.06在中南财经政法大学工商管理硕士专业学习)  </w:t>
        <w:br/>
        <w:br/>
        <w:t xml:space="preserve">2010.08--2011.11  海南省财政厅副厅长(试用期一年)、党组成员  </w:t>
        <w:br/>
        <w:br/>
        <w:t xml:space="preserve">2011.11--2011.11  海南省财政厅副厅长、党组成员  </w:t>
        <w:br/>
        <w:br/>
        <w:t xml:space="preserve">2011.11--2012.06  儋州市委常委,市政府副市长  </w:t>
        <w:br/>
        <w:br/>
        <w:t xml:space="preserve">(2007.09-2011.12在中南财经政法大学产业经济学专业学习)  </w:t>
        <w:br/>
        <w:br/>
        <w:t xml:space="preserve">2012.06--2012.12  万宁市委副书记、市政府副市长、代理市长（副厅级） </w:t>
        <w:br/>
        <w:br/>
        <w:t>2012.12-- 2014.11 万宁市委副书记、市政府市长(副厅级)</w:t>
        <w:br/>
        <w:br/>
        <w:t>2014.11-- 万宁市委书记(副厅级)</w:t>
        <w:br/>
      </w:r>
    </w:p>
    <w:p/>
    <w:p>
      <w:pPr>
        <w:pStyle w:val="Heading3"/>
      </w:pPr>
      <w:r>
        <w:t xml:space="preserve">海南省  省直辖县  定安县  </w:t>
      </w:r>
    </w:p>
    <w:p>
      <w:r>
        <w:rPr>
          <w:i/>
        </w:rPr>
        <w:t>符立东    海南省定安县县长</w:t>
      </w:r>
    </w:p>
    <w:p>
      <w:r>
        <w:t>性别:  男</w:t>
      </w:r>
    </w:p>
    <w:p>
      <w:r>
        <w:t>生年：  1967年07月</w:t>
      </w:r>
    </w:p>
    <w:p>
      <w:r>
        <w:t>籍贯:  海南儋州</w:t>
      </w:r>
    </w:p>
    <w:p>
      <w:r>
        <w:t>学历:  学士</w:t>
      </w:r>
    </w:p>
    <w:p>
      <w:r>
        <w:t xml:space="preserve">简历:  </w:t>
        <w:br/>
        <w:t>符立东，男，1967年8月出生，汉族，海南儋州人，研究生学历、理学学士学位，1989年1月参加工作，1991年7月加入中国共产党。历任省委办公厅信息督查处主任科员、督查室副主任，万宁市委常委、秘书长、组织部长，市政府副市长，市委副书记。现任中共定安县委副书记、县人民政府县长。</w:t>
        <w:br/>
      </w:r>
    </w:p>
    <w:p/>
    <w:p>
      <w:pPr>
        <w:pStyle w:val="Heading3"/>
      </w:pPr>
      <w:r>
        <w:t xml:space="preserve">海南省  省直辖县  定安县  </w:t>
      </w:r>
    </w:p>
    <w:p>
      <w:r>
        <w:rPr>
          <w:i/>
        </w:rPr>
        <w:t>陈军    海南省定安县委书记</w:t>
      </w:r>
    </w:p>
    <w:p>
      <w:r>
        <w:t>性别:  男</w:t>
      </w:r>
    </w:p>
    <w:p>
      <w:r>
        <w:t>生年：  1963年12月</w:t>
      </w:r>
    </w:p>
    <w:p>
      <w:r>
        <w:t>籍贯:  海南海口</w:t>
      </w:r>
    </w:p>
    <w:p>
      <w:r>
        <w:t>学历:  本科</w:t>
      </w:r>
    </w:p>
    <w:p>
      <w:r>
        <w:t xml:space="preserve">简历:  </w:t>
        <w:br/>
        <w:t>陈军，男，1964年1月出生，海南海口人，汉族，中央党校大学学历，1982年12月参加工作，1984年4月加入中国共产党。历任海南省商贸厅对外联络处处长，省综治办综合处处长，三亚市委副秘书长、政法委副书记、政法委书记，三亚市委常委、政法委书记，海口市委常委、宣传部部长，海口市委副书记、政法委书记，海南省委群众工作部副部长(负责常务工作，正厅级)、省信访局局长，省人民政府副秘书长、办公厅党组成员。现任中共定安县委书记(正厅级)。</w:t>
        <w:br/>
      </w:r>
    </w:p>
    <w:p/>
    <w:p>
      <w:pPr>
        <w:pStyle w:val="Heading3"/>
      </w:pPr>
      <w:r>
        <w:t xml:space="preserve">海南省  省直辖县  屯昌县  </w:t>
      </w:r>
    </w:p>
    <w:p>
      <w:r>
        <w:rPr>
          <w:i/>
        </w:rPr>
        <w:t>匡文胜    海南省</w:t>
      </w:r>
    </w:p>
    <w:p>
      <w:r>
        <w:t xml:space="preserve">性别:  </w:t>
      </w:r>
    </w:p>
    <w:p>
      <w:r>
        <w:t>生年：  1969年09月</w:t>
      </w:r>
    </w:p>
    <w:p>
      <w:r>
        <w:t>籍贯:  湖南祁东</w:t>
      </w:r>
    </w:p>
    <w:p>
      <w:r>
        <w:t>学历:  学士</w:t>
      </w:r>
    </w:p>
    <w:p>
      <w:r>
        <w:t xml:space="preserve">简历:  </w:t>
        <w:br/>
        <w:t>匡文胜，男，1969年10月出生，湖南祁东人，汉族，大学学历，工学学士学位，1992年7月参加工作，1995年6月加入中国共产党。</w:t>
        <w:br/>
        <w:br/>
        <w:t>历任海南省乐东县委组织部副部长、县直属机关工委书记，乐东县抱由镇党委书记，乐东县九所镇党委书记，屯昌县委常委、组织部部长，屯昌县委常委、县人民政府副县长，北京市海淀区党委书记助理（挂职锻炼），海南省定安县委常委，县人民政府副县长。</w:t>
        <w:br/>
        <w:br/>
        <w:t>2015.02中共屯昌县委委员、常委、副书记，代县长。</w:t>
        <w:br/>
        <w:br/>
        <w:t>2015.03任中共屯昌县委委员、常委、副书记，县长。</w:t>
        <w:br/>
        <w:br/>
        <w:t xml:space="preserve"> </w:t>
        <w:br/>
      </w:r>
    </w:p>
    <w:p/>
    <w:p>
      <w:pPr>
        <w:pStyle w:val="Heading3"/>
      </w:pPr>
      <w:r>
        <w:t xml:space="preserve">海南省  省直辖县  屯昌县  </w:t>
      </w:r>
    </w:p>
    <w:p>
      <w:r>
        <w:rPr>
          <w:i/>
        </w:rPr>
        <w:t>田志强    海南省</w:t>
      </w:r>
    </w:p>
    <w:p>
      <w:r>
        <w:t>性别:  男</w:t>
      </w:r>
    </w:p>
    <w:p>
      <w:r>
        <w:t>生年：  1969年02月</w:t>
      </w:r>
    </w:p>
    <w:p>
      <w:r>
        <w:t>籍贯:  山东邹县</w:t>
      </w:r>
    </w:p>
    <w:p>
      <w:r>
        <w:t>学历:  学士</w:t>
      </w:r>
    </w:p>
    <w:p>
      <w:r>
        <w:t xml:space="preserve">简历:  </w:t>
        <w:br/>
        <w:t xml:space="preserve">男，1969年03月出生，山东邹县人，汉族，市委党校研究生学历，工学学士学位，1991年7月参加工作，1995年6月加入中国共产党。历任海南省委办公厅正处级干部，省人民政府办公厅一处处长，省人民政府办公厅副主任、党组成员兼党组纪检组组长，海南省委副秘书长，省委财经领导小组办公室(省委农村工作领导小组办公室)主任，现任中共屯昌县委委员、常委、书记(正厅级)。   </w:t>
        <w:br/>
        <w:br/>
      </w:r>
    </w:p>
    <w:p/>
    <w:p>
      <w:pPr>
        <w:pStyle w:val="Heading3"/>
      </w:pPr>
      <w:r>
        <w:t xml:space="preserve">海南省  省直辖县  澄迈县  </w:t>
      </w:r>
    </w:p>
    <w:p>
      <w:r>
        <w:rPr>
          <w:i/>
        </w:rPr>
        <w:t>吉兆民    海南省澄迈县县长</w:t>
      </w:r>
    </w:p>
    <w:p>
      <w:r>
        <w:t>性别:  男</w:t>
      </w:r>
    </w:p>
    <w:p>
      <w:r>
        <w:t>生年：  1964年11月</w:t>
      </w:r>
    </w:p>
    <w:p>
      <w:r>
        <w:t>籍贯:  海南乐东</w:t>
      </w:r>
    </w:p>
    <w:p>
      <w:r>
        <w:t>学历:  学士</w:t>
      </w:r>
    </w:p>
    <w:p>
      <w:r>
        <w:t xml:space="preserve">简历:  </w:t>
        <w:br/>
        <w:t xml:space="preserve">吉兆民，男，汉族，1964年12月出生，海南乐东人，1987年7月参加工作，1997年9月加入中国共产党，全日制大学学历，工学学士学位，工程师。主持县政府全面工作，分管审计、监察、人事、机构编制、口岸管理工作。 </w:t>
        <w:br/>
        <w:br/>
        <w:t xml:space="preserve">1982.09--1987.07 清华大学工程力学系流体力学专业学习 </w:t>
        <w:br/>
        <w:br/>
        <w:t xml:space="preserve">1987.07--1989.03 广东省人民医院心血管病研究所技术员 </w:t>
        <w:br/>
        <w:br/>
        <w:t xml:space="preserve">1989.03--1992.10 中国有色金属工业总公司金海集团公司职员 </w:t>
        <w:br/>
        <w:br/>
        <w:t xml:space="preserve">1992.10--1995.07 中国有色金属工业海南公司房地产经营开发部副经理(其间：1994.12晋升工程师任职资格) </w:t>
        <w:br/>
        <w:br/>
        <w:t xml:space="preserve">1995.07--2000.06 中国有色中外合资海宇锡板工业有限公司镀锡薄板厂营业部部长、总经理助理 </w:t>
        <w:br/>
        <w:br/>
        <w:t xml:space="preserve">2000.06--2002.04 海南省财政厅计算中心副主任 </w:t>
        <w:br/>
        <w:br/>
        <w:t xml:space="preserve">2002.04--2002.07 海南省财政厅信息中心主任 </w:t>
        <w:br/>
        <w:br/>
        <w:t xml:space="preserve">2002.07--2007.07 海南省财政厅信息中心主任兼省直单位会计管理中心(省财政国库支付局)电算管理处处长 </w:t>
        <w:br/>
        <w:br/>
        <w:t xml:space="preserve">2007.07--2008.09 海南省直单位会计管理中心(省财政国库支付局)电算处调研员兼省财政厅信息中心主任 </w:t>
        <w:br/>
        <w:br/>
        <w:t xml:space="preserve">2008.09--2009.11 海南省省直单位会计管理中心(省财政国库支付局)副主任(副局长，正处级) </w:t>
        <w:br/>
        <w:br/>
        <w:t xml:space="preserve">2009.11--2011.03 海南省地税局副局长(试用期一年)、党组成员 </w:t>
        <w:br/>
        <w:br/>
        <w:t xml:space="preserve">2011.03--2012.09 海南省地税局副局长、党组成员 </w:t>
        <w:br/>
        <w:br/>
        <w:t xml:space="preserve">2012.09-- 澄迈县委副书记，县政府县长(副厅级) </w:t>
        <w:br/>
        <w:br/>
        <w:t xml:space="preserve">海南省税务学会副会长(2011.07兼) </w:t>
        <w:br/>
        <w:br/>
      </w:r>
    </w:p>
    <w:p/>
    <w:p>
      <w:pPr>
        <w:pStyle w:val="Heading3"/>
      </w:pPr>
      <w:r>
        <w:t xml:space="preserve">海南省  省直辖县  澄迈县  </w:t>
      </w:r>
    </w:p>
    <w:p>
      <w:r>
        <w:rPr>
          <w:i/>
        </w:rPr>
        <w:t>杨思涛    海南省澄迈县委书记</w:t>
      </w:r>
    </w:p>
    <w:p>
      <w:r>
        <w:t>性别:  男</w:t>
      </w:r>
    </w:p>
    <w:p>
      <w:r>
        <w:t>生年：  1964年06月</w:t>
      </w:r>
    </w:p>
    <w:p>
      <w:r>
        <w:t>籍贯:  广东大埔</w:t>
      </w:r>
    </w:p>
    <w:p>
      <w:r>
        <w:t>学历:  博士</w:t>
      </w:r>
    </w:p>
    <w:p>
      <w:r>
        <w:t xml:space="preserve">简历:  </w:t>
        <w:br/>
        <w:t>杨思涛，男，汉族，广东大埔人，1964年7月出生于福建福州，1985年8月参加工作，1989年6月加入中国共产党，研究生学历，博士，工程师、高级经济师、研究员。</w:t>
        <w:br/>
        <w:br/>
        <w:t>1982.09--1985.07  广东石化高等专科学校轮机管理专业学习</w:t>
        <w:br/>
        <w:br/>
        <w:t>1985.08--1990.11  中国海洋石油南海西部公司通讯发讯台责任技术员、电源站站长</w:t>
        <w:br/>
        <w:br/>
        <w:t>1990.11--1993.05  中国海洋石油南海西部公司通讯发讯台副台长兼工会主席 (其间：1989.09-1992.07在湛江水产学院夜大应用电子技术专业学习)</w:t>
        <w:br/>
        <w:br/>
        <w:t>1993.05--1995.07  中国海洋石油南海西部公司通讯发讯台台长兼党支部书记</w:t>
        <w:br/>
        <w:br/>
        <w:t>1995.07--1999.06  中国海洋石油南海西部公司副处级干部，海南省保亭黎族苗族自治县挂职任副县长(其间：1996.04-1998.03在中国社会科学院研究生院企业管理专业硕士研究生班学习，获硕士学位）</w:t>
        <w:br/>
        <w:br/>
        <w:t>1999.06--2000.11  中国海洋石油南海西部公司海南化肥项目经理（正处级），海南保亭黎族苗族自治县挂职任副县长</w:t>
        <w:br/>
        <w:br/>
        <w:t>2000.11--2001.04  澄迈县人民政府副县长(正处级)、县长助理，兼老城开发区工委书记、管委会主任</w:t>
        <w:br/>
        <w:br/>
        <w:t>2001.04--2003.03  澄迈县委常委(正处级)、县长助理，兼老城开发区工委书记、管委会主任</w:t>
        <w:br/>
        <w:br/>
        <w:t>2003.03--2004.12  澄迈县委副书记(正处级)、县长助理、兼老城开发区工委书记、管委会主任</w:t>
        <w:br/>
        <w:br/>
        <w:t>2004.12--2005.03  澄迈县委副书记(正处级)、县人民政府代县长，兼老城开发区工委书记、管委会主任</w:t>
        <w:br/>
        <w:br/>
        <w:t>2005.03--2006.03  澄迈县委副书记，县人民政府县长，兼老城开发区工委书记，管委会主任(其间：2005.02-2008.01复旦大学历史学系专门史专业全日制博士研究生班学习，获历史学博士学位，研究方向：中外现代化进程研究；2005.04起任中国人民解放军海南陆军预备役步兵师高炮一团副团长）</w:t>
        <w:br/>
        <w:br/>
        <w:t>2006.03--2008.05  澄迈县委副书记、县人民政府县长，中国人民解放军海南陆军预备役步兵师高炮一团副团长</w:t>
        <w:br/>
        <w:br/>
        <w:t>2008.05--2009.08  澄迈县委书记，澄迈县人民武装部党委第一书记、澄迈县国防动员委员会第一主任（兼），中国人民解放军海南陆军预备役步兵师高炮一团副团长（其间：2009.06起任中国人民解放军海南陆军预备役步兵师政治部副主任）</w:t>
        <w:br/>
        <w:br/>
        <w:t xml:space="preserve">2009.08--2012.08  澄迈县委书记（副厅级），澄迈县人民武装部党委第一书记、澄迈县国防动员委员会第一主任（兼），中国人民解放军海南陆军预备役步兵师政治部副主任 </w:t>
        <w:br/>
        <w:br/>
        <w:t xml:space="preserve">2012.07--  海南省琼台交流合作基地建设领导小组副组长 </w:t>
        <w:br/>
        <w:br/>
        <w:t xml:space="preserve">2012.08--  澄迈县委书记（正厅级），澄迈县人民武装部党委第一书记、澄迈县国防动员委员会第一主任（兼），中国人民解放军海南陆军预备役步兵师政治部副主任 </w:t>
        <w:br/>
      </w:r>
    </w:p>
    <w:p/>
    <w:p>
      <w:pPr>
        <w:pStyle w:val="Heading3"/>
      </w:pPr>
      <w:r>
        <w:t xml:space="preserve">海南省  省直辖县  临高县  </w:t>
      </w:r>
    </w:p>
    <w:p>
      <w:r>
        <w:rPr>
          <w:i/>
        </w:rPr>
        <w:t>曹文    海南省临高县县长</w:t>
      </w:r>
    </w:p>
    <w:p>
      <w:r>
        <w:t>性别:  男</w:t>
      </w:r>
    </w:p>
    <w:p>
      <w:r>
        <w:t>生年：  1964年07月</w:t>
      </w:r>
    </w:p>
    <w:p>
      <w:r>
        <w:t>籍贯:  广东梅州</w:t>
      </w:r>
    </w:p>
    <w:p>
      <w:r>
        <w:t>学历:  学士</w:t>
      </w:r>
    </w:p>
    <w:p>
      <w:r>
        <w:t xml:space="preserve">简历:  </w:t>
        <w:br/>
        <w:t>曹文，男，汉族，广东梅州人，1964年8月出生，大学学历，1983年8月参加工作，1998年9月加入中国共产党。中共临高县委副书记、县政府县长、县委政法委书记。</w:t>
        <w:br/>
        <w:br/>
        <w:t>1980.07-1983.08 海南师范专科学校中文系学习</w:t>
        <w:br/>
        <w:br/>
        <w:t>1983.08-1989.09 儋州那大二中教师（其间：1985.09-1987.07 在广东教育学院中文专业本科班学习）</w:t>
        <w:br/>
        <w:br/>
        <w:t>1989.09-1993.04 海南洋浦规划办公室、开发办公室干部</w:t>
        <w:br/>
        <w:br/>
        <w:t>1993.04-1994.11 海南洋浦开发区综合办公室干部</w:t>
        <w:br/>
        <w:br/>
        <w:t>1994.11-1998.08 海南洋浦国有资产管理中心综合科科长、企业开发科科长</w:t>
        <w:br/>
        <w:br/>
        <w:t>1998.08-2001.01 海南洋浦管理局办公室主任科员</w:t>
        <w:br/>
        <w:br/>
        <w:t>2001.01-2001.09 海南洋浦经济开发区干冲区委书记</w:t>
        <w:br/>
        <w:br/>
        <w:t>2001.09-2005.03 海南洋浦经济开发区干冲区委书记、办事处主任</w:t>
        <w:br/>
        <w:br/>
        <w:t>2005.03-2005.11 海南洋浦经济开发区社会发展局局长（试用一年）</w:t>
        <w:br/>
        <w:br/>
        <w:t>2005.11-2007.01 临高县人民政府副县长（正处级）</w:t>
        <w:br/>
        <w:br/>
        <w:t>2007.01-2011.03 中共临高县委常委、临高县人民政府副县长（正处级）</w:t>
        <w:br/>
        <w:br/>
        <w:t>2011.03-2011.05 中共临高县委副书记（正处级）</w:t>
        <w:br/>
        <w:br/>
        <w:t>2011.03-2013.11 中共临高县委副书记、政法委书记（正处级）</w:t>
        <w:br/>
        <w:br/>
        <w:t>2013.11-2014.01    中共临高县委副书记、县政府代县长、县委政法委书记</w:t>
        <w:br/>
        <w:br/>
        <w:t>2014.01至今     中共临高县委副书记、县政府县长、县委政法委书记</w:t>
        <w:br/>
      </w:r>
    </w:p>
    <w:p/>
    <w:p>
      <w:pPr>
        <w:pStyle w:val="Heading3"/>
      </w:pPr>
      <w:r>
        <w:t xml:space="preserve">海南省  省直辖县  临高县  </w:t>
      </w:r>
    </w:p>
    <w:p>
      <w:r>
        <w:rPr>
          <w:i/>
        </w:rPr>
        <w:t>李江华    海南省临高县委书记</w:t>
      </w:r>
    </w:p>
    <w:p>
      <w:r>
        <w:t>性别:  男</w:t>
      </w:r>
    </w:p>
    <w:p>
      <w:r>
        <w:t>生年：  1965年02月</w:t>
      </w:r>
    </w:p>
    <w:p>
      <w:r>
        <w:t>籍贯:  汉族</w:t>
      </w:r>
    </w:p>
    <w:p>
      <w:r>
        <w:t>学历:  研究生</w:t>
      </w:r>
    </w:p>
    <w:p>
      <w:r>
        <w:t xml:space="preserve">简历:  </w:t>
        <w:br/>
        <w:t>李江华，男，1965年3月出生，汉族，海南乐东人，1982年11月参加工作，1987年10月加入中国共产党，中央党校研究生学历。</w:t>
        <w:br/>
        <w:br/>
        <w:t>现任中共临高县委书记(正厅级)。</w:t>
        <w:br/>
        <w:br/>
        <w:t>简历</w:t>
        <w:br/>
        <w:br/>
        <w:t>1982.11——1986.09，海南黎族苗族自治州税务局办事员(其间：1983.09—1986.07广东广播电视大学海南自治州分校商业企业管理专业学习);</w:t>
        <w:br/>
        <w:br/>
        <w:t>1986.09——1988.01，海南黎族苗族自治州团委青运史研究室负责人、宣传部负责人;</w:t>
        <w:br/>
        <w:br/>
        <w:t>1988.01——1989.09，共青团海南省三亚市委宣传部负责人;</w:t>
        <w:br/>
        <w:br/>
        <w:t>1989.09——1991.06，共青团海南省三亚市委宣传部副部长(其间：1990.04—1991.04在三亚市红旗镇委挂职锻炼任副书记);</w:t>
        <w:br/>
        <w:br/>
        <w:t>1991.06——1993.10，共青团海南省三亚市委副书记;</w:t>
        <w:br/>
        <w:br/>
        <w:t>1993.10——1998.04，共青团海南省三亚市委书记(其间：1995.08—1997.12在中央党校函授学院经济管理专业研究生学习);</w:t>
        <w:br/>
        <w:br/>
        <w:t>1998.04——1998.08，海南省三亚市委委员、共青团三亚市委书记;</w:t>
        <w:br/>
        <w:br/>
        <w:t>1998.08——2004.12，共青团海南省委副书记(其间：2003.05—2004.12在国家开发银行信用管理局挂职任副局长);</w:t>
        <w:br/>
        <w:br/>
        <w:t>2004.12——2006.09，海南省委统战部副部长;</w:t>
        <w:br/>
        <w:br/>
        <w:t>2006.09——2010.02，海南省五指山市委书记(副厅级);</w:t>
        <w:br/>
        <w:br/>
        <w:t>2010.02——2010.03，海南省儋州市委副书记、代市长(正厅级);</w:t>
        <w:br/>
        <w:br/>
        <w:t>2010.03——2011.11，海南省儋州市委副书记、市长(正厅级)。</w:t>
        <w:br/>
        <w:br/>
        <w:t>2011.11——海南省临高县委书记</w:t>
        <w:br/>
      </w:r>
    </w:p>
    <w:p/>
    <w:p>
      <w:pPr>
        <w:pStyle w:val="Heading3"/>
      </w:pPr>
      <w:r>
        <w:t xml:space="preserve">海南省  省直辖县  陵水黎族自治县  </w:t>
      </w:r>
    </w:p>
    <w:p>
      <w:r>
        <w:rPr>
          <w:i/>
        </w:rPr>
        <w:t>杨文平    海南省陵水黎族自治县县长</w:t>
      </w:r>
    </w:p>
    <w:p>
      <w:r>
        <w:t>性别:  男</w:t>
      </w:r>
    </w:p>
    <w:p>
      <w:r>
        <w:t>生年：  1963年07月</w:t>
      </w:r>
    </w:p>
    <w:p>
      <w:r>
        <w:t>籍贯:  海南保亭</w:t>
      </w:r>
    </w:p>
    <w:p>
      <w:r>
        <w:t>学历:  学士</w:t>
      </w:r>
    </w:p>
    <w:p>
      <w:r>
        <w:t xml:space="preserve">简历:  </w:t>
        <w:br/>
        <w:t>杨文平，男，黎族，1963年8月出生，海南保亭人，1985年6月加入中国共产党，1984年7月参加工作，广东民族学院中文系中文专业毕业，大学学历，现任中共陵水黎族自治县委委员、常委、副书记，县人民政府县长（副厅级）。</w:t>
        <w:br/>
        <w:br/>
        <w:t>1980.09—1984.07 广东民族学院中文系中文专业学习</w:t>
        <w:br/>
        <w:br/>
        <w:t>1984.07—1987.02 海南三亚市荔枝沟区资料员、团委书记</w:t>
        <w:br/>
        <w:br/>
        <w:t>1987.02—1987.07 海南三亚市高峰乡党委副书记、乡长</w:t>
        <w:br/>
        <w:br/>
        <w:t>1987.07—1988.01 海南共青团三亚市（县级）委书记</w:t>
        <w:br/>
        <w:br/>
        <w:t>1988.01—1990.06 海南（1988.04后为海南省）共青团三亚市委宣传部部长</w:t>
        <w:br/>
        <w:br/>
        <w:t>1990.06—1994.06 海南省三亚市环境资源局宣教科科长</w:t>
        <w:br/>
        <w:br/>
        <w:t>1994.06—1996.07 海南省政协副处级秘书</w:t>
        <w:br/>
        <w:br/>
        <w:t>1996.07—2000.09 海南省政协人口资源环境委办公室主任（期间：1997.05-1997.11 在国家建设部城市建设司挂职锻炼任副处长）</w:t>
        <w:br/>
        <w:br/>
        <w:t>2000.09—2001.03 海南省政协民族和宗教委办公室主任</w:t>
        <w:br/>
        <w:br/>
        <w:t>2001.03—2005.07 海南省政协人口资源环境委专职副主任</w:t>
        <w:br/>
        <w:br/>
        <w:t>2005.07—2011.04 海南省政协副秘书长、机关党组成员（期间：2010.05-2011.04 在浙江省宁波市北仑区挂职锻炼，任副区长）</w:t>
        <w:br/>
        <w:br/>
        <w:t>2011.04—2011.07 陵水县委副书记、副县长、代理县长（副厅级）</w:t>
        <w:br/>
        <w:br/>
        <w:t>2011.07—2012.01 陵水县委副书记、县长（副厅级）</w:t>
        <w:br/>
        <w:br/>
        <w:t>2012.01—     陵水县委副书记、县长（副厅级）</w:t>
        <w:br/>
        <w:br/>
        <w:t>四届、五届海南省政协委员，海南省人民政协理论研究会副会长（兼，2007.09）</w:t>
        <w:br/>
      </w:r>
    </w:p>
    <w:p/>
    <w:p>
      <w:pPr>
        <w:pStyle w:val="Heading3"/>
      </w:pPr>
      <w:r>
        <w:t xml:space="preserve">海南省  省直辖县  陵水黎族自治县  </w:t>
      </w:r>
    </w:p>
    <w:p>
      <w:r>
        <w:rPr>
          <w:i/>
        </w:rPr>
        <w:t>麦正华    海南省陵水黎族自治县县委书记</w:t>
      </w:r>
    </w:p>
    <w:p>
      <w:r>
        <w:t>性别:  男</w:t>
      </w:r>
    </w:p>
    <w:p>
      <w:r>
        <w:t>生年：  1964年01月</w:t>
      </w:r>
    </w:p>
    <w:p>
      <w:r>
        <w:t>籍贯:  海南三亚人</w:t>
      </w:r>
    </w:p>
    <w:p>
      <w:r>
        <w:t>学历:  硕士</w:t>
      </w:r>
    </w:p>
    <w:p>
      <w:r>
        <w:t xml:space="preserve">简历:  </w:t>
        <w:br/>
        <w:t>麦正华，男，汉族，1964年2月出生，海南三亚人，工商管理硕士研究生，高级经济师，1982年12月参加工作，1985年7月加入中国共产党。</w:t>
        <w:br/>
        <w:br/>
        <w:t>1982年12月至2007年12月先后任海南崖县、三亚市税务局税务所专管员、会计员，三亚市税务局税务所副所长、所长，三亚市财政局副局长兼市征税中心主任，三亚市财税局副局长兼市地税局局长，三亚市地税局局长、党组书记，海南省地税局副局长、党组成员；2007年12月至2012年2月先后任海南省财政厅副厅长、党组成员、省财政监察特派员办主任(正厅级)，兼党组纪检组组长，海南省财政厅党组副书记、副厅长(正厅级)，兼党组纪检组组长；2012年2月任海南省地方税务局局长、党组副书记；2012年10月至2015年9月任海南省地方税务局局长、党组书记；2015年9月20日任陵水黎苗族自治县委委员、常委、书记。</w:t>
        <w:br/>
        <w:br/>
        <w:t>中共十五大代表，五届、六届海南省纪委委员，海南省财政学会副会长、秘书长(法人代表，兼)，海南省劳动模范联谊会副会长(2013年12月兼)。</w:t>
        <w:br/>
      </w:r>
    </w:p>
    <w:p/>
    <w:p>
      <w:pPr>
        <w:pStyle w:val="Heading3"/>
      </w:pPr>
      <w:r>
        <w:t xml:space="preserve">海南省  省直辖县  琼中黎族苗族自治县  </w:t>
      </w:r>
    </w:p>
    <w:p>
      <w:r>
        <w:rPr>
          <w:i/>
        </w:rPr>
        <w:t>王琼龙    海南省琼中黎族苗族自治县长</w:t>
      </w:r>
    </w:p>
    <w:p>
      <w:r>
        <w:t>性别:  男</w:t>
      </w:r>
    </w:p>
    <w:p>
      <w:r>
        <w:t>生年：  1967年11月</w:t>
      </w:r>
    </w:p>
    <w:p>
      <w:r>
        <w:t>籍贯:  海南万宁</w:t>
      </w:r>
    </w:p>
    <w:p>
      <w:r>
        <w:t>学历:  研究生</w:t>
      </w:r>
    </w:p>
    <w:p>
      <w:r>
        <w:t xml:space="preserve">简历:  </w:t>
        <w:br/>
        <w:t>王琼龙，男，1967年12月出生，海南万宁人，黎族，全日制大专学历，在职中央党校研究生学历，1986年7月参加工作，1991年07月加入中国共产党。现任中共琼中黎族苗族自治县委副书记、县人民政府县长。</w:t>
        <w:br/>
        <w:br/>
        <w:t>1984.09-1986.07  广东民族学院数理系经济数学专业学习</w:t>
        <w:br/>
        <w:br/>
        <w:t>1986.07-1988.01  海南自治州计划委员会干部</w:t>
        <w:br/>
        <w:br/>
        <w:t>1988.01-1988.04  海南行政区计划委员会农村经济处干部</w:t>
        <w:br/>
        <w:br/>
        <w:t>1988.04-1993.02  海南省计划厅农村经济处科员（其间：1991.04-1992.07在中国人民大学函授学院经济管理专业学习）</w:t>
        <w:br/>
        <w:br/>
        <w:t>1993.02-1995.07  海南省计划厅农村经济处副主任科员</w:t>
        <w:br/>
        <w:br/>
        <w:t>1995.07-2003.04  海南省发展计划厅农村经济处副处级干部,厅机关团委书记（其间：1996.09-1998.03在吉林大学商学院在职研究生班数量经济学专业学习；1998.09-2001.07在中央党校函授学院经济管理专业在职研究生班学习）</w:t>
        <w:br/>
        <w:br/>
        <w:t>2003.04-2004.01  海南省发展与改革厅农村经济处正处级干部，厅机关团委书记(2002.05-2003.06 在三亚市发展计划局挂职锻炼任副局长)</w:t>
        <w:br/>
        <w:br/>
        <w:t>2004.01-2005.02  海南省发展与改革厅农村经济处调研员</w:t>
        <w:br/>
        <w:br/>
        <w:t>2005.02-2008.04  海南省发展与改革厅农村经济处处长</w:t>
        <w:br/>
        <w:br/>
        <w:t>2008.04-2008.09  海南省发展和改革厅办公室主任</w:t>
        <w:br/>
        <w:br/>
        <w:t>2008.09-2009.09  海南省发展和改革委员会办公室主任</w:t>
        <w:br/>
        <w:br/>
        <w:t>2009.09- 2009.11  中共琼中黎族苗族自治县委副书记、县人民政府副县长、代理县长</w:t>
        <w:br/>
        <w:br/>
        <w:t>2009.11-         中共琼中黎族苗族自治县委副书记、县人民政府县长</w:t>
        <w:br/>
        <w:br/>
      </w:r>
    </w:p>
    <w:p/>
    <w:p>
      <w:pPr>
        <w:pStyle w:val="Heading3"/>
      </w:pPr>
      <w:r>
        <w:t xml:space="preserve">海南省  省直辖县  琼中黎族苗族自治县  </w:t>
      </w:r>
    </w:p>
    <w:p>
      <w:r>
        <w:rPr>
          <w:i/>
        </w:rPr>
        <w:t>孙喆    海南省琼中黎族苗族自治县委书记</w:t>
      </w:r>
    </w:p>
    <w:p>
      <w:r>
        <w:t>性别:  女</w:t>
      </w:r>
    </w:p>
    <w:p>
      <w:r>
        <w:t>生年：  1970年05月</w:t>
      </w:r>
    </w:p>
    <w:p>
      <w:r>
        <w:t>籍贯:  黑龙江明水</w:t>
      </w:r>
    </w:p>
    <w:p>
      <w:r>
        <w:t>学历:  学士</w:t>
      </w:r>
    </w:p>
    <w:p>
      <w:r>
        <w:t xml:space="preserve">简历:  </w:t>
        <w:br/>
        <w:t>孙喆，女，1970年6月出生，黑龙江明水人，全日制大学学士学位，在职硕士研究生学历，1992年7月参加工作，1991年12月加入中国共产党，现任琼中县委书记(正厅级)中共六届海南省委委员，省四届人大常委，共青团十六届中央委员，全国青联常委，海南省青年联合会名誉主席，海南省预防青少年犯罪协会会长。</w:t>
        <w:br/>
        <w:br/>
        <w:t>1988.09--1992.07  东北财经大学投资系投资经济管理专业学习</w:t>
        <w:br/>
        <w:br/>
        <w:t>1992.07--1994.01  国家烟草专卖总局财务司财务处办事员、科员</w:t>
        <w:br/>
        <w:br/>
        <w:t>1994.01--2000.06  中国证监会海口特派办证券市场监管处、上市公司监管处副主任科员、主任科员(其间：1996.07-1999.09在复旦大学世界经济研究所世界经济专业研究生学习)</w:t>
        <w:br/>
        <w:br/>
        <w:t>2000.06--2000.11  中国证监会海口特派办综合处临时负责人</w:t>
        <w:br/>
        <w:br/>
        <w:t>2000.11--2003.03  共青团海南省委常委、办公室主任(其间：2001.05-2001.11   在中国银行总行金融机构部挂职锻炼任总经理助理)</w:t>
        <w:br/>
        <w:br/>
        <w:t>2003.03--2005.06  共青团海南省委副书记</w:t>
        <w:br/>
        <w:br/>
        <w:t>2005.06--2007.12  共青团海南省委副书记兼省青年联合会主席</w:t>
        <w:br/>
        <w:br/>
        <w:t>2007.12--2008.06  共青团海南省委书记兼省青年联合会主席</w:t>
        <w:br/>
        <w:br/>
        <w:t>2008.06--2010.07  共青团海南省委书记（其间：2008.09-2009.01在中组部中央党校中青年干部培训一班学习）</w:t>
        <w:br/>
        <w:br/>
        <w:t>2010.07--2012.08  共青团海南省委书记、党组书记(其间：2011.05-2012.05 在浙江省宁波市鄞州区挂职锻炼，任区委常委、副区长)</w:t>
        <w:br/>
        <w:br/>
        <w:t>2012.08--至今 琼中县委书记(正厅级)中共六届海南省委委员，省四届人大常委，共青团十六届中央委员，全国青联常委，海南省青年联合会名誉主席，海南省预防青少年犯罪协会会长</w:t>
        <w:br/>
        <w:br/>
      </w:r>
    </w:p>
    <w:p/>
    <w:p>
      <w:pPr>
        <w:pStyle w:val="Heading3"/>
      </w:pPr>
      <w:r>
        <w:t xml:space="preserve">海南省  省直辖县  保亭黎族苗族自治县  </w:t>
      </w:r>
    </w:p>
    <w:p>
      <w:r>
        <w:rPr>
          <w:i/>
        </w:rPr>
        <w:t>符兰平    海南省保亭黎族苗族自治县代理县长</w:t>
      </w:r>
    </w:p>
    <w:p>
      <w:r>
        <w:t>性别:  女</w:t>
      </w:r>
    </w:p>
    <w:p>
      <w:r>
        <w:t>生年：  1966年04月</w:t>
      </w:r>
    </w:p>
    <w:p>
      <w:r>
        <w:t>籍贯:  海南陵水</w:t>
      </w:r>
    </w:p>
    <w:p>
      <w:r>
        <w:t>学历:  学士</w:t>
      </w:r>
    </w:p>
    <w:p>
      <w:r>
        <w:t xml:space="preserve">简历:  </w:t>
        <w:br/>
        <w:t>符兰平，女，1966年5月出生，黎族，海南陵水人，大学学历，经济学学士，1988年9月参加工作，1988年5月加入中国共产党。现任保亭县委委员、常委、副书记，县政府代县长。</w:t>
        <w:br/>
        <w:br/>
        <w:t>1984.09--1988.07 　中山大学经济学专业学习</w:t>
        <w:br/>
        <w:br/>
        <w:t>1988.07--1988.09 　待业</w:t>
        <w:br/>
        <w:br/>
        <w:t>1988.09--1992.12 　海南省人大常委会财经工委办公室科员(其间：1990.02—1991.03在琼海县财政局挂职锻炼)</w:t>
        <w:br/>
        <w:br/>
        <w:t>1992.12--1995.06 　海南省人大常委会财经工委办公室副主任科员</w:t>
        <w:br/>
        <w:br/>
        <w:t>1995.06--2001.01 　海南省人大常委会财经工委办公室主任科员</w:t>
        <w:br/>
        <w:br/>
        <w:t>2001.01--2002.09 　海南省人大常委会财经工委办公室助理调研员</w:t>
        <w:br/>
        <w:br/>
        <w:t>2002.09--2007.05 　海南省人大常委会财经工委预算审查监督处副处长</w:t>
        <w:br/>
        <w:br/>
        <w:t>2007.05--2014.10 　海南省人大常委会财经工委预算审查监督处处长(其间：2009.06—2010.06在澄迈县挂职锻炼，任常委、副县长)</w:t>
        <w:br/>
        <w:br/>
        <w:t>2014.10-- 　　　   保亭县委委员、常委、副书记，县政府代县长</w:t>
        <w:br/>
      </w:r>
    </w:p>
    <w:p/>
    <w:p>
      <w:pPr>
        <w:pStyle w:val="Heading3"/>
      </w:pPr>
      <w:r>
        <w:t xml:space="preserve">海南省  省直辖县  保亭黎族苗族自治县  </w:t>
      </w:r>
    </w:p>
    <w:p>
      <w:r>
        <w:rPr>
          <w:i/>
        </w:rPr>
        <w:t>王昱正    海南省保亭黎族苗族自治县委书记</w:t>
      </w:r>
    </w:p>
    <w:p>
      <w:r>
        <w:t>性别:  男</w:t>
      </w:r>
    </w:p>
    <w:p>
      <w:r>
        <w:t>生年：  1966年07月</w:t>
      </w:r>
    </w:p>
    <w:p>
      <w:r>
        <w:t>籍贯:  辽宁沈阳</w:t>
      </w:r>
    </w:p>
    <w:p>
      <w:r>
        <w:t>学历:  学士</w:t>
      </w:r>
    </w:p>
    <w:p>
      <w:r>
        <w:t xml:space="preserve">简历:  </w:t>
        <w:br/>
        <w:t>1984.09——1988.07 中国人民警官大学外语系公安外事专业学习</w:t>
        <w:br/>
        <w:br/>
        <w:t>1988.07——1992.08 三亚市公安局出入境管理科科员</w:t>
        <w:br/>
        <w:br/>
        <w:t>1992.08——1996.07 三亚市公安局出入境管理科副科长（其间：1993.08—1995.12在中央党校党政管理专业函授本科学习）</w:t>
        <w:br/>
        <w:br/>
        <w:t>1996.07——2003.03 三亚市公安局出入境管理科科长（其间：1998.09—2000.08在山东大学民商法学专业研究生课程班学习）</w:t>
        <w:br/>
        <w:br/>
        <w:t>2003.03——2004.05 三亚市公安局经侦支队支队长（副处级，试用期一年）</w:t>
        <w:br/>
        <w:br/>
        <w:t>2004.05——2005.10 三亚市公安局经侦支队支队长</w:t>
        <w:br/>
        <w:br/>
        <w:t>2005.10——2006.08 三亚市公安局副局长、党委委员，经侦支队支队长</w:t>
        <w:br/>
        <w:br/>
        <w:t>2006.08——2006.12 三亚市田独镇党委书记（正处级）</w:t>
        <w:br/>
        <w:br/>
        <w:t>2006.12——2009.11 三亚市田独镇党委书记、镇人大主席</w:t>
        <w:br/>
        <w:br/>
        <w:t>2009.11——2011.09 三亚市委组织部副部长（负责常务工作，正处级）</w:t>
        <w:br/>
        <w:br/>
        <w:t>2011.09——2011.10 儋州市法院院长候选人</w:t>
        <w:br/>
        <w:br/>
        <w:t>2011.10——2012.01 儋州市法院代院长、党组书记、审判委员会委员</w:t>
        <w:br/>
        <w:br/>
        <w:t>2012.01——2013.08 儋州市法院院长、党组书记、审判委员会委员</w:t>
        <w:br/>
        <w:br/>
        <w:t xml:space="preserve">2013.08——2014.05海南省旅游发展委员会党组副书记、副主任。 </w:t>
        <w:br/>
        <w:br/>
        <w:t>2014.05——至今中共保亭黎族苗族自治县委委员、常委、书记（副厅级）</w:t>
        <w:br/>
      </w:r>
    </w:p>
    <w:p/>
    <w:p>
      <w:pPr>
        <w:pStyle w:val="Heading3"/>
      </w:pPr>
      <w:r>
        <w:t xml:space="preserve">海南省  省直辖县  乐东黎族自治县  </w:t>
      </w:r>
    </w:p>
    <w:p>
      <w:r>
        <w:rPr>
          <w:i/>
        </w:rPr>
        <w:t>王大辉    海南省乐东黎族自治县县长</w:t>
      </w:r>
    </w:p>
    <w:p>
      <w:r>
        <w:t xml:space="preserve">性别:  </w:t>
      </w:r>
    </w:p>
    <w:p>
      <w:r>
        <w:t>生年：  1966年01月</w:t>
      </w:r>
    </w:p>
    <w:p>
      <w:r>
        <w:t>籍贯:  海南琼中</w:t>
      </w:r>
    </w:p>
    <w:p>
      <w:r>
        <w:t>学历:  硕士</w:t>
      </w:r>
    </w:p>
    <w:p>
      <w:r>
        <w:t xml:space="preserve">简历:  </w:t>
        <w:br/>
        <w:t xml:space="preserve">王大辉，男，黎族，1966年2月生，海南琼中人，研究生学历，理学硕士，1991年8月参加工作，1995年10月加入中国共产党。 </w:t>
        <w:br/>
        <w:br/>
        <w:t xml:space="preserve">1985.09—1986.09中央民族学院预科班学习 </w:t>
        <w:br/>
        <w:br/>
        <w:t xml:space="preserve">1986.09—1991.07清华大学管理信息系统专业学习 </w:t>
        <w:br/>
        <w:br/>
        <w:t xml:space="preserve">1991.07—1992.12海南省经济信息中心办事员 </w:t>
        <w:br/>
        <w:br/>
        <w:t xml:space="preserve">1992.12—1996.04海南省经济信息中心科员 </w:t>
        <w:br/>
        <w:br/>
        <w:t xml:space="preserve">1996.04—1998.08海南省信息中心主任科员、计算机网络通讯部负责人(1997.08晋升计算机工程师) </w:t>
        <w:br/>
        <w:br/>
        <w:t xml:space="preserve">1998.08—2000.10海南省信息中心软件开发部主要负责人 </w:t>
        <w:br/>
        <w:br/>
        <w:t xml:space="preserve">2000.10—2003.01海南省信息中心软件开发部副主任(副处级)主持全面工作(2002.12晋升计算机高级工程师) </w:t>
        <w:br/>
        <w:br/>
        <w:t xml:space="preserve">2003.01—2003.07海南省政务网络服务中心副主任(副处级，主持工作) </w:t>
        <w:br/>
        <w:br/>
        <w:t xml:space="preserve">2003.07—2005.03海南省党政综合网络管理中心主任(正处级) </w:t>
        <w:br/>
        <w:br/>
        <w:t xml:space="preserve">2005.03—2006.03海南省统计局计算中心主任(正处级)(2003.01—2005.12在加拿大多伦多大学研究生院计算机系脱产学习，获得理学硕士学位) </w:t>
        <w:br/>
        <w:br/>
        <w:t xml:space="preserve">2006.03—2006.03海南省统计局计算中心主任兼国家统计局海南调查总队信息技术应用处处长(期间：2006.03—2006.12在文昌市挂职锻炼，任副市长) </w:t>
        <w:br/>
        <w:br/>
        <w:t xml:space="preserve">2006.12—2011.03临高县政府副县长(正处级) </w:t>
        <w:br/>
        <w:br/>
        <w:t xml:space="preserve">2011.03—2011.05白沙县委副书记(正处级)、政法委书记 </w:t>
        <w:br/>
        <w:br/>
        <w:t xml:space="preserve">2011.05—2011.10中共白沙县委委员、常委、副书记、政法委书记、党校校长(正处级) </w:t>
        <w:br/>
        <w:br/>
        <w:t xml:space="preserve">2011.10—2011.12中共白沙县委委员、常委、副书记、县政府党组书记、副县长、代县长、政法委书记、党校校长(正处级) </w:t>
        <w:br/>
        <w:br/>
        <w:t xml:space="preserve">2011.12—2012.01，中共白沙县委委员、常委、副书记、县政府党组书记、副县长、代县长； </w:t>
        <w:br/>
        <w:br/>
        <w:t xml:space="preserve">2012.01—2012.08，中共白沙县委委员、常委、副书记、县政府党组书记、县长； </w:t>
        <w:br/>
        <w:br/>
        <w:t>2012.08—，中共海南省乐东黎族自治县副书记、代县长。</w:t>
        <w:br/>
      </w:r>
    </w:p>
    <w:p/>
    <w:p>
      <w:pPr>
        <w:pStyle w:val="Heading3"/>
      </w:pPr>
      <w:r>
        <w:t xml:space="preserve">海南省  省直辖县  乐东黎族自治县  </w:t>
      </w:r>
    </w:p>
    <w:p>
      <w:r>
        <w:rPr>
          <w:i/>
        </w:rPr>
        <w:t>林北川    海南省乐东黎族自治县委书记</w:t>
      </w:r>
    </w:p>
    <w:p>
      <w:r>
        <w:t>性别:  男</w:t>
      </w:r>
    </w:p>
    <w:p>
      <w:r>
        <w:t>生年：  1957年09月</w:t>
      </w:r>
    </w:p>
    <w:p>
      <w:r>
        <w:t>籍贯:  海南万宁</w:t>
      </w:r>
    </w:p>
    <w:p>
      <w:r>
        <w:t>学历:  本科</w:t>
      </w:r>
    </w:p>
    <w:p>
      <w:r>
        <w:t xml:space="preserve">简历:  </w:t>
        <w:br/>
        <w:t>林北川，男，汉族，1957年10月生，1983年6月加入中国共产党，1973年9月参加工作，在职大学学历。</w:t>
        <w:br/>
        <w:br/>
        <w:t xml:space="preserve">1973.09-1975.12 万宁县后安农场知青、团支书、民兵队长 </w:t>
        <w:br/>
        <w:br/>
        <w:t xml:space="preserve">1975.12-1978.10 万宁县长安小学教师 </w:t>
        <w:br/>
        <w:br/>
        <w:t xml:space="preserve">1978.10-1981.08 海南师专中文系学习 </w:t>
        <w:br/>
        <w:br/>
        <w:t xml:space="preserve">1981.08-1985.04 海南区党委政策研究室干事 </w:t>
        <w:br/>
        <w:br/>
        <w:t xml:space="preserve">1985.04-1988.07 海南区党委政策研究室副科长 </w:t>
        <w:br/>
        <w:br/>
        <w:t xml:space="preserve">1988.07-1991.07 海南省委办公厅秘书处主任科员 </w:t>
        <w:br/>
        <w:br/>
        <w:t xml:space="preserve">1991.07-1991.10 海南省委办公厅秘书处副处级秘书 </w:t>
        <w:br/>
        <w:br/>
        <w:t xml:space="preserve">1991.10-1995.03 海口市人事局副局长 </w:t>
        <w:br/>
        <w:br/>
        <w:t xml:space="preserve">1995.03-1998.08 海口市委副秘书长、市委办公室主任 </w:t>
        <w:br/>
        <w:br/>
        <w:t xml:space="preserve">1998.08-2001.02 海口市委副秘书长(其间：1996.09-1999.08在吉林省教育学院中文专业学习) </w:t>
        <w:br/>
        <w:br/>
        <w:t xml:space="preserve">2001.02-2003.03 海口市委统战部副部长(正处级) </w:t>
        <w:br/>
        <w:br/>
        <w:t xml:space="preserve">2003.03-2007.01 海口市政协副主席，市委统战部部长 </w:t>
        <w:br/>
        <w:br/>
        <w:t xml:space="preserve">2007.01-2011.09 海口市委常委、秘书长 </w:t>
        <w:br/>
        <w:br/>
        <w:t xml:space="preserve">2011.09-2012.02.16 海口市政协党组书记，海口市政协主席候选人 </w:t>
        <w:br/>
        <w:br/>
        <w:t>2012.02-2012.05 海口市政协党组书记、海口市政协主席</w:t>
        <w:br/>
        <w:br/>
        <w:t>2012.06至今 中共乐东黎族自治县委书记</w:t>
        <w:br/>
      </w:r>
    </w:p>
    <w:p/>
    <w:p>
      <w:pPr>
        <w:pStyle w:val="Heading3"/>
      </w:pPr>
      <w:r>
        <w:t xml:space="preserve">海南省  省直辖县  昌江黎族自治县  </w:t>
      </w:r>
    </w:p>
    <w:p>
      <w:r>
        <w:rPr>
          <w:i/>
        </w:rPr>
        <w:t>林安    海南昌江黎族自治县县长</w:t>
      </w:r>
    </w:p>
    <w:p>
      <w:r>
        <w:t>性别:  男</w:t>
      </w:r>
    </w:p>
    <w:p>
      <w:r>
        <w:t>生年：  1963年09月</w:t>
      </w:r>
    </w:p>
    <w:p>
      <w:r>
        <w:t>籍贯:  海南保亭人</w:t>
      </w:r>
    </w:p>
    <w:p>
      <w:r>
        <w:t>学历:  学士</w:t>
      </w:r>
    </w:p>
    <w:p>
      <w:r>
        <w:t xml:space="preserve">简历:  </w:t>
        <w:br/>
        <w:t>1984年7月参加工作，1986年11月参加中国共产党。历任海南省人大常委会民族宗教工作委员会办公室副主任、主任，全国人大常委会农村委员会法案室副主任（挂职锻炼），海南省人大常委会民族宗教工作委员会副主任。</w:t>
        <w:br/>
        <w:br/>
        <w:t xml:space="preserve"> </w:t>
        <w:br/>
        <w:t xml:space="preserve">2014年8月任中共昌江黎族自治县委委员、常委、副书记，县人民政府县长（副厅级）。 </w:t>
        <w:br/>
      </w:r>
    </w:p>
    <w:p/>
    <w:p>
      <w:pPr>
        <w:pStyle w:val="Heading3"/>
      </w:pPr>
      <w:r>
        <w:t xml:space="preserve">海南省  省直辖县  昌江黎族自治县  </w:t>
      </w:r>
    </w:p>
    <w:p>
      <w:r>
        <w:rPr>
          <w:i/>
        </w:rPr>
        <w:t>林东    海南昌江黎族自治县县委书记</w:t>
      </w:r>
    </w:p>
    <w:p>
      <w:r>
        <w:t>性别:  男</w:t>
      </w:r>
    </w:p>
    <w:p>
      <w:r>
        <w:t>生年：  1960年01月</w:t>
      </w:r>
    </w:p>
    <w:p>
      <w:r>
        <w:t>籍贯:  海南海口</w:t>
      </w:r>
    </w:p>
    <w:p>
      <w:r>
        <w:t>学历:  硕士</w:t>
      </w:r>
    </w:p>
    <w:p>
      <w:r>
        <w:t xml:space="preserve">简历:  </w:t>
        <w:br/>
        <w:t>林东，男，汉族，1960年2月出生，海南海口人，1991年5月加入中国共产党，1982年7月参加工作，中央党校在职研究生学历，高级审计师。著名海军将领林遵之子，爱国将领林则徐后裔。</w:t>
        <w:br/>
        <w:br/>
        <w:t>1979.09——1982.07，海南师范专科学校数学系数学专业学习</w:t>
        <w:br/>
        <w:br/>
        <w:t>1982.07——1984.09，海南师范专科学校数学系秘书兼德育课教师（其间：1983.09—1984.01参加广东省第一期广东省高校政治辅导员培训学习）</w:t>
        <w:br/>
        <w:br/>
        <w:t>1984.09——1988.09，海南行政区（1988.04后为海南省）审计局科员（其间：1986.09—1987.01参加上海财大举办的全国审计资师培训学习）</w:t>
        <w:br/>
        <w:br/>
        <w:t>1988.09——1991.03，海南省审计局副主任科员</w:t>
        <w:br/>
        <w:br/>
        <w:t>1991.03——1992.11，海南省审计局主任科员</w:t>
        <w:br/>
        <w:br/>
        <w:t>1992.11——1994.02，海南省审计局审计培训科研所副所长（副处级）兼省华升实业有限公司总经理(法人代表；1992.12获注册会计师（非执业）</w:t>
        <w:br/>
        <w:br/>
        <w:t>1994.02——1995.02，海南省审计局商贸审计处副处长、审计培训科研所副所长兼省华升实业有限公司总经理(法人代表)</w:t>
        <w:br/>
        <w:br/>
        <w:t>1995.02——1997.03，海南省审计厅第七审计处副处长（主持全面工作）</w:t>
        <w:br/>
        <w:br/>
        <w:t>1997.03——1999.06，海南省审计厅第七审计处处长（其间：1996.09—1998.09在中山大学会计审计专业在职研究生课程班学习）</w:t>
        <w:br/>
        <w:br/>
        <w:t>1999.06——2000.06，海南省审计厅副厅长（试用期一年）、党组成员</w:t>
        <w:br/>
        <w:br/>
        <w:t>2000.06——2007.05，海南省审计厅副厅长、党组成员（其间：2001.04获高级审计师职称；2001.10—2003.01在澳门科技大学工商管理专业在职研究生课程班学习；2006.02—2006.12在海南省昌江黎族自治县委挂职锻炼任副书记）</w:t>
        <w:br/>
        <w:br/>
        <w:t>2007.05——2010.09，海南省审计厅副厅长、党组成员兼党组纪检组组长（其间：2004.09—2007.07在中央党校研究生院经济学专业学习）</w:t>
        <w:br/>
        <w:br/>
        <w:t>2010.09——2011.09，海南省统计局副局长、党组副书记</w:t>
        <w:br/>
        <w:br/>
        <w:t>2011.09——2011.10，中共三亚市委常委</w:t>
        <w:br/>
        <w:br/>
        <w:t>2011.10——2012.06，中共三亚市委常委、市委组织部部长。（2012.1任中共三亚市委党校校长）</w:t>
        <w:br/>
        <w:br/>
        <w:t>2012.06——2013.03，中共三亚市委常委、三亚市人民政府副市长</w:t>
        <w:br/>
        <w:br/>
        <w:t>2013.03--2014.11儋州市委常委、副书记、市长</w:t>
        <w:br/>
        <w:br/>
        <w:t>2014.11-- 昌江黎族自治县县委书记</w:t>
        <w:br/>
        <w:br/>
        <w:t>五届海南省纪委委员，五、六届三亚市委委员，六届三亚市人大代表，六届三亚市党代表</w:t>
        <w:br/>
      </w:r>
    </w:p>
    <w:p/>
    <w:p>
      <w:pPr>
        <w:pStyle w:val="Heading3"/>
      </w:pPr>
      <w:r>
        <w:t xml:space="preserve">海南省  省直辖县  白沙黎族自治县  </w:t>
      </w:r>
    </w:p>
    <w:p>
      <w:r>
        <w:rPr>
          <w:i/>
        </w:rPr>
        <w:t>胡翔    海南省白沙县县长</w:t>
      </w:r>
    </w:p>
    <w:p>
      <w:r>
        <w:t>性别:  男</w:t>
      </w:r>
    </w:p>
    <w:p>
      <w:r>
        <w:t>生年：  1968年11月</w:t>
      </w:r>
    </w:p>
    <w:p>
      <w:r>
        <w:t>籍贯:  海南三亚</w:t>
      </w:r>
    </w:p>
    <w:p>
      <w:r>
        <w:t>学历:  硕士</w:t>
      </w:r>
    </w:p>
    <w:p>
      <w:r>
        <w:t xml:space="preserve">简历:  </w:t>
        <w:br/>
        <w:t>胡 翔，男，1968年12月出生，黎族，海南三亚人，大学学历，工商管理硕士学位，1991年7月参加工作，1995年11月加入中国共产党。</w:t>
        <w:br/>
        <w:br/>
        <w:t>历任海南省财政厅国有资产运行信息处主任科员，统计评价处主任科员、助理调研员，省国资委产权管理处副处长、统计评价考核处处长、财务监督与考核评价处处长，浙江省慈溪市市长助理(挂职锻炼)。现任海南省政府国有资产监督管理委员会资本运营与收益管理处处长，拟任中共白沙黎族自治县委委员、常委、副书记，提名为县人民政府县长候选人。</w:t>
        <w:br/>
        <w:br/>
        <w:t>2012年12月5日，白沙黎族自治县第十四届人民代表大会第二次会议上，当选白沙黎族自治县人民政府县长</w:t>
        <w:br/>
      </w:r>
    </w:p>
    <w:p/>
    <w:p>
      <w:pPr>
        <w:pStyle w:val="Heading3"/>
      </w:pPr>
      <w:r>
        <w:t xml:space="preserve">海南省  省直辖县  白沙黎族自治县  </w:t>
      </w:r>
    </w:p>
    <w:p>
      <w:r>
        <w:rPr>
          <w:i/>
        </w:rPr>
        <w:t>严正    海南省白沙黎族自治县委书记</w:t>
      </w:r>
    </w:p>
    <w:p>
      <w:r>
        <w:t>性别:  男</w:t>
      </w:r>
    </w:p>
    <w:p>
      <w:r>
        <w:t>生年：  1963年02月</w:t>
      </w:r>
    </w:p>
    <w:p>
      <w:r>
        <w:t>籍贯:  海南海口</w:t>
      </w:r>
    </w:p>
    <w:p>
      <w:r>
        <w:t>学历:  博士</w:t>
      </w:r>
    </w:p>
    <w:p>
      <w:r>
        <w:t xml:space="preserve">简历:  </w:t>
        <w:br/>
        <w:t>严正，男，1984年7月参加工作，1995年6月入党，研究生学历，工学博士学位，高级工程师。现任海南省白沙黎族自治县委书记（正厅级）。</w:t>
        <w:br/>
        <w:br/>
        <w:t>1980.09——1984.07，华南工学院水利水电建筑工程专业学习；</w:t>
        <w:br/>
        <w:br/>
        <w:t>1984.07——1984.12，广东省海南屯昌县木色水库管理处副主任；</w:t>
        <w:br/>
        <w:br/>
        <w:t>1984.12——1987.07，广东省海南松涛工程管理局技术员；</w:t>
        <w:br/>
        <w:br/>
        <w:t>1987.07——1988.10，广东省（1988.04后为海南省）海南区水电局科员；</w:t>
        <w:br/>
        <w:br/>
        <w:t>1988.10——1989.10，海南省农业厅科员；</w:t>
        <w:br/>
        <w:br/>
        <w:t>1989.10——1995.02，海南省水利局科员、副主任科员、主任科员；</w:t>
        <w:br/>
        <w:br/>
        <w:t>1995.02——1998.02，海南省水利局水政水资源处副处长；</w:t>
        <w:br/>
        <w:br/>
        <w:t>1998.02——2001.12，海南省水利局水资源及水土保持处处长（其间：2000.09开始在河海大学水资源专业在职博士研究生班学习）；</w:t>
        <w:br/>
        <w:br/>
        <w:t>2001.12——2003.03，海南省水利局副局长（试用期一年）、党组成员；</w:t>
        <w:br/>
        <w:br/>
        <w:t>2003.03——2004.05，海南省水利局副局长、党组成员；</w:t>
        <w:br/>
        <w:br/>
        <w:t>2004.05——2006.11，海南省水务局副局长、党组成员（其间：2005.10-2006.01在中央党校选调生培训班学习；2006.02-2006.11万宁市委挂职任副书记）；</w:t>
        <w:br/>
        <w:br/>
        <w:t>2006.11——2007.01，中共海南省文昌市委副书记、文昌市人民政府代市长（副厅级）；</w:t>
        <w:br/>
        <w:br/>
        <w:t>2007.01——2009.09，中共海南省文昌市委副书记、文昌市人民政府市长（副厅级）；</w:t>
        <w:br/>
        <w:br/>
        <w:t>2009.09—— ，海南省白沙黎族自治县委书记</w:t>
        <w:br/>
      </w:r>
    </w:p>
    <w:p/>
    <w:p>
      <w:pPr>
        <w:pStyle w:val="Heading3"/>
      </w:pPr>
      <w:r>
        <w:t xml:space="preserve">天津市  和平区  劝业场街道  </w:t>
      </w:r>
    </w:p>
    <w:p>
      <w:r>
        <w:rPr>
          <w:i/>
        </w:rPr>
        <w:t>朱建元    天津市和平区劝业场街道办事处主任</w:t>
      </w:r>
    </w:p>
    <w:p>
      <w:r>
        <w:t>性别:  男</w:t>
      </w:r>
    </w:p>
    <w:p>
      <w:r>
        <w:t>生年：  1961年04月</w:t>
      </w:r>
    </w:p>
    <w:p>
      <w:r>
        <w:t>籍贯:  江苏</w:t>
      </w:r>
    </w:p>
    <w:p>
      <w:r>
        <w:t>学历:  本科</w:t>
      </w:r>
    </w:p>
    <w:p>
      <w:r>
        <w:t xml:space="preserve">简历:  </w:t>
        <w:br/>
        <w:t>朱建元，男，汉族，1961年5月出生，籍贯江苏，大学本科。</w:t>
        <w:br/>
        <w:br/>
        <w:t>1979.11 39853部队战士</w:t>
        <w:br/>
        <w:br/>
        <w:t>1983.03 和平区城管中队科员</w:t>
        <w:br/>
        <w:br/>
        <w:t>2000.08 和平区综合执法大队副科长、科长</w:t>
        <w:br/>
        <w:br/>
        <w:t>2007.07 南市街道办事处副主任</w:t>
        <w:br/>
        <w:br/>
        <w:t>2012.02 劝业场街道办事处主任</w:t>
        <w:br/>
      </w:r>
    </w:p>
    <w:p/>
    <w:p>
      <w:pPr>
        <w:pStyle w:val="Heading3"/>
      </w:pPr>
      <w:r>
        <w:t xml:space="preserve">天津市  和平区  劝业场街道  </w:t>
      </w:r>
    </w:p>
    <w:p>
      <w:r>
        <w:rPr>
          <w:i/>
        </w:rPr>
        <w:t>魏存国    天津市和平区劝业场街道党工委书记</w:t>
      </w:r>
    </w:p>
    <w:p>
      <w:r>
        <w:t>性别:  男</w:t>
      </w:r>
    </w:p>
    <w:p>
      <w:r>
        <w:t>生年：  1955年08月</w:t>
      </w:r>
    </w:p>
    <w:p>
      <w:r>
        <w:t>籍贯:  河北</w:t>
      </w:r>
    </w:p>
    <w:p>
      <w:r>
        <w:t>学历:  专科</w:t>
      </w:r>
    </w:p>
    <w:p>
      <w:r>
        <w:t xml:space="preserve">简历:  </w:t>
        <w:br/>
        <w:t>魏存国，男，汉族，1955年9月出生，籍贯河北，大专学历。</w:t>
        <w:br/>
        <w:br/>
        <w:t>1975.11 和平区武装部干事</w:t>
        <w:br/>
        <w:br/>
        <w:t>1977.11 和平区劝业场街武装部干事</w:t>
        <w:br/>
        <w:br/>
        <w:t>1987.02 劝业场街武装部副部长、办公室副主任</w:t>
        <w:br/>
        <w:br/>
        <w:t>1989.02 和平区劝业场街办公室主任</w:t>
        <w:br/>
        <w:br/>
        <w:t>2000.02 和平区劝业场街办事处副主任</w:t>
        <w:br/>
        <w:br/>
        <w:t>2008.06 和平区劝业场街道党工委书记、办事处主任</w:t>
        <w:br/>
        <w:br/>
        <w:t>2012.02 和平区劝业场街道党工委书记</w:t>
        <w:br/>
      </w:r>
    </w:p>
    <w:p/>
    <w:p>
      <w:pPr>
        <w:pStyle w:val="Heading3"/>
      </w:pPr>
      <w:r>
        <w:t xml:space="preserve">天津市  和平区  小白楼街道  </w:t>
      </w:r>
    </w:p>
    <w:p>
      <w:r>
        <w:rPr>
          <w:i/>
        </w:rPr>
        <w:t>赵强    天津市和平区小白楼街道办事处主任</w:t>
      </w:r>
    </w:p>
    <w:p>
      <w:r>
        <w:t xml:space="preserve">性别:  </w:t>
      </w:r>
    </w:p>
    <w:p>
      <w:r>
        <w:t xml:space="preserve">生年：  </w:t>
      </w:r>
    </w:p>
    <w:p>
      <w:r>
        <w:t xml:space="preserve">籍贯:  </w:t>
      </w:r>
    </w:p>
    <w:p>
      <w:r>
        <w:t xml:space="preserve">学历:  </w:t>
      </w:r>
    </w:p>
    <w:p>
      <w:r>
        <w:t xml:space="preserve">简历:  </w:t>
        <w:br/>
        <w:t>赵强，现任天津市和平区小白楼街道办事处主任。</w:t>
        <w:br/>
      </w:r>
    </w:p>
    <w:p/>
    <w:p>
      <w:pPr>
        <w:pStyle w:val="Heading3"/>
      </w:pPr>
      <w:r>
        <w:t xml:space="preserve">天津市  和平区  小白楼街道  </w:t>
      </w:r>
    </w:p>
    <w:p>
      <w:r>
        <w:rPr>
          <w:i/>
        </w:rPr>
        <w:t>李全杰    天津市和平区小白楼街道党工委书记</w:t>
      </w:r>
    </w:p>
    <w:p>
      <w:r>
        <w:t xml:space="preserve">性别:  </w:t>
      </w:r>
    </w:p>
    <w:p>
      <w:r>
        <w:t xml:space="preserve">生年：  </w:t>
      </w:r>
    </w:p>
    <w:p>
      <w:r>
        <w:t xml:space="preserve">籍贯:  </w:t>
      </w:r>
    </w:p>
    <w:p>
      <w:r>
        <w:t xml:space="preserve">学历:  </w:t>
      </w:r>
    </w:p>
    <w:p>
      <w:r>
        <w:t xml:space="preserve">简历:  </w:t>
        <w:br/>
        <w:t>李全杰，现任天津市和平区小白楼街道党工委书记。</w:t>
        <w:br/>
      </w:r>
    </w:p>
    <w:p/>
    <w:p>
      <w:pPr>
        <w:pStyle w:val="Heading3"/>
      </w:pPr>
      <w:r>
        <w:t xml:space="preserve">天津市  和平区  五大道街道  </w:t>
      </w:r>
    </w:p>
    <w:p>
      <w:r>
        <w:rPr>
          <w:i/>
        </w:rPr>
        <w:t>孙福洋    天津市和平区五大道街道办事处主任</w:t>
      </w:r>
    </w:p>
    <w:p>
      <w:r>
        <w:t>性别:  男</w:t>
      </w:r>
    </w:p>
    <w:p>
      <w:r>
        <w:t xml:space="preserve">生年：  </w:t>
      </w:r>
    </w:p>
    <w:p>
      <w:r>
        <w:t xml:space="preserve">籍贯:  </w:t>
      </w:r>
    </w:p>
    <w:p>
      <w:r>
        <w:t xml:space="preserve">学历:  </w:t>
      </w:r>
    </w:p>
    <w:p>
      <w:r>
        <w:t xml:space="preserve">简历:  </w:t>
        <w:br/>
        <w:t>孙福洋，男，现任天津市和平区五大道街道办事处主任。</w:t>
        <w:br/>
      </w:r>
    </w:p>
    <w:p/>
    <w:p>
      <w:pPr>
        <w:pStyle w:val="Heading3"/>
      </w:pPr>
      <w:r>
        <w:t xml:space="preserve">天津市  和平区  五大道街道  </w:t>
      </w:r>
    </w:p>
    <w:p>
      <w:r>
        <w:rPr>
          <w:i/>
        </w:rPr>
        <w:t>靳凡    天津市和平区五大道街道党工委书记</w:t>
      </w:r>
    </w:p>
    <w:p>
      <w:r>
        <w:t>性别:  男</w:t>
      </w:r>
    </w:p>
    <w:p>
      <w:r>
        <w:t xml:space="preserve">生年：  </w:t>
      </w:r>
    </w:p>
    <w:p>
      <w:r>
        <w:t xml:space="preserve">籍贯:  </w:t>
      </w:r>
    </w:p>
    <w:p>
      <w:r>
        <w:t xml:space="preserve">学历:  </w:t>
      </w:r>
    </w:p>
    <w:p>
      <w:r>
        <w:t xml:space="preserve">简历:  </w:t>
        <w:br/>
        <w:t>靳凡，男，现任天津市和平区五大道街道党工委书记。</w:t>
        <w:br/>
      </w:r>
    </w:p>
    <w:p/>
    <w:p>
      <w:pPr>
        <w:pStyle w:val="Heading3"/>
      </w:pPr>
      <w:r>
        <w:t xml:space="preserve">天津市  和平区  新兴街道  </w:t>
      </w:r>
    </w:p>
    <w:p>
      <w:r>
        <w:rPr>
          <w:i/>
        </w:rPr>
        <w:t>孙建良    天津市和平区新兴街道办事处主任</w:t>
      </w:r>
    </w:p>
    <w:p>
      <w:r>
        <w:t>性别:  男</w:t>
      </w:r>
    </w:p>
    <w:p>
      <w:r>
        <w:t xml:space="preserve">生年：  </w:t>
      </w:r>
    </w:p>
    <w:p>
      <w:r>
        <w:t xml:space="preserve">籍贯:  </w:t>
      </w:r>
    </w:p>
    <w:p>
      <w:r>
        <w:t xml:space="preserve">学历:  </w:t>
      </w:r>
    </w:p>
    <w:p>
      <w:r>
        <w:t xml:space="preserve">简历:  </w:t>
        <w:br/>
        <w:t>孙建良，现任天津市和平区新兴街道办事处主任。</w:t>
        <w:br/>
      </w:r>
    </w:p>
    <w:p/>
    <w:p>
      <w:pPr>
        <w:pStyle w:val="Heading3"/>
      </w:pPr>
      <w:r>
        <w:t xml:space="preserve">天津市  和平区  新兴街道  </w:t>
      </w:r>
    </w:p>
    <w:p>
      <w:r>
        <w:rPr>
          <w:i/>
        </w:rPr>
        <w:t>王沛环    天津市和平区新兴街道党工委书记</w:t>
      </w:r>
    </w:p>
    <w:p>
      <w:r>
        <w:t xml:space="preserve">性别:  </w:t>
      </w:r>
    </w:p>
    <w:p>
      <w:r>
        <w:t xml:space="preserve">生年：  </w:t>
      </w:r>
    </w:p>
    <w:p>
      <w:r>
        <w:t xml:space="preserve">籍贯:  </w:t>
      </w:r>
    </w:p>
    <w:p>
      <w:r>
        <w:t xml:space="preserve">学历:  </w:t>
      </w:r>
    </w:p>
    <w:p>
      <w:r>
        <w:t xml:space="preserve">简历:  </w:t>
        <w:br/>
        <w:t>王沛环，现任天津市和平区新兴街道党工委书记。</w:t>
        <w:br/>
      </w:r>
    </w:p>
    <w:p/>
    <w:p>
      <w:pPr>
        <w:pStyle w:val="Heading3"/>
      </w:pPr>
      <w:r>
        <w:t xml:space="preserve">天津市  和平区  南营门街道  </w:t>
      </w:r>
    </w:p>
    <w:p>
      <w:r>
        <w:rPr>
          <w:i/>
        </w:rPr>
        <w:t>王水洲    天津市和平区南营门街道办事处主任</w:t>
      </w:r>
    </w:p>
    <w:p>
      <w:r>
        <w:t xml:space="preserve">性别:  </w:t>
      </w:r>
    </w:p>
    <w:p>
      <w:r>
        <w:t xml:space="preserve">生年：  </w:t>
      </w:r>
    </w:p>
    <w:p>
      <w:r>
        <w:t xml:space="preserve">籍贯:  </w:t>
      </w:r>
    </w:p>
    <w:p>
      <w:r>
        <w:t xml:space="preserve">学历:  </w:t>
      </w:r>
    </w:p>
    <w:p>
      <w:r>
        <w:t xml:space="preserve">简历:  </w:t>
        <w:br/>
        <w:t>王水洲，现任天津市和平区南营门街道办事处主任。</w:t>
        <w:br/>
      </w:r>
    </w:p>
    <w:p/>
    <w:p>
      <w:pPr>
        <w:pStyle w:val="Heading3"/>
      </w:pPr>
      <w:r>
        <w:t xml:space="preserve">天津市  和平区  南营门街道  </w:t>
      </w:r>
    </w:p>
    <w:p>
      <w:r>
        <w:rPr>
          <w:i/>
        </w:rPr>
        <w:t>张健    天津市和平区南营门街道党工委书记</w:t>
      </w:r>
    </w:p>
    <w:p>
      <w:r>
        <w:t xml:space="preserve">性别:  </w:t>
      </w:r>
    </w:p>
    <w:p>
      <w:r>
        <w:t xml:space="preserve">生年：  </w:t>
      </w:r>
    </w:p>
    <w:p>
      <w:r>
        <w:t xml:space="preserve">籍贯:  </w:t>
      </w:r>
    </w:p>
    <w:p>
      <w:r>
        <w:t xml:space="preserve">学历:  </w:t>
      </w:r>
    </w:p>
    <w:p>
      <w:r>
        <w:t xml:space="preserve">简历:  </w:t>
        <w:br/>
        <w:t>张健，现任天津市和平区南营门街道党工委书记。</w:t>
        <w:br/>
      </w:r>
    </w:p>
    <w:p/>
    <w:p>
      <w:pPr>
        <w:pStyle w:val="Heading3"/>
      </w:pPr>
      <w:r>
        <w:t xml:space="preserve">天津市  和平区  南市街道  </w:t>
      </w:r>
    </w:p>
    <w:p>
      <w:r>
        <w:rPr>
          <w:i/>
        </w:rPr>
        <w:t>周志    天津市和平区南市街道办事处主任</w:t>
      </w:r>
    </w:p>
    <w:p>
      <w:r>
        <w:t xml:space="preserve">性别:  </w:t>
      </w:r>
    </w:p>
    <w:p>
      <w:r>
        <w:t xml:space="preserve">生年：  </w:t>
      </w:r>
    </w:p>
    <w:p>
      <w:r>
        <w:t xml:space="preserve">籍贯:  </w:t>
      </w:r>
    </w:p>
    <w:p>
      <w:r>
        <w:t xml:space="preserve">学历:  </w:t>
      </w:r>
    </w:p>
    <w:p>
      <w:r>
        <w:t xml:space="preserve">简历:  </w:t>
        <w:br/>
        <w:t>周志，现任天津市和平区南市街道办事处主任。</w:t>
        <w:br/>
      </w:r>
    </w:p>
    <w:p/>
    <w:p>
      <w:pPr>
        <w:pStyle w:val="Heading3"/>
      </w:pPr>
      <w:r>
        <w:t xml:space="preserve">天津市  和平区  南市街道  </w:t>
      </w:r>
    </w:p>
    <w:p>
      <w:r>
        <w:rPr>
          <w:i/>
        </w:rPr>
        <w:t>李力    天津市和平区南市街道党工委书记</w:t>
      </w:r>
    </w:p>
    <w:p>
      <w:r>
        <w:t xml:space="preserve">性别:  </w:t>
      </w:r>
    </w:p>
    <w:p>
      <w:r>
        <w:t xml:space="preserve">生年：  </w:t>
      </w:r>
    </w:p>
    <w:p>
      <w:r>
        <w:t xml:space="preserve">籍贯:  </w:t>
      </w:r>
    </w:p>
    <w:p>
      <w:r>
        <w:t xml:space="preserve">学历:  </w:t>
      </w:r>
    </w:p>
    <w:p>
      <w:r>
        <w:t xml:space="preserve">简历:  </w:t>
        <w:br/>
        <w:t>李力，现任天津市和平区南市街道党工委书记。</w:t>
        <w:br/>
      </w:r>
    </w:p>
    <w:p/>
    <w:p>
      <w:pPr>
        <w:pStyle w:val="Heading3"/>
      </w:pPr>
      <w:r>
        <w:t xml:space="preserve">天津市  河东区  大王庄街道  </w:t>
      </w:r>
    </w:p>
    <w:p>
      <w:r>
        <w:rPr>
          <w:i/>
        </w:rPr>
        <w:t>谢晓红    天津市河东区大王庄街道办事处主任</w:t>
      </w:r>
    </w:p>
    <w:p>
      <w:r>
        <w:t xml:space="preserve">性别:  </w:t>
      </w:r>
    </w:p>
    <w:p>
      <w:r>
        <w:t xml:space="preserve">生年：  </w:t>
      </w:r>
    </w:p>
    <w:p>
      <w:r>
        <w:t xml:space="preserve">籍贯:  </w:t>
      </w:r>
    </w:p>
    <w:p>
      <w:r>
        <w:t xml:space="preserve">学历:  </w:t>
      </w:r>
    </w:p>
    <w:p>
      <w:r>
        <w:t xml:space="preserve">简历:  </w:t>
        <w:br/>
        <w:t>谢晓红，1997年7月参加工作。</w:t>
        <w:br/>
        <w:br/>
        <w:t>2012.11 大王庄街道办事处主任</w:t>
        <w:br/>
      </w:r>
    </w:p>
    <w:p/>
    <w:p>
      <w:pPr>
        <w:pStyle w:val="Heading3"/>
      </w:pPr>
      <w:r>
        <w:t xml:space="preserve">天津市  河东区  大王庄街道  </w:t>
      </w:r>
    </w:p>
    <w:p>
      <w:r>
        <w:rPr>
          <w:i/>
        </w:rPr>
        <w:t>丁俊华    天津市河东区大王庄街道党工委书记</w:t>
      </w:r>
    </w:p>
    <w:p>
      <w:r>
        <w:t xml:space="preserve">性别:  </w:t>
      </w:r>
    </w:p>
    <w:p>
      <w:r>
        <w:t xml:space="preserve">生年：  </w:t>
      </w:r>
    </w:p>
    <w:p>
      <w:r>
        <w:t xml:space="preserve">籍贯:  </w:t>
      </w:r>
    </w:p>
    <w:p>
      <w:r>
        <w:t xml:space="preserve">学历:  </w:t>
      </w:r>
    </w:p>
    <w:p>
      <w:r>
        <w:t xml:space="preserve">简历:  </w:t>
        <w:br/>
        <w:t>丁俊华，现任大王庄街道党工委书记。</w:t>
        <w:br/>
      </w:r>
    </w:p>
    <w:p/>
    <w:p>
      <w:pPr>
        <w:pStyle w:val="Heading3"/>
      </w:pPr>
      <w:r>
        <w:t xml:space="preserve">天津市  河东区  大直沽街道  </w:t>
      </w:r>
    </w:p>
    <w:p>
      <w:r>
        <w:rPr>
          <w:i/>
        </w:rPr>
        <w:t>李秋亮    天津市河东区大直沽街道办事处主任</w:t>
      </w:r>
    </w:p>
    <w:p>
      <w:r>
        <w:t>性别:  男</w:t>
      </w:r>
    </w:p>
    <w:p>
      <w:r>
        <w:t>生年：  1963年11月</w:t>
      </w:r>
    </w:p>
    <w:p>
      <w:r>
        <w:t>籍贯:  天津</w:t>
      </w:r>
    </w:p>
    <w:p>
      <w:r>
        <w:t xml:space="preserve">学历:  </w:t>
      </w:r>
    </w:p>
    <w:p>
      <w:r>
        <w:t xml:space="preserve">简历:  </w:t>
        <w:br/>
        <w:t>李秋亮，男，汉族 ，1963年12月，籍贯天津。中共党员。</w:t>
        <w:br/>
        <w:br/>
        <w:t>现任大直沽街道办事处主任。</w:t>
        <w:br/>
      </w:r>
    </w:p>
    <w:p/>
    <w:p>
      <w:pPr>
        <w:pStyle w:val="Heading3"/>
      </w:pPr>
      <w:r>
        <w:t xml:space="preserve">天津市  河东区  大直沽街道  </w:t>
      </w:r>
    </w:p>
    <w:p>
      <w:r>
        <w:rPr>
          <w:i/>
        </w:rPr>
        <w:t>唐文    天津市河东区大直沽街道党工委书记</w:t>
      </w:r>
    </w:p>
    <w:p>
      <w:r>
        <w:t xml:space="preserve">性别:  </w:t>
      </w:r>
    </w:p>
    <w:p>
      <w:r>
        <w:t xml:space="preserve">生年：  </w:t>
      </w:r>
    </w:p>
    <w:p>
      <w:r>
        <w:t xml:space="preserve">籍贯:  </w:t>
      </w:r>
    </w:p>
    <w:p>
      <w:r>
        <w:t xml:space="preserve">学历:  </w:t>
      </w:r>
    </w:p>
    <w:p>
      <w:r>
        <w:t xml:space="preserve">简历:  </w:t>
        <w:br/>
        <w:t>唐文，现任大直沽街道党工委书记。</w:t>
        <w:br/>
      </w:r>
    </w:p>
    <w:p/>
    <w:p>
      <w:pPr>
        <w:pStyle w:val="Heading3"/>
      </w:pPr>
      <w:r>
        <w:t xml:space="preserve">天津市  河东区  中山门街道  </w:t>
      </w:r>
    </w:p>
    <w:p>
      <w:r>
        <w:rPr>
          <w:i/>
        </w:rPr>
        <w:t>鲍俭    天津市河东区中山门街道办事处主任</w:t>
      </w:r>
    </w:p>
    <w:p>
      <w:r>
        <w:t>性别:  男</w:t>
      </w:r>
    </w:p>
    <w:p>
      <w:r>
        <w:t>生年：  1963年01月</w:t>
      </w:r>
    </w:p>
    <w:p>
      <w:r>
        <w:t xml:space="preserve">籍贯:  </w:t>
      </w:r>
    </w:p>
    <w:p>
      <w:r>
        <w:t>学历:  本科</w:t>
      </w:r>
    </w:p>
    <w:p>
      <w:r>
        <w:t xml:space="preserve">简历:  </w:t>
        <w:br/>
        <w:t>鲍俭，男，1963年2月出生，汉族，中共党员，大学本科学历。</w:t>
        <w:br/>
        <w:br/>
        <w:t>曾任河东区劳动局干部，区信访办副主任。</w:t>
        <w:br/>
        <w:br/>
        <w:t>现任河东区中山门街道办事处主任。</w:t>
        <w:br/>
      </w:r>
    </w:p>
    <w:p/>
    <w:p>
      <w:pPr>
        <w:pStyle w:val="Heading3"/>
      </w:pPr>
      <w:r>
        <w:t xml:space="preserve">天津市  河东区  中山门街道  </w:t>
      </w:r>
    </w:p>
    <w:p>
      <w:r>
        <w:rPr>
          <w:i/>
        </w:rPr>
        <w:t>王振德    天津市河东区中山门街道党工委书记</w:t>
      </w:r>
    </w:p>
    <w:p>
      <w:r>
        <w:t xml:space="preserve">性别:  </w:t>
      </w:r>
    </w:p>
    <w:p>
      <w:r>
        <w:t xml:space="preserve">生年：  </w:t>
      </w:r>
    </w:p>
    <w:p>
      <w:r>
        <w:t xml:space="preserve">籍贯:  </w:t>
      </w:r>
    </w:p>
    <w:p>
      <w:r>
        <w:t xml:space="preserve">学历:  </w:t>
      </w:r>
    </w:p>
    <w:p>
      <w:r>
        <w:t xml:space="preserve">简历:  </w:t>
        <w:br/>
        <w:t>王振德，现任中山门街道党工委书记。</w:t>
        <w:br/>
      </w:r>
    </w:p>
    <w:p/>
    <w:p>
      <w:pPr>
        <w:pStyle w:val="Heading3"/>
      </w:pPr>
      <w:r>
        <w:t xml:space="preserve">天津市  河东区  富民路街道  </w:t>
      </w:r>
    </w:p>
    <w:p>
      <w:r>
        <w:rPr>
          <w:i/>
        </w:rPr>
        <w:t>韩正    天津市河东区富民路街道办事处主任</w:t>
      </w:r>
    </w:p>
    <w:p>
      <w:r>
        <w:t>性别:  男</w:t>
      </w:r>
    </w:p>
    <w:p>
      <w:r>
        <w:t>生年：  1963年01月</w:t>
      </w:r>
    </w:p>
    <w:p>
      <w:r>
        <w:t xml:space="preserve">籍贯:  </w:t>
      </w:r>
    </w:p>
    <w:p>
      <w:r>
        <w:t>学历:  本科</w:t>
      </w:r>
    </w:p>
    <w:p>
      <w:r>
        <w:t xml:space="preserve">简历:  </w:t>
        <w:br/>
        <w:t>韩正，男，1961年10月出生，汉族，中共党员，大学本科学历。</w:t>
        <w:br/>
        <w:br/>
        <w:t>曾任河东区市容委办公室副主任、主任；河东区市容委副主任；区政府办公室副主任。</w:t>
        <w:br/>
        <w:br/>
        <w:t>现任河东区富民路街道办事处主任。</w:t>
        <w:br/>
      </w:r>
    </w:p>
    <w:p/>
    <w:p>
      <w:pPr>
        <w:pStyle w:val="Heading3"/>
      </w:pPr>
      <w:r>
        <w:t xml:space="preserve">天津市  河东区  富民路街道  </w:t>
      </w:r>
    </w:p>
    <w:p>
      <w:r>
        <w:rPr>
          <w:i/>
        </w:rPr>
        <w:t>刘雅新    天津市河东区富民路街道党工委书记</w:t>
      </w:r>
    </w:p>
    <w:p>
      <w:r>
        <w:t xml:space="preserve">性别:  </w:t>
      </w:r>
    </w:p>
    <w:p>
      <w:r>
        <w:t xml:space="preserve">生年：  </w:t>
      </w:r>
    </w:p>
    <w:p>
      <w:r>
        <w:t xml:space="preserve">籍贯:  </w:t>
      </w:r>
    </w:p>
    <w:p>
      <w:r>
        <w:t xml:space="preserve">学历:  </w:t>
      </w:r>
    </w:p>
    <w:p>
      <w:r>
        <w:t xml:space="preserve">简历:  </w:t>
        <w:br/>
        <w:t>刘雅新，现任富民路街道党工委书记。</w:t>
        <w:br/>
      </w:r>
    </w:p>
    <w:p/>
    <w:p>
      <w:pPr>
        <w:pStyle w:val="Heading3"/>
      </w:pPr>
      <w:r>
        <w:t xml:space="preserve">天津市  河东区  二号桥街道  </w:t>
      </w:r>
    </w:p>
    <w:p>
      <w:r>
        <w:rPr>
          <w:i/>
        </w:rPr>
        <w:t>孙德华    天津市河东区二号桥街道办事处主任</w:t>
      </w:r>
    </w:p>
    <w:p>
      <w:r>
        <w:t>性别:  男</w:t>
      </w:r>
    </w:p>
    <w:p>
      <w:r>
        <w:t>生年：  1963年10月</w:t>
      </w:r>
    </w:p>
    <w:p>
      <w:r>
        <w:t>籍贯:  天津</w:t>
      </w:r>
    </w:p>
    <w:p>
      <w:r>
        <w:t>学历:  学士</w:t>
      </w:r>
    </w:p>
    <w:p>
      <w:r>
        <w:t xml:space="preserve">简历:  </w:t>
        <w:br/>
        <w:t>孙德华，男，汉族，1963年11月出生，籍贯天津市，天津医学院本科毕业，医学学士学位。</w:t>
        <w:br/>
        <w:br/>
        <w:t>曾任河东区卫生防疫站站长，河东区卫生局副局长，河东区体育局副局长。</w:t>
        <w:br/>
        <w:br/>
        <w:t>现任河东区二号桥街道办事处主任。</w:t>
        <w:br/>
      </w:r>
    </w:p>
    <w:p/>
    <w:p>
      <w:pPr>
        <w:pStyle w:val="Heading3"/>
      </w:pPr>
      <w:r>
        <w:t xml:space="preserve">天津市  河东区  二号桥街道  </w:t>
      </w:r>
    </w:p>
    <w:p>
      <w:r>
        <w:rPr>
          <w:i/>
        </w:rPr>
        <w:t>王林    天津市河东区二号桥街道党工委书记</w:t>
      </w:r>
    </w:p>
    <w:p>
      <w:r>
        <w:t xml:space="preserve">性别:  </w:t>
      </w:r>
    </w:p>
    <w:p>
      <w:r>
        <w:t xml:space="preserve">生年：  </w:t>
      </w:r>
    </w:p>
    <w:p>
      <w:r>
        <w:t xml:space="preserve">籍贯:  </w:t>
      </w:r>
    </w:p>
    <w:p>
      <w:r>
        <w:t xml:space="preserve">学历:  </w:t>
      </w:r>
    </w:p>
    <w:p>
      <w:r>
        <w:t xml:space="preserve">简历:  </w:t>
        <w:br/>
        <w:t>王林，现任二号桥街道党工委书记。</w:t>
        <w:br/>
      </w:r>
    </w:p>
    <w:p/>
    <w:p>
      <w:pPr>
        <w:pStyle w:val="Heading3"/>
      </w:pPr>
      <w:r>
        <w:t xml:space="preserve">天津市  河东区  春华街道  </w:t>
      </w:r>
    </w:p>
    <w:p>
      <w:r>
        <w:rPr>
          <w:i/>
        </w:rPr>
        <w:t>王红刚    天津市河东区春华街道办事处主任</w:t>
      </w:r>
    </w:p>
    <w:p>
      <w:r>
        <w:t>性别:  男</w:t>
      </w:r>
    </w:p>
    <w:p>
      <w:r>
        <w:t xml:space="preserve">生年：  </w:t>
      </w:r>
    </w:p>
    <w:p>
      <w:r>
        <w:t xml:space="preserve">籍贯:  </w:t>
      </w:r>
    </w:p>
    <w:p>
      <w:r>
        <w:t xml:space="preserve">学历:  </w:t>
      </w:r>
    </w:p>
    <w:p>
      <w:r>
        <w:t xml:space="preserve">简历:  </w:t>
        <w:br/>
        <w:t>王红刚，男。</w:t>
        <w:br/>
        <w:br/>
        <w:t>曾任共青团河东区委员会统战部科员、副科长;河东区人民政府政务科、秘书科副主任科员;河东区人民政府督查室副科长;天津市政府驻成都办事处经济合作处（挂职锻炼）副处长;河东区万辛庄拆迁指挥部（实践锻炼）副指挥;河东区统计局副局长;河东区经济联络局副局长；河东区合作交流办公室副主任;河东区商务委副主任等职。</w:t>
        <w:br/>
        <w:br/>
        <w:t>2013.11 河东区政府春华街道办事处主任</w:t>
        <w:br/>
      </w:r>
    </w:p>
    <w:p/>
    <w:p>
      <w:pPr>
        <w:pStyle w:val="Heading3"/>
      </w:pPr>
      <w:r>
        <w:t xml:space="preserve">天津市  河东区  春华街道  </w:t>
      </w:r>
    </w:p>
    <w:p>
      <w:r>
        <w:rPr>
          <w:i/>
        </w:rPr>
        <w:t>王进民    天津市河东区春华街道党工委书记</w:t>
      </w:r>
    </w:p>
    <w:p>
      <w:r>
        <w:t xml:space="preserve">性别:  </w:t>
      </w:r>
    </w:p>
    <w:p>
      <w:r>
        <w:t xml:space="preserve">生年：  </w:t>
      </w:r>
    </w:p>
    <w:p>
      <w:r>
        <w:t xml:space="preserve">籍贯:  </w:t>
      </w:r>
    </w:p>
    <w:p>
      <w:r>
        <w:t xml:space="preserve">学历:  </w:t>
      </w:r>
    </w:p>
    <w:p>
      <w:r>
        <w:t xml:space="preserve">简历:  </w:t>
        <w:br/>
        <w:t>王进民，现任春华街道党工委书记。</w:t>
        <w:br/>
      </w:r>
    </w:p>
    <w:p/>
    <w:p>
      <w:pPr>
        <w:pStyle w:val="Heading3"/>
      </w:pPr>
      <w:r>
        <w:t xml:space="preserve">天津市  河东区  唐家口街道  </w:t>
      </w:r>
    </w:p>
    <w:p>
      <w:r>
        <w:rPr>
          <w:i/>
        </w:rPr>
        <w:t>唐万冰    天津市河东区唐家口街道办事处主任</w:t>
      </w:r>
    </w:p>
    <w:p>
      <w:r>
        <w:t xml:space="preserve">性别:  </w:t>
      </w:r>
    </w:p>
    <w:p>
      <w:r>
        <w:t xml:space="preserve">生年：  </w:t>
      </w:r>
    </w:p>
    <w:p>
      <w:r>
        <w:t xml:space="preserve">籍贯:  </w:t>
      </w:r>
    </w:p>
    <w:p>
      <w:r>
        <w:t xml:space="preserve">学历:  </w:t>
      </w:r>
    </w:p>
    <w:p>
      <w:r>
        <w:t xml:space="preserve">简历:  </w:t>
        <w:br/>
        <w:t>唐万冰，现任唐家口街道办事处主任。</w:t>
        <w:br/>
      </w:r>
    </w:p>
    <w:p/>
    <w:p>
      <w:pPr>
        <w:pStyle w:val="Heading3"/>
      </w:pPr>
      <w:r>
        <w:t xml:space="preserve">天津市  河东区  唐家口街道  </w:t>
      </w:r>
    </w:p>
    <w:p>
      <w:r>
        <w:rPr>
          <w:i/>
        </w:rPr>
        <w:t>王凤强    天津市河东区唐家口街道党工委书记</w:t>
      </w:r>
    </w:p>
    <w:p>
      <w:r>
        <w:t xml:space="preserve">性别:  </w:t>
      </w:r>
    </w:p>
    <w:p>
      <w:r>
        <w:t xml:space="preserve">生年：  </w:t>
      </w:r>
    </w:p>
    <w:p>
      <w:r>
        <w:t xml:space="preserve">籍贯:  </w:t>
      </w:r>
    </w:p>
    <w:p>
      <w:r>
        <w:t xml:space="preserve">学历:  </w:t>
      </w:r>
    </w:p>
    <w:p>
      <w:r>
        <w:t xml:space="preserve">简历:  </w:t>
        <w:br/>
        <w:t>王凤强，现任唐家口街道党工委书记。</w:t>
        <w:br/>
      </w:r>
    </w:p>
    <w:p/>
    <w:p>
      <w:pPr>
        <w:pStyle w:val="Heading3"/>
      </w:pPr>
      <w:r>
        <w:t xml:space="preserve">天津市  河东区  向阳楼街道  </w:t>
      </w:r>
    </w:p>
    <w:p>
      <w:r>
        <w:rPr>
          <w:i/>
        </w:rPr>
        <w:t>钟巍    天津市河东区向阳楼街道办事处主任</w:t>
      </w:r>
    </w:p>
    <w:p>
      <w:r>
        <w:t>性别:  男</w:t>
      </w:r>
    </w:p>
    <w:p>
      <w:r>
        <w:t xml:space="preserve">生年：  </w:t>
      </w:r>
    </w:p>
    <w:p>
      <w:r>
        <w:t xml:space="preserve">籍贯:  </w:t>
      </w:r>
    </w:p>
    <w:p>
      <w:r>
        <w:t xml:space="preserve">学历:  </w:t>
      </w:r>
    </w:p>
    <w:p>
      <w:r>
        <w:t xml:space="preserve">简历:  </w:t>
        <w:br/>
        <w:t>钟巍，男。1992年参加工作。</w:t>
        <w:br/>
        <w:br/>
        <w:t>1992年 先后在中共河东区委办公室任科员、副主任科员、主任科员、科长等职务</w:t>
        <w:br/>
        <w:br/>
        <w:t>2006.03 河东区政府办公室副主任</w:t>
        <w:br/>
        <w:br/>
        <w:t>2012.02 河东区向阳楼街道办事处党工委副书记、办事处主任</w:t>
        <w:br/>
      </w:r>
    </w:p>
    <w:p/>
    <w:p>
      <w:pPr>
        <w:pStyle w:val="Heading3"/>
      </w:pPr>
      <w:r>
        <w:t xml:space="preserve">天津市  河东区  向阳楼街道  </w:t>
      </w:r>
    </w:p>
    <w:p>
      <w:r>
        <w:rPr>
          <w:i/>
        </w:rPr>
        <w:t>相友明    天津市河东区向阳楼街道党工委书记</w:t>
      </w:r>
    </w:p>
    <w:p>
      <w:r>
        <w:t xml:space="preserve">性别:  </w:t>
      </w:r>
    </w:p>
    <w:p>
      <w:r>
        <w:t xml:space="preserve">生年：  </w:t>
      </w:r>
    </w:p>
    <w:p>
      <w:r>
        <w:t xml:space="preserve">籍贯:  </w:t>
      </w:r>
    </w:p>
    <w:p>
      <w:r>
        <w:t xml:space="preserve">学历:  </w:t>
      </w:r>
    </w:p>
    <w:p>
      <w:r>
        <w:t xml:space="preserve">简历:  </w:t>
        <w:br/>
        <w:t>相友明，现任向阳楼街道党工委书记。</w:t>
        <w:br/>
      </w:r>
    </w:p>
    <w:p/>
    <w:p>
      <w:pPr>
        <w:pStyle w:val="Heading3"/>
      </w:pPr>
      <w:r>
        <w:t xml:space="preserve">天津市  河东区  常州道街道  </w:t>
      </w:r>
    </w:p>
    <w:p>
      <w:r>
        <w:rPr>
          <w:i/>
        </w:rPr>
        <w:t>雷虹    天津市河东区常州道街道办事处主任</w:t>
      </w:r>
    </w:p>
    <w:p>
      <w:r>
        <w:t>性别:  女</w:t>
      </w:r>
    </w:p>
    <w:p>
      <w:r>
        <w:t xml:space="preserve">生年：  </w:t>
      </w:r>
    </w:p>
    <w:p>
      <w:r>
        <w:t>籍贯:  湖北</w:t>
      </w:r>
    </w:p>
    <w:p>
      <w:r>
        <w:t xml:space="preserve">学历:  </w:t>
      </w:r>
    </w:p>
    <w:p>
      <w:r>
        <w:t xml:space="preserve">简历:  </w:t>
        <w:br/>
        <w:t>雷虹，女，汉族，中共党员，1968年出生，籍贯湖北省，本科学历。</w:t>
        <w:br/>
        <w:br/>
        <w:t>1990.01 河东区鲁山道街道办事处科员</w:t>
        <w:br/>
        <w:br/>
        <w:t>1997.09 河东区鲁山道街道办事处副科长</w:t>
        <w:br/>
        <w:br/>
        <w:t>2001.08 河东区鲁山道街道办事处科长</w:t>
        <w:br/>
        <w:br/>
        <w:t>2003.07 河东区鲁山道街道办事处副主任</w:t>
        <w:br/>
        <w:br/>
        <w:t>2009.05 河东区唐家口街道办事处副主任</w:t>
        <w:br/>
        <w:br/>
        <w:t>2013.11 河东区常州道街道办事处主任</w:t>
        <w:br/>
      </w:r>
    </w:p>
    <w:p/>
    <w:p>
      <w:pPr>
        <w:pStyle w:val="Heading3"/>
      </w:pPr>
      <w:r>
        <w:t xml:space="preserve">天津市  河东区  常州道街道  </w:t>
      </w:r>
    </w:p>
    <w:p>
      <w:r>
        <w:rPr>
          <w:i/>
        </w:rPr>
        <w:t>牛秋明    天津市河东区常州道街道党工委书记</w:t>
      </w:r>
    </w:p>
    <w:p>
      <w:r>
        <w:t>性别:  男</w:t>
      </w:r>
    </w:p>
    <w:p>
      <w:r>
        <w:t>生年：  1955年08月</w:t>
      </w:r>
    </w:p>
    <w:p>
      <w:r>
        <w:t>籍贯:  河北</w:t>
      </w:r>
    </w:p>
    <w:p>
      <w:r>
        <w:t>学历:  本科</w:t>
      </w:r>
    </w:p>
    <w:p>
      <w:r>
        <w:t xml:space="preserve">简历:  </w:t>
        <w:br/>
        <w:t>牛秋明，男，汉族，1955年9月出生，籍贯河北省，中共党员，本科学历。</w:t>
        <w:br/>
        <w:br/>
        <w:t>曾任共青团河东区委组织部（副）部长，河东区政府经济协作办公室副主任，河东区经济联络局副局长，河东区中山门街道办事处主任。</w:t>
        <w:br/>
        <w:br/>
        <w:t>现任河东区常州道街道党工委书记。</w:t>
        <w:br/>
      </w:r>
    </w:p>
    <w:p/>
    <w:p>
      <w:pPr>
        <w:pStyle w:val="Heading3"/>
      </w:pPr>
      <w:r>
        <w:t xml:space="preserve">天津市  河东区  上杭路街道  </w:t>
      </w:r>
    </w:p>
    <w:p>
      <w:r>
        <w:rPr>
          <w:i/>
        </w:rPr>
        <w:t>丁杰    天津市河东区上杭路街道办事处主任</w:t>
      </w:r>
    </w:p>
    <w:p>
      <w:r>
        <w:t xml:space="preserve">性别:  </w:t>
      </w:r>
    </w:p>
    <w:p>
      <w:r>
        <w:t xml:space="preserve">生年：  </w:t>
      </w:r>
    </w:p>
    <w:p>
      <w:r>
        <w:t xml:space="preserve">籍贯:  </w:t>
      </w:r>
    </w:p>
    <w:p>
      <w:r>
        <w:t xml:space="preserve">学历:  </w:t>
      </w:r>
    </w:p>
    <w:p>
      <w:r>
        <w:t xml:space="preserve">简历:  </w:t>
        <w:br/>
        <w:t>丁杰，现任上杭路街道办事处主任。</w:t>
        <w:br/>
      </w:r>
    </w:p>
    <w:p/>
    <w:p>
      <w:pPr>
        <w:pStyle w:val="Heading3"/>
      </w:pPr>
      <w:r>
        <w:t xml:space="preserve">天津市  河东区  上杭路街道  </w:t>
      </w:r>
    </w:p>
    <w:p>
      <w:r>
        <w:rPr>
          <w:i/>
        </w:rPr>
        <w:t>陈廷敏    天津市河东区上杭路街道党工委书记</w:t>
      </w:r>
    </w:p>
    <w:p>
      <w:r>
        <w:t xml:space="preserve">性别:  </w:t>
      </w:r>
    </w:p>
    <w:p>
      <w:r>
        <w:t xml:space="preserve">生年：  </w:t>
      </w:r>
    </w:p>
    <w:p>
      <w:r>
        <w:t xml:space="preserve">籍贯:  </w:t>
      </w:r>
    </w:p>
    <w:p>
      <w:r>
        <w:t xml:space="preserve">学历:  </w:t>
      </w:r>
    </w:p>
    <w:p>
      <w:r>
        <w:t xml:space="preserve">简历:  </w:t>
        <w:br/>
        <w:t>陈廷敏，现任上杭路街道党工委书记。</w:t>
        <w:br/>
      </w:r>
    </w:p>
    <w:p/>
    <w:p>
      <w:pPr>
        <w:pStyle w:val="Heading3"/>
      </w:pPr>
      <w:r>
        <w:t xml:space="preserve">天津市  河东区  东新街道  </w:t>
      </w:r>
    </w:p>
    <w:p>
      <w:r>
        <w:rPr>
          <w:i/>
        </w:rPr>
        <w:t>朱树乔    天津市河东区东新街道办事处主任</w:t>
      </w:r>
    </w:p>
    <w:p>
      <w:r>
        <w:t>性别:  男</w:t>
      </w:r>
    </w:p>
    <w:p>
      <w:r>
        <w:t xml:space="preserve">生年：  </w:t>
      </w:r>
    </w:p>
    <w:p>
      <w:r>
        <w:t xml:space="preserve">籍贯:  </w:t>
      </w:r>
    </w:p>
    <w:p>
      <w:r>
        <w:t xml:space="preserve">学历:  </w:t>
      </w:r>
    </w:p>
    <w:p>
      <w:r>
        <w:t xml:space="preserve">简历:  </w:t>
        <w:br/>
        <w:t>朱树乔，男。</w:t>
        <w:br/>
        <w:br/>
        <w:t>曾任天津警备区警备师一团一连战士；武警天津市总队一支队副支队长；武警天津市总队六支队副支队长；武警天津市总队后勤部军需处军需物资处处长；河东区人民政府上杭路街道办事处副主任。</w:t>
        <w:br/>
        <w:br/>
        <w:t>2013.11 河东区人民政府东新街道办事处主任</w:t>
        <w:br/>
      </w:r>
    </w:p>
    <w:p/>
    <w:p>
      <w:pPr>
        <w:pStyle w:val="Heading3"/>
      </w:pPr>
      <w:r>
        <w:t xml:space="preserve">天津市  河东区  东新街道  </w:t>
      </w:r>
    </w:p>
    <w:p>
      <w:r>
        <w:rPr>
          <w:i/>
        </w:rPr>
        <w:t>李扬凯    天津市河东区东新街道党工委书记</w:t>
      </w:r>
    </w:p>
    <w:p>
      <w:r>
        <w:t xml:space="preserve">性别:  </w:t>
      </w:r>
    </w:p>
    <w:p>
      <w:r>
        <w:t xml:space="preserve">生年：  </w:t>
      </w:r>
    </w:p>
    <w:p>
      <w:r>
        <w:t xml:space="preserve">籍贯:  </w:t>
      </w:r>
    </w:p>
    <w:p>
      <w:r>
        <w:t xml:space="preserve">学历:  </w:t>
      </w:r>
    </w:p>
    <w:p>
      <w:r>
        <w:t xml:space="preserve">简历:  </w:t>
        <w:br/>
        <w:t>李扬凯，现任东新街道党工委书记。</w:t>
        <w:br/>
      </w:r>
    </w:p>
    <w:p/>
    <w:p>
      <w:pPr>
        <w:pStyle w:val="Heading3"/>
      </w:pPr>
      <w:r>
        <w:t xml:space="preserve">天津市  河东区  鲁山道街道  </w:t>
      </w:r>
    </w:p>
    <w:p>
      <w:r>
        <w:rPr>
          <w:i/>
        </w:rPr>
        <w:t>延国华    天津市河东区鲁山道街道办事处主任</w:t>
      </w:r>
    </w:p>
    <w:p>
      <w:r>
        <w:t>性别:  男</w:t>
      </w:r>
    </w:p>
    <w:p>
      <w:r>
        <w:t>生年：  1958年09月</w:t>
      </w:r>
    </w:p>
    <w:p>
      <w:r>
        <w:t>籍贯:  天津</w:t>
      </w:r>
    </w:p>
    <w:p>
      <w:r>
        <w:t>学历:  专科</w:t>
      </w:r>
    </w:p>
    <w:p>
      <w:r>
        <w:t xml:space="preserve">简历:  </w:t>
        <w:br/>
        <w:t>延国华，男，1958年10月生，汉族，籍贯天津市，1992年12月加入中国共产党，大专学历。</w:t>
        <w:br/>
        <w:br/>
        <w:t>曾任郭庄子街道办事处办事员，大桥道街道办事处办事员，常州道街道办事处科员、副科长、科长，和平村街道办事处副主任，春华街道办事处副主任，鲁山道街道办事处副主任。</w:t>
        <w:br/>
        <w:br/>
        <w:t>现任河东区鲁山道街道办事处主任。</w:t>
        <w:br/>
      </w:r>
    </w:p>
    <w:p/>
    <w:p>
      <w:pPr>
        <w:pStyle w:val="Heading3"/>
      </w:pPr>
      <w:r>
        <w:t xml:space="preserve">天津市  河东区  鲁山道街道  </w:t>
      </w:r>
    </w:p>
    <w:p>
      <w:r>
        <w:rPr>
          <w:i/>
        </w:rPr>
        <w:t>张旭贤    天津市河东区鲁山道街道党工委书记</w:t>
      </w:r>
    </w:p>
    <w:p>
      <w:r>
        <w:t xml:space="preserve">性别:  </w:t>
      </w:r>
    </w:p>
    <w:p>
      <w:r>
        <w:t xml:space="preserve">生年：  </w:t>
      </w:r>
    </w:p>
    <w:p>
      <w:r>
        <w:t xml:space="preserve">籍贯:  </w:t>
      </w:r>
    </w:p>
    <w:p>
      <w:r>
        <w:t xml:space="preserve">学历:  </w:t>
      </w:r>
    </w:p>
    <w:p>
      <w:r>
        <w:t xml:space="preserve">简历:  </w:t>
        <w:br/>
        <w:t>张旭贤，现任鲁山道街道党工委书记。</w:t>
        <w:br/>
      </w:r>
    </w:p>
    <w:p/>
    <w:p>
      <w:pPr>
        <w:pStyle w:val="Heading3"/>
      </w:pPr>
      <w:r>
        <w:t xml:space="preserve">天津市  河西区  大营门街道  </w:t>
      </w:r>
    </w:p>
    <w:p>
      <w:r>
        <w:rPr>
          <w:i/>
        </w:rPr>
        <w:t>支学锟    天津市河西区大营门街道办事处主任</w:t>
      </w:r>
    </w:p>
    <w:p>
      <w:r>
        <w:t>性别:  男</w:t>
      </w:r>
    </w:p>
    <w:p>
      <w:r>
        <w:t>生年：  1962年01月</w:t>
      </w:r>
    </w:p>
    <w:p>
      <w:r>
        <w:t>籍贯:  山东德州</w:t>
      </w:r>
    </w:p>
    <w:p>
      <w:r>
        <w:t xml:space="preserve">学历:  </w:t>
      </w:r>
    </w:p>
    <w:p>
      <w:r>
        <w:t xml:space="preserve">简历:  </w:t>
        <w:br/>
        <w:t>支学锟，男，汉族，1962年2月出生，籍贯山东德州，中共党员，大本学历。</w:t>
        <w:br/>
        <w:br/>
        <w:t>2006.06 大营门街道办事处主任</w:t>
        <w:br/>
      </w:r>
    </w:p>
    <w:p/>
    <w:p>
      <w:pPr>
        <w:pStyle w:val="Heading3"/>
      </w:pPr>
      <w:r>
        <w:t xml:space="preserve">天津市  河西区  大营门街道  </w:t>
      </w:r>
    </w:p>
    <w:p>
      <w:r>
        <w:rPr>
          <w:i/>
        </w:rPr>
        <w:t>吕洪伟    天津市河西区大营门街道党工委书记</w:t>
      </w:r>
    </w:p>
    <w:p>
      <w:r>
        <w:t>性别:  男</w:t>
      </w:r>
    </w:p>
    <w:p>
      <w:r>
        <w:t>生年：  1959年06月</w:t>
      </w:r>
    </w:p>
    <w:p>
      <w:r>
        <w:t>籍贯:  河北</w:t>
      </w:r>
    </w:p>
    <w:p>
      <w:r>
        <w:t xml:space="preserve">学历:  </w:t>
      </w:r>
    </w:p>
    <w:p>
      <w:r>
        <w:t xml:space="preserve">简历:  </w:t>
        <w:br/>
        <w:t>吕洪伟，男，汉族，1959年7月出生，籍贯河北省，中共党员，大本学历。</w:t>
        <w:br/>
        <w:br/>
        <w:t>2007.09 友谊路街办事处副书记</w:t>
        <w:br/>
        <w:br/>
        <w:t>2009.04 大营门街党工委书记</w:t>
        <w:br/>
      </w:r>
    </w:p>
    <w:p/>
    <w:p>
      <w:pPr>
        <w:pStyle w:val="Heading3"/>
      </w:pPr>
      <w:r>
        <w:t xml:space="preserve">天津市  河西区  下瓦房街道  </w:t>
      </w:r>
    </w:p>
    <w:p>
      <w:r>
        <w:rPr>
          <w:i/>
        </w:rPr>
        <w:t>薛崇禄    天津市河西区下瓦房街道办事处主任</w:t>
      </w:r>
    </w:p>
    <w:p>
      <w:r>
        <w:t xml:space="preserve">性别:  </w:t>
      </w:r>
    </w:p>
    <w:p>
      <w:r>
        <w:t xml:space="preserve">生年：  </w:t>
      </w:r>
    </w:p>
    <w:p>
      <w:r>
        <w:t xml:space="preserve">籍贯:  </w:t>
      </w:r>
    </w:p>
    <w:p>
      <w:r>
        <w:t xml:space="preserve">学历:  </w:t>
      </w:r>
    </w:p>
    <w:p>
      <w:r>
        <w:t xml:space="preserve">简历:  </w:t>
        <w:br/>
        <w:t>薛崇禄，现任下瓦房街道办事处主任。</w:t>
        <w:br/>
      </w:r>
    </w:p>
    <w:p/>
    <w:p>
      <w:pPr>
        <w:pStyle w:val="Heading3"/>
      </w:pPr>
      <w:r>
        <w:t xml:space="preserve">天津市  河西区  下瓦房街道  </w:t>
      </w:r>
    </w:p>
    <w:p>
      <w:r>
        <w:rPr>
          <w:i/>
        </w:rPr>
        <w:t>高文红    天津市河西区下瓦房街道党工委书记</w:t>
      </w:r>
    </w:p>
    <w:p>
      <w:r>
        <w:t xml:space="preserve">性别:  </w:t>
      </w:r>
    </w:p>
    <w:p>
      <w:r>
        <w:t xml:space="preserve">生年：  </w:t>
      </w:r>
    </w:p>
    <w:p>
      <w:r>
        <w:t xml:space="preserve">籍贯:  </w:t>
      </w:r>
    </w:p>
    <w:p>
      <w:r>
        <w:t xml:space="preserve">学历:  </w:t>
      </w:r>
    </w:p>
    <w:p>
      <w:r>
        <w:t xml:space="preserve">简历:  </w:t>
        <w:br/>
        <w:t>高文红，现任下瓦房街道党工委书记。</w:t>
        <w:br/>
      </w:r>
    </w:p>
    <w:p/>
    <w:p>
      <w:pPr>
        <w:pStyle w:val="Heading3"/>
      </w:pPr>
      <w:r>
        <w:t xml:space="preserve">天津市  河西区  桃园街道  </w:t>
      </w:r>
    </w:p>
    <w:p>
      <w:r>
        <w:rPr>
          <w:i/>
        </w:rPr>
        <w:t>王万春    天津市河西区桃园街道办事处主任</w:t>
      </w:r>
    </w:p>
    <w:p>
      <w:r>
        <w:t xml:space="preserve">性别:  </w:t>
      </w:r>
    </w:p>
    <w:p>
      <w:r>
        <w:t xml:space="preserve">生年：  </w:t>
      </w:r>
    </w:p>
    <w:p>
      <w:r>
        <w:t xml:space="preserve">籍贯:  </w:t>
      </w:r>
    </w:p>
    <w:p>
      <w:r>
        <w:t xml:space="preserve">学历:  </w:t>
      </w:r>
    </w:p>
    <w:p>
      <w:r>
        <w:t xml:space="preserve">简历:  </w:t>
        <w:br/>
        <w:t>王万春，现任桃园街道办事处主任。</w:t>
        <w:br/>
      </w:r>
    </w:p>
    <w:p/>
    <w:p>
      <w:pPr>
        <w:pStyle w:val="Heading3"/>
      </w:pPr>
      <w:r>
        <w:t xml:space="preserve">天津市  河西区  桃园街道  </w:t>
      </w:r>
    </w:p>
    <w:p>
      <w:r>
        <w:rPr>
          <w:i/>
        </w:rPr>
        <w:t>沈万喜    天津市河西区桃园街道党工委书记</w:t>
      </w:r>
    </w:p>
    <w:p>
      <w:r>
        <w:t xml:space="preserve">性别:  </w:t>
      </w:r>
    </w:p>
    <w:p>
      <w:r>
        <w:t xml:space="preserve">生年：  </w:t>
      </w:r>
    </w:p>
    <w:p>
      <w:r>
        <w:t xml:space="preserve">籍贯:  </w:t>
      </w:r>
    </w:p>
    <w:p>
      <w:r>
        <w:t xml:space="preserve">学历:  </w:t>
      </w:r>
    </w:p>
    <w:p>
      <w:r>
        <w:t xml:space="preserve">简历:  </w:t>
        <w:br/>
        <w:t>沈万喜，现任桃园街道党工委书记。</w:t>
        <w:br/>
      </w:r>
    </w:p>
    <w:p/>
    <w:p>
      <w:pPr>
        <w:pStyle w:val="Heading3"/>
      </w:pPr>
      <w:r>
        <w:t xml:space="preserve">天津市  河西区  挂甲寺街道  </w:t>
      </w:r>
    </w:p>
    <w:p>
      <w:r>
        <w:rPr>
          <w:i/>
        </w:rPr>
        <w:t>李颖    天津市河西区挂甲寺街道办事处主任</w:t>
      </w:r>
    </w:p>
    <w:p>
      <w:r>
        <w:t xml:space="preserve">性别:  </w:t>
      </w:r>
    </w:p>
    <w:p>
      <w:r>
        <w:t xml:space="preserve">生年：  </w:t>
      </w:r>
    </w:p>
    <w:p>
      <w:r>
        <w:t xml:space="preserve">籍贯:  </w:t>
      </w:r>
    </w:p>
    <w:p>
      <w:r>
        <w:t xml:space="preserve">学历:  </w:t>
      </w:r>
    </w:p>
    <w:p>
      <w:r>
        <w:t xml:space="preserve">简历:  </w:t>
        <w:br/>
        <w:t>李颖，现任挂甲寺街道办事处主任。</w:t>
        <w:br/>
      </w:r>
    </w:p>
    <w:p/>
    <w:p>
      <w:pPr>
        <w:pStyle w:val="Heading3"/>
      </w:pPr>
      <w:r>
        <w:t xml:space="preserve">天津市  河西区  挂甲寺街道  </w:t>
      </w:r>
    </w:p>
    <w:p>
      <w:r>
        <w:rPr>
          <w:i/>
        </w:rPr>
        <w:t>李雁    天津市河西区挂甲寺街道党工委书记</w:t>
      </w:r>
    </w:p>
    <w:p>
      <w:r>
        <w:t xml:space="preserve">性别:  </w:t>
      </w:r>
    </w:p>
    <w:p>
      <w:r>
        <w:t xml:space="preserve">生年：  </w:t>
      </w:r>
    </w:p>
    <w:p>
      <w:r>
        <w:t xml:space="preserve">籍贯:  </w:t>
      </w:r>
    </w:p>
    <w:p>
      <w:r>
        <w:t xml:space="preserve">学历:  </w:t>
      </w:r>
    </w:p>
    <w:p>
      <w:r>
        <w:t xml:space="preserve">简历:  </w:t>
        <w:br/>
        <w:t>李雁，现任挂甲寺街道党工委书记。</w:t>
        <w:br/>
      </w:r>
    </w:p>
    <w:p/>
    <w:p>
      <w:pPr>
        <w:pStyle w:val="Heading3"/>
      </w:pPr>
      <w:r>
        <w:t xml:space="preserve">天津市  河西区  马场街道  </w:t>
      </w:r>
    </w:p>
    <w:p>
      <w:r>
        <w:rPr>
          <w:i/>
        </w:rPr>
        <w:t>齐娟娟    天津市河西区马场街道办事处主任</w:t>
      </w:r>
    </w:p>
    <w:p>
      <w:r>
        <w:t>性别:  女</w:t>
      </w:r>
    </w:p>
    <w:p>
      <w:r>
        <w:t xml:space="preserve">生年：  </w:t>
      </w:r>
    </w:p>
    <w:p>
      <w:r>
        <w:t xml:space="preserve">籍贯:  </w:t>
      </w:r>
    </w:p>
    <w:p>
      <w:r>
        <w:t xml:space="preserve">学历:  </w:t>
      </w:r>
    </w:p>
    <w:p>
      <w:r>
        <w:t xml:space="preserve">简历:  </w:t>
        <w:br/>
        <w:t>齐娟娟，现任马场街道办事处主任。</w:t>
        <w:br/>
      </w:r>
    </w:p>
    <w:p/>
    <w:p>
      <w:pPr>
        <w:pStyle w:val="Heading3"/>
      </w:pPr>
      <w:r>
        <w:t xml:space="preserve">天津市  河西区  马场街道  </w:t>
      </w:r>
    </w:p>
    <w:p>
      <w:r>
        <w:rPr>
          <w:i/>
        </w:rPr>
        <w:t>杨景龙    天津市河西区马场街道党工委书记</w:t>
      </w:r>
    </w:p>
    <w:p>
      <w:r>
        <w:t xml:space="preserve">性别:  </w:t>
      </w:r>
    </w:p>
    <w:p>
      <w:r>
        <w:t xml:space="preserve">生年：  </w:t>
      </w:r>
    </w:p>
    <w:p>
      <w:r>
        <w:t xml:space="preserve">籍贯:  </w:t>
      </w:r>
    </w:p>
    <w:p>
      <w:r>
        <w:t xml:space="preserve">学历:  </w:t>
      </w:r>
    </w:p>
    <w:p>
      <w:r>
        <w:t xml:space="preserve">简历:  </w:t>
        <w:br/>
        <w:t>杨景龙，现任马场街道党工委书记。</w:t>
        <w:br/>
      </w:r>
    </w:p>
    <w:p/>
    <w:p>
      <w:pPr>
        <w:pStyle w:val="Heading3"/>
      </w:pPr>
      <w:r>
        <w:t xml:space="preserve">天津市  河西区  越秀路街道  </w:t>
      </w:r>
    </w:p>
    <w:p>
      <w:r>
        <w:rPr>
          <w:i/>
        </w:rPr>
        <w:t>许武甲    天津市河西区越秀路街道办事处主任</w:t>
      </w:r>
    </w:p>
    <w:p>
      <w:r>
        <w:t xml:space="preserve">性别:  </w:t>
      </w:r>
    </w:p>
    <w:p>
      <w:r>
        <w:t xml:space="preserve">生年：  </w:t>
      </w:r>
    </w:p>
    <w:p>
      <w:r>
        <w:t xml:space="preserve">籍贯:  </w:t>
      </w:r>
    </w:p>
    <w:p>
      <w:r>
        <w:t xml:space="preserve">学历:  </w:t>
      </w:r>
    </w:p>
    <w:p>
      <w:r>
        <w:t xml:space="preserve">简历:  </w:t>
        <w:br/>
        <w:t>许武甲，现任越秀路街道办事处主任。</w:t>
        <w:br/>
      </w:r>
    </w:p>
    <w:p/>
    <w:p>
      <w:pPr>
        <w:pStyle w:val="Heading3"/>
      </w:pPr>
      <w:r>
        <w:t xml:space="preserve">天津市  河西区  越秀路街道  </w:t>
      </w:r>
    </w:p>
    <w:p>
      <w:r>
        <w:rPr>
          <w:i/>
        </w:rPr>
        <w:t>吴刚强    天津市河西区越秀路街道党工委书记</w:t>
      </w:r>
    </w:p>
    <w:p>
      <w:r>
        <w:t xml:space="preserve">性别:  </w:t>
      </w:r>
    </w:p>
    <w:p>
      <w:r>
        <w:t xml:space="preserve">生年：  </w:t>
      </w:r>
    </w:p>
    <w:p>
      <w:r>
        <w:t xml:space="preserve">籍贯:  </w:t>
      </w:r>
    </w:p>
    <w:p>
      <w:r>
        <w:t xml:space="preserve">学历:  </w:t>
      </w:r>
    </w:p>
    <w:p>
      <w:r>
        <w:t xml:space="preserve">简历:  </w:t>
        <w:br/>
        <w:t>吴刚强，现任越秀路街道党工委书记。</w:t>
        <w:br/>
      </w:r>
    </w:p>
    <w:p/>
    <w:p>
      <w:pPr>
        <w:pStyle w:val="Heading3"/>
      </w:pPr>
      <w:r>
        <w:t xml:space="preserve">天津市  河西区  友谊路街道  </w:t>
      </w:r>
    </w:p>
    <w:p>
      <w:r>
        <w:rPr>
          <w:i/>
        </w:rPr>
        <w:t>董义忠    天津市河西区友谊路街道办事处主任</w:t>
      </w:r>
    </w:p>
    <w:p>
      <w:r>
        <w:t xml:space="preserve">性别:  </w:t>
      </w:r>
    </w:p>
    <w:p>
      <w:r>
        <w:t xml:space="preserve">生年：  </w:t>
      </w:r>
    </w:p>
    <w:p>
      <w:r>
        <w:t xml:space="preserve">籍贯:  </w:t>
      </w:r>
    </w:p>
    <w:p>
      <w:r>
        <w:t xml:space="preserve">学历:  </w:t>
      </w:r>
    </w:p>
    <w:p>
      <w:r>
        <w:t xml:space="preserve">简历:  </w:t>
        <w:br/>
        <w:t>董义忠，现任友谊路街道办事处主任。</w:t>
        <w:br/>
      </w:r>
    </w:p>
    <w:p/>
    <w:p>
      <w:pPr>
        <w:pStyle w:val="Heading3"/>
      </w:pPr>
      <w:r>
        <w:t xml:space="preserve">天津市  河西区  友谊路街道  </w:t>
      </w:r>
    </w:p>
    <w:p>
      <w:r>
        <w:rPr>
          <w:i/>
        </w:rPr>
        <w:t>李斌    天津市河西区友谊路街道党工委书记</w:t>
      </w:r>
    </w:p>
    <w:p>
      <w:r>
        <w:t xml:space="preserve">性别:  </w:t>
      </w:r>
    </w:p>
    <w:p>
      <w:r>
        <w:t xml:space="preserve">生年：  </w:t>
      </w:r>
    </w:p>
    <w:p>
      <w:r>
        <w:t xml:space="preserve">籍贯:  </w:t>
      </w:r>
    </w:p>
    <w:p>
      <w:r>
        <w:t xml:space="preserve">学历:  </w:t>
      </w:r>
    </w:p>
    <w:p>
      <w:r>
        <w:t xml:space="preserve">简历:  </w:t>
        <w:br/>
        <w:t>李斌，现任友谊路街道党工委书记。</w:t>
        <w:br/>
      </w:r>
    </w:p>
    <w:p/>
    <w:p>
      <w:pPr>
        <w:pStyle w:val="Heading3"/>
      </w:pPr>
      <w:r>
        <w:t xml:space="preserve">天津市  河西区  天塔街道  </w:t>
      </w:r>
    </w:p>
    <w:p>
      <w:r>
        <w:rPr>
          <w:i/>
        </w:rPr>
        <w:t>郝晨梅    天津市河西区天塔街道办事处主任</w:t>
      </w:r>
    </w:p>
    <w:p>
      <w:r>
        <w:t xml:space="preserve">性别:  </w:t>
      </w:r>
    </w:p>
    <w:p>
      <w:r>
        <w:t xml:space="preserve">生年：  </w:t>
      </w:r>
    </w:p>
    <w:p>
      <w:r>
        <w:t xml:space="preserve">籍贯:  </w:t>
      </w:r>
    </w:p>
    <w:p>
      <w:r>
        <w:t xml:space="preserve">学历:  </w:t>
      </w:r>
    </w:p>
    <w:p>
      <w:r>
        <w:t xml:space="preserve">简历:  </w:t>
        <w:br/>
        <w:t>郝晨梅，现任天塔街道办事处主任。</w:t>
        <w:br/>
      </w:r>
    </w:p>
    <w:p/>
    <w:p>
      <w:pPr>
        <w:pStyle w:val="Heading3"/>
      </w:pPr>
      <w:r>
        <w:t xml:space="preserve">天津市  河西区  天塔街道  </w:t>
      </w:r>
    </w:p>
    <w:p>
      <w:r>
        <w:rPr>
          <w:i/>
        </w:rPr>
        <w:t>李龙    天津市河西区天塔街道党工委书记</w:t>
      </w:r>
    </w:p>
    <w:p>
      <w:r>
        <w:t xml:space="preserve">性别:  </w:t>
      </w:r>
    </w:p>
    <w:p>
      <w:r>
        <w:t xml:space="preserve">生年：  </w:t>
      </w:r>
    </w:p>
    <w:p>
      <w:r>
        <w:t xml:space="preserve">籍贯:  </w:t>
      </w:r>
    </w:p>
    <w:p>
      <w:r>
        <w:t xml:space="preserve">学历:  </w:t>
      </w:r>
    </w:p>
    <w:p>
      <w:r>
        <w:t xml:space="preserve">简历:  </w:t>
        <w:br/>
        <w:t>李龙，现任天塔街道党工委书记。</w:t>
        <w:br/>
      </w:r>
    </w:p>
    <w:p/>
    <w:p>
      <w:pPr>
        <w:pStyle w:val="Heading3"/>
      </w:pPr>
      <w:r>
        <w:t xml:space="preserve">天津市  河西区  尖山街道  </w:t>
      </w:r>
    </w:p>
    <w:p>
      <w:r>
        <w:rPr>
          <w:i/>
        </w:rPr>
        <w:t>卢伟    天津市河西区尖山街道办事处主任</w:t>
      </w:r>
    </w:p>
    <w:p>
      <w:r>
        <w:t xml:space="preserve">性别:  </w:t>
      </w:r>
    </w:p>
    <w:p>
      <w:r>
        <w:t xml:space="preserve">生年：  </w:t>
      </w:r>
    </w:p>
    <w:p>
      <w:r>
        <w:t xml:space="preserve">籍贯:  </w:t>
      </w:r>
    </w:p>
    <w:p>
      <w:r>
        <w:t xml:space="preserve">学历:  </w:t>
      </w:r>
    </w:p>
    <w:p>
      <w:r>
        <w:t xml:space="preserve">简历:  </w:t>
        <w:br/>
        <w:t>卢伟，现任尖山街道办事处主任。</w:t>
        <w:br/>
      </w:r>
    </w:p>
    <w:p/>
    <w:p>
      <w:pPr>
        <w:pStyle w:val="Heading3"/>
      </w:pPr>
      <w:r>
        <w:t xml:space="preserve">天津市  河西区  尖山街道  </w:t>
      </w:r>
    </w:p>
    <w:p>
      <w:r>
        <w:rPr>
          <w:i/>
        </w:rPr>
        <w:t>刘尽忠    天津市河西区尖山街道党工委书记</w:t>
      </w:r>
    </w:p>
    <w:p>
      <w:r>
        <w:t xml:space="preserve">性别:  </w:t>
      </w:r>
    </w:p>
    <w:p>
      <w:r>
        <w:t xml:space="preserve">生年：  </w:t>
      </w:r>
    </w:p>
    <w:p>
      <w:r>
        <w:t xml:space="preserve">籍贯:  </w:t>
      </w:r>
    </w:p>
    <w:p>
      <w:r>
        <w:t xml:space="preserve">学历:  </w:t>
      </w:r>
    </w:p>
    <w:p>
      <w:r>
        <w:t xml:space="preserve">简历:  </w:t>
        <w:br/>
        <w:t>刘尽忠，现任尖山街道党工委书记。</w:t>
        <w:br/>
      </w:r>
    </w:p>
    <w:p/>
    <w:p>
      <w:pPr>
        <w:pStyle w:val="Heading3"/>
      </w:pPr>
      <w:r>
        <w:t xml:space="preserve">天津市  河西区  陈塘庄街道  </w:t>
      </w:r>
    </w:p>
    <w:p>
      <w:r>
        <w:rPr>
          <w:i/>
        </w:rPr>
        <w:t>郑文才    天津市河西区陈塘庄街道办事处主任</w:t>
      </w:r>
    </w:p>
    <w:p>
      <w:r>
        <w:t xml:space="preserve">性别:  </w:t>
      </w:r>
    </w:p>
    <w:p>
      <w:r>
        <w:t xml:space="preserve">生年：  </w:t>
      </w:r>
    </w:p>
    <w:p>
      <w:r>
        <w:t xml:space="preserve">籍贯:  </w:t>
      </w:r>
    </w:p>
    <w:p>
      <w:r>
        <w:t xml:space="preserve">学历:  </w:t>
      </w:r>
    </w:p>
    <w:p>
      <w:r>
        <w:t xml:space="preserve">简历:  </w:t>
        <w:br/>
        <w:t>郑文才，现任陈塘庄街道办事处主任。</w:t>
        <w:br/>
      </w:r>
    </w:p>
    <w:p/>
    <w:p>
      <w:pPr>
        <w:pStyle w:val="Heading3"/>
      </w:pPr>
      <w:r>
        <w:t xml:space="preserve">天津市  河西区  陈塘庄街道  </w:t>
      </w:r>
    </w:p>
    <w:p>
      <w:r>
        <w:rPr>
          <w:i/>
        </w:rPr>
        <w:t>王玉    天津市河西区陈塘庄街道党工委书记</w:t>
      </w:r>
    </w:p>
    <w:p>
      <w:r>
        <w:t xml:space="preserve">性别:  </w:t>
      </w:r>
    </w:p>
    <w:p>
      <w:r>
        <w:t xml:space="preserve">生年：  </w:t>
      </w:r>
    </w:p>
    <w:p>
      <w:r>
        <w:t xml:space="preserve">籍贯:  </w:t>
      </w:r>
    </w:p>
    <w:p>
      <w:r>
        <w:t xml:space="preserve">学历:  </w:t>
      </w:r>
    </w:p>
    <w:p>
      <w:r>
        <w:t xml:space="preserve">简历:  </w:t>
        <w:br/>
        <w:t>王玉，现任陈塘庄街道党工委书记。</w:t>
        <w:br/>
      </w:r>
    </w:p>
    <w:p/>
    <w:p>
      <w:pPr>
        <w:pStyle w:val="Heading3"/>
      </w:pPr>
      <w:r>
        <w:t xml:space="preserve">天津市  河西区  柳林街道  </w:t>
      </w:r>
    </w:p>
    <w:p>
      <w:r>
        <w:rPr>
          <w:i/>
        </w:rPr>
        <w:t>苏文柱    天津市河西区柳林街道办事处主任</w:t>
      </w:r>
    </w:p>
    <w:p>
      <w:r>
        <w:t xml:space="preserve">性别:  </w:t>
      </w:r>
    </w:p>
    <w:p>
      <w:r>
        <w:t xml:space="preserve">生年：  </w:t>
      </w:r>
    </w:p>
    <w:p>
      <w:r>
        <w:t xml:space="preserve">籍贯:  </w:t>
      </w:r>
    </w:p>
    <w:p>
      <w:r>
        <w:t xml:space="preserve">学历:  </w:t>
      </w:r>
    </w:p>
    <w:p>
      <w:r>
        <w:t xml:space="preserve">简历:  </w:t>
        <w:br/>
        <w:t>苏文柱，现任柳林街道办事处主任。</w:t>
        <w:br/>
      </w:r>
    </w:p>
    <w:p/>
    <w:p>
      <w:pPr>
        <w:pStyle w:val="Heading3"/>
      </w:pPr>
      <w:r>
        <w:t xml:space="preserve">天津市  河西区  柳林街道  </w:t>
      </w:r>
    </w:p>
    <w:p>
      <w:r>
        <w:rPr>
          <w:i/>
        </w:rPr>
        <w:t>刘连禧    天津市河西区柳林街道党工委书记</w:t>
      </w:r>
    </w:p>
    <w:p>
      <w:r>
        <w:t xml:space="preserve">性别:  </w:t>
      </w:r>
    </w:p>
    <w:p>
      <w:r>
        <w:t xml:space="preserve">生年：  </w:t>
      </w:r>
    </w:p>
    <w:p>
      <w:r>
        <w:t xml:space="preserve">籍贯:  </w:t>
      </w:r>
    </w:p>
    <w:p>
      <w:r>
        <w:t xml:space="preserve">学历:  </w:t>
      </w:r>
    </w:p>
    <w:p>
      <w:r>
        <w:t xml:space="preserve">简历:  </w:t>
        <w:br/>
        <w:t>刘连禧，现任柳林街道党工委书记。</w:t>
        <w:br/>
      </w:r>
    </w:p>
    <w:p/>
    <w:p>
      <w:pPr>
        <w:pStyle w:val="Heading3"/>
      </w:pPr>
      <w:r>
        <w:t xml:space="preserve">天津市  河西区  东海街道  </w:t>
      </w:r>
    </w:p>
    <w:p>
      <w:r>
        <w:rPr>
          <w:i/>
        </w:rPr>
        <w:t>张立军    天津市河西区东海街道办事处主任</w:t>
      </w:r>
    </w:p>
    <w:p>
      <w:r>
        <w:t xml:space="preserve">性别:  </w:t>
      </w:r>
    </w:p>
    <w:p>
      <w:r>
        <w:t xml:space="preserve">生年：  </w:t>
      </w:r>
    </w:p>
    <w:p>
      <w:r>
        <w:t xml:space="preserve">籍贯:  </w:t>
      </w:r>
    </w:p>
    <w:p>
      <w:r>
        <w:t xml:space="preserve">学历:  </w:t>
      </w:r>
    </w:p>
    <w:p>
      <w:r>
        <w:t xml:space="preserve">简历:  </w:t>
        <w:br/>
        <w:t>张立军，现任东海街道办事处主任。</w:t>
        <w:br/>
      </w:r>
    </w:p>
    <w:p/>
    <w:p>
      <w:pPr>
        <w:pStyle w:val="Heading3"/>
      </w:pPr>
      <w:r>
        <w:t xml:space="preserve">天津市  河西区  东海街道  </w:t>
      </w:r>
    </w:p>
    <w:p>
      <w:r>
        <w:rPr>
          <w:i/>
        </w:rPr>
        <w:t>冯清彪    天津市河西区东海街道党工委书记</w:t>
      </w:r>
    </w:p>
    <w:p>
      <w:r>
        <w:t xml:space="preserve">性别:  </w:t>
      </w:r>
    </w:p>
    <w:p>
      <w:r>
        <w:t xml:space="preserve">生年：  </w:t>
      </w:r>
    </w:p>
    <w:p>
      <w:r>
        <w:t xml:space="preserve">籍贯:  </w:t>
      </w:r>
    </w:p>
    <w:p>
      <w:r>
        <w:t xml:space="preserve">学历:  </w:t>
      </w:r>
    </w:p>
    <w:p>
      <w:r>
        <w:t xml:space="preserve">简历:  </w:t>
        <w:br/>
        <w:t>冯清彪，现任东海街道党工委书记。</w:t>
        <w:br/>
      </w:r>
    </w:p>
    <w:p/>
    <w:p>
      <w:pPr>
        <w:pStyle w:val="Heading3"/>
      </w:pPr>
      <w:r>
        <w:t xml:space="preserve">天津市  河西区  梅江街道  </w:t>
      </w:r>
    </w:p>
    <w:p>
      <w:r>
        <w:rPr>
          <w:i/>
        </w:rPr>
        <w:t>王瑜    天津市河西区梅江街道办事处主任</w:t>
      </w:r>
    </w:p>
    <w:p>
      <w:r>
        <w:t xml:space="preserve">性别:  </w:t>
      </w:r>
    </w:p>
    <w:p>
      <w:r>
        <w:t xml:space="preserve">生年：  </w:t>
      </w:r>
    </w:p>
    <w:p>
      <w:r>
        <w:t xml:space="preserve">籍贯:  </w:t>
      </w:r>
    </w:p>
    <w:p>
      <w:r>
        <w:t xml:space="preserve">学历:  </w:t>
      </w:r>
    </w:p>
    <w:p>
      <w:r>
        <w:t xml:space="preserve">简历:  </w:t>
        <w:br/>
        <w:t>王瑜，现任梅江街道办事处主任。</w:t>
        <w:br/>
      </w:r>
    </w:p>
    <w:p/>
    <w:p>
      <w:pPr>
        <w:pStyle w:val="Heading3"/>
      </w:pPr>
      <w:r>
        <w:t xml:space="preserve">天津市  河西区  梅江街道  </w:t>
      </w:r>
    </w:p>
    <w:p>
      <w:r>
        <w:rPr>
          <w:i/>
        </w:rPr>
        <w:t>王树钧    天津市河西区梅江街道党工委书记</w:t>
      </w:r>
    </w:p>
    <w:p>
      <w:r>
        <w:t xml:space="preserve">性别:  </w:t>
      </w:r>
    </w:p>
    <w:p>
      <w:r>
        <w:t xml:space="preserve">生年：  </w:t>
      </w:r>
    </w:p>
    <w:p>
      <w:r>
        <w:t xml:space="preserve">籍贯:  </w:t>
      </w:r>
    </w:p>
    <w:p>
      <w:r>
        <w:t xml:space="preserve">学历:  </w:t>
      </w:r>
    </w:p>
    <w:p>
      <w:r>
        <w:t xml:space="preserve">简历:  </w:t>
        <w:br/>
        <w:t>王树钧，现任梅江街道党工委书记。</w:t>
        <w:br/>
      </w:r>
    </w:p>
    <w:p/>
    <w:p>
      <w:pPr>
        <w:pStyle w:val="Heading3"/>
      </w:pPr>
      <w:r>
        <w:t xml:space="preserve">天津市  南开区  长虹街道  </w:t>
      </w:r>
    </w:p>
    <w:p>
      <w:r>
        <w:rPr>
          <w:i/>
        </w:rPr>
        <w:t>陈文强    天津市南开区长虹街道办事处主任</w:t>
      </w:r>
    </w:p>
    <w:p>
      <w:r>
        <w:t xml:space="preserve">性别:  </w:t>
      </w:r>
    </w:p>
    <w:p>
      <w:r>
        <w:t xml:space="preserve">生年：  </w:t>
      </w:r>
    </w:p>
    <w:p>
      <w:r>
        <w:t xml:space="preserve">籍贯:  </w:t>
      </w:r>
    </w:p>
    <w:p>
      <w:r>
        <w:t xml:space="preserve">学历:  </w:t>
      </w:r>
    </w:p>
    <w:p>
      <w:r>
        <w:t xml:space="preserve">简历:  </w:t>
        <w:br/>
        <w:t>陈文强，现任长虹街道办事处主任。</w:t>
        <w:br/>
      </w:r>
    </w:p>
    <w:p/>
    <w:p>
      <w:pPr>
        <w:pStyle w:val="Heading3"/>
      </w:pPr>
      <w:r>
        <w:t xml:space="preserve">天津市  南开区  长虹街道  </w:t>
      </w:r>
    </w:p>
    <w:p>
      <w:r>
        <w:rPr>
          <w:i/>
        </w:rPr>
        <w:t>赵月萍    天津市南开区长虹街道党工委书记</w:t>
      </w:r>
    </w:p>
    <w:p>
      <w:r>
        <w:t xml:space="preserve">性别:  </w:t>
      </w:r>
    </w:p>
    <w:p>
      <w:r>
        <w:t xml:space="preserve">生年：  </w:t>
      </w:r>
    </w:p>
    <w:p>
      <w:r>
        <w:t xml:space="preserve">籍贯:  </w:t>
      </w:r>
    </w:p>
    <w:p>
      <w:r>
        <w:t xml:space="preserve">学历:  </w:t>
      </w:r>
    </w:p>
    <w:p>
      <w:r>
        <w:t xml:space="preserve">简历:  </w:t>
        <w:br/>
        <w:t>赵月萍，现任长虹街道党工委书记。</w:t>
        <w:br/>
      </w:r>
    </w:p>
    <w:p/>
    <w:p>
      <w:pPr>
        <w:pStyle w:val="Heading3"/>
      </w:pPr>
      <w:r>
        <w:t xml:space="preserve">天津市  南开区  鼓楼街道  </w:t>
      </w:r>
    </w:p>
    <w:p>
      <w:r>
        <w:rPr>
          <w:i/>
        </w:rPr>
        <w:t>宋文合    天津市南开区鼓楼街道办事处主任</w:t>
      </w:r>
    </w:p>
    <w:p>
      <w:r>
        <w:t xml:space="preserve">性别:  </w:t>
      </w:r>
    </w:p>
    <w:p>
      <w:r>
        <w:t xml:space="preserve">生年：  </w:t>
      </w:r>
    </w:p>
    <w:p>
      <w:r>
        <w:t xml:space="preserve">籍贯:  </w:t>
      </w:r>
    </w:p>
    <w:p>
      <w:r>
        <w:t xml:space="preserve">学历:  </w:t>
      </w:r>
    </w:p>
    <w:p>
      <w:r>
        <w:t xml:space="preserve">简历:  </w:t>
        <w:br/>
        <w:t>宋文合，现任鼓楼街道办事处主任。</w:t>
        <w:br/>
      </w:r>
    </w:p>
    <w:p/>
    <w:p>
      <w:pPr>
        <w:pStyle w:val="Heading3"/>
      </w:pPr>
      <w:r>
        <w:t xml:space="preserve">天津市  南开区  鼓楼街道  </w:t>
      </w:r>
    </w:p>
    <w:p>
      <w:r>
        <w:rPr>
          <w:i/>
        </w:rPr>
        <w:t>张宪平    天津市南开区鼓楼街道党工委书记</w:t>
      </w:r>
    </w:p>
    <w:p>
      <w:r>
        <w:t>性别:  女</w:t>
      </w:r>
    </w:p>
    <w:p>
      <w:r>
        <w:t xml:space="preserve">生年：  </w:t>
      </w:r>
    </w:p>
    <w:p>
      <w:r>
        <w:t xml:space="preserve">籍贯:  </w:t>
      </w:r>
    </w:p>
    <w:p>
      <w:r>
        <w:t xml:space="preserve">学历:  </w:t>
      </w:r>
    </w:p>
    <w:p>
      <w:r>
        <w:t xml:space="preserve">简历:  </w:t>
        <w:br/>
        <w:t>张宪平，现任鼓楼街道党工委书记。</w:t>
        <w:br/>
      </w:r>
    </w:p>
    <w:p/>
    <w:p>
      <w:pPr>
        <w:pStyle w:val="Heading3"/>
      </w:pPr>
      <w:r>
        <w:t xml:space="preserve">天津市  南开区  兴南街道  </w:t>
      </w:r>
    </w:p>
    <w:p>
      <w:r>
        <w:rPr>
          <w:i/>
        </w:rPr>
        <w:t>戴月玲    天津市南开区兴南街道办事处主任</w:t>
      </w:r>
    </w:p>
    <w:p>
      <w:r>
        <w:t>性别:  女</w:t>
      </w:r>
    </w:p>
    <w:p>
      <w:r>
        <w:t>生年：  1964年01月</w:t>
      </w:r>
    </w:p>
    <w:p>
      <w:r>
        <w:t>籍贯:  山东</w:t>
      </w:r>
    </w:p>
    <w:p>
      <w:r>
        <w:t xml:space="preserve">学历:  </w:t>
      </w:r>
    </w:p>
    <w:p>
      <w:r>
        <w:t xml:space="preserve">简历:  </w:t>
        <w:br/>
        <w:t>戴月玲，女，汉族，1964年2月生，籍贯山东，中共党员，大学本科毕业。</w:t>
        <w:br/>
        <w:br/>
        <w:t>1984.01 天津毛巾厂团委干事、副书记</w:t>
        <w:br/>
        <w:br/>
        <w:t>1990.06 南开区委宣传部调研科科长</w:t>
        <w:br/>
        <w:br/>
        <w:t>2007.04 鼓楼街道工委副书记、纪委书记</w:t>
        <w:br/>
        <w:br/>
        <w:t>2010.09 南开区兴南街道办事处主任</w:t>
        <w:br/>
      </w:r>
    </w:p>
    <w:p/>
    <w:p>
      <w:pPr>
        <w:pStyle w:val="Heading3"/>
      </w:pPr>
      <w:r>
        <w:t xml:space="preserve">天津市  南开区  兴南街道  </w:t>
      </w:r>
    </w:p>
    <w:p>
      <w:r>
        <w:rPr>
          <w:i/>
        </w:rPr>
        <w:t>曹林    天津市南开区兴南街道党工委书记</w:t>
      </w:r>
    </w:p>
    <w:p>
      <w:r>
        <w:t xml:space="preserve">性别:  </w:t>
      </w:r>
    </w:p>
    <w:p>
      <w:r>
        <w:t xml:space="preserve">生年：  </w:t>
      </w:r>
    </w:p>
    <w:p>
      <w:r>
        <w:t xml:space="preserve">籍贯:  </w:t>
      </w:r>
    </w:p>
    <w:p>
      <w:r>
        <w:t xml:space="preserve">学历:  </w:t>
      </w:r>
    </w:p>
    <w:p>
      <w:r>
        <w:t xml:space="preserve">简历:  </w:t>
        <w:br/>
        <w:t>曹林，现任兴南街道党工委书记。</w:t>
        <w:br/>
      </w:r>
    </w:p>
    <w:p/>
    <w:p>
      <w:pPr>
        <w:pStyle w:val="Heading3"/>
      </w:pPr>
      <w:r>
        <w:t xml:space="preserve">天津市  南开区  广开街道  </w:t>
      </w:r>
    </w:p>
    <w:p>
      <w:r>
        <w:rPr>
          <w:i/>
        </w:rPr>
        <w:t>杜盛杰    天津市南开区广开街道办事处主任</w:t>
      </w:r>
    </w:p>
    <w:p>
      <w:r>
        <w:t xml:space="preserve">性别:  </w:t>
      </w:r>
    </w:p>
    <w:p>
      <w:r>
        <w:t xml:space="preserve">生年：  </w:t>
      </w:r>
    </w:p>
    <w:p>
      <w:r>
        <w:t xml:space="preserve">籍贯:  </w:t>
      </w:r>
    </w:p>
    <w:p>
      <w:r>
        <w:t xml:space="preserve">学历:  </w:t>
      </w:r>
    </w:p>
    <w:p>
      <w:r>
        <w:t xml:space="preserve">简历:  </w:t>
        <w:br/>
        <w:t>杜盛杰，现任广开街道办事处主任。</w:t>
        <w:br/>
      </w:r>
    </w:p>
    <w:p/>
    <w:p>
      <w:pPr>
        <w:pStyle w:val="Heading3"/>
      </w:pPr>
      <w:r>
        <w:t xml:space="preserve">天津市  南开区  广开街道  </w:t>
      </w:r>
    </w:p>
    <w:p>
      <w:r>
        <w:rPr>
          <w:i/>
        </w:rPr>
        <w:t>李宝强    天津市南开区广开街道党工委书记</w:t>
      </w:r>
    </w:p>
    <w:p>
      <w:r>
        <w:t xml:space="preserve">性别:  </w:t>
      </w:r>
    </w:p>
    <w:p>
      <w:r>
        <w:t xml:space="preserve">生年：  </w:t>
      </w:r>
    </w:p>
    <w:p>
      <w:r>
        <w:t xml:space="preserve">籍贯:  </w:t>
      </w:r>
    </w:p>
    <w:p>
      <w:r>
        <w:t xml:space="preserve">学历:  </w:t>
      </w:r>
    </w:p>
    <w:p>
      <w:r>
        <w:t xml:space="preserve">简历:  </w:t>
        <w:br/>
        <w:t>李宝强，现任广开街道党工委书记。</w:t>
        <w:br/>
      </w:r>
    </w:p>
    <w:p/>
    <w:p>
      <w:pPr>
        <w:pStyle w:val="Heading3"/>
      </w:pPr>
      <w:r>
        <w:t xml:space="preserve">天津市  南开区  万兴街道  </w:t>
      </w:r>
    </w:p>
    <w:p>
      <w:r>
        <w:rPr>
          <w:i/>
        </w:rPr>
        <w:t>张广年    天津市南开区万兴街道办事处主任</w:t>
      </w:r>
    </w:p>
    <w:p>
      <w:r>
        <w:t xml:space="preserve">性别:  </w:t>
      </w:r>
    </w:p>
    <w:p>
      <w:r>
        <w:t xml:space="preserve">生年：  </w:t>
      </w:r>
    </w:p>
    <w:p>
      <w:r>
        <w:t xml:space="preserve">籍贯:  </w:t>
      </w:r>
    </w:p>
    <w:p>
      <w:r>
        <w:t xml:space="preserve">学历:  </w:t>
      </w:r>
    </w:p>
    <w:p>
      <w:r>
        <w:t xml:space="preserve">简历:  </w:t>
        <w:br/>
        <w:t>张广年，现任万兴街道办事处主任。</w:t>
        <w:br/>
      </w:r>
    </w:p>
    <w:p/>
    <w:p>
      <w:pPr>
        <w:pStyle w:val="Heading3"/>
      </w:pPr>
      <w:r>
        <w:t xml:space="preserve">天津市  南开区  万兴街道  </w:t>
      </w:r>
    </w:p>
    <w:p>
      <w:r>
        <w:rPr>
          <w:i/>
        </w:rPr>
        <w:t>刘福林    天津市南开区万兴街道党工委书记</w:t>
      </w:r>
    </w:p>
    <w:p>
      <w:r>
        <w:t xml:space="preserve">性别:  </w:t>
      </w:r>
    </w:p>
    <w:p>
      <w:r>
        <w:t xml:space="preserve">生年：  </w:t>
      </w:r>
    </w:p>
    <w:p>
      <w:r>
        <w:t xml:space="preserve">籍贯:  </w:t>
      </w:r>
    </w:p>
    <w:p>
      <w:r>
        <w:t xml:space="preserve">学历:  </w:t>
      </w:r>
    </w:p>
    <w:p>
      <w:r>
        <w:t xml:space="preserve">简历:  </w:t>
        <w:br/>
        <w:t>刘福林，现任万兴街道党工委书记。</w:t>
        <w:br/>
      </w:r>
    </w:p>
    <w:p/>
    <w:p>
      <w:pPr>
        <w:pStyle w:val="Heading3"/>
      </w:pPr>
      <w:r>
        <w:t xml:space="preserve">天津市  南开区  学府街道  </w:t>
      </w:r>
    </w:p>
    <w:p>
      <w:r>
        <w:rPr>
          <w:i/>
        </w:rPr>
        <w:t>蒋维宝    天津市南开区学府街道办事处主任</w:t>
      </w:r>
    </w:p>
    <w:p>
      <w:r>
        <w:t xml:space="preserve">性别:  </w:t>
      </w:r>
    </w:p>
    <w:p>
      <w:r>
        <w:t xml:space="preserve">生年：  </w:t>
      </w:r>
    </w:p>
    <w:p>
      <w:r>
        <w:t xml:space="preserve">籍贯:  </w:t>
      </w:r>
    </w:p>
    <w:p>
      <w:r>
        <w:t xml:space="preserve">学历:  </w:t>
      </w:r>
    </w:p>
    <w:p>
      <w:r>
        <w:t xml:space="preserve">简历:  </w:t>
        <w:br/>
        <w:t>蒋维宝，现任学府街道办事处主任。</w:t>
        <w:br/>
      </w:r>
    </w:p>
    <w:p/>
    <w:p>
      <w:pPr>
        <w:pStyle w:val="Heading3"/>
      </w:pPr>
      <w:r>
        <w:t xml:space="preserve">天津市  南开区  学府街道  </w:t>
      </w:r>
    </w:p>
    <w:p>
      <w:r>
        <w:rPr>
          <w:i/>
        </w:rPr>
        <w:t>王军    天津市南开区学府街道党工委书记</w:t>
      </w:r>
    </w:p>
    <w:p>
      <w:r>
        <w:t xml:space="preserve">性别:  </w:t>
      </w:r>
    </w:p>
    <w:p>
      <w:r>
        <w:t xml:space="preserve">生年：  </w:t>
      </w:r>
    </w:p>
    <w:p>
      <w:r>
        <w:t xml:space="preserve">籍贯:  </w:t>
      </w:r>
    </w:p>
    <w:p>
      <w:r>
        <w:t xml:space="preserve">学历:  </w:t>
      </w:r>
    </w:p>
    <w:p>
      <w:r>
        <w:t xml:space="preserve">简历:  </w:t>
        <w:br/>
        <w:t>王军，现任学府街道党工委书记。</w:t>
        <w:br/>
      </w:r>
    </w:p>
    <w:p/>
    <w:p>
      <w:pPr>
        <w:pStyle w:val="Heading3"/>
      </w:pPr>
      <w:r>
        <w:t xml:space="preserve">天津市  南开区  向阳路街道  </w:t>
      </w:r>
    </w:p>
    <w:p>
      <w:r>
        <w:rPr>
          <w:i/>
        </w:rPr>
        <w:t>刘殿兴    天津市南开区向阳路街道办事处主任</w:t>
      </w:r>
    </w:p>
    <w:p>
      <w:r>
        <w:t xml:space="preserve">性别:  </w:t>
      </w:r>
    </w:p>
    <w:p>
      <w:r>
        <w:t xml:space="preserve">生年：  </w:t>
      </w:r>
    </w:p>
    <w:p>
      <w:r>
        <w:t xml:space="preserve">籍贯:  </w:t>
      </w:r>
    </w:p>
    <w:p>
      <w:r>
        <w:t xml:space="preserve">学历:  </w:t>
      </w:r>
    </w:p>
    <w:p>
      <w:r>
        <w:t xml:space="preserve">简历:  </w:t>
        <w:br/>
        <w:t>刘殿兴，现任向阳路街道办事处主任。</w:t>
        <w:br/>
      </w:r>
    </w:p>
    <w:p/>
    <w:p>
      <w:pPr>
        <w:pStyle w:val="Heading3"/>
      </w:pPr>
      <w:r>
        <w:t xml:space="preserve">天津市  南开区  向阳路街道  </w:t>
      </w:r>
    </w:p>
    <w:p>
      <w:r>
        <w:rPr>
          <w:i/>
        </w:rPr>
        <w:t>郝耀海    天津市南开区向阳路街道党工委书记</w:t>
      </w:r>
    </w:p>
    <w:p>
      <w:r>
        <w:t xml:space="preserve">性别:  </w:t>
      </w:r>
    </w:p>
    <w:p>
      <w:r>
        <w:t xml:space="preserve">生年：  </w:t>
      </w:r>
    </w:p>
    <w:p>
      <w:r>
        <w:t xml:space="preserve">籍贯:  </w:t>
      </w:r>
    </w:p>
    <w:p>
      <w:r>
        <w:t xml:space="preserve">学历:  </w:t>
      </w:r>
    </w:p>
    <w:p>
      <w:r>
        <w:t xml:space="preserve">简历:  </w:t>
        <w:br/>
        <w:t>郝耀海，现任向阳路街道党工委书记。</w:t>
        <w:br/>
      </w:r>
    </w:p>
    <w:p/>
    <w:p>
      <w:pPr>
        <w:pStyle w:val="Heading3"/>
      </w:pPr>
      <w:r>
        <w:t xml:space="preserve">天津市  南开区  嘉陵道街道  </w:t>
      </w:r>
    </w:p>
    <w:p>
      <w:r>
        <w:rPr>
          <w:i/>
        </w:rPr>
        <w:t>徐锦春    天津市南开区嘉陵道街道办事处主任</w:t>
      </w:r>
    </w:p>
    <w:p>
      <w:r>
        <w:t xml:space="preserve">性别:  </w:t>
      </w:r>
    </w:p>
    <w:p>
      <w:r>
        <w:t xml:space="preserve">生年：  </w:t>
      </w:r>
    </w:p>
    <w:p>
      <w:r>
        <w:t xml:space="preserve">籍贯:  </w:t>
      </w:r>
    </w:p>
    <w:p>
      <w:r>
        <w:t xml:space="preserve">学历:  </w:t>
      </w:r>
    </w:p>
    <w:p>
      <w:r>
        <w:t xml:space="preserve">简历:  </w:t>
        <w:br/>
        <w:t>徐锦春，现任嘉陵道街道办事处主任。</w:t>
        <w:br/>
      </w:r>
    </w:p>
    <w:p/>
    <w:p>
      <w:pPr>
        <w:pStyle w:val="Heading3"/>
      </w:pPr>
      <w:r>
        <w:t xml:space="preserve">天津市  南开区  嘉陵道街道  </w:t>
      </w:r>
    </w:p>
    <w:p>
      <w:r>
        <w:rPr>
          <w:i/>
        </w:rPr>
        <w:t>周建涛    天津市南开区嘉陵道街道党工委书记</w:t>
      </w:r>
    </w:p>
    <w:p>
      <w:r>
        <w:t xml:space="preserve">性别:  </w:t>
      </w:r>
    </w:p>
    <w:p>
      <w:r>
        <w:t xml:space="preserve">生年：  </w:t>
      </w:r>
    </w:p>
    <w:p>
      <w:r>
        <w:t xml:space="preserve">籍贯:  </w:t>
      </w:r>
    </w:p>
    <w:p>
      <w:r>
        <w:t xml:space="preserve">学历:  </w:t>
      </w:r>
    </w:p>
    <w:p>
      <w:r>
        <w:t xml:space="preserve">简历:  </w:t>
        <w:br/>
        <w:t>周建涛，现任嘉陵道街道党工委书记。</w:t>
        <w:br/>
      </w:r>
    </w:p>
    <w:p/>
    <w:p>
      <w:pPr>
        <w:pStyle w:val="Heading3"/>
      </w:pPr>
      <w:r>
        <w:t xml:space="preserve">天津市  南开区  王顶堤街道  </w:t>
      </w:r>
    </w:p>
    <w:p>
      <w:r>
        <w:rPr>
          <w:i/>
        </w:rPr>
        <w:t>韩继红    天津市南开区王顶堤街道办事处主任</w:t>
      </w:r>
    </w:p>
    <w:p>
      <w:r>
        <w:t xml:space="preserve">性别:  </w:t>
      </w:r>
    </w:p>
    <w:p>
      <w:r>
        <w:t xml:space="preserve">生年：  </w:t>
      </w:r>
    </w:p>
    <w:p>
      <w:r>
        <w:t xml:space="preserve">籍贯:  </w:t>
      </w:r>
    </w:p>
    <w:p>
      <w:r>
        <w:t xml:space="preserve">学历:  </w:t>
      </w:r>
    </w:p>
    <w:p>
      <w:r>
        <w:t xml:space="preserve">简历:  </w:t>
        <w:br/>
        <w:t>韩继红，现任王顶堤街道办事处主任。</w:t>
        <w:br/>
      </w:r>
    </w:p>
    <w:p/>
    <w:p>
      <w:pPr>
        <w:pStyle w:val="Heading3"/>
      </w:pPr>
      <w:r>
        <w:t xml:space="preserve">天津市  南开区  王顶堤街道  </w:t>
      </w:r>
    </w:p>
    <w:p>
      <w:r>
        <w:rPr>
          <w:i/>
        </w:rPr>
        <w:t>冯雪柱    天津市南开区王顶堤街道党工委书记</w:t>
      </w:r>
    </w:p>
    <w:p>
      <w:r>
        <w:t xml:space="preserve">性别:  </w:t>
      </w:r>
    </w:p>
    <w:p>
      <w:r>
        <w:t xml:space="preserve">生年：  </w:t>
      </w:r>
    </w:p>
    <w:p>
      <w:r>
        <w:t xml:space="preserve">籍贯:  </w:t>
      </w:r>
    </w:p>
    <w:p>
      <w:r>
        <w:t xml:space="preserve">学历:  </w:t>
      </w:r>
    </w:p>
    <w:p>
      <w:r>
        <w:t xml:space="preserve">简历:  </w:t>
        <w:br/>
        <w:t>冯雪柱，现任王顶堤街道党工委书记。</w:t>
        <w:br/>
      </w:r>
    </w:p>
    <w:p/>
    <w:p>
      <w:pPr>
        <w:pStyle w:val="Heading3"/>
      </w:pPr>
      <w:r>
        <w:t xml:space="preserve">天津市  南开区  水上公园街道  </w:t>
      </w:r>
    </w:p>
    <w:p>
      <w:r>
        <w:rPr>
          <w:i/>
        </w:rPr>
        <w:t>王振明    天津市南开区水上公园街道办事处主任</w:t>
      </w:r>
    </w:p>
    <w:p>
      <w:r>
        <w:t xml:space="preserve">性别:  </w:t>
      </w:r>
    </w:p>
    <w:p>
      <w:r>
        <w:t xml:space="preserve">生年：  </w:t>
      </w:r>
    </w:p>
    <w:p>
      <w:r>
        <w:t xml:space="preserve">籍贯:  </w:t>
      </w:r>
    </w:p>
    <w:p>
      <w:r>
        <w:t xml:space="preserve">学历:  </w:t>
      </w:r>
    </w:p>
    <w:p>
      <w:r>
        <w:t xml:space="preserve">简历:  </w:t>
        <w:br/>
        <w:t>王振明，现任水上公园街道办事处主任。</w:t>
        <w:br/>
      </w:r>
    </w:p>
    <w:p/>
    <w:p>
      <w:pPr>
        <w:pStyle w:val="Heading3"/>
      </w:pPr>
      <w:r>
        <w:t xml:space="preserve">天津市  南开区  水上公园街道  </w:t>
      </w:r>
    </w:p>
    <w:p>
      <w:r>
        <w:rPr>
          <w:i/>
        </w:rPr>
        <w:t>闫宝泉    天津市南开区水上公园街道党工委书记</w:t>
      </w:r>
    </w:p>
    <w:p>
      <w:r>
        <w:t xml:space="preserve">性别:  </w:t>
      </w:r>
    </w:p>
    <w:p>
      <w:r>
        <w:t xml:space="preserve">生年：  </w:t>
      </w:r>
    </w:p>
    <w:p>
      <w:r>
        <w:t xml:space="preserve">籍贯:  </w:t>
      </w:r>
    </w:p>
    <w:p>
      <w:r>
        <w:t xml:space="preserve">学历:  </w:t>
      </w:r>
    </w:p>
    <w:p>
      <w:r>
        <w:t xml:space="preserve">简历:  </w:t>
        <w:br/>
        <w:t>闫宝泉，现任水上公园街道党工委书记。</w:t>
        <w:br/>
      </w:r>
    </w:p>
    <w:p/>
    <w:p>
      <w:pPr>
        <w:pStyle w:val="Heading3"/>
      </w:pPr>
      <w:r>
        <w:t xml:space="preserve">天津市  南开区  体育中心街道  </w:t>
      </w:r>
    </w:p>
    <w:p>
      <w:r>
        <w:rPr>
          <w:i/>
        </w:rPr>
        <w:t>李秀忠    天津市南开区体育中心街道办事处主任</w:t>
      </w:r>
    </w:p>
    <w:p>
      <w:r>
        <w:t>性别:  男</w:t>
      </w:r>
    </w:p>
    <w:p>
      <w:r>
        <w:t>生年：  1960年02月</w:t>
      </w:r>
    </w:p>
    <w:p>
      <w:r>
        <w:t xml:space="preserve">籍贯:  </w:t>
      </w:r>
    </w:p>
    <w:p>
      <w:r>
        <w:t>学历:  本科</w:t>
      </w:r>
    </w:p>
    <w:p>
      <w:r>
        <w:t xml:space="preserve">简历:  </w:t>
        <w:br/>
        <w:t>李秀忠，男，汉族，1960年3月生人，中共党员，大学本科学历。</w:t>
        <w:br/>
        <w:br/>
        <w:t>现任天津市南开区人民政府体育中心街道办事处主任。</w:t>
        <w:br/>
      </w:r>
    </w:p>
    <w:p/>
    <w:p>
      <w:pPr>
        <w:pStyle w:val="Heading3"/>
      </w:pPr>
      <w:r>
        <w:t xml:space="preserve">天津市  南开区  体育中心街道  </w:t>
      </w:r>
    </w:p>
    <w:p>
      <w:r>
        <w:rPr>
          <w:i/>
        </w:rPr>
        <w:t>王洁    天津市南开区体育中心街道党工委书记</w:t>
      </w:r>
    </w:p>
    <w:p>
      <w:r>
        <w:t>性别:  男</w:t>
      </w:r>
    </w:p>
    <w:p>
      <w:r>
        <w:t>生年：  1971年08月</w:t>
      </w:r>
    </w:p>
    <w:p>
      <w:r>
        <w:t xml:space="preserve">籍贯:  </w:t>
      </w:r>
    </w:p>
    <w:p>
      <w:r>
        <w:t>学历:  本科</w:t>
      </w:r>
    </w:p>
    <w:p>
      <w:r>
        <w:t xml:space="preserve">简历:  </w:t>
        <w:br/>
        <w:t>王洁，男，汉族，1971年9月生人，中共党员，大学本科学历。</w:t>
        <w:br/>
        <w:br/>
        <w:t>现任天津市南开区体育中心街道党工委书记。</w:t>
        <w:br/>
      </w:r>
    </w:p>
    <w:p/>
    <w:p>
      <w:pPr>
        <w:pStyle w:val="Heading3"/>
      </w:pPr>
      <w:r>
        <w:t xml:space="preserve">天津市  南开区  华苑街道  </w:t>
      </w:r>
    </w:p>
    <w:p>
      <w:r>
        <w:rPr>
          <w:i/>
        </w:rPr>
        <w:t>密松    天津市南开区华苑街道办事处主任</w:t>
      </w:r>
    </w:p>
    <w:p>
      <w:r>
        <w:t>性别:  男</w:t>
      </w:r>
    </w:p>
    <w:p>
      <w:r>
        <w:t>生年：  1978年12月</w:t>
      </w:r>
    </w:p>
    <w:p>
      <w:r>
        <w:t xml:space="preserve">籍贯:  </w:t>
      </w:r>
    </w:p>
    <w:p>
      <w:r>
        <w:t xml:space="preserve">学历:  </w:t>
      </w:r>
    </w:p>
    <w:p>
      <w:r>
        <w:t xml:space="preserve">简历:  </w:t>
        <w:br/>
        <w:t xml:space="preserve">密松，男，汉族，1979年1月生，中共党员     </w:t>
        <w:br/>
        <w:br/>
        <w:t>2002.07 南开区房管局劳动人事教育科干部（试用）</w:t>
        <w:br/>
        <w:br/>
        <w:t>2003.07 南开区房管局劳动人事教育科科员</w:t>
        <w:br/>
        <w:br/>
        <w:t>2004.07 南开区房管局副书记、房产公司团委副书记</w:t>
        <w:br/>
        <w:br/>
        <w:t>2007.07 南开区房管局团委副书记、党办副主任（主持工作）</w:t>
        <w:br/>
        <w:br/>
        <w:t>2011.04 南开区长虹街道办事处副主任（试用）</w:t>
        <w:br/>
        <w:br/>
        <w:t>2012.04 南开区长虹街道办事处副主任</w:t>
        <w:br/>
        <w:br/>
        <w:t>2014.02 南开区华苑街道办事处主任</w:t>
        <w:br/>
      </w:r>
    </w:p>
    <w:p/>
    <w:p>
      <w:pPr>
        <w:pStyle w:val="Heading3"/>
      </w:pPr>
      <w:r>
        <w:t xml:space="preserve">天津市  南开区  华苑街道  </w:t>
      </w:r>
    </w:p>
    <w:p>
      <w:r>
        <w:rPr>
          <w:i/>
        </w:rPr>
        <w:t>张文岭    天津市南开区华苑街道党工委书记</w:t>
      </w:r>
    </w:p>
    <w:p>
      <w:r>
        <w:t xml:space="preserve">性别:  </w:t>
      </w:r>
    </w:p>
    <w:p>
      <w:r>
        <w:t xml:space="preserve">生年：  </w:t>
      </w:r>
    </w:p>
    <w:p>
      <w:r>
        <w:t xml:space="preserve">籍贯:  </w:t>
      </w:r>
    </w:p>
    <w:p>
      <w:r>
        <w:t xml:space="preserve">学历:  </w:t>
      </w:r>
    </w:p>
    <w:p>
      <w:r>
        <w:t xml:space="preserve">简历:  </w:t>
        <w:br/>
        <w:t>张文岭，现任华苑街道党工委书记。</w:t>
        <w:br/>
      </w:r>
    </w:p>
    <w:p/>
    <w:p>
      <w:pPr>
        <w:pStyle w:val="Heading3"/>
      </w:pPr>
      <w:r>
        <w:t xml:space="preserve">天津市  河北区  光复道街道  </w:t>
      </w:r>
    </w:p>
    <w:p>
      <w:r>
        <w:rPr>
          <w:i/>
        </w:rPr>
        <w:t>程珂    天津市河北区光复道街道办事处主任</w:t>
      </w:r>
    </w:p>
    <w:p>
      <w:r>
        <w:t xml:space="preserve">性别:  </w:t>
      </w:r>
    </w:p>
    <w:p>
      <w:r>
        <w:t xml:space="preserve">生年：  </w:t>
      </w:r>
    </w:p>
    <w:p>
      <w:r>
        <w:t xml:space="preserve">籍贯:  </w:t>
      </w:r>
    </w:p>
    <w:p>
      <w:r>
        <w:t xml:space="preserve">学历:  </w:t>
      </w:r>
    </w:p>
    <w:p>
      <w:r>
        <w:t xml:space="preserve">简历:  </w:t>
        <w:br/>
        <w:t>程珂，现任光复道街道办事处主任。</w:t>
        <w:br/>
      </w:r>
    </w:p>
    <w:p/>
    <w:p>
      <w:pPr>
        <w:pStyle w:val="Heading3"/>
      </w:pPr>
      <w:r>
        <w:t xml:space="preserve">天津市  河北区  光复道街道  </w:t>
      </w:r>
    </w:p>
    <w:p>
      <w:r>
        <w:rPr>
          <w:i/>
        </w:rPr>
        <w:t>边冬梅    天津市河北区光复道街道党工委书记</w:t>
      </w:r>
    </w:p>
    <w:p>
      <w:r>
        <w:t xml:space="preserve">性别:  </w:t>
      </w:r>
    </w:p>
    <w:p>
      <w:r>
        <w:t xml:space="preserve">生年：  </w:t>
      </w:r>
    </w:p>
    <w:p>
      <w:r>
        <w:t xml:space="preserve">籍贯:  </w:t>
      </w:r>
    </w:p>
    <w:p>
      <w:r>
        <w:t xml:space="preserve">学历:  </w:t>
      </w:r>
    </w:p>
    <w:p>
      <w:r>
        <w:t xml:space="preserve">简历:  </w:t>
        <w:br/>
        <w:t>边冬梅，现任光复道街道党工委书记。</w:t>
        <w:br/>
      </w:r>
    </w:p>
    <w:p/>
    <w:p>
      <w:pPr>
        <w:pStyle w:val="Heading3"/>
      </w:pPr>
      <w:r>
        <w:t xml:space="preserve">天津市  河北区  望海楼街道  </w:t>
      </w:r>
    </w:p>
    <w:p>
      <w:r>
        <w:rPr>
          <w:i/>
        </w:rPr>
        <w:t>刘殿鸿    天津市河北区望海楼街道办事处主任</w:t>
      </w:r>
    </w:p>
    <w:p>
      <w:r>
        <w:t xml:space="preserve">性别:  </w:t>
      </w:r>
    </w:p>
    <w:p>
      <w:r>
        <w:t xml:space="preserve">生年：  </w:t>
      </w:r>
    </w:p>
    <w:p>
      <w:r>
        <w:t xml:space="preserve">籍贯:  </w:t>
      </w:r>
    </w:p>
    <w:p>
      <w:r>
        <w:t xml:space="preserve">学历:  </w:t>
      </w:r>
    </w:p>
    <w:p>
      <w:r>
        <w:t xml:space="preserve">简历:  </w:t>
        <w:br/>
        <w:t>刘殿鸿，现任望海楼街道办事处主任。</w:t>
        <w:br/>
      </w:r>
    </w:p>
    <w:p/>
    <w:p>
      <w:pPr>
        <w:pStyle w:val="Heading3"/>
      </w:pPr>
      <w:r>
        <w:t xml:space="preserve">天津市  河北区  望海楼街道  </w:t>
      </w:r>
    </w:p>
    <w:p>
      <w:r>
        <w:rPr>
          <w:i/>
        </w:rPr>
        <w:t>邢爽    天津市河北区望海楼街道党工委书记</w:t>
      </w:r>
    </w:p>
    <w:p>
      <w:r>
        <w:t xml:space="preserve">性别:  </w:t>
      </w:r>
    </w:p>
    <w:p>
      <w:r>
        <w:t xml:space="preserve">生年：  </w:t>
      </w:r>
    </w:p>
    <w:p>
      <w:r>
        <w:t xml:space="preserve">籍贯:  </w:t>
      </w:r>
    </w:p>
    <w:p>
      <w:r>
        <w:t xml:space="preserve">学历:  </w:t>
      </w:r>
    </w:p>
    <w:p>
      <w:r>
        <w:t xml:space="preserve">简历:  </w:t>
        <w:br/>
        <w:t>邢爽，现任望海楼街道党工委书记。</w:t>
        <w:br/>
      </w:r>
    </w:p>
    <w:p/>
    <w:p>
      <w:pPr>
        <w:pStyle w:val="Heading3"/>
      </w:pPr>
      <w:r>
        <w:t xml:space="preserve">天津市  河北区  鸿顺里街道  </w:t>
      </w:r>
    </w:p>
    <w:p>
      <w:r>
        <w:rPr>
          <w:i/>
        </w:rPr>
        <w:t>黑亮    天津市河北区鸿顺里街道办事处主任</w:t>
      </w:r>
    </w:p>
    <w:p>
      <w:r>
        <w:t xml:space="preserve">性别:  </w:t>
      </w:r>
    </w:p>
    <w:p>
      <w:r>
        <w:t xml:space="preserve">生年：  </w:t>
      </w:r>
    </w:p>
    <w:p>
      <w:r>
        <w:t xml:space="preserve">籍贯:  </w:t>
      </w:r>
    </w:p>
    <w:p>
      <w:r>
        <w:t xml:space="preserve">学历:  </w:t>
      </w:r>
    </w:p>
    <w:p>
      <w:r>
        <w:t xml:space="preserve">简历:  </w:t>
        <w:br/>
        <w:t>黑亮，现任鸿顺里街道办事处主任。</w:t>
        <w:br/>
      </w:r>
    </w:p>
    <w:p/>
    <w:p>
      <w:pPr>
        <w:pStyle w:val="Heading3"/>
      </w:pPr>
      <w:r>
        <w:t xml:space="preserve">天津市  河北区  鸿顺里街道  </w:t>
      </w:r>
    </w:p>
    <w:p>
      <w:r>
        <w:rPr>
          <w:i/>
        </w:rPr>
        <w:t>辛瑞霞    天津市河北区鸿顺里街道党工委书记</w:t>
      </w:r>
    </w:p>
    <w:p>
      <w:r>
        <w:t xml:space="preserve">性别:  </w:t>
      </w:r>
    </w:p>
    <w:p>
      <w:r>
        <w:t xml:space="preserve">生年：  </w:t>
      </w:r>
    </w:p>
    <w:p>
      <w:r>
        <w:t xml:space="preserve">籍贯:  </w:t>
      </w:r>
    </w:p>
    <w:p>
      <w:r>
        <w:t xml:space="preserve">学历:  </w:t>
      </w:r>
    </w:p>
    <w:p>
      <w:r>
        <w:t xml:space="preserve">简历:  </w:t>
        <w:br/>
        <w:t>辛瑞霞，现任鸿顺里街道党工委书记。</w:t>
        <w:br/>
      </w:r>
    </w:p>
    <w:p/>
    <w:p>
      <w:pPr>
        <w:pStyle w:val="Heading3"/>
      </w:pPr>
      <w:r>
        <w:t xml:space="preserve">天津市  河北区  新开河街道  </w:t>
      </w:r>
    </w:p>
    <w:p>
      <w:r>
        <w:rPr>
          <w:i/>
        </w:rPr>
        <w:t>张一雪    天津市河北区新开河街道办事处主任</w:t>
      </w:r>
    </w:p>
    <w:p>
      <w:r>
        <w:t xml:space="preserve">性别:  </w:t>
      </w:r>
    </w:p>
    <w:p>
      <w:r>
        <w:t xml:space="preserve">生年：  </w:t>
      </w:r>
    </w:p>
    <w:p>
      <w:r>
        <w:t xml:space="preserve">籍贯:  </w:t>
      </w:r>
    </w:p>
    <w:p>
      <w:r>
        <w:t xml:space="preserve">学历:  </w:t>
      </w:r>
    </w:p>
    <w:p>
      <w:r>
        <w:t xml:space="preserve">简历:  </w:t>
        <w:br/>
        <w:t>张一雪，现任新开河街道办事处主任。</w:t>
        <w:br/>
      </w:r>
    </w:p>
    <w:p/>
    <w:p>
      <w:pPr>
        <w:pStyle w:val="Heading3"/>
      </w:pPr>
      <w:r>
        <w:t xml:space="preserve">天津市  河北区  新开河街道  </w:t>
      </w:r>
    </w:p>
    <w:p>
      <w:r>
        <w:rPr>
          <w:i/>
        </w:rPr>
        <w:t>国东峰    天津市河北区新开河街道党工委书记</w:t>
      </w:r>
    </w:p>
    <w:p>
      <w:r>
        <w:t xml:space="preserve">性别:  </w:t>
      </w:r>
    </w:p>
    <w:p>
      <w:r>
        <w:t xml:space="preserve">生年：  </w:t>
      </w:r>
    </w:p>
    <w:p>
      <w:r>
        <w:t xml:space="preserve">籍贯:  </w:t>
      </w:r>
    </w:p>
    <w:p>
      <w:r>
        <w:t xml:space="preserve">学历:  </w:t>
      </w:r>
    </w:p>
    <w:p>
      <w:r>
        <w:t xml:space="preserve">简历:  </w:t>
        <w:br/>
        <w:t>国东峰，现任新开河街道党工委书记。</w:t>
        <w:br/>
      </w:r>
    </w:p>
    <w:p/>
    <w:p>
      <w:pPr>
        <w:pStyle w:val="Heading3"/>
      </w:pPr>
      <w:r>
        <w:t xml:space="preserve">天津市  河北区  铁东路街道  </w:t>
      </w:r>
    </w:p>
    <w:p>
      <w:r>
        <w:rPr>
          <w:i/>
        </w:rPr>
        <w:t>王滨    天津市河北区铁东路街道办事处主任</w:t>
      </w:r>
    </w:p>
    <w:p>
      <w:r>
        <w:t xml:space="preserve">性别:  </w:t>
      </w:r>
    </w:p>
    <w:p>
      <w:r>
        <w:t xml:space="preserve">生年：  </w:t>
      </w:r>
    </w:p>
    <w:p>
      <w:r>
        <w:t xml:space="preserve">籍贯:  </w:t>
      </w:r>
    </w:p>
    <w:p>
      <w:r>
        <w:t xml:space="preserve">学历:  </w:t>
      </w:r>
    </w:p>
    <w:p>
      <w:r>
        <w:t xml:space="preserve">简历:  </w:t>
        <w:br/>
        <w:t>王滨，现任铁东路街道办事处主任。</w:t>
        <w:br/>
      </w:r>
    </w:p>
    <w:p/>
    <w:p>
      <w:pPr>
        <w:pStyle w:val="Heading3"/>
      </w:pPr>
      <w:r>
        <w:t xml:space="preserve">天津市  河北区  铁东路街道  </w:t>
      </w:r>
    </w:p>
    <w:p>
      <w:r>
        <w:rPr>
          <w:i/>
        </w:rPr>
        <w:t>吴俊雅    天津市河北区铁东路街道党工委书记</w:t>
      </w:r>
    </w:p>
    <w:p>
      <w:r>
        <w:t xml:space="preserve">性别:  </w:t>
      </w:r>
    </w:p>
    <w:p>
      <w:r>
        <w:t xml:space="preserve">生年：  </w:t>
      </w:r>
    </w:p>
    <w:p>
      <w:r>
        <w:t xml:space="preserve">籍贯:  </w:t>
      </w:r>
    </w:p>
    <w:p>
      <w:r>
        <w:t xml:space="preserve">学历:  </w:t>
      </w:r>
    </w:p>
    <w:p>
      <w:r>
        <w:t xml:space="preserve">简历:  </w:t>
        <w:br/>
        <w:t>吴俊雅，现任铁东路街道党工委书记。</w:t>
        <w:br/>
      </w:r>
    </w:p>
    <w:p/>
    <w:p>
      <w:pPr>
        <w:pStyle w:val="Heading3"/>
      </w:pPr>
      <w:r>
        <w:t xml:space="preserve">天津市  河北区  建昌道街道  </w:t>
      </w:r>
    </w:p>
    <w:p>
      <w:r>
        <w:rPr>
          <w:i/>
        </w:rPr>
        <w:t>李双建    天津市河北区建昌道街道办事处主任</w:t>
      </w:r>
    </w:p>
    <w:p>
      <w:r>
        <w:t xml:space="preserve">性别:  </w:t>
      </w:r>
    </w:p>
    <w:p>
      <w:r>
        <w:t xml:space="preserve">生年：  </w:t>
      </w:r>
    </w:p>
    <w:p>
      <w:r>
        <w:t xml:space="preserve">籍贯:  </w:t>
      </w:r>
    </w:p>
    <w:p>
      <w:r>
        <w:t xml:space="preserve">学历:  </w:t>
      </w:r>
    </w:p>
    <w:p>
      <w:r>
        <w:t xml:space="preserve">简历:  </w:t>
        <w:br/>
        <w:t>李双建，现任建昌道街道办事处主任。</w:t>
        <w:br/>
      </w:r>
    </w:p>
    <w:p/>
    <w:p>
      <w:pPr>
        <w:pStyle w:val="Heading3"/>
      </w:pPr>
      <w:r>
        <w:t xml:space="preserve">天津市  河北区  建昌道街道  </w:t>
      </w:r>
    </w:p>
    <w:p>
      <w:r>
        <w:rPr>
          <w:i/>
        </w:rPr>
        <w:t>蔡军诗    天津市河北区建昌道街道党工委书记</w:t>
      </w:r>
    </w:p>
    <w:p>
      <w:r>
        <w:t xml:space="preserve">性别:  </w:t>
      </w:r>
    </w:p>
    <w:p>
      <w:r>
        <w:t xml:space="preserve">生年：  </w:t>
      </w:r>
    </w:p>
    <w:p>
      <w:r>
        <w:t xml:space="preserve">籍贯:  </w:t>
      </w:r>
    </w:p>
    <w:p>
      <w:r>
        <w:t xml:space="preserve">学历:  </w:t>
      </w:r>
    </w:p>
    <w:p>
      <w:r>
        <w:t xml:space="preserve">简历:  </w:t>
        <w:br/>
        <w:t>蔡军诗，现任建昌道街道党工委书记。</w:t>
        <w:br/>
      </w:r>
    </w:p>
    <w:p/>
    <w:p>
      <w:pPr>
        <w:pStyle w:val="Heading3"/>
      </w:pPr>
      <w:r>
        <w:t xml:space="preserve">天津市  河北区  宁园街道  </w:t>
      </w:r>
    </w:p>
    <w:p>
      <w:r>
        <w:rPr>
          <w:i/>
        </w:rPr>
        <w:t>杨宁志    天津市河北区宁园街道办事处主任</w:t>
      </w:r>
    </w:p>
    <w:p>
      <w:r>
        <w:t xml:space="preserve">性别:  </w:t>
      </w:r>
    </w:p>
    <w:p>
      <w:r>
        <w:t xml:space="preserve">生年：  </w:t>
      </w:r>
    </w:p>
    <w:p>
      <w:r>
        <w:t xml:space="preserve">籍贯:  </w:t>
      </w:r>
    </w:p>
    <w:p>
      <w:r>
        <w:t xml:space="preserve">学历:  </w:t>
      </w:r>
    </w:p>
    <w:p>
      <w:r>
        <w:t xml:space="preserve">简历:  </w:t>
        <w:br/>
        <w:t>杨宁志，现任宁园街道办事处主任。</w:t>
        <w:br/>
      </w:r>
    </w:p>
    <w:p/>
    <w:p>
      <w:pPr>
        <w:pStyle w:val="Heading3"/>
      </w:pPr>
      <w:r>
        <w:t xml:space="preserve">天津市  河北区  宁园街道  </w:t>
      </w:r>
    </w:p>
    <w:p>
      <w:r>
        <w:rPr>
          <w:i/>
        </w:rPr>
        <w:t>张展斌    天津市河北区宁园街道党工委书记</w:t>
      </w:r>
    </w:p>
    <w:p>
      <w:r>
        <w:t xml:space="preserve">性别:  </w:t>
      </w:r>
    </w:p>
    <w:p>
      <w:r>
        <w:t xml:space="preserve">生年：  </w:t>
      </w:r>
    </w:p>
    <w:p>
      <w:r>
        <w:t xml:space="preserve">籍贯:  </w:t>
      </w:r>
    </w:p>
    <w:p>
      <w:r>
        <w:t xml:space="preserve">学历:  </w:t>
      </w:r>
    </w:p>
    <w:p>
      <w:r>
        <w:t xml:space="preserve">简历:  </w:t>
        <w:br/>
        <w:t>张展斌，现任宁园街道党工委书记。</w:t>
        <w:br/>
      </w:r>
    </w:p>
    <w:p/>
    <w:p>
      <w:pPr>
        <w:pStyle w:val="Heading3"/>
      </w:pPr>
      <w:r>
        <w:t xml:space="preserve">天津市  河北区  王串场街道  </w:t>
      </w:r>
    </w:p>
    <w:p>
      <w:r>
        <w:rPr>
          <w:i/>
        </w:rPr>
        <w:t>邢玉兴    天津市河北区王串场街道办事处主任</w:t>
      </w:r>
    </w:p>
    <w:p>
      <w:r>
        <w:t xml:space="preserve">性别:  </w:t>
      </w:r>
    </w:p>
    <w:p>
      <w:r>
        <w:t xml:space="preserve">生年：  </w:t>
      </w:r>
    </w:p>
    <w:p>
      <w:r>
        <w:t xml:space="preserve">籍贯:  </w:t>
      </w:r>
    </w:p>
    <w:p>
      <w:r>
        <w:t xml:space="preserve">学历:  </w:t>
      </w:r>
    </w:p>
    <w:p>
      <w:r>
        <w:t xml:space="preserve">简历:  </w:t>
        <w:br/>
        <w:t>邢玉兴，现任王串场街道办事处主任。</w:t>
        <w:br/>
      </w:r>
    </w:p>
    <w:p/>
    <w:p>
      <w:pPr>
        <w:pStyle w:val="Heading3"/>
      </w:pPr>
      <w:r>
        <w:t xml:space="preserve">天津市  河北区  王串场街道  </w:t>
      </w:r>
    </w:p>
    <w:p>
      <w:r>
        <w:rPr>
          <w:i/>
        </w:rPr>
        <w:t>袁静    天津市河北区王串场街道党工委书记</w:t>
      </w:r>
    </w:p>
    <w:p>
      <w:r>
        <w:t xml:space="preserve">性别:  </w:t>
      </w:r>
    </w:p>
    <w:p>
      <w:r>
        <w:t xml:space="preserve">生年：  </w:t>
      </w:r>
    </w:p>
    <w:p>
      <w:r>
        <w:t xml:space="preserve">籍贯:  </w:t>
      </w:r>
    </w:p>
    <w:p>
      <w:r>
        <w:t xml:space="preserve">学历:  </w:t>
      </w:r>
    </w:p>
    <w:p>
      <w:r>
        <w:t xml:space="preserve">简历:  </w:t>
        <w:br/>
        <w:t>袁静，现任王串场街道党工委书记。</w:t>
        <w:br/>
      </w:r>
    </w:p>
    <w:p/>
    <w:p>
      <w:pPr>
        <w:pStyle w:val="Heading3"/>
      </w:pPr>
      <w:r>
        <w:t xml:space="preserve">天津市  河北区  江都路街道  </w:t>
      </w:r>
    </w:p>
    <w:p>
      <w:r>
        <w:rPr>
          <w:i/>
        </w:rPr>
        <w:t>李晓光    天津市河北区江都路街道办事处主任</w:t>
      </w:r>
    </w:p>
    <w:p>
      <w:r>
        <w:t xml:space="preserve">性别:  </w:t>
      </w:r>
    </w:p>
    <w:p>
      <w:r>
        <w:t xml:space="preserve">生年：  </w:t>
      </w:r>
    </w:p>
    <w:p>
      <w:r>
        <w:t xml:space="preserve">籍贯:  </w:t>
      </w:r>
    </w:p>
    <w:p>
      <w:r>
        <w:t xml:space="preserve">学历:  </w:t>
      </w:r>
    </w:p>
    <w:p>
      <w:r>
        <w:t xml:space="preserve">简历:  </w:t>
        <w:br/>
        <w:t>李晓光，现任江都路街道办事处主任。</w:t>
        <w:br/>
      </w:r>
    </w:p>
    <w:p/>
    <w:p>
      <w:pPr>
        <w:pStyle w:val="Heading3"/>
      </w:pPr>
      <w:r>
        <w:t xml:space="preserve">天津市  河北区  江都路街道  </w:t>
      </w:r>
    </w:p>
    <w:p>
      <w:r>
        <w:rPr>
          <w:i/>
        </w:rPr>
        <w:t>王丽红    天津市河北区江都路街道党工委书记</w:t>
      </w:r>
    </w:p>
    <w:p>
      <w:r>
        <w:t xml:space="preserve">性别:  </w:t>
      </w:r>
    </w:p>
    <w:p>
      <w:r>
        <w:t xml:space="preserve">生年：  </w:t>
      </w:r>
    </w:p>
    <w:p>
      <w:r>
        <w:t xml:space="preserve">籍贯:  </w:t>
      </w:r>
    </w:p>
    <w:p>
      <w:r>
        <w:t xml:space="preserve">学历:  </w:t>
      </w:r>
    </w:p>
    <w:p>
      <w:r>
        <w:t xml:space="preserve">简历:  </w:t>
        <w:br/>
        <w:t>王丽红，现任江都路街道党工委书记。</w:t>
        <w:br/>
      </w:r>
    </w:p>
    <w:p/>
    <w:p>
      <w:pPr>
        <w:pStyle w:val="Heading3"/>
      </w:pPr>
      <w:r>
        <w:t xml:space="preserve">天津市  河北区  月牙河街道  </w:t>
      </w:r>
    </w:p>
    <w:p>
      <w:r>
        <w:rPr>
          <w:i/>
        </w:rPr>
        <w:t>郭龙    天津市河北区月牙河街道办事处主任</w:t>
      </w:r>
    </w:p>
    <w:p>
      <w:r>
        <w:t xml:space="preserve">性别:  </w:t>
      </w:r>
    </w:p>
    <w:p>
      <w:r>
        <w:t xml:space="preserve">生年：  </w:t>
      </w:r>
    </w:p>
    <w:p>
      <w:r>
        <w:t xml:space="preserve">籍贯:  </w:t>
      </w:r>
    </w:p>
    <w:p>
      <w:r>
        <w:t xml:space="preserve">学历:  </w:t>
      </w:r>
    </w:p>
    <w:p>
      <w:r>
        <w:t xml:space="preserve">简历:  </w:t>
        <w:br/>
        <w:t>郭龙，现任月牙河街道办事处主任。</w:t>
        <w:br/>
      </w:r>
    </w:p>
    <w:p/>
    <w:p>
      <w:pPr>
        <w:pStyle w:val="Heading3"/>
      </w:pPr>
      <w:r>
        <w:t xml:space="preserve">天津市  河北区  月牙河街道  </w:t>
      </w:r>
    </w:p>
    <w:p>
      <w:r>
        <w:rPr>
          <w:i/>
        </w:rPr>
        <w:t>陈志新    天津市河北区月牙河街道党工委书记</w:t>
      </w:r>
    </w:p>
    <w:p>
      <w:r>
        <w:t xml:space="preserve">性别:  </w:t>
      </w:r>
    </w:p>
    <w:p>
      <w:r>
        <w:t xml:space="preserve">生年：  </w:t>
      </w:r>
    </w:p>
    <w:p>
      <w:r>
        <w:t xml:space="preserve">籍贯:  </w:t>
      </w:r>
    </w:p>
    <w:p>
      <w:r>
        <w:t xml:space="preserve">学历:  </w:t>
      </w:r>
    </w:p>
    <w:p>
      <w:r>
        <w:t xml:space="preserve">简历:  </w:t>
        <w:br/>
        <w:t>陈志新，现任月牙河街道党工委书记。</w:t>
        <w:br/>
      </w:r>
    </w:p>
    <w:p/>
    <w:p>
      <w:pPr>
        <w:pStyle w:val="Heading3"/>
      </w:pPr>
      <w:r>
        <w:t xml:space="preserve">天津市  红桥区  西于庄街道  </w:t>
      </w:r>
    </w:p>
    <w:p>
      <w:r>
        <w:rPr>
          <w:i/>
        </w:rPr>
        <w:t>张瑾    天津市红桥区西于庄街道办事处主任</w:t>
      </w:r>
    </w:p>
    <w:p>
      <w:r>
        <w:t xml:space="preserve">性别:  </w:t>
      </w:r>
    </w:p>
    <w:p>
      <w:r>
        <w:t xml:space="preserve">生年：  </w:t>
      </w:r>
    </w:p>
    <w:p>
      <w:r>
        <w:t xml:space="preserve">籍贯:  </w:t>
      </w:r>
    </w:p>
    <w:p>
      <w:r>
        <w:t xml:space="preserve">学历:  </w:t>
      </w:r>
    </w:p>
    <w:p>
      <w:r>
        <w:t xml:space="preserve">简历:  </w:t>
        <w:br/>
        <w:t>张瑾。</w:t>
        <w:br/>
        <w:br/>
        <w:t>2011.09 西站地区综合管理办公室</w:t>
        <w:br/>
        <w:br/>
        <w:t>2013.05 西于庄街道办事处主任</w:t>
        <w:br/>
      </w:r>
    </w:p>
    <w:p/>
    <w:p>
      <w:pPr>
        <w:pStyle w:val="Heading3"/>
      </w:pPr>
      <w:r>
        <w:t xml:space="preserve">天津市  红桥区  西于庄街道  </w:t>
      </w:r>
    </w:p>
    <w:p>
      <w:r>
        <w:rPr>
          <w:i/>
        </w:rPr>
        <w:t>张万生    天津市红桥区西于庄街道党工委书记</w:t>
      </w:r>
    </w:p>
    <w:p>
      <w:r>
        <w:t xml:space="preserve">性别:  </w:t>
      </w:r>
    </w:p>
    <w:p>
      <w:r>
        <w:t xml:space="preserve">生年：  </w:t>
      </w:r>
    </w:p>
    <w:p>
      <w:r>
        <w:t xml:space="preserve">籍贯:  </w:t>
      </w:r>
    </w:p>
    <w:p>
      <w:r>
        <w:t xml:space="preserve">学历:  </w:t>
      </w:r>
    </w:p>
    <w:p>
      <w:r>
        <w:t xml:space="preserve">简历:  </w:t>
        <w:br/>
        <w:t>张万生，现任西于庄街道党工委书记。</w:t>
        <w:br/>
      </w:r>
    </w:p>
    <w:p/>
    <w:p>
      <w:pPr>
        <w:pStyle w:val="Heading3"/>
      </w:pPr>
      <w:r>
        <w:t xml:space="preserve">天津市  红桥区  双环村街道  </w:t>
      </w:r>
    </w:p>
    <w:p>
      <w:r>
        <w:rPr>
          <w:i/>
        </w:rPr>
        <w:t>赵金泉    天津市红桥区双环村街道办事处主任</w:t>
      </w:r>
    </w:p>
    <w:p>
      <w:r>
        <w:t>性别:  男</w:t>
      </w:r>
    </w:p>
    <w:p>
      <w:r>
        <w:t>生年：  1963年08月</w:t>
      </w:r>
    </w:p>
    <w:p>
      <w:r>
        <w:t>籍贯:  天津</w:t>
      </w:r>
    </w:p>
    <w:p>
      <w:r>
        <w:t>学历:  本科</w:t>
      </w:r>
    </w:p>
    <w:p>
      <w:r>
        <w:t xml:space="preserve">简历:  </w:t>
        <w:br/>
        <w:t>赵金泉，男，汉族，1963年9月生人，籍贯天津市，中共党员，大学文化。</w:t>
        <w:br/>
        <w:br/>
        <w:t>先后在红桥区综合执法局、双环邨街道办事处工作。</w:t>
        <w:br/>
        <w:br/>
        <w:t>现任红桥区人民政府双环村街道办事处主任。</w:t>
        <w:br/>
      </w:r>
    </w:p>
    <w:p/>
    <w:p>
      <w:pPr>
        <w:pStyle w:val="Heading3"/>
      </w:pPr>
      <w:r>
        <w:t xml:space="preserve">天津市  红桥区  双环村街道  </w:t>
      </w:r>
    </w:p>
    <w:p>
      <w:r>
        <w:rPr>
          <w:i/>
        </w:rPr>
        <w:t>邢渤涛    天津市红桥区双环村街道党工委书记</w:t>
      </w:r>
    </w:p>
    <w:p>
      <w:r>
        <w:t xml:space="preserve">性别:  </w:t>
      </w:r>
    </w:p>
    <w:p>
      <w:r>
        <w:t xml:space="preserve">生年：  </w:t>
      </w:r>
    </w:p>
    <w:p>
      <w:r>
        <w:t xml:space="preserve">籍贯:  </w:t>
      </w:r>
    </w:p>
    <w:p>
      <w:r>
        <w:t xml:space="preserve">学历:  </w:t>
      </w:r>
    </w:p>
    <w:p>
      <w:r>
        <w:t xml:space="preserve">简历:  </w:t>
        <w:br/>
        <w:t>邢渤涛，现任双环村街道党工委书记。</w:t>
        <w:br/>
      </w:r>
    </w:p>
    <w:p/>
    <w:p>
      <w:pPr>
        <w:pStyle w:val="Heading3"/>
      </w:pPr>
      <w:r>
        <w:t xml:space="preserve">天津市  红桥区  咸阳北路街道  </w:t>
      </w:r>
    </w:p>
    <w:p>
      <w:r>
        <w:rPr>
          <w:i/>
        </w:rPr>
        <w:t>宋雨来    天津市红桥区咸阳北路街道办事处主任</w:t>
      </w:r>
    </w:p>
    <w:p>
      <w:r>
        <w:t xml:space="preserve">性别:  </w:t>
      </w:r>
    </w:p>
    <w:p>
      <w:r>
        <w:t xml:space="preserve">生年：  </w:t>
      </w:r>
    </w:p>
    <w:p>
      <w:r>
        <w:t xml:space="preserve">籍贯:  </w:t>
      </w:r>
    </w:p>
    <w:p>
      <w:r>
        <w:t xml:space="preserve">学历:  </w:t>
      </w:r>
    </w:p>
    <w:p>
      <w:r>
        <w:t xml:space="preserve">简历:  </w:t>
        <w:br/>
        <w:t>宋雨来，现任咸阳北路街道办事处主任。</w:t>
        <w:br/>
      </w:r>
    </w:p>
    <w:p/>
    <w:p>
      <w:pPr>
        <w:pStyle w:val="Heading3"/>
      </w:pPr>
      <w:r>
        <w:t xml:space="preserve">天津市  红桥区  咸阳北路街道  </w:t>
      </w:r>
    </w:p>
    <w:p>
      <w:r>
        <w:rPr>
          <w:i/>
        </w:rPr>
        <w:t>张怡    天津市红桥区咸阳北路街道党工委书记</w:t>
      </w:r>
    </w:p>
    <w:p>
      <w:r>
        <w:t xml:space="preserve">性别:  </w:t>
      </w:r>
    </w:p>
    <w:p>
      <w:r>
        <w:t xml:space="preserve">生年：  </w:t>
      </w:r>
    </w:p>
    <w:p>
      <w:r>
        <w:t xml:space="preserve">籍贯:  </w:t>
      </w:r>
    </w:p>
    <w:p>
      <w:r>
        <w:t xml:space="preserve">学历:  </w:t>
      </w:r>
    </w:p>
    <w:p>
      <w:r>
        <w:t xml:space="preserve">简历:  </w:t>
        <w:br/>
        <w:t>张怡，现任咸阳北路街道党工委书记。</w:t>
        <w:br/>
      </w:r>
    </w:p>
    <w:p/>
    <w:p>
      <w:pPr>
        <w:pStyle w:val="Heading3"/>
      </w:pPr>
      <w:r>
        <w:t xml:space="preserve">天津市  红桥区  丁字沽街道  </w:t>
      </w:r>
    </w:p>
    <w:p>
      <w:r>
        <w:rPr>
          <w:i/>
        </w:rPr>
        <w:t>张东明    天津市红桥区丁字沽街道办事处主任</w:t>
      </w:r>
    </w:p>
    <w:p>
      <w:r>
        <w:t xml:space="preserve">性别:  </w:t>
      </w:r>
    </w:p>
    <w:p>
      <w:r>
        <w:t xml:space="preserve">生年：  </w:t>
      </w:r>
    </w:p>
    <w:p>
      <w:r>
        <w:t xml:space="preserve">籍贯:  </w:t>
      </w:r>
    </w:p>
    <w:p>
      <w:r>
        <w:t xml:space="preserve">学历:  </w:t>
      </w:r>
    </w:p>
    <w:p>
      <w:r>
        <w:t xml:space="preserve">简历:  </w:t>
        <w:br/>
        <w:t>张东明，现任丁字沽街道办事处主任。</w:t>
        <w:br/>
      </w:r>
    </w:p>
    <w:p/>
    <w:p>
      <w:pPr>
        <w:pStyle w:val="Heading3"/>
      </w:pPr>
      <w:r>
        <w:t xml:space="preserve">天津市  红桥区  丁字沽街道  </w:t>
      </w:r>
    </w:p>
    <w:p>
      <w:r>
        <w:rPr>
          <w:i/>
        </w:rPr>
        <w:t>史天成    天津市红桥区丁字沽街道党工委书记</w:t>
      </w:r>
    </w:p>
    <w:p>
      <w:r>
        <w:t xml:space="preserve">性别:  </w:t>
      </w:r>
    </w:p>
    <w:p>
      <w:r>
        <w:t xml:space="preserve">生年：  </w:t>
      </w:r>
    </w:p>
    <w:p>
      <w:r>
        <w:t xml:space="preserve">籍贯:  </w:t>
      </w:r>
    </w:p>
    <w:p>
      <w:r>
        <w:t xml:space="preserve">学历:  </w:t>
      </w:r>
    </w:p>
    <w:p>
      <w:r>
        <w:t xml:space="preserve">简历:  </w:t>
        <w:br/>
        <w:t>史天成，现任丁字沽街道党工委书记。</w:t>
        <w:br/>
      </w:r>
    </w:p>
    <w:p/>
    <w:p>
      <w:pPr>
        <w:pStyle w:val="Heading3"/>
      </w:pPr>
      <w:r>
        <w:t xml:space="preserve">天津市  红桥区  西沽街道  </w:t>
      </w:r>
    </w:p>
    <w:p>
      <w:r>
        <w:rPr>
          <w:i/>
        </w:rPr>
        <w:t>时呈琪    天津市红桥区西沽街道办事处主任</w:t>
      </w:r>
    </w:p>
    <w:p>
      <w:r>
        <w:t xml:space="preserve">性别:  </w:t>
      </w:r>
    </w:p>
    <w:p>
      <w:r>
        <w:t xml:space="preserve">生年：  </w:t>
      </w:r>
    </w:p>
    <w:p>
      <w:r>
        <w:t xml:space="preserve">籍贯:  </w:t>
      </w:r>
    </w:p>
    <w:p>
      <w:r>
        <w:t xml:space="preserve">学历:  </w:t>
      </w:r>
    </w:p>
    <w:p>
      <w:r>
        <w:t xml:space="preserve">简历:  </w:t>
        <w:br/>
        <w:t>时呈琪，现任西沽街道办事处主任。</w:t>
        <w:br/>
      </w:r>
    </w:p>
    <w:p/>
    <w:p>
      <w:pPr>
        <w:pStyle w:val="Heading3"/>
      </w:pPr>
      <w:r>
        <w:t xml:space="preserve">天津市  红桥区  西沽街道  </w:t>
      </w:r>
    </w:p>
    <w:p>
      <w:r>
        <w:rPr>
          <w:i/>
        </w:rPr>
        <w:t>吴敏    天津市红桥区西沽街道党工委书记</w:t>
      </w:r>
    </w:p>
    <w:p>
      <w:r>
        <w:t xml:space="preserve">性别:  </w:t>
      </w:r>
    </w:p>
    <w:p>
      <w:r>
        <w:t xml:space="preserve">生年：  </w:t>
      </w:r>
    </w:p>
    <w:p>
      <w:r>
        <w:t xml:space="preserve">籍贯:  </w:t>
      </w:r>
    </w:p>
    <w:p>
      <w:r>
        <w:t xml:space="preserve">学历:  </w:t>
      </w:r>
    </w:p>
    <w:p>
      <w:r>
        <w:t xml:space="preserve">简历:  </w:t>
        <w:br/>
        <w:t>吴敏，现任西沽街道党工委书记。</w:t>
        <w:br/>
      </w:r>
    </w:p>
    <w:p/>
    <w:p>
      <w:pPr>
        <w:pStyle w:val="Heading3"/>
      </w:pPr>
      <w:r>
        <w:t xml:space="preserve">天津市  红桥区  三条石街道  </w:t>
      </w:r>
    </w:p>
    <w:p>
      <w:r>
        <w:rPr>
          <w:i/>
        </w:rPr>
        <w:t>赵文裕    天津市红桥区三条石街道办事处主任</w:t>
      </w:r>
    </w:p>
    <w:p>
      <w:r>
        <w:t xml:space="preserve">性别:  </w:t>
      </w:r>
    </w:p>
    <w:p>
      <w:r>
        <w:t xml:space="preserve">生年：  </w:t>
      </w:r>
    </w:p>
    <w:p>
      <w:r>
        <w:t xml:space="preserve">籍贯:  </w:t>
      </w:r>
    </w:p>
    <w:p>
      <w:r>
        <w:t xml:space="preserve">学历:  </w:t>
      </w:r>
    </w:p>
    <w:p>
      <w:r>
        <w:t xml:space="preserve">简历:  </w:t>
        <w:br/>
        <w:t>赵文裕，现任三条石街道办事处主任。</w:t>
        <w:br/>
      </w:r>
    </w:p>
    <w:p/>
    <w:p>
      <w:pPr>
        <w:pStyle w:val="Heading3"/>
      </w:pPr>
      <w:r>
        <w:t xml:space="preserve">天津市  红桥区  三条石街道  </w:t>
      </w:r>
    </w:p>
    <w:p>
      <w:r>
        <w:rPr>
          <w:i/>
        </w:rPr>
        <w:t>戈艳华    天津市红桥区三条石街道党工委书记</w:t>
      </w:r>
    </w:p>
    <w:p>
      <w:r>
        <w:t xml:space="preserve">性别:  </w:t>
      </w:r>
    </w:p>
    <w:p>
      <w:r>
        <w:t xml:space="preserve">生年：  </w:t>
      </w:r>
    </w:p>
    <w:p>
      <w:r>
        <w:t xml:space="preserve">籍贯:  </w:t>
      </w:r>
    </w:p>
    <w:p>
      <w:r>
        <w:t xml:space="preserve">学历:  </w:t>
      </w:r>
    </w:p>
    <w:p>
      <w:r>
        <w:t xml:space="preserve">简历:  </w:t>
        <w:br/>
        <w:t>戈艳华，现任三条石街道党工委书记。</w:t>
        <w:br/>
      </w:r>
    </w:p>
    <w:p/>
    <w:p>
      <w:pPr>
        <w:pStyle w:val="Heading3"/>
      </w:pPr>
      <w:r>
        <w:t xml:space="preserve">天津市  红桥区  邵公庄街道  </w:t>
      </w:r>
    </w:p>
    <w:p>
      <w:r>
        <w:rPr>
          <w:i/>
        </w:rPr>
        <w:t>郭建胜    天津市红桥区邵公庄街道办事处主任</w:t>
      </w:r>
    </w:p>
    <w:p>
      <w:r>
        <w:t>性别:  男</w:t>
      </w:r>
    </w:p>
    <w:p>
      <w:r>
        <w:t>生年：  1962年12月</w:t>
      </w:r>
    </w:p>
    <w:p>
      <w:r>
        <w:t>籍贯:  天津</w:t>
      </w:r>
    </w:p>
    <w:p>
      <w:r>
        <w:t xml:space="preserve">学历:  </w:t>
      </w:r>
    </w:p>
    <w:p>
      <w:r>
        <w:t xml:space="preserve">简历:  </w:t>
        <w:br/>
        <w:t>郭建胜，男，汉族，1963年1月出生，天津市人，中共党员。</w:t>
        <w:br/>
        <w:br/>
        <w:t>1982.12 红桥区垃圾清运队副队长</w:t>
        <w:br/>
        <w:br/>
        <w:t>1995.03 分别任红桥区环卫局副科长、科长、副局长</w:t>
        <w:br/>
        <w:br/>
        <w:t>2010.07 红桥区市容园林委副主任</w:t>
        <w:br/>
        <w:br/>
        <w:t>2013.01 邵公庄街道办事处主任</w:t>
        <w:br/>
      </w:r>
    </w:p>
    <w:p/>
    <w:p>
      <w:pPr>
        <w:pStyle w:val="Heading3"/>
      </w:pPr>
      <w:r>
        <w:t xml:space="preserve">天津市  红桥区  邵公庄街道  </w:t>
      </w:r>
    </w:p>
    <w:p>
      <w:r>
        <w:rPr>
          <w:i/>
        </w:rPr>
        <w:t>杨宏丽    天津市红桥区邵公庄街道党工委书记</w:t>
      </w:r>
    </w:p>
    <w:p>
      <w:r>
        <w:t xml:space="preserve">性别:  </w:t>
      </w:r>
    </w:p>
    <w:p>
      <w:r>
        <w:t xml:space="preserve">生年：  </w:t>
      </w:r>
    </w:p>
    <w:p>
      <w:r>
        <w:t xml:space="preserve">籍贯:  </w:t>
      </w:r>
    </w:p>
    <w:p>
      <w:r>
        <w:t xml:space="preserve">学历:  </w:t>
      </w:r>
    </w:p>
    <w:p>
      <w:r>
        <w:t xml:space="preserve">简历:  </w:t>
        <w:br/>
        <w:t>杨宏丽，现任邵公庄街道党工委书记。</w:t>
        <w:br/>
      </w:r>
    </w:p>
    <w:p/>
    <w:p>
      <w:pPr>
        <w:pStyle w:val="Heading3"/>
      </w:pPr>
      <w:r>
        <w:t xml:space="preserve">天津市  红桥区  芥园街道  </w:t>
      </w:r>
    </w:p>
    <w:p>
      <w:r>
        <w:rPr>
          <w:i/>
        </w:rPr>
        <w:t>丁世云    天津市红桥区芥园街道办事处主任</w:t>
      </w:r>
    </w:p>
    <w:p>
      <w:r>
        <w:t xml:space="preserve">性别:  </w:t>
      </w:r>
    </w:p>
    <w:p>
      <w:r>
        <w:t xml:space="preserve">生年：  </w:t>
      </w:r>
    </w:p>
    <w:p>
      <w:r>
        <w:t xml:space="preserve">籍贯:  </w:t>
      </w:r>
    </w:p>
    <w:p>
      <w:r>
        <w:t xml:space="preserve">学历:  </w:t>
      </w:r>
    </w:p>
    <w:p>
      <w:r>
        <w:t xml:space="preserve">简历:  </w:t>
        <w:br/>
        <w:t>丁世云，现任芥园街道办事处主任。</w:t>
        <w:br/>
      </w:r>
    </w:p>
    <w:p/>
    <w:p>
      <w:pPr>
        <w:pStyle w:val="Heading3"/>
      </w:pPr>
      <w:r>
        <w:t xml:space="preserve">天津市  红桥区  芥园街道  </w:t>
      </w:r>
    </w:p>
    <w:p>
      <w:r>
        <w:rPr>
          <w:i/>
        </w:rPr>
        <w:t>张国祥    天津市红桥区芥园街道党工委书记</w:t>
      </w:r>
    </w:p>
    <w:p>
      <w:r>
        <w:t xml:space="preserve">性别:  </w:t>
      </w:r>
    </w:p>
    <w:p>
      <w:r>
        <w:t xml:space="preserve">生年：  </w:t>
      </w:r>
    </w:p>
    <w:p>
      <w:r>
        <w:t xml:space="preserve">籍贯:  </w:t>
      </w:r>
    </w:p>
    <w:p>
      <w:r>
        <w:t xml:space="preserve">学历:  </w:t>
      </w:r>
    </w:p>
    <w:p>
      <w:r>
        <w:t xml:space="preserve">简历:  </w:t>
        <w:br/>
        <w:t>张国祥，现任芥园街道党工委书记。</w:t>
        <w:br/>
      </w:r>
    </w:p>
    <w:p/>
    <w:p>
      <w:pPr>
        <w:pStyle w:val="Heading3"/>
      </w:pPr>
      <w:r>
        <w:t xml:space="preserve">天津市  红桥区  铃铛阁街道  </w:t>
      </w:r>
    </w:p>
    <w:p>
      <w:r>
        <w:rPr>
          <w:i/>
        </w:rPr>
        <w:t>张镇    天津市红桥区铃铛阁街道办事处主任</w:t>
      </w:r>
    </w:p>
    <w:p>
      <w:r>
        <w:t xml:space="preserve">性别:  </w:t>
      </w:r>
    </w:p>
    <w:p>
      <w:r>
        <w:t xml:space="preserve">生年：  </w:t>
      </w:r>
    </w:p>
    <w:p>
      <w:r>
        <w:t xml:space="preserve">籍贯:  </w:t>
      </w:r>
    </w:p>
    <w:p>
      <w:r>
        <w:t xml:space="preserve">学历:  </w:t>
      </w:r>
    </w:p>
    <w:p>
      <w:r>
        <w:t xml:space="preserve">简历:  </w:t>
        <w:br/>
        <w:t>张镇，现任铃铛阁街道办事处主任。</w:t>
        <w:br/>
      </w:r>
    </w:p>
    <w:p/>
    <w:p>
      <w:pPr>
        <w:pStyle w:val="Heading3"/>
      </w:pPr>
      <w:r>
        <w:t xml:space="preserve">天津市  红桥区  铃铛阁街道  </w:t>
      </w:r>
    </w:p>
    <w:p>
      <w:r>
        <w:rPr>
          <w:i/>
        </w:rPr>
        <w:t>秦方    天津市红桥区铃铛阁街道党工委书记</w:t>
      </w:r>
    </w:p>
    <w:p>
      <w:r>
        <w:t xml:space="preserve">性别:  </w:t>
      </w:r>
    </w:p>
    <w:p>
      <w:r>
        <w:t xml:space="preserve">生年：  </w:t>
      </w:r>
    </w:p>
    <w:p>
      <w:r>
        <w:t xml:space="preserve">籍贯:  </w:t>
      </w:r>
    </w:p>
    <w:p>
      <w:r>
        <w:t xml:space="preserve">学历:  </w:t>
      </w:r>
    </w:p>
    <w:p>
      <w:r>
        <w:t xml:space="preserve">简历:  </w:t>
        <w:br/>
        <w:t>秦方，现任铃铛阁街道党工委书记。</w:t>
        <w:br/>
      </w:r>
    </w:p>
    <w:p/>
    <w:p>
      <w:pPr>
        <w:pStyle w:val="Heading3"/>
      </w:pPr>
      <w:r>
        <w:t xml:space="preserve">天津市  红桥区  大胡同商贸区  </w:t>
      </w:r>
    </w:p>
    <w:p>
      <w:r>
        <w:rPr>
          <w:i/>
        </w:rPr>
        <w:t>刘健    天津市红桥区大胡同商贸区管委办主任</w:t>
      </w:r>
    </w:p>
    <w:p>
      <w:r>
        <w:t xml:space="preserve">性别:  </w:t>
      </w:r>
    </w:p>
    <w:p>
      <w:r>
        <w:t xml:space="preserve">生年：  </w:t>
      </w:r>
    </w:p>
    <w:p>
      <w:r>
        <w:t xml:space="preserve">籍贯:  </w:t>
      </w:r>
    </w:p>
    <w:p>
      <w:r>
        <w:t xml:space="preserve">学历:  </w:t>
      </w:r>
    </w:p>
    <w:p>
      <w:r>
        <w:t xml:space="preserve">简历:  </w:t>
        <w:br/>
        <w:t>刘健，现任大胡同商贸区管委办主任。</w:t>
        <w:br/>
      </w:r>
    </w:p>
    <w:p/>
    <w:p>
      <w:pPr>
        <w:pStyle w:val="Heading3"/>
      </w:pPr>
      <w:r>
        <w:t xml:space="preserve">天津市  红桥区  大胡同商贸区  </w:t>
      </w:r>
    </w:p>
    <w:p>
      <w:r>
        <w:rPr>
          <w:i/>
        </w:rPr>
        <w:t>冯琴    天津市红桥区大胡同商贸区党工委书记</w:t>
      </w:r>
    </w:p>
    <w:p>
      <w:r>
        <w:t xml:space="preserve">性别:  </w:t>
      </w:r>
    </w:p>
    <w:p>
      <w:r>
        <w:t xml:space="preserve">生年：  </w:t>
      </w:r>
    </w:p>
    <w:p>
      <w:r>
        <w:t xml:space="preserve">籍贯:  </w:t>
      </w:r>
    </w:p>
    <w:p>
      <w:r>
        <w:t xml:space="preserve">学历:  </w:t>
      </w:r>
    </w:p>
    <w:p>
      <w:r>
        <w:t xml:space="preserve">简历:  </w:t>
        <w:br/>
        <w:t>冯琴，现任大胡同商贸区党工委书记。</w:t>
        <w:br/>
      </w:r>
    </w:p>
    <w:p/>
    <w:p>
      <w:pPr>
        <w:pStyle w:val="Heading3"/>
      </w:pPr>
      <w:r>
        <w:t xml:space="preserve">天津市  东丽区  张贵庄街道  </w:t>
      </w:r>
    </w:p>
    <w:p>
      <w:r>
        <w:rPr>
          <w:i/>
        </w:rPr>
        <w:t>毛顺来    天津市东丽区张贵庄街道办事处主任</w:t>
      </w:r>
    </w:p>
    <w:p>
      <w:r>
        <w:t xml:space="preserve">性别:  </w:t>
      </w:r>
    </w:p>
    <w:p>
      <w:r>
        <w:t xml:space="preserve">生年：  </w:t>
      </w:r>
    </w:p>
    <w:p>
      <w:r>
        <w:t xml:space="preserve">籍贯:  </w:t>
      </w:r>
    </w:p>
    <w:p>
      <w:r>
        <w:t xml:space="preserve">学历:  </w:t>
      </w:r>
    </w:p>
    <w:p>
      <w:r>
        <w:t xml:space="preserve">简历:  </w:t>
        <w:br/>
        <w:t>毛顺来，现任张贵庄街道办事处主任。</w:t>
        <w:br/>
      </w:r>
    </w:p>
    <w:p/>
    <w:p>
      <w:pPr>
        <w:pStyle w:val="Heading3"/>
      </w:pPr>
      <w:r>
        <w:t xml:space="preserve">天津市  东丽区  张贵庄街道  </w:t>
      </w:r>
    </w:p>
    <w:p>
      <w:r>
        <w:rPr>
          <w:i/>
        </w:rPr>
        <w:t>魏振奇    天津市东丽区张贵庄街道党工委书记</w:t>
      </w:r>
    </w:p>
    <w:p>
      <w:r>
        <w:t xml:space="preserve">性别:  </w:t>
      </w:r>
    </w:p>
    <w:p>
      <w:r>
        <w:t xml:space="preserve">生年：  </w:t>
      </w:r>
    </w:p>
    <w:p>
      <w:r>
        <w:t xml:space="preserve">籍贯:  </w:t>
      </w:r>
    </w:p>
    <w:p>
      <w:r>
        <w:t xml:space="preserve">学历:  </w:t>
      </w:r>
    </w:p>
    <w:p>
      <w:r>
        <w:t xml:space="preserve">简历:  </w:t>
        <w:br/>
        <w:t>魏振奇，现任张贵庄街道党工委书记。</w:t>
        <w:br/>
      </w:r>
    </w:p>
    <w:p/>
    <w:p>
      <w:pPr>
        <w:pStyle w:val="Heading3"/>
      </w:pPr>
      <w:r>
        <w:t xml:space="preserve">天津市  东丽区  丰年村街道  </w:t>
      </w:r>
    </w:p>
    <w:p>
      <w:r>
        <w:rPr>
          <w:i/>
        </w:rPr>
        <w:t>唐瑞军    天津市东丽区丰年村街道办事处主任</w:t>
      </w:r>
    </w:p>
    <w:p>
      <w:r>
        <w:t xml:space="preserve">性别:  </w:t>
      </w:r>
    </w:p>
    <w:p>
      <w:r>
        <w:t xml:space="preserve">生年：  </w:t>
      </w:r>
    </w:p>
    <w:p>
      <w:r>
        <w:t xml:space="preserve">籍贯:  </w:t>
      </w:r>
    </w:p>
    <w:p>
      <w:r>
        <w:t xml:space="preserve">学历:  </w:t>
      </w:r>
    </w:p>
    <w:p>
      <w:r>
        <w:t xml:space="preserve">简历:  </w:t>
        <w:br/>
        <w:t>唐瑞军，现任丰年村街道办事处主任。</w:t>
        <w:br/>
      </w:r>
    </w:p>
    <w:p/>
    <w:p>
      <w:pPr>
        <w:pStyle w:val="Heading3"/>
      </w:pPr>
      <w:r>
        <w:t xml:space="preserve">天津市  东丽区  丰年村街道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东丽区  万新街道  </w:t>
      </w:r>
    </w:p>
    <w:p>
      <w:r>
        <w:rPr>
          <w:i/>
        </w:rPr>
        <w:t>李国旺    天津市东丽区万新街道办事处主任</w:t>
      </w:r>
    </w:p>
    <w:p>
      <w:r>
        <w:t xml:space="preserve">性别:  </w:t>
      </w:r>
    </w:p>
    <w:p>
      <w:r>
        <w:t xml:space="preserve">生年：  </w:t>
      </w:r>
    </w:p>
    <w:p>
      <w:r>
        <w:t xml:space="preserve">籍贯:  </w:t>
      </w:r>
    </w:p>
    <w:p>
      <w:r>
        <w:t xml:space="preserve">学历:  </w:t>
      </w:r>
    </w:p>
    <w:p>
      <w:r>
        <w:t xml:space="preserve">简历:  </w:t>
        <w:br/>
        <w:t>李国旺，现任万新街道办事处主任。</w:t>
        <w:br/>
      </w:r>
    </w:p>
    <w:p/>
    <w:p>
      <w:pPr>
        <w:pStyle w:val="Heading3"/>
      </w:pPr>
      <w:r>
        <w:t xml:space="preserve">天津市  东丽区  万新街道  </w:t>
      </w:r>
    </w:p>
    <w:p>
      <w:r>
        <w:rPr>
          <w:i/>
        </w:rPr>
        <w:t>李洪艳    天津市东丽区万新街道党工委书记</w:t>
      </w:r>
    </w:p>
    <w:p>
      <w:r>
        <w:t xml:space="preserve">性别:  </w:t>
      </w:r>
    </w:p>
    <w:p>
      <w:r>
        <w:t xml:space="preserve">生年：  </w:t>
      </w:r>
    </w:p>
    <w:p>
      <w:r>
        <w:t xml:space="preserve">籍贯:  </w:t>
      </w:r>
    </w:p>
    <w:p>
      <w:r>
        <w:t xml:space="preserve">学历:  </w:t>
      </w:r>
    </w:p>
    <w:p>
      <w:r>
        <w:t xml:space="preserve">简历:  </w:t>
        <w:br/>
        <w:t>李洪艳，现任万新街道党工委书记。</w:t>
        <w:br/>
      </w:r>
    </w:p>
    <w:p/>
    <w:p>
      <w:pPr>
        <w:pStyle w:val="Heading3"/>
      </w:pPr>
      <w:r>
        <w:t xml:space="preserve">天津市  东丽区  无瑕街道  </w:t>
      </w:r>
    </w:p>
    <w:p>
      <w:r>
        <w:rPr>
          <w:i/>
        </w:rPr>
        <w:t>韩孝堂    无瑕街道办事处主任</w:t>
      </w:r>
    </w:p>
    <w:p>
      <w:r>
        <w:t xml:space="preserve">性别:  </w:t>
      </w:r>
    </w:p>
    <w:p>
      <w:r>
        <w:t xml:space="preserve">生年：  </w:t>
      </w:r>
    </w:p>
    <w:p>
      <w:r>
        <w:t xml:space="preserve">籍贯:  </w:t>
      </w:r>
    </w:p>
    <w:p>
      <w:r>
        <w:t xml:space="preserve">学历:  </w:t>
      </w:r>
    </w:p>
    <w:p>
      <w:r>
        <w:t xml:space="preserve">简历:  </w:t>
        <w:br/>
        <w:t>韩孝堂，现任无瑕街道办事处主任。</w:t>
        <w:br/>
      </w:r>
    </w:p>
    <w:p/>
    <w:p>
      <w:pPr>
        <w:pStyle w:val="Heading3"/>
      </w:pPr>
      <w:r>
        <w:t xml:space="preserve">天津市  东丽区  无瑕街道  </w:t>
      </w:r>
    </w:p>
    <w:p>
      <w:r>
        <w:rPr>
          <w:i/>
        </w:rPr>
        <w:t>张运桢    天津市东丽区无瑕街道党工委书记</w:t>
      </w:r>
    </w:p>
    <w:p>
      <w:r>
        <w:t xml:space="preserve">性别:  </w:t>
      </w:r>
    </w:p>
    <w:p>
      <w:r>
        <w:t xml:space="preserve">生年：  </w:t>
      </w:r>
    </w:p>
    <w:p>
      <w:r>
        <w:t xml:space="preserve">籍贯:  </w:t>
      </w:r>
    </w:p>
    <w:p>
      <w:r>
        <w:t xml:space="preserve">学历:  </w:t>
      </w:r>
    </w:p>
    <w:p>
      <w:r>
        <w:t xml:space="preserve">简历:  </w:t>
        <w:br/>
        <w:t>张运桢，现任无瑕街道党工委书记。</w:t>
        <w:br/>
      </w:r>
    </w:p>
    <w:p/>
    <w:p>
      <w:pPr>
        <w:pStyle w:val="Heading3"/>
      </w:pPr>
      <w:r>
        <w:t xml:space="preserve">天津市  东丽区  新立街道  </w:t>
      </w:r>
    </w:p>
    <w:p>
      <w:r>
        <w:rPr>
          <w:i/>
        </w:rPr>
        <w:t>孙合明    天津市东丽区新立街道办事处主任</w:t>
      </w:r>
    </w:p>
    <w:p>
      <w:r>
        <w:t xml:space="preserve">性别:  </w:t>
      </w:r>
    </w:p>
    <w:p>
      <w:r>
        <w:t xml:space="preserve">生年：  </w:t>
      </w:r>
    </w:p>
    <w:p>
      <w:r>
        <w:t xml:space="preserve">籍贯:  </w:t>
      </w:r>
    </w:p>
    <w:p>
      <w:r>
        <w:t xml:space="preserve">学历:  </w:t>
      </w:r>
    </w:p>
    <w:p>
      <w:r>
        <w:t xml:space="preserve">简历:  </w:t>
        <w:br/>
        <w:t>孙合明，现任新立街道办事处主任。</w:t>
        <w:br/>
      </w:r>
    </w:p>
    <w:p/>
    <w:p>
      <w:pPr>
        <w:pStyle w:val="Heading3"/>
      </w:pPr>
      <w:r>
        <w:t xml:space="preserve">天津市  东丽区  新立街道  </w:t>
      </w:r>
    </w:p>
    <w:p>
      <w:r>
        <w:rPr>
          <w:i/>
        </w:rPr>
        <w:t>魏建明    天津市东丽区新立街道党工委书记</w:t>
      </w:r>
    </w:p>
    <w:p>
      <w:r>
        <w:t xml:space="preserve">性别:  </w:t>
      </w:r>
    </w:p>
    <w:p>
      <w:r>
        <w:t xml:space="preserve">生年：  </w:t>
      </w:r>
    </w:p>
    <w:p>
      <w:r>
        <w:t xml:space="preserve">籍贯:  </w:t>
      </w:r>
    </w:p>
    <w:p>
      <w:r>
        <w:t xml:space="preserve">学历:  </w:t>
      </w:r>
    </w:p>
    <w:p>
      <w:r>
        <w:t xml:space="preserve">简历:  </w:t>
        <w:br/>
        <w:t>魏建明，现任新立街道党工委书记。</w:t>
        <w:br/>
      </w:r>
    </w:p>
    <w:p/>
    <w:p>
      <w:pPr>
        <w:pStyle w:val="Heading3"/>
      </w:pPr>
      <w:r>
        <w:t xml:space="preserve">天津市  东丽区  华明街道  </w:t>
      </w:r>
    </w:p>
    <w:p>
      <w:r>
        <w:rPr>
          <w:i/>
        </w:rPr>
        <w:t>郑立    天津市东丽区华明街道办事处主任</w:t>
      </w:r>
    </w:p>
    <w:p>
      <w:r>
        <w:t>性别:  男</w:t>
      </w:r>
    </w:p>
    <w:p>
      <w:r>
        <w:t>生年：  1964年06月</w:t>
      </w:r>
    </w:p>
    <w:p>
      <w:r>
        <w:t>籍贯:  天津</w:t>
      </w:r>
    </w:p>
    <w:p>
      <w:r>
        <w:t>学历:  本科</w:t>
      </w:r>
    </w:p>
    <w:p>
      <w:r>
        <w:t xml:space="preserve">简历:  </w:t>
        <w:br/>
        <w:t>郑立，男 ，1964年7月生，汉族，天津人，1989年12月入党，1981年11月参加工作，中央党校大学文化。</w:t>
        <w:br/>
        <w:br/>
        <w:t>1981.11 天津制药厂</w:t>
        <w:br/>
        <w:br/>
        <w:t>1984.10 天津纺织工学院</w:t>
        <w:br/>
        <w:br/>
        <w:t>1987.10 天津市万新减速机厂</w:t>
        <w:br/>
        <w:br/>
        <w:t>2003.02 天津市东丽区万新街道办事处工作</w:t>
        <w:br/>
        <w:br/>
        <w:t>2007.09 天津市东丽区华明街道党委副书记</w:t>
        <w:br/>
        <w:br/>
        <w:t>2008.09 天津市东丽区华明街道党委副书记、华明工业园区管委会副主任</w:t>
        <w:br/>
        <w:br/>
        <w:t>2010.04 天津市东丽区华明街道党委副书记、华明街街道办事处主任兼华明工业园区管委会主任</w:t>
        <w:br/>
      </w:r>
    </w:p>
    <w:p/>
    <w:p>
      <w:pPr>
        <w:pStyle w:val="Heading3"/>
      </w:pPr>
      <w:r>
        <w:t xml:space="preserve">天津市  东丽区  华明街道  </w:t>
      </w:r>
    </w:p>
    <w:p>
      <w:r>
        <w:rPr>
          <w:i/>
        </w:rPr>
        <w:t>张长河    天津市东丽区华明街道党工委书记</w:t>
      </w:r>
    </w:p>
    <w:p>
      <w:r>
        <w:t>性别:  男</w:t>
      </w:r>
    </w:p>
    <w:p>
      <w:r>
        <w:t>生年：  1954年08月</w:t>
      </w:r>
    </w:p>
    <w:p>
      <w:r>
        <w:t>籍贯:  山东无棣</w:t>
      </w:r>
    </w:p>
    <w:p>
      <w:r>
        <w:t xml:space="preserve">学历:  </w:t>
      </w:r>
    </w:p>
    <w:p>
      <w:r>
        <w:t xml:space="preserve">简历:  </w:t>
        <w:br/>
        <w:t>张长河，男，1954年9月生, 汉族，山东无棣人，1975年7月入党，1972年12月参加工作，在职大专文化。</w:t>
        <w:br/>
        <w:br/>
        <w:t>1972.12 陆军第205师613团服役（其间：1975.09任班长、1978.03任排长、1978.10任连长、1982.10任股长、1983.06任营长）</w:t>
        <w:br/>
        <w:br/>
        <w:t>1987.12 天津市东郊区建委办公室科员</w:t>
        <w:br/>
        <w:br/>
        <w:t>1989.04 天津市东丽区建委规划管理科副科长</w:t>
        <w:br/>
        <w:br/>
        <w:t>1990.04 天津市东丽区建委建管科科长</w:t>
        <w:br/>
        <w:br/>
        <w:t>1992.06 天津市东丽区规划土地局副局长</w:t>
        <w:br/>
        <w:br/>
        <w:t>1992.11 天津市东丽区规划土地局党组成员、副局长</w:t>
        <w:br/>
        <w:br/>
        <w:t>1993.06 天津市东丽区经济开发管理委员会副主任</w:t>
        <w:br/>
        <w:br/>
        <w:t>2000.01 天津市东丽区无瑕街办事处主任</w:t>
        <w:br/>
        <w:br/>
        <w:t>2003.01 天津市东丽区华明镇党委委员、书记</w:t>
        <w:br/>
        <w:br/>
        <w:t>2006.10 天津市东丽区华明街道党委委员、书记</w:t>
        <w:br/>
        <w:br/>
        <w:t>2008.10 天津市东丽区华明街道党委委员、书记兼人大工委主任</w:t>
        <w:br/>
        <w:br/>
        <w:t>2010.01 天津市东丽区政协副主席兼华明街道党委书记、人大工委主任</w:t>
        <w:br/>
      </w:r>
    </w:p>
    <w:p/>
    <w:p>
      <w:pPr>
        <w:pStyle w:val="Heading3"/>
      </w:pPr>
      <w:r>
        <w:t xml:space="preserve">天津市  东丽区  金钟街道  </w:t>
      </w:r>
    </w:p>
    <w:p>
      <w:r>
        <w:rPr>
          <w:i/>
        </w:rPr>
        <w:t>李俊龙    天津市东丽区金钟街道办事处主任</w:t>
      </w:r>
    </w:p>
    <w:p>
      <w:r>
        <w:t xml:space="preserve">性别:  </w:t>
      </w:r>
    </w:p>
    <w:p>
      <w:r>
        <w:t xml:space="preserve">生年：  </w:t>
      </w:r>
    </w:p>
    <w:p>
      <w:r>
        <w:t xml:space="preserve">籍贯:  </w:t>
      </w:r>
    </w:p>
    <w:p>
      <w:r>
        <w:t xml:space="preserve">学历:  </w:t>
      </w:r>
    </w:p>
    <w:p>
      <w:r>
        <w:t xml:space="preserve">简历:  </w:t>
        <w:br/>
        <w:t>李俊龙，现任金钟街道办事处主任。</w:t>
        <w:br/>
      </w:r>
    </w:p>
    <w:p/>
    <w:p>
      <w:pPr>
        <w:pStyle w:val="Heading3"/>
      </w:pPr>
      <w:r>
        <w:t xml:space="preserve">天津市  东丽区  金钟街道  </w:t>
      </w:r>
    </w:p>
    <w:p>
      <w:r>
        <w:rPr>
          <w:i/>
        </w:rPr>
        <w:t>袁忠林    天津市东丽区金钟街道党工委书记</w:t>
      </w:r>
    </w:p>
    <w:p>
      <w:r>
        <w:t xml:space="preserve">性别:  </w:t>
      </w:r>
    </w:p>
    <w:p>
      <w:r>
        <w:t xml:space="preserve">生年：  </w:t>
      </w:r>
    </w:p>
    <w:p>
      <w:r>
        <w:t xml:space="preserve">籍贯:  </w:t>
      </w:r>
    </w:p>
    <w:p>
      <w:r>
        <w:t xml:space="preserve">学历:  </w:t>
      </w:r>
    </w:p>
    <w:p>
      <w:r>
        <w:t xml:space="preserve">简历:  </w:t>
        <w:br/>
        <w:t>袁忠林，现任金钟街道党工委书记。</w:t>
        <w:br/>
      </w:r>
    </w:p>
    <w:p/>
    <w:p>
      <w:pPr>
        <w:pStyle w:val="Heading3"/>
      </w:pPr>
      <w:r>
        <w:t xml:space="preserve">天津市  东丽区  军粮城街道  </w:t>
      </w:r>
    </w:p>
    <w:p>
      <w:r>
        <w:rPr>
          <w:i/>
        </w:rPr>
        <w:t>杨治刚    天津市东丽区军粮城街道办事处主任</w:t>
      </w:r>
    </w:p>
    <w:p>
      <w:r>
        <w:t xml:space="preserve">性别:  </w:t>
      </w:r>
    </w:p>
    <w:p>
      <w:r>
        <w:t xml:space="preserve">生年：  </w:t>
      </w:r>
    </w:p>
    <w:p>
      <w:r>
        <w:t xml:space="preserve">籍贯:  </w:t>
      </w:r>
    </w:p>
    <w:p>
      <w:r>
        <w:t xml:space="preserve">学历:  </w:t>
      </w:r>
    </w:p>
    <w:p>
      <w:r>
        <w:t xml:space="preserve">简历:  </w:t>
        <w:br/>
        <w:t>杨治刚，现任军粮城街道办事处主任。</w:t>
        <w:br/>
      </w:r>
    </w:p>
    <w:p/>
    <w:p>
      <w:pPr>
        <w:pStyle w:val="Heading3"/>
      </w:pPr>
      <w:r>
        <w:t xml:space="preserve">天津市  东丽区  军粮城街道  </w:t>
      </w:r>
    </w:p>
    <w:p>
      <w:r>
        <w:rPr>
          <w:i/>
        </w:rPr>
        <w:t>王玉凤    天津市东丽区军粮城街道党工委书记</w:t>
      </w:r>
    </w:p>
    <w:p>
      <w:r>
        <w:t xml:space="preserve">性别:  </w:t>
      </w:r>
    </w:p>
    <w:p>
      <w:r>
        <w:t xml:space="preserve">生年：  </w:t>
      </w:r>
    </w:p>
    <w:p>
      <w:r>
        <w:t xml:space="preserve">籍贯:  </w:t>
      </w:r>
    </w:p>
    <w:p>
      <w:r>
        <w:t xml:space="preserve">学历:  </w:t>
      </w:r>
    </w:p>
    <w:p>
      <w:r>
        <w:t xml:space="preserve">简历:  </w:t>
        <w:br/>
        <w:t>王玉凤，新任军粮城街道党工委书记。</w:t>
        <w:br/>
      </w:r>
    </w:p>
    <w:p/>
    <w:p>
      <w:pPr>
        <w:pStyle w:val="Heading3"/>
      </w:pPr>
      <w:r>
        <w:t xml:space="preserve">天津市  东丽区  金桥街道  </w:t>
      </w:r>
    </w:p>
    <w:p>
      <w:r>
        <w:rPr>
          <w:i/>
        </w:rPr>
        <w:t>徐瑾    津市东丽区金桥街道办事处主任</w:t>
      </w:r>
    </w:p>
    <w:p>
      <w:r>
        <w:t xml:space="preserve">性别:  </w:t>
      </w:r>
    </w:p>
    <w:p>
      <w:r>
        <w:t xml:space="preserve">生年：  </w:t>
      </w:r>
    </w:p>
    <w:p>
      <w:r>
        <w:t xml:space="preserve">籍贯:  </w:t>
      </w:r>
    </w:p>
    <w:p>
      <w:r>
        <w:t xml:space="preserve">学历:  </w:t>
      </w:r>
    </w:p>
    <w:p>
      <w:r>
        <w:t xml:space="preserve">简历:  </w:t>
        <w:br/>
        <w:t>徐瑾，现任金桥街道办事处主任。</w:t>
        <w:br/>
      </w:r>
    </w:p>
    <w:p/>
    <w:p>
      <w:pPr>
        <w:pStyle w:val="Heading3"/>
      </w:pPr>
      <w:r>
        <w:t xml:space="preserve">天津市  东丽区  金桥街道  </w:t>
      </w:r>
    </w:p>
    <w:p>
      <w:r>
        <w:rPr>
          <w:i/>
        </w:rPr>
        <w:t>李培德    天津市东丽区金桥街道党工委书记</w:t>
      </w:r>
    </w:p>
    <w:p>
      <w:r>
        <w:t xml:space="preserve">性别:  </w:t>
      </w:r>
    </w:p>
    <w:p>
      <w:r>
        <w:t xml:space="preserve">生年：  </w:t>
      </w:r>
    </w:p>
    <w:p>
      <w:r>
        <w:t xml:space="preserve">籍贯:  </w:t>
      </w:r>
    </w:p>
    <w:p>
      <w:r>
        <w:t xml:space="preserve">学历:  </w:t>
      </w:r>
    </w:p>
    <w:p>
      <w:r>
        <w:t xml:space="preserve">简历:  </w:t>
        <w:br/>
        <w:t>李培德，现任金桥街道党工委书记。</w:t>
        <w:br/>
      </w:r>
    </w:p>
    <w:p/>
    <w:p>
      <w:pPr>
        <w:pStyle w:val="Heading3"/>
      </w:pPr>
      <w:r>
        <w:t xml:space="preserve">天津市  东丽区  东丽湖街道  </w:t>
      </w:r>
    </w:p>
    <w:p>
      <w:r>
        <w:rPr>
          <w:i/>
        </w:rPr>
        <w:t>李晓霞    天津市东丽区东丽湖街道办事处主任</w:t>
      </w:r>
    </w:p>
    <w:p>
      <w:r>
        <w:t xml:space="preserve">性别:  </w:t>
      </w:r>
    </w:p>
    <w:p>
      <w:r>
        <w:t xml:space="preserve">生年：  </w:t>
      </w:r>
    </w:p>
    <w:p>
      <w:r>
        <w:t xml:space="preserve">籍贯:  </w:t>
      </w:r>
    </w:p>
    <w:p>
      <w:r>
        <w:t xml:space="preserve">学历:  </w:t>
      </w:r>
    </w:p>
    <w:p>
      <w:r>
        <w:t xml:space="preserve">简历:  </w:t>
        <w:br/>
        <w:t>李晓霞，现任东丽湖街道办事处主任。</w:t>
        <w:br/>
      </w:r>
    </w:p>
    <w:p/>
    <w:p>
      <w:pPr>
        <w:pStyle w:val="Heading3"/>
      </w:pPr>
      <w:r>
        <w:t xml:space="preserve">天津市  东丽区  东丽湖街道  </w:t>
      </w:r>
    </w:p>
    <w:p>
      <w:r>
        <w:rPr>
          <w:i/>
        </w:rPr>
        <w:t>杨灏    天津市东丽区东丽湖街道党工委书记</w:t>
      </w:r>
    </w:p>
    <w:p>
      <w:r>
        <w:t xml:space="preserve">性别:  </w:t>
      </w:r>
    </w:p>
    <w:p>
      <w:r>
        <w:t xml:space="preserve">生年：  </w:t>
      </w:r>
    </w:p>
    <w:p>
      <w:r>
        <w:t xml:space="preserve">籍贯:  </w:t>
      </w:r>
    </w:p>
    <w:p>
      <w:r>
        <w:t xml:space="preserve">学历:  </w:t>
      </w:r>
    </w:p>
    <w:p>
      <w:r>
        <w:t xml:space="preserve">简历:  </w:t>
        <w:br/>
        <w:t>杨灏，现任东丽湖街道党工委书记。</w:t>
        <w:br/>
      </w:r>
    </w:p>
    <w:p/>
    <w:p>
      <w:pPr>
        <w:pStyle w:val="Heading3"/>
      </w:pPr>
      <w:r>
        <w:t xml:space="preserve">天津市  东丽区  华新街道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东丽区  华新街道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西青区  西营门街道  </w:t>
      </w:r>
    </w:p>
    <w:p>
      <w:r>
        <w:rPr>
          <w:i/>
        </w:rPr>
        <w:t>强万岭    天津市西青区西营门街办事处主任</w:t>
      </w:r>
    </w:p>
    <w:p>
      <w:r>
        <w:t>性别:  男</w:t>
      </w:r>
    </w:p>
    <w:p>
      <w:r>
        <w:t>生年：  1962年03月</w:t>
      </w:r>
    </w:p>
    <w:p>
      <w:r>
        <w:t>籍贯:  天津</w:t>
      </w:r>
    </w:p>
    <w:p>
      <w:r>
        <w:t xml:space="preserve">学历:  </w:t>
      </w:r>
    </w:p>
    <w:p>
      <w:r>
        <w:t xml:space="preserve">简历:  </w:t>
        <w:br/>
        <w:t>强万岭，男，汉族，1962年4月出生，籍贯天津，中共党员，大学文化。</w:t>
        <w:br/>
        <w:br/>
        <w:t>1981.09 天津市西郊区王稳庄中学教师</w:t>
        <w:br/>
        <w:br/>
        <w:t>1985.12 天津市西郊区王稳庄中学团总支副书记</w:t>
        <w:br/>
        <w:br/>
        <w:t>1992.01 天津市西青（郊）区王稳庄中学团总支书记</w:t>
        <w:br/>
        <w:br/>
        <w:t>1992.09 天津市西青区王稳庄中学党支部副书记</w:t>
        <w:br/>
        <w:br/>
        <w:t>1994.09 天津市西青区王稳庄中学副校长</w:t>
        <w:br/>
        <w:br/>
        <w:t>1999.05 天津市西青区王稳庄中学校长、党支部书记</w:t>
        <w:br/>
        <w:br/>
        <w:t>2003.09 天津市西青区教育局党委副书记、纪委书记（兼）</w:t>
        <w:br/>
        <w:br/>
        <w:t>2010.07 天津市西青区西营门街党委副书记、办事处主任</w:t>
        <w:br/>
      </w:r>
    </w:p>
    <w:p/>
    <w:p>
      <w:pPr>
        <w:pStyle w:val="Heading3"/>
      </w:pPr>
      <w:r>
        <w:t xml:space="preserve">天津市  西青区  西营门街道  </w:t>
      </w:r>
    </w:p>
    <w:p>
      <w:r>
        <w:rPr>
          <w:i/>
        </w:rPr>
        <w:t>高祝杰    天津市西青区西营门街党工委书记高祝杰</w:t>
      </w:r>
    </w:p>
    <w:p>
      <w:r>
        <w:t>性别:  男</w:t>
      </w:r>
    </w:p>
    <w:p>
      <w:r>
        <w:t xml:space="preserve">生年：  </w:t>
      </w:r>
    </w:p>
    <w:p>
      <w:r>
        <w:t xml:space="preserve">籍贯:  </w:t>
      </w:r>
    </w:p>
    <w:p>
      <w:r>
        <w:t xml:space="preserve">学历:  </w:t>
      </w:r>
    </w:p>
    <w:p>
      <w:r>
        <w:t xml:space="preserve">简历:  </w:t>
        <w:br/>
        <w:t>高祝杰，男，中共党员。</w:t>
        <w:br/>
        <w:br/>
        <w:t>现任西营门街党委书记。</w:t>
        <w:br/>
      </w:r>
    </w:p>
    <w:p/>
    <w:p>
      <w:pPr>
        <w:pStyle w:val="Heading3"/>
      </w:pPr>
      <w:r>
        <w:t xml:space="preserve">天津市  西青区  李七庄街道  </w:t>
      </w:r>
    </w:p>
    <w:p>
      <w:r>
        <w:rPr>
          <w:i/>
        </w:rPr>
        <w:t>张海英    天津市西青区李七庄街办事处主任</w:t>
      </w:r>
    </w:p>
    <w:p>
      <w:r>
        <w:t>性别:  男</w:t>
      </w:r>
    </w:p>
    <w:p>
      <w:r>
        <w:t>生年：  1975年06月</w:t>
      </w:r>
    </w:p>
    <w:p>
      <w:r>
        <w:t>籍贯:  河北</w:t>
      </w:r>
    </w:p>
    <w:p>
      <w:r>
        <w:t>学历:  本科</w:t>
      </w:r>
    </w:p>
    <w:p>
      <w:r>
        <w:t xml:space="preserve">简历:  </w:t>
        <w:br/>
        <w:t>张海英，男，汉族，1975年7月生，籍贯河北省，中共党员，大本学历。</w:t>
        <w:br/>
        <w:br/>
        <w:t>1998.07 西青经济开发区管委会干部</w:t>
        <w:br/>
        <w:br/>
        <w:t>1999.07 西青经济开发区管委会科员</w:t>
        <w:br/>
        <w:br/>
        <w:t>2002.06 西青经济开发区管委会规划管理部副部长</w:t>
        <w:br/>
        <w:br/>
        <w:t>2004.12 西青经济开发区管委会综治办主任</w:t>
        <w:br/>
        <w:br/>
        <w:t>2005.09 西青区李七庄街办事处主任助理</w:t>
        <w:br/>
        <w:br/>
        <w:t>2006.09 西青区李七庄街办事处副主任</w:t>
        <w:br/>
        <w:br/>
        <w:t>2011.08 西青区李七庄街党委副书记、办事处主任</w:t>
        <w:br/>
      </w:r>
    </w:p>
    <w:p/>
    <w:p>
      <w:pPr>
        <w:pStyle w:val="Heading3"/>
      </w:pPr>
      <w:r>
        <w:t xml:space="preserve">天津市  西青区  李七庄街道  </w:t>
      </w:r>
    </w:p>
    <w:p>
      <w:r>
        <w:rPr>
          <w:i/>
        </w:rPr>
        <w:t>姜美武    天津市西青区李七庄街党工委书记</w:t>
      </w:r>
    </w:p>
    <w:p>
      <w:r>
        <w:t xml:space="preserve">性别:  </w:t>
      </w:r>
    </w:p>
    <w:p>
      <w:r>
        <w:t xml:space="preserve">生年：  </w:t>
      </w:r>
    </w:p>
    <w:p>
      <w:r>
        <w:t xml:space="preserve">籍贯:  </w:t>
      </w:r>
    </w:p>
    <w:p>
      <w:r>
        <w:t xml:space="preserve">学历:  </w:t>
      </w:r>
    </w:p>
    <w:p>
      <w:r>
        <w:t xml:space="preserve">简历:  </w:t>
        <w:br/>
        <w:t>姜美武，现任李七庄街党工委书记。</w:t>
        <w:br/>
      </w:r>
    </w:p>
    <w:p/>
    <w:p>
      <w:pPr>
        <w:pStyle w:val="Heading3"/>
      </w:pPr>
      <w:r>
        <w:t xml:space="preserve">天津市  西青区  中北镇  </w:t>
      </w:r>
    </w:p>
    <w:p>
      <w:r>
        <w:rPr>
          <w:i/>
        </w:rPr>
        <w:t>毛玉虎    天津市西青区中北镇镇长</w:t>
      </w:r>
    </w:p>
    <w:p>
      <w:r>
        <w:t xml:space="preserve">性别:  </w:t>
      </w:r>
    </w:p>
    <w:p>
      <w:r>
        <w:t xml:space="preserve">生年：  </w:t>
      </w:r>
    </w:p>
    <w:p>
      <w:r>
        <w:t xml:space="preserve">籍贯:  </w:t>
      </w:r>
    </w:p>
    <w:p>
      <w:r>
        <w:t xml:space="preserve">学历:  </w:t>
      </w:r>
    </w:p>
    <w:p>
      <w:r>
        <w:t xml:space="preserve">简历:  </w:t>
        <w:br/>
        <w:t>毛玉虎，现任中北镇镇长。</w:t>
        <w:br/>
      </w:r>
    </w:p>
    <w:p/>
    <w:p>
      <w:pPr>
        <w:pStyle w:val="Heading3"/>
      </w:pPr>
      <w:r>
        <w:t xml:space="preserve">天津市  西青区  中北镇  </w:t>
      </w:r>
    </w:p>
    <w:p>
      <w:r>
        <w:rPr>
          <w:i/>
        </w:rPr>
        <w:t>赵春跃    天津市西青区中北镇党委书记</w:t>
      </w:r>
    </w:p>
    <w:p>
      <w:r>
        <w:t xml:space="preserve">性别:  </w:t>
      </w:r>
    </w:p>
    <w:p>
      <w:r>
        <w:t xml:space="preserve">生年：  </w:t>
      </w:r>
    </w:p>
    <w:p>
      <w:r>
        <w:t xml:space="preserve">籍贯:  </w:t>
      </w:r>
    </w:p>
    <w:p>
      <w:r>
        <w:t xml:space="preserve">学历:  </w:t>
      </w:r>
    </w:p>
    <w:p>
      <w:r>
        <w:t xml:space="preserve">简历:  </w:t>
        <w:br/>
        <w:t>赵春跃，现任中北镇党委书记。</w:t>
        <w:br/>
      </w:r>
    </w:p>
    <w:p/>
    <w:p>
      <w:pPr>
        <w:pStyle w:val="Heading3"/>
      </w:pPr>
      <w:r>
        <w:t xml:space="preserve">天津市  西青区  杨柳青镇  </w:t>
      </w:r>
    </w:p>
    <w:p>
      <w:r>
        <w:rPr>
          <w:i/>
        </w:rPr>
        <w:t>张宝梁    天津市西青区杨柳青镇镇长</w:t>
      </w:r>
    </w:p>
    <w:p>
      <w:r>
        <w:t>性别:  男</w:t>
      </w:r>
    </w:p>
    <w:p>
      <w:r>
        <w:t>生年：  1972年10月</w:t>
      </w:r>
    </w:p>
    <w:p>
      <w:r>
        <w:t>籍贯:  天津</w:t>
      </w:r>
    </w:p>
    <w:p>
      <w:r>
        <w:t>学历:  本科</w:t>
      </w:r>
    </w:p>
    <w:p>
      <w:r>
        <w:t xml:space="preserve">简历:  </w:t>
        <w:br/>
        <w:t>张宝梁，男，汉族，1972年11月生，天津人，2000年10月加入中国共产党，1991年8月参加工作，湖南师范大学土地资源管理专业毕业，在职大学学历，政工师。</w:t>
        <w:br/>
        <w:br/>
        <w:t>现任天津市西青区杨柳青镇党委副书记、镇长</w:t>
        <w:br/>
      </w:r>
    </w:p>
    <w:p/>
    <w:p>
      <w:pPr>
        <w:pStyle w:val="Heading3"/>
      </w:pPr>
      <w:r>
        <w:t xml:space="preserve">天津市  西青区  杨柳青镇  </w:t>
      </w:r>
    </w:p>
    <w:p>
      <w:r>
        <w:rPr>
          <w:i/>
        </w:rPr>
        <w:t>马敬喜    天津市西青区杨柳青镇党委书记</w:t>
      </w:r>
    </w:p>
    <w:p>
      <w:r>
        <w:t>性别:  男</w:t>
      </w:r>
    </w:p>
    <w:p>
      <w:r>
        <w:t xml:space="preserve">生年：  </w:t>
      </w:r>
    </w:p>
    <w:p>
      <w:r>
        <w:t xml:space="preserve">籍贯:  </w:t>
      </w:r>
    </w:p>
    <w:p>
      <w:r>
        <w:t xml:space="preserve">学历:  </w:t>
      </w:r>
    </w:p>
    <w:p>
      <w:r>
        <w:t xml:space="preserve">简历:  </w:t>
        <w:br/>
        <w:t>马敬喜，男，中共党员。</w:t>
        <w:br/>
        <w:br/>
        <w:t>现任杨柳青镇党委书记兼镇人大主席。</w:t>
        <w:br/>
      </w:r>
    </w:p>
    <w:p/>
    <w:p>
      <w:pPr>
        <w:pStyle w:val="Heading3"/>
      </w:pPr>
      <w:r>
        <w:t xml:space="preserve">天津市  西青区  辛口镇  </w:t>
      </w:r>
    </w:p>
    <w:p>
      <w:r>
        <w:rPr>
          <w:i/>
        </w:rPr>
        <w:t>王云    天津市西青区辛口镇镇长</w:t>
      </w:r>
    </w:p>
    <w:p>
      <w:r>
        <w:t>性别:  女</w:t>
      </w:r>
    </w:p>
    <w:p>
      <w:r>
        <w:t xml:space="preserve">生年：  </w:t>
      </w:r>
    </w:p>
    <w:p>
      <w:r>
        <w:t xml:space="preserve">籍贯:  </w:t>
      </w:r>
    </w:p>
    <w:p>
      <w:r>
        <w:t xml:space="preserve">学历:  </w:t>
      </w:r>
    </w:p>
    <w:p>
      <w:r>
        <w:t xml:space="preserve">简历:  </w:t>
        <w:br/>
        <w:t>王云，现任辛口镇镇长。</w:t>
        <w:br/>
      </w:r>
    </w:p>
    <w:p/>
    <w:p>
      <w:pPr>
        <w:pStyle w:val="Heading3"/>
      </w:pPr>
      <w:r>
        <w:t xml:space="preserve">天津市  西青区  辛口镇  </w:t>
      </w:r>
    </w:p>
    <w:p>
      <w:r>
        <w:rPr>
          <w:i/>
        </w:rPr>
        <w:t>钱雪梅    天津市西青区辛口镇党委书记</w:t>
      </w:r>
    </w:p>
    <w:p>
      <w:r>
        <w:t>性别:  男</w:t>
      </w:r>
    </w:p>
    <w:p>
      <w:r>
        <w:t xml:space="preserve">生年：  </w:t>
      </w:r>
    </w:p>
    <w:p>
      <w:r>
        <w:t xml:space="preserve">籍贯:  </w:t>
      </w:r>
    </w:p>
    <w:p>
      <w:r>
        <w:t xml:space="preserve">学历:  </w:t>
      </w:r>
    </w:p>
    <w:p>
      <w:r>
        <w:t xml:space="preserve">简历:  </w:t>
        <w:br/>
        <w:t>钱雪梅，男，中共党员。</w:t>
        <w:br/>
        <w:br/>
        <w:t>现任辛口镇党委书记。</w:t>
        <w:br/>
      </w:r>
    </w:p>
    <w:p/>
    <w:p>
      <w:pPr>
        <w:pStyle w:val="Heading3"/>
      </w:pPr>
      <w:r>
        <w:t xml:space="preserve">天津市  西青区  张家窝镇  </w:t>
      </w:r>
    </w:p>
    <w:p>
      <w:r>
        <w:rPr>
          <w:i/>
        </w:rPr>
        <w:t>王智毅    天津市西青区张家窝镇镇长</w:t>
      </w:r>
    </w:p>
    <w:p>
      <w:r>
        <w:t xml:space="preserve">性别:  </w:t>
      </w:r>
    </w:p>
    <w:p>
      <w:r>
        <w:t xml:space="preserve">生年：  </w:t>
      </w:r>
    </w:p>
    <w:p>
      <w:r>
        <w:t xml:space="preserve">籍贯:  </w:t>
      </w:r>
    </w:p>
    <w:p>
      <w:r>
        <w:t xml:space="preserve">学历:  </w:t>
      </w:r>
    </w:p>
    <w:p>
      <w:r>
        <w:t xml:space="preserve">简历:  </w:t>
        <w:br/>
        <w:t>王智毅，现任张家窝镇镇长。</w:t>
        <w:br/>
      </w:r>
    </w:p>
    <w:p/>
    <w:p>
      <w:pPr>
        <w:pStyle w:val="Heading3"/>
      </w:pPr>
      <w:r>
        <w:t xml:space="preserve">天津市  西青区  张家窝镇  </w:t>
      </w:r>
    </w:p>
    <w:p>
      <w:r>
        <w:rPr>
          <w:i/>
        </w:rPr>
        <w:t>勾树松    天津市西青区张家窝镇党委书记</w:t>
      </w:r>
    </w:p>
    <w:p>
      <w:r>
        <w:t xml:space="preserve">性别:  </w:t>
      </w:r>
    </w:p>
    <w:p>
      <w:r>
        <w:t xml:space="preserve">生年：  </w:t>
      </w:r>
    </w:p>
    <w:p>
      <w:r>
        <w:t xml:space="preserve">籍贯:  </w:t>
      </w:r>
    </w:p>
    <w:p>
      <w:r>
        <w:t xml:space="preserve">学历:  </w:t>
      </w:r>
    </w:p>
    <w:p>
      <w:r>
        <w:t xml:space="preserve">简历:  </w:t>
        <w:br/>
        <w:t>勾树松，现任张家窝镇党委书记。</w:t>
        <w:br/>
      </w:r>
    </w:p>
    <w:p/>
    <w:p>
      <w:pPr>
        <w:pStyle w:val="Heading3"/>
      </w:pPr>
      <w:r>
        <w:t xml:space="preserve">天津市  西青区  精武镇  </w:t>
      </w:r>
    </w:p>
    <w:p>
      <w:r>
        <w:rPr>
          <w:i/>
        </w:rPr>
        <w:t>潘作成    天津市西青区精武镇镇长</w:t>
      </w:r>
    </w:p>
    <w:p>
      <w:r>
        <w:t xml:space="preserve">性别:  </w:t>
      </w:r>
    </w:p>
    <w:p>
      <w:r>
        <w:t xml:space="preserve">生年：  </w:t>
      </w:r>
    </w:p>
    <w:p>
      <w:r>
        <w:t xml:space="preserve">籍贯:  </w:t>
      </w:r>
    </w:p>
    <w:p>
      <w:r>
        <w:t xml:space="preserve">学历:  </w:t>
      </w:r>
    </w:p>
    <w:p>
      <w:r>
        <w:t xml:space="preserve">简历:  </w:t>
        <w:br/>
        <w:t>潘作成，现任精武镇镇长。</w:t>
        <w:br/>
      </w:r>
    </w:p>
    <w:p/>
    <w:p>
      <w:pPr>
        <w:pStyle w:val="Heading3"/>
      </w:pPr>
      <w:r>
        <w:t xml:space="preserve">天津市  西青区  精武镇  </w:t>
      </w:r>
    </w:p>
    <w:p>
      <w:r>
        <w:rPr>
          <w:i/>
        </w:rPr>
        <w:t>王家奎    天津市西青区精武镇党委书记</w:t>
      </w:r>
    </w:p>
    <w:p>
      <w:r>
        <w:t xml:space="preserve">性别:  </w:t>
      </w:r>
    </w:p>
    <w:p>
      <w:r>
        <w:t xml:space="preserve">生年：  </w:t>
      </w:r>
    </w:p>
    <w:p>
      <w:r>
        <w:t xml:space="preserve">籍贯:  </w:t>
      </w:r>
    </w:p>
    <w:p>
      <w:r>
        <w:t xml:space="preserve">学历:  </w:t>
      </w:r>
    </w:p>
    <w:p>
      <w:r>
        <w:t xml:space="preserve">简历:  </w:t>
        <w:br/>
        <w:t>王家奎，现任精武镇党委书记。</w:t>
        <w:br/>
      </w:r>
    </w:p>
    <w:p/>
    <w:p>
      <w:pPr>
        <w:pStyle w:val="Heading3"/>
      </w:pPr>
      <w:r>
        <w:t xml:space="preserve">天津市  西青区  大寺镇  </w:t>
      </w:r>
    </w:p>
    <w:p>
      <w:r>
        <w:rPr>
          <w:i/>
        </w:rPr>
        <w:t>张万宇    天津市西青区大寺镇镇长</w:t>
      </w:r>
    </w:p>
    <w:p>
      <w:r>
        <w:t>性别:  男</w:t>
      </w:r>
    </w:p>
    <w:p>
      <w:r>
        <w:t>生年：  1967年01月</w:t>
      </w:r>
    </w:p>
    <w:p>
      <w:r>
        <w:t>籍贯:  天津</w:t>
      </w:r>
    </w:p>
    <w:p>
      <w:r>
        <w:t>学历:  研究生</w:t>
      </w:r>
    </w:p>
    <w:p>
      <w:r>
        <w:t xml:space="preserve">简历:  </w:t>
        <w:br/>
        <w:t>张万宇，男，汉族，1967年2月生人，天津市人，中共党员，研究生文化。</w:t>
        <w:br/>
        <w:br/>
        <w:t>1982.09 天津师范学校学习</w:t>
        <w:br/>
        <w:br/>
        <w:t>1985.09 西郊区杨柳青一小教师(其间：1988.09-1991.07在天津电大专科班法律专业学习)</w:t>
        <w:br/>
        <w:br/>
        <w:t>1991.01 西青(郊)区人事局科员</w:t>
        <w:br/>
        <w:br/>
        <w:t>1997.08 西青区人事局调配科副主任科员（其间：1996.08-1998.12在中央党校函授学院本科班经济管理专业学习）</w:t>
        <w:br/>
        <w:br/>
        <w:t>1999.08 西青区人事局调配科副科长</w:t>
        <w:br/>
        <w:br/>
        <w:t>2000.09 西青区人事局调配科科长</w:t>
        <w:br/>
        <w:br/>
        <w:t>2003.01 西青区人事局副局长（2004.09-2007.06在天津市委党校研究生班政治经济学专业学习）</w:t>
        <w:br/>
        <w:br/>
        <w:t>2008.01 李七庄街办事处党委委员、副主任</w:t>
        <w:br/>
        <w:br/>
        <w:t>2011.07 大寺镇党委副书记、镇长</w:t>
        <w:br/>
      </w:r>
    </w:p>
    <w:p/>
    <w:p>
      <w:pPr>
        <w:pStyle w:val="Heading3"/>
      </w:pPr>
      <w:r>
        <w:t xml:space="preserve">天津市  西青区  大寺镇  </w:t>
      </w:r>
    </w:p>
    <w:p>
      <w:r>
        <w:rPr>
          <w:i/>
        </w:rPr>
        <w:t>张希文    天津市西青区大寺镇党委书记</w:t>
      </w:r>
    </w:p>
    <w:p>
      <w:r>
        <w:t xml:space="preserve">性别:  </w:t>
      </w:r>
    </w:p>
    <w:p>
      <w:r>
        <w:t xml:space="preserve">生年：  </w:t>
      </w:r>
    </w:p>
    <w:p>
      <w:r>
        <w:t xml:space="preserve">籍贯:  </w:t>
      </w:r>
    </w:p>
    <w:p>
      <w:r>
        <w:t xml:space="preserve">学历:  </w:t>
      </w:r>
    </w:p>
    <w:p>
      <w:r>
        <w:t xml:space="preserve">简历:  </w:t>
        <w:br/>
        <w:t>张希文，现任大寺镇党委书记。</w:t>
        <w:br/>
      </w:r>
    </w:p>
    <w:p/>
    <w:p>
      <w:pPr>
        <w:pStyle w:val="Heading3"/>
      </w:pPr>
      <w:r>
        <w:t xml:space="preserve">天津市  西青区  王稳庄镇  </w:t>
      </w:r>
    </w:p>
    <w:p>
      <w:r>
        <w:rPr>
          <w:i/>
        </w:rPr>
        <w:t>朱明鹏    天津市西青区王稳庄镇镇长</w:t>
      </w:r>
    </w:p>
    <w:p>
      <w:r>
        <w:t xml:space="preserve">性别:  </w:t>
      </w:r>
    </w:p>
    <w:p>
      <w:r>
        <w:t xml:space="preserve">生年：  </w:t>
      </w:r>
    </w:p>
    <w:p>
      <w:r>
        <w:t xml:space="preserve">籍贯:  </w:t>
      </w:r>
    </w:p>
    <w:p>
      <w:r>
        <w:t xml:space="preserve">学历:  </w:t>
      </w:r>
    </w:p>
    <w:p>
      <w:r>
        <w:t xml:space="preserve">简历:  </w:t>
        <w:br/>
        <w:t>朱明鹏，现任王稳庄镇镇长。</w:t>
        <w:br/>
      </w:r>
    </w:p>
    <w:p/>
    <w:p>
      <w:pPr>
        <w:pStyle w:val="Heading3"/>
      </w:pPr>
      <w:r>
        <w:t xml:space="preserve">天津市  西青区  王稳庄镇  </w:t>
      </w:r>
    </w:p>
    <w:p>
      <w:r>
        <w:rPr>
          <w:i/>
        </w:rPr>
        <w:t>刘金洪    天津市西青区王稳庄镇党委书记</w:t>
      </w:r>
    </w:p>
    <w:p>
      <w:r>
        <w:t xml:space="preserve">性别:  </w:t>
      </w:r>
    </w:p>
    <w:p>
      <w:r>
        <w:t xml:space="preserve">生年：  </w:t>
      </w:r>
    </w:p>
    <w:p>
      <w:r>
        <w:t xml:space="preserve">籍贯:  </w:t>
      </w:r>
    </w:p>
    <w:p>
      <w:r>
        <w:t xml:space="preserve">学历:  </w:t>
      </w:r>
    </w:p>
    <w:p>
      <w:r>
        <w:t xml:space="preserve">简历:  </w:t>
        <w:br/>
        <w:t>刘金洪，现任王稳庄镇党委书记。</w:t>
        <w:br/>
      </w:r>
    </w:p>
    <w:p/>
    <w:p>
      <w:pPr>
        <w:pStyle w:val="Heading3"/>
      </w:pPr>
      <w:r>
        <w:t xml:space="preserve">天津市  津南区  咸水沽镇  </w:t>
      </w:r>
    </w:p>
    <w:p>
      <w:r>
        <w:rPr>
          <w:i/>
        </w:rPr>
        <w:t>乔学武    天津市津南区咸水沽镇镇长</w:t>
      </w:r>
    </w:p>
    <w:p>
      <w:r>
        <w:t xml:space="preserve">性别:  </w:t>
      </w:r>
    </w:p>
    <w:p>
      <w:r>
        <w:t xml:space="preserve">生年：  </w:t>
      </w:r>
    </w:p>
    <w:p>
      <w:r>
        <w:t xml:space="preserve">籍贯:  </w:t>
      </w:r>
    </w:p>
    <w:p>
      <w:r>
        <w:t xml:space="preserve">学历:  </w:t>
      </w:r>
    </w:p>
    <w:p>
      <w:r>
        <w:t xml:space="preserve">简历:  </w:t>
        <w:br/>
        <w:t>乔学武，现任咸水沽镇镇长。</w:t>
        <w:br/>
      </w:r>
    </w:p>
    <w:p/>
    <w:p>
      <w:pPr>
        <w:pStyle w:val="Heading3"/>
      </w:pPr>
      <w:r>
        <w:t xml:space="preserve">天津市  津南区  咸水沽镇  </w:t>
      </w:r>
    </w:p>
    <w:p>
      <w:r>
        <w:rPr>
          <w:i/>
        </w:rPr>
        <w:t>戴丛栋    天津市津南区咸水沽镇党委书记</w:t>
      </w:r>
    </w:p>
    <w:p>
      <w:r>
        <w:t xml:space="preserve">性别:  </w:t>
      </w:r>
    </w:p>
    <w:p>
      <w:r>
        <w:t xml:space="preserve">生年：  </w:t>
      </w:r>
    </w:p>
    <w:p>
      <w:r>
        <w:t xml:space="preserve">籍贯:  </w:t>
      </w:r>
    </w:p>
    <w:p>
      <w:r>
        <w:t xml:space="preserve">学历:  </w:t>
      </w:r>
    </w:p>
    <w:p>
      <w:r>
        <w:t xml:space="preserve">简历:  </w:t>
        <w:br/>
        <w:t>戴丛栋，现任咸水沽镇党委书记。</w:t>
        <w:br/>
      </w:r>
    </w:p>
    <w:p/>
    <w:p>
      <w:pPr>
        <w:pStyle w:val="Heading3"/>
      </w:pPr>
      <w:r>
        <w:t xml:space="preserve">天津市  津南区  葛沽镇  </w:t>
      </w:r>
    </w:p>
    <w:p>
      <w:r>
        <w:rPr>
          <w:i/>
        </w:rPr>
        <w:t>张树生    天津市津南区葛沽镇镇长</w:t>
      </w:r>
    </w:p>
    <w:p>
      <w:r>
        <w:t xml:space="preserve">性别:  </w:t>
      </w:r>
    </w:p>
    <w:p>
      <w:r>
        <w:t xml:space="preserve">生年：  </w:t>
      </w:r>
    </w:p>
    <w:p>
      <w:r>
        <w:t xml:space="preserve">籍贯:  </w:t>
      </w:r>
    </w:p>
    <w:p>
      <w:r>
        <w:t xml:space="preserve">学历:  </w:t>
      </w:r>
    </w:p>
    <w:p>
      <w:r>
        <w:t xml:space="preserve">简历:  </w:t>
        <w:br/>
        <w:t>张树生，现任葛沽镇镇长。</w:t>
        <w:br/>
      </w:r>
    </w:p>
    <w:p/>
    <w:p>
      <w:pPr>
        <w:pStyle w:val="Heading3"/>
      </w:pPr>
      <w:r>
        <w:t xml:space="preserve">天津市  津南区  葛沽镇  </w:t>
      </w:r>
    </w:p>
    <w:p>
      <w:r>
        <w:rPr>
          <w:i/>
        </w:rPr>
        <w:t>崔文明    天津市津南区葛沽镇党委书记</w:t>
      </w:r>
    </w:p>
    <w:p>
      <w:r>
        <w:t xml:space="preserve">性别:  </w:t>
      </w:r>
    </w:p>
    <w:p>
      <w:r>
        <w:t xml:space="preserve">生年：  </w:t>
      </w:r>
    </w:p>
    <w:p>
      <w:r>
        <w:t xml:space="preserve">籍贯:  </w:t>
      </w:r>
    </w:p>
    <w:p>
      <w:r>
        <w:t xml:space="preserve">学历:  </w:t>
      </w:r>
    </w:p>
    <w:p>
      <w:r>
        <w:t xml:space="preserve">简历:  </w:t>
        <w:br/>
        <w:t>崔文明，现任葛沽镇党委书记。</w:t>
        <w:br/>
      </w:r>
    </w:p>
    <w:p/>
    <w:p>
      <w:pPr>
        <w:pStyle w:val="Heading3"/>
      </w:pPr>
      <w:r>
        <w:t xml:space="preserve">天津市  津南区  小站镇  </w:t>
      </w:r>
    </w:p>
    <w:p>
      <w:r>
        <w:rPr>
          <w:i/>
        </w:rPr>
        <w:t>倪正东    天津市津南区小站镇镇长</w:t>
      </w:r>
    </w:p>
    <w:p>
      <w:r>
        <w:t>性别:  男</w:t>
      </w:r>
    </w:p>
    <w:p>
      <w:r>
        <w:t>生年：  1969年12月</w:t>
      </w:r>
    </w:p>
    <w:p>
      <w:r>
        <w:t>籍贯:  天津</w:t>
      </w:r>
    </w:p>
    <w:p>
      <w:r>
        <w:t xml:space="preserve">学历:  </w:t>
      </w:r>
    </w:p>
    <w:p>
      <w:r>
        <w:t xml:space="preserve">简历:  </w:t>
        <w:br/>
        <w:t>倪正东，男，汉族，1970年1月生，籍贯天津，中共党员。</w:t>
        <w:br/>
        <w:br/>
        <w:t>1988.11 津南区政法委办事员</w:t>
        <w:br/>
        <w:br/>
        <w:t>1993.11 津南区政法委科员</w:t>
        <w:br/>
        <w:br/>
        <w:t>1995.04 津南区科委科员</w:t>
        <w:br/>
        <w:br/>
        <w:t>1997.07 津南区科委办公室副主任</w:t>
        <w:br/>
        <w:br/>
        <w:t>1998.12 津南区科委技术市场科副科长</w:t>
        <w:br/>
        <w:br/>
        <w:t>1999.05 津南区科委计划科副科长</w:t>
        <w:br/>
        <w:br/>
        <w:t>2000.01 津南区科委计划科科长</w:t>
        <w:br/>
        <w:br/>
        <w:t>2000.12 津南区经协办主任助理</w:t>
        <w:br/>
        <w:br/>
        <w:t>2002.07 津南区经协办副主任</w:t>
        <w:br/>
        <w:br/>
        <w:t>2010.02 津南区合作交流办公室副主任</w:t>
        <w:br/>
        <w:br/>
        <w:t>2011.12 津南区小站镇党委副书记、镇长</w:t>
        <w:br/>
      </w:r>
    </w:p>
    <w:p/>
    <w:p>
      <w:pPr>
        <w:pStyle w:val="Heading3"/>
      </w:pPr>
      <w:r>
        <w:t xml:space="preserve">天津市  津南区  小站镇  </w:t>
      </w:r>
    </w:p>
    <w:p>
      <w:r>
        <w:rPr>
          <w:i/>
        </w:rPr>
        <w:t>葛义发    天津市津南区小站镇党委书记</w:t>
      </w:r>
    </w:p>
    <w:p>
      <w:r>
        <w:t>性别:  男</w:t>
      </w:r>
    </w:p>
    <w:p>
      <w:r>
        <w:t>生年：  1961年12月</w:t>
      </w:r>
    </w:p>
    <w:p>
      <w:r>
        <w:t>籍贯:  天津</w:t>
      </w:r>
    </w:p>
    <w:p>
      <w:r>
        <w:t xml:space="preserve">学历:  </w:t>
      </w:r>
    </w:p>
    <w:p>
      <w:r>
        <w:t xml:space="preserve">简历:  </w:t>
        <w:br/>
        <w:t>葛义发，男，汉族，1962年1月生，籍贯天津，中共党员。</w:t>
        <w:br/>
        <w:br/>
        <w:t>1978.04 东海舰队训练团战士（其间：1980.09 -1981.09在浙江省江山市中学学习）</w:t>
        <w:br/>
        <w:br/>
        <w:t>1987.09 训练基地大队连长</w:t>
        <w:br/>
        <w:br/>
        <w:t>1991.07 南郊区人大常委会科员</w:t>
        <w:br/>
        <w:br/>
        <w:t>1992.03 津南区人大常委会科员（其间：1992.09-1995.07在天津市委党校经济管理专业学习）</w:t>
        <w:br/>
        <w:br/>
        <w:t>1997.01 津南区人大常委会副主任科员</w:t>
        <w:br/>
        <w:br/>
        <w:t>（1995.08-1997.12在中央党校函授学院政法专业学习）</w:t>
        <w:br/>
        <w:br/>
        <w:t>1998.06 津南区人大办公室行政科科长</w:t>
        <w:br/>
        <w:br/>
        <w:t>2002.12 津南区北闸口镇党委副书记、纪委书记</w:t>
        <w:br/>
        <w:br/>
        <w:t>2009.01 津南区北闸口镇党委副书记、镇长</w:t>
        <w:br/>
        <w:br/>
        <w:t>2011.06 津南区小站镇党委书记、人大主席</w:t>
        <w:br/>
      </w:r>
    </w:p>
    <w:p/>
    <w:p>
      <w:pPr>
        <w:pStyle w:val="Heading3"/>
      </w:pPr>
      <w:r>
        <w:t xml:space="preserve">天津市  津南区  双港镇  </w:t>
      </w:r>
    </w:p>
    <w:p>
      <w:r>
        <w:rPr>
          <w:i/>
        </w:rPr>
        <w:t>曹孔承    天津市津南区双港镇镇长</w:t>
      </w:r>
    </w:p>
    <w:p>
      <w:r>
        <w:t xml:space="preserve">性别:  </w:t>
      </w:r>
    </w:p>
    <w:p>
      <w:r>
        <w:t xml:space="preserve">生年：  </w:t>
      </w:r>
    </w:p>
    <w:p>
      <w:r>
        <w:t xml:space="preserve">籍贯:  </w:t>
      </w:r>
    </w:p>
    <w:p>
      <w:r>
        <w:t xml:space="preserve">学历:  </w:t>
      </w:r>
    </w:p>
    <w:p>
      <w:r>
        <w:t xml:space="preserve">简历:  </w:t>
        <w:br/>
        <w:t>曹孔承，现任双港镇镇长。</w:t>
        <w:br/>
      </w:r>
    </w:p>
    <w:p/>
    <w:p>
      <w:pPr>
        <w:pStyle w:val="Heading3"/>
      </w:pPr>
      <w:r>
        <w:t xml:space="preserve">天津市  津南区  双港镇  </w:t>
      </w:r>
    </w:p>
    <w:p>
      <w:r>
        <w:rPr>
          <w:i/>
        </w:rPr>
        <w:t>马春连    天津市津南区双港镇党委书记</w:t>
      </w:r>
    </w:p>
    <w:p>
      <w:r>
        <w:t xml:space="preserve">性别:  </w:t>
      </w:r>
    </w:p>
    <w:p>
      <w:r>
        <w:t xml:space="preserve">生年：  </w:t>
      </w:r>
    </w:p>
    <w:p>
      <w:r>
        <w:t xml:space="preserve">籍贯:  </w:t>
      </w:r>
    </w:p>
    <w:p>
      <w:r>
        <w:t xml:space="preserve">学历:  </w:t>
      </w:r>
    </w:p>
    <w:p>
      <w:r>
        <w:t xml:space="preserve">简历:  </w:t>
        <w:br/>
        <w:t>马春连，现任双港镇党委书记。</w:t>
        <w:br/>
      </w:r>
    </w:p>
    <w:p/>
    <w:p>
      <w:pPr>
        <w:pStyle w:val="Heading3"/>
      </w:pPr>
      <w:r>
        <w:t xml:space="preserve">天津市  津南区  辛庄镇  </w:t>
      </w:r>
    </w:p>
    <w:p>
      <w:r>
        <w:rPr>
          <w:i/>
        </w:rPr>
        <w:t>戴士昌    天津市津南区辛庄镇镇长</w:t>
      </w:r>
    </w:p>
    <w:p>
      <w:r>
        <w:t xml:space="preserve">性别:  </w:t>
      </w:r>
    </w:p>
    <w:p>
      <w:r>
        <w:t xml:space="preserve">生年：  </w:t>
      </w:r>
    </w:p>
    <w:p>
      <w:r>
        <w:t xml:space="preserve">籍贯:  </w:t>
      </w:r>
    </w:p>
    <w:p>
      <w:r>
        <w:t xml:space="preserve">学历:  </w:t>
      </w:r>
    </w:p>
    <w:p>
      <w:r>
        <w:t xml:space="preserve">简历:  </w:t>
        <w:br/>
        <w:t>戴士昌，现任辛庄镇镇长。</w:t>
        <w:br/>
      </w:r>
    </w:p>
    <w:p/>
    <w:p>
      <w:pPr>
        <w:pStyle w:val="Heading3"/>
      </w:pPr>
      <w:r>
        <w:t xml:space="preserve">天津市  津南区  辛庄镇  </w:t>
      </w:r>
    </w:p>
    <w:p>
      <w:r>
        <w:rPr>
          <w:i/>
        </w:rPr>
        <w:t>刘作信    天津市津南区辛庄镇党委书记</w:t>
      </w:r>
    </w:p>
    <w:p>
      <w:r>
        <w:t xml:space="preserve">性别:  </w:t>
      </w:r>
    </w:p>
    <w:p>
      <w:r>
        <w:t xml:space="preserve">生年：  </w:t>
      </w:r>
    </w:p>
    <w:p>
      <w:r>
        <w:t xml:space="preserve">籍贯:  </w:t>
      </w:r>
    </w:p>
    <w:p>
      <w:r>
        <w:t xml:space="preserve">学历:  </w:t>
      </w:r>
    </w:p>
    <w:p>
      <w:r>
        <w:t xml:space="preserve">简历:  </w:t>
        <w:br/>
        <w:t>刘作信，现任辛庄镇党委书记。</w:t>
        <w:br/>
      </w:r>
    </w:p>
    <w:p/>
    <w:p>
      <w:pPr>
        <w:pStyle w:val="Heading3"/>
      </w:pPr>
      <w:r>
        <w:t xml:space="preserve">天津市  津南区  双桥河镇  </w:t>
      </w:r>
    </w:p>
    <w:p>
      <w:r>
        <w:rPr>
          <w:i/>
        </w:rPr>
        <w:t>曹广仁    天津市津南区双桥河镇镇长</w:t>
      </w:r>
    </w:p>
    <w:p>
      <w:r>
        <w:t xml:space="preserve">性别:  </w:t>
      </w:r>
    </w:p>
    <w:p>
      <w:r>
        <w:t xml:space="preserve">生年：  </w:t>
      </w:r>
    </w:p>
    <w:p>
      <w:r>
        <w:t xml:space="preserve">籍贯:  </w:t>
      </w:r>
    </w:p>
    <w:p>
      <w:r>
        <w:t xml:space="preserve">学历:  </w:t>
      </w:r>
    </w:p>
    <w:p>
      <w:r>
        <w:t xml:space="preserve">简历:  </w:t>
        <w:br/>
        <w:t>曹广仁，现任双桥河镇镇长。</w:t>
        <w:br/>
      </w:r>
    </w:p>
    <w:p/>
    <w:p>
      <w:pPr>
        <w:pStyle w:val="Heading3"/>
      </w:pPr>
      <w:r>
        <w:t xml:space="preserve">天津市  津南区  双桥河镇  </w:t>
      </w:r>
    </w:p>
    <w:p>
      <w:r>
        <w:rPr>
          <w:i/>
        </w:rPr>
        <w:t>李德成    天津市津南区双桥河镇党委书记</w:t>
      </w:r>
    </w:p>
    <w:p>
      <w:r>
        <w:t xml:space="preserve">性别:  </w:t>
      </w:r>
    </w:p>
    <w:p>
      <w:r>
        <w:t xml:space="preserve">生年：  </w:t>
      </w:r>
    </w:p>
    <w:p>
      <w:r>
        <w:t xml:space="preserve">籍贯:  </w:t>
      </w:r>
    </w:p>
    <w:p>
      <w:r>
        <w:t xml:space="preserve">学历:  </w:t>
      </w:r>
    </w:p>
    <w:p>
      <w:r>
        <w:t xml:space="preserve">简历:  </w:t>
        <w:br/>
        <w:t>李德成，现任双桥河镇党委书记。</w:t>
        <w:br/>
      </w:r>
    </w:p>
    <w:p/>
    <w:p>
      <w:pPr>
        <w:pStyle w:val="Heading3"/>
      </w:pPr>
      <w:r>
        <w:t xml:space="preserve">天津市  津南区  八里台镇  </w:t>
      </w:r>
    </w:p>
    <w:p>
      <w:r>
        <w:rPr>
          <w:i/>
        </w:rPr>
        <w:t>陈世忠    天津市津南区八里台镇镇长</w:t>
      </w:r>
    </w:p>
    <w:p>
      <w:r>
        <w:t xml:space="preserve">性别:  </w:t>
      </w:r>
    </w:p>
    <w:p>
      <w:r>
        <w:t xml:space="preserve">生年：  </w:t>
      </w:r>
    </w:p>
    <w:p>
      <w:r>
        <w:t xml:space="preserve">籍贯:  </w:t>
      </w:r>
    </w:p>
    <w:p>
      <w:r>
        <w:t xml:space="preserve">学历:  </w:t>
      </w:r>
    </w:p>
    <w:p>
      <w:r>
        <w:t xml:space="preserve">简历:  </w:t>
        <w:br/>
        <w:t>陈世忠，现任八里台镇镇长。</w:t>
        <w:br/>
      </w:r>
    </w:p>
    <w:p/>
    <w:p>
      <w:pPr>
        <w:pStyle w:val="Heading3"/>
      </w:pPr>
      <w:r>
        <w:t xml:space="preserve">天津市  津南区  八里台镇  </w:t>
      </w:r>
    </w:p>
    <w:p>
      <w:r>
        <w:rPr>
          <w:i/>
        </w:rPr>
        <w:t>韩志秋    天津市津南区八里台镇党委书记</w:t>
      </w:r>
    </w:p>
    <w:p>
      <w:r>
        <w:t xml:space="preserve">性别:  </w:t>
      </w:r>
    </w:p>
    <w:p>
      <w:r>
        <w:t xml:space="preserve">生年：  </w:t>
      </w:r>
    </w:p>
    <w:p>
      <w:r>
        <w:t xml:space="preserve">籍贯:  </w:t>
      </w:r>
    </w:p>
    <w:p>
      <w:r>
        <w:t xml:space="preserve">学历:  </w:t>
      </w:r>
    </w:p>
    <w:p>
      <w:r>
        <w:t xml:space="preserve">简历:  </w:t>
        <w:br/>
        <w:t>韩志秋，现任八里台镇党委书记。</w:t>
        <w:br/>
      </w:r>
    </w:p>
    <w:p/>
    <w:p>
      <w:pPr>
        <w:pStyle w:val="Heading3"/>
      </w:pPr>
      <w:r>
        <w:t xml:space="preserve">天津市  津南区  北闸口镇  </w:t>
      </w:r>
    </w:p>
    <w:p>
      <w:r>
        <w:rPr>
          <w:i/>
        </w:rPr>
        <w:t>刘凤春    天津市津南区北闸口镇镇长</w:t>
      </w:r>
    </w:p>
    <w:p>
      <w:r>
        <w:t xml:space="preserve">性别:  </w:t>
      </w:r>
    </w:p>
    <w:p>
      <w:r>
        <w:t xml:space="preserve">生年：  </w:t>
      </w:r>
    </w:p>
    <w:p>
      <w:r>
        <w:t xml:space="preserve">籍贯:  </w:t>
      </w:r>
    </w:p>
    <w:p>
      <w:r>
        <w:t xml:space="preserve">学历:  </w:t>
      </w:r>
    </w:p>
    <w:p>
      <w:r>
        <w:t xml:space="preserve">简历:  </w:t>
        <w:br/>
        <w:t>刘凤春，现任北闸口镇镇长。</w:t>
        <w:br/>
      </w:r>
    </w:p>
    <w:p/>
    <w:p>
      <w:pPr>
        <w:pStyle w:val="Heading3"/>
      </w:pPr>
      <w:r>
        <w:t xml:space="preserve">天津市  津南区  北闸口镇  </w:t>
      </w:r>
    </w:p>
    <w:p>
      <w:r>
        <w:rPr>
          <w:i/>
        </w:rPr>
        <w:t>马珊珊    天津市津南区北闸口镇党委书记</w:t>
      </w:r>
    </w:p>
    <w:p>
      <w:r>
        <w:t xml:space="preserve">性别:  </w:t>
      </w:r>
    </w:p>
    <w:p>
      <w:r>
        <w:t xml:space="preserve">生年：  </w:t>
      </w:r>
    </w:p>
    <w:p>
      <w:r>
        <w:t xml:space="preserve">籍贯:  </w:t>
      </w:r>
    </w:p>
    <w:p>
      <w:r>
        <w:t xml:space="preserve">学历:  </w:t>
      </w:r>
    </w:p>
    <w:p>
      <w:r>
        <w:t xml:space="preserve">简历:  </w:t>
        <w:br/>
        <w:t>马珊珊，现任北闸口镇党委书记。</w:t>
        <w:br/>
      </w:r>
    </w:p>
    <w:p/>
    <w:p>
      <w:pPr>
        <w:pStyle w:val="Heading3"/>
      </w:pPr>
      <w:r>
        <w:t xml:space="preserve">天津市  津南区  长青办事处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津南区  长青办事处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北辰区  果园新村街道  </w:t>
      </w:r>
    </w:p>
    <w:p>
      <w:r>
        <w:rPr>
          <w:i/>
        </w:rPr>
        <w:t>鞠振强    天津市北辰区果园新村街道办事处主任</w:t>
      </w:r>
    </w:p>
    <w:p>
      <w:r>
        <w:t xml:space="preserve">性别:  </w:t>
      </w:r>
    </w:p>
    <w:p>
      <w:r>
        <w:t xml:space="preserve">生年：  </w:t>
      </w:r>
    </w:p>
    <w:p>
      <w:r>
        <w:t xml:space="preserve">籍贯:  </w:t>
      </w:r>
    </w:p>
    <w:p>
      <w:r>
        <w:t xml:space="preserve">学历:  </w:t>
      </w:r>
    </w:p>
    <w:p>
      <w:r>
        <w:t xml:space="preserve">简历:  </w:t>
        <w:br/>
        <w:t>鞠振强，现任果园新村街道办事处主任。</w:t>
        <w:br/>
      </w:r>
    </w:p>
    <w:p/>
    <w:p>
      <w:pPr>
        <w:pStyle w:val="Heading3"/>
      </w:pPr>
      <w:r>
        <w:t xml:space="preserve">天津市  北辰区  果园新村街道  </w:t>
      </w:r>
    </w:p>
    <w:p>
      <w:r>
        <w:rPr>
          <w:i/>
        </w:rPr>
        <w:t>赵增琦    天津市北辰区果园新村街道党工委书记</w:t>
      </w:r>
    </w:p>
    <w:p>
      <w:r>
        <w:t xml:space="preserve">性别:  </w:t>
      </w:r>
    </w:p>
    <w:p>
      <w:r>
        <w:t xml:space="preserve">生年：  </w:t>
      </w:r>
    </w:p>
    <w:p>
      <w:r>
        <w:t xml:space="preserve">籍贯:  </w:t>
      </w:r>
    </w:p>
    <w:p>
      <w:r>
        <w:t xml:space="preserve">学历:  </w:t>
      </w:r>
    </w:p>
    <w:p>
      <w:r>
        <w:t xml:space="preserve">简历:  </w:t>
        <w:br/>
        <w:t>赵增琦，现任果园新村街道党工委书记。</w:t>
        <w:br/>
      </w:r>
    </w:p>
    <w:p/>
    <w:p>
      <w:pPr>
        <w:pStyle w:val="Heading3"/>
      </w:pPr>
      <w:r>
        <w:t xml:space="preserve">天津市  北辰区  集贤里街道  </w:t>
      </w:r>
    </w:p>
    <w:p>
      <w:r>
        <w:rPr>
          <w:i/>
        </w:rPr>
        <w:t>张凯    天津市北辰区集贤里街道办事处主任</w:t>
      </w:r>
    </w:p>
    <w:p>
      <w:r>
        <w:t xml:space="preserve">性别:  </w:t>
      </w:r>
    </w:p>
    <w:p>
      <w:r>
        <w:t xml:space="preserve">生年：  </w:t>
      </w:r>
    </w:p>
    <w:p>
      <w:r>
        <w:t xml:space="preserve">籍贯:  </w:t>
      </w:r>
    </w:p>
    <w:p>
      <w:r>
        <w:t xml:space="preserve">学历:  </w:t>
      </w:r>
    </w:p>
    <w:p>
      <w:r>
        <w:t xml:space="preserve">简历:  </w:t>
        <w:br/>
        <w:t>张凯，现任集贤里街道办事处主任。</w:t>
        <w:br/>
      </w:r>
    </w:p>
    <w:p/>
    <w:p>
      <w:pPr>
        <w:pStyle w:val="Heading3"/>
      </w:pPr>
      <w:r>
        <w:t xml:space="preserve">天津市  北辰区  集贤里街道  </w:t>
      </w:r>
    </w:p>
    <w:p>
      <w:r>
        <w:rPr>
          <w:i/>
        </w:rPr>
        <w:t>赵成文    天津市北辰区集贤里街道党工委书记</w:t>
      </w:r>
    </w:p>
    <w:p>
      <w:r>
        <w:t xml:space="preserve">性别:  </w:t>
      </w:r>
    </w:p>
    <w:p>
      <w:r>
        <w:t xml:space="preserve">生年：  </w:t>
      </w:r>
    </w:p>
    <w:p>
      <w:r>
        <w:t xml:space="preserve">籍贯:  </w:t>
      </w:r>
    </w:p>
    <w:p>
      <w:r>
        <w:t xml:space="preserve">学历:  </w:t>
      </w:r>
    </w:p>
    <w:p>
      <w:r>
        <w:t xml:space="preserve">简历:  </w:t>
        <w:br/>
        <w:t>赵成文，现任集贤里街道党工委书记。</w:t>
        <w:br/>
      </w:r>
    </w:p>
    <w:p/>
    <w:p>
      <w:pPr>
        <w:pStyle w:val="Heading3"/>
      </w:pPr>
      <w:r>
        <w:t xml:space="preserve">天津市  北辰区  普东街道  </w:t>
      </w:r>
    </w:p>
    <w:p>
      <w:r>
        <w:rPr>
          <w:i/>
        </w:rPr>
        <w:t>付和林    天津市北辰区普东街道办事处主任</w:t>
      </w:r>
    </w:p>
    <w:p>
      <w:r>
        <w:t xml:space="preserve">性别:  </w:t>
      </w:r>
    </w:p>
    <w:p>
      <w:r>
        <w:t xml:space="preserve">生年：  </w:t>
      </w:r>
    </w:p>
    <w:p>
      <w:r>
        <w:t xml:space="preserve">籍贯:  </w:t>
      </w:r>
    </w:p>
    <w:p>
      <w:r>
        <w:t xml:space="preserve">学历:  </w:t>
      </w:r>
    </w:p>
    <w:p>
      <w:r>
        <w:t xml:space="preserve">简历:  </w:t>
        <w:br/>
        <w:t>付和林，现任普东街道办事处主任。</w:t>
        <w:br/>
      </w:r>
    </w:p>
    <w:p/>
    <w:p>
      <w:pPr>
        <w:pStyle w:val="Heading3"/>
      </w:pPr>
      <w:r>
        <w:t xml:space="preserve">天津市  北辰区  普东街道  </w:t>
      </w:r>
    </w:p>
    <w:p>
      <w:r>
        <w:rPr>
          <w:i/>
        </w:rPr>
        <w:t>殷晓锋    天津市北辰区普东街道党工委书记</w:t>
      </w:r>
    </w:p>
    <w:p>
      <w:r>
        <w:t xml:space="preserve">性别:  </w:t>
      </w:r>
    </w:p>
    <w:p>
      <w:r>
        <w:t xml:space="preserve">生年：  </w:t>
      </w:r>
    </w:p>
    <w:p>
      <w:r>
        <w:t xml:space="preserve">籍贯:  </w:t>
      </w:r>
    </w:p>
    <w:p>
      <w:r>
        <w:t xml:space="preserve">学历:  </w:t>
      </w:r>
    </w:p>
    <w:p>
      <w:r>
        <w:t xml:space="preserve">简历:  </w:t>
        <w:br/>
        <w:t>殷晓锋，现任普东街道党工委书记。</w:t>
        <w:br/>
      </w:r>
    </w:p>
    <w:p/>
    <w:p>
      <w:pPr>
        <w:pStyle w:val="Heading3"/>
      </w:pPr>
      <w:r>
        <w:t xml:space="preserve">天津市  北辰区  瑞景街道  </w:t>
      </w:r>
    </w:p>
    <w:p>
      <w:r>
        <w:rPr>
          <w:i/>
        </w:rPr>
        <w:t>元林    天津市北辰区瑞景街道办事处主任</w:t>
      </w:r>
    </w:p>
    <w:p>
      <w:r>
        <w:t>性别:  男</w:t>
      </w:r>
    </w:p>
    <w:p>
      <w:r>
        <w:t>生年：  1967年03月</w:t>
      </w:r>
    </w:p>
    <w:p>
      <w:r>
        <w:t xml:space="preserve">籍贯:  </w:t>
      </w:r>
    </w:p>
    <w:p>
      <w:r>
        <w:t xml:space="preserve">学历:  </w:t>
      </w:r>
    </w:p>
    <w:p>
      <w:r>
        <w:t xml:space="preserve">简历:  </w:t>
        <w:br/>
        <w:t>元林，男，1967年4月生，汉族，1998年入党，1989年参加工作，研究生学历文化。</w:t>
        <w:br/>
        <w:br/>
        <w:t>1989.06 北辰区宜兴埠镇农经办</w:t>
        <w:br/>
        <w:br/>
        <w:t>1991.05 北辰区畜牧水产局家畜良种厂</w:t>
        <w:br/>
        <w:br/>
        <w:t>1996.06 北辰区畜牧水产局办公室</w:t>
        <w:br/>
        <w:br/>
        <w:t>2004.05 北辰区双街镇副镇长</w:t>
        <w:br/>
        <w:br/>
        <w:t>2008.03 北辰区双街镇镇政法副书记</w:t>
        <w:br/>
        <w:br/>
        <w:t>2012.03 北辰区瑞景街道办事处主任</w:t>
        <w:br/>
      </w:r>
    </w:p>
    <w:p/>
    <w:p>
      <w:pPr>
        <w:pStyle w:val="Heading3"/>
      </w:pPr>
      <w:r>
        <w:t xml:space="preserve">天津市  北辰区  瑞景街道  </w:t>
      </w:r>
    </w:p>
    <w:p>
      <w:r>
        <w:rPr>
          <w:i/>
        </w:rPr>
        <w:t>张水亭    天津市北辰区瑞景街道党工委书记</w:t>
      </w:r>
    </w:p>
    <w:p>
      <w:r>
        <w:t xml:space="preserve">性别:  </w:t>
      </w:r>
    </w:p>
    <w:p>
      <w:r>
        <w:t xml:space="preserve">生年：  </w:t>
      </w:r>
    </w:p>
    <w:p>
      <w:r>
        <w:t xml:space="preserve">籍贯:  </w:t>
      </w:r>
    </w:p>
    <w:p>
      <w:r>
        <w:t xml:space="preserve">学历:  </w:t>
      </w:r>
    </w:p>
    <w:p>
      <w:r>
        <w:t xml:space="preserve">简历:  </w:t>
        <w:br/>
        <w:t>张水亭，现任瑞景街道党工委书记。</w:t>
        <w:br/>
      </w:r>
    </w:p>
    <w:p/>
    <w:p>
      <w:pPr>
        <w:pStyle w:val="Heading3"/>
      </w:pPr>
      <w:r>
        <w:t xml:space="preserve">天津市  北辰区  佳荣里街道  </w:t>
      </w:r>
    </w:p>
    <w:p>
      <w:r>
        <w:rPr>
          <w:i/>
        </w:rPr>
        <w:t>朱民    天津市北辰区佳荣里街道办事处主任</w:t>
      </w:r>
    </w:p>
    <w:p>
      <w:r>
        <w:t xml:space="preserve">性别:  </w:t>
      </w:r>
    </w:p>
    <w:p>
      <w:r>
        <w:t xml:space="preserve">生年：  </w:t>
      </w:r>
    </w:p>
    <w:p>
      <w:r>
        <w:t xml:space="preserve">籍贯:  </w:t>
      </w:r>
    </w:p>
    <w:p>
      <w:r>
        <w:t xml:space="preserve">学历:  </w:t>
      </w:r>
    </w:p>
    <w:p>
      <w:r>
        <w:t xml:space="preserve">简历:  </w:t>
        <w:br/>
        <w:t>朱民，现任佳荣里街道办事处主任。</w:t>
        <w:br/>
      </w:r>
    </w:p>
    <w:p/>
    <w:p>
      <w:pPr>
        <w:pStyle w:val="Heading3"/>
      </w:pPr>
      <w:r>
        <w:t xml:space="preserve">天津市  北辰区  佳荣里街道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北辰区  青源街道  </w:t>
      </w:r>
    </w:p>
    <w:p>
      <w:r>
        <w:rPr>
          <w:i/>
        </w:rPr>
        <w:t>李凤娥    天津市北辰区青源街道办事处主任</w:t>
      </w:r>
    </w:p>
    <w:p>
      <w:r>
        <w:t>性别:  女</w:t>
      </w:r>
    </w:p>
    <w:p>
      <w:r>
        <w:t>生年：  1964年12月</w:t>
      </w:r>
    </w:p>
    <w:p>
      <w:r>
        <w:t>籍贯:  天津</w:t>
      </w:r>
    </w:p>
    <w:p>
      <w:r>
        <w:t xml:space="preserve">学历:  </w:t>
      </w:r>
    </w:p>
    <w:p>
      <w:r>
        <w:t xml:space="preserve">简历:  </w:t>
        <w:br/>
        <w:t>李凤娥，女，汉族，1965年1月生，天津市人，1989年11月加入中国共产党，1982年6月参加工作，市委党校研究生学历。</w:t>
        <w:br/>
        <w:br/>
        <w:t>现任青源街道办事处主任。</w:t>
        <w:br/>
      </w:r>
    </w:p>
    <w:p/>
    <w:p>
      <w:pPr>
        <w:pStyle w:val="Heading3"/>
      </w:pPr>
      <w:r>
        <w:t xml:space="preserve">天津市  北辰区  青源街道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北辰区  广源街道  </w:t>
      </w:r>
    </w:p>
    <w:p>
      <w:r>
        <w:rPr>
          <w:i/>
        </w:rPr>
        <w:t>王方    天津市北辰区广源街道办事处主任</w:t>
      </w:r>
    </w:p>
    <w:p>
      <w:r>
        <w:t>性别:  女</w:t>
      </w:r>
    </w:p>
    <w:p>
      <w:r>
        <w:t>生年：  1972年10月</w:t>
      </w:r>
    </w:p>
    <w:p>
      <w:r>
        <w:t>籍贯:  天津</w:t>
      </w:r>
    </w:p>
    <w:p>
      <w:r>
        <w:t xml:space="preserve">学历:  </w:t>
      </w:r>
    </w:p>
    <w:p>
      <w:r>
        <w:t xml:space="preserve">简历:  </w:t>
        <w:br/>
        <w:t>王方，女，汉族，1972年11月生，天津市人，1991年6月加入中国共产党，1991年9月参加工作，市委党校研究生学历。</w:t>
        <w:br/>
        <w:br/>
        <w:t>现任广源街道办事处主任。</w:t>
        <w:br/>
      </w:r>
    </w:p>
    <w:p/>
    <w:p>
      <w:pPr>
        <w:pStyle w:val="Heading3"/>
      </w:pPr>
      <w:r>
        <w:t xml:space="preserve">天津市  北辰区  广源街道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北辰区  天穆镇  </w:t>
      </w:r>
    </w:p>
    <w:p>
      <w:r>
        <w:rPr>
          <w:i/>
        </w:rPr>
        <w:t>王勇    天津市北辰区天穆镇镇长</w:t>
      </w:r>
    </w:p>
    <w:p>
      <w:r>
        <w:t xml:space="preserve">性别:  </w:t>
      </w:r>
    </w:p>
    <w:p>
      <w:r>
        <w:t xml:space="preserve">生年：  </w:t>
      </w:r>
    </w:p>
    <w:p>
      <w:r>
        <w:t xml:space="preserve">籍贯:  </w:t>
      </w:r>
    </w:p>
    <w:p>
      <w:r>
        <w:t xml:space="preserve">学历:  </w:t>
      </w:r>
    </w:p>
    <w:p>
      <w:r>
        <w:t xml:space="preserve">简历:  </w:t>
        <w:br/>
        <w:t>王勇，现任天穆镇镇长。</w:t>
        <w:br/>
      </w:r>
    </w:p>
    <w:p/>
    <w:p>
      <w:pPr>
        <w:pStyle w:val="Heading3"/>
      </w:pPr>
      <w:r>
        <w:t xml:space="preserve">天津市  北辰区  天穆镇  </w:t>
      </w:r>
    </w:p>
    <w:p>
      <w:r>
        <w:rPr>
          <w:i/>
        </w:rPr>
        <w:t>穆祥友    天津市北辰区天穆镇党委书记</w:t>
      </w:r>
    </w:p>
    <w:p>
      <w:r>
        <w:t xml:space="preserve">性别:  </w:t>
      </w:r>
    </w:p>
    <w:p>
      <w:r>
        <w:t xml:space="preserve">生年：  </w:t>
      </w:r>
    </w:p>
    <w:p>
      <w:r>
        <w:t xml:space="preserve">籍贯:  </w:t>
      </w:r>
    </w:p>
    <w:p>
      <w:r>
        <w:t xml:space="preserve">学历:  </w:t>
      </w:r>
    </w:p>
    <w:p>
      <w:r>
        <w:t xml:space="preserve">简历:  </w:t>
        <w:br/>
        <w:t>穆祥友，现任天穆镇党委书记。</w:t>
        <w:br/>
      </w:r>
    </w:p>
    <w:p/>
    <w:p>
      <w:pPr>
        <w:pStyle w:val="Heading3"/>
      </w:pPr>
      <w:r>
        <w:t xml:space="preserve">天津市  北辰区  北仓镇  </w:t>
      </w:r>
    </w:p>
    <w:p>
      <w:r>
        <w:rPr>
          <w:i/>
        </w:rPr>
        <w:t>宋振岳    天津市北辰区北仓镇镇长</w:t>
      </w:r>
    </w:p>
    <w:p>
      <w:r>
        <w:t>性别:  男</w:t>
      </w:r>
    </w:p>
    <w:p>
      <w:r>
        <w:t xml:space="preserve">生年：  </w:t>
      </w:r>
    </w:p>
    <w:p>
      <w:r>
        <w:t xml:space="preserve">籍贯:  </w:t>
      </w:r>
    </w:p>
    <w:p>
      <w:r>
        <w:t xml:space="preserve">学历:  </w:t>
      </w:r>
    </w:p>
    <w:p>
      <w:r>
        <w:t xml:space="preserve">简历:  </w:t>
        <w:br/>
        <w:t>宋振岳，现任天津市北辰区北仓镇镇长。</w:t>
        <w:br/>
      </w:r>
    </w:p>
    <w:p/>
    <w:p>
      <w:pPr>
        <w:pStyle w:val="Heading3"/>
      </w:pPr>
      <w:r>
        <w:t xml:space="preserve">天津市  北辰区  北仓镇  </w:t>
      </w:r>
    </w:p>
    <w:p>
      <w:r>
        <w:rPr>
          <w:i/>
        </w:rPr>
        <w:t>刘永炬    天津市北辰区北仓镇党委书记</w:t>
      </w:r>
    </w:p>
    <w:p>
      <w:r>
        <w:t xml:space="preserve">性别:  </w:t>
      </w:r>
    </w:p>
    <w:p>
      <w:r>
        <w:t xml:space="preserve">生年：  </w:t>
      </w:r>
    </w:p>
    <w:p>
      <w:r>
        <w:t xml:space="preserve">籍贯:  </w:t>
      </w:r>
    </w:p>
    <w:p>
      <w:r>
        <w:t xml:space="preserve">学历:  </w:t>
      </w:r>
    </w:p>
    <w:p>
      <w:r>
        <w:t xml:space="preserve">简历:  </w:t>
        <w:br/>
        <w:t>刘永炬，曾任双街镇镇长，现任北仓镇党委书记。</w:t>
        <w:br/>
      </w:r>
    </w:p>
    <w:p/>
    <w:p>
      <w:pPr>
        <w:pStyle w:val="Heading3"/>
      </w:pPr>
      <w:r>
        <w:t xml:space="preserve">天津市  北辰区  双街镇  </w:t>
      </w:r>
    </w:p>
    <w:p>
      <w:r>
        <w:rPr>
          <w:i/>
        </w:rPr>
        <w:t>周晓军    天津市北辰区双街镇镇长</w:t>
      </w:r>
    </w:p>
    <w:p>
      <w:r>
        <w:t xml:space="preserve">性别:  </w:t>
      </w:r>
    </w:p>
    <w:p>
      <w:r>
        <w:t xml:space="preserve">生年：  </w:t>
      </w:r>
    </w:p>
    <w:p>
      <w:r>
        <w:t xml:space="preserve">籍贯:  </w:t>
      </w:r>
    </w:p>
    <w:p>
      <w:r>
        <w:t xml:space="preserve">学历:  </w:t>
      </w:r>
    </w:p>
    <w:p>
      <w:r>
        <w:t xml:space="preserve">简历:  </w:t>
        <w:br/>
        <w:t>周晓军，现任天津市北辰区双街镇镇长。</w:t>
        <w:br/>
      </w:r>
    </w:p>
    <w:p/>
    <w:p>
      <w:pPr>
        <w:pStyle w:val="Heading3"/>
      </w:pPr>
      <w:r>
        <w:t xml:space="preserve">天津市  北辰区  双街镇  </w:t>
      </w:r>
    </w:p>
    <w:p>
      <w:r>
        <w:rPr>
          <w:i/>
        </w:rPr>
        <w:t>魏贺明    天津市北辰区双街镇党委书记</w:t>
      </w:r>
    </w:p>
    <w:p>
      <w:r>
        <w:t xml:space="preserve">性别:  </w:t>
      </w:r>
    </w:p>
    <w:p>
      <w:r>
        <w:t xml:space="preserve">生年：  </w:t>
      </w:r>
    </w:p>
    <w:p>
      <w:r>
        <w:t xml:space="preserve">籍贯:  </w:t>
      </w:r>
    </w:p>
    <w:p>
      <w:r>
        <w:t xml:space="preserve">学历:  </w:t>
      </w:r>
    </w:p>
    <w:p>
      <w:r>
        <w:t xml:space="preserve">简历:  </w:t>
        <w:br/>
        <w:t>魏贺明，现任双街镇党委书记。</w:t>
        <w:br/>
      </w:r>
    </w:p>
    <w:p/>
    <w:p>
      <w:pPr>
        <w:pStyle w:val="Heading3"/>
      </w:pPr>
      <w:r>
        <w:t xml:space="preserve">天津市  北辰区  双口镇  </w:t>
      </w:r>
    </w:p>
    <w:p>
      <w:r>
        <w:rPr>
          <w:i/>
        </w:rPr>
        <w:t>贾雪娜    天津市北辰区双口镇镇长</w:t>
      </w:r>
    </w:p>
    <w:p>
      <w:r>
        <w:t xml:space="preserve">性别:  </w:t>
      </w:r>
    </w:p>
    <w:p>
      <w:r>
        <w:t xml:space="preserve">生年：  </w:t>
      </w:r>
    </w:p>
    <w:p>
      <w:r>
        <w:t xml:space="preserve">籍贯:  </w:t>
      </w:r>
    </w:p>
    <w:p>
      <w:r>
        <w:t xml:space="preserve">学历:  </w:t>
      </w:r>
    </w:p>
    <w:p>
      <w:r>
        <w:t xml:space="preserve">简历:  </w:t>
        <w:br/>
        <w:t>贾雪娜，现任双口镇镇长。</w:t>
        <w:br/>
      </w:r>
    </w:p>
    <w:p/>
    <w:p>
      <w:pPr>
        <w:pStyle w:val="Heading3"/>
      </w:pPr>
      <w:r>
        <w:t xml:space="preserve">天津市  北辰区  双口镇  </w:t>
      </w:r>
    </w:p>
    <w:p>
      <w:r>
        <w:rPr>
          <w:i/>
        </w:rPr>
        <w:t>刘宝林    天津市北辰区双口镇党委书记</w:t>
      </w:r>
    </w:p>
    <w:p>
      <w:r>
        <w:t xml:space="preserve">性别:  </w:t>
      </w:r>
    </w:p>
    <w:p>
      <w:r>
        <w:t xml:space="preserve">生年：  </w:t>
      </w:r>
    </w:p>
    <w:p>
      <w:r>
        <w:t xml:space="preserve">籍贯:  </w:t>
      </w:r>
    </w:p>
    <w:p>
      <w:r>
        <w:t xml:space="preserve">学历:  </w:t>
      </w:r>
    </w:p>
    <w:p>
      <w:r>
        <w:t xml:space="preserve">简历:  </w:t>
        <w:br/>
        <w:t>刘宝林，现任双口镇党委书记。</w:t>
        <w:br/>
      </w:r>
    </w:p>
    <w:p/>
    <w:p>
      <w:pPr>
        <w:pStyle w:val="Heading3"/>
      </w:pPr>
      <w:r>
        <w:t xml:space="preserve">天津市  北辰区  青光镇  </w:t>
      </w:r>
    </w:p>
    <w:p>
      <w:r>
        <w:rPr>
          <w:i/>
        </w:rPr>
        <w:t>郑永建    天津市北辰区青光镇镇长</w:t>
      </w:r>
    </w:p>
    <w:p>
      <w:r>
        <w:t xml:space="preserve">性别:  </w:t>
      </w:r>
    </w:p>
    <w:p>
      <w:r>
        <w:t xml:space="preserve">生年：  </w:t>
      </w:r>
    </w:p>
    <w:p>
      <w:r>
        <w:t xml:space="preserve">籍贯:  </w:t>
      </w:r>
    </w:p>
    <w:p>
      <w:r>
        <w:t xml:space="preserve">学历:  </w:t>
      </w:r>
    </w:p>
    <w:p>
      <w:r>
        <w:t xml:space="preserve">简历:  </w:t>
        <w:br/>
        <w:t>郑永建，现任青光镇镇长。</w:t>
        <w:br/>
      </w:r>
    </w:p>
    <w:p/>
    <w:p>
      <w:pPr>
        <w:pStyle w:val="Heading3"/>
      </w:pPr>
      <w:r>
        <w:t xml:space="preserve">天津市  北辰区  青光镇  </w:t>
      </w:r>
    </w:p>
    <w:p>
      <w:r>
        <w:rPr>
          <w:i/>
        </w:rPr>
        <w:t>张玉蕾    天津市北辰区青光镇党委书记</w:t>
      </w:r>
    </w:p>
    <w:p>
      <w:r>
        <w:t>性别:  女</w:t>
      </w:r>
    </w:p>
    <w:p>
      <w:r>
        <w:t>生年：  1970年11月</w:t>
      </w:r>
    </w:p>
    <w:p>
      <w:r>
        <w:t>籍贯:  天津</w:t>
      </w:r>
    </w:p>
    <w:p>
      <w:r>
        <w:t xml:space="preserve">学历:  </w:t>
      </w:r>
    </w:p>
    <w:p>
      <w:r>
        <w:t xml:space="preserve">简历:  </w:t>
        <w:br/>
        <w:t>张玉蕾，女，1970年12月生，汉族，天津市人，1991年6月参加工作，1997年2月加入中国共产党，党校大学文化。</w:t>
        <w:br/>
        <w:br/>
        <w:t>1984.03 天津市北郊区朱唐庄乡广播站播音员</w:t>
        <w:br/>
        <w:br/>
        <w:t xml:space="preserve">1984.09 天津市北郊区朱唐庄乡缝纫厂工人 </w:t>
        <w:br/>
        <w:br/>
        <w:t xml:space="preserve">1989.03 天津市北郊区南麻疸村团支部书记 </w:t>
        <w:br/>
        <w:br/>
        <w:t xml:space="preserve">1991.06 天津市北郊（辰）区大张庄乡（镇）计生办副主任、团委书记（其间：1995.07-1997.07在天津农业广播电视学校会计、统计、审计专业学习） </w:t>
        <w:br/>
        <w:br/>
        <w:t xml:space="preserve">1999.03 天津市北辰区大张庄镇妇联主席 </w:t>
        <w:br/>
        <w:br/>
        <w:t xml:space="preserve">（1998.09-2001.07在天津市委党校党政管理专业学习） </w:t>
        <w:br/>
        <w:br/>
        <w:t xml:space="preserve">2004.05 天津市北辰区大张庄镇党委纪检委员 </w:t>
        <w:br/>
        <w:br/>
        <w:t xml:space="preserve">2006.09 天津市北辰区西堤头镇党委组织委员 </w:t>
        <w:br/>
        <w:br/>
        <w:t xml:space="preserve">2008.03 天津市北辰区西堤头镇党委副书记 </w:t>
        <w:br/>
        <w:br/>
        <w:t>2011.06 天津市北辰区青光镇党委副书记、镇长</w:t>
        <w:br/>
        <w:br/>
        <w:t>现任天津市北辰区青光镇党委书记。</w:t>
        <w:br/>
      </w:r>
    </w:p>
    <w:p/>
    <w:p>
      <w:pPr>
        <w:pStyle w:val="Heading3"/>
      </w:pPr>
      <w:r>
        <w:t xml:space="preserve">天津市  北辰区  宜兴埠镇  </w:t>
      </w:r>
    </w:p>
    <w:p>
      <w:r>
        <w:rPr>
          <w:i/>
        </w:rPr>
        <w:t>赵金锁    天津市北辰区宜兴埠镇镇长</w:t>
      </w:r>
    </w:p>
    <w:p>
      <w:r>
        <w:t xml:space="preserve">性别:  </w:t>
      </w:r>
    </w:p>
    <w:p>
      <w:r>
        <w:t xml:space="preserve">生年：  </w:t>
      </w:r>
    </w:p>
    <w:p>
      <w:r>
        <w:t xml:space="preserve">籍贯:  </w:t>
      </w:r>
    </w:p>
    <w:p>
      <w:r>
        <w:t xml:space="preserve">学历:  </w:t>
      </w:r>
    </w:p>
    <w:p>
      <w:r>
        <w:t xml:space="preserve">简历:  </w:t>
        <w:br/>
        <w:t>赵金锁，现任宜兴埠镇镇长。</w:t>
        <w:br/>
      </w:r>
    </w:p>
    <w:p/>
    <w:p>
      <w:pPr>
        <w:pStyle w:val="Heading3"/>
      </w:pPr>
      <w:r>
        <w:t xml:space="preserve">天津市  北辰区  宜兴埠镇  </w:t>
      </w:r>
    </w:p>
    <w:p>
      <w:r>
        <w:rPr>
          <w:i/>
        </w:rPr>
        <w:t>高学东    天津市北辰区宜兴埠镇党委书记</w:t>
      </w:r>
    </w:p>
    <w:p>
      <w:r>
        <w:t xml:space="preserve">性别:  </w:t>
      </w:r>
    </w:p>
    <w:p>
      <w:r>
        <w:t xml:space="preserve">生年：  </w:t>
      </w:r>
    </w:p>
    <w:p>
      <w:r>
        <w:t xml:space="preserve">籍贯:  </w:t>
      </w:r>
    </w:p>
    <w:p>
      <w:r>
        <w:t xml:space="preserve">学历:  </w:t>
      </w:r>
    </w:p>
    <w:p>
      <w:r>
        <w:t xml:space="preserve">简历:  </w:t>
        <w:br/>
        <w:t>高学东，现任宜兴埠镇党委书记。</w:t>
        <w:br/>
      </w:r>
    </w:p>
    <w:p/>
    <w:p>
      <w:pPr>
        <w:pStyle w:val="Heading3"/>
      </w:pPr>
      <w:r>
        <w:t xml:space="preserve">天津市  北辰区  小淀镇  </w:t>
      </w:r>
    </w:p>
    <w:p>
      <w:r>
        <w:rPr>
          <w:i/>
        </w:rPr>
        <w:t>张昊君    天津市北辰区小淀镇镇长</w:t>
      </w:r>
    </w:p>
    <w:p>
      <w:r>
        <w:t xml:space="preserve">性别:  </w:t>
      </w:r>
    </w:p>
    <w:p>
      <w:r>
        <w:t xml:space="preserve">生年：  </w:t>
      </w:r>
    </w:p>
    <w:p>
      <w:r>
        <w:t xml:space="preserve">籍贯:  </w:t>
      </w:r>
    </w:p>
    <w:p>
      <w:r>
        <w:t xml:space="preserve">学历:  </w:t>
      </w:r>
    </w:p>
    <w:p>
      <w:r>
        <w:t xml:space="preserve">简历:  </w:t>
        <w:br/>
        <w:t>张昊君，现任小淀镇镇长。</w:t>
        <w:br/>
      </w:r>
    </w:p>
    <w:p/>
    <w:p>
      <w:pPr>
        <w:pStyle w:val="Heading3"/>
      </w:pPr>
      <w:r>
        <w:t xml:space="preserve">天津市  北辰区  小淀镇  </w:t>
      </w:r>
    </w:p>
    <w:p>
      <w:r>
        <w:rPr>
          <w:i/>
        </w:rPr>
        <w:t>高文申    天津市北辰区小淀镇党委书记</w:t>
      </w:r>
    </w:p>
    <w:p>
      <w:r>
        <w:t xml:space="preserve">性别:  </w:t>
      </w:r>
    </w:p>
    <w:p>
      <w:r>
        <w:t xml:space="preserve">生年：  </w:t>
      </w:r>
    </w:p>
    <w:p>
      <w:r>
        <w:t xml:space="preserve">籍贯:  </w:t>
      </w:r>
    </w:p>
    <w:p>
      <w:r>
        <w:t xml:space="preserve">学历:  </w:t>
      </w:r>
    </w:p>
    <w:p>
      <w:r>
        <w:t xml:space="preserve">简历:  </w:t>
        <w:br/>
        <w:t>高文申，现任小淀镇党委书记。</w:t>
        <w:br/>
      </w:r>
    </w:p>
    <w:p/>
    <w:p>
      <w:pPr>
        <w:pStyle w:val="Heading3"/>
      </w:pPr>
      <w:r>
        <w:t xml:space="preserve">天津市  北辰区  大张庄镇  </w:t>
      </w:r>
    </w:p>
    <w:p>
      <w:r>
        <w:rPr>
          <w:i/>
        </w:rPr>
        <w:t>张立海    天津市北辰区大张庄镇镇长</w:t>
      </w:r>
    </w:p>
    <w:p>
      <w:r>
        <w:t xml:space="preserve">性别:  </w:t>
      </w:r>
    </w:p>
    <w:p>
      <w:r>
        <w:t xml:space="preserve">生年：  </w:t>
      </w:r>
    </w:p>
    <w:p>
      <w:r>
        <w:t xml:space="preserve">籍贯:  </w:t>
      </w:r>
    </w:p>
    <w:p>
      <w:r>
        <w:t xml:space="preserve">学历:  </w:t>
      </w:r>
    </w:p>
    <w:p>
      <w:r>
        <w:t xml:space="preserve">简历:  </w:t>
        <w:br/>
        <w:t>张立海，现任大张庄镇镇长。</w:t>
        <w:br/>
      </w:r>
    </w:p>
    <w:p/>
    <w:p>
      <w:pPr>
        <w:pStyle w:val="Heading3"/>
      </w:pPr>
      <w:r>
        <w:t xml:space="preserve">天津市  北辰区  大张庄镇  </w:t>
      </w:r>
    </w:p>
    <w:p>
      <w:r>
        <w:rPr>
          <w:i/>
        </w:rPr>
        <w:t>王振卫    天津市北辰区大张庄镇党委书记</w:t>
      </w:r>
    </w:p>
    <w:p>
      <w:r>
        <w:t xml:space="preserve">性别:  </w:t>
      </w:r>
    </w:p>
    <w:p>
      <w:r>
        <w:t xml:space="preserve">生年：  </w:t>
      </w:r>
    </w:p>
    <w:p>
      <w:r>
        <w:t xml:space="preserve">籍贯:  </w:t>
      </w:r>
    </w:p>
    <w:p>
      <w:r>
        <w:t xml:space="preserve">学历:  </w:t>
      </w:r>
    </w:p>
    <w:p>
      <w:r>
        <w:t xml:space="preserve">简历:  </w:t>
        <w:br/>
        <w:t>王振卫，现任大张庄镇党委书记。</w:t>
        <w:br/>
      </w:r>
    </w:p>
    <w:p/>
    <w:p>
      <w:pPr>
        <w:pStyle w:val="Heading3"/>
      </w:pPr>
      <w:r>
        <w:t xml:space="preserve">天津市  北辰区  西堤头镇  </w:t>
      </w:r>
    </w:p>
    <w:p>
      <w:r>
        <w:rPr>
          <w:i/>
        </w:rPr>
        <w:t>谢瑞强    天津市北辰区西堤头镇镇长</w:t>
      </w:r>
    </w:p>
    <w:p>
      <w:r>
        <w:t xml:space="preserve">性别:  </w:t>
      </w:r>
    </w:p>
    <w:p>
      <w:r>
        <w:t xml:space="preserve">生年：  </w:t>
      </w:r>
    </w:p>
    <w:p>
      <w:r>
        <w:t xml:space="preserve">籍贯:  </w:t>
      </w:r>
    </w:p>
    <w:p>
      <w:r>
        <w:t xml:space="preserve">学历:  </w:t>
      </w:r>
    </w:p>
    <w:p>
      <w:r>
        <w:t xml:space="preserve">简历:  </w:t>
        <w:br/>
        <w:t>谢瑞强，现任西堤头镇镇长。</w:t>
        <w:br/>
      </w:r>
    </w:p>
    <w:p/>
    <w:p>
      <w:pPr>
        <w:pStyle w:val="Heading3"/>
      </w:pPr>
      <w:r>
        <w:t xml:space="preserve">天津市  北辰区  西堤头镇  </w:t>
      </w:r>
    </w:p>
    <w:p>
      <w:r>
        <w:rPr>
          <w:i/>
        </w:rPr>
        <w:t>林家欣    天津市北辰区西堤头镇党委书记</w:t>
      </w:r>
    </w:p>
    <w:p>
      <w:r>
        <w:t xml:space="preserve">性别:  </w:t>
      </w:r>
    </w:p>
    <w:p>
      <w:r>
        <w:t xml:space="preserve">生年：  </w:t>
      </w:r>
    </w:p>
    <w:p>
      <w:r>
        <w:t xml:space="preserve">籍贯:  </w:t>
      </w:r>
    </w:p>
    <w:p>
      <w:r>
        <w:t xml:space="preserve">学历:  </w:t>
      </w:r>
    </w:p>
    <w:p>
      <w:r>
        <w:t xml:space="preserve">简历:  </w:t>
        <w:br/>
        <w:t>林家欣，现任西堤头镇党委书记。</w:t>
        <w:br/>
      </w:r>
    </w:p>
    <w:p/>
    <w:p>
      <w:pPr>
        <w:pStyle w:val="Heading3"/>
      </w:pPr>
      <w:r>
        <w:t xml:space="preserve">天津市  武清区  杨村街道  </w:t>
      </w:r>
    </w:p>
    <w:p>
      <w:r>
        <w:rPr>
          <w:i/>
        </w:rPr>
        <w:t>夏卫国    天津市武清区杨村街道办事处主任</w:t>
      </w:r>
    </w:p>
    <w:p>
      <w:r>
        <w:t xml:space="preserve">性别:  </w:t>
      </w:r>
    </w:p>
    <w:p>
      <w:r>
        <w:t xml:space="preserve">生年：  </w:t>
      </w:r>
    </w:p>
    <w:p>
      <w:r>
        <w:t xml:space="preserve">籍贯:  </w:t>
      </w:r>
    </w:p>
    <w:p>
      <w:r>
        <w:t xml:space="preserve">学历:  </w:t>
      </w:r>
    </w:p>
    <w:p>
      <w:r>
        <w:t xml:space="preserve">简历:  </w:t>
        <w:br/>
        <w:t>夏卫国，现任杨村街道办事处主任。</w:t>
        <w:br/>
      </w:r>
    </w:p>
    <w:p/>
    <w:p>
      <w:pPr>
        <w:pStyle w:val="Heading3"/>
      </w:pPr>
      <w:r>
        <w:t xml:space="preserve">天津市  武清区  杨村街道  </w:t>
      </w:r>
    </w:p>
    <w:p>
      <w:r>
        <w:rPr>
          <w:i/>
        </w:rPr>
        <w:t>刘士栋    天津市武清区杨村街道党工委书记</w:t>
      </w:r>
    </w:p>
    <w:p>
      <w:r>
        <w:t xml:space="preserve">性别:  </w:t>
      </w:r>
    </w:p>
    <w:p>
      <w:r>
        <w:t xml:space="preserve">生年：  </w:t>
      </w:r>
    </w:p>
    <w:p>
      <w:r>
        <w:t xml:space="preserve">籍贯:  </w:t>
      </w:r>
    </w:p>
    <w:p>
      <w:r>
        <w:t xml:space="preserve">学历:  </w:t>
      </w:r>
    </w:p>
    <w:p>
      <w:r>
        <w:t xml:space="preserve">简历:  </w:t>
        <w:br/>
        <w:t>刘士栋，现任杨村街道党工委书记。</w:t>
        <w:br/>
      </w:r>
    </w:p>
    <w:p/>
    <w:p>
      <w:pPr>
        <w:pStyle w:val="Heading3"/>
      </w:pPr>
      <w:r>
        <w:t xml:space="preserve">天津市  武清区  下朱庄街道  </w:t>
      </w:r>
    </w:p>
    <w:p>
      <w:r>
        <w:rPr>
          <w:i/>
        </w:rPr>
        <w:t>赵希云    天津市武清区下朱庄街道办事处主任</w:t>
      </w:r>
    </w:p>
    <w:p>
      <w:r>
        <w:t xml:space="preserve">性别:  </w:t>
      </w:r>
    </w:p>
    <w:p>
      <w:r>
        <w:t xml:space="preserve">生年：  </w:t>
      </w:r>
    </w:p>
    <w:p>
      <w:r>
        <w:t xml:space="preserve">籍贯:  </w:t>
      </w:r>
    </w:p>
    <w:p>
      <w:r>
        <w:t xml:space="preserve">学历:  </w:t>
      </w:r>
    </w:p>
    <w:p>
      <w:r>
        <w:t xml:space="preserve">简历:  </w:t>
        <w:br/>
        <w:t>赵希云，现任下朱庄街道办事处主任。</w:t>
        <w:br/>
      </w:r>
    </w:p>
    <w:p/>
    <w:p>
      <w:pPr>
        <w:pStyle w:val="Heading3"/>
      </w:pPr>
      <w:r>
        <w:t xml:space="preserve">天津市  武清区  下朱庄街道  </w:t>
      </w:r>
    </w:p>
    <w:p>
      <w:r>
        <w:rPr>
          <w:i/>
        </w:rPr>
        <w:t>杨来增    天津市武清区下朱庄街道党工委书记</w:t>
      </w:r>
    </w:p>
    <w:p>
      <w:r>
        <w:t xml:space="preserve">性别:  </w:t>
      </w:r>
    </w:p>
    <w:p>
      <w:r>
        <w:t xml:space="preserve">生年：  </w:t>
      </w:r>
    </w:p>
    <w:p>
      <w:r>
        <w:t xml:space="preserve">籍贯:  </w:t>
      </w:r>
    </w:p>
    <w:p>
      <w:r>
        <w:t xml:space="preserve">学历:  </w:t>
      </w:r>
    </w:p>
    <w:p>
      <w:r>
        <w:t xml:space="preserve">简历:  </w:t>
        <w:br/>
        <w:t>杨来增，现任下朱庄街道党工委书记。</w:t>
        <w:br/>
      </w:r>
    </w:p>
    <w:p/>
    <w:p>
      <w:pPr>
        <w:pStyle w:val="Heading3"/>
      </w:pPr>
      <w:r>
        <w:t xml:space="preserve">天津市  武清区  东蒲洼街道  </w:t>
      </w:r>
    </w:p>
    <w:p>
      <w:r>
        <w:rPr>
          <w:i/>
        </w:rPr>
        <w:t>刘曙明    天津市武清区东蒲洼街道办事处主任</w:t>
      </w:r>
    </w:p>
    <w:p>
      <w:r>
        <w:t>性别:  男</w:t>
      </w:r>
    </w:p>
    <w:p>
      <w:r>
        <w:t>生年：  1975年12月</w:t>
      </w:r>
    </w:p>
    <w:p>
      <w:r>
        <w:t>籍贯:  天津武清</w:t>
      </w:r>
    </w:p>
    <w:p>
      <w:r>
        <w:t xml:space="preserve">学历:  </w:t>
      </w:r>
    </w:p>
    <w:p>
      <w:r>
        <w:t xml:space="preserve">简历:  </w:t>
        <w:br/>
        <w:t>刘曙明，男，汉族， 1976年1月出生，天津市武清区人，本科学历。1997年8月加入中国共产党，1998年9月参加工作。</w:t>
        <w:br/>
        <w:br/>
        <w:t>2007.11 区政府督查室主任</w:t>
        <w:br/>
        <w:br/>
        <w:t>2012.07 东蒲洼街道办事处主任</w:t>
        <w:br/>
      </w:r>
    </w:p>
    <w:p/>
    <w:p>
      <w:pPr>
        <w:pStyle w:val="Heading3"/>
      </w:pPr>
      <w:r>
        <w:t xml:space="preserve">天津市  武清区  东蒲洼街道  </w:t>
      </w:r>
    </w:p>
    <w:p>
      <w:r>
        <w:rPr>
          <w:i/>
        </w:rPr>
        <w:t>何瑞利    天津市武清区东蒲洼街道党工委书记</w:t>
      </w:r>
    </w:p>
    <w:p>
      <w:r>
        <w:t xml:space="preserve">性别:  </w:t>
      </w:r>
    </w:p>
    <w:p>
      <w:r>
        <w:t xml:space="preserve">生年：  </w:t>
      </w:r>
    </w:p>
    <w:p>
      <w:r>
        <w:t xml:space="preserve">籍贯:  </w:t>
      </w:r>
    </w:p>
    <w:p>
      <w:r>
        <w:t xml:space="preserve">学历:  </w:t>
      </w:r>
    </w:p>
    <w:p>
      <w:r>
        <w:t xml:space="preserve">简历:  </w:t>
        <w:br/>
        <w:t>何瑞利，现任东蒲洼街道党工委书记。</w:t>
        <w:br/>
      </w:r>
    </w:p>
    <w:p/>
    <w:p>
      <w:pPr>
        <w:pStyle w:val="Heading3"/>
      </w:pPr>
      <w:r>
        <w:t xml:space="preserve">天津市  武清区  黄庄街道  </w:t>
      </w:r>
    </w:p>
    <w:p>
      <w:r>
        <w:rPr>
          <w:i/>
        </w:rPr>
        <w:t>马志远    天津市武清区黄庄街道办事处主任</w:t>
      </w:r>
    </w:p>
    <w:p>
      <w:r>
        <w:t>性别:  男</w:t>
      </w:r>
    </w:p>
    <w:p>
      <w:r>
        <w:t>生年：  1964年01月</w:t>
      </w:r>
    </w:p>
    <w:p>
      <w:r>
        <w:t>籍贯:  天津武清</w:t>
      </w:r>
    </w:p>
    <w:p>
      <w:r>
        <w:t xml:space="preserve">学历:  </w:t>
      </w:r>
    </w:p>
    <w:p>
      <w:r>
        <w:t xml:space="preserve">简历:  </w:t>
        <w:br/>
        <w:t>马志远，男，汉族，1964年2月出生，籍贯武清区杨村街道三街，中共党员，大学本科学历。</w:t>
        <w:br/>
        <w:br/>
        <w:t>1981年12月参加工作后，历任海军航空学院飞行专业学员、海军北海舰队空军独立团二大队中尉、武清区水利局于庄水库管理所副所长兼支部书记、武清区水利局局长助理、东蒲洼街道办事处副主任、副书记。</w:t>
        <w:br/>
        <w:br/>
        <w:t>现任天津市武清区黄庄街道办事处主任兼工委副书记。</w:t>
        <w:br/>
      </w:r>
    </w:p>
    <w:p/>
    <w:p>
      <w:pPr>
        <w:pStyle w:val="Heading3"/>
      </w:pPr>
      <w:r>
        <w:t xml:space="preserve">天津市  武清区  黄庄街道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武清区  徐官屯街道  </w:t>
      </w:r>
    </w:p>
    <w:p>
      <w:r>
        <w:rPr>
          <w:i/>
        </w:rPr>
        <w:t>赵国轩    天津市武清区徐官屯街道办事处主任</w:t>
      </w:r>
    </w:p>
    <w:p>
      <w:r>
        <w:t xml:space="preserve">性别:  </w:t>
      </w:r>
    </w:p>
    <w:p>
      <w:r>
        <w:t xml:space="preserve">生年：  </w:t>
      </w:r>
    </w:p>
    <w:p>
      <w:r>
        <w:t xml:space="preserve">籍贯:  </w:t>
      </w:r>
    </w:p>
    <w:p>
      <w:r>
        <w:t xml:space="preserve">学历:  </w:t>
      </w:r>
    </w:p>
    <w:p>
      <w:r>
        <w:t xml:space="preserve">简历:  </w:t>
        <w:br/>
        <w:t>赵国轩，现任徐官屯街道办事处主任。</w:t>
        <w:br/>
      </w:r>
    </w:p>
    <w:p/>
    <w:p>
      <w:pPr>
        <w:pStyle w:val="Heading3"/>
      </w:pPr>
      <w:r>
        <w:t xml:space="preserve">天津市  武清区  徐官屯街道  </w:t>
      </w:r>
    </w:p>
    <w:p>
      <w:r>
        <w:rPr>
          <w:i/>
        </w:rPr>
        <w:t>刘启建    天津市武清区徐官屯街道党工委书记</w:t>
      </w:r>
    </w:p>
    <w:p>
      <w:r>
        <w:t xml:space="preserve">性别:  </w:t>
      </w:r>
    </w:p>
    <w:p>
      <w:r>
        <w:t xml:space="preserve">生年：  </w:t>
      </w:r>
    </w:p>
    <w:p>
      <w:r>
        <w:t xml:space="preserve">籍贯:  </w:t>
      </w:r>
    </w:p>
    <w:p>
      <w:r>
        <w:t xml:space="preserve">学历:  </w:t>
      </w:r>
    </w:p>
    <w:p>
      <w:r>
        <w:t xml:space="preserve">简历:  </w:t>
        <w:br/>
        <w:t>刘启建，现任徐官屯街道党工委书记。</w:t>
        <w:br/>
      </w:r>
    </w:p>
    <w:p/>
    <w:p>
      <w:pPr>
        <w:pStyle w:val="Heading3"/>
      </w:pPr>
      <w:r>
        <w:t xml:space="preserve">天津市  武清区  运河西街道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武清区  运河西街道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武清区  梅厂镇  </w:t>
      </w:r>
    </w:p>
    <w:p>
      <w:r>
        <w:rPr>
          <w:i/>
        </w:rPr>
        <w:t>刘福洋    天津市武清区梅厂镇镇长</w:t>
      </w:r>
    </w:p>
    <w:p>
      <w:r>
        <w:t>性别:  男</w:t>
      </w:r>
    </w:p>
    <w:p>
      <w:r>
        <w:t>生年：  1967年11月</w:t>
      </w:r>
    </w:p>
    <w:p>
      <w:r>
        <w:t xml:space="preserve">籍贯:  </w:t>
      </w:r>
    </w:p>
    <w:p>
      <w:r>
        <w:t xml:space="preserve">学历:  </w:t>
      </w:r>
    </w:p>
    <w:p>
      <w:r>
        <w:t xml:space="preserve">简历:  </w:t>
        <w:br/>
        <w:t>刘福洋，男，汉族，1967年12月出生，中共党员，大学本科，1986年7月参加工作，现任梅厂镇镇长。</w:t>
        <w:br/>
      </w:r>
    </w:p>
    <w:p/>
    <w:p>
      <w:pPr>
        <w:pStyle w:val="Heading3"/>
      </w:pPr>
      <w:r>
        <w:t xml:space="preserve">天津市  武清区  梅厂镇  </w:t>
      </w:r>
    </w:p>
    <w:p>
      <w:r>
        <w:rPr>
          <w:i/>
        </w:rPr>
        <w:t>席志华    天津市武清区梅厂镇党委书记</w:t>
      </w:r>
    </w:p>
    <w:p>
      <w:r>
        <w:t xml:space="preserve">性别:  </w:t>
      </w:r>
    </w:p>
    <w:p>
      <w:r>
        <w:t xml:space="preserve">生年：  </w:t>
      </w:r>
    </w:p>
    <w:p>
      <w:r>
        <w:t xml:space="preserve">籍贯:  </w:t>
      </w:r>
    </w:p>
    <w:p>
      <w:r>
        <w:t xml:space="preserve">学历:  </w:t>
      </w:r>
    </w:p>
    <w:p>
      <w:r>
        <w:t xml:space="preserve">简历:  </w:t>
        <w:br/>
        <w:t>席志华，现任梅厂镇党委书记。</w:t>
        <w:br/>
      </w:r>
    </w:p>
    <w:p/>
    <w:p>
      <w:pPr>
        <w:pStyle w:val="Heading3"/>
      </w:pPr>
      <w:r>
        <w:t xml:space="preserve">天津市  武清区  大碱厂镇  </w:t>
      </w:r>
    </w:p>
    <w:p>
      <w:r>
        <w:rPr>
          <w:i/>
        </w:rPr>
        <w:t>王洪宝    天津市武清区大碱厂镇镇长</w:t>
      </w:r>
    </w:p>
    <w:p>
      <w:r>
        <w:t xml:space="preserve">性别:  </w:t>
      </w:r>
    </w:p>
    <w:p>
      <w:r>
        <w:t xml:space="preserve">生年：  </w:t>
      </w:r>
    </w:p>
    <w:p>
      <w:r>
        <w:t xml:space="preserve">籍贯:  </w:t>
      </w:r>
    </w:p>
    <w:p>
      <w:r>
        <w:t xml:space="preserve">学历:  </w:t>
      </w:r>
    </w:p>
    <w:p>
      <w:r>
        <w:t xml:space="preserve">简历:  </w:t>
        <w:br/>
        <w:t>王洪宝，现任大碱厂镇镇长。</w:t>
        <w:br/>
      </w:r>
    </w:p>
    <w:p/>
    <w:p>
      <w:pPr>
        <w:pStyle w:val="Heading3"/>
      </w:pPr>
      <w:r>
        <w:t xml:space="preserve">天津市  武清区  大碱厂镇  </w:t>
      </w:r>
    </w:p>
    <w:p>
      <w:r>
        <w:rPr>
          <w:i/>
        </w:rPr>
        <w:t>吴振宇    天津市武清区大碱厂镇党委书记</w:t>
      </w:r>
    </w:p>
    <w:p>
      <w:r>
        <w:t xml:space="preserve">性别:  </w:t>
      </w:r>
    </w:p>
    <w:p>
      <w:r>
        <w:t xml:space="preserve">生年：  </w:t>
      </w:r>
    </w:p>
    <w:p>
      <w:r>
        <w:t xml:space="preserve">籍贯:  </w:t>
      </w:r>
    </w:p>
    <w:p>
      <w:r>
        <w:t xml:space="preserve">学历:  </w:t>
      </w:r>
    </w:p>
    <w:p>
      <w:r>
        <w:t xml:space="preserve">简历:  </w:t>
        <w:br/>
        <w:t>吴振宇，现任大碱厂镇党委书记。</w:t>
        <w:br/>
      </w:r>
    </w:p>
    <w:p/>
    <w:p>
      <w:pPr>
        <w:pStyle w:val="Heading3"/>
      </w:pPr>
      <w:r>
        <w:t xml:space="preserve">天津市  武清区  崔黄口镇  </w:t>
      </w:r>
    </w:p>
    <w:p>
      <w:r>
        <w:rPr>
          <w:i/>
        </w:rPr>
        <w:t>谢志强    天津市武清区崔黄口镇镇长</w:t>
      </w:r>
    </w:p>
    <w:p>
      <w:r>
        <w:t xml:space="preserve">性别:  </w:t>
      </w:r>
    </w:p>
    <w:p>
      <w:r>
        <w:t xml:space="preserve">生年：  </w:t>
      </w:r>
    </w:p>
    <w:p>
      <w:r>
        <w:t xml:space="preserve">籍贯:  </w:t>
      </w:r>
    </w:p>
    <w:p>
      <w:r>
        <w:t xml:space="preserve">学历:  </w:t>
      </w:r>
    </w:p>
    <w:p>
      <w:r>
        <w:t xml:space="preserve">简历:  </w:t>
        <w:br/>
        <w:t>谢志强，现任崔黄口镇镇长。</w:t>
        <w:br/>
      </w:r>
    </w:p>
    <w:p/>
    <w:p>
      <w:pPr>
        <w:pStyle w:val="Heading3"/>
      </w:pPr>
      <w:r>
        <w:t xml:space="preserve">天津市  武清区  崔黄口镇  </w:t>
      </w:r>
    </w:p>
    <w:p>
      <w:r>
        <w:rPr>
          <w:i/>
        </w:rPr>
        <w:t>胡朝阳    天津市武清区崔黄口镇党委书记</w:t>
      </w:r>
    </w:p>
    <w:p>
      <w:r>
        <w:t xml:space="preserve">性别:  </w:t>
      </w:r>
    </w:p>
    <w:p>
      <w:r>
        <w:t xml:space="preserve">生年：  </w:t>
      </w:r>
    </w:p>
    <w:p>
      <w:r>
        <w:t xml:space="preserve">籍贯:  </w:t>
      </w:r>
    </w:p>
    <w:p>
      <w:r>
        <w:t xml:space="preserve">学历:  </w:t>
      </w:r>
    </w:p>
    <w:p>
      <w:r>
        <w:t xml:space="preserve">简历:  </w:t>
        <w:br/>
        <w:t>胡朝阳，现任崔黄口镇党委书记。</w:t>
        <w:br/>
      </w:r>
    </w:p>
    <w:p/>
    <w:p>
      <w:pPr>
        <w:pStyle w:val="Heading3"/>
      </w:pPr>
      <w:r>
        <w:t xml:space="preserve">天津市  武清区  大良镇  </w:t>
      </w:r>
    </w:p>
    <w:p>
      <w:r>
        <w:rPr>
          <w:i/>
        </w:rPr>
        <w:t>张宏瑛    天津市武清区大良镇镇长</w:t>
      </w:r>
    </w:p>
    <w:p>
      <w:r>
        <w:t xml:space="preserve">性别:  </w:t>
      </w:r>
    </w:p>
    <w:p>
      <w:r>
        <w:t xml:space="preserve">生年：  </w:t>
      </w:r>
    </w:p>
    <w:p>
      <w:r>
        <w:t xml:space="preserve">籍贯:  </w:t>
      </w:r>
    </w:p>
    <w:p>
      <w:r>
        <w:t xml:space="preserve">学历:  </w:t>
      </w:r>
    </w:p>
    <w:p>
      <w:r>
        <w:t xml:space="preserve">简历:  </w:t>
        <w:br/>
        <w:t>张宏瑛，现任大良镇镇长。</w:t>
        <w:br/>
      </w:r>
    </w:p>
    <w:p/>
    <w:p>
      <w:pPr>
        <w:pStyle w:val="Heading3"/>
      </w:pPr>
      <w:r>
        <w:t xml:space="preserve">天津市  武清区  大良镇  </w:t>
      </w:r>
    </w:p>
    <w:p>
      <w:r>
        <w:rPr>
          <w:i/>
        </w:rPr>
        <w:t>马桂新    天津市武清区大良镇党委书记</w:t>
      </w:r>
    </w:p>
    <w:p>
      <w:r>
        <w:t xml:space="preserve">性别:  </w:t>
      </w:r>
    </w:p>
    <w:p>
      <w:r>
        <w:t xml:space="preserve">生年：  </w:t>
      </w:r>
    </w:p>
    <w:p>
      <w:r>
        <w:t xml:space="preserve">籍贯:  </w:t>
      </w:r>
    </w:p>
    <w:p>
      <w:r>
        <w:t xml:space="preserve">学历:  </w:t>
      </w:r>
    </w:p>
    <w:p>
      <w:r>
        <w:t xml:space="preserve">简历:  </w:t>
        <w:br/>
        <w:t>马桂新，现任大良镇党委书记。</w:t>
        <w:br/>
      </w:r>
    </w:p>
    <w:p/>
    <w:p>
      <w:pPr>
        <w:pStyle w:val="Heading3"/>
      </w:pPr>
      <w:r>
        <w:t xml:space="preserve">天津市  武清区  下伍旗镇  </w:t>
      </w:r>
    </w:p>
    <w:p>
      <w:r>
        <w:rPr>
          <w:i/>
        </w:rPr>
        <w:t>李宝明    天津市武清区下伍旗镇镇长</w:t>
      </w:r>
    </w:p>
    <w:p>
      <w:r>
        <w:t>性别:  男</w:t>
      </w:r>
    </w:p>
    <w:p>
      <w:r>
        <w:t>生年：  1963年09月</w:t>
      </w:r>
    </w:p>
    <w:p>
      <w:r>
        <w:t>籍贯:  天津武清</w:t>
      </w:r>
    </w:p>
    <w:p>
      <w:r>
        <w:t>学历:  专科</w:t>
      </w:r>
    </w:p>
    <w:p>
      <w:r>
        <w:t xml:space="preserve">简历:  </w:t>
        <w:br/>
        <w:t>李宝明，男，汉族，1963年10月出生，天津市武清区人，中共党员，大专学历，1984年4月参加工作。</w:t>
        <w:br/>
        <w:br/>
        <w:t>1984.04 武清区泗村店镇政府科员</w:t>
        <w:br/>
        <w:br/>
        <w:t>1992.03 先后任天津市武清县轻纺工业公司办公室副主任、天津市武清区泗村店镇经委副主任</w:t>
        <w:br/>
        <w:br/>
        <w:t>2000.09 先后任天津市武清区泗村店镇人民政府副镇长、政法副书记</w:t>
        <w:br/>
        <w:br/>
        <w:t>2004.10 分别任天津市武清区崔黄口镇政法副书记、经济副书记</w:t>
        <w:br/>
        <w:br/>
        <w:t>2011.05 下伍旗镇党委副书记、镇长</w:t>
        <w:br/>
      </w:r>
    </w:p>
    <w:p/>
    <w:p>
      <w:pPr>
        <w:pStyle w:val="Heading3"/>
      </w:pPr>
      <w:r>
        <w:t xml:space="preserve">天津市  武清区  下伍旗镇  </w:t>
      </w:r>
    </w:p>
    <w:p>
      <w:r>
        <w:rPr>
          <w:i/>
        </w:rPr>
        <w:t>高巧生    天津市武清区下伍旗镇党委书记</w:t>
      </w:r>
    </w:p>
    <w:p>
      <w:r>
        <w:t xml:space="preserve">性别:  </w:t>
      </w:r>
    </w:p>
    <w:p>
      <w:r>
        <w:t xml:space="preserve">生年：  </w:t>
      </w:r>
    </w:p>
    <w:p>
      <w:r>
        <w:t xml:space="preserve">籍贯:  </w:t>
      </w:r>
    </w:p>
    <w:p>
      <w:r>
        <w:t xml:space="preserve">学历:  </w:t>
      </w:r>
    </w:p>
    <w:p>
      <w:r>
        <w:t xml:space="preserve">简历:  </w:t>
        <w:br/>
        <w:t>高巧生，现任下伍旗镇党委书记。</w:t>
        <w:br/>
      </w:r>
    </w:p>
    <w:p/>
    <w:p>
      <w:pPr>
        <w:pStyle w:val="Heading3"/>
      </w:pPr>
      <w:r>
        <w:t xml:space="preserve">天津市  武清区  南蔡村镇  </w:t>
      </w:r>
    </w:p>
    <w:p>
      <w:r>
        <w:rPr>
          <w:i/>
        </w:rPr>
        <w:t>张维其    天津市武清区南蔡村镇镇长</w:t>
      </w:r>
    </w:p>
    <w:p>
      <w:r>
        <w:t xml:space="preserve">性别:  </w:t>
      </w:r>
    </w:p>
    <w:p>
      <w:r>
        <w:t xml:space="preserve">生年：  </w:t>
      </w:r>
    </w:p>
    <w:p>
      <w:r>
        <w:t xml:space="preserve">籍贯:  </w:t>
      </w:r>
    </w:p>
    <w:p>
      <w:r>
        <w:t xml:space="preserve">学历:  </w:t>
      </w:r>
    </w:p>
    <w:p>
      <w:r>
        <w:t xml:space="preserve">简历:  </w:t>
        <w:br/>
        <w:t>张维其，现任南蔡村镇镇长。</w:t>
        <w:br/>
      </w:r>
    </w:p>
    <w:p/>
    <w:p>
      <w:pPr>
        <w:pStyle w:val="Heading3"/>
      </w:pPr>
      <w:r>
        <w:t xml:space="preserve">天津市  武清区  南蔡村镇  </w:t>
      </w:r>
    </w:p>
    <w:p>
      <w:r>
        <w:rPr>
          <w:i/>
        </w:rPr>
        <w:t>罗海侠    天津市武清区南蔡村镇党委书记</w:t>
      </w:r>
    </w:p>
    <w:p>
      <w:r>
        <w:t xml:space="preserve">性别:  </w:t>
      </w:r>
    </w:p>
    <w:p>
      <w:r>
        <w:t xml:space="preserve">生年：  </w:t>
      </w:r>
    </w:p>
    <w:p>
      <w:r>
        <w:t xml:space="preserve">籍贯:  </w:t>
      </w:r>
    </w:p>
    <w:p>
      <w:r>
        <w:t xml:space="preserve">学历:  </w:t>
      </w:r>
    </w:p>
    <w:p>
      <w:r>
        <w:t xml:space="preserve">简历:  </w:t>
        <w:br/>
        <w:t>罗海侠，现任南蔡村镇党委书记。</w:t>
        <w:br/>
      </w:r>
    </w:p>
    <w:p/>
    <w:p>
      <w:pPr>
        <w:pStyle w:val="Heading3"/>
      </w:pPr>
      <w:r>
        <w:t xml:space="preserve">天津市  武清区  大孟庄镇  </w:t>
      </w:r>
    </w:p>
    <w:p>
      <w:r>
        <w:rPr>
          <w:i/>
        </w:rPr>
        <w:t>李东强    天津市武清区大孟庄镇镇长</w:t>
      </w:r>
    </w:p>
    <w:p>
      <w:r>
        <w:t>性别:  男</w:t>
      </w:r>
    </w:p>
    <w:p>
      <w:r>
        <w:t>生年：  1976年08月</w:t>
      </w:r>
    </w:p>
    <w:p>
      <w:r>
        <w:t>籍贯:  天津武清</w:t>
      </w:r>
    </w:p>
    <w:p>
      <w:r>
        <w:t xml:space="preserve">学历:  </w:t>
      </w:r>
    </w:p>
    <w:p>
      <w:r>
        <w:t xml:space="preserve">简历:  </w:t>
        <w:br/>
        <w:t>李东强，男，1976年9月出生于武清区黄花店镇冀营村，汉族，中共党员，本科学历。</w:t>
        <w:br/>
        <w:br/>
        <w:t>1996.08 武清黄花店镇教育办公室教师</w:t>
        <w:br/>
        <w:br/>
        <w:t>1996年 武清区王庆坨镇党委办公室团委书记</w:t>
        <w:br/>
        <w:br/>
        <w:t>2001年 武清区王庆坨镇政府办公室副主任兼团委书记</w:t>
        <w:br/>
        <w:br/>
        <w:t>2003年 武清区王庆坨镇党委纪检委员、组织委员</w:t>
        <w:br/>
        <w:br/>
        <w:t>2006年 武清区王庆坨镇副镇长、经济副书记</w:t>
        <w:br/>
        <w:br/>
        <w:t>2013.10 武清区大孟庄镇党委副书记、镇长</w:t>
        <w:br/>
      </w:r>
    </w:p>
    <w:p/>
    <w:p>
      <w:pPr>
        <w:pStyle w:val="Heading3"/>
      </w:pPr>
      <w:r>
        <w:t xml:space="preserve">天津市  武清区  大孟庄镇  </w:t>
      </w:r>
    </w:p>
    <w:p>
      <w:r>
        <w:rPr>
          <w:i/>
        </w:rPr>
        <w:t>祝海涛    天津市武清区大孟庄镇党委书记</w:t>
      </w:r>
    </w:p>
    <w:p>
      <w:r>
        <w:t>性别:  男</w:t>
      </w:r>
    </w:p>
    <w:p>
      <w:r>
        <w:t>生年：  1966年05月</w:t>
      </w:r>
    </w:p>
    <w:p>
      <w:r>
        <w:t>籍贯:  河北保定</w:t>
      </w:r>
    </w:p>
    <w:p>
      <w:r>
        <w:t>学历:  研究生</w:t>
      </w:r>
    </w:p>
    <w:p>
      <w:r>
        <w:t xml:space="preserve">简历:  </w:t>
        <w:br/>
        <w:t>祝海涛，男，1966年6月出生于河北省保定市博野县，中教二级职称，中共党员，研究生学历。</w:t>
        <w:br/>
        <w:br/>
        <w:t>1989年 国营五六四零厂科员</w:t>
        <w:br/>
        <w:br/>
        <w:t>1991年 武清区政协科员、政协办公室主任助理</w:t>
        <w:br/>
        <w:br/>
        <w:t>1999年 武清区政协办公室副主任</w:t>
        <w:br/>
        <w:br/>
        <w:t>2002年 武清区政协研究室主任</w:t>
        <w:br/>
        <w:br/>
        <w:t>2009年 先后担任武清区大孟庄镇党务副书记、镇长、党委书记</w:t>
        <w:br/>
        <w:br/>
        <w:t>现任大孟庄镇党委书记。</w:t>
        <w:br/>
      </w:r>
    </w:p>
    <w:p/>
    <w:p>
      <w:pPr>
        <w:pStyle w:val="Heading3"/>
      </w:pPr>
      <w:r>
        <w:t xml:space="preserve">天津市  武清区  泗村店镇  </w:t>
      </w:r>
    </w:p>
    <w:p>
      <w:r>
        <w:rPr>
          <w:i/>
        </w:rPr>
        <w:t>崔秀杰    天津市武清区泗村店镇镇长</w:t>
      </w:r>
    </w:p>
    <w:p>
      <w:r>
        <w:t xml:space="preserve">性别:  </w:t>
      </w:r>
    </w:p>
    <w:p>
      <w:r>
        <w:t xml:space="preserve">生年：  </w:t>
      </w:r>
    </w:p>
    <w:p>
      <w:r>
        <w:t xml:space="preserve">籍贯:  </w:t>
      </w:r>
    </w:p>
    <w:p>
      <w:r>
        <w:t xml:space="preserve">学历:  </w:t>
      </w:r>
    </w:p>
    <w:p>
      <w:r>
        <w:t xml:space="preserve">简历:  </w:t>
        <w:br/>
        <w:t>崔秀杰，现任泗村店镇镇长。</w:t>
        <w:br/>
      </w:r>
    </w:p>
    <w:p/>
    <w:p>
      <w:pPr>
        <w:pStyle w:val="Heading3"/>
      </w:pPr>
      <w:r>
        <w:t xml:space="preserve">天津市  武清区  泗村店镇  </w:t>
      </w:r>
    </w:p>
    <w:p>
      <w:r>
        <w:rPr>
          <w:i/>
        </w:rPr>
        <w:t>王春来    天津市武清区泗村店镇党委书记</w:t>
      </w:r>
    </w:p>
    <w:p>
      <w:r>
        <w:t xml:space="preserve">性别:  </w:t>
      </w:r>
    </w:p>
    <w:p>
      <w:r>
        <w:t xml:space="preserve">生年：  </w:t>
      </w:r>
    </w:p>
    <w:p>
      <w:r>
        <w:t xml:space="preserve">籍贯:  </w:t>
      </w:r>
    </w:p>
    <w:p>
      <w:r>
        <w:t xml:space="preserve">学历:  </w:t>
      </w:r>
    </w:p>
    <w:p>
      <w:r>
        <w:t xml:space="preserve">简历:  </w:t>
        <w:br/>
        <w:t>王春来，现任泗村店镇党委书记。</w:t>
        <w:br/>
      </w:r>
    </w:p>
    <w:p/>
    <w:p>
      <w:pPr>
        <w:pStyle w:val="Heading3"/>
      </w:pPr>
      <w:r>
        <w:t xml:space="preserve">天津市  武清区  河西务镇  </w:t>
      </w:r>
    </w:p>
    <w:p>
      <w:r>
        <w:rPr>
          <w:i/>
        </w:rPr>
        <w:t>张强    天津市武清区河西务镇政府镇长</w:t>
      </w:r>
    </w:p>
    <w:p>
      <w:r>
        <w:t>性别:  男</w:t>
      </w:r>
    </w:p>
    <w:p>
      <w:r>
        <w:t>生年：  1973年02月</w:t>
      </w:r>
    </w:p>
    <w:p>
      <w:r>
        <w:t>籍贯:  天津</w:t>
      </w:r>
    </w:p>
    <w:p>
      <w:r>
        <w:t xml:space="preserve">学历:  </w:t>
      </w:r>
    </w:p>
    <w:p>
      <w:r>
        <w:t xml:space="preserve">简历:  </w:t>
        <w:br/>
        <w:t>张强，男，汉族，1973年3月出生，天津市人，中共党员，中共天津市委党校党史专业，2000年2月参加工作。</w:t>
        <w:br/>
        <w:br/>
        <w:t>2000.02 武清区民政局政建科科员</w:t>
        <w:br/>
        <w:br/>
        <w:t>2005.06 武清区民政局政建科副科长</w:t>
        <w:br/>
        <w:br/>
        <w:t>2007.12 武清区民政局政建科科长</w:t>
        <w:br/>
        <w:br/>
        <w:t>2008.09 武清区民政局副局长</w:t>
        <w:br/>
        <w:br/>
        <w:t>2013.09 武清区河西务镇政府镇长</w:t>
        <w:br/>
      </w:r>
    </w:p>
    <w:p/>
    <w:p>
      <w:pPr>
        <w:pStyle w:val="Heading3"/>
      </w:pPr>
      <w:r>
        <w:t xml:space="preserve">天津市  武清区  河西务镇  </w:t>
      </w:r>
    </w:p>
    <w:p>
      <w:r>
        <w:rPr>
          <w:i/>
        </w:rPr>
        <w:t>卢德杰    天津市武清区河西务镇党委书记</w:t>
      </w:r>
    </w:p>
    <w:p>
      <w:r>
        <w:t xml:space="preserve">性别:  </w:t>
      </w:r>
    </w:p>
    <w:p>
      <w:r>
        <w:t xml:space="preserve">生年：  </w:t>
      </w:r>
    </w:p>
    <w:p>
      <w:r>
        <w:t xml:space="preserve">籍贯:  </w:t>
      </w:r>
    </w:p>
    <w:p>
      <w:r>
        <w:t xml:space="preserve">学历:  </w:t>
      </w:r>
    </w:p>
    <w:p>
      <w:r>
        <w:t xml:space="preserve">简历:  </w:t>
        <w:br/>
        <w:t>卢德杰，现任河西务镇党委书记。</w:t>
        <w:br/>
      </w:r>
    </w:p>
    <w:p/>
    <w:p>
      <w:pPr>
        <w:pStyle w:val="Heading3"/>
      </w:pPr>
      <w:r>
        <w:t xml:space="preserve">天津市  武清区  城关镇  </w:t>
      </w:r>
    </w:p>
    <w:p>
      <w:r>
        <w:rPr>
          <w:i/>
        </w:rPr>
        <w:t>吴学东    天津市武清区城关镇镇长</w:t>
      </w:r>
    </w:p>
    <w:p>
      <w:r>
        <w:t xml:space="preserve">性别:  </w:t>
      </w:r>
    </w:p>
    <w:p>
      <w:r>
        <w:t xml:space="preserve">生年：  </w:t>
      </w:r>
    </w:p>
    <w:p>
      <w:r>
        <w:t xml:space="preserve">籍贯:  </w:t>
      </w:r>
    </w:p>
    <w:p>
      <w:r>
        <w:t xml:space="preserve">学历:  </w:t>
      </w:r>
    </w:p>
    <w:p>
      <w:r>
        <w:t xml:space="preserve">简历:  </w:t>
        <w:br/>
        <w:t>吴学东，现任城关镇镇长。</w:t>
        <w:br/>
      </w:r>
    </w:p>
    <w:p/>
    <w:p>
      <w:pPr>
        <w:pStyle w:val="Heading3"/>
      </w:pPr>
      <w:r>
        <w:t xml:space="preserve">天津市  武清区  城关镇  </w:t>
      </w:r>
    </w:p>
    <w:p>
      <w:r>
        <w:rPr>
          <w:i/>
        </w:rPr>
        <w:t>张长山    天津市武清区城关镇党委书记</w:t>
      </w:r>
    </w:p>
    <w:p>
      <w:r>
        <w:t xml:space="preserve">性别:  </w:t>
      </w:r>
    </w:p>
    <w:p>
      <w:r>
        <w:t xml:space="preserve">生年：  </w:t>
      </w:r>
    </w:p>
    <w:p>
      <w:r>
        <w:t xml:space="preserve">籍贯:  </w:t>
      </w:r>
    </w:p>
    <w:p>
      <w:r>
        <w:t xml:space="preserve">学历:  </w:t>
      </w:r>
    </w:p>
    <w:p>
      <w:r>
        <w:t xml:space="preserve">简历:  </w:t>
        <w:br/>
        <w:t>张长山，现任城关镇党委书记。</w:t>
        <w:br/>
      </w:r>
    </w:p>
    <w:p/>
    <w:p>
      <w:pPr>
        <w:pStyle w:val="Heading3"/>
      </w:pPr>
      <w:r>
        <w:t xml:space="preserve">天津市  武清区  东马圈镇  </w:t>
      </w:r>
    </w:p>
    <w:p>
      <w:r>
        <w:rPr>
          <w:i/>
        </w:rPr>
        <w:t>王克千    天津市武清区东马圈镇镇长</w:t>
      </w:r>
    </w:p>
    <w:p>
      <w:r>
        <w:t xml:space="preserve">性别:  </w:t>
      </w:r>
    </w:p>
    <w:p>
      <w:r>
        <w:t xml:space="preserve">生年：  </w:t>
      </w:r>
    </w:p>
    <w:p>
      <w:r>
        <w:t xml:space="preserve">籍贯:  </w:t>
      </w:r>
    </w:p>
    <w:p>
      <w:r>
        <w:t xml:space="preserve">学历:  </w:t>
      </w:r>
    </w:p>
    <w:p>
      <w:r>
        <w:t xml:space="preserve">简历:  </w:t>
        <w:br/>
        <w:t>王克千，现任东马圈镇镇长。</w:t>
        <w:br/>
      </w:r>
    </w:p>
    <w:p/>
    <w:p>
      <w:pPr>
        <w:pStyle w:val="Heading3"/>
      </w:pPr>
      <w:r>
        <w:t xml:space="preserve">天津市  武清区  东马圈镇  </w:t>
      </w:r>
    </w:p>
    <w:p>
      <w:r>
        <w:rPr>
          <w:i/>
        </w:rPr>
        <w:t>王立山    天津市武清区东马圈镇党委书记</w:t>
      </w:r>
    </w:p>
    <w:p>
      <w:r>
        <w:t>性别:  男</w:t>
      </w:r>
    </w:p>
    <w:p>
      <w:r>
        <w:t>生年：  1974年02月</w:t>
      </w:r>
    </w:p>
    <w:p>
      <w:r>
        <w:t>籍贯:  天津武清</w:t>
      </w:r>
    </w:p>
    <w:p>
      <w:r>
        <w:t xml:space="preserve">学历:  </w:t>
      </w:r>
    </w:p>
    <w:p>
      <w:r>
        <w:t xml:space="preserve">简历:  </w:t>
        <w:br/>
        <w:t>王立山，男，汉族，1974年3月出生，天津武清人，2002年4月加入中国共产党，天津市农学院大学毕业。</w:t>
        <w:br/>
        <w:br/>
        <w:t>曾在武清区防病站工作；武清区徐官屯医院办公室任主任副院长；武清区城关医院任院长；武清区下朱庄街任副主任副书记；武清区东马圈镇镇长。</w:t>
        <w:br/>
        <w:br/>
        <w:t>现任东马圈镇党委书记。</w:t>
        <w:br/>
      </w:r>
    </w:p>
    <w:p/>
    <w:p>
      <w:pPr>
        <w:pStyle w:val="Heading3"/>
      </w:pPr>
      <w:r>
        <w:t xml:space="preserve">天津市  武清区  黄花店镇  </w:t>
      </w:r>
    </w:p>
    <w:p>
      <w:r>
        <w:rPr>
          <w:i/>
        </w:rPr>
        <w:t>毛学生    天津市武清区黄花店镇镇长</w:t>
      </w:r>
    </w:p>
    <w:p>
      <w:r>
        <w:t xml:space="preserve">性别:  </w:t>
      </w:r>
    </w:p>
    <w:p>
      <w:r>
        <w:t xml:space="preserve">生年：  </w:t>
      </w:r>
    </w:p>
    <w:p>
      <w:r>
        <w:t xml:space="preserve">籍贯:  </w:t>
      </w:r>
    </w:p>
    <w:p>
      <w:r>
        <w:t xml:space="preserve">学历:  </w:t>
      </w:r>
    </w:p>
    <w:p>
      <w:r>
        <w:t xml:space="preserve">简历:  </w:t>
        <w:br/>
        <w:t>毛学生，现任黄花店镇镇长。</w:t>
        <w:br/>
      </w:r>
    </w:p>
    <w:p/>
    <w:p>
      <w:pPr>
        <w:pStyle w:val="Heading3"/>
      </w:pPr>
      <w:r>
        <w:t xml:space="preserve">天津市  武清区  黄花店镇  </w:t>
      </w:r>
    </w:p>
    <w:p>
      <w:r>
        <w:rPr>
          <w:i/>
        </w:rPr>
        <w:t>周更    天津市武清区黄花店镇党委书记</w:t>
      </w:r>
    </w:p>
    <w:p>
      <w:r>
        <w:t>性别:  男</w:t>
      </w:r>
    </w:p>
    <w:p>
      <w:r>
        <w:t>生年：  1963年03月</w:t>
      </w:r>
    </w:p>
    <w:p>
      <w:r>
        <w:t>籍贯:  天津武清</w:t>
      </w:r>
    </w:p>
    <w:p>
      <w:r>
        <w:t>学历:  研究生</w:t>
      </w:r>
    </w:p>
    <w:p>
      <w:r>
        <w:t xml:space="preserve">简历:  </w:t>
        <w:br/>
        <w:t>周更，男，汉族，1963年4月出生，天津武清，中共党员，研究生。</w:t>
        <w:br/>
        <w:br/>
        <w:t>现任黄花店镇党委书记。</w:t>
        <w:br/>
      </w:r>
    </w:p>
    <w:p/>
    <w:p>
      <w:pPr>
        <w:pStyle w:val="Heading3"/>
      </w:pPr>
      <w:r>
        <w:t xml:space="preserve">天津市  武清区  石各庄镇  </w:t>
      </w:r>
    </w:p>
    <w:p>
      <w:r>
        <w:rPr>
          <w:i/>
        </w:rPr>
        <w:t>张仲超    天津市武清区石各庄镇镇长</w:t>
      </w:r>
    </w:p>
    <w:p>
      <w:r>
        <w:t xml:space="preserve">性别:  </w:t>
      </w:r>
    </w:p>
    <w:p>
      <w:r>
        <w:t xml:space="preserve">生年：  </w:t>
      </w:r>
    </w:p>
    <w:p>
      <w:r>
        <w:t xml:space="preserve">籍贯:  </w:t>
      </w:r>
    </w:p>
    <w:p>
      <w:r>
        <w:t xml:space="preserve">学历:  </w:t>
      </w:r>
    </w:p>
    <w:p>
      <w:r>
        <w:t xml:space="preserve">简历:  </w:t>
        <w:br/>
        <w:t>张仲超，现任石各庄镇镇长。</w:t>
        <w:br/>
      </w:r>
    </w:p>
    <w:p/>
    <w:p>
      <w:pPr>
        <w:pStyle w:val="Heading3"/>
      </w:pPr>
      <w:r>
        <w:t xml:space="preserve">天津市  武清区  石各庄镇  </w:t>
      </w:r>
    </w:p>
    <w:p>
      <w:r>
        <w:rPr>
          <w:i/>
        </w:rPr>
        <w:t>李艳明    天津市武清区石各庄镇党委书记</w:t>
      </w:r>
    </w:p>
    <w:p>
      <w:r>
        <w:t xml:space="preserve">性别:  </w:t>
      </w:r>
    </w:p>
    <w:p>
      <w:r>
        <w:t xml:space="preserve">生年：  </w:t>
      </w:r>
    </w:p>
    <w:p>
      <w:r>
        <w:t xml:space="preserve">籍贯:  </w:t>
      </w:r>
    </w:p>
    <w:p>
      <w:r>
        <w:t xml:space="preserve">学历:  </w:t>
      </w:r>
    </w:p>
    <w:p>
      <w:r>
        <w:t xml:space="preserve">简历:  </w:t>
        <w:br/>
        <w:t>李艳明，现任石各庄镇党委书记。</w:t>
        <w:br/>
      </w:r>
    </w:p>
    <w:p/>
    <w:p>
      <w:pPr>
        <w:pStyle w:val="Heading3"/>
      </w:pPr>
      <w:r>
        <w:t xml:space="preserve">天津市  武清区  王庆坨镇  </w:t>
      </w:r>
    </w:p>
    <w:p>
      <w:r>
        <w:rPr>
          <w:i/>
        </w:rPr>
        <w:t>尤国强    天津市武清区王庆坨镇镇长</w:t>
      </w:r>
    </w:p>
    <w:p>
      <w:r>
        <w:t xml:space="preserve">性别:  </w:t>
      </w:r>
    </w:p>
    <w:p>
      <w:r>
        <w:t xml:space="preserve">生年：  </w:t>
      </w:r>
    </w:p>
    <w:p>
      <w:r>
        <w:t xml:space="preserve">籍贯:  </w:t>
      </w:r>
    </w:p>
    <w:p>
      <w:r>
        <w:t xml:space="preserve">学历:  </w:t>
      </w:r>
    </w:p>
    <w:p>
      <w:r>
        <w:t xml:space="preserve">简历:  </w:t>
        <w:br/>
        <w:t>尤国强，现任王庆坨镇镇长。</w:t>
        <w:br/>
      </w:r>
    </w:p>
    <w:p/>
    <w:p>
      <w:pPr>
        <w:pStyle w:val="Heading3"/>
      </w:pPr>
      <w:r>
        <w:t xml:space="preserve">天津市  武清区  王庆坨镇  </w:t>
      </w:r>
    </w:p>
    <w:p>
      <w:r>
        <w:rPr>
          <w:i/>
        </w:rPr>
        <w:t>朱瑞林    天津市武清区王庆坨镇党委书记</w:t>
      </w:r>
    </w:p>
    <w:p>
      <w:r>
        <w:t xml:space="preserve">性别:  </w:t>
      </w:r>
    </w:p>
    <w:p>
      <w:r>
        <w:t xml:space="preserve">生年：  </w:t>
      </w:r>
    </w:p>
    <w:p>
      <w:r>
        <w:t xml:space="preserve">籍贯:  </w:t>
      </w:r>
    </w:p>
    <w:p>
      <w:r>
        <w:t xml:space="preserve">学历:  </w:t>
      </w:r>
    </w:p>
    <w:p>
      <w:r>
        <w:t xml:space="preserve">简历:  </w:t>
        <w:br/>
        <w:t>朱瑞林，现任王庆坨镇党委书记。</w:t>
        <w:br/>
      </w:r>
    </w:p>
    <w:p/>
    <w:p>
      <w:pPr>
        <w:pStyle w:val="Heading3"/>
      </w:pPr>
      <w:r>
        <w:t xml:space="preserve">天津市  武清区  汊沽港镇  </w:t>
      </w:r>
    </w:p>
    <w:p>
      <w:r>
        <w:rPr>
          <w:i/>
        </w:rPr>
        <w:t>张福刚    天津市武清区汊沽港镇镇长</w:t>
      </w:r>
    </w:p>
    <w:p>
      <w:r>
        <w:t xml:space="preserve">性别:  </w:t>
      </w:r>
    </w:p>
    <w:p>
      <w:r>
        <w:t xml:space="preserve">生年：  </w:t>
      </w:r>
    </w:p>
    <w:p>
      <w:r>
        <w:t xml:space="preserve">籍贯:  </w:t>
      </w:r>
    </w:p>
    <w:p>
      <w:r>
        <w:t xml:space="preserve">学历:  </w:t>
      </w:r>
    </w:p>
    <w:p>
      <w:r>
        <w:t xml:space="preserve">简历:  </w:t>
        <w:br/>
        <w:t>张福刚，现任汊沽港镇镇长。</w:t>
        <w:br/>
      </w:r>
    </w:p>
    <w:p/>
    <w:p>
      <w:pPr>
        <w:pStyle w:val="Heading3"/>
      </w:pPr>
      <w:r>
        <w:t xml:space="preserve">天津市  武清区  汊沽港镇  </w:t>
      </w:r>
    </w:p>
    <w:p>
      <w:r>
        <w:rPr>
          <w:i/>
        </w:rPr>
        <w:t>张大国    天津市武清区汊沽港镇党委书记</w:t>
      </w:r>
    </w:p>
    <w:p>
      <w:r>
        <w:t xml:space="preserve">性别:  </w:t>
      </w:r>
    </w:p>
    <w:p>
      <w:r>
        <w:t xml:space="preserve">生年：  </w:t>
      </w:r>
    </w:p>
    <w:p>
      <w:r>
        <w:t xml:space="preserve">籍贯:  </w:t>
      </w:r>
    </w:p>
    <w:p>
      <w:r>
        <w:t xml:space="preserve">学历:  </w:t>
      </w:r>
    </w:p>
    <w:p>
      <w:r>
        <w:t xml:space="preserve">简历:  </w:t>
        <w:br/>
        <w:t>张大国，现任汊沽港镇党委书记。</w:t>
        <w:br/>
      </w:r>
    </w:p>
    <w:p/>
    <w:p>
      <w:pPr>
        <w:pStyle w:val="Heading3"/>
      </w:pPr>
      <w:r>
        <w:t xml:space="preserve">天津市  武清区  河北屯镇  </w:t>
      </w:r>
    </w:p>
    <w:p>
      <w:r>
        <w:rPr>
          <w:i/>
        </w:rPr>
        <w:t>杜学民    天津市武清区河北屯镇镇长</w:t>
      </w:r>
    </w:p>
    <w:p>
      <w:r>
        <w:t xml:space="preserve">性别:  </w:t>
      </w:r>
    </w:p>
    <w:p>
      <w:r>
        <w:t xml:space="preserve">生年：  </w:t>
      </w:r>
    </w:p>
    <w:p>
      <w:r>
        <w:t xml:space="preserve">籍贯:  </w:t>
      </w:r>
    </w:p>
    <w:p>
      <w:r>
        <w:t xml:space="preserve">学历:  </w:t>
      </w:r>
    </w:p>
    <w:p>
      <w:r>
        <w:t xml:space="preserve">简历:  </w:t>
        <w:br/>
        <w:t>杜学民，现任河北屯镇镇长。</w:t>
        <w:br/>
      </w:r>
    </w:p>
    <w:p/>
    <w:p>
      <w:pPr>
        <w:pStyle w:val="Heading3"/>
      </w:pPr>
      <w:r>
        <w:t xml:space="preserve">天津市  武清区  河北屯镇  </w:t>
      </w:r>
    </w:p>
    <w:p>
      <w:r>
        <w:rPr>
          <w:i/>
        </w:rPr>
        <w:t>郑立平    天津市武清区河北屯镇党委书记</w:t>
      </w:r>
    </w:p>
    <w:p>
      <w:r>
        <w:t xml:space="preserve">性别:  </w:t>
      </w:r>
    </w:p>
    <w:p>
      <w:r>
        <w:t xml:space="preserve">生年：  </w:t>
      </w:r>
    </w:p>
    <w:p>
      <w:r>
        <w:t xml:space="preserve">籍贯:  </w:t>
      </w:r>
    </w:p>
    <w:p>
      <w:r>
        <w:t xml:space="preserve">学历:  </w:t>
      </w:r>
    </w:p>
    <w:p>
      <w:r>
        <w:t xml:space="preserve">简历:  </w:t>
        <w:br/>
        <w:t>郑立平，现任河北屯镇党委书记。</w:t>
        <w:br/>
      </w:r>
    </w:p>
    <w:p/>
    <w:p>
      <w:pPr>
        <w:pStyle w:val="Heading3"/>
      </w:pPr>
      <w:r>
        <w:t xml:space="preserve">天津市  武清区  上马台镇  </w:t>
      </w:r>
    </w:p>
    <w:p>
      <w:r>
        <w:rPr>
          <w:i/>
        </w:rPr>
        <w:t>张福旺    天津市武清区上马台镇镇长</w:t>
      </w:r>
    </w:p>
    <w:p>
      <w:r>
        <w:t xml:space="preserve">性别:  </w:t>
      </w:r>
    </w:p>
    <w:p>
      <w:r>
        <w:t xml:space="preserve">生年：  </w:t>
      </w:r>
    </w:p>
    <w:p>
      <w:r>
        <w:t xml:space="preserve">籍贯:  </w:t>
      </w:r>
    </w:p>
    <w:p>
      <w:r>
        <w:t xml:space="preserve">学历:  </w:t>
      </w:r>
    </w:p>
    <w:p>
      <w:r>
        <w:t xml:space="preserve">简历:  </w:t>
        <w:br/>
        <w:t>张福旺，现任上马台镇镇长。</w:t>
        <w:br/>
      </w:r>
    </w:p>
    <w:p/>
    <w:p>
      <w:pPr>
        <w:pStyle w:val="Heading3"/>
      </w:pPr>
      <w:r>
        <w:t xml:space="preserve">天津市  武清区  上马台镇  </w:t>
      </w:r>
    </w:p>
    <w:p>
      <w:r>
        <w:rPr>
          <w:i/>
        </w:rPr>
        <w:t>陈勇    天津市武清区上马台镇党委书记</w:t>
      </w:r>
    </w:p>
    <w:p>
      <w:r>
        <w:t>性别:  男</w:t>
      </w:r>
    </w:p>
    <w:p>
      <w:r>
        <w:t>生年：  1969年12月</w:t>
      </w:r>
    </w:p>
    <w:p>
      <w:r>
        <w:t>籍贯:  天津静海</w:t>
      </w:r>
    </w:p>
    <w:p>
      <w:r>
        <w:t xml:space="preserve">学历:  </w:t>
      </w:r>
    </w:p>
    <w:p>
      <w:r>
        <w:t xml:space="preserve">简历:  </w:t>
        <w:br/>
        <w:t>陈勇，男，1970年1月生，汉族，研究生。1988年8月参加工作，1992年7月入党，籍贯天津静海。</w:t>
        <w:br/>
        <w:br/>
        <w:t>现任上马台镇党委书记。</w:t>
        <w:br/>
      </w:r>
    </w:p>
    <w:p/>
    <w:p>
      <w:pPr>
        <w:pStyle w:val="Heading3"/>
      </w:pPr>
      <w:r>
        <w:t xml:space="preserve">天津市  武清区  大王古庄镇  </w:t>
      </w:r>
    </w:p>
    <w:p>
      <w:r>
        <w:rPr>
          <w:i/>
        </w:rPr>
        <w:t>郭金勇    天津市武清区大王古庄镇镇长</w:t>
      </w:r>
    </w:p>
    <w:p>
      <w:r>
        <w:t>性别:  男</w:t>
      </w:r>
    </w:p>
    <w:p>
      <w:r>
        <w:t>生年：  1969年12月</w:t>
      </w:r>
    </w:p>
    <w:p>
      <w:r>
        <w:t>籍贯:  天津武清</w:t>
      </w:r>
    </w:p>
    <w:p>
      <w:r>
        <w:t xml:space="preserve">学历:  </w:t>
      </w:r>
    </w:p>
    <w:p>
      <w:r>
        <w:t xml:space="preserve">简历:  </w:t>
        <w:br/>
        <w:t>郭金勇，男，1970年1月出生，汉族，天津市武清区城关镇东张营村人，2000年7月加入中国共产党，1993年7月参加工作。</w:t>
        <w:br/>
        <w:br/>
        <w:t>现任大王古庄镇镇长。</w:t>
        <w:br/>
      </w:r>
    </w:p>
    <w:p/>
    <w:p>
      <w:pPr>
        <w:pStyle w:val="Heading3"/>
      </w:pPr>
      <w:r>
        <w:t xml:space="preserve">天津市  武清区  大王古庄镇  </w:t>
      </w:r>
    </w:p>
    <w:p>
      <w:r>
        <w:rPr>
          <w:i/>
        </w:rPr>
        <w:t>郭新华    天津市武清区大王古庄镇党委书记</w:t>
      </w:r>
    </w:p>
    <w:p>
      <w:r>
        <w:t xml:space="preserve">性别:  </w:t>
      </w:r>
    </w:p>
    <w:p>
      <w:r>
        <w:t xml:space="preserve">生年：  </w:t>
      </w:r>
    </w:p>
    <w:p>
      <w:r>
        <w:t xml:space="preserve">籍贯:  </w:t>
      </w:r>
    </w:p>
    <w:p>
      <w:r>
        <w:t xml:space="preserve">学历:  </w:t>
      </w:r>
    </w:p>
    <w:p>
      <w:r>
        <w:t xml:space="preserve">简历:  </w:t>
        <w:br/>
        <w:t>郭新华，现任大王古庄镇党委书记。</w:t>
        <w:br/>
      </w:r>
    </w:p>
    <w:p/>
    <w:p>
      <w:pPr>
        <w:pStyle w:val="Heading3"/>
      </w:pPr>
      <w:r>
        <w:t xml:space="preserve">天津市  武清区  陈咀镇  </w:t>
      </w:r>
    </w:p>
    <w:p>
      <w:r>
        <w:rPr>
          <w:i/>
        </w:rPr>
        <w:t>齐鸣    天津市武清区陈咀镇镇长</w:t>
      </w:r>
    </w:p>
    <w:p>
      <w:r>
        <w:t xml:space="preserve">性别:  </w:t>
      </w:r>
    </w:p>
    <w:p>
      <w:r>
        <w:t xml:space="preserve">生年：  </w:t>
      </w:r>
    </w:p>
    <w:p>
      <w:r>
        <w:t xml:space="preserve">籍贯:  </w:t>
      </w:r>
    </w:p>
    <w:p>
      <w:r>
        <w:t xml:space="preserve">学历:  </w:t>
      </w:r>
    </w:p>
    <w:p>
      <w:r>
        <w:t xml:space="preserve">简历:  </w:t>
        <w:br/>
        <w:t>齐鸣，现任陈咀镇镇长。</w:t>
        <w:br/>
      </w:r>
    </w:p>
    <w:p/>
    <w:p>
      <w:pPr>
        <w:pStyle w:val="Heading3"/>
      </w:pPr>
      <w:r>
        <w:t xml:space="preserve">天津市  武清区  陈咀镇  </w:t>
      </w:r>
    </w:p>
    <w:p>
      <w:r>
        <w:rPr>
          <w:i/>
        </w:rPr>
        <w:t>张凤武    天津市武清区陈咀镇党委书记</w:t>
      </w:r>
    </w:p>
    <w:p>
      <w:r>
        <w:t>性别:  男</w:t>
      </w:r>
    </w:p>
    <w:p>
      <w:r>
        <w:t>生年：  1966年05月</w:t>
      </w:r>
    </w:p>
    <w:p>
      <w:r>
        <w:t>籍贯:  天津武清</w:t>
      </w:r>
    </w:p>
    <w:p>
      <w:r>
        <w:t xml:space="preserve">学历:  </w:t>
      </w:r>
    </w:p>
    <w:p>
      <w:r>
        <w:t xml:space="preserve">简历:  </w:t>
        <w:br/>
        <w:t>张凤武，男，汉族，1966年6月生，天津市武清区人，天津师范大学历史学专业毕业，大学学历，高级政工师，1995年9月加入中国共产党，1987年7月参加工作。</w:t>
        <w:br/>
        <w:br/>
        <w:t>现任陈咀镇党委书记。</w:t>
        <w:br/>
      </w:r>
    </w:p>
    <w:p/>
    <w:p>
      <w:pPr>
        <w:pStyle w:val="Heading3"/>
      </w:pPr>
      <w:r>
        <w:t xml:space="preserve">天津市  武清区  豆张庄镇  </w:t>
      </w:r>
    </w:p>
    <w:p>
      <w:r>
        <w:rPr>
          <w:i/>
        </w:rPr>
        <w:t>李虎    天津市武清区豆张庄镇镇长</w:t>
      </w:r>
    </w:p>
    <w:p>
      <w:r>
        <w:t xml:space="preserve">性别:  </w:t>
      </w:r>
    </w:p>
    <w:p>
      <w:r>
        <w:t xml:space="preserve">生年：  </w:t>
      </w:r>
    </w:p>
    <w:p>
      <w:r>
        <w:t xml:space="preserve">籍贯:  </w:t>
      </w:r>
    </w:p>
    <w:p>
      <w:r>
        <w:t xml:space="preserve">学历:  </w:t>
      </w:r>
    </w:p>
    <w:p>
      <w:r>
        <w:t xml:space="preserve">简历:  </w:t>
        <w:br/>
        <w:t>李虎，现任豆张庄镇镇长。</w:t>
        <w:br/>
      </w:r>
    </w:p>
    <w:p/>
    <w:p>
      <w:pPr>
        <w:pStyle w:val="Heading3"/>
      </w:pPr>
      <w:r>
        <w:t xml:space="preserve">天津市  武清区  豆张庄镇  </w:t>
      </w:r>
    </w:p>
    <w:p>
      <w:r>
        <w:rPr>
          <w:i/>
        </w:rPr>
        <w:t>董伟    天津市武清区豆张庄镇党委书记</w:t>
      </w:r>
    </w:p>
    <w:p>
      <w:r>
        <w:t xml:space="preserve">性别:  </w:t>
      </w:r>
    </w:p>
    <w:p>
      <w:r>
        <w:t xml:space="preserve">生年：  </w:t>
      </w:r>
    </w:p>
    <w:p>
      <w:r>
        <w:t xml:space="preserve">籍贯:  </w:t>
      </w:r>
    </w:p>
    <w:p>
      <w:r>
        <w:t xml:space="preserve">学历:  </w:t>
      </w:r>
    </w:p>
    <w:p>
      <w:r>
        <w:t xml:space="preserve">简历:  </w:t>
        <w:br/>
        <w:t>董伟，现任豆张庄镇党委书记。</w:t>
        <w:br/>
      </w:r>
    </w:p>
    <w:p/>
    <w:p>
      <w:pPr>
        <w:pStyle w:val="Heading3"/>
      </w:pPr>
      <w:r>
        <w:t xml:space="preserve">天津市  武清区  曹子里镇  </w:t>
      </w:r>
    </w:p>
    <w:p>
      <w:r>
        <w:rPr>
          <w:i/>
        </w:rPr>
        <w:t>郭凤敏    天津市武清区曹子里镇镇长</w:t>
      </w:r>
    </w:p>
    <w:p>
      <w:r>
        <w:t xml:space="preserve">性别:  </w:t>
      </w:r>
    </w:p>
    <w:p>
      <w:r>
        <w:t xml:space="preserve">生年：  </w:t>
      </w:r>
    </w:p>
    <w:p>
      <w:r>
        <w:t xml:space="preserve">籍贯:  </w:t>
      </w:r>
    </w:p>
    <w:p>
      <w:r>
        <w:t xml:space="preserve">学历:  </w:t>
      </w:r>
    </w:p>
    <w:p>
      <w:r>
        <w:t xml:space="preserve">简历:  </w:t>
        <w:br/>
        <w:t>郭凤敏，现任曹子里镇镇长。</w:t>
        <w:br/>
      </w:r>
    </w:p>
    <w:p/>
    <w:p>
      <w:pPr>
        <w:pStyle w:val="Heading3"/>
      </w:pPr>
      <w:r>
        <w:t xml:space="preserve">天津市  武清区  曹子里镇  </w:t>
      </w:r>
    </w:p>
    <w:p>
      <w:r>
        <w:rPr>
          <w:i/>
        </w:rPr>
        <w:t>宋宝刚    天津市武清区曹子里镇党委书记</w:t>
      </w:r>
    </w:p>
    <w:p>
      <w:r>
        <w:t xml:space="preserve">性别:  </w:t>
      </w:r>
    </w:p>
    <w:p>
      <w:r>
        <w:t xml:space="preserve">生年：  </w:t>
      </w:r>
    </w:p>
    <w:p>
      <w:r>
        <w:t xml:space="preserve">籍贯:  </w:t>
      </w:r>
    </w:p>
    <w:p>
      <w:r>
        <w:t xml:space="preserve">学历:  </w:t>
      </w:r>
    </w:p>
    <w:p>
      <w:r>
        <w:t xml:space="preserve">简历:  </w:t>
        <w:br/>
        <w:t>宋宝刚，现任曹子里镇党委书记。</w:t>
        <w:br/>
      </w:r>
    </w:p>
    <w:p/>
    <w:p>
      <w:pPr>
        <w:pStyle w:val="Heading3"/>
      </w:pPr>
      <w:r>
        <w:t xml:space="preserve">天津市  武清区  大黄堡镇  </w:t>
      </w:r>
    </w:p>
    <w:p>
      <w:r>
        <w:rPr>
          <w:i/>
        </w:rPr>
        <w:t>郭长江    天津市武清区大黄堡镇镇长</w:t>
      </w:r>
    </w:p>
    <w:p>
      <w:r>
        <w:t>性别:  男</w:t>
      </w:r>
    </w:p>
    <w:p>
      <w:r>
        <w:t>生年：  1973年03月</w:t>
      </w:r>
    </w:p>
    <w:p>
      <w:r>
        <w:t>籍贯:  天津武清</w:t>
      </w:r>
    </w:p>
    <w:p>
      <w:r>
        <w:t xml:space="preserve">学历:  </w:t>
      </w:r>
    </w:p>
    <w:p>
      <w:r>
        <w:t xml:space="preserve">简历:  </w:t>
        <w:br/>
        <w:t>郭长江，男， 1973年4月出生，武清区陈咀镇大旺村人，汉族，研究生学历，1996年7月参加工作，中共党员。</w:t>
        <w:br/>
        <w:br/>
        <w:t>1996.07 武清县东浦洼乡农办科员</w:t>
        <w:br/>
        <w:br/>
        <w:t>2001.12 武清区东浦洼街道计生办副主任</w:t>
        <w:br/>
        <w:br/>
        <w:t>2004.01 武清区委组织部副主任科员</w:t>
        <w:br/>
        <w:br/>
        <w:t>2004.08 武清区委组织部秘书科副科长、主任科员</w:t>
        <w:br/>
        <w:br/>
        <w:t>2007.01 武清区委组织部干部监督科科长</w:t>
        <w:br/>
        <w:br/>
        <w:t>2008.11 武清区委副处级组织员、区委组织部干部监督科科长</w:t>
        <w:br/>
        <w:br/>
        <w:t>2009.12 武清区委副处级组织员、区委组织部综合干部科科长</w:t>
        <w:br/>
        <w:br/>
        <w:t>2012.07 武清区大黄堡乡人民政府乡长</w:t>
        <w:br/>
        <w:br/>
        <w:t>2013.06 武清区大黄堡镇人民政府镇长</w:t>
        <w:br/>
      </w:r>
    </w:p>
    <w:p/>
    <w:p>
      <w:pPr>
        <w:pStyle w:val="Heading3"/>
      </w:pPr>
      <w:r>
        <w:t xml:space="preserve">天津市  武清区  大黄堡镇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武清区  高村镇  </w:t>
      </w:r>
    </w:p>
    <w:p>
      <w:r>
        <w:rPr>
          <w:i/>
        </w:rPr>
        <w:t>刘志杰    天津市武清区高村镇镇长</w:t>
      </w:r>
    </w:p>
    <w:p>
      <w:r>
        <w:t xml:space="preserve">性别:  </w:t>
      </w:r>
    </w:p>
    <w:p>
      <w:r>
        <w:t xml:space="preserve">生年：  </w:t>
      </w:r>
    </w:p>
    <w:p>
      <w:r>
        <w:t xml:space="preserve">籍贯:  </w:t>
      </w:r>
    </w:p>
    <w:p>
      <w:r>
        <w:t xml:space="preserve">学历:  </w:t>
      </w:r>
    </w:p>
    <w:p>
      <w:r>
        <w:t xml:space="preserve">简历:  </w:t>
        <w:br/>
        <w:t>刘志杰，现任高村镇镇长。</w:t>
        <w:br/>
      </w:r>
    </w:p>
    <w:p/>
    <w:p>
      <w:pPr>
        <w:pStyle w:val="Heading3"/>
      </w:pPr>
      <w:r>
        <w:t xml:space="preserve">天津市  武清区  高村镇  </w:t>
      </w:r>
    </w:p>
    <w:p>
      <w:r>
        <w:rPr>
          <w:i/>
        </w:rPr>
        <w:t>张俊宝    天津市武清区高村镇党委书记</w:t>
      </w:r>
    </w:p>
    <w:p>
      <w:r>
        <w:t xml:space="preserve">性别:  </w:t>
      </w:r>
    </w:p>
    <w:p>
      <w:r>
        <w:t xml:space="preserve">生年：  </w:t>
      </w:r>
    </w:p>
    <w:p>
      <w:r>
        <w:t xml:space="preserve">籍贯:  </w:t>
      </w:r>
    </w:p>
    <w:p>
      <w:r>
        <w:t xml:space="preserve">学历:  </w:t>
      </w:r>
    </w:p>
    <w:p>
      <w:r>
        <w:t xml:space="preserve">简历:  </w:t>
        <w:br/>
        <w:t>张俊宝，现任高村镇党委书记。</w:t>
        <w:br/>
      </w:r>
    </w:p>
    <w:p/>
    <w:p>
      <w:pPr>
        <w:pStyle w:val="Heading3"/>
      </w:pPr>
      <w:r>
        <w:t xml:space="preserve">天津市  武清区  白古屯镇  </w:t>
      </w:r>
    </w:p>
    <w:p>
      <w:r>
        <w:rPr>
          <w:i/>
        </w:rPr>
        <w:t>袁士强    天津市武清区白古屯镇镇长</w:t>
      </w:r>
    </w:p>
    <w:p>
      <w:r>
        <w:t xml:space="preserve">性别:  </w:t>
      </w:r>
    </w:p>
    <w:p>
      <w:r>
        <w:t xml:space="preserve">生年：  </w:t>
      </w:r>
    </w:p>
    <w:p>
      <w:r>
        <w:t xml:space="preserve">籍贯:  </w:t>
      </w:r>
    </w:p>
    <w:p>
      <w:r>
        <w:t xml:space="preserve">学历:  </w:t>
      </w:r>
    </w:p>
    <w:p>
      <w:r>
        <w:t xml:space="preserve">简历:  </w:t>
        <w:br/>
        <w:t>袁士强，现任白古屯镇镇长。</w:t>
        <w:br/>
      </w:r>
    </w:p>
    <w:p/>
    <w:p>
      <w:pPr>
        <w:pStyle w:val="Heading3"/>
      </w:pPr>
      <w:r>
        <w:t xml:space="preserve">天津市  武清区  白古屯镇  </w:t>
      </w:r>
    </w:p>
    <w:p>
      <w:r>
        <w:rPr>
          <w:i/>
        </w:rPr>
        <w:t>窦立新    天津市武清区白古屯镇党委书记</w:t>
      </w:r>
    </w:p>
    <w:p>
      <w:r>
        <w:t xml:space="preserve">性别:  </w:t>
      </w:r>
    </w:p>
    <w:p>
      <w:r>
        <w:t xml:space="preserve">生年：  </w:t>
      </w:r>
    </w:p>
    <w:p>
      <w:r>
        <w:t xml:space="preserve">籍贯:  </w:t>
      </w:r>
    </w:p>
    <w:p>
      <w:r>
        <w:t xml:space="preserve">学历:  </w:t>
      </w:r>
    </w:p>
    <w:p>
      <w:r>
        <w:t xml:space="preserve">简历:  </w:t>
        <w:br/>
        <w:t>窦立新，现任白古屯镇党委书记。</w:t>
        <w:br/>
      </w:r>
    </w:p>
    <w:p/>
    <w:p>
      <w:pPr>
        <w:pStyle w:val="Heading3"/>
      </w:pPr>
      <w:r>
        <w:t xml:space="preserve">天津市  宝坻区  海滨街道  </w:t>
      </w:r>
    </w:p>
    <w:p>
      <w:r>
        <w:rPr>
          <w:i/>
        </w:rPr>
        <w:t>刘志勇    天津市宝坻区海滨街道办事处主任</w:t>
      </w:r>
    </w:p>
    <w:p>
      <w:r>
        <w:t xml:space="preserve">性别:  </w:t>
      </w:r>
    </w:p>
    <w:p>
      <w:r>
        <w:t xml:space="preserve">生年：  </w:t>
      </w:r>
    </w:p>
    <w:p>
      <w:r>
        <w:t xml:space="preserve">籍贯:  </w:t>
      </w:r>
    </w:p>
    <w:p>
      <w:r>
        <w:t xml:space="preserve">学历:  </w:t>
      </w:r>
    </w:p>
    <w:p>
      <w:r>
        <w:t xml:space="preserve">简历:  </w:t>
        <w:br/>
        <w:t>刘志勇，现任海滨街道办事处主任。</w:t>
        <w:br/>
      </w:r>
    </w:p>
    <w:p/>
    <w:p>
      <w:pPr>
        <w:pStyle w:val="Heading3"/>
      </w:pPr>
      <w:r>
        <w:t xml:space="preserve">天津市  宝坻区  海滨街道  </w:t>
      </w:r>
    </w:p>
    <w:p>
      <w:r>
        <w:rPr>
          <w:i/>
        </w:rPr>
        <w:t>王凤东    天津市宝坻区海滨街道党工委书记</w:t>
      </w:r>
    </w:p>
    <w:p>
      <w:r>
        <w:t xml:space="preserve">性别:  </w:t>
      </w:r>
    </w:p>
    <w:p>
      <w:r>
        <w:t xml:space="preserve">生年：  </w:t>
      </w:r>
    </w:p>
    <w:p>
      <w:r>
        <w:t xml:space="preserve">籍贯:  </w:t>
      </w:r>
    </w:p>
    <w:p>
      <w:r>
        <w:t xml:space="preserve">学历:  </w:t>
      </w:r>
    </w:p>
    <w:p>
      <w:r>
        <w:t xml:space="preserve">简历:  </w:t>
        <w:br/>
        <w:t>王凤东，现任海滨街道党工委书记。</w:t>
        <w:br/>
      </w:r>
    </w:p>
    <w:p/>
    <w:p>
      <w:pPr>
        <w:pStyle w:val="Heading3"/>
      </w:pPr>
      <w:r>
        <w:t xml:space="preserve">天津市  宝坻区  宝平街道  </w:t>
      </w:r>
    </w:p>
    <w:p>
      <w:r>
        <w:rPr>
          <w:i/>
        </w:rPr>
        <w:t>任宏坤    天津市宝坻区宝平街道办事处主任</w:t>
      </w:r>
    </w:p>
    <w:p>
      <w:r>
        <w:t>性别:  女</w:t>
      </w:r>
    </w:p>
    <w:p>
      <w:r>
        <w:t xml:space="preserve">生年：  </w:t>
      </w:r>
    </w:p>
    <w:p>
      <w:r>
        <w:t xml:space="preserve">籍贯:  </w:t>
      </w:r>
    </w:p>
    <w:p>
      <w:r>
        <w:t xml:space="preserve">学历:  </w:t>
      </w:r>
    </w:p>
    <w:p>
      <w:r>
        <w:t xml:space="preserve">简历:  </w:t>
        <w:br/>
        <w:t>任宏坤，现任宝平街道办事处主任。</w:t>
        <w:br/>
      </w:r>
    </w:p>
    <w:p/>
    <w:p>
      <w:pPr>
        <w:pStyle w:val="Heading3"/>
      </w:pPr>
      <w:r>
        <w:t xml:space="preserve">天津市  宝坻区  宝平街道  </w:t>
      </w:r>
    </w:p>
    <w:p>
      <w:r>
        <w:rPr>
          <w:i/>
        </w:rPr>
        <w:t>杨文江    天津市宝坻区宝平街道党工委书记</w:t>
      </w:r>
    </w:p>
    <w:p>
      <w:r>
        <w:t xml:space="preserve">性别:  </w:t>
      </w:r>
    </w:p>
    <w:p>
      <w:r>
        <w:t xml:space="preserve">生年：  </w:t>
      </w:r>
    </w:p>
    <w:p>
      <w:r>
        <w:t xml:space="preserve">籍贯:  </w:t>
      </w:r>
    </w:p>
    <w:p>
      <w:r>
        <w:t xml:space="preserve">学历:  </w:t>
      </w:r>
    </w:p>
    <w:p>
      <w:r>
        <w:t xml:space="preserve">简历:  </w:t>
        <w:br/>
        <w:t>杨文江，现任宝平街道党工委书记。</w:t>
        <w:br/>
      </w:r>
    </w:p>
    <w:p/>
    <w:p>
      <w:pPr>
        <w:pStyle w:val="Heading3"/>
      </w:pPr>
      <w:r>
        <w:t xml:space="preserve">天津市  宝坻区  钰华街道  </w:t>
      </w:r>
    </w:p>
    <w:p>
      <w:r>
        <w:rPr>
          <w:i/>
        </w:rPr>
        <w:t>张华    天津市宝坻区钰华街道办事处主任</w:t>
      </w:r>
    </w:p>
    <w:p>
      <w:r>
        <w:t xml:space="preserve">性别:  </w:t>
      </w:r>
    </w:p>
    <w:p>
      <w:r>
        <w:t xml:space="preserve">生年：  </w:t>
      </w:r>
    </w:p>
    <w:p>
      <w:r>
        <w:t xml:space="preserve">籍贯:  </w:t>
      </w:r>
    </w:p>
    <w:p>
      <w:r>
        <w:t xml:space="preserve">学历:  </w:t>
      </w:r>
    </w:p>
    <w:p>
      <w:r>
        <w:t xml:space="preserve">简历:  </w:t>
        <w:br/>
        <w:t>张华，现任钰华街道办事处主任。</w:t>
        <w:br/>
      </w:r>
    </w:p>
    <w:p/>
    <w:p>
      <w:pPr>
        <w:pStyle w:val="Heading3"/>
      </w:pPr>
      <w:r>
        <w:t xml:space="preserve">天津市  宝坻区  钰华街道  </w:t>
      </w:r>
    </w:p>
    <w:p>
      <w:r>
        <w:rPr>
          <w:i/>
        </w:rPr>
        <w:t>张绍贤    天津市宝坻区钰华街道党工委书记</w:t>
      </w:r>
    </w:p>
    <w:p>
      <w:r>
        <w:t xml:space="preserve">性别:  </w:t>
      </w:r>
    </w:p>
    <w:p>
      <w:r>
        <w:t xml:space="preserve">生年：  </w:t>
      </w:r>
    </w:p>
    <w:p>
      <w:r>
        <w:t xml:space="preserve">籍贯:  </w:t>
      </w:r>
    </w:p>
    <w:p>
      <w:r>
        <w:t xml:space="preserve">学历:  </w:t>
      </w:r>
    </w:p>
    <w:p>
      <w:r>
        <w:t xml:space="preserve">简历:  </w:t>
        <w:br/>
        <w:t>张绍贤，现任钰华街道党工委书记。</w:t>
        <w:br/>
      </w:r>
    </w:p>
    <w:p/>
    <w:p>
      <w:pPr>
        <w:pStyle w:val="Heading3"/>
      </w:pPr>
      <w:r>
        <w:t xml:space="preserve">天津市  宝坻区  周良街道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宝坻区  周良街道  </w:t>
      </w:r>
    </w:p>
    <w:p>
      <w:r>
        <w:rPr>
          <w:i/>
        </w:rPr>
        <w:t>王志林    天津市宝坻区周良街道党工委书记</w:t>
      </w:r>
    </w:p>
    <w:p>
      <w:r>
        <w:t xml:space="preserve">性别:  </w:t>
      </w:r>
    </w:p>
    <w:p>
      <w:r>
        <w:t xml:space="preserve">生年：  </w:t>
      </w:r>
    </w:p>
    <w:p>
      <w:r>
        <w:t xml:space="preserve">籍贯:  </w:t>
      </w:r>
    </w:p>
    <w:p>
      <w:r>
        <w:t xml:space="preserve">学历:  </w:t>
      </w:r>
    </w:p>
    <w:p>
      <w:r>
        <w:t xml:space="preserve">简历:  </w:t>
        <w:br/>
        <w:t>王志林，现任周良街道党工委书记。</w:t>
        <w:br/>
      </w:r>
    </w:p>
    <w:p/>
    <w:p>
      <w:pPr>
        <w:pStyle w:val="Heading3"/>
      </w:pPr>
      <w:r>
        <w:t xml:space="preserve">天津市  宝坻区  大白街道  </w:t>
      </w:r>
    </w:p>
    <w:p>
      <w:r>
        <w:rPr>
          <w:i/>
        </w:rPr>
        <w:t>周海秋    天津市宝坻区大白街道办事处主任</w:t>
      </w:r>
    </w:p>
    <w:p>
      <w:r>
        <w:t xml:space="preserve">性别:  </w:t>
      </w:r>
    </w:p>
    <w:p>
      <w:r>
        <w:t xml:space="preserve">生年：  </w:t>
      </w:r>
    </w:p>
    <w:p>
      <w:r>
        <w:t xml:space="preserve">籍贯:  </w:t>
      </w:r>
    </w:p>
    <w:p>
      <w:r>
        <w:t xml:space="preserve">学历:  </w:t>
      </w:r>
    </w:p>
    <w:p>
      <w:r>
        <w:t xml:space="preserve">简历:  </w:t>
        <w:br/>
        <w:t>周海秋，现任大白街道办事处主任。</w:t>
        <w:br/>
      </w:r>
    </w:p>
    <w:p/>
    <w:p>
      <w:pPr>
        <w:pStyle w:val="Heading3"/>
      </w:pPr>
      <w:r>
        <w:t xml:space="preserve">天津市  宝坻区  大白街道  </w:t>
      </w:r>
    </w:p>
    <w:p>
      <w:r>
        <w:rPr>
          <w:i/>
        </w:rPr>
        <w:t>李连军    天津市宝坻区大白街道党工委书记</w:t>
      </w:r>
    </w:p>
    <w:p>
      <w:r>
        <w:t xml:space="preserve">性别:  </w:t>
      </w:r>
    </w:p>
    <w:p>
      <w:r>
        <w:t xml:space="preserve">生年：  </w:t>
      </w:r>
    </w:p>
    <w:p>
      <w:r>
        <w:t xml:space="preserve">籍贯:  </w:t>
      </w:r>
    </w:p>
    <w:p>
      <w:r>
        <w:t xml:space="preserve">学历:  </w:t>
      </w:r>
    </w:p>
    <w:p>
      <w:r>
        <w:t xml:space="preserve">简历:  </w:t>
        <w:br/>
        <w:t>李连军，现任大白街道党工委书记。</w:t>
        <w:br/>
      </w:r>
    </w:p>
    <w:p/>
    <w:p>
      <w:pPr>
        <w:pStyle w:val="Heading3"/>
      </w:pPr>
      <w:r>
        <w:t xml:space="preserve">天津市  宝坻区  口东街道  </w:t>
      </w:r>
    </w:p>
    <w:p>
      <w:r>
        <w:rPr>
          <w:i/>
        </w:rPr>
        <w:t>吴凤双    天津市宝坻区口东街道办事处主任</w:t>
      </w:r>
    </w:p>
    <w:p>
      <w:r>
        <w:t xml:space="preserve">性别:  </w:t>
      </w:r>
    </w:p>
    <w:p>
      <w:r>
        <w:t xml:space="preserve">生年：  </w:t>
      </w:r>
    </w:p>
    <w:p>
      <w:r>
        <w:t xml:space="preserve">籍贯:  </w:t>
      </w:r>
    </w:p>
    <w:p>
      <w:r>
        <w:t xml:space="preserve">学历:  </w:t>
      </w:r>
    </w:p>
    <w:p>
      <w:r>
        <w:t xml:space="preserve">简历:  </w:t>
        <w:br/>
        <w:t>吴凤双，现任口东街道办事处主任。</w:t>
        <w:br/>
      </w:r>
    </w:p>
    <w:p/>
    <w:p>
      <w:pPr>
        <w:pStyle w:val="Heading3"/>
      </w:pPr>
      <w:r>
        <w:t xml:space="preserve">天津市  宝坻区  口东街道  </w:t>
      </w:r>
    </w:p>
    <w:p>
      <w:r>
        <w:rPr>
          <w:i/>
        </w:rPr>
        <w:t>陈百永    天津市宝坻区口东街道党工委书记</w:t>
      </w:r>
    </w:p>
    <w:p>
      <w:r>
        <w:t xml:space="preserve">性别:  </w:t>
      </w:r>
    </w:p>
    <w:p>
      <w:r>
        <w:t xml:space="preserve">生年：  </w:t>
      </w:r>
    </w:p>
    <w:p>
      <w:r>
        <w:t xml:space="preserve">籍贯:  </w:t>
      </w:r>
    </w:p>
    <w:p>
      <w:r>
        <w:t xml:space="preserve">学历:  </w:t>
      </w:r>
    </w:p>
    <w:p>
      <w:r>
        <w:t xml:space="preserve">简历:  </w:t>
        <w:br/>
        <w:t>陈百永，现任口东街道党工委书记。</w:t>
        <w:br/>
      </w:r>
    </w:p>
    <w:p/>
    <w:p>
      <w:pPr>
        <w:pStyle w:val="Heading3"/>
      </w:pPr>
      <w:r>
        <w:t xml:space="preserve">天津市  宝坻区  朝霞街道  </w:t>
      </w:r>
    </w:p>
    <w:p>
      <w:r>
        <w:rPr>
          <w:i/>
        </w:rPr>
        <w:t>李培森    天津市宝坻区朝霞街道办事处主任</w:t>
      </w:r>
    </w:p>
    <w:p>
      <w:r>
        <w:t xml:space="preserve">性别:  </w:t>
      </w:r>
    </w:p>
    <w:p>
      <w:r>
        <w:t xml:space="preserve">生年：  </w:t>
      </w:r>
    </w:p>
    <w:p>
      <w:r>
        <w:t xml:space="preserve">籍贯:  </w:t>
      </w:r>
    </w:p>
    <w:p>
      <w:r>
        <w:t xml:space="preserve">学历:  </w:t>
      </w:r>
    </w:p>
    <w:p>
      <w:r>
        <w:t xml:space="preserve">简历:  </w:t>
        <w:br/>
        <w:t>李培森，现任朝霞街道办事处主任。</w:t>
        <w:br/>
      </w:r>
    </w:p>
    <w:p/>
    <w:p>
      <w:pPr>
        <w:pStyle w:val="Heading3"/>
      </w:pPr>
      <w:r>
        <w:t xml:space="preserve">天津市  宝坻区  朝霞街道  </w:t>
      </w:r>
    </w:p>
    <w:p>
      <w:r>
        <w:rPr>
          <w:i/>
        </w:rPr>
        <w:t>吕永栋    天津市宝坻区朝霞街道党工委书记</w:t>
      </w:r>
    </w:p>
    <w:p>
      <w:r>
        <w:t xml:space="preserve">性别:  </w:t>
      </w:r>
    </w:p>
    <w:p>
      <w:r>
        <w:t xml:space="preserve">生年：  </w:t>
      </w:r>
    </w:p>
    <w:p>
      <w:r>
        <w:t xml:space="preserve">籍贯:  </w:t>
      </w:r>
    </w:p>
    <w:p>
      <w:r>
        <w:t xml:space="preserve">学历:  </w:t>
      </w:r>
    </w:p>
    <w:p>
      <w:r>
        <w:t xml:space="preserve">简历:  </w:t>
        <w:br/>
        <w:t>吕永栋，现任朝霞街道党工委书记。</w:t>
        <w:br/>
      </w:r>
    </w:p>
    <w:p/>
    <w:p>
      <w:pPr>
        <w:pStyle w:val="Heading3"/>
      </w:pPr>
      <w:r>
        <w:t xml:space="preserve">天津市  宝坻区  潮阳街道  </w:t>
      </w:r>
    </w:p>
    <w:p>
      <w:r>
        <w:rPr>
          <w:i/>
        </w:rPr>
        <w:t>陈贵宏    天津市宝坻区潮阳街道办事处主任</w:t>
      </w:r>
    </w:p>
    <w:p>
      <w:r>
        <w:t xml:space="preserve">性别:  </w:t>
      </w:r>
    </w:p>
    <w:p>
      <w:r>
        <w:t xml:space="preserve">生年：  </w:t>
      </w:r>
    </w:p>
    <w:p>
      <w:r>
        <w:t xml:space="preserve">籍贯:  </w:t>
      </w:r>
    </w:p>
    <w:p>
      <w:r>
        <w:t xml:space="preserve">学历:  </w:t>
      </w:r>
    </w:p>
    <w:p>
      <w:r>
        <w:t xml:space="preserve">简历:  </w:t>
        <w:br/>
        <w:t>陈贵宏，现任潮阳街道办事处主任。</w:t>
        <w:br/>
      </w:r>
    </w:p>
    <w:p/>
    <w:p>
      <w:pPr>
        <w:pStyle w:val="Heading3"/>
      </w:pPr>
      <w:r>
        <w:t xml:space="preserve">天津市  宝坻区  潮阳街道  </w:t>
      </w:r>
    </w:p>
    <w:p>
      <w:r>
        <w:rPr>
          <w:i/>
        </w:rPr>
        <w:t>王金华    天津市宝坻区潮阳街道党工委书记</w:t>
      </w:r>
    </w:p>
    <w:p>
      <w:r>
        <w:t xml:space="preserve">性别:  </w:t>
      </w:r>
    </w:p>
    <w:p>
      <w:r>
        <w:t xml:space="preserve">生年：  </w:t>
      </w:r>
    </w:p>
    <w:p>
      <w:r>
        <w:t xml:space="preserve">籍贯:  </w:t>
      </w:r>
    </w:p>
    <w:p>
      <w:r>
        <w:t xml:space="preserve">学历:  </w:t>
      </w:r>
    </w:p>
    <w:p>
      <w:r>
        <w:t xml:space="preserve">简历:  </w:t>
        <w:br/>
        <w:t>王金华，现任潮阳街道党工委书记。</w:t>
        <w:br/>
      </w:r>
    </w:p>
    <w:p/>
    <w:p>
      <w:pPr>
        <w:pStyle w:val="Heading3"/>
      </w:pPr>
      <w:r>
        <w:t xml:space="preserve">天津市  宝坻区  大口屯镇  </w:t>
      </w:r>
    </w:p>
    <w:p>
      <w:r>
        <w:rPr>
          <w:i/>
        </w:rPr>
        <w:t>薛广继    天津市宝坻区大口屯镇镇长</w:t>
      </w:r>
    </w:p>
    <w:p>
      <w:r>
        <w:t xml:space="preserve">性别:  </w:t>
      </w:r>
    </w:p>
    <w:p>
      <w:r>
        <w:t xml:space="preserve">生年：  </w:t>
      </w:r>
    </w:p>
    <w:p>
      <w:r>
        <w:t xml:space="preserve">籍贯:  </w:t>
      </w:r>
    </w:p>
    <w:p>
      <w:r>
        <w:t xml:space="preserve">学历:  </w:t>
      </w:r>
    </w:p>
    <w:p>
      <w:r>
        <w:t xml:space="preserve">简历:  </w:t>
        <w:br/>
        <w:t>薛广继，现任大口屯镇镇长。</w:t>
        <w:br/>
      </w:r>
    </w:p>
    <w:p/>
    <w:p>
      <w:pPr>
        <w:pStyle w:val="Heading3"/>
      </w:pPr>
      <w:r>
        <w:t xml:space="preserve">天津市  宝坻区  大口屯镇  </w:t>
      </w:r>
    </w:p>
    <w:p>
      <w:r>
        <w:rPr>
          <w:i/>
        </w:rPr>
        <w:t>郑向宏    天津市宝坻区大口屯镇党委书记</w:t>
      </w:r>
    </w:p>
    <w:p>
      <w:r>
        <w:t xml:space="preserve">性别:  </w:t>
      </w:r>
    </w:p>
    <w:p>
      <w:r>
        <w:t xml:space="preserve">生年：  </w:t>
      </w:r>
    </w:p>
    <w:p>
      <w:r>
        <w:t xml:space="preserve">籍贯:  </w:t>
      </w:r>
    </w:p>
    <w:p>
      <w:r>
        <w:t xml:space="preserve">学历:  </w:t>
      </w:r>
    </w:p>
    <w:p>
      <w:r>
        <w:t xml:space="preserve">简历:  </w:t>
        <w:br/>
        <w:t>郑向宏，现任大口屯镇党委书记。</w:t>
        <w:br/>
      </w:r>
    </w:p>
    <w:p/>
    <w:p>
      <w:pPr>
        <w:pStyle w:val="Heading3"/>
      </w:pPr>
      <w:r>
        <w:t xml:space="preserve">天津市  宝坻区  王卜庄镇  </w:t>
      </w:r>
    </w:p>
    <w:p>
      <w:r>
        <w:rPr>
          <w:i/>
        </w:rPr>
        <w:t>杨百山    天津市宝坻区王卜庄镇镇长</w:t>
      </w:r>
    </w:p>
    <w:p>
      <w:r>
        <w:t xml:space="preserve">性别:  </w:t>
      </w:r>
    </w:p>
    <w:p>
      <w:r>
        <w:t xml:space="preserve">生年：  </w:t>
      </w:r>
    </w:p>
    <w:p>
      <w:r>
        <w:t xml:space="preserve">籍贯:  </w:t>
      </w:r>
    </w:p>
    <w:p>
      <w:r>
        <w:t xml:space="preserve">学历:  </w:t>
      </w:r>
    </w:p>
    <w:p>
      <w:r>
        <w:t xml:space="preserve">简历:  </w:t>
        <w:br/>
        <w:t>杨百山，现任王卜庄镇镇长。</w:t>
        <w:br/>
      </w:r>
    </w:p>
    <w:p/>
    <w:p>
      <w:pPr>
        <w:pStyle w:val="Heading3"/>
      </w:pPr>
      <w:r>
        <w:t xml:space="preserve">天津市  宝坻区  王卜庄镇  </w:t>
      </w:r>
    </w:p>
    <w:p>
      <w:r>
        <w:rPr>
          <w:i/>
        </w:rPr>
        <w:t>汪波    天津市宝坻区王卜庄镇党委书记</w:t>
      </w:r>
    </w:p>
    <w:p>
      <w:r>
        <w:t xml:space="preserve">性别:  </w:t>
      </w:r>
    </w:p>
    <w:p>
      <w:r>
        <w:t xml:space="preserve">生年：  </w:t>
      </w:r>
    </w:p>
    <w:p>
      <w:r>
        <w:t xml:space="preserve">籍贯:  </w:t>
      </w:r>
    </w:p>
    <w:p>
      <w:r>
        <w:t xml:space="preserve">学历:  </w:t>
      </w:r>
    </w:p>
    <w:p>
      <w:r>
        <w:t xml:space="preserve">简历:  </w:t>
        <w:br/>
        <w:t>汪波，现任王卜庄镇党委书记。</w:t>
        <w:br/>
      </w:r>
    </w:p>
    <w:p/>
    <w:p>
      <w:pPr>
        <w:pStyle w:val="Heading3"/>
      </w:pPr>
      <w:r>
        <w:t xml:space="preserve">天津市  宝坻区  方家庄镇  </w:t>
      </w:r>
    </w:p>
    <w:p>
      <w:r>
        <w:rPr>
          <w:i/>
        </w:rPr>
        <w:t>付英    天津市宝坻区方家庄镇镇长</w:t>
      </w:r>
    </w:p>
    <w:p>
      <w:r>
        <w:t xml:space="preserve">性别:  </w:t>
      </w:r>
    </w:p>
    <w:p>
      <w:r>
        <w:t xml:space="preserve">生年：  </w:t>
      </w:r>
    </w:p>
    <w:p>
      <w:r>
        <w:t xml:space="preserve">籍贯:  </w:t>
      </w:r>
    </w:p>
    <w:p>
      <w:r>
        <w:t xml:space="preserve">学历:  </w:t>
      </w:r>
    </w:p>
    <w:p>
      <w:r>
        <w:t xml:space="preserve">简历:  </w:t>
        <w:br/>
        <w:t>付英，现任方家庄镇镇长。</w:t>
        <w:br/>
      </w:r>
    </w:p>
    <w:p/>
    <w:p>
      <w:pPr>
        <w:pStyle w:val="Heading3"/>
      </w:pPr>
      <w:r>
        <w:t xml:space="preserve">天津市  宝坻区  方家庄镇  </w:t>
      </w:r>
    </w:p>
    <w:p>
      <w:r>
        <w:rPr>
          <w:i/>
        </w:rPr>
        <w:t>刘玉玲    天津市宝坻区方家庄镇党委书记</w:t>
      </w:r>
    </w:p>
    <w:p>
      <w:r>
        <w:t>性别:  女</w:t>
      </w:r>
    </w:p>
    <w:p>
      <w:r>
        <w:t xml:space="preserve">生年：  </w:t>
      </w:r>
    </w:p>
    <w:p>
      <w:r>
        <w:t xml:space="preserve">籍贯:  </w:t>
      </w:r>
    </w:p>
    <w:p>
      <w:r>
        <w:t xml:space="preserve">学历:  </w:t>
      </w:r>
    </w:p>
    <w:p>
      <w:r>
        <w:t xml:space="preserve">简历:  </w:t>
        <w:br/>
        <w:t>刘玉玲，现任方家庄镇党委书记。</w:t>
        <w:br/>
      </w:r>
    </w:p>
    <w:p/>
    <w:p>
      <w:pPr>
        <w:pStyle w:val="Heading3"/>
      </w:pPr>
      <w:r>
        <w:t xml:space="preserve">天津市  宝坻区  林亭口镇  </w:t>
      </w:r>
    </w:p>
    <w:p>
      <w:r>
        <w:rPr>
          <w:i/>
        </w:rPr>
        <w:t>李长松    天津市宝坻区林亭口镇镇长</w:t>
      </w:r>
    </w:p>
    <w:p>
      <w:r>
        <w:t xml:space="preserve">性别:  </w:t>
      </w:r>
    </w:p>
    <w:p>
      <w:r>
        <w:t xml:space="preserve">生年：  </w:t>
      </w:r>
    </w:p>
    <w:p>
      <w:r>
        <w:t xml:space="preserve">籍贯:  </w:t>
      </w:r>
    </w:p>
    <w:p>
      <w:r>
        <w:t xml:space="preserve">学历:  </w:t>
      </w:r>
    </w:p>
    <w:p>
      <w:r>
        <w:t xml:space="preserve">简历:  </w:t>
        <w:br/>
        <w:t>李长松，现任林亭口镇镇长。</w:t>
        <w:br/>
      </w:r>
    </w:p>
    <w:p/>
    <w:p>
      <w:pPr>
        <w:pStyle w:val="Heading3"/>
      </w:pPr>
      <w:r>
        <w:t xml:space="preserve">天津市  宝坻区  林亭口镇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宝坻区  八门城镇  </w:t>
      </w:r>
    </w:p>
    <w:p>
      <w:r>
        <w:rPr>
          <w:i/>
        </w:rPr>
        <w:t>刘广安    天津市宝坻区八门城镇镇长</w:t>
      </w:r>
    </w:p>
    <w:p>
      <w:r>
        <w:t xml:space="preserve">性别:  </w:t>
      </w:r>
    </w:p>
    <w:p>
      <w:r>
        <w:t xml:space="preserve">生年：  </w:t>
      </w:r>
    </w:p>
    <w:p>
      <w:r>
        <w:t xml:space="preserve">籍贯:  </w:t>
      </w:r>
    </w:p>
    <w:p>
      <w:r>
        <w:t xml:space="preserve">学历:  </w:t>
      </w:r>
    </w:p>
    <w:p>
      <w:r>
        <w:t xml:space="preserve">简历:  </w:t>
        <w:br/>
        <w:t>刘广安，现任八门城镇镇长。</w:t>
        <w:br/>
      </w:r>
    </w:p>
    <w:p/>
    <w:p>
      <w:pPr>
        <w:pStyle w:val="Heading3"/>
      </w:pPr>
      <w:r>
        <w:t xml:space="preserve">天津市  宝坻区  八门城镇  </w:t>
      </w:r>
    </w:p>
    <w:p>
      <w:r>
        <w:rPr>
          <w:i/>
        </w:rPr>
        <w:t>齐宇    天津市宝坻区八门城镇党委书记</w:t>
      </w:r>
    </w:p>
    <w:p>
      <w:r>
        <w:t xml:space="preserve">性别:  </w:t>
      </w:r>
    </w:p>
    <w:p>
      <w:r>
        <w:t xml:space="preserve">生年：  </w:t>
      </w:r>
    </w:p>
    <w:p>
      <w:r>
        <w:t xml:space="preserve">籍贯:  </w:t>
      </w:r>
    </w:p>
    <w:p>
      <w:r>
        <w:t xml:space="preserve">学历:  </w:t>
      </w:r>
    </w:p>
    <w:p>
      <w:r>
        <w:t xml:space="preserve">简历:  </w:t>
        <w:br/>
        <w:t>齐宇，现任八门城镇党委书记。</w:t>
        <w:br/>
      </w:r>
    </w:p>
    <w:p/>
    <w:p>
      <w:pPr>
        <w:pStyle w:val="Heading3"/>
      </w:pPr>
      <w:r>
        <w:t xml:space="preserve">天津市  宝坻区  大钟庄镇  </w:t>
      </w:r>
    </w:p>
    <w:p>
      <w:r>
        <w:rPr>
          <w:i/>
        </w:rPr>
        <w:t>刘会学    天津市宝坻区大钟庄镇镇长</w:t>
      </w:r>
    </w:p>
    <w:p>
      <w:r>
        <w:t xml:space="preserve">性别:  </w:t>
      </w:r>
    </w:p>
    <w:p>
      <w:r>
        <w:t xml:space="preserve">生年：  </w:t>
      </w:r>
    </w:p>
    <w:p>
      <w:r>
        <w:t xml:space="preserve">籍贯:  </w:t>
      </w:r>
    </w:p>
    <w:p>
      <w:r>
        <w:t xml:space="preserve">学历:  </w:t>
      </w:r>
    </w:p>
    <w:p>
      <w:r>
        <w:t xml:space="preserve">简历:  </w:t>
        <w:br/>
        <w:t>刘会学，现任大钟庄镇镇长。</w:t>
        <w:br/>
      </w:r>
    </w:p>
    <w:p/>
    <w:p>
      <w:pPr>
        <w:pStyle w:val="Heading3"/>
      </w:pPr>
      <w:r>
        <w:t xml:space="preserve">天津市  宝坻区  大钟庄镇  </w:t>
      </w:r>
    </w:p>
    <w:p>
      <w:r>
        <w:rPr>
          <w:i/>
        </w:rPr>
        <w:t>王洪海    天津市宝坻区大钟庄镇党委书记</w:t>
      </w:r>
    </w:p>
    <w:p>
      <w:r>
        <w:t xml:space="preserve">性别:  </w:t>
      </w:r>
    </w:p>
    <w:p>
      <w:r>
        <w:t xml:space="preserve">生年：  </w:t>
      </w:r>
    </w:p>
    <w:p>
      <w:r>
        <w:t xml:space="preserve">籍贯:  </w:t>
      </w:r>
    </w:p>
    <w:p>
      <w:r>
        <w:t xml:space="preserve">学历:  </w:t>
      </w:r>
    </w:p>
    <w:p>
      <w:r>
        <w:t xml:space="preserve">简历:  </w:t>
        <w:br/>
        <w:t>王洪海，现任大钟庄镇党委书记。</w:t>
        <w:br/>
      </w:r>
    </w:p>
    <w:p/>
    <w:p>
      <w:pPr>
        <w:pStyle w:val="Heading3"/>
      </w:pPr>
      <w:r>
        <w:t xml:space="preserve">天津市  宝坻区  新安镇  </w:t>
      </w:r>
    </w:p>
    <w:p>
      <w:r>
        <w:rPr>
          <w:i/>
        </w:rPr>
        <w:t>刘守仲    天津市宝坻区新安镇镇长</w:t>
      </w:r>
    </w:p>
    <w:p>
      <w:r>
        <w:t xml:space="preserve">性别:  </w:t>
      </w:r>
    </w:p>
    <w:p>
      <w:r>
        <w:t xml:space="preserve">生年：  </w:t>
      </w:r>
    </w:p>
    <w:p>
      <w:r>
        <w:t xml:space="preserve">籍贯:  </w:t>
      </w:r>
    </w:p>
    <w:p>
      <w:r>
        <w:t xml:space="preserve">学历:  </w:t>
      </w:r>
    </w:p>
    <w:p>
      <w:r>
        <w:t xml:space="preserve">简历:  </w:t>
        <w:br/>
        <w:t>刘守仲，现任新安镇镇长。</w:t>
        <w:br/>
      </w:r>
    </w:p>
    <w:p/>
    <w:p>
      <w:pPr>
        <w:pStyle w:val="Heading3"/>
      </w:pPr>
      <w:r>
        <w:t xml:space="preserve">天津市  宝坻区  新安镇  </w:t>
      </w:r>
    </w:p>
    <w:p>
      <w:r>
        <w:rPr>
          <w:i/>
        </w:rPr>
        <w:t>牛志轩    天津市宝坻区新安镇党委书记</w:t>
      </w:r>
    </w:p>
    <w:p>
      <w:r>
        <w:t xml:space="preserve">性别:  </w:t>
      </w:r>
    </w:p>
    <w:p>
      <w:r>
        <w:t xml:space="preserve">生年：  </w:t>
      </w:r>
    </w:p>
    <w:p>
      <w:r>
        <w:t xml:space="preserve">籍贯:  </w:t>
      </w:r>
    </w:p>
    <w:p>
      <w:r>
        <w:t xml:space="preserve">学历:  </w:t>
      </w:r>
    </w:p>
    <w:p>
      <w:r>
        <w:t xml:space="preserve">简历:  </w:t>
        <w:br/>
        <w:t>牛志轩，现任新安镇党委书记。</w:t>
        <w:br/>
      </w:r>
    </w:p>
    <w:p/>
    <w:p>
      <w:pPr>
        <w:pStyle w:val="Heading3"/>
      </w:pPr>
      <w:r>
        <w:t xml:space="preserve">天津市  宝坻区  霍各庄镇  </w:t>
      </w:r>
    </w:p>
    <w:p>
      <w:r>
        <w:rPr>
          <w:i/>
        </w:rPr>
        <w:t>冯永新    天津市宝坻区霍各庄镇镇长</w:t>
      </w:r>
    </w:p>
    <w:p>
      <w:r>
        <w:t xml:space="preserve">性别:  </w:t>
      </w:r>
    </w:p>
    <w:p>
      <w:r>
        <w:t xml:space="preserve">生年：  </w:t>
      </w:r>
    </w:p>
    <w:p>
      <w:r>
        <w:t xml:space="preserve">籍贯:  </w:t>
      </w:r>
    </w:p>
    <w:p>
      <w:r>
        <w:t xml:space="preserve">学历:  </w:t>
      </w:r>
    </w:p>
    <w:p>
      <w:r>
        <w:t xml:space="preserve">简历:  </w:t>
        <w:br/>
        <w:t>冯永新，现任霍各庄镇镇长。</w:t>
        <w:br/>
      </w:r>
    </w:p>
    <w:p/>
    <w:p>
      <w:pPr>
        <w:pStyle w:val="Heading3"/>
      </w:pPr>
      <w:r>
        <w:t xml:space="preserve">天津市  宝坻区  霍各庄镇  </w:t>
      </w:r>
    </w:p>
    <w:p>
      <w:r>
        <w:rPr>
          <w:i/>
        </w:rPr>
        <w:t>许厚望    天津市宝坻区霍各庄镇党委书记</w:t>
      </w:r>
    </w:p>
    <w:p>
      <w:r>
        <w:t xml:space="preserve">性别:  </w:t>
      </w:r>
    </w:p>
    <w:p>
      <w:r>
        <w:t xml:space="preserve">生年：  </w:t>
      </w:r>
    </w:p>
    <w:p>
      <w:r>
        <w:t xml:space="preserve">籍贯:  </w:t>
      </w:r>
    </w:p>
    <w:p>
      <w:r>
        <w:t xml:space="preserve">学历:  </w:t>
      </w:r>
    </w:p>
    <w:p>
      <w:r>
        <w:t xml:space="preserve">简历:  </w:t>
        <w:br/>
        <w:t>许厚望，现任霍各庄镇党委书记。</w:t>
        <w:br/>
      </w:r>
    </w:p>
    <w:p/>
    <w:p>
      <w:pPr>
        <w:pStyle w:val="Heading3"/>
      </w:pPr>
      <w:r>
        <w:t xml:space="preserve">天津市  宝坻区  新开口镇  </w:t>
      </w:r>
    </w:p>
    <w:p>
      <w:r>
        <w:rPr>
          <w:i/>
        </w:rPr>
        <w:t>郑平    天津市宝坻区新开口镇镇长</w:t>
      </w:r>
    </w:p>
    <w:p>
      <w:r>
        <w:t xml:space="preserve">性别:  </w:t>
      </w:r>
    </w:p>
    <w:p>
      <w:r>
        <w:t xml:space="preserve">生年：  </w:t>
      </w:r>
    </w:p>
    <w:p>
      <w:r>
        <w:t xml:space="preserve">籍贯:  </w:t>
      </w:r>
    </w:p>
    <w:p>
      <w:r>
        <w:t xml:space="preserve">学历:  </w:t>
      </w:r>
    </w:p>
    <w:p>
      <w:r>
        <w:t xml:space="preserve">简历:  </w:t>
        <w:br/>
        <w:t>郑平，现任新开口镇镇长。</w:t>
        <w:br/>
      </w:r>
    </w:p>
    <w:p/>
    <w:p>
      <w:pPr>
        <w:pStyle w:val="Heading3"/>
      </w:pPr>
      <w:r>
        <w:t xml:space="preserve">天津市  宝坻区  新开口镇  </w:t>
      </w:r>
    </w:p>
    <w:p>
      <w:r>
        <w:rPr>
          <w:i/>
        </w:rPr>
        <w:t>张文春    天津市宝坻区新开口镇党委书记</w:t>
      </w:r>
    </w:p>
    <w:p>
      <w:r>
        <w:t xml:space="preserve">性别:  </w:t>
      </w:r>
    </w:p>
    <w:p>
      <w:r>
        <w:t xml:space="preserve">生年：  </w:t>
      </w:r>
    </w:p>
    <w:p>
      <w:r>
        <w:t xml:space="preserve">籍贯:  </w:t>
      </w:r>
    </w:p>
    <w:p>
      <w:r>
        <w:t xml:space="preserve">学历:  </w:t>
      </w:r>
    </w:p>
    <w:p>
      <w:r>
        <w:t xml:space="preserve">简历:  </w:t>
        <w:br/>
        <w:t>张文春，现任新开口镇党委书记。</w:t>
        <w:br/>
      </w:r>
    </w:p>
    <w:p/>
    <w:p>
      <w:pPr>
        <w:pStyle w:val="Heading3"/>
      </w:pPr>
      <w:r>
        <w:t xml:space="preserve">天津市  宝坻区  大唐庄镇  </w:t>
      </w:r>
    </w:p>
    <w:p>
      <w:r>
        <w:rPr>
          <w:i/>
        </w:rPr>
        <w:t>商芳颖    天津市宝坻区大唐庄镇镇长</w:t>
      </w:r>
    </w:p>
    <w:p>
      <w:r>
        <w:t>性别:  女</w:t>
      </w:r>
    </w:p>
    <w:p>
      <w:r>
        <w:t xml:space="preserve">生年：  </w:t>
      </w:r>
    </w:p>
    <w:p>
      <w:r>
        <w:t xml:space="preserve">籍贯:  </w:t>
      </w:r>
    </w:p>
    <w:p>
      <w:r>
        <w:t xml:space="preserve">学历:  </w:t>
      </w:r>
    </w:p>
    <w:p>
      <w:r>
        <w:t xml:space="preserve">简历:  </w:t>
        <w:br/>
        <w:t>商芳颖，现任大唐庄镇镇长。</w:t>
        <w:br/>
      </w:r>
    </w:p>
    <w:p/>
    <w:p>
      <w:pPr>
        <w:pStyle w:val="Heading3"/>
      </w:pPr>
      <w:r>
        <w:t xml:space="preserve">天津市  宝坻区  大唐庄镇  </w:t>
      </w:r>
    </w:p>
    <w:p>
      <w:r>
        <w:rPr>
          <w:i/>
        </w:rPr>
        <w:t>朱子军    天津市宝坻区大唐庄镇党委书记</w:t>
      </w:r>
    </w:p>
    <w:p>
      <w:r>
        <w:t xml:space="preserve">性别:  </w:t>
      </w:r>
    </w:p>
    <w:p>
      <w:r>
        <w:t xml:space="preserve">生年：  </w:t>
      </w:r>
    </w:p>
    <w:p>
      <w:r>
        <w:t xml:space="preserve">籍贯:  </w:t>
      </w:r>
    </w:p>
    <w:p>
      <w:r>
        <w:t xml:space="preserve">学历:  </w:t>
      </w:r>
    </w:p>
    <w:p>
      <w:r>
        <w:t xml:space="preserve">简历:  </w:t>
        <w:br/>
        <w:t>朱子军，现任大唐庄镇党委书记。</w:t>
        <w:br/>
      </w:r>
    </w:p>
    <w:p/>
    <w:p>
      <w:pPr>
        <w:pStyle w:val="Heading3"/>
      </w:pPr>
      <w:r>
        <w:t xml:space="preserve">天津市  宝坻区  牛道口镇  </w:t>
      </w:r>
    </w:p>
    <w:p>
      <w:r>
        <w:rPr>
          <w:i/>
        </w:rPr>
        <w:t>任文广    天津市宝坻区牛道口镇镇长</w:t>
      </w:r>
    </w:p>
    <w:p>
      <w:r>
        <w:t xml:space="preserve">性别:  </w:t>
      </w:r>
    </w:p>
    <w:p>
      <w:r>
        <w:t xml:space="preserve">生年：  </w:t>
      </w:r>
    </w:p>
    <w:p>
      <w:r>
        <w:t xml:space="preserve">籍贯:  </w:t>
      </w:r>
    </w:p>
    <w:p>
      <w:r>
        <w:t xml:space="preserve">学历:  </w:t>
      </w:r>
    </w:p>
    <w:p>
      <w:r>
        <w:t xml:space="preserve">简历:  </w:t>
        <w:br/>
        <w:t>任文广，现任牛道口镇镇长。</w:t>
        <w:br/>
      </w:r>
    </w:p>
    <w:p/>
    <w:p>
      <w:pPr>
        <w:pStyle w:val="Heading3"/>
      </w:pPr>
      <w:r>
        <w:t xml:space="preserve">天津市  宝坻区  牛道口镇  </w:t>
      </w:r>
    </w:p>
    <w:p>
      <w:r>
        <w:rPr>
          <w:i/>
        </w:rPr>
        <w:t>袁宝军    天津市宝坻区牛道口镇党委书记</w:t>
      </w:r>
    </w:p>
    <w:p>
      <w:r>
        <w:t xml:space="preserve">性别:  </w:t>
      </w:r>
    </w:p>
    <w:p>
      <w:r>
        <w:t xml:space="preserve">生年：  </w:t>
      </w:r>
    </w:p>
    <w:p>
      <w:r>
        <w:t xml:space="preserve">籍贯:  </w:t>
      </w:r>
    </w:p>
    <w:p>
      <w:r>
        <w:t xml:space="preserve">学历:  </w:t>
      </w:r>
    </w:p>
    <w:p>
      <w:r>
        <w:t xml:space="preserve">简历:  </w:t>
        <w:br/>
        <w:t>袁宝军，现任牛道口镇党委书记。</w:t>
        <w:br/>
      </w:r>
    </w:p>
    <w:p/>
    <w:p>
      <w:pPr>
        <w:pStyle w:val="Heading3"/>
      </w:pPr>
      <w:r>
        <w:t xml:space="preserve">天津市  宝坻区  史各庄镇  </w:t>
      </w:r>
    </w:p>
    <w:p>
      <w:r>
        <w:rPr>
          <w:i/>
        </w:rPr>
        <w:t>孙洪彬    天津市宝坻区史各庄镇镇长</w:t>
      </w:r>
    </w:p>
    <w:p>
      <w:r>
        <w:t xml:space="preserve">性别:  </w:t>
      </w:r>
    </w:p>
    <w:p>
      <w:r>
        <w:t xml:space="preserve">生年：  </w:t>
      </w:r>
    </w:p>
    <w:p>
      <w:r>
        <w:t xml:space="preserve">籍贯:  </w:t>
      </w:r>
    </w:p>
    <w:p>
      <w:r>
        <w:t xml:space="preserve">学历:  </w:t>
      </w:r>
    </w:p>
    <w:p>
      <w:r>
        <w:t xml:space="preserve">简历:  </w:t>
        <w:br/>
        <w:t>孙洪彬，现任史各庄镇镇长。</w:t>
        <w:br/>
      </w:r>
    </w:p>
    <w:p/>
    <w:p>
      <w:pPr>
        <w:pStyle w:val="Heading3"/>
      </w:pPr>
      <w:r>
        <w:t xml:space="preserve">天津市  宝坻区  史各庄镇  </w:t>
      </w:r>
    </w:p>
    <w:p>
      <w:r>
        <w:rPr>
          <w:i/>
        </w:rPr>
        <w:t>王印    天津市宝坻区史各庄镇党委书记</w:t>
      </w:r>
    </w:p>
    <w:p>
      <w:r>
        <w:t xml:space="preserve">性别:  </w:t>
      </w:r>
    </w:p>
    <w:p>
      <w:r>
        <w:t xml:space="preserve">生年：  </w:t>
      </w:r>
    </w:p>
    <w:p>
      <w:r>
        <w:t xml:space="preserve">籍贯:  </w:t>
      </w:r>
    </w:p>
    <w:p>
      <w:r>
        <w:t xml:space="preserve">学历:  </w:t>
      </w:r>
    </w:p>
    <w:p>
      <w:r>
        <w:t xml:space="preserve">简历:  </w:t>
        <w:br/>
        <w:t>王印，现任史各庄镇党委书记。</w:t>
        <w:br/>
      </w:r>
    </w:p>
    <w:p/>
    <w:p>
      <w:pPr>
        <w:pStyle w:val="Heading3"/>
      </w:pPr>
      <w:r>
        <w:t xml:space="preserve">天津市  宝坻区  郝各庄镇  </w:t>
      </w:r>
    </w:p>
    <w:p>
      <w:r>
        <w:rPr>
          <w:i/>
        </w:rPr>
        <w:t>刘东晓    天津市宝坻区郝各庄镇镇长</w:t>
      </w:r>
    </w:p>
    <w:p>
      <w:r>
        <w:t xml:space="preserve">性别:  </w:t>
      </w:r>
    </w:p>
    <w:p>
      <w:r>
        <w:t xml:space="preserve">生年：  </w:t>
      </w:r>
    </w:p>
    <w:p>
      <w:r>
        <w:t xml:space="preserve">籍贯:  </w:t>
      </w:r>
    </w:p>
    <w:p>
      <w:r>
        <w:t xml:space="preserve">学历:  </w:t>
      </w:r>
    </w:p>
    <w:p>
      <w:r>
        <w:t xml:space="preserve">简历:  </w:t>
        <w:br/>
        <w:t>刘东晓，现任郝各庄镇镇长。</w:t>
        <w:br/>
      </w:r>
    </w:p>
    <w:p/>
    <w:p>
      <w:pPr>
        <w:pStyle w:val="Heading3"/>
      </w:pPr>
      <w:r>
        <w:t xml:space="preserve">天津市  宝坻区  郝各庄镇  </w:t>
      </w:r>
    </w:p>
    <w:p>
      <w:r>
        <w:rPr>
          <w:i/>
        </w:rPr>
        <w:t>刘荣    天津市宝坻区郝各庄镇党委书记</w:t>
      </w:r>
    </w:p>
    <w:p>
      <w:r>
        <w:t xml:space="preserve">性别:  </w:t>
      </w:r>
    </w:p>
    <w:p>
      <w:r>
        <w:t xml:space="preserve">生年：  </w:t>
      </w:r>
    </w:p>
    <w:p>
      <w:r>
        <w:t xml:space="preserve">籍贯:  </w:t>
      </w:r>
    </w:p>
    <w:p>
      <w:r>
        <w:t xml:space="preserve">学历:  </w:t>
      </w:r>
    </w:p>
    <w:p>
      <w:r>
        <w:t xml:space="preserve">简历:  </w:t>
        <w:br/>
        <w:t>刘荣，现任郝各庄镇党委书记。</w:t>
        <w:br/>
      </w:r>
    </w:p>
    <w:p/>
    <w:p>
      <w:pPr>
        <w:pStyle w:val="Heading3"/>
      </w:pPr>
      <w:r>
        <w:t xml:space="preserve">天津市  宝坻区  牛家牌镇  </w:t>
      </w:r>
    </w:p>
    <w:p>
      <w:r>
        <w:rPr>
          <w:i/>
        </w:rPr>
        <w:t>张素营    天津市宝坻区牛家牌镇镇长</w:t>
      </w:r>
    </w:p>
    <w:p>
      <w:r>
        <w:t xml:space="preserve">性别:  </w:t>
      </w:r>
    </w:p>
    <w:p>
      <w:r>
        <w:t xml:space="preserve">生年：  </w:t>
      </w:r>
    </w:p>
    <w:p>
      <w:r>
        <w:t xml:space="preserve">籍贯:  </w:t>
      </w:r>
    </w:p>
    <w:p>
      <w:r>
        <w:t xml:space="preserve">学历:  </w:t>
      </w:r>
    </w:p>
    <w:p>
      <w:r>
        <w:t xml:space="preserve">简历:  </w:t>
        <w:br/>
        <w:t>张素营，现任牛家牌镇镇长。</w:t>
        <w:br/>
      </w:r>
    </w:p>
    <w:p/>
    <w:p>
      <w:pPr>
        <w:pStyle w:val="Heading3"/>
      </w:pPr>
      <w:r>
        <w:t xml:space="preserve">天津市  宝坻区  牛家牌镇  </w:t>
      </w:r>
    </w:p>
    <w:p>
      <w:r>
        <w:rPr>
          <w:i/>
        </w:rPr>
        <w:t>李宝占    天津市宝坻区牛家牌镇党委书记</w:t>
      </w:r>
    </w:p>
    <w:p>
      <w:r>
        <w:t xml:space="preserve">性别:  </w:t>
      </w:r>
    </w:p>
    <w:p>
      <w:r>
        <w:t xml:space="preserve">生年：  </w:t>
      </w:r>
    </w:p>
    <w:p>
      <w:r>
        <w:t xml:space="preserve">籍贯:  </w:t>
      </w:r>
    </w:p>
    <w:p>
      <w:r>
        <w:t xml:space="preserve">学历:  </w:t>
      </w:r>
    </w:p>
    <w:p>
      <w:r>
        <w:t xml:space="preserve">简历:  </w:t>
        <w:br/>
        <w:t>李宝占，现任牛家牌镇党委书记。</w:t>
        <w:br/>
      </w:r>
    </w:p>
    <w:p/>
    <w:p>
      <w:pPr>
        <w:pStyle w:val="Heading3"/>
      </w:pPr>
      <w:r>
        <w:t xml:space="preserve">天津市  宝坻区  尔王庄镇  </w:t>
      </w:r>
    </w:p>
    <w:p>
      <w:r>
        <w:rPr>
          <w:i/>
        </w:rPr>
        <w:t>宋子岭    天津市宝坻区尔王庄镇镇长</w:t>
      </w:r>
    </w:p>
    <w:p>
      <w:r>
        <w:t xml:space="preserve">性别:  </w:t>
      </w:r>
    </w:p>
    <w:p>
      <w:r>
        <w:t xml:space="preserve">生年：  </w:t>
      </w:r>
    </w:p>
    <w:p>
      <w:r>
        <w:t xml:space="preserve">籍贯:  </w:t>
      </w:r>
    </w:p>
    <w:p>
      <w:r>
        <w:t xml:space="preserve">学历:  </w:t>
      </w:r>
    </w:p>
    <w:p>
      <w:r>
        <w:t xml:space="preserve">简历:  </w:t>
        <w:br/>
        <w:t>宋子岭，现任尔王庄镇镇长。</w:t>
        <w:br/>
      </w:r>
    </w:p>
    <w:p/>
    <w:p>
      <w:pPr>
        <w:pStyle w:val="Heading3"/>
      </w:pPr>
      <w:r>
        <w:t xml:space="preserve">天津市  宝坻区  尔王庄镇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宝坻区  黄庄镇  </w:t>
      </w:r>
    </w:p>
    <w:p>
      <w:r>
        <w:rPr>
          <w:i/>
        </w:rPr>
        <w:t>田百军    天津市宝坻区黄庄镇镇长</w:t>
      </w:r>
    </w:p>
    <w:p>
      <w:r>
        <w:t xml:space="preserve">性别:  </w:t>
      </w:r>
    </w:p>
    <w:p>
      <w:r>
        <w:t xml:space="preserve">生年：  </w:t>
      </w:r>
    </w:p>
    <w:p>
      <w:r>
        <w:t xml:space="preserve">籍贯:  </w:t>
      </w:r>
    </w:p>
    <w:p>
      <w:r>
        <w:t xml:space="preserve">学历:  </w:t>
      </w:r>
    </w:p>
    <w:p>
      <w:r>
        <w:t xml:space="preserve">简历:  </w:t>
        <w:br/>
        <w:t>田百军，现任黄庄镇镇长。</w:t>
        <w:br/>
      </w:r>
    </w:p>
    <w:p/>
    <w:p>
      <w:pPr>
        <w:pStyle w:val="Heading3"/>
      </w:pPr>
      <w:r>
        <w:t xml:space="preserve">天津市  宝坻区  黄庄镇  </w:t>
      </w:r>
    </w:p>
    <w:p>
      <w:r>
        <w:rPr>
          <w:i/>
        </w:rPr>
        <w:t>周永年    天津市宝坻区黄庄镇党委书记</w:t>
      </w:r>
    </w:p>
    <w:p>
      <w:r>
        <w:t xml:space="preserve">性别:  </w:t>
      </w:r>
    </w:p>
    <w:p>
      <w:r>
        <w:t xml:space="preserve">生年：  </w:t>
      </w:r>
    </w:p>
    <w:p>
      <w:r>
        <w:t xml:space="preserve">籍贯:  </w:t>
      </w:r>
    </w:p>
    <w:p>
      <w:r>
        <w:t xml:space="preserve">学历:  </w:t>
      </w:r>
    </w:p>
    <w:p>
      <w:r>
        <w:t xml:space="preserve">简历:  </w:t>
        <w:br/>
        <w:t>周永年，现任黄庄镇党委书记。</w:t>
        <w:br/>
      </w:r>
    </w:p>
    <w:p/>
    <w:p>
      <w:pPr>
        <w:pStyle w:val="Heading3"/>
      </w:pPr>
      <w:r>
        <w:t xml:space="preserve">天津市  滨海新区  杭州道街道  </w:t>
      </w:r>
    </w:p>
    <w:p>
      <w:r>
        <w:rPr>
          <w:i/>
        </w:rPr>
        <w:t>李芬    天津市滨海新区杭州道街道办事处主任</w:t>
      </w:r>
    </w:p>
    <w:p>
      <w:r>
        <w:t xml:space="preserve">性别:  </w:t>
      </w:r>
    </w:p>
    <w:p>
      <w:r>
        <w:t xml:space="preserve">生年：  </w:t>
      </w:r>
    </w:p>
    <w:p>
      <w:r>
        <w:t xml:space="preserve">籍贯:  </w:t>
      </w:r>
    </w:p>
    <w:p>
      <w:r>
        <w:t xml:space="preserve">学历:  </w:t>
      </w:r>
    </w:p>
    <w:p>
      <w:r>
        <w:t xml:space="preserve">简历:  </w:t>
        <w:br/>
        <w:t>李芬，现任杭州道街道办事处主任。</w:t>
        <w:br/>
      </w:r>
    </w:p>
    <w:p/>
    <w:p>
      <w:pPr>
        <w:pStyle w:val="Heading3"/>
      </w:pPr>
      <w:r>
        <w:t xml:space="preserve">天津市  滨海新区  杭州道街道  </w:t>
      </w:r>
    </w:p>
    <w:p>
      <w:r>
        <w:rPr>
          <w:i/>
        </w:rPr>
        <w:t>王杰    天津市滨海新区杭州道街道党工委书记</w:t>
      </w:r>
    </w:p>
    <w:p>
      <w:r>
        <w:t xml:space="preserve">性别:  </w:t>
      </w:r>
    </w:p>
    <w:p>
      <w:r>
        <w:t xml:space="preserve">生年：  </w:t>
      </w:r>
    </w:p>
    <w:p>
      <w:r>
        <w:t xml:space="preserve">籍贯:  </w:t>
      </w:r>
    </w:p>
    <w:p>
      <w:r>
        <w:t xml:space="preserve">学历:  </w:t>
      </w:r>
    </w:p>
    <w:p>
      <w:r>
        <w:t xml:space="preserve">简历:  </w:t>
        <w:br/>
        <w:t>王杰，现任杭州道街道党工委书记。</w:t>
        <w:br/>
      </w:r>
    </w:p>
    <w:p/>
    <w:p>
      <w:pPr>
        <w:pStyle w:val="Heading3"/>
      </w:pPr>
      <w:r>
        <w:t xml:space="preserve">天津市  滨海新区  新河街道  </w:t>
      </w:r>
    </w:p>
    <w:p>
      <w:r>
        <w:rPr>
          <w:i/>
        </w:rPr>
        <w:t>肖辉    天津市滨海新区新河街道办事处主任</w:t>
      </w:r>
    </w:p>
    <w:p>
      <w:r>
        <w:t xml:space="preserve">性别:  </w:t>
      </w:r>
    </w:p>
    <w:p>
      <w:r>
        <w:t xml:space="preserve">生年：  </w:t>
      </w:r>
    </w:p>
    <w:p>
      <w:r>
        <w:t xml:space="preserve">籍贯:  </w:t>
      </w:r>
    </w:p>
    <w:p>
      <w:r>
        <w:t xml:space="preserve">学历:  </w:t>
      </w:r>
    </w:p>
    <w:p>
      <w:r>
        <w:t xml:space="preserve">简历:  </w:t>
        <w:br/>
        <w:t>肖辉，现任新河街道办事处主任。</w:t>
        <w:br/>
      </w:r>
    </w:p>
    <w:p/>
    <w:p>
      <w:pPr>
        <w:pStyle w:val="Heading3"/>
      </w:pPr>
      <w:r>
        <w:t xml:space="preserve">天津市  滨海新区  新河街道  </w:t>
      </w:r>
    </w:p>
    <w:p>
      <w:r>
        <w:rPr>
          <w:i/>
        </w:rPr>
        <w:t>刁望金    天津市滨海新区新河街道党工委书记</w:t>
      </w:r>
    </w:p>
    <w:p>
      <w:r>
        <w:t xml:space="preserve">性别:  </w:t>
      </w:r>
    </w:p>
    <w:p>
      <w:r>
        <w:t xml:space="preserve">生年：  </w:t>
      </w:r>
    </w:p>
    <w:p>
      <w:r>
        <w:t xml:space="preserve">籍贯:  </w:t>
      </w:r>
    </w:p>
    <w:p>
      <w:r>
        <w:t xml:space="preserve">学历:  </w:t>
      </w:r>
    </w:p>
    <w:p>
      <w:r>
        <w:t xml:space="preserve">简历:  </w:t>
        <w:br/>
        <w:t>刁望金，现任新河街道党工委书记。</w:t>
        <w:br/>
      </w:r>
    </w:p>
    <w:p/>
    <w:p>
      <w:pPr>
        <w:pStyle w:val="Heading3"/>
      </w:pPr>
      <w:r>
        <w:t xml:space="preserve">天津市  滨海新区  大沽街道  </w:t>
      </w:r>
    </w:p>
    <w:p>
      <w:r>
        <w:rPr>
          <w:i/>
        </w:rPr>
        <w:t>张武    天津市滨海新区大沽街道办事处主任</w:t>
      </w:r>
    </w:p>
    <w:p>
      <w:r>
        <w:t xml:space="preserve">性别:  </w:t>
      </w:r>
    </w:p>
    <w:p>
      <w:r>
        <w:t xml:space="preserve">生年：  </w:t>
      </w:r>
    </w:p>
    <w:p>
      <w:r>
        <w:t xml:space="preserve">籍贯:  </w:t>
      </w:r>
    </w:p>
    <w:p>
      <w:r>
        <w:t xml:space="preserve">学历:  </w:t>
      </w:r>
    </w:p>
    <w:p>
      <w:r>
        <w:t xml:space="preserve">简历:  </w:t>
        <w:br/>
        <w:t>张武，现任大沽街道办事处主任。</w:t>
        <w:br/>
      </w:r>
    </w:p>
    <w:p/>
    <w:p>
      <w:pPr>
        <w:pStyle w:val="Heading3"/>
      </w:pPr>
      <w:r>
        <w:t xml:space="preserve">天津市  滨海新区  大沽街道  </w:t>
      </w:r>
    </w:p>
    <w:p>
      <w:r>
        <w:rPr>
          <w:i/>
        </w:rPr>
        <w:t>邓大为    天津市滨海新区大沽街道党工委书记</w:t>
      </w:r>
    </w:p>
    <w:p>
      <w:r>
        <w:t xml:space="preserve">性别:  </w:t>
      </w:r>
    </w:p>
    <w:p>
      <w:r>
        <w:t xml:space="preserve">生年：  </w:t>
      </w:r>
    </w:p>
    <w:p>
      <w:r>
        <w:t xml:space="preserve">籍贯:  </w:t>
      </w:r>
    </w:p>
    <w:p>
      <w:r>
        <w:t xml:space="preserve">学历:  </w:t>
      </w:r>
    </w:p>
    <w:p>
      <w:r>
        <w:t xml:space="preserve">简历:  </w:t>
        <w:br/>
        <w:t>邓大为，现任大沽街道党工委书记。</w:t>
        <w:br/>
      </w:r>
    </w:p>
    <w:p/>
    <w:p>
      <w:pPr>
        <w:pStyle w:val="Heading3"/>
      </w:pPr>
      <w:r>
        <w:t xml:space="preserve">天津市  滨海新区  新北街道  </w:t>
      </w:r>
    </w:p>
    <w:p>
      <w:r>
        <w:rPr>
          <w:i/>
        </w:rPr>
        <w:t>沈利民    天津市滨海新区新北街道办事处主任</w:t>
      </w:r>
    </w:p>
    <w:p>
      <w:r>
        <w:t>性别:  男</w:t>
      </w:r>
    </w:p>
    <w:p>
      <w:r>
        <w:t>生年：  1962年06月</w:t>
      </w:r>
    </w:p>
    <w:p>
      <w:r>
        <w:t>籍贯:  吉林</w:t>
      </w:r>
    </w:p>
    <w:p>
      <w:r>
        <w:t>学历:  本科</w:t>
      </w:r>
    </w:p>
    <w:p>
      <w:r>
        <w:t xml:space="preserve">简历:  </w:t>
        <w:br/>
        <w:t>沈利民，男，汉族，1962年年7月出生，吉林省人，中共党员，本科学历。</w:t>
        <w:br/>
        <w:br/>
        <w:t>曾任天津市塘沽区渔农委防雹办组宣科科员、于庄子乡人民政府副乡长、河头镇人民政府计划生育办公室主任、河头镇党委副书记、胡家园街道工委副书记、曾任西藏昌都县委副书记（三年）、市政工程局党委副书记，滨海新区塘沽环境保护和市容市政管理局调研员、党委副书记、纪委书记、副局长。</w:t>
        <w:br/>
        <w:br/>
        <w:t>2013.04 新北街道工委副书记、办事处主任</w:t>
        <w:br/>
      </w:r>
    </w:p>
    <w:p/>
    <w:p>
      <w:pPr>
        <w:pStyle w:val="Heading3"/>
      </w:pPr>
      <w:r>
        <w:t xml:space="preserve">天津市  滨海新区  新北街道  </w:t>
      </w:r>
    </w:p>
    <w:p>
      <w:r>
        <w:rPr>
          <w:i/>
        </w:rPr>
        <w:t>王乐成    天津市滨海新区新北街道党工委书记</w:t>
      </w:r>
    </w:p>
    <w:p>
      <w:r>
        <w:t xml:space="preserve">性别:  </w:t>
      </w:r>
    </w:p>
    <w:p>
      <w:r>
        <w:t xml:space="preserve">生年：  </w:t>
      </w:r>
    </w:p>
    <w:p>
      <w:r>
        <w:t xml:space="preserve">籍贯:  </w:t>
      </w:r>
    </w:p>
    <w:p>
      <w:r>
        <w:t xml:space="preserve">学历:  </w:t>
      </w:r>
    </w:p>
    <w:p>
      <w:r>
        <w:t xml:space="preserve">简历:  </w:t>
        <w:br/>
        <w:t>王乐成，现任新北街道党工委书记。</w:t>
        <w:br/>
      </w:r>
    </w:p>
    <w:p/>
    <w:p>
      <w:pPr>
        <w:pStyle w:val="Heading3"/>
      </w:pPr>
      <w:r>
        <w:t xml:space="preserve">天津市  滨海新区  北塘街道  </w:t>
      </w:r>
    </w:p>
    <w:p>
      <w:r>
        <w:rPr>
          <w:i/>
        </w:rPr>
        <w:t>刘安文    天津市滨海新区北塘街道办事处主任</w:t>
      </w:r>
    </w:p>
    <w:p>
      <w:r>
        <w:t xml:space="preserve">性别:  </w:t>
      </w:r>
    </w:p>
    <w:p>
      <w:r>
        <w:t xml:space="preserve">生年：  </w:t>
      </w:r>
    </w:p>
    <w:p>
      <w:r>
        <w:t xml:space="preserve">籍贯:  </w:t>
      </w:r>
    </w:p>
    <w:p>
      <w:r>
        <w:t xml:space="preserve">学历:  </w:t>
      </w:r>
    </w:p>
    <w:p>
      <w:r>
        <w:t xml:space="preserve">简历:  </w:t>
        <w:br/>
        <w:t>刘安文，现任北塘街道办事处主任。</w:t>
        <w:br/>
      </w:r>
    </w:p>
    <w:p/>
    <w:p>
      <w:pPr>
        <w:pStyle w:val="Heading3"/>
      </w:pPr>
      <w:r>
        <w:t xml:space="preserve">天津市  滨海新区  北塘街道  </w:t>
      </w:r>
    </w:p>
    <w:p>
      <w:r>
        <w:rPr>
          <w:i/>
        </w:rPr>
        <w:t>于军    天津市滨海新区北塘街道党工委书记</w:t>
      </w:r>
    </w:p>
    <w:p>
      <w:r>
        <w:t xml:space="preserve">性别:  </w:t>
      </w:r>
    </w:p>
    <w:p>
      <w:r>
        <w:t xml:space="preserve">生年：  </w:t>
      </w:r>
    </w:p>
    <w:p>
      <w:r>
        <w:t xml:space="preserve">籍贯:  </w:t>
      </w:r>
    </w:p>
    <w:p>
      <w:r>
        <w:t xml:space="preserve">学历:  </w:t>
      </w:r>
    </w:p>
    <w:p>
      <w:r>
        <w:t xml:space="preserve">简历:  </w:t>
        <w:br/>
        <w:t>于军，现任北塘街道党工委书记。</w:t>
        <w:br/>
      </w:r>
    </w:p>
    <w:p/>
    <w:p>
      <w:pPr>
        <w:pStyle w:val="Heading3"/>
      </w:pPr>
      <w:r>
        <w:t xml:space="preserve">天津市  滨海新区  胡家园街道  </w:t>
      </w:r>
    </w:p>
    <w:p>
      <w:r>
        <w:rPr>
          <w:i/>
        </w:rPr>
        <w:t>闫立国    天津市滨海新区胡家园街道办事处主任</w:t>
      </w:r>
    </w:p>
    <w:p>
      <w:r>
        <w:t xml:space="preserve">性别:  </w:t>
      </w:r>
    </w:p>
    <w:p>
      <w:r>
        <w:t xml:space="preserve">生年：  </w:t>
      </w:r>
    </w:p>
    <w:p>
      <w:r>
        <w:t xml:space="preserve">籍贯:  </w:t>
      </w:r>
    </w:p>
    <w:p>
      <w:r>
        <w:t xml:space="preserve">学历:  </w:t>
      </w:r>
    </w:p>
    <w:p>
      <w:r>
        <w:t xml:space="preserve">简历:  </w:t>
        <w:br/>
        <w:t>闫立国，现任胡家园街道办事处主任。</w:t>
        <w:br/>
      </w:r>
    </w:p>
    <w:p/>
    <w:p>
      <w:pPr>
        <w:pStyle w:val="Heading3"/>
      </w:pPr>
      <w:r>
        <w:t xml:space="preserve">天津市  滨海新区  胡家园街道  </w:t>
      </w:r>
    </w:p>
    <w:p>
      <w:r>
        <w:rPr>
          <w:i/>
        </w:rPr>
        <w:t>巩墨柱    天津市滨海新区胡家园街道党工委书记</w:t>
      </w:r>
    </w:p>
    <w:p>
      <w:r>
        <w:t xml:space="preserve">性别:  </w:t>
      </w:r>
    </w:p>
    <w:p>
      <w:r>
        <w:t xml:space="preserve">生年：  </w:t>
      </w:r>
    </w:p>
    <w:p>
      <w:r>
        <w:t xml:space="preserve">籍贯:  </w:t>
      </w:r>
    </w:p>
    <w:p>
      <w:r>
        <w:t xml:space="preserve">学历:  </w:t>
      </w:r>
    </w:p>
    <w:p>
      <w:r>
        <w:t xml:space="preserve">简历:  </w:t>
        <w:br/>
        <w:t>巩墨柱，现任胡家园街道党工委书记。</w:t>
        <w:br/>
      </w:r>
    </w:p>
    <w:p/>
    <w:p>
      <w:pPr>
        <w:pStyle w:val="Heading3"/>
      </w:pPr>
      <w:r>
        <w:t xml:space="preserve">天津市  滨海新区  泰达街道  </w:t>
      </w:r>
    </w:p>
    <w:p>
      <w:r>
        <w:rPr>
          <w:i/>
        </w:rPr>
        <w:t>孙爱军    天津市滨海新区泰达街道办事处主任</w:t>
      </w:r>
    </w:p>
    <w:p>
      <w:r>
        <w:t xml:space="preserve">性别:  </w:t>
      </w:r>
    </w:p>
    <w:p>
      <w:r>
        <w:t xml:space="preserve">生年：  </w:t>
      </w:r>
    </w:p>
    <w:p>
      <w:r>
        <w:t xml:space="preserve">籍贯:  </w:t>
      </w:r>
    </w:p>
    <w:p>
      <w:r>
        <w:t xml:space="preserve">学历:  </w:t>
      </w:r>
    </w:p>
    <w:p>
      <w:r>
        <w:t xml:space="preserve">简历:  </w:t>
        <w:br/>
        <w:t>孙爱军，现任泰达街道办事处主任。</w:t>
        <w:br/>
      </w:r>
    </w:p>
    <w:p/>
    <w:p>
      <w:pPr>
        <w:pStyle w:val="Heading3"/>
      </w:pPr>
      <w:r>
        <w:t xml:space="preserve">天津市  滨海新区  泰达街道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滨海新区  塘沽街道  </w:t>
      </w:r>
    </w:p>
    <w:p>
      <w:r>
        <w:rPr>
          <w:i/>
        </w:rPr>
        <w:t>陈长顺    天津市滨海新区塘沽街道办事处主任</w:t>
      </w:r>
    </w:p>
    <w:p>
      <w:r>
        <w:t xml:space="preserve">性别:  </w:t>
      </w:r>
    </w:p>
    <w:p>
      <w:r>
        <w:t xml:space="preserve">生年：  </w:t>
      </w:r>
    </w:p>
    <w:p>
      <w:r>
        <w:t xml:space="preserve">籍贯:  </w:t>
      </w:r>
    </w:p>
    <w:p>
      <w:r>
        <w:t xml:space="preserve">学历:  </w:t>
      </w:r>
    </w:p>
    <w:p>
      <w:r>
        <w:t xml:space="preserve">简历:  </w:t>
        <w:br/>
        <w:t>陈长顺，现任塘沽街道办事处主任。</w:t>
        <w:br/>
      </w:r>
    </w:p>
    <w:p/>
    <w:p>
      <w:pPr>
        <w:pStyle w:val="Heading3"/>
      </w:pPr>
      <w:r>
        <w:t xml:space="preserve">天津市  滨海新区  塘沽街道  </w:t>
      </w:r>
    </w:p>
    <w:p>
      <w:r>
        <w:rPr>
          <w:i/>
        </w:rPr>
        <w:t>宫丽艳    天津市滨海新区塘沽街道党工委书记</w:t>
      </w:r>
    </w:p>
    <w:p>
      <w:r>
        <w:t xml:space="preserve">性别:  </w:t>
      </w:r>
    </w:p>
    <w:p>
      <w:r>
        <w:t xml:space="preserve">生年：  </w:t>
      </w:r>
    </w:p>
    <w:p>
      <w:r>
        <w:t xml:space="preserve">籍贯:  </w:t>
      </w:r>
    </w:p>
    <w:p>
      <w:r>
        <w:t xml:space="preserve">学历:  </w:t>
      </w:r>
    </w:p>
    <w:p>
      <w:r>
        <w:t xml:space="preserve">简历:  </w:t>
        <w:br/>
        <w:t>宫丽艳，现任塘沽街道党工委书记。</w:t>
        <w:br/>
      </w:r>
    </w:p>
    <w:p/>
    <w:p>
      <w:pPr>
        <w:pStyle w:val="Heading3"/>
      </w:pPr>
      <w:r>
        <w:t xml:space="preserve">天津市  滨海新区  汉沽街道  </w:t>
      </w:r>
    </w:p>
    <w:p>
      <w:r>
        <w:rPr>
          <w:i/>
        </w:rPr>
        <w:t>张世生    天津市滨海新区汉沽街道办事处主任</w:t>
      </w:r>
    </w:p>
    <w:p>
      <w:r>
        <w:t xml:space="preserve">性别:  </w:t>
      </w:r>
    </w:p>
    <w:p>
      <w:r>
        <w:t xml:space="preserve">生年：  </w:t>
      </w:r>
    </w:p>
    <w:p>
      <w:r>
        <w:t xml:space="preserve">籍贯:  </w:t>
      </w:r>
    </w:p>
    <w:p>
      <w:r>
        <w:t xml:space="preserve">学历:  </w:t>
      </w:r>
    </w:p>
    <w:p>
      <w:r>
        <w:t xml:space="preserve">简历:  </w:t>
        <w:br/>
        <w:t>张世生，现任汉沽街道办事处主任。</w:t>
        <w:br/>
      </w:r>
    </w:p>
    <w:p/>
    <w:p>
      <w:pPr>
        <w:pStyle w:val="Heading3"/>
      </w:pPr>
      <w:r>
        <w:t xml:space="preserve">天津市  滨海新区  汉沽街道  </w:t>
      </w:r>
    </w:p>
    <w:p>
      <w:r>
        <w:rPr>
          <w:i/>
        </w:rPr>
        <w:t>张宝山    天津市滨海新区汉沽街道党工委书记</w:t>
      </w:r>
    </w:p>
    <w:p>
      <w:r>
        <w:t xml:space="preserve">性别:  </w:t>
      </w:r>
    </w:p>
    <w:p>
      <w:r>
        <w:t xml:space="preserve">生年：  </w:t>
      </w:r>
    </w:p>
    <w:p>
      <w:r>
        <w:t xml:space="preserve">籍贯:  </w:t>
      </w:r>
    </w:p>
    <w:p>
      <w:r>
        <w:t xml:space="preserve">学历:  </w:t>
      </w:r>
    </w:p>
    <w:p>
      <w:r>
        <w:t xml:space="preserve">简历:  </w:t>
        <w:br/>
        <w:t>张宝山，现任汉沽街道党工委书记。</w:t>
        <w:br/>
      </w:r>
    </w:p>
    <w:p/>
    <w:p>
      <w:pPr>
        <w:pStyle w:val="Heading3"/>
      </w:pPr>
      <w:r>
        <w:t xml:space="preserve">天津市  滨海新区  寨上街道  </w:t>
      </w:r>
    </w:p>
    <w:p>
      <w:r>
        <w:rPr>
          <w:i/>
        </w:rPr>
        <w:t>王连平    天津市滨海新区寨上街道办事处主任</w:t>
      </w:r>
    </w:p>
    <w:p>
      <w:r>
        <w:t>性别:  女</w:t>
      </w:r>
    </w:p>
    <w:p>
      <w:r>
        <w:t>生年：  1968年05月</w:t>
      </w:r>
    </w:p>
    <w:p>
      <w:r>
        <w:t>籍贯:  天津</w:t>
      </w:r>
    </w:p>
    <w:p>
      <w:r>
        <w:t xml:space="preserve">学历:  </w:t>
      </w:r>
    </w:p>
    <w:p>
      <w:r>
        <w:t xml:space="preserve">简历:  </w:t>
        <w:br/>
        <w:t>王连平，女，汉族，1968年6月生，天津市人，天津市委党校哲学专业毕业，研究生学历。1993年10月加入中国共产党，1988年2月参加工作。</w:t>
        <w:br/>
        <w:br/>
        <w:t>曾任天津市汉沽区寨上街办事处团委书记、组宣科科长、党工委办公室主任、办事处副主任，河西街办事处工委副书记。</w:t>
        <w:br/>
        <w:br/>
        <w:t>2009.05 寨上街党工委副书记、办事处主任。</w:t>
        <w:br/>
      </w:r>
    </w:p>
    <w:p/>
    <w:p>
      <w:pPr>
        <w:pStyle w:val="Heading3"/>
      </w:pPr>
      <w:r>
        <w:t xml:space="preserve">天津市  滨海新区  寨上街道  </w:t>
      </w:r>
    </w:p>
    <w:p>
      <w:r>
        <w:rPr>
          <w:i/>
        </w:rPr>
        <w:t>陈玉慧    天津市滨海新区寨上街道党工委书记</w:t>
      </w:r>
    </w:p>
    <w:p>
      <w:r>
        <w:t xml:space="preserve">性别:  </w:t>
      </w:r>
    </w:p>
    <w:p>
      <w:r>
        <w:t xml:space="preserve">生年：  </w:t>
      </w:r>
    </w:p>
    <w:p>
      <w:r>
        <w:t xml:space="preserve">籍贯:  </w:t>
      </w:r>
    </w:p>
    <w:p>
      <w:r>
        <w:t xml:space="preserve">学历:  </w:t>
      </w:r>
    </w:p>
    <w:p>
      <w:r>
        <w:t xml:space="preserve">简历:  </w:t>
        <w:br/>
        <w:t>陈玉慧，现任寨上街道党工委书记。</w:t>
        <w:br/>
      </w:r>
    </w:p>
    <w:p/>
    <w:p>
      <w:pPr>
        <w:pStyle w:val="Heading3"/>
      </w:pPr>
      <w:r>
        <w:t xml:space="preserve">天津市  滨海新区  茶淀街道  </w:t>
      </w:r>
    </w:p>
    <w:p>
      <w:r>
        <w:rPr>
          <w:i/>
        </w:rPr>
        <w:t>宋金生    天津市滨海新区茶淀街道办事处主任</w:t>
      </w:r>
    </w:p>
    <w:p>
      <w:r>
        <w:t xml:space="preserve">性别:  </w:t>
      </w:r>
    </w:p>
    <w:p>
      <w:r>
        <w:t xml:space="preserve">生年：  </w:t>
      </w:r>
    </w:p>
    <w:p>
      <w:r>
        <w:t xml:space="preserve">籍贯:  </w:t>
      </w:r>
    </w:p>
    <w:p>
      <w:r>
        <w:t xml:space="preserve">学历:  </w:t>
      </w:r>
    </w:p>
    <w:p>
      <w:r>
        <w:t xml:space="preserve">简历:  </w:t>
        <w:br/>
        <w:t>宋金生，现任茶淀街道办事处主任。</w:t>
        <w:br/>
      </w:r>
    </w:p>
    <w:p/>
    <w:p>
      <w:pPr>
        <w:pStyle w:val="Heading3"/>
      </w:pPr>
      <w:r>
        <w:t xml:space="preserve">天津市  滨海新区  茶淀街道  </w:t>
      </w:r>
    </w:p>
    <w:p>
      <w:r>
        <w:rPr>
          <w:i/>
        </w:rPr>
        <w:t>刘大立    天津市滨海新区茶淀街道党工委书记</w:t>
      </w:r>
    </w:p>
    <w:p>
      <w:r>
        <w:t xml:space="preserve">性别:  </w:t>
      </w:r>
    </w:p>
    <w:p>
      <w:r>
        <w:t xml:space="preserve">生年：  </w:t>
      </w:r>
    </w:p>
    <w:p>
      <w:r>
        <w:t xml:space="preserve">籍贯:  </w:t>
      </w:r>
    </w:p>
    <w:p>
      <w:r>
        <w:t xml:space="preserve">学历:  </w:t>
      </w:r>
    </w:p>
    <w:p>
      <w:r>
        <w:t xml:space="preserve">简历:  </w:t>
        <w:br/>
        <w:t>刘大立，现任茶淀街道党工委书记。</w:t>
        <w:br/>
      </w:r>
    </w:p>
    <w:p/>
    <w:p>
      <w:pPr>
        <w:pStyle w:val="Heading3"/>
      </w:pPr>
      <w:r>
        <w:t xml:space="preserve">天津市  滨海新区  古林街道  </w:t>
      </w:r>
    </w:p>
    <w:p>
      <w:r>
        <w:rPr>
          <w:i/>
        </w:rPr>
        <w:t>郭成报    天津市滨海新区古林街道办事处主任</w:t>
      </w:r>
    </w:p>
    <w:p>
      <w:r>
        <w:t xml:space="preserve">性别:  </w:t>
      </w:r>
    </w:p>
    <w:p>
      <w:r>
        <w:t xml:space="preserve">生年：  </w:t>
      </w:r>
    </w:p>
    <w:p>
      <w:r>
        <w:t xml:space="preserve">籍贯:  </w:t>
      </w:r>
    </w:p>
    <w:p>
      <w:r>
        <w:t xml:space="preserve">学历:  </w:t>
      </w:r>
    </w:p>
    <w:p>
      <w:r>
        <w:t xml:space="preserve">简历:  </w:t>
        <w:br/>
        <w:t>郭成报，现任古林街道办事处主任。</w:t>
        <w:br/>
      </w:r>
    </w:p>
    <w:p/>
    <w:p>
      <w:pPr>
        <w:pStyle w:val="Heading3"/>
      </w:pPr>
      <w:r>
        <w:t xml:space="preserve">天津市  滨海新区  古林街道  </w:t>
      </w:r>
    </w:p>
    <w:p>
      <w:r>
        <w:rPr>
          <w:i/>
        </w:rPr>
        <w:t>吕燕龙    天津市滨海新区古林街道党工委书记</w:t>
      </w:r>
    </w:p>
    <w:p>
      <w:r>
        <w:t xml:space="preserve">性别:  </w:t>
      </w:r>
    </w:p>
    <w:p>
      <w:r>
        <w:t xml:space="preserve">生年：  </w:t>
      </w:r>
    </w:p>
    <w:p>
      <w:r>
        <w:t xml:space="preserve">籍贯:  </w:t>
      </w:r>
    </w:p>
    <w:p>
      <w:r>
        <w:t xml:space="preserve">学历:  </w:t>
      </w:r>
    </w:p>
    <w:p>
      <w:r>
        <w:t xml:space="preserve">简历:  </w:t>
        <w:br/>
        <w:t>吕燕龙，现任古林街道党工委书记。</w:t>
        <w:br/>
      </w:r>
    </w:p>
    <w:p/>
    <w:p>
      <w:pPr>
        <w:pStyle w:val="Heading3"/>
      </w:pPr>
      <w:r>
        <w:t xml:space="preserve">天津市  滨海新区  海滨街道  </w:t>
      </w:r>
    </w:p>
    <w:p>
      <w:r>
        <w:rPr>
          <w:i/>
        </w:rPr>
        <w:t>窦文生    天津市滨海新区海滨街道办事处主任</w:t>
      </w:r>
    </w:p>
    <w:p>
      <w:r>
        <w:t xml:space="preserve">性别:  </w:t>
      </w:r>
    </w:p>
    <w:p>
      <w:r>
        <w:t xml:space="preserve">生年：  </w:t>
      </w:r>
    </w:p>
    <w:p>
      <w:r>
        <w:t xml:space="preserve">籍贯:  </w:t>
      </w:r>
    </w:p>
    <w:p>
      <w:r>
        <w:t xml:space="preserve">学历:  </w:t>
      </w:r>
    </w:p>
    <w:p>
      <w:r>
        <w:t xml:space="preserve">简历:  </w:t>
        <w:br/>
        <w:t>窦文生，现任海滨街道办事处主任。</w:t>
        <w:br/>
      </w:r>
    </w:p>
    <w:p/>
    <w:p>
      <w:pPr>
        <w:pStyle w:val="Heading3"/>
      </w:pPr>
      <w:r>
        <w:t xml:space="preserve">天津市  滨海新区  海滨街道  </w:t>
      </w:r>
    </w:p>
    <w:p>
      <w:r>
        <w:rPr>
          <w:i/>
        </w:rPr>
        <w:t>元绍峰    天津市滨海新区海滨街道党工委书记</w:t>
      </w:r>
    </w:p>
    <w:p>
      <w:r>
        <w:t>性别:  男</w:t>
      </w:r>
    </w:p>
    <w:p>
      <w:r>
        <w:t>生年：  1963年08月</w:t>
      </w:r>
    </w:p>
    <w:p>
      <w:r>
        <w:t>籍贯:  天津静海</w:t>
      </w:r>
    </w:p>
    <w:p>
      <w:r>
        <w:t xml:space="preserve">学历:  </w:t>
      </w:r>
    </w:p>
    <w:p>
      <w:r>
        <w:t xml:space="preserve">简历:  </w:t>
        <w:br/>
        <w:t>元绍峰，男，汉族，1963年9月出生，天津市静海县人，天津市委党校经济学专业毕业，研究生学历，1996年1月加入中国共产党，1982年9月参加工作。</w:t>
        <w:br/>
        <w:br/>
        <w:t>现任滨海新区海滨街道党工委书记。</w:t>
        <w:br/>
      </w:r>
    </w:p>
    <w:p/>
    <w:p>
      <w:pPr>
        <w:pStyle w:val="Heading3"/>
      </w:pPr>
      <w:r>
        <w:t xml:space="preserve">天津市  滨海新区  大港街道  </w:t>
      </w:r>
    </w:p>
    <w:p>
      <w:r>
        <w:rPr>
          <w:i/>
        </w:rPr>
        <w:t>窦克忠    天津市滨海新区大港街道办事处主任</w:t>
      </w:r>
    </w:p>
    <w:p>
      <w:r>
        <w:t xml:space="preserve">性别:  </w:t>
      </w:r>
    </w:p>
    <w:p>
      <w:r>
        <w:t xml:space="preserve">生年：  </w:t>
      </w:r>
    </w:p>
    <w:p>
      <w:r>
        <w:t xml:space="preserve">籍贯:  </w:t>
      </w:r>
    </w:p>
    <w:p>
      <w:r>
        <w:t xml:space="preserve">学历:  </w:t>
      </w:r>
    </w:p>
    <w:p>
      <w:r>
        <w:t xml:space="preserve">简历:  </w:t>
        <w:br/>
        <w:t>窦克忠，现任大港街道办事处主任。</w:t>
        <w:br/>
      </w:r>
    </w:p>
    <w:p/>
    <w:p>
      <w:pPr>
        <w:pStyle w:val="Heading3"/>
      </w:pPr>
      <w:r>
        <w:t xml:space="preserve">天津市  滨海新区  大港街道  </w:t>
      </w:r>
    </w:p>
    <w:p>
      <w:r>
        <w:rPr>
          <w:i/>
        </w:rPr>
        <w:t>韩英    天津市滨海新区大港街道党工委书记</w:t>
      </w:r>
    </w:p>
    <w:p>
      <w:r>
        <w:t xml:space="preserve">性别:  </w:t>
      </w:r>
    </w:p>
    <w:p>
      <w:r>
        <w:t xml:space="preserve">生年：  </w:t>
      </w:r>
    </w:p>
    <w:p>
      <w:r>
        <w:t xml:space="preserve">籍贯:  </w:t>
      </w:r>
    </w:p>
    <w:p>
      <w:r>
        <w:t xml:space="preserve">学历:  </w:t>
      </w:r>
    </w:p>
    <w:p>
      <w:r>
        <w:t xml:space="preserve">简历:  </w:t>
        <w:br/>
        <w:t>韩英，现任大港街道党工委书记。</w:t>
        <w:br/>
      </w:r>
    </w:p>
    <w:p/>
    <w:p>
      <w:pPr>
        <w:pStyle w:val="Heading3"/>
      </w:pPr>
      <w:r>
        <w:t xml:space="preserve">天津市  滨海新区  新城镇  </w:t>
      </w:r>
    </w:p>
    <w:p>
      <w:r>
        <w:rPr>
          <w:i/>
        </w:rPr>
        <w:t>窦广春    天津市滨海新区新城镇镇长</w:t>
      </w:r>
    </w:p>
    <w:p>
      <w:r>
        <w:t>性别:  男</w:t>
      </w:r>
    </w:p>
    <w:p>
      <w:r>
        <w:t>生年：  1968年01月</w:t>
      </w:r>
    </w:p>
    <w:p>
      <w:r>
        <w:t>籍贯:  山东临邑</w:t>
      </w:r>
    </w:p>
    <w:p>
      <w:r>
        <w:t xml:space="preserve">学历:  </w:t>
      </w:r>
    </w:p>
    <w:p>
      <w:r>
        <w:t xml:space="preserve">简历:  </w:t>
        <w:br/>
        <w:t>窦广春，男，汉族，1968年2月出生，山东临邑人，中央党校研究生学历，1998年6月入党，1986年10月参加工作。</w:t>
        <w:br/>
        <w:br/>
        <w:t>曾任塘沽区政府研究室科员，塘沽区政府研究室、体改委一科科长，塘沽区政府研究室、体改办企业科科长，塘沽区国有资产投资经营有限公司副经理，滨海新区向阳街道办事处副主任。</w:t>
        <w:br/>
        <w:br/>
        <w:t>现任滨海新区新城镇人民政府镇长。</w:t>
        <w:br/>
      </w:r>
    </w:p>
    <w:p/>
    <w:p>
      <w:pPr>
        <w:pStyle w:val="Heading3"/>
      </w:pPr>
      <w:r>
        <w:t xml:space="preserve">天津市  滨海新区  新城镇  </w:t>
      </w:r>
    </w:p>
    <w:p>
      <w:r>
        <w:rPr>
          <w:i/>
        </w:rPr>
        <w:t>王红卫    天津市滨海新区新城镇党委书记</w:t>
      </w:r>
    </w:p>
    <w:p>
      <w:r>
        <w:t xml:space="preserve">性别:  </w:t>
      </w:r>
    </w:p>
    <w:p>
      <w:r>
        <w:t xml:space="preserve">生年：  </w:t>
      </w:r>
    </w:p>
    <w:p>
      <w:r>
        <w:t xml:space="preserve">籍贯:  </w:t>
      </w:r>
    </w:p>
    <w:p>
      <w:r>
        <w:t xml:space="preserve">学历:  </w:t>
      </w:r>
    </w:p>
    <w:p>
      <w:r>
        <w:t xml:space="preserve">简历:  </w:t>
        <w:br/>
        <w:t>王红卫，现任新城镇党委书记。</w:t>
        <w:br/>
      </w:r>
    </w:p>
    <w:p/>
    <w:p>
      <w:pPr>
        <w:pStyle w:val="Heading3"/>
      </w:pPr>
      <w:r>
        <w:t xml:space="preserve">天津市  滨海新区  杨家泊镇  </w:t>
      </w:r>
    </w:p>
    <w:p>
      <w:r>
        <w:rPr>
          <w:i/>
        </w:rPr>
        <w:t>王会胜    天津市滨海新区杨家泊镇镇长</w:t>
      </w:r>
    </w:p>
    <w:p>
      <w:r>
        <w:t xml:space="preserve">性别:  </w:t>
      </w:r>
    </w:p>
    <w:p>
      <w:r>
        <w:t xml:space="preserve">生年：  </w:t>
      </w:r>
    </w:p>
    <w:p>
      <w:r>
        <w:t xml:space="preserve">籍贯:  </w:t>
      </w:r>
    </w:p>
    <w:p>
      <w:r>
        <w:t xml:space="preserve">学历:  </w:t>
      </w:r>
    </w:p>
    <w:p>
      <w:r>
        <w:t xml:space="preserve">简历:  </w:t>
        <w:br/>
        <w:t>王会胜，现任杨家泊镇镇长。</w:t>
        <w:br/>
      </w:r>
    </w:p>
    <w:p/>
    <w:p>
      <w:pPr>
        <w:pStyle w:val="Heading3"/>
      </w:pPr>
      <w:r>
        <w:t xml:space="preserve">天津市  滨海新区  杨家泊镇  </w:t>
      </w:r>
    </w:p>
    <w:p>
      <w:r>
        <w:rPr>
          <w:i/>
        </w:rPr>
        <w:t>王广兴    天津市滨海新区杨家泊镇党委书记</w:t>
      </w:r>
    </w:p>
    <w:p>
      <w:r>
        <w:t xml:space="preserve">性别:  </w:t>
      </w:r>
    </w:p>
    <w:p>
      <w:r>
        <w:t xml:space="preserve">生年：  </w:t>
      </w:r>
    </w:p>
    <w:p>
      <w:r>
        <w:t xml:space="preserve">籍贯:  </w:t>
      </w:r>
    </w:p>
    <w:p>
      <w:r>
        <w:t xml:space="preserve">学历:  </w:t>
      </w:r>
    </w:p>
    <w:p>
      <w:r>
        <w:t xml:space="preserve">简历:  </w:t>
        <w:br/>
        <w:t>王广兴，现任杨家泊镇党委书记。</w:t>
        <w:br/>
      </w:r>
    </w:p>
    <w:p/>
    <w:p>
      <w:pPr>
        <w:pStyle w:val="Heading3"/>
      </w:pPr>
      <w:r>
        <w:t xml:space="preserve">天津市  滨海新区  太平镇  </w:t>
      </w:r>
    </w:p>
    <w:p>
      <w:r>
        <w:rPr>
          <w:i/>
        </w:rPr>
        <w:t>王学森    天津市滨海新区太平镇镇长</w:t>
      </w:r>
    </w:p>
    <w:p>
      <w:r>
        <w:t xml:space="preserve">性别:  </w:t>
      </w:r>
    </w:p>
    <w:p>
      <w:r>
        <w:t xml:space="preserve">生年：  </w:t>
      </w:r>
    </w:p>
    <w:p>
      <w:r>
        <w:t xml:space="preserve">籍贯:  </w:t>
      </w:r>
    </w:p>
    <w:p>
      <w:r>
        <w:t xml:space="preserve">学历:  </w:t>
      </w:r>
    </w:p>
    <w:p>
      <w:r>
        <w:t xml:space="preserve">简历:  </w:t>
        <w:br/>
        <w:t>王学森，现任太平镇镇长。</w:t>
        <w:br/>
      </w:r>
    </w:p>
    <w:p/>
    <w:p>
      <w:pPr>
        <w:pStyle w:val="Heading3"/>
      </w:pPr>
      <w:r>
        <w:t xml:space="preserve">天津市  滨海新区  太平镇  </w:t>
      </w:r>
    </w:p>
    <w:p>
      <w:r>
        <w:rPr>
          <w:i/>
        </w:rPr>
        <w:t>张发国    天津市滨海新区太平镇党委书记</w:t>
      </w:r>
    </w:p>
    <w:p>
      <w:r>
        <w:t xml:space="preserve">性别:  </w:t>
      </w:r>
    </w:p>
    <w:p>
      <w:r>
        <w:t xml:space="preserve">生年：  </w:t>
      </w:r>
    </w:p>
    <w:p>
      <w:r>
        <w:t xml:space="preserve">籍贯:  </w:t>
      </w:r>
    </w:p>
    <w:p>
      <w:r>
        <w:t xml:space="preserve">学历:  </w:t>
      </w:r>
    </w:p>
    <w:p>
      <w:r>
        <w:t xml:space="preserve">简历:  </w:t>
        <w:br/>
        <w:t>张发国，现任太平镇党委书记。</w:t>
        <w:br/>
      </w:r>
    </w:p>
    <w:p/>
    <w:p>
      <w:pPr>
        <w:pStyle w:val="Heading3"/>
      </w:pPr>
      <w:r>
        <w:t xml:space="preserve">天津市  滨海新区  小王庄镇  </w:t>
      </w:r>
    </w:p>
    <w:p>
      <w:r>
        <w:rPr>
          <w:i/>
        </w:rPr>
        <w:t>信佩春    天津市滨海新区小王庄镇镇长</w:t>
      </w:r>
    </w:p>
    <w:p>
      <w:r>
        <w:t xml:space="preserve">性别:  </w:t>
      </w:r>
    </w:p>
    <w:p>
      <w:r>
        <w:t xml:space="preserve">生年：  </w:t>
      </w:r>
    </w:p>
    <w:p>
      <w:r>
        <w:t xml:space="preserve">籍贯:  </w:t>
      </w:r>
    </w:p>
    <w:p>
      <w:r>
        <w:t xml:space="preserve">学历:  </w:t>
      </w:r>
    </w:p>
    <w:p>
      <w:r>
        <w:t xml:space="preserve">简历:  </w:t>
        <w:br/>
        <w:t>信佩春，现任小王庄镇镇长。</w:t>
        <w:br/>
      </w:r>
    </w:p>
    <w:p/>
    <w:p>
      <w:pPr>
        <w:pStyle w:val="Heading3"/>
      </w:pPr>
      <w:r>
        <w:t xml:space="preserve">天津市  滨海新区  小王庄镇  </w:t>
      </w:r>
    </w:p>
    <w:p>
      <w:r>
        <w:rPr>
          <w:i/>
        </w:rPr>
        <w:t>曹西志    天津市滨海新区小王庄镇党委书记</w:t>
      </w:r>
    </w:p>
    <w:p>
      <w:r>
        <w:t xml:space="preserve">性别:  </w:t>
      </w:r>
    </w:p>
    <w:p>
      <w:r>
        <w:t xml:space="preserve">生年：  </w:t>
      </w:r>
    </w:p>
    <w:p>
      <w:r>
        <w:t xml:space="preserve">籍贯:  </w:t>
      </w:r>
    </w:p>
    <w:p>
      <w:r>
        <w:t xml:space="preserve">学历:  </w:t>
      </w:r>
    </w:p>
    <w:p>
      <w:r>
        <w:t xml:space="preserve">简历:  </w:t>
        <w:br/>
        <w:t>曹西志，现任小王庄镇党委书记。</w:t>
        <w:br/>
      </w:r>
    </w:p>
    <w:p/>
    <w:p>
      <w:pPr>
        <w:pStyle w:val="Heading3"/>
      </w:pPr>
      <w:r>
        <w:t xml:space="preserve">天津市  滨海新区  中塘镇  </w:t>
      </w:r>
    </w:p>
    <w:p>
      <w:r>
        <w:rPr>
          <w:i/>
        </w:rPr>
        <w:t>窦如春    天津市滨海新区中塘镇镇长</w:t>
      </w:r>
    </w:p>
    <w:p>
      <w:r>
        <w:t xml:space="preserve">性别:  </w:t>
      </w:r>
    </w:p>
    <w:p>
      <w:r>
        <w:t xml:space="preserve">生年：  </w:t>
      </w:r>
    </w:p>
    <w:p>
      <w:r>
        <w:t xml:space="preserve">籍贯:  </w:t>
      </w:r>
    </w:p>
    <w:p>
      <w:r>
        <w:t xml:space="preserve">学历:  </w:t>
      </w:r>
    </w:p>
    <w:p>
      <w:r>
        <w:t xml:space="preserve">简历:  </w:t>
        <w:br/>
        <w:t>窦如春，现任中塘镇镇长。</w:t>
        <w:br/>
      </w:r>
    </w:p>
    <w:p/>
    <w:p>
      <w:pPr>
        <w:pStyle w:val="Heading3"/>
      </w:pPr>
      <w:r>
        <w:t xml:space="preserve">天津市  滨海新区  中塘镇  </w:t>
      </w:r>
    </w:p>
    <w:p>
      <w:r>
        <w:rPr>
          <w:i/>
        </w:rPr>
        <w:t>蒋凤刚    天津市滨海新区中塘镇党委书记</w:t>
      </w:r>
    </w:p>
    <w:p>
      <w:r>
        <w:t xml:space="preserve">性别:  </w:t>
      </w:r>
    </w:p>
    <w:p>
      <w:r>
        <w:t xml:space="preserve">生年：  </w:t>
      </w:r>
    </w:p>
    <w:p>
      <w:r>
        <w:t xml:space="preserve">籍贯:  </w:t>
      </w:r>
    </w:p>
    <w:p>
      <w:r>
        <w:t xml:space="preserve">学历:  </w:t>
      </w:r>
    </w:p>
    <w:p>
      <w:r>
        <w:t xml:space="preserve">简历:  </w:t>
        <w:br/>
        <w:t>蒋凤刚，现任中塘镇党委书记。</w:t>
        <w:br/>
      </w:r>
    </w:p>
    <w:p/>
    <w:p>
      <w:pPr>
        <w:pStyle w:val="Heading3"/>
      </w:pPr>
      <w:r>
        <w:t xml:space="preserve">天津市  宁河区  芦台镇  </w:t>
      </w:r>
    </w:p>
    <w:p>
      <w:r>
        <w:rPr>
          <w:i/>
        </w:rPr>
        <w:t>何洪福    天津市宁河县芦台镇镇长</w:t>
      </w:r>
    </w:p>
    <w:p>
      <w:r>
        <w:t xml:space="preserve">性别:  </w:t>
      </w:r>
    </w:p>
    <w:p>
      <w:r>
        <w:t xml:space="preserve">生年：  </w:t>
      </w:r>
    </w:p>
    <w:p>
      <w:r>
        <w:t xml:space="preserve">籍贯:  </w:t>
      </w:r>
    </w:p>
    <w:p>
      <w:r>
        <w:t xml:space="preserve">学历:  </w:t>
      </w:r>
    </w:p>
    <w:p>
      <w:r>
        <w:t xml:space="preserve">简历:  </w:t>
        <w:br/>
        <w:t>何洪福，现任芦台镇镇长。</w:t>
        <w:br/>
      </w:r>
    </w:p>
    <w:p/>
    <w:p>
      <w:pPr>
        <w:pStyle w:val="Heading3"/>
      </w:pPr>
      <w:r>
        <w:t xml:space="preserve">天津市  宁河区  芦台镇  </w:t>
      </w:r>
    </w:p>
    <w:p>
      <w:r>
        <w:rPr>
          <w:i/>
        </w:rPr>
        <w:t>李凤东    天津市宁河县芦台镇党委书记</w:t>
      </w:r>
    </w:p>
    <w:p>
      <w:r>
        <w:t xml:space="preserve">性别:  </w:t>
      </w:r>
    </w:p>
    <w:p>
      <w:r>
        <w:t xml:space="preserve">生年：  </w:t>
      </w:r>
    </w:p>
    <w:p>
      <w:r>
        <w:t xml:space="preserve">籍贯:  </w:t>
      </w:r>
    </w:p>
    <w:p>
      <w:r>
        <w:t xml:space="preserve">学历:  </w:t>
      </w:r>
    </w:p>
    <w:p>
      <w:r>
        <w:t xml:space="preserve">简历:  </w:t>
        <w:br/>
        <w:t>李凤东，现任芦台镇党委书记。</w:t>
        <w:br/>
      </w:r>
    </w:p>
    <w:p/>
    <w:p>
      <w:pPr>
        <w:pStyle w:val="Heading3"/>
      </w:pPr>
      <w:r>
        <w:t xml:space="preserve">天津市  宁河区  宁河镇  </w:t>
      </w:r>
    </w:p>
    <w:p>
      <w:r>
        <w:rPr>
          <w:i/>
        </w:rPr>
        <w:t>李万明    天津市宁河县宁河镇镇长</w:t>
      </w:r>
    </w:p>
    <w:p>
      <w:r>
        <w:t xml:space="preserve">性别:  </w:t>
      </w:r>
    </w:p>
    <w:p>
      <w:r>
        <w:t xml:space="preserve">生年：  </w:t>
      </w:r>
    </w:p>
    <w:p>
      <w:r>
        <w:t xml:space="preserve">籍贯:  </w:t>
      </w:r>
    </w:p>
    <w:p>
      <w:r>
        <w:t xml:space="preserve">学历:  </w:t>
      </w:r>
    </w:p>
    <w:p>
      <w:r>
        <w:t xml:space="preserve">简历:  </w:t>
        <w:br/>
        <w:t>李万明，现任宁河镇镇长。</w:t>
        <w:br/>
      </w:r>
    </w:p>
    <w:p/>
    <w:p>
      <w:pPr>
        <w:pStyle w:val="Heading3"/>
      </w:pPr>
      <w:r>
        <w:t xml:space="preserve">天津市  宁河区  宁河镇  </w:t>
      </w:r>
    </w:p>
    <w:p>
      <w:r>
        <w:rPr>
          <w:i/>
        </w:rPr>
        <w:t>崔志强    天津市宁河县宁河镇党委书记</w:t>
      </w:r>
    </w:p>
    <w:p>
      <w:r>
        <w:t xml:space="preserve">性别:  </w:t>
      </w:r>
    </w:p>
    <w:p>
      <w:r>
        <w:t xml:space="preserve">生年：  </w:t>
      </w:r>
    </w:p>
    <w:p>
      <w:r>
        <w:t xml:space="preserve">籍贯:  </w:t>
      </w:r>
    </w:p>
    <w:p>
      <w:r>
        <w:t xml:space="preserve">学历:  </w:t>
      </w:r>
    </w:p>
    <w:p>
      <w:r>
        <w:t xml:space="preserve">简历:  </w:t>
        <w:br/>
        <w:t>崔志强，现任宁河镇党委书记。</w:t>
        <w:br/>
      </w:r>
    </w:p>
    <w:p/>
    <w:p>
      <w:pPr>
        <w:pStyle w:val="Heading3"/>
      </w:pPr>
      <w:r>
        <w:t xml:space="preserve">天津市  宁河区  苗庄镇  </w:t>
      </w:r>
    </w:p>
    <w:p>
      <w:r>
        <w:rPr>
          <w:i/>
        </w:rPr>
        <w:t>马建广    天津市宁河县苗庄镇镇长</w:t>
      </w:r>
    </w:p>
    <w:p>
      <w:r>
        <w:t xml:space="preserve">性别:  </w:t>
      </w:r>
    </w:p>
    <w:p>
      <w:r>
        <w:t xml:space="preserve">生年：  </w:t>
      </w:r>
    </w:p>
    <w:p>
      <w:r>
        <w:t xml:space="preserve">籍贯:  </w:t>
      </w:r>
    </w:p>
    <w:p>
      <w:r>
        <w:t xml:space="preserve">学历:  </w:t>
      </w:r>
    </w:p>
    <w:p>
      <w:r>
        <w:t xml:space="preserve">简历:  </w:t>
        <w:br/>
        <w:t>马建广，现任苗庄镇镇长。</w:t>
        <w:br/>
      </w:r>
    </w:p>
    <w:p/>
    <w:p>
      <w:pPr>
        <w:pStyle w:val="Heading3"/>
      </w:pPr>
      <w:r>
        <w:t xml:space="preserve">天津市  宁河区  苗庄镇  </w:t>
      </w:r>
    </w:p>
    <w:p>
      <w:r>
        <w:rPr>
          <w:i/>
        </w:rPr>
        <w:t>陈军    天津市宁河县苗庄镇党委书记</w:t>
      </w:r>
    </w:p>
    <w:p>
      <w:r>
        <w:t xml:space="preserve">性别:  </w:t>
      </w:r>
    </w:p>
    <w:p>
      <w:r>
        <w:t xml:space="preserve">生年：  </w:t>
      </w:r>
    </w:p>
    <w:p>
      <w:r>
        <w:t xml:space="preserve">籍贯:  </w:t>
      </w:r>
    </w:p>
    <w:p>
      <w:r>
        <w:t xml:space="preserve">学历:  </w:t>
      </w:r>
    </w:p>
    <w:p>
      <w:r>
        <w:t xml:space="preserve">简历:  </w:t>
        <w:br/>
        <w:t>陈军，现任苗庄镇党委书记。</w:t>
        <w:br/>
      </w:r>
    </w:p>
    <w:p/>
    <w:p>
      <w:pPr>
        <w:pStyle w:val="Heading3"/>
      </w:pPr>
      <w:r>
        <w:t xml:space="preserve">天津市  宁河区  丰台镇  </w:t>
      </w:r>
    </w:p>
    <w:p>
      <w:r>
        <w:rPr>
          <w:i/>
        </w:rPr>
        <w:t>韩庆岗    天津市宁河县丰台镇镇长</w:t>
      </w:r>
    </w:p>
    <w:p>
      <w:r>
        <w:t xml:space="preserve">性别:  </w:t>
      </w:r>
    </w:p>
    <w:p>
      <w:r>
        <w:t xml:space="preserve">生年：  </w:t>
      </w:r>
    </w:p>
    <w:p>
      <w:r>
        <w:t xml:space="preserve">籍贯:  </w:t>
      </w:r>
    </w:p>
    <w:p>
      <w:r>
        <w:t xml:space="preserve">学历:  </w:t>
      </w:r>
    </w:p>
    <w:p>
      <w:r>
        <w:t xml:space="preserve">简历:  </w:t>
        <w:br/>
        <w:t>韩庆岗，现任丰台镇镇长。</w:t>
        <w:br/>
      </w:r>
    </w:p>
    <w:p/>
    <w:p>
      <w:pPr>
        <w:pStyle w:val="Heading3"/>
      </w:pPr>
      <w:r>
        <w:t xml:space="preserve">天津市  宁河区  丰台镇  </w:t>
      </w:r>
    </w:p>
    <w:p>
      <w:r>
        <w:rPr>
          <w:i/>
        </w:rPr>
        <w:t>吴凤友    天津市宁河县丰台镇党委书记</w:t>
      </w:r>
    </w:p>
    <w:p>
      <w:r>
        <w:t xml:space="preserve">性别:  </w:t>
      </w:r>
    </w:p>
    <w:p>
      <w:r>
        <w:t xml:space="preserve">生年：  </w:t>
      </w:r>
    </w:p>
    <w:p>
      <w:r>
        <w:t xml:space="preserve">籍贯:  </w:t>
      </w:r>
    </w:p>
    <w:p>
      <w:r>
        <w:t xml:space="preserve">学历:  </w:t>
      </w:r>
    </w:p>
    <w:p>
      <w:r>
        <w:t xml:space="preserve">简历:  </w:t>
        <w:br/>
        <w:t>吴凤友，现任丰台镇党委书记。</w:t>
        <w:br/>
      </w:r>
    </w:p>
    <w:p/>
    <w:p>
      <w:pPr>
        <w:pStyle w:val="Heading3"/>
      </w:pPr>
      <w:r>
        <w:t xml:space="preserve">天津市  宁河区  岳龙镇  </w:t>
      </w:r>
    </w:p>
    <w:p>
      <w:r>
        <w:rPr>
          <w:i/>
        </w:rPr>
        <w:t>王桂山    天津市宁河县岳龙镇镇长</w:t>
      </w:r>
    </w:p>
    <w:p>
      <w:r>
        <w:t xml:space="preserve">性别:  </w:t>
      </w:r>
    </w:p>
    <w:p>
      <w:r>
        <w:t xml:space="preserve">生年：  </w:t>
      </w:r>
    </w:p>
    <w:p>
      <w:r>
        <w:t xml:space="preserve">籍贯:  </w:t>
      </w:r>
    </w:p>
    <w:p>
      <w:r>
        <w:t xml:space="preserve">学历:  </w:t>
      </w:r>
    </w:p>
    <w:p>
      <w:r>
        <w:t xml:space="preserve">简历:  </w:t>
        <w:br/>
        <w:t>王桂山，现任岳龙镇镇长。</w:t>
        <w:br/>
      </w:r>
    </w:p>
    <w:p/>
    <w:p>
      <w:pPr>
        <w:pStyle w:val="Heading3"/>
      </w:pPr>
      <w:r>
        <w:t xml:space="preserve">天津市  宁河区  岳龙镇  </w:t>
      </w:r>
    </w:p>
    <w:p>
      <w:r>
        <w:rPr>
          <w:i/>
        </w:rPr>
        <w:t>王德义    天津市宁河县岳龙镇党委书记</w:t>
      </w:r>
    </w:p>
    <w:p>
      <w:r>
        <w:t xml:space="preserve">性别:  </w:t>
      </w:r>
    </w:p>
    <w:p>
      <w:r>
        <w:t xml:space="preserve">生年：  </w:t>
      </w:r>
    </w:p>
    <w:p>
      <w:r>
        <w:t xml:space="preserve">籍贯:  </w:t>
      </w:r>
    </w:p>
    <w:p>
      <w:r>
        <w:t xml:space="preserve">学历:  </w:t>
      </w:r>
    </w:p>
    <w:p>
      <w:r>
        <w:t xml:space="preserve">简历:  </w:t>
        <w:br/>
        <w:t>王德义，现任岳龙镇党委书记。</w:t>
        <w:br/>
      </w:r>
    </w:p>
    <w:p/>
    <w:p>
      <w:pPr>
        <w:pStyle w:val="Heading3"/>
      </w:pPr>
      <w:r>
        <w:t xml:space="preserve">天津市  宁河区  板桥镇  </w:t>
      </w:r>
    </w:p>
    <w:p>
      <w:r>
        <w:rPr>
          <w:i/>
        </w:rPr>
        <w:t>孟宪梅    天津市宁河县板桥镇镇长</w:t>
      </w:r>
    </w:p>
    <w:p>
      <w:r>
        <w:t xml:space="preserve">性别:  </w:t>
      </w:r>
    </w:p>
    <w:p>
      <w:r>
        <w:t xml:space="preserve">生年：  </w:t>
      </w:r>
    </w:p>
    <w:p>
      <w:r>
        <w:t xml:space="preserve">籍贯:  </w:t>
      </w:r>
    </w:p>
    <w:p>
      <w:r>
        <w:t xml:space="preserve">学历:  </w:t>
      </w:r>
    </w:p>
    <w:p>
      <w:r>
        <w:t xml:space="preserve">简历:  </w:t>
        <w:br/>
        <w:t>孟宪梅，现任板桥镇镇长。</w:t>
        <w:br/>
      </w:r>
    </w:p>
    <w:p/>
    <w:p>
      <w:pPr>
        <w:pStyle w:val="Heading3"/>
      </w:pPr>
      <w:r>
        <w:t xml:space="preserve">天津市  宁河区  板桥镇  </w:t>
      </w:r>
    </w:p>
    <w:p>
      <w:r>
        <w:rPr>
          <w:i/>
        </w:rPr>
        <w:t>李宗江    天津市宁河县板桥镇党委书记</w:t>
      </w:r>
    </w:p>
    <w:p>
      <w:r>
        <w:t xml:space="preserve">性别:  </w:t>
      </w:r>
    </w:p>
    <w:p>
      <w:r>
        <w:t xml:space="preserve">生年：  </w:t>
      </w:r>
    </w:p>
    <w:p>
      <w:r>
        <w:t xml:space="preserve">籍贯:  </w:t>
      </w:r>
    </w:p>
    <w:p>
      <w:r>
        <w:t xml:space="preserve">学历:  </w:t>
      </w:r>
    </w:p>
    <w:p>
      <w:r>
        <w:t xml:space="preserve">简历:  </w:t>
        <w:br/>
        <w:t>李宗江，现任板桥镇党委书记。</w:t>
        <w:br/>
      </w:r>
    </w:p>
    <w:p/>
    <w:p>
      <w:pPr>
        <w:pStyle w:val="Heading3"/>
      </w:pPr>
      <w:r>
        <w:t xml:space="preserve">天津市  宁河区  潘庄镇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宁河区  潘庄镇  </w:t>
      </w:r>
    </w:p>
    <w:p>
      <w:r>
        <w:rPr>
          <w:i/>
        </w:rPr>
        <w:t>李福光    天津市宁河县潘庄镇党委书记</w:t>
      </w:r>
    </w:p>
    <w:p>
      <w:r>
        <w:t xml:space="preserve">性别:  </w:t>
      </w:r>
    </w:p>
    <w:p>
      <w:r>
        <w:t xml:space="preserve">生年：  </w:t>
      </w:r>
    </w:p>
    <w:p>
      <w:r>
        <w:t xml:space="preserve">籍贯:  </w:t>
      </w:r>
    </w:p>
    <w:p>
      <w:r>
        <w:t xml:space="preserve">学历:  </w:t>
      </w:r>
    </w:p>
    <w:p>
      <w:r>
        <w:t xml:space="preserve">简历:  </w:t>
        <w:br/>
        <w:t>李福光，现任潘庄镇党委书记。</w:t>
        <w:br/>
      </w:r>
    </w:p>
    <w:p/>
    <w:p>
      <w:pPr>
        <w:pStyle w:val="Heading3"/>
      </w:pPr>
      <w:r>
        <w:t xml:space="preserve">天津市  宁河区  造甲城镇  </w:t>
      </w:r>
    </w:p>
    <w:p>
      <w:r>
        <w:rPr>
          <w:i/>
        </w:rPr>
        <w:t>郑静松    天津市宁河县造甲城镇镇长</w:t>
      </w:r>
    </w:p>
    <w:p>
      <w:r>
        <w:t xml:space="preserve">性别:  </w:t>
      </w:r>
    </w:p>
    <w:p>
      <w:r>
        <w:t xml:space="preserve">生年：  </w:t>
      </w:r>
    </w:p>
    <w:p>
      <w:r>
        <w:t xml:space="preserve">籍贯:  </w:t>
      </w:r>
    </w:p>
    <w:p>
      <w:r>
        <w:t xml:space="preserve">学历:  </w:t>
      </w:r>
    </w:p>
    <w:p>
      <w:r>
        <w:t xml:space="preserve">简历:  </w:t>
        <w:br/>
        <w:t>郑静松，现任造甲城镇镇长。</w:t>
        <w:br/>
      </w:r>
    </w:p>
    <w:p/>
    <w:p>
      <w:pPr>
        <w:pStyle w:val="Heading3"/>
      </w:pPr>
      <w:r>
        <w:t xml:space="preserve">天津市  宁河区  造甲城镇  </w:t>
      </w:r>
    </w:p>
    <w:p>
      <w:r>
        <w:rPr>
          <w:i/>
        </w:rPr>
        <w:t>王伯生    天津市宁河县造甲城镇党委书记</w:t>
      </w:r>
    </w:p>
    <w:p>
      <w:r>
        <w:t xml:space="preserve">性别:  </w:t>
      </w:r>
    </w:p>
    <w:p>
      <w:r>
        <w:t xml:space="preserve">生年：  </w:t>
      </w:r>
    </w:p>
    <w:p>
      <w:r>
        <w:t xml:space="preserve">籍贯:  </w:t>
      </w:r>
    </w:p>
    <w:p>
      <w:r>
        <w:t xml:space="preserve">学历:  </w:t>
      </w:r>
    </w:p>
    <w:p>
      <w:r>
        <w:t xml:space="preserve">简历:  </w:t>
        <w:br/>
        <w:t>王伯生，现任造甲城镇党委书记。</w:t>
        <w:br/>
      </w:r>
    </w:p>
    <w:p/>
    <w:p>
      <w:pPr>
        <w:pStyle w:val="Heading3"/>
      </w:pPr>
      <w:r>
        <w:t xml:space="preserve">天津市  宁河区  七里海镇  </w:t>
      </w:r>
    </w:p>
    <w:p>
      <w:r>
        <w:rPr>
          <w:i/>
        </w:rPr>
        <w:t>王彬    天津市宁河县七里海镇镇长</w:t>
      </w:r>
    </w:p>
    <w:p>
      <w:r>
        <w:t xml:space="preserve">性别:  </w:t>
      </w:r>
    </w:p>
    <w:p>
      <w:r>
        <w:t xml:space="preserve">生年：  </w:t>
      </w:r>
    </w:p>
    <w:p>
      <w:r>
        <w:t xml:space="preserve">籍贯:  </w:t>
      </w:r>
    </w:p>
    <w:p>
      <w:r>
        <w:t xml:space="preserve">学历:  </w:t>
      </w:r>
    </w:p>
    <w:p>
      <w:r>
        <w:t xml:space="preserve">简历:  </w:t>
        <w:br/>
        <w:t>王彬，现任七里海镇镇长。</w:t>
        <w:br/>
      </w:r>
    </w:p>
    <w:p/>
    <w:p>
      <w:pPr>
        <w:pStyle w:val="Heading3"/>
      </w:pPr>
      <w:r>
        <w:t xml:space="preserve">天津市  宁河区  七里海镇  </w:t>
      </w:r>
    </w:p>
    <w:p>
      <w:r>
        <w:rPr>
          <w:i/>
        </w:rPr>
        <w:t>张宗来    天津市宁河县七里海镇党委书记</w:t>
      </w:r>
    </w:p>
    <w:p>
      <w:r>
        <w:t xml:space="preserve">性别:  </w:t>
      </w:r>
    </w:p>
    <w:p>
      <w:r>
        <w:t xml:space="preserve">生年：  </w:t>
      </w:r>
    </w:p>
    <w:p>
      <w:r>
        <w:t xml:space="preserve">籍贯:  </w:t>
      </w:r>
    </w:p>
    <w:p>
      <w:r>
        <w:t xml:space="preserve">学历:  </w:t>
      </w:r>
    </w:p>
    <w:p>
      <w:r>
        <w:t xml:space="preserve">简历:  </w:t>
        <w:br/>
        <w:t>张宗来，现任七里海镇党委书记。</w:t>
        <w:br/>
      </w:r>
    </w:p>
    <w:p/>
    <w:p>
      <w:pPr>
        <w:pStyle w:val="Heading3"/>
      </w:pPr>
      <w:r>
        <w:t xml:space="preserve">天津市  宁河区  大北涧沽镇  </w:t>
      </w:r>
    </w:p>
    <w:p>
      <w:r>
        <w:rPr>
          <w:i/>
        </w:rPr>
        <w:t>孙立刚    天津市宁河县大北涧沽镇镇长</w:t>
      </w:r>
    </w:p>
    <w:p>
      <w:r>
        <w:t xml:space="preserve">性别:  </w:t>
      </w:r>
    </w:p>
    <w:p>
      <w:r>
        <w:t xml:space="preserve">生年：  </w:t>
      </w:r>
    </w:p>
    <w:p>
      <w:r>
        <w:t xml:space="preserve">籍贯:  </w:t>
      </w:r>
    </w:p>
    <w:p>
      <w:r>
        <w:t xml:space="preserve">学历:  </w:t>
      </w:r>
    </w:p>
    <w:p>
      <w:r>
        <w:t xml:space="preserve">简历:  </w:t>
        <w:br/>
        <w:t>孙立刚，现任大北涧沽镇镇长。</w:t>
        <w:br/>
      </w:r>
    </w:p>
    <w:p/>
    <w:p>
      <w:pPr>
        <w:pStyle w:val="Heading3"/>
      </w:pPr>
      <w:r>
        <w:t xml:space="preserve">天津市  宁河区  大北涧沽镇  </w:t>
      </w:r>
    </w:p>
    <w:p>
      <w:r>
        <w:rPr>
          <w:i/>
        </w:rPr>
        <w:t>陈仪    天津市宁河县大北涧沽镇党委书记</w:t>
      </w:r>
    </w:p>
    <w:p>
      <w:r>
        <w:t xml:space="preserve">性别:  </w:t>
      </w:r>
    </w:p>
    <w:p>
      <w:r>
        <w:t xml:space="preserve">生年：  </w:t>
      </w:r>
    </w:p>
    <w:p>
      <w:r>
        <w:t xml:space="preserve">籍贯:  </w:t>
      </w:r>
    </w:p>
    <w:p>
      <w:r>
        <w:t xml:space="preserve">学历:  </w:t>
      </w:r>
    </w:p>
    <w:p>
      <w:r>
        <w:t xml:space="preserve">简历:  </w:t>
        <w:br/>
        <w:t>陈仪，现任大北涧沽镇党委书记。</w:t>
        <w:br/>
      </w:r>
    </w:p>
    <w:p/>
    <w:p>
      <w:pPr>
        <w:pStyle w:val="Heading3"/>
      </w:pPr>
      <w:r>
        <w:t xml:space="preserve">天津市  宁河区  东棘坨镇  </w:t>
      </w:r>
    </w:p>
    <w:p>
      <w:r>
        <w:rPr>
          <w:i/>
        </w:rPr>
        <w:t>钱连海    天津市宁河县东棘坨镇镇长</w:t>
      </w:r>
    </w:p>
    <w:p>
      <w:r>
        <w:t xml:space="preserve">性别:  </w:t>
      </w:r>
    </w:p>
    <w:p>
      <w:r>
        <w:t xml:space="preserve">生年：  </w:t>
      </w:r>
    </w:p>
    <w:p>
      <w:r>
        <w:t xml:space="preserve">籍贯:  </w:t>
      </w:r>
    </w:p>
    <w:p>
      <w:r>
        <w:t xml:space="preserve">学历:  </w:t>
      </w:r>
    </w:p>
    <w:p>
      <w:r>
        <w:t xml:space="preserve">简历:  </w:t>
        <w:br/>
        <w:t>钱连海，现任东棘坨镇镇长。</w:t>
        <w:br/>
      </w:r>
    </w:p>
    <w:p/>
    <w:p>
      <w:pPr>
        <w:pStyle w:val="Heading3"/>
      </w:pPr>
      <w:r>
        <w:t xml:space="preserve">天津市  宁河区  东棘坨镇  </w:t>
      </w:r>
    </w:p>
    <w:p>
      <w:r>
        <w:rPr>
          <w:i/>
        </w:rPr>
        <w:t>姜立军    天津市宁河县东棘坨镇党委书记</w:t>
      </w:r>
    </w:p>
    <w:p>
      <w:r>
        <w:t xml:space="preserve">性别:  </w:t>
      </w:r>
    </w:p>
    <w:p>
      <w:r>
        <w:t xml:space="preserve">生年：  </w:t>
      </w:r>
    </w:p>
    <w:p>
      <w:r>
        <w:t xml:space="preserve">籍贯:  </w:t>
      </w:r>
    </w:p>
    <w:p>
      <w:r>
        <w:t xml:space="preserve">学历:  </w:t>
      </w:r>
    </w:p>
    <w:p>
      <w:r>
        <w:t xml:space="preserve">简历:  </w:t>
        <w:br/>
        <w:t>姜立军，现任东棘坨镇党委书记。</w:t>
        <w:br/>
      </w:r>
    </w:p>
    <w:p/>
    <w:p>
      <w:pPr>
        <w:pStyle w:val="Heading3"/>
      </w:pPr>
      <w:r>
        <w:t xml:space="preserve">天津市  宁河区  北淮淀乡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宁河区  北淮淀乡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宁河区  俵口乡  </w:t>
      </w:r>
    </w:p>
    <w:p>
      <w:r>
        <w:rPr>
          <w:i/>
        </w:rPr>
        <w:t>刘宝君    天津市宁河县俵口乡乡长</w:t>
      </w:r>
    </w:p>
    <w:p>
      <w:r>
        <w:t xml:space="preserve">性别:  </w:t>
      </w:r>
    </w:p>
    <w:p>
      <w:r>
        <w:t xml:space="preserve">生年：  </w:t>
      </w:r>
    </w:p>
    <w:p>
      <w:r>
        <w:t xml:space="preserve">籍贯:  </w:t>
      </w:r>
    </w:p>
    <w:p>
      <w:r>
        <w:t xml:space="preserve">学历:  </w:t>
      </w:r>
    </w:p>
    <w:p>
      <w:r>
        <w:t xml:space="preserve">简历:  </w:t>
        <w:br/>
        <w:t>刘宝君，现任俵口乡乡长。</w:t>
        <w:br/>
      </w:r>
    </w:p>
    <w:p/>
    <w:p>
      <w:pPr>
        <w:pStyle w:val="Heading3"/>
      </w:pPr>
      <w:r>
        <w:t xml:space="preserve">天津市  宁河区  俵口乡  </w:t>
      </w:r>
    </w:p>
    <w:p>
      <w:r>
        <w:rPr>
          <w:i/>
        </w:rPr>
        <w:t>刘士刚    天津市宁河县俵口乡党委书记</w:t>
      </w:r>
    </w:p>
    <w:p>
      <w:r>
        <w:t xml:space="preserve">性别:  </w:t>
      </w:r>
    </w:p>
    <w:p>
      <w:r>
        <w:t xml:space="preserve">生年：  </w:t>
      </w:r>
    </w:p>
    <w:p>
      <w:r>
        <w:t xml:space="preserve">籍贯:  </w:t>
      </w:r>
    </w:p>
    <w:p>
      <w:r>
        <w:t xml:space="preserve">学历:  </w:t>
      </w:r>
    </w:p>
    <w:p>
      <w:r>
        <w:t xml:space="preserve">简历:  </w:t>
        <w:br/>
        <w:t>刘士刚，现任俵口乡党委书记。</w:t>
        <w:br/>
      </w:r>
    </w:p>
    <w:p/>
    <w:p>
      <w:pPr>
        <w:pStyle w:val="Heading3"/>
      </w:pPr>
      <w:r>
        <w:t xml:space="preserve">天津市  宁河区  廉庄子乡  </w:t>
      </w:r>
    </w:p>
    <w:p>
      <w:r>
        <w:rPr>
          <w:i/>
        </w:rPr>
        <w:t>杨志霞    天津市宁河县廉庄乡乡长</w:t>
      </w:r>
    </w:p>
    <w:p>
      <w:r>
        <w:t xml:space="preserve">性别:  </w:t>
      </w:r>
    </w:p>
    <w:p>
      <w:r>
        <w:t xml:space="preserve">生年：  </w:t>
      </w:r>
    </w:p>
    <w:p>
      <w:r>
        <w:t xml:space="preserve">籍贯:  </w:t>
      </w:r>
    </w:p>
    <w:p>
      <w:r>
        <w:t xml:space="preserve">学历:  </w:t>
      </w:r>
    </w:p>
    <w:p>
      <w:r>
        <w:t xml:space="preserve">简历:  </w:t>
        <w:br/>
        <w:t>杨志霞，现任廉庄乡乡长。</w:t>
        <w:br/>
      </w:r>
    </w:p>
    <w:p/>
    <w:p>
      <w:pPr>
        <w:pStyle w:val="Heading3"/>
      </w:pPr>
      <w:r>
        <w:t xml:space="preserve">天津市  宁河区  廉庄子乡  </w:t>
      </w:r>
    </w:p>
    <w:p>
      <w:r>
        <w:rPr>
          <w:i/>
        </w:rPr>
        <w:t>冯守龙    天津市宁河县廉庄乡党委书记</w:t>
      </w:r>
    </w:p>
    <w:p>
      <w:r>
        <w:t xml:space="preserve">性别:  </w:t>
      </w:r>
    </w:p>
    <w:p>
      <w:r>
        <w:t xml:space="preserve">生年：  </w:t>
      </w:r>
    </w:p>
    <w:p>
      <w:r>
        <w:t xml:space="preserve">籍贯:  </w:t>
      </w:r>
    </w:p>
    <w:p>
      <w:r>
        <w:t xml:space="preserve">学历:  </w:t>
      </w:r>
    </w:p>
    <w:p>
      <w:r>
        <w:t xml:space="preserve">简历:  </w:t>
        <w:br/>
        <w:t>冯守龙，现任廉庄乡党委书记。</w:t>
        <w:br/>
      </w:r>
    </w:p>
    <w:p/>
    <w:p>
      <w:pPr>
        <w:pStyle w:val="Heading3"/>
      </w:pPr>
      <w:r>
        <w:t xml:space="preserve">天津市  静海区  静海镇  </w:t>
      </w:r>
    </w:p>
    <w:p>
      <w:r>
        <w:rPr>
          <w:i/>
        </w:rPr>
        <w:t>涂强    天津市静海县静海镇镇长</w:t>
      </w:r>
    </w:p>
    <w:p>
      <w:r>
        <w:t xml:space="preserve">性别:  </w:t>
      </w:r>
    </w:p>
    <w:p>
      <w:r>
        <w:t xml:space="preserve">生年：  </w:t>
      </w:r>
    </w:p>
    <w:p>
      <w:r>
        <w:t xml:space="preserve">籍贯:  </w:t>
      </w:r>
    </w:p>
    <w:p>
      <w:r>
        <w:t xml:space="preserve">学历:  </w:t>
      </w:r>
    </w:p>
    <w:p>
      <w:r>
        <w:t xml:space="preserve">简历:  </w:t>
        <w:br/>
        <w:t>涂强，现任静海镇镇长。</w:t>
        <w:br/>
      </w:r>
    </w:p>
    <w:p/>
    <w:p>
      <w:pPr>
        <w:pStyle w:val="Heading3"/>
      </w:pPr>
      <w:r>
        <w:t xml:space="preserve">天津市  静海区  静海镇  </w:t>
      </w:r>
    </w:p>
    <w:p>
      <w:r>
        <w:rPr>
          <w:i/>
        </w:rPr>
        <w:t>宋敬起    天津市静海县静海镇党委书记</w:t>
      </w:r>
    </w:p>
    <w:p>
      <w:r>
        <w:t>性别:  男</w:t>
      </w:r>
    </w:p>
    <w:p>
      <w:r>
        <w:t>生年：  1960年04月</w:t>
      </w:r>
    </w:p>
    <w:p>
      <w:r>
        <w:t>籍贯:  天津静海</w:t>
      </w:r>
    </w:p>
    <w:p>
      <w:r>
        <w:t>学历:  专科</w:t>
      </w:r>
    </w:p>
    <w:p>
      <w:r>
        <w:t xml:space="preserve">简历:  </w:t>
        <w:br/>
        <w:t>宋敬起，男，汉族，1960年5月出生，籍贯静海县王口镇，中共党员，大专学历。</w:t>
        <w:br/>
        <w:br/>
        <w:t>历任静海镇生产助理；团县委组宣部干事、副部长；大丰堆乡乡长助理、副乡长、经委主任、党委委员；城关乡党委副书记；静海镇党委副书记、人大主席、静海镇镇长。</w:t>
        <w:br/>
        <w:br/>
        <w:t>现任静海镇党委书记。</w:t>
        <w:br/>
      </w:r>
    </w:p>
    <w:p/>
    <w:p>
      <w:pPr>
        <w:pStyle w:val="Heading3"/>
      </w:pPr>
      <w:r>
        <w:t xml:space="preserve">天津市  静海区  唐官屯镇  </w:t>
      </w:r>
    </w:p>
    <w:p>
      <w:r>
        <w:rPr>
          <w:i/>
        </w:rPr>
        <w:t>窦玉宏    天津市静海县唐官屯镇镇长</w:t>
      </w:r>
    </w:p>
    <w:p>
      <w:r>
        <w:t xml:space="preserve">性别:  </w:t>
      </w:r>
    </w:p>
    <w:p>
      <w:r>
        <w:t xml:space="preserve">生年：  </w:t>
      </w:r>
    </w:p>
    <w:p>
      <w:r>
        <w:t xml:space="preserve">籍贯:  </w:t>
      </w:r>
    </w:p>
    <w:p>
      <w:r>
        <w:t xml:space="preserve">学历:  </w:t>
      </w:r>
    </w:p>
    <w:p>
      <w:r>
        <w:t xml:space="preserve">简历:  </w:t>
        <w:br/>
        <w:t>窦玉宏，现任唐官屯镇镇长。</w:t>
        <w:br/>
      </w:r>
    </w:p>
    <w:p/>
    <w:p>
      <w:pPr>
        <w:pStyle w:val="Heading3"/>
      </w:pPr>
      <w:r>
        <w:t xml:space="preserve">天津市  静海区  唐官屯镇  </w:t>
      </w:r>
    </w:p>
    <w:p>
      <w:r>
        <w:rPr>
          <w:i/>
        </w:rPr>
        <w:t>赵洪军    天津市静海县唐官屯镇党委书记</w:t>
      </w:r>
    </w:p>
    <w:p>
      <w:r>
        <w:t xml:space="preserve">性别:  </w:t>
      </w:r>
    </w:p>
    <w:p>
      <w:r>
        <w:t xml:space="preserve">生年：  </w:t>
      </w:r>
    </w:p>
    <w:p>
      <w:r>
        <w:t xml:space="preserve">籍贯:  </w:t>
      </w:r>
    </w:p>
    <w:p>
      <w:r>
        <w:t xml:space="preserve">学历:  </w:t>
      </w:r>
    </w:p>
    <w:p>
      <w:r>
        <w:t xml:space="preserve">简历:  </w:t>
        <w:br/>
        <w:t>赵洪军，现任唐官屯镇党委书记。</w:t>
        <w:br/>
      </w:r>
    </w:p>
    <w:p/>
    <w:p>
      <w:pPr>
        <w:pStyle w:val="Heading3"/>
      </w:pPr>
      <w:r>
        <w:t xml:space="preserve">天津市  静海区  独流镇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静海区  独流镇  </w:t>
      </w:r>
    </w:p>
    <w:p>
      <w:r>
        <w:rPr>
          <w:i/>
        </w:rPr>
        <w:t>岳继东    天津市静海县独流镇党委书记</w:t>
      </w:r>
    </w:p>
    <w:p>
      <w:r>
        <w:t xml:space="preserve">性别:  </w:t>
      </w:r>
    </w:p>
    <w:p>
      <w:r>
        <w:t xml:space="preserve">生年：  </w:t>
      </w:r>
    </w:p>
    <w:p>
      <w:r>
        <w:t xml:space="preserve">籍贯:  </w:t>
      </w:r>
    </w:p>
    <w:p>
      <w:r>
        <w:t xml:space="preserve">学历:  </w:t>
      </w:r>
    </w:p>
    <w:p>
      <w:r>
        <w:t xml:space="preserve">简历:  </w:t>
        <w:br/>
        <w:t>岳继东，现任独流镇党委书记。</w:t>
        <w:br/>
      </w:r>
    </w:p>
    <w:p/>
    <w:p>
      <w:pPr>
        <w:pStyle w:val="Heading3"/>
      </w:pPr>
      <w:r>
        <w:t xml:space="preserve">天津市  静海区  王口镇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静海区  王口镇  </w:t>
      </w:r>
    </w:p>
    <w:p>
      <w:r>
        <w:rPr>
          <w:i/>
        </w:rPr>
        <w:t>张军    天津市静海县王口镇党委书记</w:t>
      </w:r>
    </w:p>
    <w:p>
      <w:r>
        <w:t xml:space="preserve">性别:  </w:t>
      </w:r>
    </w:p>
    <w:p>
      <w:r>
        <w:t xml:space="preserve">生年：  </w:t>
      </w:r>
    </w:p>
    <w:p>
      <w:r>
        <w:t xml:space="preserve">籍贯:  </w:t>
      </w:r>
    </w:p>
    <w:p>
      <w:r>
        <w:t xml:space="preserve">学历:  </w:t>
      </w:r>
    </w:p>
    <w:p>
      <w:r>
        <w:t xml:space="preserve">简历:  </w:t>
        <w:br/>
        <w:t>张军，现任王口镇党委书记。</w:t>
        <w:br/>
      </w:r>
    </w:p>
    <w:p/>
    <w:p>
      <w:pPr>
        <w:pStyle w:val="Heading3"/>
      </w:pPr>
      <w:r>
        <w:t xml:space="preserve">天津市  静海区  台头镇  </w:t>
      </w:r>
    </w:p>
    <w:p>
      <w:r>
        <w:rPr>
          <w:i/>
        </w:rPr>
        <w:t>陈志强    天津市静海县台头镇镇长</w:t>
      </w:r>
    </w:p>
    <w:p>
      <w:r>
        <w:t xml:space="preserve">性别:  </w:t>
      </w:r>
    </w:p>
    <w:p>
      <w:r>
        <w:t xml:space="preserve">生年：  </w:t>
      </w:r>
    </w:p>
    <w:p>
      <w:r>
        <w:t xml:space="preserve">籍贯:  </w:t>
      </w:r>
    </w:p>
    <w:p>
      <w:r>
        <w:t xml:space="preserve">学历:  </w:t>
      </w:r>
    </w:p>
    <w:p>
      <w:r>
        <w:t xml:space="preserve">简历:  </w:t>
        <w:br/>
        <w:t>陈志强，现任台头镇镇长。</w:t>
        <w:br/>
      </w:r>
    </w:p>
    <w:p/>
    <w:p>
      <w:pPr>
        <w:pStyle w:val="Heading3"/>
      </w:pPr>
      <w:r>
        <w:t xml:space="preserve">天津市  静海区  台头镇  </w:t>
      </w:r>
    </w:p>
    <w:p>
      <w:r>
        <w:rPr>
          <w:i/>
        </w:rPr>
        <w:t>袁守奎    天津市静海县台头镇党委书记</w:t>
      </w:r>
    </w:p>
    <w:p>
      <w:r>
        <w:t xml:space="preserve">性别:  </w:t>
      </w:r>
    </w:p>
    <w:p>
      <w:r>
        <w:t xml:space="preserve">生年：  </w:t>
      </w:r>
    </w:p>
    <w:p>
      <w:r>
        <w:t xml:space="preserve">籍贯:  </w:t>
      </w:r>
    </w:p>
    <w:p>
      <w:r>
        <w:t xml:space="preserve">学历:  </w:t>
      </w:r>
    </w:p>
    <w:p>
      <w:r>
        <w:t xml:space="preserve">简历:  </w:t>
        <w:br/>
        <w:t>袁守奎，现任台头镇党委书记。</w:t>
        <w:br/>
      </w:r>
    </w:p>
    <w:p/>
    <w:p>
      <w:pPr>
        <w:pStyle w:val="Heading3"/>
      </w:pPr>
      <w:r>
        <w:t xml:space="preserve">天津市  静海区  子牙镇  </w:t>
      </w:r>
    </w:p>
    <w:p>
      <w:r>
        <w:rPr>
          <w:i/>
        </w:rPr>
        <w:t>魏新港    天津市静海县子牙镇镇长</w:t>
      </w:r>
    </w:p>
    <w:p>
      <w:r>
        <w:t xml:space="preserve">性别:  </w:t>
      </w:r>
    </w:p>
    <w:p>
      <w:r>
        <w:t xml:space="preserve">生年：  </w:t>
      </w:r>
    </w:p>
    <w:p>
      <w:r>
        <w:t xml:space="preserve">籍贯:  </w:t>
      </w:r>
    </w:p>
    <w:p>
      <w:r>
        <w:t xml:space="preserve">学历:  </w:t>
      </w:r>
    </w:p>
    <w:p>
      <w:r>
        <w:t xml:space="preserve">简历:  </w:t>
        <w:br/>
        <w:t>魏新港，现任子牙镇镇长。</w:t>
        <w:br/>
      </w:r>
    </w:p>
    <w:p/>
    <w:p>
      <w:pPr>
        <w:pStyle w:val="Heading3"/>
      </w:pPr>
      <w:r>
        <w:t xml:space="preserve">天津市  静海区  子牙镇  </w:t>
      </w:r>
    </w:p>
    <w:p>
      <w:r>
        <w:rPr>
          <w:i/>
        </w:rPr>
        <w:t>高文智    天津市静海县子牙镇党委书记</w:t>
      </w:r>
    </w:p>
    <w:p>
      <w:r>
        <w:t xml:space="preserve">性别:  </w:t>
      </w:r>
    </w:p>
    <w:p>
      <w:r>
        <w:t xml:space="preserve">生年：  </w:t>
      </w:r>
    </w:p>
    <w:p>
      <w:r>
        <w:t xml:space="preserve">籍贯:  </w:t>
      </w:r>
    </w:p>
    <w:p>
      <w:r>
        <w:t xml:space="preserve">学历:  </w:t>
      </w:r>
    </w:p>
    <w:p>
      <w:r>
        <w:t xml:space="preserve">简历:  </w:t>
        <w:br/>
        <w:t>高文智，现任子牙镇党委书记。</w:t>
        <w:br/>
      </w:r>
    </w:p>
    <w:p/>
    <w:p>
      <w:pPr>
        <w:pStyle w:val="Heading3"/>
      </w:pPr>
      <w:r>
        <w:t xml:space="preserve">天津市  静海区  陈官屯镇  </w:t>
      </w:r>
    </w:p>
    <w:p>
      <w:r>
        <w:rPr>
          <w:i/>
        </w:rPr>
        <w:t>张连和    天津市静海县陈官屯镇镇长</w:t>
      </w:r>
    </w:p>
    <w:p>
      <w:r>
        <w:t xml:space="preserve">性别:  </w:t>
      </w:r>
    </w:p>
    <w:p>
      <w:r>
        <w:t xml:space="preserve">生年：  </w:t>
      </w:r>
    </w:p>
    <w:p>
      <w:r>
        <w:t xml:space="preserve">籍贯:  </w:t>
      </w:r>
    </w:p>
    <w:p>
      <w:r>
        <w:t xml:space="preserve">学历:  </w:t>
      </w:r>
    </w:p>
    <w:p>
      <w:r>
        <w:t xml:space="preserve">简历:  </w:t>
        <w:br/>
        <w:t>张连和，现任陈官屯镇镇长。</w:t>
        <w:br/>
      </w:r>
    </w:p>
    <w:p/>
    <w:p>
      <w:pPr>
        <w:pStyle w:val="Heading3"/>
      </w:pPr>
      <w:r>
        <w:t xml:space="preserve">天津市  静海区  陈官屯镇  </w:t>
      </w:r>
    </w:p>
    <w:p>
      <w:r>
        <w:rPr>
          <w:i/>
        </w:rPr>
        <w:t>张宝忠    天津市静海县陈官屯镇党委书记</w:t>
      </w:r>
    </w:p>
    <w:p>
      <w:r>
        <w:t xml:space="preserve">性别:  </w:t>
      </w:r>
    </w:p>
    <w:p>
      <w:r>
        <w:t xml:space="preserve">生年：  </w:t>
      </w:r>
    </w:p>
    <w:p>
      <w:r>
        <w:t xml:space="preserve">籍贯:  </w:t>
      </w:r>
    </w:p>
    <w:p>
      <w:r>
        <w:t xml:space="preserve">学历:  </w:t>
      </w:r>
    </w:p>
    <w:p>
      <w:r>
        <w:t xml:space="preserve">简历:  </w:t>
        <w:br/>
        <w:t>张宝忠，现任陈官屯镇党委书记。</w:t>
        <w:br/>
      </w:r>
    </w:p>
    <w:p/>
    <w:p>
      <w:pPr>
        <w:pStyle w:val="Heading3"/>
      </w:pPr>
      <w:r>
        <w:t xml:space="preserve">天津市  静海区  中旺镇  </w:t>
      </w:r>
    </w:p>
    <w:p>
      <w:r>
        <w:rPr>
          <w:i/>
        </w:rPr>
        <w:t>林凤桐    天津市静海县中旺镇镇长</w:t>
      </w:r>
    </w:p>
    <w:p>
      <w:r>
        <w:t xml:space="preserve">性别:  </w:t>
      </w:r>
    </w:p>
    <w:p>
      <w:r>
        <w:t xml:space="preserve">生年：  </w:t>
      </w:r>
    </w:p>
    <w:p>
      <w:r>
        <w:t xml:space="preserve">籍贯:  </w:t>
      </w:r>
    </w:p>
    <w:p>
      <w:r>
        <w:t xml:space="preserve">学历:  </w:t>
      </w:r>
    </w:p>
    <w:p>
      <w:r>
        <w:t xml:space="preserve">简历:  </w:t>
        <w:br/>
        <w:t>林凤桐，现任中旺镇镇长。</w:t>
        <w:br/>
      </w:r>
    </w:p>
    <w:p/>
    <w:p>
      <w:pPr>
        <w:pStyle w:val="Heading3"/>
      </w:pPr>
      <w:r>
        <w:t xml:space="preserve">天津市  静海区  中旺镇  </w:t>
      </w:r>
    </w:p>
    <w:p>
      <w:r>
        <w:rPr>
          <w:i/>
        </w:rPr>
        <w:t>郝砚洪    天津市静海县中旺镇党委书记</w:t>
      </w:r>
    </w:p>
    <w:p>
      <w:r>
        <w:t xml:space="preserve">性别:  </w:t>
      </w:r>
    </w:p>
    <w:p>
      <w:r>
        <w:t xml:space="preserve">生年：  </w:t>
      </w:r>
    </w:p>
    <w:p>
      <w:r>
        <w:t xml:space="preserve">籍贯:  </w:t>
      </w:r>
    </w:p>
    <w:p>
      <w:r>
        <w:t xml:space="preserve">学历:  </w:t>
      </w:r>
    </w:p>
    <w:p>
      <w:r>
        <w:t xml:space="preserve">简历:  </w:t>
        <w:br/>
        <w:t>郝砚洪，现任中旺镇党委书记。</w:t>
        <w:br/>
      </w:r>
    </w:p>
    <w:p/>
    <w:p>
      <w:pPr>
        <w:pStyle w:val="Heading3"/>
      </w:pPr>
      <w:r>
        <w:t xml:space="preserve">天津市  静海区  大邱庄镇  </w:t>
      </w:r>
    </w:p>
    <w:p>
      <w:r>
        <w:rPr>
          <w:i/>
        </w:rPr>
        <w:t>孔凡明    天津市静海县大邱庄镇镇长</w:t>
      </w:r>
    </w:p>
    <w:p>
      <w:r>
        <w:t>性别:  男</w:t>
      </w:r>
    </w:p>
    <w:p>
      <w:r>
        <w:t>生年：  1963年10月</w:t>
      </w:r>
    </w:p>
    <w:p>
      <w:r>
        <w:t>籍贯:  河北青县</w:t>
      </w:r>
    </w:p>
    <w:p>
      <w:r>
        <w:t xml:space="preserve">学历:  </w:t>
      </w:r>
    </w:p>
    <w:p>
      <w:r>
        <w:t xml:space="preserve">简历:  </w:t>
        <w:br/>
        <w:t>孔凡明，男，汉族，1963年11月出生，籍贯河北省青县，中共党员，研究生学历。</w:t>
        <w:br/>
        <w:br/>
        <w:t>现任大邱庄镇镇长。</w:t>
        <w:br/>
      </w:r>
    </w:p>
    <w:p/>
    <w:p>
      <w:pPr>
        <w:pStyle w:val="Heading3"/>
      </w:pPr>
      <w:r>
        <w:t xml:space="preserve">天津市  静海区  大邱庄镇  </w:t>
      </w:r>
    </w:p>
    <w:p>
      <w:r>
        <w:rPr>
          <w:i/>
        </w:rPr>
        <w:t>杨广才    天津市静海县大邱庄镇党委书记</w:t>
      </w:r>
    </w:p>
    <w:p>
      <w:r>
        <w:t xml:space="preserve">性别:  </w:t>
      </w:r>
    </w:p>
    <w:p>
      <w:r>
        <w:t xml:space="preserve">生年：  </w:t>
      </w:r>
    </w:p>
    <w:p>
      <w:r>
        <w:t xml:space="preserve">籍贯:  </w:t>
      </w:r>
    </w:p>
    <w:p>
      <w:r>
        <w:t xml:space="preserve">学历:  </w:t>
      </w:r>
    </w:p>
    <w:p>
      <w:r>
        <w:t xml:space="preserve">简历:  </w:t>
        <w:br/>
        <w:t>杨广才，现任大邱庄镇党委书记。</w:t>
        <w:br/>
      </w:r>
    </w:p>
    <w:p/>
    <w:p>
      <w:pPr>
        <w:pStyle w:val="Heading3"/>
      </w:pPr>
      <w:r>
        <w:t xml:space="preserve">天津市  静海区  蔡公庄镇  </w:t>
      </w:r>
    </w:p>
    <w:p>
      <w:r>
        <w:rPr>
          <w:i/>
        </w:rPr>
        <w:t>桑绍林    天津市静海县蔡公庄镇镇长</w:t>
      </w:r>
    </w:p>
    <w:p>
      <w:r>
        <w:t xml:space="preserve">性别:  </w:t>
      </w:r>
    </w:p>
    <w:p>
      <w:r>
        <w:t xml:space="preserve">生年：  </w:t>
      </w:r>
    </w:p>
    <w:p>
      <w:r>
        <w:t xml:space="preserve">籍贯:  </w:t>
      </w:r>
    </w:p>
    <w:p>
      <w:r>
        <w:t xml:space="preserve">学历:  </w:t>
      </w:r>
    </w:p>
    <w:p>
      <w:r>
        <w:t xml:space="preserve">简历:  </w:t>
        <w:br/>
        <w:t>桑绍林，现任蔡公庄镇镇长。</w:t>
        <w:br/>
      </w:r>
    </w:p>
    <w:p/>
    <w:p>
      <w:pPr>
        <w:pStyle w:val="Heading3"/>
      </w:pPr>
      <w:r>
        <w:t xml:space="preserve">天津市  静海区  蔡公庄镇  </w:t>
      </w:r>
    </w:p>
    <w:p>
      <w:r>
        <w:rPr>
          <w:i/>
        </w:rPr>
        <w:t>王桂桥    天津市静海县蔡公庄镇党委书记</w:t>
      </w:r>
    </w:p>
    <w:p>
      <w:r>
        <w:t xml:space="preserve">性别:  </w:t>
      </w:r>
    </w:p>
    <w:p>
      <w:r>
        <w:t xml:space="preserve">生年：  </w:t>
      </w:r>
    </w:p>
    <w:p>
      <w:r>
        <w:t xml:space="preserve">籍贯:  </w:t>
      </w:r>
    </w:p>
    <w:p>
      <w:r>
        <w:t xml:space="preserve">学历:  </w:t>
      </w:r>
    </w:p>
    <w:p>
      <w:r>
        <w:t xml:space="preserve">简历:  </w:t>
        <w:br/>
        <w:t>王桂桥，现任蔡公庄镇党委书记。</w:t>
        <w:br/>
      </w:r>
    </w:p>
    <w:p/>
    <w:p>
      <w:pPr>
        <w:pStyle w:val="Heading3"/>
      </w:pPr>
      <w:r>
        <w:t xml:space="preserve">天津市  静海区  梁头镇  </w:t>
      </w:r>
    </w:p>
    <w:p>
      <w:r>
        <w:rPr>
          <w:i/>
        </w:rPr>
        <w:t>陈宁    天津市静海县梁头镇镇长</w:t>
      </w:r>
    </w:p>
    <w:p>
      <w:r>
        <w:t xml:space="preserve">性别:  </w:t>
      </w:r>
    </w:p>
    <w:p>
      <w:r>
        <w:t xml:space="preserve">生年：  </w:t>
      </w:r>
    </w:p>
    <w:p>
      <w:r>
        <w:t xml:space="preserve">籍贯:  </w:t>
      </w:r>
    </w:p>
    <w:p>
      <w:r>
        <w:t xml:space="preserve">学历:  </w:t>
      </w:r>
    </w:p>
    <w:p>
      <w:r>
        <w:t xml:space="preserve">简历:  </w:t>
        <w:br/>
        <w:t>陈宁，现任梁头镇镇长。</w:t>
        <w:br/>
      </w:r>
    </w:p>
    <w:p/>
    <w:p>
      <w:pPr>
        <w:pStyle w:val="Heading3"/>
      </w:pPr>
      <w:r>
        <w:t xml:space="preserve">天津市  静海区  梁头镇  </w:t>
      </w:r>
    </w:p>
    <w:p>
      <w:r>
        <w:rPr>
          <w:i/>
        </w:rPr>
        <w:t>罗振胜    天津市静海县梁头镇党委书记</w:t>
      </w:r>
    </w:p>
    <w:p>
      <w:r>
        <w:t xml:space="preserve">性别:  </w:t>
      </w:r>
    </w:p>
    <w:p>
      <w:r>
        <w:t xml:space="preserve">生年：  </w:t>
      </w:r>
    </w:p>
    <w:p>
      <w:r>
        <w:t xml:space="preserve">籍贯:  </w:t>
      </w:r>
    </w:p>
    <w:p>
      <w:r>
        <w:t xml:space="preserve">学历:  </w:t>
      </w:r>
    </w:p>
    <w:p>
      <w:r>
        <w:t xml:space="preserve">简历:  </w:t>
        <w:br/>
        <w:t>罗振胜，现任梁头镇党委书记。</w:t>
        <w:br/>
      </w:r>
    </w:p>
    <w:p/>
    <w:p>
      <w:pPr>
        <w:pStyle w:val="Heading3"/>
      </w:pPr>
      <w:r>
        <w:t xml:space="preserve">天津市  静海区  团泊镇  </w:t>
      </w:r>
    </w:p>
    <w:p>
      <w:r>
        <w:rPr>
          <w:i/>
        </w:rPr>
        <w:t>刘振福    天津市静海县团泊镇镇长</w:t>
      </w:r>
    </w:p>
    <w:p>
      <w:r>
        <w:t xml:space="preserve">性别:  </w:t>
      </w:r>
    </w:p>
    <w:p>
      <w:r>
        <w:t xml:space="preserve">生年：  </w:t>
      </w:r>
    </w:p>
    <w:p>
      <w:r>
        <w:t xml:space="preserve">籍贯:  </w:t>
      </w:r>
    </w:p>
    <w:p>
      <w:r>
        <w:t xml:space="preserve">学历:  </w:t>
      </w:r>
    </w:p>
    <w:p>
      <w:r>
        <w:t xml:space="preserve">简历:  </w:t>
        <w:br/>
        <w:t>刘振福，现任团泊镇镇长。</w:t>
        <w:br/>
      </w:r>
    </w:p>
    <w:p/>
    <w:p>
      <w:pPr>
        <w:pStyle w:val="Heading3"/>
      </w:pPr>
      <w:r>
        <w:t xml:space="preserve">天津市  静海区  团泊镇  </w:t>
      </w:r>
    </w:p>
    <w:p>
      <w:r>
        <w:rPr>
          <w:i/>
        </w:rPr>
        <w:t>王润喜    天津市静海县团泊镇党委书记</w:t>
      </w:r>
    </w:p>
    <w:p>
      <w:r>
        <w:t xml:space="preserve">性别:  </w:t>
      </w:r>
    </w:p>
    <w:p>
      <w:r>
        <w:t xml:space="preserve">生年：  </w:t>
      </w:r>
    </w:p>
    <w:p>
      <w:r>
        <w:t xml:space="preserve">籍贯:  </w:t>
      </w:r>
    </w:p>
    <w:p>
      <w:r>
        <w:t xml:space="preserve">学历:  </w:t>
      </w:r>
    </w:p>
    <w:p>
      <w:r>
        <w:t xml:space="preserve">简历:  </w:t>
        <w:br/>
        <w:t>王润喜，现任团泊镇党委书记。</w:t>
        <w:br/>
      </w:r>
    </w:p>
    <w:p/>
    <w:p>
      <w:pPr>
        <w:pStyle w:val="Heading3"/>
      </w:pPr>
      <w:r>
        <w:t xml:space="preserve">天津市  静海区  双塘镇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静海区  双塘镇  </w:t>
      </w:r>
    </w:p>
    <w:p>
      <w:r>
        <w:rPr>
          <w:i/>
        </w:rPr>
        <w:t>尚绪儒    天津市静海县双塘镇党委书记</w:t>
      </w:r>
    </w:p>
    <w:p>
      <w:r>
        <w:t xml:space="preserve">性别:  </w:t>
      </w:r>
    </w:p>
    <w:p>
      <w:r>
        <w:t xml:space="preserve">生年：  </w:t>
      </w:r>
    </w:p>
    <w:p>
      <w:r>
        <w:t xml:space="preserve">籍贯:  </w:t>
      </w:r>
    </w:p>
    <w:p>
      <w:r>
        <w:t xml:space="preserve">学历:  </w:t>
      </w:r>
    </w:p>
    <w:p>
      <w:r>
        <w:t xml:space="preserve">简历:  </w:t>
        <w:br/>
        <w:t>尚绪儒，现任双塘镇党委书记。</w:t>
        <w:br/>
      </w:r>
    </w:p>
    <w:p/>
    <w:p>
      <w:pPr>
        <w:pStyle w:val="Heading3"/>
      </w:pPr>
      <w:r>
        <w:t xml:space="preserve">天津市  静海区  大丰堆镇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静海区  大丰堆镇  </w:t>
      </w:r>
    </w:p>
    <w:p>
      <w:r>
        <w:rPr>
          <w:i/>
        </w:rPr>
        <w:t>程殿密    天津市静海县大丰堆镇党委书记</w:t>
      </w:r>
    </w:p>
    <w:p>
      <w:r>
        <w:t xml:space="preserve">性别:  </w:t>
      </w:r>
    </w:p>
    <w:p>
      <w:r>
        <w:t xml:space="preserve">生年：  </w:t>
      </w:r>
    </w:p>
    <w:p>
      <w:r>
        <w:t xml:space="preserve">籍贯:  </w:t>
      </w:r>
    </w:p>
    <w:p>
      <w:r>
        <w:t xml:space="preserve">学历:  </w:t>
      </w:r>
    </w:p>
    <w:p>
      <w:r>
        <w:t xml:space="preserve">简历:  </w:t>
        <w:br/>
        <w:t>程殿密，现任大丰堆镇党委书记。</w:t>
        <w:br/>
      </w:r>
    </w:p>
    <w:p/>
    <w:p>
      <w:pPr>
        <w:pStyle w:val="Heading3"/>
      </w:pPr>
      <w:r>
        <w:t xml:space="preserve">天津市  静海区  沿庄镇  </w:t>
      </w:r>
    </w:p>
    <w:p>
      <w:r>
        <w:rPr>
          <w:i/>
        </w:rPr>
        <w:t>刘胜利    天津市静海县沿庄镇镇长</w:t>
      </w:r>
    </w:p>
    <w:p>
      <w:r>
        <w:t xml:space="preserve">性别:  </w:t>
      </w:r>
    </w:p>
    <w:p>
      <w:r>
        <w:t xml:space="preserve">生年：  </w:t>
      </w:r>
    </w:p>
    <w:p>
      <w:r>
        <w:t xml:space="preserve">籍贯:  </w:t>
      </w:r>
    </w:p>
    <w:p>
      <w:r>
        <w:t xml:space="preserve">学历:  </w:t>
      </w:r>
    </w:p>
    <w:p>
      <w:r>
        <w:t xml:space="preserve">简历:  </w:t>
        <w:br/>
        <w:t>刘胜利，现任沿庄镇镇长。</w:t>
        <w:br/>
      </w:r>
    </w:p>
    <w:p/>
    <w:p>
      <w:pPr>
        <w:pStyle w:val="Heading3"/>
      </w:pPr>
      <w:r>
        <w:t xml:space="preserve">天津市  静海区  沿庄镇  </w:t>
      </w:r>
    </w:p>
    <w:p>
      <w:r>
        <w:rPr>
          <w:i/>
        </w:rPr>
        <w:t>于树民    天津市静海县沿庄镇党委书记</w:t>
      </w:r>
    </w:p>
    <w:p>
      <w:r>
        <w:t>性别:  男</w:t>
      </w:r>
    </w:p>
    <w:p>
      <w:r>
        <w:t>生年：  1976年05月</w:t>
      </w:r>
    </w:p>
    <w:p>
      <w:r>
        <w:t>籍贯:  天津</w:t>
      </w:r>
    </w:p>
    <w:p>
      <w:r>
        <w:t>学历:  本科</w:t>
      </w:r>
    </w:p>
    <w:p>
      <w:r>
        <w:t xml:space="preserve">简历:  </w:t>
        <w:br/>
        <w:t>于树民，男，1976年6月生，天津市人，2001年10月加入中国共产党，1999年9月参加工作，全日制大学学历。</w:t>
        <w:br/>
        <w:br/>
        <w:t>1999.09 静海县城乡建委科员</w:t>
        <w:br/>
        <w:br/>
        <w:t>2001.06 静海县委宣传部科员</w:t>
        <w:br/>
        <w:br/>
        <w:t>2003.12 静海镇镇长助理（正科级）</w:t>
        <w:br/>
        <w:br/>
        <w:t>2005.05 静海县农经委主任助理（正科级）</w:t>
        <w:br/>
        <w:br/>
        <w:t>2006.09 静海县独流镇副镇长</w:t>
        <w:br/>
        <w:br/>
        <w:t>2009.04 静海县沿庄镇党委副书记、镇长</w:t>
        <w:br/>
        <w:br/>
        <w:t>2011.04 静海县沿庄镇党委书记</w:t>
        <w:br/>
      </w:r>
    </w:p>
    <w:p/>
    <w:p>
      <w:pPr>
        <w:pStyle w:val="Heading3"/>
      </w:pPr>
      <w:r>
        <w:t xml:space="preserve">天津市  静海区  西翟庄镇  </w:t>
      </w:r>
    </w:p>
    <w:p>
      <w:r>
        <w:rPr>
          <w:i/>
        </w:rPr>
        <w:t>任永江    天津市静海县西翟庄镇镇长</w:t>
      </w:r>
    </w:p>
    <w:p>
      <w:r>
        <w:t xml:space="preserve">性别:  </w:t>
      </w:r>
    </w:p>
    <w:p>
      <w:r>
        <w:t xml:space="preserve">生年：  </w:t>
      </w:r>
    </w:p>
    <w:p>
      <w:r>
        <w:t xml:space="preserve">籍贯:  </w:t>
      </w:r>
    </w:p>
    <w:p>
      <w:r>
        <w:t xml:space="preserve">学历:  </w:t>
      </w:r>
    </w:p>
    <w:p>
      <w:r>
        <w:t xml:space="preserve">简历:  </w:t>
        <w:br/>
        <w:t>任永江，现任西翟庄镇镇长。</w:t>
        <w:br/>
      </w:r>
    </w:p>
    <w:p/>
    <w:p>
      <w:pPr>
        <w:pStyle w:val="Heading3"/>
      </w:pPr>
      <w:r>
        <w:t xml:space="preserve">天津市  静海区  西翟庄镇  </w:t>
      </w:r>
    </w:p>
    <w:p>
      <w:r>
        <w:rPr>
          <w:i/>
        </w:rPr>
        <w:t>侯晓东    天津市静海县西翟庄镇党委书记</w:t>
      </w:r>
    </w:p>
    <w:p>
      <w:r>
        <w:t xml:space="preserve">性别:  </w:t>
      </w:r>
    </w:p>
    <w:p>
      <w:r>
        <w:t xml:space="preserve">生年：  </w:t>
      </w:r>
    </w:p>
    <w:p>
      <w:r>
        <w:t xml:space="preserve">籍贯:  </w:t>
      </w:r>
    </w:p>
    <w:p>
      <w:r>
        <w:t xml:space="preserve">学历:  </w:t>
      </w:r>
    </w:p>
    <w:p>
      <w:r>
        <w:t xml:space="preserve">简历:  </w:t>
        <w:br/>
        <w:t>侯晓东，现任西翟庄镇党委书记。</w:t>
        <w:br/>
      </w:r>
    </w:p>
    <w:p/>
    <w:p>
      <w:pPr>
        <w:pStyle w:val="Heading3"/>
      </w:pPr>
      <w:r>
        <w:t xml:space="preserve">天津市  静海区  良王庄乡  </w:t>
      </w:r>
    </w:p>
    <w:p>
      <w:r>
        <w:rPr>
          <w:i/>
        </w:rPr>
        <w:t>刘建华    天津市静海县良王庄乡乡长</w:t>
      </w:r>
    </w:p>
    <w:p>
      <w:r>
        <w:t xml:space="preserve">性别:  </w:t>
      </w:r>
    </w:p>
    <w:p>
      <w:r>
        <w:t xml:space="preserve">生年：  </w:t>
      </w:r>
    </w:p>
    <w:p>
      <w:r>
        <w:t xml:space="preserve">籍贯:  </w:t>
      </w:r>
    </w:p>
    <w:p>
      <w:r>
        <w:t xml:space="preserve">学历:  </w:t>
      </w:r>
    </w:p>
    <w:p>
      <w:r>
        <w:t xml:space="preserve">简历:  </w:t>
        <w:br/>
        <w:t>刘建华，现任良王庄乡乡长。</w:t>
        <w:br/>
      </w:r>
    </w:p>
    <w:p/>
    <w:p>
      <w:pPr>
        <w:pStyle w:val="Heading3"/>
      </w:pPr>
      <w:r>
        <w:t xml:space="preserve">天津市  静海区  良王庄乡  </w:t>
      </w:r>
    </w:p>
    <w:p>
      <w:r>
        <w:rPr>
          <w:i/>
        </w:rPr>
        <w:t>刘凤来    天津市静海县良王庄乡党委书记</w:t>
      </w:r>
    </w:p>
    <w:p>
      <w:r>
        <w:t xml:space="preserve">性别:  </w:t>
      </w:r>
    </w:p>
    <w:p>
      <w:r>
        <w:t xml:space="preserve">生年：  </w:t>
      </w:r>
    </w:p>
    <w:p>
      <w:r>
        <w:t xml:space="preserve">籍贯:  </w:t>
      </w:r>
    </w:p>
    <w:p>
      <w:r>
        <w:t xml:space="preserve">学历:  </w:t>
      </w:r>
    </w:p>
    <w:p>
      <w:r>
        <w:t xml:space="preserve">简历:  </w:t>
        <w:br/>
        <w:t>刘凤来，现任良王庄乡党委书记。</w:t>
        <w:br/>
      </w:r>
    </w:p>
    <w:p/>
    <w:p>
      <w:pPr>
        <w:pStyle w:val="Heading3"/>
      </w:pPr>
      <w:r>
        <w:t xml:space="preserve">天津市  静海区  杨成庄乡  </w:t>
      </w:r>
    </w:p>
    <w:p>
      <w:r>
        <w:rPr>
          <w:i/>
        </w:rPr>
        <w:t>王艳秋    天津市静海县杨成庄乡乡长</w:t>
      </w:r>
    </w:p>
    <w:p>
      <w:r>
        <w:t xml:space="preserve">性别:  </w:t>
      </w:r>
    </w:p>
    <w:p>
      <w:r>
        <w:t xml:space="preserve">生年：  </w:t>
      </w:r>
    </w:p>
    <w:p>
      <w:r>
        <w:t xml:space="preserve">籍贯:  </w:t>
      </w:r>
    </w:p>
    <w:p>
      <w:r>
        <w:t xml:space="preserve">学历:  </w:t>
      </w:r>
    </w:p>
    <w:p>
      <w:r>
        <w:t xml:space="preserve">简历:  </w:t>
        <w:br/>
        <w:t>王艳秋，现任杨成庄乡乡长。</w:t>
        <w:br/>
      </w:r>
    </w:p>
    <w:p/>
    <w:p>
      <w:pPr>
        <w:pStyle w:val="Heading3"/>
      </w:pPr>
      <w:r>
        <w:t xml:space="preserve">天津市  静海区  杨成庄乡  </w:t>
      </w:r>
    </w:p>
    <w:p>
      <w:r>
        <w:rPr>
          <w:i/>
        </w:rPr>
        <w:t>刘俊起    天津市静海杨成庄乡党委书记</w:t>
      </w:r>
    </w:p>
    <w:p>
      <w:r>
        <w:t xml:space="preserve">性别:  </w:t>
      </w:r>
    </w:p>
    <w:p>
      <w:r>
        <w:t xml:space="preserve">生年：  </w:t>
      </w:r>
    </w:p>
    <w:p>
      <w:r>
        <w:t xml:space="preserve">籍贯:  </w:t>
      </w:r>
    </w:p>
    <w:p>
      <w:r>
        <w:t xml:space="preserve">学历:  </w:t>
      </w:r>
    </w:p>
    <w:p>
      <w:r>
        <w:t xml:space="preserve">简历:  </w:t>
        <w:br/>
        <w:t>刘俊起，现任杨成庄乡党委书记。</w:t>
        <w:br/>
      </w:r>
    </w:p>
    <w:p/>
    <w:p>
      <w:pPr>
        <w:pStyle w:val="Heading3"/>
      </w:pPr>
      <w:r>
        <w:t xml:space="preserve">天津市  蓟县  文昌街道  </w:t>
      </w:r>
    </w:p>
    <w:p>
      <w:r>
        <w:rPr>
          <w:i/>
        </w:rPr>
        <w:t>陈洪军    天津市蓟县文昌街道办事处主任</w:t>
      </w:r>
    </w:p>
    <w:p>
      <w:r>
        <w:t xml:space="preserve">性别:  </w:t>
      </w:r>
    </w:p>
    <w:p>
      <w:r>
        <w:t xml:space="preserve">生年：  </w:t>
      </w:r>
    </w:p>
    <w:p>
      <w:r>
        <w:t xml:space="preserve">籍贯:  </w:t>
      </w:r>
    </w:p>
    <w:p>
      <w:r>
        <w:t xml:space="preserve">学历:  </w:t>
      </w:r>
    </w:p>
    <w:p>
      <w:r>
        <w:t xml:space="preserve">简历:  </w:t>
        <w:br/>
        <w:t>陈洪军，现任文昌街道办事处主任。</w:t>
        <w:br/>
      </w:r>
    </w:p>
    <w:p/>
    <w:p>
      <w:pPr>
        <w:pStyle w:val="Heading3"/>
      </w:pPr>
      <w:r>
        <w:t xml:space="preserve">天津市  蓟县  文昌街道  </w:t>
      </w:r>
    </w:p>
    <w:p>
      <w:r>
        <w:rPr>
          <w:i/>
        </w:rPr>
        <w:t>陈淑婷    天津市蓟县文昌街道党工委书记</w:t>
      </w:r>
    </w:p>
    <w:p>
      <w:r>
        <w:t xml:space="preserve">性别:  </w:t>
      </w:r>
    </w:p>
    <w:p>
      <w:r>
        <w:t xml:space="preserve">生年：  </w:t>
      </w:r>
    </w:p>
    <w:p>
      <w:r>
        <w:t xml:space="preserve">籍贯:  </w:t>
      </w:r>
    </w:p>
    <w:p>
      <w:r>
        <w:t xml:space="preserve">学历:  </w:t>
      </w:r>
    </w:p>
    <w:p>
      <w:r>
        <w:t xml:space="preserve">简历:  </w:t>
        <w:br/>
        <w:t>陈淑婷，现任文昌街道党工委书记。</w:t>
        <w:br/>
      </w:r>
    </w:p>
    <w:p/>
    <w:p>
      <w:pPr>
        <w:pStyle w:val="Heading3"/>
      </w:pPr>
      <w:r>
        <w:t xml:space="preserve">天津市  蓟县  渔阳镇  </w:t>
      </w:r>
    </w:p>
    <w:p>
      <w:r>
        <w:rPr>
          <w:i/>
        </w:rPr>
        <w:t>张利勇    天津市蓟县渔阳镇镇长</w:t>
      </w:r>
    </w:p>
    <w:p>
      <w:r>
        <w:t xml:space="preserve">性别:  </w:t>
      </w:r>
    </w:p>
    <w:p>
      <w:r>
        <w:t xml:space="preserve">生年：  </w:t>
      </w:r>
    </w:p>
    <w:p>
      <w:r>
        <w:t xml:space="preserve">籍贯:  </w:t>
      </w:r>
    </w:p>
    <w:p>
      <w:r>
        <w:t xml:space="preserve">学历:  </w:t>
      </w:r>
    </w:p>
    <w:p>
      <w:r>
        <w:t xml:space="preserve">简历:  </w:t>
        <w:br/>
        <w:t>张利勇，现任渔阳镇镇长。</w:t>
        <w:br/>
      </w:r>
    </w:p>
    <w:p/>
    <w:p>
      <w:pPr>
        <w:pStyle w:val="Heading3"/>
      </w:pPr>
      <w:r>
        <w:t xml:space="preserve">天津市  蓟县  渔阳镇  </w:t>
      </w:r>
    </w:p>
    <w:p>
      <w:r>
        <w:rPr>
          <w:i/>
        </w:rPr>
        <w:t>李武锁    天津市蓟县渔阳镇党委书记</w:t>
      </w:r>
    </w:p>
    <w:p>
      <w:r>
        <w:t xml:space="preserve">性别:  </w:t>
      </w:r>
    </w:p>
    <w:p>
      <w:r>
        <w:t xml:space="preserve">生年：  </w:t>
      </w:r>
    </w:p>
    <w:p>
      <w:r>
        <w:t xml:space="preserve">籍贯:  </w:t>
      </w:r>
    </w:p>
    <w:p>
      <w:r>
        <w:t xml:space="preserve">学历:  </w:t>
      </w:r>
    </w:p>
    <w:p>
      <w:r>
        <w:t xml:space="preserve">简历:  </w:t>
        <w:br/>
        <w:t>李武锁，现任渔阳镇党委书记。</w:t>
        <w:br/>
      </w:r>
    </w:p>
    <w:p/>
    <w:p>
      <w:pPr>
        <w:pStyle w:val="Heading3"/>
      </w:pPr>
      <w:r>
        <w:t xml:space="preserve">天津市  蓟县  洇溜镇  </w:t>
      </w:r>
    </w:p>
    <w:p>
      <w:r>
        <w:rPr>
          <w:i/>
        </w:rPr>
        <w:t>张金健    天津市蓟县洇溜镇镇长</w:t>
      </w:r>
    </w:p>
    <w:p>
      <w:r>
        <w:t xml:space="preserve">性别:  </w:t>
      </w:r>
    </w:p>
    <w:p>
      <w:r>
        <w:t xml:space="preserve">生年：  </w:t>
      </w:r>
    </w:p>
    <w:p>
      <w:r>
        <w:t xml:space="preserve">籍贯:  </w:t>
      </w:r>
    </w:p>
    <w:p>
      <w:r>
        <w:t xml:space="preserve">学历:  </w:t>
      </w:r>
    </w:p>
    <w:p>
      <w:r>
        <w:t xml:space="preserve">简历:  </w:t>
        <w:br/>
        <w:t>张金健，现任洇溜镇镇长。</w:t>
        <w:br/>
      </w:r>
    </w:p>
    <w:p/>
    <w:p>
      <w:pPr>
        <w:pStyle w:val="Heading3"/>
      </w:pPr>
      <w:r>
        <w:t xml:space="preserve">天津市  蓟县  洇溜镇  </w:t>
      </w:r>
    </w:p>
    <w:p>
      <w:r>
        <w:rPr>
          <w:i/>
        </w:rPr>
        <w:t>李永旺    天津市蓟县洇溜镇党委书记</w:t>
      </w:r>
    </w:p>
    <w:p>
      <w:r>
        <w:t xml:space="preserve">性别:  </w:t>
      </w:r>
    </w:p>
    <w:p>
      <w:r>
        <w:t xml:space="preserve">生年：  </w:t>
      </w:r>
    </w:p>
    <w:p>
      <w:r>
        <w:t xml:space="preserve">籍贯:  </w:t>
      </w:r>
    </w:p>
    <w:p>
      <w:r>
        <w:t xml:space="preserve">学历:  </w:t>
      </w:r>
    </w:p>
    <w:p>
      <w:r>
        <w:t xml:space="preserve">简历:  </w:t>
        <w:br/>
        <w:t>李永旺，现任洇溜镇党委书记。</w:t>
        <w:br/>
      </w:r>
    </w:p>
    <w:p/>
    <w:p>
      <w:pPr>
        <w:pStyle w:val="Heading3"/>
      </w:pPr>
      <w:r>
        <w:t xml:space="preserve">天津市  蓟县  官庄镇  </w:t>
      </w:r>
    </w:p>
    <w:p>
      <w:r>
        <w:rPr>
          <w:i/>
        </w:rPr>
        <w:t>张文军    天津市蓟县官庄镇镇长</w:t>
      </w:r>
    </w:p>
    <w:p>
      <w:r>
        <w:t xml:space="preserve">性别:  </w:t>
      </w:r>
    </w:p>
    <w:p>
      <w:r>
        <w:t xml:space="preserve">生年：  </w:t>
      </w:r>
    </w:p>
    <w:p>
      <w:r>
        <w:t xml:space="preserve">籍贯:  </w:t>
      </w:r>
    </w:p>
    <w:p>
      <w:r>
        <w:t xml:space="preserve">学历:  </w:t>
      </w:r>
    </w:p>
    <w:p>
      <w:r>
        <w:t xml:space="preserve">简历:  </w:t>
        <w:br/>
        <w:t>张文军，现任官庄镇镇长。</w:t>
        <w:br/>
      </w:r>
    </w:p>
    <w:p/>
    <w:p>
      <w:pPr>
        <w:pStyle w:val="Heading3"/>
      </w:pPr>
      <w:r>
        <w:t xml:space="preserve">天津市  蓟县  官庄镇  </w:t>
      </w:r>
    </w:p>
    <w:p>
      <w:r>
        <w:rPr>
          <w:i/>
        </w:rPr>
        <w:t>卢桂凤    官庄镇党委书记</w:t>
      </w:r>
    </w:p>
    <w:p>
      <w:r>
        <w:t xml:space="preserve">性别:  </w:t>
      </w:r>
    </w:p>
    <w:p>
      <w:r>
        <w:t xml:space="preserve">生年：  </w:t>
      </w:r>
    </w:p>
    <w:p>
      <w:r>
        <w:t xml:space="preserve">籍贯:  </w:t>
      </w:r>
    </w:p>
    <w:p>
      <w:r>
        <w:t xml:space="preserve">学历:  </w:t>
      </w:r>
    </w:p>
    <w:p>
      <w:r>
        <w:t xml:space="preserve">简历:  </w:t>
        <w:br/>
        <w:t>卢桂凤，现任官庄镇党委书记。</w:t>
        <w:br/>
      </w:r>
    </w:p>
    <w:p/>
    <w:p>
      <w:pPr>
        <w:pStyle w:val="Heading3"/>
      </w:pPr>
      <w:r>
        <w:t xml:space="preserve">天津市  蓟县  马伸桥镇  </w:t>
      </w:r>
    </w:p>
    <w:p>
      <w:r>
        <w:rPr>
          <w:i/>
        </w:rPr>
        <w:t>刘忠    天津市蓟县马伸桥镇镇长</w:t>
      </w:r>
    </w:p>
    <w:p>
      <w:r>
        <w:t xml:space="preserve">性别:  </w:t>
      </w:r>
    </w:p>
    <w:p>
      <w:r>
        <w:t xml:space="preserve">生年：  </w:t>
      </w:r>
    </w:p>
    <w:p>
      <w:r>
        <w:t xml:space="preserve">籍贯:  </w:t>
      </w:r>
    </w:p>
    <w:p>
      <w:r>
        <w:t xml:space="preserve">学历:  </w:t>
      </w:r>
    </w:p>
    <w:p>
      <w:r>
        <w:t xml:space="preserve">简历:  </w:t>
        <w:br/>
        <w:t>刘忠，现任马伸桥镇镇长。</w:t>
        <w:br/>
      </w:r>
    </w:p>
    <w:p/>
    <w:p>
      <w:pPr>
        <w:pStyle w:val="Heading3"/>
      </w:pPr>
      <w:r>
        <w:t xml:space="preserve">天津市  蓟县  马伸桥镇  </w:t>
      </w:r>
    </w:p>
    <w:p>
      <w:r>
        <w:rPr>
          <w:i/>
        </w:rPr>
        <w:t>吕志华    天津市蓟县马伸桥镇党委书记</w:t>
      </w:r>
    </w:p>
    <w:p>
      <w:r>
        <w:t xml:space="preserve">性别:  </w:t>
      </w:r>
    </w:p>
    <w:p>
      <w:r>
        <w:t xml:space="preserve">生年：  </w:t>
      </w:r>
    </w:p>
    <w:p>
      <w:r>
        <w:t xml:space="preserve">籍贯:  </w:t>
      </w:r>
    </w:p>
    <w:p>
      <w:r>
        <w:t xml:space="preserve">学历:  </w:t>
      </w:r>
    </w:p>
    <w:p>
      <w:r>
        <w:t xml:space="preserve">简历:  </w:t>
        <w:br/>
        <w:t>吕志华，现任马伸桥镇党委书记。</w:t>
        <w:br/>
      </w:r>
    </w:p>
    <w:p/>
    <w:p>
      <w:pPr>
        <w:pStyle w:val="Heading3"/>
      </w:pPr>
      <w:r>
        <w:t xml:space="preserve">天津市  蓟县  下营镇  </w:t>
      </w:r>
    </w:p>
    <w:p>
      <w:r>
        <w:rPr>
          <w:i/>
        </w:rPr>
        <w:t>南晓东    天津市蓟县下营镇镇长</w:t>
      </w:r>
    </w:p>
    <w:p>
      <w:r>
        <w:t xml:space="preserve">性别:  </w:t>
      </w:r>
    </w:p>
    <w:p>
      <w:r>
        <w:t xml:space="preserve">生年：  </w:t>
      </w:r>
    </w:p>
    <w:p>
      <w:r>
        <w:t xml:space="preserve">籍贯:  </w:t>
      </w:r>
    </w:p>
    <w:p>
      <w:r>
        <w:t xml:space="preserve">学历:  </w:t>
      </w:r>
    </w:p>
    <w:p>
      <w:r>
        <w:t xml:space="preserve">简历:  </w:t>
        <w:br/>
        <w:t>南晓东，现任下营镇镇长。</w:t>
        <w:br/>
      </w:r>
    </w:p>
    <w:p/>
    <w:p>
      <w:pPr>
        <w:pStyle w:val="Heading3"/>
      </w:pPr>
      <w:r>
        <w:t xml:space="preserve">天津市  蓟县  下营镇  </w:t>
      </w:r>
    </w:p>
    <w:p>
      <w:r>
        <w:rPr>
          <w:i/>
        </w:rPr>
        <w:t>张海峰    天津市蓟县下营镇党委书记</w:t>
      </w:r>
    </w:p>
    <w:p>
      <w:r>
        <w:t xml:space="preserve">性别:  </w:t>
      </w:r>
    </w:p>
    <w:p>
      <w:r>
        <w:t xml:space="preserve">生年：  </w:t>
      </w:r>
    </w:p>
    <w:p>
      <w:r>
        <w:t xml:space="preserve">籍贯:  </w:t>
      </w:r>
    </w:p>
    <w:p>
      <w:r>
        <w:t xml:space="preserve">学历:  </w:t>
      </w:r>
    </w:p>
    <w:p>
      <w:r>
        <w:t xml:space="preserve">简历:  </w:t>
        <w:br/>
        <w:t>张海峰，现任下营镇党委书记。</w:t>
        <w:br/>
      </w:r>
    </w:p>
    <w:p/>
    <w:p>
      <w:pPr>
        <w:pStyle w:val="Heading3"/>
      </w:pPr>
      <w:r>
        <w:t xml:space="preserve">天津市  蓟县  邦均镇  </w:t>
      </w:r>
    </w:p>
    <w:p>
      <w:r>
        <w:rPr>
          <w:i/>
        </w:rPr>
        <w:t>王学良    天津市蓟县邦均镇镇长</w:t>
      </w:r>
    </w:p>
    <w:p>
      <w:r>
        <w:t xml:space="preserve">性别:  </w:t>
      </w:r>
    </w:p>
    <w:p>
      <w:r>
        <w:t xml:space="preserve">生年：  </w:t>
      </w:r>
    </w:p>
    <w:p>
      <w:r>
        <w:t xml:space="preserve">籍贯:  </w:t>
      </w:r>
    </w:p>
    <w:p>
      <w:r>
        <w:t xml:space="preserve">学历:  </w:t>
      </w:r>
    </w:p>
    <w:p>
      <w:r>
        <w:t xml:space="preserve">简历:  </w:t>
        <w:br/>
        <w:t>王学良，现任邦均镇镇长。</w:t>
        <w:br/>
      </w:r>
    </w:p>
    <w:p/>
    <w:p>
      <w:pPr>
        <w:pStyle w:val="Heading3"/>
      </w:pPr>
      <w:r>
        <w:t xml:space="preserve">天津市  蓟县  邦均镇  </w:t>
      </w:r>
    </w:p>
    <w:p>
      <w:r>
        <w:rPr>
          <w:i/>
        </w:rPr>
        <w:t>曹君山    天津市蓟县邦均镇党委书记</w:t>
      </w:r>
    </w:p>
    <w:p>
      <w:r>
        <w:t xml:space="preserve">性别:  </w:t>
      </w:r>
    </w:p>
    <w:p>
      <w:r>
        <w:t xml:space="preserve">生年：  </w:t>
      </w:r>
    </w:p>
    <w:p>
      <w:r>
        <w:t xml:space="preserve">籍贯:  </w:t>
      </w:r>
    </w:p>
    <w:p>
      <w:r>
        <w:t xml:space="preserve">学历:  </w:t>
      </w:r>
    </w:p>
    <w:p>
      <w:r>
        <w:t xml:space="preserve">简历:  </w:t>
        <w:br/>
        <w:t>曹君山，现任邦均镇党委书记。</w:t>
        <w:br/>
      </w:r>
    </w:p>
    <w:p/>
    <w:p>
      <w:pPr>
        <w:pStyle w:val="Heading3"/>
      </w:pPr>
      <w:r>
        <w:t xml:space="preserve">天津市  蓟县  别山镇  </w:t>
      </w:r>
    </w:p>
    <w:p>
      <w:r>
        <w:rPr>
          <w:i/>
        </w:rPr>
        <w:t>张冠军    天津市蓟县别山镇镇长</w:t>
      </w:r>
    </w:p>
    <w:p>
      <w:r>
        <w:t xml:space="preserve">性别:  </w:t>
      </w:r>
    </w:p>
    <w:p>
      <w:r>
        <w:t xml:space="preserve">生年：  </w:t>
      </w:r>
    </w:p>
    <w:p>
      <w:r>
        <w:t xml:space="preserve">籍贯:  </w:t>
      </w:r>
    </w:p>
    <w:p>
      <w:r>
        <w:t xml:space="preserve">学历:  </w:t>
      </w:r>
    </w:p>
    <w:p>
      <w:r>
        <w:t xml:space="preserve">简历:  </w:t>
        <w:br/>
        <w:t>张冠军，现任别山镇镇长。</w:t>
        <w:br/>
      </w:r>
    </w:p>
    <w:p/>
    <w:p>
      <w:pPr>
        <w:pStyle w:val="Heading3"/>
      </w:pPr>
      <w:r>
        <w:t xml:space="preserve">天津市  蓟县  别山镇  </w:t>
      </w:r>
    </w:p>
    <w:p>
      <w:r>
        <w:rPr>
          <w:i/>
        </w:rPr>
        <w:t>高金成    天津市蓟县别山镇党委书记</w:t>
      </w:r>
    </w:p>
    <w:p>
      <w:r>
        <w:t xml:space="preserve">性别:  </w:t>
      </w:r>
    </w:p>
    <w:p>
      <w:r>
        <w:t xml:space="preserve">生年：  </w:t>
      </w:r>
    </w:p>
    <w:p>
      <w:r>
        <w:t xml:space="preserve">籍贯:  </w:t>
      </w:r>
    </w:p>
    <w:p>
      <w:r>
        <w:t xml:space="preserve">学历:  </w:t>
      </w:r>
    </w:p>
    <w:p>
      <w:r>
        <w:t xml:space="preserve">简历:  </w:t>
        <w:br/>
        <w:t>高金成，现任别山镇党委书记。</w:t>
        <w:br/>
      </w:r>
    </w:p>
    <w:p/>
    <w:p>
      <w:pPr>
        <w:pStyle w:val="Heading3"/>
      </w:pPr>
      <w:r>
        <w:t xml:space="preserve">天津市  蓟县  尤古庄镇  </w:t>
      </w:r>
    </w:p>
    <w:p>
      <w:r>
        <w:rPr>
          <w:i/>
        </w:rPr>
        <w:t>陈义军    天津市蓟县尤古庄镇镇长</w:t>
      </w:r>
    </w:p>
    <w:p>
      <w:r>
        <w:t xml:space="preserve">性别:  </w:t>
      </w:r>
    </w:p>
    <w:p>
      <w:r>
        <w:t xml:space="preserve">生年：  </w:t>
      </w:r>
    </w:p>
    <w:p>
      <w:r>
        <w:t xml:space="preserve">籍贯:  </w:t>
      </w:r>
    </w:p>
    <w:p>
      <w:r>
        <w:t xml:space="preserve">学历:  </w:t>
      </w:r>
    </w:p>
    <w:p>
      <w:r>
        <w:t xml:space="preserve">简历:  </w:t>
        <w:br/>
        <w:t>陈义军，现任尤古庄镇镇长。</w:t>
        <w:br/>
      </w:r>
    </w:p>
    <w:p/>
    <w:p>
      <w:pPr>
        <w:pStyle w:val="Heading3"/>
      </w:pPr>
      <w:r>
        <w:t xml:space="preserve">天津市  蓟县  尤古庄镇  </w:t>
      </w:r>
    </w:p>
    <w:p>
      <w:r>
        <w:rPr>
          <w:i/>
        </w:rPr>
        <w:t>马国忠    天津市蓟县尤古庄镇党委书记</w:t>
      </w:r>
    </w:p>
    <w:p>
      <w:r>
        <w:t xml:space="preserve">性别:  </w:t>
      </w:r>
    </w:p>
    <w:p>
      <w:r>
        <w:t xml:space="preserve">生年：  </w:t>
      </w:r>
    </w:p>
    <w:p>
      <w:r>
        <w:t xml:space="preserve">籍贯:  </w:t>
      </w:r>
    </w:p>
    <w:p>
      <w:r>
        <w:t xml:space="preserve">学历:  </w:t>
      </w:r>
    </w:p>
    <w:p>
      <w:r>
        <w:t xml:space="preserve">简历:  </w:t>
        <w:br/>
        <w:t>马国忠，现任尤古庄镇党委书记。</w:t>
        <w:br/>
      </w:r>
    </w:p>
    <w:p/>
    <w:p>
      <w:pPr>
        <w:pStyle w:val="Heading3"/>
      </w:pPr>
      <w:r>
        <w:t xml:space="preserve">天津市  蓟县  上仓镇  </w:t>
      </w:r>
    </w:p>
    <w:p>
      <w:r>
        <w:rPr>
          <w:i/>
        </w:rPr>
        <w:t>唐志双    天津市蓟县上仓镇镇长</w:t>
      </w:r>
    </w:p>
    <w:p>
      <w:r>
        <w:t xml:space="preserve">性别:  </w:t>
      </w:r>
    </w:p>
    <w:p>
      <w:r>
        <w:t xml:space="preserve">生年：  </w:t>
      </w:r>
    </w:p>
    <w:p>
      <w:r>
        <w:t xml:space="preserve">籍贯:  </w:t>
      </w:r>
    </w:p>
    <w:p>
      <w:r>
        <w:t xml:space="preserve">学历:  </w:t>
      </w:r>
    </w:p>
    <w:p>
      <w:r>
        <w:t xml:space="preserve">简历:  </w:t>
        <w:br/>
        <w:t>唐志双，现任上仓镇镇长、</w:t>
        <w:br/>
      </w:r>
    </w:p>
    <w:p/>
    <w:p>
      <w:pPr>
        <w:pStyle w:val="Heading3"/>
      </w:pPr>
      <w:r>
        <w:t xml:space="preserve">天津市  蓟县  上仓镇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蓟县  下仓镇  </w:t>
      </w:r>
    </w:p>
    <w:p>
      <w:r>
        <w:rPr>
          <w:i/>
        </w:rPr>
        <w:t>贺建学    天津市蓟县下仓镇镇长</w:t>
      </w:r>
    </w:p>
    <w:p>
      <w:r>
        <w:t xml:space="preserve">性别:  </w:t>
      </w:r>
    </w:p>
    <w:p>
      <w:r>
        <w:t xml:space="preserve">生年：  </w:t>
      </w:r>
    </w:p>
    <w:p>
      <w:r>
        <w:t xml:space="preserve">籍贯:  </w:t>
      </w:r>
    </w:p>
    <w:p>
      <w:r>
        <w:t xml:space="preserve">学历:  </w:t>
      </w:r>
    </w:p>
    <w:p>
      <w:r>
        <w:t xml:space="preserve">简历:  </w:t>
        <w:br/>
        <w:t>贺建学，现任下仓镇镇长。</w:t>
        <w:br/>
      </w:r>
    </w:p>
    <w:p/>
    <w:p>
      <w:pPr>
        <w:pStyle w:val="Heading3"/>
      </w:pPr>
      <w:r>
        <w:t xml:space="preserve">天津市  蓟县  下仓镇  </w:t>
      </w:r>
    </w:p>
    <w:p>
      <w:r>
        <w:rPr>
          <w:i/>
        </w:rPr>
        <w:t>刘士广    天津市蓟县下仓镇党委书记</w:t>
      </w:r>
    </w:p>
    <w:p>
      <w:r>
        <w:t xml:space="preserve">性别:  </w:t>
      </w:r>
    </w:p>
    <w:p>
      <w:r>
        <w:t xml:space="preserve">生年：  </w:t>
      </w:r>
    </w:p>
    <w:p>
      <w:r>
        <w:t xml:space="preserve">籍贯:  </w:t>
      </w:r>
    </w:p>
    <w:p>
      <w:r>
        <w:t xml:space="preserve">学历:  </w:t>
      </w:r>
    </w:p>
    <w:p>
      <w:r>
        <w:t xml:space="preserve">简历:  </w:t>
        <w:br/>
        <w:t>刘士广，现任下仓镇党委书记。</w:t>
        <w:br/>
      </w:r>
    </w:p>
    <w:p/>
    <w:p>
      <w:pPr>
        <w:pStyle w:val="Heading3"/>
      </w:pPr>
      <w:r>
        <w:t xml:space="preserve">天津市  蓟县  罗庄子镇  </w:t>
      </w:r>
    </w:p>
    <w:p>
      <w:r>
        <w:rPr>
          <w:i/>
        </w:rPr>
        <w:t>贾占    天津市蓟县罗庄子镇镇长</w:t>
      </w:r>
    </w:p>
    <w:p>
      <w:r>
        <w:t xml:space="preserve">性别:  </w:t>
      </w:r>
    </w:p>
    <w:p>
      <w:r>
        <w:t xml:space="preserve">生年：  </w:t>
      </w:r>
    </w:p>
    <w:p>
      <w:r>
        <w:t xml:space="preserve">籍贯:  </w:t>
      </w:r>
    </w:p>
    <w:p>
      <w:r>
        <w:t xml:space="preserve">学历:  </w:t>
      </w:r>
    </w:p>
    <w:p>
      <w:r>
        <w:t xml:space="preserve">简历:  </w:t>
        <w:br/>
        <w:t>贾占，现任罗庄子镇镇长。</w:t>
        <w:br/>
      </w:r>
    </w:p>
    <w:p/>
    <w:p>
      <w:pPr>
        <w:pStyle w:val="Heading3"/>
      </w:pPr>
      <w:r>
        <w:t xml:space="preserve">天津市  蓟县  罗庄子镇  </w:t>
      </w:r>
    </w:p>
    <w:p>
      <w:r>
        <w:rPr>
          <w:i/>
        </w:rPr>
        <w:t>董秀良    天津市蓟县罗庄子镇党委书记</w:t>
      </w:r>
    </w:p>
    <w:p>
      <w:r>
        <w:t xml:space="preserve">性别:  </w:t>
      </w:r>
    </w:p>
    <w:p>
      <w:r>
        <w:t xml:space="preserve">生年：  </w:t>
      </w:r>
    </w:p>
    <w:p>
      <w:r>
        <w:t xml:space="preserve">籍贯:  </w:t>
      </w:r>
    </w:p>
    <w:p>
      <w:r>
        <w:t xml:space="preserve">学历:  </w:t>
      </w:r>
    </w:p>
    <w:p>
      <w:r>
        <w:t xml:space="preserve">简历:  </w:t>
        <w:br/>
        <w:t>董秀良，现任罗庄子镇党委书记。</w:t>
        <w:br/>
      </w:r>
    </w:p>
    <w:p/>
    <w:p>
      <w:pPr>
        <w:pStyle w:val="Heading3"/>
      </w:pPr>
      <w:r>
        <w:t xml:space="preserve">天津市  蓟县  白涧镇  </w:t>
      </w:r>
    </w:p>
    <w:p>
      <w:r>
        <w:rPr>
          <w:i/>
        </w:rPr>
        <w:t>仇良存    天津市蓟县白涧镇镇长</w:t>
      </w:r>
    </w:p>
    <w:p>
      <w:r>
        <w:t xml:space="preserve">性别:  </w:t>
      </w:r>
    </w:p>
    <w:p>
      <w:r>
        <w:t xml:space="preserve">生年：  </w:t>
      </w:r>
    </w:p>
    <w:p>
      <w:r>
        <w:t xml:space="preserve">籍贯:  </w:t>
      </w:r>
    </w:p>
    <w:p>
      <w:r>
        <w:t xml:space="preserve">学历:  </w:t>
      </w:r>
    </w:p>
    <w:p>
      <w:r>
        <w:t xml:space="preserve">简历:  </w:t>
        <w:br/>
        <w:t>仇良存，现任白涧镇镇长。</w:t>
        <w:br/>
      </w:r>
    </w:p>
    <w:p/>
    <w:p>
      <w:pPr>
        <w:pStyle w:val="Heading3"/>
      </w:pPr>
      <w:r>
        <w:t xml:space="preserve">天津市  蓟县  白涧镇  </w:t>
      </w:r>
    </w:p>
    <w:p>
      <w:r>
        <w:rPr>
          <w:i/>
        </w:rPr>
        <w:t>李孟和    天津市蓟县白涧镇党委书记</w:t>
      </w:r>
    </w:p>
    <w:p>
      <w:r>
        <w:t xml:space="preserve">性别:  </w:t>
      </w:r>
    </w:p>
    <w:p>
      <w:r>
        <w:t xml:space="preserve">生年：  </w:t>
      </w:r>
    </w:p>
    <w:p>
      <w:r>
        <w:t xml:space="preserve">籍贯:  </w:t>
      </w:r>
    </w:p>
    <w:p>
      <w:r>
        <w:t xml:space="preserve">学历:  </w:t>
      </w:r>
    </w:p>
    <w:p>
      <w:r>
        <w:t xml:space="preserve">简历:  </w:t>
        <w:br/>
        <w:t>李孟和，现任白涧镇党委书记。</w:t>
        <w:br/>
      </w:r>
    </w:p>
    <w:p/>
    <w:p>
      <w:pPr>
        <w:pStyle w:val="Heading3"/>
      </w:pPr>
      <w:r>
        <w:t xml:space="preserve">天津市  蓟县  五百户镇  </w:t>
      </w:r>
    </w:p>
    <w:p>
      <w:r>
        <w:rPr>
          <w:i/>
        </w:rPr>
        <w:t>王建    天津市蓟县五百户镇镇长</w:t>
      </w:r>
    </w:p>
    <w:p>
      <w:r>
        <w:t xml:space="preserve">性别:  </w:t>
      </w:r>
    </w:p>
    <w:p>
      <w:r>
        <w:t xml:space="preserve">生年：  </w:t>
      </w:r>
    </w:p>
    <w:p>
      <w:r>
        <w:t xml:space="preserve">籍贯:  </w:t>
      </w:r>
    </w:p>
    <w:p>
      <w:r>
        <w:t xml:space="preserve">学历:  </w:t>
      </w:r>
    </w:p>
    <w:p>
      <w:r>
        <w:t xml:space="preserve">简历:  </w:t>
        <w:br/>
        <w:t>王建，现任五百户镇镇长。</w:t>
        <w:br/>
      </w:r>
    </w:p>
    <w:p/>
    <w:p>
      <w:pPr>
        <w:pStyle w:val="Heading3"/>
      </w:pPr>
      <w:r>
        <w:t xml:space="preserve">天津市  蓟县  五百户镇  </w:t>
      </w:r>
    </w:p>
    <w:p>
      <w:r>
        <w:rPr>
          <w:i/>
        </w:rPr>
        <w:t>曹晓东    天津市蓟县五百户镇党委书记</w:t>
      </w:r>
    </w:p>
    <w:p>
      <w:r>
        <w:t xml:space="preserve">性别:  </w:t>
      </w:r>
    </w:p>
    <w:p>
      <w:r>
        <w:t xml:space="preserve">生年：  </w:t>
      </w:r>
    </w:p>
    <w:p>
      <w:r>
        <w:t xml:space="preserve">籍贯:  </w:t>
      </w:r>
    </w:p>
    <w:p>
      <w:r>
        <w:t xml:space="preserve">学历:  </w:t>
      </w:r>
    </w:p>
    <w:p>
      <w:r>
        <w:t xml:space="preserve">简历:  </w:t>
        <w:br/>
        <w:t>曹晓东，现任五百户镇党委书记。</w:t>
        <w:br/>
      </w:r>
    </w:p>
    <w:p/>
    <w:p>
      <w:pPr>
        <w:pStyle w:val="Heading3"/>
      </w:pPr>
      <w:r>
        <w:t xml:space="preserve">天津市  蓟县  侯家营镇  </w:t>
      </w:r>
    </w:p>
    <w:p>
      <w:r>
        <w:rPr>
          <w:i/>
        </w:rPr>
        <w:t>刘志远    天津市蓟县侯家营镇镇长</w:t>
      </w:r>
    </w:p>
    <w:p>
      <w:r>
        <w:t>性别:  男</w:t>
      </w:r>
    </w:p>
    <w:p>
      <w:r>
        <w:t>生年：  1965年02月</w:t>
      </w:r>
    </w:p>
    <w:p>
      <w:r>
        <w:t xml:space="preserve">籍贯:  </w:t>
      </w:r>
    </w:p>
    <w:p>
      <w:r>
        <w:t>学历:  本科</w:t>
      </w:r>
    </w:p>
    <w:p>
      <w:r>
        <w:t xml:space="preserve">简历:  </w:t>
        <w:br/>
        <w:t>刘志远，男，1965年3月出生，汉族，中共党员，大学本科。</w:t>
        <w:br/>
        <w:br/>
        <w:t>现任侯家营镇党委副书记、镇长。</w:t>
        <w:br/>
      </w:r>
    </w:p>
    <w:p/>
    <w:p>
      <w:pPr>
        <w:pStyle w:val="Heading3"/>
      </w:pPr>
      <w:r>
        <w:t xml:space="preserve">天津市  蓟县  侯家营镇  </w:t>
      </w:r>
    </w:p>
    <w:p>
      <w:r>
        <w:rPr>
          <w:i/>
        </w:rPr>
        <w:t>耿卓赟    天津市蓟县侯家营镇党委书记</w:t>
      </w:r>
    </w:p>
    <w:p>
      <w:r>
        <w:t>性别:  男</w:t>
      </w:r>
    </w:p>
    <w:p>
      <w:r>
        <w:t>生年：  1977年01月</w:t>
      </w:r>
    </w:p>
    <w:p>
      <w:r>
        <w:t xml:space="preserve">籍贯:  </w:t>
      </w:r>
    </w:p>
    <w:p>
      <w:r>
        <w:t xml:space="preserve">学历:  </w:t>
      </w:r>
    </w:p>
    <w:p>
      <w:r>
        <w:t xml:space="preserve">简历:  </w:t>
        <w:br/>
        <w:t>耿卓赟，男，1977年2月出生，汉族，中共党员，大学本科。</w:t>
        <w:br/>
        <w:br/>
        <w:t>现任侯家营镇党委书记、人大主席。</w:t>
        <w:br/>
      </w:r>
    </w:p>
    <w:p/>
    <w:p>
      <w:pPr>
        <w:pStyle w:val="Heading3"/>
      </w:pPr>
      <w:r>
        <w:t xml:space="preserve">天津市  蓟县  桑梓镇  </w:t>
      </w:r>
    </w:p>
    <w:p>
      <w:r>
        <w:rPr>
          <w:i/>
        </w:rPr>
        <w:t>王建光    天津市蓟县桑梓镇镇长</w:t>
      </w:r>
    </w:p>
    <w:p>
      <w:r>
        <w:t xml:space="preserve">性别:  </w:t>
      </w:r>
    </w:p>
    <w:p>
      <w:r>
        <w:t xml:space="preserve">生年：  </w:t>
      </w:r>
    </w:p>
    <w:p>
      <w:r>
        <w:t xml:space="preserve">籍贯:  </w:t>
      </w:r>
    </w:p>
    <w:p>
      <w:r>
        <w:t xml:space="preserve">学历:  </w:t>
      </w:r>
    </w:p>
    <w:p>
      <w:r>
        <w:t xml:space="preserve">简历:  </w:t>
        <w:br/>
        <w:t>王建光，现任桑梓镇镇长。</w:t>
        <w:br/>
      </w:r>
    </w:p>
    <w:p/>
    <w:p>
      <w:pPr>
        <w:pStyle w:val="Heading3"/>
      </w:pPr>
      <w:r>
        <w:t xml:space="preserve">天津市  蓟县  桑梓镇  </w:t>
      </w:r>
    </w:p>
    <w:p>
      <w:r>
        <w:rPr>
          <w:i/>
        </w:rPr>
        <w:t>杨德春    天津市蓟县桑梓镇党委书记</w:t>
      </w:r>
    </w:p>
    <w:p>
      <w:r>
        <w:t xml:space="preserve">性别:  </w:t>
      </w:r>
    </w:p>
    <w:p>
      <w:r>
        <w:t xml:space="preserve">生年：  </w:t>
      </w:r>
    </w:p>
    <w:p>
      <w:r>
        <w:t xml:space="preserve">籍贯:  </w:t>
      </w:r>
    </w:p>
    <w:p>
      <w:r>
        <w:t xml:space="preserve">学历:  </w:t>
      </w:r>
    </w:p>
    <w:p>
      <w:r>
        <w:t xml:space="preserve">简历:  </w:t>
        <w:br/>
        <w:t>杨德春，现任桑梓镇党委书记。</w:t>
        <w:br/>
      </w:r>
    </w:p>
    <w:p/>
    <w:p>
      <w:pPr>
        <w:pStyle w:val="Heading3"/>
      </w:pPr>
      <w:r>
        <w:t xml:space="preserve">天津市  蓟县  东施古镇  </w:t>
      </w:r>
    </w:p>
    <w:p>
      <w:r>
        <w:rPr>
          <w:i/>
        </w:rPr>
        <w:t>李艳丽    天津市蓟县东施古镇镇长</w:t>
      </w:r>
    </w:p>
    <w:p>
      <w:r>
        <w:t xml:space="preserve">性别:  </w:t>
      </w:r>
    </w:p>
    <w:p>
      <w:r>
        <w:t xml:space="preserve">生年：  </w:t>
      </w:r>
    </w:p>
    <w:p>
      <w:r>
        <w:t xml:space="preserve">籍贯:  </w:t>
      </w:r>
    </w:p>
    <w:p>
      <w:r>
        <w:t xml:space="preserve">学历:  </w:t>
      </w:r>
    </w:p>
    <w:p>
      <w:r>
        <w:t xml:space="preserve">简历:  </w:t>
        <w:br/>
        <w:t>李艳丽，现任东施古镇镇长。</w:t>
        <w:br/>
      </w:r>
    </w:p>
    <w:p/>
    <w:p>
      <w:pPr>
        <w:pStyle w:val="Heading3"/>
      </w:pPr>
      <w:r>
        <w:t xml:space="preserve">天津市  蓟县  东施古镇  </w:t>
      </w:r>
    </w:p>
    <w:p>
      <w:r>
        <w:rPr>
          <w:i/>
        </w:rPr>
        <w:t>赵金良    天津市蓟县东施古镇党委书记</w:t>
      </w:r>
    </w:p>
    <w:p>
      <w:r>
        <w:t xml:space="preserve">性别:  </w:t>
      </w:r>
    </w:p>
    <w:p>
      <w:r>
        <w:t xml:space="preserve">生年：  </w:t>
      </w:r>
    </w:p>
    <w:p>
      <w:r>
        <w:t xml:space="preserve">籍贯:  </w:t>
      </w:r>
    </w:p>
    <w:p>
      <w:r>
        <w:t xml:space="preserve">学历:  </w:t>
      </w:r>
    </w:p>
    <w:p>
      <w:r>
        <w:t xml:space="preserve">简历:  </w:t>
        <w:br/>
        <w:t>赵金良，现任东施古镇党委书记。</w:t>
        <w:br/>
      </w:r>
    </w:p>
    <w:p/>
    <w:p>
      <w:pPr>
        <w:pStyle w:val="Heading3"/>
      </w:pPr>
      <w:r>
        <w:t xml:space="preserve">天津市  蓟县  下窝头镇  </w:t>
      </w:r>
    </w:p>
    <w:p>
      <w:r>
        <w:rPr>
          <w:i/>
        </w:rPr>
        <w:t>张振存    天津市蓟县下窝头镇镇长</w:t>
      </w:r>
    </w:p>
    <w:p>
      <w:r>
        <w:t xml:space="preserve">性别:  </w:t>
      </w:r>
    </w:p>
    <w:p>
      <w:r>
        <w:t xml:space="preserve">生年：  </w:t>
      </w:r>
    </w:p>
    <w:p>
      <w:r>
        <w:t xml:space="preserve">籍贯:  </w:t>
      </w:r>
    </w:p>
    <w:p>
      <w:r>
        <w:t xml:space="preserve">学历:  </w:t>
      </w:r>
    </w:p>
    <w:p>
      <w:r>
        <w:t xml:space="preserve">简历:  </w:t>
        <w:br/>
        <w:t>张振存，现任下窝头镇镇长。</w:t>
        <w:br/>
      </w:r>
    </w:p>
    <w:p/>
    <w:p>
      <w:pPr>
        <w:pStyle w:val="Heading3"/>
      </w:pPr>
      <w:r>
        <w:t xml:space="preserve">天津市  蓟县  下窝头镇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蓟县  杨津庄镇  </w:t>
      </w:r>
    </w:p>
    <w:p>
      <w:r>
        <w:rPr>
          <w:i/>
        </w:rPr>
        <w:t>张明富    天津市蓟县杨津庄镇镇长</w:t>
      </w:r>
    </w:p>
    <w:p>
      <w:r>
        <w:t xml:space="preserve">性别:  </w:t>
      </w:r>
    </w:p>
    <w:p>
      <w:r>
        <w:t xml:space="preserve">生年：  </w:t>
      </w:r>
    </w:p>
    <w:p>
      <w:r>
        <w:t xml:space="preserve">籍贯:  </w:t>
      </w:r>
    </w:p>
    <w:p>
      <w:r>
        <w:t xml:space="preserve">学历:  </w:t>
      </w:r>
    </w:p>
    <w:p>
      <w:r>
        <w:t xml:space="preserve">简历:  </w:t>
        <w:br/>
        <w:t>张明富，现任杨津庄镇镇长。</w:t>
        <w:br/>
      </w:r>
    </w:p>
    <w:p/>
    <w:p>
      <w:pPr>
        <w:pStyle w:val="Heading3"/>
      </w:pPr>
      <w:r>
        <w:t xml:space="preserve">天津市  蓟县  杨津庄镇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蓟县  出头岭镇  </w:t>
      </w:r>
    </w:p>
    <w:p>
      <w:r>
        <w:rPr>
          <w:i/>
        </w:rPr>
        <w:t>张超    天津市蓟县出头岭镇镇长</w:t>
      </w:r>
    </w:p>
    <w:p>
      <w:r>
        <w:t xml:space="preserve">性别:  </w:t>
      </w:r>
    </w:p>
    <w:p>
      <w:r>
        <w:t xml:space="preserve">生年：  </w:t>
      </w:r>
    </w:p>
    <w:p>
      <w:r>
        <w:t xml:space="preserve">籍贯:  </w:t>
      </w:r>
    </w:p>
    <w:p>
      <w:r>
        <w:t xml:space="preserve">学历:  </w:t>
      </w:r>
    </w:p>
    <w:p>
      <w:r>
        <w:t xml:space="preserve">简历:  </w:t>
        <w:br/>
        <w:t>张超，现任出头岭镇镇长。</w:t>
        <w:br/>
      </w:r>
    </w:p>
    <w:p/>
    <w:p>
      <w:pPr>
        <w:pStyle w:val="Heading3"/>
      </w:pPr>
      <w:r>
        <w:t xml:space="preserve">天津市  蓟县  出头岭镇  </w:t>
      </w:r>
    </w:p>
    <w:p>
      <w:r>
        <w:rPr>
          <w:i/>
        </w:rPr>
        <w:t>吴依军    天津市蓟县出头岭镇党委书记</w:t>
      </w:r>
    </w:p>
    <w:p>
      <w:r>
        <w:t xml:space="preserve">性别:  </w:t>
      </w:r>
    </w:p>
    <w:p>
      <w:r>
        <w:t xml:space="preserve">生年：  </w:t>
      </w:r>
    </w:p>
    <w:p>
      <w:r>
        <w:t xml:space="preserve">籍贯:  </w:t>
      </w:r>
    </w:p>
    <w:p>
      <w:r>
        <w:t xml:space="preserve">学历:  </w:t>
      </w:r>
    </w:p>
    <w:p>
      <w:r>
        <w:t xml:space="preserve">简历:  </w:t>
        <w:br/>
        <w:t>吴依军，现任出头岭镇党委书记。</w:t>
        <w:br/>
      </w:r>
    </w:p>
    <w:p/>
    <w:p>
      <w:pPr>
        <w:pStyle w:val="Heading3"/>
      </w:pPr>
      <w:r>
        <w:t xml:space="preserve">天津市  蓟县  西龙虎峪镇  </w:t>
      </w:r>
    </w:p>
    <w:p>
      <w:r>
        <w:rPr>
          <w:i/>
        </w:rPr>
        <w:t>郝宏宇    天津市蓟县西龙虎峪镇镇长</w:t>
      </w:r>
    </w:p>
    <w:p>
      <w:r>
        <w:t xml:space="preserve">性别:  </w:t>
      </w:r>
    </w:p>
    <w:p>
      <w:r>
        <w:t xml:space="preserve">生年：  </w:t>
      </w:r>
    </w:p>
    <w:p>
      <w:r>
        <w:t xml:space="preserve">籍贯:  </w:t>
      </w:r>
    </w:p>
    <w:p>
      <w:r>
        <w:t xml:space="preserve">学历:  </w:t>
      </w:r>
    </w:p>
    <w:p>
      <w:r>
        <w:t xml:space="preserve">简历:  </w:t>
        <w:br/>
        <w:t>郝宏宇，现任西龙虎峪镇镇长。</w:t>
        <w:br/>
      </w:r>
    </w:p>
    <w:p/>
    <w:p>
      <w:pPr>
        <w:pStyle w:val="Heading3"/>
      </w:pPr>
      <w:r>
        <w:t xml:space="preserve">天津市  蓟县  西龙虎峪镇  </w:t>
      </w:r>
    </w:p>
    <w:p>
      <w:r>
        <w:rPr>
          <w:i/>
        </w:rPr>
        <w:t>赵国友    天津市蓟县西龙虎峪镇党委书记</w:t>
      </w:r>
    </w:p>
    <w:p>
      <w:r>
        <w:t xml:space="preserve">性别:  </w:t>
      </w:r>
    </w:p>
    <w:p>
      <w:r>
        <w:t xml:space="preserve">生年：  </w:t>
      </w:r>
    </w:p>
    <w:p>
      <w:r>
        <w:t xml:space="preserve">籍贯:  </w:t>
      </w:r>
    </w:p>
    <w:p>
      <w:r>
        <w:t xml:space="preserve">学历:  </w:t>
      </w:r>
    </w:p>
    <w:p>
      <w:r>
        <w:t xml:space="preserve">简历:  </w:t>
        <w:br/>
        <w:t>赵国友，现任西龙虎峪镇党委书记。</w:t>
        <w:br/>
      </w:r>
    </w:p>
    <w:p/>
    <w:p>
      <w:pPr>
        <w:pStyle w:val="Heading3"/>
      </w:pPr>
      <w:r>
        <w:t xml:space="preserve">天津市  蓟县  穿芳峪镇  </w:t>
      </w:r>
    </w:p>
    <w:p>
      <w:r>
        <w:rPr>
          <w:i/>
        </w:rPr>
        <w:t>张建军    天津市蓟县穿芳峪镇镇长</w:t>
      </w:r>
    </w:p>
    <w:p>
      <w:r>
        <w:t xml:space="preserve">性别:  </w:t>
      </w:r>
    </w:p>
    <w:p>
      <w:r>
        <w:t xml:space="preserve">生年：  </w:t>
      </w:r>
    </w:p>
    <w:p>
      <w:r>
        <w:t xml:space="preserve">籍贯:  </w:t>
      </w:r>
    </w:p>
    <w:p>
      <w:r>
        <w:t xml:space="preserve">学历:  </w:t>
      </w:r>
    </w:p>
    <w:p>
      <w:r>
        <w:t xml:space="preserve">简历:  </w:t>
        <w:br/>
        <w:t>张建军，现任穿芳峪镇镇长。</w:t>
        <w:br/>
      </w:r>
    </w:p>
    <w:p/>
    <w:p>
      <w:pPr>
        <w:pStyle w:val="Heading3"/>
      </w:pPr>
      <w:r>
        <w:t xml:space="preserve">天津市  蓟县  穿芳峪镇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蓟县  东二营镇  </w:t>
      </w:r>
    </w:p>
    <w:p>
      <w:r>
        <w:rPr>
          <w:i/>
        </w:rPr>
        <w:t>于晓芳    天津市蓟县东二营镇镇长</w:t>
      </w:r>
    </w:p>
    <w:p>
      <w:r>
        <w:t xml:space="preserve">性别:  </w:t>
      </w:r>
    </w:p>
    <w:p>
      <w:r>
        <w:t xml:space="preserve">生年：  </w:t>
      </w:r>
    </w:p>
    <w:p>
      <w:r>
        <w:t xml:space="preserve">籍贯:  </w:t>
      </w:r>
    </w:p>
    <w:p>
      <w:r>
        <w:t xml:space="preserve">学历:  </w:t>
      </w:r>
    </w:p>
    <w:p>
      <w:r>
        <w:t xml:space="preserve">简历:  </w:t>
        <w:br/>
        <w:t>于晓芳，现任东二营镇镇长。</w:t>
        <w:br/>
      </w:r>
    </w:p>
    <w:p/>
    <w:p>
      <w:pPr>
        <w:pStyle w:val="Heading3"/>
      </w:pPr>
      <w:r>
        <w:t xml:space="preserve">天津市  蓟县  东二营镇  </w:t>
      </w:r>
    </w:p>
    <w:p>
      <w:r>
        <w:rPr>
          <w:i/>
        </w:rPr>
        <w:t>王庆贺    天津市蓟县东二营镇党委书记</w:t>
      </w:r>
    </w:p>
    <w:p>
      <w:r>
        <w:t xml:space="preserve">性别:  </w:t>
      </w:r>
    </w:p>
    <w:p>
      <w:r>
        <w:t xml:space="preserve">生年：  </w:t>
      </w:r>
    </w:p>
    <w:p>
      <w:r>
        <w:t xml:space="preserve">籍贯:  </w:t>
      </w:r>
    </w:p>
    <w:p>
      <w:r>
        <w:t xml:space="preserve">学历:  </w:t>
      </w:r>
    </w:p>
    <w:p>
      <w:r>
        <w:t xml:space="preserve">简历:  </w:t>
        <w:br/>
        <w:t>王庆贺，现任东二营镇党委书记。</w:t>
        <w:br/>
      </w:r>
    </w:p>
    <w:p/>
    <w:p>
      <w:pPr>
        <w:pStyle w:val="Heading3"/>
      </w:pPr>
      <w:r>
        <w:t xml:space="preserve">天津市  蓟县  许家台镇  </w:t>
      </w:r>
    </w:p>
    <w:p>
      <w:r>
        <w:rPr>
          <w:i/>
        </w:rPr>
        <w:t>王海军    天津市蓟县许家台镇镇长</w:t>
      </w:r>
    </w:p>
    <w:p>
      <w:r>
        <w:t xml:space="preserve">性别:  </w:t>
      </w:r>
    </w:p>
    <w:p>
      <w:r>
        <w:t xml:space="preserve">生年：  </w:t>
      </w:r>
    </w:p>
    <w:p>
      <w:r>
        <w:t xml:space="preserve">籍贯:  </w:t>
      </w:r>
    </w:p>
    <w:p>
      <w:r>
        <w:t xml:space="preserve">学历:  </w:t>
      </w:r>
    </w:p>
    <w:p>
      <w:r>
        <w:t xml:space="preserve">简历:  </w:t>
        <w:br/>
        <w:t>王海军，现任许家台镇镇长。</w:t>
        <w:br/>
      </w:r>
    </w:p>
    <w:p/>
    <w:p>
      <w:pPr>
        <w:pStyle w:val="Heading3"/>
      </w:pPr>
      <w:r>
        <w:t xml:space="preserve">天津市  蓟县  许家台镇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蓟县  礼明庄镇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蓟县  礼明庄镇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蓟县  东赵各庄镇  </w:t>
      </w:r>
    </w:p>
    <w:p>
      <w:r>
        <w:rPr>
          <w:i/>
        </w:rPr>
        <w:t>刘瑛    天津市蓟县东赵各庄镇镇长</w:t>
      </w:r>
    </w:p>
    <w:p>
      <w:r>
        <w:t xml:space="preserve">性别:  </w:t>
      </w:r>
    </w:p>
    <w:p>
      <w:r>
        <w:t xml:space="preserve">生年：  </w:t>
      </w:r>
    </w:p>
    <w:p>
      <w:r>
        <w:t xml:space="preserve">籍贯:  </w:t>
      </w:r>
    </w:p>
    <w:p>
      <w:r>
        <w:t xml:space="preserve">学历:  </w:t>
      </w:r>
    </w:p>
    <w:p>
      <w:r>
        <w:t xml:space="preserve">简历:  </w:t>
        <w:br/>
        <w:t>刘瑛，现任东赵各庄镇镇长。</w:t>
        <w:br/>
      </w:r>
    </w:p>
    <w:p/>
    <w:p>
      <w:pPr>
        <w:pStyle w:val="Heading3"/>
      </w:pPr>
      <w:r>
        <w:t xml:space="preserve">天津市  蓟县  东赵各庄镇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蓟县  孙各庄满族乡  </w:t>
      </w:r>
    </w:p>
    <w:p>
      <w:r>
        <w:rPr>
          <w:i/>
        </w:rPr>
        <w:t>赵玉喜    天津市蓟县孙各庄满族乡乡长</w:t>
      </w:r>
    </w:p>
    <w:p>
      <w:r>
        <w:t xml:space="preserve">性别:  </w:t>
      </w:r>
    </w:p>
    <w:p>
      <w:r>
        <w:t xml:space="preserve">生年：  </w:t>
      </w:r>
    </w:p>
    <w:p>
      <w:r>
        <w:t xml:space="preserve">籍贯:  </w:t>
      </w:r>
    </w:p>
    <w:p>
      <w:r>
        <w:t xml:space="preserve">学历:  </w:t>
      </w:r>
    </w:p>
    <w:p>
      <w:r>
        <w:t xml:space="preserve">简历:  </w:t>
        <w:br/>
        <w:t>赵玉喜，现任孙各庄满族乡乡长。</w:t>
        <w:br/>
      </w:r>
    </w:p>
    <w:p/>
    <w:p>
      <w:pPr>
        <w:pStyle w:val="Heading3"/>
      </w:pPr>
      <w:r>
        <w:t xml:space="preserve">天津市  蓟县  孙各庄满族乡  </w:t>
      </w:r>
    </w:p>
    <w:p>
      <w:r>
        <w:rPr>
          <w:i/>
        </w:rPr>
        <w:t>郑桂新    天津市蓟县孙各庄满族乡党委书记</w:t>
      </w:r>
    </w:p>
    <w:p>
      <w:r>
        <w:t xml:space="preserve">性别:  </w:t>
      </w:r>
    </w:p>
    <w:p>
      <w:r>
        <w:t xml:space="preserve">生年：  </w:t>
      </w:r>
    </w:p>
    <w:p>
      <w:r>
        <w:t xml:space="preserve">籍贯:  </w:t>
      </w:r>
    </w:p>
    <w:p>
      <w:r>
        <w:t xml:space="preserve">学历:  </w:t>
      </w:r>
    </w:p>
    <w:p>
      <w:r>
        <w:t xml:space="preserve">简历:  </w:t>
        <w:br/>
        <w:t>郑桂新，现任孙各庄满族乡党委书记。</w:t>
        <w:br/>
      </w:r>
    </w:p>
    <w:p/>
    <w:p>
      <w:pPr>
        <w:pStyle w:val="Heading3"/>
      </w:pPr>
      <w:r>
        <w:t xml:space="preserve">辽宁省  沈阳市  和平区  </w:t>
      </w:r>
    </w:p>
    <w:p>
      <w:r>
        <w:rPr>
          <w:i/>
        </w:rPr>
        <w:t>田家    辽宁省沈阳市和平区区长</w:t>
      </w:r>
    </w:p>
    <w:p>
      <w:r>
        <w:t>性别:  男</w:t>
      </w:r>
    </w:p>
    <w:p>
      <w:r>
        <w:t xml:space="preserve">生年：  </w:t>
      </w:r>
    </w:p>
    <w:p>
      <w:r>
        <w:t xml:space="preserve">籍贯:  </w:t>
      </w:r>
    </w:p>
    <w:p>
      <w:r>
        <w:t xml:space="preserve">学历:  </w:t>
      </w:r>
    </w:p>
    <w:p>
      <w:r>
        <w:t xml:space="preserve">简历:  </w:t>
        <w:br/>
        <w:t>田家 男 现任辽宁省沈阳市和平区区长</w:t>
        <w:br/>
      </w:r>
    </w:p>
    <w:p/>
    <w:p>
      <w:pPr>
        <w:pStyle w:val="Heading3"/>
      </w:pPr>
      <w:r>
        <w:t xml:space="preserve">辽宁省  沈阳市  和平区  </w:t>
      </w:r>
    </w:p>
    <w:p>
      <w:r>
        <w:rPr>
          <w:i/>
        </w:rPr>
        <w:t>王洪涛    辽宁省沈阳市和平区委书记</w:t>
      </w:r>
    </w:p>
    <w:p>
      <w:r>
        <w:t>性别:  男</w:t>
      </w:r>
    </w:p>
    <w:p>
      <w:r>
        <w:t xml:space="preserve">生年：  </w:t>
      </w:r>
    </w:p>
    <w:p>
      <w:r>
        <w:t xml:space="preserve">籍贯:  </w:t>
      </w:r>
    </w:p>
    <w:p>
      <w:r>
        <w:t xml:space="preserve">学历:  </w:t>
      </w:r>
    </w:p>
    <w:p>
      <w:r>
        <w:t xml:space="preserve">简历:  </w:t>
        <w:br/>
        <w:t>王洪涛 男 现任辽宁省沈阳市和平区委书记</w:t>
        <w:br/>
      </w:r>
    </w:p>
    <w:p/>
    <w:p>
      <w:pPr>
        <w:pStyle w:val="Heading3"/>
      </w:pPr>
      <w:r>
        <w:t xml:space="preserve">辽宁省  沈阳市  沈河区  </w:t>
      </w:r>
    </w:p>
    <w:p>
      <w:r>
        <w:rPr>
          <w:i/>
        </w:rPr>
        <w:t>曾波    辽宁省沈阳市沈河区区长</w:t>
      </w:r>
    </w:p>
    <w:p>
      <w:r>
        <w:t>性别:  男</w:t>
      </w:r>
    </w:p>
    <w:p>
      <w:r>
        <w:t xml:space="preserve">生年：  </w:t>
      </w:r>
    </w:p>
    <w:p>
      <w:r>
        <w:t xml:space="preserve">籍贯:  </w:t>
      </w:r>
    </w:p>
    <w:p>
      <w:r>
        <w:t xml:space="preserve">学历:  </w:t>
      </w:r>
    </w:p>
    <w:p>
      <w:r>
        <w:t xml:space="preserve">简历:  </w:t>
        <w:br/>
        <w:t>曾波 男 辽宁省沈阳市沈河区区长</w:t>
        <w:br/>
      </w:r>
    </w:p>
    <w:p/>
    <w:p>
      <w:pPr>
        <w:pStyle w:val="Heading3"/>
      </w:pPr>
      <w:r>
        <w:t xml:space="preserve">辽宁省  沈阳市  沈河区  </w:t>
      </w:r>
    </w:p>
    <w:p>
      <w:r>
        <w:rPr>
          <w:i/>
        </w:rPr>
        <w:t>王健    辽宁省沈阳市沈河区委书记</w:t>
      </w:r>
    </w:p>
    <w:p>
      <w:r>
        <w:t>性别:  男</w:t>
      </w:r>
    </w:p>
    <w:p>
      <w:r>
        <w:t xml:space="preserve">生年：  </w:t>
      </w:r>
    </w:p>
    <w:p>
      <w:r>
        <w:t xml:space="preserve">籍贯:  </w:t>
      </w:r>
    </w:p>
    <w:p>
      <w:r>
        <w:t xml:space="preserve">学历:  </w:t>
      </w:r>
    </w:p>
    <w:p>
      <w:r>
        <w:t xml:space="preserve">简历:  </w:t>
        <w:br/>
        <w:t>王健 男 辽宁省沈阳市沈河区委书记</w:t>
        <w:br/>
      </w:r>
    </w:p>
    <w:p/>
    <w:p>
      <w:pPr>
        <w:pStyle w:val="Heading3"/>
      </w:pPr>
      <w:r>
        <w:t xml:space="preserve">辽宁省  沈阳市  铁西区  </w:t>
      </w:r>
    </w:p>
    <w:p>
      <w:r>
        <w:rPr>
          <w:i/>
        </w:rPr>
        <w:t>程晓龙    辽宁省沈阳市铁西区区长</w:t>
      </w:r>
    </w:p>
    <w:p>
      <w:r>
        <w:t>性别:  男</w:t>
      </w:r>
    </w:p>
    <w:p>
      <w:r>
        <w:t xml:space="preserve">生年：  </w:t>
      </w:r>
    </w:p>
    <w:p>
      <w:r>
        <w:t xml:space="preserve">籍贯:  </w:t>
      </w:r>
    </w:p>
    <w:p>
      <w:r>
        <w:t xml:space="preserve">学历:  </w:t>
      </w:r>
    </w:p>
    <w:p>
      <w:r>
        <w:t xml:space="preserve">简历:  </w:t>
        <w:br/>
        <w:t>程晓龙 男 辽宁省沈阳市铁西区区长</w:t>
        <w:br/>
      </w:r>
    </w:p>
    <w:p/>
    <w:p>
      <w:pPr>
        <w:pStyle w:val="Heading3"/>
      </w:pPr>
      <w:r>
        <w:t xml:space="preserve">辽宁省  沈阳市  铁西区  </w:t>
      </w:r>
    </w:p>
    <w:p>
      <w:r>
        <w:rPr>
          <w:i/>
        </w:rPr>
        <w:t>阎秉哲    辽宁省沈阳市铁西区委书记</w:t>
      </w:r>
    </w:p>
    <w:p>
      <w:r>
        <w:t>性别:  男</w:t>
      </w:r>
    </w:p>
    <w:p>
      <w:r>
        <w:t xml:space="preserve">生年：  </w:t>
      </w:r>
    </w:p>
    <w:p>
      <w:r>
        <w:t xml:space="preserve">籍贯:  </w:t>
      </w:r>
    </w:p>
    <w:p>
      <w:r>
        <w:t xml:space="preserve">学历:  </w:t>
      </w:r>
    </w:p>
    <w:p>
      <w:r>
        <w:t xml:space="preserve">简历:  </w:t>
        <w:br/>
        <w:t>阎秉哲 男 辽宁省沈阳市铁西区委书记</w:t>
        <w:br/>
      </w:r>
    </w:p>
    <w:p/>
    <w:p>
      <w:pPr>
        <w:pStyle w:val="Heading3"/>
      </w:pPr>
      <w:r>
        <w:t xml:space="preserve">辽宁省  沈阳市  大东区  </w:t>
      </w:r>
    </w:p>
    <w:p>
      <w:r>
        <w:rPr>
          <w:i/>
        </w:rPr>
        <w:t>李军    辽宁省沈阳市大东区区长</w:t>
      </w:r>
    </w:p>
    <w:p>
      <w:r>
        <w:t>性别:  男</w:t>
      </w:r>
    </w:p>
    <w:p>
      <w:r>
        <w:t xml:space="preserve">生年：  </w:t>
      </w:r>
    </w:p>
    <w:p>
      <w:r>
        <w:t xml:space="preserve">籍贯:  </w:t>
      </w:r>
    </w:p>
    <w:p>
      <w:r>
        <w:t xml:space="preserve">学历:  </w:t>
      </w:r>
    </w:p>
    <w:p>
      <w:r>
        <w:t xml:space="preserve">简历:  </w:t>
        <w:br/>
        <w:t>李军 男 辽宁省沈阳市大东区区长</w:t>
        <w:br/>
      </w:r>
    </w:p>
    <w:p/>
    <w:p>
      <w:pPr>
        <w:pStyle w:val="Heading3"/>
      </w:pPr>
      <w:r>
        <w:t xml:space="preserve">辽宁省  沈阳市  大东区  </w:t>
      </w:r>
    </w:p>
    <w:p>
      <w:r>
        <w:rPr>
          <w:i/>
        </w:rPr>
        <w:t>王健    辽宁省沈阳市大东区委书记</w:t>
      </w:r>
    </w:p>
    <w:p>
      <w:r>
        <w:t>性别:  男</w:t>
      </w:r>
    </w:p>
    <w:p>
      <w:r>
        <w:t xml:space="preserve">生年：  </w:t>
      </w:r>
    </w:p>
    <w:p>
      <w:r>
        <w:t xml:space="preserve">籍贯:  </w:t>
      </w:r>
    </w:p>
    <w:p>
      <w:r>
        <w:t xml:space="preserve">学历:  </w:t>
      </w:r>
    </w:p>
    <w:p>
      <w:r>
        <w:t xml:space="preserve">简历:  </w:t>
        <w:br/>
        <w:t>王健 男 辽宁省沈阳市大东区委书记</w:t>
        <w:br/>
      </w:r>
    </w:p>
    <w:p/>
    <w:p>
      <w:pPr>
        <w:pStyle w:val="Heading3"/>
      </w:pPr>
      <w:r>
        <w:t xml:space="preserve">辽宁省  沈阳市  皇姑区  </w:t>
      </w:r>
    </w:p>
    <w:p>
      <w:r>
        <w:rPr>
          <w:i/>
        </w:rPr>
        <w:t>王新北    辽宁省沈阳市皇姑区代区长</w:t>
      </w:r>
    </w:p>
    <w:p>
      <w:r>
        <w:t>性别:  男</w:t>
      </w:r>
    </w:p>
    <w:p>
      <w:r>
        <w:t>生年：  1965年09月</w:t>
      </w:r>
    </w:p>
    <w:p>
      <w:r>
        <w:t xml:space="preserve">籍贯:  </w:t>
      </w:r>
    </w:p>
    <w:p>
      <w:r>
        <w:t>学历:  博士</w:t>
      </w:r>
    </w:p>
    <w:p>
      <w:r>
        <w:t xml:space="preserve">简历:  </w:t>
        <w:br/>
        <w:t>王新北，男，汉族，1965年10月出生，1982年9月参加工作，1983年10月加入中国共产党，在职研究生学历，博士学位，高级工程师，曾任辽宁省沈阳市浑南新区副区长，现任辽宁省沈阳市皇姑区委副书记、代区长</w:t>
        <w:br/>
      </w:r>
    </w:p>
    <w:p/>
    <w:p>
      <w:pPr>
        <w:pStyle w:val="Heading3"/>
      </w:pPr>
      <w:r>
        <w:t xml:space="preserve">辽宁省  沈阳市  皇姑区  </w:t>
      </w:r>
    </w:p>
    <w:p>
      <w:r>
        <w:rPr>
          <w:i/>
        </w:rPr>
        <w:t>李鹏宇    辽宁省沈阳市皇姑区委书记</w:t>
      </w:r>
    </w:p>
    <w:p>
      <w:r>
        <w:t>性别:  男</w:t>
      </w:r>
    </w:p>
    <w:p>
      <w:r>
        <w:t xml:space="preserve">生年：  </w:t>
      </w:r>
    </w:p>
    <w:p>
      <w:r>
        <w:t xml:space="preserve">籍贯:  </w:t>
      </w:r>
    </w:p>
    <w:p>
      <w:r>
        <w:t xml:space="preserve">学历:  </w:t>
      </w:r>
    </w:p>
    <w:p>
      <w:r>
        <w:t xml:space="preserve">简历:  </w:t>
        <w:br/>
        <w:t>李鹏宇 男 曾任辽宁省沈阳市皇姑区区长。现任辽宁省沈阳市皇姑区委书记。</w:t>
        <w:br/>
      </w:r>
    </w:p>
    <w:p/>
    <w:p>
      <w:pPr>
        <w:pStyle w:val="Heading3"/>
      </w:pPr>
      <w:r>
        <w:t xml:space="preserve">辽宁省  沈阳市  浑南区  </w:t>
      </w:r>
    </w:p>
    <w:p>
      <w:r>
        <w:rPr>
          <w:i/>
        </w:rPr>
        <w:t>吕凡    辽宁省沈阳市浑南区区长</w:t>
      </w:r>
    </w:p>
    <w:p>
      <w:r>
        <w:t>性别:  男</w:t>
      </w:r>
    </w:p>
    <w:p>
      <w:r>
        <w:t xml:space="preserve">生年：  </w:t>
      </w:r>
    </w:p>
    <w:p>
      <w:r>
        <w:t xml:space="preserve">籍贯:  </w:t>
      </w:r>
    </w:p>
    <w:p>
      <w:r>
        <w:t xml:space="preserve">学历:  </w:t>
      </w:r>
    </w:p>
    <w:p>
      <w:r>
        <w:t xml:space="preserve">简历:  </w:t>
        <w:br/>
        <w:t>吕凡 男 辽宁省沈阳市浑南区区长</w:t>
        <w:br/>
      </w:r>
    </w:p>
    <w:p/>
    <w:p>
      <w:pPr>
        <w:pStyle w:val="Heading3"/>
      </w:pPr>
      <w:r>
        <w:t xml:space="preserve">辽宁省  沈阳市  浑南区  </w:t>
      </w:r>
    </w:p>
    <w:p>
      <w:r>
        <w:rPr>
          <w:i/>
        </w:rPr>
        <w:t>杨亚洲    辽宁省沈阳市浑南区委书记</w:t>
      </w:r>
    </w:p>
    <w:p>
      <w:r>
        <w:t>性别:  男</w:t>
      </w:r>
    </w:p>
    <w:p>
      <w:r>
        <w:t xml:space="preserve">生年：  </w:t>
      </w:r>
    </w:p>
    <w:p>
      <w:r>
        <w:t xml:space="preserve">籍贯:  </w:t>
      </w:r>
    </w:p>
    <w:p>
      <w:r>
        <w:t xml:space="preserve">学历:  </w:t>
      </w:r>
    </w:p>
    <w:p>
      <w:r>
        <w:t xml:space="preserve">简历:  </w:t>
        <w:br/>
        <w:t>杨亚洲 男 辽宁省沈阳市浑南区委书记</w:t>
        <w:br/>
      </w:r>
    </w:p>
    <w:p/>
    <w:p>
      <w:pPr>
        <w:pStyle w:val="Heading3"/>
      </w:pPr>
      <w:r>
        <w:t xml:space="preserve">辽宁省  沈阳市  于洪区  </w:t>
      </w:r>
    </w:p>
    <w:p>
      <w:r>
        <w:rPr>
          <w:i/>
        </w:rPr>
        <w:t>王忠昆    辽宁省沈阳市于洪区区长</w:t>
      </w:r>
    </w:p>
    <w:p>
      <w:r>
        <w:t>性别:  男</w:t>
      </w:r>
    </w:p>
    <w:p>
      <w:r>
        <w:t xml:space="preserve">生年：  </w:t>
      </w:r>
    </w:p>
    <w:p>
      <w:r>
        <w:t xml:space="preserve">籍贯:  </w:t>
      </w:r>
    </w:p>
    <w:p>
      <w:r>
        <w:t xml:space="preserve">学历:  </w:t>
      </w:r>
    </w:p>
    <w:p>
      <w:r>
        <w:t xml:space="preserve">简历:  </w:t>
        <w:br/>
        <w:t>王忠昆 男 辽宁省沈阳市于洪区区长</w:t>
        <w:br/>
      </w:r>
    </w:p>
    <w:p/>
    <w:p>
      <w:pPr>
        <w:pStyle w:val="Heading3"/>
      </w:pPr>
      <w:r>
        <w:t xml:space="preserve">辽宁省  沈阳市  于洪区  </w:t>
      </w:r>
    </w:p>
    <w:p>
      <w:r>
        <w:rPr>
          <w:i/>
        </w:rPr>
        <w:t>戴贺臣    辽宁省沈阳市于洪区委书记</w:t>
      </w:r>
    </w:p>
    <w:p>
      <w:r>
        <w:t>性别:  男</w:t>
      </w:r>
    </w:p>
    <w:p>
      <w:r>
        <w:t xml:space="preserve">生年：  </w:t>
      </w:r>
    </w:p>
    <w:p>
      <w:r>
        <w:t xml:space="preserve">籍贯:  </w:t>
      </w:r>
    </w:p>
    <w:p>
      <w:r>
        <w:t xml:space="preserve">学历:  </w:t>
      </w:r>
    </w:p>
    <w:p>
      <w:r>
        <w:t xml:space="preserve">简历:  </w:t>
        <w:br/>
        <w:t>戴贺臣 男 辽宁省沈阳市于洪区委书记</w:t>
        <w:br/>
      </w:r>
    </w:p>
    <w:p/>
    <w:p>
      <w:pPr>
        <w:pStyle w:val="Heading3"/>
      </w:pPr>
      <w:r>
        <w:t xml:space="preserve">辽宁省  沈阳市  苏家屯区  </w:t>
      </w:r>
    </w:p>
    <w:p>
      <w:r>
        <w:rPr>
          <w:i/>
        </w:rPr>
        <w:t>蹇骞    辽宁省沈阳市苏家屯区区长</w:t>
      </w:r>
    </w:p>
    <w:p>
      <w:r>
        <w:t>性别:  男</w:t>
      </w:r>
    </w:p>
    <w:p>
      <w:r>
        <w:t xml:space="preserve">生年：  </w:t>
      </w:r>
    </w:p>
    <w:p>
      <w:r>
        <w:t xml:space="preserve">籍贯:  </w:t>
      </w:r>
    </w:p>
    <w:p>
      <w:r>
        <w:t xml:space="preserve">学历:  </w:t>
      </w:r>
    </w:p>
    <w:p>
      <w:r>
        <w:t xml:space="preserve">简历:  </w:t>
        <w:br/>
        <w:t>蹇骞 男 辽宁省沈阳市苏家屯区区长</w:t>
        <w:br/>
      </w:r>
    </w:p>
    <w:p/>
    <w:p>
      <w:pPr>
        <w:pStyle w:val="Heading3"/>
      </w:pPr>
      <w:r>
        <w:t xml:space="preserve">辽宁省  沈阳市  苏家屯区  </w:t>
      </w:r>
    </w:p>
    <w:p>
      <w:r>
        <w:rPr>
          <w:i/>
        </w:rPr>
        <w:t>赵世宏    辽宁省沈阳市苏家屯区委书记</w:t>
      </w:r>
    </w:p>
    <w:p>
      <w:r>
        <w:t>性别:  男</w:t>
      </w:r>
    </w:p>
    <w:p>
      <w:r>
        <w:t xml:space="preserve">生年：  </w:t>
      </w:r>
    </w:p>
    <w:p>
      <w:r>
        <w:t xml:space="preserve">籍贯:  </w:t>
      </w:r>
    </w:p>
    <w:p>
      <w:r>
        <w:t xml:space="preserve">学历:  </w:t>
      </w:r>
    </w:p>
    <w:p>
      <w:r>
        <w:t xml:space="preserve">简历:  </w:t>
        <w:br/>
        <w:t>赵世宏 男 辽宁省沈阳市苏家屯区委书记</w:t>
        <w:br/>
      </w:r>
    </w:p>
    <w:p/>
    <w:p>
      <w:pPr>
        <w:pStyle w:val="Heading3"/>
      </w:pPr>
      <w:r>
        <w:t xml:space="preserve">辽宁省  沈阳市  沈北新区  </w:t>
      </w:r>
    </w:p>
    <w:p>
      <w:r>
        <w:rPr>
          <w:i/>
        </w:rPr>
        <w:t>金志生    辽宁省沈阳市沈北新区区长</w:t>
      </w:r>
    </w:p>
    <w:p>
      <w:r>
        <w:t>性别:  男</w:t>
      </w:r>
    </w:p>
    <w:p>
      <w:r>
        <w:t xml:space="preserve">生年：  </w:t>
      </w:r>
    </w:p>
    <w:p>
      <w:r>
        <w:t xml:space="preserve">籍贯:  </w:t>
      </w:r>
    </w:p>
    <w:p>
      <w:r>
        <w:t xml:space="preserve">学历:  </w:t>
      </w:r>
    </w:p>
    <w:p>
      <w:r>
        <w:t xml:space="preserve">简历:  </w:t>
        <w:br/>
        <w:t xml:space="preserve"> 金志生 男 辽宁省沈阳市沈北新区区长</w:t>
        <w:br/>
      </w:r>
    </w:p>
    <w:p/>
    <w:p>
      <w:pPr>
        <w:pStyle w:val="Heading3"/>
      </w:pPr>
      <w:r>
        <w:t xml:space="preserve">辽宁省  沈阳市  沈北新区  </w:t>
      </w:r>
    </w:p>
    <w:p>
      <w:r>
        <w:rPr>
          <w:i/>
        </w:rPr>
        <w:t>庞洪波    辽宁省沈阳市沈北新区委书记</w:t>
      </w:r>
    </w:p>
    <w:p>
      <w:r>
        <w:t>性别:  男</w:t>
      </w:r>
    </w:p>
    <w:p>
      <w:r>
        <w:t xml:space="preserve">生年：  </w:t>
      </w:r>
    </w:p>
    <w:p>
      <w:r>
        <w:t xml:space="preserve">籍贯:  </w:t>
      </w:r>
    </w:p>
    <w:p>
      <w:r>
        <w:t xml:space="preserve">学历:  </w:t>
      </w:r>
    </w:p>
    <w:p>
      <w:r>
        <w:t xml:space="preserve">简历:  </w:t>
        <w:br/>
        <w:t>庞洪波 男 辽宁省沈阳市沈北新区委书记</w:t>
        <w:br/>
      </w:r>
    </w:p>
    <w:p/>
    <w:p>
      <w:pPr>
        <w:pStyle w:val="Heading3"/>
      </w:pPr>
      <w:r>
        <w:t xml:space="preserve">辽宁省  沈阳市  新民市  </w:t>
      </w:r>
    </w:p>
    <w:p>
      <w:r>
        <w:rPr>
          <w:i/>
        </w:rPr>
        <w:t>邢鹏    辽宁省沈阳市新民市市长</w:t>
      </w:r>
    </w:p>
    <w:p>
      <w:r>
        <w:t>性别:  男</w:t>
      </w:r>
    </w:p>
    <w:p>
      <w:r>
        <w:t xml:space="preserve">生年：  </w:t>
      </w:r>
    </w:p>
    <w:p>
      <w:r>
        <w:t xml:space="preserve">籍贯:  </w:t>
      </w:r>
    </w:p>
    <w:p>
      <w:r>
        <w:t xml:space="preserve">学历:  </w:t>
      </w:r>
    </w:p>
    <w:p>
      <w:r>
        <w:t xml:space="preserve">简历:  </w:t>
        <w:br/>
        <w:t>邢鹏 男 辽宁省沈阳市新民市市长</w:t>
        <w:br/>
      </w:r>
    </w:p>
    <w:p/>
    <w:p>
      <w:pPr>
        <w:pStyle w:val="Heading3"/>
      </w:pPr>
      <w:r>
        <w:t xml:space="preserve">辽宁省  沈阳市  新民市  </w:t>
      </w:r>
    </w:p>
    <w:p>
      <w:r>
        <w:rPr>
          <w:i/>
        </w:rPr>
        <w:t>顾少清    辽宁省沈阳市新民市委书记</w:t>
      </w:r>
    </w:p>
    <w:p>
      <w:r>
        <w:t>性别:  男</w:t>
      </w:r>
    </w:p>
    <w:p>
      <w:r>
        <w:t>生年：  1965年08月</w:t>
      </w:r>
    </w:p>
    <w:p>
      <w:r>
        <w:t xml:space="preserve">籍贯:  </w:t>
      </w:r>
    </w:p>
    <w:p>
      <w:r>
        <w:t>学历:  学士</w:t>
      </w:r>
    </w:p>
    <w:p>
      <w:r>
        <w:t xml:space="preserve">简历:  </w:t>
        <w:br/>
        <w:t xml:space="preserve">顾少清，男，汉族，1965年9月生，1987年7月参加工作，1985年10月加入中国共产党，大学学历，学士学位，现任辽宁省沈阳市新民市委书记 </w:t>
        <w:br/>
      </w:r>
    </w:p>
    <w:p/>
    <w:p>
      <w:pPr>
        <w:pStyle w:val="Heading3"/>
      </w:pPr>
      <w:r>
        <w:t xml:space="preserve">辽宁省  沈阳市  辽中区  </w:t>
      </w:r>
    </w:p>
    <w:p>
      <w:r>
        <w:rPr>
          <w:i/>
        </w:rPr>
        <w:t>张江徽    辽宁省沈阳市辽中县县长</w:t>
      </w:r>
    </w:p>
    <w:p>
      <w:r>
        <w:t>性别:  男</w:t>
      </w:r>
    </w:p>
    <w:p>
      <w:r>
        <w:t xml:space="preserve">生年：  </w:t>
      </w:r>
    </w:p>
    <w:p>
      <w:r>
        <w:t xml:space="preserve">籍贯:  </w:t>
      </w:r>
    </w:p>
    <w:p>
      <w:r>
        <w:t xml:space="preserve">学历:  </w:t>
      </w:r>
    </w:p>
    <w:p>
      <w:r>
        <w:t xml:space="preserve">简历:  </w:t>
        <w:br/>
        <w:t>张江徽 男 辽宁省沈阳市辽中县县长</w:t>
        <w:br/>
      </w:r>
    </w:p>
    <w:p/>
    <w:p>
      <w:pPr>
        <w:pStyle w:val="Heading3"/>
      </w:pPr>
      <w:r>
        <w:t xml:space="preserve">辽宁省  沈阳市  辽中区  </w:t>
      </w:r>
    </w:p>
    <w:p>
      <w:r>
        <w:rPr>
          <w:i/>
        </w:rPr>
        <w:t>陈世海    辽宁省沈阳市辽中县委书记</w:t>
      </w:r>
    </w:p>
    <w:p>
      <w:r>
        <w:t>性别:  男</w:t>
      </w:r>
    </w:p>
    <w:p>
      <w:r>
        <w:t xml:space="preserve">生年：  </w:t>
      </w:r>
    </w:p>
    <w:p>
      <w:r>
        <w:t xml:space="preserve">籍贯:  </w:t>
      </w:r>
    </w:p>
    <w:p>
      <w:r>
        <w:t xml:space="preserve">学历:  </w:t>
      </w:r>
    </w:p>
    <w:p>
      <w:r>
        <w:t xml:space="preserve">简历:  </w:t>
        <w:br/>
        <w:t xml:space="preserve"> 陈世海 男 辽宁省沈阳市辽中县委书记 </w:t>
        <w:br/>
      </w:r>
    </w:p>
    <w:p/>
    <w:p>
      <w:pPr>
        <w:pStyle w:val="Heading3"/>
      </w:pPr>
      <w:r>
        <w:t xml:space="preserve">辽宁省  沈阳市  法库县  </w:t>
      </w:r>
    </w:p>
    <w:p>
      <w:r>
        <w:rPr>
          <w:i/>
        </w:rPr>
        <w:t>陈佳标    辽宁省沈阳市法库县县长</w:t>
      </w:r>
    </w:p>
    <w:p>
      <w:r>
        <w:t>性别:  男</w:t>
      </w:r>
    </w:p>
    <w:p>
      <w:r>
        <w:t xml:space="preserve">生年：  </w:t>
      </w:r>
    </w:p>
    <w:p>
      <w:r>
        <w:t xml:space="preserve">籍贯:  </w:t>
      </w:r>
    </w:p>
    <w:p>
      <w:r>
        <w:t xml:space="preserve">学历:  </w:t>
      </w:r>
    </w:p>
    <w:p>
      <w:r>
        <w:t xml:space="preserve">简历:  </w:t>
        <w:br/>
        <w:t xml:space="preserve"> 陈佳标 男 辽宁省沈阳市法库县县长</w:t>
        <w:br/>
      </w:r>
    </w:p>
    <w:p/>
    <w:p>
      <w:pPr>
        <w:pStyle w:val="Heading3"/>
      </w:pPr>
      <w:r>
        <w:t xml:space="preserve">辽宁省  沈阳市  法库县  </w:t>
      </w:r>
    </w:p>
    <w:p>
      <w:r>
        <w:rPr>
          <w:i/>
        </w:rPr>
        <w:t>冯守权    辽宁省沈阳市法库县委书记</w:t>
      </w:r>
    </w:p>
    <w:p>
      <w:r>
        <w:t>性别:  男</w:t>
      </w:r>
    </w:p>
    <w:p>
      <w:r>
        <w:t xml:space="preserve">生年：  </w:t>
      </w:r>
    </w:p>
    <w:p>
      <w:r>
        <w:t xml:space="preserve">籍贯:  </w:t>
      </w:r>
    </w:p>
    <w:p>
      <w:r>
        <w:t xml:space="preserve">学历:  </w:t>
      </w:r>
    </w:p>
    <w:p>
      <w:r>
        <w:t xml:space="preserve">简历:  </w:t>
        <w:br/>
        <w:t xml:space="preserve"> 冯守权 男 辽宁省沈阳市法库县委书记</w:t>
        <w:br/>
      </w:r>
    </w:p>
    <w:p/>
    <w:p>
      <w:pPr>
        <w:pStyle w:val="Heading3"/>
      </w:pPr>
      <w:r>
        <w:t xml:space="preserve">辽宁省  沈阳市  康平县  </w:t>
      </w:r>
    </w:p>
    <w:p>
      <w:r>
        <w:rPr>
          <w:i/>
        </w:rPr>
        <w:t>王志刚    辽宁省沈阳市康平县代县长</w:t>
      </w:r>
    </w:p>
    <w:p>
      <w:r>
        <w:t>性别:  男</w:t>
      </w:r>
    </w:p>
    <w:p>
      <w:r>
        <w:t xml:space="preserve">生年：  </w:t>
      </w:r>
    </w:p>
    <w:p>
      <w:r>
        <w:t xml:space="preserve">籍贯:  </w:t>
      </w:r>
    </w:p>
    <w:p>
      <w:r>
        <w:t xml:space="preserve">学历:  </w:t>
      </w:r>
    </w:p>
    <w:p>
      <w:r>
        <w:t xml:space="preserve">简历:  </w:t>
        <w:br/>
        <w:t xml:space="preserve"> 王志刚 男 辽宁省沈阳市康平县代县长</w:t>
        <w:br/>
      </w:r>
    </w:p>
    <w:p/>
    <w:p>
      <w:pPr>
        <w:pStyle w:val="Heading3"/>
      </w:pPr>
      <w:r>
        <w:t xml:space="preserve">辽宁省  沈阳市  康平县  </w:t>
      </w:r>
    </w:p>
    <w:p>
      <w:r>
        <w:rPr>
          <w:i/>
        </w:rPr>
        <w:t>王一兵    辽宁省沈阳市康平县委书记</w:t>
      </w:r>
    </w:p>
    <w:p>
      <w:r>
        <w:t>性别:  男</w:t>
      </w:r>
    </w:p>
    <w:p>
      <w:r>
        <w:t xml:space="preserve">生年：  </w:t>
      </w:r>
    </w:p>
    <w:p>
      <w:r>
        <w:t xml:space="preserve">籍贯:  </w:t>
      </w:r>
    </w:p>
    <w:p>
      <w:r>
        <w:t xml:space="preserve">学历:  </w:t>
      </w:r>
    </w:p>
    <w:p>
      <w:r>
        <w:t xml:space="preserve">简历:  </w:t>
        <w:br/>
        <w:t>王一兵 男 辽宁省沈阳市康平县委书记</w:t>
        <w:br/>
      </w:r>
    </w:p>
    <w:p/>
    <w:p>
      <w:pPr>
        <w:pStyle w:val="Heading3"/>
      </w:pPr>
      <w:r>
        <w:t xml:space="preserve">辽宁省  大连市  中山区  </w:t>
      </w:r>
    </w:p>
    <w:p>
      <w:r>
        <w:rPr>
          <w:i/>
        </w:rPr>
        <w:t>张淑华    辽宁省大连市中山区区长</w:t>
      </w:r>
    </w:p>
    <w:p>
      <w:r>
        <w:t>性别:  女</w:t>
      </w:r>
    </w:p>
    <w:p>
      <w:r>
        <w:t xml:space="preserve">生年：  </w:t>
      </w:r>
    </w:p>
    <w:p>
      <w:r>
        <w:t xml:space="preserve">籍贯:  </w:t>
      </w:r>
    </w:p>
    <w:p>
      <w:r>
        <w:t xml:space="preserve">学历:  </w:t>
      </w:r>
    </w:p>
    <w:p>
      <w:r>
        <w:t xml:space="preserve">简历:  </w:t>
        <w:br/>
        <w:t>张淑华 女 辽宁省大连市中山区区长</w:t>
        <w:br/>
        <w:br/>
        <w:t xml:space="preserve"> </w:t>
        <w:br/>
      </w:r>
    </w:p>
    <w:p/>
    <w:p>
      <w:pPr>
        <w:pStyle w:val="Heading3"/>
      </w:pPr>
      <w:r>
        <w:t xml:space="preserve">辽宁省  大连市  中山区  </w:t>
      </w:r>
    </w:p>
    <w:p>
      <w:r>
        <w:rPr>
          <w:i/>
        </w:rPr>
        <w:t>郝明    辽宁省大连市中山区委书记</w:t>
      </w:r>
    </w:p>
    <w:p>
      <w:r>
        <w:t>性别:  男</w:t>
      </w:r>
    </w:p>
    <w:p>
      <w:r>
        <w:t xml:space="preserve">生年：  </w:t>
      </w:r>
    </w:p>
    <w:p>
      <w:r>
        <w:t xml:space="preserve">籍贯:  </w:t>
      </w:r>
    </w:p>
    <w:p>
      <w:r>
        <w:t xml:space="preserve">学历:  </w:t>
      </w:r>
    </w:p>
    <w:p>
      <w:r>
        <w:t xml:space="preserve">简历:  </w:t>
        <w:br/>
        <w:t>郝  明 男 辽宁省大连市中山区委书记</w:t>
        <w:br/>
      </w:r>
    </w:p>
    <w:p/>
    <w:p>
      <w:pPr>
        <w:pStyle w:val="Heading3"/>
      </w:pPr>
      <w:r>
        <w:t xml:space="preserve">辽宁省  大连市  西岗区  </w:t>
      </w:r>
    </w:p>
    <w:p>
      <w:r>
        <w:rPr>
          <w:i/>
        </w:rPr>
        <w:t>阎利军    辽宁省大连市西岗区区长</w:t>
      </w:r>
    </w:p>
    <w:p>
      <w:r>
        <w:t>性别:  男</w:t>
      </w:r>
    </w:p>
    <w:p>
      <w:r>
        <w:t xml:space="preserve">生年：  </w:t>
      </w:r>
    </w:p>
    <w:p>
      <w:r>
        <w:t xml:space="preserve">籍贯:  </w:t>
      </w:r>
    </w:p>
    <w:p>
      <w:r>
        <w:t xml:space="preserve">学历:  </w:t>
      </w:r>
    </w:p>
    <w:p>
      <w:r>
        <w:t xml:space="preserve">简历:  </w:t>
        <w:br/>
        <w:t>阎利军 男 辽宁省大连市西岗区区长</w:t>
        <w:br/>
      </w:r>
    </w:p>
    <w:p/>
    <w:p>
      <w:pPr>
        <w:pStyle w:val="Heading3"/>
      </w:pPr>
      <w:r>
        <w:t xml:space="preserve">辽宁省  大连市  西岗区  </w:t>
      </w:r>
    </w:p>
    <w:p>
      <w:r>
        <w:rPr>
          <w:i/>
        </w:rPr>
        <w:t>吴继华    辽宁省大连市西岗区委书记</w:t>
      </w:r>
    </w:p>
    <w:p>
      <w:r>
        <w:t>性别:  男</w:t>
      </w:r>
    </w:p>
    <w:p>
      <w:r>
        <w:t xml:space="preserve">生年：  </w:t>
      </w:r>
    </w:p>
    <w:p>
      <w:r>
        <w:t xml:space="preserve">籍贯:  </w:t>
      </w:r>
    </w:p>
    <w:p>
      <w:r>
        <w:t xml:space="preserve">学历:  </w:t>
      </w:r>
    </w:p>
    <w:p>
      <w:r>
        <w:t xml:space="preserve">简历:  </w:t>
        <w:br/>
        <w:t xml:space="preserve"> 吴继华 男 辽宁省大连市西岗区委书记</w:t>
        <w:br/>
      </w:r>
    </w:p>
    <w:p/>
    <w:p>
      <w:pPr>
        <w:pStyle w:val="Heading3"/>
      </w:pPr>
      <w:r>
        <w:t xml:space="preserve">辽宁省  大连市  沙河口区  </w:t>
      </w:r>
    </w:p>
    <w:p>
      <w:r>
        <w:rPr>
          <w:i/>
        </w:rPr>
        <w:t>孙明    辽宁省大连市沙河口区区长</w:t>
      </w:r>
    </w:p>
    <w:p>
      <w:r>
        <w:t>性别:  男</w:t>
      </w:r>
    </w:p>
    <w:p>
      <w:r>
        <w:t>生年：  1961年11月</w:t>
      </w:r>
    </w:p>
    <w:p>
      <w:r>
        <w:t>籍贯:  辽宁普兰店</w:t>
      </w:r>
    </w:p>
    <w:p>
      <w:r>
        <w:t>学历:  研究生</w:t>
      </w:r>
    </w:p>
    <w:p>
      <w:r>
        <w:t xml:space="preserve">简历:  </w:t>
        <w:br/>
        <w:t>孙明，男，1961年12月生，汉族，研究生学历，辽宁省普兰店人，1983年8月参加工作，1983年7月加入中国共产党。历任中共新金县委组织部干事，共青团新金县委副书记，共青团普兰店市委书记、党组书记，普兰店市夹河庙镇党委书记，普兰店市政府市长助理、夹河庙镇党委书记，普兰店市政府副市长，中共普兰店市委常委、政府副市长，中共庄河市委副书记、政府市长兼大连花园口工业园区管委会主任，大连市人民政府副秘书长(正局级)。现任中共大连市沙河口区委副书记、区政府区长。</w:t>
        <w:br/>
        <w:br/>
      </w:r>
    </w:p>
    <w:p/>
    <w:p>
      <w:pPr>
        <w:pStyle w:val="Heading3"/>
      </w:pPr>
      <w:r>
        <w:t xml:space="preserve">辽宁省  大连市  沙河口区  </w:t>
      </w:r>
    </w:p>
    <w:p>
      <w:r>
        <w:rPr>
          <w:i/>
        </w:rPr>
        <w:t>于德泉    辽宁省大连市沙河口区委书记</w:t>
      </w:r>
    </w:p>
    <w:p>
      <w:r>
        <w:t>性别:  男</w:t>
      </w:r>
    </w:p>
    <w:p>
      <w:r>
        <w:t xml:space="preserve">生年：  </w:t>
      </w:r>
    </w:p>
    <w:p>
      <w:r>
        <w:t xml:space="preserve">籍贯:  </w:t>
      </w:r>
    </w:p>
    <w:p>
      <w:r>
        <w:t xml:space="preserve">学历:  </w:t>
      </w:r>
    </w:p>
    <w:p>
      <w:r>
        <w:t xml:space="preserve">简历:  </w:t>
        <w:br/>
        <w:t>于德泉 男 辽宁省大连市沙河口区委书记</w:t>
        <w:br/>
      </w:r>
    </w:p>
    <w:p/>
    <w:p>
      <w:pPr>
        <w:pStyle w:val="Heading3"/>
      </w:pPr>
      <w:r>
        <w:t xml:space="preserve">辽宁省  大连市  甘井子区  </w:t>
      </w:r>
    </w:p>
    <w:p>
      <w:r>
        <w:rPr>
          <w:i/>
        </w:rPr>
        <w:t>侯祯涛    辽宁省大连市甘井子区区长</w:t>
      </w:r>
    </w:p>
    <w:p>
      <w:r>
        <w:t>性别:  男</w:t>
      </w:r>
    </w:p>
    <w:p>
      <w:r>
        <w:t>生年：  1965年04月</w:t>
      </w:r>
    </w:p>
    <w:p>
      <w:r>
        <w:t>籍贯:  辽宁大连</w:t>
      </w:r>
    </w:p>
    <w:p>
      <w:r>
        <w:t>学历:  硕士</w:t>
      </w:r>
    </w:p>
    <w:p>
      <w:r>
        <w:t xml:space="preserve">简历:  </w:t>
        <w:br/>
        <w:t>侯祯涛,男，1965年5月出生于辽宁省大连市，1992年8月加入中国共产党，1986年7月参加工作，研究生学历，工商管理学硕士，现任中共甘井子区委副书记、区政府区长。</w:t>
        <w:br/>
        <w:br/>
        <w:t>历 任：大连市20高中教导处主任，大连市15中学副校长，中山区团委副书记，大连市24中学校长，甘井子区人民政府副区长，中共甘井子区委常委、区政府常务副区长,中共甘井子区委副书记、区政府代区长，2011年12月起任中共甘井子区委副书记、区政府区长。</w:t>
        <w:br/>
        <w:br/>
      </w:r>
    </w:p>
    <w:p/>
    <w:p>
      <w:pPr>
        <w:pStyle w:val="Heading3"/>
      </w:pPr>
      <w:r>
        <w:t xml:space="preserve">辽宁省  大连市  甘井子区  </w:t>
      </w:r>
    </w:p>
    <w:p>
      <w:r>
        <w:rPr>
          <w:i/>
        </w:rPr>
        <w:t>郝方林    辽宁省大连市甘井子区委书记</w:t>
      </w:r>
    </w:p>
    <w:p>
      <w:r>
        <w:t>性别:  男</w:t>
      </w:r>
    </w:p>
    <w:p>
      <w:r>
        <w:t>生年：  1956年04月</w:t>
      </w:r>
    </w:p>
    <w:p>
      <w:r>
        <w:t>籍贯:  辽宁大连</w:t>
      </w:r>
    </w:p>
    <w:p>
      <w:r>
        <w:t>学历:  硕士</w:t>
      </w:r>
    </w:p>
    <w:p>
      <w:r>
        <w:t xml:space="preserve">简历:  </w:t>
        <w:br/>
        <w:t xml:space="preserve">郝方林，男，1956年5月出生于辽宁大连，1976年12月入党，1975年7月参加工作，研究生学历，管理学硕士，现任中共甘井子区委书记。 </w:t>
        <w:br/>
        <w:br/>
        <w:t>历  任：大连市建委副主任、党组成员，大连市人民政府副秘书长（正局级），大连开发区党组副书记、管委会副主任（正局级），区政府代区长，中共甘井子区委副书记、区政府区长，2011年3月起任中共甘井子区委书记。</w:t>
        <w:br/>
        <w:br/>
      </w:r>
    </w:p>
    <w:p/>
    <w:p>
      <w:pPr>
        <w:pStyle w:val="Heading3"/>
      </w:pPr>
      <w:r>
        <w:t xml:space="preserve">辽宁省  大连市  旅顺口区  </w:t>
      </w:r>
    </w:p>
    <w:p>
      <w:r>
        <w:rPr>
          <w:i/>
        </w:rPr>
        <w:t>衣庆焘    辽宁省大连市旅顺口区代区长</w:t>
      </w:r>
    </w:p>
    <w:p>
      <w:r>
        <w:t>性别:  男</w:t>
      </w:r>
    </w:p>
    <w:p>
      <w:r>
        <w:t>生年：  1966年02月</w:t>
      </w:r>
    </w:p>
    <w:p>
      <w:r>
        <w:t>籍贯:  辽宁庄河</w:t>
      </w:r>
    </w:p>
    <w:p>
      <w:r>
        <w:t>学历:  硕士</w:t>
      </w:r>
    </w:p>
    <w:p>
      <w:r>
        <w:t xml:space="preserve">简历:  </w:t>
        <w:br/>
        <w:t xml:space="preserve">衣庆焘，男，汉族，辽宁省庄河市人。1966年3月出生， 1988年12月入党。1989年7月毕业于中国人民警官大学英语系。东北财经大学经济学硕士，英国考文垂大学工商管理硕士，大连理工大学经济学博士（在读）。 </w:t>
        <w:br/>
        <w:br/>
        <w:t xml:space="preserve">自1989年8月起，曾任大连市公安局中山分局青泥洼桥派出所民警，市公安局副科长。自1994年11月起，历任大连市计划委员会外资外贸处副主任科员；大连市国际机场项目办公室副主任（主持工作）；大连市计划委员会办公室副主任、主任；大连市发展计划委员会办公室主任，大连市发展和改革委员会高新技术产业发展处处长；大连长兴岛临港工业区管委会副主任；大连市人民政府经济合作交流办公室副主任、党组成员；新疆生产建设兵团农八师党委常委、副师长、辽宁省对口支援新疆前方指挥部副总指挥、副总领队；大连市人民政府经济合作交流办公室党组书记、主任。现任旅顺口区委副书记，区人民政府副区长、代区长，旅顺绿色经济区党工委副书记，管委会主任。 </w:t>
        <w:br/>
        <w:br/>
        <w:t xml:space="preserve"> </w:t>
        <w:br/>
        <w:t xml:space="preserve"> </w:t>
        <w:br/>
      </w:r>
    </w:p>
    <w:p/>
    <w:p>
      <w:pPr>
        <w:pStyle w:val="Heading3"/>
      </w:pPr>
      <w:r>
        <w:t xml:space="preserve">辽宁省  大连市  旅顺口区  </w:t>
      </w:r>
    </w:p>
    <w:p>
      <w:r>
        <w:rPr>
          <w:i/>
        </w:rPr>
        <w:t>杨伸    辽宁省大连市旅顺口区委书记</w:t>
      </w:r>
    </w:p>
    <w:p>
      <w:r>
        <w:t>性别:  男</w:t>
      </w:r>
    </w:p>
    <w:p>
      <w:r>
        <w:t xml:space="preserve">生年：  </w:t>
      </w:r>
    </w:p>
    <w:p>
      <w:r>
        <w:t xml:space="preserve">籍贯:  </w:t>
      </w:r>
    </w:p>
    <w:p>
      <w:r>
        <w:t xml:space="preserve">学历:  </w:t>
      </w:r>
    </w:p>
    <w:p>
      <w:r>
        <w:t xml:space="preserve">简历:  </w:t>
        <w:br/>
        <w:t>杨伸 男 辽宁省大连市旅顺口区委书记</w:t>
        <w:br/>
      </w:r>
    </w:p>
    <w:p/>
    <w:p>
      <w:pPr>
        <w:pStyle w:val="Heading3"/>
      </w:pPr>
      <w:r>
        <w:t xml:space="preserve">辽宁省  大连市  金州区  </w:t>
      </w:r>
    </w:p>
    <w:p>
      <w:r>
        <w:rPr>
          <w:i/>
        </w:rPr>
        <w:t>李莉    辽宁省大连市金州区区长</w:t>
      </w:r>
    </w:p>
    <w:p>
      <w:r>
        <w:t>性别:  女</w:t>
      </w:r>
    </w:p>
    <w:p>
      <w:r>
        <w:t>生年：  1962年02月</w:t>
      </w:r>
    </w:p>
    <w:p>
      <w:r>
        <w:t xml:space="preserve">籍贯:  </w:t>
      </w:r>
    </w:p>
    <w:p>
      <w:r>
        <w:t>学历:  硕士</w:t>
      </w:r>
    </w:p>
    <w:p>
      <w:r>
        <w:t xml:space="preserve">简历:  </w:t>
        <w:br/>
        <w:t>李莉，女，汉族，1962年3月出生，1984年9月参加工作，研究生学历，工商管理学硕士，中共党员。</w:t>
        <w:br/>
        <w:br/>
        <w:t>历任：大连市科委办公室副主任；大连高新园区财政局局长；大连高新园区管委会副主任；大连开发区财政局局长；大连开发区管委会副主任；金州新区党工委委员、管委会副主任兼双D港产业园区党组书记、管委会主任；金州新区党工委委员、管委会副主任（金州区政府副区长）；金州新区党工委副书记、管委会副主任（金州区政府代区长），金州新区党工委副书记、管委会副主任（金州区政府区长）。</w:t>
        <w:br/>
        <w:br/>
        <w:t xml:space="preserve"> </w:t>
        <w:br/>
      </w:r>
    </w:p>
    <w:p/>
    <w:p>
      <w:pPr>
        <w:pStyle w:val="Heading3"/>
      </w:pPr>
      <w:r>
        <w:t xml:space="preserve">辽宁省  大连市  金州区  </w:t>
      </w:r>
    </w:p>
    <w:p>
      <w:r>
        <w:rPr>
          <w:i/>
        </w:rPr>
        <w:t>徐长元    辽宁省大连市金州区委书记</w:t>
      </w:r>
    </w:p>
    <w:p>
      <w:r>
        <w:t>性别:  男</w:t>
      </w:r>
    </w:p>
    <w:p>
      <w:r>
        <w:t>生年：  1955年10月</w:t>
      </w:r>
    </w:p>
    <w:p>
      <w:r>
        <w:t xml:space="preserve">籍贯:  </w:t>
      </w:r>
    </w:p>
    <w:p>
      <w:r>
        <w:t>学历:  本科</w:t>
      </w:r>
    </w:p>
    <w:p>
      <w:r>
        <w:t xml:space="preserve">简历:  </w:t>
        <w:br/>
        <w:t>徐长元，男，汉族，1955年11月出生，1974年11月参加工作，大学学历，中共党员。</w:t>
        <w:br/>
        <w:br/>
        <w:t>历任：庄河市市长助理，计经委主任；庄河市副市长；庄河市委常委、副市长；庄河市委副书记、代市长、市长；瓦房店市委副书记、市长；瓦房店市委副书记、市长，长兴岛临港工业区管委会主任；瓦房店市委副书记、市长，长兴岛临港工业区党工委书记、管委会主任；瓦房店市委书记，长兴岛临港工业区党工委书记、管委会主任；长兴岛临港工业区党工委书记、管委会主任；长兴岛经济技术开发区（长兴岛临港工业区）党工委书记、管委会主任；金州新区党工委（金州区委）书记、管委会主任。</w:t>
        <w:br/>
        <w:br/>
        <w:t xml:space="preserve"> </w:t>
        <w:br/>
      </w:r>
    </w:p>
    <w:p/>
    <w:p>
      <w:pPr>
        <w:pStyle w:val="Heading3"/>
      </w:pPr>
      <w:r>
        <w:t xml:space="preserve">辽宁省  大连市  长海县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辽宁省  大连市  长海县  </w:t>
      </w:r>
    </w:p>
    <w:p>
      <w:r>
        <w:rPr>
          <w:i/>
        </w:rPr>
        <w:t>汤方栋    辽宁省大连市长海县委书记</w:t>
      </w:r>
    </w:p>
    <w:p>
      <w:r>
        <w:t>性别:  男</w:t>
      </w:r>
    </w:p>
    <w:p>
      <w:r>
        <w:t>生年：  1962年09月</w:t>
      </w:r>
    </w:p>
    <w:p>
      <w:r>
        <w:t xml:space="preserve">籍贯:  </w:t>
      </w:r>
    </w:p>
    <w:p>
      <w:r>
        <w:t>学历:  博士</w:t>
      </w:r>
    </w:p>
    <w:p>
      <w:r>
        <w:t xml:space="preserve">简历:  </w:t>
        <w:br/>
        <w:t>汤方栋，男，汉族，1962年10月出生，1981年8月参加工作，1985年1月加入中国共产党，研究生学历，博士学位，现任辽宁省大连市长海县委书记。</w:t>
        <w:br/>
      </w:r>
    </w:p>
    <w:p/>
    <w:p>
      <w:pPr>
        <w:pStyle w:val="Heading3"/>
      </w:pPr>
      <w:r>
        <w:t xml:space="preserve">辽宁省  大连市  瓦房店市  </w:t>
      </w:r>
    </w:p>
    <w:p>
      <w:r>
        <w:rPr>
          <w:i/>
        </w:rPr>
        <w:t>赵阳    辽宁省大连市瓦房店市市长</w:t>
      </w:r>
    </w:p>
    <w:p>
      <w:r>
        <w:t>性别:  男</w:t>
      </w:r>
    </w:p>
    <w:p>
      <w:r>
        <w:t xml:space="preserve">生年：  </w:t>
      </w:r>
    </w:p>
    <w:p>
      <w:r>
        <w:t xml:space="preserve">籍贯:  </w:t>
      </w:r>
    </w:p>
    <w:p>
      <w:r>
        <w:t xml:space="preserve">学历:  </w:t>
      </w:r>
    </w:p>
    <w:p>
      <w:r>
        <w:t xml:space="preserve">简历:  </w:t>
        <w:br/>
        <w:t>赵阳 男 1962年10月出生，汉族，山东烟台人，东北财经大学工商管理学院毕业，研究生学历，经济学博士，1985年7月入党，1984年7月参加工作。</w:t>
        <w:br/>
        <w:br/>
        <w:t>1980．07—1984．07   辽宁财经学院商业经济系（物资经济管理专业)学生；</w:t>
        <w:br/>
        <w:br/>
        <w:t>1984．07—1995．07　东北财经大学工商管理学院教师；</w:t>
        <w:br/>
        <w:br/>
        <w:t>1995．07—1996．01　东北财经大学办公室秘书科科长；</w:t>
        <w:br/>
        <w:br/>
        <w:t>1996．01—1998．03　东北财经大学办公室副主任；</w:t>
        <w:br/>
        <w:br/>
        <w:t>1998．03—2000．12　东北财经大学办公室主任、中山区政府科技副区长；</w:t>
        <w:br/>
        <w:br/>
        <w:t>2000．12—2001．01　大连市中山区政府科技副区长兼中山区枫林街道党工委书记；</w:t>
        <w:br/>
        <w:br/>
        <w:t>2001．01—2001．07　大连市中山区政府副区长兼中山区枫林街道党工委书记；</w:t>
        <w:br/>
        <w:br/>
        <w:t>2001．07—2005．04　大连市中山区政府副区长（期间：1999．09—2002．12在东北财经大学统计学专业在职研究生学习）；</w:t>
        <w:br/>
        <w:br/>
        <w:t>2005．04—2009．10   中共大连市中山区委常委、政府副区长；</w:t>
        <w:br/>
        <w:br/>
        <w:t>2009．10—2009．10　中共瓦房店市委委员、常委、副书记；</w:t>
        <w:br/>
        <w:br/>
        <w:t>2009．10—2010．01　中共瓦房店市委副书记、政府代市长；</w:t>
        <w:br/>
        <w:br/>
        <w:t>2010．01—2010．06　中共瓦房店市委副书记、政府市长；</w:t>
        <w:br/>
        <w:br/>
        <w:t xml:space="preserve">2010．01—                   中共瓦房店市委副书记、政府市长、党组书记，大连瓦房店太平湾临港经济区党工委书记、管委会主任。 </w:t>
        <w:br/>
        <w:br/>
      </w:r>
    </w:p>
    <w:p/>
    <w:p>
      <w:pPr>
        <w:pStyle w:val="Heading3"/>
      </w:pPr>
      <w:r>
        <w:t xml:space="preserve">辽宁省  大连市  瓦房店市  </w:t>
      </w:r>
    </w:p>
    <w:p>
      <w:r>
        <w:rPr>
          <w:i/>
        </w:rPr>
        <w:t>侯祯涛    辽宁省大连市瓦房店市委书记</w:t>
      </w:r>
    </w:p>
    <w:p>
      <w:r>
        <w:t>性别:  男</w:t>
      </w:r>
    </w:p>
    <w:p>
      <w:r>
        <w:t>生年：  1965年03月</w:t>
      </w:r>
    </w:p>
    <w:p>
      <w:r>
        <w:t xml:space="preserve">籍贯:  </w:t>
      </w:r>
    </w:p>
    <w:p>
      <w:r>
        <w:t>学历:  硕士</w:t>
      </w:r>
    </w:p>
    <w:p>
      <w:r>
        <w:t xml:space="preserve">简历:  </w:t>
        <w:br/>
        <w:t>侯祯涛，男，汉族，1965年4月生，1986年8月参加工作，1992年8月加入中国共产党，在职研究生学历，硕士学位，中学高级教师，曾任中共大连市甘井子区委副书记、甘井子区人民政府区长，大连生态科技创新城党工委副书记、管委会副主任，现任中共瓦房店市委书记。</w:t>
        <w:br/>
        <w:br/>
      </w:r>
    </w:p>
    <w:p/>
    <w:p>
      <w:pPr>
        <w:pStyle w:val="Heading3"/>
      </w:pPr>
      <w:r>
        <w:t xml:space="preserve">辽宁省  大连市  普兰店市  </w:t>
      </w:r>
    </w:p>
    <w:p>
      <w:r>
        <w:rPr>
          <w:i/>
        </w:rPr>
        <w:t>张乙明    辽宁省大连市普兰店市市长</w:t>
      </w:r>
    </w:p>
    <w:p>
      <w:r>
        <w:t>性别:  男</w:t>
      </w:r>
    </w:p>
    <w:p>
      <w:r>
        <w:t xml:space="preserve">生年：  </w:t>
      </w:r>
    </w:p>
    <w:p>
      <w:r>
        <w:t xml:space="preserve">籍贯:  </w:t>
      </w:r>
    </w:p>
    <w:p>
      <w:r>
        <w:t xml:space="preserve">学历:  </w:t>
      </w:r>
    </w:p>
    <w:p>
      <w:r>
        <w:t xml:space="preserve">简历:  </w:t>
        <w:br/>
        <w:t>张乙明 男 辽宁省大连市普兰店市市长</w:t>
        <w:br/>
      </w:r>
    </w:p>
    <w:p/>
    <w:p>
      <w:pPr>
        <w:pStyle w:val="Heading3"/>
      </w:pPr>
      <w:r>
        <w:t xml:space="preserve">辽宁省  大连市  普兰店市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辽宁省  大连市  庄河市  </w:t>
      </w:r>
    </w:p>
    <w:p>
      <w:r>
        <w:rPr>
          <w:i/>
        </w:rPr>
        <w:t>孙宏    辽宁省大连市庄河市市长</w:t>
      </w:r>
    </w:p>
    <w:p>
      <w:r>
        <w:t>性别:  男</w:t>
      </w:r>
    </w:p>
    <w:p>
      <w:r>
        <w:t xml:space="preserve">生年：  </w:t>
      </w:r>
    </w:p>
    <w:p>
      <w:r>
        <w:t xml:space="preserve">籍贯:  </w:t>
      </w:r>
    </w:p>
    <w:p>
      <w:r>
        <w:t xml:space="preserve">学历:  </w:t>
      </w:r>
    </w:p>
    <w:p>
      <w:r>
        <w:t xml:space="preserve">简历:  </w:t>
        <w:br/>
        <w:t>孙　宏 男 辽宁省大连市庄河市市长</w:t>
        <w:br/>
      </w:r>
    </w:p>
    <w:p/>
    <w:p>
      <w:pPr>
        <w:pStyle w:val="Heading3"/>
      </w:pPr>
      <w:r>
        <w:t xml:space="preserve">辽宁省  大连市  庄河市  </w:t>
      </w:r>
    </w:p>
    <w:p>
      <w:r>
        <w:rPr>
          <w:i/>
        </w:rPr>
        <w:t>焦正家    辽宁省大连市庄河市委书记</w:t>
      </w:r>
    </w:p>
    <w:p>
      <w:r>
        <w:t>性别:  男</w:t>
      </w:r>
    </w:p>
    <w:p>
      <w:r>
        <w:t xml:space="preserve">生年：  </w:t>
      </w:r>
    </w:p>
    <w:p>
      <w:r>
        <w:t xml:space="preserve">籍贯:  </w:t>
      </w:r>
    </w:p>
    <w:p>
      <w:r>
        <w:t xml:space="preserve">学历:  </w:t>
      </w:r>
    </w:p>
    <w:p>
      <w:r>
        <w:t xml:space="preserve">简历:  </w:t>
        <w:br/>
        <w:t>焦正家 男 辽宁省大连市庄河市委书记</w:t>
        <w:br/>
      </w:r>
    </w:p>
    <w:p/>
    <w:p>
      <w:pPr>
        <w:pStyle w:val="Heading3"/>
      </w:pPr>
      <w:r>
        <w:t xml:space="preserve">辽宁省  鞍山市  铁东区  </w:t>
      </w:r>
    </w:p>
    <w:p>
      <w:r>
        <w:rPr>
          <w:i/>
        </w:rPr>
        <w:t>李树凡    辽宁省鞍山市铁东区区长</w:t>
      </w:r>
    </w:p>
    <w:p>
      <w:r>
        <w:t>性别:  男</w:t>
      </w:r>
    </w:p>
    <w:p>
      <w:r>
        <w:t xml:space="preserve">生年：  </w:t>
      </w:r>
    </w:p>
    <w:p>
      <w:r>
        <w:t xml:space="preserve">籍贯:  </w:t>
      </w:r>
    </w:p>
    <w:p>
      <w:r>
        <w:t xml:space="preserve">学历:  </w:t>
      </w:r>
    </w:p>
    <w:p>
      <w:r>
        <w:t xml:space="preserve">简历:  </w:t>
        <w:br/>
        <w:t>李树凡 男 辽宁省鞍山市铁东区区长</w:t>
        <w:br/>
      </w:r>
    </w:p>
    <w:p/>
    <w:p>
      <w:pPr>
        <w:pStyle w:val="Heading3"/>
      </w:pPr>
      <w:r>
        <w:t xml:space="preserve">辽宁省  鞍山市  铁东区  </w:t>
      </w:r>
    </w:p>
    <w:p>
      <w:r>
        <w:rPr>
          <w:i/>
        </w:rPr>
        <w:t>周忠武    辽宁省鞍山市铁东区委书记</w:t>
      </w:r>
    </w:p>
    <w:p>
      <w:r>
        <w:t>性别:  男</w:t>
      </w:r>
    </w:p>
    <w:p>
      <w:r>
        <w:t xml:space="preserve">生年：  </w:t>
      </w:r>
    </w:p>
    <w:p>
      <w:r>
        <w:t xml:space="preserve">籍贯:  </w:t>
      </w:r>
    </w:p>
    <w:p>
      <w:r>
        <w:t xml:space="preserve">学历:  </w:t>
      </w:r>
    </w:p>
    <w:p>
      <w:r>
        <w:t xml:space="preserve">简历:  </w:t>
        <w:br/>
        <w:t>周忠武 男 辽宁省鞍山市铁东区委书记</w:t>
        <w:br/>
      </w:r>
    </w:p>
    <w:p/>
    <w:p>
      <w:pPr>
        <w:pStyle w:val="Heading3"/>
      </w:pPr>
      <w:r>
        <w:t xml:space="preserve">辽宁省  鞍山市  铁西区  </w:t>
      </w:r>
    </w:p>
    <w:p>
      <w:r>
        <w:rPr>
          <w:i/>
        </w:rPr>
        <w:t>李田    辽宁省鞍山市铁西区区长</w:t>
      </w:r>
    </w:p>
    <w:p>
      <w:r>
        <w:t>性别:  男</w:t>
      </w:r>
    </w:p>
    <w:p>
      <w:r>
        <w:t xml:space="preserve">生年：  </w:t>
      </w:r>
    </w:p>
    <w:p>
      <w:r>
        <w:t xml:space="preserve">籍贯:  </w:t>
      </w:r>
    </w:p>
    <w:p>
      <w:r>
        <w:t xml:space="preserve">学历:  </w:t>
      </w:r>
    </w:p>
    <w:p>
      <w:r>
        <w:t xml:space="preserve">简历:  </w:t>
        <w:br/>
        <w:t>李 田 男 辽宁省鞍山市铁西区区长</w:t>
        <w:br/>
      </w:r>
    </w:p>
    <w:p/>
    <w:p>
      <w:pPr>
        <w:pStyle w:val="Heading3"/>
      </w:pPr>
      <w:r>
        <w:t xml:space="preserve">辽宁省  鞍山市  铁西区  </w:t>
      </w:r>
    </w:p>
    <w:p>
      <w:r>
        <w:rPr>
          <w:i/>
        </w:rPr>
        <w:t>张立有    辽宁省鞍山市铁西区委书记</w:t>
      </w:r>
    </w:p>
    <w:p>
      <w:r>
        <w:t>性别:  男</w:t>
      </w:r>
    </w:p>
    <w:p>
      <w:r>
        <w:t xml:space="preserve">生年：  </w:t>
      </w:r>
    </w:p>
    <w:p>
      <w:r>
        <w:t xml:space="preserve">籍贯:  </w:t>
      </w:r>
    </w:p>
    <w:p>
      <w:r>
        <w:t xml:space="preserve">学历:  </w:t>
      </w:r>
    </w:p>
    <w:p>
      <w:r>
        <w:t xml:space="preserve">简历:  </w:t>
        <w:br/>
        <w:t>张立有 男 辽宁省鞍山市铁西区委书记</w:t>
        <w:br/>
      </w:r>
    </w:p>
    <w:p/>
    <w:p>
      <w:pPr>
        <w:pStyle w:val="Heading3"/>
      </w:pPr>
      <w:r>
        <w:t xml:space="preserve">辽宁省  鞍山市  立山区  </w:t>
      </w:r>
    </w:p>
    <w:p>
      <w:r>
        <w:rPr>
          <w:i/>
        </w:rPr>
        <w:t>杜鸣青    辽宁省鞍山市立山区区长</w:t>
      </w:r>
    </w:p>
    <w:p>
      <w:r>
        <w:t>性别:  女</w:t>
      </w:r>
    </w:p>
    <w:p>
      <w:r>
        <w:t xml:space="preserve">生年：  </w:t>
      </w:r>
    </w:p>
    <w:p>
      <w:r>
        <w:t xml:space="preserve">籍贯:  </w:t>
      </w:r>
    </w:p>
    <w:p>
      <w:r>
        <w:t xml:space="preserve">学历:  </w:t>
      </w:r>
    </w:p>
    <w:p>
      <w:r>
        <w:t xml:space="preserve">简历:  </w:t>
        <w:br/>
        <w:t>杜鸣青 女 辽宁省鞍山市立山区区长</w:t>
        <w:br/>
      </w:r>
    </w:p>
    <w:p/>
    <w:p>
      <w:pPr>
        <w:pStyle w:val="Heading3"/>
      </w:pPr>
      <w:r>
        <w:t xml:space="preserve">辽宁省  鞍山市  立山区  </w:t>
      </w:r>
    </w:p>
    <w:p>
      <w:r>
        <w:rPr>
          <w:i/>
        </w:rPr>
        <w:t>孙巨先    辽宁省鞍山市立山区委书记</w:t>
      </w:r>
    </w:p>
    <w:p>
      <w:r>
        <w:t>性别:  男</w:t>
      </w:r>
    </w:p>
    <w:p>
      <w:r>
        <w:t>生年：  1969年02月</w:t>
      </w:r>
    </w:p>
    <w:p>
      <w:r>
        <w:t xml:space="preserve">籍贯:  </w:t>
      </w:r>
    </w:p>
    <w:p>
      <w:r>
        <w:t xml:space="preserve">学历:  </w:t>
      </w:r>
    </w:p>
    <w:p>
      <w:r>
        <w:t xml:space="preserve">简历:  </w:t>
        <w:br/>
        <w:t>孙巨先 男 辽宁省鞍山市立山区委书记</w:t>
        <w:br/>
      </w:r>
    </w:p>
    <w:p/>
    <w:p>
      <w:pPr>
        <w:pStyle w:val="Heading3"/>
      </w:pPr>
      <w:r>
        <w:t xml:space="preserve">辽宁省  鞍山市  千山区  </w:t>
      </w:r>
    </w:p>
    <w:p>
      <w:r>
        <w:rPr>
          <w:i/>
        </w:rPr>
        <w:t>武秋丹    辽宁省鞍山市千山区区长</w:t>
      </w:r>
    </w:p>
    <w:p>
      <w:r>
        <w:t xml:space="preserve">性别:  </w:t>
      </w:r>
    </w:p>
    <w:p>
      <w:r>
        <w:t xml:space="preserve">生年：  </w:t>
      </w:r>
    </w:p>
    <w:p>
      <w:r>
        <w:t xml:space="preserve">籍贯:  </w:t>
      </w:r>
    </w:p>
    <w:p>
      <w:r>
        <w:t xml:space="preserve">学历:  </w:t>
      </w:r>
    </w:p>
    <w:p>
      <w:r>
        <w:t xml:space="preserve">简历:  </w:t>
        <w:br/>
        <w:t>武秋丹  辽宁省鞍山市千山区区长</w:t>
        <w:br/>
      </w:r>
    </w:p>
    <w:p/>
    <w:p>
      <w:pPr>
        <w:pStyle w:val="Heading3"/>
      </w:pPr>
      <w:r>
        <w:t xml:space="preserve">辽宁省  鞍山市  千山区  </w:t>
      </w:r>
    </w:p>
    <w:p>
      <w:r>
        <w:rPr>
          <w:i/>
        </w:rPr>
        <w:t>汪洪溟    辽宁省鞍山市千山区委书记</w:t>
      </w:r>
    </w:p>
    <w:p>
      <w:r>
        <w:t>性别:  男</w:t>
      </w:r>
    </w:p>
    <w:p>
      <w:r>
        <w:t xml:space="preserve">生年：  </w:t>
      </w:r>
    </w:p>
    <w:p>
      <w:r>
        <w:t xml:space="preserve">籍贯:  </w:t>
      </w:r>
    </w:p>
    <w:p>
      <w:r>
        <w:t xml:space="preserve">学历:  </w:t>
      </w:r>
    </w:p>
    <w:p>
      <w:r>
        <w:t xml:space="preserve">简历:  </w:t>
        <w:br/>
        <w:t>汪洪溟 男 辽宁省鞍山市千山区委书记</w:t>
        <w:br/>
      </w:r>
    </w:p>
    <w:p/>
    <w:p>
      <w:pPr>
        <w:pStyle w:val="Heading3"/>
      </w:pPr>
      <w:r>
        <w:t xml:space="preserve">辽宁省  鞍山市  台安县  </w:t>
      </w:r>
    </w:p>
    <w:p>
      <w:r>
        <w:rPr>
          <w:i/>
        </w:rPr>
        <w:t>陈兵    辽宁省鞍山市台安县县长</w:t>
      </w:r>
    </w:p>
    <w:p>
      <w:r>
        <w:t>性别:  男</w:t>
      </w:r>
    </w:p>
    <w:p>
      <w:r>
        <w:t xml:space="preserve">生年：  </w:t>
      </w:r>
    </w:p>
    <w:p>
      <w:r>
        <w:t xml:space="preserve">籍贯:  </w:t>
      </w:r>
    </w:p>
    <w:p>
      <w:r>
        <w:t xml:space="preserve">学历:  </w:t>
      </w:r>
    </w:p>
    <w:p>
      <w:r>
        <w:t xml:space="preserve">简历:  </w:t>
        <w:br/>
        <w:t>陈兵 男 辽宁省鞍山市台安县县长</w:t>
        <w:br/>
      </w:r>
    </w:p>
    <w:p/>
    <w:p>
      <w:pPr>
        <w:pStyle w:val="Heading3"/>
      </w:pPr>
      <w:r>
        <w:t xml:space="preserve">辽宁省  鞍山市  台安县  </w:t>
      </w:r>
    </w:p>
    <w:p>
      <w:r>
        <w:rPr>
          <w:i/>
        </w:rPr>
        <w:t>陈守义    辽宁省鞍山市台安县委书记</w:t>
      </w:r>
    </w:p>
    <w:p>
      <w:r>
        <w:t>性别:  男</w:t>
      </w:r>
    </w:p>
    <w:p>
      <w:r>
        <w:t xml:space="preserve">生年：  </w:t>
      </w:r>
    </w:p>
    <w:p>
      <w:r>
        <w:t xml:space="preserve">籍贯:  </w:t>
      </w:r>
    </w:p>
    <w:p>
      <w:r>
        <w:t xml:space="preserve">学历:  </w:t>
      </w:r>
    </w:p>
    <w:p>
      <w:r>
        <w:t xml:space="preserve">简历:  </w:t>
        <w:br/>
        <w:t>陈守义 男 辽宁省鞍山市台安县委书记</w:t>
        <w:br/>
      </w:r>
    </w:p>
    <w:p/>
    <w:p>
      <w:pPr>
        <w:pStyle w:val="Heading3"/>
      </w:pPr>
      <w:r>
        <w:t xml:space="preserve">辽宁省  鞍山市  岫岩满族自治县  </w:t>
      </w:r>
    </w:p>
    <w:p>
      <w:r>
        <w:rPr>
          <w:i/>
        </w:rPr>
        <w:t>张鑫    辽宁省鞍山市岫岩满族自治县县长</w:t>
      </w:r>
    </w:p>
    <w:p>
      <w:r>
        <w:t>性别:  男</w:t>
      </w:r>
    </w:p>
    <w:p>
      <w:r>
        <w:t xml:space="preserve">生年：  </w:t>
      </w:r>
    </w:p>
    <w:p>
      <w:r>
        <w:t xml:space="preserve">籍贯:  </w:t>
      </w:r>
    </w:p>
    <w:p>
      <w:r>
        <w:t xml:space="preserve">学历:  </w:t>
      </w:r>
    </w:p>
    <w:p>
      <w:r>
        <w:t xml:space="preserve">简历:  </w:t>
        <w:br/>
        <w:t>张鑫 男 辽宁省鞍山市岫岩满族自治县县长</w:t>
        <w:br/>
      </w:r>
    </w:p>
    <w:p/>
    <w:p>
      <w:pPr>
        <w:pStyle w:val="Heading3"/>
      </w:pPr>
      <w:r>
        <w:t xml:space="preserve">辽宁省  鞍山市  岫岩满族自治县  </w:t>
      </w:r>
    </w:p>
    <w:p>
      <w:r>
        <w:rPr>
          <w:i/>
        </w:rPr>
        <w:t>杨君    辽宁省鞍山市岫岩满族自治县委书记</w:t>
      </w:r>
    </w:p>
    <w:p>
      <w:r>
        <w:t>性别:  男</w:t>
      </w:r>
    </w:p>
    <w:p>
      <w:r>
        <w:t xml:space="preserve">生年：  </w:t>
      </w:r>
    </w:p>
    <w:p>
      <w:r>
        <w:t xml:space="preserve">籍贯:  </w:t>
      </w:r>
    </w:p>
    <w:p>
      <w:r>
        <w:t xml:space="preserve">学历:  </w:t>
      </w:r>
    </w:p>
    <w:p>
      <w:r>
        <w:t xml:space="preserve">简历:  </w:t>
        <w:br/>
        <w:t>杨君 男 辽宁省鞍山市岫岩满族自治县委书记</w:t>
        <w:br/>
      </w:r>
    </w:p>
    <w:p/>
    <w:p>
      <w:pPr>
        <w:pStyle w:val="Heading3"/>
      </w:pPr>
      <w:r>
        <w:t xml:space="preserve">辽宁省  鞍山市  海城市  </w:t>
      </w:r>
    </w:p>
    <w:p>
      <w:r>
        <w:rPr>
          <w:i/>
        </w:rPr>
        <w:t>邓延发    辽宁省鞍山市海城市市长</w:t>
      </w:r>
    </w:p>
    <w:p>
      <w:r>
        <w:t>性别:  男</w:t>
      </w:r>
    </w:p>
    <w:p>
      <w:r>
        <w:t xml:space="preserve">生年：  </w:t>
      </w:r>
    </w:p>
    <w:p>
      <w:r>
        <w:t xml:space="preserve">籍贯:  </w:t>
      </w:r>
    </w:p>
    <w:p>
      <w:r>
        <w:t xml:space="preserve">学历:  </w:t>
      </w:r>
    </w:p>
    <w:p>
      <w:r>
        <w:t xml:space="preserve">简历:  </w:t>
        <w:br/>
        <w:t>邓延发 男 辽宁省鞍山市海城市市长</w:t>
        <w:br/>
      </w:r>
    </w:p>
    <w:p/>
    <w:p>
      <w:pPr>
        <w:pStyle w:val="Heading3"/>
      </w:pPr>
      <w:r>
        <w:t xml:space="preserve">辽宁省  鞍山市  海城市  </w:t>
      </w:r>
    </w:p>
    <w:p>
      <w:r>
        <w:rPr>
          <w:i/>
        </w:rPr>
        <w:t>田野    辽宁省鞍山市海城市委书记</w:t>
      </w:r>
    </w:p>
    <w:p>
      <w:r>
        <w:t>性别:  男</w:t>
      </w:r>
    </w:p>
    <w:p>
      <w:r>
        <w:t>生年：  1973年08月</w:t>
      </w:r>
    </w:p>
    <w:p>
      <w:r>
        <w:t>籍贯:  辽宁沈阳</w:t>
      </w:r>
    </w:p>
    <w:p>
      <w:r>
        <w:t>学历:  博士</w:t>
      </w:r>
    </w:p>
    <w:p>
      <w:r>
        <w:t xml:space="preserve">简历:  </w:t>
        <w:br/>
        <w:t>田野，男，汉族，1973年9月生，籍贯辽宁沈阳，中共党员，1998年8月参加工作，清华大学公共管理学院管理科学与工程专业毕业，研究生学历，管理学博士。</w:t>
        <w:br/>
        <w:br/>
        <w:t>1992.09-1996.07哈尔滨工业大学材料学院工学学士学位；</w:t>
        <w:br/>
        <w:br/>
        <w:t>1996.09-1998.07哈尔滨工业大学材料学院工学硕士学位；</w:t>
        <w:br/>
        <w:br/>
        <w:t>1998.09-2002.07清华大学公共管理学院管理科学与工程专业管理学博士学位；</w:t>
        <w:br/>
        <w:br/>
        <w:t>2002.07-2003.11天津市东丽区区长助理；</w:t>
        <w:br/>
        <w:br/>
        <w:t>2003.11-2004.04天津市东丽区区长助理，东丽区旅游局副局长、党组副书记兼东丽湖旅游开发区管委会副主任、旅游开发总公司总经理；</w:t>
        <w:br/>
        <w:br/>
        <w:t>2004.04-2005.11天津市东丽区区长助理、程林街党工委书记；</w:t>
        <w:br/>
        <w:br/>
        <w:t>2005.11-2010.12共青团辽宁省委副书记(公选)，省少工委主任、省青联副主席；</w:t>
        <w:br/>
        <w:br/>
        <w:t>2010.12-2014.09共青团辽宁省委党组书记，共青团辽宁省委书记；</w:t>
        <w:br/>
        <w:br/>
        <w:t>2014.09- 鞍山市委副书记、海城市委书记。</w:t>
        <w:br/>
        <w:br/>
        <w:t xml:space="preserve"> </w:t>
        <w:br/>
      </w:r>
    </w:p>
    <w:p/>
    <w:p>
      <w:pPr>
        <w:pStyle w:val="Heading3"/>
      </w:pPr>
      <w:r>
        <w:t xml:space="preserve">辽宁省  抚顺市  新抚区  </w:t>
      </w:r>
    </w:p>
    <w:p>
      <w:r>
        <w:rPr>
          <w:i/>
        </w:rPr>
        <w:t>刘英伟    辽宁省抚顺市新抚区区长</w:t>
      </w:r>
    </w:p>
    <w:p>
      <w:r>
        <w:t>性别:  男</w:t>
      </w:r>
    </w:p>
    <w:p>
      <w:r>
        <w:t xml:space="preserve">生年：  </w:t>
      </w:r>
    </w:p>
    <w:p>
      <w:r>
        <w:t xml:space="preserve">籍贯:  </w:t>
      </w:r>
    </w:p>
    <w:p>
      <w:r>
        <w:t xml:space="preserve">学历:  </w:t>
      </w:r>
    </w:p>
    <w:p>
      <w:r>
        <w:t xml:space="preserve">简历:  </w:t>
        <w:br/>
        <w:t>刘英伟 男 辽宁省抚顺市新抚区区长</w:t>
        <w:br/>
      </w:r>
    </w:p>
    <w:p/>
    <w:p>
      <w:pPr>
        <w:pStyle w:val="Heading3"/>
      </w:pPr>
      <w:r>
        <w:t xml:space="preserve">辽宁省  抚顺市  新抚区  </w:t>
      </w:r>
    </w:p>
    <w:p>
      <w:r>
        <w:rPr>
          <w:i/>
        </w:rPr>
        <w:t>韩志钧    辽宁省抚顺市新抚区委书记</w:t>
      </w:r>
    </w:p>
    <w:p>
      <w:r>
        <w:t>性别:  男</w:t>
      </w:r>
    </w:p>
    <w:p>
      <w:r>
        <w:t xml:space="preserve">生年：  </w:t>
      </w:r>
    </w:p>
    <w:p>
      <w:r>
        <w:t xml:space="preserve">籍贯:  </w:t>
      </w:r>
    </w:p>
    <w:p>
      <w:r>
        <w:t xml:space="preserve">学历:  </w:t>
      </w:r>
    </w:p>
    <w:p>
      <w:r>
        <w:t xml:space="preserve">简历:  </w:t>
        <w:br/>
        <w:t>韩志钧 男 辽宁省抚顺市新抚区委书记</w:t>
        <w:br/>
      </w:r>
    </w:p>
    <w:p/>
    <w:p>
      <w:pPr>
        <w:pStyle w:val="Heading3"/>
      </w:pPr>
      <w:r>
        <w:t xml:space="preserve">辽宁省  抚顺市  东洲区  </w:t>
      </w:r>
    </w:p>
    <w:p>
      <w:r>
        <w:rPr>
          <w:i/>
        </w:rPr>
        <w:t>王玉霜    辽宁省抚顺市东洲区区长</w:t>
      </w:r>
    </w:p>
    <w:p>
      <w:r>
        <w:t>性别:  女</w:t>
      </w:r>
    </w:p>
    <w:p>
      <w:r>
        <w:t xml:space="preserve">生年：  </w:t>
      </w:r>
    </w:p>
    <w:p>
      <w:r>
        <w:t xml:space="preserve">籍贯:  </w:t>
      </w:r>
    </w:p>
    <w:p>
      <w:r>
        <w:t xml:space="preserve">学历:  </w:t>
      </w:r>
    </w:p>
    <w:p>
      <w:r>
        <w:t xml:space="preserve">简历:  </w:t>
        <w:br/>
        <w:t>王玉霜 女 辽宁省抚顺市东洲区区长</w:t>
        <w:br/>
      </w:r>
    </w:p>
    <w:p/>
    <w:p>
      <w:pPr>
        <w:pStyle w:val="Heading3"/>
      </w:pPr>
      <w:r>
        <w:t xml:space="preserve">辽宁省  抚顺市  东洲区  </w:t>
      </w:r>
    </w:p>
    <w:p>
      <w:r>
        <w:rPr>
          <w:i/>
        </w:rPr>
        <w:t>杨威    辽宁省抚顺市东洲区委书记</w:t>
      </w:r>
    </w:p>
    <w:p>
      <w:r>
        <w:t>性别:  男</w:t>
      </w:r>
    </w:p>
    <w:p>
      <w:r>
        <w:t xml:space="preserve">生年：  </w:t>
      </w:r>
    </w:p>
    <w:p>
      <w:r>
        <w:t xml:space="preserve">籍贯:  </w:t>
      </w:r>
    </w:p>
    <w:p>
      <w:r>
        <w:t xml:space="preserve">学历:  </w:t>
      </w:r>
    </w:p>
    <w:p>
      <w:r>
        <w:t xml:space="preserve">简历:  </w:t>
        <w:br/>
        <w:t>杨威 男 辽宁省抚顺市东洲区委书记</w:t>
        <w:br/>
      </w:r>
    </w:p>
    <w:p/>
    <w:p>
      <w:pPr>
        <w:pStyle w:val="Heading3"/>
      </w:pPr>
      <w:r>
        <w:t xml:space="preserve">辽宁省  抚顺市  望花区  </w:t>
      </w:r>
    </w:p>
    <w:p>
      <w:r>
        <w:rPr>
          <w:i/>
        </w:rPr>
        <w:t>田野    辽宁省抚顺市望花区区长</w:t>
      </w:r>
    </w:p>
    <w:p>
      <w:r>
        <w:t>性别:  男</w:t>
      </w:r>
    </w:p>
    <w:p>
      <w:r>
        <w:t xml:space="preserve">生年：  </w:t>
      </w:r>
    </w:p>
    <w:p>
      <w:r>
        <w:t xml:space="preserve">籍贯:  </w:t>
      </w:r>
    </w:p>
    <w:p>
      <w:r>
        <w:t xml:space="preserve">学历:  </w:t>
      </w:r>
    </w:p>
    <w:p>
      <w:r>
        <w:t xml:space="preserve">简历:  </w:t>
        <w:br/>
        <w:t>田野 男 辽宁省抚顺市望花区区长</w:t>
        <w:br/>
      </w:r>
    </w:p>
    <w:p/>
    <w:p>
      <w:pPr>
        <w:pStyle w:val="Heading3"/>
      </w:pPr>
      <w:r>
        <w:t xml:space="preserve">辽宁省  抚顺市  望花区  </w:t>
      </w:r>
    </w:p>
    <w:p>
      <w:r>
        <w:rPr>
          <w:i/>
        </w:rPr>
        <w:t>周焕杰    辽宁省抚顺市望花区委书记</w:t>
      </w:r>
    </w:p>
    <w:p>
      <w:r>
        <w:t>性别:  男</w:t>
      </w:r>
    </w:p>
    <w:p>
      <w:r>
        <w:t xml:space="preserve">生年：  </w:t>
      </w:r>
    </w:p>
    <w:p>
      <w:r>
        <w:t xml:space="preserve">籍贯:  </w:t>
      </w:r>
    </w:p>
    <w:p>
      <w:r>
        <w:t xml:space="preserve">学历:  </w:t>
      </w:r>
    </w:p>
    <w:p>
      <w:r>
        <w:t xml:space="preserve">简历:  </w:t>
        <w:br/>
        <w:t>周焕杰 男 辽宁省抚顺市望花区委书记</w:t>
        <w:br/>
      </w:r>
    </w:p>
    <w:p/>
    <w:p>
      <w:pPr>
        <w:pStyle w:val="Heading3"/>
      </w:pPr>
      <w:r>
        <w:t xml:space="preserve">辽宁省  抚顺市  顺城区  </w:t>
      </w:r>
    </w:p>
    <w:p>
      <w:r>
        <w:rPr>
          <w:i/>
        </w:rPr>
        <w:t>黄恒标    辽宁省抚顺市顺城区区长</w:t>
      </w:r>
    </w:p>
    <w:p>
      <w:r>
        <w:t>性别:  男</w:t>
      </w:r>
    </w:p>
    <w:p>
      <w:r>
        <w:t xml:space="preserve">生年：  </w:t>
      </w:r>
    </w:p>
    <w:p>
      <w:r>
        <w:t xml:space="preserve">籍贯:  </w:t>
      </w:r>
    </w:p>
    <w:p>
      <w:r>
        <w:t xml:space="preserve">学历:  </w:t>
      </w:r>
    </w:p>
    <w:p>
      <w:r>
        <w:t xml:space="preserve">简历:  </w:t>
        <w:br/>
        <w:t>黄恒标 男 辽宁省抚顺市顺城区区长</w:t>
        <w:br/>
      </w:r>
    </w:p>
    <w:p/>
    <w:p>
      <w:pPr>
        <w:pStyle w:val="Heading3"/>
      </w:pPr>
      <w:r>
        <w:t xml:space="preserve">辽宁省  抚顺市  顺城区  </w:t>
      </w:r>
    </w:p>
    <w:p>
      <w:r>
        <w:rPr>
          <w:i/>
        </w:rPr>
        <w:t>姜群大    辽宁省抚顺市顺城区委书记</w:t>
      </w:r>
    </w:p>
    <w:p>
      <w:r>
        <w:t>性别:  男</w:t>
      </w:r>
    </w:p>
    <w:p>
      <w:r>
        <w:t xml:space="preserve">生年：  </w:t>
      </w:r>
    </w:p>
    <w:p>
      <w:r>
        <w:t xml:space="preserve">籍贯:  </w:t>
      </w:r>
    </w:p>
    <w:p>
      <w:r>
        <w:t xml:space="preserve">学历:  </w:t>
      </w:r>
    </w:p>
    <w:p>
      <w:r>
        <w:t xml:space="preserve">简历:  </w:t>
        <w:br/>
        <w:t>姜群大  男 辽宁省抚顺市顺城区委书记</w:t>
        <w:br/>
      </w:r>
    </w:p>
    <w:p/>
    <w:p>
      <w:pPr>
        <w:pStyle w:val="Heading3"/>
      </w:pPr>
      <w:r>
        <w:t xml:space="preserve">辽宁省  抚顺市  抚顺县  </w:t>
      </w:r>
    </w:p>
    <w:p>
      <w:r>
        <w:rPr>
          <w:i/>
        </w:rPr>
        <w:t>江阳    辽宁省抚顺市抚顺县县长</w:t>
      </w:r>
    </w:p>
    <w:p>
      <w:r>
        <w:t>性别:  男</w:t>
      </w:r>
    </w:p>
    <w:p>
      <w:r>
        <w:t xml:space="preserve">生年：  </w:t>
      </w:r>
    </w:p>
    <w:p>
      <w:r>
        <w:t xml:space="preserve">籍贯:  </w:t>
      </w:r>
    </w:p>
    <w:p>
      <w:r>
        <w:t xml:space="preserve">学历:  </w:t>
      </w:r>
    </w:p>
    <w:p>
      <w:r>
        <w:t xml:space="preserve">简历:  </w:t>
        <w:br/>
        <w:t>江阳 男 辽宁省抚顺市抚顺县县长</w:t>
        <w:br/>
      </w:r>
    </w:p>
    <w:p/>
    <w:p>
      <w:pPr>
        <w:pStyle w:val="Heading3"/>
      </w:pPr>
      <w:r>
        <w:t xml:space="preserve">辽宁省  抚顺市  抚顺县  </w:t>
      </w:r>
    </w:p>
    <w:p>
      <w:r>
        <w:rPr>
          <w:i/>
        </w:rPr>
        <w:t>白英    辽宁省抚顺市抚顺县委书记</w:t>
      </w:r>
    </w:p>
    <w:p>
      <w:r>
        <w:t>性别:  女</w:t>
      </w:r>
    </w:p>
    <w:p>
      <w:r>
        <w:t xml:space="preserve">生年：  </w:t>
      </w:r>
    </w:p>
    <w:p>
      <w:r>
        <w:t xml:space="preserve">籍贯:  </w:t>
      </w:r>
    </w:p>
    <w:p>
      <w:r>
        <w:t xml:space="preserve">学历:  </w:t>
      </w:r>
    </w:p>
    <w:p>
      <w:r>
        <w:t xml:space="preserve">简历:  </w:t>
        <w:br/>
        <w:t>白英 女 辽宁省抚顺市抚顺县委书记</w:t>
        <w:br/>
      </w:r>
    </w:p>
    <w:p/>
    <w:p>
      <w:pPr>
        <w:pStyle w:val="Heading3"/>
      </w:pPr>
      <w:r>
        <w:t xml:space="preserve">辽宁省  抚顺市  新宾满族自治县  </w:t>
      </w:r>
    </w:p>
    <w:p>
      <w:r>
        <w:rPr>
          <w:i/>
        </w:rPr>
        <w:t>那学成    辽宁省抚顺市新宾满族自治县县长</w:t>
      </w:r>
    </w:p>
    <w:p>
      <w:r>
        <w:t>性别:  男</w:t>
      </w:r>
    </w:p>
    <w:p>
      <w:r>
        <w:t xml:space="preserve">生年：  </w:t>
      </w:r>
    </w:p>
    <w:p>
      <w:r>
        <w:t xml:space="preserve">籍贯:  </w:t>
      </w:r>
    </w:p>
    <w:p>
      <w:r>
        <w:t xml:space="preserve">学历:  </w:t>
      </w:r>
    </w:p>
    <w:p>
      <w:r>
        <w:t xml:space="preserve">简历:  </w:t>
        <w:br/>
        <w:t>那学成 男 辽宁省抚顺市新宾满族自治县县长</w:t>
        <w:br/>
      </w:r>
    </w:p>
    <w:p/>
    <w:p>
      <w:pPr>
        <w:pStyle w:val="Heading3"/>
      </w:pPr>
      <w:r>
        <w:t xml:space="preserve">辽宁省  抚顺市  新宾满族自治县  </w:t>
      </w:r>
    </w:p>
    <w:p>
      <w:r>
        <w:rPr>
          <w:i/>
        </w:rPr>
        <w:t>王树成    辽宁省抚顺市新宾满族自治县委书记</w:t>
      </w:r>
    </w:p>
    <w:p>
      <w:r>
        <w:t>性别:  男</w:t>
      </w:r>
    </w:p>
    <w:p>
      <w:r>
        <w:t xml:space="preserve">生年：  </w:t>
      </w:r>
    </w:p>
    <w:p>
      <w:r>
        <w:t xml:space="preserve">籍贯:  </w:t>
      </w:r>
    </w:p>
    <w:p>
      <w:r>
        <w:t xml:space="preserve">学历:  </w:t>
      </w:r>
    </w:p>
    <w:p>
      <w:r>
        <w:t xml:space="preserve">简历:  </w:t>
        <w:br/>
        <w:t>王树成  男  辽宁省抚顺市新宾满族自治县委书记</w:t>
        <w:br/>
      </w:r>
    </w:p>
    <w:p/>
    <w:p>
      <w:pPr>
        <w:pStyle w:val="Heading3"/>
      </w:pPr>
      <w:r>
        <w:t xml:space="preserve">辽宁省  抚顺市  清原满族自治县  </w:t>
      </w:r>
    </w:p>
    <w:p>
      <w:r>
        <w:rPr>
          <w:i/>
        </w:rPr>
        <w:t>刘培宏    辽宁省抚顺市清原满族自治县县长</w:t>
      </w:r>
    </w:p>
    <w:p>
      <w:r>
        <w:t>性别:  男</w:t>
      </w:r>
    </w:p>
    <w:p>
      <w:r>
        <w:t xml:space="preserve">生年：  </w:t>
      </w:r>
    </w:p>
    <w:p>
      <w:r>
        <w:t xml:space="preserve">籍贯:  </w:t>
      </w:r>
    </w:p>
    <w:p>
      <w:r>
        <w:t xml:space="preserve">学历:  </w:t>
      </w:r>
    </w:p>
    <w:p>
      <w:r>
        <w:t xml:space="preserve">简历:  </w:t>
        <w:br/>
        <w:t xml:space="preserve">刘培宏 男 辽宁省抚顺市清原满族自治县县长 </w:t>
        <w:br/>
      </w:r>
    </w:p>
    <w:p/>
    <w:p>
      <w:pPr>
        <w:pStyle w:val="Heading3"/>
      </w:pPr>
      <w:r>
        <w:t xml:space="preserve">辽宁省  抚顺市  清原满族自治县  </w:t>
      </w:r>
    </w:p>
    <w:p>
      <w:r>
        <w:rPr>
          <w:i/>
        </w:rPr>
        <w:t>赵雪松    辽宁省抚顺市清原满族自治县委书记</w:t>
      </w:r>
    </w:p>
    <w:p>
      <w:r>
        <w:t>性别:  男</w:t>
      </w:r>
    </w:p>
    <w:p>
      <w:r>
        <w:t xml:space="preserve">生年：  </w:t>
      </w:r>
    </w:p>
    <w:p>
      <w:r>
        <w:t xml:space="preserve">籍贯:  </w:t>
      </w:r>
    </w:p>
    <w:p>
      <w:r>
        <w:t xml:space="preserve">学历:  </w:t>
      </w:r>
    </w:p>
    <w:p>
      <w:r>
        <w:t xml:space="preserve">简历:  </w:t>
        <w:br/>
        <w:t>赵雪松 男 辽宁省抚顺市清原满族自治县委书记</w:t>
        <w:br/>
      </w:r>
    </w:p>
    <w:p/>
    <w:p>
      <w:pPr>
        <w:pStyle w:val="Heading3"/>
      </w:pPr>
      <w:r>
        <w:t xml:space="preserve">辽宁省  本溪市  平山区  </w:t>
      </w:r>
    </w:p>
    <w:p>
      <w:r>
        <w:rPr>
          <w:i/>
        </w:rPr>
        <w:t>何庆伟    辽宁省本溪市平山区区长</w:t>
      </w:r>
    </w:p>
    <w:p>
      <w:r>
        <w:t>性别:  男</w:t>
      </w:r>
    </w:p>
    <w:p>
      <w:r>
        <w:t>生年：  1967年03月</w:t>
      </w:r>
    </w:p>
    <w:p>
      <w:r>
        <w:t xml:space="preserve">籍贯:  </w:t>
      </w:r>
    </w:p>
    <w:p>
      <w:r>
        <w:t>学历:  专科</w:t>
      </w:r>
    </w:p>
    <w:p>
      <w:r>
        <w:t xml:space="preserve">简历:  </w:t>
        <w:br/>
        <w:t>何庆伟，男,汉族,1967年4月出生,1991年8月参加工作,1991年6月加入中国共产党,全日制大专学历。现任中共平山区委副书记、政府区长。</w:t>
        <w:br/>
        <w:br/>
        <w:t>1991年8月至1994年9月任共青团桓仁满族自治县委青农部部长，1994年9月至1995年4月任桓仁满族自治县医药管理局副局长，1995年4月至2000年1月任桓仁满族自治县黑沟乡党委副书记、乡长、党委书记，2000年1月至7月任桓仁满族自治县桓仁镇党委副书记、镇长，2000年7月至2007年1月任桓仁满族自治县副县长，2007年1月至2011年2月任本溪市旅游局党组书记、局长。2011年2月至今任中共平山区委副书记、平山区人民政府区长。</w:t>
        <w:br/>
      </w:r>
    </w:p>
    <w:p/>
    <w:p>
      <w:pPr>
        <w:pStyle w:val="Heading3"/>
      </w:pPr>
      <w:r>
        <w:t xml:space="preserve">辽宁省  本溪市  平山区  </w:t>
      </w:r>
    </w:p>
    <w:p>
      <w:r>
        <w:rPr>
          <w:i/>
        </w:rPr>
        <w:t>李少平    辽宁省本溪市平山区委书记</w:t>
      </w:r>
    </w:p>
    <w:p>
      <w:r>
        <w:t>性别:  男</w:t>
      </w:r>
    </w:p>
    <w:p>
      <w:r>
        <w:t xml:space="preserve">生年：  </w:t>
      </w:r>
    </w:p>
    <w:p>
      <w:r>
        <w:t xml:space="preserve">籍贯:  </w:t>
      </w:r>
    </w:p>
    <w:p>
      <w:r>
        <w:t xml:space="preserve">学历:  </w:t>
      </w:r>
    </w:p>
    <w:p>
      <w:r>
        <w:t xml:space="preserve">简历:  </w:t>
        <w:br/>
        <w:t>李少平，男，辽宁省本溪市平山区委书记。</w:t>
        <w:br/>
      </w:r>
    </w:p>
    <w:p/>
    <w:p>
      <w:pPr>
        <w:pStyle w:val="Heading3"/>
      </w:pPr>
      <w:r>
        <w:t xml:space="preserve">辽宁省  本溪市  溪湖区  </w:t>
      </w:r>
    </w:p>
    <w:p>
      <w:r>
        <w:rPr>
          <w:i/>
        </w:rPr>
        <w:t>王世平    辽宁省本溪市溪湖区区长</w:t>
      </w:r>
    </w:p>
    <w:p>
      <w:r>
        <w:t>性别:  男</w:t>
      </w:r>
    </w:p>
    <w:p>
      <w:r>
        <w:t xml:space="preserve">生年：  </w:t>
      </w:r>
    </w:p>
    <w:p>
      <w:r>
        <w:t xml:space="preserve">籍贯:  </w:t>
      </w:r>
    </w:p>
    <w:p>
      <w:r>
        <w:t xml:space="preserve">学历:  </w:t>
      </w:r>
    </w:p>
    <w:p>
      <w:r>
        <w:t xml:space="preserve">简历:  </w:t>
        <w:br/>
        <w:t>王世平，男，辽宁省本溪市溪湖区区长。</w:t>
        <w:br/>
      </w:r>
    </w:p>
    <w:p/>
    <w:p>
      <w:pPr>
        <w:pStyle w:val="Heading3"/>
      </w:pPr>
      <w:r>
        <w:t xml:space="preserve">辽宁省  本溪市  溪湖区  </w:t>
      </w:r>
    </w:p>
    <w:p>
      <w:r>
        <w:rPr>
          <w:i/>
        </w:rPr>
        <w:t>王悦武    辽宁省本溪市溪湖区委书记</w:t>
      </w:r>
    </w:p>
    <w:p>
      <w:r>
        <w:t>性别:  男</w:t>
      </w:r>
    </w:p>
    <w:p>
      <w:r>
        <w:t xml:space="preserve">生年：  </w:t>
      </w:r>
    </w:p>
    <w:p>
      <w:r>
        <w:t xml:space="preserve">籍贯:  </w:t>
      </w:r>
    </w:p>
    <w:p>
      <w:r>
        <w:t xml:space="preserve">学历:  </w:t>
      </w:r>
    </w:p>
    <w:p>
      <w:r>
        <w:t xml:space="preserve">简历:  </w:t>
        <w:br/>
        <w:t>王悦武，男，辽宁省本溪市溪湖区委书记。</w:t>
        <w:br/>
      </w:r>
    </w:p>
    <w:p/>
    <w:p>
      <w:pPr>
        <w:pStyle w:val="Heading3"/>
      </w:pPr>
      <w:r>
        <w:t xml:space="preserve">辽宁省  本溪市  明山区  </w:t>
      </w:r>
    </w:p>
    <w:p>
      <w:r>
        <w:rPr>
          <w:i/>
        </w:rPr>
        <w:t>王文国    辽宁省本溪市明山区区长</w:t>
      </w:r>
    </w:p>
    <w:p>
      <w:r>
        <w:t>性别:  男</w:t>
      </w:r>
    </w:p>
    <w:p>
      <w:r>
        <w:t>生年：  1967年05月</w:t>
      </w:r>
    </w:p>
    <w:p>
      <w:r>
        <w:t>籍贯:  辽宁省桓仁</w:t>
      </w:r>
    </w:p>
    <w:p>
      <w:r>
        <w:t>学历:  研究生</w:t>
      </w:r>
    </w:p>
    <w:p>
      <w:r>
        <w:t xml:space="preserve">简历:  </w:t>
        <w:br/>
        <w:t>王文国，男，生于1967年6月，辽宁省桓仁人，满族，研究生学历,1989年7月参加工作，1992年10月加入中国共产党。</w:t>
        <w:br/>
        <w:br/>
        <w:t>1986年09月本溪师专中文专业学生</w:t>
        <w:br/>
        <w:br/>
        <w:t>1989年07月桓仁县铧尖子镇中学教师</w:t>
        <w:br/>
        <w:br/>
        <w:t>1990年08月桓仁满族自治县铧尖子镇企管委副主任（副科）</w:t>
        <w:br/>
        <w:br/>
        <w:t>1996年12月桓仁满族自治县政府办公室秘书</w:t>
        <w:br/>
        <w:br/>
        <w:t>1998年02月桓仁满族自治县委办公室副主任</w:t>
        <w:br/>
        <w:br/>
        <w:t>1998年12月桓仁满族自治县普乐堡镇党委书记</w:t>
        <w:br/>
        <w:br/>
        <w:t>2000年03月桓仁满族自治县发展计划委员会副主任（桓仁水资源开发公司总经理）</w:t>
        <w:br/>
        <w:br/>
        <w:t>2000年07月桓仁满族自治县委常委、宣传部长</w:t>
        <w:br/>
        <w:br/>
        <w:t>2001年12月桓仁满族自治县委常委、委员（组织部长）</w:t>
        <w:br/>
        <w:br/>
        <w:t>2004年04月明山区委常委、组织部长</w:t>
        <w:br/>
        <w:br/>
        <w:t>2006年10月明山区委副书记,提名为区政府区长人选</w:t>
        <w:br/>
        <w:br/>
        <w:t>2006年10月明山区委副书记、区政府代区长、党组书记</w:t>
        <w:br/>
        <w:br/>
        <w:t>2006年12月明山区委副书记、区政府区长、党组书记</w:t>
        <w:br/>
      </w:r>
    </w:p>
    <w:p/>
    <w:p>
      <w:pPr>
        <w:pStyle w:val="Heading3"/>
      </w:pPr>
      <w:r>
        <w:t xml:space="preserve">辽宁省  本溪市  明山区  </w:t>
      </w:r>
    </w:p>
    <w:p>
      <w:r>
        <w:rPr>
          <w:i/>
        </w:rPr>
        <w:t>姜伟    辽宁省本溪市明山区委书记</w:t>
      </w:r>
    </w:p>
    <w:p>
      <w:r>
        <w:t>性别:  男</w:t>
      </w:r>
    </w:p>
    <w:p>
      <w:r>
        <w:t>生年：  1958年01月</w:t>
      </w:r>
    </w:p>
    <w:p>
      <w:r>
        <w:t>籍贯:  辽宁盖县</w:t>
      </w:r>
    </w:p>
    <w:p>
      <w:r>
        <w:t>学历:  本科</w:t>
      </w:r>
    </w:p>
    <w:p>
      <w:r>
        <w:t xml:space="preserve">简历:  </w:t>
        <w:br/>
        <w:t>姜伟，男，生于1958年2月，辽宁省盖县人，汉族，大学文化,1976年8月参加工作，1979年11月加入中国共产党。</w:t>
        <w:br/>
        <w:br/>
        <w:t>1976年8月桓仁县二户来公社下乡知青</w:t>
        <w:br/>
        <w:br/>
        <w:t>1980年1月任本溪汽车配件公司、制鞋一厂工人、办公室干事、主任</w:t>
        <w:br/>
        <w:br/>
        <w:t>1985年10月任本溪市二轻局宣传部干事、党办主任、宣传部副部长</w:t>
        <w:br/>
        <w:br/>
        <w:t>1988年8月任本溪市轻工局党工委办公室主任</w:t>
        <w:br/>
        <w:br/>
        <w:t>1992年3月任本溪市轻工局党工委办公室主任（副处）</w:t>
        <w:br/>
        <w:br/>
        <w:t>1993年12月任本溪市轻工局党委组织部副部长</w:t>
        <w:br/>
        <w:br/>
        <w:t>1995年4月任本溪市轻工局党委宣传部部长</w:t>
        <w:br/>
        <w:br/>
        <w:t>1996年6月任本溪市乡镇企业管理局副局长、党组成员</w:t>
        <w:br/>
        <w:br/>
        <w:t>2000年7月任中共明山区委常委、常务副区长</w:t>
        <w:br/>
        <w:br/>
        <w:t>2001年8月任中共明山区委副书记、政府代区长、党组书记</w:t>
        <w:br/>
        <w:br/>
        <w:t>2002年1月任中共明山区委副书记、政府区长、党组书记</w:t>
        <w:br/>
        <w:br/>
        <w:t>2006年10月任中共明山区委书记</w:t>
        <w:br/>
        <w:br/>
        <w:t xml:space="preserve"> </w:t>
        <w:br/>
        <w:t xml:space="preserve">　</w:t>
        <w:br/>
      </w:r>
    </w:p>
    <w:p/>
    <w:p>
      <w:pPr>
        <w:pStyle w:val="Heading3"/>
      </w:pPr>
      <w:r>
        <w:t xml:space="preserve">辽宁省  本溪市  南芬区  </w:t>
      </w:r>
    </w:p>
    <w:p>
      <w:r>
        <w:rPr>
          <w:i/>
        </w:rPr>
        <w:t>代萍    辽宁省本溪市南芬区区长</w:t>
      </w:r>
    </w:p>
    <w:p>
      <w:r>
        <w:t>性别:  女</w:t>
      </w:r>
    </w:p>
    <w:p>
      <w:r>
        <w:t xml:space="preserve">生年：  </w:t>
      </w:r>
    </w:p>
    <w:p>
      <w:r>
        <w:t xml:space="preserve">籍贯:  </w:t>
      </w:r>
    </w:p>
    <w:p>
      <w:r>
        <w:t xml:space="preserve">学历:  </w:t>
      </w:r>
    </w:p>
    <w:p>
      <w:r>
        <w:t xml:space="preserve">简历:  </w:t>
        <w:br/>
        <w:t>代萍，女，辽宁省本溪市南芬区区长。</w:t>
        <w:br/>
      </w:r>
    </w:p>
    <w:p/>
    <w:p>
      <w:pPr>
        <w:pStyle w:val="Heading3"/>
      </w:pPr>
      <w:r>
        <w:t xml:space="preserve">辽宁省  本溪市  南芬区  </w:t>
      </w:r>
    </w:p>
    <w:p>
      <w:r>
        <w:rPr>
          <w:i/>
        </w:rPr>
        <w:t>曲福配    辽宁省本溪市南芬区委书记</w:t>
      </w:r>
    </w:p>
    <w:p>
      <w:r>
        <w:t>性别:  男</w:t>
      </w:r>
    </w:p>
    <w:p>
      <w:r>
        <w:t xml:space="preserve">生年：  </w:t>
      </w:r>
    </w:p>
    <w:p>
      <w:r>
        <w:t xml:space="preserve">籍贯:  </w:t>
      </w:r>
    </w:p>
    <w:p>
      <w:r>
        <w:t xml:space="preserve">学历:  </w:t>
      </w:r>
    </w:p>
    <w:p>
      <w:r>
        <w:t xml:space="preserve">简历:  </w:t>
        <w:br/>
        <w:t>曲福配，男，辽宁省本溪市南芬区委书记。</w:t>
        <w:br/>
      </w:r>
    </w:p>
    <w:p/>
    <w:p>
      <w:pPr>
        <w:pStyle w:val="Heading3"/>
      </w:pPr>
      <w:r>
        <w:t xml:space="preserve">辽宁省  本溪市  本溪满族自治县  </w:t>
      </w:r>
    </w:p>
    <w:p>
      <w:r>
        <w:rPr>
          <w:i/>
        </w:rPr>
        <w:t>姜广齐    辽宁省本溪市本溪满族自治县县长</w:t>
      </w:r>
    </w:p>
    <w:p>
      <w:r>
        <w:t>性别:  男</w:t>
      </w:r>
    </w:p>
    <w:p>
      <w:r>
        <w:t xml:space="preserve">生年：  </w:t>
      </w:r>
    </w:p>
    <w:p>
      <w:r>
        <w:t xml:space="preserve">籍贯:  </w:t>
      </w:r>
    </w:p>
    <w:p>
      <w:r>
        <w:t xml:space="preserve">学历:  </w:t>
      </w:r>
    </w:p>
    <w:p>
      <w:r>
        <w:t xml:space="preserve">简历:  </w:t>
        <w:br/>
        <w:t>姜广齐，男，辽宁省本溪市本溪满族自治县县长。</w:t>
        <w:br/>
      </w:r>
    </w:p>
    <w:p/>
    <w:p>
      <w:pPr>
        <w:pStyle w:val="Heading3"/>
      </w:pPr>
      <w:r>
        <w:t xml:space="preserve">辽宁省  本溪市  本溪满族自治县  </w:t>
      </w:r>
    </w:p>
    <w:p>
      <w:r>
        <w:rPr>
          <w:i/>
        </w:rPr>
        <w:t>于庆伟    辽宁省本溪市本溪满族自治县委书记</w:t>
      </w:r>
    </w:p>
    <w:p>
      <w:r>
        <w:t>性别:  男</w:t>
      </w:r>
    </w:p>
    <w:p>
      <w:r>
        <w:t xml:space="preserve">生年：  </w:t>
      </w:r>
    </w:p>
    <w:p>
      <w:r>
        <w:t xml:space="preserve">籍贯:  </w:t>
      </w:r>
    </w:p>
    <w:p>
      <w:r>
        <w:t xml:space="preserve">学历:  </w:t>
      </w:r>
    </w:p>
    <w:p>
      <w:r>
        <w:t xml:space="preserve">简历:  </w:t>
        <w:br/>
        <w:t>于庆伟，男，辽宁省本溪市本溪满族自治县委书记。</w:t>
        <w:br/>
      </w:r>
    </w:p>
    <w:p/>
    <w:p>
      <w:pPr>
        <w:pStyle w:val="Heading3"/>
      </w:pPr>
      <w:r>
        <w:t xml:space="preserve">辽宁省  本溪市  桓仁满族自治县  </w:t>
      </w:r>
    </w:p>
    <w:p>
      <w:r>
        <w:rPr>
          <w:i/>
        </w:rPr>
        <w:t>孟广华    辽宁省本溪市桓仁满族自治县县长</w:t>
      </w:r>
    </w:p>
    <w:p>
      <w:r>
        <w:t>性别:  男</w:t>
      </w:r>
    </w:p>
    <w:p>
      <w:r>
        <w:t xml:space="preserve">生年：  </w:t>
      </w:r>
    </w:p>
    <w:p>
      <w:r>
        <w:t xml:space="preserve">籍贯:  </w:t>
      </w:r>
    </w:p>
    <w:p>
      <w:r>
        <w:t xml:space="preserve">学历:  </w:t>
      </w:r>
    </w:p>
    <w:p>
      <w:r>
        <w:t xml:space="preserve">简历:  </w:t>
        <w:br/>
        <w:t>孟广华，男，辽宁省本溪市桓仁满族自治县县长。</w:t>
        <w:br/>
      </w:r>
    </w:p>
    <w:p/>
    <w:p>
      <w:pPr>
        <w:pStyle w:val="Heading3"/>
      </w:pPr>
      <w:r>
        <w:t xml:space="preserve">辽宁省  本溪市  桓仁满族自治县  </w:t>
      </w:r>
    </w:p>
    <w:p>
      <w:r>
        <w:rPr>
          <w:i/>
        </w:rPr>
        <w:t>蒲信子    辽宁省本溪市桓仁满族自治县委书记</w:t>
      </w:r>
    </w:p>
    <w:p>
      <w:r>
        <w:t>性别:  男</w:t>
      </w:r>
    </w:p>
    <w:p>
      <w:r>
        <w:t>生年：  1964年08月</w:t>
      </w:r>
    </w:p>
    <w:p>
      <w:r>
        <w:t>籍贯:  辽宁本溪县</w:t>
      </w:r>
    </w:p>
    <w:p>
      <w:r>
        <w:t xml:space="preserve">学历:  </w:t>
      </w:r>
    </w:p>
    <w:p>
      <w:r>
        <w:t xml:space="preserve">简历:  </w:t>
        <w:br/>
        <w:t>蒲信子，男，1964年9月出生，满族，辽宁本溪县人，1986年12月加入中国共产党，1985年8月参加工作。在职大学学历，中央党校经济专业毕业。</w:t>
        <w:br/>
        <w:br/>
        <w:t>1981年8月至1985年8月　辽宁省林业学校森林保护专业学习</w:t>
        <w:br/>
        <w:br/>
        <w:t>1985年8月至1986年4月 本溪县小市林场技术员</w:t>
        <w:br/>
        <w:br/>
        <w:t>1986年4月至1989年1月 本溪县林业局技术员、团委书记</w:t>
        <w:br/>
        <w:br/>
        <w:t>1989年1月至1994年4月 本溪县委办公室副科级秘书</w:t>
        <w:br/>
        <w:br/>
        <w:t>1994年4月至1996年3月 本溪满族自治县委办公室副主任（1992年8月至1994年12月在中央党校经济专业在职大学学习）</w:t>
        <w:br/>
        <w:br/>
        <w:t>1996年3月至1997年7月 本溪满族自治县东营坊乡党委书记</w:t>
        <w:br/>
        <w:br/>
        <w:t>1997年7月至1998年12月 本溪满族自治县政府副县长（同时赴青海省黄南藏族自治洲泽库县任副县长）</w:t>
        <w:br/>
        <w:br/>
        <w:t>1998年12月至2000年8月 本溪满族自治县政府副县长兼辽宁铁刹山酒厂厂长</w:t>
        <w:br/>
        <w:br/>
        <w:t>2000年8月至2003年2月 本溪满族自治县政府副县长</w:t>
        <w:br/>
        <w:br/>
        <w:t>2003年2月至2006年8月 中共本溪满族自治县委常委、政府副县长</w:t>
        <w:br/>
        <w:br/>
        <w:t>2006年8月至2006年9月 中共桓仁满族自治县委副书记</w:t>
        <w:br/>
        <w:br/>
        <w:t>2006年9月至2006年12月 中共桓仁满族自治县委副书记、政府副县长、代县长</w:t>
        <w:br/>
        <w:br/>
        <w:t>2006年12月至2010年11月 中共桓仁满族自治县委副书记、县长，政府党组书记</w:t>
        <w:br/>
        <w:br/>
        <w:t>2010年11月至2011年3月 中共桓仁满族自治县委书记</w:t>
        <w:br/>
        <w:br/>
        <w:t xml:space="preserve">2011年3月25日当选为中共桓仁满族自治县第十六届委员会常委、书记      </w:t>
        <w:br/>
      </w:r>
    </w:p>
    <w:p/>
    <w:p>
      <w:pPr>
        <w:pStyle w:val="Heading3"/>
      </w:pPr>
      <w:r>
        <w:t xml:space="preserve">辽宁省  丹东市  元宝区  </w:t>
      </w:r>
    </w:p>
    <w:p>
      <w:r>
        <w:rPr>
          <w:i/>
        </w:rPr>
        <w:t>杨丽杰    辽宁省丹东市元宝区区长</w:t>
      </w:r>
    </w:p>
    <w:p>
      <w:r>
        <w:t>性别:  女</w:t>
      </w:r>
    </w:p>
    <w:p>
      <w:r>
        <w:t>生年：  1964年01月</w:t>
      </w:r>
    </w:p>
    <w:p>
      <w:r>
        <w:t xml:space="preserve">籍贯:  </w:t>
      </w:r>
    </w:p>
    <w:p>
      <w:r>
        <w:t>学历:  研究生</w:t>
      </w:r>
    </w:p>
    <w:p>
      <w:r>
        <w:t xml:space="preserve">简历:  </w:t>
        <w:br/>
        <w:t>杨丽杰，女，汉族，1964年2月出生，1983年7月参加工作，1986年9月加入中国共产党，在职研究生学历。现任辽宁省丹东市元宝区区长。</w:t>
        <w:br/>
      </w:r>
    </w:p>
    <w:p/>
    <w:p>
      <w:pPr>
        <w:pStyle w:val="Heading3"/>
      </w:pPr>
      <w:r>
        <w:t xml:space="preserve">辽宁省  丹东市  元宝区  </w:t>
      </w:r>
    </w:p>
    <w:p>
      <w:r>
        <w:rPr>
          <w:i/>
        </w:rPr>
        <w:t>孙宇    辽宁省丹东市元宝区委书记</w:t>
      </w:r>
    </w:p>
    <w:p>
      <w:r>
        <w:t>性别:  男</w:t>
      </w:r>
    </w:p>
    <w:p>
      <w:r>
        <w:t>生年：  1961年09月</w:t>
      </w:r>
    </w:p>
    <w:p>
      <w:r>
        <w:t xml:space="preserve">籍贯:  </w:t>
      </w:r>
    </w:p>
    <w:p>
      <w:r>
        <w:t>学历:  研究生</w:t>
      </w:r>
    </w:p>
    <w:p>
      <w:r>
        <w:t xml:space="preserve">简历:  </w:t>
        <w:br/>
        <w:t>孙 宇，男，汉族，1961年10月出生，1976年12月参加工作，1979年11月加入中国共产党，在职研究生学历。现任辽宁省丹东市元宝区委书记。</w:t>
        <w:br/>
      </w:r>
    </w:p>
    <w:p/>
    <w:p>
      <w:pPr>
        <w:pStyle w:val="Heading3"/>
      </w:pPr>
      <w:r>
        <w:t xml:space="preserve">辽宁省  丹东市  振兴区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辽宁省  丹东市  振兴区  </w:t>
      </w:r>
    </w:p>
    <w:p>
      <w:r>
        <w:rPr>
          <w:i/>
        </w:rPr>
        <w:t>陈福茂    辽宁省丹东市振兴区委书记</w:t>
      </w:r>
    </w:p>
    <w:p>
      <w:r>
        <w:t>性别:  男</w:t>
      </w:r>
    </w:p>
    <w:p>
      <w:r>
        <w:t xml:space="preserve">生年：  </w:t>
      </w:r>
    </w:p>
    <w:p>
      <w:r>
        <w:t xml:space="preserve">籍贯:  </w:t>
      </w:r>
    </w:p>
    <w:p>
      <w:r>
        <w:t xml:space="preserve">学历:  </w:t>
      </w:r>
    </w:p>
    <w:p>
      <w:r>
        <w:t xml:space="preserve">简历:  </w:t>
        <w:br/>
        <w:t>陈福茂，男，辽宁省丹东市振兴区委书记。</w:t>
        <w:br/>
      </w:r>
    </w:p>
    <w:p/>
    <w:p>
      <w:pPr>
        <w:pStyle w:val="Heading3"/>
      </w:pPr>
      <w:r>
        <w:t xml:space="preserve">辽宁省  丹东市  振安区  </w:t>
      </w:r>
    </w:p>
    <w:p>
      <w:r>
        <w:rPr>
          <w:i/>
        </w:rPr>
        <w:t>孔庆书    辽宁省丹东市振安区区长</w:t>
      </w:r>
    </w:p>
    <w:p>
      <w:r>
        <w:t>性别:  男</w:t>
      </w:r>
    </w:p>
    <w:p>
      <w:r>
        <w:t>生年：  1960年06月</w:t>
      </w:r>
    </w:p>
    <w:p>
      <w:r>
        <w:t xml:space="preserve">籍贯:  </w:t>
      </w:r>
    </w:p>
    <w:p>
      <w:r>
        <w:t>学历:  研究生</w:t>
      </w:r>
    </w:p>
    <w:p>
      <w:r>
        <w:t xml:space="preserve">简历:  </w:t>
        <w:br/>
        <w:t>孔庆书，男，满族，1960年7月出生，1981年8月参加工作，1986年10月加入中国共产党，在职研究生学历。现任辽宁省丹东市振安区区长。</w:t>
        <w:br/>
      </w:r>
    </w:p>
    <w:p/>
    <w:p>
      <w:pPr>
        <w:pStyle w:val="Heading3"/>
      </w:pPr>
      <w:r>
        <w:t xml:space="preserve">辽宁省  丹东市  振安区  </w:t>
      </w:r>
    </w:p>
    <w:p>
      <w:r>
        <w:rPr>
          <w:i/>
        </w:rPr>
        <w:t>吴世民    辽宁省丹东市振安区委书记</w:t>
      </w:r>
    </w:p>
    <w:p>
      <w:r>
        <w:t>性别:  男</w:t>
      </w:r>
    </w:p>
    <w:p>
      <w:r>
        <w:t>生年：  1967年11月</w:t>
      </w:r>
    </w:p>
    <w:p>
      <w:r>
        <w:t xml:space="preserve">籍贯:  </w:t>
      </w:r>
    </w:p>
    <w:p>
      <w:r>
        <w:t>学历:  硕士</w:t>
      </w:r>
    </w:p>
    <w:p>
      <w:r>
        <w:t xml:space="preserve">简历:  </w:t>
        <w:br/>
        <w:t>吴世民，男，满族，1967年12月出生，1992年8月参加工作，1999年12月加入中国共产党，在职研究生学历，硕士学位。现任辽宁省丹东市振安区委书记。</w:t>
        <w:br/>
      </w:r>
    </w:p>
    <w:p/>
    <w:p>
      <w:pPr>
        <w:pStyle w:val="Heading3"/>
      </w:pPr>
      <w:r>
        <w:t xml:space="preserve">辽宁省  丹东市  宽甸满族自治县  </w:t>
      </w:r>
    </w:p>
    <w:p>
      <w:r>
        <w:rPr>
          <w:i/>
        </w:rPr>
        <w:t>周亮    辽宁省丹东市宽甸满族自治县县长</w:t>
      </w:r>
    </w:p>
    <w:p>
      <w:r>
        <w:t>性别:  男</w:t>
      </w:r>
    </w:p>
    <w:p>
      <w:r>
        <w:t>生年：  1970年11月</w:t>
      </w:r>
    </w:p>
    <w:p>
      <w:r>
        <w:t xml:space="preserve">籍贯:  </w:t>
      </w:r>
    </w:p>
    <w:p>
      <w:r>
        <w:t>学历:  硕士</w:t>
      </w:r>
    </w:p>
    <w:p>
      <w:r>
        <w:t xml:space="preserve">简历:  </w:t>
        <w:br/>
        <w:t>周亮，男</w:t>
        <w:br/>
        <w:br/>
        <w:t>1991.09－1995.07    沈阳化工学院化学工艺专业学生</w:t>
        <w:br/>
        <w:br/>
        <w:t>1995.07－1997.05    丹东市进出口公司科员</w:t>
        <w:br/>
        <w:br/>
        <w:t>1997.05－1998.09    丹东市委组织部副主任科员</w:t>
        <w:br/>
        <w:br/>
        <w:t>1998.09－2000.02    凤城市汤山城镇党委副书记、副镇长</w:t>
        <w:br/>
        <w:br/>
        <w:t>2000.02－2001.05    共青团凤城市委书记</w:t>
        <w:br/>
        <w:br/>
        <w:t>2001.05－2002.12    凤城市刘家河镇党委副书记、镇长</w:t>
        <w:br/>
        <w:br/>
        <w:t>（2000.07－2002.07在省委党校法学专业在职研究生学习）</w:t>
        <w:br/>
        <w:br/>
        <w:t>2002.12－2006.02    凤城市政府副市长</w:t>
        <w:br/>
        <w:br/>
        <w:t>2006.02－2008.06    凤城市委常委、纪委书记</w:t>
        <w:br/>
        <w:br/>
        <w:t>2008.06－2011.02    凤城市委副书记（其间：2010.03－2011.01在新加坡国立大学公共政策与管理专业在职研究生学习，获公共管理硕士学位）</w:t>
        <w:br/>
        <w:br/>
        <w:t>2011.02－2011.12    宽甸满族自治县委副书记，副县长、代县长</w:t>
        <w:br/>
        <w:br/>
        <w:t>2011.12－           宽甸满族自治县委副书记，县长</w:t>
        <w:br/>
      </w:r>
    </w:p>
    <w:p/>
    <w:p>
      <w:pPr>
        <w:pStyle w:val="Heading3"/>
      </w:pPr>
      <w:r>
        <w:t xml:space="preserve">辽宁省  丹东市  宽甸满族自治县  </w:t>
      </w:r>
    </w:p>
    <w:p>
      <w:r>
        <w:rPr>
          <w:i/>
        </w:rPr>
        <w:t>林士宽    辽宁省丹东市宽甸满族自治县委书记</w:t>
      </w:r>
    </w:p>
    <w:p>
      <w:r>
        <w:t>性别:  男</w:t>
      </w:r>
    </w:p>
    <w:p>
      <w:r>
        <w:t xml:space="preserve">生年：  </w:t>
      </w:r>
    </w:p>
    <w:p>
      <w:r>
        <w:t xml:space="preserve">籍贯:  </w:t>
      </w:r>
    </w:p>
    <w:p>
      <w:r>
        <w:t xml:space="preserve">学历:  </w:t>
      </w:r>
    </w:p>
    <w:p>
      <w:r>
        <w:t xml:space="preserve">简历:  </w:t>
        <w:br/>
        <w:t>林士宽，男，辽宁省丹东市宽甸满族自治县委书记。</w:t>
        <w:br/>
      </w:r>
    </w:p>
    <w:p/>
    <w:p>
      <w:pPr>
        <w:pStyle w:val="Heading3"/>
      </w:pPr>
      <w:r>
        <w:t xml:space="preserve">辽宁省  丹东市  东港市  </w:t>
      </w:r>
    </w:p>
    <w:p>
      <w:r>
        <w:rPr>
          <w:i/>
        </w:rPr>
        <w:t>杨乃文    辽宁省丹东市东港市市长</w:t>
      </w:r>
    </w:p>
    <w:p>
      <w:r>
        <w:t>性别:  男</w:t>
      </w:r>
    </w:p>
    <w:p>
      <w:r>
        <w:t>生年：  1961年12月</w:t>
      </w:r>
    </w:p>
    <w:p>
      <w:r>
        <w:t xml:space="preserve">籍贯:  </w:t>
      </w:r>
    </w:p>
    <w:p>
      <w:r>
        <w:t>学历:  研究生</w:t>
      </w:r>
    </w:p>
    <w:p>
      <w:r>
        <w:t xml:space="preserve">简历:  </w:t>
        <w:br/>
        <w:t>杨乃文，男，汉族，出生于1962年1月，1985年8月参加工作，在职研究生学历。</w:t>
        <w:br/>
        <w:br/>
        <w:t>1981年7月，辽宁财经学院基建财务与信用专业学生</w:t>
        <w:br/>
        <w:br/>
        <w:t>1985年8月，丹东市计委基建计划科科员</w:t>
        <w:br/>
        <w:br/>
        <w:t>1990年11月，丹东市计委基建计划科副科长，固定资产投资办副主任</w:t>
        <w:br/>
        <w:br/>
        <w:t>1993年6月，丹东市计委固定资产投资办主任</w:t>
        <w:br/>
        <w:br/>
        <w:t>1995年11月，丹东市计委主任助理(1996.02助理调研员)</w:t>
        <w:br/>
        <w:br/>
        <w:t>1998年6月，丹东市计委主任助理、党组成员</w:t>
        <w:br/>
        <w:br/>
        <w:t>1999年4月，丹东市计委副主任、党组成员</w:t>
        <w:br/>
        <w:br/>
        <w:t>2001年11月，丹东市发展计划委员会副主任、党组副书记</w:t>
        <w:br/>
        <w:br/>
        <w:t>2004年4月，丹东市发展计划委员会副主任、党组副书记，市老工业基地调整改造与振兴领导小组办公室副主任(兼、正局级)</w:t>
        <w:br/>
        <w:br/>
        <w:t>2004年10月，丹东市发展和改革委员会副主任、党组副书记，市老工业基地调整改造与振兴领导小组办公室副主任(兼、正局级)</w:t>
        <w:br/>
        <w:br/>
        <w:t>2006年9月，丹东市粮食局局长、党组书记</w:t>
        <w:br/>
        <w:br/>
        <w:t>2009年12月，丹东市司法局局长、党委书记</w:t>
        <w:br/>
        <w:br/>
        <w:t>2011年3月，东港市人民政府副书记、代市长</w:t>
        <w:br/>
        <w:br/>
        <w:t>2011年12月至今，东港市委副书记、市长</w:t>
        <w:br/>
      </w:r>
    </w:p>
    <w:p/>
    <w:p>
      <w:pPr>
        <w:pStyle w:val="Heading3"/>
      </w:pPr>
      <w:r>
        <w:t xml:space="preserve">辽宁省  丹东市  东港市  </w:t>
      </w:r>
    </w:p>
    <w:p>
      <w:r>
        <w:rPr>
          <w:i/>
        </w:rPr>
        <w:t>刘胜军    辽宁省丹东市东港市委书记</w:t>
      </w:r>
    </w:p>
    <w:p>
      <w:r>
        <w:t>性别:  男</w:t>
      </w:r>
    </w:p>
    <w:p>
      <w:r>
        <w:t>生年：  1962年02月</w:t>
      </w:r>
    </w:p>
    <w:p>
      <w:r>
        <w:t xml:space="preserve">籍贯:  </w:t>
      </w:r>
    </w:p>
    <w:p>
      <w:r>
        <w:t>学历:  研究生</w:t>
      </w:r>
    </w:p>
    <w:p>
      <w:r>
        <w:t xml:space="preserve">简历:  </w:t>
        <w:br/>
        <w:t>刘胜军，男，汉族，出生于1962年3月，1983年12月参加工作，在职研究生学历。</w:t>
        <w:br/>
        <w:br/>
        <w:t>1983年12月，丹东市节能技术服务中心科员</w:t>
        <w:br/>
        <w:br/>
        <w:t>1984年11月，东北工学院工业热工及热能利用专业学生</w:t>
        <w:br/>
        <w:br/>
        <w:t>1985年8月，丹东市经委能源处科员</w:t>
        <w:br/>
        <w:br/>
        <w:t>1989年9月，丹东市经委办公室副主任</w:t>
        <w:br/>
        <w:br/>
        <w:t>1992年3月，丹东市经委营销办公室主任</w:t>
        <w:br/>
        <w:br/>
        <w:t>1994年5月，任丹东市经委办公室主任</w:t>
        <w:br/>
        <w:br/>
        <w:t>1994年8月，下派丹东丝绸一厂副厂长(1995.12副县调)</w:t>
        <w:br/>
        <w:br/>
        <w:t>1997年7月，下派丹东丝绸印染厂厂长</w:t>
        <w:br/>
        <w:br/>
        <w:t>2000年10月，丹东市社会保险总公司副总经理、党组成员</w:t>
        <w:br/>
        <w:br/>
        <w:t>2003年10月，丹东市社会保险总公司总经理、丹东市社会保险事业管理局局长、党组书记兼丹东市劳动和社会保障局副局长、党组成员</w:t>
        <w:br/>
        <w:br/>
        <w:t>2005年12月，丹东市委副秘书长(兼)、市政府副秘书长(兼)、丹东市信访局局长、党组书记</w:t>
        <w:br/>
        <w:br/>
        <w:t>2008年6月，东港市委委员、常委、副书记</w:t>
        <w:br/>
        <w:br/>
        <w:t>2008年12，东港市人民政府市长</w:t>
        <w:br/>
        <w:br/>
        <w:t>2011年3月，中共东港市委副书记、市政府党组书记</w:t>
        <w:br/>
        <w:br/>
        <w:t>2011年3月25日，中共东港市委书记</w:t>
        <w:br/>
      </w:r>
    </w:p>
    <w:p/>
    <w:p>
      <w:pPr>
        <w:pStyle w:val="Heading3"/>
      </w:pPr>
      <w:r>
        <w:t xml:space="preserve">辽宁省  丹东市  凤城市  </w:t>
      </w:r>
    </w:p>
    <w:p>
      <w:r>
        <w:rPr>
          <w:i/>
        </w:rPr>
        <w:t>高峻    辽宁省丹东市凤城市市长</w:t>
      </w:r>
    </w:p>
    <w:p>
      <w:r>
        <w:t>性别:  男</w:t>
      </w:r>
    </w:p>
    <w:p>
      <w:r>
        <w:t xml:space="preserve">生年：  </w:t>
      </w:r>
    </w:p>
    <w:p>
      <w:r>
        <w:t xml:space="preserve">籍贯:  </w:t>
      </w:r>
    </w:p>
    <w:p>
      <w:r>
        <w:t xml:space="preserve">学历:  </w:t>
      </w:r>
    </w:p>
    <w:p>
      <w:r>
        <w:t xml:space="preserve">简历:  </w:t>
        <w:br/>
        <w:t>高峻，男，辽宁省丹东市凤城市市长。</w:t>
        <w:br/>
      </w:r>
    </w:p>
    <w:p/>
    <w:p>
      <w:pPr>
        <w:pStyle w:val="Heading3"/>
      </w:pPr>
      <w:r>
        <w:t xml:space="preserve">辽宁省  丹东市  凤城市  </w:t>
      </w:r>
    </w:p>
    <w:p>
      <w:r>
        <w:rPr>
          <w:i/>
        </w:rPr>
        <w:t>马延春    辽宁省丹东市凤城市委书记</w:t>
      </w:r>
    </w:p>
    <w:p>
      <w:r>
        <w:t>性别:  男</w:t>
      </w:r>
    </w:p>
    <w:p>
      <w:r>
        <w:t>生年：  1963年06月</w:t>
      </w:r>
    </w:p>
    <w:p>
      <w:r>
        <w:t xml:space="preserve">籍贯:  </w:t>
      </w:r>
    </w:p>
    <w:p>
      <w:r>
        <w:t>学历:  研究生</w:t>
      </w:r>
    </w:p>
    <w:p>
      <w:r>
        <w:t xml:space="preserve">简历:  </w:t>
        <w:br/>
        <w:t>马延春，男，满族，1963年7月出生，1984年8月参加工作，1984年7月加入中国共产党，在职研究生学历。 现任辽宁省丹东市凤城市委书记。</w:t>
        <w:br/>
      </w:r>
    </w:p>
    <w:p/>
    <w:p>
      <w:pPr>
        <w:pStyle w:val="Heading3"/>
      </w:pPr>
      <w:r>
        <w:t xml:space="preserve">辽宁省  锦州市  古塔区  </w:t>
      </w:r>
    </w:p>
    <w:p>
      <w:r>
        <w:rPr>
          <w:i/>
        </w:rPr>
        <w:t>刘占元    辽宁省锦州市古塔区代区长</w:t>
      </w:r>
    </w:p>
    <w:p>
      <w:r>
        <w:t>性别:  男</w:t>
      </w:r>
    </w:p>
    <w:p>
      <w:r>
        <w:t xml:space="preserve">生年：  </w:t>
      </w:r>
    </w:p>
    <w:p>
      <w:r>
        <w:t xml:space="preserve">籍贯:  </w:t>
      </w:r>
    </w:p>
    <w:p>
      <w:r>
        <w:t xml:space="preserve">学历:  </w:t>
      </w:r>
    </w:p>
    <w:p>
      <w:r>
        <w:t xml:space="preserve">简历:  </w:t>
        <w:br/>
        <w:t>刘占元，男，辽宁省锦州市古塔区委副书记、代区长。</w:t>
        <w:br/>
      </w:r>
    </w:p>
    <w:p/>
    <w:p>
      <w:pPr>
        <w:pStyle w:val="Heading3"/>
      </w:pPr>
      <w:r>
        <w:t xml:space="preserve">辽宁省  锦州市  古塔区  </w:t>
      </w:r>
    </w:p>
    <w:p>
      <w:r>
        <w:rPr>
          <w:i/>
        </w:rPr>
        <w:t>张晓明    辽宁省锦州市古塔区委书记</w:t>
      </w:r>
    </w:p>
    <w:p>
      <w:r>
        <w:t>性别:  男</w:t>
      </w:r>
    </w:p>
    <w:p>
      <w:r>
        <w:t xml:space="preserve">生年：  </w:t>
      </w:r>
    </w:p>
    <w:p>
      <w:r>
        <w:t xml:space="preserve">籍贯:  </w:t>
      </w:r>
    </w:p>
    <w:p>
      <w:r>
        <w:t xml:space="preserve">学历:  </w:t>
      </w:r>
    </w:p>
    <w:p>
      <w:r>
        <w:t xml:space="preserve">简历:  </w:t>
        <w:br/>
        <w:t>张晓明，男，辽宁省锦州市古塔区委书记。</w:t>
        <w:br/>
      </w:r>
    </w:p>
    <w:p/>
    <w:p>
      <w:pPr>
        <w:pStyle w:val="Heading3"/>
      </w:pPr>
      <w:r>
        <w:t xml:space="preserve">辽宁省  锦州市  凌河区  </w:t>
      </w:r>
    </w:p>
    <w:p>
      <w:r>
        <w:rPr>
          <w:i/>
        </w:rPr>
        <w:t>于鹏    辽宁省锦州市凌河区代区长</w:t>
      </w:r>
    </w:p>
    <w:p>
      <w:r>
        <w:t xml:space="preserve">性别:  </w:t>
      </w:r>
    </w:p>
    <w:p>
      <w:r>
        <w:t xml:space="preserve">生年：  </w:t>
      </w:r>
    </w:p>
    <w:p>
      <w:r>
        <w:t xml:space="preserve">籍贯:  </w:t>
      </w:r>
    </w:p>
    <w:p>
      <w:r>
        <w:t xml:space="preserve">学历:  </w:t>
      </w:r>
    </w:p>
    <w:p>
      <w:r>
        <w:t xml:space="preserve">简历:  </w:t>
        <w:br/>
        <w:t>于鹏，辽宁省锦州市凌河区代区长。</w:t>
        <w:br/>
      </w:r>
    </w:p>
    <w:p/>
    <w:p>
      <w:pPr>
        <w:pStyle w:val="Heading3"/>
      </w:pPr>
      <w:r>
        <w:t xml:space="preserve">辽宁省  锦州市  凌河区  </w:t>
      </w:r>
    </w:p>
    <w:p>
      <w:r>
        <w:rPr>
          <w:i/>
        </w:rPr>
        <w:t>邓为民    辽宁省锦州市凌河区委书记</w:t>
      </w:r>
    </w:p>
    <w:p>
      <w:r>
        <w:t>性别:  男</w:t>
      </w:r>
    </w:p>
    <w:p>
      <w:r>
        <w:t xml:space="preserve">生年：  </w:t>
      </w:r>
    </w:p>
    <w:p>
      <w:r>
        <w:t xml:space="preserve">籍贯:  </w:t>
      </w:r>
    </w:p>
    <w:p>
      <w:r>
        <w:t xml:space="preserve">学历:  </w:t>
      </w:r>
    </w:p>
    <w:p>
      <w:r>
        <w:t xml:space="preserve">简历:  </w:t>
        <w:br/>
        <w:t>邓为民，男，辽宁省锦州市凌河区委书记。</w:t>
        <w:br/>
      </w:r>
    </w:p>
    <w:p/>
    <w:p>
      <w:pPr>
        <w:pStyle w:val="Heading3"/>
      </w:pPr>
      <w:r>
        <w:t xml:space="preserve">辽宁省  锦州市  太和区  </w:t>
      </w:r>
    </w:p>
    <w:p>
      <w:r>
        <w:rPr>
          <w:i/>
        </w:rPr>
        <w:t>魏国    辽宁省锦州市太和区区长</w:t>
      </w:r>
    </w:p>
    <w:p>
      <w:r>
        <w:t>性别:  男</w:t>
      </w:r>
    </w:p>
    <w:p>
      <w:r>
        <w:t xml:space="preserve">生年：  </w:t>
      </w:r>
    </w:p>
    <w:p>
      <w:r>
        <w:t xml:space="preserve">籍贯:  </w:t>
      </w:r>
    </w:p>
    <w:p>
      <w:r>
        <w:t xml:space="preserve">学历:  </w:t>
      </w:r>
    </w:p>
    <w:p>
      <w:r>
        <w:t xml:space="preserve">简历:  </w:t>
        <w:br/>
        <w:t>魏国，现任辽宁省锦州市太和区区长。</w:t>
        <w:br/>
      </w:r>
    </w:p>
    <w:p/>
    <w:p>
      <w:pPr>
        <w:pStyle w:val="Heading3"/>
      </w:pPr>
      <w:r>
        <w:t xml:space="preserve">辽宁省  锦州市  太和区  </w:t>
      </w:r>
    </w:p>
    <w:p>
      <w:r>
        <w:rPr>
          <w:i/>
        </w:rPr>
        <w:t>刘春成    辽宁省锦州市太和区委书记</w:t>
      </w:r>
    </w:p>
    <w:p>
      <w:r>
        <w:t>性别:  男</w:t>
      </w:r>
    </w:p>
    <w:p>
      <w:r>
        <w:t xml:space="preserve">生年：  </w:t>
      </w:r>
    </w:p>
    <w:p>
      <w:r>
        <w:t xml:space="preserve">籍贯:  </w:t>
      </w:r>
    </w:p>
    <w:p>
      <w:r>
        <w:t xml:space="preserve">学历:  </w:t>
      </w:r>
    </w:p>
    <w:p>
      <w:r>
        <w:t xml:space="preserve">简历:  </w:t>
        <w:br/>
        <w:t>刘春成，男，辽宁省锦州市太和区委书记。</w:t>
        <w:br/>
      </w:r>
    </w:p>
    <w:p/>
    <w:p>
      <w:pPr>
        <w:pStyle w:val="Heading3"/>
      </w:pPr>
      <w:r>
        <w:t xml:space="preserve">辽宁省  锦州市  黑山县  </w:t>
      </w:r>
    </w:p>
    <w:p>
      <w:r>
        <w:rPr>
          <w:i/>
        </w:rPr>
        <w:t>袁力    辽宁省锦州市黑山县代县长</w:t>
      </w:r>
    </w:p>
    <w:p>
      <w:r>
        <w:t xml:space="preserve">性别:  </w:t>
      </w:r>
    </w:p>
    <w:p>
      <w:r>
        <w:t xml:space="preserve">生年：  </w:t>
      </w:r>
    </w:p>
    <w:p>
      <w:r>
        <w:t xml:space="preserve">籍贯:  </w:t>
      </w:r>
    </w:p>
    <w:p>
      <w:r>
        <w:t xml:space="preserve">学历:  </w:t>
      </w:r>
    </w:p>
    <w:p>
      <w:r>
        <w:t xml:space="preserve">简历:  </w:t>
        <w:br/>
        <w:t>袁力，辽宁省锦州市黑山县代县长。</w:t>
        <w:br/>
      </w:r>
    </w:p>
    <w:p/>
    <w:p>
      <w:pPr>
        <w:pStyle w:val="Heading3"/>
      </w:pPr>
      <w:r>
        <w:t xml:space="preserve">辽宁省  锦州市  黑山县  </w:t>
      </w:r>
    </w:p>
    <w:p>
      <w:r>
        <w:rPr>
          <w:i/>
        </w:rPr>
        <w:t>姚国民    辽宁省锦州市黑山县委书记</w:t>
      </w:r>
    </w:p>
    <w:p>
      <w:r>
        <w:t>性别:  男</w:t>
      </w:r>
    </w:p>
    <w:p>
      <w:r>
        <w:t>生年：  1967年03月</w:t>
      </w:r>
    </w:p>
    <w:p>
      <w:r>
        <w:t xml:space="preserve">籍贯:  </w:t>
      </w:r>
    </w:p>
    <w:p>
      <w:r>
        <w:t xml:space="preserve">学历:  </w:t>
      </w:r>
    </w:p>
    <w:p>
      <w:r>
        <w:t xml:space="preserve">简历:  </w:t>
        <w:br/>
        <w:t>姚国民，男，满族，1967年4月生，1990年8月参加工作，1992年6月加入中国共产党，中央党校大学学历，现任辽宁省锦州市黑山县委书记。</w:t>
        <w:br/>
      </w:r>
    </w:p>
    <w:p/>
    <w:p>
      <w:pPr>
        <w:pStyle w:val="Heading3"/>
      </w:pPr>
      <w:r>
        <w:t xml:space="preserve">辽宁省  锦州市  义县  </w:t>
      </w:r>
    </w:p>
    <w:p>
      <w:r>
        <w:rPr>
          <w:i/>
        </w:rPr>
        <w:t>苏贵宏    辽宁省锦州市义县县长</w:t>
      </w:r>
    </w:p>
    <w:p>
      <w:r>
        <w:t>性别:  男</w:t>
      </w:r>
    </w:p>
    <w:p>
      <w:r>
        <w:t xml:space="preserve">生年：  </w:t>
      </w:r>
    </w:p>
    <w:p>
      <w:r>
        <w:t xml:space="preserve">籍贯:  </w:t>
      </w:r>
    </w:p>
    <w:p>
      <w:r>
        <w:t xml:space="preserve">学历:  </w:t>
      </w:r>
    </w:p>
    <w:p>
      <w:r>
        <w:t xml:space="preserve">简历:  </w:t>
        <w:br/>
        <w:t>苏贵宏，男，辽宁省锦州市义县县长。</w:t>
        <w:br/>
      </w:r>
    </w:p>
    <w:p/>
    <w:p>
      <w:pPr>
        <w:pStyle w:val="Heading3"/>
      </w:pPr>
      <w:r>
        <w:t xml:space="preserve">辽宁省  锦州市  义县  </w:t>
      </w:r>
    </w:p>
    <w:p>
      <w:r>
        <w:rPr>
          <w:i/>
        </w:rPr>
        <w:t>张智明    辽宁省锦州市义县县委书记</w:t>
      </w:r>
    </w:p>
    <w:p>
      <w:r>
        <w:t>性别:  男</w:t>
      </w:r>
    </w:p>
    <w:p>
      <w:r>
        <w:t>生年：  1967年06月</w:t>
      </w:r>
    </w:p>
    <w:p>
      <w:r>
        <w:t xml:space="preserve">籍贯:  </w:t>
      </w:r>
    </w:p>
    <w:p>
      <w:r>
        <w:t xml:space="preserve">学历:  </w:t>
      </w:r>
    </w:p>
    <w:p>
      <w:r>
        <w:t xml:space="preserve">简历:  </w:t>
        <w:br/>
        <w:t>张智明，男，汉族，1967年7月生，1988年7月参加工作，1989年6月加入中国共产党，中央党校大学学历，现任辽宁省锦州市义县县委书记。</w:t>
        <w:br/>
      </w:r>
    </w:p>
    <w:p/>
    <w:p>
      <w:pPr>
        <w:pStyle w:val="Heading3"/>
      </w:pPr>
      <w:r>
        <w:t xml:space="preserve">辽宁省  锦州市  凌海市  </w:t>
      </w:r>
    </w:p>
    <w:p>
      <w:r>
        <w:rPr>
          <w:i/>
        </w:rPr>
        <w:t>肖伟    辽宁省锦州市凌海市市长</w:t>
      </w:r>
    </w:p>
    <w:p>
      <w:r>
        <w:t xml:space="preserve">性别:  </w:t>
      </w:r>
    </w:p>
    <w:p>
      <w:r>
        <w:t xml:space="preserve">生年：  </w:t>
      </w:r>
    </w:p>
    <w:p>
      <w:r>
        <w:t xml:space="preserve">籍贯:  </w:t>
      </w:r>
    </w:p>
    <w:p>
      <w:r>
        <w:t xml:space="preserve">学历:  </w:t>
      </w:r>
    </w:p>
    <w:p>
      <w:r>
        <w:t xml:space="preserve">简历:  </w:t>
        <w:br/>
        <w:t>肖伟，辽宁省锦州市凌海市市长。</w:t>
        <w:br/>
      </w:r>
    </w:p>
    <w:p/>
    <w:p>
      <w:pPr>
        <w:pStyle w:val="Heading3"/>
      </w:pPr>
      <w:r>
        <w:t xml:space="preserve">辽宁省  锦州市  凌海市  </w:t>
      </w:r>
    </w:p>
    <w:p>
      <w:r>
        <w:rPr>
          <w:i/>
        </w:rPr>
        <w:t>赵金波    辽宁省锦州市凌海市委书记</w:t>
      </w:r>
    </w:p>
    <w:p>
      <w:r>
        <w:t>性别:  男</w:t>
      </w:r>
    </w:p>
    <w:p>
      <w:r>
        <w:t>生年：  1964年03月</w:t>
      </w:r>
    </w:p>
    <w:p>
      <w:r>
        <w:t xml:space="preserve">籍贯:  </w:t>
      </w:r>
    </w:p>
    <w:p>
      <w:r>
        <w:t>学历:  研究生</w:t>
      </w:r>
    </w:p>
    <w:p>
      <w:r>
        <w:t xml:space="preserve">简历:  </w:t>
        <w:br/>
        <w:t>赵金波，男，汉族，1964年4月生，1985年8月参加工作，1987年5月加入中国共产党，省委党校研究生学历，现任辽宁省锦州市凌海市委书记。</w:t>
        <w:br/>
      </w:r>
    </w:p>
    <w:p/>
    <w:p>
      <w:pPr>
        <w:pStyle w:val="Heading3"/>
      </w:pPr>
      <w:r>
        <w:t xml:space="preserve">辽宁省  锦州市  北镇市  </w:t>
      </w:r>
    </w:p>
    <w:p>
      <w:r>
        <w:rPr>
          <w:i/>
        </w:rPr>
        <w:t>张忠龙    辽宁省锦州市北镇市市长</w:t>
      </w:r>
    </w:p>
    <w:p>
      <w:r>
        <w:t>性别:  男</w:t>
      </w:r>
    </w:p>
    <w:p>
      <w:r>
        <w:t xml:space="preserve">生年：  </w:t>
      </w:r>
    </w:p>
    <w:p>
      <w:r>
        <w:t xml:space="preserve">籍贯:  </w:t>
      </w:r>
    </w:p>
    <w:p>
      <w:r>
        <w:t xml:space="preserve">学历:  </w:t>
      </w:r>
    </w:p>
    <w:p>
      <w:r>
        <w:t xml:space="preserve">简历:  </w:t>
        <w:br/>
        <w:t>张忠龙，男，辽宁省锦州市北镇市市长。</w:t>
        <w:br/>
      </w:r>
    </w:p>
    <w:p/>
    <w:p>
      <w:pPr>
        <w:pStyle w:val="Heading3"/>
      </w:pPr>
      <w:r>
        <w:t xml:space="preserve">辽宁省  锦州市  北镇市  </w:t>
      </w:r>
    </w:p>
    <w:p>
      <w:r>
        <w:rPr>
          <w:i/>
        </w:rPr>
        <w:t>任军    辽宁省锦州市北镇市委书记</w:t>
      </w:r>
    </w:p>
    <w:p>
      <w:r>
        <w:t>性别:  男</w:t>
      </w:r>
    </w:p>
    <w:p>
      <w:r>
        <w:t xml:space="preserve">生年：  </w:t>
      </w:r>
    </w:p>
    <w:p>
      <w:r>
        <w:t xml:space="preserve">籍贯:  </w:t>
      </w:r>
    </w:p>
    <w:p>
      <w:r>
        <w:t xml:space="preserve">学历:  </w:t>
      </w:r>
    </w:p>
    <w:p>
      <w:r>
        <w:t xml:space="preserve">简历:  </w:t>
        <w:br/>
        <w:t>任军，男，辽宁省锦州市北镇市委书记。</w:t>
        <w:br/>
      </w:r>
    </w:p>
    <w:p/>
    <w:p>
      <w:pPr>
        <w:pStyle w:val="Heading3"/>
      </w:pPr>
      <w:r>
        <w:t xml:space="preserve">辽宁省  营口市  站前区  </w:t>
      </w:r>
    </w:p>
    <w:p>
      <w:r>
        <w:rPr>
          <w:i/>
        </w:rPr>
        <w:t>李青    辽宁省营口市站前区区长</w:t>
      </w:r>
    </w:p>
    <w:p>
      <w:r>
        <w:t>性别:  女</w:t>
      </w:r>
    </w:p>
    <w:p>
      <w:r>
        <w:t xml:space="preserve">生年：  </w:t>
      </w:r>
    </w:p>
    <w:p>
      <w:r>
        <w:t xml:space="preserve">籍贯:  </w:t>
      </w:r>
    </w:p>
    <w:p>
      <w:r>
        <w:t xml:space="preserve">学历:  </w:t>
      </w:r>
    </w:p>
    <w:p>
      <w:r>
        <w:t xml:space="preserve">简历:  </w:t>
        <w:br/>
        <w:t>李青，女，辽宁省营口市站前区区长。</w:t>
        <w:br/>
      </w:r>
    </w:p>
    <w:p/>
    <w:p>
      <w:pPr>
        <w:pStyle w:val="Heading3"/>
      </w:pPr>
      <w:r>
        <w:t xml:space="preserve">辽宁省  营口市  站前区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辽宁省  营口市  西市区  </w:t>
      </w:r>
    </w:p>
    <w:p>
      <w:r>
        <w:rPr>
          <w:i/>
        </w:rPr>
        <w:t>杨永茂    辽宁省营口市西市区区长</w:t>
      </w:r>
    </w:p>
    <w:p>
      <w:r>
        <w:t>性别:  男</w:t>
      </w:r>
    </w:p>
    <w:p>
      <w:r>
        <w:t xml:space="preserve">生年：  </w:t>
      </w:r>
    </w:p>
    <w:p>
      <w:r>
        <w:t xml:space="preserve">籍贯:  </w:t>
      </w:r>
    </w:p>
    <w:p>
      <w:r>
        <w:t xml:space="preserve">学历:  </w:t>
      </w:r>
    </w:p>
    <w:p>
      <w:r>
        <w:t xml:space="preserve">简历:  </w:t>
        <w:br/>
        <w:t>杨永茂，男，辽宁省营口市西市区区长。</w:t>
        <w:br/>
      </w:r>
    </w:p>
    <w:p/>
    <w:p>
      <w:pPr>
        <w:pStyle w:val="Heading3"/>
      </w:pPr>
      <w:r>
        <w:t xml:space="preserve">辽宁省  营口市  西市区  </w:t>
      </w:r>
    </w:p>
    <w:p>
      <w:r>
        <w:rPr>
          <w:i/>
        </w:rPr>
        <w:t>尹成福    辽宁省营口市西市区委书记</w:t>
      </w:r>
    </w:p>
    <w:p>
      <w:r>
        <w:t>性别:  男</w:t>
      </w:r>
    </w:p>
    <w:p>
      <w:r>
        <w:t xml:space="preserve">生年：  </w:t>
      </w:r>
    </w:p>
    <w:p>
      <w:r>
        <w:t xml:space="preserve">籍贯:  </w:t>
      </w:r>
    </w:p>
    <w:p>
      <w:r>
        <w:t xml:space="preserve">学历:  </w:t>
      </w:r>
    </w:p>
    <w:p>
      <w:r>
        <w:t xml:space="preserve">简历:  </w:t>
        <w:br/>
        <w:t>尹成福，男，辽宁省营口市西市区委书记。</w:t>
        <w:br/>
      </w:r>
    </w:p>
    <w:p/>
    <w:p>
      <w:pPr>
        <w:pStyle w:val="Heading3"/>
      </w:pPr>
      <w:r>
        <w:t xml:space="preserve">辽宁省  营口市  经济技术开发区  </w:t>
      </w:r>
    </w:p>
    <w:p>
      <w:r>
        <w:rPr>
          <w:i/>
        </w:rPr>
        <w:t>王百胜    辽宁省营口市经济技术开发区管委会主任</w:t>
      </w:r>
    </w:p>
    <w:p>
      <w:r>
        <w:t>性别:  男</w:t>
      </w:r>
    </w:p>
    <w:p>
      <w:r>
        <w:t>生年：  1964年01月</w:t>
      </w:r>
    </w:p>
    <w:p>
      <w:r>
        <w:t xml:space="preserve">籍贯:  </w:t>
      </w:r>
    </w:p>
    <w:p>
      <w:r>
        <w:t>学历:  研究生</w:t>
      </w:r>
    </w:p>
    <w:p>
      <w:r>
        <w:t xml:space="preserve">简历:  </w:t>
        <w:br/>
        <w:t>王百胜，男，汉族，1964年2月出生，营口师范专科学校地理专业毕业，在职研究生学位，1985年8月参加工作，1985年12月加入中国共产党。现任辽宁省营口市经济技术开发区管委会主任。</w:t>
        <w:br/>
      </w:r>
    </w:p>
    <w:p/>
    <w:p>
      <w:pPr>
        <w:pStyle w:val="Heading3"/>
      </w:pPr>
      <w:r>
        <w:t xml:space="preserve">辽宁省  营口市  经济技术开发区  </w:t>
      </w:r>
    </w:p>
    <w:p>
      <w:r>
        <w:rPr>
          <w:i/>
        </w:rPr>
        <w:t>王立群    辽宁省营口市经济技术开发区党工委书记</w:t>
      </w:r>
    </w:p>
    <w:p>
      <w:r>
        <w:t>性别:  男</w:t>
      </w:r>
    </w:p>
    <w:p>
      <w:r>
        <w:t>生年：  1955年01月</w:t>
      </w:r>
    </w:p>
    <w:p>
      <w:r>
        <w:t xml:space="preserve">籍贯:  </w:t>
      </w:r>
    </w:p>
    <w:p>
      <w:r>
        <w:t>学历:  硕士</w:t>
      </w:r>
    </w:p>
    <w:p>
      <w:r>
        <w:t xml:space="preserve">简历:  </w:t>
        <w:br/>
        <w:t>王立群，男，汉族，1955年2月出生，美国威斯康星国际大学乌克兰分校工商管理专业毕业，研究生硕士学位，1972年12月参加工作，1974年12月加入中国共产党。现任辽宁省营口市经济技术开发区党工委书记。</w:t>
        <w:br/>
      </w:r>
    </w:p>
    <w:p/>
    <w:p>
      <w:pPr>
        <w:pStyle w:val="Heading3"/>
      </w:pPr>
      <w:r>
        <w:t xml:space="preserve">辽宁省  营口市  老边区  </w:t>
      </w:r>
    </w:p>
    <w:p>
      <w:r>
        <w:rPr>
          <w:i/>
        </w:rPr>
        <w:t>冮志宇    辽宁省营口市老边区区长</w:t>
      </w:r>
    </w:p>
    <w:p>
      <w:r>
        <w:t>性别:  男</w:t>
      </w:r>
    </w:p>
    <w:p>
      <w:r>
        <w:t xml:space="preserve">生年：  </w:t>
      </w:r>
    </w:p>
    <w:p>
      <w:r>
        <w:t xml:space="preserve">籍贯:  </w:t>
      </w:r>
    </w:p>
    <w:p>
      <w:r>
        <w:t xml:space="preserve">学历:  </w:t>
      </w:r>
    </w:p>
    <w:p>
      <w:r>
        <w:t xml:space="preserve">简历:  </w:t>
        <w:br/>
        <w:t>冮志宇，男，辽宁省营口市老边区区长。</w:t>
        <w:br/>
      </w:r>
    </w:p>
    <w:p/>
    <w:p>
      <w:pPr>
        <w:pStyle w:val="Heading3"/>
      </w:pPr>
      <w:r>
        <w:t xml:space="preserve">辽宁省  营口市  老边区  </w:t>
      </w:r>
    </w:p>
    <w:p>
      <w:r>
        <w:rPr>
          <w:i/>
        </w:rPr>
        <w:t>张子玉    辽宁省营口市老边区委书记</w:t>
      </w:r>
    </w:p>
    <w:p>
      <w:r>
        <w:t>性别:  男</w:t>
      </w:r>
    </w:p>
    <w:p>
      <w:r>
        <w:t xml:space="preserve">生年：  </w:t>
      </w:r>
    </w:p>
    <w:p>
      <w:r>
        <w:t xml:space="preserve">籍贯:  </w:t>
      </w:r>
    </w:p>
    <w:p>
      <w:r>
        <w:t xml:space="preserve">学历:  </w:t>
      </w:r>
    </w:p>
    <w:p>
      <w:r>
        <w:t xml:space="preserve">简历:  </w:t>
        <w:br/>
        <w:t>张子玉，男，辽宁省营口市老边区委书记。</w:t>
        <w:br/>
      </w:r>
    </w:p>
    <w:p/>
    <w:p>
      <w:pPr>
        <w:pStyle w:val="Heading3"/>
      </w:pPr>
      <w:r>
        <w:t xml:space="preserve">辽宁省  营口市  盖州市  </w:t>
      </w:r>
    </w:p>
    <w:p>
      <w:r>
        <w:rPr>
          <w:i/>
        </w:rPr>
        <w:t>赵国栋    辽宁省营口市盖州市市长</w:t>
      </w:r>
    </w:p>
    <w:p>
      <w:r>
        <w:t>性别:  男</w:t>
      </w:r>
    </w:p>
    <w:p>
      <w:r>
        <w:t xml:space="preserve">生年：  </w:t>
      </w:r>
    </w:p>
    <w:p>
      <w:r>
        <w:t xml:space="preserve">籍贯:  </w:t>
      </w:r>
    </w:p>
    <w:p>
      <w:r>
        <w:t xml:space="preserve">学历:  </w:t>
      </w:r>
    </w:p>
    <w:p>
      <w:r>
        <w:t xml:space="preserve">简历:  </w:t>
        <w:br/>
        <w:t>赵国栋，男，现任辽宁省营口市盖州市市长。</w:t>
        <w:br/>
      </w:r>
    </w:p>
    <w:p/>
    <w:p>
      <w:pPr>
        <w:pStyle w:val="Heading3"/>
      </w:pPr>
      <w:r>
        <w:t xml:space="preserve">辽宁省  营口市  盖州市  </w:t>
      </w:r>
    </w:p>
    <w:p>
      <w:r>
        <w:rPr>
          <w:i/>
        </w:rPr>
        <w:t>班耀康    辽宁省营口市盖州市委书记</w:t>
      </w:r>
    </w:p>
    <w:p>
      <w:r>
        <w:t>性别:  男</w:t>
      </w:r>
    </w:p>
    <w:p>
      <w:r>
        <w:t>生年：  1956年12月</w:t>
      </w:r>
    </w:p>
    <w:p>
      <w:r>
        <w:t xml:space="preserve">籍贯:  </w:t>
      </w:r>
    </w:p>
    <w:p>
      <w:r>
        <w:t xml:space="preserve">学历:  </w:t>
      </w:r>
    </w:p>
    <w:p>
      <w:r>
        <w:t xml:space="preserve">简历:  </w:t>
        <w:br/>
        <w:t>班耀康，男，汉族，1957年1月生，1976年12月参加工作，1979年8月加入中国共产党，省委党校大学学历，高级编辑，现任辽宁省营口市盖州市委书记。</w:t>
        <w:br/>
      </w:r>
    </w:p>
    <w:p/>
    <w:p>
      <w:pPr>
        <w:pStyle w:val="Heading3"/>
      </w:pPr>
      <w:r>
        <w:t xml:space="preserve">辽宁省  营口市  大石桥市  </w:t>
      </w:r>
    </w:p>
    <w:p>
      <w:r>
        <w:rPr>
          <w:i/>
        </w:rPr>
        <w:t>赵龙    辽宁省营口市大石桥市市长</w:t>
      </w:r>
    </w:p>
    <w:p>
      <w:r>
        <w:t>性别:  男</w:t>
      </w:r>
    </w:p>
    <w:p>
      <w:r>
        <w:t xml:space="preserve">生年：  </w:t>
      </w:r>
    </w:p>
    <w:p>
      <w:r>
        <w:t xml:space="preserve">籍贯:  </w:t>
      </w:r>
    </w:p>
    <w:p>
      <w:r>
        <w:t xml:space="preserve">学历:  </w:t>
      </w:r>
    </w:p>
    <w:p>
      <w:r>
        <w:t xml:space="preserve">简历:  </w:t>
        <w:br/>
        <w:t>赵龙，男，辽宁省营口市大石桥市市长。</w:t>
        <w:br/>
      </w:r>
    </w:p>
    <w:p/>
    <w:p>
      <w:pPr>
        <w:pStyle w:val="Heading3"/>
      </w:pPr>
      <w:r>
        <w:t xml:space="preserve">辽宁省  营口市  大石桥市  </w:t>
      </w:r>
    </w:p>
    <w:p>
      <w:r>
        <w:rPr>
          <w:i/>
        </w:rPr>
        <w:t>冯殿辉    辽宁省营口市大石桥市委书记</w:t>
      </w:r>
    </w:p>
    <w:p>
      <w:r>
        <w:t>性别:  男</w:t>
      </w:r>
    </w:p>
    <w:p>
      <w:r>
        <w:t xml:space="preserve">生年：  </w:t>
      </w:r>
    </w:p>
    <w:p>
      <w:r>
        <w:t xml:space="preserve">籍贯:  </w:t>
      </w:r>
    </w:p>
    <w:p>
      <w:r>
        <w:t xml:space="preserve">学历:  </w:t>
      </w:r>
    </w:p>
    <w:p>
      <w:r>
        <w:t xml:space="preserve">简历:  </w:t>
        <w:br/>
        <w:t>冯殿辉，男，辽宁省营口市大石桥市委书记。</w:t>
        <w:br/>
      </w:r>
    </w:p>
    <w:p/>
    <w:p>
      <w:pPr>
        <w:pStyle w:val="Heading3"/>
      </w:pPr>
      <w:r>
        <w:t xml:space="preserve">辽宁省  阜新市  海州区  </w:t>
      </w:r>
    </w:p>
    <w:p>
      <w:r>
        <w:rPr>
          <w:i/>
        </w:rPr>
        <w:t>吕寅志    辽宁省阜新市海州区区长</w:t>
      </w:r>
    </w:p>
    <w:p>
      <w:r>
        <w:t>性别:  男</w:t>
      </w:r>
    </w:p>
    <w:p>
      <w:r>
        <w:t xml:space="preserve">生年：  </w:t>
      </w:r>
    </w:p>
    <w:p>
      <w:r>
        <w:t xml:space="preserve">籍贯:  </w:t>
      </w:r>
    </w:p>
    <w:p>
      <w:r>
        <w:t xml:space="preserve">学历:  </w:t>
      </w:r>
    </w:p>
    <w:p>
      <w:r>
        <w:t xml:space="preserve">简历:  </w:t>
        <w:br/>
        <w:t>吕寅志，男，现任海州区区长。</w:t>
        <w:br/>
      </w:r>
    </w:p>
    <w:p/>
    <w:p>
      <w:pPr>
        <w:pStyle w:val="Heading3"/>
      </w:pPr>
      <w:r>
        <w:t xml:space="preserve">辽宁省  阜新市  海州区  </w:t>
      </w:r>
    </w:p>
    <w:p>
      <w:r>
        <w:rPr>
          <w:i/>
        </w:rPr>
        <w:t>张巍    辽宁省阜新市海州区委书记</w:t>
      </w:r>
    </w:p>
    <w:p>
      <w:r>
        <w:t>性别:  男</w:t>
      </w:r>
    </w:p>
    <w:p>
      <w:r>
        <w:t xml:space="preserve">生年：  </w:t>
      </w:r>
    </w:p>
    <w:p>
      <w:r>
        <w:t xml:space="preserve">籍贯:  </w:t>
      </w:r>
    </w:p>
    <w:p>
      <w:r>
        <w:t xml:space="preserve">学历:  </w:t>
      </w:r>
    </w:p>
    <w:p>
      <w:r>
        <w:t xml:space="preserve">简历:  </w:t>
        <w:br/>
        <w:t>张巍，男，现任阜新市海州区委书记。</w:t>
        <w:br/>
      </w:r>
    </w:p>
    <w:p/>
    <w:p>
      <w:pPr>
        <w:pStyle w:val="Heading3"/>
      </w:pPr>
      <w:r>
        <w:t xml:space="preserve">辽宁省  阜新市  新邱区  </w:t>
      </w:r>
    </w:p>
    <w:p>
      <w:r>
        <w:rPr>
          <w:i/>
        </w:rPr>
        <w:t>毕诗英    辽宁省阜新市新邱区区长</w:t>
      </w:r>
    </w:p>
    <w:p>
      <w:r>
        <w:t>性别:  男</w:t>
      </w:r>
    </w:p>
    <w:p>
      <w:r>
        <w:t xml:space="preserve">生年：  </w:t>
      </w:r>
    </w:p>
    <w:p>
      <w:r>
        <w:t xml:space="preserve">籍贯:  </w:t>
      </w:r>
    </w:p>
    <w:p>
      <w:r>
        <w:t xml:space="preserve">学历:  </w:t>
      </w:r>
    </w:p>
    <w:p>
      <w:r>
        <w:t xml:space="preserve">简历:  </w:t>
        <w:br/>
        <w:t>毕诗英，男，现任阜新市新邱区区长。</w:t>
        <w:br/>
      </w:r>
    </w:p>
    <w:p/>
    <w:p>
      <w:pPr>
        <w:pStyle w:val="Heading3"/>
      </w:pPr>
      <w:r>
        <w:t xml:space="preserve">辽宁省  阜新市  新邱区  </w:t>
      </w:r>
    </w:p>
    <w:p>
      <w:r>
        <w:rPr>
          <w:i/>
        </w:rPr>
        <w:t>李建平    辽宁省阜新市新邱区委书记</w:t>
      </w:r>
    </w:p>
    <w:p>
      <w:r>
        <w:t>性别:  女</w:t>
      </w:r>
    </w:p>
    <w:p>
      <w:r>
        <w:t xml:space="preserve">生年：  </w:t>
      </w:r>
    </w:p>
    <w:p>
      <w:r>
        <w:t xml:space="preserve">籍贯:  </w:t>
      </w:r>
    </w:p>
    <w:p>
      <w:r>
        <w:t xml:space="preserve">学历:  </w:t>
      </w:r>
    </w:p>
    <w:p>
      <w:r>
        <w:t xml:space="preserve">简历:  </w:t>
        <w:br/>
        <w:t>李建平，女，现任新邱区区委书记。</w:t>
        <w:br/>
      </w:r>
    </w:p>
    <w:p/>
    <w:p>
      <w:pPr>
        <w:pStyle w:val="Heading3"/>
      </w:pPr>
      <w:r>
        <w:t xml:space="preserve">辽宁省  阜新市  太平区  </w:t>
      </w:r>
    </w:p>
    <w:p>
      <w:r>
        <w:rPr>
          <w:i/>
        </w:rPr>
        <w:t>刘林    辽宁省阜新市太平区区长</w:t>
      </w:r>
    </w:p>
    <w:p>
      <w:r>
        <w:t>性别:  男</w:t>
      </w:r>
    </w:p>
    <w:p>
      <w:r>
        <w:t xml:space="preserve">生年：  </w:t>
      </w:r>
    </w:p>
    <w:p>
      <w:r>
        <w:t xml:space="preserve">籍贯:  </w:t>
      </w:r>
    </w:p>
    <w:p>
      <w:r>
        <w:t xml:space="preserve">学历:  </w:t>
      </w:r>
    </w:p>
    <w:p>
      <w:r>
        <w:t xml:space="preserve">简历:  </w:t>
        <w:br/>
        <w:t>刘林，男，现任阜新市太平区区长。</w:t>
        <w:br/>
      </w:r>
    </w:p>
    <w:p/>
    <w:p>
      <w:pPr>
        <w:pStyle w:val="Heading3"/>
      </w:pPr>
      <w:r>
        <w:t xml:space="preserve">辽宁省  阜新市  太平区  </w:t>
      </w:r>
    </w:p>
    <w:p>
      <w:r>
        <w:rPr>
          <w:i/>
        </w:rPr>
        <w:t>赖化平    辽宁省阜新市太平区委书记</w:t>
      </w:r>
    </w:p>
    <w:p>
      <w:r>
        <w:t>性别:  男</w:t>
      </w:r>
    </w:p>
    <w:p>
      <w:r>
        <w:t xml:space="preserve">生年：  </w:t>
      </w:r>
    </w:p>
    <w:p>
      <w:r>
        <w:t xml:space="preserve">籍贯:  </w:t>
      </w:r>
    </w:p>
    <w:p>
      <w:r>
        <w:t xml:space="preserve">学历:  </w:t>
      </w:r>
    </w:p>
    <w:p>
      <w:r>
        <w:t xml:space="preserve">简历:  </w:t>
        <w:br/>
        <w:t>赖化平，男，现任阜新市太平区区委书记。</w:t>
        <w:br/>
      </w:r>
    </w:p>
    <w:p/>
    <w:p>
      <w:pPr>
        <w:pStyle w:val="Heading3"/>
      </w:pPr>
      <w:r>
        <w:t xml:space="preserve">辽宁省  阜新市  清河门区  </w:t>
      </w:r>
    </w:p>
    <w:p>
      <w:r>
        <w:rPr>
          <w:i/>
        </w:rPr>
        <w:t>张俊成    辽宁省阜新市清河门区区长</w:t>
      </w:r>
    </w:p>
    <w:p>
      <w:r>
        <w:t>性别:  男</w:t>
      </w:r>
    </w:p>
    <w:p>
      <w:r>
        <w:t xml:space="preserve">生年：  </w:t>
      </w:r>
    </w:p>
    <w:p>
      <w:r>
        <w:t xml:space="preserve">籍贯:  </w:t>
      </w:r>
    </w:p>
    <w:p>
      <w:r>
        <w:t xml:space="preserve">学历:  </w:t>
      </w:r>
    </w:p>
    <w:p>
      <w:r>
        <w:t xml:space="preserve">简历:  </w:t>
        <w:br/>
        <w:t>张俊成，男，现任阜新市清河门区区长。</w:t>
        <w:br/>
      </w:r>
    </w:p>
    <w:p/>
    <w:p>
      <w:pPr>
        <w:pStyle w:val="Heading3"/>
      </w:pPr>
      <w:r>
        <w:t xml:space="preserve">辽宁省  阜新市  清河门区  </w:t>
      </w:r>
    </w:p>
    <w:p>
      <w:r>
        <w:rPr>
          <w:i/>
        </w:rPr>
        <w:t>张京学    辽宁省阜新市清河门区委书记</w:t>
      </w:r>
    </w:p>
    <w:p>
      <w:r>
        <w:t>性别:  男</w:t>
      </w:r>
    </w:p>
    <w:p>
      <w:r>
        <w:t xml:space="preserve">生年：  </w:t>
      </w:r>
    </w:p>
    <w:p>
      <w:r>
        <w:t xml:space="preserve">籍贯:  </w:t>
      </w:r>
    </w:p>
    <w:p>
      <w:r>
        <w:t xml:space="preserve">学历:  </w:t>
      </w:r>
    </w:p>
    <w:p>
      <w:r>
        <w:t xml:space="preserve">简历:  </w:t>
        <w:br/>
        <w:t>张京学，男，现任阜新市清河门区区委书记。</w:t>
        <w:br/>
      </w:r>
    </w:p>
    <w:p/>
    <w:p>
      <w:pPr>
        <w:pStyle w:val="Heading3"/>
      </w:pPr>
      <w:r>
        <w:t xml:space="preserve">辽宁省  阜新市  细河区  </w:t>
      </w:r>
    </w:p>
    <w:p>
      <w:r>
        <w:rPr>
          <w:i/>
        </w:rPr>
        <w:t>白鸥    辽宁省阜新市细河区区长</w:t>
      </w:r>
    </w:p>
    <w:p>
      <w:r>
        <w:t>性别:  男</w:t>
      </w:r>
    </w:p>
    <w:p>
      <w:r>
        <w:t xml:space="preserve">生年：  </w:t>
      </w:r>
    </w:p>
    <w:p>
      <w:r>
        <w:t xml:space="preserve">籍贯:  </w:t>
      </w:r>
    </w:p>
    <w:p>
      <w:r>
        <w:t xml:space="preserve">学历:  </w:t>
      </w:r>
    </w:p>
    <w:p>
      <w:r>
        <w:t xml:space="preserve">简历:  </w:t>
        <w:br/>
        <w:t>白鸥，男，现任阜新市细河区区长。</w:t>
        <w:br/>
      </w:r>
    </w:p>
    <w:p/>
    <w:p>
      <w:pPr>
        <w:pStyle w:val="Heading3"/>
      </w:pPr>
      <w:r>
        <w:t xml:space="preserve">辽宁省  阜新市  细河区  </w:t>
      </w:r>
    </w:p>
    <w:p>
      <w:r>
        <w:rPr>
          <w:i/>
        </w:rPr>
        <w:t>孙柏文    辽宁省阜新市细河区委书记</w:t>
      </w:r>
    </w:p>
    <w:p>
      <w:r>
        <w:t>性别:  男</w:t>
      </w:r>
    </w:p>
    <w:p>
      <w:r>
        <w:t xml:space="preserve">生年：  </w:t>
      </w:r>
    </w:p>
    <w:p>
      <w:r>
        <w:t xml:space="preserve">籍贯:  </w:t>
      </w:r>
    </w:p>
    <w:p>
      <w:r>
        <w:t xml:space="preserve">学历:  </w:t>
      </w:r>
    </w:p>
    <w:p>
      <w:r>
        <w:t xml:space="preserve">简历:  </w:t>
        <w:br/>
        <w:t>孙柏文，男，现任阜新市细河区区委书记。</w:t>
        <w:br/>
      </w:r>
    </w:p>
    <w:p/>
    <w:p>
      <w:pPr>
        <w:pStyle w:val="Heading3"/>
      </w:pPr>
      <w:r>
        <w:t xml:space="preserve">辽宁省  阜新市  阜新蒙古族自治县  </w:t>
      </w:r>
    </w:p>
    <w:p>
      <w:r>
        <w:rPr>
          <w:i/>
        </w:rPr>
        <w:t>吴青林    辽宁省阜新市阜新蒙古族自治县县长</w:t>
      </w:r>
    </w:p>
    <w:p>
      <w:r>
        <w:t>性别:  男</w:t>
      </w:r>
    </w:p>
    <w:p>
      <w:r>
        <w:t xml:space="preserve">生年：  </w:t>
      </w:r>
    </w:p>
    <w:p>
      <w:r>
        <w:t xml:space="preserve">籍贯:  </w:t>
      </w:r>
    </w:p>
    <w:p>
      <w:r>
        <w:t xml:space="preserve">学历:  </w:t>
      </w:r>
    </w:p>
    <w:p>
      <w:r>
        <w:t xml:space="preserve">简历:  </w:t>
        <w:br/>
        <w:t>吴青林，男，现任辽宁省阜新市阜新蒙古族自治县县长。</w:t>
        <w:br/>
      </w:r>
    </w:p>
    <w:p/>
    <w:p>
      <w:pPr>
        <w:pStyle w:val="Heading3"/>
      </w:pPr>
      <w:r>
        <w:t xml:space="preserve">辽宁省  阜新市  阜新蒙古族自治县  </w:t>
      </w:r>
    </w:p>
    <w:p>
      <w:r>
        <w:rPr>
          <w:i/>
        </w:rPr>
        <w:t>马永生    辽宁省阜新市阜新蒙古族自治县县委书记</w:t>
      </w:r>
    </w:p>
    <w:p>
      <w:r>
        <w:t>性别:  男</w:t>
      </w:r>
    </w:p>
    <w:p>
      <w:r>
        <w:t xml:space="preserve">生年：  </w:t>
      </w:r>
    </w:p>
    <w:p>
      <w:r>
        <w:t xml:space="preserve">籍贯:  </w:t>
      </w:r>
    </w:p>
    <w:p>
      <w:r>
        <w:t xml:space="preserve">学历:  </w:t>
      </w:r>
    </w:p>
    <w:p>
      <w:r>
        <w:t xml:space="preserve">简历:  </w:t>
        <w:br/>
        <w:t>马永生，男，现任阜新市阜新蒙古族自治县县委书记。</w:t>
        <w:br/>
      </w:r>
    </w:p>
    <w:p/>
    <w:p>
      <w:pPr>
        <w:pStyle w:val="Heading3"/>
      </w:pPr>
      <w:r>
        <w:t xml:space="preserve">辽宁省  阜新市  彰武县  </w:t>
      </w:r>
    </w:p>
    <w:p>
      <w:r>
        <w:rPr>
          <w:i/>
        </w:rPr>
        <w:t>刘江义    辽宁省阜新市彰武县县长</w:t>
      </w:r>
    </w:p>
    <w:p>
      <w:r>
        <w:t>性别:  男</w:t>
      </w:r>
    </w:p>
    <w:p>
      <w:r>
        <w:t xml:space="preserve">生年：  </w:t>
      </w:r>
    </w:p>
    <w:p>
      <w:r>
        <w:t xml:space="preserve">籍贯:  </w:t>
      </w:r>
    </w:p>
    <w:p>
      <w:r>
        <w:t xml:space="preserve">学历:  </w:t>
      </w:r>
    </w:p>
    <w:p>
      <w:r>
        <w:t xml:space="preserve">简历:  </w:t>
        <w:br/>
        <w:t>刘江义，男，现任阜新市彰武县县长。</w:t>
        <w:br/>
      </w:r>
    </w:p>
    <w:p/>
    <w:p>
      <w:pPr>
        <w:pStyle w:val="Heading3"/>
      </w:pPr>
      <w:r>
        <w:t xml:space="preserve">辽宁省  阜新市  彰武县  </w:t>
      </w:r>
    </w:p>
    <w:p>
      <w:r>
        <w:rPr>
          <w:i/>
        </w:rPr>
        <w:t>刘玉学    辽宁省阜新市彰武县委书记</w:t>
      </w:r>
    </w:p>
    <w:p>
      <w:r>
        <w:t>性别:  男</w:t>
      </w:r>
    </w:p>
    <w:p>
      <w:r>
        <w:t xml:space="preserve">生年：  </w:t>
      </w:r>
    </w:p>
    <w:p>
      <w:r>
        <w:t xml:space="preserve">籍贯:  </w:t>
      </w:r>
    </w:p>
    <w:p>
      <w:r>
        <w:t xml:space="preserve">学历:  </w:t>
      </w:r>
    </w:p>
    <w:p>
      <w:r>
        <w:t xml:space="preserve">简历:  </w:t>
        <w:br/>
        <w:t xml:space="preserve"> 刘玉学，男，现任阜新市彰武县县委书记。</w:t>
        <w:br/>
      </w:r>
    </w:p>
    <w:p/>
    <w:p>
      <w:pPr>
        <w:pStyle w:val="Heading3"/>
      </w:pPr>
      <w:r>
        <w:t xml:space="preserve">辽宁省  辽阳市  白塔区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辽宁省  辽阳市  白塔区  </w:t>
      </w:r>
    </w:p>
    <w:p>
      <w:r>
        <w:rPr>
          <w:i/>
        </w:rPr>
        <w:t>蔡鸿源    辽宁省辽阳市白塔区委书记</w:t>
      </w:r>
    </w:p>
    <w:p>
      <w:r>
        <w:t>性别:  男</w:t>
      </w:r>
    </w:p>
    <w:p>
      <w:r>
        <w:t>生年：  1968年08月</w:t>
      </w:r>
    </w:p>
    <w:p>
      <w:r>
        <w:t xml:space="preserve">籍贯:  </w:t>
      </w:r>
    </w:p>
    <w:p>
      <w:r>
        <w:t>学历:  硕士</w:t>
      </w:r>
    </w:p>
    <w:p>
      <w:r>
        <w:t xml:space="preserve">简历:  </w:t>
        <w:br/>
        <w:t>蔡鸿源，男，1968年8月出生，汉族，研究生学历，现任白塔区委书记。</w:t>
        <w:br/>
        <w:br/>
      </w:r>
    </w:p>
    <w:p/>
    <w:p>
      <w:pPr>
        <w:pStyle w:val="Heading3"/>
      </w:pPr>
      <w:r>
        <w:t xml:space="preserve">辽宁省  辽阳市  文圣区  </w:t>
      </w:r>
    </w:p>
    <w:p>
      <w:r>
        <w:rPr>
          <w:i/>
        </w:rPr>
        <w:t>刘启波    辽宁省辽阳市文圣区区长</w:t>
      </w:r>
    </w:p>
    <w:p>
      <w:r>
        <w:t>性别:  男</w:t>
      </w:r>
    </w:p>
    <w:p>
      <w:r>
        <w:t>生年：  1966年10月</w:t>
      </w:r>
    </w:p>
    <w:p>
      <w:r>
        <w:t xml:space="preserve">籍贯:  </w:t>
      </w:r>
    </w:p>
    <w:p>
      <w:r>
        <w:t>学历:  学士</w:t>
      </w:r>
    </w:p>
    <w:p>
      <w:r>
        <w:t xml:space="preserve">简历:  </w:t>
        <w:br/>
        <w:t>刘启波，男，1966年11月出生，汉族，大学学历，现任文圣区委副书记、区政府区长。</w:t>
        <w:br/>
      </w:r>
    </w:p>
    <w:p/>
    <w:p>
      <w:pPr>
        <w:pStyle w:val="Heading3"/>
      </w:pPr>
      <w:r>
        <w:t xml:space="preserve">辽宁省  辽阳市  文圣区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辽宁省  辽阳市  宏伟区  </w:t>
      </w:r>
    </w:p>
    <w:p>
      <w:r>
        <w:rPr>
          <w:i/>
        </w:rPr>
        <w:t>段艳玲    辽宁省辽阳市宏伟区区长</w:t>
      </w:r>
    </w:p>
    <w:p>
      <w:r>
        <w:t>性别:  男</w:t>
      </w:r>
    </w:p>
    <w:p>
      <w:r>
        <w:t>生年：  1964年08月</w:t>
      </w:r>
    </w:p>
    <w:p>
      <w:r>
        <w:t xml:space="preserve">籍贯:  </w:t>
      </w:r>
    </w:p>
    <w:p>
      <w:r>
        <w:t>学历:  学士</w:t>
      </w:r>
    </w:p>
    <w:p>
      <w:r>
        <w:t xml:space="preserve">简历:  </w:t>
        <w:br/>
        <w:t>段艳玲，女，1964年9月出生，汉族，现任宏伟区委副书记、区政府区长。</w:t>
        <w:br/>
      </w:r>
    </w:p>
    <w:p/>
    <w:p>
      <w:pPr>
        <w:pStyle w:val="Heading3"/>
      </w:pPr>
      <w:r>
        <w:t xml:space="preserve">辽宁省  辽阳市  宏伟区  </w:t>
      </w:r>
    </w:p>
    <w:p>
      <w:r>
        <w:rPr>
          <w:i/>
        </w:rPr>
        <w:t>赵强    辽宁省辽阳市宏伟区委书记</w:t>
      </w:r>
    </w:p>
    <w:p>
      <w:r>
        <w:t>性别:  男</w:t>
      </w:r>
    </w:p>
    <w:p>
      <w:r>
        <w:t>生年：  1965年08月</w:t>
      </w:r>
    </w:p>
    <w:p>
      <w:r>
        <w:t xml:space="preserve">籍贯:  </w:t>
      </w:r>
    </w:p>
    <w:p>
      <w:r>
        <w:t>学历:  硕士</w:t>
      </w:r>
    </w:p>
    <w:p>
      <w:r>
        <w:t xml:space="preserve">简历:  </w:t>
        <w:br/>
        <w:t>赵强，男1965年9月出生，汉族，研究生学历，现任宏伟区委书记（副市级）。</w:t>
        <w:br/>
        <w:br/>
      </w:r>
    </w:p>
    <w:p/>
    <w:p>
      <w:pPr>
        <w:pStyle w:val="Heading3"/>
      </w:pPr>
      <w:r>
        <w:t xml:space="preserve">辽宁省  辽阳市  弓长岭区  </w:t>
      </w:r>
    </w:p>
    <w:p>
      <w:r>
        <w:rPr>
          <w:i/>
        </w:rPr>
        <w:t>王福成    辽宁省辽阳市弓长岭区长</w:t>
      </w:r>
    </w:p>
    <w:p>
      <w:r>
        <w:t>性别:  男</w:t>
      </w:r>
    </w:p>
    <w:p>
      <w:r>
        <w:t>生年：  1960年11月</w:t>
      </w:r>
    </w:p>
    <w:p>
      <w:r>
        <w:t xml:space="preserve">籍贯:  </w:t>
      </w:r>
    </w:p>
    <w:p>
      <w:r>
        <w:t>学历:  学士</w:t>
      </w:r>
    </w:p>
    <w:p>
      <w:r>
        <w:t xml:space="preserve">简历:  </w:t>
        <w:br/>
        <w:t>王福成，男，1960年12月出生，汉族，大学学历，现任弓长岭区委副书记、区政府区长。</w:t>
        <w:br/>
      </w:r>
    </w:p>
    <w:p/>
    <w:p>
      <w:pPr>
        <w:pStyle w:val="Heading3"/>
      </w:pPr>
      <w:r>
        <w:t xml:space="preserve">辽宁省  辽阳市  弓长岭区  </w:t>
      </w:r>
    </w:p>
    <w:p>
      <w:r>
        <w:rPr>
          <w:i/>
        </w:rPr>
        <w:t>孙仲实    辽宁省辽阳市弓长岭区委书记</w:t>
      </w:r>
    </w:p>
    <w:p>
      <w:r>
        <w:t>性别:  男</w:t>
      </w:r>
    </w:p>
    <w:p>
      <w:r>
        <w:t>生年：  1962年04月</w:t>
      </w:r>
    </w:p>
    <w:p>
      <w:r>
        <w:t xml:space="preserve">籍贯:  </w:t>
      </w:r>
    </w:p>
    <w:p>
      <w:r>
        <w:t>学历:  学士</w:t>
      </w:r>
    </w:p>
    <w:p>
      <w:r>
        <w:t xml:space="preserve">简历:  </w:t>
        <w:br/>
        <w:t>孙仲实，男，1962年5月，汉族，大学学士，现任弓长岭区委书记。</w:t>
        <w:br/>
        <w:br/>
      </w:r>
    </w:p>
    <w:p/>
    <w:p>
      <w:pPr>
        <w:pStyle w:val="Heading3"/>
      </w:pPr>
      <w:r>
        <w:t xml:space="preserve">辽宁省  辽阳市  太子河区  </w:t>
      </w:r>
    </w:p>
    <w:p>
      <w:r>
        <w:rPr>
          <w:i/>
        </w:rPr>
        <w:t>郝玉良    辽宁省辽阳市太子河区区长</w:t>
      </w:r>
    </w:p>
    <w:p>
      <w:r>
        <w:t>性别:  男</w:t>
      </w:r>
    </w:p>
    <w:p>
      <w:r>
        <w:t>生年：  1962年09月</w:t>
      </w:r>
    </w:p>
    <w:p>
      <w:r>
        <w:t xml:space="preserve">籍贯:  </w:t>
      </w:r>
    </w:p>
    <w:p>
      <w:r>
        <w:t>学历:  专科</w:t>
      </w:r>
    </w:p>
    <w:p>
      <w:r>
        <w:t xml:space="preserve">简历:  </w:t>
        <w:br/>
        <w:t>郝玉良，男，1962年10月出生，汉族，大专学历，现任太子河区委副书记、区政府区长。</w:t>
        <w:br/>
      </w:r>
    </w:p>
    <w:p/>
    <w:p>
      <w:pPr>
        <w:pStyle w:val="Heading3"/>
      </w:pPr>
      <w:r>
        <w:t xml:space="preserve">辽宁省  辽阳市  太子河区  </w:t>
      </w:r>
    </w:p>
    <w:p>
      <w:r>
        <w:rPr>
          <w:i/>
        </w:rPr>
        <w:t>张富春    辽宁省辽阳市太子河区委书记</w:t>
      </w:r>
    </w:p>
    <w:p>
      <w:r>
        <w:t>性别:  男</w:t>
      </w:r>
    </w:p>
    <w:p>
      <w:r>
        <w:t>生年：  1959年01月</w:t>
      </w:r>
    </w:p>
    <w:p>
      <w:r>
        <w:t xml:space="preserve">籍贯:  </w:t>
      </w:r>
    </w:p>
    <w:p>
      <w:r>
        <w:t>学历:  硕士</w:t>
      </w:r>
    </w:p>
    <w:p>
      <w:r>
        <w:t xml:space="preserve">简历:  </w:t>
        <w:br/>
        <w:t>张富春，男，1959年2月出生，汉族，硕士，现任太子河区委书记。</w:t>
        <w:br/>
        <w:br/>
      </w:r>
    </w:p>
    <w:p/>
    <w:p>
      <w:pPr>
        <w:pStyle w:val="Heading3"/>
      </w:pPr>
      <w:r>
        <w:t xml:space="preserve">辽宁省  辽阳市  辽阳县  </w:t>
      </w:r>
    </w:p>
    <w:p>
      <w:r>
        <w:rPr>
          <w:i/>
        </w:rPr>
        <w:t>马德勇    辽宁省辽阳市辽阳县县长</w:t>
      </w:r>
    </w:p>
    <w:p>
      <w:r>
        <w:t>性别:  男</w:t>
      </w:r>
    </w:p>
    <w:p>
      <w:r>
        <w:t>生年：  1969年11月</w:t>
      </w:r>
    </w:p>
    <w:p>
      <w:r>
        <w:t xml:space="preserve">籍贯:  </w:t>
      </w:r>
    </w:p>
    <w:p>
      <w:r>
        <w:t>学历:  学士</w:t>
      </w:r>
    </w:p>
    <w:p>
      <w:r>
        <w:t xml:space="preserve">简历:  </w:t>
        <w:br/>
        <w:t>马德勇，男，1969年12月出生，汉族，现任辽阳县委副书记、县政府县长。</w:t>
        <w:br/>
        <w:br/>
      </w:r>
    </w:p>
    <w:p/>
    <w:p>
      <w:pPr>
        <w:pStyle w:val="Heading3"/>
      </w:pPr>
      <w:r>
        <w:t xml:space="preserve">辽宁省  辽阳市  辽阳县  </w:t>
      </w:r>
    </w:p>
    <w:p>
      <w:r>
        <w:rPr>
          <w:i/>
        </w:rPr>
        <w:t>胡异冲    辽宁省辽阳市辽阳县委书记</w:t>
      </w:r>
    </w:p>
    <w:p>
      <w:r>
        <w:t>性别:  男</w:t>
      </w:r>
    </w:p>
    <w:p>
      <w:r>
        <w:t>生年：  1968年03月</w:t>
      </w:r>
    </w:p>
    <w:p>
      <w:r>
        <w:t xml:space="preserve">籍贯:  </w:t>
      </w:r>
    </w:p>
    <w:p>
      <w:r>
        <w:t>学历:  硕士</w:t>
      </w:r>
    </w:p>
    <w:p>
      <w:r>
        <w:t xml:space="preserve">简历:  </w:t>
        <w:br/>
        <w:t>胡异冲，男，1968年4月出生，汉族，研究生学历，现任辽阳县委书记。</w:t>
        <w:br/>
        <w:br/>
      </w:r>
    </w:p>
    <w:p/>
    <w:p>
      <w:pPr>
        <w:pStyle w:val="Heading3"/>
      </w:pPr>
      <w:r>
        <w:t xml:space="preserve">辽宁省  辽阳市  灯塔市  </w:t>
      </w:r>
    </w:p>
    <w:p>
      <w:r>
        <w:rPr>
          <w:i/>
        </w:rPr>
        <w:t>刘文龙    辽宁省辽阳市灯塔市市长</w:t>
      </w:r>
    </w:p>
    <w:p>
      <w:r>
        <w:t>性别:  男</w:t>
      </w:r>
    </w:p>
    <w:p>
      <w:r>
        <w:t>生年：  1964年10月</w:t>
      </w:r>
    </w:p>
    <w:p>
      <w:r>
        <w:t xml:space="preserve">籍贯:  </w:t>
      </w:r>
    </w:p>
    <w:p>
      <w:r>
        <w:t>学历:  硕士</w:t>
      </w:r>
    </w:p>
    <w:p>
      <w:r>
        <w:t xml:space="preserve">简历:  </w:t>
        <w:br/>
        <w:t>刘文龙，男，1964年11月出生，汉族，研究生学历，现任灯塔市委副书记、灯塔市政府市长。</w:t>
        <w:br/>
      </w:r>
    </w:p>
    <w:p/>
    <w:p>
      <w:pPr>
        <w:pStyle w:val="Heading3"/>
      </w:pPr>
      <w:r>
        <w:t xml:space="preserve">辽宁省  辽阳市  灯塔市  </w:t>
      </w:r>
    </w:p>
    <w:p>
      <w:r>
        <w:rPr>
          <w:i/>
        </w:rPr>
        <w:t>隋显利    辽宁省辽阳市灯塔市委书记</w:t>
      </w:r>
    </w:p>
    <w:p>
      <w:r>
        <w:t>性别:  男</w:t>
      </w:r>
    </w:p>
    <w:p>
      <w:r>
        <w:t>生年：  1964年01月</w:t>
      </w:r>
    </w:p>
    <w:p>
      <w:r>
        <w:t xml:space="preserve">籍贯:  </w:t>
      </w:r>
    </w:p>
    <w:p>
      <w:r>
        <w:t>学历:  硕士</w:t>
      </w:r>
    </w:p>
    <w:p>
      <w:r>
        <w:t xml:space="preserve">简历:  </w:t>
        <w:br/>
        <w:t>隋显利，男，1964年2月出生，汉族，研究生学历，现任灯塔市委书记（副市级）。</w:t>
        <w:br/>
        <w:br/>
      </w:r>
    </w:p>
    <w:p/>
    <w:p>
      <w:pPr>
        <w:pStyle w:val="Heading3"/>
      </w:pPr>
      <w:r>
        <w:t xml:space="preserve">辽宁省  盘锦市  双台子区  </w:t>
      </w:r>
    </w:p>
    <w:p>
      <w:r>
        <w:rPr>
          <w:i/>
        </w:rPr>
        <w:t>冯英    辽宁省盘锦市双台子区区长</w:t>
      </w:r>
    </w:p>
    <w:p>
      <w:r>
        <w:t>性别:  女</w:t>
      </w:r>
    </w:p>
    <w:p>
      <w:r>
        <w:t xml:space="preserve">生年：  </w:t>
      </w:r>
    </w:p>
    <w:p>
      <w:r>
        <w:t xml:space="preserve">籍贯:  </w:t>
      </w:r>
    </w:p>
    <w:p>
      <w:r>
        <w:t xml:space="preserve">学历:  </w:t>
      </w:r>
    </w:p>
    <w:p>
      <w:r>
        <w:t xml:space="preserve">简历:  </w:t>
        <w:br/>
        <w:t>冯英，女，现任辽宁省盘锦市双台子区区长。</w:t>
        <w:br/>
      </w:r>
    </w:p>
    <w:p/>
    <w:p>
      <w:pPr>
        <w:pStyle w:val="Heading3"/>
      </w:pPr>
      <w:r>
        <w:t xml:space="preserve">辽宁省  盘锦市  双台子区  </w:t>
      </w:r>
    </w:p>
    <w:p>
      <w:r>
        <w:rPr>
          <w:i/>
        </w:rPr>
        <w:t>杨斌    辽宁省盘锦市双台子区委书记</w:t>
      </w:r>
    </w:p>
    <w:p>
      <w:r>
        <w:t>性别:  男</w:t>
      </w:r>
    </w:p>
    <w:p>
      <w:r>
        <w:t xml:space="preserve">生年：  </w:t>
      </w:r>
    </w:p>
    <w:p>
      <w:r>
        <w:t xml:space="preserve">籍贯:  </w:t>
      </w:r>
    </w:p>
    <w:p>
      <w:r>
        <w:t xml:space="preserve">学历:  </w:t>
      </w:r>
    </w:p>
    <w:p>
      <w:r>
        <w:t xml:space="preserve">简历:  </w:t>
        <w:br/>
        <w:t>杨斌，男，现任辽宁省盘锦市双台子区委书记。</w:t>
        <w:br/>
      </w:r>
    </w:p>
    <w:p/>
    <w:p>
      <w:pPr>
        <w:pStyle w:val="Heading3"/>
      </w:pPr>
      <w:r>
        <w:t xml:space="preserve">辽宁省  盘锦市  兴隆台区  </w:t>
      </w:r>
    </w:p>
    <w:p>
      <w:r>
        <w:rPr>
          <w:i/>
        </w:rPr>
        <w:t>陈宝库    辽宁省盘锦市兴隆台区区长</w:t>
      </w:r>
    </w:p>
    <w:p>
      <w:r>
        <w:t>性别:  男</w:t>
      </w:r>
    </w:p>
    <w:p>
      <w:r>
        <w:t xml:space="preserve">生年：  </w:t>
      </w:r>
    </w:p>
    <w:p>
      <w:r>
        <w:t xml:space="preserve">籍贯:  </w:t>
      </w:r>
    </w:p>
    <w:p>
      <w:r>
        <w:t xml:space="preserve">学历:  </w:t>
      </w:r>
    </w:p>
    <w:p>
      <w:r>
        <w:t xml:space="preserve">简历:  </w:t>
        <w:br/>
        <w:t>陈宝库，男，现任辽宁省盘锦市兴隆台区区长。</w:t>
        <w:br/>
      </w:r>
    </w:p>
    <w:p/>
    <w:p>
      <w:pPr>
        <w:pStyle w:val="Heading3"/>
      </w:pPr>
      <w:r>
        <w:t xml:space="preserve">辽宁省  盘锦市  兴隆台区  </w:t>
      </w:r>
    </w:p>
    <w:p>
      <w:r>
        <w:rPr>
          <w:i/>
        </w:rPr>
        <w:t>杨卫新    辽宁省盘锦市兴隆台区委书记</w:t>
      </w:r>
    </w:p>
    <w:p>
      <w:r>
        <w:t>性别:  男</w:t>
      </w:r>
    </w:p>
    <w:p>
      <w:r>
        <w:t>生年：  1968年04月</w:t>
      </w:r>
    </w:p>
    <w:p>
      <w:r>
        <w:t xml:space="preserve">籍贯:  </w:t>
      </w:r>
    </w:p>
    <w:p>
      <w:r>
        <w:t xml:space="preserve">学历:  </w:t>
      </w:r>
    </w:p>
    <w:p>
      <w:r>
        <w:t xml:space="preserve">简历:  </w:t>
        <w:br/>
        <w:t>杨卫新，男，1968年5月出生，现任辽宁省盘锦市兴隆台区委书记。</w:t>
        <w:br/>
      </w:r>
    </w:p>
    <w:p/>
    <w:p>
      <w:pPr>
        <w:pStyle w:val="Heading3"/>
      </w:pPr>
      <w:r>
        <w:t xml:space="preserve">辽宁省  盘锦市  大洼区  </w:t>
      </w:r>
    </w:p>
    <w:p>
      <w:r>
        <w:rPr>
          <w:i/>
        </w:rPr>
        <w:t>陈林松    辽宁省盘锦市大洼县县长</w:t>
      </w:r>
    </w:p>
    <w:p>
      <w:r>
        <w:t>性别:  男</w:t>
      </w:r>
    </w:p>
    <w:p>
      <w:r>
        <w:t xml:space="preserve">生年：  </w:t>
      </w:r>
    </w:p>
    <w:p>
      <w:r>
        <w:t xml:space="preserve">籍贯:  </w:t>
      </w:r>
    </w:p>
    <w:p>
      <w:r>
        <w:t xml:space="preserve">学历:  </w:t>
      </w:r>
    </w:p>
    <w:p>
      <w:r>
        <w:t xml:space="preserve">简历:  </w:t>
        <w:br/>
        <w:t>陈林松，现任辽宁省盘锦市大洼县县长。</w:t>
        <w:br/>
      </w:r>
    </w:p>
    <w:p/>
    <w:p>
      <w:pPr>
        <w:pStyle w:val="Heading3"/>
      </w:pPr>
      <w:r>
        <w:t xml:space="preserve">辽宁省  盘锦市  大洼区  </w:t>
      </w:r>
    </w:p>
    <w:p>
      <w:r>
        <w:rPr>
          <w:i/>
        </w:rPr>
        <w:t>王政准    辽宁省盘锦市大洼县委书记</w:t>
      </w:r>
    </w:p>
    <w:p>
      <w:r>
        <w:t xml:space="preserve">性别:  </w:t>
      </w:r>
    </w:p>
    <w:p>
      <w:r>
        <w:t xml:space="preserve">生年：  </w:t>
      </w:r>
    </w:p>
    <w:p>
      <w:r>
        <w:t xml:space="preserve">籍贯:  </w:t>
      </w:r>
    </w:p>
    <w:p>
      <w:r>
        <w:t xml:space="preserve">学历:  </w:t>
      </w:r>
    </w:p>
    <w:p>
      <w:r>
        <w:t xml:space="preserve">简历:  </w:t>
        <w:br/>
        <w:t>王政准，现任辽宁省盘锦市大洼县委书记。</w:t>
        <w:br/>
      </w:r>
    </w:p>
    <w:p/>
    <w:p>
      <w:pPr>
        <w:pStyle w:val="Heading3"/>
      </w:pPr>
      <w:r>
        <w:t xml:space="preserve">辽宁省  盘锦市  盘山县  </w:t>
      </w:r>
    </w:p>
    <w:p>
      <w:r>
        <w:rPr>
          <w:i/>
        </w:rPr>
        <w:t>孙雨    辽宁省盘锦市盘山县县长</w:t>
      </w:r>
    </w:p>
    <w:p>
      <w:r>
        <w:t>性别:  男</w:t>
      </w:r>
    </w:p>
    <w:p>
      <w:r>
        <w:t xml:space="preserve">生年：  </w:t>
      </w:r>
    </w:p>
    <w:p>
      <w:r>
        <w:t xml:space="preserve">籍贯:  </w:t>
      </w:r>
    </w:p>
    <w:p>
      <w:r>
        <w:t xml:space="preserve">学历:  </w:t>
      </w:r>
    </w:p>
    <w:p>
      <w:r>
        <w:t xml:space="preserve">简历:  </w:t>
        <w:br/>
        <w:t>孙雨，男，现任辽宁省盘锦市盘山县县长。</w:t>
        <w:br/>
      </w:r>
    </w:p>
    <w:p/>
    <w:p>
      <w:pPr>
        <w:pStyle w:val="Heading3"/>
      </w:pPr>
      <w:r>
        <w:t xml:space="preserve">辽宁省  盘锦市  盘山县  </w:t>
      </w:r>
    </w:p>
    <w:p>
      <w:r>
        <w:rPr>
          <w:i/>
        </w:rPr>
        <w:t>师勇    辽宁省盘锦市盘山县委书记</w:t>
      </w:r>
    </w:p>
    <w:p>
      <w:r>
        <w:t xml:space="preserve">性别:  </w:t>
      </w:r>
    </w:p>
    <w:p>
      <w:r>
        <w:t xml:space="preserve">生年：  </w:t>
      </w:r>
    </w:p>
    <w:p>
      <w:r>
        <w:t xml:space="preserve">籍贯:  </w:t>
      </w:r>
    </w:p>
    <w:p>
      <w:r>
        <w:t xml:space="preserve">学历:  </w:t>
      </w:r>
    </w:p>
    <w:p>
      <w:r>
        <w:t xml:space="preserve">简历:  </w:t>
        <w:br/>
        <w:t>师勇，现任辽宁省盘锦市盘山县委书记。</w:t>
        <w:br/>
      </w:r>
    </w:p>
    <w:p/>
    <w:p>
      <w:pPr>
        <w:pStyle w:val="Heading3"/>
      </w:pPr>
      <w:r>
        <w:t xml:space="preserve">辽宁省  铁岭市  银州区  </w:t>
      </w:r>
    </w:p>
    <w:p>
      <w:r>
        <w:rPr>
          <w:i/>
        </w:rPr>
        <w:t>蔺宏声    辽宁省铁岭市银州区区长</w:t>
      </w:r>
    </w:p>
    <w:p>
      <w:r>
        <w:t>性别:  男</w:t>
      </w:r>
    </w:p>
    <w:p>
      <w:r>
        <w:t>生年：  1958年09月</w:t>
      </w:r>
    </w:p>
    <w:p>
      <w:r>
        <w:t>籍贯:  辽宁开原</w:t>
      </w:r>
    </w:p>
    <w:p>
      <w:r>
        <w:t>学历:  专科</w:t>
      </w:r>
    </w:p>
    <w:p>
      <w:r>
        <w:t xml:space="preserve">简历:  </w:t>
        <w:br/>
        <w:t>蔺宏声，男，汉族，1958年10月出生，籍贯辽宁开原，现任铁岭市银州区委副书记、区长。</w:t>
        <w:br/>
      </w:r>
    </w:p>
    <w:p/>
    <w:p>
      <w:pPr>
        <w:pStyle w:val="Heading3"/>
      </w:pPr>
      <w:r>
        <w:t xml:space="preserve">辽宁省  铁岭市  银州区  </w:t>
      </w:r>
    </w:p>
    <w:p>
      <w:r>
        <w:rPr>
          <w:i/>
        </w:rPr>
        <w:t>董晓光    辽宁省铁岭市银州区委书记</w:t>
      </w:r>
    </w:p>
    <w:p>
      <w:r>
        <w:t>性别:  男</w:t>
      </w:r>
    </w:p>
    <w:p>
      <w:r>
        <w:t>生年：  1957年07月</w:t>
      </w:r>
    </w:p>
    <w:p>
      <w:r>
        <w:t>籍贯:  辽宁铁岭</w:t>
      </w:r>
    </w:p>
    <w:p>
      <w:r>
        <w:t>学历:  硕士</w:t>
      </w:r>
    </w:p>
    <w:p>
      <w:r>
        <w:t xml:space="preserve">简历:  </w:t>
        <w:br/>
        <w:t>董晓光，男，汉族，1957年8月出生，祖籍辽宁铁岭，现任铁岭市银州区委书记。</w:t>
        <w:br/>
      </w:r>
    </w:p>
    <w:p/>
    <w:p>
      <w:pPr>
        <w:pStyle w:val="Heading3"/>
      </w:pPr>
      <w:r>
        <w:t xml:space="preserve">辽宁省  铁岭市  清河区  </w:t>
      </w:r>
    </w:p>
    <w:p>
      <w:r>
        <w:rPr>
          <w:i/>
        </w:rPr>
        <w:t>梁德文    辽宁省铁岭市清河区代区长</w:t>
      </w:r>
    </w:p>
    <w:p>
      <w:r>
        <w:t>性别:  男</w:t>
      </w:r>
    </w:p>
    <w:p>
      <w:r>
        <w:t xml:space="preserve">生年：  </w:t>
      </w:r>
    </w:p>
    <w:p>
      <w:r>
        <w:t xml:space="preserve">籍贯:  </w:t>
      </w:r>
    </w:p>
    <w:p>
      <w:r>
        <w:t xml:space="preserve">学历:  </w:t>
      </w:r>
    </w:p>
    <w:p>
      <w:r>
        <w:t xml:space="preserve">简历:  </w:t>
        <w:br/>
        <w:t>梁德文，男，现任辽宁省铁岭市清河区区长（代理）。</w:t>
        <w:br/>
      </w:r>
    </w:p>
    <w:p/>
    <w:p>
      <w:pPr>
        <w:pStyle w:val="Heading3"/>
      </w:pPr>
      <w:r>
        <w:t xml:space="preserve">辽宁省  铁岭市  清河区  </w:t>
      </w:r>
    </w:p>
    <w:p>
      <w:r>
        <w:rPr>
          <w:i/>
        </w:rPr>
        <w:t>李林    辽宁省铁岭市清河区委书记</w:t>
      </w:r>
    </w:p>
    <w:p>
      <w:r>
        <w:t>性别:  男</w:t>
      </w:r>
    </w:p>
    <w:p>
      <w:r>
        <w:t>生年：  1956年03月</w:t>
      </w:r>
    </w:p>
    <w:p>
      <w:r>
        <w:t>籍贯:  辽宁铁岭</w:t>
      </w:r>
    </w:p>
    <w:p>
      <w:r>
        <w:t>学历:  学士</w:t>
      </w:r>
    </w:p>
    <w:p>
      <w:r>
        <w:t xml:space="preserve">简历:  </w:t>
        <w:br/>
        <w:t>李林，男，汉族，1956年4月出生，籍贯辽宁铁岭，现任铁岭市清河区委书记。</w:t>
        <w:br/>
      </w:r>
    </w:p>
    <w:p/>
    <w:p>
      <w:pPr>
        <w:pStyle w:val="Heading3"/>
      </w:pPr>
      <w:r>
        <w:t xml:space="preserve">辽宁省  铁岭市  铁岭县  </w:t>
      </w:r>
    </w:p>
    <w:p>
      <w:r>
        <w:rPr>
          <w:i/>
        </w:rPr>
        <w:t>孙永东    辽宁省铁岭市铁岭县县长</w:t>
      </w:r>
    </w:p>
    <w:p>
      <w:r>
        <w:t>性别:  男</w:t>
      </w:r>
    </w:p>
    <w:p>
      <w:r>
        <w:t xml:space="preserve">生年：  </w:t>
      </w:r>
    </w:p>
    <w:p>
      <w:r>
        <w:t xml:space="preserve">籍贯:  </w:t>
      </w:r>
    </w:p>
    <w:p>
      <w:r>
        <w:t xml:space="preserve">学历:  </w:t>
      </w:r>
    </w:p>
    <w:p>
      <w:r>
        <w:t xml:space="preserve">简历:  </w:t>
        <w:br/>
        <w:t>孙永东，男，现任辽宁省铁岭市铁岭县县长。</w:t>
        <w:br/>
      </w:r>
    </w:p>
    <w:p/>
    <w:p>
      <w:pPr>
        <w:pStyle w:val="Heading3"/>
      </w:pPr>
      <w:r>
        <w:t xml:space="preserve">辽宁省  铁岭市  铁岭县  </w:t>
      </w:r>
    </w:p>
    <w:p>
      <w:r>
        <w:rPr>
          <w:i/>
        </w:rPr>
        <w:t>李长涛    辽宁省铁岭市铁岭县委书记</w:t>
      </w:r>
    </w:p>
    <w:p>
      <w:r>
        <w:t>性别:  男</w:t>
      </w:r>
    </w:p>
    <w:p>
      <w:r>
        <w:t>生年：  1961年12月</w:t>
      </w:r>
    </w:p>
    <w:p>
      <w:r>
        <w:t>籍贯:  辽宁开原</w:t>
      </w:r>
    </w:p>
    <w:p>
      <w:r>
        <w:t>学历:  学士</w:t>
      </w:r>
    </w:p>
    <w:p>
      <w:r>
        <w:t xml:space="preserve">简历:  </w:t>
        <w:br/>
        <w:t>1978.12－1980.08  铁岭师范学校中文专业学习</w:t>
        <w:br/>
        <w:br/>
        <w:t>1980.08－1985.08  西丰二中教师</w:t>
        <w:br/>
        <w:br/>
        <w:t>1985.08－1991.08  西丰县委办公室干事</w:t>
        <w:br/>
        <w:br/>
        <w:t>1991.08－1992.01  西丰县委办公室副主任</w:t>
        <w:br/>
        <w:br/>
        <w:t>1992.01－1992.11  西丰县平岗镇党委副书记、镇长</w:t>
        <w:br/>
        <w:br/>
        <w:t>1992.11－1994.09  西丰县平岗镇党委书记</w:t>
        <w:br/>
        <w:br/>
        <w:t>1994.09－1997.02  西丰县郜家店镇党委书记</w:t>
        <w:br/>
        <w:br/>
        <w:t>1997.02－1998.01  西丰县委办公室主任</w:t>
        <w:br/>
        <w:br/>
        <w:t>1998.01－2003.12  西丰县委常委、组织部长（其间：1999年7月—2001年3月参加东北师范大学行政管理与法学专业在职研究生结业学习）</w:t>
        <w:br/>
        <w:br/>
        <w:t xml:space="preserve">                  （1997年9月—1999年12月在中央党校政法专业学习）</w:t>
        <w:br/>
        <w:br/>
        <w:t>2003.12－2005.06  西丰县委副书记、纪委书记</w:t>
        <w:br/>
        <w:br/>
        <w:t>2005.06－2008.11  铁岭市委、市政府副秘书长，铁岭市委、市政府信访办主任、党组书记</w:t>
        <w:br/>
        <w:br/>
        <w:t>2008.11－2009.02  铁岭市委、市政府副秘书长、铁岭市委、市政府信访局局长、党组书记</w:t>
        <w:br/>
        <w:br/>
        <w:t>2009.02－2011.01  铁岭市委组织部副部长（正处级）</w:t>
        <w:br/>
        <w:br/>
        <w:t>2011.01－2011.04  开原市委副书记（正县级）</w:t>
        <w:br/>
        <w:br/>
        <w:t>2011.04－2011.12  开原市委副书记、代市长(正县级)</w:t>
        <w:br/>
        <w:br/>
        <w:t>2011.12－2013.10  开原市委副书记、市长（其间：2012年5月—2012年5月参加省行政学院辽河治理专题研讨班）</w:t>
        <w:br/>
        <w:br/>
        <w:t>2013.10－         铁岭县委书记</w:t>
        <w:br/>
        <w:br/>
      </w:r>
    </w:p>
    <w:p/>
    <w:p>
      <w:pPr>
        <w:pStyle w:val="Heading3"/>
      </w:pPr>
      <w:r>
        <w:t xml:space="preserve">辽宁省  铁岭市  西丰县  </w:t>
      </w:r>
    </w:p>
    <w:p>
      <w:r>
        <w:rPr>
          <w:i/>
        </w:rPr>
        <w:t>康冠华    辽宁省铁岭市西丰县县长</w:t>
      </w:r>
    </w:p>
    <w:p>
      <w:r>
        <w:t>性别:  男</w:t>
      </w:r>
    </w:p>
    <w:p>
      <w:r>
        <w:t>生年：  1963年09月</w:t>
      </w:r>
    </w:p>
    <w:p>
      <w:r>
        <w:t>籍贯:  吉林磐石</w:t>
      </w:r>
    </w:p>
    <w:p>
      <w:r>
        <w:t>学历:  学士</w:t>
      </w:r>
    </w:p>
    <w:p>
      <w:r>
        <w:t xml:space="preserve">简历:  </w:t>
        <w:br/>
        <w:t>康冠华，男，朝鲜族，1963年10月出生，籍贯吉林磐石，现任西丰县人民政府县长。</w:t>
        <w:br/>
      </w:r>
    </w:p>
    <w:p/>
    <w:p>
      <w:pPr>
        <w:pStyle w:val="Heading3"/>
      </w:pPr>
      <w:r>
        <w:t xml:space="preserve">辽宁省  铁岭市  西丰县  </w:t>
      </w:r>
    </w:p>
    <w:p>
      <w:r>
        <w:rPr>
          <w:i/>
        </w:rPr>
        <w:t>赵力军    辽宁省铁岭市西丰县委书记</w:t>
      </w:r>
    </w:p>
    <w:p>
      <w:r>
        <w:t>性别:  男</w:t>
      </w:r>
    </w:p>
    <w:p>
      <w:r>
        <w:t>生年：  1957年01月</w:t>
      </w:r>
    </w:p>
    <w:p>
      <w:r>
        <w:t>籍贯:  辽宁省铁岭市昌图县</w:t>
      </w:r>
    </w:p>
    <w:p>
      <w:r>
        <w:t>学历:  本科</w:t>
      </w:r>
    </w:p>
    <w:p>
      <w:r>
        <w:t xml:space="preserve">简历:  </w:t>
        <w:br/>
        <w:t>赵力军，男，汉族，1957年2月出生，籍贯辽宁省铁岭市昌图县，现任西丰县委书记。</w:t>
        <w:br/>
      </w:r>
    </w:p>
    <w:p/>
    <w:p>
      <w:pPr>
        <w:pStyle w:val="Heading3"/>
      </w:pPr>
      <w:r>
        <w:t xml:space="preserve">辽宁省  铁岭市  昌图县  </w:t>
      </w:r>
    </w:p>
    <w:p>
      <w:r>
        <w:rPr>
          <w:i/>
        </w:rPr>
        <w:t>赵险峰    辽宁省铁岭市昌图县县长</w:t>
      </w:r>
    </w:p>
    <w:p>
      <w:r>
        <w:t>性别:  男</w:t>
      </w:r>
    </w:p>
    <w:p>
      <w:r>
        <w:t>生年：  1964年03月</w:t>
      </w:r>
    </w:p>
    <w:p>
      <w:r>
        <w:t>籍贯:  辽宁省沈阳市法库县</w:t>
      </w:r>
    </w:p>
    <w:p>
      <w:r>
        <w:t>学历:  硕士</w:t>
      </w:r>
    </w:p>
    <w:p>
      <w:r>
        <w:t xml:space="preserve">简历:  </w:t>
        <w:br/>
        <w:t>赵险峰，男，汉族，1964年4月出生，籍贯辽宁省沈阳市法库县，现任昌图县人民政府县长。</w:t>
        <w:br/>
      </w:r>
    </w:p>
    <w:p/>
    <w:p>
      <w:pPr>
        <w:pStyle w:val="Heading3"/>
      </w:pPr>
      <w:r>
        <w:t xml:space="preserve">辽宁省  铁岭市  昌图县  </w:t>
      </w:r>
    </w:p>
    <w:p>
      <w:r>
        <w:rPr>
          <w:i/>
        </w:rPr>
        <w:t>王跃    辽宁省铁岭市昌图县委书记</w:t>
      </w:r>
    </w:p>
    <w:p>
      <w:r>
        <w:t>性别:  男</w:t>
      </w:r>
    </w:p>
    <w:p>
      <w:r>
        <w:t>生年：  1958年05月</w:t>
      </w:r>
    </w:p>
    <w:p>
      <w:r>
        <w:t>籍贯:  辽宁省铁岭市西丰县</w:t>
      </w:r>
    </w:p>
    <w:p>
      <w:r>
        <w:t>学历:  学士</w:t>
      </w:r>
    </w:p>
    <w:p>
      <w:r>
        <w:t xml:space="preserve">简历:  </w:t>
        <w:br/>
        <w:t>王跃，男，汉族，1958年8月出生，籍贯铁岭市西丰县，现任昌图县委书记。</w:t>
        <w:br/>
      </w:r>
    </w:p>
    <w:p/>
    <w:p>
      <w:pPr>
        <w:pStyle w:val="Heading3"/>
      </w:pPr>
      <w:r>
        <w:t xml:space="preserve">辽宁省  铁岭市  调兵山市  </w:t>
      </w:r>
    </w:p>
    <w:p>
      <w:r>
        <w:rPr>
          <w:i/>
        </w:rPr>
        <w:t>王永利    辽宁省铁岭市调兵山市市长</w:t>
      </w:r>
    </w:p>
    <w:p>
      <w:r>
        <w:t>性别:  男</w:t>
      </w:r>
    </w:p>
    <w:p>
      <w:r>
        <w:t>生年：  1968年07月</w:t>
      </w:r>
    </w:p>
    <w:p>
      <w:r>
        <w:t>籍贯:  辽宁铁岭</w:t>
      </w:r>
    </w:p>
    <w:p>
      <w:r>
        <w:t>学历:  硕士</w:t>
      </w:r>
    </w:p>
    <w:p>
      <w:r>
        <w:t xml:space="preserve">简历:  </w:t>
        <w:br/>
        <w:t>王永利，男，汉族，1968年8月出生，籍贯辽宁铁岭，现任调兵山市人民政府市长。</w:t>
        <w:br/>
      </w:r>
    </w:p>
    <w:p/>
    <w:p>
      <w:pPr>
        <w:pStyle w:val="Heading3"/>
      </w:pPr>
      <w:r>
        <w:t xml:space="preserve">辽宁省  铁岭市  调兵山市  </w:t>
      </w:r>
    </w:p>
    <w:p>
      <w:r>
        <w:rPr>
          <w:i/>
        </w:rPr>
        <w:t>李中山    辽宁省铁岭市调兵山市委书记</w:t>
      </w:r>
    </w:p>
    <w:p>
      <w:r>
        <w:t>性别:  男</w:t>
      </w:r>
    </w:p>
    <w:p>
      <w:r>
        <w:t xml:space="preserve">生年：  </w:t>
      </w:r>
    </w:p>
    <w:p>
      <w:r>
        <w:t xml:space="preserve">籍贯:  </w:t>
      </w:r>
    </w:p>
    <w:p>
      <w:r>
        <w:t xml:space="preserve">学历:  </w:t>
      </w:r>
    </w:p>
    <w:p>
      <w:r>
        <w:t xml:space="preserve">简历:  </w:t>
        <w:br/>
        <w:t>李中山，男，现任辽宁省铁岭市调兵山市委书记。</w:t>
        <w:br/>
      </w:r>
    </w:p>
    <w:p/>
    <w:p>
      <w:pPr>
        <w:pStyle w:val="Heading3"/>
      </w:pPr>
      <w:r>
        <w:t xml:space="preserve">辽宁省  铁岭市  开原市  </w:t>
      </w:r>
    </w:p>
    <w:p>
      <w:r>
        <w:rPr>
          <w:i/>
        </w:rPr>
        <w:t>张谨    辽宁省铁岭市开原市市长</w:t>
      </w:r>
    </w:p>
    <w:p>
      <w:r>
        <w:t>性别:  男</w:t>
      </w:r>
    </w:p>
    <w:p>
      <w:r>
        <w:t>生年：  1968年03月</w:t>
      </w:r>
    </w:p>
    <w:p>
      <w:r>
        <w:t>籍贯:  辽宁大连</w:t>
      </w:r>
    </w:p>
    <w:p>
      <w:r>
        <w:t>学历:  硕士</w:t>
      </w:r>
    </w:p>
    <w:p>
      <w:r>
        <w:t xml:space="preserve">简历:  </w:t>
        <w:br/>
        <w:t>张谨，男，1968年4月出生，祖籍辽宁大连，现任开原市委副书记、市政府市长。</w:t>
        <w:br/>
      </w:r>
    </w:p>
    <w:p/>
    <w:p>
      <w:pPr>
        <w:pStyle w:val="Heading3"/>
      </w:pPr>
      <w:r>
        <w:t xml:space="preserve">辽宁省  铁岭市  开原市  </w:t>
      </w:r>
    </w:p>
    <w:p>
      <w:r>
        <w:rPr>
          <w:i/>
        </w:rPr>
        <w:t>于洪波    辽宁省铁岭市开原市委书记</w:t>
      </w:r>
    </w:p>
    <w:p>
      <w:r>
        <w:t>性别:  男</w:t>
      </w:r>
    </w:p>
    <w:p>
      <w:r>
        <w:t>生年：  1965年01月</w:t>
      </w:r>
    </w:p>
    <w:p>
      <w:r>
        <w:t>籍贯:  辽宁省沈阳市</w:t>
      </w:r>
    </w:p>
    <w:p>
      <w:r>
        <w:t>学历:  博士</w:t>
      </w:r>
    </w:p>
    <w:p>
      <w:r>
        <w:t xml:space="preserve">简历:  </w:t>
        <w:br/>
        <w:t>于洪波，男，1965年2月出生。籍贯辽宁沈阳，现任开原市委书记。</w:t>
        <w:br/>
      </w:r>
    </w:p>
    <w:p/>
    <w:p>
      <w:pPr>
        <w:pStyle w:val="Heading3"/>
      </w:pPr>
      <w:r>
        <w:t xml:space="preserve">辽宁省  朝阳市  双塔区  </w:t>
      </w:r>
    </w:p>
    <w:p>
      <w:r>
        <w:rPr>
          <w:i/>
        </w:rPr>
        <w:t>郝丽丹    辽宁省朝阳市双塔区区长</w:t>
      </w:r>
    </w:p>
    <w:p>
      <w:r>
        <w:t>性别:  女</w:t>
      </w:r>
    </w:p>
    <w:p>
      <w:r>
        <w:t xml:space="preserve">生年：  </w:t>
      </w:r>
    </w:p>
    <w:p>
      <w:r>
        <w:t xml:space="preserve">籍贯:  </w:t>
      </w:r>
    </w:p>
    <w:p>
      <w:r>
        <w:t xml:space="preserve">学历:  </w:t>
      </w:r>
    </w:p>
    <w:p>
      <w:r>
        <w:t xml:space="preserve">简历:  </w:t>
        <w:br/>
        <w:t>郝丽丹，女，现任辽宁省朝阳市双塔区区长。</w:t>
        <w:br/>
      </w:r>
    </w:p>
    <w:p/>
    <w:p>
      <w:pPr>
        <w:pStyle w:val="Heading3"/>
      </w:pPr>
      <w:r>
        <w:t xml:space="preserve">辽宁省  朝阳市  双塔区  </w:t>
      </w:r>
    </w:p>
    <w:p>
      <w:r>
        <w:rPr>
          <w:i/>
        </w:rPr>
        <w:t>曲福丛    辽宁省朝阳市双塔区委书记</w:t>
      </w:r>
    </w:p>
    <w:p>
      <w:r>
        <w:t>性别:  男</w:t>
      </w:r>
    </w:p>
    <w:p>
      <w:r>
        <w:t xml:space="preserve">生年：  </w:t>
      </w:r>
    </w:p>
    <w:p>
      <w:r>
        <w:t xml:space="preserve">籍贯:  </w:t>
      </w:r>
    </w:p>
    <w:p>
      <w:r>
        <w:t xml:space="preserve">学历:  </w:t>
      </w:r>
    </w:p>
    <w:p>
      <w:r>
        <w:t xml:space="preserve">简历:  </w:t>
        <w:br/>
        <w:t>曲福丛，男，现任辽宁省朝阳市双塔区委书记。</w:t>
        <w:br/>
      </w:r>
    </w:p>
    <w:p/>
    <w:p>
      <w:pPr>
        <w:pStyle w:val="Heading3"/>
      </w:pPr>
      <w:r>
        <w:t xml:space="preserve">辽宁省  朝阳市  龙城区  </w:t>
      </w:r>
    </w:p>
    <w:p>
      <w:r>
        <w:rPr>
          <w:i/>
        </w:rPr>
        <w:t>于仁礼    辽宁省朝阳市龙城区区长</w:t>
      </w:r>
    </w:p>
    <w:p>
      <w:r>
        <w:t>性别:  男</w:t>
      </w:r>
    </w:p>
    <w:p>
      <w:r>
        <w:t xml:space="preserve">生年：  </w:t>
      </w:r>
    </w:p>
    <w:p>
      <w:r>
        <w:t xml:space="preserve">籍贯:  </w:t>
      </w:r>
    </w:p>
    <w:p>
      <w:r>
        <w:t xml:space="preserve">学历:  </w:t>
      </w:r>
    </w:p>
    <w:p>
      <w:r>
        <w:t xml:space="preserve">简历:  </w:t>
        <w:br/>
        <w:t>于仁礼，男，现任辽宁省朝阳市龙城区区长。</w:t>
        <w:br/>
      </w:r>
    </w:p>
    <w:p/>
    <w:p>
      <w:pPr>
        <w:pStyle w:val="Heading3"/>
      </w:pPr>
      <w:r>
        <w:t xml:space="preserve">辽宁省  朝阳市  龙城区  </w:t>
      </w:r>
    </w:p>
    <w:p>
      <w:r>
        <w:rPr>
          <w:i/>
        </w:rPr>
        <w:t>吉凤德    辽宁省朝阳市龙城区委书记</w:t>
      </w:r>
    </w:p>
    <w:p>
      <w:r>
        <w:t>性别:  男</w:t>
      </w:r>
    </w:p>
    <w:p>
      <w:r>
        <w:t xml:space="preserve">生年：  </w:t>
      </w:r>
    </w:p>
    <w:p>
      <w:r>
        <w:t xml:space="preserve">籍贯:  </w:t>
      </w:r>
    </w:p>
    <w:p>
      <w:r>
        <w:t xml:space="preserve">学历:  </w:t>
      </w:r>
    </w:p>
    <w:p>
      <w:r>
        <w:t xml:space="preserve">简历:  </w:t>
        <w:br/>
        <w:t>吉凤德，男，现任辽宁省朝阳市龙城区委书记。</w:t>
        <w:br/>
      </w:r>
    </w:p>
    <w:p/>
    <w:p>
      <w:pPr>
        <w:pStyle w:val="Heading3"/>
      </w:pPr>
      <w:r>
        <w:t xml:space="preserve">辽宁省  朝阳市  朝阳县  </w:t>
      </w:r>
    </w:p>
    <w:p>
      <w:r>
        <w:rPr>
          <w:i/>
        </w:rPr>
        <w:t>刘敬华    辽宁省朝阳市朝阳县县长</w:t>
      </w:r>
    </w:p>
    <w:p>
      <w:r>
        <w:t>性别:  男</w:t>
      </w:r>
    </w:p>
    <w:p>
      <w:r>
        <w:t>生年：  1965年02月</w:t>
      </w:r>
    </w:p>
    <w:p>
      <w:r>
        <w:t xml:space="preserve">籍贯:  </w:t>
      </w:r>
    </w:p>
    <w:p>
      <w:r>
        <w:t xml:space="preserve">学历:  </w:t>
      </w:r>
    </w:p>
    <w:p>
      <w:r>
        <w:t xml:space="preserve">简历:  </w:t>
        <w:br/>
        <w:t>刘敬华，男，蒙古族，1965年3月出生，中共党员，哲学学士学位，在职研究生学历。</w:t>
        <w:tab/>
        <w:t xml:space="preserve"> </w:t>
        <w:br/>
        <w:br/>
        <w:t>1982年9月至1986年8月辽宁大学哲学系学生；</w:t>
        <w:br/>
        <w:br/>
        <w:t>1986年8月至1990年7月任朝阳市委讲师团助教；</w:t>
        <w:br/>
        <w:br/>
        <w:t>1990年7月至1991年12月任朝阳市人民政府办公室秘书科秘书；</w:t>
        <w:br/>
        <w:br/>
        <w:t>1991年12月至1993年12月任朝阳市人民政府办公室秘书科副科级调研员；</w:t>
        <w:br/>
        <w:br/>
        <w:t>1993年12月至1994年11月任朝阳市人民政府机关房产处第一副处长、党支部书记（科级）兼第二房产开发公司第一副经理；</w:t>
        <w:br/>
        <w:br/>
        <w:t>(1994.03-1996.07在辽宁省委党校经济管理专业在职研究生学习)；</w:t>
        <w:br/>
        <w:br/>
        <w:t>1994年11月至1995年7月任朝阳市城市管理监察大队队长；</w:t>
        <w:br/>
        <w:br/>
        <w:t>1995年7月至2000年12月任朝阳市城市管理监察大队队长、党总支书记；</w:t>
        <w:br/>
        <w:br/>
        <w:t>2000年12月至2001年7月任朝阳市城市建设管理监察支队支队长、党总支书记；</w:t>
        <w:br/>
        <w:br/>
        <w:t>2001年7月至2002年9月任朝阳市城市综合管理监察支队副支队长、党总支副书记（主持工作）；</w:t>
        <w:br/>
        <w:br/>
        <w:t>（2001.02-2002.07在澳门科技大学行政与管理学院工商管理专业在职研究生学习）；</w:t>
        <w:br/>
        <w:br/>
        <w:t>2002年9月至2004年4月任朝阳市城市综合管理监察支队支队长、党总支书记；</w:t>
        <w:br/>
        <w:br/>
        <w:t>2004年4月至2004年11月任朝阳市城市管理综合行政执法局副局长、党组副书记（正县）；</w:t>
        <w:br/>
        <w:br/>
        <w:t>2004年11月至2007年5月任朝阳市广播电视局副局长、党委副书记（正县）；</w:t>
        <w:br/>
        <w:br/>
        <w:t>2007年5月至2013年3月任北票市委副书记（正县）；</w:t>
        <w:br/>
        <w:br/>
        <w:t>2013年3月至2013年4月任朝阳县委副书记（正县）；</w:t>
        <w:br/>
        <w:br/>
        <w:t>2013年4月任朝阳县委副书记，县人民政府副县长、代县长。</w:t>
        <w:br/>
        <w:br/>
        <w:t>2013年12月20日在朝阳县第十七届人民代表大会第二次会议第三次全体会议上当选朝阳县人民政府县长。</w:t>
        <w:br/>
      </w:r>
    </w:p>
    <w:p/>
    <w:p>
      <w:pPr>
        <w:pStyle w:val="Heading3"/>
      </w:pPr>
      <w:r>
        <w:t xml:space="preserve">辽宁省  朝阳市  朝阳县  </w:t>
      </w:r>
    </w:p>
    <w:p>
      <w:r>
        <w:rPr>
          <w:i/>
        </w:rPr>
        <w:t>李洪存    辽宁省朝阳市朝阳县委书记</w:t>
      </w:r>
    </w:p>
    <w:p>
      <w:r>
        <w:t>性别:  男</w:t>
      </w:r>
    </w:p>
    <w:p>
      <w:r>
        <w:t xml:space="preserve">生年：  </w:t>
      </w:r>
    </w:p>
    <w:p>
      <w:r>
        <w:t xml:space="preserve">籍贯:  </w:t>
      </w:r>
    </w:p>
    <w:p>
      <w:r>
        <w:t xml:space="preserve">学历:  </w:t>
      </w:r>
    </w:p>
    <w:p>
      <w:r>
        <w:t xml:space="preserve">简历:  </w:t>
        <w:br/>
        <w:t>李洪存，男，辽宁省朝阳市朝阳县委书记</w:t>
        <w:br/>
        <w:br/>
        <w:t>1980.09 朝阳地区凌源师范学校学生；</w:t>
        <w:br/>
        <w:br/>
        <w:t>1983.07 北票县（市）实验小学教师；</w:t>
        <w:br/>
        <w:br/>
        <w:t>1989.11 北票市教委视导员；</w:t>
        <w:br/>
        <w:br/>
        <w:t>1992.08 北票市委组织部干事；</w:t>
        <w:br/>
        <w:br/>
        <w:t>1994.04 共青团北票市委书记；</w:t>
        <w:br/>
        <w:br/>
        <w:t>1995.02 北票市大板镇党委副书记、镇长；</w:t>
        <w:br/>
        <w:br/>
        <w:t>（1992.08—1995.06在中央党校函授学院经济专业在职大专学习） 1996.08 北票市大板镇党委书记；</w:t>
        <w:br/>
        <w:br/>
        <w:t>1999.04 北票市委常委、纪律检查委员会书记；</w:t>
        <w:br/>
        <w:br/>
        <w:t>（1999.09—2001.12中央党校函授学院法律专业在职大学学习；</w:t>
        <w:br/>
        <w:br/>
        <w:t>2000.01—2002.01辽宁省委党校工商管理专业在职研究生学习）</w:t>
        <w:br/>
        <w:br/>
        <w:t>2002.07 北票市委副书记、纪律检查委员会书记；</w:t>
        <w:br/>
        <w:br/>
        <w:t>2006.11 朝阳县委副书记、纪律检查委员会书记；</w:t>
        <w:br/>
        <w:br/>
        <w:t>2007.01 朝阳市人民政府副秘书长、市公共行政服务中心主任、党组书记；</w:t>
        <w:br/>
        <w:br/>
        <w:t>2009.03 朝阳市房产局局长、党委书记；</w:t>
        <w:br/>
        <w:br/>
        <w:t>2011.12 朝阳市人民政府秘书长、党组成员，朝阳市人民政府办公室主任、党组书记；</w:t>
        <w:br/>
        <w:br/>
        <w:t>2013.03 中共朝阳县委副书记（正县）；</w:t>
        <w:br/>
        <w:br/>
        <w:t>2013.05 中共朝阳县委书记。</w:t>
        <w:br/>
      </w:r>
    </w:p>
    <w:p/>
    <w:p>
      <w:pPr>
        <w:pStyle w:val="Heading3"/>
      </w:pPr>
      <w:r>
        <w:t xml:space="preserve">辽宁省  朝阳市  建平县  </w:t>
      </w:r>
    </w:p>
    <w:p>
      <w:r>
        <w:rPr>
          <w:i/>
        </w:rPr>
        <w:t>张靖    辽宁省朝阳市建平县县长</w:t>
      </w:r>
    </w:p>
    <w:p>
      <w:r>
        <w:t>性别:  男</w:t>
      </w:r>
    </w:p>
    <w:p>
      <w:r>
        <w:t xml:space="preserve">生年：  </w:t>
      </w:r>
    </w:p>
    <w:p>
      <w:r>
        <w:t xml:space="preserve">籍贯:  </w:t>
      </w:r>
    </w:p>
    <w:p>
      <w:r>
        <w:t xml:space="preserve">学历:  </w:t>
      </w:r>
    </w:p>
    <w:p>
      <w:r>
        <w:t xml:space="preserve">简历:  </w:t>
        <w:br/>
        <w:t>张靖，男，现任辽宁省朝阳市建平县县长。</w:t>
        <w:br/>
      </w:r>
    </w:p>
    <w:p/>
    <w:p>
      <w:pPr>
        <w:pStyle w:val="Heading3"/>
      </w:pPr>
      <w:r>
        <w:t xml:space="preserve">辽宁省  朝阳市  建平县  </w:t>
      </w:r>
    </w:p>
    <w:p>
      <w:r>
        <w:rPr>
          <w:i/>
        </w:rPr>
        <w:t>肖森    辽宁省朝阳市建平县委书记</w:t>
      </w:r>
    </w:p>
    <w:p>
      <w:r>
        <w:t>性别:  男</w:t>
      </w:r>
    </w:p>
    <w:p>
      <w:r>
        <w:t xml:space="preserve">生年：  </w:t>
      </w:r>
    </w:p>
    <w:p>
      <w:r>
        <w:t xml:space="preserve">籍贯:  </w:t>
      </w:r>
    </w:p>
    <w:p>
      <w:r>
        <w:t xml:space="preserve">学历:  </w:t>
      </w:r>
    </w:p>
    <w:p>
      <w:r>
        <w:t xml:space="preserve">简历:  </w:t>
        <w:br/>
        <w:t>肖森，男，现任辽宁省朝阳市建平县委书记。</w:t>
        <w:br/>
      </w:r>
    </w:p>
    <w:p/>
    <w:p>
      <w:pPr>
        <w:pStyle w:val="Heading3"/>
      </w:pPr>
      <w:r>
        <w:t xml:space="preserve">辽宁省  朝阳市  喀喇沁左翼蒙古族自治县  </w:t>
      </w:r>
    </w:p>
    <w:p>
      <w:r>
        <w:rPr>
          <w:i/>
        </w:rPr>
        <w:t>吕树江    辽宁省朝阳市喀喇沁左翼蒙古族自治县县长</w:t>
      </w:r>
    </w:p>
    <w:p>
      <w:r>
        <w:t>性别:  男</w:t>
      </w:r>
    </w:p>
    <w:p>
      <w:r>
        <w:t>生年：  1962年09月</w:t>
      </w:r>
    </w:p>
    <w:p>
      <w:r>
        <w:t>籍贯:  辽宁凌源</w:t>
      </w:r>
    </w:p>
    <w:p>
      <w:r>
        <w:t xml:space="preserve">学历:  </w:t>
      </w:r>
    </w:p>
    <w:p>
      <w:r>
        <w:t xml:space="preserve">简历:  </w:t>
        <w:br/>
        <w:t>吕树江，男，蒙古族，1962年10月出生，辽宁凌源人，共产党员，1981年7月参加工作，现任中共喀左县委常委、县委副书记、县长。</w:t>
        <w:br/>
        <w:br/>
        <w:t>历任：1978.10——1981.06　朝阳地区农业学校果树专业学习；</w:t>
        <w:br/>
        <w:br/>
        <w:t>1981.07——1982.06　凌源市万元店镇农业站工作；</w:t>
        <w:br/>
        <w:br/>
        <w:t>1982.07——1985.08　凌源市农业局科员、副科长、科长；</w:t>
        <w:br/>
        <w:br/>
        <w:t>1985.09——1987.06　辽宁省委党校少数民族干部培训班脱产学习（全日制大专）；</w:t>
        <w:br/>
        <w:br/>
        <w:t>1987.07——1989.10　凌源市五家子乡人民政府副乡长；</w:t>
        <w:br/>
        <w:br/>
        <w:t>1989.11——1992.10　凌源市天盛号乡人民政府乡长；</w:t>
        <w:br/>
        <w:br/>
        <w:t>1992.11——1995.05　凌源市天盛号乡党委书记；</w:t>
        <w:br/>
        <w:br/>
        <w:t>1995.06——1999.07　凌源市果蚕局局长、党组书记；</w:t>
        <w:br/>
        <w:br/>
        <w:t>（1998.05——2000.05在北京师范大学管理学院经济管理专业学习在职研究生）</w:t>
        <w:br/>
        <w:br/>
        <w:t>1999.08——2005.11　中共凌源市委组织部副部长；</w:t>
        <w:br/>
        <w:br/>
        <w:t>2005.12——2006.07　中共凌源市委常委、组织部长；</w:t>
        <w:br/>
        <w:br/>
        <w:t>2006.08——2009.07　中共喀左县委常委、组织部长。</w:t>
        <w:br/>
        <w:br/>
        <w:t>2009.07——2009.12　中共喀左县委常委、县委副书记、代理县长。</w:t>
        <w:br/>
        <w:br/>
        <w:t>2009.12——至今　中共喀左县委常委、县委副书记、县长。</w:t>
        <w:br/>
      </w:r>
    </w:p>
    <w:p/>
    <w:p>
      <w:pPr>
        <w:pStyle w:val="Heading3"/>
      </w:pPr>
      <w:r>
        <w:t xml:space="preserve">辽宁省  朝阳市  喀喇沁左翼蒙古族自治县  </w:t>
      </w:r>
    </w:p>
    <w:p>
      <w:r>
        <w:rPr>
          <w:i/>
        </w:rPr>
        <w:t>刘学军    辽宁省朝阳市喀喇沁左翼蒙古族自治县县委书记</w:t>
      </w:r>
    </w:p>
    <w:p>
      <w:r>
        <w:t>性别:  男</w:t>
      </w:r>
    </w:p>
    <w:p>
      <w:r>
        <w:t>生年：  1964年09月</w:t>
      </w:r>
    </w:p>
    <w:p>
      <w:r>
        <w:t xml:space="preserve">籍贯:  </w:t>
      </w:r>
    </w:p>
    <w:p>
      <w:r>
        <w:t xml:space="preserve">学历:  </w:t>
      </w:r>
    </w:p>
    <w:p>
      <w:r>
        <w:t xml:space="preserve">简历:  </w:t>
        <w:br/>
        <w:t>刘学军，男，蒙古族，1964年10月出生，1984年8月参加工作，1993年6月入党，大连轻工学院化工系塑料工程专业毕业，工学学士学位。</w:t>
        <w:br/>
        <w:br/>
        <w:t>历任：大连轻工学院化工系塑料工程专业学生；</w:t>
        <w:br/>
        <w:br/>
        <w:t>朝阳市（县级）红旗塑料厂技术员；</w:t>
        <w:br/>
        <w:br/>
        <w:t>朝阳市二轻供销公司职员；</w:t>
        <w:br/>
        <w:br/>
        <w:t>朝阳市轻工业局城镇集体工业联社办公室副主任；</w:t>
        <w:br/>
        <w:br/>
        <w:t>朝阳市轻工业局生产计划科副科长、综合科科长；</w:t>
        <w:br/>
        <w:br/>
        <w:t>朝阳市经委主任助理、党委委员；</w:t>
        <w:br/>
        <w:br/>
        <w:t>朝阳市经济贸易委员会主任助理、党委委员；</w:t>
        <w:br/>
        <w:br/>
        <w:t>朝阳市经济贸易委员会副主任、党委委员；</w:t>
        <w:br/>
        <w:br/>
        <w:t>朝阳市发展和改革委员会副主任、党组成员；</w:t>
        <w:br/>
        <w:br/>
        <w:t>2006年4月，中共喀左县委常委，县人民政府副县长；</w:t>
        <w:br/>
        <w:br/>
        <w:t>2007年1月，中共喀左县委副书记，县长。</w:t>
        <w:br/>
        <w:br/>
        <w:t>2009年3月，中共喀左县委书记。</w:t>
        <w:br/>
      </w:r>
    </w:p>
    <w:p/>
    <w:p>
      <w:pPr>
        <w:pStyle w:val="Heading3"/>
      </w:pPr>
      <w:r>
        <w:t xml:space="preserve">辽宁省  朝阳市  北票市  </w:t>
      </w:r>
    </w:p>
    <w:p>
      <w:r>
        <w:rPr>
          <w:i/>
        </w:rPr>
        <w:t>谢卫东    辽宁省朝阳市北票市市长</w:t>
      </w:r>
    </w:p>
    <w:p>
      <w:r>
        <w:t>性别:  男</w:t>
      </w:r>
    </w:p>
    <w:p>
      <w:r>
        <w:t>生年：  1964年04月</w:t>
      </w:r>
    </w:p>
    <w:p>
      <w:r>
        <w:t>籍贯:  辽宁建昌</w:t>
      </w:r>
    </w:p>
    <w:p>
      <w:r>
        <w:t xml:space="preserve">学历:  </w:t>
      </w:r>
    </w:p>
    <w:p>
      <w:r>
        <w:t xml:space="preserve">简历:  </w:t>
        <w:br/>
        <w:t>谢卫东，男 ，汉族，1964年5月出生，辽宁建昌人，中共党员，1986年7月参加工作，研究生学历。现任北票市人民政府市长。</w:t>
        <w:br/>
        <w:br/>
        <w:t>1986年7月   朝阳市教育学院体音美教研室教研员；</w:t>
        <w:br/>
        <w:br/>
        <w:t>1990年2月   朝阳市体委群体科科员；</w:t>
        <w:br/>
        <w:br/>
        <w:t>1993年2月   朝阳市体委办公室副主任；</w:t>
        <w:br/>
        <w:br/>
        <w:t>1995年3月    朝阳市体育馆馆长；</w:t>
        <w:br/>
        <w:br/>
        <w:t>1999年5月    朝阳市体育运动委员会副主任，党委委员；</w:t>
        <w:br/>
        <w:br/>
        <w:t>2001年11月  朝阳市体育局副局长，党委委员 ；</w:t>
        <w:br/>
        <w:br/>
        <w:t>2004年3月    朝阳市体育局局长，党委书记；</w:t>
        <w:br/>
        <w:br/>
        <w:t>2009年2月    朝阳市对外贸易经济合作局（外事办、侨办）局长（主任），党组书记兼市对外开放工作领导小组办公室主任（市招商局局     长）（2007.06--2009.06 沈阳建筑大学-美国班尼迪克大学信息管理专业硕士研究生班学习，获理学硕士学位）；</w:t>
        <w:br/>
        <w:br/>
        <w:t>2010年11月  中共北票市委副书记、北票市人民政府代市长；</w:t>
        <w:br/>
        <w:br/>
        <w:t>2010年12月  中共北票市委副书记、北票市人民政府市长。</w:t>
        <w:br/>
      </w:r>
    </w:p>
    <w:p/>
    <w:p>
      <w:pPr>
        <w:pStyle w:val="Heading3"/>
      </w:pPr>
      <w:r>
        <w:t xml:space="preserve">辽宁省  朝阳市  北票市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辽宁省  朝阳市  凌源市  </w:t>
      </w:r>
    </w:p>
    <w:p>
      <w:r>
        <w:rPr>
          <w:i/>
        </w:rPr>
        <w:t>邱廷彦    辽宁省朝阳市凌源市市长</w:t>
      </w:r>
    </w:p>
    <w:p>
      <w:r>
        <w:t>性别:  男</w:t>
      </w:r>
    </w:p>
    <w:p>
      <w:r>
        <w:t>生年：  1962年10月</w:t>
      </w:r>
    </w:p>
    <w:p>
      <w:r>
        <w:t>籍贯:  辽宁北票</w:t>
      </w:r>
    </w:p>
    <w:p>
      <w:r>
        <w:t xml:space="preserve">学历:  </w:t>
      </w:r>
    </w:p>
    <w:p>
      <w:r>
        <w:t xml:space="preserve">简历:  </w:t>
        <w:br/>
        <w:t>邱廷彦，男，1962年11月出生，辽宁北票人，1986年6月加入中国共产党，1983年8月参加工作，中央党校函授学院经济管理专业毕业。</w:t>
        <w:br/>
        <w:br/>
        <w:t>现任凌源市委副书记、市长。</w:t>
        <w:br/>
        <w:br/>
        <w:t>1983.08北票县税务局专管员；</w:t>
        <w:br/>
        <w:br/>
        <w:t>1984.07北票县（市）税务局副科长；</w:t>
        <w:br/>
        <w:br/>
        <w:t>1986.02北票市税务局科长</w:t>
        <w:br/>
        <w:br/>
        <w:t>（1986.09－1989.07东北财经大学税务专业自学考试毕业）</w:t>
        <w:br/>
        <w:br/>
        <w:t>1993.02北票市税务局副局长</w:t>
        <w:br/>
        <w:br/>
        <w:t>1994.09北票市地方税务局副局长；</w:t>
        <w:br/>
        <w:br/>
        <w:t>1995.03北票市地方税务局局长、党组书记；</w:t>
        <w:br/>
        <w:br/>
        <w:t>1999.04北票人民政府副市长；</w:t>
        <w:br/>
        <w:br/>
        <w:t>1999.06辽宁省计划委长期与政策处副处长（挂职）；</w:t>
        <w:br/>
        <w:br/>
        <w:t>1999.12北票市人民政府副市长；</w:t>
        <w:br/>
        <w:br/>
        <w:t>2000.12北票市委常委、市人民政府副市长；</w:t>
        <w:br/>
        <w:br/>
        <w:t>（1999.09－2001.12在中央党校函授学院经济管理专业大学学习）</w:t>
        <w:br/>
        <w:br/>
        <w:t>2009.08朝阳市经济委员会（中小企业局、民营经济发展服务局）副主任（副局长）、党委委员；</w:t>
        <w:br/>
        <w:br/>
        <w:t>2010.03朝阳市经济和信息化委员会（中小企业局）副主任（副局长）、党委委员；</w:t>
        <w:br/>
        <w:br/>
        <w:t>2013.02朝阳市人民政府副秘书长，市公共行政服务中心主任、党组书记；</w:t>
        <w:br/>
        <w:br/>
        <w:t>2013.05凌源市委副书记（正县）；</w:t>
        <w:br/>
        <w:br/>
        <w:t>2013.07凌源市委副书记(正县)、政府副市长、代市长；</w:t>
        <w:br/>
        <w:br/>
        <w:t>2013.12凌源市委副书记、市长。</w:t>
        <w:br/>
      </w:r>
    </w:p>
    <w:p/>
    <w:p>
      <w:pPr>
        <w:pStyle w:val="Heading3"/>
      </w:pPr>
      <w:r>
        <w:t xml:space="preserve">辽宁省  朝阳市  凌源市  </w:t>
      </w:r>
    </w:p>
    <w:p>
      <w:r>
        <w:rPr>
          <w:i/>
        </w:rPr>
        <w:t>邹凤彦    辽宁省朝阳市凌源市委书记</w:t>
      </w:r>
    </w:p>
    <w:p>
      <w:r>
        <w:t>性别:  男</w:t>
      </w:r>
    </w:p>
    <w:p>
      <w:r>
        <w:t>生年：  1966年12月</w:t>
      </w:r>
    </w:p>
    <w:p>
      <w:r>
        <w:t>籍贯:  辽宁北票</w:t>
      </w:r>
    </w:p>
    <w:p>
      <w:r>
        <w:t xml:space="preserve">学历:  </w:t>
      </w:r>
    </w:p>
    <w:p>
      <w:r>
        <w:t xml:space="preserve">简历:  </w:t>
        <w:br/>
        <w:t>邹凤彦，男，1967年1月出生，辽宁北票人，1994年5月加入中国共产党，1989年7月参加工作，辽宁师范大学中文专业文学学士，沈阳建筑大学-美国班尼迪克大学信息管理专业研究生，理学硕士。</w:t>
        <w:br/>
        <w:br/>
        <w:t xml:space="preserve">    现任中共凌源市委书记。</w:t>
        <w:br/>
        <w:br/>
        <w:t xml:space="preserve">    1985.09  辽宁师范大学中文专业学生；</w:t>
        <w:br/>
        <w:br/>
        <w:t xml:space="preserve">    1989.07  北票市人民政府办公室秘书；</w:t>
        <w:br/>
        <w:br/>
        <w:t xml:space="preserve">    1990.10  朝阳市双塔区人民政府办公室秘书；</w:t>
        <w:br/>
        <w:br/>
        <w:t xml:space="preserve">    1993.03  朝阳市双塔区人民政府办公室副科级秘书；</w:t>
        <w:br/>
        <w:br/>
        <w:t xml:space="preserve">    1996.05  朝阳市人民政府办公室副主任科员；</w:t>
        <w:br/>
        <w:br/>
        <w:t xml:space="preserve">    1997.04  朝阳市人民政府办公室综合一科副科长；</w:t>
        <w:br/>
        <w:br/>
        <w:t xml:space="preserve">    1999.10  朝阳市人民政府办公室综合一科科长；</w:t>
        <w:br/>
        <w:br/>
        <w:t xml:space="preserve">    2001.02  朝阳市人民政府办公室副主任、党组成员；</w:t>
        <w:br/>
        <w:br/>
        <w:t xml:space="preserve">    2004.12  朝阳市人民政府副秘书长、市政府办公室副主任、党组成员；</w:t>
        <w:br/>
        <w:br/>
        <w:t xml:space="preserve">   （2006.07-2008.03沈阳建筑大学-美国班尼迪克大学信息管理专业学习）；</w:t>
        <w:br/>
        <w:br/>
        <w:t xml:space="preserve">    2007.06  朝阳市人民政府副秘书长、市政府办公室主任、党组书记；</w:t>
        <w:br/>
        <w:br/>
        <w:t xml:space="preserve">    2008.03  朝阳市人民政府副秘书长、市政府办公室主任、党组书记兼朝阳市残疾人联合会主席团副主席；</w:t>
        <w:br/>
        <w:br/>
        <w:t xml:space="preserve">    2009.09  朝阳市人民政府副秘书长、市政府办公室主任、党组书记；</w:t>
        <w:br/>
        <w:br/>
        <w:t xml:space="preserve">    2010.11  中共凌源市委副书记、政府副市长、代市长；</w:t>
        <w:br/>
        <w:br/>
        <w:t xml:space="preserve">    2011.01  中共凌源市委副书记、政府市长；</w:t>
        <w:br/>
        <w:br/>
        <w:t xml:space="preserve">    2013.06  中共凌源市委书记、政府市长；</w:t>
        <w:br/>
        <w:br/>
        <w:t xml:space="preserve">    2013.07  中共凌源市委书记。</w:t>
        <w:br/>
      </w:r>
    </w:p>
    <w:p/>
    <w:p>
      <w:pPr>
        <w:pStyle w:val="Heading3"/>
      </w:pPr>
      <w:r>
        <w:t xml:space="preserve">辽宁省  葫芦岛市  连山区  </w:t>
      </w:r>
    </w:p>
    <w:p>
      <w:r>
        <w:rPr>
          <w:i/>
        </w:rPr>
        <w:t>马文志    辽宁省葫芦岛市连山区区长</w:t>
      </w:r>
    </w:p>
    <w:p>
      <w:r>
        <w:t>性别:  男</w:t>
      </w:r>
    </w:p>
    <w:p>
      <w:r>
        <w:t xml:space="preserve">生年：  </w:t>
      </w:r>
    </w:p>
    <w:p>
      <w:r>
        <w:t xml:space="preserve">籍贯:  </w:t>
      </w:r>
    </w:p>
    <w:p>
      <w:r>
        <w:t xml:space="preserve">学历:  </w:t>
      </w:r>
    </w:p>
    <w:p>
      <w:r>
        <w:t xml:space="preserve">简历:  </w:t>
        <w:br/>
        <w:t>马文志，男，1964年出生，2011年11月任葫芦岛市连山区代区长，2011年12月任连山区区长。</w:t>
        <w:br/>
      </w:r>
    </w:p>
    <w:p/>
    <w:p>
      <w:pPr>
        <w:pStyle w:val="Heading3"/>
      </w:pPr>
      <w:r>
        <w:t xml:space="preserve">辽宁省  葫芦岛市  连山区  </w:t>
      </w:r>
    </w:p>
    <w:p>
      <w:r>
        <w:rPr>
          <w:i/>
        </w:rPr>
        <w:t>郝建军    辽宁省葫芦岛市连山区委书记</w:t>
      </w:r>
    </w:p>
    <w:p>
      <w:r>
        <w:t>性别:  男</w:t>
      </w:r>
    </w:p>
    <w:p>
      <w:r>
        <w:t>生年：  1964年08月</w:t>
      </w:r>
    </w:p>
    <w:p>
      <w:r>
        <w:t xml:space="preserve">籍贯:  </w:t>
      </w:r>
    </w:p>
    <w:p>
      <w:r>
        <w:t xml:space="preserve">学历:  </w:t>
      </w:r>
    </w:p>
    <w:p>
      <w:r>
        <w:t xml:space="preserve">简历:  </w:t>
        <w:br/>
        <w:t>郝建军，男，1964年9月出生，2011年11月任葫芦岛市连山区委书记。</w:t>
        <w:br/>
      </w:r>
    </w:p>
    <w:p/>
    <w:p>
      <w:pPr>
        <w:pStyle w:val="Heading3"/>
      </w:pPr>
      <w:r>
        <w:t xml:space="preserve">辽宁省  葫芦岛市  龙港区  </w:t>
      </w:r>
    </w:p>
    <w:p>
      <w:r>
        <w:rPr>
          <w:i/>
        </w:rPr>
        <w:t>常春友    辽宁省葫芦岛市龙港区区长</w:t>
      </w:r>
    </w:p>
    <w:p>
      <w:r>
        <w:t>性别:  男</w:t>
      </w:r>
    </w:p>
    <w:p>
      <w:r>
        <w:t>生年：  1966年09月</w:t>
      </w:r>
    </w:p>
    <w:p>
      <w:r>
        <w:t xml:space="preserve">籍贯:  </w:t>
      </w:r>
    </w:p>
    <w:p>
      <w:r>
        <w:t xml:space="preserve">学历:  </w:t>
      </w:r>
    </w:p>
    <w:p>
      <w:r>
        <w:t xml:space="preserve">简历:  </w:t>
        <w:br/>
        <w:t>常春友，男，汉族，1966年10月出生。 2013年11月任葫芦岛市龙港区代区长，兼葫芦岛龙港海洋工程工业区管委会主任。2013年12月，龙港区四届人大二次会议当选区长。</w:t>
        <w:br/>
      </w:r>
    </w:p>
    <w:p/>
    <w:p>
      <w:pPr>
        <w:pStyle w:val="Heading3"/>
      </w:pPr>
      <w:r>
        <w:t xml:space="preserve">辽宁省  葫芦岛市  龙港区  </w:t>
      </w:r>
    </w:p>
    <w:p>
      <w:r>
        <w:rPr>
          <w:i/>
        </w:rPr>
        <w:t>毕荣昌    辽宁省葫芦岛市龙港区委书记</w:t>
      </w:r>
    </w:p>
    <w:p>
      <w:r>
        <w:t xml:space="preserve">性别:  </w:t>
      </w:r>
    </w:p>
    <w:p>
      <w:r>
        <w:t xml:space="preserve">生年：  </w:t>
      </w:r>
    </w:p>
    <w:p>
      <w:r>
        <w:t xml:space="preserve">籍贯:  </w:t>
      </w:r>
    </w:p>
    <w:p>
      <w:r>
        <w:t xml:space="preserve">学历:  </w:t>
      </w:r>
    </w:p>
    <w:p>
      <w:r>
        <w:t xml:space="preserve">简历:  </w:t>
        <w:br/>
        <w:t>毕荣昌，现任辽宁省葫芦岛市龙港区区委书记。</w:t>
        <w:br/>
      </w:r>
    </w:p>
    <w:p/>
    <w:p>
      <w:pPr>
        <w:pStyle w:val="Heading3"/>
      </w:pPr>
      <w:r>
        <w:t xml:space="preserve">辽宁省  葫芦岛市  南票区  </w:t>
      </w:r>
    </w:p>
    <w:p>
      <w:r>
        <w:rPr>
          <w:i/>
        </w:rPr>
        <w:t>张飚    辽宁省葫芦岛市南票区区长</w:t>
      </w:r>
    </w:p>
    <w:p>
      <w:r>
        <w:t>性别:  男</w:t>
      </w:r>
    </w:p>
    <w:p>
      <w:r>
        <w:t xml:space="preserve">生年：  </w:t>
      </w:r>
    </w:p>
    <w:p>
      <w:r>
        <w:t xml:space="preserve">籍贯:  </w:t>
      </w:r>
    </w:p>
    <w:p>
      <w:r>
        <w:t xml:space="preserve">学历:  </w:t>
      </w:r>
    </w:p>
    <w:p>
      <w:r>
        <w:t xml:space="preserve">简历:  </w:t>
        <w:br/>
        <w:t>张飚，男，现任辽宁省葫芦岛市南票区区长。</w:t>
        <w:br/>
      </w:r>
    </w:p>
    <w:p/>
    <w:p>
      <w:pPr>
        <w:pStyle w:val="Heading3"/>
      </w:pPr>
      <w:r>
        <w:t xml:space="preserve">辽宁省  葫芦岛市  南票区  </w:t>
      </w:r>
    </w:p>
    <w:p>
      <w:r>
        <w:rPr>
          <w:i/>
        </w:rPr>
        <w:t>孟兆林    辽宁省葫芦岛市南票区委书记</w:t>
      </w:r>
    </w:p>
    <w:p>
      <w:r>
        <w:t>性别:  男</w:t>
      </w:r>
    </w:p>
    <w:p>
      <w:r>
        <w:t xml:space="preserve">生年：  </w:t>
      </w:r>
    </w:p>
    <w:p>
      <w:r>
        <w:t xml:space="preserve">籍贯:  </w:t>
      </w:r>
    </w:p>
    <w:p>
      <w:r>
        <w:t xml:space="preserve">学历:  </w:t>
      </w:r>
    </w:p>
    <w:p>
      <w:r>
        <w:t xml:space="preserve">简历:  </w:t>
        <w:br/>
        <w:t>孟兆林，男，现任辽宁省葫芦岛市南票区委书记。</w:t>
        <w:br/>
      </w:r>
    </w:p>
    <w:p/>
    <w:p>
      <w:pPr>
        <w:pStyle w:val="Heading3"/>
      </w:pPr>
      <w:r>
        <w:t xml:space="preserve">辽宁省  葫芦岛市  绥中县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辽宁省  葫芦岛市  绥中县  </w:t>
      </w:r>
    </w:p>
    <w:p>
      <w:r>
        <w:rPr>
          <w:i/>
        </w:rPr>
        <w:t>李树存    辽宁省葫芦岛市绥中县委书记</w:t>
      </w:r>
    </w:p>
    <w:p>
      <w:r>
        <w:t>性别:  男</w:t>
      </w:r>
    </w:p>
    <w:p>
      <w:r>
        <w:t xml:space="preserve">生年：  </w:t>
      </w:r>
    </w:p>
    <w:p>
      <w:r>
        <w:t xml:space="preserve">籍贯:  </w:t>
      </w:r>
    </w:p>
    <w:p>
      <w:r>
        <w:t xml:space="preserve">学历:  </w:t>
      </w:r>
    </w:p>
    <w:p>
      <w:r>
        <w:t xml:space="preserve">简历:  </w:t>
        <w:br/>
        <w:t>李树存，男，现任辽宁省葫芦岛市绥中县委书记。</w:t>
        <w:br/>
      </w:r>
    </w:p>
    <w:p/>
    <w:p>
      <w:pPr>
        <w:pStyle w:val="Heading3"/>
      </w:pPr>
      <w:r>
        <w:t xml:space="preserve">辽宁省  葫芦岛市  建昌县  </w:t>
      </w:r>
    </w:p>
    <w:p>
      <w:r>
        <w:rPr>
          <w:i/>
        </w:rPr>
        <w:t>王洪升    辽宁省葫芦岛市建昌县县长</w:t>
      </w:r>
    </w:p>
    <w:p>
      <w:r>
        <w:t>性别:  男</w:t>
      </w:r>
    </w:p>
    <w:p>
      <w:r>
        <w:t xml:space="preserve">生年：  </w:t>
      </w:r>
    </w:p>
    <w:p>
      <w:r>
        <w:t xml:space="preserve">籍贯:  </w:t>
      </w:r>
    </w:p>
    <w:p>
      <w:r>
        <w:t xml:space="preserve">学历:  </w:t>
      </w:r>
    </w:p>
    <w:p>
      <w:r>
        <w:t xml:space="preserve">简历:  </w:t>
        <w:br/>
        <w:t>王洪升，男，现任辽宁省葫芦岛市建昌县县长。</w:t>
        <w:br/>
      </w:r>
    </w:p>
    <w:p/>
    <w:p>
      <w:pPr>
        <w:pStyle w:val="Heading3"/>
      </w:pPr>
      <w:r>
        <w:t xml:space="preserve">辽宁省  葫芦岛市  建昌县  </w:t>
      </w:r>
    </w:p>
    <w:p>
      <w:r>
        <w:rPr>
          <w:i/>
        </w:rPr>
        <w:t>闫庆礼    辽宁省葫芦岛市建昌县委书记</w:t>
      </w:r>
    </w:p>
    <w:p>
      <w:r>
        <w:t>性别:  男</w:t>
      </w:r>
    </w:p>
    <w:p>
      <w:r>
        <w:t xml:space="preserve">生年：  </w:t>
      </w:r>
    </w:p>
    <w:p>
      <w:r>
        <w:t xml:space="preserve">籍贯:  </w:t>
      </w:r>
    </w:p>
    <w:p>
      <w:r>
        <w:t xml:space="preserve">学历:  </w:t>
      </w:r>
    </w:p>
    <w:p>
      <w:r>
        <w:t xml:space="preserve">简历:  </w:t>
        <w:br/>
        <w:t>闫庆礼，男，现任辽宁省葫芦岛市建昌县委书记。</w:t>
        <w:br/>
      </w:r>
    </w:p>
    <w:p/>
    <w:p>
      <w:pPr>
        <w:pStyle w:val="Heading3"/>
      </w:pPr>
      <w:r>
        <w:t xml:space="preserve">辽宁省  葫芦岛市  兴城市  </w:t>
      </w:r>
    </w:p>
    <w:p>
      <w:r>
        <w:rPr>
          <w:i/>
        </w:rPr>
        <w:t>赵家鹏    辽宁省葫芦岛市兴城市市长</w:t>
      </w:r>
    </w:p>
    <w:p>
      <w:r>
        <w:t>性别:  男</w:t>
      </w:r>
    </w:p>
    <w:p>
      <w:r>
        <w:t>生年：  1965年11月</w:t>
      </w:r>
    </w:p>
    <w:p>
      <w:r>
        <w:t xml:space="preserve">籍贯:  </w:t>
      </w:r>
    </w:p>
    <w:p>
      <w:r>
        <w:t xml:space="preserve">学历:  </w:t>
      </w:r>
    </w:p>
    <w:p>
      <w:r>
        <w:t xml:space="preserve">简历:  </w:t>
        <w:br/>
        <w:t>赵家鹏，男，1965年12月出生，2012年12月当选兴城市长。</w:t>
        <w:br/>
      </w:r>
    </w:p>
    <w:p/>
    <w:p>
      <w:pPr>
        <w:pStyle w:val="Heading3"/>
      </w:pPr>
      <w:r>
        <w:t xml:space="preserve">辽宁省  葫芦岛市  兴城市  </w:t>
      </w:r>
    </w:p>
    <w:p>
      <w:r>
        <w:rPr>
          <w:i/>
        </w:rPr>
        <w:t>于学利    辽宁省葫芦岛市兴城市委书记</w:t>
      </w:r>
    </w:p>
    <w:p>
      <w:r>
        <w:t>性别:  男</w:t>
      </w:r>
    </w:p>
    <w:p>
      <w:r>
        <w:t>生年：  1963年03月</w:t>
      </w:r>
    </w:p>
    <w:p>
      <w:r>
        <w:t>籍贯:  辽宁建昌</w:t>
      </w:r>
    </w:p>
    <w:p>
      <w:r>
        <w:t xml:space="preserve">学历:  </w:t>
      </w:r>
    </w:p>
    <w:p>
      <w:r>
        <w:t xml:space="preserve">简历:  </w:t>
        <w:br/>
        <w:t>于学利，男，1963年4月出生于建昌，中共党员，在职本科学历。1981年10月入伍，1992年2月转业。</w:t>
        <w:br/>
        <w:br/>
        <w:t xml:space="preserve"> </w:t>
        <w:br/>
        <w:t xml:space="preserve">    先后任建昌县委办公室秘书，宣传部副部长，石佛乡党委书记，县财政局长，副县长，市乡镇企业局副局长、党组成员，市发改委副主任、党组成员，建昌县委常委、副县长。</w:t>
        <w:br/>
        <w:br/>
        <w:t xml:space="preserve">    2009年5月，任兴城市委委员、常委，提名兴城市副市长人选。</w:t>
        <w:br/>
        <w:br/>
        <w:t xml:space="preserve">   2010年12月，任兴城市委副书记、兴城市人民政府市长，兴城临海产业区党工委副书记、管委会主任。</w:t>
        <w:br/>
        <w:br/>
        <w:t xml:space="preserve">   2012年5月，任中共兴城市委书记。</w:t>
        <w:br/>
      </w:r>
    </w:p>
    <w:p/>
    <w:p>
      <w:pPr>
        <w:pStyle w:val="Heading3"/>
      </w:pPr>
      <w:r>
        <w:t xml:space="preserve">江西省  南昌市  东湖区  </w:t>
      </w:r>
    </w:p>
    <w:p>
      <w:r>
        <w:rPr>
          <w:i/>
        </w:rPr>
        <w:t>李云峰    江西省南昌市东湖区委副书记、区长</w:t>
      </w:r>
    </w:p>
    <w:p>
      <w:r>
        <w:t>性别:  男</w:t>
      </w:r>
    </w:p>
    <w:p>
      <w:r>
        <w:t>生年：  1968年12月</w:t>
      </w:r>
    </w:p>
    <w:p>
      <w:r>
        <w:t xml:space="preserve">籍贯:  </w:t>
      </w:r>
    </w:p>
    <w:p>
      <w:r>
        <w:t xml:space="preserve">学历:  </w:t>
      </w:r>
    </w:p>
    <w:p>
      <w:r>
        <w:t xml:space="preserve">简历:  </w:t>
        <w:br/>
        <w:t>李云峰，男，1969年1月生，中共党员，在职大学学历，工商管理硕士，现任东湖区委副书记、区长。</w:t>
        <w:br/>
      </w:r>
    </w:p>
    <w:p/>
    <w:p>
      <w:pPr>
        <w:pStyle w:val="Heading3"/>
      </w:pPr>
      <w:r>
        <w:t xml:space="preserve">江西省  南昌市  东湖区  </w:t>
      </w:r>
    </w:p>
    <w:p>
      <w:r>
        <w:rPr>
          <w:i/>
        </w:rPr>
        <w:t>刘闯    江西省南昌市东湖区委书记</w:t>
      </w:r>
    </w:p>
    <w:p>
      <w:r>
        <w:t>性别:  男</w:t>
      </w:r>
    </w:p>
    <w:p>
      <w:r>
        <w:t>生年：  1968年04月</w:t>
      </w:r>
    </w:p>
    <w:p>
      <w:r>
        <w:t>籍贯:  江西奉新</w:t>
      </w:r>
    </w:p>
    <w:p>
      <w:r>
        <w:t>学历:  硕士</w:t>
      </w:r>
    </w:p>
    <w:p>
      <w:r>
        <w:t xml:space="preserve">简历:  </w:t>
        <w:br/>
        <w:t>刘闯，男，汉族，1968年4月生，江西奉新人，1988年9月参加工作， 1997年6月加入中国共产党。省委党校在职研究生学历。现任江西省南昌市东湖区委书记。</w:t>
        <w:br/>
      </w:r>
    </w:p>
    <w:p/>
    <w:p>
      <w:pPr>
        <w:pStyle w:val="Heading3"/>
      </w:pPr>
      <w:r>
        <w:t xml:space="preserve">江西省  南昌市  西湖区  </w:t>
      </w:r>
    </w:p>
    <w:p>
      <w:r>
        <w:rPr>
          <w:i/>
        </w:rPr>
        <w:t>黄小燕    江西省南昌市西湖区代区长</w:t>
      </w:r>
    </w:p>
    <w:p>
      <w:r>
        <w:t>性别:  女</w:t>
      </w:r>
    </w:p>
    <w:p>
      <w:r>
        <w:t>生年：  1971年08月</w:t>
      </w:r>
    </w:p>
    <w:p>
      <w:r>
        <w:t>籍贯:  江西南昌县人</w:t>
      </w:r>
    </w:p>
    <w:p>
      <w:r>
        <w:t>学历:  研究生</w:t>
      </w:r>
    </w:p>
    <w:p>
      <w:r>
        <w:t xml:space="preserve">简历:  </w:t>
        <w:br/>
        <w:t>黄小燕，女，汉族，江西南昌县人，1971年8月出生，1992年5月加入中国共产党，1992年9月参加工作，研究生学历，现任中共西湖区委副书记、西湖区人民政府代区长。</w:t>
        <w:br/>
      </w:r>
    </w:p>
    <w:p/>
    <w:p>
      <w:pPr>
        <w:pStyle w:val="Heading3"/>
      </w:pPr>
      <w:r>
        <w:t xml:space="preserve">江西省  南昌市  西湖区  </w:t>
      </w:r>
    </w:p>
    <w:p>
      <w:r>
        <w:rPr>
          <w:i/>
        </w:rPr>
        <w:t>梅茂发    江西省南昌市西湖区委书记</w:t>
      </w:r>
    </w:p>
    <w:p>
      <w:r>
        <w:t>性别:  男</w:t>
      </w:r>
    </w:p>
    <w:p>
      <w:r>
        <w:t>生年：  1964年03月</w:t>
      </w:r>
    </w:p>
    <w:p>
      <w:r>
        <w:t>籍贯:  江西临川</w:t>
      </w:r>
    </w:p>
    <w:p>
      <w:r>
        <w:t>学历:  研究生</w:t>
      </w:r>
    </w:p>
    <w:p>
      <w:r>
        <w:t xml:space="preserve">简历:  </w:t>
        <w:br/>
        <w:t>梅茂发，男，汉族，江西临川人，1964年1月出生，1984年6月加入中国共产党，1985年7月参加工作，研究生学历，现任中共南昌市西湖区委书记。</w:t>
        <w:br/>
      </w:r>
    </w:p>
    <w:p/>
    <w:p>
      <w:pPr>
        <w:pStyle w:val="Heading3"/>
      </w:pPr>
      <w:r>
        <w:t xml:space="preserve">江西省  南昌市  青云谱区  </w:t>
      </w:r>
    </w:p>
    <w:p>
      <w:r>
        <w:rPr>
          <w:i/>
        </w:rPr>
        <w:t>吴江辉    江西省南昌市青云谱区代区长</w:t>
      </w:r>
    </w:p>
    <w:p>
      <w:r>
        <w:t>性别:  男</w:t>
      </w:r>
    </w:p>
    <w:p>
      <w:r>
        <w:t>生年：  1970年03月</w:t>
      </w:r>
    </w:p>
    <w:p>
      <w:r>
        <w:t>籍贯:  江西南昌</w:t>
      </w:r>
    </w:p>
    <w:p>
      <w:r>
        <w:t>学历:  研究生</w:t>
      </w:r>
    </w:p>
    <w:p>
      <w:r>
        <w:t xml:space="preserve">简历:  </w:t>
        <w:br/>
        <w:t>吴江辉，男，汉族，1970年3月出生，江西南昌人。1991年8月参加工作，1996年6月入党，江西工业大学土建系工民建专业毕业，南昌大学在职工商管理研究生学历。</w:t>
        <w:br/>
        <w:br/>
        <w:t xml:space="preserve">1987.09--1991.08    江西工业大学土建系工民建专业学习1991.08--1993.09    江西省南昌市人防办平管科干部（1992.02--1993.09挂职任江西省南昌市人防办工程二处副处长)1993.09--1997.01    江西省南昌市人防办工程科办事员1997.01--2002.11     江西省南昌市人防办工程科副科长（1995.03--1997.07挂职任江西省进贤县泉岭乡乡长助理； </w:t>
        <w:br/>
        <w:br/>
        <w:t xml:space="preserve">1999.08--2001.12中央党校函授学院法律专业学习； </w:t>
        <w:br/>
        <w:br/>
        <w:t>2000.08--2002.08挂职任江西省安义县黄州乡乡党委副书记)</w:t>
        <w:br/>
        <w:br/>
        <w:t>2002.11--2003.08   江西省南昌市人防办工程建设管理处处长(2002.10--2002.12江西省南昌市委党校第23期青干班学习)</w:t>
        <w:br/>
        <w:br/>
        <w:t>2003.08--2006.06    江西省南昌市人防办工程建设管理处处长,市人防办驻市行政服务中心窗口首席代表</w:t>
        <w:br/>
        <w:br/>
        <w:t>2006.06--2006.07   江西省南昌市东湖区政府副区长人选</w:t>
        <w:br/>
        <w:br/>
        <w:t>2006.07--2011.07   江西省南昌市东湖区政府副区长、党组成员(其间: 2008.09--2011.06南昌大学工商管理专业学习)</w:t>
        <w:br/>
        <w:br/>
        <w:t>2011.07--2013.09   江西省南昌市西湖区委常委、统战部长</w:t>
        <w:br/>
        <w:br/>
        <w:t>2013.09--2013.10   江西省南昌市西湖区委常委</w:t>
        <w:br/>
        <w:br/>
        <w:t>2013.10—2016.07  江西省南昌市西湖区委常委、副区长2016.07--    南昌市青云谱区委副书记、区政府党组书记、代区长</w:t>
        <w:br/>
        <w:br/>
        <w:t xml:space="preserve"> </w:t>
        <w:br/>
      </w:r>
    </w:p>
    <w:p/>
    <w:p>
      <w:pPr>
        <w:pStyle w:val="Heading3"/>
      </w:pPr>
      <w:r>
        <w:t xml:space="preserve">江西省  南昌市  青云谱区  </w:t>
      </w:r>
    </w:p>
    <w:p>
      <w:r>
        <w:rPr>
          <w:i/>
        </w:rPr>
        <w:t>孙毅    江西省南昌市青云谱区委书记</w:t>
      </w:r>
    </w:p>
    <w:p>
      <w:r>
        <w:t>性别:  男</w:t>
      </w:r>
    </w:p>
    <w:p>
      <w:r>
        <w:t>生年：  1969年01月</w:t>
      </w:r>
    </w:p>
    <w:p>
      <w:r>
        <w:t>籍贯:  江苏无锡</w:t>
      </w:r>
    </w:p>
    <w:p>
      <w:r>
        <w:t xml:space="preserve">学历:  </w:t>
      </w:r>
    </w:p>
    <w:p>
      <w:r>
        <w:t xml:space="preserve">简历:  </w:t>
        <w:br/>
        <w:t>孙毅，男，汉族，1969年1月出生，江苏无锡人。大学文化，1987年8月参加工作。1995年5月加入中国共产党。现任江西南昌市青云谱区委书记。</w:t>
        <w:br/>
        <w:br/>
        <w:t>1984年9月 南昌师范学校普师班学生；</w:t>
        <w:br/>
        <w:br/>
        <w:t>1987年8月 南昌市干家巷小学教师；</w:t>
        <w:br/>
        <w:br/>
        <w:t>1989年10月 共青团南昌市西湖区委干部；</w:t>
        <w:br/>
        <w:br/>
        <w:t>1995年5月 共青团南昌市西湖区委副书记；</w:t>
        <w:br/>
        <w:br/>
        <w:t>1998年6月 南昌市西湖区委宣传部副部长兼区文明办主任；</w:t>
        <w:br/>
        <w:br/>
        <w:t>1998年11月 南昌市西湖区禾草街街道党工委副书记、街办主任；</w:t>
        <w:br/>
        <w:br/>
        <w:t>2002年4月 南昌市西湖区禾草街街道党工委书记、纪工委书记；</w:t>
        <w:br/>
        <w:br/>
        <w:t>2002年11月 南昌市湾里区委常委、组织部部长；</w:t>
        <w:br/>
        <w:br/>
        <w:t>2011年7月 南昌市青山湖区委副书记（期间：1996年8月--1998年12月 中央党校函授学院政法专业学习；2000年8月-2002年8月 下派至进贤县衙前乡瓦子陂村挂职锻炼任党委副书记；1999年9月--1999年12月 南昌市委党校第16期青干班学习）</w:t>
        <w:br/>
        <w:br/>
        <w:t>2014年5月 南昌市青云谱区委副书记；</w:t>
        <w:br/>
        <w:br/>
        <w:t>2014年8月 南昌市青云谱区委副书记、区政府代区长；</w:t>
        <w:br/>
        <w:br/>
        <w:t>2015年1月 南昌市青云谱区委副书记、区政府区长；</w:t>
        <w:br/>
        <w:br/>
        <w:t>2016年7月 江西南昌市青云谱区委书记。</w:t>
        <w:br/>
      </w:r>
    </w:p>
    <w:p/>
    <w:p>
      <w:pPr>
        <w:pStyle w:val="Heading3"/>
      </w:pPr>
      <w:r>
        <w:t xml:space="preserve">江西省  南昌市  湾里区  </w:t>
      </w:r>
    </w:p>
    <w:p>
      <w:r>
        <w:rPr>
          <w:i/>
        </w:rPr>
        <w:t>饶绍清    江西南昌市湾里区代区长</w:t>
      </w:r>
    </w:p>
    <w:p>
      <w:r>
        <w:t>性别:  男</w:t>
      </w:r>
    </w:p>
    <w:p>
      <w:r>
        <w:t>生年：  1970年10月</w:t>
      </w:r>
    </w:p>
    <w:p>
      <w:r>
        <w:t>籍贯:  江西南昌</w:t>
      </w:r>
    </w:p>
    <w:p>
      <w:r>
        <w:t>学历:  学士</w:t>
      </w:r>
    </w:p>
    <w:p>
      <w:r>
        <w:t xml:space="preserve">简历:  </w:t>
        <w:br/>
        <w:t>饶绍清，男，汉族，1970年10月生，江西南昌县人，中共党员，在职大学学历。</w:t>
        <w:br/>
        <w:br/>
        <w:t>现任江西南昌市湾里区委副书记、副区长（代区长）。</w:t>
        <w:br/>
      </w:r>
    </w:p>
    <w:p/>
    <w:p>
      <w:pPr>
        <w:pStyle w:val="Heading3"/>
      </w:pPr>
      <w:r>
        <w:t xml:space="preserve">江西省  南昌市  湾里区  </w:t>
      </w:r>
    </w:p>
    <w:p>
      <w:r>
        <w:rPr>
          <w:i/>
        </w:rPr>
        <w:t>于立山    江西省南昌市湾里区区委书记</w:t>
      </w:r>
    </w:p>
    <w:p>
      <w:r>
        <w:t>性别:  男</w:t>
      </w:r>
    </w:p>
    <w:p>
      <w:r>
        <w:t>生年：  1971年10月</w:t>
      </w:r>
    </w:p>
    <w:p>
      <w:r>
        <w:t xml:space="preserve">籍贯:  </w:t>
      </w:r>
    </w:p>
    <w:p>
      <w:r>
        <w:t>学历:  硕士</w:t>
      </w:r>
    </w:p>
    <w:p>
      <w:r>
        <w:t xml:space="preserve">简历:  </w:t>
        <w:br/>
        <w:t>于立山，男，1971年10月生，中共党员，全日制大学学历，农业推广硕士。</w:t>
        <w:br/>
        <w:br/>
        <w:t>现任江西南昌湾里区区委书记。</w:t>
        <w:br/>
      </w:r>
    </w:p>
    <w:p/>
    <w:p>
      <w:pPr>
        <w:pStyle w:val="Heading3"/>
      </w:pPr>
      <w:r>
        <w:t xml:space="preserve">江西省  南昌市  青山湖区  </w:t>
      </w:r>
    </w:p>
    <w:p>
      <w:r>
        <w:rPr>
          <w:i/>
        </w:rPr>
        <w:t>王强    江西省南昌市青山湖区代区长</w:t>
      </w:r>
    </w:p>
    <w:p>
      <w:r>
        <w:t>性别:  男</w:t>
      </w:r>
    </w:p>
    <w:p>
      <w:r>
        <w:t>生年：  1973年07月</w:t>
      </w:r>
    </w:p>
    <w:p>
      <w:r>
        <w:t>籍贯:  江西南昌</w:t>
      </w:r>
    </w:p>
    <w:p>
      <w:r>
        <w:t>学历:  研究生</w:t>
      </w:r>
    </w:p>
    <w:p>
      <w:r>
        <w:t xml:space="preserve">简历:  </w:t>
        <w:br/>
        <w:t>王强，男，汉族，江西南昌人，1973年7月生，1992年8月参加工作，1996年12月加入中国共产党，江西省委党校工商管理专业毕业，省委党校研究生学历。现任南昌市青山湖区委副书记，区政府党组书记、代区长。</w:t>
        <w:br/>
        <w:br/>
        <w:t xml:space="preserve">    1989.09--1992.07  南昌师范学校普师专业学习</w:t>
        <w:br/>
        <w:br/>
        <w:t xml:space="preserve">    1992.07--1992.08  毕业待分配</w:t>
        <w:br/>
        <w:br/>
        <w:t xml:space="preserve">    1992.08--1996.08  南昌市三眼井小学教师(其间:1994.01--1996.06江西高等教育自学考试乡镇企业管理专业学习)</w:t>
        <w:br/>
        <w:br/>
        <w:t xml:space="preserve">    1996.08--1999.03  南昌工人新村小学副校长(其间:1997.05--1999.03借调南昌市西湖区委组织部工作)</w:t>
        <w:br/>
        <w:br/>
        <w:t xml:space="preserve">    1999.03--2001.08  南昌市西湖区委副科级组织员(1998.08--2000.12中央党校函授学院政法专业学习)</w:t>
        <w:br/>
        <w:br/>
        <w:t xml:space="preserve">    2001.08--2003.04  南昌市西湖区房管局副局长、党委委员</w:t>
        <w:br/>
        <w:br/>
        <w:t xml:space="preserve">    2003.04--2004.12  南昌市西湖区房管局副局长、党委委员,西湖区城投公司董事长兼总经理(正科级)(2001.09--2003.06中国社会科学院研究生院研究生课程班公共行政管理专业学习)</w:t>
        <w:br/>
        <w:br/>
        <w:t xml:space="preserve">    2004.12--2006.06  南昌市西湖区委办公室主任(其间:2005.09--2005.12南昌市委党校第29期青干班学习)</w:t>
        <w:br/>
        <w:br/>
        <w:t xml:space="preserve">    2006.06--2006.12  南昌市青云谱区人民政府党组成员、市委提名副区长</w:t>
        <w:br/>
        <w:br/>
        <w:t xml:space="preserve">    2006.12--2011.03  南昌市青云谱区人民政府副区长、党组成员(其间:2007.09--2007.12挂职锻炼,任广东省肇庆市鼎湖区人民政府区长助理；2008.11-2009.01市委党校县干班学习)</w:t>
        <w:br/>
        <w:br/>
        <w:t xml:space="preserve">    2011.03--2016.07  南昌市青云谱区委常委、区政府副区长(其间:2011.09--2013.12江西省委党校工商管理专业学习；2015.05--2015.06南昌市委党校2015年春季学期第二期县干班学习)</w:t>
        <w:br/>
        <w:br/>
        <w:t xml:space="preserve">    2016.07--         南昌市青山湖区委副书记,区政府党组书记、代区长</w:t>
        <w:br/>
      </w:r>
    </w:p>
    <w:p/>
    <w:p>
      <w:pPr>
        <w:pStyle w:val="Heading3"/>
      </w:pPr>
      <w:r>
        <w:t xml:space="preserve">江西省  南昌市  青山湖区  </w:t>
      </w:r>
    </w:p>
    <w:p>
      <w:r>
        <w:rPr>
          <w:i/>
        </w:rPr>
        <w:t>熊运浪    江西省南昌市青山湖区委书记</w:t>
      </w:r>
    </w:p>
    <w:p>
      <w:r>
        <w:t>性别:  男</w:t>
      </w:r>
    </w:p>
    <w:p>
      <w:r>
        <w:t>生年：  1968年11月</w:t>
      </w:r>
    </w:p>
    <w:p>
      <w:r>
        <w:t>籍贯:  江西新建</w:t>
      </w:r>
    </w:p>
    <w:p>
      <w:r>
        <w:t xml:space="preserve">学历:  </w:t>
      </w:r>
    </w:p>
    <w:p>
      <w:r>
        <w:t xml:space="preserve">简历:  </w:t>
        <w:br/>
        <w:t>1968年11月生，江西新建人，男，汉族，研究生文化，1993年8月加入中国共产党，1989年7月参加工作，现任南昌市青山湖区委副书记、区政府党组书记、区政府区长。</w:t>
        <w:br/>
        <w:br/>
        <w:t xml:space="preserve">    1986.09—1989.07  南昌职业技术师范学院应用化学系化学兼生物专业学习</w:t>
        <w:br/>
        <w:br/>
        <w:t xml:space="preserve">    1989.07—1992.11  江西省新建县农业委员会农业开发办干部</w:t>
        <w:br/>
        <w:br/>
        <w:t xml:space="preserve">    1992.11—1993.09  江西省新建县政府办公室秘书</w:t>
        <w:br/>
        <w:br/>
        <w:t xml:space="preserve">    1993.09—1995.11  江西省新建县政府办公室科员</w:t>
        <w:br/>
        <w:br/>
        <w:t xml:space="preserve">    1995.11—1998.10  江西省新建县溪霞镇党委委员，旅游开发办主任(兼)(1994.08一1996.12中央党校函授学院经济管理专业本科班学习)</w:t>
        <w:br/>
        <w:br/>
        <w:t xml:space="preserve">    1998.10—2000.10  共青团江西省新建县委书记</w:t>
        <w:br/>
        <w:br/>
        <w:t xml:space="preserve">    2000.10一2001.12  江西省新建县金桥乡党委书记</w:t>
        <w:br/>
        <w:br/>
        <w:t xml:space="preserve">    2001.12—2002.01  江西省新建县石岗镇党委书记</w:t>
        <w:br/>
        <w:br/>
        <w:t xml:space="preserve">    2002.01—2002.09  江西省新建县石岗镇党委书记，人大主席团主席(兼)</w:t>
        <w:br/>
        <w:br/>
        <w:t xml:space="preserve">    2002.09—2002.11  江西省新建县石岗镇党委书记</w:t>
        <w:br/>
        <w:br/>
        <w:t xml:space="preserve">    2002.11—2003.01  江西省新建县委常委、宣传部长，石岗镇党委书记</w:t>
        <w:br/>
        <w:br/>
        <w:t xml:space="preserve">    2003.01—2005.01  江西省新建县委常委、宣传部长(2002.09—2004.07江西财经大学国际经贸学院国际贸易学专业研究生班学习)</w:t>
        <w:br/>
        <w:br/>
        <w:t xml:space="preserve">    2005.01—2006.06  江西省新建县委常委、宣传部长、长堎外商投资开发区党工委副书记(2003.09一2005.12江西省委党校研究生班政治学理论专业学习)</w:t>
        <w:br/>
        <w:br/>
        <w:t xml:space="preserve">    2006.06—2006.07  江西省南昌县委常委</w:t>
        <w:br/>
        <w:br/>
        <w:t xml:space="preserve">    2006.07—2010.06  江西省南昌县委常委、政法委书记</w:t>
        <w:br/>
        <w:br/>
        <w:t xml:space="preserve">    2010.06—2011.07  江西省南昌县委常委、纪委书记、政法委书记</w:t>
        <w:br/>
        <w:br/>
        <w:t xml:space="preserve">    2011.07—2013.12  江西省南昌市政府副秘书长、办公厅党组成员，市信访局局长、党组书记</w:t>
        <w:br/>
        <w:br/>
        <w:t xml:space="preserve">    2013.12一2014.09  江西省南昌市委副秘书长，市信访局局长、党组书记</w:t>
        <w:br/>
        <w:br/>
        <w:t xml:space="preserve">    2014.09—2014.10  江西省南昌市青山湖区委副书记</w:t>
        <w:br/>
        <w:br/>
        <w:t xml:space="preserve">    2014.10—2015.01  江西省南昌市青山湖区委副书记、区政府党组书记、区政府副区长、代区长</w:t>
        <w:br/>
        <w:br/>
        <w:t xml:space="preserve">    2015.01—2016.07  江西省南昌市青山湖区委副书记、区政府党组书记、区政府区长</w:t>
        <w:br/>
        <w:br/>
        <w:t xml:space="preserve">    2016.07—         江西省南昌市青山湖区委书记</w:t>
        <w:br/>
      </w:r>
    </w:p>
    <w:p/>
    <w:p>
      <w:pPr>
        <w:pStyle w:val="Heading3"/>
      </w:pPr>
      <w:r>
        <w:t xml:space="preserve">江西省  南昌市  南昌县  </w:t>
      </w:r>
    </w:p>
    <w:p>
      <w:r>
        <w:rPr>
          <w:i/>
        </w:rPr>
        <w:t>陈翔    江西省南昌市南昌县提名县长</w:t>
      </w:r>
    </w:p>
    <w:p>
      <w:r>
        <w:t>性别:  男</w:t>
      </w:r>
    </w:p>
    <w:p>
      <w:r>
        <w:t>生年：  1969年11月</w:t>
      </w:r>
    </w:p>
    <w:p>
      <w:r>
        <w:t>籍贯:  江西樟树</w:t>
      </w:r>
    </w:p>
    <w:p>
      <w:r>
        <w:t>学历:  本科</w:t>
      </w:r>
    </w:p>
    <w:p>
      <w:r>
        <w:t xml:space="preserve">简历:  </w:t>
        <w:br/>
        <w:t xml:space="preserve">　陈翔，男，汉族，1969年11月出生，江西樟树人，1992年8月参加工作，1997年1月入党，江西财经学院工业经济系工业经济专业毕业，大学学历，南昌县委副书记、县政府党组书记、市委提名南昌县县长。</w:t>
        <w:br/>
      </w:r>
    </w:p>
    <w:p/>
    <w:p>
      <w:pPr>
        <w:pStyle w:val="Heading3"/>
      </w:pPr>
      <w:r>
        <w:t xml:space="preserve">江西省  南昌市  南昌县  </w:t>
      </w:r>
    </w:p>
    <w:p>
      <w:r>
        <w:rPr>
          <w:i/>
        </w:rPr>
        <w:t>胡晓海    江西省南昌市南昌县委书记</w:t>
      </w:r>
    </w:p>
    <w:p>
      <w:r>
        <w:t>性别:  男</w:t>
      </w:r>
    </w:p>
    <w:p>
      <w:r>
        <w:t>生年：  1966年09月</w:t>
      </w:r>
    </w:p>
    <w:p>
      <w:r>
        <w:t>籍贯:  江西安义</w:t>
      </w:r>
    </w:p>
    <w:p>
      <w:r>
        <w:t xml:space="preserve">学历:  </w:t>
      </w:r>
    </w:p>
    <w:p>
      <w:r>
        <w:t xml:space="preserve">简历:  </w:t>
        <w:br/>
        <w:t>胡晓海，男，1966年9月出生，汉族，江西安义人，现任南昌县委书记。</w:t>
        <w:br/>
      </w:r>
    </w:p>
    <w:p/>
    <w:p>
      <w:pPr>
        <w:pStyle w:val="Heading3"/>
      </w:pPr>
      <w:r>
        <w:t xml:space="preserve">江西省  南昌市  新建区  </w:t>
      </w:r>
    </w:p>
    <w:p>
      <w:r>
        <w:rPr>
          <w:i/>
        </w:rPr>
        <w:t>陈吉炜    江西省南昌市新建区代区长</w:t>
      </w:r>
    </w:p>
    <w:p>
      <w:r>
        <w:t>性别:  男</w:t>
      </w:r>
    </w:p>
    <w:p>
      <w:r>
        <w:t>生年：  1972年12月</w:t>
      </w:r>
    </w:p>
    <w:p>
      <w:r>
        <w:t xml:space="preserve">籍贯:  </w:t>
      </w:r>
    </w:p>
    <w:p>
      <w:r>
        <w:t xml:space="preserve">学历:  </w:t>
      </w:r>
    </w:p>
    <w:p>
      <w:r>
        <w:t xml:space="preserve">简历:  </w:t>
        <w:br/>
        <w:t>陈吉炜，男，1972年12月生，中共党员，中央党校大学学历。现任江西省南昌市新建区区委副书记、代区长。</w:t>
        <w:br/>
      </w:r>
    </w:p>
    <w:p/>
    <w:p>
      <w:pPr>
        <w:pStyle w:val="Heading3"/>
      </w:pPr>
      <w:r>
        <w:t xml:space="preserve">江西省  南昌市  新建区  </w:t>
      </w:r>
    </w:p>
    <w:p>
      <w:r>
        <w:rPr>
          <w:i/>
        </w:rPr>
        <w:t>李伟    江西省南昌市新建区委书记</w:t>
      </w:r>
    </w:p>
    <w:p>
      <w:r>
        <w:t>性别:  男</w:t>
      </w:r>
    </w:p>
    <w:p>
      <w:r>
        <w:t>生年：  1969年02月</w:t>
      </w:r>
    </w:p>
    <w:p>
      <w:r>
        <w:t>籍贯:  山东平原</w:t>
      </w:r>
    </w:p>
    <w:p>
      <w:r>
        <w:t xml:space="preserve">学历:  </w:t>
      </w:r>
    </w:p>
    <w:p>
      <w:r>
        <w:t xml:space="preserve">简历:  </w:t>
        <w:br/>
        <w:t>李伟，男，汉族，山东平原人，1969年2月生，1990年8月参加工作，中共党员，经济学博士学位。现任中共新建区委书记。</w:t>
        <w:br/>
      </w:r>
    </w:p>
    <w:p/>
    <w:p>
      <w:pPr>
        <w:pStyle w:val="Heading3"/>
      </w:pPr>
      <w:r>
        <w:t xml:space="preserve">江西省  南昌市  安义县  </w:t>
      </w:r>
    </w:p>
    <w:p>
      <w:r>
        <w:rPr>
          <w:i/>
        </w:rPr>
        <w:t>梅梅    江西省南昌市安义县县长</w:t>
      </w:r>
    </w:p>
    <w:p>
      <w:r>
        <w:t>性别:  女</w:t>
      </w:r>
    </w:p>
    <w:p>
      <w:r>
        <w:t xml:space="preserve">生年：  </w:t>
      </w:r>
    </w:p>
    <w:p>
      <w:r>
        <w:t xml:space="preserve">籍贯:  </w:t>
      </w:r>
    </w:p>
    <w:p>
      <w:r>
        <w:t xml:space="preserve">学历:  </w:t>
      </w:r>
    </w:p>
    <w:p>
      <w:r>
        <w:t xml:space="preserve">简历:  </w:t>
        <w:br/>
        <w:t>梅梅，女，现任南昌市安义县委副书记、县长。</w:t>
        <w:br/>
      </w:r>
    </w:p>
    <w:p/>
    <w:p>
      <w:pPr>
        <w:pStyle w:val="Heading3"/>
      </w:pPr>
      <w:r>
        <w:t xml:space="preserve">江西省  南昌市  安义县  </w:t>
      </w:r>
    </w:p>
    <w:p>
      <w:r>
        <w:rPr>
          <w:i/>
        </w:rPr>
        <w:t>李松殿    江西省南昌市安义县委书记</w:t>
      </w:r>
    </w:p>
    <w:p>
      <w:r>
        <w:t>性别:  男</w:t>
      </w:r>
    </w:p>
    <w:p>
      <w:r>
        <w:t xml:space="preserve">生年：  </w:t>
      </w:r>
    </w:p>
    <w:p>
      <w:r>
        <w:t xml:space="preserve">籍贯:  </w:t>
      </w:r>
    </w:p>
    <w:p>
      <w:r>
        <w:t xml:space="preserve">学历:  </w:t>
      </w:r>
    </w:p>
    <w:p>
      <w:r>
        <w:t xml:space="preserve">简历:  </w:t>
        <w:br/>
        <w:t>李松殿，男，现任南昌市安义县委书记。</w:t>
        <w:br/>
      </w:r>
    </w:p>
    <w:p/>
    <w:p>
      <w:pPr>
        <w:pStyle w:val="Heading3"/>
      </w:pPr>
      <w:r>
        <w:t xml:space="preserve">江西省  南昌市  进贤县  </w:t>
      </w:r>
    </w:p>
    <w:p>
      <w:r>
        <w:rPr>
          <w:i/>
        </w:rPr>
        <w:t>叶修堂    江西省南昌市进贤县代县长</w:t>
      </w:r>
    </w:p>
    <w:p>
      <w:r>
        <w:t>性别:  男</w:t>
      </w:r>
    </w:p>
    <w:p>
      <w:r>
        <w:t>生年：  1974年01月</w:t>
      </w:r>
    </w:p>
    <w:p>
      <w:r>
        <w:t xml:space="preserve">籍贯:  </w:t>
      </w:r>
    </w:p>
    <w:p>
      <w:r>
        <w:t>学历:  硕士</w:t>
      </w:r>
    </w:p>
    <w:p>
      <w:r>
        <w:t xml:space="preserve">简历:  </w:t>
        <w:br/>
        <w:t>叶修堂，男，1974年1月生，中共党员，在职研究生学历，公共管理硕士。现任中共进贤县委副书记、代县长。</w:t>
        <w:br/>
      </w:r>
    </w:p>
    <w:p/>
    <w:p>
      <w:pPr>
        <w:pStyle w:val="Heading3"/>
      </w:pPr>
      <w:r>
        <w:t xml:space="preserve">江西省  南昌市  进贤县  </w:t>
      </w:r>
    </w:p>
    <w:p>
      <w:r>
        <w:rPr>
          <w:i/>
        </w:rPr>
        <w:t>钟益民    江西省南昌市进贤县委书记</w:t>
      </w:r>
    </w:p>
    <w:p>
      <w:r>
        <w:t>性别:  男</w:t>
      </w:r>
    </w:p>
    <w:p>
      <w:r>
        <w:t xml:space="preserve">生年：  </w:t>
      </w:r>
    </w:p>
    <w:p>
      <w:r>
        <w:t xml:space="preserve">籍贯:  </w:t>
      </w:r>
    </w:p>
    <w:p>
      <w:r>
        <w:t xml:space="preserve">学历:  </w:t>
      </w:r>
    </w:p>
    <w:p>
      <w:r>
        <w:t xml:space="preserve">简历:  </w:t>
        <w:br/>
        <w:t>钟益民，男，现任江西省南昌市进贤县委书记。</w:t>
        <w:br/>
      </w:r>
    </w:p>
    <w:p/>
    <w:p>
      <w:pPr>
        <w:pStyle w:val="Heading3"/>
      </w:pPr>
      <w:r>
        <w:t xml:space="preserve">江西省  景德镇市  昌江区  </w:t>
      </w:r>
    </w:p>
    <w:p>
      <w:r>
        <w:rPr>
          <w:i/>
        </w:rPr>
        <w:t>方霞云    江西省景德镇市昌江区区长</w:t>
      </w:r>
    </w:p>
    <w:p>
      <w:r>
        <w:t>性别:  女</w:t>
      </w:r>
    </w:p>
    <w:p>
      <w:r>
        <w:t xml:space="preserve">生年：  </w:t>
      </w:r>
    </w:p>
    <w:p>
      <w:r>
        <w:t xml:space="preserve">籍贯:  </w:t>
      </w:r>
    </w:p>
    <w:p>
      <w:r>
        <w:t xml:space="preserve">学历:  </w:t>
      </w:r>
    </w:p>
    <w:p>
      <w:r>
        <w:t xml:space="preserve">简历:  </w:t>
        <w:br/>
        <w:t>方霞云，女，现任景德镇市昌江区委副书记、区长。</w:t>
        <w:br/>
      </w:r>
    </w:p>
    <w:p/>
    <w:p>
      <w:pPr>
        <w:pStyle w:val="Heading3"/>
      </w:pPr>
      <w:r>
        <w:t xml:space="preserve">江西省  景德镇市  昌江区  </w:t>
      </w:r>
    </w:p>
    <w:p>
      <w:r>
        <w:rPr>
          <w:i/>
        </w:rPr>
        <w:t>罗璇    江西省景德镇昌江区委书记</w:t>
      </w:r>
    </w:p>
    <w:p>
      <w:r>
        <w:t>性别:  女</w:t>
      </w:r>
    </w:p>
    <w:p>
      <w:r>
        <w:t>生年：  1975年01月</w:t>
      </w:r>
    </w:p>
    <w:p>
      <w:r>
        <w:t>籍贯:  湖北麻城</w:t>
      </w:r>
    </w:p>
    <w:p>
      <w:r>
        <w:t>学历:  研究生</w:t>
      </w:r>
    </w:p>
    <w:p>
      <w:r>
        <w:t xml:space="preserve">简历:  </w:t>
        <w:br/>
        <w:t>罗璇，女，汉族，湖北麻城人，1975年1月出生，1994年9月参加工作，1996年11月加入中国共产党，省委党校在职研究生文化，现任江西省景德镇昌江区委书记。</w:t>
        <w:br/>
      </w:r>
    </w:p>
    <w:p/>
    <w:p>
      <w:pPr>
        <w:pStyle w:val="Heading3"/>
      </w:pPr>
      <w:r>
        <w:t xml:space="preserve">江西省  景德镇市  珠山区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景德镇市  珠山区  </w:t>
      </w:r>
    </w:p>
    <w:p>
      <w:r>
        <w:rPr>
          <w:i/>
        </w:rPr>
        <w:t>林卫春    江西省景德镇市珠山区委书记</w:t>
      </w:r>
    </w:p>
    <w:p>
      <w:r>
        <w:t>性别:  男</w:t>
      </w:r>
    </w:p>
    <w:p>
      <w:r>
        <w:t xml:space="preserve">生年：  </w:t>
      </w:r>
    </w:p>
    <w:p>
      <w:r>
        <w:t xml:space="preserve">籍贯:  </w:t>
      </w:r>
    </w:p>
    <w:p>
      <w:r>
        <w:t xml:space="preserve">学历:  </w:t>
      </w:r>
    </w:p>
    <w:p>
      <w:r>
        <w:t xml:space="preserve">简历:  </w:t>
        <w:br/>
        <w:t>林卫春，男，现任江西省景德镇市珠山区委书记。</w:t>
        <w:br/>
      </w:r>
    </w:p>
    <w:p/>
    <w:p>
      <w:pPr>
        <w:pStyle w:val="Heading3"/>
      </w:pPr>
      <w:r>
        <w:t xml:space="preserve">江西省  景德镇市  浮梁县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景德镇市  浮梁县  </w:t>
      </w:r>
    </w:p>
    <w:p>
      <w:r>
        <w:rPr>
          <w:i/>
        </w:rPr>
        <w:t>罗建国    江西省景德镇市浮梁县委书记</w:t>
      </w:r>
    </w:p>
    <w:p>
      <w:r>
        <w:t>性别:  男</w:t>
      </w:r>
    </w:p>
    <w:p>
      <w:r>
        <w:t xml:space="preserve">生年：  </w:t>
      </w:r>
    </w:p>
    <w:p>
      <w:r>
        <w:t xml:space="preserve">籍贯:  </w:t>
      </w:r>
    </w:p>
    <w:p>
      <w:r>
        <w:t xml:space="preserve">学历:  </w:t>
      </w:r>
    </w:p>
    <w:p>
      <w:r>
        <w:t xml:space="preserve">简历:  </w:t>
        <w:br/>
        <w:t>罗建国，男，1965年10月出生，中共党员，中央党校研究生学历。现任江西省景德镇市浮梁县委书记。</w:t>
        <w:br/>
      </w:r>
    </w:p>
    <w:p/>
    <w:p>
      <w:pPr>
        <w:pStyle w:val="Heading3"/>
      </w:pPr>
      <w:r>
        <w:t xml:space="preserve">江西省  景德镇市  乐平市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景德镇市  乐平市  </w:t>
      </w:r>
    </w:p>
    <w:p>
      <w:r>
        <w:rPr>
          <w:i/>
        </w:rPr>
        <w:t>俞小平    江西省景德镇乐平市委书记</w:t>
      </w:r>
    </w:p>
    <w:p>
      <w:r>
        <w:t>性别:  男</w:t>
      </w:r>
    </w:p>
    <w:p>
      <w:r>
        <w:t>生年：  1967年08月</w:t>
      </w:r>
    </w:p>
    <w:p>
      <w:r>
        <w:t xml:space="preserve">籍贯:  </w:t>
      </w:r>
    </w:p>
    <w:p>
      <w:r>
        <w:t xml:space="preserve">学历:  </w:t>
      </w:r>
    </w:p>
    <w:p>
      <w:r>
        <w:t xml:space="preserve">简历:  </w:t>
        <w:br/>
        <w:t>俞小平，男，1967年8月出生，中共党员，现任江西省景德镇乐平市委书记。</w:t>
        <w:br/>
      </w:r>
    </w:p>
    <w:p/>
    <w:p>
      <w:pPr>
        <w:pStyle w:val="Heading3"/>
      </w:pPr>
      <w:r>
        <w:t xml:space="preserve">江西省  萍乡市  安源区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萍乡市  安源区  </w:t>
      </w:r>
    </w:p>
    <w:p>
      <w:r>
        <w:rPr>
          <w:i/>
        </w:rPr>
        <w:t>黄万林    江西省萍乡市安源区委书记</w:t>
      </w:r>
    </w:p>
    <w:p>
      <w:r>
        <w:t>性别:  男</w:t>
      </w:r>
    </w:p>
    <w:p>
      <w:r>
        <w:t>生年：  1968年07月</w:t>
      </w:r>
    </w:p>
    <w:p>
      <w:r>
        <w:t>籍贯:  江西丰城</w:t>
      </w:r>
    </w:p>
    <w:p>
      <w:r>
        <w:t>学历:  硕士</w:t>
      </w:r>
    </w:p>
    <w:p>
      <w:r>
        <w:t xml:space="preserve">简历:  </w:t>
        <w:br/>
        <w:t xml:space="preserve">黄万林，男，1968年7月出生，江西丰城人，汉族，1991年8月参加工作，1988年12月加入中国共产党，大学学历，哲学硕士，现任萍乡市委常委、宣传部部长兼安源区委书记。 </w:t>
        <w:br/>
        <w:br/>
        <w:t xml:space="preserve">  1987年9月--1991年8月在江西师范大学汉语言文学专业学习； </w:t>
        <w:br/>
        <w:br/>
        <w:t xml:space="preserve">  1991年8月--1992年8月在省委宣传部宣传处工作；　　 </w:t>
        <w:br/>
        <w:br/>
        <w:t xml:space="preserve">  1992年8月--1997年11月任省委宣传部宣传处科员，其间：1992年3月-1994年3月在江西丰城市荷湖乡锻炼； </w:t>
        <w:br/>
        <w:br/>
        <w:t xml:space="preserve">  1997年11月--1999年9月任省委宣传部宣传处副主任科员； </w:t>
        <w:br/>
        <w:br/>
        <w:t xml:space="preserve">  1999年9月--2000年12月任省委宣传部宣传处主任科员，其间：1997年1月-1999年11月在华中理工大学马克思主义哲学专业学习，获哲学硕士学位； </w:t>
        <w:br/>
        <w:br/>
        <w:t xml:space="preserve">  2000年12月--2002年12月任省委宣传部办公室助理调研员，其间：2001年3月-2002年12月负责精神文明建设工作综合处工作； </w:t>
        <w:br/>
        <w:br/>
        <w:t xml:space="preserve">  2002年12月--2005年3月任省委宣传部研究室副主任； </w:t>
        <w:br/>
        <w:br/>
        <w:t xml:space="preserve">  2005年3月--2007年11月任省委宣传部办公室主任； </w:t>
        <w:br/>
        <w:br/>
        <w:t xml:space="preserve">  2007年11月--2009年7月任省委宣传部干部管理处处长； </w:t>
        <w:br/>
        <w:br/>
        <w:t xml:space="preserve">  2009年7月--2015年4月任省社会科学界联合会副主席、党组成员，其间：2014年9月--2015年4月挂职任萍乡市委常委、副市长，市政府党组成员</w:t>
        <w:br/>
        <w:br/>
        <w:t xml:space="preserve">  2015年4月--2016年7月任萍乡市委常委、宣传部部长、市政府党组成员； </w:t>
        <w:br/>
        <w:br/>
        <w:t xml:space="preserve">  2016年7月--现在任萍乡市委常委、宣传部部长兼安源区委书记。</w:t>
        <w:br/>
      </w:r>
    </w:p>
    <w:p/>
    <w:p>
      <w:pPr>
        <w:pStyle w:val="Heading3"/>
      </w:pPr>
      <w:r>
        <w:t xml:space="preserve">江西省  萍乡市  湘东区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萍乡市  湘东区  </w:t>
      </w:r>
    </w:p>
    <w:p>
      <w:r>
        <w:rPr>
          <w:i/>
        </w:rPr>
        <w:t>杨志    江西省萍乡市湘东区委书记</w:t>
      </w:r>
    </w:p>
    <w:p>
      <w:r>
        <w:t>性别:  男</w:t>
      </w:r>
    </w:p>
    <w:p>
      <w:r>
        <w:t>生年：  1979年08月</w:t>
      </w:r>
    </w:p>
    <w:p>
      <w:r>
        <w:t>籍贯:  江西樟树</w:t>
      </w:r>
    </w:p>
    <w:p>
      <w:r>
        <w:t>学历:  硕士</w:t>
      </w:r>
    </w:p>
    <w:p>
      <w:r>
        <w:t xml:space="preserve">简历:  </w:t>
        <w:br/>
        <w:t>杨志，男，1979年8月出生，汉族，江西樟树人。1999年1月加入中国共产党，2000年9月参加工作，MPA硕士，江西省委党校研究生学历。现任江西省萍乡市湘东区委书记。</w:t>
        <w:br/>
      </w:r>
    </w:p>
    <w:p/>
    <w:p>
      <w:pPr>
        <w:pStyle w:val="Heading3"/>
      </w:pPr>
      <w:r>
        <w:t xml:space="preserve">江西省  萍乡市  莲花县  </w:t>
      </w:r>
    </w:p>
    <w:p>
      <w:r>
        <w:rPr>
          <w:i/>
        </w:rPr>
        <w:t>张运来    江西省萍乡市莲花县县长</w:t>
      </w:r>
    </w:p>
    <w:p>
      <w:r>
        <w:t>性别:  男</w:t>
      </w:r>
    </w:p>
    <w:p>
      <w:r>
        <w:t>生年：  1966年09月</w:t>
      </w:r>
    </w:p>
    <w:p>
      <w:r>
        <w:t>籍贯:  江西上栗</w:t>
      </w:r>
    </w:p>
    <w:p>
      <w:r>
        <w:t>学历:  本科</w:t>
      </w:r>
    </w:p>
    <w:p>
      <w:r>
        <w:t xml:space="preserve">简历:  </w:t>
        <w:br/>
        <w:t>张运来，男，汉族，1966年9月出生，江西上栗人，1988年7月入党，1984年12月参加工作，在职大学学历，现任莲花县政府党组书记、县长。</w:t>
        <w:br/>
        <w:br/>
        <w:t xml:space="preserve">　　1984.12—1989.08  上栗区物价局工作</w:t>
        <w:br/>
        <w:br/>
        <w:t xml:space="preserve">　　1989.08—1990.02  上栗区委组织部工作（其间：1986.10—1989.12在江西财经学院价格专业大专班学习获自学考试大专毕业证书）</w:t>
        <w:br/>
        <w:br/>
        <w:t xml:space="preserve">　　1990.02—1994.11  共青团上栗区委副书记</w:t>
        <w:br/>
        <w:br/>
        <w:t xml:space="preserve">　　1994.11—1995.12  共青团上栗区委书记（其间：1995.03—1995.12在市纪委挂职宣教室副主任）</w:t>
        <w:br/>
        <w:br/>
        <w:t xml:space="preserve">　　1995.12—1997.10  上栗区长平乡党委副书记（正科）</w:t>
        <w:br/>
        <w:br/>
        <w:t xml:space="preserve">　　1997.10—2000.02  中共上栗县杨岐乡党委副书记、乡长（其间：1997.08—1999.12在中央党校函授学院经济管理专业获大学本科毕业证书）</w:t>
        <w:br/>
        <w:br/>
        <w:t xml:space="preserve">　　2000.02—2001.08  中共上栗县杨岐乡党委书记</w:t>
        <w:br/>
        <w:br/>
        <w:t xml:space="preserve">　　2001.08—2003.01  中共上栗县金山镇党委书记</w:t>
        <w:br/>
        <w:br/>
        <w:t xml:space="preserve">　　2003.01—2003.12  上栗县人大副主任兼金山镇党委书记</w:t>
        <w:br/>
        <w:br/>
        <w:t xml:space="preserve">　　2003.12—2006.08  上栗县政府副县长</w:t>
        <w:br/>
        <w:br/>
        <w:t xml:space="preserve">　　2006.08—2007.01  上栗县委常委、农工委书记</w:t>
        <w:br/>
        <w:br/>
        <w:t xml:space="preserve">　　2007.01—2009.01  上栗县委常委、政法委书记</w:t>
        <w:br/>
        <w:br/>
        <w:t xml:space="preserve">　　2009.01—2009.03  上栗县委常委、常务副县长</w:t>
        <w:br/>
        <w:br/>
        <w:t xml:space="preserve">　　2009.03—2010.03  萍乡市商业管理办党委副书记、主任</w:t>
        <w:br/>
        <w:br/>
        <w:t xml:space="preserve">　　2010.03—2011.06  萍乡市商务局党委书记、副局长</w:t>
        <w:br/>
        <w:br/>
        <w:t xml:space="preserve">　　2011.06—2013.12  萍乡市商务局局长、党委副书记</w:t>
        <w:br/>
        <w:br/>
        <w:t xml:space="preserve">　　2013.12—2014.02  莲花县县委副书记</w:t>
        <w:br/>
        <w:br/>
        <w:t xml:space="preserve">　　2014.02—2016.05  莲花县县委副书记、政法委书记、县委党校（县行政学校）校长</w:t>
        <w:br/>
        <w:br/>
        <w:t xml:space="preserve">　　2016.05—　  莲花县县委副书记、政法委书记、县委党校（县行政学校）校长，县政府党组书记、县长</w:t>
        <w:br/>
      </w:r>
    </w:p>
    <w:p/>
    <w:p>
      <w:pPr>
        <w:pStyle w:val="Heading3"/>
      </w:pPr>
      <w:r>
        <w:t xml:space="preserve">江西省  萍乡市  莲花县  </w:t>
      </w:r>
    </w:p>
    <w:p>
      <w:r>
        <w:rPr>
          <w:i/>
        </w:rPr>
        <w:t>刘乡    江西省萍乡市莲花县委书记</w:t>
      </w:r>
    </w:p>
    <w:p>
      <w:r>
        <w:t>性别:  女</w:t>
      </w:r>
    </w:p>
    <w:p>
      <w:r>
        <w:t>生年：  1968年11月</w:t>
      </w:r>
    </w:p>
    <w:p>
      <w:r>
        <w:t>籍贯:  江西萍乡</w:t>
      </w:r>
    </w:p>
    <w:p>
      <w:r>
        <w:t xml:space="preserve">学历:  </w:t>
      </w:r>
    </w:p>
    <w:p>
      <w:r>
        <w:t xml:space="preserve">简历:  </w:t>
        <w:br/>
        <w:t>刘乡，女，汉族，1968年11月出生，江西萍乡人，大学学历，1990年8月参加工作，1995年11月加入中国共产党。现任江西省莲花县委书记。</w:t>
        <w:br/>
        <w:br/>
        <w:t>1986.09——1990.08，江西工业大学精细化工专业学习；</w:t>
        <w:br/>
        <w:br/>
        <w:t>1990.08——1991.10，江西省萍乡市城关区八一街道办事处工作；</w:t>
        <w:br/>
        <w:br/>
        <w:t>1991.10——2002.11，江西省萍乡市乡镇企业局工作，期间：1995.03任技术科教信息科副科长，1997.05任技术科教信息科科长，1998.05任生产技术科科长，2000.08任办公室主任；</w:t>
        <w:br/>
        <w:br/>
        <w:t>2002.11——2005.04 ，中共江西省上栗县委常委、宣传部部长；</w:t>
        <w:br/>
        <w:br/>
        <w:t>2005.04——2009.01 ，中共江西省上栗县委常委、县政府常务副县长；</w:t>
        <w:br/>
        <w:br/>
        <w:t>2009.01——2011.06，江西省萍乡市旅游局局长、党组副书记；</w:t>
        <w:br/>
        <w:br/>
        <w:t>2011.06——2011.07 ，江西省莲花县委副书记、县政府党组书记；</w:t>
        <w:br/>
        <w:br/>
        <w:t>2011.07——2011.08 ，江西省莲花县委副书记、县政府代县长、党组书记；</w:t>
        <w:br/>
        <w:br/>
        <w:t>2011.08——2016.05，江西省莲花县委副书记、县政府县长、党组书记；</w:t>
        <w:br/>
        <w:br/>
        <w:t>2016.05——，江西省莲花县委书记</w:t>
        <w:br/>
      </w:r>
    </w:p>
    <w:p/>
    <w:p>
      <w:pPr>
        <w:pStyle w:val="Heading3"/>
      </w:pPr>
      <w:r>
        <w:t xml:space="preserve">江西省  萍乡市  上栗县  </w:t>
      </w:r>
    </w:p>
    <w:p>
      <w:r>
        <w:rPr>
          <w:i/>
        </w:rPr>
        <w:t>彭文华    江西省萍乡市上栗县县长</w:t>
      </w:r>
    </w:p>
    <w:p>
      <w:r>
        <w:t>性别:  男</w:t>
      </w:r>
    </w:p>
    <w:p>
      <w:r>
        <w:t>生年：  1968年12月</w:t>
      </w:r>
    </w:p>
    <w:p>
      <w:r>
        <w:t>籍贯:  江西萍乡</w:t>
      </w:r>
    </w:p>
    <w:p>
      <w:r>
        <w:t xml:space="preserve">学历:  </w:t>
      </w:r>
    </w:p>
    <w:p>
      <w:r>
        <w:t xml:space="preserve">简历:  </w:t>
        <w:br/>
        <w:t>彭文华，男，1969年1月出生，江西芦溪人，汉族。省委党校在职研究生文化，中共党员。现任江西省萍乡市上栗县县长</w:t>
        <w:br/>
      </w:r>
    </w:p>
    <w:p/>
    <w:p>
      <w:pPr>
        <w:pStyle w:val="Heading3"/>
      </w:pPr>
      <w:r>
        <w:t xml:space="preserve">江西省  萍乡市  上栗县  </w:t>
      </w:r>
    </w:p>
    <w:p>
      <w:r>
        <w:rPr>
          <w:i/>
        </w:rPr>
        <w:t>肖妮娜    江西省萍乡市上栗县委书记</w:t>
      </w:r>
    </w:p>
    <w:p>
      <w:r>
        <w:t>性别:  女</w:t>
      </w:r>
    </w:p>
    <w:p>
      <w:r>
        <w:t>生年：  1975年02月</w:t>
      </w:r>
    </w:p>
    <w:p>
      <w:r>
        <w:t>籍贯:  江西萍乡</w:t>
      </w:r>
    </w:p>
    <w:p>
      <w:r>
        <w:t>学历:  研究生</w:t>
      </w:r>
    </w:p>
    <w:p>
      <w:r>
        <w:t xml:space="preserve">简历:  </w:t>
        <w:br/>
        <w:t>肖妮娜，1975年2月出生，女，汉族，江西萍乡人。1999年12月加入中国共产党，1992年7月参加工作，江西省委党校研究生学历。</w:t>
        <w:br/>
        <w:br/>
        <w:t>现任江西省上栗县委书记。</w:t>
        <w:br/>
      </w:r>
    </w:p>
    <w:p/>
    <w:p>
      <w:pPr>
        <w:pStyle w:val="Heading3"/>
      </w:pPr>
      <w:r>
        <w:t xml:space="preserve">江西省  萍乡市  芦溪县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萍乡市  芦溪县  </w:t>
      </w:r>
    </w:p>
    <w:p>
      <w:r>
        <w:rPr>
          <w:i/>
        </w:rPr>
        <w:t>杨劲松    江西省萍乡市芦溪县委书记</w:t>
      </w:r>
    </w:p>
    <w:p>
      <w:r>
        <w:t>性别:  男</w:t>
      </w:r>
    </w:p>
    <w:p>
      <w:r>
        <w:t>生年：  1970年04月</w:t>
      </w:r>
    </w:p>
    <w:p>
      <w:r>
        <w:t>籍贯:  江西萍乡</w:t>
      </w:r>
    </w:p>
    <w:p>
      <w:r>
        <w:t xml:space="preserve">学历:  </w:t>
      </w:r>
    </w:p>
    <w:p>
      <w:r>
        <w:t xml:space="preserve">简历:  </w:t>
        <w:br/>
        <w:t>中共芦溪县委书记。1970年4月出生，汉族，江西湘东人。1993年9月加入中国共产党，1990年8月参加工作，大学学历。</w:t>
        <w:br/>
        <w:br/>
        <w:t xml:space="preserve"> </w:t>
        <w:br/>
        <w:t xml:space="preserve">　　历任共青团萍乡市委办公室副主任；共青团萍乡市委组织部部长；共青团萍乡市委副书记、党组成员；共青团萍乡市委书记、党组书记；萍乡市湘东区委副书记；萍乡市湘东区委副书记、区长等。现任江西省萍乡市芦溪县委书记  。</w:t>
        <w:br/>
      </w:r>
    </w:p>
    <w:p/>
    <w:p>
      <w:pPr>
        <w:pStyle w:val="Heading3"/>
      </w:pPr>
      <w:r>
        <w:t xml:space="preserve">江西省  九江市  濂溪区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九江市  濂溪区  </w:t>
      </w:r>
    </w:p>
    <w:p>
      <w:r>
        <w:rPr>
          <w:i/>
        </w:rPr>
        <w:t>柯尊玉    江西省九江市濂溪区委书记</w:t>
      </w:r>
    </w:p>
    <w:p>
      <w:r>
        <w:t>性别:  男</w:t>
      </w:r>
    </w:p>
    <w:p>
      <w:r>
        <w:t>生年：  1965年01月</w:t>
      </w:r>
    </w:p>
    <w:p>
      <w:r>
        <w:t xml:space="preserve">籍贯:  </w:t>
      </w:r>
    </w:p>
    <w:p>
      <w:r>
        <w:t>学历:  学士</w:t>
      </w:r>
    </w:p>
    <w:p>
      <w:r>
        <w:t xml:space="preserve">简历:  </w:t>
        <w:br/>
        <w:t>柯尊玉，男，1965年1月出生，中共党员，在职大学学历。现任江西省九江市濂溪区委书记。</w:t>
        <w:br/>
      </w:r>
    </w:p>
    <w:p/>
    <w:p>
      <w:pPr>
        <w:pStyle w:val="Heading3"/>
      </w:pPr>
      <w:r>
        <w:t xml:space="preserve">江西省  九江市  浔阳区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九江市  浔阳区  </w:t>
      </w:r>
    </w:p>
    <w:p>
      <w:r>
        <w:rPr>
          <w:i/>
        </w:rPr>
        <w:t>宋细妹    江西省九江市浔阳区委书记</w:t>
      </w:r>
    </w:p>
    <w:p>
      <w:r>
        <w:t>性别:  女</w:t>
      </w:r>
    </w:p>
    <w:p>
      <w:r>
        <w:t>生年：  1974年10月</w:t>
      </w:r>
    </w:p>
    <w:p>
      <w:r>
        <w:t xml:space="preserve">籍贯:  </w:t>
      </w:r>
    </w:p>
    <w:p>
      <w:r>
        <w:t>学历:  硕士</w:t>
      </w:r>
    </w:p>
    <w:p>
      <w:r>
        <w:t xml:space="preserve">简历:  </w:t>
        <w:br/>
        <w:t>宋细妹，女，汉族，1974年10月出生，中共党员，江西省委党校研究生学历，公共管理硕士。</w:t>
        <w:br/>
      </w:r>
    </w:p>
    <w:p/>
    <w:p>
      <w:pPr>
        <w:pStyle w:val="Heading3"/>
      </w:pPr>
      <w:r>
        <w:t xml:space="preserve">江西省  九江市  九江县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九江市  九江县  </w:t>
      </w:r>
    </w:p>
    <w:p>
      <w:r>
        <w:rPr>
          <w:i/>
        </w:rPr>
        <w:t>骆效农    江西省九江市九江县委书记</w:t>
      </w:r>
    </w:p>
    <w:p>
      <w:r>
        <w:t>性别:  男</w:t>
      </w:r>
    </w:p>
    <w:p>
      <w:r>
        <w:t>生年：  1966年07月</w:t>
      </w:r>
    </w:p>
    <w:p>
      <w:r>
        <w:t>籍贯:  江西湖口</w:t>
      </w:r>
    </w:p>
    <w:p>
      <w:r>
        <w:t xml:space="preserve">学历:  </w:t>
      </w:r>
    </w:p>
    <w:p>
      <w:r>
        <w:t xml:space="preserve">简历:  </w:t>
        <w:br/>
        <w:t>骆效农，男，汉族，1964年7月出生，江西湖口人，中共党员，中央党校大学学历，现任中共九江县委书记。历任九江市农业局党组成员、副局长，中共星子县委副书记，中共德安县委副书记，中共德安县委副书记、县长，中共德安县委书记，中共九江县委书记。</w:t>
        <w:br/>
      </w:r>
    </w:p>
    <w:p/>
    <w:p>
      <w:pPr>
        <w:pStyle w:val="Heading3"/>
      </w:pPr>
      <w:r>
        <w:t xml:space="preserve">江西省  九江市  武宁县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九江市  武宁县  </w:t>
      </w:r>
    </w:p>
    <w:p>
      <w:r>
        <w:rPr>
          <w:i/>
        </w:rPr>
        <w:t>杜少华    江西省九江市武宁县委书记</w:t>
      </w:r>
    </w:p>
    <w:p>
      <w:r>
        <w:t>性别:  男</w:t>
      </w:r>
    </w:p>
    <w:p>
      <w:r>
        <w:t>生年：  1969年06月</w:t>
      </w:r>
    </w:p>
    <w:p>
      <w:r>
        <w:t xml:space="preserve">籍贯:  </w:t>
      </w:r>
    </w:p>
    <w:p>
      <w:r>
        <w:t xml:space="preserve">学历:  </w:t>
      </w:r>
    </w:p>
    <w:p>
      <w:r>
        <w:t xml:space="preserve">简历:  </w:t>
        <w:br/>
        <w:t>杜少华，男，1969年6月出生，中共党员，中央党校大学学历，历任九江市旅游局局长、九江市委台办主任、九江经济技术开发区(出口加工区)党工委副书记。2014年12月，任永修县人民政府副县长、代理县长。2015年2月，任永修县委副书记、县长。2016年8月，任武宁县委书记。</w:t>
        <w:br/>
      </w:r>
    </w:p>
    <w:p/>
    <w:p>
      <w:pPr>
        <w:pStyle w:val="Heading3"/>
      </w:pPr>
      <w:r>
        <w:t xml:space="preserve">江西省  九江市  修水县  </w:t>
      </w:r>
    </w:p>
    <w:p>
      <w:r>
        <w:rPr>
          <w:i/>
        </w:rPr>
        <w:t>张林    江西省九江市修水县县长</w:t>
      </w:r>
    </w:p>
    <w:p>
      <w:r>
        <w:t>性别:  男</w:t>
      </w:r>
    </w:p>
    <w:p>
      <w:r>
        <w:t xml:space="preserve">生年：  </w:t>
      </w:r>
    </w:p>
    <w:p>
      <w:r>
        <w:t xml:space="preserve">籍贯:  </w:t>
      </w:r>
    </w:p>
    <w:p>
      <w:r>
        <w:t xml:space="preserve">学历:  </w:t>
      </w:r>
    </w:p>
    <w:p>
      <w:r>
        <w:t xml:space="preserve">简历:  </w:t>
        <w:br/>
        <w:t>1987.08-1990.05　 武宁县罗坪乡干部</w:t>
        <w:br/>
        <w:br/>
        <w:t>1990.05-1992.10  武宁县罗坪乡人武部副部长</w:t>
        <w:br/>
        <w:br/>
        <w:t>1992.10-1995.12　 武宁县罗坪乡党委委员、人武部长</w:t>
        <w:br/>
        <w:br/>
        <w:t>1995.12-1999.11　 武宁县横路乡党委副书记</w:t>
        <w:br/>
        <w:br/>
        <w:t>1999.11-2002.03　 武宁县横路乡乡长</w:t>
        <w:br/>
        <w:br/>
        <w:t>2002.03-2003.03　 武宁县横路乡党委书记</w:t>
        <w:br/>
        <w:br/>
        <w:t>2003.03-2006.03　  武宁县鲁溪镇党委书记、人大主席</w:t>
        <w:br/>
        <w:br/>
        <w:t>2006.03-2006.05      武宁县政府党组成员</w:t>
        <w:br/>
        <w:br/>
        <w:t>2006.05-2010.09　  永修县委常委、常务副县长</w:t>
        <w:br/>
        <w:br/>
        <w:t>2010.09-2013.01　  九江市浔阳区委常委、浔阳区政府常务副区长</w:t>
        <w:br/>
        <w:br/>
        <w:t>2013.01-2014.01　  九江市商管办党组书记、主任</w:t>
        <w:br/>
        <w:br/>
        <w:t>2014.01-2014.03　  修水县委副书记、代县长</w:t>
        <w:br/>
        <w:br/>
        <w:t>2014.03-现在　　修水县委副书记、县长</w:t>
        <w:br/>
      </w:r>
    </w:p>
    <w:p/>
    <w:p>
      <w:pPr>
        <w:pStyle w:val="Heading3"/>
      </w:pPr>
      <w:r>
        <w:t xml:space="preserve">江西省  九江市  修水县  </w:t>
      </w:r>
    </w:p>
    <w:p>
      <w:r>
        <w:rPr>
          <w:i/>
        </w:rPr>
        <w:t>孙朝辉    江西省九江市修水县委书记</w:t>
      </w:r>
    </w:p>
    <w:p>
      <w:r>
        <w:t>性别:  男</w:t>
      </w:r>
    </w:p>
    <w:p>
      <w:r>
        <w:t>生年：  1974年11月</w:t>
      </w:r>
    </w:p>
    <w:p>
      <w:r>
        <w:t>籍贯:  江西都昌</w:t>
      </w:r>
    </w:p>
    <w:p>
      <w:r>
        <w:t>学历:  本科</w:t>
      </w:r>
    </w:p>
    <w:p>
      <w:r>
        <w:t xml:space="preserve">简历:  </w:t>
        <w:br/>
        <w:t>孙朝辉，男，汉族，江西都昌人，1974年12月出生，1998年10月参加工作，2001年3月加入中国共产党，大学学历，现任修水县委书记。</w:t>
        <w:br/>
        <w:br/>
        <w:t xml:space="preserve">　　简　历：</w:t>
        <w:br/>
        <w:br/>
        <w:t xml:space="preserve">　　1994.09--1998.07 江西农业大学园艺专业学生</w:t>
        <w:br/>
        <w:br/>
        <w:t xml:space="preserve">　　1998.07--1998.10 待分配</w:t>
        <w:br/>
        <w:br/>
        <w:t xml:space="preserve">　　1998.10--2000.05 都昌县农业局经作站技术员</w:t>
        <w:br/>
        <w:br/>
        <w:t xml:space="preserve">　　2000.05--2002.03 都昌县七角乡政府副乡长</w:t>
        <w:br/>
        <w:br/>
        <w:t xml:space="preserve">　　2002.03--2002.11 都昌县大沙镇政府镇长</w:t>
        <w:br/>
        <w:br/>
        <w:t xml:space="preserve">　　2002.11--2003.03 都昌县大沙镇党委副书记、镇长</w:t>
        <w:br/>
        <w:br/>
        <w:t xml:space="preserve">　　2003.03--2006.05 都昌县大沙镇党委书记</w:t>
        <w:br/>
        <w:br/>
        <w:t xml:space="preserve">　　2006.05--2008.08 九江县委常委、政府常务副县长</w:t>
        <w:br/>
        <w:br/>
        <w:t xml:space="preserve">　　（2007.12 获江西农业大学农业推广硕士）</w:t>
        <w:br/>
        <w:br/>
        <w:t xml:space="preserve">　　2008.08--2011.06 九江县委副书记</w:t>
        <w:br/>
        <w:br/>
        <w:t xml:space="preserve">　　2011.06--2011.08  修水县委副书记、县政府党组书记、代县长</w:t>
        <w:br/>
        <w:br/>
        <w:t xml:space="preserve">　　2011.09--2014.01  修水县委副书记、县政府党组书记、县长</w:t>
        <w:br/>
        <w:br/>
        <w:t xml:space="preserve">　　2014.01--现在    修水县委书记</w:t>
        <w:br/>
      </w:r>
    </w:p>
    <w:p/>
    <w:p>
      <w:pPr>
        <w:pStyle w:val="Heading3"/>
      </w:pPr>
      <w:r>
        <w:t xml:space="preserve">江西省  九江市  永修县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九江市  永修县  </w:t>
      </w:r>
    </w:p>
    <w:p>
      <w:r>
        <w:rPr>
          <w:i/>
        </w:rPr>
        <w:t>应炯    江西省永修县委书记</w:t>
      </w:r>
    </w:p>
    <w:p>
      <w:r>
        <w:t>性别:  男</w:t>
      </w:r>
    </w:p>
    <w:p>
      <w:r>
        <w:t>生年：  1971年04月</w:t>
      </w:r>
    </w:p>
    <w:p>
      <w:r>
        <w:t>籍贯:  浙江永康</w:t>
      </w:r>
    </w:p>
    <w:p>
      <w:r>
        <w:t>学历:  硕士</w:t>
      </w:r>
    </w:p>
    <w:p>
      <w:r>
        <w:t xml:space="preserve">简历:  </w:t>
        <w:br/>
        <w:t>应炯，男，1971年4月出生，籍贯浙江永康，工商管理硕士学历。参加工作后，曾任江西省工信委软件服务业处处长、江西省工信委科技处处长、江西省工信委产业政策处处长、江西省九江县委副书记(挂职)；2016年3月，任中共永修县委书记。</w:t>
        <w:br/>
      </w:r>
    </w:p>
    <w:p/>
    <w:p>
      <w:pPr>
        <w:pStyle w:val="Heading3"/>
      </w:pPr>
      <w:r>
        <w:t xml:space="preserve">江西省  九江市  德安县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九江市  德安县  </w:t>
      </w:r>
    </w:p>
    <w:p>
      <w:r>
        <w:rPr>
          <w:i/>
        </w:rPr>
        <w:t>熊晋喜    江西省九江市德安县委书记</w:t>
      </w:r>
    </w:p>
    <w:p>
      <w:r>
        <w:t>性别:  男</w:t>
      </w:r>
    </w:p>
    <w:p>
      <w:r>
        <w:t>生年：  1970年11月</w:t>
      </w:r>
    </w:p>
    <w:p>
      <w:r>
        <w:t>籍贯:  江西永修</w:t>
      </w:r>
    </w:p>
    <w:p>
      <w:r>
        <w:t>学历:  研究生</w:t>
      </w:r>
    </w:p>
    <w:p>
      <w:r>
        <w:t xml:space="preserve">简历:  </w:t>
        <w:br/>
        <w:t>熊晋喜，男，汉族，1970年11月生，江西永修人。中共党员。1989年8月参加工作。江西省委党校研究生学历。</w:t>
        <w:br/>
        <w:br/>
        <w:t>现任江西九江市德安县委书记。</w:t>
        <w:br/>
      </w:r>
    </w:p>
    <w:p/>
    <w:p>
      <w:pPr>
        <w:pStyle w:val="Heading3"/>
      </w:pPr>
      <w:r>
        <w:t xml:space="preserve">江西省  九江市  庐山市  </w:t>
      </w:r>
    </w:p>
    <w:p>
      <w:r>
        <w:rPr>
          <w:i/>
        </w:rPr>
        <w:t>严盛平    江西省九江庐山市市长（提名）</w:t>
      </w:r>
    </w:p>
    <w:p>
      <w:r>
        <w:t>性别:  男</w:t>
      </w:r>
    </w:p>
    <w:p>
      <w:r>
        <w:t>生年：  1966年02月</w:t>
      </w:r>
    </w:p>
    <w:p>
      <w:r>
        <w:t xml:space="preserve">籍贯:  </w:t>
      </w:r>
    </w:p>
    <w:p>
      <w:r>
        <w:t>学历:  学士</w:t>
      </w:r>
    </w:p>
    <w:p>
      <w:r>
        <w:t xml:space="preserve">简历:  </w:t>
        <w:br/>
        <w:t>严盛平，男，汉族，1966年2月出生，中共党员，大学学历，农学学士。提名为庐山市政府市长人选。</w:t>
        <w:br/>
      </w:r>
    </w:p>
    <w:p/>
    <w:p>
      <w:pPr>
        <w:pStyle w:val="Heading3"/>
      </w:pPr>
      <w:r>
        <w:t xml:space="preserve">江西省  九江市  庐山市  </w:t>
      </w:r>
    </w:p>
    <w:p>
      <w:r>
        <w:rPr>
          <w:i/>
        </w:rPr>
        <w:t>杨健    江西省九江庐山市委书记</w:t>
      </w:r>
    </w:p>
    <w:p>
      <w:r>
        <w:t>性别:  男</w:t>
      </w:r>
    </w:p>
    <w:p>
      <w:r>
        <w:t>生年：  1962年07月</w:t>
      </w:r>
    </w:p>
    <w:p>
      <w:r>
        <w:t>籍贯:  江西九江</w:t>
      </w:r>
    </w:p>
    <w:p>
      <w:r>
        <w:t>学历:  学士</w:t>
      </w:r>
    </w:p>
    <w:p>
      <w:r>
        <w:t xml:space="preserve">简历:  </w:t>
        <w:br/>
        <w:t>杨健，男，汉族，1962年7月出生，江西九江人，1984年7月参加工作，中共党员，研究生学历，学士学位。现任江西省九江庐山市委书记。</w:t>
        <w:br/>
      </w:r>
    </w:p>
    <w:p/>
    <w:p>
      <w:pPr>
        <w:pStyle w:val="Heading3"/>
      </w:pPr>
      <w:r>
        <w:t xml:space="preserve">江西省  九江市  都昌县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九江市  都昌县  </w:t>
      </w:r>
    </w:p>
    <w:p>
      <w:r>
        <w:rPr>
          <w:i/>
        </w:rPr>
        <w:t>肖立新    江西省九江市都昌县委书记</w:t>
      </w:r>
    </w:p>
    <w:p>
      <w:r>
        <w:t>性别:  男</w:t>
      </w:r>
    </w:p>
    <w:p>
      <w:r>
        <w:t>生年：  1966年07月</w:t>
      </w:r>
    </w:p>
    <w:p>
      <w:r>
        <w:t xml:space="preserve">籍贯:  </w:t>
      </w:r>
    </w:p>
    <w:p>
      <w:r>
        <w:t>学历:  硕士</w:t>
      </w:r>
    </w:p>
    <w:p>
      <w:r>
        <w:t xml:space="preserve">简历:  </w:t>
        <w:br/>
        <w:t>肖立新，男，汉族，1966年7月出生，中共党员，中央党校大学学历，工商管理硕士。现任江西省九江市都昌县委委员、常委、书记。</w:t>
        <w:br/>
      </w:r>
    </w:p>
    <w:p/>
    <w:p>
      <w:pPr>
        <w:pStyle w:val="Heading3"/>
      </w:pPr>
      <w:r>
        <w:t xml:space="preserve">江西省  九江市  湖口县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九江市  湖口县  </w:t>
      </w:r>
    </w:p>
    <w:p>
      <w:r>
        <w:rPr>
          <w:i/>
        </w:rPr>
        <w:t>李小平    江西省九江市湖口县委书记</w:t>
      </w:r>
    </w:p>
    <w:p>
      <w:r>
        <w:t>性别:  男</w:t>
      </w:r>
    </w:p>
    <w:p>
      <w:r>
        <w:t>生年：  1967年07月</w:t>
      </w:r>
    </w:p>
    <w:p>
      <w:r>
        <w:t xml:space="preserve">籍贯:  </w:t>
      </w:r>
    </w:p>
    <w:p>
      <w:r>
        <w:t xml:space="preserve">学历:  </w:t>
      </w:r>
    </w:p>
    <w:p>
      <w:r>
        <w:t xml:space="preserve">简历:  </w:t>
        <w:br/>
        <w:t>李小平，男，1967年7月出生，中共党员，在职研究生学历。1985.08 九江市教育局干部</w:t>
        <w:br/>
        <w:br/>
        <w:t>1996.02 都昌县新妙乡重兴村挂职锻炼</w:t>
        <w:br/>
        <w:br/>
        <w:t>1997.02 九江市教育局干部</w:t>
        <w:br/>
        <w:br/>
        <w:t>1997.11 九江市教委办公室副主任，主持工作（期间1998年9月至2000年7月复旦大学哲学与经济管理专业在职研究生）</w:t>
        <w:br/>
        <w:br/>
        <w:t>2000.05 九江市教委办公室主任</w:t>
        <w:br/>
        <w:br/>
        <w:t>2003.05 九江市发展计划委员会党组成员、纪检组长（期间被省、市委组织部派往新加坡南洋理工大学经济管理班学习1个月）</w:t>
        <w:br/>
        <w:br/>
        <w:t>2006.06 彭泽县委常委、纪委书记</w:t>
        <w:br/>
        <w:br/>
        <w:t>2009.09 彭泽县委副书记</w:t>
        <w:br/>
        <w:br/>
        <w:t>2009.11 彭泽县委副书记、县委党校第一校长</w:t>
        <w:br/>
        <w:br/>
        <w:t>2010.05 彭泽县委副书记、县委党校第一校长、县工业园区党工委书记</w:t>
        <w:br/>
        <w:br/>
        <w:t>2011.06 湖口县委副书记、代县长</w:t>
        <w:br/>
        <w:br/>
        <w:t>2011.08 湖口县委副书记、县长</w:t>
        <w:br/>
        <w:br/>
        <w:t>2016.03 湖口县委书记、县长</w:t>
        <w:br/>
        <w:br/>
        <w:t>2016.08 湖口县委书记</w:t>
        <w:br/>
      </w:r>
    </w:p>
    <w:p/>
    <w:p>
      <w:pPr>
        <w:pStyle w:val="Heading3"/>
      </w:pPr>
      <w:r>
        <w:t xml:space="preserve">江西省  九江市  彭泽县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九江市  彭泽县  </w:t>
      </w:r>
    </w:p>
    <w:p>
      <w:r>
        <w:rPr>
          <w:i/>
        </w:rPr>
        <w:t>宁小球    江西省九江市彭泽县委书记</w:t>
      </w:r>
    </w:p>
    <w:p>
      <w:r>
        <w:t>性别:  男</w:t>
      </w:r>
    </w:p>
    <w:p>
      <w:r>
        <w:t>生年：  1965年07月</w:t>
      </w:r>
    </w:p>
    <w:p>
      <w:r>
        <w:t>籍贯:  江西省九江市湖口县</w:t>
      </w:r>
    </w:p>
    <w:p>
      <w:r>
        <w:t>学历:  学士</w:t>
      </w:r>
    </w:p>
    <w:p>
      <w:r>
        <w:t xml:space="preserve">简历:  </w:t>
        <w:br/>
        <w:t>宁小球，男，1965年7月出生， 1985年8月参加工作，1985年6月加入中国共产党，大学学历(学士学位)。</w:t>
        <w:br/>
        <w:br/>
        <w:t xml:space="preserve">　　1981年9月至1985年8月在江西农业大学读书；</w:t>
        <w:br/>
        <w:br/>
        <w:t xml:space="preserve">　　1985年8月至1987年12月任湖口县委统战部干部；</w:t>
        <w:br/>
        <w:br/>
        <w:t xml:space="preserve">　　1987年12月至1990年1月任湖口县城山乡党委秘书；</w:t>
        <w:br/>
        <w:br/>
        <w:t xml:space="preserve">　　1990年1月至1995年3月任湖口县委统战部副科级秘书；</w:t>
        <w:br/>
        <w:br/>
        <w:t xml:space="preserve">　　1995年4月至1998年5月任湖口县委办公室副科级秘书；</w:t>
        <w:br/>
        <w:br/>
        <w:t xml:space="preserve">　　1998年5月至1999年11月任湖口县委办公室副主任、政研室主任；</w:t>
        <w:br/>
        <w:br/>
        <w:t xml:space="preserve">　　1999年11月至2002年1月任湖口县付垅乡党委书记、人大主席；</w:t>
        <w:br/>
        <w:br/>
        <w:t xml:space="preserve">　　2002年1月至2002年12月任湖口县双钟镇党委书记；</w:t>
        <w:br/>
        <w:br/>
        <w:t xml:space="preserve">　　2002年12月至2003年5月任湖口县人大副主任、双钟镇党委书记；</w:t>
        <w:br/>
        <w:br/>
        <w:t xml:space="preserve">　　2003年5月至2007年6月任市委村建办主任；</w:t>
        <w:br/>
        <w:br/>
        <w:t xml:space="preserve">　　2007年6月至2011年6月任彭泽县委常委、常务副县长；</w:t>
        <w:br/>
        <w:br/>
        <w:t xml:space="preserve">　　2011年6月至2016年8月任中共彭泽县委副书记、县长；</w:t>
        <w:br/>
        <w:br/>
        <w:t xml:space="preserve">　　2016年8月至今任中共彭泽县委书记。</w:t>
        <w:br/>
        <w:br/>
        <w:t xml:space="preserve">　　(工作期间参加了江西省委党校区域经济学专业在职研究生学习)</w:t>
        <w:br/>
      </w:r>
    </w:p>
    <w:p/>
    <w:p>
      <w:pPr>
        <w:pStyle w:val="Heading3"/>
      </w:pPr>
      <w:r>
        <w:t xml:space="preserve">江西省  九江市  瑞昌市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九江市  瑞昌市  </w:t>
      </w:r>
    </w:p>
    <w:p>
      <w:r>
        <w:rPr>
          <w:i/>
        </w:rPr>
        <w:t>郭小云    江西省九江瑞昌市委书记</w:t>
      </w:r>
    </w:p>
    <w:p>
      <w:r>
        <w:t>性别:  男</w:t>
      </w:r>
    </w:p>
    <w:p>
      <w:r>
        <w:t>生年：  1968年12月</w:t>
      </w:r>
    </w:p>
    <w:p>
      <w:r>
        <w:t xml:space="preserve">籍贯:  </w:t>
      </w:r>
    </w:p>
    <w:p>
      <w:r>
        <w:t xml:space="preserve">学历:  </w:t>
      </w:r>
    </w:p>
    <w:p>
      <w:r>
        <w:t xml:space="preserve">简历:  </w:t>
        <w:br/>
        <w:t>郭小云，男，汉族，1968年12月出生，中共党员，大学学历。现任江西瑞昌市委书记。</w:t>
        <w:br/>
        <w:br/>
        <w:t>1986.09--1988.07九江农校农学专业学生</w:t>
        <w:br/>
        <w:br/>
        <w:t xml:space="preserve"> </w:t>
        <w:br/>
        <w:t xml:space="preserve">　　1988.07--1991.04德安县林泉乡政府干部</w:t>
        <w:br/>
        <w:br/>
        <w:t xml:space="preserve"> </w:t>
        <w:br/>
        <w:t xml:space="preserve">　　1991.04--1995.03德安县政府办干部</w:t>
        <w:br/>
        <w:br/>
        <w:t xml:space="preserve"> </w:t>
        <w:br/>
        <w:t xml:space="preserve">　　1995.03--1996.06德安县政府办副科级秘书</w:t>
        <w:br/>
        <w:br/>
        <w:t xml:space="preserve"> </w:t>
        <w:br/>
        <w:t xml:space="preserve">　　1996.06--1999.11德安县政府办副主任</w:t>
        <w:br/>
        <w:br/>
        <w:t xml:space="preserve"> </w:t>
        <w:br/>
        <w:t xml:space="preserve">　　(1994.09--1997.06中央党校函授学院党政专业大专班学员)</w:t>
        <w:br/>
        <w:br/>
        <w:t xml:space="preserve"> </w:t>
        <w:br/>
        <w:t xml:space="preserve">　　1999.11--2002.01德安县磨溪乡党委书记、人大主席</w:t>
        <w:br/>
        <w:br/>
        <w:t xml:space="preserve"> </w:t>
        <w:br/>
        <w:t xml:space="preserve">　　2002.01--2002.12德安县磨溪乡党委书记</w:t>
        <w:br/>
        <w:br/>
        <w:t xml:space="preserve"> </w:t>
        <w:br/>
        <w:t xml:space="preserve">　　(2000.08--2002.11中央党校函授学院法律专业本科班学员)</w:t>
        <w:br/>
        <w:br/>
        <w:t xml:space="preserve"> </w:t>
        <w:br/>
        <w:t xml:space="preserve">　　2002.12--2003.02德安县委常委、宣传部长、磨溪乡党委书记</w:t>
        <w:br/>
        <w:br/>
        <w:t xml:space="preserve"> </w:t>
        <w:br/>
        <w:t xml:space="preserve">　　2003.02--2006.05德安县委常委、宣传部长</w:t>
        <w:br/>
        <w:br/>
        <w:t xml:space="preserve"> </w:t>
        <w:br/>
        <w:t xml:space="preserve">　　2006.05--2008.10武宁县委常委、副县长</w:t>
        <w:br/>
        <w:br/>
        <w:t xml:space="preserve"> </w:t>
        <w:br/>
        <w:t xml:space="preserve">　　(2005.09--2007.06江西师大政法学院思想政治教育专业本科班学员，获学士学位)</w:t>
        <w:br/>
        <w:br/>
        <w:t xml:space="preserve"> </w:t>
        <w:br/>
        <w:t xml:space="preserve">　　2008.10--2011.07武宁县委常委、纪委书记</w:t>
        <w:br/>
        <w:br/>
        <w:t xml:space="preserve"> </w:t>
        <w:br/>
        <w:t xml:space="preserve">　　(2009.09--2011.07华中科技大学软件工程学院学员，获硕士学位)</w:t>
        <w:br/>
        <w:br/>
        <w:t xml:space="preserve"> </w:t>
        <w:br/>
        <w:t xml:space="preserve">　　2011.07--2013.04瑞昌市委常委、纪委书记</w:t>
        <w:br/>
        <w:br/>
        <w:t xml:space="preserve"> </w:t>
        <w:br/>
        <w:t xml:space="preserve">　　2013.04--2013.10瑞昌市委副书记</w:t>
        <w:br/>
        <w:br/>
        <w:t xml:space="preserve"> </w:t>
        <w:br/>
        <w:t xml:space="preserve">　　2013.10--2015.07瑞昌市委副书记、党校校长(兼)</w:t>
        <w:br/>
        <w:br/>
        <w:t xml:space="preserve"> </w:t>
        <w:br/>
        <w:t xml:space="preserve">　　2015.07--瑞昌市委副书记、市长</w:t>
        <w:br/>
        <w:br/>
        <w:t xml:space="preserve"> </w:t>
        <w:br/>
        <w:t xml:space="preserve">　　2016.08--瑞昌市委书记</w:t>
        <w:br/>
      </w:r>
    </w:p>
    <w:p/>
    <w:p>
      <w:pPr>
        <w:pStyle w:val="Heading3"/>
      </w:pPr>
      <w:r>
        <w:t xml:space="preserve">江西省  九江市  共青城市  </w:t>
      </w:r>
    </w:p>
    <w:p>
      <w:r>
        <w:rPr>
          <w:i/>
        </w:rPr>
        <w:t>卢宝云    江西省九江共青城市市长</w:t>
      </w:r>
    </w:p>
    <w:p>
      <w:r>
        <w:t xml:space="preserve">性别:  </w:t>
      </w:r>
    </w:p>
    <w:p>
      <w:r>
        <w:t>生年：  1974年03月</w:t>
      </w:r>
    </w:p>
    <w:p>
      <w:r>
        <w:t xml:space="preserve">籍贯:  </w:t>
      </w:r>
    </w:p>
    <w:p>
      <w:r>
        <w:t>学历:  硕士</w:t>
      </w:r>
    </w:p>
    <w:p>
      <w:r>
        <w:t xml:space="preserve">简历:  </w:t>
        <w:br/>
        <w:t>卢宝云，女，1974年4月出生，中共党员，大学学历，硕士学位，曾任共青团九江市委书记、党组书记。</w:t>
        <w:br/>
        <w:br/>
        <w:t>2011年9月2日 卢宝云同志任共青城市委副书记、市长。</w:t>
        <w:br/>
        <w:br/>
        <w:t>负责市政府全面工作；兼管财政、审计、监察、编制等工作。</w:t>
        <w:br/>
      </w:r>
    </w:p>
    <w:p/>
    <w:p>
      <w:pPr>
        <w:pStyle w:val="Heading3"/>
      </w:pPr>
      <w:r>
        <w:t xml:space="preserve">江西省  九江市  共青城市  </w:t>
      </w:r>
    </w:p>
    <w:p>
      <w:r>
        <w:rPr>
          <w:i/>
        </w:rPr>
        <w:t>王丰鹏    江西省九江共青城市委书记</w:t>
      </w:r>
    </w:p>
    <w:p>
      <w:r>
        <w:t>性别:  男</w:t>
      </w:r>
    </w:p>
    <w:p>
      <w:r>
        <w:t>生年：  1967年07月</w:t>
      </w:r>
    </w:p>
    <w:p>
      <w:r>
        <w:t xml:space="preserve">籍贯:  </w:t>
      </w:r>
    </w:p>
    <w:p>
      <w:r>
        <w:t xml:space="preserve">学历:  </w:t>
      </w:r>
    </w:p>
    <w:p>
      <w:r>
        <w:t xml:space="preserve">简历:  </w:t>
        <w:br/>
        <w:t>王丰鹏，男，汉族，1967年7月出生，1985年8月参加工作，中共党员，省委党校研究生学历。</w:t>
        <w:br/>
        <w:br/>
        <w:t>现任江西省共青城市委书记，共青城开放开发区、共青垦殖场党委书记。</w:t>
        <w:br/>
        <w:br/>
        <w:t>1985年08月—1992年07月， 九江市委办公室秘书科干部。</w:t>
        <w:br/>
        <w:br/>
        <w:t>1992年07月—1993年01月， 九江县洗心桥乡社教干部；</w:t>
        <w:br/>
        <w:br/>
        <w:t>1993年01月—1993年09月， 九江市委办公室信息科干部；</w:t>
        <w:br/>
        <w:br/>
        <w:t>1993年09月—1994年01月， 九江市委办公室副主任科员；</w:t>
        <w:br/>
        <w:br/>
        <w:t>1994年01月—1995年12月， 九江市委办公室主任科员；</w:t>
        <w:br/>
        <w:br/>
        <w:t>1995年12月—1999年06月， 九江市委办公室正科级秘书；</w:t>
        <w:br/>
        <w:br/>
        <w:t>1999年06月—2000年11月， 九江市委办公室信息科副科长、正科级秘书；</w:t>
        <w:br/>
        <w:br/>
        <w:t>2000年11月—2002年12月， 九江市委办公室秘书二科科长；</w:t>
        <w:br/>
        <w:br/>
        <w:t>2002年12月—2006年04月， 永修县委常委、组织部长(其间：2001年09月—2003年12月， 江西省委党校经济管理专业研究生班学习)；</w:t>
        <w:br/>
        <w:br/>
        <w:t>2006年04月—2008年09月， 九江市庐山区委常委、政府常务副区长；</w:t>
        <w:br/>
        <w:br/>
        <w:t>2008年09月—2009年02月， 修水县委副书记、政府代县长；</w:t>
        <w:br/>
        <w:br/>
        <w:t>2009年02月—2011年05月， 修水县委副书记、政府县长；</w:t>
        <w:br/>
        <w:br/>
        <w:t>2011年05月—2016年07月， 九江市政府党组成员，办公厅党组书记，市政府秘书长；</w:t>
        <w:br/>
        <w:br/>
        <w:t>2016年06月—，江西共青城市委书记，共青城开放开发区、共青垦殖场党委书记。</w:t>
        <w:br/>
      </w:r>
    </w:p>
    <w:p/>
    <w:p>
      <w:pPr>
        <w:pStyle w:val="Heading3"/>
      </w:pPr>
      <w:r>
        <w:t xml:space="preserve">江西省  新余市  渝水区  </w:t>
      </w:r>
    </w:p>
    <w:p>
      <w:r>
        <w:rPr>
          <w:i/>
        </w:rPr>
        <w:t>李虹    江西省新余市渝水区区长（提名）</w:t>
      </w:r>
    </w:p>
    <w:p>
      <w:r>
        <w:t>性别:  女</w:t>
      </w:r>
    </w:p>
    <w:p>
      <w:r>
        <w:t>生年：  1974年09月</w:t>
      </w:r>
    </w:p>
    <w:p>
      <w:r>
        <w:t>籍贯:  江西宜丰</w:t>
      </w:r>
    </w:p>
    <w:p>
      <w:r>
        <w:t>学历:  研究生</w:t>
      </w:r>
    </w:p>
    <w:p>
      <w:r>
        <w:t xml:space="preserve">简历:  </w:t>
        <w:br/>
        <w:t>李虹，女，汉族，江西宜丰人。1974年9月出生，1994年8月参加工作，1996年11月加入中国共产党，江西省委党校公共管理专业在职研究生，南昌大学MPA。提名为新余市渝水区人民政府区长人选。</w:t>
        <w:br/>
      </w:r>
    </w:p>
    <w:p/>
    <w:p>
      <w:pPr>
        <w:pStyle w:val="Heading3"/>
      </w:pPr>
      <w:r>
        <w:t xml:space="preserve">江西省  新余市  渝水区  </w:t>
      </w:r>
    </w:p>
    <w:p>
      <w:r>
        <w:rPr>
          <w:i/>
        </w:rPr>
        <w:t>何慕良    江西省新余市渝水区委书记</w:t>
      </w:r>
    </w:p>
    <w:p>
      <w:r>
        <w:t>性别:  男</w:t>
      </w:r>
    </w:p>
    <w:p>
      <w:r>
        <w:t>生年：  1964年07月</w:t>
      </w:r>
    </w:p>
    <w:p>
      <w:r>
        <w:t xml:space="preserve">籍贯:  </w:t>
      </w:r>
    </w:p>
    <w:p>
      <w:r>
        <w:t>学历:  研究生</w:t>
      </w:r>
    </w:p>
    <w:p>
      <w:r>
        <w:t xml:space="preserve">简历:  </w:t>
        <w:br/>
        <w:t>何慕良，男，1964年6月出生，中共党员，江西省委党校在职研究生学历。现任江西省新余市渝水区委书记。</w:t>
        <w:br/>
      </w:r>
    </w:p>
    <w:p/>
    <w:p>
      <w:pPr>
        <w:pStyle w:val="Heading3"/>
      </w:pPr>
      <w:r>
        <w:t xml:space="preserve">江西省  新余市  分宜县  </w:t>
      </w:r>
    </w:p>
    <w:p>
      <w:r>
        <w:rPr>
          <w:i/>
        </w:rPr>
        <w:t>胡军    江西省新余市分宜县县长</w:t>
      </w:r>
    </w:p>
    <w:p>
      <w:r>
        <w:t>性别:  男</w:t>
      </w:r>
    </w:p>
    <w:p>
      <w:r>
        <w:t>生年：  1973年10月</w:t>
      </w:r>
    </w:p>
    <w:p>
      <w:r>
        <w:t xml:space="preserve">籍贯:  </w:t>
      </w:r>
    </w:p>
    <w:p>
      <w:r>
        <w:t>学历:  硕士</w:t>
      </w:r>
    </w:p>
    <w:p>
      <w:r>
        <w:t xml:space="preserve">简历:  </w:t>
        <w:br/>
        <w:t>胡军，男，1973年10月出生，中共党员，大学学历，工商管理硕士。现任江西省新余市分宜县县长。</w:t>
        <w:br/>
      </w:r>
    </w:p>
    <w:p/>
    <w:p>
      <w:pPr>
        <w:pStyle w:val="Heading3"/>
      </w:pPr>
      <w:r>
        <w:t xml:space="preserve">江西省  新余市  分宜县  </w:t>
      </w:r>
    </w:p>
    <w:p>
      <w:r>
        <w:rPr>
          <w:i/>
        </w:rPr>
        <w:t>李逸翔    江西省新余市分宜县委书记</w:t>
      </w:r>
    </w:p>
    <w:p>
      <w:r>
        <w:t>性别:  男</w:t>
      </w:r>
    </w:p>
    <w:p>
      <w:r>
        <w:t>生年：  1968年06月</w:t>
      </w:r>
    </w:p>
    <w:p>
      <w:r>
        <w:t xml:space="preserve">籍贯:  </w:t>
      </w:r>
    </w:p>
    <w:p>
      <w:r>
        <w:t>学历:  研究生</w:t>
      </w:r>
    </w:p>
    <w:p>
      <w:r>
        <w:t xml:space="preserve">简历:  </w:t>
        <w:br/>
        <w:t>李逸翔，男，1968年7月出生，中共党员，中央党校在职研究生学历。现任江西省分宜县委书记。</w:t>
        <w:br/>
      </w:r>
    </w:p>
    <w:p/>
    <w:p>
      <w:pPr>
        <w:pStyle w:val="Heading3"/>
      </w:pPr>
      <w:r>
        <w:t xml:space="preserve">江西省  鹰潭市  月湖区  </w:t>
      </w:r>
    </w:p>
    <w:p>
      <w:r>
        <w:rPr>
          <w:i/>
        </w:rPr>
        <w:t>李志兵    江西省鹰潭市月湖区副区长、代理区长</w:t>
      </w:r>
    </w:p>
    <w:p>
      <w:r>
        <w:t>性别:  男</w:t>
      </w:r>
    </w:p>
    <w:p>
      <w:r>
        <w:t xml:space="preserve">生年：  </w:t>
      </w:r>
    </w:p>
    <w:p>
      <w:r>
        <w:t xml:space="preserve">籍贯:  </w:t>
      </w:r>
    </w:p>
    <w:p>
      <w:r>
        <w:t xml:space="preserve">学历:  </w:t>
      </w:r>
    </w:p>
    <w:p>
      <w:r>
        <w:t xml:space="preserve">简历:  </w:t>
        <w:br/>
        <w:t>李志兵，现任江西鹰潭市月湖区委副书记、副区长、代理区长。</w:t>
        <w:br/>
      </w:r>
    </w:p>
    <w:p/>
    <w:p>
      <w:pPr>
        <w:pStyle w:val="Heading3"/>
      </w:pPr>
      <w:r>
        <w:t xml:space="preserve">江西省  鹰潭市  月湖区  </w:t>
      </w:r>
    </w:p>
    <w:p>
      <w:r>
        <w:rPr>
          <w:i/>
        </w:rPr>
        <w:t>杨鹏    江西省鹰潭市月湖区区委书记</w:t>
      </w:r>
    </w:p>
    <w:p>
      <w:r>
        <w:t>性别:  男</w:t>
      </w:r>
    </w:p>
    <w:p>
      <w:r>
        <w:t xml:space="preserve">生年：  </w:t>
      </w:r>
    </w:p>
    <w:p>
      <w:r>
        <w:t xml:space="preserve">籍贯:  </w:t>
      </w:r>
    </w:p>
    <w:p>
      <w:r>
        <w:t xml:space="preserve">学历:  </w:t>
      </w:r>
    </w:p>
    <w:p>
      <w:r>
        <w:t xml:space="preserve">简历:  </w:t>
        <w:br/>
        <w:t>杨鹏，江西省鹰潭市月湖区区委书记，主持区委全面工作。</w:t>
        <w:br/>
      </w:r>
    </w:p>
    <w:p/>
    <w:p>
      <w:pPr>
        <w:pStyle w:val="Heading3"/>
      </w:pPr>
      <w:r>
        <w:t xml:space="preserve">江西省  鹰潭市  余江县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鹰潭市  余江县  </w:t>
      </w:r>
    </w:p>
    <w:p>
      <w:r>
        <w:rPr>
          <w:i/>
        </w:rPr>
        <w:t>路文革    江西省鹰潭市余江县委书记</w:t>
      </w:r>
    </w:p>
    <w:p>
      <w:r>
        <w:t>性别:  男</w:t>
      </w:r>
    </w:p>
    <w:p>
      <w:r>
        <w:t>生年：  1967年03月</w:t>
      </w:r>
    </w:p>
    <w:p>
      <w:r>
        <w:t xml:space="preserve">籍贯:  </w:t>
      </w:r>
    </w:p>
    <w:p>
      <w:r>
        <w:t xml:space="preserve">学历:  </w:t>
      </w:r>
    </w:p>
    <w:p>
      <w:r>
        <w:t xml:space="preserve">简历:  </w:t>
        <w:br/>
        <w:t>路文革，男，1967年3月出生，中共党员，大学学历，现任余江县委书记。</w:t>
        <w:br/>
      </w:r>
    </w:p>
    <w:p/>
    <w:p>
      <w:pPr>
        <w:pStyle w:val="Heading3"/>
      </w:pPr>
      <w:r>
        <w:t xml:space="preserve">江西省  鹰潭市  贵溪市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鹰潭市  贵溪市  </w:t>
      </w:r>
    </w:p>
    <w:p>
      <w:r>
        <w:rPr>
          <w:i/>
        </w:rPr>
        <w:t>梅峰    江西省鹰潭贵溪市委书记</w:t>
      </w:r>
    </w:p>
    <w:p>
      <w:r>
        <w:t>性别:  男</w:t>
      </w:r>
    </w:p>
    <w:p>
      <w:r>
        <w:t>生年：  1968年01月</w:t>
      </w:r>
    </w:p>
    <w:p>
      <w:r>
        <w:t xml:space="preserve">籍贯:  </w:t>
      </w:r>
    </w:p>
    <w:p>
      <w:r>
        <w:t xml:space="preserve">学历:  </w:t>
      </w:r>
    </w:p>
    <w:p>
      <w:r>
        <w:t xml:space="preserve">简历:  </w:t>
        <w:br/>
        <w:t>梅峰，男，1968年1月出生，中共党员，大学学历。现任江西省鹰潭贵溪市委书记。</w:t>
        <w:br/>
      </w:r>
    </w:p>
    <w:p/>
    <w:p>
      <w:pPr>
        <w:pStyle w:val="Heading3"/>
      </w:pPr>
      <w:r>
        <w:t xml:space="preserve">江西省  赣州市  章贡区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赣州市  章贡区  </w:t>
      </w:r>
    </w:p>
    <w:p>
      <w:r>
        <w:rPr>
          <w:i/>
        </w:rPr>
        <w:t>刘文华    江西省赣州市章贡区委书记</w:t>
      </w:r>
    </w:p>
    <w:p>
      <w:r>
        <w:t>性别:  男</w:t>
      </w:r>
    </w:p>
    <w:p>
      <w:r>
        <w:t>生年：  1968年04月</w:t>
      </w:r>
    </w:p>
    <w:p>
      <w:r>
        <w:t>籍贯:  江西宜黄</w:t>
      </w:r>
    </w:p>
    <w:p>
      <w:r>
        <w:t xml:space="preserve">学历:  </w:t>
      </w:r>
    </w:p>
    <w:p>
      <w:r>
        <w:t xml:space="preserve">简历:  </w:t>
        <w:br/>
        <w:t>刘文华，男，汉族，1968年4月出生，江西宜黄县人，1990年2月加入中国共产党，1990年10月参加工作，大学学历。现任赣州市委常委、章贡区委书记。</w:t>
        <w:br/>
      </w:r>
    </w:p>
    <w:p/>
    <w:p>
      <w:pPr>
        <w:pStyle w:val="Heading3"/>
      </w:pPr>
      <w:r>
        <w:t xml:space="preserve">江西省  赣州市  赣县  </w:t>
      </w:r>
    </w:p>
    <w:p>
      <w:r>
        <w:rPr>
          <w:i/>
        </w:rPr>
        <w:t>张景霖    江西省赣州市赣县县长</w:t>
      </w:r>
    </w:p>
    <w:p>
      <w:r>
        <w:t>性别:  男</w:t>
      </w:r>
    </w:p>
    <w:p>
      <w:r>
        <w:t>生年：  1967年07月</w:t>
      </w:r>
    </w:p>
    <w:p>
      <w:r>
        <w:t>籍贯:  江西崇义</w:t>
      </w:r>
    </w:p>
    <w:p>
      <w:r>
        <w:t>学历:  学士</w:t>
      </w:r>
    </w:p>
    <w:p>
      <w:r>
        <w:t xml:space="preserve">简历:  </w:t>
        <w:br/>
        <w:t>张景霖，男，汉族，1967年8月出生，江西崇义人，1991年8月参加工作，1994年6月加入中国共产党，江西大学中文系汉语言文学专业毕业，大学学历，文学学士。现任赣县县委副书记、县人民政府党组书记、县长。</w:t>
        <w:br/>
        <w:br/>
        <w:t>1987.09--1991.07  江西大学中文系汉语言文学专业学生</w:t>
        <w:br/>
        <w:br/>
        <w:t>1991.08--1993.10  崇义县委党校教员</w:t>
        <w:br/>
        <w:br/>
        <w:t>1993.10--1996.03  崇义县委办干事、秘书</w:t>
        <w:br/>
        <w:br/>
        <w:t>1996.03--1996.12  崇义县政府办公室副主任</w:t>
        <w:br/>
        <w:br/>
        <w:t>1996.12--1998.01  共青团崇义县委书记</w:t>
        <w:br/>
        <w:br/>
        <w:t>1998.01--1998.12  崇义县扬眉镇党委副书记、政府镇长</w:t>
        <w:br/>
        <w:br/>
        <w:t>1998.12--2002.06  崇义县聂都乡党委书记、人大主席</w:t>
        <w:br/>
        <w:br/>
        <w:t xml:space="preserve">                （其间：2001.05--2001.07 参加赣州市委党校中青班学习)</w:t>
        <w:br/>
        <w:br/>
        <w:t>2002.06--2004.06  崇义县铅厂镇党委书记、人大主席</w:t>
        <w:br/>
        <w:br/>
        <w:t>2004.06--2004.10  赣州市首期离岗考察培训班学员</w:t>
        <w:br/>
        <w:br/>
        <w:t>2004.10--2011.06  于都县委常委、组织部部长</w:t>
        <w:br/>
        <w:br/>
        <w:t xml:space="preserve">2011.06--         赣县县委副书记、县人民政府党组书记、县长 </w:t>
        <w:br/>
      </w:r>
    </w:p>
    <w:p/>
    <w:p>
      <w:pPr>
        <w:pStyle w:val="Heading3"/>
      </w:pPr>
      <w:r>
        <w:t xml:space="preserve">江西省  赣州市  赣县  </w:t>
      </w:r>
    </w:p>
    <w:p>
      <w:r>
        <w:rPr>
          <w:i/>
        </w:rPr>
        <w:t>胡晓平    江西省赣州市赣县县委书记</w:t>
      </w:r>
    </w:p>
    <w:p>
      <w:r>
        <w:t>性别:  男</w:t>
      </w:r>
    </w:p>
    <w:p>
      <w:r>
        <w:t>生年：  1964年04月</w:t>
      </w:r>
    </w:p>
    <w:p>
      <w:r>
        <w:t>籍贯:  江西信丰</w:t>
      </w:r>
    </w:p>
    <w:p>
      <w:r>
        <w:t xml:space="preserve">学历:  </w:t>
      </w:r>
    </w:p>
    <w:p>
      <w:r>
        <w:t xml:space="preserve">简历:  </w:t>
        <w:br/>
        <w:t>胡晓平，男，1964年4月出生，中共党员，江西信丰人，大专学历。现任江西省赣州市赣县县委书记。</w:t>
        <w:br/>
      </w:r>
    </w:p>
    <w:p/>
    <w:p>
      <w:pPr>
        <w:pStyle w:val="Heading3"/>
      </w:pPr>
      <w:r>
        <w:t xml:space="preserve">江西省  赣州市  信丰县  </w:t>
      </w:r>
    </w:p>
    <w:p>
      <w:r>
        <w:rPr>
          <w:i/>
        </w:rPr>
        <w:t>黄蕙    江西省信丰县县长</w:t>
      </w:r>
    </w:p>
    <w:p>
      <w:r>
        <w:t>性别:  女</w:t>
      </w:r>
    </w:p>
    <w:p>
      <w:r>
        <w:t>生年：  1975年10月</w:t>
      </w:r>
    </w:p>
    <w:p>
      <w:r>
        <w:t>籍贯:  江西石城</w:t>
      </w:r>
    </w:p>
    <w:p>
      <w:r>
        <w:t xml:space="preserve">学历:  </w:t>
      </w:r>
    </w:p>
    <w:p>
      <w:r>
        <w:t xml:space="preserve">简历:  </w:t>
        <w:br/>
        <w:t>黄蕙，女，汉族，1975年11月出生，江西石城人，1993年8月参加工作，1995年5月加入中国共产党，省委党校研究生学历，江西农大农业推广硕士，助理会计师职称。</w:t>
        <w:br/>
        <w:br/>
        <w:t>现任江西省信丰县委副书记、县长主持县政府全面工作，兼管编制、监察、审计工作。</w:t>
        <w:br/>
      </w:r>
    </w:p>
    <w:p/>
    <w:p>
      <w:pPr>
        <w:pStyle w:val="Heading3"/>
      </w:pPr>
      <w:r>
        <w:t xml:space="preserve">江西省  赣州市  信丰县  </w:t>
      </w:r>
    </w:p>
    <w:p>
      <w:r>
        <w:rPr>
          <w:i/>
        </w:rPr>
        <w:t>刘勇    江西省赣州市信丰县委书记</w:t>
      </w:r>
    </w:p>
    <w:p>
      <w:r>
        <w:t>性别:  男</w:t>
      </w:r>
    </w:p>
    <w:p>
      <w:r>
        <w:t>生年：  1962年02月</w:t>
      </w:r>
    </w:p>
    <w:p>
      <w:r>
        <w:t>籍贯:  江西会昌</w:t>
      </w:r>
    </w:p>
    <w:p>
      <w:r>
        <w:t xml:space="preserve">学历:  </w:t>
      </w:r>
    </w:p>
    <w:p>
      <w:r>
        <w:t xml:space="preserve">简历:  </w:t>
        <w:br/>
        <w:t xml:space="preserve">　刘勇，男，汉族，1962年2月出生，江西会昌人，中央党校在职大学学历，1980年8月参加工作，1984年4月加入中国共产党，现任中共宁都县委书记。</w:t>
        <w:br/>
      </w:r>
    </w:p>
    <w:p/>
    <w:p>
      <w:pPr>
        <w:pStyle w:val="Heading3"/>
      </w:pPr>
      <w:r>
        <w:t xml:space="preserve">江西省  赣州市  大余县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赣州市  大余县  </w:t>
      </w:r>
    </w:p>
    <w:p>
      <w:r>
        <w:rPr>
          <w:i/>
        </w:rPr>
        <w:t>曹爱珍    江西省赣州市大余县委书记</w:t>
      </w:r>
    </w:p>
    <w:p>
      <w:r>
        <w:t>性别:  女</w:t>
      </w:r>
    </w:p>
    <w:p>
      <w:r>
        <w:t>生年：  1972年10月</w:t>
      </w:r>
    </w:p>
    <w:p>
      <w:r>
        <w:t>籍贯:  江西宁都</w:t>
      </w:r>
    </w:p>
    <w:p>
      <w:r>
        <w:t>学历:  研究生</w:t>
      </w:r>
    </w:p>
    <w:p>
      <w:r>
        <w:t xml:space="preserve">简历:  </w:t>
        <w:br/>
        <w:t xml:space="preserve">曹爱珍，女，1972年10月出生，汉族，江西宁都人，中共党员，1991年8月参加工作，在职研究生学历。现任大余县委书记。 </w:t>
        <w:br/>
        <w:br/>
        <w:t xml:space="preserve"> </w:t>
        <w:br/>
        <w:t>1991.08--2000.12  在校任教；</w:t>
        <w:br/>
        <w:br/>
        <w:t>2000.12--2002.12  宁都县妇联副主席(公开选拔）；</w:t>
        <w:br/>
        <w:br/>
        <w:t>2002.12--2006.05  宁都县对坊乡党委副书记、乡长，宁都县对坊乡党委书记、人大主席；（其间：2001.09-2003.12 江西省委党校在职研究生班马克思主义哲学专业学习）</w:t>
        <w:br/>
        <w:br/>
        <w:t>2006.05--2006.07  于都县人民政府县长助理；</w:t>
        <w:br/>
        <w:br/>
        <w:t>2006.07--2008.11  于都县人民政府副县长；</w:t>
        <w:br/>
        <w:br/>
        <w:t>2008.11--2010.07  于都县人民政府副县长、贡江镇党委书记；</w:t>
        <w:br/>
        <w:br/>
        <w:t>2010.07--2011.06  定南县委常委；</w:t>
        <w:br/>
        <w:br/>
        <w:t>2011.06--2012.10  崇义县委副书记、组织部部长；</w:t>
        <w:br/>
        <w:br/>
        <w:t>2012.10--2015.02  大余县委副书记、县长。</w:t>
        <w:br/>
        <w:br/>
        <w:t>2015.02-- 大余县委书记；</w:t>
        <w:br/>
      </w:r>
    </w:p>
    <w:p/>
    <w:p>
      <w:pPr>
        <w:pStyle w:val="Heading3"/>
      </w:pPr>
      <w:r>
        <w:t xml:space="preserve">江西省  赣州市  上犹县  </w:t>
      </w:r>
    </w:p>
    <w:p>
      <w:r>
        <w:rPr>
          <w:i/>
        </w:rPr>
        <w:t>余业伟    江西省赣州市上犹县县长</w:t>
      </w:r>
    </w:p>
    <w:p>
      <w:r>
        <w:t>性别:  男</w:t>
      </w:r>
    </w:p>
    <w:p>
      <w:r>
        <w:t>生年：  1974年02月</w:t>
      </w:r>
    </w:p>
    <w:p>
      <w:r>
        <w:t>籍贯:  江西星子县</w:t>
      </w:r>
    </w:p>
    <w:p>
      <w:r>
        <w:t>学历:  学士</w:t>
      </w:r>
    </w:p>
    <w:p>
      <w:r>
        <w:t xml:space="preserve">简历:  </w:t>
        <w:br/>
        <w:t>余业伟，男，汉族，1974年3月出生，2000年7月参加工作，江西省星子县人，中共党员，工学学士，江西省委党校研究生学历。</w:t>
        <w:br/>
        <w:br/>
        <w:t>1996.09—2000.07 武汉水利电力大学计科系计算机应用专业学生</w:t>
        <w:br/>
        <w:br/>
        <w:t>2000.07—2001.10 九江市庐山区十里乡乡长助理、党委委员</w:t>
        <w:br/>
        <w:br/>
        <w:t>2001.10—2003.12 省委组织部干部综合处副主任科员</w:t>
        <w:br/>
        <w:br/>
        <w:t>2003.12—2011.12 省委组织部干部综合处主任科员</w:t>
        <w:br/>
        <w:br/>
        <w:t>2011.12—2012.04 省委组织部干部一处副处长</w:t>
        <w:br/>
        <w:br/>
        <w:t>2012.04--　 崇义县委副书记（挂职）</w:t>
        <w:br/>
        <w:br/>
        <w:t>2014.08 拟任上犹县委副书记，提名为上犹县政府县长人选</w:t>
        <w:br/>
        <w:br/>
        <w:t>2014年9月17日，在县十七届人大六次会议召开的第二次全体会议上，县长候选人余业伟以161票赞成票全票通过，正式当选为上犹县人民政府县长。</w:t>
        <w:br/>
      </w:r>
    </w:p>
    <w:p/>
    <w:p>
      <w:pPr>
        <w:pStyle w:val="Heading3"/>
      </w:pPr>
      <w:r>
        <w:t xml:space="preserve">江西省  赣州市  上犹县  </w:t>
      </w:r>
    </w:p>
    <w:p>
      <w:r>
        <w:rPr>
          <w:i/>
        </w:rPr>
        <w:t>赖晓岚    江西省赣州市上犹县委书记</w:t>
      </w:r>
    </w:p>
    <w:p>
      <w:r>
        <w:t>性别:  女</w:t>
      </w:r>
    </w:p>
    <w:p>
      <w:r>
        <w:t>生年：  1971年09月</w:t>
      </w:r>
    </w:p>
    <w:p>
      <w:r>
        <w:t>籍贯:  江西石城</w:t>
      </w:r>
    </w:p>
    <w:p>
      <w:r>
        <w:t xml:space="preserve">学历:  </w:t>
      </w:r>
    </w:p>
    <w:p>
      <w:r>
        <w:t xml:space="preserve">简历:  </w:t>
        <w:br/>
        <w:t>赖晓岚，女，1971年10月出生，汉族，江西石城人，1990年8月参加工作，1991年4月加入中国共产党，研究生学历。1990年8月至1991年9月，石城县珠坑初中教师；</w:t>
        <w:br/>
        <w:br/>
        <w:t>1991年9月至1994年9月，宁都县委宣传部干部；</w:t>
        <w:br/>
        <w:br/>
        <w:t>1994年9月至1997年7月，赣南日报社助理编辑；</w:t>
        <w:br/>
        <w:br/>
        <w:t>1997年7月至2000年4月，赣南日报社经济部副主任、总编室副主任；</w:t>
        <w:br/>
        <w:br/>
        <w:t>2000年4月至2002年11月，赣南日报社专刊部主任；</w:t>
        <w:br/>
        <w:br/>
        <w:t>2002年11月至2003年6月，赣南日报社调研员（副县级）、总编室主任；</w:t>
        <w:br/>
        <w:br/>
        <w:t>2003年6月至2005年8月，赣南日报社副总编辑、党委委员；</w:t>
        <w:br/>
        <w:br/>
        <w:t>2005年8月至2005年11月，赣州市委党校第四期离岗学习；</w:t>
        <w:br/>
        <w:br/>
        <w:t>2005年11月至2009年2月，定南县委常委、宣传部部长；</w:t>
        <w:br/>
        <w:br/>
        <w:t>2009年2月至2011年5月，任赣州市章贡区委常委、副区长、农工部部长；</w:t>
        <w:br/>
        <w:br/>
        <w:t>2011年6月至2012年3月 瑞金市委副书记、市长。</w:t>
        <w:br/>
        <w:br/>
        <w:t>2012年3月31日，全县领导干部会议召开，受市委委托，市委常委、市委组织部部长孙正森在会上宣布中共赣州市委决定：赖晓岚同志任中共上犹县委委员、常委、书记。</w:t>
        <w:br/>
      </w:r>
    </w:p>
    <w:p/>
    <w:p>
      <w:pPr>
        <w:pStyle w:val="Heading3"/>
      </w:pPr>
      <w:r>
        <w:t xml:space="preserve">江西省  赣州市  崇义县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赣州市  崇义县  </w:t>
      </w:r>
    </w:p>
    <w:p>
      <w:r>
        <w:rPr>
          <w:i/>
        </w:rPr>
        <w:t>许斌    江西省赣州市崇义县委书记</w:t>
      </w:r>
    </w:p>
    <w:p>
      <w:r>
        <w:t>性别:  男</w:t>
      </w:r>
    </w:p>
    <w:p>
      <w:r>
        <w:t>生年：  1973年02月</w:t>
      </w:r>
    </w:p>
    <w:p>
      <w:r>
        <w:t>籍贯:  江西南康</w:t>
      </w:r>
    </w:p>
    <w:p>
      <w:r>
        <w:t>学历:  学士</w:t>
      </w:r>
    </w:p>
    <w:p>
      <w:r>
        <w:t xml:space="preserve">简历:  </w:t>
        <w:br/>
        <w:t>许斌，男，汉族，1973年2月出生，江西南康人，1998年8月参加工作，1997年10月加入中国共产党，大学学历，农学学士学位。现任江西省崇义县委书记。</w:t>
        <w:br/>
        <w:br/>
        <w:t>1994.09--1998.06，中南林学院森林保护专业学习</w:t>
        <w:br/>
        <w:br/>
        <w:t>1998.08--1999.08，南康市金鸡镇干部</w:t>
        <w:br/>
        <w:br/>
        <w:t>1999.08--2001.06，南康市委办公室政务秘书</w:t>
        <w:br/>
        <w:br/>
        <w:t>2001.06--2003.03，南康市委办公室副科级秘书、综合科长</w:t>
        <w:br/>
        <w:br/>
        <w:t>2003.03--2005.01，南康市委政研室副主任</w:t>
        <w:br/>
        <w:br/>
        <w:t>2005.01--2006.07，南康市浮石乡政府乡长</w:t>
        <w:br/>
        <w:br/>
        <w:t>2006.07--2010.07，南康市凤岗镇党委书记、人大主席</w:t>
        <w:br/>
        <w:br/>
        <w:t>2010.07--2010.09，赣州市第18期离岗考察培训班学员</w:t>
        <w:br/>
        <w:br/>
        <w:t xml:space="preserve">2010.09--2013.02，龙南县人民政府副县长[1] </w:t>
        <w:br/>
        <w:br/>
        <w:t>2013.02--2013.11，上犹县委常委、县政府常务副县长</w:t>
        <w:br/>
        <w:br/>
        <w:t>2013.11--2014.02，崇义县委副书记、县政府代县长</w:t>
        <w:br/>
        <w:br/>
        <w:t>2014.02--2016.08，崇义县委副书记、县政府县长</w:t>
        <w:br/>
        <w:br/>
        <w:t>2016.08--，崇义县委书记</w:t>
        <w:br/>
      </w:r>
    </w:p>
    <w:p/>
    <w:p>
      <w:pPr>
        <w:pStyle w:val="Heading3"/>
      </w:pPr>
      <w:r>
        <w:t xml:space="preserve">江西省  赣州市  安远县  </w:t>
      </w:r>
    </w:p>
    <w:p>
      <w:r>
        <w:rPr>
          <w:i/>
        </w:rPr>
        <w:t>肖斐杰    江西省赣州市安远县县长</w:t>
      </w:r>
    </w:p>
    <w:p>
      <w:r>
        <w:t>性别:  男</w:t>
      </w:r>
    </w:p>
    <w:p>
      <w:r>
        <w:t>生年：  1977年02月</w:t>
      </w:r>
    </w:p>
    <w:p>
      <w:r>
        <w:t>籍贯:  江西会昌</w:t>
      </w:r>
    </w:p>
    <w:p>
      <w:r>
        <w:t xml:space="preserve">学历:  </w:t>
      </w:r>
    </w:p>
    <w:p>
      <w:r>
        <w:t xml:space="preserve">简历:  </w:t>
        <w:br/>
        <w:t>个人履历：</w:t>
        <w:br/>
        <w:br/>
        <w:t xml:space="preserve">　</w:t>
        <w:br/>
        <w:br/>
        <w:t>1993.09-1996.07　 宁都师范普师专业学生</w:t>
        <w:br/>
        <w:br/>
        <w:t xml:space="preserve">　 1996.08-1997.03　 会昌西江镇莲石小学教师</w:t>
        <w:br/>
        <w:br/>
        <w:t xml:space="preserve">　 1997.03-2000.09　 会昌县西江镇党政办主任</w:t>
        <w:br/>
        <w:br/>
        <w:t xml:space="preserve">  （1996.07-1998.10江西师范大学“三沟通”中文专业学习）</w:t>
        <w:br/>
        <w:br/>
        <w:t xml:space="preserve">　 2000.09-2001.12　 会昌县西江镇党委组织委员</w:t>
        <w:br/>
        <w:br/>
        <w:t xml:space="preserve">　 2001.12-2002.12　 会昌县委、县政府接待科副科长</w:t>
        <w:br/>
        <w:br/>
        <w:t xml:space="preserve">　 2002.12-2005.09　 会昌县委、县政府接待科科长</w:t>
        <w:br/>
        <w:br/>
        <w:t xml:space="preserve">　 2005.09-2009.04　 会昌周田镇党委副书记、镇长</w:t>
        <w:br/>
        <w:br/>
        <w:t xml:space="preserve">  （2006.08-2008.12中央党校函授学院本科班法律专业学习）</w:t>
        <w:br/>
        <w:br/>
        <w:t xml:space="preserve">　 2009.04-2011.06　 会昌县筠门岭镇党委书记、人大主席　 </w:t>
        <w:br/>
        <w:br/>
        <w:t xml:space="preserve">　 2011.06-2012.05　 会昌县人大常委会副主任，筠门岭镇党</w:t>
        <w:br/>
        <w:br/>
        <w:t xml:space="preserve">　　　　　　　　　　　委书记、人大常委会主任</w:t>
        <w:br/>
        <w:br/>
        <w:t xml:space="preserve">　 2012.05-2012.07　 赣州市林业局党组成员</w:t>
        <w:br/>
        <w:br/>
        <w:t xml:space="preserve">　 2012.07-2013.07　 赣州市林业局副局长、党组成员，市森</w:t>
        <w:br/>
        <w:br/>
        <w:t xml:space="preserve">　　　　　　　　　　　林公安局局长、市公安局森林警察支队支队长</w:t>
        <w:br/>
        <w:br/>
        <w:t xml:space="preserve">　 2013.07—2013.11　安远县委副书记、公安局党委书记、局长、督察长</w:t>
        <w:br/>
        <w:br/>
        <w:t xml:space="preserve">　 2013.12—2014.02　安远县委副书记、县政府党组书记、副县长、代理县长</w:t>
        <w:br/>
        <w:br/>
        <w:t xml:space="preserve">　 2014.02—　　　　  安远县委副书记、县政府党组书记、县长</w:t>
        <w:br/>
      </w:r>
    </w:p>
    <w:p/>
    <w:p>
      <w:pPr>
        <w:pStyle w:val="Heading3"/>
      </w:pPr>
      <w:r>
        <w:t xml:space="preserve">江西省  赣州市  安远县  </w:t>
      </w:r>
    </w:p>
    <w:p>
      <w:r>
        <w:rPr>
          <w:i/>
        </w:rPr>
        <w:t>严水石    江西省赣州市安远县委书记</w:t>
      </w:r>
    </w:p>
    <w:p>
      <w:r>
        <w:t>性别:  男</w:t>
      </w:r>
    </w:p>
    <w:p>
      <w:r>
        <w:t>生年：  1963年04月</w:t>
      </w:r>
    </w:p>
    <w:p>
      <w:r>
        <w:t>籍贯:  中国南康</w:t>
      </w:r>
    </w:p>
    <w:p>
      <w:r>
        <w:t xml:space="preserve">学历:  </w:t>
      </w:r>
    </w:p>
    <w:p>
      <w:r>
        <w:t xml:space="preserve">简历:  </w:t>
        <w:br/>
        <w:t xml:space="preserve">　个人履历：</w:t>
        <w:br/>
        <w:br/>
        <w:t xml:space="preserve">　 1980.11—1988.08 部队服役 </w:t>
        <w:br/>
        <w:br/>
        <w:t xml:space="preserve">　（其间：1982.09—1984.07南昌陆军学校机要专业学习） </w:t>
        <w:br/>
        <w:br/>
        <w:t xml:space="preserve">　 1988.08—1994.02 南康县监察局科员、副股长 </w:t>
        <w:br/>
        <w:br/>
        <w:t xml:space="preserve">　 1994.02—1995.12 南康县委办公室副科级秘书 </w:t>
        <w:br/>
        <w:br/>
        <w:t xml:space="preserve">　 1995.12—1996.05 南康市委办公室副主任 </w:t>
        <w:br/>
        <w:br/>
        <w:t xml:space="preserve">　 1996.05—1997.11 南康市经贸委主任 </w:t>
        <w:br/>
        <w:br/>
        <w:t xml:space="preserve">　 1997.11—2000.01 南康市政府办公室主任 </w:t>
        <w:br/>
        <w:br/>
        <w:t xml:space="preserve">　（1996.01—1997.12辽宁刊授学校经济管理专业学习） </w:t>
        <w:br/>
        <w:br/>
        <w:t xml:space="preserve">　 2000.01—2002.11 南康市潭口镇党委书记 </w:t>
        <w:br/>
        <w:br/>
        <w:t xml:space="preserve">　（其间：2000.05—2000.07赣州市委党校第11期青干部学习） </w:t>
        <w:br/>
        <w:br/>
        <w:t xml:space="preserve">　（1999.08—2001.12中央党校函授学院本科班经济管理专业学习） </w:t>
        <w:br/>
        <w:br/>
        <w:t xml:space="preserve">　 2002.11—2006.05 大余县政府副县长 </w:t>
        <w:br/>
        <w:br/>
        <w:t xml:space="preserve">　 2006.05—2011.06 瑞金市委常委、副市长，市委农工部（市政府农办）部长（主任） </w:t>
        <w:br/>
        <w:br/>
        <w:t xml:space="preserve">　 2011.06—2012.09 瑞金市委副书记 </w:t>
        <w:br/>
        <w:br/>
        <w:t xml:space="preserve">　 2012.09—2013.06 赣州市林业局局长、党组副书记 </w:t>
        <w:br/>
        <w:br/>
        <w:t xml:space="preserve">　 2013.06—2013.09 安远县委副书记（正处级） </w:t>
        <w:br/>
        <w:br/>
        <w:t xml:space="preserve">　 2013.09--　　　　安远县委书记　　</w:t>
        <w:br/>
      </w:r>
    </w:p>
    <w:p/>
    <w:p>
      <w:pPr>
        <w:pStyle w:val="Heading3"/>
      </w:pPr>
      <w:r>
        <w:t xml:space="preserve">江西省  赣州市  龙南县  </w:t>
      </w:r>
    </w:p>
    <w:p>
      <w:r>
        <w:rPr>
          <w:i/>
        </w:rPr>
        <w:t>刘定辉    江西省赣州市龙南县长</w:t>
      </w:r>
    </w:p>
    <w:p>
      <w:r>
        <w:t>性别:  男</w:t>
      </w:r>
    </w:p>
    <w:p>
      <w:r>
        <w:t>生年：  1965年12月</w:t>
      </w:r>
    </w:p>
    <w:p>
      <w:r>
        <w:t>籍贯:  江西信丰</w:t>
      </w:r>
    </w:p>
    <w:p>
      <w:r>
        <w:t xml:space="preserve">学历:  </w:t>
      </w:r>
    </w:p>
    <w:p>
      <w:r>
        <w:t xml:space="preserve">简历:  </w:t>
        <w:br/>
        <w:t>个人简历：</w:t>
        <w:br/>
        <w:br/>
        <w:t xml:space="preserve">　　刘定辉，男，汉族，1966年1月出生，江西信丰人，1985年6月加入中国共产党，1983年8月参加工作，大专学历，现任中共龙南县委副书记、龙南县人民政府县长。</w:t>
        <w:br/>
        <w:br/>
        <w:t xml:space="preserve">　　1983.08—1986.08 信丰县古陂乡财政所负责人</w:t>
        <w:br/>
        <w:br/>
        <w:t xml:space="preserve">　　1986.09—1988.06 赣州地委党校学习</w:t>
        <w:br/>
        <w:br/>
        <w:t xml:space="preserve">　　1988.09—1988.12 信丰县古陂乡纪检干部</w:t>
        <w:br/>
        <w:br/>
        <w:t xml:space="preserve">　　1989.01—1992.10 信丰县古陂乡党委组织委员</w:t>
        <w:br/>
        <w:br/>
        <w:t xml:space="preserve">　　1992.10—1998.12 信丰县龙舌乡副乡长、副书记</w:t>
        <w:br/>
        <w:br/>
        <w:t xml:space="preserve">　　1998.12—2000.01 信丰县大塘埠镇党委副书记</w:t>
        <w:br/>
        <w:br/>
        <w:t xml:space="preserve">　　2000.01—2002.03 信丰县大塘埠镇镇长</w:t>
        <w:br/>
        <w:br/>
        <w:t xml:space="preserve">　　2002.03—2005.11 信丰县大塘埠镇党委书记</w:t>
        <w:br/>
        <w:br/>
        <w:t xml:space="preserve">　　2005.11—2006.02 赣州市委党校离岗培训</w:t>
        <w:br/>
        <w:br/>
        <w:t xml:space="preserve">　　2006.03—2008.10 兴国县人民政府副县长</w:t>
        <w:br/>
        <w:br/>
        <w:t xml:space="preserve">　　2008.10—2009.07 中共兴国县委常委</w:t>
        <w:br/>
        <w:br/>
        <w:t xml:space="preserve">　　2009.07—2011.06 中共兴国县委常委、宣传部长</w:t>
        <w:br/>
        <w:br/>
        <w:t xml:space="preserve">　　2011.06—2012.10 中共石城县委副书记 </w:t>
        <w:br/>
        <w:br/>
        <w:t xml:space="preserve">　　2012.11—2013.01 县委副书记、县政府代县长</w:t>
        <w:br/>
        <w:br/>
        <w:t xml:space="preserve">　　2013.01—　　　　县委副书记、县政府县长</w:t>
        <w:br/>
        <w:br/>
        <w:t xml:space="preserve">　　主持县政府全面工作，兼管审计、监察、编制工作。</w:t>
        <w:br/>
      </w:r>
    </w:p>
    <w:p/>
    <w:p>
      <w:pPr>
        <w:pStyle w:val="Heading3"/>
      </w:pPr>
      <w:r>
        <w:t xml:space="preserve">江西省  赣州市  龙南县  </w:t>
      </w:r>
    </w:p>
    <w:p>
      <w:r>
        <w:rPr>
          <w:i/>
        </w:rPr>
        <w:t>缪兰英    江西省赣州市龙南县委书记</w:t>
      </w:r>
    </w:p>
    <w:p>
      <w:r>
        <w:t>性别:  女</w:t>
      </w:r>
    </w:p>
    <w:p>
      <w:r>
        <w:t>生年：  1962年09月</w:t>
      </w:r>
    </w:p>
    <w:p>
      <w:r>
        <w:t>籍贯:  江西安远</w:t>
      </w:r>
    </w:p>
    <w:p>
      <w:r>
        <w:t xml:space="preserve">学历:  </w:t>
      </w:r>
    </w:p>
    <w:p>
      <w:r>
        <w:t xml:space="preserve">简历:  </w:t>
        <w:br/>
        <w:t>缪兰英，女，1962年9月出生，汉族，江西安远人，中共党员，中央党校大学学历。现任江西省赣州市龙南县委书记。</w:t>
        <w:br/>
      </w:r>
    </w:p>
    <w:p/>
    <w:p>
      <w:pPr>
        <w:pStyle w:val="Heading3"/>
      </w:pPr>
      <w:r>
        <w:t xml:space="preserve">江西省  赣州市  定南县  </w:t>
      </w:r>
    </w:p>
    <w:p>
      <w:r>
        <w:rPr>
          <w:i/>
        </w:rPr>
        <w:t>吴建平    江西省赣州市定南县县长</w:t>
      </w:r>
    </w:p>
    <w:p>
      <w:r>
        <w:t>性别:  男</w:t>
      </w:r>
    </w:p>
    <w:p>
      <w:r>
        <w:t>生年：  1970年01月</w:t>
      </w:r>
    </w:p>
    <w:p>
      <w:r>
        <w:t xml:space="preserve">籍贯:  </w:t>
      </w:r>
    </w:p>
    <w:p>
      <w:r>
        <w:t xml:space="preserve">学历:  </w:t>
      </w:r>
    </w:p>
    <w:p>
      <w:r>
        <w:t xml:space="preserve">简历:  </w:t>
        <w:br/>
        <w:t>个人履历：</w:t>
        <w:br/>
        <w:br/>
        <w:t xml:space="preserve">　　1985.09--1988.07　赣州师范学校普师专业学生</w:t>
        <w:br/>
        <w:br/>
        <w:t xml:space="preserve">　　1988.08--1989.08　大余县新城中心小学教师</w:t>
        <w:br/>
        <w:br/>
        <w:t xml:space="preserve">　　1989.08--1990.10　共青团大余县委干事</w:t>
        <w:br/>
        <w:br/>
        <w:t xml:space="preserve">　　1990.10--1991.10　大余县吉村乡团委副书记、书记</w:t>
        <w:br/>
        <w:br/>
        <w:t xml:space="preserve">　　1991.10--1995.09　共青团大余县委副书记</w:t>
        <w:br/>
        <w:br/>
        <w:t xml:space="preserve">　　1995.09--1997.02　共青团大余县委书记</w:t>
        <w:br/>
        <w:br/>
        <w:t xml:space="preserve">　　1997.02--1998.12　大余县赤石乡党委书记</w:t>
        <w:br/>
        <w:br/>
        <w:t xml:space="preserve">　　1998.12--2002.11　大余县青龙镇党委书记(其间:2001.05--2001.08在赣州市委党校中青年班学习；1996.09--1999.07在中央党校函授学院经管专业大专班学习)</w:t>
        <w:br/>
        <w:br/>
        <w:t xml:space="preserve">　　2002.11--2006.05　上犹县人民政府副县长（2002.08--2005.07中央党校函授学院法律专业本科班学习）</w:t>
        <w:br/>
        <w:br/>
        <w:t xml:space="preserve">　　2006.05--2011.06　上犹县委常委、县政府副县长，县委农工部(县政府农办)部长(主任)</w:t>
        <w:br/>
        <w:br/>
        <w:t xml:space="preserve">　　2011.06--2014.08　于都县委常委、组织部长</w:t>
        <w:br/>
        <w:br/>
        <w:t xml:space="preserve">　　2014.08--　　　　　定南县委副书记、县政府县长</w:t>
        <w:br/>
      </w:r>
    </w:p>
    <w:p/>
    <w:p>
      <w:pPr>
        <w:pStyle w:val="Heading3"/>
      </w:pPr>
      <w:r>
        <w:t xml:space="preserve">江西省  赣州市  定南县  </w:t>
      </w:r>
    </w:p>
    <w:p>
      <w:r>
        <w:rPr>
          <w:i/>
        </w:rPr>
        <w:t>赖正文    江西省赣州市定南县委书记</w:t>
      </w:r>
    </w:p>
    <w:p>
      <w:r>
        <w:t>性别:  男</w:t>
      </w:r>
    </w:p>
    <w:p>
      <w:r>
        <w:t>生年：  1968年10月</w:t>
      </w:r>
    </w:p>
    <w:p>
      <w:r>
        <w:t>籍贯:  江西赣县</w:t>
      </w:r>
    </w:p>
    <w:p>
      <w:r>
        <w:t xml:space="preserve">学历:  </w:t>
      </w:r>
    </w:p>
    <w:p>
      <w:r>
        <w:t xml:space="preserve">简历:  </w:t>
        <w:br/>
        <w:t xml:space="preserve">　　男，汉族，1968年10月出生，江西赣县人，1995年8月加入中国共产党，1991年8月参加工作，中央党校在职大学学历。现任江西省赣州市定南县委书记。 </w:t>
        <w:br/>
        <w:br/>
        <w:t xml:space="preserve"> </w:t>
        <w:br/>
        <w:t xml:space="preserve">　1989.09--1991.08，江西省司法学校法律专业学习</w:t>
        <w:br/>
        <w:br/>
        <w:t>1991.08--1996.09，赣县法院书记员、助审员、审判员</w:t>
        <w:br/>
        <w:br/>
        <w:t>1996.09--1997.11，赣县县委办公室干事（1994.09--1997.07，全国法院干部业余法律大学政法专业学习）</w:t>
        <w:br/>
        <w:br/>
        <w:t>1997.11--1999.02，赣县县委办秘书</w:t>
        <w:br/>
        <w:br/>
        <w:t>1999.02--2000.01，赣县县委政策研究室副主任、县委办秘书</w:t>
        <w:br/>
        <w:br/>
        <w:t>2000.01--2001.01，赣县县委组织部组织员办副主任</w:t>
        <w:br/>
        <w:br/>
        <w:t>2001.01--2002.12，赣县县委组织部副部长（正科级）</w:t>
        <w:br/>
        <w:br/>
        <w:t>2002.12--2003.07，赣县石芫乡党委书记、人大主席</w:t>
        <w:br/>
        <w:br/>
        <w:t>2003.07--2007.06，赣县南塘镇党委书记、人大主席（2001.08--2003.12，中央党校函授学院法律专业学习）</w:t>
        <w:br/>
        <w:br/>
        <w:t>2007.06--2007.09，赣州市委党校第八期离岗考察培训班学员</w:t>
        <w:br/>
        <w:br/>
        <w:t>2007.09--2009.08，寻乌县政府副县长</w:t>
        <w:br/>
        <w:br/>
        <w:t>2009.08--2011.06，寻乌县委常委</w:t>
        <w:br/>
        <w:br/>
        <w:t>2011.06--2012.10，于都县委常委、政法委书记</w:t>
        <w:br/>
        <w:br/>
        <w:t>2012.10--2012.12，章贡区委副书记，区政府党组书记</w:t>
        <w:br/>
        <w:br/>
        <w:t>2012.12--2013.02，章贡区委副书记，区政府党组书记、副区长、代理区长</w:t>
        <w:br/>
        <w:br/>
        <w:t>2013.02--2016.08，章贡区委副书记，区政府党组书记、区长</w:t>
        <w:br/>
        <w:br/>
        <w:t>2016.08--，定南县委书记</w:t>
        <w:br/>
      </w:r>
    </w:p>
    <w:p/>
    <w:p>
      <w:pPr>
        <w:pStyle w:val="Heading3"/>
      </w:pPr>
      <w:r>
        <w:t xml:space="preserve">江西省  赣州市  全南县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赣州市  全南县  </w:t>
      </w:r>
    </w:p>
    <w:p>
      <w:r>
        <w:rPr>
          <w:i/>
        </w:rPr>
        <w:t>余钟华    江西省赣州市全南县委书记</w:t>
      </w:r>
    </w:p>
    <w:p>
      <w:r>
        <w:t>性别:  男</w:t>
      </w:r>
    </w:p>
    <w:p>
      <w:r>
        <w:t>生年：  1973年03月</w:t>
      </w:r>
    </w:p>
    <w:p>
      <w:r>
        <w:t>籍贯:  江西宁都</w:t>
      </w:r>
    </w:p>
    <w:p>
      <w:r>
        <w:t xml:space="preserve">学历:  </w:t>
      </w:r>
    </w:p>
    <w:p>
      <w:r>
        <w:t xml:space="preserve">简历:  </w:t>
        <w:br/>
        <w:t>余钟华，男，汉族，1973年3月出生，江西宁都人，大学学历，1991年12月加入中国共产党，1990年参加工作。现任江西省赣州市全南县委书记。</w:t>
        <w:br/>
      </w:r>
    </w:p>
    <w:p/>
    <w:p>
      <w:pPr>
        <w:pStyle w:val="Heading3"/>
      </w:pPr>
      <w:r>
        <w:t xml:space="preserve">江西省  赣州市  宁都县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赣州市  宁都县  </w:t>
      </w:r>
    </w:p>
    <w:p>
      <w:r>
        <w:rPr>
          <w:i/>
        </w:rPr>
        <w:t>王四华    江西省赣州市宁都县委书记</w:t>
      </w:r>
    </w:p>
    <w:p>
      <w:r>
        <w:t>性别:  男</w:t>
      </w:r>
    </w:p>
    <w:p>
      <w:r>
        <w:t>生年：  1968年03月</w:t>
      </w:r>
    </w:p>
    <w:p>
      <w:r>
        <w:t>籍贯:  江西乐安</w:t>
      </w:r>
    </w:p>
    <w:p>
      <w:r>
        <w:t>学历:  本科</w:t>
      </w:r>
    </w:p>
    <w:p>
      <w:r>
        <w:t xml:space="preserve">简历:  </w:t>
        <w:br/>
        <w:t>王四华，男，汉族，籍贯：江西乐安，大学本科学历，1968年4月出生，1990年7月参加工作，中共党员。现任宁都县委书记。</w:t>
        <w:br/>
        <w:br/>
        <w:t xml:space="preserve"> </w:t>
        <w:br/>
        <w:t xml:space="preserve">　　1986.07　   江西师大政教系政教专业学生</w:t>
        <w:br/>
        <w:br/>
        <w:t xml:space="preserve"> </w:t>
        <w:br/>
        <w:t xml:space="preserve">　　1990.07　　 江西财经大学党委宣传部校报编辑部副主任、主任</w:t>
        <w:br/>
        <w:br/>
        <w:t xml:space="preserve"> </w:t>
        <w:br/>
        <w:t xml:space="preserve">　　1995.07　　 借调江西省委宣传部工作</w:t>
        <w:br/>
        <w:br/>
        <w:t xml:space="preserve"> </w:t>
        <w:br/>
        <w:t xml:space="preserve">　　1996.10　　 江西财经大学党委办公室秘书科长</w:t>
        <w:br/>
        <w:br/>
        <w:t xml:space="preserve"> </w:t>
        <w:br/>
        <w:t xml:space="preserve">　　1999.08　　 江西财经大学工商管理学院党总支副书记、副院长</w:t>
        <w:br/>
        <w:br/>
        <w:t xml:space="preserve"> </w:t>
        <w:br/>
        <w:t xml:space="preserve">　　2000.11　   江西省泰和县政府副县长</w:t>
        <w:br/>
        <w:br/>
        <w:t xml:space="preserve"> </w:t>
        <w:br/>
        <w:t xml:space="preserve">　　（2002.03—2004.09江西财经大学MBA学院产业经济专业学习）</w:t>
        <w:br/>
        <w:br/>
        <w:t xml:space="preserve"> </w:t>
        <w:br/>
        <w:t xml:space="preserve">　　2002.04　　 江西省井冈山市政府副市长</w:t>
        <w:br/>
        <w:br/>
        <w:t xml:space="preserve"> </w:t>
        <w:br/>
        <w:t xml:space="preserve">　　2002.11 　  江西省井冈山市委副书记</w:t>
        <w:br/>
        <w:br/>
        <w:t xml:space="preserve"> </w:t>
        <w:br/>
        <w:t xml:space="preserve">　　2006.06　　 江西省井冈山市委副书记(正县级)</w:t>
        <w:br/>
        <w:br/>
        <w:t xml:space="preserve"> </w:t>
        <w:br/>
        <w:t xml:space="preserve">　　2007.03　　 江西省万安县委副书记、代县长</w:t>
        <w:br/>
        <w:br/>
        <w:t xml:space="preserve"> </w:t>
        <w:br/>
        <w:t xml:space="preserve">　　2007.04　　 江西省万安县委副书记、县长</w:t>
        <w:br/>
        <w:br/>
        <w:t xml:space="preserve"> </w:t>
        <w:br/>
        <w:t xml:space="preserve">　　2011.06—   宁都县委书记</w:t>
        <w:br/>
      </w:r>
    </w:p>
    <w:p/>
    <w:p>
      <w:pPr>
        <w:pStyle w:val="Heading3"/>
      </w:pPr>
      <w:r>
        <w:t xml:space="preserve">江西省  赣州市  于都县  </w:t>
      </w:r>
    </w:p>
    <w:p>
      <w:r>
        <w:rPr>
          <w:i/>
        </w:rPr>
        <w:t>陈阳山    江西省赣州市于都县委副书记、县长</w:t>
      </w:r>
    </w:p>
    <w:p>
      <w:r>
        <w:t>性别:  男</w:t>
      </w:r>
    </w:p>
    <w:p>
      <w:r>
        <w:t>生年：  1977年03月</w:t>
      </w:r>
    </w:p>
    <w:p>
      <w:r>
        <w:t>籍贯:  江西全南</w:t>
      </w:r>
    </w:p>
    <w:p>
      <w:r>
        <w:t>学历:  硕士</w:t>
      </w:r>
    </w:p>
    <w:p>
      <w:r>
        <w:t xml:space="preserve">简历:  </w:t>
        <w:br/>
        <w:t>2008.04-2011.06定南县政府副县长（其间：2008.03-2009.12云南大学软件学院工程专业学习）</w:t>
        <w:br/>
        <w:br/>
        <w:t>2011.06-2012.10 寻乌县委常委，县政府党组副书记</w:t>
        <w:br/>
        <w:br/>
        <w:t>2012.10.30 拟任于都县政府县长</w:t>
        <w:br/>
        <w:br/>
        <w:t>2012.11——2013.02于都县委副书记、代县长</w:t>
        <w:br/>
        <w:br/>
        <w:t>2013.02——于都县委副书记、县长</w:t>
        <w:br/>
      </w:r>
    </w:p>
    <w:p/>
    <w:p>
      <w:pPr>
        <w:pStyle w:val="Heading3"/>
      </w:pPr>
      <w:r>
        <w:t xml:space="preserve">江西省  赣州市  于都县  </w:t>
      </w:r>
    </w:p>
    <w:p>
      <w:r>
        <w:rPr>
          <w:i/>
        </w:rPr>
        <w:t>蓝捷    江西省赣州市于都县委书记</w:t>
      </w:r>
    </w:p>
    <w:p>
      <w:r>
        <w:t>性别:  男</w:t>
      </w:r>
    </w:p>
    <w:p>
      <w:r>
        <w:t>生年：  1959年12月</w:t>
      </w:r>
    </w:p>
    <w:p>
      <w:r>
        <w:t>籍贯:  江西奉新</w:t>
      </w:r>
    </w:p>
    <w:p>
      <w:r>
        <w:t xml:space="preserve">学历:  </w:t>
      </w:r>
    </w:p>
    <w:p>
      <w:r>
        <w:t xml:space="preserve">简历:  </w:t>
        <w:br/>
        <w:t>蓝捷 男，汉族，江西奉新人，1960年出生，中共党员，曾任赣州市国资委主任、赣州市人民政府副秘书长（正县级，列刘树明同志之前），2011年8月起任中共于都县委委员、常委、书记。</w:t>
        <w:br/>
      </w:r>
    </w:p>
    <w:p/>
    <w:p>
      <w:pPr>
        <w:pStyle w:val="Heading3"/>
      </w:pPr>
      <w:r>
        <w:t xml:space="preserve">江西省  赣州市  兴国县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赣州市  兴国县  </w:t>
      </w:r>
    </w:p>
    <w:p>
      <w:r>
        <w:rPr>
          <w:i/>
        </w:rPr>
        <w:t>赖晓军    江西省赣州市兴国县委书记</w:t>
      </w:r>
    </w:p>
    <w:p>
      <w:r>
        <w:t>性别:  男</w:t>
      </w:r>
    </w:p>
    <w:p>
      <w:r>
        <w:t>生年：  1975年01月</w:t>
      </w:r>
    </w:p>
    <w:p>
      <w:r>
        <w:t>籍贯:  江西赣县</w:t>
      </w:r>
    </w:p>
    <w:p>
      <w:r>
        <w:t>学历:  硕士</w:t>
      </w:r>
    </w:p>
    <w:p>
      <w:r>
        <w:t xml:space="preserve">简历:  </w:t>
        <w:br/>
        <w:t>赖晓军，男，汉族，1975年1月出生，江西赣县人，在职研究生学历，工程硕士，1997年7月参加工作，1996年12月加入中国共产党。现任江西省赣州市兴国县委书记。</w:t>
        <w:br/>
      </w:r>
    </w:p>
    <w:p/>
    <w:p>
      <w:pPr>
        <w:pStyle w:val="Heading3"/>
      </w:pPr>
      <w:r>
        <w:t xml:space="preserve">江西省  赣州市  会昌县  </w:t>
      </w:r>
    </w:p>
    <w:p>
      <w:r>
        <w:rPr>
          <w:i/>
        </w:rPr>
        <w:t>余学明    江西省赣州市会昌县县长</w:t>
      </w:r>
    </w:p>
    <w:p>
      <w:r>
        <w:t>性别:  男</w:t>
      </w:r>
    </w:p>
    <w:p>
      <w:r>
        <w:t>生年：  1968年12月</w:t>
      </w:r>
    </w:p>
    <w:p>
      <w:r>
        <w:t>籍贯:  安徽枞阳</w:t>
      </w:r>
    </w:p>
    <w:p>
      <w:r>
        <w:t xml:space="preserve">学历:  </w:t>
      </w:r>
    </w:p>
    <w:p>
      <w:r>
        <w:t xml:space="preserve">简历:  </w:t>
        <w:br/>
        <w:t xml:space="preserve"> 余学明，男，汉族，1969年1出生，1986年8月参加工作，安徽枞阳人，中共党员，大学学历，现任中共会昌县委副书记，县政府县长。  </w:t>
        <w:br/>
        <w:br/>
        <w:t xml:space="preserve">　1989.09-1991.07    江西教育学院中文系汉语言文学专业学生（全日制）。</w:t>
        <w:br/>
        <w:br/>
        <w:t xml:space="preserve">　　1991.07-1997.03    江西省中药材技工学校教师。</w:t>
        <w:br/>
        <w:br/>
        <w:t xml:space="preserve">　　1997.03-2001.02    江西省政府法制局科员、副主任科员。</w:t>
        <w:br/>
        <w:br/>
        <w:t xml:space="preserve">　　2001.02-2005.02    江西省政府办公厅综合处副主任科员、政法处主任科员。</w:t>
        <w:br/>
        <w:br/>
        <w:t xml:space="preserve">　　2005.02-2006.04    江西省政府办公厅政法处助理调研员、省委政法委办公室助理调研员。</w:t>
        <w:br/>
        <w:br/>
        <w:t xml:space="preserve">　　2006.04-2008.02    江西省委政法委办公室副主任。</w:t>
        <w:br/>
        <w:br/>
        <w:t xml:space="preserve">　　2008.02-2010.02    江西省委政法委机关党委专职副书记（正处）、办公室副主任。</w:t>
        <w:br/>
        <w:br/>
        <w:t xml:space="preserve">　2010.02-2012.05    赣州市公安局副局长（正处级）、党委副书记。</w:t>
        <w:br/>
        <w:br/>
        <w:t xml:space="preserve">　　2012.06-2014.05    中共南康市委副书记（正处级）、南康市公安局长。</w:t>
        <w:br/>
        <w:br/>
        <w:t xml:space="preserve">　　2014.05-2014.10    中共会昌县委委员、常委、副书记，县政府副县长。</w:t>
        <w:br/>
        <w:br/>
        <w:t xml:space="preserve">　2014.10-2014.11  中共会昌县委副书记，县政府代县长。</w:t>
        <w:br/>
        <w:br/>
        <w:t xml:space="preserve">　　2014.11-至今   中共会昌县委副书记，县政府县长。</w:t>
        <w:br/>
        <w:br/>
      </w:r>
    </w:p>
    <w:p/>
    <w:p>
      <w:pPr>
        <w:pStyle w:val="Heading3"/>
      </w:pPr>
      <w:r>
        <w:t xml:space="preserve">江西省  赣州市  会昌县  </w:t>
      </w:r>
    </w:p>
    <w:p>
      <w:r>
        <w:rPr>
          <w:i/>
        </w:rPr>
        <w:t>蔡小卫    江西省赣州市会昌县委书记</w:t>
      </w:r>
    </w:p>
    <w:p>
      <w:r>
        <w:t>性别:  男</w:t>
      </w:r>
    </w:p>
    <w:p>
      <w:r>
        <w:t>生年：  1969年10月</w:t>
      </w:r>
    </w:p>
    <w:p>
      <w:r>
        <w:t>籍贯:  江西分宜</w:t>
      </w:r>
    </w:p>
    <w:p>
      <w:r>
        <w:t xml:space="preserve">学历:  </w:t>
      </w:r>
    </w:p>
    <w:p>
      <w:r>
        <w:t xml:space="preserve">简历:  </w:t>
        <w:br/>
        <w:t>1994.03～1997.05 江西省分宜县公安局交警大队事故科科长（其间：1994.04转为国家干部；1993.09～1995.07江西师范大学政法学院政教系脱产学习）；</w:t>
        <w:br/>
        <w:br/>
        <w:t>1997.05～1999.02 江西省分宜县大岗山乡党委副书记；</w:t>
        <w:br/>
        <w:br/>
        <w:t>1999.02～2000.06 江西省分宜县大岗山乡党委副书记、乡长；</w:t>
        <w:br/>
        <w:br/>
        <w:t>2000.06～2001.02 江西省分宜县杨桥镇党委副书记、镇长（期间：2000.09～2002.12江西省委党校法律专业学习）；</w:t>
        <w:br/>
        <w:br/>
        <w:t>2001.02～2002.09 江西省分宜县杨桥镇党委书记、人大主席；</w:t>
        <w:br/>
        <w:br/>
        <w:t>2002.09～2006.01 江西省奉新县委常委、公安局长（其间：2003.06～2003.08全国首任县级公安局长培训班学习)；</w:t>
        <w:br/>
        <w:br/>
        <w:t>2006.01～2008.11 江西省宜春市公安局党委委员，丰城市委常委、公安局长；</w:t>
        <w:br/>
        <w:br/>
        <w:t>2008.11～2009.05 江西省司法厅监狱劳教工作副处长（主持工作）；</w:t>
        <w:br/>
        <w:br/>
        <w:t>2009.05～2011.11 江西省司法厅监狱劳教工作处长；</w:t>
        <w:br/>
        <w:br/>
        <w:t>2011.11～2012.03 江西省赣州市人民检察院党组副书记（正县级）；</w:t>
        <w:br/>
        <w:br/>
        <w:t>2012.03～2013.11 江西省赣州市人民检察院副检察长（正县级）、党组副书记；</w:t>
        <w:br/>
        <w:br/>
        <w:t>2013.11～2014.10 江西省会昌县委副书记，县人民政府副县长、代县长、党组书记。</w:t>
        <w:br/>
        <w:br/>
        <w:t>2014.10—江西省会昌县委书记</w:t>
        <w:br/>
      </w:r>
    </w:p>
    <w:p/>
    <w:p>
      <w:pPr>
        <w:pStyle w:val="Heading3"/>
      </w:pPr>
      <w:r>
        <w:t xml:space="preserve">江西省  赣州市  寻乌县  </w:t>
      </w:r>
    </w:p>
    <w:p>
      <w:r>
        <w:rPr>
          <w:i/>
        </w:rPr>
        <w:t>杨永飞    江西省赣州市寻乌县县长</w:t>
      </w:r>
    </w:p>
    <w:p>
      <w:r>
        <w:t>性别:  男</w:t>
      </w:r>
    </w:p>
    <w:p>
      <w:r>
        <w:t>生年：  1969年11月</w:t>
      </w:r>
    </w:p>
    <w:p>
      <w:r>
        <w:t>籍贯:  江西信丰</w:t>
      </w:r>
    </w:p>
    <w:p>
      <w:r>
        <w:t>学历:  学士</w:t>
      </w:r>
    </w:p>
    <w:p>
      <w:r>
        <w:t xml:space="preserve">简历:  </w:t>
        <w:br/>
        <w:t>杨永飞，男，汉族，1969年12月生，江西信丰人，1992年8月参加工作，1991年6月加入中国共产党。现任寻乌县委副书记、县长。</w:t>
        <w:br/>
      </w:r>
    </w:p>
    <w:p/>
    <w:p>
      <w:pPr>
        <w:pStyle w:val="Heading3"/>
      </w:pPr>
      <w:r>
        <w:t xml:space="preserve">江西省  赣州市  寻乌县  </w:t>
      </w:r>
    </w:p>
    <w:p>
      <w:r>
        <w:rPr>
          <w:i/>
        </w:rPr>
        <w:t>柯岩松    江西省赣州市寻乌县委书记</w:t>
      </w:r>
    </w:p>
    <w:p>
      <w:r>
        <w:t>性别:  男</w:t>
      </w:r>
    </w:p>
    <w:p>
      <w:r>
        <w:t>生年：  1965年02月</w:t>
      </w:r>
    </w:p>
    <w:p>
      <w:r>
        <w:t>籍贯:  江西宁都</w:t>
      </w:r>
    </w:p>
    <w:p>
      <w:r>
        <w:t xml:space="preserve">学历:  </w:t>
      </w:r>
    </w:p>
    <w:p>
      <w:r>
        <w:t xml:space="preserve">简历:  </w:t>
        <w:br/>
        <w:t>柯岩松（1965.3-）男，江西省宁都县固厚乡楂源东排人。汉族。中共党员。中央党校在职大学学历。1983年9月在江西省农垦学校农机专业学习。1985年8月在瑞金县大柏地乡工作。1987年1月起历任宁都县刘坑乡团委书记、纪检干事。1992年10月起历任宁都县石上乡党委组织委员，固村镇党委副书记，安福乡党委副书记、乡长、党委书记。1998年9月任宁都县黄陂镇党委书记、人大主席 （期间：在江西省委党校经管专业毕业）。2002年12月任中共宁都县委办公室主任。2004年10月任瑞金市人民政府副市长 （期间：在中央党校函授学院法律专业本科毕业），后任中共瑞金市委纪委书记。江西省南康市委常委、纪委书记，江西省南康市委副书记、市长。现任寻乌县委书记。</w:t>
        <w:br/>
      </w:r>
    </w:p>
    <w:p/>
    <w:p>
      <w:pPr>
        <w:pStyle w:val="Heading3"/>
      </w:pPr>
      <w:r>
        <w:t xml:space="preserve">江西省  赣州市  石城县  </w:t>
      </w:r>
    </w:p>
    <w:p>
      <w:r>
        <w:rPr>
          <w:i/>
        </w:rPr>
        <w:t>尹忠    江西省赣州市石城县县长</w:t>
      </w:r>
    </w:p>
    <w:p>
      <w:r>
        <w:t>性别:  男</w:t>
      </w:r>
    </w:p>
    <w:p>
      <w:r>
        <w:t>生年：  1968年12月</w:t>
      </w:r>
    </w:p>
    <w:p>
      <w:r>
        <w:t>籍贯:  江西赣县</w:t>
      </w:r>
    </w:p>
    <w:p>
      <w:r>
        <w:t>学历:  学士</w:t>
      </w:r>
    </w:p>
    <w:p>
      <w:r>
        <w:t xml:space="preserve">简历:  </w:t>
        <w:br/>
        <w:t>尹忠，男，汉族，江西赣县人，1969年1月出生，1989年7月参加工作，1992年3月加入中国共产党，大学本科学历，法学学士，现任中共石城县委副书记、县长。</w:t>
        <w:br/>
        <w:br/>
        <w:t>1985.09-1989.07  江西大学法律系法律专业学生</w:t>
        <w:br/>
        <w:br/>
        <w:t>1989.07-1998.04 赣州地区粮食局办公室科员</w:t>
        <w:br/>
        <w:br/>
        <w:t>1998.04-2003.04 赣州市粮食局办公室副主任</w:t>
        <w:br/>
        <w:br/>
        <w:t>2003.04-2007.01 赣州市粮食局行业管理科科长（期间2005.11-2006.1，市委第十五期青干班学员）</w:t>
        <w:br/>
        <w:br/>
        <w:t>2007.01-2007.04  赣州市第6期离岗考察培训班学员</w:t>
        <w:br/>
        <w:br/>
        <w:t>2007.04-2009.07 赣州市纪委副县级纪检员</w:t>
        <w:br/>
        <w:br/>
        <w:t>2009.07-2010.06 赣州市纪委监察综合室主任</w:t>
        <w:br/>
        <w:br/>
        <w:t>2010.07-2011．06 赣州市纪委监察综合室主任、办公室负责人</w:t>
        <w:br/>
        <w:br/>
        <w:t>2011.06-2013.08 上犹县委常委、纪委书记</w:t>
        <w:br/>
        <w:br/>
        <w:t>2013.08- 2014.05 中共宁都县委副书记</w:t>
        <w:br/>
        <w:br/>
        <w:t>2014.05-　　　　中共石城县委副书记、县长</w:t>
        <w:br/>
      </w:r>
    </w:p>
    <w:p/>
    <w:p>
      <w:pPr>
        <w:pStyle w:val="Heading3"/>
      </w:pPr>
      <w:r>
        <w:t xml:space="preserve">江西省  赣州市  石城县  </w:t>
      </w:r>
    </w:p>
    <w:p>
      <w:r>
        <w:rPr>
          <w:i/>
        </w:rPr>
        <w:t>鲍峰庭    江西省赣州市石城县委书记</w:t>
      </w:r>
    </w:p>
    <w:p>
      <w:r>
        <w:t>性别:  男</w:t>
      </w:r>
    </w:p>
    <w:p>
      <w:r>
        <w:t>生年：  1968年02月</w:t>
      </w:r>
    </w:p>
    <w:p>
      <w:r>
        <w:t>籍贯:  江西万载</w:t>
      </w:r>
    </w:p>
    <w:p>
      <w:r>
        <w:t>学历:  硕士</w:t>
      </w:r>
    </w:p>
    <w:p>
      <w:r>
        <w:t xml:space="preserve">简历:  </w:t>
        <w:br/>
        <w:t xml:space="preserve">　鲍峰庭，男，汉族，江西万载人，出生于1968年3月，大学本科学历（经济学学士、工程硕士），1989年6月加入中国共产党，1990年7月参加工作。</w:t>
        <w:br/>
        <w:br/>
        <w:t xml:space="preserve"> </w:t>
        <w:br/>
        <w:t xml:space="preserve">　　1986.09--1990.07 江西农业大学农业经济管理专业学习</w:t>
        <w:br/>
        <w:br/>
        <w:t xml:space="preserve"> </w:t>
        <w:br/>
        <w:t xml:space="preserve">　　1990.07--1998.09 江西省宜春行署办公室农业科科员、副科长（负责人）（其间：1990.12--1992.12江西省丰城市张巷乡东岭村、九坊村蹲点、包村；1994.03--1994.08江西省宜春地区宜春市新坊乡、西村镇帮助推行乡镇企业股份合作制（1995.04--1996.10江西省委农村基层组织建设办公室帮助工作）</w:t>
        <w:br/>
        <w:br/>
        <w:t xml:space="preserve"> </w:t>
        <w:br/>
        <w:t xml:space="preserve">　　1998.09--2004.06 江西省委农办、省委农工部综合处主任科员（其间：2000.03--2000.08任江西省农村流通协会广州公司总经理；2000.09--2000.12江西省直工委党校青干班学习）</w:t>
        <w:br/>
        <w:br/>
        <w:t xml:space="preserve"> </w:t>
        <w:br/>
        <w:t xml:space="preserve">　　2004.06--2005.01 江西省委农办、省委农工部改革处助理调研员（其间：2001.09--2005.01挂职锻炼，任江西省崇仁县副县长)</w:t>
        <w:br/>
        <w:br/>
        <w:t xml:space="preserve"> </w:t>
        <w:br/>
        <w:t xml:space="preserve">　　2005.01--2006.06 江西省崇仁县副县长</w:t>
        <w:br/>
        <w:br/>
        <w:t xml:space="preserve"> </w:t>
        <w:br/>
        <w:t xml:space="preserve">　　2006.06--2008.06 江西省乐安县委常委、组织部长兼统战部长</w:t>
        <w:br/>
        <w:br/>
        <w:t xml:space="preserve"> </w:t>
        <w:br/>
        <w:t xml:space="preserve">　　2008.06—2011.06 江西省抚州市委副秘书长、市接待办公室主任</w:t>
        <w:br/>
        <w:br/>
        <w:t xml:space="preserve"> </w:t>
        <w:br/>
        <w:t xml:space="preserve">　　2011.06-- 2014.05 江西石城县县委副书记、县长</w:t>
        <w:br/>
        <w:br/>
        <w:t xml:space="preserve"> </w:t>
        <w:br/>
        <w:t xml:space="preserve">　　2014.05—— 中共石城县委书记</w:t>
        <w:br/>
      </w:r>
    </w:p>
    <w:p/>
    <w:p>
      <w:pPr>
        <w:pStyle w:val="Heading3"/>
      </w:pPr>
      <w:r>
        <w:t xml:space="preserve">江西省  赣州市  瑞金市  </w:t>
      </w:r>
    </w:p>
    <w:p>
      <w:r>
        <w:rPr>
          <w:i/>
        </w:rPr>
        <w:t>赖联春    江西省瑞金市市长</w:t>
      </w:r>
    </w:p>
    <w:p>
      <w:r>
        <w:t>性别:  男</w:t>
      </w:r>
    </w:p>
    <w:p>
      <w:r>
        <w:t>生年：  1968年03月</w:t>
      </w:r>
    </w:p>
    <w:p>
      <w:r>
        <w:t>籍贯:  江西石城</w:t>
      </w:r>
    </w:p>
    <w:p>
      <w:r>
        <w:t xml:space="preserve">学历:  </w:t>
      </w:r>
    </w:p>
    <w:p>
      <w:r>
        <w:t xml:space="preserve">简历:  </w:t>
        <w:br/>
        <w:t>赖联春，男，汉族，石城县琴江镇人，大学文化，1968年4月出生，1989年8月参加工作，1992年7月加入中国共产党。</w:t>
        <w:br/>
        <w:br/>
        <w:t>1987.09-1989.07　江西省樟树农校学生</w:t>
        <w:br/>
        <w:br/>
        <w:t>1989.08-1995.01　石城县屏山镇党委组织干事、镇政府文书</w:t>
        <w:br/>
        <w:br/>
        <w:t>1995.01-2000.02　石城县岩岭乡党委组织委员、副书记</w:t>
        <w:br/>
        <w:br/>
        <w:t>（1997.01-2000.02 任副书记期间兼任纪委书记）</w:t>
        <w:br/>
        <w:br/>
        <w:t>2000.02-2001.12　石城县珠坑乡党委副书记（正科级）</w:t>
        <w:br/>
        <w:br/>
        <w:t>2001.12-2002.12　石城县委正科级组织员、县村建办主任</w:t>
        <w:br/>
        <w:br/>
        <w:t>2002.12-2006.08　石城县招商局局长</w:t>
        <w:br/>
        <w:br/>
        <w:t>(2002.08-2004.12参加中央党校函授学院学习获本科学历）</w:t>
        <w:br/>
        <w:br/>
        <w:t>2006.08-2008.06　石城县琴江镇党委副书记、镇长</w:t>
        <w:br/>
        <w:br/>
        <w:t>2008.06-2010.07　石城县琴江镇党委书记、人大主席</w:t>
        <w:br/>
        <w:br/>
        <w:t>（2010.7-2010.9　参加赣州市第十八期离岗班学习）</w:t>
        <w:br/>
        <w:br/>
        <w:t>2010.10-2011.06　石城县政协副主席、琴江镇党委书记</w:t>
        <w:br/>
        <w:br/>
        <w:t>2011.06-2013.08　石城县政府副县长、琴江镇党委书记</w:t>
        <w:br/>
        <w:br/>
        <w:t>2013.08-2013.10　中共南康市委常委、市政府副市长</w:t>
        <w:br/>
        <w:br/>
        <w:t>2013.10-2014.02　中共南康市委常委、市政府常务副市长</w:t>
        <w:br/>
        <w:br/>
        <w:t>2014.02-2014.05　中共南康区委常委、区政府常务副区长</w:t>
        <w:br/>
        <w:br/>
        <w:t>2014.05-2014.06　中共瑞金市委副书记、市长候选人</w:t>
        <w:br/>
        <w:br/>
        <w:t>2014.06-　　　　中共瑞金市委副书记、瑞金市政府副市长、代市长、市长</w:t>
        <w:br/>
      </w:r>
    </w:p>
    <w:p/>
    <w:p>
      <w:pPr>
        <w:pStyle w:val="Heading3"/>
      </w:pPr>
      <w:r>
        <w:t xml:space="preserve">江西省  赣州市  瑞金市  </w:t>
      </w:r>
    </w:p>
    <w:p>
      <w:r>
        <w:rPr>
          <w:i/>
        </w:rPr>
        <w:t>许锐    江西省瑞金市委书记</w:t>
      </w:r>
    </w:p>
    <w:p>
      <w:r>
        <w:t>性别:  男</w:t>
      </w:r>
    </w:p>
    <w:p>
      <w:r>
        <w:t>生年：  1968年12月</w:t>
      </w:r>
    </w:p>
    <w:p>
      <w:r>
        <w:t>籍贯:  江西会昌</w:t>
      </w:r>
    </w:p>
    <w:p>
      <w:r>
        <w:t>学历:  硕士</w:t>
      </w:r>
    </w:p>
    <w:p>
      <w:r>
        <w:t xml:space="preserve">简历:  </w:t>
        <w:br/>
        <w:t>许锐，男，汉族，江西会昌人，1969年1月出生，1991年8月参加工作，1990年12月加入中国共产党，经济学硕士。</w:t>
        <w:br/>
        <w:br/>
        <w:t xml:space="preserve"> </w:t>
        <w:br/>
        <w:t>1987.09——1991.08　 兰州大学地理系自然地理专业学习</w:t>
        <w:br/>
        <w:br/>
        <w:t xml:space="preserve"> </w:t>
        <w:br/>
        <w:t>1991.08——1994.03　 江西省会昌县计划委员会干部</w:t>
        <w:br/>
        <w:br/>
        <w:t xml:space="preserve"> </w:t>
        <w:br/>
        <w:t>1994.03——1998.03　  江西省会昌县政府办公室干部、副科级秘书、副主任</w:t>
        <w:br/>
        <w:br/>
        <w:t xml:space="preserve"> </w:t>
        <w:br/>
        <w:t>1998.03——1998.11　 江西省会昌县政府办公室副主任兼县志办主任</w:t>
        <w:br/>
        <w:br/>
        <w:t xml:space="preserve"> </w:t>
        <w:br/>
        <w:t>1998.11——2001.01　 江西省会昌县庄口镇党委副书记、镇长</w:t>
        <w:br/>
        <w:br/>
        <w:t xml:space="preserve"> </w:t>
        <w:br/>
        <w:t>2001.01——2003.09　 江西省会昌县长岭乡党委书记、人大主席</w:t>
        <w:br/>
        <w:br/>
        <w:t xml:space="preserve"> </w:t>
        <w:br/>
        <w:t>2003.09——2005.08　 江西省会昌县右水乡党委书记、人大主席</w:t>
        <w:br/>
        <w:br/>
        <w:t xml:space="preserve"> </w:t>
        <w:br/>
        <w:t>2005.08——2005.11　 江西省赣州市第4期离岗考察培训班学员</w:t>
        <w:br/>
        <w:br/>
        <w:t xml:space="preserve"> </w:t>
        <w:br/>
        <w:t>2005.11——2008.04　 江西省信丰县政府副县长</w:t>
        <w:br/>
        <w:br/>
        <w:t xml:space="preserve"> </w:t>
        <w:br/>
        <w:t>2008.04——2011.06　 江西省信丰县委常委、宣传部部长</w:t>
        <w:br/>
        <w:br/>
        <w:t xml:space="preserve"> </w:t>
        <w:br/>
        <w:t>（2006.12-2009.06江西财经大学经济学专业学习，获经济学硕士学位）</w:t>
        <w:br/>
        <w:br/>
        <w:t xml:space="preserve"> </w:t>
        <w:br/>
        <w:t>2011.06——2011.09　 江西省龙南县委常委、组织部部长</w:t>
        <w:br/>
        <w:br/>
        <w:t xml:space="preserve"> </w:t>
        <w:br/>
        <w:t>2011.09——2012.10　 江西省赣州市房地产管理局局长、党组副书记</w:t>
        <w:br/>
        <w:br/>
        <w:t xml:space="preserve"> </w:t>
        <w:br/>
        <w:t xml:space="preserve"> </w:t>
        <w:br/>
        <w:t xml:space="preserve"> </w:t>
        <w:br/>
        <w:t xml:space="preserve">　　2012.10——　2013.03　 江西省瑞金市委副书记、市人民政府副市长、代市长</w:t>
        <w:br/>
        <w:br/>
        <w:t xml:space="preserve"> </w:t>
        <w:br/>
        <w:t xml:space="preserve"> </w:t>
        <w:br/>
        <w:t xml:space="preserve">　  2013.03——　2014.05　江西省瑞金市委副书记、市人民政府市长</w:t>
        <w:br/>
        <w:br/>
        <w:t xml:space="preserve"> </w:t>
        <w:br/>
        <w:t xml:space="preserve">　 2014.05——  　　　　　江西省瑞金市委书记</w:t>
        <w:br/>
      </w:r>
    </w:p>
    <w:p/>
    <w:p>
      <w:pPr>
        <w:pStyle w:val="Heading3"/>
      </w:pPr>
      <w:r>
        <w:t xml:space="preserve">江西省  赣州市  南康区  </w:t>
      </w:r>
    </w:p>
    <w:p>
      <w:r>
        <w:rPr>
          <w:i/>
        </w:rPr>
        <w:t>何善锦    江西省赣州市南康区区长</w:t>
      </w:r>
    </w:p>
    <w:p>
      <w:r>
        <w:t>性别:  男</w:t>
      </w:r>
    </w:p>
    <w:p>
      <w:r>
        <w:t>生年：  1967年12月</w:t>
      </w:r>
    </w:p>
    <w:p>
      <w:r>
        <w:t>籍贯:  江西上犹</w:t>
      </w:r>
    </w:p>
    <w:p>
      <w:r>
        <w:t xml:space="preserve">学历:  </w:t>
      </w:r>
    </w:p>
    <w:p>
      <w:r>
        <w:t xml:space="preserve">简历:  </w:t>
        <w:br/>
        <w:t xml:space="preserve"> 工作简历：</w:t>
        <w:br/>
        <w:br/>
        <w:t xml:space="preserve">　　何善锦，男，1968年1月出生，汉族，江西上犹人，1988年8月参加工作，1994年10月加入中国共产党，中央党校大学学历，现任南康区委副书记、区政府区长。</w:t>
        <w:br/>
        <w:br/>
        <w:t xml:space="preserve">　　1986.09-1988.07 赣南师范学院政教系学生</w:t>
        <w:br/>
        <w:br/>
        <w:t xml:space="preserve">　　1988.08-1990.09 上犹中学教师</w:t>
        <w:br/>
        <w:br/>
        <w:t xml:space="preserve">　　1990.09-1992.10 上犹县广播站记者、编辑</w:t>
        <w:br/>
        <w:br/>
        <w:t xml:space="preserve">　　1992.10-1993.09 上犹县委办公室干事</w:t>
        <w:br/>
        <w:br/>
        <w:t xml:space="preserve">　　1993.09-1995.01 上犹县委办公室科员</w:t>
        <w:br/>
        <w:br/>
        <w:t xml:space="preserve">　　1995.01-1996.02 上犹县委办公室副科级秘书</w:t>
        <w:br/>
        <w:br/>
        <w:t xml:space="preserve">　　1996.02-1997.09 上犹县委办公室副主任</w:t>
        <w:br/>
        <w:br/>
        <w:t xml:space="preserve">　　1997.09-1998.01 赣州地委办公室干部</w:t>
        <w:br/>
        <w:br/>
        <w:t xml:space="preserve">　　1998.01-1999.02 赣州地委办公室综合科副科长</w:t>
        <w:br/>
        <w:br/>
        <w:t xml:space="preserve">　　1999.02-1999.07 赣州地委办公室办公自动化管理科科长</w:t>
        <w:br/>
        <w:br/>
        <w:t xml:space="preserve">　　1999.07-2002.11 赣州市委办公室自动化管理科科长</w:t>
        <w:br/>
        <w:br/>
        <w:t xml:space="preserve">　　(1998.08-2000.12 中央党校大学函授学院党政专业学习)</w:t>
        <w:br/>
        <w:br/>
        <w:t xml:space="preserve">　　2002.11-2003.07 赣州市委办公室副主任</w:t>
        <w:br/>
        <w:br/>
        <w:t xml:space="preserve">　　2003.07-2006.05 赣州市委办公厅副主任</w:t>
        <w:br/>
        <w:br/>
        <w:t xml:space="preserve">　　2006.05-2007.05 赣州市委副秘书长</w:t>
        <w:br/>
        <w:br/>
        <w:t xml:space="preserve">　　2007.05-2011.06 信丰县委常委、副县长，县委农工部长</w:t>
        <w:br/>
        <w:br/>
        <w:t xml:space="preserve">　　2011.06-2013.02 崇义县委常委、副县长</w:t>
        <w:br/>
        <w:br/>
        <w:t xml:space="preserve">　　2013.02-2013.12 赣州市委副秘书长、政研室主任</w:t>
        <w:br/>
        <w:br/>
        <w:t xml:space="preserve">    2013.12-至今 南康区委副书记、区政府区长。</w:t>
        <w:br/>
        <w:br/>
        <w:t xml:space="preserve"> </w:t>
        <w:br/>
      </w:r>
    </w:p>
    <w:p/>
    <w:p>
      <w:pPr>
        <w:pStyle w:val="Heading3"/>
      </w:pPr>
      <w:r>
        <w:t xml:space="preserve">江西省  赣州市  南康区  </w:t>
      </w:r>
    </w:p>
    <w:p>
      <w:r>
        <w:rPr>
          <w:i/>
        </w:rPr>
        <w:t>徐兵    江西省赣州市南康区委书记</w:t>
      </w:r>
    </w:p>
    <w:p>
      <w:r>
        <w:t>性别:  男</w:t>
      </w:r>
    </w:p>
    <w:p>
      <w:r>
        <w:t>生年：  1967年10月</w:t>
      </w:r>
    </w:p>
    <w:p>
      <w:r>
        <w:t>籍贯:  江西赣县</w:t>
      </w:r>
    </w:p>
    <w:p>
      <w:r>
        <w:t xml:space="preserve">学历:  </w:t>
      </w:r>
    </w:p>
    <w:p>
      <w:r>
        <w:t xml:space="preserve">简历:  </w:t>
        <w:br/>
        <w:t xml:space="preserve"> 工作简历：</w:t>
        <w:br/>
        <w:br/>
        <w:t xml:space="preserve">　　徐兵，男，1967年11月出生，汉族，江西赣县人，1989年8月参加工作，1989年5月加入中国共产党，中央党校大学学历，现任南康区委书记。</w:t>
        <w:br/>
        <w:br/>
        <w:t xml:space="preserve"> </w:t>
        <w:br/>
        <w:t xml:space="preserve">　　1989.08-1990.06 赣县大埠乡团委书记</w:t>
        <w:br/>
        <w:br/>
        <w:t xml:space="preserve"> </w:t>
        <w:br/>
        <w:t xml:space="preserve">　　1990.06-1992.03 赣县王母渡镇团委书记、组织干事</w:t>
        <w:br/>
        <w:br/>
        <w:t xml:space="preserve"> </w:t>
        <w:br/>
        <w:t xml:space="preserve">　　1992.03-1993.12 赣县大埠乡党委委员</w:t>
        <w:br/>
        <w:br/>
        <w:t xml:space="preserve"> </w:t>
        <w:br/>
        <w:t xml:space="preserve">　　1993.12-1995.12 赣县小坪乡党委副书记</w:t>
        <w:br/>
        <w:br/>
        <w:t xml:space="preserve"> </w:t>
        <w:br/>
        <w:t xml:space="preserve">　　1995.12-1997.11 赣县沙地镇政府镇长</w:t>
        <w:br/>
        <w:br/>
        <w:t xml:space="preserve"> </w:t>
        <w:br/>
        <w:t xml:space="preserve">　　1997.11-2002.05 赣县沙地镇党委书记、人大主席(其间:1998.09-2000.12 中央党校函授学院经济管理专业学习)</w:t>
        <w:br/>
        <w:br/>
        <w:t xml:space="preserve"> </w:t>
        <w:br/>
        <w:t xml:space="preserve">　　2002.05-2002.11 赣县人民政府党组成员、县长助理兼赣县沙地镇党委书记、人大主席</w:t>
        <w:br/>
        <w:br/>
        <w:t xml:space="preserve"> </w:t>
        <w:br/>
        <w:t xml:space="preserve">　　2002.11-2006.05 信丰县政府副县长</w:t>
        <w:br/>
        <w:br/>
        <w:t xml:space="preserve"> </w:t>
        <w:br/>
        <w:t xml:space="preserve">　　2006.05-2009.01 宁都县委常委、宣传部长</w:t>
        <w:br/>
        <w:br/>
        <w:t xml:space="preserve"> </w:t>
        <w:br/>
        <w:t xml:space="preserve">　　2009.01-2011.06 宁都县委常委、副县长</w:t>
        <w:br/>
        <w:br/>
        <w:t xml:space="preserve"> </w:t>
        <w:br/>
        <w:t xml:space="preserve">　　2011.06-2013.06 崇义县委副书记、县政府县长</w:t>
        <w:br/>
        <w:br/>
        <w:t xml:space="preserve"> </w:t>
        <w:br/>
        <w:t xml:space="preserve">　　2013.06—2014.02南康市委书记</w:t>
        <w:br/>
        <w:br/>
        <w:t xml:space="preserve"> </w:t>
        <w:br/>
        <w:t xml:space="preserve">　　2014.02  南康区委书记</w:t>
        <w:br/>
        <w:br/>
      </w:r>
    </w:p>
    <w:p/>
    <w:p>
      <w:pPr>
        <w:pStyle w:val="Heading3"/>
      </w:pPr>
      <w:r>
        <w:t xml:space="preserve">江西省  吉安市  吉州区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吉安市  吉州区  </w:t>
      </w:r>
    </w:p>
    <w:p>
      <w:r>
        <w:rPr>
          <w:i/>
        </w:rPr>
        <w:t>朱谋俊    江西省吉安市吉州区委书记</w:t>
      </w:r>
    </w:p>
    <w:p>
      <w:r>
        <w:t>性别:  男</w:t>
      </w:r>
    </w:p>
    <w:p>
      <w:r>
        <w:t>生年：  1963年08月</w:t>
      </w:r>
    </w:p>
    <w:p>
      <w:r>
        <w:t>籍贯:  江西吉安</w:t>
      </w:r>
    </w:p>
    <w:p>
      <w:r>
        <w:t>学历:  硕士</w:t>
      </w:r>
    </w:p>
    <w:p>
      <w:r>
        <w:t xml:space="preserve">简历:  </w:t>
        <w:br/>
        <w:t xml:space="preserve"> 朱谋俊，男，汉族，吉安市青原区人，1963年8月出生，研究生学历，1985年7月参加工作，1984年7月加入中国共产党，现任江西省吉安市吉州区委书记。</w:t>
        <w:br/>
      </w:r>
    </w:p>
    <w:p/>
    <w:p>
      <w:pPr>
        <w:pStyle w:val="Heading3"/>
      </w:pPr>
      <w:r>
        <w:t xml:space="preserve">江西省  吉安市  青原区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吉安市  青原区  </w:t>
      </w:r>
    </w:p>
    <w:p>
      <w:r>
        <w:rPr>
          <w:i/>
        </w:rPr>
        <w:t>李军    江西省吉安市青原区委书记</w:t>
      </w:r>
    </w:p>
    <w:p>
      <w:r>
        <w:t>性别:  男</w:t>
      </w:r>
    </w:p>
    <w:p>
      <w:r>
        <w:t>生年：  1964年11月</w:t>
      </w:r>
    </w:p>
    <w:p>
      <w:r>
        <w:t>籍贯:  江西吉安</w:t>
      </w:r>
    </w:p>
    <w:p>
      <w:r>
        <w:t>学历:  硕士</w:t>
      </w:r>
    </w:p>
    <w:p>
      <w:r>
        <w:t xml:space="preserve">简历:  </w:t>
        <w:br/>
        <w:t xml:space="preserve">李军，男，汉族，1964年11月出生，江西吉安人，工学博士，1983年8月参加工作，1991年1月加入中国共产党。 </w:t>
        <w:br/>
        <w:br/>
        <w:t>1979.09—1983.08 江西师大地理系地理专业学生</w:t>
        <w:br/>
        <w:br/>
        <w:t>1983.08—1988.08 江西省吉安县固江中学教师</w:t>
        <w:br/>
        <w:br/>
        <w:t>1988.08—1991.08 华中师范大学自然地理学专业硕士研究生学习获理学硕士学位</w:t>
        <w:br/>
        <w:br/>
        <w:t>1991.08—1993.06 江西省吉安地区计委干部</w:t>
        <w:br/>
        <w:br/>
        <w:t>1993.06—1995.08 江西省吉安地区计委主任科员</w:t>
        <w:br/>
        <w:br/>
        <w:t>1995.08—1997.09 江西省吉安地区计委农业科副科长、主任科员</w:t>
        <w:br/>
        <w:br/>
        <w:t>1997.09—1998.04 江西省吉安地区计委农业科科长</w:t>
        <w:br/>
        <w:br/>
        <w:t>1998.04—1999.11 江西省吉安行署办公室综合科负责人（借调）</w:t>
        <w:br/>
        <w:br/>
        <w:t>1999.11—2000.05 江西省吉安市行署办公室综合科科长</w:t>
        <w:br/>
        <w:br/>
        <w:t>2000.05—2002.04 江西省吉安市政府办公室副主任</w:t>
        <w:br/>
        <w:br/>
        <w:t>2002.04—2003.09 江西吉安市委副秘书长</w:t>
        <w:br/>
        <w:br/>
        <w:t>2003.09—2006.06 江西省井冈山市委副书记、常务副市长</w:t>
        <w:br/>
        <w:br/>
        <w:t>2006.06—2011.06 江西省井冈山市委常委、常务副市长（正县级）（2005.03—2010.01中国科学院研</w:t>
        <w:br/>
        <w:br/>
        <w:t>究生院环境科学专业博士研究生学习获工学博士学位）</w:t>
        <w:br/>
        <w:br/>
        <w:t>2011.06—2011.07 江西省泰和县委副书记、代县长</w:t>
        <w:br/>
        <w:br/>
        <w:t xml:space="preserve">2011.07— 2016.02江西省泰和县委副书记、县长[1] </w:t>
        <w:br/>
        <w:br/>
        <w:t xml:space="preserve">2016.02— 江西省吉安市青原区委副书记。[2] </w:t>
        <w:br/>
        <w:br/>
        <w:t>2016.03—2016.08任江西省吉安市青原区副书记、区长。</w:t>
        <w:br/>
        <w:br/>
        <w:t>2016.08江西省吉安市青原区委书记</w:t>
        <w:br/>
      </w:r>
    </w:p>
    <w:p/>
    <w:p>
      <w:pPr>
        <w:pStyle w:val="Heading3"/>
      </w:pPr>
      <w:r>
        <w:t xml:space="preserve">江西省  吉安市  吉安县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吉安市  吉安县  </w:t>
      </w:r>
    </w:p>
    <w:p>
      <w:r>
        <w:rPr>
          <w:i/>
        </w:rPr>
        <w:t>李克坚    江西省吉安市吉安县委书记</w:t>
      </w:r>
    </w:p>
    <w:p>
      <w:r>
        <w:t>性别:  男</w:t>
      </w:r>
    </w:p>
    <w:p>
      <w:r>
        <w:t>生年：  1969年06月</w:t>
      </w:r>
    </w:p>
    <w:p>
      <w:r>
        <w:t>籍贯:  河南伊川</w:t>
      </w:r>
    </w:p>
    <w:p>
      <w:r>
        <w:t xml:space="preserve">学历:  </w:t>
      </w:r>
    </w:p>
    <w:p>
      <w:r>
        <w:t xml:space="preserve">简历:  </w:t>
        <w:br/>
        <w:t>李克坚同志，男，1969年6月生，河南伊川人，1989年7月毕业于江西省吉安师专，1989年6月入党，1989年8月参加工作，党校研究生学历。现任江西省吉安市吉安县委书记。</w:t>
        <w:br/>
      </w:r>
    </w:p>
    <w:p/>
    <w:p>
      <w:pPr>
        <w:pStyle w:val="Heading3"/>
      </w:pPr>
      <w:r>
        <w:t xml:space="preserve">江西省  吉安市  吉水县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吉安市  吉水县  </w:t>
      </w:r>
    </w:p>
    <w:p>
      <w:r>
        <w:rPr>
          <w:i/>
        </w:rPr>
        <w:t>袁守旺    江西省吉安市吉水县委书记</w:t>
      </w:r>
    </w:p>
    <w:p>
      <w:r>
        <w:t>性别:  男</w:t>
      </w:r>
    </w:p>
    <w:p>
      <w:r>
        <w:t>生年：  1963年07月</w:t>
      </w:r>
    </w:p>
    <w:p>
      <w:r>
        <w:t>籍贯:  江西吉安</w:t>
      </w:r>
    </w:p>
    <w:p>
      <w:r>
        <w:t>学历:  研究生</w:t>
      </w:r>
    </w:p>
    <w:p>
      <w:r>
        <w:t xml:space="preserve">简历:  </w:t>
        <w:br/>
        <w:t>袁守旺同志，男，1963年7月生，江西泰和人，1984年7月参加工作， 1988年8月入党，党校研究生学历。现任江西省吉安市吉水县委书记。</w:t>
        <w:br/>
      </w:r>
    </w:p>
    <w:p/>
    <w:p>
      <w:pPr>
        <w:pStyle w:val="Heading3"/>
      </w:pPr>
      <w:r>
        <w:t xml:space="preserve">江西省  吉安市  峡江县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吉安市  峡江县  </w:t>
      </w:r>
    </w:p>
    <w:p>
      <w:r>
        <w:rPr>
          <w:i/>
        </w:rPr>
        <w:t>刘志斌    江西省吉安市峡江县委书记</w:t>
      </w:r>
    </w:p>
    <w:p>
      <w:r>
        <w:t>性别:  男</w:t>
      </w:r>
    </w:p>
    <w:p>
      <w:r>
        <w:t>生年：  1971年11月</w:t>
      </w:r>
    </w:p>
    <w:p>
      <w:r>
        <w:t>籍贯:  江西吉安</w:t>
      </w:r>
    </w:p>
    <w:p>
      <w:r>
        <w:t>学历:  研究生</w:t>
      </w:r>
    </w:p>
    <w:p>
      <w:r>
        <w:t xml:space="preserve">简历:  </w:t>
        <w:br/>
        <w:t>刘志斌同志，男，汉族，1971年11月出生，江西万安人，1992年5月入党，1992年8月参加工作，中央党校研究生学历。现任江西省吉安市峡江县委书记。</w:t>
        <w:br/>
      </w:r>
    </w:p>
    <w:p/>
    <w:p>
      <w:pPr>
        <w:pStyle w:val="Heading3"/>
      </w:pPr>
      <w:r>
        <w:t xml:space="preserve">江西省  吉安市  新干县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吉安市  新干县  </w:t>
      </w:r>
    </w:p>
    <w:p>
      <w:r>
        <w:rPr>
          <w:i/>
        </w:rPr>
        <w:t>包静    江西省吉安市新干县委书记</w:t>
      </w:r>
    </w:p>
    <w:p>
      <w:r>
        <w:t>性别:  女</w:t>
      </w:r>
    </w:p>
    <w:p>
      <w:r>
        <w:t>生年：  1971年12月</w:t>
      </w:r>
    </w:p>
    <w:p>
      <w:r>
        <w:t>籍贯:  江西上饶</w:t>
      </w:r>
    </w:p>
    <w:p>
      <w:r>
        <w:t>学历:  学士</w:t>
      </w:r>
    </w:p>
    <w:p>
      <w:r>
        <w:t xml:space="preserve">简历:  </w:t>
        <w:br/>
        <w:t>包静，女，汉族，1971年12月出生，江西横峰县人，1989年8 月参加工作，1997年4月入党，省委党校研究生学历，现任江西省吉安市新干县委书记。</w:t>
        <w:br/>
      </w:r>
    </w:p>
    <w:p/>
    <w:p>
      <w:pPr>
        <w:pStyle w:val="Heading3"/>
      </w:pPr>
      <w:r>
        <w:t xml:space="preserve">江西省  吉安市  永丰县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吉安市  永丰县  </w:t>
      </w:r>
    </w:p>
    <w:p>
      <w:r>
        <w:rPr>
          <w:i/>
        </w:rPr>
        <w:t>钟义山    江西省吉安市永丰县委书记</w:t>
      </w:r>
    </w:p>
    <w:p>
      <w:r>
        <w:t>性别:  男</w:t>
      </w:r>
    </w:p>
    <w:p>
      <w:r>
        <w:t>生年：  1972年02月</w:t>
      </w:r>
    </w:p>
    <w:p>
      <w:r>
        <w:t xml:space="preserve">籍贯:  </w:t>
      </w:r>
    </w:p>
    <w:p>
      <w:r>
        <w:t xml:space="preserve">学历:  </w:t>
      </w:r>
    </w:p>
    <w:p>
      <w:r>
        <w:t xml:space="preserve">简历:  </w:t>
        <w:br/>
        <w:t>钟义山，男，1972年2月出生，中共党员，中央党校大学学历，现任江西省吉安市永丰县委书记。</w:t>
        <w:br/>
      </w:r>
    </w:p>
    <w:p/>
    <w:p>
      <w:pPr>
        <w:pStyle w:val="Heading3"/>
      </w:pPr>
      <w:r>
        <w:t xml:space="preserve">江西省  吉安市  泰和县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吉安市  泰和县  </w:t>
      </w:r>
    </w:p>
    <w:p>
      <w:r>
        <w:rPr>
          <w:i/>
        </w:rPr>
        <w:t>胡小勇    江西省吉安市泰和县委书记</w:t>
      </w:r>
    </w:p>
    <w:p>
      <w:r>
        <w:t>性别:  男</w:t>
      </w:r>
    </w:p>
    <w:p>
      <w:r>
        <w:t>生年：  1963年06月</w:t>
      </w:r>
    </w:p>
    <w:p>
      <w:r>
        <w:t>籍贯:  江西峡江</w:t>
      </w:r>
    </w:p>
    <w:p>
      <w:r>
        <w:t xml:space="preserve">学历:  </w:t>
      </w:r>
    </w:p>
    <w:p>
      <w:r>
        <w:t xml:space="preserve">简历:  </w:t>
        <w:br/>
        <w:t>胡小勇，1963年8月出生，江西峡江县人，汉族，大学学士，1983年8月参加工作，1987年6月加入中国共产党。现任江西省泰和县委书记。</w:t>
        <w:br/>
      </w:r>
    </w:p>
    <w:p/>
    <w:p>
      <w:pPr>
        <w:pStyle w:val="Heading3"/>
      </w:pPr>
      <w:r>
        <w:t xml:space="preserve">江西省  吉安市  遂川县  </w:t>
      </w:r>
    </w:p>
    <w:p>
      <w:r>
        <w:rPr>
          <w:i/>
        </w:rPr>
        <w:t>肖凌秋    江西省吉安市遂川县县长</w:t>
      </w:r>
    </w:p>
    <w:p>
      <w:r>
        <w:t>性别:  男</w:t>
      </w:r>
    </w:p>
    <w:p>
      <w:r>
        <w:t xml:space="preserve">生年：  </w:t>
      </w:r>
    </w:p>
    <w:p>
      <w:r>
        <w:t xml:space="preserve">籍贯:  </w:t>
      </w:r>
    </w:p>
    <w:p>
      <w:r>
        <w:t>学历:  硕士</w:t>
      </w:r>
    </w:p>
    <w:p>
      <w:r>
        <w:t xml:space="preserve">简历:  </w:t>
        <w:br/>
        <w:t xml:space="preserve">肖凌秋，男，1961年12月出生，中央党校研究生学历，现任遂川县委副书记、县长　</w:t>
        <w:br/>
        <w:br/>
        <w:t xml:space="preserve">1978.09—1992.11 江西省泰和县石山乡学校教师  </w:t>
        <w:br/>
        <w:br/>
        <w:t xml:space="preserve"> 1992.11—1993.06 江西省泰和县广播电视台记者 　　</w:t>
        <w:br/>
        <w:br/>
        <w:t xml:space="preserve">1993.06—1997.05 江西省泰和县委办副科级秘书、副主任兼督查室主任、 县保密局局长（正科级） 　　</w:t>
        <w:br/>
        <w:br/>
        <w:t xml:space="preserve">1997.05—2002.07 江西省吉安地(市)委办公室主任科员、科长、助理调研员 　　</w:t>
        <w:br/>
        <w:br/>
        <w:t xml:space="preserve">2002.07— 2003.09 江西省吉安市政府办公室副主任 　</w:t>
        <w:br/>
        <w:br/>
        <w:t xml:space="preserve">2003.09—2006.06 江西省吉安市政府副秘书长 　　</w:t>
        <w:br/>
        <w:br/>
        <w:t xml:space="preserve">2006.06— 2009.08 江西省峡江县委常委、常务副县长 　　</w:t>
        <w:br/>
        <w:br/>
        <w:t xml:space="preserve">2009.08—2011.06 江西省遂川县委副书记 　　</w:t>
        <w:br/>
        <w:br/>
        <w:t xml:space="preserve">2011.06—2011.08 江 西省遂川县委副书记、代县长 　</w:t>
        <w:br/>
        <w:br/>
        <w:t>2011.08— 江西省遂川县委副书记、县长</w:t>
        <w:br/>
      </w:r>
    </w:p>
    <w:p/>
    <w:p>
      <w:pPr>
        <w:pStyle w:val="Heading3"/>
      </w:pPr>
      <w:r>
        <w:t xml:space="preserve">江西省  吉安市  遂川县  </w:t>
      </w:r>
    </w:p>
    <w:p>
      <w:r>
        <w:rPr>
          <w:i/>
        </w:rPr>
        <w:t>张平亮    江西省吉安市遂川县委书记</w:t>
      </w:r>
    </w:p>
    <w:p>
      <w:r>
        <w:t>性别:  男</w:t>
      </w:r>
    </w:p>
    <w:p>
      <w:r>
        <w:t>生年：  1959年02月</w:t>
      </w:r>
    </w:p>
    <w:p>
      <w:r>
        <w:t>籍贯:  江西吉安</w:t>
      </w:r>
    </w:p>
    <w:p>
      <w:r>
        <w:t>学历:  本科</w:t>
      </w:r>
    </w:p>
    <w:p>
      <w:r>
        <w:t xml:space="preserve">简历:  </w:t>
        <w:br/>
        <w:t>张平亮，男，汉族，1959年2月出生，江西吉安人，1982年9月参加工作，中共党员，大学本科学历。1979.09—1982.07 ，江西省吉安师专中文系专业学习并毕业；</w:t>
        <w:br/>
        <w:br/>
        <w:t>1982.09—1985.02，江西省吉安县政府办秘书；</w:t>
        <w:br/>
        <w:br/>
        <w:t>1985.02—1987.12，江西省吉安县政府办副主任；</w:t>
        <w:br/>
        <w:br/>
        <w:t>1987.12—1990.09， 江西省吉安地区林业局秘书科副科长；</w:t>
        <w:br/>
        <w:br/>
        <w:t>1990.09—1993.03 ，江西省吉安地区林业局秘书科科长；</w:t>
        <w:br/>
        <w:br/>
        <w:t>1993.03—1996.08 ，江西省吉安地区行署办公室法制科科长、农教科科长；</w:t>
        <w:br/>
        <w:br/>
        <w:t>1996.08—1997.04 ，江西省吉安地区行署办公室调研科科长；</w:t>
        <w:br/>
        <w:br/>
        <w:t>1997.04—1999.12， 江西省吉安地区体改委副主任、党组成员；</w:t>
        <w:br/>
        <w:br/>
        <w:t>1999.12—2000.08， 江西省吉安地委副秘书长；</w:t>
        <w:br/>
        <w:br/>
        <w:t>2000.09—2002.11 ，江西省吉安市委副秘书长 （1998.08—2000.12参加中央党校函授学院政法专业本科函授并毕业）；</w:t>
        <w:br/>
        <w:br/>
        <w:t>2002.11—2007.04，江西省安福县委副书记；</w:t>
        <w:br/>
        <w:br/>
        <w:t>2007. 04—2011.05 ，江西省安福县委副书记，县人民政府县长、党组书记；</w:t>
        <w:br/>
        <w:br/>
        <w:t>2011.06—   ，江西省遂川县委书记。</w:t>
        <w:br/>
      </w:r>
    </w:p>
    <w:p/>
    <w:p>
      <w:pPr>
        <w:pStyle w:val="Heading3"/>
      </w:pPr>
      <w:r>
        <w:t xml:space="preserve">江西省  吉安市  万安县  </w:t>
      </w:r>
    </w:p>
    <w:p>
      <w:r>
        <w:rPr>
          <w:i/>
        </w:rPr>
        <w:t>刘军芳    江西省吉安市万安县县长</w:t>
      </w:r>
    </w:p>
    <w:p>
      <w:r>
        <w:t>性别:  男</w:t>
      </w:r>
    </w:p>
    <w:p>
      <w:r>
        <w:t xml:space="preserve">生年：  </w:t>
      </w:r>
    </w:p>
    <w:p>
      <w:r>
        <w:t xml:space="preserve">籍贯:  </w:t>
      </w:r>
    </w:p>
    <w:p>
      <w:r>
        <w:t xml:space="preserve">学历:  </w:t>
      </w:r>
    </w:p>
    <w:p>
      <w:r>
        <w:t xml:space="preserve">简历:  </w:t>
        <w:br/>
        <w:t>刘军芳，男，现任江西省吉安市万安县县长。</w:t>
        <w:br/>
      </w:r>
    </w:p>
    <w:p/>
    <w:p>
      <w:pPr>
        <w:pStyle w:val="Heading3"/>
      </w:pPr>
      <w:r>
        <w:t xml:space="preserve">江西省  吉安市  万安县  </w:t>
      </w:r>
    </w:p>
    <w:p>
      <w:r>
        <w:rPr>
          <w:i/>
        </w:rPr>
        <w:t>李伟平    江西省吉安市万安县委书记</w:t>
      </w:r>
    </w:p>
    <w:p>
      <w:r>
        <w:t>性别:  男</w:t>
      </w:r>
    </w:p>
    <w:p>
      <w:r>
        <w:t xml:space="preserve">生年：  </w:t>
      </w:r>
    </w:p>
    <w:p>
      <w:r>
        <w:t xml:space="preserve">籍贯:  </w:t>
      </w:r>
    </w:p>
    <w:p>
      <w:r>
        <w:t xml:space="preserve">学历:  </w:t>
      </w:r>
    </w:p>
    <w:p>
      <w:r>
        <w:t xml:space="preserve">简历:  </w:t>
        <w:br/>
        <w:t>李伟平，男，现任江西省吉安市万安县委书记。</w:t>
        <w:br/>
      </w:r>
    </w:p>
    <w:p/>
    <w:p>
      <w:pPr>
        <w:pStyle w:val="Heading3"/>
      </w:pPr>
      <w:r>
        <w:t xml:space="preserve">江西省  吉安市  安福县  </w:t>
      </w:r>
    </w:p>
    <w:p>
      <w:r>
        <w:rPr>
          <w:i/>
        </w:rPr>
        <w:t>李发芽    江西省吉安市安福县县长</w:t>
      </w:r>
    </w:p>
    <w:p>
      <w:r>
        <w:t>性别:  男</w:t>
      </w:r>
    </w:p>
    <w:p>
      <w:r>
        <w:t>生年：  1966年03月</w:t>
      </w:r>
    </w:p>
    <w:p>
      <w:r>
        <w:t>籍贯:  江西吉安</w:t>
      </w:r>
    </w:p>
    <w:p>
      <w:r>
        <w:t>学历:  学士</w:t>
      </w:r>
    </w:p>
    <w:p>
      <w:r>
        <w:t xml:space="preserve">简历:  </w:t>
        <w:br/>
        <w:t>李发芽，男，汉族，1966年4月出生，江西吉安县人，1988年7月参加工作，中共党员，大学本科学历。1993.09—1994.11 吉安地区科委副主任科员</w:t>
        <w:br/>
        <w:br/>
        <w:t>1994.11—1997.01 吉安地区行署办公室副主任科员</w:t>
        <w:br/>
        <w:br/>
        <w:t>1997.01—1997.10 吉安地区行署办公室科教科副科长</w:t>
        <w:br/>
        <w:br/>
        <w:t>1997.10—1998.03 吉安地区行署办公室科教科副科长、吉安地区民族宗教事务局副局长</w:t>
        <w:br/>
        <w:br/>
        <w:t>1998.03—1999.08 吉安地区行署办公室科教科科长(其间：1999.03—1999.06吉安地委党校中青班学习)</w:t>
        <w:br/>
        <w:br/>
        <w:t>1999.08—2000.09 吉安地区卫生局副局长、党组成员</w:t>
        <w:br/>
        <w:br/>
        <w:t>2000.09—2002.11 吉安市卫生局副局长、党组成员(其间：2001.3—2001.06江西行政学院县处级公务员培训班学习)</w:t>
        <w:br/>
        <w:br/>
        <w:t>2002.11—2006.06 峡江县委副书记、纪委书记、政法委书记</w:t>
        <w:br/>
        <w:br/>
        <w:t>2006.06—2008.11 新干县委副书记、政法委书记(其间：2006.08—2006.11江西省委党校中青年县处级干部培训班学习;2008.08.05—2008.09.06国家会计学院(上海)参加江西省资本运作与项目管理领军人才培训班学习)</w:t>
        <w:br/>
        <w:br/>
        <w:t>2008.11—2011.06 吉安市委组织部副部长、正县级组织员</w:t>
        <w:br/>
        <w:br/>
        <w:t>2011.06至今 安福县县委副书记、县政府县长。</w:t>
        <w:br/>
      </w:r>
    </w:p>
    <w:p/>
    <w:p>
      <w:pPr>
        <w:pStyle w:val="Heading3"/>
      </w:pPr>
      <w:r>
        <w:t xml:space="preserve">江西省  吉安市  安福县  </w:t>
      </w:r>
    </w:p>
    <w:p>
      <w:r>
        <w:rPr>
          <w:i/>
        </w:rPr>
        <w:t>陈军民    江西省吉安市安福县委书记</w:t>
      </w:r>
    </w:p>
    <w:p>
      <w:r>
        <w:t>性别:  男</w:t>
      </w:r>
    </w:p>
    <w:p>
      <w:r>
        <w:t xml:space="preserve">生年：  </w:t>
      </w:r>
    </w:p>
    <w:p>
      <w:r>
        <w:t xml:space="preserve">籍贯:  </w:t>
      </w:r>
    </w:p>
    <w:p>
      <w:r>
        <w:t xml:space="preserve">学历:  </w:t>
      </w:r>
    </w:p>
    <w:p>
      <w:r>
        <w:t xml:space="preserve">简历:  </w:t>
        <w:br/>
        <w:t>陈军民，男，现任江西省吉安市安福县委书记。</w:t>
        <w:br/>
      </w:r>
    </w:p>
    <w:p/>
    <w:p>
      <w:pPr>
        <w:pStyle w:val="Heading3"/>
      </w:pPr>
      <w:r>
        <w:t xml:space="preserve">江西省  吉安市  永新县  </w:t>
      </w:r>
    </w:p>
    <w:p>
      <w:r>
        <w:rPr>
          <w:i/>
        </w:rPr>
        <w:t>孙劲涛    江西省吉安市永新县县长</w:t>
      </w:r>
    </w:p>
    <w:p>
      <w:r>
        <w:t>性别:  男</w:t>
      </w:r>
    </w:p>
    <w:p>
      <w:r>
        <w:t>生年：  1975年05月</w:t>
      </w:r>
    </w:p>
    <w:p>
      <w:r>
        <w:t>籍贯:  江苏盐城</w:t>
      </w:r>
    </w:p>
    <w:p>
      <w:r>
        <w:t>学历:  硕士</w:t>
      </w:r>
    </w:p>
    <w:p>
      <w:r>
        <w:t xml:space="preserve">简历:  </w:t>
        <w:br/>
        <w:t>孙劲涛，男，1975年5月出生，江苏盐城人，中共党员，大学文化、经济学硕士学位。1996年7月参加工作，现任中共永新县委副书记、县政府县长、党组书记。</w:t>
        <w:br/>
        <w:br/>
        <w:t xml:space="preserve"> </w:t>
        <w:br/>
        <w:t xml:space="preserve">　　1992.09-1993.09 安徽财贸学院财税系财政学专业学生。</w:t>
        <w:br/>
        <w:br/>
        <w:t xml:space="preserve"> </w:t>
        <w:br/>
        <w:t xml:space="preserve">　　1993.09-1996.07 江西财经大学财税系财政学专业学生。</w:t>
        <w:br/>
        <w:br/>
        <w:t xml:space="preserve"> </w:t>
        <w:br/>
        <w:t xml:space="preserve">　　1996.07-1998.03 江西省莲花县花塘乡干部。</w:t>
        <w:br/>
        <w:br/>
        <w:t xml:space="preserve"> </w:t>
        <w:br/>
        <w:t xml:space="preserve">　　1998.03-1998.06 江西省莲花县花塘乡党委副书记。</w:t>
        <w:br/>
        <w:br/>
        <w:t xml:space="preserve"> </w:t>
        <w:br/>
        <w:t xml:space="preserve">　　1998.06-1999.05 共青团吉安市（县）委副书记。</w:t>
        <w:br/>
        <w:br/>
        <w:t xml:space="preserve"> </w:t>
        <w:br/>
        <w:t xml:space="preserve">　　1999.05-2000.09 共青团吉安市（县）委书记。</w:t>
        <w:br/>
        <w:br/>
        <w:t xml:space="preserve"> </w:t>
        <w:br/>
        <w:t xml:space="preserve">　　2000.09-2001.05 共青团吉安市吉州区委书记。</w:t>
        <w:br/>
        <w:br/>
        <w:t xml:space="preserve"> </w:t>
        <w:br/>
        <w:t xml:space="preserve">　　2001.05-2002.09 共青团吉安市委副书记(正科级)。</w:t>
        <w:br/>
        <w:br/>
        <w:t xml:space="preserve"> </w:t>
        <w:br/>
        <w:t xml:space="preserve">　　2002.09-2003.06 共青团吉安市委副书记。</w:t>
        <w:br/>
        <w:br/>
        <w:t xml:space="preserve"> </w:t>
        <w:br/>
        <w:t xml:space="preserve">　　2003.06-2006.06 新干县委常委、组织部部长。</w:t>
        <w:br/>
        <w:br/>
        <w:t xml:space="preserve"> </w:t>
        <w:br/>
        <w:t xml:space="preserve">　　2006.06-2008.11 吉安市委宣传部调研员（期间：2007.01获江西财经大学经济学专业硕士学位）。</w:t>
        <w:br/>
        <w:br/>
        <w:t xml:space="preserve"> </w:t>
        <w:br/>
        <w:t xml:space="preserve">　　2008.11-2011.06 吉安市委宣传部副部长、市精神文明办公室主任。</w:t>
        <w:br/>
        <w:br/>
        <w:t xml:space="preserve"> </w:t>
        <w:br/>
        <w:t xml:space="preserve">　　2011.06-2011.08 永新县委副书记、代县长、县政府党组书记。</w:t>
        <w:br/>
        <w:br/>
        <w:t xml:space="preserve"> </w:t>
        <w:br/>
        <w:t xml:space="preserve">　　2011.08－        永新县委副书记、县政府县长、党组书记。</w:t>
        <w:br/>
      </w:r>
    </w:p>
    <w:p/>
    <w:p>
      <w:pPr>
        <w:pStyle w:val="Heading3"/>
      </w:pPr>
      <w:r>
        <w:t xml:space="preserve">江西省  吉安市  永新县  </w:t>
      </w:r>
    </w:p>
    <w:p>
      <w:r>
        <w:rPr>
          <w:i/>
        </w:rPr>
        <w:t>肖兵    江西省吉安市永新县委书记</w:t>
      </w:r>
    </w:p>
    <w:p>
      <w:r>
        <w:t>性别:  男</w:t>
      </w:r>
    </w:p>
    <w:p>
      <w:r>
        <w:t xml:space="preserve">生年：  </w:t>
      </w:r>
    </w:p>
    <w:p>
      <w:r>
        <w:t xml:space="preserve">籍贯:  </w:t>
      </w:r>
    </w:p>
    <w:p>
      <w:r>
        <w:t xml:space="preserve">学历:  </w:t>
      </w:r>
    </w:p>
    <w:p>
      <w:r>
        <w:t xml:space="preserve">简历:  </w:t>
        <w:br/>
        <w:t>肖兵，男，现任江西省吉安市永新县委书记。</w:t>
        <w:br/>
      </w:r>
    </w:p>
    <w:p/>
    <w:p>
      <w:pPr>
        <w:pStyle w:val="Heading3"/>
      </w:pPr>
      <w:r>
        <w:t xml:space="preserve">江西省  吉安市  井冈山市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吉安市  井冈山市  </w:t>
      </w:r>
    </w:p>
    <w:p>
      <w:r>
        <w:rPr>
          <w:i/>
        </w:rPr>
        <w:t>刘洪    江西省吉安井冈山市委书记</w:t>
      </w:r>
    </w:p>
    <w:p>
      <w:r>
        <w:t>性别:  男</w:t>
      </w:r>
    </w:p>
    <w:p>
      <w:r>
        <w:t>生年：  1965年02月</w:t>
      </w:r>
    </w:p>
    <w:p>
      <w:r>
        <w:t>籍贯:  江西吉安</w:t>
      </w:r>
    </w:p>
    <w:p>
      <w:r>
        <w:t>学历:  硕士</w:t>
      </w:r>
    </w:p>
    <w:p>
      <w:r>
        <w:t xml:space="preserve">简历:  </w:t>
        <w:br/>
        <w:t>刘洪同志，男，汉族，1965年2月出生，江西省安福县人，中共党员，党校研究生学历。现任江西省吉安井冈山市委书记。</w:t>
        <w:br/>
      </w:r>
    </w:p>
    <w:p/>
    <w:p>
      <w:pPr>
        <w:pStyle w:val="Heading3"/>
      </w:pPr>
      <w:r>
        <w:t xml:space="preserve">江西省  宜春市  袁州区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宜春市  袁州区  </w:t>
      </w:r>
    </w:p>
    <w:p>
      <w:r>
        <w:rPr>
          <w:i/>
        </w:rPr>
        <w:t>鲁旭东    江西省宜春市袁州区委书记</w:t>
      </w:r>
    </w:p>
    <w:p>
      <w:r>
        <w:t>性别:  男</w:t>
      </w:r>
    </w:p>
    <w:p>
      <w:r>
        <w:t>生年：  1963年12月</w:t>
      </w:r>
    </w:p>
    <w:p>
      <w:r>
        <w:t>籍贯:  江西上高</w:t>
      </w:r>
    </w:p>
    <w:p>
      <w:r>
        <w:t xml:space="preserve">学历:  </w:t>
      </w:r>
    </w:p>
    <w:p>
      <w:r>
        <w:t xml:space="preserve">简历:  </w:t>
        <w:br/>
        <w:t>鲁旭东，男，1963年12月出生，江西上高人，1985年8月参加工作，1985年4月加入中国共产党，现任江西省宜春市袁州区委书记。</w:t>
        <w:br/>
        <w:br/>
      </w:r>
    </w:p>
    <w:p/>
    <w:p>
      <w:pPr>
        <w:pStyle w:val="Heading3"/>
      </w:pPr>
      <w:r>
        <w:t xml:space="preserve">江西省  宜春市  奉新县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宜春市  奉新县  </w:t>
      </w:r>
    </w:p>
    <w:p>
      <w:r>
        <w:rPr>
          <w:i/>
        </w:rPr>
        <w:t>甘贤武    江西省宜春市奉新县委书记</w:t>
      </w:r>
    </w:p>
    <w:p>
      <w:r>
        <w:t>性别:  男</w:t>
      </w:r>
    </w:p>
    <w:p>
      <w:r>
        <w:t xml:space="preserve">生年：  </w:t>
      </w:r>
    </w:p>
    <w:p>
      <w:r>
        <w:t xml:space="preserve">籍贯:  </w:t>
      </w:r>
    </w:p>
    <w:p>
      <w:r>
        <w:t xml:space="preserve">学历:  </w:t>
      </w:r>
    </w:p>
    <w:p>
      <w:r>
        <w:t xml:space="preserve">简历:  </w:t>
        <w:br/>
        <w:t>甘贤武，男，1976年1月出生，中共党员，省委党校研究生学历，江西省宜春市奉新县委书记。</w:t>
        <w:br/>
      </w:r>
    </w:p>
    <w:p/>
    <w:p>
      <w:pPr>
        <w:pStyle w:val="Heading3"/>
      </w:pPr>
      <w:r>
        <w:t xml:space="preserve">江西省  宜春市  万载县  </w:t>
      </w:r>
    </w:p>
    <w:p>
      <w:r>
        <w:rPr>
          <w:i/>
        </w:rPr>
        <w:t>陈虹    江西省宜春市万载县县长</w:t>
      </w:r>
    </w:p>
    <w:p>
      <w:r>
        <w:t>性别:  男</w:t>
      </w:r>
    </w:p>
    <w:p>
      <w:r>
        <w:t xml:space="preserve">生年：  </w:t>
      </w:r>
    </w:p>
    <w:p>
      <w:r>
        <w:t xml:space="preserve">籍贯:  </w:t>
      </w:r>
    </w:p>
    <w:p>
      <w:r>
        <w:t xml:space="preserve">学历:  </w:t>
      </w:r>
    </w:p>
    <w:p>
      <w:r>
        <w:t xml:space="preserve">简历:  </w:t>
        <w:br/>
        <w:t>陈虹，男，现任宜春市万载县委副书记、县长。</w:t>
        <w:br/>
      </w:r>
    </w:p>
    <w:p/>
    <w:p>
      <w:pPr>
        <w:pStyle w:val="Heading3"/>
      </w:pPr>
      <w:r>
        <w:t xml:space="preserve">江西省  宜春市  万载县  </w:t>
      </w:r>
    </w:p>
    <w:p>
      <w:r>
        <w:rPr>
          <w:i/>
        </w:rPr>
        <w:t>胡全顺    江西省宜春市万载县委书记</w:t>
      </w:r>
    </w:p>
    <w:p>
      <w:r>
        <w:t>性别:  男</w:t>
      </w:r>
    </w:p>
    <w:p>
      <w:r>
        <w:t>生年：  1966年12月</w:t>
      </w:r>
    </w:p>
    <w:p>
      <w:r>
        <w:t xml:space="preserve">籍贯:  </w:t>
      </w:r>
    </w:p>
    <w:p>
      <w:r>
        <w:t xml:space="preserve">学历:  </w:t>
      </w:r>
    </w:p>
    <w:p>
      <w:r>
        <w:t xml:space="preserve">简历:  </w:t>
        <w:br/>
        <w:t>胡全顺，男，1966年12月出生，中共党员，在职大学学历。</w:t>
        <w:br/>
        <w:br/>
        <w:t>现任江西省宜春市万载县委书记。</w:t>
        <w:br/>
      </w:r>
    </w:p>
    <w:p/>
    <w:p>
      <w:pPr>
        <w:pStyle w:val="Heading3"/>
      </w:pPr>
      <w:r>
        <w:t xml:space="preserve">江西省  宜春市  上高县  </w:t>
      </w:r>
    </w:p>
    <w:p>
      <w:r>
        <w:rPr>
          <w:i/>
        </w:rPr>
        <w:t>漆海云    江西省宜春市上高县县长</w:t>
      </w:r>
    </w:p>
    <w:p>
      <w:r>
        <w:t>性别:  男</w:t>
      </w:r>
    </w:p>
    <w:p>
      <w:r>
        <w:t>生年：  1971年10月</w:t>
      </w:r>
    </w:p>
    <w:p>
      <w:r>
        <w:t xml:space="preserve">籍贯:  </w:t>
      </w:r>
    </w:p>
    <w:p>
      <w:r>
        <w:t>学历:  研究生</w:t>
      </w:r>
    </w:p>
    <w:p>
      <w:r>
        <w:t xml:space="preserve">简历:  </w:t>
        <w:br/>
        <w:t>漆海云，男，1971年11月出生，1993年8月参加工作，研究生学历，中共党员，现任上高县委副书记、上高县人民政府县长。</w:t>
        <w:br/>
      </w:r>
    </w:p>
    <w:p/>
    <w:p>
      <w:pPr>
        <w:pStyle w:val="Heading3"/>
      </w:pPr>
      <w:r>
        <w:t xml:space="preserve">江西省  宜春市  上高县  </w:t>
      </w:r>
    </w:p>
    <w:p>
      <w:r>
        <w:rPr>
          <w:i/>
        </w:rPr>
        <w:t>龚法生    江西省宜春市上高县委书记</w:t>
      </w:r>
    </w:p>
    <w:p>
      <w:r>
        <w:t>性别:  男</w:t>
      </w:r>
    </w:p>
    <w:p>
      <w:r>
        <w:t>生年：  1968年02月</w:t>
      </w:r>
    </w:p>
    <w:p>
      <w:r>
        <w:t>籍贯:  江西宜丰</w:t>
      </w:r>
    </w:p>
    <w:p>
      <w:r>
        <w:t>学历:  学士</w:t>
      </w:r>
    </w:p>
    <w:p>
      <w:r>
        <w:t xml:space="preserve">简历:  </w:t>
        <w:br/>
        <w:t>龚法生 男，汉族，江西宜丰人，1968年2月出生， 1992年9月参加工作，1995年2月加入中国共产党，大学学历，工学学士。现任江西省宜春市上高县委书记。</w:t>
        <w:br/>
      </w:r>
    </w:p>
    <w:p/>
    <w:p>
      <w:pPr>
        <w:pStyle w:val="Heading3"/>
      </w:pPr>
      <w:r>
        <w:t xml:space="preserve">江西省  宜春市  宜丰县  </w:t>
      </w:r>
    </w:p>
    <w:p>
      <w:r>
        <w:rPr>
          <w:i/>
        </w:rPr>
        <w:t>张智萍    江西省宜春市宜丰县县长</w:t>
      </w:r>
    </w:p>
    <w:p>
      <w:r>
        <w:t>性别:  女</w:t>
      </w:r>
    </w:p>
    <w:p>
      <w:r>
        <w:t>生年：  1967年11月</w:t>
      </w:r>
    </w:p>
    <w:p>
      <w:r>
        <w:t>籍贯:  湖南邵阳</w:t>
      </w:r>
    </w:p>
    <w:p>
      <w:r>
        <w:t xml:space="preserve">学历:  </w:t>
      </w:r>
    </w:p>
    <w:p>
      <w:r>
        <w:t xml:space="preserve">简历:  </w:t>
        <w:br/>
        <w:t>张智萍，女，汉族，湖南邵阳人，1967年12月出生，1985年8月参加工作，1991年11月加入中国共产党，大学学历，现任中共宜丰县委副书记、县政府县长。</w:t>
        <w:br/>
        <w:br/>
        <w:t>1982.09-1985.08 宜春师范学校普师专业学习</w:t>
        <w:br/>
        <w:br/>
        <w:t xml:space="preserve">1985.08-1990.12 新余电大职大干部；（其间：1986.09-1989.07 江西教育学院政教系函授学习） </w:t>
        <w:br/>
        <w:br/>
        <w:t xml:space="preserve">1991.01-1993.09 新余职大团委副书记（副科级）； </w:t>
        <w:br/>
        <w:br/>
        <w:t>1993.09-1997.03 新余高专团委负责人（副科级）；（1992.09-1996.07 中央党校函授学院经济管理专业学习）</w:t>
        <w:br/>
        <w:br/>
        <w:t xml:space="preserve">1997.03-1998.11 新余高专团委副书记（正科级）； </w:t>
        <w:br/>
        <w:br/>
        <w:t xml:space="preserve">1998.11-1999.10 新余高专团委书记兼新余外语艺术学校副校长（正科级）； </w:t>
        <w:br/>
        <w:br/>
        <w:t xml:space="preserve">1999.10-2001.07 新余高专团委书记（正科级）； </w:t>
        <w:br/>
        <w:br/>
        <w:t xml:space="preserve">2001.07-2002.04 新余高专团委书记兼学工部部长（副县级）； </w:t>
        <w:br/>
        <w:br/>
        <w:t xml:space="preserve">2002.04-2002.12 新余市分宜县副县级干部，分宜县大岗山乡党委书记； </w:t>
        <w:br/>
        <w:br/>
        <w:t xml:space="preserve">2002.12-2004.08 新余市分宜县人民政府副县长； </w:t>
        <w:br/>
        <w:br/>
        <w:t xml:space="preserve">2004.08-2007.04 新余市分宜县委常委、宣传部长； </w:t>
        <w:br/>
        <w:br/>
        <w:t xml:space="preserve">2007.04-2009.03 新余市分宜县委常委、组织部长； </w:t>
        <w:br/>
        <w:br/>
        <w:t xml:space="preserve">2009.03-2011.05 新余市分宜县委副书记； </w:t>
        <w:br/>
        <w:br/>
        <w:t xml:space="preserve">2011.05-2011.07 宜春市宜丰县县委副书记、代县长； </w:t>
        <w:br/>
        <w:br/>
        <w:t>2011.07-今 宜春市宜丰县县委副书记、县长。</w:t>
        <w:br/>
      </w:r>
    </w:p>
    <w:p/>
    <w:p>
      <w:pPr>
        <w:pStyle w:val="Heading3"/>
      </w:pPr>
      <w:r>
        <w:t xml:space="preserve">江西省  宜春市  宜丰县  </w:t>
      </w:r>
    </w:p>
    <w:p>
      <w:r>
        <w:rPr>
          <w:i/>
        </w:rPr>
        <w:t>张俊    江西省宜春市宜丰县委书记</w:t>
      </w:r>
    </w:p>
    <w:p>
      <w:r>
        <w:t>性别:  男</w:t>
      </w:r>
    </w:p>
    <w:p>
      <w:r>
        <w:t xml:space="preserve">生年：  </w:t>
      </w:r>
    </w:p>
    <w:p>
      <w:r>
        <w:t xml:space="preserve">籍贯:  </w:t>
      </w:r>
    </w:p>
    <w:p>
      <w:r>
        <w:t xml:space="preserve">学历:  </w:t>
      </w:r>
    </w:p>
    <w:p>
      <w:r>
        <w:t xml:space="preserve">简历:  </w:t>
        <w:br/>
        <w:t>张俊，男，1971年7月出生，中共党员，大学学历。现任江西省宜丰县委书记。</w:t>
        <w:br/>
      </w:r>
    </w:p>
    <w:p/>
    <w:p>
      <w:pPr>
        <w:pStyle w:val="Heading3"/>
      </w:pPr>
      <w:r>
        <w:t xml:space="preserve">江西省  宜春市  靖安县  </w:t>
      </w:r>
    </w:p>
    <w:p>
      <w:r>
        <w:rPr>
          <w:i/>
        </w:rPr>
        <w:t>江伟斌    江西省宜春市靖安县县长</w:t>
      </w:r>
    </w:p>
    <w:p>
      <w:r>
        <w:t>性别:  男</w:t>
      </w:r>
    </w:p>
    <w:p>
      <w:r>
        <w:t>生年：  1973年07月</w:t>
      </w:r>
    </w:p>
    <w:p>
      <w:r>
        <w:t>籍贯:  江西余干</w:t>
      </w:r>
    </w:p>
    <w:p>
      <w:r>
        <w:t>学历:  研究生</w:t>
      </w:r>
    </w:p>
    <w:p>
      <w:r>
        <w:t xml:space="preserve">简历:  </w:t>
        <w:br/>
        <w:t>江伟斌，男，汉族，1973年8月出生，江西余干人，1995年9月参加工作，1995年5月入党，研究生文化程度，现任靖安县委副书记、县人民政府县长。</w:t>
        <w:br/>
        <w:br/>
        <w:t>1991.09--1995.09 中国人民大学区域经济系生产布局专业学习</w:t>
        <w:br/>
        <w:br/>
        <w:t>1995.09--1996.09 江西省经济与贸易委员会综合处干部</w:t>
        <w:br/>
        <w:br/>
        <w:t>1996.09--1999.12 江西省经济与贸易委员会综合处科员（其间：1996--1997年江西省信丰县石桥村扶贫）</w:t>
        <w:br/>
        <w:br/>
        <w:t>1999.12--2003.01 江西省经济与贸易委员会综合处副主任科员</w:t>
        <w:br/>
        <w:br/>
        <w:t>2003.01--2007.11 江西省经济与贸易委员会办公室主任科员</w:t>
        <w:br/>
        <w:br/>
        <w:t>（其间：2004.10--2007.10挂职锻炼，任江西省南昌县政府科技副县长）</w:t>
        <w:br/>
        <w:br/>
        <w:t>2007.11--2010.02 江西省经济与贸易委员会经济运行处副处长（2005.03--2008.06南昌大学公共管理专业学习，获公共管理硕士学位）</w:t>
        <w:br/>
        <w:br/>
        <w:t>2010.02--2011.12 江西省工业和信息化委员会经济运行处副处长</w:t>
        <w:br/>
        <w:br/>
        <w:t>2011.12--2014.02 江西省工业和信息化委员会经济运行处处长</w:t>
        <w:br/>
        <w:br/>
        <w:t>2014.03--2014.03 靖安县委副书记、县人民政府副县长、代县长</w:t>
        <w:br/>
        <w:br/>
        <w:t>2014.03-- 靖安县委副书记、县人民政府县长</w:t>
        <w:br/>
      </w:r>
    </w:p>
    <w:p/>
    <w:p>
      <w:pPr>
        <w:pStyle w:val="Heading3"/>
      </w:pPr>
      <w:r>
        <w:t xml:space="preserve">江西省  宜春市  靖安县  </w:t>
      </w:r>
    </w:p>
    <w:p>
      <w:r>
        <w:rPr>
          <w:i/>
        </w:rPr>
        <w:t>田辉    江西省宜春市靖安县委书记</w:t>
      </w:r>
    </w:p>
    <w:p>
      <w:r>
        <w:t>性别:  男</w:t>
      </w:r>
    </w:p>
    <w:p>
      <w:r>
        <w:t>生年：  1970年11月</w:t>
      </w:r>
    </w:p>
    <w:p>
      <w:r>
        <w:t>籍贯:  江西南昌</w:t>
      </w:r>
    </w:p>
    <w:p>
      <w:r>
        <w:t>学历:  研究生</w:t>
      </w:r>
    </w:p>
    <w:p>
      <w:r>
        <w:t xml:space="preserve">简历:  </w:t>
        <w:br/>
        <w:t>田辉，男，汉族，1970年12月出生，江西南昌人，1992年8月参加工作，1995年8月入党，在职研究生文化程度，现任靖安县委书记。</w:t>
        <w:br/>
        <w:br/>
        <w:t>1992.08--1994.05 南昌市郊区人民检察院干部</w:t>
        <w:br/>
        <w:br/>
        <w:t>1994.05--1995.09 下派南昌市郊区塘山乡长巷村锻炼</w:t>
        <w:br/>
        <w:br/>
        <w:t>1995.09--1997.02 南昌市郊区人民检察院洪城检察室负责人</w:t>
        <w:br/>
        <w:br/>
        <w:t>1997.02--1998.04 南昌市郊区桃花乡人民政府科技副乡长</w:t>
        <w:br/>
        <w:br/>
        <w:t>1998.04--2000.07 南昌市郊区桃花乡党委副书记</w:t>
        <w:br/>
        <w:br/>
        <w:t>2000.07--2001.12 南昌市郊区象湖乡党委副书记、乡长</w:t>
        <w:br/>
        <w:br/>
        <w:t>2001.12--2002.07 南昌市郊区京东镇党委副书记、镇长</w:t>
        <w:br/>
        <w:br/>
        <w:t>2002.07--2002.10 南昌市青山湖区京东镇党委副书记、镇长</w:t>
        <w:br/>
        <w:br/>
        <w:t>2002.10--2006.06 南昌市青山湖区人民政府副区长、党组成员</w:t>
        <w:br/>
        <w:br/>
        <w:t>2006.06--2011.06 南昌市青云谱区委常委、纪委书记</w:t>
        <w:br/>
        <w:br/>
        <w:t>2011.06--2011.07 靖安县委副书记、县政府党组书记、代县长</w:t>
        <w:br/>
        <w:br/>
        <w:t>2011.07— 2014.02 靖安县委副书记、县政府党组书记、县长</w:t>
        <w:br/>
        <w:br/>
        <w:t>2014.02--至今 靖安县委书记</w:t>
        <w:br/>
      </w:r>
    </w:p>
    <w:p/>
    <w:p>
      <w:pPr>
        <w:pStyle w:val="Heading3"/>
      </w:pPr>
      <w:r>
        <w:t xml:space="preserve">江西省  宜春市  铜鼓县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宜春市  铜鼓县  </w:t>
      </w:r>
    </w:p>
    <w:p>
      <w:r>
        <w:rPr>
          <w:i/>
        </w:rPr>
        <w:t>罗光荣    江西省宜春市铜鼓县委书记</w:t>
      </w:r>
    </w:p>
    <w:p>
      <w:r>
        <w:t>性别:  男</w:t>
      </w:r>
    </w:p>
    <w:p>
      <w:r>
        <w:t>生年：  1971年10月</w:t>
      </w:r>
    </w:p>
    <w:p>
      <w:r>
        <w:t>籍贯:  江西高安</w:t>
      </w:r>
    </w:p>
    <w:p>
      <w:r>
        <w:t>学历:  研究生</w:t>
      </w:r>
    </w:p>
    <w:p>
      <w:r>
        <w:t xml:space="preserve">简历:  </w:t>
        <w:br/>
        <w:t>男，1971年10月生，江西高安人，1993年5月加入中国共产党，1995年8月参加工作，省委党校在职研究生学历。</w:t>
        <w:br/>
        <w:br/>
        <w:t>1995年8月，高安市上湖乡党委委员；</w:t>
        <w:br/>
        <w:br/>
        <w:t>1995年11月，高安市上湖乡副乡长；</w:t>
        <w:br/>
        <w:br/>
        <w:t>1999年1月，高安市黄沙岗镇党委副书记；</w:t>
        <w:br/>
        <w:br/>
        <w:t>1999年12月，宜春市旅游局副局长(其间：2002年9月至2004年7月江西省委党校产业经济专业在职研究生)；</w:t>
        <w:br/>
        <w:br/>
        <w:t>2004年2月，宜春市政府驻北京办事处主任；</w:t>
        <w:br/>
        <w:br/>
        <w:t>2006年6月，江西省铜鼓县委副书记(正县级)；</w:t>
        <w:br/>
        <w:br/>
        <w:t>2009年3月，宜春市明月山温泉风景名胜区管理局局长，宜春市明月山温泉风景名胜区党工委副书记、管委会主任；</w:t>
        <w:br/>
        <w:br/>
        <w:t>2011年9月，宜春市明月山温泉风景名胜区党工委书记；</w:t>
        <w:br/>
        <w:br/>
        <w:t>2016年3月，铜鼓县委书记。</w:t>
        <w:br/>
      </w:r>
    </w:p>
    <w:p/>
    <w:p>
      <w:pPr>
        <w:pStyle w:val="Heading3"/>
      </w:pPr>
      <w:r>
        <w:t xml:space="preserve">江西省  宜春市  丰城市  </w:t>
      </w:r>
    </w:p>
    <w:p>
      <w:r>
        <w:rPr>
          <w:i/>
        </w:rPr>
        <w:t>金三元    江西省丰城市市长</w:t>
      </w:r>
    </w:p>
    <w:p>
      <w:r>
        <w:t>性别:  男</w:t>
      </w:r>
    </w:p>
    <w:p>
      <w:r>
        <w:t>生年：  1969年09月</w:t>
      </w:r>
    </w:p>
    <w:p>
      <w:r>
        <w:t>籍贯:  江西高安</w:t>
      </w:r>
    </w:p>
    <w:p>
      <w:r>
        <w:t xml:space="preserve">学历:  </w:t>
      </w:r>
    </w:p>
    <w:p>
      <w:r>
        <w:t xml:space="preserve">简历:  </w:t>
        <w:br/>
        <w:t>金三元，男，现任丰城市市长。</w:t>
        <w:br/>
      </w:r>
    </w:p>
    <w:p/>
    <w:p>
      <w:pPr>
        <w:pStyle w:val="Heading3"/>
      </w:pPr>
      <w:r>
        <w:t xml:space="preserve">江西省  宜春市  丰城市  </w:t>
      </w:r>
    </w:p>
    <w:p>
      <w:r>
        <w:rPr>
          <w:i/>
        </w:rPr>
        <w:t>胡江萍    江西省宜春丰城市委书记</w:t>
      </w:r>
    </w:p>
    <w:p>
      <w:r>
        <w:t>性别:  男</w:t>
      </w:r>
    </w:p>
    <w:p>
      <w:r>
        <w:t>生年：  1968年11月</w:t>
      </w:r>
    </w:p>
    <w:p>
      <w:r>
        <w:t>籍贯:  江西高安</w:t>
      </w:r>
    </w:p>
    <w:p>
      <w:r>
        <w:t xml:space="preserve">学历:  </w:t>
      </w:r>
    </w:p>
    <w:p>
      <w:r>
        <w:t xml:space="preserve">简历:  </w:t>
        <w:br/>
        <w:t>胡江萍，男，1968年11月出生，中共党员，中央党校大学学历。现任江西省宜春丰城市委书记。</w:t>
        <w:br/>
      </w:r>
    </w:p>
    <w:p/>
    <w:p>
      <w:pPr>
        <w:pStyle w:val="Heading3"/>
      </w:pPr>
      <w:r>
        <w:t xml:space="preserve">江西省  宜春市  樟树市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宜春市  樟树市  </w:t>
      </w:r>
    </w:p>
    <w:p>
      <w:r>
        <w:rPr>
          <w:i/>
        </w:rPr>
        <w:t>刘安安    江西省樟树市委书记</w:t>
      </w:r>
    </w:p>
    <w:p>
      <w:r>
        <w:t>性别:  男</w:t>
      </w:r>
    </w:p>
    <w:p>
      <w:r>
        <w:t>生年：  1961年12月</w:t>
      </w:r>
    </w:p>
    <w:p>
      <w:r>
        <w:t>籍贯:  江西高安</w:t>
      </w:r>
    </w:p>
    <w:p>
      <w:r>
        <w:t xml:space="preserve">学历:  </w:t>
      </w:r>
    </w:p>
    <w:p>
      <w:r>
        <w:t xml:space="preserve">简历:  </w:t>
        <w:br/>
        <w:t>刘安安，男，现任樟树市委书记。</w:t>
        <w:br/>
      </w:r>
    </w:p>
    <w:p/>
    <w:p>
      <w:pPr>
        <w:pStyle w:val="Heading3"/>
      </w:pPr>
      <w:r>
        <w:t xml:space="preserve">江西省  宜春市  高安市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宜春市  高安市  </w:t>
      </w:r>
    </w:p>
    <w:p>
      <w:r>
        <w:rPr>
          <w:i/>
        </w:rPr>
        <w:t>袁和庚    江西省宜春高安市委书记</w:t>
      </w:r>
    </w:p>
    <w:p>
      <w:r>
        <w:t>性别:  男</w:t>
      </w:r>
    </w:p>
    <w:p>
      <w:r>
        <w:t>生年：  1965年03月</w:t>
      </w:r>
    </w:p>
    <w:p>
      <w:r>
        <w:t>籍贯:  江西宜春</w:t>
      </w:r>
    </w:p>
    <w:p>
      <w:r>
        <w:t xml:space="preserve">学历:  </w:t>
      </w:r>
    </w:p>
    <w:p>
      <w:r>
        <w:t xml:space="preserve">简历:  </w:t>
        <w:br/>
        <w:t>袁和庚，男，1965年3月出生，江西宜春人，1984年8月参加工作，1986年6月加入中国共产党，现任江西省宜春高安市委书记。</w:t>
        <w:br/>
      </w:r>
    </w:p>
    <w:p/>
    <w:p>
      <w:pPr>
        <w:pStyle w:val="Heading3"/>
      </w:pPr>
      <w:r>
        <w:t xml:space="preserve">江西省  抚州市  临川区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抚州市  临川区  </w:t>
      </w:r>
    </w:p>
    <w:p>
      <w:r>
        <w:rPr>
          <w:i/>
        </w:rPr>
        <w:t>胡领高    江西省抚州市临川区委书记</w:t>
      </w:r>
    </w:p>
    <w:p>
      <w:r>
        <w:t>性别:  男</w:t>
      </w:r>
    </w:p>
    <w:p>
      <w:r>
        <w:t>生年：  1961年02月</w:t>
      </w:r>
    </w:p>
    <w:p>
      <w:r>
        <w:t>籍贯:  江西东乡</w:t>
      </w:r>
    </w:p>
    <w:p>
      <w:r>
        <w:t xml:space="preserve">学历:  </w:t>
      </w:r>
    </w:p>
    <w:p>
      <w:r>
        <w:t xml:space="preserve">简历:  </w:t>
        <w:br/>
        <w:t>胡领高 男，汉族，江西东乡占圩人，1961年2月生， 1976 年 8 月参加工作，中共党员，大学学历，中共党校函授法律专业毕业。现任江西省临川区委书记。</w:t>
        <w:br/>
        <w:br/>
        <w:t>1976年08月至1979年03月在东乡共大工作；</w:t>
        <w:br/>
        <w:br/>
        <w:t>1979年03月至1988年04月在东乡县职业技术学校工作；</w:t>
        <w:br/>
        <w:br/>
        <w:t>1988年05月至1997年11月任东乡县兽药厂厂长；</w:t>
        <w:br/>
        <w:br/>
        <w:t>1997年11月至2002年02月任东乡县政府副县长；</w:t>
        <w:br/>
        <w:br/>
        <w:t>2002年02月至2004年04月任东乡县委副书记、红星企业集团党委书记、总经理；</w:t>
        <w:br/>
        <w:br/>
        <w:t>2004年04月至2005年07月任东乡县委副书记；</w:t>
        <w:br/>
        <w:br/>
        <w:t>2005年07月至2006年06月任东乡县委副书记、红星经济开发区党委书记；</w:t>
        <w:br/>
        <w:br/>
        <w:t>2006年06月至2007年04月任东乡县委常委、县人民政府党组副书记、常务副县长；</w:t>
        <w:br/>
        <w:br/>
        <w:t>2007年04月至2011年06月任东乡县委副书记、县人民政府县长。</w:t>
        <w:br/>
        <w:br/>
        <w:t>2011年06月，南城县委书记。</w:t>
        <w:br/>
        <w:br/>
        <w:t>2016年07月，江西省临川区委书记。</w:t>
        <w:br/>
      </w:r>
    </w:p>
    <w:p/>
    <w:p>
      <w:pPr>
        <w:pStyle w:val="Heading3"/>
      </w:pPr>
      <w:r>
        <w:t xml:space="preserve">江西省  抚州市  南城县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抚州市  南城县  </w:t>
      </w:r>
    </w:p>
    <w:p>
      <w:r>
        <w:rPr>
          <w:i/>
        </w:rPr>
        <w:t>王小林    江西省抚州市南城县委书记</w:t>
      </w:r>
    </w:p>
    <w:p>
      <w:r>
        <w:t>性别:  男</w:t>
      </w:r>
    </w:p>
    <w:p>
      <w:r>
        <w:t>生年：  1970年09月</w:t>
      </w:r>
    </w:p>
    <w:p>
      <w:r>
        <w:t>籍贯:  江西临川</w:t>
      </w:r>
    </w:p>
    <w:p>
      <w:r>
        <w:t xml:space="preserve">学历:  </w:t>
      </w:r>
    </w:p>
    <w:p>
      <w:r>
        <w:t xml:space="preserve">简历:  </w:t>
        <w:br/>
        <w:t xml:space="preserve">　　王小林，男，汉族，1970年9月出生，江西临川人，1991年7月参加工作，1996年11月入党，研究生学历，现任江西省抚州市南城县委书记。</w:t>
        <w:br/>
      </w:r>
    </w:p>
    <w:p/>
    <w:p>
      <w:pPr>
        <w:pStyle w:val="Heading3"/>
      </w:pPr>
      <w:r>
        <w:t xml:space="preserve">江西省  抚州市  黎川县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抚州市  黎川县  </w:t>
      </w:r>
    </w:p>
    <w:p>
      <w:r>
        <w:rPr>
          <w:i/>
        </w:rPr>
        <w:t>聂仕雄    江西省抚州市黎川县委书记</w:t>
      </w:r>
    </w:p>
    <w:p>
      <w:r>
        <w:t>性别:  男</w:t>
      </w:r>
    </w:p>
    <w:p>
      <w:r>
        <w:t>生年：  1963年09月</w:t>
      </w:r>
    </w:p>
    <w:p>
      <w:r>
        <w:t>籍贯:  江西樟树</w:t>
      </w:r>
    </w:p>
    <w:p>
      <w:r>
        <w:t xml:space="preserve">学历:  </w:t>
      </w:r>
    </w:p>
    <w:p>
      <w:r>
        <w:t xml:space="preserve">简历:  </w:t>
        <w:br/>
        <w:t>聂仕雄，男，汉族，1963年9月出生，江西樟树人，1984年8月参加工作，1987年12月入党，大学学历。现任江西省抚州市黎川县委书记。</w:t>
        <w:br/>
      </w:r>
    </w:p>
    <w:p/>
    <w:p>
      <w:pPr>
        <w:pStyle w:val="Heading3"/>
      </w:pPr>
      <w:r>
        <w:t xml:space="preserve">江西省  抚州市  南丰县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抚州市  南丰县  </w:t>
      </w:r>
    </w:p>
    <w:p>
      <w:r>
        <w:rPr>
          <w:i/>
        </w:rPr>
        <w:t>吴自胜    江西省抚州市南丰县委书记</w:t>
      </w:r>
    </w:p>
    <w:p>
      <w:r>
        <w:t>性别:  男</w:t>
      </w:r>
    </w:p>
    <w:p>
      <w:r>
        <w:t>生年：  1970年03月</w:t>
      </w:r>
    </w:p>
    <w:p>
      <w:r>
        <w:t>籍贯:  江西进贤</w:t>
      </w:r>
    </w:p>
    <w:p>
      <w:r>
        <w:t xml:space="preserve">学历:  </w:t>
      </w:r>
    </w:p>
    <w:p>
      <w:r>
        <w:t xml:space="preserve">简历:  </w:t>
        <w:br/>
        <w:t>吴自胜，男，汉族，江西进贤人，1970年3月出生，中共党员，研究生学历，1988年7月参加工作。现任江西省南丰县委书记。</w:t>
        <w:br/>
        <w:br/>
        <w:t>1988年08月至1990年07月，在黎川县洵口镇白沙村小学任教；</w:t>
        <w:br/>
        <w:br/>
        <w:t>1990年08月至1992年09月，在黎川县中田乡政府工作；</w:t>
        <w:br/>
        <w:br/>
        <w:t>1992年10月至2002年11月，历任黎川县中田乡副乡长、纪委书记、党委副书记、乡长、党委书记；</w:t>
        <w:br/>
        <w:br/>
        <w:t>2002年12月至2006年05月，任乐安县政府副县长；</w:t>
        <w:br/>
        <w:br/>
        <w:t>2006年06月至2007年11月，任中共乐安县委常委、副县长；</w:t>
        <w:br/>
        <w:br/>
        <w:t>2007年11月至2010年06月，任南丰县委常委、纪委书记；</w:t>
        <w:br/>
        <w:br/>
        <w:t>2010年07月至2011年06月，任临川区常委、副区长；</w:t>
        <w:br/>
        <w:br/>
        <w:t>2011年06月至2013年07月，任临川区常委、常务副区长。</w:t>
        <w:br/>
        <w:br/>
        <w:t>2013年07月至2016年07月，任临川区委副书记，区长</w:t>
        <w:br/>
        <w:br/>
        <w:t>2016年07月至，任南丰县委书记。</w:t>
        <w:br/>
      </w:r>
    </w:p>
    <w:p/>
    <w:p>
      <w:pPr>
        <w:pStyle w:val="Heading3"/>
      </w:pPr>
      <w:r>
        <w:t xml:space="preserve">江西省  抚州市  崇仁县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抚州市  崇仁县  </w:t>
      </w:r>
    </w:p>
    <w:p>
      <w:r>
        <w:rPr>
          <w:i/>
        </w:rPr>
        <w:t>程新飞    江西省抚州市崇仁县委书记</w:t>
      </w:r>
    </w:p>
    <w:p>
      <w:r>
        <w:t>性别:  男</w:t>
      </w:r>
    </w:p>
    <w:p>
      <w:r>
        <w:t>生年：  1972年05月</w:t>
      </w:r>
    </w:p>
    <w:p>
      <w:r>
        <w:t>籍贯:  浙江淳安</w:t>
      </w:r>
    </w:p>
    <w:p>
      <w:r>
        <w:t>学历:  研究生</w:t>
      </w:r>
    </w:p>
    <w:p>
      <w:r>
        <w:t xml:space="preserve">简历:  </w:t>
        <w:br/>
        <w:t xml:space="preserve">　程新飞，男，汉族，1972年5月出生，浙江淳安人，研究生学历，1993年10月加入中国共产党。现任江西省抚州市崇仁县委书记。</w:t>
        <w:br/>
      </w:r>
    </w:p>
    <w:p/>
    <w:p>
      <w:pPr>
        <w:pStyle w:val="Heading3"/>
      </w:pPr>
      <w:r>
        <w:t xml:space="preserve">江西省  抚州市  乐安县  </w:t>
      </w:r>
    </w:p>
    <w:p>
      <w:r>
        <w:rPr>
          <w:i/>
        </w:rPr>
        <w:t>吴宜文    江西省抚州市乐安县县长</w:t>
      </w:r>
    </w:p>
    <w:p>
      <w:r>
        <w:t>性别:  男</w:t>
      </w:r>
    </w:p>
    <w:p>
      <w:r>
        <w:t>生年：  1967年03月</w:t>
      </w:r>
    </w:p>
    <w:p>
      <w:r>
        <w:t>籍贯:  江西临川</w:t>
      </w:r>
    </w:p>
    <w:p>
      <w:r>
        <w:t xml:space="preserve">学历:  </w:t>
      </w:r>
    </w:p>
    <w:p>
      <w:r>
        <w:t xml:space="preserve">简历:  </w:t>
        <w:br/>
        <w:t>1982.09—1986.08 江西省交通学校路桥专业学习；</w:t>
        <w:br/>
        <w:br/>
        <w:t>1986.08—1991.07 江西省崇仁县公路段技术员；</w:t>
        <w:br/>
        <w:br/>
        <w:t>（1986.11—1990.12 [2] 借调东乡320国道建设任技术员）</w:t>
        <w:br/>
        <w:br/>
        <w:t>1991.08—1993.03 江西省崇仁县公路段副段长；</w:t>
        <w:br/>
        <w:br/>
        <w:t>1993.04—2001.02 江西省崇仁县公路段段长；</w:t>
        <w:br/>
        <w:br/>
        <w:t>（[2] 1990.09-1995.12 同济大学 道路工程专业学习，1996.03—1996.06 参加省交通厅党校青干班学习。）</w:t>
        <w:br/>
        <w:br/>
        <w:t>渐入佳境</w:t>
        <w:br/>
        <w:br/>
        <w:t>2001.02—2001.12 江西省抚州公路分局工程科科长；</w:t>
        <w:br/>
        <w:br/>
        <w:t>2001.12—2003.04 江西省抚州公路分局副局长、党委委员；</w:t>
        <w:br/>
        <w:br/>
        <w:t>2003.04—2007.07 江西省抚州市公路局副局长、党委委员；</w:t>
        <w:br/>
        <w:br/>
        <w:t>（2003.09—2006.06参加中央党校在职研究生班经济学专业学习；2006.03—2006.06参加省委党校中青班学习。）</w:t>
        <w:br/>
        <w:br/>
        <w:t>为人民服务</w:t>
        <w:br/>
        <w:br/>
        <w:t>2007.07—2011.07 抚州市公路局局长、党委副书记；</w:t>
        <w:br/>
        <w:br/>
        <w:t>2011.07—2013.06 中共东乡县委副书记（正县级）；</w:t>
        <w:br/>
        <w:br/>
        <w:t>2013.07—现在中共乐安县委副书记、县长。</w:t>
        <w:br/>
      </w:r>
    </w:p>
    <w:p/>
    <w:p>
      <w:pPr>
        <w:pStyle w:val="Heading3"/>
      </w:pPr>
      <w:r>
        <w:t xml:space="preserve">江西省  抚州市  乐安县  </w:t>
      </w:r>
    </w:p>
    <w:p>
      <w:r>
        <w:rPr>
          <w:i/>
        </w:rPr>
        <w:t>彭银贵    江西省抚州市乐安县委书记</w:t>
      </w:r>
    </w:p>
    <w:p>
      <w:r>
        <w:t>性别:  男</w:t>
      </w:r>
    </w:p>
    <w:p>
      <w:r>
        <w:t>生年：  1967年05月</w:t>
      </w:r>
    </w:p>
    <w:p>
      <w:r>
        <w:t>籍贯:  江西南丰</w:t>
      </w:r>
    </w:p>
    <w:p>
      <w:r>
        <w:t xml:space="preserve">学历:  </w:t>
      </w:r>
    </w:p>
    <w:p>
      <w:r>
        <w:t xml:space="preserve">简历:  </w:t>
        <w:br/>
        <w:t xml:space="preserve"> 彭银贵，男，1967年5月出生，汉族，江西南丰人，1995年11月入党，大学学历。现任江西省抚州市乐安县委书记。</w:t>
        <w:br/>
      </w:r>
    </w:p>
    <w:p/>
    <w:p>
      <w:pPr>
        <w:pStyle w:val="Heading3"/>
      </w:pPr>
      <w:r>
        <w:t xml:space="preserve">江西省  抚州市  宜黄县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抚州市  宜黄县  </w:t>
      </w:r>
    </w:p>
    <w:p>
      <w:r>
        <w:rPr>
          <w:i/>
        </w:rPr>
        <w:t>姚飞翔    江西省抚州市宜黄县委书记</w:t>
      </w:r>
    </w:p>
    <w:p>
      <w:r>
        <w:t>性别:  男</w:t>
      </w:r>
    </w:p>
    <w:p>
      <w:r>
        <w:t>生年：  1970年08月</w:t>
      </w:r>
    </w:p>
    <w:p>
      <w:r>
        <w:t>籍贯:  浙江淳安</w:t>
      </w:r>
    </w:p>
    <w:p>
      <w:r>
        <w:t>学历:  研究生</w:t>
      </w:r>
    </w:p>
    <w:p>
      <w:r>
        <w:t xml:space="preserve">简历:  </w:t>
        <w:br/>
        <w:t>姚飞翔，男，浙江淳安人，汉族，1970年8月出生，1987年8月参加工作，1992年12月加入中国共产党，中央党校研究生学历。1997.4-1998.10 黎川县粟塘乡党委副书记、乡长</w:t>
        <w:br/>
        <w:br/>
        <w:t>1998.10-2001.4 黎川县粟塘乡党委书记</w:t>
        <w:br/>
        <w:br/>
        <w:t>2001.4-2001.6 金溪县人民政府副县长侯选人</w:t>
        <w:br/>
        <w:br/>
        <w:t>2001.6-2002.12 金溪县人民政府副县长</w:t>
        <w:br/>
        <w:br/>
        <w:t>2002.12-2006.6 中共金溪县委常委、宣传部部长</w:t>
        <w:br/>
        <w:br/>
        <w:t>2006.6-2007.9 中共南丰县委常委、纪委书记</w:t>
        <w:br/>
        <w:br/>
        <w:t>2007.9-2011.7 抚州市招商局党组书记、局长</w:t>
        <w:br/>
        <w:br/>
        <w:t>2011.7-2013.7，江西乐安县委副书记、乐安县人民政府县长</w:t>
        <w:br/>
        <w:br/>
        <w:t>2013.7-2016.07，江西南丰县委副书记、南丰县人民政府县长。</w:t>
        <w:br/>
        <w:br/>
        <w:t>2016.07-，任江西宜黄县委书记。</w:t>
        <w:br/>
      </w:r>
    </w:p>
    <w:p/>
    <w:p>
      <w:pPr>
        <w:pStyle w:val="Heading3"/>
      </w:pPr>
      <w:r>
        <w:t xml:space="preserve">江西省  抚州市  金溪县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抚州市  金溪县  </w:t>
      </w:r>
    </w:p>
    <w:p>
      <w:r>
        <w:rPr>
          <w:i/>
        </w:rPr>
        <w:t>王成兵    江西省抚州市金溪县委书记</w:t>
      </w:r>
    </w:p>
    <w:p>
      <w:r>
        <w:t>性别:  男</w:t>
      </w:r>
    </w:p>
    <w:p>
      <w:r>
        <w:t>生年：  1975年10月</w:t>
      </w:r>
    </w:p>
    <w:p>
      <w:r>
        <w:t>籍贯:  安徽无为县</w:t>
      </w:r>
    </w:p>
    <w:p>
      <w:r>
        <w:t>学历:  硕士</w:t>
      </w:r>
    </w:p>
    <w:p>
      <w:r>
        <w:t xml:space="preserve">简历:  </w:t>
        <w:br/>
        <w:t xml:space="preserve">   王成兵，男，汉族，1975年11月出生，安徽无为县人，1996年9月参加工作，1999年12月加入中国共产党，工商管理硕士学历，现任中共江西省金溪县县委书记。</w:t>
        <w:br/>
        <w:br/>
        <w:t xml:space="preserve"> </w:t>
        <w:br/>
        <w:t xml:space="preserve">    1996.09—1999.05，江西省永修县人事劳动局干部；</w:t>
        <w:br/>
        <w:br/>
        <w:t xml:space="preserve"> </w:t>
        <w:br/>
        <w:t xml:space="preserve">    1999.05—2000.02，江西省永修县县直机关工委干部（其间：1999.08—1999.12江西省委组织部综合处借用）；</w:t>
        <w:br/>
        <w:br/>
        <w:t xml:space="preserve"> </w:t>
        <w:br/>
        <w:t xml:space="preserve">    2000.02—2001.03，江西省永修县县委组织部干部；</w:t>
        <w:br/>
        <w:br/>
        <w:t xml:space="preserve"> </w:t>
        <w:br/>
        <w:t xml:space="preserve">    2001.03—2003.02，江西省永修县县委组织部副科级组织员（2000.08—2002.12中央党校函授学院法律专业学习）；</w:t>
        <w:br/>
        <w:br/>
        <w:t xml:space="preserve"> </w:t>
        <w:br/>
        <w:t xml:space="preserve">    2003.02—2005.04 江西省永修县立新乡党委副书记、乡长（其间：2004.05—2005.04主持乡党委工作）；</w:t>
        <w:br/>
        <w:br/>
        <w:t xml:space="preserve"> </w:t>
        <w:br/>
        <w:t xml:space="preserve">    2005.04—2006.02 江西省九江市永修县立新乡党委书记；</w:t>
        <w:br/>
        <w:br/>
        <w:t xml:space="preserve"> </w:t>
        <w:br/>
        <w:t xml:space="preserve">    2006.02—2006.05 江西省九江市永修县政府党组成员；</w:t>
        <w:br/>
        <w:br/>
        <w:t xml:space="preserve"> </w:t>
        <w:br/>
        <w:t xml:space="preserve">    2006.05—2008.10 江西省九江市武宁县县委常委、副县长；</w:t>
        <w:br/>
        <w:br/>
        <w:t xml:space="preserve"> </w:t>
        <w:br/>
        <w:t xml:space="preserve">    2008.10—2009.03 共青团江西省委组织部副部长（主持工作）（2007.05—2009.03江西财大与澳大利亚南澳大学工商管理专业学习，获工商管理硕士学位）；</w:t>
        <w:br/>
        <w:br/>
        <w:t xml:space="preserve"> </w:t>
        <w:br/>
        <w:t xml:space="preserve">    2009.03—2011.01 共青团江西省委城市青年工作部部长；</w:t>
        <w:br/>
        <w:br/>
        <w:t xml:space="preserve"> </w:t>
        <w:br/>
        <w:t xml:space="preserve">    2011.01—2012.11 共青团江西省委常委、城青部部长（2009.07—2012.11挂职锻炼，任共青开发区＜共青城市＞党委副书记、开发区管委会副主任）；</w:t>
        <w:br/>
        <w:br/>
        <w:t xml:space="preserve"> </w:t>
        <w:br/>
        <w:t xml:space="preserve">    2012.11—2014.01 共青团江西省委常委、组织部部长；</w:t>
        <w:br/>
        <w:br/>
        <w:t xml:space="preserve"> </w:t>
        <w:br/>
        <w:t xml:space="preserve">    2014.01—        江西省金溪县县委书记。</w:t>
        <w:br/>
      </w:r>
    </w:p>
    <w:p/>
    <w:p>
      <w:pPr>
        <w:pStyle w:val="Heading3"/>
      </w:pPr>
      <w:r>
        <w:t xml:space="preserve">江西省  抚州市  资溪县  </w:t>
      </w:r>
    </w:p>
    <w:p>
      <w:r>
        <w:rPr>
          <w:i/>
        </w:rPr>
        <w:t>彭映梅    江西省抚州市资溪县县长</w:t>
      </w:r>
    </w:p>
    <w:p>
      <w:r>
        <w:t>性别:  女</w:t>
      </w:r>
    </w:p>
    <w:p>
      <w:r>
        <w:t>生年：  1978年12月</w:t>
      </w:r>
    </w:p>
    <w:p>
      <w:r>
        <w:t>籍贯:  江西南昌</w:t>
      </w:r>
    </w:p>
    <w:p>
      <w:r>
        <w:t xml:space="preserve">学历:  </w:t>
      </w:r>
    </w:p>
    <w:p>
      <w:r>
        <w:t xml:space="preserve">简历:  </w:t>
        <w:br/>
        <w:t>彭映梅，女，1979年1月出生，江西南昌人，2000年7月参加工作，1998年6月加入中国共产党。现任江西省抚州市资溪县县长，负责县政府全面工作，分管经济工作及编制工作，兼管人武工作。</w:t>
        <w:br/>
      </w:r>
    </w:p>
    <w:p/>
    <w:p>
      <w:pPr>
        <w:pStyle w:val="Heading3"/>
      </w:pPr>
      <w:r>
        <w:t xml:space="preserve">江西省  抚州市  资溪县  </w:t>
      </w:r>
    </w:p>
    <w:p>
      <w:r>
        <w:rPr>
          <w:i/>
        </w:rPr>
        <w:t>吴建华    江西省抚州市资溪县委书记</w:t>
      </w:r>
    </w:p>
    <w:p>
      <w:r>
        <w:t>性别:  男</w:t>
      </w:r>
    </w:p>
    <w:p>
      <w:r>
        <w:t>生年：  1969年05月</w:t>
      </w:r>
    </w:p>
    <w:p>
      <w:r>
        <w:t xml:space="preserve">籍贯:  </w:t>
      </w:r>
    </w:p>
    <w:p>
      <w:r>
        <w:t>学历:  研究生</w:t>
      </w:r>
    </w:p>
    <w:p>
      <w:r>
        <w:t xml:space="preserve">简历:  </w:t>
        <w:br/>
        <w:t>吴建华，男，1969年5月出生，中共党员，中央党校研究生学历。现任江西资溪县委书记。</w:t>
        <w:br/>
      </w:r>
    </w:p>
    <w:p/>
    <w:p>
      <w:pPr>
        <w:pStyle w:val="Heading3"/>
      </w:pPr>
      <w:r>
        <w:t xml:space="preserve">江西省  抚州市  东乡县  </w:t>
      </w:r>
    </w:p>
    <w:p>
      <w:r>
        <w:rPr>
          <w:i/>
        </w:rPr>
        <w:t>曾春    江西省抚州市东乡县县长（代）</w:t>
      </w:r>
    </w:p>
    <w:p>
      <w:r>
        <w:t>性别:  男</w:t>
      </w:r>
    </w:p>
    <w:p>
      <w:r>
        <w:t>生年：  1971年07月</w:t>
      </w:r>
    </w:p>
    <w:p>
      <w:r>
        <w:t>籍贯:  江西临川</w:t>
      </w:r>
    </w:p>
    <w:p>
      <w:r>
        <w:t xml:space="preserve">学历:  </w:t>
      </w:r>
    </w:p>
    <w:p>
      <w:r>
        <w:t xml:space="preserve">简历:  </w:t>
        <w:br/>
        <w:t>曾春， 男，汉族，江西临川人，1971年7月出生，1993年4月入党，1990年7月参加工作，中央党校函授经济管理专业毕业，研究生学历。</w:t>
        <w:br/>
      </w:r>
    </w:p>
    <w:p/>
    <w:p>
      <w:pPr>
        <w:pStyle w:val="Heading3"/>
      </w:pPr>
      <w:r>
        <w:t xml:space="preserve">江西省  抚州市  东乡县  </w:t>
      </w:r>
    </w:p>
    <w:p>
      <w:r>
        <w:rPr>
          <w:i/>
        </w:rPr>
        <w:t>李茂荣    江西省抚州市东乡县委书记</w:t>
      </w:r>
    </w:p>
    <w:p>
      <w:r>
        <w:t>性别:  男</w:t>
      </w:r>
    </w:p>
    <w:p>
      <w:r>
        <w:t>生年：  1968年12月</w:t>
      </w:r>
    </w:p>
    <w:p>
      <w:r>
        <w:t xml:space="preserve">籍贯:  </w:t>
      </w:r>
    </w:p>
    <w:p>
      <w:r>
        <w:t>学历:  研究生</w:t>
      </w:r>
    </w:p>
    <w:p>
      <w:r>
        <w:t xml:space="preserve">简历:  </w:t>
        <w:br/>
        <w:t>李茂荣，男，1968年12月出生，中共党员，省委党校研究生学历，农学学士。现任东乡县委书记。</w:t>
        <w:br/>
      </w:r>
    </w:p>
    <w:p/>
    <w:p>
      <w:pPr>
        <w:pStyle w:val="Heading3"/>
      </w:pPr>
      <w:r>
        <w:t xml:space="preserve">江西省  抚州市  广昌县  </w:t>
      </w:r>
    </w:p>
    <w:p>
      <w:r>
        <w:rPr>
          <w:i/>
        </w:rPr>
        <w:t>欧阳巧文    江西省抚州市广昌县县长</w:t>
      </w:r>
    </w:p>
    <w:p>
      <w:r>
        <w:t>性别:  男</w:t>
      </w:r>
    </w:p>
    <w:p>
      <w:r>
        <w:t>生年：  1968年03月</w:t>
      </w:r>
    </w:p>
    <w:p>
      <w:r>
        <w:t>籍贯:  江西瑞金</w:t>
      </w:r>
    </w:p>
    <w:p>
      <w:r>
        <w:t xml:space="preserve">学历:  </w:t>
      </w:r>
    </w:p>
    <w:p>
      <w:r>
        <w:t xml:space="preserve">简历:  </w:t>
        <w:br/>
        <w:t>欧阳巧文，男，汉族，1968年4月出生，江西省瑞金市人，1989年7月赣南师范学院中文系（专科）毕业，1993年7月江西省委党校 经济管理专业本科）毕业。 现任江西省抚州市广昌县县长，主持县政府全面工作，兼管监察、审计、编制和城市规划工作。</w:t>
        <w:br/>
      </w:r>
    </w:p>
    <w:p/>
    <w:p>
      <w:pPr>
        <w:pStyle w:val="Heading3"/>
      </w:pPr>
      <w:r>
        <w:t xml:space="preserve">江西省  抚州市  广昌县  </w:t>
      </w:r>
    </w:p>
    <w:p>
      <w:r>
        <w:rPr>
          <w:i/>
        </w:rPr>
        <w:t>许爱军    江西省抚州市广昌县委书记</w:t>
      </w:r>
    </w:p>
    <w:p>
      <w:r>
        <w:t>性别:  男</w:t>
      </w:r>
    </w:p>
    <w:p>
      <w:r>
        <w:t>生年：  1963年01月</w:t>
      </w:r>
    </w:p>
    <w:p>
      <w:r>
        <w:t>籍贯:  江西黎川</w:t>
      </w:r>
    </w:p>
    <w:p>
      <w:r>
        <w:t xml:space="preserve">学历:  </w:t>
      </w:r>
    </w:p>
    <w:p>
      <w:r>
        <w:t xml:space="preserve">简历:  </w:t>
        <w:br/>
        <w:t xml:space="preserve"> 许爱军，男，1963年2月出生，中共党员，中央党校在职大学学历，现任中共广昌县委书记。</w:t>
        <w:br/>
      </w:r>
    </w:p>
    <w:p/>
    <w:p>
      <w:pPr>
        <w:pStyle w:val="Heading3"/>
      </w:pPr>
      <w:r>
        <w:t xml:space="preserve">江西省  上饶市  信州区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上饶市  信州区  </w:t>
      </w:r>
    </w:p>
    <w:p>
      <w:r>
        <w:rPr>
          <w:i/>
        </w:rPr>
        <w:t>王其中    江西省上饶市信州区委书记</w:t>
      </w:r>
    </w:p>
    <w:p>
      <w:r>
        <w:t>性别:  男</w:t>
      </w:r>
    </w:p>
    <w:p>
      <w:r>
        <w:t>生年：  1970年02月</w:t>
      </w:r>
    </w:p>
    <w:p>
      <w:r>
        <w:t>籍贯:  江西上饶</w:t>
      </w:r>
    </w:p>
    <w:p>
      <w:r>
        <w:t>学历:  研究生</w:t>
      </w:r>
    </w:p>
    <w:p>
      <w:r>
        <w:t xml:space="preserve">简历:  </w:t>
        <w:br/>
        <w:t>王其中，男，1970年2月出生，江西玉山县人，省委党校研究生学历，1989年8月参加工作，1997年3月入党。现任江西省上饶市信州区委书记。</w:t>
        <w:br/>
      </w:r>
    </w:p>
    <w:p/>
    <w:p>
      <w:pPr>
        <w:pStyle w:val="Heading3"/>
      </w:pPr>
      <w:r>
        <w:t xml:space="preserve">江西省  上饶市  上饶县  </w:t>
      </w:r>
    </w:p>
    <w:p>
      <w:r>
        <w:rPr>
          <w:i/>
        </w:rPr>
        <w:t>熊孙魁    江西省上饶市上饶县委书记、县长</w:t>
      </w:r>
    </w:p>
    <w:p>
      <w:r>
        <w:t>性别:  男</w:t>
      </w:r>
    </w:p>
    <w:p>
      <w:r>
        <w:t>生年：  1964年07月</w:t>
      </w:r>
    </w:p>
    <w:p>
      <w:r>
        <w:t>籍贯:  江西九江</w:t>
      </w:r>
    </w:p>
    <w:p>
      <w:r>
        <w:t>学历:  研究生</w:t>
      </w:r>
    </w:p>
    <w:p>
      <w:r>
        <w:t xml:space="preserve">简历:  </w:t>
        <w:br/>
        <w:t>熊孙魁，男，1964年8月出生，江西都昌人，1986年3月入党，1986年7月参加工作，研究生学历。</w:t>
        <w:br/>
        <w:br/>
        <w:t>1982.09  江西财经学院统计专业学生；</w:t>
        <w:br/>
        <w:br/>
        <w:t xml:space="preserve">    1986.07  江西省上饶地区统计局科员；</w:t>
        <w:br/>
        <w:br/>
        <w:t xml:space="preserve">    1990.02  江西省上饶地区统计局计算站副站长（其间，</w:t>
        <w:br/>
        <w:br/>
        <w:t xml:space="preserve">    1991.04-1993.08婺源县溪头乡桐木土太村挂职锻炼）；</w:t>
        <w:br/>
        <w:br/>
        <w:t xml:space="preserve">    1993.08  江西省上饶地区统计局法制科科长；</w:t>
        <w:br/>
        <w:br/>
        <w:t xml:space="preserve">    1997.12  江西省上饶地区统计局综合科科长；</w:t>
        <w:br/>
        <w:br/>
        <w:t xml:space="preserve">    1999.07  国家统计局上饶企业调查队副队长（其间：2000.09</w:t>
        <w:br/>
        <w:br/>
        <w:t xml:space="preserve">    -2002.12江西省委党校区域经济学专业在职研究生班学习）；</w:t>
        <w:br/>
        <w:br/>
        <w:t xml:space="preserve">    2003.05  江西省上饶市委副秘书长（正县级）（其间：</w:t>
        <w:br/>
        <w:br/>
        <w:t xml:space="preserve">    2005.09-2005.11江西省委党校中青班学习）；</w:t>
        <w:br/>
        <w:br/>
        <w:t xml:space="preserve">    2006.11  江西省上饶市委副秘书长、办公室主任；</w:t>
        <w:br/>
        <w:br/>
        <w:t xml:space="preserve">    2008.09  江西省上饶市委副秘书长、办公厅主任；</w:t>
        <w:br/>
        <w:br/>
        <w:t xml:space="preserve">    2010.04  上饶县委副书记、县政府党组书记、副县长（正县级）；</w:t>
        <w:br/>
        <w:br/>
        <w:t xml:space="preserve">    2011.01  中共上饶县委副书记、县政府党组书记、县长；</w:t>
        <w:br/>
        <w:br/>
        <w:t xml:space="preserve">    2015年8月任上饶县委书记、县长</w:t>
        <w:br/>
      </w:r>
    </w:p>
    <w:p/>
    <w:p>
      <w:pPr>
        <w:pStyle w:val="Heading3"/>
      </w:pPr>
      <w:r>
        <w:t xml:space="preserve">江西省  上饶市  上饶县  </w:t>
      </w:r>
    </w:p>
    <w:p>
      <w:r>
        <w:rPr>
          <w:i/>
        </w:rPr>
        <w:t>熊孙魁    江西省上饶市上饶县委书记、县长</w:t>
      </w:r>
    </w:p>
    <w:p>
      <w:r>
        <w:t>性别:  男</w:t>
      </w:r>
    </w:p>
    <w:p>
      <w:r>
        <w:t>生年：  1964年07月</w:t>
      </w:r>
    </w:p>
    <w:p>
      <w:r>
        <w:t>籍贯:  江西九江</w:t>
      </w:r>
    </w:p>
    <w:p>
      <w:r>
        <w:t>学历:  研究生</w:t>
      </w:r>
    </w:p>
    <w:p>
      <w:r>
        <w:t xml:space="preserve">简历:  </w:t>
        <w:br/>
        <w:t>熊孙魁，男，1964年8月出生，江西都昌人，1986年3月入党，1986年7月参加工作，研究生学历。</w:t>
        <w:br/>
        <w:br/>
        <w:t>1982.09  江西财经学院统计专业学生；</w:t>
        <w:br/>
        <w:br/>
        <w:t xml:space="preserve">    1986.07  江西省上饶地区统计局科员；</w:t>
        <w:br/>
        <w:br/>
        <w:t xml:space="preserve">    1990.02  江西省上饶地区统计局计算站副站长（其间，</w:t>
        <w:br/>
        <w:br/>
        <w:t xml:space="preserve">    1991.04-1993.08婺源县溪头乡桐木土太村挂职锻炼）；</w:t>
        <w:br/>
        <w:br/>
        <w:t xml:space="preserve">    1993.08  江西省上饶地区统计局法制科科长；</w:t>
        <w:br/>
        <w:br/>
        <w:t xml:space="preserve">    1997.12  江西省上饶地区统计局综合科科长；</w:t>
        <w:br/>
        <w:br/>
        <w:t xml:space="preserve">    1999.07  国家统计局上饶企业调查队副队长（其间：2000.09</w:t>
        <w:br/>
        <w:br/>
        <w:t xml:space="preserve">    -2002.12江西省委党校区域经济学专业在职研究生班学习）；</w:t>
        <w:br/>
        <w:br/>
        <w:t xml:space="preserve">    2003.05  江西省上饶市委副秘书长（正县级）（其间：</w:t>
        <w:br/>
        <w:br/>
        <w:t xml:space="preserve">    2005.09-2005.11江西省委党校中青班学习）；</w:t>
        <w:br/>
        <w:br/>
        <w:t xml:space="preserve">    2006.11  江西省上饶市委副秘书长、办公室主任；</w:t>
        <w:br/>
        <w:br/>
        <w:t xml:space="preserve">    2008.09  江西省上饶市委副秘书长、办公厅主任；</w:t>
        <w:br/>
        <w:br/>
        <w:t xml:space="preserve">    2010.04  上饶县委副书记、县政府党组书记、副县长（正县级）；</w:t>
        <w:br/>
        <w:br/>
        <w:t xml:space="preserve">    2011.01  中共上饶县委副书记、县政府党组书记、县长；</w:t>
        <w:br/>
        <w:br/>
        <w:t xml:space="preserve">    2015年8月任上饶县委书记、县长</w:t>
        <w:br/>
      </w:r>
    </w:p>
    <w:p/>
    <w:p>
      <w:pPr>
        <w:pStyle w:val="Heading3"/>
      </w:pPr>
      <w:r>
        <w:t xml:space="preserve">江西省  上饶市  广丰区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上饶市  广丰区  </w:t>
      </w:r>
    </w:p>
    <w:p>
      <w:r>
        <w:rPr>
          <w:i/>
        </w:rPr>
        <w:t>谭赣明    江西省上饶市广丰区委书记</w:t>
      </w:r>
    </w:p>
    <w:p>
      <w:r>
        <w:t>性别:  男</w:t>
      </w:r>
    </w:p>
    <w:p>
      <w:r>
        <w:t>生年：  1972年12月</w:t>
      </w:r>
    </w:p>
    <w:p>
      <w:r>
        <w:t>籍贯:  江西上饶</w:t>
      </w:r>
    </w:p>
    <w:p>
      <w:r>
        <w:t>学历:  本科</w:t>
      </w:r>
    </w:p>
    <w:p>
      <w:r>
        <w:t xml:space="preserve">简历:  </w:t>
        <w:br/>
        <w:t>谭赣明，男，汉族，1972年2月出生，江西余干人，中共党员，大学学历。现任江西上饶市广丰区委书记。</w:t>
        <w:br/>
        <w:br/>
        <w:t>1992.09--1996.07 南昌大学法律学院法学专业学习</w:t>
        <w:br/>
        <w:br/>
        <w:t>1996.07--1999.02 万年县梓埠镇政府镇长助理(上饶市组选调生)</w:t>
        <w:br/>
        <w:br/>
        <w:t>1999.02--2001.11 万年县梓埠镇党委委员、副镇长</w:t>
        <w:br/>
        <w:br/>
        <w:t>2001.11--2003.03 万年县梓埠镇党委副书记、镇长</w:t>
        <w:br/>
        <w:br/>
        <w:t>2003.03--2004.11 万年县梓埠镇党委书记、人大主席(其间：2003.10--2003.12江西省委党校乡镇党委书记进修班学习)</w:t>
        <w:br/>
        <w:br/>
        <w:t>2004.11--2008.06 万年县政府副县长</w:t>
        <w:br/>
        <w:br/>
        <w:t>2008.06--2011.06 万年县委常委、政法委书记</w:t>
        <w:br/>
        <w:br/>
        <w:t>2011.06--2012.04 万年县委常委、副县长</w:t>
        <w:br/>
        <w:br/>
        <w:t>2012.04--2012.09 三清山风景名胜区党委副书记、管委会副主任</w:t>
        <w:br/>
        <w:br/>
        <w:t>2012.09--2014.05 三清山风景名胜区党委副书记、管委会主任</w:t>
        <w:br/>
        <w:br/>
        <w:t>2014.05--2014.07 广丰区委副书记、代区长</w:t>
        <w:br/>
        <w:br/>
        <w:t>2014.07--2016.08 广丰区委副书记、区长</w:t>
        <w:br/>
        <w:br/>
        <w:t>2016.08-- 广丰区委书记</w:t>
        <w:br/>
      </w:r>
    </w:p>
    <w:p/>
    <w:p>
      <w:pPr>
        <w:pStyle w:val="Heading3"/>
      </w:pPr>
      <w:r>
        <w:t xml:space="preserve">江西省  上饶市  玉山县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上饶市  玉山县  </w:t>
      </w:r>
    </w:p>
    <w:p>
      <w:r>
        <w:rPr>
          <w:i/>
        </w:rPr>
        <w:t>胡剑飞    江西省上饶市玉山县委书记</w:t>
      </w:r>
    </w:p>
    <w:p>
      <w:r>
        <w:t>性别:  男</w:t>
      </w:r>
    </w:p>
    <w:p>
      <w:r>
        <w:t>生年：  1973年02月</w:t>
      </w:r>
    </w:p>
    <w:p>
      <w:r>
        <w:t>籍贯:  江西万安</w:t>
      </w:r>
    </w:p>
    <w:p>
      <w:r>
        <w:t xml:space="preserve">学历:  </w:t>
      </w:r>
    </w:p>
    <w:p>
      <w:r>
        <w:t xml:space="preserve">简历:  </w:t>
        <w:br/>
        <w:t>胡剑飞，男，汉族，江西万安人，1973年2月出生，大学文化程度，1994年7月参加工作，1993年5月加入中国共产党。</w:t>
        <w:br/>
        <w:br/>
        <w:t>现为江西省玉山县委书记。</w:t>
        <w:br/>
      </w:r>
    </w:p>
    <w:p/>
    <w:p>
      <w:pPr>
        <w:pStyle w:val="Heading3"/>
      </w:pPr>
      <w:r>
        <w:t xml:space="preserve">江西省  上饶市  铅山县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上饶市  铅山县  </w:t>
      </w:r>
    </w:p>
    <w:p>
      <w:r>
        <w:rPr>
          <w:i/>
        </w:rPr>
        <w:t>周金明    江西省上饶市铅山县委书记</w:t>
      </w:r>
    </w:p>
    <w:p>
      <w:r>
        <w:t>性别:  男</w:t>
      </w:r>
    </w:p>
    <w:p>
      <w:r>
        <w:t>生年：  1967年08月</w:t>
      </w:r>
    </w:p>
    <w:p>
      <w:r>
        <w:t>籍贯:  江西横峰</w:t>
      </w:r>
    </w:p>
    <w:p>
      <w:r>
        <w:t>学历:  研究生</w:t>
      </w:r>
    </w:p>
    <w:p>
      <w:r>
        <w:t xml:space="preserve">简历:  </w:t>
        <w:br/>
        <w:t>周金明，男，汉族，1967年8月出生，江西横峰人，中共党员，江西省委党校研究生学历。现任江西省上饶市铅山县委书记。</w:t>
        <w:br/>
      </w:r>
    </w:p>
    <w:p/>
    <w:p>
      <w:pPr>
        <w:pStyle w:val="Heading3"/>
      </w:pPr>
      <w:r>
        <w:t xml:space="preserve">江西省  上饶市  横峰县  </w:t>
      </w:r>
    </w:p>
    <w:p>
      <w:r>
        <w:rPr>
          <w:i/>
        </w:rPr>
        <w:t>潘琍    江西省上饶市横峰县县长</w:t>
      </w:r>
    </w:p>
    <w:p>
      <w:r>
        <w:t>性别:  女</w:t>
      </w:r>
    </w:p>
    <w:p>
      <w:r>
        <w:t xml:space="preserve">生年：  </w:t>
      </w:r>
    </w:p>
    <w:p>
      <w:r>
        <w:t xml:space="preserve">籍贯:  </w:t>
      </w:r>
    </w:p>
    <w:p>
      <w:r>
        <w:t>学历:  研究生</w:t>
      </w:r>
    </w:p>
    <w:p>
      <w:r>
        <w:t xml:space="preserve">简历:  </w:t>
        <w:br/>
        <w:t>潘琍，女，1988年8月参加工作，1993年12月加入中国共产党，研究生学历。</w:t>
        <w:br/>
        <w:br/>
        <w:t>1986.09—1988.07 上饶师范专科学校中文系学习；</w:t>
        <w:br/>
        <w:br/>
        <w:t>1988.07—1990.10 鹰潭市月湖区高级农职中教师；</w:t>
        <w:br/>
        <w:br/>
        <w:t>1990.10—1994.07 弋阳县党史办干事；</w:t>
        <w:br/>
        <w:br/>
        <w:t>1994.07—1997.03 弋阳县委宣传部干事；</w:t>
        <w:br/>
        <w:br/>
        <w:t>1997.03—2001.03 弋阳县文明办副主任；</w:t>
        <w:br/>
        <w:br/>
        <w:t>(1995.08—1997.12中央党校经济管理专业本科函授；1989.12—2000.12南昌大学中文专业本科自考)</w:t>
        <w:br/>
        <w:br/>
        <w:t>2001.03—2002.04 上饶市委讲师团副团长(试用期一年)(2000.06—2001.12南昌大学马列专业研究生主要课程进修班学习)；</w:t>
        <w:br/>
        <w:br/>
        <w:t>2002.04—2002.11 上饶市委讲师团副团长；</w:t>
        <w:br/>
        <w:br/>
        <w:t>2002.11—2006.05 信州区委常委、宣传部部长；</w:t>
        <w:br/>
        <w:br/>
        <w:t>(2003.10—2003.11江西省委党校女领导干部培训班学习;2004.10—2004.11上海市委党校江西省县市党政领导培训班第六期学习)</w:t>
        <w:br/>
        <w:br/>
        <w:t>2006.05—2010.12 上饶市委宣传部副部长；</w:t>
        <w:br/>
        <w:br/>
        <w:t>2010.12—2011.07 上饶市委宣传部常务副部长；</w:t>
        <w:br/>
        <w:br/>
        <w:t>(2008.09—2010.12江西省委党校在职研究生班公共管理学专业学习，2011.03--2011.7江西省委党校中青班学习)</w:t>
        <w:br/>
        <w:br/>
        <w:t>2011.07— 万年县委副书记（正县级）。</w:t>
        <w:br/>
        <w:br/>
        <w:t>2014年10月—横峰县委副书记，横峰县人民政府副县长、代理县长。</w:t>
        <w:br/>
        <w:br/>
        <w:t>2015年2月—横峰县委副书记，横峰县人民政府县长。</w:t>
        <w:br/>
      </w:r>
    </w:p>
    <w:p/>
    <w:p>
      <w:pPr>
        <w:pStyle w:val="Heading3"/>
      </w:pPr>
      <w:r>
        <w:t xml:space="preserve">江西省  上饶市  横峰县  </w:t>
      </w:r>
    </w:p>
    <w:p>
      <w:r>
        <w:rPr>
          <w:i/>
        </w:rPr>
        <w:t>饶清华    江西省上饶市横峰县委书记</w:t>
      </w:r>
    </w:p>
    <w:p>
      <w:r>
        <w:t>性别:  男</w:t>
      </w:r>
    </w:p>
    <w:p>
      <w:r>
        <w:t>生年：  1968年10月</w:t>
      </w:r>
    </w:p>
    <w:p>
      <w:r>
        <w:t>籍贯:  江西抚州</w:t>
      </w:r>
    </w:p>
    <w:p>
      <w:r>
        <w:t xml:space="preserve">学历:  </w:t>
      </w:r>
    </w:p>
    <w:p>
      <w:r>
        <w:t xml:space="preserve">简历:  </w:t>
        <w:br/>
        <w:t>饶清华，男，汉族，1968年11月生，江西东乡人，本科学历，工学学士，1990年7月参加工作，1991年6月加入中国共产党，县委副书记、县长。</w:t>
        <w:br/>
        <w:br/>
        <w:t>1986.09—1990.07   大连理工大学石油化工系学生</w:t>
        <w:br/>
        <w:br/>
        <w:t>1990.07—1994.03   上饶地区计委干部</w:t>
        <w:br/>
        <w:br/>
        <w:t>1994.03—1998.01   上饶地区计委对外经济贸易科副科长</w:t>
        <w:br/>
        <w:br/>
        <w:t>（1995.09—1995.12  上饶地委党校青干班学习）</w:t>
        <w:br/>
        <w:br/>
        <w:t>1998.01—2001.05   上饶地区（市）计委对外经济贸易科科长</w:t>
        <w:br/>
        <w:br/>
        <w:t>（1997.07—1999.07  中国人民大学经济管理专业研究生课程班学习）</w:t>
        <w:br/>
        <w:br/>
        <w:t>2001.05—2002.11   铅山县人民政府副县长</w:t>
        <w:br/>
        <w:br/>
        <w:t>2002.11—2006.05   上饶县委常委、宣传部长</w:t>
        <w:br/>
        <w:br/>
        <w:t>2006.05—2007.01   玉山县委常委、副县长</w:t>
        <w:br/>
        <w:br/>
        <w:t>2007.01—2010.07   玉山县委常委、常务副县长</w:t>
        <w:br/>
        <w:br/>
        <w:t>2010.07—2011.06   玉山县委副书记</w:t>
        <w:br/>
        <w:br/>
        <w:t>2011.06--2011.09 玉山县委副书记、代县长</w:t>
        <w:br/>
        <w:br/>
        <w:t>2011.09 --2015.08 玉山县委副书记、县长</w:t>
        <w:br/>
        <w:br/>
        <w:t>2015.08--横峰县委书记</w:t>
        <w:br/>
      </w:r>
    </w:p>
    <w:p/>
    <w:p>
      <w:pPr>
        <w:pStyle w:val="Heading3"/>
      </w:pPr>
      <w:r>
        <w:t xml:space="preserve">江西省  上饶市  弋阳县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上饶市  弋阳县  </w:t>
      </w:r>
    </w:p>
    <w:p>
      <w:r>
        <w:rPr>
          <w:i/>
        </w:rPr>
        <w:t>谢柏清    江西省上饶市弋阳县委书记</w:t>
      </w:r>
    </w:p>
    <w:p>
      <w:r>
        <w:t>性别:  男</w:t>
      </w:r>
    </w:p>
    <w:p>
      <w:r>
        <w:t>生年：  1965年09月</w:t>
      </w:r>
    </w:p>
    <w:p>
      <w:r>
        <w:t>籍贯:  江西玉山</w:t>
      </w:r>
    </w:p>
    <w:p>
      <w:r>
        <w:t>学历:  研究生</w:t>
      </w:r>
    </w:p>
    <w:p>
      <w:r>
        <w:t xml:space="preserve">简历:  </w:t>
        <w:br/>
        <w:t>谢柏清，男，汉族，1965年9月出生，江西玉山人，中共党员，江西省委党校研究生学历。现任江西省上饶市弋阳县委书记。</w:t>
        <w:br/>
      </w:r>
    </w:p>
    <w:p/>
    <w:p>
      <w:pPr>
        <w:pStyle w:val="Heading3"/>
      </w:pPr>
      <w:r>
        <w:t xml:space="preserve">江西省  上饶市  余干县  </w:t>
      </w:r>
    </w:p>
    <w:p>
      <w:r>
        <w:rPr>
          <w:i/>
        </w:rPr>
        <w:t>黄胜富    江西省上饶市余干县县长</w:t>
      </w:r>
    </w:p>
    <w:p>
      <w:r>
        <w:t>性别:  男</w:t>
      </w:r>
    </w:p>
    <w:p>
      <w:r>
        <w:t xml:space="preserve">生年：  </w:t>
      </w:r>
    </w:p>
    <w:p>
      <w:r>
        <w:t xml:space="preserve">籍贯:  </w:t>
      </w:r>
    </w:p>
    <w:p>
      <w:r>
        <w:t xml:space="preserve">学历:  </w:t>
      </w:r>
    </w:p>
    <w:p>
      <w:r>
        <w:t xml:space="preserve">简历:  </w:t>
        <w:br/>
        <w:t>黄胜富，男，现任江西省上饶市余干县委副书记、县长</w:t>
        <w:br/>
      </w:r>
    </w:p>
    <w:p/>
    <w:p>
      <w:pPr>
        <w:pStyle w:val="Heading3"/>
      </w:pPr>
      <w:r>
        <w:t xml:space="preserve">江西省  上饶市  余干县  </w:t>
      </w:r>
    </w:p>
    <w:p>
      <w:r>
        <w:rPr>
          <w:i/>
        </w:rPr>
        <w:t>胡伟    江西省上饶市余干县委书记</w:t>
      </w:r>
    </w:p>
    <w:p>
      <w:r>
        <w:t>性别:  男</w:t>
      </w:r>
    </w:p>
    <w:p>
      <w:r>
        <w:t xml:space="preserve">生年：  </w:t>
      </w:r>
    </w:p>
    <w:p>
      <w:r>
        <w:t xml:space="preserve">籍贯:  </w:t>
      </w:r>
    </w:p>
    <w:p>
      <w:r>
        <w:t xml:space="preserve">学历:  </w:t>
      </w:r>
    </w:p>
    <w:p>
      <w:r>
        <w:t xml:space="preserve">简历:  </w:t>
        <w:br/>
        <w:t>胡 伟，男，现任江西省上饶市余干县委书记</w:t>
        <w:br/>
      </w:r>
    </w:p>
    <w:p/>
    <w:p>
      <w:pPr>
        <w:pStyle w:val="Heading3"/>
      </w:pPr>
      <w:r>
        <w:t xml:space="preserve">江西省  上饶市  鄱阳县  </w:t>
      </w:r>
    </w:p>
    <w:p>
      <w:r>
        <w:rPr>
          <w:i/>
        </w:rPr>
        <w:t>胡斌    江西省上饶市鄱阳县县长</w:t>
      </w:r>
    </w:p>
    <w:p>
      <w:r>
        <w:t>性别:  男</w:t>
      </w:r>
    </w:p>
    <w:p>
      <w:r>
        <w:t xml:space="preserve">生年：  </w:t>
      </w:r>
    </w:p>
    <w:p>
      <w:r>
        <w:t xml:space="preserve">籍贯:  </w:t>
      </w:r>
    </w:p>
    <w:p>
      <w:r>
        <w:t xml:space="preserve">学历:  </w:t>
      </w:r>
    </w:p>
    <w:p>
      <w:r>
        <w:t xml:space="preserve">简历:  </w:t>
        <w:br/>
        <w:t>胡斌，男，现任江西省上饶市鄱阳县委副书记、县长。</w:t>
        <w:br/>
      </w:r>
    </w:p>
    <w:p/>
    <w:p>
      <w:pPr>
        <w:pStyle w:val="Heading3"/>
      </w:pPr>
      <w:r>
        <w:t xml:space="preserve">江西省  上饶市  鄱阳县  </w:t>
      </w:r>
    </w:p>
    <w:p>
      <w:r>
        <w:rPr>
          <w:i/>
        </w:rPr>
        <w:t>张祯祥    江西省上饶市鄱阳县委书记</w:t>
      </w:r>
    </w:p>
    <w:p>
      <w:r>
        <w:t>性别:  男</w:t>
      </w:r>
    </w:p>
    <w:p>
      <w:r>
        <w:t>生年：  1962年10月</w:t>
      </w:r>
    </w:p>
    <w:p>
      <w:r>
        <w:t>籍贯:  江西上饶</w:t>
      </w:r>
    </w:p>
    <w:p>
      <w:r>
        <w:t xml:space="preserve">学历:  </w:t>
      </w:r>
    </w:p>
    <w:p>
      <w:r>
        <w:t xml:space="preserve">简历:  </w:t>
        <w:br/>
        <w:t>张祯祥，男，现任江西省上饶市鄱阳县委书记。</w:t>
        <w:br/>
        <w:br/>
        <w:t>1978.07—1979.09余干县古埠乡高门小学教师；</w:t>
        <w:br/>
        <w:br/>
        <w:t>1979.09—1982.08上饶师专中文系学生；</w:t>
        <w:br/>
        <w:br/>
        <w:t>1982.08—1984.08余干县古埠中学教师；</w:t>
        <w:br/>
        <w:br/>
        <w:t>1984.08—1987.10余干县团委干事（1985.09—1987.07江西省委党校马列主义理论本科班学习）；</w:t>
        <w:br/>
        <w:br/>
        <w:t>1987.10—1990.06余干县委办公室秘书科长，县委副科级秘书；</w:t>
        <w:br/>
        <w:br/>
        <w:t>1990.06—1996.04余干县老建办副主任；</w:t>
        <w:br/>
        <w:br/>
        <w:t>1996.04—1997.03余干县政府办副主任；</w:t>
        <w:br/>
        <w:br/>
        <w:t>1997.03—2000.08余干县政府办副主任、体改委主任；</w:t>
        <w:br/>
        <w:br/>
        <w:t>2000.08—2001.05余干县委办主任；</w:t>
        <w:br/>
        <w:br/>
        <w:t>2001.05—2002.11余干县县委常委、宣传部长；</w:t>
        <w:br/>
        <w:br/>
        <w:t>2002.11—2006.01余干县县委常委、常务副县长；</w:t>
        <w:br/>
        <w:br/>
        <w:t>2006.01—2009.06上饶县委副书记、县长。</w:t>
        <w:br/>
        <w:br/>
        <w:t>2009.07---2014.10上饶县委书记、县长。</w:t>
        <w:br/>
        <w:br/>
        <w:t>2014.10---至今 鄱阳县县委书记</w:t>
        <w:br/>
      </w:r>
    </w:p>
    <w:p/>
    <w:p>
      <w:pPr>
        <w:pStyle w:val="Heading3"/>
      </w:pPr>
      <w:r>
        <w:t xml:space="preserve">江西省  上饶市  万年县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上饶市  万年县  </w:t>
      </w:r>
    </w:p>
    <w:p>
      <w:r>
        <w:rPr>
          <w:i/>
        </w:rPr>
        <w:t>潘表光    江西省上饶市万年县委书记</w:t>
      </w:r>
    </w:p>
    <w:p>
      <w:r>
        <w:t>性别:  男</w:t>
      </w:r>
    </w:p>
    <w:p>
      <w:r>
        <w:t>生年：  1965年10月</w:t>
      </w:r>
    </w:p>
    <w:p>
      <w:r>
        <w:t>籍贯:  江西鄱阳</w:t>
      </w:r>
    </w:p>
    <w:p>
      <w:r>
        <w:t xml:space="preserve">学历:  </w:t>
      </w:r>
    </w:p>
    <w:p>
      <w:r>
        <w:t xml:space="preserve">简历:  </w:t>
        <w:br/>
        <w:t>潘表光，男，1965年10月出生，籍贯江西鄱阳，中共党员。</w:t>
        <w:br/>
        <w:br/>
        <w:t>现任江西省万年县委委员、常委、书记。</w:t>
        <w:br/>
      </w:r>
    </w:p>
    <w:p/>
    <w:p>
      <w:pPr>
        <w:pStyle w:val="Heading3"/>
      </w:pPr>
      <w:r>
        <w:t xml:space="preserve">江西省  上饶市  婺源县  </w:t>
      </w:r>
    </w:p>
    <w:p>
      <w:r>
        <w:rPr>
          <w:i/>
        </w:rPr>
        <w:t>吴云飞    江西省上饶市婺源县代县长</w:t>
      </w:r>
    </w:p>
    <w:p>
      <w:r>
        <w:t xml:space="preserve">性别:  </w:t>
      </w:r>
    </w:p>
    <w:p>
      <w:r>
        <w:t>生年：  1967年01月</w:t>
      </w:r>
    </w:p>
    <w:p>
      <w:r>
        <w:t>籍贯:  江西上饶</w:t>
      </w:r>
    </w:p>
    <w:p>
      <w:r>
        <w:t xml:space="preserve">学历:  </w:t>
      </w:r>
    </w:p>
    <w:p>
      <w:r>
        <w:t xml:space="preserve">简历:  </w:t>
        <w:br/>
        <w:t>吴云飞，男，汉族，1967年1月出生，江西上饶县人，中共党员、中央党校大学学历，现任中共婺源县委副书记、县政府代县长。</w:t>
        <w:br/>
      </w:r>
    </w:p>
    <w:p/>
    <w:p>
      <w:pPr>
        <w:pStyle w:val="Heading3"/>
      </w:pPr>
      <w:r>
        <w:t xml:space="preserve">江西省  上饶市  婺源县  </w:t>
      </w:r>
    </w:p>
    <w:p>
      <w:r>
        <w:rPr>
          <w:i/>
        </w:rPr>
        <w:t>吴曙    江西省上饶市婺源县委书记</w:t>
      </w:r>
    </w:p>
    <w:p>
      <w:r>
        <w:t>性别:  女</w:t>
      </w:r>
    </w:p>
    <w:p>
      <w:r>
        <w:t>生年：  1969年12月</w:t>
      </w:r>
    </w:p>
    <w:p>
      <w:r>
        <w:t>籍贯:  江西万年</w:t>
      </w:r>
    </w:p>
    <w:p>
      <w:r>
        <w:t xml:space="preserve">学历:  </w:t>
      </w:r>
    </w:p>
    <w:p>
      <w:r>
        <w:t xml:space="preserve">简历:  </w:t>
        <w:br/>
        <w:t>吴 曙，女，汉族，1969年12月出生，江西万年人，中共党员，江西省委党校研究生学历。现任江西省上饶市婺源县委书记。</w:t>
        <w:br/>
      </w:r>
    </w:p>
    <w:p/>
    <w:p>
      <w:pPr>
        <w:pStyle w:val="Heading3"/>
      </w:pPr>
      <w:r>
        <w:t xml:space="preserve">江西省  上饶市  德兴市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江西省  上饶市  德兴市  </w:t>
      </w:r>
    </w:p>
    <w:p>
      <w:r>
        <w:rPr>
          <w:i/>
        </w:rPr>
        <w:t>刘瑞英    江西省上饶德兴市委书记</w:t>
      </w:r>
    </w:p>
    <w:p>
      <w:r>
        <w:t>性别:  女</w:t>
      </w:r>
    </w:p>
    <w:p>
      <w:r>
        <w:t>生年：  1970年02月</w:t>
      </w:r>
    </w:p>
    <w:p>
      <w:r>
        <w:t>籍贯:  江西瑞金</w:t>
      </w:r>
    </w:p>
    <w:p>
      <w:r>
        <w:t>学历:  本科</w:t>
      </w:r>
    </w:p>
    <w:p>
      <w:r>
        <w:t xml:space="preserve">简历:  </w:t>
        <w:br/>
        <w:t>刘瑞英，女，汉族，1970年2月出生，江西瑞金人，中共党员，在职大学学历。</w:t>
        <w:br/>
        <w:br/>
        <w:t xml:space="preserve">　　1988.09——1990.08上饶师范专科学校政教系学生</w:t>
        <w:br/>
        <w:br/>
        <w:t xml:space="preserve">　　1990.08——1990.12上饶市三中教师</w:t>
        <w:br/>
        <w:br/>
        <w:t xml:space="preserve">　　1990.12——1996.04上饶市(县级)妇联干部</w:t>
        <w:br/>
        <w:br/>
        <w:t xml:space="preserve">　　1996.04——1998.12共青团上饶市(县级)委副书记(1995.09——1998.07江西师范大学函授中文专业本科学习)</w:t>
        <w:br/>
        <w:br/>
        <w:t xml:space="preserve">　　1998.12——2001.12上饶市(信州区)常青乡党委副书记、政府乡长(其间：1999.09——2001.07江西农业大学研究生课程学习班学习)</w:t>
        <w:br/>
        <w:br/>
        <w:t xml:space="preserve">　　2001.12——2002.11信州区朝阳乡党委书记</w:t>
        <w:br/>
        <w:br/>
        <w:t xml:space="preserve">　　2002.11——2006.05婺源县政府副县长</w:t>
        <w:br/>
        <w:br/>
        <w:t xml:space="preserve">　　2006.05——2011.06弋阳县委常委、纪委书记</w:t>
        <w:br/>
        <w:br/>
        <w:t xml:space="preserve">　　2011.06——2011.09换届待安排</w:t>
        <w:br/>
        <w:br/>
        <w:t xml:space="preserve">　　2011.09——2014.04上饶市纪委副书记(2014.02市人大常委;2012.09——2012.12江西省委党校第41期青干班学习)</w:t>
        <w:br/>
        <w:br/>
        <w:t xml:space="preserve">　　2014.04——2014.09上饶市纪委副书记、市人大内务司法委员会委员</w:t>
        <w:br/>
        <w:br/>
        <w:t xml:space="preserve">　　2014.09——2014.10德兴市委副书记</w:t>
        <w:br/>
        <w:br/>
        <w:t xml:space="preserve">　　2014.10——2015.02德兴市委副书记、市政府党组书记、代市长</w:t>
        <w:br/>
        <w:br/>
        <w:t xml:space="preserve">　　2015.02——2016.08德兴市委副书记、市政府市长</w:t>
        <w:br/>
        <w:br/>
        <w:t xml:space="preserve">　　2016.08——德兴市委书记</w:t>
        <w:br/>
      </w:r>
    </w:p>
    <w:p/>
    <w:p>
      <w:pPr>
        <w:pStyle w:val="Heading3"/>
      </w:pPr>
      <w:r>
        <w:t xml:space="preserve">内蒙古自治区  呼和浩特市  新城区  </w:t>
      </w:r>
    </w:p>
    <w:p>
      <w:r>
        <w:rPr>
          <w:i/>
        </w:rPr>
        <w:t>云玉明    内蒙古自治区呼和浩特市新城区区长</w:t>
      </w:r>
    </w:p>
    <w:p>
      <w:r>
        <w:t>性别:  男</w:t>
      </w:r>
    </w:p>
    <w:p>
      <w:r>
        <w:t>生年：  1960年05月</w:t>
      </w:r>
    </w:p>
    <w:p>
      <w:r>
        <w:t>籍贯:  内蒙古和林格尔县人</w:t>
      </w:r>
    </w:p>
    <w:p>
      <w:r>
        <w:t>学历:  学士</w:t>
      </w:r>
    </w:p>
    <w:p>
      <w:r>
        <w:t xml:space="preserve">简历:  </w:t>
        <w:br/>
        <w:t>云玉明，男，蒙古族，1960年6月出生，内蒙古和林格尔县人，大学文化，高等教育自学考试政治教育专业毕业，1984年12月加入中国共产党，1977年8月参加工作。现任新城区区委副书记。</w:t>
        <w:br/>
        <w:br/>
        <w:t>1977.08——1978.09  和林县恼木气中学教师；</w:t>
        <w:br/>
        <w:br/>
        <w:t>1978.09——1982.07  乌盟农牧学校学生；</w:t>
        <w:br/>
        <w:br/>
        <w:t>1982.07——1984.04  和林县大红城乡干事、团委书记；</w:t>
        <w:br/>
        <w:br/>
        <w:t>1984.04——1987.03  和林县县委组织部干事；</w:t>
        <w:br/>
        <w:br/>
        <w:t>1987.03——1988.03  和林县团委副书记；</w:t>
        <w:br/>
        <w:br/>
        <w:t>1988.03——1990.04  和林县三道营乡乡长；</w:t>
        <w:br/>
        <w:br/>
        <w:t>1990.04——1996.03  和林县三道营乡党委书记；</w:t>
        <w:br/>
        <w:br/>
        <w:t>1996.03——1998.09  和林县大红城乡党委书记；</w:t>
        <w:br/>
        <w:br/>
        <w:t>1998.09——2000.08  和林县大红城乡党委书记、县政府助理调研员；</w:t>
        <w:br/>
        <w:br/>
        <w:t>2000.08——2000.11  和林县政府助理调研员、县长助理；</w:t>
        <w:br/>
        <w:br/>
        <w:t>2000.11——2006.07  和林县政府副县长；</w:t>
        <w:br/>
        <w:br/>
        <w:t>2006.07——2007.11  武川县县委常委、政府副县长；</w:t>
        <w:br/>
        <w:br/>
        <w:t>2007.11——2009.08  武川县县委副书记；</w:t>
        <w:br/>
        <w:br/>
        <w:t>2009.08——2010.11  武川县县委副书记、武川经济开发区管委会主任（正处）；</w:t>
        <w:br/>
        <w:br/>
        <w:t>2010.11——2012.11  新城区区委常委、政府副区长；</w:t>
        <w:br/>
        <w:br/>
        <w:t xml:space="preserve">2012.11——         新城区区委副书记 </w:t>
        <w:br/>
      </w:r>
    </w:p>
    <w:p/>
    <w:p>
      <w:pPr>
        <w:pStyle w:val="Heading3"/>
      </w:pPr>
      <w:r>
        <w:t xml:space="preserve">内蒙古自治区  呼和浩特市  新城区  </w:t>
      </w:r>
    </w:p>
    <w:p>
      <w:r>
        <w:rPr>
          <w:i/>
        </w:rPr>
        <w:t>张锐    内蒙古自治区呼和浩特市新城区委书记</w:t>
      </w:r>
    </w:p>
    <w:p>
      <w:r>
        <w:t>性别:  男</w:t>
      </w:r>
    </w:p>
    <w:p>
      <w:r>
        <w:t>生年：  1972年10月</w:t>
      </w:r>
    </w:p>
    <w:p>
      <w:r>
        <w:t>籍贯:  内蒙古赤峰</w:t>
      </w:r>
    </w:p>
    <w:p>
      <w:r>
        <w:t xml:space="preserve">学历:  </w:t>
      </w:r>
    </w:p>
    <w:p>
      <w:r>
        <w:t xml:space="preserve">简历:  </w:t>
        <w:br/>
        <w:t>张锐，男，满族， 1972年11月出生，硕士，籍贯内蒙古赤峰，1993年4月加入中国共产党，1994年7月参加工作。现任呼和浩特市新城区委书记。</w:t>
        <w:br/>
        <w:br/>
        <w:t>1990.9---1994.7     内蒙古师范大学学生</w:t>
        <w:br/>
        <w:br/>
        <w:t>1994.7---1995.3     内蒙古师范大学学生处科员</w:t>
        <w:br/>
        <w:br/>
        <w:t>1995.3---1997.1     内蒙古师范大学党委组织部（人事处）科员</w:t>
        <w:br/>
        <w:br/>
        <w:t>1997.1---1997.12    内蒙古师范大学党委组织部（人事处）干部科副科长</w:t>
        <w:br/>
        <w:br/>
        <w:t>1997.12---1998.12   内蒙古自治区党委组织部组织一处考录试用人员</w:t>
        <w:br/>
        <w:br/>
        <w:t>1998.12---1999.4    内蒙古自治区党委组织部组织一处副主任科员</w:t>
        <w:br/>
        <w:br/>
        <w:t>1999.4---2000.9     内蒙古自治区党委组织部组织一处主任科员</w:t>
        <w:br/>
        <w:br/>
        <w:t>2000.9---2002.7     内蒙古自治区党委组织部办公室主任科员</w:t>
        <w:br/>
        <w:br/>
        <w:t>2002.7---2004.4     内蒙古自治区党委组织部办公室副处级组织员</w:t>
        <w:br/>
        <w:br/>
        <w:t>2004.4---2007.3     内蒙古自治区党委组织部办公室副主任</w:t>
        <w:br/>
        <w:br/>
        <w:t>2007.3---2009.7    呼和浩特市委组织部副部长、正处级组织员（2005.9-2009.1内蒙古大学公共管理硕士专业学习）</w:t>
        <w:br/>
        <w:br/>
        <w:t>2009.7---2009.12    内蒙古自治区党委组织部办公室调研员</w:t>
        <w:br/>
        <w:br/>
        <w:t>2009.12---2011.3    内蒙古自治区党委组织部机关党委（人事处）专职副书记兼办公室副主任</w:t>
        <w:br/>
        <w:br/>
        <w:t>2011.3---2011.12    呼和浩特市回民区委副书记（正处）</w:t>
        <w:br/>
        <w:br/>
        <w:t>2011.12---2013.2    呼和浩特市新城区副书记（正处）</w:t>
        <w:br/>
        <w:br/>
        <w:t>2013.2---2014.1      呼和浩特市新城区委副书记、政府代区长</w:t>
        <w:br/>
        <w:br/>
        <w:t>2014.1 ---今         呼和浩特新城区委书记</w:t>
        <w:br/>
      </w:r>
    </w:p>
    <w:p/>
    <w:p>
      <w:pPr>
        <w:pStyle w:val="Heading3"/>
      </w:pPr>
      <w:r>
        <w:t xml:space="preserve">内蒙古自治区  呼和浩特市  回民区  </w:t>
      </w:r>
    </w:p>
    <w:p>
      <w:r>
        <w:rPr>
          <w:i/>
        </w:rPr>
        <w:t>马慧军    内蒙古呼和浩特市回民区区长</w:t>
      </w:r>
    </w:p>
    <w:p>
      <w:r>
        <w:t>性别:  男</w:t>
      </w:r>
    </w:p>
    <w:p>
      <w:r>
        <w:t xml:space="preserve">生年：  </w:t>
      </w:r>
    </w:p>
    <w:p>
      <w:r>
        <w:t xml:space="preserve">籍贯:  </w:t>
      </w:r>
    </w:p>
    <w:p>
      <w:r>
        <w:t xml:space="preserve">学历:  </w:t>
      </w:r>
    </w:p>
    <w:p>
      <w:r>
        <w:t xml:space="preserve">简历:  </w:t>
        <w:br/>
        <w:t>马慧军，男，现任内蒙古呼和浩特市回民区区长。</w:t>
        <w:br/>
      </w:r>
    </w:p>
    <w:p/>
    <w:p>
      <w:pPr>
        <w:pStyle w:val="Heading3"/>
      </w:pPr>
      <w:r>
        <w:t xml:space="preserve">内蒙古自治区  呼和浩特市  回民区  </w:t>
      </w:r>
    </w:p>
    <w:p>
      <w:r>
        <w:rPr>
          <w:i/>
        </w:rPr>
        <w:t>赛青克    内蒙古自治区呼和浩特市回民区委书记</w:t>
      </w:r>
    </w:p>
    <w:p>
      <w:r>
        <w:t>性别:  男</w:t>
      </w:r>
    </w:p>
    <w:p>
      <w:r>
        <w:t xml:space="preserve">生年：  </w:t>
      </w:r>
    </w:p>
    <w:p>
      <w:r>
        <w:t xml:space="preserve">籍贯:  </w:t>
      </w:r>
    </w:p>
    <w:p>
      <w:r>
        <w:t xml:space="preserve">学历:  </w:t>
      </w:r>
    </w:p>
    <w:p>
      <w:r>
        <w:t xml:space="preserve">简历:  </w:t>
        <w:br/>
        <w:t>赛青克，男，现任内蒙古自治区呼和浩特市回民区委书记。</w:t>
        <w:br/>
      </w:r>
    </w:p>
    <w:p/>
    <w:p>
      <w:pPr>
        <w:pStyle w:val="Heading3"/>
      </w:pPr>
      <w:r>
        <w:t xml:space="preserve">内蒙古自治区  呼和浩特市  玉泉区  </w:t>
      </w:r>
    </w:p>
    <w:p>
      <w:r>
        <w:rPr>
          <w:i/>
        </w:rPr>
        <w:t>王继平    内蒙古自治区呼和浩特市玉泉区区长</w:t>
      </w:r>
    </w:p>
    <w:p>
      <w:r>
        <w:t>性别:  男</w:t>
      </w:r>
    </w:p>
    <w:p>
      <w:r>
        <w:t>生年：  1964年09月</w:t>
      </w:r>
    </w:p>
    <w:p>
      <w:r>
        <w:t>籍贯:  内蒙古呼和浩特市人</w:t>
      </w:r>
    </w:p>
    <w:p>
      <w:r>
        <w:t>学历:  研究生</w:t>
      </w:r>
    </w:p>
    <w:p>
      <w:r>
        <w:t xml:space="preserve">简历:  </w:t>
        <w:br/>
        <w:t>王继平，男，蒙古族，1964年10月出生，内蒙古呼和浩特市人，研究生文化，1982年10月参加工作，1994年12月加入中国共产党，现任玉泉区委副书记、政府区长。</w:t>
        <w:br/>
      </w:r>
    </w:p>
    <w:p/>
    <w:p>
      <w:pPr>
        <w:pStyle w:val="Heading3"/>
      </w:pPr>
      <w:r>
        <w:t xml:space="preserve">内蒙古自治区  呼和浩特市  玉泉区  </w:t>
      </w:r>
    </w:p>
    <w:p>
      <w:r>
        <w:rPr>
          <w:i/>
        </w:rPr>
        <w:t>周强    内蒙古自治区呼和浩特市玉泉区区委书记</w:t>
      </w:r>
    </w:p>
    <w:p>
      <w:r>
        <w:t>性别:  男</w:t>
      </w:r>
    </w:p>
    <w:p>
      <w:r>
        <w:t>生年：  1971年03月</w:t>
      </w:r>
    </w:p>
    <w:p>
      <w:r>
        <w:t>籍贯:  山西省大同市人</w:t>
      </w:r>
    </w:p>
    <w:p>
      <w:r>
        <w:t>学历:  研究生</w:t>
      </w:r>
    </w:p>
    <w:p>
      <w:r>
        <w:t xml:space="preserve">简历:  </w:t>
        <w:br/>
        <w:t>周强，男，汉族，1971年4月出生，山西省大同市人，研究生文化，1992年8月参加工作，1997年4月加入中国共产党，现任玉泉区委书记。</w:t>
        <w:br/>
      </w:r>
    </w:p>
    <w:p/>
    <w:p>
      <w:pPr>
        <w:pStyle w:val="Heading3"/>
      </w:pPr>
      <w:r>
        <w:t xml:space="preserve">内蒙古自治区  呼和浩特市  赛罕区  </w:t>
      </w:r>
    </w:p>
    <w:p>
      <w:r>
        <w:rPr>
          <w:i/>
        </w:rPr>
        <w:t>吴文明    内蒙古自治区呼和浩特市赛罕区区长</w:t>
      </w:r>
    </w:p>
    <w:p>
      <w:r>
        <w:t>性别:  男</w:t>
      </w:r>
    </w:p>
    <w:p>
      <w:r>
        <w:t>生年：  1965年04月</w:t>
      </w:r>
    </w:p>
    <w:p>
      <w:r>
        <w:t xml:space="preserve">籍贯:  </w:t>
      </w:r>
    </w:p>
    <w:p>
      <w:r>
        <w:t>学历:  硕士</w:t>
      </w:r>
    </w:p>
    <w:p>
      <w:r>
        <w:t xml:space="preserve">简历:  </w:t>
        <w:br/>
        <w:t xml:space="preserve">吴文明，男，汉族，硕士研究生，中共党员，1965年5月出生，1986年9月参加工作，1994年11月加入中国共产党，现任中共呼和浩特市赛罕区区委副书记、政府区长。  </w:t>
        <w:br/>
        <w:br/>
        <w:t>简历：</w:t>
        <w:br/>
        <w:br/>
        <w:t>1986年9月在乌兰察布盟集宁市第七中学任教师；</w:t>
        <w:br/>
        <w:br/>
        <w:t>1991年5月在乌兰察布盟集宁晚报社任编辑、记者；</w:t>
        <w:br/>
        <w:br/>
        <w:t>1996年6月在乌兰察布盟集宁市政府办公室工作；</w:t>
        <w:br/>
        <w:br/>
        <w:t>1998年7月调中共乌兰察布盟委办公室综合科工作；</w:t>
        <w:br/>
        <w:br/>
        <w:t>2004年2月任乌兰察布盟委办公室副主任；</w:t>
        <w:br/>
        <w:br/>
        <w:t>2005年4月调任中共呼和浩特市委办公厅副主任；</w:t>
        <w:br/>
        <w:br/>
        <w:t>2008年4月任呼和浩特市城乡建设委员会党委书记、副主任；</w:t>
        <w:br/>
        <w:br/>
        <w:t>2011年2月任呼和浩特市发展和改革委员会党委副书记、主任；</w:t>
        <w:br/>
        <w:br/>
        <w:t>2012年10月任呼和浩特市赛罕区区委副书记；</w:t>
        <w:br/>
        <w:br/>
        <w:t>2013年2月任呼和浩特市赛罕区区委副书记、政府区长。</w:t>
        <w:br/>
        <w:br/>
      </w:r>
    </w:p>
    <w:p/>
    <w:p>
      <w:pPr>
        <w:pStyle w:val="Heading3"/>
      </w:pPr>
      <w:r>
        <w:t xml:space="preserve">内蒙古自治区  呼和浩特市  赛罕区  </w:t>
      </w:r>
    </w:p>
    <w:p>
      <w:r>
        <w:rPr>
          <w:i/>
        </w:rPr>
        <w:t>格尔图    内蒙古自治区呼和浩特市赛罕区区委书记</w:t>
      </w:r>
    </w:p>
    <w:p>
      <w:r>
        <w:t>性别:  男</w:t>
      </w:r>
    </w:p>
    <w:p>
      <w:r>
        <w:t>生年：  1958年01月</w:t>
      </w:r>
    </w:p>
    <w:p>
      <w:r>
        <w:t>籍贯:  内蒙古自治区土默特左旗人</w:t>
      </w:r>
    </w:p>
    <w:p>
      <w:r>
        <w:t>学历:  硕士</w:t>
      </w:r>
    </w:p>
    <w:p>
      <w:r>
        <w:t xml:space="preserve">简历:  </w:t>
        <w:br/>
        <w:t>格尔图，男，蒙古族，1958年2月出生，内蒙古自治区土默特左旗人，1974年9月参加工作，1976年5月加入中国共产党，2009年1月毕业于内蒙古党校公共管理专业，研究生学历，现任中共呼和浩特市赛罕区委员会书记。</w:t>
        <w:br/>
        <w:br/>
        <w:t>工作简历：</w:t>
        <w:br/>
        <w:br/>
        <w:t>1974.09—1980.08    内蒙古土左旗沙尔沁乡一间房村下乡，任村委会会计，村党支部副书记；</w:t>
        <w:br/>
        <w:br/>
        <w:t>1980.08—1982.10    内蒙古土左旗沙尔沁乡工作；</w:t>
        <w:br/>
        <w:br/>
        <w:t>1982.10—1983.08    呼市郊区西苗圃副主任、书记；</w:t>
        <w:br/>
        <w:br/>
        <w:t>1983.08—1988.08    呼市公安局郊区分局西菜园、攸攸板派出所民警；</w:t>
        <w:br/>
        <w:br/>
        <w:t>1988.08—1996.10    呼市公安局郊区分局政工科科长（期间：1995年任副科级）；</w:t>
        <w:br/>
        <w:br/>
        <w:t>1996.10—1999.05    呼市公安局郊区分局党委委员、政办主任（正科级）；</w:t>
        <w:br/>
        <w:br/>
        <w:t>1999.05—2000.11    呼市赛罕区区委组织部副部长、考核办主任；</w:t>
        <w:br/>
        <w:br/>
        <w:t>2000.11—2001.12    呼市赛罕区区委常委、区委办主任；</w:t>
        <w:br/>
        <w:br/>
        <w:t>2001.12—2007.03    呼市赛罕区政府副区长；</w:t>
        <w:br/>
        <w:br/>
        <w:t>2007.03—2008.02    呼市新城区区委常委、政府副区长；</w:t>
        <w:br/>
        <w:br/>
        <w:t>2008.02—2012.01    呼市玉泉区区委副书记、政府区长；</w:t>
        <w:br/>
        <w:br/>
        <w:t>2012.01—2013.01    呼市赛罕区区委副书记、政府区长；</w:t>
        <w:br/>
        <w:br/>
        <w:t>2013.01— 现  在    呼市赛罕区区委书记。</w:t>
        <w:br/>
        <w:br/>
      </w:r>
    </w:p>
    <w:p/>
    <w:p>
      <w:pPr>
        <w:pStyle w:val="Heading3"/>
      </w:pPr>
      <w:r>
        <w:t xml:space="preserve">内蒙古自治区  呼和浩特市  土默特左旗  </w:t>
      </w:r>
    </w:p>
    <w:p>
      <w:r>
        <w:rPr>
          <w:i/>
        </w:rPr>
        <w:t>云春生    内蒙古自治区呼和浩特市土默特左旗旗长</w:t>
      </w:r>
    </w:p>
    <w:p>
      <w:r>
        <w:t>性别:  男</w:t>
      </w:r>
    </w:p>
    <w:p>
      <w:r>
        <w:t>生年：  1970年03月</w:t>
      </w:r>
    </w:p>
    <w:p>
      <w:r>
        <w:t xml:space="preserve">籍贯:  </w:t>
      </w:r>
    </w:p>
    <w:p>
      <w:r>
        <w:t>学历:  研究生</w:t>
      </w:r>
    </w:p>
    <w:p>
      <w:r>
        <w:t xml:space="preserve">简历:  </w:t>
        <w:br/>
        <w:t xml:space="preserve">　　云春生，男，蒙古族，1970年4月出生，中央党校研究生学历，中共党员，现任呼和浩特市土默特左旗旗长。</w:t>
        <w:br/>
      </w:r>
    </w:p>
    <w:p/>
    <w:p>
      <w:pPr>
        <w:pStyle w:val="Heading3"/>
      </w:pPr>
      <w:r>
        <w:t xml:space="preserve">内蒙古自治区  呼和浩特市  土默特左旗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内蒙古自治区  呼和浩特市  托克托县  </w:t>
      </w:r>
    </w:p>
    <w:p>
      <w:r>
        <w:rPr>
          <w:i/>
        </w:rPr>
        <w:t>张国平    内蒙古自治区呼和浩特市托克托县县长</w:t>
      </w:r>
    </w:p>
    <w:p>
      <w:r>
        <w:t>性别:  男</w:t>
      </w:r>
    </w:p>
    <w:p>
      <w:r>
        <w:t xml:space="preserve">生年：  </w:t>
      </w:r>
    </w:p>
    <w:p>
      <w:r>
        <w:t xml:space="preserve">籍贯:  </w:t>
      </w:r>
    </w:p>
    <w:p>
      <w:r>
        <w:t xml:space="preserve">学历:  </w:t>
      </w:r>
    </w:p>
    <w:p>
      <w:r>
        <w:t xml:space="preserve">简历:  </w:t>
        <w:br/>
        <w:t>张国平，男，现任内蒙古呼和浩特市托克托县县长。</w:t>
        <w:br/>
      </w:r>
    </w:p>
    <w:p/>
    <w:p>
      <w:pPr>
        <w:pStyle w:val="Heading3"/>
      </w:pPr>
      <w:r>
        <w:t xml:space="preserve">内蒙古自治区  呼和浩特市  托克托县  </w:t>
      </w:r>
    </w:p>
    <w:p>
      <w:r>
        <w:rPr>
          <w:i/>
        </w:rPr>
        <w:t>杜延峰    内蒙古自治区呼和浩特市托克托县委书记</w:t>
      </w:r>
    </w:p>
    <w:p>
      <w:r>
        <w:t>性别:  男</w:t>
      </w:r>
    </w:p>
    <w:p>
      <w:r>
        <w:t xml:space="preserve">生年：  </w:t>
      </w:r>
    </w:p>
    <w:p>
      <w:r>
        <w:t xml:space="preserve">籍贯:  </w:t>
      </w:r>
    </w:p>
    <w:p>
      <w:r>
        <w:t xml:space="preserve">学历:  </w:t>
      </w:r>
    </w:p>
    <w:p>
      <w:r>
        <w:t xml:space="preserve">简历:  </w:t>
        <w:br/>
        <w:t>杜延峰，男，现任托克托县委书记。</w:t>
        <w:br/>
      </w:r>
    </w:p>
    <w:p/>
    <w:p>
      <w:pPr>
        <w:pStyle w:val="Heading3"/>
      </w:pPr>
      <w:r>
        <w:t xml:space="preserve">内蒙古自治区  呼和浩特市  和林格尔县  </w:t>
      </w:r>
    </w:p>
    <w:p>
      <w:r>
        <w:rPr>
          <w:i/>
        </w:rPr>
        <w:t>张晓明    内蒙古自治区呼和浩特市和林格尔县县长</w:t>
      </w:r>
    </w:p>
    <w:p>
      <w:r>
        <w:t>性别:  男</w:t>
      </w:r>
    </w:p>
    <w:p>
      <w:r>
        <w:t>生年：  1961年10月</w:t>
      </w:r>
    </w:p>
    <w:p>
      <w:r>
        <w:t>籍贯:  内蒙古通辽人</w:t>
      </w:r>
    </w:p>
    <w:p>
      <w:r>
        <w:t xml:space="preserve">学历:  </w:t>
      </w:r>
    </w:p>
    <w:p>
      <w:r>
        <w:t xml:space="preserve">简历:  </w:t>
        <w:br/>
        <w:t>张晓明，男，汉族，1961年11月出生，内蒙古通辽人，大学文化，1985年2月加入中国共产党，1976年12月参加工作，现任和林格尔县委副书记、县长。</w:t>
        <w:br/>
        <w:br/>
        <w:t>分管工作：协助书记工作，主持县政府全面工作。</w:t>
        <w:br/>
        <w:br/>
      </w:r>
    </w:p>
    <w:p/>
    <w:p>
      <w:pPr>
        <w:pStyle w:val="Heading3"/>
      </w:pPr>
      <w:r>
        <w:t xml:space="preserve">内蒙古自治区  呼和浩特市  和林格尔县  </w:t>
      </w:r>
    </w:p>
    <w:p>
      <w:r>
        <w:rPr>
          <w:i/>
        </w:rPr>
        <w:t>吴志强    内蒙古自治区呼和浩特市和林格尔县委书记</w:t>
      </w:r>
    </w:p>
    <w:p>
      <w:r>
        <w:t>性别:  男</w:t>
      </w:r>
    </w:p>
    <w:p>
      <w:r>
        <w:t>生年：  1966年03月</w:t>
      </w:r>
    </w:p>
    <w:p>
      <w:r>
        <w:t>籍贯:  辽宁省彰武县人</w:t>
      </w:r>
    </w:p>
    <w:p>
      <w:r>
        <w:t xml:space="preserve">学历:  </w:t>
      </w:r>
    </w:p>
    <w:p>
      <w:r>
        <w:t xml:space="preserve">简历:  </w:t>
        <w:br/>
        <w:t>吴志强，男，蒙古族，1966年4月出生，辽宁省彰武县人，1987年1月加入中国共产党，1981年3月参加工作，研究生学历。现任和林格尔县委书记。</w:t>
        <w:br/>
      </w:r>
    </w:p>
    <w:p/>
    <w:p>
      <w:pPr>
        <w:pStyle w:val="Heading3"/>
      </w:pPr>
      <w:r>
        <w:t xml:space="preserve">内蒙古自治区  呼和浩特市  清水河县  </w:t>
      </w:r>
    </w:p>
    <w:p>
      <w:r>
        <w:rPr>
          <w:i/>
        </w:rPr>
        <w:t>云霖琼    内蒙古自治区呼和浩特市清水河县县长</w:t>
      </w:r>
    </w:p>
    <w:p>
      <w:r>
        <w:t>性别:  女</w:t>
      </w:r>
    </w:p>
    <w:p>
      <w:r>
        <w:t>生年：  1966年11月</w:t>
      </w:r>
    </w:p>
    <w:p>
      <w:r>
        <w:t>籍贯:  内蒙古土默特左旗人</w:t>
      </w:r>
    </w:p>
    <w:p>
      <w:r>
        <w:t>学历:  研究生</w:t>
      </w:r>
    </w:p>
    <w:p>
      <w:r>
        <w:t xml:space="preserve">简历:  </w:t>
        <w:br/>
        <w:t>云霖琼，女，蒙古族，1966年12月生，内蒙古土默特左旗人。1987年5月加入中国共产党，1987年7月参加工作，在职研究生，现任中共清水河县委副书记、政府县长。</w:t>
        <w:br/>
        <w:br/>
        <w:t>1987.08-1996.11　　呼市第二职业中专任教、团委书记(正科级);</w:t>
        <w:br/>
        <w:br/>
        <w:t>1996.11-2000.10　　呼市市委宣传部文明办创建处主任科员;</w:t>
        <w:br/>
        <w:br/>
        <w:t>2000.10-2001.11　　呼市市委宣传部文艺处处长;</w:t>
        <w:br/>
        <w:br/>
        <w:t>2001.11-2006.03　　呼市赛罕区委常委、宣传部部长；</w:t>
        <w:br/>
        <w:br/>
        <w:t>2006.03-2012.10　　呼市总工会党组成员、副主席;</w:t>
        <w:br/>
        <w:br/>
        <w:t>2012.10-2013.02　　中共清水河县委副书记;</w:t>
        <w:br/>
        <w:br/>
        <w:t>2013.02-2014.01　　中共清水河县委副书记、政府代县长；</w:t>
        <w:br/>
        <w:br/>
        <w:t>2014.01-           中共清水河县委副书记、政府县长。</w:t>
        <w:br/>
        <w:br/>
      </w:r>
    </w:p>
    <w:p/>
    <w:p>
      <w:pPr>
        <w:pStyle w:val="Heading3"/>
      </w:pPr>
      <w:r>
        <w:t xml:space="preserve">内蒙古自治区  呼和浩特市  清水河县  </w:t>
      </w:r>
    </w:p>
    <w:p>
      <w:r>
        <w:rPr>
          <w:i/>
        </w:rPr>
        <w:t>朱建国    内蒙古自治区呼和浩特市清水河县委书记</w:t>
      </w:r>
    </w:p>
    <w:p>
      <w:r>
        <w:t>性别:  男</w:t>
      </w:r>
    </w:p>
    <w:p>
      <w:r>
        <w:t>生年：  1965年12月</w:t>
      </w:r>
    </w:p>
    <w:p>
      <w:r>
        <w:t>籍贯:  内蒙古托县人</w:t>
      </w:r>
    </w:p>
    <w:p>
      <w:r>
        <w:t xml:space="preserve">学历:  </w:t>
      </w:r>
    </w:p>
    <w:p>
      <w:r>
        <w:t xml:space="preserve">简历:  </w:t>
        <w:br/>
        <w:t>朱建国，男，汉族，1966年1月生，内蒙古托县人。1987年1月加入中国共产党，1989年8月参加工作，在职研究生，现任内蒙古自治区清水河县委书记。</w:t>
        <w:br/>
        <w:br/>
        <w:t>1985.09-1989.08　内蒙古农业大学农学专业学习；</w:t>
        <w:br/>
        <w:br/>
        <w:t>1989.08-1990.11　内蒙古自治区呼和浩特市郊区攸攸板乡工作；</w:t>
        <w:br/>
        <w:br/>
        <w:t>1990.11-1997.03　内蒙古自治区呼和浩特市郊区蔬菜研究所干部、所长；</w:t>
        <w:br/>
        <w:br/>
        <w:t>1997.03-2001.11　内蒙古自治区呼和浩特市园艺科技试验中心副主任、主任；</w:t>
        <w:br/>
        <w:br/>
        <w:t>2001.11-2004.06　内蒙古自治区呼和浩特市农业局党委委员、副局长；</w:t>
        <w:br/>
        <w:br/>
        <w:t>2004.06-2007.11　内蒙古自治区呼和浩特市农牧业局党委委员、副局长；</w:t>
        <w:br/>
        <w:br/>
        <w:t>2007.11-2010.01　内蒙古自治区武川县副县长；</w:t>
        <w:br/>
        <w:br/>
        <w:t>2010.01-2013.01　内蒙古自治区呼和浩特市科技局局长、党组成员；</w:t>
        <w:br/>
        <w:br/>
        <w:t>2013.01-2013.02　内蒙古自治区呼和浩特市科技局局长、党组成员、清水河县委书记；</w:t>
        <w:br/>
        <w:br/>
        <w:t>2013.02-　　　　 内蒙古自治区清水河县委书记。</w:t>
        <w:br/>
        <w:br/>
      </w:r>
    </w:p>
    <w:p/>
    <w:p>
      <w:pPr>
        <w:pStyle w:val="Heading3"/>
      </w:pPr>
      <w:r>
        <w:t xml:space="preserve">内蒙古自治区  呼和浩特市  武川县  </w:t>
      </w:r>
    </w:p>
    <w:p>
      <w:r>
        <w:rPr>
          <w:i/>
        </w:rPr>
        <w:t>靳春亮     内蒙古自治区呼和浩特市武川县县长</w:t>
      </w:r>
    </w:p>
    <w:p>
      <w:r>
        <w:t>性别:  男</w:t>
      </w:r>
    </w:p>
    <w:p>
      <w:r>
        <w:t>生年：  1965年04月</w:t>
      </w:r>
    </w:p>
    <w:p>
      <w:r>
        <w:t>籍贯:  内蒙古托克托县人</w:t>
      </w:r>
    </w:p>
    <w:p>
      <w:r>
        <w:t xml:space="preserve">学历:  </w:t>
      </w:r>
    </w:p>
    <w:p>
      <w:r>
        <w:t xml:space="preserve">简历:  </w:t>
        <w:br/>
        <w:t>靳春亮，男，汉族，1965年5月出生，内蒙古托克托县人， 1989年7月毕业于内蒙古工业大学，研究生学历，1989年8月参加工作，1986年5月加入中国共产党，现任武川县委副书记、政府县长、武川经济开发区党工委书记。</w:t>
        <w:br/>
        <w:br/>
        <w:t>2008.02--2008.07   中共武川县委副书记，人民政府代县长（期间：2006.12--2008.11   在北京师范大学政治学与国际关系学院公共管理专业读博士研究生）；</w:t>
        <w:br/>
        <w:br/>
        <w:t>2008.07--2012.05   中共武川县委副书记，人民政府县长；</w:t>
        <w:br/>
        <w:br/>
        <w:t xml:space="preserve">2012.05--  现在    中共武川县委书记；呼和浩特市十三届人大代表。　</w:t>
        <w:br/>
        <w:br/>
        <w:t>1985.09--1989.07   内蒙古工业大学动力系学习；</w:t>
        <w:br/>
        <w:br/>
        <w:t>1989.08--1993.03   呼市交通局政工科、技术科科员（其间:1990-1992年在市委党校经济管理本科（函授）班学习经济管理专业。）；</w:t>
        <w:br/>
        <w:br/>
        <w:t>1993.03--1993.10   呼市交通局团委副书记；</w:t>
        <w:br/>
        <w:br/>
        <w:t>1993.10--1999.04   共青团呼和浩特市委副书记（其间：1994.3--1994.12在土左旗下乡扶贫，任扶贫工作团副团长,1996.12-1998.11在中国社会科学院研究生院经济系研究生班市场经济专业学习）；</w:t>
        <w:br/>
        <w:br/>
        <w:t>1999.04--2003.12   呼市郊区（赛罕区）区委常委、组织部长（其间：1999.03-1999.12 在内蒙古党校中青班学习）;</w:t>
        <w:br/>
        <w:br/>
        <w:t>2003.12--2007.11   呼市赛罕区委副书记、纪委书记（正处级）</w:t>
        <w:br/>
        <w:br/>
        <w:t>（其间：2004.04—2004.10在山东省东营市垦利县挂职，任县委副书记）;</w:t>
        <w:br/>
        <w:br/>
        <w:t>2007.11--2009.04   呼市赛罕区委副书记 （正处级）；(其间：</w:t>
        <w:br/>
        <w:br/>
        <w:t>2005.09—2008.01在内蒙古党校研究生班经济管理专业学习）；</w:t>
        <w:br/>
        <w:br/>
        <w:t>2009.04--2010.01   呼市体育局党委书记、副局长；</w:t>
        <w:br/>
        <w:br/>
        <w:t>2010.01--2012.05   呼市体育局党委书记、局长；</w:t>
        <w:br/>
        <w:br/>
        <w:t>2012.05--2012.06   武川县委副书记、政府代县长；</w:t>
        <w:br/>
        <w:br/>
        <w:t>2012.06--2012.11   武川县委副书记、政府代县长、经济开发区党工委书记；</w:t>
        <w:br/>
        <w:br/>
        <w:t>2012.11--  现在    武川县委副书记、政府县长、经济开发区党工委书记。</w:t>
        <w:br/>
        <w:br/>
      </w:r>
    </w:p>
    <w:p/>
    <w:p>
      <w:pPr>
        <w:pStyle w:val="Heading3"/>
      </w:pPr>
      <w:r>
        <w:t xml:space="preserve">内蒙古自治区  呼和浩特市  武川县  </w:t>
      </w:r>
    </w:p>
    <w:p>
      <w:r>
        <w:rPr>
          <w:i/>
        </w:rPr>
        <w:t>云海    内蒙古自治区呼和浩特市武川县委书记</w:t>
      </w:r>
    </w:p>
    <w:p>
      <w:r>
        <w:t>性别:  男</w:t>
      </w:r>
    </w:p>
    <w:p>
      <w:r>
        <w:t>生年：  1962年02月</w:t>
      </w:r>
    </w:p>
    <w:p>
      <w:r>
        <w:t>籍贯:  内蒙古自治区呼和浩特市人</w:t>
      </w:r>
    </w:p>
    <w:p>
      <w:r>
        <w:t>学历:  博士</w:t>
      </w:r>
    </w:p>
    <w:p>
      <w:r>
        <w:t xml:space="preserve">简历:  </w:t>
        <w:br/>
        <w:t>云海，男，蒙古族，1962年3月出生于内蒙古自治区呼和浩特市，内蒙古自治区呼和浩特市人，研究生学历，1999年毕业于中央党校函授学院经济管理专业，2008年于北京师范大学政治学与国际关系学院公共管理专业博士研究生毕业，1980年12月参加工作，1993年6月加入中国共产党，现任中共武川县委书记</w:t>
        <w:br/>
        <w:br/>
        <w:t>1980.12--1984.10   呼市人民银行托县支行信贷员；</w:t>
        <w:br/>
        <w:br/>
        <w:t>1984.10--1991.04   呼市财政局科员；</w:t>
        <w:br/>
        <w:br/>
        <w:t>1991.04--1995.09   呼市财政局副科长；</w:t>
        <w:br/>
        <w:br/>
        <w:t>1995.09--1997.05   呼市财政局科长；</w:t>
        <w:br/>
        <w:br/>
        <w:t>1997.05--2001.02   呼市农业开发办主任；</w:t>
        <w:br/>
        <w:br/>
        <w:t>2001.02--2001.09   呼市财政局党组成员、副局长兼呼市农业开发办主任；</w:t>
        <w:br/>
        <w:br/>
        <w:t>2001.09--2008.02   呼市财政局党委委员、副局长；</w:t>
        <w:br/>
        <w:br/>
        <w:t>2008.02--2008.07   中共武川县委副书记，人民政府代县长（期间：2006.12--2008.11   在北京师范大学政治学与国际关系学院公共管理专业读博士研究生）；</w:t>
        <w:br/>
        <w:br/>
        <w:t>2008.07--2012.05   中共武川县委副书记，人民政府县长；</w:t>
        <w:br/>
        <w:br/>
        <w:t>2012.05--  现在    中共武川县委书记；呼和浩特市十三届人大代表。</w:t>
        <w:br/>
        <w:br/>
        <w:t xml:space="preserve"> </w:t>
        <w:br/>
      </w:r>
    </w:p>
    <w:p/>
    <w:p>
      <w:pPr>
        <w:pStyle w:val="Heading3"/>
      </w:pPr>
      <w:r>
        <w:t xml:space="preserve">内蒙古自治区  包头市  东河区  </w:t>
      </w:r>
    </w:p>
    <w:p>
      <w:r>
        <w:rPr>
          <w:i/>
        </w:rPr>
        <w:t>史文煜    内蒙古自治区包头市东河区区长</w:t>
      </w:r>
    </w:p>
    <w:p>
      <w:r>
        <w:t>性别:  男</w:t>
      </w:r>
    </w:p>
    <w:p>
      <w:r>
        <w:t>生年：  1970年02月</w:t>
      </w:r>
    </w:p>
    <w:p>
      <w:r>
        <w:t xml:space="preserve">籍贯:  </w:t>
      </w:r>
    </w:p>
    <w:p>
      <w:r>
        <w:t xml:space="preserve">学历:  </w:t>
      </w:r>
    </w:p>
    <w:p>
      <w:r>
        <w:t xml:space="preserve">简历:  </w:t>
        <w:br/>
        <w:t>史文煜，男，1970年3月生，汉族，大学，中共党员。曾任内蒙古包头市昆区区委委员、常委、政府副区长。2012年5月1日任包头市东河区委委员、常委、副书记、政府区长。</w:t>
        <w:br/>
      </w:r>
    </w:p>
    <w:p/>
    <w:p>
      <w:pPr>
        <w:pStyle w:val="Heading3"/>
      </w:pPr>
      <w:r>
        <w:t xml:space="preserve">内蒙古自治区  包头市  东河区  </w:t>
      </w:r>
    </w:p>
    <w:p>
      <w:r>
        <w:rPr>
          <w:i/>
        </w:rPr>
        <w:t>贺海钧    内蒙古自治区包头市东河区委书记</w:t>
      </w:r>
    </w:p>
    <w:p>
      <w:r>
        <w:t>性别:  男</w:t>
      </w:r>
    </w:p>
    <w:p>
      <w:r>
        <w:t>生年：  1963年08月</w:t>
      </w:r>
    </w:p>
    <w:p>
      <w:r>
        <w:t xml:space="preserve">籍贯:  </w:t>
      </w:r>
    </w:p>
    <w:p>
      <w:r>
        <w:t>学历:  博士</w:t>
      </w:r>
    </w:p>
    <w:p>
      <w:r>
        <w:t xml:space="preserve">简历:  </w:t>
        <w:br/>
        <w:t>贺海钧，男，1963年9月生，汉族，研究生，博士学位，中共党员。曾任内蒙古包头市东河区委委员、常委、副书记、政府区长。2012年5月1日任包头市东河区委书记、区人武部党委第一书记。</w:t>
        <w:br/>
      </w:r>
    </w:p>
    <w:p/>
    <w:p>
      <w:pPr>
        <w:pStyle w:val="Heading3"/>
      </w:pPr>
      <w:r>
        <w:t xml:space="preserve">内蒙古自治区  包头市  昆都仑区  </w:t>
      </w:r>
    </w:p>
    <w:p>
      <w:r>
        <w:rPr>
          <w:i/>
        </w:rPr>
        <w:t>张玉伦    内蒙古自治区包头市昆都仑区区长</w:t>
      </w:r>
    </w:p>
    <w:p>
      <w:r>
        <w:t>性别:  男</w:t>
      </w:r>
    </w:p>
    <w:p>
      <w:r>
        <w:t xml:space="preserve">生年：  </w:t>
      </w:r>
    </w:p>
    <w:p>
      <w:r>
        <w:t xml:space="preserve">籍贯:  </w:t>
      </w:r>
    </w:p>
    <w:p>
      <w:r>
        <w:t xml:space="preserve">学历:  </w:t>
      </w:r>
    </w:p>
    <w:p>
      <w:r>
        <w:t xml:space="preserve">简历:  </w:t>
        <w:br/>
        <w:t>张玉伦，男，现任内蒙古自治区包头市昆都仑区区委副书记、区长。</w:t>
        <w:br/>
      </w:r>
    </w:p>
    <w:p/>
    <w:p>
      <w:pPr>
        <w:pStyle w:val="Heading3"/>
      </w:pPr>
      <w:r>
        <w:t xml:space="preserve">内蒙古自治区  包头市  昆都仑区  </w:t>
      </w:r>
    </w:p>
    <w:p>
      <w:r>
        <w:rPr>
          <w:i/>
        </w:rPr>
        <w:t>施文学    内蒙古自治区包头市昆都仑区委书记</w:t>
      </w:r>
    </w:p>
    <w:p>
      <w:r>
        <w:t>性别:  男</w:t>
      </w:r>
    </w:p>
    <w:p>
      <w:r>
        <w:t>生年：  1964年09月</w:t>
      </w:r>
    </w:p>
    <w:p>
      <w:r>
        <w:t>籍贯:  辽宁建平人</w:t>
      </w:r>
    </w:p>
    <w:p>
      <w:r>
        <w:t>学历:  学士</w:t>
      </w:r>
    </w:p>
    <w:p>
      <w:r>
        <w:t xml:space="preserve">简历:  </w:t>
        <w:br/>
        <w:t>施文学，男，蒙古族，1964年10月出生，辽宁建平人，大学学历、第二学士学位，1986年3月入党，1988年7月参加工作。现任包头市委常委。</w:t>
        <w:br/>
        <w:br/>
        <w:t>1984.09-1988.07 内蒙古工学院化工系化工机械及容器设备专业学生、系团总支委员、学生党支部副书记</w:t>
        <w:br/>
        <w:br/>
        <w:t>1988.07-1993.06 内蒙古工学院科研生产处工作、助理工程师（1991.03-1992.02包头市固阳县公益民乡四分子村下乡社教）1993.06-1997.06 自治区党委统战部政策理论研究室编辑、副主任科员</w:t>
        <w:br/>
        <w:br/>
        <w:t>1997.06-2001.01 自治区党委统战部四处（干部处）副处长（1997.09-1999.07内蒙古工业大学管理系工商管理专业在职第二学士学位学习）</w:t>
        <w:br/>
        <w:br/>
        <w:t>2001.01-2001.12 自治区党委统战部四处（干部处）调研员</w:t>
        <w:br/>
        <w:br/>
        <w:t>2001.12-2004.04 自治区党委统战部四处（干部处）处长（2003.09-2004.01内蒙古党校第六期中青年干部培训班学习）</w:t>
        <w:br/>
        <w:br/>
        <w:t>2004.04-2008.07 自治区党委统战部副部长、机关党委书记（2005.08-2005.09中组部、国家外专局“第一期中国东北和西部等地区赴新加坡公共政策高级研究班”学习；2005.01-2008.03内蒙古第一期厅局级党政领导干部公共管理硕士专业进修班学习）</w:t>
        <w:br/>
        <w:br/>
        <w:t>2008.07-2009.08 自治区党委统战部副部长、机关党委书记，乌海市政府副市长（挂职）</w:t>
        <w:br/>
        <w:br/>
        <w:t>2009.08-2010.12 自治区党委统战部副部长、机关党委书记</w:t>
        <w:br/>
        <w:br/>
        <w:t>2010.12-2011.08 市委常委、政法委书记</w:t>
        <w:br/>
        <w:br/>
        <w:t>2011.08- 市委常委，昆区区委书记、区人武部党委第一书记</w:t>
        <w:br/>
        <w:br/>
        <w:t>（人民网资料 截止2011年8月）</w:t>
        <w:br/>
        <w:br/>
      </w:r>
    </w:p>
    <w:p/>
    <w:p>
      <w:pPr>
        <w:pStyle w:val="Heading3"/>
      </w:pPr>
      <w:r>
        <w:t xml:space="preserve">内蒙古自治区  包头市  青山区  </w:t>
      </w:r>
    </w:p>
    <w:p>
      <w:r>
        <w:rPr>
          <w:i/>
        </w:rPr>
        <w:t>郭文焕    内蒙古自治区包头市青山区区长</w:t>
      </w:r>
    </w:p>
    <w:p>
      <w:r>
        <w:t xml:space="preserve">性别:  </w:t>
      </w:r>
    </w:p>
    <w:p>
      <w:r>
        <w:t xml:space="preserve">生年：  </w:t>
      </w:r>
    </w:p>
    <w:p>
      <w:r>
        <w:t xml:space="preserve">籍贯:  </w:t>
      </w:r>
    </w:p>
    <w:p>
      <w:r>
        <w:t xml:space="preserve">学历:  </w:t>
      </w:r>
    </w:p>
    <w:p>
      <w:r>
        <w:t xml:space="preserve">简历:  </w:t>
        <w:br/>
        <w:t>郭文焕，现任内蒙古自治区包头市青山区区委副书记、区长。</w:t>
        <w:br/>
      </w:r>
    </w:p>
    <w:p/>
    <w:p>
      <w:pPr>
        <w:pStyle w:val="Heading3"/>
      </w:pPr>
      <w:r>
        <w:t xml:space="preserve">内蒙古自治区  包头市  青山区  </w:t>
      </w:r>
    </w:p>
    <w:p>
      <w:r>
        <w:rPr>
          <w:i/>
        </w:rPr>
        <w:t>张建中    内蒙古自治区包头市青山区委书记</w:t>
      </w:r>
    </w:p>
    <w:p>
      <w:r>
        <w:t>性别:  男</w:t>
      </w:r>
    </w:p>
    <w:p>
      <w:r>
        <w:t>生年：  1969年09月</w:t>
      </w:r>
    </w:p>
    <w:p>
      <w:r>
        <w:t>籍贯:  山西沂州市</w:t>
      </w:r>
    </w:p>
    <w:p>
      <w:r>
        <w:t>学历:  研究生</w:t>
      </w:r>
    </w:p>
    <w:p>
      <w:r>
        <w:t xml:space="preserve">简历:  </w:t>
        <w:br/>
        <w:t>张建中，男，汉族，1969年9月出生，山西沂州市人，研究生文化。</w:t>
        <w:br/>
        <w:br/>
        <w:t>1996年5月入党，1991年8月参加工作。曾任中共青山区委副书记、区政府代区长。现任包头市青山区委书记。</w:t>
        <w:br/>
        <w:br/>
      </w:r>
    </w:p>
    <w:p/>
    <w:p>
      <w:pPr>
        <w:pStyle w:val="Heading3"/>
      </w:pPr>
      <w:r>
        <w:t xml:space="preserve">内蒙古自治区  包头市  石拐区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内蒙古自治区  包头市  石拐区  </w:t>
      </w:r>
    </w:p>
    <w:p>
      <w:r>
        <w:rPr>
          <w:i/>
        </w:rPr>
        <w:t>雪松    内蒙古自治区包头市石拐区委书记</w:t>
      </w:r>
    </w:p>
    <w:p>
      <w:r>
        <w:t>性别:  男</w:t>
      </w:r>
    </w:p>
    <w:p>
      <w:r>
        <w:t>生年：  1968年12月</w:t>
      </w:r>
    </w:p>
    <w:p>
      <w:r>
        <w:t>籍贯:  吉林省前郭县</w:t>
      </w:r>
    </w:p>
    <w:p>
      <w:r>
        <w:t xml:space="preserve">学历:  </w:t>
      </w:r>
    </w:p>
    <w:p>
      <w:r>
        <w:t xml:space="preserve">简历:  </w:t>
        <w:br/>
        <w:t>雪松，男，蒙古族，1969年1月出生，吉林省前郭县人，大学文化，1998年1月入党，1986年10月参加工作。现任内蒙古自治区包头市石拐区委书记。</w:t>
        <w:br/>
      </w:r>
    </w:p>
    <w:p/>
    <w:p>
      <w:pPr>
        <w:pStyle w:val="Heading3"/>
      </w:pPr>
      <w:r>
        <w:t xml:space="preserve">内蒙古自治区  包头市  白云鄂博矿区  </w:t>
      </w:r>
    </w:p>
    <w:p>
      <w:r>
        <w:rPr>
          <w:i/>
        </w:rPr>
        <w:t>张轩    内蒙古自治区包头市白云鄂博矿区区长</w:t>
      </w:r>
    </w:p>
    <w:p>
      <w:r>
        <w:t>性别:  男</w:t>
      </w:r>
    </w:p>
    <w:p>
      <w:r>
        <w:t>生年：  1978年12月</w:t>
      </w:r>
    </w:p>
    <w:p>
      <w:r>
        <w:t>籍贯:  北京</w:t>
      </w:r>
    </w:p>
    <w:p>
      <w:r>
        <w:t>学历:  硕士</w:t>
      </w:r>
    </w:p>
    <w:p>
      <w:r>
        <w:t xml:space="preserve">简历:  </w:t>
        <w:br/>
        <w:t>张轩，男，汉族，1979年1月出生，北京市人，北京大学国际关系学院当代国际关系专业毕业，研究生文化，硕士学位，2004年12月入党，2001年7月参加工作。历任共青团包头市委员会书记助理（挂职锻炼）；2006年7月任共青团包头市委副书记、党组成员（2007.10-2008.07挂职任东河区政府副区长，2007年12任市政协委员）；2008年12月任共青团包头市委副书记、党组成员（主持工作）；2009年1月共青团包头市委书记，党组书记，纪检组长；2010年10月包头市白云鄂博矿区区委副书记、代区长。现任白云鄂博矿区区委副书记、政府区长。</w:t>
        <w:br/>
      </w:r>
    </w:p>
    <w:p/>
    <w:p>
      <w:pPr>
        <w:pStyle w:val="Heading3"/>
      </w:pPr>
      <w:r>
        <w:t xml:space="preserve">内蒙古自治区  包头市  白云鄂博矿区  </w:t>
      </w:r>
    </w:p>
    <w:p>
      <w:r>
        <w:rPr>
          <w:i/>
        </w:rPr>
        <w:t>张海峰    内蒙古自治区包头市白云鄂博矿区区委书记</w:t>
      </w:r>
    </w:p>
    <w:p>
      <w:r>
        <w:t>性别:  男</w:t>
      </w:r>
    </w:p>
    <w:p>
      <w:r>
        <w:t>生年：  1968年05月</w:t>
      </w:r>
    </w:p>
    <w:p>
      <w:r>
        <w:t>籍贯:  内蒙古包头市</w:t>
      </w:r>
    </w:p>
    <w:p>
      <w:r>
        <w:t>学历:  硕士</w:t>
      </w:r>
    </w:p>
    <w:p>
      <w:r>
        <w:t xml:space="preserve">简历:  </w:t>
        <w:br/>
        <w:t>张海峰，男，汉族，1968年5月出生，内蒙古包头人，研究生学历，管理学硕士，高级会计书。1995年4月入党，1989年7月参加工作，曾任包头市财政局副局长、党组成员、纪检组长，包头市统计局局长、党组书记，包头市石拐区委副书记、政府代区长、区长。2016年4月，任包头市白云鄂博矿区区委书记、区人武部党委第一书记。</w:t>
        <w:br/>
      </w:r>
    </w:p>
    <w:p/>
    <w:p>
      <w:pPr>
        <w:pStyle w:val="Heading3"/>
      </w:pPr>
      <w:r>
        <w:t xml:space="preserve">内蒙古自治区  包头市  九原区  </w:t>
      </w:r>
    </w:p>
    <w:p>
      <w:r>
        <w:rPr>
          <w:i/>
        </w:rPr>
        <w:t>刘程民    内蒙古自治区包头市九原区区长</w:t>
      </w:r>
    </w:p>
    <w:p>
      <w:r>
        <w:t>性别:  男</w:t>
      </w:r>
    </w:p>
    <w:p>
      <w:r>
        <w:t xml:space="preserve">生年：  </w:t>
      </w:r>
    </w:p>
    <w:p>
      <w:r>
        <w:t xml:space="preserve">籍贯:  </w:t>
      </w:r>
    </w:p>
    <w:p>
      <w:r>
        <w:t xml:space="preserve">学历:  </w:t>
      </w:r>
    </w:p>
    <w:p>
      <w:r>
        <w:t xml:space="preserve">简历:  </w:t>
        <w:br/>
        <w:t>刘程民，现任内蒙古自治区包头市九原区区长。</w:t>
        <w:br/>
      </w:r>
    </w:p>
    <w:p/>
    <w:p>
      <w:pPr>
        <w:pStyle w:val="Heading3"/>
      </w:pPr>
      <w:r>
        <w:t xml:space="preserve">内蒙古自治区  包头市  九原区  </w:t>
      </w:r>
    </w:p>
    <w:p>
      <w:r>
        <w:rPr>
          <w:i/>
        </w:rPr>
        <w:t>王惠明    内蒙古自治区包头市九原区委书记</w:t>
      </w:r>
    </w:p>
    <w:p>
      <w:r>
        <w:t>性别:  男</w:t>
      </w:r>
    </w:p>
    <w:p>
      <w:r>
        <w:t xml:space="preserve">生年：  </w:t>
      </w:r>
    </w:p>
    <w:p>
      <w:r>
        <w:t xml:space="preserve">籍贯:  </w:t>
      </w:r>
    </w:p>
    <w:p>
      <w:r>
        <w:t xml:space="preserve">学历:  </w:t>
      </w:r>
    </w:p>
    <w:p>
      <w:r>
        <w:t xml:space="preserve">简历:  </w:t>
        <w:br/>
        <w:t>王惠明，男，现任内蒙古包头市九原区委书记。</w:t>
        <w:br/>
      </w:r>
    </w:p>
    <w:p/>
    <w:p>
      <w:pPr>
        <w:pStyle w:val="Heading3"/>
      </w:pPr>
      <w:r>
        <w:t xml:space="preserve">内蒙古自治区  包头市  土默特右旗  </w:t>
      </w:r>
    </w:p>
    <w:p>
      <w:r>
        <w:rPr>
          <w:i/>
        </w:rPr>
        <w:t>赵辉    内蒙古自治区土默特右旗旗长</w:t>
      </w:r>
    </w:p>
    <w:p>
      <w:r>
        <w:t>性别:  男</w:t>
      </w:r>
    </w:p>
    <w:p>
      <w:r>
        <w:t>生年：  1973年09月</w:t>
      </w:r>
    </w:p>
    <w:p>
      <w:r>
        <w:t xml:space="preserve">籍贯:  </w:t>
      </w:r>
    </w:p>
    <w:p>
      <w:r>
        <w:t>学历:  博士</w:t>
      </w:r>
    </w:p>
    <w:p>
      <w:r>
        <w:t xml:space="preserve">简历:  </w:t>
        <w:br/>
        <w:t>赵辉，男，1973年10月出生，蒙古族，西南交通大学研究生学历，管理学博士，中共党员，现任土右旗旗长。</w:t>
        <w:br/>
      </w:r>
    </w:p>
    <w:p/>
    <w:p>
      <w:pPr>
        <w:pStyle w:val="Heading3"/>
      </w:pPr>
      <w:r>
        <w:t xml:space="preserve">内蒙古自治区  包头市  土默特右旗  </w:t>
      </w:r>
    </w:p>
    <w:p>
      <w:r>
        <w:rPr>
          <w:i/>
        </w:rPr>
        <w:t>武二斌    内蒙古自治区包头市土默特右旗旗委书记</w:t>
      </w:r>
    </w:p>
    <w:p>
      <w:r>
        <w:t>性别:  男</w:t>
      </w:r>
    </w:p>
    <w:p>
      <w:r>
        <w:t>生年：  1963年11月</w:t>
      </w:r>
    </w:p>
    <w:p>
      <w:r>
        <w:t xml:space="preserve">籍贯:  </w:t>
      </w:r>
    </w:p>
    <w:p>
      <w:r>
        <w:t xml:space="preserve">学历:  </w:t>
      </w:r>
    </w:p>
    <w:p>
      <w:r>
        <w:t xml:space="preserve">简历:  </w:t>
        <w:br/>
        <w:t>武二斌，男，1963年11月生，汉族，在职研究生，中共党员。曾任包头市广播电影电视局局长、党组书记，内蒙古话剧院党总支书记。2011年11月8日任包头市白云矿区委委员、常委、书记、区人武部党委第一书记。2016年4月，任包头市土默特右旗旗委书记。</w:t>
        <w:br/>
      </w:r>
    </w:p>
    <w:p/>
    <w:p>
      <w:pPr>
        <w:pStyle w:val="Heading3"/>
      </w:pPr>
      <w:r>
        <w:t xml:space="preserve">内蒙古自治区  包头市  固阳县  </w:t>
      </w:r>
    </w:p>
    <w:p>
      <w:r>
        <w:rPr>
          <w:i/>
        </w:rPr>
        <w:t>杨二喜    内蒙古自治区包头市固阳县县长</w:t>
      </w:r>
    </w:p>
    <w:p>
      <w:r>
        <w:t>性别:  男</w:t>
      </w:r>
    </w:p>
    <w:p>
      <w:r>
        <w:t xml:space="preserve">生年：  </w:t>
      </w:r>
    </w:p>
    <w:p>
      <w:r>
        <w:t xml:space="preserve">籍贯:  </w:t>
      </w:r>
    </w:p>
    <w:p>
      <w:r>
        <w:t xml:space="preserve">学历:  </w:t>
      </w:r>
    </w:p>
    <w:p>
      <w:r>
        <w:t xml:space="preserve">简历:  </w:t>
        <w:br/>
        <w:t>杨二喜，男，现任内蒙古自治区包头市固阳县县委副书记、县长。</w:t>
        <w:br/>
      </w:r>
    </w:p>
    <w:p/>
    <w:p>
      <w:pPr>
        <w:pStyle w:val="Heading3"/>
      </w:pPr>
      <w:r>
        <w:t xml:space="preserve">内蒙古自治区  包头市  固阳县  </w:t>
      </w:r>
    </w:p>
    <w:p>
      <w:r>
        <w:rPr>
          <w:i/>
        </w:rPr>
        <w:t>赵君    内蒙古自治区包头市固阳县委书记</w:t>
      </w:r>
    </w:p>
    <w:p>
      <w:r>
        <w:t>性别:  男</w:t>
      </w:r>
    </w:p>
    <w:p>
      <w:r>
        <w:t>生年：  1967年11月</w:t>
      </w:r>
    </w:p>
    <w:p>
      <w:r>
        <w:t xml:space="preserve">籍贯:  </w:t>
      </w:r>
    </w:p>
    <w:p>
      <w:r>
        <w:t>学历:  学士</w:t>
      </w:r>
    </w:p>
    <w:p>
      <w:r>
        <w:t xml:space="preserve">简历:  </w:t>
        <w:br/>
        <w:t>赵君，男，1967年12月生，汉族，大学，中共党员，现任固阳县委委员、常委、书记、县人武部党委第一书记。</w:t>
        <w:br/>
      </w:r>
    </w:p>
    <w:p/>
    <w:p>
      <w:pPr>
        <w:pStyle w:val="Heading3"/>
      </w:pPr>
      <w:r>
        <w:t xml:space="preserve">内蒙古自治区  包头市  达尔罕茂明安联合旗  </w:t>
      </w:r>
    </w:p>
    <w:p>
      <w:r>
        <w:rPr>
          <w:i/>
        </w:rPr>
        <w:t>张永文    内蒙古自治区包头市达尔罕茂明安联合旗旗长</w:t>
      </w:r>
    </w:p>
    <w:p>
      <w:r>
        <w:t>性别:  男</w:t>
      </w:r>
    </w:p>
    <w:p>
      <w:r>
        <w:t>生年：  1972年09月</w:t>
      </w:r>
    </w:p>
    <w:p>
      <w:r>
        <w:t xml:space="preserve">籍贯:  </w:t>
      </w:r>
    </w:p>
    <w:p>
      <w:r>
        <w:t>学历:  本科</w:t>
      </w:r>
    </w:p>
    <w:p>
      <w:r>
        <w:t xml:space="preserve">简历:  </w:t>
        <w:br/>
        <w:t>现任内蒙古自治区包头市达尔罕茂明安联合旗旗委副书记、代旗长。</w:t>
        <w:br/>
      </w:r>
    </w:p>
    <w:p/>
    <w:p>
      <w:pPr>
        <w:pStyle w:val="Heading3"/>
      </w:pPr>
      <w:r>
        <w:t xml:space="preserve">内蒙古自治区  包头市  达尔罕茂明安联合旗  </w:t>
      </w:r>
    </w:p>
    <w:p>
      <w:r>
        <w:rPr>
          <w:i/>
        </w:rPr>
        <w:t>恩和特布沁    内蒙古自治区包头市达尔罕茂明安联合旗旗委书记</w:t>
      </w:r>
    </w:p>
    <w:p>
      <w:r>
        <w:t>性别:  男</w:t>
      </w:r>
    </w:p>
    <w:p>
      <w:r>
        <w:t>生年：  1967年05月</w:t>
      </w:r>
    </w:p>
    <w:p>
      <w:r>
        <w:t xml:space="preserve">籍贯:  </w:t>
      </w:r>
    </w:p>
    <w:p>
      <w:r>
        <w:t>学历:  博士</w:t>
      </w:r>
    </w:p>
    <w:p>
      <w:r>
        <w:t xml:space="preserve">简历:  </w:t>
        <w:br/>
        <w:t>恩和特布沁，男，1967年5月生，蒙古族，在职研究生，博士学位，中共党员，曾任昆区区委副书记、常委、委员，现任内蒙古自治区包头市达尔罕茂明安联合旗旗委书记。</w:t>
        <w:br/>
        <w:br/>
      </w:r>
    </w:p>
    <w:p/>
    <w:p>
      <w:pPr>
        <w:pStyle w:val="Heading3"/>
      </w:pPr>
      <w:r>
        <w:t xml:space="preserve">内蒙古自治区  乌海市  海勃湾区  </w:t>
      </w:r>
    </w:p>
    <w:p>
      <w:r>
        <w:rPr>
          <w:i/>
        </w:rPr>
        <w:t>胡雪峰    内蒙古自治区乌海市海勃湾区区长</w:t>
      </w:r>
    </w:p>
    <w:p>
      <w:r>
        <w:t>性别:  男</w:t>
      </w:r>
    </w:p>
    <w:p>
      <w:r>
        <w:t>生年：  1964年03月</w:t>
      </w:r>
    </w:p>
    <w:p>
      <w:r>
        <w:t>籍贯:  浙江杭州人</w:t>
      </w:r>
    </w:p>
    <w:p>
      <w:r>
        <w:t>学历:  研究生</w:t>
      </w:r>
    </w:p>
    <w:p>
      <w:r>
        <w:t xml:space="preserve">简历:  </w:t>
        <w:br/>
        <w:t>胡雪峰，男，蒙古族，1964年4月出生，浙江杭州人，研究生学历 ，政工师，1987年11月加入中国共产党，1981年7月参加工作。现任海勃湾区委副书记、政府区长。</w:t>
        <w:br/>
      </w:r>
    </w:p>
    <w:p/>
    <w:p>
      <w:pPr>
        <w:pStyle w:val="Heading3"/>
      </w:pPr>
      <w:r>
        <w:t xml:space="preserve">内蒙古自治区  乌海市  海勃湾区  </w:t>
      </w:r>
    </w:p>
    <w:p>
      <w:r>
        <w:rPr>
          <w:i/>
        </w:rPr>
        <w:t>刘春    内蒙古自治区乌海市海勃湾区区委书记</w:t>
      </w:r>
    </w:p>
    <w:p>
      <w:r>
        <w:t>性别:  男</w:t>
      </w:r>
    </w:p>
    <w:p>
      <w:r>
        <w:t>生年：  1969年08月</w:t>
      </w:r>
    </w:p>
    <w:p>
      <w:r>
        <w:t>籍贯:  内蒙古丰镇人</w:t>
      </w:r>
    </w:p>
    <w:p>
      <w:r>
        <w:t>学历:  博士</w:t>
      </w:r>
    </w:p>
    <w:p>
      <w:r>
        <w:t xml:space="preserve">简历:  </w:t>
        <w:br/>
        <w:t>刘春，男，汉族，1969年9月出生，1991年7月参加工作，1994年11月加入中国共产党，管理学博士，中国农业大学农业经济史专业毕业，内蒙古丰镇人，现任乌海市委常委、海勃湾区委书记。</w:t>
        <w:br/>
      </w:r>
    </w:p>
    <w:p/>
    <w:p>
      <w:pPr>
        <w:pStyle w:val="Heading3"/>
      </w:pPr>
      <w:r>
        <w:t xml:space="preserve">内蒙古自治区  乌海市  海南区  </w:t>
      </w:r>
    </w:p>
    <w:p>
      <w:r>
        <w:rPr>
          <w:i/>
        </w:rPr>
        <w:t>齐国芳    内蒙古自治区乌海市海南区区长</w:t>
      </w:r>
    </w:p>
    <w:p>
      <w:r>
        <w:t>性别:  男</w:t>
      </w:r>
    </w:p>
    <w:p>
      <w:r>
        <w:t xml:space="preserve">生年：  </w:t>
      </w:r>
    </w:p>
    <w:p>
      <w:r>
        <w:t xml:space="preserve">籍贯:  </w:t>
      </w:r>
    </w:p>
    <w:p>
      <w:r>
        <w:t xml:space="preserve">学历:  </w:t>
      </w:r>
    </w:p>
    <w:p>
      <w:r>
        <w:t xml:space="preserve">简历:  </w:t>
        <w:br/>
        <w:t>齐国芳，现任内蒙古自治区乌海市海南区区长。</w:t>
        <w:br/>
      </w:r>
    </w:p>
    <w:p/>
    <w:p>
      <w:pPr>
        <w:pStyle w:val="Heading3"/>
      </w:pPr>
      <w:r>
        <w:t xml:space="preserve">内蒙古自治区  乌海市  海南区  </w:t>
      </w:r>
    </w:p>
    <w:p>
      <w:r>
        <w:rPr>
          <w:i/>
        </w:rPr>
        <w:t>苏和    内蒙古自治区乌海市海南区委书记</w:t>
      </w:r>
    </w:p>
    <w:p>
      <w:r>
        <w:t>性别:  男</w:t>
      </w:r>
    </w:p>
    <w:p>
      <w:r>
        <w:t xml:space="preserve">生年：  </w:t>
      </w:r>
    </w:p>
    <w:p>
      <w:r>
        <w:t xml:space="preserve">籍贯:  </w:t>
      </w:r>
    </w:p>
    <w:p>
      <w:r>
        <w:t xml:space="preserve">学历:  </w:t>
      </w:r>
    </w:p>
    <w:p>
      <w:r>
        <w:t xml:space="preserve">简历:  </w:t>
        <w:br/>
        <w:t>苏和，现任内蒙古自治区乌海市海南区委书记。</w:t>
        <w:br/>
      </w:r>
    </w:p>
    <w:p/>
    <w:p>
      <w:pPr>
        <w:pStyle w:val="Heading3"/>
      </w:pPr>
      <w:r>
        <w:t xml:space="preserve">内蒙古自治区  乌海市  乌达区  </w:t>
      </w:r>
    </w:p>
    <w:p>
      <w:r>
        <w:rPr>
          <w:i/>
        </w:rPr>
        <w:t>韩丽萍    内蒙古自治区乌海市乌达区区长</w:t>
      </w:r>
    </w:p>
    <w:p>
      <w:r>
        <w:t>性别:  女</w:t>
      </w:r>
    </w:p>
    <w:p>
      <w:r>
        <w:t>生年：  1972年11月</w:t>
      </w:r>
    </w:p>
    <w:p>
      <w:r>
        <w:t xml:space="preserve">籍贯:  </w:t>
      </w:r>
    </w:p>
    <w:p>
      <w:r>
        <w:t>学历:  研究生</w:t>
      </w:r>
    </w:p>
    <w:p>
      <w:r>
        <w:t xml:space="preserve">简历:  </w:t>
        <w:br/>
        <w:t xml:space="preserve"> 韩丽萍，现任内蒙古自治区乌海市乌达区区长。</w:t>
        <w:br/>
      </w:r>
    </w:p>
    <w:p/>
    <w:p>
      <w:pPr>
        <w:pStyle w:val="Heading3"/>
      </w:pPr>
      <w:r>
        <w:t xml:space="preserve">内蒙古自治区  乌海市  乌达区  </w:t>
      </w:r>
    </w:p>
    <w:p>
      <w:r>
        <w:rPr>
          <w:i/>
        </w:rPr>
        <w:t>包野    内蒙古自治区乌海市乌达区委书记</w:t>
      </w:r>
    </w:p>
    <w:p>
      <w:r>
        <w:t>性别:  男</w:t>
      </w:r>
    </w:p>
    <w:p>
      <w:r>
        <w:t>生年：  1969年06月</w:t>
      </w:r>
    </w:p>
    <w:p>
      <w:r>
        <w:t xml:space="preserve">籍贯:  </w:t>
      </w:r>
    </w:p>
    <w:p>
      <w:r>
        <w:t xml:space="preserve">学历:  </w:t>
      </w:r>
    </w:p>
    <w:p>
      <w:r>
        <w:t xml:space="preserve">简历:  </w:t>
        <w:br/>
        <w:t>包野，现任内蒙古自治区乌海市乌达区委书记。</w:t>
        <w:br/>
      </w:r>
    </w:p>
    <w:p/>
    <w:p>
      <w:pPr>
        <w:pStyle w:val="Heading3"/>
      </w:pPr>
      <w:r>
        <w:t xml:space="preserve">内蒙古自治区  赤峰市  红山区  </w:t>
      </w:r>
    </w:p>
    <w:p>
      <w:r>
        <w:rPr>
          <w:i/>
        </w:rPr>
        <w:t>林晶华    内蒙古赤峰市红山区代理区长</w:t>
      </w:r>
    </w:p>
    <w:p>
      <w:r>
        <w:t>性别:  男</w:t>
      </w:r>
    </w:p>
    <w:p>
      <w:r>
        <w:t xml:space="preserve">生年：  </w:t>
      </w:r>
    </w:p>
    <w:p>
      <w:r>
        <w:t xml:space="preserve">籍贯:  </w:t>
      </w:r>
    </w:p>
    <w:p>
      <w:r>
        <w:t xml:space="preserve">学历:  </w:t>
      </w:r>
    </w:p>
    <w:p>
      <w:r>
        <w:t xml:space="preserve">简历:  </w:t>
        <w:br/>
        <w:t>林晶华，男，现任赤峰市红山区代理区长。</w:t>
        <w:br/>
      </w:r>
    </w:p>
    <w:p/>
    <w:p>
      <w:pPr>
        <w:pStyle w:val="Heading3"/>
      </w:pPr>
      <w:r>
        <w:t xml:space="preserve">内蒙古自治区  赤峰市  红山区  </w:t>
      </w:r>
    </w:p>
    <w:p>
      <w:r>
        <w:rPr>
          <w:i/>
        </w:rPr>
        <w:t>姜宏    内蒙古赤峰市红山区委书记</w:t>
      </w:r>
    </w:p>
    <w:p>
      <w:r>
        <w:t>性别:  女</w:t>
      </w:r>
    </w:p>
    <w:p>
      <w:r>
        <w:t>生年：  1971年04月</w:t>
      </w:r>
    </w:p>
    <w:p>
      <w:r>
        <w:t>籍贯:  内蒙古通辽市科尔沁区</w:t>
      </w:r>
    </w:p>
    <w:p>
      <w:r>
        <w:t>学历:  硕士</w:t>
      </w:r>
    </w:p>
    <w:p>
      <w:r>
        <w:t xml:space="preserve">简历:  </w:t>
        <w:br/>
        <w:t xml:space="preserve">姜宏，女，汉族，1971年4月出生于内蒙古通辽市科尔沁区。大学文化，1993年11月参加工作，1992年1月入党。 现任中共赤峰市委员会常委、红山区委书记。 </w:t>
        <w:br/>
        <w:br/>
        <w:t xml:space="preserve">1989.09-1993.07 哲里木畜牧学院畜牧系学习； </w:t>
        <w:br/>
        <w:br/>
        <w:t xml:space="preserve">1993.07-1993.11 待分配； </w:t>
        <w:br/>
        <w:br/>
        <w:t xml:space="preserve">1993.11-1998.01 哲里木盟草原工作站党支部组织委员、政工科长； </w:t>
        <w:br/>
        <w:br/>
        <w:t xml:space="preserve">1998.01-1998.11 中共哲里木盟委员会考核办直属考核科副科长； </w:t>
        <w:br/>
        <w:br/>
        <w:t xml:space="preserve">1998.11-2006.03 共青团通辽市委员会副书记； </w:t>
        <w:br/>
        <w:br/>
        <w:t xml:space="preserve">2006.03-2006.08 共青团通辽市委员会副书记(主持工作)； </w:t>
        <w:br/>
        <w:br/>
        <w:t xml:space="preserve">2006.08-2008.12 共青团通辽市委党组书记、团市委书记(2005.03-2007.07在北京大学政府管理学院学习，获公共管理硕士学位)； </w:t>
        <w:br/>
        <w:br/>
        <w:t xml:space="preserve">2008.12-2009.01 中共赤峰市委员会常委； </w:t>
        <w:br/>
        <w:br/>
        <w:t xml:space="preserve">2009.01-2010.09 中共赤峰市委员会常委、统战部长； </w:t>
        <w:br/>
        <w:br/>
        <w:t xml:space="preserve">2010.09-今      任中共赤峰市委员会常委、红山区委书记。 </w:t>
        <w:br/>
      </w:r>
    </w:p>
    <w:p/>
    <w:p>
      <w:pPr>
        <w:pStyle w:val="Heading3"/>
      </w:pPr>
      <w:r>
        <w:t xml:space="preserve">内蒙古自治区  赤峰市  元宝山区  </w:t>
      </w:r>
    </w:p>
    <w:p>
      <w:r>
        <w:rPr>
          <w:i/>
        </w:rPr>
        <w:t>刘万东    内蒙古赤峰市元宝山区区长</w:t>
      </w:r>
    </w:p>
    <w:p>
      <w:r>
        <w:t>性别:  男</w:t>
      </w:r>
    </w:p>
    <w:p>
      <w:r>
        <w:t>生年：  1972年04月</w:t>
      </w:r>
    </w:p>
    <w:p>
      <w:r>
        <w:t xml:space="preserve">籍贯:  </w:t>
      </w:r>
    </w:p>
    <w:p>
      <w:r>
        <w:t>学历:  本科</w:t>
      </w:r>
    </w:p>
    <w:p>
      <w:r>
        <w:t xml:space="preserve">简历:  </w:t>
        <w:br/>
        <w:t>刘万东，男，汉族，1972年5月出生，大学文化，中共党员， 2013年3月8日当选为赤峰市元宝山区人民政府区长。</w:t>
        <w:br/>
        <w:br/>
      </w:r>
    </w:p>
    <w:p/>
    <w:p>
      <w:pPr>
        <w:pStyle w:val="Heading3"/>
      </w:pPr>
      <w:r>
        <w:t xml:space="preserve">内蒙古自治区  赤峰市  元宝山区  </w:t>
      </w:r>
    </w:p>
    <w:p>
      <w:r>
        <w:rPr>
          <w:i/>
        </w:rPr>
        <w:t>李廷玉    内蒙古赤峰市元宝山区委书记</w:t>
      </w:r>
    </w:p>
    <w:p>
      <w:r>
        <w:t>性别:  男</w:t>
      </w:r>
    </w:p>
    <w:p>
      <w:r>
        <w:t xml:space="preserve">生年：  </w:t>
      </w:r>
    </w:p>
    <w:p>
      <w:r>
        <w:t xml:space="preserve">籍贯:  </w:t>
      </w:r>
    </w:p>
    <w:p>
      <w:r>
        <w:t xml:space="preserve">学历:  </w:t>
      </w:r>
    </w:p>
    <w:p>
      <w:r>
        <w:t xml:space="preserve">简历:  </w:t>
        <w:br/>
        <w:t>李廷玉，男，内蒙古赤峰市元宝山区委书记。</w:t>
        <w:br/>
      </w:r>
    </w:p>
    <w:p/>
    <w:p>
      <w:pPr>
        <w:pStyle w:val="Heading3"/>
      </w:pPr>
      <w:r>
        <w:t xml:space="preserve">内蒙古自治区  赤峰市  松山区  </w:t>
      </w:r>
    </w:p>
    <w:p>
      <w:r>
        <w:rPr>
          <w:i/>
        </w:rPr>
        <w:t>田向存    内蒙古赤峰市松山区区长</w:t>
      </w:r>
    </w:p>
    <w:p>
      <w:r>
        <w:t>性别:  男</w:t>
      </w:r>
    </w:p>
    <w:p>
      <w:r>
        <w:t>生年：  1965年10月</w:t>
      </w:r>
    </w:p>
    <w:p>
      <w:r>
        <w:t xml:space="preserve">籍贯:  </w:t>
      </w:r>
    </w:p>
    <w:p>
      <w:r>
        <w:t>学历:  本科</w:t>
      </w:r>
    </w:p>
    <w:p>
      <w:r>
        <w:t xml:space="preserve">简历:  </w:t>
        <w:br/>
        <w:t>田向存,男，内蒙古赤峰市松山区区长。</w:t>
        <w:br/>
      </w:r>
    </w:p>
    <w:p/>
    <w:p>
      <w:pPr>
        <w:pStyle w:val="Heading3"/>
      </w:pPr>
      <w:r>
        <w:t xml:space="preserve">内蒙古自治区  赤峰市  松山区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内蒙古自治区  赤峰市  阿鲁科尔沁旗  </w:t>
      </w:r>
    </w:p>
    <w:p>
      <w:r>
        <w:rPr>
          <w:i/>
        </w:rPr>
        <w:t>孟晓冰    内蒙古赤峰市阿鲁科尔沁旗旗长</w:t>
      </w:r>
    </w:p>
    <w:p>
      <w:r>
        <w:t>性别:  男</w:t>
      </w:r>
    </w:p>
    <w:p>
      <w:r>
        <w:t>生年：  1971年09月</w:t>
      </w:r>
    </w:p>
    <w:p>
      <w:r>
        <w:t xml:space="preserve">籍贯:  </w:t>
      </w:r>
    </w:p>
    <w:p>
      <w:r>
        <w:t xml:space="preserve">学历:  </w:t>
      </w:r>
    </w:p>
    <w:p>
      <w:r>
        <w:t xml:space="preserve">简历:  </w:t>
        <w:br/>
        <w:t>孟晓冰，男，1971年10月生，大学文化，中共党员，现任内蒙古赤峰市阿鲁科尔沁旗 委副书记、旗政府旗长。</w:t>
        <w:br/>
      </w:r>
    </w:p>
    <w:p/>
    <w:p>
      <w:pPr>
        <w:pStyle w:val="Heading3"/>
      </w:pPr>
      <w:r>
        <w:t xml:space="preserve">内蒙古自治区  赤峰市  阿鲁科尔沁旗  </w:t>
      </w:r>
    </w:p>
    <w:p>
      <w:r>
        <w:rPr>
          <w:i/>
        </w:rPr>
        <w:t>于伟东    内蒙古赤峰市阿鲁科尔沁旗委书记</w:t>
      </w:r>
    </w:p>
    <w:p>
      <w:r>
        <w:t>性别:  男</w:t>
      </w:r>
    </w:p>
    <w:p>
      <w:r>
        <w:t>生年：  1968年01月</w:t>
      </w:r>
    </w:p>
    <w:p>
      <w:r>
        <w:t xml:space="preserve">籍贯:  </w:t>
      </w:r>
    </w:p>
    <w:p>
      <w:r>
        <w:t xml:space="preserve">学历:  </w:t>
      </w:r>
    </w:p>
    <w:p>
      <w:r>
        <w:t xml:space="preserve">简历:  </w:t>
        <w:br/>
        <w:t>于伟东，男，中共党员，1989参加工作。现任赤峰市阿鲁科尔沁旗旗委书记。</w:t>
        <w:br/>
        <w:br/>
        <w:t>1989.07--1991.10 赤峰市红山区园林苗圃技术员</w:t>
        <w:br/>
        <w:br/>
        <w:t>1991.10--1993.10 赤峰市红山区园林管理处办公室主任</w:t>
        <w:br/>
        <w:br/>
        <w:t>1993.10--2002.04 赤峰市红山区委组织部干事、副科级组织员、副部长</w:t>
        <w:br/>
        <w:br/>
        <w:t>2002.04--2002.12 赤峰市红山区建设局系统党委书记、局长</w:t>
        <w:br/>
        <w:br/>
        <w:t>2002.12--2003.12 赤峰市红山区区长助理、赤峰市红山高新技术产业开发区管委会副主任、开发公司总经理</w:t>
        <w:br/>
        <w:br/>
        <w:t>2003.12--2004.04 赤峰市红山区委常委、宣传部部长兼赤峰市红山高新技术产业开发区管委会副主任、开发公司总经理</w:t>
        <w:br/>
        <w:br/>
        <w:t>2004.04--2006.06 赤峰市红山区委常委、宣传部部长</w:t>
        <w:br/>
        <w:br/>
        <w:t>2006.07--2007.09 赤峰市翁牛特旗副旗长</w:t>
        <w:br/>
        <w:br/>
        <w:t>2007.09--2009.01 赤峰市翁牛特旗委常委、副旗长</w:t>
        <w:br/>
        <w:br/>
        <w:t>2009.01--2010.10 赤峰市委副秘书长</w:t>
        <w:br/>
        <w:br/>
        <w:t>2010.10--2014.08赤峰市克什克腾旗委副书记、政府旗长</w:t>
        <w:br/>
        <w:br/>
        <w:t>2014.08—       赤峰市阿鲁科尔沁旗委书记</w:t>
        <w:br/>
      </w:r>
    </w:p>
    <w:p/>
    <w:p>
      <w:pPr>
        <w:pStyle w:val="Heading3"/>
      </w:pPr>
      <w:r>
        <w:t xml:space="preserve">内蒙古自治区  赤峰市  巴林左旗  </w:t>
      </w:r>
    </w:p>
    <w:p>
      <w:r>
        <w:rPr>
          <w:i/>
        </w:rPr>
        <w:t>孟和达来    内蒙古自治区赤峰市巴林左旗代旗长</w:t>
      </w:r>
    </w:p>
    <w:p>
      <w:r>
        <w:t>性别:  男</w:t>
      </w:r>
    </w:p>
    <w:p>
      <w:r>
        <w:t>生年：  1966年12月</w:t>
      </w:r>
    </w:p>
    <w:p>
      <w:r>
        <w:t>籍贯:  赤峰市巴林右旗</w:t>
      </w:r>
    </w:p>
    <w:p>
      <w:r>
        <w:t xml:space="preserve">学历:  </w:t>
      </w:r>
    </w:p>
    <w:p>
      <w:r>
        <w:t xml:space="preserve">简历:  </w:t>
        <w:br/>
        <w:t>孟和达来，男，蒙古族，1967年1月出生于内蒙古巴林右旗，全日制本科学历，1989年7月参加工作，1986年6月加入中国共产党。现任中共巴林左旗委副书记、旗人民政府代旗长。</w:t>
        <w:br/>
        <w:br/>
        <w:t>1985.09—1989.07   内蒙古大学蒙古语言文学专业学习；</w:t>
        <w:br/>
        <w:br/>
        <w:t>1989.07—1995.03   巴林右旗人大常委会教科文卫干事、办公室秘书；</w:t>
        <w:br/>
        <w:br/>
        <w:t>1995.03—1996.12   巴林右旗人大常委会民法委副主任；</w:t>
        <w:br/>
        <w:br/>
        <w:t>1996.12—1999.11   巴林右旗委组织部副部长；</w:t>
        <w:br/>
        <w:br/>
        <w:t>1999.11—2000.10   巴林右旗查干诺尔苏木党委书记；</w:t>
        <w:br/>
        <w:br/>
        <w:t>2000.10—2003.12   巴林右旗委常委、宣传部部长；</w:t>
        <w:br/>
        <w:br/>
        <w:t>2003.12—2006.06   巴林右旗副旗长（期间：2005年5月-2005年8月挂职浙江省温州市苍南县县长助理）；</w:t>
        <w:br/>
        <w:br/>
        <w:t>2006.06—2007.10   巴林右旗委常委、副旗长；</w:t>
        <w:br/>
        <w:br/>
        <w:t>2007.10—2011.05   巴林右旗委常委、常务副旗长（期间：2007年3月—2008年2月挂职自治区农牧业厅畜牧处副处长）；</w:t>
        <w:br/>
        <w:br/>
        <w:t>2011.05—2013.01   阿鲁科尔沁旗委副书记；</w:t>
        <w:br/>
        <w:br/>
        <w:t>2013.01—2013.04   中共赤峰市委组织部副部长；</w:t>
        <w:br/>
        <w:br/>
        <w:t>2013.04—2015.08   中共赤峰市委组织部副部长（正处级）；</w:t>
        <w:br/>
        <w:br/>
        <w:t>2015.08—至今      中共巴林左旗委副书记、旗人民政府代旗长。</w:t>
        <w:br/>
      </w:r>
    </w:p>
    <w:p/>
    <w:p>
      <w:pPr>
        <w:pStyle w:val="Heading3"/>
      </w:pPr>
      <w:r>
        <w:t xml:space="preserve">内蒙古自治区  赤峰市  巴林左旗  </w:t>
      </w:r>
    </w:p>
    <w:p>
      <w:r>
        <w:rPr>
          <w:i/>
        </w:rPr>
        <w:t>李浩楠    内蒙古自治区赤峰市巴林左旗旗委书记</w:t>
      </w:r>
    </w:p>
    <w:p>
      <w:r>
        <w:t>性别:  男</w:t>
      </w:r>
    </w:p>
    <w:p>
      <w:r>
        <w:t>生年：  1968年04月</w:t>
      </w:r>
    </w:p>
    <w:p>
      <w:r>
        <w:t>籍贯:  赤峰市宁城县</w:t>
      </w:r>
    </w:p>
    <w:p>
      <w:r>
        <w:t xml:space="preserve">学历:  </w:t>
      </w:r>
    </w:p>
    <w:p>
      <w:r>
        <w:t xml:space="preserve">简历:  </w:t>
        <w:br/>
        <w:t>李浩楠，男，汉族，1968年5月出生于内蒙古自治区赤峰市宁城县。大学学历，工学学士，1991年9月参加工作，1992年12月加入中国共产党。现任中共巴林左旗委员会书记。</w:t>
        <w:br/>
        <w:br/>
        <w:t>1987.09—1991.08 鞍山钢铁学院学生</w:t>
        <w:br/>
        <w:br/>
        <w:t>1991.09—1992.06 赤峰市糖酒公司企管科工作</w:t>
        <w:br/>
        <w:br/>
        <w:t>1992.06—1992.09 赤峰市糖酒公司白酒科业务员</w:t>
        <w:br/>
        <w:br/>
        <w:t>1992.09—1996.01 赤峰市回民商店副经理、经理、党支部书记</w:t>
        <w:br/>
        <w:br/>
        <w:t>1996.01—1999.01 赤峰市糖酒公司副总经理</w:t>
        <w:br/>
        <w:br/>
        <w:t>1999.01—2000.11 赤峰市糖酒公司总经理、党委副书记</w:t>
        <w:br/>
        <w:br/>
        <w:t>2000.11—2004.01 林西县人民政府副县长</w:t>
        <w:br/>
        <w:br/>
        <w:t>2004.01—2007.09 喀喇沁旗人民政府副旗长（期间2005.04—2005.07江苏省无锡市滨湖区挂职区长助理）</w:t>
        <w:br/>
        <w:br/>
        <w:t>2007.09—2008.08 中共喀喇沁旗委常委、宣传部长，政府副旗长</w:t>
        <w:br/>
        <w:br/>
        <w:t>2008.08—2010.10 中共喀喇沁旗委常委、政府副旗长</w:t>
        <w:br/>
        <w:br/>
        <w:t>2010.10—2011.02 中共喀喇沁旗委副书记、政府代旗长</w:t>
        <w:br/>
        <w:br/>
        <w:t>2011.02—2015.01 中共喀喇沁旗委副书记、政府旗长</w:t>
        <w:br/>
        <w:br/>
        <w:t>2015.01—至今 中共巴林左旗旗委书记</w:t>
        <w:br/>
      </w:r>
    </w:p>
    <w:p/>
    <w:p>
      <w:pPr>
        <w:pStyle w:val="Heading3"/>
      </w:pPr>
      <w:r>
        <w:t xml:space="preserve">内蒙古自治区  赤峰市  巴林右旗  </w:t>
      </w:r>
    </w:p>
    <w:p>
      <w:r>
        <w:rPr>
          <w:i/>
        </w:rPr>
        <w:t>浩毕斯嘎拉图    内蒙古赤峰市巴林右旗旗长</w:t>
      </w:r>
    </w:p>
    <w:p>
      <w:r>
        <w:t>性别:  男</w:t>
      </w:r>
    </w:p>
    <w:p>
      <w:r>
        <w:t xml:space="preserve">生年：  </w:t>
      </w:r>
    </w:p>
    <w:p>
      <w:r>
        <w:t xml:space="preserve">籍贯:  </w:t>
      </w:r>
    </w:p>
    <w:p>
      <w:r>
        <w:t xml:space="preserve">学历:  </w:t>
      </w:r>
    </w:p>
    <w:p>
      <w:r>
        <w:t xml:space="preserve">简历:  </w:t>
        <w:br/>
        <w:t>浩毕斯嘎拉图，男，蒙古族，现任内蒙古赤峰市巴林右旗旗长。</w:t>
        <w:br/>
      </w:r>
    </w:p>
    <w:p/>
    <w:p>
      <w:pPr>
        <w:pStyle w:val="Heading3"/>
      </w:pPr>
      <w:r>
        <w:t xml:space="preserve">内蒙古自治区  赤峰市  巴林右旗  </w:t>
      </w:r>
    </w:p>
    <w:p>
      <w:r>
        <w:rPr>
          <w:i/>
        </w:rPr>
        <w:t>曹熙    内蒙古赤峰市巴林右旗旗委书记</w:t>
      </w:r>
    </w:p>
    <w:p>
      <w:r>
        <w:t>性别:  男</w:t>
      </w:r>
    </w:p>
    <w:p>
      <w:r>
        <w:t xml:space="preserve">生年：  </w:t>
      </w:r>
    </w:p>
    <w:p>
      <w:r>
        <w:t xml:space="preserve">籍贯:  </w:t>
      </w:r>
    </w:p>
    <w:p>
      <w:r>
        <w:t xml:space="preserve">学历:  </w:t>
      </w:r>
    </w:p>
    <w:p>
      <w:r>
        <w:t xml:space="preserve">简历:  </w:t>
        <w:br/>
        <w:t>曹熙，男，现任内蒙古赤峰市巴林右旗旗委书记。</w:t>
        <w:br/>
      </w:r>
    </w:p>
    <w:p/>
    <w:p>
      <w:pPr>
        <w:pStyle w:val="Heading3"/>
      </w:pPr>
      <w:r>
        <w:t xml:space="preserve">内蒙古自治区  赤峰市  林西县  </w:t>
      </w:r>
    </w:p>
    <w:p>
      <w:r>
        <w:rPr>
          <w:i/>
        </w:rPr>
        <w:t>张恒    内蒙古赤峰市林西县县长</w:t>
      </w:r>
    </w:p>
    <w:p>
      <w:r>
        <w:t>性别:  男</w:t>
      </w:r>
    </w:p>
    <w:p>
      <w:r>
        <w:t xml:space="preserve">生年：  </w:t>
      </w:r>
    </w:p>
    <w:p>
      <w:r>
        <w:t xml:space="preserve">籍贯:  </w:t>
      </w:r>
    </w:p>
    <w:p>
      <w:r>
        <w:t xml:space="preserve">学历:  </w:t>
      </w:r>
    </w:p>
    <w:p>
      <w:r>
        <w:t xml:space="preserve">简历:  </w:t>
        <w:br/>
        <w:t>张恒，男，现任内蒙古赤峰市林西县县长。</w:t>
        <w:br/>
      </w:r>
    </w:p>
    <w:p/>
    <w:p>
      <w:pPr>
        <w:pStyle w:val="Heading3"/>
      </w:pPr>
      <w:r>
        <w:t xml:space="preserve">内蒙古自治区  赤峰市  林西县  </w:t>
      </w:r>
    </w:p>
    <w:p>
      <w:r>
        <w:rPr>
          <w:i/>
        </w:rPr>
        <w:t>程俊孝    内蒙古赤峰市林西县委书记</w:t>
      </w:r>
    </w:p>
    <w:p>
      <w:r>
        <w:t>性别:  男</w:t>
      </w:r>
    </w:p>
    <w:p>
      <w:r>
        <w:t xml:space="preserve">生年：  </w:t>
      </w:r>
    </w:p>
    <w:p>
      <w:r>
        <w:t xml:space="preserve">籍贯:  </w:t>
      </w:r>
    </w:p>
    <w:p>
      <w:r>
        <w:t xml:space="preserve">学历:  </w:t>
      </w:r>
    </w:p>
    <w:p>
      <w:r>
        <w:t xml:space="preserve">简历:  </w:t>
        <w:br/>
        <w:t>程俊孝，男，内蒙古赤峰市林西县委书记。</w:t>
        <w:br/>
      </w:r>
    </w:p>
    <w:p/>
    <w:p>
      <w:pPr>
        <w:pStyle w:val="Heading3"/>
      </w:pPr>
      <w:r>
        <w:t xml:space="preserve">内蒙古自治区  赤峰市  克什克腾旗  </w:t>
      </w:r>
    </w:p>
    <w:p>
      <w:r>
        <w:rPr>
          <w:i/>
        </w:rPr>
        <w:t>潘存国    内蒙古自治区赤峰市克什克腾旗代理旗长</w:t>
      </w:r>
    </w:p>
    <w:p>
      <w:r>
        <w:t>性别:  男</w:t>
      </w:r>
    </w:p>
    <w:p>
      <w:r>
        <w:t>生年：  1966年06月</w:t>
      </w:r>
    </w:p>
    <w:p>
      <w:r>
        <w:t xml:space="preserve">籍贯:  </w:t>
      </w:r>
    </w:p>
    <w:p>
      <w:r>
        <w:t>学历:  研究生</w:t>
      </w:r>
    </w:p>
    <w:p>
      <w:r>
        <w:t xml:space="preserve">简历:  </w:t>
        <w:br/>
        <w:t>潘存国，男，汉族，1966年7月出生，1989年8月参加工作，1988年5月加入中国共产党，在职研究生学历（首都经贸大学经济学）。</w:t>
        <w:br/>
        <w:br/>
        <w:t>1985.09—1989.07  内蒙古大学学生</w:t>
        <w:br/>
        <w:br/>
        <w:t>1989.08—1990.02  赤峰对外经济贸易公司业务员</w:t>
        <w:br/>
        <w:br/>
        <w:t>1990.02—1993.03  赤峰市对外经济贸易局秘书科秘书</w:t>
        <w:br/>
        <w:br/>
        <w:t>1993.03—1995.07  赤峰市对外经济贸易局秘书科副科长</w:t>
        <w:br/>
        <w:br/>
        <w:t>1995.07—1996.01  赤峰市对外经济贸易局秘书科科长</w:t>
        <w:br/>
        <w:br/>
        <w:t>1996.01—1997.11  赤峰市对外经济贸易总公司总经理助理</w:t>
        <w:br/>
        <w:br/>
        <w:t>1997.11—2002.01  赤峰市对外经济贸易总公司副总经理、对外经济贸易局党组成员</w:t>
        <w:br/>
        <w:br/>
        <w:t>2002.01—2003.12  赤峰市对外贸易经济合作局副局长</w:t>
        <w:br/>
        <w:br/>
        <w:t>2003.12—2009.01  赤峰市商务局副局长、党组成员</w:t>
        <w:br/>
        <w:br/>
        <w:t>2009.01—2013.04  中共赤峰市松山区委副书记</w:t>
        <w:br/>
        <w:br/>
        <w:t>2013.04—2014.10  赤峰市纪委副书记、监察局局长</w:t>
        <w:br/>
        <w:br/>
        <w:t>2014.10—         赤峰市克旗委副书记、政府代旗长</w:t>
        <w:br/>
      </w:r>
    </w:p>
    <w:p/>
    <w:p>
      <w:pPr>
        <w:pStyle w:val="Heading3"/>
      </w:pPr>
      <w:r>
        <w:t xml:space="preserve">内蒙古自治区  赤峰市  克什克腾旗  </w:t>
      </w:r>
    </w:p>
    <w:p>
      <w:r>
        <w:rPr>
          <w:i/>
        </w:rPr>
        <w:t>边中悦    内蒙古赤峰市克什克腾旗委书记</w:t>
      </w:r>
    </w:p>
    <w:p>
      <w:r>
        <w:t>性别:  男</w:t>
      </w:r>
    </w:p>
    <w:p>
      <w:r>
        <w:t>生年：  1965年03月</w:t>
      </w:r>
    </w:p>
    <w:p>
      <w:r>
        <w:t>籍贯:  内蒙古喀喇泌旗</w:t>
      </w:r>
    </w:p>
    <w:p>
      <w:r>
        <w:t>学历:  学士</w:t>
      </w:r>
    </w:p>
    <w:p>
      <w:r>
        <w:t xml:space="preserve">简历:  </w:t>
        <w:br/>
        <w:t xml:space="preserve">边中悦，男，1965年4月出生，蒙古族，内蒙古喀喇泌旗人，大学文化，毕业于内蒙古师范大学中文系。  </w:t>
        <w:br/>
        <w:br/>
        <w:t>1988年7月参加工作，1985年12月加入中国共产党。现任中共克旗委书记、旗人武部党委第一书记。</w:t>
        <w:br/>
        <w:br/>
        <w:t>1988年7月—1990年7月，昭乌达蒙族师范专科学校教师；</w:t>
        <w:br/>
        <w:br/>
        <w:t>1990年7月—2000年4月，内蒙古赤峰市政府办公厅秘书、综合科长；（期间：1995年4月—1995年5月，参加内蒙古赤峰市委党校青干班学习）</w:t>
        <w:br/>
        <w:br/>
        <w:t>2000年4月—2002年1月，内蒙古赤峰市政府办公厅副主任；</w:t>
        <w:br/>
        <w:br/>
        <w:t>2002年1月—2006年6月，内蒙古赤峰市政府副秘书长；</w:t>
        <w:br/>
        <w:br/>
        <w:t>2006年6月—2008年7月，内蒙古赤峰市政府副秘书长、新区办主任；（期间：2008年3月—7月，主持市规划局工作）</w:t>
        <w:br/>
        <w:br/>
        <w:t>2008年7月—今，中共克什克腾旗旗委书记、旗人武部党委第一书记。</w:t>
        <w:br/>
      </w:r>
    </w:p>
    <w:p/>
    <w:p>
      <w:pPr>
        <w:pStyle w:val="Heading3"/>
      </w:pPr>
      <w:r>
        <w:t xml:space="preserve">内蒙古自治区  赤峰市  翁牛特旗  </w:t>
      </w:r>
    </w:p>
    <w:p>
      <w:r>
        <w:rPr>
          <w:i/>
        </w:rPr>
        <w:t>南振虎    内蒙古赤峰市翁牛特旗旗长</w:t>
      </w:r>
    </w:p>
    <w:p>
      <w:r>
        <w:t>性别:  男</w:t>
      </w:r>
    </w:p>
    <w:p>
      <w:r>
        <w:t xml:space="preserve">生年：  </w:t>
      </w:r>
    </w:p>
    <w:p>
      <w:r>
        <w:t xml:space="preserve">籍贯:  </w:t>
      </w:r>
    </w:p>
    <w:p>
      <w:r>
        <w:t xml:space="preserve">学历:  </w:t>
      </w:r>
    </w:p>
    <w:p>
      <w:r>
        <w:t xml:space="preserve">简历:  </w:t>
        <w:br/>
        <w:t>南振虎，男，现任内蒙古赤峰市翁牛特旗旗长。</w:t>
        <w:br/>
      </w:r>
    </w:p>
    <w:p/>
    <w:p>
      <w:pPr>
        <w:pStyle w:val="Heading3"/>
      </w:pPr>
      <w:r>
        <w:t xml:space="preserve">内蒙古自治区  赤峰市  翁牛特旗  </w:t>
      </w:r>
    </w:p>
    <w:p>
      <w:r>
        <w:rPr>
          <w:i/>
        </w:rPr>
        <w:t>敖日格勒    内蒙古赤峰市翁牛特旗委书记</w:t>
      </w:r>
    </w:p>
    <w:p>
      <w:r>
        <w:t>性别:  男</w:t>
      </w:r>
    </w:p>
    <w:p>
      <w:r>
        <w:t>生年：  1964年06月</w:t>
      </w:r>
    </w:p>
    <w:p>
      <w:r>
        <w:t xml:space="preserve">籍贯:  </w:t>
      </w:r>
    </w:p>
    <w:p>
      <w:r>
        <w:t>学历:  本科</w:t>
      </w:r>
    </w:p>
    <w:p>
      <w:r>
        <w:t xml:space="preserve">简历:  </w:t>
        <w:br/>
        <w:t>敖日格勒，男，蒙古族，1964年7月出生，大学学历，1981年10月参加工作，1987年4月加入中国共产党。</w:t>
        <w:br/>
        <w:br/>
        <w:t>历任中共巴林右旗委员会办公室副主任、主任，中共巴林右旗独石苏木委员会书记，中共巴林右旗委员会常委、宣传部长，中共巴林右旗委员会副书记，中共巴林左旗委员会副书记，中共赤峰市纪律检查委员会副书记、赤峰市监察局局长等职。</w:t>
        <w:br/>
        <w:br/>
        <w:t>2008年7月29日,任中共阿鲁科尔沁旗委副书记、阿鲁科尔沁旗政府副旗长、代理旗长，</w:t>
        <w:br/>
        <w:br/>
        <w:t>2009年1月8日在阿旗十五届人大三次会议上当选旗人民政府旗长。</w:t>
        <w:br/>
        <w:br/>
        <w:t>2013年1月，拟任中共翁牛特旗委书记。</w:t>
        <w:br/>
        <w:br/>
        <w:t>2013年2月，任中共翁牛特旗委书记。</w:t>
        <w:br/>
      </w:r>
    </w:p>
    <w:p/>
    <w:p>
      <w:pPr>
        <w:pStyle w:val="Heading3"/>
      </w:pPr>
      <w:r>
        <w:t xml:space="preserve">内蒙古自治区  赤峰市  喀喇沁旗  </w:t>
      </w:r>
    </w:p>
    <w:p>
      <w:r>
        <w:rPr>
          <w:i/>
        </w:rPr>
        <w:t>张国华    内蒙古自治区赤峰市喀喇沁旗旗长</w:t>
      </w:r>
    </w:p>
    <w:p>
      <w:r>
        <w:t>性别:  男</w:t>
      </w:r>
    </w:p>
    <w:p>
      <w:r>
        <w:t>生年：  1974年05月</w:t>
      </w:r>
    </w:p>
    <w:p>
      <w:r>
        <w:t xml:space="preserve">籍贯:  </w:t>
      </w:r>
    </w:p>
    <w:p>
      <w:r>
        <w:t xml:space="preserve">学历:  </w:t>
      </w:r>
    </w:p>
    <w:p>
      <w:r>
        <w:t xml:space="preserve">简历:  </w:t>
        <w:br/>
        <w:t>张国华，男，汉族，1974年5月出生，中央党校在职研究生学历，中共党员，现任中共喀喇沁旗旗委副书记、政府旗长。</w:t>
        <w:br/>
      </w:r>
    </w:p>
    <w:p/>
    <w:p>
      <w:pPr>
        <w:pStyle w:val="Heading3"/>
      </w:pPr>
      <w:r>
        <w:t xml:space="preserve">内蒙古自治区  赤峰市  喀喇沁旗  </w:t>
      </w:r>
    </w:p>
    <w:p>
      <w:r>
        <w:rPr>
          <w:i/>
        </w:rPr>
        <w:t>高希华    内蒙古自治区赤峰市喀喇沁旗旗委书记</w:t>
      </w:r>
    </w:p>
    <w:p>
      <w:r>
        <w:t>性别:  男</w:t>
      </w:r>
    </w:p>
    <w:p>
      <w:r>
        <w:t xml:space="preserve">生年：  </w:t>
      </w:r>
    </w:p>
    <w:p>
      <w:r>
        <w:t xml:space="preserve">籍贯:  </w:t>
      </w:r>
    </w:p>
    <w:p>
      <w:r>
        <w:t>学历:  学士</w:t>
      </w:r>
    </w:p>
    <w:p>
      <w:r>
        <w:t xml:space="preserve">简历:  </w:t>
        <w:br/>
        <w:t>1986.09—1990.07   北京林业大学水土保持专业学习；</w:t>
        <w:br/>
        <w:br/>
        <w:t>1990.07—1996.02   赤峰市水利局水土保持站工程师；</w:t>
        <w:br/>
        <w:br/>
        <w:t>1996.02—1998.03   赤峰市农牧办副科长；</w:t>
        <w:br/>
        <w:br/>
        <w:t>1998.03—2004.02   赤峰市政府办公厅副处长、处长；</w:t>
        <w:br/>
        <w:br/>
        <w:t>2004.02—2007.01   林西县政府科技副县长；</w:t>
        <w:br/>
        <w:br/>
        <w:t>2007.01—2008.07   中共克旗旗委常委、组织部部长；</w:t>
        <w:br/>
        <w:br/>
        <w:t>2008.07—2011.11   赤峰市人民政府副秘书长；</w:t>
        <w:br/>
        <w:br/>
        <w:t>2011.11—2012.02   巴林左旗旗委副书记、代旗长；</w:t>
        <w:br/>
        <w:br/>
        <w:t>2012.02—2015.05   巴林左旗旗委副书记、旗长。</w:t>
        <w:br/>
        <w:br/>
        <w:t>2015.06——喀喇沁旗旗委书记。</w:t>
        <w:br/>
        <w:br/>
      </w:r>
    </w:p>
    <w:p/>
    <w:p>
      <w:pPr>
        <w:pStyle w:val="Heading3"/>
      </w:pPr>
      <w:r>
        <w:t xml:space="preserve">内蒙古自治区  赤峰市  宁城县  </w:t>
      </w:r>
    </w:p>
    <w:p>
      <w:r>
        <w:rPr>
          <w:i/>
        </w:rPr>
        <w:t>马占国    内蒙古赤峰市宁城县县长</w:t>
      </w:r>
    </w:p>
    <w:p>
      <w:r>
        <w:t>性别:  男</w:t>
      </w:r>
    </w:p>
    <w:p>
      <w:r>
        <w:t xml:space="preserve">生年：  </w:t>
      </w:r>
    </w:p>
    <w:p>
      <w:r>
        <w:t xml:space="preserve">籍贯:  </w:t>
      </w:r>
    </w:p>
    <w:p>
      <w:r>
        <w:t xml:space="preserve">学历:  </w:t>
      </w:r>
    </w:p>
    <w:p>
      <w:r>
        <w:t xml:space="preserve">简历:  </w:t>
        <w:br/>
        <w:t>马占国，男，内蒙古赤峰市宁城县县长。</w:t>
        <w:br/>
      </w:r>
    </w:p>
    <w:p/>
    <w:p>
      <w:pPr>
        <w:pStyle w:val="Heading3"/>
      </w:pPr>
      <w:r>
        <w:t xml:space="preserve">内蒙古自治区  赤峰市  宁城县  </w:t>
      </w:r>
    </w:p>
    <w:p>
      <w:r>
        <w:rPr>
          <w:i/>
        </w:rPr>
        <w:t>刘万虎    内蒙古赤峰市宁城县委书记</w:t>
      </w:r>
    </w:p>
    <w:p>
      <w:r>
        <w:t>性别:  男</w:t>
      </w:r>
    </w:p>
    <w:p>
      <w:r>
        <w:t>生年：  1964年04月</w:t>
      </w:r>
    </w:p>
    <w:p>
      <w:r>
        <w:t xml:space="preserve">籍贯:  </w:t>
      </w:r>
    </w:p>
    <w:p>
      <w:r>
        <w:t>学历:  学士</w:t>
      </w:r>
    </w:p>
    <w:p>
      <w:r>
        <w:t xml:space="preserve">简历:  </w:t>
        <w:br/>
        <w:t>刘万虎，1964年5月生，男，汉族，内蒙古赤峰市宁城县委书记。</w:t>
        <w:br/>
      </w:r>
    </w:p>
    <w:p/>
    <w:p>
      <w:pPr>
        <w:pStyle w:val="Heading3"/>
      </w:pPr>
      <w:r>
        <w:t xml:space="preserve">内蒙古自治区  赤峰市  敖汉旗  </w:t>
      </w:r>
    </w:p>
    <w:p>
      <w:r>
        <w:rPr>
          <w:i/>
        </w:rPr>
        <w:t>黄彦峰    内蒙古赤峰市敖汉旗旗长</w:t>
      </w:r>
    </w:p>
    <w:p>
      <w:r>
        <w:t>性别:  男</w:t>
      </w:r>
    </w:p>
    <w:p>
      <w:r>
        <w:t>生年：  1963年12月</w:t>
      </w:r>
    </w:p>
    <w:p>
      <w:r>
        <w:t xml:space="preserve">籍贯:  </w:t>
      </w:r>
    </w:p>
    <w:p>
      <w:r>
        <w:t xml:space="preserve">学历:  </w:t>
      </w:r>
    </w:p>
    <w:p>
      <w:r>
        <w:t xml:space="preserve">简历:  </w:t>
        <w:br/>
        <w:t>黄彦峰，男，汉族，1964年1月出生于内蒙古阿鲁科尔沁旗。大学文化，1984年7月参加工作，1987年6月加入中国共产党。现任中共敖汉旗旗长。</w:t>
        <w:br/>
        <w:br/>
        <w:t>1984.07─1992.03　阿鲁科尔沁旗食品公司财务会计；</w:t>
        <w:br/>
        <w:br/>
        <w:t>1992.03─1993.12　阿鲁科尔沁旗食品公司副经理；</w:t>
        <w:br/>
        <w:br/>
        <w:t>1993.12─1997.04　阿鲁科尔沁旗政府办副主任；</w:t>
        <w:br/>
        <w:br/>
        <w:t>1997.04─1999.01　阿鲁科尔沁旗扶贫开发办公室主任；</w:t>
        <w:br/>
        <w:br/>
        <w:t>1999.01─2002.04　阿鲁科尔沁旗财政局局长；</w:t>
        <w:br/>
        <w:br/>
        <w:t>2002.04─2002.06　阿鲁科尔沁旗财政局局长兼旗政府旗长助理、旗政府党组成员；</w:t>
        <w:br/>
        <w:br/>
        <w:t>2002.06─2004.01　阿鲁科尔沁旗财政局局长兼旗政府旗长助理、旗政府党组成员兼阿旗农业开发办公室主任；</w:t>
        <w:br/>
        <w:br/>
        <w:t>2004.01─2005.07　阿鲁科尔沁旗人民政府副旗长；</w:t>
        <w:br/>
        <w:br/>
        <w:t>2005.07─2009.03　中共阿鲁科尔沁旗委员会常委、政府常务副旗长；</w:t>
        <w:br/>
        <w:br/>
        <w:t>2009.03─2010.01　中共敖汉旗委员会副书记、政府代旗长；</w:t>
        <w:br/>
        <w:br/>
        <w:t>2010.01─   　　　任中共敖汉旗旗长。</w:t>
        <w:br/>
      </w:r>
    </w:p>
    <w:p/>
    <w:p>
      <w:pPr>
        <w:pStyle w:val="Heading3"/>
      </w:pPr>
      <w:r>
        <w:t xml:space="preserve">内蒙古自治区  赤峰市  敖汉旗  </w:t>
      </w:r>
    </w:p>
    <w:p>
      <w:r>
        <w:rPr>
          <w:i/>
        </w:rPr>
        <w:t>邱文博    内蒙古赤峰市敖汉旗委书记</w:t>
      </w:r>
    </w:p>
    <w:p>
      <w:r>
        <w:t>性别:  男</w:t>
      </w:r>
    </w:p>
    <w:p>
      <w:r>
        <w:t>生年：  1965年10月</w:t>
      </w:r>
    </w:p>
    <w:p>
      <w:r>
        <w:t xml:space="preserve">籍贯:  </w:t>
      </w:r>
    </w:p>
    <w:p>
      <w:r>
        <w:t>学历:  学士</w:t>
      </w:r>
    </w:p>
    <w:p>
      <w:r>
        <w:t xml:space="preserve">简历:  </w:t>
        <w:br/>
        <w:t>邱文博，男，蒙古族，1965年11月出生，大学文化。1987年7月参加工作，1995年6月加入中国共产党。现任中共敖汉旗委员会书记。</w:t>
        <w:br/>
        <w:br/>
        <w:t>1983.9—1987.09　　内蒙古大学计划统计班学习；</w:t>
        <w:br/>
        <w:br/>
        <w:t>1987.7—1993.09　　赤峰市统计局科员；</w:t>
        <w:br/>
        <w:br/>
        <w:t>1993.9—1996.06　　赤峰市经贸委科员；</w:t>
        <w:br/>
        <w:br/>
        <w:t>1996.6—1998.08　　赤峰市经贸委综合科副科长；</w:t>
        <w:br/>
        <w:br/>
        <w:t>1998.8—2002.01　　赤峰市经贸委办公室主任；</w:t>
        <w:br/>
        <w:br/>
        <w:t>2002.1—2006.01　　敖汉旗人民政府副旗长；</w:t>
        <w:br/>
        <w:br/>
        <w:t>2006.1—2011.11　　中共巴林左旗委员会副书记、政府旗长;</w:t>
        <w:br/>
        <w:br/>
        <w:t>2011.11—　　　    任中共敖汉旗委员会书记。</w:t>
        <w:br/>
      </w:r>
    </w:p>
    <w:p/>
    <w:p>
      <w:pPr>
        <w:pStyle w:val="Heading3"/>
      </w:pPr>
      <w:r>
        <w:t xml:space="preserve">内蒙古自治区  通辽市  科尔沁区  </w:t>
      </w:r>
    </w:p>
    <w:p>
      <w:r>
        <w:rPr>
          <w:i/>
        </w:rPr>
        <w:t>哈斯布和    内蒙古自治区通辽市科尔沁区区长</w:t>
      </w:r>
    </w:p>
    <w:p>
      <w:r>
        <w:t>性别:  男</w:t>
      </w:r>
    </w:p>
    <w:p>
      <w:r>
        <w:t>生年：  1962年08月</w:t>
      </w:r>
    </w:p>
    <w:p>
      <w:r>
        <w:t>籍贯:  库伦旗</w:t>
      </w:r>
    </w:p>
    <w:p>
      <w:r>
        <w:t>学历:  研究生</w:t>
      </w:r>
    </w:p>
    <w:p>
      <w:r>
        <w:t xml:space="preserve">简历:  </w:t>
        <w:br/>
        <w:t xml:space="preserve">哈斯布和，男，蒙古族，1962年9月出生，籍贯内蒙古库伦旗，毕业于中央民族大学蒙文专业，研究生学历，1984年12月加入中国共产党，1985年7月参加工作。 </w:t>
        <w:br/>
        <w:br/>
        <w:t>1985.09—1988.03 哲盟师范学校团委工作；</w:t>
        <w:br/>
        <w:br/>
        <w:t>1988.03—1990.03 扎旗华杰苏木下派副乡长；</w:t>
        <w:br/>
        <w:br/>
        <w:t>（1988.07—1993.09 通辽民族大学学习函授本科）</w:t>
        <w:br/>
        <w:br/>
        <w:t>1990.03—1991.09 哲盟师范学校办公室副主任；</w:t>
        <w:br/>
        <w:br/>
        <w:t>1991.09—1998.01 哲盟师范学校学生科副科长、科长；</w:t>
        <w:br/>
        <w:br/>
        <w:t>1998.01—2002.05 通辽教育考试中心副主任；</w:t>
        <w:br/>
        <w:br/>
        <w:t>2002.05—2004.01 通辽教育体育局副局长；</w:t>
        <w:br/>
        <w:br/>
        <w:t>2004.01—2005.06 通辽体育局副局长；</w:t>
        <w:br/>
        <w:br/>
        <w:t>2005.06—2006.08 通辽教育局副局长；</w:t>
        <w:br/>
        <w:br/>
        <w:t>2006.08—2009.05 通辽驻呼和浩特办事处主任、市政府副秘书长；</w:t>
        <w:br/>
        <w:br/>
        <w:t>2009.05—2011.05 霍林郭勒市人民政府副市长；</w:t>
        <w:br/>
        <w:br/>
        <w:t>2011.05—2011.12 霍林郭勒市委副书记；</w:t>
        <w:br/>
        <w:br/>
        <w:t>2011.12—2012.02 科尔沁区委副书记、政府代区长；</w:t>
        <w:br/>
        <w:br/>
        <w:t xml:space="preserve">2012.02— 至 今　科尔沁区委副书记、政府区长。 </w:t>
        <w:br/>
      </w:r>
    </w:p>
    <w:p/>
    <w:p>
      <w:pPr>
        <w:pStyle w:val="Heading3"/>
      </w:pPr>
      <w:r>
        <w:t xml:space="preserve">内蒙古自治区  通辽市  科尔沁区  </w:t>
      </w:r>
    </w:p>
    <w:p>
      <w:r>
        <w:rPr>
          <w:i/>
        </w:rPr>
        <w:t>高忱    内蒙古自治区通辽市科尔沁区委书记</w:t>
      </w:r>
    </w:p>
    <w:p>
      <w:r>
        <w:t>性别:  男</w:t>
      </w:r>
    </w:p>
    <w:p>
      <w:r>
        <w:t>生年：  1962年05月</w:t>
      </w:r>
    </w:p>
    <w:p>
      <w:r>
        <w:t>籍贯:  辽宁开源市</w:t>
      </w:r>
    </w:p>
    <w:p>
      <w:r>
        <w:t>学历:  本科</w:t>
      </w:r>
    </w:p>
    <w:p>
      <w:r>
        <w:t xml:space="preserve">简历:  </w:t>
        <w:br/>
        <w:t>高忱，男，汉族，1962年6月出生，辽宁开源人，大学本科，1985年6月加入中国共产党，1987年8月参加工作，现任通辽市市委常委、科尔沁区区委书记，兼任科尔沁区人民武装部党委第一书记。</w:t>
        <w:br/>
        <w:br/>
        <w:t>1983年9月至1987年8月在内蒙古民族师范学院政治系学习；</w:t>
        <w:br/>
        <w:br/>
        <w:t>1987年8月至1988年12月任呼盟教育学院教师；</w:t>
        <w:br/>
        <w:br/>
        <w:t>1988年12月至1991年12月任共青团呼盟委科员；</w:t>
        <w:br/>
        <w:br/>
        <w:t>1991年12月至1994年2月任共青团呼盟委办公室副主任；</w:t>
        <w:br/>
        <w:br/>
        <w:t>1994年2月至1995年10月任共青团呼盟委办公室主任；</w:t>
        <w:br/>
        <w:br/>
        <w:t>1995年10月至2000年11月任牙克石市委常委、组织部长；</w:t>
        <w:br/>
        <w:br/>
        <w:t>2000年11月至2002年5月任牙克石市委常委、副市长；</w:t>
        <w:br/>
        <w:br/>
        <w:t>2002年5月至2003年10月任牙克石市委副书记；</w:t>
        <w:br/>
        <w:br/>
        <w:t>2003年10月至2006年6月任牙克石市委副书记、市长；</w:t>
        <w:br/>
        <w:br/>
        <w:t>2011.8.16--拟提名任通辽市副市长。</w:t>
        <w:br/>
        <w:br/>
        <w:t>2011.8.24---通辽市人民政府副市长。</w:t>
        <w:br/>
        <w:br/>
        <w:t>2012.3.9---通辽市市委常委、科尔沁区区委书记，兼任科尔沁区人民武装部党委第一书记。</w:t>
        <w:br/>
      </w:r>
    </w:p>
    <w:p/>
    <w:p>
      <w:pPr>
        <w:pStyle w:val="Heading3"/>
      </w:pPr>
      <w:r>
        <w:t xml:space="preserve">内蒙古自治区  通辽市  科尔沁左翼中旗  </w:t>
      </w:r>
    </w:p>
    <w:p>
      <w:r>
        <w:rPr>
          <w:i/>
        </w:rPr>
        <w:t>刘百田    内蒙古自治区通辽市科尔沁左翼中旗旗长</w:t>
      </w:r>
    </w:p>
    <w:p>
      <w:r>
        <w:t>性别:  男</w:t>
      </w:r>
    </w:p>
    <w:p>
      <w:r>
        <w:t>生年：  1964年03月</w:t>
      </w:r>
    </w:p>
    <w:p>
      <w:r>
        <w:t xml:space="preserve">籍贯:  </w:t>
      </w:r>
    </w:p>
    <w:p>
      <w:r>
        <w:t xml:space="preserve">学历:  </w:t>
      </w:r>
    </w:p>
    <w:p>
      <w:r>
        <w:t xml:space="preserve">简历:  </w:t>
        <w:br/>
        <w:t xml:space="preserve">  刘百田，男，汉族，1964年4月生，1990年8月加入中国共产党，1984年8月参加工作，内蒙古党校经济管理专业，在职研究生。现任科左中旗委副书记、旗政府旗长。</w:t>
        <w:br/>
        <w:br/>
        <w:t>1981.09—1984.07 哲盟师范学校读书；</w:t>
        <w:br/>
        <w:br/>
        <w:t>1984.08—1990.10 库伦旗回民小学任教；</w:t>
        <w:br/>
        <w:br/>
        <w:t>1990.10—1996.08 库伦旗政府办秘书；</w:t>
        <w:br/>
        <w:br/>
        <w:t>1996.08—1997.08 库伦旗政府办副主任；</w:t>
        <w:br/>
        <w:br/>
        <w:t>1997.08—1998.08 库伦旗委办副主任；</w:t>
        <w:br/>
        <w:br/>
        <w:t>1998.08—1999.05 库伦旗委办副主任兼政研室主任；</w:t>
        <w:br/>
        <w:br/>
        <w:t>1999.05—1999.11 库伦旗扣河子镇党委书记；</w:t>
        <w:br/>
        <w:br/>
        <w:t>1999.11—2002.09 库伦旗扣河子镇党委书记兼人大主席；</w:t>
        <w:br/>
        <w:br/>
        <w:t>2002.9—2003.12  库伦旗扣河子镇党委书记；</w:t>
        <w:br/>
        <w:br/>
        <w:t>2003.12—2006.08 库伦旗委常委、办公室主任；</w:t>
        <w:br/>
        <w:br/>
        <w:t>2006.08—2007.11 库伦旗委常委、政法委书记、政府副旗长；</w:t>
        <w:br/>
        <w:br/>
        <w:t>2007.11—2011.05 科左后旗旗委常委、政府党组副书记、副旗长；</w:t>
        <w:br/>
        <w:br/>
        <w:t>2011.05—2013.01 科左后旗旗委副书记；</w:t>
        <w:br/>
        <w:br/>
        <w:t>2013.01—        科左中旗委副书记、旗政府旗长。</w:t>
        <w:br/>
      </w:r>
    </w:p>
    <w:p/>
    <w:p>
      <w:pPr>
        <w:pStyle w:val="Heading3"/>
      </w:pPr>
      <w:r>
        <w:t xml:space="preserve">内蒙古自治区  通辽市  科尔沁左翼中旗  </w:t>
      </w:r>
    </w:p>
    <w:p>
      <w:r>
        <w:rPr>
          <w:i/>
        </w:rPr>
        <w:t>赵布和    内蒙古自治区通辽市科尔沁左翼中旗旗委书记</w:t>
      </w:r>
    </w:p>
    <w:p>
      <w:r>
        <w:t>性别:  男</w:t>
      </w:r>
    </w:p>
    <w:p>
      <w:r>
        <w:t>生年：  1961年11月</w:t>
      </w:r>
    </w:p>
    <w:p>
      <w:r>
        <w:t>籍贯:  科尔沁左翼中旗</w:t>
      </w:r>
    </w:p>
    <w:p>
      <w:r>
        <w:t xml:space="preserve">学历:  </w:t>
      </w:r>
    </w:p>
    <w:p>
      <w:r>
        <w:t xml:space="preserve">简历:  </w:t>
        <w:br/>
        <w:t>赵布和，男，蒙古族，1961年12月出生，籍贯通辽市科左中旗，1989年1月加入中国共产党，1981年8月参加工作，大学学历，现任科左中旗委书记、旗人武部党委第一书记，主持旗委全面工作。</w:t>
        <w:br/>
        <w:br/>
        <w:t>1978年8月至1981年8月，辽宁本溪钢铁学校学习</w:t>
        <w:br/>
        <w:br/>
        <w:t>1981年8月至1987年4月，科左中旗司法局工作</w:t>
        <w:br/>
        <w:br/>
        <w:t>1987年4月至1989年12月，科左中旗政府办公室工作</w:t>
        <w:br/>
        <w:br/>
        <w:t>1989年1月加入中国共产党；</w:t>
        <w:br/>
        <w:br/>
        <w:t>1989年12月至1998年11月，哲里木盟行署综合科科长</w:t>
        <w:br/>
        <w:br/>
        <w:t>1998年11月至2002年4月，通辽市委办公室副主任</w:t>
        <w:br/>
        <w:br/>
        <w:t>2002年4月至2006年8月，奈曼旗委副书记</w:t>
        <w:br/>
        <w:br/>
        <w:t>2006年8月至2008年2月，市民委副主任兼蒙古语工作委员会主任</w:t>
        <w:br/>
        <w:br/>
        <w:t>2008年2月至2009年8月，市政府副秘书长兼行政审批中心主任</w:t>
        <w:br/>
        <w:br/>
        <w:t>2009年8月至今，任科左中旗委书记、旗人武部党委第一书记</w:t>
        <w:br/>
      </w:r>
    </w:p>
    <w:p/>
    <w:p>
      <w:pPr>
        <w:pStyle w:val="Heading3"/>
      </w:pPr>
      <w:r>
        <w:t xml:space="preserve">内蒙古自治区  通辽市  科尔沁左翼后旗  </w:t>
      </w:r>
    </w:p>
    <w:p>
      <w:r>
        <w:rPr>
          <w:i/>
        </w:rPr>
        <w:t>许爱莲    内蒙古自治区通辽市科尔沁左翼后旗旗长</w:t>
      </w:r>
    </w:p>
    <w:p>
      <w:r>
        <w:t>性别:  女</w:t>
      </w:r>
    </w:p>
    <w:p>
      <w:r>
        <w:t>生年：  1971年06月</w:t>
      </w:r>
    </w:p>
    <w:p>
      <w:r>
        <w:t>籍贯:  山东阳谷</w:t>
      </w:r>
    </w:p>
    <w:p>
      <w:r>
        <w:t>学历:  研究生</w:t>
      </w:r>
    </w:p>
    <w:p>
      <w:r>
        <w:t xml:space="preserve">简历:  </w:t>
        <w:br/>
        <w:t>许爱莲，1971年7月出生，1993年12月加入中国共产党，1992年7月参加工作，籍贯山东阳谷，出生地通辽市科尔沁区，在职研究生学历，内蒙古党校函授学院经济管理专业毕业，现任科左后旗委副书记，政府党组书记、旗长。</w:t>
        <w:br/>
        <w:br/>
        <w:t>1990年9月至1992年7月 哲盟教育学院中文专业读书；</w:t>
        <w:br/>
        <w:br/>
        <w:t>1992年7月至1995年9月 原通辽市永清街道办事处妇联主任、团委书记；</w:t>
        <w:br/>
        <w:br/>
        <w:t>1995年9月至1999年12月 科尔沁区委组织部干部科科员、干教科副科长；</w:t>
        <w:br/>
        <w:br/>
        <w:t>1999年12月至2000年7月 科尔沁区委组织部干教科科长；</w:t>
        <w:br/>
        <w:br/>
        <w:t>2000年7月至2002年10月 科尔沁区团委书记；</w:t>
        <w:br/>
        <w:br/>
        <w:t>2002年10月至2003年12月 科尔沁区红星镇党委副书记、政府镇长；</w:t>
        <w:br/>
        <w:br/>
        <w:t>2003年12月至2007年11月 科尔沁区区委常委、宣传部长；</w:t>
        <w:br/>
        <w:br/>
        <w:t>2007年11月至2010年6月 科尔沁区区委常委、常务副区长；</w:t>
        <w:br/>
        <w:br/>
        <w:t>2010年6月至2010年7月 通辽市体育局党组书记；</w:t>
        <w:br/>
        <w:br/>
        <w:t>2010年7月至2012年5月 通辽市体育局局长、党组书记；</w:t>
        <w:br/>
        <w:br/>
        <w:t>2012年5月至2012年6月 通辽市经信委党组书记；</w:t>
        <w:br/>
        <w:br/>
        <w:t>2012年6月至2013年1月 通辽市经信委主任、党组书记；</w:t>
        <w:br/>
        <w:br/>
        <w:t>2013年1月至2013年3月 科左后旗委副书记、政府党组书记、提名旗长人选、代旗长；</w:t>
        <w:br/>
        <w:br/>
        <w:t>2013年3月至今 科左后旗委副书记、政府党组书记、旗长。</w:t>
        <w:br/>
        <w:br/>
        <w:t xml:space="preserve"> </w:t>
        <w:br/>
        <w:t>期间：</w:t>
        <w:br/>
        <w:br/>
        <w:t>1995年8月至1997年12月  中央党校函授学院政法专业学习；</w:t>
        <w:br/>
        <w:br/>
        <w:t>2001年3月至2001年6月   通辽市第二期中青班学习；</w:t>
        <w:br/>
        <w:br/>
        <w:t>2004年10月至2004年12月 清华大学现代经济管理高级研修班学习；</w:t>
        <w:br/>
        <w:br/>
        <w:t>2006年8月至2009年1月 内蒙古党校研究生班经济管理专业函授班学习；</w:t>
        <w:br/>
        <w:br/>
        <w:t>2007年3月至2007年12月  内蒙古广播电视局挂职任总编室副主任；</w:t>
        <w:br/>
        <w:br/>
        <w:t>2011年3月至2011年7月   内蒙古党校第20期中青班学习。</w:t>
        <w:br/>
      </w:r>
    </w:p>
    <w:p/>
    <w:p>
      <w:pPr>
        <w:pStyle w:val="Heading3"/>
      </w:pPr>
      <w:r>
        <w:t xml:space="preserve">内蒙古自治区  通辽市  科尔沁左翼后旗  </w:t>
      </w:r>
    </w:p>
    <w:p>
      <w:r>
        <w:rPr>
          <w:i/>
        </w:rPr>
        <w:t>韩国武    内蒙古自治区通辽市科尔沁左翼后旗旗委书记</w:t>
      </w:r>
    </w:p>
    <w:p>
      <w:r>
        <w:t>性别:  男</w:t>
      </w:r>
    </w:p>
    <w:p>
      <w:r>
        <w:t>生年：  1961年12月</w:t>
      </w:r>
    </w:p>
    <w:p>
      <w:r>
        <w:t xml:space="preserve">籍贯:  </w:t>
      </w:r>
    </w:p>
    <w:p>
      <w:r>
        <w:t xml:space="preserve">学历:  </w:t>
      </w:r>
    </w:p>
    <w:p>
      <w:r>
        <w:t xml:space="preserve">简历:  </w:t>
        <w:br/>
        <w:t>韩国武，1962年1月生，内蒙古民族师范学院大学学历，中共党员，现任中共通辽市委常委、中共科左后旗委员会书记，兼任科左后旗人民武装部党委第一书记。</w:t>
        <w:br/>
      </w:r>
    </w:p>
    <w:p/>
    <w:p>
      <w:pPr>
        <w:pStyle w:val="Heading3"/>
      </w:pPr>
      <w:r>
        <w:t xml:space="preserve">内蒙古自治区  通辽市  开鲁县  </w:t>
      </w:r>
    </w:p>
    <w:p>
      <w:r>
        <w:rPr>
          <w:i/>
        </w:rPr>
        <w:t>赵长勇    内蒙古自治区通辽市开鲁县县长</w:t>
      </w:r>
    </w:p>
    <w:p>
      <w:r>
        <w:t>性别:  男</w:t>
      </w:r>
    </w:p>
    <w:p>
      <w:r>
        <w:t>生年：  1967年09月</w:t>
      </w:r>
    </w:p>
    <w:p>
      <w:r>
        <w:t xml:space="preserve">籍贯:  </w:t>
      </w:r>
    </w:p>
    <w:p>
      <w:r>
        <w:t xml:space="preserve">学历:  </w:t>
      </w:r>
    </w:p>
    <w:p>
      <w:r>
        <w:t xml:space="preserve">简历:  </w:t>
        <w:br/>
        <w:t xml:space="preserve">赵长勇,男，汉族，1967年10月出生，出生于扎鲁特旗，1987年7月入党，1985年10月参加工作，毕业于中央党校函授学院经济管理专业，现任开鲁县委副书记、政府县长。 </w:t>
        <w:br/>
        <w:br/>
        <w:t>1985.10—1989.3    二连浩特边防站服役；</w:t>
        <w:br/>
        <w:br/>
        <w:t>1989.3—1996.4     扎鲁特旗人事局工作、仲裁办主任；（89.9—93.6中国政法大学法律专业函授学习）</w:t>
        <w:br/>
        <w:br/>
        <w:t>1996.4—1999.1     扎鲁特旗查布嘎图苏木任党委副书记；</w:t>
        <w:br/>
        <w:br/>
        <w:t>1999.1—2002.3     扎鲁特旗人事劳动和社会保障局副局长；（99.8—01.12中央党校函院学习）</w:t>
        <w:br/>
        <w:br/>
        <w:t>2002.3—2004.2    扎鲁特旗人事劳动和社会保障局副局长兼就业局局长；</w:t>
        <w:br/>
        <w:br/>
        <w:t>2004.2— 2005.5   扎鲁特旗人事劳动和社会保障局局长；</w:t>
        <w:br/>
        <w:br/>
        <w:t>2005.5—2006.6    扎鲁特旗人事劳动和社会保障局局长兼旗委组织部副部长；</w:t>
        <w:br/>
        <w:br/>
        <w:t>2006.6—2006.8    扎鲁特旗发展与改革委员会主任；</w:t>
        <w:br/>
        <w:br/>
        <w:t>2006.8—2011.5    开鲁县委常委、纪检委书记；</w:t>
        <w:br/>
        <w:br/>
        <w:t>2011.5— 2013.1   开鲁县委常委、政府副县长；</w:t>
        <w:br/>
        <w:br/>
        <w:t>2013.1—2013.3    开鲁县委副书记、政府常务副县长、代理县长；</w:t>
        <w:br/>
        <w:br/>
        <w:t>2013.3—          开鲁县委副书记、政府县长。</w:t>
        <w:br/>
      </w:r>
    </w:p>
    <w:p/>
    <w:p>
      <w:pPr>
        <w:pStyle w:val="Heading3"/>
      </w:pPr>
      <w:r>
        <w:t xml:space="preserve">内蒙古自治区  通辽市  开鲁县  </w:t>
      </w:r>
    </w:p>
    <w:p>
      <w:r>
        <w:rPr>
          <w:i/>
        </w:rPr>
        <w:t>贺志亮    内蒙古自治区通辽市开鲁县委书记</w:t>
      </w:r>
    </w:p>
    <w:p>
      <w:r>
        <w:t>性别:  男</w:t>
      </w:r>
    </w:p>
    <w:p>
      <w:r>
        <w:t>生年：  1970年09月</w:t>
      </w:r>
    </w:p>
    <w:p>
      <w:r>
        <w:t xml:space="preserve">籍贯:  </w:t>
      </w:r>
    </w:p>
    <w:p>
      <w:r>
        <w:t xml:space="preserve">学历:  </w:t>
      </w:r>
    </w:p>
    <w:p>
      <w:r>
        <w:t xml:space="preserve">简历:  </w:t>
        <w:br/>
        <w:t xml:space="preserve">贺志亮，男，1970年10月出生，汉族，出生于内蒙古临河，1996年7月入党，1995年7月参加工作，经济师，研究生毕业于内蒙古农业大学农业推广专业，现任通辽市政府副市长、开鲁县委书记。 </w:t>
        <w:br/>
        <w:br/>
        <w:t>1991.09—1995.07   内蒙古农牧学院农学系农学专业学生</w:t>
        <w:br/>
        <w:br/>
        <w:t>1995.07—1995.10   内蒙古党校选调生培训班学习</w:t>
        <w:br/>
        <w:br/>
        <w:t>1995.10—1998.03   内蒙古自治区临河市城关乡锻炼（先后任农科技术员、挂职副村长、乡党委秘书、综合办主任、乡长助理）</w:t>
        <w:br/>
        <w:br/>
        <w:t>1998.03—2002.11   内蒙古自治区巴彦淖尔盟计划委员会农牧科副科长（其间：2001.03-2001.06在巴盟党校第九期青干班学习）</w:t>
        <w:br/>
        <w:br/>
        <w:t>2002.11—2003.11   内蒙古自治区巴彦淖尔盟计划委员会农牧科科长</w:t>
        <w:br/>
        <w:br/>
        <w:t>2003.11—2004.07   内蒙古自治区临河市政府副市长</w:t>
        <w:br/>
        <w:br/>
        <w:t>2004.07—2006.02   内蒙古自治区巴彦淖尔市临河区政府副区长（2005.01-2008.01在内蒙古农业大学经管学院攻读农业推广硕士）</w:t>
        <w:br/>
        <w:br/>
        <w:t>2006.02—2006.06   内蒙古自治区巴彦淖尔市临河区政府副区长、市政府副秘书长兼支线机场铁路建设项目办公室副主任</w:t>
        <w:br/>
        <w:br/>
        <w:t>2006.06—2008.04   内蒙古自治区巴彦淖尔市政府副秘书长兼支线机场铁路建设项目办公室副主任（其间：2006.09-2007.01在内蒙古党校第十一期中青班学习）</w:t>
        <w:br/>
        <w:br/>
        <w:t>2008.04—2011.03   内蒙古自治区巴彦淖尔市政府副秘书长、办公厅党组成员兼支线机场铁路建设项目办公室主任（正处级）</w:t>
        <w:br/>
        <w:br/>
        <w:t>2011.03—2011.08   内蒙古自治区公选副厅级干部</w:t>
        <w:br/>
        <w:br/>
        <w:t>2011.08—2013.01   内蒙古自治区通辽市委常委、宣传部部长</w:t>
        <w:br/>
        <w:br/>
        <w:t>2013.01—          内蒙古自治区通辽市政府副市长、开鲁县委书记</w:t>
        <w:br/>
      </w:r>
    </w:p>
    <w:p/>
    <w:p>
      <w:pPr>
        <w:pStyle w:val="Heading3"/>
      </w:pPr>
      <w:r>
        <w:t xml:space="preserve">内蒙古自治区  通辽市  库伦旗  </w:t>
      </w:r>
    </w:p>
    <w:p>
      <w:r>
        <w:rPr>
          <w:i/>
        </w:rPr>
        <w:t>门德白乙拉    内蒙古自治区通辽市库伦旗旗长</w:t>
      </w:r>
    </w:p>
    <w:p>
      <w:r>
        <w:t>性别:  男</w:t>
      </w:r>
    </w:p>
    <w:p>
      <w:r>
        <w:t>生年：  1965年06月</w:t>
      </w:r>
    </w:p>
    <w:p>
      <w:r>
        <w:t>籍贯:  科尔沁左翼后旗</w:t>
      </w:r>
    </w:p>
    <w:p>
      <w:r>
        <w:t xml:space="preserve">学历:  </w:t>
      </w:r>
    </w:p>
    <w:p>
      <w:r>
        <w:t xml:space="preserve">简历:  </w:t>
        <w:br/>
        <w:t>门德白乙拉，男，蒙古族，1965年7月生，内蒙古科左后旗人，1987年8月参加工作，大学学历。历任通辽市政府副秘书长、党组成员、驻呼办主任(正处级)；2011年任库伦旗委副书记，2012年当选库伦旗委副书记、旗政府旗长。</w:t>
        <w:br/>
      </w:r>
    </w:p>
    <w:p/>
    <w:p>
      <w:pPr>
        <w:pStyle w:val="Heading3"/>
      </w:pPr>
      <w:r>
        <w:t xml:space="preserve">内蒙古自治区  通辽市  库伦旗  </w:t>
      </w:r>
    </w:p>
    <w:p>
      <w:r>
        <w:rPr>
          <w:i/>
        </w:rPr>
        <w:t>白跃华    内蒙古自治区通辽市库伦旗委书记</w:t>
      </w:r>
    </w:p>
    <w:p>
      <w:r>
        <w:t>性别:  男</w:t>
      </w:r>
    </w:p>
    <w:p>
      <w:r>
        <w:t>生年：  1962年09月</w:t>
      </w:r>
    </w:p>
    <w:p>
      <w:r>
        <w:t xml:space="preserve">籍贯:  </w:t>
      </w:r>
    </w:p>
    <w:p>
      <w:r>
        <w:t xml:space="preserve">学历:  </w:t>
      </w:r>
    </w:p>
    <w:p>
      <w:r>
        <w:t xml:space="preserve">简历:  </w:t>
        <w:br/>
        <w:t>白跃华，男，汉族，1962年10月出生，大学学历，中共党员，现任库伦旗旗委书记。</w:t>
        <w:br/>
      </w:r>
    </w:p>
    <w:p/>
    <w:p>
      <w:pPr>
        <w:pStyle w:val="Heading3"/>
      </w:pPr>
      <w:r>
        <w:t xml:space="preserve">内蒙古自治区  通辽市  奈曼旗  </w:t>
      </w:r>
    </w:p>
    <w:p>
      <w:r>
        <w:rPr>
          <w:i/>
        </w:rPr>
        <w:t>布仁    内蒙古自治区通辽市奈曼旗旗长</w:t>
      </w:r>
    </w:p>
    <w:p>
      <w:r>
        <w:t>性别:  男</w:t>
      </w:r>
    </w:p>
    <w:p>
      <w:r>
        <w:t>生年：  1964年04月</w:t>
      </w:r>
    </w:p>
    <w:p>
      <w:r>
        <w:t>籍贯:  库伦旗</w:t>
      </w:r>
    </w:p>
    <w:p>
      <w:r>
        <w:t xml:space="preserve">学历:  </w:t>
      </w:r>
    </w:p>
    <w:p>
      <w:r>
        <w:t xml:space="preserve">简历:  </w:t>
        <w:br/>
        <w:t>布仁，男，蒙古族，1964年5月出生，库伦旗人，研究生学历，1984年8月参加工作，1989年4月加入中国共产党。现任中共奈曼旗委副书记、旗人民政府旗长。</w:t>
        <w:br/>
        <w:br/>
        <w:t>1981.09-1984.07 内蒙古农牧学校读书；</w:t>
        <w:br/>
        <w:br/>
        <w:t>1984.08-1991.03 库伦旗人事劳动局工作；</w:t>
        <w:br/>
        <w:br/>
        <w:t>1991.03-1992.03 库伦旗人事劳动局计划劳力股股长；</w:t>
        <w:br/>
        <w:br/>
        <w:t>1992.03-1994.09 库伦旗经委副主任；</w:t>
        <w:br/>
        <w:br/>
        <w:t>1994.09-1995.12 库伦旗计划经济局副局长；</w:t>
        <w:br/>
        <w:br/>
        <w:t>1995.12-1998.02 库伦旗经委副主任；</w:t>
        <w:br/>
        <w:br/>
        <w:t>1998.02-1998.06 库伦旗经委主任；</w:t>
        <w:br/>
        <w:br/>
        <w:t>1998.06-2002.01 库伦旗库伦镇党委书记；</w:t>
        <w:br/>
        <w:br/>
        <w:t>2002.01-2003.12 库伦旗畜牧业局局长、党总支书记；</w:t>
        <w:br/>
        <w:br/>
        <w:t>2003.12-2007.12 中共库伦旗委常委、统战部长（其间: 2006.09-2007.12兼任库伦镇党委书记）；</w:t>
        <w:br/>
        <w:br/>
        <w:t>2007.12-2011.05 中共库伦旗委常委、统战部长，旗人民政府副旗长；</w:t>
        <w:br/>
        <w:br/>
        <w:t>2011.05-2013.01 中共库伦旗委常委、旗人民政府常务副旗长；</w:t>
        <w:br/>
        <w:br/>
        <w:t>2013.01-2013.03 中共奈曼旗委副书记，旗人民政府副旗长、代理旗长；</w:t>
        <w:br/>
        <w:br/>
        <w:t>2013.03-        中共奈曼旗委副书记、旗人民政府旗长。</w:t>
        <w:br/>
      </w:r>
    </w:p>
    <w:p/>
    <w:p>
      <w:pPr>
        <w:pStyle w:val="Heading3"/>
      </w:pPr>
      <w:r>
        <w:t xml:space="preserve">内蒙古自治区  通辽市  奈曼旗  </w:t>
      </w:r>
    </w:p>
    <w:p>
      <w:r>
        <w:rPr>
          <w:i/>
        </w:rPr>
        <w:t>王广权    内蒙古自治区通辽市奈曼旗委书记</w:t>
      </w:r>
    </w:p>
    <w:p>
      <w:r>
        <w:t>性别:  男</w:t>
      </w:r>
    </w:p>
    <w:p>
      <w:r>
        <w:t>生年：  1962年01月</w:t>
      </w:r>
    </w:p>
    <w:p>
      <w:r>
        <w:t>籍贯:  辽宁朝阳县</w:t>
      </w:r>
    </w:p>
    <w:p>
      <w:r>
        <w:t xml:space="preserve">学历:  </w:t>
      </w:r>
    </w:p>
    <w:p>
      <w:r>
        <w:t xml:space="preserve">简历:  </w:t>
        <w:br/>
        <w:t>王广权，男，汉族，1962年2月出生，籍贯为辽宁朝阳县，出生地为开鲁县，大学学历，中央党校函授学院经济管理专业毕业， 1983年8月参加工作，1991年6月加入中国共产党。现任中共奈曼旗委书记、旗人民武装部第一书记。</w:t>
        <w:br/>
        <w:br/>
        <w:t>1981.09-1983.07 哲里木盟财贸学校读书；</w:t>
        <w:br/>
        <w:br/>
        <w:t>1983.08-1985.03  开鲁县新华财政所会计；</w:t>
        <w:br/>
        <w:br/>
        <w:t>1985.03-1990.07  开鲁县财政局综合股预算外资金会计；</w:t>
        <w:br/>
        <w:br/>
        <w:t>1990.07-1995.05  开鲁县财政局政秘股股长；</w:t>
        <w:br/>
        <w:br/>
        <w:t>1995.05-1997.04  开鲁县财政局资金管理股股长；</w:t>
        <w:br/>
        <w:br/>
        <w:t>1997.04-1999.01  开鲁县财政局预算外资金管理局局长；</w:t>
        <w:br/>
        <w:br/>
        <w:t>1999.01-2002.04  开鲁县计划委员会主任；</w:t>
        <w:br/>
        <w:br/>
        <w:t>2002.04-2004.04  开鲁县人民政府副县长；</w:t>
        <w:br/>
        <w:br/>
        <w:t>2004.04-2006.08  通辽市发展和改革委员会副主任;</w:t>
        <w:br/>
        <w:br/>
        <w:t>2006.08-2007.01  中共奈曼旗委副书记，旗人民政府党组书记、副旗长、代理旗长；</w:t>
        <w:br/>
        <w:br/>
        <w:t>2007.01-2007.11  中共奈曼旗委副书记，旗人民政府党组书记、旗长；</w:t>
        <w:br/>
        <w:br/>
        <w:t>2007.11-至今     中共奈曼旗委书记、旗人民武装部第一书记。</w:t>
        <w:br/>
      </w:r>
    </w:p>
    <w:p/>
    <w:p>
      <w:pPr>
        <w:pStyle w:val="Heading3"/>
      </w:pPr>
      <w:r>
        <w:t xml:space="preserve">内蒙古自治区  通辽市  扎鲁特旗  </w:t>
      </w:r>
    </w:p>
    <w:p>
      <w:r>
        <w:rPr>
          <w:i/>
        </w:rPr>
        <w:t>张国平    内蒙古自治区通辽市扎鲁特旗旗长</w:t>
      </w:r>
    </w:p>
    <w:p>
      <w:r>
        <w:t>性别:  男</w:t>
      </w:r>
    </w:p>
    <w:p>
      <w:r>
        <w:t>生年：  1968年12月</w:t>
      </w:r>
    </w:p>
    <w:p>
      <w:r>
        <w:t>籍贯:  通辽市奈曼旗</w:t>
      </w:r>
    </w:p>
    <w:p>
      <w:r>
        <w:t>学历:  研究生</w:t>
      </w:r>
    </w:p>
    <w:p>
      <w:r>
        <w:t xml:space="preserve">简历:  </w:t>
        <w:br/>
        <w:t>张国平，男，蒙古族，1969年1月出生，籍贯奈曼旗。1990年10月加入中国共产党，1989年8月参加工作，在职研究生学历，毕业于中央党校经济管理专业。现任扎鲁特旗委副书记、旗人民政府旗长。主持政府全面工作，分管人事、财政、审计、监察工作。</w:t>
        <w:br/>
      </w:r>
    </w:p>
    <w:p/>
    <w:p>
      <w:pPr>
        <w:pStyle w:val="Heading3"/>
      </w:pPr>
      <w:r>
        <w:t xml:space="preserve">内蒙古自治区  通辽市  扎鲁特旗  </w:t>
      </w:r>
    </w:p>
    <w:p>
      <w:r>
        <w:rPr>
          <w:i/>
        </w:rPr>
        <w:t>曹文敏    内蒙古自治区通辽市扎鲁特旗旗委书记</w:t>
      </w:r>
    </w:p>
    <w:p>
      <w:r>
        <w:t>性别:  男</w:t>
      </w:r>
    </w:p>
    <w:p>
      <w:r>
        <w:t>生年：  1963年01月</w:t>
      </w:r>
    </w:p>
    <w:p>
      <w:r>
        <w:t>籍贯:  通辽市开鲁县</w:t>
      </w:r>
    </w:p>
    <w:p>
      <w:r>
        <w:t xml:space="preserve">学历:  </w:t>
      </w:r>
    </w:p>
    <w:p>
      <w:r>
        <w:t xml:space="preserve">简历:  </w:t>
        <w:br/>
        <w:t>曹文敏，男，汉族，1963年2月出生。籍贯及出生地均为内蒙古开鲁县。1983年8月参加工作，1989年5月加入中国共产党。基础学历及现学历：大学本科毕业，毕业于内蒙古民族大学畜牧专业，农学学士，畜牧师。</w:t>
        <w:br/>
        <w:br/>
        <w:t>1979年9月至1983年7月在内蒙古民族大学学习；</w:t>
        <w:br/>
        <w:br/>
        <w:t>1983年7月至1987年10月至1991年2月任开鲁县兽医工作站副站长；</w:t>
        <w:br/>
        <w:br/>
        <w:t>1991年2月至1992年7月任开鲁县三棵树乡科技副乡长、乡长；</w:t>
        <w:br/>
        <w:br/>
        <w:t>1992年8月至1994年5月任开鲁县畜牧服务中心主任；</w:t>
        <w:br/>
        <w:br/>
        <w:t>1994年5月至1996年4月任开鲁县北清河工委书记；</w:t>
        <w:br/>
        <w:br/>
        <w:t>1996年4月至1997年6月任开鲁县畜牧局局长；</w:t>
        <w:br/>
        <w:br/>
        <w:t>1997年6月至1998年9月任开鲁县政府科技副县长；</w:t>
        <w:br/>
        <w:br/>
        <w:t>1998年9月至2003年12月任开鲁县政府副县长；</w:t>
        <w:br/>
        <w:br/>
        <w:t>2003年12月任霍市人民政府党组成员、副市长。</w:t>
        <w:br/>
        <w:br/>
        <w:t>2012年9月至今任扎鲁特旗旗委书记</w:t>
        <w:br/>
      </w:r>
    </w:p>
    <w:p/>
    <w:p>
      <w:pPr>
        <w:pStyle w:val="Heading3"/>
      </w:pPr>
      <w:r>
        <w:t xml:space="preserve">内蒙古自治区  通辽市  霍林郭勒市  </w:t>
      </w:r>
    </w:p>
    <w:p>
      <w:r>
        <w:rPr>
          <w:i/>
        </w:rPr>
        <w:t>张华    内蒙古自治区通辽市霍林郭勒市市长</w:t>
      </w:r>
    </w:p>
    <w:p>
      <w:r>
        <w:t>性别:  男</w:t>
      </w:r>
    </w:p>
    <w:p>
      <w:r>
        <w:t>生年：  1965年10月</w:t>
      </w:r>
    </w:p>
    <w:p>
      <w:r>
        <w:t xml:space="preserve">籍贯:  </w:t>
      </w:r>
    </w:p>
    <w:p>
      <w:r>
        <w:t>学历:  研究生</w:t>
      </w:r>
    </w:p>
    <w:p>
      <w:r>
        <w:t xml:space="preserve">简历:  </w:t>
        <w:br/>
        <w:t>张华，男，汉族，1965年11月出生，1983年9月参加工作，中共党员，在职研究生学历。现任霍林郭勒市委副书记、市人民政府市长。</w:t>
        <w:br/>
      </w:r>
    </w:p>
    <w:p/>
    <w:p>
      <w:pPr>
        <w:pStyle w:val="Heading3"/>
      </w:pPr>
      <w:r>
        <w:t xml:space="preserve">内蒙古自治区  通辽市  霍林郭勒市  </w:t>
      </w:r>
    </w:p>
    <w:p>
      <w:r>
        <w:rPr>
          <w:i/>
        </w:rPr>
        <w:t>宝音达来    内蒙古自治区通辽市霍林郭勒市委书记</w:t>
      </w:r>
    </w:p>
    <w:p>
      <w:r>
        <w:t>性别:  男</w:t>
      </w:r>
    </w:p>
    <w:p>
      <w:r>
        <w:t>生年：  1961年02月</w:t>
      </w:r>
    </w:p>
    <w:p>
      <w:r>
        <w:t xml:space="preserve">籍贯:  </w:t>
      </w:r>
    </w:p>
    <w:p>
      <w:r>
        <w:t xml:space="preserve">学历:  </w:t>
      </w:r>
    </w:p>
    <w:p>
      <w:r>
        <w:t xml:space="preserve">简历:  </w:t>
        <w:br/>
        <w:t>宝音达来，男，蒙古族，1961年3月出生，1981年8月参加工作，中共党员，在职研究生学历。现任霍林郭勒市委书记。</w:t>
        <w:br/>
        <w:br/>
        <w:t>1979.10—1981.08 哲里木师范学校读书；</w:t>
        <w:br/>
        <w:br/>
        <w:t>1981.08—1982.10 开鲁县义和他拉中学教师；</w:t>
        <w:br/>
        <w:br/>
        <w:t>1982.10—1990.03 开鲁县民委工作，期间：1983.09月至1988.08月 内蒙古民族师范学院蒙文专业函授学习；</w:t>
        <w:br/>
        <w:br/>
        <w:t>1990.03—1993.10 开鲁县委组织部工作；</w:t>
        <w:br/>
        <w:br/>
        <w:t>1993.10—1995.10 开鲁县义和他拉苏木党委副书记、政府苏木达；</w:t>
        <w:br/>
        <w:br/>
        <w:t>1995.10—1998.09 开鲁县义和他拉苏木党委书记；</w:t>
        <w:br/>
        <w:br/>
        <w:t>1998.09—2003.12 科左后旗委常委、组织部长，期间：1999.09—2001.04参加吉林大学马列主义理论与思想教育研究生班进修学习；</w:t>
        <w:br/>
        <w:br/>
        <w:t>2003.12—2007.11科左后旗委副书记，期间：2005.10—2006.01在清华大学现代经济管理研修班学习，2004.09—2007.01在内蒙古党校研究生班经济管理专业学习；</w:t>
        <w:br/>
        <w:br/>
        <w:t>2007.11—2012.01任库伦旗委副书记、旗人民政府旗长。</w:t>
        <w:br/>
        <w:br/>
        <w:t>2012.11—       任霍林郭勒市委书记</w:t>
        <w:br/>
      </w:r>
    </w:p>
    <w:p/>
    <w:p>
      <w:pPr>
        <w:pStyle w:val="Heading3"/>
      </w:pPr>
      <w:r>
        <w:t xml:space="preserve">内蒙古自治区  鄂尔多斯市  东胜区  </w:t>
      </w:r>
    </w:p>
    <w:p>
      <w:r>
        <w:rPr>
          <w:i/>
        </w:rPr>
        <w:t xml:space="preserve">蔺健    内蒙古鄂尔多斯市东胜区区长 </w:t>
      </w:r>
    </w:p>
    <w:p>
      <w:r>
        <w:t>性别:  男</w:t>
      </w:r>
    </w:p>
    <w:p>
      <w:r>
        <w:t>生年：  1965年09月</w:t>
      </w:r>
    </w:p>
    <w:p>
      <w:r>
        <w:t xml:space="preserve">籍贯:  </w:t>
      </w:r>
    </w:p>
    <w:p>
      <w:r>
        <w:t>学历:  研究生</w:t>
      </w:r>
    </w:p>
    <w:p>
      <w:r>
        <w:t xml:space="preserve">简历:  </w:t>
        <w:br/>
        <w:t>蔺健，男，汉族，1965年10月出生，1987年7月加入中国共产党，1987年8月参加工作，研究生学历。</w:t>
        <w:br/>
        <w:br/>
        <w:t>1987.08—1988.08　准格尔旗民族中学教师</w:t>
        <w:br/>
        <w:br/>
        <w:t>1988.08—1992.03　原伊盟纺织公司 团委书记</w:t>
        <w:br/>
        <w:br/>
        <w:t>1992.03—1992.09　原伊盟党委办公室</w:t>
        <w:br/>
        <w:br/>
        <w:t>1992.03—1994.02　原伊盟党委办公室 副科级秘书</w:t>
        <w:br/>
        <w:br/>
        <w:t>1994.02—1996.12　原伊盟党委办公室 正科级秘书</w:t>
        <w:br/>
        <w:br/>
        <w:t>1996.12—2002.02　原伊盟地质矿产局副局长</w:t>
        <w:br/>
        <w:br/>
        <w:t>2002.02—2003.11　鄂尔多斯市国土资源局副局长</w:t>
        <w:br/>
        <w:br/>
        <w:t>2003.11—2006.09　乌审旗党委常务副书记</w:t>
        <w:br/>
        <w:br/>
        <w:t>2006.09—2008.04　鄂尔多斯市委组织部副部长（正处级组织员）</w:t>
        <w:br/>
        <w:br/>
        <w:t>2008.04—2010.09　鄂尔多斯市康巴什新区管委会主任</w:t>
        <w:br/>
        <w:br/>
        <w:t>2010.09—2011.01　鄂尔多斯市东胜区委副书记、政府代区长</w:t>
        <w:br/>
        <w:br/>
        <w:t xml:space="preserve">2011.01—至　 今　鄂尔多斯市东胜区区长 </w:t>
        <w:br/>
      </w:r>
    </w:p>
    <w:p/>
    <w:p>
      <w:pPr>
        <w:pStyle w:val="Heading3"/>
      </w:pPr>
      <w:r>
        <w:t xml:space="preserve">内蒙古自治区  鄂尔多斯市  东胜区  </w:t>
      </w:r>
    </w:p>
    <w:p>
      <w:r>
        <w:rPr>
          <w:i/>
        </w:rPr>
        <w:t xml:space="preserve">张平      内蒙古鄂尔多斯市东胜区委书记 </w:t>
      </w:r>
    </w:p>
    <w:p>
      <w:r>
        <w:t>性别:  男</w:t>
      </w:r>
    </w:p>
    <w:p>
      <w:r>
        <w:t xml:space="preserve">生年：  </w:t>
      </w:r>
    </w:p>
    <w:p>
      <w:r>
        <w:t xml:space="preserve">籍贯:  </w:t>
      </w:r>
    </w:p>
    <w:p>
      <w:r>
        <w:t xml:space="preserve">学历:  </w:t>
      </w:r>
    </w:p>
    <w:p>
      <w:r>
        <w:t xml:space="preserve">简历:  </w:t>
        <w:br/>
        <w:t>张平，男，内蒙古鄂尔多斯市东胜区委书记 。</w:t>
        <w:br/>
      </w:r>
    </w:p>
    <w:p/>
    <w:p>
      <w:pPr>
        <w:pStyle w:val="Heading3"/>
      </w:pPr>
      <w:r>
        <w:t xml:space="preserve">内蒙古自治区  鄂尔多斯市  达拉特旗  </w:t>
      </w:r>
    </w:p>
    <w:p>
      <w:r>
        <w:rPr>
          <w:i/>
        </w:rPr>
        <w:t>奇·达楞太    内蒙古自治区鄂尔多斯市达拉特旗代理旗长</w:t>
      </w:r>
    </w:p>
    <w:p>
      <w:r>
        <w:t>性别:  男</w:t>
      </w:r>
    </w:p>
    <w:p>
      <w:r>
        <w:t>生年：  1970年11月</w:t>
      </w:r>
    </w:p>
    <w:p>
      <w:r>
        <w:t>籍贯:  内蒙古伊金霍洛旗</w:t>
      </w:r>
    </w:p>
    <w:p>
      <w:r>
        <w:t>学历:  研究生</w:t>
      </w:r>
    </w:p>
    <w:p>
      <w:r>
        <w:t xml:space="preserve">简历:  </w:t>
        <w:br/>
        <w:t xml:space="preserve">奇·达楞太，男，蒙古族，1970年12月出生，研究生学历，伊金霍洛旗人，1990年7月参加工作，1999年10月加入中国共产党。 </w:t>
        <w:br/>
        <w:br/>
        <w:t xml:space="preserve">1990.07-1992.03  在伊金霍洛旗蒙古族小学任教； </w:t>
        <w:br/>
        <w:br/>
        <w:t xml:space="preserve">1992.03-1997.02  在伊金霍洛旗民中任教； </w:t>
        <w:br/>
        <w:br/>
        <w:t xml:space="preserve">1997.02-1997.07  任伊金霍洛旗蒙古族小学校长； </w:t>
        <w:br/>
        <w:br/>
        <w:t xml:space="preserve">1997.07-2000.07  任伊金霍洛旗团委副书记； </w:t>
        <w:br/>
        <w:br/>
        <w:t xml:space="preserve">2000.07-2003.11  任伊金霍洛旗团委书记； </w:t>
        <w:br/>
        <w:br/>
        <w:t xml:space="preserve">2003.11-2012.03  任准格尔旗政府副旗长； </w:t>
        <w:br/>
        <w:br/>
        <w:t xml:space="preserve">2012.03-2013.04  任乌审旗党委常委、政府副旗长； </w:t>
        <w:br/>
        <w:br/>
        <w:t xml:space="preserve">2013.04-2014.12  任成陵旅游区党工委书记。 </w:t>
        <w:br/>
        <w:br/>
        <w:t>2014.12-至今     任达拉特旗委副书记、政府代旗长。</w:t>
        <w:br/>
      </w:r>
    </w:p>
    <w:p/>
    <w:p>
      <w:pPr>
        <w:pStyle w:val="Heading3"/>
      </w:pPr>
      <w:r>
        <w:t xml:space="preserve">内蒙古自治区  鄂尔多斯市  达拉特旗  </w:t>
      </w:r>
    </w:p>
    <w:p>
      <w:r>
        <w:rPr>
          <w:i/>
        </w:rPr>
        <w:t>白永平    内蒙古自治区鄂尔多斯市达拉特旗委书记</w:t>
      </w:r>
    </w:p>
    <w:p>
      <w:r>
        <w:t>性别:  男</w:t>
      </w:r>
    </w:p>
    <w:p>
      <w:r>
        <w:t>生年：  1965年10月</w:t>
      </w:r>
    </w:p>
    <w:p>
      <w:r>
        <w:t>籍贯:  山西兴县</w:t>
      </w:r>
    </w:p>
    <w:p>
      <w:r>
        <w:t>学历:  硕士</w:t>
      </w:r>
    </w:p>
    <w:p>
      <w:r>
        <w:t xml:space="preserve">简历:  </w:t>
        <w:br/>
        <w:t>白永平，男，汉族，1965年11月出生，硕士学位，山西兴县人，1984年7月参加工作，1990年5月加入中国共产党。</w:t>
        <w:br/>
        <w:br/>
        <w:t>1984.07-1986.09 在原东胜市羊场壕乡学校任教；</w:t>
        <w:br/>
        <w:br/>
        <w:t>1986.09-1990.07 在原东胜市精神文明办工作；</w:t>
        <w:br/>
        <w:br/>
        <w:t>1990.07-1993.04 在原东胜市委办公室工作，期间，1993.02任副科级秘书；</w:t>
        <w:br/>
        <w:br/>
        <w:t>1993.04-1993.09 任原东胜市委办公室政研室副主任；</w:t>
        <w:br/>
        <w:br/>
        <w:t>1993.09-1995.09 任原东胜市柴登乡党委副书记、政府乡长；</w:t>
        <w:br/>
        <w:br/>
        <w:t>1995.09-1997.09 任原东胜市漫赖乡党委书记、人大主席；</w:t>
        <w:br/>
        <w:br/>
        <w:t>1997.09-2000.11 任原东胜市委组织部副部长；</w:t>
        <w:br/>
        <w:br/>
        <w:t>2000.11-2003.10 任原东胜教育体育局党委书记、局长；</w:t>
        <w:br/>
        <w:br/>
        <w:t>2003.10-2006.09 任杭锦旗党委常委、组织部长；</w:t>
        <w:br/>
        <w:br/>
        <w:t>2006.09-2010.11 任准格尔旗党委常委、组织部长；</w:t>
        <w:br/>
        <w:br/>
        <w:t>2010.11-2011.04 任达拉特旗党委副书记；</w:t>
        <w:br/>
        <w:br/>
        <w:t>2011.04-2014.12 任市政协党组成员、秘书长，市政协办公厅党组书记；</w:t>
        <w:br/>
        <w:br/>
        <w:t>2014.12-至今    任达拉特旗党委书记。</w:t>
        <w:br/>
      </w:r>
    </w:p>
    <w:p/>
    <w:p>
      <w:pPr>
        <w:pStyle w:val="Heading3"/>
      </w:pPr>
      <w:r>
        <w:t xml:space="preserve">内蒙古自治区  鄂尔多斯市  准格尔旗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内蒙古自治区  鄂尔多斯市  准格尔旗  </w:t>
      </w:r>
    </w:p>
    <w:p>
      <w:r>
        <w:rPr>
          <w:i/>
        </w:rPr>
        <w:t>麻永飞    内蒙古鄂尔多斯市准格尔旗委书记</w:t>
      </w:r>
    </w:p>
    <w:p>
      <w:r>
        <w:t>性别:  男</w:t>
      </w:r>
    </w:p>
    <w:p>
      <w:r>
        <w:t>生年：  1961年12月</w:t>
      </w:r>
    </w:p>
    <w:p>
      <w:r>
        <w:t>籍贯:  陕西</w:t>
      </w:r>
    </w:p>
    <w:p>
      <w:r>
        <w:t>学历:  研究生</w:t>
      </w:r>
    </w:p>
    <w:p>
      <w:r>
        <w:t xml:space="preserve">简历:  </w:t>
        <w:br/>
        <w:t xml:space="preserve">麻永飞，男，汉族，1964年1月出生，籍贯陕西，研究生，1995年6月加入中国共产党，1982年8月参加工作。  </w:t>
        <w:br/>
        <w:br/>
        <w:t xml:space="preserve">简历 </w:t>
        <w:br/>
        <w:br/>
        <w:t xml:space="preserve">1982.08—1983.08  在鄂旗巴音淖乡工作，任会计； </w:t>
        <w:br/>
        <w:br/>
        <w:t xml:space="preserve">1983.08—1987.09  在鄂旗乌兰镇工作，任团委书记、秘书（期间，1985年9月-1987年7月，在内蒙古师范大学秘书专业学习）； </w:t>
        <w:br/>
        <w:br/>
        <w:t xml:space="preserve">1987.09—1995.06  在鄂旗计划委员会工作； </w:t>
        <w:br/>
        <w:br/>
        <w:t xml:space="preserve">1995.06—1997.07  在鄂旗项目前期办工作，任主任； </w:t>
        <w:br/>
        <w:br/>
        <w:t xml:space="preserve">1997.07—2000.08  在鄂旗对外开放办（协作办）工作，任主任；  </w:t>
        <w:br/>
        <w:br/>
        <w:t xml:space="preserve">2000.08—2003.10  在鄂旗计划委员会工作，任主任； </w:t>
        <w:br/>
        <w:br/>
        <w:t xml:space="preserve">2003.10—2004.12  任蒙西经济技术开发区管委会副主任； </w:t>
        <w:br/>
        <w:br/>
        <w:t xml:space="preserve">2004.12—2009.06  任市人民政府副秘书长、办公厅党组成员（期间，2007年-2009年，在华中科技大学高级管理人员工商管理专业学习）； </w:t>
        <w:br/>
        <w:br/>
        <w:t xml:space="preserve">2009.06—2012.03  任市城投公司董事长（正处级）； </w:t>
        <w:br/>
        <w:br/>
        <w:t xml:space="preserve">2012.03—2012.05  任准旗党委副书记,政府副旗长（正处级）； </w:t>
        <w:br/>
        <w:br/>
        <w:t xml:space="preserve">2012.05—2012.11  任准旗党委副书记，政府代旗长; </w:t>
        <w:br/>
        <w:br/>
        <w:t>2012.11—2014.12  任准旗党委副书记，政府旗长；</w:t>
        <w:br/>
        <w:br/>
        <w:t>2014.12—         任准旗旗委书记。</w:t>
        <w:br/>
      </w:r>
    </w:p>
    <w:p/>
    <w:p>
      <w:pPr>
        <w:pStyle w:val="Heading3"/>
      </w:pPr>
      <w:r>
        <w:t xml:space="preserve">内蒙古自治区  鄂尔多斯市  鄂托克前旗  </w:t>
      </w:r>
    </w:p>
    <w:p>
      <w:r>
        <w:rPr>
          <w:i/>
        </w:rPr>
        <w:t>吉日嘎拉图    内蒙古鄂尔多斯市鄂托克前旗旗长</w:t>
      </w:r>
    </w:p>
    <w:p>
      <w:r>
        <w:t>性别:  男</w:t>
      </w:r>
    </w:p>
    <w:p>
      <w:r>
        <w:t>生年：  1964年09月</w:t>
      </w:r>
    </w:p>
    <w:p>
      <w:r>
        <w:t>籍贯:  内蒙古鄂托克前旗</w:t>
      </w:r>
    </w:p>
    <w:p>
      <w:r>
        <w:t>学历:  研究生</w:t>
      </w:r>
    </w:p>
    <w:p>
      <w:r>
        <w:t xml:space="preserve">简历:  </w:t>
        <w:br/>
        <w:t xml:space="preserve">吉日嘎拉图，男，蒙古族，1964年10月出生，籍贯鄂前旗，1983年12月参加工作，1989年1月入党，研究生学历。现任鄂托克前旗党委副书记、旗长。 </w:t>
        <w:br/>
        <w:br/>
        <w:t>工作简历：</w:t>
        <w:br/>
        <w:br/>
        <w:t>1983.12-1985.06在鄂托克前旗公安局珠和派出所工作；</w:t>
        <w:br/>
        <w:br/>
        <w:t xml:space="preserve">1985.06-1986.12在鄂托克前旗司法局工作； </w:t>
        <w:br/>
        <w:br/>
        <w:t xml:space="preserve">1987.01-1993.10在鄂托克前旗律师事务所工作，任副主任； </w:t>
        <w:br/>
        <w:br/>
        <w:t xml:space="preserve">1993.11-1994.08在鄂托克前旗公证处工作，任副主任； </w:t>
        <w:br/>
        <w:br/>
        <w:t xml:space="preserve">1994.09-1995.09在鄂托克前旗城川苏木人民政府工作，任苏木达； </w:t>
        <w:br/>
        <w:br/>
        <w:t xml:space="preserve">1995.10-2000.01在鄂托克前旗珠和苏木党委工作，任党委书记； </w:t>
        <w:br/>
        <w:br/>
        <w:t xml:space="preserve">2000.02-2003.09在鄂托克前旗人民政府办公室工作，任主任； </w:t>
        <w:br/>
        <w:br/>
        <w:t xml:space="preserve">2003.10-2007.04在鄂托克旗政法委工作，任旗委常委、政法委书记； </w:t>
        <w:br/>
        <w:br/>
        <w:t xml:space="preserve">2007.05-2008.06 在成陵旅游区管委会工作，任管委会副主任； </w:t>
        <w:br/>
        <w:br/>
        <w:t xml:space="preserve">2008.06-2011.11 在成陵旅游区管委会工作，任党工委副书记、管委会主任； </w:t>
        <w:br/>
        <w:br/>
        <w:t xml:space="preserve">2011.12—2013.04 鄂尔多斯市民族事务委员会工作，任党组书记、主任。 </w:t>
        <w:br/>
        <w:br/>
        <w:t>2013.04至今任鄂托克前旗旗长。</w:t>
        <w:br/>
      </w:r>
    </w:p>
    <w:p/>
    <w:p>
      <w:pPr>
        <w:pStyle w:val="Heading3"/>
      </w:pPr>
      <w:r>
        <w:t xml:space="preserve">内蒙古自治区  鄂尔多斯市  鄂托克前旗  </w:t>
      </w:r>
    </w:p>
    <w:p>
      <w:r>
        <w:rPr>
          <w:i/>
        </w:rPr>
        <w:t>张占霖    内蒙古鄂尔多斯市鄂托克前旗委书记</w:t>
      </w:r>
    </w:p>
    <w:p>
      <w:r>
        <w:t>性别:  男</w:t>
      </w:r>
    </w:p>
    <w:p>
      <w:r>
        <w:t>生年：  1965年03月</w:t>
      </w:r>
    </w:p>
    <w:p>
      <w:r>
        <w:t xml:space="preserve">籍贯:  </w:t>
      </w:r>
    </w:p>
    <w:p>
      <w:r>
        <w:t>学历:  硕士</w:t>
      </w:r>
    </w:p>
    <w:p>
      <w:r>
        <w:t xml:space="preserve">简历:  </w:t>
        <w:br/>
        <w:t>张占霖，1965年4月生，硕士，中共党员，曾任鄂尔多斯市文化局党组书记、局长，现任鄂托克前旗委书记。</w:t>
        <w:br/>
      </w:r>
    </w:p>
    <w:p/>
    <w:p>
      <w:pPr>
        <w:pStyle w:val="Heading3"/>
      </w:pPr>
      <w:r>
        <w:t xml:space="preserve">内蒙古自治区  鄂尔多斯市  鄂托克旗  </w:t>
      </w:r>
    </w:p>
    <w:p>
      <w:r>
        <w:rPr>
          <w:i/>
        </w:rPr>
        <w:t>曹文清    内蒙古鄂尔多斯市鄂托克旗代理旗长</w:t>
      </w:r>
    </w:p>
    <w:p>
      <w:r>
        <w:t>性别:  男</w:t>
      </w:r>
    </w:p>
    <w:p>
      <w:r>
        <w:t>生年：  1968年05月</w:t>
      </w:r>
    </w:p>
    <w:p>
      <w:r>
        <w:t>籍贯:  内蒙古乌审旗</w:t>
      </w:r>
    </w:p>
    <w:p>
      <w:r>
        <w:t>学历:  研究生</w:t>
      </w:r>
    </w:p>
    <w:p>
      <w:r>
        <w:t xml:space="preserve">简历:  </w:t>
        <w:br/>
        <w:t>曹文清，男，汉族，中国共产党，1968年6月出生，籍贯乌审旗，研究生学历。</w:t>
        <w:br/>
        <w:br/>
        <w:t>1988.09—1990.07 内蒙古团校学习；</w:t>
        <w:br/>
        <w:br/>
        <w:t>1990.07—1991.08 乌审旗乌兰什巴台乡工作；</w:t>
        <w:br/>
        <w:br/>
        <w:t>1991.08—1995.12 乌审旗委组织部工作；</w:t>
        <w:br/>
        <w:br/>
        <w:t>1995.12—1999.01 乌审旗河南乡政府乡长；</w:t>
        <w:br/>
        <w:br/>
        <w:t>1999.01—2003.11 乌审旗河南乡党委书记；</w:t>
        <w:br/>
        <w:br/>
        <w:t>2003.11—2009.06 乌审旗人民政府副旗长；</w:t>
        <w:br/>
        <w:br/>
        <w:t>2009.06—2012.03 中共乌审旗委副书记；</w:t>
        <w:br/>
        <w:br/>
        <w:t>2012.03—2014.12 鄂尔多斯市粮食局党组书记、局长（期间，2013.01 在新加坡参加生态城市建设专题培训班；2013.09—2014.01 参加内蒙古自治区第25期中青年干部培训班）</w:t>
        <w:br/>
        <w:br/>
        <w:t>2014.12至今 鄂托克旗委副书记、人民政府代旗长</w:t>
        <w:br/>
      </w:r>
    </w:p>
    <w:p/>
    <w:p>
      <w:pPr>
        <w:pStyle w:val="Heading3"/>
      </w:pPr>
      <w:r>
        <w:t xml:space="preserve">内蒙古自治区  鄂尔多斯市  鄂托克旗  </w:t>
      </w:r>
    </w:p>
    <w:p>
      <w:r>
        <w:rPr>
          <w:i/>
        </w:rPr>
        <w:t>金武    内蒙古鄂尔多斯市鄂托克旗委书记</w:t>
      </w:r>
    </w:p>
    <w:p>
      <w:r>
        <w:t>性别:  男</w:t>
      </w:r>
    </w:p>
    <w:p>
      <w:r>
        <w:t>生年：  1963年10月</w:t>
      </w:r>
    </w:p>
    <w:p>
      <w:r>
        <w:t>籍贯:  内蒙古达拉特旗</w:t>
      </w:r>
    </w:p>
    <w:p>
      <w:r>
        <w:t xml:space="preserve">学历:  </w:t>
      </w:r>
    </w:p>
    <w:p>
      <w:r>
        <w:t xml:space="preserve">简历:  </w:t>
        <w:br/>
        <w:t>金武，男，蒙古族，中共党员，1963年11月出生，籍贯达旗，大学学历。</w:t>
        <w:br/>
        <w:br/>
        <w:t xml:space="preserve">1979.10-1990.10    达旗畜牧局草原站工作； </w:t>
        <w:br/>
        <w:br/>
        <w:t xml:space="preserve">1990.10-1995.10    达旗王爱召乡工作，先后任副乡长、副书记、乡长； </w:t>
        <w:br/>
        <w:br/>
        <w:t xml:space="preserve">1995.10-1998.11    达旗吉格斯太乡乡长； </w:t>
        <w:br/>
        <w:br/>
        <w:t xml:space="preserve">1998.11-2003.10    达旗大树湾镇党委书记；  </w:t>
        <w:br/>
        <w:br/>
        <w:t xml:space="preserve">2003.10-2010.11    达旗人民政府副旗长，2007.12兼任旗委常委； </w:t>
        <w:br/>
        <w:br/>
        <w:t xml:space="preserve">2010.11-2011.04    东胜区党委委员、常委、副书记；  </w:t>
        <w:br/>
        <w:br/>
        <w:t xml:space="preserve">2011.04-2013.01    市统计局党组书记、局长； </w:t>
        <w:br/>
        <w:br/>
        <w:t>2013.01-2014.12    鄂托克旗党委副书记、人民政府旗长。</w:t>
        <w:br/>
        <w:br/>
        <w:t>2014.12至今        鄂托克旗党委书记</w:t>
        <w:br/>
      </w:r>
    </w:p>
    <w:p/>
    <w:p>
      <w:pPr>
        <w:pStyle w:val="Heading3"/>
      </w:pPr>
      <w:r>
        <w:t xml:space="preserve">内蒙古自治区  鄂尔多斯市  杭锦旗  </w:t>
      </w:r>
    </w:p>
    <w:p>
      <w:r>
        <w:rPr>
          <w:i/>
        </w:rPr>
        <w:t>王羽强    内蒙古鄂尔多斯市杭锦旗旗长</w:t>
      </w:r>
    </w:p>
    <w:p>
      <w:r>
        <w:t>性别:  男</w:t>
      </w:r>
    </w:p>
    <w:p>
      <w:r>
        <w:t xml:space="preserve">生年：  </w:t>
      </w:r>
    </w:p>
    <w:p>
      <w:r>
        <w:t xml:space="preserve">籍贯:  </w:t>
      </w:r>
    </w:p>
    <w:p>
      <w:r>
        <w:t xml:space="preserve">学历:  </w:t>
      </w:r>
    </w:p>
    <w:p>
      <w:r>
        <w:t xml:space="preserve">简历:  </w:t>
        <w:br/>
        <w:t>王羽强</w:t>
        <w:br/>
        <w:br/>
        <w:t>1994.08--2000.03 在伊盟一中任教，</w:t>
        <w:br/>
        <w:br/>
        <w:t>2000.03--2001.06 任鄂尔多斯市一中教务处副主任；</w:t>
        <w:br/>
        <w:br/>
        <w:t>2001.06-2004.08 任市一中勤工办主任（正科级）兼教务处副主任。</w:t>
        <w:br/>
        <w:br/>
        <w:t>2004.08-2007.08 任市一中党总支委员、副校长（副处级）兼教务处主任，分管教学及学生工作，期间：2005年6月至2008年7月在北京大学公共管理学院攻读硕士；</w:t>
        <w:br/>
        <w:br/>
        <w:t>2007.08-2008.07 任鄂尔多斯市教育局党委委员、副局长；</w:t>
        <w:br/>
        <w:br/>
        <w:t>2008.07-2011.04 任鄂尔多斯市委组织部副部长，期间：2009年5月至今在内蒙古大学公共管理学院攻读博士；</w:t>
        <w:br/>
        <w:br/>
        <w:t>2011.04—2013.04任鄂托克旗党委常委、副书记；</w:t>
        <w:br/>
        <w:br/>
        <w:t>2012.11—2013.04任内蒙古达拉特经济开发区党工委书记。</w:t>
        <w:br/>
        <w:br/>
        <w:t>2013.04—2014年01月14日任杭锦旗党委副书记、杭锦旗人民政府代旗长。</w:t>
        <w:br/>
        <w:br/>
        <w:t>2014.01至今任杭锦旗党委副书记、杭锦旗人民政府旗长。</w:t>
        <w:br/>
      </w:r>
    </w:p>
    <w:p/>
    <w:p>
      <w:pPr>
        <w:pStyle w:val="Heading3"/>
      </w:pPr>
      <w:r>
        <w:t xml:space="preserve">内蒙古自治区  鄂尔多斯市  杭锦旗  </w:t>
      </w:r>
    </w:p>
    <w:p>
      <w:r>
        <w:rPr>
          <w:i/>
        </w:rPr>
        <w:t>云卫东    内蒙古鄂尔多斯市杭锦旗委书记</w:t>
      </w:r>
    </w:p>
    <w:p>
      <w:r>
        <w:t>性别:  男</w:t>
      </w:r>
    </w:p>
    <w:p>
      <w:r>
        <w:t xml:space="preserve">生年：  </w:t>
      </w:r>
    </w:p>
    <w:p>
      <w:r>
        <w:t xml:space="preserve">籍贯:  </w:t>
      </w:r>
    </w:p>
    <w:p>
      <w:r>
        <w:t xml:space="preserve">学历:  </w:t>
      </w:r>
    </w:p>
    <w:p>
      <w:r>
        <w:t xml:space="preserve">简历:  </w:t>
        <w:br/>
        <w:t>云卫东</w:t>
        <w:br/>
        <w:br/>
        <w:t>1982.05—1988.12 在乌审旗税务局工作,先后任征管股股长、稽查队队长;</w:t>
        <w:br/>
        <w:br/>
        <w:t>1988.12—1994.08 任乌审旗税务局副局长;</w:t>
        <w:br/>
        <w:br/>
        <w:t>1994.08—2003.10 任乌审旗国家税务局党组书记、局长;</w:t>
        <w:br/>
        <w:br/>
        <w:t>2003.10—2006.09 任乌审旗人民政府副旗长;</w:t>
        <w:br/>
        <w:br/>
        <w:t>2006.09—2007.04 任乌审旗旗委常委、旗人民政府副旗长;</w:t>
        <w:br/>
        <w:br/>
        <w:t>2007.04—2007.11 任伊金霍洛旗旗委副书记;</w:t>
        <w:br/>
        <w:br/>
        <w:t>2007.11—2013.04 任伊金霍洛旗旗委副书记、旗人民政府旗长；</w:t>
        <w:br/>
        <w:br/>
        <w:t>2013.04—至今任杭锦旗旗委书记。</w:t>
        <w:br/>
      </w:r>
    </w:p>
    <w:p/>
    <w:p>
      <w:pPr>
        <w:pStyle w:val="Heading3"/>
      </w:pPr>
      <w:r>
        <w:t xml:space="preserve">内蒙古自治区  鄂尔多斯市  乌审旗  </w:t>
      </w:r>
    </w:p>
    <w:p>
      <w:r>
        <w:rPr>
          <w:i/>
        </w:rPr>
        <w:t>乔允利    内蒙古鄂尔多斯市乌审旗代旗长</w:t>
      </w:r>
    </w:p>
    <w:p>
      <w:r>
        <w:t>性别:  男</w:t>
      </w:r>
    </w:p>
    <w:p>
      <w:r>
        <w:t>生年：  1968年07月</w:t>
      </w:r>
    </w:p>
    <w:p>
      <w:r>
        <w:t xml:space="preserve">籍贯:  </w:t>
      </w:r>
    </w:p>
    <w:p>
      <w:r>
        <w:t>学历:  研究生</w:t>
      </w:r>
    </w:p>
    <w:p>
      <w:r>
        <w:t xml:space="preserve">简历:  </w:t>
        <w:br/>
        <w:t>乔允利，1968年8月生，男，汉族，中共党员，研究生学历，现任鄂尔多斯市乌审旗党委副书记，政府代旗长。</w:t>
        <w:br/>
      </w:r>
    </w:p>
    <w:p/>
    <w:p>
      <w:pPr>
        <w:pStyle w:val="Heading3"/>
      </w:pPr>
      <w:r>
        <w:t xml:space="preserve">内蒙古自治区  鄂尔多斯市  乌审旗  </w:t>
      </w:r>
    </w:p>
    <w:p>
      <w:r>
        <w:rPr>
          <w:i/>
        </w:rPr>
        <w:t>牧人    内蒙古鄂尔多斯市乌审旗委书记</w:t>
      </w:r>
    </w:p>
    <w:p>
      <w:r>
        <w:t>性别:  男</w:t>
      </w:r>
    </w:p>
    <w:p>
      <w:r>
        <w:t>生年：  1965年10月</w:t>
      </w:r>
    </w:p>
    <w:p>
      <w:r>
        <w:t xml:space="preserve">籍贯:  </w:t>
      </w:r>
    </w:p>
    <w:p>
      <w:r>
        <w:t>学历:  本科</w:t>
      </w:r>
    </w:p>
    <w:p>
      <w:r>
        <w:t xml:space="preserve">简历:  </w:t>
        <w:br/>
        <w:t>牧人，男，蒙古族，1965年11月生，大学学历，中共党员，1989年7月参加工作，现任中共乌审旗委书记。</w:t>
        <w:br/>
        <w:br/>
        <w:t>1985年9月-1989年7月在西北民族大学汉语言文学系学习。</w:t>
        <w:br/>
        <w:br/>
        <w:t>1989年7月-1991年6月在内蒙古原伊盟纺织工业总公司工作。</w:t>
        <w:br/>
        <w:br/>
        <w:t>1991年6月-2004年2月在内蒙古鄂尔多斯市委组织部工作，先后任副科长、科长、副处级组织员。</w:t>
        <w:br/>
        <w:br/>
        <w:t>2004年2月-2009年3月任内蒙古乌审旗委副书记（期间2006年10月-2007年11月兼任乌审旗纪委书记）。</w:t>
        <w:br/>
        <w:br/>
        <w:t>2009年3月-2012年1月任内蒙古乌审旗人民政府旗长。</w:t>
        <w:br/>
        <w:br/>
        <w:t>2012年1月至今任内蒙古乌审旗委书记。</w:t>
        <w:br/>
      </w:r>
    </w:p>
    <w:p/>
    <w:p>
      <w:pPr>
        <w:pStyle w:val="Heading3"/>
      </w:pPr>
      <w:r>
        <w:t xml:space="preserve">内蒙古自治区  鄂尔多斯市  伊金霍洛旗  </w:t>
      </w:r>
    </w:p>
    <w:p>
      <w:r>
        <w:rPr>
          <w:i/>
        </w:rPr>
        <w:t>金广军    内蒙古鄂尔多斯市伊金霍洛旗旗长</w:t>
      </w:r>
    </w:p>
    <w:p>
      <w:r>
        <w:t>性别:  男</w:t>
      </w:r>
    </w:p>
    <w:p>
      <w:r>
        <w:t>生年：  1965年10月</w:t>
      </w:r>
    </w:p>
    <w:p>
      <w:r>
        <w:t xml:space="preserve">籍贯:  </w:t>
      </w:r>
    </w:p>
    <w:p>
      <w:r>
        <w:t>学历:  硕士</w:t>
      </w:r>
    </w:p>
    <w:p>
      <w:r>
        <w:t xml:space="preserve">简历:  </w:t>
        <w:br/>
        <w:t xml:space="preserve">金广军，男，蒙古族，1965年11月出生，籍贯准旗，硕士研究生学历，1990年7月参加工作，1995年6月加入中国共产党，现任伊旗旗委副书记，伊旗人民政府旗长。  </w:t>
        <w:br/>
        <w:br/>
        <w:t>个人简历：</w:t>
        <w:br/>
        <w:br/>
        <w:t>1990.07—1994.12  在伊盟行政公署项目前期办工作；</w:t>
        <w:br/>
        <w:br/>
        <w:t>1994.12—2003.11  在鄂尔多斯市计划委工作，任农牧科科员、副科长、科长；</w:t>
        <w:br/>
        <w:br/>
        <w:t>2003.11—2007.11  任伊旗政府科技副旗长；</w:t>
        <w:br/>
        <w:br/>
        <w:t>2007.11—2010.11  任伊旗政府副旗长；</w:t>
        <w:br/>
        <w:br/>
        <w:t>2010.11—2011.12  任杭锦旗党委委员、常委、副旗长；</w:t>
        <w:br/>
        <w:br/>
        <w:t>2011.12—2013.04  任成陵旅游区党工委副书记、管委会主任，成陵管理局局长；</w:t>
        <w:br/>
        <w:br/>
        <w:t>2013.04—2014.01  任伊旗旗委副书记、旗人民政府代旗长；</w:t>
        <w:br/>
        <w:br/>
        <w:t>2014.01—         任伊旗旗委副书记、旗人民政府旗长。</w:t>
        <w:br/>
      </w:r>
    </w:p>
    <w:p/>
    <w:p>
      <w:pPr>
        <w:pStyle w:val="Heading3"/>
      </w:pPr>
      <w:r>
        <w:t xml:space="preserve">内蒙古自治区  鄂尔多斯市  伊金霍洛旗  </w:t>
      </w:r>
    </w:p>
    <w:p>
      <w:r>
        <w:rPr>
          <w:i/>
        </w:rPr>
        <w:t>尚志强    内蒙古鄂尔多斯市伊金霍洛旗委书记</w:t>
      </w:r>
    </w:p>
    <w:p>
      <w:r>
        <w:t>性别:  男</w:t>
      </w:r>
    </w:p>
    <w:p>
      <w:r>
        <w:t>生年：  1964年01月</w:t>
      </w:r>
    </w:p>
    <w:p>
      <w:r>
        <w:t xml:space="preserve">籍贯:  </w:t>
      </w:r>
    </w:p>
    <w:p>
      <w:r>
        <w:t>学历:  硕士</w:t>
      </w:r>
    </w:p>
    <w:p>
      <w:r>
        <w:t xml:space="preserve">简历:  </w:t>
        <w:br/>
        <w:t>尚志强，男，汉族，1964年2月出生，内蒙古乌审旗人，1985年7月加入中国共产党，1986年7月参加工作，内蒙古大学历史系毕业，硕士研究生学历，现任中共伊金霍洛旗委书记。</w:t>
        <w:br/>
        <w:br/>
        <w:t xml:space="preserve">1982年9月—1986年7月，内蒙古大学历史系学习； </w:t>
        <w:br/>
        <w:br/>
        <w:t xml:space="preserve">1986年7月—1996年11月，原伊克昭盟党校工作，先后任党建教研室副主任、主任，三产办主任； </w:t>
        <w:br/>
        <w:br/>
        <w:t xml:space="preserve">1996年12月—2003年11月，原伊克昭盟直属机关党委工作，先后任党委副书记、书记（期间，2001年9月—2003年12月，内蒙古党校经济管理专业攻读在职研究生）； </w:t>
        <w:br/>
        <w:br/>
        <w:t xml:space="preserve">2003年11月—2007年5月，准格尔旗党委工作，任副书记（期间，2005年7月在北京市东城区挂职三个月，挂任区委书记助理）； </w:t>
        <w:br/>
        <w:br/>
        <w:t xml:space="preserve">2007年5月—11月，鄂托克旗旗委工作，任旗委常务副书记、旗人民政府副旗长，兼任旗党校校长； </w:t>
        <w:br/>
        <w:br/>
        <w:t xml:space="preserve">2007年11月—2013年1月，任鄂托克旗党委副书记、旗人民政府旗长； </w:t>
        <w:br/>
        <w:br/>
        <w:t xml:space="preserve">2013年1月—2014年12月，任鄂托克旗党委书记。 </w:t>
        <w:br/>
        <w:br/>
        <w:t xml:space="preserve">2014年12月，任伊金霍洛旗党委书记。 </w:t>
        <w:br/>
      </w:r>
    </w:p>
    <w:p/>
    <w:p>
      <w:pPr>
        <w:pStyle w:val="Heading3"/>
      </w:pPr>
      <w:r>
        <w:t xml:space="preserve">内蒙古自治区  呼伦贝尔市  海拉尔区  </w:t>
      </w:r>
    </w:p>
    <w:p>
      <w:r>
        <w:rPr>
          <w:i/>
        </w:rPr>
        <w:t>杨国宏    内蒙古自治区呼伦贝尔市海拉尔区代区长</w:t>
      </w:r>
    </w:p>
    <w:p>
      <w:r>
        <w:t>性别:  男</w:t>
      </w:r>
    </w:p>
    <w:p>
      <w:r>
        <w:t>生年：  1964年02月</w:t>
      </w:r>
    </w:p>
    <w:p>
      <w:r>
        <w:t>籍贯:  辽宁北镇人</w:t>
      </w:r>
    </w:p>
    <w:p>
      <w:r>
        <w:t>学历:  学士</w:t>
      </w:r>
    </w:p>
    <w:p>
      <w:r>
        <w:t xml:space="preserve">简历:  </w:t>
        <w:br/>
        <w:t>杨国宏，男，汉族，1964年2月出生，辽宁北镇人，北京师范大学大学学历，历史学学士，1987年7月参加工作，1986年11月入中国共产党。</w:t>
        <w:br/>
        <w:br/>
        <w:t>现任内蒙古自治区呼伦贝尔市海拉尔区区委副书记、代区长。</w:t>
        <w:br/>
      </w:r>
    </w:p>
    <w:p/>
    <w:p>
      <w:pPr>
        <w:pStyle w:val="Heading3"/>
      </w:pPr>
      <w:r>
        <w:t xml:space="preserve">内蒙古自治区  呼伦贝尔市  海拉尔区  </w:t>
      </w:r>
    </w:p>
    <w:p>
      <w:r>
        <w:rPr>
          <w:i/>
        </w:rPr>
        <w:t>毕国臣　　    内蒙古自治区呼伦贝尔市海拉尔区区委书记</w:t>
      </w:r>
    </w:p>
    <w:p>
      <w:r>
        <w:t>性别:  男</w:t>
      </w:r>
    </w:p>
    <w:p>
      <w:r>
        <w:t>生年：  1963年08月</w:t>
      </w:r>
    </w:p>
    <w:p>
      <w:r>
        <w:t xml:space="preserve">籍贯:  </w:t>
      </w:r>
    </w:p>
    <w:p>
      <w:r>
        <w:t>学历:  学士</w:t>
      </w:r>
    </w:p>
    <w:p>
      <w:r>
        <w:t xml:space="preserve">简历:  </w:t>
        <w:br/>
        <w:t>毕国臣，男，汉族，1963年8月出生，大学学历（1985年7月毕业于沈阳建筑工程学院、工学学士)，工程师，1985年7月参加工作，1985年7月加入中国共产党，现任内蒙古锡林郭勒盟多伦县县委书记。</w:t>
        <w:br/>
        <w:br/>
        <w:t>1985．09—1994．08  赤峰第三建筑工程公司工作。先后担任副总经理、总经理等职务；</w:t>
        <w:br/>
        <w:br/>
        <w:t>1994．08—1998.10  赤峰市松山区建设局工作。先后担任总工程师、副局长兼建筑工程管理局局长、党委书记、局长等职务；</w:t>
        <w:br/>
        <w:br/>
        <w:t>1998.10—2003.03  赤峰市松山区人民政府工作。先后担任副区长，区委常委、常务副区长等职务；</w:t>
        <w:br/>
        <w:br/>
        <w:t>2003.03—2006.05  赤峰市人民政府副秘书长兼新城区建设指挥部办公室主任（正处级）；</w:t>
        <w:br/>
        <w:br/>
        <w:t>2006.05—2008.06  赤峰市红山区区委副书记、区人民政府区长；</w:t>
        <w:br/>
        <w:br/>
        <w:t>2008.06—2011.11  赤峰市规划局党组书记、局长；</w:t>
        <w:br/>
        <w:br/>
        <w:t>2011.11—2013.01  赤峰市住房和城乡建设委员会党组书记、主任。</w:t>
        <w:br/>
        <w:br/>
        <w:t>2013.01—2015.12　 内蒙古锡林郭勒盟多伦县县委书记。</w:t>
        <w:br/>
        <w:br/>
        <w:t>2015.12—至今 内蒙古呼伦贝尔市委常委、海拉尔区委书记。</w:t>
        <w:br/>
        <w:br/>
        <w:t>2016年7月，任内蒙古自治区海拉尔区第十五届区委常委。</w:t>
        <w:br/>
      </w:r>
    </w:p>
    <w:p/>
    <w:p>
      <w:pPr>
        <w:pStyle w:val="Heading3"/>
      </w:pPr>
      <w:r>
        <w:t xml:space="preserve">内蒙古自治区  呼伦贝尔市  阿荣旗  </w:t>
      </w:r>
    </w:p>
    <w:p>
      <w:r>
        <w:rPr>
          <w:i/>
        </w:rPr>
        <w:t>冯方祥    呼伦贝尔市阿荣旗旗长</w:t>
      </w:r>
    </w:p>
    <w:p>
      <w:r>
        <w:t xml:space="preserve">性别:  </w:t>
      </w:r>
    </w:p>
    <w:p>
      <w:r>
        <w:t xml:space="preserve">生年：  </w:t>
      </w:r>
    </w:p>
    <w:p>
      <w:r>
        <w:t xml:space="preserve">籍贯:  </w:t>
      </w:r>
    </w:p>
    <w:p>
      <w:r>
        <w:t xml:space="preserve">学历:  </w:t>
      </w:r>
    </w:p>
    <w:p>
      <w:r>
        <w:t xml:space="preserve">简历:  </w:t>
        <w:br/>
        <w:t>冯方祥，现任呼伦贝尔市阿荣旗旗委副书记、旗长。</w:t>
        <w:br/>
      </w:r>
    </w:p>
    <w:p/>
    <w:p>
      <w:pPr>
        <w:pStyle w:val="Heading3"/>
      </w:pPr>
      <w:r>
        <w:t xml:space="preserve">内蒙古自治区  呼伦贝尔市  阿荣旗  </w:t>
      </w:r>
    </w:p>
    <w:p>
      <w:r>
        <w:rPr>
          <w:i/>
        </w:rPr>
        <w:t>潘金生    呼伦贝尔市阿荣旗委书记</w:t>
      </w:r>
    </w:p>
    <w:p>
      <w:r>
        <w:t xml:space="preserve">性别:  </w:t>
      </w:r>
    </w:p>
    <w:p>
      <w:r>
        <w:t xml:space="preserve">生年：  </w:t>
      </w:r>
    </w:p>
    <w:p>
      <w:r>
        <w:t xml:space="preserve">籍贯:  </w:t>
      </w:r>
    </w:p>
    <w:p>
      <w:r>
        <w:t xml:space="preserve">学历:  </w:t>
      </w:r>
    </w:p>
    <w:p>
      <w:r>
        <w:t xml:space="preserve">简历:  </w:t>
        <w:br/>
        <w:t>潘金生，现任呼伦贝尔市阿荣旗委书记。</w:t>
        <w:br/>
      </w:r>
    </w:p>
    <w:p/>
    <w:p>
      <w:pPr>
        <w:pStyle w:val="Heading3"/>
      </w:pPr>
      <w:r>
        <w:t xml:space="preserve">内蒙古自治区  呼伦贝尔市  莫力达瓦达斡尔族自治旗  </w:t>
      </w:r>
    </w:p>
    <w:p>
      <w:r>
        <w:rPr>
          <w:i/>
        </w:rPr>
        <w:t>索曙辉    内蒙古自治区呼伦贝尔市莫力达瓦达斡尔族自治旗旗长</w:t>
      </w:r>
    </w:p>
    <w:p>
      <w:r>
        <w:t>性别:  男</w:t>
      </w:r>
    </w:p>
    <w:p>
      <w:r>
        <w:t>生年：  1969年08月</w:t>
      </w:r>
    </w:p>
    <w:p>
      <w:r>
        <w:t>籍贯:  黑龙江省讷河市人</w:t>
      </w:r>
    </w:p>
    <w:p>
      <w:r>
        <w:t>学历:  研究生</w:t>
      </w:r>
    </w:p>
    <w:p>
      <w:r>
        <w:t xml:space="preserve">简历:  </w:t>
        <w:br/>
        <w:t>索曙辉，男，1969年9月出生，达斡尔族，黑龙江省讷河市人，研究生学历，1988年5月参加工作，1990年11月加入中国共产党。</w:t>
        <w:br/>
        <w:br/>
        <w:t>1988年 5月-1989年3月 莫旗水利局工人</w:t>
        <w:br/>
        <w:br/>
        <w:t>1989年 3月-1991年12月 中国人民解放军51014部队战士</w:t>
        <w:br/>
        <w:br/>
        <w:t>1991年12月-1992年6月 待分配</w:t>
        <w:br/>
        <w:br/>
        <w:t>1992年 6月-1995年 3月 莫旗卫生局科员</w:t>
        <w:br/>
        <w:br/>
        <w:t>1995年 3月-1997年 3月 中共莫旗委组织部干事</w:t>
        <w:br/>
        <w:br/>
        <w:t>(其间1992年 5月-1996年 6月内蒙古大学法律专业学习)</w:t>
        <w:br/>
        <w:br/>
        <w:t>1997年 3月-1999年 2月 莫旗阿尔拉镇党委组织委员</w:t>
        <w:br/>
        <w:br/>
        <w:t>1999年 2月-1999年10月 莫旗阿尔拉镇副镇长</w:t>
        <w:br/>
        <w:br/>
        <w:t>1999年10月-2001年 4月 莫旗兴仁乡副乡长</w:t>
        <w:br/>
        <w:br/>
        <w:t>2001年 4月-2002年11月 莫旗红彦镇党委副书记、镇长</w:t>
        <w:br/>
        <w:br/>
        <w:t>2002年11月-2003年 5月 中共莫旗委办公室副主任</w:t>
        <w:br/>
        <w:br/>
        <w:t>2003年 5月-2003年11月 莫旗文体广电局局长</w:t>
        <w:br/>
        <w:br/>
        <w:t>2003年11月-2004年 2月 莫旗尼尔基镇党委副书记、镇长</w:t>
        <w:br/>
        <w:br/>
        <w:t>2004年 2月-2006年 8月 莫旗尼尔基镇党委书记</w:t>
        <w:br/>
        <w:br/>
        <w:t>2006年 8月-2008年12月 中共莫旗委常委、统战部部长</w:t>
        <w:br/>
        <w:br/>
        <w:t>2008年12月-2011年 1月 中共莫旗委常委、人民政府副旗长</w:t>
        <w:br/>
        <w:br/>
        <w:t>2011年 1月-2011年2月 中共莫旗委副书记、人民政府代旗长</w:t>
        <w:br/>
        <w:br/>
        <w:t>2011年2月—今 中共莫旗委副书记、人民政府旗长</w:t>
        <w:br/>
        <w:br/>
        <w:t xml:space="preserve">　</w:t>
        <w:br/>
      </w:r>
    </w:p>
    <w:p/>
    <w:p>
      <w:pPr>
        <w:pStyle w:val="Heading3"/>
      </w:pPr>
      <w:r>
        <w:t xml:space="preserve">内蒙古自治区  呼伦贝尔市  莫力达瓦达斡尔族自治旗  </w:t>
      </w:r>
    </w:p>
    <w:p>
      <w:r>
        <w:rPr>
          <w:i/>
        </w:rPr>
        <w:t>田晓川    呼伦贝尔市莫力达瓦达斡尔族自治旗委书记</w:t>
      </w:r>
    </w:p>
    <w:p>
      <w:r>
        <w:t>性别:  男</w:t>
      </w:r>
    </w:p>
    <w:p>
      <w:r>
        <w:t xml:space="preserve">生年：  </w:t>
      </w:r>
    </w:p>
    <w:p>
      <w:r>
        <w:t xml:space="preserve">籍贯:  </w:t>
      </w:r>
    </w:p>
    <w:p>
      <w:r>
        <w:t xml:space="preserve">学历:  </w:t>
      </w:r>
    </w:p>
    <w:p>
      <w:r>
        <w:t xml:space="preserve">简历:  </w:t>
        <w:br/>
        <w:t>田晓川，男，现任呼伦贝尔市莫力达瓦达斡尔族自治旗旗委书记。</w:t>
        <w:br/>
      </w:r>
    </w:p>
    <w:p/>
    <w:p>
      <w:pPr>
        <w:pStyle w:val="Heading3"/>
      </w:pPr>
      <w:r>
        <w:t xml:space="preserve">内蒙古自治区  呼伦贝尔市  鄂伦春自治旗  </w:t>
      </w:r>
    </w:p>
    <w:p>
      <w:r>
        <w:rPr>
          <w:i/>
        </w:rPr>
        <w:t>何胜宝    内蒙古自治区呼伦贝尔市鄂伦春旗旗长</w:t>
      </w:r>
    </w:p>
    <w:p>
      <w:r>
        <w:t>性别:  男</w:t>
      </w:r>
    </w:p>
    <w:p>
      <w:r>
        <w:t xml:space="preserve">生年：  </w:t>
      </w:r>
    </w:p>
    <w:p>
      <w:r>
        <w:t xml:space="preserve">籍贯:  </w:t>
      </w:r>
    </w:p>
    <w:p>
      <w:r>
        <w:t xml:space="preserve">学历:  </w:t>
      </w:r>
    </w:p>
    <w:p>
      <w:r>
        <w:t xml:space="preserve">简历:  </w:t>
        <w:br/>
        <w:t>何胜宝，男，现任内蒙古自治区呼伦贝尔市鄂伦春旗委副书记、政府旗长。</w:t>
        <w:br/>
      </w:r>
    </w:p>
    <w:p/>
    <w:p>
      <w:pPr>
        <w:pStyle w:val="Heading3"/>
      </w:pPr>
      <w:r>
        <w:t xml:space="preserve">内蒙古自治区  呼伦贝尔市  鄂伦春自治旗  </w:t>
      </w:r>
    </w:p>
    <w:p>
      <w:r>
        <w:rPr>
          <w:i/>
        </w:rPr>
        <w:t>吕建伟    内蒙古自治区呼伦贝尔市鄂伦春旗委书记</w:t>
      </w:r>
    </w:p>
    <w:p>
      <w:r>
        <w:t>性别:  女</w:t>
      </w:r>
    </w:p>
    <w:p>
      <w:r>
        <w:t xml:space="preserve">生年：  </w:t>
      </w:r>
    </w:p>
    <w:p>
      <w:r>
        <w:t xml:space="preserve">籍贯:  </w:t>
      </w:r>
    </w:p>
    <w:p>
      <w:r>
        <w:t xml:space="preserve">学历:  </w:t>
      </w:r>
    </w:p>
    <w:p>
      <w:r>
        <w:t xml:space="preserve">简历:  </w:t>
        <w:br/>
        <w:t>吕建伟，女，现任内蒙古自治区呼伦贝尔市鄂伦春旗委书记。</w:t>
        <w:br/>
      </w:r>
    </w:p>
    <w:p/>
    <w:p>
      <w:pPr>
        <w:pStyle w:val="Heading3"/>
      </w:pPr>
      <w:r>
        <w:t xml:space="preserve">内蒙古自治区  呼伦贝尔市  鄂温克族自治旗  </w:t>
      </w:r>
    </w:p>
    <w:p>
      <w:r>
        <w:rPr>
          <w:i/>
        </w:rPr>
        <w:t>色音图    内蒙古自治区呼伦贝尔市鄂温克旗旗长</w:t>
      </w:r>
    </w:p>
    <w:p>
      <w:r>
        <w:t>性别:  男</w:t>
      </w:r>
    </w:p>
    <w:p>
      <w:r>
        <w:t xml:space="preserve">生年：  </w:t>
      </w:r>
    </w:p>
    <w:p>
      <w:r>
        <w:t xml:space="preserve">籍贯:  </w:t>
      </w:r>
    </w:p>
    <w:p>
      <w:r>
        <w:t xml:space="preserve">学历:  </w:t>
      </w:r>
    </w:p>
    <w:p>
      <w:r>
        <w:t xml:space="preserve">简历:  </w:t>
        <w:br/>
        <w:t>色音图，男，现任内蒙古自治区呼伦贝尔市鄂温克旗旗长。</w:t>
        <w:br/>
      </w:r>
    </w:p>
    <w:p/>
    <w:p>
      <w:pPr>
        <w:pStyle w:val="Heading3"/>
      </w:pPr>
      <w:r>
        <w:t xml:space="preserve">内蒙古自治区  呼伦贝尔市  鄂温克族自治旗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内蒙古自治区  呼伦贝尔市  陈巴尔虎旗  </w:t>
      </w:r>
    </w:p>
    <w:p>
      <w:r>
        <w:rPr>
          <w:i/>
        </w:rPr>
        <w:t>布仁贝尔    内蒙古自治区呼伦贝尔市陈巴尔虎旗旗长</w:t>
      </w:r>
    </w:p>
    <w:p>
      <w:r>
        <w:t>性别:  男</w:t>
      </w:r>
    </w:p>
    <w:p>
      <w:r>
        <w:t>生年：  1965年05月</w:t>
      </w:r>
    </w:p>
    <w:p>
      <w:r>
        <w:t>籍贯:  内蒙古科左中旗</w:t>
      </w:r>
    </w:p>
    <w:p>
      <w:r>
        <w:t>学历:  研究生</w:t>
      </w:r>
    </w:p>
    <w:p>
      <w:r>
        <w:t xml:space="preserve">简历:  </w:t>
        <w:br/>
        <w:t>布仁贝尔，男，蒙古族，1965年6月出生。籍贯内蒙古科左中旗，出生地内蒙古科左中旗。1993年4月入党，1987年8月参加工作，研究生学历。</w:t>
        <w:br/>
        <w:br/>
        <w:t>主要学习和工作经历：</w:t>
        <w:br/>
        <w:br/>
        <w:t>1983.09——1987.07    内蒙古大学蒙文系蒙古语言文学专业学习</w:t>
        <w:br/>
        <w:br/>
        <w:t>1987.07——1987.08    待分配</w:t>
        <w:br/>
        <w:br/>
        <w:t>1987.08——1995.09    呼伦贝尔盟国家安全局科员</w:t>
        <w:br/>
        <w:br/>
        <w:t>1995.09——1996.11    呼伦贝尔盟国家安全局副科长</w:t>
        <w:br/>
        <w:br/>
        <w:t>1996.11——1997.10    呼伦贝尔盟盟委组织部副主任科员</w:t>
        <w:br/>
        <w:br/>
        <w:t>1997.10——2000.11    呼伦贝尔盟盟委组织部干部科副科长</w:t>
        <w:br/>
        <w:br/>
        <w:t>2000.11——2003.10    新巴尔虎右旗旗委常委、组织部部长</w:t>
        <w:br/>
        <w:br/>
        <w:t>2003.10——2006.06    新巴尔虎右旗旗委副书记、纪委书记</w:t>
        <w:br/>
        <w:br/>
        <w:t>2006.06——2009.01    呼伦贝尔市发展和改革委员会副主任</w:t>
        <w:br/>
        <w:br/>
        <w:t>（期间2004.09——2007.01在内蒙古党校研究生班经济管理专业学习）</w:t>
        <w:br/>
        <w:br/>
        <w:t>2009.01——2010.11    呼伦贝尔市发展和改革委员会副主任、党组成员，实施西部大开发战略领导小组办公室主任（正处级）</w:t>
        <w:br/>
        <w:br/>
        <w:t>2010.11-2013.12     呼伦贝尔市发展和改革委员会副主任（正处级）、党组成员</w:t>
        <w:br/>
        <w:br/>
        <w:t>2013.12-2014.03     陈巴尔虎旗旗委副书记，旗政府党组书记、代旗长</w:t>
        <w:br/>
        <w:br/>
        <w:t>2014.03-至今        陈巴尔虎旗旗委副书记，政府旗长</w:t>
        <w:br/>
        <w:br/>
        <w:t xml:space="preserve"> </w:t>
        <w:br/>
      </w:r>
    </w:p>
    <w:p/>
    <w:p>
      <w:pPr>
        <w:pStyle w:val="Heading3"/>
      </w:pPr>
      <w:r>
        <w:t xml:space="preserve">内蒙古自治区  呼伦贝尔市  陈巴尔虎旗  </w:t>
      </w:r>
    </w:p>
    <w:p>
      <w:r>
        <w:rPr>
          <w:i/>
        </w:rPr>
        <w:t>陈丽岩    内蒙古自治区呼伦贝尔市陈巴尔虎旗委书记</w:t>
      </w:r>
    </w:p>
    <w:p>
      <w:r>
        <w:t>性别:  女</w:t>
      </w:r>
    </w:p>
    <w:p>
      <w:r>
        <w:t>生年：  1960年11月</w:t>
      </w:r>
    </w:p>
    <w:p>
      <w:r>
        <w:t>籍贯:  吉林前郭</w:t>
      </w:r>
    </w:p>
    <w:p>
      <w:r>
        <w:t>学历:  学士</w:t>
      </w:r>
    </w:p>
    <w:p>
      <w:r>
        <w:t xml:space="preserve">简历:  </w:t>
        <w:br/>
        <w:t>陈丽岩，女，蒙古族，1960年12月出生。籍贯吉林前郭，出生地内蒙古通辽。1985年10月入党，1981年8月参加工作，大学学历。</w:t>
        <w:br/>
        <w:br/>
        <w:t>主要学习和工作经历：</w:t>
        <w:br/>
        <w:br/>
        <w:t>1979.09-1981.08     牙克石林业师范学校大专班学生</w:t>
        <w:br/>
        <w:br/>
        <w:t>1981.08-1982.10     牙克石市库都尔林业局新账房中学教师</w:t>
        <w:br/>
        <w:br/>
        <w:t>1982.10-1990.04     牙克石市一中教师、团委书记</w:t>
        <w:br/>
        <w:br/>
        <w:t>（其间：1986.09-1989.08齐齐哈尔师范学院数学专业学习）</w:t>
        <w:br/>
        <w:br/>
        <w:t>1990.04-1994.05     牙克石市委宣传部宣教组组长</w:t>
        <w:br/>
        <w:br/>
        <w:t>（其间：1991.08-1993.12中央党校函授学院政治专业学习）</w:t>
        <w:br/>
        <w:br/>
        <w:t>1994.05-1996.04     牙克石晨报社总编</w:t>
        <w:br/>
        <w:br/>
        <w:t>1996.04-1996.11     牙克石市委宣传部副部长（正科级）</w:t>
        <w:br/>
        <w:br/>
        <w:t>1996.11-2000.11     牙克石市总工会主席、党组书记</w:t>
        <w:br/>
        <w:br/>
        <w:t>2000.11-2003.11     牙克石市科技副市长、政府党组成员</w:t>
        <w:br/>
        <w:br/>
        <w:t>2003.11-2006.06     牙克石市副市长、政府党组成员</w:t>
        <w:br/>
        <w:br/>
        <w:t>2006.06-2009.04     牙克石市委副书记、市委党校校长</w:t>
        <w:br/>
        <w:br/>
        <w:t>2009.04-2009.06     呼伦贝尔市人口和计划生育委员会党组书记</w:t>
        <w:br/>
        <w:br/>
        <w:t>2009.06-2011.03     呼伦贝尔市人口和计划生育委员会党组书记、主任</w:t>
        <w:br/>
        <w:br/>
        <w:t>2011.03-2011.12     额尔古纳市委副书记、代市长</w:t>
        <w:br/>
        <w:br/>
        <w:t>2011.12-2013.12     陈巴尔虎旗旗委副书记、旗长</w:t>
        <w:br/>
        <w:br/>
        <w:t>2013.12-2014.03     陈巴尔虎旗旗委书记、旗人大常委会党组书记</w:t>
        <w:br/>
        <w:br/>
        <w:t xml:space="preserve">2014.03-至今     陈巴尔虎旗旗委书记、旗人大常委会主任   </w:t>
        <w:br/>
      </w:r>
    </w:p>
    <w:p/>
    <w:p>
      <w:pPr>
        <w:pStyle w:val="Heading3"/>
      </w:pPr>
      <w:r>
        <w:t xml:space="preserve">内蒙古自治区  呼伦贝尔市  新巴尔虎左旗  </w:t>
      </w:r>
    </w:p>
    <w:p>
      <w:r>
        <w:rPr>
          <w:i/>
        </w:rPr>
        <w:t>吴海东    呼伦贝尔市新巴尔虎左旗旗长</w:t>
      </w:r>
    </w:p>
    <w:p>
      <w:r>
        <w:t>性别:  男</w:t>
      </w:r>
    </w:p>
    <w:p>
      <w:r>
        <w:t>生年：  1962年10月</w:t>
      </w:r>
    </w:p>
    <w:p>
      <w:r>
        <w:t>籍贯:  吉林省前郭县</w:t>
      </w:r>
    </w:p>
    <w:p>
      <w:r>
        <w:t xml:space="preserve">学历:  </w:t>
      </w:r>
    </w:p>
    <w:p>
      <w:r>
        <w:t xml:space="preserve">简历:  </w:t>
        <w:br/>
        <w:t xml:space="preserve">吴海东,男,蒙古族,1962年11月生,大学学历，籍贯：吉林省前郭县。 </w:t>
        <w:br/>
        <w:br/>
        <w:t xml:space="preserve">1984年7月毕业于内蒙古工学院化学工程系化工机械专业 </w:t>
        <w:br/>
        <w:br/>
        <w:t xml:space="preserve">1984.07—1987.07   呼伦贝尔盟乳品工业公司技术科技术员 </w:t>
        <w:br/>
        <w:br/>
        <w:t xml:space="preserve">1987.07—1995.12   呼伦贝尔盟人事劳动局锅炉压力容器监察科科员 </w:t>
        <w:br/>
        <w:br/>
        <w:t xml:space="preserve">1995.12—1999.09   呼伦贝尔盟人事劳动局办公室副主任，后勤中心主任 </w:t>
        <w:br/>
        <w:br/>
        <w:t xml:space="preserve">1999.09—2001.11   呼伦贝尔盟人事劳动局办公室主任 </w:t>
        <w:br/>
        <w:br/>
        <w:t xml:space="preserve">2001.11—2006.07   呼伦贝尔市人事局副局长，常务副局长 </w:t>
        <w:br/>
        <w:br/>
        <w:t xml:space="preserve">2006.07—2010.12   牙克石市委常委，市政府副市长 </w:t>
        <w:br/>
        <w:br/>
        <w:t xml:space="preserve">2010.12—2011.12   呼伦贝尔市委办公厅副秘书长 </w:t>
        <w:br/>
        <w:br/>
        <w:t xml:space="preserve">2011.12—2012.12   呼伦贝尔市纪委副书记、监察局局长 </w:t>
        <w:br/>
        <w:br/>
        <w:t xml:space="preserve">2012.12—至今  　 中共新巴尔虎左旗委副书记、旗长 </w:t>
        <w:br/>
        <w:br/>
        <w:t xml:space="preserve"> </w:t>
        <w:br/>
        <w:t xml:space="preserve">　</w:t>
        <w:br/>
        <w:br/>
      </w:r>
    </w:p>
    <w:p/>
    <w:p>
      <w:pPr>
        <w:pStyle w:val="Heading3"/>
      </w:pPr>
      <w:r>
        <w:t xml:space="preserve">内蒙古自治区  呼伦贝尔市  新巴尔虎左旗  </w:t>
      </w:r>
    </w:p>
    <w:p>
      <w:r>
        <w:rPr>
          <w:i/>
        </w:rPr>
        <w:t xml:space="preserve">银山    呼伦贝尔市新巴尔虎左旗委书记 </w:t>
      </w:r>
    </w:p>
    <w:p>
      <w:r>
        <w:t>性别:  男</w:t>
      </w:r>
    </w:p>
    <w:p>
      <w:r>
        <w:t>生年：  1962年06月</w:t>
      </w:r>
    </w:p>
    <w:p>
      <w:r>
        <w:t>籍贯:  科右中旗</w:t>
      </w:r>
    </w:p>
    <w:p>
      <w:r>
        <w:t xml:space="preserve">学历:  </w:t>
      </w:r>
    </w:p>
    <w:p>
      <w:r>
        <w:t xml:space="preserve">简历:  </w:t>
        <w:br/>
        <w:t xml:space="preserve">银山，男，蒙古族，籍贯科右中旗，1962年7月出生于陈巴尔虎旗，1981年8月参加工作，1990年9月加入中国共产党。 1981.08—1986.08　陈巴尔虎旗民政局干事  </w:t>
        <w:br/>
        <w:br/>
        <w:t xml:space="preserve">1986.08—1988.08　内蒙古管理干部学院学员  </w:t>
        <w:br/>
        <w:br/>
        <w:t xml:space="preserve">1988.08—1989.12　陈巴尔虎旗民政局秘书  </w:t>
        <w:br/>
        <w:br/>
        <w:t xml:space="preserve">1989.12—1991.04　陈巴尔虎旗政府办公室秘书  </w:t>
        <w:br/>
        <w:br/>
        <w:t xml:space="preserve">1991.04—1994.03　陈巴尔虎旗委办公室秘书  </w:t>
        <w:br/>
        <w:br/>
        <w:t xml:space="preserve">1994.03—1996.04　陈巴尔虎旗委办公室副主任  </w:t>
        <w:br/>
        <w:br/>
        <w:t xml:space="preserve">1996.04—1999.03　陈巴尔虎旗呼和诺尔苏木党委副书记、苏木达  </w:t>
        <w:br/>
        <w:br/>
        <w:t xml:space="preserve">（其间：1998.03—1999.01  在内蒙古工业大学学习；1997年.08—1999.12中央党校函授学院法律专业学习）  </w:t>
        <w:br/>
        <w:br/>
        <w:t xml:space="preserve">1999.03—1999.10　陈巴尔虎旗呼和诺尔苏木党委书记兼苏木达  </w:t>
        <w:br/>
        <w:br/>
        <w:t xml:space="preserve">1999.10—2000.11　陈巴尔虎旗完工镇党委书记（原呼和诺尔苏木）  </w:t>
        <w:br/>
        <w:br/>
        <w:t xml:space="preserve">2000.11—2003.10　中共陈巴尔虎旗委常委、政法委书记  </w:t>
        <w:br/>
        <w:br/>
        <w:t xml:space="preserve">（其间：2002.05—2002.10 在内蒙古公安厅挂职任办公室副主任；2003.05—2003.10兼鄂温克苏木党委书记）  </w:t>
        <w:br/>
        <w:br/>
        <w:t xml:space="preserve">2003.10—2007.09　中共陈巴尔虎旗常委、政府常务副旗长  </w:t>
        <w:br/>
        <w:br/>
        <w:t xml:space="preserve">（其间：2005.09—2008.01 在内蒙古党校研究生班经济管理专业学习）  </w:t>
        <w:br/>
        <w:br/>
        <w:t xml:space="preserve">2007.09—2010.12　 陈巴尔虎旗政协党组书记、主席  </w:t>
        <w:br/>
        <w:br/>
        <w:t xml:space="preserve">2010.12—2012.12　中共新巴尔虎左旗委副书记、旗长 </w:t>
        <w:br/>
        <w:br/>
        <w:t xml:space="preserve">2012.12—至今　 　中共新巴尔虎左旗委书记 </w:t>
        <w:br/>
        <w:br/>
        <w:t xml:space="preserve"> </w:t>
        <w:br/>
        <w:t xml:space="preserve">　　</w:t>
        <w:br/>
        <w:br/>
      </w:r>
    </w:p>
    <w:p/>
    <w:p>
      <w:pPr>
        <w:pStyle w:val="Heading3"/>
      </w:pPr>
      <w:r>
        <w:t xml:space="preserve">内蒙古自治区  呼伦贝尔市  新巴尔虎右旗  </w:t>
      </w:r>
    </w:p>
    <w:p>
      <w:r>
        <w:rPr>
          <w:i/>
        </w:rPr>
        <w:t>嘎拉扎布    呼伦贝尔市新巴尔虎右旗旗长</w:t>
      </w:r>
    </w:p>
    <w:p>
      <w:r>
        <w:t>性别:  男</w:t>
      </w:r>
    </w:p>
    <w:p>
      <w:r>
        <w:t>生年：  1963年03月</w:t>
      </w:r>
    </w:p>
    <w:p>
      <w:r>
        <w:t>籍贯:  内蒙古新左旗</w:t>
      </w:r>
    </w:p>
    <w:p>
      <w:r>
        <w:t>学历:  硕士</w:t>
      </w:r>
    </w:p>
    <w:p>
      <w:r>
        <w:t xml:space="preserve">简历:  </w:t>
        <w:br/>
        <w:t>嘎拉扎布，男，蒙古族，1963年4月出生，籍贯为内蒙古新左旗，大学农学学士，农业推广硕士，1989年7月入党，1989年8月参加工作。</w:t>
        <w:br/>
        <w:br/>
        <w:t>1984.09—1989.07   内蒙古农牧学院动物医学系兽医专业学习</w:t>
        <w:br/>
        <w:br/>
        <w:t>1989.08—1996.04   呼盟畜牧兽医研究所助理研究员</w:t>
        <w:br/>
        <w:br/>
        <w:t>1996.04—1998.12   新巴尔虎左旗新宝力格东苏木党委副书记（挂职）</w:t>
        <w:br/>
        <w:br/>
        <w:t>1998.12—2000.12  新巴尔虎左旗科技副旗长（挂职）</w:t>
        <w:br/>
        <w:br/>
        <w:t>2000.12—2003.10  新巴尔虎左旗副旗长（挂职）</w:t>
        <w:br/>
        <w:br/>
        <w:t>（其间：2000.9—2003.07内蒙古农业大学学习获农业推广硕士学位）</w:t>
        <w:br/>
        <w:br/>
        <w:t>2003.10—2006.08   新巴尔虎左旗旗委常委、宣传部部长</w:t>
        <w:br/>
        <w:br/>
        <w:t>2006.08—2011.05   新巴尔虎左旗旗委常委、纪委书记</w:t>
        <w:br/>
        <w:br/>
        <w:t>2011.05—2011.12   陈巴尔虎旗旗委副书记</w:t>
        <w:br/>
        <w:br/>
        <w:t>2011.12   新巴尔虎右旗旗委副书记，提名旗长</w:t>
        <w:br/>
        <w:br/>
        <w:t>2011.12—2012.03   新巴尔虎右旗旗委副书记，政府旗长</w:t>
        <w:br/>
        <w:br/>
      </w:r>
    </w:p>
    <w:p/>
    <w:p>
      <w:pPr>
        <w:pStyle w:val="Heading3"/>
      </w:pPr>
      <w:r>
        <w:t xml:space="preserve">内蒙古自治区  呼伦贝尔市  新巴尔虎右旗  </w:t>
      </w:r>
    </w:p>
    <w:p>
      <w:r>
        <w:rPr>
          <w:i/>
        </w:rPr>
        <w:t>白爱军    呼伦贝尔市新巴尔虎右旗委书记</w:t>
      </w:r>
    </w:p>
    <w:p>
      <w:r>
        <w:t>性别:  男</w:t>
      </w:r>
    </w:p>
    <w:p>
      <w:r>
        <w:t>生年：  1961年07月</w:t>
      </w:r>
    </w:p>
    <w:p>
      <w:r>
        <w:t>籍贯:  辽宁朝阳</w:t>
      </w:r>
    </w:p>
    <w:p>
      <w:r>
        <w:t>学历:  学士</w:t>
      </w:r>
    </w:p>
    <w:p>
      <w:r>
        <w:t xml:space="preserve">简历:  </w:t>
        <w:br/>
        <w:t>白爱军，男，蒙古族，1961年8月出生于内蒙古陈巴尔虎旗，籍贯为辽宁朝阳，中央党校大学文化程度，1984年7月入党，1980年4月参加工作。</w:t>
        <w:br/>
        <w:br/>
        <w:t>1980.04—1981.09  陈巴尔虎旗巴音哈达苏木政府干事</w:t>
        <w:br/>
        <w:br/>
        <w:t>1981.09—1984.04  陈巴尔虎旗巴镇团委副书记</w:t>
        <w:br/>
        <w:br/>
        <w:t>1984.04—1991.04  陈巴尔虎旗团委副书记</w:t>
        <w:br/>
        <w:br/>
        <w:t>1991.04—1995.01  陈巴尔虎旗委党校副校长</w:t>
        <w:br/>
        <w:br/>
        <w:t>（其间：1992.07─1994.07 中央党校函授学院经济管理专业学习）</w:t>
        <w:br/>
        <w:br/>
        <w:t>1995.01—1996.09  陈巴尔虎旗鄂温克苏木党委书记</w:t>
        <w:br/>
        <w:br/>
        <w:t>1996.09—1998.12  陈巴尔虎旗巴镇党委副书记、镇长</w:t>
        <w:br/>
        <w:br/>
        <w:t>1998.12—2003.10  陈巴尔虎旗政府副旗长</w:t>
        <w:br/>
        <w:br/>
        <w:t>2003.10—2007.03  新巴尔虎右旗委副书记</w:t>
        <w:br/>
        <w:br/>
        <w:t>2007.03—2011.04 新右旗委副书记、政府旗长</w:t>
        <w:br/>
        <w:br/>
        <w:t>2011.04—今 新右旗委书记</w:t>
        <w:br/>
        <w:br/>
      </w:r>
    </w:p>
    <w:p/>
    <w:p>
      <w:pPr>
        <w:pStyle w:val="Heading3"/>
      </w:pPr>
      <w:r>
        <w:t xml:space="preserve">内蒙古自治区  呼伦贝尔市  满洲里市  </w:t>
      </w:r>
    </w:p>
    <w:p>
      <w:r>
        <w:rPr>
          <w:i/>
        </w:rPr>
        <w:t>杨博    内蒙古自治区呼伦贝尔市满洲里代市长</w:t>
      </w:r>
    </w:p>
    <w:p>
      <w:r>
        <w:t xml:space="preserve">性别:  </w:t>
      </w:r>
    </w:p>
    <w:p>
      <w:r>
        <w:t xml:space="preserve">生年：  </w:t>
      </w:r>
    </w:p>
    <w:p>
      <w:r>
        <w:t xml:space="preserve">籍贯:  </w:t>
      </w:r>
    </w:p>
    <w:p>
      <w:r>
        <w:t xml:space="preserve">学历:  </w:t>
      </w:r>
    </w:p>
    <w:p>
      <w:r>
        <w:t xml:space="preserve">简历:  </w:t>
        <w:br/>
        <w:t>杨博，现任内蒙古自治区呼伦贝尔市满洲里代市长。</w:t>
        <w:br/>
      </w:r>
    </w:p>
    <w:p/>
    <w:p>
      <w:pPr>
        <w:pStyle w:val="Heading3"/>
      </w:pPr>
      <w:r>
        <w:t xml:space="preserve">内蒙古自治区  呼伦贝尔市  满洲里市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内蒙古自治区  呼伦贝尔市  牙克石市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内蒙古自治区  呼伦贝尔市  牙克石市  </w:t>
      </w:r>
    </w:p>
    <w:p>
      <w:r>
        <w:rPr>
          <w:i/>
        </w:rPr>
        <w:t>杜联合    呼伦贝尔市牙克石市委书记</w:t>
      </w:r>
    </w:p>
    <w:p>
      <w:r>
        <w:t>性别:  男</w:t>
      </w:r>
    </w:p>
    <w:p>
      <w:r>
        <w:t>生年：  1968年08月</w:t>
      </w:r>
    </w:p>
    <w:p>
      <w:r>
        <w:t>籍贯:  山东宁阳人</w:t>
      </w:r>
    </w:p>
    <w:p>
      <w:r>
        <w:t>学历:  研究生</w:t>
      </w:r>
    </w:p>
    <w:p>
      <w:r>
        <w:t xml:space="preserve">简历:  </w:t>
        <w:br/>
        <w:t xml:space="preserve"> 杜联合,男，汉族，1968年10月出生，山东宁阳人，研究生文化程度，1994年9月参加工作，1997年7月加入中国共产党。</w:t>
        <w:br/>
        <w:br/>
        <w:t>1990.09-1994.07  内蒙古工业大学交通土建工程专业学生</w:t>
        <w:br/>
        <w:br/>
        <w:t>1994.09-1996.04  扎兰屯市城建局市政管理处技术员</w:t>
        <w:br/>
        <w:br/>
        <w:t>1996.04-1999.03  挂职任扎兰屯市惠风川乡胜利村主任</w:t>
        <w:br/>
        <w:br/>
        <w:t>1999.03-1999.10  扎兰屯市成吉思汗镇副镇长</w:t>
        <w:br/>
        <w:br/>
        <w:t>1999.10-2002.07  扎兰屯市蘑菇气镇党委副书记、镇长</w:t>
        <w:br/>
        <w:br/>
        <w:t>2002.07-2003.10  扎兰屯市交通局党委书记、局长</w:t>
        <w:br/>
        <w:br/>
        <w:t>2003.10-2006.06  扎兰屯市副市长</w:t>
        <w:br/>
        <w:br/>
        <w:t>2006.06-2007.10  扎兰屯市委常委、副市长，建设局局长</w:t>
        <w:br/>
        <w:br/>
        <w:t>2007.10-2008.12  扎兰屯市委常委、常务副市长</w:t>
        <w:br/>
        <w:br/>
        <w:t>2008.12-2011.03  根河市委副书记（期间：2007.04至2010.09大连理工大学工商管理专业在读研究生）</w:t>
        <w:br/>
        <w:br/>
        <w:t>2011.03-2011.06  根河市委副书记、市长提名人选</w:t>
        <w:br/>
        <w:br/>
        <w:t>2011.06-2012.09  根河市委副书记、市长</w:t>
        <w:br/>
        <w:br/>
        <w:t>2012.09-2012.11  海拉尔区委副书记，政府党组书记、副区长（主持政府工作）</w:t>
        <w:br/>
        <w:br/>
        <w:t>2012.11-2013.11  海拉尔区委副书记，政府党组书记、区长</w:t>
        <w:br/>
        <w:br/>
        <w:t>2013.11-2016.04  呼伦贝尔市政府党组成员，海拉尔区委副书记，政府党组书记、区长</w:t>
        <w:br/>
        <w:br/>
        <w:t>2016.04—至今   呼伦贝尔市政府党组成员，牙克石市委书记</w:t>
        <w:br/>
      </w:r>
    </w:p>
    <w:p/>
    <w:p>
      <w:pPr>
        <w:pStyle w:val="Heading3"/>
      </w:pPr>
      <w:r>
        <w:t xml:space="preserve">内蒙古自治区  呼伦贝尔市  扎兰屯市  </w:t>
      </w:r>
    </w:p>
    <w:p>
      <w:r>
        <w:rPr>
          <w:i/>
        </w:rPr>
        <w:t>栾天猛    呼伦贝尔市扎兰屯市市长</w:t>
      </w:r>
    </w:p>
    <w:p>
      <w:r>
        <w:t>性别:  男</w:t>
      </w:r>
    </w:p>
    <w:p>
      <w:r>
        <w:t>生年：  1972年06月</w:t>
      </w:r>
    </w:p>
    <w:p>
      <w:r>
        <w:t xml:space="preserve">籍贯:  </w:t>
      </w:r>
    </w:p>
    <w:p>
      <w:r>
        <w:t>学历:  学士</w:t>
      </w:r>
    </w:p>
    <w:p>
      <w:r>
        <w:t xml:space="preserve">简历:  </w:t>
        <w:br/>
        <w:t xml:space="preserve">栾天猛，男，汉族，1972年2月出生，1995年7月参加工作，1993年7月加入中国共产党，大学学历，毕业于内蒙古师范大学学校教育专业，现任扎兰屯市委副书记、市政府市长。　</w:t>
        <w:br/>
      </w:r>
    </w:p>
    <w:p/>
    <w:p>
      <w:pPr>
        <w:pStyle w:val="Heading3"/>
      </w:pPr>
      <w:r>
        <w:t xml:space="preserve">内蒙古自治区  呼伦贝尔市  扎兰屯市  </w:t>
      </w:r>
    </w:p>
    <w:p>
      <w:r>
        <w:rPr>
          <w:i/>
        </w:rPr>
        <w:t>任宇江    呼伦贝尔市扎兰屯市委书记</w:t>
      </w:r>
    </w:p>
    <w:p>
      <w:r>
        <w:t>性别:  男</w:t>
      </w:r>
    </w:p>
    <w:p>
      <w:r>
        <w:t>生年：  1971年04月</w:t>
      </w:r>
    </w:p>
    <w:p>
      <w:r>
        <w:t>籍贯:  辽宁省黑山县</w:t>
      </w:r>
    </w:p>
    <w:p>
      <w:r>
        <w:t>学历:  学士</w:t>
      </w:r>
    </w:p>
    <w:p>
      <w:r>
        <w:t xml:space="preserve">简历:  </w:t>
        <w:br/>
        <w:t>任宇江，男，汉族，1971年5月出生于内蒙古根河市，原籍辽宁省黑山县，1993年8月参加工作，1989年12月加入中国共产党，大学学历，1993年7月毕业于内蒙古农牧学院经济管理专业，现任扎兰屯市委书记。</w:t>
        <w:br/>
      </w:r>
    </w:p>
    <w:p/>
    <w:p>
      <w:pPr>
        <w:pStyle w:val="Heading3"/>
      </w:pPr>
      <w:r>
        <w:t xml:space="preserve">内蒙古自治区  呼伦贝尔市  额尔古纳市  </w:t>
      </w:r>
    </w:p>
    <w:p>
      <w:r>
        <w:rPr>
          <w:i/>
        </w:rPr>
        <w:t>阿晋勒    呼伦贝尔市额尔古纳市委副书记、市政府市长</w:t>
      </w:r>
    </w:p>
    <w:p>
      <w:r>
        <w:t>性别:  男</w:t>
      </w:r>
    </w:p>
    <w:p>
      <w:r>
        <w:t>生年：  1974年09月</w:t>
      </w:r>
    </w:p>
    <w:p>
      <w:r>
        <w:t xml:space="preserve">籍贯:  </w:t>
      </w:r>
    </w:p>
    <w:p>
      <w:r>
        <w:t>学历:  硕士</w:t>
      </w:r>
    </w:p>
    <w:p>
      <w:r>
        <w:t xml:space="preserve">简历:  </w:t>
        <w:br/>
        <w:t>阿晋勒，男，蒙古族，1974年10月出生，2001年06月加入中国共产党，1992年12月参加工作，毕业于内蒙古农业大学，硕士研究生学历</w:t>
        <w:br/>
        <w:br/>
        <w:t>1992年12月—1996年01月 新巴尔虎右旗供销社职工</w:t>
        <w:br/>
        <w:br/>
        <w:t>（其间：1993年09月—1996年07月在内蒙古大兴安岭林业电大微机专业脱产学习）</w:t>
        <w:br/>
        <w:br/>
        <w:t>1996年01月—1996年12月 新巴尔虎右旗科技中心业务员</w:t>
        <w:br/>
        <w:br/>
        <w:t>1996年12月—2002年03月 呼盟科技情报所技术人员</w:t>
        <w:br/>
        <w:br/>
        <w:t>（其间：1998年10月—2002年03月挂职任牙克石市牧原镇副镇长；</w:t>
        <w:br/>
        <w:br/>
        <w:t>1998年10月—2001年12月在辽宁大学经济法专业自考本科学习）</w:t>
        <w:br/>
        <w:br/>
        <w:t>2002年03月—2002年11月 牙克石市牧原镇副镇长</w:t>
        <w:br/>
        <w:br/>
        <w:t>2002年11月—2004年03月 牙克石市人事局副局长</w:t>
        <w:br/>
        <w:br/>
        <w:t>2004年03月—2006年02月 牙克石市乌奴尔镇党委副书记、镇长</w:t>
        <w:br/>
        <w:br/>
        <w:t>2006年02月—2006年06月 牙克石市乌奴尔镇党委书记</w:t>
        <w:br/>
        <w:br/>
        <w:t>2006年06月—2007年11月 陈巴尔虎旗旗委常委、统战部长</w:t>
        <w:br/>
        <w:br/>
        <w:t>2007年11月—2010年12月 陈巴尔虎旗副旗长</w:t>
        <w:br/>
        <w:br/>
        <w:t>2010年12月—2011年08月 新巴尔虎左旗旗委副书记</w:t>
        <w:br/>
        <w:br/>
        <w:t>2011年08月—2013年01月 满洲里市委常委、副市长、宣传部长</w:t>
        <w:br/>
        <w:br/>
        <w:t>（其间：2010年09月—2012年12月在内蒙古农业大学农业推广专业学习）</w:t>
        <w:br/>
        <w:br/>
        <w:t>2013年01月—至今    额尔古纳市委副书记、市长</w:t>
        <w:br/>
        <w:br/>
      </w:r>
    </w:p>
    <w:p/>
    <w:p>
      <w:pPr>
        <w:pStyle w:val="Heading3"/>
      </w:pPr>
      <w:r>
        <w:t xml:space="preserve">内蒙古自治区  呼伦贝尔市  额尔古纳市  </w:t>
      </w:r>
    </w:p>
    <w:p>
      <w:r>
        <w:rPr>
          <w:i/>
        </w:rPr>
        <w:t>姜宝东    内蒙古自治区呼伦贝尔市额尔古纳市委书记</w:t>
      </w:r>
    </w:p>
    <w:p>
      <w:r>
        <w:t>性别:  男</w:t>
      </w:r>
    </w:p>
    <w:p>
      <w:r>
        <w:t>生年：  1963年03月</w:t>
      </w:r>
    </w:p>
    <w:p>
      <w:r>
        <w:t>籍贯:  辽宁大连</w:t>
      </w:r>
    </w:p>
    <w:p>
      <w:r>
        <w:t>学历:  学士</w:t>
      </w:r>
    </w:p>
    <w:p>
      <w:r>
        <w:t xml:space="preserve">简历:  </w:t>
        <w:br/>
        <w:t>姜宝东，男，汉族，1963年04月出生，籍贯辽宁大连，1997年06月加入中国共产党，1987年08月参加工作，毕业于校内蒙古民族师范学院汉语言文学，大学文学学士学历。</w:t>
        <w:br/>
        <w:br/>
        <w:t xml:space="preserve">1983.09——1987.08 内蒙古民族师范学院汉语言文学专业学习 </w:t>
        <w:br/>
        <w:br/>
        <w:t xml:space="preserve">1987.08——1995.10 扎兰屯师范学校教师（其间：1992.04—1994.04停薪留职） </w:t>
        <w:br/>
        <w:br/>
        <w:t xml:space="preserve">1995.10——1999.10 扎兰屯市政府办公室秘书 </w:t>
        <w:br/>
        <w:br/>
        <w:t xml:space="preserve">1999.10——2001.03 扎兰屯市招商局副局长 </w:t>
        <w:br/>
        <w:br/>
        <w:t xml:space="preserve">2001.03——2001.12 扎兰屯市高台子镇党委副书记、镇长 </w:t>
        <w:br/>
        <w:br/>
        <w:t xml:space="preserve">2001.12——2002.07 扎兰屯市成吉思汗镇党委副书记、镇长 </w:t>
        <w:br/>
        <w:br/>
        <w:t xml:space="preserve">2002.07——2003.11 扎兰屯市成吉思汗镇党委书记 </w:t>
        <w:br/>
        <w:br/>
        <w:t xml:space="preserve">2003.11——2006.06 牙克石市科技副市长 </w:t>
        <w:br/>
        <w:br/>
        <w:t xml:space="preserve">2006.06——2008.11 呼伦贝尔市建设委员会副主任 </w:t>
        <w:br/>
        <w:br/>
        <w:t xml:space="preserve">2008.11——2010.08 呼伦贝尔经济开发区管理委员会主任 </w:t>
        <w:br/>
        <w:br/>
        <w:t xml:space="preserve">2010.08——2011.12 呼伦贝尔经济开发区党工委书记、管理委员会主任 </w:t>
        <w:br/>
        <w:br/>
        <w:t xml:space="preserve">2011.12——2012.02 额尔古纳市政府代市长 </w:t>
        <w:br/>
        <w:br/>
        <w:t xml:space="preserve">2012.02——2013.02 额尔古纳市市委副书记、市长 </w:t>
        <w:br/>
        <w:br/>
        <w:t xml:space="preserve">2013.02——至今    额尔古纳市市委书记 </w:t>
        <w:br/>
        <w:br/>
      </w:r>
    </w:p>
    <w:p/>
    <w:p>
      <w:pPr>
        <w:pStyle w:val="Heading3"/>
      </w:pPr>
      <w:r>
        <w:t xml:space="preserve">内蒙古自治区  呼伦贝尔市  根河市  </w:t>
      </w:r>
    </w:p>
    <w:p>
      <w:r>
        <w:rPr>
          <w:i/>
        </w:rPr>
        <w:t>李铁群    内蒙古自治区呼伦贝尔市根河市市长</w:t>
      </w:r>
    </w:p>
    <w:p>
      <w:r>
        <w:t>性别:  男</w:t>
      </w:r>
    </w:p>
    <w:p>
      <w:r>
        <w:t>生年：  1966年06月</w:t>
      </w:r>
    </w:p>
    <w:p>
      <w:r>
        <w:t xml:space="preserve">籍贯:  </w:t>
      </w:r>
    </w:p>
    <w:p>
      <w:r>
        <w:t>学历:  研究生</w:t>
      </w:r>
    </w:p>
    <w:p>
      <w:r>
        <w:t xml:space="preserve">简历:  </w:t>
        <w:br/>
        <w:t>李铁群，男，汉族，1966年6月出生。在职研究生，呼伦贝尔市根河市委副书记、市长。</w:t>
        <w:br/>
      </w:r>
    </w:p>
    <w:p/>
    <w:p>
      <w:pPr>
        <w:pStyle w:val="Heading3"/>
      </w:pPr>
      <w:r>
        <w:t xml:space="preserve">内蒙古自治区  呼伦贝尔市  根河市  </w:t>
      </w:r>
    </w:p>
    <w:p>
      <w:r>
        <w:rPr>
          <w:i/>
        </w:rPr>
        <w:t>张洪岩    呼伦贝尔市根河市委书记</w:t>
      </w:r>
    </w:p>
    <w:p>
      <w:r>
        <w:t>性别:  男</w:t>
      </w:r>
    </w:p>
    <w:p>
      <w:r>
        <w:t>生年：  1964年11月</w:t>
      </w:r>
    </w:p>
    <w:p>
      <w:r>
        <w:t xml:space="preserve">籍贯:  </w:t>
      </w:r>
    </w:p>
    <w:p>
      <w:r>
        <w:t>学历:  研究生</w:t>
      </w:r>
    </w:p>
    <w:p>
      <w:r>
        <w:t xml:space="preserve">简历:  </w:t>
        <w:br/>
        <w:t>张洪岩，男，满族，1964年月11月出生，在职研究生，呼伦贝尔市根河市委书记。</w:t>
        <w:br/>
      </w:r>
    </w:p>
    <w:p/>
    <w:p>
      <w:pPr>
        <w:pStyle w:val="Heading3"/>
      </w:pPr>
      <w:r>
        <w:t xml:space="preserve">内蒙古自治区  巴彦淖尔市  临河区  </w:t>
      </w:r>
    </w:p>
    <w:p>
      <w:r>
        <w:rPr>
          <w:i/>
        </w:rPr>
        <w:t>武志杰    内蒙古自治区巴彦淖尔市临河区区长</w:t>
      </w:r>
    </w:p>
    <w:p>
      <w:r>
        <w:t>性别:  男</w:t>
      </w:r>
    </w:p>
    <w:p>
      <w:r>
        <w:t>生年：  1962年10月</w:t>
      </w:r>
    </w:p>
    <w:p>
      <w:r>
        <w:t>籍贯:  陕西省西安市</w:t>
      </w:r>
    </w:p>
    <w:p>
      <w:r>
        <w:t>学历:  研究生</w:t>
      </w:r>
    </w:p>
    <w:p>
      <w:r>
        <w:t xml:space="preserve">简历:  </w:t>
        <w:br/>
        <w:t>武志杰，现任巴彦淖尔市临河区委副书记、政府区长。</w:t>
        <w:br/>
        <w:br/>
        <w:t>基本情况：男，汉族，1962年11月出生,陕西省西安市人，1993年7月入党，1982年8月参加工作，中国农业科学院研究生院管理科学与工程专业硕士研究生学历，硕士学位，中国注册资产评估师、高级审计师、高级经济师、国家级企业会计师、工业经济师、中国企业法律顾问、商业经济师、中国企业管理咨询策划师、企业培训师、国家二级心理咨询师、人力资源经济师。 现任巴彦淖尔市临河区委副书记、政府区长。</w:t>
        <w:br/>
        <w:br/>
        <w:t>个人履历：</w:t>
        <w:br/>
        <w:br/>
        <w:t xml:space="preserve">1980年9月内蒙古财政学校学习，任团支部书记； </w:t>
        <w:br/>
        <w:br/>
        <w:t xml:space="preserve">1982年8月内蒙古巴盟水产站会计兼秘书；1985年7月内蒙古巴盟水产站计财股股长； </w:t>
        <w:br/>
        <w:br/>
        <w:t xml:space="preserve">1990年12月内蒙古巴盟农业局计财科主管会计； </w:t>
        <w:br/>
        <w:br/>
        <w:t xml:space="preserve">1994年6月内蒙古巴盟农业项目办秘书科副科长，兼任巴盟农业实业总公司总会计师； </w:t>
        <w:br/>
        <w:br/>
        <w:t>1998年1月“一推双考”公选为内蒙古巴盟经济体制改革委员会副主任、党组成员，兼任巴盟党校行政学院兼</w:t>
        <w:br/>
        <w:br/>
        <w:t xml:space="preserve">职教授（期间，哈尔滨师大自考本科毕业）； </w:t>
        <w:br/>
        <w:br/>
        <w:t>2002年4月内蒙古巴盟盟委政研室副主任；期间被巴盟盟委、行署授予“全盟国企改革与发展做出突出贡献先</w:t>
        <w:br/>
        <w:br/>
        <w:t xml:space="preserve">进个人”荣誉称号； </w:t>
        <w:br/>
        <w:br/>
        <w:t xml:space="preserve">2003年11月内蒙古巴彦淖尔市乌拉特中旗人民政府常务副旗长、党组副书记； </w:t>
        <w:br/>
        <w:br/>
        <w:t xml:space="preserve">2004年8月内蒙古巴彦淖尔市乌拉特中旗旗委副书记； </w:t>
        <w:br/>
        <w:br/>
        <w:t xml:space="preserve">2006年7月内蒙古巴彦淖尔市乌拉特中旗第十二届代表大会上再次当选为旗委副书记； </w:t>
        <w:br/>
        <w:br/>
        <w:t xml:space="preserve">2007年被自治区党委、政府授予“全区民族团结模范个人”荣誉称号； </w:t>
        <w:br/>
        <w:br/>
        <w:t>2008年5月至2012年内蒙古巴彦淖尔市审计局党组书记、局长、巴彦淖尔市第二次党代会党代表、巴彦淖尔市</w:t>
        <w:br/>
        <w:br/>
        <w:t xml:space="preserve">第二届人民代表大会代表； </w:t>
        <w:br/>
        <w:br/>
        <w:t>2009年6月至12月在审计署挂职任审计署法规司司长助理。</w:t>
        <w:br/>
        <w:br/>
        <w:t>2012年——任巴彦淖尔市临河区委副书记、政府区长。</w:t>
        <w:br/>
      </w:r>
    </w:p>
    <w:p/>
    <w:p>
      <w:pPr>
        <w:pStyle w:val="Heading3"/>
      </w:pPr>
      <w:r>
        <w:t xml:space="preserve">内蒙古自治区  巴彦淖尔市  临河区  </w:t>
      </w:r>
    </w:p>
    <w:p>
      <w:r>
        <w:rPr>
          <w:i/>
        </w:rPr>
        <w:t>李理    内蒙古自治区巴彦淖尔市临河区委书记</w:t>
      </w:r>
    </w:p>
    <w:p>
      <w:r>
        <w:t>性别:  男</w:t>
      </w:r>
    </w:p>
    <w:p>
      <w:r>
        <w:t>生年：  1971年05月</w:t>
      </w:r>
    </w:p>
    <w:p>
      <w:r>
        <w:t>籍贯:  江苏省睢宁县</w:t>
      </w:r>
    </w:p>
    <w:p>
      <w:r>
        <w:t>学历:  硕士</w:t>
      </w:r>
    </w:p>
    <w:p>
      <w:r>
        <w:t xml:space="preserve">简历:  </w:t>
        <w:br/>
        <w:t>李理，男，汉族，1971年6月生，江苏省睢宁人，研究生学历，经济学硕士学位，1994年4月入党，1996年7月参加工作。现任巴彦淖尔市市委常委、临河区委书记。</w:t>
        <w:br/>
        <w:br/>
        <w:t>个人履历：</w:t>
        <w:br/>
        <w:br/>
        <w:t xml:space="preserve">1989.09—1993.07，内蒙古师范大学政治教育系政治教育专业本科学习； </w:t>
        <w:br/>
        <w:br/>
        <w:t xml:space="preserve">1993.09—1996.07，内蒙古师范大学政治教育系政治经济专业硕士研究生学习；　</w:t>
        <w:br/>
        <w:br/>
        <w:t>1996.07—2003.11  内蒙古自治区政府办公厅（1997.12任副主任科员，1999.12任主任科员）；</w:t>
        <w:br/>
        <w:br/>
        <w:t>2003.11—2004.05  内蒙古自治区政府办公厅助理调研员；</w:t>
        <w:br/>
        <w:br/>
        <w:t>2004.05—2005.04  呼和浩特市委办公厅助理调研员；</w:t>
        <w:br/>
        <w:br/>
        <w:t>2005.04—2008.02  呼和浩特市回民区委常委、副区长；</w:t>
        <w:br/>
        <w:br/>
        <w:t>2008.02—2012.12  清水河县委副书记、县长（其间：2009.10—2010.01,参加自治区第六期中青年领导干部公共管理培训班学习）；</w:t>
        <w:br/>
        <w:br/>
        <w:t>2012.12—2013.01  巴彦淖尔市政府党组成员；</w:t>
        <w:br/>
        <w:br/>
        <w:t>2013.01—2014.12  巴彦淖尔市政府副市长、党组成员；现任巴彦淖尔市市委常委、临河区委书记。</w:t>
        <w:br/>
        <w:br/>
      </w:r>
    </w:p>
    <w:p/>
    <w:p>
      <w:pPr>
        <w:pStyle w:val="Heading3"/>
      </w:pPr>
      <w:r>
        <w:t xml:space="preserve">内蒙古自治区  巴彦淖尔市  五原县  </w:t>
      </w:r>
    </w:p>
    <w:p>
      <w:r>
        <w:rPr>
          <w:i/>
        </w:rPr>
        <w:t>王肇晟    内蒙古自治区巴彦淖尔市五原县代县长</w:t>
      </w:r>
    </w:p>
    <w:p>
      <w:r>
        <w:t>性别:  男</w:t>
      </w:r>
    </w:p>
    <w:p>
      <w:r>
        <w:t>生年：  1970年08月</w:t>
      </w:r>
    </w:p>
    <w:p>
      <w:r>
        <w:t>籍贯:  内蒙古自治区巴彦淖尔市乌拉特中旗</w:t>
      </w:r>
    </w:p>
    <w:p>
      <w:r>
        <w:t>学历:  硕士</w:t>
      </w:r>
    </w:p>
    <w:p>
      <w:r>
        <w:t xml:space="preserve">简历:  </w:t>
        <w:br/>
        <w:t>王肇晟，男，汉族，1970年9月出生，内蒙古乌拉特中旗人， 1990年8月参加工作，1992年11月入党，内蒙古农业大学农业推广农林经济管理硕士研究生学位。</w:t>
        <w:br/>
        <w:br/>
        <w:t>工作及任职简历：</w:t>
        <w:br/>
        <w:br/>
        <w:t>1990.08-1999.01乌拉特中旗旗委办公室秘书、副主任；</w:t>
        <w:br/>
        <w:br/>
        <w:t>1999.01-2000.11乌拉特中旗旗委办公室副主任、督查室主任；</w:t>
        <w:br/>
        <w:br/>
        <w:t>2000.11-2002.03乌拉特中旗旗长助理（副处级）；</w:t>
        <w:br/>
        <w:br/>
        <w:t>2002.03-2007.10乌拉特中旗政府副旗长（其间2002.05—2002.11在内蒙古农业厅挂职，任政策法规处副处长，2003.09—2004.01内蒙古党校中青年干部培训班政治理论专业学习，2003.03-2006.01在内蒙古农业大学农业推广农林经济管理专业学习，并获硕士学位）；</w:t>
        <w:br/>
        <w:br/>
        <w:t>2007.10—2011.05乌拉特中旗旗委常委、政府副旗长；</w:t>
        <w:br/>
        <w:br/>
        <w:t>2011.05—2014.01乌拉特前旗旗委常委、政府副旗长、乌拉特前旗工业园区（基地）管委会常务副主任、党工委书记；</w:t>
        <w:br/>
        <w:br/>
        <w:t>2014.01—　　五原县委副书记，政府代县长。</w:t>
        <w:br/>
      </w:r>
    </w:p>
    <w:p/>
    <w:p>
      <w:pPr>
        <w:pStyle w:val="Heading3"/>
      </w:pPr>
      <w:r>
        <w:t xml:space="preserve">内蒙古自治区  巴彦淖尔市  五原县  </w:t>
      </w:r>
    </w:p>
    <w:p>
      <w:r>
        <w:rPr>
          <w:i/>
        </w:rPr>
        <w:t>郭占江    内蒙古自治区巴彦淖尔市五原县委书记</w:t>
      </w:r>
    </w:p>
    <w:p>
      <w:r>
        <w:t>性别:  男</w:t>
      </w:r>
    </w:p>
    <w:p>
      <w:r>
        <w:t>生年：  1968年06月</w:t>
      </w:r>
    </w:p>
    <w:p>
      <w:r>
        <w:t>籍贯:  内蒙古自治区巴彦淖尔市杭锦后旗</w:t>
      </w:r>
    </w:p>
    <w:p>
      <w:r>
        <w:t>学历:  研究生</w:t>
      </w:r>
    </w:p>
    <w:p>
      <w:r>
        <w:t xml:space="preserve">简历:  </w:t>
        <w:br/>
        <w:t>郭占江，男，汉族，1968年7月出生，内蒙古杭锦后旗人，研究生学历，1988年11月入党，1988年7月参加工作，现任五原县委书记。</w:t>
        <w:br/>
        <w:br/>
        <w:t xml:space="preserve">1985.09—1988.07 巴盟农牧学校学习； </w:t>
        <w:br/>
        <w:br/>
        <w:t xml:space="preserve">1988.07—1996.06 杭锦后旗团结乡工作（1993.09任党委组织委员，1995.04任副乡长）； </w:t>
        <w:br/>
        <w:br/>
        <w:t xml:space="preserve">1996.06—1998.11 杭锦后旗团委书记； </w:t>
        <w:br/>
        <w:br/>
        <w:t xml:space="preserve">1998.11—2001.05 杭锦后旗五星乡党委书记； </w:t>
        <w:br/>
        <w:br/>
        <w:t xml:space="preserve">2001.05—2003.11 杭锦后旗查干乡党委书记；　　 </w:t>
        <w:br/>
        <w:br/>
        <w:t xml:space="preserve">2003.11—2003.12 杭锦后旗旗委常委、旗委办公室主任； </w:t>
        <w:br/>
        <w:br/>
        <w:t xml:space="preserve">2003.12—2007.10 杭锦后旗政府副旗长； </w:t>
        <w:br/>
        <w:br/>
        <w:t xml:space="preserve">2007.10—2012.01 杭锦后旗旗委常委、政府副旗长（2011.05兼任杭锦后旗工业园区党工委书记、常务副主任）； </w:t>
        <w:br/>
        <w:br/>
        <w:t xml:space="preserve">2012.01—　　 　 五原县委委员、常委、副书记，政府代县长； </w:t>
        <w:br/>
        <w:br/>
        <w:t>2012.01—2014.01 五原县委副书记、政府县长、工业园区管委会主任；</w:t>
        <w:br/>
        <w:br/>
        <w:t>2014.01—至今　　五原县委书记</w:t>
        <w:br/>
      </w:r>
    </w:p>
    <w:p/>
    <w:p>
      <w:pPr>
        <w:pStyle w:val="Heading3"/>
      </w:pPr>
      <w:r>
        <w:t xml:space="preserve">内蒙古自治区  巴彦淖尔市  磴口县  </w:t>
      </w:r>
    </w:p>
    <w:p>
      <w:r>
        <w:rPr>
          <w:i/>
        </w:rPr>
        <w:t>樊文    内蒙古自治区巴彦淖尔市磴口县代县长</w:t>
      </w:r>
    </w:p>
    <w:p>
      <w:r>
        <w:t>性别:  男</w:t>
      </w:r>
    </w:p>
    <w:p>
      <w:r>
        <w:t>生年：  1967年07月</w:t>
      </w:r>
    </w:p>
    <w:p>
      <w:r>
        <w:t>籍贯:  内蒙古自治区巴彦淖尔市五原县</w:t>
      </w:r>
    </w:p>
    <w:p>
      <w:r>
        <w:t>学历:  研究生</w:t>
      </w:r>
    </w:p>
    <w:p>
      <w:r>
        <w:t xml:space="preserve">简历:  </w:t>
        <w:br/>
        <w:t>樊文，男，汉族，1967年8月出生，内蒙古五原县人，1989年7月参加工作，1992年7月加入中国共产党，内蒙古党校经济管理专业毕业，研究生学历。</w:t>
        <w:br/>
        <w:br/>
        <w:t>1987.09-1989.07　 内蒙古自治区巴彦淖尔市河套大学淡水养渔专业读书；</w:t>
        <w:br/>
        <w:br/>
        <w:t>1989.07-1993.10　 内蒙古自治区巴彦淖尔市五原县沙河乡党政秘书；</w:t>
        <w:br/>
        <w:br/>
        <w:t>1993.10-1996.01　 内蒙古自治区巴彦淖尔市五原县沙河乡党委组织委员；</w:t>
        <w:br/>
        <w:br/>
        <w:t>1996.01-1999.12　 内蒙古自治区巴彦淖尔市五原县沙河乡党委副书记、政府乡长；</w:t>
        <w:br/>
        <w:br/>
        <w:t>1999.12-2000.11　 内蒙古自治区巴彦淖尔市五原县沙河乡党委书记；</w:t>
        <w:br/>
        <w:br/>
        <w:t>2000.11-2003.11　 内蒙古自治区巴彦淖尔市杭锦后旗旗委常委、旗委办公室主任；</w:t>
        <w:br/>
        <w:br/>
        <w:t>2003.11-2007.10　 内蒙古自治区巴彦淖尔市杭锦后旗政府副旗长；</w:t>
        <w:br/>
        <w:br/>
        <w:t>2007.10-2010.02　 内蒙古自治区巴彦淖尔市杭锦后旗旗委常委、政府常务副旗长；</w:t>
        <w:br/>
        <w:br/>
        <w:t>2010.02-2011.05　 内蒙古自治区巴彦淖尔市杭锦后旗旗委副书记；</w:t>
        <w:br/>
        <w:br/>
        <w:t>2011.05-2012.02　 内蒙古自治区巴彦淖尔市临河区委副书记；</w:t>
        <w:br/>
        <w:br/>
        <w:t>2012.02-2013.01　 内蒙古自治区巴彦淖尔市临河区委副书记兼任市双河区开发建设管委会主任；</w:t>
        <w:br/>
        <w:br/>
        <w:t>2013.01至今　　　中共磴口县委副书记、政府代县长、工业园区管委会主任。</w:t>
        <w:br/>
        <w:br/>
      </w:r>
    </w:p>
    <w:p/>
    <w:p>
      <w:pPr>
        <w:pStyle w:val="Heading3"/>
      </w:pPr>
      <w:r>
        <w:t xml:space="preserve">内蒙古自治区  巴彦淖尔市  磴口县  </w:t>
      </w:r>
    </w:p>
    <w:p>
      <w:r>
        <w:rPr>
          <w:i/>
        </w:rPr>
        <w:t>李建军    内蒙古自治区巴彦淖尔市磴口县委书记</w:t>
      </w:r>
    </w:p>
    <w:p>
      <w:r>
        <w:t>性别:  男</w:t>
      </w:r>
    </w:p>
    <w:p>
      <w:r>
        <w:t>生年：  1963年06月</w:t>
      </w:r>
    </w:p>
    <w:p>
      <w:r>
        <w:t>籍贯:  河北省乐亭县</w:t>
      </w:r>
    </w:p>
    <w:p>
      <w:r>
        <w:t>学历:  研究生</w:t>
      </w:r>
    </w:p>
    <w:p>
      <w:r>
        <w:t xml:space="preserve">简历:  </w:t>
        <w:br/>
        <w:t>李建军，男，汉族，1963年7月出生，1987年7月加入中国共产党，籍贯河北乐亭县，出生于内蒙古集宁，研究生学历。1981年8月，在内蒙古乌拉山化肥厂工作；1984年7月，在巴盟先锋劳教所工作；1985年8月，在内蒙党校巴盟党政理论分班学习；1987年8月在巴盟司法局先锋监狱工作，1992年3月任教导员（副科），1995年4月任大队长（正科）；1998年1月任巴盟司法局新华监狱政委、党委副书记（副处级），期间于1996年8月至1998年12月在中央党校函授党政管理专业学习；1999年4月任巴盟司法局先锋监狱党委副书记兼政委；2002年3月任五原县政府副县长，期间于2003年8月至2005年12月在内蒙古党校公共管理专业研究生班学习；2006年任五原县委常委、政府副县长；2008年任五原县委副书记；2010年10月任乌拉特后旗旗委副书记、政府代旗长，2011年3月任乌拉特后旗旗委副书记、政府旗长,2014年1月任磴口县委书记。</w:t>
        <w:br/>
        <w:br/>
        <w:t>他先后荣获“全国十佳司法干部”，巴盟“2002年度落实消防工作责任状先进个人”，“2003年度社会治安综合治理先进工作者”，“2003年度全盟关心下一代工作先进工作者”，“全盟第五届嘎查村委员会换届选举工作先进个人”，“2006年度支持地震工作先进个人”，“全国农村改革开放突出贡献者”等荣誉称号，2007—2009年连续3年被评为优秀领导干部。</w:t>
        <w:br/>
        <w:br/>
        <w:t>内蒙古自治区第十二届人大代表，巴彦淖尔市第二届人大代表，中共巴彦淖尔市委委员，第三次党代会代表。</w:t>
        <w:br/>
      </w:r>
    </w:p>
    <w:p/>
    <w:p>
      <w:pPr>
        <w:pStyle w:val="Heading3"/>
      </w:pPr>
      <w:r>
        <w:t xml:space="preserve">内蒙古自治区  巴彦淖尔市  乌拉特前旗  </w:t>
      </w:r>
    </w:p>
    <w:p>
      <w:r>
        <w:rPr>
          <w:i/>
        </w:rPr>
        <w:t>巴图    内蒙古自治区巴彦淖尔市乌拉特前旗旗长</w:t>
      </w:r>
    </w:p>
    <w:p>
      <w:r>
        <w:t>性别:  男</w:t>
      </w:r>
    </w:p>
    <w:p>
      <w:r>
        <w:t xml:space="preserve">生年：  </w:t>
      </w:r>
    </w:p>
    <w:p>
      <w:r>
        <w:t xml:space="preserve">籍贯:  </w:t>
      </w:r>
    </w:p>
    <w:p>
      <w:r>
        <w:t xml:space="preserve">学历:  </w:t>
      </w:r>
    </w:p>
    <w:p>
      <w:r>
        <w:t xml:space="preserve">简历:  </w:t>
        <w:br/>
        <w:t>巴图，现任内蒙古自治区巴彦淖尔市乌拉特前旗旗长。</w:t>
        <w:br/>
      </w:r>
    </w:p>
    <w:p/>
    <w:p>
      <w:pPr>
        <w:pStyle w:val="Heading3"/>
      </w:pPr>
      <w:r>
        <w:t xml:space="preserve">内蒙古自治区  巴彦淖尔市  乌拉特前旗  </w:t>
      </w:r>
    </w:p>
    <w:p>
      <w:r>
        <w:rPr>
          <w:i/>
        </w:rPr>
        <w:t>王学君    内蒙古自治区巴彦淖尔市乌拉特前旗委书记</w:t>
      </w:r>
    </w:p>
    <w:p>
      <w:r>
        <w:t>性别:  男</w:t>
      </w:r>
    </w:p>
    <w:p>
      <w:r>
        <w:t xml:space="preserve">生年：  </w:t>
      </w:r>
    </w:p>
    <w:p>
      <w:r>
        <w:t xml:space="preserve">籍贯:  </w:t>
      </w:r>
    </w:p>
    <w:p>
      <w:r>
        <w:t xml:space="preserve">学历:  </w:t>
      </w:r>
    </w:p>
    <w:p>
      <w:r>
        <w:t xml:space="preserve">简历:  </w:t>
        <w:br/>
        <w:t>王学君，现任内蒙古自治区巴彦淖尔市乌拉特前旗委书记。</w:t>
        <w:br/>
      </w:r>
    </w:p>
    <w:p/>
    <w:p>
      <w:pPr>
        <w:pStyle w:val="Heading3"/>
      </w:pPr>
      <w:r>
        <w:t xml:space="preserve">内蒙古自治区  巴彦淖尔市  乌拉特中旗  </w:t>
      </w:r>
    </w:p>
    <w:p>
      <w:r>
        <w:rPr>
          <w:i/>
        </w:rPr>
        <w:t>闫永春    内蒙古自治区巴彦淖尔市乌拉特中旗旗长</w:t>
      </w:r>
    </w:p>
    <w:p>
      <w:r>
        <w:t>性别:  男</w:t>
      </w:r>
    </w:p>
    <w:p>
      <w:r>
        <w:t xml:space="preserve">生年：  </w:t>
      </w:r>
    </w:p>
    <w:p>
      <w:r>
        <w:t xml:space="preserve">籍贯:  </w:t>
      </w:r>
    </w:p>
    <w:p>
      <w:r>
        <w:t xml:space="preserve">学历:  </w:t>
      </w:r>
    </w:p>
    <w:p>
      <w:r>
        <w:t xml:space="preserve">简历:  </w:t>
        <w:br/>
        <w:t>闫永春，现任内蒙古自治区巴彦淖尔市乌拉特中旗旗长。</w:t>
        <w:br/>
      </w:r>
    </w:p>
    <w:p/>
    <w:p>
      <w:pPr>
        <w:pStyle w:val="Heading3"/>
      </w:pPr>
      <w:r>
        <w:t xml:space="preserve">内蒙古自治区  巴彦淖尔市  乌拉特中旗  </w:t>
      </w:r>
    </w:p>
    <w:p>
      <w:r>
        <w:rPr>
          <w:i/>
        </w:rPr>
        <w:t>徐茂龙    内蒙古自治区巴彦淖尔市乌拉特中旗委书记</w:t>
      </w:r>
    </w:p>
    <w:p>
      <w:r>
        <w:t>性别:  男</w:t>
      </w:r>
    </w:p>
    <w:p>
      <w:r>
        <w:t xml:space="preserve">生年：  </w:t>
      </w:r>
    </w:p>
    <w:p>
      <w:r>
        <w:t xml:space="preserve">籍贯:  </w:t>
      </w:r>
    </w:p>
    <w:p>
      <w:r>
        <w:t xml:space="preserve">学历:  </w:t>
      </w:r>
    </w:p>
    <w:p>
      <w:r>
        <w:t xml:space="preserve">简历:  </w:t>
        <w:br/>
        <w:t>1980.09-1983.07 在巴盟农机校读书;</w:t>
        <w:br/>
        <w:br/>
        <w:t>1983.08-1985.11 毕业分配在巴盟皮革厂工作任技术员;</w:t>
        <w:br/>
        <w:br/>
        <w:t>1985.12-1989.03 在临河市党校任教;</w:t>
        <w:br/>
        <w:br/>
        <w:t>1989.03-1992.03 在临河市振动器厂工作任副厂长、厂长;</w:t>
        <w:br/>
        <w:br/>
        <w:t>1992.03-1994.04 在临河机械化工程公司任经理;</w:t>
        <w:br/>
        <w:br/>
        <w:t>1994.04-1997.12 在临河市农机公司工作任副总经理;</w:t>
        <w:br/>
        <w:br/>
        <w:t>1998.01-2001.06 在巴盟农机化管理服务中心任副主任;</w:t>
        <w:br/>
        <w:br/>
        <w:t>2001.07-2004.08 在巴盟农机校任党组书记、校长;</w:t>
        <w:br/>
        <w:br/>
        <w:t>2004.08-2008.04 在巴彦淖尔市磴口县委任副书记;</w:t>
        <w:br/>
        <w:br/>
        <w:t>2008.05-2012.01在巴彦淖尔市环保局任党组书记、局长;</w:t>
        <w:br/>
        <w:br/>
        <w:t>2012.01-2012.02在乌拉特中旗任旗委副书记、政府代旗长;</w:t>
        <w:br/>
        <w:br/>
        <w:t>2012.02-2014.01在乌拉特中旗任旗委副书记、政府旗长;</w:t>
        <w:br/>
        <w:br/>
        <w:t>2014.01-乌拉特中旗委书记;</w:t>
        <w:br/>
      </w:r>
    </w:p>
    <w:p/>
    <w:p>
      <w:pPr>
        <w:pStyle w:val="Heading3"/>
      </w:pPr>
      <w:r>
        <w:t xml:space="preserve">内蒙古自治区  巴彦淖尔市  乌拉特后旗  </w:t>
      </w:r>
    </w:p>
    <w:p>
      <w:r>
        <w:rPr>
          <w:i/>
        </w:rPr>
        <w:t>陈功明    内蒙古自治区巴彦淖尔市乌拉特后旗代旗长</w:t>
      </w:r>
    </w:p>
    <w:p>
      <w:r>
        <w:t>性别:  男</w:t>
      </w:r>
    </w:p>
    <w:p>
      <w:r>
        <w:t>生年：  1970年05月</w:t>
      </w:r>
    </w:p>
    <w:p>
      <w:r>
        <w:t>籍贯:  山西省平遥县</w:t>
      </w:r>
    </w:p>
    <w:p>
      <w:r>
        <w:t>学历:  研究生</w:t>
      </w:r>
    </w:p>
    <w:p>
      <w:r>
        <w:t xml:space="preserve">简历:  </w:t>
        <w:br/>
        <w:t>陈功明，男，1970年6月生，汉族，籍贯山西平遥县，1992年8月参加工作，1991年6月加入中国共产党，研究生学历。</w:t>
        <w:br/>
        <w:br/>
        <w:t>现任乌拉特后旗旗委副书记、政府代旗长。</w:t>
        <w:br/>
      </w:r>
    </w:p>
    <w:p/>
    <w:p>
      <w:pPr>
        <w:pStyle w:val="Heading3"/>
      </w:pPr>
      <w:r>
        <w:t xml:space="preserve">内蒙古自治区  巴彦淖尔市  乌拉特后旗  </w:t>
      </w:r>
    </w:p>
    <w:p>
      <w:r>
        <w:rPr>
          <w:i/>
        </w:rPr>
        <w:t>杜占贵    内蒙古自治区巴彦淖尔市乌拉特后旗委书记</w:t>
      </w:r>
    </w:p>
    <w:p>
      <w:r>
        <w:t xml:space="preserve">性别:  </w:t>
      </w:r>
    </w:p>
    <w:p>
      <w:r>
        <w:t>生年：  1961年05月</w:t>
      </w:r>
    </w:p>
    <w:p>
      <w:r>
        <w:t>籍贯:  内蒙古自治区鄂尔多斯市达拉特旗</w:t>
      </w:r>
    </w:p>
    <w:p>
      <w:r>
        <w:t>学历:  研究生</w:t>
      </w:r>
    </w:p>
    <w:p>
      <w:r>
        <w:t xml:space="preserve">简历:  </w:t>
        <w:br/>
        <w:t>杜占贵，男，1961年6月生，蒙古族，籍贯内蒙古达旗，1981年6月参加工作，1987年6月加入中国共产党，研究生学历，高级经济师，现任乌拉特后旗委书记。</w:t>
        <w:br/>
        <w:br/>
      </w:r>
    </w:p>
    <w:p/>
    <w:p>
      <w:pPr>
        <w:pStyle w:val="Heading3"/>
      </w:pPr>
      <w:r>
        <w:t xml:space="preserve">内蒙古自治区  巴彦淖尔市  杭锦后旗  </w:t>
      </w:r>
    </w:p>
    <w:p>
      <w:r>
        <w:rPr>
          <w:i/>
        </w:rPr>
        <w:t>满都拉    内蒙古自治区巴彦淖尔市杭锦后旗旗长</w:t>
      </w:r>
    </w:p>
    <w:p>
      <w:r>
        <w:t>性别:  男</w:t>
      </w:r>
    </w:p>
    <w:p>
      <w:r>
        <w:t>生年：  1962年10月</w:t>
      </w:r>
    </w:p>
    <w:p>
      <w:r>
        <w:t>籍贯:  内蒙古自治区巴彦淖尔市乌拉特中旗</w:t>
      </w:r>
    </w:p>
    <w:p>
      <w:r>
        <w:t>学历:  研究生</w:t>
      </w:r>
    </w:p>
    <w:p>
      <w:r>
        <w:t xml:space="preserve">简历:  </w:t>
        <w:br/>
        <w:t>满都拉，男，蒙古族，1962年11月出生，内蒙古乌中旗人，1993年6月入党，1986年9月参加工作，内蒙古农业大学毕业，研究生学历。现任杭锦后旗旗长。</w:t>
        <w:br/>
        <w:br/>
        <w:t>1983.09－1986.07内蒙古农牧学院畜牧专业学习</w:t>
        <w:br/>
        <w:br/>
        <w:t>1986.09－1993.11巴彦淖尔盟畜牧处生产科工作</w:t>
        <w:br/>
        <w:br/>
        <w:t>1993.11－1998.03巴彦淖尔盟畜牧业局家畜改良站副站长</w:t>
        <w:br/>
        <w:br/>
        <w:t>1998.03－2002.03巴彦淖尔盟畜牧业局计财科科长</w:t>
        <w:br/>
        <w:br/>
        <w:t>2002.03－2004.08巴彦淖尔盟畜牧业局副局长、党组成员</w:t>
        <w:br/>
        <w:br/>
        <w:t>2004.08－2008.08巴彦淖尔市农牧业局副局长、党组成员</w:t>
        <w:br/>
        <w:br/>
        <w:t>2008.08－2011.05五原县委常委、政府副县长</w:t>
        <w:br/>
        <w:br/>
        <w:t>2011.05－2013.01乌中旗旗委副书记</w:t>
        <w:br/>
        <w:br/>
        <w:t>2013.01－至今杭锦后旗旗长</w:t>
        <w:br/>
      </w:r>
    </w:p>
    <w:p/>
    <w:p>
      <w:pPr>
        <w:pStyle w:val="Heading3"/>
      </w:pPr>
      <w:r>
        <w:t xml:space="preserve">内蒙古自治区  巴彦淖尔市  杭锦后旗  </w:t>
      </w:r>
    </w:p>
    <w:p>
      <w:r>
        <w:rPr>
          <w:i/>
        </w:rPr>
        <w:t>王惠忠    内蒙古自治区巴彦淖尔市杭锦后旗委书记</w:t>
      </w:r>
    </w:p>
    <w:p>
      <w:r>
        <w:t>性别:  男</w:t>
      </w:r>
    </w:p>
    <w:p>
      <w:r>
        <w:t>生年：  1962年08月</w:t>
      </w:r>
    </w:p>
    <w:p>
      <w:r>
        <w:t>籍贯:  内蒙古自治区鄂尔多斯市准格尔旗</w:t>
      </w:r>
    </w:p>
    <w:p>
      <w:r>
        <w:t xml:space="preserve">学历:  </w:t>
      </w:r>
    </w:p>
    <w:p>
      <w:r>
        <w:t xml:space="preserve">简历:  </w:t>
        <w:br/>
        <w:t xml:space="preserve">王惠忠，男，汉族，1962年9月生，内蒙准格尔旗人，1983年7月参加工作，1984年7月加入中国共产党，大学学历。现任杭锦后旗委书记。　 　　</w:t>
        <w:br/>
        <w:br/>
        <w:t>1981.09－1983.07集宁师专政教系读书</w:t>
        <w:br/>
        <w:br/>
        <w:t>1983.07－1984.01内蒙古党委组织部首届选调优秀大学毕业生，内蒙古党校青干班学习</w:t>
        <w:br/>
        <w:br/>
        <w:t>1984.01－1985.01磴口县协成乡干部、副乡长</w:t>
        <w:br/>
        <w:br/>
        <w:t>1985.01－1988.10共青团磴口县委书记</w:t>
        <w:br/>
        <w:br/>
        <w:t>1988.10－1995.09盟委组织部正科组织员、科长（其间1990.03－1990.04在内蒙党校组织干部培训班学习）</w:t>
        <w:br/>
        <w:br/>
        <w:t>1995.09－1998.10中共乌前旗旗委常委、宣传部部长（其间1997.05－1997.07在中共北京市委党校首届内蒙古旗县中青年干部培训班学习）</w:t>
        <w:br/>
        <w:br/>
        <w:t>1998.10－2000.11乌拉特前旗人民政府副旗长（其间2000.05－2000.11　在湖北省武汉市挂职，任汉阳区经计委副主任）</w:t>
        <w:br/>
        <w:br/>
        <w:t>2000.11－2002.02临河市人民政府副市长</w:t>
        <w:br/>
        <w:br/>
        <w:t>2002.02－2004.08中共临河市委副书记</w:t>
        <w:br/>
        <w:br/>
        <w:t>2004.08－2006.02巴彦淖尔市经委主任、党组书记</w:t>
        <w:br/>
        <w:br/>
        <w:t>2006.02－2010.07市政府副秘书长、市经委主任（其间2008.03－2008.07在内蒙古党校第十四期中青年干部培训班学习）</w:t>
        <w:br/>
        <w:br/>
        <w:t>2010.07－2011.12市政府副秘书长，市经济和信息化委员会主任、党组书记</w:t>
        <w:br/>
        <w:br/>
        <w:t>2011.12－2013.01杭锦后旗旗委副书记，政府旗长、内蒙杭后工业园区管委会主任</w:t>
        <w:br/>
        <w:br/>
        <w:t>2013.01－至今杭锦后旗委书记</w:t>
        <w:br/>
      </w:r>
    </w:p>
    <w:p/>
    <w:p>
      <w:pPr>
        <w:pStyle w:val="Heading3"/>
      </w:pPr>
      <w:r>
        <w:t xml:space="preserve">内蒙古自治区  乌兰察布市  集宁区  </w:t>
      </w:r>
    </w:p>
    <w:p>
      <w:r>
        <w:rPr>
          <w:i/>
        </w:rPr>
        <w:t>辛舒    内蒙古自治区乌兰察布市集宁区区长</w:t>
      </w:r>
    </w:p>
    <w:p>
      <w:r>
        <w:t>性别:  男</w:t>
      </w:r>
    </w:p>
    <w:p>
      <w:r>
        <w:t>生年：  1969年10月</w:t>
      </w:r>
    </w:p>
    <w:p>
      <w:r>
        <w:t>籍贯:  北京市密云县</w:t>
      </w:r>
    </w:p>
    <w:p>
      <w:r>
        <w:t>学历:  研究生</w:t>
      </w:r>
    </w:p>
    <w:p>
      <w:r>
        <w:t xml:space="preserve">简历:  </w:t>
        <w:br/>
        <w:t>辛舒，男，汉族，1969年11月出生，北京市密云县人，1995年6月入党，1989年8月参加工作，2009年1月内蒙古党校经济管理专业毕业，在职研究生学历。现任集宁区委副书记、政府区长。</w:t>
        <w:br/>
        <w:br/>
        <w:t>工作简历</w:t>
        <w:br/>
        <w:br/>
        <w:t>1989.08—1990.05 前进路小学教师；</w:t>
        <w:br/>
        <w:br/>
        <w:t>1990.05—1993.10 任集宁市教育局团委书记；</w:t>
        <w:br/>
        <w:br/>
        <w:t>1993.10—1997.04 任集宁市前进路小学副校长；</w:t>
        <w:br/>
        <w:br/>
        <w:t>1997.04—1999.04 任集宁市谢臣小学校长；</w:t>
        <w:br/>
        <w:br/>
        <w:t>1999.04—2002.03 任集宁市教育委员会副主任；</w:t>
        <w:br/>
        <w:br/>
        <w:t>2002.03—2004.04 任集宁市桥西街道党工委副书记、主任；</w:t>
        <w:br/>
        <w:br/>
        <w:t>2004.04—2004.09 任集宁区桥西街道党工委副书记、主任；</w:t>
        <w:br/>
        <w:br/>
        <w:t>2004.09—2005.01 任集宁区新体路街道党工委书记；</w:t>
        <w:br/>
        <w:br/>
        <w:t>2005.01—2006.02 任集宁区财政局常务副局长；</w:t>
        <w:br/>
        <w:br/>
        <w:t>2006.02－2009.04 任集宁区财政局局长；</w:t>
        <w:br/>
        <w:br/>
        <w:t>2009.04－2010.09 任中共集宁区委常委、区委办公室主任；</w:t>
        <w:br/>
        <w:br/>
        <w:t>2010.09－2011.09 任集宁区人民政府副区长；</w:t>
        <w:br/>
        <w:br/>
        <w:t>2011.09－2012.06 任乌兰察布市政府副秘书长兼驻京办主任；</w:t>
        <w:br/>
        <w:br/>
        <w:t>2012.07-         任集宁区委副书记、政府区长。</w:t>
        <w:br/>
      </w:r>
    </w:p>
    <w:p/>
    <w:p>
      <w:pPr>
        <w:pStyle w:val="Heading3"/>
      </w:pPr>
      <w:r>
        <w:t xml:space="preserve">内蒙古自治区  乌兰察布市  集宁区  </w:t>
      </w:r>
    </w:p>
    <w:p>
      <w:r>
        <w:rPr>
          <w:i/>
        </w:rPr>
        <w:t>杨国文    内蒙古自治区乌兰察布市集宁区委书记</w:t>
      </w:r>
    </w:p>
    <w:p>
      <w:r>
        <w:t>性别:  男</w:t>
      </w:r>
    </w:p>
    <w:p>
      <w:r>
        <w:t>生年：  1961年08月</w:t>
      </w:r>
    </w:p>
    <w:p>
      <w:r>
        <w:t>籍贯:  乌兰察布市凉城县</w:t>
      </w:r>
    </w:p>
    <w:p>
      <w:r>
        <w:t xml:space="preserve">学历:  </w:t>
      </w:r>
    </w:p>
    <w:p>
      <w:r>
        <w:t xml:space="preserve">简历:  </w:t>
        <w:br/>
        <w:t>杨国文，男，汉族，中共党员，1961年9月出生，乌兰察布市凉城县人士，毕业于中共中央党校经济管理专业，大学学历。1981年7月参加工作，现任乌兰察布市委常委、集宁区委书记。</w:t>
        <w:br/>
        <w:br/>
        <w:t>1981.07—1990.08 乌兰察布盟凉城县财政局工作；</w:t>
        <w:br/>
        <w:br/>
        <w:t>1990.08—1993.12 乌兰察布盟凉城县财政局任党组成员，副局长（期间：1992年1月—1992年12月挂职脱产任乌兰察布盟凉城县六苏木乡党委副书记）；</w:t>
        <w:br/>
        <w:br/>
        <w:t>1993.12—1998.11 乌兰察布盟凉城县财政局党组书记、局长；</w:t>
        <w:br/>
        <w:br/>
        <w:t>1998.11—2001.09 乌兰察布盟丰镇市政府副市长；</w:t>
        <w:br/>
        <w:br/>
        <w:t>2001.09—2003.11 乌兰察布盟盟委组织部副部长；</w:t>
        <w:br/>
        <w:br/>
        <w:t>2003.11—2006.03 乌兰察布市化德县政府县长；</w:t>
        <w:br/>
        <w:br/>
        <w:t>2006.03—2008.09 乌兰察布市化德县县委书记；</w:t>
        <w:br/>
        <w:br/>
        <w:t>2008.09—2012.07 乌兰察布市财政局党组书记、局长；</w:t>
        <w:br/>
        <w:br/>
        <w:t>2012.7至今       乌兰察布市委常委、集宁区委书记。</w:t>
        <w:br/>
      </w:r>
    </w:p>
    <w:p/>
    <w:p>
      <w:pPr>
        <w:pStyle w:val="Heading3"/>
      </w:pPr>
      <w:r>
        <w:t xml:space="preserve">内蒙古自治区  乌兰察布市  卓资县  </w:t>
      </w:r>
    </w:p>
    <w:p>
      <w:r>
        <w:rPr>
          <w:i/>
        </w:rPr>
        <w:t>王文    内蒙古自治区乌兰察布市卓资县县委副书记、政府县长</w:t>
      </w:r>
    </w:p>
    <w:p>
      <w:r>
        <w:t>性别:  男</w:t>
      </w:r>
    </w:p>
    <w:p>
      <w:r>
        <w:t>生年：  1972年10月</w:t>
      </w:r>
    </w:p>
    <w:p>
      <w:r>
        <w:t>籍贯:  乌兰察布市商都县</w:t>
      </w:r>
    </w:p>
    <w:p>
      <w:r>
        <w:t xml:space="preserve">学历:  </w:t>
      </w:r>
    </w:p>
    <w:p>
      <w:r>
        <w:t xml:space="preserve">简历:  </w:t>
        <w:br/>
        <w:t>王文，男，汉族，1972年11月生。商都县人，1994年7月入党，中共中央党校经济学专业研究生学历，现任卓资县县委副书记、政府县长。</w:t>
        <w:br/>
      </w:r>
    </w:p>
    <w:p/>
    <w:p>
      <w:pPr>
        <w:pStyle w:val="Heading3"/>
      </w:pPr>
      <w:r>
        <w:t xml:space="preserve">内蒙古自治区  乌兰察布市  卓资县  </w:t>
      </w:r>
    </w:p>
    <w:p>
      <w:r>
        <w:rPr>
          <w:i/>
        </w:rPr>
        <w:t>常培忠    内蒙古自治区乌兰察布市卓资县委书记</w:t>
      </w:r>
    </w:p>
    <w:p>
      <w:r>
        <w:t>性别:  男</w:t>
      </w:r>
    </w:p>
    <w:p>
      <w:r>
        <w:t>生年：  1964年04月</w:t>
      </w:r>
    </w:p>
    <w:p>
      <w:r>
        <w:t>籍贯:  吉林省永吉县</w:t>
      </w:r>
    </w:p>
    <w:p>
      <w:r>
        <w:t>学历:  研究生</w:t>
      </w:r>
    </w:p>
    <w:p>
      <w:r>
        <w:t xml:space="preserve">简历:  </w:t>
        <w:br/>
        <w:t>常培忠，男，满族，1964年5月出生，籍贯吉林省永吉县,出生于内蒙古达茂旗。1987年12月加入中国共产党，1981年12月参加工作，内蒙古党校函授经济管理专业研究生学历，现任卓资县县委书记。</w:t>
        <w:br/>
      </w:r>
    </w:p>
    <w:p/>
    <w:p>
      <w:pPr>
        <w:pStyle w:val="Heading3"/>
      </w:pPr>
      <w:r>
        <w:t xml:space="preserve">内蒙古自治区  乌兰察布市  化德县  </w:t>
      </w:r>
    </w:p>
    <w:p>
      <w:r>
        <w:rPr>
          <w:i/>
        </w:rPr>
        <w:t>崔雨来    内蒙古自治区乌兰察布市化德县县长</w:t>
      </w:r>
    </w:p>
    <w:p>
      <w:r>
        <w:t>性别:  男</w:t>
      </w:r>
    </w:p>
    <w:p>
      <w:r>
        <w:t xml:space="preserve">生年：  </w:t>
      </w:r>
    </w:p>
    <w:p>
      <w:r>
        <w:t xml:space="preserve">籍贯:  </w:t>
      </w:r>
    </w:p>
    <w:p>
      <w:r>
        <w:t xml:space="preserve">学历:  </w:t>
      </w:r>
    </w:p>
    <w:p>
      <w:r>
        <w:t xml:space="preserve">简历:  </w:t>
        <w:br/>
        <w:t>崔雨来，现任内蒙古自治区乌兰察布市化德县委副书记、政府县长。</w:t>
        <w:br/>
      </w:r>
    </w:p>
    <w:p/>
    <w:p>
      <w:pPr>
        <w:pStyle w:val="Heading3"/>
      </w:pPr>
      <w:r>
        <w:t xml:space="preserve">内蒙古自治区  乌兰察布市  化德县  </w:t>
      </w:r>
    </w:p>
    <w:p>
      <w:r>
        <w:rPr>
          <w:i/>
        </w:rPr>
        <w:t>霍建忠    内蒙古自治区乌兰察布市化德县县委书记</w:t>
      </w:r>
    </w:p>
    <w:p>
      <w:r>
        <w:t>性别:  男</w:t>
      </w:r>
    </w:p>
    <w:p>
      <w:r>
        <w:t>生年：  1963年04月</w:t>
      </w:r>
    </w:p>
    <w:p>
      <w:r>
        <w:t>籍贯:  乌兰察布市丰镇市</w:t>
      </w:r>
    </w:p>
    <w:p>
      <w:r>
        <w:t xml:space="preserve">学历:  </w:t>
      </w:r>
    </w:p>
    <w:p>
      <w:r>
        <w:t xml:space="preserve">简历:  </w:t>
        <w:br/>
        <w:t>霍建忠，1963年5月生，内蒙古丰镇人，大学文化，中共党员，现任乌兰察布市化德县县委书记。</w:t>
        <w:br/>
      </w:r>
    </w:p>
    <w:p/>
    <w:p>
      <w:pPr>
        <w:pStyle w:val="Heading3"/>
      </w:pPr>
      <w:r>
        <w:t xml:space="preserve">内蒙古自治区  乌兰察布市  商都县  </w:t>
      </w:r>
    </w:p>
    <w:p>
      <w:r>
        <w:rPr>
          <w:i/>
        </w:rPr>
        <w:t>曹凯宏    内蒙古自治区乌兰察布市商都县县长</w:t>
      </w:r>
    </w:p>
    <w:p>
      <w:r>
        <w:t>性别:  男</w:t>
      </w:r>
    </w:p>
    <w:p>
      <w:r>
        <w:t>生年：  1973年01月</w:t>
      </w:r>
    </w:p>
    <w:p>
      <w:r>
        <w:t>籍贯:  山西平鲁</w:t>
      </w:r>
    </w:p>
    <w:p>
      <w:r>
        <w:t>学历:  研究生</w:t>
      </w:r>
    </w:p>
    <w:p>
      <w:r>
        <w:t xml:space="preserve">简历:  </w:t>
        <w:br/>
        <w:t>曹凯宏，男，汉族，1973年2月生，山西平鲁人，1996年1月加入中国共产党，1996年7月参加工作，在职研究生学历，法学硕士，现任商都县委副书记、人民政府县长。</w:t>
        <w:br/>
        <w:br/>
        <w:t>1992.09—1996.07  内蒙古师范大学汉语言文学专业学习；</w:t>
        <w:br/>
        <w:br/>
        <w:t>1996.07—2003.09  内蒙古自治区畜牧业厅人事处办公室干事、副主任科员（其间：1996.08—1996.08 内蒙古自治区党委选调生培训班学习；1996.09—1997.10包头市达茂旗红格尔塔拉种羊场锻炼）；</w:t>
        <w:br/>
        <w:br/>
        <w:t>2003.09—2004.09  内蒙古自治区农牧业厅办公室副主任科员、主任科员；</w:t>
        <w:br/>
        <w:br/>
        <w:t>2004.09—2007.03  乌兰察布市委办公厅正科级秘书；</w:t>
        <w:br/>
        <w:br/>
        <w:t>2007.03—2009.07  乌兰察布市委办公厅副主任（其间：2002.03—2007.07  内蒙古大学法学院同等学历研究生学习、民商法学专业）；</w:t>
        <w:br/>
        <w:br/>
        <w:t>2009.07—2010.09  乌兰察布市委副秘书长；</w:t>
        <w:br/>
        <w:br/>
        <w:t>2010.09—2011.12  共青团乌兰察布市委员会书记（其间：2011.09—2012.01  内蒙古党校第21期中青年干部培训班学习，2011.08当选中共乌兰察布市第三届委员会候补委员）；</w:t>
        <w:br/>
        <w:br/>
        <w:t>2011.12—2013.02  察哈尔右翼中旗旗委副书记（正处级）；</w:t>
        <w:br/>
        <w:br/>
        <w:t>2013.02—现 在    中共商都县委副书记、县长。</w:t>
        <w:br/>
      </w:r>
    </w:p>
    <w:p/>
    <w:p>
      <w:pPr>
        <w:pStyle w:val="Heading3"/>
      </w:pPr>
      <w:r>
        <w:t xml:space="preserve">内蒙古自治区  乌兰察布市  商都县  </w:t>
      </w:r>
    </w:p>
    <w:p>
      <w:r>
        <w:rPr>
          <w:i/>
        </w:rPr>
        <w:t>靳前斌    内蒙古自治区乌兰察布市商都县委书记</w:t>
      </w:r>
    </w:p>
    <w:p>
      <w:r>
        <w:t>性别:  男</w:t>
      </w:r>
    </w:p>
    <w:p>
      <w:r>
        <w:t>生年：  1966年07月</w:t>
      </w:r>
    </w:p>
    <w:p>
      <w:r>
        <w:t>籍贯:  乌兰察布市察右前旗</w:t>
      </w:r>
    </w:p>
    <w:p>
      <w:r>
        <w:t xml:space="preserve">学历:  </w:t>
      </w:r>
    </w:p>
    <w:p>
      <w:r>
        <w:t xml:space="preserve">简历:  </w:t>
        <w:br/>
        <w:t>靳前斌，男，汉族，1966年8月生，内蒙古察右前旗人，1984年5月加入中国共产党，1985年7月毕业于原伊盟农牧学校林学专业，并于同年8月参加工作，在职研究生学历，高级经济师。现任商都县委书记。</w:t>
        <w:br/>
        <w:br/>
        <w:t>1985.08——1986.10  在察右前旗农委工作，期间借调旗整党办公室工作，任秘书；</w:t>
        <w:br/>
        <w:br/>
        <w:t>1986.11——1988.11  在察右前旗旗委宣传部工作，任秘书；</w:t>
        <w:br/>
        <w:br/>
        <w:t>1988.12——1998.09  先后任旗经济技术开发办副主任，旗土贵乌拉云母矿副矿长，旗保温材料公司董事长等职；</w:t>
        <w:br/>
        <w:br/>
        <w:t>1998.10——2000.10  任察右前旗乡镇企业局局长；</w:t>
        <w:br/>
        <w:br/>
        <w:t>2000.11——2003.11  任中共察右前旗旗委常委、政法委员会书记兼察右前旗重化工业园区领导小组组长；</w:t>
        <w:br/>
        <w:br/>
        <w:t>2003.12——2009.04  任中共察右前旗委员会常委、察右前旗政府常务副旗长、党组副书记；</w:t>
        <w:br/>
        <w:br/>
        <w:t>2009.05——2010.04  任中共察右后旗委员会副书记；</w:t>
        <w:br/>
        <w:br/>
        <w:t>2010.03——2010.12  被中央三部委选派到北京市大兴区挂职锻炼，任区委书记助理；</w:t>
        <w:br/>
        <w:br/>
        <w:t>2010.05——2011.11  任乌兰察布市政府副秘书长、信访局长、局党组书记；</w:t>
        <w:br/>
        <w:br/>
        <w:t>2011.09——2012.12  任中共商都县委员会副书记、政府县长；</w:t>
        <w:br/>
        <w:br/>
        <w:t>2013.01——现在     任中共商都县委员会书记。</w:t>
        <w:br/>
      </w:r>
    </w:p>
    <w:p/>
    <w:p>
      <w:pPr>
        <w:pStyle w:val="Heading3"/>
      </w:pPr>
      <w:r>
        <w:t xml:space="preserve">内蒙古自治区  乌兰察布市  兴和县  </w:t>
      </w:r>
    </w:p>
    <w:p>
      <w:r>
        <w:rPr>
          <w:i/>
        </w:rPr>
        <w:t>刘政    内蒙古自治区乌兰察布市兴和县县长</w:t>
      </w:r>
    </w:p>
    <w:p>
      <w:r>
        <w:t>性别:  男</w:t>
      </w:r>
    </w:p>
    <w:p>
      <w:r>
        <w:t>生年：  1964年11月</w:t>
      </w:r>
    </w:p>
    <w:p>
      <w:r>
        <w:t>籍贯:  山西阳高</w:t>
      </w:r>
    </w:p>
    <w:p>
      <w:r>
        <w:t xml:space="preserve">学历:  </w:t>
      </w:r>
    </w:p>
    <w:p>
      <w:r>
        <w:t xml:space="preserve">简历:  </w:t>
        <w:br/>
        <w:t>刘政，男，汉族，1964年12月出生于察右后旗，籍贯山西阳高，1994年9月加入中国共产党，现任兴和县县委副书记、政府县长。</w:t>
        <w:br/>
        <w:br/>
        <w:t>1986年9月至1990年7月    内蒙古大学哲学专业学习</w:t>
        <w:br/>
        <w:br/>
        <w:t>1990年8月至1994年8月    乌兰察布盟党校工作</w:t>
        <w:br/>
        <w:br/>
        <w:t>1994年8月至1995年4月    乌兰察布盟盟委调研室工作（借调）</w:t>
        <w:br/>
        <w:br/>
        <w:t>1995年4月至1999年4月    乌兰察布盟盟委调研室工作，1995年11月任城管镇经济科副科长，1997年2月任科长</w:t>
        <w:br/>
        <w:br/>
        <w:t>1999年4月至2001年9月    乌兰察布盟盟委办公室副处级秘书</w:t>
        <w:br/>
        <w:br/>
        <w:t>2001年9月至2004年2月    乌兰察布盟盟委办公室副主任</w:t>
        <w:br/>
        <w:br/>
        <w:t>2004年2月至2004年6月    乌兰察布市市委副秘书长</w:t>
        <w:br/>
        <w:br/>
        <w:t>2004年6月至2006年8月    乌兰察布市市委副秘书长（正处级）</w:t>
        <w:br/>
        <w:br/>
        <w:t>2006年8月至2010年10月   乌兰察布市集宁区委副书记（正处级）期间：2008年9月至2010年7月在内蒙古党校经济管理专业函授研究生班学习</w:t>
        <w:br/>
        <w:br/>
        <w:t>2010年10月              任兴和县县委副书记、兴和县人民政府代县长</w:t>
        <w:br/>
        <w:br/>
        <w:t>2011年1月               任兴和县县委副书记、政府县长</w:t>
        <w:br/>
      </w:r>
    </w:p>
    <w:p/>
    <w:p>
      <w:pPr>
        <w:pStyle w:val="Heading3"/>
      </w:pPr>
      <w:r>
        <w:t xml:space="preserve">内蒙古自治区  乌兰察布市  兴和县  </w:t>
      </w:r>
    </w:p>
    <w:p>
      <w:r>
        <w:rPr>
          <w:i/>
        </w:rPr>
        <w:t>王幂生    内蒙古自治区乌兰察布市兴和县委书记</w:t>
      </w:r>
    </w:p>
    <w:p>
      <w:r>
        <w:t>性别:  男</w:t>
      </w:r>
    </w:p>
    <w:p>
      <w:r>
        <w:t xml:space="preserve">生年：  </w:t>
      </w:r>
    </w:p>
    <w:p>
      <w:r>
        <w:t xml:space="preserve">籍贯:  </w:t>
      </w:r>
    </w:p>
    <w:p>
      <w:r>
        <w:t xml:space="preserve">学历:  </w:t>
      </w:r>
    </w:p>
    <w:p>
      <w:r>
        <w:t xml:space="preserve">简历:  </w:t>
        <w:br/>
        <w:t>王幂生，现任乌兰察布市兴和县县委书记。</w:t>
        <w:br/>
      </w:r>
    </w:p>
    <w:p/>
    <w:p>
      <w:pPr>
        <w:pStyle w:val="Heading3"/>
      </w:pPr>
      <w:r>
        <w:t xml:space="preserve">内蒙古自治区  乌兰察布市  凉城县  </w:t>
      </w:r>
    </w:p>
    <w:p>
      <w:r>
        <w:rPr>
          <w:i/>
        </w:rPr>
        <w:t>那胜巴图    内蒙古自治区乌兰察布市凉城县县长</w:t>
      </w:r>
    </w:p>
    <w:p>
      <w:r>
        <w:t>性别:  男</w:t>
      </w:r>
    </w:p>
    <w:p>
      <w:r>
        <w:t xml:space="preserve">生年：  </w:t>
      </w:r>
    </w:p>
    <w:p>
      <w:r>
        <w:t xml:space="preserve">籍贯:  </w:t>
      </w:r>
    </w:p>
    <w:p>
      <w:r>
        <w:t xml:space="preserve">学历:  </w:t>
      </w:r>
    </w:p>
    <w:p>
      <w:r>
        <w:t xml:space="preserve">简历:  </w:t>
        <w:br/>
        <w:t>那胜巴图，男，蒙古族，大学学历，中共党员，1989年7月参加工作，现任凉城县委副书记、政府县长。</w:t>
        <w:br/>
      </w:r>
    </w:p>
    <w:p/>
    <w:p>
      <w:pPr>
        <w:pStyle w:val="Heading3"/>
      </w:pPr>
      <w:r>
        <w:t xml:space="preserve">内蒙古自治区  乌兰察布市  凉城县  </w:t>
      </w:r>
    </w:p>
    <w:p>
      <w:r>
        <w:rPr>
          <w:i/>
        </w:rPr>
        <w:t>贾军    内蒙古自治区乌兰察布市凉城县委书记</w:t>
      </w:r>
    </w:p>
    <w:p>
      <w:r>
        <w:t>性别:  男</w:t>
      </w:r>
    </w:p>
    <w:p>
      <w:r>
        <w:t xml:space="preserve">生年：  </w:t>
      </w:r>
    </w:p>
    <w:p>
      <w:r>
        <w:t xml:space="preserve">籍贯:  </w:t>
      </w:r>
    </w:p>
    <w:p>
      <w:r>
        <w:t>学历:  研究生</w:t>
      </w:r>
    </w:p>
    <w:p>
      <w:r>
        <w:t xml:space="preserve">简历:  </w:t>
        <w:br/>
        <w:t>贾军，男，汉族，在职研究生学历，经济师，中共党员，1980年12月参加工作，现任凉城县委书记。</w:t>
        <w:br/>
      </w:r>
    </w:p>
    <w:p/>
    <w:p>
      <w:pPr>
        <w:pStyle w:val="Heading3"/>
      </w:pPr>
      <w:r>
        <w:t xml:space="preserve">内蒙古自治区  乌兰察布市  察哈尔右翼前旗  </w:t>
      </w:r>
    </w:p>
    <w:p>
      <w:r>
        <w:rPr>
          <w:i/>
        </w:rPr>
        <w:t>杨印    内蒙古自治区乌兰察布市察哈尔右翼前旗旗委书记、政府旗长</w:t>
      </w:r>
    </w:p>
    <w:p>
      <w:r>
        <w:t>性别:  男</w:t>
      </w:r>
    </w:p>
    <w:p>
      <w:r>
        <w:t xml:space="preserve">生年：  </w:t>
      </w:r>
    </w:p>
    <w:p>
      <w:r>
        <w:t xml:space="preserve">籍贯:  </w:t>
      </w:r>
    </w:p>
    <w:p>
      <w:r>
        <w:t xml:space="preserve">学历:  </w:t>
      </w:r>
    </w:p>
    <w:p>
      <w:r>
        <w:t xml:space="preserve">简历:  </w:t>
        <w:br/>
        <w:t>杨印，现任内蒙古自治区乌兰察布市察哈尔右翼前旗旗委书记、政府旗长。</w:t>
        <w:br/>
      </w:r>
    </w:p>
    <w:p/>
    <w:p>
      <w:pPr>
        <w:pStyle w:val="Heading3"/>
      </w:pPr>
      <w:r>
        <w:t xml:space="preserve">内蒙古自治区  乌兰察布市  察哈尔右翼前旗  </w:t>
      </w:r>
    </w:p>
    <w:p>
      <w:r>
        <w:rPr>
          <w:i/>
        </w:rPr>
        <w:t>杨印    内蒙古自治区乌兰察布市察哈尔右翼前旗旗委书记、政府旗长</w:t>
      </w:r>
    </w:p>
    <w:p>
      <w:r>
        <w:t>性别:  男</w:t>
      </w:r>
    </w:p>
    <w:p>
      <w:r>
        <w:t xml:space="preserve">生年：  </w:t>
      </w:r>
    </w:p>
    <w:p>
      <w:r>
        <w:t xml:space="preserve">籍贯:  </w:t>
      </w:r>
    </w:p>
    <w:p>
      <w:r>
        <w:t xml:space="preserve">学历:  </w:t>
      </w:r>
    </w:p>
    <w:p>
      <w:r>
        <w:t xml:space="preserve">简历:  </w:t>
        <w:br/>
        <w:t>杨印，现任内蒙古自治区乌兰察布市察哈尔右翼前旗旗委书记、政府旗长。</w:t>
        <w:br/>
      </w:r>
    </w:p>
    <w:p/>
    <w:p>
      <w:pPr>
        <w:pStyle w:val="Heading3"/>
      </w:pPr>
      <w:r>
        <w:t xml:space="preserve">内蒙古自治区  乌兰察布市  察哈尔右翼中旗  </w:t>
      </w:r>
    </w:p>
    <w:p>
      <w:r>
        <w:rPr>
          <w:i/>
        </w:rPr>
        <w:t>刘超    内蒙古自治区乌兰察布市察哈尔右翼中旗旗长</w:t>
      </w:r>
    </w:p>
    <w:p>
      <w:r>
        <w:t>性别:  男</w:t>
      </w:r>
    </w:p>
    <w:p>
      <w:r>
        <w:t>生年：  1970年09月</w:t>
      </w:r>
    </w:p>
    <w:p>
      <w:r>
        <w:t xml:space="preserve">籍贯:  </w:t>
      </w:r>
    </w:p>
    <w:p>
      <w:r>
        <w:t>学历:  研究生</w:t>
      </w:r>
    </w:p>
    <w:p>
      <w:r>
        <w:t xml:space="preserve">简历:  </w:t>
        <w:br/>
        <w:t>刘超，男，满族，1970年10月出生于乌兰察布市，研究生学历，1985年12月参加工作，1997年5月加入中国共产党，现任察右中旗旗委副书记、政府旗长。</w:t>
        <w:br/>
        <w:br/>
        <w:t>工作简历：</w:t>
        <w:br/>
        <w:br/>
        <w:t>1985.12.——1987.09   兴安盟突泉县二轻局干事</w:t>
        <w:br/>
        <w:br/>
        <w:t>1987.09.——1998.10   集宁司法局干事</w:t>
        <w:br/>
        <w:br/>
        <w:t>1998.10.——2002.04   集宁市司法局副局长</w:t>
        <w:br/>
        <w:br/>
        <w:t>2002.04.——2008.04   集宁区（市）法院副院长（正科级）</w:t>
        <w:br/>
        <w:br/>
        <w:t>2008.04.——2009.07   乌兰察布市政府法制办主任、办公厅党组成员</w:t>
        <w:br/>
        <w:br/>
        <w:t>2009.07.——2011.12   乌兰察布市政府法制办主任、办公厅党组成员兼</w:t>
        <w:br/>
        <w:br/>
        <w:t>2011.12.——2013.01   丰镇市委副书记</w:t>
        <w:br/>
        <w:br/>
        <w:t>2013.01.——          察右中旗旗委副书记、政府旗长</w:t>
        <w:br/>
      </w:r>
    </w:p>
    <w:p/>
    <w:p>
      <w:pPr>
        <w:pStyle w:val="Heading3"/>
      </w:pPr>
      <w:r>
        <w:t xml:space="preserve">内蒙古自治区  乌兰察布市  察哈尔右翼中旗  </w:t>
      </w:r>
    </w:p>
    <w:p>
      <w:r>
        <w:rPr>
          <w:i/>
        </w:rPr>
        <w:t>赵向红    内蒙古自治区察哈尔右翼中旗旗委书记</w:t>
      </w:r>
    </w:p>
    <w:p>
      <w:r>
        <w:t>性别:  女</w:t>
      </w:r>
    </w:p>
    <w:p>
      <w:r>
        <w:t>生年：  1964年08月</w:t>
      </w:r>
    </w:p>
    <w:p>
      <w:r>
        <w:t xml:space="preserve">籍贯:  </w:t>
      </w:r>
    </w:p>
    <w:p>
      <w:r>
        <w:t xml:space="preserve">学历:  </w:t>
      </w:r>
    </w:p>
    <w:p>
      <w:r>
        <w:t xml:space="preserve">简历:  </w:t>
        <w:br/>
        <w:t>赵向红，女，蒙古族，1964年9月出生，大学学历，1981年3月参加工作，1993年3月加入中国共产党。现任察右中旗旗委书记。</w:t>
        <w:br/>
        <w:br/>
        <w:t>工作简历：</w:t>
        <w:br/>
        <w:br/>
        <w:t>1981.03.——1983.12.  化德县粮库工作；</w:t>
        <w:br/>
        <w:br/>
        <w:t>1983.12.——1992.12.  化德县法院工作；</w:t>
        <w:br/>
        <w:br/>
        <w:t>1992.12.——1996.08.  化德县物价工商行政管理局副局长；</w:t>
        <w:br/>
        <w:br/>
        <w:t>1996.08.——1998.11.  化德县妇联主席；</w:t>
        <w:br/>
        <w:br/>
        <w:t>1998.11.——2001.02.  化德县任县委常委、宣传部部长；</w:t>
        <w:br/>
        <w:br/>
        <w:t>2001.02.——2001.1O.  化德县人民政府任副县长；</w:t>
        <w:br/>
        <w:br/>
        <w:t>2001.1O.——2007.03.  商都县任县委副书记；</w:t>
        <w:br/>
        <w:br/>
        <w:t>2007.03.——2009.01.  乌兰察布市委组织部任副部长；</w:t>
        <w:br/>
        <w:br/>
        <w:t>2009.01.——2013.01.  察右中旗旗委副书记、政府旗长</w:t>
        <w:br/>
        <w:br/>
        <w:t>2013.01——           察右中旗旗委书记</w:t>
        <w:br/>
      </w:r>
    </w:p>
    <w:p/>
    <w:p>
      <w:pPr>
        <w:pStyle w:val="Heading3"/>
      </w:pPr>
      <w:r>
        <w:t xml:space="preserve">内蒙古自治区  乌兰察布市  察哈尔右翼后旗  </w:t>
      </w:r>
    </w:p>
    <w:p>
      <w:r>
        <w:rPr>
          <w:i/>
        </w:rPr>
        <w:t>纪全富    内蒙古自治区乌兰察布市察哈尔右翼后旗旗长</w:t>
      </w:r>
    </w:p>
    <w:p>
      <w:r>
        <w:t>性别:  男</w:t>
      </w:r>
    </w:p>
    <w:p>
      <w:r>
        <w:t xml:space="preserve">生年：  </w:t>
      </w:r>
    </w:p>
    <w:p>
      <w:r>
        <w:t xml:space="preserve">籍贯:  </w:t>
      </w:r>
    </w:p>
    <w:p>
      <w:r>
        <w:t xml:space="preserve">学历:  </w:t>
      </w:r>
    </w:p>
    <w:p>
      <w:r>
        <w:t xml:space="preserve">简历:  </w:t>
        <w:br/>
        <w:t>纪全富，现任内蒙古自治区乌兰察布市察哈尔右翼后旗旗委副书记、政府旗长。</w:t>
        <w:br/>
      </w:r>
    </w:p>
    <w:p/>
    <w:p>
      <w:pPr>
        <w:pStyle w:val="Heading3"/>
      </w:pPr>
      <w:r>
        <w:t xml:space="preserve">内蒙古自治区  乌兰察布市  察哈尔右翼后旗  </w:t>
      </w:r>
    </w:p>
    <w:p>
      <w:r>
        <w:rPr>
          <w:i/>
        </w:rPr>
        <w:t>张翔    内蒙古自治区乌兰察布市察哈尔右翼后旗旗委书记</w:t>
      </w:r>
    </w:p>
    <w:p>
      <w:r>
        <w:t>性别:  男</w:t>
      </w:r>
    </w:p>
    <w:p>
      <w:r>
        <w:t xml:space="preserve">生年：  </w:t>
      </w:r>
    </w:p>
    <w:p>
      <w:r>
        <w:t xml:space="preserve">籍贯:  </w:t>
      </w:r>
    </w:p>
    <w:p>
      <w:r>
        <w:t xml:space="preserve">学历:  </w:t>
      </w:r>
    </w:p>
    <w:p>
      <w:r>
        <w:t xml:space="preserve">简历:  </w:t>
        <w:br/>
        <w:t>张翔，现任内蒙古自治区乌兰察布市察哈尔右翼后旗旗委书记。</w:t>
        <w:br/>
      </w:r>
    </w:p>
    <w:p/>
    <w:p>
      <w:pPr>
        <w:pStyle w:val="Heading3"/>
      </w:pPr>
      <w:r>
        <w:t xml:space="preserve">内蒙古自治区  乌兰察布市  四子王旗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内蒙古自治区  乌兰察布市  四子王旗  </w:t>
      </w:r>
    </w:p>
    <w:p>
      <w:r>
        <w:rPr>
          <w:i/>
        </w:rPr>
        <w:t>武玉亮    内蒙古自治区乌兰察布市四子王旗旗委书记</w:t>
      </w:r>
    </w:p>
    <w:p>
      <w:r>
        <w:t>性别:  男</w:t>
      </w:r>
    </w:p>
    <w:p>
      <w:r>
        <w:t>生年：  1964年10月</w:t>
      </w:r>
    </w:p>
    <w:p>
      <w:r>
        <w:t xml:space="preserve">籍贯:  </w:t>
      </w:r>
    </w:p>
    <w:p>
      <w:r>
        <w:t xml:space="preserve">学历:  </w:t>
      </w:r>
    </w:p>
    <w:p>
      <w:r>
        <w:t xml:space="preserve">简历:  </w:t>
        <w:br/>
        <w:t>武玉亮，蒙古族，1964年11月出生，中央党校函授法律专业，大学学历，现任四子王旗旗委书记。</w:t>
        <w:br/>
      </w:r>
    </w:p>
    <w:p/>
    <w:p>
      <w:pPr>
        <w:pStyle w:val="Heading3"/>
      </w:pPr>
      <w:r>
        <w:t xml:space="preserve">内蒙古自治区  乌兰察布市  丰镇市  </w:t>
      </w:r>
    </w:p>
    <w:p>
      <w:r>
        <w:rPr>
          <w:i/>
        </w:rPr>
        <w:t>王志勇    内蒙古自治区乌兰察布市丰镇市市长</w:t>
      </w:r>
    </w:p>
    <w:p>
      <w:r>
        <w:t>性别:  男</w:t>
      </w:r>
    </w:p>
    <w:p>
      <w:r>
        <w:t xml:space="preserve">生年：  </w:t>
      </w:r>
    </w:p>
    <w:p>
      <w:r>
        <w:t xml:space="preserve">籍贯:  </w:t>
      </w:r>
    </w:p>
    <w:p>
      <w:r>
        <w:t xml:space="preserve">学历:  </w:t>
      </w:r>
    </w:p>
    <w:p>
      <w:r>
        <w:t xml:space="preserve">简历:  </w:t>
        <w:br/>
        <w:t>王志勇，现任内蒙古自治区乌兰察布市丰镇市委副书记、市长。</w:t>
        <w:br/>
      </w:r>
    </w:p>
    <w:p/>
    <w:p>
      <w:pPr>
        <w:pStyle w:val="Heading3"/>
      </w:pPr>
      <w:r>
        <w:t xml:space="preserve">内蒙古自治区  乌兰察布市  丰镇市  </w:t>
      </w:r>
    </w:p>
    <w:p>
      <w:r>
        <w:rPr>
          <w:i/>
        </w:rPr>
        <w:t>曹思阳    内蒙古自治区乌兰察布市丰镇市委书记</w:t>
      </w:r>
    </w:p>
    <w:p>
      <w:r>
        <w:t>性别:  男</w:t>
      </w:r>
    </w:p>
    <w:p>
      <w:r>
        <w:t xml:space="preserve">生年：  </w:t>
      </w:r>
    </w:p>
    <w:p>
      <w:r>
        <w:t xml:space="preserve">籍贯:  </w:t>
      </w:r>
    </w:p>
    <w:p>
      <w:r>
        <w:t xml:space="preserve">学历:  </w:t>
      </w:r>
    </w:p>
    <w:p>
      <w:r>
        <w:t xml:space="preserve">简历:  </w:t>
        <w:br/>
        <w:t>曹思阳，内蒙党校函授大学学历，中共党员，2000年5月入党，1991年9月参加工作。现任丰镇市市委书记。</w:t>
        <w:br/>
        <w:br/>
        <w:t>1991.9---2000.5 在四子王旗检察院工作</w:t>
        <w:br/>
        <w:br/>
        <w:t>1993.9---1995.9 在北京政法管理干部学院读书</w:t>
        <w:br/>
        <w:br/>
        <w:t>1997.9---1999.7在内蒙古党校读行政管理本科</w:t>
        <w:br/>
        <w:br/>
        <w:t>2000.5---2002.12 在四子王旗委办公室任秘书</w:t>
        <w:br/>
        <w:br/>
        <w:t>2002.12---2003.11 任四子王旗团委副书记</w:t>
        <w:br/>
        <w:br/>
        <w:t>2003.11---2007.3 任乌兰察布市团委副书记</w:t>
        <w:br/>
        <w:br/>
        <w:t>2007.3---2009.4 任乌兰察布市团委书记</w:t>
        <w:br/>
        <w:br/>
        <w:t>2004.3---2004.10 挂职广州市芳村区区长助理</w:t>
        <w:br/>
        <w:br/>
        <w:t>2009.4---2011.2 任凉城县委副书记</w:t>
        <w:br/>
        <w:br/>
        <w:t>2011.2---2011.3 任集宁区委副书记、政法委书记</w:t>
        <w:br/>
        <w:br/>
        <w:t>2011.3---2013.1 丰镇市委副书记、市长</w:t>
        <w:br/>
        <w:br/>
        <w:t>2013.2至今      丰镇市市委书记</w:t>
        <w:br/>
      </w:r>
    </w:p>
    <w:p/>
    <w:p>
      <w:pPr>
        <w:pStyle w:val="Heading3"/>
      </w:pPr>
      <w:r>
        <w:t xml:space="preserve">内蒙古自治区  兴安盟  乌兰浩特市  </w:t>
      </w:r>
    </w:p>
    <w:p>
      <w:r>
        <w:rPr>
          <w:i/>
        </w:rPr>
        <w:t>朱成帮    内蒙古自治区兴安盟乌兰浩特市市长</w:t>
      </w:r>
    </w:p>
    <w:p>
      <w:r>
        <w:t>性别:  男</w:t>
      </w:r>
    </w:p>
    <w:p>
      <w:r>
        <w:t>生年：  1972年10月</w:t>
      </w:r>
    </w:p>
    <w:p>
      <w:r>
        <w:t xml:space="preserve">籍贯:  </w:t>
      </w:r>
    </w:p>
    <w:p>
      <w:r>
        <w:t>学历:  研究生</w:t>
      </w:r>
    </w:p>
    <w:p>
      <w:r>
        <w:t xml:space="preserve">简历:  </w:t>
        <w:br/>
        <w:t>朱成帮　男，蒙古族，1972年11月出生于内蒙古科右中旗，党员，研究生学历，现任中共内蒙古乌兰浩特市委副书记、市长。</w:t>
        <w:br/>
        <w:br/>
        <w:t xml:space="preserve">1992.09 -- 1996.07  内蒙古大学蒙语系语言文学专业学生 </w:t>
        <w:br/>
        <w:br/>
        <w:t xml:space="preserve">1996.07 -- 1996.09  内蒙古自治区党校选调生培训 </w:t>
        <w:br/>
        <w:br/>
        <w:t xml:space="preserve">1996.09 -- 1999.08  内蒙古自治区乌兰浩特市义勒力特苏木司法助理（其间：1998.05-1998.06在乌兰浩特市委党校青年干部培训班学习） </w:t>
        <w:br/>
        <w:br/>
        <w:t xml:space="preserve">1999.08 -- 2003.04  共青团内蒙古乌兰浩特市委员会副书记 </w:t>
        <w:br/>
        <w:br/>
        <w:t xml:space="preserve">2003.04 -- 2006.06  共青团内蒙古乌兰浩特市委员会书记 </w:t>
        <w:br/>
        <w:br/>
        <w:t xml:space="preserve">2006.06 -- 2007.12  内蒙古自治区乌兰浩特市永联街党工委副书记、办事处主任(其间：2006.04 -- 2006.06在兴安盟委党校第21期青干班学习) </w:t>
        <w:br/>
        <w:br/>
        <w:t xml:space="preserve">2007.12 -- 2009.06  内蒙古自治区科右前旗副旗长 </w:t>
        <w:br/>
        <w:br/>
        <w:t xml:space="preserve">2009.06 -- 2010.09  内蒙古自治区扎赉特旗副旗长 （其间：2007.08 --2010.07 在吉林省委党校在职研究生班经济管理专业学习； 2009.06--2010.05在自治区水利厅农牧水利处挂职任副处长） </w:t>
        <w:br/>
        <w:br/>
        <w:t xml:space="preserve">2010.09--2011.01  中共内蒙古阿尔山市委副书记、代市长 </w:t>
        <w:br/>
        <w:br/>
        <w:t xml:space="preserve">2011.01--2011.12  中共内蒙古阿尔山市委副书记、市长（其间：2011.03-- 2011.12在铁道部政策法规司挂职任司长助理） </w:t>
        <w:br/>
        <w:br/>
        <w:t xml:space="preserve">2011.12--2012.03  中共内蒙古乌兰浩特市委副书记、代市长 </w:t>
        <w:br/>
        <w:br/>
        <w:t>2012.03--  中共内蒙古乌兰浩特市委副书记、市长</w:t>
        <w:br/>
      </w:r>
    </w:p>
    <w:p/>
    <w:p>
      <w:pPr>
        <w:pStyle w:val="Heading3"/>
      </w:pPr>
      <w:r>
        <w:t xml:space="preserve">内蒙古自治区  兴安盟  乌兰浩特市  </w:t>
      </w:r>
    </w:p>
    <w:p>
      <w:r>
        <w:rPr>
          <w:i/>
        </w:rPr>
        <w:t>马焕龙    内蒙古自治区兴安盟乌兰浩特市委书记</w:t>
      </w:r>
    </w:p>
    <w:p>
      <w:r>
        <w:t>性别:  男</w:t>
      </w:r>
    </w:p>
    <w:p>
      <w:r>
        <w:t>生年：  1968年10月</w:t>
      </w:r>
    </w:p>
    <w:p>
      <w:r>
        <w:t xml:space="preserve">籍贯:  </w:t>
      </w:r>
    </w:p>
    <w:p>
      <w:r>
        <w:t>学历:  研究生</w:t>
      </w:r>
    </w:p>
    <w:p>
      <w:r>
        <w:t xml:space="preserve">简历:  </w:t>
        <w:br/>
        <w:t>马焕龙，男，汉族，1968年11月出生，中共党员，研究生学历，现任兴安盟盟委委员、中共乌兰浩特市委书记。</w:t>
        <w:br/>
        <w:br/>
        <w:t xml:space="preserve">1985.09 -- 1988.07   内蒙古自治区兴安盟师范学校普师班学生 </w:t>
        <w:br/>
        <w:br/>
        <w:t xml:space="preserve">1988.08 -- 1989.10   内蒙古自治区科右前旗巴拉格歹乡中学教师 </w:t>
        <w:br/>
        <w:br/>
        <w:t xml:space="preserve">1989.10 -- 1993.03   内蒙古自治区科右前旗巴拉格歹乡团委书记（1989.09 -- 1992.08在内蒙古民族师范学院政史系大专班学习） </w:t>
        <w:br/>
        <w:br/>
        <w:t xml:space="preserve">1993.03 -- 1996.10   内蒙古自治区科右前旗索伦镇经委副主任 </w:t>
        <w:br/>
        <w:br/>
        <w:t xml:space="preserve">1996.10 -- 1999.04   内蒙古自治区科右前旗索伦镇副镇长 </w:t>
        <w:br/>
        <w:br/>
        <w:t xml:space="preserve">1999.04 -- 1999.10   内蒙古自治区科右前旗索伦镇党委副书记、镇长 </w:t>
        <w:br/>
        <w:br/>
        <w:t xml:space="preserve">1999.10 -- 2004.01   内蒙古自治区科右前旗索伦镇党委书记（其间：2002.09 -- 2002.12 在兴安盟委党校青干班学习）（1999.08 -- 2001.12 在中央党校函授学院经济管理专业本科班学习） </w:t>
        <w:br/>
        <w:br/>
        <w:t xml:space="preserve">2004.01 -- 2005.10   内蒙古自治区科右前旗旗委常委、宣传部长 </w:t>
        <w:br/>
        <w:br/>
        <w:t xml:space="preserve">2005.10 -- 2007.11   内蒙古自治区科右前旗副旗长（2003.08--2006.07在吉林省委党校在职研究生班法律专业学习；2005.07--2006.07在内蒙古自治区文化厅社会文化处挂职任副处长） </w:t>
        <w:br/>
        <w:br/>
        <w:t xml:space="preserve">2007.11 --2007.12    内蒙古自治区突泉县委副书记 </w:t>
        <w:br/>
        <w:br/>
        <w:t xml:space="preserve">2007.12 -- 2011.01   内蒙古自治区突泉县委副书记、县长 </w:t>
        <w:br/>
        <w:br/>
        <w:t xml:space="preserve">2011.01 -- 2012.12   内蒙古自治区扎赉特旗旗委书记（其间：2011.09--2012.01在内蒙古党校青干班学习） </w:t>
        <w:br/>
        <w:br/>
        <w:t xml:space="preserve">2012.12 --　　　　　 内蒙古自治区兴安盟盟委委员、乌兰浩特市委书记 </w:t>
        <w:br/>
      </w:r>
    </w:p>
    <w:p/>
    <w:p>
      <w:pPr>
        <w:pStyle w:val="Heading3"/>
      </w:pPr>
      <w:r>
        <w:t xml:space="preserve">内蒙古自治区  兴安盟  阿尔山市  </w:t>
      </w:r>
    </w:p>
    <w:p>
      <w:r>
        <w:rPr>
          <w:i/>
        </w:rPr>
        <w:t>李贺    内蒙古自治区兴安盟阿尔山市市长</w:t>
      </w:r>
    </w:p>
    <w:p>
      <w:r>
        <w:t>性别:  男</w:t>
      </w:r>
    </w:p>
    <w:p>
      <w:r>
        <w:t xml:space="preserve">生年：  </w:t>
      </w:r>
    </w:p>
    <w:p>
      <w:r>
        <w:t xml:space="preserve">籍贯:  </w:t>
      </w:r>
    </w:p>
    <w:p>
      <w:r>
        <w:t xml:space="preserve">学历:  </w:t>
      </w:r>
    </w:p>
    <w:p>
      <w:r>
        <w:t xml:space="preserve">简历:  </w:t>
        <w:br/>
        <w:t>李贺，现任阿尔山市委副书记、政府市长。</w:t>
        <w:br/>
      </w:r>
    </w:p>
    <w:p/>
    <w:p>
      <w:pPr>
        <w:pStyle w:val="Heading3"/>
      </w:pPr>
      <w:r>
        <w:t xml:space="preserve">内蒙古自治区  兴安盟  阿尔山市  </w:t>
      </w:r>
    </w:p>
    <w:p>
      <w:r>
        <w:rPr>
          <w:i/>
        </w:rPr>
        <w:t>高长胜    内蒙古自治区兴安盟阿尔山市委书记</w:t>
      </w:r>
    </w:p>
    <w:p>
      <w:r>
        <w:t>性别:  男</w:t>
      </w:r>
    </w:p>
    <w:p>
      <w:r>
        <w:t xml:space="preserve">生年：  </w:t>
      </w:r>
    </w:p>
    <w:p>
      <w:r>
        <w:t xml:space="preserve">籍贯:  </w:t>
      </w:r>
    </w:p>
    <w:p>
      <w:r>
        <w:t xml:space="preserve">学历:  </w:t>
      </w:r>
    </w:p>
    <w:p>
      <w:r>
        <w:t xml:space="preserve">简历:  </w:t>
        <w:br/>
        <w:t>高长胜，现任兴安盟行署副盟长、阿尔山市委书记。</w:t>
        <w:br/>
      </w:r>
    </w:p>
    <w:p/>
    <w:p>
      <w:pPr>
        <w:pStyle w:val="Heading3"/>
      </w:pPr>
      <w:r>
        <w:t xml:space="preserve">内蒙古自治区  兴安盟  科尔沁右翼前旗  </w:t>
      </w:r>
    </w:p>
    <w:p>
      <w:r>
        <w:rPr>
          <w:i/>
        </w:rPr>
        <w:t>陈延成    内蒙古自治区兴安盟科尔沁右翼前旗旗长</w:t>
      </w:r>
    </w:p>
    <w:p>
      <w:r>
        <w:t>性别:  男</w:t>
      </w:r>
    </w:p>
    <w:p>
      <w:r>
        <w:t xml:space="preserve">生年：  </w:t>
      </w:r>
    </w:p>
    <w:p>
      <w:r>
        <w:t xml:space="preserve">籍贯:  </w:t>
      </w:r>
    </w:p>
    <w:p>
      <w:r>
        <w:t xml:space="preserve">学历:  </w:t>
      </w:r>
    </w:p>
    <w:p>
      <w:r>
        <w:t xml:space="preserve">简历:  </w:t>
        <w:br/>
        <w:t>陈延成，现任兴安盟科右前旗旗委副书记、旗长。</w:t>
        <w:br/>
      </w:r>
    </w:p>
    <w:p/>
    <w:p>
      <w:pPr>
        <w:pStyle w:val="Heading3"/>
      </w:pPr>
      <w:r>
        <w:t xml:space="preserve">内蒙古自治区  兴安盟  科尔沁右翼前旗  </w:t>
      </w:r>
    </w:p>
    <w:p>
      <w:r>
        <w:rPr>
          <w:i/>
        </w:rPr>
        <w:t>张双泉    内蒙古自治区兴安盟科尔沁右翼前旗旗委书记</w:t>
      </w:r>
    </w:p>
    <w:p>
      <w:r>
        <w:t>性别:  男</w:t>
      </w:r>
    </w:p>
    <w:p>
      <w:r>
        <w:t xml:space="preserve">生年：  </w:t>
      </w:r>
    </w:p>
    <w:p>
      <w:r>
        <w:t xml:space="preserve">籍贯:  </w:t>
      </w:r>
    </w:p>
    <w:p>
      <w:r>
        <w:t xml:space="preserve">学历:  </w:t>
      </w:r>
    </w:p>
    <w:p>
      <w:r>
        <w:t xml:space="preserve">简历:  </w:t>
        <w:br/>
        <w:t>张双泉，现任兴安盟科右前旗旗委书记。</w:t>
        <w:br/>
      </w:r>
    </w:p>
    <w:p/>
    <w:p>
      <w:pPr>
        <w:pStyle w:val="Heading3"/>
      </w:pPr>
      <w:r>
        <w:t xml:space="preserve">内蒙古自治区  兴安盟  科尔沁右翼中旗  </w:t>
      </w:r>
    </w:p>
    <w:p>
      <w:r>
        <w:rPr>
          <w:i/>
        </w:rPr>
        <w:t>张冰宇    内蒙古自治区兴安盟科尔沁右翼中旗旗长</w:t>
      </w:r>
    </w:p>
    <w:p>
      <w:r>
        <w:t>性别:  男</w:t>
      </w:r>
    </w:p>
    <w:p>
      <w:r>
        <w:t xml:space="preserve">生年：  </w:t>
      </w:r>
    </w:p>
    <w:p>
      <w:r>
        <w:t xml:space="preserve">籍贯:  </w:t>
      </w:r>
    </w:p>
    <w:p>
      <w:r>
        <w:t xml:space="preserve">学历:  </w:t>
      </w:r>
    </w:p>
    <w:p>
      <w:r>
        <w:t xml:space="preserve">简历:  </w:t>
        <w:br/>
        <w:t>张冰宇，现任科右中旗委副书记、旗长。</w:t>
        <w:br/>
      </w:r>
    </w:p>
    <w:p/>
    <w:p>
      <w:pPr>
        <w:pStyle w:val="Heading3"/>
      </w:pPr>
      <w:r>
        <w:t xml:space="preserve">内蒙古自治区  兴安盟  科尔沁右翼中旗  </w:t>
      </w:r>
    </w:p>
    <w:p>
      <w:r>
        <w:rPr>
          <w:i/>
        </w:rPr>
        <w:t>佟布林    内蒙古自治区兴安盟科尔沁右翼中旗旗委书记</w:t>
      </w:r>
    </w:p>
    <w:p>
      <w:r>
        <w:t>性别:  男</w:t>
      </w:r>
    </w:p>
    <w:p>
      <w:r>
        <w:t xml:space="preserve">生年：  </w:t>
      </w:r>
    </w:p>
    <w:p>
      <w:r>
        <w:t xml:space="preserve">籍贯:  </w:t>
      </w:r>
    </w:p>
    <w:p>
      <w:r>
        <w:t xml:space="preserve">学历:  </w:t>
      </w:r>
    </w:p>
    <w:p>
      <w:r>
        <w:t xml:space="preserve">简历:  </w:t>
        <w:br/>
        <w:t>佟布林，现任科右中旗旗委书记。</w:t>
        <w:br/>
      </w:r>
    </w:p>
    <w:p/>
    <w:p>
      <w:pPr>
        <w:pStyle w:val="Heading3"/>
      </w:pPr>
      <w:r>
        <w:t xml:space="preserve">内蒙古自治区  兴安盟  扎赉特旗  </w:t>
      </w:r>
    </w:p>
    <w:p>
      <w:r>
        <w:rPr>
          <w:i/>
        </w:rPr>
        <w:t>姜天虎    内蒙古自治区兴安盟扎赉特旗旗长</w:t>
      </w:r>
    </w:p>
    <w:p>
      <w:r>
        <w:t>性别:  男</w:t>
      </w:r>
    </w:p>
    <w:p>
      <w:r>
        <w:t>生年：  1967年02月</w:t>
      </w:r>
    </w:p>
    <w:p>
      <w:r>
        <w:t xml:space="preserve">籍贯:  </w:t>
      </w:r>
    </w:p>
    <w:p>
      <w:r>
        <w:t>学历:  学士</w:t>
      </w:r>
    </w:p>
    <w:p>
      <w:r>
        <w:t xml:space="preserve">简历:  </w:t>
        <w:br/>
        <w:t>姜天虎，男，汉族，1967年3月出生，中共党员，研究生学士学位，现任内蒙古自治区扎赉特旗委副书记、旗长。</w:t>
        <w:br/>
        <w:br/>
        <w:t>1986.09–1990.08  哲里木畜牧学院草原专业学生</w:t>
        <w:br/>
        <w:br/>
        <w:t>1990.08–1993.10  内蒙古自治区兴安盟农牧业区划办公室科员</w:t>
        <w:br/>
        <w:br/>
        <w:t>1993.10–1996.12  内蒙古自治区兴安盟行署办公室综合科科员</w:t>
        <w:br/>
        <w:br/>
        <w:t>1996.12–1999.01  内蒙古自治区兴安盟行署办公室副主任科员</w:t>
        <w:br/>
        <w:br/>
        <w:t>1999.01–2000.08  内蒙古自治区兴安盟行署办公室主任科员</w:t>
        <w:br/>
        <w:br/>
        <w:t>2000.08–2002.06  内蒙古自治区兴安盟行署办公室综合科科长（其间： 2001.03 -- 2001.06在兴安盟委党校中青班学习）</w:t>
        <w:br/>
        <w:br/>
        <w:t>2002.06–2005.10  内蒙古自治区兴安盟行署办公室助理调研员</w:t>
        <w:br/>
        <w:br/>
        <w:t>2005.10–2007.12  内蒙古自治区兴安盟行署副秘书长、行署办公室党组成员（2003.08 -- 2006.07在吉林省委党校在职研究生班经 济管理专业学习）</w:t>
        <w:br/>
        <w:br/>
        <w:t>2007.12–2011.06  内蒙古自治区兴安盟行署副秘书长、法制办公室主任、行署办公厅党组成员</w:t>
        <w:br/>
        <w:br/>
        <w:t>2011.06–2013.01  内蒙古自治区科右前旗委副书记</w:t>
        <w:br/>
        <w:br/>
        <w:t>2013.01–2014.02  内蒙古自治区扎赉特旗委副书记、代理旗长</w:t>
        <w:br/>
        <w:br/>
        <w:t>2014.02-至今      内蒙古自治区扎赉特旗委副书记、旗长</w:t>
        <w:br/>
      </w:r>
    </w:p>
    <w:p/>
    <w:p>
      <w:pPr>
        <w:pStyle w:val="Heading3"/>
      </w:pPr>
      <w:r>
        <w:t xml:space="preserve">内蒙古自治区  兴安盟  扎赉特旗  </w:t>
      </w:r>
    </w:p>
    <w:p>
      <w:r>
        <w:rPr>
          <w:i/>
        </w:rPr>
        <w:t>阿拉坦敖其尔    内蒙古自治区兴安盟扎赉特旗委书记</w:t>
      </w:r>
    </w:p>
    <w:p>
      <w:r>
        <w:t>性别:  男</w:t>
      </w:r>
    </w:p>
    <w:p>
      <w:r>
        <w:t>生年：  1963年09月</w:t>
      </w:r>
    </w:p>
    <w:p>
      <w:r>
        <w:t xml:space="preserve">籍贯:  </w:t>
      </w:r>
    </w:p>
    <w:p>
      <w:r>
        <w:t xml:space="preserve">学历:  </w:t>
      </w:r>
    </w:p>
    <w:p>
      <w:r>
        <w:t xml:space="preserve">简历:  </w:t>
        <w:br/>
        <w:t>阿拉坦敖其尔，男，蒙古族，1963年10月出生，中共党员，大学学历，现任中共扎赉特旗委书记。</w:t>
        <w:br/>
        <w:br/>
        <w:t>1982.09–1987.08  内蒙古师范大学生物专业学习</w:t>
        <w:br/>
        <w:br/>
        <w:t>1987.08–1989.01  内蒙古自治区兴安盟农牧学校教员、团委书记</w:t>
        <w:br/>
        <w:br/>
        <w:t>1989.01–1992.12  内蒙古自治区兴安盟农牧学校团委书记、学生科科长</w:t>
        <w:br/>
        <w:br/>
        <w:t>1992.12–1997.10  内蒙古自治区兴安盟妇联办公室副主任科员</w:t>
        <w:br/>
        <w:br/>
        <w:t>1997.10–1998.12  内蒙古自治区兴安盟妇联儿少部部长（其间：1996.04–1998.12挂职任扎赉特旗绰勒苏木党委副书记；1997.09–1997.12在兴安盟委党校第九期中青年干部培训班学习）</w:t>
        <w:br/>
        <w:br/>
        <w:t>1998.12–2004.03  内蒙古自治区兴安盟科学技术局副局长、党组成员（其间：2002.04–2004.03挂职任内蒙古自治区扎赉特旗绰勒镇党委书记）</w:t>
        <w:br/>
        <w:br/>
        <w:t>2004.03–2007.12  内蒙古自治区兴安职业技术学院党委副书记、纪委书记</w:t>
        <w:br/>
        <w:br/>
        <w:t>2007.12–2010.09  内蒙古自治区兴安盟供销社主任、党组书记</w:t>
        <w:br/>
        <w:br/>
        <w:t>2010.09–2011.02  内蒙古自治区扎赉特旗旗委副书记、代旗长</w:t>
        <w:br/>
        <w:br/>
        <w:t>2011.02–2013.01  内蒙古自治区扎赉特旗旗委副书记、旗长（其间：2012.03至今在国家农业银行挂职）</w:t>
        <w:br/>
        <w:br/>
        <w:t>2013.01–至今     内蒙古自治区扎赉特旗委员会书记</w:t>
        <w:br/>
      </w:r>
    </w:p>
    <w:p/>
    <w:p>
      <w:pPr>
        <w:pStyle w:val="Heading3"/>
      </w:pPr>
      <w:r>
        <w:t xml:space="preserve">内蒙古自治区  兴安盟  突泉县  </w:t>
      </w:r>
    </w:p>
    <w:p>
      <w:r>
        <w:rPr>
          <w:i/>
        </w:rPr>
        <w:t>屈振年    内蒙古自治区兴安盟突泉县县长</w:t>
      </w:r>
    </w:p>
    <w:p>
      <w:r>
        <w:t>性别:  男</w:t>
      </w:r>
    </w:p>
    <w:p>
      <w:r>
        <w:t>生年：  1968年08月</w:t>
      </w:r>
    </w:p>
    <w:p>
      <w:r>
        <w:t xml:space="preserve">籍贯:  </w:t>
      </w:r>
    </w:p>
    <w:p>
      <w:r>
        <w:t>学历:  研究生</w:t>
      </w:r>
    </w:p>
    <w:p>
      <w:r>
        <w:t xml:space="preserve">简历:  </w:t>
        <w:br/>
        <w:t>屈振年，男，蒙古族，研究生学历，1968年9月出生，1990年7月参加工作，1993年11月加入中国共产党，现任中共突泉县委副书记、政府县长。</w:t>
        <w:br/>
        <w:br/>
        <w:t>1988.09-1990.07 内蒙古呼盟教育学院学生；</w:t>
        <w:br/>
        <w:br/>
        <w:t>1990.07-1991.04 内蒙古突泉县突泉镇政府干部；</w:t>
        <w:br/>
        <w:br/>
        <w:t>1991.04-1996.06 内蒙古突泉县突泉镇团委书记、党委秘书；</w:t>
        <w:br/>
        <w:br/>
        <w:t>1996.06-1999.04 内蒙古突泉县团县委副书记；</w:t>
        <w:br/>
        <w:br/>
        <w:t>1999.04-2001.03 内蒙古突泉县团县委书记、县人大常委会委员、县委委员；</w:t>
        <w:br/>
        <w:br/>
        <w:t>2001.03-2004.01 内蒙古突泉县六户镇党委书记；</w:t>
        <w:br/>
        <w:br/>
        <w:t>2004.01-2007.11 内蒙古突泉县政府副县长</w:t>
        <w:br/>
        <w:br/>
        <w:t>2007.11-2011.10 中共内蒙古突泉县委常委、政府常务副县长</w:t>
        <w:br/>
        <w:br/>
        <w:t xml:space="preserve">2011.10-至今   中共内蒙古突泉县委副书记、政府县长。 </w:t>
        <w:br/>
      </w:r>
    </w:p>
    <w:p/>
    <w:p>
      <w:pPr>
        <w:pStyle w:val="Heading3"/>
      </w:pPr>
      <w:r>
        <w:t xml:space="preserve">内蒙古自治区  兴安盟  突泉县  </w:t>
      </w:r>
    </w:p>
    <w:p>
      <w:r>
        <w:rPr>
          <w:i/>
        </w:rPr>
        <w:t>隋维钧    内蒙古自治区兴安盟突泉县委书记</w:t>
      </w:r>
    </w:p>
    <w:p>
      <w:r>
        <w:t>性别:  男</w:t>
      </w:r>
    </w:p>
    <w:p>
      <w:r>
        <w:t>生年：  1964年08月</w:t>
      </w:r>
    </w:p>
    <w:p>
      <w:r>
        <w:t xml:space="preserve">籍贯:  </w:t>
      </w:r>
    </w:p>
    <w:p>
      <w:r>
        <w:t xml:space="preserve">学历:  </w:t>
      </w:r>
    </w:p>
    <w:p>
      <w:r>
        <w:t xml:space="preserve">简历:  </w:t>
        <w:br/>
        <w:t xml:space="preserve">隋维钧，男，汉族，大学学历，1964年9月出生，1987年8月参加工作，1986年1月加入中国共产党，现任中共突泉县委书记。 </w:t>
        <w:br/>
        <w:br/>
        <w:t>1983.09－1987.07 内蒙古农牧学院农田水利专业学习。</w:t>
        <w:br/>
        <w:br/>
        <w:t>1987.07－1994.04 内蒙古兴安盟农业科学研究所工作。</w:t>
        <w:br/>
        <w:br/>
        <w:t>1994.04－1995.09 内蒙古兴安盟农业科学研究所副所长。</w:t>
        <w:br/>
        <w:br/>
        <w:t>1995.09－2005.10 内蒙古兴安盟农业局副局长、党组成员。</w:t>
        <w:br/>
        <w:br/>
        <w:t>2005.10－2007.11 内蒙古兴安盟农牧业局副局长、党组成员。</w:t>
        <w:br/>
        <w:br/>
        <w:t>2007.11－2011.01 中共突泉县委副书记。</w:t>
        <w:br/>
        <w:br/>
        <w:t>2011.01－2011.10 中共突泉县委副书记、政府县长。</w:t>
        <w:br/>
        <w:br/>
        <w:t>2011.10－至今    中共突泉县委书记。</w:t>
        <w:br/>
      </w:r>
    </w:p>
    <w:p/>
    <w:p>
      <w:pPr>
        <w:pStyle w:val="Heading3"/>
      </w:pPr>
      <w:r>
        <w:t xml:space="preserve">内蒙古自治区  锡林郭勒盟  二连浩特市  </w:t>
      </w:r>
    </w:p>
    <w:p>
      <w:r>
        <w:rPr>
          <w:i/>
        </w:rPr>
        <w:t>罗青    内蒙古自治区锡林郭勒盟二连浩特市代市长</w:t>
      </w:r>
    </w:p>
    <w:p>
      <w:r>
        <w:t>性别:  男</w:t>
      </w:r>
    </w:p>
    <w:p>
      <w:r>
        <w:t>生年：  1977年04月</w:t>
      </w:r>
    </w:p>
    <w:p>
      <w:r>
        <w:t>籍贯:  山西省原平市</w:t>
      </w:r>
    </w:p>
    <w:p>
      <w:r>
        <w:t>学历:  博士</w:t>
      </w:r>
    </w:p>
    <w:p>
      <w:r>
        <w:t xml:space="preserve">简历:  </w:t>
        <w:br/>
        <w:t>罗青，男，蒙古族，1977年5月出生，籍贯山西原平市，北京大学光华管理学院毕业，经济学博士，2002年6月加入中国共产党，2005年12月参加工作，现任二连浩特市委副书记、代市长。</w:t>
        <w:br/>
      </w:r>
    </w:p>
    <w:p/>
    <w:p>
      <w:pPr>
        <w:pStyle w:val="Heading3"/>
      </w:pPr>
      <w:r>
        <w:t xml:space="preserve">内蒙古自治区  锡林郭勒盟  二连浩特市  </w:t>
      </w:r>
    </w:p>
    <w:p>
      <w:r>
        <w:rPr>
          <w:i/>
        </w:rPr>
        <w:t>么永波    内蒙古自治区锡林郭勒盟二连浩特市委书记</w:t>
      </w:r>
    </w:p>
    <w:p>
      <w:r>
        <w:t>性别:  男</w:t>
      </w:r>
    </w:p>
    <w:p>
      <w:r>
        <w:t>生年：  1965年06月</w:t>
      </w:r>
    </w:p>
    <w:p>
      <w:r>
        <w:t>籍贯:  吉林省双辽市</w:t>
      </w:r>
    </w:p>
    <w:p>
      <w:r>
        <w:t>学历:  硕士</w:t>
      </w:r>
    </w:p>
    <w:p>
      <w:r>
        <w:t xml:space="preserve">简历:  </w:t>
        <w:br/>
        <w:t>么永波,男，汉族，1965年7月出生，籍贯吉林双辽市，研究生学历，1986年8月参加工作，1995年8月入党，现任锡林郭勒盟委委员、二连浩特市委书记。</w:t>
        <w:br/>
      </w:r>
    </w:p>
    <w:p/>
    <w:p>
      <w:pPr>
        <w:pStyle w:val="Heading3"/>
      </w:pPr>
      <w:r>
        <w:t xml:space="preserve">内蒙古自治区  锡林郭勒盟  锡林浩特市  </w:t>
      </w:r>
    </w:p>
    <w:p>
      <w:r>
        <w:rPr>
          <w:i/>
        </w:rPr>
        <w:t>张锦明    内蒙古自治区锡林郭勒盟锡林浩特市市长</w:t>
      </w:r>
    </w:p>
    <w:p>
      <w:r>
        <w:t>性别:  男</w:t>
      </w:r>
    </w:p>
    <w:p>
      <w:r>
        <w:t xml:space="preserve">生年：  </w:t>
      </w:r>
    </w:p>
    <w:p>
      <w:r>
        <w:t xml:space="preserve">籍贯:  </w:t>
      </w:r>
    </w:p>
    <w:p>
      <w:r>
        <w:t xml:space="preserve">学历:  </w:t>
      </w:r>
    </w:p>
    <w:p>
      <w:r>
        <w:t xml:space="preserve">简历:  </w:t>
        <w:br/>
        <w:t>张锦明现任锡林浩特市市委委员、常委、副书记、市长。</w:t>
        <w:br/>
      </w:r>
    </w:p>
    <w:p/>
    <w:p>
      <w:pPr>
        <w:pStyle w:val="Heading3"/>
      </w:pPr>
      <w:r>
        <w:t xml:space="preserve">内蒙古自治区  锡林郭勒盟  锡林浩特市  </w:t>
      </w:r>
    </w:p>
    <w:p>
      <w:r>
        <w:rPr>
          <w:i/>
        </w:rPr>
        <w:t>代钦    内蒙古自治区锡林郭勒盟委委员、锡林浩特市市委书记</w:t>
      </w:r>
    </w:p>
    <w:p>
      <w:r>
        <w:t>性别:  男</w:t>
      </w:r>
    </w:p>
    <w:p>
      <w:r>
        <w:t>生年：  1967年03月</w:t>
      </w:r>
    </w:p>
    <w:p>
      <w:r>
        <w:t>籍贯:  内蒙古科右中旗</w:t>
      </w:r>
    </w:p>
    <w:p>
      <w:r>
        <w:t xml:space="preserve">学历:  </w:t>
      </w:r>
    </w:p>
    <w:p>
      <w:r>
        <w:t xml:space="preserve">简历:  </w:t>
        <w:br/>
        <w:t>代钦，男，蒙古族，1967年4月出生，籍贯内蒙古科右中旗，中共党员，大学学历。</w:t>
        <w:br/>
        <w:br/>
        <w:t>现任内蒙古自治区锡林郭勒盟委委员、锡林浩特市委书记。</w:t>
        <w:br/>
        <w:br/>
        <w:t>1985年9月-1989年7月　内蒙古师范大学政治教育专业学习；</w:t>
        <w:br/>
        <w:br/>
        <w:t>1989年9月-1990年4月　 内蒙古自治区科右中旗巴彦呼硕一中教师；</w:t>
        <w:br/>
        <w:br/>
        <w:t>1990年4月-1991年4月　 内蒙古自治区科右中旗宣传部干部；</w:t>
        <w:br/>
        <w:br/>
        <w:t>1991年4月-1995年6月　 内蒙古自治区兴安盟行政公署办公室干部。期间：1992年全年在科右中旗巴彦忙哈苏木哈日沁嘎查扶贫；</w:t>
        <w:br/>
        <w:br/>
        <w:t>1995年6月-1998年12月 内蒙古自治区政府办公厅调研三处干部；</w:t>
        <w:br/>
        <w:br/>
        <w:t>1998年12月-2000年6月　内蒙古自治区政府办公厅助理调研员。期间：1999年3月-12月在内蒙古党校中青年干部培训班学习；</w:t>
        <w:br/>
        <w:br/>
        <w:t>2000年6月-2002年4月　 内蒙古自治区政府办公厅秘书一处副处长；</w:t>
        <w:br/>
        <w:br/>
        <w:t>2002年4月-2006年5月　 《内蒙古政报》编辑部主任；</w:t>
        <w:br/>
        <w:br/>
        <w:t>2006年5月-2008年12月 内蒙古自治区政府办公厅秘书一处处长。期间：2008年5月-8月在美国密苏里大学公共管理专业学习；</w:t>
        <w:br/>
        <w:br/>
        <w:t>2008年12月-2011年8月 内蒙古自治区政协办公厅副主任；</w:t>
        <w:br/>
        <w:br/>
        <w:t>2011年8月-2015年5月　 内蒙古自治区锡林郭勒盟盟委委员、纪委书记。期间：2013年5月-8月挂职任广东省江门市市长助理；</w:t>
        <w:br/>
        <w:br/>
        <w:t>2015年5月-至今　内蒙古自治区锡林郭勒盟委委员、锡林浩特市市委书记。</w:t>
        <w:br/>
      </w:r>
    </w:p>
    <w:p/>
    <w:p>
      <w:pPr>
        <w:pStyle w:val="Heading3"/>
      </w:pPr>
      <w:r>
        <w:t xml:space="preserve">内蒙古自治区  锡林郭勒盟  阿巴嘎旗  </w:t>
      </w:r>
    </w:p>
    <w:p>
      <w:r>
        <w:rPr>
          <w:i/>
        </w:rPr>
        <w:t>阿木古楞    内蒙古自治区锡林郭勒盟阿巴嘎旗旗长</w:t>
      </w:r>
    </w:p>
    <w:p>
      <w:r>
        <w:t>性别:  男</w:t>
      </w:r>
    </w:p>
    <w:p>
      <w:r>
        <w:t xml:space="preserve">生年：  </w:t>
      </w:r>
    </w:p>
    <w:p>
      <w:r>
        <w:t xml:space="preserve">籍贯:  </w:t>
      </w:r>
    </w:p>
    <w:p>
      <w:r>
        <w:t xml:space="preserve">学历:  </w:t>
      </w:r>
    </w:p>
    <w:p>
      <w:r>
        <w:t xml:space="preserve">简历:  </w:t>
        <w:br/>
        <w:t>阿木古楞，男，蒙古族，1995年7月参加工作，1993年12月加入中国共产党。</w:t>
        <w:br/>
        <w:br/>
        <w:t xml:space="preserve">1995.07—1999.04 中共东乌旗委宣传部干事　 </w:t>
        <w:br/>
        <w:br/>
        <w:t xml:space="preserve">1999.04—2000.09 东乌旗团委副书记　　　　</w:t>
        <w:br/>
        <w:br/>
        <w:t xml:space="preserve">2000.09—2002.04 东乌旗团委书记　　　　　</w:t>
        <w:br/>
        <w:br/>
        <w:t>2002.04—2003.06 东乌旗道特淖尔镇党委书记(期间：2002.10—2003.5挂职中共锡林浩特市委书记助理)（一推双考）</w:t>
        <w:br/>
        <w:br/>
        <w:t>2003.06—2003.09 中共东乌旗直属机关党委书记</w:t>
        <w:br/>
        <w:br/>
        <w:t>2003.09—2006.08 锡盟团委副书记</w:t>
        <w:br/>
        <w:br/>
        <w:t>2006.08—2008.12 中共镶黄旗委常委、宣传部部长</w:t>
        <w:br/>
        <w:br/>
        <w:t>2008.12—2013.09 锡盟团委书记</w:t>
        <w:br/>
        <w:br/>
        <w:t>2013.09—2015.01 中共苏尼特右旗委副书记</w:t>
        <w:br/>
        <w:br/>
        <w:t>2015.01---       阿巴嘎旗政府旗长</w:t>
        <w:br/>
      </w:r>
    </w:p>
    <w:p/>
    <w:p>
      <w:pPr>
        <w:pStyle w:val="Heading3"/>
      </w:pPr>
      <w:r>
        <w:t xml:space="preserve">内蒙古自治区  锡林郭勒盟  阿巴嘎旗  </w:t>
      </w:r>
    </w:p>
    <w:p>
      <w:r>
        <w:rPr>
          <w:i/>
        </w:rPr>
        <w:t>哈斯巴雅尔    内蒙古自治区锡林郭勒盟阿巴嘎旗旗委书记</w:t>
      </w:r>
    </w:p>
    <w:p>
      <w:r>
        <w:t>性别:  男</w:t>
      </w:r>
    </w:p>
    <w:p>
      <w:r>
        <w:t>生年：  1965年02月</w:t>
      </w:r>
    </w:p>
    <w:p>
      <w:r>
        <w:t>籍贯:  内蒙古镶黄旗人</w:t>
      </w:r>
    </w:p>
    <w:p>
      <w:r>
        <w:t>学历:  学士</w:t>
      </w:r>
    </w:p>
    <w:p>
      <w:r>
        <w:t xml:space="preserve">简历:  </w:t>
        <w:br/>
        <w:t xml:space="preserve">哈斯巴雅尔，男，蒙古族，1965年2月出生，内蒙古镶黄旗人，1992年10月加入中国共产党，1983年7月参加工作，大学学历。 </w:t>
        <w:br/>
        <w:br/>
        <w:t>1980年9月—1983年7月 锡盟牧机校学习；</w:t>
        <w:br/>
        <w:br/>
        <w:t>1983年7月—1984年12月 镶黄旗食品公司工作；</w:t>
        <w:br/>
        <w:br/>
        <w:t>1984年12月—1989年3月 镶黄旗经委工作；</w:t>
        <w:br/>
        <w:br/>
        <w:t>1989年3月—1992年6月 镶黄旗人事劳动局工作；</w:t>
        <w:br/>
        <w:br/>
        <w:t>1992年6月—2003年9月 镶黄旗委组织部工作（1994年12月任旗委组织员，1996年3月任副部长，1998年6月任部长，2000年7月任旗委常委、组织部部长）；</w:t>
        <w:br/>
        <w:br/>
        <w:t>2003年9月—2005年11月 中共镶黄旗委副书记；</w:t>
        <w:br/>
        <w:br/>
        <w:t>2005年11月—2007年11月 中共镶黄旗委副书记、纪委书记；</w:t>
        <w:br/>
        <w:br/>
        <w:t>2007年11月　锡林浩特市委副书记,白音锡勒牧场党委书记</w:t>
        <w:br/>
        <w:br/>
        <w:t>2012年5月—2015年1月阿巴嘎旗旗委副书记、政府旗长。</w:t>
        <w:br/>
        <w:br/>
        <w:t>2015年1月——阿巴嘎旗旗委书记</w:t>
        <w:br/>
        <w:br/>
        <w:t>（人民网资料 截止2015年2月）</w:t>
        <w:br/>
        <w:br/>
      </w:r>
    </w:p>
    <w:p/>
    <w:p>
      <w:pPr>
        <w:pStyle w:val="Heading3"/>
      </w:pPr>
      <w:r>
        <w:t xml:space="preserve">内蒙古自治区  锡林郭勒盟  苏尼特左旗  </w:t>
      </w:r>
    </w:p>
    <w:p>
      <w:r>
        <w:rPr>
          <w:i/>
        </w:rPr>
        <w:t>那仁满达    内蒙古自治区锡林郭勒盟苏尼特左旗旗长</w:t>
      </w:r>
    </w:p>
    <w:p>
      <w:r>
        <w:t>性别:  男</w:t>
      </w:r>
    </w:p>
    <w:p>
      <w:r>
        <w:t xml:space="preserve">生年：  </w:t>
      </w:r>
    </w:p>
    <w:p>
      <w:r>
        <w:t>籍贯:  内蒙古正兰旗</w:t>
      </w:r>
    </w:p>
    <w:p>
      <w:r>
        <w:t xml:space="preserve">学历:  </w:t>
      </w:r>
    </w:p>
    <w:p>
      <w:r>
        <w:t xml:space="preserve">简历:  </w:t>
        <w:br/>
        <w:t>那仁满达，男，蒙古族，籍贯内蒙古正兰旗。1982年7月参加工作，1990年11月加入中国共产党。大专文化程度（内蒙古大学法律专业）。</w:t>
        <w:br/>
        <w:br/>
        <w:t>1982.07—1984.12　　 正蓝旗供销社工作；</w:t>
        <w:br/>
        <w:br/>
        <w:t>1984.12—1991.06　　 正蓝旗党委办公室秘书；</w:t>
        <w:br/>
        <w:br/>
        <w:t>1991.06—1993.05　　 正蓝旗党委办公室副主任科员；</w:t>
        <w:br/>
        <w:br/>
        <w:t>1993.05—1996.05　　 正蓝旗党委宣传部副部长；</w:t>
        <w:br/>
        <w:br/>
        <w:t>1996.05—1999.01　　 正蓝旗文化广播电视体育局局长；</w:t>
        <w:br/>
        <w:br/>
        <w:t>1999.01—1999.09　　 正蓝旗政府办公室主任；</w:t>
        <w:br/>
        <w:br/>
        <w:t>1999.09—2005.03　　 正蓝旗党委办公室主任；</w:t>
        <w:br/>
        <w:br/>
        <w:t xml:space="preserve">　　　　　　　　　  （其间：1999.10 —2001.07内蒙古大学法律专业班学习）</w:t>
        <w:br/>
        <w:br/>
        <w:t>2005.03—2011.6　　　东乌旗委常委、组织部部长；</w:t>
        <w:br/>
        <w:br/>
        <w:t>2011.06—2014.01　　 东乌旗委副书记；</w:t>
        <w:br/>
        <w:br/>
        <w:t>2014.01—至  今 　　 苏尼特左旗委副书记、政府旗长。</w:t>
        <w:br/>
        <w:br/>
        <w:t>（人民网资料 截止2014年1月）</w:t>
        <w:br/>
        <w:br/>
      </w:r>
    </w:p>
    <w:p/>
    <w:p>
      <w:pPr>
        <w:pStyle w:val="Heading3"/>
      </w:pPr>
      <w:r>
        <w:t xml:space="preserve">内蒙古自治区  锡林郭勒盟  苏尼特左旗  </w:t>
      </w:r>
    </w:p>
    <w:p>
      <w:r>
        <w:rPr>
          <w:i/>
        </w:rPr>
        <w:t>邢文峰    内蒙古自治区锡林郭勒盟苏尼特左旗委书记</w:t>
      </w:r>
    </w:p>
    <w:p>
      <w:r>
        <w:t>性别:  男</w:t>
      </w:r>
    </w:p>
    <w:p>
      <w:r>
        <w:t xml:space="preserve">生年：  </w:t>
      </w:r>
    </w:p>
    <w:p>
      <w:r>
        <w:t xml:space="preserve">籍贯:  </w:t>
      </w:r>
    </w:p>
    <w:p>
      <w:r>
        <w:t xml:space="preserve">学历:  </w:t>
      </w:r>
    </w:p>
    <w:p>
      <w:r>
        <w:t xml:space="preserve">简历:  </w:t>
        <w:br/>
        <w:t>邢文峰，男。</w:t>
        <w:br/>
        <w:br/>
        <w:t>1987.08—1991.03  锡林郭勒盟物价工商局　科员</w:t>
        <w:br/>
        <w:br/>
        <w:t>1991.04—1995.09　锡林郭勒盟物价工商局市场科　副科长</w:t>
        <w:br/>
        <w:br/>
        <w:t>1995.10—1998.09　锡林郭勒盟物价工商局办公室　主任</w:t>
        <w:br/>
        <w:br/>
        <w:t>1998.10—2003.05　内蒙古苏尼特右旗人民政府　副旗长</w:t>
        <w:br/>
        <w:br/>
        <w:t>2003.06—2005.02　内蒙古苏尼特右旗人民政府　常务副旗长</w:t>
        <w:br/>
        <w:br/>
        <w:t>2005.03—2007.11　乌拉盖管理区党委　副书记、管委会主任</w:t>
        <w:br/>
        <w:br/>
        <w:t>2007.11—2010.02　乌拉盖管理区党委　书记</w:t>
        <w:br/>
        <w:br/>
        <w:t>2010.02—2010.08　内蒙古中共苏尼特左旗委员会　副书记</w:t>
        <w:br/>
        <w:br/>
        <w:t>2010.08—至今　   内蒙古中共苏尼特左旗委员会　书记</w:t>
        <w:br/>
        <w:br/>
        <w:t>（人民网资料 截止2010年8月）</w:t>
        <w:br/>
      </w:r>
    </w:p>
    <w:p/>
    <w:p>
      <w:pPr>
        <w:pStyle w:val="Heading3"/>
      </w:pPr>
      <w:r>
        <w:t xml:space="preserve">内蒙古自治区  锡林郭勒盟  苏尼特右旗  </w:t>
      </w:r>
    </w:p>
    <w:p>
      <w:r>
        <w:rPr>
          <w:i/>
        </w:rPr>
        <w:t>布仁金    内蒙古自治区锡林郭勒盟苏尼特右旗旗长</w:t>
      </w:r>
    </w:p>
    <w:p>
      <w:r>
        <w:t>性别:  男</w:t>
      </w:r>
    </w:p>
    <w:p>
      <w:r>
        <w:t xml:space="preserve">生年：  </w:t>
      </w:r>
    </w:p>
    <w:p>
      <w:r>
        <w:t>籍贯:  内蒙古镶黄旗</w:t>
      </w:r>
    </w:p>
    <w:p>
      <w:r>
        <w:t xml:space="preserve">学历:  </w:t>
      </w:r>
    </w:p>
    <w:p>
      <w:r>
        <w:t xml:space="preserve">简历:  </w:t>
        <w:br/>
        <w:t>布仁金，男，蒙古族，籍贯内蒙古镶黄旗；1996年10月加入中国共产党，1990年10月参加工作，大学学历。</w:t>
        <w:br/>
        <w:br/>
        <w:t>1986.09--1990.07  辽宁大学微生物专业学习；</w:t>
        <w:br/>
        <w:br/>
        <w:t>1990.10--1996.06  锡盟城建环保局科员；</w:t>
        <w:br/>
        <w:br/>
        <w:t>1996.06--2002.07  锡盟城建环保局环保科副科长；</w:t>
        <w:br/>
        <w:br/>
        <w:t>2002.07--2003.09  锡盟环境保护局污染控制科长，期间：2002.10—2003.05西苏旗挂职任旗长助理；</w:t>
        <w:br/>
        <w:br/>
        <w:t>2003.09--2006.8    镶黄旗副旗长；</w:t>
        <w:br/>
        <w:br/>
        <w:t>2006.08--2007.11  镶黄旗旗委常委、政府副旗长；</w:t>
        <w:br/>
        <w:br/>
        <w:t>2007.11--2012.11  正蓝旗旗委常委、政府常务副旗长</w:t>
        <w:br/>
        <w:br/>
        <w:t>2012.12--2013.1　 正蓝旗委副书记</w:t>
        <w:br/>
        <w:br/>
        <w:t>2013.2--2014.3　　 苏尼特右旗委副书记、代旗长</w:t>
        <w:br/>
        <w:br/>
        <w:t>2014.3至今　 苏尼特右旗委副书记、旗长</w:t>
        <w:br/>
        <w:br/>
        <w:t>（人民网资料 截止2014年3月）</w:t>
        <w:br/>
      </w:r>
    </w:p>
    <w:p/>
    <w:p>
      <w:pPr>
        <w:pStyle w:val="Heading3"/>
      </w:pPr>
      <w:r>
        <w:t xml:space="preserve">内蒙古自治区  锡林郭勒盟  苏尼特右旗  </w:t>
      </w:r>
    </w:p>
    <w:p>
      <w:r>
        <w:rPr>
          <w:i/>
        </w:rPr>
        <w:t>佈仁    内蒙古自治区锡林郭勒盟苏尼特右旗委书记</w:t>
      </w:r>
    </w:p>
    <w:p>
      <w:r>
        <w:t>性别:  男</w:t>
      </w:r>
    </w:p>
    <w:p>
      <w:r>
        <w:t xml:space="preserve">生年：  </w:t>
      </w:r>
    </w:p>
    <w:p>
      <w:r>
        <w:t xml:space="preserve">籍贯:  </w:t>
      </w:r>
    </w:p>
    <w:p>
      <w:r>
        <w:t xml:space="preserve">学历:  </w:t>
      </w:r>
    </w:p>
    <w:p>
      <w:r>
        <w:t xml:space="preserve">简历:  </w:t>
        <w:br/>
        <w:t>佈仁，男，蒙古族，大学学历，1977年8月参加工作，1985年3月加入中国共产党。</w:t>
        <w:br/>
        <w:br/>
        <w:t>1977.08—1978.09　　西乌珠穆沁旗巴拉根牧场工作；</w:t>
        <w:br/>
        <w:br/>
        <w:t>1978.09—1979.11　　西乌珠穆沁旗二中任教</w:t>
        <w:br/>
        <w:br/>
        <w:t>1979.11—1982.11　　西乌珠穆沁旗公安局干警</w:t>
        <w:br/>
        <w:br/>
        <w:t>1982.11—1985.03　  锡林郭勒盟团委干部</w:t>
        <w:br/>
        <w:br/>
        <w:t>1985.03—1989.01　　锡林郭勒盟国家安全处科员</w:t>
        <w:br/>
        <w:br/>
        <w:t>1989.01—1993.08　　锡林郭勒盟盟委办公室工作，1990.1任副科级秘书，1992.12任正科级秘书；</w:t>
        <w:br/>
        <w:br/>
        <w:t>1993.08—2004.03　  锡林郭勒盟旅游局副局长，</w:t>
        <w:br/>
        <w:br/>
        <w:t>2004.03—2005.03　　锡林郭勒盟乌拉盖开发区党委副书记；</w:t>
        <w:br/>
        <w:br/>
        <w:t>2005.03—2006.06　　锡林浩特市委副书记</w:t>
        <w:br/>
        <w:br/>
        <w:t>2006.06—2007.11　  锡林浩特市副书记</w:t>
        <w:br/>
        <w:br/>
        <w:t>2007.11-2013.2　　  苏尼特右旗旗委副书记、政府旗长</w:t>
        <w:br/>
        <w:br/>
        <w:t>2013.2以后　　　　  苏尼特右旗旗委书记</w:t>
        <w:br/>
        <w:br/>
        <w:t>（人民网资料 截止2013年2月）</w:t>
        <w:br/>
      </w:r>
    </w:p>
    <w:p/>
    <w:p>
      <w:pPr>
        <w:pStyle w:val="Heading3"/>
      </w:pPr>
      <w:r>
        <w:t xml:space="preserve">内蒙古自治区  锡林郭勒盟  东乌珠穆沁旗  </w:t>
      </w:r>
    </w:p>
    <w:p>
      <w:r>
        <w:rPr>
          <w:i/>
        </w:rPr>
        <w:t>布和朝鲁    内蒙古自治区锡林郭勒盟东乌珠穆沁旗旗长</w:t>
      </w:r>
    </w:p>
    <w:p>
      <w:r>
        <w:t>性别:  男</w:t>
      </w:r>
    </w:p>
    <w:p>
      <w:r>
        <w:t xml:space="preserve">生年：  </w:t>
      </w:r>
    </w:p>
    <w:p>
      <w:r>
        <w:t>籍贯:  内蒙古镶黄旗</w:t>
      </w:r>
    </w:p>
    <w:p>
      <w:r>
        <w:t>学历:  学士</w:t>
      </w:r>
    </w:p>
    <w:p>
      <w:r>
        <w:t xml:space="preserve">简历:  </w:t>
        <w:br/>
        <w:t>布和朝鲁，男，蒙古族，籍贯内蒙古镶黄旗，毕业于内蒙古师范大学教育管理专业，共产党员。</w:t>
        <w:br/>
        <w:br/>
        <w:t>1977.09——1979.07 内蒙古自治区锡林郭勒盟师范学校学习；</w:t>
        <w:br/>
        <w:br/>
        <w:t>1979.07——1981.09 内蒙古自治区镶黄旗文贡淖尔苏木中学教师；</w:t>
        <w:br/>
        <w:br/>
        <w:t>1981.09——1984.03 内蒙古自治区镶黄旗文贡乌拉苏木中学教师；</w:t>
        <w:br/>
        <w:br/>
        <w:t>1984.03——1985.05 内蒙古自治区镶黄旗宝格丁髙勒苏木学校校长；</w:t>
        <w:br/>
        <w:br/>
        <w:t>1985.05——1986.05 内蒙古自治区镶黄旗教育局干事；</w:t>
        <w:br/>
        <w:br/>
        <w:t>1986.05——1991.04 内蒙古自治区镶黄旗团委副书记；</w:t>
        <w:br/>
        <w:br/>
        <w:t>1991.04——1992.06 内蒙古自治区镶黄旗团委书记；</w:t>
        <w:br/>
        <w:br/>
        <w:t>1992.06——1997.03 内蒙古自治区镶黄旗蒙古中学校长；</w:t>
        <w:br/>
        <w:br/>
        <w:t>1997.03——1999.09 内蒙古自治区镶黄旗哈音哈尔瓦苏木党委书记；</w:t>
        <w:br/>
        <w:br/>
        <w:t>1999.09——2000.10 内蒙古自治区镶黄旗哈音哈尔瓦苏木党委书记、人大主任；</w:t>
        <w:br/>
        <w:br/>
        <w:t>2000.10——2002.05 内蒙古自治区镶黄旗政府办公室主任；</w:t>
        <w:br/>
        <w:br/>
        <w:t>2002.05——2005.10 内蒙古自治区镶黄旗国土局局长；</w:t>
        <w:br/>
        <w:br/>
        <w:t>2005.10——2007.11 内蒙古自治区镶黄旗政府副旗长；</w:t>
        <w:br/>
        <w:br/>
        <w:t>2007.11——2011.10 内蒙古自治区镶黄旗委常委、政府副旗长；</w:t>
        <w:br/>
        <w:br/>
        <w:t>2011.10——2013.01 内蒙古自治区镶黄旗委、政府副旗长、统战部部长；</w:t>
        <w:br/>
        <w:br/>
        <w:t>2013.01至今　　内蒙古自治区东乌旗委副书记、政府旗长。</w:t>
        <w:br/>
        <w:br/>
        <w:t>（人民网资料 截止2013年1月）</w:t>
        <w:br/>
        <w:br/>
      </w:r>
    </w:p>
    <w:p/>
    <w:p>
      <w:pPr>
        <w:pStyle w:val="Heading3"/>
      </w:pPr>
      <w:r>
        <w:t xml:space="preserve">内蒙古自治区  锡林郭勒盟  东乌珠穆沁旗  </w:t>
      </w:r>
    </w:p>
    <w:p>
      <w:r>
        <w:rPr>
          <w:i/>
        </w:rPr>
        <w:t>贺希格布仁    内蒙古自治区锡林郭勒盟东乌珠穆沁旗委书记</w:t>
      </w:r>
    </w:p>
    <w:p>
      <w:r>
        <w:t>性别:  男</w:t>
      </w:r>
    </w:p>
    <w:p>
      <w:r>
        <w:t xml:space="preserve">生年：  </w:t>
      </w:r>
    </w:p>
    <w:p>
      <w:r>
        <w:t>籍贯:  内蒙古镶黄旗</w:t>
      </w:r>
    </w:p>
    <w:p>
      <w:r>
        <w:t>学历:  硕士</w:t>
      </w:r>
    </w:p>
    <w:p>
      <w:r>
        <w:t xml:space="preserve">简历:  </w:t>
        <w:br/>
        <w:t>贺希格布仁，男，蒙古族，籍贯内蒙古镶黄旗。硕士学历。1988年8月参加工作，1986年12月加入中国共产党。</w:t>
        <w:br/>
        <w:br/>
        <w:t>1984.09—1988.07在内蒙古农牧学院畜牧专业班学习；</w:t>
        <w:br/>
        <w:br/>
        <w:t>1988.07—1991.09在锡林郭勒盟委办公室任科员；</w:t>
        <w:br/>
        <w:br/>
        <w:t>1991.09—1993.03在锡林郭勒盟委办公室信息科任科员；</w:t>
        <w:br/>
        <w:br/>
        <w:t>1993.03—1995.02在锡林郭勒盟委办公室秘书科任副科长；</w:t>
        <w:br/>
        <w:br/>
        <w:t>1995.02—1999.02在锡林郭勒盟委办公室秘书科任科长；</w:t>
        <w:br/>
        <w:br/>
        <w:t>1999.03—2002.03在锡林郭勒盟西乌旗任党委常委、组织部长；</w:t>
        <w:br/>
        <w:br/>
        <w:t>2002.03—2006.06在锡林郭勒盟西乌旗任党委副书记；</w:t>
        <w:br/>
        <w:br/>
        <w:t>2006.06—2013.01在锡林郭勒盟东乌旗任党委副书记、政府旗长；</w:t>
        <w:br/>
        <w:br/>
        <w:t>2013.01—至今在锡林郭勒盟东乌旗任党委书记。</w:t>
        <w:br/>
        <w:br/>
        <w:t>（人民网资料 截止2013年1月）</w:t>
        <w:br/>
      </w:r>
    </w:p>
    <w:p/>
    <w:p>
      <w:pPr>
        <w:pStyle w:val="Heading3"/>
      </w:pPr>
      <w:r>
        <w:t xml:space="preserve">内蒙古自治区  锡林郭勒盟  西乌珠穆沁旗  </w:t>
      </w:r>
    </w:p>
    <w:p>
      <w:r>
        <w:rPr>
          <w:i/>
        </w:rPr>
        <w:t>朝鲁    内蒙古自治区锡林郭勒盟西乌珠穆沁旗旗长</w:t>
      </w:r>
    </w:p>
    <w:p>
      <w:r>
        <w:t>性别:  男</w:t>
      </w:r>
    </w:p>
    <w:p>
      <w:r>
        <w:t>生年：  1967年06月</w:t>
      </w:r>
    </w:p>
    <w:p>
      <w:r>
        <w:t>籍贯:  内蒙古镶黄旗</w:t>
      </w:r>
    </w:p>
    <w:p>
      <w:r>
        <w:t>学历:  硕士</w:t>
      </w:r>
    </w:p>
    <w:p>
      <w:r>
        <w:t xml:space="preserve">简历:  </w:t>
        <w:br/>
        <w:t xml:space="preserve">朝鲁，男，蒙古族，1967年6月出生，内蒙古镶黄旗人，1997年8月加入中国共产党，1990年9月参加工作 ，大学本科学历,在职研究生。　</w:t>
        <w:br/>
        <w:br/>
        <w:t xml:space="preserve">1986年09月——1990年07月  内蒙古财经学院经济贸易专业学习； </w:t>
        <w:br/>
        <w:br/>
        <w:t xml:space="preserve">1990年09月——1996年02月  镶黄旗财政局工作； </w:t>
        <w:br/>
        <w:br/>
        <w:t xml:space="preserve">1996年02月——1999年08月  镶黄旗财政局副局长； </w:t>
        <w:br/>
        <w:br/>
        <w:t xml:space="preserve">1999年08月——2003年09月  镶黄旗财政局局长(其间:1998年12月—2000年12月 镶黄旗哈音哈尔瓦苏木挂职任党委副书记)； </w:t>
        <w:br/>
        <w:br/>
        <w:t xml:space="preserve">2003年09月——2007年11月  镶黄旗政府副旗长； </w:t>
        <w:br/>
        <w:br/>
        <w:t>2007年11月——2013年12月　阿巴嘎旗旗委常委、常务政府副旗长；</w:t>
        <w:br/>
        <w:br/>
        <w:t>2014年01月至今西乌旗人民政府旗委副书记、政府旗长。</w:t>
        <w:br/>
        <w:br/>
      </w:r>
    </w:p>
    <w:p/>
    <w:p>
      <w:pPr>
        <w:pStyle w:val="Heading3"/>
      </w:pPr>
      <w:r>
        <w:t xml:space="preserve">内蒙古自治区  锡林郭勒盟  西乌珠穆沁旗  </w:t>
      </w:r>
    </w:p>
    <w:p>
      <w:r>
        <w:rPr>
          <w:i/>
        </w:rPr>
        <w:t>周金桩    内蒙古自治区锡林郭勒盟西乌珠穆沁旗委书记</w:t>
      </w:r>
    </w:p>
    <w:p>
      <w:r>
        <w:t>性别:  男</w:t>
      </w:r>
    </w:p>
    <w:p>
      <w:r>
        <w:t>生年：  1968年01月</w:t>
      </w:r>
    </w:p>
    <w:p>
      <w:r>
        <w:t>籍贯:  辽宁省阜新县</w:t>
      </w:r>
    </w:p>
    <w:p>
      <w:r>
        <w:t>学历:  硕士</w:t>
      </w:r>
    </w:p>
    <w:p>
      <w:r>
        <w:t xml:space="preserve">简历:  </w:t>
        <w:br/>
        <w:t>周金桩，蒙古族，男， 1968年1月出生，籍贯辽宁省阜新县，1992年9月参加工作，1990年12月加入中国共产党，硕士研究生学历。</w:t>
        <w:br/>
        <w:br/>
        <w:t>1992年07月—1997年05月，二连浩特市市委办公室工作，1996年3月任信息督查科副科长；</w:t>
        <w:br/>
        <w:br/>
        <w:t>1997年05月—1999年05月，二连浩特市政府办公室秘书科科长；</w:t>
        <w:br/>
        <w:br/>
        <w:t>1999年05月—2000年06月，二连浩特市政府副秘书长；</w:t>
        <w:br/>
        <w:br/>
        <w:t>2000年06月—2004年01月，二连浩特市政府秘书长；</w:t>
        <w:br/>
        <w:br/>
        <w:t>2004年01月—2004年05月，二连浩特市政府副市长；</w:t>
        <w:br/>
        <w:br/>
        <w:t>2004年05月—2007年11月，锡林郭勒盟行署秘书长、办公厅主任；</w:t>
        <w:br/>
        <w:br/>
        <w:t>2007年11月—2009年03月，中共镶黄旗旗委书记、旗人大常委会主任；</w:t>
        <w:br/>
        <w:br/>
        <w:t>2009年03月—2012年08月，中共镶黄旗旗委书记；</w:t>
        <w:br/>
        <w:br/>
        <w:t xml:space="preserve">2012年08月至今中共西乌珠穆沁旗旗委书记。 </w:t>
        <w:br/>
        <w:br/>
        <w:t>（人民网资料 截止2012年8月）</w:t>
        <w:br/>
        <w:br/>
      </w:r>
    </w:p>
    <w:p/>
    <w:p>
      <w:pPr>
        <w:pStyle w:val="Heading3"/>
      </w:pPr>
      <w:r>
        <w:t xml:space="preserve">内蒙古自治区  锡林郭勒盟  太仆寺旗  </w:t>
      </w:r>
    </w:p>
    <w:p>
      <w:r>
        <w:rPr>
          <w:i/>
        </w:rPr>
        <w:t>胡成东    内蒙古自治区锡林郭勒盟太仆寺旗旗长</w:t>
      </w:r>
    </w:p>
    <w:p>
      <w:r>
        <w:t>性别:  男</w:t>
      </w:r>
    </w:p>
    <w:p>
      <w:r>
        <w:t>生年：  1971年09月</w:t>
      </w:r>
    </w:p>
    <w:p>
      <w:r>
        <w:t>籍贯:  内蒙古锡林郭勒盟正蓝旗</w:t>
      </w:r>
    </w:p>
    <w:p>
      <w:r>
        <w:t>学历:  硕士</w:t>
      </w:r>
    </w:p>
    <w:p>
      <w:r>
        <w:t xml:space="preserve">简历:  </w:t>
        <w:br/>
        <w:t>胡成东,男，汉族，1971年10月出生，籍贯内蒙古正蓝旗，1991年8月参加工作，1995年6月入党，内蒙古大学公共管理学专业毕业，公共管理学硕士，现任太仆寺旗旗委副书记、政府旗长。</w:t>
        <w:br/>
        <w:br/>
        <w:t>1989.09—1991.07　  内蒙古自治区扎兰屯林校林业专业学习</w:t>
        <w:br/>
        <w:br/>
        <w:t>1991.08—1993.04　  内蒙古自治区正蓝旗敦达浩特镇党委宣传干事</w:t>
        <w:br/>
        <w:br/>
        <w:t>1993.04—1996.04　  内蒙古自治区正蓝旗旗委宣传部干事</w:t>
        <w:br/>
        <w:br/>
        <w:t>1996.04—1998.04　  内蒙古自治区正蓝旗旗委办公室秘书</w:t>
        <w:br/>
        <w:br/>
        <w:t>1998.04—1999.08　  内蒙古自治区锡林郭勒盟盟委办公室副主任科员</w:t>
        <w:br/>
        <w:br/>
        <w:t>1999.08—2000.05　  内蒙古自治区锡林郭勒盟盟委办公室综合一科副科长</w:t>
        <w:br/>
        <w:br/>
        <w:t>2000.05—2003.09　  内蒙古自治区锡林郭勒盟盟委办公室综合一科科长</w:t>
        <w:br/>
        <w:br/>
        <w:t>2003.09—2005.03　  内蒙古自治区锡林郭勒盟盟委办公室副主任</w:t>
        <w:br/>
        <w:br/>
        <w:t>2005.03—2007.12　  内蒙古自治区锡林郭勒盟盟委副秘书长</w:t>
        <w:br/>
        <w:br/>
        <w:t>2007.12—2010.02　  内蒙古自治区锡林郭勒盟盟委副秘书长、政研室主任</w:t>
        <w:br/>
        <w:br/>
        <w:t>2010.02—2015.01　  内蒙古自治区苏尼特左旗旗委副书记</w:t>
        <w:br/>
        <w:br/>
        <w:t>2015.01—2015.03　  内蒙古太仆寺旗旗委副书记、政府副旗长、政府代旗长</w:t>
        <w:br/>
        <w:br/>
        <w:t>2015.03—　　　 　  内蒙古太仆寺旗旗委副书记、政府旗长</w:t>
        <w:br/>
      </w:r>
    </w:p>
    <w:p/>
    <w:p>
      <w:pPr>
        <w:pStyle w:val="Heading3"/>
      </w:pPr>
      <w:r>
        <w:t xml:space="preserve">内蒙古自治区  锡林郭勒盟  太仆寺旗  </w:t>
      </w:r>
    </w:p>
    <w:p>
      <w:r>
        <w:rPr>
          <w:i/>
        </w:rPr>
        <w:t>宝日夫    内蒙古自治区锡林郭勒盟太仆寺旗旗委书记</w:t>
      </w:r>
    </w:p>
    <w:p>
      <w:r>
        <w:t>性别:  男</w:t>
      </w:r>
    </w:p>
    <w:p>
      <w:r>
        <w:t>生年：  1964年07月</w:t>
      </w:r>
    </w:p>
    <w:p>
      <w:r>
        <w:t>籍贯:  内蒙古锡林郭勒盟阿巴嘎旗</w:t>
      </w:r>
    </w:p>
    <w:p>
      <w:r>
        <w:t>学历:  学士</w:t>
      </w:r>
    </w:p>
    <w:p>
      <w:r>
        <w:t xml:space="preserve">简历:  </w:t>
        <w:br/>
        <w:t>宝日夫，蒙古族，男，1964年8月6日出生， 籍贯内蒙古锡林郭勒盟阿巴嘎旗，1981年9月参加工作，1988年4月加入中国共产党，大学本科学历。</w:t>
        <w:br/>
        <w:br/>
        <w:t>1981.09—1994.02　　 内蒙古阿巴嘎旗人事劳动局工作，（其间：1984.09—1987.07在内蒙古农牧学院牧业经济管理系学习）；</w:t>
        <w:br/>
        <w:br/>
        <w:t>1987.08—1991.02　　 内蒙古阿巴嘎旗人事劳动局副局长；</w:t>
        <w:br/>
        <w:br/>
        <w:t>1991.03—1994.01　　 内蒙古阿巴嘎旗人事劳动局长；</w:t>
        <w:br/>
        <w:br/>
        <w:t>1994.02—1996.05　　 内蒙古阿巴嘎旗财政局长；</w:t>
        <w:br/>
        <w:br/>
        <w:t>1996.05—2003.08　　 内蒙古阿巴嘎旗人民政府副旗长，</w:t>
        <w:br/>
        <w:br/>
        <w:t>（其间：1998.08—2001.03兼任阿巴嘎旗政法委副书记）；</w:t>
        <w:br/>
        <w:br/>
        <w:t>2003.08—2006.07　　 内蒙古中共苏尼特左旗委员会副书记，（其间：2003.08—2003.12挂职山东省微山县副县长；</w:t>
        <w:br/>
        <w:br/>
        <w:t>2006.08—2009.11　　 中共苏尼特左旗委员会副书记（正处级）；</w:t>
        <w:br/>
        <w:br/>
        <w:t>2009.12—2015.01　  内蒙古自治区镶黄旗旗委副书记、旗长</w:t>
        <w:br/>
        <w:br/>
        <w:t>2015.01—　　　　　 内蒙古太仆寺旗旗委书记</w:t>
        <w:br/>
        <w:br/>
        <w:t>（人民网资料 截止2015年1月）</w:t>
        <w:br/>
        <w:br/>
      </w:r>
    </w:p>
    <w:p/>
    <w:p>
      <w:pPr>
        <w:pStyle w:val="Heading3"/>
      </w:pPr>
      <w:r>
        <w:t xml:space="preserve">内蒙古自治区  锡林郭勒盟  镶黄旗  </w:t>
      </w:r>
    </w:p>
    <w:p>
      <w:r>
        <w:rPr>
          <w:i/>
        </w:rPr>
        <w:t>达布希拉图    内蒙古自治区锡林郭勒盟镶黄旗旗长</w:t>
      </w:r>
    </w:p>
    <w:p>
      <w:r>
        <w:t>性别:  男</w:t>
      </w:r>
    </w:p>
    <w:p>
      <w:r>
        <w:t>生年：  1966年11月</w:t>
      </w:r>
    </w:p>
    <w:p>
      <w:r>
        <w:t>籍贯:  锡林郭勒盟正镶白旗</w:t>
      </w:r>
    </w:p>
    <w:p>
      <w:r>
        <w:t>学历:  研究生</w:t>
      </w:r>
    </w:p>
    <w:p>
      <w:r>
        <w:t xml:space="preserve">简历:  </w:t>
        <w:br/>
        <w:t>达布希拉图，男，蒙古族，1966年12月出生，籍贯锡林郭勒盟正镶白旗，1989年8月参加工作，1997年6月加入中国共产党，研究生学历。</w:t>
        <w:br/>
        <w:br/>
        <w:t>1984.09 — 1989.08　 内蒙古农牧学院兽医专业学习；</w:t>
        <w:br/>
        <w:br/>
        <w:t>1989.08 — 1993.10　 内蒙古锡林郭勒盟兽医站工作；</w:t>
        <w:br/>
        <w:br/>
        <w:t>1993.10 － 2002.12 　内蒙古自治区锡林郭勒盟行署办公室秘书、秘书科副科长、农牧科科长、秘书二科科长；</w:t>
        <w:br/>
        <w:br/>
        <w:t>2002.12 — 2007.11　 内蒙古自治区锡林郭勒盟草原监督管理局副局长、森林草原防火指挥部办公室副主任；</w:t>
        <w:br/>
        <w:br/>
        <w:t>（其间：2002.09—2005.07 内蒙古农牧业大学农业推广专业学习）；</w:t>
        <w:br/>
        <w:br/>
        <w:t>2007.11 － 2007.12　 内蒙古自治区苏尼特右旗人民政府旗长助理；</w:t>
        <w:br/>
        <w:br/>
        <w:t>2007.12 － 2011.01　 内蒙古自治区苏尼特右旗人民政府副旗长；</w:t>
        <w:br/>
        <w:br/>
        <w:t>2011.01 － 2012.12　 内蒙古自治区苏尼特右旗委常委、常务副旗长、统战部部长；</w:t>
        <w:br/>
        <w:br/>
        <w:t>2012.12 － 2014.01　 内蒙古自治区苏尼特右旗委常委、常务副旗长；</w:t>
        <w:br/>
        <w:br/>
        <w:t>2014.01 － 2015.01　 内蒙古自治区西乌珠穆沁旗党委副书记；</w:t>
        <w:br/>
        <w:br/>
        <w:t>2015.01 至今　　　　 内蒙古自治区镶黄旗委副书记、旗长。</w:t>
        <w:br/>
      </w:r>
    </w:p>
    <w:p/>
    <w:p>
      <w:pPr>
        <w:pStyle w:val="Heading3"/>
      </w:pPr>
      <w:r>
        <w:t xml:space="preserve">内蒙古自治区  锡林郭勒盟  镶黄旗  </w:t>
      </w:r>
    </w:p>
    <w:p>
      <w:r>
        <w:rPr>
          <w:i/>
        </w:rPr>
        <w:t>苏和    内蒙古自治区锡林郭勒盟镶黄旗委书记</w:t>
      </w:r>
    </w:p>
    <w:p>
      <w:r>
        <w:t>性别:  男</w:t>
      </w:r>
    </w:p>
    <w:p>
      <w:r>
        <w:t>生年：  1969年12月</w:t>
      </w:r>
    </w:p>
    <w:p>
      <w:r>
        <w:t>籍贯:  内蒙古自治区锡林郭勒盟西乌珠穆沁旗</w:t>
      </w:r>
    </w:p>
    <w:p>
      <w:r>
        <w:t xml:space="preserve">学历:  </w:t>
      </w:r>
    </w:p>
    <w:p>
      <w:r>
        <w:t xml:space="preserve">简历:  </w:t>
        <w:br/>
        <w:t>苏和，蒙古族，男，1970年1月出生，籍贯锡林郭勒盟西乌珠穆沁旗，1991年10月参加工作，1997年8月加入中国共产党，大学学历。</w:t>
        <w:br/>
        <w:br/>
        <w:t>1991.10—1993.12　　 锡林浩特市政府办史志办、档案馆工作；</w:t>
        <w:br/>
        <w:br/>
        <w:t>1993.12—2000.09　　 锡林浩特市政府办任秘书、副主任、外事办主任；</w:t>
        <w:br/>
        <w:br/>
        <w:t>2000.09—2002.12　　 锡林浩特市党委办主任；</w:t>
        <w:br/>
        <w:br/>
        <w:t>2002.12—2003.09　　 锡林郭勒盟行署办公厅副主任；</w:t>
        <w:br/>
        <w:br/>
        <w:t>2003.09—2005.03　　 锡林郭勒盟行署副秘书长兼接待处副处长（主持工作）；</w:t>
        <w:br/>
        <w:br/>
        <w:t>2005.03—2006.06　　 锡林郭勒盟盟委副秘书长、办公厅主任；</w:t>
        <w:br/>
        <w:br/>
        <w:t>2006.06—2012.08　　 锡林郭勒盟教育局党委书记、局长；</w:t>
        <w:br/>
        <w:br/>
        <w:t>2012.08—至今　　　　中共镶黄旗委书记。</w:t>
        <w:br/>
        <w:br/>
        <w:t>（人民网资料 截止2012年8月）</w:t>
        <w:br/>
        <w:br/>
        <w:t xml:space="preserve"> </w:t>
        <w:br/>
      </w:r>
    </w:p>
    <w:p/>
    <w:p>
      <w:pPr>
        <w:pStyle w:val="Heading3"/>
      </w:pPr>
      <w:r>
        <w:t xml:space="preserve">内蒙古自治区  锡林郭勒盟  正镶白旗  </w:t>
      </w:r>
    </w:p>
    <w:p>
      <w:r>
        <w:rPr>
          <w:i/>
        </w:rPr>
        <w:t>包丽华    内蒙古自治区锡林郭勒盟正镶白旗旗长</w:t>
      </w:r>
    </w:p>
    <w:p>
      <w:r>
        <w:t>性别:  女</w:t>
      </w:r>
    </w:p>
    <w:p>
      <w:r>
        <w:t>生年：  1970年02月</w:t>
      </w:r>
    </w:p>
    <w:p>
      <w:r>
        <w:t>籍贯:  辽宁阜新人</w:t>
      </w:r>
    </w:p>
    <w:p>
      <w:r>
        <w:t xml:space="preserve">学历:  </w:t>
      </w:r>
    </w:p>
    <w:p>
      <w:r>
        <w:t xml:space="preserve">简历:  </w:t>
        <w:br/>
        <w:t>包丽华，女，蒙古族，1970年3月出生，辽宁阜新人，在职研究生学历，1999年5月入党，1991年7月参加工作。</w:t>
        <w:br/>
        <w:br/>
        <w:t>1991年7月—1995年12月，  锡林郭勒盟阿巴嘎旗旗委办公室秘书；</w:t>
        <w:br/>
        <w:br/>
        <w:t>1995年12月 —1999年11月，锡林郭勒盟阿巴嘎旗团委副书记；</w:t>
        <w:br/>
        <w:br/>
        <w:t>1999年11月—2000年9月，  锡林郭勒盟阿巴嘎旗团委书记；</w:t>
        <w:br/>
        <w:br/>
        <w:t>2000年9月—2003年9月，　 锡林郭勒盟团委副书记；</w:t>
        <w:br/>
        <w:br/>
        <w:t>2003年9月—2007年11月，  锡林郭勒盟锡林浩特市副市长；</w:t>
        <w:br/>
        <w:br/>
        <w:t>2007年11月—2009年4月，  锡林郭勒盟锡林浩特市委常委、纪委书记；</w:t>
        <w:br/>
        <w:br/>
        <w:t>2009年4月—2011年10月，  锡林郭勒盟锡林浩特市委常委、组织部部长；</w:t>
        <w:br/>
        <w:br/>
        <w:t>2011年10月—2013年1月，  二连浩特市委常委、组织部部长；</w:t>
        <w:br/>
        <w:br/>
        <w:t>2013年1月—2014年3月，　 正镶白旗委副书记、政府代旗长；</w:t>
        <w:br/>
        <w:br/>
        <w:t>2014年3月至今，　　　　  正镶白旗委副书记、政府旗长。</w:t>
        <w:br/>
        <w:br/>
        <w:t>（人民网资料 截止2014年3月）</w:t>
        <w:br/>
        <w:br/>
      </w:r>
    </w:p>
    <w:p/>
    <w:p>
      <w:pPr>
        <w:pStyle w:val="Heading3"/>
      </w:pPr>
      <w:r>
        <w:t xml:space="preserve">内蒙古自治区  锡林郭勒盟  正镶白旗  </w:t>
      </w:r>
    </w:p>
    <w:p>
      <w:r>
        <w:rPr>
          <w:i/>
        </w:rPr>
        <w:t>梁立军    内蒙古自治区锡林郭勒盟正镶白旗委书记</w:t>
      </w:r>
    </w:p>
    <w:p>
      <w:r>
        <w:t>性别:  男</w:t>
      </w:r>
    </w:p>
    <w:p>
      <w:r>
        <w:t>生年：  1968年02月</w:t>
      </w:r>
    </w:p>
    <w:p>
      <w:r>
        <w:t>籍贯:  山西代县</w:t>
      </w:r>
    </w:p>
    <w:p>
      <w:r>
        <w:t xml:space="preserve">学历:  </w:t>
      </w:r>
    </w:p>
    <w:p>
      <w:r>
        <w:t xml:space="preserve">简历:  </w:t>
        <w:br/>
        <w:t>梁立军，男，汉族，1968年3月出生，籍贯山西代县，出生地镶黄旗。1989年参加工作，1996年6月加入中国共产党，大学学历。</w:t>
        <w:br/>
        <w:br/>
        <w:t xml:space="preserve">1989年7月至1993年4月在锡盟司法局（处）工作（期间1990年4月至10月在多伦县三道沟乡挂职）； </w:t>
        <w:br/>
        <w:br/>
        <w:t>1993年4月至2002年3月在锡盟委办公室工作（期间1995年2月任副科级秘书；1996年11月任综合一科副科长；1998年9月任综合一科主任科员；1999年5月任综合二科科长）；</w:t>
        <w:br/>
        <w:br/>
        <w:t>2002年3月至2005年3月任锡盟委办公室副主任；</w:t>
        <w:br/>
        <w:br/>
        <w:t>2005年3月至2009年1月任锡盟团委书记；</w:t>
        <w:br/>
        <w:br/>
        <w:t>2009年1月至2013年1月任正镶白旗旗委副书记、政府旗长 ；</w:t>
        <w:br/>
        <w:br/>
        <w:t>2013年1月至今任正镶白旗旗委书记。</w:t>
        <w:br/>
        <w:br/>
        <w:t>（人民网资料 截止2013年1月）</w:t>
        <w:br/>
      </w:r>
    </w:p>
    <w:p/>
    <w:p>
      <w:pPr>
        <w:pStyle w:val="Heading3"/>
      </w:pPr>
      <w:r>
        <w:t xml:space="preserve">内蒙古自治区  锡林郭勒盟  正蓝旗  </w:t>
      </w:r>
    </w:p>
    <w:p>
      <w:r>
        <w:rPr>
          <w:i/>
        </w:rPr>
        <w:t>宝音图    内蒙古自治区锡林郭勒盟正蓝旗旗长</w:t>
      </w:r>
    </w:p>
    <w:p>
      <w:r>
        <w:t>性别:  男</w:t>
      </w:r>
    </w:p>
    <w:p>
      <w:r>
        <w:t>生年：  1969年11月</w:t>
      </w:r>
    </w:p>
    <w:p>
      <w:r>
        <w:t>籍贯:  内蒙古库伦旗</w:t>
      </w:r>
    </w:p>
    <w:p>
      <w:r>
        <w:t>学历:  硕士</w:t>
      </w:r>
    </w:p>
    <w:p>
      <w:r>
        <w:t xml:space="preserve">简历:  </w:t>
        <w:br/>
        <w:t>宝音图，男，蒙古族,1969年12月出生，内蒙古库伦旗人，1987年12月参加工作，1992年6月加入中国共产党，硕士研究生学历，现任旗委副书记、政府旗长。</w:t>
        <w:br/>
        <w:br/>
        <w:t>1987.12--1992.03  包头市白云区司法局工作;</w:t>
        <w:br/>
        <w:br/>
        <w:t>1992.03--1992.11  包头市白云区兴云选矿厂工作;</w:t>
        <w:br/>
        <w:br/>
        <w:t>1992.11--1993.08  包头市白云区团委副书记;</w:t>
        <w:br/>
        <w:br/>
        <w:t>1993.08--1996.05  包头市团委组织部副部长;</w:t>
        <w:br/>
        <w:br/>
        <w:t>1996.05--1998.08  包头市固阳县九份子乡副乡长;</w:t>
        <w:br/>
        <w:br/>
        <w:t>1998.08--1999.05  包头市团委宣传部部长；</w:t>
        <w:br/>
        <w:br/>
        <w:t>1999.05--2001.01  包头市团委联络部部长；</w:t>
        <w:br/>
        <w:br/>
        <w:t>2001.01--2004.02  包头市团委办公室主任；</w:t>
        <w:br/>
        <w:br/>
        <w:t>2004.02--2005.01  包头市东河区委常委、宣传部部长;</w:t>
        <w:br/>
        <w:br/>
        <w:t>2005.01--2006.07  内蒙古团委办公室副主任;</w:t>
        <w:br/>
        <w:br/>
        <w:t>2006.07--2008.04  内蒙古团委统战部部长；</w:t>
        <w:br/>
        <w:br/>
        <w:t>2008.04--2011.06  正蓝旗旗委常委、政府副旗长；</w:t>
        <w:br/>
        <w:br/>
        <w:t>2011.06--2012.04  正蓝旗旗委副书记;</w:t>
        <w:br/>
        <w:br/>
        <w:t>2012.04--2012.12  正蓝旗旗委副书记、政府代旗长;</w:t>
        <w:br/>
        <w:br/>
        <w:t>2012.12--　　　　 正蓝旗旗委副书记、政府旗长。</w:t>
        <w:br/>
        <w:br/>
        <w:t>（人民网资料 截止2012年12月）</w:t>
        <w:br/>
        <w:br/>
        <w:t xml:space="preserve"> </w:t>
        <w:br/>
      </w:r>
    </w:p>
    <w:p/>
    <w:p>
      <w:pPr>
        <w:pStyle w:val="Heading3"/>
      </w:pPr>
      <w:r>
        <w:t xml:space="preserve">内蒙古自治区  锡林郭勒盟  正蓝旗  </w:t>
      </w:r>
    </w:p>
    <w:p>
      <w:r>
        <w:rPr>
          <w:i/>
        </w:rPr>
        <w:t>霍锦炳    内蒙古自治区锡林郭勒盟正蓝旗旗委书记</w:t>
      </w:r>
    </w:p>
    <w:p>
      <w:r>
        <w:t>性别:  男</w:t>
      </w:r>
    </w:p>
    <w:p>
      <w:r>
        <w:t>生年：  1964年04月</w:t>
      </w:r>
    </w:p>
    <w:p>
      <w:r>
        <w:t>籍贯:  内蒙古武川县</w:t>
      </w:r>
    </w:p>
    <w:p>
      <w:r>
        <w:t xml:space="preserve">学历:  </w:t>
      </w:r>
    </w:p>
    <w:p>
      <w:r>
        <w:t xml:space="preserve">简历:  </w:t>
        <w:br/>
        <w:t>霍锦炳，男,汉族，籍贯内蒙古武川县，1964年4月出生，1985年8月参加工作，1985年1月入党，哲里木畜牧学院兽医专业大学学历。</w:t>
        <w:br/>
        <w:br/>
        <w:t>1981.09--1985.07　哲里木畜牧学院兽医专业学习</w:t>
        <w:br/>
        <w:br/>
        <w:t>1985.08--1990.01　内蒙古自治区锡林郭勒盟行署办公室工作</w:t>
        <w:br/>
        <w:br/>
        <w:t>1990.01--1991.06　内蒙古自治区锡林郭勒盟行署办公室副主任科员</w:t>
        <w:br/>
        <w:br/>
        <w:t>1991.06--1993.02　内蒙古自治区锡林郭勒盟行署办公室法制科副科长</w:t>
        <w:br/>
        <w:br/>
        <w:t>1993.02--1997.02　内蒙古自治区锡林郭勒盟行署办公室法制科科长</w:t>
        <w:br/>
        <w:br/>
        <w:t>1997.02--1998.05　内蒙古自治区锡林郭勒盟行署法制办公室主任</w:t>
        <w:br/>
        <w:br/>
        <w:t>1998.05--2002.02　内蒙古自治区锡林郭勒盟行署法制办公室主任兼行署办副主任</w:t>
        <w:br/>
        <w:br/>
        <w:t>2002.02--2003.05　内蒙古自治区锡林郭勒盟监察局副局长</w:t>
        <w:br/>
        <w:br/>
        <w:t>2003.05--2005.03　内蒙古自治区锡林郭勒盟卫生局党组副书记、副局长</w:t>
        <w:br/>
        <w:br/>
        <w:t>2005.03--2007.11　内蒙古自治区锡林郭勒盟重点办主任、发改委副主任(兼）</w:t>
        <w:br/>
        <w:br/>
        <w:t>2007.12-- 2015.5　内蒙古自治区锡林郭勒盟多伦县委副书记、多伦县政府县长</w:t>
        <w:br/>
        <w:br/>
        <w:t>2015.5　内蒙古自治区锡林郭勒盟正蓝旗旗委书记</w:t>
        <w:br/>
        <w:br/>
        <w:t>（人民网资料 截止2015年6月）</w:t>
        <w:br/>
        <w:br/>
      </w:r>
    </w:p>
    <w:p/>
    <w:p>
      <w:pPr>
        <w:pStyle w:val="Heading3"/>
      </w:pPr>
      <w:r>
        <w:t xml:space="preserve">内蒙古自治区  锡林郭勒盟  多伦县  </w:t>
      </w:r>
    </w:p>
    <w:p>
      <w:r>
        <w:rPr>
          <w:i/>
        </w:rPr>
        <w:t>刘建军    内蒙古自治区锡林郭勒盟多伦县长</w:t>
      </w:r>
    </w:p>
    <w:p>
      <w:r>
        <w:t xml:space="preserve">性别:  </w:t>
      </w:r>
    </w:p>
    <w:p>
      <w:r>
        <w:t xml:space="preserve">生年：  </w:t>
      </w:r>
    </w:p>
    <w:p>
      <w:r>
        <w:t xml:space="preserve">籍贯:  </w:t>
      </w:r>
    </w:p>
    <w:p>
      <w:r>
        <w:t xml:space="preserve">学历:  </w:t>
      </w:r>
    </w:p>
    <w:p>
      <w:r>
        <w:t xml:space="preserve">简历:  </w:t>
        <w:br/>
        <w:t>刘建军，男，民族，汉族，大学学历。现任多伦县委副书记、县长。</w:t>
        <w:br/>
        <w:br/>
        <w:t>1992.09--1995.08  内蒙古哲里木畜牧学院牧业机械专业学习</w:t>
        <w:br/>
        <w:br/>
        <w:t>1995.08--2000.06  内蒙古自治区太仆寺旗旗委宣传部科员</w:t>
        <w:br/>
        <w:br/>
        <w:t>2000.06--2001.08  内蒙古自治区太仆寺旗旗委办公室科员</w:t>
        <w:br/>
        <w:br/>
        <w:t>2001.08--2003.03  内蒙古自治区太仆寺旗旗委办公室副主任</w:t>
        <w:br/>
        <w:br/>
        <w:t>2003.03--2004.03  内蒙古自治区锡林郭勒盟行署办公厅主任科员</w:t>
        <w:br/>
        <w:br/>
        <w:t>2004.03--2004.10  内蒙古自治区锡林郭勒盟行署办公厅综合科科长</w:t>
        <w:br/>
        <w:br/>
        <w:t>2004.10--2005.03  内蒙古自治区锡林郭勒盟质量技术监督局副局长</w:t>
        <w:br/>
        <w:br/>
        <w:t>2005.03--2006.08  内蒙古自治区锡林郭勒盟行署办公厅副主任</w:t>
        <w:br/>
        <w:br/>
        <w:t>2006.08--2013.01  内蒙古自治区锡林郭勒盟行署办公厅副秘书长</w:t>
        <w:br/>
        <w:br/>
        <w:t>2013.01--2014.01  内蒙古自治区锡林郭勒盟盟委农村牧区工作部部长</w:t>
        <w:br/>
        <w:br/>
        <w:t>2014.01--2015.08  内蒙古自治区锡林郭勒盟盟委农村牧区工作部部长兼盟委副秘书长</w:t>
        <w:br/>
        <w:br/>
        <w:t>2015.08--2016.06　内蒙古自治区多伦县委副书记（正处）</w:t>
        <w:br/>
        <w:br/>
        <w:t>2016.06--至今　　 内蒙古自治区多伦县委副书记、政府县长</w:t>
        <w:br/>
      </w:r>
    </w:p>
    <w:p/>
    <w:p>
      <w:pPr>
        <w:pStyle w:val="Heading3"/>
      </w:pPr>
      <w:r>
        <w:t xml:space="preserve">内蒙古自治区  锡林郭勒盟  多伦县  </w:t>
      </w:r>
    </w:p>
    <w:p>
      <w:r>
        <w:rPr>
          <w:i/>
        </w:rPr>
        <w:t>赵宏伟    内蒙古自治区锡林郭勒盟多伦县委书记</w:t>
      </w:r>
    </w:p>
    <w:p>
      <w:r>
        <w:t>性别:  男</w:t>
      </w:r>
    </w:p>
    <w:p>
      <w:r>
        <w:t>生年：  1962年07月</w:t>
      </w:r>
    </w:p>
    <w:p>
      <w:r>
        <w:t xml:space="preserve">籍贯:  </w:t>
      </w:r>
    </w:p>
    <w:p>
      <w:r>
        <w:t xml:space="preserve">学历:  </w:t>
      </w:r>
    </w:p>
    <w:p>
      <w:r>
        <w:t xml:space="preserve">简历:  </w:t>
        <w:br/>
        <w:t>男，汉族，1962年7月出生，大学学历，1984年8月参加工作，1988年10月加入中国共产党，现任内蒙古锡林郭勒盟多伦县县委书记。</w:t>
        <w:br/>
        <w:br/>
        <w:t xml:space="preserve"> </w:t>
        <w:br/>
        <w:t xml:space="preserve">　　1981.03—1984.08  内蒙古自治区二连浩特市城建局工作；</w:t>
        <w:br/>
        <w:br/>
        <w:t xml:space="preserve">　　1984.08—1985.06  内蒙古自治区二连浩特市工商局干部；</w:t>
        <w:br/>
        <w:br/>
        <w:t xml:space="preserve">　　1985.06—1986.05  内蒙古自治区二连浩特市团委科员；</w:t>
        <w:br/>
        <w:br/>
        <w:t xml:space="preserve">　　1986.05—1990.12  内蒙古自治区二连浩特市委宣传部文明办科员；</w:t>
        <w:br/>
        <w:br/>
        <w:t xml:space="preserve">　　1990.12—1992.03  内蒙古自治区二连浩特市委办公室副主任；</w:t>
        <w:br/>
        <w:br/>
        <w:t xml:space="preserve">　　1992.03—1995.08  内蒙古自治区二连浩特市委副秘书长兼督查室主任；</w:t>
        <w:br/>
        <w:br/>
        <w:t xml:space="preserve">　　1995.08—1996.04  内蒙古自治区二连浩特市计划与经济贸易委员会主任；</w:t>
        <w:br/>
        <w:br/>
        <w:t xml:space="preserve">　　1996.04—1996.12  内蒙古自治区二连浩特市长助理（正处）；</w:t>
        <w:br/>
        <w:br/>
        <w:t xml:space="preserve">　　1996.12－2003.11　内蒙古自治区二连浩特市政府副市长</w:t>
        <w:br/>
        <w:br/>
        <w:t xml:space="preserve">　　2003.11－2006.06　内蒙古自治区锡林郭勒盟行署副秘书长；</w:t>
        <w:br/>
        <w:br/>
        <w:t xml:space="preserve">　　2006.06－2014.12　内蒙古自治区锡林郭勒盟住房和城乡建设局局长；</w:t>
        <w:br/>
        <w:br/>
        <w:t xml:space="preserve">　　2014.12－2016.01　内蒙古自治区锡林郭勒盟住房和城乡规划建设局局长；</w:t>
        <w:br/>
        <w:br/>
        <w:t xml:space="preserve">　　2016.01－至今 　　内蒙古自治区多伦县委书记。</w:t>
        <w:br/>
      </w:r>
    </w:p>
    <w:p/>
    <w:p>
      <w:pPr>
        <w:pStyle w:val="Heading3"/>
      </w:pPr>
      <w:r>
        <w:t xml:space="preserve">内蒙古自治区  阿拉善盟  阿拉善左旗  </w:t>
      </w:r>
    </w:p>
    <w:p>
      <w:r>
        <w:rPr>
          <w:i/>
        </w:rPr>
        <w:t>魏巴依尔    内蒙古自治区阿拉善盟阿拉善左旗旗长</w:t>
      </w:r>
    </w:p>
    <w:p>
      <w:r>
        <w:t>性别:  男</w:t>
      </w:r>
    </w:p>
    <w:p>
      <w:r>
        <w:t xml:space="preserve">生年：  </w:t>
      </w:r>
    </w:p>
    <w:p>
      <w:r>
        <w:t xml:space="preserve">籍贯:  </w:t>
      </w:r>
    </w:p>
    <w:p>
      <w:r>
        <w:t xml:space="preserve">学历:  </w:t>
      </w:r>
    </w:p>
    <w:p>
      <w:r>
        <w:t xml:space="preserve">简历:  </w:t>
        <w:br/>
        <w:t>魏巴依尔，现任内蒙古自治区阿拉善盟阿拉善左旗旗长。</w:t>
        <w:br/>
      </w:r>
    </w:p>
    <w:p/>
    <w:p>
      <w:pPr>
        <w:pStyle w:val="Heading3"/>
      </w:pPr>
      <w:r>
        <w:t xml:space="preserve">内蒙古自治区  阿拉善盟  阿拉善左旗  </w:t>
      </w:r>
    </w:p>
    <w:p>
      <w:r>
        <w:rPr>
          <w:i/>
        </w:rPr>
        <w:t>姚泽元    内蒙古自治区阿拉善盟阿拉善左旗委书记</w:t>
      </w:r>
    </w:p>
    <w:p>
      <w:r>
        <w:t>性别:  男</w:t>
      </w:r>
    </w:p>
    <w:p>
      <w:r>
        <w:t xml:space="preserve">生年：  </w:t>
      </w:r>
    </w:p>
    <w:p>
      <w:r>
        <w:t xml:space="preserve">籍贯:  </w:t>
      </w:r>
    </w:p>
    <w:p>
      <w:r>
        <w:t xml:space="preserve">学历:  </w:t>
      </w:r>
    </w:p>
    <w:p>
      <w:r>
        <w:t xml:space="preserve">简历:  </w:t>
        <w:br/>
        <w:t>姚泽元，现任内蒙古自治区阿拉善盟阿拉善左旗委书记。</w:t>
        <w:br/>
      </w:r>
    </w:p>
    <w:p/>
    <w:p>
      <w:pPr>
        <w:pStyle w:val="Heading3"/>
      </w:pPr>
      <w:r>
        <w:t xml:space="preserve">内蒙古自治区  阿拉善盟  阿拉善右旗  </w:t>
      </w:r>
    </w:p>
    <w:p>
      <w:r>
        <w:rPr>
          <w:i/>
        </w:rPr>
        <w:t>罗志伟    内蒙古自治区阿拉善盟阿拉善右旗旗长</w:t>
      </w:r>
    </w:p>
    <w:p>
      <w:r>
        <w:t>性别:  男</w:t>
      </w:r>
    </w:p>
    <w:p>
      <w:r>
        <w:t xml:space="preserve">生年：  </w:t>
      </w:r>
    </w:p>
    <w:p>
      <w:r>
        <w:t xml:space="preserve">籍贯:  </w:t>
      </w:r>
    </w:p>
    <w:p>
      <w:r>
        <w:t xml:space="preserve">学历:  </w:t>
      </w:r>
    </w:p>
    <w:p>
      <w:r>
        <w:t xml:space="preserve">简历:  </w:t>
        <w:br/>
        <w:t>罗志伟，现任内蒙古自治区阿拉善盟阿拉善右旗旗长。</w:t>
        <w:br/>
      </w:r>
    </w:p>
    <w:p/>
    <w:p>
      <w:pPr>
        <w:pStyle w:val="Heading3"/>
      </w:pPr>
      <w:r>
        <w:t xml:space="preserve">内蒙古自治区  阿拉善盟  阿拉善右旗  </w:t>
      </w:r>
    </w:p>
    <w:p>
      <w:r>
        <w:rPr>
          <w:i/>
        </w:rPr>
        <w:t>杨海    内蒙古自治区阿拉善盟阿拉善右旗委书记</w:t>
      </w:r>
    </w:p>
    <w:p>
      <w:r>
        <w:t>性别:  男</w:t>
      </w:r>
    </w:p>
    <w:p>
      <w:r>
        <w:t xml:space="preserve">生年：  </w:t>
      </w:r>
    </w:p>
    <w:p>
      <w:r>
        <w:t xml:space="preserve">籍贯:  </w:t>
      </w:r>
    </w:p>
    <w:p>
      <w:r>
        <w:t xml:space="preserve">学历:  </w:t>
      </w:r>
    </w:p>
    <w:p>
      <w:r>
        <w:t xml:space="preserve">简历:  </w:t>
        <w:br/>
        <w:t>杨海，现任内蒙古自治区阿拉善盟阿拉善右旗委书记。</w:t>
        <w:br/>
      </w:r>
    </w:p>
    <w:p/>
    <w:p>
      <w:pPr>
        <w:pStyle w:val="Heading3"/>
      </w:pPr>
      <w:r>
        <w:t xml:space="preserve">内蒙古自治区  阿拉善盟  额济纳旗  </w:t>
      </w:r>
    </w:p>
    <w:p>
      <w:r>
        <w:rPr>
          <w:i/>
        </w:rPr>
        <w:t>孟和    内蒙古自治区阿拉善盟额济纳旗旗长</w:t>
      </w:r>
    </w:p>
    <w:p>
      <w:r>
        <w:t>性别:  男</w:t>
      </w:r>
    </w:p>
    <w:p>
      <w:r>
        <w:t xml:space="preserve">生年：  </w:t>
      </w:r>
    </w:p>
    <w:p>
      <w:r>
        <w:t xml:space="preserve">籍贯:  </w:t>
      </w:r>
    </w:p>
    <w:p>
      <w:r>
        <w:t xml:space="preserve">学历:  </w:t>
      </w:r>
    </w:p>
    <w:p>
      <w:r>
        <w:t xml:space="preserve">简历:  </w:t>
        <w:br/>
        <w:t>孟和，现任内蒙古自治区阿拉善盟额济纳旗旗长。</w:t>
        <w:br/>
      </w:r>
    </w:p>
    <w:p/>
    <w:p>
      <w:pPr>
        <w:pStyle w:val="Heading3"/>
      </w:pPr>
      <w:r>
        <w:t xml:space="preserve">内蒙古自治区  阿拉善盟  额济纳旗  </w:t>
      </w:r>
    </w:p>
    <w:p>
      <w:r>
        <w:rPr>
          <w:i/>
        </w:rPr>
        <w:t>王维东    内蒙古自治区阿拉善盟额济纳旗委书记</w:t>
      </w:r>
    </w:p>
    <w:p>
      <w:r>
        <w:t>性别:  男</w:t>
      </w:r>
    </w:p>
    <w:p>
      <w:r>
        <w:t xml:space="preserve">生年：  </w:t>
      </w:r>
    </w:p>
    <w:p>
      <w:r>
        <w:t xml:space="preserve">籍贯:  </w:t>
      </w:r>
    </w:p>
    <w:p>
      <w:r>
        <w:t xml:space="preserve">学历:  </w:t>
      </w:r>
    </w:p>
    <w:p>
      <w:r>
        <w:t xml:space="preserve">简历:  </w:t>
        <w:br/>
        <w:t>王维东，现任内蒙古自治区阿拉善盟额济纳旗委书记。</w:t>
        <w:br/>
      </w:r>
    </w:p>
    <w:p/>
    <w:p>
      <w:pPr>
        <w:pStyle w:val="Heading3"/>
      </w:pPr>
      <w:r>
        <w:t xml:space="preserve">吉林省  长春市  南关区  </w:t>
      </w:r>
    </w:p>
    <w:p>
      <w:r>
        <w:rPr>
          <w:i/>
        </w:rPr>
        <w:t>杨大勇    吉林省长春市南关区人民政府区长</w:t>
      </w:r>
    </w:p>
    <w:p>
      <w:r>
        <w:t>性别:  男</w:t>
      </w:r>
    </w:p>
    <w:p>
      <w:r>
        <w:t xml:space="preserve">生年：  </w:t>
      </w:r>
    </w:p>
    <w:p>
      <w:r>
        <w:t xml:space="preserve">籍贯:  </w:t>
      </w:r>
    </w:p>
    <w:p>
      <w:r>
        <w:t xml:space="preserve">学历:  </w:t>
      </w:r>
    </w:p>
    <w:p>
      <w:r>
        <w:t xml:space="preserve">简历:  </w:t>
        <w:br/>
        <w:t>杨大勇，男，现任吉林省长春市南关区人民政府区长。</w:t>
        <w:br/>
      </w:r>
    </w:p>
    <w:p/>
    <w:p>
      <w:pPr>
        <w:pStyle w:val="Heading3"/>
      </w:pPr>
      <w:r>
        <w:t xml:space="preserve">吉林省  长春市  南关区  </w:t>
      </w:r>
    </w:p>
    <w:p>
      <w:r>
        <w:rPr>
          <w:i/>
        </w:rPr>
        <w:t>王铁茗    吉林省长春市南关区区委书记</w:t>
      </w:r>
    </w:p>
    <w:p>
      <w:r>
        <w:t>性别:  男</w:t>
      </w:r>
    </w:p>
    <w:p>
      <w:r>
        <w:t xml:space="preserve">生年：  </w:t>
      </w:r>
    </w:p>
    <w:p>
      <w:r>
        <w:t xml:space="preserve">籍贯:  </w:t>
      </w:r>
    </w:p>
    <w:p>
      <w:r>
        <w:t xml:space="preserve">学历:  </w:t>
      </w:r>
    </w:p>
    <w:p>
      <w:r>
        <w:t xml:space="preserve">简历:  </w:t>
        <w:br/>
        <w:t>王铁茗，男，现任吉林省长春市南关区区委书记。</w:t>
        <w:br/>
      </w:r>
    </w:p>
    <w:p/>
    <w:p>
      <w:pPr>
        <w:pStyle w:val="Heading3"/>
      </w:pPr>
      <w:r>
        <w:t xml:space="preserve">吉林省  长春市  宽城区  </w:t>
      </w:r>
    </w:p>
    <w:p>
      <w:r>
        <w:rPr>
          <w:i/>
        </w:rPr>
        <w:t>左毅    吉林省长春市宽城区区长</w:t>
      </w:r>
    </w:p>
    <w:p>
      <w:r>
        <w:t>性别:  男</w:t>
      </w:r>
    </w:p>
    <w:p>
      <w:r>
        <w:t xml:space="preserve">生年：  </w:t>
      </w:r>
    </w:p>
    <w:p>
      <w:r>
        <w:t xml:space="preserve">籍贯:  </w:t>
      </w:r>
    </w:p>
    <w:p>
      <w:r>
        <w:t xml:space="preserve">学历:  </w:t>
      </w:r>
    </w:p>
    <w:p>
      <w:r>
        <w:t xml:space="preserve">简历:  </w:t>
        <w:br/>
        <w:t>左毅，男，现任吉林省长春市宽城区区委副书记、区长。主持区政府全面工作。主管宽城经济开发区、长春装备制造产业开发区、兰家镇、区财政局、区审计局。</w:t>
        <w:br/>
      </w:r>
    </w:p>
    <w:p/>
    <w:p>
      <w:pPr>
        <w:pStyle w:val="Heading3"/>
      </w:pPr>
      <w:r>
        <w:t xml:space="preserve">吉林省  长春市  宽城区  </w:t>
      </w:r>
    </w:p>
    <w:p>
      <w:r>
        <w:rPr>
          <w:i/>
        </w:rPr>
        <w:t>李忠斌    吉林省长春市宽城区区委书记</w:t>
      </w:r>
    </w:p>
    <w:p>
      <w:r>
        <w:t>性别:  男</w:t>
      </w:r>
    </w:p>
    <w:p>
      <w:r>
        <w:t xml:space="preserve">生年：  </w:t>
      </w:r>
    </w:p>
    <w:p>
      <w:r>
        <w:t xml:space="preserve">籍贯:  </w:t>
      </w:r>
    </w:p>
    <w:p>
      <w:r>
        <w:t xml:space="preserve">学历:  </w:t>
      </w:r>
    </w:p>
    <w:p>
      <w:r>
        <w:t xml:space="preserve">简历:  </w:t>
        <w:br/>
        <w:t>李忠斌，现任长春市宽城区区委书记。</w:t>
        <w:br/>
      </w:r>
    </w:p>
    <w:p/>
    <w:p>
      <w:pPr>
        <w:pStyle w:val="Heading3"/>
      </w:pPr>
      <w:r>
        <w:t xml:space="preserve">吉林省  长春市  朝阳区  </w:t>
      </w:r>
    </w:p>
    <w:p>
      <w:r>
        <w:rPr>
          <w:i/>
        </w:rPr>
        <w:t>祝永安    吉林省长春市朝阳区区长</w:t>
      </w:r>
    </w:p>
    <w:p>
      <w:r>
        <w:t>性别:  男</w:t>
      </w:r>
    </w:p>
    <w:p>
      <w:r>
        <w:t>生年：  1961年09月</w:t>
      </w:r>
    </w:p>
    <w:p>
      <w:r>
        <w:t xml:space="preserve">籍贯:  </w:t>
      </w:r>
    </w:p>
    <w:p>
      <w:r>
        <w:t>学历:  学士</w:t>
      </w:r>
    </w:p>
    <w:p>
      <w:r>
        <w:t xml:space="preserve">简历:  </w:t>
        <w:br/>
        <w:t>祝永安，男，1961年10月生，汉族，中共党员，大学学历。曾任长春市委组织部综合干部处副处长、经济干部处副处长、城市组织处处长、经济干部处处长；长春市企业工委副书记；长春市国资委副主任；德惠市委副书记、市长，德惠市委书记。现任长春市朝阳区委副书记、区长。</w:t>
        <w:br/>
      </w:r>
    </w:p>
    <w:p/>
    <w:p>
      <w:pPr>
        <w:pStyle w:val="Heading3"/>
      </w:pPr>
      <w:r>
        <w:t xml:space="preserve">吉林省  长春市  朝阳区  </w:t>
      </w:r>
    </w:p>
    <w:p>
      <w:r>
        <w:rPr>
          <w:i/>
        </w:rPr>
        <w:t>钱万成    吉林省长春市朝阳区区委书记</w:t>
      </w:r>
    </w:p>
    <w:p>
      <w:r>
        <w:t>性别:  男</w:t>
      </w:r>
    </w:p>
    <w:p>
      <w:r>
        <w:t xml:space="preserve">生年：  </w:t>
      </w:r>
    </w:p>
    <w:p>
      <w:r>
        <w:t xml:space="preserve">籍贯:  </w:t>
      </w:r>
    </w:p>
    <w:p>
      <w:r>
        <w:t xml:space="preserve">学历:  </w:t>
      </w:r>
    </w:p>
    <w:p>
      <w:r>
        <w:t xml:space="preserve">简历:  </w:t>
        <w:br/>
        <w:t>钱万成，男，现任吉林省长春市朝阳区委书记。</w:t>
        <w:br/>
      </w:r>
    </w:p>
    <w:p/>
    <w:p>
      <w:pPr>
        <w:pStyle w:val="Heading3"/>
      </w:pPr>
      <w:r>
        <w:t xml:space="preserve">吉林省  长春市  二道区  </w:t>
      </w:r>
    </w:p>
    <w:p>
      <w:r>
        <w:rPr>
          <w:i/>
        </w:rPr>
        <w:t>王吉    吉林省长春市二道区区长</w:t>
      </w:r>
    </w:p>
    <w:p>
      <w:r>
        <w:t xml:space="preserve">性别:  </w:t>
      </w:r>
    </w:p>
    <w:p>
      <w:r>
        <w:t xml:space="preserve">生年：  </w:t>
      </w:r>
    </w:p>
    <w:p>
      <w:r>
        <w:t xml:space="preserve">籍贯:  </w:t>
      </w:r>
    </w:p>
    <w:p>
      <w:r>
        <w:t xml:space="preserve">学历:  </w:t>
      </w:r>
    </w:p>
    <w:p>
      <w:r>
        <w:t xml:space="preserve">简历:  </w:t>
        <w:br/>
        <w:t>王吉，现任吉林省长春市二道区区长。</w:t>
        <w:br/>
      </w:r>
    </w:p>
    <w:p/>
    <w:p>
      <w:pPr>
        <w:pStyle w:val="Heading3"/>
      </w:pPr>
      <w:r>
        <w:t xml:space="preserve">吉林省  长春市  二道区  </w:t>
      </w:r>
    </w:p>
    <w:p>
      <w:r>
        <w:rPr>
          <w:i/>
        </w:rPr>
        <w:t>黄宪昱    吉林省长春市二道区区委书记</w:t>
      </w:r>
    </w:p>
    <w:p>
      <w:r>
        <w:t>性别:  男</w:t>
      </w:r>
    </w:p>
    <w:p>
      <w:r>
        <w:t xml:space="preserve">生年：  </w:t>
      </w:r>
    </w:p>
    <w:p>
      <w:r>
        <w:t xml:space="preserve">籍贯:  </w:t>
      </w:r>
    </w:p>
    <w:p>
      <w:r>
        <w:t xml:space="preserve">学历:  </w:t>
      </w:r>
    </w:p>
    <w:p>
      <w:r>
        <w:t xml:space="preserve">简历:  </w:t>
        <w:br/>
        <w:t>黄宪昱，现任吉林省长春市二道区区委书记。</w:t>
        <w:br/>
      </w:r>
    </w:p>
    <w:p/>
    <w:p>
      <w:pPr>
        <w:pStyle w:val="Heading3"/>
      </w:pPr>
      <w:r>
        <w:t xml:space="preserve">吉林省  长春市  绿园区  </w:t>
      </w:r>
    </w:p>
    <w:p>
      <w:r>
        <w:rPr>
          <w:i/>
        </w:rPr>
        <w:t>程宇    吉林省长春市绿园区区长</w:t>
      </w:r>
    </w:p>
    <w:p>
      <w:r>
        <w:t>性别:  男</w:t>
      </w:r>
    </w:p>
    <w:p>
      <w:r>
        <w:t xml:space="preserve">生年：  </w:t>
      </w:r>
    </w:p>
    <w:p>
      <w:r>
        <w:t xml:space="preserve">籍贯:  </w:t>
      </w:r>
    </w:p>
    <w:p>
      <w:r>
        <w:t xml:space="preserve">学历:  </w:t>
      </w:r>
    </w:p>
    <w:p>
      <w:r>
        <w:t xml:space="preserve">简历:  </w:t>
        <w:br/>
        <w:t>程宇，现任吉林省长春市绿园区区委副书记、区长。</w:t>
        <w:br/>
      </w:r>
    </w:p>
    <w:p/>
    <w:p>
      <w:pPr>
        <w:pStyle w:val="Heading3"/>
      </w:pPr>
      <w:r>
        <w:t xml:space="preserve">吉林省  长春市  绿园区  </w:t>
      </w:r>
    </w:p>
    <w:p>
      <w:r>
        <w:rPr>
          <w:i/>
        </w:rPr>
        <w:t>孙英利    吉林省长春市绿园区区委书记</w:t>
      </w:r>
    </w:p>
    <w:p>
      <w:r>
        <w:t>性别:  男</w:t>
      </w:r>
    </w:p>
    <w:p>
      <w:r>
        <w:t xml:space="preserve">生年：  </w:t>
      </w:r>
    </w:p>
    <w:p>
      <w:r>
        <w:t xml:space="preserve">籍贯:  </w:t>
      </w:r>
    </w:p>
    <w:p>
      <w:r>
        <w:t xml:space="preserve">学历:  </w:t>
      </w:r>
    </w:p>
    <w:p>
      <w:r>
        <w:t xml:space="preserve">简历:  </w:t>
        <w:br/>
        <w:t>孙英利，男，现任吉林省长春市绿园区区委书记。</w:t>
        <w:br/>
      </w:r>
    </w:p>
    <w:p/>
    <w:p>
      <w:pPr>
        <w:pStyle w:val="Heading3"/>
      </w:pPr>
      <w:r>
        <w:t xml:space="preserve">吉林省  长春市  双阳区  </w:t>
      </w:r>
    </w:p>
    <w:p>
      <w:r>
        <w:rPr>
          <w:i/>
        </w:rPr>
        <w:t>唐铁生    吉林省长春市双阳区区长</w:t>
      </w:r>
    </w:p>
    <w:p>
      <w:r>
        <w:t>性别:  男</w:t>
      </w:r>
    </w:p>
    <w:p>
      <w:r>
        <w:t>生年：  1966年07月</w:t>
      </w:r>
    </w:p>
    <w:p>
      <w:r>
        <w:t>籍贯:  黑龙江讷河</w:t>
      </w:r>
    </w:p>
    <w:p>
      <w:r>
        <w:t xml:space="preserve">学历:  </w:t>
      </w:r>
    </w:p>
    <w:p>
      <w:r>
        <w:t xml:space="preserve">简历:  </w:t>
        <w:br/>
        <w:t>唐铁生，男，1966年8月份出生，汉族，黑龙江讷河人，1987年12月份入党，1989年参加工作，研究生学历。</w:t>
        <w:br/>
        <w:br/>
        <w:t xml:space="preserve"> </w:t>
        <w:br/>
        <w:t>参加工作以来，历任长春高新技术产业开发区国际合作处科员、副主任科员；（期间：在吉林大学马克思主义理论教育专业在职研究生学习，获法学硕士学位）长春科技创业服务中心副主任、主任；长春高新技术产业开发区管委会主任助理、长春科技创业服务中心主任；长春高新技术产业开发区生产力促进中心副主任、科技发展处处长；长春市对外贸易经济合作局副局长、党组成员；长春市商务局副局长、党组成员；双阳区委常委、常务副区长。</w:t>
        <w:br/>
        <w:br/>
        <w:t xml:space="preserve"> </w:t>
        <w:br/>
        <w:t>现任双阳区委副书记、区政府区长。</w:t>
        <w:br/>
      </w:r>
    </w:p>
    <w:p/>
    <w:p>
      <w:pPr>
        <w:pStyle w:val="Heading3"/>
      </w:pPr>
      <w:r>
        <w:t xml:space="preserve">吉林省  长春市  双阳区  </w:t>
      </w:r>
    </w:p>
    <w:p>
      <w:r>
        <w:rPr>
          <w:i/>
        </w:rPr>
        <w:t>王明德    吉林省长春市双阳区区委书记</w:t>
      </w:r>
    </w:p>
    <w:p>
      <w:r>
        <w:t>性别:  男</w:t>
      </w:r>
    </w:p>
    <w:p>
      <w:r>
        <w:t xml:space="preserve">生年：  </w:t>
      </w:r>
    </w:p>
    <w:p>
      <w:r>
        <w:t xml:space="preserve">籍贯:  </w:t>
      </w:r>
    </w:p>
    <w:p>
      <w:r>
        <w:t xml:space="preserve">学历:  </w:t>
      </w:r>
    </w:p>
    <w:p>
      <w:r>
        <w:t xml:space="preserve">简历:  </w:t>
        <w:br/>
        <w:t>王明德，男，现任吉林省长春市双阳区区委书记。</w:t>
        <w:br/>
      </w:r>
    </w:p>
    <w:p/>
    <w:p>
      <w:pPr>
        <w:pStyle w:val="Heading3"/>
      </w:pPr>
      <w:r>
        <w:t xml:space="preserve">吉林省  长春市  农安县  </w:t>
      </w:r>
    </w:p>
    <w:p>
      <w:r>
        <w:rPr>
          <w:i/>
        </w:rPr>
        <w:t>韩明玉    吉林省长春市农安县县长</w:t>
      </w:r>
    </w:p>
    <w:p>
      <w:r>
        <w:t>性别:  男</w:t>
      </w:r>
    </w:p>
    <w:p>
      <w:r>
        <w:t>生年：  1964年10月</w:t>
      </w:r>
    </w:p>
    <w:p>
      <w:r>
        <w:t xml:space="preserve">籍贯:  </w:t>
      </w:r>
    </w:p>
    <w:p>
      <w:r>
        <w:t>学历:  专科</w:t>
      </w:r>
    </w:p>
    <w:p>
      <w:r>
        <w:t xml:space="preserve">简历:  </w:t>
        <w:br/>
        <w:t>韩明玉，男，汉族，1964年11月出生，大专学历。1980年10月参加工作，中共党员。</w:t>
        <w:br/>
        <w:br/>
        <w:t xml:space="preserve"> </w:t>
        <w:br/>
        <w:t>历任：长春市双阳区长岭乡党委书记、长春市双阳区奢岭街道党工委书记、办事处主任、双阳区委常委、奢岭街道党工委书记、农安县委常委、常务副县长、合隆镇党委第一书记、长春农安经济开发区党工委书记、管委会主任、农安县委副书记、县长。</w:t>
        <w:br/>
        <w:br/>
      </w:r>
    </w:p>
    <w:p/>
    <w:p>
      <w:pPr>
        <w:pStyle w:val="Heading3"/>
      </w:pPr>
      <w:r>
        <w:t xml:space="preserve">吉林省  长春市  农安县  </w:t>
      </w:r>
    </w:p>
    <w:p>
      <w:r>
        <w:rPr>
          <w:i/>
        </w:rPr>
        <w:t>周贺    吉林省长春市农安县委书记</w:t>
      </w:r>
    </w:p>
    <w:p>
      <w:r>
        <w:t>性别:  男</w:t>
      </w:r>
    </w:p>
    <w:p>
      <w:r>
        <w:t>生年：  1970年03月</w:t>
      </w:r>
    </w:p>
    <w:p>
      <w:r>
        <w:t>籍贯:  山东牟平</w:t>
      </w:r>
    </w:p>
    <w:p>
      <w:r>
        <w:t>学历:  硕士</w:t>
      </w:r>
    </w:p>
    <w:p>
      <w:r>
        <w:t xml:space="preserve">简历:  </w:t>
        <w:br/>
        <w:t>周贺，男，汉族，1970年4月生，山东牟平人，1991年10月入党，1996年3月参加工作，2003年11月美国伊利诺州立学工商管理专业MBA毕业；</w:t>
        <w:br/>
        <w:br/>
        <w:t>1989.09——1993.07 吉林工业大学（现吉林大学）机械系学习；</w:t>
        <w:br/>
        <w:br/>
        <w:t>1993.09——1996.03 吉林工业大学经济管理系硕士研究生；</w:t>
        <w:br/>
        <w:br/>
        <w:t>1996.03——1997.09 吉林工业大学金属材料与工程系（吉林大学金属材料系）辅导员、系党支部副书记、副主任；</w:t>
        <w:br/>
        <w:br/>
        <w:t>1997.10——2001.10 共青团吉林省长春市委副书记（1998考取吉林大学行政学院政治学理论专业攻读法学博士）；</w:t>
        <w:br/>
        <w:br/>
        <w:t>2001.10——2005.10 吉林省长春市南关区委常委、区委组织部部长；</w:t>
        <w:br/>
        <w:br/>
        <w:t>2005.10——2008.04 共青团吉林省长春市委书记；</w:t>
        <w:br/>
        <w:br/>
        <w:t>2008.04——2008.12 吉林省长春市宽城区委副书记、代区长；</w:t>
        <w:br/>
        <w:br/>
        <w:t>2008.——2013 吉林省长春市宽城区委副书记、区长；2013—— 吉林省农安县委书记</w:t>
        <w:br/>
        <w:br/>
      </w:r>
    </w:p>
    <w:p/>
    <w:p>
      <w:pPr>
        <w:pStyle w:val="Heading3"/>
      </w:pPr>
      <w:r>
        <w:t xml:space="preserve">吉林省  长春市  九台区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吉林省  长春市  九台区  </w:t>
      </w:r>
    </w:p>
    <w:p>
      <w:r>
        <w:rPr>
          <w:i/>
        </w:rPr>
        <w:t>史长友    吉林省长春市九台区区委书记</w:t>
      </w:r>
    </w:p>
    <w:p>
      <w:r>
        <w:t>性别:  男</w:t>
      </w:r>
    </w:p>
    <w:p>
      <w:r>
        <w:t>生年：  1961年11月</w:t>
      </w:r>
    </w:p>
    <w:p>
      <w:r>
        <w:t xml:space="preserve">籍贯:  </w:t>
      </w:r>
    </w:p>
    <w:p>
      <w:r>
        <w:t>学历:  研究生</w:t>
      </w:r>
    </w:p>
    <w:p>
      <w:r>
        <w:t xml:space="preserve">简历:  </w:t>
        <w:br/>
        <w:t>史长友，男，1961年12月生，汉族，中共党员，在职研究生学历。</w:t>
        <w:br/>
        <w:br/>
        <w:t>曾任长春市农业局副局长、市农委副主任、长春市政府副秘书长。现任长春市九台区区委书记。</w:t>
        <w:br/>
      </w:r>
    </w:p>
    <w:p/>
    <w:p>
      <w:pPr>
        <w:pStyle w:val="Heading3"/>
      </w:pPr>
      <w:r>
        <w:t xml:space="preserve">吉林省  长春市  榆树市  </w:t>
      </w:r>
    </w:p>
    <w:p>
      <w:r>
        <w:rPr>
          <w:i/>
        </w:rPr>
        <w:t>李洪亮    吉林省长春市榆树市市长</w:t>
      </w:r>
    </w:p>
    <w:p>
      <w:r>
        <w:t>性别:  男</w:t>
      </w:r>
    </w:p>
    <w:p>
      <w:r>
        <w:t>生年：  1973年01月</w:t>
      </w:r>
    </w:p>
    <w:p>
      <w:r>
        <w:t>籍贯:  吉林省农安县</w:t>
      </w:r>
    </w:p>
    <w:p>
      <w:r>
        <w:t xml:space="preserve">学历:  </w:t>
      </w:r>
    </w:p>
    <w:p>
      <w:r>
        <w:t xml:space="preserve">简历:  </w:t>
        <w:br/>
        <w:t>李洪亮，男，汉族，1973年2月出生，研究生学历、管理学硕士（东北师范大学行政管理专业），吉林省农安县人，1992年7月参加工作，1994年12月加入中国共产党，现任中共榆树市委副书记、榆树市人民政府市长。</w:t>
        <w:br/>
        <w:br/>
        <w:t xml:space="preserve"> 主要经历：</w:t>
        <w:br/>
        <w:br/>
        <w:t>1988.09­—1992.07　农安师范学校学生</w:t>
        <w:br/>
        <w:br/>
        <w:t>1992.07—1993.01   中共农安县委老干部局干事</w:t>
        <w:br/>
        <w:br/>
        <w:t>1993.01—1995.12   中共农安县委组织部干部档案室干事</w:t>
        <w:br/>
        <w:br/>
        <w:t>1995.12—2000.07   中共农安县委组织部干部教育科干事、科长</w:t>
        <w:br/>
        <w:br/>
        <w:t>2000.07—2001.12   农安县柴岗镇党委副书记、镇长</w:t>
        <w:br/>
        <w:br/>
        <w:t>2001.12—2002.10   农安县青山口乡党委书记、人大主席</w:t>
        <w:br/>
        <w:br/>
        <w:t>2002.10—2006.08   德惠市人民政府副市长</w:t>
        <w:br/>
        <w:br/>
        <w:t>2006.08—2011.08   中共榆树市委常委、榆树市人民政府常务副市长</w:t>
        <w:br/>
        <w:br/>
        <w:t>2011.08—2011.11   中共榆树市委副书记、榆树市人民政府代市长</w:t>
        <w:br/>
        <w:br/>
        <w:t>2011.11—现   在     中共榆树市委副书记、榆树市人民政府市长</w:t>
        <w:br/>
        <w:br/>
        <w:t xml:space="preserve"> </w:t>
        <w:br/>
      </w:r>
    </w:p>
    <w:p/>
    <w:p>
      <w:pPr>
        <w:pStyle w:val="Heading3"/>
      </w:pPr>
      <w:r>
        <w:t xml:space="preserve">吉林省  长春市  榆树市  </w:t>
      </w:r>
    </w:p>
    <w:p>
      <w:r>
        <w:rPr>
          <w:i/>
        </w:rPr>
        <w:t>冯善国    吉林省长春市榆树市委书记</w:t>
      </w:r>
    </w:p>
    <w:p>
      <w:r>
        <w:t>性别:  男</w:t>
      </w:r>
    </w:p>
    <w:p>
      <w:r>
        <w:t>生年：  1961年12月</w:t>
      </w:r>
    </w:p>
    <w:p>
      <w:r>
        <w:t>籍贯:  吉林省农安县</w:t>
      </w:r>
    </w:p>
    <w:p>
      <w:r>
        <w:t xml:space="preserve">学历:  </w:t>
      </w:r>
    </w:p>
    <w:p>
      <w:r>
        <w:t xml:space="preserve">简历:  </w:t>
        <w:br/>
        <w:t>冯善国，男，汉族，1962年1月出生，吉林省农安县人，省委党校研究生学历，1981年8月参加工作，1985年6月加入中国共产党，现任中共榆树市委书记。</w:t>
        <w:br/>
        <w:br/>
        <w:t>1981.08-1981.11 工农兵水库技术员</w:t>
        <w:br/>
        <w:br/>
        <w:t>1981.11-1984.07 农安县水利局计财科统计</w:t>
        <w:br/>
        <w:br/>
        <w:t>1984.07-1992.02 农安县政府办公室秘书科科员、科长</w:t>
        <w:br/>
        <w:br/>
        <w:t>1992.02-1994.10 农安县政府办公室副主任</w:t>
        <w:br/>
        <w:br/>
        <w:t>1994.10-1996.06 中共农安县委办公室副主任</w:t>
        <w:br/>
        <w:br/>
        <w:t>1996.06-1997.10 中共农安县委办公室主任</w:t>
        <w:br/>
        <w:br/>
        <w:t>1997.10-2000.06 中共农安县委常委</w:t>
        <w:br/>
        <w:br/>
        <w:t>2000.06-2001.09 农安县副县长</w:t>
        <w:br/>
        <w:br/>
        <w:t>2001.09-2004.05 中共德惠市委常委、宣传部部长</w:t>
        <w:br/>
        <w:br/>
        <w:t>2004.05-2007.05 西藏日喀则地区定结县委书记</w:t>
        <w:br/>
        <w:br/>
        <w:t>2007.05-2008.03 待分配</w:t>
        <w:br/>
        <w:br/>
        <w:t>2008.03-2009.12 中共长春市双阳区委副书记</w:t>
        <w:br/>
        <w:br/>
        <w:t>2009.12-2010.12 中共长春市双阳区委副书记、政协主席</w:t>
        <w:br/>
        <w:br/>
        <w:t>2010.12-2012.11 长春市政府副秘书长</w:t>
        <w:br/>
        <w:br/>
        <w:t>2012.11-2013.07 长春市水利局局长、党委书记</w:t>
        <w:br/>
        <w:br/>
        <w:t>2013.07-2013.08 中共榆树市委书记、长春市水利局局长、党委书记</w:t>
        <w:br/>
        <w:br/>
        <w:t>2013.08- 现  在 中共榆树市委书记</w:t>
        <w:br/>
      </w:r>
    </w:p>
    <w:p/>
    <w:p>
      <w:pPr>
        <w:pStyle w:val="Heading3"/>
      </w:pPr>
      <w:r>
        <w:t xml:space="preserve">吉林省  长春市  德惠市  </w:t>
      </w:r>
    </w:p>
    <w:p>
      <w:r>
        <w:rPr>
          <w:i/>
        </w:rPr>
        <w:t>赫哲    吉林省长春市德惠市长</w:t>
      </w:r>
    </w:p>
    <w:p>
      <w:r>
        <w:t>性别:  男</w:t>
      </w:r>
    </w:p>
    <w:p>
      <w:r>
        <w:t>生年：  1968年04月</w:t>
      </w:r>
    </w:p>
    <w:p>
      <w:r>
        <w:t>籍贯:  吉林省九台市</w:t>
      </w:r>
    </w:p>
    <w:p>
      <w:r>
        <w:t>学历:  研究生</w:t>
      </w:r>
    </w:p>
    <w:p>
      <w:r>
        <w:t xml:space="preserve">简历:  </w:t>
        <w:br/>
        <w:t>赫哲，男，回族，1968年5月出生，吉林省九台市人，研究生学历。1986年8月参加工作，1992年5月加入中国共产党。历任九台县第三十中学教师、团委书记；九台团市委干事、团市委副书记；九台市胡家乡党委副书记、乡长；九台市二道沟乡党委书记；九台市土门岭镇党委书记；农安县委常委、农办主任、政法委书记、纪委书记；德惠市委常委、常务副市长、代市长。2014年2月任德惠市人民政府市长。</w:t>
        <w:br/>
      </w:r>
    </w:p>
    <w:p/>
    <w:p>
      <w:pPr>
        <w:pStyle w:val="Heading3"/>
      </w:pPr>
      <w:r>
        <w:t xml:space="preserve">吉林省  长春市  德惠市  </w:t>
      </w:r>
    </w:p>
    <w:p>
      <w:r>
        <w:rPr>
          <w:i/>
        </w:rPr>
        <w:t>马延峰    吉林省长春市德惠市委书记</w:t>
      </w:r>
    </w:p>
    <w:p>
      <w:r>
        <w:t>性别:  男</w:t>
      </w:r>
    </w:p>
    <w:p>
      <w:r>
        <w:t>生年：  1968年02月</w:t>
      </w:r>
    </w:p>
    <w:p>
      <w:r>
        <w:t>籍贯:  吉林省敦化市</w:t>
      </w:r>
    </w:p>
    <w:p>
      <w:r>
        <w:t>学历:  硕士</w:t>
      </w:r>
    </w:p>
    <w:p>
      <w:r>
        <w:t xml:space="preserve">简历:  </w:t>
        <w:br/>
        <w:t>马延峰，男，1968年3月出生，汉族，吉林敦化人，中共党员，1993年6月参加工作，吉林工业大学研究生部工业管理专业，研究生学历，经济学硕士。</w:t>
        <w:br/>
        <w:br/>
        <w:t>曾任辽源市计划委员会国土办科员、重点项目办副主任，辽源市政府办公室综合科副主任科员、主任科员（期间下派东辽县任县长助理），辽源市粮食局副局长,辽源市龙山区副区长（期间于新加坡南洋理工大学管理经济学专业研究生学习，获管理经济学硕士学位）,辽源民营经济开发区管理委员会常务副主任（正处级）、党工委副书记，辽源市发展接续产业办、项目办常务副主任（正处级），辽源市市长助理、市发展计划委员会主任、党组书记、市发展接续产业办、项目办常务副主任，东辽县委书记，辽源市人民政府副市长、吉林省白城市市委常委、纪委书记。2013年7月任吉林省德惠市市委书记。</w:t>
        <w:br/>
      </w:r>
    </w:p>
    <w:p/>
    <w:p>
      <w:pPr>
        <w:pStyle w:val="Heading3"/>
      </w:pPr>
      <w:r>
        <w:t xml:space="preserve">吉林省  吉林市  昌邑区  </w:t>
      </w:r>
    </w:p>
    <w:p>
      <w:r>
        <w:rPr>
          <w:i/>
        </w:rPr>
        <w:t>安丰广    吉林省吉林市昌邑区区长</w:t>
      </w:r>
    </w:p>
    <w:p>
      <w:r>
        <w:t>性别:  男</w:t>
      </w:r>
    </w:p>
    <w:p>
      <w:r>
        <w:t xml:space="preserve">生年：  </w:t>
      </w:r>
    </w:p>
    <w:p>
      <w:r>
        <w:t xml:space="preserve">籍贯:  </w:t>
      </w:r>
    </w:p>
    <w:p>
      <w:r>
        <w:t xml:space="preserve">学历:  </w:t>
      </w:r>
    </w:p>
    <w:p>
      <w:r>
        <w:t xml:space="preserve">简历:  </w:t>
        <w:br/>
        <w:t>安丰广，现任吉林省昌邑区区长。</w:t>
        <w:br/>
      </w:r>
    </w:p>
    <w:p/>
    <w:p>
      <w:pPr>
        <w:pStyle w:val="Heading3"/>
      </w:pPr>
      <w:r>
        <w:t xml:space="preserve">吉林省  吉林市  昌邑区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吉林省  吉林市  龙潭区  </w:t>
      </w:r>
    </w:p>
    <w:p>
      <w:r>
        <w:rPr>
          <w:i/>
        </w:rPr>
        <w:t>张新宇    吉林省吉林市龙潭区区长</w:t>
      </w:r>
    </w:p>
    <w:p>
      <w:r>
        <w:t>性别:  男</w:t>
      </w:r>
    </w:p>
    <w:p>
      <w:r>
        <w:t xml:space="preserve">生年：  </w:t>
      </w:r>
    </w:p>
    <w:p>
      <w:r>
        <w:t xml:space="preserve">籍贯:  </w:t>
      </w:r>
    </w:p>
    <w:p>
      <w:r>
        <w:t xml:space="preserve">学历:  </w:t>
      </w:r>
    </w:p>
    <w:p>
      <w:r>
        <w:t xml:space="preserve">简历:  </w:t>
        <w:br/>
        <w:t>张新宇，现任吉林省吉林市龙潭区区长。</w:t>
        <w:br/>
      </w:r>
    </w:p>
    <w:p/>
    <w:p>
      <w:pPr>
        <w:pStyle w:val="Heading3"/>
      </w:pPr>
      <w:r>
        <w:t xml:space="preserve">吉林省  吉林市  龙潭区  </w:t>
      </w:r>
    </w:p>
    <w:p>
      <w:r>
        <w:rPr>
          <w:i/>
        </w:rPr>
        <w:t>孙维国    吉林省吉林市龙潭区区委书记</w:t>
      </w:r>
    </w:p>
    <w:p>
      <w:r>
        <w:t>性别:  男</w:t>
      </w:r>
    </w:p>
    <w:p>
      <w:r>
        <w:t xml:space="preserve">生年：  </w:t>
      </w:r>
    </w:p>
    <w:p>
      <w:r>
        <w:t xml:space="preserve">籍贯:  </w:t>
      </w:r>
    </w:p>
    <w:p>
      <w:r>
        <w:t xml:space="preserve">学历:  </w:t>
      </w:r>
    </w:p>
    <w:p>
      <w:r>
        <w:t xml:space="preserve">简历:  </w:t>
        <w:br/>
        <w:t>孙维国，现任吉林省吉林市龙潭区区委书记。</w:t>
        <w:br/>
      </w:r>
    </w:p>
    <w:p/>
    <w:p>
      <w:pPr>
        <w:pStyle w:val="Heading3"/>
      </w:pPr>
      <w:r>
        <w:t xml:space="preserve">吉林省  吉林市  船营区  </w:t>
      </w:r>
    </w:p>
    <w:p>
      <w:r>
        <w:rPr>
          <w:i/>
        </w:rPr>
        <w:t>李显辉    吉林省吉林市船营区区长</w:t>
      </w:r>
    </w:p>
    <w:p>
      <w:r>
        <w:t xml:space="preserve">性别:  </w:t>
      </w:r>
    </w:p>
    <w:p>
      <w:r>
        <w:t xml:space="preserve">生年：  </w:t>
      </w:r>
    </w:p>
    <w:p>
      <w:r>
        <w:t xml:space="preserve">籍贯:  </w:t>
      </w:r>
    </w:p>
    <w:p>
      <w:r>
        <w:t xml:space="preserve">学历:  </w:t>
      </w:r>
    </w:p>
    <w:p>
      <w:r>
        <w:t xml:space="preserve">简历:  </w:t>
        <w:br/>
        <w:t>李显辉，吉林省吉林市船营区区委副书记、区长。</w:t>
        <w:br/>
      </w:r>
    </w:p>
    <w:p/>
    <w:p>
      <w:pPr>
        <w:pStyle w:val="Heading3"/>
      </w:pPr>
      <w:r>
        <w:t xml:space="preserve">吉林省  吉林市  船营区  </w:t>
      </w:r>
    </w:p>
    <w:p>
      <w:r>
        <w:rPr>
          <w:i/>
        </w:rPr>
        <w:t>陈强    吉林省吉林市船营区区委书记</w:t>
      </w:r>
    </w:p>
    <w:p>
      <w:r>
        <w:t xml:space="preserve">性别:  </w:t>
      </w:r>
    </w:p>
    <w:p>
      <w:r>
        <w:t xml:space="preserve">生年：  </w:t>
      </w:r>
    </w:p>
    <w:p>
      <w:r>
        <w:t xml:space="preserve">籍贯:  </w:t>
      </w:r>
    </w:p>
    <w:p>
      <w:r>
        <w:t xml:space="preserve">学历:  </w:t>
      </w:r>
    </w:p>
    <w:p>
      <w:r>
        <w:t xml:space="preserve">简历:  </w:t>
        <w:br/>
        <w:t>陈强，现任吉林省吉林市船营区区委书记。</w:t>
        <w:br/>
      </w:r>
    </w:p>
    <w:p/>
    <w:p>
      <w:pPr>
        <w:pStyle w:val="Heading3"/>
      </w:pPr>
      <w:r>
        <w:t xml:space="preserve">吉林省  吉林市  丰满区  </w:t>
      </w:r>
    </w:p>
    <w:p>
      <w:r>
        <w:rPr>
          <w:i/>
        </w:rPr>
        <w:t>于仲秋    吉林省吉林市丰满区区长</w:t>
      </w:r>
    </w:p>
    <w:p>
      <w:r>
        <w:t xml:space="preserve">性别:  </w:t>
      </w:r>
    </w:p>
    <w:p>
      <w:r>
        <w:t xml:space="preserve">生年：  </w:t>
      </w:r>
    </w:p>
    <w:p>
      <w:r>
        <w:t xml:space="preserve">籍贯:  </w:t>
      </w:r>
    </w:p>
    <w:p>
      <w:r>
        <w:t xml:space="preserve">学历:  </w:t>
      </w:r>
    </w:p>
    <w:p>
      <w:r>
        <w:t xml:space="preserve">简历:  </w:t>
        <w:br/>
        <w:t>于仲秋，现任吉林省吉林市丰满区区长。</w:t>
        <w:br/>
      </w:r>
    </w:p>
    <w:p/>
    <w:p>
      <w:pPr>
        <w:pStyle w:val="Heading3"/>
      </w:pPr>
      <w:r>
        <w:t xml:space="preserve">吉林省  吉林市  丰满区  </w:t>
      </w:r>
    </w:p>
    <w:p>
      <w:r>
        <w:rPr>
          <w:i/>
        </w:rPr>
        <w:t>马招利    吉林省吉林市丰满区区委书记</w:t>
      </w:r>
    </w:p>
    <w:p>
      <w:r>
        <w:t xml:space="preserve">性别:  </w:t>
      </w:r>
    </w:p>
    <w:p>
      <w:r>
        <w:t xml:space="preserve">生年：  </w:t>
      </w:r>
    </w:p>
    <w:p>
      <w:r>
        <w:t xml:space="preserve">籍贯:  </w:t>
      </w:r>
    </w:p>
    <w:p>
      <w:r>
        <w:t xml:space="preserve">学历:  </w:t>
      </w:r>
    </w:p>
    <w:p>
      <w:r>
        <w:t xml:space="preserve">简历:  </w:t>
        <w:br/>
        <w:t>马招利，现任吉林省吉林市丰满区区委书记。</w:t>
        <w:br/>
      </w:r>
    </w:p>
    <w:p/>
    <w:p>
      <w:pPr>
        <w:pStyle w:val="Heading3"/>
      </w:pPr>
      <w:r>
        <w:t xml:space="preserve">吉林省  吉林市  永吉县  </w:t>
      </w:r>
    </w:p>
    <w:p>
      <w:r>
        <w:rPr>
          <w:i/>
        </w:rPr>
        <w:t>尚忠诚    吉林省吉林市永吉县代县长</w:t>
      </w:r>
    </w:p>
    <w:p>
      <w:r>
        <w:t xml:space="preserve">性别:  </w:t>
      </w:r>
    </w:p>
    <w:p>
      <w:r>
        <w:t xml:space="preserve">生年：  </w:t>
      </w:r>
    </w:p>
    <w:p>
      <w:r>
        <w:t xml:space="preserve">籍贯:  </w:t>
      </w:r>
    </w:p>
    <w:p>
      <w:r>
        <w:t xml:space="preserve">学历:  </w:t>
      </w:r>
    </w:p>
    <w:p>
      <w:r>
        <w:t xml:space="preserve">简历:  </w:t>
        <w:br/>
        <w:t>尚忠诚，现任吉林省永吉县县委副书记、代县长。</w:t>
        <w:br/>
      </w:r>
    </w:p>
    <w:p/>
    <w:p>
      <w:pPr>
        <w:pStyle w:val="Heading3"/>
      </w:pPr>
      <w:r>
        <w:t xml:space="preserve">吉林省  吉林市  永吉县  </w:t>
      </w:r>
    </w:p>
    <w:p>
      <w:r>
        <w:rPr>
          <w:i/>
        </w:rPr>
        <w:t>盖东平    吉林省吉林市永吉县县委书记</w:t>
      </w:r>
    </w:p>
    <w:p>
      <w:r>
        <w:t>性别:  女</w:t>
      </w:r>
    </w:p>
    <w:p>
      <w:r>
        <w:t xml:space="preserve">生年：  </w:t>
      </w:r>
    </w:p>
    <w:p>
      <w:r>
        <w:t xml:space="preserve">籍贯:  </w:t>
      </w:r>
    </w:p>
    <w:p>
      <w:r>
        <w:t xml:space="preserve">学历:  </w:t>
      </w:r>
    </w:p>
    <w:p>
      <w:r>
        <w:t xml:space="preserve">简历:  </w:t>
        <w:br/>
        <w:t>盖东平，现任吉林省永吉县县委书记，主持县委全面工作。</w:t>
        <w:br/>
      </w:r>
    </w:p>
    <w:p/>
    <w:p>
      <w:pPr>
        <w:pStyle w:val="Heading3"/>
      </w:pPr>
      <w:r>
        <w:t xml:space="preserve">吉林省  吉林市  蛟河市  </w:t>
      </w:r>
    </w:p>
    <w:p>
      <w:r>
        <w:rPr>
          <w:i/>
        </w:rPr>
        <w:t>王荣新    吉林省吉林市蛟河市市长</w:t>
      </w:r>
    </w:p>
    <w:p>
      <w:r>
        <w:t>性别:  男</w:t>
      </w:r>
    </w:p>
    <w:p>
      <w:r>
        <w:t>生年：  1967年02月</w:t>
      </w:r>
    </w:p>
    <w:p>
      <w:r>
        <w:t>籍贯:  吉林省舒兰市</w:t>
      </w:r>
    </w:p>
    <w:p>
      <w:r>
        <w:t xml:space="preserve">学历:  </w:t>
      </w:r>
    </w:p>
    <w:p>
      <w:r>
        <w:t xml:space="preserve">简历:  </w:t>
        <w:br/>
        <w:t>王荣新，男，吉林省蛟河市人民政府市长 ，1967年3月出生，吉林舒兰人，汉族。1989年8月参加工作，1988年6月加入中国共产党。</w:t>
        <w:br/>
        <w:br/>
        <w:t>现任吉林省蛟河市市长。</w:t>
        <w:br/>
      </w:r>
    </w:p>
    <w:p/>
    <w:p>
      <w:pPr>
        <w:pStyle w:val="Heading3"/>
      </w:pPr>
      <w:r>
        <w:t xml:space="preserve">吉林省  吉林市  蛟河市  </w:t>
      </w:r>
    </w:p>
    <w:p>
      <w:r>
        <w:rPr>
          <w:i/>
        </w:rPr>
        <w:t>谢义    吉林省吉林市蛟河市市委书记</w:t>
      </w:r>
    </w:p>
    <w:p>
      <w:r>
        <w:t>性别:  男</w:t>
      </w:r>
    </w:p>
    <w:p>
      <w:r>
        <w:t>生年：  1963年02月</w:t>
      </w:r>
    </w:p>
    <w:p>
      <w:r>
        <w:t xml:space="preserve">籍贯:  </w:t>
      </w:r>
    </w:p>
    <w:p>
      <w:r>
        <w:t>学历:  研究生</w:t>
      </w:r>
    </w:p>
    <w:p>
      <w:r>
        <w:t xml:space="preserve">简历:  </w:t>
        <w:br/>
        <w:t>谢义，男，汉族，1963年3月出生，研究生学历，中共党员。现任中共吉林省蛟河市委书记。</w:t>
        <w:br/>
      </w:r>
    </w:p>
    <w:p/>
    <w:p>
      <w:pPr>
        <w:pStyle w:val="Heading3"/>
      </w:pPr>
      <w:r>
        <w:t xml:space="preserve">吉林省  吉林市  桦甸市  </w:t>
      </w:r>
    </w:p>
    <w:p>
      <w:r>
        <w:rPr>
          <w:i/>
        </w:rPr>
        <w:t>夏茂军    吉林省吉林市桦甸市市长</w:t>
      </w:r>
    </w:p>
    <w:p>
      <w:r>
        <w:t>性别:  男</w:t>
      </w:r>
    </w:p>
    <w:p>
      <w:r>
        <w:t xml:space="preserve">生年：  </w:t>
      </w:r>
    </w:p>
    <w:p>
      <w:r>
        <w:t xml:space="preserve">籍贯:  </w:t>
      </w:r>
    </w:p>
    <w:p>
      <w:r>
        <w:t xml:space="preserve">学历:  </w:t>
      </w:r>
    </w:p>
    <w:p>
      <w:r>
        <w:t xml:space="preserve">简历:  </w:t>
        <w:br/>
        <w:t>夏茂军，现任吉林省桦甸市市长，主持市政府全面工作。</w:t>
        <w:br/>
      </w:r>
    </w:p>
    <w:p/>
    <w:p>
      <w:pPr>
        <w:pStyle w:val="Heading3"/>
      </w:pPr>
      <w:r>
        <w:t xml:space="preserve">吉林省  吉林市  桦甸市  </w:t>
      </w:r>
    </w:p>
    <w:p>
      <w:r>
        <w:rPr>
          <w:i/>
        </w:rPr>
        <w:t>邱鹏    吉林省吉林市桦甸市市委书记</w:t>
      </w:r>
    </w:p>
    <w:p>
      <w:r>
        <w:t xml:space="preserve">性别:  </w:t>
      </w:r>
    </w:p>
    <w:p>
      <w:r>
        <w:t xml:space="preserve">生年：  </w:t>
      </w:r>
    </w:p>
    <w:p>
      <w:r>
        <w:t xml:space="preserve">籍贯:  </w:t>
      </w:r>
    </w:p>
    <w:p>
      <w:r>
        <w:t xml:space="preserve">学历:  </w:t>
      </w:r>
    </w:p>
    <w:p>
      <w:r>
        <w:t xml:space="preserve">简历:  </w:t>
        <w:br/>
        <w:t>邱鹏，现任桦甸市委书记。</w:t>
        <w:br/>
      </w:r>
    </w:p>
    <w:p/>
    <w:p>
      <w:pPr>
        <w:pStyle w:val="Heading3"/>
      </w:pPr>
      <w:r>
        <w:t xml:space="preserve">吉林省  吉林市  舒兰市  </w:t>
      </w:r>
    </w:p>
    <w:p>
      <w:r>
        <w:rPr>
          <w:i/>
        </w:rPr>
        <w:t>李富民    吉林省吉林市舒兰市市长</w:t>
      </w:r>
    </w:p>
    <w:p>
      <w:r>
        <w:t>性别:  男</w:t>
      </w:r>
    </w:p>
    <w:p>
      <w:r>
        <w:t>生年：  1967年06月</w:t>
      </w:r>
    </w:p>
    <w:p>
      <w:r>
        <w:t xml:space="preserve">籍贯:  </w:t>
      </w:r>
    </w:p>
    <w:p>
      <w:r>
        <w:t>学历:  硕士</w:t>
      </w:r>
    </w:p>
    <w:p>
      <w:r>
        <w:t xml:space="preserve">简历:  </w:t>
        <w:br/>
        <w:t xml:space="preserve"> 李富民，男，1967年7月生，汉族，新加坡南洋理工大学公共管理硕士（MPA），1987年7月参加工作，1994年12月加入中国共产党。 </w:t>
        <w:br/>
        <w:br/>
        <w:t xml:space="preserve">    曾任吉林市丰满区政府办公室科长，丰满区小白山乡副乡长、红旗街道副主任，丰满区招商局局长，中共吉林市丰满区小白山乡党委书记、乡长、红旗街道党工委书记、办事处主任，中共吉林丰满经济开发区党工委副书记、常务副主任，中共吉林丰满经济开发区党工委书记、主任，丰满区政府副区长，中共吉林市丰满区区委常委、政府常务副区长，中共舒兰市委副书记、代市长、党组书记。现任中共舒兰市委副书记、市政府党组书记、市长。 </w:t>
        <w:br/>
        <w:br/>
        <w:t xml:space="preserve"> </w:t>
        <w:br/>
      </w:r>
    </w:p>
    <w:p/>
    <w:p>
      <w:pPr>
        <w:pStyle w:val="Heading3"/>
      </w:pPr>
      <w:r>
        <w:t xml:space="preserve">吉林省  吉林市  舒兰市  </w:t>
      </w:r>
    </w:p>
    <w:p>
      <w:r>
        <w:rPr>
          <w:i/>
        </w:rPr>
        <w:t>王书东    吉林省吉林市舒兰市市委书记</w:t>
      </w:r>
    </w:p>
    <w:p>
      <w:r>
        <w:t>性别:  男</w:t>
      </w:r>
    </w:p>
    <w:p>
      <w:r>
        <w:t xml:space="preserve">生年：  </w:t>
      </w:r>
    </w:p>
    <w:p>
      <w:r>
        <w:t xml:space="preserve">籍贯:  </w:t>
      </w:r>
    </w:p>
    <w:p>
      <w:r>
        <w:t xml:space="preserve">学历:  </w:t>
      </w:r>
    </w:p>
    <w:p>
      <w:r>
        <w:t xml:space="preserve">简历:  </w:t>
        <w:br/>
        <w:t>王书东，现任吉林省舒兰市市委书记。</w:t>
        <w:br/>
      </w:r>
    </w:p>
    <w:p/>
    <w:p>
      <w:pPr>
        <w:pStyle w:val="Heading3"/>
      </w:pPr>
      <w:r>
        <w:t xml:space="preserve">吉林省  吉林市  磐石市  </w:t>
      </w:r>
    </w:p>
    <w:p>
      <w:r>
        <w:rPr>
          <w:i/>
        </w:rPr>
        <w:t>张静辉    吉林省吉林市磐石市代市长</w:t>
      </w:r>
    </w:p>
    <w:p>
      <w:r>
        <w:t>性别:  男</w:t>
      </w:r>
    </w:p>
    <w:p>
      <w:r>
        <w:t>生年：  1964年03月</w:t>
      </w:r>
    </w:p>
    <w:p>
      <w:r>
        <w:t>籍贯:  吉林省蛟河市</w:t>
      </w:r>
    </w:p>
    <w:p>
      <w:r>
        <w:t>学历:  研究生</w:t>
      </w:r>
    </w:p>
    <w:p>
      <w:r>
        <w:t xml:space="preserve">简历:  </w:t>
        <w:br/>
        <w:t xml:space="preserve">张静辉，男，1966年4月出生，吉林蛟河人，汉族。1988年9月参加工作，1994年6月加入中国共产党，研究生学历。 </w:t>
        <w:br/>
        <w:br/>
        <w:t xml:space="preserve">  吉林市建委 科技处处长 　   </w:t>
        <w:br/>
        <w:br/>
        <w:t xml:space="preserve">  吉林市建委 重点工程管理处处长   </w:t>
        <w:br/>
        <w:br/>
        <w:t xml:space="preserve">  桦甸市人民政府 副市长   </w:t>
        <w:br/>
        <w:br/>
        <w:t xml:space="preserve">  吉林市昌邑区 区委常委、常务副区长   </w:t>
        <w:br/>
        <w:br/>
        <w:t xml:space="preserve">  吉林市人民政府 副秘书长（兼），市长吉一体化办公室主任   </w:t>
        <w:br/>
        <w:br/>
        <w:t xml:space="preserve">  吉林市人民政府 副秘书长   </w:t>
        <w:br/>
        <w:br/>
        <w:t xml:space="preserve">  磐石市人民政府 代市长 </w:t>
        <w:br/>
        <w:br/>
      </w:r>
    </w:p>
    <w:p/>
    <w:p>
      <w:pPr>
        <w:pStyle w:val="Heading3"/>
      </w:pPr>
      <w:r>
        <w:t xml:space="preserve">吉林省  吉林市  磐石市  </w:t>
      </w:r>
    </w:p>
    <w:p>
      <w:r>
        <w:rPr>
          <w:i/>
        </w:rPr>
        <w:t>王雪峰    吉林省吉林市磐石市市委书记</w:t>
      </w:r>
    </w:p>
    <w:p>
      <w:r>
        <w:t>性别:  男</w:t>
      </w:r>
    </w:p>
    <w:p>
      <w:r>
        <w:t>生年：  1972年07月</w:t>
      </w:r>
    </w:p>
    <w:p>
      <w:r>
        <w:t>籍贯:  吉林蛟河</w:t>
      </w:r>
    </w:p>
    <w:p>
      <w:r>
        <w:t xml:space="preserve">学历:  </w:t>
      </w:r>
    </w:p>
    <w:p>
      <w:r>
        <w:t xml:space="preserve">简历:  </w:t>
        <w:br/>
        <w:t>王雪峰，曾经担任：共青团蛟河市委副书记；蛟河市漂河镇党委书记、人大主席；蛟河市人民政府副市长；吉林市商务局副局长、党委常委；吉林市经济技术合作局副局长、党组副书记；吉林市经济技术合作局局长、党组书记；磐石市委副书记、代市长；磐石市委副书记、市长。2014年12月，据磐石市委领导页面显示，王雪峰任磐石市委书记。</w:t>
        <w:br/>
      </w:r>
    </w:p>
    <w:p/>
    <w:p>
      <w:pPr>
        <w:pStyle w:val="Heading3"/>
      </w:pPr>
      <w:r>
        <w:t xml:space="preserve">吉林省  四平市  铁西区  </w:t>
      </w:r>
    </w:p>
    <w:p>
      <w:r>
        <w:rPr>
          <w:i/>
        </w:rPr>
        <w:t>王柏仲    吉林省四平市铁西区代区长</w:t>
      </w:r>
    </w:p>
    <w:p>
      <w:r>
        <w:t>性别:  男</w:t>
      </w:r>
    </w:p>
    <w:p>
      <w:r>
        <w:t>生年：  1966年02月</w:t>
      </w:r>
    </w:p>
    <w:p>
      <w:r>
        <w:t>籍贯:  吉林省梨树县</w:t>
      </w:r>
    </w:p>
    <w:p>
      <w:r>
        <w:t xml:space="preserve">学历:  </w:t>
      </w:r>
    </w:p>
    <w:p>
      <w:r>
        <w:t xml:space="preserve">简历:  </w:t>
        <w:br/>
        <w:t>王柏仲，现任四平市铁西区区委副书记、代区长。</w:t>
        <w:br/>
      </w:r>
    </w:p>
    <w:p/>
    <w:p>
      <w:pPr>
        <w:pStyle w:val="Heading3"/>
      </w:pPr>
      <w:r>
        <w:t xml:space="preserve">吉林省  四平市  铁西区  </w:t>
      </w:r>
    </w:p>
    <w:p>
      <w:r>
        <w:rPr>
          <w:i/>
        </w:rPr>
        <w:t>宿威    吉林省四平市铁西区区委书记</w:t>
      </w:r>
    </w:p>
    <w:p>
      <w:r>
        <w:t>性别:  男</w:t>
      </w:r>
    </w:p>
    <w:p>
      <w:r>
        <w:t xml:space="preserve">生年：  </w:t>
      </w:r>
    </w:p>
    <w:p>
      <w:r>
        <w:t xml:space="preserve">籍贯:  </w:t>
      </w:r>
    </w:p>
    <w:p>
      <w:r>
        <w:t xml:space="preserve">学历:  </w:t>
      </w:r>
    </w:p>
    <w:p>
      <w:r>
        <w:t xml:space="preserve">简历:  </w:t>
        <w:br/>
        <w:t>宿威，男，现任吉林省四平市铁西区区委书记</w:t>
        <w:br/>
      </w:r>
    </w:p>
    <w:p/>
    <w:p>
      <w:pPr>
        <w:pStyle w:val="Heading3"/>
      </w:pPr>
      <w:r>
        <w:t xml:space="preserve">吉林省  四平市  铁东区  </w:t>
      </w:r>
    </w:p>
    <w:p>
      <w:r>
        <w:rPr>
          <w:i/>
        </w:rPr>
        <w:t>郭志勇    吉林省四平市铁东区区委副书记、区长</w:t>
      </w:r>
    </w:p>
    <w:p>
      <w:r>
        <w:t>性别:  男</w:t>
      </w:r>
    </w:p>
    <w:p>
      <w:r>
        <w:t xml:space="preserve">生年：  </w:t>
      </w:r>
    </w:p>
    <w:p>
      <w:r>
        <w:t xml:space="preserve">籍贯:  </w:t>
      </w:r>
    </w:p>
    <w:p>
      <w:r>
        <w:t xml:space="preserve">学历:  </w:t>
      </w:r>
    </w:p>
    <w:p>
      <w:r>
        <w:t xml:space="preserve">简历:  </w:t>
        <w:br/>
        <w:t>郭志勇，男，曾任共青团公主岭市委副书记。伊通县黄岭子乡党委副书记。共青团公主岭市委副书记、书记。双辽市委常委、宣传部长。广东省肇庆市德庆县县长助理。双辽市委常委、宣传部长。双辽市政府副市长。中共四平市铁东区委副书记。中共四平市铁东区委副书记、吉林铁东经济开发区党工委书记。四平市铁东区委副书记、区政府代区长。现任四平市铁东区委副书记、区政府区长</w:t>
        <w:br/>
      </w:r>
    </w:p>
    <w:p/>
    <w:p>
      <w:pPr>
        <w:pStyle w:val="Heading3"/>
      </w:pPr>
      <w:r>
        <w:t xml:space="preserve">吉林省  四平市  铁东区  </w:t>
      </w:r>
    </w:p>
    <w:p>
      <w:r>
        <w:rPr>
          <w:i/>
        </w:rPr>
        <w:t>黄成    吉林省四平市铁东区区委书记</w:t>
      </w:r>
    </w:p>
    <w:p>
      <w:r>
        <w:t xml:space="preserve">性别:  </w:t>
      </w:r>
    </w:p>
    <w:p>
      <w:r>
        <w:t xml:space="preserve">生年：  </w:t>
      </w:r>
    </w:p>
    <w:p>
      <w:r>
        <w:t xml:space="preserve">籍贯:  </w:t>
      </w:r>
    </w:p>
    <w:p>
      <w:r>
        <w:t xml:space="preserve">学历:  </w:t>
      </w:r>
    </w:p>
    <w:p>
      <w:r>
        <w:t xml:space="preserve">简历:  </w:t>
        <w:br/>
        <w:t>黄成，现任吉林省四平市铁东区区委书记。</w:t>
        <w:br/>
      </w:r>
    </w:p>
    <w:p/>
    <w:p>
      <w:pPr>
        <w:pStyle w:val="Heading3"/>
      </w:pPr>
      <w:r>
        <w:t xml:space="preserve">吉林省  四平市  梨树县  </w:t>
      </w:r>
    </w:p>
    <w:p>
      <w:r>
        <w:rPr>
          <w:i/>
        </w:rPr>
        <w:t>陈志涛    吉林省四平市梨树县县委副书记、代县长</w:t>
      </w:r>
    </w:p>
    <w:p>
      <w:r>
        <w:t>性别:  男</w:t>
      </w:r>
    </w:p>
    <w:p>
      <w:r>
        <w:t xml:space="preserve">生年：  </w:t>
      </w:r>
    </w:p>
    <w:p>
      <w:r>
        <w:t xml:space="preserve">籍贯:  </w:t>
      </w:r>
    </w:p>
    <w:p>
      <w:r>
        <w:t xml:space="preserve">学历:  </w:t>
      </w:r>
    </w:p>
    <w:p>
      <w:r>
        <w:t xml:space="preserve">简历:  </w:t>
        <w:br/>
        <w:t>陈志涛，现任吉林省四平市梨树县县委副书记、代县长，主持县政府全面工作。</w:t>
        <w:br/>
      </w:r>
    </w:p>
    <w:p/>
    <w:p>
      <w:pPr>
        <w:pStyle w:val="Heading3"/>
      </w:pPr>
      <w:r>
        <w:t xml:space="preserve">吉林省  四平市  梨树县  </w:t>
      </w:r>
    </w:p>
    <w:p>
      <w:r>
        <w:rPr>
          <w:i/>
        </w:rPr>
        <w:t>孙艳军    吉林省四平市梨树县县委书记</w:t>
      </w:r>
    </w:p>
    <w:p>
      <w:r>
        <w:t>性别:  男</w:t>
      </w:r>
    </w:p>
    <w:p>
      <w:r>
        <w:t xml:space="preserve">生年：  </w:t>
      </w:r>
    </w:p>
    <w:p>
      <w:r>
        <w:t xml:space="preserve">籍贯:  </w:t>
      </w:r>
    </w:p>
    <w:p>
      <w:r>
        <w:t xml:space="preserve">学历:  </w:t>
      </w:r>
    </w:p>
    <w:p>
      <w:r>
        <w:t xml:space="preserve">简历:  </w:t>
        <w:br/>
        <w:t>孙艳军，现任吉林省梨树县县委书记，主持县委全面工作。</w:t>
        <w:br/>
      </w:r>
    </w:p>
    <w:p/>
    <w:p>
      <w:pPr>
        <w:pStyle w:val="Heading3"/>
      </w:pPr>
      <w:r>
        <w:t xml:space="preserve">吉林省  四平市  伊通满族自治县  </w:t>
      </w:r>
    </w:p>
    <w:p>
      <w:r>
        <w:rPr>
          <w:i/>
        </w:rPr>
        <w:t>吴波    吉林省四平市伊通县县长</w:t>
      </w:r>
    </w:p>
    <w:p>
      <w:r>
        <w:t>性别:  男</w:t>
      </w:r>
    </w:p>
    <w:p>
      <w:r>
        <w:t>生年：  1968年04月</w:t>
      </w:r>
    </w:p>
    <w:p>
      <w:r>
        <w:t xml:space="preserve">籍贯:  </w:t>
      </w:r>
    </w:p>
    <w:p>
      <w:r>
        <w:t>学历:  研究生</w:t>
      </w:r>
    </w:p>
    <w:p>
      <w:r>
        <w:t xml:space="preserve">简历:  </w:t>
        <w:br/>
        <w:t>吴波：男，满族，1968年5月出生。1988年7月参加工作，1992年5月入党，研究生学历。现任伊通满族自治县人民政府副县长、代县长。</w:t>
        <w:br/>
        <w:br/>
        <w:t>1986年9月——1988年7月 白城师范专科学校化学系化学专业学生</w:t>
        <w:br/>
        <w:br/>
        <w:t>1988年7月——1992年11月 前郭县深井子中学、第二中学老师</w:t>
        <w:br/>
        <w:br/>
        <w:t>1992年11月——1994年9月 前郭县委宣传部党员教育科科员、副科长</w:t>
        <w:br/>
        <w:br/>
        <w:t>1994年9月——1996年2月 前郭县委办公室秘书</w:t>
        <w:br/>
        <w:br/>
        <w:t>1996年2月——1996年12月 前郭县委办公室秘书科科长</w:t>
        <w:br/>
        <w:br/>
        <w:t>1996年12月——1997年11月 前郭县委办公室秘书科科长、副主任科员</w:t>
        <w:br/>
        <w:br/>
        <w:t>1997年11月——1998年12月 前郭县委办公室副主任兼秘书科科长</w:t>
        <w:br/>
        <w:br/>
        <w:t>1998年12月——2001年10月 前郭县委办公室副主任</w:t>
        <w:br/>
        <w:br/>
        <w:t>2001年10月——2002年5月 前郭县委办公室副主任、主任科员</w:t>
        <w:br/>
        <w:br/>
        <w:t>2002年5月——2004年8月 前郭县粮食局党委书记、副局长</w:t>
        <w:br/>
        <w:br/>
        <w:t>2004年8月——2006年9月 前郭县委秘书长、办公室主任</w:t>
        <w:br/>
        <w:br/>
        <w:t>2006年9月——2008年1月 前郭县委常委、秘书长、县委办公室主任</w:t>
        <w:br/>
        <w:br/>
        <w:t>2008年1月——2008年8月 前郭县委常委、秘书长、县委办公室主任、政法委书记</w:t>
        <w:br/>
        <w:br/>
        <w:t>2008年8月——2011年9月 前郭县委常委、政法委书记</w:t>
        <w:br/>
        <w:br/>
        <w:t>2011年9月——2013年5月 前郭县委常委、副县长</w:t>
        <w:br/>
        <w:br/>
        <w:t>2013年5月——2014年4月 松原市信访局局长兼市政府副秘书长</w:t>
        <w:br/>
        <w:br/>
        <w:t>2014年4月——2014年8月 松原市信访局局长</w:t>
        <w:br/>
        <w:br/>
        <w:t>2014年8月——2014年12月 伊通满族自治县委副书记、副县长、代县长</w:t>
        <w:br/>
        <w:br/>
        <w:t>2014年12月——现在 伊通满族自治县委副书记、县长</w:t>
        <w:br/>
      </w:r>
    </w:p>
    <w:p/>
    <w:p>
      <w:pPr>
        <w:pStyle w:val="Heading3"/>
      </w:pPr>
      <w:r>
        <w:t xml:space="preserve">吉林省  四平市  伊通满族自治县  </w:t>
      </w:r>
    </w:p>
    <w:p>
      <w:r>
        <w:rPr>
          <w:i/>
        </w:rPr>
        <w:t>孙立荣    吉林省伊通县县委书记</w:t>
      </w:r>
    </w:p>
    <w:p>
      <w:r>
        <w:t>性别:  女</w:t>
      </w:r>
    </w:p>
    <w:p>
      <w:r>
        <w:t>生年：  1963年10月</w:t>
      </w:r>
    </w:p>
    <w:p>
      <w:r>
        <w:t>籍贯:  吉林伊通</w:t>
      </w:r>
    </w:p>
    <w:p>
      <w:r>
        <w:t xml:space="preserve">学历:  </w:t>
      </w:r>
    </w:p>
    <w:p>
      <w:r>
        <w:t xml:space="preserve">简历:  </w:t>
        <w:br/>
        <w:t>1979.09——1981.07，吉林省伊通师范学校学生；</w:t>
        <w:br/>
        <w:br/>
        <w:t xml:space="preserve"> </w:t>
        <w:br/>
        <w:t>1981.07——1986.06，吉林省伊通满族自治县第二中学教师；</w:t>
        <w:br/>
        <w:br/>
        <w:t xml:space="preserve"> </w:t>
        <w:br/>
        <w:t>1986.06——1987.10，吉林省伊通满族自治县粮食职工学校教师；</w:t>
        <w:br/>
        <w:br/>
        <w:t xml:space="preserve"> </w:t>
        <w:br/>
        <w:t>1987.10——1990.10，吉林省伊通满族自治县大孤山镇妇联主席；</w:t>
        <w:br/>
        <w:br/>
        <w:t xml:space="preserve"> </w:t>
        <w:br/>
        <w:t>1990.10——1991.12，中共吉林省伊通满族自治县大孤山镇党委宣传委员；</w:t>
        <w:br/>
        <w:br/>
        <w:t xml:space="preserve"> </w:t>
        <w:br/>
        <w:t>1991.12——1992.12，吉林省伊通满族自治县大孤山经委副主任；</w:t>
        <w:br/>
        <w:br/>
        <w:t xml:space="preserve"> </w:t>
        <w:br/>
        <w:t>1992.12——1995.07，吉林省伊通满族自治县爱民乡副乡长；</w:t>
        <w:br/>
        <w:br/>
        <w:t xml:space="preserve"> </w:t>
        <w:br/>
        <w:t>1995.07——1996.01，中共吉林省伊通满族自治县爱民乡党委副书记；</w:t>
        <w:br/>
        <w:br/>
        <w:t xml:space="preserve"> </w:t>
        <w:br/>
        <w:t>1996.01——1997.07，中共吉林省伊通满族自治县地局子乡党委书记兼人大主任；</w:t>
        <w:br/>
        <w:br/>
        <w:t xml:space="preserve"> </w:t>
        <w:br/>
        <w:t>1997.07——1997.12，中共吉林省伊通满族自治县地局子乡党委书记；</w:t>
        <w:br/>
        <w:br/>
        <w:t xml:space="preserve"> </w:t>
        <w:br/>
        <w:t>1997.12——2001.12，中共吉林省伊通满族自治县人民政府县长助理（副县级）；</w:t>
        <w:br/>
        <w:br/>
        <w:t xml:space="preserve"> </w:t>
        <w:br/>
        <w:t>2001.12——2006.08，吉林省伊通满族自治县人民政府副县长；</w:t>
        <w:br/>
        <w:br/>
        <w:t xml:space="preserve"> </w:t>
        <w:br/>
        <w:t>2006.08——2007.08，中共吉林省伊通满族自治县县委常委、县委政法委书记；</w:t>
        <w:br/>
        <w:br/>
        <w:t xml:space="preserve"> </w:t>
        <w:br/>
        <w:t>2007.08——2011.03，中共吉林省伊通满族自治县县委常委、县委政法委书记、县公安局局长；</w:t>
        <w:br/>
        <w:br/>
        <w:t xml:space="preserve"> </w:t>
        <w:br/>
        <w:t>2011.03——2011年11月 伊通满族自治县县委副书记、代县长，</w:t>
        <w:br/>
        <w:br/>
        <w:t xml:space="preserve"> </w:t>
        <w:br/>
        <w:t>2011年11月——中共吉林省伊通满族自治县县委副书记、代县长。</w:t>
        <w:br/>
        <w:br/>
        <w:t>现任伊通县委书记。</w:t>
        <w:br/>
        <w:br/>
      </w:r>
    </w:p>
    <w:p/>
    <w:p>
      <w:pPr>
        <w:pStyle w:val="Heading3"/>
      </w:pPr>
      <w:r>
        <w:t xml:space="preserve">吉林省  四平市  公主岭市  </w:t>
      </w:r>
    </w:p>
    <w:p>
      <w:r>
        <w:rPr>
          <w:i/>
        </w:rPr>
        <w:t>杨洪波    吉林省公主岭市市长</w:t>
      </w:r>
    </w:p>
    <w:p>
      <w:r>
        <w:t>性别:  男</w:t>
      </w:r>
    </w:p>
    <w:p>
      <w:r>
        <w:t>生年：  1970年07月</w:t>
      </w:r>
    </w:p>
    <w:p>
      <w:r>
        <w:t>籍贯:  吉林双辽</w:t>
      </w:r>
    </w:p>
    <w:p>
      <w:r>
        <w:t xml:space="preserve">学历:  </w:t>
      </w:r>
    </w:p>
    <w:p>
      <w:r>
        <w:t xml:space="preserve">简历:  </w:t>
        <w:br/>
        <w:t>杨洪波，男，汉族，1970年8月出生，吉林双辽人。1989年7月参加工作，1993年3月加入中国共产党，研究生学历，工商管理硕士。现任公主岭市委副书记、市长，公主岭国家农业科技园区党工委书记。</w:t>
        <w:br/>
      </w:r>
    </w:p>
    <w:p/>
    <w:p>
      <w:pPr>
        <w:pStyle w:val="Heading3"/>
      </w:pPr>
      <w:r>
        <w:t xml:space="preserve">吉林省  四平市  公主岭市  </w:t>
      </w:r>
    </w:p>
    <w:p>
      <w:r>
        <w:rPr>
          <w:i/>
        </w:rPr>
        <w:t>王子联    吉林省公主岭市市委书记</w:t>
      </w:r>
    </w:p>
    <w:p>
      <w:r>
        <w:t>性别:  男</w:t>
      </w:r>
    </w:p>
    <w:p>
      <w:r>
        <w:t>生年：  1968年10月</w:t>
      </w:r>
    </w:p>
    <w:p>
      <w:r>
        <w:t>籍贯:  吉林梨树</w:t>
      </w:r>
    </w:p>
    <w:p>
      <w:r>
        <w:t>学历:  硕士</w:t>
      </w:r>
    </w:p>
    <w:p>
      <w:r>
        <w:t xml:space="preserve">简历:  </w:t>
        <w:br/>
        <w:t>王子联，男，汉族，中共党员。1968年11月出生，1989年8月参加工作，吉林省梨树县人。吉林省委党校经济管理专业研究生。现任中共吉林省四平市委常委、市委秘书长。现任公主岭市委书记。</w:t>
        <w:br/>
      </w:r>
    </w:p>
    <w:p/>
    <w:p>
      <w:pPr>
        <w:pStyle w:val="Heading3"/>
      </w:pPr>
      <w:r>
        <w:t xml:space="preserve">吉林省  四平市  双辽市  </w:t>
      </w:r>
    </w:p>
    <w:p>
      <w:r>
        <w:rPr>
          <w:i/>
        </w:rPr>
        <w:t>王忠源    吉林省双辽市人民政府市长</w:t>
      </w:r>
    </w:p>
    <w:p>
      <w:r>
        <w:t>性别:  男</w:t>
      </w:r>
    </w:p>
    <w:p>
      <w:r>
        <w:t>生年：  1968年10月</w:t>
      </w:r>
    </w:p>
    <w:p>
      <w:r>
        <w:t>籍贯:  吉林梨树</w:t>
      </w:r>
    </w:p>
    <w:p>
      <w:r>
        <w:t>学历:  本科</w:t>
      </w:r>
    </w:p>
    <w:p>
      <w:r>
        <w:t xml:space="preserve">简历:  </w:t>
        <w:br/>
        <w:t>王忠源，男。曾任共青团四平市委干事，统战部副部长。四平日报社办公室主任。共青团四平市委副书记。四平市铁东区委常委、办公室主任。四平市委巡视工作领导小组第一巡视组组长（正县长级）。双辽市委副书记（正县长级）。双辽市委副书记、副市长、代市长，现任双辽市委副书记、市长</w:t>
        <w:br/>
      </w:r>
    </w:p>
    <w:p/>
    <w:p>
      <w:pPr>
        <w:pStyle w:val="Heading3"/>
      </w:pPr>
      <w:r>
        <w:t xml:space="preserve">吉林省  四平市  双辽市  </w:t>
      </w:r>
    </w:p>
    <w:p>
      <w:r>
        <w:rPr>
          <w:i/>
        </w:rPr>
        <w:t>侯川    吉林省双辽市市委书记</w:t>
      </w:r>
    </w:p>
    <w:p>
      <w:r>
        <w:t>性别:  男</w:t>
      </w:r>
    </w:p>
    <w:p>
      <w:r>
        <w:t>生年：  1967年03月</w:t>
      </w:r>
    </w:p>
    <w:p>
      <w:r>
        <w:t>籍贯:  吉林梨树</w:t>
      </w:r>
    </w:p>
    <w:p>
      <w:r>
        <w:t>学历:  研究生</w:t>
      </w:r>
    </w:p>
    <w:p>
      <w:r>
        <w:t xml:space="preserve">简历:  </w:t>
        <w:br/>
        <w:t>侯川，男，汉族，1967年4月生，吉林梨树人。中共党员，1987年7月参加工作。省委党校研究生学历。曾任梨树县金山乡党委副书记、乡长，梨树县小城子镇党委副书记、镇长、党委书记，梨树县副县长，梨树县委常委、常委副县长。2010年11月吉林省四平市铁西区委副书记、四平循环经济示范区管委会主任（正处级）。2011年3月吉林省四平市铁西区委副书记、代区长、四平循环经济示范区管委会主任。2011年11月吉林省四平市铁西区委副书记、区长。2014年12月吉林省双辽市委书记。</w:t>
        <w:br/>
      </w:r>
    </w:p>
    <w:p/>
    <w:p>
      <w:pPr>
        <w:pStyle w:val="Heading3"/>
      </w:pPr>
      <w:r>
        <w:t xml:space="preserve">吉林省  辽源市  龙山区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吉林省  辽源市  龙山区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吉林省  辽源市  西安区  </w:t>
      </w:r>
    </w:p>
    <w:p>
      <w:r>
        <w:rPr>
          <w:i/>
        </w:rPr>
        <w:t>李晓东    吉林省辽源市西安区区长</w:t>
      </w:r>
    </w:p>
    <w:p>
      <w:r>
        <w:t>性别:  男</w:t>
      </w:r>
    </w:p>
    <w:p>
      <w:r>
        <w:t>生年：  1963年09月</w:t>
      </w:r>
    </w:p>
    <w:p>
      <w:r>
        <w:t>籍贯:  吉林梨树</w:t>
      </w:r>
    </w:p>
    <w:p>
      <w:r>
        <w:t>学历:  研究生</w:t>
      </w:r>
    </w:p>
    <w:p>
      <w:r>
        <w:t xml:space="preserve">简历:  </w:t>
        <w:br/>
        <w:t xml:space="preserve">李晓东，男，1963年10月出生，汉族，吉林梨树人，中共党员，1983年9月参加工作，研究生学历。 </w:t>
        <w:br/>
        <w:br/>
        <w:t xml:space="preserve">    历任辽源市重型厂销售处副处长、处长、副厂长；辽源同正机械化工有限公司经理；辽源市龙山区计经局副局长（正科级）、龙山区重点项目办主任；辽源民营经济开发区管委会副主任、党工委委员；辽源经济开发区管理委员会副主任、党工委委员；辽源市工业和信息化局副局长、党委委员；辽源市西安区委常委、西安区人民政府副区长；辽源市西安区委副书记、西安区人民政府代区长；现任辽源市西安区委副书记、西安区人民政府区长。</w:t>
        <w:br/>
        <w:br/>
      </w:r>
    </w:p>
    <w:p/>
    <w:p>
      <w:pPr>
        <w:pStyle w:val="Heading3"/>
      </w:pPr>
      <w:r>
        <w:t xml:space="preserve">吉林省  辽源市  西安区  </w:t>
      </w:r>
    </w:p>
    <w:p>
      <w:r>
        <w:rPr>
          <w:i/>
        </w:rPr>
        <w:t>徐晖    吉林省辽源市西安区区委书记</w:t>
      </w:r>
    </w:p>
    <w:p>
      <w:r>
        <w:t>性别:  男</w:t>
      </w:r>
    </w:p>
    <w:p>
      <w:r>
        <w:t>生年：  1969年10月</w:t>
      </w:r>
    </w:p>
    <w:p>
      <w:r>
        <w:t>籍贯:  吉林辽源</w:t>
      </w:r>
    </w:p>
    <w:p>
      <w:r>
        <w:t xml:space="preserve">学历:  </w:t>
      </w:r>
    </w:p>
    <w:p>
      <w:r>
        <w:t xml:space="preserve">简历:  </w:t>
        <w:br/>
        <w:t xml:space="preserve">徐晖，男，1969年11月出生，汉族，吉林辽源人，中共党员，1991年7月参加工作，管理学硕士。 </w:t>
        <w:br/>
        <w:br/>
        <w:t xml:space="preserve">    曾任东辽县委常委、宣传部长；东辽县委常委、副县长；辽源市水务局副局长、党委委员、水务集团公司总经理、党委书记；辽源市水利局副局长、调研员、党委委员、水务集团公司总经理、党委书记；东丰县委常委、副县长（正县级）；辽源市西安区委副书记、西安区人民政府代区长、区长。</w:t>
        <w:br/>
        <w:br/>
        <w:t xml:space="preserve">现任辽源市西安区委书记。 </w:t>
        <w:br/>
        <w:br/>
      </w:r>
    </w:p>
    <w:p/>
    <w:p>
      <w:pPr>
        <w:pStyle w:val="Heading3"/>
      </w:pPr>
      <w:r>
        <w:t xml:space="preserve">吉林省  辽源市  东丰县  </w:t>
      </w:r>
    </w:p>
    <w:p>
      <w:r>
        <w:rPr>
          <w:i/>
        </w:rPr>
        <w:t>郑一明    吉林省辽源市东丰县县长</w:t>
      </w:r>
    </w:p>
    <w:p>
      <w:r>
        <w:t>性别:  女</w:t>
      </w:r>
    </w:p>
    <w:p>
      <w:r>
        <w:t xml:space="preserve">生年：  </w:t>
      </w:r>
    </w:p>
    <w:p>
      <w:r>
        <w:t xml:space="preserve">籍贯:  </w:t>
      </w:r>
    </w:p>
    <w:p>
      <w:r>
        <w:t xml:space="preserve">学历:  </w:t>
      </w:r>
    </w:p>
    <w:p>
      <w:r>
        <w:t xml:space="preserve">简历:  </w:t>
        <w:br/>
        <w:t>郑一明，现任吉林省辽源市东丰县县长，主持县政府全面工作。</w:t>
        <w:br/>
      </w:r>
    </w:p>
    <w:p/>
    <w:p>
      <w:pPr>
        <w:pStyle w:val="Heading3"/>
      </w:pPr>
      <w:r>
        <w:t xml:space="preserve">吉林省  辽源市  东丰县  </w:t>
      </w:r>
    </w:p>
    <w:p>
      <w:r>
        <w:rPr>
          <w:i/>
        </w:rPr>
        <w:t>滕宝春    吉林省辽源市东丰县委书记</w:t>
      </w:r>
    </w:p>
    <w:p>
      <w:r>
        <w:t>性别:  男</w:t>
      </w:r>
    </w:p>
    <w:p>
      <w:r>
        <w:t>生年：  1961年01月</w:t>
      </w:r>
    </w:p>
    <w:p>
      <w:r>
        <w:t xml:space="preserve">籍贯:  </w:t>
      </w:r>
    </w:p>
    <w:p>
      <w:r>
        <w:t>学历:  研究生</w:t>
      </w:r>
    </w:p>
    <w:p>
      <w:r>
        <w:t xml:space="preserve">简历:  </w:t>
        <w:br/>
        <w:t>滕宝春，男，1961年2月生，汉族，中共党员，省委党校研究生学历。现任中共吉林省辽源市东丰县委书记。曾任东辽县委常委、办公室主任，东辽县副县长，东丰县副县长，辽源市水务局副局长、市水务集团公司总经理，辽源市公用事业局副局长、局长，东丰县县长，东丰县委书记。</w:t>
        <w:br/>
      </w:r>
    </w:p>
    <w:p/>
    <w:p>
      <w:pPr>
        <w:pStyle w:val="Heading3"/>
      </w:pPr>
      <w:r>
        <w:t xml:space="preserve">吉林省  辽源市  东辽县  </w:t>
      </w:r>
    </w:p>
    <w:p>
      <w:r>
        <w:rPr>
          <w:i/>
        </w:rPr>
        <w:t>蒋凯    吉林省辽源市东辽县县长</w:t>
      </w:r>
    </w:p>
    <w:p>
      <w:r>
        <w:t>性别:  男</w:t>
      </w:r>
    </w:p>
    <w:p>
      <w:r>
        <w:t>生年：  1970年06月</w:t>
      </w:r>
    </w:p>
    <w:p>
      <w:r>
        <w:t xml:space="preserve">籍贯:  </w:t>
      </w:r>
    </w:p>
    <w:p>
      <w:r>
        <w:t xml:space="preserve">学历:  </w:t>
      </w:r>
    </w:p>
    <w:p>
      <w:r>
        <w:t xml:space="preserve">简历:  </w:t>
        <w:br/>
        <w:t>蒋凯，男，1970年7月生，汉族，中共党员，在职大学学历。</w:t>
        <w:br/>
        <w:br/>
        <w:t>曾任省财政监督检查工作办公室副主任，省财政厅税收法制处副处长、粮食贸易处副处长，省财政厅粮食贸易处调研员、副处长，东辽县委常委、副县长（正县长级）。2010年12月28日，在东辽县第十五届人民代表大会第五次会议上，蒋凯当选为东辽县政府县长。</w:t>
        <w:br/>
      </w:r>
    </w:p>
    <w:p/>
    <w:p>
      <w:pPr>
        <w:pStyle w:val="Heading3"/>
      </w:pPr>
      <w:r>
        <w:t xml:space="preserve">吉林省  辽源市  东辽县  </w:t>
      </w:r>
    </w:p>
    <w:p>
      <w:r>
        <w:rPr>
          <w:i/>
        </w:rPr>
        <w:t>江礼权    吉林省辽源市东辽县县委书记</w:t>
      </w:r>
    </w:p>
    <w:p>
      <w:r>
        <w:t>性别:  男</w:t>
      </w:r>
    </w:p>
    <w:p>
      <w:r>
        <w:t xml:space="preserve">生年：  </w:t>
      </w:r>
    </w:p>
    <w:p>
      <w:r>
        <w:t xml:space="preserve">籍贯:  </w:t>
      </w:r>
    </w:p>
    <w:p>
      <w:r>
        <w:t xml:space="preserve">学历:  </w:t>
      </w:r>
    </w:p>
    <w:p>
      <w:r>
        <w:t xml:space="preserve">简历:  </w:t>
        <w:br/>
        <w:t>江礼权，现任东辽县县委书记，主持县委全面工作。</w:t>
        <w:br/>
      </w:r>
    </w:p>
    <w:p/>
    <w:p>
      <w:pPr>
        <w:pStyle w:val="Heading3"/>
      </w:pPr>
      <w:r>
        <w:t xml:space="preserve">吉林省  通化市  东昌区  </w:t>
      </w:r>
    </w:p>
    <w:p>
      <w:r>
        <w:rPr>
          <w:i/>
        </w:rPr>
        <w:t>王慧    吉林省通化市东昌区区长</w:t>
      </w:r>
    </w:p>
    <w:p>
      <w:r>
        <w:t>性别:  男</w:t>
      </w:r>
    </w:p>
    <w:p>
      <w:r>
        <w:t>生年：  1965年05月</w:t>
      </w:r>
    </w:p>
    <w:p>
      <w:r>
        <w:t>籍贯:  吉林通化</w:t>
      </w:r>
    </w:p>
    <w:p>
      <w:r>
        <w:t>学历:  硕士</w:t>
      </w:r>
    </w:p>
    <w:p>
      <w:r>
        <w:t xml:space="preserve">简历:  </w:t>
        <w:br/>
        <w:t xml:space="preserve">王慧，1965年6月生，汉族，吉林省通化人，中共党员，研究生， 1986年8月参加工作。 </w:t>
        <w:br/>
        <w:br/>
        <w:t xml:space="preserve">历任：通化市委办公室综合科副科级秘书、副主任科员；通化市委办公室综合科副科长、主任科员、科长；通化市委办公室主任助理；柳河县委常委、组织部部长；通化市政府副秘书长；通化市政府副秘书长、办公室主任；通化市政府副秘书长、市交通运输局党委书记、局长；通化市交通运输局党委书记、局长；通化市东昌区人民政府代理区长；通化市东昌区委委员、常委、副书记、政府区长。 现任：通化市东昌区委委员、常委、副书记、政府区长、政府党组书记。 </w:t>
        <w:br/>
        <w:br/>
      </w:r>
    </w:p>
    <w:p/>
    <w:p>
      <w:pPr>
        <w:pStyle w:val="Heading3"/>
      </w:pPr>
      <w:r>
        <w:t xml:space="preserve">吉林省  通化市  东昌区  </w:t>
      </w:r>
    </w:p>
    <w:p>
      <w:r>
        <w:rPr>
          <w:i/>
        </w:rPr>
        <w:t>孙立荀    吉林省通化市东昌区区委书记</w:t>
      </w:r>
    </w:p>
    <w:p>
      <w:r>
        <w:t xml:space="preserve">性别:  </w:t>
      </w:r>
    </w:p>
    <w:p>
      <w:r>
        <w:t xml:space="preserve">生年：  </w:t>
      </w:r>
    </w:p>
    <w:p>
      <w:r>
        <w:t xml:space="preserve">籍贯:  </w:t>
      </w:r>
    </w:p>
    <w:p>
      <w:r>
        <w:t xml:space="preserve">学历:  </w:t>
      </w:r>
    </w:p>
    <w:p>
      <w:r>
        <w:t xml:space="preserve">简历:  </w:t>
        <w:br/>
        <w:t>孙立荀，吉林省通化市东昌区区委书记。</w:t>
        <w:br/>
      </w:r>
    </w:p>
    <w:p/>
    <w:p>
      <w:pPr>
        <w:pStyle w:val="Heading3"/>
      </w:pPr>
      <w:r>
        <w:t xml:space="preserve">吉林省  通化市  二道江区  </w:t>
      </w:r>
    </w:p>
    <w:p>
      <w:r>
        <w:rPr>
          <w:i/>
        </w:rPr>
        <w:t>于大军    吉林省通化市二道江区区长</w:t>
      </w:r>
    </w:p>
    <w:p>
      <w:r>
        <w:t xml:space="preserve">性别:  </w:t>
      </w:r>
    </w:p>
    <w:p>
      <w:r>
        <w:t xml:space="preserve">生年：  </w:t>
      </w:r>
    </w:p>
    <w:p>
      <w:r>
        <w:t xml:space="preserve">籍贯:  </w:t>
      </w:r>
    </w:p>
    <w:p>
      <w:r>
        <w:t xml:space="preserve">学历:  </w:t>
      </w:r>
    </w:p>
    <w:p>
      <w:r>
        <w:t xml:space="preserve">简历:  </w:t>
        <w:br/>
        <w:t>于大军，现任吉林省通化市二道江区区长。</w:t>
        <w:br/>
      </w:r>
    </w:p>
    <w:p/>
    <w:p>
      <w:pPr>
        <w:pStyle w:val="Heading3"/>
      </w:pPr>
      <w:r>
        <w:t xml:space="preserve">吉林省  通化市  二道江区  </w:t>
      </w:r>
    </w:p>
    <w:p>
      <w:r>
        <w:rPr>
          <w:i/>
        </w:rPr>
        <w:t>刘业平    吉林省通化市二道江区委书记</w:t>
      </w:r>
    </w:p>
    <w:p>
      <w:r>
        <w:t xml:space="preserve">性别:  </w:t>
      </w:r>
    </w:p>
    <w:p>
      <w:r>
        <w:t xml:space="preserve">生年：  </w:t>
      </w:r>
    </w:p>
    <w:p>
      <w:r>
        <w:t xml:space="preserve">籍贯:  </w:t>
      </w:r>
    </w:p>
    <w:p>
      <w:r>
        <w:t xml:space="preserve">学历:  </w:t>
      </w:r>
    </w:p>
    <w:p>
      <w:r>
        <w:t xml:space="preserve">简历:  </w:t>
        <w:br/>
        <w:t>刘业平，现任吉林省通化市二道江区委书记。</w:t>
        <w:br/>
      </w:r>
    </w:p>
    <w:p/>
    <w:p>
      <w:pPr>
        <w:pStyle w:val="Heading3"/>
      </w:pPr>
      <w:r>
        <w:t xml:space="preserve">吉林省  通化市  通化县  </w:t>
      </w:r>
    </w:p>
    <w:p>
      <w:r>
        <w:rPr>
          <w:i/>
        </w:rPr>
        <w:t>姜信成    吉林省通化市通化县县长</w:t>
      </w:r>
    </w:p>
    <w:p>
      <w:r>
        <w:t>性别:  男</w:t>
      </w:r>
    </w:p>
    <w:p>
      <w:r>
        <w:t xml:space="preserve">生年：  </w:t>
      </w:r>
    </w:p>
    <w:p>
      <w:r>
        <w:t xml:space="preserve">籍贯:  </w:t>
      </w:r>
    </w:p>
    <w:p>
      <w:r>
        <w:t xml:space="preserve">学历:  </w:t>
      </w:r>
    </w:p>
    <w:p>
      <w:r>
        <w:t xml:space="preserve">简历:  </w:t>
        <w:br/>
        <w:t>姜信成，现任吉林省通化市通化县县长。主持政府全面工作。兼管县监察局、县机构编制委员会办公室、通化聚鑫经济开发区。</w:t>
        <w:br/>
      </w:r>
    </w:p>
    <w:p/>
    <w:p>
      <w:pPr>
        <w:pStyle w:val="Heading3"/>
      </w:pPr>
      <w:r>
        <w:t xml:space="preserve">吉林省  通化市  通化县  </w:t>
      </w:r>
    </w:p>
    <w:p>
      <w:r>
        <w:rPr>
          <w:i/>
        </w:rPr>
        <w:t>李永杰    吉林省通化市通化县委书记</w:t>
      </w:r>
    </w:p>
    <w:p>
      <w:r>
        <w:t>性别:  男</w:t>
      </w:r>
    </w:p>
    <w:p>
      <w:r>
        <w:t xml:space="preserve">生年：  </w:t>
      </w:r>
    </w:p>
    <w:p>
      <w:r>
        <w:t xml:space="preserve">籍贯:  </w:t>
      </w:r>
    </w:p>
    <w:p>
      <w:r>
        <w:t xml:space="preserve">学历:  </w:t>
      </w:r>
    </w:p>
    <w:p>
      <w:r>
        <w:t xml:space="preserve">简历:  </w:t>
        <w:br/>
        <w:t>李永杰，现任吉林省通化县县委书记。</w:t>
        <w:br/>
      </w:r>
    </w:p>
    <w:p/>
    <w:p>
      <w:pPr>
        <w:pStyle w:val="Heading3"/>
      </w:pPr>
      <w:r>
        <w:t xml:space="preserve">吉林省  通化市  辉南县  </w:t>
      </w:r>
    </w:p>
    <w:p>
      <w:r>
        <w:rPr>
          <w:i/>
        </w:rPr>
        <w:t>张继顺    吉林省通化市辉南县县长</w:t>
      </w:r>
    </w:p>
    <w:p>
      <w:r>
        <w:t>性别:  男</w:t>
      </w:r>
    </w:p>
    <w:p>
      <w:r>
        <w:t xml:space="preserve">生年：  </w:t>
      </w:r>
    </w:p>
    <w:p>
      <w:r>
        <w:t xml:space="preserve">籍贯:  </w:t>
      </w:r>
    </w:p>
    <w:p>
      <w:r>
        <w:t xml:space="preserve">学历:  </w:t>
      </w:r>
    </w:p>
    <w:p>
      <w:r>
        <w:t xml:space="preserve">简历:  </w:t>
        <w:br/>
        <w:t>张继顺，现任吉林省通化市辉南县县长。</w:t>
        <w:br/>
      </w:r>
    </w:p>
    <w:p/>
    <w:p>
      <w:pPr>
        <w:pStyle w:val="Heading3"/>
      </w:pPr>
      <w:r>
        <w:t xml:space="preserve">吉林省  通化市  辉南县  </w:t>
      </w:r>
    </w:p>
    <w:p>
      <w:r>
        <w:rPr>
          <w:i/>
        </w:rPr>
        <w:t>付帮成    吉林省通化市辉南县县委书记</w:t>
      </w:r>
    </w:p>
    <w:p>
      <w:r>
        <w:t>性别:  男</w:t>
      </w:r>
    </w:p>
    <w:p>
      <w:r>
        <w:t xml:space="preserve">生年：  </w:t>
      </w:r>
    </w:p>
    <w:p>
      <w:r>
        <w:t xml:space="preserve">籍贯:  </w:t>
      </w:r>
    </w:p>
    <w:p>
      <w:r>
        <w:t xml:space="preserve">学历:  </w:t>
      </w:r>
    </w:p>
    <w:p>
      <w:r>
        <w:t xml:space="preserve">简历:  </w:t>
        <w:br/>
        <w:t>付帮成，现任吉林省通化市辉南县县委书记。</w:t>
        <w:br/>
      </w:r>
    </w:p>
    <w:p/>
    <w:p>
      <w:pPr>
        <w:pStyle w:val="Heading3"/>
      </w:pPr>
      <w:r>
        <w:t xml:space="preserve">吉林省  通化市  柳河县  </w:t>
      </w:r>
    </w:p>
    <w:p>
      <w:r>
        <w:rPr>
          <w:i/>
        </w:rPr>
        <w:t>蒋海燕    吉林省通化市柳河县县长</w:t>
      </w:r>
    </w:p>
    <w:p>
      <w:r>
        <w:t>性别:  女</w:t>
      </w:r>
    </w:p>
    <w:p>
      <w:r>
        <w:t xml:space="preserve">生年：  </w:t>
      </w:r>
    </w:p>
    <w:p>
      <w:r>
        <w:t xml:space="preserve">籍贯:  </w:t>
      </w:r>
    </w:p>
    <w:p>
      <w:r>
        <w:t xml:space="preserve">学历:  </w:t>
      </w:r>
    </w:p>
    <w:p>
      <w:r>
        <w:t xml:space="preserve">简历:  </w:t>
        <w:br/>
        <w:t>蒋海燕，现任吉林省通化市柳河县县委副书记、县长。</w:t>
        <w:br/>
      </w:r>
    </w:p>
    <w:p/>
    <w:p>
      <w:pPr>
        <w:pStyle w:val="Heading3"/>
      </w:pPr>
      <w:r>
        <w:t xml:space="preserve">吉林省  通化市  柳河县  </w:t>
      </w:r>
    </w:p>
    <w:p>
      <w:r>
        <w:rPr>
          <w:i/>
        </w:rPr>
        <w:t>王坤    吉林省通化市柳河县县委书记</w:t>
      </w:r>
    </w:p>
    <w:p>
      <w:r>
        <w:t>性别:  男</w:t>
      </w:r>
    </w:p>
    <w:p>
      <w:r>
        <w:t xml:space="preserve">生年：  </w:t>
      </w:r>
    </w:p>
    <w:p>
      <w:r>
        <w:t xml:space="preserve">籍贯:  </w:t>
      </w:r>
    </w:p>
    <w:p>
      <w:r>
        <w:t xml:space="preserve">学历:  </w:t>
      </w:r>
    </w:p>
    <w:p>
      <w:r>
        <w:t xml:space="preserve">简历:  </w:t>
        <w:br/>
        <w:t>王坤，吉林省通化市柳河县县委书记。</w:t>
        <w:br/>
      </w:r>
    </w:p>
    <w:p/>
    <w:p>
      <w:pPr>
        <w:pStyle w:val="Heading3"/>
      </w:pPr>
      <w:r>
        <w:t xml:space="preserve">吉林省  通化市  梅河口市  </w:t>
      </w:r>
    </w:p>
    <w:p>
      <w:r>
        <w:rPr>
          <w:i/>
        </w:rPr>
        <w:t>于翠利    吉林省通化市梅河口市市长</w:t>
      </w:r>
    </w:p>
    <w:p>
      <w:r>
        <w:t>性别:  男</w:t>
      </w:r>
    </w:p>
    <w:p>
      <w:r>
        <w:t>生年：  1964年09月</w:t>
      </w:r>
    </w:p>
    <w:p>
      <w:r>
        <w:t xml:space="preserve">籍贯:  </w:t>
      </w:r>
    </w:p>
    <w:p>
      <w:r>
        <w:t xml:space="preserve">学历:  </w:t>
      </w:r>
    </w:p>
    <w:p>
      <w:r>
        <w:t xml:space="preserve">简历:  </w:t>
        <w:br/>
        <w:t>于翠利，男，1964年10月生，汉族，中共党员，在职研究生学历。曾任吉林梅河口市委常委、组织部部长，梅河口市委副书记兼组织部部长，集安市市长。现任吉林梅河口市长。</w:t>
        <w:br/>
      </w:r>
    </w:p>
    <w:p/>
    <w:p>
      <w:pPr>
        <w:pStyle w:val="Heading3"/>
      </w:pPr>
      <w:r>
        <w:t xml:space="preserve">吉林省  通化市  梅河口市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吉林省  通化市  集安市  </w:t>
      </w:r>
    </w:p>
    <w:p>
      <w:r>
        <w:rPr>
          <w:i/>
        </w:rPr>
        <w:t>陈旭升    吉林省通化市集安市市长</w:t>
      </w:r>
    </w:p>
    <w:p>
      <w:r>
        <w:t>性别:  男</w:t>
      </w:r>
    </w:p>
    <w:p>
      <w:r>
        <w:t xml:space="preserve">生年：  </w:t>
      </w:r>
    </w:p>
    <w:p>
      <w:r>
        <w:t xml:space="preserve">籍贯:  </w:t>
      </w:r>
    </w:p>
    <w:p>
      <w:r>
        <w:t xml:space="preserve">学历:  </w:t>
      </w:r>
    </w:p>
    <w:p>
      <w:r>
        <w:t xml:space="preserve">简历:  </w:t>
        <w:br/>
        <w:t>陈旭升，男，现任吉林省集安市市长，主持市政府全面工作。分管集安经济开发区管委会、边境经济合作区、吉林省集安旅游发展集团有限责任公司。</w:t>
        <w:br/>
      </w:r>
    </w:p>
    <w:p/>
    <w:p>
      <w:pPr>
        <w:pStyle w:val="Heading3"/>
      </w:pPr>
      <w:r>
        <w:t xml:space="preserve">吉林省  通化市  集安市  </w:t>
      </w:r>
    </w:p>
    <w:p>
      <w:r>
        <w:rPr>
          <w:i/>
        </w:rPr>
        <w:t>李东友    吉林省通化市集安市市委书记</w:t>
      </w:r>
    </w:p>
    <w:p>
      <w:r>
        <w:t>性别:  男</w:t>
      </w:r>
    </w:p>
    <w:p>
      <w:r>
        <w:t xml:space="preserve">生年：  </w:t>
      </w:r>
    </w:p>
    <w:p>
      <w:r>
        <w:t xml:space="preserve">籍贯:  </w:t>
      </w:r>
    </w:p>
    <w:p>
      <w:r>
        <w:t xml:space="preserve">学历:  </w:t>
      </w:r>
    </w:p>
    <w:p>
      <w:r>
        <w:t xml:space="preserve">简历:  </w:t>
        <w:br/>
        <w:t>李东友，现任吉林省集安市市委书记。</w:t>
        <w:br/>
      </w:r>
    </w:p>
    <w:p/>
    <w:p>
      <w:pPr>
        <w:pStyle w:val="Heading3"/>
      </w:pPr>
      <w:r>
        <w:t xml:space="preserve">吉林省  白山市  浑江区  </w:t>
      </w:r>
    </w:p>
    <w:p>
      <w:r>
        <w:rPr>
          <w:i/>
        </w:rPr>
        <w:t>胡波    吉林省白山市浑江区区长</w:t>
      </w:r>
    </w:p>
    <w:p>
      <w:r>
        <w:t>性别:  男</w:t>
      </w:r>
    </w:p>
    <w:p>
      <w:r>
        <w:t xml:space="preserve">生年：  </w:t>
      </w:r>
    </w:p>
    <w:p>
      <w:r>
        <w:t xml:space="preserve">籍贯:  </w:t>
      </w:r>
    </w:p>
    <w:p>
      <w:r>
        <w:t xml:space="preserve">学历:  </w:t>
      </w:r>
    </w:p>
    <w:p>
      <w:r>
        <w:t xml:space="preserve">简历:  </w:t>
        <w:br/>
        <w:t>胡波，现任吉林省白山市浑江区区长。</w:t>
        <w:br/>
      </w:r>
    </w:p>
    <w:p/>
    <w:p>
      <w:pPr>
        <w:pStyle w:val="Heading3"/>
      </w:pPr>
      <w:r>
        <w:t xml:space="preserve">吉林省  白山市  浑江区  </w:t>
      </w:r>
    </w:p>
    <w:p>
      <w:r>
        <w:rPr>
          <w:i/>
        </w:rPr>
        <w:t>费洪海    吉林省白山市浑江区区委书记</w:t>
      </w:r>
    </w:p>
    <w:p>
      <w:r>
        <w:t>性别:  男</w:t>
      </w:r>
    </w:p>
    <w:p>
      <w:r>
        <w:t>生年：  1963年09月</w:t>
      </w:r>
    </w:p>
    <w:p>
      <w:r>
        <w:t>籍贯:  山东日照</w:t>
      </w:r>
    </w:p>
    <w:p>
      <w:r>
        <w:t xml:space="preserve">学历:  </w:t>
      </w:r>
    </w:p>
    <w:p>
      <w:r>
        <w:t xml:space="preserve">简历:  </w:t>
        <w:br/>
        <w:t>费洪海，男，汉族，籍贯山东日照，中共党员；1963.10.出生，1983.8参加工作；毕业于吉林大学、世界经济专业。现任中共白山市浑江区委书记。</w:t>
        <w:br/>
        <w:br/>
      </w:r>
    </w:p>
    <w:p/>
    <w:p>
      <w:pPr>
        <w:pStyle w:val="Heading3"/>
      </w:pPr>
      <w:r>
        <w:t xml:space="preserve">吉林省  白山市  江源区  </w:t>
      </w:r>
    </w:p>
    <w:p>
      <w:r>
        <w:rPr>
          <w:i/>
        </w:rPr>
        <w:t>郭健刚    吉林省白山市江源区区委副书记区长</w:t>
      </w:r>
    </w:p>
    <w:p>
      <w:r>
        <w:t>性别:  男</w:t>
      </w:r>
    </w:p>
    <w:p>
      <w:r>
        <w:t>生年：  1968年04月</w:t>
      </w:r>
    </w:p>
    <w:p>
      <w:r>
        <w:t xml:space="preserve">籍贯:  </w:t>
      </w:r>
    </w:p>
    <w:p>
      <w:r>
        <w:t>学历:  专科</w:t>
      </w:r>
    </w:p>
    <w:p>
      <w:r>
        <w:t xml:space="preserve">简历:  </w:t>
        <w:br/>
        <w:t xml:space="preserve"> 郭健刚，男，1968年4月6日出生，汉族，大专学历，中共党员。1986年9月至1989年8月，北京电子科技学院计算机应用专业读书；1989年8月至1994年6月，任白山市委办公室科员；1994年6月至1996年8月，任白山市委办公室副科级秘书；1996年8月至1998年8月，任白山市委办公室秘书科副科长；1998年8月至2000年4月，任白山市委办公室秘书科科长；2000年6月至2004年8月，任白山市委办公室主任助理、秘书科长；2004年8月至2007年8月，任白山市委办公室常委秘书；2007年8月至2009年12月，任白山市江源区委常委、纪委书记；2009年12月至2011年8月，任白山市江源区委常委、副区长；2011年8至2014年4月；任白山市江源区委常委、常务副区长；2014年4月至2014年9月任白山市江源区委常委、常务副区长、代区长；2014年9月至2015年1月，任区委副书记、区政府副区长、代区长；2015年1月至今，任白山市江源区委副书记、区长。</w:t>
        <w:br/>
      </w:r>
    </w:p>
    <w:p/>
    <w:p>
      <w:pPr>
        <w:pStyle w:val="Heading3"/>
      </w:pPr>
      <w:r>
        <w:t xml:space="preserve">吉林省  白山市  江源区  </w:t>
      </w:r>
    </w:p>
    <w:p>
      <w:r>
        <w:rPr>
          <w:i/>
        </w:rPr>
        <w:t>张石磊    吉林省白山市江源区委书记</w:t>
      </w:r>
    </w:p>
    <w:p>
      <w:r>
        <w:t>性别:  男</w:t>
      </w:r>
    </w:p>
    <w:p>
      <w:r>
        <w:t>生年：  1976年06月</w:t>
      </w:r>
    </w:p>
    <w:p>
      <w:r>
        <w:t xml:space="preserve">籍贯:  </w:t>
      </w:r>
    </w:p>
    <w:p>
      <w:r>
        <w:t>学历:  博士</w:t>
      </w:r>
    </w:p>
    <w:p>
      <w:r>
        <w:t xml:space="preserve">简历:  </w:t>
        <w:br/>
        <w:t>张石磊，男，1976年7月出生，汉族，中共党员，理学博士。2000年7月至2004年12月，任吉林省城乡规划设计院规划一所职员；2004年12月至2005年2月，任吉林省城乡规划设计院区域与总体规划所副所长；2005年2月至2006年1月，任吉林省城乡规划设计院省域城镇体系规划设计与研究室常务副所长；2006年1月至2007年2月，任吉林省城乡规划设计院区域与旅游规划设计研究所所长；2007年2月至2009年7月，任吉林省城乡规划设计院规划设计四所所长；2009年7月至2010年8月，任白山市规划局党组副书记、副局长（主持工作）；2010年8月至2011年8月，任白山市规划局党组书记、局长；2011年8月至2011年11月，任白山市江源区委副书记、代区长；2011年11月至2014年4月，任白山市江源区委副书记、区长；2014年4月至今，任白山市江源区委书记。</w:t>
        <w:br/>
      </w:r>
    </w:p>
    <w:p/>
    <w:p>
      <w:pPr>
        <w:pStyle w:val="Heading3"/>
      </w:pPr>
      <w:r>
        <w:t xml:space="preserve">吉林省  白山市  抚松县  </w:t>
      </w:r>
    </w:p>
    <w:p>
      <w:r>
        <w:rPr>
          <w:i/>
        </w:rPr>
        <w:t>张铁明    吉林省白山市抚松县县长</w:t>
      </w:r>
    </w:p>
    <w:p>
      <w:r>
        <w:t>性别:  男</w:t>
      </w:r>
    </w:p>
    <w:p>
      <w:r>
        <w:t xml:space="preserve">生年：  </w:t>
      </w:r>
    </w:p>
    <w:p>
      <w:r>
        <w:t xml:space="preserve">籍贯:  </w:t>
      </w:r>
    </w:p>
    <w:p>
      <w:r>
        <w:t xml:space="preserve">学历:  </w:t>
      </w:r>
    </w:p>
    <w:p>
      <w:r>
        <w:t xml:space="preserve">简历:  </w:t>
        <w:br/>
        <w:t>张铁明，现任吉林省白山市抚松县县长。曾任：吉林省江源县公安局刑警大队侦查员、探长、中队长、法制科长、局长助理、吉林省江源县公安局副局长、吉林省江源县公安局副局长兼指挥长，兼任江源县国土资源局副局长、吉林省白山市公安局红旗分局党委书记、局长、吉林省临江市委常委、政法委书记、吉林省临江市副市长、吉林省临江市委常委、副市长、吉林省临江市委常委、副市长。</w:t>
        <w:br/>
      </w:r>
    </w:p>
    <w:p/>
    <w:p>
      <w:pPr>
        <w:pStyle w:val="Heading3"/>
      </w:pPr>
      <w:r>
        <w:t xml:space="preserve">吉林省  白山市  抚松县  </w:t>
      </w:r>
    </w:p>
    <w:p>
      <w:r>
        <w:rPr>
          <w:i/>
        </w:rPr>
        <w:t>李平    吉林省白山市抚松县县委书记</w:t>
      </w:r>
    </w:p>
    <w:p>
      <w:r>
        <w:t>性别:  男</w:t>
      </w:r>
    </w:p>
    <w:p>
      <w:r>
        <w:t xml:space="preserve">生年：  </w:t>
      </w:r>
    </w:p>
    <w:p>
      <w:r>
        <w:t xml:space="preserve">籍贯:  </w:t>
      </w:r>
    </w:p>
    <w:p>
      <w:r>
        <w:t xml:space="preserve">学历:  </w:t>
      </w:r>
    </w:p>
    <w:p>
      <w:r>
        <w:t xml:space="preserve">简历:  </w:t>
        <w:br/>
        <w:t>李平，现任吉林省白山市抚松县县委书记。</w:t>
        <w:br/>
      </w:r>
    </w:p>
    <w:p/>
    <w:p>
      <w:pPr>
        <w:pStyle w:val="Heading3"/>
      </w:pPr>
      <w:r>
        <w:t xml:space="preserve">吉林省  白山市  靖宇县  </w:t>
      </w:r>
    </w:p>
    <w:p>
      <w:r>
        <w:rPr>
          <w:i/>
        </w:rPr>
        <w:t>全洪宝    吉林省白山市靖宇县县长</w:t>
      </w:r>
    </w:p>
    <w:p>
      <w:r>
        <w:t>性别:  男</w:t>
      </w:r>
    </w:p>
    <w:p>
      <w:r>
        <w:t xml:space="preserve">生年：  </w:t>
      </w:r>
    </w:p>
    <w:p>
      <w:r>
        <w:t xml:space="preserve">籍贯:  </w:t>
      </w:r>
    </w:p>
    <w:p>
      <w:r>
        <w:t xml:space="preserve">学历:  </w:t>
      </w:r>
    </w:p>
    <w:p>
      <w:r>
        <w:t xml:space="preserve">简历:  </w:t>
        <w:br/>
        <w:t>全洪宝，男，现任吉林省白山市靖宇县县长。</w:t>
        <w:br/>
      </w:r>
    </w:p>
    <w:p/>
    <w:p>
      <w:pPr>
        <w:pStyle w:val="Heading3"/>
      </w:pPr>
      <w:r>
        <w:t xml:space="preserve">吉林省  白山市  靖宇县  </w:t>
      </w:r>
    </w:p>
    <w:p>
      <w:r>
        <w:rPr>
          <w:i/>
        </w:rPr>
        <w:t>毕增祥    吉林省白山市靖宇县县委书记</w:t>
      </w:r>
    </w:p>
    <w:p>
      <w:r>
        <w:t>性别:  男</w:t>
      </w:r>
    </w:p>
    <w:p>
      <w:r>
        <w:t xml:space="preserve">生年：  </w:t>
      </w:r>
    </w:p>
    <w:p>
      <w:r>
        <w:t xml:space="preserve">籍贯:  </w:t>
      </w:r>
    </w:p>
    <w:p>
      <w:r>
        <w:t xml:space="preserve">学历:  </w:t>
      </w:r>
    </w:p>
    <w:p>
      <w:r>
        <w:t xml:space="preserve">简历:  </w:t>
        <w:br/>
        <w:t>毕增祥，男，现任吉林省白山市靖宇县县委书记。</w:t>
        <w:br/>
      </w:r>
    </w:p>
    <w:p/>
    <w:p>
      <w:pPr>
        <w:pStyle w:val="Heading3"/>
      </w:pPr>
      <w:r>
        <w:t xml:space="preserve">吉林省  白山市  长白朝鲜族自治县  </w:t>
      </w:r>
    </w:p>
    <w:p>
      <w:r>
        <w:rPr>
          <w:i/>
        </w:rPr>
        <w:t>郑亨日    吉林省白山市长白县县长</w:t>
      </w:r>
    </w:p>
    <w:p>
      <w:r>
        <w:t>性别:  男</w:t>
      </w:r>
    </w:p>
    <w:p>
      <w:r>
        <w:t xml:space="preserve">生年：  </w:t>
      </w:r>
    </w:p>
    <w:p>
      <w:r>
        <w:t xml:space="preserve">籍贯:  </w:t>
      </w:r>
    </w:p>
    <w:p>
      <w:r>
        <w:t xml:space="preserve">学历:  </w:t>
      </w:r>
    </w:p>
    <w:p>
      <w:r>
        <w:t xml:space="preserve">简历:  </w:t>
        <w:br/>
        <w:t>郑亨日，现任吉林省白山市长白县县长。主持县政府全面工作.分管长白经济开发区管委会、县机构编制委员会办公室</w:t>
        <w:br/>
        <w:br/>
      </w:r>
    </w:p>
    <w:p/>
    <w:p>
      <w:pPr>
        <w:pStyle w:val="Heading3"/>
      </w:pPr>
      <w:r>
        <w:t xml:space="preserve">吉林省  白山市  长白朝鲜族自治县  </w:t>
      </w:r>
    </w:p>
    <w:p>
      <w:r>
        <w:rPr>
          <w:i/>
        </w:rPr>
        <w:t>褚来福    吉林省白山市长白朝鲜族自治县县委书记</w:t>
      </w:r>
    </w:p>
    <w:p>
      <w:r>
        <w:t>性别:  男</w:t>
      </w:r>
    </w:p>
    <w:p>
      <w:r>
        <w:t xml:space="preserve">生年：  </w:t>
      </w:r>
    </w:p>
    <w:p>
      <w:r>
        <w:t xml:space="preserve">籍贯:  </w:t>
      </w:r>
    </w:p>
    <w:p>
      <w:r>
        <w:t xml:space="preserve">学历:  </w:t>
      </w:r>
    </w:p>
    <w:p>
      <w:r>
        <w:t xml:space="preserve">简历:  </w:t>
        <w:br/>
        <w:t>褚来福，现任吉林省白山市长白朝鲜族自治县县委书记。</w:t>
        <w:br/>
      </w:r>
    </w:p>
    <w:p/>
    <w:p>
      <w:pPr>
        <w:pStyle w:val="Heading3"/>
      </w:pPr>
      <w:r>
        <w:t xml:space="preserve">吉林省  白山市  临江市  </w:t>
      </w:r>
    </w:p>
    <w:p>
      <w:r>
        <w:rPr>
          <w:i/>
        </w:rPr>
        <w:t>刘宝芳    吉林省白山市临江市市长</w:t>
      </w:r>
    </w:p>
    <w:p>
      <w:r>
        <w:t>性别:  女</w:t>
      </w:r>
    </w:p>
    <w:p>
      <w:r>
        <w:t>生年：  1970年04月</w:t>
      </w:r>
    </w:p>
    <w:p>
      <w:r>
        <w:t xml:space="preserve">籍贯:  </w:t>
      </w:r>
    </w:p>
    <w:p>
      <w:r>
        <w:t xml:space="preserve">学历:  </w:t>
      </w:r>
    </w:p>
    <w:p>
      <w:r>
        <w:t xml:space="preserve">简历:  </w:t>
        <w:br/>
        <w:t>刘宝芳，女，汉族 1970年5月出生，1993年7月参加工作，1996年4月加入中国共产党。现任吉林省临江市委副书记、市长。</w:t>
        <w:br/>
      </w:r>
    </w:p>
    <w:p/>
    <w:p>
      <w:pPr>
        <w:pStyle w:val="Heading3"/>
      </w:pPr>
      <w:r>
        <w:t xml:space="preserve">吉林省  白山市  临江市  </w:t>
      </w:r>
    </w:p>
    <w:p>
      <w:r>
        <w:rPr>
          <w:i/>
        </w:rPr>
        <w:t>张习庆    吉林省白山市临江市市委书记</w:t>
      </w:r>
    </w:p>
    <w:p>
      <w:r>
        <w:t>性别:  男</w:t>
      </w:r>
    </w:p>
    <w:p>
      <w:r>
        <w:t xml:space="preserve">生年：  </w:t>
      </w:r>
    </w:p>
    <w:p>
      <w:r>
        <w:t xml:space="preserve">籍贯:  </w:t>
      </w:r>
    </w:p>
    <w:p>
      <w:r>
        <w:t xml:space="preserve">学历:  </w:t>
      </w:r>
    </w:p>
    <w:p>
      <w:r>
        <w:t xml:space="preserve">简历:  </w:t>
        <w:br/>
        <w:t>张习庆，现任吉林省白山市临江市市委书记。</w:t>
        <w:br/>
      </w:r>
    </w:p>
    <w:p/>
    <w:p>
      <w:pPr>
        <w:pStyle w:val="Heading3"/>
      </w:pPr>
      <w:r>
        <w:t xml:space="preserve">吉林省  松原市  宁江区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吉林省  松原市  宁江区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吉林省  松原市  前郭尔罗斯蒙古族自治县  </w:t>
      </w:r>
    </w:p>
    <w:p>
      <w:r>
        <w:rPr>
          <w:i/>
        </w:rPr>
        <w:t>图门    吉林省松原市前郭县县长</w:t>
      </w:r>
    </w:p>
    <w:p>
      <w:r>
        <w:t>性别:  男</w:t>
      </w:r>
    </w:p>
    <w:p>
      <w:r>
        <w:t>生年：  1962年09月</w:t>
      </w:r>
    </w:p>
    <w:p>
      <w:r>
        <w:t xml:space="preserve">籍贯:  </w:t>
      </w:r>
    </w:p>
    <w:p>
      <w:r>
        <w:t xml:space="preserve">学历:  </w:t>
      </w:r>
    </w:p>
    <w:p>
      <w:r>
        <w:t xml:space="preserve">简历:  </w:t>
        <w:br/>
        <w:t xml:space="preserve">图门，1962年10月出生，男，蒙古族，中共党员，研究生学历。 </w:t>
        <w:br/>
        <w:br/>
        <w:t xml:space="preserve">    曾任：前郭县深井子中学教师；前郭县深井子镇政府秘书；前郭县政府办公室秘书；前郭县孤店乡副乡长、乡长；前郭县文体局局长；前郭镇镇长、党委书记；前郭经济开发区党工委书记、管委会主任（副处）；吉林省前郭灌区农垦管理局党委书记、局长（正处）；前郭县委副书记、代县长 。</w:t>
        <w:br/>
        <w:br/>
        <w:t>现任前郭县委副书记、县长。主持县政府全面工作，分管县财政局。</w:t>
        <w:br/>
      </w:r>
    </w:p>
    <w:p/>
    <w:p>
      <w:pPr>
        <w:pStyle w:val="Heading3"/>
      </w:pPr>
      <w:r>
        <w:t xml:space="preserve">吉林省  松原市  前郭尔罗斯蒙古族自治县  </w:t>
      </w:r>
    </w:p>
    <w:p>
      <w:r>
        <w:rPr>
          <w:i/>
        </w:rPr>
        <w:t>宝音太    吉林省松原市前郭县委书记</w:t>
      </w:r>
    </w:p>
    <w:p>
      <w:r>
        <w:t>性别:  男</w:t>
      </w:r>
    </w:p>
    <w:p>
      <w:r>
        <w:t>生年：  1962年12月</w:t>
      </w:r>
    </w:p>
    <w:p>
      <w:r>
        <w:t xml:space="preserve">籍贯:  </w:t>
      </w:r>
    </w:p>
    <w:p>
      <w:r>
        <w:t xml:space="preserve">学历:  </w:t>
      </w:r>
    </w:p>
    <w:p>
      <w:r>
        <w:t xml:space="preserve">简历:  </w:t>
        <w:br/>
        <w:t>宝音太（包瑞明），男，蒙古族，1963年1月出生，中共党员，研究生学历。1982年8月参加工作</w:t>
        <w:br/>
        <w:br/>
        <w:t>宝音太。现任中共前郭县委书记。</w:t>
        <w:br/>
        <w:br/>
        <w:t>历任：前郭县人大常委会民族办公室、财经工作办公室干事，县人大常委会人事代表办公室秘书，下派查干花镇抓乡镇企业；前郭县东三家子乡副乡长；前郭县乌兰塔拉乡副书记、经委主任（正科级）、党委书记；前郭县民族宗教局局长；中共前郭县委常委、县委秘书长；中共前郭县委常委、县人民政府副县长；中共前郭县委副书记。现任中共前郭县委书记。</w:t>
        <w:br/>
      </w:r>
    </w:p>
    <w:p/>
    <w:p>
      <w:pPr>
        <w:pStyle w:val="Heading3"/>
      </w:pPr>
      <w:r>
        <w:t xml:space="preserve">吉林省  松原市  长岭县  </w:t>
      </w:r>
    </w:p>
    <w:p>
      <w:r>
        <w:rPr>
          <w:i/>
        </w:rPr>
        <w:t>褚春彦    吉林省松原市长岭县县长</w:t>
      </w:r>
    </w:p>
    <w:p>
      <w:r>
        <w:t>性别:  男</w:t>
      </w:r>
    </w:p>
    <w:p>
      <w:r>
        <w:t xml:space="preserve">生年：  </w:t>
      </w:r>
    </w:p>
    <w:p>
      <w:r>
        <w:t xml:space="preserve">籍贯:  </w:t>
      </w:r>
    </w:p>
    <w:p>
      <w:r>
        <w:t xml:space="preserve">学历:  </w:t>
      </w:r>
    </w:p>
    <w:p>
      <w:r>
        <w:t xml:space="preserve">简历:  </w:t>
        <w:br/>
        <w:t>褚春彦，吉林省松原市长岭县县长。</w:t>
        <w:br/>
      </w:r>
    </w:p>
    <w:p/>
    <w:p>
      <w:pPr>
        <w:pStyle w:val="Heading3"/>
      </w:pPr>
      <w:r>
        <w:t xml:space="preserve">吉林省  松原市  长岭县  </w:t>
      </w:r>
    </w:p>
    <w:p>
      <w:r>
        <w:rPr>
          <w:i/>
        </w:rPr>
        <w:t>邢树君    吉林省松原市长岭县县委书记</w:t>
      </w:r>
    </w:p>
    <w:p>
      <w:r>
        <w:t>性别:  男</w:t>
      </w:r>
    </w:p>
    <w:p>
      <w:r>
        <w:t xml:space="preserve">生年：  </w:t>
      </w:r>
    </w:p>
    <w:p>
      <w:r>
        <w:t xml:space="preserve">籍贯:  </w:t>
      </w:r>
    </w:p>
    <w:p>
      <w:r>
        <w:t xml:space="preserve">学历:  </w:t>
      </w:r>
    </w:p>
    <w:p>
      <w:r>
        <w:t xml:space="preserve">简历:  </w:t>
        <w:br/>
        <w:t>邢树君，现任中共长岭县委书记。</w:t>
        <w:br/>
      </w:r>
    </w:p>
    <w:p/>
    <w:p>
      <w:pPr>
        <w:pStyle w:val="Heading3"/>
      </w:pPr>
      <w:r>
        <w:t xml:space="preserve">吉林省  松原市  乾安县  </w:t>
      </w:r>
    </w:p>
    <w:p>
      <w:r>
        <w:rPr>
          <w:i/>
        </w:rPr>
        <w:t>宇树志    吉林省松原市乾安县县长</w:t>
      </w:r>
    </w:p>
    <w:p>
      <w:r>
        <w:t>性别:  男</w:t>
      </w:r>
    </w:p>
    <w:p>
      <w:r>
        <w:t xml:space="preserve">生年：  </w:t>
      </w:r>
    </w:p>
    <w:p>
      <w:r>
        <w:t xml:space="preserve">籍贯:  </w:t>
      </w:r>
    </w:p>
    <w:p>
      <w:r>
        <w:t xml:space="preserve">学历:  </w:t>
      </w:r>
    </w:p>
    <w:p>
      <w:r>
        <w:t xml:space="preserve">简历:  </w:t>
        <w:br/>
        <w:t>宇树志，现任吉林省松原市乾安县县委副书记、县长。</w:t>
        <w:br/>
      </w:r>
    </w:p>
    <w:p/>
    <w:p>
      <w:pPr>
        <w:pStyle w:val="Heading3"/>
      </w:pPr>
      <w:r>
        <w:t xml:space="preserve">吉林省  松原市  乾安县  </w:t>
      </w:r>
    </w:p>
    <w:p>
      <w:r>
        <w:rPr>
          <w:i/>
        </w:rPr>
        <w:t>张兴贵    吉林省松原市乾安县委书记</w:t>
      </w:r>
    </w:p>
    <w:p>
      <w:r>
        <w:t>性别:  男</w:t>
      </w:r>
    </w:p>
    <w:p>
      <w:r>
        <w:t xml:space="preserve">生年：  </w:t>
      </w:r>
    </w:p>
    <w:p>
      <w:r>
        <w:t xml:space="preserve">籍贯:  </w:t>
      </w:r>
    </w:p>
    <w:p>
      <w:r>
        <w:t xml:space="preserve">学历:  </w:t>
      </w:r>
    </w:p>
    <w:p>
      <w:r>
        <w:t xml:space="preserve">简历:  </w:t>
        <w:br/>
        <w:t>张兴贵,现任松原市乾安县委书记。</w:t>
        <w:br/>
      </w:r>
    </w:p>
    <w:p/>
    <w:p>
      <w:pPr>
        <w:pStyle w:val="Heading3"/>
      </w:pPr>
      <w:r>
        <w:t xml:space="preserve">吉林省  松原市  扶余市  </w:t>
      </w:r>
    </w:p>
    <w:p>
      <w:r>
        <w:rPr>
          <w:i/>
        </w:rPr>
        <w:t>刘永德    吉林省松原市扶余市市长</w:t>
      </w:r>
    </w:p>
    <w:p>
      <w:r>
        <w:t>性别:  男</w:t>
      </w:r>
    </w:p>
    <w:p>
      <w:r>
        <w:t xml:space="preserve">生年：  </w:t>
      </w:r>
    </w:p>
    <w:p>
      <w:r>
        <w:t xml:space="preserve">籍贯:  </w:t>
      </w:r>
    </w:p>
    <w:p>
      <w:r>
        <w:t xml:space="preserve">学历:  </w:t>
      </w:r>
    </w:p>
    <w:p>
      <w:r>
        <w:t xml:space="preserve">简历:  </w:t>
        <w:br/>
        <w:t xml:space="preserve">刘永德， 中共扶余市委副书记、市长。主持市政府全面工作，主管财政局（含农业综合开发办公室）、监察局、审计局、编办。 </w:t>
        <w:br/>
      </w:r>
    </w:p>
    <w:p/>
    <w:p>
      <w:pPr>
        <w:pStyle w:val="Heading3"/>
      </w:pPr>
      <w:r>
        <w:t xml:space="preserve">吉林省  松原市  扶余市  </w:t>
      </w:r>
    </w:p>
    <w:p>
      <w:r>
        <w:rPr>
          <w:i/>
        </w:rPr>
        <w:t>王浩    吉林省松原市扶余市市委书记</w:t>
      </w:r>
    </w:p>
    <w:p>
      <w:r>
        <w:t xml:space="preserve">性别:  </w:t>
      </w:r>
    </w:p>
    <w:p>
      <w:r>
        <w:t xml:space="preserve">生年：  </w:t>
      </w:r>
    </w:p>
    <w:p>
      <w:r>
        <w:t xml:space="preserve">籍贯:  </w:t>
      </w:r>
    </w:p>
    <w:p>
      <w:r>
        <w:t xml:space="preserve">学历:  </w:t>
      </w:r>
    </w:p>
    <w:p>
      <w:r>
        <w:t xml:space="preserve">简历:  </w:t>
        <w:br/>
        <w:t>王浩，中共扶余市委书记。主持市委全面工作；联系市人大、市政协、市人民武装部工作。</w:t>
        <w:br/>
        <w:br/>
      </w:r>
    </w:p>
    <w:p/>
    <w:p>
      <w:pPr>
        <w:pStyle w:val="Heading3"/>
      </w:pPr>
      <w:r>
        <w:t xml:space="preserve">吉林省  白城市  洮北区  </w:t>
      </w:r>
    </w:p>
    <w:p>
      <w:r>
        <w:rPr>
          <w:i/>
        </w:rPr>
        <w:t>胡玉华    吉林省白城市洮北区区长</w:t>
      </w:r>
    </w:p>
    <w:p>
      <w:r>
        <w:t>性别:  女</w:t>
      </w:r>
    </w:p>
    <w:p>
      <w:r>
        <w:t xml:space="preserve">生年：  </w:t>
      </w:r>
    </w:p>
    <w:p>
      <w:r>
        <w:t xml:space="preserve">籍贯:  </w:t>
      </w:r>
    </w:p>
    <w:p>
      <w:r>
        <w:t xml:space="preserve">学历:  </w:t>
      </w:r>
    </w:p>
    <w:p>
      <w:r>
        <w:t xml:space="preserve">简历:  </w:t>
        <w:br/>
        <w:t>胡玉华，女。曾任：通榆县供销社团委书记。共青团通榆县委副书记(98年1月主持工作)。共青团通榆县委书记。白城市妇联副主席、党组成员。白城市接待办副主任、白城市旅游局副局长、党组成员。白城市妇女联合会主席、党组书记。白城市计划生育委员会主任、党组书记，洮北区委副书记（挂职）。洮北区委副书记、区政府党组书记、副区长、代区长。现任洮北区委副书记、区政府党组书记、区长，主持政府全面工作。</w:t>
        <w:br/>
      </w:r>
    </w:p>
    <w:p/>
    <w:p>
      <w:pPr>
        <w:pStyle w:val="Heading3"/>
      </w:pPr>
      <w:r>
        <w:t xml:space="preserve">吉林省  白城市  洮北区  </w:t>
      </w:r>
    </w:p>
    <w:p>
      <w:r>
        <w:rPr>
          <w:i/>
        </w:rPr>
        <w:t>杨超    吉林省白城市洮北区区委书记</w:t>
      </w:r>
    </w:p>
    <w:p>
      <w:r>
        <w:t>性别:  男</w:t>
      </w:r>
    </w:p>
    <w:p>
      <w:r>
        <w:t>生年：  1957年02月</w:t>
      </w:r>
    </w:p>
    <w:p>
      <w:r>
        <w:t xml:space="preserve">籍贯:  </w:t>
      </w:r>
    </w:p>
    <w:p>
      <w:r>
        <w:t>学历:  学士</w:t>
      </w:r>
    </w:p>
    <w:p>
      <w:r>
        <w:t xml:space="preserve">简历:  </w:t>
        <w:br/>
        <w:t>杨超，男，1957年3月生，汉族，中共党员，中央党校大学学历。曾任白城市政协文史资料委员会副主任，白城市文联副主席，白城市委宣传部副部长、市文联党组书记，白城市委宣传部副部长、市文明办主任，大安市委副书记、市长。现任白城市洮北区委书记。拟提名为市（州）政协副职候选人。</w:t>
        <w:br/>
      </w:r>
    </w:p>
    <w:p/>
    <w:p>
      <w:pPr>
        <w:pStyle w:val="Heading3"/>
      </w:pPr>
      <w:r>
        <w:t xml:space="preserve">吉林省  白城市  镇赉县  </w:t>
      </w:r>
    </w:p>
    <w:p>
      <w:r>
        <w:rPr>
          <w:i/>
        </w:rPr>
        <w:t>鲍长山    吉林省白城市镇赉县县长</w:t>
      </w:r>
    </w:p>
    <w:p>
      <w:r>
        <w:t>性别:  男</w:t>
      </w:r>
    </w:p>
    <w:p>
      <w:r>
        <w:t>生年：  1963年10月</w:t>
      </w:r>
    </w:p>
    <w:p>
      <w:r>
        <w:t xml:space="preserve">籍贯:  </w:t>
      </w:r>
    </w:p>
    <w:p>
      <w:r>
        <w:t>学历:  研究生</w:t>
      </w:r>
    </w:p>
    <w:p>
      <w:r>
        <w:t xml:space="preserve">简历:  </w:t>
        <w:br/>
        <w:t>鲍长山，男，1963年11月出生，蒙古族，共产党员，在职研究生学历。曾任洮南市第十中学教师；白城人民广播电视台记者；白城电视台新闻部记者；白城电视台新闻部主任助理；白城电视台新闻部副主任；白城电视台副台长、新闻部主任；白城电视台副台长（主持工作）；白城电视台台长；白城市广播电视局副局长（兼）、电视台台长；白城市广播电视局局长、党委书记、总编辑、电视台台长（兼）；白城市广播电影电视局局长、党委书记、总编辑、电视台台长（兼）；挂职洮南市委副书记；现任镇赉县人民政府县长。</w:t>
        <w:br/>
      </w:r>
    </w:p>
    <w:p/>
    <w:p>
      <w:pPr>
        <w:pStyle w:val="Heading3"/>
      </w:pPr>
      <w:r>
        <w:t xml:space="preserve">吉林省  白城市  镇赉县  </w:t>
      </w:r>
    </w:p>
    <w:p>
      <w:r>
        <w:rPr>
          <w:i/>
        </w:rPr>
        <w:t>张宝才    吉林省白城市镇赉县县委书记</w:t>
      </w:r>
    </w:p>
    <w:p>
      <w:r>
        <w:t>性别:  男</w:t>
      </w:r>
    </w:p>
    <w:p>
      <w:r>
        <w:t>生年：  1961年06月</w:t>
      </w:r>
    </w:p>
    <w:p>
      <w:r>
        <w:t xml:space="preserve">籍贯:  </w:t>
      </w:r>
    </w:p>
    <w:p>
      <w:r>
        <w:t>学历:  研究生</w:t>
      </w:r>
    </w:p>
    <w:p>
      <w:r>
        <w:t xml:space="preserve">简历:  </w:t>
        <w:br/>
        <w:t>张宝才，曾任乾安县兰字乡中学教师、团委书记；乾安县教师进修学校、教育局教研员、科员；乾安县第八中学副校长；白城地区教委中教科科员、人秘科秘书、人秘科副科长（主持工作）、办公室主任；白城市政协办公室副主任、副秘书长、办公室主任；白城市政府副秘书长、政府办公室主任、党组书记、机关党委书记；中共镇赉县委副书记、镇赉县人民政府副县长、代县长、县长。现任中共镇赉县委书记，主持县委全面工作。</w:t>
        <w:br/>
      </w:r>
    </w:p>
    <w:p/>
    <w:p>
      <w:pPr>
        <w:pStyle w:val="Heading3"/>
      </w:pPr>
      <w:r>
        <w:t xml:space="preserve">吉林省  白城市  通榆县  </w:t>
      </w:r>
    </w:p>
    <w:p>
      <w:r>
        <w:rPr>
          <w:i/>
        </w:rPr>
        <w:t>杨晓峰    吉林省白城市通榆县县长</w:t>
      </w:r>
    </w:p>
    <w:p>
      <w:r>
        <w:t>性别:  男</w:t>
      </w:r>
    </w:p>
    <w:p>
      <w:r>
        <w:t>生年：  1962年03月</w:t>
      </w:r>
    </w:p>
    <w:p>
      <w:r>
        <w:t xml:space="preserve">籍贯:  </w:t>
      </w:r>
    </w:p>
    <w:p>
      <w:r>
        <w:t xml:space="preserve">学历:  </w:t>
      </w:r>
    </w:p>
    <w:p>
      <w:r>
        <w:t xml:space="preserve">简历:  </w:t>
        <w:br/>
        <w:t>杨晓峰，1962年4月生于黑龙江肇东市。1982年7月毕业于白城师范专科学校，同年参加工作。1984年9月加入中国共产党。现任中共通榆县委副书记、县委党校校长，校务委员会主任委员、通榆县人民政府县长、党组书记。1982年7月至1983年3月，任原白城市教师进修学校教研员；1983年3月至1986年8月任白城市第一中学团委书记；1986年8月至1998年3月任白城市委组织部科员、副主任科员、主任科员；1998年3月至2004年5月任白城市委组织部副科长、科长；2004年5月至2005年11月任白城市委组织部助理调研员、人才办负责人；2005年11月至2010年12月任通榆县委常委、组织部长；2010年12月至2012年9月任通榆县委常委、县委副书记；2012年9月任中共通榆县委副书记、通榆县人民政府副县长、代县长、党组书记；2012年11月任中共通榆县委副书记、通榆县人民政府县长、党组书记。</w:t>
        <w:br/>
      </w:r>
    </w:p>
    <w:p/>
    <w:p>
      <w:pPr>
        <w:pStyle w:val="Heading3"/>
      </w:pPr>
      <w:r>
        <w:t xml:space="preserve">吉林省  白城市  通榆县  </w:t>
      </w:r>
    </w:p>
    <w:p>
      <w:r>
        <w:rPr>
          <w:i/>
        </w:rPr>
        <w:t>孙洪君    吉林省白城市通榆县县委书记</w:t>
      </w:r>
    </w:p>
    <w:p>
      <w:r>
        <w:t>性别:  男</w:t>
      </w:r>
    </w:p>
    <w:p>
      <w:r>
        <w:t>生年：  1964年01月</w:t>
      </w:r>
    </w:p>
    <w:p>
      <w:r>
        <w:t xml:space="preserve">籍贯:  </w:t>
      </w:r>
    </w:p>
    <w:p>
      <w:r>
        <w:t>学历:  硕士</w:t>
      </w:r>
    </w:p>
    <w:p>
      <w:r>
        <w:t xml:space="preserve">简历:  </w:t>
        <w:br/>
        <w:t>孙洪君 1964年2月出生。1981年8月参加工作。1983年8月加入中国共产党。吉林大学高级工商管理硕士，研究生学历。1981年8月至1983年8月任长岭县流水乡团委书记；1983年8月至1986年1月任长岭县团委办公室主任、农村部部长；1986年1月至1995年10月任白城团地（市）委青农部干事、学少部副部长、宣传部部长；1995年10月至1999年7月任白城团市委副书记；1999年7月至2001年8月任大安市委常委、组织部长；2001年8月至2006年8月任中共大安市委副书记、副书记兼纪委书记；2006年8月任通榆县委副书记、通榆县经济开发区党工委书记；2010年10月至2012年7月任通榆县委副书记、县长、县政府党组书记；2012年7月任通榆县委书记。</w:t>
        <w:br/>
      </w:r>
    </w:p>
    <w:p/>
    <w:p>
      <w:pPr>
        <w:pStyle w:val="Heading3"/>
      </w:pPr>
      <w:r>
        <w:t xml:space="preserve">吉林省  白城市  洮南市  </w:t>
      </w:r>
    </w:p>
    <w:p>
      <w:r>
        <w:rPr>
          <w:i/>
        </w:rPr>
        <w:t>薛智金    吉林省白城市洮南市市长</w:t>
      </w:r>
    </w:p>
    <w:p>
      <w:r>
        <w:t>性别:  男</w:t>
      </w:r>
    </w:p>
    <w:p>
      <w:r>
        <w:t xml:space="preserve">生年：  </w:t>
      </w:r>
    </w:p>
    <w:p>
      <w:r>
        <w:t xml:space="preserve">籍贯:  </w:t>
      </w:r>
    </w:p>
    <w:p>
      <w:r>
        <w:t xml:space="preserve">学历:  </w:t>
      </w:r>
    </w:p>
    <w:p>
      <w:r>
        <w:t xml:space="preserve">简历:  </w:t>
        <w:br/>
        <w:t>薛智金，现任吉林省洮南市市委副书记、市长。主抓政府全面工作。</w:t>
        <w:br/>
      </w:r>
    </w:p>
    <w:p/>
    <w:p>
      <w:pPr>
        <w:pStyle w:val="Heading3"/>
      </w:pPr>
      <w:r>
        <w:t xml:space="preserve">吉林省  白城市  洮南市  </w:t>
      </w:r>
    </w:p>
    <w:p>
      <w:r>
        <w:rPr>
          <w:i/>
        </w:rPr>
        <w:t>孟兆臣    吉林省白城市洮南市委书记</w:t>
      </w:r>
    </w:p>
    <w:p>
      <w:r>
        <w:t>性别:  男</w:t>
      </w:r>
    </w:p>
    <w:p>
      <w:r>
        <w:t>生年：  1959年09月</w:t>
      </w:r>
    </w:p>
    <w:p>
      <w:r>
        <w:t xml:space="preserve">籍贯:  </w:t>
      </w:r>
    </w:p>
    <w:p>
      <w:r>
        <w:t xml:space="preserve">学历:  </w:t>
      </w:r>
    </w:p>
    <w:p>
      <w:r>
        <w:t xml:space="preserve">简历:  </w:t>
        <w:br/>
        <w:t>孟兆臣 男，汉族，1959年10月出生，中共党员，1976年参加工作。曾任镇赉县沿江镇政府任助理员，镇赉县黑鱼泡乡任企委副主任、副乡长、乡长、党委书记，镇赉县到保镇党委书记、人大主席，大安市人民政府副市长、常务副市长，洮北区委常委、常务副区长，洮南市代理市长，现任中共洮南市委书记。</w:t>
        <w:br/>
        <w:br/>
      </w:r>
    </w:p>
    <w:p/>
    <w:p>
      <w:pPr>
        <w:pStyle w:val="Heading3"/>
      </w:pPr>
      <w:r>
        <w:t xml:space="preserve">吉林省  白城市  大安市  </w:t>
      </w:r>
    </w:p>
    <w:p>
      <w:r>
        <w:rPr>
          <w:i/>
        </w:rPr>
        <w:t>何野平    吉林省白城市大安市市长</w:t>
      </w:r>
    </w:p>
    <w:p>
      <w:r>
        <w:t>性别:  男</w:t>
      </w:r>
    </w:p>
    <w:p>
      <w:r>
        <w:t xml:space="preserve">生年：  </w:t>
      </w:r>
    </w:p>
    <w:p>
      <w:r>
        <w:t xml:space="preserve">籍贯:  </w:t>
      </w:r>
    </w:p>
    <w:p>
      <w:r>
        <w:t xml:space="preserve">学历:  </w:t>
      </w:r>
    </w:p>
    <w:p>
      <w:r>
        <w:t xml:space="preserve">简历:  </w:t>
        <w:br/>
        <w:t>何野平，曾任镇赉县团委宣传部长、赉县政府办公室秘书科副科长、综合科长、镇赉县团委书记、镇赉县英华乡党委书记、人大主任、企委主任、省委党校青干班一年学习（期间任白城市贸易局局长助理）、市委组织安排上挂锻炼省高级法院政治部任主任助理、镇赉县委常委、县委办公室主任、镇赉县政府副县长、镇赉县委常委、常务副县长、镇赉县委副书记、省委组织部安排赴新加坡南洋理工大学学习、省委组织部安排吉林省首期赴粤挂职锻炼任佛山沧江工业园区管委会副主任、白城市委政法委常务书记（正局长级，市委委员、市人大常委、省副厅级后备干部）、现任大安市委副书记、市政府市长，主持市政府全面工作。</w:t>
        <w:br/>
      </w:r>
    </w:p>
    <w:p/>
    <w:p>
      <w:pPr>
        <w:pStyle w:val="Heading3"/>
      </w:pPr>
      <w:r>
        <w:t xml:space="preserve">吉林省  白城市  大安市  </w:t>
      </w:r>
    </w:p>
    <w:p>
      <w:r>
        <w:rPr>
          <w:i/>
        </w:rPr>
        <w:t>张洪军    吉林省白城市大安市市委书记</w:t>
      </w:r>
    </w:p>
    <w:p>
      <w:r>
        <w:t>性别:  男</w:t>
      </w:r>
    </w:p>
    <w:p>
      <w:r>
        <w:t xml:space="preserve">生年：  </w:t>
      </w:r>
    </w:p>
    <w:p>
      <w:r>
        <w:t xml:space="preserve">籍贯:  </w:t>
      </w:r>
    </w:p>
    <w:p>
      <w:r>
        <w:t xml:space="preserve">学历:  </w:t>
      </w:r>
    </w:p>
    <w:p>
      <w:r>
        <w:t xml:space="preserve">简历:  </w:t>
        <w:br/>
        <w:t>张洪军，现任吉林省大安市市委书记。</w:t>
        <w:br/>
      </w:r>
    </w:p>
    <w:p/>
    <w:p>
      <w:pPr>
        <w:pStyle w:val="Heading3"/>
      </w:pPr>
      <w:r>
        <w:t xml:space="preserve">吉林省  延边朝鲜族自治州  延吉市  </w:t>
      </w:r>
    </w:p>
    <w:p>
      <w:r>
        <w:rPr>
          <w:i/>
        </w:rPr>
        <w:t>宋旭日    吉林省延边州延吉市市长</w:t>
      </w:r>
    </w:p>
    <w:p>
      <w:r>
        <w:t>性别:  男</w:t>
      </w:r>
    </w:p>
    <w:p>
      <w:r>
        <w:t xml:space="preserve">生年：  </w:t>
      </w:r>
    </w:p>
    <w:p>
      <w:r>
        <w:t xml:space="preserve">籍贯:  </w:t>
      </w:r>
    </w:p>
    <w:p>
      <w:r>
        <w:t xml:space="preserve">学历:  </w:t>
      </w:r>
    </w:p>
    <w:p>
      <w:r>
        <w:t xml:space="preserve">简历:  </w:t>
        <w:br/>
        <w:t>宋旭日，男，现任吉林省延边州延吉市市长。</w:t>
        <w:br/>
      </w:r>
    </w:p>
    <w:p/>
    <w:p>
      <w:pPr>
        <w:pStyle w:val="Heading3"/>
      </w:pPr>
      <w:r>
        <w:t xml:space="preserve">吉林省  延边朝鲜族自治州  延吉市  </w:t>
      </w:r>
    </w:p>
    <w:p>
      <w:r>
        <w:rPr>
          <w:i/>
        </w:rPr>
        <w:t>姜虎权    吉林省延边州延吉市市委书记</w:t>
      </w:r>
    </w:p>
    <w:p>
      <w:r>
        <w:t>性别:  男</w:t>
      </w:r>
    </w:p>
    <w:p>
      <w:r>
        <w:t>生年：  1962年11月</w:t>
      </w:r>
    </w:p>
    <w:p>
      <w:r>
        <w:t xml:space="preserve">籍贯:  </w:t>
      </w:r>
    </w:p>
    <w:p>
      <w:r>
        <w:t xml:space="preserve">学历:  </w:t>
      </w:r>
    </w:p>
    <w:p>
      <w:r>
        <w:t xml:space="preserve">简历:  </w:t>
        <w:br/>
        <w:t>姜虎权，男，1962年12月生，朝鲜族，中共党员，中央党校大学学历。曾任和龙市委常委、组织部长，敦化市委副书记、延边州委组织部副部长、珲春市市长、延吉市市长。</w:t>
        <w:br/>
        <w:br/>
        <w:t>现任吉林省延吉市市委书记。</w:t>
        <w:br/>
      </w:r>
    </w:p>
    <w:p/>
    <w:p>
      <w:pPr>
        <w:pStyle w:val="Heading3"/>
      </w:pPr>
      <w:r>
        <w:t xml:space="preserve">吉林省  延边朝鲜族自治州  图们市  </w:t>
      </w:r>
    </w:p>
    <w:p>
      <w:r>
        <w:rPr>
          <w:i/>
        </w:rPr>
        <w:t>金璟琳    吉林省延边州图们市市长</w:t>
      </w:r>
    </w:p>
    <w:p>
      <w:r>
        <w:t>性别:  男</w:t>
      </w:r>
    </w:p>
    <w:p>
      <w:r>
        <w:t>生年：  1970年06月</w:t>
      </w:r>
    </w:p>
    <w:p>
      <w:r>
        <w:t xml:space="preserve">籍贯:  </w:t>
      </w:r>
    </w:p>
    <w:p>
      <w:r>
        <w:t>学历:  研究生</w:t>
      </w:r>
    </w:p>
    <w:p>
      <w:r>
        <w:t xml:space="preserve">简历:  </w:t>
        <w:br/>
        <w:t>金璟琳，男，1970年7月生，朝鲜族，中共党员，省委党校研究生学历。曾任汪清县百草沟镇党委副书记、镇长，汪清县委常委、百草沟镇镇长，汪清县委常委、副县长，和龙市委常委、纪委书记。现任图们市政府市长。</w:t>
        <w:br/>
      </w:r>
    </w:p>
    <w:p/>
    <w:p>
      <w:pPr>
        <w:pStyle w:val="Heading3"/>
      </w:pPr>
      <w:r>
        <w:t xml:space="preserve">吉林省  延边朝鲜族自治州  图们市  </w:t>
      </w:r>
    </w:p>
    <w:p>
      <w:r>
        <w:rPr>
          <w:i/>
        </w:rPr>
        <w:t>金基德    吉林省延边州图们市市委书记</w:t>
      </w:r>
    </w:p>
    <w:p>
      <w:r>
        <w:t>性别:  男</w:t>
      </w:r>
    </w:p>
    <w:p>
      <w:r>
        <w:t>生年：  1965年03月</w:t>
      </w:r>
    </w:p>
    <w:p>
      <w:r>
        <w:t xml:space="preserve">籍贯:  </w:t>
      </w:r>
    </w:p>
    <w:p>
      <w:r>
        <w:t>学历:  研究生</w:t>
      </w:r>
    </w:p>
    <w:p>
      <w:r>
        <w:t xml:space="preserve">简历:  </w:t>
        <w:br/>
        <w:t>金基德，男，朝鲜族，1965年3月出生，1994年7月入党，1988年8月参加工作，毕业于吉林大学世界经济专业（研究生）。曾任延边州计委农村处 科员、副处长，汪清县新兴乡 副乡长(下派)，延边州计委社会处 处长，延边州劳动和社会保障局 副局长，延边州驻山东经济合作联络处 副主任、主任，汪清县委副书记、纪检委书记，图们市委副书记、市政府代市长，图们市委副书记、市政府市长，现任图们市市委书记。</w:t>
        <w:br/>
      </w:r>
    </w:p>
    <w:p/>
    <w:p>
      <w:pPr>
        <w:pStyle w:val="Heading3"/>
      </w:pPr>
      <w:r>
        <w:t xml:space="preserve">吉林省  延边朝鲜族自治州  敦化市  </w:t>
      </w:r>
    </w:p>
    <w:p>
      <w:r>
        <w:rPr>
          <w:i/>
        </w:rPr>
        <w:t>周金星    吉林省延边州敦化市代市长</w:t>
      </w:r>
    </w:p>
    <w:p>
      <w:r>
        <w:t>性别:  男</w:t>
      </w:r>
    </w:p>
    <w:p>
      <w:r>
        <w:t xml:space="preserve">生年：  </w:t>
      </w:r>
    </w:p>
    <w:p>
      <w:r>
        <w:t xml:space="preserve">籍贯:  </w:t>
      </w:r>
    </w:p>
    <w:p>
      <w:r>
        <w:t xml:space="preserve">学历:  </w:t>
      </w:r>
    </w:p>
    <w:p>
      <w:r>
        <w:t xml:space="preserve">简历:  </w:t>
        <w:br/>
        <w:t>周金星，现任敦化市委副书记、副市长、代市长。</w:t>
        <w:br/>
      </w:r>
    </w:p>
    <w:p/>
    <w:p>
      <w:pPr>
        <w:pStyle w:val="Heading3"/>
      </w:pPr>
      <w:r>
        <w:t xml:space="preserve">吉林省  延边朝鲜族自治州  敦化市  </w:t>
      </w:r>
    </w:p>
    <w:p>
      <w:r>
        <w:rPr>
          <w:i/>
        </w:rPr>
        <w:t>唐文忠    吉林省延边州敦化市市委书记</w:t>
      </w:r>
    </w:p>
    <w:p>
      <w:r>
        <w:t>性别:  男</w:t>
      </w:r>
    </w:p>
    <w:p>
      <w:r>
        <w:t>生年：  1962年05月</w:t>
      </w:r>
    </w:p>
    <w:p>
      <w:r>
        <w:t xml:space="preserve">籍贯:  </w:t>
      </w:r>
    </w:p>
    <w:p>
      <w:r>
        <w:t xml:space="preserve">学历:  </w:t>
      </w:r>
    </w:p>
    <w:p>
      <w:r>
        <w:t xml:space="preserve">简历:  </w:t>
        <w:br/>
        <w:t>唐文忠，现任敦化市委书记。</w:t>
        <w:br/>
      </w:r>
    </w:p>
    <w:p/>
    <w:p>
      <w:pPr>
        <w:pStyle w:val="Heading3"/>
      </w:pPr>
      <w:r>
        <w:t xml:space="preserve">吉林省  延边朝鲜族自治州  珲春市  </w:t>
      </w:r>
    </w:p>
    <w:p>
      <w:r>
        <w:rPr>
          <w:i/>
        </w:rPr>
        <w:t>金春山    吉林省延边州珲春市市长</w:t>
      </w:r>
    </w:p>
    <w:p>
      <w:r>
        <w:t>性别:  男</w:t>
      </w:r>
    </w:p>
    <w:p>
      <w:r>
        <w:t xml:space="preserve">生年：  </w:t>
      </w:r>
    </w:p>
    <w:p>
      <w:r>
        <w:t xml:space="preserve">籍贯:  </w:t>
      </w:r>
    </w:p>
    <w:p>
      <w:r>
        <w:t xml:space="preserve">学历:  </w:t>
      </w:r>
    </w:p>
    <w:p>
      <w:r>
        <w:t xml:space="preserve">简历:  </w:t>
        <w:br/>
        <w:t>金春山，现任吉林省珲春市市长，主持市政府全面工作，主管财政局、审计局。</w:t>
        <w:br/>
      </w:r>
    </w:p>
    <w:p/>
    <w:p>
      <w:pPr>
        <w:pStyle w:val="Heading3"/>
      </w:pPr>
      <w:r>
        <w:t xml:space="preserve">吉林省  延边朝鲜族自治州  珲春市  </w:t>
      </w:r>
    </w:p>
    <w:p>
      <w:r>
        <w:rPr>
          <w:i/>
        </w:rPr>
        <w:t>高玉龙    吉林省延边州珲春市市委书记</w:t>
      </w:r>
    </w:p>
    <w:p>
      <w:r>
        <w:t>性别:  男</w:t>
      </w:r>
    </w:p>
    <w:p>
      <w:r>
        <w:t>生年：  1963年08月</w:t>
      </w:r>
    </w:p>
    <w:p>
      <w:r>
        <w:t xml:space="preserve">籍贯:  </w:t>
      </w:r>
    </w:p>
    <w:p>
      <w:r>
        <w:t xml:space="preserve">学历:  </w:t>
      </w:r>
    </w:p>
    <w:p>
      <w:r>
        <w:t xml:space="preserve">简历:  </w:t>
        <w:br/>
        <w:t>高玉龙，男，中共党员，大学学历。曾任通化团市委副书记，梅河口市委常委、宣传部部长，梅河口市委常委、副市长，通化市二道江区委副书记、副区长、区长，通化市二道江区委书记，吉林省经济技术合作局（省图们江开发办）副局长（副主任）（试用期一年）、党组成员。　2013年7月，任珲春市委书记（副地级）、珲春国际合作示范区党工委书记（副地级）。</w:t>
        <w:br/>
      </w:r>
    </w:p>
    <w:p/>
    <w:p>
      <w:pPr>
        <w:pStyle w:val="Heading3"/>
      </w:pPr>
      <w:r>
        <w:t xml:space="preserve">吉林省  延边朝鲜族自治州  龙井市  </w:t>
      </w:r>
    </w:p>
    <w:p>
      <w:r>
        <w:rPr>
          <w:i/>
        </w:rPr>
        <w:t>林松    吉林省延边州龙井市市长</w:t>
      </w:r>
    </w:p>
    <w:p>
      <w:r>
        <w:t>性别:  男</w:t>
      </w:r>
    </w:p>
    <w:p>
      <w:r>
        <w:t xml:space="preserve">生年：  </w:t>
      </w:r>
    </w:p>
    <w:p>
      <w:r>
        <w:t xml:space="preserve">籍贯:  </w:t>
      </w:r>
    </w:p>
    <w:p>
      <w:r>
        <w:t xml:space="preserve">学历:  </w:t>
      </w:r>
    </w:p>
    <w:p>
      <w:r>
        <w:t xml:space="preserve">简历:  </w:t>
        <w:br/>
        <w:t>林松，现任龙井市市长。</w:t>
        <w:br/>
      </w:r>
    </w:p>
    <w:p/>
    <w:p>
      <w:pPr>
        <w:pStyle w:val="Heading3"/>
      </w:pPr>
      <w:r>
        <w:t xml:space="preserve">吉林省  延边朝鲜族自治州  龙井市  </w:t>
      </w:r>
    </w:p>
    <w:p>
      <w:r>
        <w:rPr>
          <w:i/>
        </w:rPr>
        <w:t>安明植    吉林省延边州龙井市市委书记</w:t>
      </w:r>
    </w:p>
    <w:p>
      <w:r>
        <w:t>性别:  男</w:t>
      </w:r>
    </w:p>
    <w:p>
      <w:r>
        <w:t xml:space="preserve">生年：  </w:t>
      </w:r>
    </w:p>
    <w:p>
      <w:r>
        <w:t xml:space="preserve">籍贯:  </w:t>
      </w:r>
    </w:p>
    <w:p>
      <w:r>
        <w:t xml:space="preserve">学历:  </w:t>
      </w:r>
    </w:p>
    <w:p>
      <w:r>
        <w:t xml:space="preserve">简历:  </w:t>
        <w:br/>
        <w:t>安明植，现任吉林省延边州龙井市市委书记。</w:t>
        <w:br/>
      </w:r>
    </w:p>
    <w:p/>
    <w:p>
      <w:pPr>
        <w:pStyle w:val="Heading3"/>
      </w:pPr>
      <w:r>
        <w:t xml:space="preserve">吉林省  延边朝鲜族自治州  和龙市  </w:t>
      </w:r>
    </w:p>
    <w:p>
      <w:r>
        <w:rPr>
          <w:i/>
        </w:rPr>
        <w:t>金烈    吉林省延边州和龙市市长</w:t>
      </w:r>
    </w:p>
    <w:p>
      <w:r>
        <w:t>性别:  男</w:t>
      </w:r>
    </w:p>
    <w:p>
      <w:r>
        <w:t xml:space="preserve">生年：  </w:t>
      </w:r>
    </w:p>
    <w:p>
      <w:r>
        <w:t xml:space="preserve">籍贯:  </w:t>
      </w:r>
    </w:p>
    <w:p>
      <w:r>
        <w:t xml:space="preserve">学历:  </w:t>
      </w:r>
    </w:p>
    <w:p>
      <w:r>
        <w:t xml:space="preserve">简历:  </w:t>
        <w:br/>
        <w:t>金烈。现任和龙市市委副书记、市长。主持市政府全面工作。</w:t>
        <w:br/>
      </w:r>
    </w:p>
    <w:p/>
    <w:p>
      <w:pPr>
        <w:pStyle w:val="Heading3"/>
      </w:pPr>
      <w:r>
        <w:t xml:space="preserve">吉林省  延边朝鲜族自治州  和龙市  </w:t>
      </w:r>
    </w:p>
    <w:p>
      <w:r>
        <w:rPr>
          <w:i/>
        </w:rPr>
        <w:t>崔光德    吉林省延边州和龙市市委书记</w:t>
      </w:r>
    </w:p>
    <w:p>
      <w:r>
        <w:t>性别:  男</w:t>
      </w:r>
    </w:p>
    <w:p>
      <w:r>
        <w:t xml:space="preserve">生年：  </w:t>
      </w:r>
    </w:p>
    <w:p>
      <w:r>
        <w:t xml:space="preserve">籍贯:  </w:t>
      </w:r>
    </w:p>
    <w:p>
      <w:r>
        <w:t xml:space="preserve">学历:  </w:t>
      </w:r>
    </w:p>
    <w:p>
      <w:r>
        <w:t xml:space="preserve">简历:  </w:t>
        <w:br/>
        <w:t>崔光德，现任吉林省延边州和龙市市委书记。主持市委全面工作。</w:t>
        <w:br/>
      </w:r>
    </w:p>
    <w:p/>
    <w:p>
      <w:pPr>
        <w:pStyle w:val="Heading3"/>
      </w:pPr>
      <w:r>
        <w:t xml:space="preserve">吉林省  延边朝鲜族自治州  汪清县  </w:t>
      </w:r>
    </w:p>
    <w:p>
      <w:r>
        <w:rPr>
          <w:i/>
        </w:rPr>
        <w:t>宋旭日    吉林省延边州汪清县县长</w:t>
      </w:r>
    </w:p>
    <w:p>
      <w:r>
        <w:t>性别:  男</w:t>
      </w:r>
    </w:p>
    <w:p>
      <w:r>
        <w:t xml:space="preserve">生年：  </w:t>
      </w:r>
    </w:p>
    <w:p>
      <w:r>
        <w:t xml:space="preserve">籍贯:  </w:t>
      </w:r>
    </w:p>
    <w:p>
      <w:r>
        <w:t xml:space="preserve">学历:  </w:t>
      </w:r>
    </w:p>
    <w:p>
      <w:r>
        <w:t xml:space="preserve">简历:  </w:t>
        <w:br/>
        <w:t>宋旭日，现任吉林省延边州汪清县县长。</w:t>
        <w:br/>
      </w:r>
    </w:p>
    <w:p/>
    <w:p>
      <w:pPr>
        <w:pStyle w:val="Heading3"/>
      </w:pPr>
      <w:r>
        <w:t xml:space="preserve">吉林省  延边朝鲜族自治州  汪清县  </w:t>
      </w:r>
    </w:p>
    <w:p>
      <w:r>
        <w:rPr>
          <w:i/>
        </w:rPr>
        <w:t>苏景华    吉林省延边州汪清县委书记</w:t>
      </w:r>
    </w:p>
    <w:p>
      <w:r>
        <w:t>性别:  男</w:t>
      </w:r>
    </w:p>
    <w:p>
      <w:r>
        <w:t xml:space="preserve">生年：  </w:t>
      </w:r>
    </w:p>
    <w:p>
      <w:r>
        <w:t xml:space="preserve">籍贯:  </w:t>
      </w:r>
    </w:p>
    <w:p>
      <w:r>
        <w:t xml:space="preserve">学历:  </w:t>
      </w:r>
    </w:p>
    <w:p>
      <w:r>
        <w:t xml:space="preserve">简历:  </w:t>
        <w:br/>
        <w:t>苏景华同志现任吉林省延边州汪清县委书记。</w:t>
        <w:br/>
      </w:r>
    </w:p>
    <w:p/>
    <w:p>
      <w:pPr>
        <w:pStyle w:val="Heading3"/>
      </w:pPr>
      <w:r>
        <w:t xml:space="preserve">吉林省  延边朝鲜族自治州  安图县  </w:t>
      </w:r>
    </w:p>
    <w:p>
      <w:r>
        <w:rPr>
          <w:i/>
        </w:rPr>
        <w:t>马云骥    吉林省延边州安图县县长</w:t>
      </w:r>
    </w:p>
    <w:p>
      <w:r>
        <w:t>性别:  男</w:t>
      </w:r>
    </w:p>
    <w:p>
      <w:r>
        <w:t xml:space="preserve">生年：  </w:t>
      </w:r>
    </w:p>
    <w:p>
      <w:r>
        <w:t xml:space="preserve">籍贯:  </w:t>
      </w:r>
    </w:p>
    <w:p>
      <w:r>
        <w:t xml:space="preserve">学历:  </w:t>
      </w:r>
    </w:p>
    <w:p>
      <w:r>
        <w:t xml:space="preserve">简历:  </w:t>
        <w:br/>
        <w:t>马云骥，现任安图县委副书记、安图县人民政府县长。主持县政府全面工作。</w:t>
        <w:br/>
      </w:r>
    </w:p>
    <w:p/>
    <w:p>
      <w:pPr>
        <w:pStyle w:val="Heading3"/>
      </w:pPr>
      <w:r>
        <w:t xml:space="preserve">吉林省  延边朝鲜族自治州  安图县  </w:t>
      </w:r>
    </w:p>
    <w:p>
      <w:r>
        <w:rPr>
          <w:i/>
        </w:rPr>
        <w:t>季宁    吉林省延边州安图县县委书记</w:t>
      </w:r>
    </w:p>
    <w:p>
      <w:r>
        <w:t>性别:  男</w:t>
      </w:r>
    </w:p>
    <w:p>
      <w:r>
        <w:t xml:space="preserve">生年：  </w:t>
      </w:r>
    </w:p>
    <w:p>
      <w:r>
        <w:t xml:space="preserve">籍贯:  </w:t>
      </w:r>
    </w:p>
    <w:p>
      <w:r>
        <w:t xml:space="preserve">学历:  </w:t>
      </w:r>
    </w:p>
    <w:p>
      <w:r>
        <w:t xml:space="preserve">简历:  </w:t>
        <w:br/>
        <w:t>季宁，现任吉林省延边州安图县县委书记。</w:t>
        <w:br/>
      </w:r>
    </w:p>
    <w:p/>
    <w:p>
      <w:pPr>
        <w:pStyle w:val="Heading3"/>
      </w:pPr>
      <w:r>
        <w:t xml:space="preserve">河北省  石家庄市  石家庄市高新技术产业开发区  </w:t>
      </w:r>
    </w:p>
    <w:p>
      <w:r>
        <w:rPr>
          <w:i/>
        </w:rPr>
        <w:t>蒋文红    河北省石家庄市高新技术产业开发区管委会主任</w:t>
      </w:r>
    </w:p>
    <w:p>
      <w:r>
        <w:t>性别:  男</w:t>
      </w:r>
    </w:p>
    <w:p>
      <w:r>
        <w:t>生年：  1966年08月</w:t>
      </w:r>
    </w:p>
    <w:p>
      <w:r>
        <w:t>籍贯:  湖南湘阴</w:t>
      </w:r>
    </w:p>
    <w:p>
      <w:r>
        <w:t>学历:  硕士</w:t>
      </w:r>
    </w:p>
    <w:p>
      <w:r>
        <w:t xml:space="preserve">简历:  </w:t>
        <w:br/>
        <w:t>蒋文红，男，汉族，1966年8月生，湖南湘阴人，1998年3月入党，1986年7月参加工作，北京大学政府管理学院公共管理硕士。</w:t>
        <w:br/>
        <w:br/>
        <w:t>1982.09—1986.07 华东化工学院精细化工系化学制药专业学习；</w:t>
        <w:br/>
        <w:br/>
        <w:t>1986.07—1992.07 华北制药厂研究所工作；</w:t>
        <w:br/>
        <w:br/>
        <w:t>1992.07—1994.01 中国出口商品基地建设河北公司工作；</w:t>
        <w:br/>
        <w:br/>
        <w:t>1994.01—1996.04 中国出口商品基地建设河北公司业务四部副经理；</w:t>
        <w:br/>
        <w:br/>
        <w:t>1996.04—1996.10 中国出口商品基地建设河北公司业务六部副经理；</w:t>
        <w:br/>
        <w:br/>
        <w:t>1996.10—1999.05 河北省金融租赁有限公司金融部副经理；</w:t>
        <w:br/>
        <w:br/>
        <w:t>1999.05—2000.01 河北省金融租赁有限公司金融部经理；</w:t>
        <w:br/>
        <w:br/>
        <w:t>2000.01—2001.03 中共石家庄市郊区区委副书记；</w:t>
        <w:br/>
        <w:br/>
        <w:t>2001.03—2004.12 中共石家庄市裕华区区委副书记；</w:t>
        <w:br/>
        <w:br/>
        <w:t>2004.12—2005.01 中共石家庄市新华区委副书记、代区长；</w:t>
        <w:br/>
        <w:br/>
        <w:t>2005.01—2008.06 中共石家庄市新华区委副书记、区长；</w:t>
        <w:br/>
        <w:br/>
        <w:t>2008.06—2008.12 中共石家庄市新华区委书记、区长；</w:t>
        <w:br/>
        <w:br/>
        <w:t>2008.12—2013.07 中共石家庄市新华区委书记（2007.02—2009.07，在北京大学政府管理学院公共管理学习）；</w:t>
        <w:br/>
        <w:br/>
        <w:t>2013.07— 石家庄市人民政府副市长、党组成员，高新区工委书记。</w:t>
        <w:br/>
      </w:r>
    </w:p>
    <w:p/>
    <w:p>
      <w:pPr>
        <w:pStyle w:val="Heading3"/>
      </w:pPr>
      <w:r>
        <w:t xml:space="preserve">河北省  石家庄市  石家庄市高新技术产业开发区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河北省  石家庄市  长安区  </w:t>
      </w:r>
    </w:p>
    <w:p>
      <w:r>
        <w:rPr>
          <w:i/>
        </w:rPr>
        <w:t>马文刚    河北省石家庄市长安区区长</w:t>
      </w:r>
    </w:p>
    <w:p>
      <w:r>
        <w:t>性别:  男</w:t>
      </w:r>
    </w:p>
    <w:p>
      <w:r>
        <w:t>生年：  1964年02月</w:t>
      </w:r>
    </w:p>
    <w:p>
      <w:r>
        <w:t>籍贯:  河北晋州</w:t>
      </w:r>
    </w:p>
    <w:p>
      <w:r>
        <w:t>学历:  学士</w:t>
      </w:r>
    </w:p>
    <w:p>
      <w:r>
        <w:t xml:space="preserve">简历:  </w:t>
        <w:br/>
        <w:t>文刚，男，汉族，1964年2月出生，河北晋州人。</w:t>
        <w:br/>
        <w:br/>
        <w:t>1987年3月加入中国共产党。</w:t>
        <w:br/>
        <w:br/>
        <w:t>1984年8月毕业于河北工业大学机械一系。</w:t>
        <w:br/>
        <w:br/>
        <w:t>1984年8月参加工作。1984年8月至1987年5月先后在晋州市建材工业公司、晋州市劳人局工作。</w:t>
        <w:br/>
        <w:br/>
        <w:t>1987年5月至1998年1月在中共石家庄地、市委宣传部工作。</w:t>
        <w:br/>
        <w:br/>
        <w:t>1998年1月至2003年4月任长安区委常委、宣传部长。</w:t>
        <w:br/>
        <w:br/>
        <w:t>2003年4月至2008年12月任平山县委副书记、纪委书记。</w:t>
        <w:br/>
        <w:br/>
        <w:t>2008年12月任石家庄市人防办党组书记、主任。</w:t>
        <w:br/>
        <w:br/>
        <w:t>现任石家庄市长安区区长。</w:t>
        <w:br/>
      </w:r>
    </w:p>
    <w:p/>
    <w:p>
      <w:pPr>
        <w:pStyle w:val="Heading3"/>
      </w:pPr>
      <w:r>
        <w:t xml:space="preserve">河北省  石家庄市  长安区  </w:t>
      </w:r>
    </w:p>
    <w:p>
      <w:r>
        <w:rPr>
          <w:i/>
        </w:rPr>
        <w:t>安树国    河北省石家庄市长安区委书记</w:t>
      </w:r>
    </w:p>
    <w:p>
      <w:r>
        <w:t>性别:  男</w:t>
      </w:r>
    </w:p>
    <w:p>
      <w:r>
        <w:t>生年：  1960年12月</w:t>
      </w:r>
    </w:p>
    <w:p>
      <w:r>
        <w:t>籍贯:  河北邢台</w:t>
      </w:r>
    </w:p>
    <w:p>
      <w:r>
        <w:t xml:space="preserve">学历:  </w:t>
      </w:r>
    </w:p>
    <w:p>
      <w:r>
        <w:t xml:space="preserve">简历:  </w:t>
        <w:br/>
        <w:t>1976.12——1979.06，元氏县机械厂工人；</w:t>
        <w:br/>
        <w:br/>
        <w:t>1979.06——1981.06，石家庄师专学生；</w:t>
        <w:br/>
        <w:br/>
        <w:t>1981.06——1981.12，元氏县二中教师；</w:t>
        <w:br/>
        <w:br/>
        <w:t>1981.12——1983.02，元氏县委办公室干部；</w:t>
        <w:br/>
        <w:br/>
        <w:t>1983.02——1985.08，石家庄地委组织部干部；</w:t>
        <w:br/>
        <w:br/>
        <w:t>1985.08——1990.08，石家庄地委办公室干部；</w:t>
        <w:br/>
        <w:br/>
        <w:t>1990.08——1995.06，共青团石家庄地委、团市委副书记；</w:t>
        <w:br/>
        <w:br/>
        <w:t>1995.06——1998.02，鹿泉市人民政府副市长；</w:t>
        <w:br/>
        <w:br/>
        <w:t>1998.02——2002.10，中共鹿泉市委常委、常务副市长；</w:t>
        <w:br/>
        <w:br/>
        <w:t>2002.10——2003.01，中共鹿泉市委副书记、代市长；</w:t>
        <w:br/>
        <w:br/>
        <w:t>2003.01——2005.11，中共鹿泉市委副书记、市长；</w:t>
        <w:br/>
        <w:br/>
        <w:t>2005.12——2010.04，中共鹿泉市委书记；</w:t>
        <w:br/>
        <w:br/>
        <w:t>2010.04——石家庄市长安区任区委书记；</w:t>
        <w:br/>
      </w:r>
    </w:p>
    <w:p/>
    <w:p>
      <w:pPr>
        <w:pStyle w:val="Heading3"/>
      </w:pPr>
      <w:r>
        <w:t xml:space="preserve">河北省  石家庄市  桥西区  </w:t>
      </w:r>
    </w:p>
    <w:p>
      <w:r>
        <w:rPr>
          <w:i/>
        </w:rPr>
        <w:t>刘军志    河北省石家庄市桥西区区长</w:t>
      </w:r>
    </w:p>
    <w:p>
      <w:r>
        <w:t>性别:  男</w:t>
      </w:r>
    </w:p>
    <w:p>
      <w:r>
        <w:t xml:space="preserve">生年：  </w:t>
      </w:r>
    </w:p>
    <w:p>
      <w:r>
        <w:t xml:space="preserve">籍贯:  </w:t>
      </w:r>
    </w:p>
    <w:p>
      <w:r>
        <w:t xml:space="preserve">学历:  </w:t>
      </w:r>
    </w:p>
    <w:p>
      <w:r>
        <w:t xml:space="preserve">简历:  </w:t>
        <w:br/>
        <w:t>刘军志，汉族，男，</w:t>
        <w:br/>
        <w:br/>
        <w:t>辛集市委常委、统战部长、宣传部长；</w:t>
        <w:br/>
        <w:br/>
        <w:t>辛集市委常委、纪委书记；</w:t>
        <w:br/>
        <w:br/>
        <w:t>2013年9月任石家庄空港工业园管理委员会副主任；</w:t>
        <w:br/>
        <w:br/>
        <w:t>2013年12月任藁城市委常委、常务副市长；</w:t>
        <w:br/>
        <w:br/>
        <w:t>2014年4月任藁城区委常委、常务副区长；</w:t>
        <w:br/>
        <w:br/>
        <w:t>2015年8月任石家庄市桥西区党委副书记、代区长。</w:t>
        <w:br/>
      </w:r>
    </w:p>
    <w:p/>
    <w:p>
      <w:pPr>
        <w:pStyle w:val="Heading3"/>
      </w:pPr>
      <w:r>
        <w:t xml:space="preserve">河北省  石家庄市  桥西区  </w:t>
      </w:r>
    </w:p>
    <w:p>
      <w:r>
        <w:rPr>
          <w:i/>
        </w:rPr>
        <w:t>赵宏魁    河北省石家庄市桥西区委书记</w:t>
      </w:r>
    </w:p>
    <w:p>
      <w:r>
        <w:t>性别:  男</w:t>
      </w:r>
    </w:p>
    <w:p>
      <w:r>
        <w:t xml:space="preserve">生年：  </w:t>
      </w:r>
    </w:p>
    <w:p>
      <w:r>
        <w:t xml:space="preserve">籍贯:  </w:t>
      </w:r>
    </w:p>
    <w:p>
      <w:r>
        <w:t xml:space="preserve">学历:  </w:t>
      </w:r>
    </w:p>
    <w:p>
      <w:r>
        <w:t xml:space="preserve">简历:  </w:t>
        <w:br/>
        <w:t>赵宏魁，男，现任河北省石家庄市桥西区委书记。</w:t>
        <w:br/>
      </w:r>
    </w:p>
    <w:p/>
    <w:p>
      <w:pPr>
        <w:pStyle w:val="Heading3"/>
      </w:pPr>
      <w:r>
        <w:t xml:space="preserve">河北省  石家庄市  新华区  </w:t>
      </w:r>
    </w:p>
    <w:p>
      <w:r>
        <w:rPr>
          <w:i/>
        </w:rPr>
        <w:t>刘建芳    河北省石家庄市新华区区长</w:t>
      </w:r>
    </w:p>
    <w:p>
      <w:r>
        <w:t>性别:  男</w:t>
      </w:r>
    </w:p>
    <w:p>
      <w:r>
        <w:t xml:space="preserve">生年：  </w:t>
      </w:r>
    </w:p>
    <w:p>
      <w:r>
        <w:t xml:space="preserve">籍贯:  </w:t>
      </w:r>
    </w:p>
    <w:p>
      <w:r>
        <w:t xml:space="preserve">学历:  </w:t>
      </w:r>
    </w:p>
    <w:p>
      <w:r>
        <w:t xml:space="preserve">简历:  </w:t>
        <w:br/>
        <w:t>刘建芳，男，现任河北省石家庄市新华区区长。</w:t>
        <w:br/>
      </w:r>
    </w:p>
    <w:p/>
    <w:p>
      <w:pPr>
        <w:pStyle w:val="Heading3"/>
      </w:pPr>
      <w:r>
        <w:t xml:space="preserve">河北省  石家庄市  新华区  </w:t>
      </w:r>
    </w:p>
    <w:p>
      <w:r>
        <w:rPr>
          <w:i/>
        </w:rPr>
        <w:t>韩学军    河北省石家庄市新华区区委书记</w:t>
      </w:r>
    </w:p>
    <w:p>
      <w:r>
        <w:t>性别:  男</w:t>
      </w:r>
    </w:p>
    <w:p>
      <w:r>
        <w:t xml:space="preserve">生年：  </w:t>
      </w:r>
    </w:p>
    <w:p>
      <w:r>
        <w:t xml:space="preserve">籍贯:  </w:t>
      </w:r>
    </w:p>
    <w:p>
      <w:r>
        <w:t xml:space="preserve">学历:  </w:t>
      </w:r>
    </w:p>
    <w:p>
      <w:r>
        <w:t xml:space="preserve">简历:  </w:t>
        <w:br/>
        <w:t>韩学军，男，曾任河北省石家庄市新华区区长；</w:t>
        <w:br/>
        <w:br/>
        <w:t>现任河北省石家庄市新华区区委书记。</w:t>
        <w:br/>
      </w:r>
    </w:p>
    <w:p/>
    <w:p>
      <w:pPr>
        <w:pStyle w:val="Heading3"/>
      </w:pPr>
      <w:r>
        <w:t xml:space="preserve">河北省  石家庄市  井陉矿区  </w:t>
      </w:r>
    </w:p>
    <w:p>
      <w:r>
        <w:rPr>
          <w:i/>
        </w:rPr>
        <w:t>栾建英    河北省石家庄市井陉矿区区长</w:t>
      </w:r>
    </w:p>
    <w:p>
      <w:r>
        <w:t>性别:  男</w:t>
      </w:r>
    </w:p>
    <w:p>
      <w:r>
        <w:t xml:space="preserve">生年：  </w:t>
      </w:r>
    </w:p>
    <w:p>
      <w:r>
        <w:t xml:space="preserve">籍贯:  </w:t>
      </w:r>
    </w:p>
    <w:p>
      <w:r>
        <w:t xml:space="preserve">学历:  </w:t>
      </w:r>
    </w:p>
    <w:p>
      <w:r>
        <w:t xml:space="preserve">简历:  </w:t>
        <w:br/>
        <w:t>栾建英，男，现任河北省石家庄市井陉矿区区长。</w:t>
        <w:br/>
      </w:r>
    </w:p>
    <w:p/>
    <w:p>
      <w:pPr>
        <w:pStyle w:val="Heading3"/>
      </w:pPr>
      <w:r>
        <w:t xml:space="preserve">河北省  石家庄市  井陉矿区  </w:t>
      </w:r>
    </w:p>
    <w:p>
      <w:r>
        <w:rPr>
          <w:i/>
        </w:rPr>
        <w:t>张旭    河北省石家庄市井陉矿区区委书记</w:t>
      </w:r>
    </w:p>
    <w:p>
      <w:r>
        <w:t>性别:  男</w:t>
      </w:r>
    </w:p>
    <w:p>
      <w:r>
        <w:t xml:space="preserve">生年：  </w:t>
      </w:r>
    </w:p>
    <w:p>
      <w:r>
        <w:t xml:space="preserve">籍贯:  </w:t>
      </w:r>
    </w:p>
    <w:p>
      <w:r>
        <w:t xml:space="preserve">学历:  </w:t>
      </w:r>
    </w:p>
    <w:p>
      <w:r>
        <w:t xml:space="preserve">简历:  </w:t>
        <w:br/>
        <w:t>张旭，男，现任河北省石家庄市井陉矿区区委书记。</w:t>
        <w:br/>
      </w:r>
    </w:p>
    <w:p/>
    <w:p>
      <w:pPr>
        <w:pStyle w:val="Heading3"/>
      </w:pPr>
      <w:r>
        <w:t xml:space="preserve">河北省  石家庄市  裕华区  </w:t>
      </w:r>
    </w:p>
    <w:p>
      <w:r>
        <w:rPr>
          <w:i/>
        </w:rPr>
        <w:t>常志卷    河北省石家庄市裕华区区长</w:t>
      </w:r>
    </w:p>
    <w:p>
      <w:r>
        <w:t>性别:  男</w:t>
      </w:r>
    </w:p>
    <w:p>
      <w:r>
        <w:t xml:space="preserve">生年：  </w:t>
      </w:r>
    </w:p>
    <w:p>
      <w:r>
        <w:t xml:space="preserve">籍贯:  </w:t>
      </w:r>
    </w:p>
    <w:p>
      <w:r>
        <w:t xml:space="preserve">学历:  </w:t>
      </w:r>
    </w:p>
    <w:p>
      <w:r>
        <w:t xml:space="preserve">简历:  </w:t>
        <w:br/>
        <w:t>常志卷，男，现任河北省石家庄市裕华区区长。</w:t>
        <w:br/>
      </w:r>
    </w:p>
    <w:p/>
    <w:p>
      <w:pPr>
        <w:pStyle w:val="Heading3"/>
      </w:pPr>
      <w:r>
        <w:t xml:space="preserve">河北省  石家庄市  裕华区  </w:t>
      </w:r>
    </w:p>
    <w:p>
      <w:r>
        <w:rPr>
          <w:i/>
        </w:rPr>
        <w:t>王丽君    河北省石家庄市裕华区委书记</w:t>
      </w:r>
    </w:p>
    <w:p>
      <w:r>
        <w:t>性别:  女</w:t>
      </w:r>
    </w:p>
    <w:p>
      <w:r>
        <w:t xml:space="preserve">生年：  </w:t>
      </w:r>
    </w:p>
    <w:p>
      <w:r>
        <w:t xml:space="preserve">籍贯:  </w:t>
      </w:r>
    </w:p>
    <w:p>
      <w:r>
        <w:t xml:space="preserve">学历:  </w:t>
      </w:r>
    </w:p>
    <w:p>
      <w:r>
        <w:t xml:space="preserve">简历:  </w:t>
        <w:br/>
        <w:t>王丽君，女，现任河北省石家庄市裕华区委书记。</w:t>
        <w:br/>
      </w:r>
    </w:p>
    <w:p/>
    <w:p>
      <w:pPr>
        <w:pStyle w:val="Heading3"/>
      </w:pPr>
      <w:r>
        <w:t xml:space="preserve">河北省  石家庄市  井陉县  </w:t>
      </w:r>
    </w:p>
    <w:p>
      <w:r>
        <w:rPr>
          <w:i/>
        </w:rPr>
        <w:t>李杰    河北省石家庄市井陉县县长</w:t>
      </w:r>
    </w:p>
    <w:p>
      <w:r>
        <w:t>性别:  男</w:t>
      </w:r>
    </w:p>
    <w:p>
      <w:r>
        <w:t xml:space="preserve">生年：  </w:t>
      </w:r>
    </w:p>
    <w:p>
      <w:r>
        <w:t xml:space="preserve">籍贯:  </w:t>
      </w:r>
    </w:p>
    <w:p>
      <w:r>
        <w:t xml:space="preserve">学历:  </w:t>
      </w:r>
    </w:p>
    <w:p>
      <w:r>
        <w:t xml:space="preserve">简历:  </w:t>
        <w:br/>
        <w:t>李杰，男</w:t>
        <w:br/>
        <w:br/>
        <w:t>2015年12月任井陉县委委员、常委、副书记，提名为县长候选人。</w:t>
        <w:br/>
      </w:r>
    </w:p>
    <w:p/>
    <w:p>
      <w:pPr>
        <w:pStyle w:val="Heading3"/>
      </w:pPr>
      <w:r>
        <w:t xml:space="preserve">河北省  石家庄市  井陉县  </w:t>
      </w:r>
    </w:p>
    <w:p>
      <w:r>
        <w:rPr>
          <w:i/>
        </w:rPr>
        <w:t>苏志超    河北省石家庄市井陉县委书记</w:t>
      </w:r>
    </w:p>
    <w:p>
      <w:r>
        <w:t>性别:  男</w:t>
      </w:r>
    </w:p>
    <w:p>
      <w:r>
        <w:t>生年：  1968年08月</w:t>
      </w:r>
    </w:p>
    <w:p>
      <w:r>
        <w:t>籍贯:  河北灵寿</w:t>
      </w:r>
    </w:p>
    <w:p>
      <w:r>
        <w:t xml:space="preserve">学历:  </w:t>
      </w:r>
    </w:p>
    <w:p>
      <w:r>
        <w:t xml:space="preserve">简历:  </w:t>
        <w:br/>
        <w:t>苏志超，男，汉族，1968年9月生，河北灵寿人，1991年9月入党，1986年8月参加工作，在职研究生学历。现任井陉县县长。</w:t>
        <w:br/>
        <w:br/>
        <w:t>工作经历：</w:t>
        <w:br/>
        <w:br/>
        <w:t>灵寿县委宣传部干事；</w:t>
        <w:br/>
        <w:br/>
        <w:t>灵寿县委宣传部理教科科长；</w:t>
        <w:br/>
        <w:br/>
        <w:t>灵寿县南营乡党委副书记；</w:t>
        <w:br/>
        <w:br/>
        <w:t>南营乡副书记、乡长；</w:t>
        <w:br/>
        <w:br/>
        <w:t>南营乡党委书记；</w:t>
        <w:br/>
        <w:br/>
        <w:t>陈庄镇党委书记；</w:t>
        <w:br/>
        <w:br/>
        <w:t>灵寿县委组织部常务副部长；</w:t>
        <w:br/>
        <w:br/>
        <w:t>灵寿县委常委、县委办主任；</w:t>
        <w:br/>
        <w:br/>
        <w:t>灵寿县委常委、副县长（党政交叉）；</w:t>
        <w:br/>
        <w:br/>
        <w:t>石家庄市井陉矿区委常委、副区长（分工政府常务工作）；</w:t>
        <w:br/>
        <w:br/>
        <w:t>井陉县委副书记、代县长；</w:t>
        <w:br/>
        <w:br/>
        <w:t>井陉县县长。</w:t>
        <w:br/>
        <w:br/>
        <w:t>2015年12月任井陉县委书记。</w:t>
        <w:br/>
      </w:r>
    </w:p>
    <w:p/>
    <w:p>
      <w:pPr>
        <w:pStyle w:val="Heading3"/>
      </w:pPr>
      <w:r>
        <w:t xml:space="preserve">河北省  石家庄市  正定县  </w:t>
      </w:r>
    </w:p>
    <w:p>
      <w:r>
        <w:rPr>
          <w:i/>
        </w:rPr>
        <w:t>李为军    河北省石家庄市正定县县长</w:t>
      </w:r>
    </w:p>
    <w:p>
      <w:r>
        <w:t>性别:  男</w:t>
      </w:r>
    </w:p>
    <w:p>
      <w:r>
        <w:t xml:space="preserve">生年：  </w:t>
      </w:r>
    </w:p>
    <w:p>
      <w:r>
        <w:t xml:space="preserve">籍贯:  </w:t>
      </w:r>
    </w:p>
    <w:p>
      <w:r>
        <w:t xml:space="preserve">学历:  </w:t>
      </w:r>
    </w:p>
    <w:p>
      <w:r>
        <w:t xml:space="preserve">简历:  </w:t>
        <w:br/>
        <w:t>李为军，男。</w:t>
        <w:br/>
        <w:br/>
        <w:t>2015年7月任河北省石家庄市正定县委副书记、县长。</w:t>
        <w:br/>
      </w:r>
    </w:p>
    <w:p/>
    <w:p>
      <w:pPr>
        <w:pStyle w:val="Heading3"/>
      </w:pPr>
      <w:r>
        <w:t xml:space="preserve">河北省  石家庄市  正定县  </w:t>
      </w:r>
    </w:p>
    <w:p>
      <w:r>
        <w:rPr>
          <w:i/>
        </w:rPr>
        <w:t>王韶华    河北省石家庄市正定县委书记</w:t>
      </w:r>
    </w:p>
    <w:p>
      <w:r>
        <w:t>性别:  男</w:t>
      </w:r>
    </w:p>
    <w:p>
      <w:r>
        <w:t>生年：  1963年11月</w:t>
      </w:r>
    </w:p>
    <w:p>
      <w:r>
        <w:t>籍贯:  河北平山</w:t>
      </w:r>
    </w:p>
    <w:p>
      <w:r>
        <w:t>学历:  学士</w:t>
      </w:r>
    </w:p>
    <w:p>
      <w:r>
        <w:t xml:space="preserve">简历:  </w:t>
        <w:br/>
        <w:t>王韶华，男，汉族，1963年12月生，河北平山人，1984年12月入党，1981年9月参加工作，省委党校函授学院经济管理专业毕业，省委党校在职大学学历。</w:t>
        <w:br/>
        <w:br/>
        <w:t>1979.10——1981.09 平山师范学校学习</w:t>
        <w:br/>
        <w:br/>
        <w:t>1981.09——1983.06 平山县柴庄小学、北水小学教师</w:t>
        <w:br/>
        <w:br/>
        <w:t>1983.06——1988.11 平山县委办公室传真员、资料员(其间：1985.09——1987.07在省委党校理论班脱产学习)</w:t>
        <w:br/>
        <w:br/>
        <w:t>1988.11——1995.12 共青团平山县委副书记(其间： 1994.04——1995.12在西柏坡乡挂职副书记)</w:t>
        <w:br/>
        <w:br/>
        <w:t>1995.12——1999.01 平山县西柏坡乡党委副书记、乡长</w:t>
        <w:br/>
        <w:br/>
        <w:t>1999.01——1999.11 平山县西柏坡乡党委书记</w:t>
        <w:br/>
        <w:br/>
        <w:t>1999.11——2002.11 平山县委常委，丰宁县委副书记(援坝)</w:t>
        <w:br/>
        <w:br/>
        <w:t>2002.11——2003.04 平山县委常委</w:t>
        <w:br/>
        <w:br/>
        <w:t>2003.04——2007.09 灵寿县委常委、副县长(分工政府常务工作)(2002.09——2004.12在省委党校函授学院经济管理专业学习)</w:t>
        <w:br/>
        <w:br/>
        <w:t>2007.09——2007.10 栾城县委副书记</w:t>
        <w:br/>
        <w:br/>
        <w:t>2007.10——2008.01 栾城县委副书记、代县长</w:t>
        <w:br/>
        <w:br/>
        <w:t>2008.01——2010.04 栾城县委副书记、县长</w:t>
        <w:br/>
        <w:br/>
        <w:t>2010.04——2013.04 栾城县委书记</w:t>
        <w:br/>
        <w:br/>
        <w:t>2013.04 石家庄市政府副市长，栾城县委书记</w:t>
        <w:br/>
        <w:br/>
        <w:t>现任石家庄市正定县委书记</w:t>
        <w:br/>
        <w:br/>
        <w:t xml:space="preserve"> </w:t>
        <w:br/>
      </w:r>
    </w:p>
    <w:p/>
    <w:p>
      <w:pPr>
        <w:pStyle w:val="Heading3"/>
      </w:pPr>
      <w:r>
        <w:t xml:space="preserve">河北省  石家庄市  栾城区  </w:t>
      </w:r>
    </w:p>
    <w:p>
      <w:r>
        <w:rPr>
          <w:i/>
        </w:rPr>
        <w:t>刘玉渭    河北省石家庄市栾城区区长</w:t>
      </w:r>
    </w:p>
    <w:p>
      <w:r>
        <w:t>性别:  男</w:t>
      </w:r>
    </w:p>
    <w:p>
      <w:r>
        <w:t xml:space="preserve">生年：  </w:t>
      </w:r>
    </w:p>
    <w:p>
      <w:r>
        <w:t xml:space="preserve">籍贯:  </w:t>
      </w:r>
    </w:p>
    <w:p>
      <w:r>
        <w:t xml:space="preserve">学历:  </w:t>
      </w:r>
    </w:p>
    <w:p>
      <w:r>
        <w:t xml:space="preserve">简历:  </w:t>
        <w:br/>
        <w:t>刘玉渭，男，现任河北省石家庄市栾城区区长。</w:t>
        <w:br/>
      </w:r>
    </w:p>
    <w:p/>
    <w:p>
      <w:pPr>
        <w:pStyle w:val="Heading3"/>
      </w:pPr>
      <w:r>
        <w:t xml:space="preserve">河北省  石家庄市  栾城区  </w:t>
      </w:r>
    </w:p>
    <w:p>
      <w:r>
        <w:rPr>
          <w:i/>
        </w:rPr>
        <w:t>吕素维    河北省石家庄市栾城区委书记</w:t>
      </w:r>
    </w:p>
    <w:p>
      <w:r>
        <w:t>性别:  女</w:t>
      </w:r>
    </w:p>
    <w:p>
      <w:r>
        <w:t xml:space="preserve">生年：  </w:t>
      </w:r>
    </w:p>
    <w:p>
      <w:r>
        <w:t xml:space="preserve">籍贯:  </w:t>
      </w:r>
    </w:p>
    <w:p>
      <w:r>
        <w:t xml:space="preserve">学历:  </w:t>
      </w:r>
    </w:p>
    <w:p>
      <w:r>
        <w:t xml:space="preserve">简历:  </w:t>
        <w:br/>
        <w:t>吕素维，女，现任河北省石家庄市栾城区委书记。</w:t>
        <w:br/>
      </w:r>
    </w:p>
    <w:p/>
    <w:p>
      <w:pPr>
        <w:pStyle w:val="Heading3"/>
      </w:pPr>
      <w:r>
        <w:t xml:space="preserve">河北省  石家庄市  行唐县  </w:t>
      </w:r>
    </w:p>
    <w:p>
      <w:r>
        <w:rPr>
          <w:i/>
        </w:rPr>
        <w:t>王彦芳    河北省石家庄市行唐县县长</w:t>
      </w:r>
    </w:p>
    <w:p>
      <w:r>
        <w:t>性别:  男</w:t>
      </w:r>
    </w:p>
    <w:p>
      <w:r>
        <w:t>生年：  1969年02月</w:t>
      </w:r>
    </w:p>
    <w:p>
      <w:r>
        <w:t>籍贯:  河北井陉</w:t>
      </w:r>
    </w:p>
    <w:p>
      <w:r>
        <w:t>学历:  本科</w:t>
      </w:r>
    </w:p>
    <w:p>
      <w:r>
        <w:t xml:space="preserve">简历:  </w:t>
        <w:br/>
        <w:t>王彦芳，男，汉族，1969年3月出生（42岁），籍贯井陉矿区，1988年8月参加工作，1992年12月入党，研究生学历，现任行唐县县委副书记、县长。</w:t>
        <w:br/>
        <w:br/>
        <w:t>个人简历：</w:t>
        <w:br/>
        <w:br/>
        <w:t xml:space="preserve">1985.09 石家庄市师范学校学习 </w:t>
        <w:br/>
        <w:br/>
        <w:t>1988.08 井陉矿区进修学校教师</w:t>
        <w:br/>
        <w:br/>
        <w:t>1990.01 井陉矿区委机要局、办公室科员</w:t>
        <w:br/>
        <w:br/>
        <w:t>1993.06 共青团井陉矿区委副书记</w:t>
        <w:br/>
        <w:br/>
        <w:t>（1991.09至1994.07在省委党校党政干部函授学院大专班学习）</w:t>
        <w:br/>
        <w:br/>
        <w:t>1996.09 井陉矿区委办公室副主任、正科级秘书</w:t>
        <w:br/>
        <w:br/>
        <w:t>（1994.09至1996.12在中央党校经济管理专业学习）</w:t>
        <w:br/>
        <w:br/>
        <w:t>1998.11 井陉矿区贾庄镇党委副书记、镇长</w:t>
        <w:br/>
        <w:br/>
        <w:t>2001.07 井陉矿区贾庄镇党委书记</w:t>
        <w:br/>
        <w:br/>
        <w:t>2003.04 井陉矿区政协副主席、发展计划局局长</w:t>
        <w:br/>
        <w:br/>
        <w:t>（2000.09至2003.07在省委党校在职研究生班经济管理专业学习)</w:t>
        <w:br/>
        <w:br/>
        <w:t>2005.08 井陉矿区政协副主席、发展改革局局长、党组书记</w:t>
        <w:br/>
        <w:br/>
        <w:t>2010.03 井陉矿区委常委、宣传部长</w:t>
        <w:br/>
        <w:br/>
        <w:t>2011.08 井陉矿区委常委、政府党组副书记</w:t>
        <w:br/>
        <w:br/>
        <w:t>2013.4月 行唐县县委副书记、县长</w:t>
        <w:br/>
      </w:r>
    </w:p>
    <w:p/>
    <w:p>
      <w:pPr>
        <w:pStyle w:val="Heading3"/>
      </w:pPr>
      <w:r>
        <w:t xml:space="preserve">河北省  石家庄市  行唐县  </w:t>
      </w:r>
    </w:p>
    <w:p>
      <w:r>
        <w:rPr>
          <w:i/>
        </w:rPr>
        <w:t>杨立中    河北省石家庄市行唐县委书记</w:t>
      </w:r>
    </w:p>
    <w:p>
      <w:r>
        <w:t>性别:  男</w:t>
      </w:r>
    </w:p>
    <w:p>
      <w:r>
        <w:t>生年：  1968年11月</w:t>
      </w:r>
    </w:p>
    <w:p>
      <w:r>
        <w:t>籍贯:  河北无极</w:t>
      </w:r>
    </w:p>
    <w:p>
      <w:r>
        <w:t>学历:  本科</w:t>
      </w:r>
    </w:p>
    <w:p>
      <w:r>
        <w:t xml:space="preserve">简历:  </w:t>
        <w:br/>
        <w:t>男，汉族，1968年11月生，河北无极人，1995年2月入党，1989年8月参加工作。</w:t>
        <w:br/>
        <w:br/>
        <w:t>1985年9月－1989年8月 福州大学工业管理工程专业学习。1989年8月－1991年12月 石家庄地区经济管理干部学校教师。</w:t>
        <w:br/>
        <w:br/>
        <w:t>1991年12月－1996年6月 石家庄市计划委员会干部。</w:t>
        <w:br/>
        <w:br/>
        <w:t>1996年6月－1998年1月 石家庄市计划委员会办公室副主任。1998年1月－1998年2月 石家庄市计划委员会办公室主任兼综合工委办公室主任。</w:t>
        <w:br/>
        <w:br/>
        <w:t>1998年2月－1999年3月 石家庄市计划委员会综合处处长。1999年3月－1999年7月 石家庄市政府办公厅综合一处主任科员。</w:t>
        <w:br/>
        <w:br/>
        <w:t>1999年7月－2000年8月 藁城市政府市长助理。2000年8月－2003年4月 藁城市副市长（其间：1999年8月－2001年6月在南开大学国际经济研究所世界经济研究生进修班学习）。2003年4月－2009年6月， 藁城市委常委、组织部长。</w:t>
        <w:br/>
        <w:br/>
        <w:t>2009年6月--2011年8月，任中共石家庄高新技术产业开发区工委委员、石家庄高新技术产业开发区管委会副主任。</w:t>
        <w:br/>
        <w:br/>
        <w:t>2011年8月任中共正定县委副书记、县政府副县长、代理县长。</w:t>
        <w:br/>
        <w:br/>
        <w:t>2012年2月12日， 正定县第十五届人民代表大会第一次会议选举杨立中为正定县人民政府县长。</w:t>
        <w:br/>
        <w:br/>
        <w:t>2015年7月河北省行唐县委书记。</w:t>
        <w:br/>
      </w:r>
    </w:p>
    <w:p/>
    <w:p>
      <w:pPr>
        <w:pStyle w:val="Heading3"/>
      </w:pPr>
      <w:r>
        <w:t xml:space="preserve">河北省  石家庄市  灵寿县  </w:t>
      </w:r>
    </w:p>
    <w:p>
      <w:r>
        <w:rPr>
          <w:i/>
        </w:rPr>
        <w:t>周雪军    河北省石家庄市灵寿县县长</w:t>
      </w:r>
    </w:p>
    <w:p>
      <w:r>
        <w:t>性别:  男</w:t>
      </w:r>
    </w:p>
    <w:p>
      <w:r>
        <w:t>生年：  1968年10月</w:t>
      </w:r>
    </w:p>
    <w:p>
      <w:r>
        <w:t>籍贯:  河北赞皇</w:t>
      </w:r>
    </w:p>
    <w:p>
      <w:r>
        <w:t>学历:  学士</w:t>
      </w:r>
    </w:p>
    <w:p>
      <w:r>
        <w:t xml:space="preserve">简历:  </w:t>
        <w:br/>
        <w:t>1986.09—1990.07北京财贸学院工商行政管理系工商行政管理专业学习。</w:t>
        <w:br/>
        <w:br/>
        <w:t>1990.07—1993.07石家庄地区工商局工作</w:t>
        <w:br/>
        <w:br/>
        <w:t>1993.07—1996.01石家庄市工商局科员。</w:t>
        <w:br/>
        <w:br/>
        <w:t>1996.01—1997.07石家庄市工商局团委副书记。</w:t>
        <w:br/>
        <w:br/>
        <w:t>1997.07—2000.12石家庄市工商局办公室副主任。</w:t>
        <w:br/>
        <w:br/>
        <w:t>2000.12—2002.04石家庄市土地管理局副局长。</w:t>
        <w:br/>
        <w:br/>
        <w:t>2002.04—2003.04石家庄市桥西区副区长。</w:t>
        <w:br/>
        <w:br/>
        <w:t>2003.04—2007.04石家庄市桥西区委常委。</w:t>
        <w:br/>
        <w:br/>
        <w:t>2007.04—2011.04正定县委常委、副县长。</w:t>
        <w:br/>
        <w:br/>
        <w:t>2011.04—2012.03石家庄市规划设计院党委书记、市城乡规划局党组成员。</w:t>
        <w:br/>
        <w:br/>
        <w:t>2012.03—2012.04灵寿县委副书记、县长人选。</w:t>
        <w:br/>
        <w:br/>
        <w:t>2012.04—2013.03灵寿县委副书记、代县长。</w:t>
        <w:br/>
        <w:br/>
        <w:t>2013.03— 灵寿县委副书记、县长。</w:t>
        <w:br/>
      </w:r>
    </w:p>
    <w:p/>
    <w:p>
      <w:pPr>
        <w:pStyle w:val="Heading3"/>
      </w:pPr>
      <w:r>
        <w:t xml:space="preserve">河北省  石家庄市  灵寿县  </w:t>
      </w:r>
    </w:p>
    <w:p>
      <w:r>
        <w:rPr>
          <w:i/>
        </w:rPr>
        <w:t>宋存汉    河北省石家庄市灵寿县委书记</w:t>
      </w:r>
    </w:p>
    <w:p>
      <w:r>
        <w:t>性别:  男</w:t>
      </w:r>
    </w:p>
    <w:p>
      <w:r>
        <w:t>生年：  1965年06月</w:t>
      </w:r>
    </w:p>
    <w:p>
      <w:r>
        <w:t>籍贯:  河北赵县</w:t>
      </w:r>
    </w:p>
    <w:p>
      <w:r>
        <w:t xml:space="preserve">学历:  </w:t>
      </w:r>
    </w:p>
    <w:p>
      <w:r>
        <w:t xml:space="preserve">简历:  </w:t>
        <w:br/>
        <w:t>生于1965年7月，1985年7月参加工作，大学学历，河北省赵县人，原任赞皇县委副书记、县长。2013年调任灵寿县任县委书记</w:t>
        <w:br/>
      </w:r>
    </w:p>
    <w:p/>
    <w:p>
      <w:pPr>
        <w:pStyle w:val="Heading3"/>
      </w:pPr>
      <w:r>
        <w:t xml:space="preserve">河北省  石家庄市  高邑县  </w:t>
      </w:r>
    </w:p>
    <w:p>
      <w:r>
        <w:rPr>
          <w:i/>
        </w:rPr>
        <w:t>彭敬捷    河北省石家庄市高邑县县长</w:t>
      </w:r>
    </w:p>
    <w:p>
      <w:r>
        <w:t>性别:  女</w:t>
      </w:r>
    </w:p>
    <w:p>
      <w:r>
        <w:t xml:space="preserve">生年：  </w:t>
      </w:r>
    </w:p>
    <w:p>
      <w:r>
        <w:t>籍贯:  河北晋州</w:t>
      </w:r>
    </w:p>
    <w:p>
      <w:r>
        <w:t xml:space="preserve">学历:  </w:t>
      </w:r>
    </w:p>
    <w:p>
      <w:r>
        <w:t xml:space="preserve">简历:  </w:t>
        <w:br/>
        <w:t>1987年参加共组，历任石家庄市司法局律师管理处副处长、律师工作指导处处长，灵寿县副县长，井陉矿区委常委，井陉矿区委常委、副区长，</w:t>
        <w:br/>
        <w:br/>
        <w:t>2011年6月2013年4月任高邑县委常委、常务副县长、县政府党组副书记，</w:t>
        <w:br/>
        <w:br/>
        <w:t>2013年4月任高邑县委副书记、代县长</w:t>
        <w:br/>
        <w:br/>
        <w:t>现任高邑县委副书记、县长、县政府党组书记。领导县政府全面工作。分管县监察局、县审计局，负责县机构编制委员会工作。</w:t>
        <w:br/>
      </w:r>
    </w:p>
    <w:p/>
    <w:p>
      <w:pPr>
        <w:pStyle w:val="Heading3"/>
      </w:pPr>
      <w:r>
        <w:t xml:space="preserve">河北省  石家庄市  高邑县  </w:t>
      </w:r>
    </w:p>
    <w:p>
      <w:r>
        <w:rPr>
          <w:i/>
        </w:rPr>
        <w:t>杨国芳    河北省石家庄市高邑县委书记</w:t>
      </w:r>
    </w:p>
    <w:p>
      <w:r>
        <w:t>性别:  男</w:t>
      </w:r>
    </w:p>
    <w:p>
      <w:r>
        <w:t xml:space="preserve">生年：  </w:t>
      </w:r>
    </w:p>
    <w:p>
      <w:r>
        <w:t xml:space="preserve">籍贯:  </w:t>
      </w:r>
    </w:p>
    <w:p>
      <w:r>
        <w:t>学历:  研究生</w:t>
      </w:r>
    </w:p>
    <w:p>
      <w:r>
        <w:t xml:space="preserve">简历:  </w:t>
        <w:br/>
        <w:t>1984年参加工作，历任石家庄地区电大分校科员、省总工会石家庄地区办事处科员、生产生活部副部长、石家庄地委组织部副主任科员、石家庄市委组织部副主任科员、石家庄市委组织部组织史征编处副处长、石家庄市委组织部组织史征编处正科级组织员、石家庄市委组织部组织史征编处处长、深泽县委组织部长、深泽县委常委、组织部长、深泽县委常委、副县长。</w:t>
        <w:br/>
        <w:br/>
        <w:t>2011年2月至今任高邑县委副书记、政府党组书记、县长、县机构编制委员会主任。主持县政府全面工作，分管监察局、审计局。</w:t>
        <w:br/>
        <w:br/>
        <w:t>2013年4月28日任中共高邑县委书记。</w:t>
        <w:br/>
      </w:r>
    </w:p>
    <w:p/>
    <w:p>
      <w:pPr>
        <w:pStyle w:val="Heading3"/>
      </w:pPr>
      <w:r>
        <w:t xml:space="preserve">河北省  石家庄市  深泽县  </w:t>
      </w:r>
    </w:p>
    <w:p>
      <w:r>
        <w:rPr>
          <w:i/>
        </w:rPr>
        <w:t>张少华    河北省石家庄市深泽县县长</w:t>
      </w:r>
    </w:p>
    <w:p>
      <w:r>
        <w:t>性别:  男</w:t>
      </w:r>
    </w:p>
    <w:p>
      <w:r>
        <w:t xml:space="preserve">生年：  </w:t>
      </w:r>
    </w:p>
    <w:p>
      <w:r>
        <w:t xml:space="preserve">籍贯:  </w:t>
      </w:r>
    </w:p>
    <w:p>
      <w:r>
        <w:t xml:space="preserve">学历:  </w:t>
      </w:r>
    </w:p>
    <w:p>
      <w:r>
        <w:t xml:space="preserve">简历:  </w:t>
        <w:br/>
        <w:t>张少华，男，现任河北省石家庄市深泽县县长。</w:t>
        <w:br/>
      </w:r>
    </w:p>
    <w:p/>
    <w:p>
      <w:pPr>
        <w:pStyle w:val="Heading3"/>
      </w:pPr>
      <w:r>
        <w:t xml:space="preserve">河北省  石家庄市  深泽县  </w:t>
      </w:r>
    </w:p>
    <w:p>
      <w:r>
        <w:rPr>
          <w:i/>
        </w:rPr>
        <w:t>王德庆    河北省石家庄市深泽县委书记</w:t>
      </w:r>
    </w:p>
    <w:p>
      <w:r>
        <w:t>性别:  男</w:t>
      </w:r>
    </w:p>
    <w:p>
      <w:r>
        <w:t xml:space="preserve">生年：  </w:t>
      </w:r>
    </w:p>
    <w:p>
      <w:r>
        <w:t xml:space="preserve">籍贯:  </w:t>
      </w:r>
    </w:p>
    <w:p>
      <w:r>
        <w:t xml:space="preserve">学历:  </w:t>
      </w:r>
    </w:p>
    <w:p>
      <w:r>
        <w:t xml:space="preserve">简历:  </w:t>
        <w:br/>
        <w:t>王德庆，男，现任河北省石家庄市深泽县委书记。</w:t>
        <w:br/>
      </w:r>
    </w:p>
    <w:p/>
    <w:p>
      <w:pPr>
        <w:pStyle w:val="Heading3"/>
      </w:pPr>
      <w:r>
        <w:t xml:space="preserve">河北省  石家庄市  赞皇县  </w:t>
      </w:r>
    </w:p>
    <w:p>
      <w:r>
        <w:rPr>
          <w:i/>
        </w:rPr>
        <w:t>王涛    河北省石家庄市赞皇县县长</w:t>
      </w:r>
    </w:p>
    <w:p>
      <w:r>
        <w:t>性别:  男</w:t>
      </w:r>
    </w:p>
    <w:p>
      <w:r>
        <w:t xml:space="preserve">生年：  </w:t>
      </w:r>
    </w:p>
    <w:p>
      <w:r>
        <w:t xml:space="preserve">籍贯:  </w:t>
      </w:r>
    </w:p>
    <w:p>
      <w:r>
        <w:t xml:space="preserve">学历:  </w:t>
      </w:r>
    </w:p>
    <w:p>
      <w:r>
        <w:t xml:space="preserve">简历:  </w:t>
        <w:br/>
        <w:t>王涛，男。</w:t>
        <w:br/>
        <w:br/>
        <w:t>2015年4月任石家庄市赞皇县委副书记、县长。</w:t>
        <w:br/>
      </w:r>
    </w:p>
    <w:p/>
    <w:p>
      <w:pPr>
        <w:pStyle w:val="Heading3"/>
      </w:pPr>
      <w:r>
        <w:t xml:space="preserve">河北省  石家庄市  赞皇县  </w:t>
      </w:r>
    </w:p>
    <w:p>
      <w:r>
        <w:rPr>
          <w:i/>
        </w:rPr>
        <w:t>冯立业    河北省石家庄市赞皇县委书记</w:t>
      </w:r>
    </w:p>
    <w:p>
      <w:r>
        <w:t>性别:  男</w:t>
      </w:r>
    </w:p>
    <w:p>
      <w:r>
        <w:t xml:space="preserve">生年：  </w:t>
      </w:r>
    </w:p>
    <w:p>
      <w:r>
        <w:t>籍贯:  河北石家庄</w:t>
      </w:r>
    </w:p>
    <w:p>
      <w:r>
        <w:t xml:space="preserve">学历:  </w:t>
      </w:r>
    </w:p>
    <w:p>
      <w:r>
        <w:t xml:space="preserve">简历:  </w:t>
        <w:br/>
        <w:t>2011年-2013年5月任中共正定县委常委、常务副县长、县残联主席。</w:t>
        <w:br/>
        <w:br/>
        <w:t>2013年5月任中共赞皇县委副书记、县长。</w:t>
        <w:br/>
        <w:br/>
        <w:t>2015年3月任赞皇县委书记。</w:t>
        <w:br/>
      </w:r>
    </w:p>
    <w:p/>
    <w:p>
      <w:pPr>
        <w:pStyle w:val="Heading3"/>
      </w:pPr>
      <w:r>
        <w:t xml:space="preserve">河北省  石家庄市  无极县  </w:t>
      </w:r>
    </w:p>
    <w:p>
      <w:r>
        <w:rPr>
          <w:i/>
        </w:rPr>
        <w:t>吕智临    河北省石家庄市无极县县长</w:t>
      </w:r>
    </w:p>
    <w:p>
      <w:r>
        <w:t>性别:  男</w:t>
      </w:r>
    </w:p>
    <w:p>
      <w:r>
        <w:t xml:space="preserve">生年：  </w:t>
      </w:r>
    </w:p>
    <w:p>
      <w:r>
        <w:t xml:space="preserve">籍贯:  </w:t>
      </w:r>
    </w:p>
    <w:p>
      <w:r>
        <w:t xml:space="preserve">学历:  </w:t>
      </w:r>
    </w:p>
    <w:p>
      <w:r>
        <w:t xml:space="preserve">简历:  </w:t>
        <w:br/>
        <w:t>吕智临，男。</w:t>
        <w:br/>
        <w:br/>
        <w:t>2015年4月任河北省石家庄市无极县县长。</w:t>
        <w:br/>
      </w:r>
    </w:p>
    <w:p/>
    <w:p>
      <w:pPr>
        <w:pStyle w:val="Heading3"/>
      </w:pPr>
      <w:r>
        <w:t xml:space="preserve">河北省  石家庄市  无极县  </w:t>
      </w:r>
    </w:p>
    <w:p>
      <w:r>
        <w:rPr>
          <w:i/>
        </w:rPr>
        <w:t>韩清榕    河北省石家庄市无极县委书记</w:t>
      </w:r>
    </w:p>
    <w:p>
      <w:r>
        <w:t>性别:  女</w:t>
      </w:r>
    </w:p>
    <w:p>
      <w:r>
        <w:t xml:space="preserve">生年：  </w:t>
      </w:r>
    </w:p>
    <w:p>
      <w:r>
        <w:t xml:space="preserve">籍贯:  </w:t>
      </w:r>
    </w:p>
    <w:p>
      <w:r>
        <w:t xml:space="preserve">学历:  </w:t>
      </w:r>
    </w:p>
    <w:p>
      <w:r>
        <w:t xml:space="preserve">简历:  </w:t>
        <w:br/>
        <w:t>韩清榕，女，现任河北省石家庄市无极县委书记。</w:t>
        <w:br/>
      </w:r>
    </w:p>
    <w:p/>
    <w:p>
      <w:pPr>
        <w:pStyle w:val="Heading3"/>
      </w:pPr>
      <w:r>
        <w:t xml:space="preserve">河北省  石家庄市  平山县  </w:t>
      </w:r>
    </w:p>
    <w:p>
      <w:r>
        <w:rPr>
          <w:i/>
        </w:rPr>
        <w:t>董晓航    河北省石家庄市平山县县长</w:t>
      </w:r>
    </w:p>
    <w:p>
      <w:r>
        <w:t>性别:  男</w:t>
      </w:r>
    </w:p>
    <w:p>
      <w:r>
        <w:t>生年：  1972年04月</w:t>
      </w:r>
    </w:p>
    <w:p>
      <w:r>
        <w:t>籍贯:  河北栾城</w:t>
      </w:r>
    </w:p>
    <w:p>
      <w:r>
        <w:t>学历:  研究生</w:t>
      </w:r>
    </w:p>
    <w:p>
      <w:r>
        <w:t xml:space="preserve">简历:  </w:t>
        <w:br/>
        <w:t>1995.07——1997.03，河北医科大学干部；</w:t>
        <w:br/>
        <w:br/>
        <w:t>1997.03——2000.12，中共河北省委农村工作部干部；</w:t>
        <w:br/>
        <w:br/>
        <w:t>2000.12——2002.03，河北省石家庄市水利局副局长；</w:t>
        <w:br/>
        <w:br/>
        <w:t>2002.03——2004.03，共青团河北省石家庄市委副书记；</w:t>
        <w:br/>
        <w:br/>
        <w:t>2004.03——2009.04，共青团石家庄市委书记、党组书记；</w:t>
        <w:br/>
        <w:br/>
        <w:t>2009.04——2009.05，共青团石家庄市委书记、党组书记（挂职中共鹿泉市委副书记）；</w:t>
        <w:br/>
        <w:br/>
        <w:t>2009.05——2010.04，共青团石家庄市委书记、党组书记（挂职中共鹿泉市委副书记、副市长）；</w:t>
        <w:br/>
        <w:br/>
        <w:t>2010.04——2011.08，中共鹿泉市委副书记、代市长 ；</w:t>
        <w:br/>
        <w:br/>
        <w:t>2010.06——2011.08，中共鹿泉市委副书记、市长；</w:t>
        <w:br/>
        <w:br/>
        <w:t>2011.08——2013.04，中共河北省石家庄市无极县委书记；</w:t>
        <w:br/>
        <w:br/>
        <w:t>2013.04——中共河北省石家庄市平山县委副书记、县长、西柏坡管理局局长（副厅级）</w:t>
        <w:br/>
      </w:r>
    </w:p>
    <w:p/>
    <w:p>
      <w:pPr>
        <w:pStyle w:val="Heading3"/>
      </w:pPr>
      <w:r>
        <w:t xml:space="preserve">河北省  石家庄市  平山县  </w:t>
      </w:r>
    </w:p>
    <w:p>
      <w:r>
        <w:rPr>
          <w:i/>
        </w:rPr>
        <w:t>李旭阳    河北省石家庄市平山县委书记</w:t>
      </w:r>
    </w:p>
    <w:p>
      <w:r>
        <w:t>性别:  男</w:t>
      </w:r>
    </w:p>
    <w:p>
      <w:r>
        <w:t xml:space="preserve">生年：  </w:t>
      </w:r>
    </w:p>
    <w:p>
      <w:r>
        <w:t xml:space="preserve">籍贯:  </w:t>
      </w:r>
    </w:p>
    <w:p>
      <w:r>
        <w:t>学历:  研究生</w:t>
      </w:r>
    </w:p>
    <w:p>
      <w:r>
        <w:t xml:space="preserve">简历:  </w:t>
        <w:br/>
        <w:t>历任中共河北省石家庄市行唐县委书记、中共河北省石家庄市桥东区委书记、平山县人民政府县长、西柏坡管理局局长、中共河北省石家庄市平山县委书记、西柏坡管理局党工委书记。</w:t>
        <w:br/>
        <w:br/>
        <w:t>2012年12月-2013年4月任中共河北省石家庄市平山县委副书记、平山县人民政府县长、西柏坡管理局局长（副厅级）。</w:t>
        <w:br/>
        <w:br/>
        <w:t>2013年4月至今任中共河北省石家庄市平山县委书记、西柏坡管理局党工委书记（副厅级）。</w:t>
        <w:br/>
      </w:r>
    </w:p>
    <w:p/>
    <w:p>
      <w:pPr>
        <w:pStyle w:val="Heading3"/>
      </w:pPr>
      <w:r>
        <w:t xml:space="preserve">河北省  石家庄市  元氏县  </w:t>
      </w:r>
    </w:p>
    <w:p>
      <w:r>
        <w:rPr>
          <w:i/>
        </w:rPr>
        <w:t>许尽晖    河北省石家庄市元氏县</w:t>
      </w:r>
    </w:p>
    <w:p>
      <w:r>
        <w:t>性别:  女</w:t>
      </w:r>
    </w:p>
    <w:p>
      <w:r>
        <w:t xml:space="preserve">生年：  </w:t>
      </w:r>
    </w:p>
    <w:p>
      <w:r>
        <w:t xml:space="preserve">籍贯:  </w:t>
      </w:r>
    </w:p>
    <w:p>
      <w:r>
        <w:t xml:space="preserve">学历:  </w:t>
      </w:r>
    </w:p>
    <w:p>
      <w:r>
        <w:t xml:space="preserve">简历:  </w:t>
        <w:br/>
        <w:t>许尽晖，女，河北科技大学环境工程系毕业。</w:t>
        <w:br/>
        <w:br/>
        <w:t>曾任栾城县村党支部副书记，栾城县南高乡乡长，鹿泉市委常委、常务副市长。</w:t>
        <w:br/>
        <w:br/>
        <w:t>2015年4月元氏县县政府党组书记、县长。</w:t>
        <w:br/>
      </w:r>
    </w:p>
    <w:p/>
    <w:p>
      <w:pPr>
        <w:pStyle w:val="Heading3"/>
      </w:pPr>
      <w:r>
        <w:t xml:space="preserve">河北省  石家庄市  元氏县  </w:t>
      </w:r>
    </w:p>
    <w:p>
      <w:r>
        <w:rPr>
          <w:i/>
        </w:rPr>
        <w:t>陈联记    河北省石家庄市元氏县委书记</w:t>
      </w:r>
    </w:p>
    <w:p>
      <w:r>
        <w:t>性别:  男</w:t>
      </w:r>
    </w:p>
    <w:p>
      <w:r>
        <w:t xml:space="preserve">生年：  </w:t>
      </w:r>
    </w:p>
    <w:p>
      <w:r>
        <w:t xml:space="preserve">籍贯:  </w:t>
      </w:r>
    </w:p>
    <w:p>
      <w:r>
        <w:t xml:space="preserve">学历:  </w:t>
      </w:r>
    </w:p>
    <w:p>
      <w:r>
        <w:t xml:space="preserve">简历:  </w:t>
        <w:br/>
        <w:t>陈联记，男，现任河北省石家庄市元氏县委书记。</w:t>
        <w:br/>
      </w:r>
    </w:p>
    <w:p/>
    <w:p>
      <w:pPr>
        <w:pStyle w:val="Heading3"/>
      </w:pPr>
      <w:r>
        <w:t xml:space="preserve">河北省  石家庄市  赵县  </w:t>
      </w:r>
    </w:p>
    <w:p>
      <w:r>
        <w:rPr>
          <w:i/>
        </w:rPr>
        <w:t>张敏周    河北省石家庄市赵县县长</w:t>
      </w:r>
    </w:p>
    <w:p>
      <w:r>
        <w:t>性别:  男</w:t>
      </w:r>
    </w:p>
    <w:p>
      <w:r>
        <w:t xml:space="preserve">生年：  </w:t>
      </w:r>
    </w:p>
    <w:p>
      <w:r>
        <w:t xml:space="preserve">籍贯:  </w:t>
      </w:r>
    </w:p>
    <w:p>
      <w:r>
        <w:t xml:space="preserve">学历:  </w:t>
      </w:r>
    </w:p>
    <w:p>
      <w:r>
        <w:t xml:space="preserve">简历:  </w:t>
        <w:br/>
        <w:t>张敏周，男，汉族，中共党员，1984年9月参加工作，研究生学历。</w:t>
        <w:br/>
        <w:br/>
        <w:t>1984．09——1996．04 石家庄地区计委科员、副科级调研员、物资处副处长</w:t>
        <w:br/>
        <w:br/>
        <w:t>1996．04——2003．04 石家庄市干部考核办综合处副处长、主任科员、处长</w:t>
        <w:br/>
        <w:br/>
        <w:t>2003．04——2007．04 井陉县委常委、组织部长</w:t>
        <w:br/>
        <w:br/>
        <w:t>（2005．09——2008．06在省委党校在职研究生班经济管理专业学习）</w:t>
        <w:br/>
        <w:br/>
        <w:t>2007．04——2009．07 井陉县委常委、副县长</w:t>
        <w:br/>
        <w:br/>
        <w:t>2009．07—— 赵县县委常委、常务副县长</w:t>
        <w:br/>
        <w:br/>
        <w:t>负责县政府常务工作。负责财税、发展改革、机构编制、劳动人事、社会保障、就业、金融、统计与法制、诚信、督查、应急、物价工作，负责统筹协调招商引资、大项目建设、园区建设和国土资源管理工作。负责城投公司、土地储备中心的融资及生物产业园建设工作。分管政府办、财政局、发改局、编办、人力资源和社会保障局（就业服务局）、行政服务中心、统计局、物价局、国税局、地税局及各金融、保险企业。</w:t>
        <w:br/>
        <w:br/>
        <w:t>协助县长分管监察局、审计局。</w:t>
        <w:br/>
        <w:br/>
        <w:t>负责与县人大常委会的工作联系。</w:t>
        <w:br/>
      </w:r>
    </w:p>
    <w:p/>
    <w:p>
      <w:pPr>
        <w:pStyle w:val="Heading3"/>
      </w:pPr>
      <w:r>
        <w:t xml:space="preserve">河北省  石家庄市  赵县  </w:t>
      </w:r>
    </w:p>
    <w:p>
      <w:r>
        <w:rPr>
          <w:i/>
        </w:rPr>
        <w:t>王建海    河北省石家庄市赵县县委书记</w:t>
      </w:r>
    </w:p>
    <w:p>
      <w:r>
        <w:t>性别:  男</w:t>
      </w:r>
    </w:p>
    <w:p>
      <w:r>
        <w:t>生年：  1963年09月</w:t>
      </w:r>
    </w:p>
    <w:p>
      <w:r>
        <w:t>籍贯:  河北栾城</w:t>
      </w:r>
    </w:p>
    <w:p>
      <w:r>
        <w:t>学历:  硕士</w:t>
      </w:r>
    </w:p>
    <w:p>
      <w:r>
        <w:t xml:space="preserve">简历:  </w:t>
        <w:br/>
        <w:t>王建海，男，汉族，1963年10月出生，河北栾城县人，中共党员，1981年9月参加工作，中央党校在职研究生学历。      1979.10——1981.09 元氏师范学校学习</w:t>
        <w:br/>
        <w:br/>
        <w:t>1981.09——1983.07 石家庄地区教育局教育科干事；</w:t>
        <w:br/>
        <w:br/>
        <w:t>1983.07——1986.02 石家庄地委办公室资料科干事（其间：1983.07—1985.07在河北大学中文函授汉语言文学专业学习）；</w:t>
        <w:br/>
        <w:br/>
        <w:t>1986.02——1988.01 石家庄地委领导秘书；</w:t>
        <w:br/>
        <w:br/>
        <w:t>1988.01——1988.09 共青团石家庄地委宣传部副部长；</w:t>
        <w:br/>
        <w:br/>
        <w:t>1988.09——1991.06 共青团石家庄地委宣传部部长；</w:t>
        <w:br/>
        <w:br/>
        <w:t>1991.06——1993.07 共青团石家庄地委副书记、党组成员；</w:t>
        <w:br/>
        <w:br/>
        <w:t>1993.07——1996.04 共青团石家庄市委副书记、党组成员（其间：1993.07—1995.12在中央党校领导干部本科班学习）；</w:t>
        <w:br/>
        <w:br/>
        <w:t>1996.04——1998.01 辛集市副市长；</w:t>
        <w:br/>
        <w:br/>
        <w:t>1998.01——2001.01 辛集市委常委、组织部长；</w:t>
        <w:br/>
        <w:br/>
        <w:t>2001.01——2003.04 平山县委常委、常务副县长（其间：1999.09—2002.07在中央党校成人教育学院在职研究生班经济学专业学习；）</w:t>
        <w:br/>
        <w:br/>
        <w:t>2003.04——2008.12 灵寿县委副书记、县长；</w:t>
        <w:br/>
        <w:br/>
        <w:t>2008.12——2011.7 中共灵寿县委书记。</w:t>
        <w:br/>
        <w:br/>
        <w:t>2011.8---今 中共赵县县委书记。</w:t>
        <w:br/>
      </w:r>
    </w:p>
    <w:p/>
    <w:p>
      <w:pPr>
        <w:pStyle w:val="Heading3"/>
      </w:pPr>
      <w:r>
        <w:t xml:space="preserve">河北省  石家庄市  辛集市  </w:t>
      </w:r>
    </w:p>
    <w:p>
      <w:r>
        <w:rPr>
          <w:i/>
        </w:rPr>
        <w:t>田耀筠    河北省石家庄市辛集市市长</w:t>
      </w:r>
    </w:p>
    <w:p>
      <w:r>
        <w:t>性别:  男</w:t>
      </w:r>
    </w:p>
    <w:p>
      <w:r>
        <w:t>生年：  1970年09月</w:t>
      </w:r>
    </w:p>
    <w:p>
      <w:r>
        <w:t xml:space="preserve">籍贯:  </w:t>
      </w:r>
    </w:p>
    <w:p>
      <w:r>
        <w:t>学历:  学士</w:t>
      </w:r>
    </w:p>
    <w:p>
      <w:r>
        <w:t xml:space="preserve">简历:  </w:t>
        <w:br/>
        <w:t>田耀筠，男，1970年9月6日出生，汉族，石家庄无极县人，学士，中共党员，</w:t>
        <w:br/>
        <w:br/>
        <w:t>2008年12月井陉县委书记。</w:t>
        <w:br/>
        <w:br/>
        <w:t>2015年11月担任辛集市长。</w:t>
        <w:br/>
      </w:r>
    </w:p>
    <w:p/>
    <w:p>
      <w:pPr>
        <w:pStyle w:val="Heading3"/>
      </w:pPr>
      <w:r>
        <w:t xml:space="preserve">河北省  石家庄市  辛集市  </w:t>
      </w:r>
    </w:p>
    <w:p>
      <w:r>
        <w:rPr>
          <w:i/>
        </w:rPr>
        <w:t>邸义    河北省石家庄市辛集市委书记</w:t>
      </w:r>
    </w:p>
    <w:p>
      <w:r>
        <w:t>性别:  男</w:t>
      </w:r>
    </w:p>
    <w:p>
      <w:r>
        <w:t xml:space="preserve">生年：  </w:t>
      </w:r>
    </w:p>
    <w:p>
      <w:r>
        <w:t xml:space="preserve">籍贯:  </w:t>
      </w:r>
    </w:p>
    <w:p>
      <w:r>
        <w:t xml:space="preserve">学历:  </w:t>
      </w:r>
    </w:p>
    <w:p>
      <w:r>
        <w:t xml:space="preserve">简历:  </w:t>
        <w:br/>
        <w:t>邸义，男，曾任河北省唐山市古冶区区委书记。</w:t>
        <w:br/>
        <w:br/>
        <w:t>2015年8月任唐山市高新区党工委书记、管委会主任。</w:t>
        <w:br/>
        <w:br/>
        <w:t>2016年10月任石家庄市辛集市委书记。</w:t>
        <w:br/>
      </w:r>
    </w:p>
    <w:p/>
    <w:p>
      <w:pPr>
        <w:pStyle w:val="Heading3"/>
      </w:pPr>
      <w:r>
        <w:t xml:space="preserve">河北省  石家庄市  藁城区  </w:t>
      </w:r>
    </w:p>
    <w:p>
      <w:r>
        <w:rPr>
          <w:i/>
        </w:rPr>
        <w:t>袁丽华    河北省石家庄市藁城区区长</w:t>
      </w:r>
    </w:p>
    <w:p>
      <w:r>
        <w:t>性别:  女</w:t>
      </w:r>
    </w:p>
    <w:p>
      <w:r>
        <w:t xml:space="preserve">生年：  </w:t>
      </w:r>
    </w:p>
    <w:p>
      <w:r>
        <w:t xml:space="preserve">籍贯:  </w:t>
      </w:r>
    </w:p>
    <w:p>
      <w:r>
        <w:t xml:space="preserve">学历:  </w:t>
      </w:r>
    </w:p>
    <w:p>
      <w:r>
        <w:t xml:space="preserve">简历:  </w:t>
        <w:br/>
        <w:t>袁丽华，女</w:t>
        <w:br/>
        <w:br/>
        <w:t>2013年7月——2015年4月，任石家庄市人民政府副秘书长。</w:t>
        <w:br/>
        <w:br/>
        <w:t>2015年4月 藁城区委副书记、代理区长。</w:t>
        <w:br/>
        <w:br/>
        <w:t>现任中共石家庄市藁城区委副书记、区政府区长、政府党组书记（兼职教中心校长）。</w:t>
        <w:br/>
      </w:r>
    </w:p>
    <w:p/>
    <w:p>
      <w:pPr>
        <w:pStyle w:val="Heading3"/>
      </w:pPr>
      <w:r>
        <w:t xml:space="preserve">河北省  石家庄市  藁城区  </w:t>
      </w:r>
    </w:p>
    <w:p>
      <w:r>
        <w:rPr>
          <w:i/>
        </w:rPr>
        <w:t>高玉柱    河北省石家庄市藁城区委书记</w:t>
      </w:r>
    </w:p>
    <w:p>
      <w:r>
        <w:t>性别:  男</w:t>
      </w:r>
    </w:p>
    <w:p>
      <w:r>
        <w:t>生年：  1965年09月</w:t>
      </w:r>
    </w:p>
    <w:p>
      <w:r>
        <w:t>籍贯:  河北井陉</w:t>
      </w:r>
    </w:p>
    <w:p>
      <w:r>
        <w:t>学历:  学士</w:t>
      </w:r>
    </w:p>
    <w:p>
      <w:r>
        <w:t xml:space="preserve">简历:  </w:t>
        <w:br/>
        <w:t>高玉柱，男，汉族，1965年10月生，河北井陉县人，1988年1月入党，1986年7月参加工作，河北农业大学邯郸分校牧医专业毕业，研究生学历，大学学士学位。</w:t>
        <w:br/>
        <w:br/>
        <w:t>1982年9月——1986年7月河北农大邯郸分校牧医系学习。</w:t>
        <w:br/>
        <w:br/>
        <w:t>1986年7月——1989年7月河北农大邯郸分校宣传部科员。</w:t>
        <w:br/>
        <w:br/>
        <w:t>1989年7月——1992年10月石家庄地委办公室信息科科员。</w:t>
        <w:br/>
        <w:br/>
        <w:t>1992年10月——1993年8月石家庄地委办公室信息科副科级资料员。</w:t>
        <w:br/>
        <w:br/>
        <w:t>1993年8月——1996年4月石家庄市委办公厅信息处副处长。</w:t>
        <w:br/>
        <w:br/>
        <w:t>1996年4月——1997年2月 石家庄市委办公厅信息处主任科员。</w:t>
        <w:br/>
        <w:br/>
        <w:t>1997年2月——1999年7月 石家庄市委办公厅信息处处长。</w:t>
        <w:br/>
        <w:br/>
        <w:t>1999年7月——2000年8月 平山县县长助理。</w:t>
        <w:br/>
        <w:br/>
        <w:t>2000年8月——2003年4月 平山县副县长。</w:t>
        <w:br/>
        <w:br/>
        <w:t>2003年4月——2008年12月 平山县委常委、副县长（分工政府常务工作）（其间：2004年9月——2007年7月在省委党校在职研究生班经济管理专业学习）。</w:t>
        <w:br/>
        <w:br/>
        <w:t>2008年12月——2009年5月 石家庄市物价局党组书记、副局长。</w:t>
        <w:br/>
        <w:br/>
        <w:t>2009年5月——2010年4月 石家庄市物价局局长、党组书记兼价格认证中心主任。</w:t>
        <w:br/>
        <w:br/>
        <w:t>2010年4月——2011年8月石家庄市畜牧水产局局长、党组书记。</w:t>
        <w:br/>
        <w:br/>
        <w:t>2011年8月——中共藁城市委副书记、政府副市长、代理市长</w:t>
        <w:br/>
        <w:br/>
        <w:t>。</w:t>
        <w:br/>
        <w:br/>
        <w:t>2012年2月藁城市委副书记、市长。</w:t>
        <w:br/>
        <w:br/>
        <w:t>2014年9月任藁城区委书记、区长。</w:t>
        <w:br/>
        <w:br/>
        <w:t>2015年4月任藁城区区委书记。</w:t>
        <w:br/>
      </w:r>
    </w:p>
    <w:p/>
    <w:p>
      <w:pPr>
        <w:pStyle w:val="Heading3"/>
      </w:pPr>
      <w:r>
        <w:t xml:space="preserve">河北省  石家庄市  晋州市  </w:t>
      </w:r>
    </w:p>
    <w:p>
      <w:r>
        <w:rPr>
          <w:i/>
        </w:rPr>
        <w:t>张佐英    河北省石家庄市晋州市市长</w:t>
      </w:r>
    </w:p>
    <w:p>
      <w:r>
        <w:t>性别:  男</w:t>
      </w:r>
    </w:p>
    <w:p>
      <w:r>
        <w:t xml:space="preserve">生年：  </w:t>
      </w:r>
    </w:p>
    <w:p>
      <w:r>
        <w:t xml:space="preserve">籍贯:  </w:t>
      </w:r>
    </w:p>
    <w:p>
      <w:r>
        <w:t xml:space="preserve">学历:  </w:t>
      </w:r>
    </w:p>
    <w:p>
      <w:r>
        <w:t xml:space="preserve">简历:  </w:t>
        <w:br/>
        <w:t>张佐英，男，现任河北省石家庄市晋州市市长。</w:t>
        <w:br/>
      </w:r>
    </w:p>
    <w:p/>
    <w:p>
      <w:pPr>
        <w:pStyle w:val="Heading3"/>
      </w:pPr>
      <w:r>
        <w:t xml:space="preserve">河北省  石家庄市  晋州市  </w:t>
      </w:r>
    </w:p>
    <w:p>
      <w:r>
        <w:rPr>
          <w:i/>
        </w:rPr>
        <w:t>陈慧明    河北省石家庄市晋州市委书记</w:t>
      </w:r>
    </w:p>
    <w:p>
      <w:r>
        <w:t>性别:  男</w:t>
      </w:r>
    </w:p>
    <w:p>
      <w:r>
        <w:t xml:space="preserve">生年：  </w:t>
      </w:r>
    </w:p>
    <w:p>
      <w:r>
        <w:t xml:space="preserve">籍贯:  </w:t>
      </w:r>
    </w:p>
    <w:p>
      <w:r>
        <w:t xml:space="preserve">学历:  </w:t>
      </w:r>
    </w:p>
    <w:p>
      <w:r>
        <w:t xml:space="preserve">简历:  </w:t>
        <w:br/>
        <w:t>陈慧明，男，现任河北省石家庄市晋州市委书记。</w:t>
        <w:br/>
      </w:r>
    </w:p>
    <w:p/>
    <w:p>
      <w:pPr>
        <w:pStyle w:val="Heading3"/>
      </w:pPr>
      <w:r>
        <w:t xml:space="preserve">河北省  石家庄市  新乐市  </w:t>
      </w:r>
    </w:p>
    <w:p>
      <w:r>
        <w:rPr>
          <w:i/>
        </w:rPr>
        <w:t>李志勇    河北省石家庄市新乐市市长</w:t>
      </w:r>
    </w:p>
    <w:p>
      <w:r>
        <w:t>性别:  男</w:t>
      </w:r>
    </w:p>
    <w:p>
      <w:r>
        <w:t xml:space="preserve">生年：  </w:t>
      </w:r>
    </w:p>
    <w:p>
      <w:r>
        <w:t xml:space="preserve">籍贯:  </w:t>
      </w:r>
    </w:p>
    <w:p>
      <w:r>
        <w:t xml:space="preserve">学历:  </w:t>
      </w:r>
    </w:p>
    <w:p>
      <w:r>
        <w:t xml:space="preserve">简历:  </w:t>
        <w:br/>
        <w:t>李志勇，男，现任新乐市市长。</w:t>
        <w:br/>
      </w:r>
    </w:p>
    <w:p/>
    <w:p>
      <w:pPr>
        <w:pStyle w:val="Heading3"/>
      </w:pPr>
      <w:r>
        <w:t xml:space="preserve">河北省  石家庄市  新乐市  </w:t>
      </w:r>
    </w:p>
    <w:p>
      <w:r>
        <w:rPr>
          <w:i/>
        </w:rPr>
        <w:t>凌青利    河北省石家庄市新乐市委书记</w:t>
      </w:r>
    </w:p>
    <w:p>
      <w:r>
        <w:t>性别:  男</w:t>
      </w:r>
    </w:p>
    <w:p>
      <w:r>
        <w:t>生年：  1965年03月</w:t>
      </w:r>
    </w:p>
    <w:p>
      <w:r>
        <w:t>籍贯:  河北高邑</w:t>
      </w:r>
    </w:p>
    <w:p>
      <w:r>
        <w:t>学历:  硕士</w:t>
      </w:r>
    </w:p>
    <w:p>
      <w:r>
        <w:t xml:space="preserve">简历:  </w:t>
        <w:br/>
        <w:t>凌青利，男，汉族，1965年4月生，河北省高邑县贾村人，中共党员，在职研究生学历，1988年8月参加工作。1984.09-1988.08 北京大学地理系地貌及第四纪学专业学习；</w:t>
        <w:br/>
        <w:br/>
        <w:t>1988.08-1992.01 石家庄市土地开发服务公司干部；</w:t>
        <w:br/>
        <w:br/>
        <w:t>1992.01-1996.11 石家庄市土地管理局办公室干部；</w:t>
        <w:br/>
        <w:br/>
        <w:t>1996.11-1999.07 石家庄市土地管理局办公室副主任；</w:t>
        <w:br/>
        <w:br/>
        <w:t>1997.07-2000.08 公选任石家庄市桥西区区长助理；</w:t>
        <w:br/>
        <w:br/>
        <w:t>(期间：1999.9-2002.6清华大学继续教育学院企业管理专业学习)；</w:t>
        <w:br/>
        <w:br/>
        <w:t>2000.08-2004.01 石家庄市桥西区副区长；</w:t>
        <w:br/>
        <w:br/>
        <w:t>2004.01-2007.03 石家庄市政府副秘书长；</w:t>
        <w:br/>
        <w:br/>
        <w:t>2007.03-2007.04 赞皇县委副书记、县长侯选人；</w:t>
        <w:br/>
        <w:br/>
        <w:t>2007.04-2010.04 赞皇县委副书记、县长；</w:t>
        <w:br/>
        <w:br/>
        <w:t>2010.04-2011.01 赞皇县委书记；</w:t>
        <w:br/>
        <w:br/>
        <w:t>2011.01-2012.07石家庄市正定新区党工委书记；</w:t>
        <w:br/>
        <w:br/>
        <w:t>2012.07-2013.05石家庄市正定新区党工委常务副书记（主持正定新区日常工作）；</w:t>
        <w:br/>
        <w:br/>
        <w:t>2013.05- 新乐市委书记。</w:t>
        <w:br/>
      </w:r>
    </w:p>
    <w:p/>
    <w:p>
      <w:pPr>
        <w:pStyle w:val="Heading3"/>
      </w:pPr>
      <w:r>
        <w:t xml:space="preserve">河北省  石家庄市  鹿泉区  </w:t>
      </w:r>
    </w:p>
    <w:p>
      <w:r>
        <w:rPr>
          <w:i/>
        </w:rPr>
        <w:t>郑巍    河北省石家庄市鹿泉区区长</w:t>
      </w:r>
    </w:p>
    <w:p>
      <w:r>
        <w:t>性别:  男</w:t>
      </w:r>
    </w:p>
    <w:p>
      <w:r>
        <w:t xml:space="preserve">生年：  </w:t>
      </w:r>
    </w:p>
    <w:p>
      <w:r>
        <w:t xml:space="preserve">籍贯:  </w:t>
      </w:r>
    </w:p>
    <w:p>
      <w:r>
        <w:t xml:space="preserve">学历:  </w:t>
      </w:r>
    </w:p>
    <w:p>
      <w:r>
        <w:t xml:space="preserve">简历:  </w:t>
        <w:br/>
        <w:t>郑巍，男，现任河北省石家庄市鹿泉区区长。</w:t>
        <w:br/>
      </w:r>
    </w:p>
    <w:p/>
    <w:p>
      <w:pPr>
        <w:pStyle w:val="Heading3"/>
      </w:pPr>
      <w:r>
        <w:t xml:space="preserve">河北省  石家庄市  鹿泉区  </w:t>
      </w:r>
    </w:p>
    <w:p>
      <w:r>
        <w:rPr>
          <w:i/>
        </w:rPr>
        <w:t>周永会    河北省石家庄市鹿泉区委书记</w:t>
      </w:r>
    </w:p>
    <w:p>
      <w:r>
        <w:t>性别:  男</w:t>
      </w:r>
    </w:p>
    <w:p>
      <w:r>
        <w:t>生年：  1969年09月</w:t>
      </w:r>
    </w:p>
    <w:p>
      <w:r>
        <w:t>籍贯:  河北新乐</w:t>
      </w:r>
    </w:p>
    <w:p>
      <w:r>
        <w:t xml:space="preserve">学历:  </w:t>
      </w:r>
    </w:p>
    <w:p>
      <w:r>
        <w:t xml:space="preserve">简历:  </w:t>
        <w:br/>
        <w:t>周永会，男，1969年9月10日出生，河北石家庄新乐市，汉族。1988年8月参加工作，研究生，中共党员。</w:t>
        <w:br/>
        <w:br/>
        <w:t>1988.08——1992.03，正定师范学校教师、政教干事；</w:t>
        <w:br/>
        <w:br/>
        <w:t>1992.03——1995.01，正定师范学校团委副书记、团委书记；</w:t>
        <w:br/>
        <w:br/>
        <w:t>1995.01——1996.06，石家庄新华区委办公室干部（其间：1993.09——1996.06在河北师范大学汉语言文学专业本科函授学习）；</w:t>
        <w:br/>
        <w:br/>
        <w:t>1996.06——1998.01，石家庄新华区委办公室副主任；</w:t>
        <w:br/>
        <w:br/>
        <w:t>1998.01——1999.03，石家庄市委宣传部办公室副主任；</w:t>
        <w:br/>
        <w:br/>
        <w:t>1999.03——2002.11，石家庄市委宣传部办公室主任；</w:t>
        <w:br/>
        <w:br/>
        <w:t>2002.11——2003.07，石家庄市委政法委主任科员（其间：2000.09——2003.07在省委党校在职研究生经济管理专业学习）；</w:t>
        <w:br/>
        <w:br/>
        <w:t>2003.07——2006.05，石家庄市委政法委助理调研员；</w:t>
        <w:br/>
        <w:br/>
        <w:t>2006.05——2007.04，鹿泉市人民政府副市长；</w:t>
        <w:br/>
        <w:br/>
        <w:t>2007.04——2009.07，中共鹿泉市委常委、副市长；</w:t>
        <w:br/>
        <w:br/>
        <w:t>2009.07——2011.08，中共鹿泉市委常委、常务副市长；</w:t>
        <w:br/>
        <w:br/>
        <w:t>2011.08——2012.02，中共鹿泉市委副书记、代市长[1] ；</w:t>
        <w:br/>
        <w:br/>
        <w:t>2012.02——2013.11，中共鹿泉市委副书记、市长；</w:t>
        <w:br/>
        <w:br/>
        <w:t>2013.11 任中共鹿泉市委书记、市长。</w:t>
        <w:br/>
        <w:br/>
        <w:t>现任鹿泉区委书记</w:t>
        <w:br/>
      </w:r>
    </w:p>
    <w:p/>
    <w:p>
      <w:pPr>
        <w:pStyle w:val="Heading3"/>
      </w:pPr>
      <w:r>
        <w:t xml:space="preserve">河北省  唐山市  唐山高新技术产业开发区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河北省  唐山市  唐山高新技术产业开发区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河北省  唐山市  路南区  </w:t>
      </w:r>
    </w:p>
    <w:p>
      <w:r>
        <w:rPr>
          <w:i/>
        </w:rPr>
        <w:t>王卫国    河北省唐山市路南区区长</w:t>
      </w:r>
    </w:p>
    <w:p>
      <w:r>
        <w:t>性别:  男</w:t>
      </w:r>
    </w:p>
    <w:p>
      <w:r>
        <w:t xml:space="preserve">生年：  </w:t>
      </w:r>
    </w:p>
    <w:p>
      <w:r>
        <w:t xml:space="preserve">籍贯:  </w:t>
      </w:r>
    </w:p>
    <w:p>
      <w:r>
        <w:t xml:space="preserve">学历:  </w:t>
      </w:r>
    </w:p>
    <w:p>
      <w:r>
        <w:t xml:space="preserve">简历:  </w:t>
        <w:br/>
        <w:t>王卫国，男，现任河北省唐山市路南区区长。</w:t>
        <w:br/>
      </w:r>
    </w:p>
    <w:p/>
    <w:p>
      <w:pPr>
        <w:pStyle w:val="Heading3"/>
      </w:pPr>
      <w:r>
        <w:t xml:space="preserve">河北省  唐山市  路南区  </w:t>
      </w:r>
    </w:p>
    <w:p>
      <w:r>
        <w:rPr>
          <w:i/>
        </w:rPr>
        <w:t>徐昌盛    河北省唐山市路南区区委书记</w:t>
      </w:r>
    </w:p>
    <w:p>
      <w:r>
        <w:t>性别:  男</w:t>
      </w:r>
    </w:p>
    <w:p>
      <w:r>
        <w:t xml:space="preserve">生年：  </w:t>
      </w:r>
    </w:p>
    <w:p>
      <w:r>
        <w:t xml:space="preserve">籍贯:  </w:t>
      </w:r>
    </w:p>
    <w:p>
      <w:r>
        <w:t xml:space="preserve">学历:  </w:t>
      </w:r>
    </w:p>
    <w:p>
      <w:r>
        <w:t xml:space="preserve">简历:  </w:t>
        <w:br/>
        <w:t>徐昌盛，男，现任河北省唐山市路南区区委书记。</w:t>
        <w:br/>
      </w:r>
    </w:p>
    <w:p/>
    <w:p>
      <w:pPr>
        <w:pStyle w:val="Heading3"/>
      </w:pPr>
      <w:r>
        <w:t xml:space="preserve">河北省  唐山市  路北区  </w:t>
      </w:r>
    </w:p>
    <w:p>
      <w:r>
        <w:rPr>
          <w:i/>
        </w:rPr>
        <w:t>安晓良    河北省唐山市路北区区长</w:t>
      </w:r>
    </w:p>
    <w:p>
      <w:r>
        <w:t>性别:  男</w:t>
      </w:r>
    </w:p>
    <w:p>
      <w:r>
        <w:t xml:space="preserve">生年：  </w:t>
      </w:r>
    </w:p>
    <w:p>
      <w:r>
        <w:t xml:space="preserve">籍贯:  </w:t>
      </w:r>
    </w:p>
    <w:p>
      <w:r>
        <w:t xml:space="preserve">学历:  </w:t>
      </w:r>
    </w:p>
    <w:p>
      <w:r>
        <w:t xml:space="preserve">简历:  </w:t>
        <w:br/>
        <w:t>安晓良，男，现任河北省唐山市路北区区长。</w:t>
        <w:br/>
      </w:r>
    </w:p>
    <w:p/>
    <w:p>
      <w:pPr>
        <w:pStyle w:val="Heading3"/>
      </w:pPr>
      <w:r>
        <w:t xml:space="preserve">河北省  唐山市  路北区  </w:t>
      </w:r>
    </w:p>
    <w:p>
      <w:r>
        <w:rPr>
          <w:i/>
        </w:rPr>
        <w:t>孙贵石    河北省唐山市路北区委书记</w:t>
      </w:r>
    </w:p>
    <w:p>
      <w:r>
        <w:t>性别:  男</w:t>
      </w:r>
    </w:p>
    <w:p>
      <w:r>
        <w:t xml:space="preserve">生年：  </w:t>
      </w:r>
    </w:p>
    <w:p>
      <w:r>
        <w:t xml:space="preserve">籍贯:  </w:t>
      </w:r>
    </w:p>
    <w:p>
      <w:r>
        <w:t xml:space="preserve">学历:  </w:t>
      </w:r>
    </w:p>
    <w:p>
      <w:r>
        <w:t xml:space="preserve">简历:  </w:t>
        <w:br/>
        <w:t>孙贵石，男,汉族,大学,1981年10月参加工作历任：乐亭马头营中学教导处主任；清盐集团人事处；渤大联营厂筹建处；渤大联营厂厂长（副科级）；渤大联营厂厂长（副处级）；大清河盐场化工分厂副厂长；兴达化工有限公司副总经理；唐山市橡胶厂厂长助理；唐山市橡胶厂副厂长；唐山市永红橡胶厂总经理；唐山市城市污水处理有限责任公司副总经理；唐山城市排水有限公司党委书记、总经理；唐山市城市管理局党委书记、局长;唐山市路北区副区长；唐山市路北区区委书记。</w:t>
        <w:br/>
      </w:r>
    </w:p>
    <w:p/>
    <w:p>
      <w:pPr>
        <w:pStyle w:val="Heading3"/>
      </w:pPr>
      <w:r>
        <w:t xml:space="preserve">河北省  唐山市  古冶区  </w:t>
      </w:r>
    </w:p>
    <w:p>
      <w:r>
        <w:rPr>
          <w:i/>
        </w:rPr>
        <w:t>张雪梅    河北省唐山市古冶区代区长</w:t>
      </w:r>
    </w:p>
    <w:p>
      <w:r>
        <w:t>性别:  女</w:t>
      </w:r>
    </w:p>
    <w:p>
      <w:r>
        <w:t>生年：  1968年03月</w:t>
      </w:r>
    </w:p>
    <w:p>
      <w:r>
        <w:t>籍贯:  河北乐亭</w:t>
      </w:r>
    </w:p>
    <w:p>
      <w:r>
        <w:t xml:space="preserve">学历:  </w:t>
      </w:r>
    </w:p>
    <w:p>
      <w:r>
        <w:t xml:space="preserve">简历:  </w:t>
        <w:br/>
        <w:t>张雪梅，女，汉族，中共党员，1968年4月生，乐亭人，1990年8月参加工作，省委党校在职研究生学历。曾任唐山市路北区乔屯街道纪工委副书记，共青团唐山市路北区委书记，路北区缸窑街道党工委副书记、办事处主任、党工委书记，开平区委常委、宣传部长、纪委书记，丰南区委常委、副区长、农工委书记等职务。</w:t>
        <w:br/>
        <w:br/>
        <w:t>现任唐山市古冶区代区长。</w:t>
        <w:br/>
      </w:r>
    </w:p>
    <w:p/>
    <w:p>
      <w:pPr>
        <w:pStyle w:val="Heading3"/>
      </w:pPr>
      <w:r>
        <w:t xml:space="preserve">河北省  唐山市  古冶区  </w:t>
      </w:r>
    </w:p>
    <w:p>
      <w:r>
        <w:rPr>
          <w:i/>
        </w:rPr>
        <w:t>崔武成    河北省唐山市古冶区区委书记</w:t>
      </w:r>
    </w:p>
    <w:p>
      <w:r>
        <w:t>性别:  男</w:t>
      </w:r>
    </w:p>
    <w:p>
      <w:r>
        <w:t xml:space="preserve">生年：  </w:t>
      </w:r>
    </w:p>
    <w:p>
      <w:r>
        <w:t xml:space="preserve">籍贯:  </w:t>
      </w:r>
    </w:p>
    <w:p>
      <w:r>
        <w:t xml:space="preserve">学历:  </w:t>
      </w:r>
    </w:p>
    <w:p>
      <w:r>
        <w:t xml:space="preserve">简历:  </w:t>
        <w:br/>
        <w:t>崔武成，男，汉族，曾任唐山市政府副秘书长，</w:t>
        <w:br/>
        <w:br/>
        <w:t>2011年1月担任唐海县县长。</w:t>
        <w:br/>
        <w:br/>
        <w:t>2013年10月，任河北省唐山市古冶区区长。</w:t>
        <w:br/>
        <w:br/>
        <w:t>2015年10月，任古冶区委书记。</w:t>
        <w:br/>
      </w:r>
    </w:p>
    <w:p/>
    <w:p>
      <w:pPr>
        <w:pStyle w:val="Heading3"/>
      </w:pPr>
      <w:r>
        <w:t xml:space="preserve">河北省  唐山市  开平区  </w:t>
      </w:r>
    </w:p>
    <w:p>
      <w:r>
        <w:rPr>
          <w:i/>
        </w:rPr>
        <w:t>彭晓明    河北省唐山市开平区区长</w:t>
      </w:r>
    </w:p>
    <w:p>
      <w:r>
        <w:t>性别:  男</w:t>
      </w:r>
    </w:p>
    <w:p>
      <w:r>
        <w:t xml:space="preserve">生年：  </w:t>
      </w:r>
    </w:p>
    <w:p>
      <w:r>
        <w:t xml:space="preserve">籍贯:  </w:t>
      </w:r>
    </w:p>
    <w:p>
      <w:r>
        <w:t xml:space="preserve">学历:  </w:t>
      </w:r>
    </w:p>
    <w:p>
      <w:r>
        <w:t xml:space="preserve">简历:  </w:t>
        <w:br/>
        <w:t>1986.09-1989.08 滦县师范学校学习</w:t>
        <w:br/>
        <w:br/>
        <w:t>1989.08-1990.08 唐山市东矿区实验小学教师</w:t>
        <w:br/>
        <w:br/>
        <w:t>1990.08-1993.08 唐山市东矿区劳动人事局科员、目标办副主任</w:t>
        <w:br/>
        <w:br/>
        <w:t>1993.08-1995.05 唐山市东矿区政府办公室秘书</w:t>
        <w:br/>
        <w:br/>
        <w:t>1995.05-1995.09 唐山市古冶区政府办公室秘书(1992.09--1995.08在河北教育学院汉语言文学专业学习)</w:t>
        <w:br/>
        <w:br/>
        <w:t>1995.09-1997.09 唐山市古冶区政府办公室综合科科长</w:t>
        <w:br/>
        <w:br/>
        <w:t>1997.09-2000.06 唐山市古冶区政府办公室副主任</w:t>
        <w:br/>
        <w:br/>
        <w:t>2000.06-2003.04 唐山市古冶区政府办公室主任 (2000.09--2002.12在中央党校函授学院法律专业学习； 2000.10--2002.12在天津师范大学研究生课程进修班科学社会主义专业学习)</w:t>
        <w:br/>
        <w:br/>
        <w:t>2003.04-2006.06 唐山市古冶区城建局党委副书记、局长</w:t>
        <w:br/>
        <w:br/>
        <w:t>2006.06-2008.07 唐山市古冶区委常委、办公室主任（2006.03-2008.01在河北科技师范学院法学专业学习）</w:t>
        <w:br/>
        <w:br/>
        <w:t>2008.07-2011.08 唐山市古冶区委常委、组织部长</w:t>
        <w:br/>
        <w:br/>
        <w:t>2011.08 任遵化市委常委、常务副市长；后任丰润区委常委、常务副区长，丰润区委副书记，</w:t>
        <w:br/>
        <w:br/>
        <w:t>2015年10月任唐山市开平区委副书记、代区长。</w:t>
        <w:br/>
        <w:br/>
      </w:r>
    </w:p>
    <w:p/>
    <w:p>
      <w:pPr>
        <w:pStyle w:val="Heading3"/>
      </w:pPr>
      <w:r>
        <w:t xml:space="preserve">河北省  唐山市  开平区  </w:t>
      </w:r>
    </w:p>
    <w:p>
      <w:r>
        <w:rPr>
          <w:i/>
        </w:rPr>
        <w:t>和春军    河北省唐山市开平区区委书记</w:t>
      </w:r>
    </w:p>
    <w:p>
      <w:r>
        <w:t>性别:  男</w:t>
      </w:r>
    </w:p>
    <w:p>
      <w:r>
        <w:t xml:space="preserve">生年：  </w:t>
      </w:r>
    </w:p>
    <w:p>
      <w:r>
        <w:t xml:space="preserve">籍贯:  </w:t>
      </w:r>
    </w:p>
    <w:p>
      <w:r>
        <w:t xml:space="preserve">学历:  </w:t>
      </w:r>
    </w:p>
    <w:p>
      <w:r>
        <w:t xml:space="preserve">简历:  </w:t>
        <w:br/>
        <w:t>和春军，男，现任河北省唐山市开平区区委书记。</w:t>
        <w:br/>
      </w:r>
    </w:p>
    <w:p/>
    <w:p>
      <w:pPr>
        <w:pStyle w:val="Heading3"/>
      </w:pPr>
      <w:r>
        <w:t xml:space="preserve">河北省  唐山市  丰南区  </w:t>
      </w:r>
    </w:p>
    <w:p>
      <w:r>
        <w:rPr>
          <w:i/>
        </w:rPr>
        <w:t>艾春    河北省唐山市丰南区区长</w:t>
      </w:r>
    </w:p>
    <w:p>
      <w:r>
        <w:t>性别:  男</w:t>
      </w:r>
    </w:p>
    <w:p>
      <w:r>
        <w:t xml:space="preserve">生年：  </w:t>
      </w:r>
    </w:p>
    <w:p>
      <w:r>
        <w:t xml:space="preserve">籍贯:  </w:t>
      </w:r>
    </w:p>
    <w:p>
      <w:r>
        <w:t xml:space="preserve">学历:  </w:t>
      </w:r>
    </w:p>
    <w:p>
      <w:r>
        <w:t xml:space="preserve">简历:  </w:t>
        <w:br/>
        <w:t>艾春，男</w:t>
        <w:br/>
        <w:br/>
        <w:t>2015年12月任河北省唐山市丰南区区长。</w:t>
        <w:br/>
      </w:r>
    </w:p>
    <w:p/>
    <w:p>
      <w:pPr>
        <w:pStyle w:val="Heading3"/>
      </w:pPr>
      <w:r>
        <w:t xml:space="preserve">河北省  唐山市  丰南区  </w:t>
      </w:r>
    </w:p>
    <w:p>
      <w:r>
        <w:rPr>
          <w:i/>
        </w:rPr>
        <w:t>王东印    河北省唐山市丰南区区委书记</w:t>
      </w:r>
    </w:p>
    <w:p>
      <w:r>
        <w:t>性别:  男</w:t>
      </w:r>
    </w:p>
    <w:p>
      <w:r>
        <w:t xml:space="preserve">生年：  </w:t>
      </w:r>
    </w:p>
    <w:p>
      <w:r>
        <w:t xml:space="preserve">籍贯:  </w:t>
      </w:r>
    </w:p>
    <w:p>
      <w:r>
        <w:t xml:space="preserve">学历:  </w:t>
      </w:r>
    </w:p>
    <w:p>
      <w:r>
        <w:t xml:space="preserve">简历:  </w:t>
        <w:br/>
        <w:t>王东印，男，现任河北省唐山市丰南区区委书记。</w:t>
        <w:br/>
      </w:r>
    </w:p>
    <w:p/>
    <w:p>
      <w:pPr>
        <w:pStyle w:val="Heading3"/>
      </w:pPr>
      <w:r>
        <w:t xml:space="preserve">河北省  唐山市  丰润区  </w:t>
      </w:r>
    </w:p>
    <w:p>
      <w:r>
        <w:rPr>
          <w:i/>
        </w:rPr>
        <w:t>张宝才    河北省唐山市丰润区区长</w:t>
      </w:r>
    </w:p>
    <w:p>
      <w:r>
        <w:t>性别:  男</w:t>
      </w:r>
    </w:p>
    <w:p>
      <w:r>
        <w:t xml:space="preserve">生年：  </w:t>
      </w:r>
    </w:p>
    <w:p>
      <w:r>
        <w:t xml:space="preserve">籍贯:  </w:t>
      </w:r>
    </w:p>
    <w:p>
      <w:r>
        <w:t xml:space="preserve">学历:  </w:t>
      </w:r>
    </w:p>
    <w:p>
      <w:r>
        <w:t xml:space="preserve">简历:  </w:t>
        <w:br/>
        <w:t>张宝才，男</w:t>
        <w:br/>
        <w:br/>
        <w:t>2016年1月任河北省唐山市丰润区区长。</w:t>
        <w:br/>
      </w:r>
    </w:p>
    <w:p/>
    <w:p>
      <w:pPr>
        <w:pStyle w:val="Heading3"/>
      </w:pPr>
      <w:r>
        <w:t xml:space="preserve">河北省  唐山市  丰润区  </w:t>
      </w:r>
    </w:p>
    <w:p>
      <w:r>
        <w:rPr>
          <w:i/>
        </w:rPr>
        <w:t>纪兴龙    河北省唐山市丰润区区委书记</w:t>
      </w:r>
    </w:p>
    <w:p>
      <w:r>
        <w:t>性别:  男</w:t>
      </w:r>
    </w:p>
    <w:p>
      <w:r>
        <w:t xml:space="preserve">生年：  </w:t>
      </w:r>
    </w:p>
    <w:p>
      <w:r>
        <w:t xml:space="preserve">籍贯:  </w:t>
      </w:r>
    </w:p>
    <w:p>
      <w:r>
        <w:t xml:space="preserve">学历:  </w:t>
      </w:r>
    </w:p>
    <w:p>
      <w:r>
        <w:t xml:space="preserve">简历:  </w:t>
        <w:br/>
        <w:t>纪兴龙，男，现任河北省唐山市丰润区区委书记。</w:t>
        <w:br/>
      </w:r>
    </w:p>
    <w:p/>
    <w:p>
      <w:pPr>
        <w:pStyle w:val="Heading3"/>
      </w:pPr>
      <w:r>
        <w:t xml:space="preserve">河北省  唐山市  曹妃甸区  </w:t>
      </w:r>
    </w:p>
    <w:p>
      <w:r>
        <w:rPr>
          <w:i/>
        </w:rPr>
        <w:t>梁振江    河北省唐山市曹妃甸区代区长</w:t>
      </w:r>
    </w:p>
    <w:p>
      <w:r>
        <w:t>性别:  男</w:t>
      </w:r>
    </w:p>
    <w:p>
      <w:r>
        <w:t>生年：  1963年10月</w:t>
      </w:r>
    </w:p>
    <w:p>
      <w:r>
        <w:t>籍贯:  河北成安</w:t>
      </w:r>
    </w:p>
    <w:p>
      <w:r>
        <w:t xml:space="preserve">学历:  </w:t>
      </w:r>
    </w:p>
    <w:p>
      <w:r>
        <w:t xml:space="preserve">简历:  </w:t>
        <w:br/>
        <w:t>梁振江，男，汉族，1963年11月生，河北成安人，1982年12月加入中国共产党，1981年9月参加工作，大学学历。</w:t>
        <w:br/>
        <w:br/>
        <w:t>1981年9月在河北省临漳县文教局工作。</w:t>
        <w:br/>
        <w:br/>
        <w:t>1984年3月任河北省临漳县政协办干事、副主任。</w:t>
        <w:br/>
        <w:br/>
        <w:t>1993年4月任河北省临漳县西羊羔乡党委副书记、乡长。</w:t>
        <w:br/>
        <w:br/>
        <w:t>1994年12月任任河北省临漳县柏鹤乡党委书记。</w:t>
        <w:br/>
        <w:br/>
        <w:t>1996年1月任河北省临漳县杜村乡党委书记。</w:t>
        <w:br/>
        <w:br/>
        <w:t>1998年12月任河北省临漳县柳园镇党委书记。</w:t>
        <w:br/>
        <w:br/>
        <w:t>1999年5月任河北省临漳县委常委（援疆）。</w:t>
        <w:br/>
        <w:br/>
        <w:t>2002年7月任河北省临漳县委常委。</w:t>
        <w:br/>
        <w:br/>
        <w:t>2002年8月任河北省临漳县委常委、农工委书记。</w:t>
        <w:br/>
        <w:br/>
        <w:t>2003年7月任河北省广平县委常委、常务副县长。</w:t>
        <w:br/>
        <w:br/>
        <w:t>2006年7月任河北省大名县委常委、常务副县长。</w:t>
        <w:br/>
        <w:br/>
        <w:t>2007年6月任河北省邯郸县委副书记、代县长。</w:t>
        <w:br/>
        <w:br/>
        <w:t>2007年8月任河北省邯郸县委副书记、县长。</w:t>
        <w:br/>
        <w:br/>
        <w:t>2013年4月任河北省魏县县委书记。</w:t>
        <w:br/>
        <w:br/>
        <w:t>2015年1月任唐山市曹妃甸区人民政府副区长、代理区长。</w:t>
        <w:br/>
        <w:br/>
      </w:r>
    </w:p>
    <w:p/>
    <w:p>
      <w:pPr>
        <w:pStyle w:val="Heading3"/>
      </w:pPr>
      <w:r>
        <w:t xml:space="preserve">河北省  唐山市  曹妃甸区  </w:t>
      </w:r>
    </w:p>
    <w:p>
      <w:r>
        <w:rPr>
          <w:i/>
        </w:rPr>
        <w:t>王立彤    河北省唐山市曹妃甸区区委书记</w:t>
      </w:r>
    </w:p>
    <w:p>
      <w:r>
        <w:t>性别:  男</w:t>
      </w:r>
    </w:p>
    <w:p>
      <w:r>
        <w:t>生年：  1968年12月</w:t>
      </w:r>
    </w:p>
    <w:p>
      <w:r>
        <w:t>籍贯:  安徽巢湖</w:t>
      </w:r>
    </w:p>
    <w:p>
      <w:r>
        <w:t>学历:  硕士</w:t>
      </w:r>
    </w:p>
    <w:p>
      <w:r>
        <w:t xml:space="preserve">简历:  </w:t>
        <w:br/>
        <w:t>王立彤，男，汉族，1968年12月出生，安徽巢湖人，研究生文化，法学硕士，1990年7月参加工作，1991年5月入党，现任唐山市委副书记、曹妃甸区委书记、曹妃甸工业区党工委书记兼管委会主任。</w:t>
        <w:br/>
        <w:br/>
        <w:t xml:space="preserve">　　简历：</w:t>
        <w:br/>
        <w:br/>
        <w:t xml:space="preserve">　　1986.09--1990.07安徽师范大学化学系化学专业学习</w:t>
        <w:br/>
        <w:br/>
        <w:t xml:space="preserve">　　1990.07--1992.09安徽师范大学化学系教师</w:t>
        <w:br/>
        <w:br/>
        <w:t xml:space="preserve">　　1992.09--1995.07清华大学人文学院思想政治教育专业硕士研究生</w:t>
        <w:br/>
        <w:br/>
        <w:t xml:space="preserve">　　1995.07--1997.02浙江省温州市纪委纪检监察二室副主任科员</w:t>
        <w:br/>
        <w:br/>
        <w:t xml:space="preserve">　　1997.02--1997.12浙江省温州市纪委宣教室副主任科员</w:t>
        <w:br/>
        <w:br/>
        <w:t xml:space="preserve">　　1997.12--2000.03浙江省温州市纪委宣教室副主任</w:t>
        <w:br/>
        <w:br/>
        <w:t xml:space="preserve">　　(其间：1998.10--1999.11挂职任浙江省瑞安市塘下镇党委副书记)</w:t>
        <w:br/>
        <w:br/>
        <w:t xml:space="preserve">　　2000.03--2001.06浙江省温州市纪委宣教室主任</w:t>
        <w:br/>
        <w:br/>
        <w:t xml:space="preserve">　　2001.06--2003.01浙江省洞头县委常委、纪委书记</w:t>
        <w:br/>
        <w:br/>
        <w:t xml:space="preserve">　　2003.01--2006.11浙江省永嘉县委副书记、纪委书记</w:t>
        <w:br/>
        <w:br/>
        <w:t xml:space="preserve">　　(其间：2004.04--2004.11在浙江省第六期领导干部经济管理研究班学习)</w:t>
        <w:br/>
        <w:br/>
        <w:t xml:space="preserve">　　2006.11--2007.02浙江省永嘉县委副书记、代县长</w:t>
        <w:br/>
        <w:br/>
        <w:t xml:space="preserve">　　2007.02--2009.08浙江省永嘉县委副书记、县长</w:t>
        <w:br/>
        <w:br/>
        <w:t xml:space="preserve">　　2009.08--2010.01浙江省温州市鹿城区委副书记、代区长</w:t>
        <w:br/>
        <w:br/>
        <w:t xml:space="preserve">　　2010.01--2011.06浙江省温州市鹿城区委副书记、区长</w:t>
        <w:br/>
        <w:br/>
        <w:t xml:space="preserve">　　2011.06--2011.12浙江省温州市鹿城区委书记</w:t>
        <w:br/>
        <w:br/>
        <w:t xml:space="preserve">　　2011.12--2012.02浙江省温州市委常委候选人、鹿城区委书记</w:t>
        <w:br/>
        <w:br/>
        <w:t xml:space="preserve">　　2012.02--2015.01浙江省温州市委常委、鹿城区委书记</w:t>
        <w:br/>
        <w:br/>
        <w:t xml:space="preserve">　　2015.01--2015.03浙江省温州市委常委</w:t>
        <w:br/>
        <w:br/>
        <w:t xml:space="preserve">　　2015.03--唐山市委副书记、曹妃甸区委书记、曹妃甸工业区党工委书记兼管委会主任。</w:t>
        <w:br/>
      </w:r>
    </w:p>
    <w:p/>
    <w:p>
      <w:pPr>
        <w:pStyle w:val="Heading3"/>
      </w:pPr>
      <w:r>
        <w:t xml:space="preserve">河北省  唐山市  滦县  </w:t>
      </w:r>
    </w:p>
    <w:p>
      <w:r>
        <w:rPr>
          <w:i/>
        </w:rPr>
        <w:t>戚永和    河北省唐山市滦县县长</w:t>
      </w:r>
    </w:p>
    <w:p>
      <w:r>
        <w:t>性别:  男</w:t>
      </w:r>
    </w:p>
    <w:p>
      <w:r>
        <w:t xml:space="preserve">生年：  </w:t>
      </w:r>
    </w:p>
    <w:p>
      <w:r>
        <w:t xml:space="preserve">籍贯:  </w:t>
      </w:r>
    </w:p>
    <w:p>
      <w:r>
        <w:t xml:space="preserve">学历:  </w:t>
      </w:r>
    </w:p>
    <w:p>
      <w:r>
        <w:t xml:space="preserve">简历:  </w:t>
        <w:br/>
        <w:t xml:space="preserve"> 戚永和 ，男，汉族</w:t>
        <w:br/>
        <w:br/>
        <w:t xml:space="preserve">  2012.03担任唐山市开平区委常委、常务副区长。</w:t>
        <w:br/>
        <w:br/>
        <w:t xml:space="preserve">  2015.11担任唐山市滦县县委副书记、县长。 </w:t>
        <w:br/>
      </w:r>
    </w:p>
    <w:p/>
    <w:p>
      <w:pPr>
        <w:pStyle w:val="Heading3"/>
      </w:pPr>
      <w:r>
        <w:t xml:space="preserve">河北省  唐山市  滦县  </w:t>
      </w:r>
    </w:p>
    <w:p>
      <w:r>
        <w:rPr>
          <w:i/>
        </w:rPr>
        <w:t>卢宏秋    河北省唐山市滦县县委书记</w:t>
      </w:r>
    </w:p>
    <w:p>
      <w:r>
        <w:t>性别:  女</w:t>
      </w:r>
    </w:p>
    <w:p>
      <w:r>
        <w:t>生年：  1964年09月</w:t>
      </w:r>
    </w:p>
    <w:p>
      <w:r>
        <w:t>籍贯:  河北昌黎</w:t>
      </w:r>
    </w:p>
    <w:p>
      <w:r>
        <w:t>学历:  博士</w:t>
      </w:r>
    </w:p>
    <w:p>
      <w:r>
        <w:t xml:space="preserve">简历:  </w:t>
        <w:br/>
        <w:t>卢宏秋，女，汉族，中共党员，1964年10月生，河北昌黎人，工商管理博士，中国社会发展研究院高级研究员。</w:t>
        <w:br/>
        <w:br/>
        <w:t>1983年参加工作；</w:t>
        <w:br/>
        <w:br/>
        <w:t>1994年4月至1998年2月任迁安市妇联主席、党组书记；</w:t>
        <w:br/>
        <w:br/>
        <w:t>1998年2月至2003年3月任迁安市人民政府副市长；</w:t>
        <w:br/>
        <w:br/>
        <w:t>2003年3月至2007年7月任唐山市开平区委副书记、区政府区长；</w:t>
        <w:br/>
        <w:br/>
        <w:t>2007年7月至2011年9月任唐山市滦县县委副书记、县政府县长；</w:t>
        <w:br/>
        <w:br/>
        <w:t>2011年9月至今任唐山市滦县县委书记。</w:t>
        <w:br/>
        <w:br/>
      </w:r>
    </w:p>
    <w:p/>
    <w:p>
      <w:pPr>
        <w:pStyle w:val="Heading3"/>
      </w:pPr>
      <w:r>
        <w:t xml:space="preserve">河北省  唐山市  滦南县  </w:t>
      </w:r>
    </w:p>
    <w:p>
      <w:r>
        <w:rPr>
          <w:i/>
        </w:rPr>
        <w:t>艾文志    河北省唐山市滦南县县长</w:t>
      </w:r>
    </w:p>
    <w:p>
      <w:r>
        <w:t>性别:  男</w:t>
      </w:r>
    </w:p>
    <w:p>
      <w:r>
        <w:t xml:space="preserve">生年：  </w:t>
      </w:r>
    </w:p>
    <w:p>
      <w:r>
        <w:t xml:space="preserve">籍贯:  </w:t>
      </w:r>
    </w:p>
    <w:p>
      <w:r>
        <w:t xml:space="preserve">学历:  </w:t>
      </w:r>
    </w:p>
    <w:p>
      <w:r>
        <w:t xml:space="preserve">简历:  </w:t>
        <w:br/>
        <w:t>艾文志，男，现任河北省唐山市滦南县县长。</w:t>
        <w:br/>
      </w:r>
    </w:p>
    <w:p/>
    <w:p>
      <w:pPr>
        <w:pStyle w:val="Heading3"/>
      </w:pPr>
      <w:r>
        <w:t xml:space="preserve">河北省  唐山市  滦南县  </w:t>
      </w:r>
    </w:p>
    <w:p>
      <w:r>
        <w:rPr>
          <w:i/>
        </w:rPr>
        <w:t>许晓娟    河北省唐山市滦南县委书记</w:t>
      </w:r>
    </w:p>
    <w:p>
      <w:r>
        <w:t>性别:  女</w:t>
      </w:r>
    </w:p>
    <w:p>
      <w:r>
        <w:t xml:space="preserve">生年：  </w:t>
      </w:r>
    </w:p>
    <w:p>
      <w:r>
        <w:t xml:space="preserve">籍贯:  </w:t>
      </w:r>
    </w:p>
    <w:p>
      <w:r>
        <w:t xml:space="preserve">学历:  </w:t>
      </w:r>
    </w:p>
    <w:p>
      <w:r>
        <w:t xml:space="preserve">简历:  </w:t>
        <w:br/>
        <w:t>许晓娟，女，现任河北省唐山市滦南县委书记。</w:t>
        <w:br/>
      </w:r>
    </w:p>
    <w:p/>
    <w:p>
      <w:pPr>
        <w:pStyle w:val="Heading3"/>
      </w:pPr>
      <w:r>
        <w:t xml:space="preserve">河北省  唐山市  乐亭县  </w:t>
      </w:r>
    </w:p>
    <w:p>
      <w:r>
        <w:rPr>
          <w:i/>
        </w:rPr>
        <w:t>董立群    河北省唐山市乐亭县县长</w:t>
      </w:r>
    </w:p>
    <w:p>
      <w:r>
        <w:t>性别:  男</w:t>
      </w:r>
    </w:p>
    <w:p>
      <w:r>
        <w:t xml:space="preserve">生年：  </w:t>
      </w:r>
    </w:p>
    <w:p>
      <w:r>
        <w:t xml:space="preserve">籍贯:  </w:t>
      </w:r>
    </w:p>
    <w:p>
      <w:r>
        <w:t xml:space="preserve">学历:  </w:t>
      </w:r>
    </w:p>
    <w:p>
      <w:r>
        <w:t xml:space="preserve">简历:  </w:t>
        <w:br/>
        <w:t>董立群，男，现任河北省唐山市乐亭县县长。</w:t>
        <w:br/>
      </w:r>
    </w:p>
    <w:p/>
    <w:p>
      <w:pPr>
        <w:pStyle w:val="Heading3"/>
      </w:pPr>
      <w:r>
        <w:t xml:space="preserve">河北省  唐山市  乐亭县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河北省  唐山市  迁西县  </w:t>
      </w:r>
    </w:p>
    <w:p>
      <w:r>
        <w:rPr>
          <w:i/>
        </w:rPr>
        <w:t>贾京磊    河北省唐山市迁西县县长</w:t>
      </w:r>
    </w:p>
    <w:p>
      <w:r>
        <w:t>性别:  男</w:t>
      </w:r>
    </w:p>
    <w:p>
      <w:r>
        <w:t xml:space="preserve">生年：  </w:t>
      </w:r>
    </w:p>
    <w:p>
      <w:r>
        <w:t xml:space="preserve">籍贯:  </w:t>
      </w:r>
    </w:p>
    <w:p>
      <w:r>
        <w:t xml:space="preserve">学历:  </w:t>
      </w:r>
    </w:p>
    <w:p>
      <w:r>
        <w:t xml:space="preserve">简历:  </w:t>
        <w:br/>
        <w:t>贾京磊，男，现任河北省唐山市迁西县县长。</w:t>
        <w:br/>
      </w:r>
    </w:p>
    <w:p/>
    <w:p>
      <w:pPr>
        <w:pStyle w:val="Heading3"/>
      </w:pPr>
      <w:r>
        <w:t xml:space="preserve">河北省  唐山市  迁西县  </w:t>
      </w:r>
    </w:p>
    <w:p>
      <w:r>
        <w:rPr>
          <w:i/>
        </w:rPr>
        <w:t>白春明    河北省唐山市迁西县委书记</w:t>
      </w:r>
    </w:p>
    <w:p>
      <w:r>
        <w:t>性别:  男</w:t>
      </w:r>
    </w:p>
    <w:p>
      <w:r>
        <w:t xml:space="preserve">生年：  </w:t>
      </w:r>
    </w:p>
    <w:p>
      <w:r>
        <w:t xml:space="preserve">籍贯:  </w:t>
      </w:r>
    </w:p>
    <w:p>
      <w:r>
        <w:t xml:space="preserve">学历:  </w:t>
      </w:r>
    </w:p>
    <w:p>
      <w:r>
        <w:t xml:space="preserve">简历:  </w:t>
        <w:br/>
        <w:t>白春明，男，现任河北省唐山市迁西县委书记。</w:t>
        <w:br/>
      </w:r>
    </w:p>
    <w:p/>
    <w:p>
      <w:pPr>
        <w:pStyle w:val="Heading3"/>
      </w:pPr>
      <w:r>
        <w:t xml:space="preserve">河北省  唐山市  玉田县  </w:t>
      </w:r>
    </w:p>
    <w:p>
      <w:r>
        <w:rPr>
          <w:i/>
        </w:rPr>
        <w:t>孙辉福    河北省唐山市玉田县县长</w:t>
      </w:r>
    </w:p>
    <w:p>
      <w:r>
        <w:t>性别:  男</w:t>
      </w:r>
    </w:p>
    <w:p>
      <w:r>
        <w:t xml:space="preserve">生年：  </w:t>
      </w:r>
    </w:p>
    <w:p>
      <w:r>
        <w:t xml:space="preserve">籍贯:  </w:t>
      </w:r>
    </w:p>
    <w:p>
      <w:r>
        <w:t xml:space="preserve">学历:  </w:t>
      </w:r>
    </w:p>
    <w:p>
      <w:r>
        <w:t xml:space="preserve">简历:  </w:t>
        <w:br/>
        <w:t>孙辉福，男，2015年7月任河北省唐山市玉田县委副书记、代县长。</w:t>
        <w:br/>
        <w:br/>
        <w:t>2015年10月任河北省唐山市玉田县委副书记、县长。</w:t>
        <w:br/>
      </w:r>
    </w:p>
    <w:p/>
    <w:p>
      <w:pPr>
        <w:pStyle w:val="Heading3"/>
      </w:pPr>
      <w:r>
        <w:t xml:space="preserve">河北省  唐山市  玉田县  </w:t>
      </w:r>
    </w:p>
    <w:p>
      <w:r>
        <w:rPr>
          <w:i/>
        </w:rPr>
        <w:t>付振波    河北省唐山市玉田县委书记</w:t>
      </w:r>
    </w:p>
    <w:p>
      <w:r>
        <w:t>性别:  男</w:t>
      </w:r>
    </w:p>
    <w:p>
      <w:r>
        <w:t xml:space="preserve">生年：  </w:t>
      </w:r>
    </w:p>
    <w:p>
      <w:r>
        <w:t xml:space="preserve">籍贯:  </w:t>
      </w:r>
    </w:p>
    <w:p>
      <w:r>
        <w:t xml:space="preserve">学历:  </w:t>
      </w:r>
    </w:p>
    <w:p>
      <w:r>
        <w:t xml:space="preserve">简历:  </w:t>
        <w:br/>
        <w:t>付振波，男，曾任河北省唐山市玉田县县长。</w:t>
        <w:br/>
        <w:br/>
        <w:t>2015年7月任河北省唐山市玉田县委书记。</w:t>
        <w:br/>
      </w:r>
    </w:p>
    <w:p/>
    <w:p>
      <w:pPr>
        <w:pStyle w:val="Heading3"/>
      </w:pPr>
      <w:r>
        <w:t xml:space="preserve">河北省  唐山市  遵化市  </w:t>
      </w:r>
    </w:p>
    <w:p>
      <w:r>
        <w:rPr>
          <w:i/>
        </w:rPr>
        <w:t>詹晓阳    河北省唐山市遵化市市长</w:t>
      </w:r>
    </w:p>
    <w:p>
      <w:r>
        <w:t>性别:  男</w:t>
      </w:r>
    </w:p>
    <w:p>
      <w:r>
        <w:t xml:space="preserve">生年：  </w:t>
      </w:r>
    </w:p>
    <w:p>
      <w:r>
        <w:t xml:space="preserve">籍贯:  </w:t>
      </w:r>
    </w:p>
    <w:p>
      <w:r>
        <w:t xml:space="preserve">学历:  </w:t>
      </w:r>
    </w:p>
    <w:p>
      <w:r>
        <w:t xml:space="preserve">简历:  </w:t>
        <w:br/>
        <w:t>詹晓阳，男，现任河北省唐山市遵化市市长。</w:t>
        <w:br/>
      </w:r>
    </w:p>
    <w:p/>
    <w:p>
      <w:pPr>
        <w:pStyle w:val="Heading3"/>
      </w:pPr>
      <w:r>
        <w:t xml:space="preserve">河北省  唐山市  遵化市  </w:t>
      </w:r>
    </w:p>
    <w:p>
      <w:r>
        <w:rPr>
          <w:i/>
        </w:rPr>
        <w:t>李贵富    河北省唐山市遵化市委书记</w:t>
      </w:r>
    </w:p>
    <w:p>
      <w:r>
        <w:t>性别:  男</w:t>
      </w:r>
    </w:p>
    <w:p>
      <w:r>
        <w:t xml:space="preserve">生年：  </w:t>
      </w:r>
    </w:p>
    <w:p>
      <w:r>
        <w:t xml:space="preserve">籍贯:  </w:t>
      </w:r>
    </w:p>
    <w:p>
      <w:r>
        <w:t xml:space="preserve">学历:  </w:t>
      </w:r>
    </w:p>
    <w:p>
      <w:r>
        <w:t xml:space="preserve">简历:  </w:t>
        <w:br/>
        <w:t>李贵富，男，</w:t>
        <w:br/>
        <w:br/>
        <w:t>曾任河北省唐山市丰润区区长。</w:t>
        <w:br/>
        <w:br/>
        <w:t>2015年12月任河北省唐山市遵化市委书记。</w:t>
        <w:br/>
      </w:r>
    </w:p>
    <w:p/>
    <w:p>
      <w:pPr>
        <w:pStyle w:val="Heading3"/>
      </w:pPr>
      <w:r>
        <w:t xml:space="preserve">河北省  唐山市  迁安市  </w:t>
      </w:r>
    </w:p>
    <w:p>
      <w:r>
        <w:rPr>
          <w:i/>
        </w:rPr>
        <w:t>张淑云    河北省唐山市迁安市市长</w:t>
      </w:r>
    </w:p>
    <w:p>
      <w:r>
        <w:t>性别:  女</w:t>
      </w:r>
    </w:p>
    <w:p>
      <w:r>
        <w:t xml:space="preserve">生年：  </w:t>
      </w:r>
    </w:p>
    <w:p>
      <w:r>
        <w:t xml:space="preserve">籍贯:  </w:t>
      </w:r>
    </w:p>
    <w:p>
      <w:r>
        <w:t xml:space="preserve">学历:  </w:t>
      </w:r>
    </w:p>
    <w:p>
      <w:r>
        <w:t xml:space="preserve">简历:  </w:t>
        <w:br/>
        <w:t>张淑云，女，现任河北省唐山市迁安市市长。</w:t>
        <w:br/>
      </w:r>
    </w:p>
    <w:p/>
    <w:p>
      <w:pPr>
        <w:pStyle w:val="Heading3"/>
      </w:pPr>
      <w:r>
        <w:t xml:space="preserve">河北省  唐山市  迁安市  </w:t>
      </w:r>
    </w:p>
    <w:p>
      <w:r>
        <w:rPr>
          <w:i/>
        </w:rPr>
        <w:t>李忠    河北省唐山市迁安市委书记</w:t>
      </w:r>
    </w:p>
    <w:p>
      <w:r>
        <w:t>性别:  男</w:t>
      </w:r>
    </w:p>
    <w:p>
      <w:r>
        <w:t>生年：  1964年12月</w:t>
      </w:r>
    </w:p>
    <w:p>
      <w:r>
        <w:t>籍贯:  河北唐海</w:t>
      </w:r>
    </w:p>
    <w:p>
      <w:r>
        <w:t>学历:  研究生</w:t>
      </w:r>
    </w:p>
    <w:p>
      <w:r>
        <w:t xml:space="preserve">简历:  </w:t>
        <w:br/>
        <w:t>李 忠，男，汉族，1965年1月生，河北唐海人，河北省委党校研究生，1984年8月加入中国共产党，1982年9月参加工作。</w:t>
        <w:br/>
        <w:br/>
        <w:t>唐海县六农场果树办公室技术员、主任、副场长，县乡镇企业局副局长、代局长，县经济委员会主任、党委副书记，县一农场党委书记、场长，县委常委、常务副县长，唐山市丰南区委副书记、代区长、区长。</w:t>
        <w:br/>
        <w:br/>
        <w:t>2008.04—2010.04乐亭县委副书记、县长；</w:t>
        <w:br/>
        <w:br/>
        <w:t>2010.04—2010.05迁安市委副书记、副市长、代市长；</w:t>
        <w:br/>
        <w:br/>
        <w:t>2010.05—2013.03迁安市委副书记、市长；</w:t>
        <w:br/>
        <w:br/>
        <w:t xml:space="preserve">2013.03—迁安市委书记。 </w:t>
        <w:br/>
      </w:r>
    </w:p>
    <w:p/>
    <w:p>
      <w:pPr>
        <w:pStyle w:val="Heading3"/>
      </w:pPr>
      <w:r>
        <w:t xml:space="preserve">河北省  秦皇岛市  海港区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河北省  秦皇岛市  海港区  </w:t>
      </w:r>
    </w:p>
    <w:p>
      <w:r>
        <w:rPr>
          <w:i/>
        </w:rPr>
        <w:t>冯国林    河北省秦皇岛市海港区委书记</w:t>
      </w:r>
    </w:p>
    <w:p>
      <w:r>
        <w:t>性别:  男</w:t>
      </w:r>
    </w:p>
    <w:p>
      <w:r>
        <w:t>生年：  1964年03月</w:t>
      </w:r>
    </w:p>
    <w:p>
      <w:r>
        <w:t xml:space="preserve">籍贯:  </w:t>
      </w:r>
    </w:p>
    <w:p>
      <w:r>
        <w:t>学历:  研究生</w:t>
      </w:r>
    </w:p>
    <w:p>
      <w:r>
        <w:t xml:space="preserve">简历:  </w:t>
        <w:br/>
        <w:t>冯国林，男，1964年4月生，1986年7月加入中国共产党，1984年7月参加工作，省委党校研究生学历。</w:t>
        <w:br/>
        <w:br/>
        <w:t>现任河北省秦皇岛市海港区委书记。</w:t>
        <w:br/>
      </w:r>
    </w:p>
    <w:p/>
    <w:p>
      <w:pPr>
        <w:pStyle w:val="Heading3"/>
      </w:pPr>
      <w:r>
        <w:t xml:space="preserve">河北省  秦皇岛市  山海关区  </w:t>
      </w:r>
    </w:p>
    <w:p>
      <w:r>
        <w:rPr>
          <w:i/>
        </w:rPr>
        <w:t>张建江    河北省秦皇岛市山海关区区长</w:t>
      </w:r>
    </w:p>
    <w:p>
      <w:r>
        <w:t>性别:  男</w:t>
      </w:r>
    </w:p>
    <w:p>
      <w:r>
        <w:t xml:space="preserve">生年：  </w:t>
      </w:r>
    </w:p>
    <w:p>
      <w:r>
        <w:t xml:space="preserve">籍贯:  </w:t>
      </w:r>
    </w:p>
    <w:p>
      <w:r>
        <w:t xml:space="preserve">学历:  </w:t>
      </w:r>
    </w:p>
    <w:p>
      <w:r>
        <w:t xml:space="preserve">简历:  </w:t>
        <w:br/>
        <w:t>张建江，男，现任河北省秦皇岛市山海关区区长。</w:t>
        <w:br/>
      </w:r>
    </w:p>
    <w:p/>
    <w:p>
      <w:pPr>
        <w:pStyle w:val="Heading3"/>
      </w:pPr>
      <w:r>
        <w:t xml:space="preserve">河北省  秦皇岛市  山海关区  </w:t>
      </w:r>
    </w:p>
    <w:p>
      <w:r>
        <w:rPr>
          <w:i/>
        </w:rPr>
        <w:t>曹玉宝    河北省秦皇岛市山海关区委书记</w:t>
      </w:r>
    </w:p>
    <w:p>
      <w:r>
        <w:t>性别:  男</w:t>
      </w:r>
    </w:p>
    <w:p>
      <w:r>
        <w:t>生年：  1962年04月</w:t>
      </w:r>
    </w:p>
    <w:p>
      <w:r>
        <w:t>籍贯:  河北昌黎县</w:t>
      </w:r>
    </w:p>
    <w:p>
      <w:r>
        <w:t>学历:  研究生</w:t>
      </w:r>
    </w:p>
    <w:p>
      <w:r>
        <w:t xml:space="preserve">简历:  </w:t>
        <w:br/>
        <w:t>曹玉宝，男，汉族，1962年5月出生，河北昌黎县人。中共党员，1981年9月参加工作，研究生学历。现任山海关区委书记。</w:t>
        <w:br/>
        <w:br/>
        <w:t>1981.09——1987.09 唐山市财经学校教师</w:t>
        <w:br/>
        <w:br/>
        <w:t>1987.09——1989.07 天津商学院企管系学习</w:t>
        <w:br/>
        <w:br/>
        <w:t>1989.07——1992.07 唐山市财经学校教师、教研组组长</w:t>
        <w:br/>
        <w:br/>
        <w:t>1992.07——1993.04 秦皇岛市审计局综合科科员</w:t>
        <w:br/>
        <w:br/>
        <w:t>1993.04——1995.12 秦皇岛市审计局审计师事务所副所长（1990.07——1993.12 中央党校函授学院经济管理专业学习）</w:t>
        <w:br/>
        <w:br/>
        <w:t>1995.12——1996.08 秦皇岛市审计局第二审计师事务所所长</w:t>
        <w:br/>
        <w:br/>
        <w:t>1996.08——2002.06 秦皇岛市审计局副局长、党组成员</w:t>
        <w:br/>
        <w:br/>
        <w:t>2002.06——2003.07 秦皇岛市审计局副局长、党组副书记</w:t>
        <w:br/>
        <w:br/>
        <w:t>2003.07——2007.03 秦皇岛市纪委副书记（期间：2003.09——2006.07在河北省委党校在职研究生班经济管理专业学习）</w:t>
        <w:br/>
        <w:br/>
        <w:t>2007.03——2009.01 秦皇岛市山海关区委副书记（正县）</w:t>
        <w:br/>
        <w:br/>
        <w:t>2009.01——2009.02 秦皇岛市山海关区委副书记、代区长</w:t>
        <w:br/>
        <w:br/>
        <w:t>2009.02 秦皇岛市山海关区委副书记、政府区长</w:t>
        <w:br/>
        <w:br/>
        <w:t>现任秦皇岛市山海关区委书记。</w:t>
        <w:br/>
      </w:r>
    </w:p>
    <w:p/>
    <w:p>
      <w:pPr>
        <w:pStyle w:val="Heading3"/>
      </w:pPr>
      <w:r>
        <w:t xml:space="preserve">河北省  秦皇岛市  北戴河区  </w:t>
      </w:r>
    </w:p>
    <w:p>
      <w:r>
        <w:rPr>
          <w:i/>
        </w:rPr>
        <w:t>陈秋华    河北省秦皇岛市北戴河区区长</w:t>
      </w:r>
    </w:p>
    <w:p>
      <w:r>
        <w:t xml:space="preserve">性别:  </w:t>
      </w:r>
    </w:p>
    <w:p>
      <w:r>
        <w:t xml:space="preserve">生年：  </w:t>
      </w:r>
    </w:p>
    <w:p>
      <w:r>
        <w:t xml:space="preserve">籍贯:  </w:t>
      </w:r>
    </w:p>
    <w:p>
      <w:r>
        <w:t xml:space="preserve">学历:  </w:t>
      </w:r>
    </w:p>
    <w:p>
      <w:r>
        <w:t xml:space="preserve">简历:  </w:t>
        <w:br/>
        <w:t>陈秋华，2015年9月任河北省秦皇岛市北戴河区区长。</w:t>
        <w:br/>
      </w:r>
    </w:p>
    <w:p/>
    <w:p>
      <w:pPr>
        <w:pStyle w:val="Heading3"/>
      </w:pPr>
      <w:r>
        <w:t xml:space="preserve">河北省  秦皇岛市  北戴河区  </w:t>
      </w:r>
    </w:p>
    <w:p>
      <w:r>
        <w:rPr>
          <w:i/>
        </w:rPr>
        <w:t>李学民    河北省秦皇岛市北戴河区委书记</w:t>
      </w:r>
    </w:p>
    <w:p>
      <w:r>
        <w:t>性别:  男</w:t>
      </w:r>
    </w:p>
    <w:p>
      <w:r>
        <w:t xml:space="preserve">生年：  </w:t>
      </w:r>
    </w:p>
    <w:p>
      <w:r>
        <w:t xml:space="preserve">籍贯:  </w:t>
      </w:r>
    </w:p>
    <w:p>
      <w:r>
        <w:t xml:space="preserve">学历:  </w:t>
      </w:r>
    </w:p>
    <w:p>
      <w:r>
        <w:t xml:space="preserve">简历:  </w:t>
        <w:br/>
        <w:t>李学民，男，现任河北省秦皇岛市北戴河区委书记。</w:t>
        <w:br/>
      </w:r>
    </w:p>
    <w:p/>
    <w:p>
      <w:pPr>
        <w:pStyle w:val="Heading3"/>
      </w:pPr>
      <w:r>
        <w:t xml:space="preserve">河北省  秦皇岛市  青龙满族自治县  </w:t>
      </w:r>
    </w:p>
    <w:p>
      <w:r>
        <w:rPr>
          <w:i/>
        </w:rPr>
        <w:t>王殿忠    河北省秦皇岛市青龙满族自治县县长</w:t>
      </w:r>
    </w:p>
    <w:p>
      <w:r>
        <w:t>性别:  男</w:t>
      </w:r>
    </w:p>
    <w:p>
      <w:r>
        <w:t>生年：  1965年03月</w:t>
      </w:r>
    </w:p>
    <w:p>
      <w:r>
        <w:t>籍贯:  河北青龙人</w:t>
      </w:r>
    </w:p>
    <w:p>
      <w:r>
        <w:t>学历:  研究生</w:t>
      </w:r>
    </w:p>
    <w:p>
      <w:r>
        <w:t xml:space="preserve">简历:  </w:t>
        <w:br/>
        <w:t>王殿忠, 男, 满族，1965年4月生,河北青龙人, 1984年8月参加工作，1992年6月入党，研究生学历。现任青龙满族自治县委副书记、人民政府县长。</w:t>
        <w:br/>
        <w:br/>
        <w:t>1984.08—1990.09 青龙乡下任教</w:t>
        <w:br/>
        <w:br/>
        <w:t>1990.09—1992.08 河北教育学院汉语言文学教育专业学习</w:t>
        <w:br/>
        <w:br/>
        <w:t>1992.08—1994.11 青龙满族自治县教委办公室科员</w:t>
        <w:br/>
        <w:br/>
        <w:t>1994.11—1997.07 青龙满族自治县委办公室科员</w:t>
        <w:br/>
        <w:br/>
        <w:t>1997.07—1997.09 青龙满族自治县委政研室副科级研究员</w:t>
        <w:br/>
        <w:br/>
        <w:t>1997.09—1998.07 青龙满族自治县委政研室副科级研究员兼县委办公室综合科科长</w:t>
        <w:br/>
        <w:br/>
        <w:t>1998.07—2000.06 青龙满族自治县肖营子镇党委副书记、镇长</w:t>
        <w:br/>
        <w:br/>
        <w:t>2000.06—2001.05 青龙满族自治县肖营子镇党委书记</w:t>
        <w:br/>
        <w:br/>
        <w:t>2001.05—2004.07 青龙满族自治县委常委（援藏，任阿里地区扎达县委副书记）</w:t>
        <w:br/>
        <w:br/>
        <w:t>2004.07—2009.01 中共海港区委副书记</w:t>
        <w:br/>
        <w:br/>
        <w:t>2009.01—2009.12 市委统战部常务副部长</w:t>
        <w:br/>
        <w:br/>
        <w:t>2009.12—2013.04 秦皇岛市委副秘书长、市政府副秘书长、信访局长</w:t>
        <w:br/>
        <w:br/>
        <w:t>2013.04— 青龙满族自治县委副书记、人民政府县长</w:t>
        <w:br/>
      </w:r>
    </w:p>
    <w:p/>
    <w:p>
      <w:pPr>
        <w:pStyle w:val="Heading3"/>
      </w:pPr>
      <w:r>
        <w:t xml:space="preserve">河北省  秦皇岛市  青龙满族自治县  </w:t>
      </w:r>
    </w:p>
    <w:p>
      <w:r>
        <w:rPr>
          <w:i/>
        </w:rPr>
        <w:t>霍春利    河北省秦皇岛市青龙满族自治县县委书记</w:t>
      </w:r>
    </w:p>
    <w:p>
      <w:r>
        <w:t>性别:  男</w:t>
      </w:r>
    </w:p>
    <w:p>
      <w:r>
        <w:t xml:space="preserve">生年：  </w:t>
      </w:r>
    </w:p>
    <w:p>
      <w:r>
        <w:t xml:space="preserve">籍贯:  </w:t>
      </w:r>
    </w:p>
    <w:p>
      <w:r>
        <w:t xml:space="preserve">学历:  </w:t>
      </w:r>
    </w:p>
    <w:p>
      <w:r>
        <w:t xml:space="preserve">简历:  </w:t>
        <w:br/>
        <w:t>霍春利，男。</w:t>
        <w:br/>
        <w:br/>
        <w:t>1991.07-2000.09 市建材机械厂，历任科员、企管办主任、厂长助理、销售科长、经营副厂长（期间1992.10-1993.02 河北省大中型企业后备干部培训办学习。1993.08-1995.12参加中央党校函授经济管理专业学习）</w:t>
        <w:br/>
        <w:br/>
        <w:t>2000.09-2001.01 市民翼贷款担保公司总经理</w:t>
        <w:br/>
        <w:br/>
        <w:t>2001.01-2002.06市民翼贷款担保公司总经理、市政府驻柳江煤矿工作组副组长</w:t>
        <w:br/>
        <w:br/>
        <w:t>2002.06-2006.12 市机电重工、轻工纺织工业国有资产经营管理有限公司历任董事、副总经理（期间2004.12河北省自学考试法律专业毕业，2005.07取得学士学位）</w:t>
        <w:br/>
        <w:br/>
        <w:t>2006.12-2011.02 市国有资产经营有限公司 副董事长、总经理、党委书记</w:t>
        <w:br/>
        <w:br/>
        <w:t>2011.02-2013.04市安全生产监督管理局局长、党组书记。</w:t>
        <w:br/>
        <w:br/>
        <w:t>2013.04-2014.02秦皇岛市海港区区委副书记、代区长。</w:t>
        <w:br/>
        <w:br/>
        <w:t>2014.02-2015.07秦皇岛市海港区区委副书记、区长。</w:t>
        <w:br/>
        <w:br/>
        <w:t>2015.07至今，任中共河北省青龙满族自治县县委书记</w:t>
        <w:br/>
      </w:r>
    </w:p>
    <w:p/>
    <w:p>
      <w:pPr>
        <w:pStyle w:val="Heading3"/>
      </w:pPr>
      <w:r>
        <w:t xml:space="preserve">河北省  秦皇岛市  昌黎县  </w:t>
      </w:r>
    </w:p>
    <w:p>
      <w:r>
        <w:rPr>
          <w:i/>
        </w:rPr>
        <w:t>赵青英    河北省秦皇岛市昌黎县县长</w:t>
      </w:r>
    </w:p>
    <w:p>
      <w:r>
        <w:t>性别:  女</w:t>
      </w:r>
    </w:p>
    <w:p>
      <w:r>
        <w:t xml:space="preserve">生年：  </w:t>
      </w:r>
    </w:p>
    <w:p>
      <w:r>
        <w:t xml:space="preserve">籍贯:  </w:t>
      </w:r>
    </w:p>
    <w:p>
      <w:r>
        <w:t xml:space="preserve">学历:  </w:t>
      </w:r>
    </w:p>
    <w:p>
      <w:r>
        <w:t xml:space="preserve">简历:  </w:t>
        <w:br/>
        <w:t>赵青英，女</w:t>
        <w:br/>
        <w:br/>
        <w:t>曾任秦皇岛市委副秘书长。</w:t>
        <w:br/>
        <w:br/>
        <w:t>2013年12月昌黎县委副书记、昌黎工业园区工委书记。</w:t>
        <w:br/>
        <w:br/>
        <w:t>2015年4月昌黎县委副书记、县长。</w:t>
        <w:br/>
      </w:r>
    </w:p>
    <w:p/>
    <w:p>
      <w:pPr>
        <w:pStyle w:val="Heading3"/>
      </w:pPr>
      <w:r>
        <w:t xml:space="preserve">河北省  秦皇岛市  昌黎县  </w:t>
      </w:r>
    </w:p>
    <w:p>
      <w:r>
        <w:rPr>
          <w:i/>
        </w:rPr>
        <w:t>刘学彬    河北省秦皇岛市昌黎县县委书记</w:t>
      </w:r>
    </w:p>
    <w:p>
      <w:r>
        <w:t>性别:  男</w:t>
      </w:r>
    </w:p>
    <w:p>
      <w:r>
        <w:t xml:space="preserve">生年：  </w:t>
      </w:r>
    </w:p>
    <w:p>
      <w:r>
        <w:t xml:space="preserve">籍贯:  </w:t>
      </w:r>
    </w:p>
    <w:p>
      <w:r>
        <w:t xml:space="preserve">学历:  </w:t>
      </w:r>
    </w:p>
    <w:p>
      <w:r>
        <w:t xml:space="preserve">简历:  </w:t>
        <w:br/>
        <w:t>刘学彬，男，曾河北省秦皇岛市北戴河区区长。</w:t>
        <w:br/>
        <w:br/>
        <w:t>2015年8月 任河北省秦皇岛市昌黎县县委书记。</w:t>
        <w:br/>
      </w:r>
    </w:p>
    <w:p/>
    <w:p>
      <w:pPr>
        <w:pStyle w:val="Heading3"/>
      </w:pPr>
      <w:r>
        <w:t xml:space="preserve">河北省  秦皇岛市  抚宁区  </w:t>
      </w:r>
    </w:p>
    <w:p>
      <w:r>
        <w:rPr>
          <w:i/>
        </w:rPr>
        <w:t>焦大伟    河北省秦皇岛市抚宁区区长</w:t>
      </w:r>
    </w:p>
    <w:p>
      <w:r>
        <w:t>性别:  男</w:t>
      </w:r>
    </w:p>
    <w:p>
      <w:r>
        <w:t xml:space="preserve">生年：  </w:t>
      </w:r>
    </w:p>
    <w:p>
      <w:r>
        <w:t xml:space="preserve">籍贯:  </w:t>
      </w:r>
    </w:p>
    <w:p>
      <w:r>
        <w:t xml:space="preserve">学历:  </w:t>
      </w:r>
    </w:p>
    <w:p>
      <w:r>
        <w:t xml:space="preserve">简历:  </w:t>
        <w:br/>
        <w:t>焦大伟，曾任共青团河北省秦皇岛市委书记，河北省青龙县委副书记。</w:t>
        <w:br/>
        <w:br/>
        <w:t>2013年5月河北省秦皇岛市招商引资工作领导小组办公室主任、秦皇岛市商务局副局长。</w:t>
        <w:br/>
        <w:br/>
        <w:t>2015年4月河北省抚宁区区长。</w:t>
        <w:br/>
      </w:r>
    </w:p>
    <w:p/>
    <w:p>
      <w:pPr>
        <w:pStyle w:val="Heading3"/>
      </w:pPr>
      <w:r>
        <w:t xml:space="preserve">河北省  秦皇岛市  抚宁区  </w:t>
      </w:r>
    </w:p>
    <w:p>
      <w:r>
        <w:rPr>
          <w:i/>
        </w:rPr>
        <w:t>赵景阳    河北省秦皇岛市抚宁县委书记</w:t>
      </w:r>
    </w:p>
    <w:p>
      <w:r>
        <w:t>性别:  男</w:t>
      </w:r>
    </w:p>
    <w:p>
      <w:r>
        <w:t xml:space="preserve">生年：  </w:t>
      </w:r>
    </w:p>
    <w:p>
      <w:r>
        <w:t xml:space="preserve">籍贯:  </w:t>
      </w:r>
    </w:p>
    <w:p>
      <w:r>
        <w:t xml:space="preserve">学历:  </w:t>
      </w:r>
    </w:p>
    <w:p>
      <w:r>
        <w:t xml:space="preserve">简历:  </w:t>
        <w:br/>
        <w:t>赵景阳，男，现任河北省秦皇岛市抚宁县委书记。</w:t>
        <w:br/>
      </w:r>
    </w:p>
    <w:p/>
    <w:p>
      <w:pPr>
        <w:pStyle w:val="Heading3"/>
      </w:pPr>
      <w:r>
        <w:t xml:space="preserve">河北省  秦皇岛市  卢龙县  </w:t>
      </w:r>
    </w:p>
    <w:p>
      <w:r>
        <w:rPr>
          <w:i/>
        </w:rPr>
        <w:t>安生宏    河北省秦皇岛市卢龙县县长</w:t>
      </w:r>
    </w:p>
    <w:p>
      <w:r>
        <w:t>性别:  男</w:t>
      </w:r>
    </w:p>
    <w:p>
      <w:r>
        <w:t>生年：  1969年01月</w:t>
      </w:r>
    </w:p>
    <w:p>
      <w:r>
        <w:t xml:space="preserve">籍贯:  </w:t>
      </w:r>
    </w:p>
    <w:p>
      <w:r>
        <w:t xml:space="preserve">学历:  </w:t>
      </w:r>
    </w:p>
    <w:p>
      <w:r>
        <w:t xml:space="preserve">简历:  </w:t>
        <w:br/>
        <w:t>安生宏，男，汉族，大学学历，1969年2月出生，1990年7月参加工作，2000年9月加入中国共产党，现任卢龙县委副书记、县长 。</w:t>
        <w:br/>
        <w:br/>
        <w:t>1988年9月至1990年7月   唐山工程技术学院工程测量专业学生</w:t>
        <w:br/>
        <w:br/>
        <w:t>1990年7月至1996年5月   秦皇岛市自来水公司科员</w:t>
        <w:br/>
        <w:br/>
        <w:t>1996年5月至1997年6月   秦皇岛市城建综开办科员</w:t>
        <w:br/>
        <w:br/>
        <w:t>1997年6月至1999年7月   秦皇岛市城建综开办开发科副科长</w:t>
        <w:br/>
        <w:br/>
        <w:t>1999年7月至2002年4月   秦皇岛市城建综开办开发科科长</w:t>
        <w:br/>
        <w:br/>
        <w:t>2002年4月至2002年10月  秦皇岛市城建综开办项目建设科科长</w:t>
        <w:br/>
        <w:br/>
        <w:t>2002年10月至2004年12月 秦皇岛市城建综开办总经济师、党组成员</w:t>
        <w:br/>
        <w:br/>
        <w:t>2004年12月至2008年4月  秦皇岛市城乡建设办副主任、党组成员</w:t>
        <w:br/>
        <w:br/>
        <w:t>2008年4月至2009年7月   秦皇岛市黄金海岸保护建设管理区管委副主任、工委委员</w:t>
        <w:br/>
        <w:br/>
        <w:t>2009年7月至2012年9月   秦皇岛市北戴河新区管委副主任、工委委员</w:t>
        <w:br/>
        <w:br/>
        <w:t>2012年9月至2013年5月   秦皇岛市招商办主任，市商务局副局长、党委委员</w:t>
        <w:br/>
        <w:br/>
        <w:t>2013年5月至2014年1月   秦皇岛市政府副秘书长，市政府办公厅副主任、党组成员</w:t>
        <w:br/>
        <w:br/>
        <w:t>2014年1月至2014年2月   卢龙县委副书记、副县长、代理县长</w:t>
        <w:br/>
        <w:br/>
        <w:t>2014年2月至今          卢龙县委副书记、县长</w:t>
        <w:br/>
      </w:r>
    </w:p>
    <w:p/>
    <w:p>
      <w:pPr>
        <w:pStyle w:val="Heading3"/>
      </w:pPr>
      <w:r>
        <w:t xml:space="preserve">河北省  秦皇岛市  卢龙县  </w:t>
      </w:r>
    </w:p>
    <w:p>
      <w:r>
        <w:rPr>
          <w:i/>
        </w:rPr>
        <w:t>张立群    河北省秦皇岛市卢龙县委书记</w:t>
      </w:r>
    </w:p>
    <w:p>
      <w:r>
        <w:t>性别:  男</w:t>
      </w:r>
    </w:p>
    <w:p>
      <w:r>
        <w:t xml:space="preserve">生年：  </w:t>
      </w:r>
    </w:p>
    <w:p>
      <w:r>
        <w:t xml:space="preserve">籍贯:  </w:t>
      </w:r>
    </w:p>
    <w:p>
      <w:r>
        <w:t xml:space="preserve">学历:  </w:t>
      </w:r>
    </w:p>
    <w:p>
      <w:r>
        <w:t xml:space="preserve">简历:  </w:t>
        <w:br/>
        <w:t>张立群，男，现任河北省秦皇岛市卢龙县委书记。</w:t>
        <w:br/>
      </w:r>
    </w:p>
    <w:p/>
    <w:p>
      <w:pPr>
        <w:pStyle w:val="Heading3"/>
      </w:pPr>
      <w:r>
        <w:t xml:space="preserve">河北省  邯郸市  邯山区  </w:t>
      </w:r>
    </w:p>
    <w:p>
      <w:r>
        <w:rPr>
          <w:i/>
        </w:rPr>
        <w:t>乔向华    河北省邯郸市邯山区代区长</w:t>
      </w:r>
    </w:p>
    <w:p>
      <w:r>
        <w:t>性别:  男</w:t>
      </w:r>
    </w:p>
    <w:p>
      <w:r>
        <w:t>生年：  1972年07月</w:t>
      </w:r>
    </w:p>
    <w:p>
      <w:r>
        <w:t>籍贯:  河北任县</w:t>
      </w:r>
    </w:p>
    <w:p>
      <w:r>
        <w:t>学历:  学士</w:t>
      </w:r>
    </w:p>
    <w:p>
      <w:r>
        <w:t xml:space="preserve">简历:  </w:t>
        <w:br/>
        <w:t>乔向华，男，汉族，1972年8月出生，河北任县人。中共党员，1993年7月参加工作。大学学历，法学学士学位。</w:t>
        <w:br/>
        <w:br/>
        <w:t>1993年7月河北省第四监狱政治处工作。</w:t>
        <w:br/>
        <w:br/>
        <w:t>1993年12月河北省司法厅办公室秘书科工作。</w:t>
        <w:br/>
        <w:br/>
        <w:t>1996年1月河北省司法厅办公室综合科科员（1995年3月至1996年6月在承德市丰宁县大阁镇下乡扶贫；</w:t>
        <w:br/>
        <w:br/>
        <w:t>1994年7月1997年7月在中国政法大学成教学院专科法学专业学习）。</w:t>
        <w:br/>
        <w:br/>
        <w:t>1998年9月河北省司法厅办公室综合科副科长。</w:t>
        <w:br/>
        <w:br/>
        <w:t>2001年4月河北省司法厅办公室综合科科长（1998年8月至2001年7月在中国政法大学成教学院本科法学专业学习）。</w:t>
        <w:br/>
        <w:br/>
        <w:t>2004年11月河北省司法厅办公室副主任。</w:t>
        <w:br/>
        <w:br/>
        <w:t>2008年5月张家口监狱党委副书记。</w:t>
        <w:br/>
        <w:br/>
        <w:t>2009年6月张家口监狱政委、党委副书记。</w:t>
        <w:br/>
        <w:br/>
        <w:t>2011年2月成安县委副书记（正县级）。</w:t>
        <w:br/>
        <w:br/>
        <w:t>2011年9月成安县委常委、常务副县长（正县级）。</w:t>
        <w:br/>
        <w:br/>
        <w:t>2015年5月邯郸市邯山区委副书记、代区长。</w:t>
        <w:br/>
      </w:r>
    </w:p>
    <w:p/>
    <w:p>
      <w:pPr>
        <w:pStyle w:val="Heading3"/>
      </w:pPr>
      <w:r>
        <w:t xml:space="preserve">河北省  邯郸市  邯山区  </w:t>
      </w:r>
    </w:p>
    <w:p>
      <w:r>
        <w:rPr>
          <w:i/>
        </w:rPr>
        <w:t>陈飞    河北省邯郸市邯山区区委书记</w:t>
      </w:r>
    </w:p>
    <w:p>
      <w:r>
        <w:t>性别:  男</w:t>
      </w:r>
    </w:p>
    <w:p>
      <w:r>
        <w:t xml:space="preserve">生年：  </w:t>
      </w:r>
    </w:p>
    <w:p>
      <w:r>
        <w:t xml:space="preserve">籍贯:  </w:t>
      </w:r>
    </w:p>
    <w:p>
      <w:r>
        <w:t xml:space="preserve">学历:  </w:t>
      </w:r>
    </w:p>
    <w:p>
      <w:r>
        <w:t xml:space="preserve">简历:  </w:t>
        <w:br/>
        <w:t>陈飞，现任邯郸市邯山区区委书记。</w:t>
        <w:br/>
      </w:r>
    </w:p>
    <w:p/>
    <w:p>
      <w:pPr>
        <w:pStyle w:val="Heading3"/>
      </w:pPr>
      <w:r>
        <w:t xml:space="preserve">河北省  邯郸市  丛台区  </w:t>
      </w:r>
    </w:p>
    <w:p>
      <w:r>
        <w:rPr>
          <w:i/>
        </w:rPr>
        <w:t>靳禄兵    河北省邯郸市丛台区区长</w:t>
      </w:r>
    </w:p>
    <w:p>
      <w:r>
        <w:t>性别:  男</w:t>
      </w:r>
    </w:p>
    <w:p>
      <w:r>
        <w:t>生年：  1968年12月</w:t>
      </w:r>
    </w:p>
    <w:p>
      <w:r>
        <w:t>籍贯:  河北武安人</w:t>
      </w:r>
    </w:p>
    <w:p>
      <w:r>
        <w:t xml:space="preserve">学历:  </w:t>
      </w:r>
    </w:p>
    <w:p>
      <w:r>
        <w:t xml:space="preserve">简历:  </w:t>
        <w:br/>
        <w:t>靳禄兵，男，1969年1月出生，汉族，河北武安人。</w:t>
        <w:br/>
        <w:br/>
        <w:t>现任丛台区委副书记、区政府区长。主持区政府全面工作。</w:t>
        <w:br/>
      </w:r>
    </w:p>
    <w:p/>
    <w:p>
      <w:pPr>
        <w:pStyle w:val="Heading3"/>
      </w:pPr>
      <w:r>
        <w:t xml:space="preserve">河北省  邯郸市  丛台区  </w:t>
      </w:r>
    </w:p>
    <w:p>
      <w:r>
        <w:rPr>
          <w:i/>
        </w:rPr>
        <w:t>穆伟利    河北省邯郸市丛台区区委书记</w:t>
      </w:r>
    </w:p>
    <w:p>
      <w:r>
        <w:t>性别:  男</w:t>
      </w:r>
    </w:p>
    <w:p>
      <w:r>
        <w:t>生年：  1965年02月</w:t>
      </w:r>
    </w:p>
    <w:p>
      <w:r>
        <w:t>籍贯:  河北泊头</w:t>
      </w:r>
    </w:p>
    <w:p>
      <w:r>
        <w:t>学历:  硕士</w:t>
      </w:r>
    </w:p>
    <w:p>
      <w:r>
        <w:t xml:space="preserve">简历:  </w:t>
        <w:br/>
        <w:t>穆伟利，男，汉族，1965年3月出生，河北泊头人，1986年4月入党，1988年8月参加工作。</w:t>
        <w:br/>
        <w:br/>
        <w:t>1984年9月至1988年8月天津轻工业学院机械系轻工机械专业学习；</w:t>
        <w:br/>
        <w:br/>
        <w:t>1988年8月至1990年8月邯郸市树脂厂技术员、助理工程师；</w:t>
        <w:br/>
        <w:br/>
        <w:t>1990年8月至1993年8月邯郸市委办公室科员；</w:t>
        <w:br/>
        <w:br/>
        <w:t>1993年8月至1995年11月邯郸市委办公厅党建社会综合处科员、副科秘书；</w:t>
        <w:br/>
        <w:br/>
        <w:t>1995年11月至1996年12月邯郸市委办公厅正科级秘书（1993年9月至1996年12月参加天津大学工商管理专业在职研究生学习）；</w:t>
        <w:br/>
        <w:br/>
        <w:t>1996年12月至1999年8月邯郸市委办公厅综合文字工作主任科员；</w:t>
        <w:br/>
        <w:br/>
        <w:t>1999年8月至2003年7月肥乡县委常委、宣传部长；</w:t>
        <w:br/>
        <w:br/>
        <w:t>2003年7月至2003年8月涉县县委常委；</w:t>
        <w:br/>
        <w:br/>
        <w:t>2003年8月至2008年5月涉县县委常委、常务副县长；</w:t>
        <w:br/>
        <w:br/>
        <w:t>2008年5月至2008年6月临漳县委副书记、县长候选人；</w:t>
        <w:br/>
        <w:br/>
        <w:t>2008年6月至2011年8月临漳县委副书记、县长；</w:t>
        <w:br/>
        <w:br/>
        <w:t>2011年8月任磁县县委副书记、政府县长；</w:t>
        <w:br/>
        <w:br/>
        <w:t>2013年11月任邯郸市丛台区委书记。</w:t>
        <w:br/>
      </w:r>
    </w:p>
    <w:p/>
    <w:p>
      <w:pPr>
        <w:pStyle w:val="Heading3"/>
      </w:pPr>
      <w:r>
        <w:t xml:space="preserve">河北省  邯郸市  复兴区  </w:t>
      </w:r>
    </w:p>
    <w:p>
      <w:r>
        <w:rPr>
          <w:i/>
        </w:rPr>
        <w:t>刘运岭    河北省邯郸市复兴区区长</w:t>
      </w:r>
    </w:p>
    <w:p>
      <w:r>
        <w:t>性别:  男</w:t>
      </w:r>
    </w:p>
    <w:p>
      <w:r>
        <w:t>生年：  1964年05月</w:t>
      </w:r>
    </w:p>
    <w:p>
      <w:r>
        <w:t xml:space="preserve">籍贯:  </w:t>
      </w:r>
    </w:p>
    <w:p>
      <w:r>
        <w:t xml:space="preserve">学历:  </w:t>
      </w:r>
    </w:p>
    <w:p>
      <w:r>
        <w:t xml:space="preserve">简历:  </w:t>
        <w:br/>
        <w:t>刘运岭，男，1964年6月出生，汉族，中共党员，大学学历，1985年3月加入中国共产党。曾任河北省广平县团县委副书记，广平县委宣传部副部长，广平县杨宋固乡党委书记，广平县广平镇党委书记、镇人大主席团主席，广平县委常委、办公室主任，邱县县委常委、办公室主任，磁县县委常委、组织部长。邯郸市复兴区委常委、区政府党组副书记、区政府常务副区长，武安市市委常委、常务副市长，现任邯郸市复兴区区委常委、区长。主管区政府全面工作。分管区监察局、审计局。</w:t>
        <w:br/>
      </w:r>
    </w:p>
    <w:p/>
    <w:p>
      <w:pPr>
        <w:pStyle w:val="Heading3"/>
      </w:pPr>
      <w:r>
        <w:t xml:space="preserve">河北省  邯郸市  复兴区  </w:t>
      </w:r>
    </w:p>
    <w:p>
      <w:r>
        <w:rPr>
          <w:i/>
        </w:rPr>
        <w:t>李文海    河北省邯郸市复兴区区委书记</w:t>
      </w:r>
    </w:p>
    <w:p>
      <w:r>
        <w:t>性别:  男</w:t>
      </w:r>
    </w:p>
    <w:p>
      <w:r>
        <w:t>生年：  1964年06月</w:t>
      </w:r>
    </w:p>
    <w:p>
      <w:r>
        <w:t>籍贯:  河北曲周</w:t>
      </w:r>
    </w:p>
    <w:p>
      <w:r>
        <w:t>学历:  学士</w:t>
      </w:r>
    </w:p>
    <w:p>
      <w:r>
        <w:t xml:space="preserve">简历:  </w:t>
        <w:br/>
        <w:t>李文海，男，汉族，1964年7月出生，河北省曲周县人，1986年8月参加工作，1990年9月加入中国共产党，大学学历，农学学士学位。</w:t>
        <w:br/>
        <w:br/>
        <w:t>先后在邯郸地区农业局、邯郸地区行署办公室、邯郸市政府办公厅、肥乡县、馆陶县、邯郸县、临漳县等工作。</w:t>
        <w:br/>
        <w:br/>
        <w:t>1982年8月在邯郸地区种子公司工作；</w:t>
        <w:br/>
        <w:br/>
        <w:t>1987年7月到邯郸地区农业局工作，历任生产科干事、秘书副科长、科长；</w:t>
        <w:br/>
        <w:br/>
        <w:t>1992年12月任邯郸地区行署办公室正科秘书；</w:t>
        <w:br/>
        <w:br/>
        <w:t>1992年7月任邯郸市政府办公厅正科秘书；</w:t>
        <w:br/>
        <w:br/>
        <w:t>1995年9月任肥乡县政府副县长；</w:t>
        <w:br/>
        <w:br/>
        <w:t>1998年1月任肥乡县委常委、常务副县长（其间：1998年12月至2000年12月参加南开大学经济学院政治经济专业学习；</w:t>
        <w:br/>
        <w:br/>
        <w:t>2001年8月调任馆陶县委常委、副书记；</w:t>
        <w:br/>
        <w:br/>
        <w:t>2003年4月至2007年6月任邯郸县委副书记、县长；</w:t>
        <w:br/>
        <w:br/>
        <w:t>2007年6月至2008年5月任临漳县委副书记、县长；</w:t>
        <w:br/>
        <w:br/>
        <w:t>2008年5月任临漳县委书记、人武部党委第一书记。</w:t>
        <w:br/>
        <w:br/>
        <w:t>2013年4月至今 任邯郸市复兴区区委书记。</w:t>
        <w:br/>
        <w:br/>
      </w:r>
    </w:p>
    <w:p/>
    <w:p>
      <w:pPr>
        <w:pStyle w:val="Heading3"/>
      </w:pPr>
      <w:r>
        <w:t xml:space="preserve">河北省  邯郸市  峰峰矿区  </w:t>
      </w:r>
    </w:p>
    <w:p>
      <w:r>
        <w:rPr>
          <w:i/>
        </w:rPr>
        <w:t>牛颖建    河北省邯郸市峰峰矿区区长</w:t>
      </w:r>
    </w:p>
    <w:p>
      <w:r>
        <w:t>性别:  男</w:t>
      </w:r>
    </w:p>
    <w:p>
      <w:r>
        <w:t>生年：  1965年05月</w:t>
      </w:r>
    </w:p>
    <w:p>
      <w:r>
        <w:t>籍贯:  河北邱县</w:t>
      </w:r>
    </w:p>
    <w:p>
      <w:r>
        <w:t xml:space="preserve">学历:  </w:t>
      </w:r>
    </w:p>
    <w:p>
      <w:r>
        <w:t xml:space="preserve">简历:  </w:t>
        <w:br/>
        <w:t xml:space="preserve">牛颖建，男，1965年6月生，汉族，邱县人，省委党校研究生学历，1987年4月入党，1987年8月参加工作，现任峰峰矿区区委副书记，区长。 </w:t>
        <w:br/>
        <w:br/>
        <w:t xml:space="preserve">1985.09——1987.08 邯郸地区财贸学校财务会计专业学习 </w:t>
        <w:br/>
        <w:br/>
        <w:t xml:space="preserve">1987.08——1994.10 河北省邱县新马头镇财政所会计、所长，党委宣传委员、组织委员、副书记1994.10——1996.01 河北省邱县香城固乡党委副书记、乡长 </w:t>
        <w:br/>
        <w:br/>
        <w:t xml:space="preserve">1996.01——1997.03河北省邱县邱城镇党委副书记、镇长（期间：1996.06—1996.08挂职海南省琼山市红旗镇镇长助理） </w:t>
        <w:br/>
        <w:br/>
        <w:t>1997.03——2002.06河北邱县香城固乡党委书记（期间：1999.03—2001.01参</w:t>
        <w:br/>
        <w:br/>
        <w:t xml:space="preserve">加省委党校青年干部理论班学习； </w:t>
        <w:br/>
        <w:br/>
        <w:t>2000.09—2001.10参加</w:t>
        <w:br/>
        <w:br/>
        <w:t>南开大学法政学院研究生课程进修班民商法专业学习，结</w:t>
        <w:br/>
        <w:br/>
        <w:t xml:space="preserve">业；1996.08—1998.12参加中央党校函授学院政法专业学习）  </w:t>
        <w:br/>
        <w:br/>
        <w:t xml:space="preserve">2002.06——2005.07; 河北省邱县县委常委（援疆任和硕县委副书记） </w:t>
        <w:br/>
        <w:br/>
        <w:t xml:space="preserve">2005.07——2006.07; 河北省邱县县委常委 </w:t>
        <w:br/>
        <w:br/>
        <w:t>2006.07——2007.07; 河北省邯郸县委常委、统战部长</w:t>
        <w:br/>
        <w:br/>
        <w:t xml:space="preserve">2007.07——2009.11  河北省邯郸县委常委、政法委书记 </w:t>
        <w:br/>
        <w:br/>
        <w:t>2009.11——2011.09  河北省邯郸县委常委、副县长（期间：2007.09—2010.06，</w:t>
        <w:br/>
        <w:br/>
        <w:t>参加省委党校在职研究生班公共管理专业学习）</w:t>
        <w:br/>
        <w:br/>
        <w:t xml:space="preserve"> </w:t>
        <w:br/>
        <w:t xml:space="preserve">2011.09——2013.04 河北省丛台区委常委、常务副区长 </w:t>
        <w:br/>
        <w:br/>
        <w:t>2013.4 任河北省峰峰矿区区委副书记，区政府副区长、代区长</w:t>
        <w:br/>
        <w:br/>
        <w:t>现任 峰峰矿区区长</w:t>
        <w:br/>
      </w:r>
    </w:p>
    <w:p/>
    <w:p>
      <w:pPr>
        <w:pStyle w:val="Heading3"/>
      </w:pPr>
      <w:r>
        <w:t xml:space="preserve">河北省  邯郸市  峰峰矿区  </w:t>
      </w:r>
    </w:p>
    <w:p>
      <w:r>
        <w:rPr>
          <w:i/>
        </w:rPr>
        <w:t>张跃峰    河北省邯郸市峰峰矿区区委书记</w:t>
      </w:r>
    </w:p>
    <w:p>
      <w:r>
        <w:t>性别:  男</w:t>
      </w:r>
    </w:p>
    <w:p>
      <w:r>
        <w:t>生年：  1966年07月</w:t>
      </w:r>
    </w:p>
    <w:p>
      <w:r>
        <w:t>籍贯:  河北邱县</w:t>
      </w:r>
    </w:p>
    <w:p>
      <w:r>
        <w:t>学历:  硕士</w:t>
      </w:r>
    </w:p>
    <w:p>
      <w:r>
        <w:t xml:space="preserve">简历:  </w:t>
        <w:br/>
        <w:t>张跃峰，男，汉族，中共党员，大学学历，1966年8月出生，河北省邱县人，1985年8月参加工作，中国人民大学人口资源与环境专业毕业，研究生学历，经济学硕士、法学硕士学位。</w:t>
        <w:br/>
        <w:br/>
        <w:t>历任：邱县县委办公室副主任、新马头镇镇长、党委书记， 邱县县委常委、新马头镇党委书记、县委办公室主任，共青团邯郸市委书记、党组书记，磁县县委副书记（正县）。</w:t>
        <w:br/>
        <w:br/>
        <w:t>2006年4月任馆陶县委副书记、政府县长。主持县政府全面工作。</w:t>
        <w:br/>
        <w:br/>
        <w:t>2011年8月，任馆陶县县委书记，主持全县全面工作。</w:t>
        <w:br/>
        <w:br/>
        <w:t>2013年11月，任峰峰矿区区委书记，主持区委全面工作。</w:t>
        <w:br/>
      </w:r>
    </w:p>
    <w:p/>
    <w:p>
      <w:pPr>
        <w:pStyle w:val="Heading3"/>
      </w:pPr>
      <w:r>
        <w:t xml:space="preserve">河北省  邯郸市  邯郸县  </w:t>
      </w:r>
    </w:p>
    <w:p>
      <w:r>
        <w:rPr>
          <w:i/>
        </w:rPr>
        <w:t>潘利军    河北省邯郸市邯郸县县长</w:t>
      </w:r>
    </w:p>
    <w:p>
      <w:r>
        <w:t>性别:  男</w:t>
      </w:r>
    </w:p>
    <w:p>
      <w:r>
        <w:t xml:space="preserve">生年：  </w:t>
      </w:r>
    </w:p>
    <w:p>
      <w:r>
        <w:t xml:space="preserve">籍贯:  </w:t>
      </w:r>
    </w:p>
    <w:p>
      <w:r>
        <w:t xml:space="preserve">学历:  </w:t>
      </w:r>
    </w:p>
    <w:p>
      <w:r>
        <w:t xml:space="preserve">简历:  </w:t>
        <w:br/>
        <w:t>潘利军，男，现任河北省邯郸市邯郸县县长。</w:t>
        <w:br/>
      </w:r>
    </w:p>
    <w:p/>
    <w:p>
      <w:pPr>
        <w:pStyle w:val="Heading3"/>
      </w:pPr>
      <w:r>
        <w:t xml:space="preserve">河北省  邯郸市  邯郸县  </w:t>
      </w:r>
    </w:p>
    <w:p>
      <w:r>
        <w:rPr>
          <w:i/>
        </w:rPr>
        <w:t>何志刚    河北省邯郸市邯郸县县委书记</w:t>
      </w:r>
    </w:p>
    <w:p>
      <w:r>
        <w:t>性别:  男</w:t>
      </w:r>
    </w:p>
    <w:p>
      <w:r>
        <w:t>生年：  1964年04月</w:t>
      </w:r>
    </w:p>
    <w:p>
      <w:r>
        <w:t xml:space="preserve">籍贯:  </w:t>
      </w:r>
    </w:p>
    <w:p>
      <w:r>
        <w:t>学历:  本科</w:t>
      </w:r>
    </w:p>
    <w:p>
      <w:r>
        <w:t xml:space="preserve">简历:  </w:t>
        <w:br/>
        <w:t>何志刚，男，1964年5月生，1999年6月加入中国共产党，1987年7月参加工作，天津大学毕业。历任邯郸市建设局副局长，2008年12月任邯郸市城乡规划局局长、党组书记。2013年11月任邯郸县委书记。</w:t>
        <w:br/>
      </w:r>
    </w:p>
    <w:p/>
    <w:p>
      <w:pPr>
        <w:pStyle w:val="Heading3"/>
      </w:pPr>
      <w:r>
        <w:t xml:space="preserve">河北省  邯郸市  临漳县  </w:t>
      </w:r>
    </w:p>
    <w:p>
      <w:r>
        <w:rPr>
          <w:i/>
        </w:rPr>
        <w:t>苏万通    河北省邯郸市临漳县长</w:t>
      </w:r>
    </w:p>
    <w:p>
      <w:r>
        <w:t>性别:  男</w:t>
      </w:r>
    </w:p>
    <w:p>
      <w:r>
        <w:t>生年：  1966年07月</w:t>
      </w:r>
    </w:p>
    <w:p>
      <w:r>
        <w:t>籍贯:  河北辛集</w:t>
      </w:r>
    </w:p>
    <w:p>
      <w:r>
        <w:t xml:space="preserve">学历:  </w:t>
      </w:r>
    </w:p>
    <w:p>
      <w:r>
        <w:t xml:space="preserve">简历:  </w:t>
        <w:br/>
        <w:t>苏万通，男，汉族，1966年8月出生，河北辛集人，1999年6月入党，1988年7月参加工作。</w:t>
        <w:br/>
        <w:br/>
        <w:t>1984年9月－1988年7月天津南开大学社会学专业学习；</w:t>
        <w:br/>
        <w:br/>
        <w:t>1988年7月－1995年8月河北省统计局城市社会经济调查队助理统计师、统计师；</w:t>
        <w:br/>
        <w:br/>
        <w:t>1995年8月－2000年6月河北省政府对外开放办（河北省政府招商合作局）综合调研处主任科员；</w:t>
        <w:br/>
        <w:br/>
        <w:t>2000年6月－2000年10月河北省政府开放办（河北省政府招商合作局）综合调研处主任科员；</w:t>
        <w:br/>
        <w:br/>
        <w:t>2000年10月－2002年3月河北省政府开放办（河北省政府招商合作局）综合调研处助理调研员；</w:t>
        <w:br/>
        <w:br/>
        <w:t>2002年3月－2003年11月河北省外经贸厅办公室助理调研员；</w:t>
        <w:br/>
        <w:br/>
        <w:t>2003年11月－2005年7月河北省商务厅办公室助理调研员；</w:t>
        <w:br/>
        <w:br/>
        <w:t>2005年7月—2007年12月河北省商务厅办公室副主任；</w:t>
        <w:br/>
        <w:br/>
        <w:t>2007年12月－2008年12月河北省商务厅办公室调研员（期间：2008年1月－2008年11月挂职邯郸市委副秘书长）；</w:t>
        <w:br/>
        <w:br/>
        <w:t>2008年12月－2009年3月河北省商务厅综合处调研员；</w:t>
        <w:br/>
        <w:br/>
        <w:t>2009年3月－2011年8月成安县委委员、常委、常务副县长（正县）；</w:t>
        <w:br/>
        <w:br/>
        <w:t>2011年8月－2011年9月临漳县委副书记、代县长；</w:t>
        <w:br/>
        <w:br/>
        <w:t>2011年9月至今 临漳县委副书记，县党组书记、县长。</w:t>
        <w:br/>
      </w:r>
    </w:p>
    <w:p/>
    <w:p>
      <w:pPr>
        <w:pStyle w:val="Heading3"/>
      </w:pPr>
      <w:r>
        <w:t xml:space="preserve">河北省  邯郸市  临漳县  </w:t>
      </w:r>
    </w:p>
    <w:p>
      <w:r>
        <w:rPr>
          <w:i/>
        </w:rPr>
        <w:t>李明朝    河北省邯郸市临漳县委书记</w:t>
      </w:r>
    </w:p>
    <w:p>
      <w:r>
        <w:t>性别:  男</w:t>
      </w:r>
    </w:p>
    <w:p>
      <w:r>
        <w:t>生年：  1962年12月</w:t>
      </w:r>
    </w:p>
    <w:p>
      <w:r>
        <w:t>籍贯:  河北曲周</w:t>
      </w:r>
    </w:p>
    <w:p>
      <w:r>
        <w:t>学历:  研究生</w:t>
      </w:r>
    </w:p>
    <w:p>
      <w:r>
        <w:t xml:space="preserve">简历:  </w:t>
        <w:br/>
        <w:t>李明朝，男，汉族，1963年1月生，河北曲周县人，1985年4月入党，1982年8月参加工作，研究生学历，新加坡南洋理工大学南洋商学院管理经济学专业毕业。</w:t>
        <w:br/>
        <w:br/>
        <w:t xml:space="preserve">　　1978.10--1982.08 河北财贸学院商业企业管理专业学习</w:t>
        <w:br/>
        <w:br/>
        <w:t xml:space="preserve">　　1982.08--1989.11邯郸 地区行署计委科员</w:t>
        <w:br/>
        <w:br/>
        <w:t xml:space="preserve">　　1989.11--1993.04 邯郸地区行署计委秘书科副科长</w:t>
        <w:br/>
        <w:br/>
        <w:t xml:space="preserve">　　1993.04--1993.07 邯郸地区行署计委秘书科科长</w:t>
        <w:br/>
        <w:br/>
        <w:t xml:space="preserve">　　1993.07--1993.08 邯郸市计委秘书处处长</w:t>
        <w:br/>
        <w:br/>
        <w:t xml:space="preserve">　　1993.08--1996.01 邯郸市计委秘书处处长、机关党委副书记</w:t>
        <w:br/>
        <w:br/>
        <w:t xml:space="preserve">　　1996.01--1998.09 邯郸市计委副主任、党组成员</w:t>
        <w:br/>
        <w:br/>
        <w:t xml:space="preserve">　　（其间：1996.04--1998.03参加中国社科院研究生院工业经济专业学习；1996.06--</w:t>
        <w:br/>
        <w:br/>
        <w:t xml:space="preserve">　　1997.01挂职上海市普陀区计经委主任助理）</w:t>
        <w:br/>
        <w:br/>
        <w:t xml:space="preserve">　　1998.09--2000.04 邯郸市人民政府副秘书长、政府办党组成员</w:t>
        <w:br/>
        <w:br/>
        <w:t xml:space="preserve">　　2000.04--2003.04 邯郸市人民政府副秘书长、政府办党组成员，市经济研究中心主任、党组书记</w:t>
        <w:br/>
        <w:br/>
        <w:t xml:space="preserve">　　（其间：2001.07--2002.06参加新加坡南洋理工大学管理经济学专业学习）</w:t>
        <w:br/>
        <w:br/>
        <w:t xml:space="preserve">　　2003.04--2003.08 中共永年县委副书记、副县长、代县长</w:t>
        <w:br/>
        <w:br/>
        <w:t xml:space="preserve">　　2003.08--2010.02 中共永年县委副书记、县长</w:t>
        <w:br/>
        <w:br/>
        <w:t xml:space="preserve">　　2010.02--2010.03 中共武安市委副书记、副市长、代市长</w:t>
        <w:br/>
        <w:br/>
        <w:t xml:space="preserve">　　2010.03-- 2013.04中共武安市委副书记、市长</w:t>
        <w:br/>
        <w:br/>
        <w:t xml:space="preserve">    2013.04--今  中共临漳县委书记</w:t>
        <w:br/>
      </w:r>
    </w:p>
    <w:p/>
    <w:p>
      <w:pPr>
        <w:pStyle w:val="Heading3"/>
      </w:pPr>
      <w:r>
        <w:t xml:space="preserve">河北省  邯郸市  成安县  </w:t>
      </w:r>
    </w:p>
    <w:p>
      <w:r>
        <w:rPr>
          <w:i/>
        </w:rPr>
        <w:t>殷社林    河北省邯郸市成安县县长</w:t>
      </w:r>
    </w:p>
    <w:p>
      <w:r>
        <w:t>性别:  男</w:t>
      </w:r>
    </w:p>
    <w:p>
      <w:r>
        <w:t xml:space="preserve">生年：  </w:t>
      </w:r>
    </w:p>
    <w:p>
      <w:r>
        <w:t>籍贯:  河北鸡泽</w:t>
      </w:r>
    </w:p>
    <w:p>
      <w:r>
        <w:t>学历:  研究生</w:t>
      </w:r>
    </w:p>
    <w:p>
      <w:r>
        <w:t xml:space="preserve">简历:  </w:t>
        <w:br/>
        <w:t>殷社林，男，河北鸡泽人，1984年08月参加工作。</w:t>
        <w:br/>
        <w:br/>
        <w:t xml:space="preserve">　　工作简历：</w:t>
        <w:br/>
        <w:br/>
        <w:t xml:space="preserve">　　1981.09--1984.08大名师范学校学习</w:t>
        <w:br/>
        <w:br/>
        <w:t xml:space="preserve">　　1984.08--1994.05鸡泽县政府办公室干事、副股长、股长(其间： 1985.09--1988.07在省委党校党政干部函授学院学习)</w:t>
        <w:br/>
        <w:br/>
        <w:t xml:space="preserve">　　1994.05--1995.01鸡泽县曹庄乡党委副书记</w:t>
        <w:br/>
        <w:br/>
        <w:t xml:space="preserve">　　1995.01--1995.07鸡泽县曹庄乡党委副书记、乡长</w:t>
        <w:br/>
        <w:br/>
        <w:t xml:space="preserve">　　1995.07--1996.01鸡泽县曹庄乡党委书记</w:t>
        <w:br/>
        <w:br/>
        <w:t xml:space="preserve">　　1996.01--1996.10鸡泽县曹庄乡党委副书记、乡长(乡镇合并)</w:t>
        <w:br/>
        <w:br/>
        <w:t xml:space="preserve">　　1996.10--1997.02鸡泽县双塔镇党委副书记、镇长</w:t>
        <w:br/>
        <w:br/>
        <w:t xml:space="preserve">　　1997.02--1998.02鸡泽县双塔镇党委书记</w:t>
        <w:br/>
        <w:br/>
        <w:t xml:space="preserve">　　1998.02--1998.12鸡泽县浮图店乡党委书记</w:t>
        <w:br/>
        <w:br/>
        <w:t xml:space="preserve">　　1998.12--2003.07鸡泽县委办公室主任(期间：1999.11--2001.10在南开大学经济学院研究生进修班学习，结业)</w:t>
        <w:br/>
        <w:br/>
        <w:t xml:space="preserve">　　2003.07--2006.07邱县县委常委、农工部长</w:t>
        <w:br/>
        <w:br/>
        <w:t xml:space="preserve">　　2006.07--2007.07邱县县委常委、县委办主任</w:t>
        <w:br/>
        <w:br/>
        <w:t xml:space="preserve">　　2007.07--2009.01邱县县委常委、副县长(2005.08--2007.12在中央党校函授学院本科法律专业学习)</w:t>
        <w:br/>
        <w:br/>
        <w:t xml:space="preserve">　　2009.01--2011.09邱县县委常委、纪委书记</w:t>
        <w:br/>
        <w:br/>
        <w:t xml:space="preserve">　　2011.09--2015.07邱县县委副书记、农工委书记(2009.09--2012.06在河北省委党校在职研究生班法学专业学习)</w:t>
        <w:br/>
        <w:br/>
        <w:t xml:space="preserve">　　2015.07--2016.01成安县委副书记、政府党组书记、副县长、代理县长</w:t>
        <w:br/>
        <w:br/>
        <w:t xml:space="preserve">　　2016.01--中共成安县委副书记、政府县长</w:t>
        <w:br/>
      </w:r>
    </w:p>
    <w:p/>
    <w:p>
      <w:pPr>
        <w:pStyle w:val="Heading3"/>
      </w:pPr>
      <w:r>
        <w:t xml:space="preserve">河北省  邯郸市  成安县  </w:t>
      </w:r>
    </w:p>
    <w:p>
      <w:r>
        <w:rPr>
          <w:i/>
        </w:rPr>
        <w:t>王现坤    河北省邯郸市成安县委书记</w:t>
      </w:r>
    </w:p>
    <w:p>
      <w:r>
        <w:t>性别:  男</w:t>
      </w:r>
    </w:p>
    <w:p>
      <w:r>
        <w:t>生年：  1969年08月</w:t>
      </w:r>
    </w:p>
    <w:p>
      <w:r>
        <w:t>籍贯:  河北邯郸县</w:t>
      </w:r>
    </w:p>
    <w:p>
      <w:r>
        <w:t>学历:  学士</w:t>
      </w:r>
    </w:p>
    <w:p>
      <w:r>
        <w:t xml:space="preserve">简历:  </w:t>
        <w:br/>
        <w:t>王现坤，男，1969年9月出生，汉族，邯郸县人，1991年6月入党，1991年7月参加工作，经济师，全日制教育：山西财经学院会计系，会计学专业，大学经济学学士，在职教育：河北省委党校在职研究生班经济管理专业(省委党校在职研究生)工作分工：负责全面工作。</w:t>
        <w:br/>
        <w:br/>
        <w:t>工作简历：</w:t>
        <w:br/>
        <w:br/>
        <w:t>1987.09-1991.07山西财经学院会计系会计学专业学生</w:t>
        <w:br/>
        <w:br/>
        <w:t>1991.07-1992.09河北省第四建筑工程公司工作</w:t>
        <w:br/>
        <w:br/>
        <w:t>1992.09-1997.03邯郸市政府研究室科员</w:t>
        <w:br/>
        <w:br/>
        <w:t>1997.03-2000.03邯郸市政府研究室城市经济处副处长</w:t>
        <w:br/>
        <w:br/>
        <w:t>2000.03-2000.12邯郸市政府办公厅城建处副主任科员</w:t>
        <w:br/>
        <w:br/>
        <w:t>2000.12-2002.04邯郸市邯山区委常委</w:t>
        <w:br/>
        <w:br/>
        <w:t>2002.04-2003.12邯郸市邯山区委常委、办公室主任</w:t>
        <w:br/>
        <w:br/>
        <w:t>2003.12-2007.07邯郸市政府办公厅副主任、办公厅党组成员(2002.09-2005.07在河北省委党校在职研究生班经济管理专业学习)</w:t>
        <w:br/>
        <w:br/>
        <w:t>2007.07-2007.08成安县委常委、政府党组副书记</w:t>
        <w:br/>
        <w:br/>
        <w:t>2007.08-2009.02成安县委常委、常务副县长、政府党组副书记</w:t>
        <w:br/>
        <w:br/>
        <w:t>2009.01- 2013.04中共成安县委副书记、政府县长</w:t>
        <w:br/>
        <w:br/>
        <w:t>2013.04-成安县委书记</w:t>
        <w:br/>
      </w:r>
    </w:p>
    <w:p/>
    <w:p>
      <w:pPr>
        <w:pStyle w:val="Heading3"/>
      </w:pPr>
      <w:r>
        <w:t xml:space="preserve">河北省  邯郸市  大名县  </w:t>
      </w:r>
    </w:p>
    <w:p>
      <w:r>
        <w:rPr>
          <w:i/>
        </w:rPr>
        <w:t>苏雷芳    河北省邯郸市大名县长</w:t>
      </w:r>
    </w:p>
    <w:p>
      <w:r>
        <w:t>性别:  男</w:t>
      </w:r>
    </w:p>
    <w:p>
      <w:r>
        <w:t>生年：  1970年08月</w:t>
      </w:r>
    </w:p>
    <w:p>
      <w:r>
        <w:t>籍贯:  河北永年</w:t>
      </w:r>
    </w:p>
    <w:p>
      <w:r>
        <w:t>学历:  研究生</w:t>
      </w:r>
    </w:p>
    <w:p>
      <w:r>
        <w:t xml:space="preserve">简历:  </w:t>
        <w:br/>
        <w:t>苏雷芳，男，汉族，1970年9月出生，永年县人，1995年11月加入中国共产党，1993年9月参加工作，在职研究生学历。历任邯郸市峰峰矿区区委常委、区委宣传部长，峰峰矿区区委常委、办公室主任，邯郸市委副秘书长，2013年12月任大名县委副书记、代县长。2014年1月任大名县人民政府县长。</w:t>
        <w:br/>
      </w:r>
    </w:p>
    <w:p/>
    <w:p>
      <w:pPr>
        <w:pStyle w:val="Heading3"/>
      </w:pPr>
      <w:r>
        <w:t xml:space="preserve">河北省  邯郸市  大名县  </w:t>
      </w:r>
    </w:p>
    <w:p>
      <w:r>
        <w:rPr>
          <w:i/>
        </w:rPr>
        <w:t>房延生    河北省邯郸市大名县委书记</w:t>
      </w:r>
    </w:p>
    <w:p>
      <w:r>
        <w:t>性别:  男</w:t>
      </w:r>
    </w:p>
    <w:p>
      <w:r>
        <w:t>生年：  1964年12月</w:t>
      </w:r>
    </w:p>
    <w:p>
      <w:r>
        <w:t>籍贯:  河北邯郸县</w:t>
      </w:r>
    </w:p>
    <w:p>
      <w:r>
        <w:t xml:space="preserve">学历:  </w:t>
      </w:r>
    </w:p>
    <w:p>
      <w:r>
        <w:t xml:space="preserve">简历:  </w:t>
        <w:br/>
        <w:t>房延生，男，1965年出生，中共党员，邯郸县人，河北大名师范毕业。1965年出生在邯郸市邯郸县康庄乡后牛叫村。</w:t>
        <w:br/>
        <w:br/>
        <w:t>1981.09--1984.07 河北大名师范学校学习</w:t>
        <w:br/>
        <w:br/>
        <w:t>1984.07--1987.08 邯郸地区教育局干事</w:t>
        <w:br/>
        <w:br/>
        <w:t>1987.08--1989.10 邯郸地区行署办公室文卫科科员(1986.07--1989.07河北大学大专函授汉语言文学专业学习)</w:t>
        <w:br/>
        <w:br/>
        <w:t>1989.10--1990.04 邯郸地区行署办公室秘书(副科级)</w:t>
        <w:br/>
        <w:br/>
        <w:t>1990.04--1991.05 邯郸地区行署办公室工业科副科长</w:t>
        <w:br/>
        <w:br/>
        <w:t>1991.05--1992.02 邯郸地区行署办公室秘书(正科级)</w:t>
        <w:br/>
        <w:br/>
        <w:t>1992.02--1993.02 邯郸地区行署办公室秘书二科科长</w:t>
        <w:br/>
        <w:br/>
        <w:t>1993.02--1993.07 邯郸地区行署商贸办副主任、党组成员</w:t>
        <w:br/>
        <w:br/>
        <w:t>1993.07--1995.04 邯郸市经济贸易委员会副主任、市经贸工委委员(1992.08--1994.12中央党校函授学院经济专业学习)</w:t>
        <w:br/>
        <w:br/>
        <w:t>1995.04--1997.10 邯郸市经济贸易委员会副主任兼市财贸办公室副主任</w:t>
        <w:br/>
        <w:br/>
        <w:t>1997.10--2003.07 武安市委常委、副书记(其间:1998.12--2000.12南开大学法政学院研究生课程进修班民商法专业学习)(1996.07--1998.05天津财经学院统计学专业研究生课程进修班学习)</w:t>
        <w:br/>
        <w:br/>
        <w:t>2003.07--2004.12 邯郸市委副秘书长(正县)</w:t>
        <w:br/>
        <w:br/>
        <w:t>2004.12—2011.08 邯郸市旅游局局长、党组书记</w:t>
        <w:br/>
        <w:br/>
        <w:t>2011.08—2013.12任大名县委副书记、县长、大名县政府党组书记</w:t>
        <w:br/>
        <w:br/>
        <w:t>2013.12起任大名县委书记</w:t>
        <w:br/>
      </w:r>
    </w:p>
    <w:p/>
    <w:p>
      <w:pPr>
        <w:pStyle w:val="Heading3"/>
      </w:pPr>
      <w:r>
        <w:t xml:space="preserve">河北省  邯郸市  涉县  </w:t>
      </w:r>
    </w:p>
    <w:p>
      <w:r>
        <w:rPr>
          <w:i/>
        </w:rPr>
        <w:t>汪涛    河北省邯郸市涉县县长</w:t>
      </w:r>
    </w:p>
    <w:p>
      <w:r>
        <w:t>性别:  男</w:t>
      </w:r>
    </w:p>
    <w:p>
      <w:r>
        <w:t>生年：  1964年08月</w:t>
      </w:r>
    </w:p>
    <w:p>
      <w:r>
        <w:t>籍贯:  河北成安</w:t>
      </w:r>
    </w:p>
    <w:p>
      <w:r>
        <w:t xml:space="preserve">学历:  </w:t>
      </w:r>
    </w:p>
    <w:p>
      <w:r>
        <w:t xml:space="preserve">简历:  </w:t>
        <w:br/>
        <w:t>汪涛，男，汉族，1964年9月生，河北成安人，河北农业大学城镇经济与管理专业毕业，大学，1984年12月加入中国共产党，1983年9月参加工作。1981.09—1983.09邯郸地区工业学校企业管理专业学习；1983.09—1986.04邯郸县张庄乡团委书记、县委智囊团工作；1986.04—1989.12邯郸县委农经部合作科长（其间1985.05—1987.12北京人文函授大学农业经济管理专业学习）；1989.12—1993.07邯郸市委农工部科员；1993.07—1997.02邯郸市委农工委（农委）综合处科员；1997.02—2000.02邯郸市委农工委（农委）综合督查处副处长；2000.02—2002.12邯郸市委农工委（农委）综合督查处主任科员（主持工作）；2001.12—2005.12邯郸市农村纪工委专职副书记、市农办监察室主任，市政府办公厅、市委先进性教育办公室工作（其间2002.05—2005.12邯郸中原外国语学院自学考试法律专业学习）；2005.12—2007.09邯郸市委农工委（农办）副调研员；2007.09—2009.12邯郸市业产业化办公室专职副主任（主持工作）；2009.12—2011.09邯郸市委农工委副书记、农办副主任（正县级）；2011.09—2013.04涉县县委副书记、县委党校校长；2013.04—2013.07涉县县委副书记、副县长、代县长、县委党校校长；2013.07—2014.01涉县县委副书记、代县长；2014.01—涉县县委副书记、县长。</w:t>
        <w:br/>
      </w:r>
    </w:p>
    <w:p/>
    <w:p>
      <w:pPr>
        <w:pStyle w:val="Heading3"/>
      </w:pPr>
      <w:r>
        <w:t xml:space="preserve">河北省  邯郸市  涉县  </w:t>
      </w:r>
    </w:p>
    <w:p>
      <w:r>
        <w:rPr>
          <w:i/>
        </w:rPr>
        <w:t>李书生    河北省邯郸市涉县县委书记</w:t>
      </w:r>
    </w:p>
    <w:p>
      <w:r>
        <w:t>性别:  男</w:t>
      </w:r>
    </w:p>
    <w:p>
      <w:r>
        <w:t xml:space="preserve">生年：  </w:t>
      </w:r>
    </w:p>
    <w:p>
      <w:r>
        <w:t>籍贯:  河北沧州</w:t>
      </w:r>
    </w:p>
    <w:p>
      <w:r>
        <w:t xml:space="preserve">学历:  </w:t>
      </w:r>
    </w:p>
    <w:p>
      <w:r>
        <w:t xml:space="preserve">简历:  </w:t>
        <w:br/>
        <w:t>李书生，男，河北沧州人，曾任邯郸市商务局局长，广平县委书记，现为河北涉县县委书记，主持县委全面工作 。</w:t>
        <w:br/>
      </w:r>
    </w:p>
    <w:p/>
    <w:p>
      <w:pPr>
        <w:pStyle w:val="Heading3"/>
      </w:pPr>
      <w:r>
        <w:t xml:space="preserve">河北省  邯郸市  磁县  </w:t>
      </w:r>
    </w:p>
    <w:p>
      <w:r>
        <w:rPr>
          <w:i/>
        </w:rPr>
        <w:t>吴从江    河北省邯郸市磁县县长</w:t>
      </w:r>
    </w:p>
    <w:p>
      <w:r>
        <w:t>性别:  男</w:t>
      </w:r>
    </w:p>
    <w:p>
      <w:r>
        <w:t xml:space="preserve">生年：  </w:t>
      </w:r>
    </w:p>
    <w:p>
      <w:r>
        <w:t>籍贯:  河北大名</w:t>
      </w:r>
    </w:p>
    <w:p>
      <w:r>
        <w:t xml:space="preserve">学历:  </w:t>
      </w:r>
    </w:p>
    <w:p>
      <w:r>
        <w:t xml:space="preserve">简历:  </w:t>
        <w:br/>
        <w:t>吴从江，男，汉族，1964年出生，大名县人，1984年入党，1982年9月参加工作，大学学历。现任磁县县委副书记、县长。</w:t>
        <w:br/>
        <w:br/>
        <w:t>1982年9月—1987年12月，历任大名县兆固公社农业技术员、乡团委书记、副乡长，大名县万堤区组织员（副科），共青团大名县委副书记；1992年4月任大名县黄金堤乡党委书记（1992年8月—1994年12月参加中央函授学院院经济管理专业学习），1996年2月任大名县王村乡党委书记，1998年5月任大名县副县长（1998年6月—2001年5月，在西藏阿里地区日土县挂职，任县委常委、常务副县长），2003年7月任永年县副县长，2007年7月任磁县县委常委、县政府党组成员，2007年8月任磁县县委常委、副县长，2010年11月至2013年10月任磁县县委常委、常务副县长，2013年11月起任磁县县委副书记、县长。</w:t>
        <w:br/>
      </w:r>
    </w:p>
    <w:p/>
    <w:p>
      <w:pPr>
        <w:pStyle w:val="Heading3"/>
      </w:pPr>
      <w:r>
        <w:t xml:space="preserve">河北省  邯郸市  磁县  </w:t>
      </w:r>
    </w:p>
    <w:p>
      <w:r>
        <w:rPr>
          <w:i/>
        </w:rPr>
        <w:t>张晓波    河北省邯郸市磁县县委书记</w:t>
      </w:r>
    </w:p>
    <w:p>
      <w:r>
        <w:t>性别:  男</w:t>
      </w:r>
    </w:p>
    <w:p>
      <w:r>
        <w:t>生年：  1965年06月</w:t>
      </w:r>
    </w:p>
    <w:p>
      <w:r>
        <w:t>籍贯:  山东冠县</w:t>
      </w:r>
    </w:p>
    <w:p>
      <w:r>
        <w:t>学历:  硕士</w:t>
      </w:r>
    </w:p>
    <w:p>
      <w:r>
        <w:t xml:space="preserve">简历:  </w:t>
        <w:br/>
        <w:t>张晓波，汉族，1965年6月出生，山东冠县人。1987年9月入党，1982年9月参加工作，河北省委党校经济管理专业毕业，在职研究生学历，对外经济贸易大学工商管理硕士学位。</w:t>
        <w:br/>
        <w:br/>
        <w:t>1982.09-1990.04 邯郸地区中级人民法院科员、助理审判员</w:t>
        <w:br/>
        <w:br/>
        <w:t>1990.04-1996.09 邯郸地委组织部党员管理科科员、副科长、科长，邯郸市委组织部党员管理处处长、基层组织处处长</w:t>
        <w:br/>
        <w:br/>
        <w:t>1996.09-2001.01 邯郸市委副县级组织员兼组织部基层组织处处长</w:t>
        <w:br/>
        <w:br/>
        <w:t>（1995.01--1996.10挂职任邯郸市丛台酒业股份公司副总经理）</w:t>
        <w:br/>
        <w:br/>
        <w:t>2001.01-2001.06 邯郸市委组织部副部长兼基层组织处处长</w:t>
        <w:br/>
        <w:br/>
        <w:t>2001.06-2003.04 邯郸市委组织部副部长</w:t>
        <w:br/>
        <w:br/>
        <w:t>2003.04-2003.08 邯郸市丛台区委副书记，副区长、代区长</w:t>
        <w:br/>
        <w:br/>
        <w:t>2003.08-2006.04 邯郸市丛台区委副书记、区长</w:t>
        <w:br/>
        <w:br/>
        <w:t>2006.04-2008.08 邯郸市发改委主任、党组书记</w:t>
        <w:br/>
        <w:br/>
        <w:t>2008.08-2011.04 邯郸市市长助理、政府党组成员，市发改委主任、党组书记</w:t>
        <w:br/>
        <w:br/>
        <w:t>2011.04-2012.05 邯郸市政府党组成员，市发改委主任、党组书记</w:t>
        <w:br/>
        <w:br/>
        <w:t>2012.05-2013.09 邯郸冀南新区党工委副书记兼管委会常务副主任（副厅级）</w:t>
        <w:br/>
        <w:br/>
        <w:t>2013.09-2015.07 邯郸冀南新区党工委副书记兼管委会常务副主任（副厅级）、马头经济开发区党委书记、磁县县委副书记（兼）</w:t>
        <w:br/>
        <w:br/>
        <w:t>2015.07- 邯郸冀南新区党工委书记兼管委会主任、磁县县委书记、漳河生态科技园区党工委书记</w:t>
        <w:br/>
      </w:r>
    </w:p>
    <w:p/>
    <w:p>
      <w:pPr>
        <w:pStyle w:val="Heading3"/>
      </w:pPr>
      <w:r>
        <w:t xml:space="preserve">河北省  邯郸市  肥乡县  </w:t>
      </w:r>
    </w:p>
    <w:p>
      <w:r>
        <w:rPr>
          <w:i/>
        </w:rPr>
        <w:t>赵洪山    河北省邯郸市肥乡县长</w:t>
      </w:r>
    </w:p>
    <w:p>
      <w:r>
        <w:t>性别:  男</w:t>
      </w:r>
    </w:p>
    <w:p>
      <w:r>
        <w:t>生年：  1968年09月</w:t>
      </w:r>
    </w:p>
    <w:p>
      <w:r>
        <w:t>籍贯:  河北广平</w:t>
      </w:r>
    </w:p>
    <w:p>
      <w:r>
        <w:t xml:space="preserve">学历:  </w:t>
      </w:r>
    </w:p>
    <w:p>
      <w:r>
        <w:t xml:space="preserve">简历:  </w:t>
        <w:br/>
        <w:t>赵洪山，男，汉族，1968年10月出生，河北省广平县人，1990年5月入党，1990年9月参加工作，邯郸地区农校经济作物专业毕业。</w:t>
        <w:br/>
        <w:br/>
        <w:t>1986年9月至1990年9月在邯郸地区农校经济作物系学习；</w:t>
        <w:br/>
        <w:br/>
        <w:t>1990年9月至1992年4月任广平县广平镇宣传干事；</w:t>
        <w:br/>
        <w:br/>
        <w:t>1992年4月至1994年6月任广平县广平镇党委委员、纪委书记；</w:t>
        <w:br/>
        <w:br/>
        <w:t>1994年6月至1995年7月任广平县广平镇党委副书记兼纪委书记；</w:t>
        <w:br/>
        <w:br/>
        <w:t>1995年7月至1996年8月任广平县广平镇党委副书记（1993年9月至1996年7月参加省委党校党政干部函授学院经济管理专业大专班学习）；</w:t>
        <w:br/>
        <w:br/>
        <w:t>1996年8月至1997年7月任广平县广平镇党委副书记、镇长；</w:t>
        <w:br/>
        <w:br/>
        <w:t>1997年7月至2000年12月任广平县广平镇党委书记（其间：1997年8月至1999年12月参加中央党校函授学院政法专业学习；1998年9月至2000年11月参加河北师大国际政治与经济贸易研究生班学习）</w:t>
        <w:br/>
        <w:br/>
        <w:t>2000年12月至2002年8月任临漳县常委（试用期一年）；</w:t>
        <w:br/>
        <w:br/>
        <w:t>2002年8月当选为临漳县政府副县长；</w:t>
        <w:br/>
        <w:br/>
        <w:t>2007年7月任临漳县委常委、副县长。</w:t>
        <w:br/>
        <w:br/>
        <w:t>2011年8月任肥乡县委副书记、代县长。2012年1月任肥乡县委副书记、县长。</w:t>
        <w:br/>
      </w:r>
    </w:p>
    <w:p/>
    <w:p>
      <w:pPr>
        <w:pStyle w:val="Heading3"/>
      </w:pPr>
      <w:r>
        <w:t xml:space="preserve">河北省  邯郸市  肥乡县  </w:t>
      </w:r>
    </w:p>
    <w:p>
      <w:r>
        <w:rPr>
          <w:i/>
        </w:rPr>
        <w:t>殷立君    河北省邯郸市肥乡县委书记</w:t>
      </w:r>
    </w:p>
    <w:p>
      <w:r>
        <w:t>性别:  男</w:t>
      </w:r>
    </w:p>
    <w:p>
      <w:r>
        <w:t>生年：  1961年09月</w:t>
      </w:r>
    </w:p>
    <w:p>
      <w:r>
        <w:t>籍贯:  河北临漳</w:t>
      </w:r>
    </w:p>
    <w:p>
      <w:r>
        <w:t>学历:  学士</w:t>
      </w:r>
    </w:p>
    <w:p>
      <w:r>
        <w:t xml:space="preserve">简历:  </w:t>
        <w:br/>
        <w:t>殷立君，男，汉族，1961年10月出生，河北临漳县人，1981年9月参加工作，1984年12月加入中国共产党，大学学历，学士学位，在职双研究生结业。现任肥乡县县委书记。</w:t>
        <w:br/>
        <w:br/>
        <w:t>1979．09—1981．09 邯郸师专化学系学习；</w:t>
        <w:br/>
        <w:br/>
        <w:t>1981．09—1984．12磁县二中团委书记；</w:t>
        <w:br/>
        <w:br/>
        <w:t>1984．12—1990．04磁县文教局科员，教研室办公室主任，政工科、保卫科副科长(其间：1985．09一1988．09参加省教育学院函授教育行政管理专业学习)；</w:t>
        <w:br/>
        <w:br/>
        <w:t>1990．04—1991．08磁县申庄乡党委副书记；</w:t>
        <w:br/>
        <w:br/>
        <w:t>1991．08—1992．04磁县申庄乡党委副书记、乡长；</w:t>
        <w:br/>
        <w:br/>
        <w:t>1992．04—1995．06磁县申庄乡党委书记；</w:t>
        <w:br/>
        <w:br/>
        <w:t>1995．06—1996．03磁县县委常委、申庄乡党委书记(其间：1995．08——1996．02在深圳市外商投资企业协会挂职锻炼)；</w:t>
        <w:br/>
        <w:br/>
        <w:t>1996．03—1997．03 磁县县委常委、磁州镇第一书记；</w:t>
        <w:br/>
        <w:br/>
        <w:t>1997．03—1998．01磁县县委常委、农工部长；</w:t>
        <w:br/>
        <w:br/>
        <w:t>1998．01—2003．07磁县县委常委、宣传部长；</w:t>
        <w:br/>
        <w:br/>
        <w:t>2003．07—2006．06魏县县委副书记(其间：2003．09—2004．10参加北京大学经济管理学院经济管理研究生课程班学习)；</w:t>
        <w:br/>
        <w:br/>
        <w:t>2006．06—2007．07魏县县委副书记、纪委书记；</w:t>
        <w:br/>
        <w:br/>
        <w:t>2007．07—2008．05魏县县委副书记(其间：2008．02—2009．02参加清华大学区域经济发展研究生课程班学习)；</w:t>
        <w:br/>
        <w:br/>
        <w:t>2008．05—2008．06魏县县委副书记、县政府党组书记、人民武装委员会主任；</w:t>
        <w:br/>
        <w:br/>
        <w:t>2008．06—2009．02魏县县委副书记、副县长、代理县长、县政府党组书记、人民武装委员会主任。</w:t>
        <w:br/>
        <w:br/>
        <w:t>2009．02—2011．08魏县人民政府县长。</w:t>
        <w:br/>
        <w:br/>
        <w:t>2011年08—2012．01月 任涉县人民政府副县长、代县长。</w:t>
        <w:br/>
        <w:br/>
        <w:t>2012年01— 2013.4月 任涉县人民政府县长。</w:t>
        <w:br/>
        <w:br/>
        <w:t>2013年5月任肥乡县县委书记。</w:t>
        <w:br/>
      </w:r>
    </w:p>
    <w:p/>
    <w:p>
      <w:pPr>
        <w:pStyle w:val="Heading3"/>
      </w:pPr>
      <w:r>
        <w:t xml:space="preserve">河北省  邯郸市  永年县  </w:t>
      </w:r>
    </w:p>
    <w:p>
      <w:r>
        <w:rPr>
          <w:i/>
        </w:rPr>
        <w:t>张荷红    河北省邯郸市永年县代县长</w:t>
      </w:r>
    </w:p>
    <w:p>
      <w:r>
        <w:t>性别:  女</w:t>
      </w:r>
    </w:p>
    <w:p>
      <w:r>
        <w:t xml:space="preserve">生年：  </w:t>
      </w:r>
    </w:p>
    <w:p>
      <w:r>
        <w:t xml:space="preserve">籍贯:  </w:t>
      </w:r>
    </w:p>
    <w:p>
      <w:r>
        <w:t xml:space="preserve">学历:  </w:t>
      </w:r>
    </w:p>
    <w:p>
      <w:r>
        <w:t xml:space="preserve">简历:  </w:t>
        <w:br/>
        <w:t>张荷红，任邯郸市邯山区区长，主持区政府全面工作。 分管区政府办公室、区监察局、区审计局。 现任邯郸市永年县代县长。</w:t>
        <w:br/>
      </w:r>
    </w:p>
    <w:p/>
    <w:p>
      <w:pPr>
        <w:pStyle w:val="Heading3"/>
      </w:pPr>
      <w:r>
        <w:t xml:space="preserve">河北省  邯郸市  永年县  </w:t>
      </w:r>
    </w:p>
    <w:p>
      <w:r>
        <w:rPr>
          <w:i/>
        </w:rPr>
        <w:t>杜树杰    河北省邯郸市永年县委书记</w:t>
      </w:r>
    </w:p>
    <w:p>
      <w:r>
        <w:t>性别:  男</w:t>
      </w:r>
    </w:p>
    <w:p>
      <w:r>
        <w:t>生年：  1965年01月</w:t>
      </w:r>
    </w:p>
    <w:p>
      <w:r>
        <w:t>籍贯:  河北临漳</w:t>
      </w:r>
    </w:p>
    <w:p>
      <w:r>
        <w:t xml:space="preserve">学历:  </w:t>
      </w:r>
    </w:p>
    <w:p>
      <w:r>
        <w:t xml:space="preserve">简历:  </w:t>
        <w:br/>
        <w:t>杜树杰，男，汉族，1965年2月出生，临漳县人，1985年参加工作，1991年10月加入中国共产党，大学学历。现任永年县委书记。</w:t>
        <w:br/>
      </w:r>
    </w:p>
    <w:p/>
    <w:p>
      <w:pPr>
        <w:pStyle w:val="Heading3"/>
      </w:pPr>
      <w:r>
        <w:t xml:space="preserve">河北省  邯郸市  邱县  </w:t>
      </w:r>
    </w:p>
    <w:p>
      <w:r>
        <w:rPr>
          <w:i/>
        </w:rPr>
        <w:t>孙志英    河北省邯郸市邱县县长</w:t>
      </w:r>
    </w:p>
    <w:p>
      <w:r>
        <w:t>性别:  女</w:t>
      </w:r>
    </w:p>
    <w:p>
      <w:r>
        <w:t>生年：  1966年01月</w:t>
      </w:r>
    </w:p>
    <w:p>
      <w:r>
        <w:t>籍贯:  河北平山</w:t>
      </w:r>
    </w:p>
    <w:p>
      <w:r>
        <w:t xml:space="preserve">学历:  </w:t>
      </w:r>
    </w:p>
    <w:p>
      <w:r>
        <w:t xml:space="preserve">简历:  </w:t>
        <w:br/>
        <w:t>孙志英，女，汉族，河北平山人，1966年2月出生。历任河北省文联组联处处长、副秘书长、秘书长。2011年2月任临漳县委副书记（正县级），2013年7月任邱县县委副书记、代县长。2014年1月8日，任邱县人民政府县长。</w:t>
        <w:br/>
      </w:r>
    </w:p>
    <w:p/>
    <w:p>
      <w:pPr>
        <w:pStyle w:val="Heading3"/>
      </w:pPr>
      <w:r>
        <w:t xml:space="preserve">河北省  邯郸市  邱县  </w:t>
      </w:r>
    </w:p>
    <w:p>
      <w:r>
        <w:rPr>
          <w:i/>
        </w:rPr>
        <w:t>李红光    河北省邯郸市邱县县委书记</w:t>
      </w:r>
    </w:p>
    <w:p>
      <w:r>
        <w:t>性别:  男</w:t>
      </w:r>
    </w:p>
    <w:p>
      <w:r>
        <w:t>生年：  1962年04月</w:t>
      </w:r>
    </w:p>
    <w:p>
      <w:r>
        <w:t>籍贯:  河北魏县</w:t>
      </w:r>
    </w:p>
    <w:p>
      <w:r>
        <w:t>学历:  本科</w:t>
      </w:r>
    </w:p>
    <w:p>
      <w:r>
        <w:t xml:space="preserve">简历:  </w:t>
        <w:br/>
        <w:t>李红光，男，汉族，1962年4月生，河北魏县人。1984年10月加入中国共产党，1978年12月参加工作.中央党校函授大学学历。</w:t>
        <w:br/>
        <w:br/>
        <w:t>曾任邯郸地委机关党委副科级秘书、正科级秘书，邯郸市委办公厅机关党委专职秘书(正科)、督查处副处长(正科)，邯郸市委督查室副主任(正科)，临漳县副县长，临漳县委常委、纪委书记，临漳县委副书记、纪委书记，邯郸县委副书记、纪委书记，邯郸县委副书记。</w:t>
        <w:br/>
        <w:br/>
        <w:t>2008年5月河北省邱县县委副书记、副县长、代县长。</w:t>
        <w:br/>
        <w:br/>
        <w:t>2009年1月河北省邱县县委副书记、县长。</w:t>
        <w:br/>
        <w:br/>
        <w:t>2013年7月河北省永年县委副书记、代县长。</w:t>
        <w:br/>
        <w:br/>
        <w:t>2014年1月河北省永年县委副书记、县长。</w:t>
        <w:br/>
        <w:br/>
        <w:t>2015年5月河北省邱县县委书记。</w:t>
        <w:br/>
      </w:r>
    </w:p>
    <w:p/>
    <w:p>
      <w:pPr>
        <w:pStyle w:val="Heading3"/>
      </w:pPr>
      <w:r>
        <w:t xml:space="preserve">河北省  邯郸市  鸡泽县  </w:t>
      </w:r>
    </w:p>
    <w:p>
      <w:r>
        <w:rPr>
          <w:i/>
        </w:rPr>
        <w:t>侯有民    河北省邯郸市鸡泽县县长</w:t>
      </w:r>
    </w:p>
    <w:p>
      <w:r>
        <w:t>性别:  男</w:t>
      </w:r>
    </w:p>
    <w:p>
      <w:r>
        <w:t>生年：  1964年12月</w:t>
      </w:r>
    </w:p>
    <w:p>
      <w:r>
        <w:t>籍贯:  河北成安</w:t>
      </w:r>
    </w:p>
    <w:p>
      <w:r>
        <w:t xml:space="preserve">学历:  </w:t>
      </w:r>
    </w:p>
    <w:p>
      <w:r>
        <w:t xml:space="preserve">简历:  </w:t>
        <w:br/>
        <w:t>侯有民，男，1965年1月出生，1982年月9月参加工作，1988年8月入党，河北成安县人，大学学历。现任鸡泽县县委副书记、县长。</w:t>
        <w:br/>
        <w:br/>
        <w:t>1980.10—1982.09 河北大名师范学校学习</w:t>
        <w:br/>
        <w:br/>
        <w:t>1982.09—1985.09 成安县商城中学教师</w:t>
        <w:br/>
        <w:br/>
        <w:t>1985.09—1986.11 成安县林里堡乡中学教师</w:t>
        <w:br/>
        <w:br/>
        <w:t>1986.11—1991.08 成安县道东堡乡计生助理</w:t>
        <w:br/>
        <w:br/>
        <w:t>（1985.09—1988.07邯郸地区教育学院政教专业函授学习）</w:t>
        <w:br/>
        <w:br/>
        <w:t>1991.08—1993.03 成安县道东堡乡组织委员</w:t>
        <w:br/>
        <w:br/>
        <w:t>1993.03—1994.02 成安县道东堡乡副乡长</w:t>
        <w:br/>
        <w:br/>
        <w:t>1994.02—1995.12 成安县道东堡乡党委副书记、乡长</w:t>
        <w:br/>
        <w:br/>
        <w:t>1995.12—1998.09 成安县道东堡乡党委书记</w:t>
        <w:br/>
        <w:br/>
        <w:t>（1995.08—1997.12中央党校函授学院经济管理专业学习）</w:t>
        <w:br/>
        <w:br/>
        <w:t>1998.09—2001.06 成安县委组织部常务副部长、党支部书记（其间：1998.09—2000.09河北大学</w:t>
        <w:br/>
        <w:br/>
        <w:t>研究生课程进修班世界经济专业学习）</w:t>
        <w:br/>
        <w:br/>
        <w:t>2001.06—2004.12 成安县委常委、西藏阿里地区日土县委副书记</w:t>
        <w:br/>
        <w:br/>
        <w:t>2004.12—2006.06 成安县委常委、宣传部长</w:t>
        <w:br/>
        <w:br/>
        <w:t>2006.06—2009.05 广平县委常委、组织部长</w:t>
        <w:br/>
        <w:br/>
        <w:t>2009.05—2013.08 魏县县委副书记</w:t>
        <w:br/>
        <w:br/>
        <w:t>2013.08起，任鸡泽县委副书记、县长</w:t>
        <w:br/>
      </w:r>
    </w:p>
    <w:p/>
    <w:p>
      <w:pPr>
        <w:pStyle w:val="Heading3"/>
      </w:pPr>
      <w:r>
        <w:t xml:space="preserve">河北省  邯郸市  鸡泽县  </w:t>
      </w:r>
    </w:p>
    <w:p>
      <w:r>
        <w:rPr>
          <w:i/>
        </w:rPr>
        <w:t>石磊    河北省邯郸市鸡泽县委书记</w:t>
      </w:r>
    </w:p>
    <w:p>
      <w:r>
        <w:t>性别:  男</w:t>
      </w:r>
    </w:p>
    <w:p>
      <w:r>
        <w:t>生年：  1972年05月</w:t>
      </w:r>
    </w:p>
    <w:p>
      <w:r>
        <w:t>籍贯:  河北黄骅</w:t>
      </w:r>
    </w:p>
    <w:p>
      <w:r>
        <w:t xml:space="preserve">学历:  </w:t>
      </w:r>
    </w:p>
    <w:p>
      <w:r>
        <w:t xml:space="preserve">简历:  </w:t>
        <w:br/>
        <w:t xml:space="preserve">石磊，男，汉族，1972年6月出生，河北黄骅人。1992年6月加入中国共产党。1993年7月参加工作。省委党校法学专业研究生学历，管理学硕士，经济师。1993年7月邯郸市税务局税政二处科员。1994年9月邯郸市国家税务局税政二处科员（其间：1996年9月至1998年6月厦门大学会计学专业研究生课程进修班学习）。1998年6月邯郸市国税局所得税处副处长。1999年3月鸡泽县国家税务局副局长。2000年12月邱县副县长。2002年8月共青团邯郸市委副书记。2007年9月共青团邯郸市委书记（其间：2005、2007、2008年分别在中央团校参加团市委书记轮训班；2009年参加团中央、国家外事局组织的共青团系统干部赴美国蒙大拿大学青年人力资源开发和公共管理专业培训）。2009年11月邯郸市扶贫开发领导小组办公室主任、党组书记。2009年12月邯郸市民政局副局长、党组副书记，市扶贫开发领导小组办公室主任、分党组书记。2011年8月曲周县委副书记、代县长。2012年1月曲周县委副书记、县长。2013年12月鸡泽县委书记。 </w:t>
        <w:br/>
      </w:r>
    </w:p>
    <w:p/>
    <w:p>
      <w:pPr>
        <w:pStyle w:val="Heading3"/>
      </w:pPr>
      <w:r>
        <w:t xml:space="preserve">河北省  邯郸市  广平县  </w:t>
      </w:r>
    </w:p>
    <w:p>
      <w:r>
        <w:rPr>
          <w:i/>
        </w:rPr>
        <w:t>董鸣镝    河北省邯郸市广平县县长</w:t>
      </w:r>
    </w:p>
    <w:p>
      <w:r>
        <w:t>性别:  男</w:t>
      </w:r>
    </w:p>
    <w:p>
      <w:r>
        <w:t>生年：  1969年12月</w:t>
      </w:r>
    </w:p>
    <w:p>
      <w:r>
        <w:t>籍贯:  河北磁县</w:t>
      </w:r>
    </w:p>
    <w:p>
      <w:r>
        <w:t xml:space="preserve">学历:  </w:t>
      </w:r>
    </w:p>
    <w:p>
      <w:r>
        <w:t xml:space="preserve">简历:  </w:t>
        <w:br/>
        <w:t>董鸣镝，男，汉族，1970年01月出生，河北磁县人，1991年06月加入中国共产党，1991年09月参加工作。大学学历，河北工学院公路与城市道路工程专业。</w:t>
        <w:br/>
        <w:br/>
        <w:t xml:space="preserve">　　工作简历：</w:t>
        <w:br/>
        <w:br/>
        <w:t xml:space="preserve">　　1987.09-1991.09河北工学院公路与城市道路工程专业学习</w:t>
        <w:br/>
        <w:br/>
        <w:t xml:space="preserve">　　1991.09-1993.04邯郸行署计划委员会科员</w:t>
        <w:br/>
        <w:br/>
        <w:t xml:space="preserve">　　1993.04-1993.08邯郸地委办公室科员</w:t>
        <w:br/>
        <w:br/>
        <w:t xml:space="preserve">　　1993.08-1995.11邯郸市委办公厅科员</w:t>
        <w:br/>
        <w:br/>
        <w:t xml:space="preserve">　　1995.11-1995.12邯郸市委办公厅副科级秘书</w:t>
        <w:br/>
        <w:br/>
        <w:t xml:space="preserve">　　1995.12-1997.02邯郸市委宣传部副科级秘书</w:t>
        <w:br/>
        <w:br/>
        <w:t xml:space="preserve">　　1997.02-1998.06邯郸市委宣传部办公室副主任</w:t>
        <w:br/>
        <w:br/>
        <w:t xml:space="preserve">　　1998.06-1999.08邯郸市委宣传部办公室主任科员</w:t>
        <w:br/>
        <w:br/>
        <w:t xml:space="preserve">　　1999.08-2003.11邯郸市委办公厅综合文字工作主任科员</w:t>
        <w:br/>
        <w:br/>
        <w:t xml:space="preserve">　　(1998.05-2000.12市邮电局线路维护分局副局长挂职锻炼)</w:t>
        <w:br/>
        <w:br/>
        <w:t xml:space="preserve">　　2003.11-2007.07邯郸市公安局指挥中心政委</w:t>
        <w:br/>
        <w:br/>
        <w:t xml:space="preserve">　　2007.07-2009.11大名县委常委、县委办主任</w:t>
        <w:br/>
        <w:br/>
        <w:t xml:space="preserve">　　2009.11-2011.04邯郸市政府副秘书长、政府办党组成员</w:t>
        <w:br/>
        <w:br/>
        <w:t xml:space="preserve">　　2011.04-2011.05邯郸市委副秘书长</w:t>
        <w:br/>
        <w:br/>
        <w:t xml:space="preserve">　　2011.05-2012.07邯郸市委副秘书长、保密局局长</w:t>
        <w:br/>
        <w:br/>
        <w:t xml:space="preserve">　　2012.07-2013.04邯郸市城市管理和综合行政执法局局长、党委书记，建设党委副书记</w:t>
        <w:br/>
        <w:br/>
        <w:t xml:space="preserve">　　2013.04-2015.07 任成安县委副书记、政府党组书记、副县长、代县长</w:t>
        <w:br/>
        <w:br/>
        <w:t xml:space="preserve">    2015.07-2015.11广平县委委员、常委、副书记，提名为广平县县长候选人</w:t>
        <w:br/>
        <w:br/>
        <w:t xml:space="preserve">    2015.11 广平县委委员、常委、副书记、广平县县长。</w:t>
        <w:br/>
      </w:r>
    </w:p>
    <w:p/>
    <w:p>
      <w:pPr>
        <w:pStyle w:val="Heading3"/>
      </w:pPr>
      <w:r>
        <w:t xml:space="preserve">河北省  邯郸市  广平县  </w:t>
      </w:r>
    </w:p>
    <w:p>
      <w:r>
        <w:rPr>
          <w:i/>
        </w:rPr>
        <w:t>李增良    河北省邯郸市广平县委书记</w:t>
      </w:r>
    </w:p>
    <w:p>
      <w:r>
        <w:t>性别:  男</w:t>
      </w:r>
    </w:p>
    <w:p>
      <w:r>
        <w:t>生年：  1963年02月</w:t>
      </w:r>
    </w:p>
    <w:p>
      <w:r>
        <w:t>籍贯:  河北武安</w:t>
      </w:r>
    </w:p>
    <w:p>
      <w:r>
        <w:t xml:space="preserve">学历:  </w:t>
      </w:r>
    </w:p>
    <w:p>
      <w:r>
        <w:t xml:space="preserve">简历:  </w:t>
        <w:br/>
        <w:t>李增良，男，汉族，1963年3月出生，河北省武安市人，大学学历，1979年11月参加工作。 现为邯郸市广平县县委书记。</w:t>
        <w:br/>
        <w:br/>
        <w:t>1979.11—1980.09  武安县化肥厂资料员；</w:t>
        <w:br/>
        <w:br/>
        <w:t>1980.09—1985.10  邯郸地委办公室通讯员；</w:t>
        <w:br/>
        <w:br/>
        <w:t>1985.10—1987.08  邯郸地委办公公室秘书（1983.05—1986.12参加河北电大工业企业经营管理专业学习）；1987.08—1990.01   肥乡县西南庄村挂职扶贫；</w:t>
        <w:br/>
        <w:br/>
        <w:t>1990.01—1991.05   邯郸地委办公室科员；</w:t>
        <w:br/>
        <w:br/>
        <w:t>1991.05—1992.09   邯郸地委办公室政工科副科长；1992.09—1993.05   邯郸地区第二期农村社教综合组成员；1993.05—1993.08   邯郸地委办公室政工科科长；1993.08—1996.12   邯郸市委办公厅人事老干部处副处长（正科）；1996.12—1998.01   邯郸市委办公厅人事处处长；1998.01—2000.09   鸡泽县委常委、组织部长；</w:t>
        <w:br/>
        <w:br/>
        <w:t>2000.09—2003.07   广平县委常委、组织部长（1998.12—2000.12参加南开大学法政学院在职研究生课程进修班行政管理专业学习）；</w:t>
        <w:br/>
        <w:br/>
        <w:t>2003.07—2008.05  邱县县委副书记、纪委书记；2008.05—2009.02  肥乡县委副书记，副县长、代县长；2009.02—2011.08  肥乡县委副书记、县长；</w:t>
        <w:br/>
        <w:br/>
        <w:t xml:space="preserve">2011.08--2012.01 邯郸市峰峰矿区区委副书记，副区长、代区长； </w:t>
        <w:br/>
        <w:br/>
        <w:t>2012.01--2013.04  邯郸市峰峰矿区区委副书记，区长。2013年4月任邯郸市广平县县委书记</w:t>
        <w:br/>
      </w:r>
    </w:p>
    <w:p/>
    <w:p>
      <w:pPr>
        <w:pStyle w:val="Heading3"/>
      </w:pPr>
      <w:r>
        <w:t xml:space="preserve">河北省  邯郸市  馆陶县  </w:t>
      </w:r>
    </w:p>
    <w:p>
      <w:r>
        <w:rPr>
          <w:i/>
        </w:rPr>
        <w:t>孟凡雄    河北省邯郸市馆陶县长</w:t>
      </w:r>
    </w:p>
    <w:p>
      <w:r>
        <w:t>性别:  男</w:t>
      </w:r>
    </w:p>
    <w:p>
      <w:r>
        <w:t>生年：  1968年08月</w:t>
      </w:r>
    </w:p>
    <w:p>
      <w:r>
        <w:t>籍贯:  河北永年</w:t>
      </w:r>
    </w:p>
    <w:p>
      <w:r>
        <w:t>学历:  研究生</w:t>
      </w:r>
    </w:p>
    <w:p>
      <w:r>
        <w:t xml:space="preserve">简历:  </w:t>
        <w:br/>
        <w:t>孟凡雄，男，汉族，1968年9月出生，永年县刘营乡龙泉村人，1998年8月加入中国共产党，1991年7月参加工作，研究生学历，美国伊利诺大学MBA硕士学位。中共大名县委常委、政府常务副县长。现任河北省邯郸市馆陶县长。</w:t>
        <w:br/>
        <w:br/>
        <w:t>工作经历：</w:t>
        <w:br/>
        <w:br/>
        <w:t xml:space="preserve">    1987年9月至1991年7月，河北财经学院金融系学习。1991年7月至2000年12 月，农业银行邯郸分行工作，历任信贷员、办公室科员、秘书、市场开发处副处长。2000年12月至2003年7月，任魏县副县长；2003年7月至2004年12月，任成安县委常委、县委宣传部长；2004年12月至2006年6月，任成安县委常委（其间：2004年9月至2005年9月，参加美国伊利诺大学工商管理专业研究生班学习，获MBA硕士学位）；2006年6月至2007年7月，任大名县委常委、县委政法委书记；2007年7月至2008年10月，任大名县委常委、县委政法委书记兼县公安局长；2008年10月至2009年1月，任大名县委常委、常务副县长、县委政法委书记兼县公安局长；2009年1月至今，任大名县委常委、常务副县长。2013年11月至今，任邯郸市馆陶县长。</w:t>
        <w:br/>
      </w:r>
    </w:p>
    <w:p/>
    <w:p>
      <w:pPr>
        <w:pStyle w:val="Heading3"/>
      </w:pPr>
      <w:r>
        <w:t xml:space="preserve">河北省  邯郸市  馆陶县  </w:t>
      </w:r>
    </w:p>
    <w:p>
      <w:r>
        <w:rPr>
          <w:i/>
        </w:rPr>
        <w:t>谢继炯    河北省邯郸市馆陶县委书记</w:t>
      </w:r>
    </w:p>
    <w:p>
      <w:r>
        <w:t>性别:  男</w:t>
      </w:r>
    </w:p>
    <w:p>
      <w:r>
        <w:t>生年：  1963年05月</w:t>
      </w:r>
    </w:p>
    <w:p>
      <w:r>
        <w:t xml:space="preserve">籍贯:  </w:t>
      </w:r>
    </w:p>
    <w:p>
      <w:r>
        <w:t xml:space="preserve">学历:  </w:t>
      </w:r>
    </w:p>
    <w:p>
      <w:r>
        <w:t xml:space="preserve">简历:  </w:t>
        <w:br/>
        <w:t>谢继炯，男，1963年6月出生，汉族，中共党员，大学学历，邯郸县人，1984年12月加入中国共产党。曾任共青团邯郸市委学少部部长、组织部副部长、部长，共青团邯郸市委副书记，邯郸市复兴区委常委、宣传部长，邯郸市复兴区委常委、常务副区长，邯郸市复兴区委副书记、代区长，邯郸市复兴区委副书记、政府区长，邯郸市馆陶县委副书记、政府县长。2013年11月任馆陶县委书记。</w:t>
        <w:br/>
      </w:r>
    </w:p>
    <w:p/>
    <w:p>
      <w:pPr>
        <w:pStyle w:val="Heading3"/>
      </w:pPr>
      <w:r>
        <w:t xml:space="preserve">河北省  邯郸市  魏县  </w:t>
      </w:r>
    </w:p>
    <w:p>
      <w:r>
        <w:rPr>
          <w:i/>
        </w:rPr>
        <w:t>樊中青    河北省邯郸市魏县县长</w:t>
      </w:r>
    </w:p>
    <w:p>
      <w:r>
        <w:t>性别:  男</w:t>
      </w:r>
    </w:p>
    <w:p>
      <w:r>
        <w:t xml:space="preserve">生年：  </w:t>
      </w:r>
    </w:p>
    <w:p>
      <w:r>
        <w:t>籍贯:  河北涉县</w:t>
      </w:r>
    </w:p>
    <w:p>
      <w:r>
        <w:t xml:space="preserve">学历:  </w:t>
      </w:r>
    </w:p>
    <w:p>
      <w:r>
        <w:t xml:space="preserve">简历:  </w:t>
        <w:br/>
        <w:t>樊中青，河北涉县人。</w:t>
        <w:br/>
        <w:br/>
        <w:t>曾任邯郸市丛台区委常委、区委办主任；</w:t>
        <w:br/>
        <w:br/>
        <w:t>邯郸市丛台区委常委、副区长；</w:t>
        <w:br/>
        <w:br/>
        <w:t>丛台区委副书记；</w:t>
        <w:br/>
        <w:br/>
        <w:t>武安市委副书记等职。</w:t>
        <w:br/>
        <w:br/>
        <w:t>2015年5月任魏县县委副书记、县长候选人。</w:t>
        <w:br/>
      </w:r>
    </w:p>
    <w:p/>
    <w:p>
      <w:pPr>
        <w:pStyle w:val="Heading3"/>
      </w:pPr>
      <w:r>
        <w:t xml:space="preserve">河北省  邯郸市  魏县  </w:t>
      </w:r>
    </w:p>
    <w:p>
      <w:r>
        <w:rPr>
          <w:i/>
        </w:rPr>
        <w:t>卢健    河北省邯郸市魏县县委书记</w:t>
      </w:r>
    </w:p>
    <w:p>
      <w:r>
        <w:t>性别:  男</w:t>
      </w:r>
    </w:p>
    <w:p>
      <w:r>
        <w:t>生年：  1969年07月</w:t>
      </w:r>
    </w:p>
    <w:p>
      <w:r>
        <w:t>籍贯:  河北景县</w:t>
      </w:r>
    </w:p>
    <w:p>
      <w:r>
        <w:t xml:space="preserve">学历:  </w:t>
      </w:r>
    </w:p>
    <w:p>
      <w:r>
        <w:t xml:space="preserve">简历:  </w:t>
        <w:br/>
        <w:t>卢健，男，汉族，1969年8月生，河北景县人。1990年12月加入中国共产党，1989年9月参加工作。研究生学历。</w:t>
        <w:br/>
        <w:br/>
        <w:t>曾任邯郸市政府办公厅综合一处主任科员，副处长；</w:t>
        <w:br/>
        <w:br/>
        <w:t>广平县副县长；</w:t>
        <w:br/>
        <w:br/>
        <w:t>邯郸县县委常委、宣传部长。</w:t>
        <w:br/>
        <w:br/>
        <w:t>2005年6月邯郸市委宣传部副部长。</w:t>
        <w:br/>
        <w:br/>
        <w:t>2009年3月邯郸市商务局局长、党委书记。</w:t>
        <w:br/>
        <w:br/>
        <w:t>2011年8月魏县县委副书记、代县长。</w:t>
        <w:br/>
        <w:br/>
        <w:t>2012年1月魏县县委副书记、县长。</w:t>
        <w:br/>
        <w:br/>
        <w:t>2015年5月魏县县委书记。</w:t>
        <w:br/>
        <w:br/>
      </w:r>
    </w:p>
    <w:p/>
    <w:p>
      <w:pPr>
        <w:pStyle w:val="Heading3"/>
      </w:pPr>
      <w:r>
        <w:t xml:space="preserve">河北省  邯郸市  曲周县  </w:t>
      </w:r>
    </w:p>
    <w:p>
      <w:r>
        <w:rPr>
          <w:i/>
        </w:rPr>
        <w:t>薛洪志    河北省邯郸市曲周县长</w:t>
      </w:r>
    </w:p>
    <w:p>
      <w:r>
        <w:t>性别:  男</w:t>
      </w:r>
    </w:p>
    <w:p>
      <w:r>
        <w:t>生年：  1968年11月</w:t>
      </w:r>
    </w:p>
    <w:p>
      <w:r>
        <w:t>籍贯:  河北馆陶</w:t>
      </w:r>
    </w:p>
    <w:p>
      <w:r>
        <w:t>学历:  研究生</w:t>
      </w:r>
    </w:p>
    <w:p>
      <w:r>
        <w:t xml:space="preserve">简历:  </w:t>
        <w:br/>
        <w:t>薛洪志，男，1968年12月出生，1987年8月参加工作，1993年6月入党，河北馆陶县人，研究生学历。</w:t>
        <w:br/>
        <w:br/>
        <w:t>1985.08—1987.08 江苏淮阴粮食学校饲料加工专业学习</w:t>
        <w:br/>
        <w:br/>
        <w:t>1987.08—1989.11 邯郸地区行署粮食局资料员</w:t>
        <w:br/>
        <w:br/>
        <w:t>1989.11—1993.03 邯郸地区行署办公室科员(1989.06—1992.06在邯郸市教育学院学习）</w:t>
        <w:br/>
        <w:br/>
        <w:t>1993.03—1993.06 邯郸地区商贸办秘书科副科长</w:t>
        <w:br/>
        <w:br/>
        <w:t>1993.06—1996.12 邯郸市经贸委综合处副处长</w:t>
        <w:br/>
        <w:br/>
        <w:t>1996.12—1997.10 邯郸市财贸办公室商贸处副处长</w:t>
        <w:br/>
        <w:br/>
        <w:t>1997.10—2000.08 邯郸市财贸办公室秘书处主任科员</w:t>
        <w:br/>
        <w:br/>
        <w:t>2000.08—2000.12 邯郸市财贸办公室市场处处长 （1996.06—2000.12参加河北大学自学考试法律专业本科学习）</w:t>
        <w:br/>
        <w:br/>
        <w:t>2000.12—2007.07 肥乡县政府副县长（其间:2001.09—2004.07参加河北省委党校在职研究生班经济管理专业学习）</w:t>
        <w:br/>
        <w:br/>
        <w:t>2007.07—2009.05 肥乡县委常委、副县长</w:t>
        <w:br/>
        <w:br/>
        <w:t>2009.05——2014.021 曲周县委常委、常务副县长、代县长</w:t>
        <w:br/>
        <w:br/>
        <w:t>2014.01——至今 任曲周县县长。</w:t>
        <w:br/>
      </w:r>
    </w:p>
    <w:p/>
    <w:p>
      <w:pPr>
        <w:pStyle w:val="Heading3"/>
      </w:pPr>
      <w:r>
        <w:t xml:space="preserve">河北省  邯郸市  曲周县  </w:t>
      </w:r>
    </w:p>
    <w:p>
      <w:r>
        <w:rPr>
          <w:i/>
        </w:rPr>
        <w:t>郭新耀    河北省邯郸市曲周县委书记</w:t>
      </w:r>
    </w:p>
    <w:p>
      <w:r>
        <w:t>性别:  男</w:t>
      </w:r>
    </w:p>
    <w:p>
      <w:r>
        <w:t>生年：  1971年06月</w:t>
      </w:r>
    </w:p>
    <w:p>
      <w:r>
        <w:t>籍贯:  河北馆陶</w:t>
      </w:r>
    </w:p>
    <w:p>
      <w:r>
        <w:t>学历:  研究生</w:t>
      </w:r>
    </w:p>
    <w:p>
      <w:r>
        <w:t xml:space="preserve">简历:  </w:t>
        <w:br/>
        <w:t>郭新耀，男，1971年7月出生，汉族，馆陶县人，1993年6月入党，1994年9月参加工作，在职研究生学历，毕业于省委党校在职研究生班法学专业。现任广平县县委副书记、县长。主持县政府全面工作。分管县监察局、审计局。</w:t>
        <w:br/>
        <w:br/>
        <w:t>1990.09-1994.09 河北大学信息管理系图书馆学专业学生</w:t>
        <w:br/>
        <w:br/>
        <w:t>1994.09-1996.04 邯郸市丛台区文教局干事</w:t>
        <w:br/>
        <w:br/>
        <w:t>1996.04-1998.04 邯郸市丛台区政府办公室综合科长</w:t>
        <w:br/>
        <w:br/>
        <w:t>1998.04-2000.12 邯郸市丛台区政府办公室副主任</w:t>
        <w:br/>
        <w:br/>
        <w:t>2000.12-2002.10 中共涉县县委常委</w:t>
        <w:br/>
        <w:br/>
        <w:t>2002.10-2003.07 中共涉县县委常委、农工委书记</w:t>
        <w:br/>
        <w:br/>
        <w:t>2003.07-2004.12 中共涉县县委常委、宣传部长</w:t>
        <w:br/>
        <w:br/>
        <w:t>2004.12-2009.03 中共邯郸市委宣传部副部长（2006.09-2009.07参加省委党校在职研究生班法学专业学习）</w:t>
        <w:br/>
        <w:br/>
        <w:t>2009.03-2011.08 中共邯郸市委宣传部常务副部长</w:t>
        <w:br/>
        <w:br/>
        <w:t>2011.08-2012.01 广平县县委副书记、政府代县长</w:t>
        <w:br/>
        <w:br/>
        <w:t>2012.01-2015.07 广平县县委副书记、政府县长</w:t>
        <w:br/>
        <w:br/>
        <w:t>2015.07-任曲周县县委书记</w:t>
        <w:br/>
      </w:r>
    </w:p>
    <w:p/>
    <w:p>
      <w:pPr>
        <w:pStyle w:val="Heading3"/>
      </w:pPr>
      <w:r>
        <w:t xml:space="preserve">河北省  邯郸市  武安市  </w:t>
      </w:r>
    </w:p>
    <w:p>
      <w:r>
        <w:rPr>
          <w:i/>
        </w:rPr>
        <w:t>魏雪生    河北省邯郸市武安市长</w:t>
      </w:r>
    </w:p>
    <w:p>
      <w:r>
        <w:t>性别:  男</w:t>
      </w:r>
    </w:p>
    <w:p>
      <w:r>
        <w:t>生年：  1964年01月</w:t>
      </w:r>
    </w:p>
    <w:p>
      <w:r>
        <w:t>籍贯:  河北肥乡</w:t>
      </w:r>
    </w:p>
    <w:p>
      <w:r>
        <w:t xml:space="preserve">学历:  </w:t>
      </w:r>
    </w:p>
    <w:p>
      <w:r>
        <w:t xml:space="preserve">简历:  </w:t>
        <w:br/>
        <w:t>魏雪生，男，1964年2月出生，汉族，河北邯郸市肥乡县人，中共党员，现为河北邯郸武安市委副书记、市长。</w:t>
        <w:br/>
        <w:br/>
        <w:t>1981年8月参加工作，1984年9月加入中国共产党，大学学历。 1981年8月-1990年12月 先后任肥乡县旧店农中教师，肥乡县政府办公室干部、科长</w:t>
        <w:br/>
        <w:br/>
        <w:t>1990年12月-2003年7月 先后任肥乡县教育局副局长、招生办主任（正科）、教委主任、肥乡县委办公室主任；</w:t>
        <w:br/>
        <w:br/>
        <w:t>2003年7月-2006年6月 任鸡泽县县委常委、县委办主任；</w:t>
        <w:br/>
        <w:br/>
        <w:t>2006年6月-2009年4月 先后任永年县县委常委、县委办主任，县委常委、组织部长、统战部长；</w:t>
        <w:br/>
        <w:br/>
        <w:t>2009年4月-2012年10 任永年县县委常委、常务副县长；</w:t>
        <w:br/>
        <w:br/>
        <w:t>2012年10月-2013年5月 任邯郸市水利局局长；</w:t>
        <w:br/>
        <w:br/>
        <w:t>2013年5月 任武安市委副书记、代市长</w:t>
        <w:br/>
        <w:br/>
        <w:t>现任 武安市市长</w:t>
        <w:br/>
        <w:br/>
        <w:t>主要分管工作； 领导市政府全面工作。</w:t>
        <w:br/>
        <w:br/>
        <w:t>分管市监察局、市审计局，分管市机构编制委员会工作。</w:t>
        <w:br/>
      </w:r>
    </w:p>
    <w:p/>
    <w:p>
      <w:pPr>
        <w:pStyle w:val="Heading3"/>
      </w:pPr>
      <w:r>
        <w:t xml:space="preserve">河北省  邯郸市  武安市  </w:t>
      </w:r>
    </w:p>
    <w:p>
      <w:r>
        <w:rPr>
          <w:i/>
        </w:rPr>
        <w:t>张臣良    河北省邯郸市武安市委书记</w:t>
      </w:r>
    </w:p>
    <w:p>
      <w:r>
        <w:t>性别:  男</w:t>
      </w:r>
    </w:p>
    <w:p>
      <w:r>
        <w:t>生年：  1964年08月</w:t>
      </w:r>
    </w:p>
    <w:p>
      <w:r>
        <w:t>籍贯:  河北永年</w:t>
      </w:r>
    </w:p>
    <w:p>
      <w:r>
        <w:t xml:space="preserve">学历:  </w:t>
      </w:r>
    </w:p>
    <w:p>
      <w:r>
        <w:t xml:space="preserve">简历:  </w:t>
        <w:br/>
        <w:t>张臣良，男，汉族，1964年9月出生，永年县人，1983年加入中国共产党，省委党校毕业，大专学历。2013年7月任中共河北省武安市市委书记。</w:t>
        <w:br/>
        <w:br/>
        <w:t>1979年至1982年在邯郸市农业学校学习农学专业</w:t>
        <w:br/>
        <w:br/>
        <w:t>1982年9月至1984年永年县城关镇团委书记</w:t>
        <w:br/>
        <w:br/>
        <w:t>1984年6月至1985年共青团永年县委副书记</w:t>
        <w:br/>
        <w:br/>
        <w:t>1985年9月至1987年7月河北省委党校学员</w:t>
        <w:br/>
        <w:br/>
        <w:t>1987年7月至1995年7月共青团永年县委书记</w:t>
        <w:br/>
        <w:br/>
        <w:t>1995年7月至1999年3月共青团邯郸市委副书记、党委成员</w:t>
        <w:br/>
        <w:br/>
        <w:t>1999年3月至2002年8月临漳县副县长</w:t>
        <w:br/>
        <w:br/>
        <w:t>2002年8月至2005年3月成安县县委常委、常务副县长</w:t>
        <w:br/>
        <w:br/>
        <w:t>2005年3月至2005年5月成安县委副书记、代县长</w:t>
        <w:br/>
        <w:br/>
        <w:t>2005年5月至2009年1月成安县委副书记、县长</w:t>
        <w:br/>
        <w:br/>
        <w:t>2009年1月至2011年8月任成安县委书记</w:t>
        <w:br/>
        <w:br/>
        <w:t>2011年8月任中共河北省邯郸县县委书记。</w:t>
        <w:br/>
        <w:br/>
        <w:t>2013年7月任中共河北省邯郸市武安市市委书记。</w:t>
        <w:br/>
      </w:r>
    </w:p>
    <w:p/>
    <w:p>
      <w:pPr>
        <w:pStyle w:val="Heading3"/>
      </w:pPr>
      <w:r>
        <w:t xml:space="preserve">河北省  邢台市  桥东区  </w:t>
      </w:r>
    </w:p>
    <w:p>
      <w:r>
        <w:rPr>
          <w:i/>
        </w:rPr>
        <w:t>刘金宇    河北省邢台市桥东区区长</w:t>
      </w:r>
    </w:p>
    <w:p>
      <w:r>
        <w:t>性别:  男</w:t>
      </w:r>
    </w:p>
    <w:p>
      <w:r>
        <w:t xml:space="preserve">生年：  </w:t>
      </w:r>
    </w:p>
    <w:p>
      <w:r>
        <w:t xml:space="preserve">籍贯:  </w:t>
      </w:r>
    </w:p>
    <w:p>
      <w:r>
        <w:t xml:space="preserve">学历:  </w:t>
      </w:r>
    </w:p>
    <w:p>
      <w:r>
        <w:t xml:space="preserve">简历:  </w:t>
        <w:br/>
        <w:t>刘金宇，男，现任河北省邢台市桥东区区长。</w:t>
        <w:br/>
      </w:r>
    </w:p>
    <w:p/>
    <w:p>
      <w:pPr>
        <w:pStyle w:val="Heading3"/>
      </w:pPr>
      <w:r>
        <w:t xml:space="preserve">河北省  邢台市  桥东区  </w:t>
      </w:r>
    </w:p>
    <w:p>
      <w:r>
        <w:rPr>
          <w:i/>
        </w:rPr>
        <w:t>张志峰    河北省邢台市桥东区委书记</w:t>
      </w:r>
    </w:p>
    <w:p>
      <w:r>
        <w:t>性别:  男</w:t>
      </w:r>
    </w:p>
    <w:p>
      <w:r>
        <w:t xml:space="preserve">生年：  </w:t>
      </w:r>
    </w:p>
    <w:p>
      <w:r>
        <w:t xml:space="preserve">籍贯:  </w:t>
      </w:r>
    </w:p>
    <w:p>
      <w:r>
        <w:t xml:space="preserve">学历:  </w:t>
      </w:r>
    </w:p>
    <w:p>
      <w:r>
        <w:t xml:space="preserve">简历:  </w:t>
        <w:br/>
        <w:t>张志峰，男，现任河北省邢台市桥东区委书记。</w:t>
        <w:br/>
      </w:r>
    </w:p>
    <w:p/>
    <w:p>
      <w:pPr>
        <w:pStyle w:val="Heading3"/>
      </w:pPr>
      <w:r>
        <w:t xml:space="preserve">河北省  邢台市  桥西区  </w:t>
      </w:r>
    </w:p>
    <w:p>
      <w:r>
        <w:rPr>
          <w:i/>
        </w:rPr>
        <w:t>刘银亮    河北省邢台市桥西区区长</w:t>
      </w:r>
    </w:p>
    <w:p>
      <w:r>
        <w:t>性别:  男</w:t>
      </w:r>
    </w:p>
    <w:p>
      <w:r>
        <w:t xml:space="preserve">生年：  </w:t>
      </w:r>
    </w:p>
    <w:p>
      <w:r>
        <w:t xml:space="preserve">籍贯:  </w:t>
      </w:r>
    </w:p>
    <w:p>
      <w:r>
        <w:t xml:space="preserve">学历:  </w:t>
      </w:r>
    </w:p>
    <w:p>
      <w:r>
        <w:t xml:space="preserve">简历:  </w:t>
        <w:br/>
        <w:t>刘银亮，男，任河北省邢台市桥西区区长。</w:t>
        <w:br/>
        <w:br/>
        <w:t>2016年10月10日，因涉嫌严重违纪，接受组织调查。</w:t>
        <w:br/>
      </w:r>
    </w:p>
    <w:p/>
    <w:p>
      <w:pPr>
        <w:pStyle w:val="Heading3"/>
      </w:pPr>
      <w:r>
        <w:t xml:space="preserve">河北省  邢台市  桥西区  </w:t>
      </w:r>
    </w:p>
    <w:p>
      <w:r>
        <w:rPr>
          <w:i/>
        </w:rPr>
        <w:t>郭和平    河北省邢台市桥西区委书记</w:t>
      </w:r>
    </w:p>
    <w:p>
      <w:r>
        <w:t>性别:  男</w:t>
      </w:r>
    </w:p>
    <w:p>
      <w:r>
        <w:t xml:space="preserve">生年：  </w:t>
      </w:r>
    </w:p>
    <w:p>
      <w:r>
        <w:t xml:space="preserve">籍贯:  </w:t>
      </w:r>
    </w:p>
    <w:p>
      <w:r>
        <w:t xml:space="preserve">学历:  </w:t>
      </w:r>
    </w:p>
    <w:p>
      <w:r>
        <w:t xml:space="preserve">简历:  </w:t>
        <w:br/>
        <w:t>郭和平，男，现任河北省邢台市桥西区委书记。</w:t>
        <w:br/>
      </w:r>
    </w:p>
    <w:p/>
    <w:p>
      <w:pPr>
        <w:pStyle w:val="Heading3"/>
      </w:pPr>
      <w:r>
        <w:t xml:space="preserve">河北省  邢台市  邢台县  </w:t>
      </w:r>
    </w:p>
    <w:p>
      <w:r>
        <w:rPr>
          <w:i/>
        </w:rPr>
        <w:t>陈新    河北省邢台市邢台县县长</w:t>
      </w:r>
    </w:p>
    <w:p>
      <w:r>
        <w:t>性别:  女</w:t>
      </w:r>
    </w:p>
    <w:p>
      <w:r>
        <w:t xml:space="preserve">生年：  </w:t>
      </w:r>
    </w:p>
    <w:p>
      <w:r>
        <w:t xml:space="preserve">籍贯:  </w:t>
      </w:r>
    </w:p>
    <w:p>
      <w:r>
        <w:t xml:space="preserve">学历:  </w:t>
      </w:r>
    </w:p>
    <w:p>
      <w:r>
        <w:t xml:space="preserve">简历:  </w:t>
        <w:br/>
        <w:t>陈新，女。</w:t>
        <w:br/>
        <w:br/>
        <w:t>2016年3月任河北省邢台市邢台县人民政府县长。</w:t>
        <w:br/>
      </w:r>
    </w:p>
    <w:p/>
    <w:p>
      <w:pPr>
        <w:pStyle w:val="Heading3"/>
      </w:pPr>
      <w:r>
        <w:t xml:space="preserve">河北省  邢台市  邢台县  </w:t>
      </w:r>
    </w:p>
    <w:p>
      <w:r>
        <w:rPr>
          <w:i/>
        </w:rPr>
        <w:t>李振军    河北省邢台市邢台县委书记</w:t>
      </w:r>
    </w:p>
    <w:p>
      <w:r>
        <w:t>性别:  男</w:t>
      </w:r>
    </w:p>
    <w:p>
      <w:r>
        <w:t>生年：  1964年12月</w:t>
      </w:r>
    </w:p>
    <w:p>
      <w:r>
        <w:t>籍贯:  河北省沙河市</w:t>
      </w:r>
    </w:p>
    <w:p>
      <w:r>
        <w:t>学历:  研究生</w:t>
      </w:r>
    </w:p>
    <w:p>
      <w:r>
        <w:t xml:space="preserve">简历:  </w:t>
        <w:br/>
        <w:t>李振军，男，汉族，1964年12月生人，河北省沙河市人。在职研究生，1992年加入中国共产党，1987年1月参加工作。</w:t>
        <w:br/>
        <w:br/>
        <w:t>曾任广宗县委副书记、县长，邢台县县委副书记、县长。</w:t>
        <w:br/>
        <w:br/>
        <w:t>2015年9月任邢台县县委书记、常委、委员。</w:t>
        <w:br/>
      </w:r>
    </w:p>
    <w:p/>
    <w:p>
      <w:pPr>
        <w:pStyle w:val="Heading3"/>
      </w:pPr>
      <w:r>
        <w:t xml:space="preserve">河北省  邢台市  临城县  </w:t>
      </w:r>
    </w:p>
    <w:p>
      <w:r>
        <w:rPr>
          <w:i/>
        </w:rPr>
        <w:t>焦朝君    河北省邢台市临城县县长</w:t>
      </w:r>
    </w:p>
    <w:p>
      <w:r>
        <w:t>性别:  男</w:t>
      </w:r>
    </w:p>
    <w:p>
      <w:r>
        <w:t>生年：  1965年05月</w:t>
      </w:r>
    </w:p>
    <w:p>
      <w:r>
        <w:t xml:space="preserve">籍贯:  </w:t>
      </w:r>
    </w:p>
    <w:p>
      <w:r>
        <w:t xml:space="preserve">学历:  </w:t>
      </w:r>
    </w:p>
    <w:p>
      <w:r>
        <w:t xml:space="preserve">简历:  </w:t>
        <w:br/>
        <w:t>焦朝君，男，1965年6月出生，</w:t>
        <w:br/>
        <w:br/>
        <w:t>历任邢台市政府副秘书长，</w:t>
        <w:br/>
        <w:br/>
        <w:t>邢台市政府办公室调研员、市城建办主任，</w:t>
        <w:br/>
        <w:br/>
        <w:t>2009年9月任邢台市人民政府副秘书长(正处级)，</w:t>
        <w:br/>
        <w:br/>
        <w:t xml:space="preserve">2010年6月任邢台广播电视台党委书记、台长、总编辑, </w:t>
        <w:br/>
        <w:br/>
        <w:t xml:space="preserve">2013年 6月9日，在临城县第十五届人民代表大会第三次会议上，焦朝君当选为临城县人民政府县长。 </w:t>
        <w:br/>
      </w:r>
    </w:p>
    <w:p/>
    <w:p>
      <w:pPr>
        <w:pStyle w:val="Heading3"/>
      </w:pPr>
      <w:r>
        <w:t xml:space="preserve">河北省  邢台市  临城县  </w:t>
      </w:r>
    </w:p>
    <w:p>
      <w:r>
        <w:rPr>
          <w:i/>
        </w:rPr>
        <w:t>宋向党    河北省邢台市临城县委书记</w:t>
      </w:r>
    </w:p>
    <w:p>
      <w:r>
        <w:t>性别:  男</w:t>
      </w:r>
    </w:p>
    <w:p>
      <w:r>
        <w:t>生年：  1966年05月</w:t>
      </w:r>
    </w:p>
    <w:p>
      <w:r>
        <w:t>籍贯:  河北省衡水市武夷</w:t>
      </w:r>
    </w:p>
    <w:p>
      <w:r>
        <w:t>学历:  研究生</w:t>
      </w:r>
    </w:p>
    <w:p>
      <w:r>
        <w:t xml:space="preserve">简历:  </w:t>
        <w:br/>
        <w:t>宋向党，男，1966年6月生，河北省衡水武夷人，1989年8月参加工作，河北大学经济系毕业，研究生学历。</w:t>
        <w:br/>
        <w:br/>
        <w:t>现任河北省邢台市临城县县委书记</w:t>
        <w:br/>
      </w:r>
    </w:p>
    <w:p/>
    <w:p>
      <w:pPr>
        <w:pStyle w:val="Heading3"/>
      </w:pPr>
      <w:r>
        <w:t xml:space="preserve">河北省  邢台市  内丘县  </w:t>
      </w:r>
    </w:p>
    <w:p>
      <w:r>
        <w:rPr>
          <w:i/>
        </w:rPr>
        <w:t>李晓波    河北省邢台市内丘县县长</w:t>
      </w:r>
    </w:p>
    <w:p>
      <w:r>
        <w:t>性别:  男</w:t>
      </w:r>
    </w:p>
    <w:p>
      <w:r>
        <w:t xml:space="preserve">生年：  </w:t>
      </w:r>
    </w:p>
    <w:p>
      <w:r>
        <w:t xml:space="preserve">籍贯:  </w:t>
      </w:r>
    </w:p>
    <w:p>
      <w:r>
        <w:t xml:space="preserve">学历:  </w:t>
      </w:r>
    </w:p>
    <w:p>
      <w:r>
        <w:t xml:space="preserve">简历:  </w:t>
        <w:br/>
        <w:t>李晓波，男，现任河北省邢台市内丘县县长。</w:t>
        <w:br/>
      </w:r>
    </w:p>
    <w:p/>
    <w:p>
      <w:pPr>
        <w:pStyle w:val="Heading3"/>
      </w:pPr>
      <w:r>
        <w:t xml:space="preserve">河北省  邢台市  内丘县  </w:t>
      </w:r>
    </w:p>
    <w:p>
      <w:r>
        <w:rPr>
          <w:i/>
        </w:rPr>
        <w:t>张辉    河北省邢台市内丘县委书记</w:t>
      </w:r>
    </w:p>
    <w:p>
      <w:r>
        <w:t>性别:  男</w:t>
      </w:r>
    </w:p>
    <w:p>
      <w:r>
        <w:t xml:space="preserve">生年：  </w:t>
      </w:r>
    </w:p>
    <w:p>
      <w:r>
        <w:t xml:space="preserve">籍贯:  </w:t>
      </w:r>
    </w:p>
    <w:p>
      <w:r>
        <w:t xml:space="preserve">学历:  </w:t>
      </w:r>
    </w:p>
    <w:p>
      <w:r>
        <w:t xml:space="preserve">简历:  </w:t>
        <w:br/>
        <w:t>张辉，男，现任河北省邢台市内丘县委书记。</w:t>
        <w:br/>
      </w:r>
    </w:p>
    <w:p/>
    <w:p>
      <w:pPr>
        <w:pStyle w:val="Heading3"/>
      </w:pPr>
      <w:r>
        <w:t xml:space="preserve">河北省  邢台市  柏乡县  </w:t>
      </w:r>
    </w:p>
    <w:p>
      <w:r>
        <w:rPr>
          <w:i/>
        </w:rPr>
        <w:t>唐树元    河北省邢台市柏乡县县长</w:t>
      </w:r>
    </w:p>
    <w:p>
      <w:r>
        <w:t>性别:  男</w:t>
      </w:r>
    </w:p>
    <w:p>
      <w:r>
        <w:t xml:space="preserve">生年：  </w:t>
      </w:r>
    </w:p>
    <w:p>
      <w:r>
        <w:t xml:space="preserve">籍贯:  </w:t>
      </w:r>
    </w:p>
    <w:p>
      <w:r>
        <w:t xml:space="preserve">学历:  </w:t>
      </w:r>
    </w:p>
    <w:p>
      <w:r>
        <w:t xml:space="preserve">简历:  </w:t>
        <w:br/>
        <w:t>唐树元，男，现任河北省邢台市柏乡县县长。</w:t>
        <w:br/>
      </w:r>
    </w:p>
    <w:p/>
    <w:p>
      <w:pPr>
        <w:pStyle w:val="Heading3"/>
      </w:pPr>
      <w:r>
        <w:t xml:space="preserve">河北省  邢台市  柏乡县  </w:t>
      </w:r>
    </w:p>
    <w:p>
      <w:r>
        <w:rPr>
          <w:i/>
        </w:rPr>
        <w:t>张万双    河北省邢台市柏乡县委书记</w:t>
      </w:r>
    </w:p>
    <w:p>
      <w:r>
        <w:t>性别:  男</w:t>
      </w:r>
    </w:p>
    <w:p>
      <w:r>
        <w:t>生年：  1963年03月</w:t>
      </w:r>
    </w:p>
    <w:p>
      <w:r>
        <w:t>籍贯:  河北威县</w:t>
      </w:r>
    </w:p>
    <w:p>
      <w:r>
        <w:t>学历:  研究生</w:t>
      </w:r>
    </w:p>
    <w:p>
      <w:r>
        <w:t xml:space="preserve">简历:  </w:t>
        <w:br/>
        <w:t>张万双，男，汉族，1963年4月出生，河北威县人，在职研究生学历，河北省邢台市柏乡县委书记，1982年9月参加工作。</w:t>
        <w:br/>
        <w:br/>
        <w:t>1982年9月至1985年6月任威县多种经营办公室干事.</w:t>
        <w:br/>
        <w:br/>
        <w:t>1985年6月至1989年2月任威县政府办公室干事、股长.</w:t>
        <w:br/>
        <w:br/>
        <w:t>1989年2月至1992年11月任威县寺庄乡党委副书记、乡长.</w:t>
        <w:br/>
        <w:br/>
        <w:t>1992年11月至1996年1月任威县寺庄乡党委书记.</w:t>
        <w:br/>
        <w:br/>
        <w:t>1996年1月至1996年3月任威县高公庄乡党委书记.</w:t>
        <w:br/>
        <w:br/>
        <w:t>1996年3月至1998年7月任威县县委常委、农工部部长.</w:t>
        <w:br/>
        <w:br/>
        <w:t>1998年7月至2003年4月任威县县委常委、办公室主任（期间：1999年7月至2002年12月在省委党校在职研究生班经济管理专业学习）.</w:t>
        <w:br/>
        <w:br/>
        <w:t>2003年4月至2006年2月任邢台县委常委、组织部长</w:t>
        <w:br/>
        <w:br/>
        <w:t>2006年2月至2007年7月任邢台市委基层办常务副主任（正处级）兼市委组织部副部长.</w:t>
        <w:br/>
        <w:br/>
        <w:t>2007年7月至2009年3月任邢台市高新技术开发区党委书记.</w:t>
        <w:br/>
        <w:br/>
        <w:t>2009年3月至今任清河县人民政府县长。</w:t>
        <w:br/>
        <w:br/>
        <w:t>2013年4月任柏乡县委书记。</w:t>
        <w:br/>
      </w:r>
    </w:p>
    <w:p/>
    <w:p>
      <w:pPr>
        <w:pStyle w:val="Heading3"/>
      </w:pPr>
      <w:r>
        <w:t xml:space="preserve">河北省  邢台市  隆尧县  </w:t>
      </w:r>
    </w:p>
    <w:p>
      <w:r>
        <w:rPr>
          <w:i/>
        </w:rPr>
        <w:t>李建强    河北省邢台市隆尧县县长</w:t>
      </w:r>
    </w:p>
    <w:p>
      <w:r>
        <w:t>性别:  男</w:t>
      </w:r>
    </w:p>
    <w:p>
      <w:r>
        <w:t>生年：  1965年01月</w:t>
      </w:r>
    </w:p>
    <w:p>
      <w:r>
        <w:t>籍贯:  河北省邢台市临城县</w:t>
      </w:r>
    </w:p>
    <w:p>
      <w:r>
        <w:t>学历:  研究生</w:t>
      </w:r>
    </w:p>
    <w:p>
      <w:r>
        <w:t xml:space="preserve">简历:  </w:t>
        <w:br/>
        <w:t>李建强，男，汉族，1965年02月19日出生，河北省邢台市临城县人，研究生学历，1985年8月参加工作，1988年7月加入中国共产党。</w:t>
        <w:br/>
        <w:br/>
        <w:t>1985年08月至1990年06月，在内邱县委党校、内邱团县委工作；</w:t>
        <w:br/>
        <w:br/>
        <w:t>1990年06月至1996年12月，在内邱县委组织部任干事、股长、副科级组织员、正科级组织员；</w:t>
        <w:br/>
        <w:br/>
        <w:t>1996年12月至2001年02月，任内邱县五郭店乡党委副书记、乡长；</w:t>
        <w:br/>
        <w:br/>
        <w:t>2001年02月至2003年04月，任邢台市林业局党组成员、副局长；</w:t>
        <w:br/>
        <w:br/>
        <w:t>2003年04月至2005年01月任广宗县委常委、办公室主任；</w:t>
        <w:br/>
        <w:br/>
        <w:t>2005年01月至2008年06月任广宗县委副书记；</w:t>
        <w:br/>
        <w:br/>
        <w:t>2008年06月任隆尧县委副书记、代县长。</w:t>
        <w:br/>
        <w:br/>
        <w:t>2009年01月 当选隆尧县人民政府 县长</w:t>
        <w:br/>
      </w:r>
    </w:p>
    <w:p/>
    <w:p>
      <w:pPr>
        <w:pStyle w:val="Heading3"/>
      </w:pPr>
      <w:r>
        <w:t xml:space="preserve">河北省  邢台市  隆尧县  </w:t>
      </w:r>
    </w:p>
    <w:p>
      <w:r>
        <w:rPr>
          <w:i/>
        </w:rPr>
        <w:t>李国印    河北省邢台市隆尧县委书记</w:t>
      </w:r>
    </w:p>
    <w:p>
      <w:r>
        <w:t>性别:  男</w:t>
      </w:r>
    </w:p>
    <w:p>
      <w:r>
        <w:t>生年：  1962年11月</w:t>
      </w:r>
    </w:p>
    <w:p>
      <w:r>
        <w:t>籍贯:  河北巨鹿县</w:t>
      </w:r>
    </w:p>
    <w:p>
      <w:r>
        <w:t>学历:  硕士</w:t>
      </w:r>
    </w:p>
    <w:p>
      <w:r>
        <w:t xml:space="preserve">简历:  </w:t>
        <w:br/>
        <w:t>李国印，男，汉族，1962年12月出生，硕士研究生学历，中共党员，1984年7月参加工作，河北巨鹿县人，清河县委副书记、县政府县长。</w:t>
        <w:br/>
        <w:br/>
        <w:t xml:space="preserve">1984.07--1988.10 历任沙河县（市）东户乡政府农经管理员、农工商联合公司副经理、副乡长； </w:t>
        <w:br/>
        <w:br/>
        <w:t>1988.10--1996.12历任邢台地区学生联合会副秘书长、邢台团地（市）委学少部长、组织部长；</w:t>
        <w:br/>
        <w:br/>
        <w:t>1996.12--2005.01 历任南和县委常委农工部长、组织部长、常务副县长；</w:t>
        <w:br/>
        <w:br/>
        <w:t>2005.01--2007.07任邢台市委组织部副部长兼市委党校副校长、市委讲师团主任；</w:t>
        <w:br/>
        <w:br/>
        <w:t>2007.07--2010.04任邢台市委党校常务副校长；</w:t>
        <w:br/>
        <w:br/>
        <w:t>2010.04-- 2010.12任邢台市城乡规划局局长、党组书记兼市政府副秘书长；</w:t>
        <w:br/>
        <w:br/>
        <w:t xml:space="preserve"> 2010.12--2013.04任邢台市城乡规划局局长、党组书记；</w:t>
        <w:br/>
        <w:br/>
        <w:t>2013.04--2013.06 任中共清河县委副书记、县政府代县长；</w:t>
        <w:br/>
        <w:br/>
        <w:t>2013.06至2015.07任中共清河县委副书记、县政府县长；</w:t>
        <w:br/>
        <w:br/>
        <w:t>2015年7月起，任中共隆尧县委书记。</w:t>
        <w:br/>
      </w:r>
    </w:p>
    <w:p/>
    <w:p>
      <w:pPr>
        <w:pStyle w:val="Heading3"/>
      </w:pPr>
      <w:r>
        <w:t xml:space="preserve">河北省  邢台市  任县  </w:t>
      </w:r>
    </w:p>
    <w:p>
      <w:r>
        <w:rPr>
          <w:i/>
        </w:rPr>
        <w:t>李海林    河北省邢台市任县县长</w:t>
      </w:r>
    </w:p>
    <w:p>
      <w:r>
        <w:t>性别:  男</w:t>
      </w:r>
    </w:p>
    <w:p>
      <w:r>
        <w:t>生年：  1967年06月</w:t>
      </w:r>
    </w:p>
    <w:p>
      <w:r>
        <w:t>籍贯:  河北柏乡县</w:t>
      </w:r>
    </w:p>
    <w:p>
      <w:r>
        <w:t>学历:  硕士</w:t>
      </w:r>
    </w:p>
    <w:p>
      <w:r>
        <w:t xml:space="preserve">简历:  </w:t>
        <w:br/>
        <w:t>李海林，男， 汉族，1967年7月生，柏乡县人，1990年8月参加工作，1993年9月加入中国共产党，在职研究生学历，经济学硕士学位。</w:t>
        <w:br/>
        <w:br/>
        <w:t>2013年6月18日为任县县委副书记、任县人民政府县长。</w:t>
        <w:br/>
      </w:r>
    </w:p>
    <w:p/>
    <w:p>
      <w:pPr>
        <w:pStyle w:val="Heading3"/>
      </w:pPr>
      <w:r>
        <w:t xml:space="preserve">河北省  邢台市  任县  </w:t>
      </w:r>
    </w:p>
    <w:p>
      <w:r>
        <w:rPr>
          <w:i/>
        </w:rPr>
        <w:t>杨清江    河北省邢台市任县县委书记</w:t>
      </w:r>
    </w:p>
    <w:p>
      <w:r>
        <w:t>性别:  男</w:t>
      </w:r>
    </w:p>
    <w:p>
      <w:r>
        <w:t xml:space="preserve">生年：  </w:t>
      </w:r>
    </w:p>
    <w:p>
      <w:r>
        <w:t xml:space="preserve">籍贯:  </w:t>
      </w:r>
    </w:p>
    <w:p>
      <w:r>
        <w:t xml:space="preserve">学历:  </w:t>
      </w:r>
    </w:p>
    <w:p>
      <w:r>
        <w:t xml:space="preserve">简历:  </w:t>
        <w:br/>
        <w:t>杨清江，男，现任河北省邢台市任县县委书记。</w:t>
        <w:br/>
      </w:r>
    </w:p>
    <w:p/>
    <w:p>
      <w:pPr>
        <w:pStyle w:val="Heading3"/>
      </w:pPr>
      <w:r>
        <w:t xml:space="preserve">河北省  邢台市  南和县  </w:t>
      </w:r>
    </w:p>
    <w:p>
      <w:r>
        <w:rPr>
          <w:i/>
        </w:rPr>
        <w:t>李胜敏    河北省邢台市南和县县长</w:t>
      </w:r>
    </w:p>
    <w:p>
      <w:r>
        <w:t>性别:  女</w:t>
      </w:r>
    </w:p>
    <w:p>
      <w:r>
        <w:t xml:space="preserve">生年：  </w:t>
      </w:r>
    </w:p>
    <w:p>
      <w:r>
        <w:t xml:space="preserve">籍贯:  </w:t>
      </w:r>
    </w:p>
    <w:p>
      <w:r>
        <w:t xml:space="preserve">学历:  </w:t>
      </w:r>
    </w:p>
    <w:p>
      <w:r>
        <w:t xml:space="preserve">简历:  </w:t>
        <w:br/>
        <w:t>李胜敏，女，现任河北省邢台市南和县县长。</w:t>
        <w:br/>
      </w:r>
    </w:p>
    <w:p/>
    <w:p>
      <w:pPr>
        <w:pStyle w:val="Heading3"/>
      </w:pPr>
      <w:r>
        <w:t xml:space="preserve">河北省  邢台市  南和县  </w:t>
      </w:r>
    </w:p>
    <w:p>
      <w:r>
        <w:rPr>
          <w:i/>
        </w:rPr>
        <w:t>李超英    河北省邢台市南和县委书记</w:t>
      </w:r>
    </w:p>
    <w:p>
      <w:r>
        <w:t>性别:  男</w:t>
      </w:r>
    </w:p>
    <w:p>
      <w:r>
        <w:t xml:space="preserve">生年：  </w:t>
      </w:r>
    </w:p>
    <w:p>
      <w:r>
        <w:t xml:space="preserve">籍贯:  </w:t>
      </w:r>
    </w:p>
    <w:p>
      <w:r>
        <w:t xml:space="preserve">学历:  </w:t>
      </w:r>
    </w:p>
    <w:p>
      <w:r>
        <w:t xml:space="preserve">简历:  </w:t>
        <w:br/>
        <w:t>李超英，男，现任河北省邢台市南和县委书记。</w:t>
        <w:br/>
      </w:r>
    </w:p>
    <w:p/>
    <w:p>
      <w:pPr>
        <w:pStyle w:val="Heading3"/>
      </w:pPr>
      <w:r>
        <w:t xml:space="preserve">河北省  邢台市  宁晋县  </w:t>
      </w:r>
    </w:p>
    <w:p>
      <w:r>
        <w:rPr>
          <w:i/>
        </w:rPr>
        <w:t>李小平    河北省邢台市宁晋县县长</w:t>
      </w:r>
    </w:p>
    <w:p>
      <w:r>
        <w:t>性别:  男</w:t>
      </w:r>
    </w:p>
    <w:p>
      <w:r>
        <w:t>生年：  1969年12月</w:t>
      </w:r>
    </w:p>
    <w:p>
      <w:r>
        <w:t>籍贯:  山西天镇县</w:t>
      </w:r>
    </w:p>
    <w:p>
      <w:r>
        <w:t>学历:  硕士</w:t>
      </w:r>
    </w:p>
    <w:p>
      <w:r>
        <w:t xml:space="preserve">简历:  </w:t>
        <w:br/>
        <w:t>李小平，男，汉族，1969年12月生，山西天镇县人，1996年12月入党，1991年7月参加工作，河北省委党校研究生班经济管理专业毕业，党校研究生学历，文学硕士学位。</w:t>
        <w:br/>
        <w:br/>
        <w:t>1987.09—1991.07　河北师范大学地理系地理专业学习</w:t>
        <w:br/>
        <w:br/>
        <w:t>1991.07—1996.02　河北教育科学研究所</w:t>
        <w:br/>
        <w:br/>
        <w:t>1996.02—2003.05　河北省委《共产党员》杂志社编辑（其间：1997.01—2000.01在河北省委党校研究生班经济管理专业学习）</w:t>
        <w:br/>
        <w:br/>
        <w:t>2003.05—2003.12　河北省纪委《河北党风》杂志社编辑</w:t>
        <w:br/>
        <w:br/>
        <w:t>2003.12—2004.12河北省纪委综合处干部</w:t>
        <w:br/>
        <w:br/>
        <w:t>2004.12—2008.03　河北省纪委综合处主任科员</w:t>
        <w:br/>
        <w:br/>
        <w:t>2008.03—2009.12河北省纪委主任科员</w:t>
        <w:br/>
        <w:br/>
        <w:t>2009.12—2010.12河北省纪委副处长级秘书（其间：2008.09—2010.06在河北大学新闻学院新闻专业学习，获文学硕士学位）</w:t>
        <w:br/>
        <w:br/>
        <w:t>2010.12—2013.05　宁晋县委副书记（挂职）</w:t>
        <w:br/>
        <w:br/>
        <w:t>2013.05—2015.12　宁晋县委副书记</w:t>
        <w:br/>
        <w:br/>
        <w:t>2015.12—2016.03　宁晋县委副书记、代县长、政府党组书记</w:t>
        <w:br/>
        <w:br/>
        <w:t>2016.03—　宁晋县委副书记、县长、政府党组书记</w:t>
        <w:br/>
      </w:r>
    </w:p>
    <w:p/>
    <w:p>
      <w:pPr>
        <w:pStyle w:val="Heading3"/>
      </w:pPr>
      <w:r>
        <w:t xml:space="preserve">河北省  邢台市  宁晋县  </w:t>
      </w:r>
    </w:p>
    <w:p>
      <w:r>
        <w:rPr>
          <w:i/>
        </w:rPr>
        <w:t>张西军    河北省邢台市宁晋县县委书记</w:t>
      </w:r>
    </w:p>
    <w:p>
      <w:r>
        <w:t>性别:  男</w:t>
      </w:r>
    </w:p>
    <w:p>
      <w:r>
        <w:t>生年：  1962年06月</w:t>
      </w:r>
    </w:p>
    <w:p>
      <w:r>
        <w:t>籍贯:  河北新河县</w:t>
      </w:r>
    </w:p>
    <w:p>
      <w:r>
        <w:t>学历:  研究生</w:t>
      </w:r>
    </w:p>
    <w:p>
      <w:r>
        <w:t xml:space="preserve">简历:  </w:t>
        <w:br/>
        <w:t>张西军，  男，汉族，河北省新河县人，1962年7月出生，邢台师范专科学校毕业，在职研究生学历，1986年7月入党，1983年8月1日参加工作。</w:t>
        <w:br/>
        <w:br/>
        <w:t>历任新河县劳动局干事、副股长、股长、编委专职副主任；</w:t>
        <w:br/>
        <w:br/>
        <w:t>1993年9月任辛章乡党委副书记、乡长；</w:t>
        <w:br/>
        <w:br/>
        <w:t>1994年10月任新河镇党委书记；</w:t>
        <w:br/>
        <w:br/>
        <w:t>1997年9月任新河县委常委兼新河镇党委书记；</w:t>
        <w:br/>
        <w:br/>
        <w:t>1999年12月任新河县委常委，主管农业产业化工作；</w:t>
        <w:br/>
        <w:br/>
        <w:t>2000年11月任县委常委、政法委书记；</w:t>
        <w:br/>
        <w:br/>
        <w:t>2003年3月任沙河市委常委、农工委书记。</w:t>
        <w:br/>
        <w:br/>
        <w:t>2006年--2009年，河北宁晋县人民政府副县长。</w:t>
        <w:br/>
        <w:br/>
        <w:t>2012.1--2013.5，河北临西县人民政府县长。</w:t>
        <w:br/>
        <w:br/>
        <w:t>2013.5--2015.8，中共河北临西县县委书记。</w:t>
        <w:br/>
        <w:br/>
        <w:t>2015.8--中共河北宁晋县县委书记。</w:t>
        <w:br/>
      </w:r>
    </w:p>
    <w:p/>
    <w:p>
      <w:pPr>
        <w:pStyle w:val="Heading3"/>
      </w:pPr>
      <w:r>
        <w:t xml:space="preserve">河北省  邢台市  巨鹿县  </w:t>
      </w:r>
    </w:p>
    <w:p>
      <w:r>
        <w:rPr>
          <w:i/>
        </w:rPr>
        <w:t xml:space="preserve">郑更须    </w:t>
      </w:r>
    </w:p>
    <w:p>
      <w:r>
        <w:t xml:space="preserve">性别:  </w:t>
      </w:r>
    </w:p>
    <w:p>
      <w:r>
        <w:t xml:space="preserve">生年：  </w:t>
      </w:r>
    </w:p>
    <w:p>
      <w:r>
        <w:t xml:space="preserve">籍贯:  </w:t>
      </w:r>
    </w:p>
    <w:p>
      <w:r>
        <w:t xml:space="preserve">学历:  </w:t>
      </w:r>
    </w:p>
    <w:p>
      <w:r>
        <w:t xml:space="preserve">简历:  </w:t>
      </w:r>
    </w:p>
    <w:p/>
    <w:p>
      <w:pPr>
        <w:pStyle w:val="Heading3"/>
      </w:pPr>
      <w:r>
        <w:t xml:space="preserve">河北省  邢台市  巨鹿县  </w:t>
      </w:r>
    </w:p>
    <w:p>
      <w:r>
        <w:rPr>
          <w:i/>
        </w:rPr>
        <w:t>孙保祥    河北省邢台市巨鹿县委书记</w:t>
      </w:r>
    </w:p>
    <w:p>
      <w:r>
        <w:t>性别:  男</w:t>
      </w:r>
    </w:p>
    <w:p>
      <w:r>
        <w:t xml:space="preserve">生年：  </w:t>
      </w:r>
    </w:p>
    <w:p>
      <w:r>
        <w:t xml:space="preserve">籍贯:  </w:t>
      </w:r>
    </w:p>
    <w:p>
      <w:r>
        <w:t xml:space="preserve">学历:  </w:t>
      </w:r>
    </w:p>
    <w:p>
      <w:r>
        <w:t xml:space="preserve">简历:  </w:t>
        <w:br/>
        <w:t>孙保祥，男，曾任河北省邢台市巨鹿县县长。</w:t>
        <w:br/>
        <w:br/>
        <w:t>2015年9月担任河北省邢台市巨鹿县委书记。</w:t>
        <w:br/>
      </w:r>
    </w:p>
    <w:p/>
    <w:p>
      <w:pPr>
        <w:pStyle w:val="Heading3"/>
      </w:pPr>
      <w:r>
        <w:t xml:space="preserve">河北省  邢台市  新河县  </w:t>
      </w:r>
    </w:p>
    <w:p>
      <w:r>
        <w:rPr>
          <w:i/>
        </w:rPr>
        <w:t>李宏欣    河北省邢台市新河县县长</w:t>
      </w:r>
    </w:p>
    <w:p>
      <w:r>
        <w:t>性别:  男</w:t>
      </w:r>
    </w:p>
    <w:p>
      <w:r>
        <w:t xml:space="preserve">生年：  </w:t>
      </w:r>
    </w:p>
    <w:p>
      <w:r>
        <w:t xml:space="preserve">籍贯:  </w:t>
      </w:r>
    </w:p>
    <w:p>
      <w:r>
        <w:t xml:space="preserve">学历:  </w:t>
      </w:r>
    </w:p>
    <w:p>
      <w:r>
        <w:t xml:space="preserve">简历:  </w:t>
        <w:br/>
        <w:t>李宏欣，男，现任河北省邢台市新河县县长。</w:t>
        <w:br/>
      </w:r>
    </w:p>
    <w:p/>
    <w:p>
      <w:pPr>
        <w:pStyle w:val="Heading3"/>
      </w:pPr>
      <w:r>
        <w:t xml:space="preserve">河北省  邢台市  新河县  </w:t>
      </w:r>
    </w:p>
    <w:p>
      <w:r>
        <w:rPr>
          <w:i/>
        </w:rPr>
        <w:t>李群江    河北省邢台市新河县委书记</w:t>
      </w:r>
    </w:p>
    <w:p>
      <w:r>
        <w:t>性别:  男</w:t>
      </w:r>
    </w:p>
    <w:p>
      <w:r>
        <w:t xml:space="preserve">生年：  </w:t>
      </w:r>
    </w:p>
    <w:p>
      <w:r>
        <w:t xml:space="preserve">籍贯:  </w:t>
      </w:r>
    </w:p>
    <w:p>
      <w:r>
        <w:t xml:space="preserve">学历:  </w:t>
      </w:r>
    </w:p>
    <w:p>
      <w:r>
        <w:t xml:space="preserve">简历:  </w:t>
        <w:br/>
        <w:t>李群江，男，现任河北省邢台市新河县委书记。</w:t>
        <w:br/>
      </w:r>
    </w:p>
    <w:p/>
    <w:p>
      <w:pPr>
        <w:pStyle w:val="Heading3"/>
      </w:pPr>
      <w:r>
        <w:t xml:space="preserve">河北省  邢台市  广宗县  </w:t>
      </w:r>
    </w:p>
    <w:p>
      <w:r>
        <w:rPr>
          <w:i/>
        </w:rPr>
        <w:t>吴建英    河北省邢台市广宗县县长</w:t>
      </w:r>
    </w:p>
    <w:p>
      <w:r>
        <w:t>性别:  男</w:t>
      </w:r>
    </w:p>
    <w:p>
      <w:r>
        <w:t>生年：  1963年09月</w:t>
      </w:r>
    </w:p>
    <w:p>
      <w:r>
        <w:t>籍贯:  河北省任县</w:t>
      </w:r>
    </w:p>
    <w:p>
      <w:r>
        <w:t>学历:  研究生</w:t>
      </w:r>
    </w:p>
    <w:p>
      <w:r>
        <w:t xml:space="preserve">简历:  </w:t>
        <w:br/>
        <w:t>吴建英，男，汉族，河北省任县人，1963年10月出生，1988年1月入党，在职研究生学历。</w:t>
        <w:br/>
        <w:br/>
        <w:t>2009年3月任县县委常委、任县人民政府常务副县长。</w:t>
        <w:br/>
        <w:br/>
        <w:t xml:space="preserve"> 2013年6月14日，在广宗县第十五届人民代表大会第三次会议上，吴建英当选为广宗县人民政府县长。</w:t>
        <w:br/>
      </w:r>
    </w:p>
    <w:p/>
    <w:p>
      <w:pPr>
        <w:pStyle w:val="Heading3"/>
      </w:pPr>
      <w:r>
        <w:t xml:space="preserve">河北省  邢台市  广宗县  </w:t>
      </w:r>
    </w:p>
    <w:p>
      <w:r>
        <w:rPr>
          <w:i/>
        </w:rPr>
        <w:t>刘立生    河北省邢台市广宗县委书记</w:t>
      </w:r>
    </w:p>
    <w:p>
      <w:r>
        <w:t>性别:  男</w:t>
      </w:r>
    </w:p>
    <w:p>
      <w:r>
        <w:t xml:space="preserve">生年：  </w:t>
      </w:r>
    </w:p>
    <w:p>
      <w:r>
        <w:t xml:space="preserve">籍贯:  </w:t>
      </w:r>
    </w:p>
    <w:p>
      <w:r>
        <w:t xml:space="preserve">学历:  </w:t>
      </w:r>
    </w:p>
    <w:p>
      <w:r>
        <w:t xml:space="preserve">简历:  </w:t>
        <w:br/>
        <w:t>刘立生，男，现任河北省邢台市广宗县委书记。</w:t>
        <w:br/>
      </w:r>
    </w:p>
    <w:p/>
    <w:p>
      <w:pPr>
        <w:pStyle w:val="Heading3"/>
      </w:pPr>
      <w:r>
        <w:t xml:space="preserve">河北省  邢台市  平乡县  </w:t>
      </w:r>
    </w:p>
    <w:p>
      <w:r>
        <w:rPr>
          <w:i/>
        </w:rPr>
        <w:t>贾芳    河北省邢台市平乡县县长</w:t>
      </w:r>
    </w:p>
    <w:p>
      <w:r>
        <w:t>性别:  女</w:t>
      </w:r>
    </w:p>
    <w:p>
      <w:r>
        <w:t xml:space="preserve">生年：  </w:t>
      </w:r>
    </w:p>
    <w:p>
      <w:r>
        <w:t xml:space="preserve">籍贯:  </w:t>
      </w:r>
    </w:p>
    <w:p>
      <w:r>
        <w:t xml:space="preserve">学历:  </w:t>
      </w:r>
    </w:p>
    <w:p>
      <w:r>
        <w:t xml:space="preserve">简历:  </w:t>
        <w:br/>
        <w:t>贾芳，女，现任河北省邢台市平乡县县长。</w:t>
        <w:br/>
      </w:r>
    </w:p>
    <w:p/>
    <w:p>
      <w:pPr>
        <w:pStyle w:val="Heading3"/>
      </w:pPr>
      <w:r>
        <w:t xml:space="preserve">河北省  邢台市  平乡县  </w:t>
      </w:r>
    </w:p>
    <w:p>
      <w:r>
        <w:rPr>
          <w:i/>
        </w:rPr>
        <w:t>杨宪春    河北省邢台市平乡县委书记</w:t>
      </w:r>
    </w:p>
    <w:p>
      <w:r>
        <w:t>性别:  男</w:t>
      </w:r>
    </w:p>
    <w:p>
      <w:r>
        <w:t>生年：  1963年05月</w:t>
      </w:r>
    </w:p>
    <w:p>
      <w:r>
        <w:t>籍贯:  河北邢台临城</w:t>
      </w:r>
    </w:p>
    <w:p>
      <w:r>
        <w:t xml:space="preserve">学历:  </w:t>
      </w:r>
    </w:p>
    <w:p>
      <w:r>
        <w:t xml:space="preserve">简历:  </w:t>
        <w:br/>
        <w:t>杨宪春：男，汉族 1963年3月生，河北邢台临城人，大学学历.</w:t>
        <w:br/>
        <w:br/>
        <w:t>1982年7月参加工作.</w:t>
        <w:br/>
        <w:br/>
        <w:t>历任临城县委办公室副科级干事、邢台市委研究室副主任、主任、中共平乡县委常委、常务副县长。中共平乡县委副书记、政府县长。</w:t>
        <w:br/>
        <w:br/>
        <w:t>2013年五月任平乡县委书记</w:t>
        <w:br/>
      </w:r>
    </w:p>
    <w:p/>
    <w:p>
      <w:pPr>
        <w:pStyle w:val="Heading3"/>
      </w:pPr>
      <w:r>
        <w:t xml:space="preserve">河北省  邢台市  威县  </w:t>
      </w:r>
    </w:p>
    <w:p>
      <w:r>
        <w:rPr>
          <w:i/>
        </w:rPr>
        <w:t>商黎英    河北省邢台市威县县长</w:t>
      </w:r>
    </w:p>
    <w:p>
      <w:r>
        <w:t>性别:  女</w:t>
      </w:r>
    </w:p>
    <w:p>
      <w:r>
        <w:t xml:space="preserve">生年：  </w:t>
      </w:r>
    </w:p>
    <w:p>
      <w:r>
        <w:t>籍贯:  河北巨鹿</w:t>
      </w:r>
    </w:p>
    <w:p>
      <w:r>
        <w:t xml:space="preserve">学历:  </w:t>
      </w:r>
    </w:p>
    <w:p>
      <w:r>
        <w:t xml:space="preserve">简历:  </w:t>
        <w:br/>
        <w:t>商黎英，女，河北巨鹿人。</w:t>
        <w:br/>
        <w:br/>
        <w:t>2009年任威县委常委、副县长、县委常委、常务副县长</w:t>
        <w:br/>
        <w:br/>
        <w:t>2015年8月任威县县委副书记、县长。</w:t>
        <w:br/>
      </w:r>
    </w:p>
    <w:p/>
    <w:p>
      <w:pPr>
        <w:pStyle w:val="Heading3"/>
      </w:pPr>
      <w:r>
        <w:t xml:space="preserve">河北省  邢台市  威县  </w:t>
      </w:r>
    </w:p>
    <w:p>
      <w:r>
        <w:rPr>
          <w:i/>
        </w:rPr>
        <w:t>安庆杰    河北省邢台市威县县委书记</w:t>
      </w:r>
    </w:p>
    <w:p>
      <w:r>
        <w:t>性别:  男</w:t>
      </w:r>
    </w:p>
    <w:p>
      <w:r>
        <w:t xml:space="preserve">生年：  </w:t>
      </w:r>
    </w:p>
    <w:p>
      <w:r>
        <w:t xml:space="preserve">籍贯:  </w:t>
      </w:r>
    </w:p>
    <w:p>
      <w:r>
        <w:t xml:space="preserve">学历:  </w:t>
      </w:r>
    </w:p>
    <w:p>
      <w:r>
        <w:t xml:space="preserve">简历:  </w:t>
        <w:br/>
        <w:t>安庆杰历任平乡县委常委、常务副县长，</w:t>
        <w:br/>
        <w:br/>
        <w:t>2009年9月任威县县委常委、常务副县长，</w:t>
        <w:br/>
        <w:br/>
        <w:t>2011年9月任威县县委副书记。</w:t>
        <w:br/>
        <w:br/>
        <w:t>2013年5月任威县县委副书记、县长候选人。</w:t>
        <w:br/>
        <w:br/>
        <w:t>2013年6月当选威县县长。</w:t>
        <w:br/>
        <w:br/>
        <w:t>2015年8月任河北省邢台市威县县委书记。</w:t>
        <w:br/>
      </w:r>
    </w:p>
    <w:p/>
    <w:p>
      <w:pPr>
        <w:pStyle w:val="Heading3"/>
      </w:pPr>
      <w:r>
        <w:t xml:space="preserve">河北省  邢台市  清河县  </w:t>
      </w:r>
    </w:p>
    <w:p>
      <w:r>
        <w:rPr>
          <w:i/>
        </w:rPr>
        <w:t>刘彦涛    河北省邢台市清河县县长</w:t>
      </w:r>
    </w:p>
    <w:p>
      <w:r>
        <w:t>性别:  男</w:t>
      </w:r>
    </w:p>
    <w:p>
      <w:r>
        <w:t>生年：  1970年02月</w:t>
      </w:r>
    </w:p>
    <w:p>
      <w:r>
        <w:t>籍贯:  河北柏乡</w:t>
      </w:r>
    </w:p>
    <w:p>
      <w:r>
        <w:t>学历:  学士</w:t>
      </w:r>
    </w:p>
    <w:p>
      <w:r>
        <w:t xml:space="preserve">简历:  </w:t>
        <w:br/>
        <w:t>刘彦涛，男，汉族，1970年3月出生，河北柏乡人，1992年2月加入中国共产党，1992年7月参加工作，河北工学院建筑学专业毕业，大学工学学士，在职教育，历史学硕士。</w:t>
        <w:br/>
        <w:br/>
        <w:t>1988.09—1992.07 河北工学院土木建筑工程系建筑学专业学生</w:t>
        <w:br/>
        <w:br/>
        <w:t>1992.07—1994.05 邢台市房屋建筑装饰工程公司副经理</w:t>
        <w:br/>
        <w:br/>
        <w:t>1994.05—1998.05 邢台市房产管理局工会副主席（正科）</w:t>
        <w:br/>
        <w:br/>
        <w:t>1998.05—2001.02 邢台市委宣传部文艺科副科长（正科）</w:t>
        <w:br/>
        <w:br/>
        <w:t>2001.02—2003.04 内丘县副县长(其间：2000—2003.04 在河北师范大学研究生课程进修班中国近现代史专业学习)</w:t>
        <w:br/>
        <w:br/>
        <w:t>2003.04—2004.11 广宗县委常委、组织部长（2004.06取得历史学硕士学位）</w:t>
        <w:br/>
        <w:br/>
        <w:t>2004.11—2004.12 邢台市规划局党组副书记</w:t>
        <w:br/>
        <w:br/>
        <w:t>2004.12—2010.05 邢台市规划局副局长、党组副书记</w:t>
        <w:br/>
        <w:br/>
        <w:t>2010.05—2010.11 邢台市规划局党组副书记、调研员</w:t>
        <w:br/>
        <w:br/>
        <w:t>2010.11—2012.01 邢台市规划局党组副书记（正处）</w:t>
        <w:br/>
        <w:br/>
        <w:t>2012.01—2013.05 邢台市规划局党组副书记（正处）、顺德投资集团（市政府投融资管理中心）副总经理（副主任）</w:t>
        <w:br/>
        <w:br/>
        <w:t>2013.05—2013.06 邢台市规划局党组书记、顺德投资集团（市政府投融资管理中心）副总经理（副主任）</w:t>
        <w:br/>
        <w:br/>
        <w:t>2013.06—2013.12 邢台市规划局局长、党组书记、顺德投资集团（市政府投融资管理中心）副总经理（副主任）</w:t>
        <w:br/>
        <w:br/>
        <w:t>2013.12—2015.08 邢台市规划局局长、党组书记</w:t>
        <w:br/>
        <w:br/>
        <w:t>2015.08 中共清河县委副书记，清河县人民政府副县长、代县长</w:t>
        <w:br/>
        <w:br/>
        <w:t>2015年9月2日，在清河县第十五届人民代表大会第六次会议上，当选清河县人民政府县长。</w:t>
        <w:br/>
      </w:r>
    </w:p>
    <w:p/>
    <w:p>
      <w:pPr>
        <w:pStyle w:val="Heading3"/>
      </w:pPr>
      <w:r>
        <w:t xml:space="preserve">河北省  邢台市  清河县  </w:t>
      </w:r>
    </w:p>
    <w:p>
      <w:r>
        <w:rPr>
          <w:i/>
        </w:rPr>
        <w:t>丁辛戈    河北省邢台市清河县委书记</w:t>
      </w:r>
    </w:p>
    <w:p>
      <w:r>
        <w:t>性别:  男</w:t>
      </w:r>
    </w:p>
    <w:p>
      <w:r>
        <w:t>生年：  1964年07月</w:t>
      </w:r>
    </w:p>
    <w:p>
      <w:r>
        <w:t>籍贯:  邢台市平乡县</w:t>
      </w:r>
    </w:p>
    <w:p>
      <w:r>
        <w:t>学历:  研究生</w:t>
      </w:r>
    </w:p>
    <w:p>
      <w:r>
        <w:t xml:space="preserve">简历:  </w:t>
        <w:br/>
        <w:t>丁辛戈，男，汉族，1964年8月16日生，邢台市平乡县人，研究生学历，1982年9月参加工作，1984年6月加入中国共产党。</w:t>
        <w:br/>
        <w:br/>
        <w:t>1982年9月至1984年7月，在平乡县油召公社工作；</w:t>
        <w:br/>
        <w:br/>
        <w:t>1984年7月至1986年8月，在平乡县委宣传部工作；</w:t>
        <w:br/>
        <w:br/>
        <w:t>1986年8月至1989年11月，在中共邢台地委办公室工作，任干事；</w:t>
        <w:br/>
        <w:br/>
        <w:t>1989年11月至1990年6月，在中共邢台地委办公室工作,任综合科副科级干部；</w:t>
        <w:br/>
        <w:br/>
        <w:t>1990年6月至1992年12月，在中共邢台地委办公室工作，任综合科副科长；</w:t>
        <w:br/>
        <w:br/>
        <w:t>1992年12月至1993年8月，在中共邢台地委办公室工作，任综合科科长；</w:t>
        <w:br/>
        <w:br/>
        <w:t>1993年8月至1995年12月，在中共邢台市委办公室工作，任综合科科长；</w:t>
        <w:br/>
        <w:br/>
        <w:t>1995年12月至1996年9月，在中共邢台市委办公室工作，任综合一科科长；</w:t>
        <w:br/>
        <w:br/>
        <w:t>1996年9月至2000年3月，在中共邢台市委办公室工作，任办公室副主任；</w:t>
        <w:br/>
        <w:br/>
        <w:t>2000年3月至2001年6月，在中共隆尧县委工作，任县委副书记；</w:t>
        <w:br/>
        <w:br/>
        <w:t xml:space="preserve">2001年6月至2008年6月，任中共隆尧县委副书记、政府县长； </w:t>
        <w:br/>
        <w:br/>
        <w:t>2008年6月，任中共隆尧县委书记；</w:t>
        <w:br/>
        <w:br/>
        <w:t>2015年7月任河北清河县委书记。</w:t>
        <w:br/>
      </w:r>
    </w:p>
    <w:p/>
    <w:p>
      <w:pPr>
        <w:pStyle w:val="Heading3"/>
      </w:pPr>
      <w:r>
        <w:t xml:space="preserve">河北省  邢台市  临西县  </w:t>
      </w:r>
    </w:p>
    <w:p>
      <w:r>
        <w:rPr>
          <w:i/>
        </w:rPr>
        <w:t>李亚林    河北省邢台市临西县县长</w:t>
      </w:r>
    </w:p>
    <w:p>
      <w:r>
        <w:t>性别:  男</w:t>
      </w:r>
    </w:p>
    <w:p>
      <w:r>
        <w:t xml:space="preserve">生年：  </w:t>
      </w:r>
    </w:p>
    <w:p>
      <w:r>
        <w:t xml:space="preserve">籍贯:  </w:t>
      </w:r>
    </w:p>
    <w:p>
      <w:r>
        <w:t xml:space="preserve">学历:  </w:t>
      </w:r>
    </w:p>
    <w:p>
      <w:r>
        <w:t xml:space="preserve">简历:  </w:t>
        <w:br/>
        <w:t>李亚林，男，现任河北省邢台市临西县县长。</w:t>
        <w:br/>
      </w:r>
    </w:p>
    <w:p/>
    <w:p>
      <w:pPr>
        <w:pStyle w:val="Heading3"/>
      </w:pPr>
      <w:r>
        <w:t xml:space="preserve">河北省  邢台市  临西县  </w:t>
      </w:r>
    </w:p>
    <w:p>
      <w:r>
        <w:rPr>
          <w:i/>
        </w:rPr>
        <w:t>王海军    河北省邢台市临西县县委书记</w:t>
      </w:r>
    </w:p>
    <w:p>
      <w:r>
        <w:t>性别:  男</w:t>
      </w:r>
    </w:p>
    <w:p>
      <w:r>
        <w:t xml:space="preserve">生年：  </w:t>
      </w:r>
    </w:p>
    <w:p>
      <w:r>
        <w:t xml:space="preserve">籍贯:  </w:t>
      </w:r>
    </w:p>
    <w:p>
      <w:r>
        <w:t xml:space="preserve">学历:  </w:t>
      </w:r>
    </w:p>
    <w:p>
      <w:r>
        <w:t xml:space="preserve">简历:  </w:t>
        <w:br/>
        <w:t>王海军，男，2015年8月任河北省邢台市临西县县委书记。</w:t>
        <w:br/>
      </w:r>
    </w:p>
    <w:p/>
    <w:p>
      <w:pPr>
        <w:pStyle w:val="Heading3"/>
      </w:pPr>
      <w:r>
        <w:t xml:space="preserve">河北省  邢台市  南宫市  </w:t>
      </w:r>
    </w:p>
    <w:p>
      <w:r>
        <w:rPr>
          <w:i/>
        </w:rPr>
        <w:t>安建波    河北省邢台市南宫市市长</w:t>
      </w:r>
    </w:p>
    <w:p>
      <w:r>
        <w:t>性别:  男</w:t>
      </w:r>
    </w:p>
    <w:p>
      <w:r>
        <w:t xml:space="preserve">生年：  </w:t>
      </w:r>
    </w:p>
    <w:p>
      <w:r>
        <w:t xml:space="preserve">籍贯:  </w:t>
      </w:r>
    </w:p>
    <w:p>
      <w:r>
        <w:t xml:space="preserve">学历:  </w:t>
      </w:r>
    </w:p>
    <w:p>
      <w:r>
        <w:t xml:space="preserve">简历:  </w:t>
        <w:br/>
        <w:t>安建波，男，现任河北省邢台市南宫市市长。</w:t>
        <w:br/>
      </w:r>
    </w:p>
    <w:p/>
    <w:p>
      <w:pPr>
        <w:pStyle w:val="Heading3"/>
      </w:pPr>
      <w:r>
        <w:t xml:space="preserve">河北省  邢台市  南宫市  </w:t>
      </w:r>
    </w:p>
    <w:p>
      <w:r>
        <w:rPr>
          <w:i/>
        </w:rPr>
        <w:t>赵增华    河北省邢台市南宫市委书记</w:t>
      </w:r>
    </w:p>
    <w:p>
      <w:r>
        <w:t>性别:  男</w:t>
      </w:r>
    </w:p>
    <w:p>
      <w:r>
        <w:t xml:space="preserve">生年：  </w:t>
      </w:r>
    </w:p>
    <w:p>
      <w:r>
        <w:t xml:space="preserve">籍贯:  </w:t>
      </w:r>
    </w:p>
    <w:p>
      <w:r>
        <w:t>学历:  研究生</w:t>
      </w:r>
    </w:p>
    <w:p>
      <w:r>
        <w:t xml:space="preserve">简历:  </w:t>
        <w:br/>
        <w:t>赵增华，男，现任河北省邢台市南宫市市委书记。</w:t>
        <w:br/>
      </w:r>
    </w:p>
    <w:p/>
    <w:p>
      <w:pPr>
        <w:pStyle w:val="Heading3"/>
      </w:pPr>
      <w:r>
        <w:t xml:space="preserve">河北省  邢台市  沙河市  </w:t>
      </w:r>
    </w:p>
    <w:p>
      <w:r>
        <w:rPr>
          <w:i/>
        </w:rPr>
        <w:t>刘果芳    河北省邢台市沙河市市长</w:t>
      </w:r>
    </w:p>
    <w:p>
      <w:r>
        <w:t>性别:  男</w:t>
      </w:r>
    </w:p>
    <w:p>
      <w:r>
        <w:t xml:space="preserve">生年：  </w:t>
      </w:r>
    </w:p>
    <w:p>
      <w:r>
        <w:t xml:space="preserve">籍贯:  </w:t>
      </w:r>
    </w:p>
    <w:p>
      <w:r>
        <w:t>学历:  硕士</w:t>
      </w:r>
    </w:p>
    <w:p>
      <w:r>
        <w:t xml:space="preserve">简历:  </w:t>
        <w:br/>
        <w:t>刘果芳:男，汉族，河北省隆尧县人，1985年1月入党，1985年7月参加工作，研究生学历，河北工学院工学学士、天津大学工程硕士，经济师，</w:t>
        <w:br/>
        <w:br/>
        <w:t>现任沙河市委副书记、沙河市人民政府市长。</w:t>
        <w:br/>
      </w:r>
    </w:p>
    <w:p/>
    <w:p>
      <w:pPr>
        <w:pStyle w:val="Heading3"/>
      </w:pPr>
      <w:r>
        <w:t xml:space="preserve">河北省  邢台市  沙河市  </w:t>
      </w:r>
    </w:p>
    <w:p>
      <w:r>
        <w:rPr>
          <w:i/>
        </w:rPr>
        <w:t>曲斌    河北省邢台市沙河市市委书记</w:t>
      </w:r>
    </w:p>
    <w:p>
      <w:r>
        <w:t>性别:  男</w:t>
      </w:r>
    </w:p>
    <w:p>
      <w:r>
        <w:t>生年：  1965年12月</w:t>
      </w:r>
    </w:p>
    <w:p>
      <w:r>
        <w:t>籍贯:  河北省邢台县</w:t>
      </w:r>
    </w:p>
    <w:p>
      <w:r>
        <w:t xml:space="preserve">学历:  </w:t>
      </w:r>
    </w:p>
    <w:p>
      <w:r>
        <w:t xml:space="preserve">简历:  </w:t>
        <w:br/>
        <w:t>曲斌，男，汉族，1966年1月生，河北省邢台县人，1985年3月入党，1983年8月参加工作，大学学历。现任沙河市委书记。</w:t>
        <w:br/>
        <w:br/>
        <w:t>1981年9月邢台地区师范大专班中文专业学习；</w:t>
        <w:br/>
        <w:br/>
        <w:t>1983年8月邢台县会宁中学教师；</w:t>
        <w:br/>
        <w:br/>
        <w:t>1984年5月邢台县委办公室科员、副科长、科长；</w:t>
        <w:br/>
        <w:br/>
        <w:t>1988年4月邢台市委办公室秘书；</w:t>
        <w:br/>
        <w:br/>
        <w:t>1992年6月邢台市委办公室副科级秘书；</w:t>
        <w:br/>
        <w:br/>
        <w:t>1993年7月邢台市委办公室综合科副科长；</w:t>
        <w:br/>
        <w:br/>
        <w:t>1995年12月邢台市委办公室正科级秘书；</w:t>
        <w:br/>
        <w:br/>
        <w:t>1998年4月邢台市委办公室副主任；</w:t>
        <w:br/>
        <w:br/>
        <w:t>1998年6月邢台市委办公室副主任、挂任沙河市政府副市长（期间：1997年8月—1999年12月参加中央党校函授学院经济管理专业学习）；</w:t>
        <w:br/>
        <w:br/>
        <w:t>2002年5月沙河市委常委、副书记；</w:t>
        <w:br/>
        <w:br/>
        <w:t>2004年7月临城县委副书记、代县长； 2005年1月临城县委副书记、县长；</w:t>
        <w:br/>
        <w:br/>
        <w:t>2006年2月沙河市委副书记、代市长；</w:t>
        <w:br/>
        <w:br/>
        <w:t>2006年3月沙河市委副书记、市长。</w:t>
        <w:br/>
        <w:br/>
        <w:t>2011年9月任沙河市委书记</w:t>
        <w:br/>
      </w:r>
    </w:p>
    <w:p/>
    <w:p>
      <w:pPr>
        <w:pStyle w:val="Heading3"/>
      </w:pPr>
      <w:r>
        <w:t xml:space="preserve">河北省  保定市  莲池区  </w:t>
      </w:r>
    </w:p>
    <w:p>
      <w:r>
        <w:rPr>
          <w:i/>
        </w:rPr>
        <w:t>马义民    河北省保定市莲池区区长</w:t>
      </w:r>
    </w:p>
    <w:p>
      <w:r>
        <w:t>性别:  男</w:t>
      </w:r>
    </w:p>
    <w:p>
      <w:r>
        <w:t xml:space="preserve">生年：  </w:t>
      </w:r>
    </w:p>
    <w:p>
      <w:r>
        <w:t xml:space="preserve">籍贯:  </w:t>
      </w:r>
    </w:p>
    <w:p>
      <w:r>
        <w:t xml:space="preserve">学历:  </w:t>
      </w:r>
    </w:p>
    <w:p>
      <w:r>
        <w:t xml:space="preserve">简历:  </w:t>
        <w:br/>
        <w:t>马义民，男，现任河北省保定市莲池区区长候选人。</w:t>
        <w:br/>
      </w:r>
    </w:p>
    <w:p/>
    <w:p>
      <w:pPr>
        <w:pStyle w:val="Heading3"/>
      </w:pPr>
      <w:r>
        <w:t xml:space="preserve">河北省  保定市  莲池区  </w:t>
      </w:r>
    </w:p>
    <w:p>
      <w:r>
        <w:rPr>
          <w:i/>
        </w:rPr>
        <w:t>姬琳    河北省保定市莲池区区委书记</w:t>
      </w:r>
    </w:p>
    <w:p>
      <w:r>
        <w:t>性别:  女</w:t>
      </w:r>
    </w:p>
    <w:p>
      <w:r>
        <w:t xml:space="preserve">生年：  </w:t>
      </w:r>
    </w:p>
    <w:p>
      <w:r>
        <w:t xml:space="preserve">籍贯:  </w:t>
      </w:r>
    </w:p>
    <w:p>
      <w:r>
        <w:t xml:space="preserve">学历:  </w:t>
      </w:r>
    </w:p>
    <w:p>
      <w:r>
        <w:t xml:space="preserve">简历:  </w:t>
        <w:br/>
        <w:t>姬琳，女，现任河北省保定市莲池区区委书记。</w:t>
        <w:br/>
      </w:r>
    </w:p>
    <w:p/>
    <w:p>
      <w:pPr>
        <w:pStyle w:val="Heading3"/>
      </w:pPr>
      <w:r>
        <w:t xml:space="preserve">河北省  保定市  保定国家高新技术产业开发区  </w:t>
      </w:r>
    </w:p>
    <w:p>
      <w:r>
        <w:rPr>
          <w:i/>
        </w:rPr>
        <w:t>孙金博    河北省保定市保定国家高新技术产业开发区党工委书记、管委会主任</w:t>
      </w:r>
    </w:p>
    <w:p>
      <w:r>
        <w:t>性别:  男</w:t>
      </w:r>
    </w:p>
    <w:p>
      <w:r>
        <w:t xml:space="preserve">生年：  </w:t>
      </w:r>
    </w:p>
    <w:p>
      <w:r>
        <w:t xml:space="preserve">籍贯:  </w:t>
      </w:r>
    </w:p>
    <w:p>
      <w:r>
        <w:t xml:space="preserve">学历:  </w:t>
      </w:r>
    </w:p>
    <w:p>
      <w:r>
        <w:t xml:space="preserve">简历:  </w:t>
        <w:br/>
        <w:t>孙金博，男，现任河北省保定市保定国家高新技术产业开发区党工委书记、管委会主任</w:t>
        <w:br/>
      </w:r>
    </w:p>
    <w:p/>
    <w:p>
      <w:pPr>
        <w:pStyle w:val="Heading3"/>
      </w:pPr>
      <w:r>
        <w:t xml:space="preserve">河北省  保定市  保定国家高新技术产业开发区  </w:t>
      </w:r>
    </w:p>
    <w:p>
      <w:r>
        <w:rPr>
          <w:i/>
        </w:rPr>
        <w:t>孙金博    河北省保定市保定国家高新技术产业开发区党工委书记、管委会主任</w:t>
      </w:r>
    </w:p>
    <w:p>
      <w:r>
        <w:t>性别:  男</w:t>
      </w:r>
    </w:p>
    <w:p>
      <w:r>
        <w:t xml:space="preserve">生年：  </w:t>
      </w:r>
    </w:p>
    <w:p>
      <w:r>
        <w:t xml:space="preserve">籍贯:  </w:t>
      </w:r>
    </w:p>
    <w:p>
      <w:r>
        <w:t xml:space="preserve">学历:  </w:t>
      </w:r>
    </w:p>
    <w:p>
      <w:r>
        <w:t xml:space="preserve">简历:  </w:t>
        <w:br/>
        <w:t>孙金博，男，现任河北省保定市保定国家高新技术产业开发区党工委书记、管委会主任</w:t>
        <w:br/>
      </w:r>
    </w:p>
    <w:p/>
    <w:p>
      <w:pPr>
        <w:pStyle w:val="Heading3"/>
      </w:pPr>
      <w:r>
        <w:t xml:space="preserve">河北省  保定市  竞秀区  </w:t>
      </w:r>
    </w:p>
    <w:p>
      <w:r>
        <w:rPr>
          <w:i/>
        </w:rPr>
        <w:t>张雪松    河北省保定市竞秀区区长</w:t>
      </w:r>
    </w:p>
    <w:p>
      <w:r>
        <w:t>性别:  男</w:t>
      </w:r>
    </w:p>
    <w:p>
      <w:r>
        <w:t xml:space="preserve">生年：  </w:t>
      </w:r>
    </w:p>
    <w:p>
      <w:r>
        <w:t xml:space="preserve">籍贯:  </w:t>
      </w:r>
    </w:p>
    <w:p>
      <w:r>
        <w:t xml:space="preserve">学历:  </w:t>
      </w:r>
    </w:p>
    <w:p>
      <w:r>
        <w:t xml:space="preserve">简历:  </w:t>
        <w:br/>
        <w:t>张雪松，男</w:t>
        <w:br/>
        <w:br/>
        <w:t>2015年9月任河北省保定市</w:t>
        <w:br/>
      </w:r>
    </w:p>
    <w:p/>
    <w:p>
      <w:pPr>
        <w:pStyle w:val="Heading3"/>
      </w:pPr>
      <w:r>
        <w:t xml:space="preserve">河北省  保定市  竞秀区  </w:t>
      </w:r>
    </w:p>
    <w:p>
      <w:r>
        <w:rPr>
          <w:i/>
        </w:rPr>
        <w:t>崔坤军    河北省保定市竞秀区区委书记</w:t>
      </w:r>
    </w:p>
    <w:p>
      <w:r>
        <w:t>性别:  男</w:t>
      </w:r>
    </w:p>
    <w:p>
      <w:r>
        <w:t xml:space="preserve">生年：  </w:t>
      </w:r>
    </w:p>
    <w:p>
      <w:r>
        <w:t xml:space="preserve">籍贯:  </w:t>
      </w:r>
    </w:p>
    <w:p>
      <w:r>
        <w:t xml:space="preserve">学历:  </w:t>
      </w:r>
    </w:p>
    <w:p>
      <w:r>
        <w:t xml:space="preserve">简历:  </w:t>
        <w:br/>
        <w:t>崔坤军，男，现任保定市竞秀区区委书记。</w:t>
        <w:br/>
      </w:r>
    </w:p>
    <w:p/>
    <w:p>
      <w:pPr>
        <w:pStyle w:val="Heading3"/>
      </w:pPr>
      <w:r>
        <w:t xml:space="preserve">河北省  保定市  满城区  </w:t>
      </w:r>
    </w:p>
    <w:p>
      <w:r>
        <w:rPr>
          <w:i/>
        </w:rPr>
        <w:t>李广义    河北省保定市满城区区长</w:t>
      </w:r>
    </w:p>
    <w:p>
      <w:r>
        <w:t>性别:  男</w:t>
      </w:r>
    </w:p>
    <w:p>
      <w:r>
        <w:t>生年：  1975年05月</w:t>
      </w:r>
    </w:p>
    <w:p>
      <w:r>
        <w:t>籍贯:  河北内邱县</w:t>
      </w:r>
    </w:p>
    <w:p>
      <w:r>
        <w:t xml:space="preserve">学历:  </w:t>
      </w:r>
    </w:p>
    <w:p>
      <w:r>
        <w:t xml:space="preserve">简历:  </w:t>
        <w:br/>
        <w:t>李广义，男，1975年6月生人，汉族，中共党员，河北内邱县人。1993年7月参加工作，省委党校研究生经济管理专业。</w:t>
        <w:br/>
        <w:br/>
        <w:t>1990.09—1993.07 河北经贸学院机工通讯专业学习；</w:t>
        <w:br/>
        <w:br/>
        <w:t>1993.07—1997.10 省委机要局工作；</w:t>
        <w:br/>
        <w:br/>
        <w:t>1997.10—2006.04 省编办综合处科员、副主任科员、主任科员（期间：1995.04-1998.06，河北自学考试汉语言文学大专班；1995.08-1998.06，河北师大夜大经济管理大专班。1997.09-1999.12，中央党校函授学院河北分院经济管理本科班；2003.09-2006.07，省委党校在职研究生班经济管理专业）；</w:t>
        <w:br/>
        <w:br/>
        <w:t>2006.04—2010.11 省编办监督检查处副处长、党群政法处副处长、调研员（期间：2007.05-2009.06挂职任徐水县副县长；2009.06-2010.11挂职任保定市委副秘书长）；</w:t>
        <w:br/>
        <w:br/>
        <w:t>2010.11—2011.08 易县县委常委、副县长（分工政府常务工作，正县级）；</w:t>
        <w:br/>
        <w:br/>
        <w:t>2011.08—2013.11 易县县委副书记、代县长、县长；</w:t>
        <w:br/>
        <w:br/>
        <w:t>2013.11— 满城县委副书记、政府副县长、代县长</w:t>
        <w:br/>
        <w:br/>
        <w:t>2014.2—2015.5.15满城县委副书记、政府县长</w:t>
        <w:br/>
        <w:br/>
        <w:t>2015.5.15—满城区委委员、常委、副书记，提名为满城区区长候选人</w:t>
        <w:br/>
      </w:r>
    </w:p>
    <w:p/>
    <w:p>
      <w:pPr>
        <w:pStyle w:val="Heading3"/>
      </w:pPr>
      <w:r>
        <w:t xml:space="preserve">河北省  保定市  满城区  </w:t>
      </w:r>
    </w:p>
    <w:p>
      <w:r>
        <w:rPr>
          <w:i/>
        </w:rPr>
        <w:t>韩晓明    河北省保定市满城区区委书记</w:t>
      </w:r>
    </w:p>
    <w:p>
      <w:r>
        <w:t>性别:  男</w:t>
      </w:r>
    </w:p>
    <w:p>
      <w:r>
        <w:t xml:space="preserve">生年：  </w:t>
      </w:r>
    </w:p>
    <w:p>
      <w:r>
        <w:t xml:space="preserve">籍贯:  </w:t>
      </w:r>
    </w:p>
    <w:p>
      <w:r>
        <w:t xml:space="preserve">学历:  </w:t>
      </w:r>
    </w:p>
    <w:p>
      <w:r>
        <w:t xml:space="preserve">简历:  </w:t>
        <w:br/>
        <w:t>韩晓明，男，现任河北省保定市满城区区委书记。</w:t>
        <w:br/>
      </w:r>
    </w:p>
    <w:p/>
    <w:p>
      <w:pPr>
        <w:pStyle w:val="Heading3"/>
      </w:pPr>
      <w:r>
        <w:t xml:space="preserve">河北省  保定市  清苑区  </w:t>
      </w:r>
    </w:p>
    <w:p>
      <w:r>
        <w:rPr>
          <w:i/>
        </w:rPr>
        <w:t>王涛    河北省保定市清苑区区长</w:t>
      </w:r>
    </w:p>
    <w:p>
      <w:r>
        <w:t>性别:  男</w:t>
      </w:r>
    </w:p>
    <w:p>
      <w:r>
        <w:t>生年：  1967年07月</w:t>
      </w:r>
    </w:p>
    <w:p>
      <w:r>
        <w:t>籍贯:  高碑店</w:t>
      </w:r>
    </w:p>
    <w:p>
      <w:r>
        <w:t>学历:  本科</w:t>
      </w:r>
    </w:p>
    <w:p>
      <w:r>
        <w:t xml:space="preserve">简历:  </w:t>
        <w:br/>
        <w:t>王涛，男，1967年8月出生，汉族，大学本科文化，中共党员，1986年8月参加工作，高碑店人，现任清苑区委副书记、区政府党组书记、区长。</w:t>
        <w:br/>
        <w:br/>
        <w:t xml:space="preserve">　　1986年8月涿州市东大街学校教师，</w:t>
        <w:br/>
        <w:br/>
        <w:t>1987年4月涿州市报社编辑，</w:t>
        <w:br/>
        <w:br/>
        <w:t>1994年8月涿州市政府办干部，(期间1992年5月-1997年12月在河北大学专科法律专业自学考试学习)，</w:t>
        <w:br/>
        <w:br/>
        <w:t>1998年3月涿州市政府办副主任，</w:t>
        <w:br/>
        <w:br/>
        <w:t>2001年5月涿州市政府副秘书长（主持政府办工作），</w:t>
        <w:br/>
        <w:br/>
        <w:t>2002年1月涿州市政府副秘书长、办公室主任，</w:t>
        <w:br/>
        <w:br/>
        <w:t>2002年6月涿州市政府党组成员、办公室主任，</w:t>
        <w:br/>
        <w:br/>
        <w:t>2006年5月易县县委常委、宣传部长，</w:t>
        <w:br/>
        <w:br/>
        <w:t>2007年5月易县县委常委、办公室主任、宣传部长，</w:t>
        <w:br/>
        <w:br/>
        <w:t>2008年11月市政府副秘书长、办公厅党组成员，</w:t>
        <w:br/>
        <w:br/>
        <w:t>2015年1月清苑区委委员、常委、副书记，</w:t>
        <w:br/>
        <w:br/>
        <w:t>2015年2月清苑区政府党组书记、副区长、代理区长。</w:t>
        <w:br/>
        <w:br/>
        <w:t>2015年4月当选清苑区区长。</w:t>
        <w:br/>
      </w:r>
    </w:p>
    <w:p/>
    <w:p>
      <w:pPr>
        <w:pStyle w:val="Heading3"/>
      </w:pPr>
      <w:r>
        <w:t xml:space="preserve">河北省  保定市  清苑区  </w:t>
      </w:r>
    </w:p>
    <w:p>
      <w:r>
        <w:rPr>
          <w:i/>
        </w:rPr>
        <w:t>崔建民    河北省保定市清苑区委书记</w:t>
      </w:r>
    </w:p>
    <w:p>
      <w:r>
        <w:t>性别:  男</w:t>
      </w:r>
    </w:p>
    <w:p>
      <w:r>
        <w:t>生年：  1963年07月</w:t>
      </w:r>
    </w:p>
    <w:p>
      <w:r>
        <w:t xml:space="preserve">籍贯:  </w:t>
      </w:r>
    </w:p>
    <w:p>
      <w:r>
        <w:t>学历:  研究生</w:t>
      </w:r>
    </w:p>
    <w:p>
      <w:r>
        <w:t xml:space="preserve">简历:  </w:t>
        <w:br/>
        <w:t>崔建民，1963年7月生，52岁。1986年9月入党，1982年8月参加工作，省委党校在职研究生学历。</w:t>
        <w:br/>
        <w:br/>
        <w:t>2003年4月任原满城县县委常委、办公室主任；</w:t>
        <w:br/>
        <w:br/>
        <w:t>2007年5月任原满城县县委常委、副县长；</w:t>
        <w:br/>
        <w:br/>
        <w:t>2008年10月任望都县县委常委、常务副县长；</w:t>
        <w:br/>
        <w:br/>
        <w:t>2013年11月任市政务服务中心管委会（市优化办）主任（2015年9月任党委书记）；</w:t>
        <w:br/>
        <w:br/>
        <w:t>2016年3月任中共保定市清苑区委委员、常委、书记。</w:t>
        <w:br/>
      </w:r>
    </w:p>
    <w:p/>
    <w:p>
      <w:pPr>
        <w:pStyle w:val="Heading3"/>
      </w:pPr>
      <w:r>
        <w:t xml:space="preserve">河北省  保定市  涞水县  </w:t>
      </w:r>
    </w:p>
    <w:p>
      <w:r>
        <w:rPr>
          <w:i/>
        </w:rPr>
        <w:t>朱明新    河北省保定市涞水县县长</w:t>
      </w:r>
    </w:p>
    <w:p>
      <w:r>
        <w:t>性别:  男</w:t>
      </w:r>
    </w:p>
    <w:p>
      <w:r>
        <w:t xml:space="preserve">生年：  </w:t>
      </w:r>
    </w:p>
    <w:p>
      <w:r>
        <w:t xml:space="preserve">籍贯:  </w:t>
      </w:r>
    </w:p>
    <w:p>
      <w:r>
        <w:t>学历:  本科</w:t>
      </w:r>
    </w:p>
    <w:p>
      <w:r>
        <w:t xml:space="preserve">简历:  </w:t>
        <w:br/>
        <w:t>朱明新，1989年毕业于河北大学，先后在天津、秦皇岛、石家庄等地工作。曾任河北省交通运输厅港航管理局规划财务处处长，河北省涞水县委常委、常务副县长。</w:t>
        <w:br/>
        <w:br/>
        <w:t>2014年11月河北省涞水县委副书记、代县长。</w:t>
        <w:br/>
        <w:br/>
        <w:t>2015年1月任河北省涞水县县长</w:t>
        <w:br/>
      </w:r>
    </w:p>
    <w:p/>
    <w:p>
      <w:pPr>
        <w:pStyle w:val="Heading3"/>
      </w:pPr>
      <w:r>
        <w:t xml:space="preserve">河北省  保定市  涞水县  </w:t>
      </w:r>
    </w:p>
    <w:p>
      <w:r>
        <w:rPr>
          <w:i/>
        </w:rPr>
        <w:t>王义民    河北省保定市涞水县委书记</w:t>
      </w:r>
    </w:p>
    <w:p>
      <w:r>
        <w:t>性别:  男</w:t>
      </w:r>
    </w:p>
    <w:p>
      <w:r>
        <w:t xml:space="preserve">生年：  </w:t>
      </w:r>
    </w:p>
    <w:p>
      <w:r>
        <w:t xml:space="preserve">籍贯:  </w:t>
      </w:r>
    </w:p>
    <w:p>
      <w:r>
        <w:t xml:space="preserve">学历:  </w:t>
      </w:r>
    </w:p>
    <w:p>
      <w:r>
        <w:t xml:space="preserve">简历:  </w:t>
        <w:br/>
        <w:t>王义民，男，现任河北省保定市涞水县委书记。</w:t>
        <w:br/>
      </w:r>
    </w:p>
    <w:p/>
    <w:p>
      <w:pPr>
        <w:pStyle w:val="Heading3"/>
      </w:pPr>
      <w:r>
        <w:t xml:space="preserve">河北省  保定市  阜平县  </w:t>
      </w:r>
    </w:p>
    <w:p>
      <w:r>
        <w:rPr>
          <w:i/>
        </w:rPr>
        <w:t>刘靖    河北省保定市阜平县县长</w:t>
      </w:r>
    </w:p>
    <w:p>
      <w:r>
        <w:t>性别:  男</w:t>
      </w:r>
    </w:p>
    <w:p>
      <w:r>
        <w:t xml:space="preserve">生年：  </w:t>
      </w:r>
    </w:p>
    <w:p>
      <w:r>
        <w:t xml:space="preserve">籍贯:  </w:t>
      </w:r>
    </w:p>
    <w:p>
      <w:r>
        <w:t xml:space="preserve">学历:  </w:t>
      </w:r>
    </w:p>
    <w:p>
      <w:r>
        <w:t xml:space="preserve">简历:  </w:t>
        <w:br/>
        <w:t>刘靖，男，2015年4月任河北省保定市阜平县县长。</w:t>
        <w:br/>
      </w:r>
    </w:p>
    <w:p/>
    <w:p>
      <w:pPr>
        <w:pStyle w:val="Heading3"/>
      </w:pPr>
      <w:r>
        <w:t xml:space="preserve">河北省  保定市  阜平县  </w:t>
      </w:r>
    </w:p>
    <w:p>
      <w:r>
        <w:rPr>
          <w:i/>
        </w:rPr>
        <w:t>郝国赤    河北省保定市阜平县委书记</w:t>
      </w:r>
    </w:p>
    <w:p>
      <w:r>
        <w:t>性别:  男</w:t>
      </w:r>
    </w:p>
    <w:p>
      <w:r>
        <w:t xml:space="preserve">生年：  </w:t>
      </w:r>
    </w:p>
    <w:p>
      <w:r>
        <w:t xml:space="preserve">籍贯:  </w:t>
      </w:r>
    </w:p>
    <w:p>
      <w:r>
        <w:t xml:space="preserve">学历:  </w:t>
      </w:r>
    </w:p>
    <w:p>
      <w:r>
        <w:t xml:space="preserve">简历:  </w:t>
        <w:br/>
        <w:t>郝国赤，男，现任河北省保定市阜平县委书记。</w:t>
        <w:br/>
      </w:r>
    </w:p>
    <w:p/>
    <w:p>
      <w:pPr>
        <w:pStyle w:val="Heading3"/>
      </w:pPr>
      <w:r>
        <w:t xml:space="preserve">河北省  保定市  徐水区  </w:t>
      </w:r>
    </w:p>
    <w:p>
      <w:r>
        <w:rPr>
          <w:i/>
        </w:rPr>
        <w:t>王保辉    河北省保定市徐水区区长</w:t>
      </w:r>
    </w:p>
    <w:p>
      <w:r>
        <w:t>性别:  男</w:t>
      </w:r>
    </w:p>
    <w:p>
      <w:r>
        <w:t xml:space="preserve">生年：  </w:t>
      </w:r>
    </w:p>
    <w:p>
      <w:r>
        <w:t xml:space="preserve">籍贯:  </w:t>
      </w:r>
    </w:p>
    <w:p>
      <w:r>
        <w:t xml:space="preserve">学历:  </w:t>
      </w:r>
    </w:p>
    <w:p>
      <w:r>
        <w:t xml:space="preserve">简历:  </w:t>
        <w:br/>
        <w:t>王保辉，男，现任河北省保定市徐水区区长候选人。</w:t>
        <w:br/>
      </w:r>
    </w:p>
    <w:p/>
    <w:p>
      <w:pPr>
        <w:pStyle w:val="Heading3"/>
      </w:pPr>
      <w:r>
        <w:t xml:space="preserve">河北省  保定市  徐水区  </w:t>
      </w:r>
    </w:p>
    <w:p>
      <w:r>
        <w:rPr>
          <w:i/>
        </w:rPr>
        <w:t>苏树锋    河北省保定市徐水区区委书记</w:t>
      </w:r>
    </w:p>
    <w:p>
      <w:r>
        <w:t>性别:  男</w:t>
      </w:r>
    </w:p>
    <w:p>
      <w:r>
        <w:t xml:space="preserve">生年：  </w:t>
      </w:r>
    </w:p>
    <w:p>
      <w:r>
        <w:t xml:space="preserve">籍贯:  </w:t>
      </w:r>
    </w:p>
    <w:p>
      <w:r>
        <w:t xml:space="preserve">学历:  </w:t>
      </w:r>
    </w:p>
    <w:p>
      <w:r>
        <w:t xml:space="preserve">简历:  </w:t>
        <w:br/>
        <w:t>苏树锋，男，(原南市区委书记)任徐水区委委员、常委、书记</w:t>
        <w:br/>
      </w:r>
    </w:p>
    <w:p/>
    <w:p>
      <w:pPr>
        <w:pStyle w:val="Heading3"/>
      </w:pPr>
      <w:r>
        <w:t xml:space="preserve">河北省  保定市  定兴县  </w:t>
      </w:r>
    </w:p>
    <w:p>
      <w:r>
        <w:rPr>
          <w:i/>
        </w:rPr>
        <w:t>赖晓庆    河北省保定市定兴县县长</w:t>
      </w:r>
    </w:p>
    <w:p>
      <w:r>
        <w:t>性别:  男</w:t>
      </w:r>
    </w:p>
    <w:p>
      <w:r>
        <w:t xml:space="preserve">生年：  </w:t>
      </w:r>
    </w:p>
    <w:p>
      <w:r>
        <w:t xml:space="preserve">籍贯:  </w:t>
      </w:r>
    </w:p>
    <w:p>
      <w:r>
        <w:t xml:space="preserve">学历:  </w:t>
      </w:r>
    </w:p>
    <w:p>
      <w:r>
        <w:t xml:space="preserve">简历:  </w:t>
        <w:br/>
        <w:t>赖晓庆，男，现任河北省保定市定兴县县长。</w:t>
        <w:br/>
      </w:r>
    </w:p>
    <w:p/>
    <w:p>
      <w:pPr>
        <w:pStyle w:val="Heading3"/>
      </w:pPr>
      <w:r>
        <w:t xml:space="preserve">河北省  保定市  定兴县  </w:t>
      </w:r>
    </w:p>
    <w:p>
      <w:r>
        <w:rPr>
          <w:i/>
        </w:rPr>
        <w:t>王少雄    河北省保定市定兴县委书记</w:t>
      </w:r>
    </w:p>
    <w:p>
      <w:r>
        <w:t>性别:  男</w:t>
      </w:r>
    </w:p>
    <w:p>
      <w:r>
        <w:t>生年：  1960年06月</w:t>
      </w:r>
    </w:p>
    <w:p>
      <w:r>
        <w:t>籍贯:  河北省定州市</w:t>
      </w:r>
    </w:p>
    <w:p>
      <w:r>
        <w:t xml:space="preserve">学历:  </w:t>
      </w:r>
    </w:p>
    <w:p>
      <w:r>
        <w:t xml:space="preserve">简历:  </w:t>
        <w:br/>
        <w:t>王少雄 ，男，汉族，中共党员，1960年7月生，河北省定州市人，1983年7月参加工作。河北师范学院化学系毕业，大学学历。现任中共定兴县委书记。</w:t>
        <w:br/>
        <w:br/>
        <w:t>1983.7至1985.8 　定州中学任教 团委书记</w:t>
        <w:br/>
        <w:br/>
        <w:t>1985.8至1987.7　 定州市邢邑镇党委副书记</w:t>
        <w:br/>
        <w:br/>
        <w:t>1987.7至1991.9 　定州市教委副主任</w:t>
        <w:br/>
        <w:br/>
        <w:t>1991.9至1999.10　保定市教育局秘书科长、办公室主任、组干处长</w:t>
        <w:br/>
        <w:br/>
        <w:t>1999.10至2007.5　雄县组织部长、常务副县长</w:t>
        <w:br/>
        <w:br/>
        <w:t>2007.5至2008.10 定兴县委常委、常务副县长</w:t>
        <w:br/>
        <w:br/>
        <w:t>2008.10 定兴县委副书记、县政府代县长、县长</w:t>
        <w:br/>
        <w:br/>
        <w:t>2013年11月 任定兴县委书记</w:t>
        <w:br/>
      </w:r>
    </w:p>
    <w:p/>
    <w:p>
      <w:pPr>
        <w:pStyle w:val="Heading3"/>
      </w:pPr>
      <w:r>
        <w:t xml:space="preserve">河北省  保定市  唐县  </w:t>
      </w:r>
    </w:p>
    <w:p>
      <w:r>
        <w:rPr>
          <w:i/>
        </w:rPr>
        <w:t>尤志敬    河北省保定市唐县县长</w:t>
      </w:r>
    </w:p>
    <w:p>
      <w:r>
        <w:t>性别:  男</w:t>
      </w:r>
    </w:p>
    <w:p>
      <w:r>
        <w:t xml:space="preserve">生年：  </w:t>
      </w:r>
    </w:p>
    <w:p>
      <w:r>
        <w:t xml:space="preserve">籍贯:  </w:t>
      </w:r>
    </w:p>
    <w:p>
      <w:r>
        <w:t xml:space="preserve">学历:  </w:t>
      </w:r>
    </w:p>
    <w:p>
      <w:r>
        <w:t xml:space="preserve">简历:  </w:t>
        <w:br/>
        <w:t>尤志敬，男，现任河北省保定市唐县县长。</w:t>
        <w:br/>
      </w:r>
    </w:p>
    <w:p/>
    <w:p>
      <w:pPr>
        <w:pStyle w:val="Heading3"/>
      </w:pPr>
      <w:r>
        <w:t xml:space="preserve">河北省  保定市  唐县  </w:t>
      </w:r>
    </w:p>
    <w:p>
      <w:r>
        <w:rPr>
          <w:i/>
        </w:rPr>
        <w:t>杜庆勇    河北省保定市唐县县委书记</w:t>
      </w:r>
    </w:p>
    <w:p>
      <w:r>
        <w:t>性别:  男</w:t>
      </w:r>
    </w:p>
    <w:p>
      <w:r>
        <w:t>生年：  1974年09月</w:t>
      </w:r>
    </w:p>
    <w:p>
      <w:r>
        <w:t>籍贯:  河北玉田</w:t>
      </w:r>
    </w:p>
    <w:p>
      <w:r>
        <w:t>学历:  硕士</w:t>
      </w:r>
    </w:p>
    <w:p>
      <w:r>
        <w:t xml:space="preserve">简历:  </w:t>
        <w:br/>
        <w:t>杜庆勇，男，汉族，1974年9月出生，唐山市玉田县人，1996年12月入党，1998年8月参加工作，大学学历，管理学硕士。</w:t>
        <w:br/>
        <w:br/>
        <w:t>现任保定市政府党组成员（挂职）。</w:t>
        <w:br/>
        <w:br/>
        <w:t>1994.08， 河北科技大学管理工程学系管理工程专业学习</w:t>
        <w:br/>
        <w:br/>
        <w:t>1998.08， 玉田县玉田镇党委组织员（1999.06-2001.01，挂职城一村、城三村专职副书记）</w:t>
        <w:br/>
        <w:br/>
        <w:t>2001.01， 玉田县杨家套乡党委副书记</w:t>
        <w:br/>
        <w:br/>
        <w:t>2001.06， 玉田县杨家套乡党委副书记、纪委书记</w:t>
        <w:br/>
        <w:br/>
        <w:t>2002.03， 共青团玉田县委副书记</w:t>
        <w:br/>
        <w:br/>
        <w:t>2002.04， 共青团玉田县委书记</w:t>
        <w:br/>
        <w:br/>
        <w:t>2003.04， 玉田县副县长（2002.02-2003.11，哈尔滨工程大学研究生课程进修班管理科学与工程专业学习；2004.03-2005.02，清华大学行政管理专业研究生课程进修班脱产学习）</w:t>
        <w:br/>
        <w:br/>
        <w:t>2005.10， 河北省委组织员办公室副主任</w:t>
        <w:br/>
        <w:br/>
        <w:t>2010.03， 河北省委组织员办公室调研员</w:t>
        <w:br/>
        <w:br/>
        <w:t>2010.04， 滦县县委常委、副县长（正县级）</w:t>
        <w:br/>
        <w:br/>
        <w:t>2011.08， 唐山市路南区委副书记、代区长</w:t>
        <w:br/>
        <w:br/>
        <w:t>2012.02， 唐山市路南区委副书记、区长</w:t>
        <w:br/>
        <w:br/>
        <w:t>2013.05， 唐山市开平区委副书记、代区长</w:t>
        <w:br/>
        <w:br/>
        <w:t>2013.05， 唐山市开平区委副书记、区长</w:t>
        <w:br/>
        <w:br/>
        <w:t>2015.09， 保定市政府党组成员（挂职）</w:t>
        <w:br/>
        <w:br/>
        <w:t xml:space="preserve">2016.05， 保定市政府党组成员、唐县县委书记 </w:t>
        <w:br/>
      </w:r>
    </w:p>
    <w:p/>
    <w:p>
      <w:pPr>
        <w:pStyle w:val="Heading3"/>
      </w:pPr>
      <w:r>
        <w:t xml:space="preserve">河北省  保定市  高阳县  </w:t>
      </w:r>
    </w:p>
    <w:p>
      <w:r>
        <w:rPr>
          <w:i/>
        </w:rPr>
        <w:t>闫向阳    河北省保定市高阳县县长</w:t>
      </w:r>
    </w:p>
    <w:p>
      <w:r>
        <w:t>性别:  男</w:t>
      </w:r>
    </w:p>
    <w:p>
      <w:r>
        <w:t xml:space="preserve">生年：  </w:t>
      </w:r>
    </w:p>
    <w:p>
      <w:r>
        <w:t xml:space="preserve">籍贯:  </w:t>
      </w:r>
    </w:p>
    <w:p>
      <w:r>
        <w:t xml:space="preserve">学历:  </w:t>
      </w:r>
    </w:p>
    <w:p>
      <w:r>
        <w:t xml:space="preserve">简历:  </w:t>
        <w:br/>
        <w:t>闫向阳，男，2015年4月任河北省保定市高阳县县长。</w:t>
        <w:br/>
      </w:r>
    </w:p>
    <w:p/>
    <w:p>
      <w:pPr>
        <w:pStyle w:val="Heading3"/>
      </w:pPr>
      <w:r>
        <w:t xml:space="preserve">河北省  保定市  高阳县  </w:t>
      </w:r>
    </w:p>
    <w:p>
      <w:r>
        <w:rPr>
          <w:i/>
        </w:rPr>
        <w:t>高文才    河北省保定市高阳县委书记</w:t>
      </w:r>
    </w:p>
    <w:p>
      <w:r>
        <w:t>性别:  男</w:t>
      </w:r>
    </w:p>
    <w:p>
      <w:r>
        <w:t>生年：  1962年09月</w:t>
      </w:r>
    </w:p>
    <w:p>
      <w:r>
        <w:t xml:space="preserve">籍贯:  </w:t>
      </w:r>
    </w:p>
    <w:p>
      <w:r>
        <w:t xml:space="preserve">学历:  </w:t>
      </w:r>
    </w:p>
    <w:p>
      <w:r>
        <w:t xml:space="preserve">简历:  </w:t>
        <w:br/>
        <w:t>高文才，男，汉族，1962年9月出生，1983年10月参加工作，大学文化，历任高碑店市新城县科委办公室主任，县委办公室副主任，加录乡乡长、党委书记，新城镇党委书记，白沟镇镇长、党委副书记，高碑店市委常委、白沟镇党委书记，市碑店市委党委、副市长，涞源县政府负责人。</w:t>
        <w:br/>
        <w:br/>
        <w:t>2008年6月任涞源县县委副书记、政府负责人代县长。</w:t>
        <w:br/>
        <w:br/>
        <w:t>2009年2月任涞源县政府县长。</w:t>
        <w:br/>
        <w:br/>
        <w:t>2012年任涞源县委书记</w:t>
        <w:br/>
        <w:br/>
        <w:t>2014年12月河北省高阳县委书记</w:t>
        <w:br/>
      </w:r>
    </w:p>
    <w:p/>
    <w:p>
      <w:pPr>
        <w:pStyle w:val="Heading3"/>
      </w:pPr>
      <w:r>
        <w:t xml:space="preserve">河北省  保定市  容城县  </w:t>
      </w:r>
    </w:p>
    <w:p>
      <w:r>
        <w:rPr>
          <w:i/>
        </w:rPr>
        <w:t>王占永    河北省保定市容城县县长</w:t>
      </w:r>
    </w:p>
    <w:p>
      <w:r>
        <w:t>性别:  男</w:t>
      </w:r>
    </w:p>
    <w:p>
      <w:r>
        <w:t xml:space="preserve">生年：  </w:t>
      </w:r>
    </w:p>
    <w:p>
      <w:r>
        <w:t xml:space="preserve">籍贯:  </w:t>
      </w:r>
    </w:p>
    <w:p>
      <w:r>
        <w:t xml:space="preserve">学历:  </w:t>
      </w:r>
    </w:p>
    <w:p>
      <w:r>
        <w:t xml:space="preserve">简历:  </w:t>
        <w:br/>
        <w:t>王占永，男，现任河北省保定市容城县县长。</w:t>
        <w:br/>
      </w:r>
    </w:p>
    <w:p/>
    <w:p>
      <w:pPr>
        <w:pStyle w:val="Heading3"/>
      </w:pPr>
      <w:r>
        <w:t xml:space="preserve">河北省  保定市  容城县  </w:t>
      </w:r>
    </w:p>
    <w:p>
      <w:r>
        <w:rPr>
          <w:i/>
        </w:rPr>
        <w:t>李绍祥    河北省保定市容城县委书记</w:t>
      </w:r>
    </w:p>
    <w:p>
      <w:r>
        <w:t>性别:  男</w:t>
      </w:r>
    </w:p>
    <w:p>
      <w:r>
        <w:t xml:space="preserve">生年：  </w:t>
      </w:r>
    </w:p>
    <w:p>
      <w:r>
        <w:t xml:space="preserve">籍贯:  </w:t>
      </w:r>
    </w:p>
    <w:p>
      <w:r>
        <w:t xml:space="preserve">学历:  </w:t>
      </w:r>
    </w:p>
    <w:p>
      <w:r>
        <w:t xml:space="preserve">简历:  </w:t>
        <w:br/>
        <w:t>李绍祥，男，现任河北省保定市容城县委书记。</w:t>
        <w:br/>
      </w:r>
    </w:p>
    <w:p/>
    <w:p>
      <w:pPr>
        <w:pStyle w:val="Heading3"/>
      </w:pPr>
      <w:r>
        <w:t xml:space="preserve">河北省  保定市  涞源县  </w:t>
      </w:r>
    </w:p>
    <w:p>
      <w:r>
        <w:rPr>
          <w:i/>
        </w:rPr>
        <w:t>周峰    河北省保定市涞源县县长</w:t>
      </w:r>
    </w:p>
    <w:p>
      <w:r>
        <w:t>性别:  男</w:t>
      </w:r>
    </w:p>
    <w:p>
      <w:r>
        <w:t xml:space="preserve">生年：  </w:t>
      </w:r>
    </w:p>
    <w:p>
      <w:r>
        <w:t xml:space="preserve">籍贯:  </w:t>
      </w:r>
    </w:p>
    <w:p>
      <w:r>
        <w:t xml:space="preserve">学历:  </w:t>
      </w:r>
    </w:p>
    <w:p>
      <w:r>
        <w:t xml:space="preserve">简历:  </w:t>
        <w:br/>
        <w:t>周峰，男，2016年2月任河北省保定市涞源县县长。</w:t>
        <w:br/>
      </w:r>
    </w:p>
    <w:p/>
    <w:p>
      <w:pPr>
        <w:pStyle w:val="Heading3"/>
      </w:pPr>
      <w:r>
        <w:t xml:space="preserve">河北省  保定市  涞源县  </w:t>
      </w:r>
    </w:p>
    <w:p>
      <w:r>
        <w:rPr>
          <w:i/>
        </w:rPr>
        <w:t>李自贤    河北省保定市涞源县委书记</w:t>
      </w:r>
    </w:p>
    <w:p>
      <w:r>
        <w:t>性别:  男</w:t>
      </w:r>
    </w:p>
    <w:p>
      <w:r>
        <w:t>生年：  1962年07月</w:t>
      </w:r>
    </w:p>
    <w:p>
      <w:r>
        <w:t>籍贯:  河北定州</w:t>
      </w:r>
    </w:p>
    <w:p>
      <w:r>
        <w:t>学历:  学士</w:t>
      </w:r>
    </w:p>
    <w:p>
      <w:r>
        <w:t xml:space="preserve">简历:  </w:t>
        <w:br/>
        <w:t>李自贤，男，1962年7月生，汉族，河北定州人，在职研究生学历，大学法学学士。1988年8月入党1981年8月参加工作</w:t>
        <w:br/>
        <w:br/>
        <w:t>1981年8月起先后任保定地区物价局科员、物价检查所副所长、所长、保定市物价检查所所长、行政事业收费管理处处长</w:t>
        <w:br/>
        <w:br/>
        <w:t>1998年4月任曲阳县人民检察院检察长、党组书记</w:t>
        <w:br/>
        <w:br/>
        <w:t>2000年5月任曲阳县委常委、纪委书记</w:t>
        <w:br/>
        <w:br/>
        <w:t>2001年12月任曲阳县委副书记、纪委书记</w:t>
        <w:br/>
        <w:br/>
        <w:t>2003年4月任曲阳县委副书记、纪委书记兼政法委书记</w:t>
        <w:br/>
        <w:br/>
        <w:t>2006年4月任蠡县县委常委、常务副县长</w:t>
        <w:br/>
        <w:br/>
        <w:t>2008年10月任蠡县县委副书记、蠡县人民政府代县长</w:t>
        <w:br/>
        <w:br/>
        <w:t>2009年1月任蠡县县委副书记、蠡县人民政府县长，主持县政府全面工作。</w:t>
        <w:br/>
        <w:br/>
        <w:t>2013年4月任蠡县县委书记</w:t>
        <w:br/>
        <w:br/>
        <w:t>2014年11月河北省涞源县委书记</w:t>
        <w:br/>
      </w:r>
    </w:p>
    <w:p/>
    <w:p>
      <w:pPr>
        <w:pStyle w:val="Heading3"/>
      </w:pPr>
      <w:r>
        <w:t xml:space="preserve">河北省  保定市  望都县  </w:t>
      </w:r>
    </w:p>
    <w:p>
      <w:r>
        <w:rPr>
          <w:i/>
        </w:rPr>
        <w:t>孙晨光    河北省保定市望都县县长</w:t>
      </w:r>
    </w:p>
    <w:p>
      <w:r>
        <w:t>性别:  男</w:t>
      </w:r>
    </w:p>
    <w:p>
      <w:r>
        <w:t xml:space="preserve">生年：  </w:t>
      </w:r>
    </w:p>
    <w:p>
      <w:r>
        <w:t xml:space="preserve">籍贯:  </w:t>
      </w:r>
    </w:p>
    <w:p>
      <w:r>
        <w:t xml:space="preserve">学历:  </w:t>
      </w:r>
    </w:p>
    <w:p>
      <w:r>
        <w:t xml:space="preserve">简历:  </w:t>
        <w:br/>
        <w:t>孙晨光，男，现任河北省保定市望都县县长。</w:t>
        <w:br/>
      </w:r>
    </w:p>
    <w:p/>
    <w:p>
      <w:pPr>
        <w:pStyle w:val="Heading3"/>
      </w:pPr>
      <w:r>
        <w:t xml:space="preserve">河北省  保定市  望都县  </w:t>
      </w:r>
    </w:p>
    <w:p>
      <w:r>
        <w:rPr>
          <w:i/>
        </w:rPr>
        <w:t>朱子强    河北省保定市望都县委书记</w:t>
      </w:r>
    </w:p>
    <w:p>
      <w:r>
        <w:t>性别:  男</w:t>
      </w:r>
    </w:p>
    <w:p>
      <w:r>
        <w:t>生年：  1963年09月</w:t>
      </w:r>
    </w:p>
    <w:p>
      <w:r>
        <w:t>籍贯:  保定市满城区</w:t>
      </w:r>
    </w:p>
    <w:p>
      <w:r>
        <w:t xml:space="preserve">学历:  </w:t>
      </w:r>
    </w:p>
    <w:p>
      <w:r>
        <w:t xml:space="preserve">简历:  </w:t>
        <w:br/>
        <w:t>朱子强，男，汉族，1963年09月出生，保定市满城区人，中共党员，政法专业。</w:t>
        <w:br/>
        <w:br/>
        <w:t>1979.09-1982.08 保定农专农学专业学习</w:t>
        <w:br/>
        <w:br/>
        <w:t>1982.08-1985.05 满城县农业局技术员</w:t>
        <w:br/>
        <w:br/>
        <w:t>1985.05-1990.02 满城县委办公室秘书</w:t>
        <w:br/>
        <w:br/>
        <w:t>1990.02-1991.12 满城县大马坊乡党委副书记、乡长</w:t>
        <w:br/>
        <w:br/>
        <w:t>1991.12-1994.09 满城县大马坊乡党委书记</w:t>
        <w:br/>
        <w:br/>
        <w:t>1994.09-1998.01 满城县财政局党组书记、局长（1992.09-1995.05河北省委党校经济管理专业学习）</w:t>
        <w:br/>
        <w:br/>
        <w:t>1998.01-2003.04 满城县委常委、秘书长（其间：1998.08-2000.12在中央党校函授学院本科班政法专业学习）</w:t>
        <w:br/>
        <w:br/>
        <w:t>2003.04-2008.09 满城县委常委、副县长（分工政府常务工作）</w:t>
        <w:br/>
        <w:br/>
        <w:t>2008.09-2009.01 曲阳县委副书记、代县长</w:t>
        <w:br/>
        <w:br/>
        <w:t>2009.01-2011.08 曲阳县委副书记、县长</w:t>
        <w:br/>
        <w:br/>
        <w:t>2011.08-2013.04 涿州市委副书记、市长，涿州新兴产业示范区党工委书记、管委会主任领导市政府和新兴产业示范区全面工作。</w:t>
        <w:br/>
        <w:br/>
        <w:t>2013.04—今 中共望都县委书记</w:t>
        <w:br/>
      </w:r>
    </w:p>
    <w:p/>
    <w:p>
      <w:pPr>
        <w:pStyle w:val="Heading3"/>
      </w:pPr>
      <w:r>
        <w:t xml:space="preserve">河北省  保定市  安新县  </w:t>
      </w:r>
    </w:p>
    <w:p>
      <w:r>
        <w:rPr>
          <w:i/>
        </w:rPr>
        <w:t>丁阳    河北省保定市安新县县长</w:t>
      </w:r>
    </w:p>
    <w:p>
      <w:r>
        <w:t>性别:  男</w:t>
      </w:r>
    </w:p>
    <w:p>
      <w:r>
        <w:t xml:space="preserve">生年：  </w:t>
      </w:r>
    </w:p>
    <w:p>
      <w:r>
        <w:t xml:space="preserve">籍贯:  </w:t>
      </w:r>
    </w:p>
    <w:p>
      <w:r>
        <w:t xml:space="preserve">学历:  </w:t>
      </w:r>
    </w:p>
    <w:p>
      <w:r>
        <w:t xml:space="preserve">简历:  </w:t>
        <w:br/>
        <w:t>丁阳，男，曾任河北省保定市竞秀区区长候选人。</w:t>
        <w:br/>
        <w:br/>
        <w:t>2015年9月任河北省保定市安新县代县长，后为安新县县长。</w:t>
        <w:br/>
      </w:r>
    </w:p>
    <w:p/>
    <w:p>
      <w:pPr>
        <w:pStyle w:val="Heading3"/>
      </w:pPr>
      <w:r>
        <w:t xml:space="preserve">河北省  保定市  安新县  </w:t>
      </w:r>
    </w:p>
    <w:p>
      <w:r>
        <w:rPr>
          <w:i/>
        </w:rPr>
        <w:t>杨宝昌    河北省保定市安新县委书记</w:t>
      </w:r>
    </w:p>
    <w:p>
      <w:r>
        <w:t>性别:  男</w:t>
      </w:r>
    </w:p>
    <w:p>
      <w:r>
        <w:t xml:space="preserve">生年：  </w:t>
      </w:r>
    </w:p>
    <w:p>
      <w:r>
        <w:t xml:space="preserve">籍贯:  </w:t>
      </w:r>
    </w:p>
    <w:p>
      <w:r>
        <w:t xml:space="preserve">学历:  </w:t>
      </w:r>
    </w:p>
    <w:p>
      <w:r>
        <w:t xml:space="preserve">简历:  </w:t>
        <w:br/>
        <w:t>杨宝昌，男，曾任河北省保定市安新县县长。</w:t>
        <w:br/>
        <w:br/>
        <w:t>2015年8月人河北省保定市安新县委书记。</w:t>
        <w:br/>
      </w:r>
    </w:p>
    <w:p/>
    <w:p>
      <w:pPr>
        <w:pStyle w:val="Heading3"/>
      </w:pPr>
      <w:r>
        <w:t xml:space="preserve">河北省  保定市  易县  </w:t>
      </w:r>
    </w:p>
    <w:p>
      <w:r>
        <w:rPr>
          <w:i/>
        </w:rPr>
        <w:t>刘杰    河北省保定市易县县长</w:t>
      </w:r>
    </w:p>
    <w:p>
      <w:r>
        <w:t>性别:  男</w:t>
      </w:r>
    </w:p>
    <w:p>
      <w:r>
        <w:t>生年：  1964年11月</w:t>
      </w:r>
    </w:p>
    <w:p>
      <w:r>
        <w:t>籍贯:  河北省保定市阜平县</w:t>
      </w:r>
    </w:p>
    <w:p>
      <w:r>
        <w:t>学历:  本科</w:t>
      </w:r>
    </w:p>
    <w:p>
      <w:r>
        <w:t xml:space="preserve">简历:  </w:t>
        <w:br/>
        <w:t>刘杰，男，1964年12月生，河北省保定市阜平县人，1984年9月参加工作，本科学历。</w:t>
        <w:br/>
        <w:br/>
        <w:t>1984.09--1987.09 阜平县城厢小学任教；</w:t>
        <w:br/>
        <w:br/>
        <w:t>1987.09—1988.04 阜平县教育局成教办科员；</w:t>
        <w:br/>
        <w:br/>
        <w:t>1988.04—1994.09 阜平县土地局股长；</w:t>
        <w:br/>
        <w:br/>
        <w:t>1994.09—1995.11 阜平县委组织部副科级组织员；</w:t>
        <w:br/>
        <w:br/>
        <w:t>1995.11—1996.02 阜平县考核办副主任；</w:t>
        <w:br/>
        <w:br/>
        <w:t>1996.02—1998.03 阜平县土地局党组成员、副局长；</w:t>
        <w:br/>
        <w:br/>
        <w:t>1998.03—2000.09 阜平县大台乡党委副书记、乡长；</w:t>
        <w:br/>
        <w:br/>
        <w:t>2000.09—2003.04 阜平县政府党组成员、政府办主任；</w:t>
        <w:br/>
        <w:br/>
        <w:t>2003.04—2004.02 阜平县副县长兼政府办主任；</w:t>
        <w:br/>
        <w:br/>
        <w:t>2004.02—2007.05 阜平县人民政府副县长；</w:t>
        <w:br/>
        <w:br/>
        <w:t>2007.05—2008.10 中共阜平县委常委、政府常务副县长；2008.10— 2013.11中共满城县委常委、常务副县长；</w:t>
        <w:br/>
        <w:br/>
        <w:t>2013年11月任易县县委副书记、提名县长候选人。</w:t>
        <w:br/>
        <w:br/>
        <w:t>现任保定市易县县长</w:t>
        <w:br/>
      </w:r>
    </w:p>
    <w:p/>
    <w:p>
      <w:pPr>
        <w:pStyle w:val="Heading3"/>
      </w:pPr>
      <w:r>
        <w:t xml:space="preserve">河北省  保定市  易县  </w:t>
      </w:r>
    </w:p>
    <w:p>
      <w:r>
        <w:rPr>
          <w:i/>
        </w:rPr>
        <w:t>杨义宝    河北省保定市易县县委书记</w:t>
      </w:r>
    </w:p>
    <w:p>
      <w:r>
        <w:t>性别:  男</w:t>
      </w:r>
    </w:p>
    <w:p>
      <w:r>
        <w:t>生年：  1963年11月</w:t>
      </w:r>
    </w:p>
    <w:p>
      <w:r>
        <w:t>籍贯:  河北涞水县</w:t>
      </w:r>
    </w:p>
    <w:p>
      <w:r>
        <w:t>学历:  研究生</w:t>
      </w:r>
    </w:p>
    <w:p>
      <w:r>
        <w:t xml:space="preserve">简历:  </w:t>
        <w:br/>
        <w:t>杨义宝，男，汉族，河北涞水县人，</w:t>
        <w:br/>
        <w:br/>
        <w:t>1963年12月出生，1981年11月参加工作，1988年4月入党，</w:t>
        <w:br/>
        <w:br/>
        <w:t>河北省委党校经济管理专业研究生。</w:t>
        <w:br/>
        <w:br/>
        <w:t>历任涞水县政府办副主任、正科级研究员、保定地区行署正科级调研员、科长、保定市政府办公厅处长，</w:t>
        <w:br/>
        <w:br/>
        <w:t>1998年11月至2001年5月任保定市政府办公厅副主任，</w:t>
        <w:br/>
        <w:br/>
        <w:t>2001年5月至2004年1月任定兴县委副书记，</w:t>
        <w:br/>
        <w:br/>
        <w:t>2004年1月至2006年3月任保定市委副秘书长，</w:t>
        <w:br/>
        <w:br/>
        <w:t>2006年3月任高碑店市政府市长。</w:t>
        <w:br/>
        <w:br/>
        <w:t>2010年11月任易县县委书记。</w:t>
        <w:br/>
      </w:r>
    </w:p>
    <w:p/>
    <w:p>
      <w:pPr>
        <w:pStyle w:val="Heading3"/>
      </w:pPr>
      <w:r>
        <w:t xml:space="preserve">河北省  保定市  曲阳县  </w:t>
      </w:r>
    </w:p>
    <w:p>
      <w:r>
        <w:rPr>
          <w:i/>
        </w:rPr>
        <w:t>石志新    河北省保定市曲阳县县长</w:t>
      </w:r>
    </w:p>
    <w:p>
      <w:r>
        <w:t>性别:  男</w:t>
      </w:r>
    </w:p>
    <w:p>
      <w:r>
        <w:t xml:space="preserve">生年：  </w:t>
      </w:r>
    </w:p>
    <w:p>
      <w:r>
        <w:t xml:space="preserve">籍贯:  </w:t>
      </w:r>
    </w:p>
    <w:p>
      <w:r>
        <w:t xml:space="preserve">学历:  </w:t>
      </w:r>
    </w:p>
    <w:p>
      <w:r>
        <w:t xml:space="preserve">简历:  </w:t>
        <w:br/>
        <w:t>石志新，男，现任河北省保定市曲阳县县长。</w:t>
        <w:br/>
      </w:r>
    </w:p>
    <w:p/>
    <w:p>
      <w:pPr>
        <w:pStyle w:val="Heading3"/>
      </w:pPr>
      <w:r>
        <w:t xml:space="preserve">河北省  保定市  曲阳县  </w:t>
      </w:r>
    </w:p>
    <w:p>
      <w:r>
        <w:rPr>
          <w:i/>
        </w:rPr>
        <w:t>王芃    河北省保定市曲阳县委书记</w:t>
      </w:r>
    </w:p>
    <w:p>
      <w:r>
        <w:t>性别:  男</w:t>
      </w:r>
    </w:p>
    <w:p>
      <w:r>
        <w:t>生年：  1968年04月</w:t>
      </w:r>
    </w:p>
    <w:p>
      <w:r>
        <w:t>籍贯:  河北顺平</w:t>
      </w:r>
    </w:p>
    <w:p>
      <w:r>
        <w:t>学历:  研究生</w:t>
      </w:r>
    </w:p>
    <w:p>
      <w:r>
        <w:t xml:space="preserve">简历:  </w:t>
        <w:br/>
        <w:t xml:space="preserve">　王芃，男，1968年4月出生，汉族，研究生文化，1991年11月入党，1988年8月参加工作，顺平人，现任清苑县委副书记、县政府党组书记、县长。</w:t>
        <w:br/>
        <w:br/>
        <w:t>1988年8月任顺平县教委科员；</w:t>
        <w:br/>
        <w:br/>
        <w:t>1989年7月任顺平县委办公室科员（其间：1990年7月-1992年9月在顺平县寨坡庄村下乡）；</w:t>
        <w:br/>
        <w:br/>
        <w:t>1992年9月在河北省党校理论教育干部班学习；</w:t>
        <w:br/>
        <w:br/>
        <w:t>1994年7月任顺平县委办公室秘书（其间：1994年12月-1995年7月在顺平县亭北庄村挂职副书记）；</w:t>
        <w:br/>
        <w:br/>
        <w:t>1995年7月任顺平县委办公室副主任；</w:t>
        <w:br/>
        <w:br/>
        <w:t>1998年3月任顺平县信访局党组书记、局长、县委办副主任；2000年10月任保定市新市区副区长；</w:t>
        <w:br/>
        <w:br/>
        <w:t>2003年4月任保定市新市区委常委、组织部长；</w:t>
        <w:br/>
        <w:br/>
        <w:t>2007年5月任保定市新市区委常委、副区长（分工政府常务工作）；</w:t>
        <w:br/>
        <w:br/>
        <w:t>2011年8月任清苑县委副书记、县政府党组书记、副县长、代理县长；</w:t>
        <w:br/>
        <w:br/>
        <w:t>2012年2月任清苑县委副书记、县政府党组书记、县长。</w:t>
        <w:br/>
        <w:br/>
        <w:t>2015年1月任河北省保定市曲阳县委书记。</w:t>
        <w:br/>
      </w:r>
    </w:p>
    <w:p/>
    <w:p>
      <w:pPr>
        <w:pStyle w:val="Heading3"/>
      </w:pPr>
      <w:r>
        <w:t xml:space="preserve">河北省  保定市  蠡县  </w:t>
      </w:r>
    </w:p>
    <w:p>
      <w:r>
        <w:rPr>
          <w:i/>
        </w:rPr>
        <w:t>史来顺    河北省保定市蠡县县长</w:t>
      </w:r>
    </w:p>
    <w:p>
      <w:r>
        <w:t>性别:  男</w:t>
      </w:r>
    </w:p>
    <w:p>
      <w:r>
        <w:t>生年：  1966年09月</w:t>
      </w:r>
    </w:p>
    <w:p>
      <w:r>
        <w:t xml:space="preserve">籍贯:  </w:t>
      </w:r>
    </w:p>
    <w:p>
      <w:r>
        <w:t>学历:  研究生</w:t>
      </w:r>
    </w:p>
    <w:p>
      <w:r>
        <w:t xml:space="preserve">简历:  </w:t>
        <w:br/>
        <w:t>史来顺，男，汉族，1966年10月出生，1986年7月参加工作，中共党员，研究生学历</w:t>
        <w:br/>
        <w:br/>
        <w:t>现任河北省保定市蠡县县长</w:t>
        <w:br/>
      </w:r>
    </w:p>
    <w:p/>
    <w:p>
      <w:pPr>
        <w:pStyle w:val="Heading3"/>
      </w:pPr>
      <w:r>
        <w:t xml:space="preserve">河北省  保定市  蠡县  </w:t>
      </w:r>
    </w:p>
    <w:p>
      <w:r>
        <w:rPr>
          <w:i/>
        </w:rPr>
        <w:t>陈春霞    河北省保定市蠡县委书记</w:t>
      </w:r>
    </w:p>
    <w:p>
      <w:r>
        <w:t>性别:  女</w:t>
      </w:r>
    </w:p>
    <w:p>
      <w:r>
        <w:t xml:space="preserve">生年：  </w:t>
      </w:r>
    </w:p>
    <w:p>
      <w:r>
        <w:t xml:space="preserve">籍贯:  </w:t>
      </w:r>
    </w:p>
    <w:p>
      <w:r>
        <w:t xml:space="preserve">学历:  </w:t>
      </w:r>
    </w:p>
    <w:p>
      <w:r>
        <w:t xml:space="preserve">简历:  </w:t>
        <w:br/>
        <w:t>陈春霞，现任中共博野县委书记。主持县委全面工作。</w:t>
        <w:br/>
        <w:br/>
        <w:t>1983年7月-1983年12月 河北省清苑县中学教师；</w:t>
        <w:br/>
        <w:br/>
        <w:t>1983年12月-1984年10月 河北省清苑县政府办公室秘书；</w:t>
        <w:br/>
        <w:br/>
        <w:t>1984年10月-1984年11月 河北省清苑县妇联副主任；</w:t>
        <w:br/>
        <w:br/>
        <w:t>1984年11月-1994年4月 河北省保定地区卫生局办公室副主任、团委书记、纪检副组长；</w:t>
        <w:br/>
        <w:br/>
        <w:t>1994年4月-1994年7月 河北省保定地区卫生局监察室主任；</w:t>
        <w:br/>
        <w:br/>
        <w:t>1994年7月-1995年6月 河北省唐县人民政府副县长；</w:t>
        <w:br/>
        <w:br/>
        <w:t>1995年6月-2000年10月 中共唐县县委常委、组织部长；（期间，1996年8月-1999年8月 在中央党校在职研究生班政治学专业学习）</w:t>
        <w:br/>
        <w:br/>
        <w:t>2000年10月-2003年4月 中共唐县县委副书记；</w:t>
        <w:br/>
        <w:br/>
        <w:t>2003年4月-2007年3月 中共满城县委副书记；</w:t>
        <w:br/>
        <w:br/>
        <w:t>2007年3月- 2012年12月 中共博野县委副书记、博野县人民政府县长。</w:t>
        <w:br/>
        <w:br/>
        <w:t>2012年12月-2014年12月 中共博野县委书记</w:t>
        <w:br/>
        <w:br/>
        <w:t>2014年12月 河北省蠡县县委书记</w:t>
        <w:br/>
      </w:r>
    </w:p>
    <w:p/>
    <w:p>
      <w:pPr>
        <w:pStyle w:val="Heading3"/>
      </w:pPr>
      <w:r>
        <w:t xml:space="preserve">河北省  保定市  顺平县  </w:t>
      </w:r>
    </w:p>
    <w:p>
      <w:r>
        <w:rPr>
          <w:i/>
        </w:rPr>
        <w:t>田红军    河北省保定市顺平县县长</w:t>
      </w:r>
    </w:p>
    <w:p>
      <w:r>
        <w:t>性别:  男</w:t>
      </w:r>
    </w:p>
    <w:p>
      <w:r>
        <w:t xml:space="preserve">生年：  </w:t>
      </w:r>
    </w:p>
    <w:p>
      <w:r>
        <w:t xml:space="preserve">籍贯:  </w:t>
      </w:r>
    </w:p>
    <w:p>
      <w:r>
        <w:t xml:space="preserve">学历:  </w:t>
      </w:r>
    </w:p>
    <w:p>
      <w:r>
        <w:t xml:space="preserve">简历:  </w:t>
        <w:br/>
        <w:t>田红军，男</w:t>
        <w:br/>
        <w:br/>
        <w:t>2008年11月河北省保定市委副秘书长</w:t>
        <w:br/>
        <w:br/>
        <w:t>2014年11月河北省顺平县委副书记、代县长</w:t>
        <w:br/>
        <w:br/>
        <w:t>2015年4月任河北省顺平县县长</w:t>
        <w:br/>
      </w:r>
    </w:p>
    <w:p/>
    <w:p>
      <w:pPr>
        <w:pStyle w:val="Heading3"/>
      </w:pPr>
      <w:r>
        <w:t xml:space="preserve">河北省  保定市  顺平县  </w:t>
      </w:r>
    </w:p>
    <w:p>
      <w:r>
        <w:rPr>
          <w:i/>
        </w:rPr>
        <w:t>李克英    河北省保定市顺平县委书记</w:t>
      </w:r>
    </w:p>
    <w:p>
      <w:r>
        <w:t>性别:  女</w:t>
      </w:r>
    </w:p>
    <w:p>
      <w:r>
        <w:t xml:space="preserve">生年：  </w:t>
      </w:r>
    </w:p>
    <w:p>
      <w:r>
        <w:t xml:space="preserve">籍贯:  </w:t>
      </w:r>
    </w:p>
    <w:p>
      <w:r>
        <w:t xml:space="preserve">学历:  </w:t>
      </w:r>
    </w:p>
    <w:p>
      <w:r>
        <w:t xml:space="preserve">简历:  </w:t>
        <w:br/>
        <w:t>李克英，女，现任河北省保定市顺平县委书记。</w:t>
        <w:br/>
      </w:r>
    </w:p>
    <w:p/>
    <w:p>
      <w:pPr>
        <w:pStyle w:val="Heading3"/>
      </w:pPr>
      <w:r>
        <w:t xml:space="preserve">河北省  保定市  博野县  </w:t>
      </w:r>
    </w:p>
    <w:p>
      <w:r>
        <w:rPr>
          <w:i/>
        </w:rPr>
        <w:t xml:space="preserve">刘志刚    </w:t>
      </w:r>
    </w:p>
    <w:p>
      <w:r>
        <w:t xml:space="preserve">性别:  </w:t>
      </w:r>
    </w:p>
    <w:p>
      <w:r>
        <w:t xml:space="preserve">生年：  </w:t>
      </w:r>
    </w:p>
    <w:p>
      <w:r>
        <w:t xml:space="preserve">籍贯:  </w:t>
      </w:r>
    </w:p>
    <w:p>
      <w:r>
        <w:t xml:space="preserve">学历:  </w:t>
      </w:r>
    </w:p>
    <w:p>
      <w:r>
        <w:t xml:space="preserve">简历:  </w:t>
      </w:r>
    </w:p>
    <w:p/>
    <w:p>
      <w:pPr>
        <w:pStyle w:val="Heading3"/>
      </w:pPr>
      <w:r>
        <w:t xml:space="preserve">河北省  保定市  博野县  </w:t>
      </w:r>
    </w:p>
    <w:p>
      <w:r>
        <w:rPr>
          <w:i/>
        </w:rPr>
        <w:t>张才    河北省保定市博野县委书记</w:t>
      </w:r>
    </w:p>
    <w:p>
      <w:r>
        <w:t>性别:  男</w:t>
      </w:r>
    </w:p>
    <w:p>
      <w:r>
        <w:t xml:space="preserve">生年：  </w:t>
      </w:r>
    </w:p>
    <w:p>
      <w:r>
        <w:t xml:space="preserve">籍贯:  </w:t>
      </w:r>
    </w:p>
    <w:p>
      <w:r>
        <w:t xml:space="preserve">学历:  </w:t>
      </w:r>
    </w:p>
    <w:p>
      <w:r>
        <w:t xml:space="preserve">简历:  </w:t>
        <w:br/>
        <w:t>张才，曾任河北省委组织部信息管理处调研员。</w:t>
        <w:br/>
        <w:br/>
        <w:t>2011年2月河北省定兴县委副书记（正处级）。</w:t>
        <w:br/>
        <w:br/>
        <w:t>2012年12月河北省博野县委副书记、代县长。</w:t>
        <w:br/>
        <w:br/>
        <w:t>2013年3月河北省博野县委副书记、县长。</w:t>
        <w:br/>
        <w:br/>
        <w:t>2014年11月河北省博野县委书记。</w:t>
        <w:br/>
      </w:r>
    </w:p>
    <w:p/>
    <w:p>
      <w:pPr>
        <w:pStyle w:val="Heading3"/>
      </w:pPr>
      <w:r>
        <w:t xml:space="preserve">河北省  保定市  雄县  </w:t>
      </w:r>
    </w:p>
    <w:p>
      <w:r>
        <w:rPr>
          <w:i/>
        </w:rPr>
        <w:t>韩晓杰    河北省保定市雄县县长</w:t>
      </w:r>
    </w:p>
    <w:p>
      <w:r>
        <w:t>性别:  男</w:t>
      </w:r>
    </w:p>
    <w:p>
      <w:r>
        <w:t>生年：  1968年09月</w:t>
      </w:r>
    </w:p>
    <w:p>
      <w:r>
        <w:t>籍贯:  河北涿州市</w:t>
      </w:r>
    </w:p>
    <w:p>
      <w:r>
        <w:t>学历:  本科</w:t>
      </w:r>
    </w:p>
    <w:p>
      <w:r>
        <w:t xml:space="preserve">简历:  </w:t>
        <w:br/>
        <w:t>韩晓杰，男，汉族，河北涿州市人，中共党员。1968年10月出生，1987年9月加入中国共产党，1988年9月参加工作，本科学历。</w:t>
        <w:br/>
        <w:br/>
        <w:t>1984.08-1988.09  保定技工学校机械制造专业学习</w:t>
        <w:br/>
        <w:br/>
        <w:t>1988.09-1990.05  涿州市松林店镇司法员</w:t>
        <w:br/>
        <w:br/>
        <w:t>1990.05-1994.10  涿州市委办公室秘书科科长</w:t>
        <w:br/>
        <w:br/>
        <w:t>1994.10-1998.03  涿州市双塔办事处党委副书记</w:t>
        <w:br/>
        <w:br/>
        <w:t>1998.03-2002.04  涿州市码头镇党委副书记、镇长</w:t>
        <w:br/>
        <w:br/>
        <w:t>（期间：1995.09—1998.09在省委党校函</w:t>
        <w:br/>
        <w:br/>
        <w:t>授学院大专班经济管理专业学习）</w:t>
        <w:br/>
        <w:br/>
        <w:t>2002.04-2004.12  涿州市百尺竿乡党委书记（期间：2000.09—2002.12在省委党校函授学院本科班经济管理专业学习）</w:t>
        <w:br/>
        <w:br/>
        <w:t>2004.12-2008.10  涿州市开发区管委会主任（副县级）</w:t>
        <w:br/>
        <w:br/>
        <w:t>2008.10-2011.03  博野县委常委、副县长（分工政府常务工作）</w:t>
        <w:br/>
        <w:br/>
        <w:t>2011.03-2013.11  保定白沟新城管委会副主任、党工委委员</w:t>
        <w:br/>
        <w:br/>
        <w:t>2013.11-2014.01  雄县县委副书记、政府代县长</w:t>
        <w:br/>
        <w:br/>
        <w:t>2014.01-至今     雄县县委副书记、政府县长</w:t>
        <w:br/>
      </w:r>
    </w:p>
    <w:p/>
    <w:p>
      <w:pPr>
        <w:pStyle w:val="Heading3"/>
      </w:pPr>
      <w:r>
        <w:t xml:space="preserve">河北省  保定市  雄县  </w:t>
      </w:r>
    </w:p>
    <w:p>
      <w:r>
        <w:rPr>
          <w:i/>
        </w:rPr>
        <w:t>吴亚飞    河北省保定市雄县县委书记</w:t>
      </w:r>
    </w:p>
    <w:p>
      <w:r>
        <w:t>性别:  男</w:t>
      </w:r>
    </w:p>
    <w:p>
      <w:r>
        <w:t xml:space="preserve">生年：  </w:t>
      </w:r>
    </w:p>
    <w:p>
      <w:r>
        <w:t xml:space="preserve">籍贯:  </w:t>
      </w:r>
    </w:p>
    <w:p>
      <w:r>
        <w:t xml:space="preserve">学历:  </w:t>
      </w:r>
    </w:p>
    <w:p>
      <w:r>
        <w:t xml:space="preserve">简历:  </w:t>
        <w:br/>
        <w:t>吴亚飞，男，现任河北省保定市雄县县委书记。</w:t>
        <w:br/>
      </w:r>
    </w:p>
    <w:p/>
    <w:p>
      <w:pPr>
        <w:pStyle w:val="Heading3"/>
      </w:pPr>
      <w:r>
        <w:t xml:space="preserve">河北省  保定市  涿州市  </w:t>
      </w:r>
    </w:p>
    <w:p>
      <w:r>
        <w:rPr>
          <w:i/>
        </w:rPr>
        <w:t>王彦清    河北省保定市涿州市市长</w:t>
      </w:r>
    </w:p>
    <w:p>
      <w:r>
        <w:t>性别:  男</w:t>
      </w:r>
    </w:p>
    <w:p>
      <w:r>
        <w:t>生年：  1966年08月</w:t>
      </w:r>
    </w:p>
    <w:p>
      <w:r>
        <w:t>籍贯:  河北晋州</w:t>
      </w:r>
    </w:p>
    <w:p>
      <w:r>
        <w:t>学历:  学士</w:t>
      </w:r>
    </w:p>
    <w:p>
      <w:r>
        <w:t xml:space="preserve">简历:  </w:t>
        <w:br/>
        <w:t>姓名：王彦清，男，1966年9月出生，汉族，晋州人，1988年6月入党，1988年7月参加工作，高级工程师，大学  工学学士，石家庄铁道学院  电气化专业</w:t>
        <w:br/>
        <w:br/>
        <w:t>现任职务：涿州市委常委、副书记、市长</w:t>
        <w:br/>
        <w:br/>
        <w:t xml:space="preserve">          涿州新兴产业示范区党工委书记兼管委会主任</w:t>
        <w:br/>
        <w:br/>
        <w:t>简历：</w:t>
        <w:br/>
        <w:br/>
        <w:t>1984.09—1988.07  石家庄铁道学院电气化专业学习</w:t>
        <w:br/>
        <w:br/>
        <w:t>1988.07—1991.11  河北省铸机公司工作</w:t>
        <w:br/>
        <w:br/>
        <w:t>1991.11—1994.03  保定市城建开发总公司设计所、办公室工作</w:t>
        <w:br/>
        <w:br/>
        <w:t>1994.03—1995.03  保定市城建开发总公司办公室副主任（主持工作）</w:t>
        <w:br/>
        <w:br/>
        <w:t>1995.03—1997.03  保定市城建开发总公司办公室主任</w:t>
        <w:br/>
        <w:br/>
        <w:t>1997.03—1999.12  保定市城建开发总公司总经理助理兼办公室主任</w:t>
        <w:br/>
        <w:br/>
        <w:t>1999.12—2001.12  保定市城建开发总公司副总经理</w:t>
        <w:br/>
        <w:br/>
        <w:t>2001.12—2003.04  高碑店市委常委</w:t>
        <w:br/>
        <w:br/>
        <w:t>2003.04—2007.05  安国市政府副市长</w:t>
        <w:br/>
        <w:br/>
        <w:t>2007.05—2009.02  涿州市委常委、纪委书记</w:t>
        <w:br/>
        <w:br/>
        <w:t>2009.02—2009.04  涿州市委常委、副市长（分工政府常务工作）</w:t>
        <w:br/>
        <w:br/>
        <w:t>2009.04—2011.03  涿州市委常委、副市长（分工政府常务工作）、农工委书记</w:t>
        <w:br/>
        <w:br/>
        <w:t>2011.03—2011.08  涿州市委常委、涿州新兴产业示范区党工委</w:t>
        <w:br/>
        <w:br/>
        <w:t xml:space="preserve">                  副书记兼管委会常务副主任（试用期一年）</w:t>
        <w:br/>
        <w:br/>
        <w:t>2011.08—2012.06  涿州新兴产业示范区党工委副书记兼管委会</w:t>
        <w:br/>
        <w:br/>
        <w:t xml:space="preserve">                  常务副主任（试用期一年）</w:t>
        <w:br/>
        <w:br/>
        <w:t>2012.06—2013.04  涿州新兴产业示范区党工委副书记兼管委会常务副主任</w:t>
        <w:br/>
        <w:br/>
        <w:t>2013.04—2013.05  涿州市委常委、副书记、市长候选人</w:t>
        <w:br/>
        <w:br/>
        <w:t xml:space="preserve">                  涿州新兴产业示范区党工委书记兼管委会主任</w:t>
        <w:br/>
        <w:br/>
        <w:t>2013.05—今        涿州市委常委、副书记、市长</w:t>
        <w:br/>
        <w:br/>
        <w:t xml:space="preserve">                   涿州新兴产业示范区党工委书记兼管委会主任</w:t>
        <w:br/>
        <w:br/>
      </w:r>
    </w:p>
    <w:p/>
    <w:p>
      <w:pPr>
        <w:pStyle w:val="Heading3"/>
      </w:pPr>
      <w:r>
        <w:t xml:space="preserve">河北省  保定市  涿州市  </w:t>
      </w:r>
    </w:p>
    <w:p>
      <w:r>
        <w:rPr>
          <w:i/>
        </w:rPr>
        <w:t>王月衡    河北省保定市涿州市委书记</w:t>
      </w:r>
    </w:p>
    <w:p>
      <w:r>
        <w:t>性别:  男</w:t>
      </w:r>
    </w:p>
    <w:p>
      <w:r>
        <w:t xml:space="preserve">生年：  </w:t>
      </w:r>
    </w:p>
    <w:p>
      <w:r>
        <w:t xml:space="preserve">籍贯:  </w:t>
      </w:r>
    </w:p>
    <w:p>
      <w:r>
        <w:t xml:space="preserve">学历:  </w:t>
      </w:r>
    </w:p>
    <w:p>
      <w:r>
        <w:t xml:space="preserve">简历:  </w:t>
        <w:br/>
        <w:t>王月衡，男，现任河北省保定市涿州市委书记。</w:t>
        <w:br/>
      </w:r>
    </w:p>
    <w:p/>
    <w:p>
      <w:pPr>
        <w:pStyle w:val="Heading3"/>
      </w:pPr>
      <w:r>
        <w:t xml:space="preserve">河北省  保定市  定州市  </w:t>
      </w:r>
    </w:p>
    <w:p>
      <w:r>
        <w:rPr>
          <w:i/>
        </w:rPr>
        <w:t>李军辉    河北省保定市定州市市长</w:t>
      </w:r>
    </w:p>
    <w:p>
      <w:r>
        <w:t>性别:  男</w:t>
      </w:r>
    </w:p>
    <w:p>
      <w:r>
        <w:t xml:space="preserve">生年：  </w:t>
      </w:r>
    </w:p>
    <w:p>
      <w:r>
        <w:t xml:space="preserve">籍贯:  </w:t>
      </w:r>
    </w:p>
    <w:p>
      <w:r>
        <w:t xml:space="preserve">学历:  </w:t>
      </w:r>
    </w:p>
    <w:p>
      <w:r>
        <w:t xml:space="preserve">简历:  </w:t>
        <w:br/>
        <w:t>李军辉，男，现任河北省保定市定州市市长。</w:t>
        <w:br/>
      </w:r>
    </w:p>
    <w:p/>
    <w:p>
      <w:pPr>
        <w:pStyle w:val="Heading3"/>
      </w:pPr>
      <w:r>
        <w:t xml:space="preserve">河北省  保定市  定州市  </w:t>
      </w:r>
    </w:p>
    <w:p>
      <w:r>
        <w:rPr>
          <w:i/>
        </w:rPr>
        <w:t>王东群    河北省保定市定州市委书记</w:t>
      </w:r>
    </w:p>
    <w:p>
      <w:r>
        <w:t>性别:  男</w:t>
      </w:r>
    </w:p>
    <w:p>
      <w:r>
        <w:t>生年：  1963年03月</w:t>
      </w:r>
    </w:p>
    <w:p>
      <w:r>
        <w:t>籍贯:  河北滦县</w:t>
      </w:r>
    </w:p>
    <w:p>
      <w:r>
        <w:t xml:space="preserve">学历:  </w:t>
      </w:r>
    </w:p>
    <w:p>
      <w:r>
        <w:t xml:space="preserve">简历:  </w:t>
        <w:br/>
        <w:t>王东群，男，汉族，1963年3月出生，滦县人，大学学历，1980年7月参加工作。</w:t>
        <w:br/>
        <w:br/>
        <w:t>曾任唐山市政府副秘书长、办公厅调研员、南湖生态城建设指挥部总指挥。</w:t>
        <w:br/>
        <w:br/>
        <w:t>2011年2月12日在唐山市乐亭县第十四届人民代表大会第六次会议中被选举为乐亭县人民政府县长。</w:t>
        <w:br/>
        <w:br/>
        <w:t>2013年11月，任乐亭县委书记。</w:t>
        <w:br/>
        <w:br/>
        <w:t>2016年10月，任定州市委书记。</w:t>
        <w:br/>
      </w:r>
    </w:p>
    <w:p/>
    <w:p>
      <w:pPr>
        <w:pStyle w:val="Heading3"/>
      </w:pPr>
      <w:r>
        <w:t xml:space="preserve">河北省  保定市  安国市  </w:t>
      </w:r>
    </w:p>
    <w:p>
      <w:r>
        <w:rPr>
          <w:i/>
        </w:rPr>
        <w:t>罗利    河北省保定市安国市市长</w:t>
      </w:r>
    </w:p>
    <w:p>
      <w:r>
        <w:t>性别:  男</w:t>
      </w:r>
    </w:p>
    <w:p>
      <w:r>
        <w:t xml:space="preserve">生年：  </w:t>
      </w:r>
    </w:p>
    <w:p>
      <w:r>
        <w:t xml:space="preserve">籍贯:  </w:t>
      </w:r>
    </w:p>
    <w:p>
      <w:r>
        <w:t xml:space="preserve">学历:  </w:t>
      </w:r>
    </w:p>
    <w:p>
      <w:r>
        <w:t xml:space="preserve">简历:  </w:t>
        <w:br/>
        <w:t>罗利，男，现任河北省保定市安国市市长。</w:t>
        <w:br/>
      </w:r>
    </w:p>
    <w:p/>
    <w:p>
      <w:pPr>
        <w:pStyle w:val="Heading3"/>
      </w:pPr>
      <w:r>
        <w:t xml:space="preserve">河北省  保定市  安国市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河北省  保定市  高碑店市  </w:t>
      </w:r>
    </w:p>
    <w:p>
      <w:r>
        <w:rPr>
          <w:i/>
        </w:rPr>
        <w:t>李雄鹰    河北省保定市高碑店市长</w:t>
      </w:r>
    </w:p>
    <w:p>
      <w:r>
        <w:t>性别:  男</w:t>
      </w:r>
    </w:p>
    <w:p>
      <w:r>
        <w:t>生年：  1975年01月</w:t>
      </w:r>
    </w:p>
    <w:p>
      <w:r>
        <w:t>籍贯:  河北安新县</w:t>
      </w:r>
    </w:p>
    <w:p>
      <w:r>
        <w:t xml:space="preserve">学历:  </w:t>
      </w:r>
    </w:p>
    <w:p>
      <w:r>
        <w:t xml:space="preserve">简历:  </w:t>
        <w:br/>
        <w:t>李雄鹰，1975年2月出生，河北安新县人，1993年8月参加工作。曾先后担任安新县刘李庄镇党委书记，满城县委常委、农工委书记，满城县委常委、副县长等职务。</w:t>
        <w:br/>
        <w:br/>
        <w:t>2015年1月30日，在高碑店市第五届人民代表大会第四次会议上，李雄鹰当选为高碑店市市长。</w:t>
        <w:br/>
        <w:br/>
        <w:t>2015年4月涉嫌受贿被逮捕。</w:t>
        <w:br/>
        <w:br/>
      </w:r>
    </w:p>
    <w:p/>
    <w:p>
      <w:pPr>
        <w:pStyle w:val="Heading3"/>
      </w:pPr>
      <w:r>
        <w:t xml:space="preserve">河北省  保定市  高碑店市  </w:t>
      </w:r>
    </w:p>
    <w:p>
      <w:r>
        <w:rPr>
          <w:i/>
        </w:rPr>
        <w:t>李保森    河北省保定市高碑店市委书记</w:t>
      </w:r>
    </w:p>
    <w:p>
      <w:r>
        <w:t>性别:  男</w:t>
      </w:r>
    </w:p>
    <w:p>
      <w:r>
        <w:t xml:space="preserve">生年：  </w:t>
      </w:r>
    </w:p>
    <w:p>
      <w:r>
        <w:t xml:space="preserve">籍贯:  </w:t>
      </w:r>
    </w:p>
    <w:p>
      <w:r>
        <w:t xml:space="preserve">学历:  </w:t>
      </w:r>
    </w:p>
    <w:p>
      <w:r>
        <w:t xml:space="preserve">简历:  </w:t>
        <w:br/>
        <w:t>李保森，男，现任河北省保定市高碑店市委书记</w:t>
        <w:br/>
      </w:r>
    </w:p>
    <w:p/>
    <w:p>
      <w:pPr>
        <w:pStyle w:val="Heading3"/>
      </w:pPr>
      <w:r>
        <w:t xml:space="preserve">河北省  张家口市  桥东区  </w:t>
      </w:r>
    </w:p>
    <w:p>
      <w:r>
        <w:rPr>
          <w:i/>
        </w:rPr>
        <w:t>王建军    河北省张家口市桥东区区长</w:t>
      </w:r>
    </w:p>
    <w:p>
      <w:r>
        <w:t>性别:  男</w:t>
      </w:r>
    </w:p>
    <w:p>
      <w:r>
        <w:t xml:space="preserve">生年：  </w:t>
      </w:r>
    </w:p>
    <w:p>
      <w:r>
        <w:t xml:space="preserve">籍贯:  </w:t>
      </w:r>
    </w:p>
    <w:p>
      <w:r>
        <w:t xml:space="preserve">学历:  </w:t>
      </w:r>
    </w:p>
    <w:p>
      <w:r>
        <w:t xml:space="preserve">简历:  </w:t>
        <w:br/>
        <w:t>王建军，男，现任河北省张家口市桥东区区长。</w:t>
        <w:br/>
      </w:r>
    </w:p>
    <w:p/>
    <w:p>
      <w:pPr>
        <w:pStyle w:val="Heading3"/>
      </w:pPr>
      <w:r>
        <w:t xml:space="preserve">河北省  张家口市  桥东区  </w:t>
      </w:r>
    </w:p>
    <w:p>
      <w:r>
        <w:rPr>
          <w:i/>
        </w:rPr>
        <w:t>罗利民    河北省张家口市桥东区区委书记</w:t>
      </w:r>
    </w:p>
    <w:p>
      <w:r>
        <w:t>性别:  男</w:t>
      </w:r>
    </w:p>
    <w:p>
      <w:r>
        <w:t xml:space="preserve">生年：  </w:t>
      </w:r>
    </w:p>
    <w:p>
      <w:r>
        <w:t xml:space="preserve">籍贯:  </w:t>
      </w:r>
    </w:p>
    <w:p>
      <w:r>
        <w:t xml:space="preserve">学历:  </w:t>
      </w:r>
    </w:p>
    <w:p>
      <w:r>
        <w:t xml:space="preserve">简历:  </w:t>
        <w:br/>
        <w:t>罗利民，男，现任河北省张家口市桥东区委书记。</w:t>
        <w:br/>
      </w:r>
    </w:p>
    <w:p/>
    <w:p>
      <w:pPr>
        <w:pStyle w:val="Heading3"/>
      </w:pPr>
      <w:r>
        <w:t xml:space="preserve">河北省  张家口市  桥西区  </w:t>
      </w:r>
    </w:p>
    <w:p>
      <w:r>
        <w:rPr>
          <w:i/>
        </w:rPr>
        <w:t>张照平    河北省张家口市桥西区区长</w:t>
      </w:r>
    </w:p>
    <w:p>
      <w:r>
        <w:t>性别:  男</w:t>
      </w:r>
    </w:p>
    <w:p>
      <w:r>
        <w:t>生年：  1971年07月</w:t>
      </w:r>
    </w:p>
    <w:p>
      <w:r>
        <w:t>籍贯:  河北宣化县</w:t>
      </w:r>
    </w:p>
    <w:p>
      <w:r>
        <w:t>学历:  本科</w:t>
      </w:r>
    </w:p>
    <w:p>
      <w:r>
        <w:t xml:space="preserve">简历:  </w:t>
        <w:br/>
        <w:t>张照平，男，1971年7月出生， 汉族，宣化县人，1996年6月入党，1991年7月参加工作，大学学历。</w:t>
        <w:br/>
        <w:br/>
        <w:t>1996.08-1999.01 宣化区委办公室秘书科科员、副科长、科长</w:t>
        <w:br/>
        <w:br/>
        <w:t>1999.01-1999.09 宣化区河子西乡纪委书记</w:t>
        <w:br/>
        <w:br/>
        <w:t>1999.09-2001.09 宣化区河子西乡党委副书记</w:t>
        <w:br/>
        <w:br/>
        <w:t>2001.09-2003.07 宣化区庞家堡镇党委副书记、镇长</w:t>
        <w:br/>
        <w:br/>
        <w:t>2003.07-2007.04 宣化区庞家堡镇党委书记</w:t>
        <w:br/>
        <w:br/>
        <w:t>2007.04-2007.06 桥西区政府党组成员</w:t>
        <w:br/>
        <w:br/>
        <w:t>2007.06—2016.03 桥西区政府党组成员、副区长</w:t>
        <w:br/>
        <w:br/>
        <w:t>2016.03 — 桥西区区长</w:t>
        <w:br/>
      </w:r>
    </w:p>
    <w:p/>
    <w:p>
      <w:pPr>
        <w:pStyle w:val="Heading3"/>
      </w:pPr>
      <w:r>
        <w:t xml:space="preserve">河北省  张家口市  桥西区  </w:t>
      </w:r>
    </w:p>
    <w:p>
      <w:r>
        <w:rPr>
          <w:i/>
        </w:rPr>
        <w:t>王亚军    河北省张家口市桥西区区委书记</w:t>
      </w:r>
    </w:p>
    <w:p>
      <w:r>
        <w:t>性别:  男</w:t>
      </w:r>
    </w:p>
    <w:p>
      <w:r>
        <w:t xml:space="preserve">生年：  </w:t>
      </w:r>
    </w:p>
    <w:p>
      <w:r>
        <w:t xml:space="preserve">籍贯:  </w:t>
      </w:r>
    </w:p>
    <w:p>
      <w:r>
        <w:t xml:space="preserve">学历:  </w:t>
      </w:r>
    </w:p>
    <w:p>
      <w:r>
        <w:t xml:space="preserve">简历:  </w:t>
        <w:br/>
        <w:t>王亚军，男，现任河北省张家口市桥西区区委书记。</w:t>
        <w:br/>
      </w:r>
    </w:p>
    <w:p/>
    <w:p>
      <w:pPr>
        <w:pStyle w:val="Heading3"/>
      </w:pPr>
      <w:r>
        <w:t xml:space="preserve">河北省  张家口市  宣化区  </w:t>
      </w:r>
    </w:p>
    <w:p>
      <w:r>
        <w:rPr>
          <w:i/>
        </w:rPr>
        <w:t>费再宏    河北省张家口市宣化区区长</w:t>
      </w:r>
    </w:p>
    <w:p>
      <w:r>
        <w:t>性别:  男</w:t>
      </w:r>
    </w:p>
    <w:p>
      <w:r>
        <w:t>生年：  1968年08月</w:t>
      </w:r>
    </w:p>
    <w:p>
      <w:r>
        <w:t>籍贯:  河北省怀来县</w:t>
      </w:r>
    </w:p>
    <w:p>
      <w:r>
        <w:t>学历:  研究生</w:t>
      </w:r>
    </w:p>
    <w:p>
      <w:r>
        <w:t xml:space="preserve">简历:  </w:t>
        <w:br/>
        <w:t>费再宏，男，回族，河北省怀来县人，1968年9月出生，1988年8月参加工作，1992年9月加入中国共产党，河北省委党校在职研究生学历，</w:t>
        <w:br/>
        <w:br/>
        <w:t xml:space="preserve">2015年6月任张家口市宣化区委副书记，宣化区人民政府副区长，代理区长。 </w:t>
        <w:br/>
      </w:r>
    </w:p>
    <w:p/>
    <w:p>
      <w:pPr>
        <w:pStyle w:val="Heading3"/>
      </w:pPr>
      <w:r>
        <w:t xml:space="preserve">河北省  张家口市  宣化区  </w:t>
      </w:r>
    </w:p>
    <w:p>
      <w:r>
        <w:rPr>
          <w:i/>
        </w:rPr>
        <w:t>张聪    河北省张家口市宣化区区委书记</w:t>
      </w:r>
    </w:p>
    <w:p>
      <w:r>
        <w:t>性别:  男</w:t>
      </w:r>
    </w:p>
    <w:p>
      <w:r>
        <w:t xml:space="preserve">生年：  </w:t>
      </w:r>
    </w:p>
    <w:p>
      <w:r>
        <w:t xml:space="preserve">籍贯:  </w:t>
      </w:r>
    </w:p>
    <w:p>
      <w:r>
        <w:t xml:space="preserve">学历:  </w:t>
      </w:r>
    </w:p>
    <w:p>
      <w:r>
        <w:t xml:space="preserve">简历:  </w:t>
        <w:br/>
        <w:t>张聪，男</w:t>
        <w:br/>
        <w:br/>
        <w:t>曾任河北省张家口市宣化县委书记。</w:t>
        <w:br/>
        <w:br/>
        <w:t>2016年1月，任河北省张家口市宣化区委委员、常委、书记。</w:t>
        <w:br/>
      </w:r>
    </w:p>
    <w:p/>
    <w:p>
      <w:pPr>
        <w:pStyle w:val="Heading3"/>
      </w:pPr>
      <w:r>
        <w:t xml:space="preserve">河北省  张家口市  下花园区  </w:t>
      </w:r>
    </w:p>
    <w:p>
      <w:r>
        <w:rPr>
          <w:i/>
        </w:rPr>
        <w:t>白晶    河北省张家口市下花园区长</w:t>
      </w:r>
    </w:p>
    <w:p>
      <w:r>
        <w:t>性别:  男</w:t>
      </w:r>
    </w:p>
    <w:p>
      <w:r>
        <w:t>生年：  1969年09月</w:t>
      </w:r>
    </w:p>
    <w:p>
      <w:r>
        <w:t xml:space="preserve">籍贯:  </w:t>
      </w:r>
    </w:p>
    <w:p>
      <w:r>
        <w:t>学历:  研究生</w:t>
      </w:r>
    </w:p>
    <w:p>
      <w:r>
        <w:t xml:space="preserve">简历:  </w:t>
        <w:br/>
        <w:t>白晶，男，汉族，1969年10月出生，研究生学历。1989年参加工作，现任下花园区委副书记、副区长、区长。</w:t>
        <w:br/>
      </w:r>
    </w:p>
    <w:p/>
    <w:p>
      <w:pPr>
        <w:pStyle w:val="Heading3"/>
      </w:pPr>
      <w:r>
        <w:t xml:space="preserve">河北省  张家口市  下花园区  </w:t>
      </w:r>
    </w:p>
    <w:p>
      <w:r>
        <w:rPr>
          <w:i/>
        </w:rPr>
        <w:t>王小军    河北省张家口市下花园区区委书记</w:t>
      </w:r>
    </w:p>
    <w:p>
      <w:r>
        <w:t>性别:  男</w:t>
      </w:r>
    </w:p>
    <w:p>
      <w:r>
        <w:t>生年：  1967年06月</w:t>
      </w:r>
    </w:p>
    <w:p>
      <w:r>
        <w:t>籍贯:  河北景县</w:t>
      </w:r>
    </w:p>
    <w:p>
      <w:r>
        <w:t xml:space="preserve">学历:  </w:t>
      </w:r>
    </w:p>
    <w:p>
      <w:r>
        <w:t xml:space="preserve">简历:  </w:t>
        <w:br/>
        <w:t>王小军，男，汉族，1967年7月生，河北景县人。中共党员。大学学历。</w:t>
        <w:br/>
        <w:br/>
        <w:t>1989年8月河北省张家口市财政局清理企业拖欠税款办公室、财政资金调控办公室、办公室科员。</w:t>
        <w:br/>
        <w:br/>
        <w:t>1992年 9月河北省张家口市财政局办公室副主任。</w:t>
        <w:br/>
        <w:br/>
        <w:t>1996年11月河北省张家口市财政局办公室主任（1994年8月至1996年12月中央党校函授学院经济管理专业学习，</w:t>
        <w:br/>
        <w:br/>
        <w:t>2000年7月至2001年7月挂职任河北省宣化县沙岭子镇党委副书记，</w:t>
        <w:br/>
        <w:br/>
        <w:t xml:space="preserve"> 2000年9月至2002年7月南开大学产业经济专业研究生进修班学习）。</w:t>
        <w:br/>
        <w:br/>
        <w:t>2003年11月河北省张家口市财政局副局长。</w:t>
        <w:br/>
        <w:br/>
        <w:t>2006年6月河北省宣化县委常委、常务副县长，兼张家口市东山产业集聚区常务副主任。</w:t>
        <w:br/>
        <w:br/>
        <w:t>2011年8月河北省宣化县委副书记、代县长。</w:t>
        <w:br/>
        <w:br/>
        <w:t>2012年1月河北省宣化县委副书记、县长，兼张家口市东山产业集聚区主任。</w:t>
        <w:br/>
        <w:br/>
        <w:t>2013年5月河北省张家口市宣化区委副书记、区长。</w:t>
        <w:br/>
        <w:br/>
        <w:t>2015年5月河北省张家口市下花园区委书记。</w:t>
        <w:br/>
      </w:r>
    </w:p>
    <w:p/>
    <w:p>
      <w:pPr>
        <w:pStyle w:val="Heading3"/>
      </w:pPr>
      <w:r>
        <w:t xml:space="preserve">河北省  张家口市  宣化县  </w:t>
      </w:r>
    </w:p>
    <w:p>
      <w:r>
        <w:rPr>
          <w:i/>
        </w:rPr>
        <w:t>冯文利    河北省张家口市宣化县县长</w:t>
      </w:r>
    </w:p>
    <w:p>
      <w:r>
        <w:t>性别:  男</w:t>
      </w:r>
    </w:p>
    <w:p>
      <w:r>
        <w:t>生年：  1968年02月</w:t>
      </w:r>
    </w:p>
    <w:p>
      <w:r>
        <w:t>籍贯:  河北阳原县</w:t>
      </w:r>
    </w:p>
    <w:p>
      <w:r>
        <w:t>学历:  学士</w:t>
      </w:r>
    </w:p>
    <w:p>
      <w:r>
        <w:t xml:space="preserve">简历:  </w:t>
        <w:br/>
        <w:t xml:space="preserve">冯文利，男，汉族，1968年3月出生，河北阳原县人，中共党员，大学学历，文学学士。1991年参加工作，1996年入党。  </w:t>
        <w:br/>
        <w:br/>
        <w:t xml:space="preserve">1987年9月 至 1991年8月， 北京师范大学中文系中文专业学习。  </w:t>
        <w:br/>
        <w:br/>
        <w:t xml:space="preserve">1991年8月 至1993年10月， 阳原县第一中学教师。  </w:t>
        <w:br/>
        <w:br/>
        <w:t xml:space="preserve">1993年10月至1996年12月， 阳原县委督查室科员。  </w:t>
        <w:br/>
        <w:br/>
        <w:t xml:space="preserve">1996年12月至1998年10月， 阳原县委办副主任科员。  </w:t>
        <w:br/>
        <w:br/>
        <w:t xml:space="preserve">1998年10月至1999年10月， 阳原县委办综合科副科长、副主任科员。  </w:t>
        <w:br/>
        <w:br/>
        <w:t xml:space="preserve">1999年10月至2002年6月， 阳原县委办综合科科长、副主任科员。  </w:t>
        <w:br/>
        <w:br/>
        <w:t xml:space="preserve">2002年6月 至2002年7月， 阳原县委办主任科员。  </w:t>
        <w:br/>
        <w:br/>
        <w:t xml:space="preserve">2002年7月 至2002年12月， 张家口市委组织部挂职锻炼。  </w:t>
        <w:br/>
        <w:br/>
        <w:t xml:space="preserve">2002年12月至2003年11月， 张家口市委组织部办公室干部。  </w:t>
        <w:br/>
        <w:br/>
        <w:t xml:space="preserve">2003年11月至2005年6月， 张家口市委组织部办公室副主任（正科级）。  </w:t>
        <w:br/>
        <w:br/>
        <w:t xml:space="preserve">2005年6月 至2007年8月， 张家口市委组织部干部四科科长。  </w:t>
        <w:br/>
        <w:br/>
        <w:t xml:space="preserve">2007年8月 至2010年2月， 张家口市政府副秘书长。  </w:t>
        <w:br/>
        <w:br/>
        <w:t xml:space="preserve">2010年2月2011年1月， 张家口市政府副秘书长、研究室主任（正处级）。  </w:t>
        <w:br/>
        <w:br/>
        <w:t xml:space="preserve">2011年1月 至2011年8月， 张家口市政府副秘书长（正处级）。  </w:t>
        <w:br/>
        <w:br/>
        <w:t xml:space="preserve">2011年8月 至2013年4月， 张家口市宣化区委副书记（正县级）。  </w:t>
        <w:br/>
        <w:br/>
        <w:t>2013年4月 至今， 中共宣化县委副书记，县政府代县长。</w:t>
        <w:br/>
        <w:br/>
        <w:t>现任 宣化县县长。</w:t>
        <w:br/>
      </w:r>
    </w:p>
    <w:p/>
    <w:p>
      <w:pPr>
        <w:pStyle w:val="Heading3"/>
      </w:pPr>
      <w:r>
        <w:t xml:space="preserve">河北省  张家口市  宣化县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河北省  张家口市  张北县  </w:t>
      </w:r>
    </w:p>
    <w:p>
      <w:r>
        <w:rPr>
          <w:i/>
        </w:rPr>
        <w:t>李鹏举    河北省张家口市张北县县长</w:t>
      </w:r>
    </w:p>
    <w:p>
      <w:r>
        <w:t>性别:  男</w:t>
      </w:r>
    </w:p>
    <w:p>
      <w:r>
        <w:t>生年：  1969年11月</w:t>
      </w:r>
    </w:p>
    <w:p>
      <w:r>
        <w:t>籍贯:  张家口市沽源县</w:t>
      </w:r>
    </w:p>
    <w:p>
      <w:r>
        <w:t>学历:  研究生</w:t>
      </w:r>
    </w:p>
    <w:p>
      <w:r>
        <w:t xml:space="preserve">简历:  </w:t>
        <w:br/>
        <w:t>李鹏举，男，汉族，1969年11月出生，张家口市沽源县人，1992年8月入党，研究生学历。</w:t>
        <w:br/>
        <w:br/>
        <w:t>1988年7月参加工作，曾任张家口市桥西区政府办公室主任，桥西区委常委、区委办公室主任，下花园区委常委、组织部长、区委办公室主任，尚义县委副书记，市委副秘书长，市委常务副秘书长、市委办公室主任。</w:t>
        <w:br/>
        <w:br/>
        <w:t>2015年4月任张北县委副书记、政府代县长。</w:t>
        <w:br/>
        <w:br/>
        <w:t xml:space="preserve">2016年3月任张北县委副书记、政府县长。  </w:t>
        <w:br/>
      </w:r>
    </w:p>
    <w:p/>
    <w:p>
      <w:pPr>
        <w:pStyle w:val="Heading3"/>
      </w:pPr>
      <w:r>
        <w:t xml:space="preserve">河北省  张家口市  张北县  </w:t>
      </w:r>
    </w:p>
    <w:p>
      <w:r>
        <w:rPr>
          <w:i/>
        </w:rPr>
        <w:t>郝富国    河北省张家口市张北县委书记</w:t>
      </w:r>
    </w:p>
    <w:p>
      <w:r>
        <w:t>性别:  男</w:t>
      </w:r>
    </w:p>
    <w:p>
      <w:r>
        <w:t>生年：  1968年09月</w:t>
      </w:r>
    </w:p>
    <w:p>
      <w:r>
        <w:t>籍贯:  河北阳原</w:t>
      </w:r>
    </w:p>
    <w:p>
      <w:r>
        <w:t>学历:  研究生</w:t>
      </w:r>
    </w:p>
    <w:p>
      <w:r>
        <w:t xml:space="preserve">简历:  </w:t>
        <w:br/>
        <w:t>郝富国：男,汉族,1968年10月出生,河北阳原人,中共党员，研究生学历。</w:t>
        <w:br/>
        <w:br/>
        <w:t>工作简历：</w:t>
        <w:br/>
        <w:br/>
        <w:t>1990年7月—1994年1月，宣钢动力厂动力车间技术员；</w:t>
        <w:br/>
        <w:br/>
        <w:t>1994年1月—1995年5月，宣钢动力厂动力车间副主任；</w:t>
        <w:br/>
        <w:br/>
        <w:t>1995年5月—1996年4月，宣钢动力厂工程科副科长；</w:t>
        <w:br/>
        <w:br/>
        <w:t>1996年4月—1998年4月，宣钢动力厂技术能源科副科长；</w:t>
        <w:br/>
        <w:br/>
        <w:t>1998年4月—1999年6月，宣化区政府办公室督查提案科干部；</w:t>
        <w:br/>
        <w:br/>
        <w:t>1999年6月—2000年3月，宣化区政府办公室副主任；</w:t>
        <w:br/>
        <w:br/>
        <w:t>2000年3月—2001年1月，宣化区政府办副主任、外事旅游侨务办主任；</w:t>
        <w:br/>
        <w:br/>
        <w:t>2001年1月—2003年3月，怀来县委常委、宣传部长；</w:t>
        <w:br/>
        <w:br/>
        <w:t>2003年4月—2006年6月，宣化县委常委、政府副县长；</w:t>
        <w:br/>
        <w:br/>
        <w:t>2006年6月—2011年4月，宣化县人民政府县长。</w:t>
        <w:br/>
        <w:br/>
        <w:t>主持县政府全面工作，分管监察局、审计局、编委办（事业单位登记管理局）。</w:t>
        <w:br/>
        <w:br/>
        <w:t>2011年4月—2013年12月，中共宣化县县委书记。</w:t>
        <w:br/>
        <w:br/>
        <w:t>2013年12月—至今，中共张北县委书记</w:t>
        <w:br/>
      </w:r>
    </w:p>
    <w:p/>
    <w:p>
      <w:pPr>
        <w:pStyle w:val="Heading3"/>
      </w:pPr>
      <w:r>
        <w:t xml:space="preserve">河北省  张家口市  康保县  </w:t>
      </w:r>
    </w:p>
    <w:p>
      <w:r>
        <w:rPr>
          <w:i/>
        </w:rPr>
        <w:t>魏红侠    河北省张家口市康保县县长</w:t>
      </w:r>
    </w:p>
    <w:p>
      <w:r>
        <w:t>性别:  男</w:t>
      </w:r>
    </w:p>
    <w:p>
      <w:r>
        <w:t>生年：  1969年01月</w:t>
      </w:r>
    </w:p>
    <w:p>
      <w:r>
        <w:t>籍贯:  威县</w:t>
      </w:r>
    </w:p>
    <w:p>
      <w:r>
        <w:t>学历:  硕士</w:t>
      </w:r>
    </w:p>
    <w:p>
      <w:r>
        <w:t xml:space="preserve">简历:  </w:t>
        <w:br/>
        <w:t>魏红侠，男，1969年2月生，威县人，1990年6月入党，1992年7月参加工作，河北林学院林业经济管理专业毕业，农业推广硕士。</w:t>
        <w:br/>
        <w:br/>
        <w:t>历任河北省林业世行项目办公室助理经济师，</w:t>
        <w:br/>
        <w:br/>
        <w:t>林业工程项目管理中心助理经济师、林业工程师、副科长，</w:t>
        <w:br/>
        <w:br/>
        <w:t>林业外资项目管理中心世行项目管理科科长、副处级干部(期间：挂任承德市林业局副局长)，</w:t>
        <w:br/>
        <w:br/>
        <w:t>林业宣传中心副主任等职务，</w:t>
        <w:br/>
        <w:br/>
        <w:t>2008年4月任河北省林业科学研究院党委书记、教授级高工，</w:t>
        <w:br/>
        <w:br/>
        <w:t>2011年3月任涿鹿县委副书记(正处级)，</w:t>
        <w:br/>
        <w:br/>
        <w:t>2014年11月任康保县委副书记、政府副县长、代理县长、党组书记，</w:t>
        <w:br/>
        <w:br/>
        <w:t>2015年3月任康保县委副书记、康保县人民政府县长、党组书记。</w:t>
        <w:br/>
      </w:r>
    </w:p>
    <w:p/>
    <w:p>
      <w:pPr>
        <w:pStyle w:val="Heading3"/>
      </w:pPr>
      <w:r>
        <w:t xml:space="preserve">河北省  张家口市  康保县  </w:t>
      </w:r>
    </w:p>
    <w:p>
      <w:r>
        <w:rPr>
          <w:i/>
        </w:rPr>
        <w:t>冯印涛    河北省张家口市康保县委书记</w:t>
      </w:r>
    </w:p>
    <w:p>
      <w:r>
        <w:t>性别:  男</w:t>
      </w:r>
    </w:p>
    <w:p>
      <w:r>
        <w:t>生年：  1965年12月</w:t>
      </w:r>
    </w:p>
    <w:p>
      <w:r>
        <w:t>籍贯:  河北献县</w:t>
      </w:r>
    </w:p>
    <w:p>
      <w:r>
        <w:t>学历:  学士</w:t>
      </w:r>
    </w:p>
    <w:p>
      <w:r>
        <w:t xml:space="preserve">简历:  </w:t>
        <w:br/>
        <w:t>冯印涛，男，出生于1966年，河北献县人，汉族。</w:t>
        <w:br/>
        <w:br/>
        <w:t>1988年12月入党，毕业于河北师范学院中文系汉语言文学专业获文学学士。</w:t>
        <w:br/>
        <w:br/>
        <w:t>1990年7月参加工作。</w:t>
        <w:br/>
        <w:br/>
        <w:t>1986年9月---1990年7月在河北师范学院中文系汉语言文学专业学习；</w:t>
        <w:br/>
        <w:br/>
        <w:t>1990年7月---1993年3月任河北师范学院党委办公室科员；</w:t>
        <w:br/>
        <w:br/>
        <w:t>1993年3月---1995年12月任河北师范学院党委宣传部科员、副科级秘书、正科级秘书；</w:t>
        <w:br/>
        <w:br/>
        <w:t>1995年12月---2001年6月任河北省委办公厅秘书处主任科员、综合调研处主任科员；</w:t>
        <w:br/>
        <w:br/>
        <w:t>2001年6月---2004年1月任河北省委办公厅综合调研处副处长、河北省委办公厅副处长级秘书；2004年1月—2005年8月任河北省委办公厅正处级秘书长；</w:t>
        <w:br/>
        <w:br/>
        <w:t>2005年8月---2008年6月任香河县委常委、农工部长（正处级），香河县委常委、组织部长（正处级），香河县委常委、县政府副县长（正处级），（其中2008年2月—2008年6月挂任国家信访局办公室综合二处处长）；</w:t>
        <w:br/>
        <w:br/>
        <w:t xml:space="preserve"> 2008年6月—2008年12月任怀来县委副书记、张家口沙城经济开发区工委副书记、开发区管委会主任（正处级）；</w:t>
        <w:br/>
        <w:br/>
        <w:t xml:space="preserve">2008年12月---2011年8月任张家口市委副秘书长、市人民政府副秘书长、市委市政府信访局局长；  </w:t>
        <w:br/>
        <w:br/>
        <w:t>现任涿鹿县县委副书记、涿鹿县人民政府代县长。</w:t>
        <w:br/>
        <w:br/>
        <w:t>2013年4月任康保县县委书记。</w:t>
        <w:br/>
      </w:r>
    </w:p>
    <w:p/>
    <w:p>
      <w:pPr>
        <w:pStyle w:val="Heading3"/>
      </w:pPr>
      <w:r>
        <w:t xml:space="preserve">河北省  张家口市  沽源县  </w:t>
      </w:r>
    </w:p>
    <w:p>
      <w:r>
        <w:rPr>
          <w:i/>
        </w:rPr>
        <w:t>李建鹏    河北省张家口市沽源县县长</w:t>
      </w:r>
    </w:p>
    <w:p>
      <w:r>
        <w:t>性别:  男</w:t>
      </w:r>
    </w:p>
    <w:p>
      <w:r>
        <w:t xml:space="preserve">生年：  </w:t>
      </w:r>
    </w:p>
    <w:p>
      <w:r>
        <w:t xml:space="preserve">籍贯:  </w:t>
      </w:r>
    </w:p>
    <w:p>
      <w:r>
        <w:t xml:space="preserve">学历:  </w:t>
      </w:r>
    </w:p>
    <w:p>
      <w:r>
        <w:t xml:space="preserve">简历:  </w:t>
        <w:br/>
        <w:t>李建鹏，男，现任河北省张家口市沽源县县长。</w:t>
        <w:br/>
      </w:r>
    </w:p>
    <w:p/>
    <w:p>
      <w:pPr>
        <w:pStyle w:val="Heading3"/>
      </w:pPr>
      <w:r>
        <w:t xml:space="preserve">河北省  张家口市  沽源县  </w:t>
      </w:r>
    </w:p>
    <w:p>
      <w:r>
        <w:rPr>
          <w:i/>
        </w:rPr>
        <w:t>郭有和    河北省张家口市沽源县委书记</w:t>
      </w:r>
    </w:p>
    <w:p>
      <w:r>
        <w:t>性别:  男</w:t>
      </w:r>
    </w:p>
    <w:p>
      <w:r>
        <w:t xml:space="preserve">生年：  </w:t>
      </w:r>
    </w:p>
    <w:p>
      <w:r>
        <w:t>籍贯:  河北省万全县</w:t>
      </w:r>
    </w:p>
    <w:p>
      <w:r>
        <w:t>学历:  研究生</w:t>
      </w:r>
    </w:p>
    <w:p>
      <w:r>
        <w:t xml:space="preserve">简历:  </w:t>
        <w:br/>
        <w:t>郭有和，男，汉族，生，河北省万全县人，在职研究生学历，1981年9月参加工作，1985年11月加入中国共产党。现任河北省沽源县委书记。</w:t>
        <w:br/>
      </w:r>
    </w:p>
    <w:p/>
    <w:p>
      <w:pPr>
        <w:pStyle w:val="Heading3"/>
      </w:pPr>
      <w:r>
        <w:t xml:space="preserve">河北省  张家口市  尚义县  </w:t>
      </w:r>
    </w:p>
    <w:p>
      <w:r>
        <w:rPr>
          <w:i/>
        </w:rPr>
        <w:t>徐进海    河北省张家口市尚义县县长</w:t>
      </w:r>
    </w:p>
    <w:p>
      <w:r>
        <w:t>性别:  男</w:t>
      </w:r>
    </w:p>
    <w:p>
      <w:r>
        <w:t xml:space="preserve">生年：  </w:t>
      </w:r>
    </w:p>
    <w:p>
      <w:r>
        <w:t xml:space="preserve">籍贯:  </w:t>
      </w:r>
    </w:p>
    <w:p>
      <w:r>
        <w:t xml:space="preserve">学历:  </w:t>
      </w:r>
    </w:p>
    <w:p>
      <w:r>
        <w:t xml:space="preserve">简历:  </w:t>
        <w:br/>
        <w:t>徐进海，男，现任河北省张家口市尚义县县长。</w:t>
        <w:br/>
      </w:r>
    </w:p>
    <w:p/>
    <w:p>
      <w:pPr>
        <w:pStyle w:val="Heading3"/>
      </w:pPr>
      <w:r>
        <w:t xml:space="preserve">河北省  张家口市  尚义县  </w:t>
      </w:r>
    </w:p>
    <w:p>
      <w:r>
        <w:rPr>
          <w:i/>
        </w:rPr>
        <w:t>冀晓东    河北省张家口市尚义县委书记</w:t>
      </w:r>
    </w:p>
    <w:p>
      <w:r>
        <w:t>性别:  男</w:t>
      </w:r>
    </w:p>
    <w:p>
      <w:r>
        <w:t>生年：  1972年03月</w:t>
      </w:r>
    </w:p>
    <w:p>
      <w:r>
        <w:t>籍贯:  河北万全</w:t>
      </w:r>
    </w:p>
    <w:p>
      <w:r>
        <w:t>学历:  研究生</w:t>
      </w:r>
    </w:p>
    <w:p>
      <w:r>
        <w:t xml:space="preserve">简历:  </w:t>
        <w:br/>
        <w:t>冀晓东，男，汉族，1972年4月出生，河北万全人，研究生学历，1995年11月加入中国共产党，1991年10月参加工作。</w:t>
        <w:br/>
        <w:br/>
        <w:t>现任康保县委副书记、政府县长。</w:t>
        <w:br/>
        <w:br/>
        <w:t>1987年8月张家口市工业交通学校学习；</w:t>
        <w:br/>
        <w:br/>
        <w:t>1991年10月张家口地区行政公署审计局科员；</w:t>
        <w:br/>
        <w:br/>
        <w:t>1993年2月张家口地委办公室科员；</w:t>
        <w:br/>
        <w:br/>
        <w:t>1993年7月张家口市委办公室科员、副科长、科长、副秘书长；</w:t>
        <w:br/>
        <w:br/>
        <w:t>2009年1月阳原县委常委、常务副县长；</w:t>
        <w:br/>
        <w:br/>
        <w:t>2011年8月康保县委副书记、政府县长。</w:t>
        <w:br/>
        <w:br/>
        <w:t>2014年11月张家口市尚义县委书记</w:t>
        <w:br/>
      </w:r>
    </w:p>
    <w:p/>
    <w:p>
      <w:pPr>
        <w:pStyle w:val="Heading3"/>
      </w:pPr>
      <w:r>
        <w:t xml:space="preserve">河北省  张家口市  蔚县  </w:t>
      </w:r>
    </w:p>
    <w:p>
      <w:r>
        <w:rPr>
          <w:i/>
        </w:rPr>
        <w:t>王树国    河北省张家口市蔚县县长</w:t>
      </w:r>
    </w:p>
    <w:p>
      <w:r>
        <w:t>性别:  男</w:t>
      </w:r>
    </w:p>
    <w:p>
      <w:r>
        <w:t xml:space="preserve">生年：  </w:t>
      </w:r>
    </w:p>
    <w:p>
      <w:r>
        <w:t xml:space="preserve">籍贯:  </w:t>
      </w:r>
    </w:p>
    <w:p>
      <w:r>
        <w:t xml:space="preserve">学历:  </w:t>
      </w:r>
    </w:p>
    <w:p>
      <w:r>
        <w:t xml:space="preserve">简历:  </w:t>
        <w:br/>
        <w:t>王树国，男，现任河北省张家口市蔚县县长。</w:t>
        <w:br/>
      </w:r>
    </w:p>
    <w:p/>
    <w:p>
      <w:pPr>
        <w:pStyle w:val="Heading3"/>
      </w:pPr>
      <w:r>
        <w:t xml:space="preserve">河北省  张家口市  蔚县  </w:t>
      </w:r>
    </w:p>
    <w:p>
      <w:r>
        <w:rPr>
          <w:i/>
        </w:rPr>
        <w:t>刘书锋    河北省张家口市蔚县县委书记</w:t>
      </w:r>
    </w:p>
    <w:p>
      <w:r>
        <w:t>性别:  男</w:t>
      </w:r>
    </w:p>
    <w:p>
      <w:r>
        <w:t>生年：  1966年11月</w:t>
      </w:r>
    </w:p>
    <w:p>
      <w:r>
        <w:t>籍贯:  河北枣强</w:t>
      </w:r>
    </w:p>
    <w:p>
      <w:r>
        <w:t>学历:  学士</w:t>
      </w:r>
    </w:p>
    <w:p>
      <w:r>
        <w:t xml:space="preserve">简历:  </w:t>
        <w:br/>
        <w:t>刘书锋简历：刘书锋，男，汉族，1966年12月出生，河北枣强人，1989年8月参加工作，1996年7月加入中国共产党，1989年8月毕业于东北财经大学工业经济管理专业，大学学历，经济学学士。</w:t>
        <w:br/>
        <w:br/>
        <w:t>曾历任张家口市涿鹿县副县长，</w:t>
        <w:br/>
        <w:br/>
        <w:t>宣化区委常委、常务副区长，</w:t>
        <w:br/>
        <w:br/>
        <w:t>2008年6月至今任中共张家口市下花园区委副书记、区政府区长，</w:t>
        <w:br/>
        <w:br/>
        <w:t>后曾任中共张家口市下花园区委书记。</w:t>
        <w:br/>
        <w:br/>
        <w:t>2015年5月任蔚县县委书记。</w:t>
        <w:br/>
      </w:r>
    </w:p>
    <w:p/>
    <w:p>
      <w:pPr>
        <w:pStyle w:val="Heading3"/>
      </w:pPr>
      <w:r>
        <w:t xml:space="preserve">河北省  张家口市  阳原县  </w:t>
      </w:r>
    </w:p>
    <w:p>
      <w:r>
        <w:rPr>
          <w:i/>
        </w:rPr>
        <w:t>李德    河北省张家口市阳原县县长</w:t>
      </w:r>
    </w:p>
    <w:p>
      <w:r>
        <w:t>性别:  男</w:t>
      </w:r>
    </w:p>
    <w:p>
      <w:r>
        <w:t xml:space="preserve">生年：  </w:t>
      </w:r>
    </w:p>
    <w:p>
      <w:r>
        <w:t xml:space="preserve">籍贯:  </w:t>
      </w:r>
    </w:p>
    <w:p>
      <w:r>
        <w:t xml:space="preserve">学历:  </w:t>
      </w:r>
    </w:p>
    <w:p>
      <w:r>
        <w:t xml:space="preserve">简历:  </w:t>
        <w:br/>
        <w:t>李德，男，现任河北省张家口市阳原县县长。</w:t>
        <w:br/>
      </w:r>
    </w:p>
    <w:p/>
    <w:p>
      <w:pPr>
        <w:pStyle w:val="Heading3"/>
      </w:pPr>
      <w:r>
        <w:t xml:space="preserve">河北省  张家口市  阳原县  </w:t>
      </w:r>
    </w:p>
    <w:p>
      <w:r>
        <w:rPr>
          <w:i/>
        </w:rPr>
        <w:t>孙海东    河北省张家口市阳原县委书记</w:t>
      </w:r>
    </w:p>
    <w:p>
      <w:r>
        <w:t>性别:  男</w:t>
      </w:r>
    </w:p>
    <w:p>
      <w:r>
        <w:t>生年：  1968年07月</w:t>
      </w:r>
    </w:p>
    <w:p>
      <w:r>
        <w:t>籍贯:  河北宣化县</w:t>
      </w:r>
    </w:p>
    <w:p>
      <w:r>
        <w:t>学历:  研究生</w:t>
      </w:r>
    </w:p>
    <w:p>
      <w:r>
        <w:t xml:space="preserve">简历:  </w:t>
        <w:br/>
        <w:t>孙海东，男，汉族，1968年8月出生，河北宣化县人，1991年3月入党，1990年7月参加工作，省委党校在职研究生。</w:t>
        <w:br/>
        <w:br/>
        <w:t xml:space="preserve">    1995.02--1998.03 宣化县委宣传部副部长 </w:t>
        <w:br/>
        <w:br/>
        <w:t xml:space="preserve">    1998.03--2000.01 宣化县委办副主任兼督查室主任 </w:t>
        <w:br/>
        <w:br/>
        <w:t xml:space="preserve">    2000.01--2001.04 张家口市信访局局长助理 </w:t>
        <w:br/>
        <w:br/>
        <w:t xml:space="preserve">    2001.04--2004.03 张家口市信访局副局长 </w:t>
        <w:br/>
        <w:br/>
        <w:t xml:space="preserve">    2004.03--2004.11 张家口市委副秘书长 </w:t>
        <w:br/>
        <w:br/>
        <w:t xml:space="preserve">    （期间：2001.09-2004.07在省委党校在职研究生班经济管理专业学习） </w:t>
        <w:br/>
        <w:br/>
        <w:t xml:space="preserve">    2004.11--2006.05 张家口市桥西区委副书记 </w:t>
        <w:br/>
        <w:br/>
        <w:t xml:space="preserve">    2006.05--2006.06 张家口市桥西区委副书记、代区长 </w:t>
        <w:br/>
        <w:br/>
        <w:t xml:space="preserve">    2006.06--2011.08 张家口市桥西区委副书记、区长 </w:t>
        <w:br/>
        <w:br/>
        <w:t xml:space="preserve">    2011.08--2014.11 中共尚义县委书记 </w:t>
        <w:br/>
        <w:br/>
        <w:t xml:space="preserve">    2014.11-- 张家口市阳原县委书记</w:t>
        <w:br/>
      </w:r>
    </w:p>
    <w:p/>
    <w:p>
      <w:pPr>
        <w:pStyle w:val="Heading3"/>
      </w:pPr>
      <w:r>
        <w:t xml:space="preserve">河北省  张家口市  怀安县  </w:t>
      </w:r>
    </w:p>
    <w:p>
      <w:r>
        <w:rPr>
          <w:i/>
        </w:rPr>
        <w:t>李建龙    河北省张家口市怀安县县长</w:t>
      </w:r>
    </w:p>
    <w:p>
      <w:r>
        <w:t>性别:  男</w:t>
      </w:r>
    </w:p>
    <w:p>
      <w:r>
        <w:t xml:space="preserve">生年：  </w:t>
      </w:r>
    </w:p>
    <w:p>
      <w:r>
        <w:t xml:space="preserve">籍贯:  </w:t>
      </w:r>
    </w:p>
    <w:p>
      <w:r>
        <w:t xml:space="preserve">学历:  </w:t>
      </w:r>
    </w:p>
    <w:p>
      <w:r>
        <w:t xml:space="preserve">简历:  </w:t>
        <w:br/>
        <w:t>李建龙，男，2016年2月担任河北省张家口市怀安县县长。</w:t>
        <w:br/>
      </w:r>
    </w:p>
    <w:p/>
    <w:p>
      <w:pPr>
        <w:pStyle w:val="Heading3"/>
      </w:pPr>
      <w:r>
        <w:t xml:space="preserve">河北省  张家口市  怀安县  </w:t>
      </w:r>
    </w:p>
    <w:p>
      <w:r>
        <w:rPr>
          <w:i/>
        </w:rPr>
        <w:t>武占强    河北省张家口市怀安县委书记</w:t>
      </w:r>
    </w:p>
    <w:p>
      <w:r>
        <w:t>性别:  男</w:t>
      </w:r>
    </w:p>
    <w:p>
      <w:r>
        <w:t xml:space="preserve">生年：  </w:t>
      </w:r>
    </w:p>
    <w:p>
      <w:r>
        <w:t xml:space="preserve">籍贯:  </w:t>
      </w:r>
    </w:p>
    <w:p>
      <w:r>
        <w:t xml:space="preserve">学历:  </w:t>
      </w:r>
    </w:p>
    <w:p>
      <w:r>
        <w:t xml:space="preserve">简历:  </w:t>
        <w:br/>
        <w:t>武占强，男，现任河北省张家口市怀安县委书记。</w:t>
        <w:br/>
      </w:r>
    </w:p>
    <w:p/>
    <w:p>
      <w:pPr>
        <w:pStyle w:val="Heading3"/>
      </w:pPr>
      <w:r>
        <w:t xml:space="preserve">河北省  张家口市  万全区  </w:t>
      </w:r>
    </w:p>
    <w:p>
      <w:r>
        <w:rPr>
          <w:i/>
        </w:rPr>
        <w:t>杜平    河北省张家口市万全县县长</w:t>
      </w:r>
    </w:p>
    <w:p>
      <w:r>
        <w:t>性别:  男</w:t>
      </w:r>
    </w:p>
    <w:p>
      <w:r>
        <w:t xml:space="preserve">生年：  </w:t>
      </w:r>
    </w:p>
    <w:p>
      <w:r>
        <w:t xml:space="preserve">籍贯:  </w:t>
      </w:r>
    </w:p>
    <w:p>
      <w:r>
        <w:t xml:space="preserve">学历:  </w:t>
      </w:r>
    </w:p>
    <w:p>
      <w:r>
        <w:t xml:space="preserve">简历:  </w:t>
        <w:br/>
        <w:t>杜平，男，现任河北省张家口市万全县县长。</w:t>
        <w:br/>
      </w:r>
    </w:p>
    <w:p/>
    <w:p>
      <w:pPr>
        <w:pStyle w:val="Heading3"/>
      </w:pPr>
      <w:r>
        <w:t xml:space="preserve">河北省  张家口市  万全区  </w:t>
      </w:r>
    </w:p>
    <w:p>
      <w:r>
        <w:rPr>
          <w:i/>
        </w:rPr>
        <w:t>赵满柱    河北省张家口市万全县委书记</w:t>
      </w:r>
    </w:p>
    <w:p>
      <w:r>
        <w:t>性别:  男</w:t>
      </w:r>
    </w:p>
    <w:p>
      <w:r>
        <w:t>生年：  1967年03月</w:t>
      </w:r>
    </w:p>
    <w:p>
      <w:r>
        <w:t>籍贯:  河北涿鹿</w:t>
      </w:r>
    </w:p>
    <w:p>
      <w:r>
        <w:t>学历:  研究生</w:t>
      </w:r>
    </w:p>
    <w:p>
      <w:r>
        <w:t xml:space="preserve">简历:  </w:t>
        <w:br/>
        <w:t>赵满柱，男，汉族，1967年4月出生，河北涿鹿人，研究生学历（中央党校在职研究生班政治学专业），1987年8月加入中国共产党，1985年7月参加工作。</w:t>
        <w:br/>
        <w:br/>
        <w:t>1982年9月-1985年7月宣化师范学校学习；</w:t>
        <w:br/>
        <w:br/>
        <w:t>历任涿鹿县张家堡镇中学教师、镇团委书记、镇党委组织委员；共青团涿鹿县委副书记、县委书记；</w:t>
        <w:br/>
        <w:br/>
        <w:t>涿鹿县旅游局局长、党支部书记；</w:t>
        <w:br/>
        <w:br/>
        <w:t>共青团张家口市委见习副书记(正科)、副书记；</w:t>
        <w:br/>
        <w:br/>
        <w:t>下花园区委常委、组织部部长，区委常委、常务副区长；</w:t>
        <w:br/>
        <w:br/>
        <w:t>沽源县委副书记、县长；</w:t>
        <w:br/>
        <w:br/>
        <w:t>万全县委副书记、县长；</w:t>
        <w:br/>
        <w:br/>
        <w:t>万全县委书记。</w:t>
        <w:br/>
        <w:br/>
      </w:r>
    </w:p>
    <w:p/>
    <w:p>
      <w:pPr>
        <w:pStyle w:val="Heading3"/>
      </w:pPr>
      <w:r>
        <w:t xml:space="preserve">河北省  张家口市  怀来县  </w:t>
      </w:r>
    </w:p>
    <w:p>
      <w:r>
        <w:rPr>
          <w:i/>
        </w:rPr>
        <w:t>孙晓函    河北省张家口市怀来县县长</w:t>
      </w:r>
    </w:p>
    <w:p>
      <w:r>
        <w:t>性别:  男</w:t>
      </w:r>
    </w:p>
    <w:p>
      <w:r>
        <w:t xml:space="preserve">生年：  </w:t>
      </w:r>
    </w:p>
    <w:p>
      <w:r>
        <w:t xml:space="preserve">籍贯:  </w:t>
      </w:r>
    </w:p>
    <w:p>
      <w:r>
        <w:t xml:space="preserve">学历:  </w:t>
      </w:r>
    </w:p>
    <w:p>
      <w:r>
        <w:t xml:space="preserve">简历:  </w:t>
        <w:br/>
        <w:t>孙晓函，男，曾任河北省张家口市张北县县长，现任张家口市怀来县县长。</w:t>
        <w:br/>
      </w:r>
    </w:p>
    <w:p/>
    <w:p>
      <w:pPr>
        <w:pStyle w:val="Heading3"/>
      </w:pPr>
      <w:r>
        <w:t xml:space="preserve">河北省  张家口市  怀来县  </w:t>
      </w:r>
    </w:p>
    <w:p>
      <w:r>
        <w:rPr>
          <w:i/>
        </w:rPr>
        <w:t>郭英    河北省张家口市怀来县委书记</w:t>
      </w:r>
    </w:p>
    <w:p>
      <w:r>
        <w:t>性别:  男</w:t>
      </w:r>
    </w:p>
    <w:p>
      <w:r>
        <w:t>生年：  1961年12月</w:t>
      </w:r>
    </w:p>
    <w:p>
      <w:r>
        <w:t>籍贯:  河北省怀安县</w:t>
      </w:r>
    </w:p>
    <w:p>
      <w:r>
        <w:t>学历:  研究生</w:t>
      </w:r>
    </w:p>
    <w:p>
      <w:r>
        <w:t xml:space="preserve">简历:  </w:t>
        <w:br/>
        <w:t>郭英，男，汉族，1962年出生，河北省怀安县人，1981年9月参加工作，1984年12月加入中国共产党，中央党校科学社会主义专业毕业，研究生学历。</w:t>
        <w:br/>
        <w:br/>
        <w:t>历任宣化县辛庄子中学校长；宣化县委办公室督查科科长、副科级秘书；江家屯乡党委副书记、乡长,乡党委书记；宣化县副县长；蔚县县委常委、常务副县长,蔚县县委副书记；阳原县委副书记、县长；张家口市财政局局长、党组书记、市农业开发办公室主任；张家口市政府秘书长、党组成员，市政府办公室党组书记，市政府研究室主任，市外事侨务办主任，市委市直机关工委副书记。现任中共怀来县委书记。</w:t>
        <w:br/>
        <w:br/>
      </w:r>
    </w:p>
    <w:p/>
    <w:p>
      <w:pPr>
        <w:pStyle w:val="Heading3"/>
      </w:pPr>
      <w:r>
        <w:t xml:space="preserve">河北省  张家口市  涿鹿县  </w:t>
      </w:r>
    </w:p>
    <w:p>
      <w:r>
        <w:rPr>
          <w:i/>
        </w:rPr>
        <w:t>高薇    河北省张家口市涿鹿县县长</w:t>
      </w:r>
    </w:p>
    <w:p>
      <w:r>
        <w:t>性别:  女</w:t>
      </w:r>
    </w:p>
    <w:p>
      <w:r>
        <w:t xml:space="preserve">生年：  </w:t>
      </w:r>
    </w:p>
    <w:p>
      <w:r>
        <w:t xml:space="preserve">籍贯:  </w:t>
      </w:r>
    </w:p>
    <w:p>
      <w:r>
        <w:t xml:space="preserve">学历:  </w:t>
      </w:r>
    </w:p>
    <w:p>
      <w:r>
        <w:t xml:space="preserve">简历:  </w:t>
        <w:br/>
        <w:t>高薇，女，现任河北省张家口市涿鹿县县长。</w:t>
        <w:br/>
      </w:r>
    </w:p>
    <w:p/>
    <w:p>
      <w:pPr>
        <w:pStyle w:val="Heading3"/>
      </w:pPr>
      <w:r>
        <w:t xml:space="preserve">河北省  张家口市  涿鹿县  </w:t>
      </w:r>
    </w:p>
    <w:p>
      <w:r>
        <w:rPr>
          <w:i/>
        </w:rPr>
        <w:t>燕旺林    河北省张家口市涿鹿县委书记</w:t>
      </w:r>
    </w:p>
    <w:p>
      <w:r>
        <w:t>性别:  男</w:t>
      </w:r>
    </w:p>
    <w:p>
      <w:r>
        <w:t xml:space="preserve">生年：  </w:t>
      </w:r>
    </w:p>
    <w:p>
      <w:r>
        <w:t xml:space="preserve">籍贯:  </w:t>
      </w:r>
    </w:p>
    <w:p>
      <w:r>
        <w:t xml:space="preserve">学历:  </w:t>
      </w:r>
    </w:p>
    <w:p>
      <w:r>
        <w:t xml:space="preserve">简历:  </w:t>
        <w:br/>
        <w:t>燕旺林，男，汉族。</w:t>
        <w:br/>
        <w:br/>
        <w:t>2009年2月河北省蔚县县委副书记、县长。</w:t>
        <w:br/>
        <w:br/>
        <w:t>2013年蔚县县委书记。</w:t>
        <w:br/>
        <w:br/>
        <w:t>2015年5月张家口市宣化区委书记。</w:t>
        <w:br/>
        <w:br/>
        <w:t>2016年1月29日，任涿鹿县委委员、常委、书记。</w:t>
        <w:br/>
      </w:r>
    </w:p>
    <w:p/>
    <w:p>
      <w:pPr>
        <w:pStyle w:val="Heading3"/>
      </w:pPr>
      <w:r>
        <w:t xml:space="preserve">河北省  张家口市  赤城县  </w:t>
      </w:r>
    </w:p>
    <w:p>
      <w:r>
        <w:rPr>
          <w:i/>
        </w:rPr>
        <w:t>马慧    河北省张家口市赤城县县长</w:t>
      </w:r>
    </w:p>
    <w:p>
      <w:r>
        <w:t>性别:  男</w:t>
      </w:r>
    </w:p>
    <w:p>
      <w:r>
        <w:t xml:space="preserve">生年：  </w:t>
      </w:r>
    </w:p>
    <w:p>
      <w:r>
        <w:t xml:space="preserve">籍贯:  </w:t>
      </w:r>
    </w:p>
    <w:p>
      <w:r>
        <w:t xml:space="preserve">学历:  </w:t>
      </w:r>
    </w:p>
    <w:p>
      <w:r>
        <w:t xml:space="preserve">简历:  </w:t>
        <w:br/>
        <w:t>马慧，男。</w:t>
        <w:br/>
        <w:br/>
        <w:t>2016年1月任河北省张家口市赤城县县长。</w:t>
        <w:br/>
      </w:r>
    </w:p>
    <w:p/>
    <w:p>
      <w:pPr>
        <w:pStyle w:val="Heading3"/>
      </w:pPr>
      <w:r>
        <w:t xml:space="preserve">河北省  张家口市  赤城县  </w:t>
      </w:r>
    </w:p>
    <w:p>
      <w:r>
        <w:rPr>
          <w:i/>
        </w:rPr>
        <w:t>马海利    河北省张家口市赤城县委书记</w:t>
      </w:r>
    </w:p>
    <w:p>
      <w:r>
        <w:t>性别:  男</w:t>
      </w:r>
    </w:p>
    <w:p>
      <w:r>
        <w:t xml:space="preserve">生年：  </w:t>
      </w:r>
    </w:p>
    <w:p>
      <w:r>
        <w:t xml:space="preserve">籍贯:  </w:t>
      </w:r>
    </w:p>
    <w:p>
      <w:r>
        <w:t xml:space="preserve">学历:  </w:t>
      </w:r>
    </w:p>
    <w:p>
      <w:r>
        <w:t xml:space="preserve">简历:  </w:t>
        <w:br/>
        <w:t>马海利 ，男。</w:t>
        <w:br/>
        <w:br/>
        <w:t>2013年5月 任张家口市发展和改革委员会主任。</w:t>
        <w:br/>
        <w:br/>
        <w:t>2014年11月——今 任中共赤城县委书记。</w:t>
        <w:br/>
      </w:r>
    </w:p>
    <w:p/>
    <w:p>
      <w:pPr>
        <w:pStyle w:val="Heading3"/>
      </w:pPr>
      <w:r>
        <w:t xml:space="preserve">河北省  张家口市  崇礼区  </w:t>
      </w:r>
    </w:p>
    <w:p>
      <w:r>
        <w:rPr>
          <w:i/>
        </w:rPr>
        <w:t>白银海    河北省张家口市崇礼县县长</w:t>
      </w:r>
    </w:p>
    <w:p>
      <w:r>
        <w:t>性别:  男</w:t>
      </w:r>
    </w:p>
    <w:p>
      <w:r>
        <w:t>生年：  1968年07月</w:t>
      </w:r>
    </w:p>
    <w:p>
      <w:r>
        <w:t>籍贯:  山西浑源</w:t>
      </w:r>
    </w:p>
    <w:p>
      <w:r>
        <w:t>学历:  学士</w:t>
      </w:r>
    </w:p>
    <w:p>
      <w:r>
        <w:t xml:space="preserve">简历:  </w:t>
        <w:br/>
        <w:t>白银海，男，汉族，1968年8月出生，山西浑源人，1996年10月入党，1992年7月参加工作，河北师大中文系中文专业毕业，大学学历，文学学士。</w:t>
        <w:br/>
        <w:br/>
        <w:t>现任中共崇礼县委副书记、政府县长。</w:t>
        <w:br/>
        <w:br/>
        <w:t>1988.09--1992.07  河北师大中文系中文专业学习</w:t>
        <w:br/>
        <w:br/>
        <w:t>1992.07--1993.03  康保二中教师</w:t>
        <w:br/>
        <w:br/>
        <w:t>1993.03--1995.03  康保县委宣传部办事员、科员、报道</w:t>
        <w:br/>
        <w:br/>
        <w:t xml:space="preserve"> 科科长</w:t>
        <w:br/>
        <w:br/>
        <w:t>1995.03--1997.08  康保县委办公室综合科科长</w:t>
        <w:br/>
        <w:br/>
        <w:t>1997.08--1998.03  康保县委办公室副主任科员</w:t>
        <w:br/>
        <w:br/>
        <w:t>1998.03--2000.01  康保县委督查室副主任</w:t>
        <w:br/>
        <w:br/>
        <w:t>2000.01--2000.10  康保县委办公室副主任</w:t>
        <w:br/>
        <w:br/>
        <w:t>2000.10--2001.01  康保县委办公室副主任兼保密局局长</w:t>
        <w:br/>
        <w:br/>
        <w:t>2001.01--2007.05  中共沽源县委常委、宣传部长</w:t>
        <w:br/>
        <w:br/>
        <w:t>2007.05--2007.12  中共尚义县委常委、副县长</w:t>
        <w:br/>
        <w:br/>
        <w:t>2007.12--2008.12  中共尚义县委常委、副县长、政法委</w:t>
        <w:br/>
        <w:br/>
        <w:t xml:space="preserve"> 副书记</w:t>
        <w:br/>
        <w:br/>
        <w:t>2008.12--2009.07  中共崇礼县委副书记</w:t>
        <w:br/>
        <w:br/>
        <w:t>2009.07—2011.08  中共崇礼县委副书记、统战部部长</w:t>
        <w:br/>
        <w:br/>
        <w:t>2011.08--2012.01  中共崇礼县委副书记、政协党组书记</w:t>
        <w:br/>
        <w:br/>
        <w:t>2012.01—2013.04  中共崇礼县委副书记、政协党组书</w:t>
        <w:br/>
        <w:br/>
        <w:t>记、政协主席</w:t>
        <w:br/>
        <w:br/>
        <w:t>2013.04--2014.01  中共崇礼县委副书记、政府代县长</w:t>
        <w:br/>
        <w:br/>
        <w:t xml:space="preserve">2014.01--        中共崇礼县委副书记、政府县长  </w:t>
        <w:br/>
      </w:r>
    </w:p>
    <w:p/>
    <w:p>
      <w:pPr>
        <w:pStyle w:val="Heading3"/>
      </w:pPr>
      <w:r>
        <w:t xml:space="preserve">河北省  张家口市  崇礼区  </w:t>
      </w:r>
    </w:p>
    <w:p>
      <w:r>
        <w:rPr>
          <w:i/>
        </w:rPr>
        <w:t>王彪    河北省张家口市崇礼区区委书记</w:t>
      </w:r>
    </w:p>
    <w:p>
      <w:r>
        <w:t>性别:  男</w:t>
      </w:r>
    </w:p>
    <w:p>
      <w:r>
        <w:t>生年：  1968年01月</w:t>
      </w:r>
    </w:p>
    <w:p>
      <w:r>
        <w:t xml:space="preserve">籍贯:  </w:t>
      </w:r>
    </w:p>
    <w:p>
      <w:r>
        <w:t xml:space="preserve">学历:  </w:t>
      </w:r>
    </w:p>
    <w:p>
      <w:r>
        <w:t xml:space="preserve">简历:  </w:t>
        <w:br/>
        <w:t>王彪，男，汉族，1965年7月生。</w:t>
        <w:br/>
        <w:br/>
        <w:t>曾任河北省张家口市阳原县委书记</w:t>
        <w:br/>
        <w:br/>
        <w:t>2015.12-- 任河北省张家口市崇礼区区委书记</w:t>
        <w:br/>
      </w:r>
    </w:p>
    <w:p/>
    <w:p>
      <w:pPr>
        <w:pStyle w:val="Heading3"/>
      </w:pPr>
      <w:r>
        <w:t xml:space="preserve">河北省  承德市  承德高新技术产业开发区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河北省  承德市  承德高新技术产业开发区  </w:t>
      </w:r>
    </w:p>
    <w:p>
      <w:r>
        <w:rPr>
          <w:i/>
        </w:rPr>
        <w:t>傅海旺    河北省承德市高新技术产业开发区党工委书记</w:t>
      </w:r>
    </w:p>
    <w:p>
      <w:r>
        <w:t>性别:  男</w:t>
      </w:r>
    </w:p>
    <w:p>
      <w:r>
        <w:t>生年：  1966年10月</w:t>
      </w:r>
    </w:p>
    <w:p>
      <w:r>
        <w:t>籍贯:  河北省围场满族蒙古族自治县</w:t>
      </w:r>
    </w:p>
    <w:p>
      <w:r>
        <w:t>学历:  学士</w:t>
      </w:r>
    </w:p>
    <w:p>
      <w:r>
        <w:t xml:space="preserve">简历:  </w:t>
        <w:br/>
        <w:t>傅海旺，男，1966年10月出生，河北省围场满族蒙古族自治县人，满族，1990年6月加入中国共产党，1986年7月参加工作，河北大学自考经济学专业毕业，大学学历，经济学学士。现任丰宁满族自治县县委书记。</w:t>
        <w:br/>
        <w:br/>
        <w:t>1986.07—1986.11 围场县卫生局干部</w:t>
        <w:br/>
        <w:br/>
        <w:t>1986.11—1988.11 平泉县社会保险所科员</w:t>
        <w:br/>
        <w:br/>
        <w:t>1988.11—1990.05 中国银行平泉县支行科员</w:t>
        <w:br/>
        <w:br/>
        <w:t>1990.05—1992.07 承德地区劳动局科员</w:t>
        <w:br/>
        <w:br/>
        <w:t>1992.07—1993.08 承德地区劳动服务公司副经理</w:t>
        <w:br/>
        <w:br/>
        <w:t>1993.08—1995.06 承德市劳动服务公司副经理</w:t>
        <w:br/>
        <w:br/>
        <w:t>1995.06—1999.08 承德市劳动局失业保险所所长</w:t>
        <w:br/>
        <w:br/>
        <w:t>1999.08—1999.12 承德市劳动局失业保险所所长，滦平县县长助理（挂职）</w:t>
        <w:br/>
        <w:br/>
        <w:t>1999.12—2000.12 滦平县副县长（挂职，分管商贸、劳动等项工作）</w:t>
        <w:br/>
        <w:br/>
        <w:t>2000.12—2002.06 滦平县副县长</w:t>
        <w:br/>
        <w:br/>
        <w:t>2002.06—2002.08 承德市政府办公室副主任（协助分管工业副市长抓交通、安全生产等项工作）</w:t>
        <w:br/>
        <w:br/>
        <w:t>2002.08—2003.03 承德市政府办公室副主任、党组成员</w:t>
        <w:br/>
        <w:br/>
        <w:t>2003.03—2003.07 承德市政府副秘书长、办公室党组成员</w:t>
        <w:br/>
        <w:br/>
        <w:t>2013.07--2016.02 任丰宁满族自治县县委书记</w:t>
        <w:br/>
        <w:br/>
        <w:t>2016.02 任承德高新技术开发区党工委书记、管委会主任</w:t>
        <w:br/>
      </w:r>
    </w:p>
    <w:p/>
    <w:p>
      <w:pPr>
        <w:pStyle w:val="Heading3"/>
      </w:pPr>
      <w:r>
        <w:t xml:space="preserve">河北省  承德市  双桥区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河北省  承德市  双桥区  </w:t>
      </w:r>
    </w:p>
    <w:p>
      <w:r>
        <w:rPr>
          <w:i/>
        </w:rPr>
        <w:t>宋成立    河北省承德市双桥区区委书记、区长</w:t>
      </w:r>
    </w:p>
    <w:p>
      <w:r>
        <w:t>性别:  男</w:t>
      </w:r>
    </w:p>
    <w:p>
      <w:r>
        <w:t>生年：  1970年01月</w:t>
      </w:r>
    </w:p>
    <w:p>
      <w:r>
        <w:t>籍贯:  河北承德县</w:t>
      </w:r>
    </w:p>
    <w:p>
      <w:r>
        <w:t>学历:  硕士</w:t>
      </w:r>
    </w:p>
    <w:p>
      <w:r>
        <w:t xml:space="preserve">简历:  </w:t>
        <w:br/>
        <w:t>宋成立，男，承德县人，中共党员，1990年7月参加工作，研究生学历，毕业于中国农业大学研究生院农业推广专业。</w:t>
        <w:br/>
        <w:br/>
        <w:t>曾任：承德地区卫校干事，承德地区人事局干部教育科科员，承德市人事局干部教育科副科长，承德市委组织部干部一科主任科员，承德市教育局督学、党组成员，承德市委教育工委副书记、党组成员，兴隆县委常委、纪委书记，承德县委常委、政府副县长。</w:t>
        <w:br/>
      </w:r>
    </w:p>
    <w:p/>
    <w:p>
      <w:pPr>
        <w:pStyle w:val="Heading3"/>
      </w:pPr>
      <w:r>
        <w:t xml:space="preserve">河北省  承德市  双滦区  </w:t>
      </w:r>
    </w:p>
    <w:p>
      <w:r>
        <w:rPr>
          <w:i/>
        </w:rPr>
        <w:t>宋成立    河北省承德市双桥区区委书记、区长</w:t>
      </w:r>
    </w:p>
    <w:p>
      <w:r>
        <w:t>性别:  男</w:t>
      </w:r>
    </w:p>
    <w:p>
      <w:r>
        <w:t>生年：  1970年01月</w:t>
      </w:r>
    </w:p>
    <w:p>
      <w:r>
        <w:t>籍贯:  河北承德县</w:t>
      </w:r>
    </w:p>
    <w:p>
      <w:r>
        <w:t>学历:  硕士</w:t>
      </w:r>
    </w:p>
    <w:p>
      <w:r>
        <w:t xml:space="preserve">简历:  </w:t>
        <w:br/>
        <w:t>宋成立，男，承德县人，中共党员，1990年7月参加工作，研究生学历，毕业于中国农业大学研究生院农业推广专业。</w:t>
        <w:br/>
        <w:br/>
        <w:t>曾任：承德地区卫校干事，承德地区人事局干部教育科科员，承德市人事局干部教育科副科长，承德市委组织部干部一科主任科员，承德市教育局督学、党组成员，承德市委教育工委副书记、党组成员，兴隆县委常委、纪委书记，承德县委常委、政府副县长。</w:t>
        <w:br/>
      </w:r>
    </w:p>
    <w:p/>
    <w:p>
      <w:pPr>
        <w:pStyle w:val="Heading3"/>
      </w:pPr>
      <w:r>
        <w:t xml:space="preserve">河北省  承德市  双滦区  </w:t>
      </w:r>
    </w:p>
    <w:p>
      <w:r>
        <w:rPr>
          <w:i/>
        </w:rPr>
        <w:t>路立营    河北省承德市双滦区委书记</w:t>
      </w:r>
    </w:p>
    <w:p>
      <w:r>
        <w:t>性别:  男</w:t>
      </w:r>
    </w:p>
    <w:p>
      <w:r>
        <w:t>生年：  1970年06月</w:t>
      </w:r>
    </w:p>
    <w:p>
      <w:r>
        <w:t>籍贯:  河北临城</w:t>
      </w:r>
    </w:p>
    <w:p>
      <w:r>
        <w:t>学历:  博士</w:t>
      </w:r>
    </w:p>
    <w:p>
      <w:r>
        <w:t xml:space="preserve">简历:  </w:t>
        <w:br/>
        <w:t>路立营，男，汉族，中共党员，1970年7月出生，河北临城人，1990年12月加入中国共产党，1992年7月参加工作，毕业于河北师范大学马克思主义理论与思想政治教育专业，在职研究生学历，法学博士。现任中共承德市双滦区委书记。</w:t>
        <w:br/>
        <w:br/>
        <w:t xml:space="preserve"> </w:t>
        <w:br/>
      </w:r>
    </w:p>
    <w:p/>
    <w:p>
      <w:pPr>
        <w:pStyle w:val="Heading3"/>
      </w:pPr>
      <w:r>
        <w:t xml:space="preserve">河北省  承德市  鹰手营子矿区  </w:t>
      </w:r>
    </w:p>
    <w:p>
      <w:r>
        <w:rPr>
          <w:i/>
        </w:rPr>
        <w:t>谷宏健    河北省承德市鹰手营子矿区区长</w:t>
      </w:r>
    </w:p>
    <w:p>
      <w:r>
        <w:t>性别:  男</w:t>
      </w:r>
    </w:p>
    <w:p>
      <w:r>
        <w:t xml:space="preserve">生年：  </w:t>
      </w:r>
    </w:p>
    <w:p>
      <w:r>
        <w:t xml:space="preserve">籍贯:  </w:t>
      </w:r>
    </w:p>
    <w:p>
      <w:r>
        <w:t xml:space="preserve">学历:  </w:t>
      </w:r>
    </w:p>
    <w:p>
      <w:r>
        <w:t xml:space="preserve">简历:  </w:t>
        <w:br/>
        <w:t>谷宏健，男，现任河北省承德市鹰手营子矿区区长。</w:t>
        <w:br/>
      </w:r>
    </w:p>
    <w:p/>
    <w:p>
      <w:pPr>
        <w:pStyle w:val="Heading3"/>
      </w:pPr>
      <w:r>
        <w:t xml:space="preserve">河北省  承德市  鹰手营子矿区  </w:t>
      </w:r>
    </w:p>
    <w:p>
      <w:r>
        <w:rPr>
          <w:i/>
        </w:rPr>
        <w:t>李伟    河北省承德市鹰手营子矿区区委书记</w:t>
      </w:r>
    </w:p>
    <w:p>
      <w:r>
        <w:t>性别:  男</w:t>
      </w:r>
    </w:p>
    <w:p>
      <w:r>
        <w:t xml:space="preserve">生年：  </w:t>
      </w:r>
    </w:p>
    <w:p>
      <w:r>
        <w:t xml:space="preserve">籍贯:  </w:t>
      </w:r>
    </w:p>
    <w:p>
      <w:r>
        <w:t xml:space="preserve">学历:  </w:t>
      </w:r>
    </w:p>
    <w:p>
      <w:r>
        <w:t xml:space="preserve">简历:  </w:t>
        <w:br/>
        <w:t>李伟，男，现任河北省承德市鹰手营子矿区区委书记。</w:t>
        <w:br/>
      </w:r>
    </w:p>
    <w:p/>
    <w:p>
      <w:pPr>
        <w:pStyle w:val="Heading3"/>
      </w:pPr>
      <w:r>
        <w:t xml:space="preserve">河北省  承德市  承德县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河北省  承德市  承德县  </w:t>
      </w:r>
    </w:p>
    <w:p>
      <w:r>
        <w:rPr>
          <w:i/>
        </w:rPr>
        <w:t>齐建文    河北省承德市承德县委书记</w:t>
      </w:r>
    </w:p>
    <w:p>
      <w:r>
        <w:t>性别:  男</w:t>
      </w:r>
    </w:p>
    <w:p>
      <w:r>
        <w:t>生年：  1967年02月</w:t>
      </w:r>
    </w:p>
    <w:p>
      <w:r>
        <w:t>籍贯:  河北围场县</w:t>
      </w:r>
    </w:p>
    <w:p>
      <w:r>
        <w:t>学历:  研究生</w:t>
      </w:r>
    </w:p>
    <w:p>
      <w:r>
        <w:t xml:space="preserve">简历:  </w:t>
        <w:br/>
        <w:t>齐建文，男，满族，1967年2月出生，围场县人，1988年8月参加工作，中共党员，河北省委党校在职研究生班经管专业研究生学历。</w:t>
        <w:br/>
        <w:br/>
        <w:t>历任围场县委办公室副主任，围场县广播电视局局长，围场县委常委、办公室主任，围场县委副书记、政法委书记；承德市信访局局长；承德县委副书记、县政府副县长、代理县长。</w:t>
        <w:br/>
        <w:br/>
        <w:t>曾任承德县委副书记、人民政府县长。现任承德县委书记。</w:t>
        <w:br/>
      </w:r>
    </w:p>
    <w:p/>
    <w:p>
      <w:pPr>
        <w:pStyle w:val="Heading3"/>
      </w:pPr>
      <w:r>
        <w:t xml:space="preserve">河北省  承德市  兴隆县  </w:t>
      </w:r>
    </w:p>
    <w:p>
      <w:r>
        <w:rPr>
          <w:i/>
        </w:rPr>
        <w:t>焦军    河北省承德市兴隆县县长</w:t>
      </w:r>
    </w:p>
    <w:p>
      <w:r>
        <w:t>性别:  男</w:t>
      </w:r>
    </w:p>
    <w:p>
      <w:r>
        <w:t xml:space="preserve">生年：  </w:t>
      </w:r>
    </w:p>
    <w:p>
      <w:r>
        <w:t xml:space="preserve">籍贯:  </w:t>
      </w:r>
    </w:p>
    <w:p>
      <w:r>
        <w:t xml:space="preserve">学历:  </w:t>
      </w:r>
    </w:p>
    <w:p>
      <w:r>
        <w:t xml:space="preserve">简历:  </w:t>
        <w:br/>
        <w:t>焦军，曾任河北省承德市政府办公室副主任。2009年8月起河北省承德市政府副秘书长，河北省兴隆县委副书记、县纪委书记。2015年7月河北省兴隆县委副书记、副县长、代县长。</w:t>
        <w:br/>
      </w:r>
    </w:p>
    <w:p/>
    <w:p>
      <w:pPr>
        <w:pStyle w:val="Heading3"/>
      </w:pPr>
      <w:r>
        <w:t xml:space="preserve">河北省  承德市  兴隆县  </w:t>
      </w:r>
    </w:p>
    <w:p>
      <w:r>
        <w:rPr>
          <w:i/>
        </w:rPr>
        <w:t>薛青松    河北省承德市兴隆县委书记</w:t>
      </w:r>
    </w:p>
    <w:p>
      <w:r>
        <w:t>性别:  男</w:t>
      </w:r>
    </w:p>
    <w:p>
      <w:r>
        <w:t>生年：  1970年10月</w:t>
      </w:r>
    </w:p>
    <w:p>
      <w:r>
        <w:t>籍贯:  河北滦平</w:t>
      </w:r>
    </w:p>
    <w:p>
      <w:r>
        <w:t xml:space="preserve">学历:  </w:t>
      </w:r>
    </w:p>
    <w:p>
      <w:r>
        <w:t xml:space="preserve">简历:  </w:t>
        <w:br/>
        <w:t>薛青松，男，满族，1970年10月生，河北滦平人，1990年7月参加工作并加入中国共产党。</w:t>
        <w:br/>
        <w:br/>
        <w:t>1990年7月毕业于承德农校；</w:t>
        <w:br/>
        <w:br/>
        <w:t>1990年7月任滦平县金沟屯镇团委书记；</w:t>
        <w:br/>
        <w:br/>
        <w:t>1991年3月任滦平县陈栅子乡纪检、组宣委员；</w:t>
        <w:br/>
        <w:br/>
        <w:t>1992年7月任滦平县陈栅子乡政府副乡长；</w:t>
        <w:br/>
        <w:br/>
        <w:t>1993年3月任共青团滦平县委副书记；</w:t>
        <w:br/>
        <w:br/>
        <w:t>1995年8月任滦平县科技局副局长（1995年9月―1997年12月参加省 委 党 校党政干部函授班经济管理专业学习）；</w:t>
        <w:br/>
        <w:br/>
        <w:t>1998年2月任滦平县付营子乡党委副书记、乡长（1998年8月―2000年12月参加中央党校函授学院政法专业学习）；</w:t>
        <w:br/>
        <w:br/>
        <w:t>2000年12月任滦平县巴克什营镇党委书记；</w:t>
        <w:br/>
        <w:br/>
        <w:t>2003年3月任承德市鹰手营子矿区区政府副区长（2001年9月―2004年7月参加省委党校研究生班经济管理专业学习）</w:t>
        <w:br/>
        <w:br/>
        <w:t>2006年6月任承德市鹰手营子矿区委常委、政府常务副区长；</w:t>
        <w:br/>
        <w:br/>
        <w:t>2011年8月任兴隆县政府副县长、代县长；</w:t>
        <w:br/>
        <w:br/>
        <w:t>2012年2月任兴隆县政府县长，负责县政府全面工作。分管县监察局、县审计局、县机构编制委员会办公室。</w:t>
        <w:br/>
        <w:br/>
        <w:t>2015年7月任兴隆县委书记。</w:t>
        <w:br/>
      </w:r>
    </w:p>
    <w:p/>
    <w:p>
      <w:pPr>
        <w:pStyle w:val="Heading3"/>
      </w:pPr>
      <w:r>
        <w:t xml:space="preserve">河北省  承德市  平泉县  </w:t>
      </w:r>
    </w:p>
    <w:p>
      <w:r>
        <w:rPr>
          <w:i/>
        </w:rPr>
        <w:t>曹佐金    河北省承德市平泉县县长</w:t>
      </w:r>
    </w:p>
    <w:p>
      <w:r>
        <w:t>性别:  男</w:t>
      </w:r>
    </w:p>
    <w:p>
      <w:r>
        <w:t>生年：  1965年12月</w:t>
      </w:r>
    </w:p>
    <w:p>
      <w:r>
        <w:t>籍贯:  河北兴隆县</w:t>
      </w:r>
    </w:p>
    <w:p>
      <w:r>
        <w:t>学历:  研究生</w:t>
      </w:r>
    </w:p>
    <w:p>
      <w:r>
        <w:t xml:space="preserve">简历:  </w:t>
        <w:br/>
        <w:t>曹佐金，男，1966年1月出生，汉族，河北兴隆县人，1982年7月参加工作，1990年6月入党，河北省委党校经济管理专业在职研究生学历，现任平泉县委副书记、县长。</w:t>
        <w:br/>
        <w:br/>
        <w:t>1982.07-1987.08兴隆县三道河教师</w:t>
        <w:br/>
        <w:br/>
        <w:t>1987.08-1989.08兴隆县师范学生</w:t>
        <w:br/>
        <w:br/>
        <w:t>1989.08-1991.08兴隆县北水泉教师</w:t>
        <w:br/>
        <w:br/>
        <w:t>1991.08-1993.11兴隆县少先队总辅导员</w:t>
        <w:br/>
        <w:br/>
        <w:t>(1992.07-1995.07参加高教自考大专汉语言文学专业学习)</w:t>
        <w:br/>
        <w:br/>
        <w:t>1993.11-1997.01兴隆县团县委副书记</w:t>
        <w:br/>
        <w:br/>
        <w:t>1997.01-2000.12兴隆县六道河镇副书记、镇长（期间：1998.08-2000.12参加中央党校行政管理专业本科函授学习;</w:t>
        <w:br/>
        <w:br/>
        <w:t>1999.08-2001.06参加中国农大研究生课程班经管专业学习）</w:t>
        <w:br/>
        <w:br/>
        <w:t>2000.12-2002.04兴隆县六道河镇书记、人大主席</w:t>
        <w:br/>
        <w:br/>
        <w:t>2002．04-2003．03兴隆县委组织部副部长（正科）</w:t>
        <w:br/>
        <w:br/>
        <w:t>2003．03-2009.08隆化县委常委、组织部长</w:t>
        <w:br/>
        <w:br/>
        <w:t>（2005．09-2008．06参加河北省委党校研究生班经济管理专业学习）</w:t>
        <w:br/>
        <w:br/>
        <w:t>2009年8月--2013.04任丰宁满族自治县县委常委、常务副县长</w:t>
        <w:br/>
        <w:br/>
        <w:t>2013年4月---6月14日任河北省平泉县县委副书记、代县长</w:t>
        <w:br/>
        <w:br/>
        <w:t>2013年6月15日任平泉县委副书记、平泉县人民政府县长。</w:t>
        <w:br/>
      </w:r>
    </w:p>
    <w:p/>
    <w:p>
      <w:pPr>
        <w:pStyle w:val="Heading3"/>
      </w:pPr>
      <w:r>
        <w:t xml:space="preserve">河北省  承德市  平泉县  </w:t>
      </w:r>
    </w:p>
    <w:p>
      <w:r>
        <w:rPr>
          <w:i/>
        </w:rPr>
        <w:t>董正国    河北省承德市平泉县委书记</w:t>
      </w:r>
    </w:p>
    <w:p>
      <w:r>
        <w:t>性别:  男</w:t>
      </w:r>
    </w:p>
    <w:p>
      <w:r>
        <w:t xml:space="preserve">生年：  </w:t>
      </w:r>
    </w:p>
    <w:p>
      <w:r>
        <w:t xml:space="preserve">籍贯:  </w:t>
      </w:r>
    </w:p>
    <w:p>
      <w:r>
        <w:t>学历:  硕士</w:t>
      </w:r>
    </w:p>
    <w:p>
      <w:r>
        <w:t xml:space="preserve">简历:  </w:t>
        <w:br/>
        <w:t>董正国，男，满族，在职研究生学历，经济学硕士，高级工程师。</w:t>
        <w:br/>
        <w:br/>
        <w:t>1985年7月入党，1985年7月参加工作。</w:t>
        <w:br/>
        <w:br/>
        <w:t>1985.07—1996.08 历任承德华峰集团公司炼铁厂技术员、车间副主任、炼铁厂副厂长、厂长</w:t>
        <w:br/>
        <w:br/>
        <w:t>1996.08—1997.11 承德华峰集团公司副总经理</w:t>
        <w:br/>
        <w:br/>
        <w:t>1997.11—2000.12 承德华峰集团公司总经理、副董事长、党委副书记</w:t>
        <w:br/>
        <w:br/>
        <w:t>2000.12—2002.01 承德华峰集团公司董事长、总经理、党委书记</w:t>
        <w:br/>
        <w:br/>
        <w:t>2002.01—2002.08 承德华峰集团公司党委书记</w:t>
        <w:br/>
        <w:br/>
        <w:t>2002.08—2003.03 双桥区委副书记</w:t>
        <w:br/>
        <w:br/>
        <w:t>2003.03—2008.06 承德县委副书记</w:t>
        <w:br/>
        <w:br/>
        <w:t>2008.06—2009.01 中共平泉县委副书记、县政府代县长</w:t>
        <w:br/>
        <w:br/>
        <w:t>2009.01— 2011.01 中共平泉县委副书记、县政府县长、县政府党组书记</w:t>
        <w:br/>
        <w:br/>
        <w:t>2011.01— 中共平泉县委书记</w:t>
        <w:br/>
      </w:r>
    </w:p>
    <w:p/>
    <w:p>
      <w:pPr>
        <w:pStyle w:val="Heading3"/>
      </w:pPr>
      <w:r>
        <w:t xml:space="preserve">河北省  承德市  滦平县  </w:t>
      </w:r>
    </w:p>
    <w:p>
      <w:r>
        <w:rPr>
          <w:i/>
        </w:rPr>
        <w:t>崔瑞祥    河北省承德市滦平县县长</w:t>
      </w:r>
    </w:p>
    <w:p>
      <w:r>
        <w:t>性别:  男</w:t>
      </w:r>
    </w:p>
    <w:p>
      <w:r>
        <w:t>生年：  1966年11月</w:t>
      </w:r>
    </w:p>
    <w:p>
      <w:r>
        <w:t>籍贯:  河北丰宁</w:t>
      </w:r>
    </w:p>
    <w:p>
      <w:r>
        <w:t xml:space="preserve">学历:  </w:t>
      </w:r>
    </w:p>
    <w:p>
      <w:r>
        <w:t xml:space="preserve">简历:  </w:t>
        <w:br/>
        <w:t xml:space="preserve"> 崔瑞祥，男，1966年12月出生，满族，党校研究生学历，中共党员，河北丰宁人。1986年8月参加工作，1991年1月入党。</w:t>
        <w:br/>
        <w:br/>
        <w:t xml:space="preserve">    1986.08-1995.01 丰宁县富贵山林场技术员、副场长、场长</w:t>
        <w:br/>
        <w:br/>
        <w:t xml:space="preserve">    1995.01-1997.01 丰宁满族自治县天桥镇党委副书记、政府镇长</w:t>
        <w:br/>
        <w:br/>
        <w:t xml:space="preserve">    1997.01-1998.03 丰宁满族自治县外沟门乡党委书记</w:t>
        <w:br/>
        <w:br/>
        <w:t xml:space="preserve">    1998.03-2000.12 丰宁满族自治县林业局局长、党组书记</w:t>
        <w:br/>
        <w:br/>
        <w:t xml:space="preserve">    2000.12-2001.01 丰宁满族自治县委常委，县林业局局长、党组书记</w:t>
        <w:br/>
        <w:br/>
        <w:t xml:space="preserve">    2001.01-2003.03 丰宁满族自治县委常委、农工委书记、农工部长</w:t>
        <w:br/>
        <w:br/>
        <w:t xml:space="preserve">    2003.03-2007.04 丰宁满族自治县委常委、县委办主任</w:t>
        <w:br/>
        <w:br/>
        <w:t xml:space="preserve">    2007.04-2009.07 丰宁满族自治县委常委、常务副县长</w:t>
        <w:br/>
        <w:br/>
        <w:t xml:space="preserve">    2009.07-2011.08 隆化县委常委、常务副县长</w:t>
        <w:br/>
        <w:br/>
        <w:t xml:space="preserve">    2011.08-2013.06 隆化县委副书记、政法委书记，茅荆坝国家级自然保护区管理处党委书记</w:t>
        <w:br/>
        <w:br/>
        <w:t xml:space="preserve">    2013.06-2013.11 滦平县委副书记（正县级）</w:t>
        <w:br/>
        <w:br/>
        <w:t xml:space="preserve">    2013.11-2014.01 滦平县委副书记、政府代县长</w:t>
        <w:br/>
        <w:br/>
        <w:t xml:space="preserve">    2014.01- 滦平县委副书记、政府县长</w:t>
        <w:br/>
      </w:r>
    </w:p>
    <w:p/>
    <w:p>
      <w:pPr>
        <w:pStyle w:val="Heading3"/>
      </w:pPr>
      <w:r>
        <w:t xml:space="preserve">河北省  承德市  滦平县  </w:t>
      </w:r>
    </w:p>
    <w:p>
      <w:r>
        <w:rPr>
          <w:i/>
        </w:rPr>
        <w:t>蔡福浩    河北是承德市滦平县委书记</w:t>
      </w:r>
    </w:p>
    <w:p>
      <w:r>
        <w:t>性别:  男</w:t>
      </w:r>
    </w:p>
    <w:p>
      <w:r>
        <w:t>生年：  1965年01月</w:t>
      </w:r>
    </w:p>
    <w:p>
      <w:r>
        <w:t>籍贯:  河北省承德市兴隆县</w:t>
      </w:r>
    </w:p>
    <w:p>
      <w:r>
        <w:t xml:space="preserve">学历:  </w:t>
      </w:r>
    </w:p>
    <w:p>
      <w:r>
        <w:t xml:space="preserve">简历:  </w:t>
        <w:br/>
        <w:t>蔡福浩，男，汉族，1965年2月生，河北省承德市兴隆县人。1984年7月参加工作，1989年3月加入中国共产党。</w:t>
        <w:br/>
        <w:br/>
        <w:t>历任兴隆财政局局长、政府副县长、县委副书记；</w:t>
        <w:br/>
        <w:br/>
        <w:t>承德市城市管理局局长、党组书记；</w:t>
        <w:br/>
        <w:br/>
        <w:t>2010年11月，任平泉县委副书记、常务副县长。</w:t>
        <w:br/>
        <w:br/>
        <w:t>2012年2月任平泉县委副书记、政府县长。</w:t>
        <w:br/>
        <w:br/>
        <w:t>2013年4月，任滦平县委书记</w:t>
        <w:br/>
      </w:r>
    </w:p>
    <w:p/>
    <w:p>
      <w:pPr>
        <w:pStyle w:val="Heading3"/>
      </w:pPr>
      <w:r>
        <w:t xml:space="preserve">河北省  承德市  隆化县  </w:t>
      </w:r>
    </w:p>
    <w:p>
      <w:r>
        <w:rPr>
          <w:i/>
        </w:rPr>
        <w:t>李东    河北省承德市隆化县县长</w:t>
      </w:r>
    </w:p>
    <w:p>
      <w:r>
        <w:t>性别:  男</w:t>
      </w:r>
    </w:p>
    <w:p>
      <w:r>
        <w:t>生年：  1971年12月</w:t>
      </w:r>
    </w:p>
    <w:p>
      <w:r>
        <w:t>籍贯:  河北平泉</w:t>
      </w:r>
    </w:p>
    <w:p>
      <w:r>
        <w:t>学历:  研究生</w:t>
      </w:r>
    </w:p>
    <w:p>
      <w:r>
        <w:t xml:space="preserve">简历:  </w:t>
        <w:br/>
        <w:t>李东，男，满族，1972年1月生，河北平泉人。1993年7月加入中国共产党，1991年8月参加工作。党校研究生学历。</w:t>
        <w:br/>
        <w:br/>
        <w:t>历任平泉县黄土梁子镇财政所会计、土地所长、平泉县委组织部干事、平泉县政府办公室秘书、平泉县政府办公室副主任科员、平泉县政府办公室副主任、平泉县杨树岭镇党委副书记、镇长、平泉县杨树岭镇党委书记、承德市纪委(监察局)副处级干部、围场县委常委、纪委书记。</w:t>
        <w:br/>
        <w:br/>
        <w:t>2011年9月至2013年7月任围场县委常委、县政府常务副县长、党组成员。</w:t>
        <w:br/>
        <w:br/>
        <w:t>2013年7月任隆化县委副书记。</w:t>
        <w:br/>
        <w:br/>
        <w:t xml:space="preserve">2013年11月任隆化县代县长。 </w:t>
        <w:br/>
        <w:br/>
        <w:t>现任隆化县县长</w:t>
        <w:br/>
      </w:r>
    </w:p>
    <w:p/>
    <w:p>
      <w:pPr>
        <w:pStyle w:val="Heading3"/>
      </w:pPr>
      <w:r>
        <w:t xml:space="preserve">河北省  承德市  隆化县  </w:t>
      </w:r>
    </w:p>
    <w:p>
      <w:r>
        <w:rPr>
          <w:i/>
        </w:rPr>
        <w:t>陆文龙    河北省承德市隆化县委书记</w:t>
      </w:r>
    </w:p>
    <w:p>
      <w:r>
        <w:t>性别:  男</w:t>
      </w:r>
    </w:p>
    <w:p>
      <w:r>
        <w:t>生年：  1966年10月</w:t>
      </w:r>
    </w:p>
    <w:p>
      <w:r>
        <w:t>籍贯:  河北兴隆县</w:t>
      </w:r>
    </w:p>
    <w:p>
      <w:r>
        <w:t>学历:  专科</w:t>
      </w:r>
    </w:p>
    <w:p>
      <w:r>
        <w:t xml:space="preserve">简历:  </w:t>
        <w:br/>
        <w:t xml:space="preserve">陆文龙，男，汉族，大专学历，1966年11月出生，河北兴隆县人，1990年5月入党，1983年9月参加工作，承德师范数学专业毕业。现任隆化县委书记。 </w:t>
        <w:br/>
        <w:br/>
        <w:t xml:space="preserve">1983.09-1986.07承德师范学生；1986.07-1988.07兴隆县蘑菇峪中学教师； </w:t>
        <w:br/>
        <w:br/>
        <w:t xml:space="preserve">1998.07-199 1.08河北师大数学专业学员； </w:t>
        <w:br/>
        <w:br/>
        <w:t xml:space="preserve">1991.08-1994.04兴隆县二中教师；（期间：1992.06-1994.04借调县委办任秘书）； </w:t>
        <w:br/>
        <w:br/>
        <w:t xml:space="preserve">1994.04-1995.01兴隆县陡子峪乡党委副书记； </w:t>
        <w:br/>
        <w:br/>
        <w:t xml:space="preserve">1995.01 -1995.12兴隆县陡子峪乡政府副乡长（副书记兼乡长）； </w:t>
        <w:br/>
        <w:br/>
        <w:t xml:space="preserve">1995.12-1998.03兴隆县陡子峪乡党委副书记、乡长； </w:t>
        <w:br/>
        <w:br/>
        <w:t xml:space="preserve">1998.03- 1999.09兴隆县陡子峪乡党委书记； </w:t>
        <w:br/>
        <w:br/>
        <w:t xml:space="preserve">1999.09 -2000.02兴隆县半壁山镇党委书记兼镇长； </w:t>
        <w:br/>
        <w:br/>
        <w:t xml:space="preserve">2000.02- 2000.12兴隆县半壁山镇党委书记； </w:t>
        <w:br/>
        <w:br/>
        <w:t xml:space="preserve">2000.03 -2003.03中共宽城满族自治县委常委； </w:t>
        <w:br/>
        <w:br/>
        <w:t xml:space="preserve">2003.03- 2006 .05中共宽城满族自治县委委员、常委、宣传部长； </w:t>
        <w:br/>
        <w:br/>
        <w:t xml:space="preserve">2006.05- 2007.03承德县人民政府副县长； </w:t>
        <w:br/>
        <w:br/>
        <w:t xml:space="preserve">2007.03- 2008.06 承德县委常委、县政府副县长 ； </w:t>
        <w:br/>
        <w:br/>
        <w:t xml:space="preserve">2008.06-2011.08　承德县人民政府常务副县长； </w:t>
        <w:br/>
        <w:br/>
        <w:t xml:space="preserve">2011.08 -2012.02 隆化县委副书记、人民政府副县长、代县长； </w:t>
        <w:br/>
        <w:br/>
        <w:t>2012.02- 2013年11月   隆化县委副书记、人民政府县长。</w:t>
        <w:br/>
        <w:br/>
        <w:t>现任 隆化县委书记。</w:t>
        <w:br/>
      </w:r>
    </w:p>
    <w:p/>
    <w:p>
      <w:pPr>
        <w:pStyle w:val="Heading3"/>
      </w:pPr>
      <w:r>
        <w:t xml:space="preserve">河北省  承德市  丰宁满族自治县  </w:t>
      </w:r>
    </w:p>
    <w:p>
      <w:r>
        <w:rPr>
          <w:i/>
        </w:rPr>
        <w:t>杨宪军    河北省承德市丰宁满族自治县县长</w:t>
      </w:r>
    </w:p>
    <w:p>
      <w:r>
        <w:t>性别:  男</w:t>
      </w:r>
    </w:p>
    <w:p>
      <w:r>
        <w:t xml:space="preserve">生年：  </w:t>
      </w:r>
    </w:p>
    <w:p>
      <w:r>
        <w:t xml:space="preserve">籍贯:  </w:t>
      </w:r>
    </w:p>
    <w:p>
      <w:r>
        <w:t xml:space="preserve">学历:  </w:t>
      </w:r>
    </w:p>
    <w:p>
      <w:r>
        <w:t xml:space="preserve">简历:  </w:t>
        <w:br/>
        <w:t>杨宪军，男，现任河北省承德市丰宁满族自治县县长。</w:t>
        <w:br/>
      </w:r>
    </w:p>
    <w:p/>
    <w:p>
      <w:pPr>
        <w:pStyle w:val="Heading3"/>
      </w:pPr>
      <w:r>
        <w:t xml:space="preserve">河北省  承德市  丰宁满族自治县  </w:t>
      </w:r>
    </w:p>
    <w:p>
      <w:r>
        <w:rPr>
          <w:i/>
        </w:rPr>
        <w:t>方志勇    河北省承德市丰宁满族自治县委书记</w:t>
      </w:r>
    </w:p>
    <w:p>
      <w:r>
        <w:t>性别:  男</w:t>
      </w:r>
    </w:p>
    <w:p>
      <w:r>
        <w:t xml:space="preserve">生年：  </w:t>
      </w:r>
    </w:p>
    <w:p>
      <w:r>
        <w:t xml:space="preserve">籍贯:  </w:t>
      </w:r>
    </w:p>
    <w:p>
      <w:r>
        <w:t xml:space="preserve">学历:  </w:t>
      </w:r>
    </w:p>
    <w:p>
      <w:r>
        <w:t xml:space="preserve">简历:  </w:t>
        <w:br/>
        <w:t>方志勇，男，曾任河北省承德市双桥区委书记。</w:t>
        <w:br/>
        <w:br/>
        <w:t>2016年2月任河北省承德市丰宁满族自治县委书记。</w:t>
        <w:br/>
      </w:r>
    </w:p>
    <w:p/>
    <w:p>
      <w:pPr>
        <w:pStyle w:val="Heading3"/>
      </w:pPr>
      <w:r>
        <w:t xml:space="preserve">河北省  承德市  宽城满族自治县  </w:t>
      </w:r>
    </w:p>
    <w:p>
      <w:r>
        <w:rPr>
          <w:i/>
        </w:rPr>
        <w:t>崔万峰    河北省承德市宽城满族自治县县长</w:t>
      </w:r>
    </w:p>
    <w:p>
      <w:r>
        <w:t>性别:  男</w:t>
      </w:r>
    </w:p>
    <w:p>
      <w:r>
        <w:t>生年：  1967年01月</w:t>
      </w:r>
    </w:p>
    <w:p>
      <w:r>
        <w:t>籍贯:  河北围场县</w:t>
      </w:r>
    </w:p>
    <w:p>
      <w:r>
        <w:t>学历:  学士</w:t>
      </w:r>
    </w:p>
    <w:p>
      <w:r>
        <w:t xml:space="preserve">简历:  </w:t>
        <w:br/>
        <w:t>崔万峰，男，满族，1967年2月生，河北围场人，1994年3月加入中国共产党，1988年7月参加工作，中国农业大学经济管理学专业毕业，大学学历，管理学学士。现任中共宽城满族自治县委副书记、政府县长。</w:t>
        <w:br/>
        <w:br/>
        <w:t>履历：</w:t>
        <w:br/>
        <w:br/>
        <w:t>1988.08-1989.12 承德地区林业调查大队科员</w:t>
        <w:br/>
        <w:br/>
        <w:t>1989.12-1993.07 承德地区林业局科员</w:t>
        <w:br/>
        <w:br/>
        <w:t>1993.07-1994.03 承德市林业局科员</w:t>
        <w:br/>
        <w:br/>
        <w:t>1994.03-1995.04 承德市农委办公室副主任科员</w:t>
        <w:br/>
        <w:br/>
        <w:t>1995.04-1997.05 承德市政府办公室综合一科副主任科员</w:t>
        <w:br/>
        <w:br/>
        <w:t>1997.05-2003.03 承德市政府办公室农业科科长（其间：1997.08-1999.12参加中央党校函授学院经济管理专业学习）</w:t>
        <w:br/>
        <w:br/>
        <w:t>2003.03-2007.08 承德市政府办公室副主任、党组成员（2002.01-2004.07参加中国农业大学经济管理专业学习）</w:t>
        <w:br/>
        <w:br/>
        <w:t>2007.08-2008.06 承德市政府副秘书长、办公室党组成员</w:t>
        <w:br/>
        <w:br/>
        <w:t>2008.06-2011.08 承德市委副秘书长（兼）、市委研究室主任</w:t>
        <w:br/>
        <w:br/>
        <w:t>2011.08-2012.06 兴隆县委副书记、纪委书记</w:t>
        <w:br/>
        <w:br/>
        <w:t>2012.06-2013.11 承德市委副秘书长、办公室主任</w:t>
        <w:br/>
        <w:br/>
        <w:t>2013.11—           中共宽城满族自治县委副书记、政府县长</w:t>
        <w:br/>
      </w:r>
    </w:p>
    <w:p/>
    <w:p>
      <w:pPr>
        <w:pStyle w:val="Heading3"/>
      </w:pPr>
      <w:r>
        <w:t xml:space="preserve">河北省  承德市  宽城满族自治县  </w:t>
      </w:r>
    </w:p>
    <w:p>
      <w:r>
        <w:rPr>
          <w:i/>
        </w:rPr>
        <w:t>祁海东    河北省承德市宽城满族自治县县委书记</w:t>
      </w:r>
    </w:p>
    <w:p>
      <w:r>
        <w:t>性别:  男</w:t>
      </w:r>
    </w:p>
    <w:p>
      <w:r>
        <w:t>生年：  1965年07月</w:t>
      </w:r>
    </w:p>
    <w:p>
      <w:r>
        <w:t>籍贯:  河北围场</w:t>
      </w:r>
    </w:p>
    <w:p>
      <w:r>
        <w:t>学历:  研究生</w:t>
      </w:r>
    </w:p>
    <w:p>
      <w:r>
        <w:t xml:space="preserve">简历:  </w:t>
        <w:br/>
        <w:t>祁海东，男，满族，中共党员，1965年8月出生，河北围场人，1985年5月加入中国共产党，1984年7月参加工作，毕业于河北省委党校经管专业，党校研究生学历。曾任中共承德市双滦区委副书记、政府区长。</w:t>
        <w:br/>
        <w:br/>
        <w:t>2015年12月任河北省承德市宽城满族自治县县委书记。</w:t>
        <w:br/>
      </w:r>
    </w:p>
    <w:p/>
    <w:p>
      <w:pPr>
        <w:pStyle w:val="Heading3"/>
      </w:pPr>
      <w:r>
        <w:t xml:space="preserve">河北省  承德市  围场满族蒙古族自治县  </w:t>
      </w:r>
    </w:p>
    <w:p>
      <w:r>
        <w:rPr>
          <w:i/>
        </w:rPr>
        <w:t>甄毓敏    河北省承德市围场满族蒙古族自治县县长</w:t>
      </w:r>
    </w:p>
    <w:p>
      <w:r>
        <w:t>性别:  女</w:t>
      </w:r>
    </w:p>
    <w:p>
      <w:r>
        <w:t xml:space="preserve">生年：  </w:t>
      </w:r>
    </w:p>
    <w:p>
      <w:r>
        <w:t xml:space="preserve">籍贯:  </w:t>
      </w:r>
    </w:p>
    <w:p>
      <w:r>
        <w:t xml:space="preserve">学历:  </w:t>
      </w:r>
    </w:p>
    <w:p>
      <w:r>
        <w:t xml:space="preserve">简历:  </w:t>
        <w:br/>
        <w:t>甄毓敏，女，现任河北省承德市围场满族蒙古族自治县县长。</w:t>
        <w:br/>
      </w:r>
    </w:p>
    <w:p/>
    <w:p>
      <w:pPr>
        <w:pStyle w:val="Heading3"/>
      </w:pPr>
      <w:r>
        <w:t xml:space="preserve">河北省  承德市  围场满族蒙古族自治县  </w:t>
      </w:r>
    </w:p>
    <w:p>
      <w:r>
        <w:rPr>
          <w:i/>
        </w:rPr>
        <w:t>刘众民    河北省承德市围场满族蒙古族自治县县委书记</w:t>
      </w:r>
    </w:p>
    <w:p>
      <w:r>
        <w:t>性别:  男</w:t>
      </w:r>
    </w:p>
    <w:p>
      <w:r>
        <w:t xml:space="preserve">生年：  </w:t>
      </w:r>
    </w:p>
    <w:p>
      <w:r>
        <w:t xml:space="preserve">籍贯:  </w:t>
      </w:r>
    </w:p>
    <w:p>
      <w:r>
        <w:t xml:space="preserve">学历:  </w:t>
      </w:r>
    </w:p>
    <w:p>
      <w:r>
        <w:t xml:space="preserve">简历:  </w:t>
        <w:br/>
        <w:t>刘众民，男，现任河北省承德市围场满族蒙古族自治县县委书记。</w:t>
        <w:br/>
      </w:r>
    </w:p>
    <w:p/>
    <w:p>
      <w:pPr>
        <w:pStyle w:val="Heading3"/>
      </w:pPr>
      <w:r>
        <w:t xml:space="preserve">河北省  沧州市  新华区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河北省  沧州市  新华区  </w:t>
      </w:r>
    </w:p>
    <w:p>
      <w:r>
        <w:rPr>
          <w:i/>
        </w:rPr>
        <w:t>刘俊义    河北省沧州市新华区区委书记</w:t>
      </w:r>
    </w:p>
    <w:p>
      <w:r>
        <w:t>性别:  男</w:t>
      </w:r>
    </w:p>
    <w:p>
      <w:r>
        <w:t xml:space="preserve">生年：  </w:t>
      </w:r>
    </w:p>
    <w:p>
      <w:r>
        <w:t xml:space="preserve">籍贯:  </w:t>
      </w:r>
    </w:p>
    <w:p>
      <w:r>
        <w:t xml:space="preserve">学历:  </w:t>
      </w:r>
    </w:p>
    <w:p>
      <w:r>
        <w:t xml:space="preserve">简历:  </w:t>
        <w:br/>
        <w:t>刘俊义，男</w:t>
        <w:br/>
        <w:br/>
        <w:t>曾任河北省沧州市孟村回族自治县县委书记。</w:t>
        <w:br/>
        <w:br/>
        <w:t>2015年11月，任河北省沧州市新华区区委书记。</w:t>
        <w:br/>
      </w:r>
    </w:p>
    <w:p/>
    <w:p>
      <w:pPr>
        <w:pStyle w:val="Heading3"/>
      </w:pPr>
      <w:r>
        <w:t xml:space="preserve">河北省  沧州市  运河区  </w:t>
      </w:r>
    </w:p>
    <w:p>
      <w:r>
        <w:rPr>
          <w:i/>
        </w:rPr>
        <w:t>高福纯    河北省沧州市运河区区长</w:t>
      </w:r>
    </w:p>
    <w:p>
      <w:r>
        <w:t>性别:  男</w:t>
      </w:r>
    </w:p>
    <w:p>
      <w:r>
        <w:t xml:space="preserve">生年：  </w:t>
      </w:r>
    </w:p>
    <w:p>
      <w:r>
        <w:t xml:space="preserve">籍贯:  </w:t>
      </w:r>
    </w:p>
    <w:p>
      <w:r>
        <w:t xml:space="preserve">学历:  </w:t>
      </w:r>
    </w:p>
    <w:p>
      <w:r>
        <w:t xml:space="preserve">简历:  </w:t>
        <w:br/>
        <w:t>高福纯，男，现任河北省沧州市运河区区长。</w:t>
        <w:br/>
      </w:r>
    </w:p>
    <w:p/>
    <w:p>
      <w:pPr>
        <w:pStyle w:val="Heading3"/>
      </w:pPr>
      <w:r>
        <w:t xml:space="preserve">河北省  沧州市  运河区  </w:t>
      </w:r>
    </w:p>
    <w:p>
      <w:r>
        <w:rPr>
          <w:i/>
        </w:rPr>
        <w:t>赵学明    河北省沧州市运河区委书记</w:t>
      </w:r>
    </w:p>
    <w:p>
      <w:r>
        <w:t>性别:  男</w:t>
      </w:r>
    </w:p>
    <w:p>
      <w:r>
        <w:t>生年：  1963年03月</w:t>
      </w:r>
    </w:p>
    <w:p>
      <w:r>
        <w:t>籍贯:  河北省沧县</w:t>
      </w:r>
    </w:p>
    <w:p>
      <w:r>
        <w:t xml:space="preserve">学历:  </w:t>
      </w:r>
    </w:p>
    <w:p>
      <w:r>
        <w:t xml:space="preserve">简历:  </w:t>
        <w:br/>
        <w:t xml:space="preserve">赵学明，男，汉族，1963年4月出生于河北省沧县，1984年7月参加工作，1988年5月加入中国共产党,1984年7月毕业于河北大学中文系（1999年10月至2000年10月，在新加坡南洋理工大学管理经济专业学习，获硕士研究生学历） </w:t>
        <w:br/>
        <w:br/>
        <w:t xml:space="preserve">曾历任沧州市政府办公室文秘科科长，海兴县人民政府副县长 </w:t>
        <w:br/>
        <w:br/>
        <w:t xml:space="preserve">海兴县委常委、组织部长，海兴县委副书记 </w:t>
        <w:br/>
        <w:br/>
        <w:t xml:space="preserve">沧州市政府副秘书长、办公室主任、党组副书记 </w:t>
        <w:br/>
        <w:br/>
        <w:t xml:space="preserve">2007年7月至2013年9月任中共任丘市委副书记、市长， </w:t>
        <w:br/>
        <w:br/>
        <w:t xml:space="preserve">2013年10月起，任沧州市运河区委书记。 </w:t>
        <w:br/>
      </w:r>
    </w:p>
    <w:p/>
    <w:p>
      <w:pPr>
        <w:pStyle w:val="Heading3"/>
      </w:pPr>
      <w:r>
        <w:t xml:space="preserve">河北省  沧州市  沧县  </w:t>
      </w:r>
    </w:p>
    <w:p>
      <w:r>
        <w:rPr>
          <w:i/>
        </w:rPr>
        <w:t>吴向东    河北省沧州市沧县县长</w:t>
      </w:r>
    </w:p>
    <w:p>
      <w:r>
        <w:t>性别:  男</w:t>
      </w:r>
    </w:p>
    <w:p>
      <w:r>
        <w:t xml:space="preserve">生年：  </w:t>
      </w:r>
    </w:p>
    <w:p>
      <w:r>
        <w:t xml:space="preserve">籍贯:  </w:t>
      </w:r>
    </w:p>
    <w:p>
      <w:r>
        <w:t xml:space="preserve">学历:  </w:t>
      </w:r>
    </w:p>
    <w:p>
      <w:r>
        <w:t xml:space="preserve">简历:  </w:t>
        <w:br/>
        <w:t>吴向东，男</w:t>
        <w:br/>
        <w:br/>
        <w:t>原任沧县县委常委、常务副县长。</w:t>
        <w:br/>
        <w:br/>
        <w:t>2015年2月任河北省沧州市沧县县长。</w:t>
        <w:br/>
      </w:r>
    </w:p>
    <w:p/>
    <w:p>
      <w:pPr>
        <w:pStyle w:val="Heading3"/>
      </w:pPr>
      <w:r>
        <w:t xml:space="preserve">河北省  沧州市  沧县  </w:t>
      </w:r>
    </w:p>
    <w:p>
      <w:r>
        <w:rPr>
          <w:i/>
        </w:rPr>
        <w:t>毛长军    河北省沧州市沧县县委书记</w:t>
      </w:r>
    </w:p>
    <w:p>
      <w:r>
        <w:t>性别:  男</w:t>
      </w:r>
    </w:p>
    <w:p>
      <w:r>
        <w:t xml:space="preserve">生年：  </w:t>
      </w:r>
    </w:p>
    <w:p>
      <w:r>
        <w:t xml:space="preserve">籍贯:  </w:t>
      </w:r>
    </w:p>
    <w:p>
      <w:r>
        <w:t xml:space="preserve">学历:  </w:t>
      </w:r>
    </w:p>
    <w:p>
      <w:r>
        <w:t xml:space="preserve">简历:  </w:t>
        <w:br/>
        <w:t>毛长军，男</w:t>
        <w:br/>
        <w:br/>
        <w:t>原任河北省沧州市沧县县长；</w:t>
        <w:br/>
        <w:br/>
        <w:t>2015年2月，任沧县委县书记。</w:t>
        <w:br/>
      </w:r>
    </w:p>
    <w:p/>
    <w:p>
      <w:pPr>
        <w:pStyle w:val="Heading3"/>
      </w:pPr>
      <w:r>
        <w:t xml:space="preserve">河北省  沧州市  青县  </w:t>
      </w:r>
    </w:p>
    <w:p>
      <w:r>
        <w:rPr>
          <w:i/>
        </w:rPr>
        <w:t>李国钧    河北省沧州市青县县长</w:t>
      </w:r>
    </w:p>
    <w:p>
      <w:r>
        <w:t>性别:  男</w:t>
      </w:r>
    </w:p>
    <w:p>
      <w:r>
        <w:t xml:space="preserve">生年：  </w:t>
      </w:r>
    </w:p>
    <w:p>
      <w:r>
        <w:t xml:space="preserve">籍贯:  </w:t>
      </w:r>
    </w:p>
    <w:p>
      <w:r>
        <w:t xml:space="preserve">学历:  </w:t>
      </w:r>
    </w:p>
    <w:p>
      <w:r>
        <w:t xml:space="preserve">简历:  </w:t>
        <w:br/>
        <w:t>李国钧，男</w:t>
        <w:br/>
        <w:br/>
        <w:t>曾任沧州市孟村回族自治县委常委、副县长，</w:t>
        <w:br/>
        <w:br/>
        <w:t>沧州市人民政府副秘书长，</w:t>
        <w:br/>
        <w:br/>
        <w:t>沧州市肃宁县委副书记，</w:t>
        <w:br/>
        <w:br/>
        <w:t>2016年2月任沧州市青县县委副书记、代县长。</w:t>
        <w:br/>
      </w:r>
    </w:p>
    <w:p/>
    <w:p>
      <w:pPr>
        <w:pStyle w:val="Heading3"/>
      </w:pPr>
      <w:r>
        <w:t xml:space="preserve">河北省  沧州市  青县  </w:t>
      </w:r>
    </w:p>
    <w:p>
      <w:r>
        <w:rPr>
          <w:i/>
        </w:rPr>
        <w:t>王爱军    河北省沧州市青县县委书记</w:t>
      </w:r>
    </w:p>
    <w:p>
      <w:r>
        <w:t>性别:  男</w:t>
      </w:r>
    </w:p>
    <w:p>
      <w:r>
        <w:t xml:space="preserve">生年：  </w:t>
      </w:r>
    </w:p>
    <w:p>
      <w:r>
        <w:t xml:space="preserve">籍贯:  </w:t>
      </w:r>
    </w:p>
    <w:p>
      <w:r>
        <w:t xml:space="preserve">学历:  </w:t>
      </w:r>
    </w:p>
    <w:p>
      <w:r>
        <w:t xml:space="preserve">简历:  </w:t>
        <w:br/>
        <w:t>王爱军，男，现任河北省沧州市青县县委书记。</w:t>
        <w:br/>
      </w:r>
    </w:p>
    <w:p/>
    <w:p>
      <w:pPr>
        <w:pStyle w:val="Heading3"/>
      </w:pPr>
      <w:r>
        <w:t xml:space="preserve">河北省  沧州市  东光县  </w:t>
      </w:r>
    </w:p>
    <w:p>
      <w:r>
        <w:rPr>
          <w:i/>
        </w:rPr>
        <w:t>宫济鹏    河北省沧州市东光县县长</w:t>
      </w:r>
    </w:p>
    <w:p>
      <w:r>
        <w:t>性别:  男</w:t>
      </w:r>
    </w:p>
    <w:p>
      <w:r>
        <w:t xml:space="preserve">生年：  </w:t>
      </w:r>
    </w:p>
    <w:p>
      <w:r>
        <w:t>籍贯:  河北南皮</w:t>
      </w:r>
    </w:p>
    <w:p>
      <w:r>
        <w:t>学历:  硕士</w:t>
      </w:r>
    </w:p>
    <w:p>
      <w:r>
        <w:t xml:space="preserve">简历:  </w:t>
        <w:br/>
        <w:t>宫济鹏，男，汉族，1967年生，河北南皮人。中共党员。清华大学公共管理学院硕士研究生学历。</w:t>
        <w:br/>
        <w:br/>
        <w:t>1985年9月至1988年7月河北省南皮一中读书。历任河北省沧州市委政策研究室副主任，河北省青县县委常委、纪委书记，青县县委常委、副县长，青县县委副书记，河北省沧州市政府常务副秘书长。</w:t>
        <w:br/>
        <w:br/>
        <w:t>2014年河北省东光县委副书记、副县长、代县长。</w:t>
        <w:br/>
        <w:br/>
        <w:t>2015年河北省东光县委副书记、县长。</w:t>
        <w:br/>
      </w:r>
    </w:p>
    <w:p/>
    <w:p>
      <w:pPr>
        <w:pStyle w:val="Heading3"/>
      </w:pPr>
      <w:r>
        <w:t xml:space="preserve">河北省  沧州市  东光县  </w:t>
      </w:r>
    </w:p>
    <w:p>
      <w:r>
        <w:rPr>
          <w:i/>
        </w:rPr>
        <w:t>袁永江    河北省沧州市东光县委书记</w:t>
      </w:r>
    </w:p>
    <w:p>
      <w:r>
        <w:t>性别:  男</w:t>
      </w:r>
    </w:p>
    <w:p>
      <w:r>
        <w:t xml:space="preserve">生年：  </w:t>
      </w:r>
    </w:p>
    <w:p>
      <w:r>
        <w:t xml:space="preserve">籍贯:  </w:t>
      </w:r>
    </w:p>
    <w:p>
      <w:r>
        <w:t xml:space="preserve">学历:  </w:t>
      </w:r>
    </w:p>
    <w:p>
      <w:r>
        <w:t xml:space="preserve">简历:  </w:t>
        <w:br/>
        <w:t>袁永江，男，现任河北省沧州市东光县委书记。</w:t>
        <w:br/>
      </w:r>
    </w:p>
    <w:p/>
    <w:p>
      <w:pPr>
        <w:pStyle w:val="Heading3"/>
      </w:pPr>
      <w:r>
        <w:t xml:space="preserve">河北省  沧州市  海兴县  </w:t>
      </w:r>
    </w:p>
    <w:p>
      <w:r>
        <w:rPr>
          <w:i/>
        </w:rPr>
        <w:t>回永智    河北省沧州市海兴县县长</w:t>
      </w:r>
    </w:p>
    <w:p>
      <w:r>
        <w:t>性别:  男</w:t>
      </w:r>
    </w:p>
    <w:p>
      <w:r>
        <w:t xml:space="preserve">生年：  </w:t>
      </w:r>
    </w:p>
    <w:p>
      <w:r>
        <w:t xml:space="preserve">籍贯:  </w:t>
      </w:r>
    </w:p>
    <w:p>
      <w:r>
        <w:t xml:space="preserve">学历:  </w:t>
      </w:r>
    </w:p>
    <w:p>
      <w:r>
        <w:t xml:space="preserve">简历:  </w:t>
        <w:br/>
        <w:t>回永智，男</w:t>
        <w:br/>
        <w:br/>
        <w:t>2015年10月任河北省沧州市海兴县代县长。</w:t>
        <w:br/>
      </w:r>
    </w:p>
    <w:p/>
    <w:p>
      <w:pPr>
        <w:pStyle w:val="Heading3"/>
      </w:pPr>
      <w:r>
        <w:t xml:space="preserve">河北省  沧州市  海兴县  </w:t>
      </w:r>
    </w:p>
    <w:p>
      <w:r>
        <w:rPr>
          <w:i/>
        </w:rPr>
        <w:t>陈建    河北省沧州市海兴县委书记</w:t>
      </w:r>
    </w:p>
    <w:p>
      <w:r>
        <w:t>性别:  男</w:t>
      </w:r>
    </w:p>
    <w:p>
      <w:r>
        <w:t>生年：  1971年01月</w:t>
      </w:r>
    </w:p>
    <w:p>
      <w:r>
        <w:t xml:space="preserve">籍贯:  </w:t>
      </w:r>
    </w:p>
    <w:p>
      <w:r>
        <w:t xml:space="preserve">学历:  </w:t>
      </w:r>
    </w:p>
    <w:p>
      <w:r>
        <w:t xml:space="preserve">简历:  </w:t>
        <w:br/>
        <w:t>陈建，男，汉族，1971年生，</w:t>
        <w:br/>
        <w:br/>
        <w:t>曾任沧州市团委书记。</w:t>
        <w:br/>
        <w:br/>
        <w:t>2011年担任海兴县委副书记县长。</w:t>
        <w:br/>
        <w:br/>
        <w:t>2015年9月担任海兴县委书记。</w:t>
        <w:br/>
      </w:r>
    </w:p>
    <w:p/>
    <w:p>
      <w:pPr>
        <w:pStyle w:val="Heading3"/>
      </w:pPr>
      <w:r>
        <w:t xml:space="preserve">河北省  沧州市  盐山县  </w:t>
      </w:r>
    </w:p>
    <w:p>
      <w:r>
        <w:rPr>
          <w:i/>
        </w:rPr>
        <w:t>丁清波    河北省沧州市盐山县县长</w:t>
      </w:r>
    </w:p>
    <w:p>
      <w:r>
        <w:t>性别:  男</w:t>
      </w:r>
    </w:p>
    <w:p>
      <w:r>
        <w:t xml:space="preserve">生年：  </w:t>
      </w:r>
    </w:p>
    <w:p>
      <w:r>
        <w:t xml:space="preserve">籍贯:  </w:t>
      </w:r>
    </w:p>
    <w:p>
      <w:r>
        <w:t xml:space="preserve">学历:  </w:t>
      </w:r>
    </w:p>
    <w:p>
      <w:r>
        <w:t xml:space="preserve">简历:  </w:t>
        <w:br/>
        <w:t>丁清波，男，现任河北省沧州市盐山县县长。</w:t>
        <w:br/>
      </w:r>
    </w:p>
    <w:p/>
    <w:p>
      <w:pPr>
        <w:pStyle w:val="Heading3"/>
      </w:pPr>
      <w:r>
        <w:t xml:space="preserve">河北省  沧州市  盐山县  </w:t>
      </w:r>
    </w:p>
    <w:p>
      <w:r>
        <w:rPr>
          <w:i/>
        </w:rPr>
        <w:t>薛泽通    河北省沧州市盐山县委书记</w:t>
      </w:r>
    </w:p>
    <w:p>
      <w:r>
        <w:t>性别:  男</w:t>
      </w:r>
    </w:p>
    <w:p>
      <w:r>
        <w:t xml:space="preserve">生年：  </w:t>
      </w:r>
    </w:p>
    <w:p>
      <w:r>
        <w:t xml:space="preserve">籍贯:  </w:t>
      </w:r>
    </w:p>
    <w:p>
      <w:r>
        <w:t xml:space="preserve">学历:  </w:t>
      </w:r>
    </w:p>
    <w:p>
      <w:r>
        <w:t xml:space="preserve">简历:  </w:t>
        <w:br/>
        <w:t>薛泽通，男，</w:t>
        <w:br/>
        <w:br/>
        <w:t>2013年10月任河北省沧州市盐山县委书记。</w:t>
        <w:br/>
      </w:r>
    </w:p>
    <w:p/>
    <w:p>
      <w:pPr>
        <w:pStyle w:val="Heading3"/>
      </w:pPr>
      <w:r>
        <w:t xml:space="preserve">河北省  沧州市  肃宁县  </w:t>
      </w:r>
    </w:p>
    <w:p>
      <w:r>
        <w:rPr>
          <w:i/>
        </w:rPr>
        <w:t>杨明义    河北省沧州市肃宁县县长</w:t>
      </w:r>
    </w:p>
    <w:p>
      <w:r>
        <w:t>性别:  男</w:t>
      </w:r>
    </w:p>
    <w:p>
      <w:r>
        <w:t xml:space="preserve">生年：  </w:t>
      </w:r>
    </w:p>
    <w:p>
      <w:r>
        <w:t xml:space="preserve">籍贯:  </w:t>
      </w:r>
    </w:p>
    <w:p>
      <w:r>
        <w:t xml:space="preserve">学历:  </w:t>
      </w:r>
    </w:p>
    <w:p>
      <w:r>
        <w:t xml:space="preserve">简历:  </w:t>
        <w:br/>
        <w:t>杨明义，男，现任河北省沧州市肃宁县县长。</w:t>
        <w:br/>
      </w:r>
    </w:p>
    <w:p/>
    <w:p>
      <w:pPr>
        <w:pStyle w:val="Heading3"/>
      </w:pPr>
      <w:r>
        <w:t xml:space="preserve">河北省  沧州市  肃宁县  </w:t>
      </w:r>
    </w:p>
    <w:p>
      <w:r>
        <w:rPr>
          <w:i/>
        </w:rPr>
        <w:t>戴树胜    河北省沧州市肃宁县委书记</w:t>
      </w:r>
    </w:p>
    <w:p>
      <w:r>
        <w:t>性别:  男</w:t>
      </w:r>
    </w:p>
    <w:p>
      <w:r>
        <w:t>生年：  1968年07月</w:t>
      </w:r>
    </w:p>
    <w:p>
      <w:r>
        <w:t>籍贯:  河北青县</w:t>
      </w:r>
    </w:p>
    <w:p>
      <w:r>
        <w:t>学历:  研究生</w:t>
      </w:r>
    </w:p>
    <w:p>
      <w:r>
        <w:t xml:space="preserve">简历:  </w:t>
        <w:br/>
        <w:t>戴树胜，男，1968年7月出生，回族，籍贯青县，1992年6月加入中国共产党，1988年8月参加工作，研究生学历。</w:t>
        <w:br/>
        <w:br/>
        <w:t>1988年8月青县磷肥厂团支部书记；</w:t>
        <w:br/>
        <w:br/>
        <w:t>1989年8月青县经委团委副书记；</w:t>
        <w:br/>
        <w:br/>
        <w:t>1992年4月青县经委团委书记；</w:t>
        <w:br/>
        <w:br/>
        <w:t>1993年9月青县团县委副书记；</w:t>
        <w:br/>
        <w:br/>
        <w:t>1995年4月青县团县委书记；</w:t>
        <w:br/>
        <w:br/>
        <w:t>1997年3月青县盘古镇镇长、党委副书记；</w:t>
        <w:br/>
        <w:br/>
        <w:t>1998年11月青县门店镇党委书记(期间：2000.02-2000.05天津南开大学脱产学习； 2001.08-2002.08清华大学经济管理专业学习)；</w:t>
        <w:br/>
        <w:br/>
        <w:t>2003年3月运河区委常委、组织部部长(期间：2001.09-2003.12河北省委党校函授学院经济管理专业学习；2004.05-2005.03清华大学经济管理专业习；2004.09-2007.07河北省委党校函授学院经济管理专业学习；2009.05-2009.06中国少数民族干部培训中心学习)；</w:t>
        <w:br/>
        <w:br/>
        <w:t>2009年7月运河区委副书记(期间：2010.04—2010.05上海复旦大学优秀中青年干部公共管理高级研修班脱产学习；2011.05—2011.06清华大学社会管理创新专修班学习)；</w:t>
        <w:br/>
        <w:br/>
        <w:t>2011年8月新华区委副书记、政府党组书记、副区长、代区长；</w:t>
        <w:br/>
        <w:br/>
        <w:t>2012年1月新华区委副书记、政府党组书记、区长。</w:t>
        <w:br/>
        <w:br/>
        <w:t>2015年10月沧州市肃宁县委书记。</w:t>
        <w:br/>
      </w:r>
    </w:p>
    <w:p/>
    <w:p>
      <w:pPr>
        <w:pStyle w:val="Heading3"/>
      </w:pPr>
      <w:r>
        <w:t xml:space="preserve">河北省  沧州市  南皮县  </w:t>
      </w:r>
    </w:p>
    <w:p>
      <w:r>
        <w:rPr>
          <w:i/>
        </w:rPr>
        <w:t>徐志连    河北省沧州市南皮县县长</w:t>
      </w:r>
    </w:p>
    <w:p>
      <w:r>
        <w:t>性别:  男</w:t>
      </w:r>
    </w:p>
    <w:p>
      <w:r>
        <w:t xml:space="preserve">生年：  </w:t>
      </w:r>
    </w:p>
    <w:p>
      <w:r>
        <w:t xml:space="preserve">籍贯:  </w:t>
      </w:r>
    </w:p>
    <w:p>
      <w:r>
        <w:t xml:space="preserve">学历:  </w:t>
      </w:r>
    </w:p>
    <w:p>
      <w:r>
        <w:t xml:space="preserve">简历:  </w:t>
        <w:br/>
        <w:t>徐志连，男，现任河北省沧州市南皮县县长。</w:t>
        <w:br/>
      </w:r>
    </w:p>
    <w:p/>
    <w:p>
      <w:pPr>
        <w:pStyle w:val="Heading3"/>
      </w:pPr>
      <w:r>
        <w:t xml:space="preserve">河北省  沧州市  南皮县  </w:t>
      </w:r>
    </w:p>
    <w:p>
      <w:r>
        <w:rPr>
          <w:i/>
        </w:rPr>
        <w:t>赵亮    河北省沧州市南皮县委书记</w:t>
      </w:r>
    </w:p>
    <w:p>
      <w:r>
        <w:t>性别:  男</w:t>
      </w:r>
    </w:p>
    <w:p>
      <w:r>
        <w:t>生年：  1969年09月</w:t>
      </w:r>
    </w:p>
    <w:p>
      <w:r>
        <w:t>籍贯:  河北献县</w:t>
      </w:r>
    </w:p>
    <w:p>
      <w:r>
        <w:t>学历:  硕士</w:t>
      </w:r>
    </w:p>
    <w:p>
      <w:r>
        <w:t xml:space="preserve">简历:  </w:t>
        <w:br/>
        <w:t>赵  亮，男，汉族，1969年10月生，河北献县人，天津大学在职硕士，1996年12月加入中国共产党，1991年7月参加工作。</w:t>
        <w:br/>
        <w:br/>
        <w:t>1995—1999沧州市黄骅港开发区财政局副局长、局长；</w:t>
        <w:br/>
        <w:br/>
        <w:t>1999—2002团沧州市委副书记、党组成员；</w:t>
        <w:br/>
        <w:br/>
        <w:t>2002—2007.07河间市副市长；</w:t>
        <w:br/>
        <w:br/>
        <w:t>2007.07—2008.09河间市委常委、副市长；</w:t>
        <w:br/>
        <w:br/>
        <w:t>2008.09—2013.04沧州市教育局长、党组书记、市委教育工委书记；</w:t>
        <w:br/>
        <w:br/>
        <w:t>2013.04—2015.08泊头市委副书记、副市长、代市长、市长；</w:t>
        <w:br/>
        <w:br/>
        <w:t>2015.08—南皮县委书记。</w:t>
        <w:br/>
      </w:r>
    </w:p>
    <w:p/>
    <w:p>
      <w:pPr>
        <w:pStyle w:val="Heading3"/>
      </w:pPr>
      <w:r>
        <w:t xml:space="preserve">河北省  沧州市  吴桥县  </w:t>
      </w:r>
    </w:p>
    <w:p>
      <w:r>
        <w:rPr>
          <w:i/>
        </w:rPr>
        <w:t>张长瑞    河北省沧州市吴桥县县长</w:t>
      </w:r>
    </w:p>
    <w:p>
      <w:r>
        <w:t>性别:  男</w:t>
      </w:r>
    </w:p>
    <w:p>
      <w:r>
        <w:t xml:space="preserve">生年：  </w:t>
      </w:r>
    </w:p>
    <w:p>
      <w:r>
        <w:t xml:space="preserve">籍贯:  </w:t>
      </w:r>
    </w:p>
    <w:p>
      <w:r>
        <w:t xml:space="preserve">学历:  </w:t>
      </w:r>
    </w:p>
    <w:p>
      <w:r>
        <w:t xml:space="preserve">简历:  </w:t>
        <w:br/>
        <w:t>张长瑞，男，现任河北省沧州市吴桥县县长。</w:t>
        <w:br/>
      </w:r>
    </w:p>
    <w:p/>
    <w:p>
      <w:pPr>
        <w:pStyle w:val="Heading3"/>
      </w:pPr>
      <w:r>
        <w:t xml:space="preserve">河北省  沧州市  吴桥县  </w:t>
      </w:r>
    </w:p>
    <w:p>
      <w:r>
        <w:rPr>
          <w:i/>
        </w:rPr>
        <w:t>刘振华    河北省沧州市吴桥县委书记</w:t>
      </w:r>
    </w:p>
    <w:p>
      <w:r>
        <w:t>性别:  男</w:t>
      </w:r>
    </w:p>
    <w:p>
      <w:r>
        <w:t xml:space="preserve">生年：  </w:t>
      </w:r>
    </w:p>
    <w:p>
      <w:r>
        <w:t xml:space="preserve">籍贯:  </w:t>
      </w:r>
    </w:p>
    <w:p>
      <w:r>
        <w:t>学历:  研究生</w:t>
      </w:r>
    </w:p>
    <w:p>
      <w:r>
        <w:t xml:space="preserve">简历:  </w:t>
        <w:br/>
        <w:t>刘振华，男，汉族，研究生学历。1984年参加工作。历任：沧州师专办公室秘书，沧州日报助理记者，沧州地委组织部科员，沧州地委组织部副科级组织员，沧州市委组织部党管科副科长，沧州市委组织部党管科副科长、正科级组织员，沧州市委办公室正科级秘书，沧州市委办公室助理调研员，河间市委常委、组织部长，河间市委副书记，河间市委副书记、纪委书记，河间市委副书记，吴桥县委常委、副书记、县长，吴桥县委常委、书记。</w:t>
        <w:br/>
      </w:r>
    </w:p>
    <w:p/>
    <w:p>
      <w:pPr>
        <w:pStyle w:val="Heading3"/>
      </w:pPr>
      <w:r>
        <w:t xml:space="preserve">河北省  沧州市  献县  </w:t>
      </w:r>
    </w:p>
    <w:p>
      <w:r>
        <w:rPr>
          <w:i/>
        </w:rPr>
        <w:t>张立堂    河北省沧州市献县县长</w:t>
      </w:r>
    </w:p>
    <w:p>
      <w:r>
        <w:t>性别:  男</w:t>
      </w:r>
    </w:p>
    <w:p>
      <w:r>
        <w:t xml:space="preserve">生年：  </w:t>
      </w:r>
    </w:p>
    <w:p>
      <w:r>
        <w:t xml:space="preserve">籍贯:  </w:t>
      </w:r>
    </w:p>
    <w:p>
      <w:r>
        <w:t xml:space="preserve">学历:  </w:t>
      </w:r>
    </w:p>
    <w:p>
      <w:r>
        <w:t xml:space="preserve">简历:  </w:t>
        <w:br/>
        <w:t>张立堂，男，现任河北省沧州市献县县长。</w:t>
        <w:br/>
      </w:r>
    </w:p>
    <w:p/>
    <w:p>
      <w:pPr>
        <w:pStyle w:val="Heading3"/>
      </w:pPr>
      <w:r>
        <w:t xml:space="preserve">河北省  沧州市  献县  </w:t>
      </w:r>
    </w:p>
    <w:p>
      <w:r>
        <w:rPr>
          <w:i/>
        </w:rPr>
        <w:t>刘学江    河北省沧州市献县县委书记</w:t>
      </w:r>
    </w:p>
    <w:p>
      <w:r>
        <w:t>性别:  男</w:t>
      </w:r>
    </w:p>
    <w:p>
      <w:r>
        <w:t>生年：  1960年01月</w:t>
      </w:r>
    </w:p>
    <w:p>
      <w:r>
        <w:t>籍贯:  河北省孟村县</w:t>
      </w:r>
    </w:p>
    <w:p>
      <w:r>
        <w:t xml:space="preserve">学历:  </w:t>
      </w:r>
    </w:p>
    <w:p>
      <w:r>
        <w:t xml:space="preserve">简历:  </w:t>
        <w:br/>
        <w:t>刘学江，男，回族，河北省孟村县人，1960年2月出生，1974年12月参加工作，1978年7月加入中国共产党，大学文化程度。历任孟村县委副科级组织员，孟村县赵河乡党委副书记、乡长、党委书记，孟村县辛店镇党委书记、县长助理、政府党组成员，孟村县委常委、组织部长、常务副县长，盐山县委常委、常务副县长。献县县委副书记、政府县长。现任献县县委书记。</w:t>
        <w:br/>
      </w:r>
    </w:p>
    <w:p/>
    <w:p>
      <w:pPr>
        <w:pStyle w:val="Heading3"/>
      </w:pPr>
      <w:r>
        <w:t xml:space="preserve">河北省  沧州市  孟村回族自治县  </w:t>
      </w:r>
    </w:p>
    <w:p>
      <w:r>
        <w:rPr>
          <w:i/>
        </w:rPr>
        <w:t>戴强    河北省沧州市孟村回族自治县县长</w:t>
      </w:r>
    </w:p>
    <w:p>
      <w:r>
        <w:t>性别:  男</w:t>
      </w:r>
    </w:p>
    <w:p>
      <w:r>
        <w:t xml:space="preserve">生年：  </w:t>
      </w:r>
    </w:p>
    <w:p>
      <w:r>
        <w:t xml:space="preserve">籍贯:  </w:t>
      </w:r>
    </w:p>
    <w:p>
      <w:r>
        <w:t xml:space="preserve">学历:  </w:t>
      </w:r>
    </w:p>
    <w:p>
      <w:r>
        <w:t xml:space="preserve">简历:  </w:t>
        <w:br/>
        <w:t>戴强，男，现任河北省沧州市孟村回族自治县县长。</w:t>
        <w:br/>
      </w:r>
    </w:p>
    <w:p/>
    <w:p>
      <w:pPr>
        <w:pStyle w:val="Heading3"/>
      </w:pPr>
      <w:r>
        <w:t xml:space="preserve">河北省  沧州市  孟村回族自治县  </w:t>
      </w:r>
    </w:p>
    <w:p>
      <w:r>
        <w:rPr>
          <w:i/>
        </w:rPr>
        <w:t>杨双桥    河北省沧州市孟村回族自治县县委书记</w:t>
      </w:r>
    </w:p>
    <w:p>
      <w:r>
        <w:t>性别:  男</w:t>
      </w:r>
    </w:p>
    <w:p>
      <w:r>
        <w:t>生年：  1966年07月</w:t>
      </w:r>
    </w:p>
    <w:p>
      <w:r>
        <w:t>籍贯:  河北河间市</w:t>
      </w:r>
    </w:p>
    <w:p>
      <w:r>
        <w:t>学历:  研究生</w:t>
      </w:r>
    </w:p>
    <w:p>
      <w:r>
        <w:t xml:space="preserve">简历:  </w:t>
        <w:br/>
        <w:t>杨双桥，男，汉族，1966年7月出生，河间市人，研究生学历，1989年1月加入中国共产党，1986年8月参加工作。现任肃宁县委书记。</w:t>
        <w:br/>
        <w:br/>
        <w:t>1982.08——1986.07河北师范大学地理系地理专业学习</w:t>
        <w:br/>
        <w:br/>
        <w:t>1986.08——1987.10河间师范学校教师</w:t>
        <w:br/>
        <w:br/>
        <w:t>1987.10——1997.11河间县（市）委宣传部干事、副科级秘书，文明办副主任、主任</w:t>
        <w:br/>
        <w:br/>
        <w:t>1997.11——1999.01河间市瀛州镇党委副书记</w:t>
        <w:br/>
        <w:br/>
        <w:t>1999.01——2000.06河间市西村乡党委副书记、乡长（其间：1999.09-2001.12省委党校在职研究生班经管专业学习）</w:t>
        <w:br/>
        <w:br/>
        <w:t>2000.06——2003.04河间市沙洼乡党委书记</w:t>
        <w:br/>
        <w:br/>
        <w:t>2003.04——2006.06河间市委常委、农工部长</w:t>
        <w:br/>
        <w:br/>
        <w:t>2006.06——2009.08 肃宁县委常委、组织部长</w:t>
        <w:br/>
        <w:br/>
        <w:t>2009.08——2011.08 肃宁县委常委、常务副县长</w:t>
        <w:br/>
        <w:br/>
        <w:t>2011.08——2012.01 肃宁县委副书记、代县长</w:t>
        <w:br/>
        <w:br/>
        <w:t>2012.01——2013.11肃宁县委副书记、县政府县长</w:t>
        <w:br/>
        <w:br/>
        <w:t>2013.11——肃宁县委书记</w:t>
        <w:br/>
        <w:br/>
        <w:t>2015.10——孟村回族自治县县委书记</w:t>
        <w:br/>
      </w:r>
    </w:p>
    <w:p/>
    <w:p>
      <w:pPr>
        <w:pStyle w:val="Heading3"/>
      </w:pPr>
      <w:r>
        <w:t xml:space="preserve">河北省  沧州市  泊头市  </w:t>
      </w:r>
    </w:p>
    <w:p>
      <w:r>
        <w:rPr>
          <w:i/>
        </w:rPr>
        <w:t>刘志明    河北省沧州市泊头市市长</w:t>
      </w:r>
    </w:p>
    <w:p>
      <w:r>
        <w:t>性别:  男</w:t>
      </w:r>
    </w:p>
    <w:p>
      <w:r>
        <w:t xml:space="preserve">生年：  </w:t>
      </w:r>
    </w:p>
    <w:p>
      <w:r>
        <w:t xml:space="preserve">籍贯:  </w:t>
      </w:r>
    </w:p>
    <w:p>
      <w:r>
        <w:t xml:space="preserve">学历:  </w:t>
      </w:r>
    </w:p>
    <w:p>
      <w:r>
        <w:t xml:space="preserve">简历:  </w:t>
        <w:br/>
        <w:t>刘志明，男，2016年2月任沧州市泊头市人民政府副书记、代理市长。</w:t>
        <w:br/>
      </w:r>
    </w:p>
    <w:p/>
    <w:p>
      <w:pPr>
        <w:pStyle w:val="Heading3"/>
      </w:pPr>
      <w:r>
        <w:t xml:space="preserve">河北省  沧州市  泊头市  </w:t>
      </w:r>
    </w:p>
    <w:p>
      <w:r>
        <w:rPr>
          <w:i/>
        </w:rPr>
        <w:t>谢荣珂    河北省沧州市泊头市委书记</w:t>
      </w:r>
    </w:p>
    <w:p>
      <w:r>
        <w:t>性别:  男</w:t>
      </w:r>
    </w:p>
    <w:p>
      <w:r>
        <w:t>生年：  1964年09月</w:t>
      </w:r>
    </w:p>
    <w:p>
      <w:r>
        <w:t>籍贯:  河北吴桥人</w:t>
      </w:r>
    </w:p>
    <w:p>
      <w:r>
        <w:t>学历:  研究生</w:t>
      </w:r>
    </w:p>
    <w:p>
      <w:r>
        <w:t xml:space="preserve">简历:  </w:t>
        <w:br/>
        <w:t xml:space="preserve"> 谢荣珂，男，汉族，1964年10月生，河北吴桥人，在职研究生，1985年4月加入中国共产党，1982年10月参加工作。1980.07—1982.06沧州地区财贸学校财政专业学习；</w:t>
        <w:br/>
        <w:br/>
        <w:t>1982.10—1982.12吴桥县物资局会计；</w:t>
        <w:br/>
        <w:br/>
        <w:t>1982.12—1984.09吴桥县税务局会计；</w:t>
        <w:br/>
        <w:br/>
        <w:t>1984.09—1985.09吴桥县委办公室秘书；</w:t>
        <w:br/>
        <w:br/>
        <w:t>1985.09—1987.07沧州地委党校学习；</w:t>
        <w:br/>
        <w:br/>
        <w:t>1987.07—1989.11吴桥县委办公室秘书；</w:t>
        <w:br/>
        <w:br/>
        <w:t>1989.11—1991.01吴桥县政府办公室副主任；</w:t>
        <w:br/>
        <w:br/>
        <w:t>1991.01—1993.04吴桥县政府办公室副主任、经济体制改革委员会办公室主任(副科级)；1993.04—1995.01吴桥县范屯乡党委书记；1995.01—1995.06吴桥县于集镇党委书记；1995.06—1999.02吴桥县委常委、办公室主任(其间1994.09—1997.06河北工业大学工业外贸专业学习)；</w:t>
        <w:br/>
        <w:br/>
        <w:t>1999.02—2003.04吴桥县委常委、副县长(其间1999.09—2001.12河北省委党校在职研究生班经济管理专业学习)；2003.04—2004.08吴桥县委副书记；</w:t>
        <w:br/>
        <w:br/>
        <w:t>2004.08—2005.07黄骅市委副书记；</w:t>
        <w:br/>
        <w:br/>
        <w:t>2005.07—2009.02黄骅市委副书记、纪委书记，泊头市委副书记、代市长；</w:t>
        <w:br/>
        <w:br/>
        <w:t>2009.02—2013.04泊头市委副书记、市长；</w:t>
        <w:br/>
        <w:br/>
        <w:t>2013.04—泊头市委书记</w:t>
        <w:br/>
      </w:r>
    </w:p>
    <w:p/>
    <w:p>
      <w:pPr>
        <w:pStyle w:val="Heading3"/>
      </w:pPr>
      <w:r>
        <w:t xml:space="preserve">河北省  沧州市  任丘市  </w:t>
      </w:r>
    </w:p>
    <w:p>
      <w:r>
        <w:rPr>
          <w:i/>
        </w:rPr>
        <w:t>张新华    河北省沧州市任丘市市长</w:t>
      </w:r>
    </w:p>
    <w:p>
      <w:r>
        <w:t>性别:  男</w:t>
      </w:r>
    </w:p>
    <w:p>
      <w:r>
        <w:t>生年：  1965年01月</w:t>
      </w:r>
    </w:p>
    <w:p>
      <w:r>
        <w:t>籍贯:  河北省黄骅市</w:t>
      </w:r>
    </w:p>
    <w:p>
      <w:r>
        <w:t xml:space="preserve">学历:  </w:t>
      </w:r>
    </w:p>
    <w:p>
      <w:r>
        <w:t xml:space="preserve">简历:  </w:t>
        <w:br/>
        <w:t>张新华，男，汉族，1965年2月出生，河北省黄骅市人，大学学历。1984年9月参加工作，1988年5月加入中国共产党。1984年9月至2002年7月，先后担任黄骅市农林局副站长、站长、黄骅市农林局副局长、黄骅市畜牧局局长、黄骅市常郭镇党委书记；2002年7月至2005年7月，任黄骅市委常委，期间援疆；</w:t>
        <w:br/>
        <w:br/>
        <w:t>2005年7月至2007年7月，任黄骅市委常委、副市长；</w:t>
        <w:br/>
        <w:br/>
        <w:t>2007年7月至2009年7月，任孟村县委常委、常务副县长；</w:t>
        <w:br/>
        <w:br/>
        <w:t>2009年7月至2011年8月，历任沧州市发改委党组副书记、副主任、市重点项目办主任（正处）；</w:t>
        <w:br/>
        <w:br/>
        <w:t>2011年8月至2013年11月，历任吴桥县委副书记、县长；</w:t>
        <w:br/>
        <w:br/>
        <w:t>2013年11月至今，为任丘市委副书记、市政府负责人。</w:t>
        <w:br/>
      </w:r>
    </w:p>
    <w:p/>
    <w:p>
      <w:pPr>
        <w:pStyle w:val="Heading3"/>
      </w:pPr>
      <w:r>
        <w:t xml:space="preserve">河北省  沧州市  任丘市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河北省  沧州市  黄骅市  </w:t>
      </w:r>
    </w:p>
    <w:p>
      <w:r>
        <w:rPr>
          <w:i/>
        </w:rPr>
        <w:t>朱春燕    河北省沧州市黄骅市市长</w:t>
      </w:r>
    </w:p>
    <w:p>
      <w:r>
        <w:t>性别:  男</w:t>
      </w:r>
    </w:p>
    <w:p>
      <w:r>
        <w:t>生年：  1967年01月</w:t>
      </w:r>
    </w:p>
    <w:p>
      <w:r>
        <w:t>籍贯:  河北沧县</w:t>
      </w:r>
    </w:p>
    <w:p>
      <w:r>
        <w:t>学历:  硕士</w:t>
      </w:r>
    </w:p>
    <w:p>
      <w:r>
        <w:t xml:space="preserve">简历:  </w:t>
        <w:br/>
        <w:t>朱春燕，男，汉族，1967年2月出生，沧县人，中共党员，全日制硕士研究生学历，1991年2月参加工作，1985年11月加入中国共产党，现任黄骅市委副书记、市长。</w:t>
        <w:br/>
        <w:br/>
        <w:t>1984.09—1988.07 西北工业大学机械制造专业学习</w:t>
        <w:br/>
        <w:br/>
        <w:t>1988.09—1991.02 西北工业大学研究生部机械制造专业学习</w:t>
        <w:br/>
        <w:br/>
        <w:t>1991.02—1993.06 沧州市经委副主任科员</w:t>
        <w:br/>
        <w:br/>
        <w:t>1993.06—1998.04 沧州市经贸委副主任科员</w:t>
        <w:br/>
        <w:br/>
        <w:t>1998.04—2002.11 沧州市政府工业科副主任科员</w:t>
        <w:br/>
        <w:br/>
        <w:t>2002.11—2004.12 沧州市政府工业科主任科员</w:t>
        <w:br/>
        <w:br/>
        <w:t>2004.12—2006.04 沧州市政府秘书四科科长</w:t>
        <w:br/>
        <w:br/>
        <w:t>2006.04—2007.08 沧州市中小企业局副调研员</w:t>
        <w:br/>
        <w:br/>
        <w:t>2007.08—2008.07 沧州市政府副秘书长、办公室党组成员（试用期一年）</w:t>
        <w:br/>
        <w:br/>
        <w:t>2008.07—2009.07 沧州市政府常务副秘书长、办公室党组成员</w:t>
        <w:br/>
        <w:br/>
        <w:t>2009.07—2011.08 沧州市政府常务副秘书长、办公室党组副书记（正处）（其间：2010.03盐山县委副书记（挂职一年））</w:t>
        <w:br/>
        <w:br/>
        <w:t>2011.08—2012.02 沧州市运河区委副书记、副区长、代区长</w:t>
        <w:br/>
        <w:br/>
        <w:t>2012.02—2013.11 沧州市运河区委副书记、区长</w:t>
        <w:br/>
        <w:br/>
        <w:t>2013.11 任黄骅市委副书记、市政府副市长、代市长</w:t>
        <w:br/>
        <w:br/>
        <w:t>现任河北省沧州市黄骅市市长。</w:t>
        <w:br/>
      </w:r>
    </w:p>
    <w:p/>
    <w:p>
      <w:pPr>
        <w:pStyle w:val="Heading3"/>
      </w:pPr>
      <w:r>
        <w:t xml:space="preserve">河北省  沧州市  黄骅市  </w:t>
      </w:r>
    </w:p>
    <w:p>
      <w:r>
        <w:rPr>
          <w:i/>
        </w:rPr>
        <w:t>潘海瀛    河北省沧州市黄骅市委书记</w:t>
      </w:r>
    </w:p>
    <w:p>
      <w:r>
        <w:t>性别:  男</w:t>
      </w:r>
    </w:p>
    <w:p>
      <w:r>
        <w:t>生年：  1962年12月</w:t>
      </w:r>
    </w:p>
    <w:p>
      <w:r>
        <w:t xml:space="preserve">籍贯:  </w:t>
      </w:r>
    </w:p>
    <w:p>
      <w:r>
        <w:t>学历:  本科</w:t>
      </w:r>
    </w:p>
    <w:p>
      <w:r>
        <w:t xml:space="preserve">简历:  </w:t>
        <w:br/>
        <w:t>潘海瀛，男，汉族，1963年生，本科学历。1981年参加工作。历任东光县中学教师、找王镇土地管理员、宣传干事、副镇长、党委副书记；县化纤浆粕厂厂长；东光县政府党组成员、办公室主任；县政府副县长；中共青县县委常委；县政府常务副县长、党组副书记。</w:t>
        <w:br/>
        <w:br/>
        <w:t>2008年07月起任中共青县县委副书记、县政府县长、党组书记。2011年08月潘海瀛同志为黄骅市人民政府副市长、代市长,</w:t>
        <w:br/>
        <w:br/>
        <w:t>2012年2月,黄骅市人民政府市长 。</w:t>
        <w:br/>
        <w:br/>
        <w:t>2013年11月黄骅市委书记。</w:t>
        <w:br/>
      </w:r>
    </w:p>
    <w:p/>
    <w:p>
      <w:pPr>
        <w:pStyle w:val="Heading3"/>
      </w:pPr>
      <w:r>
        <w:t xml:space="preserve">河北省  沧州市  河间市  </w:t>
      </w:r>
    </w:p>
    <w:p>
      <w:r>
        <w:rPr>
          <w:i/>
        </w:rPr>
        <w:t>尹卫江    河北省沧州市河间市市长</w:t>
      </w:r>
    </w:p>
    <w:p>
      <w:r>
        <w:t>性别:  男</w:t>
      </w:r>
    </w:p>
    <w:p>
      <w:r>
        <w:t>生年：  1966年12月</w:t>
      </w:r>
    </w:p>
    <w:p>
      <w:r>
        <w:t xml:space="preserve">籍贯:  </w:t>
      </w:r>
    </w:p>
    <w:p>
      <w:r>
        <w:t>学历:  研究生</w:t>
      </w:r>
    </w:p>
    <w:p>
      <w:r>
        <w:t xml:space="preserve">简历:  </w:t>
        <w:br/>
        <w:t>尹卫江，男，汉族，1967年出生，研究生学历，1991年入党，1985年8月参加工作。现任河北省沧州市河间市市长。</w:t>
        <w:br/>
      </w:r>
    </w:p>
    <w:p/>
    <w:p>
      <w:pPr>
        <w:pStyle w:val="Heading3"/>
      </w:pPr>
      <w:r>
        <w:t xml:space="preserve">河北省  沧州市  河间市  </w:t>
      </w:r>
    </w:p>
    <w:p>
      <w:r>
        <w:rPr>
          <w:i/>
        </w:rPr>
        <w:t>朱志明    河北省沧州市河间市委书记</w:t>
      </w:r>
    </w:p>
    <w:p>
      <w:r>
        <w:t>性别:  男</w:t>
      </w:r>
    </w:p>
    <w:p>
      <w:r>
        <w:t>生年：  1962年12月</w:t>
      </w:r>
    </w:p>
    <w:p>
      <w:r>
        <w:t>籍贯:  河北沧县</w:t>
      </w:r>
    </w:p>
    <w:p>
      <w:r>
        <w:t>学历:  研究生</w:t>
      </w:r>
    </w:p>
    <w:p>
      <w:r>
        <w:t xml:space="preserve">简历:  </w:t>
        <w:br/>
        <w:t>朱志明，男，汉族，1963年1月出生，河北沧县人，河北农业大学邯郸分校兽医专业，河北大学历史系近代史专业研究生，1985年6月加入中国共产党，1983年9月参加工作。现任河间市委书记。</w:t>
        <w:br/>
      </w:r>
    </w:p>
    <w:p/>
    <w:p>
      <w:pPr>
        <w:pStyle w:val="Heading3"/>
      </w:pPr>
      <w:r>
        <w:t xml:space="preserve">河北省  廊坊市  安次区  </w:t>
      </w:r>
    </w:p>
    <w:p>
      <w:r>
        <w:rPr>
          <w:i/>
        </w:rPr>
        <w:t>张平    河北省廊坊市安次区区长</w:t>
      </w:r>
    </w:p>
    <w:p>
      <w:r>
        <w:t>性别:  男</w:t>
      </w:r>
    </w:p>
    <w:p>
      <w:r>
        <w:t xml:space="preserve">生年：  </w:t>
      </w:r>
    </w:p>
    <w:p>
      <w:r>
        <w:t xml:space="preserve">籍贯:  </w:t>
      </w:r>
    </w:p>
    <w:p>
      <w:r>
        <w:t xml:space="preserve">学历:  </w:t>
      </w:r>
    </w:p>
    <w:p>
      <w:r>
        <w:t xml:space="preserve">简历:  </w:t>
        <w:br/>
        <w:t>张平，男</w:t>
        <w:br/>
        <w:br/>
        <w:t>2016年2月任河北省廊坊市安次区区长。</w:t>
        <w:br/>
      </w:r>
    </w:p>
    <w:p/>
    <w:p>
      <w:pPr>
        <w:pStyle w:val="Heading3"/>
      </w:pPr>
      <w:r>
        <w:t xml:space="preserve">河北省  廊坊市  安次区  </w:t>
      </w:r>
    </w:p>
    <w:p>
      <w:r>
        <w:rPr>
          <w:i/>
        </w:rPr>
        <w:t>王永威    河北省廊坊市安次区区委书记</w:t>
      </w:r>
    </w:p>
    <w:p>
      <w:r>
        <w:t>性别:  男</w:t>
      </w:r>
    </w:p>
    <w:p>
      <w:r>
        <w:t>生年：  1970年09月</w:t>
      </w:r>
    </w:p>
    <w:p>
      <w:r>
        <w:t>籍贯:  河北徐水</w:t>
      </w:r>
    </w:p>
    <w:p>
      <w:r>
        <w:t>学历:  硕士</w:t>
      </w:r>
    </w:p>
    <w:p>
      <w:r>
        <w:t xml:space="preserve">简历:  </w:t>
        <w:br/>
        <w:t>王永威，男，汉族，河北徐水人，1971年10月出生，1996年7月参加工作，1992年6月加入中国共产党，研究生学历，硕士学位。现任河北省廊坊市安次区区委书记。</w:t>
        <w:br/>
      </w:r>
    </w:p>
    <w:p/>
    <w:p>
      <w:pPr>
        <w:pStyle w:val="Heading3"/>
      </w:pPr>
      <w:r>
        <w:t xml:space="preserve">河北省  廊坊市  广阳区  </w:t>
      </w:r>
    </w:p>
    <w:p>
      <w:r>
        <w:rPr>
          <w:i/>
        </w:rPr>
        <w:t>周春生    河北省廊坊市广阳区区长</w:t>
      </w:r>
    </w:p>
    <w:p>
      <w:r>
        <w:t>性别:  男</w:t>
      </w:r>
    </w:p>
    <w:p>
      <w:r>
        <w:t>生年：  1963年06月</w:t>
      </w:r>
    </w:p>
    <w:p>
      <w:r>
        <w:t>籍贯:  河北三河</w:t>
      </w:r>
    </w:p>
    <w:p>
      <w:r>
        <w:t xml:space="preserve">学历:  </w:t>
      </w:r>
    </w:p>
    <w:p>
      <w:r>
        <w:t xml:space="preserve">简历:  </w:t>
        <w:br/>
        <w:t>周春生，男，汉族，1963年7月生，河北省廊坊市三河人，毕业于中央党校函授法律专业，1985年2月加入中国共产党，1983年2月参加工作。</w:t>
        <w:br/>
        <w:br/>
        <w:t xml:space="preserve">    1981.03—1983.02 廊坊地区工业学校机制专业学习</w:t>
        <w:br/>
        <w:br/>
        <w:t xml:space="preserve">　　1983.02—1987.07 三河县供销社办公室干事</w:t>
        <w:br/>
        <w:br/>
        <w:t xml:space="preserve">　　1987.07—1990.08 三河县委宣传部干事</w:t>
        <w:br/>
        <w:br/>
        <w:t xml:space="preserve">　　1990.08—1993.08 共青团三河县委副书记</w:t>
        <w:br/>
        <w:br/>
        <w:t xml:space="preserve">　　1993.08—1995.03 共青团三河市委书记</w:t>
        <w:br/>
        <w:br/>
        <w:t xml:space="preserve">　　1995.03—1998.03 三河市皇庄镇党委副书记、镇长（其间1994.09-1997.07省委党校经济管理专业函授学习）</w:t>
        <w:br/>
        <w:br/>
        <w:t xml:space="preserve">　　1998.03—2001.01 三河市齐心庄镇党委书记</w:t>
        <w:br/>
        <w:br/>
        <w:t xml:space="preserve">　　2001.01—2004.12 三河市委常委、办公室主任（其间       1999.08-2001.12中央党校法律专业函授学习）</w:t>
        <w:br/>
        <w:br/>
        <w:t xml:space="preserve">　　2004.12—2007.05 三河市委常委、副市长</w:t>
        <w:br/>
        <w:br/>
        <w:t xml:space="preserve">　　2007.05—2011.08 三河市委常委、常务副市长</w:t>
        <w:br/>
        <w:br/>
        <w:t xml:space="preserve">　　2011.08—2014.05 三河市委副书记</w:t>
        <w:br/>
        <w:br/>
        <w:t xml:space="preserve">　　2014.05—2014.07 廊坊市广阳区委副书记，区政府副区长、代区长</w:t>
        <w:br/>
        <w:br/>
        <w:t xml:space="preserve">　　2014.07至今 廊坊市广阳区区委副书记，区政府区长。</w:t>
        <w:br/>
      </w:r>
    </w:p>
    <w:p/>
    <w:p>
      <w:pPr>
        <w:pStyle w:val="Heading3"/>
      </w:pPr>
      <w:r>
        <w:t xml:space="preserve">河北省  廊坊市  广阳区  </w:t>
      </w:r>
    </w:p>
    <w:p>
      <w:r>
        <w:rPr>
          <w:i/>
        </w:rPr>
        <w:t>尹广泰    河北省廊坊市广阳区委书记</w:t>
      </w:r>
    </w:p>
    <w:p>
      <w:r>
        <w:t>性别:  男</w:t>
      </w:r>
    </w:p>
    <w:p>
      <w:r>
        <w:t xml:space="preserve">生年：  </w:t>
      </w:r>
    </w:p>
    <w:p>
      <w:r>
        <w:t xml:space="preserve">籍贯:  </w:t>
      </w:r>
    </w:p>
    <w:p>
      <w:r>
        <w:t xml:space="preserve">学历:  </w:t>
      </w:r>
    </w:p>
    <w:p>
      <w:r>
        <w:t xml:space="preserve">简历:  </w:t>
        <w:br/>
        <w:t>尹广泰，男，汉族</w:t>
        <w:br/>
        <w:br/>
        <w:t>1980.09-1984.07 河北师范大学中文系学习</w:t>
        <w:br/>
        <w:br/>
        <w:t>1984.07-1991.06 河北师范大学党委宣传部</w:t>
        <w:br/>
        <w:br/>
        <w:t>1991.06-1992.05 省委宣传部新闻出版处工作</w:t>
        <w:br/>
        <w:br/>
        <w:t>1992.05-1994.04 省委宣传部新闻出版处主任科员</w:t>
        <w:br/>
        <w:br/>
        <w:t xml:space="preserve">1994.04-1995.03 省政府办公厅正科级秘书 </w:t>
        <w:br/>
        <w:br/>
        <w:t xml:space="preserve">1995.03-1996.11 省政府办公厅副处级秘书 </w:t>
        <w:br/>
        <w:br/>
        <w:t xml:space="preserve">1996.11-1997.06 省政协办公厅副处级秘书 </w:t>
        <w:br/>
        <w:br/>
        <w:t>1997.06-1999.07 省政协办公厅正处级秘书</w:t>
        <w:br/>
        <w:br/>
        <w:t xml:space="preserve">1999.07-2001.08 香河县委副书记（正处级、挂职） </w:t>
        <w:br/>
        <w:br/>
        <w:t>2001.08-2003.04 香河县委副书记（正处级）</w:t>
        <w:br/>
        <w:br/>
        <w:t xml:space="preserve">2003.04 广阳区委副书记、区政府区长、党组书记 </w:t>
        <w:br/>
        <w:br/>
        <w:t>现任 广阳区委书记</w:t>
        <w:br/>
      </w:r>
    </w:p>
    <w:p/>
    <w:p>
      <w:pPr>
        <w:pStyle w:val="Heading3"/>
      </w:pPr>
      <w:r>
        <w:t xml:space="preserve">河北省  廊坊市  固安县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河北省  廊坊市  固安县  </w:t>
      </w:r>
    </w:p>
    <w:p>
      <w:r>
        <w:rPr>
          <w:i/>
        </w:rPr>
        <w:t>杨培苏    河北省廊坊市固安县委书记</w:t>
      </w:r>
    </w:p>
    <w:p>
      <w:r>
        <w:t>性别:  女</w:t>
      </w:r>
    </w:p>
    <w:p>
      <w:r>
        <w:t>生年：  1969年01月</w:t>
      </w:r>
    </w:p>
    <w:p>
      <w:r>
        <w:t>籍贯:  河北武安</w:t>
      </w:r>
    </w:p>
    <w:p>
      <w:r>
        <w:t>学历:  硕士</w:t>
      </w:r>
    </w:p>
    <w:p>
      <w:r>
        <w:t xml:space="preserve">简历:  </w:t>
        <w:br/>
        <w:t>杨培苏，女，汉族，1969年1月出生，河北武安人，1992年3月入党，1996年10月参加工作，研究生学历，理学硕士。</w:t>
        <w:br/>
        <w:br/>
        <w:t>1989年9月至1993年9月在河北农业大学植物保护专业学习，获理学学士，</w:t>
        <w:br/>
        <w:br/>
        <w:t>1993年9月至1996年10月在中国农业大学应用化学系农药学专业攻读硕士研究生，获理学硕士，</w:t>
        <w:br/>
        <w:br/>
        <w:t>1996年10月任市环保局监理站科员，</w:t>
        <w:br/>
        <w:br/>
        <w:t>2001年1月任香河县政府副县级职务，</w:t>
        <w:br/>
        <w:br/>
        <w:t>2001年4月任香河县副县长，</w:t>
        <w:br/>
        <w:br/>
        <w:t>2003年1月任香河县委常委、宣传部长，</w:t>
        <w:br/>
        <w:br/>
        <w:t>2005年4月任市委宣传部助理调研员，</w:t>
        <w:br/>
        <w:br/>
        <w:t>2005年9月任市政府副秘书长、办公室党组成员，2008年8月任市妇联主席、党组书记。</w:t>
        <w:br/>
        <w:br/>
        <w:t>2011年8月河北省固安县委副书记、代县长。</w:t>
        <w:br/>
        <w:br/>
        <w:t>2012年2月河北省固安县委副书记、县长。</w:t>
        <w:br/>
        <w:br/>
        <w:t>2015年1月河北省固安县委书记。</w:t>
        <w:br/>
      </w:r>
    </w:p>
    <w:p/>
    <w:p>
      <w:pPr>
        <w:pStyle w:val="Heading3"/>
      </w:pPr>
      <w:r>
        <w:t xml:space="preserve">河北省  廊坊市  永清县  </w:t>
      </w:r>
    </w:p>
    <w:p>
      <w:r>
        <w:rPr>
          <w:i/>
        </w:rPr>
        <w:t>张兵    河北省廊坊市永清县长</w:t>
      </w:r>
    </w:p>
    <w:p>
      <w:r>
        <w:t>性别:  男</w:t>
      </w:r>
    </w:p>
    <w:p>
      <w:r>
        <w:t xml:space="preserve">生年：  </w:t>
      </w:r>
    </w:p>
    <w:p>
      <w:r>
        <w:t xml:space="preserve">籍贯:  </w:t>
      </w:r>
    </w:p>
    <w:p>
      <w:r>
        <w:t xml:space="preserve">学历:  </w:t>
      </w:r>
    </w:p>
    <w:p>
      <w:r>
        <w:t xml:space="preserve">简历:  </w:t>
        <w:br/>
        <w:t>张兵，男，现任河北省廊坊市永清县长。</w:t>
        <w:br/>
      </w:r>
    </w:p>
    <w:p/>
    <w:p>
      <w:pPr>
        <w:pStyle w:val="Heading3"/>
      </w:pPr>
      <w:r>
        <w:t xml:space="preserve">河北省  廊坊市  永清县  </w:t>
      </w:r>
    </w:p>
    <w:p>
      <w:r>
        <w:rPr>
          <w:i/>
        </w:rPr>
        <w:t>李玉宝    河北省廊坊市永清县委书记</w:t>
      </w:r>
    </w:p>
    <w:p>
      <w:r>
        <w:t>性别:  男</w:t>
      </w:r>
    </w:p>
    <w:p>
      <w:r>
        <w:t>生年：  1963年05月</w:t>
      </w:r>
    </w:p>
    <w:p>
      <w:r>
        <w:t>籍贯:  河北文安</w:t>
      </w:r>
    </w:p>
    <w:p>
      <w:r>
        <w:t xml:space="preserve">学历:  </w:t>
      </w:r>
    </w:p>
    <w:p>
      <w:r>
        <w:t xml:space="preserve">简历:  </w:t>
        <w:br/>
        <w:t>李玉宝，男，1963年6月生，汉族，河北文安人，中央党校研究生院经济管理专业，在职研究生。1982年3月参加工作，1991年12月入党，现任永清县委书记。</w:t>
        <w:br/>
      </w:r>
    </w:p>
    <w:p/>
    <w:p>
      <w:pPr>
        <w:pStyle w:val="Heading3"/>
      </w:pPr>
      <w:r>
        <w:t xml:space="preserve">河北省  廊坊市  香河县  </w:t>
      </w:r>
    </w:p>
    <w:p>
      <w:r>
        <w:rPr>
          <w:i/>
        </w:rPr>
        <w:t>李桂强    河北省廊坊市香河县长</w:t>
      </w:r>
    </w:p>
    <w:p>
      <w:r>
        <w:t>性别:  男</w:t>
      </w:r>
    </w:p>
    <w:p>
      <w:r>
        <w:t xml:space="preserve">生年：  </w:t>
      </w:r>
    </w:p>
    <w:p>
      <w:r>
        <w:t xml:space="preserve">籍贯:  </w:t>
      </w:r>
    </w:p>
    <w:p>
      <w:r>
        <w:t>学历:  研究生</w:t>
      </w:r>
    </w:p>
    <w:p>
      <w:r>
        <w:t xml:space="preserve">简历:  </w:t>
        <w:br/>
        <w:t>李桂强，男，汉族，研究生。1988年参加工作。</w:t>
        <w:br/>
        <w:br/>
        <w:t>历任：永清县政府办公室综合组干事、副组长、组长；</w:t>
        <w:br/>
        <w:br/>
        <w:t>永清县政府办公室副科级研究员；</w:t>
        <w:br/>
        <w:br/>
        <w:t>永清县政府办公室副主任；</w:t>
        <w:br/>
        <w:br/>
        <w:t>永清县政府办公室副主任、正科级研究员；</w:t>
        <w:br/>
        <w:br/>
        <w:t>永清县委办公室副主任、正科级研究员；</w:t>
        <w:br/>
        <w:br/>
        <w:t>永清县刘街乡党委副书记、乡长；</w:t>
        <w:br/>
        <w:br/>
        <w:t>永清县刘街乡党委书记；</w:t>
        <w:br/>
        <w:br/>
        <w:t>市人口和计划生育委员会副主任、党组成员；</w:t>
        <w:br/>
        <w:br/>
        <w:t>市委督查室主任（副处级）；市委副秘书长、办公室副主任；2008.12起任大厂县委常委、县政府常务副县长。</w:t>
        <w:br/>
        <w:br/>
        <w:t>2014年4月任香河县副县长、代县长；</w:t>
        <w:br/>
        <w:br/>
        <w:t>现任河北省廊坊市香河县长。</w:t>
        <w:br/>
      </w:r>
    </w:p>
    <w:p/>
    <w:p>
      <w:pPr>
        <w:pStyle w:val="Heading3"/>
      </w:pPr>
      <w:r>
        <w:t xml:space="preserve">河北省  廊坊市  香河县  </w:t>
      </w:r>
    </w:p>
    <w:p>
      <w:r>
        <w:rPr>
          <w:i/>
        </w:rPr>
        <w:t>王凯军    河北省廊坊市香河县委书记</w:t>
      </w:r>
    </w:p>
    <w:p>
      <w:r>
        <w:t>性别:  男</w:t>
      </w:r>
    </w:p>
    <w:p>
      <w:r>
        <w:t>生年：  1962年06月</w:t>
      </w:r>
    </w:p>
    <w:p>
      <w:r>
        <w:t>籍贯:  河北满城</w:t>
      </w:r>
    </w:p>
    <w:p>
      <w:r>
        <w:t>学历:  本科</w:t>
      </w:r>
    </w:p>
    <w:p>
      <w:r>
        <w:t xml:space="preserve">简历:  </w:t>
        <w:br/>
        <w:t>王凯军，男，汉族，河北满城人，中共党员，1962年7月出生，1983年12月加入中国共产党，1981年8月参加工作，保定农业专科学校农学专业毕业。中央党校法律专业毕业，本科学历。</w:t>
        <w:br/>
        <w:br/>
        <w:t>1981年8月-1982年11月 在徐水县南白塔公社、县农业局工作；</w:t>
        <w:br/>
        <w:br/>
        <w:t>1982年12月-1984年3月 在廊坊市（县级）农业局、市政府农办工作；</w:t>
        <w:br/>
        <w:br/>
        <w:t>1984年4月-1990年9月 在廊坊地委政研室、市委农工部工作；</w:t>
        <w:br/>
        <w:br/>
        <w:t>1990年10月-1991年3月 任廊坊市委农工部调研科副科长；</w:t>
        <w:br/>
        <w:br/>
        <w:t>1991年4月-1993年7月 任廊坊市委组织部干部二科副科级组织员；</w:t>
        <w:br/>
        <w:br/>
        <w:t>1993年8月-1996年9月 任廊坊市委组织部干部二科正科级组织员；</w:t>
        <w:br/>
        <w:br/>
        <w:t>1996年10月-1997年12月任廊坊市委组织部办公室主任；</w:t>
        <w:br/>
        <w:br/>
        <w:t>1998年1月-2000年10月 任香河县委常委、组织部长；</w:t>
        <w:br/>
        <w:br/>
        <w:t>2000年11月-2002年3月 任三河市委常委、组织部长；</w:t>
        <w:br/>
        <w:br/>
        <w:t>2002年4月-2005年11月 任三河市委副书记；</w:t>
        <w:br/>
        <w:br/>
        <w:t>2005年12月-2008年11月任廊坊市城市管理综合执法局党组书记、局长；</w:t>
        <w:br/>
        <w:br/>
        <w:t>2008年12月-2011年6月 任霸州市委副书记、霸州市政府市长。</w:t>
        <w:br/>
        <w:br/>
        <w:t>2011年7月至今 任香河县委副书记、香河县政府代县长。</w:t>
        <w:br/>
        <w:br/>
        <w:t>现任河北省廊坊市香河县委书记。</w:t>
        <w:br/>
      </w:r>
    </w:p>
    <w:p/>
    <w:p>
      <w:pPr>
        <w:pStyle w:val="Heading3"/>
      </w:pPr>
      <w:r>
        <w:t xml:space="preserve">河北省  廊坊市  大城县  </w:t>
      </w:r>
    </w:p>
    <w:p>
      <w:r>
        <w:rPr>
          <w:i/>
        </w:rPr>
        <w:t>侯贵松    河北省廊坊市大城县长</w:t>
      </w:r>
    </w:p>
    <w:p>
      <w:r>
        <w:t>性别:  男</w:t>
      </w:r>
    </w:p>
    <w:p>
      <w:r>
        <w:t>生年：  1977年09月</w:t>
      </w:r>
    </w:p>
    <w:p>
      <w:r>
        <w:t>籍贯:  河北河间</w:t>
      </w:r>
    </w:p>
    <w:p>
      <w:r>
        <w:t>学历:  硕士</w:t>
      </w:r>
    </w:p>
    <w:p>
      <w:r>
        <w:t xml:space="preserve">简历:  </w:t>
        <w:br/>
        <w:t>侯贵松，男，汉族，1977年9月出生，河北河间人，2000年8月参加工作，1996年5月入党，清华大学经济管理学院企业管理专业硕士研究生学历。</w:t>
        <w:br/>
        <w:br/>
        <w:t>1996.09--2000.07 在清华大学经济管理学院管理科学与工程系学习；</w:t>
        <w:br/>
        <w:br/>
        <w:t>2000.08--2001.08 在甘肃省古浪县第二中学任教（支教、中国青年志愿者研究生支教团）；</w:t>
        <w:br/>
        <w:br/>
        <w:t>2001.09--2003.07 在清华大学经济管理学院企业管理系学习（期间担任清华大学经济管理学院团委书记）；</w:t>
        <w:br/>
        <w:br/>
        <w:t>2003.11--2004.11 任文安县政府县长助理（副县级，挂职）；</w:t>
        <w:br/>
        <w:br/>
        <w:t>2004.11--2005.03 任共青团廊坊市委副书记、党组成员（挂职）；</w:t>
        <w:br/>
        <w:br/>
        <w:t>2005.03--2007.09 任共青团廊坊市委副书记、党组成员；</w:t>
        <w:br/>
        <w:br/>
        <w:t>2007.09--2008.11 任共青团廊坊市委书记、党组书记(试用期一年)；</w:t>
        <w:br/>
        <w:br/>
        <w:t>2008.11--2010.11 任共青团廊坊市委书记、党组书记；</w:t>
        <w:br/>
        <w:br/>
        <w:t>2010.11--2013.05 任中共大城县委常委、常务副县长；</w:t>
        <w:br/>
        <w:br/>
        <w:t>2013.05至今 任廊坊市大城县人民政府县长。</w:t>
        <w:br/>
      </w:r>
    </w:p>
    <w:p/>
    <w:p>
      <w:pPr>
        <w:pStyle w:val="Heading3"/>
      </w:pPr>
      <w:r>
        <w:t xml:space="preserve">河北省  廊坊市  大城县  </w:t>
      </w:r>
    </w:p>
    <w:p>
      <w:r>
        <w:rPr>
          <w:i/>
        </w:rPr>
        <w:t>许春声    河北省廊坊市大城县委书记</w:t>
      </w:r>
    </w:p>
    <w:p>
      <w:r>
        <w:t>性别:  男</w:t>
      </w:r>
    </w:p>
    <w:p>
      <w:r>
        <w:t>生年：  1962年11月</w:t>
      </w:r>
    </w:p>
    <w:p>
      <w:r>
        <w:t>籍贯:  河北三河</w:t>
      </w:r>
    </w:p>
    <w:p>
      <w:r>
        <w:t xml:space="preserve">学历:  </w:t>
      </w:r>
    </w:p>
    <w:p>
      <w:r>
        <w:t xml:space="preserve">简历:  </w:t>
        <w:br/>
        <w:t xml:space="preserve">许春声，男，汉族，1962年11月出生，三河市人，1980年10月参加工作，1987年1月入党，大专学历。 </w:t>
        <w:br/>
        <w:br/>
        <w:t>1978年10月在廊坊工校读书；</w:t>
        <w:br/>
        <w:br/>
        <w:t>1980年10月先后任三河县人行会计、信贷员、计划员；</w:t>
        <w:br/>
        <w:br/>
        <w:t>1986年8月任三河县人行业务股副股长、股长；</w:t>
        <w:br/>
        <w:br/>
        <w:t>1988年6月任三河县人行副行长；</w:t>
        <w:br/>
        <w:br/>
        <w:t>1994年12月任三河市人行行长；</w:t>
        <w:br/>
        <w:br/>
        <w:t>1998年1月任三河市政府党组成员；</w:t>
        <w:br/>
        <w:br/>
        <w:t>1998年2月任三河市政府副市长、党组成员；</w:t>
        <w:br/>
        <w:br/>
        <w:t>2004年12月任三河市委委员、常委、市委办公室主任；</w:t>
        <w:br/>
        <w:br/>
        <w:t>2005年6月 任三河市政府副市长，燕郊开发区管委会主任、工委书记。</w:t>
        <w:br/>
        <w:br/>
        <w:t>2009年 任河北省廊坊市安次区区长。</w:t>
        <w:br/>
        <w:br/>
        <w:t>2015年1月任廊坊市大城县委书记。</w:t>
        <w:br/>
      </w:r>
    </w:p>
    <w:p/>
    <w:p>
      <w:pPr>
        <w:pStyle w:val="Heading3"/>
      </w:pPr>
      <w:r>
        <w:t xml:space="preserve">河北省  廊坊市  文安县  </w:t>
      </w:r>
    </w:p>
    <w:p>
      <w:r>
        <w:rPr>
          <w:i/>
        </w:rPr>
        <w:t>刘雪松    河北省廊坊市文安县县长</w:t>
      </w:r>
    </w:p>
    <w:p>
      <w:r>
        <w:t>性别:  男</w:t>
      </w:r>
    </w:p>
    <w:p>
      <w:r>
        <w:t>生年：  1972年12月</w:t>
      </w:r>
    </w:p>
    <w:p>
      <w:r>
        <w:t>籍贯:  河北香河</w:t>
      </w:r>
    </w:p>
    <w:p>
      <w:r>
        <w:t>学历:  研究生</w:t>
      </w:r>
    </w:p>
    <w:p>
      <w:r>
        <w:t xml:space="preserve">简历:  </w:t>
        <w:br/>
        <w:t>刘雪松，男，汉族，1973年1月生，香河县人，1993年5月入党，1991年7月参加工作，省委党校研究生学历。</w:t>
        <w:br/>
        <w:br/>
        <w:t>2004年7月任副处级职务，曾任香河县家具城管委会主任(副县级)，香河县委常委、农工部长，廊坊市安次区副区长，廊坊市安次区委常委、副区长，</w:t>
        <w:br/>
        <w:br/>
        <w:t>2011年8月任廊坊市安次区委常委、常务副区长，2015年1月任廊坊市安次区委副书记，</w:t>
        <w:br/>
        <w:br/>
        <w:t>2015年11月任文安县代县长。</w:t>
        <w:br/>
      </w:r>
    </w:p>
    <w:p/>
    <w:p>
      <w:pPr>
        <w:pStyle w:val="Heading3"/>
      </w:pPr>
      <w:r>
        <w:t xml:space="preserve">河北省  廊坊市  文安县  </w:t>
      </w:r>
    </w:p>
    <w:p>
      <w:r>
        <w:rPr>
          <w:i/>
        </w:rPr>
        <w:t>李克良    河北省廊坊市文安县委书记</w:t>
      </w:r>
    </w:p>
    <w:p>
      <w:r>
        <w:t>性别:  男</w:t>
      </w:r>
    </w:p>
    <w:p>
      <w:r>
        <w:t>生年：  1967年09月</w:t>
      </w:r>
    </w:p>
    <w:p>
      <w:r>
        <w:t>籍贯:  河北大城</w:t>
      </w:r>
    </w:p>
    <w:p>
      <w:r>
        <w:t>学历:  学士</w:t>
      </w:r>
    </w:p>
    <w:p>
      <w:r>
        <w:t xml:space="preserve">简历:  </w:t>
        <w:br/>
        <w:t>李克良，男，汉族，河北大城县人。1967年10月出生，1990年8月参加工作，1996年12月加入中国共产党，经济学学士，中央党校在职研究生毕业。曾任市财政局办公室科员、市财政局办公室副主任、市财政局办公室主任科员、市财政局预算科长、永清县副县长、永清县县委常委、县政府常务副县长，2006年3月任中共固安县委副书记、县政府代县长，同年5月，经固安县人大十四届五次会议选举任县政府县长。主持县政府全面工作。分管监察局、审计局、机构编制委员会和全县规划工作。</w:t>
        <w:br/>
        <w:br/>
        <w:t>2010年任文安县委书记。</w:t>
        <w:br/>
      </w:r>
    </w:p>
    <w:p/>
    <w:p>
      <w:pPr>
        <w:pStyle w:val="Heading3"/>
      </w:pPr>
      <w:r>
        <w:t xml:space="preserve">河北省  廊坊市  大厂回族自治县  </w:t>
      </w:r>
    </w:p>
    <w:p>
      <w:r>
        <w:rPr>
          <w:i/>
        </w:rPr>
        <w:t>吴文凯    河北省廊坊市大厂回族自治县县长</w:t>
      </w:r>
    </w:p>
    <w:p>
      <w:r>
        <w:t>性别:  男</w:t>
      </w:r>
    </w:p>
    <w:p>
      <w:r>
        <w:t>生年：  1969年02月</w:t>
      </w:r>
    </w:p>
    <w:p>
      <w:r>
        <w:t>籍贯:  河北香河</w:t>
      </w:r>
    </w:p>
    <w:p>
      <w:r>
        <w:t>学历:  硕士</w:t>
      </w:r>
    </w:p>
    <w:p>
      <w:r>
        <w:t xml:space="preserve">简历:  </w:t>
        <w:br/>
        <w:t>吴文凯，男，回族，1969年3月出生，河北香河县人，1992年12月入党，1991年7月参加工作，研究生学历，工商管理硕士，毕业于美国伊利诺伊大学工商管理专业。</w:t>
        <w:br/>
        <w:br/>
        <w:t>1991.07——1995.08，河北省建材设计研究院助工</w:t>
        <w:br/>
        <w:br/>
        <w:t>1995.08——1996.07，河北省建材设计研究院微机室主任</w:t>
        <w:br/>
        <w:br/>
        <w:t>1996.07——1997.06，河北省委宣传部干部处正科级干事</w:t>
        <w:br/>
        <w:br/>
        <w:t>1997.06——2001.05，河北省委宣传部干部处主任科员</w:t>
        <w:br/>
        <w:br/>
        <w:t>2001.05——2001.07，河北省委宣传部干部处助理调研员</w:t>
        <w:br/>
        <w:br/>
        <w:t>2001.07——2002.10，河北省委宣传部农宣处助理调研员</w:t>
        <w:br/>
        <w:br/>
        <w:t>2002.10——2005.11，河北省委宣传部农宣处副处长</w:t>
        <w:br/>
        <w:br/>
        <w:t>2005.11——2008.05，河北省委宣传部农村宣传教育处（党员教育处）副处长</w:t>
        <w:br/>
        <w:br/>
        <w:t>2008.05——2011.02，河北省委宣传部新闻处调研员</w:t>
        <w:br/>
        <w:br/>
        <w:t>2011.02——2011.08，固安县委副书记（正县级）</w:t>
        <w:br/>
        <w:br/>
        <w:t>2011.08——，中共大厂回族自治县委副书记，政府副县长、代县长、党组书记</w:t>
        <w:br/>
        <w:br/>
        <w:t>现任河北省廊坊市大厂回族自治县县长</w:t>
        <w:br/>
      </w:r>
    </w:p>
    <w:p/>
    <w:p>
      <w:pPr>
        <w:pStyle w:val="Heading3"/>
      </w:pPr>
      <w:r>
        <w:t xml:space="preserve">河北省  廊坊市  大厂回族自治县  </w:t>
      </w:r>
    </w:p>
    <w:p>
      <w:r>
        <w:rPr>
          <w:i/>
        </w:rPr>
        <w:t>张秉舜    河北省廊坊市大厂回族自治县县委书记</w:t>
      </w:r>
    </w:p>
    <w:p>
      <w:r>
        <w:t>性别:  男</w:t>
      </w:r>
    </w:p>
    <w:p>
      <w:r>
        <w:t>生年：  1963年09月</w:t>
      </w:r>
    </w:p>
    <w:p>
      <w:r>
        <w:t>籍贯:  河北固安</w:t>
      </w:r>
    </w:p>
    <w:p>
      <w:r>
        <w:t>学历:  研究生</w:t>
      </w:r>
    </w:p>
    <w:p>
      <w:r>
        <w:t xml:space="preserve">简历:  </w:t>
        <w:br/>
        <w:t>张秉舜，男，汉族，河北廊坊固安县，1963年10月出生，研究生学历，毕业于中央党校研究生院科学社会主义，1988年1月入党，1983年8月参加工作，现任大厂回族自治县委书记。</w:t>
        <w:br/>
        <w:br/>
        <w:t>1980.11—1983.08  河北医学院邯郸分院</w:t>
        <w:br/>
        <w:br/>
        <w:t>1985.08—1988.07  河北职工医学院</w:t>
        <w:br/>
        <w:br/>
        <w:t>1992.08—1994.12  中央党校</w:t>
        <w:br/>
        <w:br/>
        <w:t>1999.09—2002.07  中央党校研究生院</w:t>
        <w:br/>
        <w:br/>
        <w:t>1983.08—1985.08  固安县卫生防疫站工作</w:t>
        <w:br/>
        <w:br/>
        <w:t>1985.08—1988.07  河北职工医学院管理专业学习</w:t>
        <w:br/>
        <w:br/>
        <w:t>1988.07—1992.07  廊坊地区（市）卫生局医政科科员</w:t>
        <w:br/>
        <w:br/>
        <w:t>1992.07—1994.08  霸州煎茶铺镇挂职任副镇长</w:t>
        <w:br/>
        <w:br/>
        <w:t>1994.08—1996.05  廊坊市卫生局人事科科员</w:t>
        <w:br/>
        <w:br/>
        <w:t>1996.05—1996.07  廊坊市卫生局人事科副科长</w:t>
        <w:br/>
        <w:br/>
        <w:t>1996.07—1996.10  廊坊市卫生局人事科副科长、主任科员</w:t>
        <w:br/>
        <w:br/>
        <w:t>1996.10—1997.06  廊坊市委办公室综合二科副科长</w:t>
        <w:br/>
        <w:br/>
        <w:t>1997.06—1998.05  廊坊市委办公室综合二科主任科员</w:t>
        <w:br/>
        <w:br/>
        <w:t>1998.05—2002.07  廊坊市委督查室副主任（正科级）</w:t>
        <w:br/>
        <w:br/>
        <w:t>2002.07—2004.12  廊坊市委副秘书长、办公室副主任</w:t>
        <w:br/>
        <w:br/>
        <w:t>2004.12—2006.05  霸州市委副书记</w:t>
        <w:br/>
        <w:br/>
        <w:t>2006.05—2007.05  霸州市委副书记、纪委书记</w:t>
        <w:br/>
        <w:br/>
        <w:t>2007.05—2008.12  霸州市委副书记</w:t>
        <w:br/>
        <w:br/>
        <w:t>2008.12—2013.04  廊坊市委副秘书长、办公室主任</w:t>
        <w:br/>
        <w:br/>
        <w:t>2013.04 至今   大厂回族自治县委书记</w:t>
        <w:br/>
      </w:r>
    </w:p>
    <w:p/>
    <w:p>
      <w:pPr>
        <w:pStyle w:val="Heading3"/>
      </w:pPr>
      <w:r>
        <w:t xml:space="preserve">河北省  廊坊市  霸州市  </w:t>
      </w:r>
    </w:p>
    <w:p>
      <w:r>
        <w:rPr>
          <w:i/>
        </w:rPr>
        <w:t>房欣    河北省廊坊市霸州市市长</w:t>
      </w:r>
    </w:p>
    <w:p>
      <w:r>
        <w:t>性别:  男</w:t>
      </w:r>
    </w:p>
    <w:p>
      <w:r>
        <w:t xml:space="preserve">生年：  </w:t>
      </w:r>
    </w:p>
    <w:p>
      <w:r>
        <w:t xml:space="preserve">籍贯:  </w:t>
      </w:r>
    </w:p>
    <w:p>
      <w:r>
        <w:t xml:space="preserve">学历:  </w:t>
      </w:r>
    </w:p>
    <w:p>
      <w:r>
        <w:t xml:space="preserve">简历:  </w:t>
        <w:br/>
        <w:t>房欣，男</w:t>
        <w:br/>
        <w:br/>
        <w:t>2015年4月任河北省廊坊市霸州市市长。</w:t>
        <w:br/>
      </w:r>
    </w:p>
    <w:p/>
    <w:p>
      <w:pPr>
        <w:pStyle w:val="Heading3"/>
      </w:pPr>
      <w:r>
        <w:t xml:space="preserve">河北省  廊坊市  霸州市  </w:t>
      </w:r>
    </w:p>
    <w:p>
      <w:r>
        <w:rPr>
          <w:i/>
        </w:rPr>
        <w:t>王一平    河北省廊坊市霸州市委书记</w:t>
      </w:r>
    </w:p>
    <w:p>
      <w:r>
        <w:t>性别:  男</w:t>
      </w:r>
    </w:p>
    <w:p>
      <w:r>
        <w:t>生年：  1963年10月</w:t>
      </w:r>
    </w:p>
    <w:p>
      <w:r>
        <w:t>籍贯:  河北大厂</w:t>
      </w:r>
    </w:p>
    <w:p>
      <w:r>
        <w:t>学历:  硕士</w:t>
      </w:r>
    </w:p>
    <w:p>
      <w:r>
        <w:t xml:space="preserve">简历:  </w:t>
        <w:br/>
        <w:t>王一平，男，汉族，1963年10月生，河北大厂人，1985年11月加入中国共产党，1980年10月参加工作，硕士研究生学历。</w:t>
        <w:br/>
        <w:br/>
        <w:t>历任：河北省大厂回族自治县法院法警、办公室副主任，</w:t>
        <w:br/>
        <w:br/>
        <w:t>大厂回族自治县法院办公室主任、正科级审判员，</w:t>
        <w:br/>
        <w:br/>
        <w:t>大厂回族自治县纪委常委、办公室主任，</w:t>
        <w:br/>
        <w:br/>
        <w:t>大厂回族自治县纪委常委、副书记，</w:t>
        <w:br/>
        <w:br/>
        <w:t>大厂回族自治县陈府乡党委书记，</w:t>
        <w:br/>
        <w:br/>
        <w:t>大城县委常委、纪委书记，</w:t>
        <w:br/>
        <w:br/>
        <w:t>大城县委副书记、纪委书记，</w:t>
        <w:br/>
        <w:br/>
        <w:t>大城县委副书记，</w:t>
        <w:br/>
        <w:br/>
        <w:t>廊坊市商务局副局长、党组副书记、调研员，</w:t>
        <w:br/>
        <w:br/>
        <w:t>廊坊市商务局局长、党组书记，</w:t>
        <w:br/>
        <w:br/>
        <w:t>廊坊市纪委副书记、监察局局长、市政府党组成员。</w:t>
        <w:br/>
        <w:br/>
        <w:t>2012年1月任河北省廊坊发展和改革委员会主任、党组书记，市政府党组成员。</w:t>
        <w:br/>
        <w:br/>
        <w:t>2015年1月任河北省霸州市委书记 。</w:t>
        <w:br/>
      </w:r>
    </w:p>
    <w:p/>
    <w:p>
      <w:pPr>
        <w:pStyle w:val="Heading3"/>
      </w:pPr>
      <w:r>
        <w:t xml:space="preserve">河北省  廊坊市  三河市  </w:t>
      </w:r>
    </w:p>
    <w:p>
      <w:r>
        <w:rPr>
          <w:i/>
        </w:rPr>
        <w:t>谷正海    河北省廊坊市三河市市长</w:t>
      </w:r>
    </w:p>
    <w:p>
      <w:r>
        <w:t>性别:  男</w:t>
      </w:r>
    </w:p>
    <w:p>
      <w:r>
        <w:t xml:space="preserve">生年：  </w:t>
      </w:r>
    </w:p>
    <w:p>
      <w:r>
        <w:t xml:space="preserve">籍贯:  </w:t>
      </w:r>
    </w:p>
    <w:p>
      <w:r>
        <w:t xml:space="preserve">学历:  </w:t>
      </w:r>
    </w:p>
    <w:p>
      <w:r>
        <w:t xml:space="preserve">简历:  </w:t>
        <w:br/>
        <w:t>谷正海，男，现任河北省廊坊市三河市市长。</w:t>
        <w:br/>
      </w:r>
    </w:p>
    <w:p/>
    <w:p>
      <w:pPr>
        <w:pStyle w:val="Heading3"/>
      </w:pPr>
      <w:r>
        <w:t xml:space="preserve">河北省  廊坊市  三河市  </w:t>
      </w:r>
    </w:p>
    <w:p>
      <w:r>
        <w:rPr>
          <w:i/>
        </w:rPr>
        <w:t>韩占山    河北省廊坊市三河市委书记</w:t>
      </w:r>
    </w:p>
    <w:p>
      <w:r>
        <w:t>性别:  男</w:t>
      </w:r>
    </w:p>
    <w:p>
      <w:r>
        <w:t xml:space="preserve">生年：  </w:t>
      </w:r>
    </w:p>
    <w:p>
      <w:r>
        <w:t>籍贯:  河北蠡县</w:t>
      </w:r>
    </w:p>
    <w:p>
      <w:r>
        <w:t xml:space="preserve">学历:  </w:t>
      </w:r>
    </w:p>
    <w:p>
      <w:r>
        <w:t xml:space="preserve">简历:  </w:t>
        <w:br/>
        <w:t>韩占山 男，河北蠡县人，</w:t>
        <w:br/>
        <w:br/>
        <w:t>2011年8月任河北省保定市安国市委书记；</w:t>
        <w:br/>
        <w:br/>
        <w:t>2015年8月任河北省廊坊市三河市委书记。</w:t>
        <w:br/>
      </w:r>
    </w:p>
    <w:p/>
    <w:p>
      <w:pPr>
        <w:pStyle w:val="Heading3"/>
      </w:pPr>
      <w:r>
        <w:t xml:space="preserve">河北省  衡水市  桃城区  </w:t>
      </w:r>
    </w:p>
    <w:p>
      <w:r>
        <w:rPr>
          <w:i/>
        </w:rPr>
        <w:t>郝卫东    河北省衡水市桃城区区长</w:t>
      </w:r>
    </w:p>
    <w:p>
      <w:r>
        <w:t>性别:  男</w:t>
      </w:r>
    </w:p>
    <w:p>
      <w:r>
        <w:t>生年：  1965年11月</w:t>
      </w:r>
    </w:p>
    <w:p>
      <w:r>
        <w:t>籍贯:  河北冀州市</w:t>
      </w:r>
    </w:p>
    <w:p>
      <w:r>
        <w:t xml:space="preserve">学历:  </w:t>
      </w:r>
    </w:p>
    <w:p>
      <w:r>
        <w:t xml:space="preserve">简历:  </w:t>
        <w:br/>
        <w:t>郝卫东，男，汉族，冀州市人，1965年12月出生。</w:t>
        <w:br/>
        <w:br/>
        <w:t xml:space="preserve">    1984.09-1986.11 衡水地区农校畜牧兽医专业学习</w:t>
        <w:br/>
        <w:br/>
        <w:t xml:space="preserve">    1986.11-1989.08 衡水市农业局生产办科员</w:t>
        <w:br/>
        <w:br/>
        <w:t xml:space="preserve">    1989.08-1993.03 衡水市农开办科员（其间：89.9-92.7河北电大农学专业学习）</w:t>
        <w:br/>
        <w:br/>
        <w:t xml:space="preserve">    1993.03-1994.09 衡水市小候乡副乡长</w:t>
        <w:br/>
        <w:br/>
        <w:t xml:space="preserve">    1994.09-1995.05 衡水市小候乡计生专职副书记</w:t>
        <w:br/>
        <w:br/>
        <w:t xml:space="preserve">    1995.05-1996.01 衡水市小候乡党委副书记、乡长</w:t>
        <w:br/>
        <w:br/>
        <w:t xml:space="preserve">    1996.01-1996.07 衡水市邓庄乡党委副书记、乡长</w:t>
        <w:br/>
        <w:br/>
        <w:t xml:space="preserve">    1996.07-1997.05 桃城区邓庄乡党委副书记、乡长</w:t>
        <w:br/>
        <w:br/>
        <w:t xml:space="preserve">    1997.05-2003.09 桃城区大麻森乡党委书记（其间：99.09-01.12省委党校函授学院经管专业本科班学习）</w:t>
        <w:br/>
        <w:br/>
        <w:t xml:space="preserve">    2003.09-2005.06 衡水市高新技术开发区管委会副主任（试用期一年）</w:t>
        <w:br/>
        <w:br/>
        <w:t xml:space="preserve">    2005.06-2007.05 衡水市高新技术开发区工委副书记、管委会副主任               </w:t>
        <w:br/>
        <w:br/>
        <w:t xml:space="preserve">    2007.05-2011.06 桃城区委常委、区委办公室主任</w:t>
        <w:br/>
        <w:br/>
        <w:t xml:space="preserve">    2011.06-2013.04 桃城区委常委、副区长、党组副书记（分工政府常务工作）</w:t>
        <w:br/>
        <w:br/>
        <w:t xml:space="preserve">    2013.04-2013.05 桃城区委副书记，区长候选人、党组书记</w:t>
        <w:br/>
        <w:br/>
        <w:t xml:space="preserve">    2013.05-        桃城区委副书记，区长、党组书记</w:t>
        <w:br/>
      </w:r>
    </w:p>
    <w:p/>
    <w:p>
      <w:pPr>
        <w:pStyle w:val="Heading3"/>
      </w:pPr>
      <w:r>
        <w:t xml:space="preserve">河北省  衡水市  桃城区  </w:t>
      </w:r>
    </w:p>
    <w:p>
      <w:r>
        <w:rPr>
          <w:i/>
        </w:rPr>
        <w:t>刘永军    河北省衡水市桃城区委书记</w:t>
      </w:r>
    </w:p>
    <w:p>
      <w:r>
        <w:t>性别:  男</w:t>
      </w:r>
    </w:p>
    <w:p>
      <w:r>
        <w:t>生年：  1962年05月</w:t>
      </w:r>
    </w:p>
    <w:p>
      <w:r>
        <w:t>籍贯:  河北任丘市</w:t>
      </w:r>
    </w:p>
    <w:p>
      <w:r>
        <w:t>学历:  研究生</w:t>
      </w:r>
    </w:p>
    <w:p>
      <w:r>
        <w:t xml:space="preserve">简历:  </w:t>
        <w:br/>
        <w:t>刘永军：男，汉族，1962年6月出生，河北任丘市人，1984年10月参加工作，1987年12月入党，省委党校在职研究生学历。</w:t>
        <w:br/>
        <w:br/>
        <w:t>现任衡水市桃城区委书记。</w:t>
        <w:br/>
        <w:br/>
        <w:t>1981.10——1984.10，在衡水地区卫生学校西医士专业学习；</w:t>
        <w:br/>
        <w:br/>
        <w:t>1984.10——1990.01，衡水地区计生委科员（其间：1985.09—1988.07在河北广播电视大学汉语言文学专业学习）；</w:t>
        <w:br/>
        <w:br/>
        <w:t>1990.01——1992.03，衡水地区农业开发办公室科员；</w:t>
        <w:br/>
        <w:br/>
        <w:t>1992.03——1993.02，衡水地区行政公署办公室科员；</w:t>
        <w:br/>
        <w:br/>
        <w:t>1993.02——1995.11，衡水地区行政公署办公室副科级秘书；</w:t>
        <w:br/>
        <w:br/>
        <w:t>1995.11——1996.07，衡水地区行政公署办公室正科级秘书；</w:t>
        <w:br/>
        <w:br/>
        <w:t>1996.07——1996.12，衡水市政府办公室正科级秘书；</w:t>
        <w:br/>
        <w:br/>
        <w:t>1996.12——1998.11，衡水市政协办公室副主任；</w:t>
        <w:br/>
        <w:br/>
        <w:t>1998.11——2001.01，衡水市政协副秘书长（副处，其间：1997.08—1999.12在中央党校函授学院经管专业学习）；</w:t>
        <w:br/>
        <w:br/>
        <w:t>2001.01——2002.02，衡水市政协副秘书长（正处，其间：1999.09—2001.12在省委党校在职研究生班经管专业学习）；</w:t>
        <w:br/>
        <w:br/>
        <w:t>2002.02——2003.03，武强县委副书记（正处）；</w:t>
        <w:br/>
        <w:br/>
        <w:t>2003.03——2005.03，安平县委副书记（正处）；</w:t>
        <w:br/>
        <w:br/>
        <w:t>2005.03——2011.08，安平县委副书记、县长；</w:t>
        <w:br/>
        <w:br/>
        <w:t>2011.08——2011.09，衡水市桃城区委副书记、区长候选人、党组书记；</w:t>
        <w:br/>
        <w:br/>
        <w:t>2011.09衡水市桃城区委副书记、代理区长、区政府党组书记。</w:t>
        <w:br/>
        <w:br/>
        <w:t>现任 衡水市桃城区委书记。</w:t>
        <w:br/>
      </w:r>
    </w:p>
    <w:p/>
    <w:p>
      <w:pPr>
        <w:pStyle w:val="Heading3"/>
      </w:pPr>
      <w:r>
        <w:t xml:space="preserve">河北省  衡水市  枣强县  </w:t>
      </w:r>
    </w:p>
    <w:p>
      <w:r>
        <w:rPr>
          <w:i/>
        </w:rPr>
        <w:t>田理明    河北省衡水市枣强县县长</w:t>
      </w:r>
    </w:p>
    <w:p>
      <w:r>
        <w:t>性别:  男</w:t>
      </w:r>
    </w:p>
    <w:p>
      <w:r>
        <w:t>生年：  1974年06月</w:t>
      </w:r>
    </w:p>
    <w:p>
      <w:r>
        <w:t>籍贯:  深州市</w:t>
      </w:r>
    </w:p>
    <w:p>
      <w:r>
        <w:t>学历:  研究生</w:t>
      </w:r>
    </w:p>
    <w:p>
      <w:r>
        <w:t xml:space="preserve">简历:  </w:t>
        <w:br/>
        <w:t>田理明，男，1974年7月生，深州市人，1992年7月入党，1990年3月参加工作，中共河北省委党校研究生学历。</w:t>
        <w:br/>
        <w:br/>
        <w:t>1990.03衡水武警支队服役，</w:t>
        <w:br/>
        <w:br/>
        <w:t>1992.12衡水地区劳动人事局社保所科员（期间：1991.06-1994.06在河北自考公安大学公安管理专业学习，1996.05转干），</w:t>
        <w:br/>
        <w:br/>
        <w:t>1996.07衡水市人事局科员，</w:t>
        <w:br/>
        <w:br/>
        <w:t>1997.07共青团衡水市委干事，</w:t>
        <w:br/>
        <w:br/>
        <w:t>1998.03共青团衡水市委副科级干事（期间：1995.07-1998.07在河北电大工商企业管理专业学习），</w:t>
        <w:br/>
        <w:br/>
        <w:t>2000.11共青团衡水市委市直团委副书记，</w:t>
        <w:br/>
        <w:br/>
        <w:t>2001.11共青团衡水市委市直团委书记，</w:t>
        <w:br/>
        <w:br/>
        <w:t>2003.03共青团衡水市委副书记、党组成员，市青联副主席、衡水市少工委主任（期间：2002.07-2005.07在省委党校经管专业学习），</w:t>
        <w:br/>
        <w:br/>
        <w:t>2007.12共青团衡水市委书记、党组书记，市青联主席，2010.01中共枣强县委副书记，</w:t>
        <w:br/>
        <w:br/>
        <w:t>2011.09中共枣强县委副书记、农工委书记，</w:t>
        <w:br/>
        <w:br/>
        <w:t>2013.05当选为枣强县人民政府县长。十届河北省政协委员，十届河北省青联常委，中国共青团第十四次、十六次全国代表大会代表。</w:t>
        <w:br/>
      </w:r>
    </w:p>
    <w:p/>
    <w:p>
      <w:pPr>
        <w:pStyle w:val="Heading3"/>
      </w:pPr>
      <w:r>
        <w:t xml:space="preserve">河北省  衡水市  枣强县  </w:t>
      </w:r>
    </w:p>
    <w:p>
      <w:r>
        <w:rPr>
          <w:i/>
        </w:rPr>
        <w:t>孙世岩    河北省衡水市枣强县委书记</w:t>
      </w:r>
    </w:p>
    <w:p>
      <w:r>
        <w:t>性别:  男</w:t>
      </w:r>
    </w:p>
    <w:p>
      <w:r>
        <w:t xml:space="preserve">生年：  </w:t>
      </w:r>
    </w:p>
    <w:p>
      <w:r>
        <w:t xml:space="preserve">籍贯:  </w:t>
      </w:r>
    </w:p>
    <w:p>
      <w:r>
        <w:t xml:space="preserve">学历:  </w:t>
      </w:r>
    </w:p>
    <w:p>
      <w:r>
        <w:t xml:space="preserve">简历:  </w:t>
        <w:br/>
        <w:t>孙世岩，男，现任河北省衡水市枣强县委书记。</w:t>
        <w:br/>
      </w:r>
    </w:p>
    <w:p/>
    <w:p>
      <w:pPr>
        <w:pStyle w:val="Heading3"/>
      </w:pPr>
      <w:r>
        <w:t xml:space="preserve">河北省  衡水市  武邑县  </w:t>
      </w:r>
    </w:p>
    <w:p>
      <w:r>
        <w:rPr>
          <w:i/>
        </w:rPr>
        <w:t>王成宗    河北省衡水市武邑县县长</w:t>
      </w:r>
    </w:p>
    <w:p>
      <w:r>
        <w:t>性别:  男</w:t>
      </w:r>
    </w:p>
    <w:p>
      <w:r>
        <w:t xml:space="preserve">生年：  </w:t>
      </w:r>
    </w:p>
    <w:p>
      <w:r>
        <w:t xml:space="preserve">籍贯:  </w:t>
      </w:r>
    </w:p>
    <w:p>
      <w:r>
        <w:t xml:space="preserve">学历:  </w:t>
      </w:r>
    </w:p>
    <w:p>
      <w:r>
        <w:t xml:space="preserve">简历:  </w:t>
        <w:br/>
        <w:t>王成宗，男</w:t>
        <w:br/>
        <w:br/>
        <w:t>2015年11月任河北省衡水市武邑县县长。</w:t>
        <w:br/>
      </w:r>
    </w:p>
    <w:p/>
    <w:p>
      <w:pPr>
        <w:pStyle w:val="Heading3"/>
      </w:pPr>
      <w:r>
        <w:t xml:space="preserve">河北省  衡水市  武邑县  </w:t>
      </w:r>
    </w:p>
    <w:p>
      <w:r>
        <w:rPr>
          <w:i/>
        </w:rPr>
        <w:t>刘勇    河北省衡水市武邑县委书记</w:t>
      </w:r>
    </w:p>
    <w:p>
      <w:r>
        <w:t xml:space="preserve">性别:  </w:t>
      </w:r>
    </w:p>
    <w:p>
      <w:r>
        <w:t xml:space="preserve">生年：  </w:t>
      </w:r>
    </w:p>
    <w:p>
      <w:r>
        <w:t xml:space="preserve">籍贯:  </w:t>
      </w:r>
    </w:p>
    <w:p>
      <w:r>
        <w:t xml:space="preserve">学历:  </w:t>
      </w:r>
    </w:p>
    <w:p>
      <w:r>
        <w:t xml:space="preserve">简历:  </w:t>
        <w:br/>
        <w:t>刘勇，男，2015年8月任河北省衡水市武邑县委书记。</w:t>
        <w:br/>
      </w:r>
    </w:p>
    <w:p/>
    <w:p>
      <w:pPr>
        <w:pStyle w:val="Heading3"/>
      </w:pPr>
      <w:r>
        <w:t xml:space="preserve">河北省  衡水市  武强县  </w:t>
      </w:r>
    </w:p>
    <w:p>
      <w:r>
        <w:rPr>
          <w:i/>
        </w:rPr>
        <w:t>张双翼    河北省衡水市武强县县长</w:t>
      </w:r>
    </w:p>
    <w:p>
      <w:r>
        <w:t>性别:  男</w:t>
      </w:r>
    </w:p>
    <w:p>
      <w:r>
        <w:t>生年：  1970年11月</w:t>
      </w:r>
    </w:p>
    <w:p>
      <w:r>
        <w:t>籍贯:  河北景县</w:t>
      </w:r>
    </w:p>
    <w:p>
      <w:r>
        <w:t>学历:  研究生</w:t>
      </w:r>
    </w:p>
    <w:p>
      <w:r>
        <w:t xml:space="preserve">简历:  </w:t>
        <w:br/>
        <w:t>张双翼，男，汉族，1970年11月生，河北景县人。1994年5月加入中国共产党，1991年08月参加工作。河北省委党校在职研究生学历。</w:t>
        <w:br/>
        <w:br/>
        <w:t>1989年9月河北省公安学校公安专业学习。</w:t>
        <w:br/>
        <w:br/>
        <w:t>1991年8月河北省衡水市（县级）公安局二科办事员、科员（1990年5月至1993年12月河北大学法律自考专业学习）。</w:t>
        <w:br/>
        <w:br/>
        <w:t>1995年5月河北省衡水地委宣传部外宣局科员。</w:t>
        <w:br/>
        <w:br/>
        <w:t>1996年7月河北省衡水市委宣传部外宣局科员。</w:t>
        <w:br/>
        <w:br/>
        <w:t>1996年12月河北省衡水市委宣传部理论科副科长（1995年5月至1997年12月河北大学法律自考专业学习）。</w:t>
        <w:br/>
        <w:br/>
        <w:t>1998年3月河北省衡水市委外宣局副局长（正科级）。</w:t>
        <w:br/>
        <w:br/>
        <w:t>2002年5月河北省衡水市委宣传部副部长。</w:t>
        <w:br/>
        <w:br/>
        <w:t>2003年9月河北省衡水市政府副秘书长、市政府办党组成员（2001年9月至2004年7月河北省委党校经济管理专业学习）。</w:t>
        <w:br/>
        <w:br/>
        <w:t>2013年6月河北省衡水市政府常务副秘书长、市政府办党组成员（正处级）。</w:t>
        <w:br/>
        <w:br/>
        <w:t>2014年4月河北省衡水市政府常务副秘书长、市政府办党组成员（正处级），故城县委副书记（挂职）。</w:t>
        <w:br/>
        <w:br/>
        <w:t>2015年8月河北省武强县委副书记、副县长、代县长。</w:t>
        <w:br/>
      </w:r>
    </w:p>
    <w:p/>
    <w:p>
      <w:pPr>
        <w:pStyle w:val="Heading3"/>
      </w:pPr>
      <w:r>
        <w:t xml:space="preserve">河北省  衡水市  武强县  </w:t>
      </w:r>
    </w:p>
    <w:p>
      <w:r>
        <w:rPr>
          <w:i/>
        </w:rPr>
        <w:t>侯桂宁    河北省衡水市武强县委书记</w:t>
      </w:r>
    </w:p>
    <w:p>
      <w:r>
        <w:t>性别:  男</w:t>
      </w:r>
    </w:p>
    <w:p>
      <w:r>
        <w:t>生年：  1963年12月</w:t>
      </w:r>
    </w:p>
    <w:p>
      <w:r>
        <w:t>籍贯:  河北武邑</w:t>
      </w:r>
    </w:p>
    <w:p>
      <w:r>
        <w:t xml:space="preserve">学历:  </w:t>
      </w:r>
    </w:p>
    <w:p>
      <w:r>
        <w:t xml:space="preserve">简历:  </w:t>
        <w:br/>
        <w:t>侯桂宁，男，汉族，武邑县人，1964年1月出生，1985年8月入党，1981年10月参加工作，研究生学历，历任武邑县审坡中学教师、武邑县政府科员，衡水市委研究室副科长、科长、副主任，市纪委正处级纪检员、正处级常委，衡水市委副秘书长、研究室主任，衡水市劳动和社会保障局局长、党组书记。现任武强县委书记。</w:t>
        <w:br/>
        <w:br/>
        <w:t>1979.10--1981.10 衡水师范学习</w:t>
        <w:br/>
        <w:br/>
        <w:t>1981.10--1984.04 武邑县审坡中学任教</w:t>
        <w:br/>
        <w:br/>
        <w:t>1984.04--1985.09 武邑县政府办公室干事</w:t>
        <w:br/>
        <w:br/>
        <w:t>1985.09--1987.07 河北省委党校学习</w:t>
        <w:br/>
        <w:br/>
        <w:t>1987.07--1987.09 武邑县政府办公室科员</w:t>
        <w:br/>
        <w:br/>
        <w:t>1987.09--1994.06 衡水地委研究室科员</w:t>
        <w:br/>
        <w:br/>
        <w:t>1994.06--1996.03 衡水地委研究室副科级调研员</w:t>
        <w:br/>
        <w:br/>
        <w:t>1996.03--1996.07 衡水地委研究室综合科科长</w:t>
        <w:br/>
        <w:br/>
        <w:t>1996.07--1998.04 衡水市委政策研究室综合科科长</w:t>
        <w:br/>
        <w:br/>
        <w:t>1998.04--2002.02 衡水市委政策研究室副主任</w:t>
        <w:br/>
        <w:br/>
        <w:t>2002.02--2004.03 衡水市纪委正处检查员</w:t>
        <w:br/>
        <w:br/>
        <w:t>2004.03--2005.03 衡水市纪委常委（正处）</w:t>
        <w:br/>
        <w:br/>
        <w:t>2005.03--2007.09 衡水市委副秘书长、市委研究室主任（其间：2003.09-2006.07省委党校在职研究生班经管专业学习）</w:t>
        <w:br/>
        <w:br/>
        <w:t>2007.09--2008.04 衡水市委副秘书长、市委研究室主任，挂职深州市委常委、副市长</w:t>
        <w:br/>
        <w:br/>
        <w:t>2008.04--2010.01 衡水市劳动和社会保障局局长、党组书记</w:t>
        <w:br/>
        <w:br/>
        <w:t>2010．01--2011.04 衡水市教育局局长、党组书记兼教育工委书记</w:t>
        <w:br/>
        <w:br/>
        <w:t>2011.04--2013.04 衡水市教育局局长、党组书记兼教育工委书记、衡水科技工程学校党委书记（兼）</w:t>
        <w:br/>
        <w:br/>
        <w:t>2013.04-- 武强县委书记</w:t>
        <w:br/>
      </w:r>
    </w:p>
    <w:p/>
    <w:p>
      <w:pPr>
        <w:pStyle w:val="Heading3"/>
      </w:pPr>
      <w:r>
        <w:t xml:space="preserve">河北省  衡水市  饶阳县  </w:t>
      </w:r>
    </w:p>
    <w:p>
      <w:r>
        <w:rPr>
          <w:i/>
        </w:rPr>
        <w:t>左俊勇    河北省衡水市饶阳县长</w:t>
      </w:r>
    </w:p>
    <w:p>
      <w:r>
        <w:t>性别:  男</w:t>
      </w:r>
    </w:p>
    <w:p>
      <w:r>
        <w:t>生年：  1965年04月</w:t>
      </w:r>
    </w:p>
    <w:p>
      <w:r>
        <w:t>籍贯:  河北阜城</w:t>
      </w:r>
    </w:p>
    <w:p>
      <w:r>
        <w:t>学历:  研究生</w:t>
      </w:r>
    </w:p>
    <w:p>
      <w:r>
        <w:t xml:space="preserve">简历:  </w:t>
        <w:br/>
        <w:t>左俊勇，阜城人，男，汉族，一九六五年五月出生，研究生学历，现任饶阳县委副书记、县长。</w:t>
        <w:br/>
        <w:br/>
        <w:t xml:space="preserve">    1986.08----1988.07  河北经济管理学院财政系审计专业学习；</w:t>
        <w:br/>
        <w:br/>
        <w:t xml:space="preserve">    1988.07----1992.01  阜城县政府办公室信息调研科长；</w:t>
        <w:br/>
        <w:br/>
        <w:t xml:space="preserve">    1992.01----1995.03  阜城县政府办公室督查室副主任、政府办公室副主任；</w:t>
        <w:br/>
        <w:br/>
        <w:t xml:space="preserve">    1995.03----1996.01  阜城县砖门乡党委副书记、乡长；</w:t>
        <w:br/>
        <w:br/>
        <w:t xml:space="preserve">    1996.01----1998.02  阜城县蒋坊乡、建桥乡党委副书记、乡长；</w:t>
        <w:br/>
        <w:br/>
        <w:t xml:space="preserve">    1998.02----2000.02  阜城县建桥乡党委书记；</w:t>
        <w:br/>
        <w:br/>
        <w:t xml:space="preserve">    2002.02----2007.06  景县副县长（其间：2002.09--2005.07在省委党校在职研究生班经管专业学习）；</w:t>
        <w:br/>
        <w:br/>
        <w:t xml:space="preserve">    2007.06----2011.09  故城县委常委、常务副县长；</w:t>
        <w:br/>
        <w:br/>
        <w:t xml:space="preserve">    2011.09----2013.04  故城县委副书记、纪委书记；</w:t>
        <w:br/>
        <w:br/>
        <w:t xml:space="preserve">    2013.04----2013.05  饶阳县委副书记、提名县长人选；</w:t>
        <w:br/>
        <w:br/>
        <w:t xml:space="preserve">    2013.05----今      饶阳县委副书记、县长。</w:t>
        <w:br/>
      </w:r>
    </w:p>
    <w:p/>
    <w:p>
      <w:pPr>
        <w:pStyle w:val="Heading3"/>
      </w:pPr>
      <w:r>
        <w:t xml:space="preserve">河北省  衡水市  饶阳县  </w:t>
      </w:r>
    </w:p>
    <w:p>
      <w:r>
        <w:rPr>
          <w:i/>
        </w:rPr>
        <w:t>吴波    河北省衡水市饶阳县委书记</w:t>
      </w:r>
    </w:p>
    <w:p>
      <w:r>
        <w:t>性别:  男</w:t>
      </w:r>
    </w:p>
    <w:p>
      <w:r>
        <w:t>生年：  1969年01月</w:t>
      </w:r>
    </w:p>
    <w:p>
      <w:r>
        <w:t xml:space="preserve">籍贯:  </w:t>
      </w:r>
    </w:p>
    <w:p>
      <w:r>
        <w:t xml:space="preserve">学历:  </w:t>
      </w:r>
    </w:p>
    <w:p>
      <w:r>
        <w:t xml:space="preserve">简历:  </w:t>
        <w:br/>
        <w:t>吴波，男，中共党员，1969年生人，1991年参加工作，曾任河北省冀州市委副书记、市长。</w:t>
        <w:br/>
        <w:br/>
        <w:t>2015年8月任河北省衡水市饶阳县委书记。</w:t>
        <w:br/>
      </w:r>
    </w:p>
    <w:p/>
    <w:p>
      <w:pPr>
        <w:pStyle w:val="Heading3"/>
      </w:pPr>
      <w:r>
        <w:t xml:space="preserve">河北省  衡水市  安平县  </w:t>
      </w:r>
    </w:p>
    <w:p>
      <w:r>
        <w:rPr>
          <w:i/>
        </w:rPr>
        <w:t>张福杰    河北省衡水市安平县县长</w:t>
      </w:r>
    </w:p>
    <w:p>
      <w:r>
        <w:t>性别:  男</w:t>
      </w:r>
    </w:p>
    <w:p>
      <w:r>
        <w:t xml:space="preserve">生年：  </w:t>
      </w:r>
    </w:p>
    <w:p>
      <w:r>
        <w:t xml:space="preserve">籍贯:  </w:t>
      </w:r>
    </w:p>
    <w:p>
      <w:r>
        <w:t xml:space="preserve">学历:  </w:t>
      </w:r>
    </w:p>
    <w:p>
      <w:r>
        <w:t xml:space="preserve">简历:  </w:t>
        <w:br/>
        <w:t>张福杰，男，现任河北省衡水市安平县县长。</w:t>
        <w:br/>
      </w:r>
    </w:p>
    <w:p/>
    <w:p>
      <w:pPr>
        <w:pStyle w:val="Heading3"/>
      </w:pPr>
      <w:r>
        <w:t xml:space="preserve">河北省  衡水市  安平县  </w:t>
      </w:r>
    </w:p>
    <w:p>
      <w:r>
        <w:rPr>
          <w:i/>
        </w:rPr>
        <w:t>贾超绪    河北省衡水市安平县委书记</w:t>
      </w:r>
    </w:p>
    <w:p>
      <w:r>
        <w:t>性别:  男</w:t>
      </w:r>
    </w:p>
    <w:p>
      <w:r>
        <w:t>生年：  1968年09月</w:t>
      </w:r>
    </w:p>
    <w:p>
      <w:r>
        <w:t>籍贯:  河北故城</w:t>
      </w:r>
    </w:p>
    <w:p>
      <w:r>
        <w:t>学历:  研究生</w:t>
      </w:r>
    </w:p>
    <w:p>
      <w:r>
        <w:t xml:space="preserve">简历:  </w:t>
        <w:br/>
        <w:t>贾超绪，河北省故城县人，1968年9月生人，1989年8月参加工作，研究生学历。</w:t>
        <w:br/>
        <w:br/>
        <w:t xml:space="preserve">　　1989年任衡水日报编辑、记者；</w:t>
        <w:br/>
        <w:br/>
        <w:t xml:space="preserve">　　1992年调入中共衡水市委宣传部，先后任外宣局副科长、政研会秘书长、办公室主任；  </w:t>
        <w:br/>
        <w:br/>
        <w:t xml:space="preserve">   2000年调入共青团衡水市委，先后任共青团衡水市委副书记、党组成员、市青联主席、市政协常委、共青团衡水市委书记；</w:t>
        <w:br/>
        <w:br/>
        <w:t xml:space="preserve">　　2006年任饶阳县委副书记；</w:t>
        <w:br/>
        <w:br/>
        <w:t xml:space="preserve">　　2011年4月任饶阳县委副书记、县长；</w:t>
        <w:br/>
        <w:br/>
        <w:t xml:space="preserve">　　2011年8月任饶阳县委书记。</w:t>
        <w:br/>
        <w:br/>
        <w:t xml:space="preserve">    2015年8月任安平县委书记。</w:t>
        <w:br/>
      </w:r>
    </w:p>
    <w:p/>
    <w:p>
      <w:pPr>
        <w:pStyle w:val="Heading3"/>
      </w:pPr>
      <w:r>
        <w:t xml:space="preserve">河北省  衡水市  故城县  </w:t>
      </w:r>
    </w:p>
    <w:p>
      <w:r>
        <w:rPr>
          <w:i/>
        </w:rPr>
        <w:t>马玉来    河北省衡水市故城县长</w:t>
      </w:r>
    </w:p>
    <w:p>
      <w:r>
        <w:t>性别:  男</w:t>
      </w:r>
    </w:p>
    <w:p>
      <w:r>
        <w:t>生年：  1963年06月</w:t>
      </w:r>
    </w:p>
    <w:p>
      <w:r>
        <w:t>籍贯:  河北深州</w:t>
      </w:r>
    </w:p>
    <w:p>
      <w:r>
        <w:t>学历:  研究生</w:t>
      </w:r>
    </w:p>
    <w:p>
      <w:r>
        <w:t xml:space="preserve">简历:  </w:t>
        <w:br/>
        <w:t>马玉来，男，汉族，深州市人，1963年7月出生，1984年3月入党，1980年6月参加工作，党校研究生学历。</w:t>
        <w:br/>
        <w:br/>
        <w:t>1980.05——1981.01，在深县机械厂工作；</w:t>
        <w:br/>
        <w:br/>
        <w:t>1981.01——1984.07，在深县县委办公室工作；</w:t>
        <w:br/>
        <w:br/>
        <w:t>1984.07——1987.07，在河北大学政教系学习；</w:t>
        <w:br/>
        <w:br/>
        <w:t>1987.07——1990.07，在深县县委办公室工作（1988.02转</w:t>
        <w:br/>
        <w:br/>
        <w:t xml:space="preserve"> </w:t>
        <w:br/>
        <w:t>干）；</w:t>
        <w:br/>
        <w:br/>
        <w:t>1990.07——1993.03，深县县委办公室资料科副科长；</w:t>
        <w:br/>
        <w:br/>
        <w:t>1993.03——1994.08，中共深县县委办公室副主任、督查室副主任；</w:t>
        <w:br/>
        <w:br/>
        <w:t>1994.08——1996.01，中共深州市太古庄乡党委书记；</w:t>
        <w:br/>
        <w:br/>
        <w:t>1996.01——2002.02，枣强县人民政府副县长（其间：1999.09——2001.12在省委党校研究生班在职学习）；</w:t>
        <w:br/>
        <w:br/>
        <w:t>2002.02——2005.06，中共武强县委常委、常务副县长；</w:t>
        <w:br/>
        <w:br/>
        <w:t>2005.06——2006.03，中共武强县委副书记、常务副县长；</w:t>
        <w:br/>
        <w:br/>
        <w:t>2006.03——2011.04，中共安平县委副书记；</w:t>
        <w:br/>
        <w:br/>
        <w:t>2011.04——2015年.08，中共武强县委副书记、县长；</w:t>
        <w:br/>
        <w:br/>
        <w:t>2015.08—— 中共故城县代县长。</w:t>
        <w:br/>
      </w:r>
    </w:p>
    <w:p/>
    <w:p>
      <w:pPr>
        <w:pStyle w:val="Heading3"/>
      </w:pPr>
      <w:r>
        <w:t xml:space="preserve">河北省  衡水市  故城县  </w:t>
      </w:r>
    </w:p>
    <w:p>
      <w:r>
        <w:rPr>
          <w:i/>
        </w:rPr>
        <w:t>王亚杰    河北省衡水市故城县委书记</w:t>
      </w:r>
    </w:p>
    <w:p>
      <w:r>
        <w:t>性别:  男</w:t>
      </w:r>
    </w:p>
    <w:p>
      <w:r>
        <w:t xml:space="preserve">生年：  </w:t>
      </w:r>
    </w:p>
    <w:p>
      <w:r>
        <w:t>籍贯:  河北安平</w:t>
      </w:r>
    </w:p>
    <w:p>
      <w:r>
        <w:t xml:space="preserve">学历:  </w:t>
      </w:r>
    </w:p>
    <w:p>
      <w:r>
        <w:t xml:space="preserve">简历:  </w:t>
        <w:br/>
        <w:t>王亚杰，男，汉族，河北安平人，</w:t>
        <w:br/>
        <w:br/>
        <w:t>1984.9-1987.6衡水卫校护士班学习，</w:t>
        <w:br/>
        <w:br/>
        <w:t>1987.9-1987.11饶阳县五公镇医院工作，</w:t>
        <w:br/>
        <w:br/>
        <w:t>1987.11-1990.4任饶阳县流满乡政府秘书，</w:t>
        <w:br/>
        <w:br/>
        <w:t>1990.4-1993.2任饶阳县流满乡计生专职副乡长、党委委员，</w:t>
        <w:br/>
        <w:br/>
        <w:t>1993.2-1995.3任饶阳县流满乡党委副书记、乡长，</w:t>
        <w:br/>
        <w:br/>
        <w:t>1995.3-1996.1任饶阳县流满乡党委书记，</w:t>
        <w:br/>
        <w:br/>
        <w:t>1996.1-2000.2任饶阳县大尹村镇党委书记，</w:t>
        <w:br/>
        <w:br/>
        <w:t>2000.2-2000.6任故城县委常委，</w:t>
        <w:br/>
        <w:br/>
        <w:t>2000.6-2002.2任故城县委常委、纪委书记，</w:t>
        <w:br/>
        <w:br/>
        <w:t>2002.2-2007.5任故城县委副书记、纪委书记，</w:t>
        <w:br/>
        <w:br/>
        <w:t>2007.5-2009.6任枣强县委副书记，</w:t>
        <w:br/>
        <w:br/>
        <w:t>2009.6-2013.4任枣强县委副书记、县长</w:t>
        <w:br/>
        <w:br/>
        <w:t>2013.4-故城县委书记。</w:t>
        <w:br/>
      </w:r>
    </w:p>
    <w:p/>
    <w:p>
      <w:pPr>
        <w:pStyle w:val="Heading3"/>
      </w:pPr>
      <w:r>
        <w:t xml:space="preserve">河北省  衡水市  景县  </w:t>
      </w:r>
    </w:p>
    <w:p>
      <w:r>
        <w:rPr>
          <w:i/>
        </w:rPr>
        <w:t>孙文欣    河北省衡水市景县县长</w:t>
      </w:r>
    </w:p>
    <w:p>
      <w:r>
        <w:t>性别:  男</w:t>
      </w:r>
    </w:p>
    <w:p>
      <w:r>
        <w:t>生年：  1967年10月</w:t>
      </w:r>
    </w:p>
    <w:p>
      <w:r>
        <w:t>籍贯:  河北衡水</w:t>
      </w:r>
    </w:p>
    <w:p>
      <w:r>
        <w:t>学历:  研究生</w:t>
      </w:r>
    </w:p>
    <w:p>
      <w:r>
        <w:t xml:space="preserve">简历:  </w:t>
        <w:br/>
        <w:t>孙文欣 ，男，汉族，衡水人，1967年11月出生，1992年10月入党，1989年5月参加工作，党校研究生学历。</w:t>
        <w:br/>
        <w:br/>
        <w:t>1986年8月在河北司法学校法律专业学习；</w:t>
        <w:br/>
        <w:br/>
        <w:t>1989年5月在衡水地委办公室工作（其间：1989.12--1991.12地区印刷厂锻炼两年，1990.05?1993.04河北大学自学考试法律专业学习)；</w:t>
        <w:br/>
        <w:br/>
        <w:t>1996年12月任衡水市委办公室综合一科副科长；</w:t>
        <w:br/>
        <w:br/>
        <w:t>1998年12月任衡水市委办公室综合三科科长(其间：1997.09--2000.07中国政法大学成人教育法律专业学习)；</w:t>
        <w:br/>
        <w:br/>
        <w:t>2003年9月任衡水市委办公室副主任(其间:2004.09--2007.07河北省委党校在职研究生班经济管理专业学习）；</w:t>
        <w:br/>
        <w:br/>
        <w:t>2007年6月任衡水市委副秘书长；</w:t>
        <w:br/>
        <w:br/>
        <w:t>2010年1月任衡水市委副秘书长、党史研究室主任；</w:t>
        <w:br/>
        <w:br/>
        <w:t>2011年9月任武强县委副书记（正处）；</w:t>
        <w:br/>
        <w:br/>
        <w:t>2011年10月任武强县委副书记（正处）兼北大洼十万亩现代农业示范区管委会主任。</w:t>
        <w:br/>
        <w:br/>
        <w:t>现任河北省衡水市景县县长。</w:t>
        <w:br/>
      </w:r>
    </w:p>
    <w:p/>
    <w:p>
      <w:pPr>
        <w:pStyle w:val="Heading3"/>
      </w:pPr>
      <w:r>
        <w:t xml:space="preserve">河北省  衡水市  景县  </w:t>
      </w:r>
    </w:p>
    <w:p>
      <w:r>
        <w:rPr>
          <w:i/>
        </w:rPr>
        <w:t>李建刚    河北省衡水市景县县委书记</w:t>
      </w:r>
    </w:p>
    <w:p>
      <w:r>
        <w:t>性别:  男</w:t>
      </w:r>
    </w:p>
    <w:p>
      <w:r>
        <w:t xml:space="preserve">生年：  </w:t>
      </w:r>
    </w:p>
    <w:p>
      <w:r>
        <w:t xml:space="preserve">籍贯:  </w:t>
      </w:r>
    </w:p>
    <w:p>
      <w:r>
        <w:t xml:space="preserve">学历:  </w:t>
      </w:r>
    </w:p>
    <w:p>
      <w:r>
        <w:t xml:space="preserve">简历:  </w:t>
        <w:br/>
        <w:t>李建刚，男，现任河北省衡水市景县县委书记。</w:t>
        <w:br/>
      </w:r>
    </w:p>
    <w:p/>
    <w:p>
      <w:pPr>
        <w:pStyle w:val="Heading3"/>
      </w:pPr>
      <w:r>
        <w:t xml:space="preserve">河北省  衡水市  阜城县  </w:t>
      </w:r>
    </w:p>
    <w:p>
      <w:r>
        <w:rPr>
          <w:i/>
        </w:rPr>
        <w:t>申文霞    河北省衡水市阜城县长</w:t>
      </w:r>
    </w:p>
    <w:p>
      <w:r>
        <w:t>性别:  女</w:t>
      </w:r>
    </w:p>
    <w:p>
      <w:r>
        <w:t xml:space="preserve">生年：  </w:t>
      </w:r>
    </w:p>
    <w:p>
      <w:r>
        <w:t xml:space="preserve">籍贯:  </w:t>
      </w:r>
    </w:p>
    <w:p>
      <w:r>
        <w:t xml:space="preserve">学历:  </w:t>
      </w:r>
    </w:p>
    <w:p>
      <w:r>
        <w:t xml:space="preserve">简历:  </w:t>
        <w:br/>
        <w:t>申文霞，女，曾任衡水市桃城区区委常委、宣传部长、统战部长，2011年9月任景县县委副书记、组织部长，现任河北省衡水市阜城县长。</w:t>
        <w:br/>
      </w:r>
    </w:p>
    <w:p/>
    <w:p>
      <w:pPr>
        <w:pStyle w:val="Heading3"/>
      </w:pPr>
      <w:r>
        <w:t xml:space="preserve">河北省  衡水市  阜城县  </w:t>
      </w:r>
    </w:p>
    <w:p>
      <w:r>
        <w:rPr>
          <w:i/>
        </w:rPr>
        <w:t>石跃辉    河北省衡水市阜城县委书记</w:t>
      </w:r>
    </w:p>
    <w:p>
      <w:r>
        <w:t>性别:  男</w:t>
      </w:r>
    </w:p>
    <w:p>
      <w:r>
        <w:t xml:space="preserve">生年：  </w:t>
      </w:r>
    </w:p>
    <w:p>
      <w:r>
        <w:t xml:space="preserve">籍贯:  </w:t>
      </w:r>
    </w:p>
    <w:p>
      <w:r>
        <w:t xml:space="preserve">学历:  </w:t>
      </w:r>
    </w:p>
    <w:p>
      <w:r>
        <w:t xml:space="preserve">简历:  </w:t>
        <w:br/>
        <w:t>石跃辉,男，2011年8月任阜城县委副书记,阜城县政府县长。现任河北省衡水市阜城县委书记。</w:t>
        <w:br/>
      </w:r>
    </w:p>
    <w:p/>
    <w:p>
      <w:pPr>
        <w:pStyle w:val="Heading3"/>
      </w:pPr>
      <w:r>
        <w:t xml:space="preserve">河北省  衡水市  冀州区  </w:t>
      </w:r>
    </w:p>
    <w:p>
      <w:r>
        <w:rPr>
          <w:i/>
        </w:rPr>
        <w:t>石英俊    河北省衡水市冀州市市长</w:t>
      </w:r>
    </w:p>
    <w:p>
      <w:r>
        <w:t>性别:  男</w:t>
      </w:r>
    </w:p>
    <w:p>
      <w:r>
        <w:t xml:space="preserve">生年：  </w:t>
      </w:r>
    </w:p>
    <w:p>
      <w:r>
        <w:t xml:space="preserve">籍贯:  </w:t>
      </w:r>
    </w:p>
    <w:p>
      <w:r>
        <w:t xml:space="preserve">学历:  </w:t>
      </w:r>
    </w:p>
    <w:p>
      <w:r>
        <w:t xml:space="preserve">简历:  </w:t>
        <w:br/>
        <w:t>石英俊，男。</w:t>
        <w:br/>
        <w:br/>
        <w:t>2016年1月任河北省衡水市冀州市市长</w:t>
        <w:br/>
      </w:r>
    </w:p>
    <w:p/>
    <w:p>
      <w:pPr>
        <w:pStyle w:val="Heading3"/>
      </w:pPr>
      <w:r>
        <w:t xml:space="preserve">河北省  衡水市  冀州区  </w:t>
      </w:r>
    </w:p>
    <w:p>
      <w:r>
        <w:rPr>
          <w:i/>
        </w:rPr>
        <w:t>刘占强    河北省衡水市冀州市委书记</w:t>
      </w:r>
    </w:p>
    <w:p>
      <w:r>
        <w:t>性别:  男</w:t>
      </w:r>
    </w:p>
    <w:p>
      <w:r>
        <w:t>生年：  1961年12月</w:t>
      </w:r>
    </w:p>
    <w:p>
      <w:r>
        <w:t xml:space="preserve">籍贯:  </w:t>
      </w:r>
    </w:p>
    <w:p>
      <w:r>
        <w:t xml:space="preserve">学历:  </w:t>
      </w:r>
    </w:p>
    <w:p>
      <w:r>
        <w:t xml:space="preserve">简历:  </w:t>
        <w:br/>
        <w:t>刘占强，男，中共党员，1962年生人，1979年参加工作，历任：饶阳县委办公室干事、秘书；饶阳县南善乡党委委员、副乡长、武装部长；饶阳县南善乡党委副书记、乡长，党委书记；饶阳县工商行政管理局局长、党组书记；饶阳县委常委、县委办公室主任兼县委政法委书记；衡水市信访局副局长；阜城县委副书记；衡水市房管局局长；现任河北省衡水市冀州市委书记。。</w:t>
        <w:br/>
      </w:r>
    </w:p>
    <w:p/>
    <w:p>
      <w:pPr>
        <w:pStyle w:val="Heading3"/>
      </w:pPr>
      <w:r>
        <w:t xml:space="preserve">河北省  衡水市  深州市  </w:t>
      </w:r>
    </w:p>
    <w:p>
      <w:r>
        <w:rPr>
          <w:i/>
        </w:rPr>
        <w:t>刘继承    河北省衡水市深州市长</w:t>
      </w:r>
    </w:p>
    <w:p>
      <w:r>
        <w:t>性别:  男</w:t>
      </w:r>
    </w:p>
    <w:p>
      <w:r>
        <w:t xml:space="preserve">生年：  </w:t>
      </w:r>
    </w:p>
    <w:p>
      <w:r>
        <w:t xml:space="preserve">籍贯:  </w:t>
      </w:r>
    </w:p>
    <w:p>
      <w:r>
        <w:t>学历:  本科</w:t>
      </w:r>
    </w:p>
    <w:p>
      <w:r>
        <w:t xml:space="preserve">简历:  </w:t>
        <w:br/>
        <w:t>刘继承，男，1989年2月入党，1980年9月参加工作，大学本科学历。</w:t>
        <w:br/>
        <w:br/>
        <w:t>1980.09——1989.11，武邑县硬木雕刻厂职工；</w:t>
        <w:br/>
        <w:br/>
        <w:t>1989.11——1990.04，武邑县经委商工办副主任；</w:t>
        <w:br/>
        <w:br/>
        <w:t>1990.04——1992.12，武邑县农机厂副厂长；</w:t>
        <w:br/>
        <w:br/>
        <w:t>1992.12——1996.10，武邑县鞋帽服装厂厂长、党支部书记；</w:t>
        <w:br/>
        <w:br/>
        <w:t>1996.10——1998.01，武邑县经贸局副局长兼德金集团董事长、总经理；</w:t>
        <w:br/>
        <w:br/>
        <w:t>1998.01——2002.03，武邑县政协副主席、经贸局局长；</w:t>
        <w:br/>
        <w:br/>
        <w:t>（其间：1997.09—1999.06河北工业大学成人教育学院经济管理专业学习，大专）；</w:t>
        <w:br/>
        <w:br/>
        <w:t>2002.03——2006.03，武邑县人民政府副县长（其间：2003.08—2005.12中央党校函授学院经济管理专业学习，本科）；</w:t>
        <w:br/>
        <w:br/>
        <w:t>2006.03——2011.08，中共武邑县委常委、县政府常务副县长；</w:t>
        <w:br/>
        <w:br/>
        <w:t>2011.08 任中共武邑县委副书记。</w:t>
        <w:br/>
        <w:br/>
        <w:t>现任河北省衡水市深州市长。</w:t>
        <w:br/>
      </w:r>
    </w:p>
    <w:p/>
    <w:p>
      <w:pPr>
        <w:pStyle w:val="Heading3"/>
      </w:pPr>
      <w:r>
        <w:t xml:space="preserve">河北省  衡水市  深州市  </w:t>
      </w:r>
    </w:p>
    <w:p>
      <w:r>
        <w:rPr>
          <w:i/>
        </w:rPr>
        <w:t>孙云霞    河北省衡水市深州市委书记</w:t>
      </w:r>
    </w:p>
    <w:p>
      <w:r>
        <w:t>性别:  女</w:t>
      </w:r>
    </w:p>
    <w:p>
      <w:r>
        <w:t xml:space="preserve">生年：  </w:t>
      </w:r>
    </w:p>
    <w:p>
      <w:r>
        <w:t xml:space="preserve">籍贯:  </w:t>
      </w:r>
    </w:p>
    <w:p>
      <w:r>
        <w:t xml:space="preserve">学历:  </w:t>
      </w:r>
    </w:p>
    <w:p>
      <w:r>
        <w:t xml:space="preserve">简历:  </w:t>
        <w:br/>
        <w:t>孙云霞，女，现任河北省衡水市深州市委书记。</w:t>
        <w:br/>
      </w:r>
    </w:p>
    <w:p/>
    <w:p>
      <w:pPr>
        <w:pStyle w:val="Heading3"/>
      </w:pPr>
      <w:r>
        <w:t xml:space="preserve">四川省  成都市  高新区  </w:t>
      </w:r>
    </w:p>
    <w:p>
      <w:r>
        <w:rPr>
          <w:i/>
        </w:rPr>
        <w:t>苏鹏    四川省成都市高新区管委会主任</w:t>
      </w:r>
    </w:p>
    <w:p>
      <w:r>
        <w:t>性别:  男</w:t>
      </w:r>
    </w:p>
    <w:p>
      <w:r>
        <w:t>生年：  1964年08月</w:t>
      </w:r>
    </w:p>
    <w:p>
      <w:r>
        <w:t>籍贯:  四川平昌</w:t>
      </w:r>
    </w:p>
    <w:p>
      <w:r>
        <w:t>学历:  硕士</w:t>
      </w:r>
    </w:p>
    <w:p>
      <w:r>
        <w:t xml:space="preserve">简历:  </w:t>
        <w:br/>
        <w:t>1987.07—1989.12成都电子科大宣传部干事</w:t>
        <w:br/>
        <w:br/>
        <w:t>1989.12—1993.02中共成都市委组织部《成都党建》编辑部干事、副主任干事</w:t>
        <w:br/>
        <w:br/>
        <w:t>1993.02—1994.04中共成都市委《先锋》杂志社主任干事</w:t>
        <w:br/>
        <w:br/>
        <w:t>1994.04—1996.06中共成都市委组织部组织处主任干事</w:t>
        <w:br/>
        <w:br/>
        <w:t>1996.06—1997.10中共成都市委组织部组织处副处长</w:t>
        <w:br/>
        <w:br/>
        <w:t>1997.10—1997.12中共新津县委组织部部长</w:t>
        <w:br/>
        <w:br/>
        <w:t>1997.12—1998.10中共新津县委常委、组织部部长</w:t>
        <w:br/>
        <w:br/>
        <w:t>1998.10—2001.08中共成都市委组织部区县干部处处长</w:t>
        <w:br/>
        <w:br/>
        <w:t>2001.08—2003.03中共成都市委组织部巡视员，干部二处处长</w:t>
        <w:br/>
        <w:br/>
        <w:t>2003.03—2004.02中共成都市委组织部巡视员，干部二处、三处处长</w:t>
        <w:br/>
        <w:br/>
        <w:t>2004.02— 2010.12中共成都市金牛区委常委、区人民政府常务副区长</w:t>
        <w:br/>
        <w:br/>
        <w:t>2010.12—2013.02 中共成都市金牛区委副书记、区人民政府区长</w:t>
        <w:br/>
        <w:br/>
        <w:t>2013.02—2016.08 中共成都市郫县县委书记</w:t>
        <w:br/>
        <w:br/>
        <w:t>2016.09— 成都高新技术产业开发区党工委副书记、管委会主任</w:t>
        <w:br/>
      </w:r>
    </w:p>
    <w:p/>
    <w:p>
      <w:pPr>
        <w:pStyle w:val="Heading3"/>
      </w:pPr>
      <w:r>
        <w:t xml:space="preserve">四川省  成都市  高新区  </w:t>
      </w:r>
    </w:p>
    <w:p>
      <w:r>
        <w:rPr>
          <w:i/>
        </w:rPr>
        <w:t>范毅    四川省成都市高新区党工委书记</w:t>
      </w:r>
    </w:p>
    <w:p>
      <w:r>
        <w:t>性别:  男</w:t>
      </w:r>
    </w:p>
    <w:p>
      <w:r>
        <w:t>生年：  1963年11月</w:t>
      </w:r>
    </w:p>
    <w:p>
      <w:r>
        <w:t>籍贯:  四川彭州</w:t>
      </w:r>
    </w:p>
    <w:p>
      <w:r>
        <w:t xml:space="preserve">学历:  </w:t>
      </w:r>
    </w:p>
    <w:p>
      <w:r>
        <w:t xml:space="preserve">简历:  </w:t>
        <w:br/>
        <w:t>范毅，男，汉族，1963年11月生，四川彭州人，在职大学学历，1986年12月加入中国共产党，1982年12月参加工作，现任成都市高新区管委会主任。</w:t>
        <w:br/>
        <w:br/>
        <w:t xml:space="preserve">1982.12--1992.03，四川省彭县粮食局团委书记（其间：1984.09--1987.01，成都市粮食学校读中专；1989.08－1991.07，四川省干部函授学院脱产读大专）； </w:t>
        <w:br/>
        <w:br/>
        <w:t>1992.03--1993.08，四川省彭县北君平乡党委副书记、副乡长；</w:t>
        <w:br/>
        <w:br/>
        <w:t>1993.08--1995.07，共青团四川省彭州市委书记；</w:t>
        <w:br/>
        <w:br/>
        <w:t>1995.07--1997.11，四川省彭州市财办主任（其间：1995.09－1997.01，中共四川省委党校函授学院本科班经济管理专业学习）</w:t>
        <w:br/>
        <w:br/>
        <w:t>1997.11--2002.01，中共四川省彭州市委常委、纪委书记；</w:t>
        <w:br/>
        <w:br/>
        <w:t>2002.01--2005.02，中共四川省都江堰市委副书记、纪委书记；</w:t>
        <w:br/>
        <w:br/>
        <w:t>2005.02--2005.03，中共四川省郫县县委副书记，县人民政府党组书记、代理县长；</w:t>
        <w:br/>
        <w:br/>
        <w:t>2005.03--2007.09，中共四川省郫县县委副书记，县人民政府党组书记、县长；</w:t>
        <w:br/>
        <w:br/>
        <w:t>2007.09--2013.02，中共四川省崇州市委书记；</w:t>
        <w:br/>
        <w:br/>
        <w:t>2013.03--2015.01，成都市财政局局长；</w:t>
        <w:br/>
        <w:br/>
        <w:t>2015.01--2016.02，成都高新技术产业开发区管理委员会党工委副书记、管委会主任；</w:t>
        <w:br/>
        <w:br/>
        <w:t>2016.02-- 成都高新区党工委书记。</w:t>
        <w:br/>
      </w:r>
    </w:p>
    <w:p/>
    <w:p>
      <w:pPr>
        <w:pStyle w:val="Heading3"/>
      </w:pPr>
      <w:r>
        <w:t xml:space="preserve">四川省  成都市  锦江区  </w:t>
      </w:r>
    </w:p>
    <w:p>
      <w:r>
        <w:rPr>
          <w:i/>
        </w:rPr>
        <w:t>王乾    四川省成都市锦江区区长</w:t>
      </w:r>
    </w:p>
    <w:p>
      <w:r>
        <w:t>性别:  男</w:t>
      </w:r>
    </w:p>
    <w:p>
      <w:r>
        <w:t>生年：  1969年02月</w:t>
      </w:r>
    </w:p>
    <w:p>
      <w:r>
        <w:t>籍贯:  贵州贞丰</w:t>
      </w:r>
    </w:p>
    <w:p>
      <w:r>
        <w:t>学历:  学士</w:t>
      </w:r>
    </w:p>
    <w:p>
      <w:r>
        <w:t xml:space="preserve">简历:  </w:t>
        <w:br/>
        <w:t>王乾，男，布依族，1969年2月出生，贵州贞丰人，1991年5月加入中国共产党，1991年7月参加工作，西南民族大学法律系法律专业毕业，大学学历，法学学士。</w:t>
        <w:br/>
        <w:br/>
        <w:t>现任中共成都市锦江区委副书记，成都市锦江区人民政府区长、党组书记。</w:t>
        <w:br/>
      </w:r>
    </w:p>
    <w:p/>
    <w:p>
      <w:pPr>
        <w:pStyle w:val="Heading3"/>
      </w:pPr>
      <w:r>
        <w:t xml:space="preserve">四川省  成都市  锦江区  </w:t>
      </w:r>
    </w:p>
    <w:p>
      <w:r>
        <w:rPr>
          <w:i/>
        </w:rPr>
        <w:t>陈历章    四川省成都市锦江区委书记</w:t>
      </w:r>
    </w:p>
    <w:p>
      <w:r>
        <w:t>性别:  男</w:t>
      </w:r>
    </w:p>
    <w:p>
      <w:r>
        <w:t xml:space="preserve">生年：  </w:t>
      </w:r>
    </w:p>
    <w:p>
      <w:r>
        <w:t>籍贯:  四川开江</w:t>
      </w:r>
    </w:p>
    <w:p>
      <w:r>
        <w:t>学历:  硕士</w:t>
      </w:r>
    </w:p>
    <w:p>
      <w:r>
        <w:t xml:space="preserve">简历:  </w:t>
        <w:br/>
        <w:t>陈历章，男，汉族，1966年12月生，四川开江人，1988年4月加入中国共产党，1983年7月参加工作，四川大学管理工程系管理科学与工程专业毕业，研究生学历，管理学硕士。</w:t>
        <w:br/>
        <w:br/>
        <w:t>现任中共成都市锦江区委书记。</w:t>
        <w:br/>
        <w:br/>
        <w:t>1986.09-1990.07 西南师范大学数学系学习；</w:t>
        <w:br/>
        <w:br/>
        <w:t>1990.07-1993.03 成都科技大学总务处副科长；</w:t>
        <w:br/>
        <w:br/>
        <w:t>1993.03-1995.09 四川长江化工进出口公司综合部部长；</w:t>
        <w:br/>
        <w:br/>
        <w:t>1995.09-1997.12 四川大学人事处主任科员；</w:t>
        <w:br/>
        <w:br/>
        <w:t>1997.12-2001.01 成都市人事局人事处主任科员、办公室副主任、政策法规处副处长；其间：1997.09-2000.07在四川大学管理工程系在职攻读国家统招硕士研究生，获硕士学位；</w:t>
        <w:br/>
        <w:br/>
        <w:t>2001.11-2003.01 成都市成华区人民政府副区长；</w:t>
        <w:br/>
        <w:br/>
        <w:t>2003.01-2006.11 中共成都市成华区委常委、组织部部长；</w:t>
        <w:br/>
        <w:br/>
        <w:t>2006.11-2009.01 中共成都市成华区委常委、常务副区长；</w:t>
        <w:br/>
        <w:br/>
        <w:t>2009.01- 2009.2.12 中共大邑县委副书记，县政府代理县长、党组书记；</w:t>
        <w:br/>
        <w:br/>
        <w:t>2009.2.12— 中共大邑县委副书记，县政府县长、党组书记；</w:t>
        <w:br/>
        <w:br/>
        <w:t>2013.12—2016.04 中共成都市锦江区委副书记、区长；</w:t>
        <w:br/>
        <w:br/>
        <w:t>2016.04—2016.06 中共成都市锦江区委书记、区长；</w:t>
        <w:br/>
        <w:br/>
        <w:t>2016.06 中共成都市锦江区委书记。</w:t>
        <w:br/>
      </w:r>
    </w:p>
    <w:p/>
    <w:p>
      <w:pPr>
        <w:pStyle w:val="Heading3"/>
      </w:pPr>
      <w:r>
        <w:t xml:space="preserve">四川省  成都市  青羊区  </w:t>
      </w:r>
    </w:p>
    <w:p>
      <w:r>
        <w:rPr>
          <w:i/>
        </w:rPr>
        <w:t>詹庆    四川省成都市青羊区代区长</w:t>
      </w:r>
    </w:p>
    <w:p>
      <w:r>
        <w:t>性别:  男</w:t>
      </w:r>
    </w:p>
    <w:p>
      <w:r>
        <w:t xml:space="preserve">生年：  </w:t>
      </w:r>
    </w:p>
    <w:p>
      <w:r>
        <w:t xml:space="preserve">籍贯:  </w:t>
      </w:r>
    </w:p>
    <w:p>
      <w:r>
        <w:t xml:space="preserve">学历:  </w:t>
      </w:r>
    </w:p>
    <w:p>
      <w:r>
        <w:t xml:space="preserve">简历:  </w:t>
        <w:br/>
        <w:t>詹庆，男，曾任中共成都市委组织部常务副部长，成都市老龄工作委员会办公室主任。2012年9月至2016年8月任成都市民政局局长、党组书记。现任成都市青羊区委副书记、代区长。</w:t>
        <w:br/>
      </w:r>
    </w:p>
    <w:p/>
    <w:p>
      <w:pPr>
        <w:pStyle w:val="Heading3"/>
      </w:pPr>
      <w:r>
        <w:t xml:space="preserve">四川省  成都市  青羊区  </w:t>
      </w:r>
    </w:p>
    <w:p>
      <w:r>
        <w:rPr>
          <w:i/>
        </w:rPr>
        <w:t>戴志勇    四川省成都市青羊区委书记</w:t>
      </w:r>
    </w:p>
    <w:p>
      <w:r>
        <w:t>性别:  男</w:t>
      </w:r>
    </w:p>
    <w:p>
      <w:r>
        <w:t xml:space="preserve">生年：  </w:t>
      </w:r>
    </w:p>
    <w:p>
      <w:r>
        <w:t xml:space="preserve">籍贯:  </w:t>
      </w:r>
    </w:p>
    <w:p>
      <w:r>
        <w:t>学历:  硕士</w:t>
      </w:r>
    </w:p>
    <w:p>
      <w:r>
        <w:t xml:space="preserve">简历:  </w:t>
        <w:br/>
        <w:t>戴志勇，男，汉族，硕士。</w:t>
        <w:br/>
        <w:br/>
        <w:t>1989.07—1994.12 成都市审计局行政事业审计处干部</w:t>
        <w:br/>
        <w:br/>
        <w:t>1994.12—1998.04 成都市审计局金融审计处副处长</w:t>
        <w:br/>
        <w:br/>
        <w:t>1998.04—1998.11 成都市审计局工交审计处处长</w:t>
        <w:br/>
        <w:br/>
        <w:t>1998.11—2001.12 新都县人民政府副县长(期间:1999.9—1999.12在美国菲尼斯市学习)</w:t>
        <w:br/>
        <w:br/>
        <w:t>2001.12—2002.12 成都市新都区人民政府副区长</w:t>
        <w:br/>
        <w:br/>
        <w:t>2002.12—2005.08 中共彭州市委副书记、市长</w:t>
        <w:br/>
        <w:br/>
        <w:t>2005.08—2006.08 中共彭州市委副书记、市长,市石化管委会副主任、党工委委员</w:t>
        <w:br/>
        <w:br/>
        <w:t>2006.08—2007.12 成都市审计局副局长(正局级)、党组副书记</w:t>
        <w:br/>
        <w:br/>
        <w:t>2007.12—2008.01 成都市审计局副局长(正局级)、党组书记</w:t>
        <w:br/>
        <w:br/>
        <w:t>2008.01—2015.01 成都市审计局局长、党组书记</w:t>
        <w:br/>
        <w:br/>
        <w:t>2015.01- 成都市青羊区区委书记</w:t>
        <w:br/>
      </w:r>
    </w:p>
    <w:p/>
    <w:p>
      <w:pPr>
        <w:pStyle w:val="Heading3"/>
      </w:pPr>
      <w:r>
        <w:t xml:space="preserve">四川省  成都市  金牛区  </w:t>
      </w:r>
    </w:p>
    <w:p>
      <w:r>
        <w:rPr>
          <w:i/>
        </w:rPr>
        <w:t>唐华    四川省成都市金牛区区长</w:t>
      </w:r>
    </w:p>
    <w:p>
      <w:r>
        <w:t>性别:  女</w:t>
      </w:r>
    </w:p>
    <w:p>
      <w:r>
        <w:t xml:space="preserve">生年：  </w:t>
      </w:r>
    </w:p>
    <w:p>
      <w:r>
        <w:t xml:space="preserve">籍贯:  </w:t>
      </w:r>
    </w:p>
    <w:p>
      <w:r>
        <w:t xml:space="preserve">学历:  </w:t>
      </w:r>
    </w:p>
    <w:p>
      <w:r>
        <w:t xml:space="preserve">简历:  </w:t>
        <w:br/>
        <w:t>主持区政府全面工作。主管监察、审计、外事等工作。分管区监察局、区审计局、区外事侨务办。</w:t>
        <w:br/>
        <w:br/>
      </w:r>
    </w:p>
    <w:p/>
    <w:p>
      <w:pPr>
        <w:pStyle w:val="Heading3"/>
      </w:pPr>
      <w:r>
        <w:t xml:space="preserve">四川省  成都市  金牛区  </w:t>
      </w:r>
    </w:p>
    <w:p>
      <w:r>
        <w:rPr>
          <w:i/>
        </w:rPr>
        <w:t>刘玉泉    四川省成都市金牛区委书记</w:t>
      </w:r>
    </w:p>
    <w:p>
      <w:r>
        <w:t>性别:  男</w:t>
      </w:r>
    </w:p>
    <w:p>
      <w:r>
        <w:t>生年：  1966年05月</w:t>
      </w:r>
    </w:p>
    <w:p>
      <w:r>
        <w:t>籍贯:  四川隆昌</w:t>
      </w:r>
    </w:p>
    <w:p>
      <w:r>
        <w:t>学历:  硕士</w:t>
      </w:r>
    </w:p>
    <w:p>
      <w:r>
        <w:t xml:space="preserve">简历:  </w:t>
        <w:br/>
        <w:t xml:space="preserve">　　1983.07-1987.07 北京理工大学化工系过程自动化专业学习</w:t>
        <w:br/>
        <w:br/>
        <w:t xml:space="preserve">　　1987.07-1990.04 北京理工大学化工系化学工程专业学习,获硕士学位</w:t>
        <w:br/>
        <w:br/>
        <w:t xml:space="preserve">　　1990.04-1993.05 中国核动力研究设计院设计所助理工程师、工程师</w:t>
        <w:br/>
        <w:br/>
        <w:t xml:space="preserve">　　1993.05-1994.01 中国核动力研究设计院控制与仪表公司总经理助理兼市场部经理</w:t>
        <w:br/>
        <w:br/>
        <w:t xml:space="preserve">　　1994.01-1997.10 借调北京凯奇通信总公司四川凯奇通信公司工作，任常务副经理后筹建成都凯奇产权交易有限公司，任常务副总经理</w:t>
        <w:br/>
        <w:br/>
        <w:t xml:space="preserve">　　1997.10-1998.01 信息产业部电子第十所天奥实业有限公司工作</w:t>
        <w:br/>
        <w:br/>
        <w:t xml:space="preserve">　　1998.01-1999.01信息产业部电子第十所天奥实业有限公司副总工程师兼市场部经理</w:t>
        <w:br/>
        <w:br/>
        <w:t xml:space="preserve">　　1999.01-2001.01 信息产业部电子第十所天奥实业有限公司总经理助理兼市场部经理、高级工程师（期间：2000年参加成都市委组织部组织在美国菲尼克斯市为期3个月的培训）</w:t>
        <w:br/>
        <w:br/>
        <w:t xml:space="preserve">　　2001.01-2001.06 信息产业部电子第十所副总经济师</w:t>
        <w:br/>
        <w:br/>
        <w:t xml:space="preserve">　　2001.06-2001.07 成都市电子工业局副局长、党组成员</w:t>
        <w:br/>
        <w:br/>
        <w:t xml:space="preserve">　　2001.07-2005.07 成都市信息办副主任、党组成员（其间：2004.02-2004.08在四川省委党校第十一期中青班学习）</w:t>
        <w:br/>
        <w:br/>
        <w:t xml:space="preserve">　　2005.07-2006.08 成都市电子信息产业推进办公室主任</w:t>
        <w:br/>
        <w:br/>
        <w:t xml:space="preserve">　　2006.08-2006.12 成都市武侯区委副书记、副区长、代区长</w:t>
        <w:br/>
        <w:br/>
        <w:t xml:space="preserve">　　2006.12-2011.12 成都市武侯区委副书记、区长</w:t>
        <w:br/>
        <w:br/>
        <w:t xml:space="preserve">　　2011.12-2011.12 中共成都市成华区委委员、常委、副书记（正区级） </w:t>
        <w:br/>
        <w:br/>
        <w:t xml:space="preserve">　　2011.12-2015.1 中共成都市成华区委书记</w:t>
        <w:br/>
        <w:br/>
        <w:t xml:space="preserve">    2015.1- 中共成都市金牛区委书记</w:t>
        <w:br/>
      </w:r>
    </w:p>
    <w:p/>
    <w:p>
      <w:pPr>
        <w:pStyle w:val="Heading3"/>
      </w:pPr>
      <w:r>
        <w:t xml:space="preserve">四川省  成都市  武侯区  </w:t>
      </w:r>
    </w:p>
    <w:p>
      <w:r>
        <w:rPr>
          <w:i/>
        </w:rPr>
        <w:t>林丽    四川省成都市武侯区区长</w:t>
      </w:r>
    </w:p>
    <w:p>
      <w:r>
        <w:t>性别:  女</w:t>
      </w:r>
    </w:p>
    <w:p>
      <w:r>
        <w:t>生年：  1962年08月</w:t>
      </w:r>
    </w:p>
    <w:p>
      <w:r>
        <w:t>籍贯:  上海</w:t>
      </w:r>
    </w:p>
    <w:p>
      <w:r>
        <w:t>学历:  研究生</w:t>
      </w:r>
    </w:p>
    <w:p>
      <w:r>
        <w:t xml:space="preserve">简历:  </w:t>
        <w:br/>
        <w:t>主持区政府全面工作。主管外事、审计、监察、对外开放、投资促进、人南商务区推进等工作。分管区审计局、区监察局、区投促局、人南商务区推进办等单位。</w:t>
        <w:br/>
      </w:r>
    </w:p>
    <w:p/>
    <w:p>
      <w:pPr>
        <w:pStyle w:val="Heading3"/>
      </w:pPr>
      <w:r>
        <w:t xml:space="preserve">四川省  成都市  武侯区  </w:t>
      </w:r>
    </w:p>
    <w:p>
      <w:r>
        <w:rPr>
          <w:i/>
        </w:rPr>
        <w:t>巫敏    四川省成都市武侯区委书记</w:t>
      </w:r>
    </w:p>
    <w:p>
      <w:r>
        <w:t>性别:  男</w:t>
      </w:r>
    </w:p>
    <w:p>
      <w:r>
        <w:t>生年：  1962年10月</w:t>
      </w:r>
    </w:p>
    <w:p>
      <w:r>
        <w:t>籍贯:  四川简阳</w:t>
      </w:r>
    </w:p>
    <w:p>
      <w:r>
        <w:t>学历:  硕士</w:t>
      </w:r>
    </w:p>
    <w:p>
      <w:r>
        <w:t xml:space="preserve">简历:  </w:t>
        <w:br/>
        <w:t>1982.09-1986.07 四川大学中文系汉语言文学专业学习；</w:t>
        <w:br/>
        <w:br/>
        <w:t xml:space="preserve"> </w:t>
        <w:br/>
        <w:t>1986.07-1989.07 四川大学中文系文艺理论专业研究生学习，获硕士学位；</w:t>
        <w:br/>
        <w:br/>
        <w:t xml:space="preserve"> </w:t>
        <w:br/>
        <w:t>1989.07-1990.07 中共成都市委党校学员工作处助教；</w:t>
        <w:br/>
        <w:br/>
        <w:t xml:space="preserve"> </w:t>
        <w:br/>
        <w:t>1990.07-1994.03 中共成都市委党校学报编辑部编辑；</w:t>
        <w:br/>
        <w:br/>
        <w:t xml:space="preserve"> </w:t>
        <w:br/>
        <w:t>1994.03-1995.04 中共成都市委党校办公室副主任；</w:t>
        <w:br/>
        <w:br/>
        <w:t xml:space="preserve"> </w:t>
        <w:br/>
        <w:t>1995.04-1998.08 中共成都市委办公厅调研综合处助理调研员、副处长；</w:t>
        <w:br/>
        <w:br/>
        <w:t xml:space="preserve"> </w:t>
        <w:br/>
        <w:t>1998.08-2001.07 中共成都市委办公厅办公室主任；</w:t>
        <w:br/>
        <w:br/>
        <w:t xml:space="preserve"> </w:t>
        <w:br/>
        <w:t>2001.07-2003.01 中共成都市青白江区委副书记、区政法委书记；</w:t>
        <w:br/>
        <w:br/>
        <w:t xml:space="preserve"> </w:t>
        <w:br/>
        <w:t>2003.01-2005.06 中共成都市青白江区委副书记、区纪委书记；</w:t>
        <w:br/>
        <w:br/>
        <w:t xml:space="preserve"> </w:t>
        <w:br/>
        <w:t>2005.06-2005.07 中共新津县委副书记，新津县人民政府党组书记；</w:t>
        <w:br/>
        <w:br/>
        <w:t xml:space="preserve"> </w:t>
        <w:br/>
        <w:t>2005.07-2005.12 中共新津县委副书记，新津县人民政府党组书记、代理县长；</w:t>
        <w:br/>
        <w:br/>
        <w:t xml:space="preserve"> </w:t>
        <w:br/>
        <w:t>2005.12-2010.9 中共新津县委副书记、新津县人民政府县长；</w:t>
        <w:br/>
        <w:br/>
        <w:t xml:space="preserve"> </w:t>
        <w:br/>
        <w:t>2010.9-2013.05 中共新津县委书记。</w:t>
        <w:br/>
        <w:br/>
        <w:t xml:space="preserve"> </w:t>
        <w:br/>
        <w:t>2013.05至今 中共成都市武侯区委书记</w:t>
        <w:br/>
      </w:r>
    </w:p>
    <w:p/>
    <w:p>
      <w:pPr>
        <w:pStyle w:val="Heading3"/>
      </w:pPr>
      <w:r>
        <w:t xml:space="preserve">四川省  成都市  成华区  </w:t>
      </w:r>
    </w:p>
    <w:p>
      <w:r>
        <w:rPr>
          <w:i/>
        </w:rPr>
        <w:t>蒲发友    四川省成都市成华区代区长</w:t>
      </w:r>
    </w:p>
    <w:p>
      <w:r>
        <w:t>性别:  男</w:t>
      </w:r>
    </w:p>
    <w:p>
      <w:r>
        <w:t>生年：  1967年11月</w:t>
      </w:r>
    </w:p>
    <w:p>
      <w:r>
        <w:t>籍贯:  四川叙永</w:t>
      </w:r>
    </w:p>
    <w:p>
      <w:r>
        <w:t>学历:  学士</w:t>
      </w:r>
    </w:p>
    <w:p>
      <w:r>
        <w:t xml:space="preserve">简历:  </w:t>
        <w:br/>
        <w:t>蒲发友，男，汉族，1967年11月生，四川叙永人，1986年6月加入中国共产党，1990年7月参加工作，西南师范大学教育系学校教育专业毕业，教育学学士。</w:t>
        <w:br/>
        <w:br/>
        <w:t>现任成都市成华区委副书记、区人民政府代区长。</w:t>
        <w:br/>
      </w:r>
    </w:p>
    <w:p/>
    <w:p>
      <w:pPr>
        <w:pStyle w:val="Heading3"/>
      </w:pPr>
      <w:r>
        <w:t xml:space="preserve">四川省  成都市  成华区  </w:t>
      </w:r>
    </w:p>
    <w:p>
      <w:r>
        <w:rPr>
          <w:i/>
        </w:rPr>
        <w:t>刘光强    四川省成都市成华区委书记</w:t>
      </w:r>
    </w:p>
    <w:p>
      <w:r>
        <w:t>性别:  男</w:t>
      </w:r>
    </w:p>
    <w:p>
      <w:r>
        <w:t>生年：  1971年09月</w:t>
      </w:r>
    </w:p>
    <w:p>
      <w:r>
        <w:t>籍贯:  四川双流</w:t>
      </w:r>
    </w:p>
    <w:p>
      <w:r>
        <w:t xml:space="preserve">学历:  </w:t>
      </w:r>
    </w:p>
    <w:p>
      <w:r>
        <w:t xml:space="preserve">简历:  </w:t>
        <w:br/>
        <w:t>刘光强，男，汉族，1971年9月生，四川双流人，1992年9月加入中国共产党，1993年8月参加工作，四川省委党校法律专业毕业，大学学历。</w:t>
        <w:br/>
        <w:br/>
        <w:t>曾任四川省成都市双流县委常委、副县长，双流县委常委、常务副县长；成都市龙泉驿区区委副书记。</w:t>
        <w:br/>
        <w:br/>
        <w:t>2013年1月，任成都市委副秘书长、市委办公厅主任。</w:t>
        <w:br/>
        <w:br/>
        <w:t>2015年3月，任成都市成华区委副书记、代区长。</w:t>
        <w:br/>
        <w:br/>
        <w:t>2015年4月，任成都市成华区委副书记、区长。</w:t>
        <w:br/>
        <w:br/>
        <w:t>2016年8月，任成都市成华区委书记。</w:t>
        <w:br/>
      </w:r>
    </w:p>
    <w:p/>
    <w:p>
      <w:pPr>
        <w:pStyle w:val="Heading3"/>
      </w:pPr>
      <w:r>
        <w:t xml:space="preserve">四川省  成都市  龙泉驿区  </w:t>
      </w:r>
    </w:p>
    <w:p>
      <w:r>
        <w:rPr>
          <w:i/>
        </w:rPr>
        <w:t>杜海波    四川省成都市龙泉驿区代区长</w:t>
      </w:r>
    </w:p>
    <w:p>
      <w:r>
        <w:t>性别:  男</w:t>
      </w:r>
    </w:p>
    <w:p>
      <w:r>
        <w:t>生年：  1971年10月</w:t>
      </w:r>
    </w:p>
    <w:p>
      <w:r>
        <w:t>籍贯:  四川射洪</w:t>
      </w:r>
    </w:p>
    <w:p>
      <w:r>
        <w:t>学历:  硕士</w:t>
      </w:r>
    </w:p>
    <w:p>
      <w:r>
        <w:t xml:space="preserve">简历:  </w:t>
        <w:br/>
        <w:t>杜海波，男，汉族，1971年10月生，四川射洪人，1992年10月加入中国共产党，1993年8月参加工作，中国青年政治学院思想教育专业毕业，研究生学历，经济学硕士。</w:t>
        <w:br/>
        <w:br/>
        <w:t>现任龙泉驿区委副书记、区政府党组书记、代区长，成都经开区党工委副书记、管委会主任。</w:t>
        <w:br/>
      </w:r>
    </w:p>
    <w:p/>
    <w:p>
      <w:pPr>
        <w:pStyle w:val="Heading3"/>
      </w:pPr>
      <w:r>
        <w:t xml:space="preserve">四川省  成都市  龙泉驿区  </w:t>
      </w:r>
    </w:p>
    <w:p>
      <w:r>
        <w:rPr>
          <w:i/>
        </w:rPr>
        <w:t>何勋    四川省成都市龙泉驿区委书记</w:t>
      </w:r>
    </w:p>
    <w:p>
      <w:r>
        <w:t>性别:  男</w:t>
      </w:r>
    </w:p>
    <w:p>
      <w:r>
        <w:t>生年：  1968年08月</w:t>
      </w:r>
    </w:p>
    <w:p>
      <w:r>
        <w:t>籍贯:  四川金川</w:t>
      </w:r>
    </w:p>
    <w:p>
      <w:r>
        <w:t>学历:  学士</w:t>
      </w:r>
    </w:p>
    <w:p>
      <w:r>
        <w:t xml:space="preserve">简历:  </w:t>
        <w:br/>
        <w:t>1986.09-1990.08 西南财经大学经济学专业学习；</w:t>
        <w:br/>
        <w:br/>
        <w:t xml:space="preserve">1990.08-1994.12 都江堰市计委工作，先后任科员、副科长； </w:t>
        <w:br/>
        <w:br/>
        <w:t xml:space="preserve">1994.12-1996.08 都江堰市天然气公司副经理； </w:t>
        <w:br/>
        <w:br/>
        <w:t xml:space="preserve">1996.08-1997.01 都江堰市聚源镇党委副书记； </w:t>
        <w:br/>
        <w:br/>
        <w:t xml:space="preserve">1997.01-1997.12 都江堰市聚源镇党委副书记、镇长； 1997.12-2001.01 都江堰市聚源镇党委书记(其间：1998.09-2000.07在西南财经大学经济法研修班学习)； </w:t>
        <w:br/>
        <w:br/>
        <w:t xml:space="preserve">2001.01-2003.01 四川省都江堰科技产业开发区书记、主任； </w:t>
        <w:br/>
        <w:br/>
        <w:t xml:space="preserve">2003.01-2006.11 都江堰市人民政府副市长； </w:t>
        <w:br/>
        <w:br/>
        <w:t xml:space="preserve">2006.11-2007.09 中共成都市双流县委常委、宣传部部长； 2007.09-2009.02 中共成都市双流县委常委、宣传部部长，双流县锦绣东山生态观光走廊旅游风景区管委会党组书记、主任； </w:t>
        <w:br/>
        <w:br/>
        <w:t xml:space="preserve">2009.02-2009.03 中共成都市双流县委常委、组织部部长、宣传部部长； </w:t>
        <w:br/>
        <w:br/>
        <w:t xml:space="preserve">2009.03-2010.12 中共成都市双流县委常委、组织部部长，县委党校党委书记、校长； </w:t>
        <w:br/>
        <w:br/>
        <w:t xml:space="preserve">2010.12-2011.12 成都市委统筹委副主任； </w:t>
        <w:br/>
        <w:br/>
        <w:t xml:space="preserve">2011.12-2012.03 中共成都市龙泉驿区委副书记，区人民政府党组书记、副区长、代理区长，成都经开区党工委副书记，管委会主任； </w:t>
        <w:br/>
        <w:br/>
        <w:t>2012.03-2016.04 中共成都市龙泉驿区委副书记，区人民政府党组书记、区长，成都经开区党工委副书记，管委会主任；</w:t>
        <w:br/>
        <w:br/>
        <w:t>2016.04-2016.08 中共成都市龙泉驿区区委书记，区人民政府党组书记、区长，成都经开区党工委副书记，管委会主任；</w:t>
        <w:br/>
        <w:br/>
        <w:t>2016.08- 成都市龙泉驿区委书记、成都经开区党工委书记。</w:t>
        <w:br/>
      </w:r>
    </w:p>
    <w:p/>
    <w:p>
      <w:pPr>
        <w:pStyle w:val="Heading3"/>
      </w:pPr>
      <w:r>
        <w:t xml:space="preserve">四川省  成都市  青白江区  </w:t>
      </w:r>
    </w:p>
    <w:p>
      <w:r>
        <w:rPr>
          <w:i/>
        </w:rPr>
        <w:t>陈晓霖    四川省成都市青白江区代区长</w:t>
      </w:r>
    </w:p>
    <w:p>
      <w:r>
        <w:t>性别:  男</w:t>
      </w:r>
    </w:p>
    <w:p>
      <w:r>
        <w:t>生年：  1966年07月</w:t>
      </w:r>
    </w:p>
    <w:p>
      <w:r>
        <w:t>籍贯:  四川蓬溪</w:t>
      </w:r>
    </w:p>
    <w:p>
      <w:r>
        <w:t>学历:  硕士</w:t>
      </w:r>
    </w:p>
    <w:p>
      <w:r>
        <w:t xml:space="preserve">简历:  </w:t>
        <w:br/>
        <w:t>陈晓霖，男，汉族，1966年07月生，四川蓬溪人，1985年01月加入中国共产党，1985年07月参加工作，北京师范大学哲学系政教专业大学毕业，四川省工商管理学院工商管理专业研究生。</w:t>
        <w:br/>
        <w:br/>
        <w:t>现任成都市青白江区委副书记，区政府代区长、党组书记。</w:t>
        <w:br/>
        <w:br/>
        <w:t>1985.07-1987.09　蓬溪师范学校政治教师、团委书记</w:t>
        <w:br/>
        <w:br/>
        <w:t>1987.09-1991.07　北京师范大学哲学系政教专业学习</w:t>
        <w:br/>
        <w:br/>
        <w:t>1991.07-1996.09　四川省教委工作</w:t>
        <w:br/>
        <w:br/>
        <w:t>1996.09-2002.03　中共四川省委宣传部工作</w:t>
        <w:br/>
        <w:br/>
        <w:t>2002.03-2006.12　中共温江区委副书记（挂职）、中共成都市温江区委副书记、区纪委书记(其间：2002.09-2004.07在职研究生学习)</w:t>
        <w:br/>
        <w:br/>
        <w:t>2006.12-2007.12　中共成都市温江区委副书记</w:t>
        <w:br/>
        <w:br/>
        <w:t>2007.12-2010.08　成都市广播电视局局长、党组书记</w:t>
        <w:br/>
        <w:br/>
        <w:t>2010.08-2013.02　成都市广播电视和新闻出版局局长、党组书记，兼市版权局局长</w:t>
        <w:br/>
        <w:br/>
        <w:t>2013.02-2016.08　市委统战部常务副部长、市政协副秘书长（兼）</w:t>
        <w:br/>
        <w:br/>
        <w:t>2016.08-2016.09  青白江区委委员、常委、副书记，区政府党组书记，市委提名的区政府区长人选</w:t>
        <w:br/>
        <w:br/>
        <w:t>2016.09- 成都市青白江区委副书记，区政府代区长、党组书记</w:t>
        <w:br/>
      </w:r>
    </w:p>
    <w:p/>
    <w:p>
      <w:pPr>
        <w:pStyle w:val="Heading3"/>
      </w:pPr>
      <w:r>
        <w:t xml:space="preserve">四川省  成都市  青白江区  </w:t>
      </w:r>
    </w:p>
    <w:p>
      <w:r>
        <w:rPr>
          <w:i/>
        </w:rPr>
        <w:t>刘筱柳    四川省成都市青白江区委书记</w:t>
      </w:r>
    </w:p>
    <w:p>
      <w:r>
        <w:t>性别:  女</w:t>
      </w:r>
    </w:p>
    <w:p>
      <w:r>
        <w:t>生年：  1971年02月</w:t>
      </w:r>
    </w:p>
    <w:p>
      <w:r>
        <w:t>籍贯:  四川成都</w:t>
      </w:r>
    </w:p>
    <w:p>
      <w:r>
        <w:t>学历:  硕士</w:t>
      </w:r>
    </w:p>
    <w:p>
      <w:r>
        <w:t xml:space="preserve">简历:  </w:t>
        <w:br/>
        <w:t>1988.09 四川大学哲学系哲学专业学习</w:t>
        <w:br/>
        <w:br/>
        <w:t>1992.07 四川大学哲学系学生思想政治辅导员</w:t>
        <w:br/>
        <w:br/>
        <w:t>1996.10 四川大学哲学系党总支副书记</w:t>
        <w:br/>
        <w:br/>
        <w:t>1998.07 四川大学哲学与艺术学院党总支副书记</w:t>
        <w:br/>
        <w:br/>
        <w:t xml:space="preserve">     (其间：1996.09-1999.06，四川大学哲学系行政管理专业学习，获硕士学位)</w:t>
        <w:br/>
        <w:br/>
        <w:t>2001.06 成都市人事局副局长、党组成员</w:t>
        <w:br/>
        <w:br/>
        <w:t>2005.05 共青团成都市委书记、党组书记</w:t>
        <w:br/>
        <w:br/>
        <w:t xml:space="preserve">2009.01 成都市科学技术局(市知识产权局)局长、党组书记 </w:t>
        <w:br/>
        <w:br/>
        <w:t xml:space="preserve">2012.08 成都市青白江区委副书记，区政府党组书记、副区长、代理区长 </w:t>
        <w:br/>
        <w:br/>
        <w:t>2013.01 成都市青白江区委副书记，区政府党组书记、区长</w:t>
        <w:br/>
        <w:br/>
        <w:t>2014.08 成都市青白江区委书记，区政府党组书记</w:t>
        <w:br/>
      </w:r>
    </w:p>
    <w:p/>
    <w:p>
      <w:pPr>
        <w:pStyle w:val="Heading3"/>
      </w:pPr>
      <w:r>
        <w:t xml:space="preserve">四川省  成都市  新都区  </w:t>
      </w:r>
    </w:p>
    <w:p>
      <w:r>
        <w:rPr>
          <w:i/>
        </w:rPr>
        <w:t>贺欣    四川省成都市新都区区长</w:t>
      </w:r>
    </w:p>
    <w:p>
      <w:r>
        <w:t>性别:  男</w:t>
      </w:r>
    </w:p>
    <w:p>
      <w:r>
        <w:t>生年：  1968年09月</w:t>
      </w:r>
    </w:p>
    <w:p>
      <w:r>
        <w:t>籍贯:  贵州绥阳</w:t>
      </w:r>
    </w:p>
    <w:p>
      <w:r>
        <w:t>学历:  学士</w:t>
      </w:r>
    </w:p>
    <w:p>
      <w:r>
        <w:t xml:space="preserve">简历:  </w:t>
        <w:br/>
        <w:t xml:space="preserve">　　 1986.09-1990.07  云南大学中文系汉语言文学专业学习</w:t>
        <w:br/>
        <w:br/>
        <w:t xml:space="preserve"> 　　1990.07-1991.09  贵州省委办公厅政治处工作（下派习水县委政研室锻炼）</w:t>
        <w:br/>
        <w:br/>
        <w:t xml:space="preserve"> 　　1991.09-1994.08  贵州省委办公厅综合信息处干部、科员</w:t>
        <w:br/>
        <w:br/>
        <w:t xml:space="preserve"> 　　1994.08-1997.04  贵州省委办公厅综合信息处副主任科员</w:t>
        <w:br/>
        <w:br/>
        <w:t xml:space="preserve"> 　　1997.04-1997.10  贵州省委办公厅秘书三处副主任科员</w:t>
        <w:br/>
        <w:br/>
        <w:t xml:space="preserve"> 　　1997.10-2000.11  贵州省委办公厅秘书三处主任科员</w:t>
        <w:br/>
        <w:br/>
        <w:t xml:space="preserve"> 　　2000.11-2002.04  贵州省委办公厅秘书三处副处级秘书</w:t>
        <w:br/>
        <w:br/>
        <w:t xml:space="preserve"> 　　2002.04-2002.10  四川省委办公厅副处级秘书</w:t>
        <w:br/>
        <w:br/>
        <w:t xml:space="preserve"> 　　2002.10-2005.03  四川省委办公厅正处级秘书</w:t>
        <w:br/>
        <w:br/>
        <w:t xml:space="preserve"> 　　2005.03-2005.06  双流县委常委</w:t>
        <w:br/>
        <w:br/>
        <w:t xml:space="preserve"> 　　2005.06-2005.12  双流县委常委、政法委书记</w:t>
        <w:br/>
        <w:br/>
        <w:t xml:space="preserve"> 　　2005.12-2006.02  双流县委常委、政法委书记、组织部部长</w:t>
        <w:br/>
        <w:br/>
        <w:t xml:space="preserve"> 　　2006.02-2008.01  双流县委常委、组织部部长</w:t>
        <w:br/>
        <w:br/>
        <w:t xml:space="preserve"> 　　2008.01-2008.04  双流县委常委、副县长、组织部部长</w:t>
        <w:br/>
        <w:br/>
        <w:t xml:space="preserve"> 　　2008.04-2010.12  双流县委常委、副县长</w:t>
        <w:br/>
        <w:br/>
        <w:t xml:space="preserve"> 　　2010.12-2011.12  双流县委副书记</w:t>
        <w:br/>
        <w:br/>
        <w:t xml:space="preserve"> 　　2011.12-2013.02  成都市经信委副主任、党组副书记</w:t>
        <w:br/>
        <w:br/>
        <w:t xml:space="preserve"> 　　2013.02-2013.07  成都市新都区委副书记、区人民政府副区长、代理区长、区长</w:t>
        <w:br/>
        <w:br/>
        <w:t xml:space="preserve">　　 2013.07-至今    中共成都市新都区委副书记、区人民政府区长</w:t>
        <w:br/>
      </w:r>
    </w:p>
    <w:p/>
    <w:p>
      <w:pPr>
        <w:pStyle w:val="Heading3"/>
      </w:pPr>
      <w:r>
        <w:t xml:space="preserve">四川省  成都市  新都区  </w:t>
      </w:r>
    </w:p>
    <w:p>
      <w:r>
        <w:rPr>
          <w:i/>
        </w:rPr>
        <w:t>刘任远    四川省成都市新都区委书记</w:t>
      </w:r>
    </w:p>
    <w:p>
      <w:r>
        <w:t>性别:  男</w:t>
      </w:r>
    </w:p>
    <w:p>
      <w:r>
        <w:t>生年：  1968年08月</w:t>
      </w:r>
    </w:p>
    <w:p>
      <w:r>
        <w:t>籍贯:  四川自贡</w:t>
      </w:r>
    </w:p>
    <w:p>
      <w:r>
        <w:t>学历:  硕士</w:t>
      </w:r>
    </w:p>
    <w:p>
      <w:r>
        <w:t xml:space="preserve">简历:  </w:t>
        <w:br/>
        <w:t>刘任远，男，汉族，1968年9月生，四川自贡人，西南交通大学工民建专业毕业，硕士，1994年7月加入中国共产党，1990年8月参加工作，高级工程师。</w:t>
        <w:br/>
        <w:br/>
        <w:t>1986.08—1990.08西南交通大学工民建专业学习；</w:t>
        <w:br/>
        <w:br/>
        <w:t>1990.08—1993.03自贡市建一司三公司施工员；</w:t>
        <w:br/>
        <w:br/>
        <w:t>1993.03—1996.12自贡市建工房地产开发公司工程科长；</w:t>
        <w:br/>
        <w:br/>
        <w:t>1996.12—1997.02自贡市建一司副总工程师、技监科长；</w:t>
        <w:br/>
        <w:br/>
        <w:t>1997.02—1998.02自贡市建一司经理助理；</w:t>
        <w:br/>
        <w:br/>
        <w:t>1998.02—1999.01自贡市建一司副经理；</w:t>
        <w:br/>
        <w:br/>
        <w:t>1999.01—2000.07自贡市自来水总公司副总经理；</w:t>
        <w:br/>
        <w:br/>
        <w:t>2000.07—2002.08自贡市自来水总公司总经理；</w:t>
        <w:br/>
        <w:br/>
        <w:t>2002.08—2003.04自贡市供排水有限责任公司董事长、总经理；</w:t>
        <w:br/>
        <w:br/>
        <w:t>2003.04—2005.04自贡市供排水有限责任公司董事长、总经理、党委副书记（其间2001.09—2003.07西南财经大学产业经济学研究生进修班学习）；</w:t>
        <w:br/>
        <w:br/>
        <w:t>2005.04—2005.08自贡市规划和建设局副局长、党组副书记；</w:t>
        <w:br/>
        <w:br/>
        <w:t>2005.08—2010.10自贡市规划和建设局长、党组书记（其间2003.09—2006.06西南交通大学建筑与土木工程硕士）；</w:t>
        <w:br/>
        <w:br/>
        <w:t>2010.10—2011.09自贡市城乡规划建设和住房保障局长、党组书记；</w:t>
        <w:br/>
        <w:br/>
        <w:t>2011.09—2011.10自贡市政府党组成员、副秘书长，四川自贡高新技术产业园区党工委副书记、管委会主任、工业区管理办公室主任、市城乡规划建设和住房保障局长；</w:t>
        <w:br/>
        <w:br/>
        <w:t>2011.10—2012.01自贡市政府党组成员、副秘书长，四川自贡高新技术产业园区党工委副书记、管委会主任、工业区管理办公室主任；</w:t>
        <w:br/>
        <w:br/>
        <w:t>2012.01—2012.10自贡市人民政府副市长、党组成员，四川自贡高新技术产业园区党工委副书记、管委会主任、工业区管理办公室主任；</w:t>
        <w:br/>
        <w:br/>
        <w:t xml:space="preserve">2012.10—2014.05自贡市委常委，四川自贡高新技术产业园区党工委副书记、管委会主任、工业区管理办公室主任； </w:t>
        <w:br/>
        <w:br/>
        <w:t>2014.05—2015.06自贡市委常委，自贡高新技术产业开发区管理委员会主任；</w:t>
        <w:br/>
        <w:br/>
        <w:t>2015.06—成都市新都区委书记。</w:t>
        <w:br/>
      </w:r>
    </w:p>
    <w:p/>
    <w:p>
      <w:pPr>
        <w:pStyle w:val="Heading3"/>
      </w:pPr>
      <w:r>
        <w:t xml:space="preserve">四川省  成都市  温江区  </w:t>
      </w:r>
    </w:p>
    <w:p>
      <w:r>
        <w:rPr>
          <w:i/>
        </w:rPr>
        <w:t>陈志勇    四川省成都市温江区区长</w:t>
      </w:r>
    </w:p>
    <w:p>
      <w:r>
        <w:t>性别:  男</w:t>
      </w:r>
    </w:p>
    <w:p>
      <w:r>
        <w:t>生年：  1968年12月</w:t>
      </w:r>
    </w:p>
    <w:p>
      <w:r>
        <w:t>籍贯:  四川大邑</w:t>
      </w:r>
    </w:p>
    <w:p>
      <w:r>
        <w:t>学历:  研究生</w:t>
      </w:r>
    </w:p>
    <w:p>
      <w:r>
        <w:t xml:space="preserve">简历:  </w:t>
        <w:br/>
        <w:t>陈志勇，男，汉族，1969年1月生，四川大邑人，1989年3月加入中国共产党，1991年7月参加工作，中共四川省委党校区域经济专业毕业，研究生学历。现任中共成都市温江区委副书记、成都市温江区人民政府党组书记、区长。</w:t>
        <w:br/>
      </w:r>
    </w:p>
    <w:p/>
    <w:p>
      <w:pPr>
        <w:pStyle w:val="Heading3"/>
      </w:pPr>
      <w:r>
        <w:t xml:space="preserve">四川省  成都市  温江区  </w:t>
      </w:r>
    </w:p>
    <w:p>
      <w:r>
        <w:rPr>
          <w:i/>
        </w:rPr>
        <w:t>王道明    四川省成都市温江区委书记</w:t>
      </w:r>
    </w:p>
    <w:p>
      <w:r>
        <w:t>性别:  男</w:t>
      </w:r>
    </w:p>
    <w:p>
      <w:r>
        <w:t>生年：  1968年03月</w:t>
      </w:r>
    </w:p>
    <w:p>
      <w:r>
        <w:t>籍贯:  四川金堂</w:t>
      </w:r>
    </w:p>
    <w:p>
      <w:r>
        <w:t>学历:  研究生</w:t>
      </w:r>
    </w:p>
    <w:p>
      <w:r>
        <w:t xml:space="preserve">简历:  </w:t>
        <w:br/>
        <w:t>王道明，男，汉族，1968年4月生，四川金堂人，中共党员，1987年8月参加工作，研究生学历。</w:t>
        <w:br/>
        <w:br/>
        <w:t>1987.08—1990.02 金堂县金龙乡工作</w:t>
        <w:br/>
        <w:br/>
        <w:t>1990.02—1992.12 金堂县金龙乡副乡长(其间:1988.09-1991.09在四川省干部学院经济管理专业学习)</w:t>
        <w:br/>
        <w:br/>
        <w:t>1992.12—2000.05 先后任金堂县金龙镇副镇长，党委副书记、副镇长，党委副书记、镇长，党委书记</w:t>
        <w:br/>
        <w:br/>
        <w:t>2000.05—2002.12 金堂县水利局党组书记、局长(其间:1997.09-2000.06在四川省委党校法律专业学习)</w:t>
        <w:br/>
        <w:br/>
        <w:t>2002.12—2006.11 先后任金堂县委常委、政法委书记，县委常委、淮口镇党委书记，县委常委、淮口镇党委书记、淮口工业集中发展区管委会主任（兼），县委常委、统战部长(其间:2003.09-2005.07在四川省工商管理学院工商管理专业学习)</w:t>
        <w:br/>
        <w:br/>
        <w:t>2006.11—2010.10 先后任彭州市委常委、纪委书记，彭州市委常委、副市长</w:t>
        <w:br/>
        <w:br/>
        <w:t>2010.10—2014.02 先后任新津县委副书记，副县长、代理县长，新津县委副书记、县长</w:t>
        <w:br/>
        <w:br/>
        <w:t>2014.02—2015.08 成都市质量技术监督局党组书记、局长</w:t>
        <w:br/>
        <w:br/>
        <w:t>2015.08— 成都市温江区委书记</w:t>
        <w:br/>
      </w:r>
    </w:p>
    <w:p/>
    <w:p>
      <w:pPr>
        <w:pStyle w:val="Heading3"/>
      </w:pPr>
      <w:r>
        <w:t xml:space="preserve">四川省  成都市  金堂县  </w:t>
      </w:r>
    </w:p>
    <w:p>
      <w:r>
        <w:rPr>
          <w:i/>
        </w:rPr>
        <w:t>杨晓涛    四川省成都市金堂县县长</w:t>
      </w:r>
    </w:p>
    <w:p>
      <w:r>
        <w:t>性别:  男</w:t>
      </w:r>
    </w:p>
    <w:p>
      <w:r>
        <w:t>生年：  1974年03月</w:t>
      </w:r>
    </w:p>
    <w:p>
      <w:r>
        <w:t>籍贯:  四川芦山</w:t>
      </w:r>
    </w:p>
    <w:p>
      <w:r>
        <w:t>学历:  研究生</w:t>
      </w:r>
    </w:p>
    <w:p>
      <w:r>
        <w:t xml:space="preserve">简历:  </w:t>
        <w:br/>
        <w:t>杨晓涛，男，汉族，1974年4月生，四川芦山人，1997年5月加入中国共产党，1997年7月参加工作，2006年7月四川省委党校函授学院经济管理专业毕业，研究生学历。现任金堂县委副书记，县人民政府县长。</w:t>
        <w:br/>
      </w:r>
    </w:p>
    <w:p/>
    <w:p>
      <w:pPr>
        <w:pStyle w:val="Heading3"/>
      </w:pPr>
      <w:r>
        <w:t xml:space="preserve">四川省  成都市  金堂县  </w:t>
      </w:r>
    </w:p>
    <w:p>
      <w:r>
        <w:rPr>
          <w:i/>
        </w:rPr>
        <w:t>金城    四川省成都市金堂县委书记</w:t>
      </w:r>
    </w:p>
    <w:p>
      <w:r>
        <w:t>性别:  男</w:t>
      </w:r>
    </w:p>
    <w:p>
      <w:r>
        <w:t xml:space="preserve">生年：  </w:t>
      </w:r>
    </w:p>
    <w:p>
      <w:r>
        <w:t xml:space="preserve">籍贯:  </w:t>
      </w:r>
    </w:p>
    <w:p>
      <w:r>
        <w:t xml:space="preserve">学历:  </w:t>
      </w:r>
    </w:p>
    <w:p>
      <w:r>
        <w:t xml:space="preserve">简历:  </w:t>
        <w:br/>
        <w:t>主持县委全面工作。</w:t>
        <w:br/>
      </w:r>
    </w:p>
    <w:p/>
    <w:p>
      <w:pPr>
        <w:pStyle w:val="Heading3"/>
      </w:pPr>
      <w:r>
        <w:t xml:space="preserve">四川省  成都市  双流区  </w:t>
      </w:r>
    </w:p>
    <w:p>
      <w:r>
        <w:rPr>
          <w:i/>
        </w:rPr>
        <w:t>徐刚    四川省成都市双流区区长</w:t>
      </w:r>
    </w:p>
    <w:p>
      <w:r>
        <w:t>性别:  男</w:t>
      </w:r>
    </w:p>
    <w:p>
      <w:r>
        <w:t>生年：  1972年12月</w:t>
      </w:r>
    </w:p>
    <w:p>
      <w:r>
        <w:t>籍贯:  四川渠县</w:t>
      </w:r>
    </w:p>
    <w:p>
      <w:r>
        <w:t>学历:  硕士</w:t>
      </w:r>
    </w:p>
    <w:p>
      <w:r>
        <w:t xml:space="preserve">简历:  </w:t>
        <w:br/>
        <w:t>徐刚，男，汉族，中共党员，1972年12月出生，大学，硕士，四川渠县人。</w:t>
        <w:br/>
        <w:br/>
        <w:t>1992.09—1996.07  武汉大学哲学系学习</w:t>
        <w:br/>
        <w:br/>
        <w:t>1996.07—1997.04  四川法人报社编辑</w:t>
        <w:br/>
        <w:br/>
        <w:t>1997.04—1998.04  四川省委宣传部宣传处工作（试用期）</w:t>
        <w:br/>
        <w:br/>
        <w:t>1998.04—2004.11  四川省委宣传部宣传（教育）处科员、副主任科员</w:t>
        <w:br/>
        <w:br/>
        <w:t>2004.11—2006.09  四川省委宣传部办公室主任科员</w:t>
        <w:br/>
        <w:br/>
        <w:t>（2004.06—2006.06北京师范大学公共管理专业学习）</w:t>
        <w:br/>
        <w:br/>
        <w:t>2006.09—2007.09  四川省委宣传部政策法规研究室副主任(试用期)</w:t>
        <w:br/>
        <w:br/>
        <w:t>2007.09—2008.09  四川省委宣传部政策法规研究室副主任</w:t>
        <w:br/>
        <w:br/>
        <w:t>2008.09—2010.07  四川省委宣传部政策法规研究室主任</w:t>
        <w:br/>
        <w:br/>
        <w:t>2010.07—2012.06  四川省委宣传部办公室主任</w:t>
        <w:br/>
        <w:br/>
        <w:t>2012.06—2013.01  成都市委政研室副主任</w:t>
        <w:br/>
        <w:br/>
        <w:t>2013.01—2014.03  成都市委政研室主任、市社科联（市社科院）副主席（兼）</w:t>
        <w:br/>
        <w:br/>
        <w:t>2014.03—2015.03  成都市委政研室主任、市社科联（市社科院）副主席（兼）、成都高新区党工委副书记（挂职）</w:t>
        <w:br/>
        <w:br/>
        <w:t>2015.03—2015.04  双流县委副书记，双流县人民政府代理县长</w:t>
        <w:br/>
        <w:br/>
        <w:t>2015.04—2016.03 双流县委副书记，双流县人民政府县长</w:t>
        <w:br/>
        <w:br/>
        <w:t>2016.03— 双流区委副书记，区人民政府区长</w:t>
        <w:br/>
      </w:r>
    </w:p>
    <w:p/>
    <w:p>
      <w:pPr>
        <w:pStyle w:val="Heading3"/>
      </w:pPr>
      <w:r>
        <w:t xml:space="preserve">四川省  成都市  双流区  </w:t>
      </w:r>
    </w:p>
    <w:p>
      <w:r>
        <w:rPr>
          <w:i/>
        </w:rPr>
        <w:t>周先毅    四川省成都市双流区委书记</w:t>
      </w:r>
    </w:p>
    <w:p>
      <w:r>
        <w:t>性别:  男</w:t>
      </w:r>
    </w:p>
    <w:p>
      <w:r>
        <w:t>生年：  1965年06月</w:t>
      </w:r>
    </w:p>
    <w:p>
      <w:r>
        <w:t>籍贯:  四川成都</w:t>
      </w:r>
    </w:p>
    <w:p>
      <w:r>
        <w:t>学历:  硕士</w:t>
      </w:r>
    </w:p>
    <w:p>
      <w:r>
        <w:t xml:space="preserve">简历:  </w:t>
        <w:br/>
        <w:t>周先毅，男，汉族，1965年6月生，四川成都人，1985年3月加入中国共产党，1985年7月参加工作，四川省委党校党建专业毕业，研究生学历。现任双流县委书记、县人民政府县长。</w:t>
        <w:br/>
        <w:br/>
        <w:t>1982.09-1985.07 成都市工业学校机械制造专业学习</w:t>
        <w:br/>
        <w:br/>
        <w:t>1985.07-1988.04 成都市龙泉驿区工业局工作</w:t>
        <w:br/>
        <w:br/>
        <w:t>1988.04-1988.07 成都市龙泉驿区西河镇镇长助理</w:t>
        <w:br/>
        <w:br/>
        <w:t>1988.07-1990.03 共青团成都市龙泉驿区委工作</w:t>
        <w:br/>
        <w:br/>
        <w:t>1990.03-1994.11 共青团成都市龙泉驿区委副书记</w:t>
        <w:br/>
        <w:br/>
        <w:t>（1985.09-1990.09在西南财经大学统计专业自考学习）</w:t>
        <w:br/>
        <w:br/>
        <w:t>1994.11-1996.09 共青团成都市龙泉驿区委书记（其间：1995.09-1995.12参加市委第八期中青班学习）</w:t>
        <w:br/>
        <w:br/>
        <w:t>1996.09-1997.12 成都市龙泉驿区龙泉乡党委书记，共青团成都市龙泉驿区委书记</w:t>
        <w:br/>
        <w:br/>
        <w:t>1997.12-2002.12 成都市龙泉驿区委常委、宣传部部长</w:t>
        <w:br/>
        <w:br/>
        <w:t>（1996.09-1999.06在四川省委党校党建专业研究生班学习）</w:t>
        <w:br/>
        <w:br/>
        <w:t>2002.12-2006.11 成都市龙泉驿区委常委、区委办主任</w:t>
        <w:br/>
        <w:br/>
        <w:t>2006.11-2008.04 双流县委常委、统战部部长，县总工会主席，正兴镇党委书记、人大主席</w:t>
        <w:br/>
        <w:br/>
        <w:t>2008.04-2009.02 双流县委常委、组织部部长，兼县委党校校长</w:t>
        <w:br/>
        <w:br/>
        <w:t>2009.02-2009.03 双流县委副书记、组织部部长，兼县委党校校长</w:t>
        <w:br/>
        <w:br/>
        <w:t>2009.03-2010.09 双流县委副书记</w:t>
        <w:br/>
        <w:br/>
        <w:t>2010.09-2011.01 双流县委副书记、副县长、代县长，成都国际航空枢纽综合功能区管理委员会主任</w:t>
        <w:br/>
        <w:br/>
        <w:t>2011.01-2011.07 双流县委副书记、县长，成都国际航空枢纽综合功能区管理委员会主任</w:t>
        <w:br/>
        <w:br/>
        <w:t>2011.07-2015.03 双流县委副书记、县长</w:t>
        <w:br/>
        <w:br/>
        <w:t>2015.03-2016.03 双流县委书记</w:t>
        <w:br/>
        <w:br/>
        <w:t>2016.03- 双流区委书记</w:t>
        <w:br/>
      </w:r>
    </w:p>
    <w:p/>
    <w:p>
      <w:pPr>
        <w:pStyle w:val="Heading3"/>
      </w:pPr>
      <w:r>
        <w:t xml:space="preserve">四川省  成都市  郫县  </w:t>
      </w:r>
    </w:p>
    <w:p>
      <w:r>
        <w:rPr>
          <w:i/>
        </w:rPr>
        <w:t>杨东升    四川省成都市郫县县委书记、县长</w:t>
      </w:r>
    </w:p>
    <w:p>
      <w:r>
        <w:t>性别:  男</w:t>
      </w:r>
    </w:p>
    <w:p>
      <w:r>
        <w:t>生年：  1965年05月</w:t>
      </w:r>
    </w:p>
    <w:p>
      <w:r>
        <w:t>籍贯:  四川南部</w:t>
      </w:r>
    </w:p>
    <w:p>
      <w:r>
        <w:t>学历:  博士</w:t>
      </w:r>
    </w:p>
    <w:p>
      <w:r>
        <w:t xml:space="preserve">简历:  </w:t>
        <w:br/>
        <w:t>杨东升，男，汉族，1965年5月生，四川南部人，1985年6月加入中国共产党，1986年7月参加工作，西南财经大学经济学专业毕业，研究生学历，经济学博士学位。</w:t>
        <w:br/>
        <w:br/>
        <w:t>1982.09-1986.07四川农业大学农业经济管理系读书；</w:t>
        <w:br/>
        <w:br/>
        <w:t>1986.07-1992.07四川农业大学农业经济与管理系助教（其间：1988.09-1991.07在四川农业大学在职攻读经济管理硕士学位）；</w:t>
        <w:br/>
        <w:br/>
        <w:t>1992.07-l994.05四川农业大学经济与贸易学院讲师、会计统计教研室副主任；</w:t>
        <w:br/>
        <w:br/>
        <w:t>1994.05-1996.01四川农业大学经济与贸易学院讲师、经济系主任、教工党支部书记；</w:t>
        <w:br/>
        <w:br/>
        <w:t>1996.01-l997.05四川农业大学经济与贸易学院副教授、学院总支委员(1995.09-1998在西南财经大学攻读博士学位)；</w:t>
        <w:br/>
        <w:br/>
        <w:t>1997.05-l999.05四川农业大学副教授，四川农业大学经贸学院副院长；</w:t>
        <w:br/>
        <w:br/>
        <w:t>1999.05-l999.11中共成都市委办公厅调研综合处工作；</w:t>
        <w:br/>
        <w:br/>
        <w:t>1999.11-2000.12中共成都市委办公厅调研综合处副处长；</w:t>
        <w:br/>
        <w:br/>
        <w:t>2000.12-2006.12双流县人民政府副县长；</w:t>
        <w:br/>
        <w:br/>
        <w:t>2006.12-2007.08中共郫县县委常委、副县长；</w:t>
        <w:br/>
        <w:br/>
        <w:t>2007.08-2012.08 成都市市政府研究室主任、市政府办公厅党组成员；</w:t>
        <w:br/>
        <w:br/>
        <w:t>2012.08-2013.01 成都市 市政府副秘书长,市政府研究室主任、市政府办公厅党组成员。</w:t>
        <w:br/>
        <w:br/>
        <w:t>2013.01-2016.01 成都市市政府副秘书长，市政府办公厅主任、市政府办公厅党组成员。</w:t>
        <w:br/>
        <w:br/>
        <w:t>2016.01-2016.08 中共成都市郫县县委委员、常委、副书记、县人民政府县长。</w:t>
        <w:br/>
        <w:br/>
        <w:t>2016.08- 中共成都市郫县县委书记，县人民政府县长。</w:t>
        <w:br/>
      </w:r>
    </w:p>
    <w:p/>
    <w:p>
      <w:pPr>
        <w:pStyle w:val="Heading3"/>
      </w:pPr>
      <w:r>
        <w:t xml:space="preserve">四川省  成都市  郫县  </w:t>
      </w:r>
    </w:p>
    <w:p>
      <w:r>
        <w:rPr>
          <w:i/>
        </w:rPr>
        <w:t>杨东升    四川省成都市郫县县委书记、县长</w:t>
      </w:r>
    </w:p>
    <w:p>
      <w:r>
        <w:t>性别:  男</w:t>
      </w:r>
    </w:p>
    <w:p>
      <w:r>
        <w:t>生年：  1965年05月</w:t>
      </w:r>
    </w:p>
    <w:p>
      <w:r>
        <w:t>籍贯:  四川南部</w:t>
      </w:r>
    </w:p>
    <w:p>
      <w:r>
        <w:t>学历:  博士</w:t>
      </w:r>
    </w:p>
    <w:p>
      <w:r>
        <w:t xml:space="preserve">简历:  </w:t>
        <w:br/>
        <w:t>杨东升，男，汉族，1965年5月生，四川南部人，1985年6月加入中国共产党，1986年7月参加工作，西南财经大学经济学专业毕业，研究生学历，经济学博士学位。</w:t>
        <w:br/>
        <w:br/>
        <w:t>1982.09-1986.07四川农业大学农业经济管理系读书；</w:t>
        <w:br/>
        <w:br/>
        <w:t>1986.07-1992.07四川农业大学农业经济与管理系助教（其间：1988.09-1991.07在四川农业大学在职攻读经济管理硕士学位）；</w:t>
        <w:br/>
        <w:br/>
        <w:t>1992.07-l994.05四川农业大学经济与贸易学院讲师、会计统计教研室副主任；</w:t>
        <w:br/>
        <w:br/>
        <w:t>1994.05-1996.01四川农业大学经济与贸易学院讲师、经济系主任、教工党支部书记；</w:t>
        <w:br/>
        <w:br/>
        <w:t>1996.01-l997.05四川农业大学经济与贸易学院副教授、学院总支委员(1995.09-1998在西南财经大学攻读博士学位)；</w:t>
        <w:br/>
        <w:br/>
        <w:t>1997.05-l999.05四川农业大学副教授，四川农业大学经贸学院副院长；</w:t>
        <w:br/>
        <w:br/>
        <w:t>1999.05-l999.11中共成都市委办公厅调研综合处工作；</w:t>
        <w:br/>
        <w:br/>
        <w:t>1999.11-2000.12中共成都市委办公厅调研综合处副处长；</w:t>
        <w:br/>
        <w:br/>
        <w:t>2000.12-2006.12双流县人民政府副县长；</w:t>
        <w:br/>
        <w:br/>
        <w:t>2006.12-2007.08中共郫县县委常委、副县长；</w:t>
        <w:br/>
        <w:br/>
        <w:t>2007.08-2012.08 成都市市政府研究室主任、市政府办公厅党组成员；</w:t>
        <w:br/>
        <w:br/>
        <w:t>2012.08-2013.01 成都市 市政府副秘书长,市政府研究室主任、市政府办公厅党组成员。</w:t>
        <w:br/>
        <w:br/>
        <w:t>2013.01-2016.01 成都市市政府副秘书长，市政府办公厅主任、市政府办公厅党组成员。</w:t>
        <w:br/>
        <w:br/>
        <w:t>2016.01-2016.08 中共成都市郫县县委委员、常委、副书记、县人民政府县长。</w:t>
        <w:br/>
        <w:br/>
        <w:t>2016.08- 中共成都市郫县县委书记，县人民政府县长。</w:t>
        <w:br/>
      </w:r>
    </w:p>
    <w:p/>
    <w:p>
      <w:pPr>
        <w:pStyle w:val="Heading3"/>
      </w:pPr>
      <w:r>
        <w:t xml:space="preserve">四川省  成都市  大邑县  </w:t>
      </w:r>
    </w:p>
    <w:p>
      <w:r>
        <w:rPr>
          <w:i/>
        </w:rPr>
        <w:t>廖暾    四川省成都市大邑县县长</w:t>
      </w:r>
    </w:p>
    <w:p>
      <w:r>
        <w:t>性别:  男</w:t>
      </w:r>
    </w:p>
    <w:p>
      <w:r>
        <w:t>生年：  1970年01月</w:t>
      </w:r>
    </w:p>
    <w:p>
      <w:r>
        <w:t>籍贯:  四川都江堰</w:t>
      </w:r>
    </w:p>
    <w:p>
      <w:r>
        <w:t>学历:  研究生</w:t>
      </w:r>
    </w:p>
    <w:p>
      <w:r>
        <w:t xml:space="preserve">简历:  </w:t>
        <w:br/>
        <w:t>1987.11—1990.03  中国人民解放军80743部队服役；</w:t>
        <w:br/>
        <w:br/>
        <w:t>1990.03—1996.06  都江堰市人民政府城市管理委员会工作，先后任副科长、科长（其间：1991.09—1994.06在四川省干部函授学院成都分院行政管理专业在职学习，1994.08—1995.10挂职任都江堰市冷轧钢厂副厂长)；</w:t>
        <w:br/>
        <w:br/>
        <w:t>1996.06—1998.06  都江堰市白沙乡副乡长；</w:t>
        <w:br/>
        <w:br/>
        <w:t>1998.06—2001.10  都江堰市虹口乡党委副书记、乡长；</w:t>
        <w:br/>
        <w:br/>
        <w:t>(1997.09—1999.12在中共四川省委党校函授学院法律专业本科在职学习)</w:t>
        <w:br/>
        <w:br/>
        <w:t>2001.10—2002.12  都江堰市虹口乡党委书记；</w:t>
        <w:br/>
        <w:br/>
        <w:t>（2000.09—2002.07在成都电子科技大学管理科学与工程研修班在职学习）；</w:t>
        <w:br/>
        <w:br/>
        <w:t>2002.12—2006.12  中共都江堰市委常委、市总工会主席，青城山管委会党工委书记、管委会主任、青城山镇党委第一书记、青城山风景区管理局第一书记（其间2004.09—2006.07在四川省工商管理学院工商管理专业研究生班在职学习）；</w:t>
        <w:br/>
        <w:br/>
        <w:t>2006.12—2013.06   中共成都市温江区委常委、中共成都市温江区纪律检查委员会书记；</w:t>
        <w:br/>
        <w:br/>
        <w:t>2013.06—2015.11  中共成都市温江区委常委、区人民政府党组副书记、副区长；</w:t>
        <w:br/>
        <w:br/>
        <w:t>2015.11—2015.12   中共大邑县委副书记；</w:t>
        <w:br/>
        <w:br/>
        <w:t>2015.12— 2015.12  中共大邑县委副书记、县人民政府党组书记、副县长、代理县长；</w:t>
        <w:br/>
        <w:br/>
        <w:t>2015.12—          中共大邑县委副书记、县人民政府党组书记、县长。</w:t>
        <w:br/>
      </w:r>
    </w:p>
    <w:p/>
    <w:p>
      <w:pPr>
        <w:pStyle w:val="Heading3"/>
      </w:pPr>
      <w:r>
        <w:t xml:space="preserve">四川省  成都市  大邑县  </w:t>
      </w:r>
    </w:p>
    <w:p>
      <w:r>
        <w:rPr>
          <w:i/>
        </w:rPr>
        <w:t>李燎    四川省成都市大邑县委书记</w:t>
      </w:r>
    </w:p>
    <w:p>
      <w:r>
        <w:t>性别:  男</w:t>
      </w:r>
    </w:p>
    <w:p>
      <w:r>
        <w:t>生年：  1966年04月</w:t>
      </w:r>
    </w:p>
    <w:p>
      <w:r>
        <w:t xml:space="preserve">籍贯:  </w:t>
      </w:r>
    </w:p>
    <w:p>
      <w:r>
        <w:t xml:space="preserve">学历:  </w:t>
      </w:r>
    </w:p>
    <w:p>
      <w:r>
        <w:t xml:space="preserve">简历:  </w:t>
        <w:br/>
        <w:t>李燎，男，汉族，中共党员，1966年4月生，在职大学。</w:t>
        <w:br/>
        <w:br/>
        <w:t>曾任四川省成都市青羊区人民政府区长，现任四川省成都市大邑县委书记。</w:t>
        <w:br/>
      </w:r>
    </w:p>
    <w:p/>
    <w:p>
      <w:pPr>
        <w:pStyle w:val="Heading3"/>
      </w:pPr>
      <w:r>
        <w:t xml:space="preserve">四川省  成都市  蒲江县  </w:t>
      </w:r>
    </w:p>
    <w:p>
      <w:r>
        <w:rPr>
          <w:i/>
        </w:rPr>
        <w:t>王凯    四川省成都市浦江县代理县长</w:t>
      </w:r>
    </w:p>
    <w:p>
      <w:r>
        <w:t>性别:  男</w:t>
      </w:r>
    </w:p>
    <w:p>
      <w:r>
        <w:t>生年：  1970年12月</w:t>
      </w:r>
    </w:p>
    <w:p>
      <w:r>
        <w:t>籍贯:  四川冕宁</w:t>
      </w:r>
    </w:p>
    <w:p>
      <w:r>
        <w:t xml:space="preserve">学历:  </w:t>
      </w:r>
    </w:p>
    <w:p>
      <w:r>
        <w:t xml:space="preserve">简历:  </w:t>
        <w:br/>
        <w:t>王凯，男，汉族，1970年12月生，四川冕宁人，1995年7月加入中国共产党，1993年7月参加工作，四川农业大学动物科技学院畜牧系畜牧专业毕业，大学学历。</w:t>
        <w:br/>
        <w:br/>
        <w:t>1993.07— 2011.01 在双流县工作，历任白家镇团委副书记、财政所所长，县财政局办公室主任，县政府办公室副主任、纪检组长，金桥镇党委书记，县政府办主任；</w:t>
        <w:br/>
        <w:br/>
        <w:t>2011.01—2016.03 双流县副县长，双流县委常委、副县长，双流县委常委、常务副县长；双流区委常委，区政府常务副区长；</w:t>
        <w:br/>
        <w:br/>
        <w:t>2016.03—2016.08 在青白江工作，任青白江区委常委、副书记；</w:t>
        <w:br/>
        <w:br/>
        <w:t>2016.08— 在蒲江县工作，任蒲江县委副书记，代理县长。</w:t>
        <w:br/>
      </w:r>
    </w:p>
    <w:p/>
    <w:p>
      <w:pPr>
        <w:pStyle w:val="Heading3"/>
      </w:pPr>
      <w:r>
        <w:t xml:space="preserve">四川省  成都市  蒲江县  </w:t>
      </w:r>
    </w:p>
    <w:p>
      <w:r>
        <w:rPr>
          <w:i/>
        </w:rPr>
        <w:t>刘刚    四川省成都市蒲江县委书记</w:t>
      </w:r>
    </w:p>
    <w:p>
      <w:r>
        <w:t>性别:  男</w:t>
      </w:r>
    </w:p>
    <w:p>
      <w:r>
        <w:t>生年：  1970年06月</w:t>
      </w:r>
    </w:p>
    <w:p>
      <w:r>
        <w:t>籍贯:  四川彭州</w:t>
      </w:r>
    </w:p>
    <w:p>
      <w:r>
        <w:t xml:space="preserve">学历:  </w:t>
      </w:r>
    </w:p>
    <w:p>
      <w:r>
        <w:t xml:space="preserve">简历:  </w:t>
        <w:br/>
        <w:t>刘刚，男，汉族，1970年6月出生，四川彭州人，1994年11月加入中国共产党，1989年12月参加工作，四川农业大学农村与区域发展专业毕业，研究生学历。</w:t>
        <w:br/>
        <w:br/>
        <w:t>1989-2004 在彭州市工作。历任彭州市经委经营管理科科长、九尺镇党委副书记、共青团彭州市委书记、市青教办主任、市委常委、统战部长</w:t>
        <w:br/>
        <w:br/>
        <w:t>2004-2013 在崇州市工作。历任崇州市委常委、统战部长、羊马镇党委书记、市政法委书 记、市纪委书记、市委副书记、市经开区党工委书记、管委会主任</w:t>
        <w:br/>
        <w:br/>
        <w:t>2013-2016 历任蒲江县委副书记、副县长、代县长、县长</w:t>
        <w:br/>
        <w:br/>
        <w:t>2016.05-2016.08 蒲江县委书记、县长</w:t>
        <w:br/>
        <w:br/>
        <w:t>2016.08——蒲江县委书记</w:t>
        <w:br/>
      </w:r>
    </w:p>
    <w:p/>
    <w:p>
      <w:pPr>
        <w:pStyle w:val="Heading3"/>
      </w:pPr>
      <w:r>
        <w:t xml:space="preserve">四川省  成都市  新津县  </w:t>
      </w:r>
    </w:p>
    <w:p>
      <w:r>
        <w:rPr>
          <w:i/>
        </w:rPr>
        <w:t>钟静远    四川省成都市新津县代理县长</w:t>
      </w:r>
    </w:p>
    <w:p>
      <w:r>
        <w:t>性别:  男</w:t>
      </w:r>
    </w:p>
    <w:p>
      <w:r>
        <w:t>生年：  1973年08月</w:t>
      </w:r>
    </w:p>
    <w:p>
      <w:r>
        <w:t>籍贯:  四川都江堰</w:t>
      </w:r>
    </w:p>
    <w:p>
      <w:r>
        <w:t>学历:  硕士</w:t>
      </w:r>
    </w:p>
    <w:p>
      <w:r>
        <w:t xml:space="preserve">简历:  </w:t>
        <w:br/>
        <w:t>钟静远，男，汉族，1973年8月生，四川都江堰人，1995年12月加入中国共产党，1996年7月参加工作，中国青年政治学院青年工作系思想政治教育专业毕业，大学学历；四川大学经济学院国民经济管理专业毕业，硕士学位。</w:t>
        <w:br/>
        <w:br/>
        <w:t>现任中共新津县委副书记、新津县人民政府副县长、代理县长。</w:t>
        <w:br/>
        <w:br/>
        <w:t>1992.09-1996.07 中国青年政治学院青年工作系学习</w:t>
        <w:br/>
        <w:br/>
        <w:t>1996.07-1996.08 共青团四川省委组织部干事</w:t>
        <w:br/>
        <w:br/>
        <w:t>1996.08-2000.05 共青团四川省委统战联络部干事</w:t>
        <w:br/>
        <w:br/>
        <w:t>2000.05-2001.07 共青团四川省委宣传部理论教育科副科长（1997.09—2000.12在四川大学经济学院国民经济管理</w:t>
        <w:br/>
        <w:br/>
        <w:t>专业学习，获经济学硕士，2000.07—2001.07下派到资阳团市委工农青年部部长&lt;挂职&gt;）</w:t>
        <w:br/>
        <w:br/>
        <w:t>2001.07-2001.11 共青团四川省委宣传部理论教育科科长</w:t>
        <w:br/>
        <w:br/>
        <w:t>2001.11-2002.10 共青团四川省委党组秘书,办公室秘书科科长</w:t>
        <w:br/>
        <w:br/>
        <w:t>2002.10-2003.10 遂宁市市中区副区长(挂职1年)</w:t>
        <w:br/>
        <w:br/>
        <w:t>2003.10-2003.12 成都市政府办公厅助理调研员</w:t>
        <w:br/>
        <w:br/>
        <w:t>2003.12-2006.11 成都市委办公厅综合二处副处长</w:t>
        <w:br/>
        <w:br/>
        <w:t>2006.11-2011.02 成都市委办公厅办公室主任</w:t>
        <w:br/>
        <w:br/>
        <w:t>2011.02-2011.12 崇州市副市长</w:t>
        <w:br/>
        <w:br/>
        <w:t>2011.12-2014.02 成都市成华区副区长（其间：2013.10-2014.01参加省委第一批遴选的优秀年轻干部递进培养计</w:t>
        <w:br/>
        <w:br/>
        <w:t>划培训班）</w:t>
        <w:br/>
        <w:br/>
        <w:t>2014.02-2015.09 成都市成华区委常委、统战部长</w:t>
        <w:br/>
        <w:br/>
        <w:t>2015.09-2016.08 市委副秘书长、市委市政府接待办主任</w:t>
        <w:br/>
        <w:br/>
        <w:t>2016.08- 中共新津县委副书记，县人民政府党组书记、副县长、代理县长</w:t>
        <w:br/>
      </w:r>
    </w:p>
    <w:p/>
    <w:p>
      <w:pPr>
        <w:pStyle w:val="Heading3"/>
      </w:pPr>
      <w:r>
        <w:t xml:space="preserve">四川省  成都市  新津县  </w:t>
      </w:r>
    </w:p>
    <w:p>
      <w:r>
        <w:rPr>
          <w:i/>
        </w:rPr>
        <w:t>辜学斌    四川省成都市新津县委书记</w:t>
      </w:r>
    </w:p>
    <w:p>
      <w:r>
        <w:t>性别:  男</w:t>
      </w:r>
    </w:p>
    <w:p>
      <w:r>
        <w:t>生年：  1974年11月</w:t>
      </w:r>
    </w:p>
    <w:p>
      <w:r>
        <w:t>籍贯:  四川仁寿</w:t>
      </w:r>
    </w:p>
    <w:p>
      <w:r>
        <w:t>学历:  硕士</w:t>
      </w:r>
    </w:p>
    <w:p>
      <w:r>
        <w:t xml:space="preserve">简历:  </w:t>
        <w:br/>
        <w:t>辜学斌，男，汉族，中共党员，1974年11月生，党校研究生。</w:t>
        <w:br/>
        <w:br/>
        <w:t>1991.09—1995.07 辽宁丹东丝绸工业学校学习；</w:t>
        <w:br/>
        <w:br/>
        <w:t>1995.07—1995.10 毕业待分配；</w:t>
        <w:br/>
        <w:br/>
        <w:t>1995.10—1996.02 双流县文星镇企业办公室工作；</w:t>
        <w:br/>
        <w:br/>
        <w:t>1996.02—1998.02 双流县文星镇团委书记；</w:t>
        <w:br/>
        <w:br/>
        <w:t>1998.02—2001.03 共青团双流县委副书记(其间:1999.09-2001.02在中共四川省委党校法律专业学习)；</w:t>
        <w:br/>
        <w:br/>
        <w:t>2001.03—2002.12 共青团双流县委书记；</w:t>
        <w:br/>
        <w:br/>
        <w:t>2002.12—2003.01 中共双流县委常委，共青团双流县委书记；</w:t>
        <w:br/>
        <w:br/>
        <w:t>2003.01—2003.09 中共双流县委常委，共青团双流县委书记，县总工会党组书记、主席；</w:t>
        <w:br/>
        <w:br/>
        <w:t>2003.09—2006.02 中共双流县委常委；</w:t>
        <w:br/>
        <w:br/>
        <w:t>2006.02—2006.11 中共双流县委常委、西南航空港经济开发区管理委员会党组副书记、常务副主任；</w:t>
        <w:br/>
        <w:br/>
        <w:t>2006.11—2006.12 中共双流县委常委、西南航空港经济开发区管理委员会党组书记、主任；</w:t>
        <w:br/>
        <w:br/>
        <w:t>2006.12—2008.02 中共双流县委常委、副县长、西南航空港经济开发区管理委员会党组书记、主任；</w:t>
        <w:br/>
        <w:br/>
        <w:t>2008.02—2008.03 中共双流县委常委、副县长；</w:t>
        <w:br/>
        <w:br/>
        <w:t>2008.03—2008.04 中共成都市金牛区委常委、组织部部长；</w:t>
        <w:br/>
        <w:br/>
        <w:t>2008.04—2010.12 中共成都市金牛区委常委、组织部部长、西华街道党工委第一书记(其间:2005.09-2008.06 在中共四川省委党校区域经济学专业学习)；</w:t>
        <w:br/>
        <w:br/>
        <w:t>2010.12—2011.12 中共成都市金牛区委常委、组织部部长、党校校长、西华街道党工委第一书记；</w:t>
        <w:br/>
        <w:br/>
        <w:t>2011.12—2014.02 中共新津县委常委，县人民政府党组副书记、副县长；</w:t>
        <w:br/>
        <w:br/>
        <w:t>2014.02—2014.06 中共新津县委副书记，县人民政府党组书记、代理县长；</w:t>
        <w:br/>
        <w:br/>
        <w:t>2014.06—2016.08 中共新津县委副书记，县人民政府党组书记、县长；</w:t>
        <w:br/>
        <w:br/>
        <w:t>2016.08- 中共新津县委书记。</w:t>
        <w:br/>
      </w:r>
    </w:p>
    <w:p/>
    <w:p>
      <w:pPr>
        <w:pStyle w:val="Heading3"/>
      </w:pPr>
      <w:r>
        <w:t xml:space="preserve">四川省  成都市  都江堰市  </w:t>
      </w:r>
    </w:p>
    <w:p>
      <w:r>
        <w:rPr>
          <w:i/>
        </w:rPr>
        <w:t>何维楷    四川省成都市都江堰市市长</w:t>
      </w:r>
    </w:p>
    <w:p>
      <w:r>
        <w:t>性别:  男</w:t>
      </w:r>
    </w:p>
    <w:p>
      <w:r>
        <w:t xml:space="preserve">生年：  </w:t>
      </w:r>
    </w:p>
    <w:p>
      <w:r>
        <w:t xml:space="preserve">籍贯:  </w:t>
      </w:r>
    </w:p>
    <w:p>
      <w:r>
        <w:t xml:space="preserve">学历:  </w:t>
      </w:r>
    </w:p>
    <w:p>
      <w:r>
        <w:t xml:space="preserve">简历:  </w:t>
        <w:br/>
        <w:t>1984.06-1992.04郫县新胜乡政府财政所工作(其间：1989.10任财政所所长，1985.10-1988.08在四川省干部函授学院党政干部基础专业学习);</w:t>
        <w:br/>
        <w:br/>
        <w:t>1992.04-1992.10郫县新胜乡副乡长;</w:t>
        <w:br/>
        <w:br/>
        <w:t>1992.10-1995.10郫县安德镇副镇长;</w:t>
        <w:br/>
        <w:br/>
        <w:t>1995.10-1996.03郫县清河镇工作;</w:t>
        <w:br/>
        <w:br/>
        <w:t>1996.03-1997.10郫县新民场镇党委副书记;</w:t>
        <w:br/>
        <w:br/>
        <w:t>1997.10-1998.11郫县花园镇党委副书记、镇长;</w:t>
        <w:br/>
        <w:br/>
        <w:t>1998.11-2001.06郫县花园镇党委书记;</w:t>
        <w:br/>
        <w:br/>
        <w:t>2001.06-2002.12郫县郫筒镇党委书记(其间：1999.09-2001.12在四川省委党校函授学院经管专业学习);</w:t>
        <w:br/>
        <w:br/>
        <w:t>2002.12-2004.04郫县县委常委，郫筒镇党委书记;</w:t>
        <w:br/>
        <w:br/>
        <w:t>2004.04-2004.06彭州市委常委;</w:t>
        <w:br/>
        <w:br/>
        <w:t>2004.06-2005.07彭州市委常委，彭州市工业开发区管委会主任;</w:t>
        <w:br/>
        <w:br/>
        <w:t>2005.07-2006.12彭州市委常委，彭州市工业开发区党工委书记，彭州市致和镇党委书记;</w:t>
        <w:br/>
        <w:br/>
        <w:t>2006.12-2011.12崇州市委常委，宣传部部长;</w:t>
        <w:br/>
        <w:br/>
        <w:t>2011.12-2012.03崇州市委常委;</w:t>
        <w:br/>
        <w:br/>
        <w:t>2012.03-2013.05崇州市委常委，市政府副市长、党组副书记;</w:t>
        <w:br/>
        <w:br/>
        <w:t>2013.05-2013.07崇州市委副书记、副市长;</w:t>
        <w:br/>
        <w:br/>
        <w:t>2013.07-2013.10崇州市委副书记，崇州经济开发区党工委书记(兼);</w:t>
        <w:br/>
        <w:br/>
        <w:t>2013.10-2015.07邛崃市委副书记;</w:t>
        <w:br/>
        <w:br/>
        <w:t>2015.07-2015.08都江堰市委副书记、代理市长;</w:t>
        <w:br/>
        <w:br/>
        <w:t>2015.09-都江堰市委副书记、市长。</w:t>
        <w:br/>
      </w:r>
    </w:p>
    <w:p/>
    <w:p>
      <w:pPr>
        <w:pStyle w:val="Heading3"/>
      </w:pPr>
      <w:r>
        <w:t xml:space="preserve">四川省  成都市  都江堰市  </w:t>
      </w:r>
    </w:p>
    <w:p>
      <w:r>
        <w:rPr>
          <w:i/>
        </w:rPr>
        <w:t>张余松    四川省成都市都江堰市委书记</w:t>
      </w:r>
    </w:p>
    <w:p>
      <w:r>
        <w:t>性别:  男</w:t>
      </w:r>
    </w:p>
    <w:p>
      <w:r>
        <w:t>生年：  1967年06月</w:t>
      </w:r>
    </w:p>
    <w:p>
      <w:r>
        <w:t>籍贯:  四川郫县</w:t>
      </w:r>
    </w:p>
    <w:p>
      <w:r>
        <w:t>学历:  硕士</w:t>
      </w:r>
    </w:p>
    <w:p>
      <w:r>
        <w:t xml:space="preserve">简历:  </w:t>
        <w:br/>
        <w:t xml:space="preserve"> 1983.09 四川省新津师范学校学习；</w:t>
        <w:br/>
        <w:br/>
        <w:t xml:space="preserve"> 1986.08 郫县新民场中学任教；</w:t>
        <w:br/>
        <w:br/>
        <w:t xml:space="preserve"> 1989.09 郫县一中团委书记(其间：1988.09—1991.06在都江堰教育学院中文专业函授学习)；</w:t>
        <w:br/>
        <w:br/>
        <w:t xml:space="preserve"> 1992.11 共青团郫县委员会副书记(其间: 1993.08—1995.12在四川省委党校函授学院本科班经济管理专业学习)；</w:t>
        <w:br/>
        <w:br/>
        <w:t xml:space="preserve"> 1996.01 共青团郫县委员会书记；</w:t>
        <w:br/>
        <w:br/>
        <w:t xml:space="preserve"> 1997.03 郫县犀浦镇党委副书记；</w:t>
        <w:br/>
        <w:br/>
        <w:t xml:space="preserve"> 1998.11 郫县古城镇（乡）党委书记；</w:t>
        <w:br/>
        <w:br/>
        <w:t xml:space="preserve"> 2001.06 郫县计划经济委员会主任、党组书记；</w:t>
        <w:br/>
        <w:br/>
        <w:t xml:space="preserve"> 2002.03 郫县计划与经济发展局局长、党组书记；</w:t>
        <w:br/>
        <w:br/>
        <w:t xml:space="preserve"> (1999.09－2002.06在四川省委党校政治学专业研究生班在职学习)；</w:t>
        <w:br/>
        <w:br/>
        <w:t xml:space="preserve"> 2003.03 郫县劳动和社会保障局局长、党组书记；</w:t>
        <w:br/>
        <w:br/>
        <w:t xml:space="preserve"> 2004.03 郫县城乡规划建设管理局局长、党组书记；</w:t>
        <w:br/>
        <w:br/>
        <w:t xml:space="preserve"> 2004.04 郫县城乡规划建设管理局局长、党委书记（其间：2004.09－2004.12在成都市委党校第20期中青班学习）；</w:t>
        <w:br/>
        <w:br/>
        <w:t xml:space="preserve"> 2005.08 郫县建设局局长，党委书记；</w:t>
        <w:br/>
        <w:br/>
        <w:t xml:space="preserve"> 2006.11 中共郫县县委政法委书记，郫县建设局局长、党委书记；</w:t>
        <w:br/>
        <w:br/>
        <w:t xml:space="preserve"> 2006.12 中共郫县县委常委、政法委书记，郫县建设局局长、党委书记；</w:t>
        <w:br/>
        <w:br/>
        <w:t xml:space="preserve"> 2007.12 中共郫县县委常委，郫县政府副县长、党组成员，郫县建设局党委书记。</w:t>
        <w:br/>
        <w:br/>
        <w:t xml:space="preserve"> 2010.09 中共锦江区委副书记，区政府党组书记、代区长、区长</w:t>
        <w:br/>
        <w:br/>
        <w:t xml:space="preserve"> 2013.10 中共都江堰市委书记</w:t>
        <w:br/>
      </w:r>
    </w:p>
    <w:p/>
    <w:p>
      <w:pPr>
        <w:pStyle w:val="Heading3"/>
      </w:pPr>
      <w:r>
        <w:t xml:space="preserve">四川省  成都市  彭州市  </w:t>
      </w:r>
    </w:p>
    <w:p>
      <w:r>
        <w:rPr>
          <w:i/>
        </w:rPr>
        <w:t>董里    四川省成都市彭州市市长</w:t>
      </w:r>
    </w:p>
    <w:p>
      <w:r>
        <w:t>性别:  男</w:t>
      </w:r>
    </w:p>
    <w:p>
      <w:r>
        <w:t>生年：  1973年06月</w:t>
      </w:r>
    </w:p>
    <w:p>
      <w:r>
        <w:t>籍贯:  贵州安顺</w:t>
      </w:r>
    </w:p>
    <w:p>
      <w:r>
        <w:t>学历:  博士</w:t>
      </w:r>
    </w:p>
    <w:p>
      <w:r>
        <w:t xml:space="preserve">简历:  </w:t>
        <w:br/>
        <w:t>董里，男，汉族，1973年7月生，贵州安顺人，1996年9月加入中国共产党，1995年7月参加工作，西南交大经济管理学院管理科学与工程专业毕业，研究生学历，博士学位。</w:t>
        <w:br/>
        <w:br/>
        <w:t>现任中共彭州市委副书记，彭州市人民政府党组书记、市长，成都石油化学工业园区党工委副书记、管委会主任。</w:t>
        <w:br/>
        <w:br/>
        <w:t>主持市政府全面工作。主管审计、监察工作。</w:t>
        <w:br/>
        <w:br/>
      </w:r>
    </w:p>
    <w:p/>
    <w:p>
      <w:pPr>
        <w:pStyle w:val="Heading3"/>
      </w:pPr>
      <w:r>
        <w:t xml:space="preserve">四川省  成都市  彭州市  </w:t>
      </w:r>
    </w:p>
    <w:p>
      <w:r>
        <w:rPr>
          <w:i/>
        </w:rPr>
        <w:t>韩轶    四川省成都市彭州市委书记</w:t>
      </w:r>
    </w:p>
    <w:p>
      <w:r>
        <w:t>性别:  男</w:t>
      </w:r>
    </w:p>
    <w:p>
      <w:r>
        <w:t>生年：  1963年10月</w:t>
      </w:r>
    </w:p>
    <w:p>
      <w:r>
        <w:t>籍贯:  重庆长寿</w:t>
      </w:r>
    </w:p>
    <w:p>
      <w:r>
        <w:t>学历:  硕士</w:t>
      </w:r>
    </w:p>
    <w:p>
      <w:r>
        <w:t xml:space="preserve">简历:  </w:t>
        <w:br/>
        <w:t xml:space="preserve"> 1981.09-1985.06  华中理工大学电力系学习</w:t>
        <w:br/>
        <w:br/>
        <w:t xml:space="preserve"> 1985.06-1988.06  武汉理工大学管理系学习</w:t>
        <w:br/>
        <w:br/>
        <w:t xml:space="preserve"> 1988.06-1995.09  电子科技大学管理学院外贸教研室教师、副主任、主任、副教授</w:t>
        <w:br/>
        <w:br/>
        <w:t xml:space="preserve"> 1995.09-1999.01  电子科技大学管理学院院长助理，副教授</w:t>
        <w:br/>
        <w:br/>
        <w:t xml:space="preserve"> 1999.01-2000.08  电子科技大学管理学院副院长、教授</w:t>
        <w:br/>
        <w:br/>
        <w:t xml:space="preserve"> 2000.08-2002.12  成都市金牛区副区长（挂职）（期间：2001.09-2006.10在西南财经大学经济学院学习，获博士学位）</w:t>
        <w:br/>
        <w:br/>
        <w:t xml:space="preserve"> 2002.12-2005.07   成都市金牛区副区长</w:t>
        <w:br/>
        <w:br/>
        <w:t xml:space="preserve"> 2005.07-2006.09   成都市能源办公室主任</w:t>
        <w:br/>
        <w:br/>
        <w:t xml:space="preserve"> 2006.09-2006.11   彭州市委副书记、市政府代理市长、党组书记，成都市石化管委会副主任、党工委委员</w:t>
        <w:br/>
        <w:br/>
        <w:t xml:space="preserve"> 2006.11-2006.12   彭州市委副书记，市政府代理市长、党组书记，彭州工业开发区党工委书记（兼），成都市石化管委会副主任、党工委委员 </w:t>
        <w:br/>
        <w:br/>
        <w:t xml:space="preserve"> 2006.12-2008.01   彭州市委副书记，市政府市长、党组书记，彭州工业开发区党工委书记（兼），成都市石化管委会副主任、党工委委员</w:t>
        <w:br/>
        <w:br/>
        <w:t xml:space="preserve"> 2008.01-2010.06   彭州市委副书记，市政府市长、党组书记，成都市石化管委会副主任、党工委委员</w:t>
        <w:br/>
        <w:br/>
        <w:t xml:space="preserve"> 2010.06-          彭州市委书记，成都石化产业功能区领导小组副组长。主持市委全面工作,主管人民武装工作。</w:t>
        <w:br/>
      </w:r>
    </w:p>
    <w:p/>
    <w:p>
      <w:pPr>
        <w:pStyle w:val="Heading3"/>
      </w:pPr>
      <w:r>
        <w:t xml:space="preserve">四川省  成都市  邛崃市  </w:t>
      </w:r>
    </w:p>
    <w:p>
      <w:r>
        <w:rPr>
          <w:i/>
        </w:rPr>
        <w:t>惠朝旭    四川省成都市邛崃市市长</w:t>
      </w:r>
    </w:p>
    <w:p>
      <w:r>
        <w:t>性别:  男</w:t>
      </w:r>
    </w:p>
    <w:p>
      <w:r>
        <w:t xml:space="preserve">生年：  </w:t>
      </w:r>
    </w:p>
    <w:p>
      <w:r>
        <w:t xml:space="preserve">籍贯:  </w:t>
      </w:r>
    </w:p>
    <w:p>
      <w:r>
        <w:t>学历:  博士</w:t>
      </w:r>
    </w:p>
    <w:p>
      <w:r>
        <w:t xml:space="preserve">简历:  </w:t>
        <w:br/>
        <w:t>2003年，任共青团成都高新区工委书记。</w:t>
        <w:br/>
        <w:br/>
        <w:t>2005年，担任共青团成都市委副书记、党组成员。</w:t>
        <w:br/>
        <w:br/>
        <w:t xml:space="preserve">2010年10月，任共青团成都市委书记、党组书记。 </w:t>
        <w:br/>
        <w:br/>
        <w:t>2015年8月4日，任四川邛崃市委委员、常委、副书记。</w:t>
        <w:br/>
        <w:br/>
        <w:t>2015年8月11日，任四川邛崃市人民政府副市长，代理市长。</w:t>
        <w:br/>
        <w:br/>
        <w:t>2015年9月17日，任四川邛崃市人民政府市长。</w:t>
        <w:br/>
      </w:r>
    </w:p>
    <w:p/>
    <w:p>
      <w:pPr>
        <w:pStyle w:val="Heading3"/>
      </w:pPr>
      <w:r>
        <w:t xml:space="preserve">四川省  成都市  邛崃市  </w:t>
      </w:r>
    </w:p>
    <w:p>
      <w:r>
        <w:rPr>
          <w:i/>
        </w:rPr>
        <w:t>曾洪扬    四川省成都市邛崃市委书记</w:t>
      </w:r>
    </w:p>
    <w:p>
      <w:r>
        <w:t>性别:  男</w:t>
      </w:r>
    </w:p>
    <w:p>
      <w:r>
        <w:t>生年：  1972年02月</w:t>
      </w:r>
    </w:p>
    <w:p>
      <w:r>
        <w:t>籍贯:  四川广汉</w:t>
      </w:r>
    </w:p>
    <w:p>
      <w:r>
        <w:t>学历:  博士</w:t>
      </w:r>
    </w:p>
    <w:p>
      <w:r>
        <w:t xml:space="preserve">简历:  </w:t>
        <w:br/>
        <w:t>曾洪扬，男，汉族，1972年2月出生，四川广汉人，1993年3月加入中国共产党，1994年7月参加工作，成都理工大学古生物学与地层学专业毕业，博士研究生。</w:t>
        <w:br/>
        <w:br/>
        <w:t>现任四川省邛崃市委书记。</w:t>
        <w:br/>
        <w:br/>
        <w:t>1990.09-1994.07，上海交通大学材料科学系学习；</w:t>
        <w:br/>
        <w:br/>
        <w:t>1994.07-1995.01，成都市农垦局华川服装厂工作；</w:t>
        <w:br/>
        <w:br/>
        <w:t>1995.01-1995.07，成都市人大城环委办公室干部；</w:t>
        <w:br/>
        <w:br/>
        <w:t>1995.07-1998.04，成都市人大城环委办公室科员（其间：1995.09-1998.01，在四川联合大学经济管理系国民经济计划与管理专业研修班学习）；</w:t>
        <w:br/>
        <w:br/>
        <w:t>1998.04-1998.06，成都市人大城环委办公室副主任科员；</w:t>
        <w:br/>
        <w:br/>
        <w:t>1998.06-2000.08，成都市人大常委会办公厅主任科员（1996.06-1999.07，成都市人大机关团委书记）；</w:t>
        <w:br/>
        <w:br/>
        <w:t>2000.08-2002.08，成都市人大常委会办公厅秘书处副处长（1998.09-2001.07，在四川省委党校研究生部法学专业学习）；</w:t>
        <w:br/>
        <w:br/>
        <w:t>2002.08-2002.12，成都市人大常委会办公厅秘书处处长；</w:t>
        <w:br/>
        <w:br/>
        <w:t>2002.12-2006.11，成都市温江区副区长；</w:t>
        <w:br/>
        <w:br/>
        <w:t>2006.11-2008.04，成都市物价局副局长、党组成员；</w:t>
        <w:br/>
        <w:br/>
        <w:t>2008.04-2013.06，成都市商务局副局长、党组成员（2002.09－2008.12，在成都理工大学古生物学与地层学专业学习）；</w:t>
        <w:br/>
        <w:br/>
        <w:t>2013.06-2013.07，成都市金堂县委副书记；</w:t>
        <w:br/>
        <w:br/>
        <w:t>2013.07-2015.07，成都市金堂县委副书记，县人民政府县长、党组书记；</w:t>
        <w:br/>
        <w:br/>
        <w:t>2015.07-2016.08，成都市委副秘书长、办公厅主任；</w:t>
        <w:br/>
        <w:br/>
        <w:t>2016.08-，邛崃市委书记。</w:t>
        <w:br/>
      </w:r>
    </w:p>
    <w:p/>
    <w:p>
      <w:pPr>
        <w:pStyle w:val="Heading3"/>
      </w:pPr>
      <w:r>
        <w:t xml:space="preserve">四川省  成都市  崇州市  </w:t>
      </w:r>
    </w:p>
    <w:p>
      <w:r>
        <w:rPr>
          <w:i/>
        </w:rPr>
        <w:t>欧昭    四川省成都市崇州市市长</w:t>
      </w:r>
    </w:p>
    <w:p>
      <w:r>
        <w:t>性别:  男</w:t>
      </w:r>
    </w:p>
    <w:p>
      <w:r>
        <w:t>生年：  1973年04月</w:t>
      </w:r>
    </w:p>
    <w:p>
      <w:r>
        <w:t>籍贯:  四川松潘</w:t>
      </w:r>
    </w:p>
    <w:p>
      <w:r>
        <w:t xml:space="preserve">学历:  </w:t>
      </w:r>
    </w:p>
    <w:p>
      <w:r>
        <w:t xml:space="preserve">简历:  </w:t>
        <w:br/>
        <w:t>欧昭，男，藏族，四川松潘人，出生地四川汶川，1973年5月生，1995年6月加入中国共产党，1992年7月参加工作，四川省工商管理学院工商管理专业毕业，研究生文化。现任中共崇州市委副书记、崇州市人民政府党组书记、市长。</w:t>
        <w:br/>
        <w:br/>
        <w:t>欧昭同志先后在马尔康民族师范学校、 阿坝师范专科学校、四川省委党校函授学院学习。</w:t>
        <w:br/>
        <w:br/>
        <w:t>参加工作以来，分别在在四川省阿坝州招生委员会、四川省地税局直属征收分局工作；并先后挂职四川省夹江县副县长、郫县人民政府副县长。</w:t>
        <w:br/>
        <w:br/>
        <w:t>2006年12月—2008年12月，在郫县工作，历任副县长、县委常委。</w:t>
        <w:br/>
        <w:br/>
        <w:t>2008年12月—2015年3月，在成都市林业和园林管理局工作。历任副局长、党组成员、党组副书记、局长、党组书记、兼任武警四川省森林总队成都市大队党委第一书记；</w:t>
        <w:br/>
        <w:br/>
        <w:t>2015.03至今，在崇州市工作。历任中共崇州市委副书记、崇州市人民政府党组书记、副市长、代理市长、市长。</w:t>
        <w:br/>
      </w:r>
    </w:p>
    <w:p/>
    <w:p>
      <w:pPr>
        <w:pStyle w:val="Heading3"/>
      </w:pPr>
      <w:r>
        <w:t xml:space="preserve">四川省  成都市  崇州市  </w:t>
      </w:r>
    </w:p>
    <w:p>
      <w:r>
        <w:rPr>
          <w:i/>
        </w:rPr>
        <w:t>赵浩宇    四川省成都市崇州市委书记</w:t>
      </w:r>
    </w:p>
    <w:p>
      <w:r>
        <w:t>性别:  男</w:t>
      </w:r>
    </w:p>
    <w:p>
      <w:r>
        <w:t>生年：  1974年06月</w:t>
      </w:r>
    </w:p>
    <w:p>
      <w:r>
        <w:t>籍贯:  四川巴中</w:t>
      </w:r>
    </w:p>
    <w:p>
      <w:r>
        <w:t>学历:  硕士</w:t>
      </w:r>
    </w:p>
    <w:p>
      <w:r>
        <w:t xml:space="preserve">简历:  </w:t>
        <w:br/>
        <w:t xml:space="preserve">     1993.09—1995.07四川师范大学体育教育与管理专业学习；</w:t>
        <w:br/>
        <w:br/>
        <w:t xml:space="preserve">     1995.07—1995.08毕业待分配；</w:t>
        <w:br/>
        <w:br/>
        <w:t xml:space="preserve">     1995.08—1997.01温江县金马镇人民政府工作，1996.01任镇团委副书记；</w:t>
        <w:br/>
        <w:br/>
        <w:t xml:space="preserve">     1997.01—1998.09中共温江县委办公室工作，1998.08任文秘信息科副科长；</w:t>
        <w:br/>
        <w:br/>
        <w:t xml:space="preserve">     1998.09—2001.04共青团温江县委副书记；</w:t>
        <w:br/>
        <w:br/>
        <w:t xml:space="preserve">     2001.04—2001.09共青团温江县委书记(1998.09—2001.06四川省委党校行政管理专业学习)；</w:t>
        <w:br/>
        <w:br/>
        <w:t xml:space="preserve">     2001.09—2001.12温江县万春镇党委书记；</w:t>
        <w:br/>
        <w:br/>
        <w:t xml:space="preserve">     2001.12—2002.05温江县万春镇党委书记、人大主席；</w:t>
        <w:br/>
        <w:br/>
        <w:t xml:space="preserve">     2002.05—2003.11成都市温江区万春镇党委书记、人大主席；</w:t>
        <w:br/>
        <w:br/>
        <w:t xml:space="preserve">     2003.11—2004.11成都市温江区万春镇党委书记；</w:t>
        <w:br/>
        <w:br/>
        <w:t xml:space="preserve">     2004.11—2006.11成都市温江区万春镇党委书记、人大主席；</w:t>
        <w:br/>
        <w:br/>
        <w:t xml:space="preserve">     2006.11—2008.06中共都江堰市委常委、市纪委书记；</w:t>
        <w:br/>
        <w:br/>
        <w:t xml:space="preserve">     2008.06—2010.08成都市统筹城乡工作委员会副主任；</w:t>
        <w:br/>
        <w:br/>
        <w:t xml:space="preserve">     2010.08—2010.10中共崇州市委副书记、市人民政府副市长；</w:t>
        <w:br/>
        <w:br/>
        <w:t xml:space="preserve">     2010.10—2010.12中共崇州市委副书记，市人民政府副市长(主持市政府工作)；</w:t>
        <w:br/>
        <w:br/>
        <w:t xml:space="preserve">     2010.12—2011.01中共崇州市委副书记，市人民政府副市长、党组书记(主持市政府工作)；</w:t>
        <w:br/>
        <w:br/>
        <w:t xml:space="preserve">     2011.01—2013.02中共崇州市委副书记，市人民政府市长、党组书记；</w:t>
        <w:br/>
        <w:br/>
        <w:t xml:space="preserve">     2013.02—崇州市委书记。</w:t>
        <w:br/>
      </w:r>
    </w:p>
    <w:p/>
    <w:p>
      <w:pPr>
        <w:pStyle w:val="Heading3"/>
      </w:pPr>
      <w:r>
        <w:t xml:space="preserve">四川省  成都市  简阳市  </w:t>
      </w:r>
    </w:p>
    <w:p>
      <w:r>
        <w:rPr>
          <w:i/>
        </w:rPr>
        <w:t>赵春淦    四川省成都市简阳市市长</w:t>
      </w:r>
    </w:p>
    <w:p>
      <w:r>
        <w:t>性别:  男</w:t>
      </w:r>
    </w:p>
    <w:p>
      <w:r>
        <w:t>生年：  1971年06月</w:t>
      </w:r>
    </w:p>
    <w:p>
      <w:r>
        <w:t>籍贯:  四川大竹</w:t>
      </w:r>
    </w:p>
    <w:p>
      <w:r>
        <w:t>学历:  博士</w:t>
      </w:r>
    </w:p>
    <w:p>
      <w:r>
        <w:t xml:space="preserve">简历:  </w:t>
        <w:br/>
        <w:t>赵春淦，男，汉族，四川大竹人，生于1971年6月，1992年12月加入中国共产党，1993年7月参加工作。西南财经大学产业经济学专业毕业，博士研究生。曾先后任达县石板乡团委书记，达县么塘乡副乡长，达州市委组织部干事，达州市委政研室主任科员，省委办公厅综合室主任科员，省委办公厅副处级秘书，省人大外侨委办公室主任，资阳市委副秘书长（挂职），简阳市委副书记、两湖一山发展区党工委书记、管委会主任。现任中共简阳市委副书记、市人民政府市长。</w:t>
        <w:br/>
        <w:br/>
        <w:t>主持市人民政府全面工作，负责财政、人事、机构与编制、审计、监察、对外开放、重点项目工作。主管市财政局、市监察局、市审计局、市委编办。联系市人武部（含征兵办）、市委组织部。</w:t>
        <w:br/>
      </w:r>
    </w:p>
    <w:p/>
    <w:p>
      <w:pPr>
        <w:pStyle w:val="Heading3"/>
      </w:pPr>
      <w:r>
        <w:t xml:space="preserve">四川省  成都市  简阳市  </w:t>
      </w:r>
    </w:p>
    <w:p>
      <w:r>
        <w:rPr>
          <w:i/>
        </w:rPr>
        <w:t>王宏斌    四川省成都市简阳市委书记</w:t>
      </w:r>
    </w:p>
    <w:p>
      <w:r>
        <w:t>性别:  男</w:t>
      </w:r>
    </w:p>
    <w:p>
      <w:r>
        <w:t>生年：  1966年03月</w:t>
      </w:r>
    </w:p>
    <w:p>
      <w:r>
        <w:t>籍贯:  四川资阳</w:t>
      </w:r>
    </w:p>
    <w:p>
      <w:r>
        <w:t>学历:  研究生</w:t>
      </w:r>
    </w:p>
    <w:p>
      <w:r>
        <w:t xml:space="preserve">简历:  </w:t>
        <w:br/>
        <w:t>王宏斌，1966年3月生，男，汉族，四川资阳人，中共党员，研究生学历，现任四川省简阳市委书记。</w:t>
        <w:br/>
        <w:br/>
        <w:t>1984年7月参加工作，1992年5月加入中国共产党，研究生文化程度，曾先后担任资阳团县委干事、青农部长，资阳市（县级）团市委副书记，资阳市（县级）团市委书记，资阳市雁江区南津镇党委书记，资阳市农业局副局长、党组成员，安岳县人民政府副县长，中共安岳县委常委、县人民政府常务副县长，中共安岳县委副书记，中共安岳县委副书记、县人民政府代理县长，中共安岳县委副书记、县人民政府县长，中共简阳市委副书记、市人民政府市长。2011年11月任中共简阳市委书记。</w:t>
        <w:br/>
      </w:r>
    </w:p>
    <w:p/>
    <w:p>
      <w:pPr>
        <w:pStyle w:val="Heading3"/>
      </w:pPr>
      <w:r>
        <w:t xml:space="preserve">四川省  自贡市  自流井区  </w:t>
      </w:r>
    </w:p>
    <w:p>
      <w:r>
        <w:rPr>
          <w:i/>
        </w:rPr>
        <w:t>张序    四川省自贡市自流井区区长</w:t>
      </w:r>
    </w:p>
    <w:p>
      <w:r>
        <w:t>性别:  男</w:t>
      </w:r>
    </w:p>
    <w:p>
      <w:r>
        <w:t xml:space="preserve">生年：  </w:t>
      </w:r>
    </w:p>
    <w:p>
      <w:r>
        <w:t xml:space="preserve">籍贯:  </w:t>
      </w:r>
    </w:p>
    <w:p>
      <w:r>
        <w:t xml:space="preserve">学历:  </w:t>
      </w:r>
    </w:p>
    <w:p>
      <w:r>
        <w:t xml:space="preserve">简历:  </w:t>
        <w:br/>
        <w:t>张序，男，现任四川省自贡市自流井区区长。</w:t>
        <w:br/>
      </w:r>
    </w:p>
    <w:p/>
    <w:p>
      <w:pPr>
        <w:pStyle w:val="Heading3"/>
      </w:pPr>
      <w:r>
        <w:t xml:space="preserve">四川省  自贡市  自流井区  </w:t>
      </w:r>
    </w:p>
    <w:p>
      <w:r>
        <w:rPr>
          <w:i/>
        </w:rPr>
        <w:t>龙腾鑫    四川省自贡市自流井区委书记</w:t>
      </w:r>
    </w:p>
    <w:p>
      <w:r>
        <w:t>性别:  男</w:t>
      </w:r>
    </w:p>
    <w:p>
      <w:r>
        <w:t xml:space="preserve">生年：  </w:t>
      </w:r>
    </w:p>
    <w:p>
      <w:r>
        <w:t xml:space="preserve">籍贯:  </w:t>
      </w:r>
    </w:p>
    <w:p>
      <w:r>
        <w:t>学历:  本科</w:t>
      </w:r>
    </w:p>
    <w:p>
      <w:r>
        <w:t xml:space="preserve">简历:  </w:t>
        <w:br/>
        <w:t>龙腾鑫，男，汉，本科学历，现任四川省自贡市自流井区委书记。</w:t>
        <w:br/>
      </w:r>
    </w:p>
    <w:p/>
    <w:p>
      <w:pPr>
        <w:pStyle w:val="Heading3"/>
      </w:pPr>
      <w:r>
        <w:t xml:space="preserve">四川省  自贡市  贡井区  </w:t>
      </w:r>
    </w:p>
    <w:p>
      <w:r>
        <w:rPr>
          <w:i/>
        </w:rPr>
        <w:t>黄劲    四川省自贡市贡井区区长</w:t>
      </w:r>
    </w:p>
    <w:p>
      <w:r>
        <w:t>性别:  女</w:t>
      </w:r>
    </w:p>
    <w:p>
      <w:r>
        <w:t>生年：  1968年03月</w:t>
      </w:r>
    </w:p>
    <w:p>
      <w:r>
        <w:t>籍贯:  四川富顺</w:t>
      </w:r>
    </w:p>
    <w:p>
      <w:r>
        <w:t>学历:  本科</w:t>
      </w:r>
    </w:p>
    <w:p>
      <w:r>
        <w:t xml:space="preserve">简历:  </w:t>
        <w:br/>
        <w:t>黄劲，女，回族，四川富顺人，1968年4月生，1990年7月参加工作，中共党员，在职大学学历。主持区政府全面工作。负责监察、审计工作。</w:t>
        <w:br/>
        <w:br/>
        <w:t>1987.08－1990.07 自贡师专政史系学习；</w:t>
        <w:br/>
        <w:br/>
        <w:t>1990.07－1992.03 东锅厂子弟校教师；</w:t>
        <w:br/>
        <w:br/>
        <w:t>1992.03－2002.09 东锅厂团委干事、东锅股份公司党委宣传部部长助理、副部长、部长（其间：1993.07－1995.07 四川师范大学经济管理系学习）；</w:t>
        <w:br/>
        <w:br/>
        <w:t>2002.09－2011.09 自贡市委宣传部副部长（其间：2003.08－2004.02 挂职省委宣传部文艺处副处长、外宣处副处长。2007.04兼任市文联党组书记。2008.03－2008.07 省委党校第15期中青班1班学习）；</w:t>
        <w:br/>
        <w:br/>
        <w:t>2011.09—2011.10 中共自贡市贡井区委副书记、区政府党组书记；</w:t>
        <w:br/>
        <w:br/>
        <w:t>2011.10—2011.11 中共自贡市贡井区委副书记，区政府代理区长、党组书记；</w:t>
        <w:br/>
        <w:br/>
        <w:t>2011.11－ 中共自贡市贡井区委副书记，区政府区长、党组书记。</w:t>
        <w:br/>
      </w:r>
    </w:p>
    <w:p/>
    <w:p>
      <w:pPr>
        <w:pStyle w:val="Heading3"/>
      </w:pPr>
      <w:r>
        <w:t xml:space="preserve">四川省  自贡市  贡井区  </w:t>
      </w:r>
    </w:p>
    <w:p>
      <w:r>
        <w:rPr>
          <w:i/>
        </w:rPr>
        <w:t>鲜光鹏    四川省自贡市贡井区委书记</w:t>
      </w:r>
    </w:p>
    <w:p>
      <w:r>
        <w:t>性别:  男</w:t>
      </w:r>
    </w:p>
    <w:p>
      <w:r>
        <w:t>生年：  1966年09月</w:t>
      </w:r>
    </w:p>
    <w:p>
      <w:r>
        <w:t>籍贯:  重庆</w:t>
      </w:r>
    </w:p>
    <w:p>
      <w:r>
        <w:t>学历:  学士</w:t>
      </w:r>
    </w:p>
    <w:p>
      <w:r>
        <w:t xml:space="preserve">简历:  </w:t>
        <w:br/>
        <w:t>鲜光鹏，男，汉族，1966年10月出生，重庆市人，1984年12月加入中国共产党，1987年7月参加工作，重[1] 庆大学机械工程二系铸造专业毕业，工学学士，四川省委党校经济学专业研究生，现任中共自贡市贡井区委副书记，贡井区人民政府区长、党组书记。</w:t>
        <w:br/>
        <w:br/>
        <w:t>1983.09—1987.07 重庆大学机械工程二系铸造专业学习；</w:t>
        <w:br/>
        <w:br/>
        <w:t>1987.07—1989.09 兰州铸造厂总师办助理工程师；</w:t>
        <w:br/>
        <w:br/>
        <w:t>1989.09—1990.05 自贡市大安盐厂11车间助理工程师；</w:t>
        <w:br/>
        <w:br/>
        <w:t>1990.05—1992.03 自贡市政协办公厅工作；</w:t>
        <w:br/>
        <w:br/>
        <w:t>1992.03—1993.09 自贡市政协经济委员会办公室副主任；</w:t>
        <w:br/>
        <w:br/>
        <w:t>1993.09—1998.04 自贡市政协办公厅秘书处处长；</w:t>
        <w:br/>
        <w:br/>
        <w:t>1998.04—2005.05 自贡市物价局副局长、党组成员（其间：2001.09—2004.06，四川省委党校经济学专业研究生班学习）；</w:t>
        <w:br/>
        <w:br/>
        <w:t>2005.05—2008.02 中共自贡市大安区委常委，大安区人民政府常务副区长；</w:t>
        <w:br/>
        <w:br/>
        <w:t>2008.02—2008.03 中共自贡市贡井区委委员、常委、副书记；</w:t>
        <w:br/>
        <w:br/>
        <w:t>2008.03— 中共自贡市贡井区委副书记，贡井区人民政府区长、党组书记；</w:t>
        <w:br/>
        <w:br/>
        <w:t>主持区政府全面工作。负责监察、审计工作。分管区监察局、审计局等单位。</w:t>
        <w:br/>
      </w:r>
    </w:p>
    <w:p/>
    <w:p>
      <w:pPr>
        <w:pStyle w:val="Heading3"/>
      </w:pPr>
      <w:r>
        <w:t xml:space="preserve">四川省  自贡市  大安区  </w:t>
      </w:r>
    </w:p>
    <w:p>
      <w:r>
        <w:rPr>
          <w:i/>
        </w:rPr>
        <w:t>黄麟    四川省自贡市大安区区长</w:t>
      </w:r>
    </w:p>
    <w:p>
      <w:r>
        <w:t>性别:  男</w:t>
      </w:r>
    </w:p>
    <w:p>
      <w:r>
        <w:t>生年：  1965年05月</w:t>
      </w:r>
    </w:p>
    <w:p>
      <w:r>
        <w:t>籍贯:  四川富顺</w:t>
      </w:r>
    </w:p>
    <w:p>
      <w:r>
        <w:t>学历:  研究生</w:t>
      </w:r>
    </w:p>
    <w:p>
      <w:r>
        <w:t xml:space="preserve">简历:  </w:t>
        <w:br/>
        <w:t xml:space="preserve">现任职务：大安区委副书记 、区人民政府区长   </w:t>
        <w:br/>
        <w:br/>
        <w:t>主管工作：主持区政府全面工作。</w:t>
        <w:br/>
      </w:r>
    </w:p>
    <w:p/>
    <w:p>
      <w:pPr>
        <w:pStyle w:val="Heading3"/>
      </w:pPr>
      <w:r>
        <w:t xml:space="preserve">四川省  自贡市  大安区  </w:t>
      </w:r>
    </w:p>
    <w:p>
      <w:r>
        <w:rPr>
          <w:i/>
        </w:rPr>
        <w:t>詹勇    四川省自贡市大安区委书记</w:t>
      </w:r>
    </w:p>
    <w:p>
      <w:r>
        <w:t>性别:  男</w:t>
      </w:r>
    </w:p>
    <w:p>
      <w:r>
        <w:t>生年：  1966年02月</w:t>
      </w:r>
    </w:p>
    <w:p>
      <w:r>
        <w:t>籍贯:  四川自贡</w:t>
      </w:r>
    </w:p>
    <w:p>
      <w:r>
        <w:t>学历:  研究生</w:t>
      </w:r>
    </w:p>
    <w:p>
      <w:r>
        <w:t xml:space="preserve">简历:  </w:t>
        <w:br/>
        <w:t>詹勇，男，汉族，1966年3月生，四川自贡人，1985年7月参加工作，1990年6月加入中国共产党，省委党校研究生。</w:t>
        <w:br/>
        <w:br/>
        <w:t>1985年7月，詹勇同志在自贡市沿滩区团委工作，先后任工作员、团委副书记、团委书记（其间，1990年10月下派舒坪镇任镇长助理，1991年9月在重庆青年管理干部学院学习，1995年12月，下派任卫坪镇党委副书记、镇长）；</w:t>
        <w:br/>
        <w:br/>
        <w:t>1998年3月，调任自贡市沿滩区计委副主任，下派任卫坪镇党委副书记、镇长；</w:t>
        <w:br/>
        <w:br/>
        <w:t>1999年1月，调任自贡市个体私营经济发展园区党委书记、沿滩区计委副主任(其间:1997.09-1999.12四川省委党校函授学院经济管理专业学习)；</w:t>
        <w:br/>
        <w:br/>
        <w:t>2000年6月，公选为自贡市沿滩区人民政府副区长，自贡市个体私营经济发展园区党委书记、管委会副主任；</w:t>
        <w:br/>
        <w:br/>
        <w:t>2002年12月，任中共自贡市沿滩区委副书记（其间：2004.11-2005.03抽调省委汉源工作组工作）；</w:t>
        <w:br/>
        <w:br/>
        <w:t>2005年3月，任中共大安区委副书记、区人民政府区长、区人民政府党组书记；</w:t>
        <w:br/>
        <w:br/>
        <w:t>现任中共大安区委书记</w:t>
        <w:br/>
      </w:r>
    </w:p>
    <w:p/>
    <w:p>
      <w:pPr>
        <w:pStyle w:val="Heading3"/>
      </w:pPr>
      <w:r>
        <w:t xml:space="preserve">四川省  自贡市  沿滩区  </w:t>
      </w:r>
    </w:p>
    <w:p>
      <w:r>
        <w:rPr>
          <w:i/>
        </w:rPr>
        <w:t>邹天才    四川省自贡市沿滩区委书记、区长</w:t>
      </w:r>
    </w:p>
    <w:p>
      <w:r>
        <w:t>性别:  男</w:t>
      </w:r>
    </w:p>
    <w:p>
      <w:r>
        <w:t xml:space="preserve">生年：  </w:t>
      </w:r>
    </w:p>
    <w:p>
      <w:r>
        <w:t xml:space="preserve">籍贯:  </w:t>
      </w:r>
    </w:p>
    <w:p>
      <w:r>
        <w:t>学历:  研究生</w:t>
      </w:r>
    </w:p>
    <w:p>
      <w:r>
        <w:t xml:space="preserve">简历:  </w:t>
        <w:br/>
        <w:t>邹天才，男，汉族，研究生学历，中国共产党党员，1987年参加工作。现任自贡市沿滩区委书记、区长。</w:t>
        <w:br/>
      </w:r>
    </w:p>
    <w:p/>
    <w:p>
      <w:pPr>
        <w:pStyle w:val="Heading3"/>
      </w:pPr>
      <w:r>
        <w:t xml:space="preserve">四川省  自贡市  沿滩区  </w:t>
      </w:r>
    </w:p>
    <w:p>
      <w:r>
        <w:rPr>
          <w:i/>
        </w:rPr>
        <w:t>邹天才    四川省自贡市沿滩区委书记、区长</w:t>
      </w:r>
    </w:p>
    <w:p>
      <w:r>
        <w:t>性别:  男</w:t>
      </w:r>
    </w:p>
    <w:p>
      <w:r>
        <w:t xml:space="preserve">生年：  </w:t>
      </w:r>
    </w:p>
    <w:p>
      <w:r>
        <w:t xml:space="preserve">籍贯:  </w:t>
      </w:r>
    </w:p>
    <w:p>
      <w:r>
        <w:t>学历:  研究生</w:t>
      </w:r>
    </w:p>
    <w:p>
      <w:r>
        <w:t xml:space="preserve">简历:  </w:t>
        <w:br/>
        <w:t>邹天才，男，汉族，研究生学历，中国共产党党员，1987年参加工作。现任自贡市沿滩区委书记、区长。</w:t>
        <w:br/>
      </w:r>
    </w:p>
    <w:p/>
    <w:p>
      <w:pPr>
        <w:pStyle w:val="Heading3"/>
      </w:pPr>
      <w:r>
        <w:t xml:space="preserve">四川省  自贡市  荣县  </w:t>
      </w:r>
    </w:p>
    <w:p>
      <w:r>
        <w:rPr>
          <w:i/>
        </w:rPr>
        <w:t>郑小清    四川省自贡市荣县代理县长</w:t>
      </w:r>
    </w:p>
    <w:p>
      <w:r>
        <w:t>性别:  男</w:t>
      </w:r>
    </w:p>
    <w:p>
      <w:r>
        <w:t>生年：  1974年06月</w:t>
      </w:r>
    </w:p>
    <w:p>
      <w:r>
        <w:t xml:space="preserve">籍贯:  </w:t>
      </w:r>
    </w:p>
    <w:p>
      <w:r>
        <w:t xml:space="preserve">学历:  </w:t>
      </w:r>
    </w:p>
    <w:p>
      <w:r>
        <w:t xml:space="preserve">简历:  </w:t>
        <w:br/>
        <w:t>郑小清，男，汉族，中共党员，1974年6月生，党校研究生。</w:t>
        <w:br/>
        <w:br/>
        <w:t>10月13日，荣县第十七届人大常委会第三十五次会议任命郑小清为荣县人民政府副县长，并决定郑小清为荣县人民政府代理县长。</w:t>
        <w:br/>
      </w:r>
    </w:p>
    <w:p/>
    <w:p>
      <w:pPr>
        <w:pStyle w:val="Heading3"/>
      </w:pPr>
      <w:r>
        <w:t xml:space="preserve">四川省  自贡市  荣县  </w:t>
      </w:r>
    </w:p>
    <w:p>
      <w:r>
        <w:rPr>
          <w:i/>
        </w:rPr>
        <w:t>韩明祝    四川省自贡市荣县县委书记</w:t>
      </w:r>
    </w:p>
    <w:p>
      <w:r>
        <w:t>性别:  男</w:t>
      </w:r>
    </w:p>
    <w:p>
      <w:r>
        <w:t>生年：  1969年12月</w:t>
      </w:r>
    </w:p>
    <w:p>
      <w:r>
        <w:t>籍贯:  四川资中</w:t>
      </w:r>
    </w:p>
    <w:p>
      <w:r>
        <w:t>学历:  学士</w:t>
      </w:r>
    </w:p>
    <w:p>
      <w:r>
        <w:t xml:space="preserve">简历:  </w:t>
        <w:br/>
        <w:t>韩明祝同志，男，汉族，1969年10月生，四川资中人，1992年7月参加工作，1992年3月加入中国共产党，大学学历，工学学士。</w:t>
        <w:br/>
        <w:br/>
        <w:t>现任中共荣县县委书记。</w:t>
        <w:br/>
        <w:br/>
        <w:t>1988.09--1992.07 成都地质学院石油地质勘探专业学习</w:t>
        <w:br/>
        <w:br/>
        <w:t>1992.07--1994.06 荣县度新煤矿工作</w:t>
        <w:br/>
        <w:br/>
        <w:t>1994.06--1999.01 荣县县委组织部工作(其间：1997.06--1998.09下派荣县火力发电厂任副厂长；1998.12任副主任科员)</w:t>
        <w:br/>
        <w:br/>
        <w:t>1999.01--2006.01 自贡市人民政府办公室工作(其间：2001.11任副科长；2003.06任科长；1997.08--1999.12四川省委党校函授学院经济管理专业本科学习)</w:t>
        <w:br/>
        <w:br/>
        <w:t>2006.01--2009.12 自贡市总工会副主席、党组成员</w:t>
        <w:br/>
        <w:br/>
        <w:t>2009.12--2011.10 自贡市大安区委常委、区政府常务副区长</w:t>
        <w:br/>
        <w:br/>
        <w:t>2011.10--2013.02 自贡市大安区委副书记(其间：2010.09至今参加西南财经大学经济学院经济管理专业研究生班学习)</w:t>
        <w:br/>
        <w:br/>
        <w:t>2013.02--2013.03 荣县县委副书记</w:t>
        <w:br/>
        <w:br/>
        <w:t>2013.03--2016.09 荣县县委副书记、县人民政府县长、党组书记</w:t>
        <w:br/>
        <w:br/>
        <w:t>2016.09-- 荣县县委书记。</w:t>
        <w:br/>
      </w:r>
    </w:p>
    <w:p/>
    <w:p>
      <w:pPr>
        <w:pStyle w:val="Heading3"/>
      </w:pPr>
      <w:r>
        <w:t xml:space="preserve">四川省  自贡市  富顺县  </w:t>
      </w:r>
    </w:p>
    <w:p>
      <w:r>
        <w:rPr>
          <w:i/>
        </w:rPr>
        <w:t>曾健    四川省自贡市富顺县县长</w:t>
      </w:r>
    </w:p>
    <w:p>
      <w:r>
        <w:t>性别:  男</w:t>
      </w:r>
    </w:p>
    <w:p>
      <w:r>
        <w:t>生年：  1972年09月</w:t>
      </w:r>
    </w:p>
    <w:p>
      <w:r>
        <w:t>籍贯:  四川绵阳</w:t>
      </w:r>
    </w:p>
    <w:p>
      <w:r>
        <w:t>学历:  研究生</w:t>
      </w:r>
    </w:p>
    <w:p>
      <w:r>
        <w:t xml:space="preserve">简历:  </w:t>
        <w:br/>
        <w:t xml:space="preserve">曾健，男，汉族，生于1972年10月，四川绵阳人，1993年7月参加工作， 2001年7月加入中国共产党，四川大学工商管理学院工商管理专业毕业，在职研究生学历。  </w:t>
        <w:br/>
        <w:br/>
        <w:t xml:space="preserve">1990.09—1993.07  凉山大学城乡建设及规划专业学习  </w:t>
        <w:br/>
        <w:br/>
        <w:t xml:space="preserve">1993.07—1998.10  西昌经济开发区办公室工作  </w:t>
        <w:br/>
        <w:br/>
        <w:t xml:space="preserve">1998.10—2000.09  凉山州航天城规划建设办公室工作  </w:t>
        <w:br/>
        <w:br/>
        <w:t xml:space="preserve">2000.09—2001.03  凉山州人民政府办公室工作  </w:t>
        <w:br/>
        <w:br/>
        <w:t xml:space="preserve">2001.03—2003.10  凉山州人民政府办公室正科级秘书 （1998.09—2001.06四川大学建筑工程专业本科学习）  </w:t>
        <w:br/>
        <w:br/>
        <w:t xml:space="preserve">2003.10—2006.07  凉山州人民政府办公室秘书二科科长 （2003.09—2005.07四川大学工商管理学院工商管理专业研究生学习）  </w:t>
        <w:br/>
        <w:br/>
        <w:t xml:space="preserve">2006.07—2007.11  凉山州人民政府办公室副县级秘书  </w:t>
        <w:br/>
        <w:br/>
        <w:t xml:space="preserve">2007.11—2008.08  巴中市人民政府副秘书长（挂职）、凉山州人民政府办公室副县级秘书  </w:t>
        <w:br/>
        <w:br/>
        <w:t xml:space="preserve">2008.08—2011.01  自贡市人民政府副秘书长，办公室副主任、党组成员  </w:t>
        <w:br/>
        <w:br/>
        <w:t xml:space="preserve">2011.01—2011.07  自贡市人民政府副秘书长，办公室副主任、党组成员，自贡市人民政府研究室主任  </w:t>
        <w:br/>
        <w:br/>
        <w:t xml:space="preserve">2011.07—2011.09  自贡市城乡规划建设和住房保障局党组副书 记、副局长（正县级）  </w:t>
        <w:br/>
        <w:br/>
        <w:t xml:space="preserve">2011.09—2011.10   自贡市城乡规划建设和住房保障局党组书记、副局长  </w:t>
        <w:br/>
        <w:br/>
        <w:t xml:space="preserve">2011.10—2015.08   自贡市城乡规划建设和住房保障局局长、党组书记（其间：2012.10—2014.10挂职任自贡市沿滩区委副书记；2013.03兼任自贡市政府投资非经营性项目代建中心主任，2013.11—2014.01参加首批省级递进培养计划培训班[城建规划班]学习；2014.03兼任自贡市房地产管理局局长）  </w:t>
        <w:br/>
        <w:br/>
        <w:t xml:space="preserve">2015.08—2015.09   中共富顺县委副书记  </w:t>
        <w:br/>
        <w:br/>
        <w:t>2015.09—          中共富顺县委副书记，富顺县人民政府县长、党组书记</w:t>
        <w:br/>
      </w:r>
    </w:p>
    <w:p/>
    <w:p>
      <w:pPr>
        <w:pStyle w:val="Heading3"/>
      </w:pPr>
      <w:r>
        <w:t xml:space="preserve">四川省  自贡市  富顺县  </w:t>
      </w:r>
    </w:p>
    <w:p>
      <w:r>
        <w:rPr>
          <w:i/>
        </w:rPr>
        <w:t>邹登权    四川省自贡市富顺县委书记</w:t>
      </w:r>
    </w:p>
    <w:p>
      <w:r>
        <w:t>性别:  男</w:t>
      </w:r>
    </w:p>
    <w:p>
      <w:r>
        <w:t>生年：  1963年05月</w:t>
      </w:r>
    </w:p>
    <w:p>
      <w:r>
        <w:t>籍贯:  四川荣县</w:t>
      </w:r>
    </w:p>
    <w:p>
      <w:r>
        <w:t>学历:  本科</w:t>
      </w:r>
    </w:p>
    <w:p>
      <w:r>
        <w:t xml:space="preserve">简历:  </w:t>
        <w:br/>
        <w:t xml:space="preserve">1983.08—1984.08   荣县长山粮站工作     </w:t>
        <w:br/>
        <w:br/>
        <w:t xml:space="preserve">1984.08—1993.06   荣县粮食局管理员、物价员、副股长、副科长（其间：1991.09—1993.06西南财经大学价格与经济管理专业学习）     </w:t>
        <w:br/>
        <w:br/>
        <w:t xml:space="preserve">1993.06—1997.10   荣县县委办公室秘书、秘书科科长、县委办副主任     </w:t>
        <w:br/>
        <w:br/>
        <w:t xml:space="preserve">1997.10—1998.03   荣县县委办副主任、党支部书记     </w:t>
        <w:br/>
        <w:br/>
        <w:t xml:space="preserve">1998.03—2002.08   荣县县委办公室主任、党支部书记     </w:t>
        <w:br/>
        <w:br/>
        <w:t xml:space="preserve">2002.08—2002.12   荣县县委办公室主任、党支部书记、成佳镇党委书记     </w:t>
        <w:br/>
        <w:br/>
        <w:t xml:space="preserve">2002.12—2006.12   荣县县委常委、办公室主任（2001.09—2004.06四川省委党校经济学专业研究生学习）     </w:t>
        <w:br/>
        <w:br/>
        <w:t xml:space="preserve">2006.12—2007.11   荣县县委常委、县人民政府副县长     </w:t>
        <w:br/>
        <w:br/>
        <w:t xml:space="preserve">2007.11—2008.01   荣县县委常委、县人民政府副县长、县公安局局长、党委书记     </w:t>
        <w:br/>
        <w:br/>
        <w:t xml:space="preserve">2008.01—2008.03   荣县县委常委、县人民政府副县长、党组副书记、县公安局局长、党委书记     </w:t>
        <w:br/>
        <w:br/>
        <w:t xml:space="preserve">2008.03—2008.09   荣县县委常委、县人民政府副县长、党组副书记、县公安局局长、党委书记、县行政干校校长     </w:t>
        <w:br/>
        <w:br/>
        <w:t xml:space="preserve">2008.09—2011.09   荣县县委常委、县人民政府副县长、党组副书记、县行政干校校长     </w:t>
        <w:br/>
        <w:br/>
        <w:t xml:space="preserve">2011.09—2011.10   富顺县委副书记     </w:t>
        <w:br/>
        <w:br/>
        <w:t xml:space="preserve">2011.10—2011.11   富顺县委副书记、县人民政府代理县长     </w:t>
        <w:br/>
        <w:br/>
        <w:t>2011.11—2015.02   富顺县委副书记、县人民政府县长</w:t>
        <w:br/>
        <w:br/>
        <w:t>2015.02—          富顺县委书记。</w:t>
        <w:br/>
      </w:r>
    </w:p>
    <w:p/>
    <w:p>
      <w:pPr>
        <w:pStyle w:val="Heading3"/>
      </w:pPr>
      <w:r>
        <w:t xml:space="preserve">四川省  攀枝花市  东区  </w:t>
      </w:r>
    </w:p>
    <w:p>
      <w:r>
        <w:rPr>
          <w:i/>
        </w:rPr>
        <w:t>杨礼文    四川省攀枝花市东区区长</w:t>
      </w:r>
    </w:p>
    <w:p>
      <w:r>
        <w:t>性别:  男</w:t>
      </w:r>
    </w:p>
    <w:p>
      <w:r>
        <w:t xml:space="preserve">生年：  </w:t>
      </w:r>
    </w:p>
    <w:p>
      <w:r>
        <w:t xml:space="preserve">籍贯:  </w:t>
      </w:r>
    </w:p>
    <w:p>
      <w:r>
        <w:t xml:space="preserve">学历:  </w:t>
      </w:r>
    </w:p>
    <w:p>
      <w:r>
        <w:t xml:space="preserve">简历:  </w:t>
        <w:br/>
        <w:t>1981.9-1985.7 在西南政法学院法律专业学习；</w:t>
        <w:br/>
        <w:br/>
        <w:t>1985.7-1989.8 担任攀枝花市政府办公厅综合秘书处秘书；</w:t>
        <w:br/>
        <w:br/>
        <w:t>1989.8-1991.7 担任攀枝花市司法局基层科干事（其间，1990年7月至1991年7月，担任市劳教所二中队管教干事）；</w:t>
        <w:br/>
        <w:br/>
        <w:t>1991.7-1992.6 担任攀枝花市司法局调研室副主任科员；</w:t>
        <w:br/>
        <w:br/>
        <w:t>1992.6-1993.8 担任攀枝花市司法局调研室副主任；</w:t>
        <w:br/>
        <w:br/>
        <w:t>1993.8-1997.4 担任攀枝花市司法局调研室主任（其间，1994年10月至1996年10月，担任米易县坪山乡副乡长）；</w:t>
        <w:br/>
        <w:br/>
        <w:t>1997.4-1999.8 担任攀枝花市国土局副局长、党组成员；</w:t>
        <w:br/>
        <w:br/>
        <w:t>1999.8-2002.6 担任攀枝花市政府副秘书长；</w:t>
        <w:br/>
        <w:br/>
        <w:t>2002.6-2004.3 担任攀枝花市政府副秘书长、清盲办主任；</w:t>
        <w:br/>
        <w:br/>
        <w:t>2004.3-2005.5 担任攀枝花市政府副秘书长、清理办主任；</w:t>
        <w:br/>
        <w:br/>
        <w:t>2005.5-2007.6 担任攀枝花市政府副秘书长；</w:t>
        <w:br/>
        <w:br/>
        <w:t>2007.6-2013.4 担任攀枝花市林业局局长、党委书记（其间，2009年7月至2011年5月，兼任市森林公安分局政委）；</w:t>
        <w:br/>
        <w:br/>
        <w:t>2013.4-2013.5 担任东区区委副书记、区人民政府代理区长；</w:t>
        <w:br/>
        <w:br/>
        <w:t>2013.5-至今    担任东区区委副书记、区人民政府区长。</w:t>
        <w:br/>
      </w:r>
    </w:p>
    <w:p/>
    <w:p>
      <w:pPr>
        <w:pStyle w:val="Heading3"/>
      </w:pPr>
      <w:r>
        <w:t xml:space="preserve">四川省  攀枝花市  东区  </w:t>
      </w:r>
    </w:p>
    <w:p>
      <w:r>
        <w:rPr>
          <w:i/>
        </w:rPr>
        <w:t>刘先伟    四川省攀枝花市东区区委书记</w:t>
      </w:r>
    </w:p>
    <w:p>
      <w:r>
        <w:t>性别:  男</w:t>
      </w:r>
    </w:p>
    <w:p>
      <w:r>
        <w:t>生年：  1966年09月</w:t>
      </w:r>
    </w:p>
    <w:p>
      <w:r>
        <w:t>籍贯:  四川双流</w:t>
      </w:r>
    </w:p>
    <w:p>
      <w:r>
        <w:t>学历:  研究生</w:t>
      </w:r>
    </w:p>
    <w:p>
      <w:r>
        <w:t xml:space="preserve">简历:  </w:t>
        <w:br/>
        <w:t>刘先伟，男，汉族，1966年10月生，四川双流人，1993年3月加入中国共产党，1987年7月参加工作，在职研究生学历。</w:t>
        <w:br/>
        <w:br/>
        <w:t>1984.09-1987.07 西昌师范专科学校数学系数学专业学习；</w:t>
        <w:br/>
        <w:br/>
        <w:t>1987.07-1988.10 西昌师范专科学校膳食科留校锻炼；</w:t>
        <w:br/>
        <w:br/>
        <w:t>1988.10-1990.03 西昌师范专科学校膳食科副科长；</w:t>
        <w:br/>
        <w:br/>
        <w:t>1990.03-1994.10 西昌师范专科学校膳食科科长；</w:t>
        <w:br/>
        <w:br/>
        <w:t>1994.10-1995.07 西昌师范专科学校总务处副处长兼膳食科科长；</w:t>
        <w:br/>
        <w:br/>
        <w:t>1995.07-1997.12 西昌师范专科学校总务处副处长（其间：1994.09-1997.06在四川师范学院政治历史专业学习）；</w:t>
        <w:br/>
        <w:br/>
        <w:t>1997.12-2001.01 西昌师范专科学校总务处处长兼基建科科长；</w:t>
        <w:br/>
        <w:br/>
        <w:t>2001.01-2001.07 西昌师范专科学校后勤产业管理处处长兼基建科科长；</w:t>
        <w:br/>
        <w:br/>
        <w:t>2001.07-2006.09 中共米易县委副书记（其间：2002.05-2003.01任中共米易县委民工委书记；</w:t>
        <w:br/>
        <w:br/>
        <w:t xml:space="preserve">　　2002.09-2005.07 在四川省委党校法学专业研究生班学习）；</w:t>
        <w:br/>
        <w:br/>
        <w:t>2006.09-2007.01 中共米易县委副书记、米易县人民政府代理县长（其间：2006.12起任县政府党组书记）；</w:t>
        <w:br/>
        <w:br/>
        <w:t>2007.01-2011.10 中共米易县委副书记、县人民政府县长、党组书记；</w:t>
        <w:br/>
        <w:br/>
        <w:t>2011.11-2013.06 中共米易县委书记。</w:t>
        <w:br/>
        <w:br/>
        <w:t>2013.07-2015.08 中共攀枝花市东区区委书记。</w:t>
        <w:br/>
        <w:br/>
        <w:t>2015.08-        攀枝花市人民政府副市长、中共攀枝花市东区区委书记。</w:t>
        <w:br/>
      </w:r>
    </w:p>
    <w:p/>
    <w:p>
      <w:pPr>
        <w:pStyle w:val="Heading3"/>
      </w:pPr>
      <w:r>
        <w:t xml:space="preserve">四川省  攀枝花市  西区  </w:t>
      </w:r>
    </w:p>
    <w:p>
      <w:r>
        <w:rPr>
          <w:i/>
        </w:rPr>
        <w:t>龙勇    四川省攀枝花市西区区长</w:t>
      </w:r>
    </w:p>
    <w:p>
      <w:r>
        <w:t>性别:  男</w:t>
      </w:r>
    </w:p>
    <w:p>
      <w:r>
        <w:t xml:space="preserve">生年：  </w:t>
      </w:r>
    </w:p>
    <w:p>
      <w:r>
        <w:t xml:space="preserve">籍贯:  </w:t>
      </w:r>
    </w:p>
    <w:p>
      <w:r>
        <w:t xml:space="preserve">学历:  </w:t>
      </w:r>
    </w:p>
    <w:p>
      <w:r>
        <w:t xml:space="preserve">简历:  </w:t>
        <w:br/>
        <w:t>1990.09—1994.06  重庆工业管理学院电子工程系机械电子工程（机电一体化）专业学习；</w:t>
        <w:br/>
        <w:br/>
        <w:t>1994.07—1996.04  攀枝花市东区银江镇政府工作（其间：1995.10—1995.12在省委第二党校选调生班学习）；</w:t>
        <w:br/>
        <w:br/>
        <w:t>1996.04—1996.10  中共攀枝花市东区区委组织部工作；</w:t>
        <w:br/>
        <w:br/>
        <w:t>1996.10—2001.10  共青团攀枝花市委工作，先后任组织宣传部副部长、部长、学校少年部部长（其间：1999.05—1999.06在四川省行政学院第三期县处级选调生班学习）；</w:t>
        <w:br/>
        <w:br/>
        <w:t>2001.10—2002.12  共青团攀枝花市委副书记；</w:t>
        <w:br/>
        <w:br/>
        <w:t>2002.12—2004.08  中共攀枝花市仁和区委常委、宣传部长（其间：2000.09—2003.06在中共四川省委党校政治学专业研究生班学习；2003.10—2003.11在清华大学公共管理高级研修班学习）；</w:t>
        <w:br/>
        <w:br/>
        <w:t>2004.08—2007.05  共青团攀枝花市委党组书记、书记；</w:t>
        <w:br/>
        <w:br/>
        <w:t>2007.05—2012.02  中共攀枝花市委副秘书长、市委办公室副主任（其间：   2009.02— 2010.12 在清华大学公共管理学院公共管理硕士专业学习）;</w:t>
        <w:br/>
        <w:br/>
        <w:t>2012.02—2013.04  攀枝花市旅游局党组书记、局长。</w:t>
        <w:br/>
        <w:br/>
        <w:t>2013.04—2013.05  中共攀枝花市西区区委副书记，西区人民政府代理区长、党组书记</w:t>
        <w:br/>
        <w:br/>
        <w:t>2013.05—         中共攀枝花市西区区委副书记，西区人民政府区长、党组书记</w:t>
        <w:br/>
      </w:r>
    </w:p>
    <w:p/>
    <w:p>
      <w:pPr>
        <w:pStyle w:val="Heading3"/>
      </w:pPr>
      <w:r>
        <w:t xml:space="preserve">四川省  攀枝花市  西区  </w:t>
      </w:r>
    </w:p>
    <w:p>
      <w:r>
        <w:rPr>
          <w:i/>
        </w:rPr>
        <w:t>罗军    四川省攀枝花市西区区委书记</w:t>
      </w:r>
    </w:p>
    <w:p>
      <w:r>
        <w:t>性别:  男</w:t>
      </w:r>
    </w:p>
    <w:p>
      <w:r>
        <w:t xml:space="preserve">生年：  </w:t>
      </w:r>
    </w:p>
    <w:p>
      <w:r>
        <w:t xml:space="preserve">籍贯:  </w:t>
      </w:r>
    </w:p>
    <w:p>
      <w:r>
        <w:t xml:space="preserve">学历:  </w:t>
      </w:r>
    </w:p>
    <w:p>
      <w:r>
        <w:t xml:space="preserve">简历:  </w:t>
        <w:br/>
        <w:t>1987.09-1991.07  西南师范大学政治系学习</w:t>
        <w:br/>
        <w:br/>
        <w:t>1991.07-1998.03  西昌师专政史系工作（其间：1991.07-1992.07任会理县支教锻炼组组长）</w:t>
        <w:br/>
        <w:br/>
        <w:t>1998.03-2003.02  西昌师专招生办、成教办、自考办副主任（其间：1999.07-1999.12任美姑县九口乡党委副书记，扶贫工作组组长；2002.09-2003.02挂职任攀枝花市西区人民政府副区长）</w:t>
        <w:br/>
        <w:br/>
        <w:t>2003.02-2006.07  攀枝花市西区人民政府副区长</w:t>
        <w:br/>
        <w:br/>
        <w:t>2006.07-2006.11  攀枝花市西区人民政府副区长、区民营经济创业园区管委会主任</w:t>
        <w:br/>
        <w:br/>
        <w:t>2006.11-2007.04  攀枝花市西区区委常委、区政府副区长、区民营经济创业园区管委会主任（2004.07-2007.01西南大学课程与教学论&lt;思政&gt;专业学习）</w:t>
        <w:br/>
        <w:br/>
        <w:t>2007.04-2007.11  攀枝花市西区区委常委、区政府副区长，区民营经济创业园区管委会主任、党工委书记</w:t>
        <w:br/>
        <w:br/>
        <w:t>2007.11-2011.07  攀枝花市人民政府副秘书长</w:t>
        <w:br/>
        <w:br/>
        <w:t>2011.07-2012.02  攀枝花钒钛产业园区党工委常务副书记（正县级）、管委会副主任</w:t>
        <w:br/>
        <w:br/>
        <w:t>2012.02-2013.08  攀枝花市经信委主任、党组书记</w:t>
        <w:br/>
        <w:br/>
        <w:t>2013.08-         中共攀枝花市西区区委书记</w:t>
        <w:br/>
      </w:r>
    </w:p>
    <w:p/>
    <w:p>
      <w:pPr>
        <w:pStyle w:val="Heading3"/>
      </w:pPr>
      <w:r>
        <w:t xml:space="preserve">四川省  攀枝花市  仁和区  </w:t>
      </w:r>
    </w:p>
    <w:p>
      <w:r>
        <w:rPr>
          <w:i/>
        </w:rPr>
        <w:t>李春华    四川省攀枝花市仁和区区长</w:t>
      </w:r>
    </w:p>
    <w:p>
      <w:r>
        <w:t>性别:  男</w:t>
      </w:r>
    </w:p>
    <w:p>
      <w:r>
        <w:t>生年：  1968年01月</w:t>
      </w:r>
    </w:p>
    <w:p>
      <w:r>
        <w:t xml:space="preserve">籍贯:  </w:t>
      </w:r>
    </w:p>
    <w:p>
      <w:r>
        <w:t>学历:  研究生</w:t>
      </w:r>
    </w:p>
    <w:p>
      <w:r>
        <w:t xml:space="preserve">简历:  </w:t>
        <w:br/>
        <w:t>李春华，男，白族，中共党员，1968年2月生，在职硕士研究生学历，曾任攀枝花市农牧局局长、党组书记，现任攀枝花市仁和区委副书记、区长。</w:t>
        <w:br/>
      </w:r>
    </w:p>
    <w:p/>
    <w:p>
      <w:pPr>
        <w:pStyle w:val="Heading3"/>
      </w:pPr>
      <w:r>
        <w:t xml:space="preserve">四川省  攀枝花市  仁和区  </w:t>
      </w:r>
    </w:p>
    <w:p>
      <w:r>
        <w:rPr>
          <w:i/>
        </w:rPr>
        <w:t>任礎军    四川省攀枝花市仁和区委书记</w:t>
      </w:r>
    </w:p>
    <w:p>
      <w:r>
        <w:t>性别:  男</w:t>
      </w:r>
    </w:p>
    <w:p>
      <w:r>
        <w:t>生年：  1968年05月</w:t>
      </w:r>
    </w:p>
    <w:p>
      <w:r>
        <w:t xml:space="preserve">籍贯:  </w:t>
      </w:r>
    </w:p>
    <w:p>
      <w:r>
        <w:t xml:space="preserve">学历:  </w:t>
      </w:r>
    </w:p>
    <w:p>
      <w:r>
        <w:t xml:space="preserve">简历:  </w:t>
        <w:br/>
        <w:t xml:space="preserve">1987.06-1991.07在中南大学有色冶金专业学习； </w:t>
        <w:br/>
        <w:br/>
        <w:t xml:space="preserve">1991.07-1994.03 在成都电冶厂科研所工作； </w:t>
        <w:br/>
        <w:br/>
        <w:t xml:space="preserve">1994.03-1995.08 成都电冶厂三车间副主任； </w:t>
        <w:br/>
        <w:br/>
        <w:t xml:space="preserve">1995.08-1997.08 在攀枝花市人事局办公室工作； </w:t>
        <w:br/>
        <w:br/>
        <w:t xml:space="preserve">1997.08-1998.09 任攀枝花市人事局职称专家处副处长； </w:t>
        <w:br/>
        <w:br/>
        <w:t xml:space="preserve">1998.09-2002.12 任攀枝花市人事局职称专家处和专家管理处处长（其间：1998年10月至2000年10月下派任攀枝花市仁和区总发乡党委副书记）； </w:t>
        <w:br/>
        <w:br/>
        <w:t xml:space="preserve">2002.12-2003.01 任中共攀枝花市米易县委常委； </w:t>
        <w:br/>
        <w:br/>
        <w:t xml:space="preserve">2003.01-2004.01 任中共攀枝花市米易县委常委、组织部长； </w:t>
        <w:br/>
        <w:br/>
        <w:t xml:space="preserve">2004.01-2007.06 任中共攀枝花市仁和区委常委、组织部长； </w:t>
        <w:br/>
        <w:br/>
        <w:t xml:space="preserve">2007.06-2008.01 任攀枝花市环境保护局党组副书记、副局长； </w:t>
        <w:br/>
        <w:br/>
        <w:t xml:space="preserve">2008.01-2008.03 任攀枝花市环境保护局党组书记、副局长； </w:t>
        <w:br/>
        <w:br/>
        <w:t xml:space="preserve">2008.03-2011.09 任攀枝花市环境保护局党组书记、局长； </w:t>
        <w:br/>
        <w:br/>
        <w:t xml:space="preserve">2011.09-2011.11 任中共攀枝花市仁和区委副书记，攀枝花市仁和区人民政府党组书记、代理区长； </w:t>
        <w:br/>
        <w:br/>
        <w:t>2011.11-2015.9  任中共攀枝花市仁和区委副书记，攀枝花市仁和区人民政府党组书记、区长；</w:t>
        <w:br/>
        <w:br/>
        <w:t>2015.9-2016.02 任中共攀枝花市仁和区委书记，攀枝花市仁和区人民政府党组书记、区长；</w:t>
        <w:br/>
        <w:br/>
        <w:t>2016.02-至今 任中共攀枝花市仁和区委书记。</w:t>
        <w:br/>
      </w:r>
    </w:p>
    <w:p/>
    <w:p>
      <w:pPr>
        <w:pStyle w:val="Heading3"/>
      </w:pPr>
      <w:r>
        <w:t xml:space="preserve">四川省  攀枝花市  米易县  </w:t>
      </w:r>
    </w:p>
    <w:p>
      <w:r>
        <w:rPr>
          <w:i/>
        </w:rPr>
        <w:t>许军峰    四川省攀枝花市米易县县长</w:t>
      </w:r>
    </w:p>
    <w:p>
      <w:r>
        <w:t>性别:  男</w:t>
      </w:r>
    </w:p>
    <w:p>
      <w:r>
        <w:t>生年：  1977年01月</w:t>
      </w:r>
    </w:p>
    <w:p>
      <w:r>
        <w:t>籍贯:  河南固始</w:t>
      </w:r>
    </w:p>
    <w:p>
      <w:r>
        <w:t>学历:  本科</w:t>
      </w:r>
    </w:p>
    <w:p>
      <w:r>
        <w:t xml:space="preserve">简历:  </w:t>
        <w:br/>
        <w:t>1992.09-1995.07 河南固始师范学院学习</w:t>
        <w:br/>
        <w:br/>
        <w:t>1995.09-1999.07 河南信阳师范学院思想政治教育专业学习</w:t>
        <w:br/>
        <w:br/>
        <w:t>1999.07-2000.03 河南省淮滨县固城乡政府文书兼村党支部书记</w:t>
        <w:br/>
        <w:br/>
        <w:t>2000.03-2002.08 河南省淮滨县委组织部干部</w:t>
        <w:br/>
        <w:br/>
        <w:t>2002.08-2002.12 河南省淮滨县北庙乡政府副乡长</w:t>
        <w:br/>
        <w:br/>
        <w:t>2002.12-2007.06 河南省商丘市委办公室副主任科员、督查室副主任</w:t>
        <w:br/>
        <w:br/>
        <w:t>2007.06-2009.05 河南省商丘市委办公室信息科科长（其间：2008.09-2008.11河南省第五期选调生班学习）</w:t>
        <w:br/>
        <w:br/>
        <w:t>2009.05-2011.09 江西省贵溪市政府副市长（其间：2009.09-2009.10同济大学建筑与城市规划专题研究班学习）</w:t>
        <w:br/>
        <w:br/>
        <w:t>2011.09-2013.03 共青团攀枝花市委书记、党组书记</w:t>
        <w:br/>
        <w:br/>
        <w:t>2013.03-2013.04 中共米易县委副书记</w:t>
        <w:br/>
        <w:br/>
        <w:t>2013.04-2013.05 中共米易县委副书记、米易县人民政府副县长、代理县长、党组书记</w:t>
        <w:br/>
        <w:br/>
        <w:t>2013.05- 中共米易县委副书记、米易县人民政府县长、党组书记</w:t>
        <w:br/>
      </w:r>
    </w:p>
    <w:p/>
    <w:p>
      <w:pPr>
        <w:pStyle w:val="Heading3"/>
      </w:pPr>
      <w:r>
        <w:t xml:space="preserve">四川省  攀枝花市  米易县  </w:t>
      </w:r>
    </w:p>
    <w:p>
      <w:r>
        <w:rPr>
          <w:i/>
        </w:rPr>
        <w:t>王飚    四川省攀枝花市米易县委书记</w:t>
      </w:r>
    </w:p>
    <w:p>
      <w:r>
        <w:t>性别:  男</w:t>
      </w:r>
    </w:p>
    <w:p>
      <w:r>
        <w:t>生年：  1964年12月</w:t>
      </w:r>
    </w:p>
    <w:p>
      <w:r>
        <w:t>籍贯:  四川盐亭</w:t>
      </w:r>
    </w:p>
    <w:p>
      <w:r>
        <w:t>学历:  研究生</w:t>
      </w:r>
    </w:p>
    <w:p>
      <w:r>
        <w:t xml:space="preserve">简历:  </w:t>
        <w:br/>
        <w:t>1983.09-1985.08 二重技校学习</w:t>
        <w:br/>
        <w:br/>
        <w:t>1985.08-1988.08 二重厂模锻分厂工人</w:t>
        <w:br/>
        <w:br/>
        <w:t>1988.08-1994.02 二重集团公司模锻分厂宣传干事、武装干事、团委书记、办公室副主任（1986.10-1988.10通过省自考法律专业考试取得大专学历，1988.10通过全国律师资格考试，取得律师资格）</w:t>
        <w:br/>
        <w:br/>
        <w:t>1994.02-1997.03 二重集团公司团委副书记</w:t>
        <w:br/>
        <w:br/>
        <w:t>1997.03-1997.09 二重集团公司模锻分厂设备科副科长</w:t>
        <w:br/>
        <w:br/>
        <w:t>1997.09-1998.03 罗江县政府办公室科员、秘书科科长（1995.09-1997.12省委党校函授学院本科班法律专业学习）</w:t>
        <w:br/>
        <w:br/>
        <w:t>1998.03-1999.10 罗江县政府办公室副主任（主持工作）</w:t>
        <w:br/>
        <w:br/>
        <w:t>1999.10-2002.02 罗江县政府办公室主任兼体改办主任</w:t>
        <w:br/>
        <w:br/>
        <w:t>2002.02-2002.09 中共罗江县委宣传部部长（2001.01-2002.07挂职任罗江县大井镇党委书记兼人大主席）</w:t>
        <w:br/>
        <w:br/>
        <w:t>2002.09-2003.01 中共罗江县委常委、宣传部部长</w:t>
        <w:br/>
        <w:br/>
        <w:t>2003.01-2006.04 中共罗江县委常委、组织部部长（其间：2003.09-2005.07四川省工商管理学院研究生班工商管理专业学习）</w:t>
        <w:br/>
        <w:br/>
        <w:t>2006.04-2009.07 中共广汉市委常委、组织部部长</w:t>
        <w:br/>
        <w:br/>
        <w:t>2009.07-2011.10 中共中江县委常委、县政府常务副县长、县政府党组副书记</w:t>
        <w:br/>
        <w:br/>
        <w:t>2011.10-2012.06 中共中江县委副书记</w:t>
        <w:br/>
        <w:br/>
        <w:t>2012.06-2012.07 中江县委副书记、德阳经济技术开发区党委副书记（明确为正县级）</w:t>
        <w:br/>
        <w:br/>
        <w:t>2012.07-2012.10 中共攀枝花市委副秘书长（挂职）</w:t>
        <w:br/>
        <w:br/>
        <w:t>2012.10-2012.12 中共攀枝花市委副秘书长、办公室主任（挂职）</w:t>
        <w:br/>
        <w:br/>
        <w:t>2012.12-2013.06 中共攀枝花市委副秘书长、办公室主任</w:t>
        <w:br/>
        <w:br/>
        <w:t>2013.06-        中共米易县委书记</w:t>
        <w:br/>
      </w:r>
    </w:p>
    <w:p/>
    <w:p>
      <w:pPr>
        <w:pStyle w:val="Heading3"/>
      </w:pPr>
      <w:r>
        <w:t xml:space="preserve">四川省  攀枝花市  盐边县  </w:t>
      </w:r>
    </w:p>
    <w:p>
      <w:r>
        <w:rPr>
          <w:i/>
        </w:rPr>
        <w:t>王岩辞    四川省攀枝花市盐边县县长</w:t>
      </w:r>
    </w:p>
    <w:p>
      <w:r>
        <w:t>性别:  女</w:t>
      </w:r>
    </w:p>
    <w:p>
      <w:r>
        <w:t>生年：  1974年08月</w:t>
      </w:r>
    </w:p>
    <w:p>
      <w:r>
        <w:t xml:space="preserve">籍贯:  </w:t>
      </w:r>
    </w:p>
    <w:p>
      <w:r>
        <w:t>学历:  研究生</w:t>
      </w:r>
    </w:p>
    <w:p>
      <w:r>
        <w:t xml:space="preserve">简历:  </w:t>
        <w:br/>
        <w:t xml:space="preserve">1993.09-1997.07中国青年政治学院青少年系思想政治专业学习；　　</w:t>
        <w:br/>
        <w:br/>
        <w:t xml:space="preserve">1997.07-1997.12 中国中小企业国际合作促进会欧美商务交流部工作；　　</w:t>
        <w:br/>
        <w:br/>
        <w:t xml:space="preserve">1997.12-2001.07 攀枝花大学团委干事；　　</w:t>
        <w:br/>
        <w:br/>
        <w:t xml:space="preserve">2001.07-2002.05 攀枝花大学团委副书记；　　</w:t>
        <w:br/>
        <w:br/>
        <w:t xml:space="preserve">2002.05-2002.12 攀枝花学院团委副书记；　　</w:t>
        <w:br/>
        <w:br/>
        <w:t xml:space="preserve">2002.12-2004.03 攀枝花市西区区委组织部部长，攀枝花学院团委副书记（其间：2003.04-2003.12 上挂市委组织部干部一处锻炼；2001.07- 2004.01复旦大学马克思主义理论与思想政治教育专业学习）　　</w:t>
        <w:br/>
        <w:br/>
        <w:t>2004.03- 2008.01攀枝花市西区区委常委、组织部部长；　2008.01-2010.10攀枝花市西区区委常委、常务副区长；2010.10-2011.09 攀枝花市西区区委副书记；</w:t>
        <w:br/>
        <w:br/>
        <w:t xml:space="preserve">2011.09-2015.12 攀枝花市纪委副书记、常委(其间：2012.03-2012.05 省委党校第19期中青班学习；2015.04-2015.07 四川省优秀干部人才递进培养第四期培训班党政综合一班学习）　　</w:t>
        <w:br/>
        <w:br/>
        <w:t xml:space="preserve">2015.12-2016.01 攀枝花市盐边县委副书记、县政府代县长；　　</w:t>
        <w:br/>
        <w:br/>
        <w:t>2016.01- 攀枝花市盐边县委副书记、县长。</w:t>
        <w:br/>
      </w:r>
    </w:p>
    <w:p/>
    <w:p>
      <w:pPr>
        <w:pStyle w:val="Heading3"/>
      </w:pPr>
      <w:r>
        <w:t xml:space="preserve">四川省  攀枝花市  盐边县  </w:t>
      </w:r>
    </w:p>
    <w:p>
      <w:r>
        <w:rPr>
          <w:i/>
        </w:rPr>
        <w:t>邓斌    四川省攀枝花市盐边县委书记</w:t>
      </w:r>
    </w:p>
    <w:p>
      <w:r>
        <w:t>性别:  男</w:t>
      </w:r>
    </w:p>
    <w:p>
      <w:r>
        <w:t>生年：  1967年12月</w:t>
      </w:r>
    </w:p>
    <w:p>
      <w:r>
        <w:t>籍贯:  四川南充</w:t>
      </w:r>
    </w:p>
    <w:p>
      <w:r>
        <w:t xml:space="preserve">学历:  </w:t>
      </w:r>
    </w:p>
    <w:p>
      <w:r>
        <w:t xml:space="preserve">简历:  </w:t>
        <w:br/>
        <w:t xml:space="preserve">1987.09-1990.07  攀枝花大学中文系秘书专业学习　　1990.07-1991.11  攀枝花汽车运输公司二分公司工作　　1991.11-1994.10  攀枝花市交通局办公室科员　　1994.10-1996.10  攀枝花汽车运输公司一分公司经理助理（其间：1994.08-1996.12省委党校函授学院经济管理专业学习）　　1996.10-1998.03  攀枝花市交通局办公室副主任科员　　1998.03-2000.05  攀枝花市交通局政策法规处副处长　　2000.05-2000.07  攀枝花是交通安全管理处处长、港航监督处处长　　</w:t>
        <w:br/>
        <w:br/>
        <w:t xml:space="preserve">2000.07-2002.10  攀枝花市交通局政策法规处处长、安全管理处处长　　</w:t>
        <w:br/>
        <w:br/>
        <w:t xml:space="preserve">2002.10-2003.01  攀枝花市交通局政策法规处处长、交通系统企业改革与发展工作办公室主任　　</w:t>
        <w:br/>
        <w:br/>
        <w:t xml:space="preserve">2003.01-2003.11  攀枝花市交通局办公室主任、机关后勤服务中心主任　　</w:t>
        <w:br/>
        <w:br/>
        <w:t xml:space="preserve">2003.11-2006.10  攀枝花市交通局副局长、党委委员（其间：2003年至2005年高等教育自学考试法律本科毕业）　　2006.10-2009.05  中共盐边县委副书记　　</w:t>
        <w:br/>
        <w:br/>
        <w:t xml:space="preserve">2009.05-2009.06  中共盐边县委副书记、代理县长　　2009.06-2010.01  中共盐边县委副书记、县政府党组书记、代理县长　　</w:t>
        <w:br/>
        <w:br/>
        <w:t xml:space="preserve">2010.01-2015.10  中共盐边县委副书记、县政府党组书记、县长    </w:t>
        <w:br/>
        <w:br/>
        <w:t xml:space="preserve">2015.10-2016.01  中共盐边县委书记、盐边县政府党组书记、县长    </w:t>
        <w:br/>
        <w:br/>
        <w:t>2016.01—        中共盐边县委书记</w:t>
        <w:br/>
      </w:r>
    </w:p>
    <w:p/>
    <w:p>
      <w:pPr>
        <w:pStyle w:val="Heading3"/>
      </w:pPr>
      <w:r>
        <w:t xml:space="preserve">四川省  泸州市  江阳区  </w:t>
      </w:r>
    </w:p>
    <w:p>
      <w:r>
        <w:rPr>
          <w:i/>
        </w:rPr>
        <w:t>杨长缨    四川省泸州市江阳区区长</w:t>
      </w:r>
    </w:p>
    <w:p>
      <w:r>
        <w:t>性别:  男</w:t>
      </w:r>
    </w:p>
    <w:p>
      <w:r>
        <w:t>生年：  1971年07月</w:t>
      </w:r>
    </w:p>
    <w:p>
      <w:r>
        <w:t xml:space="preserve">籍贯:  </w:t>
      </w:r>
    </w:p>
    <w:p>
      <w:r>
        <w:t xml:space="preserve">学历:  </w:t>
      </w:r>
    </w:p>
    <w:p>
      <w:r>
        <w:t xml:space="preserve">简历:  </w:t>
        <w:br/>
        <w:t>杨长缨，男，汉族，中共党员，1971年8月生，大学学历，现任江阳区委副书记、区长。主持区政府全面工作。负责人事、编制、财税、国资、审计、监察工作。</w:t>
        <w:br/>
      </w:r>
    </w:p>
    <w:p/>
    <w:p>
      <w:pPr>
        <w:pStyle w:val="Heading3"/>
      </w:pPr>
      <w:r>
        <w:t xml:space="preserve">四川省  泸州市  江阳区  </w:t>
      </w:r>
    </w:p>
    <w:p>
      <w:r>
        <w:rPr>
          <w:i/>
        </w:rPr>
        <w:t>付小平    四川省泸州市江阳区委书记、区长</w:t>
      </w:r>
    </w:p>
    <w:p>
      <w:r>
        <w:t>性别:  男</w:t>
      </w:r>
    </w:p>
    <w:p>
      <w:r>
        <w:t>生年：  1965年01月</w:t>
      </w:r>
    </w:p>
    <w:p>
      <w:r>
        <w:t>籍贯:  四川古蔺</w:t>
      </w:r>
    </w:p>
    <w:p>
      <w:r>
        <w:t>学历:  研究生</w:t>
      </w:r>
    </w:p>
    <w:p>
      <w:r>
        <w:t xml:space="preserve">简历:  </w:t>
        <w:br/>
        <w:t>付小平，男，1965年2月生，汉族，四川古蔺人，1992年8月加入中国共产党，1983年8月参加工作，研究生学历，毕业于四川省委党校经济学专业。</w:t>
        <w:br/>
        <w:br/>
        <w:t>1980.09-1983.08叙永师范学校学生；</w:t>
        <w:br/>
        <w:br/>
        <w:t>1983.08-1986.08古蔺县水口中心小学教师；</w:t>
        <w:br/>
        <w:br/>
        <w:t>1986.08-1988.08古蔺县原丹桂区中心小学教师；</w:t>
        <w:br/>
        <w:br/>
        <w:t>1988.08-1993.08古蔺县原丹桂区文教办公室主任（1986.09-1989.07参加泸教院中文专业函授毕业）；</w:t>
        <w:br/>
        <w:br/>
        <w:t>1993.08-1995.08古蔺县永乐中学校长；</w:t>
        <w:br/>
        <w:br/>
        <w:t>1995.08-1997.03古蔺县古蔺镇中学校长；</w:t>
        <w:br/>
        <w:br/>
        <w:t>1997.03-1998.04古蔺县政府办公室秘书；</w:t>
        <w:br/>
        <w:br/>
        <w:t>1998.04-1998.10中共古蔺县双沙镇党委副书记；</w:t>
        <w:br/>
        <w:br/>
        <w:t>1998.10-2001.10中共古蔺县双沙镇党委书记（1998.09-2000.12省委党校法律本科函授毕业，2000.06-2000.09市委党校科干班培训学习）；</w:t>
        <w:br/>
        <w:br/>
        <w:t>2001.10-2001.12中共古蔺县委组织部副部长；</w:t>
        <w:br/>
        <w:br/>
        <w:t>2001.12-2002.12古蔺县人民政府副县长；</w:t>
        <w:br/>
        <w:br/>
        <w:t>2002.12-2004.10中共古蔺县委常委、县政府副县长；</w:t>
        <w:br/>
        <w:br/>
        <w:t>2004.10-2006.10中共古蔺县委常委、县政府常务副县长（2002.09-2005.06四川省委党校经济学专业研究生函授学习；2004.02-2004.06北京大学经济管理高级研修班学习）；</w:t>
        <w:br/>
        <w:br/>
        <w:t>2006.10-2010.09中共泸县县委常委、县政府常务副县长；</w:t>
        <w:br/>
        <w:br/>
        <w:t>2010.09-2011.06中共泸州市江阳区委副书记；</w:t>
        <w:br/>
        <w:br/>
        <w:t>2011.06-2011.07中共泸州市江阳区委副书记、代区长；</w:t>
        <w:br/>
        <w:br/>
        <w:t>2011.07-2015.08中共泸州市江阳区委副书记、区政府区长、区政府党组书记</w:t>
        <w:br/>
        <w:br/>
        <w:t>2015.08- 中共泸州市江阳区委书记。</w:t>
        <w:br/>
      </w:r>
    </w:p>
    <w:p/>
    <w:p>
      <w:pPr>
        <w:pStyle w:val="Heading3"/>
      </w:pPr>
      <w:r>
        <w:t xml:space="preserve">四川省  泸州市  纳溪区  </w:t>
      </w:r>
    </w:p>
    <w:p>
      <w:r>
        <w:rPr>
          <w:i/>
        </w:rPr>
        <w:t>谭荣兵    四川省泸州市纳溪区代理区长</w:t>
      </w:r>
    </w:p>
    <w:p>
      <w:r>
        <w:t>性别:  男</w:t>
      </w:r>
    </w:p>
    <w:p>
      <w:r>
        <w:t>生年：  1978年01月</w:t>
      </w:r>
    </w:p>
    <w:p>
      <w:r>
        <w:t>籍贯:  湖北巴东</w:t>
      </w:r>
    </w:p>
    <w:p>
      <w:r>
        <w:t>学历:  研究生</w:t>
      </w:r>
    </w:p>
    <w:p>
      <w:r>
        <w:t xml:space="preserve">简历:  </w:t>
        <w:br/>
        <w:t>谭荣兵，男，土家族，1978年1月出生，湖北巴东人，1998年4月加入中国共产党，1999年8月参加工作，研究生学历，现任中共泸州市纳溪区委副书记（正县级）,代区长。</w:t>
        <w:br/>
      </w:r>
    </w:p>
    <w:p/>
    <w:p>
      <w:pPr>
        <w:pStyle w:val="Heading3"/>
      </w:pPr>
      <w:r>
        <w:t xml:space="preserve">四川省  泸州市  纳溪区  </w:t>
      </w:r>
    </w:p>
    <w:p>
      <w:r>
        <w:rPr>
          <w:i/>
        </w:rPr>
        <w:t>徐利    四川省泸州市纳溪区委书记</w:t>
      </w:r>
    </w:p>
    <w:p>
      <w:r>
        <w:t>性别:  女</w:t>
      </w:r>
    </w:p>
    <w:p>
      <w:r>
        <w:t>生年：  1970年11月</w:t>
      </w:r>
    </w:p>
    <w:p>
      <w:r>
        <w:t>籍贯:  四川泸县</w:t>
      </w:r>
    </w:p>
    <w:p>
      <w:r>
        <w:t>学历:  硕士</w:t>
      </w:r>
    </w:p>
    <w:p>
      <w:r>
        <w:t xml:space="preserve">简历:  </w:t>
        <w:br/>
        <w:t>徐利，女，汉族，1970年11月出生，泸县人，硕士学位，1992年7月参加工作，1995年6月加入中国共产党。现任中共泸州市纳溪区委书记。</w:t>
        <w:br/>
      </w:r>
    </w:p>
    <w:p/>
    <w:p>
      <w:pPr>
        <w:pStyle w:val="Heading3"/>
      </w:pPr>
      <w:r>
        <w:t xml:space="preserve">四川省  泸州市  龙马潭区  </w:t>
      </w:r>
    </w:p>
    <w:p>
      <w:r>
        <w:rPr>
          <w:i/>
        </w:rPr>
        <w:t>曾平    四川省泸州市龙马潭区区长</w:t>
      </w:r>
    </w:p>
    <w:p>
      <w:r>
        <w:t>性别:  男</w:t>
      </w:r>
    </w:p>
    <w:p>
      <w:r>
        <w:t xml:space="preserve">生年：  </w:t>
      </w:r>
    </w:p>
    <w:p>
      <w:r>
        <w:t xml:space="preserve">籍贯:  </w:t>
      </w:r>
    </w:p>
    <w:p>
      <w:r>
        <w:t xml:space="preserve">学历:  </w:t>
      </w:r>
    </w:p>
    <w:p>
      <w:r>
        <w:t xml:space="preserve">简历:  </w:t>
        <w:br/>
        <w:t>主持区政府全面工作。负责监察、人事、编制、审计工作。主管区监察局、人力资源和社会保障局（人事工作）、区委编办（区编办）、审计局等单位。联系区人大工作。</w:t>
        <w:br/>
      </w:r>
    </w:p>
    <w:p/>
    <w:p>
      <w:pPr>
        <w:pStyle w:val="Heading3"/>
      </w:pPr>
      <w:r>
        <w:t xml:space="preserve">四川省  泸州市  龙马潭区  </w:t>
      </w:r>
    </w:p>
    <w:p>
      <w:r>
        <w:rPr>
          <w:i/>
        </w:rPr>
        <w:t>刘光明    四川省泸州市龙马潭区委书记</w:t>
      </w:r>
    </w:p>
    <w:p>
      <w:r>
        <w:t>性别:  男</w:t>
      </w:r>
    </w:p>
    <w:p>
      <w:r>
        <w:t>生年：  1965年07月</w:t>
      </w:r>
    </w:p>
    <w:p>
      <w:r>
        <w:t xml:space="preserve">籍贯:  </w:t>
      </w:r>
    </w:p>
    <w:p>
      <w:r>
        <w:t>学历:  研究生</w:t>
      </w:r>
    </w:p>
    <w:p>
      <w:r>
        <w:t xml:space="preserve">简历:  </w:t>
        <w:br/>
        <w:t>刘光明，男，汉族，中共党员，1965年7月生，党校研究生，曾任泸州市政府副秘书长、市政府办主任。</w:t>
        <w:br/>
        <w:br/>
        <w:t>2016年8月，任泸州市龙马潭区委书记。</w:t>
        <w:br/>
      </w:r>
    </w:p>
    <w:p/>
    <w:p>
      <w:pPr>
        <w:pStyle w:val="Heading3"/>
      </w:pPr>
      <w:r>
        <w:t xml:space="preserve">四川省  泸州市  泸县  </w:t>
      </w:r>
    </w:p>
    <w:p>
      <w:r>
        <w:rPr>
          <w:i/>
        </w:rPr>
        <w:t>肖刚    四川省泸州市泸县县长</w:t>
      </w:r>
    </w:p>
    <w:p>
      <w:r>
        <w:t>性别:  男</w:t>
      </w:r>
    </w:p>
    <w:p>
      <w:r>
        <w:t>生年：  1975年06月</w:t>
      </w:r>
    </w:p>
    <w:p>
      <w:r>
        <w:t>籍贯:  泸州市龙马潭区</w:t>
      </w:r>
    </w:p>
    <w:p>
      <w:r>
        <w:t>学历:  博士</w:t>
      </w:r>
    </w:p>
    <w:p>
      <w:r>
        <w:t xml:space="preserve">简历:  </w:t>
        <w:br/>
        <w:t>肖刚，男，汉族，1975年6月生，泸州市龙马潭区人，西南政法大学法学专业函授大学、中央党校经济管理专业函授大学毕业，西南财经大学产业经济学专业博士研究生，中共党员，1997年9月参加工作。现任中共泸县县委副书记、县人民政府县长。</w:t>
        <w:br/>
      </w:r>
    </w:p>
    <w:p/>
    <w:p>
      <w:pPr>
        <w:pStyle w:val="Heading3"/>
      </w:pPr>
      <w:r>
        <w:t xml:space="preserve">四川省  泸州市  泸县  </w:t>
      </w:r>
    </w:p>
    <w:p>
      <w:r>
        <w:rPr>
          <w:i/>
        </w:rPr>
        <w:t>薛学深    四川省泸州市泸县县委书记</w:t>
      </w:r>
    </w:p>
    <w:p>
      <w:r>
        <w:t>性别:  男</w:t>
      </w:r>
    </w:p>
    <w:p>
      <w:r>
        <w:t>生年：  1971年08月</w:t>
      </w:r>
    </w:p>
    <w:p>
      <w:r>
        <w:t>籍贯:  四川广元</w:t>
      </w:r>
    </w:p>
    <w:p>
      <w:r>
        <w:t>学历:  研究生</w:t>
      </w:r>
    </w:p>
    <w:p>
      <w:r>
        <w:t xml:space="preserve">简历:  </w:t>
        <w:br/>
        <w:t>薛学深，男，汉族，1971年8月生，四川广元人，1992年11月加入中国共产党，1994年7月参加工作，省委党校区域经济专业毕业，在职研究生学历。</w:t>
        <w:br/>
        <w:br/>
        <w:t>1990.09--1994.07 四川农业大学农学专业学习；</w:t>
        <w:br/>
        <w:br/>
        <w:t>1994.07--1995.10 剑阁县武连镇政府科员、企办副主任、马灯办事处党总支书记（其间：1994.09-1995.10兼任剑阁县马灯经济开发区办公室干部）；</w:t>
        <w:br/>
        <w:br/>
        <w:t>1995.10--1997.09 剑阁县正兴乡党委副书记；</w:t>
        <w:br/>
        <w:br/>
        <w:t>1997.09--2001.08 叙永县委政研室、县委办公室副主任科员；</w:t>
        <w:br/>
        <w:br/>
        <w:t>2001.08--2001.11 叙永县马岭镇党委副书记；</w:t>
        <w:br/>
        <w:br/>
        <w:t>2001.11--2002.11 叙永县马岭镇党委副书记、镇长；</w:t>
        <w:br/>
        <w:br/>
        <w:t>2002.11--2005.01 叙永县观兴乡党委书记；（2001.09-2004.06省委党校区域经济专业函授研究生毕业）；</w:t>
        <w:br/>
        <w:br/>
        <w:t>2005.01--2005.06 叙永县人大常委会副主任、叙永县观兴乡党委书记；</w:t>
        <w:br/>
        <w:br/>
        <w:t>2005.06--2006.04 叙永县人大常委会副主任、叙永县落卜镇党委书记；</w:t>
        <w:br/>
        <w:br/>
        <w:t>2006.04--2006.11 叙永县政府副县长；</w:t>
        <w:br/>
        <w:br/>
        <w:t>2006.11--2010.03 中共叙永县委常委、办公室主任；</w:t>
        <w:br/>
        <w:br/>
        <w:t>2010.03--2010.11 中共叙永县委常委、办公室主任、县总工会主席；</w:t>
        <w:br/>
        <w:br/>
        <w:t>2010.11--2011.01 中共古蔺县委副书记；</w:t>
        <w:br/>
        <w:br/>
        <w:t>2011.01--2013.06 中共古蔺县委副书记、县总工会主席（2010.05-2011.05挂职任四川省人大常委会农业与农村委员会办公室副主任）；</w:t>
        <w:br/>
        <w:br/>
        <w:t>2013.06--2013.08 中共泸县县委副书记、代县长；</w:t>
        <w:br/>
        <w:br/>
        <w:t>2013.08——2016.06 中共泸县县委副书记，县长；</w:t>
        <w:br/>
        <w:br/>
        <w:t>2016.06—— 中共泸县县委书记。</w:t>
        <w:br/>
      </w:r>
    </w:p>
    <w:p/>
    <w:p>
      <w:pPr>
        <w:pStyle w:val="Heading3"/>
      </w:pPr>
      <w:r>
        <w:t xml:space="preserve">四川省  泸州市  合江县  </w:t>
      </w:r>
    </w:p>
    <w:p>
      <w:r>
        <w:rPr>
          <w:i/>
        </w:rPr>
        <w:t>何杰    四川省泸州市合江县县长</w:t>
      </w:r>
    </w:p>
    <w:p>
      <w:r>
        <w:t>性别:  男</w:t>
      </w:r>
    </w:p>
    <w:p>
      <w:r>
        <w:t xml:space="preserve">生年：  </w:t>
      </w:r>
    </w:p>
    <w:p>
      <w:r>
        <w:t xml:space="preserve">籍贯:  </w:t>
      </w:r>
    </w:p>
    <w:p>
      <w:r>
        <w:t xml:space="preserve">学历:  </w:t>
      </w:r>
    </w:p>
    <w:p>
      <w:r>
        <w:t xml:space="preserve">简历:  </w:t>
        <w:br/>
        <w:t>何杰，男，现任四川省泸州市合江县县长。</w:t>
        <w:br/>
      </w:r>
    </w:p>
    <w:p/>
    <w:p>
      <w:pPr>
        <w:pStyle w:val="Heading3"/>
      </w:pPr>
      <w:r>
        <w:t xml:space="preserve">四川省  泸州市  合江县  </w:t>
      </w:r>
    </w:p>
    <w:p>
      <w:r>
        <w:rPr>
          <w:i/>
        </w:rPr>
        <w:t>张季頫    四川省泸州市合江县委书记</w:t>
      </w:r>
    </w:p>
    <w:p>
      <w:r>
        <w:t>性别:  男</w:t>
      </w:r>
    </w:p>
    <w:p>
      <w:r>
        <w:t>生年：  1966年03月</w:t>
      </w:r>
    </w:p>
    <w:p>
      <w:r>
        <w:t>籍贯:  四川泸县</w:t>
      </w:r>
    </w:p>
    <w:p>
      <w:r>
        <w:t>学历:  研究生</w:t>
      </w:r>
    </w:p>
    <w:p>
      <w:r>
        <w:t xml:space="preserve">简历:  </w:t>
        <w:br/>
        <w:t>张季頫，男，汉族，1966年4月生，四川泸县人，1985年5月加入中国共产党，1985年7月参加工作，中共四川省委党校经济学专业毕业，研究生学历。现任四川省泸州市合江县委书记。</w:t>
        <w:br/>
      </w:r>
    </w:p>
    <w:p/>
    <w:p>
      <w:pPr>
        <w:pStyle w:val="Heading3"/>
      </w:pPr>
      <w:r>
        <w:t xml:space="preserve">四川省  泸州市  叙永县  </w:t>
      </w:r>
    </w:p>
    <w:p>
      <w:r>
        <w:rPr>
          <w:i/>
        </w:rPr>
        <w:t>唐杰    四川省泸州市叙永县县长</w:t>
      </w:r>
    </w:p>
    <w:p>
      <w:r>
        <w:t>性别:  男</w:t>
      </w:r>
    </w:p>
    <w:p>
      <w:r>
        <w:t>生年：  1967年05月</w:t>
      </w:r>
    </w:p>
    <w:p>
      <w:r>
        <w:t xml:space="preserve">籍贯:  </w:t>
      </w:r>
    </w:p>
    <w:p>
      <w:r>
        <w:t>学历:  研究生</w:t>
      </w:r>
    </w:p>
    <w:p>
      <w:r>
        <w:t xml:space="preserve">简历:  </w:t>
        <w:br/>
        <w:t>唐杰，男，汉族，中共党员，1967年7月生，研究生学历，曾任泸州市环保局党组书记、局长，现任叙永县委副书记、县长。</w:t>
        <w:br/>
      </w:r>
    </w:p>
    <w:p/>
    <w:p>
      <w:pPr>
        <w:pStyle w:val="Heading3"/>
      </w:pPr>
      <w:r>
        <w:t xml:space="preserve">四川省  泸州市  叙永县  </w:t>
      </w:r>
    </w:p>
    <w:p>
      <w:r>
        <w:rPr>
          <w:i/>
        </w:rPr>
        <w:t>陈景强    四川省泸州市叙永县委书记</w:t>
      </w:r>
    </w:p>
    <w:p>
      <w:r>
        <w:t>性别:  男</w:t>
      </w:r>
    </w:p>
    <w:p>
      <w:r>
        <w:t>生年：  1965年02月</w:t>
      </w:r>
    </w:p>
    <w:p>
      <w:r>
        <w:t>籍贯:  重庆涪陵</w:t>
      </w:r>
    </w:p>
    <w:p>
      <w:r>
        <w:t>学历:  研究生</w:t>
      </w:r>
    </w:p>
    <w:p>
      <w:r>
        <w:t xml:space="preserve">简历:  </w:t>
        <w:br/>
        <w:t xml:space="preserve">陈景强，男，汉族，1965年3月生，重庆涪陵人，1991年1月加入中国共产党，1984年7月参加工作，研究生学历。现任叙永县委书记。 </w:t>
        <w:br/>
        <w:br/>
        <w:t>1984年7月毕业于四川省南充蚕桑学校；</w:t>
        <w:br/>
        <w:br/>
        <w:t>1984.07-1993.09 泸州市人事局编办工作（其间：1989.09-1991.07四川电视大学法律专业大专函授学习毕业）；</w:t>
        <w:br/>
        <w:br/>
        <w:t>1993.09-1994.12 泸州市人事局事编科副科长；</w:t>
        <w:br/>
        <w:br/>
        <w:t>1994.12-1997.12 泸州市人民政府办公室秘书二处主任科员（其间：1994.09-1997.07在西南政法大学法学专业本科函授学习毕业）；</w:t>
        <w:br/>
        <w:br/>
        <w:t>1997.12-2000.04 泸州市人民政府办公室秘书二处副处长（1997.12-1998.03下派江阳区蓝田镇任党委副书记；</w:t>
        <w:br/>
        <w:br/>
        <w:t>1998.03-2000.02任江阳区华阳乡党委副书记、乡长）；</w:t>
        <w:br/>
        <w:br/>
        <w:t>2000.04-2001.01 泸州市人事局行编科科长；</w:t>
        <w:br/>
        <w:br/>
        <w:t>2001.01-2006.05 泸州市交通局副局长(2001.09-2003.06省委党校政治学专业研究生函授学习毕业；</w:t>
        <w:br/>
        <w:br/>
        <w:t>2003.09-2006.09四川大学行政管理学专业研究生函授学习毕业)；</w:t>
        <w:br/>
        <w:br/>
        <w:t>2006.05-2007.02 泸州市劳动和社会保障局副局长（其间：2006.09-2006.11清华大学人文社会科学学院现代经济管理高级研修班泸州三期学习结业）；</w:t>
        <w:br/>
        <w:br/>
        <w:t>2007.02-2007.03 泸州市粮食局党委书记；</w:t>
        <w:br/>
        <w:br/>
        <w:t>2007.03-2008.04 泸州市粮食局局长、党委书记；</w:t>
        <w:br/>
        <w:br/>
        <w:t>2008.04-2010.01 泸州市粮食局局长、党组书记；</w:t>
        <w:br/>
        <w:br/>
        <w:t>2010.01-2011.05 叙永县委副书记；</w:t>
        <w:br/>
        <w:br/>
        <w:t>2011.05-2015.10 叙永县委副书记、县人民政府县长；2015.10-叙永县委书记。</w:t>
        <w:br/>
        <w:br/>
        <w:t>泸州市第七次党代会代表。叙永县第十一届、十二届县委委员，第十二次党代会代表，第十五、十六届人大代表。</w:t>
        <w:br/>
      </w:r>
    </w:p>
    <w:p/>
    <w:p>
      <w:pPr>
        <w:pStyle w:val="Heading3"/>
      </w:pPr>
      <w:r>
        <w:t xml:space="preserve">四川省  泸州市  古蔺县  </w:t>
      </w:r>
    </w:p>
    <w:p>
      <w:r>
        <w:rPr>
          <w:i/>
        </w:rPr>
        <w:t>陈廷俊    四川省泸州市古蔺县县长</w:t>
      </w:r>
    </w:p>
    <w:p>
      <w:r>
        <w:t>性别:  男</w:t>
      </w:r>
    </w:p>
    <w:p>
      <w:r>
        <w:t>生年：  1970年09月</w:t>
      </w:r>
    </w:p>
    <w:p>
      <w:r>
        <w:t>籍贯:  四川绵竹</w:t>
      </w:r>
    </w:p>
    <w:p>
      <w:r>
        <w:t>学历:  学士</w:t>
      </w:r>
    </w:p>
    <w:p>
      <w:r>
        <w:t xml:space="preserve">简历:  </w:t>
        <w:br/>
        <w:t>陈廷俊，男，汉族，1970年10月生，四川绵竹人，1993年12月加入中国共产党，1994年7月参加工作，西华师范大学历史教育专业毕业，大学学历，历史学学士。现任中共古蔺县委副书记、古蔺县人民政府县长、党组书记。</w:t>
        <w:br/>
        <w:br/>
        <w:t>工作简历：</w:t>
        <w:br/>
        <w:br/>
        <w:t>1990.09--1994.07 西华师范大学历史教育专业学习；</w:t>
        <w:br/>
        <w:br/>
        <w:t>1994.07--1996.11 绵竹市板桥镇人民政府工作员（其间：1995.10-1995.12四川省委第二党校第三期选调生培训班学习） ；</w:t>
        <w:br/>
        <w:br/>
        <w:t>1996.11--1998.12 共青团绵竹市委干事、副书记（主持工作）；</w:t>
        <w:br/>
        <w:br/>
        <w:t>1998.12--1999.01 共青团绵竹市委书记、绵远镇党委副书记；</w:t>
        <w:br/>
        <w:br/>
        <w:t>1999.01--2000.10 共青团绵竹市委书记、绵竹市绵远镇党委副书记、镇长（其间：1999.10-1999.11德阳市委党校第9期乡镇长轮训班）；</w:t>
        <w:br/>
        <w:br/>
        <w:t>2000.10--2001.10 绵竹市绵远镇党委副书记、镇长；</w:t>
        <w:br/>
        <w:br/>
        <w:t>2001.10--2002.12 泸州市江阳区泰安镇党委书记(其间：2002.03-2002.05泸州市委党校第7期新任乡镇党委书记、乡镇长班学习）；</w:t>
        <w:br/>
        <w:br/>
        <w:t>2002.12—2006.10 任中共泸州市江阳区委常委、区委办主任。（其间：2003.09—2006.06中央党校经济学专业研究生学习）；</w:t>
        <w:br/>
        <w:br/>
        <w:t>2004.06—2006.06 挂任中共越西县委副书记；</w:t>
        <w:br/>
        <w:br/>
        <w:t>2006.06—2010.06 任泸州市人民政府驻京联络处副主任；</w:t>
        <w:br/>
        <w:br/>
        <w:t>2010.06—2011.06 任泸州市人民政府驻京联络处主任；</w:t>
        <w:br/>
        <w:br/>
        <w:t>2011.06—2013.06 任中共江阳区委常委、区政府常务副区长（保留正县级）；</w:t>
        <w:br/>
        <w:br/>
        <w:t>2013.06—2013.07 任中共古蔺县委副书记、县人民政府副县长、代理县长；</w:t>
        <w:br/>
        <w:br/>
        <w:t xml:space="preserve">2013.07—至今     任中共古蔺县委副书记、县人民政府县长。 </w:t>
        <w:br/>
        <w:br/>
        <w:t>主持县政府全面工作。负责监察、审计、人力资源（人事工作）、编制等工作。分管编办、监察局、审计局、人社局（人事工作）等单位。</w:t>
        <w:br/>
      </w:r>
    </w:p>
    <w:p/>
    <w:p>
      <w:pPr>
        <w:pStyle w:val="Heading3"/>
      </w:pPr>
      <w:r>
        <w:t xml:space="preserve">四川省  泸州市  古蔺县  </w:t>
      </w:r>
    </w:p>
    <w:p>
      <w:r>
        <w:rPr>
          <w:i/>
        </w:rPr>
        <w:t>李万忠    四川省泸州市古蔺县委书记</w:t>
      </w:r>
    </w:p>
    <w:p>
      <w:r>
        <w:t>性别:  男</w:t>
      </w:r>
    </w:p>
    <w:p>
      <w:r>
        <w:t xml:space="preserve">生年：  </w:t>
      </w:r>
    </w:p>
    <w:p>
      <w:r>
        <w:t xml:space="preserve">籍贯:  </w:t>
      </w:r>
    </w:p>
    <w:p>
      <w:r>
        <w:t>学历:  研究生</w:t>
      </w:r>
    </w:p>
    <w:p>
      <w:r>
        <w:t xml:space="preserve">简历:  </w:t>
        <w:br/>
        <w:t>李万忠，男，1966年出生，48岁（2014年），党校研究生学历。现任四川省泸州市古蔺县委书记。</w:t>
        <w:br/>
      </w:r>
    </w:p>
    <w:p/>
    <w:p>
      <w:pPr>
        <w:pStyle w:val="Heading3"/>
      </w:pPr>
      <w:r>
        <w:t xml:space="preserve">四川省  德阳市  旌阳区  </w:t>
      </w:r>
    </w:p>
    <w:p>
      <w:r>
        <w:rPr>
          <w:i/>
        </w:rPr>
        <w:t>邓平    四川省德阳市旌阳区区长</w:t>
      </w:r>
    </w:p>
    <w:p>
      <w:r>
        <w:t>性别:  男</w:t>
      </w:r>
    </w:p>
    <w:p>
      <w:r>
        <w:t xml:space="preserve">生年：  </w:t>
      </w:r>
    </w:p>
    <w:p>
      <w:r>
        <w:t xml:space="preserve">籍贯:  </w:t>
      </w:r>
    </w:p>
    <w:p>
      <w:r>
        <w:t xml:space="preserve">学历:  </w:t>
      </w:r>
    </w:p>
    <w:p>
      <w:r>
        <w:t xml:space="preserve">简历:  </w:t>
        <w:br/>
        <w:t>现任德阳市旌阳区区长，主持区政府全面工作。</w:t>
        <w:br/>
        <w:br/>
        <w:t xml:space="preserve"> </w:t>
        <w:br/>
        <w:t>分管监察、财政、国资、审计、外事侨务、机构编制等工作。</w:t>
        <w:br/>
      </w:r>
    </w:p>
    <w:p/>
    <w:p>
      <w:pPr>
        <w:pStyle w:val="Heading3"/>
      </w:pPr>
      <w:r>
        <w:t xml:space="preserve">四川省  德阳市  旌阳区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四川省  德阳市  中江县  </w:t>
      </w:r>
    </w:p>
    <w:p>
      <w:r>
        <w:rPr>
          <w:i/>
        </w:rPr>
        <w:t>李霞    四川省德阳市中江县代理县长</w:t>
      </w:r>
    </w:p>
    <w:p>
      <w:r>
        <w:t>性别:  女</w:t>
      </w:r>
    </w:p>
    <w:p>
      <w:r>
        <w:t>生年：  1976年04月</w:t>
      </w:r>
    </w:p>
    <w:p>
      <w:r>
        <w:t xml:space="preserve">籍贯:  </w:t>
      </w:r>
    </w:p>
    <w:p>
      <w:r>
        <w:t>学历:  硕士</w:t>
      </w:r>
    </w:p>
    <w:p>
      <w:r>
        <w:t xml:space="preserve">简历:  </w:t>
        <w:br/>
        <w:t>李霞，女，中共党员，1996年8月参加工作，四川大学毕业，研究生，硕士学位。</w:t>
        <w:br/>
        <w:br/>
        <w:t>现任职务：中江县县委副书记、代理县长</w:t>
        <w:br/>
        <w:br/>
        <w:t>主管工作：主持县政府全面工作。</w:t>
        <w:br/>
        <w:br/>
        <w:t>曾任：</w:t>
        <w:tab/>
        <w:br/>
        <w:br/>
        <w:t>成都市温江县外经局办事员</w:t>
        <w:br/>
        <w:br/>
        <w:t>成都市温江县外事旅游办公室办事员</w:t>
        <w:br/>
        <w:br/>
        <w:t>成都市温江县外事旅游办公室副主任科员</w:t>
        <w:br/>
        <w:br/>
        <w:t>成都市温江县旅游局副局长</w:t>
        <w:br/>
        <w:br/>
        <w:t>成都市温江县委、县政府接待办主任</w:t>
        <w:br/>
        <w:br/>
        <w:t>共青团成都市温江县委书记</w:t>
        <w:br/>
        <w:br/>
        <w:t>共青团四川省委农村青年工作部副处级干事</w:t>
        <w:br/>
        <w:br/>
        <w:t>共青团四川省委农村青年工作部副部长</w:t>
        <w:br/>
        <w:br/>
        <w:t>共青团四川省委组织部副部长</w:t>
        <w:br/>
        <w:br/>
        <w:t>共青团四川省委农村青年工作部副部长</w:t>
        <w:br/>
        <w:br/>
        <w:t>共青团四川省委社区和维护青少年权益部副部长</w:t>
        <w:br/>
        <w:br/>
        <w:t>共青团四川省委少年部部长、挂任德阳市委副秘书长</w:t>
        <w:br/>
        <w:br/>
        <w:t>德阳市旅游局局长、党组书记</w:t>
        <w:br/>
        <w:br/>
        <w:t>德阳市交通运输局局长、党委书记</w:t>
        <w:br/>
      </w:r>
    </w:p>
    <w:p/>
    <w:p>
      <w:pPr>
        <w:pStyle w:val="Heading3"/>
      </w:pPr>
      <w:r>
        <w:t xml:space="preserve">四川省  德阳市  中江县  </w:t>
      </w:r>
    </w:p>
    <w:p>
      <w:r>
        <w:rPr>
          <w:i/>
        </w:rPr>
        <w:t>周新    四川省德阳市中江县委书记</w:t>
      </w:r>
    </w:p>
    <w:p>
      <w:r>
        <w:t>性别:  男</w:t>
      </w:r>
    </w:p>
    <w:p>
      <w:r>
        <w:t>生年：  1966年11月</w:t>
      </w:r>
    </w:p>
    <w:p>
      <w:r>
        <w:t>籍贯:  遂宁安居</w:t>
      </w:r>
    </w:p>
    <w:p>
      <w:r>
        <w:t>学历:  研究生</w:t>
      </w:r>
    </w:p>
    <w:p>
      <w:r>
        <w:t xml:space="preserve">简历:  </w:t>
        <w:br/>
        <w:t>周新，男，汉族，生于1966年12月，遂宁安居人，中央党校大学学历，1985年7月参加工作，1987年4月加入中国共产党，现任四川省德阳市中江县委书记。</w:t>
        <w:br/>
        <w:br/>
        <w:t>1985.07-1992.03 遂宁市市中区委办公室工作；</w:t>
        <w:br/>
        <w:br/>
        <w:t>1992.03-1992.09 遂宁市市中区南强办事处（区公所）工作，任工委副书记；</w:t>
        <w:br/>
        <w:br/>
        <w:t>1992.09-1996.01 遂宁市市中区西宁乡党委书记；</w:t>
        <w:br/>
        <w:br/>
        <w:t>1996.01-2000.04 共青团遂宁市委副书记、市青联主席（其间：1996.12-1997.12上派共青团中央任组织部组织处副处长）；</w:t>
        <w:br/>
        <w:br/>
        <w:t>2000.04-2002.12 中共蓬溪县委副书记、县委党校校长（其间：2000.09-2000.12参加省委党校第23期县委书记班培训）；</w:t>
        <w:br/>
        <w:br/>
        <w:t>2002.12-2005.05 中共蓬溪县委副书记、县纪委书记、县委党校校长；</w:t>
        <w:br/>
        <w:br/>
        <w:t>2005.05-2007.11 遂宁市委、市政府农村工作办公室主任、党组书记；</w:t>
        <w:br/>
        <w:br/>
        <w:t>2007.11-2008.02 中共射洪县委副书记、射洪县人民政府代理县长；</w:t>
        <w:br/>
        <w:br/>
        <w:t>2008.02-2012.11 中共射洪县委副书记、县人民政府县长；</w:t>
        <w:br/>
        <w:br/>
        <w:t>2012.11-2013.01 中共射洪县委副书记(主持县委工作)、县人民政府县长；</w:t>
        <w:br/>
        <w:br/>
        <w:t>2013.01-2013.04 中共射洪县委书记、县人民政府县长；</w:t>
        <w:br/>
        <w:br/>
        <w:t>2013.04-2015.11 中共射洪县委书记。</w:t>
        <w:br/>
        <w:br/>
        <w:t>2015.11—— 中共中江县委书记。</w:t>
        <w:br/>
      </w:r>
    </w:p>
    <w:p/>
    <w:p>
      <w:pPr>
        <w:pStyle w:val="Heading3"/>
      </w:pPr>
      <w:r>
        <w:t xml:space="preserve">四川省  德阳市  罗江县  </w:t>
      </w:r>
    </w:p>
    <w:p>
      <w:r>
        <w:rPr>
          <w:i/>
        </w:rPr>
        <w:t>曾长江    四川省德阳市罗江县县长</w:t>
      </w:r>
    </w:p>
    <w:p>
      <w:r>
        <w:t>性别:  男</w:t>
      </w:r>
    </w:p>
    <w:p>
      <w:r>
        <w:t>生年：  1970年05月</w:t>
      </w:r>
    </w:p>
    <w:p>
      <w:r>
        <w:t>籍贯:  重庆</w:t>
      </w:r>
    </w:p>
    <w:p>
      <w:r>
        <w:t xml:space="preserve">学历:  </w:t>
      </w:r>
    </w:p>
    <w:p>
      <w:r>
        <w:t xml:space="preserve">简历:  </w:t>
        <w:br/>
        <w:t>曾长江，1970年6月出生，重庆人，大学学历，中共党员，现任中共四川省罗江县委副书记，拟提名为县（市、区）长人选。[1</w:t>
        <w:br/>
        <w:br/>
        <w:t>2003年4月任中共广汉市委常委、市委秘书长、广汉三星堆遗址管理委员会主任。</w:t>
        <w:br/>
        <w:br/>
        <w:t>2009年8月任中共罗江县委副书记、县长。</w:t>
        <w:br/>
      </w:r>
    </w:p>
    <w:p/>
    <w:p>
      <w:pPr>
        <w:pStyle w:val="Heading3"/>
      </w:pPr>
      <w:r>
        <w:t xml:space="preserve">四川省  德阳市  罗江县  </w:t>
      </w:r>
    </w:p>
    <w:p>
      <w:r>
        <w:rPr>
          <w:i/>
        </w:rPr>
        <w:t>徐光勇    四川省德阳市罗江县委书记</w:t>
      </w:r>
    </w:p>
    <w:p>
      <w:r>
        <w:t>性别:  男</w:t>
      </w:r>
    </w:p>
    <w:p>
      <w:r>
        <w:t>生年：  1968年04月</w:t>
      </w:r>
    </w:p>
    <w:p>
      <w:r>
        <w:t>籍贯:  四川中江</w:t>
      </w:r>
    </w:p>
    <w:p>
      <w:r>
        <w:t>学历:  研究生</w:t>
      </w:r>
    </w:p>
    <w:p>
      <w:r>
        <w:t xml:space="preserve">简历:  </w:t>
        <w:br/>
        <w:t xml:space="preserve">徐光勇，男，汉族，1968年5月出生，四川中江人，1988年12月加入中国共产党，1988年9月参加工作，四川省工商管理学院工商管理专业毕业，研究生。 </w:t>
        <w:br/>
        <w:br/>
        <w:t>1988.09－1989.10 中江县辑庆镇干部</w:t>
        <w:br/>
        <w:br/>
        <w:t>1989.10－1990.01 中江县南山乡干部</w:t>
        <w:br/>
        <w:br/>
        <w:t>1990.01－1990.09 中江县南山乡副乡长</w:t>
        <w:br/>
        <w:br/>
        <w:t>1990.09－1992.04 中江县辑庆区工业公司副经理</w:t>
        <w:br/>
        <w:br/>
        <w:t>1992.04－1993.02 中江县南山乡党委副书记</w:t>
        <w:br/>
        <w:br/>
        <w:t>1993.02－1994.06 中江县南山乡党委副书记、乡长</w:t>
        <w:br/>
        <w:br/>
        <w:t>1994.06－1996.01 中江县辑庆镇党委副书记、镇长（其间：1995.05－－1995.06在省委二党校领导干部轮训班学习）</w:t>
        <w:br/>
        <w:br/>
        <w:t>1996.01－1996.11 中江县辑庆镇党委书记、人大主席</w:t>
        <w:br/>
        <w:br/>
        <w:t>1996.11－1998.01 中江县乡镇企业管理局局长、党组书记（其间：1997.09－1997.11在市委党校中青班学习；1994.09－1997.06在四川省委党校函授学院行政管理大专班学习）</w:t>
        <w:br/>
        <w:br/>
        <w:t>1998.01－1998.04 中江县委常委</w:t>
        <w:br/>
        <w:br/>
        <w:t>1998.04－2001.01 中江县委常委、中江县仓山片区工委书记（其间：1998.07－2000.12在四川省委党校函授学院行政管理专业本科班学习；2000.09－2000.11上海市虹口区招商局挂职锻炼）</w:t>
        <w:br/>
        <w:br/>
        <w:t>2001.01－2002.07 中江县委常委、常务副县长</w:t>
        <w:br/>
        <w:br/>
        <w:t>2002.07－2003.12 中江县委副书记</w:t>
        <w:br/>
        <w:br/>
        <w:t>2003.12－2006.10 绵竹市委副书记（其间：2003.09－2005.07在四川省工商管理学院工商管理专业学习）</w:t>
        <w:br/>
        <w:br/>
        <w:t>2006.10－2006.11 罗江县委副书记</w:t>
        <w:br/>
        <w:br/>
        <w:t>2006.11－2006.12 罗江县委副书记、县政府代理县长、党组书记</w:t>
        <w:br/>
        <w:br/>
        <w:t>2006.12－2011.10 罗江县委副书记、县政府县长、党组书记</w:t>
        <w:br/>
        <w:br/>
        <w:t xml:space="preserve">2011.10－2011.12 什邡市委副书记、市人民政府副市长、代理市长 </w:t>
        <w:br/>
        <w:br/>
        <w:t>2011.12－2013.07 什邡市委副书记、市人民政府市长</w:t>
        <w:br/>
        <w:br/>
        <w:t>2013.07－        罗江县委书记</w:t>
        <w:br/>
      </w:r>
    </w:p>
    <w:p/>
    <w:p>
      <w:pPr>
        <w:pStyle w:val="Heading3"/>
      </w:pPr>
      <w:r>
        <w:t xml:space="preserve">四川省  德阳市  广汉市  </w:t>
      </w:r>
    </w:p>
    <w:p>
      <w:r>
        <w:rPr>
          <w:i/>
        </w:rPr>
        <w:t>张俊懿    四川省德阳市广汉市市长</w:t>
      </w:r>
    </w:p>
    <w:p>
      <w:r>
        <w:t>性别:  男</w:t>
      </w:r>
    </w:p>
    <w:p>
      <w:r>
        <w:t>生年：  1978年11月</w:t>
      </w:r>
    </w:p>
    <w:p>
      <w:r>
        <w:t>籍贯:  四川邻水</w:t>
      </w:r>
    </w:p>
    <w:p>
      <w:r>
        <w:t>学历:  研究生</w:t>
      </w:r>
    </w:p>
    <w:p>
      <w:r>
        <w:t xml:space="preserve">简历:  </w:t>
        <w:br/>
        <w:t>张俊懿，男，汉族，1978年11月出生，四川邻水人，2000年12月加入中国共产党，2001年7月参加工作，研究生文化。现任中共广汉市委副书记、市政府市长。</w:t>
        <w:br/>
        <w:br/>
        <w:t>协助书记做好市委工作，主持市政府全面工作。</w:t>
        <w:br/>
      </w:r>
    </w:p>
    <w:p/>
    <w:p>
      <w:pPr>
        <w:pStyle w:val="Heading3"/>
      </w:pPr>
      <w:r>
        <w:t xml:space="preserve">四川省  德阳市  广汉市  </w:t>
      </w:r>
    </w:p>
    <w:p>
      <w:r>
        <w:rPr>
          <w:i/>
        </w:rPr>
        <w:t>苏刚    四川省德阳市广汉市委书记</w:t>
      </w:r>
    </w:p>
    <w:p>
      <w:r>
        <w:t>性别:  男</w:t>
      </w:r>
    </w:p>
    <w:p>
      <w:r>
        <w:t>生年：  1967年11月</w:t>
      </w:r>
    </w:p>
    <w:p>
      <w:r>
        <w:t>籍贯:  四川德阳</w:t>
      </w:r>
    </w:p>
    <w:p>
      <w:r>
        <w:t xml:space="preserve">学历:  </w:t>
      </w:r>
    </w:p>
    <w:p>
      <w:r>
        <w:t xml:space="preserve">简历:  </w:t>
        <w:br/>
        <w:t>苏刚，男，汉族，1967年11月出生，四川德阳人，1994年12月加入中国共产党，1988年1月参加工作，大学文化。</w:t>
        <w:br/>
        <w:br/>
        <w:t>现任广汉市委书记。</w:t>
        <w:br/>
        <w:br/>
        <w:t>1985.09-1988.01  四川省交通学校公路与桥梁专业学习</w:t>
        <w:br/>
        <w:br/>
        <w:t>1988.01-1991.11  德阳市市中区公路养护段技术员、助理工程师</w:t>
        <w:br/>
        <w:br/>
        <w:t>1991.11-1993.04  德阳市市中区公路养护段副段长</w:t>
        <w:br/>
        <w:br/>
        <w:t>1993.04-1996.12  德阳市市中区公路养护段段长</w:t>
        <w:br/>
        <w:br/>
        <w:t>1996.12-1997.03  罗江县交通局筹备组负责人</w:t>
        <w:br/>
        <w:br/>
        <w:t>1997.03-2003.01  罗江县交通局局长、党组书记、工程师（期间：1994.09-1998.01重庆交通学院大专班公路与桥梁工程专业学习；1999.08-2001.12四川省委党校函授学院本科班行政管理专业学习；2000.01-2002.07兼任金山镇党委书记、人大主席团主席；）</w:t>
        <w:br/>
        <w:br/>
        <w:t>2003.01-2005.05 罗江县政府副县长、党组成员（期间：2001.09-2004.07重庆交通学院本科班土木工程专业学习)</w:t>
        <w:br/>
        <w:br/>
        <w:t>2005.05-2006.11  罗江县委常委、县政府副县长</w:t>
        <w:br/>
        <w:br/>
        <w:t>2006.11-2008.10  德阳市旌阳区委常委、区政府副区长</w:t>
        <w:br/>
        <w:br/>
        <w:t>2008.10-2008.11  德阳市旌阳区委副书记、区政府副区长</w:t>
        <w:br/>
        <w:br/>
        <w:t>2008.11-2011.11  德阳市旌阳区委副书记</w:t>
        <w:br/>
        <w:br/>
        <w:t>2011.11-2011.12  广汉市委副书记、市政府党组书记、代理市长</w:t>
        <w:br/>
        <w:br/>
        <w:t>2011.12-2016.01  广汉市委副书记、市政府市长</w:t>
        <w:br/>
        <w:br/>
        <w:t>2016.01-2016.04  广汉市委书记、市政府市长</w:t>
        <w:br/>
        <w:br/>
        <w:t>2016.04- 广汉市委书记</w:t>
        <w:br/>
      </w:r>
    </w:p>
    <w:p/>
    <w:p>
      <w:pPr>
        <w:pStyle w:val="Heading3"/>
      </w:pPr>
      <w:r>
        <w:t xml:space="preserve">四川省  德阳市  什邡市  </w:t>
      </w:r>
    </w:p>
    <w:p>
      <w:r>
        <w:rPr>
          <w:i/>
        </w:rPr>
        <w:t>季涛    四川省德阳市什邡市委书记、市长</w:t>
      </w:r>
    </w:p>
    <w:p>
      <w:r>
        <w:t>性别:  男</w:t>
      </w:r>
    </w:p>
    <w:p>
      <w:r>
        <w:t>生年：  1968年03月</w:t>
      </w:r>
    </w:p>
    <w:p>
      <w:r>
        <w:t>籍贯:  江苏阜宁</w:t>
      </w:r>
    </w:p>
    <w:p>
      <w:r>
        <w:t>学历:  研究生</w:t>
      </w:r>
    </w:p>
    <w:p>
      <w:r>
        <w:t xml:space="preserve">简历:  </w:t>
        <w:br/>
        <w:t>季涛，男，汉族，1968年3月出生，江苏阜宁人，1988年7月加入中国共产党，1990年7月参加工作，四川省工商管理学院工商管理专业毕业，在职研究生。</w:t>
        <w:br/>
        <w:br/>
        <w:t>1986.09 成都体育学院运动系运动训练专业学习</w:t>
        <w:br/>
        <w:br/>
        <w:t>1990.07 东方汽轮机厂人劳处干部（借调在省体委工作）</w:t>
        <w:br/>
        <w:br/>
        <w:t>1991.10 四川省体委运动学院工作</w:t>
        <w:br/>
        <w:br/>
        <w:t>1993.10 借调至新华社四川分社工作</w:t>
        <w:br/>
        <w:br/>
        <w:t>1995.12 新华社四川分社工作</w:t>
        <w:br/>
        <w:br/>
        <w:t>1997.02 新华社四川分社信息社社长助理、电子信息部主任（副处级待遇），1997.12任信息社副社长、新闻信息中心副主任（副处级）</w:t>
        <w:br/>
        <w:br/>
        <w:t>1998.12 新华社四川分社新闻信息中心副主任兼总经理</w:t>
        <w:br/>
        <w:br/>
        <w:t>2001.12 绵竹市委副书记</w:t>
        <w:br/>
        <w:br/>
        <w:t>2002.12- 绵竹市委副书记、纪委书记</w:t>
        <w:br/>
        <w:br/>
        <w:t>2004.12 德阳市委宣传部副部长 (2003.09--2005.07四川省工商管理学院工商管理专业在职研究生班学习)</w:t>
        <w:br/>
        <w:br/>
        <w:t>2006.03 德阳市委宣传部副部长兼德阳市精神文明建设委员会办公室主任</w:t>
        <w:br/>
        <w:br/>
        <w:t>2009.11 德阳市体育局局长、党组书记</w:t>
        <w:br/>
        <w:br/>
        <w:t>2012.02 德阳市交通运输局局长、党委书记</w:t>
        <w:br/>
        <w:br/>
        <w:t>2013.08 德阳市交通运输局局长，什邡市委副书记、提名任什邡市政府市长</w:t>
        <w:br/>
        <w:br/>
        <w:t>2013.09 德阳市交通运输局局长，什邡市委副书记、市政府副市长、代理市长</w:t>
        <w:br/>
        <w:br/>
        <w:t>2013.10 什邡市委副书记、市政府副市长、代理市长</w:t>
        <w:br/>
        <w:br/>
        <w:t>2014.01 什邡市委副书记、市人民政府市长</w:t>
        <w:br/>
        <w:br/>
        <w:t>2016.05 什邡市委书记，市人民政府市长</w:t>
        <w:br/>
        <w:br/>
        <w:t>（人民网资料 截至2016年5月）</w:t>
        <w:br/>
      </w:r>
    </w:p>
    <w:p/>
    <w:p>
      <w:pPr>
        <w:pStyle w:val="Heading3"/>
      </w:pPr>
      <w:r>
        <w:t xml:space="preserve">四川省  德阳市  什邡市  </w:t>
      </w:r>
    </w:p>
    <w:p>
      <w:r>
        <w:rPr>
          <w:i/>
        </w:rPr>
        <w:t>季涛    四川省德阳市什邡市委书记、市长</w:t>
      </w:r>
    </w:p>
    <w:p>
      <w:r>
        <w:t>性别:  男</w:t>
      </w:r>
    </w:p>
    <w:p>
      <w:r>
        <w:t>生年：  1968年03月</w:t>
      </w:r>
    </w:p>
    <w:p>
      <w:r>
        <w:t>籍贯:  江苏阜宁</w:t>
      </w:r>
    </w:p>
    <w:p>
      <w:r>
        <w:t>学历:  研究生</w:t>
      </w:r>
    </w:p>
    <w:p>
      <w:r>
        <w:t xml:space="preserve">简历:  </w:t>
        <w:br/>
        <w:t>季涛，男，汉族，1968年3月出生，江苏阜宁人，1988年7月加入中国共产党，1990年7月参加工作，四川省工商管理学院工商管理专业毕业，在职研究生。</w:t>
        <w:br/>
        <w:br/>
        <w:t>1986.09 成都体育学院运动系运动训练专业学习</w:t>
        <w:br/>
        <w:br/>
        <w:t>1990.07 东方汽轮机厂人劳处干部（借调在省体委工作）</w:t>
        <w:br/>
        <w:br/>
        <w:t>1991.10 四川省体委运动学院工作</w:t>
        <w:br/>
        <w:br/>
        <w:t>1993.10 借调至新华社四川分社工作</w:t>
        <w:br/>
        <w:br/>
        <w:t>1995.12 新华社四川分社工作</w:t>
        <w:br/>
        <w:br/>
        <w:t>1997.02 新华社四川分社信息社社长助理、电子信息部主任（副处级待遇），1997.12任信息社副社长、新闻信息中心副主任（副处级）</w:t>
        <w:br/>
        <w:br/>
        <w:t>1998.12 新华社四川分社新闻信息中心副主任兼总经理</w:t>
        <w:br/>
        <w:br/>
        <w:t>2001.12 绵竹市委副书记</w:t>
        <w:br/>
        <w:br/>
        <w:t>2002.12- 绵竹市委副书记、纪委书记</w:t>
        <w:br/>
        <w:br/>
        <w:t>2004.12 德阳市委宣传部副部长 (2003.09--2005.07四川省工商管理学院工商管理专业在职研究生班学习)</w:t>
        <w:br/>
        <w:br/>
        <w:t>2006.03 德阳市委宣传部副部长兼德阳市精神文明建设委员会办公室主任</w:t>
        <w:br/>
        <w:br/>
        <w:t>2009.11 德阳市体育局局长、党组书记</w:t>
        <w:br/>
        <w:br/>
        <w:t>2012.02 德阳市交通运输局局长、党委书记</w:t>
        <w:br/>
        <w:br/>
        <w:t>2013.08 德阳市交通运输局局长，什邡市委副书记、提名任什邡市政府市长</w:t>
        <w:br/>
        <w:br/>
        <w:t>2013.09 德阳市交通运输局局长，什邡市委副书记、市政府副市长、代理市长</w:t>
        <w:br/>
        <w:br/>
        <w:t>2013.10 什邡市委副书记、市政府副市长、代理市长</w:t>
        <w:br/>
        <w:br/>
        <w:t>2014.01 什邡市委副书记、市人民政府市长</w:t>
        <w:br/>
        <w:br/>
        <w:t>2016.05 什邡市委书记，市人民政府市长</w:t>
        <w:br/>
        <w:br/>
        <w:t>（人民网资料 截至2016年5月）</w:t>
        <w:br/>
      </w:r>
    </w:p>
    <w:p/>
    <w:p>
      <w:pPr>
        <w:pStyle w:val="Heading3"/>
      </w:pPr>
      <w:r>
        <w:t xml:space="preserve">四川省  德阳市  绵竹市  </w:t>
      </w:r>
    </w:p>
    <w:p>
      <w:r>
        <w:rPr>
          <w:i/>
        </w:rPr>
        <w:t>陈万见    四川省德阳市绵竹市委书记、市长</w:t>
      </w:r>
    </w:p>
    <w:p>
      <w:r>
        <w:t>性别:  男</w:t>
      </w:r>
    </w:p>
    <w:p>
      <w:r>
        <w:t>生年：  1976年03月</w:t>
      </w:r>
    </w:p>
    <w:p>
      <w:r>
        <w:t>籍贯:  四川开江</w:t>
      </w:r>
    </w:p>
    <w:p>
      <w:r>
        <w:t>学历:  本科</w:t>
      </w:r>
    </w:p>
    <w:p>
      <w:r>
        <w:t xml:space="preserve">简历:  </w:t>
        <w:br/>
        <w:t>1992.09—1995.07  四川省达县农业学校农业经济管理专业学习</w:t>
        <w:br/>
        <w:br/>
        <w:t>1995.11—1996.10  开江县新太乡政府工作</w:t>
        <w:br/>
        <w:br/>
        <w:t>1996.10—1997.11  开江县新太乡团委书记（其间：1993.04-1997.04西南财经大学商业企业管理专业专科自考毕业)</w:t>
        <w:br/>
        <w:br/>
        <w:t>1997.11—2000.10 开江县委办公室科员(其间:1998.06任秘书科副科长)</w:t>
        <w:br/>
        <w:br/>
        <w:t>2000.10—2002.03  开江县委办公室副局级秘书</w:t>
        <w:br/>
        <w:br/>
        <w:t>2002.03—2004.02  开江县委政策研究室副主任</w:t>
        <w:br/>
        <w:br/>
        <w:t>2004.02—2005.08  开江县委、县政府目标督查办主任（正科级）(其间：2002.03—2004.04 四川大学行政管理专业本科自考毕业；2004.04—2005.08借调到达州市政府办公室工作)</w:t>
        <w:br/>
        <w:br/>
        <w:t>2005.08—2005.12  达州市委办公室工作(保留正科级)</w:t>
        <w:br/>
        <w:br/>
        <w:t>2005.12—2007.04  达州市委办公室综合室副主任(正科级)</w:t>
        <w:br/>
        <w:br/>
        <w:t>2007.04—2008.07  达州市委办公室综合室主任(副县级)</w:t>
        <w:br/>
        <w:br/>
        <w:t>2008.07—2009.10  达州市委办公室副主任</w:t>
        <w:br/>
        <w:br/>
        <w:t>2009.10—2011.02  达州市委副秘书长</w:t>
        <w:br/>
        <w:br/>
        <w:t>2011.02—2011.03  达州市委副秘书长(正县级)</w:t>
        <w:br/>
        <w:br/>
        <w:t>2011.03—2011.11  德阳市委副秘书长(正县级)</w:t>
        <w:br/>
        <w:br/>
        <w:t>2011.11—2013.08  德阳市委副秘书长、办公室主任(其间：2012.10—2013.08挂任德阳市旌阳区委副书记)</w:t>
        <w:br/>
        <w:br/>
        <w:t>2013.08—2013.09  德阳市委副秘书长、办公室主任，绵竹市委副书记、市人民政府代理市长、党组书记</w:t>
        <w:br/>
        <w:br/>
        <w:t>2013.09—2013.12  绵竹市委副书记、市人民政府代理市长、党组书记</w:t>
        <w:br/>
        <w:br/>
        <w:t>2013.12—2016.06  绵竹市委副书记、市人民政府市长、党组书记</w:t>
        <w:br/>
        <w:br/>
        <w:t>2016.06 绵竹市委书记、市人民政府市长、党组书记</w:t>
        <w:br/>
        <w:br/>
        <w:t>（人民网资料 截至2016年6月）</w:t>
        <w:br/>
      </w:r>
    </w:p>
    <w:p/>
    <w:p>
      <w:pPr>
        <w:pStyle w:val="Heading3"/>
      </w:pPr>
      <w:r>
        <w:t xml:space="preserve">四川省  德阳市  绵竹市  </w:t>
      </w:r>
    </w:p>
    <w:p>
      <w:r>
        <w:rPr>
          <w:i/>
        </w:rPr>
        <w:t>陈万见    四川省德阳市绵竹市委书记、市长</w:t>
      </w:r>
    </w:p>
    <w:p>
      <w:r>
        <w:t>性别:  男</w:t>
      </w:r>
    </w:p>
    <w:p>
      <w:r>
        <w:t>生年：  1976年03月</w:t>
      </w:r>
    </w:p>
    <w:p>
      <w:r>
        <w:t>籍贯:  四川开江</w:t>
      </w:r>
    </w:p>
    <w:p>
      <w:r>
        <w:t>学历:  本科</w:t>
      </w:r>
    </w:p>
    <w:p>
      <w:r>
        <w:t xml:space="preserve">简历:  </w:t>
        <w:br/>
        <w:t>1992.09—1995.07  四川省达县农业学校农业经济管理专业学习</w:t>
        <w:br/>
        <w:br/>
        <w:t>1995.11—1996.10  开江县新太乡政府工作</w:t>
        <w:br/>
        <w:br/>
        <w:t>1996.10—1997.11  开江县新太乡团委书记（其间：1993.04-1997.04西南财经大学商业企业管理专业专科自考毕业)</w:t>
        <w:br/>
        <w:br/>
        <w:t>1997.11—2000.10 开江县委办公室科员(其间:1998.06任秘书科副科长)</w:t>
        <w:br/>
        <w:br/>
        <w:t>2000.10—2002.03  开江县委办公室副局级秘书</w:t>
        <w:br/>
        <w:br/>
        <w:t>2002.03—2004.02  开江县委政策研究室副主任</w:t>
        <w:br/>
        <w:br/>
        <w:t>2004.02—2005.08  开江县委、县政府目标督查办主任（正科级）(其间：2002.03—2004.04 四川大学行政管理专业本科自考毕业；2004.04—2005.08借调到达州市政府办公室工作)</w:t>
        <w:br/>
        <w:br/>
        <w:t>2005.08—2005.12  达州市委办公室工作(保留正科级)</w:t>
        <w:br/>
        <w:br/>
        <w:t>2005.12—2007.04  达州市委办公室综合室副主任(正科级)</w:t>
        <w:br/>
        <w:br/>
        <w:t>2007.04—2008.07  达州市委办公室综合室主任(副县级)</w:t>
        <w:br/>
        <w:br/>
        <w:t>2008.07—2009.10  达州市委办公室副主任</w:t>
        <w:br/>
        <w:br/>
        <w:t>2009.10—2011.02  达州市委副秘书长</w:t>
        <w:br/>
        <w:br/>
        <w:t>2011.02—2011.03  达州市委副秘书长(正县级)</w:t>
        <w:br/>
        <w:br/>
        <w:t>2011.03—2011.11  德阳市委副秘书长(正县级)</w:t>
        <w:br/>
        <w:br/>
        <w:t>2011.11—2013.08  德阳市委副秘书长、办公室主任(其间：2012.10—2013.08挂任德阳市旌阳区委副书记)</w:t>
        <w:br/>
        <w:br/>
        <w:t>2013.08—2013.09  德阳市委副秘书长、办公室主任，绵竹市委副书记、市人民政府代理市长、党组书记</w:t>
        <w:br/>
        <w:br/>
        <w:t>2013.09—2013.12  绵竹市委副书记、市人民政府代理市长、党组书记</w:t>
        <w:br/>
        <w:br/>
        <w:t>2013.12—2016.06  绵竹市委副书记、市人民政府市长、党组书记</w:t>
        <w:br/>
        <w:br/>
        <w:t>2016.06 绵竹市委书记、市人民政府市长、党组书记</w:t>
        <w:br/>
        <w:br/>
        <w:t>（人民网资料 截至2016年6月）</w:t>
        <w:br/>
      </w:r>
    </w:p>
    <w:p/>
    <w:p>
      <w:pPr>
        <w:pStyle w:val="Heading3"/>
      </w:pPr>
      <w:r>
        <w:t xml:space="preserve">四川省  绵阳市  涪城区  </w:t>
      </w:r>
    </w:p>
    <w:p>
      <w:r>
        <w:rPr>
          <w:i/>
        </w:rPr>
        <w:t>江彬    四川省绵阳市涪城区区长</w:t>
      </w:r>
    </w:p>
    <w:p>
      <w:r>
        <w:t>性别:  男</w:t>
      </w:r>
    </w:p>
    <w:p>
      <w:r>
        <w:t>生年：  1972年10月</w:t>
      </w:r>
    </w:p>
    <w:p>
      <w:r>
        <w:t>籍贯:  四川宜宾</w:t>
      </w:r>
    </w:p>
    <w:p>
      <w:r>
        <w:t>学历:  硕士</w:t>
      </w:r>
    </w:p>
    <w:p>
      <w:r>
        <w:t xml:space="preserve">简历:  </w:t>
        <w:br/>
        <w:t xml:space="preserve">江彬，男，汉族，1972年11月生，四川宜宾人，1996年7月西南农业大学环境保护专业大学毕业，2004年6月西南农业大学农业资源利用专业在职硕士研究生毕业，1994年4月加入中国共产党，1996年7月参加工作。 </w:t>
        <w:br/>
        <w:br/>
        <w:t xml:space="preserve">1992.09-1996.07   西南农业大学环境保护专业学习 </w:t>
        <w:br/>
        <w:br/>
        <w:t xml:space="preserve">1996.07-1997.11   宜宾市高县沙河镇政府办公室工作 </w:t>
        <w:br/>
        <w:br/>
        <w:t xml:space="preserve">1997.11-1998.10   宜宾市高县县政府办公室秘书 </w:t>
        <w:br/>
        <w:br/>
        <w:t xml:space="preserve">1998.10-2000.07   宜宾市高县团县委副书记 </w:t>
        <w:br/>
        <w:br/>
        <w:t xml:space="preserve">2000.07-2001.01   宜宾市高县县委政研室副主任 </w:t>
        <w:br/>
        <w:br/>
        <w:t xml:space="preserve">2001.01-2003.07   宜宾市高县县委办公室副主任、县委政研室主任 </w:t>
        <w:br/>
        <w:br/>
        <w:t xml:space="preserve">2003.07-2003.11   四川省委组织部组织处主任科员 </w:t>
        <w:br/>
        <w:br/>
        <w:t>2003.11-2005.07   四川省委组织部组织二处主任科员</w:t>
        <w:br/>
        <w:br/>
        <w:t xml:space="preserve">（其间：2001.03-2004.06西南农业大学农业资源利用专业硕士学习毕业；2004-2005年，抽调到汉源县参加省委处理“汉源群体性事件”工作组，为期8个月。） </w:t>
        <w:br/>
        <w:br/>
        <w:t xml:space="preserve">2005.07-2005.09   四川省委组织部组织二处助理调研员 </w:t>
        <w:br/>
        <w:br/>
        <w:t>2005.09-2007.02   四川省委组织部组织三处助理调研员 （其间：参加全省先进性教育活动办公室工作，担任简报组副组长，为期1年；2006.06-2007.06抽调到省委组织部对口帮扶村，屏山县锦屏村，任村支部副书记。）</w:t>
        <w:br/>
        <w:br/>
        <w:t>2007.02-2011.10   四川省委组织部组织三处副处长</w:t>
        <w:br/>
        <w:br/>
        <w:t>（其间：2007年，参加九届省委党代会换届筹备工作，为期2个月；2008年，参加中组部派驻四川抗震救灾工作组，为期3个月；2008年，参加省委学习实践科学发展观活动试点工作，为期6个月；2009.03－2010.05，抽调到中组部，参加中央学习实践科学发展观活动办公室工作，担任简报组组长；2010年，参加省委创先争优活动办公室工作，兼任简报组组长；2011.05主持组织三处工作）</w:t>
        <w:br/>
        <w:br/>
        <w:t xml:space="preserve">2011.10-2015.04   四川省委组织部组织三处处长 </w:t>
        <w:br/>
        <w:br/>
        <w:t xml:space="preserve">2015.04- 2015.05  绵阳市涪城区委副书记、区人民政府代理区长 </w:t>
        <w:br/>
        <w:br/>
        <w:t>2015.05— 绵阳市涪城区委副书记、区人民政府区长</w:t>
        <w:br/>
        <w:br/>
      </w:r>
    </w:p>
    <w:p/>
    <w:p>
      <w:pPr>
        <w:pStyle w:val="Heading3"/>
      </w:pPr>
      <w:r>
        <w:t xml:space="preserve">四川省  绵阳市  涪城区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四川省  绵阳市  游仙区  </w:t>
      </w:r>
    </w:p>
    <w:p>
      <w:r>
        <w:rPr>
          <w:i/>
        </w:rPr>
        <w:t>陈华斌    四川省绵阳市游仙区代理区长</w:t>
      </w:r>
    </w:p>
    <w:p>
      <w:r>
        <w:t>性别:  男</w:t>
      </w:r>
    </w:p>
    <w:p>
      <w:r>
        <w:t xml:space="preserve">生年：  </w:t>
      </w:r>
    </w:p>
    <w:p>
      <w:r>
        <w:t xml:space="preserve">籍贯:  </w:t>
      </w:r>
    </w:p>
    <w:p>
      <w:r>
        <w:t xml:space="preserve">学历:  </w:t>
      </w:r>
    </w:p>
    <w:p>
      <w:r>
        <w:t xml:space="preserve">简历:  </w:t>
        <w:br/>
        <w:t>现任游仙区委副书记、代理区长。</w:t>
        <w:br/>
      </w:r>
    </w:p>
    <w:p/>
    <w:p>
      <w:pPr>
        <w:pStyle w:val="Heading3"/>
      </w:pPr>
      <w:r>
        <w:t xml:space="preserve">四川省  绵阳市  游仙区  </w:t>
      </w:r>
    </w:p>
    <w:p>
      <w:r>
        <w:rPr>
          <w:i/>
        </w:rPr>
        <w:t>罗蒙    四川省绵阳市游仙区委书记</w:t>
      </w:r>
    </w:p>
    <w:p>
      <w:r>
        <w:t>性别:  男</w:t>
      </w:r>
    </w:p>
    <w:p>
      <w:r>
        <w:t>生年：  1964年09月</w:t>
      </w:r>
    </w:p>
    <w:p>
      <w:r>
        <w:t>籍贯:  四川绵阳</w:t>
      </w:r>
    </w:p>
    <w:p>
      <w:r>
        <w:t xml:space="preserve">学历:  </w:t>
      </w:r>
    </w:p>
    <w:p>
      <w:r>
        <w:t xml:space="preserve">简历:  </w:t>
        <w:br/>
        <w:t>罗蒙，男，汉族，1964年10月生，四川绵阳人, 1994年12月省委党校经管专业在职大学毕业，2002年6月省委党校经济学专业在职研究生班毕业，1981年12月参加工作，1984年4月加入中国共产党。</w:t>
        <w:br/>
        <w:br/>
        <w:t>现任绵阳市游仙区委书记。</w:t>
        <w:br/>
      </w:r>
    </w:p>
    <w:p/>
    <w:p>
      <w:pPr>
        <w:pStyle w:val="Heading3"/>
      </w:pPr>
      <w:r>
        <w:t xml:space="preserve">四川省  绵阳市  三台县  </w:t>
      </w:r>
    </w:p>
    <w:p>
      <w:r>
        <w:rPr>
          <w:i/>
        </w:rPr>
        <w:t>吴明禹    四川省绵阳市三台县县长</w:t>
      </w:r>
    </w:p>
    <w:p>
      <w:r>
        <w:t>性别:  男</w:t>
      </w:r>
    </w:p>
    <w:p>
      <w:r>
        <w:t>生年：  1973年01月</w:t>
      </w:r>
    </w:p>
    <w:p>
      <w:r>
        <w:t>籍贯:  四川绵阳</w:t>
      </w:r>
    </w:p>
    <w:p>
      <w:r>
        <w:t xml:space="preserve">学历:  </w:t>
      </w:r>
    </w:p>
    <w:p>
      <w:r>
        <w:t xml:space="preserve">简历:  </w:t>
        <w:br/>
        <w:t>吴明禹，男，汉族，1973年1月生，四川绵阳人。1996年7月重庆师范学院（现重庆师范大学）历史系大学毕业，1996年7月参加工作， 2002年7月加入中国共产党，中学高级教师、特级教师。</w:t>
        <w:br/>
        <w:br/>
        <w:t>现任四川绵阳市三台县委副书记、县政府县长、县工业园区管委会主任人选。</w:t>
        <w:br/>
      </w:r>
    </w:p>
    <w:p/>
    <w:p>
      <w:pPr>
        <w:pStyle w:val="Heading3"/>
      </w:pPr>
      <w:r>
        <w:t xml:space="preserve">四川省  绵阳市  三台县  </w:t>
      </w:r>
    </w:p>
    <w:p>
      <w:r>
        <w:rPr>
          <w:i/>
        </w:rPr>
        <w:t>马辉    四川省绵阳市三台县委书记</w:t>
      </w:r>
    </w:p>
    <w:p>
      <w:r>
        <w:t>性别:  男</w:t>
      </w:r>
    </w:p>
    <w:p>
      <w:r>
        <w:t>生年：  1974年10月</w:t>
      </w:r>
    </w:p>
    <w:p>
      <w:r>
        <w:t xml:space="preserve">籍贯:  </w:t>
      </w:r>
    </w:p>
    <w:p>
      <w:r>
        <w:t>学历:  硕士</w:t>
      </w:r>
    </w:p>
    <w:p>
      <w:r>
        <w:t xml:space="preserve">简历:  </w:t>
        <w:br/>
        <w:t>马 辉，男，汉族，中共党员，1974年10月生，党校研究生、在职硕士。</w:t>
        <w:br/>
        <w:br/>
        <w:t>现任三台县委委员、常委、书记。</w:t>
        <w:br/>
        <w:br/>
        <w:t xml:space="preserve">2012年1月-2016年9月，任四川省江油市委副书记、市长。 </w:t>
        <w:br/>
        <w:br/>
        <w:t>2016年9月，任三台县委委员、常委、书记。</w:t>
        <w:br/>
      </w:r>
    </w:p>
    <w:p/>
    <w:p>
      <w:pPr>
        <w:pStyle w:val="Heading3"/>
      </w:pPr>
      <w:r>
        <w:t xml:space="preserve">四川省  绵阳市  盐亭县  </w:t>
      </w:r>
    </w:p>
    <w:p>
      <w:r>
        <w:rPr>
          <w:i/>
        </w:rPr>
        <w:t>袁明    四川省绵阳市盐亭县委书记、县长</w:t>
      </w:r>
    </w:p>
    <w:p>
      <w:r>
        <w:t>性别:  男</w:t>
      </w:r>
    </w:p>
    <w:p>
      <w:r>
        <w:t xml:space="preserve">生年：  </w:t>
      </w:r>
    </w:p>
    <w:p>
      <w:r>
        <w:t xml:space="preserve">籍贯:  </w:t>
      </w:r>
    </w:p>
    <w:p>
      <w:r>
        <w:t xml:space="preserve">学历:  </w:t>
      </w:r>
    </w:p>
    <w:p>
      <w:r>
        <w:t xml:space="preserve">简历:  </w:t>
        <w:br/>
        <w:t>现任盐亭县委书记、县长。</w:t>
        <w:br/>
      </w:r>
    </w:p>
    <w:p/>
    <w:p>
      <w:pPr>
        <w:pStyle w:val="Heading3"/>
      </w:pPr>
      <w:r>
        <w:t xml:space="preserve">四川省  绵阳市  盐亭县  </w:t>
      </w:r>
    </w:p>
    <w:p>
      <w:r>
        <w:rPr>
          <w:i/>
        </w:rPr>
        <w:t>袁明    四川省绵阳市盐亭县委书记、县长</w:t>
      </w:r>
    </w:p>
    <w:p>
      <w:r>
        <w:t>性别:  男</w:t>
      </w:r>
    </w:p>
    <w:p>
      <w:r>
        <w:t xml:space="preserve">生年：  </w:t>
      </w:r>
    </w:p>
    <w:p>
      <w:r>
        <w:t xml:space="preserve">籍贯:  </w:t>
      </w:r>
    </w:p>
    <w:p>
      <w:r>
        <w:t xml:space="preserve">学历:  </w:t>
      </w:r>
    </w:p>
    <w:p>
      <w:r>
        <w:t xml:space="preserve">简历:  </w:t>
        <w:br/>
        <w:t>现任盐亭县委书记、县长。</w:t>
        <w:br/>
      </w:r>
    </w:p>
    <w:p/>
    <w:p>
      <w:pPr>
        <w:pStyle w:val="Heading3"/>
      </w:pPr>
      <w:r>
        <w:t xml:space="preserve">四川省  绵阳市  安州区  </w:t>
      </w:r>
    </w:p>
    <w:p>
      <w:r>
        <w:rPr>
          <w:i/>
        </w:rPr>
        <w:t>李昊天    四川省绵阳市安州区区长</w:t>
      </w:r>
    </w:p>
    <w:p>
      <w:r>
        <w:t>性别:  男</w:t>
      </w:r>
    </w:p>
    <w:p>
      <w:r>
        <w:t xml:space="preserve">生年：  </w:t>
      </w:r>
    </w:p>
    <w:p>
      <w:r>
        <w:t xml:space="preserve">籍贯:  </w:t>
      </w:r>
    </w:p>
    <w:p>
      <w:r>
        <w:t xml:space="preserve">学历:  </w:t>
      </w:r>
    </w:p>
    <w:p>
      <w:r>
        <w:t xml:space="preserve">简历:  </w:t>
        <w:br/>
        <w:t>李昊天，男，绵阳市安州区委副书记、区长，主持县人民政府全面工作。</w:t>
        <w:br/>
      </w:r>
    </w:p>
    <w:p/>
    <w:p>
      <w:pPr>
        <w:pStyle w:val="Heading3"/>
      </w:pPr>
      <w:r>
        <w:t xml:space="preserve">四川省  绵阳市  安州区  </w:t>
      </w:r>
    </w:p>
    <w:p>
      <w:r>
        <w:rPr>
          <w:i/>
        </w:rPr>
        <w:t>廖雪梅    四川省绵阳市安州区委书记</w:t>
      </w:r>
    </w:p>
    <w:p>
      <w:r>
        <w:t>性别:  女</w:t>
      </w:r>
    </w:p>
    <w:p>
      <w:r>
        <w:t>生年：  1969年12月</w:t>
      </w:r>
    </w:p>
    <w:p>
      <w:r>
        <w:t>籍贯:  四川绵阳</w:t>
      </w:r>
    </w:p>
    <w:p>
      <w:r>
        <w:t>学历:  研究生</w:t>
      </w:r>
    </w:p>
    <w:p>
      <w:r>
        <w:t xml:space="preserve">简历:  </w:t>
        <w:br/>
        <w:t>廖雪梅，女，党校研究生，曾任中国绵阳科技城党工委委员、管委会副主任、绵阳经开区农科区党工委书记。现任安州区委书记。</w:t>
        <w:br/>
      </w:r>
    </w:p>
    <w:p/>
    <w:p>
      <w:pPr>
        <w:pStyle w:val="Heading3"/>
      </w:pPr>
      <w:r>
        <w:t xml:space="preserve">四川省  绵阳市  梓潼县  </w:t>
      </w:r>
    </w:p>
    <w:p>
      <w:r>
        <w:rPr>
          <w:i/>
        </w:rPr>
        <w:t>周琳    四川省绵阳市梓潼县县长</w:t>
      </w:r>
    </w:p>
    <w:p>
      <w:r>
        <w:t>性别:  男</w:t>
      </w:r>
    </w:p>
    <w:p>
      <w:r>
        <w:t xml:space="preserve">生年：  </w:t>
      </w:r>
    </w:p>
    <w:p>
      <w:r>
        <w:t xml:space="preserve">籍贯:  </w:t>
      </w:r>
    </w:p>
    <w:p>
      <w:r>
        <w:t xml:space="preserve">学历:  </w:t>
      </w:r>
    </w:p>
    <w:p>
      <w:r>
        <w:t xml:space="preserve">简历:  </w:t>
        <w:br/>
        <w:t>现任梓潼县县长。</w:t>
        <w:br/>
      </w:r>
    </w:p>
    <w:p/>
    <w:p>
      <w:pPr>
        <w:pStyle w:val="Heading3"/>
      </w:pPr>
      <w:r>
        <w:t xml:space="preserve">四川省  绵阳市  梓潼县  </w:t>
      </w:r>
    </w:p>
    <w:p>
      <w:r>
        <w:rPr>
          <w:i/>
        </w:rPr>
        <w:t>邹若力    四川省绵阳市梓潼县县委书记</w:t>
      </w:r>
    </w:p>
    <w:p>
      <w:r>
        <w:t>性别:  男</w:t>
      </w:r>
    </w:p>
    <w:p>
      <w:r>
        <w:t xml:space="preserve">生年：  </w:t>
      </w:r>
    </w:p>
    <w:p>
      <w:r>
        <w:t xml:space="preserve">籍贯:  </w:t>
      </w:r>
    </w:p>
    <w:p>
      <w:r>
        <w:t xml:space="preserve">学历:  </w:t>
      </w:r>
    </w:p>
    <w:p>
      <w:r>
        <w:t xml:space="preserve">简历:  </w:t>
        <w:br/>
        <w:t>现任梓潼县县委书记。</w:t>
        <w:br/>
      </w:r>
    </w:p>
    <w:p/>
    <w:p>
      <w:pPr>
        <w:pStyle w:val="Heading3"/>
      </w:pPr>
      <w:r>
        <w:t xml:space="preserve">四川省  绵阳市  北川羌族自治县  </w:t>
      </w:r>
    </w:p>
    <w:p>
      <w:r>
        <w:rPr>
          <w:i/>
        </w:rPr>
        <w:t>瞿永安    四川省绵阳市北川羌族自治县县长</w:t>
      </w:r>
    </w:p>
    <w:p>
      <w:r>
        <w:t>性别:  男</w:t>
      </w:r>
    </w:p>
    <w:p>
      <w:r>
        <w:t>生年：  1964年05月</w:t>
      </w:r>
    </w:p>
    <w:p>
      <w:r>
        <w:t>籍贯:  四川北川</w:t>
      </w:r>
    </w:p>
    <w:p>
      <w:r>
        <w:t>学历:  研究生</w:t>
      </w:r>
    </w:p>
    <w:p>
      <w:r>
        <w:t xml:space="preserve">简历:  </w:t>
        <w:br/>
        <w:t>瞿永安，男，羌族，生于1964年6月，四川北川人，1996年6月省委党校函授经济管理专业大专毕业，2001年12月省委党校函授经济管理专业本科毕业，2003年6月教育部西南高校师资培训中心政治经济学专业法学理论与实践研究方向研究生毕业，1984年7月参加工作，1988年7月加入中国共产党。</w:t>
        <w:br/>
        <w:br/>
        <w:t xml:space="preserve">      1984.07—1987.03 小坝乡工作</w:t>
        <w:br/>
        <w:br/>
        <w:t xml:space="preserve">      1987.03—1990.03 小坝乡人民政府副乡长</w:t>
        <w:br/>
        <w:br/>
        <w:t xml:space="preserve">      （其间：1985.09—1987.06，中央农业广播学校北川教学班农技专业中专班在职学习，毕业）</w:t>
        <w:br/>
        <w:br/>
        <w:t xml:space="preserve">      1990.03—1992.10 小坝乡党委副书记、乡长</w:t>
        <w:br/>
        <w:br/>
        <w:t xml:space="preserve">      1992.10—1995.06 开坪乡党委副书记、乡长</w:t>
        <w:br/>
        <w:br/>
        <w:t xml:space="preserve">      1995.06—1998.03 片口乡党委书记</w:t>
        <w:br/>
        <w:br/>
        <w:t xml:space="preserve">      （其间：1993.09—1996.06，四川省委党校函授学院经济管理专业大专班在职学习，毕业）</w:t>
        <w:br/>
        <w:br/>
        <w:t xml:space="preserve">      1998.03—2000.08 县林业局副局长（正科级）</w:t>
        <w:br/>
        <w:br/>
        <w:t xml:space="preserve">      2000.08—2002.04 曲山镇党委书记</w:t>
        <w:br/>
        <w:br/>
        <w:t xml:space="preserve">      （其间：1999.09—2001.12，四川省委党校函授学院经济管理专业本科班在职学习，毕业；</w:t>
        <w:br/>
        <w:br/>
        <w:t xml:space="preserve">      2001.07—2003.06，教育部西南高校师资培训中心政治经济学专业法学理论与实践研究方向研究生课程班在职学习，毕业）</w:t>
        <w:br/>
        <w:br/>
        <w:t xml:space="preserve">      2002.04—2002.05 县交通局党组书记、主持县交通局工作</w:t>
        <w:br/>
        <w:br/>
        <w:t xml:space="preserve">      2002.05—2006.01 县交通局党组书记、局长</w:t>
        <w:br/>
        <w:br/>
        <w:t xml:space="preserve">      2006.01—2006.02 县人民政府副县长，县交通局党组书记、局长</w:t>
        <w:br/>
        <w:br/>
        <w:t xml:space="preserve">      2006.02—2006.12 县人民政府副县长（2005.05任漩坪电站领导小组办公室主任）</w:t>
        <w:br/>
        <w:br/>
        <w:t xml:space="preserve">      2006.12—2008.06 县委常委、县人民政府副县长</w:t>
        <w:br/>
        <w:br/>
        <w:t xml:space="preserve">      2008.06—2009.06 县委常委、县人民政府常务副县长</w:t>
        <w:br/>
        <w:br/>
        <w:t xml:space="preserve">      2009.06—2011.11 县委副书记</w:t>
        <w:br/>
        <w:br/>
        <w:t xml:space="preserve">      2011.11—2012.01 县委副书记、县人民政府党组书记、副县长、代理县长</w:t>
        <w:br/>
        <w:br/>
        <w:t xml:space="preserve">      2012.01—        县委副书记、县人民政府党组书记、县长</w:t>
        <w:br/>
      </w:r>
    </w:p>
    <w:p/>
    <w:p>
      <w:pPr>
        <w:pStyle w:val="Heading3"/>
      </w:pPr>
      <w:r>
        <w:t xml:space="preserve">四川省  绵阳市  北川羌族自治县  </w:t>
      </w:r>
    </w:p>
    <w:p>
      <w:r>
        <w:rPr>
          <w:i/>
        </w:rPr>
        <w:t>赖俊    四川省绵阳市北川羌族自治县委书记</w:t>
      </w:r>
    </w:p>
    <w:p>
      <w:r>
        <w:t>性别:  男</w:t>
      </w:r>
    </w:p>
    <w:p>
      <w:r>
        <w:t>生年：  1966年11月</w:t>
      </w:r>
    </w:p>
    <w:p>
      <w:r>
        <w:t>籍贯:  四川三台</w:t>
      </w:r>
    </w:p>
    <w:p>
      <w:r>
        <w:t>学历:  研究生</w:t>
      </w:r>
    </w:p>
    <w:p>
      <w:r>
        <w:t xml:space="preserve">简历:  </w:t>
        <w:br/>
        <w:t>赖俊，男，汉族，1966年12月生，四川三台人，1988年7月毕业于兰州大学历史系，2001年7月省委党校经济学专业研究生班毕业，1993年5月加入中国共产党，1988年7月参加工作，现任涪城区委副书记、区人民政府区长，金家林总部经济试验区党工委副书记。</w:t>
        <w:br/>
        <w:br/>
        <w:t xml:space="preserve">　　1984.09—1988.07兰州大学历史系学习</w:t>
        <w:br/>
        <w:br/>
        <w:t xml:space="preserve">　　1988.07—1994.02绵阳日报社编辑、记者(其间：1988.07—1989.12下派绵阳新华印刷厂锻炼，1990.03—1991.03下派江油市永胜乡锻炼1993.01—1994.02任绵阳现代广告公司经理)</w:t>
        <w:br/>
        <w:br/>
        <w:t xml:space="preserve">　　1994.02—1996.02绵阳市委办公室副主任干事</w:t>
        <w:br/>
        <w:br/>
        <w:t xml:space="preserve">　　1996.02—1997.09绵阳市委办公室一秘书处副处长</w:t>
        <w:br/>
        <w:br/>
        <w:t xml:space="preserve">　　1997.09—2000.04绵阳市委办公室一秘书处处长（其间：1995.09—1997.12省委党校经济管理专业在职大学毕业；1999.03—1999.06 市委党校中青班学习）</w:t>
        <w:br/>
        <w:br/>
        <w:t xml:space="preserve">　　2000.04—2000.08北川县委组织部部长</w:t>
        <w:br/>
        <w:br/>
        <w:t xml:space="preserve">　　2000.08—2004.05北川县委常委、组织部长（其间：1998.09—2001.07省委党校经济学专业研究生班毕业；2002.04—2002.07四川大学出国人员培训部英语强化班学习）</w:t>
        <w:br/>
        <w:br/>
        <w:t xml:space="preserve">　　2004.05—2004.09北川羌族自治县委常委（在省委组织部工作）</w:t>
        <w:br/>
        <w:br/>
        <w:t xml:space="preserve">　　2004.09—2005.09绵阳市人大常委会副秘书长</w:t>
        <w:br/>
        <w:br/>
        <w:t xml:space="preserve">　　2005.09—2006.10绵阳市人大常委会副秘书长、办公室主任</w:t>
        <w:br/>
        <w:br/>
        <w:t xml:space="preserve">　　2006.10—2010.10绵阳市人民政府副秘书长（保留正县级待遇）（其间：2008.04—2008.10在省委藏区基层工作组工作）</w:t>
        <w:br/>
        <w:br/>
        <w:t xml:space="preserve">　　2010.10—2010.12盐亭县委副书记（保留正县级待遇）</w:t>
        <w:br/>
        <w:br/>
        <w:t xml:space="preserve">　　2010.12—2011.03盐亭县委副书记，四川盐亭工业园区党工委副书记、管委会主任（保留正县级待遇），2011.03任县人民政府副县长、代理县长</w:t>
        <w:br/>
        <w:br/>
        <w:t xml:space="preserve">　　2011.03—2013.03盐亭县委副书记、县人民政府县长，四川盐亭工业园区党工委副书记、管委会主任</w:t>
        <w:br/>
        <w:br/>
        <w:t xml:space="preserve">　　2013.03—2013.04涪城区委副书记、区人民政府副区长、代理区长，盐亭县人民政府县长，金家林总部经济试验区党工委副书记</w:t>
        <w:br/>
        <w:br/>
        <w:t xml:space="preserve">　　2013.04—2015.04  涪城区委副书记、区人民政府区长，金家林总部经济试验区党工委副书记。</w:t>
        <w:br/>
        <w:br/>
        <w:t xml:space="preserve">   2015.04- 北川县委书记。</w:t>
        <w:br/>
      </w:r>
    </w:p>
    <w:p/>
    <w:p>
      <w:pPr>
        <w:pStyle w:val="Heading3"/>
      </w:pPr>
      <w:r>
        <w:t xml:space="preserve">四川省  绵阳市  平武县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四川省  绵阳市  平武县  </w:t>
      </w:r>
    </w:p>
    <w:p>
      <w:r>
        <w:rPr>
          <w:i/>
        </w:rPr>
        <w:t>李治平    四川省绵阳市平武县委书记</w:t>
      </w:r>
    </w:p>
    <w:p>
      <w:r>
        <w:t>性别:  男</w:t>
      </w:r>
    </w:p>
    <w:p>
      <w:r>
        <w:t>生年：  1968年08月</w:t>
      </w:r>
    </w:p>
    <w:p>
      <w:r>
        <w:t>籍贯:  四川安岳</w:t>
      </w:r>
    </w:p>
    <w:p>
      <w:r>
        <w:t xml:space="preserve">学历:  </w:t>
      </w:r>
    </w:p>
    <w:p>
      <w:r>
        <w:t xml:space="preserve">简历:  </w:t>
        <w:br/>
        <w:t>李治平，男，汉族，1968年8月生，四川安岳人，1990年7月中国政法大学行政管理专业大学毕业，1990年7月参加工作，1993年12月加入中国共产党。</w:t>
        <w:br/>
        <w:br/>
        <w:t>1990.07—1997.02   涪城区人民检察院工作，任调研室副主任、办公室主任（其间：1991.03—1992.03下派市中区东林乡工作）；</w:t>
        <w:br/>
        <w:br/>
        <w:t>1997.02—1998.12   涪城区委办公室一秘科科长；</w:t>
        <w:br/>
        <w:br/>
        <w:t>1998.12—1999.12   涪城区人民检察院反贪局局长；</w:t>
        <w:br/>
        <w:br/>
        <w:t>1999.12—2001.10   涪城区人民检察院副检察长；</w:t>
        <w:br/>
        <w:br/>
        <w:t>2001.10—2003.02   涪城区委常委（援州任甘孜州德格县委常委、县人民政府副县长）；</w:t>
        <w:br/>
        <w:br/>
        <w:t>2003.02—2006.12   涪城区人民检察院检察长；</w:t>
        <w:br/>
        <w:br/>
        <w:t>2006.12—2009.07   涪城区委常委、政法委书记；</w:t>
        <w:br/>
        <w:br/>
        <w:t>2009.07—2011.10   绵阳市委副秘书长；</w:t>
        <w:br/>
        <w:br/>
        <w:t>2011.10—2012.01   平武县委副书记、县人民政府党组书记、县人民政府副县长、代理县长；</w:t>
        <w:br/>
        <w:br/>
        <w:t>2012.01—2016.05   平武县委副书记、县人民政府党组书记、县人民政府县长；</w:t>
        <w:br/>
        <w:br/>
        <w:t>2016.05—   中共平武县委书记。</w:t>
        <w:br/>
      </w:r>
    </w:p>
    <w:p/>
    <w:p>
      <w:pPr>
        <w:pStyle w:val="Heading3"/>
      </w:pPr>
      <w:r>
        <w:t xml:space="preserve">四川省  绵阳市  江油市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四川省  绵阳市  江油市  </w:t>
      </w:r>
    </w:p>
    <w:p>
      <w:r>
        <w:rPr>
          <w:i/>
        </w:rPr>
        <w:t>周涛    四川省绵阳市江油市委书记</w:t>
      </w:r>
    </w:p>
    <w:p>
      <w:r>
        <w:t>性别:  男</w:t>
      </w:r>
    </w:p>
    <w:p>
      <w:r>
        <w:t>生年：  1968年07月</w:t>
      </w:r>
    </w:p>
    <w:p>
      <w:r>
        <w:t>籍贯:  四川遂宁</w:t>
      </w:r>
    </w:p>
    <w:p>
      <w:r>
        <w:t>学历:  硕士</w:t>
      </w:r>
    </w:p>
    <w:p>
      <w:r>
        <w:t xml:space="preserve">简历:  </w:t>
        <w:br/>
        <w:t>周涛，男，汉族，1968年7月生，四川遂宁人，1990年7月重庆大学机械设计及制造专业大学结业，1998年3月河海大学技术经济专业硕士研究生毕业，1990年7月参加工作，1993年2月加入中国共产党。</w:t>
        <w:br/>
        <w:br/>
        <w:t>1986.09-1990.07 重庆大学机械设计及制造专业读书；</w:t>
        <w:br/>
        <w:br/>
        <w:t>1990.07-1992.05 绵阳市经贸委工作；</w:t>
        <w:br/>
        <w:br/>
        <w:t>1992.05-1993.01 绵阳市土地综合开发总公司高新技术开发区土地开发分公司经理；</w:t>
        <w:br/>
        <w:br/>
        <w:t>1993.01-1994.12 绵阳高新技术产业开发区土地综合开发总公司总经理；</w:t>
        <w:br/>
        <w:br/>
        <w:t>1994.12-1995.06 绵阳高新技术产业开发区城建环保国土局局长；</w:t>
        <w:br/>
        <w:br/>
        <w:t>1995.06-1997.02 绵阳高新技术产业开发区国土管理局局长；</w:t>
        <w:br/>
        <w:br/>
        <w:t>1997.02-1997.11 安县人民政府县长助理；</w:t>
        <w:br/>
        <w:br/>
        <w:t>1997.11-2007.10 绵阳市环境保护局副局长、党组成员；</w:t>
        <w:br/>
        <w:br/>
        <w:t>2007.10-2008.12 中共江油市委副书记；</w:t>
        <w:br/>
        <w:br/>
        <w:t>2008.12-2009.01 中共平武县委副书记；</w:t>
        <w:br/>
        <w:br/>
        <w:t>2009.01-2009.03 中共平武县委副书记、副县长、代理县长；</w:t>
        <w:br/>
        <w:br/>
        <w:t>2009.03-2010.07 中共平武县委副书记、县长；</w:t>
        <w:br/>
        <w:br/>
        <w:t>2010.07-2011.10 中共平武县委副书记、县长、河北--平武工业园区党工委书记；</w:t>
        <w:br/>
        <w:br/>
        <w:t>2011.10-2016.05 中共平武县委书记；</w:t>
        <w:br/>
        <w:br/>
        <w:t>2016.05- 中共江油市委书记。</w:t>
        <w:br/>
      </w:r>
    </w:p>
    <w:p/>
    <w:p>
      <w:pPr>
        <w:pStyle w:val="Heading3"/>
      </w:pPr>
      <w:r>
        <w:t xml:space="preserve">四川省  广元市  利州区  </w:t>
      </w:r>
    </w:p>
    <w:p>
      <w:r>
        <w:rPr>
          <w:i/>
        </w:rPr>
        <w:t>唐文辉    四川省广元市利州区区长</w:t>
      </w:r>
    </w:p>
    <w:p>
      <w:r>
        <w:t>性别:  男</w:t>
      </w:r>
    </w:p>
    <w:p>
      <w:r>
        <w:t xml:space="preserve">生年：  </w:t>
      </w:r>
    </w:p>
    <w:p>
      <w:r>
        <w:t xml:space="preserve">籍贯:  </w:t>
      </w:r>
    </w:p>
    <w:p>
      <w:r>
        <w:t xml:space="preserve">学历:  </w:t>
      </w:r>
    </w:p>
    <w:p>
      <w:r>
        <w:t xml:space="preserve">简历:  </w:t>
        <w:br/>
        <w:t>主持区政府全面工作。负责审计工作。</w:t>
        <w:br/>
        <w:br/>
        <w:t>1989.09—1993.07  电子科技大学应用化学系应用化学专业学习</w:t>
        <w:br/>
        <w:br/>
        <w:t>1993.07—1998.08  电子科技大学工作，1996.09任电子科技大学党委组织部组织科副科长，1997.10任组织科科长（其间：1995.03—1997.07在电子科技大学管理学院进修国际投资专业研究生课程）</w:t>
        <w:br/>
        <w:br/>
        <w:t>1998.08—2001.10  中共四川省委办公厅信息处、秘书处工作，1999.08任信息处副主任干事，2000.10任信息处主任科员，2001.01任秘书处主任科员（1997.09—1999.09在电子科技大学信息材料与工程学院材料学专业硕士研究生毕业，获工学硕士学位）</w:t>
        <w:br/>
        <w:br/>
        <w:t>2001.10—2002.09  成都高新技术产业开发区武侯科技园管理委员会主任助理（副县级）、机关党支部书记</w:t>
        <w:br/>
        <w:br/>
        <w:t>2002.09—2006.04  成都市武侯区中国西部鞋都工业园管理委员会主任助理（副县级）、综合部部长（副县级）、机关党支部书记</w:t>
        <w:br/>
        <w:br/>
        <w:t>2006.04—2006.12   广元市市中区人民政府副区长</w:t>
        <w:br/>
        <w:br/>
        <w:t>2006.12—2007.05   中共广元市市中区委常委，区人民政府副区长</w:t>
        <w:br/>
        <w:br/>
        <w:t>2007.05—2008.12  中共广元市利州区委常委，区人民政府副区长</w:t>
        <w:br/>
        <w:br/>
        <w:t>2008.12—2009.01  广元市人民政府经济研究室主任</w:t>
        <w:br/>
        <w:br/>
        <w:t>2009.01—2011.07  广元市人民政府办公室党组成员，广元市人民政府经济研究室主任</w:t>
        <w:br/>
        <w:br/>
        <w:t>2011.07—2012.11  中共四川省青川县委副书记（保留正县级）</w:t>
        <w:br/>
        <w:br/>
        <w:t>2012.11—2015.03  中共广元市委副秘书长（兼）、市委政研室主任（2013.08兼任四川省社科院广元分院院长，2014.02兼任市委改革办副主任）</w:t>
        <w:br/>
        <w:br/>
        <w:t>2015.03—2015.04  中共广元市利州区委副书记，区人民政府副区长、代理区长</w:t>
        <w:br/>
        <w:br/>
        <w:t>2015.04—         中共广元市利州区委副书记，区人民政府区长</w:t>
        <w:br/>
      </w:r>
    </w:p>
    <w:p/>
    <w:p>
      <w:pPr>
        <w:pStyle w:val="Heading3"/>
      </w:pPr>
      <w:r>
        <w:t xml:space="preserve">四川省  广元市  利州区  </w:t>
      </w:r>
    </w:p>
    <w:p>
      <w:r>
        <w:rPr>
          <w:i/>
        </w:rPr>
        <w:t>刘襄渝    四川省广元市利州区委书记、区长</w:t>
      </w:r>
    </w:p>
    <w:p>
      <w:r>
        <w:t>性别:  男</w:t>
      </w:r>
    </w:p>
    <w:p>
      <w:r>
        <w:t>生年：  1969年06月</w:t>
      </w:r>
    </w:p>
    <w:p>
      <w:r>
        <w:t>籍贯:  四川苍溪</w:t>
      </w:r>
    </w:p>
    <w:p>
      <w:r>
        <w:t>学历:  硕士</w:t>
      </w:r>
    </w:p>
    <w:p>
      <w:r>
        <w:t xml:space="preserve">简历:  </w:t>
        <w:br/>
        <w:t>刘襄渝，男，汉族，四川苍溪人，1969年7月出生，南开大学国际贸易专业研究生，文学硕士，1992年8月参加工作，1994年12月加入中国共产党。</w:t>
        <w:br/>
        <w:br/>
        <w:t>1988年9月至1992年8月在东南大学社会科学系马克思主义基础理论专业学习，获经济学学士学位；</w:t>
        <w:br/>
        <w:br/>
        <w:t>1992年8月至1993年12月在中共广元市委党史研究室工作(1993年9月任干事；1993年2月至1993年12月在广元市水泥厂下派锻炼)；</w:t>
        <w:br/>
        <w:br/>
        <w:t>1993年12月至2001年12月在中共广元市委办公厅工作(1996年7月至2000年7月在四川大学经济管理系国民经济学研究生课程班学习)；</w:t>
        <w:br/>
        <w:br/>
        <w:t>2001年12月至2005年12月任中共广元市委办公室副主任(其间：2003年3月至2003年7月在中共四川省委党校第十期中青班学习)；</w:t>
        <w:br/>
        <w:br/>
        <w:t>2005年12月至2007年9月任中共广元市委副秘书长(2004年1月至2006年7月在南开大学国际经贸硕士研究生班学习，获文学硕士学位)；</w:t>
        <w:br/>
        <w:br/>
        <w:t>2007年9月至2009年7月任中共广元市委副秘书长（明确为正县级）；</w:t>
        <w:br/>
        <w:br/>
        <w:t>2009年7月至2011年9 月任中共广元市利州区委委员、常委、副书记(保留正县级)；</w:t>
        <w:br/>
        <w:br/>
        <w:t>2011年9月至2011年11月任中共广元市利州区委委员、常委、副书记，区政府副区长、代区长；</w:t>
        <w:br/>
        <w:br/>
        <w:t>2011年11月至2015年3月任广元市利州区委副书记、区长；</w:t>
        <w:br/>
        <w:br/>
        <w:t>2015年3月任广元市利州区委书记、区长。</w:t>
        <w:br/>
      </w:r>
    </w:p>
    <w:p/>
    <w:p>
      <w:pPr>
        <w:pStyle w:val="Heading3"/>
      </w:pPr>
      <w:r>
        <w:t xml:space="preserve">四川省  广元市  昭化区  </w:t>
      </w:r>
    </w:p>
    <w:p>
      <w:r>
        <w:rPr>
          <w:i/>
        </w:rPr>
        <w:t>龙兆学    四川省广元市昭化区区长</w:t>
      </w:r>
    </w:p>
    <w:p>
      <w:r>
        <w:t>性别:  男</w:t>
      </w:r>
    </w:p>
    <w:p>
      <w:r>
        <w:t>生年：  1970年09月</w:t>
      </w:r>
    </w:p>
    <w:p>
      <w:r>
        <w:t>籍贯:  陕西宁强</w:t>
      </w:r>
    </w:p>
    <w:p>
      <w:r>
        <w:t>学历:  硕士</w:t>
      </w:r>
    </w:p>
    <w:p>
      <w:r>
        <w:t xml:space="preserve">简历:  </w:t>
        <w:br/>
        <w:t>龙兆学，男，汉族，生于1970年9月，陕西宁强人，西南财经大学公共管理硕士研究生。1989年6月参加工作，1995年4月加入中国共产党，现任中共广元市昭化区委副书记、区政府区长。</w:t>
        <w:br/>
        <w:br/>
        <w:t>1987.09—1989.06 西安矿业学院社会科学部政教师范专业学习</w:t>
        <w:br/>
        <w:br/>
        <w:t>1989.06—1994.01 广旺矿务局中学教师(期间：1992.07-1995.06西南师范大学函授政教专业本科毕业)</w:t>
        <w:br/>
        <w:br/>
        <w:t>1994.01—1998.01 广旺矿务局中学团委书记</w:t>
        <w:br/>
        <w:br/>
        <w:t>1998.01—1998.08 广旺矿务局中学党总支副书记（副处级）</w:t>
        <w:br/>
        <w:br/>
        <w:t>1998.08—2000.08 广旺矿务局团委副书记（副处级），主持工作</w:t>
        <w:br/>
        <w:br/>
        <w:t>2000.08—2005.06 共青团广元市委副书记（期间：2000.09-2000.12在市委党校县处级班学习；2001.09-2002.01在浙江省绍兴市挂职锻炼）</w:t>
        <w:br/>
        <w:br/>
        <w:t>2005.06—2007.07 共青团广元市委书记、广元市青年联合会主席（期间：2005.09-2005.12在四川省委党校局长正职培训班学习；2007.04在中央团校市州团委书记培训班学习）</w:t>
        <w:br/>
        <w:br/>
        <w:t>2007.07—2010.01 昭化区委副书记（保留正县级）（期间：2005.09-2009.01在西南财经大学在职攻读公共管理硕士；2008.03-2008.07在省委党校中青班学习；2009.03-2009.10在上海松江区永丰街道挂任党工委副书记）</w:t>
        <w:br/>
        <w:br/>
        <w:t>2010.01—2011.06 广元市委宣传部常务副部长（正县级）</w:t>
        <w:br/>
        <w:br/>
        <w:t>2011.06—2011.11 昭化区委副书记、区政府代区长</w:t>
        <w:br/>
        <w:br/>
        <w:t>2011.11至今 昭化区委副书记、昭化区政府区长。</w:t>
        <w:br/>
      </w:r>
    </w:p>
    <w:p/>
    <w:p>
      <w:pPr>
        <w:pStyle w:val="Heading3"/>
      </w:pPr>
      <w:r>
        <w:t xml:space="preserve">四川省  广元市  昭化区  </w:t>
      </w:r>
    </w:p>
    <w:p>
      <w:r>
        <w:rPr>
          <w:i/>
        </w:rPr>
        <w:t>陈正永    四川省广元市昭化区委书记</w:t>
      </w:r>
    </w:p>
    <w:p>
      <w:r>
        <w:t>性别:  男</w:t>
      </w:r>
    </w:p>
    <w:p>
      <w:r>
        <w:t>生年：  1965年11月</w:t>
      </w:r>
    </w:p>
    <w:p>
      <w:r>
        <w:t>籍贯:  四川苍溪</w:t>
      </w:r>
    </w:p>
    <w:p>
      <w:r>
        <w:t xml:space="preserve">学历:  </w:t>
      </w:r>
    </w:p>
    <w:p>
      <w:r>
        <w:t xml:space="preserve">简历:  </w:t>
        <w:br/>
        <w:t>陈正永，男，汉族，生于1965年11月，四川苍溪人，1987年7月参加工作，1984年4月加入中国共产党，重庆大学机械工程二系毕业，四川省委党校政治学专业研究生。现任中共广元市昭化区委书记。</w:t>
        <w:br/>
        <w:br/>
        <w:t>1983.09—1987.07    重庆大学机械工程二系读书，获工学学士学位</w:t>
        <w:br/>
        <w:br/>
        <w:t>1987.07—1990.02    广元市第一机器厂工作</w:t>
        <w:br/>
        <w:br/>
        <w:t>1990.02—1992.06    广元市元坝区计经委工作</w:t>
        <w:br/>
        <w:br/>
        <w:t>1992.06—2001.02    广元市计委工作，1996.01任投资科副科长，1997.06任交通邮电科科长</w:t>
        <w:br/>
        <w:br/>
        <w:t>2001.02—2003.03    青川县政府副县长</w:t>
        <w:br/>
        <w:br/>
        <w:t>2003.03—2005.06    广元市经贸委副主任</w:t>
        <w:br/>
        <w:br/>
        <w:t>2005.06—2005.12    广元市发展计划委员会副主任</w:t>
        <w:br/>
        <w:br/>
        <w:t>2005.12—2007.12    广元市发展改革委员会副主任</w:t>
        <w:br/>
        <w:br/>
        <w:t>2007.12—2008.01    青川县委副书记</w:t>
        <w:br/>
        <w:br/>
        <w:t>2008.01—2011.09    青川县人民政府县长</w:t>
        <w:br/>
        <w:br/>
        <w:t>2011.09—2013.04    广元市元坝区委书记</w:t>
        <w:br/>
        <w:br/>
        <w:t>2013.04—           广元市昭化区委书记</w:t>
        <w:br/>
      </w:r>
    </w:p>
    <w:p/>
    <w:p>
      <w:pPr>
        <w:pStyle w:val="Heading3"/>
      </w:pPr>
      <w:r>
        <w:t xml:space="preserve">四川省  广元市  朝天区  </w:t>
      </w:r>
    </w:p>
    <w:p>
      <w:r>
        <w:rPr>
          <w:i/>
        </w:rPr>
        <w:t>伏玉琼    四川省广元市朝天区区长</w:t>
      </w:r>
    </w:p>
    <w:p>
      <w:r>
        <w:t>性别:  女</w:t>
      </w:r>
    </w:p>
    <w:p>
      <w:r>
        <w:t>生年：  1969年01月</w:t>
      </w:r>
    </w:p>
    <w:p>
      <w:r>
        <w:t>籍贯:  四川阆中</w:t>
      </w:r>
    </w:p>
    <w:p>
      <w:r>
        <w:t>学历:  研究生</w:t>
      </w:r>
    </w:p>
    <w:p>
      <w:r>
        <w:t xml:space="preserve">简历:  </w:t>
        <w:br/>
        <w:t>1986.09—1989.07阆中师范读书</w:t>
        <w:br/>
        <w:br/>
        <w:t>1989.07—1994.10阆中市思依区小垭乡小学初中部任教</w:t>
        <w:br/>
        <w:br/>
        <w:t>1994.10—1995.10任剑阁县剑门关镇妇女主任       1995.10—2002.12先后任剑阁县剑门关镇副镇长、党委副书记、镇长、党委书记</w:t>
        <w:br/>
        <w:br/>
        <w:t>2002.12—2006.04任中共青川县委常委、宣传部部长</w:t>
        <w:br/>
        <w:br/>
        <w:t>2006.04—2006.06任中共青川县委常委、组织部部长、宣传部部长</w:t>
        <w:br/>
        <w:br/>
        <w:t>2006.06—2008.12任中共青川县委常委、组织部部长</w:t>
        <w:br/>
        <w:br/>
        <w:t>2008.12—2011.09中共旺苍县委常委、县人民政府常务副县长(其间：2010.05第17期县区长“经济发展方式转变与经济结构调整”专题研讨班学习，市第五次、第六次党代会代表，市六届人大代表)；</w:t>
        <w:br/>
        <w:br/>
        <w:t>2011.09—2011.11中共广元市朝天区委副书记、区政府党组书记、代区长。</w:t>
        <w:br/>
        <w:br/>
        <w:t>2011.11—中共广元市朝天区委副书记、区人民政府区长</w:t>
        <w:br/>
      </w:r>
    </w:p>
    <w:p/>
    <w:p>
      <w:pPr>
        <w:pStyle w:val="Heading3"/>
      </w:pPr>
      <w:r>
        <w:t xml:space="preserve">四川省  广元市  朝天区  </w:t>
      </w:r>
    </w:p>
    <w:p>
      <w:r>
        <w:rPr>
          <w:i/>
        </w:rPr>
        <w:t xml:space="preserve">蔡邦银    四川省广元市朝天区委书记 </w:t>
      </w:r>
    </w:p>
    <w:p>
      <w:r>
        <w:t>性别:  男</w:t>
      </w:r>
    </w:p>
    <w:p>
      <w:r>
        <w:t>生年：  1967年06月</w:t>
      </w:r>
    </w:p>
    <w:p>
      <w:r>
        <w:t>籍贯:  四川苍溪</w:t>
      </w:r>
    </w:p>
    <w:p>
      <w:r>
        <w:t>学历:  硕士</w:t>
      </w:r>
    </w:p>
    <w:p>
      <w:r>
        <w:t xml:space="preserve">简历:  </w:t>
        <w:br/>
        <w:t>1982.09－1985.07 苍溪师范学校学习</w:t>
        <w:br/>
        <w:br/>
        <w:t>1985.07－1991.03 苍溪县师范附属小学教师（其间：1987.09－1990.07成都体育学院体育专业函授专科毕业）</w:t>
        <w:br/>
        <w:br/>
        <w:t>1991.03－1997.01 苍溪县文教局工作，历任办公室副主任、主任</w:t>
        <w:br/>
        <w:br/>
        <w:t>1997.01－1998.08 苍溪县人民政府办公室工作（期间1997.01任副主任，1995.09－1998.07四川师范学院（现西华师范大学）汉语言文学专业函授本科毕业）</w:t>
        <w:br/>
        <w:br/>
        <w:t>1998.08－1999.06 苍溪县人民政府办公室副主任，兼任浙江对口帮扶办公室主任（正科级）、苍溪县"好儿郎"酒业有限公司董事长</w:t>
        <w:br/>
        <w:br/>
        <w:t>1999.06－2000.06 广元市教委办公室主任</w:t>
        <w:br/>
        <w:br/>
        <w:t>2000.06－2001.02 广元市人民政府办公室工作</w:t>
        <w:br/>
        <w:br/>
        <w:t>2001.02－2003.01 广元市人民政府办公室秘书三处处长，2002.02任社会事业处处长</w:t>
        <w:br/>
        <w:br/>
        <w:t>2003.01－2005.07 旺苍县人民政府副县长（2000.09－2003.07四川省委党校经济管理专业在职研究生毕业）</w:t>
        <w:br/>
        <w:br/>
        <w:t>2005.07－2007.04 广元市经济开发区管委会副主任（2006.11兼任广元市园区建设投资有限公司总经理2004.04—2006.10南开大学、澳大利亚弗林德斯大学国际经贸关系专业硕士研究生毕业）</w:t>
        <w:br/>
        <w:br/>
        <w:t>2007.04－2008.01 四川广元经济开发区党委副书记、管委会副主任，兼任广元市园区建设投资有限公司总经理</w:t>
        <w:br/>
        <w:br/>
        <w:t>2008.01－2010.02 四川广元经济开发区党委副书记、管委会主任，兼任广元市园区建设投资有限公司总经理</w:t>
        <w:br/>
        <w:br/>
        <w:t>2010.02－2010.03 中共广元市朝天区委副书记、代区长</w:t>
        <w:br/>
        <w:br/>
        <w:t>2010.03－2011.10 中共广元市朝天区委副书记、朝天区人民政府区长</w:t>
        <w:br/>
        <w:br/>
        <w:t>2011.10—中共广元市朝天区委书记，11月被任命为朝天区人武部党委第一书记</w:t>
        <w:br/>
        <w:br/>
        <w:t>四川省第十次党代会党代表</w:t>
        <w:br/>
      </w:r>
    </w:p>
    <w:p/>
    <w:p>
      <w:pPr>
        <w:pStyle w:val="Heading3"/>
      </w:pPr>
      <w:r>
        <w:t xml:space="preserve">四川省  广元市  旺苍县  </w:t>
      </w:r>
    </w:p>
    <w:p>
      <w:r>
        <w:rPr>
          <w:i/>
        </w:rPr>
        <w:t>余飞宇    四川省广元市旺苍县代县长</w:t>
      </w:r>
    </w:p>
    <w:p>
      <w:r>
        <w:t>性别:  男</w:t>
      </w:r>
    </w:p>
    <w:p>
      <w:r>
        <w:t>生年：  1972年07月</w:t>
      </w:r>
    </w:p>
    <w:p>
      <w:r>
        <w:t>籍贯:  四川邻水</w:t>
      </w:r>
    </w:p>
    <w:p>
      <w:r>
        <w:t xml:space="preserve">学历:  </w:t>
      </w:r>
    </w:p>
    <w:p>
      <w:r>
        <w:t xml:space="preserve">简历:  </w:t>
        <w:br/>
        <w:t>余飞宇，男，汉族，1972年7月生，四川邻水人，在职硕士研究生，1996年6月加入中国共产党，1994年7月参加工作，现任中共旺苍县委常委、副书记、代县长。</w:t>
        <w:br/>
        <w:br/>
        <w:t>1990.09—1994.07　四川师范大学中文系汉语言文学专业学习</w:t>
        <w:br/>
        <w:br/>
        <w:t>1994.07—1996.08　四川省科技管理干部学院教师、党委办公室干部</w:t>
        <w:br/>
        <w:br/>
        <w:t>1996.09—2000.02　先后任四川科技职工大学团委副书记、团委书记、学生处副处长</w:t>
        <w:br/>
        <w:br/>
        <w:t>2000.02—2001.06　四川科技职工大学培训部副主任（其间：2000.10—2001.04抽调省委农村“三个代表”重要思想学习教育领导小组办公室工作）</w:t>
        <w:br/>
        <w:br/>
        <w:t>2001.06—2003.01　合江县人民政府副县长</w:t>
        <w:br/>
        <w:br/>
        <w:t>2003.01—2006.03　四川科技职工大学工作（其间：2003.03—2004.03下派甘孜州得荣县任县委副书记；2004.03—2006.03下派广元市青川县任县委副书记）</w:t>
        <w:br/>
        <w:br/>
        <w:t>2006.03—2006.11　中共青川县委副书记</w:t>
        <w:br/>
        <w:br/>
        <w:t>2006.11—2010.09　中共广元市元坝区委常委、宣传部部长</w:t>
        <w:br/>
        <w:br/>
        <w:t>2010.09—2011.06　广元市委宣传部副部长</w:t>
        <w:br/>
        <w:br/>
        <w:t>2011.06—2013.03　广元市委宣传部副部长、广元市文明办主任</w:t>
        <w:br/>
        <w:br/>
        <w:t>2013.04—2016.04　广元市文化广电新闻出版局党组书记、局长</w:t>
        <w:br/>
        <w:br/>
        <w:t>2016.05至今　　　 中共旺苍县委常委、副书记、代县长</w:t>
        <w:br/>
      </w:r>
    </w:p>
    <w:p/>
    <w:p>
      <w:pPr>
        <w:pStyle w:val="Heading3"/>
      </w:pPr>
      <w:r>
        <w:t xml:space="preserve">四川省  广元市  旺苍县  </w:t>
      </w:r>
    </w:p>
    <w:p>
      <w:r>
        <w:rPr>
          <w:i/>
        </w:rPr>
        <w:t>刘亚洲    四川省广元市旺苍县委书记</w:t>
      </w:r>
    </w:p>
    <w:p>
      <w:r>
        <w:t>性别:  男</w:t>
      </w:r>
    </w:p>
    <w:p>
      <w:r>
        <w:t>生年：  1964年09月</w:t>
      </w:r>
    </w:p>
    <w:p>
      <w:r>
        <w:t>籍贯:  湖北荆门</w:t>
      </w:r>
    </w:p>
    <w:p>
      <w:r>
        <w:t>学历:  研究生</w:t>
      </w:r>
    </w:p>
    <w:p>
      <w:r>
        <w:t xml:space="preserve">简历:  </w:t>
        <w:br/>
        <w:t xml:space="preserve"> 刘亚洲，男，汉族，1964年9月生，湖北荆门人，1990年12月加入中国共产党，1981年12月参加工作，研究生学历，现任中共旺苍县委书记。</w:t>
        <w:br/>
        <w:br/>
        <w:t>1981.12—1988.11　青川县物资局计划员、业务员</w:t>
        <w:br/>
        <w:br/>
        <w:t>1988.11—1995.03　青川县移民办工作，先后任安置科科长、秘书科科长、规划建设科科长</w:t>
        <w:br/>
        <w:br/>
        <w:t>1995.03—1995.10　青川县乔庄镇党委副书记</w:t>
        <w:br/>
        <w:br/>
        <w:t>1995.10—1996.10　青川县黄坪乡党委书记</w:t>
        <w:br/>
        <w:br/>
        <w:t>1996.10—1997.12　青川县乔庄镇党委书记</w:t>
        <w:br/>
        <w:br/>
        <w:t>1997.12—2002.04　中共青川县委常委、宣传部部长 (1995.09—1998.07四川省委党校函授学院法律专业本科学习)</w:t>
        <w:br/>
        <w:br/>
        <w:t>2002.04—2002.12　中共广元市委宣传部副部长</w:t>
        <w:br/>
        <w:br/>
        <w:t>2002.12—2007.07　中共广元市元坝区委副书记(其间：2006.03—2006.04四川省委党校37期县委书记培训班学习；2002.09—2005.07中央党校经济管理专业研究生班学习)</w:t>
        <w:br/>
        <w:br/>
        <w:t>2007.07—2008.12　中共广元市利州区委副书记</w:t>
        <w:br/>
        <w:br/>
        <w:t>2008.12—2009.07　广元市招商引资局副局长、党组副书记(主持工作)</w:t>
        <w:br/>
        <w:br/>
        <w:t>2009.07—2011.09　广元市招商引资局局长、党组书记</w:t>
        <w:br/>
        <w:br/>
        <w:t>2011.09—2011.11　中共旺苍县委副书记、副县长、代县长</w:t>
        <w:br/>
        <w:br/>
        <w:t>2011.11—2016.02　中共旺苍县委副书记、县长</w:t>
        <w:br/>
        <w:br/>
        <w:t>2016.02—2016.05  中共旺苍县委书记、县长</w:t>
        <w:br/>
        <w:br/>
        <w:t>2016.05—  中共旺苍县委书记</w:t>
        <w:br/>
      </w:r>
    </w:p>
    <w:p/>
    <w:p>
      <w:pPr>
        <w:pStyle w:val="Heading3"/>
      </w:pPr>
      <w:r>
        <w:t xml:space="preserve">四川省  广元市  青川县  </w:t>
      </w:r>
    </w:p>
    <w:p>
      <w:r>
        <w:rPr>
          <w:i/>
        </w:rPr>
        <w:t>刘自强    四川省广元市青川县代县长</w:t>
      </w:r>
    </w:p>
    <w:p>
      <w:r>
        <w:t>性别:  男</w:t>
      </w:r>
    </w:p>
    <w:p>
      <w:r>
        <w:t>生年：  1968年09月</w:t>
      </w:r>
    </w:p>
    <w:p>
      <w:r>
        <w:t>籍贯:  四川蓬安</w:t>
      </w:r>
    </w:p>
    <w:p>
      <w:r>
        <w:t>学历:  硕士</w:t>
      </w:r>
    </w:p>
    <w:p>
      <w:r>
        <w:t xml:space="preserve">简历:  </w:t>
        <w:br/>
        <w:t>刘自强，男，汉族，四川蓬安人，1968年10月出生，中共党员，研究生学历，工商管理硕士学位，高级工程师。1992年7月参加工作，现任中共青川县委副书记、青川县人民政府县长。</w:t>
        <w:br/>
        <w:br/>
        <w:t>1988.09-1992.07   西南交通大学铁道电气化专业学习，获工学学士学位；</w:t>
        <w:br/>
        <w:br/>
        <w:t>1992.07-1997.07   铁道部第二勘测设计院电力所助理工程师；</w:t>
        <w:br/>
        <w:br/>
        <w:t>1997.07-2002.11   铁道部第二勘测设计院电力所工程师(其间：1990.09-2001.07清华大学经济管理学院工商管理专业研究生学习，获工商管理硕士学位；2001.07-2001.12北京施耐通电气技术有限公司市场总监、总工程师；2002.01-2002.11借调省委组织部干部一处工作）</w:t>
        <w:br/>
        <w:br/>
        <w:t>2002.11-2005.12   四川省委组织部干部一处主任科员；</w:t>
        <w:br/>
        <w:br/>
        <w:t>2005.12-2011.04   四川省委组织部干部一处副调研员；</w:t>
        <w:br/>
        <w:br/>
        <w:t>2011.04-2013.03   四川省委组织部干部一处副处长；</w:t>
        <w:br/>
        <w:br/>
        <w:t>2013.03-2015.03   四川省委组织部干部一处调研员、副处长（2012.07-2014.07援藏下派挂职任凉山州委组织部副部长，2013.12-2014.10挂职任西昌市委副书记；2013.10-2013.12四川省首期优秀年轻干部人才递进培养跟班考察员，2014.05-2014.07四川省优秀年轻干部人才递进培养城建规划班学员）</w:t>
        <w:br/>
        <w:br/>
        <w:t>2015.03-2015.04   中共青川县委副书记、县人民政府副县长、代县长。</w:t>
        <w:br/>
        <w:br/>
        <w:t>2015.04-          中共青川县委副书记、县人民政府县长。</w:t>
        <w:br/>
      </w:r>
    </w:p>
    <w:p/>
    <w:p>
      <w:pPr>
        <w:pStyle w:val="Heading3"/>
      </w:pPr>
      <w:r>
        <w:t xml:space="preserve">四川省  广元市  青川县  </w:t>
      </w:r>
    </w:p>
    <w:p>
      <w:r>
        <w:rPr>
          <w:i/>
        </w:rPr>
        <w:t>罗云    四川省广元市青川县委书记、县长</w:t>
      </w:r>
    </w:p>
    <w:p>
      <w:r>
        <w:t>性别:  男</w:t>
      </w:r>
    </w:p>
    <w:p>
      <w:r>
        <w:t>生年：  1963年04月</w:t>
      </w:r>
    </w:p>
    <w:p>
      <w:r>
        <w:t>籍贯:  四川苍溪</w:t>
      </w:r>
    </w:p>
    <w:p>
      <w:r>
        <w:t>学历:  学士</w:t>
      </w:r>
    </w:p>
    <w:p>
      <w:r>
        <w:t xml:space="preserve">简历:  </w:t>
        <w:br/>
        <w:t xml:space="preserve">罗  云，男，汉族，四川苍溪人，1963年5月出生，四川师范大学中文系汉语言文学专业本科毕业，文学学士，1986年7月参加工作，1997年7月加入中国共产党。 </w:t>
        <w:br/>
        <w:br/>
        <w:t xml:space="preserve">1982.09-1986.07  四川师范大学中文系汉语言文学专业学习; </w:t>
        <w:br/>
        <w:br/>
        <w:t xml:space="preserve">1986.07-1993.11  广元师范学校教师，1992.12任中专讲师; </w:t>
        <w:br/>
        <w:br/>
        <w:t>1993.11-2004.09  广元市人民政府办公厅工作，1994.03任副主任科员，1999.10任办公厅一秘书处副处长，2001.02任一秘书处处长，2002.02任秘书处处长(其间：2000.03-2000.05广元市委党校第十一期中青班学习，2004.03-2004.04四川省委党校秘书长、办公室主任培训班学习);</w:t>
        <w:br/>
        <w:br/>
        <w:t xml:space="preserve">2004.09-2005.09  广元市人民政府办公室副主任; </w:t>
        <w:br/>
        <w:br/>
        <w:t xml:space="preserve">2005.09-2007.05  中共广元市市中区委常委、区人民政府副区长; </w:t>
        <w:br/>
        <w:br/>
        <w:t xml:space="preserve">2007.05-2008.11  中共广元市利州区委常委、区人民政府副区长; </w:t>
        <w:br/>
        <w:br/>
        <w:t xml:space="preserve">2008.11-2011.09  中共青川县委副书记; </w:t>
        <w:br/>
        <w:br/>
        <w:t>2011.09-2011.11  中共青川县委副书记、县人民政府代县长；</w:t>
        <w:br/>
        <w:br/>
        <w:t>2011.11—2015.03 中共青川县委副书记、县人民政府县长；</w:t>
        <w:br/>
        <w:br/>
        <w:t>2015.03-         中共青川县委书记、县人民政府县长。</w:t>
        <w:br/>
      </w:r>
    </w:p>
    <w:p/>
    <w:p>
      <w:pPr>
        <w:pStyle w:val="Heading3"/>
      </w:pPr>
      <w:r>
        <w:t xml:space="preserve">四川省  广元市  剑阁县  </w:t>
      </w:r>
    </w:p>
    <w:p>
      <w:r>
        <w:rPr>
          <w:i/>
        </w:rPr>
        <w:t>张世忠    四川省广元市剑阁县县长</w:t>
      </w:r>
    </w:p>
    <w:p>
      <w:r>
        <w:t>性别:  男</w:t>
      </w:r>
    </w:p>
    <w:p>
      <w:r>
        <w:t>生年：  1971年08月</w:t>
      </w:r>
    </w:p>
    <w:p>
      <w:r>
        <w:t>籍贯:  重庆垫江</w:t>
      </w:r>
    </w:p>
    <w:p>
      <w:r>
        <w:t>学历:  硕士</w:t>
      </w:r>
    </w:p>
    <w:p>
      <w:r>
        <w:t xml:space="preserve">简历:  </w:t>
        <w:br/>
        <w:t>张世忠，男，汉族，重庆垫江人，1971年9月出生，中国农业大学农业推广硕士，1996年7月参加工作，1994年6月加入中国共产党，现任中共剑阁县委副书记、县人民政府县长。</w:t>
        <w:br/>
        <w:br/>
        <w:t>1993.09—1996.07  四川省绵阳师范高等专科学校政史系政史教育专业读书</w:t>
        <w:br/>
        <w:br/>
        <w:t>1996.07—1998.12  华西集团四川省第一建分公司组织部秘书、组织干事</w:t>
        <w:br/>
        <w:br/>
        <w:t>1998.12—2000.03  华西一建四川省农业发展银行项目党支部书记</w:t>
        <w:br/>
        <w:br/>
        <w:t>2000.03—2002.10  华西集团四川省第一建分公司经理助理</w:t>
        <w:br/>
        <w:br/>
        <w:t>（1997.09—2001.01四川省建筑职工大学工民建专业函授大专毕业，1998.09—2001.06四川省委党校函授法学专业研究生毕业，2001.08—2002.10作为科技副县长挂任红原县县长助理；2002.07—2002.10四川省委党校第三期年轻干部培训班学习）</w:t>
        <w:br/>
        <w:br/>
        <w:t>2002.10—2006.11  剑阁县人民政府副县长</w:t>
        <w:br/>
        <w:br/>
        <w:t>（其间：2004.05—2004.06在清华大学继续教育学院现代公共管理高级研修班学习）</w:t>
        <w:br/>
        <w:br/>
        <w:t>2006.11—2007.01  中共旺苍县委常委</w:t>
        <w:br/>
        <w:br/>
        <w:t>2007.01—2008.11  中共旺苍县委常委、县政府副县长（负责常务工作）</w:t>
        <w:br/>
        <w:br/>
        <w:t>2008.11—2011.06  中共旺苍县委副书记</w:t>
        <w:br/>
        <w:br/>
        <w:t>（2006.09—2009.01四川大学网络教育学院行政管理专业本科毕业；2009.03—2011.12中国农业大学农业推广专业研究生学习，获农业推广硕士学位）</w:t>
        <w:br/>
        <w:br/>
        <w:t>2011.06—2015.06  广元市食品药品监督管理局党组书记、局长，市食安办主任</w:t>
        <w:br/>
        <w:br/>
        <w:t>（其间：2014.09-2014.12四川省第三期优秀年轻干部和人才递进培养班学习）</w:t>
        <w:br/>
        <w:br/>
        <w:t>2015.06—2015.07  中共剑阁县委副书记，主持县人民政府工作</w:t>
        <w:br/>
        <w:br/>
        <w:t>2015.07—2015.09  中共剑阁县委副书记、县政府党组书记、县政府副县长、代理县长</w:t>
        <w:br/>
        <w:br/>
        <w:t>2015.09—         中共剑阁县委副书记、县人民政府县长</w:t>
        <w:br/>
        <w:br/>
        <w:t>广元市第六届人民代表大会代表</w:t>
        <w:br/>
      </w:r>
    </w:p>
    <w:p/>
    <w:p>
      <w:pPr>
        <w:pStyle w:val="Heading3"/>
      </w:pPr>
      <w:r>
        <w:t xml:space="preserve">四川省  广元市  剑阁县  </w:t>
      </w:r>
    </w:p>
    <w:p>
      <w:r>
        <w:rPr>
          <w:i/>
        </w:rPr>
        <w:t>向永东    四川省广元市剑阁县委书记</w:t>
      </w:r>
    </w:p>
    <w:p>
      <w:r>
        <w:t>性别:  男</w:t>
      </w:r>
    </w:p>
    <w:p>
      <w:r>
        <w:t>生年：  1967年05月</w:t>
      </w:r>
    </w:p>
    <w:p>
      <w:r>
        <w:t>籍贯:  四川苍溪</w:t>
      </w:r>
    </w:p>
    <w:p>
      <w:r>
        <w:t xml:space="preserve">学历:  </w:t>
      </w:r>
    </w:p>
    <w:p>
      <w:r>
        <w:t xml:space="preserve">简历:  </w:t>
        <w:br/>
        <w:t>1982年9月-1985月7日在苍溪师范学校学习；</w:t>
        <w:br/>
        <w:br/>
        <w:t>1985年8月在苍溪师范附属小学任教，历任校党支部委员、团支部书记、教导主任；</w:t>
        <w:br/>
        <w:br/>
        <w:t>1988年4月共青团苍溪县委办事员；</w:t>
        <w:br/>
        <w:br/>
        <w:t>1988年11月共青团苍溪县委副书记；</w:t>
        <w:br/>
        <w:br/>
        <w:t>1991年11月共青团苍溪县委副书记（主持工作）、党支部书记；</w:t>
        <w:br/>
        <w:br/>
        <w:t>1993年9月共青团苍溪县委书记、党支部书记；</w:t>
        <w:br/>
        <w:br/>
        <w:t>1994年10月-1995年10月下派任陵江镇党委委员、副镇长；</w:t>
        <w:br/>
        <w:br/>
        <w:t>1995年11月共青团苍溪县委书记、陵江镇党委书记；</w:t>
        <w:br/>
        <w:br/>
        <w:t>1996年6月苍溪县陵江镇党委书记；</w:t>
        <w:br/>
        <w:br/>
        <w:t>1997年12月苍溪县委常委、陵江镇党委书记；</w:t>
        <w:br/>
        <w:br/>
        <w:t>1998年3月苍溪县委常委、县委办公室主任、县保密局局长、县委督查室主任；</w:t>
        <w:br/>
        <w:br/>
        <w:t>2000年7月广元市经济技术合作委员会副主任（主持工作）、党组副书记；</w:t>
        <w:br/>
        <w:br/>
        <w:t>2001年12月广元市经济技术合作局局长、党组书记（其间：2003年7月-2004年1月上挂省商务厅任对外经贸发展处副处长）；</w:t>
        <w:br/>
        <w:br/>
        <w:t>2006年2月广元市招商引资局局长、党组书记；</w:t>
        <w:br/>
        <w:br/>
        <w:t>2008年11月广元市利州区委副书记、代区长。</w:t>
        <w:br/>
        <w:br/>
        <w:t>2011年10月20日，当选为中共广元市剑阁县委书记。</w:t>
        <w:br/>
        <w:br/>
        <w:t>四川省第十次党代会代表</w:t>
        <w:br/>
      </w:r>
    </w:p>
    <w:p/>
    <w:p>
      <w:pPr>
        <w:pStyle w:val="Heading3"/>
      </w:pPr>
      <w:r>
        <w:t xml:space="preserve">四川省  广元市  苍溪县  </w:t>
      </w:r>
    </w:p>
    <w:p>
      <w:r>
        <w:rPr>
          <w:i/>
        </w:rPr>
        <w:t>杨祖斌    四川省广元市苍溪县县长</w:t>
      </w:r>
    </w:p>
    <w:p>
      <w:r>
        <w:t>性别:  男</w:t>
      </w:r>
    </w:p>
    <w:p>
      <w:r>
        <w:t>生年：  1973年09月</w:t>
      </w:r>
    </w:p>
    <w:p>
      <w:r>
        <w:t>籍贯:  四川渠县</w:t>
      </w:r>
    </w:p>
    <w:p>
      <w:r>
        <w:t>学历:  硕士</w:t>
      </w:r>
    </w:p>
    <w:p>
      <w:r>
        <w:t xml:space="preserve">简历:  </w:t>
        <w:br/>
        <w:t>杨祖斌，男，汉族，生于1973年10月，硕士研究生，林业工程师，四川渠县人，1996年6月加入中国共产党，1997年7月参加工作。现任中共广元市委委员、中共苍溪县委副书记、苍溪县人民政府县长。</w:t>
        <w:br/>
        <w:br/>
        <w:t xml:space="preserve"> </w:t>
        <w:br/>
        <w:t xml:space="preserve">　　1993.09—1997.07 四川农业大学经济林专业读书；</w:t>
        <w:br/>
        <w:br/>
        <w:t xml:space="preserve">　　1997.07—1998.11 青川县沙州镇团委副书记、驻大湾移民村工作组组长（其间：1998年9月至1998年11月在四川行政学院第二期选调生班学习）；</w:t>
        <w:br/>
        <w:br/>
        <w:t xml:space="preserve">　　1998.11—2000.02 青川县营盘乡副乡长（其间：1999年5月至2000年1月在广元市委组织部挂职锻炼任青干科副科长）；</w:t>
        <w:br/>
        <w:br/>
        <w:t xml:space="preserve">　　2000.02—2001.02 青川县委组织部副主任科员、党管股股长；</w:t>
        <w:br/>
        <w:br/>
        <w:t xml:space="preserve">　　2001.02—2002.12 青川县林业局副局长；</w:t>
        <w:br/>
        <w:br/>
        <w:t xml:space="preserve">　　2002.12—2006.04 青川县关庄镇党委书记（2004年9月至2008年7月在四川农业大学农业推广专业硕士研究生班学习）；</w:t>
        <w:br/>
        <w:br/>
        <w:t xml:space="preserve">　　2006.04—2007.11 共青团广元市委副书记，市青联副主席；</w:t>
        <w:br/>
        <w:br/>
        <w:t xml:space="preserve">　　2007.11—2008.09 共青团广元市委副书记（主持工作），市青联副主席；　　</w:t>
        <w:br/>
        <w:br/>
        <w:t xml:space="preserve">　　2008.09—2011.07 共青团广元市委书记，2009年12月任市青联主席，2011年4月任团市委党组书记（其间：2009年9月至2009年11月在省委党校第16期中青班学习）；</w:t>
        <w:br/>
        <w:br/>
        <w:t xml:space="preserve">　　2011.07—2013.03 中共广元市委委员、中共苍溪县委副书记（保留正县级待遇）；</w:t>
        <w:br/>
        <w:br/>
        <w:t xml:space="preserve">　　2013.03— 中共广元市委委员、中共苍溪县委副书记（保留正县级待遇）、苍溪县人民政府党组书记、副县长、代县长；</w:t>
        <w:br/>
        <w:br/>
        <w:t xml:space="preserve">　　共青团十六大代表，十届省政协委员，十二届团省委委员、十二届省青联常委，中共广元市第六届市委委员，苍溪县第十二届党代会代表，苍溪县第十六届人大代表；</w:t>
        <w:br/>
        <w:br/>
        <w:t xml:space="preserve">　　2013年3月26日在苍溪县第十六届人民代表大会第二次会议上当选为苍溪县第十六届人民政府县长。</w:t>
        <w:br/>
      </w:r>
    </w:p>
    <w:p/>
    <w:p>
      <w:pPr>
        <w:pStyle w:val="Heading3"/>
      </w:pPr>
      <w:r>
        <w:t xml:space="preserve">四川省  广元市  苍溪县  </w:t>
      </w:r>
    </w:p>
    <w:p>
      <w:r>
        <w:rPr>
          <w:i/>
        </w:rPr>
        <w:t>张寿于    四川省广元市苍溪县委书记</w:t>
      </w:r>
    </w:p>
    <w:p>
      <w:r>
        <w:t>性别:  男</w:t>
      </w:r>
    </w:p>
    <w:p>
      <w:r>
        <w:t>生年：  1964年07月</w:t>
      </w:r>
    </w:p>
    <w:p>
      <w:r>
        <w:t xml:space="preserve">籍贯:  </w:t>
      </w:r>
    </w:p>
    <w:p>
      <w:r>
        <w:t xml:space="preserve">学历:  </w:t>
      </w:r>
    </w:p>
    <w:p>
      <w:r>
        <w:t xml:space="preserve">简历:  </w:t>
        <w:br/>
        <w:t>张寿于，男，汉族，1964年8月生，党校研究生学历，1982年7月参加工作，1984年10月加入中国共产党。现任苍溪县委书记。</w:t>
        <w:br/>
        <w:br/>
        <w:t>1995.02-2006.06 任广元市政府办公室副主任</w:t>
        <w:br/>
        <w:br/>
        <w:t>2006.06-2007.01 任元坝区委副书记、区政府代理区长</w:t>
        <w:br/>
        <w:br/>
        <w:t>2007.01-2011.07 任元坝区委副书记、区政府区长</w:t>
        <w:br/>
        <w:br/>
        <w:t>2011.07-2015.06 任广元市经济和信息化委员会主任、党组书记</w:t>
        <w:br/>
        <w:br/>
        <w:t>2015.06- 任苍溪县委书记。</w:t>
        <w:br/>
      </w:r>
    </w:p>
    <w:p/>
    <w:p>
      <w:pPr>
        <w:pStyle w:val="Heading3"/>
      </w:pPr>
      <w:r>
        <w:t xml:space="preserve">四川省  遂宁市  船山区  </w:t>
      </w:r>
    </w:p>
    <w:p>
      <w:r>
        <w:rPr>
          <w:i/>
        </w:rPr>
        <w:t>韩麟    四川省遂宁市船山区区长</w:t>
      </w:r>
    </w:p>
    <w:p>
      <w:r>
        <w:t>性别:  男</w:t>
      </w:r>
    </w:p>
    <w:p>
      <w:r>
        <w:t>生年：  1970年03月</w:t>
      </w:r>
    </w:p>
    <w:p>
      <w:r>
        <w:t>籍贯:  四川乐山</w:t>
      </w:r>
    </w:p>
    <w:p>
      <w:r>
        <w:t>学历:  硕士</w:t>
      </w:r>
    </w:p>
    <w:p>
      <w:r>
        <w:t xml:space="preserve">简历:  </w:t>
        <w:br/>
        <w:t>韩麟，男，汉族，生于1970年3月，四川乐山人，公共管理硕士，1992年9月参加工作，1999年5月加入中国共产党。现任中共遂宁市船山区委副书记、区长。身体健康。</w:t>
        <w:br/>
        <w:br/>
        <w:t>1988.09—1992.07 中国青年政治学院青年工作系青年思想教育专业学习；</w:t>
        <w:br/>
        <w:br/>
        <w:t>1992.09—1997.12 德阳市青少年宫工作，1993.07任德阳市青年实业开发总公司总经理助理，1994.07任总经理；</w:t>
        <w:br/>
        <w:br/>
        <w:t>1997.12—1999.11 共青团德阳市委工作， 1998.07任副主任科员；</w:t>
        <w:br/>
        <w:br/>
        <w:t>1999.11—2007.11 中共德阳市委办公室工作，2000.10任秘书处副处长，2001.12任秘书一处副处长，2005.06任秘书一处处长(其间：2003.02—2003.04美国波尔大学学习)；</w:t>
        <w:br/>
        <w:br/>
        <w:t>2007.11—2010.08 遂宁市文化局副局长(其间：2008.04 —2008.09参加省委驻藏区基层工作组在甘孜州德格县工作)；</w:t>
        <w:br/>
        <w:br/>
        <w:t>2010.08—2011.04 遂宁市文广局副局长；</w:t>
        <w:br/>
        <w:br/>
        <w:t>2011.04—2013.07 中共遂宁市委办公室副主任(其间：2009.03—2011.06浙江大学公共管理硕士专业学位学习)；</w:t>
        <w:br/>
        <w:br/>
        <w:t>2013.07—2015.05 中共遂宁市委副秘书长，2014.01兼任遂宁市依法治市领导小组办公室主任；</w:t>
        <w:br/>
        <w:br/>
        <w:t>2015.05—2016.06 中共遂宁市大英县委副书记；</w:t>
        <w:br/>
        <w:br/>
        <w:t>2016.06—2016.07 中共遂宁市船山区委副书记；</w:t>
        <w:br/>
        <w:br/>
        <w:t>2016.07— 中共遂宁市船山区委副书记、 副区长、代区长、区长。</w:t>
        <w:br/>
      </w:r>
    </w:p>
    <w:p/>
    <w:p>
      <w:pPr>
        <w:pStyle w:val="Heading3"/>
      </w:pPr>
      <w:r>
        <w:t xml:space="preserve">四川省  遂宁市  船山区  </w:t>
      </w:r>
    </w:p>
    <w:p>
      <w:r>
        <w:rPr>
          <w:i/>
        </w:rPr>
        <w:t>曹斌    四川省遂宁市船山区委书记</w:t>
      </w:r>
    </w:p>
    <w:p>
      <w:r>
        <w:t>性别:  男</w:t>
      </w:r>
    </w:p>
    <w:p>
      <w:r>
        <w:t>生年：  1969年06月</w:t>
      </w:r>
    </w:p>
    <w:p>
      <w:r>
        <w:t>籍贯:  四川射洪</w:t>
      </w:r>
    </w:p>
    <w:p>
      <w:r>
        <w:t>学历:  研究生</w:t>
      </w:r>
    </w:p>
    <w:p>
      <w:r>
        <w:t xml:space="preserve">简历:  </w:t>
        <w:br/>
        <w:t>曹斌，男，汉族，生于1969年6月，四川射洪人，研究生文化程度，1988年7月参加工作，1988年4月加入中国共产党。现任四川省遂宁市船山区委书记。</w:t>
        <w:br/>
        <w:br/>
        <w:t>1984.09-1988.06 绵阳水电校水利建筑工程专业读书；</w:t>
        <w:br/>
        <w:br/>
        <w:t>1988.07-1996.07 遂宁市水电局工作，历任局机关团支部书记、工会副主席、党支部委员（其间：1990.03-1991.03下派遂宁市市中区马河乡任党委副书记；1994.08-1995.09下派遂宁市热电厂工作；1993年12月获工业与民用建筑专业自考大专学历)；</w:t>
        <w:br/>
        <w:br/>
        <w:t>1996.08-2005.06 遂宁市委组织部工作（其间：2000年7月任经济干部科科长，2002年4月任干部二科科长；1998年7月获重庆建筑大学建筑工程专业函授大学学历）；</w:t>
        <w:br/>
        <w:br/>
        <w:t>2005.06-2006.04 遂宁市人才办主任（其间：2005年7月获中央党校经济管理专业研究生学历）；</w:t>
        <w:br/>
        <w:br/>
        <w:t>2006.04-2009.03 中共遂宁市安居区委常委、组织部长；</w:t>
        <w:br/>
        <w:br/>
        <w:t>2009.03-2010.08 中共遂宁市安居区委常委、区人民政府副区长；</w:t>
        <w:br/>
        <w:br/>
        <w:t>2010.08-2010.09 中共遂宁市安居区委副书记、区人民政府副区长、代理区长；</w:t>
        <w:br/>
        <w:br/>
        <w:t>2010.09-2013.04 中共遂宁市安居区委副书记、区长；</w:t>
        <w:br/>
        <w:br/>
        <w:t>2013.04-2013.05 中共遂宁市船山区委副书记、区人民政府副区长、代理区长；</w:t>
        <w:br/>
        <w:br/>
        <w:t>2013.05-2016.05 中共遂宁市船山区委副书记、区长；</w:t>
        <w:br/>
        <w:br/>
        <w:t>2016.05- 中共遂宁市船山区委书记。</w:t>
        <w:br/>
      </w:r>
    </w:p>
    <w:p/>
    <w:p>
      <w:pPr>
        <w:pStyle w:val="Heading3"/>
      </w:pPr>
      <w:r>
        <w:t xml:space="preserve">四川省  遂宁市  安居区  </w:t>
      </w:r>
    </w:p>
    <w:p>
      <w:r>
        <w:rPr>
          <w:i/>
        </w:rPr>
        <w:t>管昭    四川省遂宁市安居区区长</w:t>
      </w:r>
    </w:p>
    <w:p>
      <w:r>
        <w:t>性别:  男</w:t>
      </w:r>
    </w:p>
    <w:p>
      <w:r>
        <w:t>生年：  1980年01月</w:t>
      </w:r>
    </w:p>
    <w:p>
      <w:r>
        <w:t>籍贯:  山东郯城</w:t>
      </w:r>
    </w:p>
    <w:p>
      <w:r>
        <w:t>学历:  硕士</w:t>
      </w:r>
    </w:p>
    <w:p>
      <w:r>
        <w:t xml:space="preserve">简历:  </w:t>
        <w:br/>
        <w:t>管昭，男，汉族，生于1980年1月，山东郯城人，硕士研究生文化，2004年7月参加工作，2000年6月加入中国共产党，现任中共遂宁市安居区委副书记、区人民政府党组书记、副区长、代理区长。身体健康。</w:t>
        <w:br/>
        <w:br/>
        <w:t>1997.09-2001.07 济南大学机械电子工程系机械设计及制造专业学习；</w:t>
        <w:br/>
        <w:br/>
        <w:t>2001.09-2004.07 北京工业大学机电学院固体力学专业研究生学习；</w:t>
        <w:br/>
        <w:br/>
        <w:t>2004.07-2005.07 成都市金牛区委办公室试用期干部；</w:t>
        <w:br/>
        <w:br/>
        <w:t>2005.07-2006.01 成都市金牛区委办公室副主任科员（其间：2005.09-2005.10参加四川省委党校第九期选调生培训班）；</w:t>
        <w:br/>
        <w:br/>
        <w:t>2006.01-2006.09 成都市金牛区委办公室秘书二科副科长；</w:t>
        <w:br/>
        <w:br/>
        <w:t>2006.09-2007.03 成都市金牛区委办公室秘书一科科长；</w:t>
        <w:br/>
        <w:br/>
        <w:t>2007.03-2007.06 四川省委办公厅综合室工作；</w:t>
        <w:br/>
        <w:br/>
        <w:t>2007.06-2010.02 四川省委办公厅综合室主任科员；</w:t>
        <w:br/>
        <w:br/>
        <w:t>2010.02-2011.02 四川省委办公厅办公室副主任；</w:t>
        <w:br/>
        <w:br/>
        <w:t>2011.02-2012.11 四川省委办公厅副处级秘书；</w:t>
        <w:br/>
        <w:br/>
        <w:t>2012.11-2016.03 四川省委办公厅综合室副主任（正处长职）（其间：2013.06-2015.07挂职射洪县委副书记；2014.09-2014.12参加四川省优秀年轻干部人才递进培养第三期培训班；2015.09-2016.03借调四川天府新区管委会办公室负责投资促进处工作）；</w:t>
        <w:br/>
        <w:br/>
        <w:t>2016.03-2016.07 四川天府新区管委会办公室投资促进处处长；</w:t>
        <w:br/>
        <w:br/>
        <w:t>2016.07- 中共遂宁市安居区委副书记、区人民政府党组书记、副区长、代理区长。</w:t>
        <w:br/>
        <w:br/>
        <w:t>2016年8月2日在安居区第四届人民代表大会第一次会议上当选安居区人民政府区长。</w:t>
        <w:br/>
      </w:r>
    </w:p>
    <w:p/>
    <w:p>
      <w:pPr>
        <w:pStyle w:val="Heading3"/>
      </w:pPr>
      <w:r>
        <w:t xml:space="preserve">四川省  遂宁市  安居区  </w:t>
      </w:r>
    </w:p>
    <w:p>
      <w:r>
        <w:rPr>
          <w:i/>
        </w:rPr>
        <w:t>雷云    四川省遂宁市安居区委书记</w:t>
      </w:r>
    </w:p>
    <w:p>
      <w:r>
        <w:t>性别:  男</w:t>
      </w:r>
    </w:p>
    <w:p>
      <w:r>
        <w:t>生年：  1965年01月</w:t>
      </w:r>
    </w:p>
    <w:p>
      <w:r>
        <w:t>籍贯:  四川蓬溪</w:t>
      </w:r>
    </w:p>
    <w:p>
      <w:r>
        <w:t>学历:  研究生</w:t>
      </w:r>
    </w:p>
    <w:p>
      <w:r>
        <w:t xml:space="preserve">简历:  </w:t>
        <w:br/>
        <w:t>雷云，男，汉族，生于1965年2月，四川蓬溪人，研究生，1984年8月参加工作，1986年12月加入中国共产党，现任中共遂宁市安居区委书记。身体健康。</w:t>
        <w:br/>
        <w:br/>
        <w:t>1984.08—1985.06  绵阳地委办公室工作；</w:t>
        <w:br/>
        <w:br/>
        <w:t>1985.06—1995.04  遂宁市委办公室干事、副主任干事、主任干事（90.07省干函院经济管理专业毕业）；</w:t>
        <w:br/>
        <w:br/>
        <w:t>1995.04—1996.03  中国银行遂宁市分行主任科员；</w:t>
        <w:br/>
        <w:br/>
        <w:t>1996.03—1999.05  中共遂宁市委宣传部办公室主任兼遂宁市法建办副主任（97.12省委党校经济管理专业本科函授毕业，98.05下派大英县人民政府县长助理）；</w:t>
        <w:br/>
        <w:br/>
        <w:t>1999.05—2002.12  大英县人民政府副县长；</w:t>
        <w:br/>
        <w:br/>
        <w:t>2002.12—2004.03  中共射洪县委常委、组织部长;</w:t>
        <w:br/>
        <w:br/>
        <w:t>2004.03—2006.09  中共射洪县委副书记（2005.06省委党校经济学专业研究生毕业）;</w:t>
        <w:br/>
        <w:br/>
        <w:t>2006.09—2006.11  遂宁市招商服务局局长;</w:t>
        <w:br/>
        <w:br/>
        <w:t>2006.11—2011.10  中共大英县委副书记，2007.01任县人民政府县长；</w:t>
        <w:br/>
        <w:br/>
        <w:t>2011.11—2014.09  遂宁市发展改革委党组书记、主任；</w:t>
        <w:br/>
        <w:br/>
        <w:t>2014.09—         中共遂宁市安居区委书记。</w:t>
        <w:br/>
      </w:r>
    </w:p>
    <w:p/>
    <w:p>
      <w:pPr>
        <w:pStyle w:val="Heading3"/>
      </w:pPr>
      <w:r>
        <w:t xml:space="preserve">四川省  遂宁市  蓬溪县  </w:t>
      </w:r>
    </w:p>
    <w:p>
      <w:r>
        <w:rPr>
          <w:i/>
        </w:rPr>
        <w:t>肖霞    四川省遂宁市蓬溪县县长</w:t>
      </w:r>
    </w:p>
    <w:p>
      <w:r>
        <w:t>性别:  女</w:t>
      </w:r>
    </w:p>
    <w:p>
      <w:r>
        <w:t>生年：  1973年04月</w:t>
      </w:r>
    </w:p>
    <w:p>
      <w:r>
        <w:t>籍贯:  四川都江堰</w:t>
      </w:r>
    </w:p>
    <w:p>
      <w:r>
        <w:t>学历:  硕士</w:t>
      </w:r>
    </w:p>
    <w:p>
      <w:r>
        <w:t xml:space="preserve">简历:  </w:t>
        <w:br/>
        <w:t>肖霞，女，汉族，生于1973年5月，四川都江堰人，硕士研究生，1999年7月参加工作，1994年5月加入中国共产党，现任中共蓬溪县委副书记、县长。身体健康。</w:t>
        <w:br/>
        <w:br/>
        <w:t>1992.09-1996.07　　成都理工学院应用化学系工业分析专业学习；</w:t>
        <w:br/>
        <w:br/>
        <w:t>1996.09-1999.07　　成都理工学院应用化学系应用化学专业学习（硕士研究生）；</w:t>
        <w:br/>
        <w:br/>
        <w:t>1999.07-2001.09　　广州有色金属研究院稀土研究室技术员；</w:t>
        <w:br/>
        <w:br/>
        <w:t>2001.09-2002.03　　成都理工学院图书馆情报技术部工作；</w:t>
        <w:br/>
        <w:br/>
        <w:t>2002.03-2005.11　　成都理工大学国有资产管理处资产调配科副科长、科长；</w:t>
        <w:br/>
        <w:br/>
        <w:t>2005.11-2008.02　　成都理工大学国有资产管理处副处长，兼支部书记；</w:t>
        <w:br/>
        <w:br/>
        <w:t>2008.02-2009.05　　大英县人民政府副县长（挂职）；</w:t>
        <w:br/>
        <w:br/>
        <w:t>2009.05-2010.01　　中共大英县委常委、县人民政府副县长（挂职，2009.10任县政府党组成员）；</w:t>
        <w:br/>
        <w:br/>
        <w:t>2010.01-2010.12　　中共大英县委常委、县人民政府副县长；</w:t>
        <w:br/>
        <w:br/>
        <w:t>2010.12-2011.10　　中共大英县委常委、宣传部长；</w:t>
        <w:br/>
        <w:br/>
        <w:t>2011.10-2015.04　　中共遂宁市安居区委副书记；</w:t>
        <w:br/>
        <w:br/>
        <w:t>2015.04　　　　　　中共蓬溪县委副书记、代理县长；</w:t>
        <w:br/>
        <w:br/>
        <w:t>2015.04.17　　　　 中共蓬溪县委副书记、县长。</w:t>
        <w:br/>
      </w:r>
    </w:p>
    <w:p/>
    <w:p>
      <w:pPr>
        <w:pStyle w:val="Heading3"/>
      </w:pPr>
      <w:r>
        <w:t xml:space="preserve">四川省  遂宁市  蓬溪县  </w:t>
      </w:r>
    </w:p>
    <w:p>
      <w:r>
        <w:rPr>
          <w:i/>
        </w:rPr>
        <w:t>张向福    四川省遂宁市蓬溪县委书记</w:t>
      </w:r>
    </w:p>
    <w:p>
      <w:r>
        <w:t>性别:  男</w:t>
      </w:r>
    </w:p>
    <w:p>
      <w:r>
        <w:t>生年：  1965年06月</w:t>
      </w:r>
    </w:p>
    <w:p>
      <w:r>
        <w:t>籍贯:  四川省大英县</w:t>
      </w:r>
    </w:p>
    <w:p>
      <w:r>
        <w:t xml:space="preserve">学历:  </w:t>
      </w:r>
    </w:p>
    <w:p>
      <w:r>
        <w:t xml:space="preserve">简历:  </w:t>
        <w:br/>
        <w:t>张向福，男，汉族，生于1965年7月，四川大英人，大学文化，1985年7月参加工作，1991年7月加入中国共产党。</w:t>
        <w:br/>
        <w:br/>
        <w:t>1985.07－1991.07 蓬溪县蓬莱中学教师、政教处干事；</w:t>
        <w:br/>
        <w:br/>
        <w:t>1991.07－1993.08 蓬溪县蓬莱镇团委书记；</w:t>
        <w:br/>
        <w:br/>
        <w:t>1993.08－1995.07 兼任蓬莱镇天燃气民用工程建设办公室主任、蓬莱燃气公司总经理；</w:t>
        <w:br/>
        <w:br/>
        <w:t>1995.07－2001.02 中共遂宁市委办公室工作（其间：1996.05—1998.08任《遂宁工作》副总编；1998.08任正科职秘书；2000.01省委党校法律专业本科毕业）；</w:t>
        <w:br/>
        <w:br/>
        <w:t>2001.02－2003.05 遂宁市610办公室副主任；</w:t>
        <w:br/>
        <w:br/>
        <w:t>2003.05－2007.02 遂宁市创新工业园党委副书记、纪委书记；</w:t>
        <w:br/>
        <w:br/>
        <w:t>2007.02－2008.12 遂宁市人民政府副秘书长、信访办主任、正县级干部；</w:t>
        <w:br/>
        <w:br/>
        <w:t>2008.12－2011.08 遂宁市人民政府副秘书长、市委群众工作局（市政府信访局）局长；</w:t>
        <w:br/>
        <w:br/>
        <w:t>2011.08－2011.10 遂宁市交通运输局局长、党委副书记；</w:t>
        <w:br/>
        <w:br/>
        <w:t>2011.10－2011.12 中共蓬溪县委副书记；</w:t>
        <w:br/>
        <w:br/>
        <w:t>2011.12－2012.01 中共蓬溪县委副书记，代理县长；</w:t>
        <w:br/>
        <w:br/>
        <w:t>2012.01－2015.03 中共蓬溪县委副书记、县长；</w:t>
        <w:br/>
        <w:br/>
        <w:t>2015.03 中共蓬溪县委书记。</w:t>
        <w:br/>
        <w:br/>
      </w:r>
    </w:p>
    <w:p/>
    <w:p>
      <w:pPr>
        <w:pStyle w:val="Heading3"/>
      </w:pPr>
      <w:r>
        <w:t xml:space="preserve">四川省  遂宁市  射洪县  </w:t>
      </w:r>
    </w:p>
    <w:p>
      <w:r>
        <w:rPr>
          <w:i/>
        </w:rPr>
        <w:t>张韬    四川省遂宁市射洪县县长</w:t>
      </w:r>
    </w:p>
    <w:p>
      <w:r>
        <w:t>性别:  男</w:t>
      </w:r>
    </w:p>
    <w:p>
      <w:r>
        <w:t>生年：  1975年03月</w:t>
      </w:r>
    </w:p>
    <w:p>
      <w:r>
        <w:t>籍贯:  遂宁安居区</w:t>
      </w:r>
    </w:p>
    <w:p>
      <w:r>
        <w:t>学历:  研究生</w:t>
      </w:r>
    </w:p>
    <w:p>
      <w:r>
        <w:t xml:space="preserve">简历:  </w:t>
        <w:br/>
        <w:t>张韬，男，汉族，1975年3月出生，遂宁市安居区人，1995年7月参加工作，1999年6月加入中国共产党，中共四川省委党校法律专业研究生毕业。</w:t>
        <w:br/>
        <w:br/>
        <w:t>现任四川遂宁市委副秘书长，射洪县委副书记、县人民政府县长。</w:t>
        <w:br/>
      </w:r>
    </w:p>
    <w:p/>
    <w:p>
      <w:pPr>
        <w:pStyle w:val="Heading3"/>
      </w:pPr>
      <w:r>
        <w:t xml:space="preserve">四川省  遂宁市  射洪县  </w:t>
      </w:r>
    </w:p>
    <w:p>
      <w:r>
        <w:rPr>
          <w:i/>
        </w:rPr>
        <w:t>蒲从双    四川省遂宁市射洪县委书记</w:t>
      </w:r>
    </w:p>
    <w:p>
      <w:r>
        <w:t>性别:  男</w:t>
      </w:r>
    </w:p>
    <w:p>
      <w:r>
        <w:t>生年：  1966年03月</w:t>
      </w:r>
    </w:p>
    <w:p>
      <w:r>
        <w:t>籍贯:  四川蓬溪</w:t>
      </w:r>
    </w:p>
    <w:p>
      <w:r>
        <w:t>学历:  研究生</w:t>
      </w:r>
    </w:p>
    <w:p>
      <w:r>
        <w:t xml:space="preserve">简历:  </w:t>
        <w:br/>
        <w:t>蒲从双，男，汉族，1966年2月出生，四川蓬溪人，中共党员，研究生，1984年8月参加工作，1987年4月加入中国共产党，现任中共射洪县委书记。</w:t>
        <w:br/>
        <w:br/>
        <w:t>1981.09—1984.08    德阳孝泉师范学校学习；</w:t>
        <w:br/>
        <w:br/>
        <w:t>1984.08—1985.05    中共绵阳地委办公室干部；</w:t>
        <w:br/>
        <w:br/>
        <w:t>1985.05—1990.04    遂宁市人大常委会干部；</w:t>
        <w:br/>
        <w:br/>
        <w:t>1990.04—1994.11    遂宁市人大财经委办公室副主任；</w:t>
        <w:br/>
        <w:br/>
        <w:t>1994.11—1995.09    遂宁市委办公室副主任科员、主任科员；</w:t>
        <w:br/>
        <w:br/>
        <w:t>1995.09—1998.05    遂宁市委办公室文会管理科科长；</w:t>
        <w:br/>
        <w:br/>
        <w:t>1998.05—2000.04    遂宁市委保密委办公室副主任，市国家保密局副局长；</w:t>
        <w:br/>
        <w:br/>
        <w:t>2000.04—2002.12    大英县委常委、组织部长；</w:t>
        <w:br/>
        <w:br/>
        <w:t>2002.12—2006.10    大英县委副书记、纪委书记(2003.09—2006.06省委党校经济学专业研究生毕业)；</w:t>
        <w:br/>
        <w:br/>
        <w:t>2006.10—2011.10    遂宁市纪委副书记；</w:t>
        <w:br/>
        <w:br/>
        <w:t>2011.10—2013.04    中共船山区委副书记、区长；</w:t>
        <w:br/>
        <w:br/>
        <w:t>2013.04—2016.01    中共射洪县委副书记、县人民政府县长；</w:t>
        <w:br/>
        <w:br/>
        <w:t>2016.01—2016.07    中共射洪县委书记、县人民政府县长；</w:t>
        <w:br/>
        <w:br/>
        <w:t>2016.07— 中共射洪县委书记。</w:t>
        <w:br/>
      </w:r>
    </w:p>
    <w:p/>
    <w:p>
      <w:pPr>
        <w:pStyle w:val="Heading3"/>
      </w:pPr>
      <w:r>
        <w:t xml:space="preserve">四川省  遂宁市  大英县  </w:t>
      </w:r>
    </w:p>
    <w:p>
      <w:r>
        <w:rPr>
          <w:i/>
        </w:rPr>
        <w:t>胡铭超    四川省遂宁市大英县县长</w:t>
      </w:r>
    </w:p>
    <w:p>
      <w:r>
        <w:t>性别:  男</w:t>
      </w:r>
    </w:p>
    <w:p>
      <w:r>
        <w:t>生年：  1970年09月</w:t>
      </w:r>
    </w:p>
    <w:p>
      <w:r>
        <w:t>籍贯:  四川射洪</w:t>
      </w:r>
    </w:p>
    <w:p>
      <w:r>
        <w:t>学历:  硕士</w:t>
      </w:r>
    </w:p>
    <w:p>
      <w:r>
        <w:t xml:space="preserve">简历:  </w:t>
        <w:br/>
        <w:t>胡铭超，男，汉族，四川射洪人，研究生文化，1970年10月出生，1995年8月参加工作，1994年5月加入中国共产党。现任中共大英县委副书记，县人民政府县长、党组书记。</w:t>
        <w:br/>
        <w:br/>
        <w:t>1992.09-1995.07  绵阳师范学院中文系汉语言文学教育专业学习；</w:t>
        <w:br/>
        <w:br/>
        <w:t>1995.08-2002.01  中共遂宁市纪委、市监察局办公室、教育研究室工作（其间：1999.12任副科级纪检监察员、2001.12任正科级纪检监察员；2001.03-2001.07上派省纪委、省监察厅研究室工作；1999.09-2001.12四川省委党校函授学院本科班法律专业学习）；</w:t>
        <w:br/>
        <w:br/>
        <w:t>2002.01-2005.05  中共遂宁市纪委、市监察局纪检监察二室主任；</w:t>
        <w:br/>
        <w:br/>
        <w:t>2005.05-2006.09  中共遂宁市纪委、市监察局纪检监察一室主任；</w:t>
        <w:br/>
        <w:br/>
        <w:t>2006.09-2010.12  中共遂宁市船山区委常委、区纪委书记（其间：2007.09-2010.06四川省委党校研究生班经济学专业学习；2009.03-2009.06四川省委党校第七期中青班培训学习；2010.04-2011.04上派四川省工商行政管理局消费者权益保护处挂职副处长）；</w:t>
        <w:br/>
        <w:br/>
        <w:t>2010.12-2011.06  遂宁市船山区副县级领导干部；</w:t>
        <w:br/>
        <w:br/>
        <w:t>2011.06-2013.09  中共遂宁市纪委常委（2012.07-2013.09下派遂宁市船山区挂职区委副书记）；</w:t>
        <w:br/>
        <w:br/>
        <w:t>2013.09-2015.10  遂宁市中国西部现代物流港党工委书记、管委会主任；</w:t>
        <w:br/>
        <w:br/>
        <w:t>2015.10-2015.11  中共大英县委副书记（2015.11提名任大英县人民政府县长），遂宁市中国西部现代物流港管理委员会主任；</w:t>
        <w:br/>
        <w:br/>
        <w:t xml:space="preserve">2015.11-2015.12  中共大英县委副书记，县人民政府代理县长、党组书记，遂宁市中国西部现代物流港管理委员会主任； </w:t>
        <w:br/>
        <w:br/>
        <w:t>2015.12-2016.01  中共大英县委副书记，县人民政府代理县长、党组书记；</w:t>
        <w:br/>
        <w:br/>
        <w:t>2016.01-         中共大英县委副书记，县人民政府县长、党组书记。</w:t>
        <w:br/>
      </w:r>
    </w:p>
    <w:p/>
    <w:p>
      <w:pPr>
        <w:pStyle w:val="Heading3"/>
      </w:pPr>
      <w:r>
        <w:t xml:space="preserve">四川省  遂宁市  大英县  </w:t>
      </w:r>
    </w:p>
    <w:p>
      <w:r>
        <w:rPr>
          <w:i/>
        </w:rPr>
        <w:t>蒋喻新    四川省遂宁市大英县委书记</w:t>
      </w:r>
    </w:p>
    <w:p>
      <w:r>
        <w:t>性别:  男</w:t>
      </w:r>
    </w:p>
    <w:p>
      <w:r>
        <w:t>生年：  1968年08月</w:t>
      </w:r>
    </w:p>
    <w:p>
      <w:r>
        <w:t>籍贯:  四川蓬溪</w:t>
      </w:r>
    </w:p>
    <w:p>
      <w:r>
        <w:t xml:space="preserve">学历:  </w:t>
      </w:r>
    </w:p>
    <w:p>
      <w:r>
        <w:t xml:space="preserve">简历:  </w:t>
        <w:br/>
        <w:t>蒋喻新，男，汉族，生于1968年9月，四川蓬溪人，大学文化，1991年7月参加工作，1998年10月加入中国共产党，现任中共大英县委书记。</w:t>
        <w:br/>
        <w:br/>
        <w:t>1987.09—1991.06  广东海洋大学（原湛江水产学院）应用电子技术专业读书；</w:t>
        <w:br/>
        <w:br/>
        <w:t>1991.07—1994.07  遂宁市罐头厂技术员、助理工程师；</w:t>
        <w:br/>
        <w:br/>
        <w:t>1994.07—1998.12  遂宁市市中区人民检察院工作（其间：1996.12省委党校法律专业函授毕业）；</w:t>
        <w:br/>
        <w:br/>
        <w:t>1998.12—2000.07  遂宁市市中区城北街道办事处副主任（其间：1999.12四川大学刑法学研究生课程班结业）；</w:t>
        <w:br/>
        <w:br/>
        <w:t>2000.07—2001.11  遂宁市市中区城西街道办事处主任（其间：2000.10—2000.12市委党校优青班学习）；</w:t>
        <w:br/>
        <w:br/>
        <w:t>2001.11—2003.05  中共遂宁市南津路街道委员会书记；</w:t>
        <w:br/>
        <w:br/>
        <w:t>2003.05—2004.01  中共遂宁市城工委副书记；</w:t>
        <w:br/>
        <w:br/>
        <w:t>2004.01—2004.04  遂宁市船山区人民政府筹备小组成员；</w:t>
        <w:br/>
        <w:br/>
        <w:t>2004.04—2010.01  遂宁市船山区人民政府副区长，2006.09任中共遂宁市船山区区委常委、副区长；</w:t>
        <w:br/>
        <w:br/>
        <w:t>2010.01—2011.09  中共遂宁市船山区委副书记（其间：2011.04—2012.04上派四川省招商局任驻外机构联络处副处长）；</w:t>
        <w:br/>
        <w:br/>
        <w:t>2011.09—2015.03  遂宁市司法局党组书记、局长（其间：2012.09—2015.03云南师范大学MBA硕士研究生毕业）；</w:t>
        <w:br/>
        <w:br/>
        <w:t>2015.03—         中共大英县委书记。</w:t>
        <w:br/>
      </w:r>
    </w:p>
    <w:p/>
    <w:p>
      <w:pPr>
        <w:pStyle w:val="Heading3"/>
      </w:pPr>
      <w:r>
        <w:t xml:space="preserve">四川省  内江市  市中区  </w:t>
      </w:r>
    </w:p>
    <w:p>
      <w:r>
        <w:rPr>
          <w:i/>
        </w:rPr>
        <w:t>陈伦    四川省内江市市中区区长</w:t>
      </w:r>
    </w:p>
    <w:p>
      <w:r>
        <w:t>性别:  女</w:t>
      </w:r>
    </w:p>
    <w:p>
      <w:r>
        <w:t xml:space="preserve">生年：  </w:t>
      </w:r>
    </w:p>
    <w:p>
      <w:r>
        <w:t xml:space="preserve">籍贯:  </w:t>
      </w:r>
    </w:p>
    <w:p>
      <w:r>
        <w:t xml:space="preserve">学历:  </w:t>
      </w:r>
    </w:p>
    <w:p>
      <w:r>
        <w:t xml:space="preserve">简历:  </w:t>
        <w:br/>
        <w:t xml:space="preserve"> 1986.09-1990.07  西南农业大学土地农业化学专业学习；</w:t>
        <w:br/>
        <w:br/>
        <w:t>1990.07-1992.07  四川省制糖糖料工业研究所工作员；</w:t>
        <w:br/>
        <w:br/>
        <w:t>1992.07-1998.02  内江农业学校教师；</w:t>
        <w:br/>
        <w:br/>
        <w:t>1998.02-1999.03  内江农业学校学生处副处长；</w:t>
        <w:br/>
        <w:br/>
        <w:t>1999.03-2001.03  内江农业学校团委副书记、学生处副处长；</w:t>
        <w:br/>
        <w:br/>
        <w:t>2001.03-2008.09  内江市国土局副局长（其间：2002.07-2005.06省委党校区域经济学专业在职研究生学习）；</w:t>
        <w:br/>
        <w:br/>
        <w:t>2008.09-2009.05  内江市人民政府副秘书长、市政府办党组成员；</w:t>
        <w:br/>
        <w:br/>
        <w:t>2009.05-2011.05  内江市人民政府招商引资局局长、党组书记、市政府副秘书长（兼）；</w:t>
        <w:br/>
        <w:br/>
        <w:t>2011.05-2011.10  内江市市中区委副书记、区人民政府副区长（主持工作）；</w:t>
        <w:br/>
        <w:br/>
        <w:t>2011.10至今     内江市市中区委副书记、区人民政府区长。</w:t>
        <w:br/>
      </w:r>
    </w:p>
    <w:p/>
    <w:p>
      <w:pPr>
        <w:pStyle w:val="Heading3"/>
      </w:pPr>
      <w:r>
        <w:t xml:space="preserve">四川省  内江市  市中区  </w:t>
      </w:r>
    </w:p>
    <w:p>
      <w:r>
        <w:rPr>
          <w:i/>
        </w:rPr>
        <w:t>蒋学东    四川省内江市市中区委书记</w:t>
      </w:r>
    </w:p>
    <w:p>
      <w:r>
        <w:t>性别:  男</w:t>
      </w:r>
    </w:p>
    <w:p>
      <w:r>
        <w:t>生年：  1967年05月</w:t>
      </w:r>
    </w:p>
    <w:p>
      <w:r>
        <w:t xml:space="preserve">籍贯:  </w:t>
      </w:r>
    </w:p>
    <w:p>
      <w:r>
        <w:t>学历:  研究生</w:t>
      </w:r>
    </w:p>
    <w:p>
      <w:r>
        <w:t xml:space="preserve">简历:  </w:t>
        <w:br/>
        <w:t>蒋学东，男，汉族，中共党员，1967年6月生，党校研究生，现任内江市市中区委委员、常委、书记。</w:t>
        <w:br/>
      </w:r>
    </w:p>
    <w:p/>
    <w:p>
      <w:pPr>
        <w:pStyle w:val="Heading3"/>
      </w:pPr>
      <w:r>
        <w:t xml:space="preserve">四川省  内江市  东兴区  </w:t>
      </w:r>
    </w:p>
    <w:p>
      <w:r>
        <w:rPr>
          <w:i/>
        </w:rPr>
        <w:t>徐炼英    四川省内江市东兴区区长</w:t>
      </w:r>
    </w:p>
    <w:p>
      <w:r>
        <w:t>性别:  女</w:t>
      </w:r>
    </w:p>
    <w:p>
      <w:r>
        <w:t>生年：  1970年11月</w:t>
      </w:r>
    </w:p>
    <w:p>
      <w:r>
        <w:t>籍贯:  内江市市中区</w:t>
      </w:r>
    </w:p>
    <w:p>
      <w:r>
        <w:t>学历:  研究生</w:t>
      </w:r>
    </w:p>
    <w:p>
      <w:r>
        <w:t xml:space="preserve">简历:  </w:t>
        <w:br/>
        <w:t xml:space="preserve">        徐炼英，女，汉族，1970年12月出生，内江市市中区人，1995年7月参加工作，1994年5月加入中国共产党,省委党校区域经济学专业，党校研究生学历。</w:t>
        <w:br/>
        <w:br/>
        <w:t xml:space="preserve">        现任中共四川省内江市东兴区委委员、常委、副书记，提名为四川省内江市东兴区人民政府区长人选。</w:t>
        <w:br/>
        <w:br/>
        <w:t xml:space="preserve">        1992.09-1995.07 内江师范专科学校地理系地理专业学习；</w:t>
        <w:br/>
        <w:br/>
        <w:t xml:space="preserve">        1995.07-1995.10 四川省威远县两河镇政府工作员；</w:t>
        <w:br/>
        <w:br/>
        <w:t xml:space="preserve">        1995.10-1997.11 四川省威远县两河镇政府办公室副主任、团委书记、纪委委员（其间：1996.10-1996.12省委二党校选调生培训班学习）；</w:t>
        <w:br/>
        <w:br/>
        <w:t xml:space="preserve">        1997.11-1998.10 四川省威远县两河镇纪委书记；</w:t>
        <w:br/>
        <w:br/>
        <w:t xml:space="preserve">        1998.10-2001.03 四川省威远县两河镇副镇长(其间 ：1999.10-1999.12市委党校青干班学习）（1996.09-1998.12省委党校法律专业本科学习）；</w:t>
        <w:br/>
        <w:br/>
        <w:t xml:space="preserve">        2001.03-2001.12 四川省威远县向义镇党委副书记（主持政府工作）；</w:t>
        <w:br/>
        <w:br/>
        <w:t xml:space="preserve">        2001.12-2003.01 四川省威远县向义镇党委副书记、镇长（其间：2002.12-2003.01主持镇党委工作）；</w:t>
        <w:br/>
        <w:br/>
        <w:t xml:space="preserve">        2003.01-2003.03 四川省威远县人民政府副县长、向义镇党委副书记、镇长；</w:t>
        <w:br/>
        <w:br/>
        <w:t xml:space="preserve">        2003.03-2006.11 四川省威远县人民政府副县长（2002.09-2005.06省委党校区域经济学专业研究生学习）；</w:t>
        <w:br/>
        <w:br/>
        <w:t xml:space="preserve">        2006.11-2007.02 中共四川省威远县委常委；</w:t>
        <w:br/>
        <w:br/>
        <w:t xml:space="preserve">        2007.02-2010.08 中共四川省威远县委常委、总工会主席;</w:t>
        <w:br/>
        <w:br/>
        <w:t xml:space="preserve">        2010.08-2011.05 中共四川省威远县委常委、常务副县长（其间：2010.09-2010.11省委党校第8期中青年干部培训班学习）</w:t>
        <w:br/>
        <w:br/>
        <w:t xml:space="preserve">        2011.05-2012.03 四川省内江市政府副秘书长（兼）、市招商引资局局长、党组书记；</w:t>
        <w:br/>
        <w:br/>
        <w:t xml:space="preserve">        2012.03—2013.11 四川省内江市政府副秘书长（兼）、市投资促进局局长、党组书记；</w:t>
        <w:br/>
        <w:br/>
        <w:t xml:space="preserve">        2013.11-2013.12 内江市政府副秘书长（兼）、市投资促进局局长、党组书记，中共内江市东兴区委副书记、代理区长；</w:t>
        <w:br/>
        <w:br/>
        <w:t xml:space="preserve">        2013.12-2014.03 内江市政府副秘书长（兼）、市投资促进局局长、党组书记，中共内江市东兴区委副书记、代理区长、区政府党组书记；</w:t>
        <w:br/>
        <w:br/>
        <w:t xml:space="preserve">        2014.03- 内江市政府副秘书长（兼）、市投资促进局局长、党组书记，中共内江市东兴区委副书记、区长、区政府党组书记。区六届人大代表。</w:t>
        <w:br/>
      </w:r>
    </w:p>
    <w:p/>
    <w:p>
      <w:pPr>
        <w:pStyle w:val="Heading3"/>
      </w:pPr>
      <w:r>
        <w:t xml:space="preserve">四川省  内江市  东兴区  </w:t>
      </w:r>
    </w:p>
    <w:p>
      <w:r>
        <w:rPr>
          <w:i/>
        </w:rPr>
        <w:t>黄俊伟    四川省内江市东兴区区委书记</w:t>
      </w:r>
    </w:p>
    <w:p>
      <w:r>
        <w:t>性别:  男</w:t>
      </w:r>
    </w:p>
    <w:p>
      <w:r>
        <w:t>生年：  1964年12月</w:t>
      </w:r>
    </w:p>
    <w:p>
      <w:r>
        <w:t>籍贯:  内江市资中县</w:t>
      </w:r>
    </w:p>
    <w:p>
      <w:r>
        <w:t>学历:  研究生</w:t>
      </w:r>
    </w:p>
    <w:p>
      <w:r>
        <w:t xml:space="preserve">简历:  </w:t>
        <w:br/>
        <w:t>黄俊伟，男，汉族，1965年1月出生，内江市资中县人，1984年8月参加工作，1988年5月加入中国共产党,中央党校经济学专业毕业，党校研究生学历。</w:t>
        <w:br/>
        <w:br/>
        <w:t xml:space="preserve"> 现任中共内江市东兴区委副书记、区人民政府区长、区政府党组书记。</w:t>
        <w:br/>
        <w:br/>
        <w:t xml:space="preserve"> 1980.09-1984.08 四川省农业机械化学校机修专业学习；</w:t>
        <w:br/>
        <w:br/>
        <w:t xml:space="preserve"> 1984.08-1994.01 内江市威远县劳动局、安全生产办干部；</w:t>
        <w:br/>
        <w:br/>
        <w:t xml:space="preserve"> 1994.01-1998.10 内江市威远县安全生产办主任；</w:t>
        <w:br/>
        <w:br/>
        <w:t xml:space="preserve"> 1998.10-1999.01 内江市威远县连界镇党委副书记；</w:t>
        <w:br/>
        <w:br/>
        <w:t xml:space="preserve"> 1999.01-2000.08 内江市威远县连界镇党委副书记、镇长；</w:t>
        <w:br/>
        <w:br/>
        <w:t xml:space="preserve"> 2000.08-2001.08 内江市威远县连界镇党委书记；</w:t>
        <w:br/>
        <w:br/>
        <w:t xml:space="preserve"> 2001.08-2002.12 内江市威远县连界工业园区管委会主任（副县级）、连界镇党委书记；</w:t>
        <w:br/>
        <w:br/>
        <w:t xml:space="preserve"> 2002.12-2006.03 内江市市中区委副书记；</w:t>
        <w:br/>
        <w:br/>
        <w:t xml:space="preserve"> 2006.03-2010.02 内江市安全生产监督管理局副局长；</w:t>
        <w:br/>
        <w:br/>
        <w:t xml:space="preserve"> 2010.02-2010.03 内江市东兴区委常委、内江市安全生产监督管理局副局长；</w:t>
        <w:br/>
        <w:br/>
        <w:t xml:space="preserve"> 2010.03-2011.09 内江市东兴区委常委、区人民政府副区长、区政府党组副书记;</w:t>
        <w:br/>
        <w:br/>
        <w:t xml:space="preserve"> 2011.09—2011.10 中共内江市东兴区委常委、区人民政府副区长、区政府党组书记。</w:t>
        <w:br/>
        <w:br/>
        <w:t xml:space="preserve"> 2011.10—2011.11 中共内江市东兴区委副书记、区人民政府副区长、区政府党组书记。</w:t>
        <w:br/>
        <w:br/>
        <w:t>2011.11-2013.05 中共内江市东兴区委副书记、区人民政府区长、区政府党组书记。</w:t>
        <w:br/>
        <w:br/>
        <w:t>2013.05-2013.11 中共内江市东兴区委书记、区人民政府区长、区政府党组书记。</w:t>
        <w:br/>
        <w:br/>
        <w:t>2013.11- 中共内江市东兴区委书记。</w:t>
        <w:br/>
      </w:r>
    </w:p>
    <w:p/>
    <w:p>
      <w:pPr>
        <w:pStyle w:val="Heading3"/>
      </w:pPr>
      <w:r>
        <w:t xml:space="preserve">四川省  内江市  威远县  </w:t>
      </w:r>
    </w:p>
    <w:p>
      <w:r>
        <w:rPr>
          <w:i/>
        </w:rPr>
        <w:t>马炬    四川省内江市威远县县长</w:t>
      </w:r>
    </w:p>
    <w:p>
      <w:r>
        <w:t>性别:  男</w:t>
      </w:r>
    </w:p>
    <w:p>
      <w:r>
        <w:t>生年：  1981年02月</w:t>
      </w:r>
    </w:p>
    <w:p>
      <w:r>
        <w:t>籍贯:  宜宾高县</w:t>
      </w:r>
    </w:p>
    <w:p>
      <w:r>
        <w:t xml:space="preserve">学历:  </w:t>
      </w:r>
    </w:p>
    <w:p>
      <w:r>
        <w:t xml:space="preserve">简历:  </w:t>
        <w:br/>
        <w:t>马炬，男，汉族，1981年2月生，宜宾高县人，2003年7月参加工作，2010年10月加入中国共产党，重庆大学土木工程学院城市道路与桥梁专业毕业，大学学历。现任四川省威远县委副书记、县长。</w:t>
        <w:br/>
        <w:br/>
        <w:t>1999.09——2003.06，重庆大学土木工程(城市道路与桥梁工程方向)专业学生；</w:t>
        <w:br/>
        <w:br/>
        <w:t>2003.06——2003.07，毕业待分配；</w:t>
        <w:br/>
        <w:br/>
        <w:t>2003.07——2005.03，宜宾市城市规划局市政工程规划管理科工作员（其间：2004.07任科员）；</w:t>
        <w:br/>
        <w:br/>
        <w:t>2005.03——2007.07，宜宾市规划和建设局工程规划管理科科员；</w:t>
        <w:br/>
        <w:br/>
        <w:t>2007.07——2007.09，宜宾市规划和建设局市政公用管理科副科长；</w:t>
        <w:br/>
        <w:br/>
        <w:t>2007.09——2009.09，宜宾市公用事业局供排水燃气管理科副科长；</w:t>
        <w:br/>
        <w:br/>
        <w:t>2009.09——2010.04，宜宾市公用事业局燃气管理科科长；</w:t>
        <w:br/>
        <w:br/>
        <w:t>2010.04——2011.07，宜宾市规划和建设局办公室副主任（保留正科级）；</w:t>
        <w:br/>
        <w:br/>
        <w:t>2011.07——2011.10，宜宾市住房和城乡建设局建筑规划科科长；</w:t>
        <w:br/>
        <w:br/>
        <w:t>2011.10——2012.11，内江市住房和城乡规划建设局总规划师、党委委员；</w:t>
        <w:br/>
        <w:br/>
        <w:t>2012.11——2013.03，内江市城乡规划局副局长、党组成员；</w:t>
        <w:br/>
        <w:br/>
        <w:t>2013.03——2015.01，内江市城乡规划局副局长、党组成员、内江新城建设指挥部办公室副主任（兼）；</w:t>
        <w:br/>
        <w:br/>
        <w:t>2015.01——2016.07，内江投资控股集团有限公司总经理、董事；</w:t>
        <w:br/>
        <w:br/>
        <w:t>2016.07——2016-08，威远县委副书记、代县长；</w:t>
        <w:br/>
        <w:br/>
        <w:t>2016-08，威远县委副书记、县长。</w:t>
        <w:br/>
      </w:r>
    </w:p>
    <w:p/>
    <w:p>
      <w:pPr>
        <w:pStyle w:val="Heading3"/>
      </w:pPr>
      <w:r>
        <w:t xml:space="preserve">四川省  内江市  威远县  </w:t>
      </w:r>
    </w:p>
    <w:p>
      <w:r>
        <w:rPr>
          <w:i/>
        </w:rPr>
        <w:t>罗平    四川省内江市威远县委书记</w:t>
      </w:r>
    </w:p>
    <w:p>
      <w:r>
        <w:t>性别:  男</w:t>
      </w:r>
    </w:p>
    <w:p>
      <w:r>
        <w:t>生年：  1969年08月</w:t>
      </w:r>
    </w:p>
    <w:p>
      <w:r>
        <w:t>籍贯:  四川隆昌县</w:t>
      </w:r>
    </w:p>
    <w:p>
      <w:r>
        <w:t>学历:  研究生</w:t>
      </w:r>
    </w:p>
    <w:p>
      <w:r>
        <w:t xml:space="preserve">简历:  </w:t>
        <w:br/>
        <w:t>罗　平，男，汉族，1969年8月出生，四川隆昌县人，西南师范大学教育管理本科毕业，四川省委党校行政管理专业，研究生学历，1994年7月加入中国共产党，1992年7月参加工作，现任中共威远县委书记、县人民政府县长。</w:t>
        <w:br/>
        <w:br/>
        <w:t>1988.09－1992.07  西南师范大学教育管理专业学习</w:t>
        <w:br/>
        <w:br/>
        <w:t>1992.07－1994.05　隆昌一中教师</w:t>
        <w:br/>
        <w:br/>
        <w:t>1994.05－1994.12　隆昌县人民法院双凤法庭书记员</w:t>
        <w:br/>
        <w:br/>
        <w:t>1994.12－1997.05　隆昌县人民法院助理审判员、办公室秘书、政研室副主任</w:t>
        <w:br/>
        <w:br/>
        <w:t>1997.05－1998.05　中共隆昌县委办公室秘书、副科级秘书</w:t>
        <w:br/>
        <w:br/>
        <w:t>1998.05－1999.03　中共内江市委办公室秘书处副处长</w:t>
        <w:br/>
        <w:br/>
        <w:t>1999.03－2000.03　中共内江市委办公室秘书处处长</w:t>
        <w:br/>
        <w:br/>
        <w:t>2000.03－2001.08　内江市人民政府办公室秘书四处处长</w:t>
        <w:br/>
        <w:br/>
        <w:t>2001.08－2002.04　内江市人民政府副秘书长</w:t>
        <w:br/>
        <w:br/>
        <w:t>2002.04－2006.10　资中县人民政府副县长（2001.09－2004.06 省委党校行政管理研究生学习）</w:t>
        <w:br/>
        <w:br/>
        <w:t>2006.10－2008.08　中共威远县委常委 、政法委书记</w:t>
        <w:br/>
        <w:br/>
        <w:t>2008.08－2009.04  内江市人民政府副秘书长、市政府办党组成员</w:t>
        <w:br/>
        <w:br/>
        <w:t>2009.04－2011.02  中共内江市委农办主任</w:t>
        <w:br/>
        <w:br/>
        <w:t>2011.02－2011.03  中共威远县委副书记、代理县长</w:t>
        <w:br/>
        <w:br/>
        <w:t>2011.03－2016.04  中共威远县委副书记、县人民政府县长</w:t>
        <w:br/>
        <w:br/>
        <w:t>2016.04—2016.07  中共威远县委书记、县人民政府县长</w:t>
        <w:br/>
        <w:br/>
        <w:t>2016.07  中共威远县委书记</w:t>
        <w:br/>
      </w:r>
    </w:p>
    <w:p/>
    <w:p>
      <w:pPr>
        <w:pStyle w:val="Heading3"/>
      </w:pPr>
      <w:r>
        <w:t xml:space="preserve">四川省  内江市  资中县  </w:t>
      </w:r>
    </w:p>
    <w:p>
      <w:r>
        <w:rPr>
          <w:i/>
        </w:rPr>
        <w:t>林双全    四川省内江市资中县县长</w:t>
      </w:r>
    </w:p>
    <w:p>
      <w:r>
        <w:t>性别:  男</w:t>
      </w:r>
    </w:p>
    <w:p>
      <w:r>
        <w:t xml:space="preserve">生年：  </w:t>
      </w:r>
    </w:p>
    <w:p>
      <w:r>
        <w:t xml:space="preserve">籍贯:  </w:t>
      </w:r>
    </w:p>
    <w:p>
      <w:r>
        <w:t xml:space="preserve">学历:  </w:t>
      </w:r>
    </w:p>
    <w:p>
      <w:r>
        <w:t xml:space="preserve">简历:  </w:t>
        <w:br/>
        <w:t>1992.09－1996.07　西南石油学院计算机软件专业</w:t>
        <w:br/>
        <w:br/>
        <w:t>1996.07－1997.03　隆昌县石燕桥镇党政办工作员</w:t>
        <w:br/>
        <w:br/>
        <w:t>1997.03－1997.11　隆昌县石燕桥镇党政办副主任</w:t>
        <w:br/>
        <w:br/>
        <w:t>1997.11－1998.12　隆昌县龙市镇党委副书记</w:t>
        <w:br/>
        <w:br/>
        <w:t>1998.12－2001.03　隆昌县龙市镇副镇长</w:t>
        <w:br/>
        <w:br/>
        <w:t>2001.03－2008.10　内江市总工会副主席</w:t>
        <w:br/>
        <w:br/>
        <w:t>2008.10－2010.04 威远县委常委、政法委书记</w:t>
        <w:br/>
        <w:br/>
        <w:t>2010.04－2011.03 威远县委常委、政法委书记、严陵工业园区管理委员会书记</w:t>
        <w:br/>
        <w:br/>
        <w:t>2011.03－2015.04 威远县委常委、副县长、严陵工业园区管理委员会书记</w:t>
        <w:br/>
        <w:br/>
        <w:t>2015.04- 2015.06 资中县委副书记，县长人选</w:t>
        <w:br/>
        <w:br/>
        <w:t>2015.06—— 资中县委副书记，县长</w:t>
        <w:br/>
      </w:r>
    </w:p>
    <w:p/>
    <w:p>
      <w:pPr>
        <w:pStyle w:val="Heading3"/>
      </w:pPr>
      <w:r>
        <w:t xml:space="preserve">四川省  内江市  资中县  </w:t>
      </w:r>
    </w:p>
    <w:p>
      <w:r>
        <w:rPr>
          <w:i/>
        </w:rPr>
        <w:t>张伟    四川省内江市资中县委书记</w:t>
      </w:r>
    </w:p>
    <w:p>
      <w:r>
        <w:t>性别:  男</w:t>
      </w:r>
    </w:p>
    <w:p>
      <w:r>
        <w:t xml:space="preserve">生年：  </w:t>
      </w:r>
    </w:p>
    <w:p>
      <w:r>
        <w:t xml:space="preserve">籍贯:  </w:t>
      </w:r>
    </w:p>
    <w:p>
      <w:r>
        <w:t>学历:  研究生</w:t>
      </w:r>
    </w:p>
    <w:p>
      <w:r>
        <w:t xml:space="preserve">简历:  </w:t>
        <w:br/>
        <w:t>现任中共资中县委书记</w:t>
        <w:br/>
      </w:r>
    </w:p>
    <w:p/>
    <w:p>
      <w:pPr>
        <w:pStyle w:val="Heading3"/>
      </w:pPr>
      <w:r>
        <w:t xml:space="preserve">四川省  内江市  隆昌县  </w:t>
      </w:r>
    </w:p>
    <w:p>
      <w:r>
        <w:rPr>
          <w:i/>
        </w:rPr>
        <w:t>尹忠    四川省内江市隆昌县县长</w:t>
      </w:r>
    </w:p>
    <w:p>
      <w:r>
        <w:t>性别:  男</w:t>
      </w:r>
    </w:p>
    <w:p>
      <w:r>
        <w:t>生年：  1968年02月</w:t>
      </w:r>
    </w:p>
    <w:p>
      <w:r>
        <w:t>籍贯:  内江市资中县</w:t>
      </w:r>
    </w:p>
    <w:p>
      <w:r>
        <w:t xml:space="preserve">学历:  </w:t>
      </w:r>
    </w:p>
    <w:p>
      <w:r>
        <w:t xml:space="preserve">简历:  </w:t>
        <w:br/>
        <w:t xml:space="preserve">    尹 忠，男，汉族，内江市资中县人，1968年03月出生，四川省委党校经济管理专业在职大学毕业，1989年07月参加工作，1988年06月加入中国共产党。现任中共隆昌县委副书记、县人民政府县长。</w:t>
        <w:br/>
        <w:br/>
        <w:t xml:space="preserve"> </w:t>
        <w:br/>
        <w:t xml:space="preserve">　　主要工作简历</w:t>
        <w:br/>
        <w:br/>
        <w:t xml:space="preserve"> </w:t>
        <w:br/>
        <w:t xml:space="preserve">　　1986.09-1989.07 　 内江师专化学系专科学习；</w:t>
        <w:br/>
        <w:br/>
        <w:t xml:space="preserve"> </w:t>
        <w:br/>
        <w:t xml:space="preserve">　　1989.07-1993.02　　内江轻化技校教师（其间：1991.01-1993.02借调内江市轻化工业局工作）；</w:t>
        <w:br/>
        <w:br/>
        <w:t xml:space="preserve"> </w:t>
        <w:br/>
        <w:t xml:space="preserve">　　1993.02-1997.11　　内江市轻化工业局党委办副主任、办公室副主任（其间：1994.09-1996.10下派到资中　　　　　　　　　 东方企业集团公司任副总经理）；</w:t>
        <w:br/>
        <w:br/>
        <w:t xml:space="preserve"> </w:t>
        <w:br/>
        <w:t xml:space="preserve">　　1997.11-2000.03　　内江市轻化工业局办公室主任（其间：1999.07-</w:t>
        <w:br/>
        <w:br/>
        <w:t xml:space="preserve"> </w:t>
        <w:br/>
        <w:t xml:space="preserve">　　2000.02借调内江市经委任生产综合处副处长）；</w:t>
        <w:br/>
        <w:br/>
        <w:t xml:space="preserve"> </w:t>
        <w:br/>
        <w:t xml:space="preserve">　　2000.03-2001.11　　内江市经委生产综合处副处长（其间：2001.03-</w:t>
        <w:br/>
        <w:br/>
        <w:t xml:space="preserve"> </w:t>
        <w:br/>
        <w:t xml:space="preserve">　　2001.06内江市委党校第五期青干班学习）</w:t>
        <w:br/>
        <w:br/>
        <w:t xml:space="preserve"> </w:t>
        <w:br/>
        <w:t xml:space="preserve">　　(2001.07-2002.01　 北京市顺义区挂职锻炼任经委主任助理）；</w:t>
        <w:br/>
        <w:br/>
        <w:t xml:space="preserve"> </w:t>
        <w:br/>
        <w:t xml:space="preserve">　　2001.11-2004.04　　内江市经贸委经济运行科科长；</w:t>
        <w:br/>
        <w:br/>
        <w:t xml:space="preserve"> </w:t>
        <w:br/>
        <w:t xml:space="preserve">　　2004.04-2006.10　　威远县人民政府副县长</w:t>
        <w:br/>
        <w:br/>
        <w:t xml:space="preserve"> </w:t>
        <w:br/>
        <w:t xml:space="preserve">　　(2002.09-2004.12　 四川省委党校经管专业在职本科学习）；</w:t>
        <w:br/>
        <w:br/>
        <w:t xml:space="preserve"> </w:t>
        <w:br/>
        <w:t xml:space="preserve">　　2006.10-2006.11　　中共隆昌县委常委；</w:t>
        <w:br/>
        <w:br/>
        <w:t xml:space="preserve"> </w:t>
        <w:br/>
        <w:t xml:space="preserve">　　2006.11-2007.01　　中共隆昌县委常委、县人民政府副县长；</w:t>
        <w:br/>
        <w:br/>
        <w:t xml:space="preserve"> </w:t>
        <w:br/>
        <w:t xml:space="preserve">　　2007.01-2009.12　　中共隆昌县委常委、县人民政府副县长、县政务服务中心主任；</w:t>
        <w:br/>
        <w:br/>
        <w:t xml:space="preserve"> </w:t>
        <w:br/>
        <w:t xml:space="preserve">　　2009.12-2011.09　　中共隆昌县委常委、县人民政府副县长、县委政法委副书记；</w:t>
        <w:br/>
        <w:br/>
        <w:t xml:space="preserve"> </w:t>
        <w:br/>
        <w:t xml:space="preserve">　　2011.09-2011.10　　中共隆昌县委常委、县人民政府党组书记、县人民政府副县长、县委政法委副书记；</w:t>
        <w:br/>
        <w:br/>
        <w:t xml:space="preserve"> </w:t>
        <w:br/>
        <w:t xml:space="preserve">　　2011.10- 　　　　　中共隆昌县委副书记、县人民政府县长。</w:t>
        <w:br/>
        <w:br/>
      </w:r>
    </w:p>
    <w:p/>
    <w:p>
      <w:pPr>
        <w:pStyle w:val="Heading3"/>
      </w:pPr>
      <w:r>
        <w:t xml:space="preserve">四川省  内江市  隆昌县  </w:t>
      </w:r>
    </w:p>
    <w:p>
      <w:r>
        <w:rPr>
          <w:i/>
        </w:rPr>
        <w:t>张勇    四川省内江市隆昌县委书记</w:t>
      </w:r>
    </w:p>
    <w:p>
      <w:r>
        <w:t>性别:  男</w:t>
      </w:r>
    </w:p>
    <w:p>
      <w:r>
        <w:t>生年：  1971年10月</w:t>
      </w:r>
    </w:p>
    <w:p>
      <w:r>
        <w:t>籍贯:  内江市资中县</w:t>
      </w:r>
    </w:p>
    <w:p>
      <w:r>
        <w:t>学历:  研究生</w:t>
      </w:r>
    </w:p>
    <w:p>
      <w:r>
        <w:t xml:space="preserve">简历:  </w:t>
        <w:br/>
        <w:t xml:space="preserve">    张勇，男，汉族，内江市资中县人，1971年11月出生，四川省委党校行政管理专业在职研究生毕业。1990年07月参加工作，1994年09月加入中国共产党。现任中共隆昌县委书记。</w:t>
        <w:br/>
        <w:br/>
        <w:t xml:space="preserve"> </w:t>
        <w:br/>
        <w:t xml:space="preserve">　　1987.09－1990.07 资中师范学校学习；</w:t>
        <w:br/>
        <w:br/>
        <w:t xml:space="preserve"> </w:t>
        <w:br/>
        <w:t xml:space="preserve">　　1990.07－1997.08 资中县新桥镇白庙小学教师、团支部书记、教导主任（其间：1991.07-1994.06自考汉语言文学专业在职大专学习）；</w:t>
        <w:br/>
        <w:br/>
        <w:t xml:space="preserve"> </w:t>
        <w:br/>
        <w:t xml:space="preserve">　　1997.08－1999.08 共青团资中县委副书记；</w:t>
        <w:br/>
        <w:br/>
        <w:t xml:space="preserve"> </w:t>
        <w:br/>
        <w:t xml:space="preserve">　　1999.08－1999.11 共青团资中县委书记；</w:t>
        <w:br/>
        <w:br/>
        <w:t xml:space="preserve"> </w:t>
        <w:br/>
        <w:t xml:space="preserve">　　1999.11－2003.02 共青团内江市委副书记（其间：1999.09-1999.12内江市委党校青干班学习）；</w:t>
        <w:br/>
        <w:br/>
        <w:t xml:space="preserve"> </w:t>
        <w:br/>
        <w:t xml:space="preserve">　　2003.02－2005.12 共青团内江市委书记</w:t>
        <w:br/>
        <w:br/>
        <w:t xml:space="preserve"> </w:t>
        <w:br/>
        <w:t xml:space="preserve">　　（1994.07-2003.06自考汉语言文学专业在职本科学习，2001.09-2004.06 四川省委党校行政管理专业研究生班在职学习）；</w:t>
        <w:br/>
        <w:br/>
        <w:t xml:space="preserve"> </w:t>
        <w:br/>
        <w:t xml:space="preserve">　　2005.12－2007.07 中共威远县委常委、组织部长（保留正县级）；</w:t>
        <w:br/>
        <w:br/>
        <w:t xml:space="preserve"> </w:t>
        <w:br/>
        <w:t xml:space="preserve">　　2007.07－2007.08 中共隆昌县委常委（保留正县级）；</w:t>
        <w:br/>
        <w:br/>
        <w:t xml:space="preserve"> </w:t>
        <w:br/>
        <w:t xml:space="preserve">　　2007.08－2008.12 中共隆昌县委常委、县人民政府副县长（保留正县级）；</w:t>
        <w:br/>
        <w:br/>
        <w:t xml:space="preserve"> </w:t>
        <w:br/>
        <w:t xml:space="preserve">　　2008.12－2009.02 中共隆昌县委副书记、县人民政府代理县长；</w:t>
        <w:br/>
        <w:br/>
        <w:t xml:space="preserve"> </w:t>
        <w:br/>
        <w:t xml:space="preserve">　　2009.02－2011.07 中共隆昌县委副书记、县人民政府县长</w:t>
        <w:br/>
        <w:br/>
        <w:t xml:space="preserve"> </w:t>
        <w:br/>
        <w:t xml:space="preserve">　　（其间：2010.09.01-2010.09.21四川省委党校县长班学习，2011.03.03-2011.05.31四川省委党校2011年18期中青年干部培训一班学习）；</w:t>
        <w:br/>
        <w:br/>
        <w:t xml:space="preserve"> </w:t>
        <w:br/>
        <w:t xml:space="preserve">　　2011.07-2011.10 中共隆昌县委书记、县人民政府县长;</w:t>
        <w:br/>
        <w:br/>
        <w:t xml:space="preserve"> </w:t>
        <w:br/>
        <w:t xml:space="preserve">　　2011.10- 中共隆昌县委书记</w:t>
        <w:br/>
        <w:br/>
      </w:r>
    </w:p>
    <w:p/>
    <w:p>
      <w:pPr>
        <w:pStyle w:val="Heading3"/>
      </w:pPr>
      <w:r>
        <w:t xml:space="preserve">四川省  乐山市  市中区  </w:t>
      </w:r>
    </w:p>
    <w:p>
      <w:r>
        <w:rPr>
          <w:i/>
        </w:rPr>
        <w:t>许天毅    四川省乐山市市中区代理区长</w:t>
      </w:r>
    </w:p>
    <w:p>
      <w:r>
        <w:t>性别:  男</w:t>
      </w:r>
    </w:p>
    <w:p>
      <w:r>
        <w:t>生年：  1970年07月</w:t>
      </w:r>
    </w:p>
    <w:p>
      <w:r>
        <w:t xml:space="preserve">籍贯:  </w:t>
      </w:r>
    </w:p>
    <w:p>
      <w:r>
        <w:t>学历:  研究生</w:t>
      </w:r>
    </w:p>
    <w:p>
      <w:r>
        <w:t xml:space="preserve">简历:  </w:t>
        <w:br/>
        <w:t>许天毅，男，汉族，中共党员，1970年7月生，在职硕士研究生。现任乐山市市中区代理区长。</w:t>
        <w:br/>
      </w:r>
    </w:p>
    <w:p/>
    <w:p>
      <w:pPr>
        <w:pStyle w:val="Heading3"/>
      </w:pPr>
      <w:r>
        <w:t xml:space="preserve">四川省  乐山市  市中区  </w:t>
      </w:r>
    </w:p>
    <w:p>
      <w:r>
        <w:rPr>
          <w:i/>
        </w:rPr>
        <w:t>陈有波    四川省乐山市市中区委书记</w:t>
      </w:r>
    </w:p>
    <w:p>
      <w:r>
        <w:t>性别:  男</w:t>
      </w:r>
    </w:p>
    <w:p>
      <w:r>
        <w:t>生年：  1967年03月</w:t>
      </w:r>
    </w:p>
    <w:p>
      <w:r>
        <w:t xml:space="preserve">籍贯:  </w:t>
      </w:r>
    </w:p>
    <w:p>
      <w:r>
        <w:t>学历:  研究生</w:t>
      </w:r>
    </w:p>
    <w:p>
      <w:r>
        <w:t xml:space="preserve">简历:  </w:t>
        <w:br/>
        <w:t>陈有波，汉族，中共党员，1967年3月生，党校研究生，现任中共乐山市市中区委书记。</w:t>
        <w:br/>
      </w:r>
    </w:p>
    <w:p/>
    <w:p>
      <w:pPr>
        <w:pStyle w:val="Heading3"/>
      </w:pPr>
      <w:r>
        <w:t xml:space="preserve">四川省  乐山市  沙湾区  </w:t>
      </w:r>
    </w:p>
    <w:p>
      <w:r>
        <w:rPr>
          <w:i/>
        </w:rPr>
        <w:t>周华荣    四川省乐山市沙湾区区长</w:t>
      </w:r>
    </w:p>
    <w:p>
      <w:r>
        <w:t>性别:  男</w:t>
      </w:r>
    </w:p>
    <w:p>
      <w:r>
        <w:t>生年：  1964年02月</w:t>
      </w:r>
    </w:p>
    <w:p>
      <w:r>
        <w:t>籍贯:  四川犍为</w:t>
      </w:r>
    </w:p>
    <w:p>
      <w:r>
        <w:t xml:space="preserve">学历:  </w:t>
      </w:r>
    </w:p>
    <w:p>
      <w:r>
        <w:t xml:space="preserve">简历:  </w:t>
        <w:br/>
        <w:t>周华荣，男，1964年3月出生，汉族，四川犍为县人，大学文化，1980.11参加工作，中共党员。现任沙湾区委副书记、区人民政府区长。</w:t>
        <w:br/>
      </w:r>
    </w:p>
    <w:p/>
    <w:p>
      <w:pPr>
        <w:pStyle w:val="Heading3"/>
      </w:pPr>
      <w:r>
        <w:t xml:space="preserve">四川省  乐山市  沙湾区  </w:t>
      </w:r>
    </w:p>
    <w:p>
      <w:r>
        <w:rPr>
          <w:i/>
        </w:rPr>
        <w:t>伍定    四川省乐山市沙湾区委书记</w:t>
      </w:r>
    </w:p>
    <w:p>
      <w:r>
        <w:t>性别:  男</w:t>
      </w:r>
    </w:p>
    <w:p>
      <w:r>
        <w:t>生年：  1965年09月</w:t>
      </w:r>
    </w:p>
    <w:p>
      <w:r>
        <w:t>籍贯:  四川仁寿</w:t>
      </w:r>
    </w:p>
    <w:p>
      <w:r>
        <w:t xml:space="preserve">学历:  </w:t>
      </w:r>
    </w:p>
    <w:p>
      <w:r>
        <w:t xml:space="preserve">简历:  </w:t>
        <w:br/>
        <w:t>伍定，男，汉族，1965年10月出生，四川仁寿人，研究生，1986年6月参加工作，1991年6月加入中国共产党，现任中共沙湾区委书记。</w:t>
        <w:br/>
      </w:r>
    </w:p>
    <w:p/>
    <w:p>
      <w:pPr>
        <w:pStyle w:val="Heading3"/>
      </w:pPr>
      <w:r>
        <w:t xml:space="preserve">四川省  乐山市  五通桥区  </w:t>
      </w:r>
    </w:p>
    <w:p>
      <w:r>
        <w:rPr>
          <w:i/>
        </w:rPr>
        <w:t>杨军    四川省乐山市五通桥区区长</w:t>
      </w:r>
    </w:p>
    <w:p>
      <w:r>
        <w:t>性别:  男</w:t>
      </w:r>
    </w:p>
    <w:p>
      <w:r>
        <w:t>生年：  1970年03月</w:t>
      </w:r>
    </w:p>
    <w:p>
      <w:r>
        <w:t>籍贯:  四川成都</w:t>
      </w:r>
    </w:p>
    <w:p>
      <w:r>
        <w:t>学历:  研究生</w:t>
      </w:r>
    </w:p>
    <w:p>
      <w:r>
        <w:t xml:space="preserve">简历:  </w:t>
        <w:br/>
        <w:t>杨军，男，汉族，1970年4月生，四川成都人，1991年5月入党，1988年7月参加工作，四川大学工商管理学院工商管理专业毕业，研究生学历。</w:t>
        <w:br/>
        <w:br/>
        <w:t>现任中共乐山市五通桥区委副书记，乐山市五通桥区人民政府党组书记、区长</w:t>
        <w:br/>
        <w:br/>
        <w:t>1988.07—1993.03  二汽集团泸州交通机械厂技术员（其间：1990.09—1992.04 四川省经济管理干部学院学习）</w:t>
        <w:br/>
        <w:br/>
        <w:t>1993.03—1995.05  泸州市劳动局副主任科员</w:t>
        <w:br/>
        <w:br/>
        <w:t>1995.05—1999.09  四川省经干院任辅导员、系党总支委员、院团委副书记</w:t>
        <w:br/>
        <w:br/>
        <w:t>1999.09—2002.12  乐山市市中区人民政府副区长（其间： 1999.09—2001.07四川大学工商管理学院工商管理专业研究生班学习）</w:t>
        <w:br/>
        <w:br/>
        <w:t>2002.12—2006.03  中共乐山市市中区委常委，乐山市市中区人民政府副区长</w:t>
        <w:br/>
        <w:br/>
        <w:t>2006.03—2006.09  中共乐山市市中区委常委、政法委书记</w:t>
        <w:br/>
        <w:br/>
        <w:t>2006.09—2008.06  中共乐山市市中区委常委、宣传部部长（其间：2007.05—2008.01省委宣传部挂职任新闻处副处长）</w:t>
        <w:br/>
        <w:br/>
        <w:t>2008.06—2011.10  乐山市人防办党组书记、主任</w:t>
        <w:br/>
        <w:br/>
        <w:t>2011.10—2011.11  中共乐山市五通桥区委副书记，乐山市五通桥区人民政府代理区长</w:t>
        <w:br/>
        <w:br/>
        <w:t>2011.11—今       中共乐山市五通桥区委副书记，乐山市五通桥区人民政府党组书记、区长。</w:t>
        <w:br/>
      </w:r>
    </w:p>
    <w:p/>
    <w:p>
      <w:pPr>
        <w:pStyle w:val="Heading3"/>
      </w:pPr>
      <w:r>
        <w:t xml:space="preserve">四川省  乐山市  五通桥区  </w:t>
      </w:r>
    </w:p>
    <w:p>
      <w:r>
        <w:rPr>
          <w:i/>
        </w:rPr>
        <w:t>梁杰鸿    四川省乐山市五通桥区委书记</w:t>
      </w:r>
    </w:p>
    <w:p>
      <w:r>
        <w:t>性别:  男</w:t>
      </w:r>
    </w:p>
    <w:p>
      <w:r>
        <w:t>生年：  1962年11月</w:t>
      </w:r>
    </w:p>
    <w:p>
      <w:r>
        <w:t>籍贯:  四川三台</w:t>
      </w:r>
    </w:p>
    <w:p>
      <w:r>
        <w:t xml:space="preserve">学历:  </w:t>
      </w:r>
    </w:p>
    <w:p>
      <w:r>
        <w:t xml:space="preserve">简历:  </w:t>
        <w:br/>
        <w:t>1980.10—1982.07 四川省供销学校学习</w:t>
        <w:br/>
        <w:br/>
        <w:t>1982.08—1984.01 峨眉县（原）峨山供销社工作</w:t>
        <w:br/>
        <w:br/>
        <w:t>1984.01—1989.09 峨眉山市供销社工作(先后任业务员、副科长、科长)</w:t>
        <w:br/>
        <w:br/>
        <w:t>1989.09—1995.10 峨眉山市委组织部工作（先后任办公室主任、副科级组织员、干部科科长、副部长）</w:t>
        <w:br/>
        <w:br/>
        <w:t>1995.10—1996.11 下派至桂花桥镇任党委书记、镇长</w:t>
        <w:br/>
        <w:br/>
        <w:t>1996.11—2005.01 峨眉山市委工作（1996年12月任市委常委、纪委书记；2000年6月起任峨眉山市委副书记）</w:t>
        <w:br/>
        <w:br/>
        <w:t>2005.01—2008.10 五通桥区委副书记、区长</w:t>
        <w:br/>
        <w:br/>
        <w:t>2008.09—今 五通桥区区委书记</w:t>
        <w:br/>
      </w:r>
    </w:p>
    <w:p/>
    <w:p>
      <w:pPr>
        <w:pStyle w:val="Heading3"/>
      </w:pPr>
      <w:r>
        <w:t xml:space="preserve">四川省  乐山市  金口河区  </w:t>
      </w:r>
    </w:p>
    <w:p>
      <w:r>
        <w:rPr>
          <w:i/>
        </w:rPr>
        <w:t>段俊辉    四川省乐山市金口河区区长</w:t>
      </w:r>
    </w:p>
    <w:p>
      <w:r>
        <w:t>性别:  男</w:t>
      </w:r>
    </w:p>
    <w:p>
      <w:r>
        <w:t>生年：  1964年08月</w:t>
      </w:r>
    </w:p>
    <w:p>
      <w:r>
        <w:t>籍贯:  四川仁寿</w:t>
      </w:r>
    </w:p>
    <w:p>
      <w:r>
        <w:t>学历:  研究生</w:t>
      </w:r>
    </w:p>
    <w:p>
      <w:r>
        <w:t xml:space="preserve">简历:  </w:t>
        <w:br/>
        <w:t>段俊辉，男，汉族，1964年9月生，四川仁寿人，1985年5月加入中国共产党，1986年7月参加工作，研究生，中央党校经济管理专业毕业。现任中共乐山市金口河区委副书记、区长。</w:t>
        <w:br/>
      </w:r>
    </w:p>
    <w:p/>
    <w:p>
      <w:pPr>
        <w:pStyle w:val="Heading3"/>
      </w:pPr>
      <w:r>
        <w:t xml:space="preserve">四川省  乐山市  金口河区  </w:t>
      </w:r>
    </w:p>
    <w:p>
      <w:r>
        <w:rPr>
          <w:i/>
        </w:rPr>
        <w:t>张建红    四川省乐山市金口河区委书记</w:t>
      </w:r>
    </w:p>
    <w:p>
      <w:r>
        <w:t>性别:  女</w:t>
      </w:r>
    </w:p>
    <w:p>
      <w:r>
        <w:t>生年：  1970年03月</w:t>
      </w:r>
    </w:p>
    <w:p>
      <w:r>
        <w:t>籍贯:  四川巴中</w:t>
      </w:r>
    </w:p>
    <w:p>
      <w:r>
        <w:t>学历:  研究生</w:t>
      </w:r>
    </w:p>
    <w:p>
      <w:r>
        <w:t xml:space="preserve">简历:  </w:t>
        <w:br/>
        <w:t>张建红，女，汉族，1970年3月出生，四川巴中人，中共党员，1988年12月参加工作，研究生学历，现任中共金口河区委书记。</w:t>
        <w:br/>
      </w:r>
    </w:p>
    <w:p/>
    <w:p>
      <w:pPr>
        <w:pStyle w:val="Heading3"/>
      </w:pPr>
      <w:r>
        <w:t xml:space="preserve">四川省  乐山市  犍为县  </w:t>
      </w:r>
    </w:p>
    <w:p>
      <w:r>
        <w:rPr>
          <w:i/>
        </w:rPr>
        <w:t>陈建东    四川省乐山市犍为县县长</w:t>
      </w:r>
    </w:p>
    <w:p>
      <w:r>
        <w:t>性别:  男</w:t>
      </w:r>
    </w:p>
    <w:p>
      <w:r>
        <w:t xml:space="preserve">生年：  </w:t>
      </w:r>
    </w:p>
    <w:p>
      <w:r>
        <w:t xml:space="preserve">籍贯:  </w:t>
      </w:r>
    </w:p>
    <w:p>
      <w:r>
        <w:t xml:space="preserve">学历:  </w:t>
      </w:r>
    </w:p>
    <w:p>
      <w:r>
        <w:t xml:space="preserve">简历:  </w:t>
        <w:br/>
        <w:t>四川省乐山市犍为县县长</w:t>
        <w:br/>
      </w:r>
    </w:p>
    <w:p/>
    <w:p>
      <w:pPr>
        <w:pStyle w:val="Heading3"/>
      </w:pPr>
      <w:r>
        <w:t xml:space="preserve">四川省  乐山市  犍为县  </w:t>
      </w:r>
    </w:p>
    <w:p>
      <w:r>
        <w:rPr>
          <w:i/>
        </w:rPr>
        <w:t>王策鸿    四川省乐山市犍为县委书记</w:t>
      </w:r>
    </w:p>
    <w:p>
      <w:r>
        <w:t>性别:  男</w:t>
      </w:r>
    </w:p>
    <w:p>
      <w:r>
        <w:t>生年：  1966年08月</w:t>
      </w:r>
    </w:p>
    <w:p>
      <w:r>
        <w:t xml:space="preserve">籍贯:  </w:t>
      </w:r>
    </w:p>
    <w:p>
      <w:r>
        <w:t xml:space="preserve">学历:  </w:t>
      </w:r>
    </w:p>
    <w:p>
      <w:r>
        <w:t xml:space="preserve">简历:  </w:t>
        <w:br/>
        <w:t>王策鸿，男，汉族，中共党员，1966年8月生，党校研究生，曾任乐山市委组织部常务副部长，现任乐山市犍为县委书记。</w:t>
        <w:br/>
      </w:r>
    </w:p>
    <w:p/>
    <w:p>
      <w:pPr>
        <w:pStyle w:val="Heading3"/>
      </w:pPr>
      <w:r>
        <w:t xml:space="preserve">四川省  乐山市  井研县  </w:t>
      </w:r>
    </w:p>
    <w:p>
      <w:r>
        <w:rPr>
          <w:i/>
        </w:rPr>
        <w:t>杨建钊    四川省乐山市井研县县长</w:t>
      </w:r>
    </w:p>
    <w:p>
      <w:r>
        <w:t>性别:  男</w:t>
      </w:r>
    </w:p>
    <w:p>
      <w:r>
        <w:t xml:space="preserve">生年：  </w:t>
      </w:r>
    </w:p>
    <w:p>
      <w:r>
        <w:t xml:space="preserve">籍贯:  </w:t>
      </w:r>
    </w:p>
    <w:p>
      <w:r>
        <w:t xml:space="preserve">学历:  </w:t>
      </w:r>
    </w:p>
    <w:p>
      <w:r>
        <w:t xml:space="preserve">简历:  </w:t>
        <w:br/>
        <w:t>1985.07—1993.06  峨眉半导体材料厂工程师</w:t>
        <w:br/>
        <w:br/>
        <w:t>1993.06—1998.03  峨眉山市国土资源局工作（其间：1996.02-1998.03下派峨眉山市桂花桥镇任党委副书记）</w:t>
        <w:br/>
        <w:br/>
        <w:t>1998.03—2001.05  峨眉山市委组织部副部长</w:t>
        <w:br/>
        <w:br/>
        <w:t>2001.05—2004.07  峨眉山市委常委，外派西藏察雅县委副书记兼政法委书记</w:t>
        <w:br/>
        <w:br/>
        <w:t>2004.07—2005.12  峨眉山市委常委</w:t>
        <w:br/>
        <w:br/>
        <w:t>2005.12—2006.08  夹江县委常委、宣传部长</w:t>
        <w:br/>
        <w:br/>
        <w:t>2006.08—2008.06  夹江县委常委、政法委书记</w:t>
        <w:br/>
        <w:br/>
        <w:t>2008.06—2011.10  夹江县委常委、副县长</w:t>
        <w:br/>
        <w:br/>
        <w:t>2011.10—2012.01  市人防办副主任（主持工作）</w:t>
        <w:br/>
        <w:br/>
        <w:t>2012.01—2012.11  市人防办主任</w:t>
        <w:br/>
        <w:br/>
        <w:t>2012.11          井研县县长</w:t>
        <w:br/>
      </w:r>
    </w:p>
    <w:p/>
    <w:p>
      <w:pPr>
        <w:pStyle w:val="Heading3"/>
      </w:pPr>
      <w:r>
        <w:t xml:space="preserve">四川省  乐山市  井研县  </w:t>
      </w:r>
    </w:p>
    <w:p>
      <w:r>
        <w:rPr>
          <w:i/>
        </w:rPr>
        <w:t>左文良    四川省乐山市井研县委书记</w:t>
      </w:r>
    </w:p>
    <w:p>
      <w:r>
        <w:t>性别:  男</w:t>
      </w:r>
    </w:p>
    <w:p>
      <w:r>
        <w:t xml:space="preserve">生年：  </w:t>
      </w:r>
    </w:p>
    <w:p>
      <w:r>
        <w:t xml:space="preserve">籍贯:  </w:t>
      </w:r>
    </w:p>
    <w:p>
      <w:r>
        <w:t xml:space="preserve">学历:  </w:t>
      </w:r>
    </w:p>
    <w:p>
      <w:r>
        <w:t xml:space="preserve">简历:  </w:t>
        <w:br/>
        <w:t>1984.07—1985.05  乐山地区行署办公室工作</w:t>
        <w:br/>
        <w:br/>
        <w:t>1985.05—1993.02  市政府办工作（其中，1985.09—1987.08，下派至四川亚西机器厂任分厂筹备组长、分厂厂长；1991.01—1993.02，任秘书三科〔城建工交〕副科长）</w:t>
        <w:br/>
        <w:br/>
        <w:t>1993.02—1997.11  乐山市建委办主任</w:t>
        <w:br/>
        <w:br/>
        <w:t>1997.11—2001.11  峨边彝族自治县副县长（其中，2001.05—2001.11，上派省委督查室任副主任）</w:t>
        <w:br/>
        <w:br/>
        <w:t>2001.11—2002.10  峨边彝族自治县委常委、副县长</w:t>
        <w:br/>
        <w:br/>
        <w:t>2002.10—2003.01  峨边彝族自治县委副书记、副县长</w:t>
        <w:br/>
        <w:br/>
        <w:t>2003.01—2005.01  峨边彝族自治县委副书记（其中，2004.11—2004.12，参加省委群众工作队赴汉源县工作）</w:t>
        <w:br/>
        <w:br/>
        <w:t>2005.01—2011.10  马边彝族自治县委书记（其中，2006.01—2011.03，兼任县人大常委会主任）</w:t>
        <w:br/>
        <w:br/>
        <w:t>2011.10至今       井研县委书记</w:t>
        <w:br/>
      </w:r>
    </w:p>
    <w:p/>
    <w:p>
      <w:pPr>
        <w:pStyle w:val="Heading3"/>
      </w:pPr>
      <w:r>
        <w:t xml:space="preserve">四川省  乐山市  夹江县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四川省  乐山市  夹江县  </w:t>
      </w:r>
    </w:p>
    <w:p>
      <w:r>
        <w:rPr>
          <w:i/>
        </w:rPr>
        <w:t>廖克全    四川省乐山市夹江县委书记</w:t>
      </w:r>
    </w:p>
    <w:p>
      <w:r>
        <w:t>性别:  男</w:t>
      </w:r>
    </w:p>
    <w:p>
      <w:r>
        <w:t xml:space="preserve">生年：  </w:t>
      </w:r>
    </w:p>
    <w:p>
      <w:r>
        <w:t xml:space="preserve">籍贯:  </w:t>
      </w:r>
    </w:p>
    <w:p>
      <w:r>
        <w:t xml:space="preserve">学历:  </w:t>
      </w:r>
    </w:p>
    <w:p>
      <w:r>
        <w:t xml:space="preserve">简历:  </w:t>
        <w:br/>
        <w:t>廖克全，毕业于乐山师范学校，任中共夹江县委书记。</w:t>
        <w:br/>
        <w:br/>
        <w:t xml:space="preserve">1979年08月-1981年07月 在乐山师范学校学习； </w:t>
        <w:br/>
        <w:t>1981年07月-1987年03月 在井研县研城中学当教师、任团委书记（其间： 1981年09月-1983年07月西南师范大学教育系教育行政管理专业大专学习）；</w:t>
        <w:br/>
        <w:br/>
        <w:t>1987年03月-1987年09月 在井研县教育局招生办公室工作；</w:t>
        <w:br/>
        <w:br/>
        <w:t>1987年09月-1993年03月 在井研县委办公室干事、任副主任；</w:t>
        <w:br/>
        <w:br/>
        <w:t>1993年03月-1996年03月 任井研县广播电视局局长、党支部书记，广电实业公司总经理； 1996年03月-1997年03月 乐山市委办公室信调科负责人（正局级）；</w:t>
        <w:br/>
        <w:br/>
        <w:t>1997年03月-2001年09月 任乐山市教委党组成员、副主任；</w:t>
        <w:br/>
        <w:br/>
        <w:t>2001年09月-2005年02月 任乐山市教育局党组成员、副局长（其间：2000.03-2002.01四川省委党校经济学专业研究生班学习）；</w:t>
        <w:br/>
        <w:br/>
        <w:t>2005年02月-2008年08月 任乐山市文化局党组书记、局长，市新闻出版局局长；</w:t>
        <w:br/>
        <w:br/>
        <w:t>2008年08月-2011年03月 任中共沐川县委书记、县人大常委会主任；</w:t>
        <w:br/>
        <w:br/>
        <w:t>2011年03月-2011年11月 任中共沐川县委书记；</w:t>
        <w:br/>
        <w:br/>
        <w:t>2011年11月-至今 任中共夹江县委书记。</w:t>
        <w:br/>
      </w:r>
    </w:p>
    <w:p/>
    <w:p>
      <w:pPr>
        <w:pStyle w:val="Heading3"/>
      </w:pPr>
      <w:r>
        <w:t xml:space="preserve">四川省  乐山市  沐川县  </w:t>
      </w:r>
    </w:p>
    <w:p>
      <w:r>
        <w:rPr>
          <w:i/>
        </w:rPr>
        <w:t>余斌    四川省乐山市沐川县代理县长</w:t>
      </w:r>
    </w:p>
    <w:p>
      <w:r>
        <w:t>性别:  男</w:t>
      </w:r>
    </w:p>
    <w:p>
      <w:r>
        <w:t>生年：  1971年02月</w:t>
      </w:r>
    </w:p>
    <w:p>
      <w:r>
        <w:t>籍贯:  四川眉山</w:t>
      </w:r>
    </w:p>
    <w:p>
      <w:r>
        <w:t xml:space="preserve">学历:  </w:t>
      </w:r>
    </w:p>
    <w:p>
      <w:r>
        <w:t xml:space="preserve">简历:  </w:t>
        <w:br/>
        <w:t>余斌，男，汉族，1971.02出生，四川眉山人，研究生学历（重庆师范学院中文系汉语言文学专业），1993年7月参加工作，1997年9月加入中国共产党。现任中共沐川县委副书记、县政府党组书记、代理县长。</w:t>
        <w:br/>
        <w:br/>
        <w:t>1993.07-1996.04　荣县广播电视局记者</w:t>
        <w:br/>
        <w:br/>
        <w:t>1996.04-1996.09　荣县复兴乡乡长助理</w:t>
        <w:br/>
        <w:br/>
        <w:t>1996.09-1999.07　荣县县委办科员</w:t>
        <w:br/>
        <w:br/>
        <w:t>1999.07-2000.05　荣县县委办督查室副主任</w:t>
        <w:br/>
        <w:br/>
        <w:t>2000.05-2001.08　荣县县委秘书股工作、督查室主任</w:t>
        <w:br/>
        <w:br/>
        <w:t>2001.08-2003.02　荣县广播电视局副局长</w:t>
        <w:br/>
        <w:br/>
        <w:t>2003.02-2005.06　荣县人民政府办公室副主任</w:t>
        <w:br/>
        <w:br/>
        <w:t>2005.06-2005.12　荣县旭阳镇党委副书记</w:t>
        <w:br/>
        <w:br/>
        <w:t>2005.12-2007.11　荣县旭阳镇党委副书记、镇长</w:t>
        <w:br/>
        <w:br/>
        <w:t>2007.11-2008.01　荣县旭阳镇党委书记、镇长</w:t>
        <w:br/>
        <w:br/>
        <w:t>2008.01-2010.03　荣县旭阳镇党委书记、人大主席（其间：2006.09-2009.06　四川省委党校法学专业研究生班学习）</w:t>
        <w:br/>
        <w:br/>
        <w:t>2010.03-2011.10　荣县旭阳镇党委书记</w:t>
        <w:br/>
        <w:br/>
        <w:t>2011.10-2013.06　荣县县委常委、县委办主任</w:t>
        <w:br/>
        <w:br/>
        <w:t>2013.06-2016.01　富顺县委常委、组织部长</w:t>
        <w:br/>
        <w:br/>
        <w:t>2016.01-2016.05　富顺县委常委、常务副县长</w:t>
        <w:br/>
        <w:br/>
        <w:t>2016.05 -　　　　沐川县委副书记、代理县长</w:t>
        <w:br/>
      </w:r>
    </w:p>
    <w:p/>
    <w:p>
      <w:pPr>
        <w:pStyle w:val="Heading3"/>
      </w:pPr>
      <w:r>
        <w:t xml:space="preserve">四川省  乐山市  沐川县  </w:t>
      </w:r>
    </w:p>
    <w:p>
      <w:r>
        <w:rPr>
          <w:i/>
        </w:rPr>
        <w:t>鲁力    四川省乐山市沐川县委书记</w:t>
      </w:r>
    </w:p>
    <w:p>
      <w:r>
        <w:t>性别:  男</w:t>
      </w:r>
    </w:p>
    <w:p>
      <w:r>
        <w:t xml:space="preserve">生年：  </w:t>
      </w:r>
    </w:p>
    <w:p>
      <w:r>
        <w:t xml:space="preserve">籍贯:  </w:t>
      </w:r>
    </w:p>
    <w:p>
      <w:r>
        <w:t xml:space="preserve">学历:  </w:t>
      </w:r>
    </w:p>
    <w:p>
      <w:r>
        <w:t xml:space="preserve">简历:  </w:t>
        <w:br/>
        <w:t>四川省乐山市沐川县委书记。</w:t>
        <w:br/>
      </w:r>
    </w:p>
    <w:p/>
    <w:p>
      <w:pPr>
        <w:pStyle w:val="Heading3"/>
      </w:pPr>
      <w:r>
        <w:t xml:space="preserve">四川省  乐山市  峨边彝族自治县  </w:t>
      </w:r>
    </w:p>
    <w:p>
      <w:r>
        <w:rPr>
          <w:i/>
        </w:rPr>
        <w:t>栗那针尔    四川省乐山市峨边彝族自治县县长</w:t>
      </w:r>
    </w:p>
    <w:p>
      <w:r>
        <w:t>性别:  男</w:t>
      </w:r>
    </w:p>
    <w:p>
      <w:r>
        <w:t xml:space="preserve">生年：  </w:t>
      </w:r>
    </w:p>
    <w:p>
      <w:r>
        <w:t xml:space="preserve">籍贯:  </w:t>
      </w:r>
    </w:p>
    <w:p>
      <w:r>
        <w:t xml:space="preserve">学历:  </w:t>
      </w:r>
    </w:p>
    <w:p>
      <w:r>
        <w:t xml:space="preserve">简历:  </w:t>
        <w:br/>
        <w:t>四川省乐山市峨边彝族自治县县长</w:t>
        <w:br/>
      </w:r>
    </w:p>
    <w:p/>
    <w:p>
      <w:pPr>
        <w:pStyle w:val="Heading3"/>
      </w:pPr>
      <w:r>
        <w:t xml:space="preserve">四川省  乐山市  峨边彝族自治县  </w:t>
      </w:r>
    </w:p>
    <w:p>
      <w:r>
        <w:rPr>
          <w:i/>
        </w:rPr>
        <w:t>谭焰    四川省乐山市峨边彝族自治县委书记</w:t>
      </w:r>
    </w:p>
    <w:p>
      <w:r>
        <w:t>性别:  男</w:t>
      </w:r>
    </w:p>
    <w:p>
      <w:r>
        <w:t>生年：  1969年10月</w:t>
      </w:r>
    </w:p>
    <w:p>
      <w:r>
        <w:t>籍贯:  四川广安</w:t>
      </w:r>
    </w:p>
    <w:p>
      <w:r>
        <w:t>学历:  硕士</w:t>
      </w:r>
    </w:p>
    <w:p>
      <w:r>
        <w:t xml:space="preserve">简历:  </w:t>
        <w:br/>
        <w:t>谭焰，男，汉族， 1969年10月出生，四川广安人，1992年2月加入中国共产党，1992年7月参加工作，中央党校研究生院经济管理专业毕业，党校研究生学历，经济师。</w:t>
        <w:br/>
        <w:br/>
        <w:t>现任四川省峨边彝族自治县委书记。</w:t>
        <w:br/>
        <w:br/>
        <w:t>1988.09－1992.07四川师范学院（现西华师范大学）历史系学习（本科，史学学士）</w:t>
        <w:br/>
        <w:br/>
        <w:t>1992.07－1992.10 四川省武胜县长安乡政府团委书记（1992.09—1994.09在吉林外交学院函授学习）</w:t>
        <w:br/>
        <w:br/>
        <w:t>1992.10－1994.03 历任四川省武胜县飞龙镇党政办主任、团委书记、团县委常委</w:t>
        <w:br/>
        <w:br/>
        <w:t>1994.03－1998.03 历任四川省武胜县政府办公室秘书股长、无管办副主任（副科）、办公室副主任(其间:1996.08—1998.12在中共四川省委党校经济管理专业本科班学习）</w:t>
        <w:br/>
        <w:br/>
        <w:t>1998.03－2000.04 四川省武胜县委委员、县乡镇企业局党委书记、局长</w:t>
        <w:br/>
        <w:br/>
        <w:t>2000.04－2001.10 四川省武胜县委委员、县政府党组成员、县政府办党组书记、主任</w:t>
        <w:br/>
        <w:br/>
        <w:t>2001.10－2003.01 四川省武胜县委委员、华封镇党委书记</w:t>
        <w:br/>
        <w:br/>
        <w:t>2003.01－2005.09 四川省武胜县委委员、县政府党组成员、副县长（其间:2003.09—2006.08中央党校研究生院经济管理研究生毕业）</w:t>
        <w:br/>
        <w:br/>
        <w:t>2005.09－2006.09 四川省广安市纪委常委</w:t>
        <w:br/>
        <w:br/>
        <w:t>2006.09－2006.11 四川省广安市纪委常委，邻水县委常委、县政府党组成员，副县长提名人选</w:t>
        <w:br/>
        <w:br/>
        <w:t>2006.11－2007.01 四川省广安市纪委常委，邻水县委常委、县政府党组成员、副县长</w:t>
        <w:br/>
        <w:br/>
        <w:t>2007.01—2011.04 四川省邻水县委常委、县政府党组成员、副县长</w:t>
        <w:br/>
        <w:br/>
        <w:t>2011.04—2014.05 四川省邻水县委常委、县政府党组成员、副县长（分管政府常务工作）</w:t>
        <w:br/>
        <w:br/>
        <w:t>2014.05—2014.06 四川省华蓥市委副书记</w:t>
        <w:br/>
        <w:br/>
        <w:t>2014.06—2014.08 四川省华蓥市委副书记、代市长</w:t>
        <w:br/>
        <w:br/>
        <w:t>2014.08—2016.05四川省华蓥市委副书记、市长</w:t>
        <w:br/>
        <w:br/>
        <w:t>2016.05—四川省峨边彝族自治县委书记</w:t>
        <w:br/>
      </w:r>
    </w:p>
    <w:p/>
    <w:p>
      <w:pPr>
        <w:pStyle w:val="Heading3"/>
      </w:pPr>
      <w:r>
        <w:t xml:space="preserve">四川省  乐山市  马边彝族自治县  </w:t>
      </w:r>
    </w:p>
    <w:p>
      <w:r>
        <w:rPr>
          <w:i/>
        </w:rPr>
        <w:t>沙万强    四川省乐山市马边彝族自治县代理县长</w:t>
      </w:r>
    </w:p>
    <w:p>
      <w:r>
        <w:t>性别:  男</w:t>
      </w:r>
    </w:p>
    <w:p>
      <w:r>
        <w:t>生年：  1974年06月</w:t>
      </w:r>
    </w:p>
    <w:p>
      <w:r>
        <w:t>籍贯:  四川盐边</w:t>
      </w:r>
    </w:p>
    <w:p>
      <w:r>
        <w:t>学历:  研究生</w:t>
      </w:r>
    </w:p>
    <w:p>
      <w:r>
        <w:t xml:space="preserve">简历:  </w:t>
        <w:br/>
        <w:t>沙万强，男，彝族，生于1974年6月，中共党员，党校研究生，籍贯四川省盐边县，1996年7月参加工作，1998年7月加入中国共产党。现任马边彝族自治县委副书记、代理县长。</w:t>
        <w:br/>
        <w:br/>
        <w:t>先后担任四川省攀枝花市委组织部干部一处副处长，研究室副主任、主任，四川省委组织部研究室副调研员，研究室副主任，研究室（政策法规处）副主任（副处长），省委组织部办公室（行政事务管理处）副处长级干部（省委组织部联系指导苍溪县扶贫工作组副组长，挂任苍溪县委常委、副县长），2016年5月任马边彝族自治县委副书记、提名为县人民政府县长人选。</w:t>
        <w:br/>
      </w:r>
    </w:p>
    <w:p/>
    <w:p>
      <w:pPr>
        <w:pStyle w:val="Heading3"/>
      </w:pPr>
      <w:r>
        <w:t xml:space="preserve">四川省  乐山市  马边彝族自治县  </w:t>
      </w:r>
    </w:p>
    <w:p>
      <w:r>
        <w:rPr>
          <w:i/>
        </w:rPr>
        <w:t>郭正强    四川省乐山市马边彝族自治县委书记</w:t>
      </w:r>
    </w:p>
    <w:p>
      <w:r>
        <w:t>性别:  男</w:t>
      </w:r>
    </w:p>
    <w:p>
      <w:r>
        <w:t xml:space="preserve">生年：  </w:t>
      </w:r>
    </w:p>
    <w:p>
      <w:r>
        <w:t xml:space="preserve">籍贯:  </w:t>
      </w:r>
    </w:p>
    <w:p>
      <w:r>
        <w:t xml:space="preserve">学历:  </w:t>
      </w:r>
    </w:p>
    <w:p>
      <w:r>
        <w:t xml:space="preserve">简历:  </w:t>
        <w:br/>
        <w:t>四川省乐山市马边彝族自治县委书记</w:t>
        <w:br/>
      </w:r>
    </w:p>
    <w:p/>
    <w:p>
      <w:pPr>
        <w:pStyle w:val="Heading3"/>
      </w:pPr>
      <w:r>
        <w:t xml:space="preserve">四川省  乐山市  峨眉山市  </w:t>
      </w:r>
    </w:p>
    <w:p>
      <w:r>
        <w:rPr>
          <w:i/>
        </w:rPr>
        <w:t>袁仕伦    四川省乐山市峨眉山市市长</w:t>
      </w:r>
    </w:p>
    <w:p>
      <w:r>
        <w:t>性别:  男</w:t>
      </w:r>
    </w:p>
    <w:p>
      <w:r>
        <w:t>生年：  1964年09月</w:t>
      </w:r>
    </w:p>
    <w:p>
      <w:r>
        <w:t>籍贯:  四川夹江</w:t>
      </w:r>
    </w:p>
    <w:p>
      <w:r>
        <w:t xml:space="preserve">学历:  </w:t>
      </w:r>
    </w:p>
    <w:p>
      <w:r>
        <w:t xml:space="preserve">简历:  </w:t>
        <w:br/>
        <w:t>四川省乐山市峨眉山市市长</w:t>
        <w:br/>
      </w:r>
    </w:p>
    <w:p/>
    <w:p>
      <w:pPr>
        <w:pStyle w:val="Heading3"/>
      </w:pPr>
      <w:r>
        <w:t xml:space="preserve">四川省  乐山市  峨眉山市  </w:t>
      </w:r>
    </w:p>
    <w:p>
      <w:r>
        <w:rPr>
          <w:i/>
        </w:rPr>
        <w:t>陈长明    四川省乐山市犍为县委书记</w:t>
      </w:r>
    </w:p>
    <w:p>
      <w:r>
        <w:t>性别:  男</w:t>
      </w:r>
    </w:p>
    <w:p>
      <w:r>
        <w:t xml:space="preserve">生年：  </w:t>
      </w:r>
    </w:p>
    <w:p>
      <w:r>
        <w:t xml:space="preserve">籍贯:  </w:t>
      </w:r>
    </w:p>
    <w:p>
      <w:r>
        <w:t xml:space="preserve">学历:  </w:t>
      </w:r>
    </w:p>
    <w:p>
      <w:r>
        <w:t xml:space="preserve">简历:  </w:t>
        <w:br/>
        <w:t>此前担任四川省乐山市犍为县委书记</w:t>
        <w:br/>
        <w:br/>
        <w:t>2016.05 任四川省峨眉山市委书记</w:t>
        <w:br/>
        <w:br/>
        <w:t>（人民网资料 截至2016年5月）</w:t>
        <w:br/>
      </w:r>
    </w:p>
    <w:p/>
    <w:p>
      <w:pPr>
        <w:pStyle w:val="Heading3"/>
      </w:pPr>
      <w:r>
        <w:t xml:space="preserve">四川省  南充市  顺庆区  </w:t>
      </w:r>
    </w:p>
    <w:p>
      <w:r>
        <w:rPr>
          <w:i/>
        </w:rPr>
        <w:t>刘松    四川省南充市顺庆区代区长</w:t>
      </w:r>
    </w:p>
    <w:p>
      <w:r>
        <w:t>性别:  男</w:t>
      </w:r>
    </w:p>
    <w:p>
      <w:r>
        <w:t>生年：  1970年03月</w:t>
      </w:r>
    </w:p>
    <w:p>
      <w:r>
        <w:t>籍贯:  重庆璧山</w:t>
      </w:r>
    </w:p>
    <w:p>
      <w:r>
        <w:t xml:space="preserve">学历:  </w:t>
      </w:r>
    </w:p>
    <w:p>
      <w:r>
        <w:t xml:space="preserve">简历:  </w:t>
        <w:br/>
        <w:t>刘松，男，汉族，重庆璧山人，生于1970年3月，大学文化，1991年8月参加工作，1996年6月加入中国共产党。</w:t>
        <w:br/>
        <w:br/>
        <w:t>现任中共南充市顺庆区委副书记、区人民政府代理区长。</w:t>
        <w:br/>
        <w:br/>
        <w:t>1988.09—1991.08 四川省财政学校财政专业学生</w:t>
        <w:br/>
        <w:br/>
        <w:t>1991.08—1993.09 南充地区财政局干部</w:t>
        <w:br/>
        <w:br/>
        <w:t>1993.09—1999.01 南充市嘉陵区财政局预算股副股长、股长</w:t>
        <w:br/>
        <w:br/>
        <w:t>(其间：1995.09—1997.07南充职大经管专业大专学习)</w:t>
        <w:br/>
        <w:br/>
        <w:t>1999.01—2000.08 南充市嘉陵区财政局局长助理</w:t>
        <w:br/>
        <w:br/>
        <w:t>(1997.09—1999.12省委党校函授法律专业本科学习)</w:t>
        <w:br/>
        <w:br/>
        <w:t>2000.08—2003.02 南充市嘉陵区财政局副局长</w:t>
        <w:br/>
        <w:br/>
        <w:t>2003.02—2006.10 南充市嘉陵区财政局局长、党组书记</w:t>
        <w:br/>
        <w:br/>
        <w:t>2006.10—2011.11 南充市高坪区副区长</w:t>
        <w:br/>
        <w:br/>
        <w:t>(其间：2010.05—2011.05挂职任省委台办经济处副处长)</w:t>
        <w:br/>
        <w:br/>
        <w:t>2011.11—2011.12 南充市高坪区委常委、副区长</w:t>
        <w:br/>
        <w:br/>
        <w:t>2011.12—2012.03 南充市高坪区委常委、总工会主席</w:t>
        <w:br/>
        <w:br/>
        <w:t>2012.03—2015.07 南充市财政局副局长、党组成员</w:t>
        <w:br/>
        <w:br/>
        <w:t>2015.07—2016.07 中共南充市顺庆区委常委、区人民政府常务副区长</w:t>
        <w:br/>
        <w:br/>
        <w:t>2016.07—中共南充市顺庆区委副书记、区人民政府代理区长</w:t>
        <w:br/>
      </w:r>
    </w:p>
    <w:p/>
    <w:p>
      <w:pPr>
        <w:pStyle w:val="Heading3"/>
      </w:pPr>
      <w:r>
        <w:t xml:space="preserve">四川省  南充市  顺庆区  </w:t>
      </w:r>
    </w:p>
    <w:p>
      <w:r>
        <w:rPr>
          <w:i/>
        </w:rPr>
        <w:t>朱华    四川省南充市顺庆区委书记</w:t>
      </w:r>
    </w:p>
    <w:p>
      <w:r>
        <w:t>性别:  男</w:t>
      </w:r>
    </w:p>
    <w:p>
      <w:r>
        <w:t>生年：  1970年06月</w:t>
      </w:r>
    </w:p>
    <w:p>
      <w:r>
        <w:t>籍贯:  四川合江</w:t>
      </w:r>
    </w:p>
    <w:p>
      <w:r>
        <w:t>学历:  学士</w:t>
      </w:r>
    </w:p>
    <w:p>
      <w:r>
        <w:t xml:space="preserve">简历:  </w:t>
        <w:br/>
        <w:t>朱华，男，汉族，四川合江人，1970年7月生，1992年7月参加工作，1997年4月加入中国共产党，大学学历，农学学士，经济师。</w:t>
        <w:br/>
        <w:br/>
        <w:t>现任中共泸州市江阳区委书记。</w:t>
        <w:br/>
        <w:br/>
        <w:t>1988.09-1992.07 西南农业大学土壤农化专业学习；</w:t>
        <w:br/>
        <w:br/>
        <w:t>1992.07-1999.11泸州市国土局干部、统一征用土地办公室副主任、市国土局建设用地科副科长；</w:t>
        <w:br/>
        <w:br/>
        <w:t>1999.11-2001.06 泸州市国土局建设用地科科长；</w:t>
        <w:br/>
        <w:br/>
        <w:t>2001.06-2002.12 泸州市国土资源局副局长；</w:t>
        <w:br/>
        <w:br/>
        <w:t>2002.12-2005.06 泸州市江阳区政府副区长（其间： 2003.03-2003.05四川省委党校第12期县长班学习）；</w:t>
        <w:br/>
        <w:br/>
        <w:t>2005.06-2005.07 中共泸县县委常委；</w:t>
        <w:br/>
        <w:br/>
        <w:t>2005.07-2006.03 中共泸县县委常委、县政府副县长；</w:t>
        <w:br/>
        <w:br/>
        <w:t>2006.03-2006.12 中共泸县县委副书记、县政府代县长；</w:t>
        <w:br/>
        <w:br/>
        <w:t>2006.12-2010.09 中共泸县县委副书记、县政府县长；</w:t>
        <w:br/>
        <w:br/>
        <w:t>2010.09-2010.12 中共泸县县委书记、县政府县长；</w:t>
        <w:br/>
        <w:br/>
        <w:t>2010.12-2011.01 中共泸县县委书记；2011.01-2011.10 中共泸县县委书记、县人大常委会主任；</w:t>
        <w:br/>
        <w:br/>
        <w:t>2011.10-2015.06 中共泸州市江阳区委书记。</w:t>
        <w:br/>
        <w:br/>
        <w:t>2015.06- 中共南充市顺庆区委书记。</w:t>
        <w:br/>
      </w:r>
    </w:p>
    <w:p/>
    <w:p>
      <w:pPr>
        <w:pStyle w:val="Heading3"/>
      </w:pPr>
      <w:r>
        <w:t xml:space="preserve">四川省  南充市  高坪区  </w:t>
      </w:r>
    </w:p>
    <w:p>
      <w:r>
        <w:rPr>
          <w:i/>
        </w:rPr>
        <w:t>袁华兵    四川省南充市高坪区代区长</w:t>
      </w:r>
    </w:p>
    <w:p>
      <w:r>
        <w:t>性别:  男</w:t>
      </w:r>
    </w:p>
    <w:p>
      <w:r>
        <w:t>生年：  1972年09月</w:t>
      </w:r>
    </w:p>
    <w:p>
      <w:r>
        <w:t>籍贯:  四川仁寿</w:t>
      </w:r>
    </w:p>
    <w:p>
      <w:r>
        <w:t>学历:  研究生</w:t>
      </w:r>
    </w:p>
    <w:p>
      <w:r>
        <w:t xml:space="preserve">简历:  </w:t>
        <w:br/>
        <w:t>袁华兵，男，汉族，1972年9月出生，四川仁寿人，1993年7月参加工作，1993年6月加入中国共产党，毕业于电子科技大学工商管理专业，研究生学历。</w:t>
        <w:br/>
        <w:br/>
        <w:t>1989.09—1993.07 中国人民大学财政金融系读书</w:t>
        <w:br/>
        <w:br/>
        <w:t>1993.07—1994.12 四川省长江企业（集团）公司驻云南分公司会计、财务部经理</w:t>
        <w:br/>
        <w:br/>
        <w:t>1994.12—1996.12 四川省长江藤器工艺制品厂副厂长、四川省长江边贸公司财务部经理</w:t>
        <w:br/>
        <w:br/>
        <w:t>1996.12—2000.11 四川省长江集团蜀鹏贸易公司四川佳成房地产公司财务部经理</w:t>
        <w:br/>
        <w:br/>
        <w:t>2000.11—2001.10 成都市成华区计经委副主任</w:t>
        <w:br/>
        <w:br/>
        <w:t>2001.10—2005.01 成都市成华区发展计划局副局长</w:t>
        <w:br/>
        <w:br/>
        <w:t>2005.01—2006.12 成都市成华区委办公室副主任，区委政研室主任（2001.09-2005.06电子科技大学工商管理专业攻读硕士研究生）</w:t>
        <w:br/>
        <w:br/>
        <w:t>2006.12—2009.10 成都市成华区副区长</w:t>
        <w:br/>
        <w:br/>
        <w:t>2009.10—2014.02 成都市成华区委常委、统战部长</w:t>
        <w:br/>
        <w:br/>
        <w:t>2014.02—2016.06 成都市成华区委常委、宣传部长</w:t>
        <w:br/>
        <w:br/>
        <w:t>2016.07至今 南充市高坪区委副书记、代理区长</w:t>
        <w:br/>
      </w:r>
    </w:p>
    <w:p/>
    <w:p>
      <w:pPr>
        <w:pStyle w:val="Heading3"/>
      </w:pPr>
      <w:r>
        <w:t xml:space="preserve">四川省  南充市  高坪区  </w:t>
      </w:r>
    </w:p>
    <w:p>
      <w:r>
        <w:rPr>
          <w:i/>
        </w:rPr>
        <w:t>韩伦红    四川省南充市高坪区委书记</w:t>
      </w:r>
    </w:p>
    <w:p>
      <w:r>
        <w:t>性别:  男</w:t>
      </w:r>
    </w:p>
    <w:p>
      <w:r>
        <w:t>生年：  1967年11月</w:t>
      </w:r>
    </w:p>
    <w:p>
      <w:r>
        <w:t>籍贯:  四川营山</w:t>
      </w:r>
    </w:p>
    <w:p>
      <w:r>
        <w:t xml:space="preserve">学历:  </w:t>
      </w:r>
    </w:p>
    <w:p>
      <w:r>
        <w:t xml:space="preserve">简历:  </w:t>
        <w:br/>
        <w:t>韩伦红，男，汉族，1967年11月出生，四川营山人，1986年8月参加工作，1991年12月加入中国共产党，毕业于四川省工商管理学院工商管理专业，研究生学历。</w:t>
        <w:br/>
        <w:br/>
        <w:t>现任南充市高坪区委书记。</w:t>
        <w:br/>
        <w:br/>
        <w:t>1983.09—1986.08 南充教育学院学习</w:t>
        <w:br/>
        <w:br/>
        <w:t>1986.08—1990.09 营山县绿水中学教师（其间1987.09—1990.07南充教育学院函授中文专业专科班学习）</w:t>
        <w:br/>
        <w:br/>
        <w:t>1990.09—1991.02 营山县福源乡团委书记</w:t>
        <w:br/>
        <w:br/>
        <w:t>1991.02—1993.04 营山县福源乡人民政府副乡长、团委书记</w:t>
        <w:br/>
        <w:br/>
        <w:t>1993.04—1993.12 营山县福源乡人民政府副乡长、团委书记、纪委书记</w:t>
        <w:br/>
        <w:br/>
        <w:t>1993.12—1995.01 营山县绿水镇人民政府副镇长</w:t>
        <w:br/>
        <w:br/>
        <w:t>1995.01—1996.12 营山县绿水镇人民政府镇长（其间1994.09—1996.12四川省委党校函授财经专业本科班学习）</w:t>
        <w:br/>
        <w:br/>
        <w:t>1996.12—1997.12 营山县绿水镇党委书记</w:t>
        <w:br/>
        <w:br/>
        <w:t>1997.12—1999.08 营山县回龙镇党委书记</w:t>
        <w:br/>
        <w:br/>
        <w:t>1999.08—1999.10 营山县国土局副局长</w:t>
        <w:br/>
        <w:br/>
        <w:t>1999.10—2000.08 营山县交通局局长、党组书记</w:t>
        <w:br/>
        <w:br/>
        <w:t>2000.08—2002.10 营山县人民政府副县长（其间1999.09—2001.10西南师范大学行政管理研究生课程班学习）</w:t>
        <w:br/>
        <w:br/>
        <w:t>2002.10—2005.10 营山县委副书记（其间2003.09—2005.07四川省工商管理学院工商管理专业研究生班学习）</w:t>
        <w:br/>
        <w:br/>
        <w:t>2005.10—2008.05 仪陇县委副书记（其间2007.08—2008.02挂任成都市投促委主任助理）</w:t>
        <w:br/>
        <w:br/>
        <w:t>2008.05—2008.06 西充县委副书记</w:t>
        <w:br/>
        <w:br/>
        <w:t>2008.06—2008.07 西充县委副书记、西充县人民政府代县长、党组书记</w:t>
        <w:br/>
        <w:br/>
        <w:t>2008.07—2011.10 西充县委副书记、西充县人民政府县长、党组书记</w:t>
        <w:br/>
        <w:br/>
        <w:t>2011.10—2011.12 西充县委书记、西充县人民政府县长</w:t>
        <w:br/>
        <w:br/>
        <w:t>2011.12—2016.02 西充县委书记</w:t>
        <w:br/>
        <w:br/>
        <w:t>2016.02—2016.05西充县委书记、西充县人大常委会主任、党组书记</w:t>
        <w:br/>
        <w:br/>
        <w:t>2016.05—南充市高坪区委书记</w:t>
        <w:br/>
      </w:r>
    </w:p>
    <w:p/>
    <w:p>
      <w:pPr>
        <w:pStyle w:val="Heading3"/>
      </w:pPr>
      <w:r>
        <w:t xml:space="preserve">四川省  南充市  嘉陵区  </w:t>
      </w:r>
    </w:p>
    <w:p>
      <w:r>
        <w:rPr>
          <w:i/>
        </w:rPr>
        <w:t>史燚    四川省南充市嘉陵区区长</w:t>
      </w:r>
    </w:p>
    <w:p>
      <w:r>
        <w:t>性别:  男</w:t>
      </w:r>
    </w:p>
    <w:p>
      <w:r>
        <w:t xml:space="preserve">生年：  </w:t>
      </w:r>
    </w:p>
    <w:p>
      <w:r>
        <w:t xml:space="preserve">籍贯:  </w:t>
      </w:r>
    </w:p>
    <w:p>
      <w:r>
        <w:t xml:space="preserve">学历:  </w:t>
      </w:r>
    </w:p>
    <w:p>
      <w:r>
        <w:t xml:space="preserve">简历:  </w:t>
        <w:br/>
        <w:t>区委副书记、区政府党组书记、区长史燚，主持区政府全面工作。负责监察、审计等工作。</w:t>
        <w:br/>
      </w:r>
    </w:p>
    <w:p/>
    <w:p>
      <w:pPr>
        <w:pStyle w:val="Heading3"/>
      </w:pPr>
      <w:r>
        <w:t xml:space="preserve">四川省  南充市  嘉陵区  </w:t>
      </w:r>
    </w:p>
    <w:p>
      <w:r>
        <w:rPr>
          <w:i/>
        </w:rPr>
        <w:t>廖伦志    四川省南充市委常委、市总工会主席、嘉陵区委书记</w:t>
      </w:r>
    </w:p>
    <w:p>
      <w:r>
        <w:t>性别:  男</w:t>
      </w:r>
    </w:p>
    <w:p>
      <w:r>
        <w:t>生年：  1964年01月</w:t>
      </w:r>
    </w:p>
    <w:p>
      <w:r>
        <w:t>籍贯:  四川达州</w:t>
      </w:r>
    </w:p>
    <w:p>
      <w:r>
        <w:t>学历:  研究生</w:t>
      </w:r>
    </w:p>
    <w:p>
      <w:r>
        <w:t xml:space="preserve">简历:  </w:t>
        <w:br/>
        <w:t>廖伦志，男，汉族，1964年1月出生，四川达州人，1985年9月加入中国共产党，1983年8月参加工作，省委党校研究生学历，毕业于四川省委党校经济学专业。</w:t>
        <w:br/>
        <w:br/>
        <w:t>现任四川省南充市委常委、市总工会主席、嘉陵区委书记。</w:t>
        <w:br/>
        <w:br/>
        <w:t>1980.09—1983.08，四川省达县农业学校读书</w:t>
        <w:br/>
        <w:br/>
        <w:t>1983.08—1984.06，四川省通江县石庙乡政府农经员</w:t>
        <w:br/>
        <w:br/>
        <w:t>1984.06—1987.10，四川省通江县农业局副股长、副主任（其间：1986.09-1987.01，四川农大农经系进修）</w:t>
        <w:br/>
        <w:br/>
        <w:t>1987.10—1991.11，四川省通江县委办公室工作（其间：1989.09-1991.07，四川省委党校秘书大专班学习）</w:t>
        <w:br/>
        <w:br/>
        <w:t>1991.11—1993.03，四川省通江县委办公室信息科副科长</w:t>
        <w:br/>
        <w:br/>
        <w:t>1993.03—1994.04，四川省通江县农村工作委员会副主任</w:t>
        <w:br/>
        <w:br/>
        <w:t>1994.04—1996.05，四川省巴中地区行署救灾办副主任</w:t>
        <w:br/>
        <w:br/>
        <w:t>1996.05—1998.05，四川省巴中地区行署救灾办主任</w:t>
        <w:br/>
        <w:br/>
        <w:t>1998.05—1998.12，四川省巴中地区农村工作委员会副主任兼救灾办主任</w:t>
        <w:br/>
        <w:br/>
        <w:t>1998.12—2001.11，四川省巴中地区行政公署（市政府）副秘书长兼地区（市）扶贫开发办公室主任（1997.09-1999.12，四川省委党校法律专业本科函授学习）</w:t>
        <w:br/>
        <w:br/>
        <w:t>2001.11—2005.12，四川省巴中市委组织部常务副部长（2001.09-2004.06，四川省委党校经济学专业研究生学习）</w:t>
        <w:br/>
        <w:br/>
        <w:t>2005.12—2011.10，四川省巴中市巴州区委书记（其间：2006.11-2009.02兼任区人大常委会主任；2011.09兼任市委副秘书长）</w:t>
        <w:br/>
        <w:br/>
        <w:t>2011.10—2012.01，四川省南充市人民政府党组成员</w:t>
        <w:br/>
        <w:br/>
        <w:t>2012.01—2015.04，四川省南充市人民政府副市长、党组成员</w:t>
        <w:br/>
        <w:br/>
        <w:t>2015.04—2015.06，四川省南充市委常委、市人民政府副市长</w:t>
        <w:br/>
        <w:br/>
        <w:t>2015.06—2015.08，四川省南充市委常委</w:t>
        <w:br/>
        <w:br/>
        <w:t>2015.08—2016.10，四川省南充市委常委、市总工会主席</w:t>
        <w:br/>
        <w:br/>
        <w:t>2016.10—，四川省南充市委常委、市总工会主席、嘉陵区委书记</w:t>
        <w:br/>
      </w:r>
    </w:p>
    <w:p/>
    <w:p>
      <w:pPr>
        <w:pStyle w:val="Heading3"/>
      </w:pPr>
      <w:r>
        <w:t xml:space="preserve">四川省  南充市  南部县  </w:t>
      </w:r>
    </w:p>
    <w:p>
      <w:r>
        <w:rPr>
          <w:i/>
        </w:rPr>
        <w:t>陈正泽    四川省南充市南部县县长</w:t>
      </w:r>
    </w:p>
    <w:p>
      <w:r>
        <w:t>性别:  男</w:t>
      </w:r>
    </w:p>
    <w:p>
      <w:r>
        <w:t xml:space="preserve">生年：  </w:t>
      </w:r>
    </w:p>
    <w:p>
      <w:r>
        <w:t>籍贯:  四川南充</w:t>
      </w:r>
    </w:p>
    <w:p>
      <w:r>
        <w:t>学历:  本科</w:t>
      </w:r>
    </w:p>
    <w:p>
      <w:r>
        <w:t xml:space="preserve">简历:  </w:t>
        <w:br/>
        <w:t>陈正泽，男，汉族，四川南充人，大学文化，现任中共南部县委副书记、县人民政府县长。</w:t>
        <w:br/>
        <w:br/>
        <w:t>先后担任南充市顺庆区芦溪镇党委书记、顺庆区政府副区长、西充县政府常务副县长、南部县政府常务副县长等职务。</w:t>
        <w:br/>
      </w:r>
    </w:p>
    <w:p/>
    <w:p>
      <w:pPr>
        <w:pStyle w:val="Heading3"/>
      </w:pPr>
      <w:r>
        <w:t xml:space="preserve">四川省  南充市  南部县  </w:t>
      </w:r>
    </w:p>
    <w:p>
      <w:r>
        <w:rPr>
          <w:i/>
        </w:rPr>
        <w:t>张根生    四川省南充市南部县委书记</w:t>
      </w:r>
    </w:p>
    <w:p>
      <w:r>
        <w:t>性别:  男</w:t>
      </w:r>
    </w:p>
    <w:p>
      <w:r>
        <w:t>生年：  1963年02月</w:t>
      </w:r>
    </w:p>
    <w:p>
      <w:r>
        <w:t>籍贯:  四川南江</w:t>
      </w:r>
    </w:p>
    <w:p>
      <w:r>
        <w:t>学历:  研究生</w:t>
      </w:r>
    </w:p>
    <w:p>
      <w:r>
        <w:t xml:space="preserve">简历:  </w:t>
        <w:br/>
        <w:t>张根生，男，汉族，生于1963年3月，南江县人，1982年8月参加工作，1986年8月加入中国共产党，研究生文化，毕业于中央党校经济管理专业，先后担任南江县委常委、常务副县长，通江县委常委、常务副县长，中共平昌县委副书记，县人民政府县长，中共平昌县委书记。现任中共南部县委书记。</w:t>
        <w:br/>
        <w:br/>
        <w:t xml:space="preserve">分工：主持县委全面工作。   </w:t>
        <w:br/>
      </w:r>
    </w:p>
    <w:p/>
    <w:p>
      <w:pPr>
        <w:pStyle w:val="Heading3"/>
      </w:pPr>
      <w:r>
        <w:t xml:space="preserve">四川省  南充市  营山县  </w:t>
      </w:r>
    </w:p>
    <w:p>
      <w:r>
        <w:rPr>
          <w:i/>
        </w:rPr>
        <w:t>罗明远    四川省南充市营山县县长</w:t>
      </w:r>
    </w:p>
    <w:p>
      <w:r>
        <w:t>性别:  男</w:t>
      </w:r>
    </w:p>
    <w:p>
      <w:r>
        <w:t xml:space="preserve">生年：  </w:t>
      </w:r>
    </w:p>
    <w:p>
      <w:r>
        <w:t xml:space="preserve">籍贯:  </w:t>
      </w:r>
    </w:p>
    <w:p>
      <w:r>
        <w:t xml:space="preserve">学历:  </w:t>
      </w:r>
    </w:p>
    <w:p>
      <w:r>
        <w:t xml:space="preserve">简历:  </w:t>
        <w:br/>
        <w:t>主持县政府全面工作，负责分管编制、监察、审计等工作，分管县编委办、监察局、审计局（经济责任审计分局）等单位。</w:t>
        <w:br/>
      </w:r>
    </w:p>
    <w:p/>
    <w:p>
      <w:pPr>
        <w:pStyle w:val="Heading3"/>
      </w:pPr>
      <w:r>
        <w:t xml:space="preserve">四川省  南充市  营山县  </w:t>
      </w:r>
    </w:p>
    <w:p>
      <w:r>
        <w:rPr>
          <w:i/>
        </w:rPr>
        <w:t>黄金盛    四川省南充市营山县委书记</w:t>
      </w:r>
    </w:p>
    <w:p>
      <w:r>
        <w:t>性别:  男</w:t>
      </w:r>
    </w:p>
    <w:p>
      <w:r>
        <w:t>生年：  1966年04月</w:t>
      </w:r>
    </w:p>
    <w:p>
      <w:r>
        <w:t>籍贯:  南充嘉陵区</w:t>
      </w:r>
    </w:p>
    <w:p>
      <w:r>
        <w:t xml:space="preserve">学历:  </w:t>
      </w:r>
    </w:p>
    <w:p>
      <w:r>
        <w:t xml:space="preserve">简历:  </w:t>
        <w:br/>
        <w:t>黄金盛，男，汉族，1966年4月生，四川省南充市嘉陵区人，大学文化，1989年7月毕业于中国人民公安大学治安保卫系。</w:t>
        <w:br/>
        <w:br/>
        <w:t>现任四川省南充市营山县委书记。</w:t>
        <w:br/>
        <w:br/>
        <w:t>1989年08月至2002年07月，在四川省南充市顺庆区公安分局工作，先后任派出所民警、副所长、教导员、局长助理、副局长；</w:t>
        <w:br/>
        <w:br/>
        <w:t>2002年07月至2005年08月，在四川省南充市高坪公安分局工作，任政委；</w:t>
        <w:br/>
        <w:br/>
        <w:t>2005年09月至2006年09月，在四川省南充市阆中市公安局工作，任党委书记、局长；</w:t>
        <w:br/>
        <w:br/>
        <w:t>2006年10月至2009年07月，任四川省南充市阆中市人民政府副市长、公安局长；</w:t>
        <w:br/>
        <w:br/>
        <w:t>2009年07月至2013年06月，任四川省南充市公安局副局长（2010年12月任正处级）；</w:t>
        <w:br/>
        <w:br/>
        <w:t>2013年06月至2015年06月，任四川省南充市司法局局长、党组书记；</w:t>
        <w:br/>
        <w:br/>
        <w:t xml:space="preserve">2015年06月至2015年07月，任四川省南充市纪委副书记； </w:t>
        <w:br/>
        <w:br/>
        <w:t>2015年07月至2016年05月，任四川省南充市纪委副书记、监察局长。</w:t>
        <w:br/>
        <w:br/>
        <w:t>2016年05月至今任四川省营山县委书记。</w:t>
        <w:br/>
      </w:r>
    </w:p>
    <w:p/>
    <w:p>
      <w:pPr>
        <w:pStyle w:val="Heading3"/>
      </w:pPr>
      <w:r>
        <w:t xml:space="preserve">四川省  南充市  蓬安县  </w:t>
      </w:r>
    </w:p>
    <w:p>
      <w:r>
        <w:rPr>
          <w:i/>
        </w:rPr>
        <w:t>崔竹君    四川省南充市蓬安县代县长</w:t>
      </w:r>
    </w:p>
    <w:p>
      <w:r>
        <w:t>性别:  女</w:t>
      </w:r>
    </w:p>
    <w:p>
      <w:r>
        <w:t>生年：  1971年11月</w:t>
      </w:r>
    </w:p>
    <w:p>
      <w:r>
        <w:t>籍贯:  四川西充</w:t>
      </w:r>
    </w:p>
    <w:p>
      <w:r>
        <w:t>学历:  研究生</w:t>
      </w:r>
    </w:p>
    <w:p>
      <w:r>
        <w:t xml:space="preserve">简历:  </w:t>
        <w:br/>
        <w:t>崔竹君，女，汉族，1971年11月出生，四川西充人，1997年5月加入中国共产党，1991年8月参加工作，研究生学历。</w:t>
        <w:br/>
        <w:br/>
        <w:t>现任中共蓬安县委副书记、代县长。</w:t>
        <w:br/>
        <w:br/>
        <w:t>1988.09－1991.08  西充师范学校学生</w:t>
        <w:br/>
        <w:br/>
        <w:t>1991.08－1993.07  西充县东岱乡小学教师</w:t>
        <w:br/>
        <w:br/>
        <w:t>1993.07－1995.11  西充县同德完小教师</w:t>
        <w:br/>
        <w:br/>
        <w:t>1995.11－2000.08  西充县仁和镇副镇长（1994.09-1997.06四川省干部函授学院法律专业专科学习）</w:t>
        <w:br/>
        <w:br/>
        <w:t>2000.08－2001.12  西充县双江乡副书记、乡长（1999.08-2001.12四川省委党校函授学院行政管理专业本科学习）</w:t>
        <w:br/>
        <w:br/>
        <w:t>2001.12－2003.06  西充县发展计划局副局长、党组成员 （2002.11党组副书记）</w:t>
        <w:br/>
        <w:br/>
        <w:t>2003.06－2003.09  西充县发展计划局局长、党组副书记</w:t>
        <w:br/>
        <w:br/>
        <w:t>2003.09－2005.09  西充县发展计划局局长、党组书记</w:t>
        <w:br/>
        <w:br/>
        <w:t>2005.09－2009.02  西充县发展和改革局局长、党组书记（其间：2006.02-2006.11四川省发展和改革委员会产业处挂职，2006.09-2009.06 省委党校区域经济研究生学习）</w:t>
        <w:br/>
        <w:br/>
        <w:t>2009.02－2011.11  南充市发展和改革委员会副主任、党组成员</w:t>
        <w:br/>
        <w:br/>
        <w:t>2011.11－2015.07  仪陇县委常委、宣传部部长（其间：2010-2013年  西南财经大学金融博士班学习）</w:t>
        <w:br/>
        <w:br/>
        <w:t>2015.07－2016.07  中共蓬安县委常委、县人民政府常务副县长。</w:t>
        <w:br/>
        <w:br/>
        <w:t>2016.07－        中共蓬安县委副书记、县人民政府代县长。</w:t>
        <w:br/>
      </w:r>
    </w:p>
    <w:p/>
    <w:p>
      <w:pPr>
        <w:pStyle w:val="Heading3"/>
      </w:pPr>
      <w:r>
        <w:t xml:space="preserve">四川省  南充市  蓬安县  </w:t>
      </w:r>
    </w:p>
    <w:p>
      <w:r>
        <w:rPr>
          <w:i/>
        </w:rPr>
        <w:t>蒲国    四川省南充市蓬安县委书记</w:t>
      </w:r>
    </w:p>
    <w:p>
      <w:r>
        <w:t>性别:  男</w:t>
      </w:r>
    </w:p>
    <w:p>
      <w:r>
        <w:t>生年：  1968年08月</w:t>
      </w:r>
    </w:p>
    <w:p>
      <w:r>
        <w:t>籍贯:  四川阆中</w:t>
      </w:r>
    </w:p>
    <w:p>
      <w:r>
        <w:t>学历:  研究生</w:t>
      </w:r>
    </w:p>
    <w:p>
      <w:r>
        <w:t xml:space="preserve">简历:  </w:t>
        <w:br/>
        <w:t>蒲国，男，汉族，生于1968年8月，四川阆中人，1993年9月加入中国共产党，1990年7月参加工作，省委党校研究生学历，高级经济师。</w:t>
        <w:br/>
        <w:br/>
        <w:t>现任蓬安县委书记。</w:t>
        <w:br/>
        <w:br/>
        <w:t>1988.09—1990.07　西南农业大学丝绸工程系学生</w:t>
        <w:br/>
        <w:br/>
        <w:t>1990.07—1991.08　阆中市人大干部（下派锦山绸厂锻炼）</w:t>
        <w:br/>
        <w:br/>
        <w:t>1991.08—1995.03　阆中市人大财经委干部</w:t>
        <w:br/>
        <w:br/>
        <w:t>1995.03—1997.05　阆中市河溪镇副镇长</w:t>
        <w:br/>
        <w:br/>
        <w:t>1997.05—1998.02　共青团阆中市委副书记</w:t>
        <w:br/>
        <w:br/>
        <w:t>1998.02—1999.06  共青团阆中市委书记</w:t>
        <w:br/>
        <w:br/>
        <w:t>1999.06—1999.12  共青团阆中市委书记、阆中市七里镇镇长，1999.09任高级经济师（其间：1997.08-1999.12省委党校函授法律专业本科学习）</w:t>
        <w:br/>
        <w:br/>
        <w:t>1999.12—2001.03　阆中市七里镇镇长</w:t>
        <w:br/>
        <w:br/>
        <w:t>2001.03—2001.11　阆中市石龙镇党委书记</w:t>
        <w:br/>
        <w:br/>
        <w:t>2001.11—2002.10　阆中市七里镇党委书记</w:t>
        <w:br/>
        <w:br/>
        <w:t>2002.10—2006.10　南充市顺庆区委常委、区委办主任（2002.09-2005.06省委党校行政管理专业研究生学习）</w:t>
        <w:br/>
        <w:br/>
        <w:t>2006.10—2011.11　南充市顺庆区委常委、政法委书记</w:t>
        <w:br/>
        <w:br/>
        <w:t>2011.11—2012.02　南充市供销合作社副主任、党委副书记</w:t>
        <w:br/>
        <w:br/>
        <w:t>2012.02—2015.06　南充市供销合作社主任、党委书记</w:t>
        <w:br/>
        <w:br/>
        <w:t>2015.06—2016.05　蓬安县委副书记、县人民政府党组书记、县长</w:t>
        <w:br/>
        <w:br/>
        <w:t>2016.05—         蓬安县委书记</w:t>
        <w:br/>
      </w:r>
    </w:p>
    <w:p/>
    <w:p>
      <w:pPr>
        <w:pStyle w:val="Heading3"/>
      </w:pPr>
      <w:r>
        <w:t xml:space="preserve">四川省  南充市  仪陇县  </w:t>
      </w:r>
    </w:p>
    <w:p>
      <w:r>
        <w:rPr>
          <w:i/>
        </w:rPr>
        <w:t>郭宗海    四川省南充市仪陇县代县长</w:t>
      </w:r>
    </w:p>
    <w:p>
      <w:r>
        <w:t>性别:  男</w:t>
      </w:r>
    </w:p>
    <w:p>
      <w:r>
        <w:t>生年：  1970年09月</w:t>
      </w:r>
    </w:p>
    <w:p>
      <w:r>
        <w:t>籍贯:  四川隆昌</w:t>
      </w:r>
    </w:p>
    <w:p>
      <w:r>
        <w:t>学历:  博士</w:t>
      </w:r>
    </w:p>
    <w:p>
      <w:r>
        <w:t xml:space="preserve">简历:  </w:t>
        <w:br/>
        <w:t>郭宗海，男，汉族，1970年9月生，四川隆昌人，博士研究生、管理学硕士，1992年6月加入中国共产党，1992年7月参加工作，先后任西南石油学院高等职业学院学生科副科长、科长，西南石油学院化工学院副书记、副院长，阆中市副市长、阆中市委常委、阆中市总工会主席，仪陇县委常委、副县长、仪陇县委副书记，南充市教育体育局党委副书记、书记、副局长、局长，现任中共仪陇县委副书记、县人民政府代县长。</w:t>
        <w:br/>
        <w:br/>
        <w:t>1988.09-1992.07  西南石油学院检测技术及仪器专业学习</w:t>
        <w:br/>
        <w:br/>
        <w:t>1992.07-1996.09  西南石油学院基础学科部政治辅导员</w:t>
        <w:br/>
        <w:br/>
        <w:t>1996.09-1999.08  西南石油学院管理科学与工程专业研究生学习</w:t>
        <w:br/>
        <w:br/>
        <w:t>1999.08-2001.03  西南石油学院高等职业学院学生科副科长、科长</w:t>
        <w:br/>
        <w:br/>
        <w:t>2001.03-2002.09  西南石油学院化工学院副书记、副院长</w:t>
        <w:br/>
        <w:br/>
        <w:t>2002.09-2006.09  阆中市副市长（2004.02正处级）</w:t>
        <w:br/>
        <w:br/>
        <w:t>2006.09-2009.10  阆中市委常委、总工会主席</w:t>
        <w:br/>
        <w:br/>
        <w:t>2009.10-2011.11  仪陇县委常委、县政府副县长，2010.01兼任县红十字会会长（2004.09-2010.06四川大学世界经济专业博士研究生学习）</w:t>
        <w:br/>
        <w:br/>
        <w:t>2011.11-2015.06  仪陇县委副书记</w:t>
        <w:br/>
        <w:br/>
        <w:t>2015.06-2015.12  南充市教育体育局党委副书记、副局长（主持工作）</w:t>
        <w:br/>
        <w:br/>
        <w:t>2015.12-2016.05  南充市教育体育局党委书记、局长</w:t>
        <w:br/>
        <w:br/>
        <w:t>2016.05-2016.08  南充市教育体育局局长、仪陇县委副书记</w:t>
        <w:br/>
        <w:br/>
        <w:t>2016.08-         仪陇县委副书记、县人民政府代理县长</w:t>
        <w:br/>
      </w:r>
    </w:p>
    <w:p/>
    <w:p>
      <w:pPr>
        <w:pStyle w:val="Heading3"/>
      </w:pPr>
      <w:r>
        <w:t xml:space="preserve">四川省  南充市  仪陇县  </w:t>
      </w:r>
    </w:p>
    <w:p>
      <w:r>
        <w:rPr>
          <w:i/>
        </w:rPr>
        <w:t>陈科    四川省南充市仪陇县委书记</w:t>
      </w:r>
    </w:p>
    <w:p>
      <w:r>
        <w:t>性别:  男</w:t>
      </w:r>
    </w:p>
    <w:p>
      <w:r>
        <w:t xml:space="preserve">生年：  </w:t>
      </w:r>
    </w:p>
    <w:p>
      <w:r>
        <w:t xml:space="preserve">籍贯:  </w:t>
      </w:r>
    </w:p>
    <w:p>
      <w:r>
        <w:t xml:space="preserve">学历:  </w:t>
      </w:r>
    </w:p>
    <w:p>
      <w:r>
        <w:t xml:space="preserve">简历:  </w:t>
        <w:br/>
        <w:t>现任南充市仪陇县县委书记。主持县委全面工作，联系县人大工作。</w:t>
        <w:br/>
      </w:r>
    </w:p>
    <w:p/>
    <w:p>
      <w:pPr>
        <w:pStyle w:val="Heading3"/>
      </w:pPr>
      <w:r>
        <w:t xml:space="preserve">四川省  南充市  西充县  </w:t>
      </w:r>
    </w:p>
    <w:p>
      <w:r>
        <w:rPr>
          <w:i/>
        </w:rPr>
        <w:t>孙骏    四川省南充市西充县代县长</w:t>
      </w:r>
    </w:p>
    <w:p>
      <w:r>
        <w:t>性别:  男</w:t>
      </w:r>
    </w:p>
    <w:p>
      <w:r>
        <w:t>生年：  1975年10月</w:t>
      </w:r>
    </w:p>
    <w:p>
      <w:r>
        <w:t>籍贯:  四川南充</w:t>
      </w:r>
    </w:p>
    <w:p>
      <w:r>
        <w:t>学历:  硕士</w:t>
      </w:r>
    </w:p>
    <w:p>
      <w:r>
        <w:t xml:space="preserve">简历:  </w:t>
        <w:br/>
        <w:t>孙骏，男，汉族，1975年10月出生，四川南充人，1996年7月参加工作，1998年8月加入中国共产党，西南石油学院管理科学与工程专业毕业，硕士研究生学历，工学硕士，高级经济师。</w:t>
        <w:br/>
        <w:br/>
        <w:t>1992.09—1996.07  石油大学（北京）经济管理系市场营销专业本科学习</w:t>
        <w:br/>
        <w:br/>
        <w:t xml:space="preserve">1996.07—1999.03  四川石油管理局南充炼油厂车间见习、销售公司业务员（1997.08助理经济师）  </w:t>
        <w:br/>
        <w:br/>
        <w:t xml:space="preserve">1999.03—2000.04  四川石油管理局南充炼油厂销售公司市场信息部副主任  </w:t>
        <w:br/>
        <w:br/>
        <w:t>2000.04—2002.05  西南油气田公司南充炼油化工总厂销售公司市场信息部副主任、主任（2001.08经济师）</w:t>
        <w:br/>
        <w:br/>
        <w:t xml:space="preserve">2002.05—2004.11  西南油气田公司南充炼油化工总厂销售公司副经理兼燃气部主任（2001.09—2003.07西南石油学院管理科学与工程专业硕士研究生学习，获工学硕士学位）  </w:t>
        <w:br/>
        <w:br/>
        <w:t xml:space="preserve">2004.11—2005.05  西南油气田公司南充炼油化工总厂计划财务科（计划）副科长  </w:t>
        <w:br/>
        <w:br/>
        <w:t>2005.05—2009.06  西南油气田公司南充炼油化工总厂规划计划科科长（2006.11高级经济师）</w:t>
        <w:br/>
        <w:br/>
        <w:t xml:space="preserve">2009.06—2009.10  西南油气田公司南充炼油化工总厂厂长助理  </w:t>
        <w:br/>
        <w:br/>
        <w:t>2009.10—2009.12  西南油气田公司南充炼油化工总厂党委委员、副厂长</w:t>
        <w:br/>
        <w:br/>
        <w:t>2009.12—2012.02  中国石油四川石化有限责任公司南充炼油厂党委委员、副厂长</w:t>
        <w:br/>
        <w:br/>
        <w:t>2012.02—2012.11  南充市嘉陵区委常委、副区长（挂职）</w:t>
        <w:br/>
        <w:br/>
        <w:t xml:space="preserve">2012.11—2015.06  南充市嘉陵区委常委、副区长（省委组织部调任）  </w:t>
        <w:br/>
        <w:br/>
        <w:t xml:space="preserve">2015.06—2016.02  南充市经信委党委副书记、副主任（主持工作）  </w:t>
        <w:br/>
        <w:br/>
        <w:t>2016.02—2016.07  南充市经信委党委书记、主任</w:t>
        <w:br/>
        <w:br/>
        <w:t>2016.07至今      西充县委副书记，西充县人民政府代县长、党组书记</w:t>
        <w:br/>
      </w:r>
    </w:p>
    <w:p/>
    <w:p>
      <w:pPr>
        <w:pStyle w:val="Heading3"/>
      </w:pPr>
      <w:r>
        <w:t xml:space="preserve">四川省  南充市  西充县  </w:t>
      </w:r>
    </w:p>
    <w:p>
      <w:r>
        <w:rPr>
          <w:i/>
        </w:rPr>
        <w:t>陈泽斌    四川省南充市西充县委书记</w:t>
      </w:r>
    </w:p>
    <w:p>
      <w:r>
        <w:t>性别:  男</w:t>
      </w:r>
    </w:p>
    <w:p>
      <w:r>
        <w:t>生年：  1968年06月</w:t>
      </w:r>
    </w:p>
    <w:p>
      <w:r>
        <w:t>籍贯:  四川渠县</w:t>
      </w:r>
    </w:p>
    <w:p>
      <w:r>
        <w:t>学历:  学士</w:t>
      </w:r>
    </w:p>
    <w:p>
      <w:r>
        <w:t xml:space="preserve">简历:  </w:t>
        <w:br/>
        <w:t>陈泽斌，男，汉族，四川渠县人，1968年6月出生，1990年1月加入中国共产党，1990年7月参加工作，大学学历，文学学士，法学学士。</w:t>
        <w:br/>
        <w:br/>
        <w:t>1986.09-1990.07  四川师范学院中文系学生</w:t>
        <w:br/>
        <w:br/>
        <w:t>1990.07-1993.09  川北医学院学生处辅导员</w:t>
        <w:br/>
        <w:br/>
        <w:t>1993.09-1995.07  西南师范大学政治系学习</w:t>
        <w:br/>
        <w:br/>
        <w:t>1995.07-1997.05  川北医学院党委办秘书</w:t>
        <w:br/>
        <w:br/>
        <w:t>1997.05-1999.10  川北医学院总务处副处长</w:t>
        <w:br/>
        <w:br/>
        <w:t>1999.10-2001.07  川北医学院学工部（处）副处长</w:t>
        <w:br/>
        <w:br/>
        <w:t>2001.07-2002.10  蓬安县人民政府副县长</w:t>
        <w:br/>
        <w:br/>
        <w:t>2002.10-2006.03  蓬安县委常委、宣传部长</w:t>
        <w:br/>
        <w:br/>
        <w:t>2006.03-2006.10  蓬安县委常委、纪委书记</w:t>
        <w:br/>
        <w:br/>
        <w:t>2006.10-2011.11  南充市顺庆区委常委、纪委书记</w:t>
        <w:br/>
        <w:br/>
        <w:t>2011.11-2012.02  南充市委副秘书长、市委市政府接待办副主任</w:t>
        <w:br/>
        <w:br/>
        <w:t>2012.02-2014.03  南充市委副秘书长、市委市政府接待办主任</w:t>
        <w:br/>
        <w:br/>
        <w:t>2014.03-2015.06  南充市水务局局长、党组书记</w:t>
        <w:br/>
        <w:br/>
        <w:t>2015.06-2016.02  西充县委副书记、县人民政府代县长、党组书记</w:t>
        <w:br/>
        <w:br/>
        <w:t>2016.02-2016.05  西充县委副书记、县人民政府县长、党组书记</w:t>
        <w:br/>
        <w:br/>
        <w:t>2016.05-2016.07  西充县委书记、县人民政府县长</w:t>
        <w:br/>
        <w:br/>
        <w:t>2016.07至今      西充县委书记</w:t>
        <w:br/>
      </w:r>
    </w:p>
    <w:p/>
    <w:p>
      <w:pPr>
        <w:pStyle w:val="Heading3"/>
      </w:pPr>
      <w:r>
        <w:t xml:space="preserve">四川省  南充市  阆中市  </w:t>
      </w:r>
    </w:p>
    <w:p>
      <w:r>
        <w:rPr>
          <w:i/>
        </w:rPr>
        <w:t>杨德宇    四川省南充市阆中市代市长</w:t>
      </w:r>
    </w:p>
    <w:p>
      <w:r>
        <w:t>性别:  男</w:t>
      </w:r>
    </w:p>
    <w:p>
      <w:r>
        <w:t>生年：  1970年09月</w:t>
      </w:r>
    </w:p>
    <w:p>
      <w:r>
        <w:t>籍贯:  四川南充</w:t>
      </w:r>
    </w:p>
    <w:p>
      <w:r>
        <w:t xml:space="preserve">学历:  </w:t>
      </w:r>
    </w:p>
    <w:p>
      <w:r>
        <w:t xml:space="preserve">简历:  </w:t>
        <w:br/>
        <w:t>杨德宇，男，汉族，1970年9月生，四川南充人，1994年3月加入中国共产党，1992年7月参加工作，大学学历，西南大学历史学专业毕业。现任阆中市市委副书记、代市长。</w:t>
        <w:br/>
        <w:br/>
        <w:t>1988.09 - 1992.07  西南师范大学历史学本科专业学生</w:t>
        <w:br/>
        <w:br/>
        <w:t>1992.07 - 1994.12  西充县义兴镇团委书记</w:t>
        <w:br/>
        <w:br/>
        <w:t>1994.12 - 1997.08  共青团南充市委干事</w:t>
        <w:br/>
        <w:br/>
        <w:t>1997.08 - 1999.07  共青团南充市委工农青年部副部长、学少部副部长（其间：1996.07-1999.12 挂职任南部县大富乡副乡长）</w:t>
        <w:br/>
        <w:br/>
        <w:t>1999.07 - 2003.05  共青团南充市委学少部部长、办公室（组织宣传部）主任、南充市关工委办公室主任</w:t>
        <w:br/>
        <w:br/>
        <w:t>2003.05 - 2008.01  共青团南充市委副书记、南充市关工委副秘书长兼办公室主任、南充市青联副主席、南充市青年企业家协会副主席（2002.09-2004.07四川师范学院区域经济学研究生课程班学习）</w:t>
        <w:br/>
        <w:br/>
        <w:t>2008.02 - 2010.02  仪陇县政府副县长</w:t>
        <w:br/>
        <w:br/>
        <w:t>2010.02 - 2011.11  仪陇县委常委、总工会主席（其间：2010.05—2011.05挂职任四川省委农工委综合体制改革处副处长）</w:t>
        <w:br/>
        <w:br/>
        <w:t>2011.11 -2015.07   南充市嘉陵区委常委、宣传部长（其间：2012.07-2014.07挂职任甘孜州九龙县援藏工作队领队，九龙县委常委、县政府常务副县长，兼任甘孜州湾坝工业园区管委会主任）</w:t>
        <w:br/>
        <w:br/>
        <w:t>2015.07  -  2016.08       阆中市委常委、市政府常务副市长</w:t>
        <w:br/>
        <w:br/>
        <w:t>2016.08  —        阆中市市委副书记、代市长。</w:t>
        <w:br/>
      </w:r>
    </w:p>
    <w:p/>
    <w:p>
      <w:pPr>
        <w:pStyle w:val="Heading3"/>
      </w:pPr>
      <w:r>
        <w:t xml:space="preserve">四川省  南充市  阆中市  </w:t>
      </w:r>
    </w:p>
    <w:p>
      <w:r>
        <w:rPr>
          <w:i/>
        </w:rPr>
        <w:t>张斌    四川省南充市阆中市委书记</w:t>
      </w:r>
    </w:p>
    <w:p>
      <w:r>
        <w:t>性别:  男</w:t>
      </w:r>
    </w:p>
    <w:p>
      <w:r>
        <w:t>生年：  1969年03月</w:t>
      </w:r>
    </w:p>
    <w:p>
      <w:r>
        <w:t>籍贯:  南充高坪</w:t>
      </w:r>
    </w:p>
    <w:p>
      <w:r>
        <w:t>学历:  研究生</w:t>
      </w:r>
    </w:p>
    <w:p>
      <w:r>
        <w:t xml:space="preserve">简历:  </w:t>
        <w:br/>
        <w:t>张斌，男，汉族，1969年3月出生，南充高坪人，1990年5月加入中国共产党，1986年10月参加工作，在职研究生学历，毕业于四川大学工商管理学院工商管理专业。</w:t>
        <w:br/>
        <w:br/>
        <w:t>现任中共阆中市委书记。</w:t>
        <w:br/>
        <w:br/>
        <w:t>1986.10-1988.09 南充汽车货运站财务科工作</w:t>
        <w:br/>
        <w:br/>
        <w:t>1988.09-1990.08 四川师范学院体育系学生</w:t>
        <w:br/>
        <w:br/>
        <w:t>1990.08-1994.11 南充汽车运输总公司稽查处工作（其间：1992.09-1994.12中央党校经管专业学习）</w:t>
        <w:br/>
        <w:br/>
        <w:t>1994.11-1996.10 南充汽车运输总公司团委副书记（主持工作）</w:t>
        <w:br/>
        <w:br/>
        <w:t>1996.10-1998.02 共青团南充市委干事、学少部副部长</w:t>
        <w:br/>
        <w:br/>
        <w:t>1998.02-1999.04 共青团南充市委办公室主任、权益部部长</w:t>
        <w:br/>
        <w:br/>
        <w:t>1999.04-2001.12 共青团南充市委组宣部部长、市青联秘书长</w:t>
        <w:br/>
        <w:br/>
        <w:t>2001.12-2004.06 共青团南充市委副书记、党组成员、市青联副主席</w:t>
        <w:br/>
        <w:br/>
        <w:t>2004.06-2006.03 中共营山县委常委、总工会主席（其间：2003.09-2005.06四川大学工商管理学院工商管理专业研究生学习）</w:t>
        <w:br/>
        <w:br/>
        <w:t>2006.03-2006.09 中共营山县委常委、纪委书记、总工会主席</w:t>
        <w:br/>
        <w:br/>
        <w:t>2006.09-2011.11 中共南部县委常委、纪委书记</w:t>
        <w:br/>
        <w:br/>
        <w:t>2011.11-2011.12 中共蓬安县委常委、县人民政府党组副书记、副县长提名人选</w:t>
        <w:br/>
        <w:br/>
        <w:t>2011.12-2015.06 中共蓬安县委常委、县人民政府党组副书记、副县长</w:t>
        <w:br/>
        <w:br/>
        <w:t>2015.06-2016.02 中共阆中市委副书记、市人民政府代市长、党组书记</w:t>
        <w:br/>
        <w:br/>
        <w:t>2016年2月27日 当选为阆中市人民政府市长</w:t>
        <w:br/>
        <w:br/>
        <w:t>2016年4月27日  中共阆中市委书记</w:t>
        <w:br/>
      </w:r>
    </w:p>
    <w:p/>
    <w:p>
      <w:pPr>
        <w:pStyle w:val="Heading3"/>
      </w:pPr>
      <w:r>
        <w:t xml:space="preserve">四川省  宜宾市  翠屏区  </w:t>
      </w:r>
    </w:p>
    <w:p>
      <w:r>
        <w:rPr>
          <w:i/>
        </w:rPr>
        <w:t>李强    四川省宜宾市翠屏区区长</w:t>
      </w:r>
    </w:p>
    <w:p>
      <w:r>
        <w:t>性别:  男</w:t>
      </w:r>
    </w:p>
    <w:p>
      <w:r>
        <w:t>生年：  1971年05月</w:t>
      </w:r>
    </w:p>
    <w:p>
      <w:r>
        <w:t>籍贯:  四川南部</w:t>
      </w:r>
    </w:p>
    <w:p>
      <w:r>
        <w:t>学历:  硕士</w:t>
      </w:r>
    </w:p>
    <w:p>
      <w:r>
        <w:t xml:space="preserve">简历:  </w:t>
        <w:br/>
        <w:t>李强，男，汉族，1971年5月出生，四川南部县人，工商管理硕士，1994年参加工作，1993年加入中国共产党，现任中共宜宾市翠屏区委副书记、区政府区长。</w:t>
        <w:br/>
      </w:r>
    </w:p>
    <w:p/>
    <w:p>
      <w:pPr>
        <w:pStyle w:val="Heading3"/>
      </w:pPr>
      <w:r>
        <w:t xml:space="preserve">四川省  宜宾市  翠屏区  </w:t>
      </w:r>
    </w:p>
    <w:p>
      <w:r>
        <w:rPr>
          <w:i/>
        </w:rPr>
        <w:t>张平    四川省宜宾市翠屏区委书记</w:t>
      </w:r>
    </w:p>
    <w:p>
      <w:r>
        <w:t>性别:  男</w:t>
      </w:r>
    </w:p>
    <w:p>
      <w:r>
        <w:t>生年：  1965年07月</w:t>
      </w:r>
    </w:p>
    <w:p>
      <w:r>
        <w:t xml:space="preserve">籍贯:  </w:t>
      </w:r>
    </w:p>
    <w:p>
      <w:r>
        <w:t xml:space="preserve">学历:  </w:t>
      </w:r>
    </w:p>
    <w:p>
      <w:r>
        <w:t xml:space="preserve">简历:  </w:t>
        <w:br/>
        <w:t>张平，1965年07月生，党校大学，现任翠屏区委书记。</w:t>
        <w:br/>
      </w:r>
    </w:p>
    <w:p/>
    <w:p>
      <w:pPr>
        <w:pStyle w:val="Heading3"/>
      </w:pPr>
      <w:r>
        <w:t xml:space="preserve">四川省  宜宾市  南溪区  </w:t>
      </w:r>
    </w:p>
    <w:p>
      <w:r>
        <w:rPr>
          <w:i/>
        </w:rPr>
        <w:t>李廷根    四川省宜宾市南溪区区长</w:t>
      </w:r>
    </w:p>
    <w:p>
      <w:r>
        <w:t>性别:  男</w:t>
      </w:r>
    </w:p>
    <w:p>
      <w:r>
        <w:t xml:space="preserve">生年：  </w:t>
      </w:r>
    </w:p>
    <w:p>
      <w:r>
        <w:t xml:space="preserve">籍贯:  </w:t>
      </w:r>
    </w:p>
    <w:p>
      <w:r>
        <w:t xml:space="preserve">学历:  </w:t>
      </w:r>
    </w:p>
    <w:p>
      <w:r>
        <w:t xml:space="preserve">简历:  </w:t>
        <w:br/>
        <w:t>现任宜宾市南溪区区长</w:t>
        <w:br/>
      </w:r>
    </w:p>
    <w:p/>
    <w:p>
      <w:pPr>
        <w:pStyle w:val="Heading3"/>
      </w:pPr>
      <w:r>
        <w:t xml:space="preserve">四川省  宜宾市  南溪区  </w:t>
      </w:r>
    </w:p>
    <w:p>
      <w:r>
        <w:rPr>
          <w:i/>
        </w:rPr>
        <w:t>肖敏    四川省宜宾市南溪区区委书记</w:t>
      </w:r>
    </w:p>
    <w:p>
      <w:r>
        <w:t>性别:  男</w:t>
      </w:r>
    </w:p>
    <w:p>
      <w:r>
        <w:t xml:space="preserve">生年：  </w:t>
      </w:r>
    </w:p>
    <w:p>
      <w:r>
        <w:t xml:space="preserve">籍贯:  </w:t>
      </w:r>
    </w:p>
    <w:p>
      <w:r>
        <w:t xml:space="preserve">学历:  </w:t>
      </w:r>
    </w:p>
    <w:p>
      <w:r>
        <w:t xml:space="preserve">简历:  </w:t>
        <w:br/>
        <w:t>肖敏，现任宜宾市南溪区区委书记</w:t>
        <w:br/>
      </w:r>
    </w:p>
    <w:p/>
    <w:p>
      <w:pPr>
        <w:pStyle w:val="Heading3"/>
      </w:pPr>
      <w:r>
        <w:t xml:space="preserve">四川省  宜宾市  宜宾县  </w:t>
      </w:r>
    </w:p>
    <w:p>
      <w:r>
        <w:rPr>
          <w:i/>
        </w:rPr>
        <w:t>丁应虎    四川省宜宾市宜宾县委书记、县长</w:t>
      </w:r>
    </w:p>
    <w:p>
      <w:r>
        <w:t>性别:  男</w:t>
      </w:r>
    </w:p>
    <w:p>
      <w:r>
        <w:t xml:space="preserve">生年：  </w:t>
      </w:r>
    </w:p>
    <w:p>
      <w:r>
        <w:t xml:space="preserve">籍贯:  </w:t>
      </w:r>
    </w:p>
    <w:p>
      <w:r>
        <w:t>学历:  硕士</w:t>
      </w:r>
    </w:p>
    <w:p>
      <w:r>
        <w:t xml:space="preserve">简历:  </w:t>
        <w:br/>
        <w:t>丁应虎，男，汉族，中共党员，在职硕士，1968年11月出生于四川安岳。现任四川省宜宾县委书记、县长。</w:t>
        <w:br/>
        <w:br/>
        <w:t>1987年09月至1991年07月，四川师范学院政治系学生；</w:t>
        <w:br/>
        <w:br/>
        <w:t>1991年07月至1993年08月，泸州医学院医学系88级学生辅导员、团总支书记；</w:t>
        <w:br/>
        <w:br/>
        <w:t>1993年08月至2002年04月，泸州医学院党委组织部历任副主任干事、干部科副科长、干部科科长（其间：1995年06月至1997年11兼任医学系本科93级年纪办公室副主任；1997年07月至1999年07西南师大硕士课程班思想政治教育专业学习结业；2001年12晋升为思想政治教育研究副研究员）；</w:t>
        <w:br/>
        <w:br/>
        <w:t>2002年04月至2002年09月，泸州医学院党委组织部副部长（其间：2002年07月至2002年08在省委党校第三期年轻干部培训班学习）；</w:t>
        <w:br/>
        <w:br/>
        <w:t>2002年09月至2006年10月，江安县政府副县长（其间：2004年05月至2004年06在清华大学公共管理高级研修班学习）；</w:t>
        <w:br/>
        <w:br/>
        <w:t>2006年10月至2009年03月，宜宾县委常委、纪委书记（2005年09月至2007年09四川大学公共管理硕士研究生在职学习并毕业）；</w:t>
        <w:br/>
        <w:br/>
        <w:t>2009年03月至2011年12月，宜宾县人民政府常务副县长；</w:t>
        <w:br/>
        <w:br/>
        <w:t>2011年12月至2016年4月，宜宾县人民政府县长；</w:t>
        <w:br/>
        <w:br/>
        <w:t>2016年4月至今，宜宾县委书记、县长。</w:t>
        <w:br/>
      </w:r>
    </w:p>
    <w:p/>
    <w:p>
      <w:pPr>
        <w:pStyle w:val="Heading3"/>
      </w:pPr>
      <w:r>
        <w:t xml:space="preserve">四川省  宜宾市  宜宾县  </w:t>
      </w:r>
    </w:p>
    <w:p>
      <w:r>
        <w:rPr>
          <w:i/>
        </w:rPr>
        <w:t>丁应虎    四川省宜宾市宜宾县委书记、县长</w:t>
      </w:r>
    </w:p>
    <w:p>
      <w:r>
        <w:t>性别:  男</w:t>
      </w:r>
    </w:p>
    <w:p>
      <w:r>
        <w:t xml:space="preserve">生年：  </w:t>
      </w:r>
    </w:p>
    <w:p>
      <w:r>
        <w:t xml:space="preserve">籍贯:  </w:t>
      </w:r>
    </w:p>
    <w:p>
      <w:r>
        <w:t>学历:  硕士</w:t>
      </w:r>
    </w:p>
    <w:p>
      <w:r>
        <w:t xml:space="preserve">简历:  </w:t>
        <w:br/>
        <w:t>丁应虎，男，汉族，中共党员，在职硕士，1968年11月出生于四川安岳。现任四川省宜宾县委书记、县长。</w:t>
        <w:br/>
        <w:br/>
        <w:t>1987年09月至1991年07月，四川师范学院政治系学生；</w:t>
        <w:br/>
        <w:br/>
        <w:t>1991年07月至1993年08月，泸州医学院医学系88级学生辅导员、团总支书记；</w:t>
        <w:br/>
        <w:br/>
        <w:t>1993年08月至2002年04月，泸州医学院党委组织部历任副主任干事、干部科副科长、干部科科长（其间：1995年06月至1997年11兼任医学系本科93级年纪办公室副主任；1997年07月至1999年07西南师大硕士课程班思想政治教育专业学习结业；2001年12晋升为思想政治教育研究副研究员）；</w:t>
        <w:br/>
        <w:br/>
        <w:t>2002年04月至2002年09月，泸州医学院党委组织部副部长（其间：2002年07月至2002年08在省委党校第三期年轻干部培训班学习）；</w:t>
        <w:br/>
        <w:br/>
        <w:t>2002年09月至2006年10月，江安县政府副县长（其间：2004年05月至2004年06在清华大学公共管理高级研修班学习）；</w:t>
        <w:br/>
        <w:br/>
        <w:t>2006年10月至2009年03月，宜宾县委常委、纪委书记（2005年09月至2007年09四川大学公共管理硕士研究生在职学习并毕业）；</w:t>
        <w:br/>
        <w:br/>
        <w:t>2009年03月至2011年12月，宜宾县人民政府常务副县长；</w:t>
        <w:br/>
        <w:br/>
        <w:t>2011年12月至2016年4月，宜宾县人民政府县长；</w:t>
        <w:br/>
        <w:br/>
        <w:t>2016年4月至今，宜宾县委书记、县长。</w:t>
        <w:br/>
      </w:r>
    </w:p>
    <w:p/>
    <w:p>
      <w:pPr>
        <w:pStyle w:val="Heading3"/>
      </w:pPr>
      <w:r>
        <w:t xml:space="preserve">四川省  宜宾市  江安县  </w:t>
      </w:r>
    </w:p>
    <w:p>
      <w:r>
        <w:rPr>
          <w:i/>
        </w:rPr>
        <w:t>张明明    四川省宜宾市江安县县长</w:t>
      </w:r>
    </w:p>
    <w:p>
      <w:r>
        <w:t>性别:  男</w:t>
      </w:r>
    </w:p>
    <w:p>
      <w:r>
        <w:t xml:space="preserve">生年：  </w:t>
      </w:r>
    </w:p>
    <w:p>
      <w:r>
        <w:t xml:space="preserve">籍贯:  </w:t>
      </w:r>
    </w:p>
    <w:p>
      <w:r>
        <w:t xml:space="preserve">学历:  </w:t>
      </w:r>
    </w:p>
    <w:p>
      <w:r>
        <w:t xml:space="preserve">简历:  </w:t>
        <w:br/>
        <w:t>江安县人民政府县长，主持县政府全面工作。负责县政府党组工作。</w:t>
        <w:br/>
      </w:r>
    </w:p>
    <w:p/>
    <w:p>
      <w:pPr>
        <w:pStyle w:val="Heading3"/>
      </w:pPr>
      <w:r>
        <w:t xml:space="preserve">四川省  宜宾市  江安县  </w:t>
      </w:r>
    </w:p>
    <w:p>
      <w:r>
        <w:rPr>
          <w:i/>
        </w:rPr>
        <w:t>曾明全    四川省宜宾市江安县委书记</w:t>
      </w:r>
    </w:p>
    <w:p>
      <w:r>
        <w:t>性别:  男</w:t>
      </w:r>
    </w:p>
    <w:p>
      <w:r>
        <w:t xml:space="preserve">生年：  </w:t>
      </w:r>
    </w:p>
    <w:p>
      <w:r>
        <w:t xml:space="preserve">籍贯:  </w:t>
      </w:r>
    </w:p>
    <w:p>
      <w:r>
        <w:t xml:space="preserve">学历:  </w:t>
      </w:r>
    </w:p>
    <w:p>
      <w:r>
        <w:t xml:space="preserve">简历:  </w:t>
        <w:br/>
        <w:t>现任中共江安县县委书记，主持县委全面工作。</w:t>
        <w:br/>
      </w:r>
    </w:p>
    <w:p/>
    <w:p>
      <w:pPr>
        <w:pStyle w:val="Heading3"/>
      </w:pPr>
      <w:r>
        <w:t xml:space="preserve">四川省  宜宾市  长宁县  </w:t>
      </w:r>
    </w:p>
    <w:p>
      <w:r>
        <w:rPr>
          <w:i/>
        </w:rPr>
        <w:t>董茂成    四川省宜宾市长宁县县长</w:t>
      </w:r>
    </w:p>
    <w:p>
      <w:r>
        <w:t>性别:  男</w:t>
      </w:r>
    </w:p>
    <w:p>
      <w:r>
        <w:t>生年：  1969年11月</w:t>
      </w:r>
    </w:p>
    <w:p>
      <w:r>
        <w:t>籍贯:  四川江安县</w:t>
      </w:r>
    </w:p>
    <w:p>
      <w:r>
        <w:t xml:space="preserve">学历:  </w:t>
      </w:r>
    </w:p>
    <w:p>
      <w:r>
        <w:t xml:space="preserve">简历:  </w:t>
        <w:br/>
        <w:t>董茂成，男，汉族，生于1969年12月，四川省江安县人，大学文化，1990年7月参加工作，中共党员。</w:t>
        <w:br/>
        <w:br/>
        <w:t>1986.09—1990.07 宜宾农校农学专业学生</w:t>
        <w:br/>
        <w:br/>
        <w:t xml:space="preserve"> </w:t>
        <w:br/>
        <w:t>1990.07—1991.10 江安县靖福乡干部</w:t>
        <w:br/>
        <w:br/>
        <w:t xml:space="preserve"> </w:t>
        <w:br/>
        <w:t>1991.10—1992.10 江安县原滥坝区公所人事干事</w:t>
        <w:br/>
        <w:br/>
        <w:t xml:space="preserve"> </w:t>
        <w:br/>
        <w:t>1992.10—1993.02 江安县桐梓镇人事干事</w:t>
        <w:br/>
        <w:br/>
        <w:t xml:space="preserve"> </w:t>
        <w:br/>
        <w:t>1993.02—1993.12 共青团江安县委干部</w:t>
        <w:br/>
        <w:br/>
        <w:t xml:space="preserve"> </w:t>
        <w:br/>
        <w:t>1993.12—1995.02 江安县委组织部干部</w:t>
        <w:br/>
        <w:br/>
        <w:t xml:space="preserve"> </w:t>
        <w:br/>
        <w:t>1995.02—1997.02 江安县委办秘书、县委常委会秘书</w:t>
        <w:br/>
        <w:br/>
        <w:t xml:space="preserve"> </w:t>
        <w:br/>
        <w:t>1997.02—1998.03 江安县委办副主任（1995.09—1997.07西南政法大学法律专业大专学习毕业）</w:t>
        <w:br/>
        <w:br/>
        <w:t xml:space="preserve"> </w:t>
        <w:br/>
        <w:t>1998.03—2001.02 江安县迎安镇镇长</w:t>
        <w:br/>
        <w:br/>
        <w:t xml:space="preserve"> </w:t>
        <w:br/>
        <w:t>2001.02—2001.09 江安县迎安镇党委书记、人大主席（1998.09—2001.07省委党校经济管理专业本科学习毕业）</w:t>
        <w:br/>
        <w:br/>
        <w:t xml:space="preserve"> </w:t>
        <w:br/>
        <w:t>2001.09—2002.12 江安县政府办主任</w:t>
        <w:br/>
        <w:br/>
        <w:t xml:space="preserve"> </w:t>
        <w:br/>
        <w:t>2002.12—2005.03 江安县政府副县长（其间，2003.09—2003.11 省委党校县长培训班结业）</w:t>
        <w:br/>
        <w:br/>
        <w:t xml:space="preserve"> </w:t>
        <w:br/>
        <w:t>2005.03—2006.10 兴文县政府副县长</w:t>
        <w:br/>
        <w:br/>
        <w:t xml:space="preserve"> </w:t>
        <w:br/>
        <w:t>2006.10—2009.02 兴文县委常委、县政府常务副县长</w:t>
        <w:br/>
        <w:br/>
        <w:t xml:space="preserve"> </w:t>
        <w:br/>
        <w:t>2009.02—2011.10 兴文县委副书记（其间，2010.09—2010.11 省委党校第八期中青年干部培训班学习结业）</w:t>
        <w:br/>
        <w:br/>
        <w:t xml:space="preserve"> </w:t>
        <w:br/>
        <w:t>2011.10—2011.11 翠屏区委副书记</w:t>
        <w:br/>
        <w:br/>
        <w:t xml:space="preserve"> </w:t>
        <w:br/>
        <w:t>2011.11—2013.08 宜宾市粮食局局长、党委书记</w:t>
        <w:br/>
        <w:br/>
        <w:t xml:space="preserve"> </w:t>
        <w:br/>
        <w:t>2013.08— 长宁县委副书记，县长</w:t>
        <w:br/>
      </w:r>
    </w:p>
    <w:p/>
    <w:p>
      <w:pPr>
        <w:pStyle w:val="Heading3"/>
      </w:pPr>
      <w:r>
        <w:t xml:space="preserve">四川省  宜宾市  长宁县  </w:t>
      </w:r>
    </w:p>
    <w:p>
      <w:r>
        <w:rPr>
          <w:i/>
        </w:rPr>
        <w:t>何文毅    四川省宜宾市长宁县委书记</w:t>
      </w:r>
    </w:p>
    <w:p>
      <w:r>
        <w:t>性别:  男</w:t>
      </w:r>
    </w:p>
    <w:p>
      <w:r>
        <w:t xml:space="preserve">生年：  </w:t>
      </w:r>
    </w:p>
    <w:p>
      <w:r>
        <w:t xml:space="preserve">籍贯:  </w:t>
      </w:r>
    </w:p>
    <w:p>
      <w:r>
        <w:t xml:space="preserve">学历:  </w:t>
      </w:r>
    </w:p>
    <w:p>
      <w:r>
        <w:t xml:space="preserve">简历:  </w:t>
        <w:br/>
        <w:t>何文毅，长宁县委书记，主持县政府全面工作。负责审计、监察、财政、人事工作。</w:t>
        <w:br/>
        <w:br/>
        <w:t xml:space="preserve"> </w:t>
        <w:br/>
        <w:t>主管县工业集中区管理委员会。</w:t>
        <w:br/>
        <w:br/>
        <w:t xml:space="preserve"> </w:t>
        <w:br/>
        <w:t>分管县审计局、县监察局、县财政局、县人社局。</w:t>
        <w:br/>
      </w:r>
    </w:p>
    <w:p/>
    <w:p>
      <w:pPr>
        <w:pStyle w:val="Heading3"/>
      </w:pPr>
      <w:r>
        <w:t xml:space="preserve">四川省  宜宾市  高县  </w:t>
      </w:r>
    </w:p>
    <w:p>
      <w:r>
        <w:rPr>
          <w:i/>
        </w:rPr>
        <w:t>李康    四川省宜宾市高县县委书记、县长</w:t>
      </w:r>
    </w:p>
    <w:p>
      <w:r>
        <w:t>性别:  男</w:t>
      </w:r>
    </w:p>
    <w:p>
      <w:r>
        <w:t xml:space="preserve">生年：  </w:t>
      </w:r>
    </w:p>
    <w:p>
      <w:r>
        <w:t xml:space="preserve">籍贯:  </w:t>
      </w:r>
    </w:p>
    <w:p>
      <w:r>
        <w:t xml:space="preserve">学历:  </w:t>
      </w:r>
    </w:p>
    <w:p>
      <w:r>
        <w:t xml:space="preserve">简历:  </w:t>
        <w:br/>
        <w:t>李康，男，汉族，四川宜宾市长宁县人，硕士研究生，1968年10月出生，1987年7月参加工作，1992年9月加入中国共产党，现任中共高县县委书记、县人民政府县长。</w:t>
        <w:br/>
        <w:br/>
        <w:t>1984.09-1987.07 重庆药剂校学生</w:t>
        <w:br/>
        <w:br/>
        <w:t>1987.07-1992.03 长宁县环境监测站技术员、助理工程师</w:t>
        <w:br/>
        <w:br/>
        <w:t>1992.03-1992.10 长宁县龙头乡副乡长</w:t>
        <w:br/>
        <w:br/>
        <w:t>1992.10-1994.03 长宁县双河镇龙头办事处主任</w:t>
        <w:br/>
        <w:br/>
        <w:t>1994.03-1995.09 长宁县龙头镇副镇长（期间：1993.09-1995.12省委党校经济管理专业本科毕业）</w:t>
        <w:br/>
        <w:br/>
        <w:t>1995.09-1997.11 长宁县龙头镇镇长</w:t>
        <w:br/>
        <w:br/>
        <w:t>1997.11-2003.09 筠连县委常委、宣传部部长（期间：1997.09-2000.06省委党校经济学专业研究生毕业）</w:t>
        <w:br/>
        <w:br/>
        <w:t>2003.09-2006.10 筠连县委常委、县政府常务副县长（期间：2004.03-2006.01西南交通大学经管学院工商管理专业硕士研究生）</w:t>
        <w:br/>
        <w:br/>
        <w:t>2006.10-2008.7 珙县县委常委、县政府常务副县长</w:t>
        <w:br/>
        <w:br/>
        <w:t>2008.7 -2009.7 宜宾市交通局党委委员、市交通战备办公室主任、市保护通讯线路办公室主任、四川宜宾港项目建设筹备组办公室办主任</w:t>
        <w:br/>
        <w:br/>
        <w:t>2009年7月至2010年1月 中共高县县委副书记、县人民政府代理县长</w:t>
        <w:br/>
        <w:br/>
        <w:t>2010年1月2016年4月 中共高县县委副书记、高县人民政府县长</w:t>
        <w:br/>
        <w:br/>
        <w:t>2016年4月至今 中共高县县委书记、县人民政府县长</w:t>
        <w:br/>
      </w:r>
    </w:p>
    <w:p/>
    <w:p>
      <w:pPr>
        <w:pStyle w:val="Heading3"/>
      </w:pPr>
      <w:r>
        <w:t xml:space="preserve">四川省  宜宾市  高县  </w:t>
      </w:r>
    </w:p>
    <w:p>
      <w:r>
        <w:rPr>
          <w:i/>
        </w:rPr>
        <w:t>李康    四川省宜宾市高县县委书记、县长</w:t>
      </w:r>
    </w:p>
    <w:p>
      <w:r>
        <w:t>性别:  男</w:t>
      </w:r>
    </w:p>
    <w:p>
      <w:r>
        <w:t xml:space="preserve">生年：  </w:t>
      </w:r>
    </w:p>
    <w:p>
      <w:r>
        <w:t xml:space="preserve">籍贯:  </w:t>
      </w:r>
    </w:p>
    <w:p>
      <w:r>
        <w:t xml:space="preserve">学历:  </w:t>
      </w:r>
    </w:p>
    <w:p>
      <w:r>
        <w:t xml:space="preserve">简历:  </w:t>
        <w:br/>
        <w:t>李康，男，汉族，四川宜宾市长宁县人，硕士研究生，1968年10月出生，1987年7月参加工作，1992年9月加入中国共产党，现任中共高县县委书记、县人民政府县长。</w:t>
        <w:br/>
        <w:br/>
        <w:t>1984.09-1987.07 重庆药剂校学生</w:t>
        <w:br/>
        <w:br/>
        <w:t>1987.07-1992.03 长宁县环境监测站技术员、助理工程师</w:t>
        <w:br/>
        <w:br/>
        <w:t>1992.03-1992.10 长宁县龙头乡副乡长</w:t>
        <w:br/>
        <w:br/>
        <w:t>1992.10-1994.03 长宁县双河镇龙头办事处主任</w:t>
        <w:br/>
        <w:br/>
        <w:t>1994.03-1995.09 长宁县龙头镇副镇长（期间：1993.09-1995.12省委党校经济管理专业本科毕业）</w:t>
        <w:br/>
        <w:br/>
        <w:t>1995.09-1997.11 长宁县龙头镇镇长</w:t>
        <w:br/>
        <w:br/>
        <w:t>1997.11-2003.09 筠连县委常委、宣传部部长（期间：1997.09-2000.06省委党校经济学专业研究生毕业）</w:t>
        <w:br/>
        <w:br/>
        <w:t>2003.09-2006.10 筠连县委常委、县政府常务副县长（期间：2004.03-2006.01西南交通大学经管学院工商管理专业硕士研究生）</w:t>
        <w:br/>
        <w:br/>
        <w:t>2006.10-2008.7 珙县县委常委、县政府常务副县长</w:t>
        <w:br/>
        <w:br/>
        <w:t>2008.7 -2009.7 宜宾市交通局党委委员、市交通战备办公室主任、市保护通讯线路办公室主任、四川宜宾港项目建设筹备组办公室办主任</w:t>
        <w:br/>
        <w:br/>
        <w:t>2009年7月至2010年1月 中共高县县委副书记、县人民政府代理县长</w:t>
        <w:br/>
        <w:br/>
        <w:t>2010年1月2016年4月 中共高县县委副书记、高县人民政府县长</w:t>
        <w:br/>
        <w:br/>
        <w:t>2016年4月至今 中共高县县委书记、县人民政府县长</w:t>
        <w:br/>
      </w:r>
    </w:p>
    <w:p/>
    <w:p>
      <w:pPr>
        <w:pStyle w:val="Heading3"/>
      </w:pPr>
      <w:r>
        <w:t xml:space="preserve">四川省  宜宾市  珙县  </w:t>
      </w:r>
    </w:p>
    <w:p>
      <w:r>
        <w:rPr>
          <w:i/>
        </w:rPr>
        <w:t>叶盛    四川省宜宾市珙县县长</w:t>
      </w:r>
    </w:p>
    <w:p>
      <w:r>
        <w:t>性别:  男</w:t>
      </w:r>
    </w:p>
    <w:p>
      <w:r>
        <w:t>生年：  1970年09月</w:t>
      </w:r>
    </w:p>
    <w:p>
      <w:r>
        <w:t>籍贯:  四川省宜宾县人</w:t>
      </w:r>
    </w:p>
    <w:p>
      <w:r>
        <w:t>学历:  硕士</w:t>
      </w:r>
    </w:p>
    <w:p>
      <w:r>
        <w:t xml:space="preserve">简历:  </w:t>
        <w:br/>
        <w:t>叶盛，男，汉族，四川省宜宾县人，生于1970年10月，研究生，1990年7月参加工作，1993年12月加入中国共产党，现任中共珙县县委副书记、珙县人民政府县长。</w:t>
        <w:br/>
        <w:br/>
        <w:t>1986.09—1990.07  四川省南充农业学校土化专业学生</w:t>
        <w:br/>
        <w:br/>
        <w:t>1990.07—1991.03  四川省珙县农业局巡场区农技站工作员</w:t>
        <w:br/>
        <w:br/>
        <w:t>1991.03—1992.10  四川省珙县麻岭乡乡长助理，副乡长</w:t>
        <w:br/>
        <w:br/>
        <w:t>1992.10—1993.03  四川省珙县巡场镇农办主任，团委书记</w:t>
        <w:br/>
        <w:br/>
        <w:t>1993.03—1994.03  四川省珙县农业局土肥股股长</w:t>
        <w:br/>
        <w:br/>
        <w:t>1994.03—1995.04  共青团四川省珙县委员会副书记</w:t>
        <w:br/>
        <w:br/>
        <w:t>1995.04—1997.03  共青团四川省珙县委员会书记</w:t>
        <w:br/>
        <w:br/>
        <w:t>1997.03—1998.11  四川省珙县上罗镇党委副书记，镇长</w:t>
        <w:br/>
        <w:br/>
        <w:t>1998.11—2000.11  四川省珙县巡场镇党委副书记，镇长（1997.09—1999.12省委党校经管专业本科学习毕业）</w:t>
        <w:br/>
        <w:br/>
        <w:t>2000.11—2002.11  四川省高县县委常委、县纪委书记</w:t>
        <w:br/>
        <w:br/>
        <w:t>2002.11—2005.12  四川省高县县委副书记、县纪委书记，县总工会主席</w:t>
        <w:br/>
        <w:br/>
        <w:t>2005.12—2006.10  四川省兴文县委副书记，县政府常务副县长</w:t>
        <w:br/>
        <w:br/>
        <w:t>2006.10—2008.11  四川省兴文县委副书记（2005.09—2008.07省委党校经济学研究生学习毕业）</w:t>
        <w:br/>
        <w:br/>
        <w:t>2008.11—2008.12  四川省宜宾市政府应急办主任（正县级）、市政府办党组成员</w:t>
        <w:br/>
        <w:br/>
        <w:t>2008.12—2009.06  四川省宜宾市政府副秘书长、应急办主任（正县级）、市政府办党组成员</w:t>
        <w:br/>
        <w:br/>
        <w:t>2009.06—2009.07  四川省宜宾市交通局党委委员，四川宜宾港项目筹备组办公室主任，市政府副秘书长、应急办主任</w:t>
        <w:br/>
        <w:br/>
        <w:t>2009.07—2009.11  四川省宜宾市交通局党委委员，市交通战备办公室主任，市保护通信线路安全办公室主任，四川宜宾港项目筹备组办公室主任</w:t>
        <w:br/>
        <w:br/>
        <w:t>2009.11—2011.11  四川宜宾临港经济开发区党工委委员、党政办主任（正县级）（2009.12获西南大学农业推广硕士学位）</w:t>
        <w:br/>
      </w:r>
    </w:p>
    <w:p/>
    <w:p>
      <w:pPr>
        <w:pStyle w:val="Heading3"/>
      </w:pPr>
      <w:r>
        <w:t xml:space="preserve">四川省  宜宾市  珙县  </w:t>
      </w:r>
    </w:p>
    <w:p>
      <w:r>
        <w:rPr>
          <w:i/>
        </w:rPr>
        <w:t>陈有树    四川省宜宾市珙县县委书记</w:t>
      </w:r>
    </w:p>
    <w:p>
      <w:r>
        <w:t>性别:  男</w:t>
      </w:r>
    </w:p>
    <w:p>
      <w:r>
        <w:t>生年：  1964年04月</w:t>
      </w:r>
    </w:p>
    <w:p>
      <w:r>
        <w:t>籍贯:  四川宜宾县</w:t>
      </w:r>
    </w:p>
    <w:p>
      <w:r>
        <w:t>学历:  本科</w:t>
      </w:r>
    </w:p>
    <w:p>
      <w:r>
        <w:t xml:space="preserve">简历:  </w:t>
        <w:br/>
        <w:t>陈有树，男，汉族，四川宜宾县人，生于1964年5月，现年47岁，大学学历，1983年7月参加工作，1994年8月加入中国共产党，现任中共四川省珙县县委书记。</w:t>
        <w:br/>
      </w:r>
    </w:p>
    <w:p/>
    <w:p>
      <w:pPr>
        <w:pStyle w:val="Heading3"/>
      </w:pPr>
      <w:r>
        <w:t xml:space="preserve">四川省  宜宾市  筠连县  </w:t>
      </w:r>
    </w:p>
    <w:p>
      <w:r>
        <w:rPr>
          <w:i/>
        </w:rPr>
        <w:t>刘朝平    四川省宜宾市筠连县县长</w:t>
      </w:r>
    </w:p>
    <w:p>
      <w:r>
        <w:t>性别:  男</w:t>
      </w:r>
    </w:p>
    <w:p>
      <w:r>
        <w:t xml:space="preserve">生年：  </w:t>
      </w:r>
    </w:p>
    <w:p>
      <w:r>
        <w:t xml:space="preserve">籍贯:  </w:t>
      </w:r>
    </w:p>
    <w:p>
      <w:r>
        <w:t xml:space="preserve">学历:  </w:t>
      </w:r>
    </w:p>
    <w:p>
      <w:r>
        <w:t xml:space="preserve">简历:  </w:t>
        <w:br/>
        <w:t>现任筠连县人民政府县长，主持县政府全面工作。分管县审计局、县监察局。</w:t>
        <w:br/>
      </w:r>
    </w:p>
    <w:p/>
    <w:p>
      <w:pPr>
        <w:pStyle w:val="Heading3"/>
      </w:pPr>
      <w:r>
        <w:t xml:space="preserve">四川省  宜宾市  筠连县  </w:t>
      </w:r>
    </w:p>
    <w:p>
      <w:r>
        <w:rPr>
          <w:i/>
        </w:rPr>
        <w:t>王萍    四川省宜宾市筠连县委书记</w:t>
      </w:r>
    </w:p>
    <w:p>
      <w:r>
        <w:t>性别:  女</w:t>
      </w:r>
    </w:p>
    <w:p>
      <w:r>
        <w:t xml:space="preserve">生年：  </w:t>
      </w:r>
    </w:p>
    <w:p>
      <w:r>
        <w:t xml:space="preserve">籍贯:  </w:t>
      </w:r>
    </w:p>
    <w:p>
      <w:r>
        <w:t xml:space="preserve">学历:  </w:t>
      </w:r>
    </w:p>
    <w:p>
      <w:r>
        <w:t xml:space="preserve">简历:  </w:t>
        <w:br/>
        <w:t>现任中共筠连县县委书记。</w:t>
        <w:br/>
      </w:r>
    </w:p>
    <w:p/>
    <w:p>
      <w:pPr>
        <w:pStyle w:val="Heading3"/>
      </w:pPr>
      <w:r>
        <w:t xml:space="preserve">四川省  宜宾市  兴文县  </w:t>
      </w:r>
    </w:p>
    <w:p>
      <w:r>
        <w:rPr>
          <w:i/>
        </w:rPr>
        <w:t>张健    四川省宜宾市兴文县县长</w:t>
      </w:r>
    </w:p>
    <w:p>
      <w:r>
        <w:t>性别:  男</w:t>
      </w:r>
    </w:p>
    <w:p>
      <w:r>
        <w:t xml:space="preserve">生年：  </w:t>
      </w:r>
    </w:p>
    <w:p>
      <w:r>
        <w:t xml:space="preserve">籍贯:  </w:t>
      </w:r>
    </w:p>
    <w:p>
      <w:r>
        <w:t xml:space="preserve">学历:  </w:t>
      </w:r>
    </w:p>
    <w:p>
      <w:r>
        <w:t xml:space="preserve">简历:  </w:t>
        <w:br/>
        <w:t>现任兴文县县长，主持县政府全面工作。分管县审计局、县招商引资局</w:t>
        <w:br/>
      </w:r>
    </w:p>
    <w:p/>
    <w:p>
      <w:pPr>
        <w:pStyle w:val="Heading3"/>
      </w:pPr>
      <w:r>
        <w:t xml:space="preserve">四川省  宜宾市  兴文县  </w:t>
      </w:r>
    </w:p>
    <w:p>
      <w:r>
        <w:rPr>
          <w:i/>
        </w:rPr>
        <w:t>沈军    四川省宜宾市兴文县委书记</w:t>
      </w:r>
    </w:p>
    <w:p>
      <w:r>
        <w:t>性别:  男</w:t>
      </w:r>
    </w:p>
    <w:p>
      <w:r>
        <w:t xml:space="preserve">生年：  </w:t>
      </w:r>
    </w:p>
    <w:p>
      <w:r>
        <w:t xml:space="preserve">籍贯:  </w:t>
      </w:r>
    </w:p>
    <w:p>
      <w:r>
        <w:t xml:space="preserve">学历:  </w:t>
      </w:r>
    </w:p>
    <w:p>
      <w:r>
        <w:t xml:space="preserve">简历:  </w:t>
        <w:br/>
        <w:t>现任中共兴文县县委书记</w:t>
        <w:br/>
      </w:r>
    </w:p>
    <w:p/>
    <w:p>
      <w:pPr>
        <w:pStyle w:val="Heading3"/>
      </w:pPr>
      <w:r>
        <w:t xml:space="preserve">四川省  宜宾市  屏山县  </w:t>
      </w:r>
    </w:p>
    <w:p>
      <w:r>
        <w:rPr>
          <w:i/>
        </w:rPr>
        <w:t>李川    四川省宜宾市屏山县县长</w:t>
      </w:r>
    </w:p>
    <w:p>
      <w:r>
        <w:t>性别:  男</w:t>
      </w:r>
    </w:p>
    <w:p>
      <w:r>
        <w:t xml:space="preserve">生年：  </w:t>
      </w:r>
    </w:p>
    <w:p>
      <w:r>
        <w:t xml:space="preserve">籍贯:  </w:t>
      </w:r>
    </w:p>
    <w:p>
      <w:r>
        <w:t xml:space="preserve">学历:  </w:t>
      </w:r>
    </w:p>
    <w:p>
      <w:r>
        <w:t xml:space="preserve">简历:  </w:t>
        <w:br/>
        <w:t>现任屏山县县长，主持县政府全面工作。分管县审计局、监察局、投资促进局、县志办。具体工作由协管副县长负责。</w:t>
        <w:br/>
      </w:r>
    </w:p>
    <w:p/>
    <w:p>
      <w:pPr>
        <w:pStyle w:val="Heading3"/>
      </w:pPr>
      <w:r>
        <w:t xml:space="preserve">四川省  宜宾市  屏山县  </w:t>
      </w:r>
    </w:p>
    <w:p>
      <w:r>
        <w:rPr>
          <w:i/>
        </w:rPr>
        <w:t>邱东林    四川省宜宾市屏山县委书记</w:t>
      </w:r>
    </w:p>
    <w:p>
      <w:r>
        <w:t>性别:  男</w:t>
      </w:r>
    </w:p>
    <w:p>
      <w:r>
        <w:t xml:space="preserve">生年：  </w:t>
      </w:r>
    </w:p>
    <w:p>
      <w:r>
        <w:t xml:space="preserve">籍贯:  </w:t>
      </w:r>
    </w:p>
    <w:p>
      <w:r>
        <w:t xml:space="preserve">学历:  </w:t>
      </w:r>
    </w:p>
    <w:p>
      <w:r>
        <w:t xml:space="preserve">简历:  </w:t>
        <w:br/>
        <w:t>现任中共屏山县县委书记。</w:t>
        <w:br/>
      </w:r>
    </w:p>
    <w:p/>
    <w:p>
      <w:pPr>
        <w:pStyle w:val="Heading3"/>
      </w:pPr>
      <w:r>
        <w:t xml:space="preserve">四川省  广安市  前锋区  </w:t>
      </w:r>
    </w:p>
    <w:p>
      <w:r>
        <w:rPr>
          <w:i/>
        </w:rPr>
        <w:t>米亮    四川省广安市前锋区区长</w:t>
      </w:r>
    </w:p>
    <w:p>
      <w:r>
        <w:t>性别:  男</w:t>
      </w:r>
    </w:p>
    <w:p>
      <w:r>
        <w:t xml:space="preserve">生年：  </w:t>
      </w:r>
    </w:p>
    <w:p>
      <w:r>
        <w:t>籍贯:  四川武胜</w:t>
      </w:r>
    </w:p>
    <w:p>
      <w:r>
        <w:t>学历:  硕士</w:t>
      </w:r>
    </w:p>
    <w:p>
      <w:r>
        <w:t xml:space="preserve">简历:  </w:t>
        <w:br/>
        <w:t>米亮，汉族，四川武胜人，党校在职研究生学历，之前任华蓥市委副书记。现任广安市前锋区人民政府区长。</w:t>
        <w:br/>
      </w:r>
    </w:p>
    <w:p/>
    <w:p>
      <w:pPr>
        <w:pStyle w:val="Heading3"/>
      </w:pPr>
      <w:r>
        <w:t xml:space="preserve">四川省  广安市  前锋区  </w:t>
      </w:r>
    </w:p>
    <w:p>
      <w:r>
        <w:rPr>
          <w:i/>
        </w:rPr>
        <w:t>尹黎明    四川省广安市前锋区委书记</w:t>
      </w:r>
    </w:p>
    <w:p>
      <w:r>
        <w:t>性别:  男</w:t>
      </w:r>
    </w:p>
    <w:p>
      <w:r>
        <w:t xml:space="preserve">生年：  </w:t>
      </w:r>
    </w:p>
    <w:p>
      <w:r>
        <w:t xml:space="preserve">籍贯:  </w:t>
      </w:r>
    </w:p>
    <w:p>
      <w:r>
        <w:t xml:space="preserve">学历:  </w:t>
      </w:r>
    </w:p>
    <w:p>
      <w:r>
        <w:t xml:space="preserve">简历:  </w:t>
        <w:br/>
        <w:t>现任广安市前锋区委书记</w:t>
        <w:br/>
      </w:r>
    </w:p>
    <w:p/>
    <w:p>
      <w:pPr>
        <w:pStyle w:val="Heading3"/>
      </w:pPr>
      <w:r>
        <w:t xml:space="preserve">四川省  广安市  广安区  </w:t>
      </w:r>
    </w:p>
    <w:p>
      <w:r>
        <w:rPr>
          <w:i/>
        </w:rPr>
        <w:t>吴荣胜    四川省广安市广安区区长</w:t>
      </w:r>
    </w:p>
    <w:p>
      <w:r>
        <w:t>性别:  男</w:t>
      </w:r>
    </w:p>
    <w:p>
      <w:r>
        <w:t xml:space="preserve">生年：  </w:t>
      </w:r>
    </w:p>
    <w:p>
      <w:r>
        <w:t xml:space="preserve">籍贯:  </w:t>
      </w:r>
    </w:p>
    <w:p>
      <w:r>
        <w:t xml:space="preserve">学历:  </w:t>
      </w:r>
    </w:p>
    <w:p>
      <w:r>
        <w:t xml:space="preserve">简历:  </w:t>
        <w:br/>
        <w:t>现任广安区人民政府区长，主持区政府全面工作。负责审计工作。</w:t>
        <w:br/>
      </w:r>
    </w:p>
    <w:p/>
    <w:p>
      <w:pPr>
        <w:pStyle w:val="Heading3"/>
      </w:pPr>
      <w:r>
        <w:t xml:space="preserve">四川省  广安市  广安区  </w:t>
      </w:r>
    </w:p>
    <w:p>
      <w:r>
        <w:rPr>
          <w:i/>
        </w:rPr>
        <w:t>文建平    四川省广安市广安区区委书记</w:t>
      </w:r>
    </w:p>
    <w:p>
      <w:r>
        <w:t>性别:  男</w:t>
      </w:r>
    </w:p>
    <w:p>
      <w:r>
        <w:t xml:space="preserve">生年：  </w:t>
      </w:r>
    </w:p>
    <w:p>
      <w:r>
        <w:t xml:space="preserve">籍贯:  </w:t>
      </w:r>
    </w:p>
    <w:p>
      <w:r>
        <w:t xml:space="preserve">学历:  </w:t>
      </w:r>
    </w:p>
    <w:p>
      <w:r>
        <w:t xml:space="preserve">简历:  </w:t>
        <w:br/>
        <w:t>现任广安市广安区区委书记。</w:t>
        <w:br/>
      </w:r>
    </w:p>
    <w:p/>
    <w:p>
      <w:pPr>
        <w:pStyle w:val="Heading3"/>
      </w:pPr>
      <w:r>
        <w:t xml:space="preserve">四川省  广安市  岳池县  </w:t>
      </w:r>
    </w:p>
    <w:p>
      <w:r>
        <w:rPr>
          <w:i/>
        </w:rPr>
        <w:t>谭云    四川省广安市岳池县代县长</w:t>
      </w:r>
    </w:p>
    <w:p>
      <w:r>
        <w:t>性别:  男</w:t>
      </w:r>
    </w:p>
    <w:p>
      <w:r>
        <w:t>生年：  1970年10月</w:t>
      </w:r>
    </w:p>
    <w:p>
      <w:r>
        <w:t>籍贯:  四川邻水</w:t>
      </w:r>
    </w:p>
    <w:p>
      <w:r>
        <w:t>学历:  研究生</w:t>
      </w:r>
    </w:p>
    <w:p>
      <w:r>
        <w:t xml:space="preserve">简历:  </w:t>
        <w:br/>
        <w:t>谭云，男，汉族，生于1970年10月，四川邻水人，中央党校在职研究生学历，1992年9月参加工作，1998年5月加入中国共产党，现任中共岳池县委副书记、县人民政府党组书记、代县长。主持县政府全面工作。负责审计工作。</w:t>
        <w:br/>
      </w:r>
    </w:p>
    <w:p/>
    <w:p>
      <w:pPr>
        <w:pStyle w:val="Heading3"/>
      </w:pPr>
      <w:r>
        <w:t xml:space="preserve">四川省  广安市  岳池县  </w:t>
      </w:r>
    </w:p>
    <w:p>
      <w:r>
        <w:rPr>
          <w:i/>
        </w:rPr>
        <w:t>郑鹏程    四川省广安市岳池县委书记</w:t>
      </w:r>
    </w:p>
    <w:p>
      <w:r>
        <w:t>性别:  男</w:t>
      </w:r>
    </w:p>
    <w:p>
      <w:r>
        <w:t xml:space="preserve">生年：  </w:t>
      </w:r>
    </w:p>
    <w:p>
      <w:r>
        <w:t xml:space="preserve">籍贯:  </w:t>
      </w:r>
    </w:p>
    <w:p>
      <w:r>
        <w:t>学历:  学士</w:t>
      </w:r>
    </w:p>
    <w:p>
      <w:r>
        <w:t xml:space="preserve">简历:  </w:t>
        <w:br/>
        <w:t>1984.09-1988.07  南充师范学院中文系学习</w:t>
        <w:br/>
        <w:br/>
        <w:t>1988.07-1994.09  中共华蓥市委宣传部工作（其间：1993.06任副科级理论教员）</w:t>
        <w:br/>
        <w:br/>
        <w:t>1994.09-1996.04  中共广安地委宣传部新闻文艺科副科长</w:t>
        <w:br/>
        <w:br/>
        <w:t>1996.04-1998.03  中共广安地委宣传部新闻文艺科科长</w:t>
        <w:br/>
        <w:br/>
        <w:t>1998.03-2000.06  中共广安市委宣传部宣传科科长</w:t>
        <w:br/>
        <w:br/>
        <w:t>2000.06-2001.10  广安市精神文明建设办公室副主任</w:t>
        <w:br/>
        <w:br/>
        <w:t>2001.10-2006.09  广安市广播电视局副局长</w:t>
        <w:br/>
        <w:br/>
        <w:t>2006.09-2006.11  中共武胜县委常委、县委办主任</w:t>
        <w:br/>
        <w:br/>
        <w:t>2006.11-2007.01  中共武胜县委常委、县委办主任，县广播电视局党组书记</w:t>
        <w:br/>
        <w:br/>
        <w:t>2007.01-2008.07  中共武胜县委常委、县委办主任</w:t>
        <w:br/>
        <w:br/>
        <w:t>2008.07-2009.01  中共武胜县委常委，县政府党组副书记、副县长</w:t>
        <w:br/>
        <w:br/>
        <w:t>2009.01-2010.06  中共武胜县委常委，县政府党组副书记、副县长，县政务服务中心主任（兼），县行政学校校长（兼），武胜经开区管委会党工委书记（兼）</w:t>
        <w:br/>
        <w:br/>
        <w:t>2010.06-2011.11  中共武胜县委常委，县政府党组副书记、副县长，县行政学校校长（兼），武胜经开区管委会党工委书记（兼）</w:t>
        <w:br/>
        <w:br/>
        <w:t>2011.11-2011.12  中共武胜县委副书记、县人民政府党组书记、代县长</w:t>
        <w:br/>
        <w:br/>
        <w:t>2011.12-2014.12  中共武胜县委副书记、县人民政府党组书记、县长。</w:t>
        <w:br/>
        <w:br/>
        <w:t>2014.12- 四川省广安市岳池县委书记。</w:t>
        <w:br/>
      </w:r>
    </w:p>
    <w:p/>
    <w:p>
      <w:pPr>
        <w:pStyle w:val="Heading3"/>
      </w:pPr>
      <w:r>
        <w:t xml:space="preserve">四川省  广安市  武胜县  </w:t>
      </w:r>
    </w:p>
    <w:p>
      <w:r>
        <w:rPr>
          <w:i/>
        </w:rPr>
        <w:t>文阁    四川省广安市武胜县县长</w:t>
      </w:r>
    </w:p>
    <w:p>
      <w:r>
        <w:t>性别:  男</w:t>
      </w:r>
    </w:p>
    <w:p>
      <w:r>
        <w:t>生年：  1972年10月</w:t>
      </w:r>
    </w:p>
    <w:p>
      <w:r>
        <w:t>籍贯:  四川射洪</w:t>
      </w:r>
    </w:p>
    <w:p>
      <w:r>
        <w:t>学历:  研究生</w:t>
      </w:r>
    </w:p>
    <w:p>
      <w:r>
        <w:t xml:space="preserve">简历:  </w:t>
        <w:br/>
        <w:t>文阁，男，汉族，1972年11月生，四川射洪人， 1994年7月参加工作，1996年6月加入中国共产党，省委党校研究生。</w:t>
        <w:br/>
        <w:br/>
        <w:t>现任四川省委农工委干部处处长，中共武胜县委副书记，县人民政府县长。</w:t>
        <w:br/>
        <w:br/>
        <w:t>1991.09-1994.07    四川省达县师专中文系学生</w:t>
        <w:br/>
        <w:br/>
        <w:t>1994.07-2000.09    四川省江油市新安中学教师，历任教导副主任、教导主任、副校长（其间：1995.06四川大学行政管理专业大专自考毕业；1998.12四川师范大学汉语言文学专业本科自考毕业）</w:t>
        <w:br/>
        <w:br/>
        <w:t>2000.09-2002.06    四川省江油市委宣传部宣传股副股长、股长</w:t>
        <w:br/>
        <w:br/>
        <w:t>2002.06-2004.02    四川省江油市委宣传部副部长</w:t>
        <w:br/>
        <w:br/>
        <w:t>2004.02-2005.09    四川省江油市委副秘书长</w:t>
        <w:br/>
        <w:br/>
        <w:t>2005.09-2006.09    四川省江油市小溪坝镇党委书记</w:t>
        <w:br/>
        <w:br/>
        <w:t>2006.09-2011.02    四川省江油市青莲镇党委书记、镇人大主席（2004.09-2007.06四川省委党校行政管理专业在职研究生班学习）</w:t>
        <w:br/>
        <w:br/>
        <w:t>2011.02-2012.02    四川省委农工委综合体制改革处副处长（从省委表彰的优秀乡镇党委书记中遴选）</w:t>
        <w:br/>
        <w:br/>
        <w:t>2012.02-2013.06    四川省委农工委市场信息处副处长（其间：2012.06-2013.05下派剑阁县挂职任县委常委、副县长）</w:t>
        <w:br/>
        <w:br/>
        <w:t>2013.06-2015.03    四川省委农工委干部处处长</w:t>
        <w:br/>
        <w:br/>
        <w:t>2015.03-2015.04    四川省委农工委干部处处长，中共武胜县委副书记，县人民政府代理县长</w:t>
        <w:br/>
        <w:br/>
        <w:t>2015.04-    　　　  四川省委农工委干部处处长，中共武胜县委副书记，县人民政府县长</w:t>
        <w:br/>
      </w:r>
    </w:p>
    <w:p/>
    <w:p>
      <w:pPr>
        <w:pStyle w:val="Heading3"/>
      </w:pPr>
      <w:r>
        <w:t xml:space="preserve">四川省  广安市  武胜县  </w:t>
      </w:r>
    </w:p>
    <w:p>
      <w:r>
        <w:rPr>
          <w:i/>
        </w:rPr>
        <w:t>毛加庆    四川省广安市武胜县委书记</w:t>
      </w:r>
    </w:p>
    <w:p>
      <w:r>
        <w:t>性别:  男</w:t>
      </w:r>
    </w:p>
    <w:p>
      <w:r>
        <w:t xml:space="preserve">生年：  </w:t>
      </w:r>
    </w:p>
    <w:p>
      <w:r>
        <w:t xml:space="preserve">籍贯:  </w:t>
      </w:r>
    </w:p>
    <w:p>
      <w:r>
        <w:t xml:space="preserve">学历:  </w:t>
      </w:r>
    </w:p>
    <w:p>
      <w:r>
        <w:t xml:space="preserve">简历:  </w:t>
        <w:br/>
        <w:t>现任中共武胜县委书记。</w:t>
        <w:br/>
      </w:r>
    </w:p>
    <w:p/>
    <w:p>
      <w:pPr>
        <w:pStyle w:val="Heading3"/>
      </w:pPr>
      <w:r>
        <w:t xml:space="preserve">四川省  广安市  邻水县  </w:t>
      </w:r>
    </w:p>
    <w:p>
      <w:r>
        <w:rPr>
          <w:i/>
        </w:rPr>
        <w:t>黄永鸿    四川省广安市邻水县县长</w:t>
      </w:r>
    </w:p>
    <w:p>
      <w:r>
        <w:t>性别:  男</w:t>
      </w:r>
    </w:p>
    <w:p>
      <w:r>
        <w:t>生年：  1972年05月</w:t>
      </w:r>
    </w:p>
    <w:p>
      <w:r>
        <w:t>籍贯:  四川什邡</w:t>
      </w:r>
    </w:p>
    <w:p>
      <w:r>
        <w:t>学历:  研究生</w:t>
      </w:r>
    </w:p>
    <w:p>
      <w:r>
        <w:t xml:space="preserve">简历:  </w:t>
        <w:br/>
        <w:t>黄永鸿，1972年6月生，汉族，四川什邡人，中央党校研究生学历，现任邻水县委副书记、县人民政府县长。</w:t>
        <w:br/>
      </w:r>
    </w:p>
    <w:p/>
    <w:p>
      <w:pPr>
        <w:pStyle w:val="Heading3"/>
      </w:pPr>
      <w:r>
        <w:t xml:space="preserve">四川省  广安市  邻水县  </w:t>
      </w:r>
    </w:p>
    <w:p>
      <w:r>
        <w:rPr>
          <w:i/>
        </w:rPr>
        <w:t>赵璞    四川省广安市邻水县委书记</w:t>
      </w:r>
    </w:p>
    <w:p>
      <w:r>
        <w:t>性别:  男</w:t>
      </w:r>
    </w:p>
    <w:p>
      <w:r>
        <w:t>生年：  1967年03月</w:t>
      </w:r>
    </w:p>
    <w:p>
      <w:r>
        <w:t xml:space="preserve">籍贯:  </w:t>
      </w:r>
    </w:p>
    <w:p>
      <w:r>
        <w:t>学历:  研究生</w:t>
      </w:r>
    </w:p>
    <w:p>
      <w:r>
        <w:t xml:space="preserve">简历:  </w:t>
        <w:br/>
        <w:t>赵璞，男，1967年4月生，党校研究生学历，现任广安市邻水县委书记。</w:t>
        <w:br/>
      </w:r>
    </w:p>
    <w:p/>
    <w:p>
      <w:pPr>
        <w:pStyle w:val="Heading3"/>
      </w:pPr>
      <w:r>
        <w:t xml:space="preserve">四川省  广安市  华蓥市  </w:t>
      </w:r>
    </w:p>
    <w:p>
      <w:r>
        <w:rPr>
          <w:i/>
        </w:rPr>
        <w:t>谢洋波    四川省广安市华蓥市代理市长</w:t>
      </w:r>
    </w:p>
    <w:p>
      <w:r>
        <w:t>性别:  男</w:t>
      </w:r>
    </w:p>
    <w:p>
      <w:r>
        <w:t>生年：  1978年06月</w:t>
      </w:r>
    </w:p>
    <w:p>
      <w:r>
        <w:t>籍贯:  四川西充</w:t>
      </w:r>
    </w:p>
    <w:p>
      <w:r>
        <w:t>学历:  研究生</w:t>
      </w:r>
    </w:p>
    <w:p>
      <w:r>
        <w:t xml:space="preserve">简历:  </w:t>
        <w:br/>
        <w:t>谢洋波，男，汉族，1978年6月出生，四川西充人，2005年6月加入中国共产党，2000年11月参加工作，大学学历，农业推广硕士。</w:t>
        <w:br/>
        <w:br/>
        <w:t>现任中共华蓥市委副书记，市政府党组书记、代市长。</w:t>
        <w:br/>
        <w:br/>
        <w:t>1996.09—2000.07　重庆三峡学院计算数学及应用软件专业学习</w:t>
        <w:br/>
        <w:br/>
        <w:t>2000.07—2000.11  待分配</w:t>
        <w:br/>
        <w:br/>
        <w:t>2000.11—2002.03  广安市项目办公室科员</w:t>
        <w:br/>
        <w:br/>
        <w:t>2002.03—2004.12  广安市发展计划委员会项目管理协调科科员</w:t>
        <w:br/>
        <w:br/>
        <w:t>2004.12—2005.10  广安市发展计划委员会投资科副科长</w:t>
        <w:br/>
        <w:br/>
        <w:t>2005.10—2007.08  广安市发展计划委员会办公室副主任</w:t>
        <w:br/>
        <w:br/>
        <w:t xml:space="preserve">2007.08—2011.04  广安市发改委办公室主任（其间：2007.09—2010.12  四川农业大学农业推广（区域经济方向）硕士专业学习；2008.06—2010.03  广安市对口援建雅安市宝兴县硗碛乡灾后恢复重建前线指挥部工作；2010.03—2011.04  挂任广安区桂兴镇党委副书记、七田村党支部副书记）  </w:t>
        <w:br/>
        <w:br/>
        <w:t>2011.04—2014.06  广安市发改委党组成员、机关党委书记（其间：2012.05—2014.05  下派任武胜县人民政府副县长）</w:t>
        <w:br/>
        <w:br/>
        <w:t>2014.06—2015.06  中共华蓥市委副书记（2014.08-2015.07  挂任马尔康县委常委、常务副县长）</w:t>
        <w:br/>
        <w:br/>
        <w:t>2015.06—2016.06  广安市经济技术开发区党工委副书记、管委会主任</w:t>
        <w:br/>
        <w:br/>
        <w:t>2016.06—2016.07  中共华蓥市委副书记</w:t>
        <w:br/>
        <w:br/>
        <w:t>2016.07—2016.09  中共华蓥市委副书记、华蓥市人民政府代市长</w:t>
        <w:br/>
        <w:br/>
        <w:t>2016.09—         中共华蓥市委副书记，市政府党组书记、代市长</w:t>
        <w:br/>
      </w:r>
    </w:p>
    <w:p/>
    <w:p>
      <w:pPr>
        <w:pStyle w:val="Heading3"/>
      </w:pPr>
      <w:r>
        <w:t xml:space="preserve">四川省  广安市  华蓥市  </w:t>
      </w:r>
    </w:p>
    <w:p>
      <w:r>
        <w:rPr>
          <w:i/>
        </w:rPr>
        <w:t>肖伟华    四川省广安市华蓥市委书记</w:t>
      </w:r>
    </w:p>
    <w:p>
      <w:r>
        <w:t>性别:  男</w:t>
      </w:r>
    </w:p>
    <w:p>
      <w:r>
        <w:t>生年：  1966年12月</w:t>
      </w:r>
    </w:p>
    <w:p>
      <w:r>
        <w:t xml:space="preserve">籍贯:  </w:t>
      </w:r>
    </w:p>
    <w:p>
      <w:r>
        <w:t>学历:  研究生</w:t>
      </w:r>
    </w:p>
    <w:p>
      <w:r>
        <w:t xml:space="preserve">简历:  </w:t>
        <w:br/>
        <w:t>1986.08—1990.12 广安花桥中学教师（期间：1988.09在南充教育学院中文函授专科学习）</w:t>
        <w:br/>
        <w:br/>
        <w:t>1990.12—1995.02 广安县纪委干部（期间：1994.05任党风廉政教育室副主任，主持工作）</w:t>
        <w:br/>
        <w:br/>
        <w:t>1995.02—1995.08 中共广安地区纪委干部</w:t>
        <w:br/>
        <w:br/>
        <w:t>1995.08—1996.12 中共广安地区纪委副主任科员（1995.05-1997.12在省委第二党校函授学院经济管理专业本科学习）</w:t>
        <w:br/>
        <w:br/>
        <w:t>1996.12—2000.04 中共广安地区（市）纪委办公室副主任</w:t>
        <w:br/>
        <w:br/>
        <w:t>2000.04—2002.02 中共广安市纪委综合室副主任（主持工作）</w:t>
        <w:br/>
        <w:br/>
        <w:t>2002.02—2002.11 中共武胜县委常委、纪委书记</w:t>
        <w:br/>
        <w:br/>
        <w:t>2002.11—2004.04 中共武胜县委常委、政法委书记（2002.09-2004.09在重庆大学参加产业经济与现代管理研究生课程班学习）</w:t>
        <w:br/>
        <w:br/>
        <w:t>2004.04—2006.09 中共武胜县委常委、组织部长</w:t>
        <w:br/>
        <w:br/>
        <w:t>2006.09—2006.11 中共武胜县委常委、组织部长，县政府党组副书记，县行政服务中心主任，县行政学校校长，县人民政府副县长提名人选</w:t>
        <w:br/>
        <w:br/>
        <w:t>2006.11—2008.06 中共武胜县委常委、县人民政府副县长、县政府党组副书记，县行政服务中心主任，县行政学校校长</w:t>
        <w:br/>
        <w:br/>
        <w:t>2008.06—2011.10 中共广安市纪委副书记</w:t>
        <w:br/>
        <w:br/>
        <w:t>2011.10—2011.12 中共华蓥市委副书记、华蓥市人民政府代理市长</w:t>
        <w:br/>
        <w:br/>
        <w:t>2011.12—2014.4 中共华蓥市委副书记、华蓥市人民政府市长</w:t>
        <w:br/>
        <w:br/>
        <w:t>2014.5— 任中共华蓥市委书记</w:t>
        <w:br/>
      </w:r>
    </w:p>
    <w:p/>
    <w:p>
      <w:pPr>
        <w:pStyle w:val="Heading3"/>
      </w:pPr>
      <w:r>
        <w:t xml:space="preserve">四川省  达州市  达川区  </w:t>
      </w:r>
    </w:p>
    <w:p>
      <w:r>
        <w:rPr>
          <w:i/>
        </w:rPr>
        <w:t>向建平    四川省达州市达川区区长</w:t>
      </w:r>
    </w:p>
    <w:p>
      <w:r>
        <w:t>性别:  男</w:t>
      </w:r>
    </w:p>
    <w:p>
      <w:r>
        <w:t>生年：  1972年11月</w:t>
      </w:r>
    </w:p>
    <w:p>
      <w:r>
        <w:t>籍贯:  四川宣汉</w:t>
      </w:r>
    </w:p>
    <w:p>
      <w:r>
        <w:t>学历:  硕士</w:t>
      </w:r>
    </w:p>
    <w:p>
      <w:r>
        <w:t xml:space="preserve">简历:  </w:t>
        <w:br/>
        <w:t>向建平，男，汉族，1972年12月生，四川宣汉人。1993年5月加入中国共产党，1994年9月参加工作，四川省委党校经济管理专业毕业，研究生学历。</w:t>
        <w:br/>
        <w:br/>
        <w:t>现任中共达州市达川区委副书记、区人民政府党组书记、区长。</w:t>
        <w:br/>
        <w:br/>
        <w:t>1994年.09-2005.12   达川地区（达州市）水利局工作，先后任水利科副科长、科长（其间：1999.12-2002.12达州市电力公司挂职锻炼，任副总经理；2004.09-2007.06四川省委党校研究生班学习；2005.05任达州市水利学会理事长）；</w:t>
        <w:br/>
        <w:br/>
        <w:t>2005.12-2010.03     达州市水务局副局长（其间：2009.03-2009.06 四川省委党校第7期中青班学习）；</w:t>
        <w:br/>
        <w:br/>
        <w:t>2010.03-2010.05     中共宣汉县委常委、达州市水务局副局长；</w:t>
        <w:br/>
        <w:br/>
        <w:t>2010.05-2011.10     中共宣汉县委常委、副县长、达州市水务局副局长；</w:t>
        <w:br/>
        <w:br/>
        <w:t>2011.10-2013.11     达州市水务局党组书记、局长，达州市大型水利工程建设中心主任（兼）；</w:t>
        <w:br/>
        <w:br/>
        <w:t>2013.11-2014.01     中共达州市达川区委副书记、区人民政府党组书记、副区长、代理区长；</w:t>
        <w:br/>
        <w:br/>
        <w:t>2014.01至今   中共达州市达川区委副书记、区人民政府党组书记、区长。</w:t>
        <w:br/>
      </w:r>
    </w:p>
    <w:p/>
    <w:p>
      <w:pPr>
        <w:pStyle w:val="Heading3"/>
      </w:pPr>
      <w:r>
        <w:t xml:space="preserve">四川省  达州市  达川区  </w:t>
      </w:r>
    </w:p>
    <w:p>
      <w:r>
        <w:rPr>
          <w:i/>
        </w:rPr>
        <w:t>许国斌    四川省达州市达川区委书记</w:t>
      </w:r>
    </w:p>
    <w:p>
      <w:r>
        <w:t>性别:  男</w:t>
      </w:r>
    </w:p>
    <w:p>
      <w:r>
        <w:t>生年：  1968年04月</w:t>
      </w:r>
    </w:p>
    <w:p>
      <w:r>
        <w:t>籍贯:  四川宣汉</w:t>
      </w:r>
    </w:p>
    <w:p>
      <w:r>
        <w:t>学历:  硕士</w:t>
      </w:r>
    </w:p>
    <w:p>
      <w:r>
        <w:t xml:space="preserve">简历:  </w:t>
        <w:br/>
        <w:t>许国斌，男，汉族，生于1968年5月，四川宣汉人，研究生学历，1986年6月加入中国共产党，1986年7月参加工作。</w:t>
        <w:br/>
        <w:br/>
        <w:t>现任中共达州市达川区委书记。</w:t>
        <w:br/>
      </w:r>
    </w:p>
    <w:p/>
    <w:p>
      <w:pPr>
        <w:pStyle w:val="Heading3"/>
      </w:pPr>
      <w:r>
        <w:t xml:space="preserve">四川省  达州市  通川区  </w:t>
      </w:r>
    </w:p>
    <w:p>
      <w:r>
        <w:rPr>
          <w:i/>
        </w:rPr>
        <w:t>张杰    四川省达州市通川区代区长</w:t>
      </w:r>
    </w:p>
    <w:p>
      <w:r>
        <w:t>性别:  男</w:t>
      </w:r>
    </w:p>
    <w:p>
      <w:r>
        <w:t>生年：  1976年02月</w:t>
      </w:r>
    </w:p>
    <w:p>
      <w:r>
        <w:t>籍贯:  四川宣汉</w:t>
      </w:r>
    </w:p>
    <w:p>
      <w:r>
        <w:t>学历:  研究生</w:t>
      </w:r>
    </w:p>
    <w:p>
      <w:r>
        <w:t xml:space="preserve">简历:  </w:t>
        <w:br/>
        <w:t>张杰，男，汉族，中共党员，1976年2月生，四川宣汉县东乡镇人，四川省委党校在职研究生学历，1995年10月参加工作，1998年3月加入中国共产党，现任中共达州市通川区委副书记、代区长。</w:t>
        <w:br/>
        <w:br/>
        <w:t>1991.09—1995.07  达川地区农业技术学校学习；</w:t>
        <w:br/>
        <w:br/>
        <w:t>1995.10—1998.12  宣汉县西北乡农技站工作，1996.03任西北乡团委书记；</w:t>
        <w:br/>
        <w:br/>
        <w:t>1998.12—2001.08  宣汉县西北乡人民政府副乡长；</w:t>
        <w:br/>
        <w:br/>
        <w:t>2001.08—2004.03  宣汉县天生镇人民政府副镇长（其间，2002.07自考四川大学法律专业本科毕业）；</w:t>
        <w:br/>
        <w:br/>
        <w:t>2004.03—2005.12  共青团宣汉县委副书记；</w:t>
        <w:br/>
        <w:br/>
        <w:t>2005.12—2007.03  共青团宣汉县委党组书记、书记（其间，2006.09—2009.07四川省委党校经济学专业研究生毕业）；</w:t>
        <w:br/>
        <w:br/>
        <w:t>2007.03—2007.12  宣汉县天生镇党委书记、共青团宣汉县委书记；</w:t>
        <w:br/>
        <w:br/>
        <w:t>2007.12—2009.02  宣汉县天生镇党委书记、人大主席；</w:t>
        <w:br/>
        <w:br/>
        <w:t>2009.02—2010.02  宣汉县普光镇党委书记、人大主席；</w:t>
        <w:br/>
        <w:br/>
        <w:t>2010.02—2011.09  宣汉县人民政府党组成员、县政府办公室党组书记、主任；</w:t>
        <w:br/>
        <w:br/>
        <w:t>2011.09—2014.08  中共宣汉县委常委、宣传部长；</w:t>
        <w:br/>
        <w:br/>
        <w:t>2014.08—2016.07  达州市通川区委常委、区人民政府副区长（期间：2015.07—2015.10参加全市优秀干部人才第三期递进班培养班学习）</w:t>
        <w:br/>
        <w:br/>
        <w:t>2016.07至今        达州市通川区委副书记、区人民政府代区长。</w:t>
        <w:br/>
      </w:r>
    </w:p>
    <w:p/>
    <w:p>
      <w:pPr>
        <w:pStyle w:val="Heading3"/>
      </w:pPr>
      <w:r>
        <w:t xml:space="preserve">四川省  达州市  通川区  </w:t>
      </w:r>
    </w:p>
    <w:p>
      <w:r>
        <w:rPr>
          <w:i/>
        </w:rPr>
        <w:t>杜海洋    四川省达州市通川区委书记</w:t>
      </w:r>
    </w:p>
    <w:p>
      <w:r>
        <w:t>性别:  男</w:t>
      </w:r>
    </w:p>
    <w:p>
      <w:r>
        <w:t>生年：  1974年08月</w:t>
      </w:r>
    </w:p>
    <w:p>
      <w:r>
        <w:t>籍贯:  四川达县</w:t>
      </w:r>
    </w:p>
    <w:p>
      <w:r>
        <w:t>学历:  学士</w:t>
      </w:r>
    </w:p>
    <w:p>
      <w:r>
        <w:t xml:space="preserve">简历:  </w:t>
        <w:br/>
        <w:t>杜海洋，男，汉族，生于1974年9月，四川达县人，1995年6月加入中国共产党，1992年8月参加工作，电子科技大学公共管理学院行政管理专业毕业，大学学历。</w:t>
        <w:br/>
        <w:br/>
        <w:t>现任中共达州市通川区委书记。</w:t>
        <w:br/>
        <w:br/>
        <w:t>1989.09-1992.08  达县师范学校学习</w:t>
        <w:br/>
        <w:br/>
        <w:t>1992.08-1994.10  达川市第七小学校教师，先后任少先队辅导员、教工团支部副书记</w:t>
        <w:br/>
        <w:br/>
        <w:t>1994.10-1995.08  达川市教委少工委总辅导员、教委团工委副书记（其间：1992.09-1994.12四川大学自考行政管理专业大专学习）</w:t>
        <w:br/>
        <w:br/>
        <w:t>1995.08-1997.12 达川市团委副书记（其间：1995.09-1997.12四川省委党校函授经济管理专业本科学习，1997.10-1997.12达川地委党校青干班学习）</w:t>
        <w:br/>
        <w:br/>
        <w:t>1997.12-2001.08  达川市团委党组书记、书记（其间：1998.09-2000.12西南师范大学公共事业管理专业研究生课程班学习）</w:t>
        <w:br/>
        <w:br/>
        <w:t>2001.08-2002.12  大竹县委常委（2000.08-2002.01任共青团达州市委常委，2001.12-2002.08兼任大竹县月华乡党委书记）</w:t>
        <w:br/>
        <w:br/>
        <w:t>2002.12-2003.02  大竹县委常委、县人民政府副县长</w:t>
        <w:br/>
        <w:br/>
        <w:t>2003.02-2006.11  大竹县委常委、县人民政府党组副书记、副县长</w:t>
        <w:br/>
        <w:br/>
        <w:t>2006.11-2007.03  宣汉县委常委、县人民政府副县长</w:t>
        <w:br/>
        <w:br/>
        <w:t>2007.03-2011.09  宣汉县委常委、县人民政府党组副书记、副县长（2005.09-2007.10电子科技大学公共管理学院行政管理专业本科学习）</w:t>
        <w:br/>
        <w:br/>
        <w:t>2011.09-2011.10  中共达县县委副书记</w:t>
        <w:br/>
        <w:br/>
        <w:t>2011.10-2012.01  中共达县县委副书记、县人民政府副县长、代理县长；</w:t>
        <w:br/>
        <w:br/>
        <w:t>2012.01-2013.09  中共达县县委副书记、县人民政府县长；</w:t>
        <w:br/>
        <w:br/>
        <w:t>2013.09-2013.10  中共达州市达川区委副书记、区人民政府区长。</w:t>
        <w:br/>
        <w:br/>
        <w:t>2013.10-至今    中共达州市通川区委书记。</w:t>
        <w:br/>
        <w:br/>
        <w:t>四川省第十二届人民代表大会代表；达州市第一届、第三届人民代表大会代表；达州市第三次党代会代表；达州市三届市委委员。</w:t>
        <w:br/>
      </w:r>
    </w:p>
    <w:p/>
    <w:p>
      <w:pPr>
        <w:pStyle w:val="Heading3"/>
      </w:pPr>
      <w:r>
        <w:t xml:space="preserve">四川省  达州市  宣汉县  </w:t>
      </w:r>
    </w:p>
    <w:p>
      <w:r>
        <w:rPr>
          <w:i/>
        </w:rPr>
        <w:t>冯永刚    四川省达州市宣汉县县长</w:t>
      </w:r>
    </w:p>
    <w:p>
      <w:r>
        <w:t>性别:  男</w:t>
      </w:r>
    </w:p>
    <w:p>
      <w:r>
        <w:t>生年：  1972年12月</w:t>
      </w:r>
    </w:p>
    <w:p>
      <w:r>
        <w:t>籍贯:  四川通川区</w:t>
      </w:r>
    </w:p>
    <w:p>
      <w:r>
        <w:t>学历:  学士</w:t>
      </w:r>
    </w:p>
    <w:p>
      <w:r>
        <w:t xml:space="preserve">简历:  </w:t>
        <w:br/>
        <w:t>冯永刚，男，汉族，1973年1月出生，四川通川区人，在职研究生文化，理学学士，省委党校行政管理专业毕业，1994年11月加入中国共产党，1995年7月参加工作。</w:t>
        <w:br/>
        <w:br/>
        <w:t>现任中共宣汉县委副书记、县长。</w:t>
        <w:br/>
        <w:br/>
        <w:t>1991.07—1995.07，西南师范大学城环系地理教育专业学习</w:t>
        <w:br/>
        <w:br/>
        <w:t>1995.07—1997.04，绵阳市北川县桂溪乡工作（其间：1996.05—1997.03借调绵阳市北川县人事局工作，1996.10—1996.12参加四川省委组织部第四期选调生班培训）</w:t>
        <w:br/>
        <w:br/>
        <w:t>1997.04—2000.09，北川县委办公室工作（其间：1998.03任北川县委政研室副主任）</w:t>
        <w:br/>
        <w:br/>
        <w:t>2000.09—2002.05，达县县委办公室政工股副股长</w:t>
        <w:br/>
        <w:br/>
        <w:t>2002.05—2003.04，共青团达县委员会党组书记、书记（其间：2002.09—2002.11参加达州市委党校青年干部班培训，2003.01任达县县委委员）</w:t>
        <w:br/>
        <w:br/>
        <w:t>2003.04—2005.11，达县县委办公室主任（其间：2004.08—2005.02上派达州市农业局任生产科副科长）</w:t>
        <w:br/>
        <w:br/>
        <w:t>2005.11—2007.11，达州市委办公室副主任（2004.09—2007.07参加省委党校行政管理专业在职研究生函授学习毕业）</w:t>
        <w:br/>
        <w:br/>
        <w:t>2007.11—2009.08，共青团达州市委党组书记、书记</w:t>
        <w:br/>
        <w:br/>
        <w:t>2009.08—2011.02，达州市人民政府副秘书长、市机关事务管理局党组书记、局长</w:t>
        <w:br/>
        <w:br/>
        <w:t>2011.02—2013.02，万源市委副书记（正县级待遇不变）</w:t>
        <w:br/>
        <w:br/>
        <w:t>2013.02—2015.03，达州市教育局党委书记、局长</w:t>
        <w:br/>
        <w:br/>
        <w:t>2015.03—，中共宣汉县委副书记，县人民政府党组书记、副县长、代理县长</w:t>
        <w:br/>
        <w:br/>
        <w:t>2015年3月，在县第十七届人民代表大会第四次会议上当选为县人民政府县长</w:t>
        <w:br/>
        <w:br/>
        <w:t>达州市第二届党代会代表，达州市第二、三届人代会代表，共青团第十六次全国代表大会代表</w:t>
        <w:br/>
      </w:r>
    </w:p>
    <w:p/>
    <w:p>
      <w:pPr>
        <w:pStyle w:val="Heading3"/>
      </w:pPr>
      <w:r>
        <w:t xml:space="preserve">四川省  达州市  宣汉县  </w:t>
      </w:r>
    </w:p>
    <w:p>
      <w:r>
        <w:rPr>
          <w:i/>
        </w:rPr>
        <w:t>唐廷教    四川省达州市宣汉县委书记</w:t>
      </w:r>
    </w:p>
    <w:p>
      <w:r>
        <w:t>性别:  男</w:t>
      </w:r>
    </w:p>
    <w:p>
      <w:r>
        <w:t>生年：  1971年05月</w:t>
      </w:r>
    </w:p>
    <w:p>
      <w:r>
        <w:t>籍贯:  四川大竹县</w:t>
      </w:r>
    </w:p>
    <w:p>
      <w:r>
        <w:t>学历:  硕士</w:t>
      </w:r>
    </w:p>
    <w:p>
      <w:r>
        <w:t xml:space="preserve">简历:  </w:t>
        <w:br/>
        <w:t>唐廷教，男，生于1970年6月 ，汉族，四川省大竹县人，1995年5月加入中国共产党，1991年8月参加工作，在职研究生学历。现任中共宣汉县委书记。</w:t>
        <w:br/>
        <w:br/>
        <w:t>1987.09—1991.08    四川省农机学校学习</w:t>
        <w:br/>
        <w:br/>
        <w:t>1991.08—1992.12    大竹县庙坝区农机站安全员</w:t>
        <w:br/>
        <w:br/>
        <w:t>1992.12—1994.09    大竹县庙坝区团工委副书记</w:t>
        <w:br/>
        <w:br/>
        <w:t>1994.09—1995.12    共青团大竹县委工作，历任办事员、干事、办公室主任（其间：1994.09—1997.12四川师范学院函授会计统计专业大专学习毕业）</w:t>
        <w:br/>
        <w:br/>
        <w:t>1995.12—1997.12    共青团大竹县委副书记</w:t>
        <w:br/>
        <w:br/>
        <w:t>1997.12—1999.04    共青团大竹县委书记（其间：1998.02任共青团大竹县委党组书记；1997.09-1999.12四川省委党校函授法律专业本科学习毕业）</w:t>
        <w:br/>
        <w:br/>
        <w:t>1999.04—2001.08    大竹县人民政府办公室党组书记、主任</w:t>
        <w:br/>
        <w:br/>
        <w:t>2001.08—2003.06    达州市通川区委常委（其间：2002.03-2003.06兼任通川区招商局长、区体改办主任；2003.03-2003.06兼任通川区委办公室主任）</w:t>
        <w:br/>
        <w:br/>
        <w:t>2003.06—2005.04    达县县委常委、组织部部长</w:t>
        <w:br/>
        <w:br/>
        <w:t>2005.04—2006.11    达州市委组织部副部长</w:t>
        <w:br/>
        <w:br/>
        <w:t>2006.11—2008.10    中共渠县县委副书记（2004.09-2007.06四川省委党校行政管理专业在职研究生学习毕业）</w:t>
        <w:br/>
        <w:br/>
        <w:t>2008.10—2008.12    达州市环境保护局党组书记</w:t>
        <w:br/>
        <w:br/>
        <w:t>2008.12—2011.03    达州市环境保护局党组书记、局长</w:t>
        <w:br/>
        <w:br/>
        <w:t>2011.03—2011.04    中共宣汉县委副书记</w:t>
        <w:br/>
        <w:br/>
        <w:t>2011.04—2011.07    中共宣汉县委副书记、县人民政府副县长、代理县长</w:t>
        <w:br/>
        <w:br/>
        <w:t>2011.07—2015.02    中共宣汉县委副书记、县人民政府县长</w:t>
        <w:br/>
        <w:br/>
        <w:t>2015.02—       中共宣汉县委书记</w:t>
        <w:br/>
        <w:br/>
        <w:t>共青团第十四届中央候补委员；四川省第十二届人大代表；达州市第二、三次党代会代表；达州市第三届市委委员；达州市第三届人大代表。</w:t>
        <w:br/>
      </w:r>
    </w:p>
    <w:p/>
    <w:p>
      <w:pPr>
        <w:pStyle w:val="Heading3"/>
      </w:pPr>
      <w:r>
        <w:t xml:space="preserve">四川省  达州市  开江县  </w:t>
      </w:r>
    </w:p>
    <w:p>
      <w:r>
        <w:rPr>
          <w:i/>
        </w:rPr>
        <w:t>周建平    四川省达州市开江县代县长</w:t>
      </w:r>
    </w:p>
    <w:p>
      <w:r>
        <w:t>性别:  男</w:t>
      </w:r>
    </w:p>
    <w:p>
      <w:r>
        <w:t>生年：  1970年12月</w:t>
      </w:r>
    </w:p>
    <w:p>
      <w:r>
        <w:t>籍贯:  重庆石柱</w:t>
      </w:r>
    </w:p>
    <w:p>
      <w:r>
        <w:t xml:space="preserve">学历:  </w:t>
      </w:r>
    </w:p>
    <w:p>
      <w:r>
        <w:t xml:space="preserve">简历:  </w:t>
        <w:br/>
        <w:t>周建平，男，土家族，重庆石柱人，出生于1970年12月，1992年12月加入中国共产党，1993年7月参加工作，大学文化。现任中共开江县委副书记、代县长。</w:t>
        <w:br/>
        <w:br/>
        <w:t>1989.09-1993.07  重庆师范大学生物系应用微生物及生物化学专业学习</w:t>
        <w:br/>
        <w:br/>
        <w:t>1993.07-1996.07  德阳市市中区鄢家镇工作（其间：1994.09-1994.12省委党校学习；1995.07-1996.07借调德阳市委组织部工作）</w:t>
        <w:br/>
        <w:br/>
        <w:t>1996.07-1997.11  德阳市组织部工作</w:t>
        <w:br/>
        <w:br/>
        <w:t>1997.11-1999.11  德阳市委组织部副主任科员</w:t>
        <w:br/>
        <w:br/>
        <w:t>1999.11-2000.12  德阳市委组织部主任科员</w:t>
        <w:br/>
        <w:br/>
        <w:t>2000.12-2002.01  德阳市委组织部综合干部处副处长、主任科员</w:t>
        <w:br/>
        <w:br/>
        <w:t>2002.01-2002.09  德阳市委组织部干部一处副处长、主任科员</w:t>
        <w:br/>
        <w:br/>
        <w:t>2002.09-2005.08  德阳市委组织部干部一处处长</w:t>
        <w:br/>
        <w:br/>
        <w:t>2005.08-2006.05  德阳市委组织部干部三处处长</w:t>
        <w:br/>
        <w:br/>
        <w:t>2006.05-2007.07  德阳市委组织部干部二处处长</w:t>
        <w:br/>
        <w:br/>
        <w:t>2007.07-2009.07  德阳市委组织部部务委员、干部二处处长（其间： 2007.08-2007.09中组部换届工作组工作；2008.07-2008.09四川省委藏区工作组驻阿坝州组工作）</w:t>
        <w:br/>
        <w:br/>
        <w:t>2009.07-2014.04  广汉市委常委、组织部部长</w:t>
        <w:br/>
        <w:br/>
        <w:t>2014.04-2016.07  广汉市委常委、市政府副市长（负责市政府常务工作）（其间：2014.09-2014.12四川省优秀年轻干部和人才递进培养计划第三期培训班）</w:t>
        <w:br/>
        <w:br/>
        <w:t>2016.07-         中共开江县委副书记、代县长</w:t>
        <w:br/>
      </w:r>
    </w:p>
    <w:p/>
    <w:p>
      <w:pPr>
        <w:pStyle w:val="Heading3"/>
      </w:pPr>
      <w:r>
        <w:t xml:space="preserve">四川省  达州市  开江县  </w:t>
      </w:r>
    </w:p>
    <w:p>
      <w:r>
        <w:rPr>
          <w:i/>
        </w:rPr>
        <w:t>罗建    四川省达州市开江县委书记</w:t>
      </w:r>
    </w:p>
    <w:p>
      <w:r>
        <w:t>性别:  男</w:t>
      </w:r>
    </w:p>
    <w:p>
      <w:r>
        <w:t>生年：  1964年01月</w:t>
      </w:r>
    </w:p>
    <w:p>
      <w:r>
        <w:t>籍贯:  四川渠县</w:t>
      </w:r>
    </w:p>
    <w:p>
      <w:r>
        <w:t>学历:  学士</w:t>
      </w:r>
    </w:p>
    <w:p>
      <w:r>
        <w:t xml:space="preserve">简历:  </w:t>
        <w:br/>
        <w:t>罗建，男，汉族，1964年2月生，四川渠县人，1990年6月加入中国共产党，1982年8月参加工作，中央党校函授经济管理专业毕业，大学学历。现任中共开江县委书记。</w:t>
        <w:br/>
        <w:br/>
        <w:t>1982.08—1985.07 渠县南阳滩电站指挥部技施科技术员；1985.07—1988.02 渠县水电局工作，先后任技术员、助理工程师；</w:t>
        <w:br/>
        <w:br/>
        <w:t>1988.02—1989.06 渠县电力安装公司工作，先后任生产技术科科长、助理工程师；</w:t>
        <w:br/>
        <w:br/>
        <w:t>1989.06—1998.02 渠县电力公司工作，先后任公司经理助理、办公室主任、副经理、党委副书记、工程师（其间: 1992.12-1994.12中央党校函授经济管理专业本科学习，1992.11-1994.08从事渠县火电厂工程建设前期工作，兼任渠县火电厂工程建设领导小组办公室副主任）；</w:t>
        <w:br/>
        <w:br/>
        <w:t>1994.09—1998.02 渠县火电厂党委副书记、厂长（其间：1995.10-1996.02参加达川地委党校青年干部培训班学习）；</w:t>
        <w:br/>
        <w:br/>
        <w:t>1996.09—1998.02 渠县人民政府县长助理；</w:t>
        <w:br/>
        <w:br/>
        <w:t>1998.02—2002.12 渠县人民政府副县长（其间:1998.03-1998.05四川省委党校县长班培训学习)；</w:t>
        <w:br/>
        <w:br/>
        <w:t>2002.12—2005.04 中共宣汉县委副书记（其间: 2003.05-2003.06四川省委党校县委书记班培训学习）；</w:t>
        <w:br/>
        <w:br/>
        <w:t>2005.04—2005.08 达州市环境保护局党组书记；</w:t>
        <w:br/>
        <w:br/>
        <w:t>2005.08—2008.10 达州市环境保护局党组书记、局长(其间:2006.03-2006.06四川省委党校第13期中青年干部培训班学习)；</w:t>
        <w:br/>
        <w:br/>
        <w:t>2008.10—2009.01 中共达县县委副书记、县人民政府副县长、代理县长；</w:t>
        <w:br/>
        <w:br/>
        <w:t>2009.01—2011.09 中共达县县委副书记、县人民政府县长（其间：2010.05-2010.06在四川省委党校2010年第1期县长班培训学习；2011.03-2011.06四川省委党校2011年第18期中青年干部培训班学习）；</w:t>
        <w:br/>
        <w:br/>
        <w:t>2011.09至今任中共开江县委书记。</w:t>
        <w:br/>
        <w:br/>
        <w:t>达州市第二届、三届人大代表，达州市第三次党代会代表，第三届市委委员</w:t>
        <w:br/>
      </w:r>
    </w:p>
    <w:p/>
    <w:p>
      <w:pPr>
        <w:pStyle w:val="Heading3"/>
      </w:pPr>
      <w:r>
        <w:t xml:space="preserve">四川省  达州市  大竹县  </w:t>
      </w:r>
    </w:p>
    <w:p>
      <w:r>
        <w:rPr>
          <w:i/>
        </w:rPr>
        <w:t>李志超    四川省达州市大竹县代理县长</w:t>
      </w:r>
    </w:p>
    <w:p>
      <w:r>
        <w:t>性别:  男</w:t>
      </w:r>
    </w:p>
    <w:p>
      <w:r>
        <w:t>生年：  1972年10月</w:t>
      </w:r>
    </w:p>
    <w:p>
      <w:r>
        <w:t>籍贯:  四川邻水</w:t>
      </w:r>
    </w:p>
    <w:p>
      <w:r>
        <w:t>学历:  研究生</w:t>
      </w:r>
    </w:p>
    <w:p>
      <w:r>
        <w:t xml:space="preserve">简历:  </w:t>
        <w:br/>
        <w:t>李志超，男，汉族，1972年10月生，四川邻水人，1992年7月参加工作，1994年1月加入中国共产党，研究生学历。</w:t>
        <w:br/>
        <w:br/>
        <w:t>现任中共大竹县委副书记、县人民政府党组书记、副县长、代理县长。</w:t>
        <w:br/>
        <w:br/>
        <w:t>1990.09-1992.07 重庆工业管理学院经济管理系劳动经济专业学习；</w:t>
        <w:br/>
        <w:br/>
        <w:t>1992.07-1994.07 渠县土溪乡人民政府工作（选调生）；</w:t>
        <w:br/>
        <w:br/>
        <w:t>1994.07-1998.06 渠县人民政府办公室一秘书科工作（其间:1995.09任副主任科员，1996.11任一秘书科副科长，1997.09-1998.06上派达川地区经贸委任办公室副主任，1997.04-1997.07参加达川地委党校第五期青年干部班学习）；</w:t>
        <w:br/>
        <w:br/>
        <w:t>1998.06-2000.01 达川地区行政公署办公室工作；</w:t>
        <w:br/>
        <w:br/>
        <w:t>2000.01-2006.07 达州市人民政府办公室工作（其间: 2000.09任综合调研科副科长，2002.08任秘书三科科长，2002.03-2004.06西南科技大学自考工商管理专业本科毕业，获管理学学士学位）；</w:t>
        <w:br/>
        <w:br/>
        <w:t>2006.07-2007.08 达州市人民政府办公室党组成员、纪检组长（其间：2006.10-2006.12参加达州市委党校县级干部班学习）；</w:t>
        <w:br/>
        <w:br/>
        <w:t>2007.08-2008.07 大竹县人民政府副县长（2005.03-2008.01参加北京师范大学公共管理专业硕士研究生学习毕业，获公共管理硕士学位）；</w:t>
        <w:br/>
        <w:br/>
        <w:t>2008.07-2011.10 中共大竹县委常委、县人民政府副县长；</w:t>
        <w:br/>
        <w:br/>
        <w:t>2011.10-2015.12 中共大竹县委常委，县人民政府党组副书记、副县长（其间：2015.6-2015.9参加达州市优秀干部和人才递进第三期培养班学习）；</w:t>
        <w:br/>
        <w:br/>
        <w:t>2015.12-2016.07  中共大竹县委副书记；</w:t>
        <w:br/>
        <w:br/>
        <w:t>2016.07-         中共大竹县委副书记，县人民政府党组书记、副县长、代理县长。</w:t>
        <w:br/>
      </w:r>
    </w:p>
    <w:p/>
    <w:p>
      <w:pPr>
        <w:pStyle w:val="Heading3"/>
      </w:pPr>
      <w:r>
        <w:t xml:space="preserve">四川省  达州市  大竹县  </w:t>
      </w:r>
    </w:p>
    <w:p>
      <w:r>
        <w:rPr>
          <w:i/>
        </w:rPr>
        <w:t>何洪波    四川省达州市大竹县委书记</w:t>
      </w:r>
    </w:p>
    <w:p>
      <w:r>
        <w:t xml:space="preserve">性别:  </w:t>
      </w:r>
    </w:p>
    <w:p>
      <w:r>
        <w:t>生年：  1968年07月</w:t>
      </w:r>
    </w:p>
    <w:p>
      <w:r>
        <w:t>籍贯:  四川宣汉</w:t>
      </w:r>
    </w:p>
    <w:p>
      <w:r>
        <w:t>学历:  硕士</w:t>
      </w:r>
    </w:p>
    <w:p>
      <w:r>
        <w:t xml:space="preserve">简历:  </w:t>
        <w:br/>
        <w:t>1986年8月至1990年2月宣汉县土黄中学任教、校团委书记；</w:t>
        <w:br/>
        <w:br/>
        <w:t>1990年2月至1992年8月宣汉县第二中学任教、校团委书记；</w:t>
        <w:br/>
        <w:br/>
        <w:t>1992年8月至1998年8月先后任共青团宣汉县委宣传学校部部长、副书记、书记，县委青教办主任、县委委员、县人大常委；</w:t>
        <w:br/>
        <w:br/>
        <w:t>1998年8月至2001年8月任共青团达州市委副书记；</w:t>
        <w:br/>
        <w:br/>
        <w:t>2001年8月至2004年8月任共青团达州市委党组书记、书记（其间：2002年3月至9月，上派到省民政厅基层政权处任副处长）；</w:t>
        <w:br/>
        <w:br/>
        <w:t>2004年8月至2006年9月任达州市安监局党组书记、局长，市安委会副主任，市安办主任；</w:t>
        <w:br/>
        <w:br/>
        <w:t>2006年9月至2009年8月任达州市人民政府副秘书长、市政府政务服务中心党组书记、主任，达州市机关行政效能建设办公室副主任（兼达州市政务服务学会会长），达州市行政审批改革领导小组办公室主任；</w:t>
        <w:br/>
        <w:br/>
        <w:t>2009年8月至2011年6月任中共达州市委副秘书长、办公室主任；</w:t>
        <w:br/>
        <w:br/>
        <w:t>2011年6月至2011年9月任中共达州市委副秘书长、办公室主任，中共大竹县委副书记（挂职）；</w:t>
        <w:br/>
        <w:br/>
        <w:t>2011年9月至2012年1月任中共大竹县委副书记、县人民政府代理县长；</w:t>
        <w:br/>
        <w:br/>
        <w:t>2012年1月任中共大竹县委副书记、县人民政府县长。</w:t>
        <w:br/>
        <w:br/>
        <w:t>现任中共大竹县委书记,县人大常委会主任。共青团四川省第十届、十一届委员会委员，四川省青年第十届、十一届常委，达州市政协第一届委员会常委，达州市第二届纪委委员，达州市第三届市委委员，全国第十五次团代会代表，达州市第二次、三次党代会代表，达州市第三届人大代表。</w:t>
        <w:br/>
      </w:r>
    </w:p>
    <w:p/>
    <w:p>
      <w:pPr>
        <w:pStyle w:val="Heading3"/>
      </w:pPr>
      <w:r>
        <w:t xml:space="preserve">四川省  达州市  渠县  </w:t>
      </w:r>
    </w:p>
    <w:p>
      <w:r>
        <w:rPr>
          <w:i/>
        </w:rPr>
        <w:t>王飞虎    四川省达州市渠县代理县长</w:t>
      </w:r>
    </w:p>
    <w:p>
      <w:r>
        <w:t>性别:  男</w:t>
      </w:r>
    </w:p>
    <w:p>
      <w:r>
        <w:t>生年：  1972年09月</w:t>
      </w:r>
    </w:p>
    <w:p>
      <w:r>
        <w:t>籍贯:  达州达川区</w:t>
      </w:r>
    </w:p>
    <w:p>
      <w:r>
        <w:t>学历:  研究生</w:t>
      </w:r>
    </w:p>
    <w:p>
      <w:r>
        <w:t xml:space="preserve">简历:  </w:t>
        <w:br/>
        <w:t>王飞虎，男，汉族，1972年9月生，达州市达川区人，中共党员，1991年8月参加工作，中共四川省委党校，研究生学历。</w:t>
        <w:br/>
        <w:br/>
        <w:t>现任中共渠县县委副书记、渠县人民政府代理县长。</w:t>
        <w:br/>
        <w:br/>
        <w:t>1991.08-2000.09 达州市财政局工作，历任监督科科员、办公室秘书、办公室副主任、主任，其中1996.07—1998.07下派锻炼任原达县亭子区公所任副区长；</w:t>
        <w:br/>
        <w:br/>
        <w:t>2000.10-2000.11 达州市委党校青干班学习</w:t>
        <w:br/>
        <w:br/>
        <w:t>2000.10-2003.05 任达州市投资公司副总经理（法定代表人、副县级）、支部书记，2003年3月任达州市市政中心及公务员住宅小区项目指挥部指挥长</w:t>
        <w:br/>
        <w:br/>
        <w:t>2003.06- 达州市投资公司总经理（法定代表人、正县级）其中：2005.11任达州经济开发区管委会党组副书记、副主任；2006.07兼任达州市天然气能源化工基地建设指挥部副指挥长，市天能投资公司董事长、总经理；2009.08兼任达州市国有资产监督管理委员会党委委员；</w:t>
        <w:br/>
        <w:br/>
        <w:t>2011.09- 四川达州经济开发区党工委副书记、管委会常务副主任。</w:t>
        <w:br/>
        <w:br/>
        <w:t xml:space="preserve">2011年7月，任政协达州市第三届常委委员。 </w:t>
        <w:br/>
        <w:br/>
        <w:t>2016年6月任中共渠县县委副书记、渠县人民政府县长提名人选。</w:t>
        <w:br/>
        <w:br/>
        <w:t>2016年6月29日，任中共渠县县委副书记，县人民政府代理县长。</w:t>
        <w:br/>
      </w:r>
    </w:p>
    <w:p/>
    <w:p>
      <w:pPr>
        <w:pStyle w:val="Heading3"/>
      </w:pPr>
      <w:r>
        <w:t xml:space="preserve">四川省  达州市  渠县  </w:t>
      </w:r>
    </w:p>
    <w:p>
      <w:r>
        <w:rPr>
          <w:i/>
        </w:rPr>
        <w:t>苟小莉    四川省达州市渠县县委书记</w:t>
      </w:r>
    </w:p>
    <w:p>
      <w:r>
        <w:t>性别:  女</w:t>
      </w:r>
    </w:p>
    <w:p>
      <w:r>
        <w:t xml:space="preserve">生年：  </w:t>
      </w:r>
    </w:p>
    <w:p>
      <w:r>
        <w:t xml:space="preserve">籍贯:  </w:t>
      </w:r>
    </w:p>
    <w:p>
      <w:r>
        <w:t xml:space="preserve">学历:  </w:t>
      </w:r>
    </w:p>
    <w:p>
      <w:r>
        <w:t xml:space="preserve">简历:  </w:t>
        <w:br/>
        <w:t>1988.07—1995.06 原达县市民政局工作，任办公室副主任、主任；</w:t>
        <w:br/>
        <w:br/>
        <w:t>1995年6月--1998年4月 任四川省达州市通川区复兴镇党委副书记</w:t>
        <w:br/>
        <w:br/>
        <w:t>1998年4月--1998年10月 任四川省达州市通川区复兴镇党委书记；</w:t>
        <w:br/>
        <w:br/>
        <w:t>1998年10月--2000年7月 任四川省达州市通川区民政局副局长、党组副书记；</w:t>
        <w:br/>
        <w:br/>
        <w:t>2000年7月--2003年1月 任四川省达州市通川区东城街道党工委副书记、办事处主任；</w:t>
        <w:br/>
        <w:br/>
        <w:t>2003年1月--2003年6月 任四川省达州市通川区副区长、东城街道党工委副书记、办事处主任；</w:t>
        <w:br/>
        <w:br/>
        <w:t>2003年6月--2005年1月 任四川省达州市通川区副区长、党组成员；</w:t>
        <w:br/>
        <w:br/>
        <w:t>2005年11月--2006年11月 任四川省通川区委常委、区委组织部部长；</w:t>
        <w:br/>
        <w:br/>
        <w:t>2006年11月--2008年11月 任四川省达州市通川区委常委、常务副区长、党组副书记；</w:t>
        <w:br/>
        <w:br/>
        <w:t>2008年11月--2011年3月 任四川省达州市通川区委副书记；</w:t>
        <w:br/>
        <w:br/>
        <w:t>2011年3月--2011年6月 任四川省渠县县委副书记、代县长；</w:t>
        <w:br/>
        <w:br/>
        <w:t>2011年6月--2016年5月 任中共四川省渠县县委副书记、县长、党组书记；</w:t>
        <w:br/>
        <w:br/>
        <w:t>2016年5月- 任中共四川省渠县县委书记。</w:t>
        <w:br/>
      </w:r>
    </w:p>
    <w:p/>
    <w:p>
      <w:pPr>
        <w:pStyle w:val="Heading3"/>
      </w:pPr>
      <w:r>
        <w:t xml:space="preserve">四川省  达州市  万源市  </w:t>
      </w:r>
    </w:p>
    <w:p>
      <w:r>
        <w:rPr>
          <w:i/>
        </w:rPr>
        <w:t>倪欣    四川省达州市万源市市长</w:t>
      </w:r>
    </w:p>
    <w:p>
      <w:r>
        <w:t>性别:  女</w:t>
      </w:r>
    </w:p>
    <w:p>
      <w:r>
        <w:t>生年：  1974年03月</w:t>
      </w:r>
    </w:p>
    <w:p>
      <w:r>
        <w:t>籍贯:  四川大竹</w:t>
      </w:r>
    </w:p>
    <w:p>
      <w:r>
        <w:t>学历:  研究生</w:t>
      </w:r>
    </w:p>
    <w:p>
      <w:r>
        <w:t xml:space="preserve">简历:  </w:t>
        <w:br/>
        <w:t>倪欣，女，汉族，1974年4月生，四川大竹县人，1992年8月参加工作，1997年5月加入中国共产党，四川省委党校行政管理专业在职研究生，现任中共万源市委副书记、市人民政府党组书记、市长。</w:t>
        <w:br/>
        <w:br/>
        <w:t>1989.09-1992.08 达县师范学校学习</w:t>
        <w:br/>
        <w:br/>
        <w:t>1992.08-1995.08 通川区第一小学教师</w:t>
        <w:br/>
        <w:br/>
        <w:t>1995.08-2001.07 共青团通川区委工作，历任办公室主任、学少部部长（其间：1996.09-1999.06参加达县教育学院汉语言文学专业大专函授学习毕业）</w:t>
        <w:br/>
        <w:br/>
        <w:t>2001.07-2002.06 共青团通川区委副书记（1999.09-2001.12 参加中央党校法律专业本科函授学习毕业）</w:t>
        <w:br/>
        <w:br/>
        <w:t>2002.06-2003.07 共青团通川区委党组书记、书记</w:t>
        <w:br/>
        <w:br/>
        <w:t>2003.07-2005.10 共青团通川区委党组书记、书记、通川区罗江镇镇长</w:t>
        <w:br/>
        <w:br/>
        <w:t>2005.10-2009.08 达州市妇联党组成员、副主席 （2004.09-2007.06 参加省委党校行政管理专业在职研究生函授学习毕业）</w:t>
        <w:br/>
        <w:br/>
        <w:t>2009.08-2011.08 通川区人民政府副区长</w:t>
        <w:br/>
        <w:br/>
        <w:t>2011.08-2011.10 万源市委常委、组织部部长</w:t>
        <w:br/>
        <w:br/>
        <w:t>2011.10-2013.01 万源市委常委、组织部部长、党校校长</w:t>
        <w:br/>
        <w:br/>
        <w:t>2013.01-2013.05 万源市委副书记、党校校长</w:t>
        <w:br/>
        <w:br/>
        <w:t>2013.05-2015.11 万源市委副书记</w:t>
        <w:br/>
        <w:br/>
        <w:t>2015.11- 2015.12 万源市委副书记、市人民政府党组书记、副市长、代理市长</w:t>
        <w:br/>
        <w:br/>
        <w:t>2015.12- 万源市委副书记、市人民政府党组书记、市长</w:t>
        <w:br/>
      </w:r>
    </w:p>
    <w:p/>
    <w:p>
      <w:pPr>
        <w:pStyle w:val="Heading3"/>
      </w:pPr>
      <w:r>
        <w:t xml:space="preserve">四川省  达州市  万源市  </w:t>
      </w:r>
    </w:p>
    <w:p>
      <w:r>
        <w:rPr>
          <w:i/>
        </w:rPr>
        <w:t>吴晓勇    四川省达州市万源市委书记</w:t>
      </w:r>
    </w:p>
    <w:p>
      <w:r>
        <w:t>性别:  男</w:t>
      </w:r>
    </w:p>
    <w:p>
      <w:r>
        <w:t>生年：  1966年07月</w:t>
      </w:r>
    </w:p>
    <w:p>
      <w:r>
        <w:t>籍贯:  四川邻水</w:t>
      </w:r>
    </w:p>
    <w:p>
      <w:r>
        <w:t>学历:  硕士</w:t>
      </w:r>
    </w:p>
    <w:p>
      <w:r>
        <w:t xml:space="preserve">简历:  </w:t>
        <w:br/>
        <w:t>吴晓勇，男，汉族，生于1966年8月，四川邻水县人，在职研究生学历，省委党校行政管理专业毕业，1992年7月加入中国共产党，1983年12月参加工作。现任万源市委书记。</w:t>
        <w:br/>
        <w:br/>
        <w:t>1983.12—2001.12  通川区（达县市、达川市）人民政府办公室工作，历任副科长、科长、副主任（其间：1989.09—1991.07参加省委党校政经专业大专脱产学习毕业，2001.09—2001.12参加达州市委党校青干班培训）</w:t>
        <w:br/>
        <w:br/>
        <w:t>2001.12—2002.02  通川区委办公室副主任</w:t>
        <w:br/>
        <w:br/>
        <w:t>2002.02—2003.06  通川区委办公室副主任、区直属机关工委书记（2001.09—2003.06参加省委党校函授学院行政管理专业本科函授学习毕业）</w:t>
        <w:br/>
        <w:br/>
        <w:t>2003.06—2005.09  通川区发展计划委员会党组书记、主任兼体改办党组书记、主任（其间：2004.08—2005.04上派达州市招商引资局挂职锻炼）</w:t>
        <w:br/>
        <w:br/>
        <w:t>2005.09—2008.11  达州市发展和改革委员会党组成员、副主任（2004.09—2007.06参加省委党校行政管理专业在职研究生学习毕业）</w:t>
        <w:br/>
        <w:br/>
        <w:t>2008.11—2011.03 万源市委常委、市人民政府副市长（其间：2009.10—2009.12参加全国第48期市长培训班学习）</w:t>
        <w:br/>
        <w:br/>
        <w:t>2011.03—2011.04 万源市委副书记、市人民政府副市长、代理市长</w:t>
        <w:br/>
        <w:br/>
        <w:t>2011.04—2011.07 万源市委副书记、市人民政府党组书记、副市长、代理市长</w:t>
        <w:br/>
        <w:br/>
        <w:t>2011.07— 2015.09  万源市委副书记、市人民政府党组书记、市长</w:t>
        <w:br/>
        <w:br/>
        <w:t>2015.09— 2015.11 万源市委书记、市人民政府党组书记、市长</w:t>
        <w:br/>
        <w:br/>
        <w:t>2015.11—         万源市委书记</w:t>
        <w:br/>
        <w:br/>
        <w:t>达州市第一次、第三次党代会代表，达州市第三届市委委员，达州市第三届人大代表，万源市第五届人大代表。</w:t>
        <w:br/>
      </w:r>
    </w:p>
    <w:p/>
    <w:p>
      <w:pPr>
        <w:pStyle w:val="Heading3"/>
      </w:pPr>
      <w:r>
        <w:t xml:space="preserve">四川省  眉山市  东坡区  </w:t>
      </w:r>
    </w:p>
    <w:p>
      <w:r>
        <w:rPr>
          <w:i/>
        </w:rPr>
        <w:t>宋骥    四川省眉山市东坡区区长</w:t>
      </w:r>
    </w:p>
    <w:p>
      <w:r>
        <w:t>性别:  男</w:t>
      </w:r>
    </w:p>
    <w:p>
      <w:r>
        <w:t>生年：  1969年11月</w:t>
      </w:r>
    </w:p>
    <w:p>
      <w:r>
        <w:t xml:space="preserve">籍贯:  </w:t>
      </w:r>
    </w:p>
    <w:p>
      <w:r>
        <w:t xml:space="preserve">学历:  </w:t>
      </w:r>
    </w:p>
    <w:p>
      <w:r>
        <w:t xml:space="preserve">简历:  </w:t>
        <w:br/>
        <w:t>宋骥，男，汉族，中共党员，1969年11月生，党校研究生学历，曾任眉山金象化工产业园区党工委书记，现任眉山市东坡区人民政府区长。</w:t>
        <w:br/>
      </w:r>
    </w:p>
    <w:p/>
    <w:p>
      <w:pPr>
        <w:pStyle w:val="Heading3"/>
      </w:pPr>
      <w:r>
        <w:t xml:space="preserve">四川省  眉山市  东坡区  </w:t>
      </w:r>
    </w:p>
    <w:p>
      <w:r>
        <w:rPr>
          <w:i/>
        </w:rPr>
        <w:t>孙剑    四川省眉山市东坡区委书记</w:t>
      </w:r>
    </w:p>
    <w:p>
      <w:r>
        <w:t>性别:  男</w:t>
      </w:r>
    </w:p>
    <w:p>
      <w:r>
        <w:t>生年：  1971年05月</w:t>
      </w:r>
    </w:p>
    <w:p>
      <w:r>
        <w:t xml:space="preserve">籍贯:  </w:t>
      </w:r>
    </w:p>
    <w:p>
      <w:r>
        <w:t xml:space="preserve">学历:  </w:t>
      </w:r>
    </w:p>
    <w:p>
      <w:r>
        <w:t xml:space="preserve">简历:  </w:t>
        <w:br/>
        <w:t>孙剑，男，汉族，中共党员，1971年5月生，党校研究生，现任眉山市东坡区委书记。</w:t>
        <w:br/>
      </w:r>
    </w:p>
    <w:p/>
    <w:p>
      <w:pPr>
        <w:pStyle w:val="Heading3"/>
      </w:pPr>
      <w:r>
        <w:t xml:space="preserve">四川省  眉山市  仁寿县  </w:t>
      </w:r>
    </w:p>
    <w:p>
      <w:r>
        <w:rPr>
          <w:i/>
        </w:rPr>
        <w:t>顾贵鹏    四川省眉山市仁寿县县长</w:t>
      </w:r>
    </w:p>
    <w:p>
      <w:r>
        <w:t>性别:  男</w:t>
      </w:r>
    </w:p>
    <w:p>
      <w:r>
        <w:t>生年：  1977年07月</w:t>
      </w:r>
    </w:p>
    <w:p>
      <w:r>
        <w:t xml:space="preserve">籍贯:  </w:t>
      </w:r>
    </w:p>
    <w:p>
      <w:r>
        <w:t xml:space="preserve">学历:  </w:t>
      </w:r>
    </w:p>
    <w:p>
      <w:r>
        <w:t xml:space="preserve">简历:  </w:t>
        <w:br/>
        <w:t>顾贵鹏，男，汉族，中共党员，1977年7月生，党校大学学历，曾任眉山市交通运输局局长，现任中共眉山市仁寿县委副书记、县人民政府县长。</w:t>
        <w:br/>
      </w:r>
    </w:p>
    <w:p/>
    <w:p>
      <w:pPr>
        <w:pStyle w:val="Heading3"/>
      </w:pPr>
      <w:r>
        <w:t xml:space="preserve">四川省  眉山市  仁寿县  </w:t>
      </w:r>
    </w:p>
    <w:p>
      <w:r>
        <w:rPr>
          <w:i/>
        </w:rPr>
        <w:t>秦彪    四川省眉山市仁寿县委书记</w:t>
      </w:r>
    </w:p>
    <w:p>
      <w:r>
        <w:t>性别:  男</w:t>
      </w:r>
    </w:p>
    <w:p>
      <w:r>
        <w:t>生年：  1971年09月</w:t>
      </w:r>
    </w:p>
    <w:p>
      <w:r>
        <w:t>籍贯:  重庆江津</w:t>
      </w:r>
    </w:p>
    <w:p>
      <w:r>
        <w:t>学历:  学士</w:t>
      </w:r>
    </w:p>
    <w:p>
      <w:r>
        <w:t xml:space="preserve">简历:  </w:t>
        <w:br/>
        <w:t>1986.09-1990.07 凉山州民族师范学校学习</w:t>
        <w:br/>
        <w:br/>
        <w:t>1990.07-1992.06 凉山州布拖县拖觉区小学教师</w:t>
        <w:br/>
        <w:br/>
        <w:t>1992.06-1993.07 彭山县江渎乡茯苓村小学教师</w:t>
        <w:br/>
        <w:br/>
        <w:t>1993.07-1996.03 彭山县鹏利小学教师（1992.03-1995.03四川自修大学汉语言文学专业大专班学习）</w:t>
        <w:br/>
        <w:br/>
        <w:t>1996.03-1997.03 彭山县教育局办公室科员</w:t>
        <w:br/>
        <w:br/>
        <w:t>1997.03-2000.03 彭山县政府办公室干部，1999.12任副主任科员（1995.08-1997.12四川省委党校经济管理专业本科班学习）</w:t>
        <w:br/>
        <w:br/>
        <w:t>2000.03-2003.10 眉山市（地区）政府（行署）办公室干部，2003.02明确为正科级（其间：2001.09--2003.08四川省工商管理学院工商管理专业研究生班学习）2003.10-2006.04检</w:t>
        <w:br/>
        <w:br/>
        <w:t xml:space="preserve"> 眉山市政府办公室秘书三科科长</w:t>
        <w:br/>
        <w:br/>
        <w:t>2006.04-2006.12 眉山市国有资产监督管理委员会副主任</w:t>
        <w:br/>
        <w:br/>
        <w:t>2006.12-2007.07 眉山市政府副秘书长</w:t>
        <w:br/>
        <w:br/>
        <w:t>2007.07-2009.08 眉山市政府副秘书长、市开发性金融合作办公室主任</w:t>
        <w:br/>
        <w:br/>
        <w:t>2009.08-2009.11 眉山市政府副秘书长、眉山铝硅产业园区管委会主任、铝硅产业园区党工委副书记、市开发性金融合作办公室主任</w:t>
        <w:br/>
        <w:br/>
        <w:t>2009.11-2010.10 眉山铝硅产业园区管委会主任、铝硅产业园区党工委副书记、市开发性金融合作办公室主任</w:t>
        <w:br/>
        <w:br/>
        <w:t>2010.10-2011.10 眉山铝硅产业园区管委会主任</w:t>
        <w:br/>
        <w:br/>
        <w:t>2011.10-2016.10 仁寿县委副书记、县人民政府党组书记、县长</w:t>
        <w:br/>
        <w:br/>
        <w:t>2016.10-- 中共仁寿县委书记。</w:t>
        <w:br/>
      </w:r>
    </w:p>
    <w:p/>
    <w:p>
      <w:pPr>
        <w:pStyle w:val="Heading3"/>
      </w:pPr>
      <w:r>
        <w:t xml:space="preserve">四川省  眉山市  彭山区  </w:t>
      </w:r>
    </w:p>
    <w:p>
      <w:r>
        <w:rPr>
          <w:i/>
        </w:rPr>
        <w:t>罗万东    四川省眉山市彭山区区长</w:t>
      </w:r>
    </w:p>
    <w:p>
      <w:r>
        <w:t>性别:  男</w:t>
      </w:r>
    </w:p>
    <w:p>
      <w:r>
        <w:t xml:space="preserve">生年：  </w:t>
      </w:r>
    </w:p>
    <w:p>
      <w:r>
        <w:t>籍贯:  四川峨眉山</w:t>
      </w:r>
    </w:p>
    <w:p>
      <w:r>
        <w:t xml:space="preserve">学历:  </w:t>
      </w:r>
    </w:p>
    <w:p>
      <w:r>
        <w:t xml:space="preserve">简历:  </w:t>
        <w:br/>
        <w:t>罗万东，男，汉族，中共党员，四川峨眉山人，省委党校研究生，曾任眉山市政府副秘书长、眉山市招商引资局局长，现任眉山市彭山区区委副书记、区长。</w:t>
        <w:br/>
      </w:r>
    </w:p>
    <w:p/>
    <w:p>
      <w:pPr>
        <w:pStyle w:val="Heading3"/>
      </w:pPr>
      <w:r>
        <w:t xml:space="preserve">四川省  眉山市  彭山区  </w:t>
      </w:r>
    </w:p>
    <w:p>
      <w:r>
        <w:rPr>
          <w:i/>
        </w:rPr>
        <w:t>梁磊    四川省眉山市彭山区委书记</w:t>
      </w:r>
    </w:p>
    <w:p>
      <w:r>
        <w:t>性别:  男</w:t>
      </w:r>
    </w:p>
    <w:p>
      <w:r>
        <w:t xml:space="preserve">生年：  </w:t>
      </w:r>
    </w:p>
    <w:p>
      <w:r>
        <w:t xml:space="preserve">籍贯:  </w:t>
      </w:r>
    </w:p>
    <w:p>
      <w:r>
        <w:t xml:space="preserve">学历:  </w:t>
      </w:r>
    </w:p>
    <w:p>
      <w:r>
        <w:t xml:space="preserve">简历:  </w:t>
        <w:br/>
        <w:t>现任彭山区委书记。</w:t>
        <w:br/>
      </w:r>
    </w:p>
    <w:p/>
    <w:p>
      <w:pPr>
        <w:pStyle w:val="Heading3"/>
      </w:pPr>
      <w:r>
        <w:t xml:space="preserve">四川省  眉山市  洪雅县  </w:t>
      </w:r>
    </w:p>
    <w:p>
      <w:r>
        <w:rPr>
          <w:i/>
        </w:rPr>
        <w:t>宋良勇    四川省眉山市洪雅县县长</w:t>
      </w:r>
    </w:p>
    <w:p>
      <w:r>
        <w:t>性别:  男</w:t>
      </w:r>
    </w:p>
    <w:p>
      <w:r>
        <w:t>生年：  1974年05月</w:t>
      </w:r>
    </w:p>
    <w:p>
      <w:r>
        <w:t xml:space="preserve">籍贯:  </w:t>
      </w:r>
    </w:p>
    <w:p>
      <w:r>
        <w:t>学历:  研究生</w:t>
      </w:r>
    </w:p>
    <w:p>
      <w:r>
        <w:t xml:space="preserve">简历:  </w:t>
        <w:br/>
        <w:t>宋良勇，男，汉族，中共党员，1974年5月生，省委党校研究生，曾任眉山市委副秘书长、眉山岷江现代农业示范园区党工委书记、管委会主任，现任眉山市洪雅县县长。</w:t>
        <w:br/>
      </w:r>
    </w:p>
    <w:p/>
    <w:p>
      <w:pPr>
        <w:pStyle w:val="Heading3"/>
      </w:pPr>
      <w:r>
        <w:t xml:space="preserve">四川省  眉山市  洪雅县  </w:t>
      </w:r>
    </w:p>
    <w:p>
      <w:r>
        <w:rPr>
          <w:i/>
        </w:rPr>
        <w:t>阳运良    四川省眉山市洪雅县委书记</w:t>
      </w:r>
    </w:p>
    <w:p>
      <w:r>
        <w:t>性别:  男</w:t>
      </w:r>
    </w:p>
    <w:p>
      <w:r>
        <w:t xml:space="preserve">生年：  </w:t>
      </w:r>
    </w:p>
    <w:p>
      <w:r>
        <w:t xml:space="preserve">籍贯:  </w:t>
      </w:r>
    </w:p>
    <w:p>
      <w:r>
        <w:t>学历:  研究生</w:t>
      </w:r>
    </w:p>
    <w:p>
      <w:r>
        <w:t xml:space="preserve">简历:  </w:t>
        <w:br/>
        <w:t>阳运良，男，汉族，中共党员，1967年2月生，在职研究生。</w:t>
        <w:br/>
        <w:br/>
        <w:t>现任四川洪雅县委书记。</w:t>
        <w:br/>
      </w:r>
    </w:p>
    <w:p/>
    <w:p>
      <w:pPr>
        <w:pStyle w:val="Heading3"/>
      </w:pPr>
      <w:r>
        <w:t xml:space="preserve">四川省  眉山市  丹棱县  </w:t>
      </w:r>
    </w:p>
    <w:p>
      <w:r>
        <w:rPr>
          <w:i/>
        </w:rPr>
        <w:t>黄秀航    四川省眉山市丹棱县县长</w:t>
      </w:r>
    </w:p>
    <w:p>
      <w:r>
        <w:t>性别:  男</w:t>
      </w:r>
    </w:p>
    <w:p>
      <w:r>
        <w:t>生年：  1981年10月</w:t>
      </w:r>
    </w:p>
    <w:p>
      <w:r>
        <w:t xml:space="preserve">籍贯:  </w:t>
      </w:r>
    </w:p>
    <w:p>
      <w:r>
        <w:t xml:space="preserve">学历:  </w:t>
      </w:r>
    </w:p>
    <w:p>
      <w:r>
        <w:t xml:space="preserve">简历:  </w:t>
        <w:br/>
        <w:t>黄秀航，男，汉族，中共党员，1981年10月生，大学学历。</w:t>
        <w:br/>
        <w:br/>
        <w:t>2016年3月，任四川省眉山市委常委办公室主任。</w:t>
        <w:br/>
        <w:br/>
        <w:t>2016年10月，任丹棱县委副书记、县长。</w:t>
        <w:br/>
      </w:r>
    </w:p>
    <w:p/>
    <w:p>
      <w:pPr>
        <w:pStyle w:val="Heading3"/>
      </w:pPr>
      <w:r>
        <w:t xml:space="preserve">四川省  眉山市  丹棱县  </w:t>
      </w:r>
    </w:p>
    <w:p>
      <w:r>
        <w:rPr>
          <w:i/>
        </w:rPr>
        <w:t>朱莉    四川省眉山市丹棱县委书记</w:t>
      </w:r>
    </w:p>
    <w:p>
      <w:r>
        <w:t>性别:  女</w:t>
      </w:r>
    </w:p>
    <w:p>
      <w:r>
        <w:t>生年：  1970年02月</w:t>
      </w:r>
    </w:p>
    <w:p>
      <w:r>
        <w:t xml:space="preserve">籍贯:  </w:t>
      </w:r>
    </w:p>
    <w:p>
      <w:r>
        <w:t xml:space="preserve">学历:  </w:t>
      </w:r>
    </w:p>
    <w:p>
      <w:r>
        <w:t xml:space="preserve">简历:  </w:t>
        <w:br/>
        <w:t>朱莉，女，汉族，中共党员，1970年2月生，党校大学。</w:t>
        <w:br/>
        <w:br/>
        <w:t>现任四川省眉山市丹棱县委书记。</w:t>
        <w:br/>
      </w:r>
    </w:p>
    <w:p/>
    <w:p>
      <w:pPr>
        <w:pStyle w:val="Heading3"/>
      </w:pPr>
      <w:r>
        <w:t xml:space="preserve">四川省  眉山市  青神县  </w:t>
      </w:r>
    </w:p>
    <w:p>
      <w:r>
        <w:rPr>
          <w:i/>
        </w:rPr>
        <w:t>徐琳    四川省眉山市青神县县长</w:t>
      </w:r>
    </w:p>
    <w:p>
      <w:r>
        <w:t>性别:  女</w:t>
      </w:r>
    </w:p>
    <w:p>
      <w:r>
        <w:t>生年：  1973年11月</w:t>
      </w:r>
    </w:p>
    <w:p>
      <w:r>
        <w:t>籍贯:  四川夹江</w:t>
      </w:r>
    </w:p>
    <w:p>
      <w:r>
        <w:t>学历:  学士</w:t>
      </w:r>
    </w:p>
    <w:p>
      <w:r>
        <w:t xml:space="preserve">简历:  </w:t>
        <w:br/>
        <w:t>徐琳，女，汉族，四川夹江人。 1973年11月生，1998年6月入党，1996年7月参加工作，双大学学历，四川大学测试技术与控制系精密仪器专业、中共四川省委党校函授学院法律专业本科班毕业。</w:t>
        <w:br/>
        <w:br/>
        <w:t>现任中共青神县委委员、常委、副书记，县人民政府县长。</w:t>
        <w:br/>
      </w:r>
    </w:p>
    <w:p/>
    <w:p>
      <w:pPr>
        <w:pStyle w:val="Heading3"/>
      </w:pPr>
      <w:r>
        <w:t xml:space="preserve">四川省  眉山市  青神县  </w:t>
      </w:r>
    </w:p>
    <w:p>
      <w:r>
        <w:rPr>
          <w:i/>
        </w:rPr>
        <w:t>肖巍    四川省眉山市青神县委书记</w:t>
      </w:r>
    </w:p>
    <w:p>
      <w:r>
        <w:t>性别:  男</w:t>
      </w:r>
    </w:p>
    <w:p>
      <w:r>
        <w:t>生年：  1967年11月</w:t>
      </w:r>
    </w:p>
    <w:p>
      <w:r>
        <w:t xml:space="preserve">籍贯:  </w:t>
      </w:r>
    </w:p>
    <w:p>
      <w:r>
        <w:t>学历:  研究生</w:t>
      </w:r>
    </w:p>
    <w:p>
      <w:r>
        <w:t xml:space="preserve">简历:  </w:t>
        <w:br/>
        <w:t>肖巍，男，汉族，中共党员，1967年11月生，党校研究生，现任四川省青神县中共青神县委委员、常委、书记。</w:t>
        <w:br/>
        <w:br/>
        <w:t>1988.07--1993.01 乐山市统计局办公室工作</w:t>
        <w:br/>
        <w:br/>
        <w:t>1993.01--1997.09 乐山市统计局物价科副科长（主持工作）（其间：1995.08--1997.12四川省委党校财会本科班在职学习）</w:t>
        <w:br/>
        <w:br/>
        <w:t>1997.09--1998.03 眉山地区行署办公室工作</w:t>
        <w:br/>
        <w:br/>
        <w:t>1998.03--1999.06 眉山地区行署办公室督查科科长</w:t>
        <w:br/>
        <w:br/>
        <w:t>1999.06--2002.08 眉山市政府（地区行署）督查室主任（其间：1999.10--1999.12参加地委组织部第二期青年部培训）</w:t>
        <w:br/>
        <w:br/>
        <w:t>2002.08--2004.06 眉山市政府督查室主任、市委主要领导随行人员（其间：2001.05--　2004.07省委党校现代管理专业研究生班学习）</w:t>
        <w:br/>
        <w:br/>
        <w:t>2004.06--2004.07 中共丹棱县委委员、常委</w:t>
        <w:br/>
        <w:br/>
        <w:t>2004.07--2006.10 中共丹棱县委常委、组织部长</w:t>
        <w:br/>
        <w:br/>
        <w:t>2006.10--2011.08 中共丹棱县委副书记</w:t>
        <w:br/>
        <w:br/>
        <w:t>2011.08-- 眉山发展（控股）有限责任公司董事长</w:t>
        <w:br/>
        <w:br/>
        <w:t>2015.03--眉山市住房城乡建设局局长</w:t>
        <w:br/>
        <w:br/>
        <w:t>2016.10.13--中共青神县委委员、常委、书记</w:t>
        <w:br/>
      </w:r>
    </w:p>
    <w:p/>
    <w:p>
      <w:pPr>
        <w:pStyle w:val="Heading3"/>
      </w:pPr>
      <w:r>
        <w:t xml:space="preserve">四川省  雅安市  雨城区  </w:t>
      </w:r>
    </w:p>
    <w:p>
      <w:r>
        <w:rPr>
          <w:i/>
        </w:rPr>
        <w:t>苟乙权    四川省雅安市雨城区区长</w:t>
      </w:r>
    </w:p>
    <w:p>
      <w:r>
        <w:t>性别:  男</w:t>
      </w:r>
    </w:p>
    <w:p>
      <w:r>
        <w:t>生年：  1973年05月</w:t>
      </w:r>
    </w:p>
    <w:p>
      <w:r>
        <w:t>籍贯:  四川南充</w:t>
      </w:r>
    </w:p>
    <w:p>
      <w:r>
        <w:t>学历:  硕士</w:t>
      </w:r>
    </w:p>
    <w:p>
      <w:r>
        <w:t xml:space="preserve">简历:  </w:t>
        <w:br/>
        <w:t>1992.08 - 1993.11　南充市高坪区小龙镇小学教师、办公室主任；</w:t>
        <w:br/>
        <w:br/>
        <w:t xml:space="preserve"> </w:t>
        <w:br/>
        <w:t>1993.11 - 1997.03　南充市高坪区委办公室干事、副科长；</w:t>
        <w:br/>
        <w:br/>
        <w:t xml:space="preserve"> </w:t>
        <w:br/>
        <w:t>1997.03 - 1997.11　共青团南充市高坪区委副书记（主持工作）；</w:t>
        <w:br/>
        <w:br/>
        <w:t xml:space="preserve"> </w:t>
        <w:br/>
        <w:t>1997.11 - 1998.01　南充市人民政府办公厅副主任科员（其间：1995.08 - 1997.12省委党校经管专业学习）；</w:t>
        <w:br/>
        <w:br/>
        <w:t xml:space="preserve"> </w:t>
        <w:br/>
        <w:t>1998.01 - 1999.11　南充市人民政府办公厅机关团委副书记；</w:t>
        <w:br/>
        <w:br/>
        <w:t xml:space="preserve"> </w:t>
        <w:br/>
        <w:t>1999.11 - 1999.12　南充市人民政府办公厅秘书二科副科长；</w:t>
        <w:br/>
        <w:br/>
        <w:t xml:space="preserve"> </w:t>
        <w:br/>
        <w:t>1999.12 - 2002.01　南充市人民政府办公厅机关团委书记；</w:t>
        <w:br/>
        <w:br/>
        <w:t xml:space="preserve"> </w:t>
        <w:br/>
        <w:t>2002.01 - 2004.04　中共雅安市委副秘书长；</w:t>
        <w:br/>
        <w:br/>
        <w:t xml:space="preserve"> </w:t>
        <w:br/>
        <w:t>2004.04 - 2005.01　中共雅安市委副秘书长、办公室主任；</w:t>
        <w:br/>
        <w:br/>
        <w:t xml:space="preserve"> </w:t>
        <w:br/>
        <w:t>2005.01 - 2006.11　中共宝兴县委副书记（正县级）（其间：2002.09 - 2005.06省委党校经济学专业学习）；</w:t>
        <w:br/>
        <w:br/>
        <w:t xml:space="preserve"> </w:t>
        <w:br/>
        <w:t>2006.11 - 2007.11　雅安市物价局党组书记、局长；</w:t>
        <w:br/>
        <w:br/>
        <w:t xml:space="preserve"> </w:t>
        <w:br/>
        <w:t>2007.11 - 2008.12　雅安市财政局党组副书记、副局长（正县长级）；</w:t>
        <w:br/>
        <w:br/>
        <w:t xml:space="preserve"> </w:t>
        <w:br/>
        <w:t>2008.12 - 2009.02　雅安市人民政府副秘书长（正县长级）、市政府办公室党组成员、雅安发展投资有限责任公司董事长；</w:t>
        <w:br/>
        <w:br/>
        <w:t xml:space="preserve"> </w:t>
        <w:br/>
        <w:t>2009.02 -2011.11.25　雅安市人民政府副秘书长（正县长级）、市政府办公室党组成员、雅安发展投资有限责任公司董事长、总经理。</w:t>
        <w:br/>
        <w:br/>
        <w:t xml:space="preserve"> </w:t>
        <w:br/>
        <w:t>2011.10.25- 任中共雅安市雨城区委副书记、区长。</w:t>
        <w:br/>
      </w:r>
    </w:p>
    <w:p/>
    <w:p>
      <w:pPr>
        <w:pStyle w:val="Heading3"/>
      </w:pPr>
      <w:r>
        <w:t xml:space="preserve">四川省  雅安市  雨城区  </w:t>
      </w:r>
    </w:p>
    <w:p>
      <w:r>
        <w:rPr>
          <w:i/>
        </w:rPr>
        <w:t>衡彤    四川省雅安市雨城区区委书记</w:t>
      </w:r>
    </w:p>
    <w:p>
      <w:r>
        <w:t>性别:  女</w:t>
      </w:r>
    </w:p>
    <w:p>
      <w:r>
        <w:t xml:space="preserve">生年：  </w:t>
      </w:r>
    </w:p>
    <w:p>
      <w:r>
        <w:t xml:space="preserve">籍贯:  </w:t>
      </w:r>
    </w:p>
    <w:p>
      <w:r>
        <w:t>学历:  博士</w:t>
      </w:r>
    </w:p>
    <w:p>
      <w:r>
        <w:t xml:space="preserve">简历:  </w:t>
        <w:br/>
        <w:t>历任成都电子机械高等专科学校教师，四川大学电气信息学院教师，成都电子机械高等专科学校校办、外办副主任，雅安市雨城区人民政府副区长，中共雅安市雨城区区委常委、宣传部部长，2006年1月任雅安市教育局党委书记、局长。</w:t>
        <w:br/>
      </w:r>
    </w:p>
    <w:p/>
    <w:p>
      <w:pPr>
        <w:pStyle w:val="Heading3"/>
      </w:pPr>
      <w:r>
        <w:t xml:space="preserve">四川省  雅安市  名山区  </w:t>
      </w:r>
    </w:p>
    <w:p>
      <w:r>
        <w:rPr>
          <w:i/>
        </w:rPr>
        <w:t>余力    四川省雅安市名山区区长</w:t>
      </w:r>
    </w:p>
    <w:p>
      <w:r>
        <w:t>性别:  男</w:t>
      </w:r>
    </w:p>
    <w:p>
      <w:r>
        <w:t>生年：  1974年09月</w:t>
      </w:r>
    </w:p>
    <w:p>
      <w:r>
        <w:t>籍贯:  重庆垫江</w:t>
      </w:r>
    </w:p>
    <w:p>
      <w:r>
        <w:t>学历:  学士</w:t>
      </w:r>
    </w:p>
    <w:p>
      <w:r>
        <w:t xml:space="preserve">简历:  </w:t>
        <w:br/>
        <w:t xml:space="preserve">余力，男，汉族，中共党员，籍贯重庆垫江，出生地重庆垫江。1974年09月出生，1997年08月参加工作，1994年12月加入中国共产党，华北水利水电学院动力系热能动力工程专业毕业,工学学士、管理学学士（河海大学管理工程第二学位）。 </w:t>
        <w:br/>
        <w:br/>
        <w:t>现任四川雅安市名山区委副书记、区长。</w:t>
        <w:br/>
        <w:br/>
        <w:t>1992.09－1996.07 华北水利水电学院动力系热能动力工程专业学习</w:t>
        <w:br/>
        <w:br/>
        <w:t>1996.07－1997.08 水利部第五期青年干部培训班暨河海大学管理工程第二学位班学习(其间：1996.7－1996.8参加中央党校理论学习)</w:t>
        <w:br/>
        <w:br/>
        <w:t>1997.08－1998.01 水利部长江水利委员会水土保持局工作</w:t>
        <w:br/>
        <w:br/>
        <w:t>1998.01－1999.12 水利部长江水利委员会办公室秘书处秘书科副科长、科长、党组秘书</w:t>
        <w:br/>
        <w:br/>
        <w:t>1999.12－2002.05 四川省团校管理科科长（其间：1999.12－2001.07借调团省委青工部；</w:t>
        <w:br/>
        <w:br/>
        <w:t>2001.08－2002.05借调省委组织部干部一处工作）</w:t>
        <w:br/>
        <w:br/>
        <w:t>2002.05－2003.09 攀枝花市水利农机局副局长（全省公开选拔）</w:t>
        <w:br/>
        <w:br/>
        <w:t>2003.09－2004.07 共青团四川省委青工部副部长</w:t>
        <w:br/>
        <w:br/>
        <w:t>2004.07－2006.11 共青团四川省委统战部联络部副部长（其间：2005.07－2006.04借调省委组织部干部一处工作）</w:t>
        <w:br/>
        <w:br/>
        <w:t>2006.11－2009.12 共青团四川省委农村青年工作部部长(正处级)</w:t>
        <w:br/>
        <w:br/>
        <w:t>2009.12－2011.08 共青团四川省委农村工作部部长、中共雅安市雨城区委副书记（下派）</w:t>
        <w:br/>
        <w:br/>
        <w:t>2011.08－2011.09 四川雅安市雨城区委副书记</w:t>
        <w:br/>
        <w:br/>
        <w:t>2011.09－2011.12 四川天全县委副书记、天全县人民政府代理县长</w:t>
        <w:br/>
        <w:br/>
        <w:t>2011.12－2014.10 四川天全县委副书记、天全县人民政府县长</w:t>
        <w:br/>
        <w:br/>
        <w:t xml:space="preserve">2014.10－ 雅安市名山区委副书记、雅安市名山区人民政府代理区长 </w:t>
        <w:br/>
        <w:br/>
        <w:t>现任四川雅安市名山区委副书记、区长。</w:t>
        <w:br/>
      </w:r>
    </w:p>
    <w:p/>
    <w:p>
      <w:pPr>
        <w:pStyle w:val="Heading3"/>
      </w:pPr>
      <w:r>
        <w:t xml:space="preserve">四川省  雅安市  名山区  </w:t>
      </w:r>
    </w:p>
    <w:p>
      <w:r>
        <w:rPr>
          <w:i/>
        </w:rPr>
        <w:t>吴宏    四川省雅安市名山区委书记</w:t>
      </w:r>
    </w:p>
    <w:p>
      <w:r>
        <w:t>性别:  女</w:t>
      </w:r>
    </w:p>
    <w:p>
      <w:r>
        <w:t>生年：  1969年07月</w:t>
      </w:r>
    </w:p>
    <w:p>
      <w:r>
        <w:t>籍贯:  四川成都</w:t>
      </w:r>
    </w:p>
    <w:p>
      <w:r>
        <w:t>学历:  硕士</w:t>
      </w:r>
    </w:p>
    <w:p>
      <w:r>
        <w:t xml:space="preserve">简历:  </w:t>
        <w:br/>
        <w:t>1987.09-1990.07 乐山师专生物系读大专</w:t>
        <w:br/>
        <w:br/>
        <w:t>1990.07-1994.06 中共雅安市委宣传部工作（其间：1990.10—1991.10在汉源县安乐乡挂职锻炼，任乡长助理；1992—1993在雅安日报社工作，1991.9-1993.7参加四川师范大学本科班经济管理函授学习）</w:t>
        <w:br/>
        <w:br/>
        <w:t>1994.06-1997.08 中共雅安市委宣传部办公室副主任</w:t>
        <w:br/>
        <w:br/>
        <w:t>1997.08-2002.03 中共雅安市委宣传部新闻科科长（其间：2000.10—2000.12在四川省委党校科级女干部培训班学习）</w:t>
        <w:br/>
        <w:br/>
        <w:t>2002.03-2002.11 中共芦山县委宣传部部长</w:t>
        <w:br/>
        <w:br/>
        <w:t>2002.11-2006.07 中共芦山县委常委、宣传部部长（其间：2003.09—2006.06在四川省委党校研究生班读政治学专业；2004.03—2004.06 在四川省委党校县处级女干部培训班学习；2005.07—2005.12在江苏省南京市雨花台区学习，任区长助理）</w:t>
        <w:br/>
        <w:br/>
        <w:t>2006.07-2006.08 中共芦山县委副书记、宣传部部长</w:t>
        <w:br/>
        <w:br/>
        <w:t>2006.08-2006.10 中共芦山县委副书记、芦山县人民政府代理县长、县委宣传部部长</w:t>
        <w:br/>
        <w:br/>
        <w:t>2006.10-2007.01 中共芦山县委副书记、芦山县人民政府党组书记、代理县长</w:t>
        <w:br/>
        <w:br/>
        <w:t>2007.01-2008.06 中共芦山县委副书记、芦山县人民政府党组书记、县长</w:t>
        <w:br/>
        <w:br/>
        <w:t>2008.06-2008.12 中共芦山县委书记</w:t>
        <w:br/>
        <w:br/>
        <w:t>2008.12-2010.12 中共芦山县委书记、县人大常委会主任</w:t>
        <w:br/>
        <w:br/>
        <w:t>2010.12-2011.04 中共芦山县委书记</w:t>
        <w:br/>
        <w:br/>
        <w:t>2011.04-2011.05 中共雅安市教育局党委书记</w:t>
        <w:br/>
        <w:br/>
        <w:t>2011.05-2014.05 中共雅安市教育局党委书记、局长</w:t>
        <w:br/>
        <w:br/>
        <w:t>2014.05-2014.06 中共雅安市名山区委书记、中共雅安市教育局党委书记、局长</w:t>
        <w:br/>
        <w:br/>
        <w:t>2014.06-中共雅安市名山区委书记</w:t>
        <w:br/>
      </w:r>
    </w:p>
    <w:p/>
    <w:p>
      <w:pPr>
        <w:pStyle w:val="Heading3"/>
      </w:pPr>
      <w:r>
        <w:t xml:space="preserve">四川省  雅安市  荥经县  </w:t>
      </w:r>
    </w:p>
    <w:p>
      <w:r>
        <w:rPr>
          <w:i/>
        </w:rPr>
        <w:t>邵文波    四川省雅安市荥经县县长</w:t>
      </w:r>
    </w:p>
    <w:p>
      <w:r>
        <w:t>性别:  男</w:t>
      </w:r>
    </w:p>
    <w:p>
      <w:r>
        <w:t>生年：  1966年07月</w:t>
      </w:r>
    </w:p>
    <w:p>
      <w:r>
        <w:t>籍贯:  四川天全</w:t>
      </w:r>
    </w:p>
    <w:p>
      <w:r>
        <w:t>学历:  学士</w:t>
      </w:r>
    </w:p>
    <w:p>
      <w:r>
        <w:t xml:space="preserve">简历:  </w:t>
        <w:br/>
        <w:t xml:space="preserve">1986.07－1990.09，四川省天全县五交化公司工作，历任会计、团支部书记、经营部经理； </w:t>
        <w:br/>
        <w:br/>
        <w:t>1990.09－1992.02，共青团天全县委宣传干事；</w:t>
        <w:br/>
        <w:br/>
        <w:t>1992.02－1993.02，天全县委组织部主办干事；</w:t>
        <w:br/>
        <w:br/>
        <w:t>1993.02－2001.07，雅安市雨城区委组织部工作，历任组织科副科长、干部科科长、副局级组织员；</w:t>
        <w:br/>
        <w:br/>
        <w:t>2001.07－2006.02，雅安市雨城区委组织部副部长，2002.02起兼任区直机关工委书记；</w:t>
        <w:br/>
        <w:br/>
        <w:t>2003.04-2004.05，兼任区党史研究室主任（其间：2003.02-2005.02四川农业大学人力资源管理专业学习）；</w:t>
        <w:br/>
        <w:br/>
        <w:t>2006.02－2006.10，雅安市雨城区政府党组成员，区政府办主任；</w:t>
        <w:br/>
        <w:br/>
        <w:t>2006.10－2010.04，中共荥经县委常委、组织部长、党校校长；</w:t>
        <w:br/>
        <w:br/>
        <w:t>2010.04－2011.09 中共荥经县委常委、组织部长、党校校长，县人民政府副县长（常务）；</w:t>
        <w:br/>
        <w:br/>
        <w:t>2011.09－2011.11，中共雅安市雨城区委常委，区人民政府党组成员，副区长；</w:t>
        <w:br/>
        <w:br/>
        <w:t>2011.11－2013.11，中共雅安市雨城区委常委，区人民政府党组副书记，副区长；</w:t>
        <w:br/>
        <w:br/>
        <w:t>2013年11月5日，中共雅安市委组织部发布《干部任前公示》，拟提名邵文波为荥经县政府县长人选</w:t>
        <w:br/>
        <w:br/>
        <w:t>现任四川省雅安市荥经县县长</w:t>
        <w:br/>
      </w:r>
    </w:p>
    <w:p/>
    <w:p>
      <w:pPr>
        <w:pStyle w:val="Heading3"/>
      </w:pPr>
      <w:r>
        <w:t xml:space="preserve">四川省  雅安市  荥经县  </w:t>
      </w:r>
    </w:p>
    <w:p>
      <w:r>
        <w:rPr>
          <w:i/>
        </w:rPr>
        <w:t>高福强    四川省雅安市荥经县委书记</w:t>
      </w:r>
    </w:p>
    <w:p>
      <w:r>
        <w:t>性别:  男</w:t>
      </w:r>
    </w:p>
    <w:p>
      <w:r>
        <w:t>生年：  1969年05月</w:t>
      </w:r>
    </w:p>
    <w:p>
      <w:r>
        <w:t>籍贯:  四川天全</w:t>
      </w:r>
    </w:p>
    <w:p>
      <w:r>
        <w:t>学历:  学士</w:t>
      </w:r>
    </w:p>
    <w:p>
      <w:r>
        <w:t xml:space="preserve">简历:  </w:t>
        <w:br/>
        <w:t>1987.08-1989.03在天全县两路乡任文书兼民政员；</w:t>
        <w:br/>
        <w:br/>
        <w:t>1989.03-1995.12在天全县城厢镇工作（其间：1988.03-1991.07在四川省干函院经管专业大专毕业）；</w:t>
        <w:br/>
        <w:br/>
        <w:t>1995.12-1997.12任天全城厢镇副镇长；</w:t>
        <w:br/>
        <w:br/>
        <w:t>1997.12-1998.12任天全县城厢镇副书记；</w:t>
        <w:br/>
        <w:br/>
        <w:t>1998.12-2001.12任天全县城厢镇镇长；</w:t>
        <w:br/>
        <w:br/>
        <w:t>2001.12-2006.11任天全县城厢镇党委书记、人大主席（其间：2002.09-2004.12四川省大学网络学院国民经济管理本科毕业；2004.09-2004.12在成都市锦江区水井办事处挂职党工委副书记）；</w:t>
        <w:br/>
        <w:br/>
        <w:t>2006.11-任天全县委常委、总工会主席、政法委书记</w:t>
        <w:br/>
      </w:r>
    </w:p>
    <w:p/>
    <w:p>
      <w:pPr>
        <w:pStyle w:val="Heading3"/>
      </w:pPr>
      <w:r>
        <w:t xml:space="preserve">四川省  雅安市  汉源县  </w:t>
      </w:r>
    </w:p>
    <w:p>
      <w:r>
        <w:rPr>
          <w:i/>
        </w:rPr>
        <w:t>余刚平    四川省雅安市汉源县县长</w:t>
      </w:r>
    </w:p>
    <w:p>
      <w:r>
        <w:t>性别:  男</w:t>
      </w:r>
    </w:p>
    <w:p>
      <w:r>
        <w:t xml:space="preserve">生年：  </w:t>
      </w:r>
    </w:p>
    <w:p>
      <w:r>
        <w:t>籍贯:  四川内江</w:t>
      </w:r>
    </w:p>
    <w:p>
      <w:r>
        <w:t xml:space="preserve">学历:  </w:t>
      </w:r>
    </w:p>
    <w:p>
      <w:r>
        <w:t xml:space="preserve">简历:  </w:t>
        <w:br/>
        <w:t>党校研究生、中共党员。</w:t>
        <w:br/>
      </w:r>
    </w:p>
    <w:p/>
    <w:p>
      <w:pPr>
        <w:pStyle w:val="Heading3"/>
      </w:pPr>
      <w:r>
        <w:t xml:space="preserve">四川省  雅安市  汉源县  </w:t>
      </w:r>
    </w:p>
    <w:p>
      <w:r>
        <w:rPr>
          <w:i/>
        </w:rPr>
        <w:t>杨兴品    四川省雅安市汉源县委书记</w:t>
      </w:r>
    </w:p>
    <w:p>
      <w:r>
        <w:t>性别:  男</w:t>
      </w:r>
    </w:p>
    <w:p>
      <w:r>
        <w:t>生年：  1964年02月</w:t>
      </w:r>
    </w:p>
    <w:p>
      <w:r>
        <w:t>籍贯:  四川天全</w:t>
      </w:r>
    </w:p>
    <w:p>
      <w:r>
        <w:t>学历:  学士</w:t>
      </w:r>
    </w:p>
    <w:p>
      <w:r>
        <w:t xml:space="preserve">简历:  </w:t>
        <w:br/>
        <w:t>杨兴品，男，汉族，生于1964年2月，籍贯四川天全，1986年1月加入中国共产党，1983年7月参加工作，四川省委党校函授学院经济管理专业毕业，大学学历。</w:t>
        <w:br/>
        <w:br/>
        <w:t>现任雅安市人大常委会副主任、汉源县委书记。</w:t>
        <w:br/>
        <w:br/>
        <w:t>1981.09-1983.07，雅安师范学校中文专业中专学习</w:t>
        <w:br/>
        <w:br/>
        <w:t>1983.07-1990.08，天全县仁义乡初中、天全中学教师（其间：1985.09-1988.06，雅安教育学院汉语言文学专业专科学习）</w:t>
        <w:br/>
        <w:br/>
        <w:t>1990.08-1994.12，天全县委宣传部工作</w:t>
        <w:br/>
        <w:br/>
        <w:t>1994.12-1995.03，天全县委办公室副主任</w:t>
        <w:br/>
        <w:br/>
        <w:t>1995.03-1995.12，雅安地委组织部研究室副主任</w:t>
        <w:br/>
        <w:br/>
        <w:t>1995.12-1996.12，雅安地委办公室副科级秘书</w:t>
        <w:br/>
        <w:br/>
        <w:t>1996.12-1998.05，雅安地委办公室正科级秘书（其间：1995.09-1997.12，四川省委党校函授学院经济管理专业本科学习）</w:t>
        <w:br/>
        <w:br/>
        <w:t>1998.05-2000.07，雅安地委办公室三秘书科科长</w:t>
        <w:br/>
        <w:br/>
        <w:t>2000.07-2000.11，雅安地委办公室副主任</w:t>
        <w:br/>
        <w:br/>
        <w:t>2000.11-2003.11，雅安市委办公室副主任</w:t>
        <w:br/>
        <w:br/>
        <w:t>2003.11-2004.02，名山县委副书记</w:t>
        <w:br/>
        <w:br/>
        <w:t>2004.02-2004.03，名山县委副书记、党校校长</w:t>
        <w:br/>
        <w:br/>
        <w:t>2004.03-2006.08，名山县委副书记、政法委书记、党校校长（2005.10-2006.08，抽调至市委群众工作组赴汉源县做移民工作）</w:t>
        <w:br/>
        <w:br/>
        <w:t>2006.08-2006.11，雅安市委副秘书长、市委办副主任</w:t>
        <w:br/>
        <w:br/>
        <w:t>2006.11-2010.06，雅安市委副秘书长、市委办主任（2008.11-2010.06，抽调开展瀑电移民工作大会战工作）</w:t>
        <w:br/>
        <w:br/>
        <w:t>2010.06-2010.08，汉源县委副书记</w:t>
        <w:br/>
        <w:br/>
        <w:t>2010.08-2010.12，汉源县委副书记、县人民政府代理县长</w:t>
        <w:br/>
        <w:br/>
        <w:t>2010.12-2013.05，汉源县委副书记、县人民政府县长</w:t>
        <w:br/>
        <w:br/>
        <w:t>2013.05-2013.07，汉源县委书记、县人民政府县长</w:t>
        <w:br/>
        <w:br/>
        <w:t xml:space="preserve">2013.07-2016.02，汉源县委书记 </w:t>
        <w:br/>
        <w:br/>
        <w:t>2016.02-，雅安市人大常委会副主任、汉源县委书记</w:t>
        <w:br/>
        <w:br/>
        <w:t>四川省十二届人大代表、雅安市三届人大代表</w:t>
        <w:br/>
      </w:r>
    </w:p>
    <w:p/>
    <w:p>
      <w:pPr>
        <w:pStyle w:val="Heading3"/>
      </w:pPr>
      <w:r>
        <w:t xml:space="preserve">四川省  雅安市  石棉县  </w:t>
      </w:r>
    </w:p>
    <w:p>
      <w:r>
        <w:rPr>
          <w:i/>
        </w:rPr>
        <w:t>石章健    四川省雅安市石棉县县长</w:t>
      </w:r>
    </w:p>
    <w:p>
      <w:r>
        <w:t>性别:  男</w:t>
      </w:r>
    </w:p>
    <w:p>
      <w:r>
        <w:t xml:space="preserve">生年：  </w:t>
      </w:r>
    </w:p>
    <w:p>
      <w:r>
        <w:t>籍贯:  四川荥经</w:t>
      </w:r>
    </w:p>
    <w:p>
      <w:r>
        <w:t xml:space="preserve">学历:  </w:t>
      </w:r>
    </w:p>
    <w:p>
      <w:r>
        <w:t xml:space="preserve">简历:  </w:t>
        <w:br/>
        <w:t>男，40岁（2014年），党校大学，汉族，四川荥经人，中国共产党党员。</w:t>
        <w:br/>
      </w:r>
    </w:p>
    <w:p/>
    <w:p>
      <w:pPr>
        <w:pStyle w:val="Heading3"/>
      </w:pPr>
      <w:r>
        <w:t xml:space="preserve">四川省  雅安市  石棉县  </w:t>
      </w:r>
    </w:p>
    <w:p>
      <w:r>
        <w:rPr>
          <w:i/>
        </w:rPr>
        <w:t>曾令举    四川省雅安市石棉县委书记</w:t>
      </w:r>
    </w:p>
    <w:p>
      <w:r>
        <w:t>性别:  女</w:t>
      </w:r>
    </w:p>
    <w:p>
      <w:r>
        <w:t>生年：  1976年06月</w:t>
      </w:r>
    </w:p>
    <w:p>
      <w:r>
        <w:t>籍贯:  湖北仙桃</w:t>
      </w:r>
    </w:p>
    <w:p>
      <w:r>
        <w:t>学历:  硕士</w:t>
      </w:r>
    </w:p>
    <w:p>
      <w:r>
        <w:t xml:space="preserve">简历:  </w:t>
        <w:br/>
        <w:t>1994.09-1998.07 重庆工业管理学院国际经济专业学习</w:t>
        <w:br/>
        <w:br/>
        <w:t>1998.07-2001.11 省政府办公厅办公室工作</w:t>
        <w:br/>
        <w:br/>
        <w:t>2001.11-2003.08 省政府办公厅副科级秘书</w:t>
        <w:br/>
        <w:br/>
        <w:t>2003.08-2006.12 省政府办公厅正科级秘书（其间：2002.09-2004.07参加四川省工商管理学院工商管理专业研究生班学习）</w:t>
        <w:br/>
        <w:br/>
        <w:t>2006.12-2009.09 省政府办公厅副处级秘书</w:t>
        <w:br/>
        <w:br/>
        <w:t>2009.09-2011.08 省政府办公厅办公室调研员、副主任（其间：2007.08-2009.12下派名山县人民政府任副县长；2008.12-2009.12兼任雅安市发改委党组成员、副主任）</w:t>
        <w:br/>
        <w:br/>
        <w:t>2011.08-2011.10 雅安市委副秘书长（正县级）</w:t>
        <w:br/>
        <w:br/>
        <w:t>2011.10-2011.12 中共石棉县委副书记、代理县长</w:t>
        <w:br/>
        <w:br/>
        <w:t>2011.12-2014 中共石棉县委副书记、县长</w:t>
        <w:br/>
        <w:br/>
        <w:t>现任雅安市石棉县委书记</w:t>
        <w:br/>
      </w:r>
    </w:p>
    <w:p/>
    <w:p>
      <w:pPr>
        <w:pStyle w:val="Heading3"/>
      </w:pPr>
      <w:r>
        <w:t xml:space="preserve">四川省  雅安市  天全县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四川省  雅安市  天全县  </w:t>
      </w:r>
    </w:p>
    <w:p>
      <w:r>
        <w:rPr>
          <w:i/>
        </w:rPr>
        <w:t>戴华强    四川省雅安市委常委、秘书长，天全县委书记</w:t>
      </w:r>
    </w:p>
    <w:p>
      <w:r>
        <w:t>性别:  男</w:t>
      </w:r>
    </w:p>
    <w:p>
      <w:r>
        <w:t>生年：  1962年05月</w:t>
      </w:r>
    </w:p>
    <w:p>
      <w:r>
        <w:t>籍贯:  四川宝兴</w:t>
      </w:r>
    </w:p>
    <w:p>
      <w:r>
        <w:t>学历:  研究生</w:t>
      </w:r>
    </w:p>
    <w:p>
      <w:r>
        <w:t xml:space="preserve">简历:  </w:t>
        <w:br/>
        <w:t>戴华强，男，汉族，生于1962年5月，籍贯四川宝兴，出生地四川宝兴，1984年6月加入中国共产党，1983年1月参加工作，四川工商管理学院工商管理专业毕业，研究生。</w:t>
        <w:br/>
        <w:br/>
        <w:t>现任中共雅安市委常委、秘书长，天全县委书记。</w:t>
        <w:br/>
        <w:br/>
        <w:t>1983.01－1984.03 宝兴县新兴公社任科技干事</w:t>
        <w:br/>
        <w:br/>
        <w:t>1984.03－1987.02 宝兴县新兴乡副乡长</w:t>
        <w:br/>
        <w:br/>
        <w:t>1987.02－1989.03 宝兴县新兴乡党委副书记、乡长</w:t>
        <w:br/>
        <w:br/>
        <w:t>1989.03－1991.06 宝兴县兴隆乡党委书记</w:t>
        <w:br/>
        <w:br/>
        <w:t>1991.06－1993.03 共青团宝兴县委副书记（其间：1991.06－1992.09代理兴隆乡党委书记）</w:t>
        <w:br/>
        <w:br/>
        <w:t>1993.03－1994.03 共青团宝兴县委书记（1990.11－1993.12四川农业大学函授农经管理专业大专学习；1993.05-1994.03兼任县委经济实体康大公司经理）</w:t>
        <w:br/>
        <w:br/>
        <w:t>1994.03－1997.06 宝兴县国土局局长（其间：1994.08－1996.12省委党校函授经济管理专业本科学习）</w:t>
        <w:br/>
        <w:br/>
        <w:t>1997.06－1997.12 宝兴县政府副县长兼县国土局局长</w:t>
        <w:br/>
        <w:br/>
        <w:t>1997.12－2000.12 宝兴县委常委、纪委书记兼县国土局局长</w:t>
        <w:br/>
        <w:br/>
        <w:t>2000.12－2001.04 雅安市纪委常委、宝兴县委常委、纪委书记兼县国土局局长</w:t>
        <w:br/>
        <w:br/>
        <w:t>2001.04－2002.11 雅安市委组织部副部长</w:t>
        <w:br/>
        <w:br/>
        <w:t>2002.11－2003.01 石棉县委副书记、代理县长，雅安市委组织部副部长</w:t>
        <w:br/>
        <w:br/>
        <w:t>2003.01－2003.04 石棉县委副书记、县长，市委组织部副部长</w:t>
        <w:br/>
        <w:br/>
        <w:t>2003.04－2006.01 石棉县委副书记、县长（其间：2003.09－2005.07四川工商管理学院研究生课程班工商管理专业学习）</w:t>
        <w:br/>
        <w:br/>
        <w:t>2006.01－2006.02 石棉县委书记</w:t>
        <w:br/>
        <w:br/>
        <w:t>2006.02－2008.12 石棉县委书记、县人大常委会主任</w:t>
        <w:br/>
        <w:br/>
        <w:t>2008.12－2009.01 雅安市人大常委会党组成员、石棉县委书记、县人大常委会主任</w:t>
        <w:br/>
        <w:br/>
        <w:t>2009.01－2009.02 雅安市人大常委会党组成员、秘书长、石棉县委书记、县人大常委会主任</w:t>
        <w:br/>
        <w:br/>
        <w:t>2009.02－2011.09 雅安市人大常委会党组成员、秘书长</w:t>
        <w:br/>
        <w:br/>
        <w:t>2011.09－2011.10 雅安市委常委、市人大常委会党组成员、秘书长</w:t>
        <w:br/>
        <w:br/>
        <w:t>2011.10－2011.11 雅安市委常委、秘书长，市人大常委会党组成员、秘书长</w:t>
        <w:br/>
        <w:br/>
        <w:t>2011.11－2016.10 雅安市委常委、秘书长</w:t>
        <w:br/>
        <w:br/>
        <w:t>2016.10 -        雅安市委常委、秘书长、天全县委书记</w:t>
        <w:br/>
      </w:r>
    </w:p>
    <w:p/>
    <w:p>
      <w:pPr>
        <w:pStyle w:val="Heading3"/>
      </w:pPr>
      <w:r>
        <w:t xml:space="preserve">四川省  雅安市  芦山县  </w:t>
      </w:r>
    </w:p>
    <w:p>
      <w:r>
        <w:rPr>
          <w:i/>
        </w:rPr>
        <w:t>周建华    四川省雅安市芦山县县长</w:t>
      </w:r>
    </w:p>
    <w:p>
      <w:r>
        <w:t>性别:  男</w:t>
      </w:r>
    </w:p>
    <w:p>
      <w:r>
        <w:t xml:space="preserve">生年：  </w:t>
      </w:r>
    </w:p>
    <w:p>
      <w:r>
        <w:t xml:space="preserve">籍贯:  </w:t>
      </w:r>
    </w:p>
    <w:p>
      <w:r>
        <w:t xml:space="preserve">学历:  </w:t>
      </w:r>
    </w:p>
    <w:p>
      <w:r>
        <w:t xml:space="preserve">简历:  </w:t>
        <w:br/>
        <w:t>现任四川省雅安市芦山县县长</w:t>
        <w:br/>
      </w:r>
    </w:p>
    <w:p/>
    <w:p>
      <w:pPr>
        <w:pStyle w:val="Heading3"/>
      </w:pPr>
      <w:r>
        <w:t xml:space="preserve">四川省  雅安市  芦山县  </w:t>
      </w:r>
    </w:p>
    <w:p>
      <w:r>
        <w:rPr>
          <w:i/>
        </w:rPr>
        <w:t>宋开慧    四川省雅安市芦山县委书记</w:t>
      </w:r>
    </w:p>
    <w:p>
      <w:r>
        <w:t>性别:  男</w:t>
      </w:r>
    </w:p>
    <w:p>
      <w:r>
        <w:t>生年：  1964年02月</w:t>
      </w:r>
    </w:p>
    <w:p>
      <w:r>
        <w:t>籍贯:  四川射洪</w:t>
      </w:r>
    </w:p>
    <w:p>
      <w:r>
        <w:t>学历:  硕士</w:t>
      </w:r>
    </w:p>
    <w:p>
      <w:r>
        <w:t xml:space="preserve">简历:  </w:t>
        <w:br/>
        <w:t xml:space="preserve">　　1983.09-1986.07绵阳师专数学系学习</w:t>
        <w:br/>
        <w:br/>
        <w:t xml:space="preserve"> </w:t>
        <w:br/>
        <w:t xml:space="preserve">　　1986.07-1990.06绵阳师专学生科科员、副科长、科长</w:t>
        <w:br/>
        <w:br/>
        <w:t xml:space="preserve"> </w:t>
        <w:br/>
        <w:t xml:space="preserve">　　1990.06-1992.01绵阳市直机关工委工作</w:t>
        <w:br/>
        <w:br/>
        <w:t xml:space="preserve"> </w:t>
        <w:br/>
        <w:t xml:space="preserve">　　1992.01-1992.12梓潼县黎雅区区长助理(挂职锻炼)</w:t>
        <w:br/>
        <w:br/>
        <w:t xml:space="preserve"> </w:t>
        <w:br/>
        <w:t xml:space="preserve">　　1992.12-1995.06绵阳市直机关工委团工委书记(其间：1992.12省委党校经济管理专业在职大学毕业，1993.03-1994.06下派涪城区石塘镇工作)</w:t>
        <w:br/>
        <w:br/>
        <w:t xml:space="preserve"> </w:t>
        <w:br/>
        <w:t xml:space="preserve">　　1995.06-2000.04绵阳市直机关工委办公室主任兼团工委书记</w:t>
        <w:br/>
        <w:br/>
        <w:t xml:space="preserve"> </w:t>
        <w:br/>
        <w:t xml:space="preserve">　　2000.04-2001.07绵阳市直机关工委纪工委书记兼办公室主任(其间:2001.07电子科大工商管理专业研究生班结业)</w:t>
        <w:br/>
        <w:br/>
        <w:t xml:space="preserve"> </w:t>
        <w:br/>
        <w:t xml:space="preserve">　　2001.07-2002.11绵阳市直机关工委副书记</w:t>
        <w:br/>
        <w:br/>
        <w:t xml:space="preserve"> </w:t>
        <w:br/>
        <w:t xml:space="preserve">　　2002.11-2006.01盐亭县委副书记、纪委书记(其间：2003.12西南科技大学法律专业自考大学毕业)</w:t>
        <w:br/>
        <w:br/>
        <w:t xml:space="preserve"> </w:t>
        <w:br/>
        <w:t xml:space="preserve">　　2006.01-2006.12绵阳市纪委副书记</w:t>
        <w:br/>
        <w:br/>
        <w:t xml:space="preserve"> </w:t>
        <w:br/>
        <w:t xml:space="preserve">　　2006.12-2007.01江油市委副书记、市政府党组书记</w:t>
        <w:br/>
        <w:br/>
        <w:t xml:space="preserve"> </w:t>
        <w:br/>
        <w:t xml:space="preserve">　　2007.01-2010.07江油市委副书记、市长</w:t>
        <w:br/>
        <w:br/>
        <w:t xml:space="preserve"> </w:t>
        <w:br/>
        <w:t xml:space="preserve">　　2010.07-2011.10江油市委副书记、市长、四川江油工业园区党工委副书记、管委会主任</w:t>
        <w:br/>
        <w:br/>
        <w:t xml:space="preserve"> </w:t>
        <w:br/>
        <w:t xml:space="preserve">　　2011.10-2014.01绵阳市江油市委书记</w:t>
        <w:br/>
        <w:br/>
        <w:t xml:space="preserve"> </w:t>
        <w:br/>
        <w:t xml:space="preserve">　　2014.01-中共雅安市委常委、芦山县委书记</w:t>
        <w:br/>
      </w:r>
    </w:p>
    <w:p/>
    <w:p>
      <w:pPr>
        <w:pStyle w:val="Heading3"/>
      </w:pPr>
      <w:r>
        <w:t xml:space="preserve">四川省  雅安市  宝兴县  </w:t>
      </w:r>
    </w:p>
    <w:p>
      <w:r>
        <w:rPr>
          <w:i/>
        </w:rPr>
        <w:t>马军    四川省雅安市宝兴县县长</w:t>
      </w:r>
    </w:p>
    <w:p>
      <w:r>
        <w:t>性别:  男</w:t>
      </w:r>
    </w:p>
    <w:p>
      <w:r>
        <w:t>生年：  1964年12月</w:t>
      </w:r>
    </w:p>
    <w:p>
      <w:r>
        <w:t>籍贯:  四川汉源</w:t>
      </w:r>
    </w:p>
    <w:p>
      <w:r>
        <w:t>学历:  学士</w:t>
      </w:r>
    </w:p>
    <w:p>
      <w:r>
        <w:t xml:space="preserve">简历:  </w:t>
        <w:br/>
        <w:t xml:space="preserve"> 1982.10-1986.08 沈阳军区81573部队后勤部、政治部战士</w:t>
        <w:br/>
        <w:br/>
        <w:t xml:space="preserve"> 1986.08-1993.10 在汉源县广播电视局工作（其间：1988.09-1990.06四川大学新闻系专科毕业）</w:t>
        <w:br/>
        <w:br/>
        <w:t xml:space="preserve"> 1993.10-1997.03 任汉源县委宣传部新闻干事</w:t>
        <w:br/>
        <w:br/>
        <w:t xml:space="preserve"> 1997.03-2001.08 任汉源县委宣传部副部长（其间：1997.09-1999.12省委党校法律专业学习）</w:t>
        <w:br/>
        <w:br/>
        <w:t xml:space="preserve"> 2001.08-2001.12 任汉源县委宣传部正科级理论教员</w:t>
        <w:br/>
        <w:br/>
        <w:t xml:space="preserve"> 2001.12-2004.12 任雅安市委宣传部办公室主任（其间：2003.04-2003.12在省委宣传部上挂锻炼）</w:t>
        <w:br/>
        <w:br/>
        <w:t xml:space="preserve"> 2004.12-2007.05 任中共汉源县委常委、宣传部长</w:t>
        <w:br/>
        <w:br/>
        <w:t xml:space="preserve"> 2007.05-2011.10 任雅安市民宗局党组书记、局长</w:t>
        <w:br/>
        <w:br/>
        <w:t xml:space="preserve"> 2011.10-2011.12 任中共宝兴县委常委、副书记，代理县长</w:t>
        <w:br/>
        <w:br/>
        <w:t xml:space="preserve"> 2011.12- 任中共宝兴县委常委、副书记，县长</w:t>
        <w:br/>
      </w:r>
    </w:p>
    <w:p/>
    <w:p>
      <w:pPr>
        <w:pStyle w:val="Heading3"/>
      </w:pPr>
      <w:r>
        <w:t xml:space="preserve">四川省  雅安市  宝兴县  </w:t>
      </w:r>
    </w:p>
    <w:p>
      <w:r>
        <w:rPr>
          <w:i/>
        </w:rPr>
        <w:t>韩冰    四川省雅安市宝兴县委书记</w:t>
      </w:r>
    </w:p>
    <w:p>
      <w:r>
        <w:t>性别:  男</w:t>
      </w:r>
    </w:p>
    <w:p>
      <w:r>
        <w:t>生年：  1962年12月</w:t>
      </w:r>
    </w:p>
    <w:p>
      <w:r>
        <w:t>籍贯:  四川南充</w:t>
      </w:r>
    </w:p>
    <w:p>
      <w:r>
        <w:t>学历:  硕士</w:t>
      </w:r>
    </w:p>
    <w:p>
      <w:r>
        <w:t xml:space="preserve">简历:  </w:t>
        <w:br/>
        <w:t xml:space="preserve"> 1983.07-1990.12 在雅安市教委工作</w:t>
        <w:br/>
        <w:br/>
        <w:t xml:space="preserve"> 1990.12-1995.11 在雅安市委宣传部工作(其间：1992.05-1993.01下派到北郊乡任党委副书记；1993.01-1995.11任宣传部副部长)</w:t>
        <w:br/>
        <w:br/>
        <w:t xml:space="preserve"> 1995.11-1998.02 任雅安市广播电视局局长</w:t>
        <w:br/>
        <w:br/>
        <w:t xml:space="preserve"> 1998.02-2000.11 任雅安市人民政府办公室主任</w:t>
        <w:br/>
        <w:br/>
        <w:t xml:space="preserve"> 2000.11-2001.07 任雅安市雨城区人民政府办公室主任</w:t>
        <w:br/>
        <w:br/>
        <w:t xml:space="preserve"> 2001.07-2004.06 任雅安市雨城区委常委、宣传部部长(其间：2000.09-2003.07在四川农业大学农业经济管理专业毕业)</w:t>
        <w:br/>
        <w:br/>
        <w:t xml:space="preserve"> 2004.06-2006.08 任中共雅安市雨城区委常委、副区长</w:t>
        <w:br/>
        <w:br/>
        <w:t xml:space="preserve"> 2006.08-2006.10 任雅安市物价局党组书记、副局长(主持工作)</w:t>
        <w:br/>
        <w:br/>
        <w:t xml:space="preserve"> 2006.10-2007.01 任中共宝兴县委常委、副书记、代理县长 </w:t>
        <w:br/>
        <w:br/>
        <w:t xml:space="preserve"> 2007.01-2008.10 任中共宝兴县委副书记、县长</w:t>
        <w:br/>
        <w:br/>
        <w:t xml:space="preserve"> 2008.10-2011.01 任雅安市财政局局长</w:t>
        <w:br/>
        <w:br/>
        <w:t xml:space="preserve"> 2011.01-        任中共宝兴县委书记</w:t>
        <w:br/>
      </w:r>
    </w:p>
    <w:p/>
    <w:p>
      <w:pPr>
        <w:pStyle w:val="Heading3"/>
      </w:pPr>
      <w:r>
        <w:t xml:space="preserve">四川省  巴中市  恩阳区  </w:t>
      </w:r>
    </w:p>
    <w:p>
      <w:r>
        <w:rPr>
          <w:i/>
        </w:rPr>
        <w:t>王清平    四川省巴中市恩阳区区长</w:t>
      </w:r>
    </w:p>
    <w:p>
      <w:r>
        <w:t>性别:  男</w:t>
      </w:r>
    </w:p>
    <w:p>
      <w:r>
        <w:t>生年：  1964年09月</w:t>
      </w:r>
    </w:p>
    <w:p>
      <w:r>
        <w:t>籍贯:  四川巴州</w:t>
      </w:r>
    </w:p>
    <w:p>
      <w:r>
        <w:t xml:space="preserve">学历:  </w:t>
      </w:r>
    </w:p>
    <w:p>
      <w:r>
        <w:t xml:space="preserve">简历:  </w:t>
        <w:br/>
        <w:t>王清平，男，汉族，中共党员，生于1964年10月，巴州区人，大学文化。现任四川省巴中市恩阳区委副书记，区人民政府区长、党组书记。主持区政府全面工作，分管区财政局、监察局、审计局。</w:t>
        <w:br/>
        <w:br/>
        <w:t>1984.07-1988.09 在巴中县玉堂中心校任教。</w:t>
        <w:br/>
        <w:br/>
        <w:t>1988.10-1993.09 在巴中县政府办公室工作，任秘书科科长、副主任科员。</w:t>
        <w:br/>
        <w:br/>
        <w:t>1993.10-1996.10 在巴中市（县级）政府办公室工作，先后任秘书科科长、办公室副主任，1995年被巴中地委评为巴中地区首届十大杰出青年。</w:t>
        <w:br/>
        <w:br/>
        <w:t>1996.11-1998.03 任巴中市委（县级）办公室副主任、市保密委员会主任、市机关工会主席。</w:t>
        <w:br/>
        <w:br/>
        <w:t>1998.03-2000.12 任巴中市（县级）水利电力局党委书记、局长。</w:t>
        <w:br/>
        <w:br/>
        <w:t>2001.01-2002.12 任巴州区区长助理、区水利局党委书记、局长。</w:t>
        <w:br/>
        <w:br/>
        <w:t>2002.12-2007.11 任南江县人民政府副县长、党组成员。</w:t>
        <w:br/>
        <w:br/>
        <w:t>2007.11-2009.03 任中共南江县委常委、县人民政府副县长。</w:t>
        <w:br/>
        <w:br/>
        <w:t>2009.03-2011.09 任中共南江县委常委、县人民政府常务副县长。</w:t>
        <w:br/>
        <w:br/>
        <w:t>2011.09-2013.02 任巴中市扶贫和移民工作局党组书记、局长。</w:t>
        <w:br/>
        <w:br/>
        <w:t>2013.02-2013.06 任巴中市扶贫和移民工作局党组书记、局长，巴中市恩阳区筹备工作组副组长。</w:t>
        <w:br/>
        <w:br/>
        <w:t>2013.06-2013.07 任中共巴中市恩阳区委副书记，巴中市恩阳区筹备工作组副组长。</w:t>
        <w:br/>
        <w:br/>
        <w:t>2013.07- 任中共巴中市恩阳区委副书记，区人民政府区长、党组书记。</w:t>
        <w:br/>
      </w:r>
    </w:p>
    <w:p/>
    <w:p>
      <w:pPr>
        <w:pStyle w:val="Heading3"/>
      </w:pPr>
      <w:r>
        <w:t xml:space="preserve">四川省  巴中市  恩阳区  </w:t>
      </w:r>
    </w:p>
    <w:p>
      <w:r>
        <w:rPr>
          <w:i/>
        </w:rPr>
        <w:t>梁津华    四川省巴中市恩阳区委书记</w:t>
      </w:r>
    </w:p>
    <w:p>
      <w:r>
        <w:t>性别:  男</w:t>
      </w:r>
    </w:p>
    <w:p>
      <w:r>
        <w:t>生年：  1967年04月</w:t>
      </w:r>
    </w:p>
    <w:p>
      <w:r>
        <w:t>籍贯:  四川南江</w:t>
      </w:r>
    </w:p>
    <w:p>
      <w:r>
        <w:t>学历:  学士</w:t>
      </w:r>
    </w:p>
    <w:p>
      <w:r>
        <w:t xml:space="preserve">简历:  </w:t>
        <w:br/>
        <w:t>梁津华，男，汉族， 1967年5月生，四川南江人，1992年9月加入中国共产党，大学学历，文学学士，现任四川省巴中市恩阳区委书记。</w:t>
        <w:br/>
        <w:br/>
        <w:t>1988年7月毕业于四川师范大学中文系汉语言文学专业；</w:t>
        <w:br/>
        <w:br/>
        <w:t>1988年7月至1991年10月，在南江中学任教；</w:t>
        <w:br/>
        <w:br/>
        <w:t>1991年10月至1993年5月，在南江县教委工作；</w:t>
        <w:br/>
        <w:br/>
        <w:t>1993年5月至1994年3月，在南江县委宣传部工作，任副主任干事（其间：1993年8月至1994年1月抽调到巴中参与组建地委宣传部）；</w:t>
        <w:br/>
        <w:br/>
        <w:t>1994年3月至1999年8月，在巴中地委宣传部工作，历任巴中地委宣传部办公室副主任、外宣科长，地委外宣办（行署新闻办）副主任（其间：1996年9月至1998年7月，参加中央党校政法专业本科函授毕业）；</w:t>
        <w:br/>
        <w:br/>
        <w:t>1999年8月至2003年1月，任巴中市（地）委副县级理论教员、市（地）委外宣办副主任、市政府（行署）新闻办副主任；</w:t>
        <w:br/>
        <w:br/>
        <w:t>2003年1月至2003年8月，任市文明办副主任；</w:t>
        <w:br/>
        <w:br/>
        <w:t>2003年8月至2006年6月，在平昌县人民政府工作，任平昌县政府副县长；</w:t>
        <w:br/>
        <w:br/>
        <w:t>2006年6月至2008年9月，在通江县委工作，任通江县委常委、宣传部长；</w:t>
        <w:br/>
        <w:br/>
        <w:t>2008年9月至2011年9月，在巴中市招商引资局工作，任巴中市招商引资局党组书记、局长；</w:t>
        <w:br/>
        <w:br/>
        <w:t>2011年9月，任中共巴中市巴州区委副书记；</w:t>
        <w:br/>
        <w:br/>
        <w:t>2011年11月至2013年2月，任中共巴中市巴州区委副书记、巴中市巴州区人民政府区长。</w:t>
        <w:br/>
        <w:br/>
        <w:t>2013年2月至今，任中国巴中市恩阳区区委书记。</w:t>
        <w:br/>
      </w:r>
    </w:p>
    <w:p/>
    <w:p>
      <w:pPr>
        <w:pStyle w:val="Heading3"/>
      </w:pPr>
      <w:r>
        <w:t xml:space="preserve">四川省  巴中市  巴州区  </w:t>
      </w:r>
    </w:p>
    <w:p>
      <w:r>
        <w:rPr>
          <w:i/>
        </w:rPr>
        <w:t>杨波    四川省巴中市巴州区区长</w:t>
      </w:r>
    </w:p>
    <w:p>
      <w:r>
        <w:t>性别:  男</w:t>
      </w:r>
    </w:p>
    <w:p>
      <w:r>
        <w:t>生年：  1973年11月</w:t>
      </w:r>
    </w:p>
    <w:p>
      <w:r>
        <w:t>籍贯:  四川通江</w:t>
      </w:r>
    </w:p>
    <w:p>
      <w:r>
        <w:t>学历:  本科</w:t>
      </w:r>
    </w:p>
    <w:p>
      <w:r>
        <w:t xml:space="preserve">简历:  </w:t>
        <w:br/>
        <w:t>杨波，男，汉族，生于1973年12月，四川省通江县人，中共党员，大学学历。现任中共巴中市巴州区委副书记、巴中市巴州区人民政府区长、巴中市巴州区人民政府党组书记。</w:t>
        <w:br/>
        <w:br/>
        <w:t>1990年12月至1994年12月，在兰州军区空军司令部管理处服役;</w:t>
        <w:br/>
        <w:br/>
        <w:t>1995年1月至2002年4月，先后任通江县国土资源局办公室主任、局长助理(其间：1998年9月至1999年12月，任新场乡党委副书记;1996年9月至1998年7月，在四川大学成人教育学院学习);</w:t>
        <w:br/>
        <w:br/>
        <w:t>2002年4月至2006年12月，先后任通江县人民政府办公室副主任，县委、县政府目标督查办公室副主任(兼)，县人民政府政务服务中心副主任、主任(其间：2003年9月至2006年6月，在四川农业大学农技管理专业在职学习);</w:t>
        <w:br/>
        <w:br/>
        <w:t>2006年12月至2008年3月，任通江县民胜镇党委书记、人大主席团主席(其间：2008年1月，公选为副县级干部);</w:t>
        <w:br/>
        <w:br/>
        <w:t>2008年3月至2008年11月，任巴中市农业局党组副书记;</w:t>
        <w:br/>
        <w:br/>
        <w:t>2008年11月至2009年11月，任南江县委常委、县人民政府副县长;</w:t>
        <w:br/>
        <w:br/>
        <w:t>2009年11月至2011年9月，任南江县委常委、政法委书记、东榆工业园区管委会主任;</w:t>
        <w:br/>
        <w:br/>
        <w:t>2011年9月至2013年5月，任巴中市投资促进委员会党组书记、主任;</w:t>
        <w:br/>
        <w:br/>
        <w:t>2013年5月至2013年7月，任巴中市巴州区委副书记;</w:t>
        <w:br/>
        <w:br/>
        <w:t>2013年7月，任巴中市巴州区区委副书记、副区长、代理区长;</w:t>
        <w:br/>
        <w:br/>
        <w:t>2013年7月8日，在巴中市巴州区第十八届人民代表大会第一次会议上当选为巴中市巴州区人民政府区长。</w:t>
        <w:br/>
        <w:br/>
      </w:r>
    </w:p>
    <w:p/>
    <w:p>
      <w:pPr>
        <w:pStyle w:val="Heading3"/>
      </w:pPr>
      <w:r>
        <w:t xml:space="preserve">四川省  巴中市  巴州区  </w:t>
      </w:r>
    </w:p>
    <w:p>
      <w:r>
        <w:rPr>
          <w:i/>
        </w:rPr>
        <w:t>张平阳    四川省巴中市巴州区委书记</w:t>
      </w:r>
    </w:p>
    <w:p>
      <w:r>
        <w:t>性别:  男</w:t>
      </w:r>
    </w:p>
    <w:p>
      <w:r>
        <w:t>生年：  1963年05月</w:t>
      </w:r>
    </w:p>
    <w:p>
      <w:r>
        <w:t>籍贯:  四川南江</w:t>
      </w:r>
    </w:p>
    <w:p>
      <w:r>
        <w:t>学历:  研究生</w:t>
      </w:r>
    </w:p>
    <w:p>
      <w:r>
        <w:t xml:space="preserve">简历:  </w:t>
        <w:br/>
        <w:t>张平阳，男，汉族，1963年6月生，南江县人，1989年9月加入中国共产党，研究生学历，现任中共巴中市巴州区委书记，市委委员。</w:t>
        <w:br/>
        <w:br/>
        <w:t>1986年7月毕业于四川师范大学(系省委组织部选调生);</w:t>
        <w:br/>
        <w:br/>
        <w:t>1986年8月至1987年12月，在南江县杨坝乡工作，任乡团委书记、副乡长;</w:t>
        <w:br/>
        <w:br/>
        <w:t>1988年1月至1988年4月，在原巴中县光辉乡工作，任乡文书;</w:t>
        <w:br/>
        <w:br/>
        <w:t>1988年5月至1992年9月，任原巴中县委办秘书、秘书科长、副科级秘书;</w:t>
        <w:br/>
        <w:br/>
        <w:t>1992年10月至1993年9月，任原巴中县清江区委副书记、区长;</w:t>
        <w:br/>
        <w:br/>
        <w:t>1993年10月至1996年2月，任原巴中市委(县级)办公室副主任，市委保密委员会主任、市保密局局长、市委委员;</w:t>
        <w:br/>
        <w:br/>
        <w:t>1996年3月至2001年2月，任平昌县委常委、宣传部长;</w:t>
        <w:br/>
        <w:br/>
        <w:t>2001年3月至2003年3月，任平昌县委副书记(其间：2002年4月至2002年12月上派省政府办公厅挂职煅炼，任综合一处副处长);</w:t>
        <w:br/>
        <w:br/>
        <w:t>2003年4月至2006年10月，任中共巴中市巴州区委副书记;</w:t>
        <w:br/>
        <w:br/>
        <w:t>2006年11月，任中共巴中市巴州区委副书记、区人民政府区长，市委委员;</w:t>
        <w:br/>
        <w:br/>
        <w:t>2011年10月25日，任中共巴中市巴州区委书记;2011年11月4日，在中共巴中市巴州区委第四届一次全会上，当选为中共巴中市巴州区委书记。</w:t>
        <w:br/>
      </w:r>
    </w:p>
    <w:p/>
    <w:p>
      <w:pPr>
        <w:pStyle w:val="Heading3"/>
      </w:pPr>
      <w:r>
        <w:t xml:space="preserve">四川省  巴中市  通江县  </w:t>
      </w:r>
    </w:p>
    <w:p>
      <w:r>
        <w:rPr>
          <w:i/>
        </w:rPr>
        <w:t>王军    四川省巴中市通江县县长</w:t>
      </w:r>
    </w:p>
    <w:p>
      <w:r>
        <w:t>性别:  男</w:t>
      </w:r>
    </w:p>
    <w:p>
      <w:r>
        <w:t>生年：  1970年06月</w:t>
      </w:r>
    </w:p>
    <w:p>
      <w:r>
        <w:t>籍贯:  湖北钟祥</w:t>
      </w:r>
    </w:p>
    <w:p>
      <w:r>
        <w:t>学历:  研究生</w:t>
      </w:r>
    </w:p>
    <w:p>
      <w:r>
        <w:t xml:space="preserve">简历:  </w:t>
        <w:br/>
        <w:t>王军，男，汉族，1970年7月生，湖北钟祥人，1990年9月加入中国共产党，1992年7月参加工作，西南石油学院计算机软件专业毕业，在职研究生学历，工学硕士，工程师，现任中共通江县委副书记、县人民政府县长、党组书记。</w:t>
        <w:br/>
        <w:br/>
        <w:t>1988.09－1992.07  西南石油学院计算机软件专业读书；</w:t>
        <w:br/>
        <w:br/>
        <w:t xml:space="preserve">1992.07－1998.06  西南石油学院党委组织部工作，先后任干事、副科级组织员； </w:t>
        <w:br/>
        <w:br/>
        <w:t>1998.06－1999.11  西南石油学院计算机科学系工作，任团总支书记；</w:t>
        <w:br/>
        <w:br/>
        <w:t>1999.11－2002.12  西南石油学院现代教育技术部工作，2001.01任主任助理、直属党支部书记（副处级），2002.06任正处级(其间：2002.01－2002.12下派任通江县人民政府副县长)；</w:t>
        <w:br/>
        <w:br/>
        <w:t>2002.12－2009.01  中共通江县委常委、县人民政府副县长(正处级，其间：2003.07－2004.01上派任四川省科学技术厅社会发展处副处长)；</w:t>
        <w:br/>
        <w:br/>
        <w:t>2009.01－2011.09  巴中市发展和改革委员会副主任(正县级)；</w:t>
        <w:br/>
        <w:br/>
        <w:t>2011.09－2011.10  中共通江县委副书记、县人民政府党组书记；</w:t>
        <w:br/>
        <w:br/>
        <w:t>2011.10－2011.11  中共通江县委副书记、县人民政府代理县长；</w:t>
        <w:br/>
        <w:br/>
        <w:t>2011.11－  中共通江县委副书记、县人民政府县长、党组书记。</w:t>
        <w:br/>
      </w:r>
    </w:p>
    <w:p/>
    <w:p>
      <w:pPr>
        <w:pStyle w:val="Heading3"/>
      </w:pPr>
      <w:r>
        <w:t xml:space="preserve">四川省  巴中市  通江县  </w:t>
      </w:r>
    </w:p>
    <w:p>
      <w:r>
        <w:rPr>
          <w:i/>
        </w:rPr>
        <w:t>赵万先    四川省巴中市通江县委书记</w:t>
      </w:r>
    </w:p>
    <w:p>
      <w:r>
        <w:t>性别:  男</w:t>
      </w:r>
    </w:p>
    <w:p>
      <w:r>
        <w:t>生年：  1964年12月</w:t>
      </w:r>
    </w:p>
    <w:p>
      <w:r>
        <w:t>籍贯:  四川南江</w:t>
      </w:r>
    </w:p>
    <w:p>
      <w:r>
        <w:t>学历:  研究生</w:t>
      </w:r>
    </w:p>
    <w:p>
      <w:r>
        <w:t xml:space="preserve">简历:  </w:t>
        <w:br/>
        <w:t>赵万先，男，汉族，1965年1月生，四川南江人，1986年7月加入中国共产党，1983年7月参加工作，中央党校经济管理专业研究生，现任中共通江县委书记。</w:t>
        <w:br/>
        <w:br/>
        <w:t>1980.09－1983.07  南江县师范学校读书；</w:t>
        <w:br/>
        <w:br/>
        <w:t>1983.07－1988.06  南江县赶场乡小学、关路乡中学任教(其间：1986.08－1988.06达县地区教育学院中文专业专科学习)；</w:t>
        <w:br/>
        <w:br/>
        <w:t>1988.06－1991.03  南江县文教局教育股工作；</w:t>
        <w:br/>
        <w:br/>
        <w:t>1991.03－1993.03  下派任南江县下两区副区长；</w:t>
        <w:br/>
        <w:br/>
        <w:t>1993.03－1995.03  南江县计生委党组成员、副主任；</w:t>
        <w:br/>
        <w:br/>
        <w:t>1995.03－1996.03  南江县贵民区委副书记、区长(其间：1993.09－1995.12省委党校经济管理专业本科学习)；</w:t>
        <w:br/>
        <w:br/>
        <w:t>1996.03－1997.03  中共南江县纪委副书记；</w:t>
        <w:br/>
        <w:br/>
        <w:t>1997.03－2002.07  南江县纪委副书记、监察局长、县纠风办主任；</w:t>
        <w:br/>
        <w:br/>
        <w:t>2002.07－2006.11  中共平昌县委副书记、纪委书记；</w:t>
        <w:br/>
        <w:br/>
        <w:t>2006.11－2009.07  中共巴中市纪委副书记、市监察局局长、市政府纠风办公室主任(其间：2009.07 中央党校经济管理专业研究生毕业)；</w:t>
        <w:br/>
        <w:br/>
        <w:t>2009.07－2009.11  中共通江县委副书记、县人民政府代理县长；</w:t>
        <w:br/>
        <w:br/>
        <w:t>2009.11－2011.11  中共通江县委副书记、县人民政府县长；</w:t>
        <w:br/>
        <w:br/>
        <w:t>2011.11－  中共通江县委书记。</w:t>
        <w:br/>
      </w:r>
    </w:p>
    <w:p/>
    <w:p>
      <w:pPr>
        <w:pStyle w:val="Heading3"/>
      </w:pPr>
      <w:r>
        <w:t xml:space="preserve">四川省  巴中市  南江县  </w:t>
      </w:r>
    </w:p>
    <w:p>
      <w:r>
        <w:rPr>
          <w:i/>
        </w:rPr>
        <w:t>李善君    四川省巴中市南江县县长</w:t>
      </w:r>
    </w:p>
    <w:p>
      <w:r>
        <w:t>性别:  男</w:t>
      </w:r>
    </w:p>
    <w:p>
      <w:r>
        <w:t>生年：  1964年10月</w:t>
      </w:r>
    </w:p>
    <w:p>
      <w:r>
        <w:t>籍贯:  巴中市巴州区</w:t>
      </w:r>
    </w:p>
    <w:p>
      <w:r>
        <w:t xml:space="preserve">学历:  </w:t>
      </w:r>
    </w:p>
    <w:p>
      <w:r>
        <w:t xml:space="preserve">简历:  </w:t>
        <w:br/>
        <w:t>1984年3月—1986年10月，巴中县酒店乡政府工作，担任团委书记；</w:t>
        <w:br/>
        <w:br/>
        <w:t>1986年10月—1991年4月，巴中县渔溪镇党委副书记；</w:t>
        <w:br/>
        <w:br/>
        <w:t>1991年4月—1993年8月，巴中县和平乡党委书记、人大主席；</w:t>
        <w:br/>
        <w:br/>
        <w:t>1993年8月—1995年11月，巴中市（县级）和平乡党委书记兼人大常委会主任，正科级干部；</w:t>
        <w:br/>
        <w:br/>
        <w:t>1995年11月—1997年2月，巴中市（县级）渔溪镇党委书记；</w:t>
        <w:br/>
        <w:br/>
        <w:t>1997年2月—1998年3月，巴中市（县级）渔溪工委书记、办事处主任；</w:t>
        <w:br/>
        <w:br/>
        <w:t>1998年3月—2002年12月，巴州区农业局党委副书记、局长；其间，2001年3月任巴州区区长助理；</w:t>
        <w:br/>
        <w:br/>
        <w:t>2002年12月—2006年11月，中共南江县委常委、政法委书记；</w:t>
        <w:br/>
        <w:br/>
        <w:t>2006年11月—2008年11月，中共南江县委常委、县委办主任（因巴中市四县区不设专职副书记，常委、办公室主任负责县委日常事务）；</w:t>
        <w:br/>
        <w:br/>
        <w:t>2008年11月至2011年9月任中共巴中市委副秘书长、市委农办主任。</w:t>
        <w:br/>
        <w:br/>
        <w:t>2011年9月任南江县县委副书记、县政府党组书记。</w:t>
        <w:br/>
        <w:br/>
        <w:t>2012年1月任南江县县委副书记、县长。</w:t>
        <w:br/>
      </w:r>
    </w:p>
    <w:p/>
    <w:p>
      <w:pPr>
        <w:pStyle w:val="Heading3"/>
      </w:pPr>
      <w:r>
        <w:t xml:space="preserve">四川省  巴中市  南江县  </w:t>
      </w:r>
    </w:p>
    <w:p>
      <w:r>
        <w:rPr>
          <w:i/>
        </w:rPr>
        <w:t>刘凯    四川省巴中市南江县委书记</w:t>
      </w:r>
    </w:p>
    <w:p>
      <w:r>
        <w:t>性别:  男</w:t>
      </w:r>
    </w:p>
    <w:p>
      <w:r>
        <w:t>生年：  1965年12月</w:t>
      </w:r>
    </w:p>
    <w:p>
      <w:r>
        <w:t>籍贯:  四川通江</w:t>
      </w:r>
    </w:p>
    <w:p>
      <w:r>
        <w:t xml:space="preserve">学历:  </w:t>
      </w:r>
    </w:p>
    <w:p>
      <w:r>
        <w:t xml:space="preserve">简历:  </w:t>
        <w:br/>
        <w:t>1980年9月—1993年11月在通江县委办公室工作，先后任秘书、信息科副科长；</w:t>
        <w:br/>
        <w:br/>
        <w:t>1993年11月—1996年2月任通江县委办公室副主任 (其间：1995年12月—1996年2月下派任通江县广纳区委副书记)；</w:t>
        <w:br/>
        <w:br/>
        <w:t>1996年2月—1999年4月任通江县广纳区委书记；</w:t>
        <w:br/>
        <w:br/>
        <w:t>1999年4月—1999年12月任通江县委办公室主任；</w:t>
        <w:br/>
        <w:br/>
        <w:t>1999年12月—2002年12月任通江县委常委、县委办公室主任；</w:t>
        <w:br/>
        <w:br/>
        <w:t>2002年12月—2006年11月任通江县委常委、县政府党组副书记、常务副县长 (其间：2003年6月—2004年4月兼任诺水河风景名胜区管理处党委书记、主任，2003年3月兼任县委政法委副书记)；</w:t>
        <w:br/>
        <w:br/>
        <w:t>2006年11月—2009年2月任中共南江县委常委、县人民政府副县长；</w:t>
        <w:br/>
        <w:br/>
        <w:t>2009年2月—2009年3月任中共南江县委副书记、代理县长 ；</w:t>
        <w:br/>
        <w:br/>
        <w:t>2009年3月任中共南江县委副书记、县长；</w:t>
        <w:br/>
        <w:br/>
        <w:t>2011年11月任南江县委书记。</w:t>
        <w:br/>
      </w:r>
    </w:p>
    <w:p/>
    <w:p>
      <w:pPr>
        <w:pStyle w:val="Heading3"/>
      </w:pPr>
      <w:r>
        <w:t xml:space="preserve">四川省  巴中市  平昌县  </w:t>
      </w:r>
    </w:p>
    <w:p>
      <w:r>
        <w:rPr>
          <w:i/>
        </w:rPr>
        <w:t>李余良    四川省巴中市平昌县县长</w:t>
      </w:r>
    </w:p>
    <w:p>
      <w:r>
        <w:t>性别:  男</w:t>
      </w:r>
    </w:p>
    <w:p>
      <w:r>
        <w:t>生年：  1968年11月</w:t>
      </w:r>
    </w:p>
    <w:p>
      <w:r>
        <w:t>籍贯:  四川蓬安</w:t>
      </w:r>
    </w:p>
    <w:p>
      <w:r>
        <w:t>学历:  硕士</w:t>
      </w:r>
    </w:p>
    <w:p>
      <w:r>
        <w:t xml:space="preserve">简历:  </w:t>
        <w:br/>
        <w:t>李余良，男，汉族，1968年12月生，四川蓬安人，1998年12月加入中国共产党，1991年7月参加工作，西南财经大学金融专业毕业，研究生学历，经济学硕士。现任中共平昌县委副书记、平昌县人民政府县长。</w:t>
        <w:br/>
        <w:br/>
        <w:t>1987.09—1991.07  兰州商学院商业经济专业学习，获经济学学士；</w:t>
        <w:br/>
        <w:br/>
        <w:t>1991.07—1996.12  四川省商业厅民族贸易处工作(其间：1993.04—1994.01下派安县任商业局业务科科长)；</w:t>
        <w:br/>
        <w:br/>
        <w:t>1996.12—2001.09  四川省贸易厅民族贸易管理处工作；</w:t>
        <w:br/>
        <w:br/>
        <w:t>2001.09—2004.06  四川省流通行业管理办公室市场流通管理处工作(其间：就读于西南财经大学金融专业研究生，获经济学硕士学位)；</w:t>
        <w:br/>
        <w:br/>
        <w:t>2004.06—2008.02  四川省招商引资局工作(其间：2007.02 —2007.05抽调到省委办公厅工作)；</w:t>
        <w:br/>
        <w:br/>
        <w:t>2008.02—2010.09  四川省招商引资局综合处副处长；</w:t>
        <w:br/>
        <w:br/>
        <w:t>2010.09—2011.04  四川省招商引资局经济合作三处处长，2010.11任四川省招商引资局综合处处长；</w:t>
        <w:br/>
        <w:br/>
        <w:t>2011.04—2014.04  中共巴中市委副秘书长、市委政研室主任，市三届人大常委会委员；</w:t>
        <w:br/>
        <w:br/>
        <w:t>2014.04—2015.03  中共巴中市委副秘书长、市委政研室主任、市委全面深化改革领导小组办公室副主任，市三届人大常委会委员；</w:t>
        <w:br/>
        <w:br/>
        <w:t>2015.03—03       中共平昌县委副书记、平昌县人民政府代理县长。</w:t>
        <w:br/>
        <w:br/>
        <w:t>2015.03—         中共平昌县委副书记、平昌县人民政府县长。</w:t>
        <w:br/>
      </w:r>
    </w:p>
    <w:p/>
    <w:p>
      <w:pPr>
        <w:pStyle w:val="Heading3"/>
      </w:pPr>
      <w:r>
        <w:t xml:space="preserve">四川省  巴中市  平昌县  </w:t>
      </w:r>
    </w:p>
    <w:p>
      <w:r>
        <w:rPr>
          <w:i/>
        </w:rPr>
        <w:t>蒲开文    四川省巴中市平昌县委书记</w:t>
      </w:r>
    </w:p>
    <w:p>
      <w:r>
        <w:t>性别:  男</w:t>
      </w:r>
    </w:p>
    <w:p>
      <w:r>
        <w:t>生年：  1964年06月</w:t>
      </w:r>
    </w:p>
    <w:p>
      <w:r>
        <w:t>籍贯:  四川通江</w:t>
      </w:r>
    </w:p>
    <w:p>
      <w:r>
        <w:t>学历:  研究生</w:t>
      </w:r>
    </w:p>
    <w:p>
      <w:r>
        <w:t xml:space="preserve">简历:  </w:t>
        <w:br/>
        <w:t>蒲开文，男，汉族，生于1964年7月，通江县人，1984年4月参加工作，1986年1月加入中国共产党，研究生文化，毕业于中央党校经济学专业，现任中共平昌县委书记。</w:t>
        <w:br/>
        <w:br/>
        <w:t>1984年04月至1986年04月，  通江县石庙乡政府办公室文书、司法员、团委书记；</w:t>
        <w:br/>
        <w:br/>
        <w:t>1986年04月至1988年04月，  共青团通江县广纳区委副书记、共青团通江县委委员；</w:t>
        <w:br/>
        <w:br/>
        <w:t>1988年04月至1989年12月，  通江县石庙乡党委书记；</w:t>
        <w:br/>
        <w:br/>
        <w:t>1989年12月至1992年12月，  通江县东山乡党委书记兼人大主席团主席；</w:t>
        <w:br/>
        <w:br/>
        <w:t>1992年12月至1994年08月，  通江县广纳区区委委员、广纳乡党委书记；</w:t>
        <w:br/>
        <w:br/>
        <w:t>1994年08月至1997年02月，  通江县麻石区委副书记、区公所区长、区委书记兼人大工委主任；</w:t>
        <w:br/>
        <w:br/>
        <w:t>1997年02月至1999年05月，  中共通江县委办公室主任，1998年2月任中共通江县委常委，办公室主任；</w:t>
        <w:br/>
        <w:br/>
        <w:t>1999年05月至2002年07月，  通江县委常委、纪委书记；</w:t>
        <w:br/>
        <w:br/>
        <w:t>2002年07月至2006年11月，  中共巴中市巴州区委副书记、纪委书记；</w:t>
        <w:br/>
        <w:br/>
        <w:t>2006年11月至2010年11月，  中共巴中市巴州区委常委、区政府常务副区长 ；</w:t>
        <w:br/>
        <w:br/>
        <w:t>2010年11月至2011年09月，  巴中市文化局(新闻出版局)党组书记、局长；</w:t>
        <w:br/>
        <w:br/>
        <w:t>2011年09月至2011年11月，  中共平昌县委第十一届副书记、县政府党组书记，代理县长；</w:t>
        <w:br/>
        <w:br/>
        <w:t>2011年11月至2015年02月， 中共平昌县第十二届县委副书记、县长；</w:t>
        <w:br/>
        <w:br/>
        <w:t>2015年02月至2015年03月， 中共平昌县委书记、平昌县人民政府县长；</w:t>
        <w:br/>
        <w:br/>
        <w:t>2015年03月至---          中共平昌县委书记。</w:t>
        <w:br/>
      </w:r>
    </w:p>
    <w:p/>
    <w:p>
      <w:pPr>
        <w:pStyle w:val="Heading3"/>
      </w:pPr>
      <w:r>
        <w:t xml:space="preserve">四川省  资阳市  雁江区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四川省  资阳市  雁江区  </w:t>
      </w:r>
    </w:p>
    <w:p>
      <w:r>
        <w:rPr>
          <w:i/>
        </w:rPr>
        <w:t>姜鸿飞    四川省资阳市雁江区委书记</w:t>
      </w:r>
    </w:p>
    <w:p>
      <w:r>
        <w:t>性别:  男</w:t>
      </w:r>
    </w:p>
    <w:p>
      <w:r>
        <w:t xml:space="preserve">生年：  </w:t>
      </w:r>
    </w:p>
    <w:p>
      <w:r>
        <w:t>籍贯:  四川安岳</w:t>
      </w:r>
    </w:p>
    <w:p>
      <w:r>
        <w:t xml:space="preserve">学历:  </w:t>
      </w:r>
    </w:p>
    <w:p>
      <w:r>
        <w:t xml:space="preserve">简历:  </w:t>
        <w:br/>
        <w:t>姜鸿飞，男，汉族，四川安岳人，中共党员，大学学历。1986年参加工作。</w:t>
        <w:br/>
        <w:br/>
        <w:t>历 任：内江市财政局科员、预算科副科长、预算处负责人；资阳地区财政局预算处处长；资阳市财政局预算处处长；资阳市财政局局长助理、预算处处长；资阳市财政局局长助理、预算科科长、国库科科长；资阳市财政局副局长；资阳市雁江区人民政府副区长、资阳市财政局副局长（兼）；资阳市财政局副局长；资阳市雁江区人民政府副区长；中共资阳市雁江区委常委、资阳市雁江区人民政府常务副区长；中共资阳市雁江区委副书记、资阳市雁江区人民政府区长。中共资阳市雁江区委书记。</w:t>
        <w:br/>
        <w:br/>
        <w:t>主 持：区委全面工作。</w:t>
        <w:br/>
        <w:br/>
      </w:r>
    </w:p>
    <w:p/>
    <w:p>
      <w:pPr>
        <w:pStyle w:val="Heading3"/>
      </w:pPr>
      <w:r>
        <w:t xml:space="preserve">四川省  资阳市  安岳县  </w:t>
      </w:r>
    </w:p>
    <w:p>
      <w:r>
        <w:rPr>
          <w:i/>
        </w:rPr>
        <w:t>刘怀笔    四川省资阳市安岳县县长</w:t>
      </w:r>
    </w:p>
    <w:p>
      <w:r>
        <w:t>性别:  男</w:t>
      </w:r>
    </w:p>
    <w:p>
      <w:r>
        <w:t xml:space="preserve">生年：  </w:t>
      </w:r>
    </w:p>
    <w:p>
      <w:r>
        <w:t>籍贯:  四川江安</w:t>
      </w:r>
    </w:p>
    <w:p>
      <w:r>
        <w:t>学历:  硕士</w:t>
      </w:r>
    </w:p>
    <w:p>
      <w:r>
        <w:t xml:space="preserve">简历:  </w:t>
        <w:br/>
        <w:t>刘怀笔，男，汉族，四川江安人，中共党员，研究生学历，</w:t>
        <w:br/>
        <w:br/>
        <w:t>1988年8月参加工作。历任四川省宜宾市江安县白家小学校长，江安县大井镇副镇长，江安团县委书记，江安县水清镇党委书记、人大主席、镇长，资阳市城市管理局副局长，资阳市人民政府副秘书长，四川资阳经济开发区党工委书记、管委会主任，中共资阳市雁江区委副书记、区长，现任安岳县委副书记、县长。</w:t>
        <w:br/>
      </w:r>
    </w:p>
    <w:p/>
    <w:p>
      <w:pPr>
        <w:pStyle w:val="Heading3"/>
      </w:pPr>
      <w:r>
        <w:t xml:space="preserve">四川省  资阳市  安岳县  </w:t>
      </w:r>
    </w:p>
    <w:p>
      <w:r>
        <w:rPr>
          <w:i/>
        </w:rPr>
        <w:t>许志勋    四川省资阳市安岳县委书记</w:t>
      </w:r>
    </w:p>
    <w:p>
      <w:r>
        <w:t>性别:  男</w:t>
      </w:r>
    </w:p>
    <w:p>
      <w:r>
        <w:t xml:space="preserve">生年：  </w:t>
      </w:r>
    </w:p>
    <w:p>
      <w:r>
        <w:t xml:space="preserve">籍贯:  </w:t>
      </w:r>
    </w:p>
    <w:p>
      <w:r>
        <w:t xml:space="preserve">学历:  </w:t>
      </w:r>
    </w:p>
    <w:p>
      <w:r>
        <w:t xml:space="preserve">简历:  </w:t>
        <w:br/>
        <w:t>工作分工：</w:t>
        <w:br/>
        <w:br/>
        <w:t>主持县委全面工作。</w:t>
        <w:br/>
      </w:r>
    </w:p>
    <w:p/>
    <w:p>
      <w:pPr>
        <w:pStyle w:val="Heading3"/>
      </w:pPr>
      <w:r>
        <w:t xml:space="preserve">四川省  资阳市  乐至县  </w:t>
      </w:r>
    </w:p>
    <w:p>
      <w:r>
        <w:rPr>
          <w:i/>
        </w:rPr>
        <w:t>彭洪    四川省资阳市乐至县县长</w:t>
      </w:r>
    </w:p>
    <w:p>
      <w:r>
        <w:t>性别:  男</w:t>
      </w:r>
    </w:p>
    <w:p>
      <w:r>
        <w:t>生年：  1972年06月</w:t>
      </w:r>
    </w:p>
    <w:p>
      <w:r>
        <w:t>籍贯:  四川巴中</w:t>
      </w:r>
    </w:p>
    <w:p>
      <w:r>
        <w:t>学历:  研究生</w:t>
      </w:r>
    </w:p>
    <w:p>
      <w:r>
        <w:t xml:space="preserve">简历:  </w:t>
        <w:br/>
        <w:t>彭洪，男，汉族，1972年7月出生于巴中市，籍贯四川巴中 ，1992年7月参加工作，1994年3月加入中国共产党，中央党校经济学专业毕业，研究生学历，现任乐至县委副书记，县政府党组书记、县长。</w:t>
        <w:br/>
        <w:br/>
        <w:t>1989.09-1992.07 四川商业高等专科学校计划统计专业学习；1992.07-1996.05 四川商业高等专科学校团委专职干事；1996.05-1998.05 四川商业高等专科学校团委副书记；1998.05-1998.11 四川商业高等专科学校团委书（1995.09-1998.07四川师范大学政治教育专业本科学习）；1998.11-2000.05 四川商业高等专科学校党委学生工作部副部长、团委书记；2000.05-2001.07 四川商业高等专科学校金融系党总支书记；2001.07-2003.02 简阳市政府副市长（2000.06-2002.06西南师范大学政治经济学专业研究生班学习）；2003.02-2006.10 简阳市委常委、组织部长，四川青年联合会委员；2006.10-2006.11 乐至县委常委；2006.11-2007.07 乐至县委常委、县政府常务副县长（2004.09-2007.06中央党校经济学专业研究生班学习）；2007.07-2010.07 乐至县委副书记；2010.07-2011.11 乐至县委常委，童家发展区党工委书记、管委会主任；2011.11-2011.12 乐至县委副书记，县政府党组书记、代理县长；2011.12至今 乐至县委副书记，县政府党组书记、县长。</w:t>
        <w:br/>
        <w:br/>
        <w:t>主持县政府全面工作。负责财政、人事、审计、发展区工作。</w:t>
        <w:br/>
      </w:r>
    </w:p>
    <w:p/>
    <w:p>
      <w:pPr>
        <w:pStyle w:val="Heading3"/>
      </w:pPr>
      <w:r>
        <w:t xml:space="preserve">四川省  资阳市  乐至县  </w:t>
      </w:r>
    </w:p>
    <w:p>
      <w:r>
        <w:rPr>
          <w:i/>
        </w:rPr>
        <w:t>万志琼    四川省资阳市乐至县委书记</w:t>
      </w:r>
    </w:p>
    <w:p>
      <w:r>
        <w:t>性别:  女</w:t>
      </w:r>
    </w:p>
    <w:p>
      <w:r>
        <w:t>生年：  1967年09月</w:t>
      </w:r>
    </w:p>
    <w:p>
      <w:r>
        <w:t>籍贯:  四川简阳</w:t>
      </w:r>
    </w:p>
    <w:p>
      <w:r>
        <w:t>学历:  研究生</w:t>
      </w:r>
    </w:p>
    <w:p>
      <w:r>
        <w:t xml:space="preserve">简历:  </w:t>
        <w:br/>
        <w:t>万志琼，女，1967年10月生，籍贯四川简阳，四川省委党校法学专业研究生学历，1992年3月入党，1992年7月参加工作。1988年9月-1992年7月四川农业大学农经系农牧业经济管理专业学习；1992年7月资阳丰裕镇党务干事、镇长助理、副镇长、副书记；1998年6月资阳丹山镇副书记、镇长，书记；2000年9月乐至县委常委、县总工会主席，乐至县委常委兼组织部长，乐至县委副书记兼纪委书记；2007年2月乐至县委副书记、代县长；2007年3月乐至县委副书记、县长；2012年1月，任乐至县委书记。</w:t>
        <w:br/>
      </w:r>
    </w:p>
    <w:p/>
    <w:p>
      <w:pPr>
        <w:pStyle w:val="Heading3"/>
      </w:pPr>
      <w:r>
        <w:t xml:space="preserve">四川省  阿坝藏族羌族自治州  汶川县  </w:t>
      </w:r>
    </w:p>
    <w:p>
      <w:r>
        <w:rPr>
          <w:i/>
        </w:rPr>
        <w:t>旺娜    四川省阿坝藏族羌族自治州汶川县县长</w:t>
      </w:r>
    </w:p>
    <w:p>
      <w:r>
        <w:t>性别:  女</w:t>
      </w:r>
    </w:p>
    <w:p>
      <w:r>
        <w:t>生年：  1969年10月</w:t>
      </w:r>
    </w:p>
    <w:p>
      <w:r>
        <w:t>籍贯:  四川康定</w:t>
      </w:r>
    </w:p>
    <w:p>
      <w:r>
        <w:t>学历:  研究生</w:t>
      </w:r>
    </w:p>
    <w:p>
      <w:r>
        <w:t xml:space="preserve">简历:  </w:t>
        <w:br/>
        <w:t>旺娜，女，藏族，四川康定人，生于1969年11月，1992年7月参加工作，1999年2月加入中国共产党，省委党校在职研究生学历，现任汶川县委副书记、县人民政府县长。</w:t>
        <w:br/>
        <w:br/>
        <w:t>1987年9月至1992年7月在西南民族学院民族语言文学系学习；</w:t>
        <w:br/>
        <w:br/>
        <w:t>1992年7月至1995年8月任西藏自治区藏语文工作指导委员会助理编辑；</w:t>
        <w:br/>
        <w:br/>
        <w:t>1995年8月至1997年7月任西藏自治区政府驻成都办事处科员；</w:t>
        <w:br/>
        <w:br/>
        <w:t>1997年7月至2000年5月任四川省委组织部电教中心干事；</w:t>
        <w:br/>
        <w:br/>
        <w:t>2000年5月至2002年5月任四川省委组织部电教中心副主任干事；</w:t>
        <w:br/>
        <w:br/>
        <w:t>2002年5月至2003年5月任四川省委组织部办公室副主任科员；</w:t>
        <w:br/>
        <w:br/>
        <w:t>2003年5月至2008年4月任四川省委组织部办公室主任科员（其间：2000年9月至2003年6月在四川省委党校经济管理专业研究生班学习）；</w:t>
        <w:br/>
        <w:br/>
        <w:t>2008年4月至2011年11月任四川省委组织部考试与测评中心副主任（其间：2007年12月至2010年3月下派阆中市定点扶贫，2007年12月任阆中市市长助理，2008年9月任阆中市委委员、常委，阆中市人民政府副市长）；</w:t>
        <w:br/>
        <w:br/>
        <w:t>2011年11月至2013年5月任松潘县委常委、政府常务副县长；</w:t>
        <w:br/>
        <w:br/>
        <w:t>2013年5月至2013年8月任汶川县委副书记、县人民政府代理县长；</w:t>
        <w:br/>
        <w:br/>
        <w:t>2013年8月至今任汶川县委副书记、县人民政府县长。</w:t>
        <w:br/>
      </w:r>
    </w:p>
    <w:p/>
    <w:p>
      <w:pPr>
        <w:pStyle w:val="Heading3"/>
      </w:pPr>
      <w:r>
        <w:t xml:space="preserve">四川省  阿坝藏族羌族自治州  汶川县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四川省  阿坝藏族羌族自治州  理县  </w:t>
      </w:r>
    </w:p>
    <w:p>
      <w:r>
        <w:rPr>
          <w:i/>
        </w:rPr>
        <w:t>依当措    四川省阿坝藏族羌族自治州理县县长</w:t>
      </w:r>
    </w:p>
    <w:p>
      <w:r>
        <w:t>性别:  女</w:t>
      </w:r>
    </w:p>
    <w:p>
      <w:r>
        <w:t>生年：  1973年10月</w:t>
      </w:r>
    </w:p>
    <w:p>
      <w:r>
        <w:t>籍贯:  四川若尔盖</w:t>
      </w:r>
    </w:p>
    <w:p>
      <w:r>
        <w:t>学历:  学士</w:t>
      </w:r>
    </w:p>
    <w:p>
      <w:r>
        <w:t xml:space="preserve">简历:  </w:t>
        <w:br/>
        <w:t>1997.07—1998.11   红原县邛溪镇干部</w:t>
        <w:br/>
        <w:br/>
        <w:t>1998.11—2002.11   红原县瓦切乡副乡长；党委副书记、乡长</w:t>
        <w:br/>
        <w:br/>
        <w:t>2002.11—2005.08   壤塘县政府副县长</w:t>
        <w:br/>
        <w:br/>
        <w:t>2005.08—2009.11   壤塘县委常委、组织部长</w:t>
        <w:br/>
        <w:br/>
        <w:t>2009.11—2013.03   共青团阿坝州委书记、党组书记</w:t>
        <w:br/>
        <w:br/>
        <w:t>2013.03—2013.07   中共理县县委副书记、县人民政府代理县长</w:t>
        <w:br/>
        <w:br/>
        <w:t>2013.07—至今       中共理县县委副书记、县人民政府县长</w:t>
        <w:br/>
      </w:r>
    </w:p>
    <w:p/>
    <w:p>
      <w:pPr>
        <w:pStyle w:val="Heading3"/>
      </w:pPr>
      <w:r>
        <w:t xml:space="preserve">四川省  阿坝藏族羌族自治州  理县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四川省  阿坝藏族羌族自治州  茂县  </w:t>
      </w:r>
    </w:p>
    <w:p>
      <w:r>
        <w:rPr>
          <w:i/>
        </w:rPr>
        <w:t>唐远益    四川省阿坝藏族羌族自治州茂县县长</w:t>
      </w:r>
    </w:p>
    <w:p>
      <w:r>
        <w:t>性别:  男</w:t>
      </w:r>
    </w:p>
    <w:p>
      <w:r>
        <w:t>生年：  1975年09月</w:t>
      </w:r>
    </w:p>
    <w:p>
      <w:r>
        <w:t>籍贯:  四川资阳</w:t>
      </w:r>
    </w:p>
    <w:p>
      <w:r>
        <w:t>学历:  学士</w:t>
      </w:r>
    </w:p>
    <w:p>
      <w:r>
        <w:t xml:space="preserve">简历:  </w:t>
        <w:br/>
        <w:t>1994.07-1998.02  马尔康县大藏乡文书</w:t>
        <w:br/>
        <w:br/>
        <w:t>1998.02-1998.07  马尔康县大藏乡党委副书记</w:t>
        <w:br/>
        <w:br/>
        <w:t>1998.07-2001.04  共青团马尔康县委书记</w:t>
        <w:br/>
        <w:br/>
        <w:t>2001.04-2001.11  马尔康县人民政府县长助理</w:t>
        <w:br/>
        <w:br/>
        <w:t>（1998.09-2001.12中央广播电视大学法律专业学习）</w:t>
        <w:br/>
        <w:br/>
        <w:t>2001.11-2002.12  团州委副书记</w:t>
        <w:br/>
        <w:br/>
        <w:t>2002.12-2005.09  州人民政府驻北京联络处主任（副县级）</w:t>
        <w:br/>
        <w:br/>
        <w:t>(2002.02-2003.01 共青团中央青农部乡镇企业处副处长&lt;挂职&gt;)</w:t>
        <w:br/>
        <w:br/>
        <w:t>2005.09-2009.08  州人民政府驻北京联络处主任</w:t>
        <w:br/>
        <w:br/>
        <w:t>（其间：2004.02-2007.01华北电力大学工商管理专业本科毕业）</w:t>
        <w:br/>
        <w:br/>
        <w:t>2009.08-2009.10  中共茂县县委副书记（正县级）</w:t>
        <w:br/>
        <w:br/>
        <w:t>2009.10-2011.06  中共茂县县委副书记、统战部部长、党校校长（正县级）</w:t>
        <w:br/>
        <w:br/>
        <w:t>2011.06-2011.06  中共茂县县委副书记、统战部部长、党校校长，茂县第十三届人民政府副县长、代理县长（正县级）</w:t>
        <w:br/>
        <w:br/>
        <w:t>2011.06-2011.07  中共茂县县委副书记、统战部部长、党校校长，县人民政府县长</w:t>
        <w:br/>
        <w:br/>
        <w:t>2011.07-2011.09　中共茂县县委副书记、统战部部长、党校校长，县人民政府党组书记、县长</w:t>
        <w:br/>
        <w:br/>
        <w:t>2011.09-　　　　 中共茂县县委副书记，县人民政府党组书记、县长</w:t>
        <w:br/>
      </w:r>
    </w:p>
    <w:p/>
    <w:p>
      <w:pPr>
        <w:pStyle w:val="Heading3"/>
      </w:pPr>
      <w:r>
        <w:t xml:space="preserve">四川省  阿坝藏族羌族自治州  茂县  </w:t>
      </w:r>
    </w:p>
    <w:p>
      <w:r>
        <w:rPr>
          <w:i/>
        </w:rPr>
        <w:t>高加军    四川省阿坝藏族羌族自治州茂县县委书记</w:t>
      </w:r>
    </w:p>
    <w:p>
      <w:r>
        <w:t>性别:  男</w:t>
      </w:r>
    </w:p>
    <w:p>
      <w:r>
        <w:t>生年：  1964年03月</w:t>
      </w:r>
    </w:p>
    <w:p>
      <w:r>
        <w:t>籍贯:  四川汶川</w:t>
      </w:r>
    </w:p>
    <w:p>
      <w:r>
        <w:t>学历:  学士</w:t>
      </w:r>
    </w:p>
    <w:p>
      <w:r>
        <w:t xml:space="preserve">简历:  </w:t>
        <w:br/>
        <w:t>1981.07—1988.04  红原县财政局工作</w:t>
        <w:br/>
        <w:br/>
        <w:t>1988.04—1991.04  红原县财政局副局长</w:t>
        <w:br/>
        <w:br/>
        <w:t>1991.04—1994.04  红原县财政局局长（其间1992.11—1993.10宜宾市富顺县政府县长助理&lt;挂职&gt;）</w:t>
        <w:br/>
        <w:br/>
        <w:t>1994.04—1998.02  阿坝州财政局农财科科长（其间1997.07—1997.09州委党校第七期优秀中青年干部理论培训班学习）</w:t>
        <w:br/>
        <w:br/>
        <w:t>1998.08—2000.08  阿坝州贸易局副局长、党组成员（1995.08—1998.06省委党校函授学院大专班经济管理专业学习）</w:t>
        <w:br/>
        <w:br/>
        <w:t>2000.08—2001.11  阿坝州招商局副局长、党组成员（1998.08—2000.12中央党校函授学院本科班经济管理专业学习）</w:t>
        <w:br/>
        <w:br/>
        <w:t>2001.11—2004.12  阿坝州财政局副局长、党组成员</w:t>
        <w:br/>
        <w:br/>
        <w:t>（2001.05—2001.12省财政厅教科文处副处长&lt;挂职&gt;）</w:t>
        <w:br/>
        <w:br/>
        <w:t>2004.12—2006.07  松潘县委常委、副县长（其间2005.09—2005.11省委党校第十九期县长进修班学习）</w:t>
        <w:br/>
        <w:br/>
        <w:t>2006.07—2006.11  茂县县委副书记，政府党组书记、代理县长</w:t>
        <w:br/>
        <w:br/>
        <w:t>2006.11—2011.03  茂县县委副书记，政府党组书记、县长</w:t>
        <w:br/>
        <w:br/>
        <w:t>2011.03—2011.06  茂县县委书记，政府党组书记、县长</w:t>
        <w:br/>
        <w:br/>
        <w:t>2011.06—         茂县县委书记</w:t>
        <w:br/>
      </w:r>
    </w:p>
    <w:p/>
    <w:p>
      <w:pPr>
        <w:pStyle w:val="Heading3"/>
      </w:pPr>
      <w:r>
        <w:t xml:space="preserve">四川省  阿坝藏族羌族自治州  松潘县  </w:t>
      </w:r>
    </w:p>
    <w:p>
      <w:r>
        <w:rPr>
          <w:i/>
        </w:rPr>
        <w:t>李建军    四川省阿坝藏族羌族自治州松潘县县长</w:t>
      </w:r>
    </w:p>
    <w:p>
      <w:r>
        <w:t>性别:  男</w:t>
      </w:r>
    </w:p>
    <w:p>
      <w:r>
        <w:t>生年：  1981年10月</w:t>
      </w:r>
    </w:p>
    <w:p>
      <w:r>
        <w:t>籍贯:  甘肃永登</w:t>
      </w:r>
    </w:p>
    <w:p>
      <w:r>
        <w:t>学历:  研究生</w:t>
      </w:r>
    </w:p>
    <w:p>
      <w:r>
        <w:t xml:space="preserve">简历:  </w:t>
        <w:br/>
        <w:t>李建军，男，汉族，甘肃永登人，1981年10生，2004年12月加入中国共产党，2005年7月参加工作，四川师范大学在职研究生学历。</w:t>
        <w:br/>
        <w:br/>
        <w:t>现任中共松潘县委副书记、县人民政府县长。</w:t>
        <w:br/>
        <w:br/>
        <w:t>2001.09－2005.07 四川师范大学政治教育学院学习</w:t>
        <w:br/>
        <w:br/>
        <w:t>2005.07－2006.11 四川师范大学外事学院党总支书记秘书、政治辅导员、“两课”教师</w:t>
        <w:br/>
        <w:br/>
        <w:t>2006.11－2007.08 四川师范大学外事学院党总支书记助理、政治辅导员、“两课”教师</w:t>
        <w:br/>
        <w:br/>
        <w:t>2007.08－2008.07 四川师范大学外事学院学生工作办公室副主任、政治辅导员、“两课”教师</w:t>
        <w:br/>
        <w:br/>
        <w:t>2008.07－2010.01 四川城市职业学院办公室副主任</w:t>
        <w:br/>
        <w:br/>
        <w:t>2010.01－2011.09 阿坝州教育局副局长（其间：2008.09－2010.12在四川师范大学政教学院马克思主义哲学专业研究生班学习，获哲学硕士学位）</w:t>
        <w:br/>
        <w:br/>
        <w:t>2011.09－2011.10 中共松潘县委常委、组织部部长</w:t>
        <w:br/>
        <w:br/>
        <w:t>2011.10－2012.04 中共松潘县委常委、组织部部长、进安镇党委书记（兼）（其间：2011.11参加中央组织部全国组织干部学院换届后第三期县委组织部长任职培训班）</w:t>
        <w:br/>
        <w:br/>
        <w:t>2012.04－2012.10 中共松潘县委常委、组织部部长</w:t>
        <w:br/>
        <w:br/>
        <w:t>2012.10－2013.01 中共松潘县委专职副书记、组织部部长</w:t>
        <w:br/>
        <w:br/>
        <w:t>2013.01－2014.12 中共松潘县委专职副书记、组织部部长、县委党校校长（其间：2014.09－2014.12参加四川省优秀年轻干部和人才递进培养计划第三期培训班）</w:t>
        <w:br/>
        <w:br/>
        <w:t>2014.12－2015.02 阿坝州委州政府政策研究室主任、中共松潘县委党校校长</w:t>
        <w:br/>
        <w:br/>
        <w:t>2015.02－2015.12 阿坝州委州政府政策研究室主任</w:t>
        <w:br/>
        <w:br/>
        <w:t>2015.12－2016.01 中共松潘县委副书记</w:t>
        <w:br/>
        <w:br/>
        <w:t>2016.01－       松潘县委副书记、县人民政府县长</w:t>
        <w:br/>
      </w:r>
    </w:p>
    <w:p/>
    <w:p>
      <w:pPr>
        <w:pStyle w:val="Heading3"/>
      </w:pPr>
      <w:r>
        <w:t xml:space="preserve">四川省  阿坝藏族羌族自治州  松潘县  </w:t>
      </w:r>
    </w:p>
    <w:p>
      <w:r>
        <w:rPr>
          <w:i/>
        </w:rPr>
        <w:t>泽小勇    四川省阿坝藏族羌族自治州松潘县委书记</w:t>
      </w:r>
    </w:p>
    <w:p>
      <w:r>
        <w:t>性别:  男</w:t>
      </w:r>
    </w:p>
    <w:p>
      <w:r>
        <w:t>生年：  1970年01月</w:t>
      </w:r>
    </w:p>
    <w:p>
      <w:r>
        <w:t>籍贯:  四川九寨沟</w:t>
      </w:r>
    </w:p>
    <w:p>
      <w:r>
        <w:t>学历:  研究生</w:t>
      </w:r>
    </w:p>
    <w:p>
      <w:r>
        <w:t xml:space="preserve">简历:  </w:t>
        <w:br/>
        <w:t>泽小勇，男，藏族，四川九寨沟人，1970年2月生，1996年1月加入中国共产党，1988年4月参加工作，在职研究生学历。</w:t>
        <w:br/>
        <w:br/>
        <w:t>现任中共松潘县委书记。</w:t>
        <w:br/>
        <w:br/>
        <w:t>1988.04－1992.09 南坪县隆康乡工作</w:t>
        <w:br/>
        <w:br/>
        <w:t>1992.09－1996.01 西南民院经管专业学习</w:t>
        <w:br/>
        <w:br/>
        <w:t>1996.01－1998.07 九寨沟县漳扎镇副镇长</w:t>
        <w:br/>
        <w:br/>
        <w:t>1998.07－1998.12 九寨沟县大录乡党委副书记</w:t>
        <w:br/>
        <w:br/>
        <w:t>1998.12－2001.01 九寨沟县大录乡乡长</w:t>
        <w:br/>
        <w:br/>
        <w:t>2001.01－2001.10 九寨沟县大录乡党委书记</w:t>
        <w:br/>
        <w:br/>
        <w:t>2001.10－2003.01 九寨沟县玉瓦区工委书记</w:t>
        <w:br/>
        <w:br/>
        <w:t>2003.01－2005.02 九寨沟县规划建设局局长</w:t>
        <w:br/>
        <w:br/>
        <w:t>2005.02－2006.10 茂县政府副县长（其间：2005.07－2006.01成都市青羊区政府挂职，任区长助理；2005.12－2006.01四川行政学院第四十期民族干部培训班学习；2003.09－2005.07四川工商管理学院工商管理专业硕士研究生班学习）</w:t>
        <w:br/>
        <w:br/>
        <w:t>2006.10－2009.12 茂县县委常委、常务副县长</w:t>
        <w:br/>
        <w:br/>
        <w:t>2009.12－2011.03 中共汶川县委副书记</w:t>
        <w:br/>
        <w:br/>
        <w:t>2011.03－2015.09 中共松潘县委副书记、县人民政府县长</w:t>
        <w:br/>
        <w:br/>
        <w:t>2015.09－        中共松潘县委书记</w:t>
        <w:br/>
      </w:r>
    </w:p>
    <w:p/>
    <w:p>
      <w:pPr>
        <w:pStyle w:val="Heading3"/>
      </w:pPr>
      <w:r>
        <w:t xml:space="preserve">四川省  阿坝藏族羌族自治州  九寨沟县  </w:t>
      </w:r>
    </w:p>
    <w:p>
      <w:r>
        <w:rPr>
          <w:i/>
        </w:rPr>
        <w:t>陶钢    四川省阿坝藏族羌族自治州九寨沟县县长</w:t>
      </w:r>
    </w:p>
    <w:p>
      <w:r>
        <w:t>性别:  男</w:t>
      </w:r>
    </w:p>
    <w:p>
      <w:r>
        <w:t>生年：  1975年03月</w:t>
      </w:r>
    </w:p>
    <w:p>
      <w:r>
        <w:t>籍贯:  四川茂县</w:t>
      </w:r>
    </w:p>
    <w:p>
      <w:r>
        <w:t>学历:  研究生</w:t>
      </w:r>
    </w:p>
    <w:p>
      <w:r>
        <w:t xml:space="preserve">简历:  </w:t>
        <w:br/>
        <w:t>陶钢，男，羌族，四川茂县人，在职研究生；1975年4月出生，1997年7月参加工作，1996年4月加入中国共产党。</w:t>
        <w:br/>
        <w:br/>
        <w:t>1993.09-1997.07西南政法大学经济法系国际经济法专业学生</w:t>
        <w:br/>
        <w:br/>
        <w:t>1997.07-1998.07四川省外经贸委外国投资处干部</w:t>
        <w:br/>
        <w:br/>
        <w:t>1998.07-2000.08四川省外经贸委外国投资处科员</w:t>
        <w:br/>
        <w:br/>
        <w:t>2000.08-2003.07四川省外经贸厅分流干部(期间：2000.09-2003.07四川大学法学院民商法专业研究生)</w:t>
        <w:br/>
        <w:br/>
        <w:t>2003.07-2004.09四川省外经贸厅外国投资处副主任科员</w:t>
        <w:br/>
        <w:br/>
        <w:t>2004.09-2005.03四川省商务厅外国投资促进处副主任科员</w:t>
        <w:br/>
        <w:br/>
        <w:t>2005.03-2007.08四川省商务厅外国投资促进处主任科员(期间：2006.09-2007.02挂任成都市龙泉驿区招商局党组成员、局长助理)</w:t>
        <w:br/>
        <w:br/>
        <w:t>2007.08-2010.08四川省商务厅外国投资促进处副处长</w:t>
        <w:br/>
        <w:br/>
        <w:t>2010.08-2015.12四川省商务厅国际经贸关系处处长(期间：2013.10-2014.01四川省优秀年轻干部和人才递进培养计划第一期培训班经济金融类;2014.09-2015.12挂任广安市广安区委副书记)</w:t>
        <w:br/>
        <w:br/>
        <w:t>2015.12- 九寨沟县委副书记，县人民政府县长。</w:t>
        <w:br/>
      </w:r>
    </w:p>
    <w:p/>
    <w:p>
      <w:pPr>
        <w:pStyle w:val="Heading3"/>
      </w:pPr>
      <w:r>
        <w:t xml:space="preserve">四川省  阿坝藏族羌族自治州  九寨沟县  </w:t>
      </w:r>
    </w:p>
    <w:p>
      <w:r>
        <w:rPr>
          <w:i/>
        </w:rPr>
        <w:t>罗智波    四川省阿坝藏族羌族自治州九寨沟县委书记</w:t>
      </w:r>
    </w:p>
    <w:p>
      <w:r>
        <w:t>性别:  男</w:t>
      </w:r>
    </w:p>
    <w:p>
      <w:r>
        <w:t>生年：  1977年09月</w:t>
      </w:r>
    </w:p>
    <w:p>
      <w:r>
        <w:t>籍贯:  重庆</w:t>
      </w:r>
    </w:p>
    <w:p>
      <w:r>
        <w:t>学历:  博士</w:t>
      </w:r>
    </w:p>
    <w:p>
      <w:r>
        <w:t xml:space="preserve">简历:  </w:t>
        <w:br/>
        <w:t>罗智波，男，1977年9月出生，汉族，籍贯重庆，2000年12月加入中国共产党，2001年8月参加工作，毕业于四川大学经济学院世界经济专业，研究生经济学硕士，研究生经济学博士。</w:t>
        <w:br/>
        <w:br/>
        <w:t>现任四川省阿坝州委常委、九寨沟县委书记。</w:t>
        <w:br/>
        <w:br/>
        <w:t>1997.09—2001.08，四川大学经济学院国际贸易专业学习，获经济学学士学位</w:t>
        <w:br/>
        <w:br/>
        <w:t>2001.08—2002.09，团中央第三届青年志愿者扶贫接力计划赴凉山州昭觉县扶贫支教</w:t>
        <w:br/>
        <w:br/>
        <w:t>2002.09—2005.07，四川大学经济学院世界经济专业研究生学习，获经济学硕士学位（其间：2003.11—2004.11，任四川省学联执行主席)</w:t>
        <w:br/>
        <w:br/>
        <w:t>2005.07—2007.11，四川省发展改革委国民经济综合处副主任科员、主任科员</w:t>
        <w:br/>
        <w:br/>
        <w:t>2007.11—2008.09，四川省委政法委研究室副主任</w:t>
        <w:br/>
        <w:br/>
        <w:t>2008.09—2009.12，四川省委政法委政治部干部处副处长(主持工作)（2005.09—2009.12，四川大学经济学院世界经济专业研究生学习，获经济学博士学位）</w:t>
        <w:br/>
        <w:br/>
        <w:t>2009.12—2011.01，四川省委政法委政治部干部处处长</w:t>
        <w:br/>
        <w:br/>
        <w:t>2011.01—2011.10，四川省委政法委政治部副主任</w:t>
        <w:br/>
        <w:br/>
        <w:t>2011.10—2013.11，四川省纪委副秘书长（其间：2012.08—2013.08，挂职任马边县委副书记）</w:t>
        <w:br/>
        <w:br/>
        <w:t>2013.11—2016.04，四川省纪委常委</w:t>
        <w:br/>
        <w:br/>
        <w:t>2016.04—， 四川省阿坝州委常委、九寨沟县委书记</w:t>
        <w:br/>
      </w:r>
    </w:p>
    <w:p/>
    <w:p>
      <w:pPr>
        <w:pStyle w:val="Heading3"/>
      </w:pPr>
      <w:r>
        <w:t xml:space="preserve">四川省  阿坝藏族羌族自治州  金川县  </w:t>
      </w:r>
    </w:p>
    <w:p>
      <w:r>
        <w:rPr>
          <w:i/>
        </w:rPr>
        <w:t>朱锐    四川省阿坝藏族羌族自治州金川县县长</w:t>
      </w:r>
    </w:p>
    <w:p>
      <w:r>
        <w:t>性别:  男</w:t>
      </w:r>
    </w:p>
    <w:p>
      <w:r>
        <w:t>生年：  1975年06月</w:t>
      </w:r>
    </w:p>
    <w:p>
      <w:r>
        <w:t>籍贯:  四川九寨沟</w:t>
      </w:r>
    </w:p>
    <w:p>
      <w:r>
        <w:t>学历:  研究生</w:t>
      </w:r>
    </w:p>
    <w:p>
      <w:r>
        <w:t xml:space="preserve">简历:  </w:t>
        <w:br/>
        <w:t>朱锐，男，汉族，四川九寨沟人，1975年6月出生，1995年7月参加工作，1998年4月加入中国共产党，在职研究生学历。现任中共金川县委副书记、县人民政府县长。</w:t>
        <w:br/>
        <w:br/>
        <w:t xml:space="preserve">1992.09-1995.07   四川省林业学校林业专业读书            </w:t>
        <w:br/>
        <w:br/>
        <w:t xml:space="preserve">1995.07-1996.03   南坪县林业局双河林业工作站工作            </w:t>
        <w:br/>
        <w:br/>
        <w:t>1996.03-2001.05   九寨沟县林业局造林股技术员、助理工程师、副股长</w:t>
        <w:br/>
        <w:br/>
        <w:t xml:space="preserve">2001.05-2002.10   九寨沟县人民政府办公室秘书            </w:t>
        <w:br/>
        <w:br/>
        <w:t xml:space="preserve">2002.10-2003.09   九寨沟县人民政府办公室副主任            </w:t>
        <w:br/>
        <w:br/>
        <w:t>2003.09-2004.07   九寨沟县委县政府接待办副主任</w:t>
        <w:br/>
        <w:br/>
        <w:t>2004.07-2004.10   九寨沟县委办公室副主任、县委县政府接待办副主任</w:t>
        <w:br/>
        <w:br/>
        <w:t>2004.10-2005.07   九寨沟县委办公室副主任、县委县政府接待办主任</w:t>
        <w:br/>
        <w:br/>
        <w:t>2005.07-2006.11   九寨沟县委办公室主任、县委县政府接待办主任</w:t>
        <w:br/>
        <w:br/>
        <w:t xml:space="preserve">2006.11-2010.03   九寨沟县人民政府副县长            </w:t>
        <w:br/>
        <w:br/>
        <w:t xml:space="preserve">2010.03-2010.05   中共汶川县委常委            </w:t>
        <w:br/>
        <w:br/>
        <w:t xml:space="preserve">2010.05-2011.09   中共汶川县委常委、县人民政府副县长            </w:t>
        <w:br/>
        <w:br/>
        <w:t>2011.09-2013.11   中共汶川县委常委、县人民政府常务副县长（2013年6月兼任威州镇党委第一书记）</w:t>
        <w:br/>
        <w:br/>
        <w:t>2013.11-2016.04   中共马尔康县委副书记（其间：2014.04-2014.05 阿坝州委党校阿坝州优秀年轻干部人才第一期培训班学习；2012.09-2015.06 四川省委党校研究生班公共管理专业学习；2014.05-2014.07 清华大学继续教育学院阿坝州优秀年轻人才递进培养计划第一期培训班学习）</w:t>
        <w:br/>
        <w:br/>
        <w:t>2016.04-2016.08   中共金川县委副书记</w:t>
        <w:br/>
        <w:br/>
        <w:t>2016.08-2016.08   中共金川县委副书记、县人民政府代理县长</w:t>
        <w:br/>
        <w:br/>
        <w:t>2016.08-          中共金川县委副书记、县人民政府县长</w:t>
        <w:br/>
      </w:r>
    </w:p>
    <w:p/>
    <w:p>
      <w:pPr>
        <w:pStyle w:val="Heading3"/>
      </w:pPr>
      <w:r>
        <w:t xml:space="preserve">四川省  阿坝藏族羌族自治州  金川县  </w:t>
      </w:r>
    </w:p>
    <w:p>
      <w:r>
        <w:rPr>
          <w:i/>
        </w:rPr>
        <w:t>卞思发    四川省阿坝藏族羌族自治州金川县委书记</w:t>
      </w:r>
    </w:p>
    <w:p>
      <w:r>
        <w:t>性别:  男</w:t>
      </w:r>
    </w:p>
    <w:p>
      <w:r>
        <w:t>生年：  1970年04月</w:t>
      </w:r>
    </w:p>
    <w:p>
      <w:r>
        <w:t>籍贯:  四川茂县</w:t>
      </w:r>
    </w:p>
    <w:p>
      <w:r>
        <w:t>学历:  硕士</w:t>
      </w:r>
    </w:p>
    <w:p>
      <w:r>
        <w:t xml:space="preserve">简历:  </w:t>
        <w:br/>
        <w:t>卞思发：男 ，羌族，四川茂县人，在职研究生学历，1970年4月出生，1992年5月 加入中国共产党，1992年7月参加工作，现任中共金川县委书记。</w:t>
        <w:br/>
        <w:br/>
        <w:t xml:space="preserve">1992.07-1994.11   理县杂谷脑镇团委书记 </w:t>
        <w:br/>
        <w:br/>
        <w:t xml:space="preserve">1994.11-1995.08   理县县委组织部秘书 </w:t>
        <w:br/>
        <w:br/>
        <w:t xml:space="preserve">1995.08-1998.11   理县团委书记 </w:t>
        <w:br/>
        <w:br/>
        <w:t xml:space="preserve">1998.11-2001.05   理县薛城镇党委副书记、镇长 </w:t>
        <w:br/>
        <w:br/>
        <w:t xml:space="preserve">2001.05-2002.11   理县政府县长助理、古尔沟管理局局长 </w:t>
        <w:br/>
        <w:br/>
        <w:t xml:space="preserve">2002.11-2005.07   汶川县委常委、县委办公室主任、县总工会主席 </w:t>
        <w:br/>
        <w:br/>
        <w:t xml:space="preserve">2005.07-2008.12   中共阿坝州委组织部副部长 </w:t>
        <w:br/>
        <w:br/>
        <w:t xml:space="preserve">2008.12-2011.09   中共阿坝州委组织部副部长、党建办主任 </w:t>
        <w:br/>
        <w:br/>
        <w:t xml:space="preserve">2011.09-2011.11   中共金川县委副书记、县政府代理县长 </w:t>
        <w:br/>
        <w:br/>
        <w:t xml:space="preserve">2011.11-2016.05   中共金川县委副书记、县人民政府县长 </w:t>
        <w:br/>
        <w:br/>
        <w:t xml:space="preserve">2016.05-2016.08   中共金川县委书记、县人民政府县长 </w:t>
        <w:br/>
        <w:br/>
        <w:t>2016.08-          中共金川县委书记</w:t>
        <w:br/>
      </w:r>
    </w:p>
    <w:p/>
    <w:p>
      <w:pPr>
        <w:pStyle w:val="Heading3"/>
      </w:pPr>
      <w:r>
        <w:t xml:space="preserve">四川省  阿坝藏族羌族自治州  小金县  </w:t>
      </w:r>
    </w:p>
    <w:p>
      <w:r>
        <w:rPr>
          <w:i/>
        </w:rPr>
        <w:t>金绍强    四川省阿坝藏族羌族自治州小金县县长</w:t>
      </w:r>
    </w:p>
    <w:p>
      <w:r>
        <w:t>性别:  男</w:t>
      </w:r>
    </w:p>
    <w:p>
      <w:r>
        <w:t>生年：  1968年06月</w:t>
      </w:r>
    </w:p>
    <w:p>
      <w:r>
        <w:t>籍贯:  四川金川</w:t>
      </w:r>
    </w:p>
    <w:p>
      <w:r>
        <w:t>学历:  学士</w:t>
      </w:r>
    </w:p>
    <w:p>
      <w:r>
        <w:t xml:space="preserve">简历:  </w:t>
        <w:br/>
        <w:t>1986年09月至1990年07月   四川师范学院</w:t>
        <w:br/>
        <w:br/>
        <w:t>1990年07月至1998年12月   马尔康中学任教</w:t>
        <w:br/>
        <w:br/>
        <w:t>1998年12月至2002年05月   马尔康中学任教兼任团委书记</w:t>
        <w:br/>
        <w:br/>
        <w:t>2002年05月至2006年10月   阿坝州委、州政府政研室副主任</w:t>
        <w:br/>
        <w:br/>
        <w:t>2006年10月至2010年06月   中共小金县委常委、县纪委书记</w:t>
        <w:br/>
        <w:br/>
        <w:t>2010年06月至2013年05月   中共小金县委常委、县人民政府常务副县长</w:t>
        <w:br/>
        <w:br/>
        <w:t>2013年05月至2013年06月   中共小金县委副书记</w:t>
        <w:br/>
        <w:br/>
        <w:t>2013年06月至今  中共小金县委副书记、县人民政府县长</w:t>
        <w:br/>
      </w:r>
    </w:p>
    <w:p/>
    <w:p>
      <w:pPr>
        <w:pStyle w:val="Heading3"/>
      </w:pPr>
      <w:r>
        <w:t xml:space="preserve">四川省  阿坝藏族羌族自治州  小金县  </w:t>
      </w:r>
    </w:p>
    <w:p>
      <w:r>
        <w:rPr>
          <w:i/>
        </w:rPr>
        <w:t>毛端喜    四川省阿坝藏族羌族自治州小金县委书记</w:t>
      </w:r>
    </w:p>
    <w:p>
      <w:r>
        <w:t>性别:  男</w:t>
      </w:r>
    </w:p>
    <w:p>
      <w:r>
        <w:t>生年：  1969年11月</w:t>
      </w:r>
    </w:p>
    <w:p>
      <w:r>
        <w:t>籍贯:  江西高安</w:t>
      </w:r>
    </w:p>
    <w:p>
      <w:r>
        <w:t>学历:  硕士</w:t>
      </w:r>
    </w:p>
    <w:p>
      <w:r>
        <w:t xml:space="preserve">简历:  </w:t>
        <w:br/>
        <w:t>1988.07-1992.07 成都理工大学社科系马列基础专业读书</w:t>
        <w:br/>
        <w:br/>
        <w:t>1992.07-1993.10 成都理工大学社科系团总支副书记</w:t>
        <w:br/>
        <w:br/>
        <w:t>1993.10-1995.09 成都理工大学科技开发办公室企业管理科工作</w:t>
        <w:br/>
        <w:br/>
        <w:t>1995.09-1997.11 成都理工大学科技开发办公室企业管理科副科长</w:t>
        <w:br/>
        <w:br/>
        <w:t>1997.11-2001.12 成都理工大学科技开发办公室企业管理科科长</w:t>
        <w:br/>
        <w:br/>
        <w:t>2001.05-2001.12 成都理工大学办公室主任助理（其间：2001.10-2001.12 省委党校青干班学习）</w:t>
        <w:br/>
        <w:br/>
        <w:t>2001.12-2006.10 茂县县委副书记（其间：2004.05-2004.07 省委党校第33期县委书记进修班学习，2003.09-2006.07 中央党校函授学院党员领导干部在职研究生班经济管理专业学习）</w:t>
        <w:br/>
        <w:br/>
        <w:t>2006.10-2008.07 州委副秘书长</w:t>
        <w:br/>
        <w:br/>
        <w:t>2008.07-2009.03 州外事台侨办主任</w:t>
        <w:br/>
        <w:br/>
        <w:t>2009.03-2011.05 州外事台侨办主任，成阿工业集中发展区党工委副书记、管委会常务副主任</w:t>
        <w:br/>
        <w:br/>
        <w:t>2011.05-2011.06 成都-阿坝工业集中发展区党工委副书记、管委会常务副主任</w:t>
        <w:br/>
        <w:br/>
        <w:t>2011.06-2011.12 州经济和信息化委员会党组书记</w:t>
        <w:br/>
        <w:br/>
        <w:t>2011.12-2012.01 州发展和改革委员会党组书记</w:t>
        <w:br/>
        <w:br/>
        <w:t>2012.01-2013.02 州发展和改革委员会主任、党组书记</w:t>
        <w:br/>
        <w:br/>
        <w:t>2013.02-        中共小金县委书记，十届州委委员</w:t>
        <w:br/>
      </w:r>
    </w:p>
    <w:p/>
    <w:p>
      <w:pPr>
        <w:pStyle w:val="Heading3"/>
      </w:pPr>
      <w:r>
        <w:t xml:space="preserve">四川省  阿坝藏族羌族自治州  黑水县  </w:t>
      </w:r>
    </w:p>
    <w:p>
      <w:r>
        <w:rPr>
          <w:i/>
        </w:rPr>
        <w:t>何晓兵    四川省阿坝藏族羌族自治州黑水县县长</w:t>
      </w:r>
    </w:p>
    <w:p>
      <w:r>
        <w:t>性别:  男</w:t>
      </w:r>
    </w:p>
    <w:p>
      <w:r>
        <w:t>生年：  1971年01月</w:t>
      </w:r>
    </w:p>
    <w:p>
      <w:r>
        <w:t>籍贯:  四川西充</w:t>
      </w:r>
    </w:p>
    <w:p>
      <w:r>
        <w:t>学历:  学士</w:t>
      </w:r>
    </w:p>
    <w:p>
      <w:r>
        <w:t xml:space="preserve">简历:  </w:t>
        <w:br/>
        <w:t xml:space="preserve">1991.05-1994.05 松潘县毛儿盖区上八寨乡文书 </w:t>
        <w:br/>
        <w:br/>
        <w:t xml:space="preserve">1994.05-1996.06 松潘县委组织部干事 </w:t>
        <w:br/>
        <w:br/>
        <w:t xml:space="preserve">1996.06-1998.01 松潘县委组织部副科级组织员 </w:t>
        <w:br/>
        <w:br/>
        <w:t xml:space="preserve">1998.01-1998.07 松潘县委办公室副科级秘书 </w:t>
        <w:br/>
        <w:br/>
        <w:t xml:space="preserve">1998.07-2000.08 松潘县安宏乡党委书记（1997.09-2000.07省委党校函授学院大专班经济管理专业学习） </w:t>
        <w:br/>
        <w:br/>
        <w:t xml:space="preserve">2000.08-2001.12 松潘县委办公室副主任 </w:t>
        <w:br/>
        <w:br/>
        <w:t xml:space="preserve">2001.12-2002.12 松潘县政府办公室主任 </w:t>
        <w:br/>
        <w:br/>
        <w:t xml:space="preserve">2002.12-2003.12 松潘县委办公室主任（2002.09-2003.01州委党校青干班学习） </w:t>
        <w:br/>
        <w:br/>
        <w:t xml:space="preserve">2003.12-2005.02 松潘县委办公室主任、县委县政府接待办主任 </w:t>
        <w:br/>
        <w:br/>
        <w:t xml:space="preserve">2005.02-2005.05 松潘县委办公室主任 </w:t>
        <w:br/>
        <w:br/>
        <w:t xml:space="preserve">2005.05-2006.10 州委州政府接待办副主任 </w:t>
        <w:br/>
        <w:br/>
        <w:t xml:space="preserve">2006.10-2009.11 理县县委常委、组织部长（期间：2007.01 四川大学成人教育学院行政管理本科班毕业） </w:t>
        <w:br/>
        <w:br/>
        <w:t xml:space="preserve">2009.11-2011.12 理县县委常委、县人民政府常务副县长 </w:t>
        <w:br/>
        <w:br/>
        <w:t>2011.12-        黑水县委副书记，县人民政府县长</w:t>
        <w:br/>
      </w:r>
    </w:p>
    <w:p/>
    <w:p>
      <w:pPr>
        <w:pStyle w:val="Heading3"/>
      </w:pPr>
      <w:r>
        <w:t xml:space="preserve">四川省  阿坝藏族羌族自治州  黑水县  </w:t>
      </w:r>
    </w:p>
    <w:p>
      <w:r>
        <w:rPr>
          <w:i/>
        </w:rPr>
        <w:t>刘云建    四川省阿坝藏族羌族自治州黑水县委书记</w:t>
      </w:r>
    </w:p>
    <w:p>
      <w:r>
        <w:t>性别:  男</w:t>
      </w:r>
    </w:p>
    <w:p>
      <w:r>
        <w:t>生年：  1962年09月</w:t>
      </w:r>
    </w:p>
    <w:p>
      <w:r>
        <w:t>籍贯:  四川金川</w:t>
      </w:r>
    </w:p>
    <w:p>
      <w:r>
        <w:t>学历:  学士</w:t>
      </w:r>
    </w:p>
    <w:p>
      <w:r>
        <w:t xml:space="preserve">简历:  </w:t>
        <w:br/>
        <w:t>1981.08-1985.06 金川县计经委副股长</w:t>
        <w:br/>
        <w:br/>
        <w:t>1985.07-1989.07 金川县统计局股长</w:t>
        <w:br/>
        <w:br/>
        <w:t>1987.08-1989.08省委党校学习</w:t>
        <w:br/>
        <w:br/>
        <w:t>1989.09-1990.05 金川县计经委科长</w:t>
        <w:br/>
        <w:br/>
        <w:t>1990.06-1993.01金川县咯尔乡党委副书记</w:t>
        <w:br/>
        <w:br/>
        <w:t>1993.02-1994.01金川县计委副主任</w:t>
        <w:br/>
        <w:br/>
        <w:t>1994.02-1995.01 金川县建委主任</w:t>
        <w:br/>
        <w:br/>
        <w:t>1995.02-1996.01 金川县政府办公室主任</w:t>
        <w:br/>
        <w:br/>
        <w:t>1996.02-1997.10 金川县政府县长助理</w:t>
        <w:br/>
        <w:br/>
        <w:t>1997.11-2002.10 金川县政府副县长（1997.09-1999.12省委党校函授学院本科班经济管理专业学习）</w:t>
        <w:br/>
        <w:br/>
        <w:t>2002.11-2006.01 阿坝县委常委、副县长（2003.03-2003.05省委党校县长培训班）</w:t>
        <w:br/>
        <w:br/>
        <w:t>2006.02-2009.02理县政府县长</w:t>
        <w:br/>
        <w:br/>
        <w:t>2009.03-2011.12 州政府副秘书长（正县级）</w:t>
        <w:br/>
        <w:br/>
        <w:t>2012.01-2012.11州委副秘书长、农工委主任</w:t>
        <w:br/>
        <w:br/>
        <w:t>2012.11-         中共黑水县委书记</w:t>
        <w:br/>
      </w:r>
    </w:p>
    <w:p/>
    <w:p>
      <w:pPr>
        <w:pStyle w:val="Heading3"/>
      </w:pPr>
      <w:r>
        <w:t xml:space="preserve">四川省  阿坝藏族羌族自治州  马尔康市  </w:t>
      </w:r>
    </w:p>
    <w:p>
      <w:r>
        <w:rPr>
          <w:i/>
        </w:rPr>
        <w:t>窦孝解    四川省阿坝藏族羌族自治州马尔康市市长</w:t>
      </w:r>
    </w:p>
    <w:p>
      <w:r>
        <w:t>性别:  男</w:t>
      </w:r>
    </w:p>
    <w:p>
      <w:r>
        <w:t>生年：  1965年12月</w:t>
      </w:r>
    </w:p>
    <w:p>
      <w:r>
        <w:t>籍贯:  云南鲁甸</w:t>
      </w:r>
    </w:p>
    <w:p>
      <w:r>
        <w:t>学历:  本科</w:t>
      </w:r>
    </w:p>
    <w:p>
      <w:r>
        <w:t xml:space="preserve">简历:  </w:t>
        <w:br/>
        <w:t>窦孝解， 男，1965年12月出生，云南鲁甸人，汉族，1985年8月加入中国共产党，1983年9月参加工作。中国人民解放军昆明陆军学院指挥专业毕业，大学学历。</w:t>
        <w:br/>
        <w:br/>
        <w:t>现任中共马尔康市委副书记、市人民政府县长。</w:t>
        <w:br/>
        <w:br/>
        <w:t>1983.09—1987.07  中国人民解放军昆明陆军学院指挥专业学习</w:t>
        <w:br/>
        <w:br/>
        <w:t>1987.07—1989.01  13集团军37师110团5连副连职排长</w:t>
        <w:br/>
        <w:br/>
        <w:t>1989.01—1989.03  13集团军37师110团5连副连职指导员</w:t>
        <w:br/>
        <w:br/>
        <w:t>1989.03—1990.05  13集团军37师110团司令部作训参谋（1989.01—1991.07北京人文函授大学行政管理专业学习）</w:t>
        <w:br/>
        <w:br/>
        <w:t>1990.05—1991.01  13集团军37师司令部作训参谋</w:t>
        <w:br/>
        <w:br/>
        <w:t>1991.01—1996.07  13集团军司令部作训参谋（其间：1994.07—1996.07首都经济贸易大学金融专业学习）</w:t>
        <w:br/>
        <w:br/>
        <w:t>1996.07—1997.02  自贡市贡井区财政局工作</w:t>
        <w:br/>
        <w:br/>
        <w:t>1997.02—1997.08  自贡市会计事务所工作</w:t>
        <w:br/>
        <w:br/>
        <w:t>1997.08—1998.02  自贡市贡井区人民政府办公室工作</w:t>
        <w:br/>
        <w:br/>
        <w:t>1998.02—2001.08  自贡市贡井区人民政府办公室副主任</w:t>
        <w:br/>
        <w:br/>
        <w:t>2001.08—2002.06  自贡市贡井区人民政府办公室主任（其间：2001.09—2001.12自贡市市委党校第17期中青班培训）</w:t>
        <w:br/>
        <w:br/>
        <w:t>2002.06—2003.05  自贡市投资项目报批中心副主任</w:t>
        <w:br/>
        <w:br/>
        <w:t>2003.05—2004.11  自贡市投资项目报批中心副主任、党组成员</w:t>
        <w:br/>
        <w:br/>
        <w:t>2004.11—2007.05  自贡市投资项目报批中心副主任、党组成员，自贡市社会中介组织发展服务办公室副主任，</w:t>
        <w:br/>
        <w:br/>
        <w:t>2007.05—2010.05  自贡市人民政府政务服务中心副主任，自贡市社会中介组 织发展服务办公室副主任</w:t>
        <w:br/>
        <w:br/>
        <w:t>2010.05—2011.09  自贡市人民政府政务服务中心副主任，自贡市社会中介组织发展服务办公室副主任，阿坝县县委副书记（援藏挂职）</w:t>
        <w:br/>
        <w:br/>
        <w:t>2011.09—2011.11  马尔康县委副书记、县人民政府代理县长</w:t>
        <w:br/>
        <w:br/>
        <w:t>2011.11—2015.12  马尔康县委副书记、县人民政府县长</w:t>
        <w:br/>
        <w:br/>
        <w:t>2015.12  马尔康市委副书记、市人民政府县长</w:t>
        <w:br/>
      </w:r>
    </w:p>
    <w:p/>
    <w:p>
      <w:pPr>
        <w:pStyle w:val="Heading3"/>
      </w:pPr>
      <w:r>
        <w:t xml:space="preserve">四川省  阿坝藏族羌族自治州  马尔康市  </w:t>
      </w:r>
    </w:p>
    <w:p>
      <w:r>
        <w:rPr>
          <w:i/>
        </w:rPr>
        <w:t>张培云    四川省阿坝藏族羌族自治州马尔康市委书记</w:t>
      </w:r>
    </w:p>
    <w:p>
      <w:r>
        <w:t>性别:  男</w:t>
      </w:r>
    </w:p>
    <w:p>
      <w:r>
        <w:t>生年：  1964年10月</w:t>
      </w:r>
    </w:p>
    <w:p>
      <w:r>
        <w:t>籍贯:  四川小金</w:t>
      </w:r>
    </w:p>
    <w:p>
      <w:r>
        <w:t>学历:  本科</w:t>
      </w:r>
    </w:p>
    <w:p>
      <w:r>
        <w:t xml:space="preserve">简历:  </w:t>
        <w:br/>
        <w:t>张培云，男，1964年10月出生，四川小金人，藏族，1988年5月加入中国共产党，1981年9月参加工作。四川省委党校函授学院行政管理专业毕业，大学学历。</w:t>
        <w:br/>
        <w:br/>
        <w:t>现任中共马尔康市委书记。</w:t>
        <w:br/>
        <w:br/>
        <w:t>1981.09—1984.07　小金县潘安乡农技员</w:t>
        <w:br/>
        <w:br/>
        <w:t>1984.07—1988.09　马尔康县大藏乡人武部干事、部长</w:t>
        <w:br/>
        <w:br/>
        <w:t>1988.09—1989.12　马尔康县委组织部工作</w:t>
        <w:br/>
        <w:br/>
        <w:t>1989.12—1992.02　马尔康县卓克基乡乡长</w:t>
        <w:br/>
        <w:br/>
        <w:t>1992.02—1997.11　马尔康县马尔康镇副镇长、镇党委副书记、镇长、镇党委书记（其间，1995.06—1995.08州委党校第七期中青干部培训班学习）</w:t>
        <w:br/>
        <w:br/>
        <w:t>1997.11—2002.12　马尔康县政府副县长（其间,1996.09—1998.12省委党校函授学院本科班行政管理专业学习，1997.05—1997.12挂职绵阳市高新区永兴镇党委副书记）</w:t>
        <w:br/>
        <w:br/>
        <w:t>2002.12—2006.07　阿坝州交通局副局长、党组成员</w:t>
        <w:br/>
        <w:br/>
        <w:t>2006.07—2006.10　黑水县委副书记、县政府副县长（主持政府工作）</w:t>
        <w:br/>
        <w:br/>
        <w:t>2006.10—2006.11　黑水县委副书记、县政府代理县长</w:t>
        <w:br/>
        <w:br/>
        <w:t>2006.11—2008.10　黑水县委副书记、县政府县长</w:t>
        <w:br/>
        <w:br/>
        <w:t>2008.10—2010.01　黑水县委书记、县人大常委会主任</w:t>
        <w:br/>
        <w:br/>
        <w:t>2010.01—2011.09　黑水县委书记</w:t>
        <w:br/>
        <w:br/>
        <w:t xml:space="preserve">2011.09—2015.12　马尔康县委书记 </w:t>
        <w:br/>
        <w:br/>
        <w:t>2015.12—         马尔康市委书记</w:t>
        <w:br/>
      </w:r>
    </w:p>
    <w:p/>
    <w:p>
      <w:pPr>
        <w:pStyle w:val="Heading3"/>
      </w:pPr>
      <w:r>
        <w:t xml:space="preserve">四川省  阿坝藏族羌族自治州  壤塘县  </w:t>
      </w:r>
    </w:p>
    <w:p>
      <w:r>
        <w:rPr>
          <w:i/>
        </w:rPr>
        <w:t>张德发    四川省阿坝藏族羌族自治州壤塘县县长</w:t>
      </w:r>
    </w:p>
    <w:p>
      <w:r>
        <w:t>性别:  男</w:t>
      </w:r>
    </w:p>
    <w:p>
      <w:r>
        <w:t>生年：  1975年03月</w:t>
      </w:r>
    </w:p>
    <w:p>
      <w:r>
        <w:t>籍贯:  四川盐源</w:t>
      </w:r>
    </w:p>
    <w:p>
      <w:r>
        <w:t>学历:  硕士</w:t>
      </w:r>
    </w:p>
    <w:p>
      <w:r>
        <w:t xml:space="preserve">简历:  </w:t>
        <w:br/>
        <w:t>1993.09—1994.09    阿坝师专民族预科部读书</w:t>
        <w:br/>
        <w:br/>
        <w:t>1994.09—1997.07    阿坝师专中文系汉语言文学教育专业读书</w:t>
        <w:br/>
        <w:br/>
        <w:t>1997.07—1998.09    马尔康县马尔康镇政府文书</w:t>
        <w:br/>
        <w:br/>
        <w:t>1998.09—2001.04    马尔康县县委组织部科员、干部科副科长（期间：1998.09—2000.12省委党校函授学院本科行政管理专业学习）</w:t>
        <w:br/>
        <w:br/>
        <w:t>2001.04—2001.12    马尔康县县委组织部副科级组织员，干部科科长</w:t>
        <w:br/>
        <w:br/>
        <w:t>2001.12—2002.02    马尔康县县委组织部副部长（正科级）</w:t>
        <w:br/>
        <w:br/>
        <w:t>2002.02—2002.05    州委组织部主任科员</w:t>
        <w:br/>
        <w:br/>
        <w:t>2002.05—2003.06    州委组织部干部一科副科长（正科级）</w:t>
        <w:br/>
        <w:br/>
        <w:t>2003.06—2005.09    共青团州委副书记</w:t>
        <w:br/>
        <w:br/>
        <w:t>2005.09­—2008.09    马尔康县县委常委、组织部部长</w:t>
        <w:br/>
        <w:br/>
        <w:t>2008.09—2009.04    州委组织部副部长</w:t>
        <w:br/>
        <w:br/>
        <w:t>2009.04—2011.03 　州委组织部副部长、阿坝县基层组织清理整顿建设常务副组长（期间：</w:t>
        <w:br/>
        <w:br/>
        <w:t>2007.09—2010.08 四川省委党校研究生办公共管理专业学习）</w:t>
        <w:br/>
        <w:br/>
        <w:t>2011.03—2012.04    州委组织部副部长、阿坝县重点村群众工作组常务副组长，州十一届人大常委会委员、省青联委员</w:t>
        <w:br/>
        <w:br/>
        <w:t>2012.04—2012.05     中共壤塘县委副书记、壤塘县人民政府代理县长</w:t>
        <w:br/>
        <w:br/>
        <w:t>2012.05—      中共壤塘县委副书记、壤塘县人民政府县长</w:t>
        <w:br/>
      </w:r>
    </w:p>
    <w:p/>
    <w:p>
      <w:pPr>
        <w:pStyle w:val="Heading3"/>
      </w:pPr>
      <w:r>
        <w:t xml:space="preserve">四川省  阿坝藏族羌族自治州  壤塘县  </w:t>
      </w:r>
    </w:p>
    <w:p>
      <w:r>
        <w:rPr>
          <w:i/>
        </w:rPr>
        <w:t>严华    四川省阿坝藏族羌族自治州壤塘县委书记</w:t>
      </w:r>
    </w:p>
    <w:p>
      <w:r>
        <w:t>性别:  男</w:t>
      </w:r>
    </w:p>
    <w:p>
      <w:r>
        <w:t>生年：  1964年09月</w:t>
      </w:r>
    </w:p>
    <w:p>
      <w:r>
        <w:t>籍贯:  四川金川</w:t>
      </w:r>
    </w:p>
    <w:p>
      <w:r>
        <w:t>学历:  学士</w:t>
      </w:r>
    </w:p>
    <w:p>
      <w:r>
        <w:t xml:space="preserve">简历:  </w:t>
        <w:br/>
        <w:t>1981.09-1983.07      威州师范学校读书</w:t>
        <w:br/>
        <w:br/>
        <w:t>1983.07-1988.10      金川县中学任教</w:t>
        <w:br/>
        <w:br/>
        <w:t>1988.10-1991.11      金川县教育局工作，兼团县委副书记</w:t>
        <w:br/>
        <w:br/>
        <w:t>1991.11-1996.11      金川县团县委副书记、书记</w:t>
        <w:br/>
        <w:br/>
        <w:t>1996.11-1998.08      金川县委宣传部副部长、文明办主任（期间：1997.05-1997.07州委党校中青班学习）</w:t>
        <w:br/>
        <w:br/>
        <w:t>1998.08-2001.01      金川县政府县长助理(1996.09-1999.07省委党校函授学院经济管理大专班学习)</w:t>
        <w:br/>
        <w:br/>
        <w:t>2001.01-2001.11      金川县政府副县长</w:t>
        <w:br/>
        <w:br/>
        <w:t>2001.11-2006.07   九寨沟管理局副局长（期间：1999.09-2001.12省委党校函授学院行管专业本科班学习，2001.05-2001.12绵阳市涪城区区长助理〈挂职〉，2002.01-2002.03川大MBA培训；2004年担任省青联常委）</w:t>
        <w:br/>
        <w:br/>
        <w:t>2006.07-2006.10      中共壤塘县委副书记、副县长（主持政府工作）</w:t>
        <w:br/>
        <w:br/>
        <w:t>2006.10-2006.11      中共壤塘县委副书记、人民政府代理县长</w:t>
        <w:br/>
        <w:br/>
        <w:t>2006.11-2008.02      中共壤塘县委副书记、人民政府县长</w:t>
        <w:br/>
        <w:br/>
        <w:t>2008.02-2008.04      四姑娘山管理局党委副书记</w:t>
        <w:br/>
        <w:br/>
        <w:t>2008.04-2011.09      四姑娘山管理局局长、党委副书记</w:t>
        <w:br/>
        <w:br/>
        <w:t>2011.09-             中共壤塘县委书记</w:t>
        <w:br/>
      </w:r>
    </w:p>
    <w:p/>
    <w:p>
      <w:pPr>
        <w:pStyle w:val="Heading3"/>
      </w:pPr>
      <w:r>
        <w:t xml:space="preserve">四川省  阿坝藏族羌族自治州  阿坝县  </w:t>
      </w:r>
    </w:p>
    <w:p>
      <w:r>
        <w:rPr>
          <w:i/>
        </w:rPr>
        <w:t>陈宝华    四川省阿坝藏族羌族自治州阿坝县县长</w:t>
      </w:r>
    </w:p>
    <w:p>
      <w:r>
        <w:t>性别:  男</w:t>
      </w:r>
    </w:p>
    <w:p>
      <w:r>
        <w:t>生年：  1969年11月</w:t>
      </w:r>
    </w:p>
    <w:p>
      <w:r>
        <w:t>籍贯:  四川金川</w:t>
      </w:r>
    </w:p>
    <w:p>
      <w:r>
        <w:t>学历:  研究生</w:t>
      </w:r>
    </w:p>
    <w:p>
      <w:r>
        <w:t xml:space="preserve">简历:  </w:t>
        <w:br/>
        <w:t>陈宝华，男，藏族，1969年12月出生，四川金川人，1997年11月加入中国共产党，</w:t>
        <w:br/>
        <w:br/>
        <w:t>1991年7月参加工作，省委党校研究生，现任中共阿坝县委副书记、县人民政府县长。</w:t>
        <w:br/>
        <w:br/>
        <w:t>1989.0—1991.07</w:t>
        <w:tab/>
        <w:t>四川省警校学习</w:t>
        <w:br/>
        <w:br/>
        <w:t>1991.0—1993.04</w:t>
        <w:tab/>
        <w:t>松潘县公安局小河派出所工作</w:t>
        <w:br/>
        <w:br/>
        <w:t>1993.0—1994.12</w:t>
        <w:tab/>
        <w:t>松潘县公安局刑警队工作</w:t>
        <w:br/>
        <w:br/>
        <w:t>1994.1—1997.04</w:t>
        <w:tab/>
        <w:t>松潘县公安局刑警队副队长</w:t>
        <w:br/>
        <w:br/>
        <w:t>1997.0—1998.06</w:t>
        <w:tab/>
        <w:t>松潘县公安局刑警队队长</w:t>
        <w:br/>
        <w:br/>
        <w:t>1998.0—1999.04</w:t>
        <w:tab/>
        <w:t>松潘县刑警大队大队长</w:t>
        <w:br/>
        <w:br/>
        <w:t>1999.0—2000.12</w:t>
        <w:tab/>
        <w:t>松潘县交警大队大队长</w:t>
        <w:br/>
        <w:br/>
        <w:t>2000.1—2001.04</w:t>
        <w:tab/>
        <w:t>松潘县公安局副局长</w:t>
        <w:br/>
        <w:br/>
        <w:t>2001.0—2004.04</w:t>
        <w:tab/>
        <w:t>松潘县公安局副局长（正科级侦查员）（2000.09—2002.07中央广</w:t>
        <w:br/>
        <w:br/>
        <w:t>播电视大学法律专业大专班学习）</w:t>
        <w:br/>
        <w:br/>
        <w:t>2004.0—2005.09</w:t>
        <w:tab/>
        <w:t>松潘县公安局局长</w:t>
        <w:br/>
        <w:br/>
        <w:t>2005.0—2006.10</w:t>
        <w:tab/>
        <w:t>九寨沟县公安局局长</w:t>
        <w:br/>
        <w:br/>
        <w:t>2006.1—2009.06</w:t>
        <w:tab/>
        <w:t>九寨沟县委常委、政法委书记、公安局局长（2006.09—2009.06省委党校公共管理专业研究生 班学习）</w:t>
        <w:br/>
        <w:br/>
        <w:t>2009.0—2009.08</w:t>
        <w:tab/>
        <w:t>九寨沟县委副书记</w:t>
        <w:br/>
        <w:br/>
        <w:t>2009.0—2013.03</w:t>
        <w:tab/>
        <w:t xml:space="preserve">九寨沟县委副书记、党校校长（其间：2012.09—2012.11省委党校中青班培训）          </w:t>
        <w:br/>
        <w:br/>
        <w:t>2013.0—2014.12</w:t>
        <w:tab/>
        <w:t>州委政法委副书记</w:t>
        <w:br/>
        <w:br/>
        <w:t>2014.1—2016.01</w:t>
        <w:tab/>
        <w:t>州委政法委副书记、维稳办主任（兼）</w:t>
        <w:br/>
        <w:br/>
        <w:t>2016.1-</w:t>
        <w:tab/>
        <w:t>中共阿坝县委副书记、县人民政府县长</w:t>
        <w:br/>
      </w:r>
    </w:p>
    <w:p/>
    <w:p>
      <w:pPr>
        <w:pStyle w:val="Heading3"/>
      </w:pPr>
      <w:r>
        <w:t xml:space="preserve">四川省  阿坝藏族羌族自治州  阿坝县  </w:t>
      </w:r>
    </w:p>
    <w:p>
      <w:r>
        <w:rPr>
          <w:i/>
        </w:rPr>
        <w:t>苏均    四川省阿坝藏族羌族自治州阿坝县委书记</w:t>
      </w:r>
    </w:p>
    <w:p>
      <w:r>
        <w:t>性别:  男</w:t>
      </w:r>
    </w:p>
    <w:p>
      <w:r>
        <w:t>生年：  1973年11月</w:t>
      </w:r>
    </w:p>
    <w:p>
      <w:r>
        <w:t>籍贯:  四川阆中</w:t>
      </w:r>
    </w:p>
    <w:p>
      <w:r>
        <w:t>学历:  学士</w:t>
      </w:r>
    </w:p>
    <w:p>
      <w:r>
        <w:t xml:space="preserve">简历:  </w:t>
        <w:br/>
        <w:t>苏均，男，汉族，1973年12月出生，四川阆中人，1997年4月加入中国共产党，1993年7月参加工作，省委党校在职大学学历，现任中共阿坝县委书记。</w:t>
        <w:br/>
        <w:br/>
        <w:t>1989.08-1993.07</w:t>
        <w:tab/>
        <w:t>绵阳农业学校农学专业学习</w:t>
        <w:br/>
        <w:br/>
        <w:t>1993.07-1995.08</w:t>
        <w:tab/>
        <w:t>阿坝县科协工作</w:t>
        <w:br/>
        <w:br/>
        <w:t>1995.08-1998.10</w:t>
        <w:tab/>
        <w:t>阿坝县人事劳动局办公室主任</w:t>
        <w:br/>
        <w:br/>
        <w:t>1998.10-1999.05</w:t>
        <w:tab/>
        <w:t>阿坝县人事劳动局副主任科员</w:t>
        <w:br/>
        <w:br/>
        <w:t>1999.05-2001.12</w:t>
        <w:tab/>
        <w:t>阿坝县人事劳动局副局长，（1998.09-2000.12省委党校函授学院 本科班行政管理专业学习，2001.05-2001.08州委党校青干班学习）</w:t>
        <w:br/>
        <w:br/>
        <w:t>2001.12-2002.04</w:t>
        <w:tab/>
        <w:t>阿坝县发展计划经济局局长</w:t>
        <w:br/>
        <w:br/>
        <w:t>2002.04-2005.10</w:t>
        <w:tab/>
        <w:t>阿坝县发展计划经济局局长、党委副书记</w:t>
        <w:br/>
        <w:br/>
        <w:t>2005.10-2006.10</w:t>
        <w:tab/>
        <w:t>阿坝县发展和改革委员会主任、经济商务局局长</w:t>
        <w:br/>
        <w:br/>
        <w:t>2006.10-2009.05</w:t>
        <w:tab/>
        <w:t>阿坝县委常委、副县长</w:t>
        <w:br/>
        <w:br/>
        <w:t>2009.05-2011.09</w:t>
        <w:tab/>
        <w:t>阿坝县委常委、常务副县长</w:t>
        <w:br/>
        <w:br/>
        <w:t>2011.09-2011.12</w:t>
        <w:tab/>
        <w:t>阿坝县委副书记、代理县长</w:t>
        <w:br/>
        <w:br/>
        <w:t>2011.12-2015.11</w:t>
        <w:tab/>
        <w:t>阿坝县委副书记、县长</w:t>
        <w:br/>
        <w:br/>
        <w:t>2015.11-2016.01</w:t>
        <w:tab/>
        <w:t>阿坝县委书记、县人民政府县长</w:t>
        <w:br/>
        <w:br/>
        <w:t>2016.01-</w:t>
        <w:tab/>
        <w:t>阿坝县委书记</w:t>
        <w:br/>
      </w:r>
    </w:p>
    <w:p/>
    <w:p>
      <w:pPr>
        <w:pStyle w:val="Heading3"/>
      </w:pPr>
      <w:r>
        <w:t xml:space="preserve">四川省  阿坝藏族羌族自治州  若尔盖县  </w:t>
      </w:r>
    </w:p>
    <w:p>
      <w:r>
        <w:rPr>
          <w:i/>
        </w:rPr>
        <w:t>余开勇    四川省阿坝藏族羌族自治州若尔盖县县长</w:t>
      </w:r>
    </w:p>
    <w:p>
      <w:r>
        <w:t>性别:  男</w:t>
      </w:r>
    </w:p>
    <w:p>
      <w:r>
        <w:t>生年：  1971年01月</w:t>
      </w:r>
    </w:p>
    <w:p>
      <w:r>
        <w:t>籍贯:  四川茂县</w:t>
      </w:r>
    </w:p>
    <w:p>
      <w:r>
        <w:t xml:space="preserve">学历:  </w:t>
      </w:r>
    </w:p>
    <w:p>
      <w:r>
        <w:t xml:space="preserve">简历:  </w:t>
        <w:br/>
        <w:t>余开勇，男，羌族，四川茂县人，省委党校在职研究生；1971年2月出生，1994年7月参加工作，1994年6月加入中国共产党。现任若尔盖县委副书记、县人民政府县长。</w:t>
        <w:br/>
      </w:r>
    </w:p>
    <w:p/>
    <w:p>
      <w:pPr>
        <w:pStyle w:val="Heading3"/>
      </w:pPr>
      <w:r>
        <w:t xml:space="preserve">四川省  阿坝藏族羌族自治州  若尔盖县  </w:t>
      </w:r>
    </w:p>
    <w:p>
      <w:r>
        <w:rPr>
          <w:i/>
        </w:rPr>
        <w:t>泽尔登    四川省阿坝藏族羌族自治州若尔盖县委书记</w:t>
      </w:r>
    </w:p>
    <w:p>
      <w:r>
        <w:t>性别:  男</w:t>
      </w:r>
    </w:p>
    <w:p>
      <w:r>
        <w:t>生年：  1967年09月</w:t>
      </w:r>
    </w:p>
    <w:p>
      <w:r>
        <w:t>籍贯:  四川理县</w:t>
      </w:r>
    </w:p>
    <w:p>
      <w:r>
        <w:t>学历:  学士</w:t>
      </w:r>
    </w:p>
    <w:p>
      <w:r>
        <w:t xml:space="preserve">简历:  </w:t>
        <w:br/>
        <w:t>1987年7月至1989年8月在理县米亚罗小学、县教师进修校任教；</w:t>
        <w:br/>
        <w:br/>
        <w:t>1989年8月至1991年2月在理县政府精神文明办工作；</w:t>
        <w:br/>
        <w:br/>
        <w:t>1991年2月至1992年12月任理县县委统战部秘书；</w:t>
        <w:br/>
        <w:br/>
        <w:t>1992年12月至1995年8月任理县政协民宗委副主任；</w:t>
        <w:br/>
        <w:br/>
        <w:t>1995年8月至1997年12月任理县薛城镇党委书记；</w:t>
        <w:br/>
        <w:br/>
        <w:t>1997年12月至1999年7月任理县县委办公室主任；</w:t>
        <w:br/>
        <w:br/>
        <w:t>1999年7月至2002年11月任理县县委常委、宣传部长；</w:t>
        <w:br/>
        <w:br/>
        <w:t>2002年11月至2006年10月任若尔盖县委副书记、纪委书记；</w:t>
        <w:br/>
        <w:br/>
        <w:t>2006年10月-2007年4月任汶川县委副书记；</w:t>
        <w:br/>
        <w:br/>
        <w:t>2007年4月至2013年5月任州委统战部常务副部长；</w:t>
        <w:br/>
        <w:br/>
        <w:t>2013年5至今任若尔盖县委书记</w:t>
        <w:br/>
      </w:r>
    </w:p>
    <w:p/>
    <w:p>
      <w:pPr>
        <w:pStyle w:val="Heading3"/>
      </w:pPr>
      <w:r>
        <w:t xml:space="preserve">四川省  阿坝藏族羌族自治州  红原县  </w:t>
      </w:r>
    </w:p>
    <w:p>
      <w:r>
        <w:rPr>
          <w:i/>
        </w:rPr>
        <w:t>嘉央罗萨    四川省阿坝藏族羌族自治州红原县县长</w:t>
      </w:r>
    </w:p>
    <w:p>
      <w:r>
        <w:t>性别:  男</w:t>
      </w:r>
    </w:p>
    <w:p>
      <w:r>
        <w:t>生年：  1969年05月</w:t>
      </w:r>
    </w:p>
    <w:p>
      <w:r>
        <w:t>籍贯:  四川若尔盖</w:t>
      </w:r>
    </w:p>
    <w:p>
      <w:r>
        <w:t>学历:  学士</w:t>
      </w:r>
    </w:p>
    <w:p>
      <w:r>
        <w:t xml:space="preserve">简历:  </w:t>
        <w:br/>
        <w:t>1989.09—1992.07  马尔康民族师范学校读书</w:t>
        <w:br/>
        <w:br/>
        <w:t>1992.07－1995.09  阿坝州教委工作</w:t>
        <w:br/>
        <w:br/>
        <w:t>1995.09－1996.08  马尔康民族师范学校教师（期间1994.09－1996.07西南民族学院藏语言文学专升本科班学习）</w:t>
        <w:br/>
        <w:br/>
        <w:t>1996.08－1997.01  中共阿坝州委办公室工作</w:t>
        <w:br/>
        <w:br/>
        <w:t>1997.01－2000.02  中共阿坝州委办公室副科级秘书</w:t>
        <w:br/>
        <w:br/>
        <w:t>2000.02－2000.09  中共阿坝州委办公室主任科员</w:t>
        <w:br/>
        <w:br/>
        <w:t>2000.09－2002.11  中共阿坝州委办公室综合调研科科长</w:t>
        <w:br/>
        <w:br/>
        <w:t>2002.11－2004.06  中共红原县委常委、统战部长（期间:2002.09－2003.01阿坝州委党校优秀青年干部培训班学习）</w:t>
        <w:br/>
        <w:br/>
        <w:t>2004.06－2006.10  中共红原县委常委、统战部长、工会主席（其间：2004.09－2004.11阿坝州委党校第二期县干班学习；2005.08－2005.09中央统战部苏州分部第二十九期少数民族县级干部经济管理培训班学习；</w:t>
        <w:br/>
        <w:br/>
        <w:t>2006.02－2006.08  绵阳三台县委常委〈挂职〉）</w:t>
        <w:br/>
        <w:br/>
        <w:t>2006.10－2009.05  中共红原县委常委、政法委书记、统战部长</w:t>
        <w:br/>
        <w:br/>
        <w:t>2009.05－2009.08  中共红原县委副书记</w:t>
        <w:br/>
        <w:br/>
        <w:t>2009.08－2010.12  中共红原县委副书记、县委党校校长</w:t>
        <w:br/>
        <w:br/>
        <w:t>2010.12－2011.03  中共红原县委副书记、县人民政府代理县长、县委党校校长</w:t>
        <w:br/>
        <w:br/>
        <w:t>2011.03－2011.09  红原县委副书记、县长、县委党校校长</w:t>
        <w:br/>
        <w:br/>
        <w:t>2011.09－ 红原县委副书记、县长 第十、十一届州人大代表，第十一、十二届州政协委员，县第九、十、十一届县委委员、常委，第十二、十三届县人大代表</w:t>
        <w:br/>
      </w:r>
    </w:p>
    <w:p/>
    <w:p>
      <w:pPr>
        <w:pStyle w:val="Heading3"/>
      </w:pPr>
      <w:r>
        <w:t xml:space="preserve">四川省  阿坝藏族羌族自治州  红原县  </w:t>
      </w:r>
    </w:p>
    <w:p>
      <w:r>
        <w:rPr>
          <w:i/>
        </w:rPr>
        <w:t>廖敏    四川省阿坝藏族羌族自治州红原县委书记</w:t>
      </w:r>
    </w:p>
    <w:p>
      <w:r>
        <w:t>性别:  男</w:t>
      </w:r>
    </w:p>
    <w:p>
      <w:r>
        <w:t>生年：  1967年09月</w:t>
      </w:r>
    </w:p>
    <w:p>
      <w:r>
        <w:t xml:space="preserve">籍贯:  </w:t>
      </w:r>
    </w:p>
    <w:p>
      <w:r>
        <w:t xml:space="preserve">学历:  </w:t>
      </w:r>
    </w:p>
    <w:p>
      <w:r>
        <w:t xml:space="preserve">简历:  </w:t>
        <w:br/>
        <w:t>廖敏，男，1967年9月出生，中共党员，1988年7月参加工作。</w:t>
        <w:br/>
        <w:br/>
        <w:t>1988.07-1989.07 岷江水运局团委办事员</w:t>
        <w:br/>
        <w:br/>
        <w:t>1989.07-1990.06 岷江水运局团委科员</w:t>
        <w:br/>
        <w:br/>
        <w:t>1990.06-1992.10 岷江水运局团委副书记</w:t>
        <w:br/>
        <w:br/>
        <w:t>1992.10-1996.01 岷江水运局劳动服务总公司经理、局团委书记</w:t>
        <w:br/>
        <w:br/>
        <w:t>1996.01-1998.05 岷江水运局经销处处长、局团委书记</w:t>
        <w:br/>
        <w:br/>
        <w:t>1998.05-2000.08 马尔康林业局副局长、局团委书记</w:t>
        <w:br/>
        <w:br/>
        <w:t>2000.08 -2002.10 马尔康林业局党委副书记、副局长（法人代表）</w:t>
        <w:br/>
        <w:br/>
        <w:t>2002.10 -2005.04 马尔康林业局局长、党委副书记</w:t>
        <w:br/>
        <w:br/>
        <w:t>2005.04 -2010.01 中共汶川县委副书记、县长</w:t>
        <w:br/>
        <w:br/>
        <w:t>2010.01 -2012.05 阿坝州人民政府副秘书长、办公室主任、应急办主任</w:t>
        <w:br/>
        <w:br/>
        <w:t>2012.05 -2014.12 阿坝州城乡建设住房局局长、党组书记</w:t>
        <w:br/>
        <w:br/>
        <w:t>2014.12至今 中共红原县委书记</w:t>
        <w:br/>
      </w:r>
    </w:p>
    <w:p/>
    <w:p>
      <w:pPr>
        <w:pStyle w:val="Heading3"/>
      </w:pPr>
      <w:r>
        <w:t xml:space="preserve">四川省  甘孜藏族自治州  康定市  </w:t>
      </w:r>
    </w:p>
    <w:p>
      <w:r>
        <w:rPr>
          <w:i/>
        </w:rPr>
        <w:t>甲么    四川省甘孜藏族自治州康定市市长</w:t>
      </w:r>
    </w:p>
    <w:p>
      <w:r>
        <w:t>性别:  男</w:t>
      </w:r>
    </w:p>
    <w:p>
      <w:r>
        <w:t xml:space="preserve">生年：  </w:t>
      </w:r>
    </w:p>
    <w:p>
      <w:r>
        <w:t xml:space="preserve">籍贯:  </w:t>
      </w:r>
    </w:p>
    <w:p>
      <w:r>
        <w:t xml:space="preserve">学历:  </w:t>
      </w:r>
    </w:p>
    <w:p>
      <w:r>
        <w:t xml:space="preserve">简历:  </w:t>
        <w:br/>
        <w:t>四川省甘孜藏族自治州康定市市长</w:t>
        <w:br/>
      </w:r>
    </w:p>
    <w:p/>
    <w:p>
      <w:pPr>
        <w:pStyle w:val="Heading3"/>
      </w:pPr>
      <w:r>
        <w:t xml:space="preserve">四川省  甘孜藏族自治州  康定市  </w:t>
      </w:r>
    </w:p>
    <w:p>
      <w:r>
        <w:rPr>
          <w:i/>
        </w:rPr>
        <w:t>唐强    四川省甘孜藏族自治州康定市委书记</w:t>
      </w:r>
    </w:p>
    <w:p>
      <w:r>
        <w:t>性别:  男</w:t>
      </w:r>
    </w:p>
    <w:p>
      <w:r>
        <w:t xml:space="preserve">生年：  </w:t>
      </w:r>
    </w:p>
    <w:p>
      <w:r>
        <w:t xml:space="preserve">籍贯:  </w:t>
      </w:r>
    </w:p>
    <w:p>
      <w:r>
        <w:t xml:space="preserve">学历:  </w:t>
      </w:r>
    </w:p>
    <w:p>
      <w:r>
        <w:t xml:space="preserve">简历:  </w:t>
        <w:br/>
        <w:t>四川省甘孜藏族自治州康定市委书记</w:t>
        <w:br/>
      </w:r>
    </w:p>
    <w:p/>
    <w:p>
      <w:pPr>
        <w:pStyle w:val="Heading3"/>
      </w:pPr>
      <w:r>
        <w:t xml:space="preserve">四川省  甘孜藏族自治州  泸定县  </w:t>
      </w:r>
    </w:p>
    <w:p>
      <w:r>
        <w:rPr>
          <w:i/>
        </w:rPr>
        <w:t>蒲永峰    四川省甘孜藏族自治州泸定县县长</w:t>
      </w:r>
    </w:p>
    <w:p>
      <w:r>
        <w:t>性别:  男</w:t>
      </w:r>
    </w:p>
    <w:p>
      <w:r>
        <w:t>生年：  1968年09月</w:t>
      </w:r>
    </w:p>
    <w:p>
      <w:r>
        <w:t>籍贯:  四川广元</w:t>
      </w:r>
    </w:p>
    <w:p>
      <w:r>
        <w:t>学历:  研究生</w:t>
      </w:r>
    </w:p>
    <w:p>
      <w:r>
        <w:t xml:space="preserve">简历:  </w:t>
        <w:br/>
        <w:t>蒲永峰，男，汉族，四川广元人，生于1968年10月，研究生学历，1991年08月参加工作，1995年03月加入中国共产党，现任中共泸定县委副书记、县人民政府县长。</w:t>
        <w:br/>
        <w:br/>
        <w:t>主要工作简历：</w:t>
        <w:br/>
        <w:br/>
        <w:t>1991.08至1994.09   乡城县计经委工作。</w:t>
        <w:br/>
        <w:br/>
        <w:t>1994.09至1997.10  乡城县扶贫办工作（其间：1996.03月起任乡城县扶贫办副主任）。</w:t>
        <w:br/>
        <w:br/>
        <w:t>1997.10至2001.04   乡城县人民政府办公室副主任。</w:t>
        <w:br/>
        <w:br/>
        <w:t>2001.04至2002.07   乡城县人民政府办公室副主任兼体改办主任,(其间,2001.08至2003.12在中国共产党四川省委党校函授学院法律本科专业学习)。</w:t>
        <w:br/>
        <w:br/>
        <w:t xml:space="preserve">2002.07至2006.12   稻城县人民政府副县长（其间:2002.09-2004.07在四川省工商管理学院工商管理专业研究生班学习)。  </w:t>
        <w:br/>
        <w:br/>
        <w:t>2006.12至2008.08    中共稻城县委常委、县人民政府常务副县长。</w:t>
        <w:br/>
        <w:br/>
        <w:t>2008.08至2011.11    中共甘孜州委统战部副部长。</w:t>
        <w:br/>
        <w:br/>
        <w:t xml:space="preserve">2011.11至2011.12    中共泸定县委副书记、县人民政府代理县长。                             </w:t>
        <w:br/>
        <w:br/>
        <w:t>2011.12至今         中共泸定县委副书记、县政府党组书记、县长。</w:t>
        <w:br/>
      </w:r>
    </w:p>
    <w:p/>
    <w:p>
      <w:pPr>
        <w:pStyle w:val="Heading3"/>
      </w:pPr>
      <w:r>
        <w:t xml:space="preserve">四川省  甘孜藏族自治州  泸定县  </w:t>
      </w:r>
    </w:p>
    <w:p>
      <w:r>
        <w:rPr>
          <w:i/>
        </w:rPr>
        <w:t>陈廷全    四川省甘孜藏族自治州泸定县委书记</w:t>
      </w:r>
    </w:p>
    <w:p>
      <w:r>
        <w:t>性别:  男</w:t>
      </w:r>
    </w:p>
    <w:p>
      <w:r>
        <w:t>生年：  1969年06月</w:t>
      </w:r>
    </w:p>
    <w:p>
      <w:r>
        <w:t>籍贯:  四川营山</w:t>
      </w:r>
    </w:p>
    <w:p>
      <w:r>
        <w:t>学历:  研究生</w:t>
      </w:r>
    </w:p>
    <w:p>
      <w:r>
        <w:t xml:space="preserve">简历:  </w:t>
        <w:br/>
        <w:t>陈廷全，男，汉族，四川营山人，研究生学历，生于1969年7月，现年40岁，1995年9月参加工作，1995年3月加入中国共产党，现任中共四川省泸定县委书记。</w:t>
        <w:br/>
        <w:br/>
        <w:t>主要工作简历：</w:t>
        <w:br/>
        <w:br/>
        <w:t>1991.09-1995.07 四川师范学院（现西华师范大学）历史系历史教育专业学习；</w:t>
        <w:br/>
        <w:br/>
        <w:t>1995.09-1998.02 蓬安县公安局周口派出所治安队长；</w:t>
        <w:br/>
        <w:br/>
        <w:t>1998.02-1998.10 蓬安县公安局金溪派出所副所长；</w:t>
        <w:br/>
        <w:br/>
        <w:t>1998.10-1999.10 蓬安县委组织部组织干事；</w:t>
        <w:br/>
        <w:br/>
        <w:t>1999.10-1999.11 蓬安县龙蚕镇党委副书记；</w:t>
        <w:br/>
        <w:br/>
        <w:t>1999.11-2001.12 蓬安县龙蚕镇党委副书记、镇长（其间：2001.07-2001.10在温州市鸥海区郭溪镇挂职镇长助理）；</w:t>
        <w:br/>
        <w:br/>
        <w:t>2001.12-2002.08 蓬安县龙蚕镇党委书记；</w:t>
        <w:br/>
        <w:br/>
        <w:t>2002.08-2006.11 九龙县政府副县长（2002.06参加全省公选，选拔为九龙县政府副县长）（其间：2001.10-2003.07在四川省委党校区域经济专业学习）；</w:t>
        <w:br/>
        <w:br/>
        <w:t>2006.11-2007.11 九龙县委常委、副县长；</w:t>
        <w:br/>
        <w:br/>
        <w:t>2007.11-2009.11 道孚县委常委、常务副县长；</w:t>
        <w:br/>
        <w:br/>
        <w:t>2009.11-2009.12 泸定县委副书记、县政府党组书记；</w:t>
        <w:br/>
        <w:br/>
        <w:t>2009.12-2011.11 泸定县委副书记、县长；</w:t>
        <w:br/>
        <w:br/>
        <w:t>2011.11 当选中共四川省泸定县委书记。</w:t>
        <w:br/>
      </w:r>
    </w:p>
    <w:p/>
    <w:p>
      <w:pPr>
        <w:pStyle w:val="Heading3"/>
      </w:pPr>
      <w:r>
        <w:t xml:space="preserve">四川省  甘孜藏族自治州  丹巴县  </w:t>
      </w:r>
    </w:p>
    <w:p>
      <w:r>
        <w:rPr>
          <w:i/>
        </w:rPr>
        <w:t>何文才    四川省甘孜藏族自治州丹巴县代理县长</w:t>
      </w:r>
    </w:p>
    <w:p>
      <w:r>
        <w:t>性别:  男</w:t>
      </w:r>
    </w:p>
    <w:p>
      <w:r>
        <w:t xml:space="preserve">生年：  </w:t>
      </w:r>
    </w:p>
    <w:p>
      <w:r>
        <w:t xml:space="preserve">籍贯:  </w:t>
      </w:r>
    </w:p>
    <w:p>
      <w:r>
        <w:t xml:space="preserve">学历:  </w:t>
      </w:r>
    </w:p>
    <w:p>
      <w:r>
        <w:t xml:space="preserve">简历:  </w:t>
        <w:br/>
        <w:t>四川省甘孜藏族自治州丹巴县代理县长</w:t>
        <w:br/>
      </w:r>
    </w:p>
    <w:p/>
    <w:p>
      <w:pPr>
        <w:pStyle w:val="Heading3"/>
      </w:pPr>
      <w:r>
        <w:t xml:space="preserve">四川省  甘孜藏族自治州  丹巴县  </w:t>
      </w:r>
    </w:p>
    <w:p>
      <w:r>
        <w:rPr>
          <w:i/>
        </w:rPr>
        <w:t>陈天康    四川省甘孜藏族自治州丹巴县委书记</w:t>
      </w:r>
    </w:p>
    <w:p>
      <w:r>
        <w:t>性别:  男</w:t>
      </w:r>
    </w:p>
    <w:p>
      <w:r>
        <w:t xml:space="preserve">生年：  </w:t>
      </w:r>
    </w:p>
    <w:p>
      <w:r>
        <w:t xml:space="preserve">籍贯:  </w:t>
      </w:r>
    </w:p>
    <w:p>
      <w:r>
        <w:t xml:space="preserve">学历:  </w:t>
      </w:r>
    </w:p>
    <w:p>
      <w:r>
        <w:t xml:space="preserve">简历:  </w:t>
        <w:br/>
        <w:t>现任甘孜藏族自治州丹巴县委书记</w:t>
        <w:br/>
      </w:r>
    </w:p>
    <w:p/>
    <w:p>
      <w:pPr>
        <w:pStyle w:val="Heading3"/>
      </w:pPr>
      <w:r>
        <w:t xml:space="preserve">四川省  甘孜藏族自治州  九龙县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四川省  甘孜藏族自治州  九龙县  </w:t>
      </w:r>
    </w:p>
    <w:p>
      <w:r>
        <w:rPr>
          <w:i/>
        </w:rPr>
        <w:t>赵景强    四川省甘孜藏族自治州九龙县委书记</w:t>
      </w:r>
    </w:p>
    <w:p>
      <w:r>
        <w:t>性别:  男</w:t>
      </w:r>
    </w:p>
    <w:p>
      <w:r>
        <w:t>生年：  1964年08月</w:t>
      </w:r>
    </w:p>
    <w:p>
      <w:r>
        <w:t>籍贯:  四川丹巴</w:t>
      </w:r>
    </w:p>
    <w:p>
      <w:r>
        <w:t xml:space="preserve">学历:  </w:t>
      </w:r>
    </w:p>
    <w:p>
      <w:r>
        <w:t xml:space="preserve">简历:  </w:t>
        <w:br/>
        <w:t>赵景强，男，藏族，1964年9月生，四川丹巴人，研究生文化，历任四川甘孜州德格县委副书记、县长、中共炉霍县委书记。2011年11月18日，中国共产党九龙县第十一届委员会第一次全体会议召开，会议以无记名投票方式选举赵景强为九龙县委书记。</w:t>
        <w:br/>
      </w:r>
    </w:p>
    <w:p/>
    <w:p>
      <w:pPr>
        <w:pStyle w:val="Heading3"/>
      </w:pPr>
      <w:r>
        <w:t xml:space="preserve">四川省  甘孜藏族自治州  雅江县  </w:t>
      </w:r>
    </w:p>
    <w:p>
      <w:r>
        <w:rPr>
          <w:i/>
        </w:rPr>
        <w:t>旦灯    四川省甘孜藏族自治州雅江县县长</w:t>
      </w:r>
    </w:p>
    <w:p>
      <w:r>
        <w:t>性别:  男</w:t>
      </w:r>
    </w:p>
    <w:p>
      <w:r>
        <w:t xml:space="preserve">生年：  </w:t>
      </w:r>
    </w:p>
    <w:p>
      <w:r>
        <w:t xml:space="preserve">籍贯:  </w:t>
      </w:r>
    </w:p>
    <w:p>
      <w:r>
        <w:t xml:space="preserve">学历:  </w:t>
      </w:r>
    </w:p>
    <w:p>
      <w:r>
        <w:t xml:space="preserve">简历:  </w:t>
        <w:br/>
        <w:t>四川省甘孜藏族自治州雅江县县长，主持县政府全面工作。负责经济合作、安全管理、行风建设。分管县人力资源和社会保障局、县监察局、县审计局、县机关事务局。联系县政协。</w:t>
        <w:br/>
      </w:r>
    </w:p>
    <w:p/>
    <w:p>
      <w:pPr>
        <w:pStyle w:val="Heading3"/>
      </w:pPr>
      <w:r>
        <w:t xml:space="preserve">四川省  甘孜藏族自治州  雅江县  </w:t>
      </w:r>
    </w:p>
    <w:p>
      <w:r>
        <w:rPr>
          <w:i/>
        </w:rPr>
        <w:t>刘宗建    四川省甘孜藏族自治州雅江县委书记</w:t>
      </w:r>
    </w:p>
    <w:p>
      <w:r>
        <w:t>性别:  男</w:t>
      </w:r>
    </w:p>
    <w:p>
      <w:r>
        <w:t>生年：  1967年06月</w:t>
      </w:r>
    </w:p>
    <w:p>
      <w:r>
        <w:t xml:space="preserve">籍贯:  </w:t>
      </w:r>
    </w:p>
    <w:p>
      <w:r>
        <w:t>学历:  研究生</w:t>
      </w:r>
    </w:p>
    <w:p>
      <w:r>
        <w:t xml:space="preserve">简历:  </w:t>
        <w:br/>
        <w:t>男，汉族，中共党员，1967年6月生，在职研究生，曾任甘孜州委副秘书长、州委办主任，现任雅江县委书记。</w:t>
        <w:br/>
      </w:r>
    </w:p>
    <w:p/>
    <w:p>
      <w:pPr>
        <w:pStyle w:val="Heading3"/>
      </w:pPr>
      <w:r>
        <w:t xml:space="preserve">四川省  甘孜藏族自治州  道孚县  </w:t>
      </w:r>
    </w:p>
    <w:p>
      <w:r>
        <w:rPr>
          <w:i/>
        </w:rPr>
        <w:t>杨国清    四川省甘孜藏族自治州道孚县代理县长</w:t>
      </w:r>
    </w:p>
    <w:p>
      <w:r>
        <w:t>性别:  男</w:t>
      </w:r>
    </w:p>
    <w:p>
      <w:r>
        <w:t xml:space="preserve">生年：  </w:t>
      </w:r>
    </w:p>
    <w:p>
      <w:r>
        <w:t xml:space="preserve">籍贯:  </w:t>
      </w:r>
    </w:p>
    <w:p>
      <w:r>
        <w:t xml:space="preserve">学历:  </w:t>
      </w:r>
    </w:p>
    <w:p>
      <w:r>
        <w:t xml:space="preserve">简历:  </w:t>
        <w:br/>
        <w:t>四川省甘孜藏族自治州道孚县代理县长</w:t>
        <w:br/>
      </w:r>
    </w:p>
    <w:p/>
    <w:p>
      <w:pPr>
        <w:pStyle w:val="Heading3"/>
      </w:pPr>
      <w:r>
        <w:t xml:space="preserve">四川省  甘孜藏族自治州  道孚县  </w:t>
      </w:r>
    </w:p>
    <w:p>
      <w:r>
        <w:rPr>
          <w:i/>
        </w:rPr>
        <w:t>徐芝文    四川省甘孜藏族自治州道孚县委书记</w:t>
      </w:r>
    </w:p>
    <w:p>
      <w:r>
        <w:t>性别:  男</w:t>
      </w:r>
    </w:p>
    <w:p>
      <w:r>
        <w:t xml:space="preserve">生年：  </w:t>
      </w:r>
    </w:p>
    <w:p>
      <w:r>
        <w:t xml:space="preserve">籍贯:  </w:t>
      </w:r>
    </w:p>
    <w:p>
      <w:r>
        <w:t xml:space="preserve">学历:  </w:t>
      </w:r>
    </w:p>
    <w:p>
      <w:r>
        <w:t xml:space="preserve">简历:  </w:t>
        <w:br/>
        <w:t>四川省甘孜藏族自治州道孚县委书记</w:t>
        <w:br/>
      </w:r>
    </w:p>
    <w:p/>
    <w:p>
      <w:pPr>
        <w:pStyle w:val="Heading3"/>
      </w:pPr>
      <w:r>
        <w:t xml:space="preserve">四川省  甘孜藏族自治州  炉霍县  </w:t>
      </w:r>
    </w:p>
    <w:p>
      <w:r>
        <w:rPr>
          <w:i/>
        </w:rPr>
        <w:t>巴登    四川省甘孜藏族自治州炉霍县县长</w:t>
      </w:r>
    </w:p>
    <w:p>
      <w:r>
        <w:t>性别:  男</w:t>
      </w:r>
    </w:p>
    <w:p>
      <w:r>
        <w:t>生年：  1963年08月</w:t>
      </w:r>
    </w:p>
    <w:p>
      <w:r>
        <w:t>籍贯:  四川道孚</w:t>
      </w:r>
    </w:p>
    <w:p>
      <w:r>
        <w:t xml:space="preserve">学历:  </w:t>
      </w:r>
    </w:p>
    <w:p>
      <w:r>
        <w:t xml:space="preserve">简历:  </w:t>
        <w:br/>
        <w:t>巴登，男，藏族，1963年9月生，四川道孚人。1981年8月参加工作，1985年8月加入中国共产党。四川省委党校行政管理专业毕业。现任中共炉霍县委副书记、炉霍县人民政府县长。</w:t>
        <w:br/>
        <w:br/>
        <w:t>1979.12-1981.08 甘孜州工业学校学习</w:t>
        <w:br/>
        <w:br/>
        <w:t>1981.08-1986.01 道孚县格西乡工作，1984.08任格西乡副乡长</w:t>
        <w:br/>
        <w:br/>
        <w:t>1986.01-1992.12 道孚县麻孜乡工作，1991.07任中共麻孜乡党委书记</w:t>
        <w:br/>
        <w:br/>
        <w:t>1992.12-1995.09 道孚县乡镇企业管理局副局长</w:t>
        <w:br/>
        <w:br/>
        <w:t>1995.09-1998.01 道孚县鲜水河镇党委副书记、镇长</w:t>
        <w:br/>
        <w:br/>
        <w:t>1998.01-1999.11 中共道孚县鲜水河镇党委书记</w:t>
        <w:br/>
        <w:br/>
        <w:t>1999.11-2001.10 道孚县计经委主任</w:t>
        <w:br/>
        <w:br/>
        <w:t>2001.10-2002.10 新龙县人民政府副县长</w:t>
        <w:br/>
        <w:br/>
        <w:t>2002.10-2003.01 中共新龙县县委常委、政法委书记</w:t>
        <w:br/>
        <w:br/>
        <w:t>2003.01-2006.09 中共白玉县县委常委、白玉县人民政府常务副县长（其间：2004.12-2006.04在四川省党校经济管理专业本科班学习）</w:t>
        <w:br/>
        <w:br/>
        <w:t>2006.09-2006.12 中共雅江县县委常委、雅江县人民政府副县长</w:t>
        <w:br/>
        <w:br/>
        <w:t>2006.12-2011.11 中共雅江县常委、雅江县人民政府常务副县长</w:t>
        <w:br/>
        <w:br/>
        <w:t>2011.11至今 中共炉霍县县委副书记、炉霍县人民政府县长</w:t>
        <w:br/>
      </w:r>
    </w:p>
    <w:p/>
    <w:p>
      <w:pPr>
        <w:pStyle w:val="Heading3"/>
      </w:pPr>
      <w:r>
        <w:t xml:space="preserve">四川省  甘孜藏族自治州  炉霍县  </w:t>
      </w:r>
    </w:p>
    <w:p>
      <w:r>
        <w:rPr>
          <w:i/>
        </w:rPr>
        <w:t>汪堆    四川省甘孜藏族自治州炉霍县县委书记</w:t>
      </w:r>
    </w:p>
    <w:p>
      <w:r>
        <w:t>性别:  男</w:t>
      </w:r>
    </w:p>
    <w:p>
      <w:r>
        <w:t xml:space="preserve">生年：  </w:t>
      </w:r>
    </w:p>
    <w:p>
      <w:r>
        <w:t xml:space="preserve">籍贯:  </w:t>
      </w:r>
    </w:p>
    <w:p>
      <w:r>
        <w:t xml:space="preserve">学历:  </w:t>
      </w:r>
    </w:p>
    <w:p>
      <w:r>
        <w:t xml:space="preserve">简历:  </w:t>
        <w:br/>
        <w:t>四川省甘孜藏族自治州炉霍县县委书记</w:t>
        <w:br/>
      </w:r>
    </w:p>
    <w:p/>
    <w:p>
      <w:pPr>
        <w:pStyle w:val="Heading3"/>
      </w:pPr>
      <w:r>
        <w:t xml:space="preserve">四川省  甘孜藏族自治州  甘孜县  </w:t>
      </w:r>
    </w:p>
    <w:p>
      <w:r>
        <w:rPr>
          <w:i/>
        </w:rPr>
        <w:t>龙明阿真    四川省甘孜藏族自治州甘孜县县长</w:t>
      </w:r>
    </w:p>
    <w:p>
      <w:r>
        <w:t>性别:  男</w:t>
      </w:r>
    </w:p>
    <w:p>
      <w:r>
        <w:t xml:space="preserve">生年：  </w:t>
      </w:r>
    </w:p>
    <w:p>
      <w:r>
        <w:t xml:space="preserve">籍贯:  </w:t>
      </w:r>
    </w:p>
    <w:p>
      <w:r>
        <w:t xml:space="preserve">学历:  </w:t>
      </w:r>
    </w:p>
    <w:p>
      <w:r>
        <w:t xml:space="preserve">简历:  </w:t>
        <w:br/>
        <w:t>四川省甘孜藏族自治州甘孜县县长</w:t>
        <w:br/>
      </w:r>
    </w:p>
    <w:p/>
    <w:p>
      <w:pPr>
        <w:pStyle w:val="Heading3"/>
      </w:pPr>
      <w:r>
        <w:t xml:space="preserve">四川省  甘孜藏族自治州  甘孜县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四川省  甘孜藏族自治州  新龙县  </w:t>
      </w:r>
    </w:p>
    <w:p>
      <w:r>
        <w:rPr>
          <w:i/>
        </w:rPr>
        <w:t>董德洪    四川省甘孜藏族自治州新龙县县长</w:t>
      </w:r>
    </w:p>
    <w:p>
      <w:r>
        <w:t>性别:  男</w:t>
      </w:r>
    </w:p>
    <w:p>
      <w:r>
        <w:t xml:space="preserve">生年：  </w:t>
      </w:r>
    </w:p>
    <w:p>
      <w:r>
        <w:t xml:space="preserve">籍贯:  </w:t>
      </w:r>
    </w:p>
    <w:p>
      <w:r>
        <w:t xml:space="preserve">学历:  </w:t>
      </w:r>
    </w:p>
    <w:p>
      <w:r>
        <w:t xml:space="preserve">简历:  </w:t>
        <w:br/>
        <w:t>四川省甘孜藏族自治州新龙县县长，主持县政府全面工作，指导督促各副县长的分管工作，分管政府办公、人力资源和社会保障局、监察局、审计局、联系县政协工作。</w:t>
        <w:br/>
      </w:r>
    </w:p>
    <w:p/>
    <w:p>
      <w:pPr>
        <w:pStyle w:val="Heading3"/>
      </w:pPr>
      <w:r>
        <w:t xml:space="preserve">四川省  甘孜藏族自治州  新龙县  </w:t>
      </w:r>
    </w:p>
    <w:p>
      <w:r>
        <w:rPr>
          <w:i/>
        </w:rPr>
        <w:t>公纠    四川省甘孜藏族自治州新龙县委书记</w:t>
      </w:r>
    </w:p>
    <w:p>
      <w:r>
        <w:t>性别:  男</w:t>
      </w:r>
    </w:p>
    <w:p>
      <w:r>
        <w:t xml:space="preserve">生年：  </w:t>
      </w:r>
    </w:p>
    <w:p>
      <w:r>
        <w:t xml:space="preserve">籍贯:  </w:t>
      </w:r>
    </w:p>
    <w:p>
      <w:r>
        <w:t xml:space="preserve">学历:  </w:t>
      </w:r>
    </w:p>
    <w:p>
      <w:r>
        <w:t xml:space="preserve">简历:  </w:t>
        <w:br/>
        <w:t>四川省甘孜藏族自治州新龙县委书记</w:t>
        <w:br/>
      </w:r>
    </w:p>
    <w:p/>
    <w:p>
      <w:pPr>
        <w:pStyle w:val="Heading3"/>
      </w:pPr>
      <w:r>
        <w:t xml:space="preserve">四川省  甘孜藏族自治州  德格县  </w:t>
      </w:r>
    </w:p>
    <w:p>
      <w:r>
        <w:rPr>
          <w:i/>
        </w:rPr>
        <w:t>黄杰    四川省甘孜藏族自治州德格县县长</w:t>
      </w:r>
    </w:p>
    <w:p>
      <w:r>
        <w:t xml:space="preserve">性别:  </w:t>
      </w:r>
    </w:p>
    <w:p>
      <w:r>
        <w:t xml:space="preserve">生年：  </w:t>
      </w:r>
    </w:p>
    <w:p>
      <w:r>
        <w:t xml:space="preserve">籍贯:  </w:t>
      </w:r>
    </w:p>
    <w:p>
      <w:r>
        <w:t xml:space="preserve">学历:  </w:t>
      </w:r>
    </w:p>
    <w:p>
      <w:r>
        <w:t xml:space="preserve">简历:  </w:t>
        <w:br/>
        <w:t>四川省甘孜藏族自治州德格县县长</w:t>
        <w:br/>
      </w:r>
    </w:p>
    <w:p/>
    <w:p>
      <w:pPr>
        <w:pStyle w:val="Heading3"/>
      </w:pPr>
      <w:r>
        <w:t xml:space="preserve">四川省  甘孜藏族自治州  德格县  </w:t>
      </w:r>
    </w:p>
    <w:p>
      <w:r>
        <w:rPr>
          <w:i/>
        </w:rPr>
        <w:t>何晓春    四川省甘孜藏族自治州德格县委书记</w:t>
      </w:r>
    </w:p>
    <w:p>
      <w:r>
        <w:t>性别:  男</w:t>
      </w:r>
    </w:p>
    <w:p>
      <w:r>
        <w:t xml:space="preserve">生年：  </w:t>
      </w:r>
    </w:p>
    <w:p>
      <w:r>
        <w:t xml:space="preserve">籍贯:  </w:t>
      </w:r>
    </w:p>
    <w:p>
      <w:r>
        <w:t xml:space="preserve">学历:  </w:t>
      </w:r>
    </w:p>
    <w:p>
      <w:r>
        <w:t xml:space="preserve">简历:  </w:t>
        <w:br/>
        <w:t>四川省甘孜藏族自治州德格县委书记</w:t>
        <w:br/>
      </w:r>
    </w:p>
    <w:p/>
    <w:p>
      <w:pPr>
        <w:pStyle w:val="Heading3"/>
      </w:pPr>
      <w:r>
        <w:t xml:space="preserve">四川省  甘孜藏族自治州  白玉县  </w:t>
      </w:r>
    </w:p>
    <w:p>
      <w:r>
        <w:rPr>
          <w:i/>
        </w:rPr>
        <w:t>阿央邓珠    四川省甘孜藏族自治州白玉县县长</w:t>
      </w:r>
    </w:p>
    <w:p>
      <w:r>
        <w:t>性别:  男</w:t>
      </w:r>
    </w:p>
    <w:p>
      <w:r>
        <w:t>生年：  1969年07月</w:t>
      </w:r>
    </w:p>
    <w:p>
      <w:r>
        <w:t>籍贯:  四川乡城</w:t>
      </w:r>
    </w:p>
    <w:p>
      <w:r>
        <w:t>学历:  研究生</w:t>
      </w:r>
    </w:p>
    <w:p>
      <w:r>
        <w:t xml:space="preserve">简历:  </w:t>
        <w:br/>
        <w:t>阿央邓珠，男，藏族，四川乡城人，1969年8月出生，1998年6月入党，四川省工商管理学院工商管理专业在职研究生，1990年7月参加工作。</w:t>
        <w:br/>
        <w:br/>
        <w:t>2006年12月至2008年8月任得荣县委常委、组织部长，</w:t>
        <w:br/>
        <w:br/>
        <w:t>2008年8月至2009年9月任理塘县委副书记、总工会主席，</w:t>
        <w:br/>
        <w:br/>
        <w:t>2009年9月任稻城县委副书记，</w:t>
        <w:br/>
        <w:br/>
        <w:t>2011年11月至2015年7月任白玉县委副书记，</w:t>
        <w:br/>
        <w:br/>
        <w:t>2015年7月至今任白玉县人民政府县长。</w:t>
        <w:br/>
      </w:r>
    </w:p>
    <w:p/>
    <w:p>
      <w:pPr>
        <w:pStyle w:val="Heading3"/>
      </w:pPr>
      <w:r>
        <w:t xml:space="preserve">四川省  甘孜藏族自治州  白玉县  </w:t>
      </w:r>
    </w:p>
    <w:p>
      <w:r>
        <w:rPr>
          <w:i/>
        </w:rPr>
        <w:t>康光友    四川省甘孜藏族自治州白玉县委书记</w:t>
      </w:r>
    </w:p>
    <w:p>
      <w:r>
        <w:t>性别:  男</w:t>
      </w:r>
    </w:p>
    <w:p>
      <w:r>
        <w:t xml:space="preserve">生年：  </w:t>
      </w:r>
    </w:p>
    <w:p>
      <w:r>
        <w:t xml:space="preserve">籍贯:  </w:t>
      </w:r>
    </w:p>
    <w:p>
      <w:r>
        <w:t xml:space="preserve">学历:  </w:t>
      </w:r>
    </w:p>
    <w:p>
      <w:r>
        <w:t xml:space="preserve">简历:  </w:t>
        <w:br/>
        <w:t>四川省甘孜藏族自治州白玉县委书记</w:t>
        <w:br/>
      </w:r>
    </w:p>
    <w:p/>
    <w:p>
      <w:pPr>
        <w:pStyle w:val="Heading3"/>
      </w:pPr>
      <w:r>
        <w:t xml:space="preserve">四川省  甘孜藏族自治州  石渠县  </w:t>
      </w:r>
    </w:p>
    <w:p>
      <w:r>
        <w:rPr>
          <w:i/>
        </w:rPr>
        <w:t>仁青降措    四川省甘孜藏族自治州石渠县县长</w:t>
      </w:r>
    </w:p>
    <w:p>
      <w:r>
        <w:t>性别:  男</w:t>
      </w:r>
    </w:p>
    <w:p>
      <w:r>
        <w:t xml:space="preserve">生年：  </w:t>
      </w:r>
    </w:p>
    <w:p>
      <w:r>
        <w:t xml:space="preserve">籍贯:  </w:t>
      </w:r>
    </w:p>
    <w:p>
      <w:r>
        <w:t xml:space="preserve">学历:  </w:t>
      </w:r>
    </w:p>
    <w:p>
      <w:r>
        <w:t xml:space="preserve">简历:  </w:t>
        <w:br/>
        <w:t>现任四川省甘孜藏族自治州石渠县县长</w:t>
        <w:br/>
      </w:r>
    </w:p>
    <w:p/>
    <w:p>
      <w:pPr>
        <w:pStyle w:val="Heading3"/>
      </w:pPr>
      <w:r>
        <w:t xml:space="preserve">四川省  甘孜藏族自治州  石渠县  </w:t>
      </w:r>
    </w:p>
    <w:p>
      <w:r>
        <w:rPr>
          <w:i/>
        </w:rPr>
        <w:t>伍强    四川省甘孜藏族自治州石渠县委书记</w:t>
      </w:r>
    </w:p>
    <w:p>
      <w:r>
        <w:t>性别:  男</w:t>
      </w:r>
    </w:p>
    <w:p>
      <w:r>
        <w:t xml:space="preserve">生年：  </w:t>
      </w:r>
    </w:p>
    <w:p>
      <w:r>
        <w:t xml:space="preserve">籍贯:  </w:t>
      </w:r>
    </w:p>
    <w:p>
      <w:r>
        <w:t xml:space="preserve">学历:  </w:t>
      </w:r>
    </w:p>
    <w:p>
      <w:r>
        <w:t xml:space="preserve">简历:  </w:t>
        <w:br/>
        <w:t>现任四川省甘孜州石渠县委书记</w:t>
        <w:br/>
      </w:r>
    </w:p>
    <w:p/>
    <w:p>
      <w:pPr>
        <w:pStyle w:val="Heading3"/>
      </w:pPr>
      <w:r>
        <w:t xml:space="preserve">四川省  甘孜藏族自治州  色达县  </w:t>
      </w:r>
    </w:p>
    <w:p>
      <w:r>
        <w:rPr>
          <w:i/>
        </w:rPr>
        <w:t>巴登    四川省甘孜藏族自治州色达县县长</w:t>
      </w:r>
    </w:p>
    <w:p>
      <w:r>
        <w:t>性别:  男</w:t>
      </w:r>
    </w:p>
    <w:p>
      <w:r>
        <w:t>生年：  1963年11月</w:t>
      </w:r>
    </w:p>
    <w:p>
      <w:r>
        <w:t>籍贯:  四川道孚</w:t>
      </w:r>
    </w:p>
    <w:p>
      <w:r>
        <w:t>学历:  专科</w:t>
      </w:r>
    </w:p>
    <w:p>
      <w:r>
        <w:t xml:space="preserve">简历:  </w:t>
        <w:br/>
        <w:t>巴登，男，藏族，1963年12月出生，四川道孚人。1982年4月参加工作，1985年1月加入中国共产党。本科学历。现任中共色达县委副书记、县人民政府县长。主持县政府全面工作。分管县监察局、县地税局、县机关事务局、驻蓉办、驻康办、国资公司工作。联系县人大、县国税局、县编办工作。</w:t>
        <w:br/>
        <w:br/>
        <w:t>1982年5月－1982年12月  道孚县龙灯乡干部</w:t>
        <w:br/>
        <w:br/>
        <w:t xml:space="preserve">1982年12月－1985年1月  道孚县色卡乡文书    </w:t>
        <w:br/>
        <w:br/>
        <w:t>1985年1月－1987年9月  道孚县公安局干部</w:t>
        <w:br/>
        <w:br/>
        <w:t xml:space="preserve">1987年9月－1989年9月  道孚县公安局秘书股副股长 </w:t>
        <w:br/>
        <w:br/>
        <w:t>1989年9月－1991年8月  甘孜州民干校藏汉翻译班学习(全日制)</w:t>
        <w:br/>
        <w:br/>
        <w:t xml:space="preserve">1991年2月－1992年11月  道孚县公安局政保科科长  </w:t>
        <w:br/>
        <w:br/>
        <w:t>1992年11月－1995年3月 道孚县公安局八美派出所所长</w:t>
        <w:br/>
        <w:br/>
        <w:t xml:space="preserve">1995年3月－1996年7月  道孚县公安局局长助理   </w:t>
        <w:br/>
        <w:br/>
        <w:t>1996年7月－1998年12月 道孚县公安局副局长兼八美分局局长</w:t>
        <w:br/>
        <w:br/>
        <w:t xml:space="preserve">1998年12月－2001年3月 甘孜县公安局政委    </w:t>
        <w:br/>
        <w:br/>
        <w:t>2001年3月－2006月1月  炉霍县公安局局长（其间：2001年9月－ 2003年7月 在四川广播电视大学法律专业大专学习毕业，</w:t>
        <w:br/>
        <w:br/>
        <w:t xml:space="preserve">2003年10月－2003年1月  在州委党校第十期中青班学习，2002年1月起任副县级侦察员)    </w:t>
        <w:br/>
        <w:br/>
        <w:t>2006年1月－2007年12月  炉霍县委常委、政法委书记兼公安局局长</w:t>
        <w:br/>
        <w:br/>
        <w:t xml:space="preserve">2007年12月－2008年6月 理塘县委常委、政法委书记 </w:t>
        <w:br/>
        <w:br/>
        <w:t>2008年6月－2009年4月  色达县委副书记、代县长</w:t>
        <w:br/>
        <w:br/>
        <w:t>2009年4月至今色达县委副书记、县长</w:t>
        <w:br/>
      </w:r>
    </w:p>
    <w:p/>
    <w:p>
      <w:pPr>
        <w:pStyle w:val="Heading3"/>
      </w:pPr>
      <w:r>
        <w:t xml:space="preserve">四川省  甘孜藏族自治州  色达县  </w:t>
      </w:r>
    </w:p>
    <w:p>
      <w:r>
        <w:rPr>
          <w:i/>
        </w:rPr>
        <w:t>张平森    四川省甘孜藏族自治州色达县委书记</w:t>
      </w:r>
    </w:p>
    <w:p>
      <w:r>
        <w:t>性别:  男</w:t>
      </w:r>
    </w:p>
    <w:p>
      <w:r>
        <w:t xml:space="preserve">生年：  </w:t>
      </w:r>
    </w:p>
    <w:p>
      <w:r>
        <w:t xml:space="preserve">籍贯:  </w:t>
      </w:r>
    </w:p>
    <w:p>
      <w:r>
        <w:t xml:space="preserve">学历:  </w:t>
      </w:r>
    </w:p>
    <w:p>
      <w:r>
        <w:t xml:space="preserve">简历:  </w:t>
        <w:br/>
        <w:t>张平森兼任色达县委书记。</w:t>
        <w:br/>
      </w:r>
    </w:p>
    <w:p/>
    <w:p>
      <w:pPr>
        <w:pStyle w:val="Heading3"/>
      </w:pPr>
      <w:r>
        <w:t xml:space="preserve">四川省  甘孜藏族自治州  理塘县  </w:t>
      </w:r>
    </w:p>
    <w:p>
      <w:r>
        <w:rPr>
          <w:i/>
        </w:rPr>
        <w:t>格勒多吉    四川省甘孜藏族自治州理塘县县长</w:t>
      </w:r>
    </w:p>
    <w:p>
      <w:r>
        <w:t>性别:  男</w:t>
      </w:r>
    </w:p>
    <w:p>
      <w:r>
        <w:t xml:space="preserve">生年：  </w:t>
      </w:r>
    </w:p>
    <w:p>
      <w:r>
        <w:t xml:space="preserve">籍贯:  </w:t>
      </w:r>
    </w:p>
    <w:p>
      <w:r>
        <w:t xml:space="preserve">学历:  </w:t>
      </w:r>
    </w:p>
    <w:p>
      <w:r>
        <w:t xml:space="preserve">简历:  </w:t>
        <w:br/>
        <w:t>四川省甘孜藏族自治州理塘县县长</w:t>
        <w:br/>
      </w:r>
    </w:p>
    <w:p/>
    <w:p>
      <w:pPr>
        <w:pStyle w:val="Heading3"/>
      </w:pPr>
      <w:r>
        <w:t xml:space="preserve">四川省  甘孜藏族自治州  理塘县  </w:t>
      </w:r>
    </w:p>
    <w:p>
      <w:r>
        <w:rPr>
          <w:i/>
        </w:rPr>
        <w:t>雷建平    四川省甘孜藏族自治州理塘县委书记</w:t>
      </w:r>
    </w:p>
    <w:p>
      <w:r>
        <w:t>性别:  男</w:t>
      </w:r>
    </w:p>
    <w:p>
      <w:r>
        <w:t xml:space="preserve">生年：  </w:t>
      </w:r>
    </w:p>
    <w:p>
      <w:r>
        <w:t xml:space="preserve">籍贯:  </w:t>
      </w:r>
    </w:p>
    <w:p>
      <w:r>
        <w:t xml:space="preserve">学历:  </w:t>
      </w:r>
    </w:p>
    <w:p>
      <w:r>
        <w:t xml:space="preserve">简历:  </w:t>
        <w:br/>
        <w:t>四川省甘孜藏族自治州理塘县委书记</w:t>
        <w:br/>
      </w:r>
    </w:p>
    <w:p/>
    <w:p>
      <w:pPr>
        <w:pStyle w:val="Heading3"/>
      </w:pPr>
      <w:r>
        <w:t xml:space="preserve">四川省  甘孜藏族自治州  巴塘县  </w:t>
      </w:r>
    </w:p>
    <w:p>
      <w:r>
        <w:rPr>
          <w:i/>
        </w:rPr>
        <w:t>张家志    四川省甘孜藏族自治州巴塘县县长</w:t>
      </w:r>
    </w:p>
    <w:p>
      <w:r>
        <w:t>性别:  男</w:t>
      </w:r>
    </w:p>
    <w:p>
      <w:r>
        <w:t>生年：  1969年11月</w:t>
      </w:r>
    </w:p>
    <w:p>
      <w:r>
        <w:t xml:space="preserve">籍贯:  </w:t>
      </w:r>
    </w:p>
    <w:p>
      <w:r>
        <w:t xml:space="preserve">学历:  </w:t>
      </w:r>
    </w:p>
    <w:p>
      <w:r>
        <w:t xml:space="preserve">简历:  </w:t>
        <w:br/>
        <w:t>张家志，男，1969年12月生，大学学历，曾任甘孜州委副秘书长、州委农办主任，现任巴塘县委副书记、县长。</w:t>
        <w:br/>
      </w:r>
    </w:p>
    <w:p/>
    <w:p>
      <w:pPr>
        <w:pStyle w:val="Heading3"/>
      </w:pPr>
      <w:r>
        <w:t xml:space="preserve">四川省  甘孜藏族自治州  巴塘县  </w:t>
      </w:r>
    </w:p>
    <w:p>
      <w:r>
        <w:rPr>
          <w:i/>
        </w:rPr>
        <w:t>汪玉琼    四川省甘孜藏族自治州巴塘县委书记</w:t>
      </w:r>
    </w:p>
    <w:p>
      <w:r>
        <w:t>性别:  女</w:t>
      </w:r>
    </w:p>
    <w:p>
      <w:r>
        <w:t xml:space="preserve">生年：  </w:t>
      </w:r>
    </w:p>
    <w:p>
      <w:r>
        <w:t xml:space="preserve">籍贯:  </w:t>
      </w:r>
    </w:p>
    <w:p>
      <w:r>
        <w:t xml:space="preserve">学历:  </w:t>
      </w:r>
    </w:p>
    <w:p>
      <w:r>
        <w:t xml:space="preserve">简历:  </w:t>
        <w:br/>
        <w:t>汪玉琼，女，藏族，1973年4月生，在职研究生，现任甘孜藏族自治州巴塘县委书记。</w:t>
        <w:br/>
      </w:r>
    </w:p>
    <w:p/>
    <w:p>
      <w:pPr>
        <w:pStyle w:val="Heading3"/>
      </w:pPr>
      <w:r>
        <w:t xml:space="preserve">四川省  甘孜藏族自治州  乡城县  </w:t>
      </w:r>
    </w:p>
    <w:p>
      <w:r>
        <w:rPr>
          <w:i/>
        </w:rPr>
        <w:t>黄进    四川省甘孜藏族自治州乡城县县长</w:t>
      </w:r>
    </w:p>
    <w:p>
      <w:r>
        <w:t>性别:  男</w:t>
      </w:r>
    </w:p>
    <w:p>
      <w:r>
        <w:t>生年：  1980年06月</w:t>
      </w:r>
    </w:p>
    <w:p>
      <w:r>
        <w:t>籍贯:  四川丹巴</w:t>
      </w:r>
    </w:p>
    <w:p>
      <w:r>
        <w:t>学历:  研究生</w:t>
      </w:r>
    </w:p>
    <w:p>
      <w:r>
        <w:t xml:space="preserve">简历:  </w:t>
        <w:br/>
        <w:t>黄进，男，藏族，中共党员，1980年6月出生，四川丹巴人，研究生学历，2002年9月参加工作，2000年6月加入中国共产党，现任中共乡城县委副书记、县长。</w:t>
        <w:br/>
        <w:br/>
        <w:t xml:space="preserve">    1997.09—2002.09　四川省成都中医药大学药理系药理专业学习</w:t>
        <w:br/>
        <w:br/>
        <w:t xml:space="preserve">    2002.09—2003.04　四川省丹巴县委办公室工作</w:t>
        <w:br/>
        <w:br/>
        <w:t xml:space="preserve">    2003.04—2005.09　四川省丹巴县太平桥乡科技副乡长</w:t>
        <w:br/>
        <w:br/>
        <w:t xml:space="preserve">    2005.09—2006.09　四川省丹巴县中路乡党委书记</w:t>
        <w:br/>
        <w:br/>
        <w:t xml:space="preserve">    2006.09—2008.08　四川省丹巴县太平桥乡党委书记</w:t>
        <w:br/>
        <w:br/>
        <w:t xml:space="preserve">   （其间：2004.09-2007.07在四川省委党校法学专业研究生班学习）</w:t>
        <w:br/>
        <w:br/>
        <w:t xml:space="preserve">    2008.08—2011.11  共青团四川省甘孜州委副书记</w:t>
        <w:br/>
        <w:br/>
        <w:t xml:space="preserve">    2011.11—2012.01  四川省乡城县委副书记、副县长、代理县长、县人民政府党组书记</w:t>
        <w:br/>
        <w:br/>
        <w:t xml:space="preserve">    2012.01—         四川省乡城县委副书记，县人民政府县长</w:t>
        <w:br/>
      </w:r>
    </w:p>
    <w:p/>
    <w:p>
      <w:pPr>
        <w:pStyle w:val="Heading3"/>
      </w:pPr>
      <w:r>
        <w:t xml:space="preserve">四川省  甘孜藏族自治州  乡城县  </w:t>
      </w:r>
    </w:p>
    <w:p>
      <w:r>
        <w:rPr>
          <w:i/>
        </w:rPr>
        <w:t>郑天强    四川省甘孜藏族自治州乡城县委书记</w:t>
      </w:r>
    </w:p>
    <w:p>
      <w:r>
        <w:t>性别:  男</w:t>
      </w:r>
    </w:p>
    <w:p>
      <w:r>
        <w:t xml:space="preserve">生年：  </w:t>
      </w:r>
    </w:p>
    <w:p>
      <w:r>
        <w:t xml:space="preserve">籍贯:  </w:t>
      </w:r>
    </w:p>
    <w:p>
      <w:r>
        <w:t xml:space="preserve">学历:  </w:t>
      </w:r>
    </w:p>
    <w:p>
      <w:r>
        <w:t xml:space="preserve">简历:  </w:t>
        <w:br/>
        <w:t>四川省甘孜藏族自治州乡城县委书记</w:t>
        <w:br/>
      </w:r>
    </w:p>
    <w:p/>
    <w:p>
      <w:pPr>
        <w:pStyle w:val="Heading3"/>
      </w:pPr>
      <w:r>
        <w:t xml:space="preserve">四川省  甘孜藏族自治州  稻城县  </w:t>
      </w:r>
    </w:p>
    <w:p>
      <w:r>
        <w:rPr>
          <w:i/>
        </w:rPr>
        <w:t>曾关和    四川省甘孜藏族自治州稻城县县长</w:t>
      </w:r>
    </w:p>
    <w:p>
      <w:r>
        <w:t>性别:  男</w:t>
      </w:r>
    </w:p>
    <w:p>
      <w:r>
        <w:t xml:space="preserve">生年：  </w:t>
      </w:r>
    </w:p>
    <w:p>
      <w:r>
        <w:t xml:space="preserve">籍贯:  </w:t>
      </w:r>
    </w:p>
    <w:p>
      <w:r>
        <w:t xml:space="preserve">学历:  </w:t>
      </w:r>
    </w:p>
    <w:p>
      <w:r>
        <w:t xml:space="preserve">简历:  </w:t>
        <w:br/>
        <w:t>四川省甘孜藏族自治州稻城县县长，主持县政府全面工作。负责国防后备力量建设、监察、编制、审计、统计、人力资源与社会保障工作。全面负责经济合作、安全管理、行风建设。 分管县监察局、人力资源和社会保障局、审计局、统计局、县委机构编制委员会办公室。 联系县政协。</w:t>
        <w:br/>
      </w:r>
    </w:p>
    <w:p/>
    <w:p>
      <w:pPr>
        <w:pStyle w:val="Heading3"/>
      </w:pPr>
      <w:r>
        <w:t xml:space="preserve">四川省  甘孜藏族自治州  稻城县  </w:t>
      </w:r>
    </w:p>
    <w:p>
      <w:r>
        <w:rPr>
          <w:i/>
        </w:rPr>
        <w:t>邓立军    四川省甘孜藏族自治州稻城县委书记</w:t>
      </w:r>
    </w:p>
    <w:p>
      <w:r>
        <w:t>性别:  男</w:t>
      </w:r>
    </w:p>
    <w:p>
      <w:r>
        <w:t xml:space="preserve">生年：  </w:t>
      </w:r>
    </w:p>
    <w:p>
      <w:r>
        <w:t xml:space="preserve">籍贯:  </w:t>
      </w:r>
    </w:p>
    <w:p>
      <w:r>
        <w:t xml:space="preserve">学历:  </w:t>
      </w:r>
    </w:p>
    <w:p>
      <w:r>
        <w:t xml:space="preserve">简历:  </w:t>
        <w:br/>
        <w:t>四川省甘孜藏族自治州稻城县委书记</w:t>
        <w:br/>
      </w:r>
    </w:p>
    <w:p/>
    <w:p>
      <w:pPr>
        <w:pStyle w:val="Heading3"/>
      </w:pPr>
      <w:r>
        <w:t xml:space="preserve">四川省  甘孜藏族自治州  得荣县  </w:t>
      </w:r>
    </w:p>
    <w:p>
      <w:r>
        <w:rPr>
          <w:i/>
        </w:rPr>
        <w:t>普呷    四川省甘孜藏族自治州得荣县县长</w:t>
      </w:r>
    </w:p>
    <w:p>
      <w:r>
        <w:t>性别:  男</w:t>
      </w:r>
    </w:p>
    <w:p>
      <w:r>
        <w:t xml:space="preserve">生年：  </w:t>
      </w:r>
    </w:p>
    <w:p>
      <w:r>
        <w:t xml:space="preserve">籍贯:  </w:t>
      </w:r>
    </w:p>
    <w:p>
      <w:r>
        <w:t xml:space="preserve">学历:  </w:t>
      </w:r>
    </w:p>
    <w:p>
      <w:r>
        <w:t xml:space="preserve">简历:  </w:t>
        <w:br/>
        <w:t>四川省甘孜藏族自治州得荣县县长，主持县政府全面工作。 负责全县经济工作、社会事业发展工作、重点项目建设、招行引资工作。 分管人力资源和社会保障局、审计局、监察局、驻外办事机构。</w:t>
        <w:br/>
      </w:r>
    </w:p>
    <w:p/>
    <w:p>
      <w:pPr>
        <w:pStyle w:val="Heading3"/>
      </w:pPr>
      <w:r>
        <w:t xml:space="preserve">四川省  甘孜藏族自治州  得荣县  </w:t>
      </w:r>
    </w:p>
    <w:p>
      <w:r>
        <w:rPr>
          <w:i/>
        </w:rPr>
        <w:t>陈洪暴    四川省甘孜藏族自治州得荣县委书记</w:t>
      </w:r>
    </w:p>
    <w:p>
      <w:r>
        <w:t>性别:  男</w:t>
      </w:r>
    </w:p>
    <w:p>
      <w:r>
        <w:t xml:space="preserve">生年：  </w:t>
      </w:r>
    </w:p>
    <w:p>
      <w:r>
        <w:t xml:space="preserve">籍贯:  </w:t>
      </w:r>
    </w:p>
    <w:p>
      <w:r>
        <w:t xml:space="preserve">学历:  </w:t>
      </w:r>
    </w:p>
    <w:p>
      <w:r>
        <w:t xml:space="preserve">简历:  </w:t>
        <w:br/>
        <w:t>四川省甘孜藏族自治州得荣县委书记</w:t>
        <w:br/>
      </w:r>
    </w:p>
    <w:p/>
    <w:p>
      <w:pPr>
        <w:pStyle w:val="Heading3"/>
      </w:pPr>
      <w:r>
        <w:t xml:space="preserve">四川省  凉山彝族自治州  西昌市  </w:t>
      </w:r>
    </w:p>
    <w:p>
      <w:r>
        <w:rPr>
          <w:i/>
        </w:rPr>
        <w:t>马廷贵    四川省凉山彝族自治州西昌市市长</w:t>
      </w:r>
    </w:p>
    <w:p>
      <w:r>
        <w:t>性别:  男</w:t>
      </w:r>
    </w:p>
    <w:p>
      <w:r>
        <w:t>生年：  1963年03月</w:t>
      </w:r>
    </w:p>
    <w:p>
      <w:r>
        <w:t>籍贯:  四川德昌</w:t>
      </w:r>
    </w:p>
    <w:p>
      <w:r>
        <w:t>学历:  学士</w:t>
      </w:r>
    </w:p>
    <w:p>
      <w:r>
        <w:t xml:space="preserve">简历:  </w:t>
        <w:br/>
        <w:t>马廷贵，男，汉族，1963年4月生，四川德昌人。研究生学历（理学学士），1982年7月参加工作，1986年4月加入中国共产党。</w:t>
        <w:br/>
        <w:br/>
        <w:t>1980.07---1982.07   凉山州布拖师范学校读书并毕业；</w:t>
        <w:br/>
        <w:br/>
        <w:t>1982.07---1987.07   德昌县麻栗中学任教,先后担任教导处副主任、主任、副校长职务（其间：1984.08至1989.07参加西南民院数学系函授本科学习并毕业）；</w:t>
        <w:br/>
        <w:br/>
        <w:t>1987.07---1990.04   德昌县民族中学任副校长、校长；</w:t>
        <w:br/>
        <w:br/>
        <w:t>1990.04---1993.03   共青团德昌县委副书记、书记；</w:t>
        <w:br/>
        <w:br/>
        <w:t>1993.03---1994.02   中共德昌县委办公室主任（其间：1993.12至1994.05兼任德昌县委一科科长）；</w:t>
        <w:br/>
        <w:br/>
        <w:t>1994.02---1997.02   德昌县德州镇党委书记兼人大主席；</w:t>
        <w:br/>
        <w:br/>
        <w:t>1997.02---1998.02   德昌县农村经济工作委员会主任；</w:t>
        <w:br/>
        <w:br/>
        <w:t>1998.02---2004.09   德昌县人民政府副县长(其间:1999.07至2001.07在四川大学“管理与工程”研究生班学习并结业)；</w:t>
        <w:br/>
        <w:br/>
        <w:t>2004.09—2005.09   中共德昌县委常委、德昌县人民政府常务副县长（其间：2004.09—2005.12参加省委党校区域经济研究生班学习并毕业）；</w:t>
        <w:br/>
        <w:br/>
        <w:t>2005.10—2006.03   西昌市人民政府副市长；</w:t>
        <w:br/>
        <w:br/>
        <w:t>2006.03—2010.06   中共西昌市委常委、市人民政府常务副市长（其间：2006.11兼任邛海泸山管理局局长）.</w:t>
        <w:br/>
        <w:br/>
        <w:t>2010.06—2013.04   中共西昌市委副书记、邛海泸山管理局党组书记、局长；</w:t>
        <w:br/>
        <w:br/>
        <w:t>2013.04—2013.06   中共西昌市委副书记、市长、邛泸局党组书记、局长；</w:t>
        <w:br/>
        <w:br/>
        <w:t>2013.06—2013.07   中共西昌市委副书记、市长、邛泸局局长；</w:t>
        <w:br/>
        <w:br/>
        <w:t>2013.07至今　　    中共西昌市委副书记、市长。</w:t>
        <w:br/>
      </w:r>
    </w:p>
    <w:p/>
    <w:p>
      <w:pPr>
        <w:pStyle w:val="Heading3"/>
      </w:pPr>
      <w:r>
        <w:t xml:space="preserve">四川省  凉山彝族自治州  西昌市  </w:t>
      </w:r>
    </w:p>
    <w:p>
      <w:r>
        <w:rPr>
          <w:i/>
        </w:rPr>
        <w:t>李俊    四川省凉山彝族自治州西昌市委书记</w:t>
      </w:r>
    </w:p>
    <w:p>
      <w:r>
        <w:t>性别:  男</w:t>
      </w:r>
    </w:p>
    <w:p>
      <w:r>
        <w:t>生年：  1968年10月</w:t>
      </w:r>
    </w:p>
    <w:p>
      <w:r>
        <w:t>籍贯:  四川苍溪</w:t>
      </w:r>
    </w:p>
    <w:p>
      <w:r>
        <w:t>学历:  硕士</w:t>
      </w:r>
    </w:p>
    <w:p>
      <w:r>
        <w:t xml:space="preserve">简历:  </w:t>
        <w:br/>
        <w:t>李俊，男，汉族，1968年11月生，硕士研究生学历，四川苍溪人。1994年11月加入中国共产党，1991年7月参加工作。</w:t>
        <w:br/>
        <w:br/>
        <w:t>四川省广元市委组织部工作，四川省委组织部工作，中共凉山州委副秘书长，中共凉山州委办主任，中共西昌市委副书记，西昌市人民政府副市长、代理市长，西昌市人民政府市长，现任中共西昌市委书记。</w:t>
        <w:br/>
      </w:r>
    </w:p>
    <w:p/>
    <w:p>
      <w:pPr>
        <w:pStyle w:val="Heading3"/>
      </w:pPr>
      <w:r>
        <w:t xml:space="preserve">四川省  凉山彝族自治州  木里藏族自治县  </w:t>
      </w:r>
    </w:p>
    <w:p>
      <w:r>
        <w:rPr>
          <w:i/>
        </w:rPr>
        <w:t>伍松    四川省凉山彝族自治州木里县县长</w:t>
      </w:r>
    </w:p>
    <w:p>
      <w:r>
        <w:t>性别:  男</w:t>
      </w:r>
    </w:p>
    <w:p>
      <w:r>
        <w:t>生年：  1970年11月</w:t>
      </w:r>
    </w:p>
    <w:p>
      <w:r>
        <w:t>籍贯:  四川省冕宁县</w:t>
      </w:r>
    </w:p>
    <w:p>
      <w:r>
        <w:t xml:space="preserve">学历:  </w:t>
      </w:r>
    </w:p>
    <w:p>
      <w:r>
        <w:t xml:space="preserve">简历:  </w:t>
        <w:br/>
        <w:t>伍松，男，藏族，生于1970年12月，四川省冕宁县人，大学文化，1992年7月参加工作，1991年12月加入中国共产党。1992年7月至1993年12月 在喜德县光明镇工作，任团委书记；</w:t>
        <w:br/>
        <w:br/>
        <w:t>1993年12月至1994年7月 任喜德县冕山镇党委副书记;</w:t>
        <w:br/>
        <w:br/>
        <w:t>1994年7月至1995年10月 任德昌县德州镇党委副书记;</w:t>
        <w:br/>
        <w:br/>
        <w:t>1995年10月至1997年8月 任喜德县李子乡党委书记;</w:t>
        <w:br/>
        <w:br/>
        <w:t>1997年8月至1998年7月 在木里县公安局治安队工作;</w:t>
        <w:br/>
        <w:br/>
        <w:t>1998年7月至1998年10月 任会东县小岔河乡党委副书记;</w:t>
        <w:br/>
        <w:br/>
        <w:t>1998年10月至2001年9月 任会东县堵格乡党委书记；</w:t>
        <w:br/>
        <w:br/>
        <w:t>2001年9月至2004年12月 任会东县松坪区委副书记、区长;</w:t>
        <w:br/>
        <w:br/>
        <w:t>2004年12月至2006年9月 任会东县嘎吉区委书记。</w:t>
        <w:br/>
        <w:br/>
        <w:t>2006年9月至2009年5月，任中共会东县委常委、政法委书记；</w:t>
        <w:br/>
        <w:br/>
        <w:t>2009年6月至2011年，任中共会东县委常委、常务副县长；</w:t>
        <w:br/>
        <w:br/>
        <w:t>2011年至今，任木里县委副书记，县政府县长。</w:t>
        <w:br/>
      </w:r>
    </w:p>
    <w:p/>
    <w:p>
      <w:pPr>
        <w:pStyle w:val="Heading3"/>
      </w:pPr>
      <w:r>
        <w:t xml:space="preserve">四川省  凉山彝族自治州  木里藏族自治县  </w:t>
      </w:r>
    </w:p>
    <w:p>
      <w:r>
        <w:rPr>
          <w:i/>
        </w:rPr>
        <w:t>张振国    四川省凉山彝族自治州木里县县委书记</w:t>
      </w:r>
    </w:p>
    <w:p>
      <w:r>
        <w:t>性别:  男</w:t>
      </w:r>
    </w:p>
    <w:p>
      <w:r>
        <w:t xml:space="preserve">生年：  </w:t>
      </w:r>
    </w:p>
    <w:p>
      <w:r>
        <w:t xml:space="preserve">籍贯:  </w:t>
      </w:r>
    </w:p>
    <w:p>
      <w:r>
        <w:t xml:space="preserve">学历:  </w:t>
      </w:r>
    </w:p>
    <w:p>
      <w:r>
        <w:t xml:space="preserve">简历:  </w:t>
        <w:br/>
        <w:t>张振国，现任中共四川省凉山彝族自治州木里藏族自治县县委书记。</w:t>
        <w:br/>
      </w:r>
    </w:p>
    <w:p/>
    <w:p>
      <w:pPr>
        <w:pStyle w:val="Heading3"/>
      </w:pPr>
      <w:r>
        <w:t xml:space="preserve">四川省  凉山彝族自治州  盐源县  </w:t>
      </w:r>
    </w:p>
    <w:p>
      <w:r>
        <w:rPr>
          <w:i/>
        </w:rPr>
        <w:t>尹江涛    四川省凉山彝族自治州盐源县代理县长</w:t>
      </w:r>
    </w:p>
    <w:p>
      <w:r>
        <w:t>性别:  男</w:t>
      </w:r>
    </w:p>
    <w:p>
      <w:r>
        <w:t>生年：  1975年07月</w:t>
      </w:r>
    </w:p>
    <w:p>
      <w:r>
        <w:t>籍贯:  四川西昌</w:t>
      </w:r>
    </w:p>
    <w:p>
      <w:r>
        <w:t>学历:  博士</w:t>
      </w:r>
    </w:p>
    <w:p>
      <w:r>
        <w:t xml:space="preserve">简历:  </w:t>
        <w:br/>
        <w:t>尹江涛，男，彝族，1975年7月生，四川西昌人。工学博士（成都理工大学地球探测与信息技术专业），1999年7月参加工作，2002年11月加入中国共产党。现任中共盐源县委副书记、县人民政府代理县长。</w:t>
        <w:br/>
        <w:br/>
        <w:t>参加工作后，历任：甘孜州地质矿产局科员、甘孜州国土资源局科员；甘孜州国土资源局地质环境科副科长；甘孜州国土资源局地质环境科科长；甘孜州国土资源局党委委员、副局长；中共九龙县委副书记（主持县政府工作）；中共九龙县委副书记、代理县长；中共九龙县委副书记、县人民政府县长；中共盐源县委副书记、代理县长。</w:t>
        <w:br/>
      </w:r>
    </w:p>
    <w:p/>
    <w:p>
      <w:pPr>
        <w:pStyle w:val="Heading3"/>
      </w:pPr>
      <w:r>
        <w:t xml:space="preserve">四川省  凉山彝族自治州  盐源县  </w:t>
      </w:r>
    </w:p>
    <w:p>
      <w:r>
        <w:rPr>
          <w:i/>
        </w:rPr>
        <w:t>邓天友    四川省凉山彝族自治州盐源县委书记</w:t>
      </w:r>
    </w:p>
    <w:p>
      <w:r>
        <w:t>性别:  男</w:t>
      </w:r>
    </w:p>
    <w:p>
      <w:r>
        <w:t>生年：  1964年05月</w:t>
      </w:r>
    </w:p>
    <w:p>
      <w:r>
        <w:t xml:space="preserve">籍贯:  </w:t>
      </w:r>
    </w:p>
    <w:p>
      <w:r>
        <w:t xml:space="preserve">学历:  </w:t>
      </w:r>
    </w:p>
    <w:p>
      <w:r>
        <w:t xml:space="preserve">简历:  </w:t>
        <w:br/>
        <w:t>邓天友，男，汉族，中共党员，1964年6月生，大专，曾任凉山州委副秘书长、州委办公室主任，现任盐源县委书记。</w:t>
        <w:br/>
      </w:r>
    </w:p>
    <w:p/>
    <w:p>
      <w:pPr>
        <w:pStyle w:val="Heading3"/>
      </w:pPr>
      <w:r>
        <w:t xml:space="preserve">四川省  凉山彝族自治州  德昌县  </w:t>
      </w:r>
    </w:p>
    <w:p>
      <w:r>
        <w:rPr>
          <w:i/>
        </w:rPr>
        <w:t>苏正清    四川省凉山彝族自治州德昌县县长</w:t>
      </w:r>
    </w:p>
    <w:p>
      <w:r>
        <w:t>性别:  男</w:t>
      </w:r>
    </w:p>
    <w:p>
      <w:r>
        <w:t>生年：  1969年11月</w:t>
      </w:r>
    </w:p>
    <w:p>
      <w:r>
        <w:t>籍贯:  四川盐源</w:t>
      </w:r>
    </w:p>
    <w:p>
      <w:r>
        <w:t>学历:  学士</w:t>
      </w:r>
    </w:p>
    <w:p>
      <w:r>
        <w:t xml:space="preserve">简历:  </w:t>
        <w:br/>
        <w:t>苏正清，男，彝族，1969年12月生，四川盐源人。大学学历（四川省农业大学果树专业），1992年7月参加工作，1991年6月加入中国共产党。现任中共德昌县委副书记、县长。</w:t>
        <w:br/>
        <w:br/>
        <w:t>参加工作后，历任越西县大瑞乡副乡长；越西县委办公室秘书；共青团越西县委副书记；共青团越西县委书记；成都市新都县农业局局长助理（挂职）；越西县委组织部副部长；金阳县人民政府副县长；金阳县委常委、组织部部长；上海市卢湾区打浦桥街道党工委副书记（挂职）；中共宁南县委常委、县政府副县长；州政府副秘书长；中共德昌县委副书记、县长。</w:t>
        <w:br/>
        <w:br/>
        <w:t>主持县人民政府全面工作，负责监察、审计工作。分管县监察局、审计局。</w:t>
        <w:br/>
      </w:r>
    </w:p>
    <w:p/>
    <w:p>
      <w:pPr>
        <w:pStyle w:val="Heading3"/>
      </w:pPr>
      <w:r>
        <w:t xml:space="preserve">四川省  凉山彝族自治州  德昌县  </w:t>
      </w:r>
    </w:p>
    <w:p>
      <w:r>
        <w:rPr>
          <w:i/>
        </w:rPr>
        <w:t>王顺云    四川省凉山彝族自治州德昌县委书记</w:t>
      </w:r>
    </w:p>
    <w:p>
      <w:r>
        <w:t>性别:  男</w:t>
      </w:r>
    </w:p>
    <w:p>
      <w:r>
        <w:t>生年：  1962年10月</w:t>
      </w:r>
    </w:p>
    <w:p>
      <w:r>
        <w:t>籍贯:  四川会东</w:t>
      </w:r>
    </w:p>
    <w:p>
      <w:r>
        <w:t>学历:  学士</w:t>
      </w:r>
    </w:p>
    <w:p>
      <w:r>
        <w:t xml:space="preserve">简历:  </w:t>
        <w:br/>
        <w:t>王顺云，男，汉族，1962年11月生，四川会东人。大学学历（省委党校行政管理专业），1981年12月参加工作，1983年12月加入中国共产党。现任中共德昌县委书记。</w:t>
        <w:br/>
        <w:br/>
        <w:t>历任：陕西省澄城县84887部队服役；会东县松坪区野牛坪乡计生专干；会东县松坪区野牛坪乡副乡长；会东县松坪区野牛坪乡党委书记；会东县松坪区公所副区长；会东县鲁吉区委副书记兼大崇乡党委书记；会东县鲁吉区区长；会东县鲁吉区区委书记；会东县人民政府副县长；会东县人民政府常务副县长；凉山州农村工作领导小组办公室党组书记、主任；中共德昌县委书记。</w:t>
        <w:br/>
      </w:r>
    </w:p>
    <w:p/>
    <w:p>
      <w:pPr>
        <w:pStyle w:val="Heading3"/>
      </w:pPr>
      <w:r>
        <w:t xml:space="preserve">四川省  凉山彝族自治州  会理县  </w:t>
      </w:r>
    </w:p>
    <w:p>
      <w:r>
        <w:rPr>
          <w:i/>
        </w:rPr>
        <w:t>陈方勇    四川省凉山彝族自治州会理县代理县长</w:t>
      </w:r>
    </w:p>
    <w:p>
      <w:r>
        <w:t>性别:  男</w:t>
      </w:r>
    </w:p>
    <w:p>
      <w:r>
        <w:t>生年：  1969年09月</w:t>
      </w:r>
    </w:p>
    <w:p>
      <w:r>
        <w:t xml:space="preserve">籍贯:  </w:t>
      </w:r>
    </w:p>
    <w:p>
      <w:r>
        <w:t>学历:  研究生</w:t>
      </w:r>
    </w:p>
    <w:p>
      <w:r>
        <w:t xml:space="preserve">简历:  </w:t>
        <w:br/>
        <w:t>陈方勇，男，汉族，中共党员，1969年10月生，研究生学历，现任会理县委副书记、代理县长。</w:t>
        <w:br/>
        <w:br/>
        <w:t>1989.09-1993.07 河北煤炭建工学院工业电气自动化专业学习</w:t>
        <w:br/>
        <w:br/>
        <w:t>1993.07-1995.05 成都无缝钢管厂运输部电工</w:t>
        <w:br/>
        <w:br/>
        <w:t>1995.05-1996.01 成都无缝钢管厂运输部机动科工程师</w:t>
        <w:br/>
        <w:br/>
        <w:t>1996.01-1997.04 成都无缝钢管厂运输部技术科工程师</w:t>
        <w:br/>
        <w:br/>
        <w:t>1997.04-1998.03 成都无缝钢管厂运输部党办宣传干事、团委书记</w:t>
        <w:br/>
        <w:br/>
        <w:t>1998.03-2002.09 攀钢集团成都钢铁有限责任公司铁路运输公司综合科科长</w:t>
        <w:br/>
        <w:br/>
        <w:t>2002.09-2006.10 甘洛县人民政府副县长（期间：2003年09月至2006年06月参加中央党校国民经济在职研究生学习）</w:t>
        <w:br/>
        <w:br/>
        <w:t>2006.10-2008.12 甘洛县委常委、纪委书记</w:t>
        <w:br/>
        <w:br/>
        <w:t>2008.12-2010.04 州委组织部副部长</w:t>
        <w:br/>
        <w:br/>
        <w:t>2010.04-2013.07 州委组织部副部长、州人才办主任（兼）（期间：2010年10月至12月参加中瑞项目组织部门业务骨干培训班）</w:t>
        <w:br/>
        <w:br/>
        <w:t>2013.07-2015.03 州文化影视新闻出版局党组书记、局长</w:t>
        <w:br/>
        <w:br/>
        <w:t>2015.03-2015.11 州文化广电新闻出版局党组书记、局长</w:t>
        <w:br/>
        <w:br/>
        <w:t>2015.11-今 会理县委副书记、代理县长</w:t>
        <w:br/>
      </w:r>
    </w:p>
    <w:p/>
    <w:p>
      <w:pPr>
        <w:pStyle w:val="Heading3"/>
      </w:pPr>
      <w:r>
        <w:t xml:space="preserve">四川省  凉山彝族自治州  会理县  </w:t>
      </w:r>
    </w:p>
    <w:p>
      <w:r>
        <w:rPr>
          <w:i/>
        </w:rPr>
        <w:t>李怀良    四川省凉山彝族自治州理县县委书记</w:t>
      </w:r>
    </w:p>
    <w:p>
      <w:r>
        <w:t>性别:  男</w:t>
      </w:r>
    </w:p>
    <w:p>
      <w:r>
        <w:t xml:space="preserve">生年：  </w:t>
      </w:r>
    </w:p>
    <w:p>
      <w:r>
        <w:t xml:space="preserve">籍贯:  </w:t>
      </w:r>
    </w:p>
    <w:p>
      <w:r>
        <w:t xml:space="preserve">学历:  </w:t>
      </w:r>
    </w:p>
    <w:p>
      <w:r>
        <w:t xml:space="preserve">简历:  </w:t>
        <w:br/>
        <w:t>李怀良，2013年7月任会中共四川省凉山州理县县委书记。</w:t>
        <w:br/>
      </w:r>
    </w:p>
    <w:p/>
    <w:p>
      <w:pPr>
        <w:pStyle w:val="Heading3"/>
      </w:pPr>
      <w:r>
        <w:t xml:space="preserve">四川省  凉山彝族自治州  会东县  </w:t>
      </w:r>
    </w:p>
    <w:p>
      <w:r>
        <w:rPr>
          <w:i/>
        </w:rPr>
        <w:t>环江红    四川省凉山彝族自治州会东县县长</w:t>
      </w:r>
    </w:p>
    <w:p>
      <w:r>
        <w:t>性别:  男</w:t>
      </w:r>
    </w:p>
    <w:p>
      <w:r>
        <w:t>生年：  1968年10月</w:t>
      </w:r>
    </w:p>
    <w:p>
      <w:r>
        <w:t>籍贯:  大理洱源</w:t>
      </w:r>
    </w:p>
    <w:p>
      <w:r>
        <w:t>学历:  研究生</w:t>
      </w:r>
    </w:p>
    <w:p>
      <w:r>
        <w:t xml:space="preserve">简历:  </w:t>
        <w:br/>
        <w:t>环江红，男，白族，云南大理州洱源县人，研究生学历，1968年10月出生，1994年4月加入中国共产党，1990年8月参加工作。</w:t>
        <w:br/>
        <w:br/>
        <w:t>1986年9月至1990年8月，西安地质学院水文地质与工程地质专业大学本科毕业；</w:t>
        <w:br/>
        <w:br/>
        <w:t>1990年8月至1994年6月，任凉山州计划委员会矿管办科员；</w:t>
        <w:br/>
        <w:br/>
        <w:t>1994年6月至1998年10月，任凉山州计划委员会综合科副主任科员；</w:t>
        <w:br/>
        <w:br/>
        <w:t>1998年10月至2002年3月，任凉山州计划委员会综合科副科长；</w:t>
        <w:br/>
        <w:br/>
        <w:t>2002年3月至2004年10月，任凉山州发展计划委员会办公室主任（期间：2001年9月至2003年7月在职在四川工商管理学院工商管理专业学习，MBA专业在职研究生毕业）；</w:t>
        <w:br/>
        <w:br/>
        <w:t>2004年10月至2010年4月，任凉山州防震减灾局副局长、党组成员；</w:t>
        <w:br/>
        <w:br/>
        <w:t>2010年4月至2013年7月，任凉山州防震减灾局党组书记、局长；</w:t>
        <w:br/>
        <w:br/>
        <w:t>2013年7月至2016年5月，任凉山州商务局党组书记、局长；</w:t>
        <w:br/>
        <w:br/>
        <w:t>2016.05至今，任会东县委副书记、县长。</w:t>
        <w:br/>
      </w:r>
    </w:p>
    <w:p/>
    <w:p>
      <w:pPr>
        <w:pStyle w:val="Heading3"/>
      </w:pPr>
      <w:r>
        <w:t xml:space="preserve">四川省  凉山彝族自治州  会东县  </w:t>
      </w:r>
    </w:p>
    <w:p>
      <w:r>
        <w:rPr>
          <w:i/>
        </w:rPr>
        <w:t>刘晓博    四川省凉山彝族自治州会东县委书记</w:t>
      </w:r>
    </w:p>
    <w:p>
      <w:r>
        <w:t>性别:  男</w:t>
      </w:r>
    </w:p>
    <w:p>
      <w:r>
        <w:t>生年：  1973年06月</w:t>
      </w:r>
    </w:p>
    <w:p>
      <w:r>
        <w:t>籍贯:  陕西安康</w:t>
      </w:r>
    </w:p>
    <w:p>
      <w:r>
        <w:t>学历:  博士</w:t>
      </w:r>
    </w:p>
    <w:p>
      <w:r>
        <w:t xml:space="preserve">简历:  </w:t>
        <w:br/>
        <w:t>刘晓博，男，汉族，1973年6月生，陕西安康人，1995年4月加入中国共产党，1995年7月参加工作，西南财经大学产业经济学专业毕业，研究生学历，经济学博士学位。现任中共会东县委书记。</w:t>
        <w:br/>
      </w:r>
    </w:p>
    <w:p/>
    <w:p>
      <w:pPr>
        <w:pStyle w:val="Heading3"/>
      </w:pPr>
      <w:r>
        <w:t xml:space="preserve">四川省  凉山彝族自治州  宁南县  </w:t>
      </w:r>
    </w:p>
    <w:p>
      <w:r>
        <w:rPr>
          <w:i/>
        </w:rPr>
        <w:t>代兵    四川省凉山彝族自治州宁南县县长</w:t>
      </w:r>
    </w:p>
    <w:p>
      <w:r>
        <w:t>性别:  男</w:t>
      </w:r>
    </w:p>
    <w:p>
      <w:r>
        <w:t xml:space="preserve">生年：  </w:t>
      </w:r>
    </w:p>
    <w:p>
      <w:r>
        <w:t xml:space="preserve">籍贯:  </w:t>
      </w:r>
    </w:p>
    <w:p>
      <w:r>
        <w:t xml:space="preserve">学历:  </w:t>
      </w:r>
    </w:p>
    <w:p>
      <w:r>
        <w:t xml:space="preserve">简历:  </w:t>
        <w:br/>
        <w:t>现任四川省凉山州宁南县县委副书记、县政府县长，协助书记做好县委工作，主持县政府全面工作。</w:t>
        <w:br/>
      </w:r>
    </w:p>
    <w:p/>
    <w:p>
      <w:pPr>
        <w:pStyle w:val="Heading3"/>
      </w:pPr>
      <w:r>
        <w:t xml:space="preserve">四川省  凉山彝族自治州  宁南县  </w:t>
      </w:r>
    </w:p>
    <w:p>
      <w:r>
        <w:rPr>
          <w:i/>
        </w:rPr>
        <w:t>黄玉超    四川省凉山彝族自治州宁南县委书记</w:t>
      </w:r>
    </w:p>
    <w:p>
      <w:r>
        <w:t>性别:  男</w:t>
      </w:r>
    </w:p>
    <w:p>
      <w:r>
        <w:t>生年：  1966年02月</w:t>
      </w:r>
    </w:p>
    <w:p>
      <w:r>
        <w:t xml:space="preserve">籍贯:  </w:t>
      </w:r>
    </w:p>
    <w:p>
      <w:r>
        <w:t>学历:  研究生</w:t>
      </w:r>
    </w:p>
    <w:p>
      <w:r>
        <w:t xml:space="preserve">简历:  </w:t>
        <w:br/>
        <w:t>黄玉超，男，汉族，中共党员，1966年2月生，党校研究生，曾任凉山州扶贫和移民工作局局长，现任宁南县委书记。</w:t>
        <w:br/>
      </w:r>
    </w:p>
    <w:p/>
    <w:p>
      <w:pPr>
        <w:pStyle w:val="Heading3"/>
      </w:pPr>
      <w:r>
        <w:t xml:space="preserve">四川省  凉山彝族自治州  普格县  </w:t>
      </w:r>
    </w:p>
    <w:p>
      <w:r>
        <w:rPr>
          <w:i/>
        </w:rPr>
        <w:t>沙英    四川省凉山彝族自治州普格县县长</w:t>
      </w:r>
    </w:p>
    <w:p>
      <w:r>
        <w:t>性别:  女</w:t>
      </w:r>
    </w:p>
    <w:p>
      <w:r>
        <w:t xml:space="preserve">生年：  </w:t>
      </w:r>
    </w:p>
    <w:p>
      <w:r>
        <w:t xml:space="preserve">籍贯:  </w:t>
      </w:r>
    </w:p>
    <w:p>
      <w:r>
        <w:t xml:space="preserve">学历:  </w:t>
      </w:r>
    </w:p>
    <w:p>
      <w:r>
        <w:t xml:space="preserve">简历:  </w:t>
        <w:br/>
        <w:t>沙英，主持县政府全面工作。负责监察、审计、外事侨务方面的工作。分管县监察局、县审计局。</w:t>
        <w:br/>
      </w:r>
    </w:p>
    <w:p/>
    <w:p>
      <w:pPr>
        <w:pStyle w:val="Heading3"/>
      </w:pPr>
      <w:r>
        <w:t xml:space="preserve">四川省  凉山彝族自治州  普格县  </w:t>
      </w:r>
    </w:p>
    <w:p>
      <w:r>
        <w:rPr>
          <w:i/>
        </w:rPr>
        <w:t>刘长猛    四川省凉山彝族自治州普格县委书记</w:t>
      </w:r>
    </w:p>
    <w:p>
      <w:r>
        <w:t>性别:  男</w:t>
      </w:r>
    </w:p>
    <w:p>
      <w:r>
        <w:t xml:space="preserve">生年：  </w:t>
      </w:r>
    </w:p>
    <w:p>
      <w:r>
        <w:t xml:space="preserve">籍贯:  </w:t>
      </w:r>
    </w:p>
    <w:p>
      <w:r>
        <w:t xml:space="preserve">学历:  </w:t>
      </w:r>
    </w:p>
    <w:p>
      <w:r>
        <w:t xml:space="preserve">简历:  </w:t>
        <w:br/>
        <w:t>现任四川省凉山州普格县县委书记。</w:t>
        <w:br/>
      </w:r>
    </w:p>
    <w:p/>
    <w:p>
      <w:pPr>
        <w:pStyle w:val="Heading3"/>
      </w:pPr>
      <w:r>
        <w:t xml:space="preserve">四川省  凉山彝族自治州  布拖县  </w:t>
      </w:r>
    </w:p>
    <w:p>
      <w:r>
        <w:rPr>
          <w:i/>
        </w:rPr>
        <w:t>罗古阿吉    四川省凉山彝族自治州布拖县县长</w:t>
      </w:r>
    </w:p>
    <w:p>
      <w:r>
        <w:t>性别:  男</w:t>
      </w:r>
    </w:p>
    <w:p>
      <w:r>
        <w:t>生年：  1969年10月</w:t>
      </w:r>
    </w:p>
    <w:p>
      <w:r>
        <w:t xml:space="preserve">籍贯:  </w:t>
      </w:r>
    </w:p>
    <w:p>
      <w:r>
        <w:t xml:space="preserve">学历:  </w:t>
      </w:r>
    </w:p>
    <w:p>
      <w:r>
        <w:t xml:space="preserve">简历:  </w:t>
        <w:br/>
        <w:t>罗古阿吉，男，彝族，中共党员，1969年10月生，大学学历，曾任中共冕宁县委副书记，现任布拖县人民政府县长，主持县人民政府全面工作。</w:t>
        <w:br/>
      </w:r>
    </w:p>
    <w:p/>
    <w:p>
      <w:pPr>
        <w:pStyle w:val="Heading3"/>
      </w:pPr>
      <w:r>
        <w:t xml:space="preserve">四川省  凉山彝族自治州  布拖县  </w:t>
      </w:r>
    </w:p>
    <w:p>
      <w:r>
        <w:rPr>
          <w:i/>
        </w:rPr>
        <w:t>沙文    四川省凉山彝族自治州布拖县委书记</w:t>
      </w:r>
    </w:p>
    <w:p>
      <w:r>
        <w:t>性别:  男</w:t>
      </w:r>
    </w:p>
    <w:p>
      <w:r>
        <w:t xml:space="preserve">生年：  </w:t>
      </w:r>
    </w:p>
    <w:p>
      <w:r>
        <w:t xml:space="preserve">籍贯:  </w:t>
      </w:r>
    </w:p>
    <w:p>
      <w:r>
        <w:t xml:space="preserve">学历:  </w:t>
      </w:r>
    </w:p>
    <w:p>
      <w:r>
        <w:t xml:space="preserve">简历:  </w:t>
        <w:br/>
        <w:t>沙文，现任四川省凉山州布拖县县委书记。</w:t>
        <w:br/>
      </w:r>
    </w:p>
    <w:p/>
    <w:p>
      <w:pPr>
        <w:pStyle w:val="Heading3"/>
      </w:pPr>
      <w:r>
        <w:t xml:space="preserve">四川省  凉山彝族自治州  金阳县  </w:t>
      </w:r>
    </w:p>
    <w:p>
      <w:r>
        <w:rPr>
          <w:i/>
        </w:rPr>
        <w:t>李德强    四川省凉山彝族自治州金阳县县长</w:t>
      </w:r>
    </w:p>
    <w:p>
      <w:r>
        <w:t>性别:  男</w:t>
      </w:r>
    </w:p>
    <w:p>
      <w:r>
        <w:t>生年：  1970年05月</w:t>
      </w:r>
    </w:p>
    <w:p>
      <w:r>
        <w:t>籍贯:  四川三台</w:t>
      </w:r>
    </w:p>
    <w:p>
      <w:r>
        <w:t xml:space="preserve">学历:  </w:t>
      </w:r>
    </w:p>
    <w:p>
      <w:r>
        <w:t xml:space="preserve">简历:  </w:t>
        <w:br/>
        <w:t>李德强，男，汉族，中共党员，1970年5月生，研究生学历。</w:t>
        <w:br/>
        <w:br/>
        <w:t>1992.07—1994.11四川轻化工学院化工机械专业学生</w:t>
        <w:br/>
        <w:br/>
        <w:t>1992.07—1994.12绵阳市盐亭县化工总厂团委书记</w:t>
        <w:br/>
        <w:br/>
        <w:t>1994.11—1995.11绵阳市盐亭县乡企局股长</w:t>
        <w:br/>
        <w:br/>
        <w:t>1995.11—1997.12绵阳市三台县芦溪镇党委委员、副镇长</w:t>
        <w:br/>
        <w:br/>
        <w:t>1997.12—1998.11绵阳市三台县刘营镇党委副书记、镇长（期间在绵阳市委党校参加中青班学习）</w:t>
        <w:br/>
        <w:br/>
        <w:t>1997.12—1998.12绵阳市三台县立新镇党委副书记、镇长（期间在江苏省吴江市委党校参加中西部地区领导干部研讨班学习）</w:t>
        <w:br/>
        <w:br/>
        <w:t>2001.11—2002.11绵阳市三台县金石镇党委书记（期间在省委党校参加经济学专业研究生班学习）</w:t>
        <w:br/>
        <w:br/>
        <w:t>2002.11—2006.09昭觉县政府任副县长（期间在省委党校参加全省第二批下派干部岗前培训；在清华大学参加党政干部高级研修班学习）</w:t>
        <w:br/>
        <w:br/>
        <w:t>2006.09—2011.10越西县人民政府任副县长</w:t>
        <w:br/>
        <w:br/>
        <w:t>2011.10--2013.12美姑县委常委、县人民政府常务副县长</w:t>
        <w:br/>
        <w:br/>
        <w:t>2013.12--2015.11凉山州金阳县委副书记</w:t>
        <w:br/>
        <w:br/>
        <w:t>2015.11--凉山州金阳县委副书记、县长</w:t>
        <w:br/>
      </w:r>
    </w:p>
    <w:p/>
    <w:p>
      <w:pPr>
        <w:pStyle w:val="Heading3"/>
      </w:pPr>
      <w:r>
        <w:t xml:space="preserve">四川省  凉山彝族自治州  金阳县  </w:t>
      </w:r>
    </w:p>
    <w:p>
      <w:r>
        <w:rPr>
          <w:i/>
        </w:rPr>
        <w:t>毛正文    四川省凉山彝族自治州金阳县委书记</w:t>
      </w:r>
    </w:p>
    <w:p>
      <w:r>
        <w:t>性别:  男</w:t>
      </w:r>
    </w:p>
    <w:p>
      <w:r>
        <w:t>生年：  1966年12月</w:t>
      </w:r>
    </w:p>
    <w:p>
      <w:r>
        <w:t xml:space="preserve">籍贯:  </w:t>
      </w:r>
    </w:p>
    <w:p>
      <w:r>
        <w:t>学历:  本科</w:t>
      </w:r>
    </w:p>
    <w:p>
      <w:r>
        <w:t xml:space="preserve">简历:  </w:t>
        <w:br/>
        <w:t>毛正文，男，彝族，中共党员，1965年12月生，在职大学，现任金阳县委书记。</w:t>
        <w:br/>
      </w:r>
    </w:p>
    <w:p/>
    <w:p>
      <w:pPr>
        <w:pStyle w:val="Heading3"/>
      </w:pPr>
      <w:r>
        <w:t xml:space="preserve">四川省  凉山彝族自治州  昭觉县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四川省  凉山彝族自治州  昭觉县  </w:t>
      </w:r>
    </w:p>
    <w:p>
      <w:r>
        <w:rPr>
          <w:i/>
        </w:rPr>
        <w:t>子克拉格    四川省凉山彝族自治州昭觉县委书记</w:t>
      </w:r>
    </w:p>
    <w:p>
      <w:r>
        <w:t>性别:  男</w:t>
      </w:r>
    </w:p>
    <w:p>
      <w:r>
        <w:t>生年：  1964年08月</w:t>
      </w:r>
    </w:p>
    <w:p>
      <w:r>
        <w:t>籍贯:  四川金阳</w:t>
      </w:r>
    </w:p>
    <w:p>
      <w:r>
        <w:t>学历:  研究生</w:t>
      </w:r>
    </w:p>
    <w:p>
      <w:r>
        <w:t xml:space="preserve">简历:  </w:t>
        <w:br/>
        <w:t>1983年7月参加工作。</w:t>
        <w:br/>
        <w:br/>
        <w:t>1993年4月加入中国共产党，研究生学历。</w:t>
        <w:br/>
        <w:br/>
        <w:t>1980年9月至1983年7月在西昌师范校彝语文专业学习。</w:t>
        <w:br/>
        <w:br/>
        <w:t>1983年7月至1988年7月在金阳县教育局（其间：1985年9月—1988年7月在西南民院彝文师范专科班学习）。</w:t>
        <w:br/>
        <w:br/>
        <w:t>1988年7月至1991年7月在金阳县政协（其间：1991年7月任文史委副主任）。</w:t>
        <w:br/>
        <w:br/>
        <w:t>1991年7月至1996年7月在共青团金阳县委（其间：1991年7月任团县委副书记；1993年5月任团县委书记；1994年10月—1996年3月在涪陵烟厂挂职厂长助理）</w:t>
        <w:br/>
        <w:br/>
        <w:t>1996年7月至1998年3月任金阳县洛觉工委书记。</w:t>
        <w:br/>
        <w:br/>
        <w:t>1998年3月至2003年1月任金阳县人民法院院长、党组书记（其间：1998年9月—2000年7月在西南师范大学现代管理与公共关系方向研究生课程进修班学习）。</w:t>
        <w:br/>
        <w:br/>
        <w:t>2003年1月至2007年11月任中共金阳县委副书记（其间：2004年7月—2006年7月在四川工商管理学院工商管理专业研究生班学习）。</w:t>
        <w:br/>
        <w:br/>
        <w:t>2007年11月至2008年10月任中共德昌县委副书记</w:t>
        <w:br/>
        <w:br/>
        <w:t>2008年10月至2009年1月任中共美姑县委副书记、代理县长。</w:t>
        <w:br/>
        <w:br/>
        <w:t>2009年1月任中共美姑县委副书记、县人民政府县长。</w:t>
        <w:br/>
        <w:br/>
        <w:t>2012年4月至今任中共昭觉县县委书记。</w:t>
        <w:br/>
      </w:r>
    </w:p>
    <w:p/>
    <w:p>
      <w:pPr>
        <w:pStyle w:val="Heading3"/>
      </w:pPr>
      <w:r>
        <w:t xml:space="preserve">四川省  凉山彝族自治州  喜德县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四川省  凉山彝族自治州  喜德县  </w:t>
      </w:r>
    </w:p>
    <w:p>
      <w:r>
        <w:rPr>
          <w:i/>
        </w:rPr>
        <w:t>曲木伍牛    四川省凉山彝族自治州喜德县委书记</w:t>
      </w:r>
    </w:p>
    <w:p>
      <w:r>
        <w:t>性别:  男</w:t>
      </w:r>
    </w:p>
    <w:p>
      <w:r>
        <w:t xml:space="preserve">生年：  </w:t>
      </w:r>
    </w:p>
    <w:p>
      <w:r>
        <w:t xml:space="preserve">籍贯:  </w:t>
      </w:r>
    </w:p>
    <w:p>
      <w:r>
        <w:t xml:space="preserve">学历:  </w:t>
      </w:r>
    </w:p>
    <w:p>
      <w:r>
        <w:t xml:space="preserve">简历:  </w:t>
        <w:br/>
        <w:t>曲木伍牛，现任凉山州喜德县县委书记。</w:t>
        <w:br/>
      </w:r>
    </w:p>
    <w:p/>
    <w:p>
      <w:pPr>
        <w:pStyle w:val="Heading3"/>
      </w:pPr>
      <w:r>
        <w:t xml:space="preserve">四川省  凉山彝族自治州  冕宁县  </w:t>
      </w:r>
    </w:p>
    <w:p>
      <w:r>
        <w:rPr>
          <w:i/>
        </w:rPr>
        <w:t>郭均    四川省凉山彝族自治州冕宁县县长</w:t>
      </w:r>
    </w:p>
    <w:p>
      <w:r>
        <w:t>性别:  男</w:t>
      </w:r>
    </w:p>
    <w:p>
      <w:r>
        <w:t>生年：  1969年11月</w:t>
      </w:r>
    </w:p>
    <w:p>
      <w:r>
        <w:t>籍贯:  四川射洪</w:t>
      </w:r>
    </w:p>
    <w:p>
      <w:r>
        <w:t>学历:  研究生</w:t>
      </w:r>
    </w:p>
    <w:p>
      <w:r>
        <w:t xml:space="preserve">简历:  </w:t>
        <w:br/>
        <w:t>郭均，男，汉族，中共党员，1969年12月生，研究生学历，曾任州政府副秘书长，现任冕宁县人民政府县长。</w:t>
        <w:br/>
      </w:r>
    </w:p>
    <w:p/>
    <w:p>
      <w:pPr>
        <w:pStyle w:val="Heading3"/>
      </w:pPr>
      <w:r>
        <w:t xml:space="preserve">四川省  凉山彝族自治州  冕宁县  </w:t>
      </w:r>
    </w:p>
    <w:p>
      <w:r>
        <w:rPr>
          <w:i/>
        </w:rPr>
        <w:t>刘俊文    四川省凉山彝族自治州冕宁县委书记</w:t>
      </w:r>
    </w:p>
    <w:p>
      <w:r>
        <w:t>性别:  男</w:t>
      </w:r>
    </w:p>
    <w:p>
      <w:r>
        <w:t xml:space="preserve">生年：  </w:t>
      </w:r>
    </w:p>
    <w:p>
      <w:r>
        <w:t xml:space="preserve">籍贯:  </w:t>
      </w:r>
    </w:p>
    <w:p>
      <w:r>
        <w:t xml:space="preserve">学历:  </w:t>
      </w:r>
    </w:p>
    <w:p>
      <w:r>
        <w:t xml:space="preserve">简历:  </w:t>
        <w:br/>
        <w:t>刘俊文在国务院工作21年，长期从事扶贫理论政策研究，参与中央、国务院扶贫文件起草工作，2007年以来先后担任国务院扶贫办行政人事司副司长，外资项目管理中心副主任，中国扶贫发展中心主任，国务院扶贫办信息中心主任。</w:t>
        <w:br/>
        <w:br/>
        <w:t>2016年8月，任中共凉山州委委员、常委和中共冕宁县委委员、常委、书记。</w:t>
        <w:br/>
      </w:r>
    </w:p>
    <w:p/>
    <w:p>
      <w:pPr>
        <w:pStyle w:val="Heading3"/>
      </w:pPr>
      <w:r>
        <w:t xml:space="preserve">四川省  凉山彝族自治州  越西县  </w:t>
      </w:r>
    </w:p>
    <w:p>
      <w:r>
        <w:rPr>
          <w:i/>
        </w:rPr>
        <w:t>肖正权    四川省凉山彝族自治州越西县县长</w:t>
      </w:r>
    </w:p>
    <w:p>
      <w:r>
        <w:t>性别:  男</w:t>
      </w:r>
    </w:p>
    <w:p>
      <w:r>
        <w:t xml:space="preserve">生年：  </w:t>
      </w:r>
    </w:p>
    <w:p>
      <w:r>
        <w:t xml:space="preserve">籍贯:  </w:t>
      </w:r>
    </w:p>
    <w:p>
      <w:r>
        <w:t xml:space="preserve">学历:  </w:t>
      </w:r>
    </w:p>
    <w:p>
      <w:r>
        <w:t xml:space="preserve">简历:  </w:t>
        <w:br/>
        <w:t>肖正权，现任越西县县长，主持县人民政府全面工作，主管财政、审计、监察工作。联系县财政局、县审计局、县监察局。</w:t>
        <w:br/>
      </w:r>
    </w:p>
    <w:p/>
    <w:p>
      <w:pPr>
        <w:pStyle w:val="Heading3"/>
      </w:pPr>
      <w:r>
        <w:t xml:space="preserve">四川省  凉山彝族自治州  越西县  </w:t>
      </w:r>
    </w:p>
    <w:p>
      <w:r>
        <w:rPr>
          <w:i/>
        </w:rPr>
        <w:t>袁洪    四川省凉山彝族自治州越西县委书记</w:t>
      </w:r>
    </w:p>
    <w:p>
      <w:r>
        <w:t>性别:  男</w:t>
      </w:r>
    </w:p>
    <w:p>
      <w:r>
        <w:t xml:space="preserve">生年：  </w:t>
      </w:r>
    </w:p>
    <w:p>
      <w:r>
        <w:t xml:space="preserve">籍贯:  </w:t>
      </w:r>
    </w:p>
    <w:p>
      <w:r>
        <w:t xml:space="preserve">学历:  </w:t>
      </w:r>
    </w:p>
    <w:p>
      <w:r>
        <w:t xml:space="preserve">简历:  </w:t>
        <w:br/>
        <w:t>袁洪，现任凉山彝族自治州中共越西县委书记。</w:t>
        <w:br/>
      </w:r>
    </w:p>
    <w:p/>
    <w:p>
      <w:pPr>
        <w:pStyle w:val="Heading3"/>
      </w:pPr>
      <w:r>
        <w:t xml:space="preserve">四川省  凉山彝族自治州  甘洛县  </w:t>
      </w:r>
    </w:p>
    <w:p>
      <w:r>
        <w:rPr>
          <w:i/>
        </w:rPr>
        <w:t>刘若尘    四川省凉山彝族自治州甘洛县县长</w:t>
      </w:r>
    </w:p>
    <w:p>
      <w:r>
        <w:t>性别:  男</w:t>
      </w:r>
    </w:p>
    <w:p>
      <w:r>
        <w:t>生年：  1969年09月</w:t>
      </w:r>
    </w:p>
    <w:p>
      <w:r>
        <w:t>籍贯:  四川雷波</w:t>
      </w:r>
    </w:p>
    <w:p>
      <w:r>
        <w:t>学历:  研究生</w:t>
      </w:r>
    </w:p>
    <w:p>
      <w:r>
        <w:t xml:space="preserve">简历:  </w:t>
        <w:br/>
        <w:t>刘若尘，男，汉族，1969年10月出生，四川雷波人。研究生学历（四川省委党校公共关系学专业），1988年7月参加工作，1993年6月加入中国共产党。现任中共甘洛县委副书记、县人民政府县长。</w:t>
        <w:br/>
        <w:br/>
        <w:t>参加工作后，历任：美姑县物资综合公司主办会计；美姑县计划委员会秘书；美姑县人民政府办公室秘书、副主任（期间在美姑县农作乡挂职任党委副书记）；共青团美姑县委副书记、书记；美姑县人民政府县长助理；中共美姑县委常委、宣传部长；中共雷波县委常委、县人民政府常务副县长；中共美姑县委副书记；中共甘洛县委副书记、县长。</w:t>
        <w:br/>
      </w:r>
    </w:p>
    <w:p/>
    <w:p>
      <w:pPr>
        <w:pStyle w:val="Heading3"/>
      </w:pPr>
      <w:r>
        <w:t xml:space="preserve">四川省  凉山彝族自治州  甘洛县  </w:t>
      </w:r>
    </w:p>
    <w:p>
      <w:r>
        <w:rPr>
          <w:i/>
        </w:rPr>
        <w:t>陈建生    四川省凉山彝族自治州甘洛县委书记</w:t>
      </w:r>
    </w:p>
    <w:p>
      <w:r>
        <w:t>性别:  男</w:t>
      </w:r>
    </w:p>
    <w:p>
      <w:r>
        <w:t>生年：  1964年12月</w:t>
      </w:r>
    </w:p>
    <w:p>
      <w:r>
        <w:t xml:space="preserve">籍贯:  </w:t>
      </w:r>
    </w:p>
    <w:p>
      <w:r>
        <w:t>学历:  研究生</w:t>
      </w:r>
    </w:p>
    <w:p>
      <w:r>
        <w:t xml:space="preserve">简历:  </w:t>
        <w:br/>
        <w:t>陈建生，男，汉族，中共党员，1965年1月生，研究生，曾任冕宁县委副书记、县长，现任甘洛县委书记。</w:t>
        <w:br/>
      </w:r>
    </w:p>
    <w:p/>
    <w:p>
      <w:pPr>
        <w:pStyle w:val="Heading3"/>
      </w:pPr>
      <w:r>
        <w:t xml:space="preserve">四川省  凉山彝族自治州  美姑县  </w:t>
      </w:r>
    </w:p>
    <w:p>
      <w:r>
        <w:rPr>
          <w:i/>
        </w:rPr>
        <w:t>蔡光阳    四川省凉山彝族自治州美姑县县长</w:t>
      </w:r>
    </w:p>
    <w:p>
      <w:r>
        <w:t>性别:  男</w:t>
      </w:r>
    </w:p>
    <w:p>
      <w:r>
        <w:t>生年：  1965年07月</w:t>
      </w:r>
    </w:p>
    <w:p>
      <w:r>
        <w:t>籍贯:  四川雷波</w:t>
      </w:r>
    </w:p>
    <w:p>
      <w:r>
        <w:t xml:space="preserve">学历:  </w:t>
      </w:r>
    </w:p>
    <w:p>
      <w:r>
        <w:t xml:space="preserve">简历:  </w:t>
        <w:br/>
        <w:t>主持县人民政府全面工作，主管监察局、审计局。</w:t>
        <w:br/>
        <w:br/>
        <w:t>现任职务：中共美姑县委副书记、县人民政府党组书记、县人民政府县长。</w:t>
        <w:br/>
        <w:br/>
        <w:t>工作经历：</w:t>
        <w:br/>
        <w:br/>
        <w:t>1980.09- 1984.07 凉山民族师范校学习；</w:t>
        <w:br/>
        <w:br/>
        <w:t>1984.07- 1992.04 凉山民师校任教（其间：1988.09－1990.07在自贡教育学院地理系脱产学习）；</w:t>
        <w:br/>
        <w:br/>
        <w:t>1992.04- 1995.06 凉山州甘洛县政府办公室秘书科科长；</w:t>
        <w:br/>
        <w:br/>
        <w:t>1995.06- 1996.09 中共凉山州甘洛县委组织部办公室主任；</w:t>
        <w:br/>
        <w:br/>
        <w:t>1996.09- 1999.06 中共凉山州甘洛县委组织部副部长；</w:t>
        <w:br/>
        <w:br/>
        <w:t>1999.06- 2002.04 中共凉山州甘洛县委组织部副部长兼甘洛县人事与劳动局局长；</w:t>
        <w:br/>
        <w:br/>
        <w:t>2002.04- 2003.01 中共凉山州甘洛县委办公室主任；</w:t>
        <w:br/>
        <w:br/>
        <w:t>2003.01- 2006.01 中共凉山州甘洛县委常委、县委办主任（2000.09-2003.07在四川大学行政管理专业学习）；</w:t>
        <w:br/>
        <w:br/>
        <w:t>2006.01- 2011.10 凉山州政府副秘书长；</w:t>
        <w:br/>
        <w:br/>
        <w:t>2011.10- 2011.12 中共美姑县委副书记、县人民政府副县长、代县长；</w:t>
        <w:br/>
        <w:br/>
        <w:t>2011.12- 今 中共美姑县委副书记、县人民政府县长。</w:t>
        <w:br/>
      </w:r>
    </w:p>
    <w:p/>
    <w:p>
      <w:pPr>
        <w:pStyle w:val="Heading3"/>
      </w:pPr>
      <w:r>
        <w:t xml:space="preserve">四川省  凉山彝族自治州  美姑县  </w:t>
      </w:r>
    </w:p>
    <w:p>
      <w:r>
        <w:rPr>
          <w:i/>
        </w:rPr>
        <w:t>商拉批    四川省凉山彝族自治州美姑县委书记</w:t>
      </w:r>
    </w:p>
    <w:p>
      <w:r>
        <w:t>性别:  男</w:t>
      </w:r>
    </w:p>
    <w:p>
      <w:r>
        <w:t>生年：  1966年11月</w:t>
      </w:r>
    </w:p>
    <w:p>
      <w:r>
        <w:t xml:space="preserve">籍贯:  </w:t>
      </w:r>
    </w:p>
    <w:p>
      <w:r>
        <w:t xml:space="preserve">学历:  </w:t>
      </w:r>
    </w:p>
    <w:p>
      <w:r>
        <w:t xml:space="preserve">简历:  </w:t>
        <w:br/>
        <w:t>商拉批，男，彝族，中共党员，1966年12月生，大学，曾任凉山州纪委副书记，现任美姑县委书记。</w:t>
        <w:br/>
      </w:r>
    </w:p>
    <w:p/>
    <w:p>
      <w:pPr>
        <w:pStyle w:val="Heading3"/>
      </w:pPr>
      <w:r>
        <w:t xml:space="preserve">四川省  凉山彝族自治州  雷波县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四川省  凉山彝族自治州  雷波县  </w:t>
      </w:r>
    </w:p>
    <w:p>
      <w:r>
        <w:rPr>
          <w:i/>
        </w:rPr>
        <w:t>王荣华    四川省凉山彝族自治州雷波县委书记</w:t>
      </w:r>
    </w:p>
    <w:p>
      <w:r>
        <w:t>性别:  男</w:t>
      </w:r>
    </w:p>
    <w:p>
      <w:r>
        <w:t>生年：  1963年04月</w:t>
      </w:r>
    </w:p>
    <w:p>
      <w:r>
        <w:t>籍贯:  重庆涪陵</w:t>
      </w:r>
    </w:p>
    <w:p>
      <w:r>
        <w:t>学历:  研究生</w:t>
      </w:r>
    </w:p>
    <w:p>
      <w:r>
        <w:t xml:space="preserve">简历:  </w:t>
        <w:br/>
        <w:t>男，汉族，1963年5月出生，重庆涪陵人，1984年10月加入中国共产党，1985年7月参加工作,研究生学历，四川省委党校函授学院经济学专业毕业。现任中共四川省雷波县委书记。</w:t>
        <w:br/>
        <w:br/>
        <w:t>1981.09－1985.07 　南充师范学院（今西华师范大学）历史系学习（其间：1985.02提前留校在学院党委办从事半工半读秘书工作）；</w:t>
        <w:br/>
        <w:br/>
        <w:t>1985.07－1989.03　 凉山州教育学院团委副书记；</w:t>
        <w:br/>
        <w:br/>
        <w:t>1989.03－1991.01 　凉山州西昌市委办公室工作；</w:t>
        <w:br/>
        <w:br/>
        <w:t>1991.01－1992.09 　凉山州西昌市委办公室秘书科科长；</w:t>
        <w:br/>
        <w:br/>
        <w:t>1992.09－1994.10 　凉山州西昌市委办公室副主任；</w:t>
        <w:br/>
        <w:br/>
        <w:t>1994.10－2005.01 　凉山州西昌市物价局局长；</w:t>
        <w:br/>
        <w:br/>
        <w:t>2005.01－2006.03 　凉山州邛海泸山风景名胜区管理局局长（试用期）；</w:t>
        <w:br/>
        <w:br/>
        <w:t>2006.03－2006.11 　凉山州西昌市委常委（兼）、邛海泸山风景名胜区管理局长；</w:t>
        <w:br/>
        <w:br/>
        <w:t>2006.11－2008.12 　凉山州西昌市委常委（兼）、邛海泸山风景名胜区管理局常务副局长；</w:t>
        <w:br/>
        <w:br/>
        <w:t>2008.12－2010.07 　中共德昌县委副书记；</w:t>
        <w:br/>
        <w:br/>
        <w:t>2010.07－2011.06 　中共冕宁县委副书记；</w:t>
        <w:br/>
        <w:br/>
        <w:t>2011.06－2011.12 　中共雷波县委副书记、代理县长；</w:t>
        <w:br/>
        <w:br/>
        <w:t>2011.12－2014.01 　当选为中共雷波县委副书记、县人民政府县长；</w:t>
        <w:br/>
        <w:br/>
        <w:t>2014.01 －　 中共雷波县委书记</w:t>
        <w:br/>
      </w:r>
    </w:p>
    <w:p/>
    <w:p>
      <w:pPr>
        <w:pStyle w:val="Heading3"/>
      </w:pPr>
      <w:r>
        <w:t xml:space="preserve">云南省  昆明市  五华区  </w:t>
      </w:r>
    </w:p>
    <w:p>
      <w:r>
        <w:rPr>
          <w:i/>
        </w:rPr>
        <w:t>李彤    云南省昆明市五华区区长</w:t>
      </w:r>
    </w:p>
    <w:p>
      <w:r>
        <w:t>性别:  男</w:t>
      </w:r>
    </w:p>
    <w:p>
      <w:r>
        <w:t xml:space="preserve">生年：  </w:t>
      </w:r>
    </w:p>
    <w:p>
      <w:r>
        <w:t>籍贯:  辽宁本溪</w:t>
      </w:r>
    </w:p>
    <w:p>
      <w:r>
        <w:t>学历:  博士</w:t>
      </w:r>
    </w:p>
    <w:p>
      <w:r>
        <w:t xml:space="preserve">简历:  </w:t>
        <w:br/>
        <w:t>李彤，男，2007年6月25日到昆明工作，曾任昆明市规划局副局长。现任昆明市五华区委副书记、区长。</w:t>
        <w:br/>
        <w:br/>
      </w:r>
    </w:p>
    <w:p/>
    <w:p>
      <w:pPr>
        <w:pStyle w:val="Heading3"/>
      </w:pPr>
      <w:r>
        <w:t xml:space="preserve">云南省  昆明市  五华区  </w:t>
      </w:r>
    </w:p>
    <w:p>
      <w:r>
        <w:rPr>
          <w:i/>
        </w:rPr>
        <w:t>金幼和    云南省昆明市五华区委书记</w:t>
      </w:r>
    </w:p>
    <w:p>
      <w:r>
        <w:t>性别:  男</w:t>
      </w:r>
    </w:p>
    <w:p>
      <w:r>
        <w:t>生年：  1965年05月</w:t>
      </w:r>
    </w:p>
    <w:p>
      <w:r>
        <w:t xml:space="preserve">籍贯:  </w:t>
      </w:r>
    </w:p>
    <w:p>
      <w:r>
        <w:t>学历:  学士</w:t>
      </w:r>
    </w:p>
    <w:p>
      <w:r>
        <w:t xml:space="preserve">简历:  </w:t>
        <w:br/>
        <w:t>金幼和，男，汉族，1965年6月生，中央党校大学学历，1984年7月参加工作，中共党员。历任官渡区委常委、宣传部长，区委办主任，常务副区长，昆明市委宣传部副部长（正县级），五华区委副书记、区长等职，现任中共五华区委书记。</w:t>
        <w:br/>
      </w:r>
    </w:p>
    <w:p/>
    <w:p>
      <w:pPr>
        <w:pStyle w:val="Heading3"/>
      </w:pPr>
      <w:r>
        <w:t xml:space="preserve">云南省  昆明市  盘龙区  </w:t>
      </w:r>
    </w:p>
    <w:p>
      <w:r>
        <w:rPr>
          <w:i/>
        </w:rPr>
        <w:t>焦林    云南省昆明市盘龙区区长</w:t>
      </w:r>
    </w:p>
    <w:p>
      <w:r>
        <w:t>性别:  男</w:t>
      </w:r>
    </w:p>
    <w:p>
      <w:r>
        <w:t xml:space="preserve">生年：  </w:t>
      </w:r>
    </w:p>
    <w:p>
      <w:r>
        <w:t xml:space="preserve">籍贯:  </w:t>
      </w:r>
    </w:p>
    <w:p>
      <w:r>
        <w:t xml:space="preserve">学历:  </w:t>
      </w:r>
    </w:p>
    <w:p>
      <w:r>
        <w:t xml:space="preserve">简历:  </w:t>
        <w:br/>
        <w:t>焦林，男，现任昆明市盘龙区区长。</w:t>
        <w:br/>
      </w:r>
    </w:p>
    <w:p/>
    <w:p>
      <w:pPr>
        <w:pStyle w:val="Heading3"/>
      </w:pPr>
      <w:r>
        <w:t xml:space="preserve">云南省  昆明市  盘龙区  </w:t>
      </w:r>
    </w:p>
    <w:p>
      <w:r>
        <w:rPr>
          <w:i/>
        </w:rPr>
        <w:t>吴涛    云南省昆明市盘龙区委书记</w:t>
      </w:r>
    </w:p>
    <w:p>
      <w:r>
        <w:t>性别:  男</w:t>
      </w:r>
    </w:p>
    <w:p>
      <w:r>
        <w:t xml:space="preserve">生年：  </w:t>
      </w:r>
    </w:p>
    <w:p>
      <w:r>
        <w:t xml:space="preserve">籍贯:  </w:t>
      </w:r>
    </w:p>
    <w:p>
      <w:r>
        <w:t xml:space="preserve">学历:  </w:t>
      </w:r>
    </w:p>
    <w:p>
      <w:r>
        <w:t xml:space="preserve">简历:  </w:t>
        <w:br/>
        <w:t>吴涛，男，现任昆明市盘龙区区委书记。</w:t>
        <w:br/>
      </w:r>
    </w:p>
    <w:p/>
    <w:p>
      <w:pPr>
        <w:pStyle w:val="Heading3"/>
      </w:pPr>
      <w:r>
        <w:t xml:space="preserve">云南省  昆明市  官渡区  </w:t>
      </w:r>
    </w:p>
    <w:p>
      <w:r>
        <w:rPr>
          <w:i/>
        </w:rPr>
        <w:t>王忠    云南省昆明市官渡区区长</w:t>
      </w:r>
    </w:p>
    <w:p>
      <w:r>
        <w:t>性别:  男</w:t>
      </w:r>
    </w:p>
    <w:p>
      <w:r>
        <w:t xml:space="preserve">生年：  </w:t>
      </w:r>
    </w:p>
    <w:p>
      <w:r>
        <w:t xml:space="preserve">籍贯:  </w:t>
      </w:r>
    </w:p>
    <w:p>
      <w:r>
        <w:t xml:space="preserve">学历:  </w:t>
      </w:r>
    </w:p>
    <w:p>
      <w:r>
        <w:t xml:space="preserve">简历:  </w:t>
        <w:br/>
        <w:t>王忠，男，现任昆明市官渡区区长。</w:t>
        <w:br/>
      </w:r>
    </w:p>
    <w:p/>
    <w:p>
      <w:pPr>
        <w:pStyle w:val="Heading3"/>
      </w:pPr>
      <w:r>
        <w:t xml:space="preserve">云南省  昆明市  官渡区  </w:t>
      </w:r>
    </w:p>
    <w:p>
      <w:r>
        <w:rPr>
          <w:i/>
        </w:rPr>
        <w:t>杨志华    云南省昆明市官渡区委书记</w:t>
      </w:r>
    </w:p>
    <w:p>
      <w:r>
        <w:t>性别:  女</w:t>
      </w:r>
    </w:p>
    <w:p>
      <w:r>
        <w:t>生年：  1971年10月</w:t>
      </w:r>
    </w:p>
    <w:p>
      <w:r>
        <w:t xml:space="preserve">籍贯:  </w:t>
      </w:r>
    </w:p>
    <w:p>
      <w:r>
        <w:t>学历:  硕士</w:t>
      </w:r>
    </w:p>
    <w:p>
      <w:r>
        <w:t xml:space="preserve">简历:  </w:t>
        <w:br/>
        <w:t>杨志华，女，汉族，1971年11月生，硕士研究生学历，1994年7月参加工作，中共党员。历任昆明市财政局副局长，昆明市人民政府副秘书长、市政府金融办主任、昆明发展投资集团有限公司副董事长（兼），官渡区委副书记、区长，昆明空港经济区管委会主任，中共官渡区委副书记（正县级，主持区委工作），昆明空港经济区党工委书记等职。现任中共昆明市官渡区区委书记。</w:t>
        <w:br/>
      </w:r>
    </w:p>
    <w:p/>
    <w:p>
      <w:pPr>
        <w:pStyle w:val="Heading3"/>
      </w:pPr>
      <w:r>
        <w:t xml:space="preserve">云南省  昆明市  西山区  </w:t>
      </w:r>
    </w:p>
    <w:p>
      <w:r>
        <w:rPr>
          <w:i/>
        </w:rPr>
        <w:t>郭希林    云南省昆明市西山区区长</w:t>
      </w:r>
    </w:p>
    <w:p>
      <w:r>
        <w:t>性别:  男</w:t>
      </w:r>
    </w:p>
    <w:p>
      <w:r>
        <w:t>生年：  1970年12月</w:t>
      </w:r>
    </w:p>
    <w:p>
      <w:r>
        <w:t xml:space="preserve">籍贯:  </w:t>
      </w:r>
    </w:p>
    <w:p>
      <w:r>
        <w:t>学历:  博士</w:t>
      </w:r>
    </w:p>
    <w:p>
      <w:r>
        <w:t xml:space="preserve">简历:  </w:t>
        <w:br/>
        <w:t>希林，男，汉族，1971年1月生，博士研究生学历，中共党员，1993年7月参加工作。</w:t>
        <w:br/>
        <w:br/>
        <w:t>历任河北省邯郸市国税局涉外分局副局长，</w:t>
        <w:br/>
        <w:br/>
        <w:t>邯山区国税局稽查局局长，</w:t>
        <w:br/>
        <w:br/>
        <w:t>邯郸市国税局车辆购置税征收管理办公室副主任，</w:t>
        <w:br/>
        <w:br/>
        <w:t>邯郸市国税局办公室主任，</w:t>
        <w:br/>
        <w:br/>
        <w:t>邯郸市广平县国税局局长，</w:t>
        <w:br/>
        <w:br/>
        <w:t>昆明市财政局副局长（挂职二年），</w:t>
        <w:br/>
        <w:br/>
        <w:t>西山区委常委、副区长（常务）等职，</w:t>
        <w:br/>
        <w:br/>
        <w:t>现任中共西山区委副书记、区长。</w:t>
        <w:br/>
      </w:r>
    </w:p>
    <w:p/>
    <w:p>
      <w:pPr>
        <w:pStyle w:val="Heading3"/>
      </w:pPr>
      <w:r>
        <w:t xml:space="preserve">云南省  昆明市  西山区  </w:t>
      </w:r>
    </w:p>
    <w:p>
      <w:r>
        <w:rPr>
          <w:i/>
        </w:rPr>
        <w:t>赵学农    云南省昆明市西山区委书记</w:t>
      </w:r>
    </w:p>
    <w:p>
      <w:r>
        <w:t>性别:  男</w:t>
      </w:r>
    </w:p>
    <w:p>
      <w:r>
        <w:t>生年：  1962年10月</w:t>
      </w:r>
    </w:p>
    <w:p>
      <w:r>
        <w:t xml:space="preserve">籍贯:  </w:t>
      </w:r>
    </w:p>
    <w:p>
      <w:r>
        <w:t>学历:  硕士</w:t>
      </w:r>
    </w:p>
    <w:p>
      <w:r>
        <w:t xml:space="preserve">简历:  </w:t>
        <w:br/>
        <w:t>赵学农，男，汉族，1962年11月生，硕士研究生学历，1980年8月参加工作，1986年5月加入中国共产党 ，身体健康。历任禄劝县副县长、市科协副主席等职，现任昆明市环境保护局副局长（正县级）、党组成员、昆明市环境保护局局长、党组书记。现任昆明市西山区区委书记。</w:t>
        <w:br/>
      </w:r>
    </w:p>
    <w:p/>
    <w:p>
      <w:pPr>
        <w:pStyle w:val="Heading3"/>
      </w:pPr>
      <w:r>
        <w:t xml:space="preserve">云南省  昆明市  东川区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云南省  昆明市  东川区  </w:t>
      </w:r>
    </w:p>
    <w:p>
      <w:r>
        <w:rPr>
          <w:i/>
        </w:rPr>
        <w:t>陆平    云南省昆明市东川区委书记</w:t>
      </w:r>
    </w:p>
    <w:p>
      <w:r>
        <w:t>性别:  男</w:t>
      </w:r>
    </w:p>
    <w:p>
      <w:r>
        <w:t>生年：  1969年12月</w:t>
      </w:r>
    </w:p>
    <w:p>
      <w:r>
        <w:t>籍贯:  云南腾冲</w:t>
      </w:r>
    </w:p>
    <w:p>
      <w:r>
        <w:t>学历:  博士</w:t>
      </w:r>
    </w:p>
    <w:p>
      <w:r>
        <w:t xml:space="preserve">简历:  </w:t>
        <w:br/>
        <w:t>陆平，男，汉族，1992年7月—2006年6月，毕业于云南中医学院，留校历任校团委副书记、书记，学生处副处长、处长，宣传部副部长，学生工作部部长；</w:t>
        <w:br/>
        <w:br/>
        <w:t>2006年7月—2007年4月， 云南中医学院党委委员、纪委书记；</w:t>
        <w:br/>
        <w:br/>
        <w:t>2007年5月—2008年2月，共青团云南省委副书记；</w:t>
        <w:br/>
        <w:br/>
        <w:t>2008年3月—2012年7月，共青团云南省委副书记、省青联主席；</w:t>
        <w:br/>
        <w:br/>
        <w:t>2012年8月—今，云南省昆明市任东川区委书记。</w:t>
        <w:br/>
      </w:r>
    </w:p>
    <w:p/>
    <w:p>
      <w:pPr>
        <w:pStyle w:val="Heading3"/>
      </w:pPr>
      <w:r>
        <w:t xml:space="preserve">云南省  昆明市  呈贡区  </w:t>
      </w:r>
    </w:p>
    <w:p>
      <w:r>
        <w:rPr>
          <w:i/>
        </w:rPr>
        <w:t>尹家屏    云南省昆明市呈贡区区长</w:t>
      </w:r>
    </w:p>
    <w:p>
      <w:r>
        <w:t>性别:  男</w:t>
      </w:r>
    </w:p>
    <w:p>
      <w:r>
        <w:t>生年：  1963年04月</w:t>
      </w:r>
    </w:p>
    <w:p>
      <w:r>
        <w:t xml:space="preserve">籍贯:  </w:t>
      </w:r>
    </w:p>
    <w:p>
      <w:r>
        <w:t>学历:  专科</w:t>
      </w:r>
    </w:p>
    <w:p>
      <w:r>
        <w:t xml:space="preserve">简历:  </w:t>
        <w:br/>
        <w:t xml:space="preserve">    尹家屏，男，汉族，1963年5月生，大专学历，1979年10月参加工作，中共党员。</w:t>
        <w:br/>
        <w:br/>
        <w:t xml:space="preserve"> </w:t>
        <w:br/>
        <w:t xml:space="preserve">    历任安宁市经济开发区办公室副主任、主任，安宁市招商旅游局局长，安宁市太平镇党委书记，安宁市委常委、副市长，昆明市城市管理综合行政执法局局长、党组书记等职。</w:t>
        <w:br/>
        <w:br/>
        <w:t xml:space="preserve"> </w:t>
        <w:br/>
        <w:t xml:space="preserve">    2014年4月，任呈贡区人民政府副区长、代理区长。</w:t>
        <w:br/>
        <w:br/>
        <w:t xml:space="preserve"> </w:t>
        <w:br/>
        <w:t xml:space="preserve">    2015年1月，任昆明市呈贡区人民政府区长。</w:t>
        <w:br/>
        <w:br/>
      </w:r>
    </w:p>
    <w:p/>
    <w:p>
      <w:pPr>
        <w:pStyle w:val="Heading3"/>
      </w:pPr>
      <w:r>
        <w:t xml:space="preserve">云南省  昆明市  呈贡区  </w:t>
      </w:r>
    </w:p>
    <w:p>
      <w:r>
        <w:rPr>
          <w:i/>
        </w:rPr>
        <w:t>周峰越    云南省昆明市呈贡区委书记</w:t>
      </w:r>
    </w:p>
    <w:p>
      <w:r>
        <w:t>性别:  男</w:t>
      </w:r>
    </w:p>
    <w:p>
      <w:r>
        <w:t>生年：  1966年02月</w:t>
      </w:r>
    </w:p>
    <w:p>
      <w:r>
        <w:t xml:space="preserve">籍贯:  </w:t>
      </w:r>
    </w:p>
    <w:p>
      <w:r>
        <w:t>学历:  硕士</w:t>
      </w:r>
    </w:p>
    <w:p>
      <w:r>
        <w:t xml:space="preserve">简历:  </w:t>
        <w:br/>
        <w:t>周峰越，男，汉族，1966年3月生，硕士研究生学历，1987年10月参加工作，中共党员。历任玉溪市规 划局局长（副县级），昆明市规划局副局长、局长，市政府副秘书长兼市规划局局长，呈贡县委副书记（主持县委工作），昆明呈贡新区党工委书记。现任昆明市呈贡区委书记。</w:t>
        <w:br/>
      </w:r>
    </w:p>
    <w:p/>
    <w:p>
      <w:pPr>
        <w:pStyle w:val="Heading3"/>
      </w:pPr>
      <w:r>
        <w:t xml:space="preserve">云南省  昆明市  晋宁县  </w:t>
      </w:r>
    </w:p>
    <w:p>
      <w:r>
        <w:rPr>
          <w:i/>
        </w:rPr>
        <w:t>岳为民    云南省昆明市晋宁县县长</w:t>
      </w:r>
    </w:p>
    <w:p>
      <w:r>
        <w:t>性别:  男</w:t>
      </w:r>
    </w:p>
    <w:p>
      <w:r>
        <w:t>生年：  1968年12月</w:t>
      </w:r>
    </w:p>
    <w:p>
      <w:r>
        <w:t>籍贯:  四川绵阳盐亭</w:t>
      </w:r>
    </w:p>
    <w:p>
      <w:r>
        <w:t>学历:  硕士</w:t>
      </w:r>
    </w:p>
    <w:p>
      <w:r>
        <w:t xml:space="preserve">简历:  </w:t>
        <w:br/>
        <w:t>岳为民，男，汉族，1969年1月生，硕士研究生学历，四川绵阳盐亭人，1990年7月参加工作，中共党员。历任昆明市审计局工交处副处长，嵩明县审计局副局长，市委办公厅督查处副处长、综合一处副处长、综合二处处长、中共昆明市委办公厅厅务委员、中共昆明市委副秘书长（正县级）。</w:t>
        <w:br/>
        <w:br/>
        <w:t>现任昆明市晋宁县县委副书记、县长。</w:t>
        <w:br/>
      </w:r>
    </w:p>
    <w:p/>
    <w:p>
      <w:pPr>
        <w:pStyle w:val="Heading3"/>
      </w:pPr>
      <w:r>
        <w:t xml:space="preserve">云南省  昆明市  晋宁县  </w:t>
      </w:r>
    </w:p>
    <w:p>
      <w:r>
        <w:rPr>
          <w:i/>
        </w:rPr>
        <w:t>张之亮    云南省昆明市晋宁县委书记</w:t>
      </w:r>
    </w:p>
    <w:p>
      <w:r>
        <w:t>性别:  男</w:t>
      </w:r>
    </w:p>
    <w:p>
      <w:r>
        <w:t>生年：  1963年12月</w:t>
      </w:r>
    </w:p>
    <w:p>
      <w:r>
        <w:t xml:space="preserve">籍贯:  </w:t>
      </w:r>
    </w:p>
    <w:p>
      <w:r>
        <w:t>学历:  硕士</w:t>
      </w:r>
    </w:p>
    <w:p>
      <w:r>
        <w:t xml:space="preserve">简历:  </w:t>
        <w:br/>
        <w:t>张之亮，男，汉族，1964年1月生，在职研究生学历，1981年10月参加工作，中共党员。</w:t>
        <w:br/>
        <w:br/>
        <w:t>历任呈贡县委常委、组织部长，县委副书记、县长，昆明呈贡新城区管委会副主任，昆明市林业局局长，中共宜良县委副书记、书记。</w:t>
        <w:br/>
        <w:br/>
        <w:t>现任昆明市晋宁县委书记。</w:t>
        <w:br/>
      </w:r>
    </w:p>
    <w:p/>
    <w:p>
      <w:pPr>
        <w:pStyle w:val="Heading3"/>
      </w:pPr>
      <w:r>
        <w:t xml:space="preserve">云南省  昆明市  富民县  </w:t>
      </w:r>
    </w:p>
    <w:p>
      <w:r>
        <w:rPr>
          <w:i/>
        </w:rPr>
        <w:t>周开龙    云南省昆明市富民县县长</w:t>
      </w:r>
    </w:p>
    <w:p>
      <w:r>
        <w:t>性别:  男</w:t>
      </w:r>
    </w:p>
    <w:p>
      <w:r>
        <w:t>生年：  1974年08月</w:t>
      </w:r>
    </w:p>
    <w:p>
      <w:r>
        <w:t xml:space="preserve">籍贯:  </w:t>
      </w:r>
    </w:p>
    <w:p>
      <w:r>
        <w:t>学历:  学士</w:t>
      </w:r>
    </w:p>
    <w:p>
      <w:r>
        <w:t xml:space="preserve">简历:  </w:t>
        <w:br/>
        <w:t>周开龙，男，1974年9月生，大学学历，1994年9月参加工作。</w:t>
        <w:br/>
        <w:br/>
        <w:t>历任昆明市西山区黑林铺街道办事处副主任，市委政法委执法监督室副主任，市国土资源局官渡分局副局长、局长，市国土资源局局长助理，西山区人民政府副区长等职。现任富民县人民政府县长。</w:t>
        <w:br/>
      </w:r>
    </w:p>
    <w:p/>
    <w:p>
      <w:pPr>
        <w:pStyle w:val="Heading3"/>
      </w:pPr>
      <w:r>
        <w:t xml:space="preserve">云南省  昆明市  富民县  </w:t>
      </w:r>
    </w:p>
    <w:p>
      <w:r>
        <w:rPr>
          <w:i/>
        </w:rPr>
        <w:t>李江    云南昆明市富民县委书记</w:t>
      </w:r>
    </w:p>
    <w:p>
      <w:r>
        <w:t>性别:  女</w:t>
      </w:r>
    </w:p>
    <w:p>
      <w:r>
        <w:t xml:space="preserve">生年：  </w:t>
      </w:r>
    </w:p>
    <w:p>
      <w:r>
        <w:t xml:space="preserve">籍贯:  </w:t>
      </w:r>
    </w:p>
    <w:p>
      <w:r>
        <w:t xml:space="preserve">学历:  </w:t>
      </w:r>
    </w:p>
    <w:p>
      <w:r>
        <w:t xml:space="preserve">简历:  </w:t>
        <w:br/>
        <w:t>李江，女，现任昆明市富民县县委书记。</w:t>
        <w:br/>
      </w:r>
    </w:p>
    <w:p/>
    <w:p>
      <w:pPr>
        <w:pStyle w:val="Heading3"/>
      </w:pPr>
      <w:r>
        <w:t xml:space="preserve">云南省  昆明市  宜良县  </w:t>
      </w:r>
    </w:p>
    <w:p>
      <w:r>
        <w:rPr>
          <w:i/>
        </w:rPr>
        <w:t>何健升    云南省昆明市宜良县县长</w:t>
      </w:r>
    </w:p>
    <w:p>
      <w:r>
        <w:t>性别:  男</w:t>
      </w:r>
    </w:p>
    <w:p>
      <w:r>
        <w:t>生年：  1966年07月</w:t>
      </w:r>
    </w:p>
    <w:p>
      <w:r>
        <w:t xml:space="preserve">籍贯:  </w:t>
      </w:r>
    </w:p>
    <w:p>
      <w:r>
        <w:t>学历:  学士</w:t>
      </w:r>
    </w:p>
    <w:p>
      <w:r>
        <w:t xml:space="preserve">简历:  </w:t>
        <w:br/>
        <w:t>何健升，男，汉族，1966年8月生，大学学历，1986年8月参加工作，中共党员。</w:t>
        <w:br/>
        <w:br/>
        <w:t>历任西山区委办副主任，团结乡党委副书记，区政府办主任，区委办主任，宜良县人民政府副县长等职。现任昆明市宜良县人民政府县长。</w:t>
        <w:br/>
        <w:br/>
      </w:r>
    </w:p>
    <w:p/>
    <w:p>
      <w:pPr>
        <w:pStyle w:val="Heading3"/>
      </w:pPr>
      <w:r>
        <w:t xml:space="preserve">云南省  昆明市  宜良县  </w:t>
      </w:r>
    </w:p>
    <w:p>
      <w:r>
        <w:rPr>
          <w:i/>
        </w:rPr>
        <w:t>傅希    云南省昆明市宜良县委书记</w:t>
      </w:r>
    </w:p>
    <w:p>
      <w:r>
        <w:t>性别:  男</w:t>
      </w:r>
    </w:p>
    <w:p>
      <w:r>
        <w:t>生年：  1975年06月</w:t>
      </w:r>
    </w:p>
    <w:p>
      <w:r>
        <w:t xml:space="preserve">籍贯:  </w:t>
      </w:r>
    </w:p>
    <w:p>
      <w:r>
        <w:t>学历:  学士</w:t>
      </w:r>
    </w:p>
    <w:p>
      <w:r>
        <w:t xml:space="preserve">简历:  </w:t>
        <w:br/>
        <w:t>傅希，男，汉族，1975年7月生，大学学历，1995年8月参加工作，中共党员，身体健康。</w:t>
        <w:br/>
        <w:br/>
        <w:t>傅希历任西山区建设局建管处副处长，西山区团委副书记、书记，西山区委组织部副部长、常务副部长，西山区委常委、碧鸡镇党委书记、区委办主任，官渡区政府副区长，昆明市人民政府副秘书长（副县级）、市政府办公厅党组成员。2011年8月起任昆明市住房和城乡建设局局长、党委书记。</w:t>
        <w:br/>
        <w:br/>
        <w:t>现任昆明市宜良县委书记。</w:t>
        <w:br/>
      </w:r>
    </w:p>
    <w:p/>
    <w:p>
      <w:pPr>
        <w:pStyle w:val="Heading3"/>
      </w:pPr>
      <w:r>
        <w:t xml:space="preserve">云南省  昆明市  石林彝族自治县  </w:t>
      </w:r>
    </w:p>
    <w:p>
      <w:r>
        <w:rPr>
          <w:i/>
        </w:rPr>
        <w:t>张勤勋    云南昆明市石林县县长</w:t>
      </w:r>
    </w:p>
    <w:p>
      <w:r>
        <w:t>性别:  男</w:t>
      </w:r>
    </w:p>
    <w:p>
      <w:r>
        <w:t>生年：  1975年07月</w:t>
      </w:r>
    </w:p>
    <w:p>
      <w:r>
        <w:t xml:space="preserve">籍贯:  </w:t>
      </w:r>
    </w:p>
    <w:p>
      <w:r>
        <w:t>学历:  学士</w:t>
      </w:r>
    </w:p>
    <w:p>
      <w:r>
        <w:t xml:space="preserve">简历:  </w:t>
        <w:br/>
        <w:t>张勤勋，男，彝族，1975年8月生，大学学历，中共党员，1999年2月参加工作。</w:t>
        <w:br/>
        <w:br/>
        <w:t>历任禄劝县九龙乡党委副书记、双化乡党委副书记、代理乡长、乡长，共青团昆明市委青农部部长等职。现任石林彝族自治县人民政府县长。</w:t>
        <w:br/>
      </w:r>
    </w:p>
    <w:p/>
    <w:p>
      <w:pPr>
        <w:pStyle w:val="Heading3"/>
      </w:pPr>
      <w:r>
        <w:t xml:space="preserve">云南省  昆明市  石林彝族自治县  </w:t>
      </w:r>
    </w:p>
    <w:p>
      <w:r>
        <w:rPr>
          <w:i/>
        </w:rPr>
        <w:t>王冰    云南省昆明市石林县委书记</w:t>
      </w:r>
    </w:p>
    <w:p>
      <w:r>
        <w:t>性别:  男</w:t>
      </w:r>
    </w:p>
    <w:p>
      <w:r>
        <w:t xml:space="preserve">生年：  </w:t>
      </w:r>
    </w:p>
    <w:p>
      <w:r>
        <w:t xml:space="preserve">籍贯:  </w:t>
      </w:r>
    </w:p>
    <w:p>
      <w:r>
        <w:t xml:space="preserve">学历:  </w:t>
      </w:r>
    </w:p>
    <w:p>
      <w:r>
        <w:t xml:space="preserve">简历:  </w:t>
        <w:br/>
        <w:t>王冰，男，现任昆明市石林彝族自治县县委书记。</w:t>
        <w:br/>
      </w:r>
    </w:p>
    <w:p/>
    <w:p>
      <w:pPr>
        <w:pStyle w:val="Heading3"/>
      </w:pPr>
      <w:r>
        <w:t xml:space="preserve">云南省  昆明市  嵩明县  </w:t>
      </w:r>
    </w:p>
    <w:p>
      <w:r>
        <w:rPr>
          <w:i/>
        </w:rPr>
        <w:t>徐毅清    云南省昆明市嵩明县县长</w:t>
      </w:r>
    </w:p>
    <w:p>
      <w:r>
        <w:t>性别:  男</w:t>
      </w:r>
    </w:p>
    <w:p>
      <w:r>
        <w:t xml:space="preserve">生年：  </w:t>
      </w:r>
    </w:p>
    <w:p>
      <w:r>
        <w:t xml:space="preserve">籍贯:  </w:t>
      </w:r>
    </w:p>
    <w:p>
      <w:r>
        <w:t>学历:  学士</w:t>
      </w:r>
    </w:p>
    <w:p>
      <w:r>
        <w:t xml:space="preserve">简历:  </w:t>
        <w:br/>
        <w:t>徐毅清，男，大学学历,曾任昆明市财政局副局长、昆明宁波招商分局局长。现任昆明市嵩明县县长。</w:t>
        <w:br/>
      </w:r>
    </w:p>
    <w:p/>
    <w:p>
      <w:pPr>
        <w:pStyle w:val="Heading3"/>
      </w:pPr>
      <w:r>
        <w:t xml:space="preserve">云南省  昆明市  嵩明县  </w:t>
      </w:r>
    </w:p>
    <w:p>
      <w:r>
        <w:rPr>
          <w:i/>
        </w:rPr>
        <w:t>杨相来    云南省昆明市嵩明县委书记</w:t>
      </w:r>
    </w:p>
    <w:p>
      <w:r>
        <w:t>性别:  男</w:t>
      </w:r>
    </w:p>
    <w:p>
      <w:r>
        <w:t xml:space="preserve">生年：  </w:t>
      </w:r>
    </w:p>
    <w:p>
      <w:r>
        <w:t xml:space="preserve">籍贯:  </w:t>
      </w:r>
    </w:p>
    <w:p>
      <w:r>
        <w:t xml:space="preserve">学历:  </w:t>
      </w:r>
    </w:p>
    <w:p>
      <w:r>
        <w:t xml:space="preserve">简历:  </w:t>
        <w:br/>
        <w:t>杨相来，男，现任昆明市嵩明县县委书记</w:t>
        <w:br/>
      </w:r>
    </w:p>
    <w:p/>
    <w:p>
      <w:pPr>
        <w:pStyle w:val="Heading3"/>
      </w:pPr>
      <w:r>
        <w:t xml:space="preserve">云南省  昆明市  禄劝彝族苗族自治县  </w:t>
      </w:r>
    </w:p>
    <w:p>
      <w:r>
        <w:rPr>
          <w:i/>
        </w:rPr>
        <w:t>李开德    云南省昆明市禄劝县县长</w:t>
      </w:r>
    </w:p>
    <w:p>
      <w:r>
        <w:t>性别:  男</w:t>
      </w:r>
    </w:p>
    <w:p>
      <w:r>
        <w:t>生年：  1969年02月</w:t>
      </w:r>
    </w:p>
    <w:p>
      <w:r>
        <w:t xml:space="preserve">籍贯:  </w:t>
      </w:r>
    </w:p>
    <w:p>
      <w:r>
        <w:t>学历:  学士</w:t>
      </w:r>
    </w:p>
    <w:p>
      <w:r>
        <w:t xml:space="preserve">简历:  </w:t>
        <w:br/>
        <w:t>李开德，男，彝族，1969年3月生，大学学历，中共党员，1991年7月参加工作。</w:t>
        <w:br/>
        <w:br/>
        <w:t>历任盘龙区委宣传部副部长、区广播电视局局长，区政府办公室主任，区委常委、宣传部部长，区委常委、区委办主任，副区长，江苏盱眙县县长助理（挂职）等职，现任禄劝彝族苗族自治县人民政府县长。</w:t>
        <w:br/>
      </w:r>
    </w:p>
    <w:p/>
    <w:p>
      <w:pPr>
        <w:pStyle w:val="Heading3"/>
      </w:pPr>
      <w:r>
        <w:t xml:space="preserve">云南省  昆明市  禄劝彝族苗族自治县  </w:t>
      </w:r>
    </w:p>
    <w:p>
      <w:r>
        <w:rPr>
          <w:i/>
        </w:rPr>
        <w:t>厉忠教    云南省昆明市禄劝县委书记</w:t>
      </w:r>
    </w:p>
    <w:p>
      <w:r>
        <w:t>性别:  男</w:t>
      </w:r>
    </w:p>
    <w:p>
      <w:r>
        <w:t xml:space="preserve">生年：  </w:t>
      </w:r>
    </w:p>
    <w:p>
      <w:r>
        <w:t xml:space="preserve">籍贯:  </w:t>
      </w:r>
    </w:p>
    <w:p>
      <w:r>
        <w:t xml:space="preserve">学历:  </w:t>
      </w:r>
    </w:p>
    <w:p>
      <w:r>
        <w:t xml:space="preserve">简历:  </w:t>
        <w:br/>
        <w:t>厉忠教，男，现任昆明市禄劝彝族苗族自治县县委书记。</w:t>
        <w:br/>
      </w:r>
    </w:p>
    <w:p/>
    <w:p>
      <w:pPr>
        <w:pStyle w:val="Heading3"/>
      </w:pPr>
      <w:r>
        <w:t xml:space="preserve">云南省  昆明市  寻甸回族彝族自治县  </w:t>
      </w:r>
    </w:p>
    <w:p>
      <w:r>
        <w:rPr>
          <w:i/>
        </w:rPr>
        <w:t>唐琪    云南省昆明市寻甸县县长</w:t>
      </w:r>
    </w:p>
    <w:p>
      <w:r>
        <w:t>性别:  女</w:t>
      </w:r>
    </w:p>
    <w:p>
      <w:r>
        <w:t>生年：  1971年04月</w:t>
      </w:r>
    </w:p>
    <w:p>
      <w:r>
        <w:t xml:space="preserve">籍贯:  </w:t>
      </w:r>
    </w:p>
    <w:p>
      <w:r>
        <w:t>学历:  学士</w:t>
      </w:r>
    </w:p>
    <w:p>
      <w:r>
        <w:t xml:space="preserve">简历:  </w:t>
        <w:br/>
        <w:t>唐琪，女，回族，1971年5月生，大学学历，1994年9月参加工作，中共党员。</w:t>
        <w:br/>
        <w:br/>
        <w:t>历任市委组织部党政干部处副处长、处长，中共富民县委常委（组织部长、永定镇党委书记）等。现任中共寻甸县委副书记，县人民政府县长。</w:t>
        <w:br/>
      </w:r>
    </w:p>
    <w:p/>
    <w:p>
      <w:pPr>
        <w:pStyle w:val="Heading3"/>
      </w:pPr>
      <w:r>
        <w:t xml:space="preserve">云南省  昆明市  寻甸回族彝族自治县  </w:t>
      </w:r>
    </w:p>
    <w:p>
      <w:r>
        <w:rPr>
          <w:i/>
        </w:rPr>
        <w:t>武斌    云南省昆明市寻甸县委书记</w:t>
      </w:r>
    </w:p>
    <w:p>
      <w:r>
        <w:t>性别:  男</w:t>
      </w:r>
    </w:p>
    <w:p>
      <w:r>
        <w:t xml:space="preserve">生年：  </w:t>
      </w:r>
    </w:p>
    <w:p>
      <w:r>
        <w:t xml:space="preserve">籍贯:  </w:t>
      </w:r>
    </w:p>
    <w:p>
      <w:r>
        <w:t xml:space="preserve">学历:  </w:t>
      </w:r>
    </w:p>
    <w:p>
      <w:r>
        <w:t xml:space="preserve">简历:  </w:t>
        <w:br/>
        <w:t>武斌，男，现任昆明市寻甸回族彝族自治县县委书记。</w:t>
        <w:br/>
      </w:r>
    </w:p>
    <w:p/>
    <w:p>
      <w:pPr>
        <w:pStyle w:val="Heading3"/>
      </w:pPr>
      <w:r>
        <w:t xml:space="preserve">云南省  昆明市  安宁市  </w:t>
      </w:r>
    </w:p>
    <w:p>
      <w:r>
        <w:rPr>
          <w:i/>
        </w:rPr>
        <w:t>王剑辉    云南昆明市安宁市市长</w:t>
      </w:r>
    </w:p>
    <w:p>
      <w:r>
        <w:t>性别:  男</w:t>
      </w:r>
    </w:p>
    <w:p>
      <w:r>
        <w:t>生年：  1964年02月</w:t>
      </w:r>
    </w:p>
    <w:p>
      <w:r>
        <w:t xml:space="preserve">籍贯:  </w:t>
      </w:r>
    </w:p>
    <w:p>
      <w:r>
        <w:t>学历:  学士</w:t>
      </w:r>
    </w:p>
    <w:p>
      <w:r>
        <w:t xml:space="preserve">简历:  </w:t>
        <w:br/>
        <w:t>王剑辉 ，男，汉族，1964年3月出生，1981年9月参加工作，1984年4月加入中国共产党，大学学历。现任中共安宁市委副书记，市人民政府市长。</w:t>
        <w:br/>
      </w:r>
    </w:p>
    <w:p/>
    <w:p>
      <w:pPr>
        <w:pStyle w:val="Heading3"/>
      </w:pPr>
      <w:r>
        <w:t xml:space="preserve">云南省  昆明市  安宁市  </w:t>
      </w:r>
    </w:p>
    <w:p>
      <w:r>
        <w:rPr>
          <w:i/>
        </w:rPr>
        <w:t>李树勇    云南昆明市安宁市委书记</w:t>
      </w:r>
    </w:p>
    <w:p>
      <w:r>
        <w:t>性别:  男</w:t>
      </w:r>
    </w:p>
    <w:p>
      <w:r>
        <w:t>生年：  1964年11月</w:t>
      </w:r>
    </w:p>
    <w:p>
      <w:r>
        <w:t xml:space="preserve">籍贯:  </w:t>
      </w:r>
    </w:p>
    <w:p>
      <w:r>
        <w:t>学历:  学士</w:t>
      </w:r>
    </w:p>
    <w:p>
      <w:r>
        <w:t xml:space="preserve">简历:  </w:t>
        <w:br/>
        <w:t>李树勇，男，汉族，1964年12月出生，1982年11月参加工作，1984年12月参加中国共产党，大学学历。</w:t>
        <w:br/>
        <w:br/>
        <w:t>2008年7月至今任中共安宁市委书记，安宁职教基地管委会党工委书记，安宁新区党工委书记</w:t>
        <w:br/>
      </w:r>
    </w:p>
    <w:p/>
    <w:p>
      <w:pPr>
        <w:pStyle w:val="Heading3"/>
      </w:pPr>
      <w:r>
        <w:t xml:space="preserve">云南省  曲靖市  麒麟区  </w:t>
      </w:r>
    </w:p>
    <w:p>
      <w:r>
        <w:rPr>
          <w:i/>
        </w:rPr>
        <w:t>朱家甫    曲靖市麒麟区委书记、区长</w:t>
      </w:r>
    </w:p>
    <w:p>
      <w:r>
        <w:t>性别:  男</w:t>
      </w:r>
    </w:p>
    <w:p>
      <w:r>
        <w:t xml:space="preserve">生年：  </w:t>
      </w:r>
    </w:p>
    <w:p>
      <w:r>
        <w:t xml:space="preserve">籍贯:  </w:t>
      </w:r>
    </w:p>
    <w:p>
      <w:r>
        <w:t xml:space="preserve">学历:  </w:t>
      </w:r>
    </w:p>
    <w:p>
      <w:r>
        <w:t xml:space="preserve">简历:  </w:t>
        <w:br/>
        <w:t>朱家甫，男，现任曲靖市麒麟区区委副书记、区长。</w:t>
        <w:br/>
      </w:r>
    </w:p>
    <w:p/>
    <w:p>
      <w:pPr>
        <w:pStyle w:val="Heading3"/>
      </w:pPr>
      <w:r>
        <w:t xml:space="preserve">云南省  曲靖市  麒麟区  </w:t>
      </w:r>
    </w:p>
    <w:p>
      <w:r>
        <w:rPr>
          <w:i/>
        </w:rPr>
        <w:t>朱家甫    曲靖市麒麟区委书记、区长</w:t>
      </w:r>
    </w:p>
    <w:p>
      <w:r>
        <w:t>性别:  男</w:t>
      </w:r>
    </w:p>
    <w:p>
      <w:r>
        <w:t xml:space="preserve">生年：  </w:t>
      </w:r>
    </w:p>
    <w:p>
      <w:r>
        <w:t xml:space="preserve">籍贯:  </w:t>
      </w:r>
    </w:p>
    <w:p>
      <w:r>
        <w:t xml:space="preserve">学历:  </w:t>
      </w:r>
    </w:p>
    <w:p>
      <w:r>
        <w:t xml:space="preserve">简历:  </w:t>
        <w:br/>
        <w:t>朱家甫，男，现任曲靖市麒麟区区委副书记、区长。</w:t>
        <w:br/>
      </w:r>
    </w:p>
    <w:p/>
    <w:p>
      <w:pPr>
        <w:pStyle w:val="Heading3"/>
      </w:pPr>
      <w:r>
        <w:t xml:space="preserve">云南省  曲靖市  马龙县  </w:t>
      </w:r>
    </w:p>
    <w:p>
      <w:r>
        <w:rPr>
          <w:i/>
        </w:rPr>
        <w:t>刘本芳    云南省曲靖市马龙县县长</w:t>
      </w:r>
    </w:p>
    <w:p>
      <w:r>
        <w:t>性别:  男</w:t>
      </w:r>
    </w:p>
    <w:p>
      <w:r>
        <w:t>生年：  1967年09月</w:t>
      </w:r>
    </w:p>
    <w:p>
      <w:r>
        <w:t>籍贯:  云南师宗</w:t>
      </w:r>
    </w:p>
    <w:p>
      <w:r>
        <w:t>学历:  学士</w:t>
      </w:r>
    </w:p>
    <w:p>
      <w:r>
        <w:t xml:space="preserve">简历:  </w:t>
        <w:br/>
        <w:t>刘本芳，男，汉族，1967年10月出生于师宗县，大学文化（中央党校函授党政管理专业），1991年5月加入中国共产党，1987年7月参加工作。</w:t>
        <w:br/>
        <w:br/>
        <w:t>1987年7月后先后在师宗县龙庆乡政府、师宗县林业局工作；</w:t>
        <w:br/>
        <w:br/>
        <w:t>1998年3月在中共曲靖市纪委工作，2001年8月任副主任科员，2002年11月任办公室秘书科科长，2004年3月任中共曲靖市纪委办公室副主任。</w:t>
        <w:br/>
        <w:br/>
        <w:t>后任中共曲靖市纪委常委、办公室主任，富源县委常委、纪委书记，富源县委常委、副县长。现任马龙县人民政府县长。</w:t>
        <w:br/>
      </w:r>
    </w:p>
    <w:p/>
    <w:p>
      <w:pPr>
        <w:pStyle w:val="Heading3"/>
      </w:pPr>
      <w:r>
        <w:t xml:space="preserve">云南省  曲靖市  马龙县  </w:t>
      </w:r>
    </w:p>
    <w:p>
      <w:r>
        <w:rPr>
          <w:i/>
        </w:rPr>
        <w:t>贺勇    云南省曲靖市马龙县县委书记</w:t>
      </w:r>
    </w:p>
    <w:p>
      <w:r>
        <w:t>性别:  男</w:t>
      </w:r>
    </w:p>
    <w:p>
      <w:r>
        <w:t>生年：  1973年03月</w:t>
      </w:r>
    </w:p>
    <w:p>
      <w:r>
        <w:t xml:space="preserve">籍贯:  </w:t>
      </w:r>
    </w:p>
    <w:p>
      <w:r>
        <w:t>学历:  学士</w:t>
      </w:r>
    </w:p>
    <w:p>
      <w:r>
        <w:t xml:space="preserve">简历:  </w:t>
        <w:br/>
        <w:t>贺 勇，男，水族，1973年4月生，大学学历，中共党员，1996年7月参加工作。历任曲靖市民族宗教事务局办公室副主任；曲靖市委组织部调研室副主任科员，曲靖市陆良县核桃村乡党委副书记（挂职），曲靖市委组织部调研室副主任，干部一科副主任科员，干部二科副科长；曲靖市委办公室秘书四科副科长、主任科员，秘书四科科长，秘书一科科长；曲靖市委副秘书长；曲靖市马龙县委副书记、副县长、代理县长。现任中共马龙县委书记。</w:t>
        <w:br/>
      </w:r>
    </w:p>
    <w:p/>
    <w:p>
      <w:pPr>
        <w:pStyle w:val="Heading3"/>
      </w:pPr>
      <w:r>
        <w:t xml:space="preserve">云南省  曲靖市  陆良县  </w:t>
      </w:r>
    </w:p>
    <w:p>
      <w:r>
        <w:rPr>
          <w:i/>
        </w:rPr>
        <w:t>张光彦    云南省曲靖市陆良县县长</w:t>
      </w:r>
    </w:p>
    <w:p>
      <w:r>
        <w:t>性别:  男</w:t>
      </w:r>
    </w:p>
    <w:p>
      <w:r>
        <w:t>生年：  1970年07月</w:t>
      </w:r>
    </w:p>
    <w:p>
      <w:r>
        <w:t xml:space="preserve">籍贯:  </w:t>
      </w:r>
    </w:p>
    <w:p>
      <w:r>
        <w:t>学历:  硕士</w:t>
      </w:r>
    </w:p>
    <w:p>
      <w:r>
        <w:t xml:space="preserve">简历:  </w:t>
        <w:br/>
        <w:t xml:space="preserve">    张光彦，男，汉族，1970年8月生，党校研究生学历，1989年7月参加工作。历任宣威市委办副主任，宣传部副部长、广电局局长；曲靖市委办公室综合科科长；麒麟区沿江乡党委副书记(挂职)；曲靖市委办公室副主任；陆良县委常委、纪委书记，县委副书记。现任中共沾益县委副书记。</w:t>
        <w:br/>
        <w:br/>
        <w:t xml:space="preserve">    现任陆良县人民政府县长。</w:t>
        <w:br/>
      </w:r>
    </w:p>
    <w:p/>
    <w:p>
      <w:pPr>
        <w:pStyle w:val="Heading3"/>
      </w:pPr>
      <w:r>
        <w:t xml:space="preserve">云南省  曲靖市  陆良县  </w:t>
      </w:r>
    </w:p>
    <w:p>
      <w:r>
        <w:rPr>
          <w:i/>
        </w:rPr>
        <w:t>陈锐    云南省曲靖市陆良县县委书记</w:t>
      </w:r>
    </w:p>
    <w:p>
      <w:r>
        <w:t>性别:  男</w:t>
      </w:r>
    </w:p>
    <w:p>
      <w:r>
        <w:t>生年：  1972年05月</w:t>
      </w:r>
    </w:p>
    <w:p>
      <w:r>
        <w:t xml:space="preserve">籍贯:  </w:t>
      </w:r>
    </w:p>
    <w:p>
      <w:r>
        <w:t>学历:  学士</w:t>
      </w:r>
    </w:p>
    <w:p>
      <w:r>
        <w:t xml:space="preserve">简历:  </w:t>
        <w:br/>
        <w:t>陈 锐，男，汉族，1972年6月生，省委党校大学学历，中共党员，1992年3月参加工作。历任曲靖市沾益县沾益乡党委副书记，党委副书记、代理乡长，乡长，党委书记；曲靖市沾益县副县长，县委常委、副县长，县委副书记；曲靖市陆良县委副书记、副县长、代理县长。现任中共陆良县委副书记、县长。</w:t>
        <w:br/>
        <w:br/>
        <w:t>现任中共陆良县委书记。</w:t>
        <w:br/>
      </w:r>
    </w:p>
    <w:p/>
    <w:p>
      <w:pPr>
        <w:pStyle w:val="Heading3"/>
      </w:pPr>
      <w:r>
        <w:t xml:space="preserve">云南省  曲靖市  师宗县  </w:t>
      </w:r>
    </w:p>
    <w:p>
      <w:r>
        <w:rPr>
          <w:i/>
        </w:rPr>
        <w:t>龚加武    云南省曲靖市师宗县县长</w:t>
      </w:r>
    </w:p>
    <w:p>
      <w:r>
        <w:t>性别:  男</w:t>
      </w:r>
    </w:p>
    <w:p>
      <w:r>
        <w:t>生年：  1982年02月</w:t>
      </w:r>
    </w:p>
    <w:p>
      <w:r>
        <w:t>籍贯:  云南宣威</w:t>
      </w:r>
    </w:p>
    <w:p>
      <w:r>
        <w:t xml:space="preserve">学历:  </w:t>
      </w:r>
    </w:p>
    <w:p>
      <w:r>
        <w:t xml:space="preserve">简历:  </w:t>
        <w:br/>
        <w:t>龚加武，男，汉族，1982年2月生，云南宣威人，大学学历。</w:t>
        <w:br/>
        <w:br/>
        <w:t>1982年2月生于云南宣威；</w:t>
        <w:br/>
        <w:br/>
        <w:t>2004年1月加入中国共产党，7月参加工作；</w:t>
        <w:br/>
        <w:br/>
        <w:t>2008年6月云南省昆明市公开选拔县处级后备干部（助理）成功，任昆明呈贡新区经济发展局局长助理；</w:t>
        <w:br/>
        <w:br/>
        <w:t>2009年6月——2012年8月任昆明市五华区副区长；</w:t>
        <w:br/>
        <w:br/>
        <w:t>2012年8月21日参加云南省2012年竞争性选拔优秀年轻干部成功，任师宗县县长；</w:t>
        <w:br/>
        <w:br/>
        <w:t>2012年11月至今任师宗县委常委、县长、县委副书记。</w:t>
        <w:br/>
      </w:r>
    </w:p>
    <w:p/>
    <w:p>
      <w:pPr>
        <w:pStyle w:val="Heading3"/>
      </w:pPr>
      <w:r>
        <w:t xml:space="preserve">云南省  曲靖市  师宗县  </w:t>
      </w:r>
    </w:p>
    <w:p>
      <w:r>
        <w:rPr>
          <w:i/>
        </w:rPr>
        <w:t>孟端平    云南省曲靖市师宗县县委书记</w:t>
      </w:r>
    </w:p>
    <w:p>
      <w:r>
        <w:t>性别:  男</w:t>
      </w:r>
    </w:p>
    <w:p>
      <w:r>
        <w:t>生年：  1963年07月</w:t>
      </w:r>
    </w:p>
    <w:p>
      <w:r>
        <w:t xml:space="preserve">籍贯:  </w:t>
      </w:r>
    </w:p>
    <w:p>
      <w:r>
        <w:t>学历:  硕士</w:t>
      </w:r>
    </w:p>
    <w:p>
      <w:r>
        <w:t xml:space="preserve">简历:  </w:t>
        <w:br/>
        <w:t>孟端平　云南省曲靖市师宗县委书记，1963年8月生，1987年4月加入中国共产党，1981年8月参加工作，省委党校研究生学历。</w:t>
        <w:br/>
      </w:r>
    </w:p>
    <w:p/>
    <w:p>
      <w:pPr>
        <w:pStyle w:val="Heading3"/>
      </w:pPr>
      <w:r>
        <w:t xml:space="preserve">云南省  曲靖市  罗平县  </w:t>
      </w:r>
    </w:p>
    <w:p>
      <w:r>
        <w:rPr>
          <w:i/>
        </w:rPr>
        <w:t>吕品红    云南省曲靖市罗平县长</w:t>
      </w:r>
    </w:p>
    <w:p>
      <w:r>
        <w:t>性别:  女</w:t>
      </w:r>
    </w:p>
    <w:p>
      <w:r>
        <w:t>生年：  1963年06月</w:t>
      </w:r>
    </w:p>
    <w:p>
      <w:r>
        <w:t xml:space="preserve">籍贯:  </w:t>
      </w:r>
    </w:p>
    <w:p>
      <w:r>
        <w:t xml:space="preserve">学历:  </w:t>
      </w:r>
    </w:p>
    <w:p>
      <w:r>
        <w:t xml:space="preserve">简历:  </w:t>
        <w:br/>
        <w:t>吕品红，女，汉族，1963年7月生，大学学历，中共党员，1980年12月参加工作，历任富源县妇联副主席；富源县大河乡党委副书记、代理乡长，乡长，党委书记；富源县人民政府副县长。现任云南省曲靖市罗平县长。</w:t>
        <w:br/>
      </w:r>
    </w:p>
    <w:p/>
    <w:p>
      <w:pPr>
        <w:pStyle w:val="Heading3"/>
      </w:pPr>
      <w:r>
        <w:t xml:space="preserve">云南省  曲靖市  罗平县  </w:t>
      </w:r>
    </w:p>
    <w:p>
      <w:r>
        <w:rPr>
          <w:i/>
        </w:rPr>
        <w:t>韩开柱    云南省曲靖市罗平县委书记</w:t>
      </w:r>
    </w:p>
    <w:p>
      <w:r>
        <w:t>性别:  男</w:t>
      </w:r>
    </w:p>
    <w:p>
      <w:r>
        <w:t>生年：  1966年02月</w:t>
      </w:r>
    </w:p>
    <w:p>
      <w:r>
        <w:t xml:space="preserve">籍贯:  </w:t>
      </w:r>
    </w:p>
    <w:p>
      <w:r>
        <w:t>学历:  研究生</w:t>
      </w:r>
    </w:p>
    <w:p>
      <w:r>
        <w:t xml:space="preserve">简历:  </w:t>
        <w:br/>
        <w:t>韩开柱，男，汉族，1966年3月生，中央党校研究生学历，中共党员，1982年3月参加工作。现任云南省曲靖市罗平县委书记。</w:t>
        <w:br/>
      </w:r>
    </w:p>
    <w:p/>
    <w:p>
      <w:pPr>
        <w:pStyle w:val="Heading3"/>
      </w:pPr>
      <w:r>
        <w:t xml:space="preserve">云南省  曲靖市  富源县  </w:t>
      </w:r>
    </w:p>
    <w:p>
      <w:r>
        <w:rPr>
          <w:i/>
        </w:rPr>
        <w:t>陈志    云南省曲靖市富源县长</w:t>
      </w:r>
    </w:p>
    <w:p>
      <w:r>
        <w:t>性别:  男</w:t>
      </w:r>
    </w:p>
    <w:p>
      <w:r>
        <w:t>生年：  1971年05月</w:t>
      </w:r>
    </w:p>
    <w:p>
      <w:r>
        <w:t xml:space="preserve">籍贯:  </w:t>
      </w:r>
    </w:p>
    <w:p>
      <w:r>
        <w:t>学历:  研究生</w:t>
      </w:r>
    </w:p>
    <w:p>
      <w:r>
        <w:t xml:space="preserve">简历:  </w:t>
        <w:br/>
        <w:t>陈志，男，汉族，1971年6月生，研究生学历，中共党员，1990年3月参加工作。历任宣威市热水乡政府副乡长；落水镇党委副书记、副镇长、代理镇长，镇长，党委书记；倘塘镇党委书记；曲靖市煤炭工业局副局长。现任云南省曲靖市富源县长。</w:t>
        <w:br/>
      </w:r>
    </w:p>
    <w:p/>
    <w:p>
      <w:pPr>
        <w:pStyle w:val="Heading3"/>
      </w:pPr>
      <w:r>
        <w:t xml:space="preserve">云南省  曲靖市  富源县  </w:t>
      </w:r>
    </w:p>
    <w:p>
      <w:r>
        <w:rPr>
          <w:i/>
        </w:rPr>
        <w:t>唐开荣    云南省曲靖市富源县委书记</w:t>
      </w:r>
    </w:p>
    <w:p>
      <w:r>
        <w:t>性别:  男</w:t>
      </w:r>
    </w:p>
    <w:p>
      <w:r>
        <w:t>生年：  1966年06月</w:t>
      </w:r>
    </w:p>
    <w:p>
      <w:r>
        <w:t xml:space="preserve">籍贯:  </w:t>
      </w:r>
    </w:p>
    <w:p>
      <w:r>
        <w:t>学历:  研究生</w:t>
      </w:r>
    </w:p>
    <w:p>
      <w:r>
        <w:t xml:space="preserve">简历:  </w:t>
        <w:br/>
        <w:t>唐开荣，男，汉族，1966年7月生，省委党校研究生学历，中共党员，1987年7月参加工作。历任共青团会泽县委副书记，书记；曲靖地区会泽县矿山镇党委书记，娜姑镇党委书记；共青团曲靖市委副书记，书记；曲靖市麒麟区委副书记，区委副书记、副区长、代理区长。现任云南省曲靖市富源县委书记。</w:t>
        <w:br/>
      </w:r>
    </w:p>
    <w:p/>
    <w:p>
      <w:pPr>
        <w:pStyle w:val="Heading3"/>
      </w:pPr>
      <w:r>
        <w:t xml:space="preserve">云南省  曲靖市  会泽县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云南省  曲靖市  会泽县  </w:t>
      </w:r>
    </w:p>
    <w:p>
      <w:r>
        <w:rPr>
          <w:i/>
        </w:rPr>
        <w:t>梁志强    云南省曲靖市会泽县委书记</w:t>
      </w:r>
    </w:p>
    <w:p>
      <w:r>
        <w:t>性别:  男</w:t>
      </w:r>
    </w:p>
    <w:p>
      <w:r>
        <w:t xml:space="preserve">生年：  </w:t>
      </w:r>
    </w:p>
    <w:p>
      <w:r>
        <w:t xml:space="preserve">籍贯:  </w:t>
      </w:r>
    </w:p>
    <w:p>
      <w:r>
        <w:t xml:space="preserve">学历:  </w:t>
      </w:r>
    </w:p>
    <w:p>
      <w:r>
        <w:t xml:space="preserve">简历:  </w:t>
        <w:br/>
        <w:t>梁志强，男，云南省曲靖市会泽县委书记</w:t>
        <w:br/>
      </w:r>
    </w:p>
    <w:p/>
    <w:p>
      <w:pPr>
        <w:pStyle w:val="Heading3"/>
      </w:pPr>
      <w:r>
        <w:t xml:space="preserve">云南省  曲靖市  沾益县  </w:t>
      </w:r>
    </w:p>
    <w:p>
      <w:r>
        <w:rPr>
          <w:i/>
        </w:rPr>
        <w:t>毛建桥    云南省曲靖市沾益县县长</w:t>
      </w:r>
    </w:p>
    <w:p>
      <w:r>
        <w:t>性别:  男</w:t>
      </w:r>
    </w:p>
    <w:p>
      <w:r>
        <w:t>生年：  1968年01月</w:t>
      </w:r>
    </w:p>
    <w:p>
      <w:r>
        <w:t xml:space="preserve">籍贯:  </w:t>
      </w:r>
    </w:p>
    <w:p>
      <w:r>
        <w:t>学历:  硕士</w:t>
      </w:r>
    </w:p>
    <w:p>
      <w:r>
        <w:t xml:space="preserve">简历:  </w:t>
        <w:br/>
        <w:t xml:space="preserve">    毛建桥，男，汉族，1968年2月生，省委党校研究生，中共党员，1990年7月参加工作。历任沾益县委办公室副主任；沾益县大坡乡党委副书记、代理乡长，党委书记；沾益县教育局党委书记；曲靖市委办公室综合科科长，秘书一科科长；曲靖市委副秘书长、市委办公室主任。</w:t>
        <w:br/>
        <w:br/>
        <w:t xml:space="preserve">    现任云南省曲靖市沾益县县长。</w:t>
        <w:br/>
      </w:r>
    </w:p>
    <w:p/>
    <w:p>
      <w:pPr>
        <w:pStyle w:val="Heading3"/>
      </w:pPr>
      <w:r>
        <w:t xml:space="preserve">云南省  曲靖市  沾益县  </w:t>
      </w:r>
    </w:p>
    <w:p>
      <w:r>
        <w:rPr>
          <w:i/>
        </w:rPr>
        <w:t>毕尚鹏    云南省曲靖市沾益县委书记</w:t>
      </w:r>
    </w:p>
    <w:p>
      <w:r>
        <w:t>性别:  男</w:t>
      </w:r>
    </w:p>
    <w:p>
      <w:r>
        <w:t>生年：  1963年01月</w:t>
      </w:r>
    </w:p>
    <w:p>
      <w:r>
        <w:t>籍贯:  昆明嵩明</w:t>
      </w:r>
    </w:p>
    <w:p>
      <w:r>
        <w:t>学历:  学士</w:t>
      </w:r>
    </w:p>
    <w:p>
      <w:r>
        <w:t xml:space="preserve">简历:  </w:t>
        <w:br/>
        <w:t>毕尚鹏，男，汉族，1963年2月生，云南省昆明市嵩明人，大学文化，1993年10月加入中国共产党，1982年7月参加工作。历任曲靖地区（市）生物资源开发创新办公室副主任；曲靖市农业利用外资办公室副主任；会泽县委副书记；沾益县委副书记、副县长、代县长。沾益县委副书记、县长。现任中共沾益县委书记。</w:t>
        <w:br/>
      </w:r>
    </w:p>
    <w:p/>
    <w:p>
      <w:pPr>
        <w:pStyle w:val="Heading3"/>
      </w:pPr>
      <w:r>
        <w:t xml:space="preserve">云南省  曲靖市  宣威市  </w:t>
      </w:r>
    </w:p>
    <w:p>
      <w:r>
        <w:rPr>
          <w:i/>
        </w:rPr>
        <w:t>周云锋    云南省曲靖市宣威市长</w:t>
      </w:r>
    </w:p>
    <w:p>
      <w:r>
        <w:t>性别:  男</w:t>
      </w:r>
    </w:p>
    <w:p>
      <w:r>
        <w:t xml:space="preserve">生年：  </w:t>
      </w:r>
    </w:p>
    <w:p>
      <w:r>
        <w:t xml:space="preserve">籍贯:  </w:t>
      </w:r>
    </w:p>
    <w:p>
      <w:r>
        <w:t xml:space="preserve">学历:  </w:t>
      </w:r>
    </w:p>
    <w:p>
      <w:r>
        <w:t xml:space="preserve">简历:  </w:t>
        <w:br/>
        <w:t>周云锋，男，云南省曲靖市宣威市长。</w:t>
        <w:br/>
      </w:r>
    </w:p>
    <w:p/>
    <w:p>
      <w:pPr>
        <w:pStyle w:val="Heading3"/>
      </w:pPr>
      <w:r>
        <w:t xml:space="preserve">云南省  曲靖市  宣威市  </w:t>
      </w:r>
    </w:p>
    <w:p>
      <w:r>
        <w:rPr>
          <w:i/>
        </w:rPr>
        <w:t>朱党柱    云南省曲靖市宣威市委书记</w:t>
      </w:r>
    </w:p>
    <w:p>
      <w:r>
        <w:t>性别:  男</w:t>
      </w:r>
    </w:p>
    <w:p>
      <w:r>
        <w:t>生年：  1965年03月</w:t>
      </w:r>
    </w:p>
    <w:p>
      <w:r>
        <w:t xml:space="preserve">籍贯:  </w:t>
      </w:r>
    </w:p>
    <w:p>
      <w:r>
        <w:t>学历:  研究生</w:t>
      </w:r>
    </w:p>
    <w:p>
      <w:r>
        <w:t xml:space="preserve">简历:  </w:t>
        <w:br/>
        <w:t>朱党柱，男，汉族，1965年4月生，省委党校研究生学历，中共党员，1980年8月参加工作。历任沾益县委常委、组织部部长、县政府常务副县长、县委副书记，曲靖市农业局局长、党组书记，陆良县委书记等职。现任云南省曲靖市宣威市委书记。</w:t>
        <w:br/>
      </w:r>
    </w:p>
    <w:p/>
    <w:p>
      <w:pPr>
        <w:pStyle w:val="Heading3"/>
      </w:pPr>
      <w:r>
        <w:t xml:space="preserve">云南省  玉溪市  红塔区  </w:t>
      </w:r>
    </w:p>
    <w:p>
      <w:r>
        <w:rPr>
          <w:i/>
        </w:rPr>
        <w:t>方洪    云南省玉溪市红塔区区长</w:t>
      </w:r>
    </w:p>
    <w:p>
      <w:r>
        <w:t>性别:  男</w:t>
      </w:r>
    </w:p>
    <w:p>
      <w:r>
        <w:t>生年：  1967年02月</w:t>
      </w:r>
    </w:p>
    <w:p>
      <w:r>
        <w:t>籍贯:  云南峨山</w:t>
      </w:r>
    </w:p>
    <w:p>
      <w:r>
        <w:t>学历:  研究生</w:t>
      </w:r>
    </w:p>
    <w:p>
      <w:r>
        <w:t xml:space="preserve">简历:  </w:t>
        <w:br/>
        <w:t>方洪，男，汉族，研究生学历，云南峨山人，中共党员，1967年3月出生，1987年7月参加工作。历任市人事局专业技术人员科科长、办公室主任，元江县委常委、组织部部长，县委副书记、纪委书记，市文化局纪检组长，市纪委派出第三纪检组组长、纪工委书记，市文化局党组书记等职，红塔区委副书记（正县级）、政法委书记。现任红塔区区长。</w:t>
        <w:br/>
      </w:r>
    </w:p>
    <w:p/>
    <w:p>
      <w:pPr>
        <w:pStyle w:val="Heading3"/>
      </w:pPr>
      <w:r>
        <w:t xml:space="preserve">云南省  玉溪市  红塔区  </w:t>
      </w:r>
    </w:p>
    <w:p>
      <w:r>
        <w:rPr>
          <w:i/>
        </w:rPr>
        <w:t>张小良    云南省玉溪市红塔区区委书记</w:t>
      </w:r>
    </w:p>
    <w:p>
      <w:r>
        <w:t>性别:  男</w:t>
      </w:r>
    </w:p>
    <w:p>
      <w:r>
        <w:t xml:space="preserve">生年：  </w:t>
      </w:r>
    </w:p>
    <w:p>
      <w:r>
        <w:t xml:space="preserve">籍贯:  </w:t>
      </w:r>
    </w:p>
    <w:p>
      <w:r>
        <w:t>学历:  硕士</w:t>
      </w:r>
    </w:p>
    <w:p>
      <w:r>
        <w:t xml:space="preserve">简历:  </w:t>
        <w:br/>
        <w:t>张小良，男，彝族，在职研究生，1963年生。</w:t>
        <w:br/>
        <w:br/>
        <w:t>1981年参加工作，1989年加入中国共产党。历任玉溪市建委副主任，玉溪市社会事业建设项目代建中心主任，玉溪市发展计委党组成员，玉溪市社会事业项目建设管理中心主任，红塔区委副书记、玉溪市建设局党组成员、副局长，玉溪市环保局任党组书记、局长，红塔区区长。</w:t>
        <w:br/>
        <w:br/>
        <w:t>现任红塔区区委书记</w:t>
        <w:br/>
      </w:r>
    </w:p>
    <w:p/>
    <w:p>
      <w:pPr>
        <w:pStyle w:val="Heading3"/>
      </w:pPr>
      <w:r>
        <w:t xml:space="preserve">云南省  玉溪市  江川县  </w:t>
      </w:r>
    </w:p>
    <w:p>
      <w:r>
        <w:rPr>
          <w:i/>
        </w:rPr>
        <w:t>钱兴    云南省玉溪市江川县县长</w:t>
      </w:r>
    </w:p>
    <w:p>
      <w:r>
        <w:t>性别:  男</w:t>
      </w:r>
    </w:p>
    <w:p>
      <w:r>
        <w:t xml:space="preserve">生年：  </w:t>
      </w:r>
    </w:p>
    <w:p>
      <w:r>
        <w:t xml:space="preserve">籍贯:  </w:t>
      </w:r>
    </w:p>
    <w:p>
      <w:r>
        <w:t xml:space="preserve">学历:  </w:t>
      </w:r>
    </w:p>
    <w:p>
      <w:r>
        <w:t xml:space="preserve">简历:  </w:t>
        <w:br/>
        <w:t xml:space="preserve">    钱兴，男，现任江川县县长。</w:t>
        <w:br/>
      </w:r>
    </w:p>
    <w:p/>
    <w:p>
      <w:pPr>
        <w:pStyle w:val="Heading3"/>
      </w:pPr>
      <w:r>
        <w:t xml:space="preserve">云南省  玉溪市  江川县  </w:t>
      </w:r>
    </w:p>
    <w:p>
      <w:r>
        <w:rPr>
          <w:i/>
        </w:rPr>
        <w:t>马文龙    云南省玉溪市江川县委书记</w:t>
      </w:r>
    </w:p>
    <w:p>
      <w:r>
        <w:t>性别:  男</w:t>
      </w:r>
    </w:p>
    <w:p>
      <w:r>
        <w:t xml:space="preserve">生年：  </w:t>
      </w:r>
    </w:p>
    <w:p>
      <w:r>
        <w:t xml:space="preserve">籍贯:  </w:t>
      </w:r>
    </w:p>
    <w:p>
      <w:r>
        <w:t xml:space="preserve">学历:  </w:t>
      </w:r>
    </w:p>
    <w:p>
      <w:r>
        <w:t xml:space="preserve">简历:  </w:t>
        <w:br/>
        <w:t xml:space="preserve">    马文龙，男，现任玉溪市江川县县委书记</w:t>
        <w:br/>
      </w:r>
    </w:p>
    <w:p/>
    <w:p>
      <w:pPr>
        <w:pStyle w:val="Heading3"/>
      </w:pPr>
      <w:r>
        <w:t xml:space="preserve">云南省  玉溪市  澄江县  </w:t>
      </w:r>
    </w:p>
    <w:p>
      <w:r>
        <w:rPr>
          <w:i/>
        </w:rPr>
        <w:t>范永光    云南省澄江县县长</w:t>
      </w:r>
    </w:p>
    <w:p>
      <w:r>
        <w:t>性别:  男</w:t>
      </w:r>
    </w:p>
    <w:p>
      <w:r>
        <w:t>生年：  1971年04月</w:t>
      </w:r>
    </w:p>
    <w:p>
      <w:r>
        <w:t>籍贯:  云南峨山</w:t>
      </w:r>
    </w:p>
    <w:p>
      <w:r>
        <w:t>学历:  学士</w:t>
      </w:r>
    </w:p>
    <w:p>
      <w:r>
        <w:t xml:space="preserve">简历:  </w:t>
        <w:br/>
        <w:t>范永光，男，彝族，大学学历，云南峨山人，中共党员，1971年5月出生，1991年8月参加工作。历任峨山县小街镇副镇长、党委副书记、纪委书记，县纪委常委、办公室主任，县委办副主任、保密局局长，富良棚乡党委书记，县委办主任，易门县委常委、纪委书记等职。现任易门县委副书记。</w:t>
        <w:br/>
        <w:br/>
        <w:t>现任澄江县人民政府县长。</w:t>
        <w:br/>
      </w:r>
    </w:p>
    <w:p/>
    <w:p>
      <w:pPr>
        <w:pStyle w:val="Heading3"/>
      </w:pPr>
      <w:r>
        <w:t xml:space="preserve">云南省  玉溪市  澄江县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云南省  玉溪市  通海县  </w:t>
      </w:r>
    </w:p>
    <w:p>
      <w:r>
        <w:rPr>
          <w:i/>
        </w:rPr>
        <w:t>卢维江    云南省玉溪市通海县县长</w:t>
      </w:r>
    </w:p>
    <w:p>
      <w:r>
        <w:t>性别:  男</w:t>
      </w:r>
    </w:p>
    <w:p>
      <w:r>
        <w:t xml:space="preserve">生年：  </w:t>
      </w:r>
    </w:p>
    <w:p>
      <w:r>
        <w:t xml:space="preserve">籍贯:  </w:t>
      </w:r>
    </w:p>
    <w:p>
      <w:r>
        <w:t xml:space="preserve">学历:  </w:t>
      </w:r>
    </w:p>
    <w:p>
      <w:r>
        <w:t xml:space="preserve">简历:  </w:t>
        <w:br/>
        <w:t xml:space="preserve">    卢维江，男，现任玉溪市通海县县长</w:t>
        <w:br/>
      </w:r>
    </w:p>
    <w:p/>
    <w:p>
      <w:pPr>
        <w:pStyle w:val="Heading3"/>
      </w:pPr>
      <w:r>
        <w:t xml:space="preserve">云南省  玉溪市  通海县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云南省  玉溪市  华宁县  </w:t>
      </w:r>
    </w:p>
    <w:p>
      <w:r>
        <w:rPr>
          <w:i/>
        </w:rPr>
        <w:t>黄云鹍    云南省玉溪市华宁县委书记、县长</w:t>
      </w:r>
    </w:p>
    <w:p>
      <w:r>
        <w:t>性别:  男</w:t>
      </w:r>
    </w:p>
    <w:p>
      <w:r>
        <w:t>生年：  1974年10月</w:t>
      </w:r>
    </w:p>
    <w:p>
      <w:r>
        <w:t xml:space="preserve">籍贯:  </w:t>
      </w:r>
    </w:p>
    <w:p>
      <w:r>
        <w:t>学历:  研究生</w:t>
      </w:r>
    </w:p>
    <w:p>
      <w:r>
        <w:t xml:space="preserve">简历:  </w:t>
        <w:br/>
        <w:t xml:space="preserve">    黄云鹍，男，汉族，在职研究生学历，云南红塔区人，1974年11月出生，1991年7月参加工作，1995年5月加入中国共产党。</w:t>
        <w:br/>
        <w:br/>
        <w:t xml:space="preserve">    现任中共华宁县委书记、县长。</w:t>
        <w:br/>
      </w:r>
    </w:p>
    <w:p/>
    <w:p>
      <w:pPr>
        <w:pStyle w:val="Heading3"/>
      </w:pPr>
      <w:r>
        <w:t xml:space="preserve">云南省  玉溪市  华宁县  </w:t>
      </w:r>
    </w:p>
    <w:p>
      <w:r>
        <w:rPr>
          <w:i/>
        </w:rPr>
        <w:t>黄云鹍    云南省玉溪市华宁县委书记、县长</w:t>
      </w:r>
    </w:p>
    <w:p>
      <w:r>
        <w:t>性别:  男</w:t>
      </w:r>
    </w:p>
    <w:p>
      <w:r>
        <w:t>生年：  1974年10月</w:t>
      </w:r>
    </w:p>
    <w:p>
      <w:r>
        <w:t xml:space="preserve">籍贯:  </w:t>
      </w:r>
    </w:p>
    <w:p>
      <w:r>
        <w:t>学历:  研究生</w:t>
      </w:r>
    </w:p>
    <w:p>
      <w:r>
        <w:t xml:space="preserve">简历:  </w:t>
        <w:br/>
        <w:t xml:space="preserve">    黄云鹍，男，汉族，在职研究生学历，云南红塔区人，1974年11月出生，1991年7月参加工作，1995年5月加入中国共产党。</w:t>
        <w:br/>
        <w:br/>
        <w:t xml:space="preserve">    现任中共华宁县委书记、县长。</w:t>
        <w:br/>
      </w:r>
    </w:p>
    <w:p/>
    <w:p>
      <w:pPr>
        <w:pStyle w:val="Heading3"/>
      </w:pPr>
      <w:r>
        <w:t xml:space="preserve">云南省  玉溪市  易门县  </w:t>
      </w:r>
    </w:p>
    <w:p>
      <w:r>
        <w:rPr>
          <w:i/>
        </w:rPr>
        <w:t>周龙武    云南省玉溪市易门县县长</w:t>
      </w:r>
    </w:p>
    <w:p>
      <w:r>
        <w:t>性别:  男</w:t>
      </w:r>
    </w:p>
    <w:p>
      <w:r>
        <w:t xml:space="preserve">生年：  </w:t>
      </w:r>
    </w:p>
    <w:p>
      <w:r>
        <w:t xml:space="preserve">籍贯:  </w:t>
      </w:r>
    </w:p>
    <w:p>
      <w:r>
        <w:t xml:space="preserve">学历:  </w:t>
      </w:r>
    </w:p>
    <w:p>
      <w:r>
        <w:t xml:space="preserve">简历:  </w:t>
        <w:br/>
        <w:t xml:space="preserve">    周龙武，男，现任玉溪市易门县县委副书记、县长</w:t>
        <w:br/>
      </w:r>
    </w:p>
    <w:p/>
    <w:p>
      <w:pPr>
        <w:pStyle w:val="Heading3"/>
      </w:pPr>
      <w:r>
        <w:t xml:space="preserve">云南省  玉溪市  易门县  </w:t>
      </w:r>
    </w:p>
    <w:p>
      <w:r>
        <w:rPr>
          <w:i/>
        </w:rPr>
        <w:t>马云峰    云南省玉溪市易门县委书记</w:t>
      </w:r>
    </w:p>
    <w:p>
      <w:r>
        <w:t>性别:  男</w:t>
      </w:r>
    </w:p>
    <w:p>
      <w:r>
        <w:t xml:space="preserve">生年：  </w:t>
      </w:r>
    </w:p>
    <w:p>
      <w:r>
        <w:t xml:space="preserve">籍贯:  </w:t>
      </w:r>
    </w:p>
    <w:p>
      <w:r>
        <w:t xml:space="preserve">学历:  </w:t>
      </w:r>
    </w:p>
    <w:p>
      <w:r>
        <w:t xml:space="preserve">简历:  </w:t>
        <w:br/>
        <w:t xml:space="preserve">    马云峰，男，现任玉溪市易门县委书记。</w:t>
        <w:br/>
      </w:r>
    </w:p>
    <w:p/>
    <w:p>
      <w:pPr>
        <w:pStyle w:val="Heading3"/>
      </w:pPr>
      <w:r>
        <w:t xml:space="preserve">云南省  玉溪市  峨山彝族自治县  </w:t>
      </w:r>
    </w:p>
    <w:p>
      <w:r>
        <w:rPr>
          <w:i/>
        </w:rPr>
        <w:t>鲁春红    云南省玉溪市峨山彝族自治县县长</w:t>
      </w:r>
    </w:p>
    <w:p>
      <w:r>
        <w:t>性别:  女</w:t>
      </w:r>
    </w:p>
    <w:p>
      <w:r>
        <w:t>生年：  1969年01月</w:t>
      </w:r>
    </w:p>
    <w:p>
      <w:r>
        <w:t>籍贯:  云南峨山</w:t>
      </w:r>
    </w:p>
    <w:p>
      <w:r>
        <w:t>学历:  硕士</w:t>
      </w:r>
    </w:p>
    <w:p>
      <w:r>
        <w:t xml:space="preserve">简历:  </w:t>
        <w:br/>
        <w:t>鲁春红，女，彝族，研究生学历，云南峨山人，中共党员，1969年2月出生，1986年7月参加工作。历任市民族中学办公室主任、党委副书记，易门县副县长，市文化局副局长、市文联副主席（兼），市政府接待办主任（正县级）等职。现任澄江县委副书记（正县级）。</w:t>
        <w:br/>
        <w:br/>
        <w:t>现任峨山县人民政府县长候选人。</w:t>
        <w:br/>
      </w:r>
    </w:p>
    <w:p/>
    <w:p>
      <w:pPr>
        <w:pStyle w:val="Heading3"/>
      </w:pPr>
      <w:r>
        <w:t xml:space="preserve">云南省  玉溪市  峨山彝族自治县  </w:t>
      </w:r>
    </w:p>
    <w:p>
      <w:r>
        <w:rPr>
          <w:i/>
        </w:rPr>
        <w:t>王志新    云南省玉溪市峨山彝族自治县县委书记</w:t>
      </w:r>
    </w:p>
    <w:p>
      <w:r>
        <w:t>性别:  男</w:t>
      </w:r>
    </w:p>
    <w:p>
      <w:r>
        <w:t xml:space="preserve">生年：  </w:t>
      </w:r>
    </w:p>
    <w:p>
      <w:r>
        <w:t xml:space="preserve">籍贯:  </w:t>
      </w:r>
    </w:p>
    <w:p>
      <w:r>
        <w:t xml:space="preserve">学历:  </w:t>
      </w:r>
    </w:p>
    <w:p>
      <w:r>
        <w:t xml:space="preserve">简历:  </w:t>
        <w:br/>
        <w:t xml:space="preserve">    王志新，男，历任玉溪市元江县县长。现任峨山县县委书记。</w:t>
        <w:br/>
      </w:r>
    </w:p>
    <w:p/>
    <w:p>
      <w:pPr>
        <w:pStyle w:val="Heading3"/>
      </w:pPr>
      <w:r>
        <w:t xml:space="preserve">云南省  玉溪市  新平彝族傣族自治县  </w:t>
      </w:r>
    </w:p>
    <w:p>
      <w:r>
        <w:rPr>
          <w:i/>
        </w:rPr>
        <w:t>李丁全    云南省玉溪市新平彝族傣族自治县县长</w:t>
      </w:r>
    </w:p>
    <w:p>
      <w:r>
        <w:t>性别:  男</w:t>
      </w:r>
    </w:p>
    <w:p>
      <w:r>
        <w:t xml:space="preserve">生年：  </w:t>
      </w:r>
    </w:p>
    <w:p>
      <w:r>
        <w:t xml:space="preserve">籍贯:  </w:t>
      </w:r>
    </w:p>
    <w:p>
      <w:r>
        <w:t xml:space="preserve">学历:  </w:t>
      </w:r>
    </w:p>
    <w:p>
      <w:r>
        <w:t xml:space="preserve">简历:  </w:t>
        <w:br/>
        <w:t xml:space="preserve">    李丁全，男，现任玉溪市新平县县长。</w:t>
        <w:br/>
      </w:r>
    </w:p>
    <w:p/>
    <w:p>
      <w:pPr>
        <w:pStyle w:val="Heading3"/>
      </w:pPr>
      <w:r>
        <w:t xml:space="preserve">云南省  玉溪市  新平彝族傣族自治县  </w:t>
      </w:r>
    </w:p>
    <w:p>
      <w:r>
        <w:rPr>
          <w:i/>
        </w:rPr>
        <w:t>李永忠    云南省玉溪市新平彝族傣族自治县县委书记</w:t>
      </w:r>
    </w:p>
    <w:p>
      <w:r>
        <w:t>性别:  男</w:t>
      </w:r>
    </w:p>
    <w:p>
      <w:r>
        <w:t xml:space="preserve">生年：  </w:t>
      </w:r>
    </w:p>
    <w:p>
      <w:r>
        <w:t xml:space="preserve">籍贯:  </w:t>
      </w:r>
    </w:p>
    <w:p>
      <w:r>
        <w:t xml:space="preserve">学历:  </w:t>
      </w:r>
    </w:p>
    <w:p>
      <w:r>
        <w:t xml:space="preserve">简历:  </w:t>
        <w:br/>
        <w:t xml:space="preserve">    李永忠，男，历任玉溪市政府副秘书长，红塔区委副书记。</w:t>
        <w:br/>
        <w:br/>
        <w:t xml:space="preserve">    现任新平县委书记。</w:t>
        <w:br/>
      </w:r>
    </w:p>
    <w:p/>
    <w:p>
      <w:pPr>
        <w:pStyle w:val="Heading3"/>
      </w:pPr>
      <w:r>
        <w:t xml:space="preserve">云南省  玉溪市  元江哈尼族彝族傣族自治县  </w:t>
      </w:r>
    </w:p>
    <w:p>
      <w:r>
        <w:rPr>
          <w:i/>
        </w:rPr>
        <w:t>张伟    云南省玉溪市元江县县长</w:t>
      </w:r>
    </w:p>
    <w:p>
      <w:r>
        <w:t>性别:  男</w:t>
      </w:r>
    </w:p>
    <w:p>
      <w:r>
        <w:t>生年：  1971年10月</w:t>
      </w:r>
    </w:p>
    <w:p>
      <w:r>
        <w:t xml:space="preserve">籍贯:  </w:t>
      </w:r>
    </w:p>
    <w:p>
      <w:r>
        <w:t>学历:  研究生</w:t>
      </w:r>
    </w:p>
    <w:p>
      <w:r>
        <w:t xml:space="preserve">简历:  </w:t>
        <w:br/>
        <w:t xml:space="preserve">张伟，男，彝族，在职研究生学历，云南元江人，中共党员，1971年11月生，1991年7月参加工作，历任元江县委常委、县委办公室主任等职。现任元江县县长。 </w:t>
        <w:br/>
      </w:r>
    </w:p>
    <w:p/>
    <w:p>
      <w:pPr>
        <w:pStyle w:val="Heading3"/>
      </w:pPr>
      <w:r>
        <w:t xml:space="preserve">云南省  玉溪市  元江哈尼族彝族傣族自治县  </w:t>
      </w:r>
    </w:p>
    <w:p>
      <w:r>
        <w:rPr>
          <w:i/>
        </w:rPr>
        <w:t>黄太文    云南省玉溪市元江哈尼族彝族傣族自治县县委书记</w:t>
      </w:r>
    </w:p>
    <w:p>
      <w:r>
        <w:t>性别:  男</w:t>
      </w:r>
    </w:p>
    <w:p>
      <w:r>
        <w:t xml:space="preserve">生年：  </w:t>
      </w:r>
    </w:p>
    <w:p>
      <w:r>
        <w:t xml:space="preserve">籍贯:  </w:t>
      </w:r>
    </w:p>
    <w:p>
      <w:r>
        <w:t xml:space="preserve">学历:  </w:t>
      </w:r>
    </w:p>
    <w:p>
      <w:r>
        <w:t xml:space="preserve">简历:  </w:t>
        <w:br/>
        <w:t xml:space="preserve">    黄太文，男，现任玉溪市元江县委书记。</w:t>
        <w:br/>
      </w:r>
    </w:p>
    <w:p/>
    <w:p>
      <w:pPr>
        <w:pStyle w:val="Heading3"/>
      </w:pPr>
      <w:r>
        <w:t xml:space="preserve">云南省  保山市  隆阳区  </w:t>
      </w:r>
    </w:p>
    <w:p>
      <w:r>
        <w:rPr>
          <w:i/>
        </w:rPr>
        <w:t>段生荣    云南省保山市隆阳区区长</w:t>
      </w:r>
    </w:p>
    <w:p>
      <w:r>
        <w:t>性别:  男</w:t>
      </w:r>
    </w:p>
    <w:p>
      <w:r>
        <w:t xml:space="preserve">生年：  </w:t>
      </w:r>
    </w:p>
    <w:p>
      <w:r>
        <w:t xml:space="preserve">籍贯:  </w:t>
      </w:r>
    </w:p>
    <w:p>
      <w:r>
        <w:t xml:space="preserve">学历:  </w:t>
      </w:r>
    </w:p>
    <w:p>
      <w:r>
        <w:t xml:space="preserve">简历:  </w:t>
        <w:br/>
        <w:t>段生荣，男，云南省保山市隆阳区区长，负责区人民政府全面工作;分管区监察局、区审计局。</w:t>
        <w:br/>
      </w:r>
    </w:p>
    <w:p/>
    <w:p>
      <w:pPr>
        <w:pStyle w:val="Heading3"/>
      </w:pPr>
      <w:r>
        <w:t xml:space="preserve">云南省  保山市  隆阳区  </w:t>
      </w:r>
    </w:p>
    <w:p>
      <w:r>
        <w:rPr>
          <w:i/>
        </w:rPr>
        <w:t>耿梅    云南省保山市隆阳区区委书记</w:t>
      </w:r>
    </w:p>
    <w:p>
      <w:r>
        <w:t>性别:  女</w:t>
      </w:r>
    </w:p>
    <w:p>
      <w:r>
        <w:t>生年：  1968年08月</w:t>
      </w:r>
    </w:p>
    <w:p>
      <w:r>
        <w:t xml:space="preserve">籍贯:  </w:t>
      </w:r>
    </w:p>
    <w:p>
      <w:r>
        <w:t xml:space="preserve">学历:  </w:t>
      </w:r>
    </w:p>
    <w:p>
      <w:r>
        <w:t xml:space="preserve">简历:  </w:t>
        <w:br/>
        <w:t>耿梅，女，云南省保山市隆阳区区委书记。</w:t>
        <w:br/>
      </w:r>
    </w:p>
    <w:p/>
    <w:p>
      <w:pPr>
        <w:pStyle w:val="Heading3"/>
      </w:pPr>
      <w:r>
        <w:t xml:space="preserve">云南省  保山市  施甸县  </w:t>
      </w:r>
    </w:p>
    <w:p>
      <w:r>
        <w:rPr>
          <w:i/>
        </w:rPr>
        <w:t>张云怡    云南省保山市施甸县县长</w:t>
      </w:r>
    </w:p>
    <w:p>
      <w:r>
        <w:t>性别:  女</w:t>
      </w:r>
    </w:p>
    <w:p>
      <w:r>
        <w:t xml:space="preserve">生年：  </w:t>
      </w:r>
    </w:p>
    <w:p>
      <w:r>
        <w:t xml:space="preserve">籍贯:  </w:t>
      </w:r>
    </w:p>
    <w:p>
      <w:r>
        <w:t xml:space="preserve">学历:  </w:t>
      </w:r>
    </w:p>
    <w:p>
      <w:r>
        <w:t xml:space="preserve">简历:  </w:t>
        <w:br/>
        <w:t>张云怡，女，现任云南省保山市施甸县县长。</w:t>
        <w:br/>
      </w:r>
    </w:p>
    <w:p/>
    <w:p>
      <w:pPr>
        <w:pStyle w:val="Heading3"/>
      </w:pPr>
      <w:r>
        <w:t xml:space="preserve">云南省  保山市  施甸县  </w:t>
      </w:r>
    </w:p>
    <w:p>
      <w:r>
        <w:rPr>
          <w:i/>
        </w:rPr>
        <w:t>施继平    云南省保山市施甸县县委书记</w:t>
      </w:r>
    </w:p>
    <w:p>
      <w:r>
        <w:t>性别:  男</w:t>
      </w:r>
    </w:p>
    <w:p>
      <w:r>
        <w:t>生年：  1970年01月</w:t>
      </w:r>
    </w:p>
    <w:p>
      <w:r>
        <w:t xml:space="preserve">籍贯:  </w:t>
      </w:r>
    </w:p>
    <w:p>
      <w:r>
        <w:t>学历:  本科</w:t>
      </w:r>
    </w:p>
    <w:p>
      <w:r>
        <w:t xml:space="preserve">简历:  </w:t>
        <w:br/>
        <w:t>施继平，男，1970年2月生，大学学历，中国党员，1993年8参加工作，现任中共施甸县委书记。</w:t>
        <w:br/>
      </w:r>
    </w:p>
    <w:p/>
    <w:p>
      <w:pPr>
        <w:pStyle w:val="Heading3"/>
      </w:pPr>
      <w:r>
        <w:t xml:space="preserve">云南省  保山市  腾冲市  </w:t>
      </w:r>
    </w:p>
    <w:p>
      <w:r>
        <w:rPr>
          <w:i/>
        </w:rPr>
        <w:t>杨正晓    云南省保山市腾冲县委书记、县长</w:t>
      </w:r>
    </w:p>
    <w:p>
      <w:r>
        <w:t>性别:  男</w:t>
      </w:r>
    </w:p>
    <w:p>
      <w:r>
        <w:t>生年：  1965年02月</w:t>
      </w:r>
    </w:p>
    <w:p>
      <w:r>
        <w:t xml:space="preserve">籍贯:  </w:t>
      </w:r>
    </w:p>
    <w:p>
      <w:r>
        <w:t xml:space="preserve">学历:  </w:t>
      </w:r>
    </w:p>
    <w:p>
      <w:r>
        <w:t xml:space="preserve">简历:  </w:t>
        <w:br/>
        <w:t xml:space="preserve">杨正晓 男，汉族，1965年3月生，大学学历，1986年7月参加工作，1985年12月加入中国共产党，身体健康。该同志历任中共龙陵县委统战部副部长，龙陵县政协办公室主任，龙陵县木城乡党委书记，中共保山市纪委常委、秘书长，中共保山市委副秘书长，中共隆阳区委副书记等职。  </w:t>
        <w:br/>
        <w:br/>
        <w:t xml:space="preserve">2009年5月至2015年3月任腾冲县委副书记、代县长，县长。2015年3月任腾冲县委书记、县长。 </w:t>
        <w:br/>
      </w:r>
    </w:p>
    <w:p/>
    <w:p>
      <w:pPr>
        <w:pStyle w:val="Heading3"/>
      </w:pPr>
      <w:r>
        <w:t xml:space="preserve">云南省  保山市  腾冲市  </w:t>
      </w:r>
    </w:p>
    <w:p>
      <w:r>
        <w:rPr>
          <w:i/>
        </w:rPr>
        <w:t>杨正晓    云南省保山市腾冲县委书记、县长</w:t>
      </w:r>
    </w:p>
    <w:p>
      <w:r>
        <w:t>性别:  男</w:t>
      </w:r>
    </w:p>
    <w:p>
      <w:r>
        <w:t>生年：  1965年02月</w:t>
      </w:r>
    </w:p>
    <w:p>
      <w:r>
        <w:t xml:space="preserve">籍贯:  </w:t>
      </w:r>
    </w:p>
    <w:p>
      <w:r>
        <w:t xml:space="preserve">学历:  </w:t>
      </w:r>
    </w:p>
    <w:p>
      <w:r>
        <w:t xml:space="preserve">简历:  </w:t>
        <w:br/>
        <w:t xml:space="preserve">杨正晓 男，汉族，1965年3月生，大学学历，1986年7月参加工作，1985年12月加入中国共产党，身体健康。该同志历任中共龙陵县委统战部副部长，龙陵县政协办公室主任，龙陵县木城乡党委书记，中共保山市纪委常委、秘书长，中共保山市委副秘书长，中共隆阳区委副书记等职。  </w:t>
        <w:br/>
        <w:br/>
        <w:t xml:space="preserve">2009年5月至2015年3月任腾冲县委副书记、代县长，县长。2015年3月任腾冲县委书记、县长。 </w:t>
        <w:br/>
      </w:r>
    </w:p>
    <w:p/>
    <w:p>
      <w:pPr>
        <w:pStyle w:val="Heading3"/>
      </w:pPr>
      <w:r>
        <w:t xml:space="preserve">云南省  保山市  龙陵县  </w:t>
      </w:r>
    </w:p>
    <w:p>
      <w:r>
        <w:rPr>
          <w:i/>
        </w:rPr>
        <w:t>段忠华    云南省保山市龙陵县县长</w:t>
      </w:r>
    </w:p>
    <w:p>
      <w:r>
        <w:t>性别:  男</w:t>
      </w:r>
    </w:p>
    <w:p>
      <w:r>
        <w:t xml:space="preserve">生年：  </w:t>
      </w:r>
    </w:p>
    <w:p>
      <w:r>
        <w:t xml:space="preserve">籍贯:  </w:t>
      </w:r>
    </w:p>
    <w:p>
      <w:r>
        <w:t xml:space="preserve">学历:  </w:t>
      </w:r>
    </w:p>
    <w:p>
      <w:r>
        <w:t xml:space="preserve">简历:  </w:t>
        <w:br/>
        <w:t>段忠华，男，现任云南省保山市龙陵县县长</w:t>
        <w:br/>
      </w:r>
    </w:p>
    <w:p/>
    <w:p>
      <w:pPr>
        <w:pStyle w:val="Heading3"/>
      </w:pPr>
      <w:r>
        <w:t xml:space="preserve">云南省  保山市  龙陵县  </w:t>
      </w:r>
    </w:p>
    <w:p>
      <w:r>
        <w:rPr>
          <w:i/>
        </w:rPr>
        <w:t>赵国良    云南省保山市龙陵县县委书记</w:t>
      </w:r>
    </w:p>
    <w:p>
      <w:r>
        <w:t>性别:  男</w:t>
      </w:r>
    </w:p>
    <w:p>
      <w:r>
        <w:t>生年：  1976年11月</w:t>
      </w:r>
    </w:p>
    <w:p>
      <w:r>
        <w:t xml:space="preserve">籍贯:  </w:t>
      </w:r>
    </w:p>
    <w:p>
      <w:r>
        <w:t>学历:  硕士</w:t>
      </w:r>
    </w:p>
    <w:p>
      <w:r>
        <w:t xml:space="preserve">简历:  </w:t>
        <w:br/>
        <w:t>赵国良，男，汉族，1976年12月生，在职硕士研究生学历，中共党员，1996年7月参加工作。现任中共龙陵县委书记。</w:t>
        <w:br/>
      </w:r>
    </w:p>
    <w:p/>
    <w:p>
      <w:pPr>
        <w:pStyle w:val="Heading3"/>
      </w:pPr>
      <w:r>
        <w:t xml:space="preserve">云南省  保山市  昌宁县  </w:t>
      </w:r>
    </w:p>
    <w:p>
      <w:r>
        <w:rPr>
          <w:i/>
        </w:rPr>
        <w:t>段登位    云南省保山市昌宁县县长</w:t>
      </w:r>
    </w:p>
    <w:p>
      <w:r>
        <w:t>性别:  男</w:t>
      </w:r>
    </w:p>
    <w:p>
      <w:r>
        <w:t xml:space="preserve">生年：  </w:t>
      </w:r>
    </w:p>
    <w:p>
      <w:r>
        <w:t xml:space="preserve">籍贯:  </w:t>
      </w:r>
    </w:p>
    <w:p>
      <w:r>
        <w:t xml:space="preserve">学历:  </w:t>
      </w:r>
    </w:p>
    <w:p>
      <w:r>
        <w:t xml:space="preserve">简历:  </w:t>
        <w:br/>
        <w:t>段登位，男，现任云南省保山市昌宁县县长</w:t>
        <w:br/>
      </w:r>
    </w:p>
    <w:p/>
    <w:p>
      <w:pPr>
        <w:pStyle w:val="Heading3"/>
      </w:pPr>
      <w:r>
        <w:t xml:space="preserve">云南省  保山市  昌宁县  </w:t>
      </w:r>
    </w:p>
    <w:p>
      <w:r>
        <w:rPr>
          <w:i/>
        </w:rPr>
        <w:t>苏格非    云南省保山市昌宁县县委书记</w:t>
      </w:r>
    </w:p>
    <w:p>
      <w:r>
        <w:t>性别:  男</w:t>
      </w:r>
    </w:p>
    <w:p>
      <w:r>
        <w:t xml:space="preserve">生年：  </w:t>
      </w:r>
    </w:p>
    <w:p>
      <w:r>
        <w:t xml:space="preserve">籍贯:  </w:t>
      </w:r>
    </w:p>
    <w:p>
      <w:r>
        <w:t xml:space="preserve">学历:  </w:t>
      </w:r>
    </w:p>
    <w:p>
      <w:r>
        <w:t xml:space="preserve">简历:  </w:t>
        <w:br/>
        <w:t>苏格非，男，现任云南省保山市昌宁县县委书记</w:t>
        <w:br/>
      </w:r>
    </w:p>
    <w:p/>
    <w:p>
      <w:pPr>
        <w:pStyle w:val="Heading3"/>
      </w:pPr>
      <w:r>
        <w:t xml:space="preserve">云南省  昭通市  昭阳区  </w:t>
      </w:r>
    </w:p>
    <w:p>
      <w:r>
        <w:rPr>
          <w:i/>
        </w:rPr>
        <w:t>陶毅    云南省昭通市昭阳区区长</w:t>
      </w:r>
    </w:p>
    <w:p>
      <w:r>
        <w:t>性别:  男</w:t>
      </w:r>
    </w:p>
    <w:p>
      <w:r>
        <w:t>生年：  1967年09月</w:t>
      </w:r>
    </w:p>
    <w:p>
      <w:r>
        <w:t>籍贯:  云南省威信县</w:t>
      </w:r>
    </w:p>
    <w:p>
      <w:r>
        <w:t>学历:  研究生</w:t>
      </w:r>
    </w:p>
    <w:p>
      <w:r>
        <w:t xml:space="preserve">简历:  </w:t>
        <w:br/>
        <w:t>陶毅，男，现任云南省昭通市昭阳区长。</w:t>
        <w:br/>
      </w:r>
    </w:p>
    <w:p/>
    <w:p>
      <w:pPr>
        <w:pStyle w:val="Heading3"/>
      </w:pPr>
      <w:r>
        <w:t xml:space="preserve">云南省  昭通市  昭阳区  </w:t>
      </w:r>
    </w:p>
    <w:p>
      <w:r>
        <w:rPr>
          <w:i/>
        </w:rPr>
        <w:t>江先奎    云南省昭通市昭阳区委书记</w:t>
      </w:r>
    </w:p>
    <w:p>
      <w:r>
        <w:t>性别:  男</w:t>
      </w:r>
    </w:p>
    <w:p>
      <w:r>
        <w:t>生年：  1960年10月</w:t>
      </w:r>
    </w:p>
    <w:p>
      <w:r>
        <w:t xml:space="preserve">籍贯:  </w:t>
      </w:r>
    </w:p>
    <w:p>
      <w:r>
        <w:t>学历:  专科</w:t>
      </w:r>
    </w:p>
    <w:p>
      <w:r>
        <w:t xml:space="preserve">简历:  </w:t>
        <w:br/>
        <w:t>江先奎，男，现任云南省昭通市昭阳区委书记。</w:t>
        <w:br/>
        <w:br/>
        <w:t xml:space="preserve">历任昭通地区行署办公室副主任，昭通市政府副秘书长，镇雄县委副书记，彝良县委常委、常务副县长、县委副书记、县长，中共鲁甸县委书记。 </w:t>
        <w:br/>
        <w:br/>
        <w:t>2013.08任中共昭通市委常委、昭阳区委书记。</w:t>
        <w:br/>
      </w:r>
    </w:p>
    <w:p/>
    <w:p>
      <w:pPr>
        <w:pStyle w:val="Heading3"/>
      </w:pPr>
      <w:r>
        <w:t xml:space="preserve">云南省  昭通市  鲁甸县  </w:t>
      </w:r>
    </w:p>
    <w:p>
      <w:r>
        <w:rPr>
          <w:i/>
        </w:rPr>
        <w:t>张雁    云南省昭通鲁甸县长</w:t>
      </w:r>
    </w:p>
    <w:p>
      <w:r>
        <w:t>性别:  女</w:t>
      </w:r>
    </w:p>
    <w:p>
      <w:r>
        <w:t>生年：  1972年10月</w:t>
      </w:r>
    </w:p>
    <w:p>
      <w:r>
        <w:t>籍贯:  云南昆明</w:t>
      </w:r>
    </w:p>
    <w:p>
      <w:r>
        <w:t>学历:  本科</w:t>
      </w:r>
    </w:p>
    <w:p>
      <w:r>
        <w:t xml:space="preserve">简历:  </w:t>
        <w:br/>
        <w:t>张雁，女，现任云南鲁甸县委副书记、县长。</w:t>
        <w:br/>
      </w:r>
    </w:p>
    <w:p/>
    <w:p>
      <w:pPr>
        <w:pStyle w:val="Heading3"/>
      </w:pPr>
      <w:r>
        <w:t xml:space="preserve">云南省  昭通市  鲁甸县  </w:t>
      </w:r>
    </w:p>
    <w:p>
      <w:r>
        <w:rPr>
          <w:i/>
        </w:rPr>
        <w:t>夏维勇    云南省昭通市鲁甸县委书记</w:t>
      </w:r>
    </w:p>
    <w:p>
      <w:r>
        <w:t>性别:  男</w:t>
      </w:r>
    </w:p>
    <w:p>
      <w:r>
        <w:t>生年：  1971年05月</w:t>
      </w:r>
    </w:p>
    <w:p>
      <w:r>
        <w:t xml:space="preserve">籍贯:  </w:t>
      </w:r>
    </w:p>
    <w:p>
      <w:r>
        <w:t>学历:  学士</w:t>
      </w:r>
    </w:p>
    <w:p>
      <w:r>
        <w:t xml:space="preserve">简历:  </w:t>
        <w:br/>
        <w:t>夏维勇，男，历任昭通地区昭通市北闸镇党委副书记、镇长，昭阳区太平乡党委书记，昭阳区副区长、区委常委、常务副区长、昭阳城市开发建设管委会党委副书记，昭阳工业园区管委会主任、党工委副书记，绥江县委副书记、副县长、代县长，中共绥江县委副书记、县长等职。现任鲁甸县委书记。</w:t>
        <w:br/>
      </w:r>
    </w:p>
    <w:p/>
    <w:p>
      <w:pPr>
        <w:pStyle w:val="Heading3"/>
      </w:pPr>
      <w:r>
        <w:t xml:space="preserve">云南省  昭通市  巧家县  </w:t>
      </w:r>
    </w:p>
    <w:p>
      <w:r>
        <w:rPr>
          <w:i/>
        </w:rPr>
        <w:t>陆颖    云南省昭通市巧家县县长</w:t>
      </w:r>
    </w:p>
    <w:p>
      <w:r>
        <w:t>性别:  男</w:t>
      </w:r>
    </w:p>
    <w:p>
      <w:r>
        <w:t xml:space="preserve">生年：  </w:t>
      </w:r>
    </w:p>
    <w:p>
      <w:r>
        <w:t xml:space="preserve">籍贯:  </w:t>
      </w:r>
    </w:p>
    <w:p>
      <w:r>
        <w:t xml:space="preserve">学历:  </w:t>
      </w:r>
    </w:p>
    <w:p>
      <w:r>
        <w:t xml:space="preserve">简历:  </w:t>
        <w:br/>
        <w:t>陆颖，男，现任乔家县委副书记、县人民政府县长。</w:t>
        <w:br/>
      </w:r>
    </w:p>
    <w:p/>
    <w:p>
      <w:pPr>
        <w:pStyle w:val="Heading3"/>
      </w:pPr>
      <w:r>
        <w:t xml:space="preserve">云南省  昭通市  巧家县  </w:t>
      </w:r>
    </w:p>
    <w:p>
      <w:r>
        <w:rPr>
          <w:i/>
        </w:rPr>
        <w:t>张华昆    云南省昭通市巧家县委书记</w:t>
      </w:r>
    </w:p>
    <w:p>
      <w:r>
        <w:t>性别:  男</w:t>
      </w:r>
    </w:p>
    <w:p>
      <w:r>
        <w:t xml:space="preserve">生年：  </w:t>
      </w:r>
    </w:p>
    <w:p>
      <w:r>
        <w:t xml:space="preserve">籍贯:  </w:t>
      </w:r>
    </w:p>
    <w:p>
      <w:r>
        <w:t xml:space="preserve">学历:  </w:t>
      </w:r>
    </w:p>
    <w:p>
      <w:r>
        <w:t xml:space="preserve">简历:  </w:t>
        <w:br/>
        <w:t>张华昆，男，现任巧家县委书记。</w:t>
        <w:br/>
      </w:r>
    </w:p>
    <w:p/>
    <w:p>
      <w:pPr>
        <w:pStyle w:val="Heading3"/>
      </w:pPr>
      <w:r>
        <w:t xml:space="preserve">云南省  昭通市  盐津县  </w:t>
      </w:r>
    </w:p>
    <w:p>
      <w:r>
        <w:rPr>
          <w:i/>
        </w:rPr>
        <w:t>李晓    云南省昭通市盐津县县长</w:t>
      </w:r>
    </w:p>
    <w:p>
      <w:r>
        <w:t>性别:  男</w:t>
      </w:r>
    </w:p>
    <w:p>
      <w:r>
        <w:t xml:space="preserve">生年：  </w:t>
      </w:r>
    </w:p>
    <w:p>
      <w:r>
        <w:t xml:space="preserve">籍贯:  </w:t>
      </w:r>
    </w:p>
    <w:p>
      <w:r>
        <w:t xml:space="preserve">学历:  </w:t>
      </w:r>
    </w:p>
    <w:p>
      <w:r>
        <w:t xml:space="preserve">简历:  </w:t>
        <w:br/>
        <w:t>李晓，男，现任盐津县县长。</w:t>
        <w:br/>
      </w:r>
    </w:p>
    <w:p/>
    <w:p>
      <w:pPr>
        <w:pStyle w:val="Heading3"/>
      </w:pPr>
      <w:r>
        <w:t xml:space="preserve">云南省  昭通市  盐津县  </w:t>
      </w:r>
    </w:p>
    <w:p>
      <w:r>
        <w:rPr>
          <w:i/>
        </w:rPr>
        <w:t>李疆    云南省昭通市盐津县委书记</w:t>
      </w:r>
    </w:p>
    <w:p>
      <w:r>
        <w:t>性别:  女</w:t>
      </w:r>
    </w:p>
    <w:p>
      <w:r>
        <w:t>生年：  1968年10月</w:t>
      </w:r>
    </w:p>
    <w:p>
      <w:r>
        <w:t xml:space="preserve">籍贯:  </w:t>
      </w:r>
    </w:p>
    <w:p>
      <w:r>
        <w:t>学历:  研究生</w:t>
      </w:r>
    </w:p>
    <w:p>
      <w:r>
        <w:t xml:space="preserve">简历:  </w:t>
        <w:br/>
        <w:t>李疆，女，现任盐津县委书记。</w:t>
        <w:br/>
      </w:r>
    </w:p>
    <w:p/>
    <w:p>
      <w:pPr>
        <w:pStyle w:val="Heading3"/>
      </w:pPr>
      <w:r>
        <w:t xml:space="preserve">云南省  昭通市  大关县  </w:t>
      </w:r>
    </w:p>
    <w:p>
      <w:r>
        <w:rPr>
          <w:i/>
        </w:rPr>
        <w:t>巫运松    云南省昭通市大关县县长</w:t>
      </w:r>
    </w:p>
    <w:p>
      <w:r>
        <w:t>性别:  男</w:t>
      </w:r>
    </w:p>
    <w:p>
      <w:r>
        <w:t>生年：  1979年10月</w:t>
      </w:r>
    </w:p>
    <w:p>
      <w:r>
        <w:t xml:space="preserve">籍贯:  </w:t>
      </w:r>
    </w:p>
    <w:p>
      <w:r>
        <w:t>学历:  本科</w:t>
      </w:r>
    </w:p>
    <w:p>
      <w:r>
        <w:t xml:space="preserve">简历:  </w:t>
        <w:br/>
        <w:t>巫运松，男，曾任昭通市食品药品监督管理局人事教育科副科长，大关县食品药品监督管理局党组书记、局长，鲁甸县人民政府副县长，中共盐津县委常委、统战部长、副县长，副处级，现任中共大关县县长。</w:t>
        <w:br/>
      </w:r>
    </w:p>
    <w:p/>
    <w:p>
      <w:pPr>
        <w:pStyle w:val="Heading3"/>
      </w:pPr>
      <w:r>
        <w:t xml:space="preserve">云南省  昭通市  大关县  </w:t>
      </w:r>
    </w:p>
    <w:p>
      <w:r>
        <w:rPr>
          <w:i/>
        </w:rPr>
        <w:t>王宏    云南省昭通市大关县委书记</w:t>
      </w:r>
    </w:p>
    <w:p>
      <w:r>
        <w:t>性别:  男</w:t>
      </w:r>
    </w:p>
    <w:p>
      <w:r>
        <w:t>生年：  1968年10月</w:t>
      </w:r>
    </w:p>
    <w:p>
      <w:r>
        <w:t xml:space="preserve">籍贯:  </w:t>
      </w:r>
    </w:p>
    <w:p>
      <w:r>
        <w:t>学历:  本科</w:t>
      </w:r>
    </w:p>
    <w:p>
      <w:r>
        <w:t xml:space="preserve">简历:  </w:t>
        <w:br/>
        <w:t>王宏，男，历任剑川县委副书记，省委组织部干部五处副调研员，现任中共大关县县委书记。</w:t>
        <w:br/>
      </w:r>
    </w:p>
    <w:p/>
    <w:p>
      <w:pPr>
        <w:pStyle w:val="Heading3"/>
      </w:pPr>
      <w:r>
        <w:t xml:space="preserve">云南省  昭通市  永善县  </w:t>
      </w:r>
    </w:p>
    <w:p>
      <w:r>
        <w:rPr>
          <w:i/>
        </w:rPr>
        <w:t>戈昌武    云南省昭通市永善县县长</w:t>
      </w:r>
    </w:p>
    <w:p>
      <w:r>
        <w:t>性别:  男</w:t>
      </w:r>
    </w:p>
    <w:p>
      <w:r>
        <w:t xml:space="preserve">生年：  </w:t>
      </w:r>
    </w:p>
    <w:p>
      <w:r>
        <w:t xml:space="preserve">籍贯:  </w:t>
      </w:r>
    </w:p>
    <w:p>
      <w:r>
        <w:t>学历:  本科</w:t>
      </w:r>
    </w:p>
    <w:p>
      <w:r>
        <w:t xml:space="preserve">简历:  </w:t>
        <w:br/>
        <w:t>戈昌武，男，历任市政府办公室副主任，永善县委常、组织部长，现任永善县委副书记，永善县人民政府县长。</w:t>
        <w:br/>
      </w:r>
    </w:p>
    <w:p/>
    <w:p>
      <w:pPr>
        <w:pStyle w:val="Heading3"/>
      </w:pPr>
      <w:r>
        <w:t xml:space="preserve">云南省  昭通市  永善县  </w:t>
      </w:r>
    </w:p>
    <w:p>
      <w:r>
        <w:rPr>
          <w:i/>
        </w:rPr>
        <w:t>安治强    云南省昭通市永善县委书记</w:t>
      </w:r>
    </w:p>
    <w:p>
      <w:r>
        <w:t>性别:  男</w:t>
      </w:r>
    </w:p>
    <w:p>
      <w:r>
        <w:t xml:space="preserve">生年：  </w:t>
      </w:r>
    </w:p>
    <w:p>
      <w:r>
        <w:t xml:space="preserve">籍贯:  </w:t>
      </w:r>
    </w:p>
    <w:p>
      <w:r>
        <w:t xml:space="preserve">学历:  </w:t>
      </w:r>
    </w:p>
    <w:p>
      <w:r>
        <w:t xml:space="preserve">简历:  </w:t>
        <w:br/>
        <w:t>安治强，男，现任永善县委书记。</w:t>
        <w:br/>
      </w:r>
    </w:p>
    <w:p/>
    <w:p>
      <w:pPr>
        <w:pStyle w:val="Heading3"/>
      </w:pPr>
      <w:r>
        <w:t xml:space="preserve">云南省  昭通市  绥江县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云南省  昭通市  绥江县  </w:t>
      </w:r>
    </w:p>
    <w:p>
      <w:r>
        <w:rPr>
          <w:i/>
        </w:rPr>
        <w:t>杨淞    云南省昭通市绥江县委书记</w:t>
      </w:r>
    </w:p>
    <w:p>
      <w:r>
        <w:t>性别:  男</w:t>
      </w:r>
    </w:p>
    <w:p>
      <w:r>
        <w:t>生年：  1969年11月</w:t>
      </w:r>
    </w:p>
    <w:p>
      <w:r>
        <w:t xml:space="preserve">籍贯:  </w:t>
      </w:r>
    </w:p>
    <w:p>
      <w:r>
        <w:t>学历:  硕士</w:t>
      </w:r>
    </w:p>
    <w:p>
      <w:r>
        <w:t xml:space="preserve">简历:  </w:t>
        <w:br/>
        <w:t>杨淞，男，历任永善县副县长，永善县委常委、常务副县长，绥江县委副书记、中共绥江县委副书记、县长。现任中共绥江县委书记。</w:t>
        <w:br/>
      </w:r>
    </w:p>
    <w:p/>
    <w:p>
      <w:pPr>
        <w:pStyle w:val="Heading3"/>
      </w:pPr>
      <w:r>
        <w:t xml:space="preserve">云南省  昭通市  镇雄县  </w:t>
      </w:r>
    </w:p>
    <w:p>
      <w:r>
        <w:rPr>
          <w:i/>
        </w:rPr>
        <w:t>郑维江    云南省昭通市镇雄县县长</w:t>
      </w:r>
    </w:p>
    <w:p>
      <w:r>
        <w:t>性别:  男</w:t>
      </w:r>
    </w:p>
    <w:p>
      <w:r>
        <w:t>生年：  1975年05月</w:t>
      </w:r>
    </w:p>
    <w:p>
      <w:r>
        <w:t>籍贯:  云南威信</w:t>
      </w:r>
    </w:p>
    <w:p>
      <w:r>
        <w:t>学历:  本科</w:t>
      </w:r>
    </w:p>
    <w:p>
      <w:r>
        <w:t xml:space="preserve">简历:  </w:t>
        <w:br/>
        <w:t>郑维江，男，历任威信县庙沟乡党委书记，长安乡党委书记，县政府副县长，县委常委、县委办公室主任，永善县委常委、组织部长、中共永善县委副书记等职，现任镇雄县长。</w:t>
        <w:br/>
      </w:r>
    </w:p>
    <w:p/>
    <w:p>
      <w:pPr>
        <w:pStyle w:val="Heading3"/>
      </w:pPr>
      <w:r>
        <w:t xml:space="preserve">云南省  昭通市  镇雄县  </w:t>
      </w:r>
    </w:p>
    <w:p>
      <w:r>
        <w:rPr>
          <w:i/>
        </w:rPr>
        <w:t>翟玉龙    云南省昭通市镇雄县委书记</w:t>
      </w:r>
    </w:p>
    <w:p>
      <w:r>
        <w:t>性别:  男</w:t>
      </w:r>
    </w:p>
    <w:p>
      <w:r>
        <w:t xml:space="preserve">生年：  </w:t>
      </w:r>
    </w:p>
    <w:p>
      <w:r>
        <w:t xml:space="preserve">籍贯:  </w:t>
      </w:r>
    </w:p>
    <w:p>
      <w:r>
        <w:t xml:space="preserve">学历:  </w:t>
      </w:r>
    </w:p>
    <w:p>
      <w:r>
        <w:t xml:space="preserve">简历:  </w:t>
        <w:br/>
        <w:t>翟玉龙，男，现任镇雄县委书记。</w:t>
        <w:br/>
      </w:r>
    </w:p>
    <w:p/>
    <w:p>
      <w:pPr>
        <w:pStyle w:val="Heading3"/>
      </w:pPr>
      <w:r>
        <w:t xml:space="preserve">云南省  昭通市  彝良县  </w:t>
      </w:r>
    </w:p>
    <w:p>
      <w:r>
        <w:rPr>
          <w:i/>
        </w:rPr>
        <w:t>陈祥彬    云南省昭通市彝良县县长</w:t>
      </w:r>
    </w:p>
    <w:p>
      <w:r>
        <w:t>性别:  男</w:t>
      </w:r>
    </w:p>
    <w:p>
      <w:r>
        <w:t xml:space="preserve">生年：  </w:t>
      </w:r>
    </w:p>
    <w:p>
      <w:r>
        <w:t xml:space="preserve">籍贯:  </w:t>
      </w:r>
    </w:p>
    <w:p>
      <w:r>
        <w:t xml:space="preserve">学历:  </w:t>
      </w:r>
    </w:p>
    <w:p>
      <w:r>
        <w:t xml:space="preserve">简历:  </w:t>
        <w:br/>
        <w:t>陈祥彬，男，现任彝良县政府县长。</w:t>
        <w:br/>
      </w:r>
    </w:p>
    <w:p/>
    <w:p>
      <w:pPr>
        <w:pStyle w:val="Heading3"/>
      </w:pPr>
      <w:r>
        <w:t xml:space="preserve">云南省  昭通市  彝良县  </w:t>
      </w:r>
    </w:p>
    <w:p>
      <w:r>
        <w:rPr>
          <w:i/>
        </w:rPr>
        <w:t>姚勇    云南省昭通市彝良县委书记</w:t>
      </w:r>
    </w:p>
    <w:p>
      <w:r>
        <w:t>性别:  男</w:t>
      </w:r>
    </w:p>
    <w:p>
      <w:r>
        <w:t xml:space="preserve">生年：  </w:t>
      </w:r>
    </w:p>
    <w:p>
      <w:r>
        <w:t xml:space="preserve">籍贯:  </w:t>
      </w:r>
    </w:p>
    <w:p>
      <w:r>
        <w:t xml:space="preserve">学历:  </w:t>
      </w:r>
    </w:p>
    <w:p>
      <w:r>
        <w:t xml:space="preserve">简历:  </w:t>
        <w:br/>
        <w:t>姚勇，男，历任市司法局副局长,彝良县委常委、政法委书记,彝良县委常委、组织部长、威信县委副书记，现任中共彝良县委书记。</w:t>
        <w:br/>
      </w:r>
    </w:p>
    <w:p/>
    <w:p>
      <w:pPr>
        <w:pStyle w:val="Heading3"/>
      </w:pPr>
      <w:r>
        <w:t xml:space="preserve">云南省  昭通市  威信县  </w:t>
      </w:r>
    </w:p>
    <w:p>
      <w:r>
        <w:rPr>
          <w:i/>
        </w:rPr>
        <w:t>杨家伟    云南省昭通市威信县县长</w:t>
      </w:r>
    </w:p>
    <w:p>
      <w:r>
        <w:t>性别:  男</w:t>
      </w:r>
    </w:p>
    <w:p>
      <w:r>
        <w:t>生年：  1971年04月</w:t>
      </w:r>
    </w:p>
    <w:p>
      <w:r>
        <w:t>籍贯:  云南镇雄</w:t>
      </w:r>
    </w:p>
    <w:p>
      <w:r>
        <w:t>学历:  研究生</w:t>
      </w:r>
    </w:p>
    <w:p>
      <w:r>
        <w:t xml:space="preserve">简历:  </w:t>
        <w:br/>
        <w:t>杨家伟，男，现任中共威信县委副书记、县人民政府县长。</w:t>
        <w:br/>
        <w:br/>
      </w:r>
    </w:p>
    <w:p/>
    <w:p>
      <w:pPr>
        <w:pStyle w:val="Heading3"/>
      </w:pPr>
      <w:r>
        <w:t xml:space="preserve">云南省  昭通市  威信县  </w:t>
      </w:r>
    </w:p>
    <w:p>
      <w:r>
        <w:rPr>
          <w:i/>
        </w:rPr>
        <w:t>王刚    云南省昭通市威信县委书记</w:t>
      </w:r>
    </w:p>
    <w:p>
      <w:r>
        <w:t>性别:  男</w:t>
      </w:r>
    </w:p>
    <w:p>
      <w:r>
        <w:t>生年：  1977年11月</w:t>
      </w:r>
    </w:p>
    <w:p>
      <w:r>
        <w:t xml:space="preserve">籍贯:  </w:t>
      </w:r>
    </w:p>
    <w:p>
      <w:r>
        <w:t>学历:  本科</w:t>
      </w:r>
    </w:p>
    <w:p>
      <w:r>
        <w:t xml:space="preserve">简历:  </w:t>
        <w:br/>
        <w:t>王刚，男，历任共青团昭通市委副书记，共青团昭通市委书记，现任中共巧家县委副书记(正处级)。现任中共威信县委书记。</w:t>
        <w:br/>
      </w:r>
    </w:p>
    <w:p/>
    <w:p>
      <w:pPr>
        <w:pStyle w:val="Heading3"/>
      </w:pPr>
      <w:r>
        <w:t xml:space="preserve">云南省  昭通市  水富县  </w:t>
      </w:r>
    </w:p>
    <w:p>
      <w:r>
        <w:rPr>
          <w:i/>
        </w:rPr>
        <w:t>高绍周    云南省昭通市水富县县长</w:t>
      </w:r>
    </w:p>
    <w:p>
      <w:r>
        <w:t>性别:  男</w:t>
      </w:r>
    </w:p>
    <w:p>
      <w:r>
        <w:t xml:space="preserve">生年：  </w:t>
      </w:r>
    </w:p>
    <w:p>
      <w:r>
        <w:t>籍贯:  云南洱源</w:t>
      </w:r>
    </w:p>
    <w:p>
      <w:r>
        <w:t>学历:  本科</w:t>
      </w:r>
    </w:p>
    <w:p>
      <w:r>
        <w:t xml:space="preserve">简历:  </w:t>
        <w:br/>
        <w:t>高绍周，男，现任中共水富县委副书记、县人民政府县长。</w:t>
        <w:br/>
      </w:r>
    </w:p>
    <w:p/>
    <w:p>
      <w:pPr>
        <w:pStyle w:val="Heading3"/>
      </w:pPr>
      <w:r>
        <w:t xml:space="preserve">云南省  昭通市  水富县  </w:t>
      </w:r>
    </w:p>
    <w:p>
      <w:r>
        <w:rPr>
          <w:i/>
        </w:rPr>
        <w:t>薛贵强    云南省昭通市水富县委书记</w:t>
      </w:r>
    </w:p>
    <w:p>
      <w:r>
        <w:t>性别:  男</w:t>
      </w:r>
    </w:p>
    <w:p>
      <w:r>
        <w:t xml:space="preserve">生年：  </w:t>
      </w:r>
    </w:p>
    <w:p>
      <w:r>
        <w:t xml:space="preserve">籍贯:  </w:t>
      </w:r>
    </w:p>
    <w:p>
      <w:r>
        <w:t xml:space="preserve">学历:  </w:t>
      </w:r>
    </w:p>
    <w:p>
      <w:r>
        <w:t xml:space="preserve">简历:  </w:t>
        <w:br/>
        <w:t>薛贵强，男，现任水富县委书记。</w:t>
        <w:br/>
      </w:r>
    </w:p>
    <w:p/>
    <w:p>
      <w:pPr>
        <w:pStyle w:val="Heading3"/>
      </w:pPr>
      <w:r>
        <w:t xml:space="preserve">云南省  丽江市  古城区  </w:t>
      </w:r>
    </w:p>
    <w:p>
      <w:r>
        <w:rPr>
          <w:i/>
        </w:rPr>
        <w:t>杨圣    云南省丽江市古城区区长</w:t>
      </w:r>
    </w:p>
    <w:p>
      <w:r>
        <w:t>性别:  男</w:t>
      </w:r>
    </w:p>
    <w:p>
      <w:r>
        <w:t xml:space="preserve">生年：  </w:t>
      </w:r>
    </w:p>
    <w:p>
      <w:r>
        <w:t xml:space="preserve">籍贯:  </w:t>
      </w:r>
    </w:p>
    <w:p>
      <w:r>
        <w:t xml:space="preserve">学历:  </w:t>
      </w:r>
    </w:p>
    <w:p>
      <w:r>
        <w:t xml:space="preserve">简历:  </w:t>
        <w:br/>
        <w:t>杨圣，男，云南省丽江市古城区区长</w:t>
        <w:br/>
      </w:r>
    </w:p>
    <w:p/>
    <w:p>
      <w:pPr>
        <w:pStyle w:val="Heading3"/>
      </w:pPr>
      <w:r>
        <w:t xml:space="preserve">云南省  丽江市  古城区  </w:t>
      </w:r>
    </w:p>
    <w:p>
      <w:r>
        <w:rPr>
          <w:i/>
        </w:rPr>
        <w:t>和春雷    云南省丽江市古城区区委书记</w:t>
      </w:r>
    </w:p>
    <w:p>
      <w:r>
        <w:t>性别:  男</w:t>
      </w:r>
    </w:p>
    <w:p>
      <w:r>
        <w:t xml:space="preserve">生年：  </w:t>
      </w:r>
    </w:p>
    <w:p>
      <w:r>
        <w:t xml:space="preserve">籍贯:  </w:t>
      </w:r>
    </w:p>
    <w:p>
      <w:r>
        <w:t xml:space="preserve">学历:  </w:t>
      </w:r>
    </w:p>
    <w:p>
      <w:r>
        <w:t xml:space="preserve">简历:  </w:t>
        <w:br/>
        <w:t>和春雷，男，云南省丽江市古城区区委书记</w:t>
        <w:br/>
      </w:r>
    </w:p>
    <w:p/>
    <w:p>
      <w:pPr>
        <w:pStyle w:val="Heading3"/>
      </w:pPr>
      <w:r>
        <w:t xml:space="preserve">云南省  丽江市  玉龙纳西族自治县  </w:t>
      </w:r>
    </w:p>
    <w:p>
      <w:r>
        <w:rPr>
          <w:i/>
        </w:rPr>
        <w:t>和红卫    云南省丽江市玉龙纳西族自治县县长</w:t>
      </w:r>
    </w:p>
    <w:p>
      <w:r>
        <w:t>性别:  男</w:t>
      </w:r>
    </w:p>
    <w:p>
      <w:r>
        <w:t>生年：  1966年12月</w:t>
      </w:r>
    </w:p>
    <w:p>
      <w:r>
        <w:t>籍贯:  云南丽江古城</w:t>
      </w:r>
    </w:p>
    <w:p>
      <w:r>
        <w:t>学历:  学士</w:t>
      </w:r>
    </w:p>
    <w:p>
      <w:r>
        <w:t xml:space="preserve">简历:  </w:t>
        <w:br/>
        <w:t xml:space="preserve"> 和红卫，男，纳西族，1967年1月生，籍贯云南丽江古城，1986年7月参加工作，中共党员，大学学历，现任中共玉龙县委副书记、县人民政府县长。</w:t>
        <w:br/>
        <w:br/>
        <w:t xml:space="preserve">    1983.09—1986.07  丽江地区师范学校学习</w:t>
        <w:br/>
        <w:br/>
        <w:t xml:space="preserve">    1986.07—1989.09  丽江县第三中学任教</w:t>
        <w:br/>
        <w:br/>
        <w:t xml:space="preserve">    1989.09—1991.07  云南教育学院汉语言文学专业大专班脱产学习</w:t>
        <w:br/>
        <w:br/>
        <w:t xml:space="preserve">    1991.07—1992.08  丽江县第三中学任教</w:t>
        <w:br/>
        <w:br/>
        <w:t xml:space="preserve">    1992.08—1995.04  丽江县人民政府办公室工作</w:t>
        <w:br/>
        <w:br/>
        <w:t xml:space="preserve">    1995.04—1997.01  丽江县乡镇企业局副局长</w:t>
        <w:br/>
        <w:br/>
        <w:t xml:space="preserve">    1997.01—1997.04  丽江县龙蟠乡党委副书记、副乡长、代理乡长</w:t>
        <w:br/>
        <w:br/>
        <w:t xml:space="preserve">    1997.04—1998.09  丽江县龙蟠乡党委副书记、乡长</w:t>
        <w:br/>
        <w:br/>
        <w:t xml:space="preserve">    1998.09—2002.07 丽江县拉市乡党委书记（期间：1998.08—2000.12在中央党校函授学院经济管理专业本科班学习）</w:t>
        <w:br/>
        <w:br/>
        <w:t xml:space="preserve">    2002.07—2003.04  丽江县委组织部副部长、县人事局局长、编办主任</w:t>
        <w:br/>
        <w:br/>
        <w:t xml:space="preserve">    2003.04—2006.08  中共古城区委常委、区总工会主席</w:t>
        <w:br/>
        <w:br/>
        <w:t xml:space="preserve">    2006.08—2011.05  中共古城区委常委、政法委书记</w:t>
        <w:br/>
        <w:br/>
        <w:t xml:space="preserve">    2011.05—2013.01  中共古城区委常委、区人民政府副区长</w:t>
        <w:br/>
        <w:br/>
        <w:t xml:space="preserve">    2013.01—2013.11  中共古城区委常委、区人民政府常务副区长（期间：2012.04—2013.01挂任上海市闸北区共和新社区街道党工委副书记）</w:t>
        <w:br/>
        <w:br/>
        <w:t xml:space="preserve">    2013.11—2014年2月11日    中共玉龙县委委员、常委、副书记 代县长</w:t>
        <w:br/>
        <w:br/>
        <w:t xml:space="preserve">    2014年2月12日至今     玉龙县人民政府县长</w:t>
        <w:br/>
      </w:r>
    </w:p>
    <w:p/>
    <w:p>
      <w:pPr>
        <w:pStyle w:val="Heading3"/>
      </w:pPr>
      <w:r>
        <w:t xml:space="preserve">云南省  丽江市  玉龙纳西族自治县  </w:t>
      </w:r>
    </w:p>
    <w:p>
      <w:r>
        <w:rPr>
          <w:i/>
        </w:rPr>
        <w:t>曹金明    云南省丽江市玉龙纳西族自治县县委书记</w:t>
      </w:r>
    </w:p>
    <w:p>
      <w:r>
        <w:t>性别:  男</w:t>
      </w:r>
    </w:p>
    <w:p>
      <w:r>
        <w:t>生年：  1966年03月</w:t>
      </w:r>
    </w:p>
    <w:p>
      <w:r>
        <w:t>籍贯:  云南宁蒗</w:t>
      </w:r>
    </w:p>
    <w:p>
      <w:r>
        <w:t>学历:  学士</w:t>
      </w:r>
    </w:p>
    <w:p>
      <w:r>
        <w:t xml:space="preserve">简历:  </w:t>
        <w:br/>
        <w:t>曹金明，男，1966年4月出生，籍贯云南宁蒗，学士学位。</w:t>
        <w:br/>
        <w:br/>
        <w:t>1981.11—1985.11  云南边防十三团服役</w:t>
        <w:br/>
        <w:br/>
        <w:t>1985.11—1987.05  宁蒗县交通局运政管理处工作</w:t>
        <w:br/>
        <w:br/>
        <w:t>1987.05—1988.04  宁蒗县永宁区落水乡支部书记</w:t>
        <w:br/>
        <w:br/>
        <w:t>1988.04—1989.06  宁蒗县永宁乡武装部长</w:t>
        <w:br/>
        <w:br/>
        <w:t>1989.06—1995.05  宁蒗县永宁乡党委副书记、乡长</w:t>
        <w:br/>
        <w:br/>
        <w:t>1995.05—1997.08  云南省委党校经济管理专业大专班脱产学习</w:t>
        <w:br/>
        <w:br/>
        <w:t>1997.08—1997.12  丽江地委组织部干部二科见习</w:t>
        <w:br/>
        <w:br/>
        <w:t>1997.12—1999.01  丽江地委组织部正科级组织员</w:t>
        <w:br/>
        <w:br/>
        <w:t>1999.01—2001.02  丽江地委组织部干部二科科长</w:t>
        <w:br/>
        <w:br/>
        <w:t xml:space="preserve">             （1997.09—1999.12 在云南省委党校函授学院行政管理专业本科班学习）</w:t>
        <w:br/>
        <w:br/>
        <w:t>2001.02—2001.11  丽江行署旅游局副局长</w:t>
        <w:br/>
        <w:br/>
        <w:t>2001.11—2003.03  丽江地区丽江县委常委、组织部长</w:t>
        <w:br/>
        <w:br/>
        <w:t>2003.04—2006.02  丽江市玉龙县委副书记、纪委书记</w:t>
        <w:br/>
        <w:br/>
        <w:t>2006.03—2006.06  丽江市委组织副部长（正处级）</w:t>
        <w:br/>
        <w:br/>
        <w:t>2006.07—2007.03  丽江市华坪县委副书记、副县长、代县长</w:t>
        <w:br/>
        <w:br/>
        <w:t>2007.03—2013.08  丽江市华坪县委副书记、县长</w:t>
        <w:br/>
        <w:br/>
        <w:t>2013.09—今       丽江市玉龙县委书记</w:t>
        <w:br/>
      </w:r>
    </w:p>
    <w:p/>
    <w:p>
      <w:pPr>
        <w:pStyle w:val="Heading3"/>
      </w:pPr>
      <w:r>
        <w:t xml:space="preserve">云南省  丽江市  永胜县  </w:t>
      </w:r>
    </w:p>
    <w:p>
      <w:r>
        <w:rPr>
          <w:i/>
        </w:rPr>
        <w:t>冯忠    云南省丽江市永胜县县长</w:t>
      </w:r>
    </w:p>
    <w:p>
      <w:r>
        <w:t>性别:  男</w:t>
      </w:r>
    </w:p>
    <w:p>
      <w:r>
        <w:t>生年：  1968年04月</w:t>
      </w:r>
    </w:p>
    <w:p>
      <w:r>
        <w:t>籍贯:  云南永胜</w:t>
      </w:r>
    </w:p>
    <w:p>
      <w:r>
        <w:t>学历:  学士</w:t>
      </w:r>
    </w:p>
    <w:p>
      <w:r>
        <w:t xml:space="preserve">简历:  </w:t>
        <w:br/>
        <w:t>冯忠，男，云南省丽江市永胜县县长。</w:t>
        <w:br/>
      </w:r>
    </w:p>
    <w:p/>
    <w:p>
      <w:pPr>
        <w:pStyle w:val="Heading3"/>
      </w:pPr>
      <w:r>
        <w:t xml:space="preserve">云南省  丽江市  永胜县  </w:t>
      </w:r>
    </w:p>
    <w:p>
      <w:r>
        <w:rPr>
          <w:i/>
        </w:rPr>
        <w:t>张佐    云南省丽江市永胜县县委书记</w:t>
      </w:r>
    </w:p>
    <w:p>
      <w:r>
        <w:t>性别:  男</w:t>
      </w:r>
    </w:p>
    <w:p>
      <w:r>
        <w:t xml:space="preserve">生年：  </w:t>
      </w:r>
    </w:p>
    <w:p>
      <w:r>
        <w:t xml:space="preserve">籍贯:  </w:t>
      </w:r>
    </w:p>
    <w:p>
      <w:r>
        <w:t xml:space="preserve">学历:  </w:t>
      </w:r>
    </w:p>
    <w:p>
      <w:r>
        <w:t xml:space="preserve">简历:  </w:t>
        <w:br/>
        <w:t>张佐，男，云南省丽江市永胜县县委书记</w:t>
        <w:br/>
      </w:r>
    </w:p>
    <w:p/>
    <w:p>
      <w:pPr>
        <w:pStyle w:val="Heading3"/>
      </w:pPr>
      <w:r>
        <w:t xml:space="preserve">云南省  丽江市  华坪县  </w:t>
      </w:r>
    </w:p>
    <w:p>
      <w:r>
        <w:rPr>
          <w:i/>
        </w:rPr>
        <w:t>李琰    云南省丽江市华坪县县长</w:t>
      </w:r>
    </w:p>
    <w:p>
      <w:r>
        <w:t>性别:  男</w:t>
      </w:r>
    </w:p>
    <w:p>
      <w:r>
        <w:t>生年：  1968年01月</w:t>
      </w:r>
    </w:p>
    <w:p>
      <w:r>
        <w:t xml:space="preserve">籍贯:  </w:t>
      </w:r>
    </w:p>
    <w:p>
      <w:r>
        <w:t>学历:  硕士</w:t>
      </w:r>
    </w:p>
    <w:p>
      <w:r>
        <w:t xml:space="preserve">简历:  </w:t>
        <w:br/>
        <w:t>李琰，男，云南省丽江市华坪县县长</w:t>
        <w:br/>
      </w:r>
    </w:p>
    <w:p/>
    <w:p>
      <w:pPr>
        <w:pStyle w:val="Heading3"/>
      </w:pPr>
      <w:r>
        <w:t xml:space="preserve">云南省  丽江市  华坪县  </w:t>
      </w:r>
    </w:p>
    <w:p>
      <w:r>
        <w:rPr>
          <w:i/>
        </w:rPr>
        <w:t>杨承新    云南省丽江市华坪县县委书记</w:t>
      </w:r>
    </w:p>
    <w:p>
      <w:r>
        <w:t>性别:  男</w:t>
      </w:r>
    </w:p>
    <w:p>
      <w:r>
        <w:t xml:space="preserve">生年：  </w:t>
      </w:r>
    </w:p>
    <w:p>
      <w:r>
        <w:t xml:space="preserve">籍贯:  </w:t>
      </w:r>
    </w:p>
    <w:p>
      <w:r>
        <w:t xml:space="preserve">学历:  </w:t>
      </w:r>
    </w:p>
    <w:p>
      <w:r>
        <w:t xml:space="preserve">简历:  </w:t>
        <w:br/>
        <w:t>杨承新，男，云南省丽江市华坪县县委书记</w:t>
        <w:br/>
      </w:r>
    </w:p>
    <w:p/>
    <w:p>
      <w:pPr>
        <w:pStyle w:val="Heading3"/>
      </w:pPr>
      <w:r>
        <w:t xml:space="preserve">云南省  丽江市  宁蒗彝族自治县  </w:t>
      </w:r>
    </w:p>
    <w:p>
      <w:r>
        <w:rPr>
          <w:i/>
        </w:rPr>
        <w:t>沙文明    云南省丽江市宁蒗彝族自治县县长</w:t>
      </w:r>
    </w:p>
    <w:p>
      <w:r>
        <w:t>性别:  男</w:t>
      </w:r>
    </w:p>
    <w:p>
      <w:r>
        <w:t>生年：  1960年04月</w:t>
      </w:r>
    </w:p>
    <w:p>
      <w:r>
        <w:t>籍贯:  云南宁蒗</w:t>
      </w:r>
    </w:p>
    <w:p>
      <w:r>
        <w:t>学历:  学士</w:t>
      </w:r>
    </w:p>
    <w:p>
      <w:r>
        <w:t xml:space="preserve">简历:  </w:t>
        <w:br/>
        <w:t>沙文明，男，彝族，1960年5月出生。云南省宁蒗彝族自治县人，1977年1月参加工作，1981年2月加入中国共产党。</w:t>
        <w:br/>
        <w:br/>
        <w:t>1976年12月至1979年8月，在中国人民解放军11军32师96团任战士；</w:t>
        <w:br/>
        <w:br/>
        <w:t>1979年8月至1981年6月在辽宁省大连陆军学院学习；</w:t>
        <w:br/>
        <w:br/>
        <w:t>1981年6月至1985年8月在云南省军区边防第五团先后任排长、连副指导员、连指导员；</w:t>
        <w:br/>
        <w:br/>
        <w:t>1985年8月至1988年1月在宁蒗县人武部任秘书；</w:t>
        <w:br/>
        <w:br/>
        <w:t>1988年1月至1989年11月任中共丽江地委办公室秘书；</w:t>
        <w:br/>
        <w:br/>
        <w:t>1989年11月至1992年5月在中共丽江地委组织部任干部科副科长；</w:t>
        <w:br/>
        <w:br/>
        <w:t>1992年5月至1995年3月在中共丽江地委组织部任干部科科长；</w:t>
        <w:br/>
        <w:br/>
        <w:t>1995年3月至2001年2月任中共丽江县委副书记（副处级）；</w:t>
        <w:br/>
        <w:br/>
        <w:t>2001年2月至2001年12月任中共丽江县委副书记（正处级）；</w:t>
        <w:br/>
        <w:br/>
        <w:t>2001年12月至2009年1月任丽江市水利局党组书记、局长；</w:t>
        <w:br/>
        <w:br/>
        <w:t>2009年1月至2012年4月，任中共宁蒗县委副书记（正处级）；</w:t>
        <w:br/>
        <w:br/>
        <w:t>2012年4月至今，任中共宁蒗县委副书记、宁蒗彝族自治县人民政府县长。</w:t>
        <w:br/>
      </w:r>
    </w:p>
    <w:p/>
    <w:p>
      <w:pPr>
        <w:pStyle w:val="Heading3"/>
      </w:pPr>
      <w:r>
        <w:t xml:space="preserve">云南省  丽江市  宁蒗彝族自治县  </w:t>
      </w:r>
    </w:p>
    <w:p>
      <w:r>
        <w:rPr>
          <w:i/>
        </w:rPr>
        <w:t>杨光银    云南省丽江市宁蒗彝族自治县县委书记</w:t>
      </w:r>
    </w:p>
    <w:p>
      <w:r>
        <w:t>性别:  男</w:t>
      </w:r>
    </w:p>
    <w:p>
      <w:r>
        <w:t>生年：  1965年07月</w:t>
      </w:r>
    </w:p>
    <w:p>
      <w:r>
        <w:t>籍贯:  云南宁蒗</w:t>
      </w:r>
    </w:p>
    <w:p>
      <w:r>
        <w:t xml:space="preserve">学历:  </w:t>
      </w:r>
    </w:p>
    <w:p>
      <w:r>
        <w:t xml:space="preserve">简历:  </w:t>
        <w:br/>
        <w:t>杨光银，男，彝族，1965年8月生，宁蒗县西布河乡人，中共党员，在职研究生学历。</w:t>
        <w:br/>
        <w:br/>
        <w:t>1983年7月至1990年2月在宁蒗县西布河中学任副校长，其间1984年9月至1986年7月在云南教育学院政教系学习；1990年3月调宁蒗县委党史办工作；1991年2月至1995年8月任县农业局副局长并主持工作；1995年9月至1998年3月任县水电局局长；1998年3月至1999年6月任宁蒗县人民政府副县长；1999年6月至2003年5月任丽江地区行署外贸局副局长；2003年5月至2006年5月任丽江市委政策研究室副主任，其间2003年3月至2003年7月在省委党校第十七期中青年干部班学习；2006年5月至2011年3月任中共宁蒗县委副书记、代县长、县长；2011年3月至2012年4月任中共宁蒗县委书记、县人民政府县长；2012年4月任中共宁蒗县委书记；2013年1月至今任中共宁蒗县委书记、县人大常委会主任。第十一届全国人大代表，省第十一届人大代表。</w:t>
        <w:br/>
      </w:r>
    </w:p>
    <w:p/>
    <w:p>
      <w:pPr>
        <w:pStyle w:val="Heading3"/>
      </w:pPr>
      <w:r>
        <w:t xml:space="preserve">云南省  普洱市  思茅区  </w:t>
      </w:r>
    </w:p>
    <w:p>
      <w:r>
        <w:rPr>
          <w:i/>
        </w:rPr>
        <w:t>王鸿彬    云南省普洱市思茅区区长</w:t>
      </w:r>
    </w:p>
    <w:p>
      <w:r>
        <w:t>性别:  男</w:t>
      </w:r>
    </w:p>
    <w:p>
      <w:r>
        <w:t xml:space="preserve">生年：  </w:t>
      </w:r>
    </w:p>
    <w:p>
      <w:r>
        <w:t xml:space="preserve">籍贯:  </w:t>
      </w:r>
    </w:p>
    <w:p>
      <w:r>
        <w:t xml:space="preserve">学历:  </w:t>
      </w:r>
    </w:p>
    <w:p>
      <w:r>
        <w:t xml:space="preserve">简历:  </w:t>
        <w:br/>
        <w:t>王鸿彬，男，云南省普洱市思茅区区长</w:t>
        <w:br/>
      </w:r>
    </w:p>
    <w:p/>
    <w:p>
      <w:pPr>
        <w:pStyle w:val="Heading3"/>
      </w:pPr>
      <w:r>
        <w:t xml:space="preserve">云南省  普洱市  思茅区  </w:t>
      </w:r>
    </w:p>
    <w:p>
      <w:r>
        <w:rPr>
          <w:i/>
        </w:rPr>
        <w:t>毛保祥    云南省普洱市思茅区区委书记</w:t>
      </w:r>
    </w:p>
    <w:p>
      <w:r>
        <w:t>性别:  男</w:t>
      </w:r>
    </w:p>
    <w:p>
      <w:r>
        <w:t>生年：  1963年07月</w:t>
      </w:r>
    </w:p>
    <w:p>
      <w:r>
        <w:t>籍贯:  云南宁洱</w:t>
      </w:r>
    </w:p>
    <w:p>
      <w:r>
        <w:t>学历:  研究生</w:t>
      </w:r>
    </w:p>
    <w:p>
      <w:r>
        <w:t xml:space="preserve">简历:  </w:t>
        <w:br/>
        <w:t>毛保祥，男，汉族，1963年8月生，云南宁洱人，云南省普洱市思茅区区委书记</w:t>
        <w:br/>
      </w:r>
    </w:p>
    <w:p/>
    <w:p>
      <w:pPr>
        <w:pStyle w:val="Heading3"/>
      </w:pPr>
      <w:r>
        <w:t xml:space="preserve">云南省  普洱市  宁洱哈尼族彝族自治县  </w:t>
      </w:r>
    </w:p>
    <w:p>
      <w:r>
        <w:rPr>
          <w:i/>
        </w:rPr>
        <w:t>罗景锋    云南省普洱市宁洱县长</w:t>
      </w:r>
    </w:p>
    <w:p>
      <w:r>
        <w:t>性别:  男</w:t>
      </w:r>
    </w:p>
    <w:p>
      <w:r>
        <w:t xml:space="preserve">生年：  </w:t>
      </w:r>
    </w:p>
    <w:p>
      <w:r>
        <w:t xml:space="preserve">籍贯:  </w:t>
      </w:r>
    </w:p>
    <w:p>
      <w:r>
        <w:t xml:space="preserve">学历:  </w:t>
      </w:r>
    </w:p>
    <w:p>
      <w:r>
        <w:t xml:space="preserve">简历:  </w:t>
        <w:br/>
        <w:t>罗景锋，男，云南省普洱市宁洱县长</w:t>
        <w:br/>
      </w:r>
    </w:p>
    <w:p/>
    <w:p>
      <w:pPr>
        <w:pStyle w:val="Heading3"/>
      </w:pPr>
      <w:r>
        <w:t xml:space="preserve">云南省  普洱市  宁洱哈尼族彝族自治县  </w:t>
      </w:r>
    </w:p>
    <w:p>
      <w:r>
        <w:rPr>
          <w:i/>
        </w:rPr>
        <w:t>李鸿    云南省普洱市宁洱县委书记</w:t>
      </w:r>
    </w:p>
    <w:p>
      <w:r>
        <w:t>性别:  女</w:t>
      </w:r>
    </w:p>
    <w:p>
      <w:r>
        <w:t xml:space="preserve">生年：  </w:t>
      </w:r>
    </w:p>
    <w:p>
      <w:r>
        <w:t xml:space="preserve">籍贯:  </w:t>
      </w:r>
    </w:p>
    <w:p>
      <w:r>
        <w:t xml:space="preserve">学历:  </w:t>
      </w:r>
    </w:p>
    <w:p>
      <w:r>
        <w:t xml:space="preserve">简历:  </w:t>
        <w:br/>
        <w:t>李鸿，女，云南省普洱市宁洱县委书记</w:t>
        <w:br/>
      </w:r>
    </w:p>
    <w:p/>
    <w:p>
      <w:pPr>
        <w:pStyle w:val="Heading3"/>
      </w:pPr>
      <w:r>
        <w:t xml:space="preserve">云南省  普洱市  墨江哈尼族自治县  </w:t>
      </w:r>
    </w:p>
    <w:p>
      <w:r>
        <w:rPr>
          <w:i/>
        </w:rPr>
        <w:t>杨建忠    云南省普洱市墨江县长</w:t>
      </w:r>
    </w:p>
    <w:p>
      <w:r>
        <w:t>性别:  男</w:t>
      </w:r>
    </w:p>
    <w:p>
      <w:r>
        <w:t xml:space="preserve">生年：  </w:t>
      </w:r>
    </w:p>
    <w:p>
      <w:r>
        <w:t xml:space="preserve">籍贯:  </w:t>
      </w:r>
    </w:p>
    <w:p>
      <w:r>
        <w:t xml:space="preserve">学历:  </w:t>
      </w:r>
    </w:p>
    <w:p>
      <w:r>
        <w:t xml:space="preserve">简历:  </w:t>
        <w:br/>
        <w:t>杨建忠，男，云南省普洱市墨江县长</w:t>
        <w:br/>
      </w:r>
    </w:p>
    <w:p/>
    <w:p>
      <w:pPr>
        <w:pStyle w:val="Heading3"/>
      </w:pPr>
      <w:r>
        <w:t xml:space="preserve">云南省  普洱市  墨江哈尼族自治县  </w:t>
      </w:r>
    </w:p>
    <w:p>
      <w:r>
        <w:rPr>
          <w:i/>
        </w:rPr>
        <w:t>陈江华    云南省普洱市墨江县委书记</w:t>
      </w:r>
    </w:p>
    <w:p>
      <w:r>
        <w:t>性别:  男</w:t>
      </w:r>
    </w:p>
    <w:p>
      <w:r>
        <w:t xml:space="preserve">生年：  </w:t>
      </w:r>
    </w:p>
    <w:p>
      <w:r>
        <w:t xml:space="preserve">籍贯:  </w:t>
      </w:r>
    </w:p>
    <w:p>
      <w:r>
        <w:t xml:space="preserve">学历:  </w:t>
      </w:r>
    </w:p>
    <w:p>
      <w:r>
        <w:t xml:space="preserve">简历:  </w:t>
        <w:br/>
        <w:t>陈江华，男，云南省普洱市墨江县委书记</w:t>
        <w:br/>
      </w:r>
    </w:p>
    <w:p/>
    <w:p>
      <w:pPr>
        <w:pStyle w:val="Heading3"/>
      </w:pPr>
      <w:r>
        <w:t xml:space="preserve">云南省  普洱市  景东彝族自治县  </w:t>
      </w:r>
    </w:p>
    <w:p>
      <w:r>
        <w:rPr>
          <w:i/>
        </w:rPr>
        <w:t>李春荣    云南省普洱市景东县长</w:t>
      </w:r>
    </w:p>
    <w:p>
      <w:r>
        <w:t>性别:  男</w:t>
      </w:r>
    </w:p>
    <w:p>
      <w:r>
        <w:t xml:space="preserve">生年：  </w:t>
      </w:r>
    </w:p>
    <w:p>
      <w:r>
        <w:t xml:space="preserve">籍贯:  </w:t>
      </w:r>
    </w:p>
    <w:p>
      <w:r>
        <w:t xml:space="preserve">学历:  </w:t>
      </w:r>
    </w:p>
    <w:p>
      <w:r>
        <w:t xml:space="preserve">简历:  </w:t>
        <w:br/>
        <w:t>李春荣，男，云南省普洱市景东县长</w:t>
        <w:br/>
      </w:r>
    </w:p>
    <w:p/>
    <w:p>
      <w:pPr>
        <w:pStyle w:val="Heading3"/>
      </w:pPr>
      <w:r>
        <w:t xml:space="preserve">云南省  普洱市  景东彝族自治县  </w:t>
      </w:r>
    </w:p>
    <w:p>
      <w:r>
        <w:rPr>
          <w:i/>
        </w:rPr>
        <w:t>张瑜    云南省普洱市景东县委书记</w:t>
      </w:r>
    </w:p>
    <w:p>
      <w:r>
        <w:t>性别:  男</w:t>
      </w:r>
    </w:p>
    <w:p>
      <w:r>
        <w:t xml:space="preserve">生年：  </w:t>
      </w:r>
    </w:p>
    <w:p>
      <w:r>
        <w:t xml:space="preserve">籍贯:  </w:t>
      </w:r>
    </w:p>
    <w:p>
      <w:r>
        <w:t xml:space="preserve">学历:  </w:t>
      </w:r>
    </w:p>
    <w:p>
      <w:r>
        <w:t xml:space="preserve">简历:  </w:t>
        <w:br/>
        <w:t>张瑜，男，云南省普洱市景东县委书记</w:t>
        <w:br/>
      </w:r>
    </w:p>
    <w:p/>
    <w:p>
      <w:pPr>
        <w:pStyle w:val="Heading3"/>
      </w:pPr>
      <w:r>
        <w:t xml:space="preserve">云南省  普洱市  景谷傣族彝族自治县  </w:t>
      </w:r>
    </w:p>
    <w:p>
      <w:r>
        <w:rPr>
          <w:i/>
        </w:rPr>
        <w:t>袁洪波    云南省普洱市景谷县长</w:t>
      </w:r>
    </w:p>
    <w:p>
      <w:r>
        <w:t>性别:  男</w:t>
      </w:r>
    </w:p>
    <w:p>
      <w:r>
        <w:t xml:space="preserve">生年：  </w:t>
      </w:r>
    </w:p>
    <w:p>
      <w:r>
        <w:t xml:space="preserve">籍贯:  </w:t>
      </w:r>
    </w:p>
    <w:p>
      <w:r>
        <w:t xml:space="preserve">学历:  </w:t>
      </w:r>
    </w:p>
    <w:p>
      <w:r>
        <w:t xml:space="preserve">简历:  </w:t>
        <w:br/>
        <w:t>袁洪波，男，云南省普洱市景谷县长</w:t>
        <w:br/>
      </w:r>
    </w:p>
    <w:p/>
    <w:p>
      <w:pPr>
        <w:pStyle w:val="Heading3"/>
      </w:pPr>
      <w:r>
        <w:t xml:space="preserve">云南省  普洱市  景谷傣族彝族自治县  </w:t>
      </w:r>
    </w:p>
    <w:p>
      <w:r>
        <w:rPr>
          <w:i/>
        </w:rPr>
        <w:t>罗景华    云南省普洱市景谷县委书记</w:t>
      </w:r>
    </w:p>
    <w:p>
      <w:r>
        <w:t>性别:  男</w:t>
      </w:r>
    </w:p>
    <w:p>
      <w:r>
        <w:t xml:space="preserve">生年：  </w:t>
      </w:r>
    </w:p>
    <w:p>
      <w:r>
        <w:t xml:space="preserve">籍贯:  </w:t>
      </w:r>
    </w:p>
    <w:p>
      <w:r>
        <w:t xml:space="preserve">学历:  </w:t>
      </w:r>
    </w:p>
    <w:p>
      <w:r>
        <w:t xml:space="preserve">简历:  </w:t>
        <w:br/>
        <w:t>罗景华，男，云南省普洱市景谷县委书记</w:t>
        <w:br/>
      </w:r>
    </w:p>
    <w:p/>
    <w:p>
      <w:pPr>
        <w:pStyle w:val="Heading3"/>
      </w:pPr>
      <w:r>
        <w:t xml:space="preserve">云南省  普洱市  镇沅彝族哈尼族拉祜族自治县  </w:t>
      </w:r>
    </w:p>
    <w:p>
      <w:r>
        <w:rPr>
          <w:i/>
        </w:rPr>
        <w:t>罗舜    云南省普洱市镇沅彝族哈尼族拉祜族自治县县长</w:t>
      </w:r>
    </w:p>
    <w:p>
      <w:r>
        <w:t>性别:  男</w:t>
      </w:r>
    </w:p>
    <w:p>
      <w:r>
        <w:t xml:space="preserve">生年：  </w:t>
      </w:r>
    </w:p>
    <w:p>
      <w:r>
        <w:t xml:space="preserve">籍贯:  </w:t>
      </w:r>
    </w:p>
    <w:p>
      <w:r>
        <w:t xml:space="preserve">学历:  </w:t>
      </w:r>
    </w:p>
    <w:p>
      <w:r>
        <w:t xml:space="preserve">简历:  </w:t>
        <w:br/>
        <w:t>罗舜，男，镇沅县长</w:t>
        <w:br/>
      </w:r>
    </w:p>
    <w:p/>
    <w:p>
      <w:pPr>
        <w:pStyle w:val="Heading3"/>
      </w:pPr>
      <w:r>
        <w:t xml:space="preserve">云南省  普洱市  镇沅彝族哈尼族拉祜族自治县  </w:t>
      </w:r>
    </w:p>
    <w:p>
      <w:r>
        <w:rPr>
          <w:i/>
        </w:rPr>
        <w:t>白兆林    云南省普洱市镇沅县委书记</w:t>
      </w:r>
    </w:p>
    <w:p>
      <w:r>
        <w:t xml:space="preserve">性别:  </w:t>
      </w:r>
    </w:p>
    <w:p>
      <w:r>
        <w:t>生年：  1964年01月</w:t>
      </w:r>
    </w:p>
    <w:p>
      <w:r>
        <w:t>籍贯:  云南景东</w:t>
      </w:r>
    </w:p>
    <w:p>
      <w:r>
        <w:t>学历:  研究生</w:t>
      </w:r>
    </w:p>
    <w:p>
      <w:r>
        <w:t xml:space="preserve">简历:  </w:t>
        <w:br/>
        <w:t>白兆林，男，1964年2月生，云南景东人，彝族，研究生文化，1989年4月入党，1980年12月参加工作。1980年12月在镇沅县委办公室工作，现任云南省普洱市镇沅县委书记。</w:t>
        <w:br/>
      </w:r>
    </w:p>
    <w:p/>
    <w:p>
      <w:pPr>
        <w:pStyle w:val="Heading3"/>
      </w:pPr>
      <w:r>
        <w:t xml:space="preserve">云南省  普洱市  江城哈尼族彝族自治县  </w:t>
      </w:r>
    </w:p>
    <w:p>
      <w:r>
        <w:rPr>
          <w:i/>
        </w:rPr>
        <w:t>邱明    云南省普洱市江城县县长</w:t>
      </w:r>
    </w:p>
    <w:p>
      <w:r>
        <w:t>性别:  男</w:t>
      </w:r>
    </w:p>
    <w:p>
      <w:r>
        <w:t xml:space="preserve">生年：  </w:t>
      </w:r>
    </w:p>
    <w:p>
      <w:r>
        <w:t xml:space="preserve">籍贯:  </w:t>
      </w:r>
    </w:p>
    <w:p>
      <w:r>
        <w:t xml:space="preserve">学历:  </w:t>
      </w:r>
    </w:p>
    <w:p>
      <w:r>
        <w:t xml:space="preserve">简历:  </w:t>
        <w:br/>
        <w:t>邱明，男，云南省普洱市江城县长</w:t>
        <w:br/>
      </w:r>
    </w:p>
    <w:p/>
    <w:p>
      <w:pPr>
        <w:pStyle w:val="Heading3"/>
      </w:pPr>
      <w:r>
        <w:t xml:space="preserve">云南省  普洱市  江城哈尼族彝族自治县  </w:t>
      </w:r>
    </w:p>
    <w:p>
      <w:r>
        <w:rPr>
          <w:i/>
        </w:rPr>
        <w:t>郭崇伟    云南省普洱市江城县委书记</w:t>
      </w:r>
    </w:p>
    <w:p>
      <w:r>
        <w:t>性别:  男</w:t>
      </w:r>
    </w:p>
    <w:p>
      <w:r>
        <w:t>生年：  1963年02月</w:t>
      </w:r>
    </w:p>
    <w:p>
      <w:r>
        <w:t>籍贯:  云南景东县</w:t>
      </w:r>
    </w:p>
    <w:p>
      <w:r>
        <w:t xml:space="preserve">学历:  </w:t>
      </w:r>
    </w:p>
    <w:p>
      <w:r>
        <w:t xml:space="preserve">简历:  </w:t>
        <w:br/>
        <w:t>郭崇伟，男，汉族，1963年3月生于云南景东县，函授大学文化，1982年8月参加工作，中共党员，现任云南省普洱市江城县委书记。</w:t>
        <w:br/>
      </w:r>
    </w:p>
    <w:p/>
    <w:p>
      <w:pPr>
        <w:pStyle w:val="Heading3"/>
      </w:pPr>
      <w:r>
        <w:t xml:space="preserve">云南省  普洱市  孟连傣族拉祜族佤族自治县  </w:t>
      </w:r>
    </w:p>
    <w:p>
      <w:r>
        <w:rPr>
          <w:i/>
        </w:rPr>
        <w:t>李建华    云南省普洱市孟连傣族拉祜族佤族自治县县长</w:t>
      </w:r>
    </w:p>
    <w:p>
      <w:r>
        <w:t>性别:  男</w:t>
      </w:r>
    </w:p>
    <w:p>
      <w:r>
        <w:t xml:space="preserve">生年：  </w:t>
      </w:r>
    </w:p>
    <w:p>
      <w:r>
        <w:t>籍贯:  云南澜沧</w:t>
      </w:r>
    </w:p>
    <w:p>
      <w:r>
        <w:t xml:space="preserve">学历:  </w:t>
      </w:r>
    </w:p>
    <w:p>
      <w:r>
        <w:t xml:space="preserve">简历:  </w:t>
        <w:br/>
        <w:t xml:space="preserve">李建华，男，1999年7月，澜沧县富邦乡政府文书，  </w:t>
        <w:br/>
        <w:br/>
        <w:t xml:space="preserve"> </w:t>
        <w:br/>
        <w:t xml:space="preserve">2000年7月，澜沧县富邦乡政府科员，  </w:t>
        <w:br/>
        <w:br/>
        <w:t xml:space="preserve"> </w:t>
        <w:br/>
        <w:t xml:space="preserve">2000年8月，澜沧县委组织部科员，  </w:t>
        <w:br/>
        <w:br/>
        <w:t xml:space="preserve"> </w:t>
        <w:br/>
        <w:t xml:space="preserve">2001年11月，任澜沧县人民政府办公室副主任，  </w:t>
        <w:br/>
        <w:br/>
        <w:t xml:space="preserve"> </w:t>
        <w:br/>
        <w:t xml:space="preserve">2003年2月，任中共澜沧县拉巴乡党委书记，  </w:t>
        <w:br/>
        <w:br/>
        <w:t xml:space="preserve"> </w:t>
        <w:br/>
        <w:t xml:space="preserve">2004年4月，任翠云区委书记助理（挂职），  </w:t>
        <w:br/>
        <w:br/>
        <w:t xml:space="preserve"> </w:t>
        <w:br/>
        <w:t xml:space="preserve">2006年2月，任中共澜沧县勐朗镇党委副书记、镇长，  </w:t>
        <w:br/>
        <w:br/>
        <w:t xml:space="preserve"> </w:t>
        <w:br/>
        <w:t xml:space="preserve">2008年1月，任澜沧县人民政府副县长，(期间，在云南省民委挂职，任文教处副处长),  </w:t>
        <w:br/>
        <w:br/>
        <w:t xml:space="preserve"> </w:t>
        <w:br/>
        <w:t xml:space="preserve">2011年5月，任思茅区人民政府副区长，  </w:t>
        <w:br/>
        <w:br/>
        <w:t xml:space="preserve"> </w:t>
        <w:br/>
        <w:t xml:space="preserve">2012年12月，任普洱市发展和改革委员会党组成员、副主任、市旅游发展委副主任； </w:t>
        <w:br/>
        <w:br/>
        <w:t>2014年7月，孟连县委副书记、县长候选人。</w:t>
        <w:br/>
        <w:br/>
        <w:t xml:space="preserve"> </w:t>
        <w:br/>
        <w:t>现任孟连县长</w:t>
        <w:br/>
      </w:r>
    </w:p>
    <w:p/>
    <w:p>
      <w:pPr>
        <w:pStyle w:val="Heading3"/>
      </w:pPr>
      <w:r>
        <w:t xml:space="preserve">云南省  普洱市  孟连傣族拉祜族佤族自治县  </w:t>
      </w:r>
    </w:p>
    <w:p>
      <w:r>
        <w:rPr>
          <w:i/>
        </w:rPr>
        <w:t>刀锋    云南省普洱市孟连傣族拉祜族佤族自治县县委书记</w:t>
      </w:r>
    </w:p>
    <w:p>
      <w:r>
        <w:t>性别:  男</w:t>
      </w:r>
    </w:p>
    <w:p>
      <w:r>
        <w:t xml:space="preserve">生年：  </w:t>
      </w:r>
    </w:p>
    <w:p>
      <w:r>
        <w:t>籍贯:  景谷</w:t>
      </w:r>
    </w:p>
    <w:p>
      <w:r>
        <w:t>学历:  本科</w:t>
      </w:r>
    </w:p>
    <w:p>
      <w:r>
        <w:t xml:space="preserve">简历:  </w:t>
        <w:br/>
        <w:t>刀锋，男，1967年2月生，1984年7月参加工作，1990年11月加入中国共产党。</w:t>
        <w:br/>
        <w:br/>
        <w:t>1981.09—1984.07 在澜沧师范学校读书；</w:t>
        <w:br/>
        <w:br/>
        <w:t>1984.07—1986.02 在西盟县小任教；</w:t>
        <w:br/>
        <w:br/>
        <w:t>1986.02—1987.08 在西盟县教育局工作；</w:t>
        <w:br/>
        <w:br/>
        <w:t>1987.08—1993.01 任西盟县劳动人事局副局长；</w:t>
        <w:br/>
        <w:br/>
        <w:t>1993.01—1994.12 任西盟县劳动人事局局长；</w:t>
        <w:br/>
        <w:br/>
        <w:t>1994.12—2002.07 任普洱市人事局办公室主任、党组成员，（期间：1999.08—2002.06在中央党校函授行政管理大专班学习）；</w:t>
        <w:br/>
        <w:br/>
        <w:t>2002.07—2006.06 任普洱市编制办公室专职副主任，（期间：2000.09—2002.12在中央党校函授学院法律本科班学习）；</w:t>
        <w:br/>
        <w:br/>
        <w:t>2006.06—2008.06 任中共澜沧县委常委、组织部部长；</w:t>
        <w:br/>
        <w:br/>
        <w:t>2008.06—2008.10 任中共澜沧县委副书记；</w:t>
        <w:br/>
        <w:br/>
        <w:t>2008.10，中共孟连县委副书记，县人民政府党组书记。</w:t>
        <w:br/>
        <w:br/>
        <w:t>2012.11，中共孟连县委书记、县长。</w:t>
        <w:br/>
        <w:br/>
        <w:t>现任孟连傣族拉祜族佤族自治县县委书记。</w:t>
        <w:br/>
      </w:r>
    </w:p>
    <w:p/>
    <w:p>
      <w:pPr>
        <w:pStyle w:val="Heading3"/>
      </w:pPr>
      <w:r>
        <w:t xml:space="preserve">云南省  普洱市  澜沧拉祜族自治县  </w:t>
      </w:r>
    </w:p>
    <w:p>
      <w:r>
        <w:rPr>
          <w:i/>
        </w:rPr>
        <w:t>左应华    云南省普洱市澜沧县县长</w:t>
      </w:r>
    </w:p>
    <w:p>
      <w:r>
        <w:t>性别:  男</w:t>
      </w:r>
    </w:p>
    <w:p>
      <w:r>
        <w:t xml:space="preserve">生年：  </w:t>
      </w:r>
    </w:p>
    <w:p>
      <w:r>
        <w:t xml:space="preserve">籍贯:  </w:t>
      </w:r>
    </w:p>
    <w:p>
      <w:r>
        <w:t xml:space="preserve">学历:  </w:t>
      </w:r>
    </w:p>
    <w:p>
      <w:r>
        <w:t xml:space="preserve">简历:  </w:t>
        <w:br/>
        <w:t>左应华，男，拉祜族，现任云南省普洱市澜沧县长。</w:t>
        <w:br/>
      </w:r>
    </w:p>
    <w:p/>
    <w:p>
      <w:pPr>
        <w:pStyle w:val="Heading3"/>
      </w:pPr>
      <w:r>
        <w:t xml:space="preserve">云南省  普洱市  澜沧拉祜族自治县  </w:t>
      </w:r>
    </w:p>
    <w:p>
      <w:r>
        <w:rPr>
          <w:i/>
        </w:rPr>
        <w:t>马先楚    云南省普洱市澜沧县委书记</w:t>
      </w:r>
    </w:p>
    <w:p>
      <w:r>
        <w:t>性别:  男</w:t>
      </w:r>
    </w:p>
    <w:p>
      <w:r>
        <w:t xml:space="preserve">生年：  </w:t>
      </w:r>
    </w:p>
    <w:p>
      <w:r>
        <w:t xml:space="preserve">籍贯:  </w:t>
      </w:r>
    </w:p>
    <w:p>
      <w:r>
        <w:t xml:space="preserve">学历:  </w:t>
      </w:r>
    </w:p>
    <w:p>
      <w:r>
        <w:t xml:space="preserve">简历:  </w:t>
        <w:br/>
        <w:t>马先楚，男，云南省普洱市澜沧县委书记</w:t>
        <w:br/>
      </w:r>
    </w:p>
    <w:p/>
    <w:p>
      <w:pPr>
        <w:pStyle w:val="Heading3"/>
      </w:pPr>
      <w:r>
        <w:t xml:space="preserve">云南省  普洱市  西盟佤族自治县  </w:t>
      </w:r>
    </w:p>
    <w:p>
      <w:r>
        <w:rPr>
          <w:i/>
        </w:rPr>
        <w:t>魏文生    云南省普洱市西盟县长</w:t>
      </w:r>
    </w:p>
    <w:p>
      <w:r>
        <w:t>性别:  男</w:t>
      </w:r>
    </w:p>
    <w:p>
      <w:r>
        <w:t xml:space="preserve">生年：  </w:t>
      </w:r>
    </w:p>
    <w:p>
      <w:r>
        <w:t xml:space="preserve">籍贯:  </w:t>
      </w:r>
    </w:p>
    <w:p>
      <w:r>
        <w:t xml:space="preserve">学历:  </w:t>
      </w:r>
    </w:p>
    <w:p>
      <w:r>
        <w:t xml:space="preserve">简历:  </w:t>
        <w:br/>
        <w:t>魏文生，男，云南省普洱市西盟县长。</w:t>
        <w:br/>
      </w:r>
    </w:p>
    <w:p/>
    <w:p>
      <w:pPr>
        <w:pStyle w:val="Heading3"/>
      </w:pPr>
      <w:r>
        <w:t xml:space="preserve">云南省  普洱市  西盟佤族自治县  </w:t>
      </w:r>
    </w:p>
    <w:p>
      <w:r>
        <w:rPr>
          <w:i/>
        </w:rPr>
        <w:t>杨宇    云南省普洱市西盟县委书记</w:t>
      </w:r>
    </w:p>
    <w:p>
      <w:r>
        <w:t>性别:  女</w:t>
      </w:r>
    </w:p>
    <w:p>
      <w:r>
        <w:t>生年：  1974年06月</w:t>
      </w:r>
    </w:p>
    <w:p>
      <w:r>
        <w:t>籍贯:  云南昆明</w:t>
      </w:r>
    </w:p>
    <w:p>
      <w:r>
        <w:t xml:space="preserve">学历:  </w:t>
      </w:r>
    </w:p>
    <w:p>
      <w:r>
        <w:t xml:space="preserve">简历:  </w:t>
        <w:br/>
        <w:t>杨宇，女，汉族，1974年7月出生，云南昆明人，1995年7月参加工作，曾任云南省玉溪市工商行政管理局党组成员、副局长，云南省工商行政管理局企业注册处处长，中共江城县委副书记、江城县新农村工作队总队长，现任中共西盟县委书记。</w:t>
        <w:br/>
      </w:r>
    </w:p>
    <w:p/>
    <w:p>
      <w:pPr>
        <w:pStyle w:val="Heading3"/>
      </w:pPr>
      <w:r>
        <w:t xml:space="preserve">云南省  临沧市  临翔区  </w:t>
      </w:r>
    </w:p>
    <w:p>
      <w:r>
        <w:rPr>
          <w:i/>
        </w:rPr>
        <w:t>蒋世良    云南省临沧市临翔区区长</w:t>
      </w:r>
    </w:p>
    <w:p>
      <w:r>
        <w:t>性别:  男</w:t>
      </w:r>
    </w:p>
    <w:p>
      <w:r>
        <w:t xml:space="preserve">生年：  </w:t>
      </w:r>
    </w:p>
    <w:p>
      <w:r>
        <w:t xml:space="preserve">籍贯:  </w:t>
      </w:r>
    </w:p>
    <w:p>
      <w:r>
        <w:t xml:space="preserve">学历:  </w:t>
      </w:r>
    </w:p>
    <w:p>
      <w:r>
        <w:t xml:space="preserve">简历:  </w:t>
        <w:br/>
        <w:t>蒋世良，男，现任临翔区区长。</w:t>
        <w:br/>
      </w:r>
    </w:p>
    <w:p/>
    <w:p>
      <w:pPr>
        <w:pStyle w:val="Heading3"/>
      </w:pPr>
      <w:r>
        <w:t xml:space="preserve">云南省  临沧市  临翔区  </w:t>
      </w:r>
    </w:p>
    <w:p>
      <w:r>
        <w:rPr>
          <w:i/>
        </w:rPr>
        <w:t>尚东红    中共云南省临沧市委常委，临翔区委书记</w:t>
      </w:r>
    </w:p>
    <w:p>
      <w:r>
        <w:t>性别:  女</w:t>
      </w:r>
    </w:p>
    <w:p>
      <w:r>
        <w:t xml:space="preserve">生年：  </w:t>
      </w:r>
    </w:p>
    <w:p>
      <w:r>
        <w:t xml:space="preserve">籍贯:  </w:t>
      </w:r>
    </w:p>
    <w:p>
      <w:r>
        <w:t>学历:  学士</w:t>
      </w:r>
    </w:p>
    <w:p>
      <w:r>
        <w:t xml:space="preserve">简历:  </w:t>
        <w:br/>
        <w:t>尚东红，女，现任临沧市委常委、临翔区委书记。</w:t>
        <w:br/>
      </w:r>
    </w:p>
    <w:p/>
    <w:p>
      <w:pPr>
        <w:pStyle w:val="Heading3"/>
      </w:pPr>
      <w:r>
        <w:t xml:space="preserve">云南省  临沧市  凤庆县  </w:t>
      </w:r>
    </w:p>
    <w:p>
      <w:r>
        <w:rPr>
          <w:i/>
        </w:rPr>
        <w:t>张世兰    云南省临沧市凤庆县县长</w:t>
      </w:r>
    </w:p>
    <w:p>
      <w:r>
        <w:t>性别:  女</w:t>
      </w:r>
    </w:p>
    <w:p>
      <w:r>
        <w:t xml:space="preserve">生年：  </w:t>
      </w:r>
    </w:p>
    <w:p>
      <w:r>
        <w:t xml:space="preserve">籍贯:  </w:t>
      </w:r>
    </w:p>
    <w:p>
      <w:r>
        <w:t xml:space="preserve">学历:  </w:t>
      </w:r>
    </w:p>
    <w:p>
      <w:r>
        <w:t xml:space="preserve">简历:  </w:t>
        <w:br/>
        <w:t>张世兰，女，现任临沧市凤庆县县长。</w:t>
        <w:br/>
      </w:r>
    </w:p>
    <w:p/>
    <w:p>
      <w:pPr>
        <w:pStyle w:val="Heading3"/>
      </w:pPr>
      <w:r>
        <w:t xml:space="preserve">云南省  临沧市  凤庆县  </w:t>
      </w:r>
    </w:p>
    <w:p>
      <w:r>
        <w:rPr>
          <w:i/>
        </w:rPr>
        <w:t>陈昌砚    云南省临沧市凤庆县委书记</w:t>
      </w:r>
    </w:p>
    <w:p>
      <w:r>
        <w:t>性别:  男</w:t>
      </w:r>
    </w:p>
    <w:p>
      <w:r>
        <w:t xml:space="preserve">生年：  </w:t>
      </w:r>
    </w:p>
    <w:p>
      <w:r>
        <w:t xml:space="preserve">籍贯:  </w:t>
      </w:r>
    </w:p>
    <w:p>
      <w:r>
        <w:t xml:space="preserve">学历:  </w:t>
      </w:r>
    </w:p>
    <w:p>
      <w:r>
        <w:t xml:space="preserve">简历:  </w:t>
        <w:br/>
        <w:t>陈昌砚，男，现任凤庆县委书记。</w:t>
        <w:br/>
      </w:r>
    </w:p>
    <w:p/>
    <w:p>
      <w:pPr>
        <w:pStyle w:val="Heading3"/>
      </w:pPr>
      <w:r>
        <w:t xml:space="preserve">云南省  临沧市  云县  </w:t>
      </w:r>
    </w:p>
    <w:p>
      <w:r>
        <w:rPr>
          <w:i/>
        </w:rPr>
        <w:t>唐永飞    云南省临沧市云县县长</w:t>
      </w:r>
    </w:p>
    <w:p>
      <w:r>
        <w:t>性别:  男</w:t>
      </w:r>
    </w:p>
    <w:p>
      <w:r>
        <w:t xml:space="preserve">生年：  </w:t>
      </w:r>
    </w:p>
    <w:p>
      <w:r>
        <w:t xml:space="preserve">籍贯:  </w:t>
      </w:r>
    </w:p>
    <w:p>
      <w:r>
        <w:t xml:space="preserve">学历:  </w:t>
      </w:r>
    </w:p>
    <w:p>
      <w:r>
        <w:t xml:space="preserve">简历:  </w:t>
        <w:br/>
        <w:t>唐永飞，男，现任临沧市云县县委副书记、县人民政府县长。</w:t>
        <w:br/>
      </w:r>
    </w:p>
    <w:p/>
    <w:p>
      <w:pPr>
        <w:pStyle w:val="Heading3"/>
      </w:pPr>
      <w:r>
        <w:t xml:space="preserve">云南省  临沧市  云县  </w:t>
      </w:r>
    </w:p>
    <w:p>
      <w:r>
        <w:rPr>
          <w:i/>
        </w:rPr>
        <w:t>李志勇    云南省临沧市云县县委书记</w:t>
      </w:r>
    </w:p>
    <w:p>
      <w:r>
        <w:t>性别:  男</w:t>
      </w:r>
    </w:p>
    <w:p>
      <w:r>
        <w:t xml:space="preserve">生年：  </w:t>
      </w:r>
    </w:p>
    <w:p>
      <w:r>
        <w:t xml:space="preserve">籍贯:  </w:t>
      </w:r>
    </w:p>
    <w:p>
      <w:r>
        <w:t xml:space="preserve">学历:  </w:t>
      </w:r>
    </w:p>
    <w:p>
      <w:r>
        <w:t xml:space="preserve">简历:  </w:t>
        <w:br/>
        <w:t>李志勇，男，现任临沧市委常委、云县县委书记。</w:t>
        <w:br/>
      </w:r>
    </w:p>
    <w:p/>
    <w:p>
      <w:pPr>
        <w:pStyle w:val="Heading3"/>
      </w:pPr>
      <w:r>
        <w:t xml:space="preserve">云南省  临沧市  永德县  </w:t>
      </w:r>
    </w:p>
    <w:p>
      <w:r>
        <w:rPr>
          <w:i/>
        </w:rPr>
        <w:t>字德海    云南省临沧市永德县县长</w:t>
      </w:r>
    </w:p>
    <w:p>
      <w:r>
        <w:t>性别:  男</w:t>
      </w:r>
    </w:p>
    <w:p>
      <w:r>
        <w:t xml:space="preserve">生年：  </w:t>
      </w:r>
    </w:p>
    <w:p>
      <w:r>
        <w:t xml:space="preserve">籍贯:  </w:t>
      </w:r>
    </w:p>
    <w:p>
      <w:r>
        <w:t>学历:  学士</w:t>
      </w:r>
    </w:p>
    <w:p>
      <w:r>
        <w:t xml:space="preserve">简历:  </w:t>
        <w:br/>
        <w:t>字德海，男，曾任凤庆县政府办公室副主任，凤庆县新华乡副乡长（下派），凤庆县大寺乡党委副书记、常务副乡长，凤庆县郭大寨乡党委副书记、乡长、乡党委书记、凤庆县人民政府副县长等职。2012年10月任中共永德县委副书记、县长。</w:t>
        <w:br/>
      </w:r>
    </w:p>
    <w:p/>
    <w:p>
      <w:pPr>
        <w:pStyle w:val="Heading3"/>
      </w:pPr>
      <w:r>
        <w:t xml:space="preserve">云南省  临沧市  永德县  </w:t>
      </w:r>
    </w:p>
    <w:p>
      <w:r>
        <w:rPr>
          <w:i/>
        </w:rPr>
        <w:t>徐亚谦    云南省临沧市永德县委书记</w:t>
      </w:r>
    </w:p>
    <w:p>
      <w:r>
        <w:t>性别:  男</w:t>
      </w:r>
    </w:p>
    <w:p>
      <w:r>
        <w:t xml:space="preserve">生年：  </w:t>
      </w:r>
    </w:p>
    <w:p>
      <w:r>
        <w:t xml:space="preserve">籍贯:  </w:t>
      </w:r>
    </w:p>
    <w:p>
      <w:r>
        <w:t xml:space="preserve">学历:  </w:t>
      </w:r>
    </w:p>
    <w:p>
      <w:r>
        <w:t xml:space="preserve">简历:  </w:t>
        <w:br/>
        <w:t>徐亚谦，男，历任凤庆县种子站（公司）副站长（副经理），凤庆县凤山镇人民政府副镇长，凤庆县营盘镇党委副书记、镇长，凤庆县营盘镇党委书记，凤庆县农业局党总支书记、局长，永德县委常委、县委组织部部长，永德县委常委、县人民政府常务副县长等职，临沧市委组织部副部长（正处级）。现任中共永德县委书记。</w:t>
        <w:br/>
      </w:r>
    </w:p>
    <w:p/>
    <w:p>
      <w:pPr>
        <w:pStyle w:val="Heading3"/>
      </w:pPr>
      <w:r>
        <w:t xml:space="preserve">云南省  临沧市  镇康县  </w:t>
      </w:r>
    </w:p>
    <w:p>
      <w:r>
        <w:rPr>
          <w:i/>
        </w:rPr>
        <w:t>刘绍军    云南省临沧市镇康县县长</w:t>
      </w:r>
    </w:p>
    <w:p>
      <w:r>
        <w:t>性别:  男</w:t>
      </w:r>
    </w:p>
    <w:p>
      <w:r>
        <w:t xml:space="preserve">生年：  </w:t>
      </w:r>
    </w:p>
    <w:p>
      <w:r>
        <w:t xml:space="preserve">籍贯:  </w:t>
      </w:r>
    </w:p>
    <w:p>
      <w:r>
        <w:t xml:space="preserve">学历:  </w:t>
      </w:r>
    </w:p>
    <w:p>
      <w:r>
        <w:t xml:space="preserve">简历:  </w:t>
        <w:br/>
        <w:t>刘绍军，男，现任镇康县县长。</w:t>
        <w:br/>
      </w:r>
    </w:p>
    <w:p/>
    <w:p>
      <w:pPr>
        <w:pStyle w:val="Heading3"/>
      </w:pPr>
      <w:r>
        <w:t xml:space="preserve">云南省  临沧市  镇康县  </w:t>
      </w:r>
    </w:p>
    <w:p>
      <w:r>
        <w:rPr>
          <w:i/>
        </w:rPr>
        <w:t>杨文章    云南省临沧市镇康县委书记</w:t>
      </w:r>
    </w:p>
    <w:p>
      <w:r>
        <w:t>性别:  男</w:t>
      </w:r>
    </w:p>
    <w:p>
      <w:r>
        <w:t xml:space="preserve">生年：  </w:t>
      </w:r>
    </w:p>
    <w:p>
      <w:r>
        <w:t xml:space="preserve">籍贯:  </w:t>
      </w:r>
    </w:p>
    <w:p>
      <w:r>
        <w:t xml:space="preserve">学历:  </w:t>
      </w:r>
    </w:p>
    <w:p>
      <w:r>
        <w:t xml:space="preserve">简历:  </w:t>
        <w:br/>
        <w:t>杨文章，男，现任镇康县委书记。</w:t>
        <w:br/>
      </w:r>
    </w:p>
    <w:p/>
    <w:p>
      <w:pPr>
        <w:pStyle w:val="Heading3"/>
      </w:pPr>
      <w:r>
        <w:t xml:space="preserve">云南省  临沧市  双江拉祜族佤族布朗族傣族自治县  </w:t>
      </w:r>
    </w:p>
    <w:p>
      <w:r>
        <w:rPr>
          <w:i/>
        </w:rPr>
        <w:t>李祥生    云南省临沧市双江拉祜族佤族布朗族傣族自治县县长</w:t>
      </w:r>
    </w:p>
    <w:p>
      <w:r>
        <w:t>性别:  男</w:t>
      </w:r>
    </w:p>
    <w:p>
      <w:r>
        <w:t xml:space="preserve">生年：  </w:t>
      </w:r>
    </w:p>
    <w:p>
      <w:r>
        <w:t xml:space="preserve">籍贯:  </w:t>
      </w:r>
    </w:p>
    <w:p>
      <w:r>
        <w:t xml:space="preserve">学历:  </w:t>
      </w:r>
    </w:p>
    <w:p>
      <w:r>
        <w:t xml:space="preserve">简历:  </w:t>
        <w:br/>
        <w:t>李祥生，男，现任双江县县长。</w:t>
        <w:br/>
      </w:r>
    </w:p>
    <w:p/>
    <w:p>
      <w:pPr>
        <w:pStyle w:val="Heading3"/>
      </w:pPr>
      <w:r>
        <w:t xml:space="preserve">云南省  临沧市  双江拉祜族佤族布朗族傣族自治县  </w:t>
      </w:r>
    </w:p>
    <w:p>
      <w:r>
        <w:rPr>
          <w:i/>
        </w:rPr>
        <w:t>黄光富    云南省临沧市双江拉祜族佤族布朗族傣族自治县县委书记</w:t>
      </w:r>
    </w:p>
    <w:p>
      <w:r>
        <w:t>性别:  男</w:t>
      </w:r>
    </w:p>
    <w:p>
      <w:r>
        <w:t xml:space="preserve">生年：  </w:t>
      </w:r>
    </w:p>
    <w:p>
      <w:r>
        <w:t xml:space="preserve">籍贯:  </w:t>
      </w:r>
    </w:p>
    <w:p>
      <w:r>
        <w:t xml:space="preserve">学历:  </w:t>
      </w:r>
    </w:p>
    <w:p>
      <w:r>
        <w:t xml:space="preserve">简历:  </w:t>
        <w:br/>
        <w:t>黄光富，男，现任双江县委书记。</w:t>
        <w:br/>
      </w:r>
    </w:p>
    <w:p/>
    <w:p>
      <w:pPr>
        <w:pStyle w:val="Heading3"/>
      </w:pPr>
      <w:r>
        <w:t xml:space="preserve">云南省  临沧市  耿马傣族佤族自治县  </w:t>
      </w:r>
    </w:p>
    <w:p>
      <w:r>
        <w:rPr>
          <w:i/>
        </w:rPr>
        <w:t>宋正垠    云南省临沧市耿马傣族佤族自治县县长</w:t>
      </w:r>
    </w:p>
    <w:p>
      <w:r>
        <w:t>性别:  男</w:t>
      </w:r>
    </w:p>
    <w:p>
      <w:r>
        <w:t xml:space="preserve">生年：  </w:t>
      </w:r>
    </w:p>
    <w:p>
      <w:r>
        <w:t xml:space="preserve">籍贯:  </w:t>
      </w:r>
    </w:p>
    <w:p>
      <w:r>
        <w:t xml:space="preserve">学历:  </w:t>
      </w:r>
    </w:p>
    <w:p>
      <w:r>
        <w:t xml:space="preserve">简历:  </w:t>
        <w:br/>
        <w:t>宋正垠，男，现任耿马县县长。</w:t>
        <w:br/>
      </w:r>
    </w:p>
    <w:p/>
    <w:p>
      <w:pPr>
        <w:pStyle w:val="Heading3"/>
      </w:pPr>
      <w:r>
        <w:t xml:space="preserve">云南省  临沧市  耿马傣族佤族自治县  </w:t>
      </w:r>
    </w:p>
    <w:p>
      <w:r>
        <w:rPr>
          <w:i/>
        </w:rPr>
        <w:t>段佳美    云南省临沧市耿马傣族佤族自治县县委书记</w:t>
      </w:r>
    </w:p>
    <w:p>
      <w:r>
        <w:t>性别:  男</w:t>
      </w:r>
    </w:p>
    <w:p>
      <w:r>
        <w:t xml:space="preserve">生年：  </w:t>
      </w:r>
    </w:p>
    <w:p>
      <w:r>
        <w:t xml:space="preserve">籍贯:  </w:t>
      </w:r>
    </w:p>
    <w:p>
      <w:r>
        <w:t xml:space="preserve">学历:  </w:t>
      </w:r>
    </w:p>
    <w:p>
      <w:r>
        <w:t xml:space="preserve">简历:  </w:t>
        <w:br/>
        <w:t>段佳美，男，现任耿马县委书记。</w:t>
        <w:br/>
      </w:r>
    </w:p>
    <w:p/>
    <w:p>
      <w:pPr>
        <w:pStyle w:val="Heading3"/>
      </w:pPr>
      <w:r>
        <w:t xml:space="preserve">云南省  临沧市  沧源佤族自治县  </w:t>
      </w:r>
    </w:p>
    <w:p>
      <w:r>
        <w:rPr>
          <w:i/>
        </w:rPr>
        <w:t>周平    云南省临沧市沧源佤族自治县县长</w:t>
      </w:r>
    </w:p>
    <w:p>
      <w:r>
        <w:t>性别:  男</w:t>
      </w:r>
    </w:p>
    <w:p>
      <w:r>
        <w:t xml:space="preserve">生年：  </w:t>
      </w:r>
    </w:p>
    <w:p>
      <w:r>
        <w:t>籍贯:  云南耿马</w:t>
      </w:r>
    </w:p>
    <w:p>
      <w:r>
        <w:t>学历:  本科</w:t>
      </w:r>
    </w:p>
    <w:p>
      <w:r>
        <w:t xml:space="preserve">简历:  </w:t>
        <w:br/>
        <w:t>周平，男。曾任临沧行署公安局办公室副主任、主任，行署副秘书长，市政府副秘书长、市政府办公室党组成员、孟定片区开发建设管理委员会副主任，2010年12月任临沧市住房和城乡建设局党组书记、局长，2014年8月任沧源县委副书记、县政府党组书记，2014年9月任沧源县委副书记、代县长。现任云南省临沧市沧源佤族自治县县长。</w:t>
        <w:br/>
      </w:r>
    </w:p>
    <w:p/>
    <w:p>
      <w:pPr>
        <w:pStyle w:val="Heading3"/>
      </w:pPr>
      <w:r>
        <w:t xml:space="preserve">云南省  临沧市  沧源佤族自治县  </w:t>
      </w:r>
    </w:p>
    <w:p>
      <w:r>
        <w:rPr>
          <w:i/>
        </w:rPr>
        <w:t>李银峰    云南省临沧市沧源佤族自治县县委书记</w:t>
      </w:r>
    </w:p>
    <w:p>
      <w:r>
        <w:t>性别:  男</w:t>
      </w:r>
    </w:p>
    <w:p>
      <w:r>
        <w:t xml:space="preserve">生年：  </w:t>
      </w:r>
    </w:p>
    <w:p>
      <w:r>
        <w:t xml:space="preserve">籍贯:  </w:t>
      </w:r>
    </w:p>
    <w:p>
      <w:r>
        <w:t xml:space="preserve">学历:  </w:t>
      </w:r>
    </w:p>
    <w:p>
      <w:r>
        <w:t xml:space="preserve">简历:  </w:t>
        <w:br/>
        <w:t>李银峰，男，现任沧源县委书记。</w:t>
        <w:br/>
      </w:r>
    </w:p>
    <w:p/>
    <w:p>
      <w:pPr>
        <w:pStyle w:val="Heading3"/>
      </w:pPr>
      <w:r>
        <w:t xml:space="preserve">云南省  文山壮族苗族自治州  文山市  </w:t>
      </w:r>
    </w:p>
    <w:p>
      <w:r>
        <w:rPr>
          <w:i/>
        </w:rPr>
        <w:t>李成明    云南省文山壮族苗族自治州文山市市长</w:t>
      </w:r>
    </w:p>
    <w:p>
      <w:r>
        <w:t>性别:  男</w:t>
      </w:r>
    </w:p>
    <w:p>
      <w:r>
        <w:t>生年：  1967年01月</w:t>
      </w:r>
    </w:p>
    <w:p>
      <w:r>
        <w:t>籍贯:  云南大理</w:t>
      </w:r>
    </w:p>
    <w:p>
      <w:r>
        <w:t>学历:  本科</w:t>
      </w:r>
    </w:p>
    <w:p>
      <w:r>
        <w:t xml:space="preserve">简历:  </w:t>
        <w:br/>
        <w:t xml:space="preserve">    李成明，男，白族，1967年2月生，云南大理人，本科学历，1989年7月参加工作，1998年4月入党。      </w:t>
        <w:br/>
        <w:br/>
        <w:t xml:space="preserve">    1986.09-1989.07在云南省建筑工程学校读书；</w:t>
        <w:br/>
        <w:br/>
        <w:t xml:space="preserve">    1989.07-2002.01在文山县土地管理局工作，历任建设用地股股长、地籍股股长，其间：1998.09-2001.07参加中央党校函授学院党政管理专业大专班学习；</w:t>
        <w:br/>
        <w:br/>
        <w:t xml:space="preserve">    2002.01-2002.05任文山县矿产资源管理局副局长（主持工作），其间：2001.09-2003.12参加中央党校函授学院法律专业本科班学习；</w:t>
        <w:br/>
        <w:br/>
        <w:t xml:space="preserve">    2002.05-2003.03任文山县国土资源局副局长；2003.03-2003.10任文山县攀枝花镇党委副书记、副镇长、代理镇长；</w:t>
        <w:br/>
        <w:br/>
        <w:t xml:space="preserve">    2003.10-2004.12任文山县追栗街镇党委书记；2004.12-2006.07任文山县卧龙新城开发管理委员会常务副主任；</w:t>
        <w:br/>
        <w:br/>
        <w:t xml:space="preserve">    2006.07-2006.12任文山县建设局党委副书记、局长、盘龙河综合治理办公室主任、卧龙新城开发管理委员会副主任；</w:t>
        <w:br/>
        <w:br/>
        <w:t xml:space="preserve">    2006.12-2008.01任文山县建设局党委副书记、局长，盘龙河综合治理办公室主任；</w:t>
        <w:br/>
        <w:br/>
        <w:t xml:space="preserve">    2008.01-2011.01任文山县人民政府副县长；2011.01-2011.06任文山市人民政府副市长；</w:t>
        <w:br/>
        <w:br/>
        <w:t xml:space="preserve">    2011.06-2012.03任文山市委常委、常务副市长；2012.03文山市委副书记、代市长、市政府党组书记。</w:t>
        <w:br/>
        <w:br/>
        <w:t xml:space="preserve">    现任文山市市长。</w:t>
        <w:br/>
      </w:r>
    </w:p>
    <w:p/>
    <w:p>
      <w:pPr>
        <w:pStyle w:val="Heading3"/>
      </w:pPr>
      <w:r>
        <w:t xml:space="preserve">云南省  文山壮族苗族自治州  文山市  </w:t>
      </w:r>
    </w:p>
    <w:p>
      <w:r>
        <w:rPr>
          <w:i/>
        </w:rPr>
        <w:t>李云龙    云南省文山壮族苗族自治州文山市委书记</w:t>
      </w:r>
    </w:p>
    <w:p>
      <w:r>
        <w:t>性别:  男</w:t>
      </w:r>
    </w:p>
    <w:p>
      <w:r>
        <w:t>生年：  1965年01月</w:t>
      </w:r>
    </w:p>
    <w:p>
      <w:r>
        <w:t xml:space="preserve">籍贯:  </w:t>
      </w:r>
    </w:p>
    <w:p>
      <w:r>
        <w:t xml:space="preserve">学历:  </w:t>
      </w:r>
    </w:p>
    <w:p>
      <w:r>
        <w:t xml:space="preserve">简历:  </w:t>
        <w:br/>
        <w:t xml:space="preserve">    李云龙,男,彝族,1965年2月生,中央党校大学学历,中共党员,1982年10月参加工作。</w:t>
        <w:br/>
        <w:br/>
        <w:t xml:space="preserve">    历任西畴县副县长,砚山县委常委、常务副县长、县委副书记,上海市虹口区发改委副主任(挂职),砚山县县长等职。</w:t>
        <w:br/>
        <w:br/>
        <w:t xml:space="preserve">    2014.08任中共砚山县委书记。</w:t>
        <w:br/>
        <w:br/>
        <w:t xml:space="preserve">    现任文山市委书记。</w:t>
        <w:br/>
      </w:r>
    </w:p>
    <w:p/>
    <w:p>
      <w:pPr>
        <w:pStyle w:val="Heading3"/>
      </w:pPr>
      <w:r>
        <w:t xml:space="preserve">云南省  文山壮族苗族自治州  砚山县  </w:t>
      </w:r>
    </w:p>
    <w:p>
      <w:r>
        <w:rPr>
          <w:i/>
        </w:rPr>
        <w:t>陈凌    云南省文山壮族苗族自治州砚山县县长</w:t>
      </w:r>
    </w:p>
    <w:p>
      <w:r>
        <w:t>性别:  男</w:t>
      </w:r>
    </w:p>
    <w:p>
      <w:r>
        <w:t>生年：  1972年09月</w:t>
      </w:r>
    </w:p>
    <w:p>
      <w:r>
        <w:t xml:space="preserve">籍贯:  </w:t>
      </w:r>
    </w:p>
    <w:p>
      <w:r>
        <w:t>学历:  研究生</w:t>
      </w:r>
    </w:p>
    <w:p>
      <w:r>
        <w:t xml:space="preserve">简历:  </w:t>
        <w:br/>
        <w:t xml:space="preserve">    陈凌，男，汉族，1972年10生。中共党员，1993年7月参加工作。在职研究生学历。1990年9月云南省文山高等师范专科学校生化系读书。1993年7月云南省文山高等师范专科学校工作（其间：1994年8月至1995年8月下派到砚山县人民政府办公室工作）。1995年8月云南省文山高等师范专科学校办公室副主任（正科级）。1996年6月云南省文山壮族苗族自治州州委组织部工作，先后任主任干事、办公室副主任（正科级）、干部一科科长、干部二科科长（其间：1999年9月至2001年12月参加中央党校函授学院法律专业本科班学习）。2002年12月云南省文山县委常委、组织部长（2002年9月至2004年7月参加中国人民大学研究生院宏观经济管理研究生班学习）。2006年6月云南省西畴县委副书记。2009年2月云南省文山壮族苗族自治州州委组织部副部长。2012年2月云南省文山壮族苗族自治州州委组织部副部长、州委机构编制委员会办公室主任。2014年11月云南省砚山县委副书记、代县长。</w:t>
        <w:br/>
        <w:br/>
        <w:t xml:space="preserve">    现任文山州砚山县县长。</w:t>
        <w:br/>
      </w:r>
    </w:p>
    <w:p/>
    <w:p>
      <w:pPr>
        <w:pStyle w:val="Heading3"/>
      </w:pPr>
      <w:r>
        <w:t xml:space="preserve">云南省  文山壮族苗族自治州  砚山县  </w:t>
      </w:r>
    </w:p>
    <w:p>
      <w:r>
        <w:rPr>
          <w:i/>
        </w:rPr>
        <w:t>李红    云南省文山壮族苗族自治州砚山县委书记</w:t>
      </w:r>
    </w:p>
    <w:p>
      <w:r>
        <w:t>性别:  女</w:t>
      </w:r>
    </w:p>
    <w:p>
      <w:r>
        <w:t xml:space="preserve">生年：  </w:t>
      </w:r>
    </w:p>
    <w:p>
      <w:r>
        <w:t xml:space="preserve">籍贯:  </w:t>
      </w:r>
    </w:p>
    <w:p>
      <w:r>
        <w:t xml:space="preserve">学历:  </w:t>
      </w:r>
    </w:p>
    <w:p>
      <w:r>
        <w:t xml:space="preserve">简历:  </w:t>
        <w:br/>
        <w:t xml:space="preserve">　　李红，中共砚山县委副书记、县人民政府县长。</w:t>
        <w:br/>
      </w:r>
    </w:p>
    <w:p/>
    <w:p>
      <w:pPr>
        <w:pStyle w:val="Heading3"/>
      </w:pPr>
      <w:r>
        <w:t xml:space="preserve">云南省  文山壮族苗族自治州  西畴县  </w:t>
      </w:r>
    </w:p>
    <w:p>
      <w:r>
        <w:rPr>
          <w:i/>
        </w:rPr>
        <w:t>蒋俊    云南省文山壮族苗族自治州西畴县县长</w:t>
      </w:r>
    </w:p>
    <w:p>
      <w:r>
        <w:t>性别:  男</w:t>
      </w:r>
    </w:p>
    <w:p>
      <w:r>
        <w:t>生年：  1978年11月</w:t>
      </w:r>
    </w:p>
    <w:p>
      <w:r>
        <w:t>籍贯:  云南麻栗坡</w:t>
      </w:r>
    </w:p>
    <w:p>
      <w:r>
        <w:t xml:space="preserve">学历:  </w:t>
      </w:r>
    </w:p>
    <w:p>
      <w:r>
        <w:t xml:space="preserve">简历:  </w:t>
        <w:br/>
        <w:t xml:space="preserve">    蒋俊，男，汉族，本科文化，麻栗坡县人，1978年12月生，1996年7月参加工作，2000年3月加入中国共产党，现任县人民政府县长助理、县政府办公室主任。</w:t>
        <w:br/>
        <w:br/>
        <w:t xml:space="preserve">    1996年7月至1997年6月在麻栗坡县计划经济委员会工作；</w:t>
        <w:br/>
        <w:br/>
        <w:t xml:space="preserve">    1997年7月至2001年7月在麻栗坡县计划委员会工作；</w:t>
        <w:br/>
        <w:br/>
        <w:t xml:space="preserve">    2001年8月至2003年2月在麻栗坡县人民政府办公室工作（期间于2002年4月任副主任）；</w:t>
        <w:br/>
        <w:br/>
        <w:t xml:space="preserve">    2003年3月至2005年12月在中共麻栗坡县杨万乡委员会工作，任党委书记；</w:t>
        <w:br/>
        <w:br/>
        <w:t xml:space="preserve">    2006年1月任麻栗坡县人民政府办公室工作，任主任（期间于2008年10月任县长助理）。</w:t>
        <w:br/>
        <w:br/>
        <w:t xml:space="preserve">    现任西畴县县长。</w:t>
        <w:br/>
      </w:r>
    </w:p>
    <w:p/>
    <w:p>
      <w:pPr>
        <w:pStyle w:val="Heading3"/>
      </w:pPr>
      <w:r>
        <w:t xml:space="preserve">云南省  文山壮族苗族自治州  西畴县  </w:t>
      </w:r>
    </w:p>
    <w:p>
      <w:r>
        <w:rPr>
          <w:i/>
        </w:rPr>
        <w:t>玉荣    云南省文山壮族苗族自治州西畴县委书记</w:t>
      </w:r>
    </w:p>
    <w:p>
      <w:r>
        <w:t>性别:  男</w:t>
      </w:r>
    </w:p>
    <w:p>
      <w:r>
        <w:t xml:space="preserve">生年：  </w:t>
      </w:r>
    </w:p>
    <w:p>
      <w:r>
        <w:t xml:space="preserve">籍贯:  </w:t>
      </w:r>
    </w:p>
    <w:p>
      <w:r>
        <w:t xml:space="preserve">学历:  </w:t>
      </w:r>
    </w:p>
    <w:p>
      <w:r>
        <w:t xml:space="preserve">简历:  </w:t>
        <w:br/>
        <w:t xml:space="preserve">    玉荣，男，现任文山州西畴县县委书记。</w:t>
        <w:br/>
      </w:r>
    </w:p>
    <w:p/>
    <w:p>
      <w:pPr>
        <w:pStyle w:val="Heading3"/>
      </w:pPr>
      <w:r>
        <w:t xml:space="preserve">云南省  文山壮族苗族自治州  麻栗坡县  </w:t>
      </w:r>
    </w:p>
    <w:p>
      <w:r>
        <w:rPr>
          <w:i/>
        </w:rPr>
        <w:t>万玉梁    云南省文山壮族苗族自治州麻栗坡县县长</w:t>
      </w:r>
    </w:p>
    <w:p>
      <w:r>
        <w:t>性别:  男</w:t>
      </w:r>
    </w:p>
    <w:p>
      <w:r>
        <w:t>生年：  1970年05月</w:t>
      </w:r>
    </w:p>
    <w:p>
      <w:r>
        <w:t xml:space="preserve">籍贯:  </w:t>
      </w:r>
    </w:p>
    <w:p>
      <w:r>
        <w:t>学历:  本科</w:t>
      </w:r>
    </w:p>
    <w:p>
      <w:r>
        <w:t xml:space="preserve">简历:  </w:t>
        <w:br/>
        <w:t xml:space="preserve">    万玉梁，男，苗族，大学学历，1970年06月生，中共党员，1994年07月参加工作，历任广南县委常委、常务副县长。</w:t>
        <w:br/>
        <w:br/>
        <w:t xml:space="preserve">    现任麻栗坡县县长。</w:t>
        <w:br/>
      </w:r>
    </w:p>
    <w:p/>
    <w:p>
      <w:pPr>
        <w:pStyle w:val="Heading3"/>
      </w:pPr>
      <w:r>
        <w:t xml:space="preserve">云南省  文山壮族苗族自治州  麻栗坡县  </w:t>
      </w:r>
    </w:p>
    <w:p>
      <w:r>
        <w:rPr>
          <w:i/>
        </w:rPr>
        <w:t>刘扬    云南省文山壮族苗族自治州麻栗坡县委书记</w:t>
      </w:r>
    </w:p>
    <w:p>
      <w:r>
        <w:t>性别:  男</w:t>
      </w:r>
    </w:p>
    <w:p>
      <w:r>
        <w:t xml:space="preserve">生年：  </w:t>
      </w:r>
    </w:p>
    <w:p>
      <w:r>
        <w:t xml:space="preserve">籍贯:  </w:t>
      </w:r>
    </w:p>
    <w:p>
      <w:r>
        <w:t xml:space="preserve">学历:  </w:t>
      </w:r>
    </w:p>
    <w:p>
      <w:r>
        <w:t xml:space="preserve">简历:  </w:t>
        <w:br/>
        <w:t xml:space="preserve">    刘扬，男，现任麻栗坡县县委书记。</w:t>
        <w:br/>
      </w:r>
    </w:p>
    <w:p/>
    <w:p>
      <w:pPr>
        <w:pStyle w:val="Heading3"/>
      </w:pPr>
      <w:r>
        <w:t xml:space="preserve">云南省  文山壮族苗族自治州  马关县  </w:t>
      </w:r>
    </w:p>
    <w:p>
      <w:r>
        <w:rPr>
          <w:i/>
        </w:rPr>
        <w:t>周廷喜    云南省文山壮族苗族自治州马关县县长</w:t>
      </w:r>
    </w:p>
    <w:p>
      <w:r>
        <w:t>性别:  男</w:t>
      </w:r>
    </w:p>
    <w:p>
      <w:r>
        <w:t>生年：  1970年07月</w:t>
      </w:r>
    </w:p>
    <w:p>
      <w:r>
        <w:t xml:space="preserve">籍贯:  </w:t>
      </w:r>
    </w:p>
    <w:p>
      <w:r>
        <w:t xml:space="preserve">学历:  </w:t>
      </w:r>
    </w:p>
    <w:p>
      <w:r>
        <w:t xml:space="preserve">简历:  </w:t>
        <w:br/>
        <w:t xml:space="preserve">    周廷喜，男，1990.12—1998.05在文山县红旗林场工作，1996.02任副场长；</w:t>
        <w:br/>
        <w:br/>
        <w:t>1998.05—1998.10任文山县农村能源站站长；</w:t>
        <w:br/>
        <w:br/>
        <w:t>1998.10—2001.10任文山县新街乡政府副乡长，其间：1996.09—1999.09参加云南省委党校函授经济管理专业大专班学习；</w:t>
        <w:br/>
        <w:br/>
        <w:t>2001.10—2003.02在文山县古木镇工作，其间：2001.10任古木镇党委副书记、代理镇长，2002.01任古木镇党委副书记、镇长；</w:t>
        <w:br/>
        <w:br/>
        <w:t>2003.02—2004.06任文山县德厚镇党委书记；</w:t>
        <w:br/>
        <w:br/>
        <w:t>2004.06—2008.01任中共文山县委办公室主任，其间：2006.06任中共文山县委常委，2002.09—2005.06参加云南省委党校函授行政管理本科班学习；</w:t>
        <w:br/>
        <w:br/>
        <w:t>2008.01—2010.12任中共文山县委常委、县人民政府常务副县长；</w:t>
        <w:br/>
        <w:br/>
        <w:t>2010.12—2011.06任中共文山市委常委、市人民政府常务副市长。</w:t>
        <w:br/>
        <w:br/>
        <w:t>2011.06中共文山市委副书记，其间：2011.10兼任市委统战部部长。</w:t>
        <w:br/>
        <w:br/>
        <w:t>现任马关县县长。</w:t>
        <w:br/>
      </w:r>
    </w:p>
    <w:p/>
    <w:p>
      <w:pPr>
        <w:pStyle w:val="Heading3"/>
      </w:pPr>
      <w:r>
        <w:t xml:space="preserve">云南省  文山壮族苗族自治州  马关县  </w:t>
      </w:r>
    </w:p>
    <w:p>
      <w:r>
        <w:rPr>
          <w:i/>
        </w:rPr>
        <w:t>李献文    云南省文山壮族苗族自治州马关县委书记</w:t>
      </w:r>
    </w:p>
    <w:p>
      <w:r>
        <w:t>性别:  男</w:t>
      </w:r>
    </w:p>
    <w:p>
      <w:r>
        <w:t>生年：  1965年01月</w:t>
      </w:r>
    </w:p>
    <w:p>
      <w:r>
        <w:t xml:space="preserve">籍贯:  </w:t>
      </w:r>
    </w:p>
    <w:p>
      <w:r>
        <w:t>学历:  本科</w:t>
      </w:r>
    </w:p>
    <w:p>
      <w:r>
        <w:t xml:space="preserve">简历:  </w:t>
        <w:br/>
        <w:t xml:space="preserve">    李献文，男，汉族，1965年2月生，中央党校大学学历，中共党员，1984年12月参加工作。历任砚山县政府副县长、中共砚山县委副书记，中共马关县委副书记、副县长、代县长等职，中共马关县委副书记、县长。</w:t>
        <w:br/>
        <w:br/>
        <w:t xml:space="preserve">    现任中共马关县委书记。</w:t>
        <w:br/>
      </w:r>
    </w:p>
    <w:p/>
    <w:p>
      <w:pPr>
        <w:pStyle w:val="Heading3"/>
      </w:pPr>
      <w:r>
        <w:t xml:space="preserve">云南省  文山壮族苗族自治州  丘北县  </w:t>
      </w:r>
    </w:p>
    <w:p>
      <w:r>
        <w:rPr>
          <w:i/>
        </w:rPr>
        <w:t>秦文波    云南省文山壮族苗族自治州丘北县县长</w:t>
      </w:r>
    </w:p>
    <w:p>
      <w:r>
        <w:t>性别:  男</w:t>
      </w:r>
    </w:p>
    <w:p>
      <w:r>
        <w:t>生年：  1970年04月</w:t>
      </w:r>
    </w:p>
    <w:p>
      <w:r>
        <w:t xml:space="preserve">籍贯:  </w:t>
      </w:r>
    </w:p>
    <w:p>
      <w:r>
        <w:t>学历:  研究生</w:t>
      </w:r>
    </w:p>
    <w:p>
      <w:r>
        <w:t xml:space="preserve">简历:  </w:t>
        <w:br/>
        <w:t>秦文波，男，1986.09－1990.07 在曲靖市农机化学校企业管理专业读书；</w:t>
        <w:br/>
        <w:br/>
        <w:t>1990.07－1999.12 在曲靖市师宗县劳动局工作，其间：1994.09－1997.07在云南省委党校函授行政管理大专班学习；1997.09－1999.12在云南省委党校函授行政管理本科班学习；</w:t>
        <w:br/>
        <w:br/>
        <w:t>1999.12－2002.05 在曲靖市师宗县人民政府办公室工作，任秘书科科长；</w:t>
        <w:br/>
        <w:br/>
        <w:t>2002.05－2002.08 任曲靖市师宗县安全生产监督管理局局长（副科级）；</w:t>
        <w:br/>
        <w:br/>
        <w:t>2002.08－2007.02 在曲靖市人民政府办公室工作，2003.11任秘书一科副科长,2005.01任秘书一科科长；</w:t>
        <w:br/>
        <w:br/>
        <w:t>2007.02－2010.10 在中共文山州委办公室工作。2007.03任秘书一科科长，2008.02任州委副秘书长；其间：2008.09－2011.07参加云南省委党校在职研究生班法律专业学习；</w:t>
        <w:br/>
        <w:br/>
        <w:t>2010年11月至2012年3月，任中共丘北县委副书记；</w:t>
        <w:br/>
        <w:br/>
        <w:t>2012年3月至今，任丘北县委副书记、县长。</w:t>
        <w:br/>
      </w:r>
    </w:p>
    <w:p/>
    <w:p>
      <w:pPr>
        <w:pStyle w:val="Heading3"/>
      </w:pPr>
      <w:r>
        <w:t xml:space="preserve">云南省  文山壮族苗族自治州  丘北县  </w:t>
      </w:r>
    </w:p>
    <w:p>
      <w:r>
        <w:rPr>
          <w:i/>
        </w:rPr>
        <w:t>马朝洪    云南省文山壮族苗族自治州丘北县委书记</w:t>
      </w:r>
    </w:p>
    <w:p>
      <w:r>
        <w:t>性别:  男</w:t>
      </w:r>
    </w:p>
    <w:p>
      <w:r>
        <w:t>生年：  1968年12月</w:t>
      </w:r>
    </w:p>
    <w:p>
      <w:r>
        <w:t xml:space="preserve">籍贯:  </w:t>
      </w:r>
    </w:p>
    <w:p>
      <w:r>
        <w:t>学历:  本科</w:t>
      </w:r>
    </w:p>
    <w:p>
      <w:r>
        <w:t xml:space="preserve">简历:  </w:t>
        <w:br/>
        <w:t>马朝洪，男，1988.09—1991.07 在云南财贸学院商业经济管理大专班读书；</w:t>
        <w:br/>
        <w:br/>
        <w:t>1991.08—1992.12 在马关县坡脚乡党委工作；</w:t>
        <w:br/>
        <w:br/>
        <w:t>1992.12—1998.03 在马关县人事劳动局工作，历任公务员管理科科长、职业技能开发科科长、人才交流中心主任；</w:t>
        <w:br/>
        <w:br/>
        <w:t>1998.03—1999.09 在中共马关县委组织部工作；</w:t>
        <w:br/>
        <w:br/>
        <w:t>1999.09—2001.01 历任马关县金厂镇党委副书记、副镇长、代理镇长；</w:t>
        <w:br/>
        <w:br/>
        <w:t>2001.01—2001.10 任马关县金厂镇党委副书记、镇长；</w:t>
        <w:br/>
        <w:br/>
        <w:t>2001.10—2002.12 任马关县都龙镇党委副书记、镇长，其间：2000.10—2002.10参加西南师范大学公共事业管理专业在职研究生班学习；</w:t>
        <w:br/>
        <w:br/>
        <w:t>2002.12—2003.02 在马关县“三项大会战”办公室工作，任主任科员；</w:t>
        <w:br/>
        <w:br/>
        <w:t>2003.02—2006.05 任马关县人民政府副县长，其间：2002.09-2004.12参加云南大学法学院函授法律本科班学习；</w:t>
        <w:br/>
        <w:br/>
        <w:t>2006.05—2008.01 任中共马关县委常委、常务副县长；</w:t>
        <w:br/>
        <w:br/>
        <w:t>2008.01—2011.04 任马关县人大常委会主任；</w:t>
        <w:br/>
        <w:br/>
        <w:t>2011.04任中共文山州委组织部副部长、州委老干部局局长。</w:t>
        <w:br/>
        <w:br/>
        <w:t>现任丘北县县委书记。</w:t>
        <w:br/>
      </w:r>
    </w:p>
    <w:p/>
    <w:p>
      <w:pPr>
        <w:pStyle w:val="Heading3"/>
      </w:pPr>
      <w:r>
        <w:t xml:space="preserve">云南省  文山壮族苗族自治州  广南县  </w:t>
      </w:r>
    </w:p>
    <w:p>
      <w:r>
        <w:rPr>
          <w:i/>
        </w:rPr>
        <w:t>马骞林    云南省文山壮族苗族自治州广南县县长</w:t>
      </w:r>
    </w:p>
    <w:p>
      <w:r>
        <w:t>性别:  男</w:t>
      </w:r>
    </w:p>
    <w:p>
      <w:r>
        <w:t>生年：  1973年07月</w:t>
      </w:r>
    </w:p>
    <w:p>
      <w:r>
        <w:t>籍贯:  云南丘北</w:t>
      </w:r>
    </w:p>
    <w:p>
      <w:r>
        <w:t xml:space="preserve">学历:  </w:t>
      </w:r>
    </w:p>
    <w:p>
      <w:r>
        <w:t xml:space="preserve">简历:  </w:t>
        <w:br/>
        <w:t xml:space="preserve">    马骞林，男，彝族，1973年8月出生，硕士研究生学历，云南丘北人。1992年7月参加工作，1995年9月加入中国共产党，现任中共广 南县委副书记、广南县人民政府县长。</w:t>
        <w:br/>
      </w:r>
    </w:p>
    <w:p/>
    <w:p>
      <w:pPr>
        <w:pStyle w:val="Heading3"/>
      </w:pPr>
      <w:r>
        <w:t xml:space="preserve">云南省  文山壮族苗族自治州  广南县  </w:t>
      </w:r>
    </w:p>
    <w:p>
      <w:r>
        <w:rPr>
          <w:i/>
        </w:rPr>
        <w:t>杨廷友    云南省文山壮族苗族自治州广南县委书记</w:t>
      </w:r>
    </w:p>
    <w:p>
      <w:r>
        <w:t>性别:  男</w:t>
      </w:r>
    </w:p>
    <w:p>
      <w:r>
        <w:t>生年：  1967年02月</w:t>
      </w:r>
    </w:p>
    <w:p>
      <w:r>
        <w:t xml:space="preserve">籍贯:  </w:t>
      </w:r>
    </w:p>
    <w:p>
      <w:r>
        <w:t>学历:  研究生</w:t>
      </w:r>
    </w:p>
    <w:p>
      <w:r>
        <w:t xml:space="preserve">简历:  </w:t>
        <w:br/>
        <w:t xml:space="preserve">    杨廷友，男，汉族，1967年3月生，党校研究生学历，中共党员，1988年7月参加工作。历任马关县委常委、组织部长，马关县委副书记，文山州委组织部副部长等职。文山州委组织部常务副部长（正处级）。</w:t>
        <w:br/>
        <w:br/>
        <w:t xml:space="preserve">    现任广南县县委书记。</w:t>
        <w:br/>
      </w:r>
    </w:p>
    <w:p/>
    <w:p>
      <w:pPr>
        <w:pStyle w:val="Heading3"/>
      </w:pPr>
      <w:r>
        <w:t xml:space="preserve">云南省  文山壮族苗族自治州  富宁县  </w:t>
      </w:r>
    </w:p>
    <w:p>
      <w:r>
        <w:rPr>
          <w:i/>
        </w:rPr>
        <w:t>陆勇    云南省文山壮族苗族自治州富宁县县长</w:t>
      </w:r>
    </w:p>
    <w:p>
      <w:r>
        <w:t>性别:  男</w:t>
      </w:r>
    </w:p>
    <w:p>
      <w:r>
        <w:t>生年：  1968年10月</w:t>
      </w:r>
    </w:p>
    <w:p>
      <w:r>
        <w:t xml:space="preserve">籍贯:  </w:t>
      </w:r>
    </w:p>
    <w:p>
      <w:r>
        <w:t>学历:  本科</w:t>
      </w:r>
    </w:p>
    <w:p>
      <w:r>
        <w:t xml:space="preserve">简历:  </w:t>
        <w:br/>
        <w:t xml:space="preserve">    陆 勇，男，壮族，1968年11月生，大学学历，中共党员，1988年07月参加工作。</w:t>
        <w:br/>
        <w:br/>
        <w:t xml:space="preserve">    1986.09—1988.07　在文山州农业学校读书；</w:t>
        <w:br/>
        <w:br/>
        <w:t>1988.07—1990.01　在广南县板蚌乡农技站工作；</w:t>
        <w:br/>
        <w:br/>
        <w:t xml:space="preserve"> </w:t>
        <w:br/>
        <w:t>1990.01—1992.07　在广南县莲城填农技站工作；</w:t>
        <w:br/>
        <w:br/>
        <w:t>1992.07—1995.11　在广南县农业局工作；</w:t>
        <w:br/>
        <w:br/>
        <w:t>1995.11—1997.03　在广南县人民政府糖办工作；</w:t>
        <w:br/>
        <w:br/>
        <w:t>1997.03—1998.02　在广南县八达乡任副乡长、党委副书记；</w:t>
        <w:br/>
        <w:br/>
        <w:t>1998.02—2001.10 任广南县八达乡党委书记,其间:1998.09—2001.07参加中央党校函授专科学习；</w:t>
        <w:br/>
        <w:br/>
        <w:t>2001.10—2002.01　借调广南县委组织部工作；</w:t>
        <w:br/>
        <w:br/>
        <w:t>2002.01—2003.02　任广南县农业局局长，其间:2001.09—2003.12参加云南省委党校函授本科班学习；</w:t>
        <w:br/>
        <w:br/>
        <w:t>2003.02—2006.06　任广南县人民政府副县长，其间:2005.09—2005.11在云南省农业厅挂职，任副处长;</w:t>
        <w:br/>
        <w:br/>
        <w:t>2006.06—2007.12　任广南县委常委、常务副县长；</w:t>
        <w:br/>
        <w:br/>
        <w:t>2007.12—2010.10　任丘北县委副书记，其间2008.03—2008.09 到杭州市萧山区挂职，任区长助理；</w:t>
        <w:br/>
        <w:br/>
        <w:t>2010.10，任文山州水务局党委副书记、副局长。</w:t>
        <w:br/>
        <w:br/>
        <w:t>2013.4，任中共富宁县委副书记，提名为富宁县人民政府县长候选人。</w:t>
        <w:br/>
        <w:br/>
        <w:t>现任云南省文山壮族苗族自治州富宁县县长</w:t>
        <w:br/>
        <w:br/>
      </w:r>
    </w:p>
    <w:p/>
    <w:p>
      <w:pPr>
        <w:pStyle w:val="Heading3"/>
      </w:pPr>
      <w:r>
        <w:t xml:space="preserve">云南省  文山壮族苗族自治州  富宁县  </w:t>
      </w:r>
    </w:p>
    <w:p>
      <w:r>
        <w:rPr>
          <w:i/>
        </w:rPr>
        <w:t>崔同富    云南省文山壮族苗族自治州富宁县委书记</w:t>
      </w:r>
    </w:p>
    <w:p>
      <w:r>
        <w:t>性别:  男</w:t>
      </w:r>
    </w:p>
    <w:p>
      <w:r>
        <w:t>生年：  1972年01月</w:t>
      </w:r>
    </w:p>
    <w:p>
      <w:r>
        <w:t xml:space="preserve">籍贯:  </w:t>
      </w:r>
    </w:p>
    <w:p>
      <w:r>
        <w:t>学历:  硕士</w:t>
      </w:r>
    </w:p>
    <w:p>
      <w:r>
        <w:t xml:space="preserve">简历:  </w:t>
        <w:br/>
        <w:t xml:space="preserve">    男，汉族，1972年2月生，硕士研究生学历，中共党员，1996年7月参加工作。历任省扶贫办综合处秘书科科长、综合处副处长、处长、秘书行政处处长等职。  </w:t>
        <w:br/>
        <w:br/>
        <w:t xml:space="preserve">    2013.4，中共富宁县委书记。 </w:t>
        <w:br/>
      </w:r>
    </w:p>
    <w:p/>
    <w:p>
      <w:pPr>
        <w:pStyle w:val="Heading3"/>
      </w:pPr>
      <w:r>
        <w:t xml:space="preserve">云南省  红河哈尼族彝族自治州  个旧市  </w:t>
      </w:r>
    </w:p>
    <w:p>
      <w:r>
        <w:rPr>
          <w:i/>
        </w:rPr>
        <w:t>毛宗晦    云南省红河哈尼族彝族自治州个旧市市长</w:t>
      </w:r>
    </w:p>
    <w:p>
      <w:r>
        <w:t>性别:  男</w:t>
      </w:r>
    </w:p>
    <w:p>
      <w:r>
        <w:t>生年：  1975年07月</w:t>
      </w:r>
    </w:p>
    <w:p>
      <w:r>
        <w:t xml:space="preserve">籍贯:  </w:t>
      </w:r>
    </w:p>
    <w:p>
      <w:r>
        <w:t>学历:  硕士</w:t>
      </w:r>
    </w:p>
    <w:p>
      <w:r>
        <w:t xml:space="preserve">简历:  </w:t>
        <w:br/>
        <w:t>毛宗晦，男，汉族，1975年8月生，硕士研究生学历，中共党员，1998年9月参加工作。曾任中共红河州委副秘书长。</w:t>
        <w:br/>
        <w:br/>
        <w:t>现任云南省红河州个旧市市长。</w:t>
        <w:br/>
      </w:r>
    </w:p>
    <w:p/>
    <w:p>
      <w:pPr>
        <w:pStyle w:val="Heading3"/>
      </w:pPr>
      <w:r>
        <w:t xml:space="preserve">云南省  红河哈尼族彝族自治州  个旧市  </w:t>
      </w:r>
    </w:p>
    <w:p>
      <w:r>
        <w:rPr>
          <w:i/>
        </w:rPr>
        <w:t>王忠    云南省红河哈尼族彝族自治州个旧市委书记</w:t>
      </w:r>
    </w:p>
    <w:p>
      <w:r>
        <w:t>性别:  男</w:t>
      </w:r>
    </w:p>
    <w:p>
      <w:r>
        <w:t>生年：  1968年03月</w:t>
      </w:r>
    </w:p>
    <w:p>
      <w:r>
        <w:t xml:space="preserve">籍贯:  </w:t>
      </w:r>
    </w:p>
    <w:p>
      <w:r>
        <w:t xml:space="preserve">学历:  </w:t>
      </w:r>
    </w:p>
    <w:p>
      <w:r>
        <w:t xml:space="preserve">简历:  </w:t>
        <w:br/>
        <w:t>王忠，男，现任云南省红河州个旧市委书记。</w:t>
        <w:br/>
      </w:r>
    </w:p>
    <w:p/>
    <w:p>
      <w:pPr>
        <w:pStyle w:val="Heading3"/>
      </w:pPr>
      <w:r>
        <w:t xml:space="preserve">云南省  红河哈尼族彝族自治州  开远市  </w:t>
      </w:r>
    </w:p>
    <w:p>
      <w:r>
        <w:rPr>
          <w:i/>
        </w:rPr>
        <w:t>包旭    云南省红河哈尼族彝族自治州开远市市长</w:t>
      </w:r>
    </w:p>
    <w:p>
      <w:r>
        <w:t>性别:  男</w:t>
      </w:r>
    </w:p>
    <w:p>
      <w:r>
        <w:t xml:space="preserve">生年：  </w:t>
      </w:r>
    </w:p>
    <w:p>
      <w:r>
        <w:t xml:space="preserve">籍贯:  </w:t>
      </w:r>
    </w:p>
    <w:p>
      <w:r>
        <w:t xml:space="preserve">学历:  </w:t>
      </w:r>
    </w:p>
    <w:p>
      <w:r>
        <w:t xml:space="preserve">简历:  </w:t>
        <w:br/>
        <w:t>包旭，男，现任云南省红河州开远市市长</w:t>
        <w:br/>
      </w:r>
    </w:p>
    <w:p/>
    <w:p>
      <w:pPr>
        <w:pStyle w:val="Heading3"/>
      </w:pPr>
      <w:r>
        <w:t xml:space="preserve">云南省  红河哈尼族彝族自治州  开远市  </w:t>
      </w:r>
    </w:p>
    <w:p>
      <w:r>
        <w:rPr>
          <w:i/>
        </w:rPr>
        <w:t>周踊    云南省红河哈尼族彝族自治州开远市委书记</w:t>
      </w:r>
    </w:p>
    <w:p>
      <w:r>
        <w:t>性别:  男</w:t>
      </w:r>
    </w:p>
    <w:p>
      <w:r>
        <w:t>生年：  1971年07月</w:t>
      </w:r>
    </w:p>
    <w:p>
      <w:r>
        <w:t xml:space="preserve">籍贯:  </w:t>
      </w:r>
    </w:p>
    <w:p>
      <w:r>
        <w:t>学历:  学士</w:t>
      </w:r>
    </w:p>
    <w:p>
      <w:r>
        <w:t xml:space="preserve">简历:  </w:t>
        <w:br/>
        <w:t>周踊，男，彝族，1971年8月生，中央党校大学学历，中共党员，1993年8月参加工作。历任蒙自县新安所镇人民政府副镇长，蒙自县公安局副局长，弥勒县公安局党委书记、局长，弥勒县人民政府副县长、县委政法委副书记，中共弥勒县委常委、县人民政府常务副县长，中共个旧市委副书记、个旧市人民政府市长等职。现任云南省红河州开远市委书记。</w:t>
        <w:br/>
      </w:r>
    </w:p>
    <w:p/>
    <w:p>
      <w:pPr>
        <w:pStyle w:val="Heading3"/>
      </w:pPr>
      <w:r>
        <w:t xml:space="preserve">云南省  红河哈尼族彝族自治州  蒙自市  </w:t>
      </w:r>
    </w:p>
    <w:p>
      <w:r>
        <w:rPr>
          <w:i/>
        </w:rPr>
        <w:t>张智俊    云南省红河哈尼族彝族自治州蒙自市市长</w:t>
      </w:r>
    </w:p>
    <w:p>
      <w:r>
        <w:t>性别:  男</w:t>
      </w:r>
    </w:p>
    <w:p>
      <w:r>
        <w:t>生年：  1965年12月</w:t>
      </w:r>
    </w:p>
    <w:p>
      <w:r>
        <w:t xml:space="preserve">籍贯:  </w:t>
      </w:r>
    </w:p>
    <w:p>
      <w:r>
        <w:t xml:space="preserve">学历:  </w:t>
      </w:r>
    </w:p>
    <w:p>
      <w:r>
        <w:t xml:space="preserve">简历:  </w:t>
        <w:br/>
        <w:t>张智俊，男，现任云南省红河州蒙自市市长。</w:t>
        <w:br/>
      </w:r>
    </w:p>
    <w:p/>
    <w:p>
      <w:pPr>
        <w:pStyle w:val="Heading3"/>
      </w:pPr>
      <w:r>
        <w:t xml:space="preserve">云南省  红河哈尼族彝族自治州  蒙自市  </w:t>
      </w:r>
    </w:p>
    <w:p>
      <w:r>
        <w:rPr>
          <w:i/>
        </w:rPr>
        <w:t>马文亮    云南省红河哈尼族彝族自治州蒙自市委书记</w:t>
      </w:r>
    </w:p>
    <w:p>
      <w:r>
        <w:t>性别:  男</w:t>
      </w:r>
    </w:p>
    <w:p>
      <w:r>
        <w:t xml:space="preserve">生年：  </w:t>
      </w:r>
    </w:p>
    <w:p>
      <w:r>
        <w:t xml:space="preserve">籍贯:  </w:t>
      </w:r>
    </w:p>
    <w:p>
      <w:r>
        <w:t xml:space="preserve">学历:  </w:t>
      </w:r>
    </w:p>
    <w:p>
      <w:r>
        <w:t xml:space="preserve">简历:  </w:t>
        <w:br/>
        <w:t>马文亮，男，现任云南省红河州蒙自市委书记。</w:t>
        <w:br/>
      </w:r>
    </w:p>
    <w:p/>
    <w:p>
      <w:pPr>
        <w:pStyle w:val="Heading3"/>
      </w:pPr>
      <w:r>
        <w:t xml:space="preserve">云南省  红河哈尼族彝族自治州  屏边苗族自治县  </w:t>
      </w:r>
    </w:p>
    <w:p>
      <w:r>
        <w:rPr>
          <w:i/>
        </w:rPr>
        <w:t>李雄文    云南省红河哈尼族彝族自治州屏边苗族自治县县长</w:t>
      </w:r>
    </w:p>
    <w:p>
      <w:r>
        <w:t>性别:  男</w:t>
      </w:r>
    </w:p>
    <w:p>
      <w:r>
        <w:t xml:space="preserve">生年：  </w:t>
      </w:r>
    </w:p>
    <w:p>
      <w:r>
        <w:t xml:space="preserve">籍贯:  </w:t>
      </w:r>
    </w:p>
    <w:p>
      <w:r>
        <w:t xml:space="preserve">学历:  </w:t>
      </w:r>
    </w:p>
    <w:p>
      <w:r>
        <w:t xml:space="preserve">简历:  </w:t>
        <w:br/>
        <w:t>李雄文，男，现任云南省红河州屏边县县长。</w:t>
        <w:br/>
      </w:r>
    </w:p>
    <w:p/>
    <w:p>
      <w:pPr>
        <w:pStyle w:val="Heading3"/>
      </w:pPr>
      <w:r>
        <w:t xml:space="preserve">云南省  红河哈尼族彝族自治州  屏边苗族自治县  </w:t>
      </w:r>
    </w:p>
    <w:p>
      <w:r>
        <w:rPr>
          <w:i/>
        </w:rPr>
        <w:t>苏畅    云南省红河哈尼族彝族自治州屏边苗族自治县县委书记</w:t>
      </w:r>
    </w:p>
    <w:p>
      <w:r>
        <w:t>性别:  男</w:t>
      </w:r>
    </w:p>
    <w:p>
      <w:r>
        <w:t>生年：  1964年12月</w:t>
      </w:r>
    </w:p>
    <w:p>
      <w:r>
        <w:t xml:space="preserve">籍贯:  </w:t>
      </w:r>
    </w:p>
    <w:p>
      <w:r>
        <w:t xml:space="preserve">学历:  </w:t>
      </w:r>
    </w:p>
    <w:p>
      <w:r>
        <w:t xml:space="preserve">简历:  </w:t>
        <w:br/>
        <w:t>苏畅，男，1965年1月生。现任云南省红河州屏边县委书记。</w:t>
        <w:br/>
      </w:r>
    </w:p>
    <w:p/>
    <w:p>
      <w:pPr>
        <w:pStyle w:val="Heading3"/>
      </w:pPr>
      <w:r>
        <w:t xml:space="preserve">云南省  红河哈尼族彝族自治州  建水县  </w:t>
      </w:r>
    </w:p>
    <w:p>
      <w:r>
        <w:rPr>
          <w:i/>
        </w:rPr>
        <w:t>钱桂芹    云南省红河哈尼族彝族自治州建水县县长</w:t>
      </w:r>
    </w:p>
    <w:p>
      <w:r>
        <w:t>性别:  女</w:t>
      </w:r>
    </w:p>
    <w:p>
      <w:r>
        <w:t xml:space="preserve">生年：  </w:t>
      </w:r>
    </w:p>
    <w:p>
      <w:r>
        <w:t xml:space="preserve">籍贯:  </w:t>
      </w:r>
    </w:p>
    <w:p>
      <w:r>
        <w:t xml:space="preserve">学历:  </w:t>
      </w:r>
    </w:p>
    <w:p>
      <w:r>
        <w:t xml:space="preserve">简历:  </w:t>
        <w:br/>
        <w:t>钱桂芹，女，云南省红河州建水县县长。</w:t>
        <w:br/>
      </w:r>
    </w:p>
    <w:p/>
    <w:p>
      <w:pPr>
        <w:pStyle w:val="Heading3"/>
      </w:pPr>
      <w:r>
        <w:t xml:space="preserve">云南省  红河哈尼族彝族自治州  建水县  </w:t>
      </w:r>
    </w:p>
    <w:p>
      <w:r>
        <w:rPr>
          <w:i/>
        </w:rPr>
        <w:t>李烨    云南省红河哈尼族彝族自治州建水县委书记</w:t>
      </w:r>
    </w:p>
    <w:p>
      <w:r>
        <w:t>性别:  男</w:t>
      </w:r>
    </w:p>
    <w:p>
      <w:r>
        <w:t xml:space="preserve">生年：  </w:t>
      </w:r>
    </w:p>
    <w:p>
      <w:r>
        <w:t xml:space="preserve">籍贯:  </w:t>
      </w:r>
    </w:p>
    <w:p>
      <w:r>
        <w:t xml:space="preserve">学历:  </w:t>
      </w:r>
    </w:p>
    <w:p>
      <w:r>
        <w:t xml:space="preserve">简历:  </w:t>
        <w:br/>
        <w:t>李烨，男，现任云南省红河州建水县委书记。</w:t>
        <w:br/>
      </w:r>
    </w:p>
    <w:p/>
    <w:p>
      <w:pPr>
        <w:pStyle w:val="Heading3"/>
      </w:pPr>
      <w:r>
        <w:t xml:space="preserve">云南省  红河哈尼族彝族自治州  石屏县  </w:t>
      </w:r>
    </w:p>
    <w:p>
      <w:r>
        <w:rPr>
          <w:i/>
        </w:rPr>
        <w:t>李红芬    云南省红河哈尼族彝族自治州石屏县县长</w:t>
      </w:r>
    </w:p>
    <w:p>
      <w:r>
        <w:t>性别:  女</w:t>
      </w:r>
    </w:p>
    <w:p>
      <w:r>
        <w:t xml:space="preserve">生年：  </w:t>
      </w:r>
    </w:p>
    <w:p>
      <w:r>
        <w:t xml:space="preserve">籍贯:  </w:t>
      </w:r>
    </w:p>
    <w:p>
      <w:r>
        <w:t xml:space="preserve">学历:  </w:t>
      </w:r>
    </w:p>
    <w:p>
      <w:r>
        <w:t xml:space="preserve">简历:  </w:t>
        <w:br/>
        <w:t>李红芬，女，现任云南省红河州石屏县县长。</w:t>
        <w:br/>
      </w:r>
    </w:p>
    <w:p/>
    <w:p>
      <w:pPr>
        <w:pStyle w:val="Heading3"/>
      </w:pPr>
      <w:r>
        <w:t xml:space="preserve">云南省  红河哈尼族彝族自治州  石屏县  </w:t>
      </w:r>
    </w:p>
    <w:p>
      <w:r>
        <w:rPr>
          <w:i/>
        </w:rPr>
        <w:t>李建阳    云南省红河哈尼族彝族自治州石屏县委书记</w:t>
      </w:r>
    </w:p>
    <w:p>
      <w:r>
        <w:t>性别:  男</w:t>
      </w:r>
    </w:p>
    <w:p>
      <w:r>
        <w:t>生年：  1963年03月</w:t>
      </w:r>
    </w:p>
    <w:p>
      <w:r>
        <w:t xml:space="preserve">籍贯:  </w:t>
      </w:r>
    </w:p>
    <w:p>
      <w:r>
        <w:t xml:space="preserve">学历:  </w:t>
      </w:r>
    </w:p>
    <w:p>
      <w:r>
        <w:t xml:space="preserve">简历:  </w:t>
        <w:br/>
        <w:t>李建阳　彝族，云南省红河州石屏县委书记，1963年4月生，1988年4月加入中国共产党，1979年9月参加工作，中央党校大学学历。</w:t>
        <w:br/>
      </w:r>
    </w:p>
    <w:p/>
    <w:p>
      <w:pPr>
        <w:pStyle w:val="Heading3"/>
      </w:pPr>
      <w:r>
        <w:t xml:space="preserve">云南省  红河哈尼族彝族自治州  弥勒市  </w:t>
      </w:r>
    </w:p>
    <w:p>
      <w:r>
        <w:rPr>
          <w:i/>
        </w:rPr>
        <w:t>余玉龙    云南省红河哈尼族彝族自治州弥勒市市长</w:t>
      </w:r>
    </w:p>
    <w:p>
      <w:r>
        <w:t>性别:  男</w:t>
      </w:r>
    </w:p>
    <w:p>
      <w:r>
        <w:t>生年：  1975年06月</w:t>
      </w:r>
    </w:p>
    <w:p>
      <w:r>
        <w:t>籍贯:  云南屏边</w:t>
      </w:r>
    </w:p>
    <w:p>
      <w:r>
        <w:t xml:space="preserve">学历:  </w:t>
      </w:r>
    </w:p>
    <w:p>
      <w:r>
        <w:t xml:space="preserve">简历:  </w:t>
        <w:br/>
        <w:t>余玉龙，男，汉族，云南屏边人，1975年7月生，省委党校研究生，1996年12月参加工作，1996年6月加入中国共产党，现任中共弥勒市委常委、弥勒市委副书记、弥勒市人民政府市长。</w:t>
        <w:br/>
        <w:br/>
        <w:t>主要简历：</w:t>
        <w:br/>
        <w:br/>
        <w:t>1992.09—1996.07 红河州农业学校农学专业中专班读书</w:t>
        <w:br/>
        <w:br/>
        <w:t>1996.07—1996.12 毕业待分配</w:t>
        <w:br/>
        <w:br/>
        <w:t>1996.12—1998.04 屏边县和平乡农技站工作（其间1997.01—1998.04借调屏边县人民政府办公室工作）</w:t>
        <w:br/>
        <w:br/>
        <w:t>1998.04—1999.03 共青团屏边县委副书记（主持工作）</w:t>
        <w:br/>
        <w:br/>
        <w:t>1999.03—2000.06 共青团屏边团县委书记</w:t>
        <w:br/>
        <w:br/>
        <w:t>2000.06—2003.03 屏边县白云乡党委书记（其间：2000.09-2002.12云南省委党校行政学院函授经济管理专业本科班学习）</w:t>
        <w:br/>
        <w:br/>
        <w:t>2003.03—2005.06 屏边县发展计划局局长</w:t>
        <w:br/>
        <w:br/>
        <w:t>2005.06—2005.08 屏边县发展和改革局局长</w:t>
        <w:br/>
        <w:br/>
        <w:t>2005.08—2008.03 红河州西部大开发办公室主任（副县级）</w:t>
        <w:br/>
        <w:br/>
        <w:t>2008.03—2013.09 共青团红河州委书记（其间：2006.09—2009.07云南省委党校经济管理专业在职研究生班学习）</w:t>
        <w:br/>
        <w:br/>
        <w:t>2013.09—2013.12 中共红河州委组织部正县级干部</w:t>
        <w:br/>
        <w:br/>
        <w:t>2014.3—今 中共弥勒市委常委、弥勒市委副书记、弥勒市人民政府市长</w:t>
        <w:br/>
      </w:r>
    </w:p>
    <w:p/>
    <w:p>
      <w:pPr>
        <w:pStyle w:val="Heading3"/>
      </w:pPr>
      <w:r>
        <w:t xml:space="preserve">云南省  红河哈尼族彝族自治州  弥勒市  </w:t>
      </w:r>
    </w:p>
    <w:p>
      <w:r>
        <w:rPr>
          <w:i/>
        </w:rPr>
        <w:t>钊辉    云南省红河哈尼族彝族自治州弥勒市委书记</w:t>
      </w:r>
    </w:p>
    <w:p>
      <w:r>
        <w:t>性别:  男</w:t>
      </w:r>
    </w:p>
    <w:p>
      <w:r>
        <w:t xml:space="preserve">生年：  </w:t>
      </w:r>
    </w:p>
    <w:p>
      <w:r>
        <w:t xml:space="preserve">籍贯:  </w:t>
      </w:r>
    </w:p>
    <w:p>
      <w:r>
        <w:t xml:space="preserve">学历:  </w:t>
      </w:r>
    </w:p>
    <w:p>
      <w:r>
        <w:t xml:space="preserve">简历:  </w:t>
        <w:br/>
        <w:t>钊辉，男，云南省红河州弥勒市市委书记</w:t>
        <w:br/>
      </w:r>
    </w:p>
    <w:p/>
    <w:p>
      <w:pPr>
        <w:pStyle w:val="Heading3"/>
      </w:pPr>
      <w:r>
        <w:t xml:space="preserve">云南省  红河哈尼族彝族自治州  泸西县  </w:t>
      </w:r>
    </w:p>
    <w:p>
      <w:r>
        <w:rPr>
          <w:i/>
        </w:rPr>
        <w:t>莫伟    云南省红河哈尼族彝族自治州泸西县县长</w:t>
      </w:r>
    </w:p>
    <w:p>
      <w:r>
        <w:t>性别:  男</w:t>
      </w:r>
    </w:p>
    <w:p>
      <w:r>
        <w:t>生年：  1969年10月</w:t>
      </w:r>
    </w:p>
    <w:p>
      <w:r>
        <w:t xml:space="preserve">籍贯:  </w:t>
      </w:r>
    </w:p>
    <w:p>
      <w:r>
        <w:t>学历:  硕士</w:t>
      </w:r>
    </w:p>
    <w:p>
      <w:r>
        <w:t xml:space="preserve">简历:  </w:t>
        <w:br/>
        <w:t>莫伟，男，汉族，1969年11月生，省委党校研究生学历，中共党员，1992年8月参加工作，曾任蒙自县农业局副局长、局长、党委书记，草坝镇党委书记、人大主席，红河县委常委、组织部长，弥勒县（市）委常委、组织部长，建水县委副书记；州商务局局长、党组书记、州人民政府口岸办公室主任（兼）。现任云南省红河州泸西县县长。</w:t>
        <w:br/>
      </w:r>
    </w:p>
    <w:p/>
    <w:p>
      <w:pPr>
        <w:pStyle w:val="Heading3"/>
      </w:pPr>
      <w:r>
        <w:t xml:space="preserve">云南省  红河哈尼族彝族自治州  泸西县  </w:t>
      </w:r>
    </w:p>
    <w:p>
      <w:r>
        <w:rPr>
          <w:i/>
        </w:rPr>
        <w:t>王家林    云南省红河哈尼族彝族自治州泸西县委书记</w:t>
      </w:r>
    </w:p>
    <w:p>
      <w:r>
        <w:t>性别:  男</w:t>
      </w:r>
    </w:p>
    <w:p>
      <w:r>
        <w:t xml:space="preserve">生年：  </w:t>
      </w:r>
    </w:p>
    <w:p>
      <w:r>
        <w:t xml:space="preserve">籍贯:  </w:t>
      </w:r>
    </w:p>
    <w:p>
      <w:r>
        <w:t xml:space="preserve">学历:  </w:t>
      </w:r>
    </w:p>
    <w:p>
      <w:r>
        <w:t xml:space="preserve">简历:  </w:t>
        <w:br/>
        <w:t>王家林，男，现任云南省红河州泸西县委书记。</w:t>
        <w:br/>
      </w:r>
    </w:p>
    <w:p/>
    <w:p>
      <w:pPr>
        <w:pStyle w:val="Heading3"/>
      </w:pPr>
      <w:r>
        <w:t xml:space="preserve">云南省  红河哈尼族彝族自治州  元阳县  </w:t>
      </w:r>
    </w:p>
    <w:p>
      <w:r>
        <w:rPr>
          <w:i/>
        </w:rPr>
        <w:t>李维    云南省红河哈尼族彝族自治州元阳县县长</w:t>
      </w:r>
    </w:p>
    <w:p>
      <w:r>
        <w:t>性别:  男</w:t>
      </w:r>
    </w:p>
    <w:p>
      <w:r>
        <w:t xml:space="preserve">生年：  </w:t>
      </w:r>
    </w:p>
    <w:p>
      <w:r>
        <w:t xml:space="preserve">籍贯:  </w:t>
      </w:r>
    </w:p>
    <w:p>
      <w:r>
        <w:t xml:space="preserve">学历:  </w:t>
      </w:r>
    </w:p>
    <w:p>
      <w:r>
        <w:t xml:space="preserve">简历:  </w:t>
        <w:br/>
        <w:t>李维，男，现任云南省红河州元阳县县长。</w:t>
        <w:br/>
      </w:r>
    </w:p>
    <w:p/>
    <w:p>
      <w:pPr>
        <w:pStyle w:val="Heading3"/>
      </w:pPr>
      <w:r>
        <w:t xml:space="preserve">云南省  红河哈尼族彝族自治州  元阳县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云南省  红河哈尼族彝族自治州  红河县  </w:t>
      </w:r>
    </w:p>
    <w:p>
      <w:r>
        <w:rPr>
          <w:i/>
        </w:rPr>
        <w:t>和涛    云南省红河哈尼族彝族自治州红河县县长</w:t>
      </w:r>
    </w:p>
    <w:p>
      <w:r>
        <w:t>性别:  男</w:t>
      </w:r>
    </w:p>
    <w:p>
      <w:r>
        <w:t>生年：  1977年05月</w:t>
      </w:r>
    </w:p>
    <w:p>
      <w:r>
        <w:t xml:space="preserve">籍贯:  </w:t>
      </w:r>
    </w:p>
    <w:p>
      <w:r>
        <w:t>学历:  硕士</w:t>
      </w:r>
    </w:p>
    <w:p>
      <w:r>
        <w:t xml:space="preserve">简历:  </w:t>
        <w:br/>
        <w:t>和涛，男，哈尼族，1977年6月生，农业推广硕士，中共党员，2000年12月参加工作。历任红河日报社记者部副主任、新闻部主任，中共红河州纪委党风室副主任、正科级纪检员、办公室信息督查科科长，中共红河州委党校副校长等职。现任中共蒙自市委常委、市委宣传部部长。 经研究，该同志拟任中共红河县委委员、常委、副书记、现任红河县人民政府县长。</w:t>
        <w:br/>
      </w:r>
    </w:p>
    <w:p/>
    <w:p>
      <w:pPr>
        <w:pStyle w:val="Heading3"/>
      </w:pPr>
      <w:r>
        <w:t xml:space="preserve">云南省  红河哈尼族彝族自治州  红河县  </w:t>
      </w:r>
    </w:p>
    <w:p>
      <w:r>
        <w:rPr>
          <w:i/>
        </w:rPr>
        <w:t>朱家伟    云南省红河哈尼族彝族自治州红河县委书记</w:t>
      </w:r>
    </w:p>
    <w:p>
      <w:r>
        <w:t>性别:  男</w:t>
      </w:r>
    </w:p>
    <w:p>
      <w:r>
        <w:t>生年：  1973年10月</w:t>
      </w:r>
    </w:p>
    <w:p>
      <w:r>
        <w:t xml:space="preserve">籍贯:  </w:t>
      </w:r>
    </w:p>
    <w:p>
      <w:r>
        <w:t>学历:  硕士</w:t>
      </w:r>
    </w:p>
    <w:p>
      <w:r>
        <w:t xml:space="preserve">简历:  </w:t>
        <w:br/>
        <w:t>朱家伟，男，现任云南省红河州红河县委书记。</w:t>
        <w:br/>
      </w:r>
    </w:p>
    <w:p/>
    <w:p>
      <w:pPr>
        <w:pStyle w:val="Heading3"/>
      </w:pPr>
      <w:r>
        <w:t xml:space="preserve">云南省  红河哈尼族彝族自治州  金平苗族瑶族傣族自治县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云南省  红河哈尼族彝族自治州  金平苗族瑶族傣族自治县  </w:t>
      </w:r>
    </w:p>
    <w:p>
      <w:r>
        <w:rPr>
          <w:i/>
        </w:rPr>
        <w:t>杨国椿    云南省红河哈尼族彝族自治州金平苗族瑶族傣族自治县县委书记</w:t>
      </w:r>
    </w:p>
    <w:p>
      <w:r>
        <w:t>性别:  男</w:t>
      </w:r>
    </w:p>
    <w:p>
      <w:r>
        <w:t xml:space="preserve">生年：  </w:t>
      </w:r>
    </w:p>
    <w:p>
      <w:r>
        <w:t xml:space="preserve">籍贯:  </w:t>
      </w:r>
    </w:p>
    <w:p>
      <w:r>
        <w:t xml:space="preserve">学历:  </w:t>
      </w:r>
    </w:p>
    <w:p>
      <w:r>
        <w:t xml:space="preserve">简历:  </w:t>
        <w:br/>
        <w:t>杨国椿，男，现任云南省红河州金平县委书记。</w:t>
        <w:br/>
      </w:r>
    </w:p>
    <w:p/>
    <w:p>
      <w:pPr>
        <w:pStyle w:val="Heading3"/>
      </w:pPr>
      <w:r>
        <w:t xml:space="preserve">云南省  红河哈尼族彝族自治州  绿春县  </w:t>
      </w:r>
    </w:p>
    <w:p>
      <w:r>
        <w:rPr>
          <w:i/>
        </w:rPr>
        <w:t>李涛    云南省红河哈尼族彝族自治州绿春县县长</w:t>
      </w:r>
    </w:p>
    <w:p>
      <w:r>
        <w:t>性别:  男</w:t>
      </w:r>
    </w:p>
    <w:p>
      <w:r>
        <w:t xml:space="preserve">生年：  </w:t>
      </w:r>
    </w:p>
    <w:p>
      <w:r>
        <w:t xml:space="preserve">籍贯:  </w:t>
      </w:r>
    </w:p>
    <w:p>
      <w:r>
        <w:t xml:space="preserve">学历:  </w:t>
      </w:r>
    </w:p>
    <w:p>
      <w:r>
        <w:t xml:space="preserve">简历:  </w:t>
        <w:br/>
        <w:t>李涛，男，现任云南省红河州绿春县县长。</w:t>
        <w:br/>
      </w:r>
    </w:p>
    <w:p/>
    <w:p>
      <w:pPr>
        <w:pStyle w:val="Heading3"/>
      </w:pPr>
      <w:r>
        <w:t xml:space="preserve">云南省  红河哈尼族彝族自治州  绿春县  </w:t>
      </w:r>
    </w:p>
    <w:p>
      <w:r>
        <w:rPr>
          <w:i/>
        </w:rPr>
        <w:t>张宏    云南省红河哈尼族彝族自治州绿春县委书记</w:t>
      </w:r>
    </w:p>
    <w:p>
      <w:r>
        <w:t>性别:  男</w:t>
      </w:r>
    </w:p>
    <w:p>
      <w:r>
        <w:t xml:space="preserve">生年：  </w:t>
      </w:r>
    </w:p>
    <w:p>
      <w:r>
        <w:t xml:space="preserve">籍贯:  </w:t>
      </w:r>
    </w:p>
    <w:p>
      <w:r>
        <w:t xml:space="preserve">学历:  </w:t>
      </w:r>
    </w:p>
    <w:p>
      <w:r>
        <w:t xml:space="preserve">简历:  </w:t>
        <w:br/>
        <w:t>张宏，男，现任云南省红河州绿春县县委书记</w:t>
        <w:br/>
      </w:r>
    </w:p>
    <w:p/>
    <w:p>
      <w:pPr>
        <w:pStyle w:val="Heading3"/>
      </w:pPr>
      <w:r>
        <w:t xml:space="preserve">云南省  红河哈尼族彝族自治州  河口瑶族自治县  </w:t>
      </w:r>
    </w:p>
    <w:p>
      <w:r>
        <w:rPr>
          <w:i/>
        </w:rPr>
        <w:t>邓进秀    云南省红河哈尼族彝族自治州河口瑶族自治县县长</w:t>
      </w:r>
    </w:p>
    <w:p>
      <w:r>
        <w:t>性别:  男</w:t>
      </w:r>
    </w:p>
    <w:p>
      <w:r>
        <w:t>生年：  1973年11月</w:t>
      </w:r>
    </w:p>
    <w:p>
      <w:r>
        <w:t>籍贯:  云南金平</w:t>
      </w:r>
    </w:p>
    <w:p>
      <w:r>
        <w:t xml:space="preserve">学历:  </w:t>
      </w:r>
    </w:p>
    <w:p>
      <w:r>
        <w:t xml:space="preserve">简历:  </w:t>
        <w:br/>
        <w:t xml:space="preserve">　　邓进秀，男，瑶族，1973年12月生，中共党员，云南金平县人，1993年10月参加工作。</w:t>
        <w:br/>
        <w:br/>
        <w:t xml:space="preserve">　　1993.10 ── 1995.03 金平县营盘乡牛滚塘芨基坡小学代课</w:t>
        <w:br/>
        <w:br/>
        <w:t xml:space="preserve">　　1995.03 ── 1997.04 金平县营盘乡牛滚塘村公所文书</w:t>
        <w:br/>
        <w:br/>
        <w:t xml:space="preserve">　　1997.04 ── 1998.07 金平县营盘乡人民政府工作，历任水利员、民政助理员、文书</w:t>
        <w:br/>
        <w:br/>
        <w:t xml:space="preserve">　　1998.07 ── 1999.04 金平县计生委</w:t>
        <w:br/>
        <w:br/>
        <w:t xml:space="preserve">　　1999.04 ── 2002.12 金平县委组织部工作</w:t>
        <w:br/>
        <w:br/>
        <w:t xml:space="preserve">　　2002.12 ── 2003.12 金平县金河镇人民政府副镇长</w:t>
        <w:br/>
        <w:br/>
        <w:t xml:space="preserve">　　2003.12 ── 2004.02 金平县十里村乡党委副书记、乡人民政府副乡长、代理乡长</w:t>
        <w:br/>
        <w:br/>
        <w:t xml:space="preserve">　　2004.02 ── 2005.09 金平县十里村乡党委副书记、乡人民政府乡长</w:t>
        <w:br/>
        <w:br/>
        <w:t xml:space="preserve">　　2005.09 ── 2008.01 金平县勐拉乡党委书记</w:t>
        <w:br/>
        <w:br/>
        <w:t xml:space="preserve">　　2008.01 ── 2012.09 金平县人民政府副县长</w:t>
        <w:br/>
        <w:br/>
        <w:t xml:space="preserve">　　2012.09 ── 2013.01 河口县委副书记、代理县长</w:t>
        <w:br/>
        <w:br/>
        <w:t xml:space="preserve">　　2013.01 ── 今　　　河口县委副书记、县长</w:t>
        <w:br/>
      </w:r>
    </w:p>
    <w:p/>
    <w:p>
      <w:pPr>
        <w:pStyle w:val="Heading3"/>
      </w:pPr>
      <w:r>
        <w:t xml:space="preserve">云南省  红河哈尼族彝族自治州  河口瑶族自治县  </w:t>
      </w:r>
    </w:p>
    <w:p>
      <w:r>
        <w:rPr>
          <w:i/>
        </w:rPr>
        <w:t>王宏    云南省红河哈尼族彝族自治州河口瑶族自治县县委书记</w:t>
      </w:r>
    </w:p>
    <w:p>
      <w:r>
        <w:t>性别:  男</w:t>
      </w:r>
    </w:p>
    <w:p>
      <w:r>
        <w:t>生年：  1968年09月</w:t>
      </w:r>
    </w:p>
    <w:p>
      <w:r>
        <w:t xml:space="preserve">籍贯:  </w:t>
      </w:r>
    </w:p>
    <w:p>
      <w:r>
        <w:t xml:space="preserve">学历:  </w:t>
      </w:r>
    </w:p>
    <w:p>
      <w:r>
        <w:t xml:space="preserve">简历:  </w:t>
        <w:br/>
        <w:t>王宏，男，历任剑川县委副书记（挂职），云南省委组织部干部五处副调研员，大关县委副书记、县长，大关县委书记等职。</w:t>
        <w:br/>
        <w:br/>
        <w:t>现任红河州委常委、河口县委书记。</w:t>
        <w:br/>
      </w:r>
    </w:p>
    <w:p/>
    <w:p>
      <w:pPr>
        <w:pStyle w:val="Heading3"/>
      </w:pPr>
      <w:r>
        <w:t xml:space="preserve">云南省  西双版纳傣族自治州  景洪市  </w:t>
      </w:r>
    </w:p>
    <w:p>
      <w:r>
        <w:rPr>
          <w:i/>
        </w:rPr>
        <w:t>刘俊杰    云南省西双版纳傣族自治州景洪市市长</w:t>
      </w:r>
    </w:p>
    <w:p>
      <w:r>
        <w:t>性别:  男</w:t>
      </w:r>
    </w:p>
    <w:p>
      <w:r>
        <w:t>生年：  1968年09月</w:t>
      </w:r>
    </w:p>
    <w:p>
      <w:r>
        <w:t>籍贯:  云南石屏</w:t>
      </w:r>
    </w:p>
    <w:p>
      <w:r>
        <w:t>学历:  学士</w:t>
      </w:r>
    </w:p>
    <w:p>
      <w:r>
        <w:t xml:space="preserve">简历:  </w:t>
        <w:br/>
        <w:t>刘俊杰，男，汉族，云南石屏人，现任云南省西双版纳州景洪市市长</w:t>
        <w:br/>
      </w:r>
    </w:p>
    <w:p/>
    <w:p>
      <w:pPr>
        <w:pStyle w:val="Heading3"/>
      </w:pPr>
      <w:r>
        <w:t xml:space="preserve">云南省  西双版纳傣族自治州  景洪市  </w:t>
      </w:r>
    </w:p>
    <w:p>
      <w:r>
        <w:rPr>
          <w:i/>
        </w:rPr>
        <w:t>马力勇    云南省西双版纳傣族自治州景洪市委书记</w:t>
      </w:r>
    </w:p>
    <w:p>
      <w:r>
        <w:t>性别:  男</w:t>
      </w:r>
    </w:p>
    <w:p>
      <w:r>
        <w:t xml:space="preserve">生年：  </w:t>
      </w:r>
    </w:p>
    <w:p>
      <w:r>
        <w:t xml:space="preserve">籍贯:  </w:t>
      </w:r>
    </w:p>
    <w:p>
      <w:r>
        <w:t xml:space="preserve">学历:  </w:t>
      </w:r>
    </w:p>
    <w:p>
      <w:r>
        <w:t xml:space="preserve">简历:  </w:t>
        <w:br/>
        <w:t>马力勇，男。</w:t>
        <w:br/>
        <w:br/>
        <w:t>现任云南省西双版纳州景洪市委书记。</w:t>
        <w:br/>
        <w:br/>
      </w:r>
    </w:p>
    <w:p/>
    <w:p>
      <w:pPr>
        <w:pStyle w:val="Heading3"/>
      </w:pPr>
      <w:r>
        <w:t xml:space="preserve">云南省  西双版纳傣族自治州  勐海县  </w:t>
      </w:r>
    </w:p>
    <w:p>
      <w:r>
        <w:rPr>
          <w:i/>
        </w:rPr>
        <w:t>岩总    云南省西双版纳傣族自治州勐海县县长</w:t>
      </w:r>
    </w:p>
    <w:p>
      <w:r>
        <w:t>性别:  男</w:t>
      </w:r>
    </w:p>
    <w:p>
      <w:r>
        <w:t xml:space="preserve">生年：  </w:t>
      </w:r>
    </w:p>
    <w:p>
      <w:r>
        <w:t xml:space="preserve">籍贯:  </w:t>
      </w:r>
    </w:p>
    <w:p>
      <w:r>
        <w:t xml:space="preserve">学历:  </w:t>
      </w:r>
    </w:p>
    <w:p>
      <w:r>
        <w:t xml:space="preserve">简历:  </w:t>
        <w:br/>
        <w:t>岩总，男，现任云南省西双版纳州勐海县县长</w:t>
        <w:br/>
      </w:r>
    </w:p>
    <w:p/>
    <w:p>
      <w:pPr>
        <w:pStyle w:val="Heading3"/>
      </w:pPr>
      <w:r>
        <w:t xml:space="preserve">云南省  西双版纳傣族自治州  勐海县  </w:t>
      </w:r>
    </w:p>
    <w:p>
      <w:r>
        <w:rPr>
          <w:i/>
        </w:rPr>
        <w:t>许家福    云南省西双版纳傣族自治州勐海县委书记</w:t>
      </w:r>
    </w:p>
    <w:p>
      <w:r>
        <w:t>性别:  男</w:t>
      </w:r>
    </w:p>
    <w:p>
      <w:r>
        <w:t>生年：  1964年10月</w:t>
      </w:r>
    </w:p>
    <w:p>
      <w:r>
        <w:t xml:space="preserve">籍贯:  </w:t>
      </w:r>
    </w:p>
    <w:p>
      <w:r>
        <w:t>学历:  学士</w:t>
      </w:r>
    </w:p>
    <w:p>
      <w:r>
        <w:t xml:space="preserve">简历:  </w:t>
        <w:br/>
        <w:t>许家福，男，彝族，1964年11月生，大学学历，中共党员，1989年8月参加工作。现任云南省西双版纳州勐海县委书记</w:t>
        <w:br/>
      </w:r>
    </w:p>
    <w:p/>
    <w:p>
      <w:pPr>
        <w:pStyle w:val="Heading3"/>
      </w:pPr>
      <w:r>
        <w:t xml:space="preserve">云南省  西双版纳傣族自治州  勐腊县  </w:t>
      </w:r>
    </w:p>
    <w:p>
      <w:r>
        <w:rPr>
          <w:i/>
        </w:rPr>
        <w:t>岩拉    云南省西双版纳傣族自治州勐腊县县长</w:t>
      </w:r>
    </w:p>
    <w:p>
      <w:r>
        <w:t>性别:  男</w:t>
      </w:r>
    </w:p>
    <w:p>
      <w:r>
        <w:t>生年：  1966年02月</w:t>
      </w:r>
    </w:p>
    <w:p>
      <w:r>
        <w:t xml:space="preserve">籍贯:  </w:t>
      </w:r>
    </w:p>
    <w:p>
      <w:r>
        <w:t xml:space="preserve">学历:  </w:t>
      </w:r>
    </w:p>
    <w:p>
      <w:r>
        <w:t xml:space="preserve">简历:  </w:t>
        <w:br/>
        <w:t>岩拉，男，傣族，1966年3月生，大学学历，中国共产党党员，1987年8月参加工作，现任云南省西双版纳州勐腊县县长。</w:t>
        <w:br/>
      </w:r>
    </w:p>
    <w:p/>
    <w:p>
      <w:pPr>
        <w:pStyle w:val="Heading3"/>
      </w:pPr>
      <w:r>
        <w:t xml:space="preserve">云南省  西双版纳傣族自治州  勐腊县  </w:t>
      </w:r>
    </w:p>
    <w:p>
      <w:r>
        <w:rPr>
          <w:i/>
        </w:rPr>
        <w:t>王嘉玲    云南省西双版纳傣族自治州勐腊县委书记</w:t>
      </w:r>
    </w:p>
    <w:p>
      <w:r>
        <w:t>性别:  女</w:t>
      </w:r>
    </w:p>
    <w:p>
      <w:r>
        <w:t xml:space="preserve">生年：  </w:t>
      </w:r>
    </w:p>
    <w:p>
      <w:r>
        <w:t xml:space="preserve">籍贯:  </w:t>
      </w:r>
    </w:p>
    <w:p>
      <w:r>
        <w:t xml:space="preserve">学历:  </w:t>
      </w:r>
    </w:p>
    <w:p>
      <w:r>
        <w:t xml:space="preserve">简历:  </w:t>
        <w:br/>
        <w:t>王嘉玲，女，现任云南省西双版纳州勐腊县委书记</w:t>
        <w:br/>
      </w:r>
    </w:p>
    <w:p/>
    <w:p>
      <w:pPr>
        <w:pStyle w:val="Heading3"/>
      </w:pPr>
      <w:r>
        <w:t xml:space="preserve">云南省  楚雄彝族自治州  楚雄市  </w:t>
      </w:r>
    </w:p>
    <w:p>
      <w:r>
        <w:rPr>
          <w:i/>
        </w:rPr>
        <w:t>杨俐昆    云南省楚雄彝族自治州楚雄市市长</w:t>
      </w:r>
    </w:p>
    <w:p>
      <w:r>
        <w:t>性别:  男</w:t>
      </w:r>
    </w:p>
    <w:p>
      <w:r>
        <w:t>生年：  1967年09月</w:t>
      </w:r>
    </w:p>
    <w:p>
      <w:r>
        <w:t>籍贯:  云南禄丰</w:t>
      </w:r>
    </w:p>
    <w:p>
      <w:r>
        <w:t xml:space="preserve">学历:  </w:t>
      </w:r>
    </w:p>
    <w:p>
      <w:r>
        <w:t xml:space="preserve">简历:  </w:t>
        <w:br/>
        <w:t>杨俐昆，男，汉族，省委党校研究生文化，籍贯云南省禄丰县，1967年9月出生，1988年7月参加工作，1993年12月加入中国共产党。现任云南省楚雄州楚雄市市长。</w:t>
        <w:br/>
      </w:r>
    </w:p>
    <w:p/>
    <w:p>
      <w:pPr>
        <w:pStyle w:val="Heading3"/>
      </w:pPr>
      <w:r>
        <w:t xml:space="preserve">云南省  楚雄彝族自治州  楚雄市  </w:t>
      </w:r>
    </w:p>
    <w:p>
      <w:r>
        <w:rPr>
          <w:i/>
        </w:rPr>
        <w:t>杨中华    云南省楚雄彝族自治州楚雄市市委书记</w:t>
      </w:r>
    </w:p>
    <w:p>
      <w:r>
        <w:t>性别:  男</w:t>
      </w:r>
    </w:p>
    <w:p>
      <w:r>
        <w:t xml:space="preserve">生年：  </w:t>
      </w:r>
    </w:p>
    <w:p>
      <w:r>
        <w:t xml:space="preserve">籍贯:  </w:t>
      </w:r>
    </w:p>
    <w:p>
      <w:r>
        <w:t xml:space="preserve">学历:  </w:t>
      </w:r>
    </w:p>
    <w:p>
      <w:r>
        <w:t xml:space="preserve">简历:  </w:t>
        <w:br/>
        <w:t>杨中华，男。</w:t>
        <w:br/>
        <w:br/>
        <w:t>历任楚雄州元谋县县长、楚雄市委副书记、市长，现任云南省楚雄州楚雄市委书记。</w:t>
        <w:br/>
        <w:br/>
      </w:r>
    </w:p>
    <w:p/>
    <w:p>
      <w:pPr>
        <w:pStyle w:val="Heading3"/>
      </w:pPr>
      <w:r>
        <w:t xml:space="preserve">云南省  楚雄彝族自治州  双柏县  </w:t>
      </w:r>
    </w:p>
    <w:p>
      <w:r>
        <w:rPr>
          <w:i/>
        </w:rPr>
        <w:t>李长平    云南省楚雄彝族自治州双柏县县长</w:t>
      </w:r>
    </w:p>
    <w:p>
      <w:r>
        <w:t>性别:  男</w:t>
      </w:r>
    </w:p>
    <w:p>
      <w:r>
        <w:t xml:space="preserve">生年：  </w:t>
      </w:r>
    </w:p>
    <w:p>
      <w:r>
        <w:t xml:space="preserve">籍贯:  </w:t>
      </w:r>
    </w:p>
    <w:p>
      <w:r>
        <w:t xml:space="preserve">学历:  </w:t>
      </w:r>
    </w:p>
    <w:p>
      <w:r>
        <w:t xml:space="preserve">简历:  </w:t>
        <w:br/>
        <w:t>李长平，男。</w:t>
        <w:br/>
        <w:br/>
        <w:t>现任楚雄州双柏县委副书记、县长。</w:t>
        <w:br/>
        <w:br/>
      </w:r>
    </w:p>
    <w:p/>
    <w:p>
      <w:pPr>
        <w:pStyle w:val="Heading3"/>
      </w:pPr>
      <w:r>
        <w:t xml:space="preserve">云南省  楚雄彝族自治州  双柏县  </w:t>
      </w:r>
    </w:p>
    <w:p>
      <w:r>
        <w:rPr>
          <w:i/>
        </w:rPr>
        <w:t>张晓鸣    云南省楚雄彝族自治州双柏县委书记</w:t>
      </w:r>
    </w:p>
    <w:p>
      <w:r>
        <w:t>性别:  男</w:t>
      </w:r>
    </w:p>
    <w:p>
      <w:r>
        <w:t>生年：  1974年10月</w:t>
      </w:r>
    </w:p>
    <w:p>
      <w:r>
        <w:t>籍贯:  云南禄丰</w:t>
      </w:r>
    </w:p>
    <w:p>
      <w:r>
        <w:t>学历:  本科</w:t>
      </w:r>
    </w:p>
    <w:p>
      <w:r>
        <w:t xml:space="preserve">简历:  </w:t>
        <w:br/>
        <w:t>张晓鸣，男，彝族，大学文化，1974年11月出生，1993年8月参加工作，1996年3月加入中国共产党，籍贯云南禄丰。现任中共双柏县委书记。</w:t>
        <w:br/>
        <w:br/>
        <w:t>1990年9月至1993年8月，在楚雄民族中专行政管理专业学习；</w:t>
        <w:br/>
        <w:br/>
        <w:t xml:space="preserve">1993年8月至2000年2月，在禄丰县舍资镇人民政府工作（期间：1998年11月至2000年2月任禄丰县舍资镇人民政府副镇长）；   </w:t>
        <w:br/>
        <w:br/>
        <w:t>2000年2月2001年3月任禄丰县高峰乡党委副书记、乡长；</w:t>
        <w:br/>
        <w:br/>
        <w:t>2002年3月至2004年3月，任禄丰县纪律检查委员会副书记（期间：2002年9月至2004年12月在云南大学公共事业管理专业本科班学习）；</w:t>
        <w:br/>
        <w:br/>
        <w:t>2004年3月至2006年6月，任禄丰县委常委（期间：2004年9月任禄丰县委宣传部部长）；</w:t>
        <w:br/>
        <w:br/>
        <w:t>2006年6月至2009年2月，任共青团楚雄州委党组书记、州团委书记；</w:t>
        <w:br/>
        <w:br/>
        <w:t>2009年2月至2009年3月，任大姚县委副书记；</w:t>
        <w:br/>
        <w:br/>
        <w:t>2009年3月至2011年3月，任大姚县委副书记、县人民政府县长；</w:t>
        <w:br/>
        <w:br/>
        <w:t>2011年3月至今，任双柏县委书记。</w:t>
        <w:br/>
      </w:r>
    </w:p>
    <w:p/>
    <w:p>
      <w:pPr>
        <w:pStyle w:val="Heading3"/>
      </w:pPr>
      <w:r>
        <w:t xml:space="preserve">云南省  楚雄彝族自治州  牟定县  </w:t>
      </w:r>
    </w:p>
    <w:p>
      <w:r>
        <w:rPr>
          <w:i/>
        </w:rPr>
        <w:t>赖有常    云南省楚雄彝族自治州牟定县县长</w:t>
      </w:r>
    </w:p>
    <w:p>
      <w:r>
        <w:t>性别:  男</w:t>
      </w:r>
    </w:p>
    <w:p>
      <w:r>
        <w:t>生年：  1972年04月</w:t>
      </w:r>
    </w:p>
    <w:p>
      <w:r>
        <w:t>籍贯:  四川攀枝花</w:t>
      </w:r>
    </w:p>
    <w:p>
      <w:r>
        <w:t xml:space="preserve">学历:  </w:t>
      </w:r>
    </w:p>
    <w:p>
      <w:r>
        <w:t xml:space="preserve">简历:  </w:t>
        <w:br/>
        <w:t>赖有常，男，彝族，1972年5月生，四川攀枝花人（仁和区平地镇马头村）。</w:t>
        <w:br/>
        <w:br/>
        <w:t>1985年9月四川省攀枝花市大田中学读初中</w:t>
        <w:br/>
        <w:br/>
        <w:t>1987年9月云南省永仁县城关中学读书</w:t>
        <w:br/>
        <w:br/>
        <w:t>1988年9月云南省楚雄州民族干部学校读书</w:t>
        <w:br/>
        <w:br/>
        <w:t>1991年7月云南省永仁县统计局工作</w:t>
        <w:br/>
        <w:br/>
        <w:t>1992年7月云南省永仁县公交局工作</w:t>
        <w:br/>
        <w:br/>
        <w:t>1993年3月云南省永仁县服装厂厂长</w:t>
        <w:br/>
        <w:br/>
        <w:t>1995年9月云南省永仁县经贸局项目部主任</w:t>
        <w:br/>
        <w:br/>
        <w:t>1997年11月云南省永仁县乡镇企业局办公室主任、企业股股长</w:t>
        <w:br/>
        <w:br/>
        <w:t>1999年12月云南省永仁县统计局副局长</w:t>
        <w:br/>
        <w:br/>
        <w:t>2001年1月云南省永仁县经贸局副局长、乡镇企业局局长</w:t>
        <w:br/>
        <w:br/>
        <w:t>2002年12月云南省永仁县永定镇党委书记</w:t>
        <w:br/>
        <w:br/>
        <w:t>2006年7月云南省永仁县委常委、办公室主任</w:t>
        <w:br/>
        <w:br/>
        <w:t>2008年1月云南省元谋县委常委、县人民政府常务副县长</w:t>
        <w:br/>
        <w:br/>
        <w:t>2011年6月云南省元谋县委副书记、县委党校校长</w:t>
        <w:br/>
        <w:br/>
        <w:t>2012年9月云南省元谋县委副书记、统战部长、县委党校校长</w:t>
        <w:br/>
        <w:br/>
        <w:t>2014年5月云南省牟定县委副书记，县人民政府副县长、代县长</w:t>
        <w:br/>
        <w:br/>
        <w:t>2015年1月云南省牟定县委副书记、县人民政府县长</w:t>
        <w:br/>
      </w:r>
    </w:p>
    <w:p/>
    <w:p>
      <w:pPr>
        <w:pStyle w:val="Heading3"/>
      </w:pPr>
      <w:r>
        <w:t xml:space="preserve">云南省  楚雄彝族自治州  牟定县  </w:t>
      </w:r>
    </w:p>
    <w:p>
      <w:r>
        <w:rPr>
          <w:i/>
        </w:rPr>
        <w:t>李绍文    云南省楚雄彝族自治州牟定县委书记</w:t>
      </w:r>
    </w:p>
    <w:p>
      <w:r>
        <w:t>性别:  男</w:t>
      </w:r>
    </w:p>
    <w:p>
      <w:r>
        <w:t xml:space="preserve">生年：  </w:t>
      </w:r>
    </w:p>
    <w:p>
      <w:r>
        <w:t xml:space="preserve">籍贯:  </w:t>
      </w:r>
    </w:p>
    <w:p>
      <w:r>
        <w:t xml:space="preserve">学历:  </w:t>
      </w:r>
    </w:p>
    <w:p>
      <w:r>
        <w:t xml:space="preserve">简历:  </w:t>
        <w:br/>
        <w:t>李绍文，男。</w:t>
        <w:br/>
        <w:br/>
        <w:t>现任牟定县委书记。</w:t>
        <w:br/>
        <w:br/>
      </w:r>
    </w:p>
    <w:p/>
    <w:p>
      <w:pPr>
        <w:pStyle w:val="Heading3"/>
      </w:pPr>
      <w:r>
        <w:t xml:space="preserve">云南省  楚雄彝族自治州  南华县  </w:t>
      </w:r>
    </w:p>
    <w:p>
      <w:r>
        <w:rPr>
          <w:i/>
        </w:rPr>
        <w:t>刘文跃    云南省楚雄彝族自治州南华县县长</w:t>
      </w:r>
    </w:p>
    <w:p>
      <w:r>
        <w:t>性别:  男</w:t>
      </w:r>
    </w:p>
    <w:p>
      <w:r>
        <w:t xml:space="preserve">生年：  </w:t>
      </w:r>
    </w:p>
    <w:p>
      <w:r>
        <w:t xml:space="preserve">籍贯:  </w:t>
      </w:r>
    </w:p>
    <w:p>
      <w:r>
        <w:t xml:space="preserve">学历:  </w:t>
      </w:r>
    </w:p>
    <w:p>
      <w:r>
        <w:t xml:space="preserve">简历:  </w:t>
        <w:br/>
        <w:t>刘文跃，男。</w:t>
        <w:br/>
        <w:br/>
        <w:t>现任南华县县长。</w:t>
        <w:br/>
      </w:r>
    </w:p>
    <w:p/>
    <w:p>
      <w:pPr>
        <w:pStyle w:val="Heading3"/>
      </w:pPr>
      <w:r>
        <w:t xml:space="preserve">云南省  楚雄彝族自治州  南华县  </w:t>
      </w:r>
    </w:p>
    <w:p>
      <w:r>
        <w:rPr>
          <w:i/>
        </w:rPr>
        <w:t>李云升    云南省楚雄彝族自治州南华县委书记</w:t>
      </w:r>
    </w:p>
    <w:p>
      <w:r>
        <w:t>性别:  男</w:t>
      </w:r>
    </w:p>
    <w:p>
      <w:r>
        <w:t xml:space="preserve">生年：  </w:t>
      </w:r>
    </w:p>
    <w:p>
      <w:r>
        <w:t xml:space="preserve">籍贯:  </w:t>
      </w:r>
    </w:p>
    <w:p>
      <w:r>
        <w:t xml:space="preserve">学历:  </w:t>
      </w:r>
    </w:p>
    <w:p>
      <w:r>
        <w:t xml:space="preserve">简历:  </w:t>
        <w:br/>
        <w:t>李云升，男。</w:t>
        <w:br/>
        <w:br/>
        <w:t>现任南华县委书记。</w:t>
        <w:br/>
        <w:br/>
      </w:r>
    </w:p>
    <w:p/>
    <w:p>
      <w:pPr>
        <w:pStyle w:val="Heading3"/>
      </w:pPr>
      <w:r>
        <w:t xml:space="preserve">云南省  楚雄彝族自治州  姚安县  </w:t>
      </w:r>
    </w:p>
    <w:p>
      <w:r>
        <w:rPr>
          <w:i/>
        </w:rPr>
        <w:t>刘建云    云南省楚雄彝族自治州姚安县县长</w:t>
      </w:r>
    </w:p>
    <w:p>
      <w:r>
        <w:t>性别:  男</w:t>
      </w:r>
    </w:p>
    <w:p>
      <w:r>
        <w:t xml:space="preserve">生年：  </w:t>
      </w:r>
    </w:p>
    <w:p>
      <w:r>
        <w:t xml:space="preserve">籍贯:  </w:t>
      </w:r>
    </w:p>
    <w:p>
      <w:r>
        <w:t xml:space="preserve">学历:  </w:t>
      </w:r>
    </w:p>
    <w:p>
      <w:r>
        <w:t xml:space="preserve">简历:  </w:t>
        <w:br/>
        <w:t>刘建云，男。</w:t>
        <w:br/>
        <w:br/>
        <w:t>现任楚雄州姚安县县长。</w:t>
        <w:br/>
      </w:r>
    </w:p>
    <w:p/>
    <w:p>
      <w:pPr>
        <w:pStyle w:val="Heading3"/>
      </w:pPr>
      <w:r>
        <w:t xml:space="preserve">云南省  楚雄彝族自治州  姚安县  </w:t>
      </w:r>
    </w:p>
    <w:p>
      <w:r>
        <w:rPr>
          <w:i/>
        </w:rPr>
        <w:t>冯毅    云南省楚雄彝族自治州姚安县委书记</w:t>
      </w:r>
    </w:p>
    <w:p>
      <w:r>
        <w:t>性别:  男</w:t>
      </w:r>
    </w:p>
    <w:p>
      <w:r>
        <w:t xml:space="preserve">生年：  </w:t>
      </w:r>
    </w:p>
    <w:p>
      <w:r>
        <w:t xml:space="preserve">籍贯:  </w:t>
      </w:r>
    </w:p>
    <w:p>
      <w:r>
        <w:t xml:space="preserve">学历:  </w:t>
      </w:r>
    </w:p>
    <w:p>
      <w:r>
        <w:t xml:space="preserve">简历:  </w:t>
        <w:br/>
        <w:t>冯毅，男。</w:t>
        <w:br/>
        <w:br/>
        <w:t>现任楚雄州姚安县委书记。</w:t>
        <w:br/>
        <w:br/>
      </w:r>
    </w:p>
    <w:p/>
    <w:p>
      <w:pPr>
        <w:pStyle w:val="Heading3"/>
      </w:pPr>
      <w:r>
        <w:t xml:space="preserve">云南省  楚雄彝族自治州  大姚县  </w:t>
      </w:r>
    </w:p>
    <w:p>
      <w:r>
        <w:rPr>
          <w:i/>
        </w:rPr>
        <w:t>唐聆燕    云南省楚雄彝族自治州大姚县县长</w:t>
      </w:r>
    </w:p>
    <w:p>
      <w:r>
        <w:t>性别:  女</w:t>
      </w:r>
    </w:p>
    <w:p>
      <w:r>
        <w:t xml:space="preserve">生年：  </w:t>
      </w:r>
    </w:p>
    <w:p>
      <w:r>
        <w:t xml:space="preserve">籍贯:  </w:t>
      </w:r>
    </w:p>
    <w:p>
      <w:r>
        <w:t xml:space="preserve">学历:  </w:t>
      </w:r>
    </w:p>
    <w:p>
      <w:r>
        <w:t xml:space="preserve">简历:  </w:t>
        <w:br/>
        <w:t>唐聆燕，女。</w:t>
        <w:br/>
        <w:br/>
        <w:t>现任楚雄州大姚县县长。</w:t>
        <w:br/>
        <w:br/>
      </w:r>
    </w:p>
    <w:p/>
    <w:p>
      <w:pPr>
        <w:pStyle w:val="Heading3"/>
      </w:pPr>
      <w:r>
        <w:t xml:space="preserve">云南省  楚雄彝族自治州  大姚县  </w:t>
      </w:r>
    </w:p>
    <w:p>
      <w:r>
        <w:rPr>
          <w:i/>
        </w:rPr>
        <w:t>陆积峰    云南省楚雄彝族自治州大姚县委书记</w:t>
      </w:r>
    </w:p>
    <w:p>
      <w:r>
        <w:t>性别:  男</w:t>
      </w:r>
    </w:p>
    <w:p>
      <w:r>
        <w:t xml:space="preserve">生年：  </w:t>
      </w:r>
    </w:p>
    <w:p>
      <w:r>
        <w:t xml:space="preserve">籍贯:  </w:t>
      </w:r>
    </w:p>
    <w:p>
      <w:r>
        <w:t xml:space="preserve">学历:  </w:t>
      </w:r>
    </w:p>
    <w:p>
      <w:r>
        <w:t xml:space="preserve">简历:  </w:t>
        <w:br/>
        <w:t>陆积峰，男。</w:t>
        <w:br/>
        <w:br/>
        <w:t>现任大姚县委书记。</w:t>
        <w:br/>
        <w:br/>
      </w:r>
    </w:p>
    <w:p/>
    <w:p>
      <w:pPr>
        <w:pStyle w:val="Heading3"/>
      </w:pPr>
      <w:r>
        <w:t xml:space="preserve">云南省  楚雄彝族自治州  永仁县  </w:t>
      </w:r>
    </w:p>
    <w:p>
      <w:r>
        <w:rPr>
          <w:i/>
        </w:rPr>
        <w:t>李明峰    云南省楚雄彝族自治州楚雄州永仁县县长</w:t>
      </w:r>
    </w:p>
    <w:p>
      <w:r>
        <w:t>性别:  男</w:t>
      </w:r>
    </w:p>
    <w:p>
      <w:r>
        <w:t xml:space="preserve">生年：  </w:t>
      </w:r>
    </w:p>
    <w:p>
      <w:r>
        <w:t xml:space="preserve">籍贯:  </w:t>
      </w:r>
    </w:p>
    <w:p>
      <w:r>
        <w:t xml:space="preserve">学历:  </w:t>
      </w:r>
    </w:p>
    <w:p>
      <w:r>
        <w:t xml:space="preserve">简历:  </w:t>
        <w:br/>
        <w:t>李明峰，男。</w:t>
        <w:br/>
        <w:br/>
        <w:t>现任楚雄州永仁县县长。</w:t>
        <w:br/>
        <w:br/>
      </w:r>
    </w:p>
    <w:p/>
    <w:p>
      <w:pPr>
        <w:pStyle w:val="Heading3"/>
      </w:pPr>
      <w:r>
        <w:t xml:space="preserve">云南省  楚雄彝族自治州  永仁县  </w:t>
      </w:r>
    </w:p>
    <w:p>
      <w:r>
        <w:rPr>
          <w:i/>
        </w:rPr>
        <w:t>杨仕坤    云南省楚雄彝族自治州永仁县委书记</w:t>
      </w:r>
    </w:p>
    <w:p>
      <w:r>
        <w:t>性别:  男</w:t>
      </w:r>
    </w:p>
    <w:p>
      <w:r>
        <w:t xml:space="preserve">生年：  </w:t>
      </w:r>
    </w:p>
    <w:p>
      <w:r>
        <w:t xml:space="preserve">籍贯:  </w:t>
      </w:r>
    </w:p>
    <w:p>
      <w:r>
        <w:t xml:space="preserve">学历:  </w:t>
      </w:r>
    </w:p>
    <w:p>
      <w:r>
        <w:t xml:space="preserve">简历:  </w:t>
        <w:br/>
        <w:t>杨仕坤，男。</w:t>
        <w:br/>
        <w:br/>
        <w:t>现任永仁县委书记。</w:t>
        <w:br/>
        <w:br/>
      </w:r>
    </w:p>
    <w:p/>
    <w:p>
      <w:pPr>
        <w:pStyle w:val="Heading3"/>
      </w:pPr>
      <w:r>
        <w:t xml:space="preserve">云南省  楚雄彝族自治州  元谋县  </w:t>
      </w:r>
    </w:p>
    <w:p>
      <w:r>
        <w:rPr>
          <w:i/>
        </w:rPr>
        <w:t>李林波    云南省楚雄彝族自治州元谋县县长</w:t>
      </w:r>
    </w:p>
    <w:p>
      <w:r>
        <w:t>性别:  男</w:t>
      </w:r>
    </w:p>
    <w:p>
      <w:r>
        <w:t xml:space="preserve">生年：  </w:t>
      </w:r>
    </w:p>
    <w:p>
      <w:r>
        <w:t xml:space="preserve">籍贯:  </w:t>
      </w:r>
    </w:p>
    <w:p>
      <w:r>
        <w:t xml:space="preserve">学历:  </w:t>
      </w:r>
    </w:p>
    <w:p>
      <w:r>
        <w:t xml:space="preserve">简历:  </w:t>
        <w:br/>
        <w:t>李林波，男。</w:t>
        <w:br/>
        <w:br/>
        <w:t>现任楚雄州元谋县县长。</w:t>
        <w:br/>
        <w:br/>
      </w:r>
    </w:p>
    <w:p/>
    <w:p>
      <w:pPr>
        <w:pStyle w:val="Heading3"/>
      </w:pPr>
      <w:r>
        <w:t xml:space="preserve">云南省  楚雄彝族自治州  元谋县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云南省  楚雄彝族自治州  武定县  </w:t>
      </w:r>
    </w:p>
    <w:p>
      <w:r>
        <w:rPr>
          <w:i/>
        </w:rPr>
        <w:t>周志远    云南省楚雄彝族自治州武定县县长</w:t>
      </w:r>
    </w:p>
    <w:p>
      <w:r>
        <w:t>性别:  男</w:t>
      </w:r>
    </w:p>
    <w:p>
      <w:r>
        <w:t xml:space="preserve">生年：  </w:t>
      </w:r>
    </w:p>
    <w:p>
      <w:r>
        <w:t xml:space="preserve">籍贯:  </w:t>
      </w:r>
    </w:p>
    <w:p>
      <w:r>
        <w:t xml:space="preserve">学历:  </w:t>
      </w:r>
    </w:p>
    <w:p>
      <w:r>
        <w:t xml:space="preserve">简历:  </w:t>
        <w:br/>
        <w:t>周志远，男。</w:t>
        <w:br/>
        <w:br/>
        <w:t>现任武定县县长。</w:t>
        <w:br/>
        <w:br/>
      </w:r>
    </w:p>
    <w:p/>
    <w:p>
      <w:pPr>
        <w:pStyle w:val="Heading3"/>
      </w:pPr>
      <w:r>
        <w:t xml:space="preserve">云南省  楚雄彝族自治州  武定县  </w:t>
      </w:r>
    </w:p>
    <w:p>
      <w:r>
        <w:rPr>
          <w:i/>
        </w:rPr>
        <w:t>黄云雁    云南省楚雄彝族自治州武定县委书记</w:t>
      </w:r>
    </w:p>
    <w:p>
      <w:r>
        <w:t>性别:  男</w:t>
      </w:r>
    </w:p>
    <w:p>
      <w:r>
        <w:t xml:space="preserve">生年：  </w:t>
      </w:r>
    </w:p>
    <w:p>
      <w:r>
        <w:t xml:space="preserve">籍贯:  </w:t>
      </w:r>
    </w:p>
    <w:p>
      <w:r>
        <w:t xml:space="preserve">学历:  </w:t>
      </w:r>
    </w:p>
    <w:p>
      <w:r>
        <w:t xml:space="preserve">简历:  </w:t>
        <w:br/>
        <w:t>黄云雁，男。</w:t>
        <w:br/>
        <w:br/>
        <w:t>现任楚雄州武定县委书记。</w:t>
        <w:br/>
        <w:br/>
      </w:r>
    </w:p>
    <w:p/>
    <w:p>
      <w:pPr>
        <w:pStyle w:val="Heading3"/>
      </w:pPr>
      <w:r>
        <w:t xml:space="preserve">云南省  楚雄彝族自治州  禄丰县  </w:t>
      </w:r>
    </w:p>
    <w:p>
      <w:r>
        <w:rPr>
          <w:i/>
        </w:rPr>
        <w:t>杨继周    云南省楚雄彝族自治州禄丰县县长</w:t>
      </w:r>
    </w:p>
    <w:p>
      <w:r>
        <w:t>性别:  男</w:t>
      </w:r>
    </w:p>
    <w:p>
      <w:r>
        <w:t xml:space="preserve">生年：  </w:t>
      </w:r>
    </w:p>
    <w:p>
      <w:r>
        <w:t xml:space="preserve">籍贯:  </w:t>
      </w:r>
    </w:p>
    <w:p>
      <w:r>
        <w:t xml:space="preserve">学历:  </w:t>
      </w:r>
    </w:p>
    <w:p>
      <w:r>
        <w:t xml:space="preserve">简历:  </w:t>
        <w:br/>
        <w:t>杨继周，男。</w:t>
        <w:br/>
        <w:br/>
        <w:t>现任楚雄州禄丰县县长。</w:t>
        <w:br/>
        <w:br/>
      </w:r>
    </w:p>
    <w:p/>
    <w:p>
      <w:pPr>
        <w:pStyle w:val="Heading3"/>
      </w:pPr>
      <w:r>
        <w:t xml:space="preserve">云南省  楚雄彝族自治州  禄丰县  </w:t>
      </w:r>
    </w:p>
    <w:p>
      <w:r>
        <w:rPr>
          <w:i/>
        </w:rPr>
        <w:t>柴万宏    云南省楚雄彝族自治州禄丰县委书记</w:t>
      </w:r>
    </w:p>
    <w:p>
      <w:r>
        <w:t>性别:  男</w:t>
      </w:r>
    </w:p>
    <w:p>
      <w:r>
        <w:t xml:space="preserve">生年：  </w:t>
      </w:r>
    </w:p>
    <w:p>
      <w:r>
        <w:t xml:space="preserve">籍贯:  </w:t>
      </w:r>
    </w:p>
    <w:p>
      <w:r>
        <w:t xml:space="preserve">学历:  </w:t>
      </w:r>
    </w:p>
    <w:p>
      <w:r>
        <w:t xml:space="preserve">简历:  </w:t>
        <w:br/>
        <w:t>柴万宏，男。</w:t>
        <w:br/>
        <w:br/>
        <w:t>现任楚雄州禄丰县县委书记。</w:t>
        <w:br/>
        <w:br/>
      </w:r>
    </w:p>
    <w:p/>
    <w:p>
      <w:pPr>
        <w:pStyle w:val="Heading3"/>
      </w:pPr>
      <w:r>
        <w:t xml:space="preserve">云南省  大理白族自治州  大理市  </w:t>
      </w:r>
    </w:p>
    <w:p>
      <w:r>
        <w:rPr>
          <w:i/>
        </w:rPr>
        <w:t>高志宏    云南省大理白族自治州大理市市长</w:t>
      </w:r>
    </w:p>
    <w:p>
      <w:r>
        <w:t>性别:  男</w:t>
      </w:r>
    </w:p>
    <w:p>
      <w:r>
        <w:t>生年：  1971年01月</w:t>
      </w:r>
    </w:p>
    <w:p>
      <w:r>
        <w:t>籍贯:  云南省大理市</w:t>
      </w:r>
    </w:p>
    <w:p>
      <w:r>
        <w:t>学历:  硕士</w:t>
      </w:r>
    </w:p>
    <w:p>
      <w:r>
        <w:t xml:space="preserve">简历:  </w:t>
        <w:br/>
        <w:t>高志宏，历任共青团巍山县委书记，县旅游事业局局长，青华乡党委书记，县发展计划局局长，团州委副书记、州青联副主席，州文化局副局长，州体育局局长，州发展和改革委员会党组书记、主任。现任大理市市长</w:t>
        <w:br/>
      </w:r>
    </w:p>
    <w:p/>
    <w:p>
      <w:pPr>
        <w:pStyle w:val="Heading3"/>
      </w:pPr>
      <w:r>
        <w:t xml:space="preserve">云南省  大理白族自治州  大理市  </w:t>
      </w:r>
    </w:p>
    <w:p>
      <w:r>
        <w:rPr>
          <w:i/>
        </w:rPr>
        <w:t>孔贵华    云南省大理白族自治州大理市委书记</w:t>
      </w:r>
    </w:p>
    <w:p>
      <w:r>
        <w:t>性别:  男</w:t>
      </w:r>
    </w:p>
    <w:p>
      <w:r>
        <w:t>生年：  1965年10月</w:t>
      </w:r>
    </w:p>
    <w:p>
      <w:r>
        <w:t>籍贯:  云南省昭阳区</w:t>
      </w:r>
    </w:p>
    <w:p>
      <w:r>
        <w:t>学历:  硕士</w:t>
      </w:r>
    </w:p>
    <w:p>
      <w:r>
        <w:t xml:space="preserve">简历:  </w:t>
        <w:br/>
        <w:t>孔贵华，男，回族，云南昭阳人。</w:t>
        <w:br/>
        <w:br/>
        <w:t>1982.09-1986.07 云南大学数学系学习</w:t>
        <w:br/>
        <w:br/>
        <w:t>1986.07-1991.10 昆明大学教师</w:t>
        <w:br/>
        <w:br/>
        <w:t>1991.10-1994.07 昆明市富民县大营镇镇长助理(挂职)</w:t>
        <w:br/>
        <w:br/>
        <w:t>1994.07-1996.05 昆明市人民政府办公厅研究室干部、副主任</w:t>
        <w:br/>
        <w:br/>
        <w:t>1996.05-1997.09 昆明市人民政府办公厅秘书二处副处长</w:t>
        <w:br/>
        <w:br/>
        <w:t>1997.09-2001.05 昆明市人民政府办公厅秘书二处处长</w:t>
        <w:br/>
        <w:br/>
        <w:t>2001.05-2004.04 昆明市人民政府副秘书长</w:t>
        <w:br/>
        <w:br/>
        <w:t>2004.04-2005.03 寻甸县委副书记(正县级)、代理县长</w:t>
        <w:br/>
        <w:br/>
        <w:t>2005.03-2007.07 寻甸县委副书记、县长</w:t>
        <w:br/>
        <w:br/>
        <w:t>2007.07-2010.12 禄劝县委书记、县委党校校长</w:t>
        <w:br/>
        <w:br/>
        <w:t>2010.12-2012.08 东川区委书记(副厅级)</w:t>
        <w:br/>
        <w:br/>
        <w:t>2012.08-2012.10 中共昭通市委常委、市委宣传部部长</w:t>
        <w:br/>
        <w:br/>
        <w:t>2012.10-2012.11 中共昭通市委常委、市政府副市长、市委宣传部部长</w:t>
        <w:br/>
        <w:br/>
        <w:t>2012.12-2015.02 中共昭通市委常委、市政府副市长</w:t>
        <w:br/>
        <w:br/>
        <w:t>2015.02 大理州委常委、大理市委书记</w:t>
        <w:br/>
      </w:r>
    </w:p>
    <w:p/>
    <w:p>
      <w:pPr>
        <w:pStyle w:val="Heading3"/>
      </w:pPr>
      <w:r>
        <w:t xml:space="preserve">云南省  大理白族自治州  漾濞彝族自治县  </w:t>
      </w:r>
    </w:p>
    <w:p>
      <w:r>
        <w:rPr>
          <w:i/>
        </w:rPr>
        <w:t>左学政    云南省大理白族自治州漾濞县县长</w:t>
      </w:r>
    </w:p>
    <w:p>
      <w:r>
        <w:t>性别:  男</w:t>
      </w:r>
    </w:p>
    <w:p>
      <w:r>
        <w:t>生年：  1979年08月</w:t>
      </w:r>
    </w:p>
    <w:p>
      <w:r>
        <w:t xml:space="preserve">籍贯:  </w:t>
      </w:r>
    </w:p>
    <w:p>
      <w:r>
        <w:t>学历:  学士</w:t>
      </w:r>
    </w:p>
    <w:p>
      <w:r>
        <w:t xml:space="preserve">简历:  </w:t>
        <w:br/>
        <w:t>左学政，男，彝族，1979年9月生，中央党校大学学历，中共党员，1998年7月参加工作。历任漾濞县团委副书记、外事接待办副主任（主持工作）、团委书记，漾濞县苍山西镇党委书记等职。现任中共漾濞县人民政府县长。</w:t>
        <w:br/>
      </w:r>
    </w:p>
    <w:p/>
    <w:p>
      <w:pPr>
        <w:pStyle w:val="Heading3"/>
      </w:pPr>
      <w:r>
        <w:t xml:space="preserve">云南省  大理白族自治州  漾濞彝族自治县  </w:t>
      </w:r>
    </w:p>
    <w:p>
      <w:r>
        <w:rPr>
          <w:i/>
        </w:rPr>
        <w:t>杨瑜    云南省大理白族自治州漾濞县委书记</w:t>
      </w:r>
    </w:p>
    <w:p>
      <w:r>
        <w:t>性别:  男</w:t>
      </w:r>
    </w:p>
    <w:p>
      <w:r>
        <w:t>生年：  1958年08月</w:t>
      </w:r>
    </w:p>
    <w:p>
      <w:r>
        <w:t xml:space="preserve">籍贯:  </w:t>
      </w:r>
    </w:p>
    <w:p>
      <w:r>
        <w:t>学历:  硕士</w:t>
      </w:r>
    </w:p>
    <w:p>
      <w:r>
        <w:t xml:space="preserve">简历:  </w:t>
        <w:br/>
        <w:t>杨瑜，男，汉族，1958年9月生，中央党校研究生学历，中共党员，1981年8月参加工作。历任大理市卫生局副局长、局长，市委常委、市委办公室主任，大理市委常委、纪委书记，大理州中医院院长，中共洱源县县长等职，现任漾濞县委书记。</w:t>
        <w:br/>
      </w:r>
    </w:p>
    <w:p/>
    <w:p>
      <w:pPr>
        <w:pStyle w:val="Heading3"/>
      </w:pPr>
      <w:r>
        <w:t xml:space="preserve">云南省  大理白族自治州  祥云县  </w:t>
      </w:r>
    </w:p>
    <w:p>
      <w:r>
        <w:rPr>
          <w:i/>
        </w:rPr>
        <w:t>黑尚锋    云南省大理白族自治州祥云县县长</w:t>
      </w:r>
    </w:p>
    <w:p>
      <w:r>
        <w:t>性别:  男</w:t>
      </w:r>
    </w:p>
    <w:p>
      <w:r>
        <w:t>生年：  1970年08月</w:t>
      </w:r>
    </w:p>
    <w:p>
      <w:r>
        <w:t xml:space="preserve">籍贯:  </w:t>
      </w:r>
    </w:p>
    <w:p>
      <w:r>
        <w:t>学历:  硕士</w:t>
      </w:r>
    </w:p>
    <w:p>
      <w:r>
        <w:t xml:space="preserve">简历:  </w:t>
        <w:br/>
        <w:t>历任大理市大理镇党委副书记、镇长，市经济局局长，市政府副市长，市委常委、市委办公室主任，市委副书记、市总工会主席，上海市闸北区临汾社区（街道）党工委副书记（挂职），州招商合作局局长，州委组织部副部长、州非公有制经济组织和社会组织党工委书记（兼）等职。现任祥云县县长。</w:t>
        <w:br/>
      </w:r>
    </w:p>
    <w:p/>
    <w:p>
      <w:pPr>
        <w:pStyle w:val="Heading3"/>
      </w:pPr>
      <w:r>
        <w:t xml:space="preserve">云南省  大理白族自治州  祥云县  </w:t>
      </w:r>
    </w:p>
    <w:p>
      <w:r>
        <w:rPr>
          <w:i/>
        </w:rPr>
        <w:t>王正林    云南省大理白族自治州祥云县委书记</w:t>
      </w:r>
    </w:p>
    <w:p>
      <w:r>
        <w:t>性别:  男</w:t>
      </w:r>
    </w:p>
    <w:p>
      <w:r>
        <w:t>生年：  1966年02月</w:t>
      </w:r>
    </w:p>
    <w:p>
      <w:r>
        <w:t>籍贯:  云南宾川</w:t>
      </w:r>
    </w:p>
    <w:p>
      <w:r>
        <w:t>学历:  研究生</w:t>
      </w:r>
    </w:p>
    <w:p>
      <w:r>
        <w:t xml:space="preserve">简历:  </w:t>
        <w:br/>
        <w:t>1993年01月，任宾川县大营乡副乡长；</w:t>
        <w:br/>
        <w:br/>
        <w:t>1996年01月，任宾川县大营乡党委副书记、乡长；</w:t>
        <w:br/>
        <w:br/>
        <w:t>1998年02月，任宾川县大营乡党委书记；</w:t>
        <w:br/>
        <w:br/>
        <w:t>1998年12月，任宾川县鸡足山镇党委书记；</w:t>
        <w:br/>
        <w:br/>
        <w:t>2003年03月，任宾川县县委常委、宣传部长；</w:t>
        <w:br/>
        <w:br/>
        <w:t>2006年03月，任大理州委宣传部副部长；</w:t>
        <w:br/>
        <w:br/>
        <w:t>2007年12月，任大理州委宣传部副部长、州委外宣办、州政府新闻办主任；</w:t>
        <w:br/>
        <w:br/>
        <w:t>2011年03月，任祥云县委副书记；</w:t>
        <w:br/>
        <w:br/>
        <w:t>2011年05月-2015年11月，任祥云县委副书记、县长。</w:t>
        <w:br/>
        <w:br/>
        <w:t>现任祥云县委书记。</w:t>
        <w:br/>
      </w:r>
    </w:p>
    <w:p/>
    <w:p>
      <w:pPr>
        <w:pStyle w:val="Heading3"/>
      </w:pPr>
      <w:r>
        <w:t xml:space="preserve">云南省  大理白族自治州  宾川县  </w:t>
      </w:r>
    </w:p>
    <w:p>
      <w:r>
        <w:rPr>
          <w:i/>
        </w:rPr>
        <w:t>阿泽新    云南省大理白族自治州宾川县县长</w:t>
      </w:r>
    </w:p>
    <w:p>
      <w:r>
        <w:t>性别:  男</w:t>
      </w:r>
    </w:p>
    <w:p>
      <w:r>
        <w:t>生年：  1970年10月</w:t>
      </w:r>
    </w:p>
    <w:p>
      <w:r>
        <w:t xml:space="preserve">籍贯:  </w:t>
      </w:r>
    </w:p>
    <w:p>
      <w:r>
        <w:t>学历:  硕士</w:t>
      </w:r>
    </w:p>
    <w:p>
      <w:r>
        <w:t xml:space="preserve">简历:  </w:t>
        <w:br/>
        <w:t>阿泽新，男，历任洱源县江尾镇党委书记，大理市上关镇党委书记、市劳动和社会保障局局长，大理市委常委、市委办公室主任，大理市委常委、常务副市长等职。现任宾川县委副书记，宾川县人民政府县长。</w:t>
        <w:br/>
      </w:r>
    </w:p>
    <w:p/>
    <w:p>
      <w:pPr>
        <w:pStyle w:val="Heading3"/>
      </w:pPr>
      <w:r>
        <w:t xml:space="preserve">云南省  大理白族自治州  宾川县  </w:t>
      </w:r>
    </w:p>
    <w:p>
      <w:r>
        <w:rPr>
          <w:i/>
        </w:rPr>
        <w:t>岳黎松    云南省大理白族自治州宾川县委书记</w:t>
      </w:r>
    </w:p>
    <w:p>
      <w:r>
        <w:t xml:space="preserve">性别:  </w:t>
      </w:r>
    </w:p>
    <w:p>
      <w:r>
        <w:t>生年：  1970年04月</w:t>
      </w:r>
    </w:p>
    <w:p>
      <w:r>
        <w:t xml:space="preserve">籍贯:  </w:t>
      </w:r>
    </w:p>
    <w:p>
      <w:r>
        <w:t>学历:  学士</w:t>
      </w:r>
    </w:p>
    <w:p>
      <w:r>
        <w:t xml:space="preserve">简历:  </w:t>
        <w:br/>
        <w:t>岳黎松，男，佤族，1970年5月生，1992年7月参加工作，1997年6月加入中国共产党，云南民族学院中文系中文专业毕业，大学学历。</w:t>
        <w:br/>
        <w:br/>
        <w:t>曾任云南省腾冲县中和乡副乡长、乡长、党委书记，共青团保山市委副书记，中共昌宁县委副书记、政法委书记，云南省科技厅发展处副处长（挂职），中共昌宁县委副书记。</w:t>
        <w:br/>
        <w:br/>
        <w:t>2009年4月任大理州人民政府副州长（公选）。</w:t>
        <w:br/>
        <w:br/>
        <w:t>2011年3月调任中共云南省大理州委常委，州委秘书长</w:t>
        <w:br/>
        <w:br/>
        <w:t>2013年9月，岳黎松以州委常委身份出任宾川县委书记</w:t>
        <w:br/>
      </w:r>
    </w:p>
    <w:p/>
    <w:p>
      <w:pPr>
        <w:pStyle w:val="Heading3"/>
      </w:pPr>
      <w:r>
        <w:t xml:space="preserve">云南省  大理白族自治州  弥渡县  </w:t>
      </w:r>
    </w:p>
    <w:p>
      <w:r>
        <w:rPr>
          <w:i/>
        </w:rPr>
        <w:t>张世伟    云南省大理白族自治州弥渡县县长</w:t>
      </w:r>
    </w:p>
    <w:p>
      <w:r>
        <w:t>性别:  男</w:t>
      </w:r>
    </w:p>
    <w:p>
      <w:r>
        <w:t>生年：  1970年10月</w:t>
      </w:r>
    </w:p>
    <w:p>
      <w:r>
        <w:t>籍贯:  云南永平</w:t>
      </w:r>
    </w:p>
    <w:p>
      <w:r>
        <w:t xml:space="preserve">学历:  </w:t>
      </w:r>
    </w:p>
    <w:p>
      <w:r>
        <w:t xml:space="preserve">简历:  </w:t>
        <w:br/>
        <w:t>张世伟，男，彝族，中共党员，1970年11月出生，1990年8月参加工作，1991年10月入党，云南永平人，中央党校在职研究生学历，现任中共弥渡县委副书记、弥渡县人民政府县长。</w:t>
        <w:br/>
        <w:br/>
        <w:t>1990年8月——1991年12月，在永平县龙街乡古富村公所工作，任村长；</w:t>
        <w:br/>
        <w:br/>
        <w:t>1991年12月——1995年12月，在永平县龙街乡人民政府工作，任党政办公室主任；</w:t>
        <w:br/>
        <w:br/>
        <w:t>1995年12月——1998年4月，在中共永平县水泄乡党委工作，任乡党委副书记；</w:t>
        <w:br/>
        <w:br/>
        <w:t>1998年4月——2001年2月，在共青团永平县委工作，任团县委书记；</w:t>
        <w:br/>
        <w:br/>
        <w:t>2001年2月——2003年3月，在永平县水泄乡政府工作，任党委副书记、乡长；</w:t>
        <w:br/>
        <w:br/>
        <w:t>2003年3月——2005年12月，在中共永平县委工作，任县委常委、老街镇党委书记；</w:t>
        <w:br/>
        <w:br/>
        <w:t>2005年12月——2006年6月，在中共永平县委工作，任县委常委、博南镇党委书记；</w:t>
        <w:br/>
        <w:br/>
        <w:t>2006年6月——2008年1月，在永平县人民政府工作，任县委常委、县人民政府副县长；</w:t>
        <w:br/>
        <w:br/>
        <w:t>2008年1月——2009年8月，在大理州人大常委会工作，任民族委副主任委员；</w:t>
        <w:br/>
        <w:br/>
        <w:t>2009年8月——2011年1月，在大理州文产办工作，任文产办主任（正处级）；</w:t>
        <w:br/>
        <w:br/>
        <w:t>2009年8月——2009年9月，在云南省第二十五期中青年干部培训班学习（县委书记后备班），任支委、学习委员；</w:t>
        <w:br/>
        <w:br/>
        <w:t>2009年10月——2010年9月，在广东省江门市新会区挂职，任区委常委；</w:t>
        <w:br/>
        <w:br/>
        <w:t>2011年1月——2012年3月，在大理州接待处工作，任党组书记、处长；</w:t>
        <w:br/>
        <w:br/>
        <w:t>2012年3月——2013年8月，任州委副秘书长、接待处党组书记、处长；</w:t>
        <w:br/>
        <w:br/>
        <w:t>2013年9月——2013年12月，任中共弥渡县委副书记、弥渡县人民政府代理县长；</w:t>
        <w:br/>
        <w:br/>
        <w:t>2014年1月至今，任中共弥渡县委副书记、弥渡县人民政府县长。</w:t>
        <w:br/>
      </w:r>
    </w:p>
    <w:p/>
    <w:p>
      <w:pPr>
        <w:pStyle w:val="Heading3"/>
      </w:pPr>
      <w:r>
        <w:t xml:space="preserve">云南省  大理白族自治州  弥渡县  </w:t>
      </w:r>
    </w:p>
    <w:p>
      <w:r>
        <w:rPr>
          <w:i/>
        </w:rPr>
        <w:t>沙伟风    云南省大理白族自治州弥渡县委书记</w:t>
      </w:r>
    </w:p>
    <w:p>
      <w:r>
        <w:t>性别:  男</w:t>
      </w:r>
    </w:p>
    <w:p>
      <w:r>
        <w:t>生年：  1962年11月</w:t>
      </w:r>
    </w:p>
    <w:p>
      <w:r>
        <w:t>籍贯:  云南大理</w:t>
      </w:r>
    </w:p>
    <w:p>
      <w:r>
        <w:t>学历:  学士</w:t>
      </w:r>
    </w:p>
    <w:p>
      <w:r>
        <w:t xml:space="preserve">简历:  </w:t>
        <w:br/>
        <w:t>沙伟风，男，回族，1962年12月生，大学学历，1981年1月参加工作，1994年4月加入中国共产党，大理市人，现任中共弥渡县委书记。</w:t>
        <w:br/>
        <w:br/>
        <w:t>1981年1月至1981年8月在巍山县福庆水库水管所工作；</w:t>
        <w:br/>
        <w:br/>
        <w:t>1981年9月至1993年5月在巍山县水电局水利勘测设计队工作（其间：1984年12月至1986年12月到武汉水利电力学院学习；1986年12月至1993年5月任水勘队副队长）；</w:t>
        <w:br/>
        <w:br/>
        <w:t>1993年6月至1996年5月任巍山县水电局副局长兼水勘队队长；</w:t>
        <w:br/>
        <w:br/>
        <w:t>1996年6月至1996年7月任巍山县计委主任；</w:t>
        <w:br/>
        <w:br/>
        <w:t>1996年8月至1997年1月任巍山县计划统计局局长；</w:t>
        <w:br/>
        <w:br/>
        <w:t>1997年1月至1998年3月任巍山县计委主任；</w:t>
        <w:br/>
        <w:br/>
        <w:t>1998年3月至2000年2月任中共巍山县委常委、农工部部长；</w:t>
        <w:br/>
        <w:br/>
        <w:t>2000年2月至2003年1月任巍山县人民政府副县长；</w:t>
        <w:br/>
        <w:br/>
        <w:t>2003年2月至2006年4月任中共巍山县委副书记、政法委书记；</w:t>
        <w:br/>
        <w:br/>
        <w:t>2006年5月至2008年1月任中共巍山县委副书记（其间：2006年3月至5月到新加坡南洋理工大学学习）；</w:t>
        <w:br/>
        <w:br/>
        <w:t>2008年1月至2008年7月任大理州委政法委副书记（正处级）；</w:t>
        <w:br/>
        <w:br/>
        <w:t>2008年7月至2009年1月任中共弥渡县委副书记、弥渡县人民政府党组书记、弥渡县人民政府代理县长；</w:t>
        <w:br/>
        <w:br/>
        <w:t>2009年1月至2013年8月任弥渡县人民政府县长；</w:t>
        <w:br/>
        <w:br/>
        <w:t>2013年9月至今任中共弥渡县委会书记。</w:t>
        <w:br/>
      </w:r>
    </w:p>
    <w:p/>
    <w:p>
      <w:pPr>
        <w:pStyle w:val="Heading3"/>
      </w:pPr>
      <w:r>
        <w:t xml:space="preserve">云南省  大理白族自治州  南涧彝族自治县  </w:t>
      </w:r>
    </w:p>
    <w:p>
      <w:r>
        <w:rPr>
          <w:i/>
        </w:rPr>
        <w:t>王绍基    云南省大理白族自治州南涧县县长</w:t>
      </w:r>
    </w:p>
    <w:p>
      <w:r>
        <w:t>性别:  男</w:t>
      </w:r>
    </w:p>
    <w:p>
      <w:r>
        <w:t>生年：  1974年10月</w:t>
      </w:r>
    </w:p>
    <w:p>
      <w:r>
        <w:t>籍贯:  云南宾川</w:t>
      </w:r>
    </w:p>
    <w:p>
      <w:r>
        <w:t>学历:  硕士</w:t>
      </w:r>
    </w:p>
    <w:p>
      <w:r>
        <w:t xml:space="preserve">简历:  </w:t>
        <w:br/>
        <w:t>王绍基，男，彝族，云南宾川人，研究生学历，1974年11月出生，1995年6月加入中国共产党，1995年7月参加工作，现在永平县人民政府工作。</w:t>
        <w:br/>
        <w:br/>
        <w:t>1991．09—1995．07  大理民族师范普师专业学习；</w:t>
        <w:br/>
        <w:br/>
        <w:t>1995．07—1996．12  宾川县古底乡党委工作；</w:t>
        <w:br/>
        <w:br/>
        <w:t>1997．01—1998．11  宾川县委办公室工作；</w:t>
        <w:br/>
        <w:br/>
        <w:t>1998．12—2002．02  共青团宾川县委副书记（主持工作）；</w:t>
        <w:br/>
        <w:br/>
        <w:t>2002．03—2003．07  宾川县委宣传部副部长、文明办副主任；</w:t>
        <w:br/>
        <w:br/>
        <w:t>2003．08—2005．11  宾川县古底乡党委副书记、乡长；</w:t>
        <w:br/>
        <w:br/>
        <w:t>2005．12—2006．12  宾川县平川镇党委副书记、镇长；</w:t>
        <w:br/>
        <w:br/>
        <w:t>2007．01—2008．01  宾川县平川镇党委书记；</w:t>
        <w:br/>
        <w:br/>
        <w:t>2008．Ol—2011.05   宾川县第十五届人民政府副县长；</w:t>
        <w:br/>
        <w:br/>
        <w:t>2011．05—2013.01   中共永平县委常委、县人民政府副县长；</w:t>
        <w:br/>
        <w:br/>
        <w:t>2013．01—？？？    中共永平县委常委、县人民政府常务副县长。</w:t>
        <w:br/>
        <w:br/>
        <w:t>现任中共南涧县县长。</w:t>
        <w:br/>
        <w:br/>
        <w:t>其间：1998．09—2001．06  省委党校经济管理专业大专班函授学习；2001．09—2003．12  省委党校经济管理专业本科班函授学习；2004．09—2008．07省委党校行政管理专业在职研究生班学习。</w:t>
        <w:br/>
      </w:r>
    </w:p>
    <w:p/>
    <w:p>
      <w:pPr>
        <w:pStyle w:val="Heading3"/>
      </w:pPr>
      <w:r>
        <w:t xml:space="preserve">云南省  大理白族自治州  南涧彝族自治县  </w:t>
      </w:r>
    </w:p>
    <w:p>
      <w:r>
        <w:rPr>
          <w:i/>
        </w:rPr>
        <w:t>吉向阳    云南省大理白族自治州南涧县委书记</w:t>
      </w:r>
    </w:p>
    <w:p>
      <w:r>
        <w:t>性别:  男</w:t>
      </w:r>
    </w:p>
    <w:p>
      <w:r>
        <w:t>生年：  1964年06月</w:t>
      </w:r>
    </w:p>
    <w:p>
      <w:r>
        <w:t>籍贯:  云南漾濞</w:t>
      </w:r>
    </w:p>
    <w:p>
      <w:r>
        <w:t>学历:  硕士</w:t>
      </w:r>
    </w:p>
    <w:p>
      <w:r>
        <w:t xml:space="preserve">简历:  </w:t>
        <w:br/>
        <w:t>吉向阳，男，1964年7 月生，彝族，云南漾濞县人。中央党校研究生学历，中共党员，1984年11月加入中国共产党，1983年7月参加工作，历任巍山彝族回族自治县副县长、祥云县委副书记，州林业局党组成员、副局长，中共南涧县委副书记、县人民政府县长等职。现任中共南涧县委书记。</w:t>
        <w:br/>
      </w:r>
    </w:p>
    <w:p/>
    <w:p>
      <w:pPr>
        <w:pStyle w:val="Heading3"/>
      </w:pPr>
      <w:r>
        <w:t xml:space="preserve">云南省  大理白族自治州  巍山彝族回族自治县  </w:t>
      </w:r>
    </w:p>
    <w:p>
      <w:r>
        <w:rPr>
          <w:i/>
        </w:rPr>
        <w:t>王利伟    云南省大理白族自治州巍山县县长</w:t>
      </w:r>
    </w:p>
    <w:p>
      <w:r>
        <w:t>性别:  男</w:t>
      </w:r>
    </w:p>
    <w:p>
      <w:r>
        <w:t>生年：  1976年01月</w:t>
      </w:r>
    </w:p>
    <w:p>
      <w:r>
        <w:t>籍贯:  云南省大理市</w:t>
      </w:r>
    </w:p>
    <w:p>
      <w:r>
        <w:t>学历:  硕士</w:t>
      </w:r>
    </w:p>
    <w:p>
      <w:r>
        <w:t xml:space="preserve">简历:  </w:t>
        <w:br/>
        <w:t>王利伟，男，回族，1976年2月生，云南省大理市人，1996年3月加入中国共产党，1996年7月参加工作，中共云南省委党校行政管理专业毕业，研究生学历，现任中共巍山县委副书记，巍山县人民政府党组书记，巍山县人民政府副县长、代理县长。</w:t>
        <w:br/>
        <w:br/>
        <w:t>主要工作简历：</w:t>
        <w:br/>
        <w:br/>
        <w:t>1996.07—2003.03 洱源县三营镇人民政府工作（其间：1999.09—2001.07省委党校行政管理专业函授本科班脱产学习）</w:t>
        <w:br/>
        <w:br/>
        <w:t>2003.03—2006.03  洱源县三营镇党委副书记、纪委书记</w:t>
        <w:br/>
        <w:br/>
        <w:t>2006.03—2008.01  洱源县邓川镇党委副书记、镇长</w:t>
        <w:br/>
        <w:br/>
        <w:t>2008.01—2009.12 洱源县茈碧湖镇党委书记（其间：2005.09—2008.07省委党校行政管理专业研究生班学习）</w:t>
        <w:br/>
        <w:br/>
        <w:t>2009.12—2011.06 洱源县委常委、县委办公室主任</w:t>
        <w:br/>
        <w:br/>
        <w:t>2011.06—2013.08 洱源县委常委、县人民政府常务副县长</w:t>
        <w:br/>
        <w:br/>
        <w:t>2013.08—2013.09 巍山县委副书记，县人民政府党组书记，提名为县人民政府县长候选人</w:t>
        <w:br/>
        <w:br/>
        <w:t>2013.09至今     中共巍山县委副书记、县人民政府县长。</w:t>
        <w:br/>
      </w:r>
    </w:p>
    <w:p/>
    <w:p>
      <w:pPr>
        <w:pStyle w:val="Heading3"/>
      </w:pPr>
      <w:r>
        <w:t xml:space="preserve">云南省  大理白族自治州  巍山彝族回族自治县  </w:t>
      </w:r>
    </w:p>
    <w:p>
      <w:r>
        <w:rPr>
          <w:i/>
        </w:rPr>
        <w:t>常于忠    云南省大理白族自治州巍山县委书记</w:t>
      </w:r>
    </w:p>
    <w:p>
      <w:r>
        <w:t>性别:  男</w:t>
      </w:r>
    </w:p>
    <w:p>
      <w:r>
        <w:t>生年：  1970年02月</w:t>
      </w:r>
    </w:p>
    <w:p>
      <w:r>
        <w:t>籍贯:  云南漾濞</w:t>
      </w:r>
    </w:p>
    <w:p>
      <w:r>
        <w:t>学历:  硕士</w:t>
      </w:r>
    </w:p>
    <w:p>
      <w:r>
        <w:t xml:space="preserve">简历:  </w:t>
        <w:br/>
        <w:t>常于忠，男，彝族，1970年3月生，云南漾濞县人，1992年4月加入中国共产党，1988年7月参加工作，原始学历：大理师范普师专业毕业，中专学历；在职学历：中共中央党校函授学院经济管理专业毕业，在职研究生学历，现任中共巍山县委书记。</w:t>
        <w:br/>
        <w:br/>
        <w:t>主要工作简历：</w:t>
        <w:br/>
        <w:br/>
        <w:t>1988.07－1990.08   在漾濞县瓦厂中心完小任教；</w:t>
        <w:br/>
        <w:br/>
        <w:t>1990.08－1992.08   在共青团漾濞县委员会工作；</w:t>
        <w:br/>
        <w:br/>
        <w:t>1992.08－1995.12   在漾濞县委办公室工作；</w:t>
        <w:br/>
        <w:br/>
        <w:t>1995.12－1997.09   任漾濞县河西乡党委副书记；</w:t>
        <w:br/>
        <w:br/>
        <w:t>1997.09－1998.06   任漾濞县委办公室副主任；</w:t>
        <w:br/>
        <w:br/>
        <w:t>1998.06－2001.05   任共青团漾濞县委员会书记；</w:t>
        <w:br/>
        <w:br/>
        <w:t>2001.05－2001.12   任漾濞县便民服务中心工委副书记、常务副主任；</w:t>
        <w:br/>
        <w:br/>
        <w:t>2001.12－2003.02   任漾濞县平坡镇党委书记；</w:t>
        <w:br/>
        <w:br/>
        <w:t>2003.02－2008.01   任云龙县人民政府副县长；</w:t>
        <w:br/>
        <w:br/>
        <w:t>2008.01－2009.12   任中共云龙县委常委、副县长；</w:t>
        <w:br/>
        <w:br/>
        <w:t>2009.12－2010.05   任中共云龙县委副书记；</w:t>
        <w:br/>
        <w:br/>
        <w:t>2010.05－2011.05   任中共巍山县委副书记；</w:t>
        <w:br/>
        <w:br/>
        <w:t>2011.05－2011.08   任中共巍山县委副书记、县人民政府党组书记、代理县长；</w:t>
        <w:br/>
        <w:br/>
        <w:t>2011.08－2013.08   任中共巍山县委副书记、县人民政府党组书记、县长。</w:t>
        <w:br/>
        <w:br/>
        <w:t>2013.08至今       任中共巍山县委书记</w:t>
        <w:br/>
      </w:r>
    </w:p>
    <w:p/>
    <w:p>
      <w:pPr>
        <w:pStyle w:val="Heading3"/>
      </w:pPr>
      <w:r>
        <w:t xml:space="preserve">云南省  大理白族自治州  永平县  </w:t>
      </w:r>
    </w:p>
    <w:p>
      <w:r>
        <w:rPr>
          <w:i/>
        </w:rPr>
        <w:t>字云飞    云南省大理白族自治州永平县县长</w:t>
      </w:r>
    </w:p>
    <w:p>
      <w:r>
        <w:t xml:space="preserve">性别:  </w:t>
      </w:r>
    </w:p>
    <w:p>
      <w:r>
        <w:t>生年：  1968年05月</w:t>
      </w:r>
    </w:p>
    <w:p>
      <w:r>
        <w:t>籍贯:  云南云龙</w:t>
      </w:r>
    </w:p>
    <w:p>
      <w:r>
        <w:t xml:space="preserve">学历:  </w:t>
      </w:r>
    </w:p>
    <w:p>
      <w:r>
        <w:t xml:space="preserve">简历:  </w:t>
        <w:br/>
        <w:t>字云飞，男，白族，1968年6月生，云南云龙人，1989年10月加入中国共产党，1988年7月参加工作，中央党校研究生学历，现任中共永平县委副书记、永平县人民政府代理县长。</w:t>
        <w:br/>
        <w:br/>
        <w:t>1986.07—1988.07  云南省广播电视大学政教系学习</w:t>
        <w:br/>
        <w:br/>
        <w:t>1988.07—1993.09  云龙县宝丰中学教导主任（其间：1991.09—1993.08在云南师范大学函授哲学系本科班学习）</w:t>
        <w:br/>
        <w:br/>
        <w:t>1993.09—1995.12  云龙县宝丰乡团委书记</w:t>
        <w:br/>
        <w:br/>
        <w:t>1995.12—1998.06  云龙县宝丰乡党委副书记</w:t>
        <w:br/>
        <w:br/>
        <w:t>1998.06—1998.12  云龙县宝丰乡党委副书记、代理乡长</w:t>
        <w:br/>
        <w:br/>
        <w:t>1998.12—2001.12  云龙县表村乡党委书记</w:t>
        <w:br/>
        <w:br/>
        <w:t>2001.12—2003.03  云龙县林业局局长</w:t>
        <w:br/>
        <w:br/>
        <w:t>2003.03—2008.01  云龙县委常委、县委办公室主任（其间：2004.09—2007.07在中央党校在职研究生经济管理专业学习）</w:t>
        <w:br/>
        <w:br/>
        <w:t>2008.01—2011.07  云龙县委常委、常务副县长</w:t>
        <w:br/>
        <w:br/>
        <w:t>2011.07—2014.08  云龙县人大常委会党组书记、主任</w:t>
        <w:br/>
        <w:br/>
        <w:t>2014.08—2015.02  永平县委副书记、永平县人民政府代理县长</w:t>
        <w:br/>
        <w:br/>
        <w:t>2015.02—今       永平县委副书记、永平县人民政府县长</w:t>
        <w:br/>
      </w:r>
    </w:p>
    <w:p/>
    <w:p>
      <w:pPr>
        <w:pStyle w:val="Heading3"/>
      </w:pPr>
      <w:r>
        <w:t xml:space="preserve">云南省  大理白族自治州  永平县  </w:t>
      </w:r>
    </w:p>
    <w:p>
      <w:r>
        <w:rPr>
          <w:i/>
        </w:rPr>
        <w:t>李洋    云南省大理白族自治州永平县委书记</w:t>
      </w:r>
    </w:p>
    <w:p>
      <w:r>
        <w:t xml:space="preserve">性别:  </w:t>
      </w:r>
    </w:p>
    <w:p>
      <w:r>
        <w:t>生年：  1976年05月</w:t>
      </w:r>
    </w:p>
    <w:p>
      <w:r>
        <w:t>籍贯:  云南大理</w:t>
      </w:r>
    </w:p>
    <w:p>
      <w:r>
        <w:t>学历:  学士</w:t>
      </w:r>
    </w:p>
    <w:p>
      <w:r>
        <w:t xml:space="preserve">简历:  </w:t>
        <w:br/>
        <w:t>李洋，男，历任大理市政府驻昆办主任、下关镇党委副书记、镇长、党委书记，大理经济开发区党委副书记、海东镇党委书记、大理市委常委、常务副市长等职。</w:t>
        <w:br/>
        <w:br/>
        <w:t>2012.08 永平县委书记</w:t>
        <w:br/>
      </w:r>
    </w:p>
    <w:p/>
    <w:p>
      <w:pPr>
        <w:pStyle w:val="Heading3"/>
      </w:pPr>
      <w:r>
        <w:t xml:space="preserve">云南省  大理白族自治州  云龙县  </w:t>
      </w:r>
    </w:p>
    <w:p>
      <w:r>
        <w:rPr>
          <w:i/>
        </w:rPr>
        <w:t>李郁华    云南省大理白族自治州云龙县代县长</w:t>
      </w:r>
    </w:p>
    <w:p>
      <w:r>
        <w:t>性别:  男</w:t>
      </w:r>
    </w:p>
    <w:p>
      <w:r>
        <w:t>生年：  1968年01月</w:t>
      </w:r>
    </w:p>
    <w:p>
      <w:r>
        <w:t>籍贯:  云南弥渡</w:t>
      </w:r>
    </w:p>
    <w:p>
      <w:r>
        <w:t>学历:  学士</w:t>
      </w:r>
    </w:p>
    <w:p>
      <w:r>
        <w:t xml:space="preserve">简历:  </w:t>
        <w:br/>
        <w:t>李郁华,男，汉族，云南弥渡人，大学学历，1989年参加工作，中共党员，现任云龙县县委副书记、县人民政府代县长。</w:t>
        <w:br/>
        <w:br/>
        <w:t>领导经历：</w:t>
        <w:br/>
        <w:br/>
        <w:t>1985.09—1989.07  云南师范大学政教系思想政治教育专业学习</w:t>
        <w:br/>
        <w:br/>
        <w:t>1989.07—1994.09  大理州弥渡县二中教师，先后担任校团委副书记、书记</w:t>
        <w:br/>
        <w:br/>
        <w:t>1994.09—1995.04  大理州共青团弥渡县委副书记（主持工作）</w:t>
        <w:br/>
        <w:br/>
        <w:t>1995.04—1997.05  大理州共青团弥渡县委书记</w:t>
        <w:br/>
        <w:br/>
        <w:t>1997.05—1997.08  大理州共青团弥渡县委书记、弥城镇党委书记</w:t>
        <w:br/>
        <w:br/>
        <w:t>1997.08—2001.10  大理州弥渡县弥城镇党委书记</w:t>
        <w:br/>
        <w:br/>
        <w:t>2001.10—2001.11  大理州弥渡县弥城镇党委书记、弥渡县城新区开发领导组组长兼新区开发办公室主任</w:t>
        <w:br/>
        <w:br/>
        <w:t>2001.11—2003.02  大理州弥渡县城新区开发领导组组长兼新区开发办公室主任</w:t>
        <w:br/>
        <w:br/>
        <w:t>2003.02—2006.06  大理州弥渡县委常委、弥城镇党委书记，弥渡县城新区开发领导组组长兼新区开发办公室主任</w:t>
        <w:br/>
        <w:br/>
        <w:t>2006.06—2006.07  大理州弥渡县委常委、政法委书记，弥渡县城新区开发领导组组长兼新区开发办公室主任</w:t>
        <w:br/>
        <w:br/>
        <w:t>2006.07—2008.07  大理州弥渡县委常委、政法委书记</w:t>
        <w:br/>
        <w:br/>
        <w:t>2008.07—2009.01  大理州弥渡县委副书记、政法委书记</w:t>
        <w:br/>
        <w:br/>
        <w:t>2009.01—2011.05  大理州弥渡县委副书记</w:t>
        <w:br/>
        <w:br/>
        <w:t>2011.05—2012.05  大理州委副秘书长</w:t>
        <w:br/>
        <w:br/>
        <w:t>2012.05—2013.01  大理州委组织部副部长</w:t>
        <w:br/>
        <w:br/>
        <w:t>2013.01—2013.08  大理州委组织部副部长、州委党代表联络办公室主任（兼）</w:t>
        <w:br/>
        <w:br/>
        <w:t>2013.08—2015.03  大理州委组织部副部长、州非公有制经济组织和社会组织党工委书记（兼）</w:t>
        <w:br/>
        <w:br/>
        <w:t>2015.03—2015.06   大理州委组织部副部长（正处级）</w:t>
        <w:br/>
        <w:br/>
        <w:t>2015.06—今        云龙县县委副书记、县人民政府代县长</w:t>
        <w:br/>
      </w:r>
    </w:p>
    <w:p/>
    <w:p>
      <w:pPr>
        <w:pStyle w:val="Heading3"/>
      </w:pPr>
      <w:r>
        <w:t xml:space="preserve">云南省  大理白族自治州  云龙县  </w:t>
      </w:r>
    </w:p>
    <w:p>
      <w:r>
        <w:rPr>
          <w:i/>
        </w:rPr>
        <w:t>段冬梅    云南省大理白族自治州云龙县委书记</w:t>
      </w:r>
    </w:p>
    <w:p>
      <w:r>
        <w:t>性别:  女</w:t>
      </w:r>
    </w:p>
    <w:p>
      <w:r>
        <w:t xml:space="preserve">生年：  </w:t>
      </w:r>
    </w:p>
    <w:p>
      <w:r>
        <w:t>籍贯:  云南鹤庆</w:t>
      </w:r>
    </w:p>
    <w:p>
      <w:r>
        <w:t>学历:  学士</w:t>
      </w:r>
    </w:p>
    <w:p>
      <w:r>
        <w:t xml:space="preserve">简历:  </w:t>
        <w:br/>
        <w:t>段冬梅，女，白族，云南鹤庆县人，大学学历。</w:t>
        <w:br/>
        <w:br/>
        <w:t>1997年7 月参加工作，1999年8 月加入中国共产党。现任中共云龙县委副书记、县人民政府县长。</w:t>
        <w:br/>
        <w:br/>
        <w:t>1993.09—1997.07 大理农业学校农产品贮运与加工专业学习</w:t>
        <w:br/>
        <w:br/>
        <w:t>1997.08—2003.06 鹤庆县辛屯镇党委、政府工作，先后任团委书记、妇联主席</w:t>
        <w:br/>
        <w:br/>
        <w:t>2003.06—2007.10 共青团鹤庆县委副书记。期间：2002年9 月至2005年6 月在云南省委党校行政管理专业大专班学习</w:t>
        <w:br/>
        <w:br/>
        <w:t>2007.10—2008.01 鹤庆县金墩乡党委副书记、代乡长</w:t>
        <w:br/>
        <w:br/>
        <w:t>2008.01—2009.07 鹤庆县金墩乡党委副书记、乡长。期间：2005年6 月至2007年6月在云南省委党校行政管理专业本科班学习</w:t>
        <w:br/>
        <w:br/>
        <w:t>2009.07—2011.05 大理州发展和改革委员会副主任</w:t>
        <w:br/>
        <w:br/>
        <w:t>2011.05—2012.11 弥渡县委常委、宣传部长</w:t>
        <w:br/>
        <w:br/>
        <w:t>2012.11—2013.01 中共云龙县委副书记，云龙县人民政府代理县长</w:t>
        <w:br/>
        <w:br/>
        <w:t>2013.01—2015.06云龙县委副书记、县长；</w:t>
        <w:br/>
        <w:br/>
        <w:t>2015.06—云龙县委书记。</w:t>
        <w:br/>
      </w:r>
    </w:p>
    <w:p/>
    <w:p>
      <w:pPr>
        <w:pStyle w:val="Heading3"/>
      </w:pPr>
      <w:r>
        <w:t xml:space="preserve">云南省  大理白族自治州  洱源县  </w:t>
      </w:r>
    </w:p>
    <w:p>
      <w:r>
        <w:rPr>
          <w:i/>
        </w:rPr>
        <w:t>丁洪涛    云南省大理白族自治州洱源县县长</w:t>
      </w:r>
    </w:p>
    <w:p>
      <w:r>
        <w:t>性别:  男</w:t>
      </w:r>
    </w:p>
    <w:p>
      <w:r>
        <w:t xml:space="preserve">生年：  </w:t>
      </w:r>
    </w:p>
    <w:p>
      <w:r>
        <w:t xml:space="preserve">籍贯:  </w:t>
      </w:r>
    </w:p>
    <w:p>
      <w:r>
        <w:t xml:space="preserve">学历:  </w:t>
      </w:r>
    </w:p>
    <w:p>
      <w:r>
        <w:t xml:space="preserve">简历:  </w:t>
        <w:br/>
        <w:t>丁洪涛，男，现任洱源县县长。</w:t>
        <w:br/>
      </w:r>
    </w:p>
    <w:p/>
    <w:p>
      <w:pPr>
        <w:pStyle w:val="Heading3"/>
      </w:pPr>
      <w:r>
        <w:t xml:space="preserve">云南省  大理白族自治州  洱源县  </w:t>
      </w:r>
    </w:p>
    <w:p>
      <w:r>
        <w:rPr>
          <w:i/>
        </w:rPr>
        <w:t>杨承贤    云南省大理白族自治州洱源县委书记</w:t>
      </w:r>
    </w:p>
    <w:p>
      <w:r>
        <w:t>性别:  男</w:t>
      </w:r>
    </w:p>
    <w:p>
      <w:r>
        <w:t>生年：  1965年09月</w:t>
      </w:r>
    </w:p>
    <w:p>
      <w:r>
        <w:t xml:space="preserve">籍贯:  </w:t>
      </w:r>
    </w:p>
    <w:p>
      <w:r>
        <w:t>学历:  硕士</w:t>
      </w:r>
    </w:p>
    <w:p>
      <w:r>
        <w:t xml:space="preserve">简历:  </w:t>
        <w:br/>
        <w:t>杨承贤　云南省大理州洱源县委书记，1965年10月生，1989年4月加入中国共产党，1986年7月参加工作，中央党校研究生学历。</w:t>
        <w:br/>
      </w:r>
    </w:p>
    <w:p/>
    <w:p>
      <w:pPr>
        <w:pStyle w:val="Heading3"/>
      </w:pPr>
      <w:r>
        <w:t xml:space="preserve">云南省  大理白族自治州  剑川县  </w:t>
      </w:r>
    </w:p>
    <w:p>
      <w:r>
        <w:rPr>
          <w:i/>
        </w:rPr>
        <w:t>王远    云南省大理白族自治州剑川县县长</w:t>
      </w:r>
    </w:p>
    <w:p>
      <w:r>
        <w:t>性别:  男</w:t>
      </w:r>
    </w:p>
    <w:p>
      <w:r>
        <w:t xml:space="preserve">生年：  </w:t>
      </w:r>
    </w:p>
    <w:p>
      <w:r>
        <w:t xml:space="preserve">籍贯:  </w:t>
      </w:r>
    </w:p>
    <w:p>
      <w:r>
        <w:t xml:space="preserve">学历:  </w:t>
      </w:r>
    </w:p>
    <w:p>
      <w:r>
        <w:t xml:space="preserve">简历:  </w:t>
        <w:br/>
        <w:t>王远，男，现任剑川县县长</w:t>
        <w:br/>
      </w:r>
    </w:p>
    <w:p/>
    <w:p>
      <w:pPr>
        <w:pStyle w:val="Heading3"/>
      </w:pPr>
      <w:r>
        <w:t xml:space="preserve">云南省  大理白族自治州  剑川县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云南省  大理白族自治州  鹤庆县  </w:t>
      </w:r>
    </w:p>
    <w:p>
      <w:r>
        <w:rPr>
          <w:i/>
        </w:rPr>
        <w:t>段红丽    云南省大理白族自治州鹤庆县县长</w:t>
      </w:r>
    </w:p>
    <w:p>
      <w:r>
        <w:t>性别:  女</w:t>
      </w:r>
    </w:p>
    <w:p>
      <w:r>
        <w:t>生年：  1982年09月</w:t>
      </w:r>
    </w:p>
    <w:p>
      <w:r>
        <w:t xml:space="preserve">籍贯:  </w:t>
      </w:r>
    </w:p>
    <w:p>
      <w:r>
        <w:t>学历:  硕士</w:t>
      </w:r>
    </w:p>
    <w:p>
      <w:r>
        <w:t xml:space="preserve">简历:  </w:t>
        <w:br/>
        <w:t>段红丽，女，白族，1982年9月生，云南祥云人，省委党校研究生学历，2000年9月参加工作，2003年12月加入中国共产党。</w:t>
        <w:br/>
        <w:br/>
        <w:t>1997年09月-2000年07月大理州师范学校音乐专业学习</w:t>
        <w:br/>
        <w:br/>
        <w:t>2000年09月-2001年03月祥云县祥城镇平坝小学教师</w:t>
        <w:br/>
        <w:br/>
        <w:t>2001年03月-2006年12月祥云县城南社区幼儿园教师（其间：2000年09月-2003年12月取得全国高等教育自学考试中文专业大专学历）</w:t>
        <w:br/>
        <w:br/>
        <w:t>2006年12月-2009年03月共青团祥云县委副书记（其间：2005年02月-2008年02月云南师范大学汉语言文学专业本科班学习；2007年03月-2008年03月祥云县祥城镇黄家田村新农村指导员；2008年09月-2008年12月挂职任大理州财政局办公室主任助理）</w:t>
        <w:br/>
        <w:br/>
        <w:t>2009年03月-2010年12月共青团祥云县委书记（其间：2009年09月-2012年07月云南省委党校函授经济管理专业研究生班学习）</w:t>
        <w:br/>
        <w:br/>
        <w:t>2010年12月-2012年11月大理州人口和计划生育委员会党组成员、副主任（其间：2012年02月-2012年11月祥云县祥城镇党委副书记、新农村建设工作队队长；2012年07月-2012年12月挂职任云南省民族事务委员会经济发展处副处长）</w:t>
        <w:br/>
        <w:br/>
        <w:t>2012年11月-2013年01月大理州洱源县委常委、组织部长</w:t>
        <w:br/>
        <w:br/>
        <w:t>2013年01月-2014年08月共青团大理州委党组书记、团州委书记、州青联主席</w:t>
        <w:br/>
        <w:br/>
        <w:t xml:space="preserve">2014年08月- 2015年06月鹤庆县委副书记（正处级）[1] </w:t>
        <w:br/>
        <w:br/>
        <w:t>2015年06月任鹤庆县委副书记，鹤庆县人民政府副县长、代理县长</w:t>
        <w:br/>
        <w:br/>
        <w:t>2015年12月任鹤庆县委副书记，鹤庆县人民政府县长。</w:t>
        <w:br/>
      </w:r>
    </w:p>
    <w:p/>
    <w:p>
      <w:pPr>
        <w:pStyle w:val="Heading3"/>
      </w:pPr>
      <w:r>
        <w:t xml:space="preserve">云南省  大理白族自治州  鹤庆县  </w:t>
      </w:r>
    </w:p>
    <w:p>
      <w:r>
        <w:rPr>
          <w:i/>
        </w:rPr>
        <w:t>陈绍明    云南省大理白族自治州鹤庆县委书记</w:t>
      </w:r>
    </w:p>
    <w:p>
      <w:r>
        <w:t>性别:  男</w:t>
      </w:r>
    </w:p>
    <w:p>
      <w:r>
        <w:t>生年：  1966年08月</w:t>
      </w:r>
    </w:p>
    <w:p>
      <w:r>
        <w:t>籍贯:  云南宾川</w:t>
      </w:r>
    </w:p>
    <w:p>
      <w:r>
        <w:t>学历:  硕士</w:t>
      </w:r>
    </w:p>
    <w:p>
      <w:r>
        <w:t xml:space="preserve">简历:  </w:t>
        <w:br/>
        <w:t>陈绍明，男，1966年9生于云南省宾川县，汉族，1986年7月参加工作， 1989年11月加入中国共产党，省委党校研究生学历。</w:t>
        <w:br/>
        <w:br/>
        <w:t>1983.09—1986.07大理师范学习</w:t>
        <w:br/>
        <w:br/>
        <w:t>1986.07—1990.07宾川县太和华侨家场马围小学老师、校长</w:t>
        <w:br/>
        <w:br/>
        <w:t>1990.08—1994.07宾川县人民政府办公室秘书、科长、副主任</w:t>
        <w:br/>
        <w:br/>
        <w:t>1994.08—1995.12共青团宾川县委书记</w:t>
        <w:br/>
        <w:br/>
        <w:t>1996.01—1998.06共青团大理州委办公室主任、州青联副主席、秘书长</w:t>
        <w:br/>
        <w:br/>
        <w:t>1998.07—1999.07宾川县太和华侨农场党委书记</w:t>
        <w:br/>
        <w:br/>
        <w:t>1999.09—2002.04宾川县城乡建设环境保护局局长</w:t>
        <w:br/>
        <w:br/>
        <w:t>2002.04—2008.08州规划建设局副局长</w:t>
        <w:br/>
        <w:br/>
        <w:t>2008.08—2011.11州规划局党组书记、局长</w:t>
        <w:br/>
        <w:br/>
        <w:t>2011.11—2013.11州规划局党组书记、局长，大理滇西中心城市总体规划实施管理委员会办公室主任</w:t>
        <w:br/>
        <w:br/>
        <w:t>2013.11—2014.1月任中共鹤庆县委副书记，县人民政府代理县长。</w:t>
        <w:br/>
        <w:br/>
        <w:t>2014年1月18日任中共鹤庆县委副书记，县人民政府县长。</w:t>
        <w:br/>
        <w:br/>
        <w:t>2015年6月任云南省鹤庆县委书记。</w:t>
        <w:br/>
      </w:r>
    </w:p>
    <w:p/>
    <w:p>
      <w:pPr>
        <w:pStyle w:val="Heading3"/>
      </w:pPr>
      <w:r>
        <w:t xml:space="preserve">云南省  德宏傣族景颇族自治州  瑞丽市  </w:t>
      </w:r>
    </w:p>
    <w:p>
      <w:r>
        <w:rPr>
          <w:i/>
        </w:rPr>
        <w:t>杨向宏    云南省德宏傣族景颇族自治州瑞丽市市长</w:t>
      </w:r>
    </w:p>
    <w:p>
      <w:r>
        <w:t>性别:  男</w:t>
      </w:r>
    </w:p>
    <w:p>
      <w:r>
        <w:t>生年：  1965年09月</w:t>
      </w:r>
    </w:p>
    <w:p>
      <w:r>
        <w:t>籍贯:  云南云龙</w:t>
      </w:r>
    </w:p>
    <w:p>
      <w:r>
        <w:t xml:space="preserve">学历:  </w:t>
      </w:r>
    </w:p>
    <w:p>
      <w:r>
        <w:t xml:space="preserve">简历:  </w:t>
        <w:br/>
        <w:t>杨向宏，男，白族，1965年10月生，籍贯—云南云龙，省委党校大学学历，中共党员，1986年8月参加工作。历任德宏州扶贫办副主任，德宏州创新办副主任、主任，德宏州农业局局长等职，现任瑞丽国家重点开发开放试验区副主任（副厅级）、瑞丽市委副书记、瑞丽市人民政府市长。</w:t>
        <w:br/>
      </w:r>
    </w:p>
    <w:p/>
    <w:p>
      <w:pPr>
        <w:pStyle w:val="Heading3"/>
      </w:pPr>
      <w:r>
        <w:t xml:space="preserve">云南省  德宏傣族景颇族自治州  瑞丽市  </w:t>
      </w:r>
    </w:p>
    <w:p>
      <w:r>
        <w:rPr>
          <w:i/>
        </w:rPr>
        <w:t>蔡四宏    云南省德宏傣族景颇族自治州瑞丽市委书记</w:t>
      </w:r>
    </w:p>
    <w:p>
      <w:r>
        <w:t>性别:  男</w:t>
      </w:r>
    </w:p>
    <w:p>
      <w:r>
        <w:t>生年：  1967年07月</w:t>
      </w:r>
    </w:p>
    <w:p>
      <w:r>
        <w:t>籍贯:  云南盈江</w:t>
      </w:r>
    </w:p>
    <w:p>
      <w:r>
        <w:t>学历:  学士</w:t>
      </w:r>
    </w:p>
    <w:p>
      <w:r>
        <w:t xml:space="preserve">简历:  </w:t>
        <w:br/>
        <w:t>蔡四宏，男，1996年6月加入中国共产党，1989年9月参加工作，大学学历，文学学士（云南民族学院民语系德傣专业，中央党校经济管理专业函授毕业）。</w:t>
        <w:br/>
        <w:br/>
        <w:t>1985.08——1989.08 在云南民族学院民语系德傣专业读书；</w:t>
        <w:br/>
        <w:br/>
        <w:t>1989.09——1998.03 在云南省德宏傣族景颇族自治州工商联工作；</w:t>
        <w:br/>
        <w:br/>
        <w:t>1993.07——1997.08 云南省德宏州工商联副秘书长（1995.12—1997.12 在梁河县河西乡挂职任副乡长，1995.09—1997.12 在中央党校经济管理函授本科班读书）；</w:t>
        <w:br/>
        <w:br/>
        <w:t>1997.08——1998.04 云南省德宏州工商联秘书长、党组成员；</w:t>
        <w:br/>
        <w:br/>
        <w:t>1998.04——1999.11 在云南省德宏州委组织部工作；</w:t>
        <w:br/>
        <w:br/>
        <w:t>1999.11——2000.11 云南省德宏州委组织部正科级组织员；</w:t>
        <w:br/>
        <w:br/>
        <w:t>2000.11——2002.12 云南省德宏州委组织部组织科科长；</w:t>
        <w:br/>
        <w:br/>
        <w:t>2002.12——2006.05 云南省德宏州委组织部副处级组织员；</w:t>
        <w:br/>
        <w:br/>
        <w:t>2006.05——2006.12 云南省德宏州委组织部副部长；</w:t>
        <w:br/>
        <w:br/>
        <w:t>2006.12——2007.10 云南省德宏州委副秘书长、办公室主任；</w:t>
        <w:br/>
        <w:br/>
        <w:t>2007.11——2007.12 云南省潞西市委副书记、代理市长；</w:t>
        <w:br/>
        <w:br/>
        <w:t>2008.01——2013.3 云南省潞西市委副书记、市人民政府市长。</w:t>
        <w:br/>
        <w:br/>
        <w:t>2013.3月——至今 任瑞丽国家重点开发开放试验区党委副书记、瑞丽市委书记。</w:t>
        <w:br/>
      </w:r>
    </w:p>
    <w:p/>
    <w:p>
      <w:pPr>
        <w:pStyle w:val="Heading3"/>
      </w:pPr>
      <w:r>
        <w:t xml:space="preserve">云南省  德宏傣族景颇族自治州  芒市  </w:t>
      </w:r>
    </w:p>
    <w:p>
      <w:r>
        <w:rPr>
          <w:i/>
        </w:rPr>
        <w:t>赵冬梅    云南省德宏傣族景颇族自治州芒市市长</w:t>
      </w:r>
    </w:p>
    <w:p>
      <w:r>
        <w:t>性别:  女</w:t>
      </w:r>
    </w:p>
    <w:p>
      <w:r>
        <w:t>生年：  1968年07月</w:t>
      </w:r>
    </w:p>
    <w:p>
      <w:r>
        <w:t>籍贯:  云南盈江</w:t>
      </w:r>
    </w:p>
    <w:p>
      <w:r>
        <w:t>学历:  学士</w:t>
      </w:r>
    </w:p>
    <w:p>
      <w:r>
        <w:t xml:space="preserve">简历:  </w:t>
        <w:br/>
        <w:t>赵冬梅，女，傣族，1968年8月生，云南盈江人，大学学历（云南民族学院民语系德宏傣语专业，文学学士），1989年参加工作，1994年加入中国共产党，现任芒市委副书记、芒市人民政府市长。</w:t>
        <w:br/>
        <w:br/>
        <w:t>1985.09-1989.07  云南民族学院民语系德宏傣语本科班学习</w:t>
        <w:br/>
        <w:br/>
        <w:t>1989.07-1996.11  盈江县侨联工作</w:t>
        <w:br/>
        <w:br/>
        <w:t>1996.11-2001.09  盈江县侨联副主席</w:t>
        <w:br/>
        <w:br/>
        <w:t>2001.09-2003.04  盈江县原莲花山乡副乡长</w:t>
        <w:br/>
        <w:br/>
        <w:t>2003.04-2005.12  盈江县原莲花山乡党委副书记、乡长</w:t>
        <w:br/>
        <w:br/>
        <w:t xml:space="preserve"> </w:t>
        <w:br/>
        <w:t>2005.12-2006.02  盈江县平原镇党委副书记、代理镇长</w:t>
        <w:br/>
        <w:br/>
        <w:t>2006.02-2006.09  盈江县平原镇党委副书记、镇长</w:t>
        <w:br/>
        <w:br/>
        <w:t>2006.09-2006.12  盈江县政府副县长、平原镇党委副书记、镇长</w:t>
        <w:br/>
        <w:br/>
        <w:t>2006.12-2007.01  盈江县政府副县长、平原镇镇长</w:t>
        <w:br/>
        <w:br/>
        <w:t>2007.01-2011.05  盈江县政府副县长</w:t>
        <w:br/>
        <w:br/>
        <w:t>2011.05-2011.09  州侨办主任、盈江县政府副县长</w:t>
        <w:br/>
        <w:br/>
        <w:t>2011.09-2012.09  州侨联主席、侨办主任、盈江县政府副县长</w:t>
        <w:br/>
        <w:br/>
        <w:t>2012.09-2014.12  州侨联主席、侨办主任</w:t>
        <w:br/>
        <w:br/>
        <w:t>2014.12-2015.01  芒市委委员、常委、副书记</w:t>
        <w:br/>
        <w:br/>
        <w:t>2015.01-2015.02   芒市委副书记、芒市人民政府副市长、代理市长</w:t>
        <w:br/>
        <w:br/>
        <w:t>2015.02-今       芒市委副书记、芒市人民政府市长</w:t>
        <w:br/>
      </w:r>
    </w:p>
    <w:p/>
    <w:p>
      <w:pPr>
        <w:pStyle w:val="Heading3"/>
      </w:pPr>
      <w:r>
        <w:t xml:space="preserve">云南省  德宏傣族景颇族自治州  芒市  </w:t>
      </w:r>
    </w:p>
    <w:p>
      <w:r>
        <w:rPr>
          <w:i/>
        </w:rPr>
        <w:t>陈德金    云南省德宏傣族景颇族自治州芒市市委书记</w:t>
      </w:r>
    </w:p>
    <w:p>
      <w:r>
        <w:t>性别:  男</w:t>
      </w:r>
    </w:p>
    <w:p>
      <w:r>
        <w:t>生年：  1965年04月</w:t>
      </w:r>
    </w:p>
    <w:p>
      <w:r>
        <w:t>籍贯:  云南易门</w:t>
      </w:r>
    </w:p>
    <w:p>
      <w:r>
        <w:t>学历:  硕士</w:t>
      </w:r>
    </w:p>
    <w:p>
      <w:r>
        <w:t xml:space="preserve">简历:  </w:t>
        <w:br/>
        <w:t>陈德金，男，彝族，1965年5月生，籍贯—云南易门，硕士研究生（云南大学历史系中国近现代史专业），1988年6月加入中国共产党，1991年7月参加工作，现任德宏州委常委、芒市委书记。</w:t>
        <w:br/>
        <w:br/>
        <w:t xml:space="preserve">   1984年9月-1988年7月  云南大学历史系本科学习；</w:t>
        <w:br/>
        <w:br/>
        <w:t xml:space="preserve">   1988年9月-1991年7月  云南大学历史系硕士研究生学习；</w:t>
        <w:br/>
        <w:br/>
        <w:t xml:space="preserve">   1991年7月-1995年5月  在省委讲师团工作；</w:t>
        <w:br/>
        <w:br/>
        <w:t xml:space="preserve">   1995年3月-1995年5月  任省委讲师团《理论辅导》编辑部副主任；</w:t>
        <w:br/>
        <w:br/>
        <w:t xml:space="preserve">   1995年5月-1997年7月  任省委外宣办综合处副处长；</w:t>
        <w:br/>
        <w:br/>
        <w:t xml:space="preserve">   1997年7月-1999年7月  任省委宣传部调研规划处副处长；</w:t>
        <w:br/>
        <w:br/>
        <w:t xml:space="preserve">   1999年7月-2001年7月  任省委宣传部办公室副主任；</w:t>
        <w:br/>
        <w:br/>
        <w:t xml:space="preserve">   2001年7月-2005年7月  任省委讲师团办公室主任；</w:t>
        <w:br/>
        <w:br/>
        <w:t xml:space="preserve">   2005年7月-2007年9月  任省委讲师团团长兼省委宣传部舆情信息中心主任；</w:t>
        <w:br/>
        <w:br/>
        <w:t xml:space="preserve">   2007年9月-2007年12月 任省委宣传部研究室主任；</w:t>
        <w:br/>
        <w:br/>
        <w:t xml:space="preserve">   2007年12月-2010年12月任省精神文明建设指导委员会办公室专职副主任（副厅）；</w:t>
        <w:br/>
        <w:br/>
        <w:t xml:space="preserve">   2010年12月-2011年5月 任中共德宏州委常委、宣传部部长；</w:t>
        <w:br/>
        <w:br/>
        <w:t xml:space="preserve">   2011年05月-2013年03月任德宏州人民政府副州长、党组成员；</w:t>
        <w:br/>
        <w:br/>
        <w:t xml:space="preserve">   2013年03年 至今 任德宏州委常委、芒市委书记。</w:t>
        <w:br/>
        <w:br/>
      </w:r>
    </w:p>
    <w:p/>
    <w:p>
      <w:pPr>
        <w:pStyle w:val="Heading3"/>
      </w:pPr>
      <w:r>
        <w:t xml:space="preserve">云南省  德宏傣族景颇族自治州  梁河县  </w:t>
      </w:r>
    </w:p>
    <w:p>
      <w:r>
        <w:rPr>
          <w:i/>
        </w:rPr>
        <w:t>李奇    云南省德宏傣族景颇族自治州梁河县县长</w:t>
      </w:r>
    </w:p>
    <w:p>
      <w:r>
        <w:t>性别:  男</w:t>
      </w:r>
    </w:p>
    <w:p>
      <w:r>
        <w:t xml:space="preserve">生年：  </w:t>
      </w:r>
    </w:p>
    <w:p>
      <w:r>
        <w:t xml:space="preserve">籍贯:  </w:t>
      </w:r>
    </w:p>
    <w:p>
      <w:r>
        <w:t xml:space="preserve">学历:  </w:t>
      </w:r>
    </w:p>
    <w:p>
      <w:r>
        <w:t xml:space="preserve">简历:  </w:t>
        <w:br/>
        <w:t>李奇，男，云南省德宏傣族景颇族自治州梁河县县长。</w:t>
        <w:br/>
      </w:r>
    </w:p>
    <w:p/>
    <w:p>
      <w:pPr>
        <w:pStyle w:val="Heading3"/>
      </w:pPr>
      <w:r>
        <w:t xml:space="preserve">云南省  德宏傣族景颇族自治州  梁河县  </w:t>
      </w:r>
    </w:p>
    <w:p>
      <w:r>
        <w:rPr>
          <w:i/>
        </w:rPr>
        <w:t>郭山    云南省德宏傣族景颇族自治州梁河县委书记</w:t>
      </w:r>
    </w:p>
    <w:p>
      <w:r>
        <w:t>性别:  男</w:t>
      </w:r>
    </w:p>
    <w:p>
      <w:r>
        <w:t xml:space="preserve">生年：  </w:t>
      </w:r>
    </w:p>
    <w:p>
      <w:r>
        <w:t xml:space="preserve">籍贯:  </w:t>
      </w:r>
    </w:p>
    <w:p>
      <w:r>
        <w:t xml:space="preserve">学历:  </w:t>
      </w:r>
    </w:p>
    <w:p>
      <w:r>
        <w:t xml:space="preserve">简历:  </w:t>
        <w:br/>
        <w:t>郭山  男，汉族，1965年1月生，云南保山隆阳人，1996年4月加入中国共产党，1990年8月参加工作。研究生学历。</w:t>
        <w:br/>
        <w:br/>
        <w:t xml:space="preserve"> </w:t>
        <w:br/>
        <w:t>1986年9月—1990年7月在云南工学院制糖工程专业读书；</w:t>
        <w:br/>
        <w:br/>
        <w:t>1990年8月—1991年7月在德宏州制糖研究所工作；</w:t>
        <w:br/>
        <w:br/>
        <w:t>1991年8月—1993年1月在德宏州蔗糖局工作；</w:t>
        <w:br/>
        <w:br/>
        <w:t>1993年1月—1993年8月在德宏州旅游局国际旅行社工作；</w:t>
        <w:br/>
        <w:br/>
        <w:t>1993年8月—2002年5月在德宏州糖办工作，期间：1994年6月任制糖综合科副科长；1995年12月—1997年12月在陇川县清平乡挂职任副乡长；</w:t>
        <w:br/>
        <w:br/>
        <w:t>2002年5月—2006年8月在州直机关工委工作，期间：2003年4月任组织部部长；</w:t>
        <w:br/>
        <w:br/>
        <w:t>2006年9月—2007年12月任潞西市第三届人民政府副市长，期间：2007年9月兼任潞西市工业园管委会主任，2007年12月任潞西市市委常委；</w:t>
        <w:br/>
        <w:br/>
        <w:t>2008年1月—2011年7月任潞西市市委常委、第四届市人民政府副市长；</w:t>
        <w:br/>
        <w:br/>
        <w:t>2011年7月1日至今任德宏州安全生产监督管理局党组书记、局长。</w:t>
        <w:br/>
        <w:br/>
        <w:t>现任云南省德宏傣族景颇族自治州梁河县委书记。</w:t>
        <w:br/>
      </w:r>
    </w:p>
    <w:p/>
    <w:p>
      <w:pPr>
        <w:pStyle w:val="Heading3"/>
      </w:pPr>
      <w:r>
        <w:t xml:space="preserve">云南省  德宏傣族景颇族自治州  盈江县  </w:t>
      </w:r>
    </w:p>
    <w:p>
      <w:r>
        <w:rPr>
          <w:i/>
        </w:rPr>
        <w:t>卫岗    云南省德宏傣族景颇族自治州盈江县长</w:t>
      </w:r>
    </w:p>
    <w:p>
      <w:r>
        <w:t>性别:  男</w:t>
      </w:r>
    </w:p>
    <w:p>
      <w:r>
        <w:t>生年：  1968年12月</w:t>
      </w:r>
    </w:p>
    <w:p>
      <w:r>
        <w:t>籍贯:  云南芒市</w:t>
      </w:r>
    </w:p>
    <w:p>
      <w:r>
        <w:t>学历:  学士</w:t>
      </w:r>
    </w:p>
    <w:p>
      <w:r>
        <w:t xml:space="preserve">简历:  </w:t>
        <w:br/>
        <w:t>卫  岗，男，傣族，1969年01月出生，云南省潞西市人，大学本科学历（云南民族学院民语系德宏傣语专业，文学学士），1998年06月加入中国共产党，1989年08月参加工作，现任中共盈江县委副书记、盈江县人民政府县长。</w:t>
        <w:br/>
        <w:br/>
        <w:t>1985年09月—1989年07月,在云南民族学院民语系德宏傣语专业班读书；</w:t>
        <w:br/>
        <w:br/>
        <w:t>1989年08月—1994年12月，在德宏州民语委工作（1992年09月任傣语文科副科长）；</w:t>
        <w:br/>
        <w:br/>
        <w:t>1994年12月—2000年09月，在德宏州检察院工作（1998年01月任起诉处副处长）；</w:t>
        <w:br/>
        <w:br/>
        <w:t>2000年09月—2004年09月,在德宏州委组织部工作（2000年11月任干部监督科副科长，2001年02月,任干部监督科科长）；</w:t>
        <w:br/>
        <w:br/>
        <w:t>2004年09月—2007年12月,任瑞丽市人民政府副市长；</w:t>
        <w:br/>
        <w:br/>
        <w:t>2007年12月—2008年06月,任瑞丽市常委、市委政法委书记；</w:t>
        <w:br/>
        <w:br/>
        <w:t>2008年06月—2009年05月,任瑞丽市委副书记、市委政法委书记、市委党校校长；</w:t>
        <w:br/>
        <w:br/>
        <w:t>2009年05月—2009年09月,任瑞丽市委副书记、市委党校校长；</w:t>
        <w:br/>
        <w:br/>
        <w:t>2009年09月—2010年01月,任中共盈江县委副书记，2009年10月任副县长、代理县长；</w:t>
        <w:br/>
        <w:br/>
        <w:t>2010年01月至今,任中共盈江县委副书记、盈江县人民政府县长。</w:t>
        <w:br/>
      </w:r>
    </w:p>
    <w:p/>
    <w:p>
      <w:pPr>
        <w:pStyle w:val="Heading3"/>
      </w:pPr>
      <w:r>
        <w:t xml:space="preserve">云南省  德宏傣族景颇族自治州  盈江县  </w:t>
      </w:r>
    </w:p>
    <w:p>
      <w:r>
        <w:rPr>
          <w:i/>
        </w:rPr>
        <w:t>陶继清    云南省德宏傣族景颇族自治州盈江县委书记</w:t>
      </w:r>
    </w:p>
    <w:p>
      <w:r>
        <w:t>性别:  男</w:t>
      </w:r>
    </w:p>
    <w:p>
      <w:r>
        <w:t>生年：  1974年11月</w:t>
      </w:r>
    </w:p>
    <w:p>
      <w:r>
        <w:t>籍贯:  云南芒市</w:t>
      </w:r>
    </w:p>
    <w:p>
      <w:r>
        <w:t>学历:  学士</w:t>
      </w:r>
    </w:p>
    <w:p>
      <w:r>
        <w:t xml:space="preserve">简历:  </w:t>
        <w:br/>
        <w:t xml:space="preserve"> 陶继清，男，汉族，云南省芒市人，1974年12月出生于云南芒市，大学本科学历（云南省委党校函授法律专业毕业），2002年06月加入中国共产党，1993年08月参加工作，现任中共盈江县委书记。</w:t>
        <w:br/>
        <w:br/>
        <w:t xml:space="preserve">    1990年09月—1993年07月，在德宏州师范学校学习；</w:t>
        <w:br/>
        <w:br/>
        <w:t xml:space="preserve">    1993年08月—1996年08月，在原潞西市中山中学任教；</w:t>
        <w:br/>
        <w:br/>
        <w:t xml:space="preserve">    1996年08月—1999年10月，在原潞西市计生委工作（期间：1997年10月云南教育学院自考美术专业大专毕业）；</w:t>
        <w:br/>
        <w:br/>
        <w:t xml:space="preserve">    1999年10月—2002年07月，在原潞西市委宣传部工作；</w:t>
        <w:br/>
        <w:br/>
        <w:t xml:space="preserve">    2002年07月—2003年03月，在共青团德宏州委工作；</w:t>
        <w:br/>
        <w:br/>
        <w:t xml:space="preserve">    2003年03月—2003年10月，任共青团德宏州委办公室副主任；</w:t>
        <w:br/>
        <w:br/>
        <w:t xml:space="preserve">    2003年10月—2005年09月，任德宏州委宣传部新闻文化出版社副科长（期间：2002年09月—2004年12月在云南省委党校函授法律本科班学习）：</w:t>
        <w:br/>
        <w:br/>
        <w:t xml:space="preserve">    2005年09月—2006年01月，任德宏州委宣传部新闻文化出版科科长；</w:t>
        <w:br/>
        <w:br/>
        <w:t xml:space="preserve">    2006年01月—2009年05月，任德宏州委办公室秘书一科科长；</w:t>
        <w:br/>
        <w:br/>
        <w:t xml:space="preserve">    2009年05月—2012年03月，任德宏州委副秘书长；</w:t>
        <w:br/>
        <w:br/>
        <w:t xml:space="preserve">    2012年03月—2013年01月，任德宏州委副秘书长、州政府驻昆办主任；</w:t>
        <w:br/>
        <w:br/>
        <w:t xml:space="preserve">    2013年01月—2013年02月，瑞丽市委副书记（正处级）；</w:t>
        <w:br/>
        <w:br/>
        <w:t xml:space="preserve">    2013年02月—2014年02月，瑞丽市委副书记（正处级）、统战部部长、党校校长；</w:t>
        <w:br/>
        <w:br/>
        <w:t xml:space="preserve">    2014年02月至今任云南省德宏傣族景颇族自治州盈江县委书记。</w:t>
        <w:br/>
      </w:r>
    </w:p>
    <w:p/>
    <w:p>
      <w:pPr>
        <w:pStyle w:val="Heading3"/>
      </w:pPr>
      <w:r>
        <w:t xml:space="preserve">云南省  德宏傣族景颇族自治州  陇川县  </w:t>
      </w:r>
    </w:p>
    <w:p>
      <w:r>
        <w:rPr>
          <w:i/>
        </w:rPr>
        <w:t>郑洪云    云南省德宏傣族景颇族自治州陇川县县长</w:t>
      </w:r>
    </w:p>
    <w:p>
      <w:r>
        <w:t>性别:  男</w:t>
      </w:r>
    </w:p>
    <w:p>
      <w:r>
        <w:t xml:space="preserve">生年：  </w:t>
      </w:r>
    </w:p>
    <w:p>
      <w:r>
        <w:t>籍贯:  云南武定</w:t>
      </w:r>
    </w:p>
    <w:p>
      <w:r>
        <w:t>学历:  学士</w:t>
      </w:r>
    </w:p>
    <w:p>
      <w:r>
        <w:t xml:space="preserve">简历:  </w:t>
        <w:br/>
        <w:t>郑洪云，男，云南武定人，大学学历。现任陇川县委副书记、陇川县人民政府县长。</w:t>
        <w:br/>
      </w:r>
    </w:p>
    <w:p/>
    <w:p>
      <w:pPr>
        <w:pStyle w:val="Heading3"/>
      </w:pPr>
      <w:r>
        <w:t xml:space="preserve">云南省  德宏傣族景颇族自治州  陇川县  </w:t>
      </w:r>
    </w:p>
    <w:p>
      <w:r>
        <w:rPr>
          <w:i/>
        </w:rPr>
        <w:t>李正环    云南省德宏傣族景颇族自治州陇川县委书记</w:t>
      </w:r>
    </w:p>
    <w:p>
      <w:r>
        <w:t>性别:  男</w:t>
      </w:r>
    </w:p>
    <w:p>
      <w:r>
        <w:t>生年：  1971年09月</w:t>
      </w:r>
    </w:p>
    <w:p>
      <w:r>
        <w:t>籍贯:  云南盈江</w:t>
      </w:r>
    </w:p>
    <w:p>
      <w:r>
        <w:t>学历:  学士</w:t>
      </w:r>
    </w:p>
    <w:p>
      <w:r>
        <w:t xml:space="preserve">简历:  </w:t>
        <w:br/>
        <w:t>李正环，男，景颇族，1971年10月生，云南盈江人，大学学历，1998年12月加入中国共产党，1996年9月参加工作，现任陇川县委副书记、县人民政府县委书记。</w:t>
        <w:br/>
        <w:br/>
        <w:t>1996年9月至2001年7月在德宏州委宣传部工作，其中：1999年6月至2001年8月到梁河县平山乡挂职任副乡长，1997年9月至1999年12月参加省委党校经济管理专业函授本科班学习；2001年8月至2005年9月在德宏州委办公室工作，其中：2001年8月至2002年7月任秘书科副科长，2002年8月任秘书一科科长；2005年9月至2007年11月任德宏州潞西市人民政府副市长；2007年11月至2008年1月任陇川县委副书记、县人民政府代理县长；2008年1月18日在陇川县第十五届人民代表大会第一次会议上当选为陇川县人民政府县长。</w:t>
        <w:br/>
      </w:r>
    </w:p>
    <w:p/>
    <w:p>
      <w:pPr>
        <w:pStyle w:val="Heading3"/>
      </w:pPr>
      <w:r>
        <w:t xml:space="preserve">云南省  怒江傈僳族自治州  泸水市  </w:t>
      </w:r>
    </w:p>
    <w:p>
      <w:r>
        <w:rPr>
          <w:i/>
        </w:rPr>
        <w:t>普记颜    云南省怒江傈僳族自治州泸水县县长</w:t>
      </w:r>
    </w:p>
    <w:p>
      <w:r>
        <w:t>性别:  男</w:t>
      </w:r>
    </w:p>
    <w:p>
      <w:r>
        <w:t xml:space="preserve">生年：  </w:t>
      </w:r>
    </w:p>
    <w:p>
      <w:r>
        <w:t xml:space="preserve">籍贯:  </w:t>
      </w:r>
    </w:p>
    <w:p>
      <w:r>
        <w:t xml:space="preserve">学历:  </w:t>
      </w:r>
    </w:p>
    <w:p>
      <w:r>
        <w:t xml:space="preserve">简历:  </w:t>
        <w:br/>
        <w:t>普记颜，男，现任云南省怒江傈僳族自治州泸水县县长。</w:t>
        <w:br/>
        <w:br/>
        <w:t xml:space="preserve">    1981.10—1985.10  应征入伍到河口35548部队服役；</w:t>
        <w:br/>
        <w:br/>
        <w:t xml:space="preserve">    1985.10—1986.11  原碧河县司法局律师；</w:t>
        <w:br/>
        <w:br/>
        <w:t xml:space="preserve">    1986.11—1988.03  福贡县党史助编；</w:t>
        <w:br/>
        <w:br/>
        <w:t xml:space="preserve">    1988.03—1989.08  福贡县鹿马登乡党委副书记；</w:t>
        <w:br/>
        <w:br/>
        <w:t xml:space="preserve">    1989.08—1991.09  云南省委党校学习并连续两年获表彰；</w:t>
        <w:br/>
        <w:br/>
        <w:t xml:space="preserve">    1991.09—1992.05  福贡县法院院党组成员、办公室主任；</w:t>
        <w:br/>
        <w:br/>
        <w:t xml:space="preserve">    1992.05—1993.11  怒江州委宣传部副科长；</w:t>
        <w:br/>
        <w:br/>
        <w:t xml:space="preserve">    1993.11—1996.11  怒江州委宣传部科长；</w:t>
        <w:br/>
        <w:br/>
        <w:t xml:space="preserve">    1996.11—2001.02  怒江州委组织部副部长；</w:t>
        <w:br/>
        <w:br/>
        <w:t xml:space="preserve">    2001.02—2005.05  怒江州乡镇企业局党组书记、局长；</w:t>
        <w:br/>
        <w:br/>
        <w:t xml:space="preserve">    2005.05—2010.05  怒江州劳动保障局党组书记、局长；</w:t>
        <w:br/>
        <w:br/>
        <w:t xml:space="preserve">    2010.05—2011.01  中共泸水县委副书记、县人民政府副县长、代理县长。</w:t>
        <w:br/>
        <w:br/>
        <w:t xml:space="preserve">    2011.01至今  中共泸水县委副书记、县人民政府县长。</w:t>
        <w:br/>
      </w:r>
    </w:p>
    <w:p/>
    <w:p>
      <w:pPr>
        <w:pStyle w:val="Heading3"/>
      </w:pPr>
      <w:r>
        <w:t xml:space="preserve">云南省  怒江傈僳族自治州  泸水市  </w:t>
      </w:r>
    </w:p>
    <w:p>
      <w:r>
        <w:rPr>
          <w:i/>
        </w:rPr>
        <w:t>李永平    云南省怒江傈僳族自治州泸水县委书记</w:t>
      </w:r>
    </w:p>
    <w:p>
      <w:r>
        <w:t>性别:  男</w:t>
      </w:r>
    </w:p>
    <w:p>
      <w:r>
        <w:t xml:space="preserve">生年：  </w:t>
      </w:r>
    </w:p>
    <w:p>
      <w:r>
        <w:t xml:space="preserve">籍贯:  </w:t>
      </w:r>
    </w:p>
    <w:p>
      <w:r>
        <w:t xml:space="preserve">学历:  </w:t>
      </w:r>
    </w:p>
    <w:p>
      <w:r>
        <w:t xml:space="preserve">简历:  </w:t>
        <w:br/>
        <w:t>李永平，男，云南省怒江傈僳族自治州泸水县委书记</w:t>
        <w:br/>
      </w:r>
    </w:p>
    <w:p/>
    <w:p>
      <w:pPr>
        <w:pStyle w:val="Heading3"/>
      </w:pPr>
      <w:r>
        <w:t xml:space="preserve">云南省  怒江傈僳族自治州  福贡县  </w:t>
      </w:r>
    </w:p>
    <w:p>
      <w:r>
        <w:rPr>
          <w:i/>
        </w:rPr>
        <w:t>夏斯付    云南省怒江傈僳族自治州福贡县县长</w:t>
      </w:r>
    </w:p>
    <w:p>
      <w:r>
        <w:t>性别:  男</w:t>
      </w:r>
    </w:p>
    <w:p>
      <w:r>
        <w:t>生年：  1969年11月</w:t>
      </w:r>
    </w:p>
    <w:p>
      <w:r>
        <w:t>籍贯:  云南泸水</w:t>
      </w:r>
    </w:p>
    <w:p>
      <w:r>
        <w:t xml:space="preserve">学历:  </w:t>
      </w:r>
    </w:p>
    <w:p>
      <w:r>
        <w:t xml:space="preserve">简历:  </w:t>
        <w:br/>
        <w:t>夏斯付，男，傈僳族，云南泸水人，1969年12月出生，现任云南省怒江傈僳族自治州福贡县县长</w:t>
        <w:br/>
      </w:r>
    </w:p>
    <w:p/>
    <w:p>
      <w:pPr>
        <w:pStyle w:val="Heading3"/>
      </w:pPr>
      <w:r>
        <w:t xml:space="preserve">云南省  怒江傈僳族自治州  福贡县  </w:t>
      </w:r>
    </w:p>
    <w:p>
      <w:r>
        <w:rPr>
          <w:i/>
        </w:rPr>
        <w:t>李红文    云南省怒江傈僳族自治州福贡县委书记</w:t>
      </w:r>
    </w:p>
    <w:p>
      <w:r>
        <w:t>性别:  男</w:t>
      </w:r>
    </w:p>
    <w:p>
      <w:r>
        <w:t>生年：  1966年08月</w:t>
      </w:r>
    </w:p>
    <w:p>
      <w:r>
        <w:t xml:space="preserve">籍贯:  </w:t>
      </w:r>
    </w:p>
    <w:p>
      <w:r>
        <w:t xml:space="preserve">学历:  </w:t>
      </w:r>
    </w:p>
    <w:p>
      <w:r>
        <w:t xml:space="preserve">简历:  </w:t>
        <w:br/>
        <w:t>李红文　白族，云南省怒江州福贡县委书记，1965年9月生，1995年6月加入中国共产党，1986年7月参加工作，大学学历。</w:t>
        <w:br/>
      </w:r>
    </w:p>
    <w:p/>
    <w:p>
      <w:pPr>
        <w:pStyle w:val="Heading3"/>
      </w:pPr>
      <w:r>
        <w:t xml:space="preserve">云南省  怒江傈僳族自治州  贡山独龙族怒族自治县  </w:t>
      </w:r>
    </w:p>
    <w:p>
      <w:r>
        <w:rPr>
          <w:i/>
        </w:rPr>
        <w:t>马正山    云南省怒江傈僳族自治州贡山独龙族怒族自治县县长</w:t>
      </w:r>
    </w:p>
    <w:p>
      <w:r>
        <w:t>性别:  男</w:t>
      </w:r>
    </w:p>
    <w:p>
      <w:r>
        <w:t xml:space="preserve">生年：  </w:t>
      </w:r>
    </w:p>
    <w:p>
      <w:r>
        <w:t>籍贯:  云南贡山</w:t>
      </w:r>
    </w:p>
    <w:p>
      <w:r>
        <w:t xml:space="preserve">学历:  </w:t>
      </w:r>
    </w:p>
    <w:p>
      <w:r>
        <w:t xml:space="preserve">简历:  </w:t>
        <w:br/>
        <w:t>马正山，男，云南省怒江傈僳族自治州贡山独龙族怒族自治县县长</w:t>
        <w:br/>
      </w:r>
    </w:p>
    <w:p/>
    <w:p>
      <w:pPr>
        <w:pStyle w:val="Heading3"/>
      </w:pPr>
      <w:r>
        <w:t xml:space="preserve">云南省  怒江傈僳族自治州  贡山独龙族怒族自治县  </w:t>
      </w:r>
    </w:p>
    <w:p>
      <w:r>
        <w:rPr>
          <w:i/>
        </w:rPr>
        <w:t>娜阿塔    云南省怒江傈僳族自治州贡山独龙族怒族自治县县委书记</w:t>
      </w:r>
    </w:p>
    <w:p>
      <w:r>
        <w:t>性别:  女</w:t>
      </w:r>
    </w:p>
    <w:p>
      <w:r>
        <w:t>生年：  1962年01月</w:t>
      </w:r>
    </w:p>
    <w:p>
      <w:r>
        <w:t>籍贯:  云南福贡</w:t>
      </w:r>
    </w:p>
    <w:p>
      <w:r>
        <w:t xml:space="preserve">学历:  </w:t>
      </w:r>
    </w:p>
    <w:p>
      <w:r>
        <w:t xml:space="preserve">简历:  </w:t>
        <w:br/>
        <w:t>娜阿塔 女，傈僳族，1962年2月出生,云南福贡县人，1984年10月参加工作，中共党员，本科学历。</w:t>
        <w:br/>
        <w:br/>
        <w:t>现任云南省怒江傈僳族自治州贡山独龙族怒族自治县县委书记。</w:t>
        <w:br/>
        <w:br/>
      </w:r>
    </w:p>
    <w:p/>
    <w:p>
      <w:pPr>
        <w:pStyle w:val="Heading3"/>
      </w:pPr>
      <w:r>
        <w:t xml:space="preserve">云南省  怒江傈僳族自治州  兰坪白族普米族自治县  </w:t>
      </w:r>
    </w:p>
    <w:p>
      <w:r>
        <w:rPr>
          <w:i/>
        </w:rPr>
        <w:t>熊元德    云南省怒江傈僳族自治州兰坪白族普米族自治县县长</w:t>
      </w:r>
    </w:p>
    <w:p>
      <w:r>
        <w:t>性别:  男</w:t>
      </w:r>
    </w:p>
    <w:p>
      <w:r>
        <w:t>生年：  1962年08月</w:t>
      </w:r>
    </w:p>
    <w:p>
      <w:r>
        <w:t>籍贯:  云南兰坪</w:t>
      </w:r>
    </w:p>
    <w:p>
      <w:r>
        <w:t xml:space="preserve">学历:  </w:t>
      </w:r>
    </w:p>
    <w:p>
      <w:r>
        <w:t xml:space="preserve">简历:  </w:t>
        <w:br/>
        <w:t>熊元德，男，云南省怒江傈僳族自治州兰坪白族普米族自治县县长</w:t>
        <w:br/>
      </w:r>
    </w:p>
    <w:p/>
    <w:p>
      <w:pPr>
        <w:pStyle w:val="Heading3"/>
      </w:pPr>
      <w:r>
        <w:t xml:space="preserve">云南省  怒江傈僳族自治州  兰坪白族普米族自治县  </w:t>
      </w:r>
    </w:p>
    <w:p>
      <w:r>
        <w:rPr>
          <w:i/>
        </w:rPr>
        <w:t>马国庆    云南省怒江傈僳族自治州兰坪白族普米族自治县县委书记</w:t>
      </w:r>
    </w:p>
    <w:p>
      <w:r>
        <w:t>性别:  男</w:t>
      </w:r>
    </w:p>
    <w:p>
      <w:r>
        <w:t>生年：  1971年09月</w:t>
      </w:r>
    </w:p>
    <w:p>
      <w:r>
        <w:t xml:space="preserve">籍贯:  </w:t>
      </w:r>
    </w:p>
    <w:p>
      <w:r>
        <w:t>学历:  学士</w:t>
      </w:r>
    </w:p>
    <w:p>
      <w:r>
        <w:t xml:space="preserve">简历:  </w:t>
        <w:br/>
        <w:t>马国庆，男，汉族，1971年10月生，中央党校大学学历，中共党员，1992年7月参加工作。历任个旧市保和乡人民政府副乡长、党委副书记、乡长，中共河口县委常委、县委组织部部长，中共开远市委常委、市委组织部部长、市人民政府副市长，中共开远市委副书记；2012年9月红河州农业局局长、党组书记，州渔政监督管理局局长（兼），州乡镇企业局局长（兼）；现任云南省怒江州兰坪县县委书记。</w:t>
        <w:br/>
      </w:r>
    </w:p>
    <w:p/>
    <w:p>
      <w:pPr>
        <w:pStyle w:val="Heading3"/>
      </w:pPr>
      <w:r>
        <w:t xml:space="preserve">云南省  迪庆藏族自治州  香格里拉市  </w:t>
      </w:r>
    </w:p>
    <w:p>
      <w:r>
        <w:rPr>
          <w:i/>
        </w:rPr>
        <w:t>肖徐    云南省迪庆藏族自治州香格里拉市市长</w:t>
      </w:r>
    </w:p>
    <w:p>
      <w:r>
        <w:t>性别:  男</w:t>
      </w:r>
    </w:p>
    <w:p>
      <w:r>
        <w:t>生年：  1967年09月</w:t>
      </w:r>
    </w:p>
    <w:p>
      <w:r>
        <w:t>籍贯:  云南香格里拉</w:t>
      </w:r>
    </w:p>
    <w:p>
      <w:r>
        <w:t>学历:  学士</w:t>
      </w:r>
    </w:p>
    <w:p>
      <w:r>
        <w:t xml:space="preserve">简历:  </w:t>
        <w:br/>
        <w:t>肖徐，男，1967年10出生，云南香格里拉人，1990年8参加工作，1993年9月加入中国共产党，大理医学院医疗系临床医学专业毕业。</w:t>
        <w:br/>
        <w:br/>
        <w:t>1990.08-1996.09   迪庆州卫生学校工作</w:t>
        <w:br/>
        <w:br/>
        <w:t>1996.09-1998.04   迪庆州卫生局工作，先后任办公室副主任、主任</w:t>
        <w:br/>
        <w:br/>
        <w:t>1998.04-2002.03   共青团迪庆州委副书记</w:t>
        <w:br/>
        <w:br/>
        <w:t>2002.03-2003.08   共青团迪庆州委书记</w:t>
        <w:br/>
        <w:br/>
        <w:t>2003.08-2006.05   迪庆州政府副秘书长（正处级）</w:t>
        <w:br/>
        <w:br/>
        <w:t>2006.05-2008.03   中共香格里拉县委副书记（正处级）</w:t>
        <w:br/>
        <w:br/>
        <w:t>2008.03-今        中共香格里拉市委副书记、市长</w:t>
        <w:br/>
      </w:r>
    </w:p>
    <w:p/>
    <w:p>
      <w:pPr>
        <w:pStyle w:val="Heading3"/>
      </w:pPr>
      <w:r>
        <w:t xml:space="preserve">云南省  迪庆藏族自治州  香格里拉市  </w:t>
      </w:r>
    </w:p>
    <w:p>
      <w:r>
        <w:rPr>
          <w:i/>
        </w:rPr>
        <w:t>胡江辉    云南省迪庆藏族自治州香格里拉市委书记</w:t>
      </w:r>
    </w:p>
    <w:p>
      <w:r>
        <w:t>性别:  男</w:t>
      </w:r>
    </w:p>
    <w:p>
      <w:r>
        <w:t>生年：  1980年12月</w:t>
      </w:r>
    </w:p>
    <w:p>
      <w:r>
        <w:t>籍贯:  云南丽江永胜</w:t>
      </w:r>
    </w:p>
    <w:p>
      <w:r>
        <w:t>学历:  博士</w:t>
      </w:r>
    </w:p>
    <w:p>
      <w:r>
        <w:t xml:space="preserve">简历:  </w:t>
        <w:br/>
        <w:t>胡江辉，男，普米族，1980年12月生，博士研究生，2010年1月参加工作，中共党员，身体健康。</w:t>
        <w:br/>
        <w:br/>
        <w:t>曾任昆明市东川区副区长（挂职），共青团昆明市委副书记、党组成员，昆明市东川区人民政府区长。</w:t>
        <w:br/>
        <w:br/>
        <w:t>2016.05 云南省迪庆藏族自治州香格里拉市委书记</w:t>
        <w:br/>
        <w:br/>
        <w:t>（人民网资料 截至2016年5月）</w:t>
        <w:br/>
      </w:r>
    </w:p>
    <w:p/>
    <w:p>
      <w:pPr>
        <w:pStyle w:val="Heading3"/>
      </w:pPr>
      <w:r>
        <w:t xml:space="preserve">云南省  迪庆藏族自治州  德钦县  </w:t>
      </w:r>
    </w:p>
    <w:p>
      <w:r>
        <w:rPr>
          <w:i/>
        </w:rPr>
        <w:t>格桑朗杰    云南省迪庆藏族自治州德钦县县长</w:t>
      </w:r>
    </w:p>
    <w:p>
      <w:r>
        <w:t>性别:  男</w:t>
      </w:r>
    </w:p>
    <w:p>
      <w:r>
        <w:t>生年：  1965年09月</w:t>
      </w:r>
    </w:p>
    <w:p>
      <w:r>
        <w:t>籍贯:  云南德钦</w:t>
      </w:r>
    </w:p>
    <w:p>
      <w:r>
        <w:t>学历:  学士</w:t>
      </w:r>
    </w:p>
    <w:p>
      <w:r>
        <w:t xml:space="preserve">简历:  </w:t>
        <w:br/>
        <w:t>格桑朗杰，男，藏族，云南德钦人，1965年10月出生，1982年12月参加工作，1995年7月加入中国共产党，云南省委党校行政管理专业毕业。</w:t>
        <w:br/>
        <w:br/>
        <w:t>1982.12-1990.04  在德钦县商业局工作</w:t>
        <w:br/>
        <w:br/>
        <w:t>1990.04-1995.08  在德钦县财政局工作，其间：1992.11-1995.06在云南大学行政管理专业学习）</w:t>
        <w:br/>
        <w:br/>
        <w:t>1995.08-1997.01  在德钦县委办工作</w:t>
        <w:br/>
        <w:br/>
        <w:t>1997.01-1998.05  德钦县升平镇政府副镇长</w:t>
        <w:br/>
        <w:br/>
        <w:t>1998.05-2000.08  先后任德钦县奔子栏乡代理乡长，乡长，党委书记</w:t>
        <w:br/>
        <w:br/>
        <w:t>2000.08-2003.03  德钦县农牧局局长</w:t>
        <w:br/>
        <w:br/>
        <w:t>2003.03-2006.12  德钦县委常委、县委办主任</w:t>
        <w:br/>
        <w:br/>
        <w:t>2006.12-2007.09  德钦县委常委、政法委书记、县委办主任</w:t>
        <w:br/>
        <w:br/>
        <w:t>2007.09-2010.08  德钦县委副书记</w:t>
        <w:br/>
        <w:br/>
        <w:t>2010.08-2012.05  德钦县委副书记(正处)</w:t>
        <w:br/>
        <w:br/>
        <w:t>2012.05-今       德钦县委副书记、县长</w:t>
        <w:br/>
        <w:br/>
      </w:r>
    </w:p>
    <w:p/>
    <w:p>
      <w:pPr>
        <w:pStyle w:val="Heading3"/>
      </w:pPr>
      <w:r>
        <w:t xml:space="preserve">云南省  迪庆藏族自治州  德钦县  </w:t>
      </w:r>
    </w:p>
    <w:p>
      <w:r>
        <w:rPr>
          <w:i/>
        </w:rPr>
        <w:t xml:space="preserve">冯玉祥    </w:t>
      </w:r>
    </w:p>
    <w:p>
      <w:r>
        <w:t xml:space="preserve">性别:  </w:t>
      </w:r>
    </w:p>
    <w:p>
      <w:r>
        <w:t xml:space="preserve">生年：  </w:t>
      </w:r>
    </w:p>
    <w:p>
      <w:r>
        <w:t xml:space="preserve">籍贯:  </w:t>
      </w:r>
    </w:p>
    <w:p>
      <w:r>
        <w:t xml:space="preserve">学历:  </w:t>
      </w:r>
    </w:p>
    <w:p>
      <w:r>
        <w:t xml:space="preserve">简历:  </w:t>
      </w:r>
    </w:p>
    <w:p/>
    <w:p>
      <w:pPr>
        <w:pStyle w:val="Heading3"/>
      </w:pPr>
      <w:r>
        <w:t xml:space="preserve">云南省  迪庆藏族自治州  维西傈僳族自治县  </w:t>
      </w:r>
    </w:p>
    <w:p>
      <w:r>
        <w:rPr>
          <w:i/>
        </w:rPr>
        <w:t>余春桥    云南省迪庆藏族自治州维西傈僳族自治县县长</w:t>
      </w:r>
    </w:p>
    <w:p>
      <w:r>
        <w:t>性别:  男</w:t>
      </w:r>
    </w:p>
    <w:p>
      <w:r>
        <w:t>生年：  1969年03月</w:t>
      </w:r>
    </w:p>
    <w:p>
      <w:r>
        <w:t>籍贯:  云南维西</w:t>
      </w:r>
    </w:p>
    <w:p>
      <w:r>
        <w:t>学历:  硕士</w:t>
      </w:r>
    </w:p>
    <w:p>
      <w:r>
        <w:t xml:space="preserve">简历:  </w:t>
        <w:br/>
        <w:t>余春桥，男，傈僳族，云南维西人，1969年4月出生，1991年7月参加工作，1997年5月加入中国共产党，云南省委党校行政管理专业硕士研究生毕业。</w:t>
        <w:br/>
        <w:br/>
        <w:t>1991.07-1992.10  维西县人民法院叶枝法庭科员</w:t>
        <w:br/>
        <w:br/>
        <w:t>1992.10-1997.09  维西县人民法院工作</w:t>
        <w:br/>
        <w:br/>
        <w:t>1997.09-2000.05  维西县人民法院副科级审判员</w:t>
        <w:br/>
        <w:br/>
        <w:t>2000.05-2003.03  德钦县人民法院副院长（正科级）</w:t>
        <w:br/>
        <w:br/>
        <w:t>2003.03-2007.09  德钦县人民法院院长</w:t>
        <w:br/>
        <w:br/>
        <w:t>2007.09-2010.01  中共维西县委常委、副县长</w:t>
        <w:br/>
        <w:br/>
        <w:t>2010.01-2012.05  中共维西县委副书记</w:t>
        <w:br/>
        <w:br/>
        <w:t>2012.05-今       中共维西县委副书记、县长</w:t>
        <w:br/>
      </w:r>
    </w:p>
    <w:p/>
    <w:p>
      <w:pPr>
        <w:pStyle w:val="Heading3"/>
      </w:pPr>
      <w:r>
        <w:t xml:space="preserve">云南省  迪庆藏族自治州  维西傈僳族自治县  </w:t>
      </w:r>
    </w:p>
    <w:p>
      <w:r>
        <w:rPr>
          <w:i/>
        </w:rPr>
        <w:t>徐绍文    云南省迪庆藏族自治州维西傈僳族自治县委书记</w:t>
      </w:r>
    </w:p>
    <w:p>
      <w:r>
        <w:t>性别:  男</w:t>
      </w:r>
    </w:p>
    <w:p>
      <w:r>
        <w:t>生年：  1967年02月</w:t>
      </w:r>
    </w:p>
    <w:p>
      <w:r>
        <w:t>籍贯:  云南香格里拉</w:t>
      </w:r>
    </w:p>
    <w:p>
      <w:r>
        <w:t>学历:  学士</w:t>
      </w:r>
    </w:p>
    <w:p>
      <w:r>
        <w:t xml:space="preserve">简历:  </w:t>
        <w:br/>
        <w:t>徐绍文，男，藏族，云南香格里拉人，1967年3月出生，1986年9月参加工作，2001年7月加入中国共产党，云南省委党校经济管理专业毕业。</w:t>
        <w:br/>
        <w:br/>
        <w:t xml:space="preserve"> </w:t>
        <w:br/>
        <w:t>1986.09-1989.09  中甸县物价局工作</w:t>
        <w:br/>
        <w:br/>
        <w:t>1989.09-1995.04  迪庆州物价局工作，任价格管理科科长</w:t>
        <w:br/>
        <w:br/>
        <w:t>1995.04-1997.11  迪庆州统计局工作，任秘书科科长，其间：1995.11-1997.11中甸县商贸公司挂职副经理</w:t>
        <w:br/>
        <w:br/>
        <w:t>1997.11-2001.12  中甸县商业局副局长</w:t>
        <w:br/>
        <w:br/>
        <w:t>2001.12-2003.04  中甸县投资公司经理</w:t>
        <w:br/>
        <w:br/>
        <w:t>2003.04-2003.10  香格里拉县投资公司经理兼计委主任</w:t>
        <w:br/>
        <w:br/>
        <w:t>2003.10-2006.05  香格里拉县发改委主任</w:t>
        <w:br/>
        <w:br/>
        <w:t>2006.05-2007.10  迪庆州梅里雪山景区管理局副局长</w:t>
        <w:br/>
        <w:br/>
        <w:t>2007.10-2010.01  中共维西县委常委、常务副县长</w:t>
        <w:br/>
        <w:br/>
        <w:t>2010.01-2010.08  迪庆州发展和改革委员会副主任（主持工作）</w:t>
        <w:br/>
        <w:br/>
        <w:t>2010.08-2012.08  迪庆州发展和改革委员会党组书记、主任</w:t>
        <w:br/>
        <w:br/>
        <w:t>2012.08-今       中共维西县委书记</w:t>
        <w:br/>
      </w:r>
    </w:p>
    <w:p/>
    <w:p>
      <w:pPr>
        <w:pStyle w:val="Heading3"/>
      </w:pPr>
      <w:r>
        <w:t xml:space="preserve">山东省  济南市  历下区  </w:t>
      </w:r>
    </w:p>
    <w:p>
      <w:r>
        <w:rPr>
          <w:i/>
        </w:rPr>
        <w:t>宋永祥    山东省济南市历下区区长</w:t>
      </w:r>
    </w:p>
    <w:p>
      <w:r>
        <w:t>性别:  男</w:t>
      </w:r>
    </w:p>
    <w:p>
      <w:r>
        <w:t xml:space="preserve">生年：  </w:t>
      </w:r>
    </w:p>
    <w:p>
      <w:r>
        <w:t xml:space="preserve">籍贯:  </w:t>
      </w:r>
    </w:p>
    <w:p>
      <w:r>
        <w:t xml:space="preserve">学历:  </w:t>
      </w:r>
    </w:p>
    <w:p>
      <w:r>
        <w:t xml:space="preserve">简历:  </w:t>
        <w:br/>
        <w:t>宋永祥</w:t>
        <w:br/>
        <w:br/>
        <w:t xml:space="preserve"> </w:t>
        <w:br/>
        <w:t>男</w:t>
        <w:br/>
        <w:br/>
        <w:t xml:space="preserve"> </w:t>
        <w:br/>
        <w:t>1968年4月生，汉族，山东莱阳人，1990年7月参加工作，1992年8月入党</w:t>
        <w:br/>
        <w:br/>
        <w:t xml:space="preserve"> </w:t>
        <w:br/>
        <w:t>学历：研究生学历，管理学硕士，高级工程师</w:t>
        <w:br/>
        <w:br/>
        <w:t xml:space="preserve"> </w:t>
        <w:br/>
        <w:t>现任:中共济南市历下区委副书记，济南市历下区人民政府区长。</w:t>
        <w:br/>
        <w:br/>
        <w:t xml:space="preserve"> </w:t>
        <w:br/>
        <w:t>分工：主持区政府全面工作，负责编制工作；联系区人大常委会、区政协。</w:t>
        <w:br/>
      </w:r>
    </w:p>
    <w:p/>
    <w:p>
      <w:pPr>
        <w:pStyle w:val="Heading3"/>
      </w:pPr>
      <w:r>
        <w:t xml:space="preserve">山东省  济南市  历下区  </w:t>
      </w:r>
    </w:p>
    <w:p>
      <w:r>
        <w:rPr>
          <w:i/>
        </w:rPr>
        <w:t>田庆盈    山东省济南市历下区委书记</w:t>
      </w:r>
    </w:p>
    <w:p>
      <w:r>
        <w:t>性别:  男</w:t>
      </w:r>
    </w:p>
    <w:p>
      <w:r>
        <w:t xml:space="preserve">生年：  </w:t>
      </w:r>
    </w:p>
    <w:p>
      <w:r>
        <w:t xml:space="preserve">籍贯:  </w:t>
      </w:r>
    </w:p>
    <w:p>
      <w:r>
        <w:t xml:space="preserve">学历:  </w:t>
      </w:r>
    </w:p>
    <w:p>
      <w:r>
        <w:t xml:space="preserve">简历:  </w:t>
        <w:br/>
        <w:t>田庆盈</w:t>
        <w:br/>
        <w:br/>
        <w:t xml:space="preserve"> </w:t>
        <w:br/>
        <w:t>男</w:t>
        <w:br/>
        <w:br/>
        <w:t xml:space="preserve"> </w:t>
        <w:br/>
        <w:t>1967年9月生，汉族，山东济南人，1988年7月参加工作，1993年8月入党</w:t>
        <w:br/>
        <w:br/>
        <w:t xml:space="preserve"> </w:t>
        <w:br/>
        <w:t>学历：省委党校研究生（山东省委党校经济管理专业）</w:t>
        <w:br/>
        <w:br/>
        <w:t xml:space="preserve"> </w:t>
        <w:br/>
        <w:t>现任:中共济南市历下区委书记、区人大常委会主任。</w:t>
        <w:br/>
        <w:br/>
        <w:t xml:space="preserve"> </w:t>
        <w:br/>
        <w:t>分工：主持区委全面工作。</w:t>
        <w:br/>
      </w:r>
    </w:p>
    <w:p/>
    <w:p>
      <w:pPr>
        <w:pStyle w:val="Heading3"/>
      </w:pPr>
      <w:r>
        <w:t xml:space="preserve">山东省  济南市  市中区  </w:t>
      </w:r>
    </w:p>
    <w:p>
      <w:r>
        <w:rPr>
          <w:i/>
        </w:rPr>
        <w:t>王勤光    山东省济南市市中区区长</w:t>
      </w:r>
    </w:p>
    <w:p>
      <w:r>
        <w:t>性别:  男</w:t>
      </w:r>
    </w:p>
    <w:p>
      <w:r>
        <w:t xml:space="preserve">生年：  </w:t>
      </w:r>
    </w:p>
    <w:p>
      <w:r>
        <w:t xml:space="preserve">籍贯:  </w:t>
      </w:r>
    </w:p>
    <w:p>
      <w:r>
        <w:t xml:space="preserve">学历:  </w:t>
      </w:r>
    </w:p>
    <w:p>
      <w:r>
        <w:t xml:space="preserve">简历:  </w:t>
        <w:br/>
        <w:t>王勤光，男。</w:t>
        <w:br/>
        <w:br/>
        <w:t>现任济南市市中区委副书记、区长。</w:t>
        <w:br/>
      </w:r>
    </w:p>
    <w:p/>
    <w:p>
      <w:pPr>
        <w:pStyle w:val="Heading3"/>
      </w:pPr>
      <w:r>
        <w:t xml:space="preserve">山东省  济南市  市中区  </w:t>
      </w:r>
    </w:p>
    <w:p>
      <w:r>
        <w:rPr>
          <w:i/>
        </w:rPr>
        <w:t>朱红方    山东省济南市市中区委书记</w:t>
      </w:r>
    </w:p>
    <w:p>
      <w:r>
        <w:t>性别:  男</w:t>
      </w:r>
    </w:p>
    <w:p>
      <w:r>
        <w:t xml:space="preserve">生年：  </w:t>
      </w:r>
    </w:p>
    <w:p>
      <w:r>
        <w:t xml:space="preserve">籍贯:  </w:t>
      </w:r>
    </w:p>
    <w:p>
      <w:r>
        <w:t xml:space="preserve">学历:  </w:t>
      </w:r>
    </w:p>
    <w:p>
      <w:r>
        <w:t xml:space="preserve">简历:  </w:t>
        <w:br/>
        <w:t>朱红方，男。</w:t>
        <w:br/>
        <w:br/>
        <w:t>主持区委全面工作，分管区委办公室工作，分管干部和党校工作。负责联系区人大常委会、区政协和区人武部的工作。</w:t>
        <w:br/>
      </w:r>
    </w:p>
    <w:p/>
    <w:p>
      <w:pPr>
        <w:pStyle w:val="Heading3"/>
      </w:pPr>
      <w:r>
        <w:t xml:space="preserve">山东省  济南市  槐荫区  </w:t>
      </w:r>
    </w:p>
    <w:p>
      <w:r>
        <w:rPr>
          <w:i/>
        </w:rPr>
        <w:t>国承彦    山东省济南市槐荫区长</w:t>
      </w:r>
    </w:p>
    <w:p>
      <w:r>
        <w:t>性别:  女</w:t>
      </w:r>
    </w:p>
    <w:p>
      <w:r>
        <w:t xml:space="preserve">生年：  </w:t>
      </w:r>
    </w:p>
    <w:p>
      <w:r>
        <w:t xml:space="preserve">籍贯:  </w:t>
      </w:r>
    </w:p>
    <w:p>
      <w:r>
        <w:t xml:space="preserve">学历:  </w:t>
      </w:r>
    </w:p>
    <w:p>
      <w:r>
        <w:t xml:space="preserve">简历:  </w:t>
        <w:br/>
        <w:t>国承彦，女。</w:t>
        <w:br/>
        <w:br/>
        <w:t>现任济南市槐荫区委副书记、区政府区长。</w:t>
        <w:br/>
      </w:r>
    </w:p>
    <w:p/>
    <w:p>
      <w:pPr>
        <w:pStyle w:val="Heading3"/>
      </w:pPr>
      <w:r>
        <w:t xml:space="preserve">山东省  济南市  槐荫区  </w:t>
      </w:r>
    </w:p>
    <w:p>
      <w:r>
        <w:rPr>
          <w:i/>
        </w:rPr>
        <w:t>李继民    山东省济南市槐荫区委书记</w:t>
      </w:r>
    </w:p>
    <w:p>
      <w:r>
        <w:t>性别:  男</w:t>
      </w:r>
    </w:p>
    <w:p>
      <w:r>
        <w:t xml:space="preserve">生年：  </w:t>
      </w:r>
    </w:p>
    <w:p>
      <w:r>
        <w:t xml:space="preserve">籍贯:  </w:t>
      </w:r>
    </w:p>
    <w:p>
      <w:r>
        <w:t xml:space="preserve">学历:  </w:t>
      </w:r>
    </w:p>
    <w:p>
      <w:r>
        <w:t xml:space="preserve">简历:  </w:t>
        <w:br/>
        <w:t>李继民 男 汉族</w:t>
        <w:br/>
        <w:br/>
        <w:t>1962年8月出生，1987年3月加入中国共产党，1983年7月参加工作</w:t>
        <w:br/>
        <w:br/>
        <w:t>文化程度：省委党校研究生、高级管理人员工商管理硕士</w:t>
        <w:br/>
        <w:br/>
        <w:t>现任中共槐荫区委书记、区人大常委会主任、区委党校校长</w:t>
        <w:br/>
      </w:r>
    </w:p>
    <w:p/>
    <w:p>
      <w:pPr>
        <w:pStyle w:val="Heading3"/>
      </w:pPr>
      <w:r>
        <w:t xml:space="preserve">山东省  济南市  天桥区  </w:t>
      </w:r>
    </w:p>
    <w:p>
      <w:r>
        <w:rPr>
          <w:i/>
        </w:rPr>
        <w:t>李洪海    山东省济南市天桥区区长</w:t>
      </w:r>
    </w:p>
    <w:p>
      <w:r>
        <w:t>性别:  男</w:t>
      </w:r>
    </w:p>
    <w:p>
      <w:r>
        <w:t xml:space="preserve">生年：  </w:t>
      </w:r>
    </w:p>
    <w:p>
      <w:r>
        <w:t xml:space="preserve">籍贯:  </w:t>
      </w:r>
    </w:p>
    <w:p>
      <w:r>
        <w:t xml:space="preserve">学历:  </w:t>
      </w:r>
    </w:p>
    <w:p>
      <w:r>
        <w:t xml:space="preserve">简历:  </w:t>
        <w:br/>
        <w:t>李洪海  男</w:t>
        <w:br/>
        <w:br/>
        <w:t>现任山东省济南市天桥区区长</w:t>
        <w:br/>
      </w:r>
    </w:p>
    <w:p/>
    <w:p>
      <w:pPr>
        <w:pStyle w:val="Heading3"/>
      </w:pPr>
      <w:r>
        <w:t xml:space="preserve">山东省  济南市  天桥区  </w:t>
      </w:r>
    </w:p>
    <w:p>
      <w:r>
        <w:rPr>
          <w:i/>
        </w:rPr>
        <w:t>毕筱奇    山东省济南市天桥区委书记</w:t>
      </w:r>
    </w:p>
    <w:p>
      <w:r>
        <w:t xml:space="preserve">性别:  </w:t>
      </w:r>
    </w:p>
    <w:p>
      <w:r>
        <w:t xml:space="preserve">生年：  </w:t>
      </w:r>
    </w:p>
    <w:p>
      <w:r>
        <w:t xml:space="preserve">籍贯:  </w:t>
      </w:r>
    </w:p>
    <w:p>
      <w:r>
        <w:t xml:space="preserve">学历:  </w:t>
      </w:r>
    </w:p>
    <w:p>
      <w:r>
        <w:t xml:space="preserve">简历:  </w:t>
        <w:br/>
        <w:t>毕筱奇， 男。</w:t>
        <w:br/>
        <w:br/>
        <w:t>现任济南市天桥区委书记。</w:t>
        <w:br/>
      </w:r>
    </w:p>
    <w:p/>
    <w:p>
      <w:pPr>
        <w:pStyle w:val="Heading3"/>
      </w:pPr>
      <w:r>
        <w:t xml:space="preserve">山东省  济南市  历城区  </w:t>
      </w:r>
    </w:p>
    <w:p>
      <w:r>
        <w:rPr>
          <w:i/>
        </w:rPr>
        <w:t>吴承丙    山东省济南市历城区区长</w:t>
      </w:r>
    </w:p>
    <w:p>
      <w:r>
        <w:t>性别:  男</w:t>
      </w:r>
    </w:p>
    <w:p>
      <w:r>
        <w:t xml:space="preserve">生年：  </w:t>
      </w:r>
    </w:p>
    <w:p>
      <w:r>
        <w:t xml:space="preserve">籍贯:  </w:t>
      </w:r>
    </w:p>
    <w:p>
      <w:r>
        <w:t xml:space="preserve">学历:  </w:t>
      </w:r>
    </w:p>
    <w:p>
      <w:r>
        <w:t xml:space="preserve">简历:  </w:t>
        <w:br/>
        <w:t>吴承丙，男 1967年10月出生，山东济南人，1985年8月参加工作，1992年4月入党。历任济南市郊区团委干事，济南市天桥区团委干事、副主任科员、副书记、书记，天桥区堤口路街道办事处党工委副书记、主任，天桥区委常委、堤口路街道办事处党工委副书记、主任、党工委书记，天桥区委常委，援藏任白朗县委副书记、县委常务副书记，天桥区委副书记、政法委书记。2008年12月，任济南市历城区区委副书记、区长。</w:t>
        <w:br/>
      </w:r>
    </w:p>
    <w:p/>
    <w:p>
      <w:pPr>
        <w:pStyle w:val="Heading3"/>
      </w:pPr>
      <w:r>
        <w:t xml:space="preserve">山东省  济南市  历城区  </w:t>
      </w:r>
    </w:p>
    <w:p>
      <w:r>
        <w:rPr>
          <w:i/>
        </w:rPr>
        <w:t>李胜利    山东省济南市历城区委书记</w:t>
      </w:r>
    </w:p>
    <w:p>
      <w:r>
        <w:t>性别:  男</w:t>
      </w:r>
    </w:p>
    <w:p>
      <w:r>
        <w:t xml:space="preserve">生年：  </w:t>
      </w:r>
    </w:p>
    <w:p>
      <w:r>
        <w:t xml:space="preserve">籍贯:  </w:t>
      </w:r>
    </w:p>
    <w:p>
      <w:r>
        <w:t xml:space="preserve">学历:  </w:t>
      </w:r>
    </w:p>
    <w:p>
      <w:r>
        <w:t xml:space="preserve">简历:  </w:t>
        <w:br/>
        <w:t>李胜利  男</w:t>
        <w:br/>
        <w:br/>
        <w:t>现任山东省济南市历城区区委书记</w:t>
        <w:br/>
      </w:r>
    </w:p>
    <w:p/>
    <w:p>
      <w:pPr>
        <w:pStyle w:val="Heading3"/>
      </w:pPr>
      <w:r>
        <w:t xml:space="preserve">山东省  济南市  长清区  </w:t>
      </w:r>
    </w:p>
    <w:p>
      <w:r>
        <w:rPr>
          <w:i/>
        </w:rPr>
        <w:t>张洪武    山东省济南市长清区区长</w:t>
      </w:r>
    </w:p>
    <w:p>
      <w:r>
        <w:t>性别:  男</w:t>
      </w:r>
    </w:p>
    <w:p>
      <w:r>
        <w:t xml:space="preserve">生年：  </w:t>
      </w:r>
    </w:p>
    <w:p>
      <w:r>
        <w:t xml:space="preserve">籍贯:  </w:t>
      </w:r>
    </w:p>
    <w:p>
      <w:r>
        <w:t xml:space="preserve">学历:  </w:t>
      </w:r>
    </w:p>
    <w:p>
      <w:r>
        <w:t xml:space="preserve">简历:  </w:t>
        <w:br/>
        <w:t>张洪武  男</w:t>
        <w:br/>
        <w:br/>
        <w:t>现任山东省济南市长清区区长</w:t>
        <w:br/>
      </w:r>
    </w:p>
    <w:p/>
    <w:p>
      <w:pPr>
        <w:pStyle w:val="Heading3"/>
      </w:pPr>
      <w:r>
        <w:t xml:space="preserve">山东省  济南市  长清区  </w:t>
      </w:r>
    </w:p>
    <w:p>
      <w:r>
        <w:rPr>
          <w:i/>
        </w:rPr>
        <w:t>王京文    山东省济南市长清区委书记</w:t>
      </w:r>
    </w:p>
    <w:p>
      <w:r>
        <w:t>性别:  男</w:t>
      </w:r>
    </w:p>
    <w:p>
      <w:r>
        <w:t xml:space="preserve">生年：  </w:t>
      </w:r>
    </w:p>
    <w:p>
      <w:r>
        <w:t xml:space="preserve">籍贯:  </w:t>
      </w:r>
    </w:p>
    <w:p>
      <w:r>
        <w:t xml:space="preserve">学历:  </w:t>
      </w:r>
    </w:p>
    <w:p>
      <w:r>
        <w:t xml:space="preserve">简历:  </w:t>
        <w:br/>
        <w:t>王京文  男</w:t>
        <w:br/>
        <w:br/>
        <w:t>现任山东省济南市长清区委书记</w:t>
        <w:br/>
      </w:r>
    </w:p>
    <w:p/>
    <w:p>
      <w:pPr>
        <w:pStyle w:val="Heading3"/>
      </w:pPr>
      <w:r>
        <w:t xml:space="preserve">山东省  济南市  平阴县  </w:t>
      </w:r>
    </w:p>
    <w:p>
      <w:r>
        <w:rPr>
          <w:i/>
        </w:rPr>
        <w:t>朱云生    山东省济南市平阴县委书记、县长</w:t>
      </w:r>
    </w:p>
    <w:p>
      <w:r>
        <w:t>性别:  男</w:t>
      </w:r>
    </w:p>
    <w:p>
      <w:r>
        <w:t>生年：  1966年12月</w:t>
      </w:r>
    </w:p>
    <w:p>
      <w:r>
        <w:t>籍贯:  山东临沂</w:t>
      </w:r>
    </w:p>
    <w:p>
      <w:r>
        <w:t>学历:  研究生</w:t>
      </w:r>
    </w:p>
    <w:p>
      <w:r>
        <w:t xml:space="preserve">简历:  </w:t>
        <w:br/>
        <w:t>2006年12月，任副区级</w:t>
        <w:br/>
        <w:br/>
        <w:t>2010年08月，任济南市平阴县委副书记、代县长</w:t>
        <w:br/>
        <w:br/>
        <w:t>2011年01月，任济南市平阴县委副书记、县长</w:t>
        <w:br/>
        <w:br/>
        <w:t>2016年6月，任平阴县委书记、县长</w:t>
        <w:br/>
      </w:r>
    </w:p>
    <w:p/>
    <w:p>
      <w:pPr>
        <w:pStyle w:val="Heading3"/>
      </w:pPr>
      <w:r>
        <w:t xml:space="preserve">山东省  济南市  平阴县  </w:t>
      </w:r>
    </w:p>
    <w:p>
      <w:r>
        <w:rPr>
          <w:i/>
        </w:rPr>
        <w:t>朱云生    山东省济南市平阴县委书记、县长</w:t>
      </w:r>
    </w:p>
    <w:p>
      <w:r>
        <w:t>性别:  男</w:t>
      </w:r>
    </w:p>
    <w:p>
      <w:r>
        <w:t>生年：  1966年12月</w:t>
      </w:r>
    </w:p>
    <w:p>
      <w:r>
        <w:t>籍贯:  山东临沂</w:t>
      </w:r>
    </w:p>
    <w:p>
      <w:r>
        <w:t>学历:  研究生</w:t>
      </w:r>
    </w:p>
    <w:p>
      <w:r>
        <w:t xml:space="preserve">简历:  </w:t>
        <w:br/>
        <w:t>2006年12月，任副区级</w:t>
        <w:br/>
        <w:br/>
        <w:t>2010年08月，任济南市平阴县委副书记、代县长</w:t>
        <w:br/>
        <w:br/>
        <w:t>2011年01月，任济南市平阴县委副书记、县长</w:t>
        <w:br/>
        <w:br/>
        <w:t>2016年6月，任平阴县委书记、县长</w:t>
        <w:br/>
      </w:r>
    </w:p>
    <w:p/>
    <w:p>
      <w:pPr>
        <w:pStyle w:val="Heading3"/>
      </w:pPr>
      <w:r>
        <w:t xml:space="preserve">山东省  济南市  济阳县  </w:t>
      </w:r>
    </w:p>
    <w:p>
      <w:r>
        <w:rPr>
          <w:i/>
        </w:rPr>
        <w:t>王壮    山东省济南市济阳县县长</w:t>
      </w:r>
    </w:p>
    <w:p>
      <w:r>
        <w:t>性别:  男</w:t>
      </w:r>
    </w:p>
    <w:p>
      <w:r>
        <w:t xml:space="preserve">生年：  </w:t>
      </w:r>
    </w:p>
    <w:p>
      <w:r>
        <w:t xml:space="preserve">籍贯:  </w:t>
      </w:r>
    </w:p>
    <w:p>
      <w:r>
        <w:t xml:space="preserve">学历:  </w:t>
      </w:r>
    </w:p>
    <w:p>
      <w:r>
        <w:t xml:space="preserve">简历:  </w:t>
        <w:br/>
        <w:t>王壮  男</w:t>
        <w:br/>
        <w:br/>
        <w:t>现任山东省济南市济阳县县长</w:t>
        <w:br/>
      </w:r>
    </w:p>
    <w:p/>
    <w:p>
      <w:pPr>
        <w:pStyle w:val="Heading3"/>
      </w:pPr>
      <w:r>
        <w:t xml:space="preserve">山东省  济南市  济阳县  </w:t>
      </w:r>
    </w:p>
    <w:p>
      <w:r>
        <w:rPr>
          <w:i/>
        </w:rPr>
        <w:t>祖爱民    山东省济南市济阳县委书记</w:t>
      </w:r>
    </w:p>
    <w:p>
      <w:r>
        <w:t>性别:  女</w:t>
      </w:r>
    </w:p>
    <w:p>
      <w:r>
        <w:t xml:space="preserve">生年：  </w:t>
      </w:r>
    </w:p>
    <w:p>
      <w:r>
        <w:t xml:space="preserve">籍贯:  </w:t>
      </w:r>
    </w:p>
    <w:p>
      <w:r>
        <w:t xml:space="preserve">学历:  </w:t>
      </w:r>
    </w:p>
    <w:p>
      <w:r>
        <w:t xml:space="preserve">简历:  </w:t>
        <w:br/>
        <w:t>祖爱民  女</w:t>
        <w:br/>
        <w:br/>
        <w:t>现任山东省济南市济阳县委书记</w:t>
        <w:br/>
      </w:r>
    </w:p>
    <w:p/>
    <w:p>
      <w:pPr>
        <w:pStyle w:val="Heading3"/>
      </w:pPr>
      <w:r>
        <w:t xml:space="preserve">山东省  济南市  商河县  </w:t>
      </w:r>
    </w:p>
    <w:p>
      <w:r>
        <w:rPr>
          <w:i/>
        </w:rPr>
        <w:t>孙斌    山东省济南市商河县委书记、县长</w:t>
      </w:r>
    </w:p>
    <w:p>
      <w:r>
        <w:t>性别:  男</w:t>
      </w:r>
    </w:p>
    <w:p>
      <w:r>
        <w:t xml:space="preserve">生年：  </w:t>
      </w:r>
    </w:p>
    <w:p>
      <w:r>
        <w:t xml:space="preserve">籍贯:  </w:t>
      </w:r>
    </w:p>
    <w:p>
      <w:r>
        <w:t xml:space="preserve">学历:  </w:t>
      </w:r>
    </w:p>
    <w:p>
      <w:r>
        <w:t xml:space="preserve">简历:  </w:t>
        <w:br/>
        <w:t>孙斌，男</w:t>
        <w:br/>
        <w:br/>
        <w:t>现任山东省济南市商河县委书记、县长。</w:t>
        <w:br/>
      </w:r>
    </w:p>
    <w:p/>
    <w:p>
      <w:pPr>
        <w:pStyle w:val="Heading3"/>
      </w:pPr>
      <w:r>
        <w:t xml:space="preserve">山东省  济南市  商河县  </w:t>
      </w:r>
    </w:p>
    <w:p>
      <w:r>
        <w:rPr>
          <w:i/>
        </w:rPr>
        <w:t>孙斌    山东省济南市商河县委书记、县长</w:t>
      </w:r>
    </w:p>
    <w:p>
      <w:r>
        <w:t>性别:  男</w:t>
      </w:r>
    </w:p>
    <w:p>
      <w:r>
        <w:t xml:space="preserve">生年：  </w:t>
      </w:r>
    </w:p>
    <w:p>
      <w:r>
        <w:t xml:space="preserve">籍贯:  </w:t>
      </w:r>
    </w:p>
    <w:p>
      <w:r>
        <w:t xml:space="preserve">学历:  </w:t>
      </w:r>
    </w:p>
    <w:p>
      <w:r>
        <w:t xml:space="preserve">简历:  </w:t>
        <w:br/>
        <w:t>孙斌，男</w:t>
        <w:br/>
        <w:br/>
        <w:t>现任山东省济南市商河县委书记、县长。</w:t>
        <w:br/>
      </w:r>
    </w:p>
    <w:p/>
    <w:p>
      <w:pPr>
        <w:pStyle w:val="Heading3"/>
      </w:pPr>
      <w:r>
        <w:t xml:space="preserve">山东省  济南市  章丘市  </w:t>
      </w:r>
    </w:p>
    <w:p>
      <w:r>
        <w:rPr>
          <w:i/>
        </w:rPr>
        <w:t>刘天东    山东省济南市章丘市市长</w:t>
      </w:r>
    </w:p>
    <w:p>
      <w:r>
        <w:t>性别:  男</w:t>
      </w:r>
    </w:p>
    <w:p>
      <w:r>
        <w:t xml:space="preserve">生年：  </w:t>
      </w:r>
    </w:p>
    <w:p>
      <w:r>
        <w:t xml:space="preserve">籍贯:  </w:t>
      </w:r>
    </w:p>
    <w:p>
      <w:r>
        <w:t xml:space="preserve">学历:  </w:t>
      </w:r>
    </w:p>
    <w:p>
      <w:r>
        <w:t xml:space="preserve">简历:  </w:t>
        <w:br/>
        <w:t>刘天东  男</w:t>
        <w:br/>
        <w:br/>
        <w:t>现任山东省济南市章丘市市长</w:t>
        <w:br/>
      </w:r>
    </w:p>
    <w:p/>
    <w:p>
      <w:pPr>
        <w:pStyle w:val="Heading3"/>
      </w:pPr>
      <w:r>
        <w:t xml:space="preserve">山东省  济南市  章丘市  </w:t>
      </w:r>
    </w:p>
    <w:p>
      <w:r>
        <w:rPr>
          <w:i/>
        </w:rPr>
        <w:t>江林    山东省济南市章丘市委书记</w:t>
      </w:r>
    </w:p>
    <w:p>
      <w:r>
        <w:t>性别:  男</w:t>
      </w:r>
    </w:p>
    <w:p>
      <w:r>
        <w:t xml:space="preserve">生年：  </w:t>
      </w:r>
    </w:p>
    <w:p>
      <w:r>
        <w:t xml:space="preserve">籍贯:  </w:t>
      </w:r>
    </w:p>
    <w:p>
      <w:r>
        <w:t xml:space="preserve">学历:  </w:t>
      </w:r>
    </w:p>
    <w:p>
      <w:r>
        <w:t xml:space="preserve">简历:  </w:t>
        <w:br/>
        <w:t>江林  男</w:t>
        <w:br/>
        <w:br/>
        <w:t>现任山东省济南市章丘市委书记</w:t>
        <w:br/>
      </w:r>
    </w:p>
    <w:p/>
    <w:p>
      <w:pPr>
        <w:pStyle w:val="Heading3"/>
      </w:pPr>
      <w:r>
        <w:t xml:space="preserve">山东省  青岛市  市南区  </w:t>
      </w:r>
    </w:p>
    <w:p>
      <w:r>
        <w:rPr>
          <w:i/>
        </w:rPr>
        <w:t>华玉松    山东省青岛市市南区区长</w:t>
      </w:r>
    </w:p>
    <w:p>
      <w:r>
        <w:t>性别:  男</w:t>
      </w:r>
    </w:p>
    <w:p>
      <w:r>
        <w:t xml:space="preserve">生年：  </w:t>
      </w:r>
    </w:p>
    <w:p>
      <w:r>
        <w:t xml:space="preserve">籍贯:  </w:t>
      </w:r>
    </w:p>
    <w:p>
      <w:r>
        <w:t xml:space="preserve">学历:  </w:t>
      </w:r>
    </w:p>
    <w:p>
      <w:r>
        <w:t xml:space="preserve">简历:  </w:t>
        <w:br/>
        <w:t>华玉松，男，现任山东省青岛市市南区区长。</w:t>
        <w:br/>
      </w:r>
    </w:p>
    <w:p/>
    <w:p>
      <w:pPr>
        <w:pStyle w:val="Heading3"/>
      </w:pPr>
      <w:r>
        <w:t xml:space="preserve">山东省  青岛市  市南区  </w:t>
      </w:r>
    </w:p>
    <w:p>
      <w:r>
        <w:rPr>
          <w:i/>
        </w:rPr>
        <w:t>王久军    山东省青岛市市南区区委书记</w:t>
      </w:r>
    </w:p>
    <w:p>
      <w:r>
        <w:t>性别:  男</w:t>
      </w:r>
    </w:p>
    <w:p>
      <w:r>
        <w:t xml:space="preserve">生年：  </w:t>
      </w:r>
    </w:p>
    <w:p>
      <w:r>
        <w:t xml:space="preserve">籍贯:  </w:t>
      </w:r>
    </w:p>
    <w:p>
      <w:r>
        <w:t xml:space="preserve">学历:  </w:t>
      </w:r>
    </w:p>
    <w:p>
      <w:r>
        <w:t xml:space="preserve">简历:  </w:t>
        <w:br/>
        <w:t>王久军，男，现任山东省青岛市市南区区委书记。</w:t>
        <w:br/>
      </w:r>
    </w:p>
    <w:p/>
    <w:p>
      <w:pPr>
        <w:pStyle w:val="Heading3"/>
      </w:pPr>
      <w:r>
        <w:t xml:space="preserve">山东省  青岛市  市北区  </w:t>
      </w:r>
    </w:p>
    <w:p>
      <w:r>
        <w:rPr>
          <w:i/>
        </w:rPr>
        <w:t>郑德雁    山东省青岛市市北区区长</w:t>
      </w:r>
    </w:p>
    <w:p>
      <w:r>
        <w:t>性别:  男</w:t>
      </w:r>
    </w:p>
    <w:p>
      <w:r>
        <w:t xml:space="preserve">生年：  </w:t>
      </w:r>
    </w:p>
    <w:p>
      <w:r>
        <w:t xml:space="preserve">籍贯:  </w:t>
      </w:r>
    </w:p>
    <w:p>
      <w:r>
        <w:t xml:space="preserve">学历:  </w:t>
      </w:r>
    </w:p>
    <w:p>
      <w:r>
        <w:t xml:space="preserve">简历:  </w:t>
        <w:br/>
        <w:t>郑德雁，男。</w:t>
        <w:br/>
        <w:br/>
        <w:t>曾任青岛市黄岛区水产局团委副书记；青岛开发区水产总公司团委书记、综合办公室主任；青岛保税区管委综合处处长、综合管理局局长、管委主任助理，青岛保税区工委委员、管委副主任；即墨市委常委，市政府党组副书记、副市长、代市长、市长、党组书记等职务。</w:t>
        <w:br/>
        <w:br/>
        <w:t>2016.01 青岛市市北区人民政府区长。</w:t>
        <w:br/>
      </w:r>
    </w:p>
    <w:p/>
    <w:p>
      <w:pPr>
        <w:pStyle w:val="Heading3"/>
      </w:pPr>
      <w:r>
        <w:t xml:space="preserve">山东省  青岛市  市北区  </w:t>
      </w:r>
    </w:p>
    <w:p>
      <w:r>
        <w:rPr>
          <w:i/>
        </w:rPr>
        <w:t>惠新安    山东省青岛市市北区区委书记</w:t>
      </w:r>
    </w:p>
    <w:p>
      <w:r>
        <w:t>性别:  男</w:t>
      </w:r>
    </w:p>
    <w:p>
      <w:r>
        <w:t xml:space="preserve">生年：  </w:t>
      </w:r>
    </w:p>
    <w:p>
      <w:r>
        <w:t xml:space="preserve">籍贯:  </w:t>
      </w:r>
    </w:p>
    <w:p>
      <w:r>
        <w:t xml:space="preserve">学历:  </w:t>
      </w:r>
    </w:p>
    <w:p>
      <w:r>
        <w:t xml:space="preserve">简历:  </w:t>
        <w:br/>
        <w:t>惠新安，男，现任山东省青岛市市北区区委书记。</w:t>
        <w:br/>
      </w:r>
    </w:p>
    <w:p/>
    <w:p>
      <w:pPr>
        <w:pStyle w:val="Heading3"/>
      </w:pPr>
      <w:r>
        <w:t xml:space="preserve">山东省  青岛市  黄岛区  </w:t>
      </w:r>
    </w:p>
    <w:p>
      <w:r>
        <w:rPr>
          <w:i/>
        </w:rPr>
        <w:t>万建忠    山东省青岛市黄岛区区长</w:t>
      </w:r>
    </w:p>
    <w:p>
      <w:r>
        <w:t>性别:  男</w:t>
      </w:r>
    </w:p>
    <w:p>
      <w:r>
        <w:t xml:space="preserve">生年：  </w:t>
      </w:r>
    </w:p>
    <w:p>
      <w:r>
        <w:t xml:space="preserve">籍贯:  </w:t>
      </w:r>
    </w:p>
    <w:p>
      <w:r>
        <w:t xml:space="preserve">学历:  </w:t>
      </w:r>
    </w:p>
    <w:p>
      <w:r>
        <w:t xml:space="preserve">简历:  </w:t>
        <w:br/>
        <w:t>万建忠，男，江苏启东人，1961年2月出生，管理学博士，工程技术应用研究员，1985年6月入党，1981年8月参加工作。</w:t>
        <w:br/>
        <w:br/>
        <w:t xml:space="preserve"> </w:t>
        <w:br/>
        <w:t>1978.10 南京航务工程专科学校港口工程专业学生</w:t>
        <w:br/>
        <w:br/>
        <w:t xml:space="preserve"> </w:t>
        <w:br/>
        <w:t>1981.08 山东省海运局筑港工程队技术员、工段长</w:t>
        <w:br/>
        <w:br/>
        <w:t xml:space="preserve"> </w:t>
        <w:br/>
        <w:t>1984.06 山东省筑港工程处工区副主任、主任</w:t>
        <w:br/>
        <w:br/>
        <w:t xml:space="preserve"> </w:t>
        <w:br/>
        <w:t>1990.03 山东省筑港工程公司副经理、经理、党委副书记</w:t>
        <w:br/>
        <w:br/>
        <w:t xml:space="preserve"> </w:t>
        <w:br/>
        <w:t>1993.07 山东省筑港总公司总经理、党委副书记、党委书记</w:t>
        <w:br/>
        <w:br/>
        <w:t xml:space="preserve"> </w:t>
        <w:br/>
        <w:t>1998.05 山东航运集团有限公司副总经理、党委委员</w:t>
        <w:br/>
        <w:br/>
        <w:t xml:space="preserve"> </w:t>
        <w:br/>
        <w:t>1999.11 山东基建股份有限公司总经理、副董事长、党委副书记、党委书记</w:t>
        <w:br/>
        <w:br/>
        <w:t xml:space="preserve"> </w:t>
        <w:br/>
        <w:t>2003.05 青岛市交通局副局长、党委委员</w:t>
        <w:br/>
        <w:br/>
        <w:t xml:space="preserve"> </w:t>
        <w:br/>
        <w:t>2004.07 青岛市交通委副主任、党委委员，市港航管理局局长</w:t>
        <w:br/>
        <w:br/>
        <w:t xml:space="preserve"> </w:t>
        <w:br/>
        <w:t>2005.12 中共青岛市市南区委副书记，区政府副区长、代区长</w:t>
        <w:br/>
        <w:br/>
        <w:t xml:space="preserve"> </w:t>
        <w:br/>
        <w:t>2006.01 中共青岛市市南区委副书记，区政府区长、党组书记</w:t>
        <w:br/>
        <w:br/>
        <w:t xml:space="preserve"> </w:t>
        <w:br/>
        <w:t>2010.04 中共胶南市委书记、党校校长</w:t>
        <w:br/>
        <w:br/>
        <w:t xml:space="preserve"> </w:t>
        <w:br/>
        <w:t>2012.02.05中共胶南市委书记、市人大常委会主任</w:t>
        <w:br/>
        <w:br/>
        <w:t xml:space="preserve"> </w:t>
        <w:br/>
        <w:t>2012.12.28中共青岛市黄岛区委副书记，黄岛区人民政府区长</w:t>
        <w:br/>
      </w:r>
    </w:p>
    <w:p/>
    <w:p>
      <w:pPr>
        <w:pStyle w:val="Heading3"/>
      </w:pPr>
      <w:r>
        <w:t xml:space="preserve">山东省  青岛市  黄岛区  </w:t>
      </w:r>
    </w:p>
    <w:p>
      <w:r>
        <w:rPr>
          <w:i/>
        </w:rPr>
        <w:t>王建祥    山东省青岛市黄岛区区委书记</w:t>
      </w:r>
    </w:p>
    <w:p>
      <w:r>
        <w:t>性别:  男</w:t>
      </w:r>
    </w:p>
    <w:p>
      <w:r>
        <w:t xml:space="preserve">生年：  </w:t>
      </w:r>
    </w:p>
    <w:p>
      <w:r>
        <w:t xml:space="preserve">籍贯:  </w:t>
      </w:r>
    </w:p>
    <w:p>
      <w:r>
        <w:t xml:space="preserve">学历:  </w:t>
      </w:r>
    </w:p>
    <w:p>
      <w:r>
        <w:t xml:space="preserve">简历:  </w:t>
        <w:br/>
        <w:t>王建祥，男，汉族，1959年11月出生，山东青岛人，1982年12月加入中国共产党，1978年2月参加工作，省业余大学文化程度，在职研究生学历，工商管理硕士。</w:t>
        <w:br/>
        <w:br/>
        <w:t xml:space="preserve"> </w:t>
        <w:br/>
        <w:t>1978.02—1988.10，空军部队副班长、教导队学员、排长、政治处干事、副处长等职；</w:t>
        <w:br/>
        <w:br/>
        <w:t>1988.10—1998.06，山东省青岛市市南区人大常委会办公室副主任，市南区政府办公室主任、党组成员、政府副区长；</w:t>
        <w:br/>
        <w:br/>
        <w:t>1998.06—2000.09，青岛市市南区区委常委、政府副区长；</w:t>
        <w:br/>
        <w:br/>
        <w:t>2000.09—2001.07，青岛市委建设工委委员，市建委副主任、党组成员；</w:t>
        <w:br/>
        <w:br/>
        <w:t>2001.07—2003.12，青岛市建设工委副书记，市建委副主任、党组副书记；</w:t>
        <w:br/>
        <w:br/>
        <w:t>2003.12—2004.02，青岛市市北区区委副书记、区政府副区长、代区长；</w:t>
        <w:br/>
        <w:br/>
        <w:t>2004.02—2007.03，青岛市市北区区委副书记、区政府区长；</w:t>
        <w:br/>
        <w:br/>
        <w:t>2007.03—2010.01，中共青岛市市北区委书记；</w:t>
        <w:br/>
        <w:br/>
        <w:t>2010.01—2014.01，青岛市副市长；</w:t>
        <w:br/>
        <w:br/>
        <w:t>2014.01—2014.03，青岛市副市长、党组成员、青岛经济技术开发区工委书记，西海岸经济新区工委书记、管委主任；</w:t>
        <w:br/>
        <w:br/>
        <w:t>2014.03—2014.07，青岛市委常委、副市长、青岛经济技术开发区工委书记，西海岸经济新区工委书记、管委主任。</w:t>
        <w:br/>
        <w:br/>
        <w:t>2014.07—青岛市委常委、副市长、西海岸新区工委、黄岛区委书记。</w:t>
        <w:br/>
      </w:r>
    </w:p>
    <w:p/>
    <w:p>
      <w:pPr>
        <w:pStyle w:val="Heading3"/>
      </w:pPr>
      <w:r>
        <w:t xml:space="preserve">山东省  青岛市  崂山区  </w:t>
      </w:r>
    </w:p>
    <w:p>
      <w:r>
        <w:rPr>
          <w:i/>
        </w:rPr>
        <w:t>杨鹏鸣    山东省青岛市崂山区区长</w:t>
      </w:r>
    </w:p>
    <w:p>
      <w:r>
        <w:t>性别:  男</w:t>
      </w:r>
    </w:p>
    <w:p>
      <w:r>
        <w:t xml:space="preserve">生年：  </w:t>
      </w:r>
    </w:p>
    <w:p>
      <w:r>
        <w:t xml:space="preserve">籍贯:  </w:t>
      </w:r>
    </w:p>
    <w:p>
      <w:r>
        <w:t xml:space="preserve">学历:  </w:t>
      </w:r>
    </w:p>
    <w:p>
      <w:r>
        <w:t xml:space="preserve">简历:  </w:t>
        <w:br/>
        <w:t>杨鹏鸣，男，现任山东省青岛市崂山区区长。</w:t>
        <w:br/>
      </w:r>
    </w:p>
    <w:p/>
    <w:p>
      <w:pPr>
        <w:pStyle w:val="Heading3"/>
      </w:pPr>
      <w:r>
        <w:t xml:space="preserve">山东省  青岛市  崂山区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山东省  青岛市  李沧区  </w:t>
      </w:r>
    </w:p>
    <w:p>
      <w:r>
        <w:rPr>
          <w:i/>
        </w:rPr>
        <w:t>王希静    山东省青岛市李沧区区长</w:t>
      </w:r>
    </w:p>
    <w:p>
      <w:r>
        <w:t>性别:  男</w:t>
      </w:r>
    </w:p>
    <w:p>
      <w:r>
        <w:t xml:space="preserve">生年：  </w:t>
      </w:r>
    </w:p>
    <w:p>
      <w:r>
        <w:t xml:space="preserve">籍贯:  </w:t>
      </w:r>
    </w:p>
    <w:p>
      <w:r>
        <w:t xml:space="preserve">学历:  </w:t>
      </w:r>
    </w:p>
    <w:p>
      <w:r>
        <w:t xml:space="preserve">简历:  </w:t>
        <w:br/>
        <w:t>王希静，男，现任山东省青岛市李沧区区长。</w:t>
        <w:br/>
      </w:r>
    </w:p>
    <w:p/>
    <w:p>
      <w:pPr>
        <w:pStyle w:val="Heading3"/>
      </w:pPr>
      <w:r>
        <w:t xml:space="preserve">山东省  青岛市  李沧区  </w:t>
      </w:r>
    </w:p>
    <w:p>
      <w:r>
        <w:rPr>
          <w:i/>
        </w:rPr>
        <w:t>李奉利    山东省青岛市李沧区区委书记</w:t>
      </w:r>
    </w:p>
    <w:p>
      <w:r>
        <w:t>性别:  男</w:t>
      </w:r>
    </w:p>
    <w:p>
      <w:r>
        <w:t xml:space="preserve">生年：  </w:t>
      </w:r>
    </w:p>
    <w:p>
      <w:r>
        <w:t xml:space="preserve">籍贯:  </w:t>
      </w:r>
    </w:p>
    <w:p>
      <w:r>
        <w:t xml:space="preserve">学历:  </w:t>
      </w:r>
    </w:p>
    <w:p>
      <w:r>
        <w:t xml:space="preserve">简历:  </w:t>
        <w:br/>
        <w:t>李奉利，男，现任山东省青岛市李沧区区委书记。</w:t>
        <w:br/>
      </w:r>
    </w:p>
    <w:p/>
    <w:p>
      <w:pPr>
        <w:pStyle w:val="Heading3"/>
      </w:pPr>
      <w:r>
        <w:t xml:space="preserve">山东省  青岛市  城阳区  </w:t>
      </w:r>
    </w:p>
    <w:p>
      <w:r>
        <w:rPr>
          <w:i/>
        </w:rPr>
        <w:t>张希田    山东省青岛市城阳区区长</w:t>
      </w:r>
    </w:p>
    <w:p>
      <w:r>
        <w:t>性别:  男</w:t>
      </w:r>
    </w:p>
    <w:p>
      <w:r>
        <w:t xml:space="preserve">生年：  </w:t>
      </w:r>
    </w:p>
    <w:p>
      <w:r>
        <w:t xml:space="preserve">籍贯:  </w:t>
      </w:r>
    </w:p>
    <w:p>
      <w:r>
        <w:t xml:space="preserve">学历:  </w:t>
      </w:r>
    </w:p>
    <w:p>
      <w:r>
        <w:t xml:space="preserve">简历:  </w:t>
        <w:br/>
        <w:t>张希田，男，现任山东省青岛市城阳区区长。</w:t>
        <w:br/>
      </w:r>
    </w:p>
    <w:p/>
    <w:p>
      <w:pPr>
        <w:pStyle w:val="Heading3"/>
      </w:pPr>
      <w:r>
        <w:t xml:space="preserve">山东省  青岛市  城阳区  </w:t>
      </w:r>
    </w:p>
    <w:p>
      <w:r>
        <w:rPr>
          <w:i/>
        </w:rPr>
        <w:t>孙立杰    山东省青岛市城阳区委书记</w:t>
      </w:r>
    </w:p>
    <w:p>
      <w:r>
        <w:t>性别:  男</w:t>
      </w:r>
    </w:p>
    <w:p>
      <w:r>
        <w:t>生年：  1963年07月</w:t>
      </w:r>
    </w:p>
    <w:p>
      <w:r>
        <w:t>籍贯:  江苏如东</w:t>
      </w:r>
    </w:p>
    <w:p>
      <w:r>
        <w:t xml:space="preserve">学历:  </w:t>
      </w:r>
    </w:p>
    <w:p>
      <w:r>
        <w:t xml:space="preserve">简历:  </w:t>
        <w:br/>
        <w:t>孙立杰，男，汉族，1963年8月生，籍贯江苏如东，出生地山东青岛，大学学历，中共党员。</w:t>
        <w:br/>
        <w:br/>
        <w:t>1981.09——1985.07，山东工业大学电机系工业自动化专业学习；</w:t>
        <w:br/>
        <w:br/>
        <w:t>1985.07——1987.05，青岛经济技术开发区房建部技术员；</w:t>
        <w:br/>
        <w:br/>
        <w:t>1987.05——1990.05，青岛经济技术开发区机关团委负责人、团工委副书记；</w:t>
        <w:br/>
        <w:br/>
        <w:t>1990.05——1992.03，挂职青岛市政府驻广州办事处业务处副处长；</w:t>
        <w:br/>
        <w:br/>
        <w:t>1992.03——1992.11，青岛经济技术开发区外联局副局长；</w:t>
        <w:br/>
        <w:br/>
        <w:t>1992.11——1994.07，青岛高科技工业园工委、管委办公室主任；</w:t>
        <w:br/>
        <w:br/>
        <w:t>1994.07——1996.08，青岛高科技工业园管委会、崂山区政府办公室主任；</w:t>
        <w:br/>
        <w:br/>
        <w:t>1996.08——1997.12，青岛高科技工业园管委会主任助理、崂山区区长助理，高科园、崂山区重大项目办公室主任；</w:t>
        <w:br/>
        <w:br/>
        <w:t>1997.12——1999.11，中共即墨市委常委、副市长（其间：1996.02—1998.07青岛海洋大学工商企业管理专业研究生进修班学员）；</w:t>
        <w:br/>
        <w:br/>
        <w:t>1999.11——2000.01，中共即墨市委副书记、副市长、代市长；</w:t>
        <w:br/>
        <w:br/>
        <w:t>2000.01——2002.12，中共即墨市委副书记、市政府市长；</w:t>
        <w:br/>
        <w:br/>
        <w:t>2002.12——2003.01，中共青岛市城阳区委副书记、区政府副区长、代区长；</w:t>
        <w:br/>
        <w:br/>
        <w:t>2003.01——2003.12，中共青岛市城阳区委副书记、区政府区长；</w:t>
        <w:br/>
        <w:br/>
        <w:t>2003.12——2008.03，第29届奥林匹克运动会组织委员会帆船委员会（青岛）秘书长（正局级）（2007.06 奥帆委副主席兼秘书长）；</w:t>
        <w:br/>
        <w:br/>
        <w:t>2008.03，青岛市市长助理、市政府党组成员，青岛奥帆委副主席、秘书长；</w:t>
        <w:br/>
        <w:br/>
        <w:t>2008.12 青岛市市长助理、十一运会青岛赛区组委会副主任兼执行秘书长</w:t>
        <w:br/>
        <w:br/>
        <w:t>2009.12 青岛市市长助理、市政府党组成员；</w:t>
        <w:br/>
        <w:br/>
        <w:t>2010.04 中共青岛市城阳区委书记、中共青岛市委青岛出口加工区工委书记、青岛出口加工区管委主任。</w:t>
        <w:br/>
        <w:br/>
        <w:t xml:space="preserve">2015.11 青岛市政府副市长，城阳区委书记、区人大常委会主任。 </w:t>
        <w:br/>
        <w:br/>
      </w:r>
    </w:p>
    <w:p/>
    <w:p>
      <w:pPr>
        <w:pStyle w:val="Heading3"/>
      </w:pPr>
      <w:r>
        <w:t xml:space="preserve">山东省  青岛市  胶州市  </w:t>
      </w:r>
    </w:p>
    <w:p>
      <w:r>
        <w:rPr>
          <w:i/>
        </w:rPr>
        <w:t>孙永红    山东省青岛胶州市市长</w:t>
      </w:r>
    </w:p>
    <w:p>
      <w:r>
        <w:t>性别:  男</w:t>
      </w:r>
    </w:p>
    <w:p>
      <w:r>
        <w:t xml:space="preserve">生年：  </w:t>
      </w:r>
    </w:p>
    <w:p>
      <w:r>
        <w:t xml:space="preserve">籍贯:  </w:t>
      </w:r>
    </w:p>
    <w:p>
      <w:r>
        <w:t xml:space="preserve">学历:  </w:t>
      </w:r>
    </w:p>
    <w:p>
      <w:r>
        <w:t xml:space="preserve">简历:  </w:t>
        <w:br/>
        <w:t xml:space="preserve">孙永红，男，1968.06出生，汉族，山东即墨人，省委党校在职研究生，1991.07参加工作，中共党员，1989.03入党。 </w:t>
        <w:br/>
        <w:br/>
        <w:t xml:space="preserve"> </w:t>
        <w:br/>
        <w:t>1991.07-1995.03  崂山区流亭镇党委组织干事，党委办公室副主任、主任</w:t>
        <w:br/>
        <w:br/>
        <w:t xml:space="preserve"> </w:t>
        <w:br/>
        <w:t>1995.03-1999.08  城阳区委组织部干事、干部科科长、副局级组织员</w:t>
        <w:br/>
        <w:br/>
        <w:t xml:space="preserve"> </w:t>
        <w:br/>
        <w:t>1999.08-2001.01  城阳区农业办公室主任</w:t>
        <w:br/>
        <w:br/>
        <w:t xml:space="preserve"> </w:t>
        <w:br/>
        <w:t>2001.01-2002.12  青岛市农机局副局长，农业机械服务中心副主任、党组成员</w:t>
        <w:br/>
        <w:br/>
        <w:t xml:space="preserve"> </w:t>
        <w:br/>
        <w:t>2002.12-2007.01  胶州市委常委、组织部部长</w:t>
        <w:br/>
        <w:br/>
        <w:t xml:space="preserve"> </w:t>
        <w:br/>
        <w:t>2007.01-2011.11  胶州市委常委，市政府副市长、党组副书记</w:t>
        <w:br/>
        <w:br/>
        <w:t xml:space="preserve"> </w:t>
        <w:br/>
        <w:t>2011.11-2011.12  胶州市委副书记，市政府副市长、党组副书记</w:t>
        <w:br/>
        <w:br/>
        <w:t xml:space="preserve"> </w:t>
        <w:br/>
        <w:t>2011.12-2012.02  胶州市委副书记，市政府副市长、代理市长、党组书记</w:t>
        <w:br/>
        <w:br/>
        <w:t xml:space="preserve"> </w:t>
        <w:br/>
        <w:t xml:space="preserve">2012.02至今      胶州市委副书记，市政府市长、党组书记 </w:t>
        <w:br/>
      </w:r>
    </w:p>
    <w:p/>
    <w:p>
      <w:pPr>
        <w:pStyle w:val="Heading3"/>
      </w:pPr>
      <w:r>
        <w:t xml:space="preserve">山东省  青岛市  胶州市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山东省  青岛市  即墨市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山东省  青岛市  即墨市  </w:t>
      </w:r>
    </w:p>
    <w:p>
      <w:r>
        <w:rPr>
          <w:i/>
        </w:rPr>
        <w:t>刘赞松    山东省青岛市即墨市委书记</w:t>
      </w:r>
    </w:p>
    <w:p>
      <w:r>
        <w:t>性别:  男</w:t>
      </w:r>
    </w:p>
    <w:p>
      <w:r>
        <w:t xml:space="preserve">生年：  </w:t>
      </w:r>
    </w:p>
    <w:p>
      <w:r>
        <w:t xml:space="preserve">籍贯:  </w:t>
      </w:r>
    </w:p>
    <w:p>
      <w:r>
        <w:t xml:space="preserve">学历:  </w:t>
      </w:r>
    </w:p>
    <w:p>
      <w:r>
        <w:t xml:space="preserve">简历:  </w:t>
        <w:br/>
        <w:t>刘赞松，男，现任山东省青岛市即墨市委书记。</w:t>
        <w:br/>
      </w:r>
    </w:p>
    <w:p/>
    <w:p>
      <w:pPr>
        <w:pStyle w:val="Heading3"/>
      </w:pPr>
      <w:r>
        <w:t xml:space="preserve">山东省  青岛市  平度市  </w:t>
      </w:r>
    </w:p>
    <w:p>
      <w:r>
        <w:rPr>
          <w:i/>
        </w:rPr>
        <w:t>庄增大    山东省青岛市平度市代理市长</w:t>
      </w:r>
    </w:p>
    <w:p>
      <w:r>
        <w:t>性别:  男</w:t>
      </w:r>
    </w:p>
    <w:p>
      <w:r>
        <w:t xml:space="preserve">生年：  </w:t>
      </w:r>
    </w:p>
    <w:p>
      <w:r>
        <w:t xml:space="preserve">籍贯:  </w:t>
      </w:r>
    </w:p>
    <w:p>
      <w:r>
        <w:t xml:space="preserve">学历:  </w:t>
      </w:r>
    </w:p>
    <w:p>
      <w:r>
        <w:t xml:space="preserve">简历:  </w:t>
        <w:br/>
        <w:t>庄增大，男</w:t>
        <w:br/>
        <w:br/>
        <w:t>现任山东省青岛市平度市人民政府副市长、代理市长。</w:t>
        <w:br/>
      </w:r>
    </w:p>
    <w:p/>
    <w:p>
      <w:pPr>
        <w:pStyle w:val="Heading3"/>
      </w:pPr>
      <w:r>
        <w:t xml:space="preserve">山东省  青岛市  平度市  </w:t>
      </w:r>
    </w:p>
    <w:p>
      <w:r>
        <w:rPr>
          <w:i/>
        </w:rPr>
        <w:t>张杰    山东省青岛市平度市委书记</w:t>
      </w:r>
    </w:p>
    <w:p>
      <w:r>
        <w:t>性别:  男</w:t>
      </w:r>
    </w:p>
    <w:p>
      <w:r>
        <w:t xml:space="preserve">生年：  </w:t>
      </w:r>
    </w:p>
    <w:p>
      <w:r>
        <w:t xml:space="preserve">籍贯:  </w:t>
      </w:r>
    </w:p>
    <w:p>
      <w:r>
        <w:t xml:space="preserve">学历:  </w:t>
      </w:r>
    </w:p>
    <w:p>
      <w:r>
        <w:t xml:space="preserve">简历:  </w:t>
        <w:br/>
        <w:t>张杰，1962年3月出生，汉族，祖籍内蒙古哲里木盟，生于青岛，1983年5月入党，1985年7月参加工作，管理学硕士。</w:t>
        <w:br/>
        <w:br/>
        <w:t xml:space="preserve"> </w:t>
        <w:br/>
        <w:t xml:space="preserve">　　1980年9月起，山东工业大学电力系电力系统及自动化专业学生；</w:t>
        <w:br/>
        <w:br/>
        <w:t xml:space="preserve"> </w:t>
        <w:br/>
        <w:t xml:space="preserve">　　1985年7月，青岛工业电炉厂技术员；</w:t>
        <w:br/>
        <w:br/>
        <w:t xml:space="preserve"> </w:t>
        <w:br/>
        <w:t xml:space="preserve">　　1988年2月，任青岛市委组织部干事；</w:t>
        <w:br/>
        <w:br/>
        <w:t xml:space="preserve"> </w:t>
        <w:br/>
        <w:t xml:space="preserve">　　1991年2月，任青岛市委组织部副科级巡视员；</w:t>
        <w:br/>
        <w:br/>
        <w:t xml:space="preserve"> </w:t>
        <w:br/>
        <w:t xml:space="preserve">　　1995年4月，青岛市委组织部企业处副处长；</w:t>
        <w:br/>
        <w:br/>
        <w:t xml:space="preserve"> </w:t>
        <w:br/>
        <w:t xml:space="preserve">　　1996年6月，青岛市委组织部干部二处副处长；</w:t>
        <w:br/>
        <w:br/>
        <w:t xml:space="preserve"> </w:t>
        <w:br/>
        <w:t xml:space="preserve">　　1998年11月，青岛市委组织部党政干部处副处长；</w:t>
        <w:br/>
        <w:br/>
        <w:t xml:space="preserve"> </w:t>
        <w:br/>
        <w:t xml:space="preserve">　　1998年12月，青岛市委组织部党政干部处副处长、调研员；</w:t>
        <w:br/>
        <w:br/>
        <w:t xml:space="preserve"> </w:t>
        <w:br/>
        <w:t xml:space="preserve">　　2001年10月，青岛市委组织部干部二处副处长、调研员；</w:t>
        <w:br/>
        <w:br/>
        <w:t xml:space="preserve"> </w:t>
        <w:br/>
        <w:t xml:space="preserve">　　2002年12月，李沧区委常委、组织部长；</w:t>
        <w:br/>
        <w:br/>
        <w:t xml:space="preserve"> </w:t>
        <w:br/>
        <w:t xml:space="preserve">　　2006年12月，李沧区委常委、副区长；</w:t>
        <w:br/>
        <w:br/>
        <w:t xml:space="preserve"> </w:t>
        <w:br/>
        <w:t xml:space="preserve">　　2008年12月，李沧区委副书记、代区长；</w:t>
        <w:br/>
        <w:br/>
        <w:t xml:space="preserve"> </w:t>
        <w:br/>
        <w:t xml:space="preserve">　　2009年1月，李沧区委副书记、区长；</w:t>
        <w:br/>
        <w:br/>
        <w:t xml:space="preserve"> </w:t>
        <w:br/>
        <w:t xml:space="preserve">　　2011年11月，四方区委副书记；</w:t>
        <w:br/>
        <w:br/>
        <w:t xml:space="preserve"> </w:t>
        <w:br/>
        <w:t xml:space="preserve">　　2011年12月，四方区委副书记，区政府副区长、代理区长、党组书记；</w:t>
        <w:br/>
        <w:br/>
        <w:t xml:space="preserve"> </w:t>
        <w:br/>
        <w:t xml:space="preserve">　　2012年2月，四方区委副书记，区政府区长、党组书记；</w:t>
        <w:br/>
        <w:br/>
        <w:t xml:space="preserve"> </w:t>
        <w:br/>
        <w:t xml:space="preserve">　　2012年12月，青岛市市北区委副书记，区长；2014年12月，平度市委书记。</w:t>
        <w:br/>
      </w:r>
    </w:p>
    <w:p/>
    <w:p>
      <w:pPr>
        <w:pStyle w:val="Heading3"/>
      </w:pPr>
      <w:r>
        <w:t xml:space="preserve">山东省  青岛市  莱西市  </w:t>
      </w:r>
    </w:p>
    <w:p>
      <w:r>
        <w:rPr>
          <w:i/>
        </w:rPr>
        <w:t>纪家栋    山东省青岛市莱西市市长</w:t>
      </w:r>
    </w:p>
    <w:p>
      <w:r>
        <w:t>性别:  男</w:t>
      </w:r>
    </w:p>
    <w:p>
      <w:r>
        <w:t xml:space="preserve">生年：  </w:t>
      </w:r>
    </w:p>
    <w:p>
      <w:r>
        <w:t xml:space="preserve">籍贯:  </w:t>
      </w:r>
    </w:p>
    <w:p>
      <w:r>
        <w:t xml:space="preserve">学历:  </w:t>
      </w:r>
    </w:p>
    <w:p>
      <w:r>
        <w:t xml:space="preserve">简历:  </w:t>
        <w:br/>
        <w:t>纪家栋，男，现任山东省青岛市莱西市市长。</w:t>
        <w:br/>
      </w:r>
    </w:p>
    <w:p/>
    <w:p>
      <w:pPr>
        <w:pStyle w:val="Heading3"/>
      </w:pPr>
      <w:r>
        <w:t xml:space="preserve">山东省  青岛市  莱西市  </w:t>
      </w:r>
    </w:p>
    <w:p>
      <w:r>
        <w:rPr>
          <w:i/>
        </w:rPr>
        <w:t>刘圣珍    山东省青岛市莱西市委书记</w:t>
      </w:r>
    </w:p>
    <w:p>
      <w:r>
        <w:t>性别:  女</w:t>
      </w:r>
    </w:p>
    <w:p>
      <w:r>
        <w:t xml:space="preserve">生年：  </w:t>
      </w:r>
    </w:p>
    <w:p>
      <w:r>
        <w:t xml:space="preserve">籍贯:  </w:t>
      </w:r>
    </w:p>
    <w:p>
      <w:r>
        <w:t xml:space="preserve">学历:  </w:t>
      </w:r>
    </w:p>
    <w:p>
      <w:r>
        <w:t xml:space="preserve">简历:  </w:t>
        <w:br/>
        <w:t xml:space="preserve"> 刘圣珍，女，1963年5月生，河南宁陵人。1985年7月参加工作。1985年1月加入中国共产党。大学学历，医学学士。</w:t>
        <w:br/>
        <w:br/>
        <w:t xml:space="preserve"> </w:t>
        <w:br/>
        <w:t xml:space="preserve">    1980.07 滨州医学院医疗系医疗专业学生</w:t>
        <w:br/>
        <w:br/>
        <w:t xml:space="preserve"> </w:t>
        <w:br/>
        <w:t xml:space="preserve">    1985.07 青岛市市南区第一医院党支部政工干事(期间：1986.2月至1986年11月在中共市南区委组织部帮助工作)</w:t>
        <w:br/>
        <w:br/>
        <w:t xml:space="preserve"> </w:t>
        <w:br/>
        <w:t xml:space="preserve">    1987.01 青岛市市南区第一医院党支部副书记，浮山医院党支部副书记、书记(期间：1991年7月至 1992年6月在共青团青岛市委研究室挂职)</w:t>
        <w:br/>
        <w:br/>
        <w:t xml:space="preserve"> </w:t>
        <w:br/>
        <w:t xml:space="preserve">    1993.06 青岛市市南区卫生局党委副书记</w:t>
        <w:br/>
        <w:br/>
        <w:t xml:space="preserve"> </w:t>
        <w:br/>
        <w:t xml:space="preserve">    1995.06 青岛市市南区卫生局党委委员，区人民医院党委书记、院长</w:t>
        <w:br/>
        <w:br/>
        <w:t xml:space="preserve"> </w:t>
        <w:br/>
        <w:t xml:space="preserve">    1998.01 —2008.2青岛市市南区人民政府副区长、党组成员(期间：1999年8月至2000年6月山东省第十期中青年干部培训班学员)</w:t>
        <w:br/>
        <w:br/>
        <w:t xml:space="preserve"> </w:t>
        <w:br/>
        <w:t xml:space="preserve">    2008.02 中共青岛市城阳区委副书记、青岛出口加工区工委副书记</w:t>
        <w:br/>
        <w:br/>
        <w:t xml:space="preserve"> </w:t>
        <w:br/>
        <w:t xml:space="preserve">    2008.03 中共青岛市城阳区委副书记，区政府党组书记、副区长、代理区长，青岛出口加工区工委副书记</w:t>
        <w:br/>
        <w:br/>
        <w:t xml:space="preserve"> </w:t>
        <w:br/>
        <w:t xml:space="preserve">    2009.01 中共青岛市城阳区委副书记，区政府党组书记、区长，青岛出口加工区工委副书记</w:t>
        <w:br/>
        <w:br/>
        <w:t xml:space="preserve"> </w:t>
        <w:br/>
        <w:t xml:space="preserve">    2011.11 中共山东省莱西市委书记、市委党校校长</w:t>
        <w:br/>
      </w:r>
    </w:p>
    <w:p/>
    <w:p>
      <w:pPr>
        <w:pStyle w:val="Heading3"/>
      </w:pPr>
      <w:r>
        <w:t xml:space="preserve">山东省  淄博市  淄川区  </w:t>
      </w:r>
    </w:p>
    <w:p>
      <w:r>
        <w:rPr>
          <w:i/>
        </w:rPr>
        <w:t>李新胜    山东省淄博市淄川区委书记、区长</w:t>
      </w:r>
    </w:p>
    <w:p>
      <w:r>
        <w:t>性别:  男</w:t>
      </w:r>
    </w:p>
    <w:p>
      <w:r>
        <w:t>生年：  1969年02月</w:t>
      </w:r>
    </w:p>
    <w:p>
      <w:r>
        <w:t>籍贯:  山东淄博</w:t>
      </w:r>
    </w:p>
    <w:p>
      <w:r>
        <w:t xml:space="preserve">学历:  </w:t>
      </w:r>
    </w:p>
    <w:p>
      <w:r>
        <w:t xml:space="preserve">简历:  </w:t>
        <w:br/>
        <w:t xml:space="preserve">　李新胜，男，汉族，现任任中共淄川区委书记、区长、区委党校校长。1969年3月生，籍贯山东淄博，出生地山东淄博，省委党校研究生学历，中共党员，2005年1月任正县级，2011年1月任现职。</w:t>
        <w:br/>
        <w:br/>
      </w:r>
    </w:p>
    <w:p/>
    <w:p>
      <w:pPr>
        <w:pStyle w:val="Heading3"/>
      </w:pPr>
      <w:r>
        <w:t xml:space="preserve">山东省  淄博市  淄川区  </w:t>
      </w:r>
    </w:p>
    <w:p>
      <w:r>
        <w:rPr>
          <w:i/>
        </w:rPr>
        <w:t>李新胜    山东省淄博市淄川区委书记、区长</w:t>
      </w:r>
    </w:p>
    <w:p>
      <w:r>
        <w:t>性别:  男</w:t>
      </w:r>
    </w:p>
    <w:p>
      <w:r>
        <w:t>生年：  1969年02月</w:t>
      </w:r>
    </w:p>
    <w:p>
      <w:r>
        <w:t>籍贯:  山东淄博</w:t>
      </w:r>
    </w:p>
    <w:p>
      <w:r>
        <w:t xml:space="preserve">学历:  </w:t>
      </w:r>
    </w:p>
    <w:p>
      <w:r>
        <w:t xml:space="preserve">简历:  </w:t>
        <w:br/>
        <w:t xml:space="preserve">　李新胜，男，汉族，现任任中共淄川区委书记、区长、区委党校校长。1969年3月生，籍贯山东淄博，出生地山东淄博，省委党校研究生学历，中共党员，2005年1月任正县级，2011年1月任现职。</w:t>
        <w:br/>
        <w:br/>
      </w:r>
    </w:p>
    <w:p/>
    <w:p>
      <w:pPr>
        <w:pStyle w:val="Heading3"/>
      </w:pPr>
      <w:r>
        <w:t xml:space="preserve">山东省  淄博市  张店区  </w:t>
      </w:r>
    </w:p>
    <w:p>
      <w:r>
        <w:rPr>
          <w:i/>
        </w:rPr>
        <w:t>沙向东    山东省淄博市张店区区长</w:t>
      </w:r>
    </w:p>
    <w:p>
      <w:r>
        <w:t>性别:  男</w:t>
      </w:r>
    </w:p>
    <w:p>
      <w:r>
        <w:t xml:space="preserve">生年：  </w:t>
      </w:r>
    </w:p>
    <w:p>
      <w:r>
        <w:t xml:space="preserve">籍贯:  </w:t>
      </w:r>
    </w:p>
    <w:p>
      <w:r>
        <w:t xml:space="preserve">学历:  </w:t>
      </w:r>
    </w:p>
    <w:p>
      <w:r>
        <w:t xml:space="preserve">简历:  </w:t>
        <w:br/>
        <w:t>沙向东，男。</w:t>
        <w:br/>
        <w:br/>
        <w:t>山东省淄博市张店区区长。</w:t>
        <w:br/>
      </w:r>
    </w:p>
    <w:p/>
    <w:p>
      <w:pPr>
        <w:pStyle w:val="Heading3"/>
      </w:pPr>
      <w:r>
        <w:t xml:space="preserve">山东省  淄博市  张店区  </w:t>
      </w:r>
    </w:p>
    <w:p>
      <w:r>
        <w:rPr>
          <w:i/>
        </w:rPr>
        <w:t>王咏    山东省淄博市张店区委书记</w:t>
      </w:r>
    </w:p>
    <w:p>
      <w:r>
        <w:t>性别:  男</w:t>
      </w:r>
    </w:p>
    <w:p>
      <w:r>
        <w:t xml:space="preserve">生年：  </w:t>
      </w:r>
    </w:p>
    <w:p>
      <w:r>
        <w:t xml:space="preserve">籍贯:  </w:t>
      </w:r>
    </w:p>
    <w:p>
      <w:r>
        <w:t xml:space="preserve">学历:  </w:t>
      </w:r>
    </w:p>
    <w:p>
      <w:r>
        <w:t xml:space="preserve">简历:  </w:t>
        <w:br/>
        <w:t>王咏，男。</w:t>
        <w:br/>
        <w:br/>
        <w:t>山东省淄博市张店区委书记。</w:t>
        <w:br/>
      </w:r>
    </w:p>
    <w:p/>
    <w:p>
      <w:pPr>
        <w:pStyle w:val="Heading3"/>
      </w:pPr>
      <w:r>
        <w:t xml:space="preserve">山东省  淄博市  博山区  </w:t>
      </w:r>
    </w:p>
    <w:p>
      <w:r>
        <w:rPr>
          <w:i/>
        </w:rPr>
        <w:t>任书升    山东省淄博市博山区区长</w:t>
      </w:r>
    </w:p>
    <w:p>
      <w:r>
        <w:t>性别:  男</w:t>
      </w:r>
    </w:p>
    <w:p>
      <w:r>
        <w:t xml:space="preserve">生年：  </w:t>
      </w:r>
    </w:p>
    <w:p>
      <w:r>
        <w:t xml:space="preserve">籍贯:  </w:t>
      </w:r>
    </w:p>
    <w:p>
      <w:r>
        <w:t xml:space="preserve">学历:  </w:t>
      </w:r>
    </w:p>
    <w:p>
      <w:r>
        <w:t xml:space="preserve">简历:  </w:t>
        <w:br/>
        <w:t>任书升，男。</w:t>
        <w:br/>
        <w:br/>
        <w:t>山东省淄博市博山区区长。</w:t>
        <w:br/>
      </w:r>
    </w:p>
    <w:p/>
    <w:p>
      <w:pPr>
        <w:pStyle w:val="Heading3"/>
      </w:pPr>
      <w:r>
        <w:t xml:space="preserve">山东省  淄博市  博山区  </w:t>
      </w:r>
    </w:p>
    <w:p>
      <w:r>
        <w:rPr>
          <w:i/>
        </w:rPr>
        <w:t>许冰    山东省淄博市博山区委书记</w:t>
      </w:r>
    </w:p>
    <w:p>
      <w:r>
        <w:t>性别:  男</w:t>
      </w:r>
    </w:p>
    <w:p>
      <w:r>
        <w:t xml:space="preserve">生年：  </w:t>
      </w:r>
    </w:p>
    <w:p>
      <w:r>
        <w:t xml:space="preserve">籍贯:  </w:t>
      </w:r>
    </w:p>
    <w:p>
      <w:r>
        <w:t xml:space="preserve">学历:  </w:t>
      </w:r>
    </w:p>
    <w:p>
      <w:r>
        <w:t xml:space="preserve">简历:  </w:t>
        <w:br/>
        <w:t>许冰，男。</w:t>
        <w:br/>
        <w:br/>
        <w:t>山东省淄博市博山区委书记。</w:t>
        <w:br/>
      </w:r>
    </w:p>
    <w:p/>
    <w:p>
      <w:pPr>
        <w:pStyle w:val="Heading3"/>
      </w:pPr>
      <w:r>
        <w:t xml:space="preserve">山东省  淄博市  临淄区  </w:t>
      </w:r>
    </w:p>
    <w:p>
      <w:r>
        <w:rPr>
          <w:i/>
        </w:rPr>
        <w:t>宋振波    山东省淄博市临淄区区长</w:t>
      </w:r>
    </w:p>
    <w:p>
      <w:r>
        <w:t>性别:  男</w:t>
      </w:r>
    </w:p>
    <w:p>
      <w:r>
        <w:t xml:space="preserve">生年：  </w:t>
      </w:r>
    </w:p>
    <w:p>
      <w:r>
        <w:t xml:space="preserve">籍贯:  </w:t>
      </w:r>
    </w:p>
    <w:p>
      <w:r>
        <w:t xml:space="preserve">学历:  </w:t>
      </w:r>
    </w:p>
    <w:p>
      <w:r>
        <w:t xml:space="preserve">简历:  </w:t>
        <w:br/>
        <w:t>宋振波，男。</w:t>
        <w:br/>
        <w:br/>
        <w:t>山东省淄博市临淄区区长。</w:t>
        <w:br/>
      </w:r>
    </w:p>
    <w:p/>
    <w:p>
      <w:pPr>
        <w:pStyle w:val="Heading3"/>
      </w:pPr>
      <w:r>
        <w:t xml:space="preserve">山东省  淄博市  临淄区  </w:t>
      </w:r>
    </w:p>
    <w:p>
      <w:r>
        <w:rPr>
          <w:i/>
        </w:rPr>
        <w:t>毕荣青    山东省淄博市临淄区委书记</w:t>
      </w:r>
    </w:p>
    <w:p>
      <w:r>
        <w:t>性别:  女</w:t>
      </w:r>
    </w:p>
    <w:p>
      <w:r>
        <w:t xml:space="preserve">生年：  </w:t>
      </w:r>
    </w:p>
    <w:p>
      <w:r>
        <w:t xml:space="preserve">籍贯:  </w:t>
      </w:r>
    </w:p>
    <w:p>
      <w:r>
        <w:t xml:space="preserve">学历:  </w:t>
      </w:r>
    </w:p>
    <w:p>
      <w:r>
        <w:t xml:space="preserve">简历:  </w:t>
        <w:br/>
        <w:t>毕荣青，女。</w:t>
        <w:br/>
        <w:br/>
        <w:t>山东省淄博市临淄区委书记。</w:t>
        <w:br/>
      </w:r>
    </w:p>
    <w:p/>
    <w:p>
      <w:pPr>
        <w:pStyle w:val="Heading3"/>
      </w:pPr>
      <w:r>
        <w:t xml:space="preserve">山东省  淄博市  周村区  </w:t>
      </w:r>
    </w:p>
    <w:p>
      <w:r>
        <w:rPr>
          <w:i/>
        </w:rPr>
        <w:t>陈思林    山东省淄博市周村区区长</w:t>
      </w:r>
    </w:p>
    <w:p>
      <w:r>
        <w:t>性别:  男</w:t>
      </w:r>
    </w:p>
    <w:p>
      <w:r>
        <w:t xml:space="preserve">生年：  </w:t>
      </w:r>
    </w:p>
    <w:p>
      <w:r>
        <w:t xml:space="preserve">籍贯:  </w:t>
      </w:r>
    </w:p>
    <w:p>
      <w:r>
        <w:t xml:space="preserve">学历:  </w:t>
      </w:r>
    </w:p>
    <w:p>
      <w:r>
        <w:t xml:space="preserve">简历:  </w:t>
        <w:br/>
        <w:t>陈思林，男。</w:t>
        <w:br/>
        <w:br/>
        <w:t>山东省淄博市周村区区长。</w:t>
        <w:br/>
      </w:r>
    </w:p>
    <w:p/>
    <w:p>
      <w:pPr>
        <w:pStyle w:val="Heading3"/>
      </w:pPr>
      <w:r>
        <w:t xml:space="preserve">山东省  淄博市  周村区  </w:t>
      </w:r>
    </w:p>
    <w:p>
      <w:r>
        <w:rPr>
          <w:i/>
        </w:rPr>
        <w:t>韩昆山    山东省淄博市周村区委书记</w:t>
      </w:r>
    </w:p>
    <w:p>
      <w:r>
        <w:t>性别:  男</w:t>
      </w:r>
    </w:p>
    <w:p>
      <w:r>
        <w:t xml:space="preserve">生年：  </w:t>
      </w:r>
    </w:p>
    <w:p>
      <w:r>
        <w:t xml:space="preserve">籍贯:  </w:t>
      </w:r>
    </w:p>
    <w:p>
      <w:r>
        <w:t xml:space="preserve">学历:  </w:t>
      </w:r>
    </w:p>
    <w:p>
      <w:r>
        <w:t xml:space="preserve">简历:  </w:t>
        <w:br/>
        <w:t>韩昆山，男。</w:t>
        <w:br/>
        <w:br/>
        <w:t>山东省淄博市周村区委书记。</w:t>
        <w:br/>
      </w:r>
    </w:p>
    <w:p/>
    <w:p>
      <w:pPr>
        <w:pStyle w:val="Heading3"/>
      </w:pPr>
      <w:r>
        <w:t xml:space="preserve">山东省  淄博市  桓台县  </w:t>
      </w:r>
    </w:p>
    <w:p>
      <w:r>
        <w:rPr>
          <w:i/>
        </w:rPr>
        <w:t>贾刚    山东省淄博市桓台县委书记、县长</w:t>
      </w:r>
    </w:p>
    <w:p>
      <w:r>
        <w:t>性别:  男</w:t>
      </w:r>
    </w:p>
    <w:p>
      <w:r>
        <w:t>生年：  1969年04月</w:t>
      </w:r>
    </w:p>
    <w:p>
      <w:r>
        <w:t>籍贯:  山东博兴</w:t>
      </w:r>
    </w:p>
    <w:p>
      <w:r>
        <w:t>学历:  硕士</w:t>
      </w:r>
    </w:p>
    <w:p>
      <w:r>
        <w:t xml:space="preserve">简历:  </w:t>
        <w:br/>
        <w:t>贾刚，男，汉族，现任桓台县委副书记、县长，1969年5月生，籍贯山东博兴，出生地山东博兴，大学学历，农学硕士，中共党员，2007年6月任正县级，2012年1月任现职。山东省淄博市桓台县委书记、县长。</w:t>
        <w:br/>
      </w:r>
    </w:p>
    <w:p/>
    <w:p>
      <w:pPr>
        <w:pStyle w:val="Heading3"/>
      </w:pPr>
      <w:r>
        <w:t xml:space="preserve">山东省  淄博市  桓台县  </w:t>
      </w:r>
    </w:p>
    <w:p>
      <w:r>
        <w:rPr>
          <w:i/>
        </w:rPr>
        <w:t>贾刚    山东省淄博市桓台县委书记、县长</w:t>
      </w:r>
    </w:p>
    <w:p>
      <w:r>
        <w:t>性别:  男</w:t>
      </w:r>
    </w:p>
    <w:p>
      <w:r>
        <w:t>生年：  1969年04月</w:t>
      </w:r>
    </w:p>
    <w:p>
      <w:r>
        <w:t>籍贯:  山东博兴</w:t>
      </w:r>
    </w:p>
    <w:p>
      <w:r>
        <w:t>学历:  硕士</w:t>
      </w:r>
    </w:p>
    <w:p>
      <w:r>
        <w:t xml:space="preserve">简历:  </w:t>
        <w:br/>
        <w:t>贾刚，男，汉族，现任桓台县委副书记、县长，1969年5月生，籍贯山东博兴，出生地山东博兴，大学学历，农学硕士，中共党员，2007年6月任正县级，2012年1月任现职。山东省淄博市桓台县委书记、县长。</w:t>
        <w:br/>
      </w:r>
    </w:p>
    <w:p/>
    <w:p>
      <w:pPr>
        <w:pStyle w:val="Heading3"/>
      </w:pPr>
      <w:r>
        <w:t xml:space="preserve">山东省  淄博市  高青县  </w:t>
      </w:r>
    </w:p>
    <w:p>
      <w:r>
        <w:rPr>
          <w:i/>
        </w:rPr>
        <w:t>刘忠远    山东省淄博市高青县委书记、县长</w:t>
      </w:r>
    </w:p>
    <w:p>
      <w:r>
        <w:t>性别:  男</w:t>
      </w:r>
    </w:p>
    <w:p>
      <w:r>
        <w:t>生年：  1970年11月</w:t>
      </w:r>
    </w:p>
    <w:p>
      <w:r>
        <w:t>籍贯:  山东金乡</w:t>
      </w:r>
    </w:p>
    <w:p>
      <w:r>
        <w:t>学历:  博士</w:t>
      </w:r>
    </w:p>
    <w:p>
      <w:r>
        <w:t xml:space="preserve">简历:  </w:t>
        <w:br/>
        <w:t>1993年07月——1996年06月， 在淄博市工程投资咨询评估公司工作</w:t>
        <w:br/>
        <w:br/>
        <w:t>1996年06月——2002年12月， 历任淄博市纪委办公厅科员、 副科级检察员、正科级检察员、宣教室副主任</w:t>
        <w:br/>
        <w:br/>
        <w:t>2002年12月——2011年11月，历任淄博市临淄区委常委、办公室主任，淄博市高青县委常委、副县长，淄博市高青县委副书记</w:t>
        <w:br/>
        <w:br/>
        <w:t>2011年11月——2012年01月，任淄博市高青县委副书记，副县长、代县长</w:t>
        <w:br/>
        <w:br/>
        <w:t>2012年01月——2016年4月，任淄博市高青县委副书记、县长</w:t>
        <w:br/>
        <w:br/>
        <w:t>2016年4月，拟担任县（区）委书记人选考察对象</w:t>
        <w:br/>
        <w:br/>
        <w:t>2016年4月28日，任中共高青县委书记，任中共高青县委党校校长。</w:t>
        <w:br/>
      </w:r>
    </w:p>
    <w:p/>
    <w:p>
      <w:pPr>
        <w:pStyle w:val="Heading3"/>
      </w:pPr>
      <w:r>
        <w:t xml:space="preserve">山东省  淄博市  高青县  </w:t>
      </w:r>
    </w:p>
    <w:p>
      <w:r>
        <w:rPr>
          <w:i/>
        </w:rPr>
        <w:t>刘忠远    山东省淄博市高青县委书记、县长</w:t>
      </w:r>
    </w:p>
    <w:p>
      <w:r>
        <w:t>性别:  男</w:t>
      </w:r>
    </w:p>
    <w:p>
      <w:r>
        <w:t>生年：  1970年11月</w:t>
      </w:r>
    </w:p>
    <w:p>
      <w:r>
        <w:t>籍贯:  山东金乡</w:t>
      </w:r>
    </w:p>
    <w:p>
      <w:r>
        <w:t>学历:  博士</w:t>
      </w:r>
    </w:p>
    <w:p>
      <w:r>
        <w:t xml:space="preserve">简历:  </w:t>
        <w:br/>
        <w:t>1993年07月——1996年06月， 在淄博市工程投资咨询评估公司工作</w:t>
        <w:br/>
        <w:br/>
        <w:t>1996年06月——2002年12月， 历任淄博市纪委办公厅科员、 副科级检察员、正科级检察员、宣教室副主任</w:t>
        <w:br/>
        <w:br/>
        <w:t>2002年12月——2011年11月，历任淄博市临淄区委常委、办公室主任，淄博市高青县委常委、副县长，淄博市高青县委副书记</w:t>
        <w:br/>
        <w:br/>
        <w:t>2011年11月——2012年01月，任淄博市高青县委副书记，副县长、代县长</w:t>
        <w:br/>
        <w:br/>
        <w:t>2012年01月——2016年4月，任淄博市高青县委副书记、县长</w:t>
        <w:br/>
        <w:br/>
        <w:t>2016年4月，拟担任县（区）委书记人选考察对象</w:t>
        <w:br/>
        <w:br/>
        <w:t>2016年4月28日，任中共高青县委书记，任中共高青县委党校校长。</w:t>
        <w:br/>
      </w:r>
    </w:p>
    <w:p/>
    <w:p>
      <w:pPr>
        <w:pStyle w:val="Heading3"/>
      </w:pPr>
      <w:r>
        <w:t xml:space="preserve">山东省  淄博市  沂源县  </w:t>
      </w:r>
    </w:p>
    <w:p>
      <w:r>
        <w:rPr>
          <w:i/>
        </w:rPr>
        <w:t>谭秀中    山东省淄博市沂源县县长</w:t>
      </w:r>
    </w:p>
    <w:p>
      <w:r>
        <w:t>性别:  男</w:t>
      </w:r>
    </w:p>
    <w:p>
      <w:r>
        <w:t xml:space="preserve">生年：  </w:t>
      </w:r>
    </w:p>
    <w:p>
      <w:r>
        <w:t xml:space="preserve">籍贯:  </w:t>
      </w:r>
    </w:p>
    <w:p>
      <w:r>
        <w:t xml:space="preserve">学历:  </w:t>
      </w:r>
    </w:p>
    <w:p>
      <w:r>
        <w:t xml:space="preserve">简历:  </w:t>
        <w:br/>
        <w:t>谭秀中，男。</w:t>
        <w:br/>
        <w:br/>
        <w:t>山东省淄博市沂源县县长。</w:t>
        <w:br/>
      </w:r>
    </w:p>
    <w:p/>
    <w:p>
      <w:pPr>
        <w:pStyle w:val="Heading3"/>
      </w:pPr>
      <w:r>
        <w:t xml:space="preserve">山东省  淄博市  沂源县  </w:t>
      </w:r>
    </w:p>
    <w:p>
      <w:r>
        <w:rPr>
          <w:i/>
        </w:rPr>
        <w:t>张学武    山东省淄博市沂源县委书记</w:t>
      </w:r>
    </w:p>
    <w:p>
      <w:r>
        <w:t>性别:  男</w:t>
      </w:r>
    </w:p>
    <w:p>
      <w:r>
        <w:t>生年：  1976年07月</w:t>
      </w:r>
    </w:p>
    <w:p>
      <w:r>
        <w:t>籍贯:  山东蒙阴</w:t>
      </w:r>
    </w:p>
    <w:p>
      <w:r>
        <w:t>学历:  博士</w:t>
      </w:r>
    </w:p>
    <w:p>
      <w:r>
        <w:t xml:space="preserve">简历:  </w:t>
        <w:br/>
        <w:t>张学武，男，汉族，现任中共沂源县委委员、常委、书记，中共沂源县委党校校长，1976年8月生，籍贯山东蒙阴，出生地山东蒙阴，在职研究生学历，法学博士，中共党员，2013年6月任正县级，2013年6月任现职。</w:t>
        <w:br/>
      </w:r>
    </w:p>
    <w:p/>
    <w:p>
      <w:pPr>
        <w:pStyle w:val="Heading3"/>
      </w:pPr>
      <w:r>
        <w:t xml:space="preserve">山东省  枣庄市  市中区  </w:t>
      </w:r>
    </w:p>
    <w:p>
      <w:r>
        <w:rPr>
          <w:i/>
        </w:rPr>
        <w:t>于良    山东省枣庄市市中区区长</w:t>
      </w:r>
    </w:p>
    <w:p>
      <w:r>
        <w:t>性别:  男</w:t>
      </w:r>
    </w:p>
    <w:p>
      <w:r>
        <w:t xml:space="preserve">生年：  </w:t>
      </w:r>
    </w:p>
    <w:p>
      <w:r>
        <w:t xml:space="preserve">籍贯:  </w:t>
      </w:r>
    </w:p>
    <w:p>
      <w:r>
        <w:t xml:space="preserve">学历:  </w:t>
      </w:r>
    </w:p>
    <w:p>
      <w:r>
        <w:t xml:space="preserve">简历:  </w:t>
        <w:br/>
        <w:t>于良  男</w:t>
        <w:br/>
        <w:br/>
        <w:t>现任山东省枣庄市市中区区长</w:t>
        <w:br/>
      </w:r>
    </w:p>
    <w:p/>
    <w:p>
      <w:pPr>
        <w:pStyle w:val="Heading3"/>
      </w:pPr>
      <w:r>
        <w:t xml:space="preserve">山东省  枣庄市  市中区  </w:t>
      </w:r>
    </w:p>
    <w:p>
      <w:r>
        <w:rPr>
          <w:i/>
        </w:rPr>
        <w:t>霍高原    山东省枣庄市市中区委书记</w:t>
      </w:r>
    </w:p>
    <w:p>
      <w:r>
        <w:t>性别:  男</w:t>
      </w:r>
    </w:p>
    <w:p>
      <w:r>
        <w:t xml:space="preserve">生年：  </w:t>
      </w:r>
    </w:p>
    <w:p>
      <w:r>
        <w:t xml:space="preserve">籍贯:  </w:t>
      </w:r>
    </w:p>
    <w:p>
      <w:r>
        <w:t xml:space="preserve">学历:  </w:t>
      </w:r>
    </w:p>
    <w:p>
      <w:r>
        <w:t xml:space="preserve">简历:  </w:t>
        <w:br/>
        <w:t>霍高原  男</w:t>
        <w:br/>
        <w:br/>
        <w:t>现任：枣庄市政府副市长、党组成员，市中区委书记、区委党校校长</w:t>
        <w:br/>
      </w:r>
    </w:p>
    <w:p/>
    <w:p>
      <w:pPr>
        <w:pStyle w:val="Heading3"/>
      </w:pPr>
      <w:r>
        <w:t xml:space="preserve">山东省  枣庄市  薛城区  </w:t>
      </w:r>
    </w:p>
    <w:p>
      <w:r>
        <w:rPr>
          <w:i/>
        </w:rPr>
        <w:t>刘中波    山东省枣庄市薛城区区长</w:t>
      </w:r>
    </w:p>
    <w:p>
      <w:r>
        <w:t>性别:  男</w:t>
      </w:r>
    </w:p>
    <w:p>
      <w:r>
        <w:t xml:space="preserve">生年：  </w:t>
      </w:r>
    </w:p>
    <w:p>
      <w:r>
        <w:t xml:space="preserve">籍贯:  </w:t>
      </w:r>
    </w:p>
    <w:p>
      <w:r>
        <w:t xml:space="preserve">学历:  </w:t>
      </w:r>
    </w:p>
    <w:p>
      <w:r>
        <w:t xml:space="preserve">简历:  </w:t>
        <w:br/>
        <w:t>刘中波  男</w:t>
        <w:br/>
        <w:br/>
        <w:t>现任山东省枣庄市薛城区区长</w:t>
        <w:br/>
      </w:r>
    </w:p>
    <w:p/>
    <w:p>
      <w:pPr>
        <w:pStyle w:val="Heading3"/>
      </w:pPr>
      <w:r>
        <w:t xml:space="preserve">山东省  枣庄市  薛城区  </w:t>
      </w:r>
    </w:p>
    <w:p>
      <w:r>
        <w:rPr>
          <w:i/>
        </w:rPr>
        <w:t>吴磊    山东省枣庄市薛城区委书记</w:t>
      </w:r>
    </w:p>
    <w:p>
      <w:r>
        <w:t>性别:  男</w:t>
      </w:r>
    </w:p>
    <w:p>
      <w:r>
        <w:t xml:space="preserve">生年：  </w:t>
      </w:r>
    </w:p>
    <w:p>
      <w:r>
        <w:t xml:space="preserve">籍贯:  </w:t>
      </w:r>
    </w:p>
    <w:p>
      <w:r>
        <w:t xml:space="preserve">学历:  </w:t>
      </w:r>
    </w:p>
    <w:p>
      <w:r>
        <w:t xml:space="preserve">简历:  </w:t>
        <w:br/>
        <w:t>吴磊  男</w:t>
        <w:br/>
        <w:br/>
        <w:t>现任山东省枣庄市薛城区委书记</w:t>
        <w:br/>
      </w:r>
    </w:p>
    <w:p/>
    <w:p>
      <w:pPr>
        <w:pStyle w:val="Heading3"/>
      </w:pPr>
      <w:r>
        <w:t xml:space="preserve">山东省  枣庄市  峄城区  </w:t>
      </w:r>
    </w:p>
    <w:p>
      <w:r>
        <w:rPr>
          <w:i/>
        </w:rPr>
        <w:t>张贺泽    山东省枣庄市峄城区区长</w:t>
      </w:r>
    </w:p>
    <w:p>
      <w:r>
        <w:t>性别:  男</w:t>
      </w:r>
    </w:p>
    <w:p>
      <w:r>
        <w:t xml:space="preserve">生年：  </w:t>
      </w:r>
    </w:p>
    <w:p>
      <w:r>
        <w:t xml:space="preserve">籍贯:  </w:t>
      </w:r>
    </w:p>
    <w:p>
      <w:r>
        <w:t xml:space="preserve">学历:  </w:t>
      </w:r>
    </w:p>
    <w:p>
      <w:r>
        <w:t xml:space="preserve">简历:  </w:t>
        <w:br/>
        <w:t>张贺泽  男</w:t>
        <w:br/>
        <w:br/>
        <w:t>现任山东省枣庄市峄城区区长</w:t>
        <w:br/>
      </w:r>
    </w:p>
    <w:p/>
    <w:p>
      <w:pPr>
        <w:pStyle w:val="Heading3"/>
      </w:pPr>
      <w:r>
        <w:t xml:space="preserve">山东省  枣庄市  峄城区  </w:t>
      </w:r>
    </w:p>
    <w:p>
      <w:r>
        <w:rPr>
          <w:i/>
        </w:rPr>
        <w:t>刘振学    山东省枣庄市峄城区委书记</w:t>
      </w:r>
    </w:p>
    <w:p>
      <w:r>
        <w:t>性别:  男</w:t>
      </w:r>
    </w:p>
    <w:p>
      <w:r>
        <w:t xml:space="preserve">生年：  </w:t>
      </w:r>
    </w:p>
    <w:p>
      <w:r>
        <w:t xml:space="preserve">籍贯:  </w:t>
      </w:r>
    </w:p>
    <w:p>
      <w:r>
        <w:t xml:space="preserve">学历:  </w:t>
      </w:r>
    </w:p>
    <w:p>
      <w:r>
        <w:t xml:space="preserve">简历:  </w:t>
        <w:br/>
        <w:t>刘振学   男</w:t>
        <w:br/>
        <w:br/>
        <w:t>现任山东省枣庄市峄城区委书记</w:t>
        <w:br/>
      </w:r>
    </w:p>
    <w:p/>
    <w:p>
      <w:pPr>
        <w:pStyle w:val="Heading3"/>
      </w:pPr>
      <w:r>
        <w:t xml:space="preserve">山东省  枣庄市  台儿庄区  </w:t>
      </w:r>
    </w:p>
    <w:p>
      <w:r>
        <w:rPr>
          <w:i/>
        </w:rPr>
        <w:t>王辉    山东省枣庄市台儿庄区区长</w:t>
      </w:r>
    </w:p>
    <w:p>
      <w:r>
        <w:t>性别:  男</w:t>
      </w:r>
    </w:p>
    <w:p>
      <w:r>
        <w:t xml:space="preserve">生年：  </w:t>
      </w:r>
    </w:p>
    <w:p>
      <w:r>
        <w:t xml:space="preserve">籍贯:  </w:t>
      </w:r>
    </w:p>
    <w:p>
      <w:r>
        <w:t xml:space="preserve">学历:  </w:t>
      </w:r>
    </w:p>
    <w:p>
      <w:r>
        <w:t xml:space="preserve">简历:  </w:t>
        <w:br/>
        <w:t>王辉  男</w:t>
        <w:br/>
        <w:br/>
        <w:t>现任山东省枣庄市台儿庄区区长</w:t>
        <w:br/>
      </w:r>
    </w:p>
    <w:p/>
    <w:p>
      <w:pPr>
        <w:pStyle w:val="Heading3"/>
      </w:pPr>
      <w:r>
        <w:t xml:space="preserve">山东省  枣庄市  台儿庄区  </w:t>
      </w:r>
    </w:p>
    <w:p>
      <w:r>
        <w:rPr>
          <w:i/>
        </w:rPr>
        <w:t>王广金    山东省枣庄市台儿庄区委书记</w:t>
      </w:r>
    </w:p>
    <w:p>
      <w:r>
        <w:t>性别:  男</w:t>
      </w:r>
    </w:p>
    <w:p>
      <w:r>
        <w:t xml:space="preserve">生年：  </w:t>
      </w:r>
    </w:p>
    <w:p>
      <w:r>
        <w:t xml:space="preserve">籍贯:  </w:t>
      </w:r>
    </w:p>
    <w:p>
      <w:r>
        <w:t xml:space="preserve">学历:  </w:t>
      </w:r>
    </w:p>
    <w:p>
      <w:r>
        <w:t xml:space="preserve">简历:  </w:t>
        <w:br/>
        <w:t>王广金  男</w:t>
        <w:br/>
        <w:br/>
        <w:t>现任山东省枣庄市台儿庄区委书记</w:t>
        <w:br/>
      </w:r>
    </w:p>
    <w:p/>
    <w:p>
      <w:pPr>
        <w:pStyle w:val="Heading3"/>
      </w:pPr>
      <w:r>
        <w:t xml:space="preserve">山东省  枣庄市  山亭区  </w:t>
      </w:r>
    </w:p>
    <w:p>
      <w:r>
        <w:rPr>
          <w:i/>
        </w:rPr>
        <w:t>李春英    山东省枣庄市山亭区区长</w:t>
      </w:r>
    </w:p>
    <w:p>
      <w:r>
        <w:t>性别:  女</w:t>
      </w:r>
    </w:p>
    <w:p>
      <w:r>
        <w:t xml:space="preserve">生年：  </w:t>
      </w:r>
    </w:p>
    <w:p>
      <w:r>
        <w:t xml:space="preserve">籍贯:  </w:t>
      </w:r>
    </w:p>
    <w:p>
      <w:r>
        <w:t xml:space="preserve">学历:  </w:t>
      </w:r>
    </w:p>
    <w:p>
      <w:r>
        <w:t xml:space="preserve">简历:  </w:t>
        <w:br/>
        <w:t>李春英  男</w:t>
        <w:br/>
        <w:br/>
        <w:t>现任山东省枣庄市山亭区区长</w:t>
        <w:br/>
      </w:r>
    </w:p>
    <w:p/>
    <w:p>
      <w:pPr>
        <w:pStyle w:val="Heading3"/>
      </w:pPr>
      <w:r>
        <w:t xml:space="preserve">山东省  枣庄市  山亭区  </w:t>
      </w:r>
    </w:p>
    <w:p>
      <w:r>
        <w:rPr>
          <w:i/>
        </w:rPr>
        <w:t>王常胜    山东省枣庄市山亭区委书记</w:t>
      </w:r>
    </w:p>
    <w:p>
      <w:r>
        <w:t>性别:  男</w:t>
      </w:r>
    </w:p>
    <w:p>
      <w:r>
        <w:t xml:space="preserve">生年：  </w:t>
      </w:r>
    </w:p>
    <w:p>
      <w:r>
        <w:t xml:space="preserve">籍贯:  </w:t>
      </w:r>
    </w:p>
    <w:p>
      <w:r>
        <w:t xml:space="preserve">学历:  </w:t>
      </w:r>
    </w:p>
    <w:p>
      <w:r>
        <w:t xml:space="preserve">简历:  </w:t>
        <w:br/>
        <w:t>王常胜  男</w:t>
        <w:br/>
        <w:br/>
        <w:t>现任山东省枣庄市山亭区委书记</w:t>
        <w:br/>
      </w:r>
    </w:p>
    <w:p/>
    <w:p>
      <w:pPr>
        <w:pStyle w:val="Heading3"/>
      </w:pPr>
      <w:r>
        <w:t xml:space="preserve">山东省  枣庄市  滕州市  </w:t>
      </w:r>
    </w:p>
    <w:p>
      <w:r>
        <w:rPr>
          <w:i/>
        </w:rPr>
        <w:t>远义彬    山东省枣庄市滕州市市长</w:t>
      </w:r>
    </w:p>
    <w:p>
      <w:r>
        <w:t>性别:  男</w:t>
      </w:r>
    </w:p>
    <w:p>
      <w:r>
        <w:t xml:space="preserve">生年：  </w:t>
      </w:r>
    </w:p>
    <w:p>
      <w:r>
        <w:t xml:space="preserve">籍贯:  </w:t>
      </w:r>
    </w:p>
    <w:p>
      <w:r>
        <w:t xml:space="preserve">学历:  </w:t>
      </w:r>
    </w:p>
    <w:p>
      <w:r>
        <w:t xml:space="preserve">简历:  </w:t>
        <w:br/>
        <w:t>远义彬，男，汉族，山东苍山人，1972年6月出生，省委党校研究生学历，农学学士，1995年3月加入中国共产党，1995年7月参加工作。历任莱阳农学院园艺系学生，枣庄市市中区渴口乡林业站技术员、乡政府办公室秘书，枣庄市市中区纪委办公室秘书、纪委信访室主任，枣庄市纪委办公室副科级检查员，滕州市政府市长助理、党组成员，滕州市政府副市长、党组成员，滕州市委常委、组织部部长，滕州市委常委、市政府常务副市长、党组副书记、滕州经济开发区管委会主任、党工委书记，滕州市委副书记，市政府市长、党组书记、滕州经济开发区管委会主任、滕州市红十字会会长。</w:t>
        <w:br/>
        <w:br/>
        <w:t xml:space="preserve">　　2012年1月，在滕州市十七届人大一次会议第三次全体会议上，当选为滕州市人民政府市长。</w:t>
        <w:br/>
        <w:br/>
        <w:t xml:space="preserve">　　枣庄市第九次、第十次党代会代表，枣庄市第十四届、第十五届人大代表，滕州市第十次、十一次、十二次党代会代表，滕州市第十一届、十二届市委委员，滕州市第十六届、十七届人大代表。</w:t>
        <w:br/>
      </w:r>
    </w:p>
    <w:p/>
    <w:p>
      <w:pPr>
        <w:pStyle w:val="Heading3"/>
      </w:pPr>
      <w:r>
        <w:t xml:space="preserve">山东省  枣庄市  滕州市  </w:t>
      </w:r>
    </w:p>
    <w:p>
      <w:r>
        <w:rPr>
          <w:i/>
        </w:rPr>
        <w:t>董沂峰    山东省枣庄市滕州市委书记</w:t>
      </w:r>
    </w:p>
    <w:p>
      <w:r>
        <w:t>性别:  男</w:t>
      </w:r>
    </w:p>
    <w:p>
      <w:r>
        <w:t xml:space="preserve">生年：  </w:t>
      </w:r>
    </w:p>
    <w:p>
      <w:r>
        <w:t xml:space="preserve">籍贯:  </w:t>
      </w:r>
    </w:p>
    <w:p>
      <w:r>
        <w:t xml:space="preserve">学历:  </w:t>
      </w:r>
    </w:p>
    <w:p>
      <w:r>
        <w:t xml:space="preserve">简历:  </w:t>
        <w:br/>
        <w:t>董沂峰，男，汉族，山东沂南县人，1963年8月生，省委党校研究生，经济学学士，1991年11月加入中国共产党。</w:t>
        <w:br/>
        <w:br/>
        <w:t xml:space="preserve">　　1980年9月至1984年7月，山东经济学院计划统计专业学习。</w:t>
        <w:br/>
        <w:br/>
        <w:t xml:space="preserve">　　1984年7月至1985年7月，临沂地区物质服务公司办事员；1985年7月至1991年4月，临沂地区计委工业科、贸经科科员；1991年4月至1994年12月，临沂地区计委贸经科副科长；1994年12月至1999年12月，临沂市计委贸经科科长；1999年12月至2001年4月，临沂市外经贸委副主任、党组成员（2000年6月至2001年4月，挂职枣庄市市中区委副书记）。</w:t>
        <w:br/>
        <w:br/>
        <w:t xml:space="preserve">　　2001年4月至2002年1月，任枣庄市山亭区委副书记、代区长；2002年1月至2003年1月，任山亭区委副书记、区长（1999年9月至2002年6月省委党校在职研究生经济管理专业学习）；2003年1月至2006年12月，任枣庄市山亭区委副书记、区长、区政协主席（2005年4月至2005年10月，美国马里兰大学MPA培训学习）；2006年12月至2011年11月，任枣庄市山亭区委书记、区人大常委会主任、区委党校校长（2011年3月至2011年7月，山东省委党校第21期中青班学习，任中青班党支部书记）。</w:t>
        <w:br/>
        <w:br/>
        <w:t xml:space="preserve">　　2011年11月任滕州市委书记、市委党校校长。</w:t>
        <w:br/>
        <w:br/>
        <w:t xml:space="preserve">　　2012年2月，当选枣庄市委常委。</w:t>
        <w:br/>
        <w:br/>
        <w:t xml:space="preserve">　　山东省第九次党代会代表，山东省第十届人大代表，枣庄市第八次、九次、十次党代会代表，枣庄市第九届、第十届市委委员，枣庄市第十三届、十四届、十五届人大代表。</w:t>
        <w:br/>
      </w:r>
    </w:p>
    <w:p/>
    <w:p>
      <w:pPr>
        <w:pStyle w:val="Heading3"/>
      </w:pPr>
      <w:r>
        <w:t xml:space="preserve">山东省  东营市  东营区  </w:t>
      </w:r>
    </w:p>
    <w:p>
      <w:r>
        <w:rPr>
          <w:i/>
        </w:rPr>
        <w:t>丁卫东    山东省东营市东营区区长</w:t>
      </w:r>
    </w:p>
    <w:p>
      <w:r>
        <w:t>性别:  男</w:t>
      </w:r>
    </w:p>
    <w:p>
      <w:r>
        <w:t xml:space="preserve">生年：  </w:t>
      </w:r>
    </w:p>
    <w:p>
      <w:r>
        <w:t xml:space="preserve">籍贯:  </w:t>
      </w:r>
    </w:p>
    <w:p>
      <w:r>
        <w:t xml:space="preserve">学历:  </w:t>
      </w:r>
    </w:p>
    <w:p>
      <w:r>
        <w:t xml:space="preserve">简历:  </w:t>
        <w:br/>
        <w:t>丁卫东，男。</w:t>
        <w:br/>
        <w:br/>
        <w:t>山东省东营市东营区区长。</w:t>
        <w:br/>
      </w:r>
    </w:p>
    <w:p/>
    <w:p>
      <w:pPr>
        <w:pStyle w:val="Heading3"/>
      </w:pPr>
      <w:r>
        <w:t xml:space="preserve">山东省  东营市  东营区  </w:t>
      </w:r>
    </w:p>
    <w:p>
      <w:r>
        <w:rPr>
          <w:i/>
        </w:rPr>
        <w:t>贾瑞霭    山东省东营市东营区委书记</w:t>
      </w:r>
    </w:p>
    <w:p>
      <w:r>
        <w:t>性别:  女</w:t>
      </w:r>
    </w:p>
    <w:p>
      <w:r>
        <w:t xml:space="preserve">生年：  </w:t>
      </w:r>
    </w:p>
    <w:p>
      <w:r>
        <w:t xml:space="preserve">籍贯:  </w:t>
      </w:r>
    </w:p>
    <w:p>
      <w:r>
        <w:t xml:space="preserve">学历:  </w:t>
      </w:r>
    </w:p>
    <w:p>
      <w:r>
        <w:t xml:space="preserve">简历:  </w:t>
        <w:br/>
        <w:t>贾瑞霭，女。</w:t>
        <w:br/>
        <w:br/>
        <w:t>山东省东营市东营区委书记。</w:t>
        <w:br/>
      </w:r>
    </w:p>
    <w:p/>
    <w:p>
      <w:pPr>
        <w:pStyle w:val="Heading3"/>
      </w:pPr>
      <w:r>
        <w:t xml:space="preserve">山东省  东营市  河口区  </w:t>
      </w:r>
    </w:p>
    <w:p>
      <w:r>
        <w:rPr>
          <w:i/>
        </w:rPr>
        <w:t>苟增杰    山东省东营市河口区区长</w:t>
      </w:r>
    </w:p>
    <w:p>
      <w:r>
        <w:t>性别:  男</w:t>
      </w:r>
    </w:p>
    <w:p>
      <w:r>
        <w:t xml:space="preserve">生年：  </w:t>
      </w:r>
    </w:p>
    <w:p>
      <w:r>
        <w:t xml:space="preserve">籍贯:  </w:t>
      </w:r>
    </w:p>
    <w:p>
      <w:r>
        <w:t xml:space="preserve">学历:  </w:t>
      </w:r>
    </w:p>
    <w:p>
      <w:r>
        <w:t xml:space="preserve">简历:  </w:t>
        <w:br/>
        <w:t>苟增杰，男。</w:t>
        <w:br/>
        <w:br/>
        <w:t>山东省东营市河口区区长。</w:t>
        <w:br/>
      </w:r>
    </w:p>
    <w:p/>
    <w:p>
      <w:pPr>
        <w:pStyle w:val="Heading3"/>
      </w:pPr>
      <w:r>
        <w:t xml:space="preserve">山东省  东营市  河口区  </w:t>
      </w:r>
    </w:p>
    <w:p>
      <w:r>
        <w:rPr>
          <w:i/>
        </w:rPr>
        <w:t>聂建军    山东省东营市河口区委书记</w:t>
      </w:r>
    </w:p>
    <w:p>
      <w:r>
        <w:t>性别:  男</w:t>
      </w:r>
    </w:p>
    <w:p>
      <w:r>
        <w:t xml:space="preserve">生年：  </w:t>
      </w:r>
    </w:p>
    <w:p>
      <w:r>
        <w:t xml:space="preserve">籍贯:  </w:t>
      </w:r>
    </w:p>
    <w:p>
      <w:r>
        <w:t xml:space="preserve">学历:  </w:t>
      </w:r>
    </w:p>
    <w:p>
      <w:r>
        <w:t xml:space="preserve">简历:  </w:t>
        <w:br/>
        <w:t>聂建军，男。</w:t>
        <w:br/>
        <w:br/>
        <w:t>山东省东营市河口区委书记。</w:t>
        <w:br/>
      </w:r>
    </w:p>
    <w:p/>
    <w:p>
      <w:pPr>
        <w:pStyle w:val="Heading3"/>
      </w:pPr>
      <w:r>
        <w:t xml:space="preserve">山东省  东营市  垦利县  </w:t>
      </w:r>
    </w:p>
    <w:p>
      <w:r>
        <w:rPr>
          <w:i/>
        </w:rPr>
        <w:t>崔建华    山东省东营市垦利县县长</w:t>
      </w:r>
    </w:p>
    <w:p>
      <w:r>
        <w:t>性别:  男</w:t>
      </w:r>
    </w:p>
    <w:p>
      <w:r>
        <w:t xml:space="preserve">生年：  </w:t>
      </w:r>
    </w:p>
    <w:p>
      <w:r>
        <w:t xml:space="preserve">籍贯:  </w:t>
      </w:r>
    </w:p>
    <w:p>
      <w:r>
        <w:t xml:space="preserve">学历:  </w:t>
      </w:r>
    </w:p>
    <w:p>
      <w:r>
        <w:t xml:space="preserve">简历:  </w:t>
        <w:br/>
        <w:t>崔建华，男。</w:t>
        <w:br/>
        <w:br/>
        <w:t>山东省东营市垦利县县长。</w:t>
        <w:br/>
      </w:r>
    </w:p>
    <w:p/>
    <w:p>
      <w:pPr>
        <w:pStyle w:val="Heading3"/>
      </w:pPr>
      <w:r>
        <w:t xml:space="preserve">山东省  东营市  垦利县  </w:t>
      </w:r>
    </w:p>
    <w:p>
      <w:r>
        <w:rPr>
          <w:i/>
        </w:rPr>
        <w:t>韩利学    山东省东营市垦利县委书记</w:t>
      </w:r>
    </w:p>
    <w:p>
      <w:r>
        <w:t>性别:  男</w:t>
      </w:r>
    </w:p>
    <w:p>
      <w:r>
        <w:t xml:space="preserve">生年：  </w:t>
      </w:r>
    </w:p>
    <w:p>
      <w:r>
        <w:t xml:space="preserve">籍贯:  </w:t>
      </w:r>
    </w:p>
    <w:p>
      <w:r>
        <w:t xml:space="preserve">学历:  </w:t>
      </w:r>
    </w:p>
    <w:p>
      <w:r>
        <w:t xml:space="preserve">简历:  </w:t>
        <w:br/>
        <w:t>韩利学，男。</w:t>
        <w:br/>
        <w:br/>
        <w:t>山东省东营市垦利县委书记。</w:t>
        <w:br/>
      </w:r>
    </w:p>
    <w:p/>
    <w:p>
      <w:pPr>
        <w:pStyle w:val="Heading3"/>
      </w:pPr>
      <w:r>
        <w:t xml:space="preserve">山东省  东营市  利津县  </w:t>
      </w:r>
    </w:p>
    <w:p>
      <w:r>
        <w:rPr>
          <w:i/>
        </w:rPr>
        <w:t>燕振诚    山东省东营市利津县县长</w:t>
      </w:r>
    </w:p>
    <w:p>
      <w:r>
        <w:t>性别:  男</w:t>
      </w:r>
    </w:p>
    <w:p>
      <w:r>
        <w:t xml:space="preserve">生年：  </w:t>
      </w:r>
    </w:p>
    <w:p>
      <w:r>
        <w:t xml:space="preserve">籍贯:  </w:t>
      </w:r>
    </w:p>
    <w:p>
      <w:r>
        <w:t xml:space="preserve">学历:  </w:t>
      </w:r>
    </w:p>
    <w:p>
      <w:r>
        <w:t xml:space="preserve">简历:  </w:t>
        <w:br/>
        <w:t>燕振诚，男。</w:t>
        <w:br/>
        <w:br/>
        <w:t>山东省东营市利津县县长。</w:t>
        <w:br/>
      </w:r>
    </w:p>
    <w:p/>
    <w:p>
      <w:pPr>
        <w:pStyle w:val="Heading3"/>
      </w:pPr>
      <w:r>
        <w:t xml:space="preserve">山东省  东营市  利津县  </w:t>
      </w:r>
    </w:p>
    <w:p>
      <w:r>
        <w:rPr>
          <w:i/>
        </w:rPr>
        <w:t>杜振波    山东省东营市利津县委书记</w:t>
      </w:r>
    </w:p>
    <w:p>
      <w:r>
        <w:t>性别:  男</w:t>
      </w:r>
    </w:p>
    <w:p>
      <w:r>
        <w:t xml:space="preserve">生年：  </w:t>
      </w:r>
    </w:p>
    <w:p>
      <w:r>
        <w:t xml:space="preserve">籍贯:  </w:t>
      </w:r>
    </w:p>
    <w:p>
      <w:r>
        <w:t xml:space="preserve">学历:  </w:t>
      </w:r>
    </w:p>
    <w:p>
      <w:r>
        <w:t xml:space="preserve">简历:  </w:t>
        <w:br/>
        <w:t>杜振波，男。</w:t>
        <w:br/>
        <w:br/>
        <w:t>山东省东营市利津县委书记。</w:t>
        <w:br/>
      </w:r>
    </w:p>
    <w:p/>
    <w:p>
      <w:pPr>
        <w:pStyle w:val="Heading3"/>
      </w:pPr>
      <w:r>
        <w:t xml:space="preserve">山东省  东营市  广饶县  </w:t>
      </w:r>
    </w:p>
    <w:p>
      <w:r>
        <w:rPr>
          <w:i/>
        </w:rPr>
        <w:t>霰景亮    山东省东营市广饶县县长</w:t>
      </w:r>
    </w:p>
    <w:p>
      <w:r>
        <w:t>性别:  男</w:t>
      </w:r>
    </w:p>
    <w:p>
      <w:r>
        <w:t xml:space="preserve">生年：  </w:t>
      </w:r>
    </w:p>
    <w:p>
      <w:r>
        <w:t xml:space="preserve">籍贯:  </w:t>
      </w:r>
    </w:p>
    <w:p>
      <w:r>
        <w:t xml:space="preserve">学历:  </w:t>
      </w:r>
    </w:p>
    <w:p>
      <w:r>
        <w:t xml:space="preserve">简历:  </w:t>
        <w:br/>
        <w:t>霰景亮，男。</w:t>
        <w:br/>
        <w:br/>
        <w:t>山东省东营市广饶县县长</w:t>
        <w:br/>
      </w:r>
    </w:p>
    <w:p/>
    <w:p>
      <w:pPr>
        <w:pStyle w:val="Heading3"/>
      </w:pPr>
      <w:r>
        <w:t xml:space="preserve">山东省  东营市  广饶县  </w:t>
      </w:r>
    </w:p>
    <w:p>
      <w:r>
        <w:rPr>
          <w:i/>
        </w:rPr>
        <w:t>田和友    山东省东营市广饶县委书记</w:t>
      </w:r>
    </w:p>
    <w:p>
      <w:r>
        <w:t>性别:  男</w:t>
      </w:r>
    </w:p>
    <w:p>
      <w:r>
        <w:t xml:space="preserve">生年：  </w:t>
      </w:r>
    </w:p>
    <w:p>
      <w:r>
        <w:t xml:space="preserve">籍贯:  </w:t>
      </w:r>
    </w:p>
    <w:p>
      <w:r>
        <w:t xml:space="preserve">学历:  </w:t>
      </w:r>
    </w:p>
    <w:p>
      <w:r>
        <w:t xml:space="preserve">简历:  </w:t>
        <w:br/>
        <w:t>田和友，男。</w:t>
        <w:br/>
        <w:br/>
        <w:t>山东省东营市广饶县委书记。</w:t>
        <w:br/>
      </w:r>
    </w:p>
    <w:p/>
    <w:p>
      <w:pPr>
        <w:pStyle w:val="Heading3"/>
      </w:pPr>
      <w:r>
        <w:t xml:space="preserve">山东省  烟台市  芝罘区  </w:t>
      </w:r>
    </w:p>
    <w:p>
      <w:r>
        <w:rPr>
          <w:i/>
        </w:rPr>
        <w:t>牟树青    山东省烟台市芝罘区长</w:t>
      </w:r>
    </w:p>
    <w:p>
      <w:r>
        <w:t>性别:  男</w:t>
      </w:r>
    </w:p>
    <w:p>
      <w:r>
        <w:t>生年：  1968年01月</w:t>
      </w:r>
    </w:p>
    <w:p>
      <w:r>
        <w:t>籍贯:  山东栖霞</w:t>
      </w:r>
    </w:p>
    <w:p>
      <w:r>
        <w:t xml:space="preserve">学历:  </w:t>
      </w:r>
    </w:p>
    <w:p>
      <w:r>
        <w:t xml:space="preserve">简历:  </w:t>
        <w:br/>
        <w:t>牟树青，男，1968年2月出生，汉族，籍贯山东栖霞，中共党员，大学文化程度。</w:t>
        <w:br/>
        <w:br/>
        <w:t>现任中共烟台市芝罘区委副书记、烟台市芝罘区人民政府区长。</w:t>
        <w:br/>
        <w:br/>
        <w:t>（人民网资料 截至2014年11月）</w:t>
        <w:br/>
      </w:r>
    </w:p>
    <w:p/>
    <w:p>
      <w:pPr>
        <w:pStyle w:val="Heading3"/>
      </w:pPr>
      <w:r>
        <w:t xml:space="preserve">山东省  烟台市  芝罘区  </w:t>
      </w:r>
    </w:p>
    <w:p>
      <w:r>
        <w:rPr>
          <w:i/>
        </w:rPr>
        <w:t>高庆波    山东省烟台市芝罘区委书记</w:t>
      </w:r>
    </w:p>
    <w:p>
      <w:r>
        <w:t>性别:  男</w:t>
      </w:r>
    </w:p>
    <w:p>
      <w:r>
        <w:t>生年：  1963年09月</w:t>
      </w:r>
    </w:p>
    <w:p>
      <w:r>
        <w:t>籍贯:  山东乳山</w:t>
      </w:r>
    </w:p>
    <w:p>
      <w:r>
        <w:t xml:space="preserve">学历:  </w:t>
      </w:r>
    </w:p>
    <w:p>
      <w:r>
        <w:t xml:space="preserve">简历:  </w:t>
        <w:br/>
        <w:t>高庆波，男，汉族，1963年10月出生，籍贯山东乳山。</w:t>
        <w:br/>
        <w:br/>
        <w:t>现任中共烟台市芝罘区委书记、党校校长。</w:t>
        <w:br/>
        <w:br/>
        <w:t>（人民网资料 截至2014年11月）</w:t>
        <w:br/>
      </w:r>
    </w:p>
    <w:p/>
    <w:p>
      <w:pPr>
        <w:pStyle w:val="Heading3"/>
      </w:pPr>
      <w:r>
        <w:t xml:space="preserve">山东省  烟台市  福山区  </w:t>
      </w:r>
    </w:p>
    <w:p>
      <w:r>
        <w:rPr>
          <w:i/>
        </w:rPr>
        <w:t>戴龙成    山东省烟台市福山区长</w:t>
      </w:r>
    </w:p>
    <w:p>
      <w:r>
        <w:t>性别:  男</w:t>
      </w:r>
    </w:p>
    <w:p>
      <w:r>
        <w:t>生年：  1976年04月</w:t>
      </w:r>
    </w:p>
    <w:p>
      <w:r>
        <w:t xml:space="preserve">籍贯:  </w:t>
      </w:r>
    </w:p>
    <w:p>
      <w:r>
        <w:t xml:space="preserve">学历:  </w:t>
      </w:r>
    </w:p>
    <w:p>
      <w:r>
        <w:t xml:space="preserve">简历:  </w:t>
        <w:br/>
        <w:t>戴龙成，男，汉族，1976年5月出生。</w:t>
        <w:br/>
        <w:br/>
        <w:t>现任山东省烟台市福山区长。</w:t>
        <w:br/>
        <w:br/>
        <w:t>（人民网资料 截至2014年11月）</w:t>
        <w:br/>
        <w:br/>
      </w:r>
    </w:p>
    <w:p/>
    <w:p>
      <w:pPr>
        <w:pStyle w:val="Heading3"/>
      </w:pPr>
      <w:r>
        <w:t xml:space="preserve">山东省  烟台市  福山区  </w:t>
      </w:r>
    </w:p>
    <w:p>
      <w:r>
        <w:rPr>
          <w:i/>
        </w:rPr>
        <w:t>姜中二    山东省烟台市福山区委书记</w:t>
      </w:r>
    </w:p>
    <w:p>
      <w:r>
        <w:t>性别:  男</w:t>
      </w:r>
    </w:p>
    <w:p>
      <w:r>
        <w:t>生年：  1960年06月</w:t>
      </w:r>
    </w:p>
    <w:p>
      <w:r>
        <w:t xml:space="preserve">籍贯:  </w:t>
      </w:r>
    </w:p>
    <w:p>
      <w:r>
        <w:t xml:space="preserve">学历:  </w:t>
      </w:r>
    </w:p>
    <w:p>
      <w:r>
        <w:t xml:space="preserve">简历:  </w:t>
        <w:br/>
        <w:t>姜中二，男，汉族，1960年7月出生。</w:t>
        <w:br/>
        <w:br/>
        <w:t>现任烟台市福山区委书记。</w:t>
        <w:br/>
        <w:br/>
        <w:t>（人民网资料 截至2014年11月）</w:t>
        <w:br/>
      </w:r>
    </w:p>
    <w:p/>
    <w:p>
      <w:pPr>
        <w:pStyle w:val="Heading3"/>
      </w:pPr>
      <w:r>
        <w:t xml:space="preserve">山东省  烟台市  牟平区  </w:t>
      </w:r>
    </w:p>
    <w:p>
      <w:r>
        <w:rPr>
          <w:i/>
        </w:rPr>
        <w:t>刘启明    山东省烟台市牟平区长</w:t>
      </w:r>
    </w:p>
    <w:p>
      <w:r>
        <w:t>性别:  男</w:t>
      </w:r>
    </w:p>
    <w:p>
      <w:r>
        <w:t xml:space="preserve">生年：  </w:t>
      </w:r>
    </w:p>
    <w:p>
      <w:r>
        <w:t xml:space="preserve">籍贯:  </w:t>
      </w:r>
    </w:p>
    <w:p>
      <w:r>
        <w:t xml:space="preserve">学历:  </w:t>
      </w:r>
    </w:p>
    <w:p>
      <w:r>
        <w:t xml:space="preserve">简历:  </w:t>
        <w:br/>
        <w:t>刘启明，男</w:t>
        <w:br/>
        <w:br/>
        <w:t>现任山东省烟台市牟平区长。</w:t>
        <w:br/>
        <w:br/>
        <w:t>（人民网资料 截至2014年11月）</w:t>
        <w:br/>
      </w:r>
    </w:p>
    <w:p/>
    <w:p>
      <w:pPr>
        <w:pStyle w:val="Heading3"/>
      </w:pPr>
      <w:r>
        <w:t xml:space="preserve">山东省  烟台市  牟平区  </w:t>
      </w:r>
    </w:p>
    <w:p>
      <w:r>
        <w:rPr>
          <w:i/>
        </w:rPr>
        <w:t>李爱杰    山东省烟台市牟平区委书记</w:t>
      </w:r>
    </w:p>
    <w:p>
      <w:r>
        <w:t>性别:  男</w:t>
      </w:r>
    </w:p>
    <w:p>
      <w:r>
        <w:t xml:space="preserve">生年：  </w:t>
      </w:r>
    </w:p>
    <w:p>
      <w:r>
        <w:t xml:space="preserve">籍贯:  </w:t>
      </w:r>
    </w:p>
    <w:p>
      <w:r>
        <w:t xml:space="preserve">学历:  </w:t>
      </w:r>
    </w:p>
    <w:p>
      <w:r>
        <w:t xml:space="preserve">简历:  </w:t>
        <w:br/>
        <w:t>李爱杰，男</w:t>
        <w:br/>
        <w:br/>
        <w:t>现任山东省烟台市牟平区委书记。</w:t>
        <w:br/>
        <w:br/>
        <w:t>（人民网资料 截至2014年11月）</w:t>
        <w:br/>
      </w:r>
    </w:p>
    <w:p/>
    <w:p>
      <w:pPr>
        <w:pStyle w:val="Heading3"/>
      </w:pPr>
      <w:r>
        <w:t xml:space="preserve">山东省  烟台市  莱山区  </w:t>
      </w:r>
    </w:p>
    <w:p>
      <w:r>
        <w:rPr>
          <w:i/>
        </w:rPr>
        <w:t>姚秀霞    山东省烟台市莱山区长</w:t>
      </w:r>
    </w:p>
    <w:p>
      <w:r>
        <w:t>性别:  女</w:t>
      </w:r>
    </w:p>
    <w:p>
      <w:r>
        <w:t>生年：  1971年08月</w:t>
      </w:r>
    </w:p>
    <w:p>
      <w:r>
        <w:t xml:space="preserve">籍贯:  </w:t>
      </w:r>
    </w:p>
    <w:p>
      <w:r>
        <w:t xml:space="preserve">学历:  </w:t>
      </w:r>
    </w:p>
    <w:p>
      <w:r>
        <w:t xml:space="preserve">简历:  </w:t>
        <w:br/>
        <w:t>姚秀霞，女，汉族，1971年9月出生。</w:t>
        <w:br/>
        <w:br/>
        <w:t>现任山东省烟台市莱山区长。</w:t>
        <w:br/>
        <w:br/>
        <w:t>（人民网资料 截至2014年11月）</w:t>
        <w:br/>
      </w:r>
    </w:p>
    <w:p/>
    <w:p>
      <w:pPr>
        <w:pStyle w:val="Heading3"/>
      </w:pPr>
      <w:r>
        <w:t xml:space="preserve">山东省  烟台市  莱山区  </w:t>
      </w:r>
    </w:p>
    <w:p>
      <w:r>
        <w:rPr>
          <w:i/>
        </w:rPr>
        <w:t>金志海    山东省烟台市莱山区委书记</w:t>
      </w:r>
    </w:p>
    <w:p>
      <w:r>
        <w:t>性别:  男</w:t>
      </w:r>
    </w:p>
    <w:p>
      <w:r>
        <w:t>生年：  1962年10月</w:t>
      </w:r>
    </w:p>
    <w:p>
      <w:r>
        <w:t xml:space="preserve">籍贯:  </w:t>
      </w:r>
    </w:p>
    <w:p>
      <w:r>
        <w:t xml:space="preserve">学历:  </w:t>
      </w:r>
    </w:p>
    <w:p>
      <w:r>
        <w:t xml:space="preserve">简历:  </w:t>
        <w:br/>
        <w:t>金志海，男，汉族，1962年11月出生，中共党员。</w:t>
        <w:br/>
        <w:br/>
        <w:t>现任山东省烟台市莱山区委书记。</w:t>
        <w:br/>
        <w:br/>
        <w:t>（人民网资料 截至2014年11月）</w:t>
        <w:br/>
      </w:r>
    </w:p>
    <w:p/>
    <w:p>
      <w:pPr>
        <w:pStyle w:val="Heading3"/>
      </w:pPr>
      <w:r>
        <w:t xml:space="preserve">山东省  烟台市  长岛县  </w:t>
      </w:r>
    </w:p>
    <w:p>
      <w:r>
        <w:rPr>
          <w:i/>
        </w:rPr>
        <w:t>刘树军    山东省烟台市长岛县长</w:t>
      </w:r>
    </w:p>
    <w:p>
      <w:r>
        <w:t>性别:  男</w:t>
      </w:r>
    </w:p>
    <w:p>
      <w:r>
        <w:t xml:space="preserve">生年：  </w:t>
      </w:r>
    </w:p>
    <w:p>
      <w:r>
        <w:t xml:space="preserve">籍贯:  </w:t>
      </w:r>
    </w:p>
    <w:p>
      <w:r>
        <w:t xml:space="preserve">学历:  </w:t>
      </w:r>
    </w:p>
    <w:p>
      <w:r>
        <w:t xml:space="preserve">简历:  </w:t>
        <w:br/>
        <w:t>刘树军，男</w:t>
        <w:br/>
        <w:br/>
        <w:t>现任山东省烟台市长岛县长。</w:t>
        <w:br/>
        <w:br/>
        <w:t>（人民网资料 截至2014年11月）</w:t>
        <w:br/>
      </w:r>
    </w:p>
    <w:p/>
    <w:p>
      <w:pPr>
        <w:pStyle w:val="Heading3"/>
      </w:pPr>
      <w:r>
        <w:t xml:space="preserve">山东省  烟台市  长岛县  </w:t>
      </w:r>
    </w:p>
    <w:p>
      <w:r>
        <w:rPr>
          <w:i/>
        </w:rPr>
        <w:t>张延廷    山东省烟台市长岛县委书记</w:t>
      </w:r>
    </w:p>
    <w:p>
      <w:r>
        <w:t>性别:  男</w:t>
      </w:r>
    </w:p>
    <w:p>
      <w:r>
        <w:t xml:space="preserve">生年：  </w:t>
      </w:r>
    </w:p>
    <w:p>
      <w:r>
        <w:t xml:space="preserve">籍贯:  </w:t>
      </w:r>
    </w:p>
    <w:p>
      <w:r>
        <w:t xml:space="preserve">学历:  </w:t>
      </w:r>
    </w:p>
    <w:p>
      <w:r>
        <w:t xml:space="preserve">简历:  </w:t>
        <w:br/>
        <w:t>张延廷，男</w:t>
        <w:br/>
        <w:br/>
        <w:t>现任山东省烟台市长岛县委书记。</w:t>
        <w:br/>
        <w:br/>
        <w:t>（人民网资料 截至2014年11月）</w:t>
        <w:br/>
      </w:r>
    </w:p>
    <w:p/>
    <w:p>
      <w:pPr>
        <w:pStyle w:val="Heading3"/>
      </w:pPr>
      <w:r>
        <w:t xml:space="preserve">山东省  烟台市  龙口市  </w:t>
      </w:r>
    </w:p>
    <w:p>
      <w:r>
        <w:rPr>
          <w:i/>
        </w:rPr>
        <w:t>韩世军    山东省烟台市龙口市长</w:t>
      </w:r>
    </w:p>
    <w:p>
      <w:r>
        <w:t>性别:  男</w:t>
      </w:r>
    </w:p>
    <w:p>
      <w:r>
        <w:t>生年：  1968年09月</w:t>
      </w:r>
    </w:p>
    <w:p>
      <w:r>
        <w:t xml:space="preserve">籍贯:  </w:t>
      </w:r>
    </w:p>
    <w:p>
      <w:r>
        <w:t xml:space="preserve">学历:  </w:t>
      </w:r>
    </w:p>
    <w:p>
      <w:r>
        <w:t xml:space="preserve">简历:  </w:t>
        <w:br/>
        <w:t>韩世军，男，汉族，1968年10月出生，籍贯山东蓬莱，中共党员。</w:t>
        <w:br/>
        <w:br/>
        <w:t>现任山东省烟台市龙口市长。</w:t>
        <w:br/>
        <w:br/>
        <w:t>（人民网资料 截至2014年11月）</w:t>
        <w:br/>
      </w:r>
    </w:p>
    <w:p/>
    <w:p>
      <w:pPr>
        <w:pStyle w:val="Heading3"/>
      </w:pPr>
      <w:r>
        <w:t xml:space="preserve">山东省  烟台市  龙口市  </w:t>
      </w:r>
    </w:p>
    <w:p>
      <w:r>
        <w:rPr>
          <w:i/>
        </w:rPr>
        <w:t>杨洪旭    山东省烟台市龙口市委书记</w:t>
      </w:r>
    </w:p>
    <w:p>
      <w:r>
        <w:t>性别:  男</w:t>
      </w:r>
    </w:p>
    <w:p>
      <w:r>
        <w:t>生年：  1963年10月</w:t>
      </w:r>
    </w:p>
    <w:p>
      <w:r>
        <w:t xml:space="preserve">籍贯:  </w:t>
      </w:r>
    </w:p>
    <w:p>
      <w:r>
        <w:t xml:space="preserve">学历:  </w:t>
      </w:r>
    </w:p>
    <w:p>
      <w:r>
        <w:t xml:space="preserve">简历:  </w:t>
        <w:br/>
        <w:t>杨洪旭，男，汉族，1963年11月出生。</w:t>
        <w:br/>
        <w:br/>
        <w:t>现任山东省烟台市龙口市委书记。</w:t>
        <w:br/>
        <w:br/>
        <w:t>（人民网资料 截至2014年11月）</w:t>
        <w:br/>
      </w:r>
    </w:p>
    <w:p/>
    <w:p>
      <w:pPr>
        <w:pStyle w:val="Heading3"/>
      </w:pPr>
      <w:r>
        <w:t xml:space="preserve">山东省  烟台市  莱阳市  </w:t>
      </w:r>
    </w:p>
    <w:p>
      <w:r>
        <w:rPr>
          <w:i/>
        </w:rPr>
        <w:t>李胜刚    山东省烟台市莱阳市长</w:t>
      </w:r>
    </w:p>
    <w:p>
      <w:r>
        <w:t>性别:  男</w:t>
      </w:r>
    </w:p>
    <w:p>
      <w:r>
        <w:t>生年：  1968年08月</w:t>
      </w:r>
    </w:p>
    <w:p>
      <w:r>
        <w:t>籍贯:  山东蓬莱</w:t>
      </w:r>
    </w:p>
    <w:p>
      <w:r>
        <w:t xml:space="preserve">学历:  </w:t>
      </w:r>
    </w:p>
    <w:p>
      <w:r>
        <w:t xml:space="preserve">简历:  </w:t>
        <w:br/>
        <w:t>李胜刚，男，汉族，1968年9月出生，籍贯山东蓬莱，中共党员，研究生文化程度，曾任中共烟台市芝罘区委常委、烟台市芝罘区人民政府常务副区长、长岛县委副书记，县政府党组书记、代理县长。</w:t>
        <w:br/>
        <w:br/>
        <w:t>现任山东省烟台市莱阳市长。</w:t>
        <w:br/>
        <w:br/>
        <w:t>（人民网资料 截至2014年11月）</w:t>
        <w:br/>
      </w:r>
    </w:p>
    <w:p/>
    <w:p>
      <w:pPr>
        <w:pStyle w:val="Heading3"/>
      </w:pPr>
      <w:r>
        <w:t xml:space="preserve">山东省  烟台市  莱阳市  </w:t>
      </w:r>
    </w:p>
    <w:p>
      <w:r>
        <w:rPr>
          <w:i/>
        </w:rPr>
        <w:t>刘森    山东省烟台市莱阳市委书记</w:t>
      </w:r>
    </w:p>
    <w:p>
      <w:r>
        <w:t>性别:  男</w:t>
      </w:r>
    </w:p>
    <w:p>
      <w:r>
        <w:t xml:space="preserve">生年：  </w:t>
      </w:r>
    </w:p>
    <w:p>
      <w:r>
        <w:t xml:space="preserve">籍贯:  </w:t>
      </w:r>
    </w:p>
    <w:p>
      <w:r>
        <w:t xml:space="preserve">学历:  </w:t>
      </w:r>
    </w:p>
    <w:p>
      <w:r>
        <w:t xml:space="preserve">简历:  </w:t>
        <w:br/>
        <w:t>刘森，男</w:t>
        <w:br/>
        <w:br/>
        <w:t>现任山东省烟台市莱阳市委书记。</w:t>
        <w:br/>
        <w:br/>
        <w:t>（人民网资料 截至2014年11月）</w:t>
        <w:br/>
      </w:r>
    </w:p>
    <w:p/>
    <w:p>
      <w:pPr>
        <w:pStyle w:val="Heading3"/>
      </w:pPr>
      <w:r>
        <w:t xml:space="preserve">山东省  烟台市  莱州市  </w:t>
      </w:r>
    </w:p>
    <w:p>
      <w:r>
        <w:rPr>
          <w:i/>
        </w:rPr>
        <w:t>宫权    山东省烟台市莱州市长</w:t>
      </w:r>
    </w:p>
    <w:p>
      <w:r>
        <w:t>性别:  男</w:t>
      </w:r>
    </w:p>
    <w:p>
      <w:r>
        <w:t xml:space="preserve">生年：  </w:t>
      </w:r>
    </w:p>
    <w:p>
      <w:r>
        <w:t xml:space="preserve">籍贯:  </w:t>
      </w:r>
    </w:p>
    <w:p>
      <w:r>
        <w:t xml:space="preserve">学历:  </w:t>
      </w:r>
    </w:p>
    <w:p>
      <w:r>
        <w:t xml:space="preserve">简历:  </w:t>
        <w:br/>
        <w:t>宫权，男</w:t>
        <w:br/>
        <w:br/>
        <w:t>现任山东省烟台市莱州市长。</w:t>
        <w:br/>
        <w:br/>
        <w:t>（人民网资料 截至2014年11月）</w:t>
        <w:br/>
      </w:r>
    </w:p>
    <w:p/>
    <w:p>
      <w:pPr>
        <w:pStyle w:val="Heading3"/>
      </w:pPr>
      <w:r>
        <w:t xml:space="preserve">山东省  烟台市  莱州市  </w:t>
      </w:r>
    </w:p>
    <w:p>
      <w:r>
        <w:rPr>
          <w:i/>
        </w:rPr>
        <w:t>李明    山东省烟台市莱州市委书记</w:t>
      </w:r>
    </w:p>
    <w:p>
      <w:r>
        <w:t>性别:  男</w:t>
      </w:r>
    </w:p>
    <w:p>
      <w:r>
        <w:t>生年：  1971年08月</w:t>
      </w:r>
    </w:p>
    <w:p>
      <w:r>
        <w:t>籍贯:  山东文登</w:t>
      </w:r>
    </w:p>
    <w:p>
      <w:r>
        <w:t xml:space="preserve">学历:  </w:t>
      </w:r>
    </w:p>
    <w:p>
      <w:r>
        <w:t xml:space="preserve">简历:  </w:t>
        <w:br/>
        <w:t>李明，男，汉族，1971年9月出生，研究生学历。</w:t>
        <w:br/>
        <w:br/>
        <w:t>现任山东省烟台市莱州市委书记。</w:t>
        <w:br/>
        <w:br/>
        <w:t>（人民网资料 截至2014年11月）</w:t>
        <w:br/>
      </w:r>
    </w:p>
    <w:p/>
    <w:p>
      <w:pPr>
        <w:pStyle w:val="Heading3"/>
      </w:pPr>
      <w:r>
        <w:t xml:space="preserve">山东省  烟台市  蓬莱市  </w:t>
      </w:r>
    </w:p>
    <w:p>
      <w:r>
        <w:rPr>
          <w:i/>
        </w:rPr>
        <w:t>孙业宝    山东省烟台市蓬莱市长</w:t>
      </w:r>
    </w:p>
    <w:p>
      <w:r>
        <w:t>性别:  男</w:t>
      </w:r>
    </w:p>
    <w:p>
      <w:r>
        <w:t>生年：  1966年06月</w:t>
      </w:r>
    </w:p>
    <w:p>
      <w:r>
        <w:t xml:space="preserve">籍贯:  </w:t>
      </w:r>
    </w:p>
    <w:p>
      <w:r>
        <w:t xml:space="preserve">学历:  </w:t>
      </w:r>
    </w:p>
    <w:p>
      <w:r>
        <w:t xml:space="preserve">简历:  </w:t>
        <w:br/>
        <w:t>孙业宝，男</w:t>
        <w:br/>
        <w:br/>
        <w:t>现任山东省烟台市蓬莱市长。</w:t>
        <w:br/>
        <w:br/>
        <w:t>（人民网资料 截至2014年11月）</w:t>
        <w:br/>
      </w:r>
    </w:p>
    <w:p/>
    <w:p>
      <w:pPr>
        <w:pStyle w:val="Heading3"/>
      </w:pPr>
      <w:r>
        <w:t xml:space="preserve">山东省  烟台市  蓬莱市  </w:t>
      </w:r>
    </w:p>
    <w:p>
      <w:r>
        <w:rPr>
          <w:i/>
        </w:rPr>
        <w:t>张代令    山东省烟台市蓬莱市委书记</w:t>
      </w:r>
    </w:p>
    <w:p>
      <w:r>
        <w:t>性别:  男</w:t>
      </w:r>
    </w:p>
    <w:p>
      <w:r>
        <w:t xml:space="preserve">生年：  </w:t>
      </w:r>
    </w:p>
    <w:p>
      <w:r>
        <w:t xml:space="preserve">籍贯:  </w:t>
      </w:r>
    </w:p>
    <w:p>
      <w:r>
        <w:t xml:space="preserve">学历:  </w:t>
      </w:r>
    </w:p>
    <w:p>
      <w:r>
        <w:t xml:space="preserve">简历:  </w:t>
        <w:br/>
        <w:t>张代令，男</w:t>
        <w:br/>
        <w:br/>
        <w:t>现任中共山东省烟台市蓬莱市委书记。</w:t>
        <w:br/>
        <w:br/>
        <w:t>（人民网资料 截至2014年11月）</w:t>
        <w:br/>
      </w:r>
    </w:p>
    <w:p/>
    <w:p>
      <w:pPr>
        <w:pStyle w:val="Heading3"/>
      </w:pPr>
      <w:r>
        <w:t xml:space="preserve">山东省  烟台市  招远市  </w:t>
      </w:r>
    </w:p>
    <w:p>
      <w:r>
        <w:rPr>
          <w:i/>
        </w:rPr>
        <w:t>王光耀    山东省烟台市招远市长</w:t>
      </w:r>
    </w:p>
    <w:p>
      <w:r>
        <w:t>性别:  男</w:t>
      </w:r>
    </w:p>
    <w:p>
      <w:r>
        <w:t xml:space="preserve">生年：  </w:t>
      </w:r>
    </w:p>
    <w:p>
      <w:r>
        <w:t xml:space="preserve">籍贯:  </w:t>
      </w:r>
    </w:p>
    <w:p>
      <w:r>
        <w:t xml:space="preserve">学历:  </w:t>
      </w:r>
    </w:p>
    <w:p>
      <w:r>
        <w:t xml:space="preserve">简历:  </w:t>
        <w:br/>
        <w:t>王光耀，男</w:t>
        <w:br/>
        <w:br/>
        <w:t>现任山东省烟台市招远市长。</w:t>
        <w:br/>
        <w:br/>
        <w:t>（人民网资料 截至2014年11月）</w:t>
        <w:br/>
      </w:r>
    </w:p>
    <w:p/>
    <w:p>
      <w:pPr>
        <w:pStyle w:val="Heading3"/>
      </w:pPr>
      <w:r>
        <w:t xml:space="preserve">山东省  烟台市  招远市  </w:t>
      </w:r>
    </w:p>
    <w:p>
      <w:r>
        <w:rPr>
          <w:i/>
        </w:rPr>
        <w:t>张伟    山东省烟台市招远市委书记</w:t>
      </w:r>
    </w:p>
    <w:p>
      <w:r>
        <w:t>性别:  男</w:t>
      </w:r>
    </w:p>
    <w:p>
      <w:r>
        <w:t>生年：  1963年06月</w:t>
      </w:r>
    </w:p>
    <w:p>
      <w:r>
        <w:t>籍贯:  山东潍坊</w:t>
      </w:r>
    </w:p>
    <w:p>
      <w:r>
        <w:t xml:space="preserve">学历:  </w:t>
      </w:r>
    </w:p>
    <w:p>
      <w:r>
        <w:t xml:space="preserve">简历:  </w:t>
        <w:br/>
        <w:t>张伟，男，1963年7月出生</w:t>
        <w:br/>
        <w:br/>
        <w:t>现任山东省烟台市招远市委书记。</w:t>
        <w:br/>
        <w:br/>
        <w:t>（人民网资料 截至2013年11月）</w:t>
        <w:br/>
      </w:r>
    </w:p>
    <w:p/>
    <w:p>
      <w:pPr>
        <w:pStyle w:val="Heading3"/>
      </w:pPr>
      <w:r>
        <w:t xml:space="preserve">山东省  烟台市  栖霞市  </w:t>
      </w:r>
    </w:p>
    <w:p>
      <w:r>
        <w:rPr>
          <w:i/>
        </w:rPr>
        <w:t>陈兆宽    山东省烟台市栖霞市长</w:t>
      </w:r>
    </w:p>
    <w:p>
      <w:r>
        <w:t>性别:  男</w:t>
      </w:r>
    </w:p>
    <w:p>
      <w:r>
        <w:t>生年：  1968年06月</w:t>
      </w:r>
    </w:p>
    <w:p>
      <w:r>
        <w:t>籍贯:  山东龙口</w:t>
      </w:r>
    </w:p>
    <w:p>
      <w:r>
        <w:t xml:space="preserve">学历:  </w:t>
      </w:r>
    </w:p>
    <w:p>
      <w:r>
        <w:t xml:space="preserve">简历:  </w:t>
        <w:br/>
        <w:t>陈兆宽，男，汉族，1968年7月出生，研究生学历</w:t>
        <w:br/>
        <w:br/>
        <w:t>现任山东省烟台市栖霞市长。</w:t>
        <w:br/>
        <w:br/>
        <w:t>（人民网资料 截至2014年11月）</w:t>
        <w:br/>
      </w:r>
    </w:p>
    <w:p/>
    <w:p>
      <w:pPr>
        <w:pStyle w:val="Heading3"/>
      </w:pPr>
      <w:r>
        <w:t xml:space="preserve">山东省  烟台市  栖霞市  </w:t>
      </w:r>
    </w:p>
    <w:p>
      <w:r>
        <w:rPr>
          <w:i/>
        </w:rPr>
        <w:t>李宁    山东省烟台市栖霞市委书记</w:t>
      </w:r>
    </w:p>
    <w:p>
      <w:r>
        <w:t>性别:  女</w:t>
      </w:r>
    </w:p>
    <w:p>
      <w:r>
        <w:t xml:space="preserve">生年：  </w:t>
      </w:r>
    </w:p>
    <w:p>
      <w:r>
        <w:t xml:space="preserve">籍贯:  </w:t>
      </w:r>
    </w:p>
    <w:p>
      <w:r>
        <w:t xml:space="preserve">学历:  </w:t>
      </w:r>
    </w:p>
    <w:p>
      <w:r>
        <w:t xml:space="preserve">简历:  </w:t>
        <w:br/>
        <w:t>李宁，女</w:t>
        <w:br/>
        <w:br/>
        <w:t>现任山东省烟台市栖霞市委书记。</w:t>
        <w:br/>
        <w:br/>
        <w:t>（人民网资料 截至2014年11月）</w:t>
        <w:br/>
      </w:r>
    </w:p>
    <w:p/>
    <w:p>
      <w:pPr>
        <w:pStyle w:val="Heading3"/>
      </w:pPr>
      <w:r>
        <w:t xml:space="preserve">山东省  烟台市  海阳市  </w:t>
      </w:r>
    </w:p>
    <w:p>
      <w:r>
        <w:rPr>
          <w:i/>
        </w:rPr>
        <w:t>李波    山东省烟台市海阳市长</w:t>
      </w:r>
    </w:p>
    <w:p>
      <w:r>
        <w:t>性别:  男</w:t>
      </w:r>
    </w:p>
    <w:p>
      <w:r>
        <w:t xml:space="preserve">生年：  </w:t>
      </w:r>
    </w:p>
    <w:p>
      <w:r>
        <w:t xml:space="preserve">籍贯:  </w:t>
      </w:r>
    </w:p>
    <w:p>
      <w:r>
        <w:t xml:space="preserve">学历:  </w:t>
      </w:r>
    </w:p>
    <w:p>
      <w:r>
        <w:t xml:space="preserve">简历:  </w:t>
        <w:br/>
        <w:t>李波，男</w:t>
        <w:br/>
        <w:br/>
        <w:t>现任山东省烟台市海阳市长。</w:t>
        <w:br/>
        <w:br/>
        <w:t>（人民网资料 截至2014年11月）</w:t>
        <w:br/>
      </w:r>
    </w:p>
    <w:p/>
    <w:p>
      <w:pPr>
        <w:pStyle w:val="Heading3"/>
      </w:pPr>
      <w:r>
        <w:t xml:space="preserve">山东省  烟台市  海阳市  </w:t>
      </w:r>
    </w:p>
    <w:p>
      <w:r>
        <w:rPr>
          <w:i/>
        </w:rPr>
        <w:t>姜仕礼    山东省烟台市海阳市委书记</w:t>
      </w:r>
    </w:p>
    <w:p>
      <w:r>
        <w:t>性别:  男</w:t>
      </w:r>
    </w:p>
    <w:p>
      <w:r>
        <w:t>生年：  1962年12月</w:t>
      </w:r>
    </w:p>
    <w:p>
      <w:r>
        <w:t>籍贯:  山东莱阳</w:t>
      </w:r>
    </w:p>
    <w:p>
      <w:r>
        <w:t xml:space="preserve">学历:  </w:t>
      </w:r>
    </w:p>
    <w:p>
      <w:r>
        <w:t xml:space="preserve">简历:  </w:t>
        <w:br/>
        <w:t>姜仕礼，男，汉族，1963年1月出生，山东莱阳人，大学学历，中共党员。</w:t>
        <w:br/>
        <w:br/>
        <w:t>1980.09—1984.07 山东农业大学植物保护专业学生</w:t>
        <w:br/>
        <w:br/>
        <w:t>1984.07—1986.01 莱阳市穴坊镇团委副书记</w:t>
        <w:br/>
        <w:br/>
        <w:t>1986.01—1988.07 莱阳市团市委干事、宣传部部长</w:t>
        <w:br/>
        <w:br/>
        <w:t>1988.07—1990.02 莱阳市委宣传部新闻科副科长、外宣科科长</w:t>
        <w:br/>
        <w:br/>
        <w:t>1990.02—1992.09 莱阳市委宣传部对外宣传科科长、副局级巡视员</w:t>
        <w:br/>
        <w:br/>
        <w:t>1992.09—1993.11 莱阳市委宣传部外宣办主任</w:t>
        <w:br/>
        <w:br/>
        <w:t>1993.11—1994.06 莱阳市委宣传部副部长</w:t>
        <w:br/>
        <w:br/>
        <w:t>1994.06—1997.02 莱阳团市委书记</w:t>
        <w:br/>
        <w:br/>
        <w:t>1997.02—1999.09 莱阳市高格庄镇党委书记</w:t>
        <w:br/>
        <w:br/>
        <w:t>1999.09—2001.01 莱阳市委组织部副部长（正科）</w:t>
        <w:br/>
        <w:br/>
        <w:t>2001.01—2004.11 蓬莱市委常委、组织部部长</w:t>
        <w:br/>
        <w:br/>
        <w:t>2004.11—2007.01 海阳市委副书记、组织部长</w:t>
        <w:br/>
        <w:br/>
        <w:t>2007.01—2007.08 海阳市委副书记</w:t>
        <w:br/>
        <w:br/>
        <w:t>2007.08—2008.09 海阳市委副书记兼烟台二轻学校、海阳高职党委书记</w:t>
        <w:br/>
        <w:br/>
        <w:t>2008.09—2009.02 海阳市委副书记、副市长、代市长</w:t>
        <w:br/>
        <w:br/>
        <w:t>2009.02—2012.12 海阳市委副书记、市长</w:t>
        <w:br/>
        <w:br/>
        <w:t>2012.12—2013.01 海阳市委书记</w:t>
        <w:br/>
        <w:br/>
        <w:t>2013.01—海阳市委书记、市人大常委会主任</w:t>
        <w:br/>
      </w:r>
    </w:p>
    <w:p/>
    <w:p>
      <w:pPr>
        <w:pStyle w:val="Heading3"/>
      </w:pPr>
      <w:r>
        <w:t xml:space="preserve">山东省  潍坊市  潍城区  </w:t>
      </w:r>
    </w:p>
    <w:p>
      <w:r>
        <w:rPr>
          <w:i/>
        </w:rPr>
        <w:t>刘泮英     山东省潍坊市潍城区区长</w:t>
      </w:r>
    </w:p>
    <w:p>
      <w:r>
        <w:t>性别:  男</w:t>
      </w:r>
    </w:p>
    <w:p>
      <w:r>
        <w:t xml:space="preserve">生年：  </w:t>
      </w:r>
    </w:p>
    <w:p>
      <w:r>
        <w:t xml:space="preserve">籍贯:  </w:t>
      </w:r>
    </w:p>
    <w:p>
      <w:r>
        <w:t xml:space="preserve">学历:  </w:t>
      </w:r>
    </w:p>
    <w:p>
      <w:r>
        <w:t xml:space="preserve">简历:  </w:t>
        <w:br/>
        <w:t>刘泮英：男，1970年3月生，汉族，山东青州人，1992年11月入党，1993年7月参加工作，省委党校研究生学历，现任潍城区委副书记、区长。</w:t>
        <w:br/>
        <w:br/>
        <w:t>1991.09—1993.07  山东师范大学化学专业学生</w:t>
        <w:br/>
        <w:br/>
        <w:t>1993.07—1998.04  坊子区荆山洼镇组织干事、民政助理（其间：1995.09-1997.12在山东省委党校经济管理专业在职学习）</w:t>
        <w:br/>
        <w:br/>
        <w:t>1998.04—1998.12  坊子区人大常委会办公室秘书</w:t>
        <w:br/>
        <w:br/>
        <w:t>1998.12—2000.08  坊子区人大常委会人事代表室副主任</w:t>
        <w:br/>
        <w:br/>
        <w:t>2000.08—2003.01  寒亭区人民政府党组成员、区长助理</w:t>
        <w:br/>
        <w:br/>
        <w:t>2003.01—2007.01潍城区人民政府副区长、党组成员（其间：2001.09-2004.06在山东省委党校经济管理专业在职学习）</w:t>
        <w:br/>
        <w:br/>
        <w:t>2007.01—2011.12  潍城区委常委、区政府常务副区长</w:t>
        <w:br/>
        <w:br/>
        <w:t>2011.12—2013.03  潍城区委副书记</w:t>
        <w:br/>
        <w:br/>
        <w:t>2013.03—2013.04  潍城区委副书记、代区长、区政府党组书记</w:t>
        <w:br/>
        <w:br/>
        <w:t>2013.04—         潍城区委副书记、区长</w:t>
        <w:br/>
      </w:r>
    </w:p>
    <w:p/>
    <w:p>
      <w:pPr>
        <w:pStyle w:val="Heading3"/>
      </w:pPr>
      <w:r>
        <w:t xml:space="preserve">山东省  潍坊市  潍城区  </w:t>
      </w:r>
    </w:p>
    <w:p>
      <w:r>
        <w:rPr>
          <w:i/>
        </w:rPr>
        <w:t>王兆辉    山东省潍坊市潍城区委书记</w:t>
      </w:r>
    </w:p>
    <w:p>
      <w:r>
        <w:t>性别:  男</w:t>
      </w:r>
    </w:p>
    <w:p>
      <w:r>
        <w:t xml:space="preserve">生年：  </w:t>
      </w:r>
    </w:p>
    <w:p>
      <w:r>
        <w:t xml:space="preserve">籍贯:  </w:t>
      </w:r>
    </w:p>
    <w:p>
      <w:r>
        <w:t xml:space="preserve">学历:  </w:t>
      </w:r>
    </w:p>
    <w:p>
      <w:r>
        <w:t xml:space="preserve">简历:  </w:t>
        <w:br/>
        <w:t>王兆辉，男。</w:t>
        <w:br/>
        <w:br/>
        <w:t>现任山东省潍坊市潍城区委书记。</w:t>
        <w:br/>
      </w:r>
    </w:p>
    <w:p/>
    <w:p>
      <w:pPr>
        <w:pStyle w:val="Heading3"/>
      </w:pPr>
      <w:r>
        <w:t xml:space="preserve">山东省  潍坊市  寒亭区  </w:t>
      </w:r>
    </w:p>
    <w:p>
      <w:r>
        <w:rPr>
          <w:i/>
        </w:rPr>
        <w:t>李兰祥    山东省潍坊市寒亭区区长</w:t>
      </w:r>
    </w:p>
    <w:p>
      <w:r>
        <w:t>性别:  男</w:t>
      </w:r>
    </w:p>
    <w:p>
      <w:r>
        <w:t xml:space="preserve">生年：  </w:t>
      </w:r>
    </w:p>
    <w:p>
      <w:r>
        <w:t xml:space="preserve">籍贯:  </w:t>
      </w:r>
    </w:p>
    <w:p>
      <w:r>
        <w:t xml:space="preserve">学历:  </w:t>
      </w:r>
    </w:p>
    <w:p>
      <w:r>
        <w:t xml:space="preserve">简历:  </w:t>
        <w:br/>
        <w:t>李兰祥，男。</w:t>
        <w:br/>
        <w:br/>
        <w:t>现任山东省潍坊市寒亭区委副书记、区长。</w:t>
        <w:br/>
      </w:r>
    </w:p>
    <w:p/>
    <w:p>
      <w:pPr>
        <w:pStyle w:val="Heading3"/>
      </w:pPr>
      <w:r>
        <w:t xml:space="preserve">山东省  潍坊市  寒亭区  </w:t>
      </w:r>
    </w:p>
    <w:p>
      <w:r>
        <w:rPr>
          <w:i/>
        </w:rPr>
        <w:t>孟晓雷    山东省潍坊市寒亭区委书记</w:t>
      </w:r>
    </w:p>
    <w:p>
      <w:r>
        <w:t>性别:  男</w:t>
      </w:r>
    </w:p>
    <w:p>
      <w:r>
        <w:t xml:space="preserve">生年：  </w:t>
      </w:r>
    </w:p>
    <w:p>
      <w:r>
        <w:t xml:space="preserve">籍贯:  </w:t>
      </w:r>
    </w:p>
    <w:p>
      <w:r>
        <w:t xml:space="preserve">学历:  </w:t>
      </w:r>
    </w:p>
    <w:p>
      <w:r>
        <w:t xml:space="preserve">简历:  </w:t>
        <w:br/>
        <w:t>孟晓雷，男。</w:t>
        <w:br/>
        <w:br/>
        <w:t>现任山东省潍坊市寒亭区委书记、区人大常委会主任、潍坊经济开发区党工委书记、管委会主任。</w:t>
        <w:br/>
      </w:r>
    </w:p>
    <w:p/>
    <w:p>
      <w:pPr>
        <w:pStyle w:val="Heading3"/>
      </w:pPr>
      <w:r>
        <w:t xml:space="preserve">山东省  潍坊市  坊子区  </w:t>
      </w:r>
    </w:p>
    <w:p>
      <w:r>
        <w:rPr>
          <w:i/>
        </w:rPr>
        <w:t>刘升勤    山东省潍坊市坊子区区长</w:t>
      </w:r>
    </w:p>
    <w:p>
      <w:r>
        <w:t>性别:  女</w:t>
      </w:r>
    </w:p>
    <w:p>
      <w:r>
        <w:t xml:space="preserve">生年：  </w:t>
      </w:r>
    </w:p>
    <w:p>
      <w:r>
        <w:t xml:space="preserve">籍贯:  </w:t>
      </w:r>
    </w:p>
    <w:p>
      <w:r>
        <w:t xml:space="preserve">学历:  </w:t>
      </w:r>
    </w:p>
    <w:p>
      <w:r>
        <w:t xml:space="preserve">简历:  </w:t>
        <w:br/>
        <w:t>刘升勤，女。</w:t>
        <w:br/>
        <w:br/>
        <w:t>现任山东省潍坊市坊子区委副书记、区长。</w:t>
        <w:br/>
        <w:br/>
        <w:t xml:space="preserve"> </w:t>
        <w:br/>
      </w:r>
    </w:p>
    <w:p/>
    <w:p>
      <w:pPr>
        <w:pStyle w:val="Heading3"/>
      </w:pPr>
      <w:r>
        <w:t xml:space="preserve">山东省  潍坊市  坊子区  </w:t>
      </w:r>
    </w:p>
    <w:p>
      <w:r>
        <w:rPr>
          <w:i/>
        </w:rPr>
        <w:t>贾有余    山东省潍坊市坊子区委书记</w:t>
      </w:r>
    </w:p>
    <w:p>
      <w:r>
        <w:t>性别:  男</w:t>
      </w:r>
    </w:p>
    <w:p>
      <w:r>
        <w:t xml:space="preserve">生年：  </w:t>
      </w:r>
    </w:p>
    <w:p>
      <w:r>
        <w:t xml:space="preserve">籍贯:  </w:t>
      </w:r>
    </w:p>
    <w:p>
      <w:r>
        <w:t xml:space="preserve">学历:  </w:t>
      </w:r>
    </w:p>
    <w:p>
      <w:r>
        <w:t xml:space="preserve">简历:  </w:t>
        <w:br/>
        <w:t>贾有余，男。</w:t>
        <w:br/>
        <w:br/>
        <w:t>现任山东省潍坊市坊子区委书记、区人大常委会主任。</w:t>
        <w:br/>
        <w:br/>
      </w:r>
    </w:p>
    <w:p/>
    <w:p>
      <w:pPr>
        <w:pStyle w:val="Heading3"/>
      </w:pPr>
      <w:r>
        <w:t xml:space="preserve">山东省  潍坊市  奎文区  </w:t>
      </w:r>
    </w:p>
    <w:p>
      <w:r>
        <w:rPr>
          <w:i/>
        </w:rPr>
        <w:t>宋均圻    山东省潍坊市奎文区区长</w:t>
      </w:r>
    </w:p>
    <w:p>
      <w:r>
        <w:t>性别:  男</w:t>
      </w:r>
    </w:p>
    <w:p>
      <w:r>
        <w:t xml:space="preserve">生年：  </w:t>
      </w:r>
    </w:p>
    <w:p>
      <w:r>
        <w:t xml:space="preserve">籍贯:  </w:t>
      </w:r>
    </w:p>
    <w:p>
      <w:r>
        <w:t xml:space="preserve">学历:  </w:t>
      </w:r>
    </w:p>
    <w:p>
      <w:r>
        <w:t xml:space="preserve">简历:  </w:t>
        <w:br/>
        <w:t>宋均圻，男。</w:t>
        <w:br/>
        <w:br/>
        <w:t>现任潍坊市奎文区区委副书记、区政府区长。</w:t>
        <w:br/>
      </w:r>
    </w:p>
    <w:p/>
    <w:p>
      <w:pPr>
        <w:pStyle w:val="Heading3"/>
      </w:pPr>
      <w:r>
        <w:t xml:space="preserve">山东省  潍坊市  奎文区  </w:t>
      </w:r>
    </w:p>
    <w:p>
      <w:r>
        <w:rPr>
          <w:i/>
        </w:rPr>
        <w:t xml:space="preserve">李辉    山东省潍坊市奎文区委书记 </w:t>
      </w:r>
    </w:p>
    <w:p>
      <w:r>
        <w:t>性别:  男</w:t>
      </w:r>
    </w:p>
    <w:p>
      <w:r>
        <w:t xml:space="preserve">生年：  </w:t>
      </w:r>
    </w:p>
    <w:p>
      <w:r>
        <w:t xml:space="preserve">籍贯:  </w:t>
      </w:r>
    </w:p>
    <w:p>
      <w:r>
        <w:t xml:space="preserve">学历:  </w:t>
      </w:r>
    </w:p>
    <w:p>
      <w:r>
        <w:t xml:space="preserve">简历:  </w:t>
        <w:br/>
        <w:t>李辉，男。</w:t>
        <w:br/>
        <w:br/>
        <w:t>现任潍坊市奎文区委书记。</w:t>
        <w:br/>
        <w:br/>
        <w:t xml:space="preserve">　　 </w:t>
        <w:br/>
      </w:r>
    </w:p>
    <w:p/>
    <w:p>
      <w:pPr>
        <w:pStyle w:val="Heading3"/>
      </w:pPr>
      <w:r>
        <w:t xml:space="preserve">山东省  潍坊市  临朐县  </w:t>
      </w:r>
    </w:p>
    <w:p>
      <w:r>
        <w:rPr>
          <w:i/>
        </w:rPr>
        <w:t>刘裕斌    山东省潍坊市临朐县县长</w:t>
      </w:r>
    </w:p>
    <w:p>
      <w:r>
        <w:t>性别:  男</w:t>
      </w:r>
    </w:p>
    <w:p>
      <w:r>
        <w:t xml:space="preserve">生年：  </w:t>
      </w:r>
    </w:p>
    <w:p>
      <w:r>
        <w:t xml:space="preserve">籍贯:  </w:t>
      </w:r>
    </w:p>
    <w:p>
      <w:r>
        <w:t xml:space="preserve">学历:  </w:t>
      </w:r>
    </w:p>
    <w:p>
      <w:r>
        <w:t xml:space="preserve">简历:  </w:t>
        <w:br/>
        <w:t>刘裕斌，男。</w:t>
        <w:br/>
        <w:br/>
        <w:t>现任山东省潍坊市临朐县委副书记、县长。</w:t>
        <w:br/>
      </w:r>
    </w:p>
    <w:p/>
    <w:p>
      <w:pPr>
        <w:pStyle w:val="Heading3"/>
      </w:pPr>
      <w:r>
        <w:t xml:space="preserve">山东省  潍坊市  临朐县  </w:t>
      </w:r>
    </w:p>
    <w:p>
      <w:r>
        <w:rPr>
          <w:i/>
        </w:rPr>
        <w:t>顾建华    山东省潍坊市临朐县委书记</w:t>
      </w:r>
    </w:p>
    <w:p>
      <w:r>
        <w:t>性别:  男</w:t>
      </w:r>
    </w:p>
    <w:p>
      <w:r>
        <w:t xml:space="preserve">生年：  </w:t>
      </w:r>
    </w:p>
    <w:p>
      <w:r>
        <w:t xml:space="preserve">籍贯:  </w:t>
      </w:r>
    </w:p>
    <w:p>
      <w:r>
        <w:t xml:space="preserve">学历:  </w:t>
      </w:r>
    </w:p>
    <w:p>
      <w:r>
        <w:t xml:space="preserve">简历:  </w:t>
        <w:br/>
        <w:t>顾建华，男。</w:t>
        <w:br/>
        <w:br/>
        <w:t>现任山东省潍坊市临朐县委书记、县人大常委会主任。</w:t>
        <w:br/>
      </w:r>
    </w:p>
    <w:p/>
    <w:p>
      <w:pPr>
        <w:pStyle w:val="Heading3"/>
      </w:pPr>
      <w:r>
        <w:t xml:space="preserve">山东省  潍坊市  昌乐县  </w:t>
      </w:r>
    </w:p>
    <w:p>
      <w:r>
        <w:rPr>
          <w:i/>
        </w:rPr>
        <w:t>高立伯    山东省潍坊市昌乐县县长</w:t>
      </w:r>
    </w:p>
    <w:p>
      <w:r>
        <w:t>性别:  男</w:t>
      </w:r>
    </w:p>
    <w:p>
      <w:r>
        <w:t xml:space="preserve">生年：  </w:t>
      </w:r>
    </w:p>
    <w:p>
      <w:r>
        <w:t xml:space="preserve">籍贯:  </w:t>
      </w:r>
    </w:p>
    <w:p>
      <w:r>
        <w:t xml:space="preserve">学历:  </w:t>
      </w:r>
    </w:p>
    <w:p>
      <w:r>
        <w:t xml:space="preserve">简历:  </w:t>
        <w:br/>
        <w:t>高立伯，男。</w:t>
        <w:br/>
        <w:br/>
        <w:t>现任山东省潍坊市昌乐县县长。</w:t>
        <w:br/>
      </w:r>
    </w:p>
    <w:p/>
    <w:p>
      <w:pPr>
        <w:pStyle w:val="Heading3"/>
      </w:pPr>
      <w:r>
        <w:t xml:space="preserve">山东省  潍坊市  昌乐县  </w:t>
      </w:r>
    </w:p>
    <w:p>
      <w:r>
        <w:rPr>
          <w:i/>
        </w:rPr>
        <w:t>张新强    山东省潍坊市昌乐县委书记</w:t>
      </w:r>
    </w:p>
    <w:p>
      <w:r>
        <w:t>性别:  男</w:t>
      </w:r>
    </w:p>
    <w:p>
      <w:r>
        <w:t xml:space="preserve">生年：  </w:t>
      </w:r>
    </w:p>
    <w:p>
      <w:r>
        <w:t xml:space="preserve">籍贯:  </w:t>
      </w:r>
    </w:p>
    <w:p>
      <w:r>
        <w:t xml:space="preserve">学历:  </w:t>
      </w:r>
    </w:p>
    <w:p>
      <w:r>
        <w:t xml:space="preserve">简历:  </w:t>
        <w:br/>
        <w:t>张新强，男。</w:t>
        <w:br/>
        <w:br/>
        <w:t>现任山东省潍坊市昌乐县委书记。</w:t>
        <w:br/>
      </w:r>
    </w:p>
    <w:p/>
    <w:p>
      <w:pPr>
        <w:pStyle w:val="Heading3"/>
      </w:pPr>
      <w:r>
        <w:t xml:space="preserve">山东省  潍坊市  青州市  </w:t>
      </w:r>
    </w:p>
    <w:p>
      <w:r>
        <w:rPr>
          <w:i/>
        </w:rPr>
        <w:t>韩幸福    山东省潍坊市青州市市长</w:t>
      </w:r>
    </w:p>
    <w:p>
      <w:r>
        <w:t>性别:  男</w:t>
      </w:r>
    </w:p>
    <w:p>
      <w:r>
        <w:t xml:space="preserve">生年：  </w:t>
      </w:r>
    </w:p>
    <w:p>
      <w:r>
        <w:t xml:space="preserve">籍贯:  </w:t>
      </w:r>
    </w:p>
    <w:p>
      <w:r>
        <w:t xml:space="preserve">学历:  </w:t>
      </w:r>
    </w:p>
    <w:p>
      <w:r>
        <w:t xml:space="preserve">简历:  </w:t>
        <w:br/>
        <w:t>韩幸福，男，汉族，1968年7月出生，山东临朐人，1991年9月入党，1992年7月参加工作，省委党校研究生学历，南开大学高级管理人员工商管理硕士，现任青州市委副书记，市长、市政府党组书记。</w:t>
        <w:br/>
        <w:br/>
        <w:t xml:space="preserve"> </w:t>
        <w:br/>
        <w:t xml:space="preserve">　　1988.08-1992.07山东农业大学农业机械系农业机械化专业学习；</w:t>
        <w:br/>
        <w:br/>
        <w:t>1992.07-1995.11青州市黄楼镇经贸办副主任；</w:t>
        <w:br/>
        <w:br/>
        <w:t>1995.11-1997.11青州市云峡河回族乡副乡长；</w:t>
        <w:br/>
        <w:br/>
        <w:t>1997.11-2000.08青州市云峡河回族乡党委副书记（其间1998.08-2000.06在山东省委党校党政干部研究生班学习）；</w:t>
        <w:br/>
        <w:br/>
        <w:t>2000.08-2002.12安丘市政府党组成员、市长助理；</w:t>
        <w:br/>
        <w:br/>
        <w:t>2002.12-2006.12潍坊市寒亭区委常委、组织部部长（其间2006.10-2008.12在南开大学在职硕士班高级管理人员工商管理专业学习）；</w:t>
        <w:br/>
        <w:br/>
        <w:t>2006.12-2010.01青州市委常委，副市长、市政府党组副书记（其间2008.09-2009.09挂职山东省国土资源厅规划处副处长）；</w:t>
        <w:br/>
        <w:br/>
        <w:t>2010.01-2010.09青州市委副书记；</w:t>
        <w:br/>
        <w:br/>
        <w:t>2010.09-2010.11青州市委副书记、市政府代理市长；</w:t>
        <w:br/>
        <w:br/>
        <w:t>2010.11至今青州市委副书记，市长、市政府党组书记。</w:t>
        <w:br/>
      </w:r>
    </w:p>
    <w:p/>
    <w:p>
      <w:pPr>
        <w:pStyle w:val="Heading3"/>
      </w:pPr>
      <w:r>
        <w:t xml:space="preserve">山东省  潍坊市  青州市  </w:t>
      </w:r>
    </w:p>
    <w:p>
      <w:r>
        <w:rPr>
          <w:i/>
        </w:rPr>
        <w:t>孙忠礼    山东省潍坊市青州市委书记</w:t>
      </w:r>
    </w:p>
    <w:p>
      <w:r>
        <w:t>性别:  男</w:t>
      </w:r>
    </w:p>
    <w:p>
      <w:r>
        <w:t xml:space="preserve">生年：  </w:t>
      </w:r>
    </w:p>
    <w:p>
      <w:r>
        <w:t xml:space="preserve">籍贯:  </w:t>
      </w:r>
    </w:p>
    <w:p>
      <w:r>
        <w:t xml:space="preserve">学历:  </w:t>
      </w:r>
    </w:p>
    <w:p>
      <w:r>
        <w:t xml:space="preserve">简历:  </w:t>
        <w:br/>
        <w:t>孙忠礼，男。</w:t>
        <w:br/>
        <w:br/>
        <w:t>现任山东省潍坊市青州市委书记。</w:t>
        <w:br/>
      </w:r>
    </w:p>
    <w:p/>
    <w:p>
      <w:pPr>
        <w:pStyle w:val="Heading3"/>
      </w:pPr>
      <w:r>
        <w:t xml:space="preserve">山东省  潍坊市  诸城市  </w:t>
      </w:r>
    </w:p>
    <w:p>
      <w:r>
        <w:rPr>
          <w:i/>
        </w:rPr>
        <w:t>李峰    山东省潍坊市诸城市市长</w:t>
      </w:r>
    </w:p>
    <w:p>
      <w:r>
        <w:t>性别:  男</w:t>
      </w:r>
    </w:p>
    <w:p>
      <w:r>
        <w:t xml:space="preserve">生年：  </w:t>
      </w:r>
    </w:p>
    <w:p>
      <w:r>
        <w:t xml:space="preserve">籍贯:  </w:t>
      </w:r>
    </w:p>
    <w:p>
      <w:r>
        <w:t xml:space="preserve">学历:  </w:t>
      </w:r>
    </w:p>
    <w:p>
      <w:r>
        <w:t xml:space="preserve">简历:  </w:t>
        <w:br/>
        <w:t xml:space="preserve">　　李峰，男，汉族，1971年12月出生，山东郯城人，1995年7月参加工作，中共党员，研究生学历，经济学博士。现任中共诸城市委副书记，诸城市人民政府市长、党组书记。</w:t>
        <w:br/>
        <w:br/>
        <w:t xml:space="preserve"> </w:t>
        <w:br/>
        <w:t xml:space="preserve">　　曾在山东经济学院和民生银行上海分行工作，先后任潍坊经济开发区管委会副主任、高新技术产业开发区管委会副主任，潍坊市委组织部副部长（正县级）、副部长兼山东省领导干部考试题库管理中心主任等职务。2013年12月起，担任中共诸城市委副书记，诸城市人民政府市长、党组书记。</w:t>
        <w:br/>
      </w:r>
    </w:p>
    <w:p/>
    <w:p>
      <w:pPr>
        <w:pStyle w:val="Heading3"/>
      </w:pPr>
      <w:r>
        <w:t xml:space="preserve">山东省  潍坊市  诸城市  </w:t>
      </w:r>
    </w:p>
    <w:p>
      <w:r>
        <w:rPr>
          <w:i/>
        </w:rPr>
        <w:t>陈汝孝    山东省潍坊市诸城市委书记</w:t>
      </w:r>
    </w:p>
    <w:p>
      <w:r>
        <w:t>性别:  男</w:t>
      </w:r>
    </w:p>
    <w:p>
      <w:r>
        <w:t xml:space="preserve">生年：  </w:t>
      </w:r>
    </w:p>
    <w:p>
      <w:r>
        <w:t xml:space="preserve">籍贯:  </w:t>
      </w:r>
    </w:p>
    <w:p>
      <w:r>
        <w:t xml:space="preserve">学历:  </w:t>
      </w:r>
    </w:p>
    <w:p>
      <w:r>
        <w:t xml:space="preserve">简历:  </w:t>
        <w:br/>
        <w:t>陈汝孝，男。</w:t>
        <w:br/>
        <w:br/>
        <w:t>现任山东省潍坊市诸城市委书记。</w:t>
        <w:br/>
      </w:r>
    </w:p>
    <w:p/>
    <w:p>
      <w:pPr>
        <w:pStyle w:val="Heading3"/>
      </w:pPr>
      <w:r>
        <w:t xml:space="preserve">山东省  潍坊市  寿光市  </w:t>
      </w:r>
    </w:p>
    <w:p>
      <w:r>
        <w:rPr>
          <w:i/>
        </w:rPr>
        <w:t>赵绪春    山东省潍坊市寿光市市长</w:t>
      </w:r>
    </w:p>
    <w:p>
      <w:r>
        <w:t>性别:  男</w:t>
      </w:r>
    </w:p>
    <w:p>
      <w:r>
        <w:t xml:space="preserve">生年：  </w:t>
      </w:r>
    </w:p>
    <w:p>
      <w:r>
        <w:t xml:space="preserve">籍贯:  </w:t>
      </w:r>
    </w:p>
    <w:p>
      <w:r>
        <w:t xml:space="preserve">学历:  </w:t>
      </w:r>
    </w:p>
    <w:p>
      <w:r>
        <w:t xml:space="preserve">简历:  </w:t>
        <w:br/>
        <w:t>赵绪春，山东昌乐人，1969年4月生，省委党校研究生。</w:t>
        <w:br/>
        <w:br/>
        <w:t>1987年7月-1989年2月，昌乐县实验小学教师；</w:t>
        <w:br/>
        <w:br/>
        <w:t>1989年2月-1997年3月昌乐县委办公室秘书、综合科副科长、综合科科长；</w:t>
        <w:br/>
        <w:br/>
        <w:t>1997年3月-1998年8月昌乐县包庄乡党委副书记、乡长；</w:t>
        <w:br/>
        <w:br/>
        <w:t>1998年8月-2000年9月昌乐县委组织部主任科员、组织部副部长 (正科级)；</w:t>
        <w:br/>
        <w:br/>
        <w:t>2000年9月-2002年12月昌乐县北岩镇党委书记、人大主席；</w:t>
        <w:br/>
        <w:br/>
        <w:t>2002年12月-2006年12月青州市委常委、组织部部长；</w:t>
        <w:br/>
        <w:br/>
        <w:t>2006年12月-2010年1月临朐县委常委、副县长；</w:t>
        <w:br/>
        <w:br/>
        <w:t>2010年1月-2011年11月临朐县委副书记；</w:t>
        <w:br/>
        <w:br/>
        <w:t>2011年11月-2011年12月寿光市委副书记；</w:t>
        <w:br/>
        <w:br/>
        <w:t>2011年12月-2013年4月寿光市委副书记、政法委书记；</w:t>
        <w:br/>
        <w:br/>
        <w:t>2013年4月-2014年3月寿光市委副书记；</w:t>
        <w:br/>
        <w:br/>
        <w:t>2014年3月30日至今寿光市委副书记、市政府市长、党组书记。</w:t>
        <w:br/>
      </w:r>
    </w:p>
    <w:p/>
    <w:p>
      <w:pPr>
        <w:pStyle w:val="Heading3"/>
      </w:pPr>
      <w:r>
        <w:t xml:space="preserve">山东省  潍坊市  寿光市  </w:t>
      </w:r>
    </w:p>
    <w:p>
      <w:r>
        <w:rPr>
          <w:i/>
        </w:rPr>
        <w:t>朱兰玺    山东省潍坊市寿光市委书记</w:t>
      </w:r>
    </w:p>
    <w:p>
      <w:r>
        <w:t>性别:  男</w:t>
      </w:r>
    </w:p>
    <w:p>
      <w:r>
        <w:t xml:space="preserve">生年：  </w:t>
      </w:r>
    </w:p>
    <w:p>
      <w:r>
        <w:t xml:space="preserve">籍贯:  </w:t>
      </w:r>
    </w:p>
    <w:p>
      <w:r>
        <w:t xml:space="preserve">学历:  </w:t>
      </w:r>
    </w:p>
    <w:p>
      <w:r>
        <w:t xml:space="preserve">简历:  </w:t>
        <w:br/>
        <w:t>朱兰玺，男。</w:t>
        <w:br/>
        <w:br/>
        <w:t>现任山东省潍坊市寿光市委书记。</w:t>
        <w:br/>
      </w:r>
    </w:p>
    <w:p/>
    <w:p>
      <w:pPr>
        <w:pStyle w:val="Heading3"/>
      </w:pPr>
      <w:r>
        <w:t xml:space="preserve">山东省  潍坊市  安丘市  </w:t>
      </w:r>
    </w:p>
    <w:p>
      <w:r>
        <w:rPr>
          <w:i/>
        </w:rPr>
        <w:t>桑福岭    山东省潍坊市安丘市市长</w:t>
      </w:r>
    </w:p>
    <w:p>
      <w:r>
        <w:t>性别:  男</w:t>
      </w:r>
    </w:p>
    <w:p>
      <w:r>
        <w:t xml:space="preserve">生年：  </w:t>
      </w:r>
    </w:p>
    <w:p>
      <w:r>
        <w:t xml:space="preserve">籍贯:  </w:t>
      </w:r>
    </w:p>
    <w:p>
      <w:r>
        <w:t xml:space="preserve">学历:  </w:t>
      </w:r>
    </w:p>
    <w:p>
      <w:r>
        <w:t xml:space="preserve">简历:  </w:t>
        <w:br/>
        <w:t>桑福岭，男。</w:t>
        <w:br/>
        <w:br/>
        <w:t>现任山东省潍坊市安丘市委副书记、市长。</w:t>
        <w:br/>
      </w:r>
    </w:p>
    <w:p/>
    <w:p>
      <w:pPr>
        <w:pStyle w:val="Heading3"/>
      </w:pPr>
      <w:r>
        <w:t xml:space="preserve">山东省  潍坊市  安丘市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山东省  潍坊市  高密市  </w:t>
      </w:r>
    </w:p>
    <w:p>
      <w:r>
        <w:rPr>
          <w:i/>
        </w:rPr>
        <w:t>杨建华    山东省潍坊市高密市市长</w:t>
      </w:r>
    </w:p>
    <w:p>
      <w:r>
        <w:t>性别:  男</w:t>
      </w:r>
    </w:p>
    <w:p>
      <w:r>
        <w:t xml:space="preserve">生年：  </w:t>
      </w:r>
    </w:p>
    <w:p>
      <w:r>
        <w:t xml:space="preserve">籍贯:  </w:t>
      </w:r>
    </w:p>
    <w:p>
      <w:r>
        <w:t xml:space="preserve">学历:  </w:t>
      </w:r>
    </w:p>
    <w:p>
      <w:r>
        <w:t xml:space="preserve">简历:  </w:t>
        <w:br/>
        <w:t>杨建华，男。</w:t>
        <w:br/>
        <w:br/>
        <w:t>现任山东省潍坊市高密市市长。</w:t>
        <w:br/>
      </w:r>
    </w:p>
    <w:p/>
    <w:p>
      <w:pPr>
        <w:pStyle w:val="Heading3"/>
      </w:pPr>
      <w:r>
        <w:t xml:space="preserve">山东省  潍坊市  高密市  </w:t>
      </w:r>
    </w:p>
    <w:p>
      <w:r>
        <w:rPr>
          <w:i/>
        </w:rPr>
        <w:t>范福生    山东省潍坊市高密市委书记</w:t>
      </w:r>
    </w:p>
    <w:p>
      <w:r>
        <w:t>性别:  男</w:t>
      </w:r>
    </w:p>
    <w:p>
      <w:r>
        <w:t xml:space="preserve">生年：  </w:t>
      </w:r>
    </w:p>
    <w:p>
      <w:r>
        <w:t xml:space="preserve">籍贯:  </w:t>
      </w:r>
    </w:p>
    <w:p>
      <w:r>
        <w:t xml:space="preserve">学历:  </w:t>
      </w:r>
    </w:p>
    <w:p>
      <w:r>
        <w:t xml:space="preserve">简历:  </w:t>
        <w:br/>
        <w:t>范福生，男。</w:t>
        <w:br/>
        <w:br/>
        <w:t>现任山东省潍坊市高密市委书记。</w:t>
        <w:br/>
      </w:r>
    </w:p>
    <w:p/>
    <w:p>
      <w:pPr>
        <w:pStyle w:val="Heading3"/>
      </w:pPr>
      <w:r>
        <w:t xml:space="preserve">山东省  潍坊市  昌邑市  </w:t>
      </w:r>
    </w:p>
    <w:p>
      <w:r>
        <w:rPr>
          <w:i/>
        </w:rPr>
        <w:t>吕珊珊    山东省潍坊市昌邑市市长</w:t>
      </w:r>
    </w:p>
    <w:p>
      <w:r>
        <w:t>性别:  女</w:t>
      </w:r>
    </w:p>
    <w:p>
      <w:r>
        <w:t xml:space="preserve">生年：  </w:t>
      </w:r>
    </w:p>
    <w:p>
      <w:r>
        <w:t xml:space="preserve">籍贯:  </w:t>
      </w:r>
    </w:p>
    <w:p>
      <w:r>
        <w:t xml:space="preserve">学历:  </w:t>
      </w:r>
    </w:p>
    <w:p>
      <w:r>
        <w:t xml:space="preserve">简历:  </w:t>
        <w:br/>
        <w:t xml:space="preserve"> 　　吕珊珊，女，汉族，中共党员，硕士研究生，籍贯山东省文登市。1973年1月出生，1991年6月入党，1991年7月参加工作。</w:t>
        <w:br/>
        <w:br/>
        <w:t xml:space="preserve"> </w:t>
        <w:br/>
        <w:t xml:space="preserve">　　1991.7—2002.12，历任共青团青州市委干事，共青团青州市委统战部部长、青州市青联秘书长，共青团青州市委团务部长，共青团青州市委副书记、青州市青联副主席，共青团青州市委书记、党组书记、青州市青联主席、青州市政协常委、山东省第十一次团代会代表；</w:t>
        <w:br/>
        <w:br/>
        <w:t xml:space="preserve"> </w:t>
        <w:br/>
        <w:t xml:space="preserve">　　2002.12—2004.11，任中共昌乐县委常委、统战部长；</w:t>
        <w:br/>
        <w:br/>
        <w:t xml:space="preserve"> </w:t>
        <w:br/>
        <w:t xml:space="preserve">　　2004.11—2006.12，任中共昌乐县委常委、政法委书记；</w:t>
        <w:br/>
        <w:br/>
        <w:t xml:space="preserve"> </w:t>
        <w:br/>
        <w:t xml:space="preserve">　　2006.12—2010.12，任共青团潍坊市委书记、党组书记、潍坊市委委员；</w:t>
        <w:br/>
        <w:br/>
        <w:t xml:space="preserve"> </w:t>
        <w:br/>
        <w:t xml:space="preserve">　　2010.12—2011.2，任昌邑市委副书记、市人民政府代市长；</w:t>
        <w:br/>
        <w:br/>
        <w:t xml:space="preserve"> </w:t>
        <w:br/>
        <w:t xml:space="preserve">　　2011.2至今，任昌邑市委副书记、市人民政府市长。</w:t>
        <w:br/>
      </w:r>
    </w:p>
    <w:p/>
    <w:p>
      <w:pPr>
        <w:pStyle w:val="Heading3"/>
      </w:pPr>
      <w:r>
        <w:t xml:space="preserve">山东省  潍坊市  昌邑市  </w:t>
      </w:r>
    </w:p>
    <w:p>
      <w:r>
        <w:rPr>
          <w:i/>
        </w:rPr>
        <w:t>马跃启    山东省潍坊市昌邑市市委书记</w:t>
      </w:r>
    </w:p>
    <w:p>
      <w:r>
        <w:t>性别:  男</w:t>
      </w:r>
    </w:p>
    <w:p>
      <w:r>
        <w:t xml:space="preserve">生年：  </w:t>
      </w:r>
    </w:p>
    <w:p>
      <w:r>
        <w:t xml:space="preserve">籍贯:  </w:t>
      </w:r>
    </w:p>
    <w:p>
      <w:r>
        <w:t xml:space="preserve">学历:  </w:t>
      </w:r>
    </w:p>
    <w:p>
      <w:r>
        <w:t xml:space="preserve">简历:  </w:t>
        <w:br/>
        <w:t>马跃启，男。</w:t>
        <w:br/>
        <w:br/>
        <w:t>现任山东省潍坊市昌邑市市委书记。</w:t>
        <w:br/>
      </w:r>
    </w:p>
    <w:p/>
    <w:p>
      <w:pPr>
        <w:pStyle w:val="Heading3"/>
      </w:pPr>
      <w:r>
        <w:t xml:space="preserve">山东省  威海市  环翠区  </w:t>
      </w:r>
    </w:p>
    <w:p>
      <w:r>
        <w:rPr>
          <w:i/>
        </w:rPr>
        <w:t>常红军    山东省威海市环翠区区长</w:t>
      </w:r>
    </w:p>
    <w:p>
      <w:r>
        <w:t>性别:  男</w:t>
      </w:r>
    </w:p>
    <w:p>
      <w:r>
        <w:t xml:space="preserve">生年：  </w:t>
      </w:r>
    </w:p>
    <w:p>
      <w:r>
        <w:t xml:space="preserve">籍贯:  </w:t>
      </w:r>
    </w:p>
    <w:p>
      <w:r>
        <w:t xml:space="preserve">学历:  </w:t>
      </w:r>
    </w:p>
    <w:p>
      <w:r>
        <w:t xml:space="preserve">简历:  </w:t>
        <w:br/>
        <w:t>常红军  男</w:t>
        <w:br/>
        <w:br/>
        <w:t>现任山东省威海市环翠区委副书记、区长。</w:t>
        <w:br/>
      </w:r>
    </w:p>
    <w:p/>
    <w:p>
      <w:pPr>
        <w:pStyle w:val="Heading3"/>
      </w:pPr>
      <w:r>
        <w:t xml:space="preserve">山东省  威海市  环翠区  </w:t>
      </w:r>
    </w:p>
    <w:p>
      <w:r>
        <w:rPr>
          <w:i/>
        </w:rPr>
        <w:t>林红玉    山东省威海市环翠区委书记</w:t>
      </w:r>
    </w:p>
    <w:p>
      <w:r>
        <w:t>性别:  男</w:t>
      </w:r>
    </w:p>
    <w:p>
      <w:r>
        <w:t xml:space="preserve">生年：  </w:t>
      </w:r>
    </w:p>
    <w:p>
      <w:r>
        <w:t xml:space="preserve">籍贯:  </w:t>
      </w:r>
    </w:p>
    <w:p>
      <w:r>
        <w:t xml:space="preserve">学历:  </w:t>
      </w:r>
    </w:p>
    <w:p>
      <w:r>
        <w:t xml:space="preserve">简历:  </w:t>
        <w:br/>
        <w:t>林红玉  男</w:t>
        <w:br/>
        <w:br/>
        <w:t>现任山东省威海市环翠区委书记</w:t>
        <w:br/>
      </w:r>
    </w:p>
    <w:p/>
    <w:p>
      <w:pPr>
        <w:pStyle w:val="Heading3"/>
      </w:pPr>
      <w:r>
        <w:t xml:space="preserve">山东省  威海市  文登市  </w:t>
      </w:r>
    </w:p>
    <w:p>
      <w:r>
        <w:rPr>
          <w:i/>
        </w:rPr>
        <w:t>栾波    山东省威海市文登市市长</w:t>
      </w:r>
    </w:p>
    <w:p>
      <w:r>
        <w:t>性别:  男</w:t>
      </w:r>
    </w:p>
    <w:p>
      <w:r>
        <w:t xml:space="preserve">生年：  </w:t>
      </w:r>
    </w:p>
    <w:p>
      <w:r>
        <w:t xml:space="preserve">籍贯:  </w:t>
      </w:r>
    </w:p>
    <w:p>
      <w:r>
        <w:t xml:space="preserve">学历:  </w:t>
      </w:r>
    </w:p>
    <w:p>
      <w:r>
        <w:t xml:space="preserve">简历:  </w:t>
        <w:br/>
        <w:t>栾波  男</w:t>
        <w:br/>
        <w:br/>
        <w:t>现任山东省威海市文登市市长</w:t>
        <w:br/>
        <w:br/>
      </w:r>
    </w:p>
    <w:p/>
    <w:p>
      <w:pPr>
        <w:pStyle w:val="Heading3"/>
      </w:pPr>
      <w:r>
        <w:t xml:space="preserve">山东省  威海市  文登市  </w:t>
      </w:r>
    </w:p>
    <w:p>
      <w:r>
        <w:rPr>
          <w:i/>
        </w:rPr>
        <w:t>张竞    山东省威海市文登市委书记</w:t>
      </w:r>
    </w:p>
    <w:p>
      <w:r>
        <w:t>性别:  女</w:t>
      </w:r>
    </w:p>
    <w:p>
      <w:r>
        <w:t xml:space="preserve">生年：  </w:t>
      </w:r>
    </w:p>
    <w:p>
      <w:r>
        <w:t xml:space="preserve">籍贯:  </w:t>
      </w:r>
    </w:p>
    <w:p>
      <w:r>
        <w:t xml:space="preserve">学历:  </w:t>
      </w:r>
    </w:p>
    <w:p>
      <w:r>
        <w:t xml:space="preserve">简历:  </w:t>
        <w:br/>
        <w:t>张竞  女</w:t>
        <w:br/>
        <w:br/>
        <w:t xml:space="preserve">现任山东省威海市文登市委书记  </w:t>
        <w:br/>
      </w:r>
    </w:p>
    <w:p/>
    <w:p>
      <w:pPr>
        <w:pStyle w:val="Heading3"/>
      </w:pPr>
      <w:r>
        <w:t xml:space="preserve">山东省  威海市  荣成市  </w:t>
      </w:r>
    </w:p>
    <w:p>
      <w:r>
        <w:rPr>
          <w:i/>
        </w:rPr>
        <w:t>江山    山东省威海市荣成市市长</w:t>
      </w:r>
    </w:p>
    <w:p>
      <w:r>
        <w:t>性别:  男</w:t>
      </w:r>
    </w:p>
    <w:p>
      <w:r>
        <w:t xml:space="preserve">生年：  </w:t>
      </w:r>
    </w:p>
    <w:p>
      <w:r>
        <w:t xml:space="preserve">籍贯:  </w:t>
      </w:r>
    </w:p>
    <w:p>
      <w:r>
        <w:t xml:space="preserve">学历:  </w:t>
      </w:r>
    </w:p>
    <w:p>
      <w:r>
        <w:t xml:space="preserve">简历:  </w:t>
        <w:br/>
        <w:t>江山  男</w:t>
        <w:br/>
        <w:br/>
        <w:t>现任山东省威海市荣成市市长</w:t>
        <w:br/>
      </w:r>
    </w:p>
    <w:p/>
    <w:p>
      <w:pPr>
        <w:pStyle w:val="Heading3"/>
      </w:pPr>
      <w:r>
        <w:t xml:space="preserve">山东省  威海市  荣成市  </w:t>
      </w:r>
    </w:p>
    <w:p>
      <w:r>
        <w:rPr>
          <w:i/>
        </w:rPr>
        <w:t>侯世超    山东省威海市荣成市委书记</w:t>
      </w:r>
    </w:p>
    <w:p>
      <w:r>
        <w:t>性别:  男</w:t>
      </w:r>
    </w:p>
    <w:p>
      <w:r>
        <w:t xml:space="preserve">生年：  </w:t>
      </w:r>
    </w:p>
    <w:p>
      <w:r>
        <w:t xml:space="preserve">籍贯:  </w:t>
      </w:r>
    </w:p>
    <w:p>
      <w:r>
        <w:t xml:space="preserve">学历:  </w:t>
      </w:r>
    </w:p>
    <w:p>
      <w:r>
        <w:t xml:space="preserve">简历:  </w:t>
        <w:br/>
        <w:t>侯世超  男</w:t>
        <w:br/>
        <w:br/>
        <w:t>现任山东省威海市荣成市委书记</w:t>
        <w:br/>
      </w:r>
    </w:p>
    <w:p/>
    <w:p>
      <w:pPr>
        <w:pStyle w:val="Heading3"/>
      </w:pPr>
      <w:r>
        <w:t xml:space="preserve">山东省  威海市  乳山市  </w:t>
      </w:r>
    </w:p>
    <w:p>
      <w:r>
        <w:rPr>
          <w:i/>
        </w:rPr>
        <w:t>隋建波    山东省威海市乳山市市长</w:t>
      </w:r>
    </w:p>
    <w:p>
      <w:r>
        <w:t>性别:  男</w:t>
      </w:r>
    </w:p>
    <w:p>
      <w:r>
        <w:t xml:space="preserve">生年：  </w:t>
      </w:r>
    </w:p>
    <w:p>
      <w:r>
        <w:t xml:space="preserve">籍贯:  </w:t>
      </w:r>
    </w:p>
    <w:p>
      <w:r>
        <w:t xml:space="preserve">学历:  </w:t>
      </w:r>
    </w:p>
    <w:p>
      <w:r>
        <w:t xml:space="preserve">简历:  </w:t>
        <w:br/>
        <w:t>隋建波  男</w:t>
        <w:br/>
        <w:br/>
        <w:t>现任山东省威海市乳山市市长</w:t>
        <w:br/>
      </w:r>
    </w:p>
    <w:p/>
    <w:p>
      <w:pPr>
        <w:pStyle w:val="Heading3"/>
      </w:pPr>
      <w:r>
        <w:t xml:space="preserve">山东省  威海市  乳山市  </w:t>
      </w:r>
    </w:p>
    <w:p>
      <w:r>
        <w:rPr>
          <w:i/>
        </w:rPr>
        <w:t>高书良    山东省威海市乳山市委书记</w:t>
      </w:r>
    </w:p>
    <w:p>
      <w:r>
        <w:t>性别:  男</w:t>
      </w:r>
    </w:p>
    <w:p>
      <w:r>
        <w:t xml:space="preserve">生年：  </w:t>
      </w:r>
    </w:p>
    <w:p>
      <w:r>
        <w:t xml:space="preserve">籍贯:  </w:t>
      </w:r>
    </w:p>
    <w:p>
      <w:r>
        <w:t xml:space="preserve">学历:  </w:t>
      </w:r>
    </w:p>
    <w:p>
      <w:r>
        <w:t xml:space="preserve">简历:  </w:t>
        <w:br/>
        <w:t>高书良  男</w:t>
        <w:br/>
        <w:br/>
        <w:t>现任山东省威海市乳山市委书记</w:t>
        <w:br/>
      </w:r>
    </w:p>
    <w:p/>
    <w:p>
      <w:pPr>
        <w:pStyle w:val="Heading3"/>
      </w:pPr>
      <w:r>
        <w:t xml:space="preserve">山东省  济宁市  任城区  </w:t>
      </w:r>
    </w:p>
    <w:p>
      <w:r>
        <w:rPr>
          <w:i/>
        </w:rPr>
        <w:t>岳根才    山东省济宁市任城区区长</w:t>
      </w:r>
    </w:p>
    <w:p>
      <w:r>
        <w:t>性别:  男</w:t>
      </w:r>
    </w:p>
    <w:p>
      <w:r>
        <w:t xml:space="preserve">生年：  </w:t>
      </w:r>
    </w:p>
    <w:p>
      <w:r>
        <w:t xml:space="preserve">籍贯:  </w:t>
      </w:r>
    </w:p>
    <w:p>
      <w:r>
        <w:t xml:space="preserve">学历:  </w:t>
      </w:r>
    </w:p>
    <w:p>
      <w:r>
        <w:t xml:space="preserve">简历:  </w:t>
        <w:br/>
        <w:t>岳根才  男</w:t>
        <w:br/>
        <w:br/>
        <w:t>任山东省济宁市区委副书记、区长</w:t>
        <w:br/>
        <w:br/>
      </w:r>
    </w:p>
    <w:p/>
    <w:p>
      <w:pPr>
        <w:pStyle w:val="Heading3"/>
      </w:pPr>
      <w:r>
        <w:t xml:space="preserve">山东省  济宁市  任城区  </w:t>
      </w:r>
    </w:p>
    <w:p>
      <w:r>
        <w:rPr>
          <w:i/>
        </w:rPr>
        <w:t>田卫东    山东省济宁市任城区区委书记</w:t>
      </w:r>
    </w:p>
    <w:p>
      <w:r>
        <w:t>性别:  男</w:t>
      </w:r>
    </w:p>
    <w:p>
      <w:r>
        <w:t xml:space="preserve">生年：  </w:t>
      </w:r>
    </w:p>
    <w:p>
      <w:r>
        <w:t xml:space="preserve">籍贯:  </w:t>
      </w:r>
    </w:p>
    <w:p>
      <w:r>
        <w:t xml:space="preserve">学历:  </w:t>
      </w:r>
    </w:p>
    <w:p>
      <w:r>
        <w:t xml:space="preserve">简历:  </w:t>
        <w:br/>
        <w:t>田卫东  男</w:t>
        <w:br/>
        <w:br/>
        <w:t>现任中共济宁市任城区区委委员、常委、书记，党校校长。</w:t>
        <w:br/>
      </w:r>
    </w:p>
    <w:p/>
    <w:p>
      <w:pPr>
        <w:pStyle w:val="Heading3"/>
      </w:pPr>
      <w:r>
        <w:t xml:space="preserve">山东省  济宁市  微山县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山东省  济宁市  微山县  </w:t>
      </w:r>
    </w:p>
    <w:p>
      <w:r>
        <w:rPr>
          <w:i/>
        </w:rPr>
        <w:t>程大志    山东省济宁市微山县委书记</w:t>
      </w:r>
    </w:p>
    <w:p>
      <w:r>
        <w:t>性别:  男</w:t>
      </w:r>
    </w:p>
    <w:p>
      <w:r>
        <w:t xml:space="preserve">生年：  </w:t>
      </w:r>
    </w:p>
    <w:p>
      <w:r>
        <w:t xml:space="preserve">籍贯:  </w:t>
      </w:r>
    </w:p>
    <w:p>
      <w:r>
        <w:t xml:space="preserve">学历:  </w:t>
      </w:r>
    </w:p>
    <w:p>
      <w:r>
        <w:t xml:space="preserve">简历:  </w:t>
        <w:br/>
        <w:t>程大志  男</w:t>
        <w:br/>
        <w:br/>
        <w:t>现任山东省济宁市微山县委书记</w:t>
        <w:br/>
      </w:r>
    </w:p>
    <w:p/>
    <w:p>
      <w:pPr>
        <w:pStyle w:val="Heading3"/>
      </w:pPr>
      <w:r>
        <w:t xml:space="preserve">山东省  济宁市  鱼台县  </w:t>
      </w:r>
    </w:p>
    <w:p>
      <w:r>
        <w:rPr>
          <w:i/>
        </w:rPr>
        <w:t>宫振华    山东省济宁市鱼台县县长</w:t>
      </w:r>
    </w:p>
    <w:p>
      <w:r>
        <w:t>性别:  男</w:t>
      </w:r>
    </w:p>
    <w:p>
      <w:r>
        <w:t xml:space="preserve">生年：  </w:t>
      </w:r>
    </w:p>
    <w:p>
      <w:r>
        <w:t xml:space="preserve">籍贯:  </w:t>
      </w:r>
    </w:p>
    <w:p>
      <w:r>
        <w:t xml:space="preserve">学历:  </w:t>
      </w:r>
    </w:p>
    <w:p>
      <w:r>
        <w:t xml:space="preserve">简历:  </w:t>
        <w:br/>
        <w:t>宫振华  男</w:t>
        <w:br/>
        <w:br/>
        <w:t>现任山东省济宁市鱼台县县长</w:t>
        <w:br/>
      </w:r>
    </w:p>
    <w:p/>
    <w:p>
      <w:pPr>
        <w:pStyle w:val="Heading3"/>
      </w:pPr>
      <w:r>
        <w:t xml:space="preserve">山东省  济宁市  鱼台县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山东省  济宁市  金乡县  </w:t>
      </w:r>
    </w:p>
    <w:p>
      <w:r>
        <w:rPr>
          <w:i/>
        </w:rPr>
        <w:t>董冰    山东省济宁市金乡县县长</w:t>
      </w:r>
    </w:p>
    <w:p>
      <w:r>
        <w:t>性别:  女</w:t>
      </w:r>
    </w:p>
    <w:p>
      <w:r>
        <w:t xml:space="preserve">生年：  </w:t>
      </w:r>
    </w:p>
    <w:p>
      <w:r>
        <w:t xml:space="preserve">籍贯:  </w:t>
      </w:r>
    </w:p>
    <w:p>
      <w:r>
        <w:t xml:space="preserve">学历:  </w:t>
      </w:r>
    </w:p>
    <w:p>
      <w:r>
        <w:t xml:space="preserve">简历:  </w:t>
        <w:br/>
        <w:t>董冰  女</w:t>
        <w:br/>
        <w:br/>
        <w:t>现任山东省济宁市金乡县县长</w:t>
        <w:br/>
      </w:r>
    </w:p>
    <w:p/>
    <w:p>
      <w:pPr>
        <w:pStyle w:val="Heading3"/>
      </w:pPr>
      <w:r>
        <w:t xml:space="preserve">山东省  济宁市  金乡县  </w:t>
      </w:r>
    </w:p>
    <w:p>
      <w:r>
        <w:rPr>
          <w:i/>
        </w:rPr>
        <w:t>刘章箭    山东省济宁市金乡县委书记</w:t>
      </w:r>
    </w:p>
    <w:p>
      <w:r>
        <w:t>性别:  男</w:t>
      </w:r>
    </w:p>
    <w:p>
      <w:r>
        <w:t xml:space="preserve">生年：  </w:t>
      </w:r>
    </w:p>
    <w:p>
      <w:r>
        <w:t xml:space="preserve">籍贯:  </w:t>
      </w:r>
    </w:p>
    <w:p>
      <w:r>
        <w:t xml:space="preserve">学历:  </w:t>
      </w:r>
    </w:p>
    <w:p>
      <w:r>
        <w:t xml:space="preserve">简历:  </w:t>
        <w:br/>
        <w:t>刘章箭  男</w:t>
        <w:br/>
        <w:br/>
        <w:t>现任山东省济宁市金乡县委书记</w:t>
        <w:br/>
      </w:r>
    </w:p>
    <w:p/>
    <w:p>
      <w:pPr>
        <w:pStyle w:val="Heading3"/>
      </w:pPr>
      <w:r>
        <w:t xml:space="preserve">山东省  济宁市  嘉祥县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山东省  济宁市  嘉祥县  </w:t>
      </w:r>
    </w:p>
    <w:p>
      <w:r>
        <w:rPr>
          <w:i/>
        </w:rPr>
        <w:t>周生宏    山东省济宁市嘉祥县委书记</w:t>
      </w:r>
    </w:p>
    <w:p>
      <w:r>
        <w:t>性别:  男</w:t>
      </w:r>
    </w:p>
    <w:p>
      <w:r>
        <w:t xml:space="preserve">生年：  </w:t>
      </w:r>
    </w:p>
    <w:p>
      <w:r>
        <w:t xml:space="preserve">籍贯:  </w:t>
      </w:r>
    </w:p>
    <w:p>
      <w:r>
        <w:t xml:space="preserve">学历:  </w:t>
      </w:r>
    </w:p>
    <w:p>
      <w:r>
        <w:t xml:space="preserve">简历:  </w:t>
        <w:br/>
        <w:t>周生宏，男，汉族，1973年6月生，山东汶上人，省委党校研究生学历，工程硕士，中共党员。</w:t>
        <w:br/>
        <w:br/>
        <w:t>2012年1月任正县级。</w:t>
        <w:br/>
        <w:br/>
        <w:t>2012年1月，山东省济宁市嘉祥县委副书记、县长。</w:t>
        <w:br/>
        <w:br/>
        <w:t>2016年8月，拟任嘉祥县委书记。</w:t>
        <w:br/>
        <w:br/>
        <w:t>2016年8月，周生宏任中共嘉祥县委书记、党校校长。</w:t>
        <w:br/>
      </w:r>
    </w:p>
    <w:p/>
    <w:p>
      <w:pPr>
        <w:pStyle w:val="Heading3"/>
      </w:pPr>
      <w:r>
        <w:t xml:space="preserve">山东省  济宁市  汶上县  </w:t>
      </w:r>
    </w:p>
    <w:p>
      <w:r>
        <w:rPr>
          <w:i/>
        </w:rPr>
        <w:t>王宏伟    山东省济宁市汶上县县长</w:t>
      </w:r>
    </w:p>
    <w:p>
      <w:r>
        <w:t>性别:  男</w:t>
      </w:r>
    </w:p>
    <w:p>
      <w:r>
        <w:t xml:space="preserve">生年：  </w:t>
      </w:r>
    </w:p>
    <w:p>
      <w:r>
        <w:t xml:space="preserve">籍贯:  </w:t>
      </w:r>
    </w:p>
    <w:p>
      <w:r>
        <w:t xml:space="preserve">学历:  </w:t>
      </w:r>
    </w:p>
    <w:p>
      <w:r>
        <w:t xml:space="preserve">简历:  </w:t>
        <w:br/>
        <w:t>王宏伟 男</w:t>
        <w:br/>
        <w:br/>
        <w:t>现任山东省济宁市汶上县县长</w:t>
        <w:br/>
      </w:r>
    </w:p>
    <w:p/>
    <w:p>
      <w:pPr>
        <w:pStyle w:val="Heading3"/>
      </w:pPr>
      <w:r>
        <w:t xml:space="preserve">山东省  济宁市  汶上县  </w:t>
      </w:r>
    </w:p>
    <w:p>
      <w:r>
        <w:rPr>
          <w:i/>
        </w:rPr>
        <w:t>李志红    山东省济宁市汶上县委书记</w:t>
      </w:r>
    </w:p>
    <w:p>
      <w:r>
        <w:t>性别:  女</w:t>
      </w:r>
    </w:p>
    <w:p>
      <w:r>
        <w:t xml:space="preserve">生年：  </w:t>
      </w:r>
    </w:p>
    <w:p>
      <w:r>
        <w:t xml:space="preserve">籍贯:  </w:t>
      </w:r>
    </w:p>
    <w:p>
      <w:r>
        <w:t xml:space="preserve">学历:  </w:t>
      </w:r>
    </w:p>
    <w:p>
      <w:r>
        <w:t xml:space="preserve">简历:  </w:t>
        <w:br/>
        <w:t>李志红  女</w:t>
        <w:br/>
        <w:br/>
        <w:t>2011年11月——2015年8月 任山东省济宁市鱼台县委书记</w:t>
        <w:br/>
        <w:br/>
        <w:t>2015年8月 任山东省济宁市汶上县委书记，党校校长</w:t>
        <w:br/>
      </w:r>
    </w:p>
    <w:p/>
    <w:p>
      <w:pPr>
        <w:pStyle w:val="Heading3"/>
      </w:pPr>
      <w:r>
        <w:t xml:space="preserve">山东省  济宁市  泗水县  </w:t>
      </w:r>
    </w:p>
    <w:p>
      <w:r>
        <w:rPr>
          <w:i/>
        </w:rPr>
        <w:t>刘宜星    山东省济宁市泗水县县长</w:t>
      </w:r>
    </w:p>
    <w:p>
      <w:r>
        <w:t>性别:  男</w:t>
      </w:r>
    </w:p>
    <w:p>
      <w:r>
        <w:t xml:space="preserve">生年：  </w:t>
      </w:r>
    </w:p>
    <w:p>
      <w:r>
        <w:t xml:space="preserve">籍贯:  </w:t>
      </w:r>
    </w:p>
    <w:p>
      <w:r>
        <w:t xml:space="preserve">学历:  </w:t>
      </w:r>
    </w:p>
    <w:p>
      <w:r>
        <w:t xml:space="preserve">简历:  </w:t>
        <w:br/>
        <w:t>刘宜星  男</w:t>
        <w:br/>
        <w:br/>
        <w:t>现任山东省济宁市泗水县县长</w:t>
        <w:br/>
      </w:r>
    </w:p>
    <w:p/>
    <w:p>
      <w:pPr>
        <w:pStyle w:val="Heading3"/>
      </w:pPr>
      <w:r>
        <w:t xml:space="preserve">山东省  济宁市  泗水县  </w:t>
      </w:r>
    </w:p>
    <w:p>
      <w:r>
        <w:rPr>
          <w:i/>
        </w:rPr>
        <w:t>范宇新    山东省济宁市泗水县委书记</w:t>
      </w:r>
    </w:p>
    <w:p>
      <w:r>
        <w:t>性别:  男</w:t>
      </w:r>
    </w:p>
    <w:p>
      <w:r>
        <w:t xml:space="preserve">生年：  </w:t>
      </w:r>
    </w:p>
    <w:p>
      <w:r>
        <w:t xml:space="preserve">籍贯:  </w:t>
      </w:r>
    </w:p>
    <w:p>
      <w:r>
        <w:t xml:space="preserve">学历:  </w:t>
      </w:r>
    </w:p>
    <w:p>
      <w:r>
        <w:t xml:space="preserve">简历:  </w:t>
        <w:br/>
        <w:t>范宇新，男，汉族，1966年8月出生，山东临沂人，中国人民大学国民经济学专业，博士研究生，经济学博士。1996年4月加入中国共产党，1990年7月参加工作。现任中共泗水县委书记、县人大常委会主任、县委党校校长。</w:t>
        <w:br/>
        <w:br/>
        <w:t xml:space="preserve">    1986.09—1990.07 中国海洋大学海洋应用物理专业、第二专业国际贸易专业学习；</w:t>
        <w:br/>
        <w:br/>
        <w:t xml:space="preserve">    1990.07—1992.05 日照市纺织抽纱进出口公司外销员；</w:t>
        <w:br/>
        <w:br/>
        <w:t xml:space="preserve">    1992.05—1994.10 日照市对外经济贸易委员会科员；</w:t>
        <w:br/>
        <w:br/>
        <w:t xml:space="preserve">    1994.10—1997.06 日照市对外经济贸易委员会外资科副科长（1996.06起主持工作）；</w:t>
        <w:br/>
        <w:br/>
        <w:t xml:space="preserve">    1997.06—2000.07 日照市对外经济贸易委员会外资科科长；</w:t>
        <w:br/>
        <w:br/>
        <w:t xml:space="preserve">    2000.07—2001.01 日照市对外经济贸易委员会副主任、党委委员；</w:t>
        <w:br/>
        <w:br/>
        <w:t xml:space="preserve">    2001.01—2002.12 日照市对外贸易经济合作局副局长、党委委员；</w:t>
        <w:br/>
        <w:br/>
        <w:t xml:space="preserve">    2002.12—2005.12 莒县县委副书记（其间：2002.09—2005.06山东大学经济学院产业经济学（MBA方向）专业学习，获经济学硕士学位；</w:t>
        <w:br/>
        <w:br/>
        <w:t xml:space="preserve">    2005.12—2007.01 莒县县委副书记、纪委书记； </w:t>
        <w:br/>
        <w:br/>
        <w:t xml:space="preserve">    2007.01—2007.10 莒县县委副书记；</w:t>
        <w:br/>
        <w:br/>
        <w:t xml:space="preserve">    2007.10—2009.10 日照市发改委副主任(正处级)、调研员、党组成员（2006.09—2009.06中国人民大学经济学院国民经济学专业博士研究生，获经济学博士学位;2008.03-2008.06山东省委党校县处级领导干部进修班学习）；</w:t>
        <w:br/>
        <w:br/>
        <w:t xml:space="preserve">    2009.10—2011.11 日照市轻工纺织工业办公室主任（正处级）、市经贸委副主任、党委委员；（其间：2009.11—2010.10挂任广西防城港市人民政府市长助理、党组成员（中央组织部第十批“博士团”成员）；</w:t>
        <w:br/>
        <w:br/>
        <w:t xml:space="preserve">    2010.10—2010.12挂任广西防城港市人民政府市长助理、党组成员，任广西企沙工业区管委会主任；</w:t>
        <w:br/>
        <w:br/>
        <w:t xml:space="preserve">    2010.12—2012.01挂任广西防城港市人民政府副市长(副厅长级)、党组成员，任广西企沙工业区管委会主任（中央组织部第十一批“博士成员团”）；</w:t>
        <w:br/>
        <w:br/>
        <w:t xml:space="preserve">    2011.11—2012.01 泗水县委书记、县委党校校长；</w:t>
        <w:br/>
        <w:br/>
        <w:t xml:space="preserve">    2012.01至今 泗水县委书记、县人大常委会主任、县委党校校长。</w:t>
        <w:br/>
        <w:br/>
      </w:r>
    </w:p>
    <w:p/>
    <w:p>
      <w:pPr>
        <w:pStyle w:val="Heading3"/>
      </w:pPr>
      <w:r>
        <w:t xml:space="preserve">山东省  济宁市  梁山县  </w:t>
      </w:r>
    </w:p>
    <w:p>
      <w:r>
        <w:rPr>
          <w:i/>
        </w:rPr>
        <w:t>侯典峰    山东省济宁市梁山县代理县长</w:t>
      </w:r>
    </w:p>
    <w:p>
      <w:r>
        <w:t>性别:  男</w:t>
      </w:r>
    </w:p>
    <w:p>
      <w:r>
        <w:t xml:space="preserve">生年：  </w:t>
      </w:r>
    </w:p>
    <w:p>
      <w:r>
        <w:t xml:space="preserve">籍贯:  </w:t>
      </w:r>
    </w:p>
    <w:p>
      <w:r>
        <w:t xml:space="preserve">学历:  </w:t>
      </w:r>
    </w:p>
    <w:p>
      <w:r>
        <w:t xml:space="preserve">简历:  </w:t>
        <w:br/>
        <w:t>侯典峰，男</w:t>
        <w:br/>
        <w:br/>
        <w:t>现任山东省济宁市梁山县委副书记、梁山县人民政府副县长、代理县长</w:t>
        <w:br/>
      </w:r>
    </w:p>
    <w:p/>
    <w:p>
      <w:pPr>
        <w:pStyle w:val="Heading3"/>
      </w:pPr>
      <w:r>
        <w:t xml:space="preserve">山东省  济宁市  梁山县  </w:t>
      </w:r>
    </w:p>
    <w:p>
      <w:r>
        <w:rPr>
          <w:i/>
        </w:rPr>
        <w:t>贾治阜    山东省济宁市梁山县委书记</w:t>
      </w:r>
    </w:p>
    <w:p>
      <w:r>
        <w:t>性别:  男</w:t>
      </w:r>
    </w:p>
    <w:p>
      <w:r>
        <w:t xml:space="preserve">生年：  </w:t>
      </w:r>
    </w:p>
    <w:p>
      <w:r>
        <w:t xml:space="preserve">籍贯:  </w:t>
      </w:r>
    </w:p>
    <w:p>
      <w:r>
        <w:t xml:space="preserve">学历:  </w:t>
      </w:r>
    </w:p>
    <w:p>
      <w:r>
        <w:t xml:space="preserve">简历:  </w:t>
        <w:br/>
        <w:t>贾治阜  男</w:t>
        <w:br/>
        <w:br/>
        <w:t>现任山东省济宁市梁山县委书记。</w:t>
        <w:br/>
      </w:r>
    </w:p>
    <w:p/>
    <w:p>
      <w:pPr>
        <w:pStyle w:val="Heading3"/>
      </w:pPr>
      <w:r>
        <w:t xml:space="preserve">山东省  济宁市  曲阜市  </w:t>
      </w:r>
    </w:p>
    <w:p>
      <w:r>
        <w:rPr>
          <w:i/>
        </w:rPr>
        <w:t>刘东波    山东省济宁市曲阜市代市长</w:t>
      </w:r>
    </w:p>
    <w:p>
      <w:r>
        <w:t>性别:  男</w:t>
      </w:r>
    </w:p>
    <w:p>
      <w:r>
        <w:t xml:space="preserve">生年：  </w:t>
      </w:r>
    </w:p>
    <w:p>
      <w:r>
        <w:t xml:space="preserve">籍贯:  </w:t>
      </w:r>
    </w:p>
    <w:p>
      <w:r>
        <w:t xml:space="preserve">学历:  </w:t>
      </w:r>
    </w:p>
    <w:p>
      <w:r>
        <w:t xml:space="preserve">简历:  </w:t>
        <w:br/>
        <w:t>刘东波  男</w:t>
        <w:br/>
        <w:br/>
        <w:t>现任山东省济宁市曲阜市委副书记、代市长。</w:t>
        <w:br/>
      </w:r>
    </w:p>
    <w:p/>
    <w:p>
      <w:pPr>
        <w:pStyle w:val="Heading3"/>
      </w:pPr>
      <w:r>
        <w:t xml:space="preserve">山东省  济宁市  曲阜市  </w:t>
      </w:r>
    </w:p>
    <w:p>
      <w:r>
        <w:rPr>
          <w:i/>
        </w:rPr>
        <w:t>李长胜    山东省济宁市曲阜市委书记</w:t>
      </w:r>
    </w:p>
    <w:p>
      <w:r>
        <w:t>性别:  男</w:t>
      </w:r>
    </w:p>
    <w:p>
      <w:r>
        <w:t xml:space="preserve">生年：  </w:t>
      </w:r>
    </w:p>
    <w:p>
      <w:r>
        <w:t xml:space="preserve">籍贯:  </w:t>
      </w:r>
    </w:p>
    <w:p>
      <w:r>
        <w:t xml:space="preserve">学历:  </w:t>
      </w:r>
    </w:p>
    <w:p>
      <w:r>
        <w:t xml:space="preserve">简历:  </w:t>
        <w:br/>
        <w:t>李长胜  男</w:t>
        <w:br/>
        <w:br/>
        <w:t>现任山东省济宁市曲阜市委书记</w:t>
        <w:br/>
      </w:r>
    </w:p>
    <w:p/>
    <w:p>
      <w:pPr>
        <w:pStyle w:val="Heading3"/>
      </w:pPr>
      <w:r>
        <w:t xml:space="preserve">山东省  济宁市  兖州区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山东省  济宁市  兖州区  </w:t>
      </w:r>
    </w:p>
    <w:p>
      <w:r>
        <w:rPr>
          <w:i/>
        </w:rPr>
        <w:t>张玉华    山东省济宁市兖州市委书记</w:t>
      </w:r>
    </w:p>
    <w:p>
      <w:r>
        <w:t>性别:  男</w:t>
      </w:r>
    </w:p>
    <w:p>
      <w:r>
        <w:t xml:space="preserve">生年：  </w:t>
      </w:r>
    </w:p>
    <w:p>
      <w:r>
        <w:t xml:space="preserve">籍贯:  </w:t>
      </w:r>
    </w:p>
    <w:p>
      <w:r>
        <w:t xml:space="preserve">学历:  </w:t>
      </w:r>
    </w:p>
    <w:p>
      <w:r>
        <w:t xml:space="preserve">简历:  </w:t>
        <w:br/>
        <w:t>张玉华  男</w:t>
        <w:br/>
        <w:br/>
        <w:t>现任山东省济宁市兖州区委书记</w:t>
        <w:br/>
      </w:r>
    </w:p>
    <w:p/>
    <w:p>
      <w:pPr>
        <w:pStyle w:val="Heading3"/>
      </w:pPr>
      <w:r>
        <w:t xml:space="preserve">山东省  济宁市  邹城市  </w:t>
      </w:r>
    </w:p>
    <w:p>
      <w:r>
        <w:rPr>
          <w:i/>
        </w:rPr>
        <w:t>谢成海    山东省济宁市邹城市市长</w:t>
      </w:r>
    </w:p>
    <w:p>
      <w:r>
        <w:t>性别:  男</w:t>
      </w:r>
    </w:p>
    <w:p>
      <w:r>
        <w:t xml:space="preserve">生年：  </w:t>
      </w:r>
    </w:p>
    <w:p>
      <w:r>
        <w:t xml:space="preserve">籍贯:  </w:t>
      </w:r>
    </w:p>
    <w:p>
      <w:r>
        <w:t xml:space="preserve">学历:  </w:t>
      </w:r>
    </w:p>
    <w:p>
      <w:r>
        <w:t xml:space="preserve">简历:  </w:t>
        <w:br/>
        <w:t>谢成海  男</w:t>
        <w:br/>
        <w:br/>
        <w:t>现任山东省济宁市邹城市市长</w:t>
        <w:br/>
      </w:r>
    </w:p>
    <w:p/>
    <w:p>
      <w:pPr>
        <w:pStyle w:val="Heading3"/>
      </w:pPr>
      <w:r>
        <w:t xml:space="preserve">山东省  济宁市  邹城市  </w:t>
      </w:r>
    </w:p>
    <w:p>
      <w:r>
        <w:rPr>
          <w:i/>
        </w:rPr>
        <w:t>张胜明    山东省济宁市邹城市委书记</w:t>
      </w:r>
    </w:p>
    <w:p>
      <w:r>
        <w:t>性别:  男</w:t>
      </w:r>
    </w:p>
    <w:p>
      <w:r>
        <w:t xml:space="preserve">生年：  </w:t>
      </w:r>
    </w:p>
    <w:p>
      <w:r>
        <w:t xml:space="preserve">籍贯:  </w:t>
      </w:r>
    </w:p>
    <w:p>
      <w:r>
        <w:t xml:space="preserve">学历:  </w:t>
      </w:r>
    </w:p>
    <w:p>
      <w:r>
        <w:t xml:space="preserve">简历:  </w:t>
        <w:br/>
        <w:t>张胜明  男</w:t>
        <w:br/>
        <w:br/>
        <w:t>现任山东省济宁市邹城市委书记</w:t>
        <w:br/>
      </w:r>
    </w:p>
    <w:p/>
    <w:p>
      <w:pPr>
        <w:pStyle w:val="Heading3"/>
      </w:pPr>
      <w:r>
        <w:t xml:space="preserve">山东省  泰安市  泰山区  </w:t>
      </w:r>
    </w:p>
    <w:p>
      <w:r>
        <w:rPr>
          <w:i/>
        </w:rPr>
        <w:t>赵斌    山东省泰安市泰山区长</w:t>
      </w:r>
    </w:p>
    <w:p>
      <w:r>
        <w:t>性别:  男</w:t>
      </w:r>
    </w:p>
    <w:p>
      <w:r>
        <w:t xml:space="preserve">生年：  </w:t>
      </w:r>
    </w:p>
    <w:p>
      <w:r>
        <w:t xml:space="preserve">籍贯:  </w:t>
      </w:r>
    </w:p>
    <w:p>
      <w:r>
        <w:t xml:space="preserve">学历:  </w:t>
      </w:r>
    </w:p>
    <w:p>
      <w:r>
        <w:t xml:space="preserve">简历:  </w:t>
        <w:br/>
        <w:t>赵斌，男</w:t>
        <w:br/>
        <w:br/>
        <w:t>现任山东省泰安市泰山区长。</w:t>
        <w:br/>
        <w:br/>
        <w:t>（人民网资料 截至2014年11月）</w:t>
        <w:br/>
      </w:r>
    </w:p>
    <w:p/>
    <w:p>
      <w:pPr>
        <w:pStyle w:val="Heading3"/>
      </w:pPr>
      <w:r>
        <w:t xml:space="preserve">山东省  泰安市  泰山区  </w:t>
      </w:r>
    </w:p>
    <w:p>
      <w:r>
        <w:rPr>
          <w:i/>
        </w:rPr>
        <w:t>宋洪银    山东省泰安市泰山区委书记</w:t>
      </w:r>
    </w:p>
    <w:p>
      <w:r>
        <w:t>性别:  男</w:t>
      </w:r>
    </w:p>
    <w:p>
      <w:r>
        <w:t xml:space="preserve">生年：  </w:t>
      </w:r>
    </w:p>
    <w:p>
      <w:r>
        <w:t xml:space="preserve">籍贯:  </w:t>
      </w:r>
    </w:p>
    <w:p>
      <w:r>
        <w:t xml:space="preserve">学历:  </w:t>
      </w:r>
    </w:p>
    <w:p>
      <w:r>
        <w:t xml:space="preserve">简历:  </w:t>
        <w:br/>
        <w:t>宋洪银，男</w:t>
        <w:br/>
        <w:br/>
        <w:t>现任山东省泰安市泰山区委书记。</w:t>
        <w:br/>
        <w:br/>
        <w:t>（人民网资料 截至2014年11月）</w:t>
        <w:br/>
      </w:r>
    </w:p>
    <w:p/>
    <w:p>
      <w:pPr>
        <w:pStyle w:val="Heading3"/>
      </w:pPr>
      <w:r>
        <w:t xml:space="preserve">山东省  泰安市  岱岳区  </w:t>
      </w:r>
    </w:p>
    <w:p>
      <w:r>
        <w:rPr>
          <w:i/>
        </w:rPr>
        <w:t>张韧    山东省泰安市岱岳区长</w:t>
      </w:r>
    </w:p>
    <w:p>
      <w:r>
        <w:t>性别:  男</w:t>
      </w:r>
    </w:p>
    <w:p>
      <w:r>
        <w:t xml:space="preserve">生年：  </w:t>
      </w:r>
    </w:p>
    <w:p>
      <w:r>
        <w:t xml:space="preserve">籍贯:  </w:t>
      </w:r>
    </w:p>
    <w:p>
      <w:r>
        <w:t xml:space="preserve">学历:  </w:t>
      </w:r>
    </w:p>
    <w:p>
      <w:r>
        <w:t xml:space="preserve">简历:  </w:t>
        <w:br/>
        <w:t>张韧，男</w:t>
        <w:br/>
        <w:br/>
        <w:t>现任山东省泰安市岱岳区长。</w:t>
        <w:br/>
        <w:br/>
        <w:t>（人民网资料 截至2014年11月）</w:t>
        <w:br/>
      </w:r>
    </w:p>
    <w:p/>
    <w:p>
      <w:pPr>
        <w:pStyle w:val="Heading3"/>
      </w:pPr>
      <w:r>
        <w:t xml:space="preserve">山东省  泰安市  岱岳区  </w:t>
      </w:r>
    </w:p>
    <w:p>
      <w:r>
        <w:rPr>
          <w:i/>
        </w:rPr>
        <w:t>王永征    山东省泰安市岱岳区委书记</w:t>
      </w:r>
    </w:p>
    <w:p>
      <w:r>
        <w:t>性别:  男</w:t>
      </w:r>
    </w:p>
    <w:p>
      <w:r>
        <w:t>生年：  1964年11月</w:t>
      </w:r>
    </w:p>
    <w:p>
      <w:r>
        <w:t xml:space="preserve">籍贯:  </w:t>
      </w:r>
    </w:p>
    <w:p>
      <w:r>
        <w:t xml:space="preserve">学历:  </w:t>
      </w:r>
    </w:p>
    <w:p>
      <w:r>
        <w:t xml:space="preserve">简历:  </w:t>
        <w:br/>
        <w:t>王永征，男</w:t>
        <w:br/>
        <w:br/>
        <w:t>现任山东省泰安市岱岳区委书记。</w:t>
        <w:br/>
        <w:br/>
        <w:t>（人民网资料 截至2014年11月）</w:t>
        <w:br/>
      </w:r>
    </w:p>
    <w:p/>
    <w:p>
      <w:pPr>
        <w:pStyle w:val="Heading3"/>
      </w:pPr>
      <w:r>
        <w:t xml:space="preserve">山东省  泰安市  宁阳县  </w:t>
      </w:r>
    </w:p>
    <w:p>
      <w:r>
        <w:rPr>
          <w:i/>
        </w:rPr>
        <w:t>黄正玉    山东省泰安市宁阳县长</w:t>
      </w:r>
    </w:p>
    <w:p>
      <w:r>
        <w:t>性别:  男</w:t>
      </w:r>
    </w:p>
    <w:p>
      <w:r>
        <w:t xml:space="preserve">生年：  </w:t>
      </w:r>
    </w:p>
    <w:p>
      <w:r>
        <w:t xml:space="preserve">籍贯:  </w:t>
      </w:r>
    </w:p>
    <w:p>
      <w:r>
        <w:t xml:space="preserve">学历:  </w:t>
      </w:r>
    </w:p>
    <w:p>
      <w:r>
        <w:t xml:space="preserve">简历:  </w:t>
        <w:br/>
        <w:t>黄正玉，男</w:t>
        <w:br/>
        <w:br/>
        <w:t>现任山东省泰安市宁阳县长。</w:t>
        <w:br/>
        <w:br/>
        <w:t>（人民网资料 截至2014年11月）</w:t>
        <w:br/>
      </w:r>
    </w:p>
    <w:p/>
    <w:p>
      <w:pPr>
        <w:pStyle w:val="Heading3"/>
      </w:pPr>
      <w:r>
        <w:t xml:space="preserve">山东省  泰安市  宁阳县  </w:t>
      </w:r>
    </w:p>
    <w:p>
      <w:r>
        <w:rPr>
          <w:i/>
        </w:rPr>
        <w:t>刘学保    山东省泰安市宁阳县委书记</w:t>
      </w:r>
    </w:p>
    <w:p>
      <w:r>
        <w:t>性别:  男</w:t>
      </w:r>
    </w:p>
    <w:p>
      <w:r>
        <w:t xml:space="preserve">生年：  </w:t>
      </w:r>
    </w:p>
    <w:p>
      <w:r>
        <w:t xml:space="preserve">籍贯:  </w:t>
      </w:r>
    </w:p>
    <w:p>
      <w:r>
        <w:t xml:space="preserve">学历:  </w:t>
      </w:r>
    </w:p>
    <w:p>
      <w:r>
        <w:t xml:space="preserve">简历:  </w:t>
        <w:br/>
        <w:t>刘学保，男</w:t>
        <w:br/>
        <w:br/>
        <w:t>现任山东省泰安市宁阳县委书记。</w:t>
        <w:br/>
        <w:br/>
        <w:t>（人民网资料 截至2014年11月）</w:t>
        <w:br/>
      </w:r>
    </w:p>
    <w:p/>
    <w:p>
      <w:pPr>
        <w:pStyle w:val="Heading3"/>
      </w:pPr>
      <w:r>
        <w:t xml:space="preserve">山东省  泰安市  东平县  </w:t>
      </w:r>
    </w:p>
    <w:p>
      <w:r>
        <w:rPr>
          <w:i/>
        </w:rPr>
        <w:t>王骞    山东省泰安市东平县长</w:t>
      </w:r>
    </w:p>
    <w:p>
      <w:r>
        <w:t>性别:  男</w:t>
      </w:r>
    </w:p>
    <w:p>
      <w:r>
        <w:t xml:space="preserve">生年：  </w:t>
      </w:r>
    </w:p>
    <w:p>
      <w:r>
        <w:t xml:space="preserve">籍贯:  </w:t>
      </w:r>
    </w:p>
    <w:p>
      <w:r>
        <w:t xml:space="preserve">学历:  </w:t>
      </w:r>
    </w:p>
    <w:p>
      <w:r>
        <w:t xml:space="preserve">简历:  </w:t>
        <w:br/>
        <w:t>王骞，男</w:t>
        <w:br/>
        <w:br/>
        <w:t>现任山东省泰安市东平县长</w:t>
        <w:br/>
        <w:br/>
        <w:t>（人民网资料 截至2014年11月）</w:t>
        <w:br/>
      </w:r>
    </w:p>
    <w:p/>
    <w:p>
      <w:pPr>
        <w:pStyle w:val="Heading3"/>
      </w:pPr>
      <w:r>
        <w:t xml:space="preserve">山东省  泰安市  东平县  </w:t>
      </w:r>
    </w:p>
    <w:p>
      <w:r>
        <w:rPr>
          <w:i/>
        </w:rPr>
        <w:t>赵德建    山东省泰安市东平县委书记</w:t>
      </w:r>
    </w:p>
    <w:p>
      <w:r>
        <w:t>性别:  男</w:t>
      </w:r>
    </w:p>
    <w:p>
      <w:r>
        <w:t xml:space="preserve">生年：  </w:t>
      </w:r>
    </w:p>
    <w:p>
      <w:r>
        <w:t xml:space="preserve">籍贯:  </w:t>
      </w:r>
    </w:p>
    <w:p>
      <w:r>
        <w:t xml:space="preserve">学历:  </w:t>
      </w:r>
    </w:p>
    <w:p>
      <w:r>
        <w:t xml:space="preserve">简历:  </w:t>
        <w:br/>
        <w:t>赵德建，男</w:t>
        <w:br/>
        <w:br/>
        <w:t>现任山东省泰安市东平县委书记。</w:t>
        <w:br/>
        <w:br/>
        <w:t>（人民网资料 截至2014年11月）</w:t>
        <w:br/>
      </w:r>
    </w:p>
    <w:p/>
    <w:p>
      <w:pPr>
        <w:pStyle w:val="Heading3"/>
      </w:pPr>
      <w:r>
        <w:t xml:space="preserve">山东省  泰安市  新泰市  </w:t>
      </w:r>
    </w:p>
    <w:p>
      <w:r>
        <w:rPr>
          <w:i/>
        </w:rPr>
        <w:t>刘钦海    山东省泰安市新泰市委书记、市长</w:t>
      </w:r>
    </w:p>
    <w:p>
      <w:r>
        <w:t>性别:  男</w:t>
      </w:r>
    </w:p>
    <w:p>
      <w:r>
        <w:t>生年：  1967年09月</w:t>
      </w:r>
    </w:p>
    <w:p>
      <w:r>
        <w:t>籍贯:  山东泰安</w:t>
      </w:r>
    </w:p>
    <w:p>
      <w:r>
        <w:t xml:space="preserve">学历:  </w:t>
      </w:r>
    </w:p>
    <w:p>
      <w:r>
        <w:t xml:space="preserve">简历:  </w:t>
        <w:br/>
        <w:t>2012年12月任新泰市委副书记，新泰市市长候选人</w:t>
        <w:br/>
        <w:br/>
        <w:t>2015年12月任新泰市委书记、市长</w:t>
        <w:br/>
        <w:br/>
      </w:r>
    </w:p>
    <w:p/>
    <w:p>
      <w:pPr>
        <w:pStyle w:val="Heading3"/>
      </w:pPr>
      <w:r>
        <w:t xml:space="preserve">山东省  泰安市  新泰市  </w:t>
      </w:r>
    </w:p>
    <w:p>
      <w:r>
        <w:rPr>
          <w:i/>
        </w:rPr>
        <w:t>刘钦海    山东省泰安市新泰市委书记、市长</w:t>
      </w:r>
    </w:p>
    <w:p>
      <w:r>
        <w:t>性别:  男</w:t>
      </w:r>
    </w:p>
    <w:p>
      <w:r>
        <w:t>生年：  1967年09月</w:t>
      </w:r>
    </w:p>
    <w:p>
      <w:r>
        <w:t>籍贯:  山东泰安</w:t>
      </w:r>
    </w:p>
    <w:p>
      <w:r>
        <w:t xml:space="preserve">学历:  </w:t>
      </w:r>
    </w:p>
    <w:p>
      <w:r>
        <w:t xml:space="preserve">简历:  </w:t>
        <w:br/>
        <w:t>2012年12月任新泰市委副书记，新泰市市长候选人</w:t>
        <w:br/>
        <w:br/>
        <w:t>2015年12月任新泰市委书记、市长</w:t>
        <w:br/>
        <w:br/>
      </w:r>
    </w:p>
    <w:p/>
    <w:p>
      <w:pPr>
        <w:pStyle w:val="Heading3"/>
      </w:pPr>
      <w:r>
        <w:t xml:space="preserve">山东省  泰安市  肥城市  </w:t>
      </w:r>
    </w:p>
    <w:p>
      <w:r>
        <w:rPr>
          <w:i/>
        </w:rPr>
        <w:t>常绪扩    山东省泰安市肥城市长</w:t>
      </w:r>
    </w:p>
    <w:p>
      <w:r>
        <w:t>性别:  男</w:t>
      </w:r>
    </w:p>
    <w:p>
      <w:r>
        <w:t xml:space="preserve">生年：  </w:t>
      </w:r>
    </w:p>
    <w:p>
      <w:r>
        <w:t xml:space="preserve">籍贯:  </w:t>
      </w:r>
    </w:p>
    <w:p>
      <w:r>
        <w:t xml:space="preserve">学历:  </w:t>
      </w:r>
    </w:p>
    <w:p>
      <w:r>
        <w:t xml:space="preserve">简历:  </w:t>
        <w:br/>
        <w:t>常绪扩，男</w:t>
        <w:br/>
        <w:br/>
        <w:t>现任山东省泰安市肥城市长。</w:t>
        <w:br/>
        <w:br/>
        <w:t>（人民网资料 截至2014年11月）</w:t>
        <w:br/>
      </w:r>
    </w:p>
    <w:p/>
    <w:p>
      <w:pPr>
        <w:pStyle w:val="Heading3"/>
      </w:pPr>
      <w:r>
        <w:t xml:space="preserve">山东省  泰安市  肥城市  </w:t>
      </w:r>
    </w:p>
    <w:p>
      <w:r>
        <w:rPr>
          <w:i/>
        </w:rPr>
        <w:t>张成伟    山东省泰安市肥城市委书记</w:t>
      </w:r>
    </w:p>
    <w:p>
      <w:r>
        <w:t>性别:  男</w:t>
      </w:r>
    </w:p>
    <w:p>
      <w:r>
        <w:t>生年：  1970年10月</w:t>
      </w:r>
    </w:p>
    <w:p>
      <w:r>
        <w:t>籍贯:  山东沂源</w:t>
      </w:r>
    </w:p>
    <w:p>
      <w:r>
        <w:t xml:space="preserve">学历:  </w:t>
      </w:r>
    </w:p>
    <w:p>
      <w:r>
        <w:t xml:space="preserve">简历:  </w:t>
        <w:br/>
        <w:t>张成伟，男</w:t>
        <w:br/>
        <w:br/>
        <w:t>现任山东省泰安市肥城市委书记。</w:t>
        <w:br/>
        <w:br/>
        <w:t>（人民网资料 截至2014年11月）</w:t>
        <w:br/>
      </w:r>
    </w:p>
    <w:p/>
    <w:p>
      <w:pPr>
        <w:pStyle w:val="Heading3"/>
      </w:pPr>
      <w:r>
        <w:t xml:space="preserve">山东省  日照市  东港区  </w:t>
      </w:r>
    </w:p>
    <w:p>
      <w:r>
        <w:rPr>
          <w:i/>
        </w:rPr>
        <w:t>赵刚    山东省日照市东港区区长</w:t>
      </w:r>
    </w:p>
    <w:p>
      <w:r>
        <w:t>性别:  男</w:t>
      </w:r>
    </w:p>
    <w:p>
      <w:r>
        <w:t xml:space="preserve">生年：  </w:t>
      </w:r>
    </w:p>
    <w:p>
      <w:r>
        <w:t xml:space="preserve">籍贯:  </w:t>
      </w:r>
    </w:p>
    <w:p>
      <w:r>
        <w:t xml:space="preserve">学历:  </w:t>
      </w:r>
    </w:p>
    <w:p>
      <w:r>
        <w:t xml:space="preserve">简历:  </w:t>
        <w:br/>
        <w:t>赵  刚，男，现任山东省日照市东港区区长。</w:t>
        <w:br/>
      </w:r>
    </w:p>
    <w:p/>
    <w:p>
      <w:pPr>
        <w:pStyle w:val="Heading3"/>
      </w:pPr>
      <w:r>
        <w:t xml:space="preserve">山东省  日照市  东港区  </w:t>
      </w:r>
    </w:p>
    <w:p>
      <w:r>
        <w:rPr>
          <w:i/>
        </w:rPr>
        <w:t>郑加贵    山东省日照市东港区委书记</w:t>
      </w:r>
    </w:p>
    <w:p>
      <w:r>
        <w:t>性别:  男</w:t>
      </w:r>
    </w:p>
    <w:p>
      <w:r>
        <w:t xml:space="preserve">生年：  </w:t>
      </w:r>
    </w:p>
    <w:p>
      <w:r>
        <w:t xml:space="preserve">籍贯:  </w:t>
      </w:r>
    </w:p>
    <w:p>
      <w:r>
        <w:t xml:space="preserve">学历:  </w:t>
      </w:r>
    </w:p>
    <w:p>
      <w:r>
        <w:t xml:space="preserve">简历:  </w:t>
        <w:br/>
        <w:t>郑加贵，男，现任山东省日照市东港区委书记。</w:t>
        <w:br/>
      </w:r>
    </w:p>
    <w:p/>
    <w:p>
      <w:pPr>
        <w:pStyle w:val="Heading3"/>
      </w:pPr>
      <w:r>
        <w:t xml:space="preserve">山东省  日照市  岚山区  </w:t>
      </w:r>
    </w:p>
    <w:p>
      <w:r>
        <w:rPr>
          <w:i/>
        </w:rPr>
        <w:t>张桂伟    山东省日照市岚山区区长</w:t>
      </w:r>
    </w:p>
    <w:p>
      <w:r>
        <w:t>性别:  男</w:t>
      </w:r>
    </w:p>
    <w:p>
      <w:r>
        <w:t xml:space="preserve">生年：  </w:t>
      </w:r>
    </w:p>
    <w:p>
      <w:r>
        <w:t xml:space="preserve">籍贯:  </w:t>
      </w:r>
    </w:p>
    <w:p>
      <w:r>
        <w:t xml:space="preserve">学历:  </w:t>
      </w:r>
    </w:p>
    <w:p>
      <w:r>
        <w:t xml:space="preserve">简历:  </w:t>
        <w:br/>
        <w:t>张桂伟，男，现任山东省日照市岚山区区长。</w:t>
        <w:br/>
      </w:r>
    </w:p>
    <w:p/>
    <w:p>
      <w:pPr>
        <w:pStyle w:val="Heading3"/>
      </w:pPr>
      <w:r>
        <w:t xml:space="preserve">山东省  日照市  岚山区  </w:t>
      </w:r>
    </w:p>
    <w:p>
      <w:r>
        <w:rPr>
          <w:i/>
        </w:rPr>
        <w:t>盖卫星    山东省日照市岚山区委书记</w:t>
      </w:r>
    </w:p>
    <w:p>
      <w:r>
        <w:t>性别:  男</w:t>
      </w:r>
    </w:p>
    <w:p>
      <w:r>
        <w:t xml:space="preserve">生年：  </w:t>
      </w:r>
    </w:p>
    <w:p>
      <w:r>
        <w:t xml:space="preserve">籍贯:  </w:t>
      </w:r>
    </w:p>
    <w:p>
      <w:r>
        <w:t xml:space="preserve">学历:  </w:t>
      </w:r>
    </w:p>
    <w:p>
      <w:r>
        <w:t xml:space="preserve">简历:  </w:t>
        <w:br/>
        <w:t>盖卫星，男，现任山东省日照市岚山区委书记。</w:t>
        <w:br/>
      </w:r>
    </w:p>
    <w:p/>
    <w:p>
      <w:pPr>
        <w:pStyle w:val="Heading3"/>
      </w:pPr>
      <w:r>
        <w:t xml:space="preserve">山东省  日照市  五莲县  </w:t>
      </w:r>
    </w:p>
    <w:p>
      <w:r>
        <w:rPr>
          <w:i/>
        </w:rPr>
        <w:t>马维强    山东省日照市五莲县县长</w:t>
      </w:r>
    </w:p>
    <w:p>
      <w:r>
        <w:t>性别:  男</w:t>
      </w:r>
    </w:p>
    <w:p>
      <w:r>
        <w:t xml:space="preserve">生年：  </w:t>
      </w:r>
    </w:p>
    <w:p>
      <w:r>
        <w:t xml:space="preserve">籍贯:  </w:t>
      </w:r>
    </w:p>
    <w:p>
      <w:r>
        <w:t xml:space="preserve">学历:  </w:t>
      </w:r>
    </w:p>
    <w:p>
      <w:r>
        <w:t xml:space="preserve">简历:  </w:t>
        <w:br/>
        <w:t>马维强，男，现任山东省日照市五莲县县长。</w:t>
        <w:br/>
      </w:r>
    </w:p>
    <w:p/>
    <w:p>
      <w:pPr>
        <w:pStyle w:val="Heading3"/>
      </w:pPr>
      <w:r>
        <w:t xml:space="preserve">山东省  日照市  五莲县  </w:t>
      </w:r>
    </w:p>
    <w:p>
      <w:r>
        <w:rPr>
          <w:i/>
        </w:rPr>
        <w:t>马强    山东省日照市五莲县委书记</w:t>
      </w:r>
    </w:p>
    <w:p>
      <w:r>
        <w:t>性别:  男</w:t>
      </w:r>
    </w:p>
    <w:p>
      <w:r>
        <w:t xml:space="preserve">生年：  </w:t>
      </w:r>
    </w:p>
    <w:p>
      <w:r>
        <w:t xml:space="preserve">籍贯:  </w:t>
      </w:r>
    </w:p>
    <w:p>
      <w:r>
        <w:t xml:space="preserve">学历:  </w:t>
      </w:r>
    </w:p>
    <w:p>
      <w:r>
        <w:t xml:space="preserve">简历:  </w:t>
        <w:br/>
        <w:t>马强，男，现任山东省日照市五莲县委书记。</w:t>
        <w:br/>
      </w:r>
    </w:p>
    <w:p/>
    <w:p>
      <w:pPr>
        <w:pStyle w:val="Heading3"/>
      </w:pPr>
      <w:r>
        <w:t xml:space="preserve">山东省  日照市  莒县  </w:t>
      </w:r>
    </w:p>
    <w:p>
      <w:r>
        <w:rPr>
          <w:i/>
        </w:rPr>
        <w:t>费立志    山东省日照市莒县县长</w:t>
      </w:r>
    </w:p>
    <w:p>
      <w:r>
        <w:t>性别:  男</w:t>
      </w:r>
    </w:p>
    <w:p>
      <w:r>
        <w:t>生年：  1968年09月</w:t>
      </w:r>
    </w:p>
    <w:p>
      <w:r>
        <w:t xml:space="preserve">籍贯:  </w:t>
      </w:r>
    </w:p>
    <w:p>
      <w:r>
        <w:t>学历:  本科</w:t>
      </w:r>
    </w:p>
    <w:p>
      <w:r>
        <w:t xml:space="preserve">简历:  </w:t>
        <w:br/>
        <w:t>1983年9月至1986年7月，在日照师范学习</w:t>
        <w:br/>
        <w:br/>
        <w:t>1986年7月至1988年8月，任日照市实验小学教师</w:t>
        <w:br/>
        <w:br/>
        <w:t>1988年8月至1991年10月，任日照市体改委秘书 (其间:1986年9月至1989年6月，在曲阜师范大学函授大专学习)</w:t>
        <w:br/>
        <w:br/>
        <w:t>1991年10月至1993年5月，任日照市政府办公室查办科办事员、秘书</w:t>
        <w:br/>
        <w:br/>
        <w:t>1993年5月至1993年9月，在日照市东港区政府办公室工作</w:t>
        <w:br/>
        <w:br/>
        <w:t>1993年9月至1994年12月，任日照市东港区政府办公室副科级秘书</w:t>
        <w:br/>
        <w:br/>
        <w:t>1994年12月至1998年9月，任日照市东港区政府办公室副主任、党组成员</w:t>
        <w:br/>
        <w:br/>
        <w:t>1998年9月至1999年1月，任日照市东港区委办公室副主任(其间:1996年3月至1999年1月，在省委党校函授本科)</w:t>
        <w:br/>
        <w:br/>
        <w:t>1999年1月至2000年7月，任日照市东港区委办公室副主任、政研室主任</w:t>
        <w:br/>
        <w:br/>
        <w:t>2000年7月至2002年3月，任日照市东港区河山镇党委副书记、镇长</w:t>
        <w:br/>
        <w:br/>
        <w:t>2002年3月至2003年3月，任日照市东港区河山镇党委书记、人大主席</w:t>
        <w:br/>
        <w:br/>
        <w:t>2003年3月至2004年9月，任日照市东港区巨峰镇党委书记、人大主席</w:t>
        <w:br/>
        <w:br/>
        <w:t>2004年9月至2006年12月，任日照市岚山区巨峰镇党委书记、人大主席</w:t>
        <w:br/>
        <w:br/>
        <w:t>2006年12月至2007年10月，任岚山经济开发区工委书记、管委主任</w:t>
        <w:br/>
        <w:br/>
        <w:t>2007年10月任岚山区委常委、政法委书记</w:t>
        <w:br/>
        <w:br/>
        <w:t>曾任山东省莒县县委常委，常务副县长</w:t>
        <w:br/>
        <w:br/>
        <w:t>现任山东省莒县县长</w:t>
        <w:br/>
      </w:r>
    </w:p>
    <w:p/>
    <w:p>
      <w:pPr>
        <w:pStyle w:val="Heading3"/>
      </w:pPr>
      <w:r>
        <w:t xml:space="preserve">山东省  日照市  莒县  </w:t>
      </w:r>
    </w:p>
    <w:p>
      <w:r>
        <w:rPr>
          <w:i/>
        </w:rPr>
        <w:t>孟青    山东省日照市莒县县委书记</w:t>
      </w:r>
    </w:p>
    <w:p>
      <w:r>
        <w:t>性别:  男</w:t>
      </w:r>
    </w:p>
    <w:p>
      <w:r>
        <w:t>生年：  1969年07月</w:t>
      </w:r>
    </w:p>
    <w:p>
      <w:r>
        <w:t>籍贯:  山东日照</w:t>
      </w:r>
    </w:p>
    <w:p>
      <w:r>
        <w:t>学历:  研究生</w:t>
      </w:r>
    </w:p>
    <w:p>
      <w:r>
        <w:t xml:space="preserve">简历:  </w:t>
        <w:br/>
        <w:t>1988年9月至1990年7月，在山东经济学院县乡经济管理专业学习</w:t>
        <w:br/>
        <w:br/>
        <w:t>1990年7月至1991年8月，在日照市涛雒镇团委主持工作</w:t>
        <w:br/>
        <w:br/>
        <w:t>1991年8月至1993年1月，任日照团市委办公室秘书</w:t>
        <w:br/>
        <w:br/>
        <w:t>1993年1月至1993年10月，任日照团市委组宣部干事</w:t>
        <w:br/>
        <w:br/>
        <w:t>1993年10月至1995年10月，任日照市委组织部干审干训科干事</w:t>
        <w:br/>
        <w:br/>
        <w:t>1995年10月至1996年10月，任日照市委组织部干训科干事(其间:1993年9月至1995年12月，在中央党校函授经济管理专业在职学习)</w:t>
        <w:br/>
        <w:br/>
        <w:t>1996年10月至2001年12月，任日照市委组织部办公室副主任</w:t>
        <w:br/>
        <w:br/>
        <w:t>2001年12月至2005年4月，任日照市委组织部研究室主任</w:t>
        <w:br/>
        <w:br/>
        <w:t>2005年4月至2006年12月，任日照市委组织部办公室主任(其间:2003年9月至2006年6月，在中央党校研究生院经济管理专业研究生在职学习)</w:t>
        <w:br/>
        <w:br/>
        <w:t>2006年12月至2007年1月，任岚山区委常委</w:t>
        <w:br/>
        <w:br/>
        <w:t>2007年1月至2010年任岚山区委常委、组织部部长</w:t>
        <w:br/>
        <w:br/>
        <w:t>2010年至2014年2月，任岚山区委副书记日照市对口援建麦盖提县工作指挥部总指挥</w:t>
        <w:br/>
        <w:br/>
        <w:t>2014年2月，任中共莒县县委副书记、代县长、县长</w:t>
        <w:br/>
      </w:r>
    </w:p>
    <w:p/>
    <w:p>
      <w:pPr>
        <w:pStyle w:val="Heading3"/>
      </w:pPr>
      <w:r>
        <w:t xml:space="preserve">山东省  莱芜市  莱城区  </w:t>
      </w:r>
    </w:p>
    <w:p>
      <w:r>
        <w:rPr>
          <w:i/>
        </w:rPr>
        <w:t>马保岭    山东省莱芜市莱城区长</w:t>
      </w:r>
    </w:p>
    <w:p>
      <w:r>
        <w:t>性别:  男</w:t>
      </w:r>
    </w:p>
    <w:p>
      <w:r>
        <w:t xml:space="preserve">生年：  </w:t>
      </w:r>
    </w:p>
    <w:p>
      <w:r>
        <w:t xml:space="preserve">籍贯:  </w:t>
      </w:r>
    </w:p>
    <w:p>
      <w:r>
        <w:t xml:space="preserve">学历:  </w:t>
      </w:r>
    </w:p>
    <w:p>
      <w:r>
        <w:t xml:space="preserve">简历:  </w:t>
        <w:br/>
        <w:t>马保岭，男</w:t>
        <w:br/>
        <w:br/>
        <w:t>现任山东省莱芜市莱城区长。</w:t>
        <w:br/>
        <w:br/>
        <w:t>（人民网资料 截至2014年11月）</w:t>
        <w:br/>
      </w:r>
    </w:p>
    <w:p/>
    <w:p>
      <w:pPr>
        <w:pStyle w:val="Heading3"/>
      </w:pPr>
      <w:r>
        <w:t xml:space="preserve">山东省  莱芜市  莱城区  </w:t>
      </w:r>
    </w:p>
    <w:p>
      <w:r>
        <w:rPr>
          <w:i/>
        </w:rPr>
        <w:t>栾健    山东省莱芜市莱城区委书记</w:t>
      </w:r>
    </w:p>
    <w:p>
      <w:r>
        <w:t>性别:  男</w:t>
      </w:r>
    </w:p>
    <w:p>
      <w:r>
        <w:t xml:space="preserve">生年：  </w:t>
      </w:r>
    </w:p>
    <w:p>
      <w:r>
        <w:t xml:space="preserve">籍贯:  </w:t>
      </w:r>
    </w:p>
    <w:p>
      <w:r>
        <w:t xml:space="preserve">学历:  </w:t>
      </w:r>
    </w:p>
    <w:p>
      <w:r>
        <w:t xml:space="preserve">简历:  </w:t>
        <w:br/>
        <w:t>栾健，男</w:t>
        <w:br/>
        <w:br/>
        <w:t>现任山东省莱芜市莱城区委书记。</w:t>
        <w:br/>
        <w:br/>
        <w:t>（人民网资料 截至2014年11月）</w:t>
        <w:br/>
      </w:r>
    </w:p>
    <w:p/>
    <w:p>
      <w:pPr>
        <w:pStyle w:val="Heading3"/>
      </w:pPr>
      <w:r>
        <w:t xml:space="preserve">山东省  莱芜市  钢城区  </w:t>
      </w:r>
    </w:p>
    <w:p>
      <w:r>
        <w:rPr>
          <w:i/>
        </w:rPr>
        <w:t>张钊    山东省莱芜市钢城区长</w:t>
      </w:r>
    </w:p>
    <w:p>
      <w:r>
        <w:t>性别:  男</w:t>
      </w:r>
    </w:p>
    <w:p>
      <w:r>
        <w:t xml:space="preserve">生年：  </w:t>
      </w:r>
    </w:p>
    <w:p>
      <w:r>
        <w:t xml:space="preserve">籍贯:  </w:t>
      </w:r>
    </w:p>
    <w:p>
      <w:r>
        <w:t xml:space="preserve">学历:  </w:t>
      </w:r>
    </w:p>
    <w:p>
      <w:r>
        <w:t xml:space="preserve">简历:  </w:t>
        <w:br/>
        <w:t>张钊，男</w:t>
        <w:br/>
        <w:br/>
        <w:t>现任山东省莱芜市钢城区长。</w:t>
        <w:br/>
        <w:br/>
        <w:t>（人民网资料 截至2014年11月）</w:t>
        <w:br/>
      </w:r>
    </w:p>
    <w:p/>
    <w:p>
      <w:pPr>
        <w:pStyle w:val="Heading3"/>
      </w:pPr>
      <w:r>
        <w:t xml:space="preserve">山东省  莱芜市  钢城区  </w:t>
      </w:r>
    </w:p>
    <w:p>
      <w:r>
        <w:rPr>
          <w:i/>
        </w:rPr>
        <w:t>胡文朴    山东省莱芜市钢城区委书记</w:t>
      </w:r>
    </w:p>
    <w:p>
      <w:r>
        <w:t>性别:  男</w:t>
      </w:r>
    </w:p>
    <w:p>
      <w:r>
        <w:t xml:space="preserve">生年：  </w:t>
      </w:r>
    </w:p>
    <w:p>
      <w:r>
        <w:t xml:space="preserve">籍贯:  </w:t>
      </w:r>
    </w:p>
    <w:p>
      <w:r>
        <w:t xml:space="preserve">学历:  </w:t>
      </w:r>
    </w:p>
    <w:p>
      <w:r>
        <w:t xml:space="preserve">简历:  </w:t>
        <w:br/>
        <w:t>胡文朴，男</w:t>
        <w:br/>
        <w:br/>
        <w:t>现任山东省莱芜市钢城区委书记。</w:t>
        <w:br/>
        <w:br/>
        <w:t>（人民网资料 截至2014年11月）</w:t>
        <w:br/>
      </w:r>
    </w:p>
    <w:p/>
    <w:p>
      <w:pPr>
        <w:pStyle w:val="Heading3"/>
      </w:pPr>
      <w:r>
        <w:t xml:space="preserve">山东省  临沂市  兰山区  </w:t>
      </w:r>
    </w:p>
    <w:p>
      <w:r>
        <w:rPr>
          <w:i/>
        </w:rPr>
        <w:t>张佃虎    山东省临沂市兰山区长</w:t>
      </w:r>
    </w:p>
    <w:p>
      <w:r>
        <w:t>性别:  男</w:t>
      </w:r>
    </w:p>
    <w:p>
      <w:r>
        <w:t>生年：  1968年10月</w:t>
      </w:r>
    </w:p>
    <w:p>
      <w:r>
        <w:t>籍贯:  山东临沂</w:t>
      </w:r>
    </w:p>
    <w:p>
      <w:r>
        <w:t xml:space="preserve">学历:  </w:t>
      </w:r>
    </w:p>
    <w:p>
      <w:r>
        <w:t xml:space="preserve">简历:  </w:t>
        <w:br/>
        <w:t>张佃虎，男，汉族，1968年11月出生，籍贯山东临沂，</w:t>
        <w:br/>
        <w:br/>
        <w:t>现任山东省临沂市兰山区长。</w:t>
        <w:br/>
        <w:br/>
        <w:t>（人民网资料 截至2014年11月）</w:t>
        <w:br/>
      </w:r>
    </w:p>
    <w:p/>
    <w:p>
      <w:pPr>
        <w:pStyle w:val="Heading3"/>
      </w:pPr>
      <w:r>
        <w:t xml:space="preserve">山东省  临沂市  兰山区  </w:t>
      </w:r>
    </w:p>
    <w:p>
      <w:r>
        <w:rPr>
          <w:i/>
        </w:rPr>
        <w:t>耿学伟    山东省临沂市兰山区委书记</w:t>
      </w:r>
    </w:p>
    <w:p>
      <w:r>
        <w:t>性别:  男</w:t>
      </w:r>
    </w:p>
    <w:p>
      <w:r>
        <w:t>生年：  1962年04月</w:t>
      </w:r>
    </w:p>
    <w:p>
      <w:r>
        <w:t>籍贯:  山东临沂</w:t>
      </w:r>
    </w:p>
    <w:p>
      <w:r>
        <w:t>学历:  学士</w:t>
      </w:r>
    </w:p>
    <w:p>
      <w:r>
        <w:t xml:space="preserve">简历:  </w:t>
        <w:br/>
        <w:t>耿学伟，男。</w:t>
        <w:br/>
        <w:br/>
        <w:t>现任山东省临沂市兰山区区委书记。</w:t>
        <w:br/>
        <w:br/>
        <w:t>（人民网资料 截至2014年11月）</w:t>
        <w:br/>
      </w:r>
    </w:p>
    <w:p/>
    <w:p>
      <w:pPr>
        <w:pStyle w:val="Heading3"/>
      </w:pPr>
      <w:r>
        <w:t xml:space="preserve">山东省  临沂市  罗庄区  </w:t>
      </w:r>
    </w:p>
    <w:p>
      <w:r>
        <w:rPr>
          <w:i/>
        </w:rPr>
        <w:t>王丽云    山东省临沂市罗庄区长</w:t>
      </w:r>
    </w:p>
    <w:p>
      <w:r>
        <w:t>性别:  女</w:t>
      </w:r>
    </w:p>
    <w:p>
      <w:r>
        <w:t xml:space="preserve">生年：  </w:t>
      </w:r>
    </w:p>
    <w:p>
      <w:r>
        <w:t xml:space="preserve">籍贯:  </w:t>
      </w:r>
    </w:p>
    <w:p>
      <w:r>
        <w:t xml:space="preserve">学历:  </w:t>
      </w:r>
    </w:p>
    <w:p>
      <w:r>
        <w:t xml:space="preserve">简历:  </w:t>
        <w:br/>
        <w:t>王丽云，女。</w:t>
        <w:br/>
        <w:br/>
        <w:t>现任山东省临沂市罗庄区长。</w:t>
        <w:br/>
      </w:r>
    </w:p>
    <w:p/>
    <w:p>
      <w:pPr>
        <w:pStyle w:val="Heading3"/>
      </w:pPr>
      <w:r>
        <w:t xml:space="preserve">山东省  临沂市  罗庄区  </w:t>
      </w:r>
    </w:p>
    <w:p>
      <w:r>
        <w:rPr>
          <w:i/>
        </w:rPr>
        <w:t>段卫东    山东省临沂市罗庄区委书记</w:t>
      </w:r>
    </w:p>
    <w:p>
      <w:r>
        <w:t>性别:  男</w:t>
      </w:r>
    </w:p>
    <w:p>
      <w:r>
        <w:t xml:space="preserve">生年：  </w:t>
      </w:r>
    </w:p>
    <w:p>
      <w:r>
        <w:t xml:space="preserve">籍贯:  </w:t>
      </w:r>
    </w:p>
    <w:p>
      <w:r>
        <w:t xml:space="preserve">学历:  </w:t>
      </w:r>
    </w:p>
    <w:p>
      <w:r>
        <w:t xml:space="preserve">简历:  </w:t>
        <w:br/>
        <w:t>段卫东，男。</w:t>
        <w:br/>
        <w:br/>
        <w:t>现任山东省临沂市罗庄区委书记。</w:t>
        <w:br/>
        <w:br/>
        <w:t>（人民网资料 截至2014年11月）</w:t>
        <w:br/>
      </w:r>
    </w:p>
    <w:p/>
    <w:p>
      <w:pPr>
        <w:pStyle w:val="Heading3"/>
      </w:pPr>
      <w:r>
        <w:t xml:space="preserve">山东省  临沂市  河东区  </w:t>
      </w:r>
    </w:p>
    <w:p>
      <w:r>
        <w:rPr>
          <w:i/>
        </w:rPr>
        <w:t>赵晓晖    山东省临沂市河东区长</w:t>
      </w:r>
    </w:p>
    <w:p>
      <w:r>
        <w:t>性别:  男</w:t>
      </w:r>
    </w:p>
    <w:p>
      <w:r>
        <w:t xml:space="preserve">生年：  </w:t>
      </w:r>
    </w:p>
    <w:p>
      <w:r>
        <w:t xml:space="preserve">籍贯:  </w:t>
      </w:r>
    </w:p>
    <w:p>
      <w:r>
        <w:t xml:space="preserve">学历:  </w:t>
      </w:r>
    </w:p>
    <w:p>
      <w:r>
        <w:t xml:space="preserve">简历:  </w:t>
        <w:br/>
        <w:t>赵晓晖，男，</w:t>
        <w:br/>
        <w:br/>
        <w:t>现任山东省临沂市河东区长。</w:t>
        <w:br/>
        <w:br/>
        <w:t>（人民网资料 截至2014年11月）</w:t>
        <w:br/>
      </w:r>
    </w:p>
    <w:p/>
    <w:p>
      <w:pPr>
        <w:pStyle w:val="Heading3"/>
      </w:pPr>
      <w:r>
        <w:t xml:space="preserve">山东省  临沂市  河东区  </w:t>
      </w:r>
    </w:p>
    <w:p>
      <w:r>
        <w:rPr>
          <w:i/>
        </w:rPr>
        <w:t>王晓军    山东省临沂市河东区委书记</w:t>
      </w:r>
    </w:p>
    <w:p>
      <w:r>
        <w:t>性别:  男</w:t>
      </w:r>
    </w:p>
    <w:p>
      <w:r>
        <w:t xml:space="preserve">生年：  </w:t>
      </w:r>
    </w:p>
    <w:p>
      <w:r>
        <w:t xml:space="preserve">籍贯:  </w:t>
      </w:r>
    </w:p>
    <w:p>
      <w:r>
        <w:t xml:space="preserve">学历:  </w:t>
      </w:r>
    </w:p>
    <w:p>
      <w:r>
        <w:t xml:space="preserve">简历:  </w:t>
        <w:br/>
        <w:t>王晓军，男，</w:t>
        <w:br/>
        <w:br/>
        <w:t>现任山东省临沂市河东区委书记。</w:t>
        <w:br/>
        <w:br/>
        <w:t>（人民网资料 截至2014年11月）</w:t>
        <w:br/>
      </w:r>
    </w:p>
    <w:p/>
    <w:p>
      <w:pPr>
        <w:pStyle w:val="Heading3"/>
      </w:pPr>
      <w:r>
        <w:t xml:space="preserve">山东省  临沂市  沂南县  </w:t>
      </w:r>
    </w:p>
    <w:p>
      <w:r>
        <w:rPr>
          <w:i/>
        </w:rPr>
        <w:t>姜宁    山东省临沂市沂南县长</w:t>
      </w:r>
    </w:p>
    <w:p>
      <w:r>
        <w:t>性别:  男</w:t>
      </w:r>
    </w:p>
    <w:p>
      <w:r>
        <w:t xml:space="preserve">生年：  </w:t>
      </w:r>
    </w:p>
    <w:p>
      <w:r>
        <w:t xml:space="preserve">籍贯:  </w:t>
      </w:r>
    </w:p>
    <w:p>
      <w:r>
        <w:t xml:space="preserve">学历:  </w:t>
      </w:r>
    </w:p>
    <w:p>
      <w:r>
        <w:t xml:space="preserve">简历:  </w:t>
        <w:br/>
        <w:t>姜宁，男</w:t>
        <w:br/>
        <w:br/>
        <w:t>现任山东省临沂市沂南县长。</w:t>
        <w:br/>
        <w:br/>
        <w:t>（人民网资料 截至2014年11月）</w:t>
        <w:br/>
      </w:r>
    </w:p>
    <w:p/>
    <w:p>
      <w:pPr>
        <w:pStyle w:val="Heading3"/>
      </w:pPr>
      <w:r>
        <w:t xml:space="preserve">山东省  临沂市  沂南县  </w:t>
      </w:r>
    </w:p>
    <w:p>
      <w:r>
        <w:rPr>
          <w:i/>
        </w:rPr>
        <w:t>刘淑秀    山东省临沂市沂南县委书记</w:t>
      </w:r>
    </w:p>
    <w:p>
      <w:r>
        <w:t>性别:  女</w:t>
      </w:r>
    </w:p>
    <w:p>
      <w:r>
        <w:t>生年：  1962年08月</w:t>
      </w:r>
    </w:p>
    <w:p>
      <w:r>
        <w:t>籍贯:  山东莒县</w:t>
      </w:r>
    </w:p>
    <w:p>
      <w:r>
        <w:t xml:space="preserve">学历:  </w:t>
      </w:r>
    </w:p>
    <w:p>
      <w:r>
        <w:t xml:space="preserve">简历:  </w:t>
        <w:br/>
        <w:t>刘淑秀，女，1962年9月出生，籍贯山东莒县，1982年12月加入中国共产党，1983年7月参加工作。</w:t>
        <w:br/>
        <w:br/>
        <w:t>曾任罗庄镇农技站技术员，临沂地委组织部干事、组织科副科长，临沂市委组织部办公室副主任，部机关党委副书记，沂南县委常委、组织部长，沂南县委副书记，河东区委副书记、区长。2008年10月至2010年11月任罗庄区委副书记、区长。</w:t>
        <w:br/>
        <w:br/>
        <w:t>2010年12月任中共山东省沂南县委书记。</w:t>
        <w:br/>
        <w:br/>
        <w:t>2011年3月当选沂南县人大常委会主任。</w:t>
        <w:br/>
        <w:br/>
        <w:t>（人民网资料 截至2014年11月）</w:t>
        <w:br/>
      </w:r>
    </w:p>
    <w:p/>
    <w:p>
      <w:pPr>
        <w:pStyle w:val="Heading3"/>
      </w:pPr>
      <w:r>
        <w:t xml:space="preserve">山东省  临沂市  郯城县  </w:t>
      </w:r>
    </w:p>
    <w:p>
      <w:r>
        <w:rPr>
          <w:i/>
        </w:rPr>
        <w:t>刘连栋    山东省临沂市郯城县长</w:t>
      </w:r>
    </w:p>
    <w:p>
      <w:r>
        <w:t>性别:  男</w:t>
      </w:r>
    </w:p>
    <w:p>
      <w:r>
        <w:t xml:space="preserve">生年：  </w:t>
      </w:r>
    </w:p>
    <w:p>
      <w:r>
        <w:t xml:space="preserve">籍贯:  </w:t>
      </w:r>
    </w:p>
    <w:p>
      <w:r>
        <w:t xml:space="preserve">学历:  </w:t>
      </w:r>
    </w:p>
    <w:p>
      <w:r>
        <w:t xml:space="preserve">简历:  </w:t>
        <w:br/>
        <w:t>刘连栋，男</w:t>
        <w:br/>
        <w:br/>
        <w:t>现任山东省临沂市郯城县长。</w:t>
        <w:br/>
        <w:br/>
        <w:t>（人民网资料 截至2014年11月）</w:t>
        <w:br/>
      </w:r>
    </w:p>
    <w:p/>
    <w:p>
      <w:pPr>
        <w:pStyle w:val="Heading3"/>
      </w:pPr>
      <w:r>
        <w:t xml:space="preserve">山东省  临沂市  郯城县  </w:t>
      </w:r>
    </w:p>
    <w:p>
      <w:r>
        <w:rPr>
          <w:i/>
        </w:rPr>
        <w:t>刘纪民    山东省临沂市郯城县委书记</w:t>
      </w:r>
    </w:p>
    <w:p>
      <w:r>
        <w:t>性别:  男</w:t>
      </w:r>
    </w:p>
    <w:p>
      <w:r>
        <w:t>生年：  1963年08月</w:t>
      </w:r>
    </w:p>
    <w:p>
      <w:r>
        <w:t>籍贯:  山东莒县</w:t>
      </w:r>
    </w:p>
    <w:p>
      <w:r>
        <w:t xml:space="preserve">学历:  </w:t>
      </w:r>
    </w:p>
    <w:p>
      <w:r>
        <w:t xml:space="preserve">简历:  </w:t>
        <w:br/>
        <w:t>刘纪民，男，1963年9月出生，籍贯山东莒县，中共党员，曾任临沂市发展和改革委员会主任、党组书记。</w:t>
        <w:br/>
        <w:br/>
        <w:t>2011年2月任中共山东郯城县委书记、县委党校校长。</w:t>
        <w:br/>
        <w:br/>
        <w:t>2011年3月任郯城县人大常委会主任。</w:t>
        <w:br/>
        <w:br/>
        <w:t>（人民网资料 截至2014年11月）</w:t>
        <w:br/>
      </w:r>
    </w:p>
    <w:p/>
    <w:p>
      <w:pPr>
        <w:pStyle w:val="Heading3"/>
      </w:pPr>
      <w:r>
        <w:t xml:space="preserve">山东省  临沂市  沂水县  </w:t>
      </w:r>
    </w:p>
    <w:p>
      <w:r>
        <w:rPr>
          <w:i/>
        </w:rPr>
        <w:t>杨原田    山东省临沂市沂水县长</w:t>
      </w:r>
    </w:p>
    <w:p>
      <w:r>
        <w:t>性别:  男</w:t>
      </w:r>
    </w:p>
    <w:p>
      <w:r>
        <w:t>生年：  1975年01月</w:t>
      </w:r>
    </w:p>
    <w:p>
      <w:r>
        <w:t>籍贯:  山东临沂</w:t>
      </w:r>
    </w:p>
    <w:p>
      <w:r>
        <w:t>学历:  研究生</w:t>
      </w:r>
    </w:p>
    <w:p>
      <w:r>
        <w:t xml:space="preserve">简历:  </w:t>
        <w:br/>
        <w:t>杨原田，男，汉族，1975年2月出生，籍贯山东临沂，研究生文化程度，工学学士，1996年7月参加工作，1994年11月加入中国共产党。现任沂水县委副书记、县人民政府县长、党组书记。</w:t>
        <w:br/>
        <w:br/>
        <w:t>1992.09--1996.07 武汉食品工业学院学生</w:t>
        <w:br/>
        <w:br/>
        <w:t>1996.07--1997.04 河东区八湖镇党委干事</w:t>
        <w:br/>
        <w:br/>
        <w:t>1997.04--1998.04 河东区八湖镇党委秘书兼团委书记</w:t>
        <w:br/>
        <w:br/>
        <w:t>1998.04--1998.12 河东区八湖镇党委宣传委员</w:t>
        <w:br/>
        <w:br/>
        <w:t>1998.12--2000.07 共青团河东区委书记</w:t>
        <w:br/>
        <w:br/>
        <w:t>2000.07--2003.02 沂水县政府县长助理、党组成员（其间：1999.08--2001.10　山东大学经济学院政治经济学专业研究生课程进修班结业）</w:t>
        <w:br/>
        <w:br/>
        <w:t>2003.02--2006.07 沂水县人民政府副县长、党组成员</w:t>
        <w:br/>
        <w:br/>
        <w:t>2006.07--2007.01 沂水县人民政府副县长、党组成员、经济开发区党工委书记</w:t>
        <w:br/>
        <w:br/>
        <w:t>2007.01--2008.12 沂水县委常委、组织部部长</w:t>
        <w:br/>
        <w:br/>
        <w:t>2008.12--2010.12 沂水县委副书记</w:t>
        <w:br/>
        <w:br/>
        <w:t>2010.12--2011.01 沂水县委副书记、县人民政府代县长</w:t>
        <w:br/>
        <w:br/>
        <w:t>2011.01--2011.02 沂水县委副书记、县人民政府代县长、党组书记</w:t>
        <w:br/>
        <w:br/>
        <w:t>2011.02-- 沂水县委副书记、县人民政府县长、党组书记。</w:t>
        <w:br/>
        <w:br/>
        <w:t>（人民网资料 截至2014年11月）</w:t>
        <w:br/>
      </w:r>
    </w:p>
    <w:p/>
    <w:p>
      <w:pPr>
        <w:pStyle w:val="Heading3"/>
      </w:pPr>
      <w:r>
        <w:t xml:space="preserve">山东省  临沂市  沂水县  </w:t>
      </w:r>
    </w:p>
    <w:p>
      <w:r>
        <w:rPr>
          <w:i/>
        </w:rPr>
        <w:t>刘贤军    山东省临沂市沂水县委书记</w:t>
      </w:r>
    </w:p>
    <w:p>
      <w:r>
        <w:t>性别:  男</w:t>
      </w:r>
    </w:p>
    <w:p>
      <w:r>
        <w:t xml:space="preserve">生年：  </w:t>
      </w:r>
    </w:p>
    <w:p>
      <w:r>
        <w:t xml:space="preserve">籍贯:  </w:t>
      </w:r>
    </w:p>
    <w:p>
      <w:r>
        <w:t xml:space="preserve">学历:  </w:t>
      </w:r>
    </w:p>
    <w:p>
      <w:r>
        <w:t xml:space="preserve">简历:  </w:t>
        <w:br/>
        <w:t>刘贤军，男</w:t>
        <w:br/>
        <w:br/>
        <w:t>现任山东省沂水县委书记</w:t>
        <w:br/>
        <w:br/>
        <w:t>（人民网资料 截至2014年11月）</w:t>
        <w:br/>
      </w:r>
    </w:p>
    <w:p/>
    <w:p>
      <w:pPr>
        <w:pStyle w:val="Heading3"/>
      </w:pPr>
      <w:r>
        <w:t xml:space="preserve">山东省  临沂市  苍山县  </w:t>
      </w:r>
    </w:p>
    <w:p>
      <w:r>
        <w:rPr>
          <w:i/>
        </w:rPr>
        <w:t>薛峰    山东省临沂市兰陵县长</w:t>
      </w:r>
    </w:p>
    <w:p>
      <w:r>
        <w:t>性别:  男</w:t>
      </w:r>
    </w:p>
    <w:p>
      <w:r>
        <w:t xml:space="preserve">生年：  </w:t>
      </w:r>
    </w:p>
    <w:p>
      <w:r>
        <w:t xml:space="preserve">籍贯:  </w:t>
      </w:r>
    </w:p>
    <w:p>
      <w:r>
        <w:t xml:space="preserve">学历:  </w:t>
      </w:r>
    </w:p>
    <w:p>
      <w:r>
        <w:t xml:space="preserve">简历:  </w:t>
        <w:br/>
        <w:t>薛峰，男</w:t>
        <w:br/>
        <w:br/>
        <w:t>现任山东省临沂市兰陵县长。</w:t>
        <w:br/>
        <w:br/>
        <w:t>（人民网资料 截至2014年11月）</w:t>
        <w:br/>
      </w:r>
    </w:p>
    <w:p/>
    <w:p>
      <w:pPr>
        <w:pStyle w:val="Heading3"/>
      </w:pPr>
      <w:r>
        <w:t xml:space="preserve">山东省  临沂市  苍山县  </w:t>
      </w:r>
    </w:p>
    <w:p>
      <w:r>
        <w:rPr>
          <w:i/>
        </w:rPr>
        <w:t>郑连胜    山东省临沂市兰陵县委书记</w:t>
      </w:r>
    </w:p>
    <w:p>
      <w:r>
        <w:t>性别:  男</w:t>
      </w:r>
    </w:p>
    <w:p>
      <w:r>
        <w:t>生年：  1963年10月</w:t>
      </w:r>
    </w:p>
    <w:p>
      <w:r>
        <w:t>籍贯:  山东费县</w:t>
      </w:r>
    </w:p>
    <w:p>
      <w:r>
        <w:t xml:space="preserve">学历:  </w:t>
      </w:r>
    </w:p>
    <w:p>
      <w:r>
        <w:t xml:space="preserve">简历:  </w:t>
        <w:br/>
        <w:t>郑连胜，男，1963年11月出生，籍贯山东费县。</w:t>
        <w:br/>
        <w:br/>
        <w:t>曾任山东费县上冶镇党委书记，郯城县副县长，郯城县委常委、组织部长，郯城县委副书记、纪委书记，山东省郯城县委副书记、县长。</w:t>
        <w:br/>
        <w:br/>
        <w:t>现任兰陵县委书记，县人大常委会主任。</w:t>
        <w:br/>
        <w:br/>
        <w:t>（人民网资料 截至2014年11月）</w:t>
        <w:br/>
      </w:r>
    </w:p>
    <w:p/>
    <w:p>
      <w:pPr>
        <w:pStyle w:val="Heading3"/>
      </w:pPr>
      <w:r>
        <w:t xml:space="preserve">山东省  临沂市  费县  </w:t>
      </w:r>
    </w:p>
    <w:p>
      <w:r>
        <w:rPr>
          <w:i/>
        </w:rPr>
        <w:t>刘飞    山东省临沂市费县县长</w:t>
      </w:r>
    </w:p>
    <w:p>
      <w:r>
        <w:t>性别:  男</w:t>
      </w:r>
    </w:p>
    <w:p>
      <w:r>
        <w:t xml:space="preserve">生年：  </w:t>
      </w:r>
    </w:p>
    <w:p>
      <w:r>
        <w:t xml:space="preserve">籍贯:  </w:t>
      </w:r>
    </w:p>
    <w:p>
      <w:r>
        <w:t xml:space="preserve">学历:  </w:t>
      </w:r>
    </w:p>
    <w:p>
      <w:r>
        <w:t xml:space="preserve">简历:  </w:t>
        <w:br/>
        <w:t>刘飞，男</w:t>
        <w:br/>
        <w:br/>
        <w:t>现任山东省临沂市费县县长</w:t>
        <w:br/>
        <w:br/>
        <w:t>（人民网资料 截至2014年11月）</w:t>
        <w:br/>
      </w:r>
    </w:p>
    <w:p/>
    <w:p>
      <w:pPr>
        <w:pStyle w:val="Heading3"/>
      </w:pPr>
      <w:r>
        <w:t xml:space="preserve">山东省  临沂市  费县  </w:t>
      </w:r>
    </w:p>
    <w:p>
      <w:r>
        <w:rPr>
          <w:i/>
        </w:rPr>
        <w:t>程守田    山东省临沂市费县县委书记</w:t>
      </w:r>
    </w:p>
    <w:p>
      <w:r>
        <w:t>性别:  男</w:t>
      </w:r>
    </w:p>
    <w:p>
      <w:r>
        <w:t>生年：  1966年08月</w:t>
      </w:r>
    </w:p>
    <w:p>
      <w:r>
        <w:t>籍贯:  山东临沂</w:t>
      </w:r>
    </w:p>
    <w:p>
      <w:r>
        <w:t xml:space="preserve">学历:  </w:t>
      </w:r>
    </w:p>
    <w:p>
      <w:r>
        <w:t xml:space="preserve">简历:  </w:t>
        <w:br/>
        <w:t>程守田，男，汉族， 1966年8月出生，籍贯山东临沂，1987年6月加入中国共产党，1987年7月参加工作。</w:t>
        <w:br/>
        <w:br/>
        <w:t>1987年7月任莒南七中教师</w:t>
        <w:br/>
        <w:br/>
        <w:t>1990年10月任莒南县官坊乡党委秘书</w:t>
        <w:br/>
        <w:br/>
        <w:t>1993年1月任莒南县官坊乡党委宣传委员</w:t>
        <w:br/>
        <w:br/>
        <w:t>1994年12月任中共莒南县委办公室副局级秘书</w:t>
        <w:br/>
        <w:br/>
        <w:t>1999年1月任莒南县石莲子镇党委副书记、镇长</w:t>
        <w:br/>
        <w:br/>
        <w:t>2001年2月任沂水县人民政府副县长、党组成员</w:t>
        <w:br/>
        <w:br/>
        <w:t>2006年1月任中共沂水县委常委、政法委书记</w:t>
        <w:br/>
        <w:br/>
        <w:t>2007年1月任中共沂水县委常委、县纪委书记</w:t>
        <w:br/>
        <w:br/>
        <w:t>2007年11月任中共沂水县委常委、县政府党组副书记</w:t>
        <w:br/>
        <w:br/>
        <w:t>2007年12月至2008年12月任中共沂水县委常委、县政府常务副县长、党组副记</w:t>
        <w:br/>
        <w:br/>
        <w:t>2009年7月任临沂市援川办副主任、援川指挥部指挥</w:t>
        <w:br/>
        <w:br/>
        <w:t>2011年2月任临沂市临港产业开发区党工委副书记，临港产业开发区副主任</w:t>
        <w:br/>
        <w:br/>
        <w:t>2012年2月任中共山东省临沭县委副书记、临沭县人民政府县长</w:t>
        <w:br/>
        <w:br/>
        <w:t>2014年1月任中共山东省费县县委书记</w:t>
        <w:br/>
        <w:br/>
        <w:t>（人民网资料 截至2014年11月）</w:t>
        <w:br/>
      </w:r>
    </w:p>
    <w:p/>
    <w:p>
      <w:pPr>
        <w:pStyle w:val="Heading3"/>
      </w:pPr>
      <w:r>
        <w:t xml:space="preserve">山东省  临沂市  平邑县  </w:t>
      </w:r>
    </w:p>
    <w:p>
      <w:r>
        <w:rPr>
          <w:i/>
        </w:rPr>
        <w:t>刘春波    山东省临沂市平邑县长</w:t>
      </w:r>
    </w:p>
    <w:p>
      <w:r>
        <w:t>性别:  男</w:t>
      </w:r>
    </w:p>
    <w:p>
      <w:r>
        <w:t xml:space="preserve">生年：  </w:t>
      </w:r>
    </w:p>
    <w:p>
      <w:r>
        <w:t xml:space="preserve">籍贯:  </w:t>
      </w:r>
    </w:p>
    <w:p>
      <w:r>
        <w:t xml:space="preserve">学历:  </w:t>
      </w:r>
    </w:p>
    <w:p>
      <w:r>
        <w:t xml:space="preserve">简历:  </w:t>
        <w:br/>
        <w:t>刘春波，男</w:t>
        <w:br/>
        <w:br/>
        <w:t>现任山东省临沂市平邑县长</w:t>
        <w:br/>
        <w:br/>
        <w:t>（人民网资料 截至2014年11月）</w:t>
        <w:br/>
      </w:r>
    </w:p>
    <w:p/>
    <w:p>
      <w:pPr>
        <w:pStyle w:val="Heading3"/>
      </w:pPr>
      <w:r>
        <w:t xml:space="preserve">山东省  临沂市  平邑县  </w:t>
      </w:r>
    </w:p>
    <w:p>
      <w:r>
        <w:rPr>
          <w:i/>
        </w:rPr>
        <w:t>侯晓滨    山东省临沂市平邑县委书记</w:t>
      </w:r>
    </w:p>
    <w:p>
      <w:r>
        <w:t>性别:  男</w:t>
      </w:r>
    </w:p>
    <w:p>
      <w:r>
        <w:t xml:space="preserve">生年：  </w:t>
      </w:r>
    </w:p>
    <w:p>
      <w:r>
        <w:t xml:space="preserve">籍贯:  </w:t>
      </w:r>
    </w:p>
    <w:p>
      <w:r>
        <w:t xml:space="preserve">学历:  </w:t>
      </w:r>
    </w:p>
    <w:p>
      <w:r>
        <w:t xml:space="preserve">简历:  </w:t>
        <w:br/>
        <w:t>1989.09——1993.07，山东经济学院工商经济系工业经济专业学习；</w:t>
        <w:br/>
        <w:br/>
        <w:t xml:space="preserve"> </w:t>
        <w:br/>
        <w:t>1993.07——1994.11，济宁市人才服务中心科员；</w:t>
        <w:br/>
        <w:br/>
        <w:t xml:space="preserve"> </w:t>
        <w:br/>
        <w:t>1994.11——1997.12，济宁市经贸委企业科科员；</w:t>
        <w:br/>
        <w:br/>
        <w:t xml:space="preserve"> </w:t>
        <w:br/>
        <w:t>1997.12——2001.12，济宁市经贸委企业科副科长（其间：1999.02—2001.10在上海交通大学管理学院工商管理专业硕士研究生学习，2001.12获工商管理硕士学位）；</w:t>
        <w:br/>
        <w:br/>
        <w:t xml:space="preserve"> </w:t>
        <w:br/>
        <w:t>2001.12——2003.07，济宁市招商局副局长；</w:t>
        <w:br/>
        <w:br/>
        <w:t xml:space="preserve"> </w:t>
        <w:br/>
        <w:t>2003.07——2004.07，共青团济宁市委副书记、党组副书记；</w:t>
        <w:br/>
        <w:br/>
        <w:t xml:space="preserve"> </w:t>
        <w:br/>
        <w:t xml:space="preserve">2004.07——2006.12，共青团济宁市委书记、党组书记（2002.09—2005.07在中国人民大学商学院企业管理专业博士研究生学习，2005.06获管理学博士学位；2005.02—2005.12在山东省委党校中青年干部培训班学习）； </w:t>
        <w:br/>
        <w:br/>
        <w:t xml:space="preserve"> </w:t>
        <w:br/>
        <w:t>2006.12——2011.11，邹城市委副书记，市政府代市长、市长、党组书记；</w:t>
        <w:br/>
        <w:br/>
        <w:t xml:space="preserve"> </w:t>
        <w:br/>
        <w:t>2011.12——2015.12，临沂市副市长、市政府党组成员。</w:t>
        <w:br/>
        <w:br/>
        <w:t xml:space="preserve"> </w:t>
        <w:br/>
        <w:t>2015.12——山东平邑县委书记</w:t>
        <w:br/>
      </w:r>
    </w:p>
    <w:p/>
    <w:p>
      <w:pPr>
        <w:pStyle w:val="Heading3"/>
      </w:pPr>
      <w:r>
        <w:t xml:space="preserve">山东省  临沂市  莒南县  </w:t>
      </w:r>
    </w:p>
    <w:p>
      <w:r>
        <w:rPr>
          <w:i/>
        </w:rPr>
        <w:t>赵西平    山东省临沂市莒南县长</w:t>
      </w:r>
    </w:p>
    <w:p>
      <w:r>
        <w:t>性别:  男</w:t>
      </w:r>
    </w:p>
    <w:p>
      <w:r>
        <w:t xml:space="preserve">生年：  </w:t>
      </w:r>
    </w:p>
    <w:p>
      <w:r>
        <w:t xml:space="preserve">籍贯:  </w:t>
      </w:r>
    </w:p>
    <w:p>
      <w:r>
        <w:t xml:space="preserve">学历:  </w:t>
      </w:r>
    </w:p>
    <w:p>
      <w:r>
        <w:t xml:space="preserve">简历:  </w:t>
        <w:br/>
        <w:t>赵西平，男</w:t>
        <w:br/>
        <w:br/>
        <w:t>现任山东省临沂市莒南县长。</w:t>
        <w:br/>
        <w:br/>
        <w:t>（人民网资料 截至2014年11月）</w:t>
        <w:br/>
      </w:r>
    </w:p>
    <w:p/>
    <w:p>
      <w:pPr>
        <w:pStyle w:val="Heading3"/>
      </w:pPr>
      <w:r>
        <w:t xml:space="preserve">山东省  临沂市  莒南县  </w:t>
      </w:r>
    </w:p>
    <w:p>
      <w:r>
        <w:rPr>
          <w:i/>
        </w:rPr>
        <w:t>陈一兵    山东省临沂市莒南县委书记</w:t>
      </w:r>
    </w:p>
    <w:p>
      <w:r>
        <w:t>性别:  男</w:t>
      </w:r>
    </w:p>
    <w:p>
      <w:r>
        <w:t>生年：  1965年02月</w:t>
      </w:r>
    </w:p>
    <w:p>
      <w:r>
        <w:t>籍贯:  山东费县</w:t>
      </w:r>
    </w:p>
    <w:p>
      <w:r>
        <w:t>学历:  研究生</w:t>
      </w:r>
    </w:p>
    <w:p>
      <w:r>
        <w:t xml:space="preserve">简历:  </w:t>
        <w:br/>
        <w:t>陈一兵，男，1965年3月出生，籍贯山东费县。</w:t>
        <w:br/>
        <w:br/>
        <w:t>曾任滕州市委副书记，平邑县委副书记、县长。</w:t>
        <w:br/>
        <w:br/>
        <w:t>2011年2月，担任蒙阴县委书记、县人大常委会主任。</w:t>
        <w:br/>
        <w:br/>
        <w:t>2011年11月，担任中共莒南县委书记。</w:t>
        <w:br/>
        <w:br/>
        <w:t>2012年2月，莒南县第十六届人民代表大会第一次会议选举陈一兵为莒南县第十六届人民代表大会常务委员会主任。</w:t>
        <w:br/>
        <w:br/>
        <w:t>（人民网资料 截至2014年11月）</w:t>
        <w:br/>
      </w:r>
    </w:p>
    <w:p/>
    <w:p>
      <w:pPr>
        <w:pStyle w:val="Heading3"/>
      </w:pPr>
      <w:r>
        <w:t xml:space="preserve">山东省  临沂市  蒙阴县  </w:t>
      </w:r>
    </w:p>
    <w:p>
      <w:r>
        <w:rPr>
          <w:i/>
        </w:rPr>
        <w:t>王皓玉    山东省临沂市蒙阴县委书记、县长</w:t>
      </w:r>
    </w:p>
    <w:p>
      <w:r>
        <w:t>性别:  男</w:t>
      </w:r>
    </w:p>
    <w:p>
      <w:r>
        <w:t xml:space="preserve">生年：  </w:t>
      </w:r>
    </w:p>
    <w:p>
      <w:r>
        <w:t xml:space="preserve">籍贯:  </w:t>
      </w:r>
    </w:p>
    <w:p>
      <w:r>
        <w:t xml:space="preserve">学历:  </w:t>
      </w:r>
    </w:p>
    <w:p>
      <w:r>
        <w:t xml:space="preserve">简历:  </w:t>
        <w:br/>
        <w:t>王皓玉，男</w:t>
        <w:br/>
        <w:br/>
        <w:t>现任山东省临沂市蒙阴县委书记、县长</w:t>
        <w:br/>
        <w:br/>
        <w:t>（人民网资料 截至2015年8月）</w:t>
        <w:br/>
      </w:r>
    </w:p>
    <w:p/>
    <w:p>
      <w:pPr>
        <w:pStyle w:val="Heading3"/>
      </w:pPr>
      <w:r>
        <w:t xml:space="preserve">山东省  临沂市  蒙阴县  </w:t>
      </w:r>
    </w:p>
    <w:p>
      <w:r>
        <w:rPr>
          <w:i/>
        </w:rPr>
        <w:t>王皓玉    山东省临沂市蒙阴县委书记、县长</w:t>
      </w:r>
    </w:p>
    <w:p>
      <w:r>
        <w:t>性别:  男</w:t>
      </w:r>
    </w:p>
    <w:p>
      <w:r>
        <w:t xml:space="preserve">生年：  </w:t>
      </w:r>
    </w:p>
    <w:p>
      <w:r>
        <w:t xml:space="preserve">籍贯:  </w:t>
      </w:r>
    </w:p>
    <w:p>
      <w:r>
        <w:t xml:space="preserve">学历:  </w:t>
      </w:r>
    </w:p>
    <w:p>
      <w:r>
        <w:t xml:space="preserve">简历:  </w:t>
        <w:br/>
        <w:t>王皓玉，男</w:t>
        <w:br/>
        <w:br/>
        <w:t>现任山东省临沂市蒙阴县委书记、县长</w:t>
        <w:br/>
        <w:br/>
        <w:t>（人民网资料 截至2015年8月）</w:t>
        <w:br/>
      </w:r>
    </w:p>
    <w:p/>
    <w:p>
      <w:pPr>
        <w:pStyle w:val="Heading3"/>
      </w:pPr>
      <w:r>
        <w:t xml:space="preserve">山东省  临沂市  临沭县  </w:t>
      </w:r>
    </w:p>
    <w:p>
      <w:r>
        <w:rPr>
          <w:i/>
        </w:rPr>
        <w:t>胡勇    山东省临沂市临沭县长</w:t>
      </w:r>
    </w:p>
    <w:p>
      <w:r>
        <w:t>性别:  男</w:t>
      </w:r>
    </w:p>
    <w:p>
      <w:r>
        <w:t xml:space="preserve">生年：  </w:t>
      </w:r>
    </w:p>
    <w:p>
      <w:r>
        <w:t xml:space="preserve">籍贯:  </w:t>
      </w:r>
    </w:p>
    <w:p>
      <w:r>
        <w:t xml:space="preserve">学历:  </w:t>
      </w:r>
    </w:p>
    <w:p>
      <w:r>
        <w:t xml:space="preserve">简历:  </w:t>
        <w:br/>
        <w:t>胡勇，男</w:t>
        <w:br/>
        <w:br/>
        <w:t>现任山东省临沂市临沭县长。</w:t>
        <w:br/>
        <w:br/>
        <w:t>（人民网资料 截至2014年11月）</w:t>
        <w:br/>
      </w:r>
    </w:p>
    <w:p/>
    <w:p>
      <w:pPr>
        <w:pStyle w:val="Heading3"/>
      </w:pPr>
      <w:r>
        <w:t xml:space="preserve">山东省  临沂市  临沭县  </w:t>
      </w:r>
    </w:p>
    <w:p>
      <w:r>
        <w:rPr>
          <w:i/>
        </w:rPr>
        <w:t>任庆虎    山东省临沂市临沭县委书记</w:t>
      </w:r>
    </w:p>
    <w:p>
      <w:r>
        <w:t>性别:  男</w:t>
      </w:r>
    </w:p>
    <w:p>
      <w:r>
        <w:t>生年：  1974年11月</w:t>
      </w:r>
    </w:p>
    <w:p>
      <w:r>
        <w:t>籍贯:  山东汶上</w:t>
      </w:r>
    </w:p>
    <w:p>
      <w:r>
        <w:t xml:space="preserve">学历:  </w:t>
      </w:r>
    </w:p>
    <w:p>
      <w:r>
        <w:t xml:space="preserve">简历:  </w:t>
        <w:br/>
        <w:t>任庆虎，男，汉族，1974年12月出生，籍贯山东汶上，1994年11月加入中国共产党，1996年7月参加工作。</w:t>
        <w:br/>
        <w:br/>
        <w:t>曾任沂南县砖埠镇镇党委秘书、宣传统战委员，临沂高新技术产业开发区党工委委员、主任助理，平邑县委常委、组织部长，共青团临沂市委书记，临沭县人民政府县长。</w:t>
        <w:br/>
        <w:br/>
        <w:t>现任中共临沭县委书记、临沭县人大常委会主任。</w:t>
        <w:br/>
        <w:br/>
        <w:t>（人民网资料 截至2014年11月）</w:t>
        <w:br/>
      </w:r>
    </w:p>
    <w:p/>
    <w:p>
      <w:pPr>
        <w:pStyle w:val="Heading3"/>
      </w:pPr>
      <w:r>
        <w:t xml:space="preserve">山东省  德州市  德城区  </w:t>
      </w:r>
    </w:p>
    <w:p>
      <w:r>
        <w:rPr>
          <w:i/>
        </w:rPr>
        <w:t>王震秀    山东省德州市德城区区长</w:t>
      </w:r>
    </w:p>
    <w:p>
      <w:r>
        <w:t>性别:  男</w:t>
      </w:r>
    </w:p>
    <w:p>
      <w:r>
        <w:t xml:space="preserve">生年：  </w:t>
      </w:r>
    </w:p>
    <w:p>
      <w:r>
        <w:t xml:space="preserve">籍贯:  </w:t>
      </w:r>
    </w:p>
    <w:p>
      <w:r>
        <w:t xml:space="preserve">学历:  </w:t>
      </w:r>
    </w:p>
    <w:p>
      <w:r>
        <w:t xml:space="preserve">简历:  </w:t>
        <w:br/>
        <w:t>王振秀，男。</w:t>
        <w:br/>
        <w:br/>
        <w:t>现任德州市德城区区长。</w:t>
        <w:br/>
      </w:r>
    </w:p>
    <w:p/>
    <w:p>
      <w:pPr>
        <w:pStyle w:val="Heading3"/>
      </w:pPr>
      <w:r>
        <w:t xml:space="preserve">山东省  德州市  德城区  </w:t>
      </w:r>
    </w:p>
    <w:p>
      <w:r>
        <w:rPr>
          <w:i/>
        </w:rPr>
        <w:t>刘长民    山东省德州市德城区委书记</w:t>
      </w:r>
    </w:p>
    <w:p>
      <w:r>
        <w:t>性别:  男</w:t>
      </w:r>
    </w:p>
    <w:p>
      <w:r>
        <w:t xml:space="preserve">生年：  </w:t>
      </w:r>
    </w:p>
    <w:p>
      <w:r>
        <w:t xml:space="preserve">籍贯:  </w:t>
      </w:r>
    </w:p>
    <w:p>
      <w:r>
        <w:t xml:space="preserve">学历:  </w:t>
      </w:r>
    </w:p>
    <w:p>
      <w:r>
        <w:t xml:space="preserve">简历:  </w:t>
        <w:br/>
        <w:t>刘长民，男，1964年6月出生，山东陵县人，大学学历，现任德州市德城区委书记。</w:t>
        <w:br/>
      </w:r>
    </w:p>
    <w:p/>
    <w:p>
      <w:pPr>
        <w:pStyle w:val="Heading3"/>
      </w:pPr>
      <w:r>
        <w:t xml:space="preserve">山东省  德州市  陵城区  </w:t>
      </w:r>
    </w:p>
    <w:p>
      <w:r>
        <w:rPr>
          <w:i/>
        </w:rPr>
        <w:t>齐永军    山东省德州市陵城区区长</w:t>
      </w:r>
    </w:p>
    <w:p>
      <w:r>
        <w:t>性别:  男</w:t>
      </w:r>
    </w:p>
    <w:p>
      <w:r>
        <w:t xml:space="preserve">生年：  </w:t>
      </w:r>
    </w:p>
    <w:p>
      <w:r>
        <w:t xml:space="preserve">籍贯:  </w:t>
      </w:r>
    </w:p>
    <w:p>
      <w:r>
        <w:t xml:space="preserve">学历:  </w:t>
      </w:r>
    </w:p>
    <w:p>
      <w:r>
        <w:t xml:space="preserve">简历:  </w:t>
        <w:br/>
        <w:t>齐永军，男。</w:t>
        <w:br/>
        <w:br/>
        <w:t>山东省德州市陵城区区长。</w:t>
        <w:br/>
      </w:r>
    </w:p>
    <w:p/>
    <w:p>
      <w:pPr>
        <w:pStyle w:val="Heading3"/>
      </w:pPr>
      <w:r>
        <w:t xml:space="preserve">山东省  德州市  陵城区  </w:t>
      </w:r>
    </w:p>
    <w:p>
      <w:r>
        <w:rPr>
          <w:i/>
        </w:rPr>
        <w:t>马俊昀    山东省德州市陵城区区委书记</w:t>
      </w:r>
    </w:p>
    <w:p>
      <w:r>
        <w:t>性别:  女</w:t>
      </w:r>
    </w:p>
    <w:p>
      <w:r>
        <w:t>生年：  1969年05月</w:t>
      </w:r>
    </w:p>
    <w:p>
      <w:r>
        <w:t>籍贯:  山东省武城县</w:t>
      </w:r>
    </w:p>
    <w:p>
      <w:r>
        <w:t>学历:  研究生</w:t>
      </w:r>
    </w:p>
    <w:p>
      <w:r>
        <w:t xml:space="preserve">简历:  </w:t>
        <w:br/>
        <w:t>1988年9月-1992年7月莱阳农学院农学系作物专业学习</w:t>
        <w:br/>
        <w:br/>
        <w:t>1992年7月-1995年10月德州市农技站干部</w:t>
        <w:br/>
        <w:br/>
        <w:t>1995年10月-1997年9月德州市农业局人事科科员</w:t>
        <w:br/>
        <w:br/>
        <w:t>1997年9月-1999年6月德州市农业局人事科副主任科员</w:t>
        <w:br/>
        <w:br/>
        <w:t>1999年6月-2000年7月德州市农业局人事科副科长</w:t>
        <w:br/>
        <w:br/>
        <w:t>2000年7月-2001年12月德州市农业局人事科副科长、主任科员</w:t>
        <w:br/>
        <w:br/>
        <w:t>2000年3月-2001年3月市直驻武城县谢张庄村工作组组长)</w:t>
        <w:br/>
        <w:br/>
        <w:t>2002年1月-2003年1月德州市农业局人事科科长</w:t>
        <w:br/>
        <w:br/>
        <w:t>2003年1月-2006年2月平原县委常委、宣传部部长</w:t>
        <w:br/>
        <w:br/>
        <w:t>2006年2月-2006年12月平原县委常委、纪委书记</w:t>
        <w:br/>
        <w:br/>
        <w:t>2006年12月-2007年2月任陵县县委副书记、代县长</w:t>
        <w:br/>
        <w:br/>
        <w:t>2007年2月-2011年11月陵县县委副书记、县长</w:t>
        <w:br/>
        <w:br/>
        <w:t>2011年11月- 2014年12月陵县县委书记、县人大常委会主任</w:t>
        <w:br/>
        <w:br/>
        <w:t>2014年12月--中共德州市陵城区区委书记、区人大常委会主任。</w:t>
        <w:br/>
      </w:r>
    </w:p>
    <w:p/>
    <w:p>
      <w:pPr>
        <w:pStyle w:val="Heading3"/>
      </w:pPr>
      <w:r>
        <w:t xml:space="preserve">山东省  德州市  宁津县  </w:t>
      </w:r>
    </w:p>
    <w:p>
      <w:r>
        <w:rPr>
          <w:i/>
        </w:rPr>
        <w:t>高秀鹏    山东省德州市宁津县县长</w:t>
      </w:r>
    </w:p>
    <w:p>
      <w:r>
        <w:t>性别:  男</w:t>
      </w:r>
    </w:p>
    <w:p>
      <w:r>
        <w:t xml:space="preserve">生年：  </w:t>
      </w:r>
    </w:p>
    <w:p>
      <w:r>
        <w:t xml:space="preserve">籍贯:  </w:t>
      </w:r>
    </w:p>
    <w:p>
      <w:r>
        <w:t xml:space="preserve">学历:  </w:t>
      </w:r>
    </w:p>
    <w:p>
      <w:r>
        <w:t xml:space="preserve">简历:  </w:t>
        <w:br/>
        <w:t>高秀鹏，男。</w:t>
        <w:br/>
        <w:br/>
        <w:t>山东省德州市宁津县县长。</w:t>
        <w:br/>
      </w:r>
    </w:p>
    <w:p/>
    <w:p>
      <w:pPr>
        <w:pStyle w:val="Heading3"/>
      </w:pPr>
      <w:r>
        <w:t xml:space="preserve">山东省  德州市  宁津县  </w:t>
      </w:r>
    </w:p>
    <w:p>
      <w:r>
        <w:rPr>
          <w:i/>
        </w:rPr>
        <w:t>巩洪波    山东省德州市宁津县委书记</w:t>
      </w:r>
    </w:p>
    <w:p>
      <w:r>
        <w:t>性别:  男</w:t>
      </w:r>
    </w:p>
    <w:p>
      <w:r>
        <w:t xml:space="preserve">生年：  </w:t>
      </w:r>
    </w:p>
    <w:p>
      <w:r>
        <w:t xml:space="preserve">籍贯:  </w:t>
      </w:r>
    </w:p>
    <w:p>
      <w:r>
        <w:t xml:space="preserve">学历:  </w:t>
      </w:r>
    </w:p>
    <w:p>
      <w:r>
        <w:t xml:space="preserve">简历:  </w:t>
        <w:br/>
        <w:t>巩洪波，男。</w:t>
        <w:br/>
        <w:br/>
        <w:t>山东省德州市宁津县委书记。</w:t>
        <w:br/>
      </w:r>
    </w:p>
    <w:p/>
    <w:p>
      <w:pPr>
        <w:pStyle w:val="Heading3"/>
      </w:pPr>
      <w:r>
        <w:t xml:space="preserve">山东省  德州市  庆云县  </w:t>
      </w:r>
    </w:p>
    <w:p>
      <w:r>
        <w:rPr>
          <w:i/>
        </w:rPr>
        <w:t>许健    山东省德州市庆云县县长</w:t>
      </w:r>
    </w:p>
    <w:p>
      <w:r>
        <w:t>性别:  男</w:t>
      </w:r>
    </w:p>
    <w:p>
      <w:r>
        <w:t xml:space="preserve">生年：  </w:t>
      </w:r>
    </w:p>
    <w:p>
      <w:r>
        <w:t xml:space="preserve">籍贯:  </w:t>
      </w:r>
    </w:p>
    <w:p>
      <w:r>
        <w:t xml:space="preserve">学历:  </w:t>
      </w:r>
    </w:p>
    <w:p>
      <w:r>
        <w:t xml:space="preserve">简历:  </w:t>
        <w:br/>
        <w:t>许健，男。</w:t>
        <w:br/>
        <w:br/>
        <w:t>山东省德州市庆云县县长。</w:t>
        <w:br/>
      </w:r>
    </w:p>
    <w:p/>
    <w:p>
      <w:pPr>
        <w:pStyle w:val="Heading3"/>
      </w:pPr>
      <w:r>
        <w:t xml:space="preserve">山东省  德州市  庆云县  </w:t>
      </w:r>
    </w:p>
    <w:p>
      <w:r>
        <w:rPr>
          <w:i/>
        </w:rPr>
        <w:t>王晓东    山东省德州市庆云县委书记</w:t>
      </w:r>
    </w:p>
    <w:p>
      <w:r>
        <w:t>性别:  男</w:t>
      </w:r>
    </w:p>
    <w:p>
      <w:r>
        <w:t>生年：  1964年11月</w:t>
      </w:r>
    </w:p>
    <w:p>
      <w:r>
        <w:t>籍贯:  山东乐陵</w:t>
      </w:r>
    </w:p>
    <w:p>
      <w:r>
        <w:t>学历:  本科</w:t>
      </w:r>
    </w:p>
    <w:p>
      <w:r>
        <w:t xml:space="preserve">简历:  </w:t>
        <w:br/>
        <w:t>1985.09—1989.07，山东农业大学植保专业学生；</w:t>
        <w:br/>
        <w:br/>
        <w:t>1989.07—1993.06，德州地区农业局植保站技术干部；</w:t>
        <w:br/>
        <w:br/>
        <w:t>1993.06—1994.12，德州地区农业局植保站副站长；</w:t>
        <w:br/>
        <w:br/>
        <w:t>1994.12—1997.09，德州市农业局农技站副站长；</w:t>
        <w:br/>
        <w:br/>
        <w:t>1997.09—2001.08，德州市农业局农技站站长（其间：1999.09—2000.06在南开大学国际商学院研究生班工商管理专业学习）；</w:t>
        <w:br/>
        <w:br/>
        <w:t>2001.08—2002.09，德州经济开发区管委会招商专员；</w:t>
        <w:br/>
        <w:br/>
        <w:t>2002.09—2004.01，德州经济开发区境外招商局局长；</w:t>
        <w:br/>
        <w:br/>
        <w:t>2004.01—2008.04，德州经济开发区党工委委员、管委会副主任、境外招商局局长；</w:t>
        <w:br/>
        <w:br/>
        <w:t>2008.04—2011.06，德州经济开发区党工委委员、管委会副主任、境外招商局局长，德州市新能源和国家生物高技术产业基地（德州市新能源和国家生物高技术开发公司）主任；</w:t>
        <w:br/>
        <w:br/>
        <w:t>2011.06—2013.07，德州经济开发区党工委委员、管委会副主任、德州市新能源和国家生物高技术产业基地主任；</w:t>
        <w:br/>
        <w:br/>
        <w:t>2013.07——2016.04齐河县委副书记、县长。</w:t>
        <w:br/>
        <w:br/>
        <w:t>2016.04——庆云县委书记</w:t>
        <w:br/>
      </w:r>
    </w:p>
    <w:p/>
    <w:p>
      <w:pPr>
        <w:pStyle w:val="Heading3"/>
      </w:pPr>
      <w:r>
        <w:t xml:space="preserve">山东省  德州市  临邑县  </w:t>
      </w:r>
    </w:p>
    <w:p>
      <w:r>
        <w:rPr>
          <w:i/>
        </w:rPr>
        <w:t>林春元    山东省德州市临邑县县长</w:t>
      </w:r>
    </w:p>
    <w:p>
      <w:r>
        <w:t>性别:  男</w:t>
      </w:r>
    </w:p>
    <w:p>
      <w:r>
        <w:t xml:space="preserve">生年：  </w:t>
      </w:r>
    </w:p>
    <w:p>
      <w:r>
        <w:t xml:space="preserve">籍贯:  </w:t>
      </w:r>
    </w:p>
    <w:p>
      <w:r>
        <w:t xml:space="preserve">学历:  </w:t>
      </w:r>
    </w:p>
    <w:p>
      <w:r>
        <w:t xml:space="preserve">简历:  </w:t>
        <w:br/>
        <w:t>林春元，男。</w:t>
        <w:br/>
        <w:br/>
        <w:t>山东省德州市临邑县县长。</w:t>
        <w:br/>
      </w:r>
    </w:p>
    <w:p/>
    <w:p>
      <w:pPr>
        <w:pStyle w:val="Heading3"/>
      </w:pPr>
      <w:r>
        <w:t xml:space="preserve">山东省  德州市  临邑县  </w:t>
      </w:r>
    </w:p>
    <w:p>
      <w:r>
        <w:rPr>
          <w:i/>
        </w:rPr>
        <w:t>景文新    山东省德州市临邑县委书记</w:t>
      </w:r>
    </w:p>
    <w:p>
      <w:r>
        <w:t>性别:  男</w:t>
      </w:r>
    </w:p>
    <w:p>
      <w:r>
        <w:t xml:space="preserve">生年：  </w:t>
      </w:r>
    </w:p>
    <w:p>
      <w:r>
        <w:t xml:space="preserve">籍贯:  </w:t>
      </w:r>
    </w:p>
    <w:p>
      <w:r>
        <w:t xml:space="preserve">学历:  </w:t>
      </w:r>
    </w:p>
    <w:p>
      <w:r>
        <w:t xml:space="preserve">简历:  </w:t>
        <w:br/>
        <w:t>景文新，男。</w:t>
        <w:br/>
        <w:br/>
        <w:t>山东省德州市临邑县委书记。</w:t>
        <w:br/>
      </w:r>
    </w:p>
    <w:p/>
    <w:p>
      <w:pPr>
        <w:pStyle w:val="Heading3"/>
      </w:pPr>
      <w:r>
        <w:t xml:space="preserve">山东省  德州市  齐河县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山东省  德州市  齐河县  </w:t>
      </w:r>
    </w:p>
    <w:p>
      <w:r>
        <w:rPr>
          <w:i/>
        </w:rPr>
        <w:t>孟令兴    山东省德州市齐河县委书记</w:t>
      </w:r>
    </w:p>
    <w:p>
      <w:r>
        <w:t>性别:  男</w:t>
      </w:r>
    </w:p>
    <w:p>
      <w:r>
        <w:t xml:space="preserve">生年：  </w:t>
      </w:r>
    </w:p>
    <w:p>
      <w:r>
        <w:t xml:space="preserve">籍贯:  </w:t>
      </w:r>
    </w:p>
    <w:p>
      <w:r>
        <w:t xml:space="preserve">学历:  </w:t>
      </w:r>
    </w:p>
    <w:p>
      <w:r>
        <w:t xml:space="preserve">简历:  </w:t>
        <w:br/>
        <w:t>孟令兴，男。</w:t>
        <w:br/>
        <w:br/>
        <w:t>山东省德州市齐河县委书记</w:t>
        <w:br/>
      </w:r>
    </w:p>
    <w:p/>
    <w:p>
      <w:pPr>
        <w:pStyle w:val="Heading3"/>
      </w:pPr>
      <w:r>
        <w:t xml:space="preserve">山东省  德州市  平原县  </w:t>
      </w:r>
    </w:p>
    <w:p>
      <w:r>
        <w:rPr>
          <w:i/>
        </w:rPr>
        <w:t>王洪霞    山东省德州市平原县县长</w:t>
      </w:r>
    </w:p>
    <w:p>
      <w:r>
        <w:t>性别:  女</w:t>
      </w:r>
    </w:p>
    <w:p>
      <w:r>
        <w:t>生年：  1969年11月</w:t>
      </w:r>
    </w:p>
    <w:p>
      <w:r>
        <w:t>籍贯:  山东省泰安市东平县</w:t>
      </w:r>
    </w:p>
    <w:p>
      <w:r>
        <w:t>学历:  研究生</w:t>
      </w:r>
    </w:p>
    <w:p>
      <w:r>
        <w:t xml:space="preserve">简历:  </w:t>
        <w:br/>
        <w:t>1990年07月—2003年01月 共青团德州市委办公室科员、市直团委副书记、少先队总辅导员、学少部部长；</w:t>
        <w:br/>
        <w:br/>
        <w:t>2003年01月—2007年01月 乐陵市政府党组成员、副市长；</w:t>
        <w:br/>
        <w:br/>
        <w:t>2007年01月—2010年04月 乐陵市委常委、市政府党组副书记、副市长；</w:t>
        <w:br/>
        <w:br/>
        <w:t>2010年04月—2011年11月 乐陵市委常委、纪委书记；</w:t>
        <w:br/>
        <w:br/>
        <w:t>2011年11月—2012年01月 平原县委副书记、县政府党组书记、代县长；</w:t>
        <w:br/>
        <w:br/>
        <w:t>2012年01月— 平原县委副书记、县政府党组书记、县长。</w:t>
        <w:br/>
      </w:r>
    </w:p>
    <w:p/>
    <w:p>
      <w:pPr>
        <w:pStyle w:val="Heading3"/>
      </w:pPr>
      <w:r>
        <w:t xml:space="preserve">山东省  德州市  平原县  </w:t>
      </w:r>
    </w:p>
    <w:p>
      <w:r>
        <w:rPr>
          <w:i/>
        </w:rPr>
        <w:t>马善军    山东省德州市平原县委书记</w:t>
      </w:r>
    </w:p>
    <w:p>
      <w:r>
        <w:t>性别:  男</w:t>
      </w:r>
    </w:p>
    <w:p>
      <w:r>
        <w:t xml:space="preserve">生年：  </w:t>
      </w:r>
    </w:p>
    <w:p>
      <w:r>
        <w:t xml:space="preserve">籍贯:  </w:t>
      </w:r>
    </w:p>
    <w:p>
      <w:r>
        <w:t xml:space="preserve">学历:  </w:t>
      </w:r>
    </w:p>
    <w:p>
      <w:r>
        <w:t xml:space="preserve">简历:  </w:t>
        <w:br/>
        <w:t>马善军，男。</w:t>
        <w:br/>
        <w:br/>
        <w:t>山东省德州市平原县委书记。</w:t>
        <w:br/>
      </w:r>
    </w:p>
    <w:p/>
    <w:p>
      <w:pPr>
        <w:pStyle w:val="Heading3"/>
      </w:pPr>
      <w:r>
        <w:t xml:space="preserve">山东省  德州市  夏津县  </w:t>
      </w:r>
    </w:p>
    <w:p>
      <w:r>
        <w:rPr>
          <w:i/>
        </w:rPr>
        <w:t>才玉璞    山东省德州市夏津县县长</w:t>
      </w:r>
    </w:p>
    <w:p>
      <w:r>
        <w:t>性别:  男</w:t>
      </w:r>
    </w:p>
    <w:p>
      <w:r>
        <w:t xml:space="preserve">生年：  </w:t>
      </w:r>
    </w:p>
    <w:p>
      <w:r>
        <w:t xml:space="preserve">籍贯:  </w:t>
      </w:r>
    </w:p>
    <w:p>
      <w:r>
        <w:t xml:space="preserve">学历:  </w:t>
      </w:r>
    </w:p>
    <w:p>
      <w:r>
        <w:t xml:space="preserve">简历:  </w:t>
        <w:br/>
        <w:t>才玉璞，男。</w:t>
        <w:br/>
        <w:br/>
        <w:t>山东省德州市夏津县县长。</w:t>
        <w:br/>
      </w:r>
    </w:p>
    <w:p/>
    <w:p>
      <w:pPr>
        <w:pStyle w:val="Heading3"/>
      </w:pPr>
      <w:r>
        <w:t xml:space="preserve">山东省  德州市  夏津县  </w:t>
      </w:r>
    </w:p>
    <w:p>
      <w:r>
        <w:rPr>
          <w:i/>
        </w:rPr>
        <w:t>王春利    山东省德州市夏津县委书记</w:t>
      </w:r>
    </w:p>
    <w:p>
      <w:r>
        <w:t>性别:  男</w:t>
      </w:r>
    </w:p>
    <w:p>
      <w:r>
        <w:t xml:space="preserve">生年：  </w:t>
      </w:r>
    </w:p>
    <w:p>
      <w:r>
        <w:t xml:space="preserve">籍贯:  </w:t>
      </w:r>
    </w:p>
    <w:p>
      <w:r>
        <w:t xml:space="preserve">学历:  </w:t>
      </w:r>
    </w:p>
    <w:p>
      <w:r>
        <w:t xml:space="preserve">简历:  </w:t>
        <w:br/>
        <w:t>王春利，男。</w:t>
        <w:br/>
        <w:br/>
        <w:t>山东省德州市夏津县委书记。</w:t>
        <w:br/>
      </w:r>
    </w:p>
    <w:p/>
    <w:p>
      <w:pPr>
        <w:pStyle w:val="Heading3"/>
      </w:pPr>
      <w:r>
        <w:t xml:space="preserve">山东省  德州市  武城县  </w:t>
      </w:r>
    </w:p>
    <w:p>
      <w:r>
        <w:rPr>
          <w:i/>
        </w:rPr>
        <w:t>王胜强    山东省德州市武城县县长</w:t>
      </w:r>
    </w:p>
    <w:p>
      <w:r>
        <w:t>性别:  男</w:t>
      </w:r>
    </w:p>
    <w:p>
      <w:r>
        <w:t xml:space="preserve">生年：  </w:t>
      </w:r>
    </w:p>
    <w:p>
      <w:r>
        <w:t xml:space="preserve">籍贯:  </w:t>
      </w:r>
    </w:p>
    <w:p>
      <w:r>
        <w:t xml:space="preserve">学历:  </w:t>
      </w:r>
    </w:p>
    <w:p>
      <w:r>
        <w:t xml:space="preserve">简历:  </w:t>
        <w:br/>
        <w:t>王胜强，男。</w:t>
        <w:br/>
        <w:br/>
        <w:t>山东省德州市武城县县长。</w:t>
        <w:br/>
      </w:r>
    </w:p>
    <w:p/>
    <w:p>
      <w:pPr>
        <w:pStyle w:val="Heading3"/>
      </w:pPr>
      <w:r>
        <w:t xml:space="preserve">山东省  德州市  武城县  </w:t>
      </w:r>
    </w:p>
    <w:p>
      <w:r>
        <w:rPr>
          <w:i/>
        </w:rPr>
        <w:t>张传忠    山东省德州市武城县委书记</w:t>
      </w:r>
    </w:p>
    <w:p>
      <w:r>
        <w:t>性别:  男</w:t>
      </w:r>
    </w:p>
    <w:p>
      <w:r>
        <w:t xml:space="preserve">生年：  </w:t>
      </w:r>
    </w:p>
    <w:p>
      <w:r>
        <w:t xml:space="preserve">籍贯:  </w:t>
      </w:r>
    </w:p>
    <w:p>
      <w:r>
        <w:t xml:space="preserve">学历:  </w:t>
      </w:r>
    </w:p>
    <w:p>
      <w:r>
        <w:t xml:space="preserve">简历:  </w:t>
        <w:br/>
        <w:t>张传忠，男。</w:t>
        <w:br/>
        <w:br/>
        <w:t>山东省德州市武城县委书记。</w:t>
        <w:br/>
      </w:r>
    </w:p>
    <w:p/>
    <w:p>
      <w:pPr>
        <w:pStyle w:val="Heading3"/>
      </w:pPr>
      <w:r>
        <w:t xml:space="preserve">山东省  德州市  乐陵市  </w:t>
      </w:r>
    </w:p>
    <w:p>
      <w:r>
        <w:rPr>
          <w:i/>
        </w:rPr>
        <w:t>曲锋    山东省德州市乐陵市市长</w:t>
      </w:r>
    </w:p>
    <w:p>
      <w:r>
        <w:t>性别:  男</w:t>
      </w:r>
    </w:p>
    <w:p>
      <w:r>
        <w:t xml:space="preserve">生年：  </w:t>
      </w:r>
    </w:p>
    <w:p>
      <w:r>
        <w:t xml:space="preserve">籍贯:  </w:t>
      </w:r>
    </w:p>
    <w:p>
      <w:r>
        <w:t xml:space="preserve">学历:  </w:t>
      </w:r>
    </w:p>
    <w:p>
      <w:r>
        <w:t xml:space="preserve">简历:  </w:t>
        <w:br/>
        <w:t>曲锋，男。</w:t>
        <w:br/>
        <w:br/>
        <w:t>山东省德州市乐陵市市长</w:t>
        <w:br/>
      </w:r>
    </w:p>
    <w:p/>
    <w:p>
      <w:pPr>
        <w:pStyle w:val="Heading3"/>
      </w:pPr>
      <w:r>
        <w:t xml:space="preserve">山东省  德州市  乐陵市  </w:t>
      </w:r>
    </w:p>
    <w:p>
      <w:r>
        <w:rPr>
          <w:i/>
        </w:rPr>
        <w:t>鄂宏达    山东省德州市乐陵市委书记</w:t>
      </w:r>
    </w:p>
    <w:p>
      <w:r>
        <w:t>性别:  男</w:t>
      </w:r>
    </w:p>
    <w:p>
      <w:r>
        <w:t xml:space="preserve">生年：  </w:t>
      </w:r>
    </w:p>
    <w:p>
      <w:r>
        <w:t xml:space="preserve">籍贯:  </w:t>
      </w:r>
    </w:p>
    <w:p>
      <w:r>
        <w:t xml:space="preserve">学历:  </w:t>
      </w:r>
    </w:p>
    <w:p>
      <w:r>
        <w:t xml:space="preserve">简历:  </w:t>
        <w:br/>
        <w:t>鄂宏达，男。</w:t>
        <w:br/>
        <w:br/>
        <w:t>山东省德州市乐陵市委书记。</w:t>
        <w:br/>
      </w:r>
    </w:p>
    <w:p/>
    <w:p>
      <w:pPr>
        <w:pStyle w:val="Heading3"/>
      </w:pPr>
      <w:r>
        <w:t xml:space="preserve">山东省  德州市  禹城市  </w:t>
      </w:r>
    </w:p>
    <w:p>
      <w:r>
        <w:rPr>
          <w:i/>
        </w:rPr>
        <w:t>张磊    山东省德州市禹城市市长</w:t>
      </w:r>
    </w:p>
    <w:p>
      <w:r>
        <w:t>性别:  男</w:t>
      </w:r>
    </w:p>
    <w:p>
      <w:r>
        <w:t xml:space="preserve">生年：  </w:t>
      </w:r>
    </w:p>
    <w:p>
      <w:r>
        <w:t xml:space="preserve">籍贯:  </w:t>
      </w:r>
    </w:p>
    <w:p>
      <w:r>
        <w:t xml:space="preserve">学历:  </w:t>
      </w:r>
    </w:p>
    <w:p>
      <w:r>
        <w:t xml:space="preserve">简历:  </w:t>
        <w:br/>
        <w:t>张磊，男。</w:t>
        <w:br/>
        <w:br/>
        <w:t>山东省德州市禹城市市长。</w:t>
        <w:br/>
      </w:r>
    </w:p>
    <w:p/>
    <w:p>
      <w:pPr>
        <w:pStyle w:val="Heading3"/>
      </w:pPr>
      <w:r>
        <w:t xml:space="preserve">山东省  德州市  禹城市  </w:t>
      </w:r>
    </w:p>
    <w:p>
      <w:r>
        <w:rPr>
          <w:i/>
        </w:rPr>
        <w:t>张安民    山东省德州市禹城市委书记</w:t>
      </w:r>
    </w:p>
    <w:p>
      <w:r>
        <w:t>性别:  男</w:t>
      </w:r>
    </w:p>
    <w:p>
      <w:r>
        <w:t xml:space="preserve">生年：  </w:t>
      </w:r>
    </w:p>
    <w:p>
      <w:r>
        <w:t xml:space="preserve">籍贯:  </w:t>
      </w:r>
    </w:p>
    <w:p>
      <w:r>
        <w:t xml:space="preserve">学历:  </w:t>
      </w:r>
    </w:p>
    <w:p>
      <w:r>
        <w:t xml:space="preserve">简历:  </w:t>
        <w:br/>
        <w:t>张安民，男。</w:t>
        <w:br/>
        <w:br/>
        <w:t>山东省德州市禹城市委书记</w:t>
        <w:br/>
      </w:r>
    </w:p>
    <w:p/>
    <w:p>
      <w:pPr>
        <w:pStyle w:val="Heading3"/>
      </w:pPr>
      <w:r>
        <w:t xml:space="preserve">山东省  聊城市  东昌府区  </w:t>
      </w:r>
    </w:p>
    <w:p>
      <w:r>
        <w:rPr>
          <w:i/>
        </w:rPr>
        <w:t>孙孟来    山东省聊城市东昌府区区长</w:t>
      </w:r>
    </w:p>
    <w:p>
      <w:r>
        <w:t>性别:  男</w:t>
      </w:r>
    </w:p>
    <w:p>
      <w:r>
        <w:t xml:space="preserve">生年：  </w:t>
      </w:r>
    </w:p>
    <w:p>
      <w:r>
        <w:t xml:space="preserve">籍贯:  </w:t>
      </w:r>
    </w:p>
    <w:p>
      <w:r>
        <w:t xml:space="preserve">学历:  </w:t>
      </w:r>
    </w:p>
    <w:p>
      <w:r>
        <w:t xml:space="preserve">简历:  </w:t>
        <w:br/>
        <w:t>孙孟来，男，现任山东省聊城市东昌府区区长。</w:t>
        <w:br/>
      </w:r>
    </w:p>
    <w:p/>
    <w:p>
      <w:pPr>
        <w:pStyle w:val="Heading3"/>
      </w:pPr>
      <w:r>
        <w:t xml:space="preserve">山东省  聊城市  东昌府区  </w:t>
      </w:r>
    </w:p>
    <w:p>
      <w:r>
        <w:rPr>
          <w:i/>
        </w:rPr>
        <w:t>李小平    山东省聊城市东昌府区委书记</w:t>
      </w:r>
    </w:p>
    <w:p>
      <w:r>
        <w:t>性别:  男</w:t>
      </w:r>
    </w:p>
    <w:p>
      <w:r>
        <w:t xml:space="preserve">生年：  </w:t>
      </w:r>
    </w:p>
    <w:p>
      <w:r>
        <w:t xml:space="preserve">籍贯:  </w:t>
      </w:r>
    </w:p>
    <w:p>
      <w:r>
        <w:t xml:space="preserve">学历:  </w:t>
      </w:r>
    </w:p>
    <w:p>
      <w:r>
        <w:t xml:space="preserve">简历:  </w:t>
        <w:br/>
        <w:t>李小平，男，现任山东省聊城市东昌府区委书记。</w:t>
        <w:br/>
      </w:r>
    </w:p>
    <w:p/>
    <w:p>
      <w:pPr>
        <w:pStyle w:val="Heading3"/>
      </w:pPr>
      <w:r>
        <w:t xml:space="preserve">山东省  聊城市  阳谷县  </w:t>
      </w:r>
    </w:p>
    <w:p>
      <w:r>
        <w:rPr>
          <w:i/>
        </w:rPr>
        <w:t>何宪卓    山东省聊城市阳谷县县长</w:t>
      </w:r>
    </w:p>
    <w:p>
      <w:r>
        <w:t>性别:  男</w:t>
      </w:r>
    </w:p>
    <w:p>
      <w:r>
        <w:t xml:space="preserve">生年：  </w:t>
      </w:r>
    </w:p>
    <w:p>
      <w:r>
        <w:t xml:space="preserve">籍贯:  </w:t>
      </w:r>
    </w:p>
    <w:p>
      <w:r>
        <w:t xml:space="preserve">学历:  </w:t>
      </w:r>
    </w:p>
    <w:p>
      <w:r>
        <w:t xml:space="preserve">简历:  </w:t>
        <w:br/>
        <w:t>何宪卓，男，现任山东省聊城市阳谷县县长。</w:t>
        <w:br/>
      </w:r>
    </w:p>
    <w:p/>
    <w:p>
      <w:pPr>
        <w:pStyle w:val="Heading3"/>
      </w:pPr>
      <w:r>
        <w:t xml:space="preserve">山东省  聊城市  阳谷县  </w:t>
      </w:r>
    </w:p>
    <w:p>
      <w:r>
        <w:rPr>
          <w:i/>
        </w:rPr>
        <w:t>田中俊    山东省聊城市阳谷县委书记</w:t>
      </w:r>
    </w:p>
    <w:p>
      <w:r>
        <w:t>性别:  男</w:t>
      </w:r>
    </w:p>
    <w:p>
      <w:r>
        <w:t xml:space="preserve">生年：  </w:t>
      </w:r>
    </w:p>
    <w:p>
      <w:r>
        <w:t xml:space="preserve">籍贯:  </w:t>
      </w:r>
    </w:p>
    <w:p>
      <w:r>
        <w:t xml:space="preserve">学历:  </w:t>
      </w:r>
    </w:p>
    <w:p>
      <w:r>
        <w:t xml:space="preserve">简历:  </w:t>
        <w:br/>
        <w:t>田中俊，男，现任山东省聊城市阳谷县委书记。</w:t>
        <w:br/>
      </w:r>
    </w:p>
    <w:p/>
    <w:p>
      <w:pPr>
        <w:pStyle w:val="Heading3"/>
      </w:pPr>
      <w:r>
        <w:t xml:space="preserve">山东省  聊城市  莘县  </w:t>
      </w:r>
    </w:p>
    <w:p>
      <w:r>
        <w:rPr>
          <w:i/>
        </w:rPr>
        <w:t>张国洲    山东省聊城市莘县县委书记、县长</w:t>
      </w:r>
    </w:p>
    <w:p>
      <w:r>
        <w:t>性别:  男</w:t>
      </w:r>
    </w:p>
    <w:p>
      <w:r>
        <w:t>生年：  1970年01月</w:t>
      </w:r>
    </w:p>
    <w:p>
      <w:r>
        <w:t>籍贯:  山东临清</w:t>
      </w:r>
    </w:p>
    <w:p>
      <w:r>
        <w:t>学历:  学士</w:t>
      </w:r>
    </w:p>
    <w:p>
      <w:r>
        <w:t xml:space="preserve">简历:  </w:t>
        <w:br/>
        <w:t>张国洲，男，汉族，1970年1月生，山东临清人，1991年5月加入中国共产党，1991年7月参加工作，聊城师范学院中文系毕业，省委党校研究生学历，学士学位。</w:t>
        <w:br/>
        <w:br/>
        <w:t>1987.09-1991.07 聊城师范学院中文系学习</w:t>
        <w:br/>
        <w:br/>
        <w:t>1991.07-1998.03 聊城团地委科员、副部长、部长</w:t>
        <w:br/>
        <w:br/>
        <w:t>1998.03-2000.09 聊城团市委部长</w:t>
        <w:br/>
        <w:br/>
        <w:t>2000.09-2002.12 聊城团市委副书记（其间：1999.09-2002.06在中共山东省委党校在职干部研究生班经济管理专业学习,获研究生学历。）</w:t>
        <w:br/>
        <w:br/>
        <w:t>2002.12-2007.01 莘县人民政府副县长（其间：2004.03-2005.03挂职兖州市人民政府副市长）</w:t>
        <w:br/>
        <w:br/>
        <w:t>2007.01-2008.03 中共莘县县委常委、县政府常务副县长</w:t>
        <w:br/>
        <w:br/>
        <w:t>2008.03-2011.11 中共莘县县委副书记</w:t>
        <w:br/>
        <w:br/>
        <w:t>2011.11-2012.01 中共莘县县委副书记、代县长</w:t>
        <w:br/>
        <w:br/>
        <w:t>2012.01-2015.10莘县县委副书记、县长</w:t>
        <w:br/>
        <w:br/>
        <w:t>2015.10-莘县县委书记、县长</w:t>
        <w:br/>
      </w:r>
    </w:p>
    <w:p/>
    <w:p>
      <w:pPr>
        <w:pStyle w:val="Heading3"/>
      </w:pPr>
      <w:r>
        <w:t xml:space="preserve">山东省  聊城市  莘县  </w:t>
      </w:r>
    </w:p>
    <w:p>
      <w:r>
        <w:rPr>
          <w:i/>
        </w:rPr>
        <w:t>张国洲    山东省聊城市莘县县委书记、县长</w:t>
      </w:r>
    </w:p>
    <w:p>
      <w:r>
        <w:t>性别:  男</w:t>
      </w:r>
    </w:p>
    <w:p>
      <w:r>
        <w:t>生年：  1970年01月</w:t>
      </w:r>
    </w:p>
    <w:p>
      <w:r>
        <w:t>籍贯:  山东临清</w:t>
      </w:r>
    </w:p>
    <w:p>
      <w:r>
        <w:t>学历:  学士</w:t>
      </w:r>
    </w:p>
    <w:p>
      <w:r>
        <w:t xml:space="preserve">简历:  </w:t>
        <w:br/>
        <w:t>张国洲，男，汉族，1970年1月生，山东临清人，1991年5月加入中国共产党，1991年7月参加工作，聊城师范学院中文系毕业，省委党校研究生学历，学士学位。</w:t>
        <w:br/>
        <w:br/>
        <w:t>1987.09-1991.07 聊城师范学院中文系学习</w:t>
        <w:br/>
        <w:br/>
        <w:t>1991.07-1998.03 聊城团地委科员、副部长、部长</w:t>
        <w:br/>
        <w:br/>
        <w:t>1998.03-2000.09 聊城团市委部长</w:t>
        <w:br/>
        <w:br/>
        <w:t>2000.09-2002.12 聊城团市委副书记（其间：1999.09-2002.06在中共山东省委党校在职干部研究生班经济管理专业学习,获研究生学历。）</w:t>
        <w:br/>
        <w:br/>
        <w:t>2002.12-2007.01 莘县人民政府副县长（其间：2004.03-2005.03挂职兖州市人民政府副市长）</w:t>
        <w:br/>
        <w:br/>
        <w:t>2007.01-2008.03 中共莘县县委常委、县政府常务副县长</w:t>
        <w:br/>
        <w:br/>
        <w:t>2008.03-2011.11 中共莘县县委副书记</w:t>
        <w:br/>
        <w:br/>
        <w:t>2011.11-2012.01 中共莘县县委副书记、代县长</w:t>
        <w:br/>
        <w:br/>
        <w:t>2012.01-2015.10莘县县委副书记、县长</w:t>
        <w:br/>
        <w:br/>
        <w:t>2015.10-莘县县委书记、县长</w:t>
        <w:br/>
      </w:r>
    </w:p>
    <w:p/>
    <w:p>
      <w:pPr>
        <w:pStyle w:val="Heading3"/>
      </w:pPr>
      <w:r>
        <w:t xml:space="preserve">山东省  聊城市  茌平县  </w:t>
      </w:r>
    </w:p>
    <w:p>
      <w:r>
        <w:rPr>
          <w:i/>
        </w:rPr>
        <w:t>雷霞    山东省聊城市茌平县县长</w:t>
      </w:r>
    </w:p>
    <w:p>
      <w:r>
        <w:t>性别:  女</w:t>
      </w:r>
    </w:p>
    <w:p>
      <w:r>
        <w:t xml:space="preserve">生年：  </w:t>
      </w:r>
    </w:p>
    <w:p>
      <w:r>
        <w:t xml:space="preserve">籍贯:  </w:t>
      </w:r>
    </w:p>
    <w:p>
      <w:r>
        <w:t xml:space="preserve">学历:  </w:t>
      </w:r>
    </w:p>
    <w:p>
      <w:r>
        <w:t xml:space="preserve">简历:  </w:t>
        <w:br/>
        <w:t>雷霞，女，现任山东省聊城市茌平县县长。</w:t>
        <w:br/>
      </w:r>
    </w:p>
    <w:p/>
    <w:p>
      <w:pPr>
        <w:pStyle w:val="Heading3"/>
      </w:pPr>
      <w:r>
        <w:t xml:space="preserve">山东省  聊城市  茌平县  </w:t>
      </w:r>
    </w:p>
    <w:p>
      <w:r>
        <w:rPr>
          <w:i/>
        </w:rPr>
        <w:t>陈秀兴    山东省聊城市茌平县委书记</w:t>
      </w:r>
    </w:p>
    <w:p>
      <w:r>
        <w:t>性别:  男</w:t>
      </w:r>
    </w:p>
    <w:p>
      <w:r>
        <w:t xml:space="preserve">生年：  </w:t>
      </w:r>
    </w:p>
    <w:p>
      <w:r>
        <w:t xml:space="preserve">籍贯:  </w:t>
      </w:r>
    </w:p>
    <w:p>
      <w:r>
        <w:t xml:space="preserve">学历:  </w:t>
      </w:r>
    </w:p>
    <w:p>
      <w:r>
        <w:t xml:space="preserve">简历:  </w:t>
        <w:br/>
        <w:t>陈秀兴，男，现任山东省聊城市茌平县委书记。</w:t>
        <w:br/>
      </w:r>
    </w:p>
    <w:p/>
    <w:p>
      <w:pPr>
        <w:pStyle w:val="Heading3"/>
      </w:pPr>
      <w:r>
        <w:t xml:space="preserve">山东省  聊城市  东阿县  </w:t>
      </w:r>
    </w:p>
    <w:p>
      <w:r>
        <w:rPr>
          <w:i/>
        </w:rPr>
        <w:t>周文明    山东省聊城市东阿县县长</w:t>
      </w:r>
    </w:p>
    <w:p>
      <w:r>
        <w:t>性别:  男</w:t>
      </w:r>
    </w:p>
    <w:p>
      <w:r>
        <w:t xml:space="preserve">生年：  </w:t>
      </w:r>
    </w:p>
    <w:p>
      <w:r>
        <w:t xml:space="preserve">籍贯:  </w:t>
      </w:r>
    </w:p>
    <w:p>
      <w:r>
        <w:t xml:space="preserve">学历:  </w:t>
      </w:r>
    </w:p>
    <w:p>
      <w:r>
        <w:t xml:space="preserve">简历:  </w:t>
        <w:br/>
        <w:t>周文明，男，现任山东省聊城市东阿县县长。</w:t>
        <w:br/>
      </w:r>
    </w:p>
    <w:p/>
    <w:p>
      <w:pPr>
        <w:pStyle w:val="Heading3"/>
      </w:pPr>
      <w:r>
        <w:t xml:space="preserve">山东省  聊城市  东阿县  </w:t>
      </w:r>
    </w:p>
    <w:p>
      <w:r>
        <w:rPr>
          <w:i/>
        </w:rPr>
        <w:t>刘国强    山东省聊城市东阿县委书记</w:t>
      </w:r>
    </w:p>
    <w:p>
      <w:r>
        <w:t>性别:  男</w:t>
      </w:r>
    </w:p>
    <w:p>
      <w:r>
        <w:t xml:space="preserve">生年：  </w:t>
      </w:r>
    </w:p>
    <w:p>
      <w:r>
        <w:t xml:space="preserve">籍贯:  </w:t>
      </w:r>
    </w:p>
    <w:p>
      <w:r>
        <w:t xml:space="preserve">学历:  </w:t>
      </w:r>
    </w:p>
    <w:p>
      <w:r>
        <w:t xml:space="preserve">简历:  </w:t>
        <w:br/>
        <w:t>刘国强，男，现任山东省聊城市东阿县委书记。</w:t>
        <w:br/>
      </w:r>
    </w:p>
    <w:p/>
    <w:p>
      <w:pPr>
        <w:pStyle w:val="Heading3"/>
      </w:pPr>
      <w:r>
        <w:t xml:space="preserve">山东省  聊城市  冠县  </w:t>
      </w:r>
    </w:p>
    <w:p>
      <w:r>
        <w:rPr>
          <w:i/>
        </w:rPr>
        <w:t>张琳    山东省聊城市冠县县长</w:t>
      </w:r>
    </w:p>
    <w:p>
      <w:r>
        <w:t>性别:  男</w:t>
      </w:r>
    </w:p>
    <w:p>
      <w:r>
        <w:t xml:space="preserve">生年：  </w:t>
      </w:r>
    </w:p>
    <w:p>
      <w:r>
        <w:t xml:space="preserve">籍贯:  </w:t>
      </w:r>
    </w:p>
    <w:p>
      <w:r>
        <w:t xml:space="preserve">学历:  </w:t>
      </w:r>
    </w:p>
    <w:p>
      <w:r>
        <w:t xml:space="preserve">简历:  </w:t>
        <w:br/>
        <w:t>张琳，男，现任山东省聊城市冠县县长。</w:t>
        <w:br/>
      </w:r>
    </w:p>
    <w:p/>
    <w:p>
      <w:pPr>
        <w:pStyle w:val="Heading3"/>
      </w:pPr>
      <w:r>
        <w:t xml:space="preserve">山东省  聊城市  冠县  </w:t>
      </w:r>
    </w:p>
    <w:p>
      <w:r>
        <w:rPr>
          <w:i/>
        </w:rPr>
        <w:t>牟桂禄    山东省聊城市冠县县委书记</w:t>
      </w:r>
    </w:p>
    <w:p>
      <w:r>
        <w:t>性别:  男</w:t>
      </w:r>
    </w:p>
    <w:p>
      <w:r>
        <w:t xml:space="preserve">生年：  </w:t>
      </w:r>
    </w:p>
    <w:p>
      <w:r>
        <w:t xml:space="preserve">籍贯:  </w:t>
      </w:r>
    </w:p>
    <w:p>
      <w:r>
        <w:t xml:space="preserve">学历:  </w:t>
      </w:r>
    </w:p>
    <w:p>
      <w:r>
        <w:t xml:space="preserve">简历:  </w:t>
        <w:br/>
        <w:t>牟桂禄，男，现任山东省聊城市冠县县委书记。</w:t>
        <w:br/>
      </w:r>
    </w:p>
    <w:p/>
    <w:p>
      <w:pPr>
        <w:pStyle w:val="Heading3"/>
      </w:pPr>
      <w:r>
        <w:t xml:space="preserve">山东省  聊城市  高唐县  </w:t>
      </w:r>
    </w:p>
    <w:p>
      <w:r>
        <w:rPr>
          <w:i/>
        </w:rPr>
        <w:t>张颖    山东省聊城市高唐县县长</w:t>
      </w:r>
    </w:p>
    <w:p>
      <w:r>
        <w:t>性别:  男</w:t>
      </w:r>
    </w:p>
    <w:p>
      <w:r>
        <w:t xml:space="preserve">生年：  </w:t>
      </w:r>
    </w:p>
    <w:p>
      <w:r>
        <w:t xml:space="preserve">籍贯:  </w:t>
      </w:r>
    </w:p>
    <w:p>
      <w:r>
        <w:t xml:space="preserve">学历:  </w:t>
      </w:r>
    </w:p>
    <w:p>
      <w:r>
        <w:t xml:space="preserve">简历:  </w:t>
        <w:br/>
        <w:t>张颖，男，汉族，1972年6月出生，山东东阿人，1992年12月入党，1993年7月参加工作，省委党校研究生学历，现任中共高唐县委副书记、县长。</w:t>
        <w:br/>
      </w:r>
    </w:p>
    <w:p/>
    <w:p>
      <w:pPr>
        <w:pStyle w:val="Heading3"/>
      </w:pPr>
      <w:r>
        <w:t xml:space="preserve">山东省  聊城市  高唐县  </w:t>
      </w:r>
    </w:p>
    <w:p>
      <w:r>
        <w:rPr>
          <w:i/>
        </w:rPr>
        <w:t>刘春华    山东省聊城市高唐县委书记</w:t>
      </w:r>
    </w:p>
    <w:p>
      <w:r>
        <w:t>性别:  女</w:t>
      </w:r>
    </w:p>
    <w:p>
      <w:r>
        <w:t xml:space="preserve">生年：  </w:t>
      </w:r>
    </w:p>
    <w:p>
      <w:r>
        <w:t xml:space="preserve">籍贯:  </w:t>
      </w:r>
    </w:p>
    <w:p>
      <w:r>
        <w:t xml:space="preserve">学历:  </w:t>
      </w:r>
    </w:p>
    <w:p>
      <w:r>
        <w:t xml:space="preserve">简历:  </w:t>
        <w:br/>
        <w:t>刘春华，女，1969年4月生，山东鄄城人，1994年毕业于山东师范大学中文系，历任共青团菏泽市委书记、党组书记，菏泽学院副院长、党委委员。2011年11月起，任聊城市委常委、高唐县委书记。</w:t>
        <w:br/>
      </w:r>
    </w:p>
    <w:p/>
    <w:p>
      <w:pPr>
        <w:pStyle w:val="Heading3"/>
      </w:pPr>
      <w:r>
        <w:t xml:space="preserve">山东省  聊城市  临清市  </w:t>
      </w:r>
    </w:p>
    <w:p>
      <w:r>
        <w:rPr>
          <w:i/>
        </w:rPr>
        <w:t>李新阁    山东省聊城市临清市市长</w:t>
      </w:r>
    </w:p>
    <w:p>
      <w:r>
        <w:t>性别:  男</w:t>
      </w:r>
    </w:p>
    <w:p>
      <w:r>
        <w:t xml:space="preserve">生年：  </w:t>
      </w:r>
    </w:p>
    <w:p>
      <w:r>
        <w:t xml:space="preserve">籍贯:  </w:t>
      </w:r>
    </w:p>
    <w:p>
      <w:r>
        <w:t xml:space="preserve">学历:  </w:t>
      </w:r>
    </w:p>
    <w:p>
      <w:r>
        <w:t xml:space="preserve">简历:  </w:t>
        <w:br/>
        <w:t>李新阁，男，汉族，1971年4月出生，山东青岛人，研究生学历，公共管理硕士。1997年1月加入中国共产党，1994年7月参加工作，现任中共临清市委副书记、市长。</w:t>
        <w:br/>
        <w:br/>
        <w:t>主要履历：</w:t>
        <w:br/>
        <w:br/>
        <w:t>1994.07——1997.05 聊城地区房产管理处科员；</w:t>
        <w:br/>
        <w:br/>
        <w:t>1997.05——1999.05 聊城地区房产管理处房改科副科长；</w:t>
        <w:br/>
        <w:br/>
        <w:t>1999.05——2002.06 聊城市房产局房管科科长；</w:t>
        <w:br/>
        <w:br/>
        <w:t>2002.06——2008.03 聊城市建设委员会副主任、党委委员；</w:t>
        <w:br/>
        <w:br/>
        <w:t>2008.03——2010.12 聊城市规划局局长、党组书记；</w:t>
        <w:br/>
        <w:br/>
        <w:t>2010.12——2011.01 中共临清市委副书记，市政府副市长、代市长。</w:t>
        <w:br/>
        <w:br/>
        <w:t>2011年1月至今，任中共临清市委副书记、市长。</w:t>
        <w:br/>
      </w:r>
    </w:p>
    <w:p/>
    <w:p>
      <w:pPr>
        <w:pStyle w:val="Heading3"/>
      </w:pPr>
      <w:r>
        <w:t xml:space="preserve">山东省  聊城市  临清市  </w:t>
      </w:r>
    </w:p>
    <w:p>
      <w:r>
        <w:rPr>
          <w:i/>
        </w:rPr>
        <w:t>王建鹏    山东省聊城市临清市委书记</w:t>
      </w:r>
    </w:p>
    <w:p>
      <w:r>
        <w:t>性别:  男</w:t>
      </w:r>
    </w:p>
    <w:p>
      <w:r>
        <w:t xml:space="preserve">生年：  </w:t>
      </w:r>
    </w:p>
    <w:p>
      <w:r>
        <w:t xml:space="preserve">籍贯:  </w:t>
      </w:r>
    </w:p>
    <w:p>
      <w:r>
        <w:t xml:space="preserve">学历:  </w:t>
      </w:r>
    </w:p>
    <w:p>
      <w:r>
        <w:t xml:space="preserve">简历:  </w:t>
        <w:br/>
        <w:t>王建鹏，男，现任山东省聊城市临清市委书记。</w:t>
        <w:br/>
      </w:r>
    </w:p>
    <w:p/>
    <w:p>
      <w:pPr>
        <w:pStyle w:val="Heading3"/>
      </w:pPr>
      <w:r>
        <w:t xml:space="preserve">山东省  滨州市  滨城区  </w:t>
      </w:r>
    </w:p>
    <w:p>
      <w:r>
        <w:rPr>
          <w:i/>
        </w:rPr>
        <w:t>张宝亮    山东省滨州市滨城区区长</w:t>
      </w:r>
    </w:p>
    <w:p>
      <w:r>
        <w:t>性别:  男</w:t>
      </w:r>
    </w:p>
    <w:p>
      <w:r>
        <w:t xml:space="preserve">生年：  </w:t>
      </w:r>
    </w:p>
    <w:p>
      <w:r>
        <w:t xml:space="preserve">籍贯:  </w:t>
      </w:r>
    </w:p>
    <w:p>
      <w:r>
        <w:t xml:space="preserve">学历:  </w:t>
      </w:r>
    </w:p>
    <w:p>
      <w:r>
        <w:t xml:space="preserve">简历:  </w:t>
        <w:br/>
        <w:t>张宝亮，男。</w:t>
        <w:br/>
        <w:br/>
        <w:t>山东省滨州市滨城区区长。</w:t>
        <w:br/>
      </w:r>
    </w:p>
    <w:p/>
    <w:p>
      <w:pPr>
        <w:pStyle w:val="Heading3"/>
      </w:pPr>
      <w:r>
        <w:t xml:space="preserve">山东省  滨州市  滨城区  </w:t>
      </w:r>
    </w:p>
    <w:p>
      <w:r>
        <w:rPr>
          <w:i/>
        </w:rPr>
        <w:t>李家良    山东省滨州市滨城区委书记</w:t>
      </w:r>
    </w:p>
    <w:p>
      <w:r>
        <w:t>性别:  男</w:t>
      </w:r>
    </w:p>
    <w:p>
      <w:r>
        <w:t xml:space="preserve">生年：  </w:t>
      </w:r>
    </w:p>
    <w:p>
      <w:r>
        <w:t xml:space="preserve">籍贯:  </w:t>
      </w:r>
    </w:p>
    <w:p>
      <w:r>
        <w:t xml:space="preserve">学历:  </w:t>
      </w:r>
    </w:p>
    <w:p>
      <w:r>
        <w:t xml:space="preserve">简历:  </w:t>
        <w:br/>
        <w:t>李家良，男。</w:t>
        <w:br/>
        <w:br/>
        <w:t>山东省滨州市滨城区委书记。</w:t>
        <w:br/>
      </w:r>
    </w:p>
    <w:p/>
    <w:p>
      <w:pPr>
        <w:pStyle w:val="Heading3"/>
      </w:pPr>
      <w:r>
        <w:t xml:space="preserve">山东省  滨州市  惠民县  </w:t>
      </w:r>
    </w:p>
    <w:p>
      <w:r>
        <w:rPr>
          <w:i/>
        </w:rPr>
        <w:t>李守江    山东省滨州市惠民县县长</w:t>
      </w:r>
    </w:p>
    <w:p>
      <w:r>
        <w:t>性别:  男</w:t>
      </w:r>
    </w:p>
    <w:p>
      <w:r>
        <w:t xml:space="preserve">生年：  </w:t>
      </w:r>
    </w:p>
    <w:p>
      <w:r>
        <w:t xml:space="preserve">籍贯:  </w:t>
      </w:r>
    </w:p>
    <w:p>
      <w:r>
        <w:t xml:space="preserve">学历:  </w:t>
      </w:r>
    </w:p>
    <w:p>
      <w:r>
        <w:t xml:space="preserve">简历:  </w:t>
        <w:br/>
        <w:t>李守江，男。</w:t>
        <w:br/>
        <w:br/>
        <w:t>山东省滨州市惠民县县长。</w:t>
        <w:br/>
      </w:r>
    </w:p>
    <w:p/>
    <w:p>
      <w:pPr>
        <w:pStyle w:val="Heading3"/>
      </w:pPr>
      <w:r>
        <w:t xml:space="preserve">山东省  滨州市  惠民县  </w:t>
      </w:r>
    </w:p>
    <w:p>
      <w:r>
        <w:rPr>
          <w:i/>
        </w:rPr>
        <w:t>范连生    山东省滨州市惠民县委书记</w:t>
      </w:r>
    </w:p>
    <w:p>
      <w:r>
        <w:t>性别:  男</w:t>
      </w:r>
    </w:p>
    <w:p>
      <w:r>
        <w:t xml:space="preserve">生年：  </w:t>
      </w:r>
    </w:p>
    <w:p>
      <w:r>
        <w:t xml:space="preserve">籍贯:  </w:t>
      </w:r>
    </w:p>
    <w:p>
      <w:r>
        <w:t xml:space="preserve">学历:  </w:t>
      </w:r>
    </w:p>
    <w:p>
      <w:r>
        <w:t xml:space="preserve">简历:  </w:t>
        <w:br/>
        <w:t>范连生，男。</w:t>
        <w:br/>
        <w:br/>
        <w:t>山东省滨州市惠民县委书记。</w:t>
        <w:br/>
      </w:r>
    </w:p>
    <w:p/>
    <w:p>
      <w:pPr>
        <w:pStyle w:val="Heading3"/>
      </w:pPr>
      <w:r>
        <w:t xml:space="preserve">山东省  滨州市  阳信县  </w:t>
      </w:r>
    </w:p>
    <w:p>
      <w:r>
        <w:rPr>
          <w:i/>
        </w:rPr>
        <w:t>栾兴刚    山东省滨州市阳信县县长</w:t>
      </w:r>
    </w:p>
    <w:p>
      <w:r>
        <w:t>性别:  男</w:t>
      </w:r>
    </w:p>
    <w:p>
      <w:r>
        <w:t xml:space="preserve">生年：  </w:t>
      </w:r>
    </w:p>
    <w:p>
      <w:r>
        <w:t xml:space="preserve">籍贯:  </w:t>
      </w:r>
    </w:p>
    <w:p>
      <w:r>
        <w:t xml:space="preserve">学历:  </w:t>
      </w:r>
    </w:p>
    <w:p>
      <w:r>
        <w:t xml:space="preserve">简历:  </w:t>
        <w:br/>
        <w:t>栾兴刚，男。</w:t>
        <w:br/>
        <w:br/>
        <w:t>山东省滨州市阳信县县长。</w:t>
        <w:br/>
      </w:r>
    </w:p>
    <w:p/>
    <w:p>
      <w:pPr>
        <w:pStyle w:val="Heading3"/>
      </w:pPr>
      <w:r>
        <w:t xml:space="preserve">山东省  滨州市  阳信县  </w:t>
      </w:r>
    </w:p>
    <w:p>
      <w:r>
        <w:rPr>
          <w:i/>
        </w:rPr>
        <w:t>马福祥    山东省滨州市阳信县委书记</w:t>
      </w:r>
    </w:p>
    <w:p>
      <w:r>
        <w:t>性别:  男</w:t>
      </w:r>
    </w:p>
    <w:p>
      <w:r>
        <w:t xml:space="preserve">生年：  </w:t>
      </w:r>
    </w:p>
    <w:p>
      <w:r>
        <w:t xml:space="preserve">籍贯:  </w:t>
      </w:r>
    </w:p>
    <w:p>
      <w:r>
        <w:t xml:space="preserve">学历:  </w:t>
      </w:r>
    </w:p>
    <w:p>
      <w:r>
        <w:t xml:space="preserve">简历:  </w:t>
        <w:br/>
        <w:t>马福祥，男。</w:t>
        <w:br/>
        <w:br/>
        <w:t>山东省滨州市阳信县委书记。</w:t>
        <w:br/>
      </w:r>
    </w:p>
    <w:p/>
    <w:p>
      <w:pPr>
        <w:pStyle w:val="Heading3"/>
      </w:pPr>
      <w:r>
        <w:t xml:space="preserve">山东省  滨州市  无棣县  </w:t>
      </w:r>
    </w:p>
    <w:p>
      <w:r>
        <w:rPr>
          <w:i/>
        </w:rPr>
        <w:t>丁海堂    山东省滨州市无棣县县长</w:t>
      </w:r>
    </w:p>
    <w:p>
      <w:r>
        <w:t>性别:  男</w:t>
      </w:r>
    </w:p>
    <w:p>
      <w:r>
        <w:t xml:space="preserve">生年：  </w:t>
      </w:r>
    </w:p>
    <w:p>
      <w:r>
        <w:t xml:space="preserve">籍贯:  </w:t>
      </w:r>
    </w:p>
    <w:p>
      <w:r>
        <w:t xml:space="preserve">学历:  </w:t>
      </w:r>
    </w:p>
    <w:p>
      <w:r>
        <w:t xml:space="preserve">简历:  </w:t>
        <w:br/>
        <w:t>丁海堂，男。</w:t>
        <w:br/>
        <w:br/>
        <w:t>山东省滨州市无棣县县长。</w:t>
        <w:br/>
      </w:r>
    </w:p>
    <w:p/>
    <w:p>
      <w:pPr>
        <w:pStyle w:val="Heading3"/>
      </w:pPr>
      <w:r>
        <w:t xml:space="preserve">山东省  滨州市  无棣县  </w:t>
      </w:r>
    </w:p>
    <w:p>
      <w:r>
        <w:rPr>
          <w:i/>
        </w:rPr>
        <w:t>李恩波    山东省滨州市无棣县委书记</w:t>
      </w:r>
    </w:p>
    <w:p>
      <w:r>
        <w:t>性别:  男</w:t>
      </w:r>
    </w:p>
    <w:p>
      <w:r>
        <w:t xml:space="preserve">生年：  </w:t>
      </w:r>
    </w:p>
    <w:p>
      <w:r>
        <w:t xml:space="preserve">籍贯:  </w:t>
      </w:r>
    </w:p>
    <w:p>
      <w:r>
        <w:t xml:space="preserve">学历:  </w:t>
      </w:r>
    </w:p>
    <w:p>
      <w:r>
        <w:t xml:space="preserve">简历:  </w:t>
        <w:br/>
        <w:t>李恩波，男。</w:t>
        <w:br/>
        <w:br/>
        <w:t>山东省滨州市无棣县委书记。</w:t>
        <w:br/>
      </w:r>
    </w:p>
    <w:p/>
    <w:p>
      <w:pPr>
        <w:pStyle w:val="Heading3"/>
      </w:pPr>
      <w:r>
        <w:t xml:space="preserve">山东省  滨州市  沾化县  </w:t>
      </w:r>
    </w:p>
    <w:p>
      <w:r>
        <w:rPr>
          <w:i/>
        </w:rPr>
        <w:t>丁锋    山东省滨州市沾化县县长</w:t>
      </w:r>
    </w:p>
    <w:p>
      <w:r>
        <w:t>性别:  男</w:t>
      </w:r>
    </w:p>
    <w:p>
      <w:r>
        <w:t xml:space="preserve">生年：  </w:t>
      </w:r>
    </w:p>
    <w:p>
      <w:r>
        <w:t xml:space="preserve">籍贯:  </w:t>
      </w:r>
    </w:p>
    <w:p>
      <w:r>
        <w:t xml:space="preserve">学历:  </w:t>
      </w:r>
    </w:p>
    <w:p>
      <w:r>
        <w:t xml:space="preserve">简历:  </w:t>
        <w:br/>
        <w:t>丁锋，男。</w:t>
        <w:br/>
        <w:br/>
        <w:t>山东省滨州市沾化县县长。</w:t>
        <w:br/>
      </w:r>
    </w:p>
    <w:p/>
    <w:p>
      <w:pPr>
        <w:pStyle w:val="Heading3"/>
      </w:pPr>
      <w:r>
        <w:t xml:space="preserve">山东省  滨州市  沾化县  </w:t>
      </w:r>
    </w:p>
    <w:p>
      <w:r>
        <w:rPr>
          <w:i/>
        </w:rPr>
        <w:t>贾善银    山东省滨州市沾化县委书记</w:t>
      </w:r>
    </w:p>
    <w:p>
      <w:r>
        <w:t>性别:  男</w:t>
      </w:r>
    </w:p>
    <w:p>
      <w:r>
        <w:t xml:space="preserve">生年：  </w:t>
      </w:r>
    </w:p>
    <w:p>
      <w:r>
        <w:t xml:space="preserve">籍贯:  </w:t>
      </w:r>
    </w:p>
    <w:p>
      <w:r>
        <w:t xml:space="preserve">学历:  </w:t>
      </w:r>
    </w:p>
    <w:p>
      <w:r>
        <w:t xml:space="preserve">简历:  </w:t>
        <w:br/>
        <w:t>贾善银，男。</w:t>
        <w:br/>
        <w:br/>
        <w:t>山东省滨州市沾化县委书记。</w:t>
        <w:br/>
      </w:r>
    </w:p>
    <w:p/>
    <w:p>
      <w:pPr>
        <w:pStyle w:val="Heading3"/>
      </w:pPr>
      <w:r>
        <w:t xml:space="preserve">山东省  滨州市  博兴县  </w:t>
      </w:r>
    </w:p>
    <w:p>
      <w:r>
        <w:rPr>
          <w:i/>
        </w:rPr>
        <w:t>殷梅英    山东省滨州市博兴县县长</w:t>
      </w:r>
    </w:p>
    <w:p>
      <w:r>
        <w:t>性别:  女</w:t>
      </w:r>
    </w:p>
    <w:p>
      <w:r>
        <w:t xml:space="preserve">生年：  </w:t>
      </w:r>
    </w:p>
    <w:p>
      <w:r>
        <w:t xml:space="preserve">籍贯:  </w:t>
      </w:r>
    </w:p>
    <w:p>
      <w:r>
        <w:t xml:space="preserve">学历:  </w:t>
      </w:r>
    </w:p>
    <w:p>
      <w:r>
        <w:t xml:space="preserve">简历:  </w:t>
        <w:br/>
        <w:t>殷梅英，女。</w:t>
        <w:br/>
        <w:br/>
        <w:t>山东省滨州市博兴县县长。</w:t>
        <w:br/>
      </w:r>
    </w:p>
    <w:p/>
    <w:p>
      <w:pPr>
        <w:pStyle w:val="Heading3"/>
      </w:pPr>
      <w:r>
        <w:t xml:space="preserve">山东省  滨州市  博兴县  </w:t>
      </w:r>
    </w:p>
    <w:p>
      <w:r>
        <w:rPr>
          <w:i/>
        </w:rPr>
        <w:t>焦本强    山东省滨州市博兴县委书记</w:t>
      </w:r>
    </w:p>
    <w:p>
      <w:r>
        <w:t>性别:  男</w:t>
      </w:r>
    </w:p>
    <w:p>
      <w:r>
        <w:t xml:space="preserve">生年：  </w:t>
      </w:r>
    </w:p>
    <w:p>
      <w:r>
        <w:t xml:space="preserve">籍贯:  </w:t>
      </w:r>
    </w:p>
    <w:p>
      <w:r>
        <w:t xml:space="preserve">学历:  </w:t>
      </w:r>
    </w:p>
    <w:p>
      <w:r>
        <w:t xml:space="preserve">简历:  </w:t>
        <w:br/>
        <w:t>焦本强，男。</w:t>
        <w:br/>
        <w:br/>
        <w:t>山东省滨州市博兴县委书记。</w:t>
        <w:br/>
      </w:r>
    </w:p>
    <w:p/>
    <w:p>
      <w:pPr>
        <w:pStyle w:val="Heading3"/>
      </w:pPr>
      <w:r>
        <w:t xml:space="preserve">山东省  滨州市  邹平县  </w:t>
      </w:r>
    </w:p>
    <w:p>
      <w:r>
        <w:rPr>
          <w:i/>
        </w:rPr>
        <w:t>邹继刚    山东省滨州市邹平县县长</w:t>
      </w:r>
    </w:p>
    <w:p>
      <w:r>
        <w:t>性别:  男</w:t>
      </w:r>
    </w:p>
    <w:p>
      <w:r>
        <w:t xml:space="preserve">生年：  </w:t>
      </w:r>
    </w:p>
    <w:p>
      <w:r>
        <w:t xml:space="preserve">籍贯:  </w:t>
      </w:r>
    </w:p>
    <w:p>
      <w:r>
        <w:t xml:space="preserve">学历:  </w:t>
      </w:r>
    </w:p>
    <w:p>
      <w:r>
        <w:t xml:space="preserve">简历:  </w:t>
        <w:br/>
        <w:t>邹继刚，男。</w:t>
        <w:br/>
        <w:br/>
        <w:t>山东省滨州市邹平县县长。</w:t>
        <w:br/>
      </w:r>
    </w:p>
    <w:p/>
    <w:p>
      <w:pPr>
        <w:pStyle w:val="Heading3"/>
      </w:pPr>
      <w:r>
        <w:t xml:space="preserve">山东省  滨州市  邹平县  </w:t>
      </w:r>
    </w:p>
    <w:p>
      <w:r>
        <w:rPr>
          <w:i/>
        </w:rPr>
        <w:t>赵伟宏    山东省滨州市邹平县委书记</w:t>
      </w:r>
    </w:p>
    <w:p>
      <w:r>
        <w:t>性别:  男</w:t>
      </w:r>
    </w:p>
    <w:p>
      <w:r>
        <w:t xml:space="preserve">生年：  </w:t>
      </w:r>
    </w:p>
    <w:p>
      <w:r>
        <w:t xml:space="preserve">籍贯:  </w:t>
      </w:r>
    </w:p>
    <w:p>
      <w:r>
        <w:t xml:space="preserve">学历:  </w:t>
      </w:r>
    </w:p>
    <w:p>
      <w:r>
        <w:t xml:space="preserve">简历:  </w:t>
        <w:br/>
        <w:t>赵伟宏，男。</w:t>
        <w:br/>
        <w:br/>
        <w:t>山东省滨州市邹平县委书记。</w:t>
        <w:br/>
      </w:r>
    </w:p>
    <w:p/>
    <w:p>
      <w:pPr>
        <w:pStyle w:val="Heading3"/>
      </w:pPr>
      <w:r>
        <w:t xml:space="preserve">山东省  菏泽市  牡丹区  </w:t>
      </w:r>
    </w:p>
    <w:p>
      <w:r>
        <w:rPr>
          <w:i/>
        </w:rPr>
        <w:t>张福龙    山东省菏泽市牡丹区区长</w:t>
      </w:r>
    </w:p>
    <w:p>
      <w:r>
        <w:t>性别:  男</w:t>
      </w:r>
    </w:p>
    <w:p>
      <w:r>
        <w:t xml:space="preserve">生年：  </w:t>
      </w:r>
    </w:p>
    <w:p>
      <w:r>
        <w:t xml:space="preserve">籍贯:  </w:t>
      </w:r>
    </w:p>
    <w:p>
      <w:r>
        <w:t xml:space="preserve">学历:  </w:t>
      </w:r>
    </w:p>
    <w:p>
      <w:r>
        <w:t xml:space="preserve">简历:  </w:t>
        <w:br/>
        <w:t>张福龙，男，现任山东省菏泽市牡丹区区长。</w:t>
        <w:br/>
      </w:r>
    </w:p>
    <w:p/>
    <w:p>
      <w:pPr>
        <w:pStyle w:val="Heading3"/>
      </w:pPr>
      <w:r>
        <w:t xml:space="preserve">山东省  菏泽市  牡丹区  </w:t>
      </w:r>
    </w:p>
    <w:p>
      <w:r>
        <w:rPr>
          <w:i/>
        </w:rPr>
        <w:t>刘传谨    山东省菏泽市牡丹区委书记</w:t>
      </w:r>
    </w:p>
    <w:p>
      <w:r>
        <w:t>性别:  男</w:t>
      </w:r>
    </w:p>
    <w:p>
      <w:r>
        <w:t>生年：  1964年10月</w:t>
      </w:r>
    </w:p>
    <w:p>
      <w:r>
        <w:t>籍贯:  山东郓城</w:t>
      </w:r>
    </w:p>
    <w:p>
      <w:r>
        <w:t xml:space="preserve">学历:  </w:t>
      </w:r>
    </w:p>
    <w:p>
      <w:r>
        <w:t xml:space="preserve">简历:  </w:t>
        <w:br/>
        <w:t>1983.09-1987.07聊城师范学院物理系物理专业学习</w:t>
        <w:br/>
        <w:br/>
        <w:t>1987.07-1989.10聊城师范学院物理系政治辅导员、助教</w:t>
        <w:br/>
        <w:br/>
        <w:t>1989.10-1993.02菏泽地区郓城县信访办办事员；</w:t>
        <w:br/>
        <w:br/>
        <w:t>1993.02-1995.03菏泽地区郓城县张鲁集乡党委副书记；</w:t>
        <w:br/>
        <w:br/>
        <w:t>1995.03-1996.08菏泽地区郓城县张鲁集乡党委副书记、乡长；</w:t>
        <w:br/>
        <w:br/>
        <w:t>1996.08-1998.02菏泽地区郓城县刘口乡党委书记；</w:t>
        <w:br/>
        <w:br/>
        <w:t>1998.02-2000.06菏泽地区郓城县黄安镇党委书记；</w:t>
        <w:br/>
        <w:br/>
        <w:t>2000.06-2001.03菏泽地区(市)郓城县委常委、宣传部长；</w:t>
        <w:br/>
        <w:br/>
        <w:t>2001.03-2004.04菏泽市郓城县委常委、办公室主任；</w:t>
        <w:br/>
        <w:br/>
        <w:t>2004.04-2006.04菏泽市成武县县委副书记；</w:t>
        <w:br/>
        <w:br/>
        <w:t>2006.04-2006.12菏泽市曹县县委副书记、纪委书记；</w:t>
        <w:br/>
        <w:br/>
        <w:t>2006.12-2007.02菏泽市巨野县委副书记、代县长；</w:t>
        <w:br/>
        <w:br/>
        <w:t>2007.02-2010.12菏泽市巨野县委副书记、县长；</w:t>
        <w:br/>
        <w:br/>
        <w:t>2010.12-2013.07菏泽市牡丹区委书记、区委党校校长、菏泽高新技术产业开发区工作委员会书记；</w:t>
        <w:br/>
        <w:br/>
        <w:t>2013.07-    菏泽市人民政府副市长</w:t>
        <w:br/>
      </w:r>
    </w:p>
    <w:p/>
    <w:p>
      <w:pPr>
        <w:pStyle w:val="Heading3"/>
      </w:pPr>
      <w:r>
        <w:t xml:space="preserve">山东省  菏泽市  曹县  </w:t>
      </w:r>
    </w:p>
    <w:p>
      <w:r>
        <w:rPr>
          <w:i/>
        </w:rPr>
        <w:t>谭相海    山东省菏泽市曹县县长</w:t>
      </w:r>
    </w:p>
    <w:p>
      <w:r>
        <w:t>性别:  男</w:t>
      </w:r>
    </w:p>
    <w:p>
      <w:r>
        <w:t xml:space="preserve">生年：  </w:t>
      </w:r>
    </w:p>
    <w:p>
      <w:r>
        <w:t xml:space="preserve">籍贯:  </w:t>
      </w:r>
    </w:p>
    <w:p>
      <w:r>
        <w:t xml:space="preserve">学历:  </w:t>
      </w:r>
    </w:p>
    <w:p>
      <w:r>
        <w:t xml:space="preserve">简历:  </w:t>
        <w:br/>
        <w:t>谭相海，男，现任山东省菏泽市曹县县长。</w:t>
        <w:br/>
      </w:r>
    </w:p>
    <w:p/>
    <w:p>
      <w:pPr>
        <w:pStyle w:val="Heading3"/>
      </w:pPr>
      <w:r>
        <w:t xml:space="preserve">山东省  菏泽市  曹县  </w:t>
      </w:r>
    </w:p>
    <w:p>
      <w:r>
        <w:rPr>
          <w:i/>
        </w:rPr>
        <w:t>王忠想    山东省菏泽市曹县县委书记</w:t>
      </w:r>
    </w:p>
    <w:p>
      <w:r>
        <w:t>性别:  男</w:t>
      </w:r>
    </w:p>
    <w:p>
      <w:r>
        <w:t xml:space="preserve">生年：  </w:t>
      </w:r>
    </w:p>
    <w:p>
      <w:r>
        <w:t xml:space="preserve">籍贯:  </w:t>
      </w:r>
    </w:p>
    <w:p>
      <w:r>
        <w:t xml:space="preserve">学历:  </w:t>
      </w:r>
    </w:p>
    <w:p>
      <w:r>
        <w:t xml:space="preserve">简历:  </w:t>
        <w:br/>
        <w:t>王忠想，男，现任山东省菏泽市曹县县委书记。</w:t>
        <w:br/>
      </w:r>
    </w:p>
    <w:p/>
    <w:p>
      <w:pPr>
        <w:pStyle w:val="Heading3"/>
      </w:pPr>
      <w:r>
        <w:t xml:space="preserve">山东省  菏泽市  单县  </w:t>
      </w:r>
    </w:p>
    <w:p>
      <w:r>
        <w:rPr>
          <w:i/>
        </w:rPr>
        <w:t>穆杰    山东省菏泽市单县县长</w:t>
      </w:r>
    </w:p>
    <w:p>
      <w:r>
        <w:t>性别:  男</w:t>
      </w:r>
    </w:p>
    <w:p>
      <w:r>
        <w:t xml:space="preserve">生年：  </w:t>
      </w:r>
    </w:p>
    <w:p>
      <w:r>
        <w:t xml:space="preserve">籍贯:  </w:t>
      </w:r>
    </w:p>
    <w:p>
      <w:r>
        <w:t xml:space="preserve">学历:  </w:t>
      </w:r>
    </w:p>
    <w:p>
      <w:r>
        <w:t xml:space="preserve">简历:  </w:t>
        <w:br/>
        <w:t>穆杰，男，现任山东省菏泽市单县县长。</w:t>
        <w:br/>
      </w:r>
    </w:p>
    <w:p/>
    <w:p>
      <w:pPr>
        <w:pStyle w:val="Heading3"/>
      </w:pPr>
      <w:r>
        <w:t xml:space="preserve">山东省  菏泽市  单县  </w:t>
      </w:r>
    </w:p>
    <w:p>
      <w:r>
        <w:rPr>
          <w:i/>
        </w:rPr>
        <w:t>王卫东    山东省菏泽市单县县委书记</w:t>
      </w:r>
    </w:p>
    <w:p>
      <w:r>
        <w:t>性别:  男</w:t>
      </w:r>
    </w:p>
    <w:p>
      <w:r>
        <w:t xml:space="preserve">生年：  </w:t>
      </w:r>
    </w:p>
    <w:p>
      <w:r>
        <w:t xml:space="preserve">籍贯:  </w:t>
      </w:r>
    </w:p>
    <w:p>
      <w:r>
        <w:t xml:space="preserve">学历:  </w:t>
      </w:r>
    </w:p>
    <w:p>
      <w:r>
        <w:t xml:space="preserve">简历:  </w:t>
        <w:br/>
        <w:t>王卫东，男，现任山东省菏泽市单县县委书记。</w:t>
        <w:br/>
      </w:r>
    </w:p>
    <w:p/>
    <w:p>
      <w:pPr>
        <w:pStyle w:val="Heading3"/>
      </w:pPr>
      <w:r>
        <w:t xml:space="preserve">山东省  菏泽市  成武县  </w:t>
      </w:r>
    </w:p>
    <w:p>
      <w:r>
        <w:rPr>
          <w:i/>
        </w:rPr>
        <w:t>耿振华    山东省菏泽市成武县县长</w:t>
      </w:r>
    </w:p>
    <w:p>
      <w:r>
        <w:t>性别:  男</w:t>
      </w:r>
    </w:p>
    <w:p>
      <w:r>
        <w:t xml:space="preserve">生年：  </w:t>
      </w:r>
    </w:p>
    <w:p>
      <w:r>
        <w:t xml:space="preserve">籍贯:  </w:t>
      </w:r>
    </w:p>
    <w:p>
      <w:r>
        <w:t xml:space="preserve">学历:  </w:t>
      </w:r>
    </w:p>
    <w:p>
      <w:r>
        <w:t xml:space="preserve">简历:  </w:t>
        <w:br/>
        <w:t>耿振华，男，现任山东省菏泽市成武县县长。</w:t>
        <w:br/>
      </w:r>
    </w:p>
    <w:p/>
    <w:p>
      <w:pPr>
        <w:pStyle w:val="Heading3"/>
      </w:pPr>
      <w:r>
        <w:t xml:space="preserve">山东省  菏泽市  成武县  </w:t>
      </w:r>
    </w:p>
    <w:p>
      <w:r>
        <w:rPr>
          <w:i/>
        </w:rPr>
        <w:t>鲁志成    山东省菏泽市成武县委书记</w:t>
      </w:r>
    </w:p>
    <w:p>
      <w:r>
        <w:t>性别:  男</w:t>
      </w:r>
    </w:p>
    <w:p>
      <w:r>
        <w:t xml:space="preserve">生年：  </w:t>
      </w:r>
    </w:p>
    <w:p>
      <w:r>
        <w:t xml:space="preserve">籍贯:  </w:t>
      </w:r>
    </w:p>
    <w:p>
      <w:r>
        <w:t xml:space="preserve">学历:  </w:t>
      </w:r>
    </w:p>
    <w:p>
      <w:r>
        <w:t xml:space="preserve">简历:  </w:t>
        <w:br/>
        <w:t>鲁志成，男，现任山东省菏泽市成武县委书记。</w:t>
        <w:br/>
      </w:r>
    </w:p>
    <w:p/>
    <w:p>
      <w:pPr>
        <w:pStyle w:val="Heading3"/>
      </w:pPr>
      <w:r>
        <w:t xml:space="preserve">山东省  菏泽市  巨野县  </w:t>
      </w:r>
    </w:p>
    <w:p>
      <w:r>
        <w:rPr>
          <w:i/>
        </w:rPr>
        <w:t>王昌华    山东省菏泽市巨野县县长</w:t>
      </w:r>
    </w:p>
    <w:p>
      <w:r>
        <w:t>性别:  男</w:t>
      </w:r>
    </w:p>
    <w:p>
      <w:r>
        <w:t xml:space="preserve">生年：  </w:t>
      </w:r>
    </w:p>
    <w:p>
      <w:r>
        <w:t xml:space="preserve">籍贯:  </w:t>
      </w:r>
    </w:p>
    <w:p>
      <w:r>
        <w:t xml:space="preserve">学历:  </w:t>
      </w:r>
    </w:p>
    <w:p>
      <w:r>
        <w:t xml:space="preserve">简历:  </w:t>
        <w:br/>
        <w:t>王昌华，男，现任山东省菏泽市巨野县县长。</w:t>
        <w:br/>
      </w:r>
    </w:p>
    <w:p/>
    <w:p>
      <w:pPr>
        <w:pStyle w:val="Heading3"/>
      </w:pPr>
      <w:r>
        <w:t xml:space="preserve">山东省  菏泽市  巨野县  </w:t>
      </w:r>
    </w:p>
    <w:p>
      <w:r>
        <w:rPr>
          <w:i/>
        </w:rPr>
        <w:t>成伟    山东省菏泽市巨野县委书记</w:t>
      </w:r>
    </w:p>
    <w:p>
      <w:r>
        <w:t>性别:  男</w:t>
      </w:r>
    </w:p>
    <w:p>
      <w:r>
        <w:t xml:space="preserve">生年：  </w:t>
      </w:r>
    </w:p>
    <w:p>
      <w:r>
        <w:t xml:space="preserve">籍贯:  </w:t>
      </w:r>
    </w:p>
    <w:p>
      <w:r>
        <w:t xml:space="preserve">学历:  </w:t>
      </w:r>
    </w:p>
    <w:p>
      <w:r>
        <w:t xml:space="preserve">简历:  </w:t>
        <w:br/>
        <w:t xml:space="preserve"> 成  伟  男  1962年8月出生，籍贯山东省菏泽市，汉族，研究生学历。1979.12参加工作，1982年5月加入中国共产党，省委党校在职干部研究生班经济管理专业毕业。</w:t>
        <w:br/>
        <w:br/>
        <w:t xml:space="preserve">    1979.12--1981.03  菏泽仪表厂模具车间工人</w:t>
        <w:br/>
        <w:br/>
        <w:t xml:space="preserve">    1981.03--1982.09  菏泽仪表厂模具车间团支部书记</w:t>
        <w:br/>
        <w:br/>
        <w:t xml:space="preserve">    1982.09--1986.02  菏泽仪表厂模具车间副主任</w:t>
        <w:br/>
        <w:br/>
        <w:t xml:space="preserve">    1986.02--1987.12  江苏工学院干修科管理工程系工业管理工程专业学习</w:t>
        <w:br/>
        <w:br/>
        <w:t xml:space="preserve">    1987.12--1989.04  菏泽仪表厂办公室秘书</w:t>
        <w:br/>
        <w:br/>
        <w:t xml:space="preserve">    1989.04--1989.08  菏泽仪表厂办公室副主任</w:t>
        <w:br/>
        <w:br/>
        <w:t xml:space="preserve">    1989.08--1991.06  菏泽地区监察局干事</w:t>
        <w:br/>
        <w:br/>
        <w:t xml:space="preserve">    1991.06--1992.11  菏泽地区纪委科员</w:t>
        <w:br/>
        <w:br/>
        <w:t xml:space="preserve">    1992.11--1997.03  菏泽地区纪委正科级检查员</w:t>
        <w:br/>
        <w:br/>
        <w:t xml:space="preserve">    （其间：1993. 07--1996.06 在山东干部函授大学经济管理专业学习）</w:t>
        <w:br/>
        <w:br/>
        <w:t xml:space="preserve">    1997.03--2000.06  菏泽地区纪委办公室副主任</w:t>
        <w:br/>
        <w:br/>
        <w:t xml:space="preserve">    2000.06--2001.03  菏泽地区（市）纪委干部室主任</w:t>
        <w:br/>
        <w:br/>
        <w:t xml:space="preserve">    2001.03--2005.05  菏泽市单县县委副书记、纪委书记</w:t>
        <w:br/>
        <w:br/>
        <w:t xml:space="preserve">    2005.05--2006.04  菏泽市单县县委副书记、副县长</w:t>
        <w:br/>
        <w:br/>
        <w:t xml:space="preserve">    2006.04--2006.05  菏泽市房产管理局党组书记</w:t>
        <w:br/>
        <w:br/>
        <w:t xml:space="preserve">    2006.05--2009.05  菏泽市房产管理局局长、党组书记 </w:t>
        <w:br/>
        <w:br/>
        <w:t xml:space="preserve">    2009.05--2009.07  菏泽市定陶县委副书记、代县长 </w:t>
        <w:br/>
        <w:br/>
        <w:t xml:space="preserve">    2009.07--2011.11  菏泽市定陶县委副书记、县长</w:t>
        <w:br/>
        <w:br/>
        <w:t xml:space="preserve">    （其间：2008.09--2011.06 在省委党校在职干部研究生班经济管理专业学习）</w:t>
        <w:br/>
        <w:br/>
        <w:t xml:space="preserve">    2011.11--2011.12  菏泽市巨野县委书记 </w:t>
        <w:br/>
        <w:br/>
        <w:t xml:space="preserve">    2011.12--         菏泽市巨野县委书记，兼任巨野县委党校校长</w:t>
        <w:br/>
      </w:r>
    </w:p>
    <w:p/>
    <w:p>
      <w:pPr>
        <w:pStyle w:val="Heading3"/>
      </w:pPr>
      <w:r>
        <w:t xml:space="preserve">山东省  菏泽市  郓城县  </w:t>
      </w:r>
    </w:p>
    <w:p>
      <w:r>
        <w:rPr>
          <w:i/>
        </w:rPr>
        <w:t>刘文林    山东省菏泽市郓城县县长</w:t>
      </w:r>
    </w:p>
    <w:p>
      <w:r>
        <w:t>性别:  男</w:t>
      </w:r>
    </w:p>
    <w:p>
      <w:r>
        <w:t xml:space="preserve">生年：  </w:t>
      </w:r>
    </w:p>
    <w:p>
      <w:r>
        <w:t xml:space="preserve">籍贯:  </w:t>
      </w:r>
    </w:p>
    <w:p>
      <w:r>
        <w:t xml:space="preserve">学历:  </w:t>
      </w:r>
    </w:p>
    <w:p>
      <w:r>
        <w:t xml:space="preserve">简历:  </w:t>
        <w:br/>
        <w:t>刘文林，男，现任山东省菏泽市郓城县县长。</w:t>
        <w:br/>
      </w:r>
    </w:p>
    <w:p/>
    <w:p>
      <w:pPr>
        <w:pStyle w:val="Heading3"/>
      </w:pPr>
      <w:r>
        <w:t xml:space="preserve">山东省  菏泽市  郓城县  </w:t>
      </w:r>
    </w:p>
    <w:p>
      <w:r>
        <w:rPr>
          <w:i/>
        </w:rPr>
        <w:t>王永华    山东省菏泽市郓城县委书记</w:t>
      </w:r>
    </w:p>
    <w:p>
      <w:r>
        <w:t>性别:  男</w:t>
      </w:r>
    </w:p>
    <w:p>
      <w:r>
        <w:t xml:space="preserve">生年：  </w:t>
      </w:r>
    </w:p>
    <w:p>
      <w:r>
        <w:t xml:space="preserve">籍贯:  </w:t>
      </w:r>
    </w:p>
    <w:p>
      <w:r>
        <w:t xml:space="preserve">学历:  </w:t>
      </w:r>
    </w:p>
    <w:p>
      <w:r>
        <w:t xml:space="preserve">简历:  </w:t>
        <w:br/>
        <w:t>王永华，男，现任山东省菏泽市郓城县委书记。</w:t>
        <w:br/>
      </w:r>
    </w:p>
    <w:p/>
    <w:p>
      <w:pPr>
        <w:pStyle w:val="Heading3"/>
      </w:pPr>
      <w:r>
        <w:t xml:space="preserve">山东省  菏泽市  鄄城县  </w:t>
      </w:r>
    </w:p>
    <w:p>
      <w:r>
        <w:rPr>
          <w:i/>
        </w:rPr>
        <w:t>张乾山    山东省菏泽市鄄城县县长</w:t>
      </w:r>
    </w:p>
    <w:p>
      <w:r>
        <w:t>性别:  男</w:t>
      </w:r>
    </w:p>
    <w:p>
      <w:r>
        <w:t xml:space="preserve">生年：  </w:t>
      </w:r>
    </w:p>
    <w:p>
      <w:r>
        <w:t xml:space="preserve">籍贯:  </w:t>
      </w:r>
    </w:p>
    <w:p>
      <w:r>
        <w:t xml:space="preserve">学历:  </w:t>
      </w:r>
    </w:p>
    <w:p>
      <w:r>
        <w:t xml:space="preserve">简历:  </w:t>
        <w:br/>
        <w:t>张乾山，男，现任山东省菏泽市鄄城县县长。</w:t>
        <w:br/>
      </w:r>
    </w:p>
    <w:p/>
    <w:p>
      <w:pPr>
        <w:pStyle w:val="Heading3"/>
      </w:pPr>
      <w:r>
        <w:t xml:space="preserve">山东省  菏泽市  鄄城县  </w:t>
      </w:r>
    </w:p>
    <w:p>
      <w:r>
        <w:rPr>
          <w:i/>
        </w:rPr>
        <w:t>谷瑞灵    山东省菏泽市鄄城县委书记</w:t>
      </w:r>
    </w:p>
    <w:p>
      <w:r>
        <w:t>性别:  男</w:t>
      </w:r>
    </w:p>
    <w:p>
      <w:r>
        <w:t xml:space="preserve">生年：  </w:t>
      </w:r>
    </w:p>
    <w:p>
      <w:r>
        <w:t xml:space="preserve">籍贯:  </w:t>
      </w:r>
    </w:p>
    <w:p>
      <w:r>
        <w:t xml:space="preserve">学历:  </w:t>
      </w:r>
    </w:p>
    <w:p>
      <w:r>
        <w:t xml:space="preserve">简历:  </w:t>
        <w:br/>
        <w:t>谷瑞灵，男，现任山东省菏泽市鄄城县委书记。</w:t>
        <w:br/>
      </w:r>
    </w:p>
    <w:p/>
    <w:p>
      <w:pPr>
        <w:pStyle w:val="Heading3"/>
      </w:pPr>
      <w:r>
        <w:t xml:space="preserve">山东省  菏泽市  定陶县  </w:t>
      </w:r>
    </w:p>
    <w:p>
      <w:r>
        <w:rPr>
          <w:i/>
        </w:rPr>
        <w:t>聂元科    山东省菏泽市定陶县县长</w:t>
      </w:r>
    </w:p>
    <w:p>
      <w:r>
        <w:t>性别:  男</w:t>
      </w:r>
    </w:p>
    <w:p>
      <w:r>
        <w:t xml:space="preserve">生年：  </w:t>
      </w:r>
    </w:p>
    <w:p>
      <w:r>
        <w:t xml:space="preserve">籍贯:  </w:t>
      </w:r>
    </w:p>
    <w:p>
      <w:r>
        <w:t xml:space="preserve">学历:  </w:t>
      </w:r>
    </w:p>
    <w:p>
      <w:r>
        <w:t xml:space="preserve">简历:  </w:t>
        <w:br/>
        <w:t>聂元科，男，现任山东省菏泽市定陶县县长。</w:t>
        <w:br/>
      </w:r>
    </w:p>
    <w:p/>
    <w:p>
      <w:pPr>
        <w:pStyle w:val="Heading3"/>
      </w:pPr>
      <w:r>
        <w:t xml:space="preserve">山东省  菏泽市  定陶县  </w:t>
      </w:r>
    </w:p>
    <w:p>
      <w:r>
        <w:rPr>
          <w:i/>
        </w:rPr>
        <w:t>张红旗    山东省菏泽市定陶县委书记</w:t>
      </w:r>
    </w:p>
    <w:p>
      <w:r>
        <w:t>性别:  男</w:t>
      </w:r>
    </w:p>
    <w:p>
      <w:r>
        <w:t xml:space="preserve">生年：  </w:t>
      </w:r>
    </w:p>
    <w:p>
      <w:r>
        <w:t xml:space="preserve">籍贯:  </w:t>
      </w:r>
    </w:p>
    <w:p>
      <w:r>
        <w:t xml:space="preserve">学历:  </w:t>
      </w:r>
    </w:p>
    <w:p>
      <w:r>
        <w:t xml:space="preserve">简历:  </w:t>
        <w:br/>
        <w:t>张红旗，男，现任山东省菏泽市定陶县委书记。</w:t>
        <w:br/>
      </w:r>
    </w:p>
    <w:p/>
    <w:p>
      <w:pPr>
        <w:pStyle w:val="Heading3"/>
      </w:pPr>
      <w:r>
        <w:t xml:space="preserve">山东省  菏泽市  东明县  </w:t>
      </w:r>
    </w:p>
    <w:p>
      <w:r>
        <w:rPr>
          <w:i/>
        </w:rPr>
        <w:t>谷永强    山东省菏泽市东明县县长</w:t>
      </w:r>
    </w:p>
    <w:p>
      <w:r>
        <w:t>性别:  男</w:t>
      </w:r>
    </w:p>
    <w:p>
      <w:r>
        <w:t xml:space="preserve">生年：  </w:t>
      </w:r>
    </w:p>
    <w:p>
      <w:r>
        <w:t xml:space="preserve">籍贯:  </w:t>
      </w:r>
    </w:p>
    <w:p>
      <w:r>
        <w:t xml:space="preserve">学历:  </w:t>
      </w:r>
    </w:p>
    <w:p>
      <w:r>
        <w:t xml:space="preserve">简历:  </w:t>
        <w:br/>
        <w:t>谷永强，男，现任山东省菏泽市东明县县长。</w:t>
        <w:br/>
      </w:r>
    </w:p>
    <w:p/>
    <w:p>
      <w:pPr>
        <w:pStyle w:val="Heading3"/>
      </w:pPr>
      <w:r>
        <w:t xml:space="preserve">山东省  菏泽市  东明县  </w:t>
      </w:r>
    </w:p>
    <w:p>
      <w:r>
        <w:rPr>
          <w:i/>
        </w:rPr>
        <w:t>万存周    山东省菏泽市东明县委书记</w:t>
      </w:r>
    </w:p>
    <w:p>
      <w:r>
        <w:t>性别:  男</w:t>
      </w:r>
    </w:p>
    <w:p>
      <w:r>
        <w:t xml:space="preserve">生年：  </w:t>
      </w:r>
    </w:p>
    <w:p>
      <w:r>
        <w:t xml:space="preserve">籍贯:  </w:t>
      </w:r>
    </w:p>
    <w:p>
      <w:r>
        <w:t xml:space="preserve">学历:  </w:t>
      </w:r>
    </w:p>
    <w:p>
      <w:r>
        <w:t xml:space="preserve">简历:  </w:t>
        <w:br/>
        <w:t>万存周，男，现任山东省菏泽市东明县委书记。</w:t>
        <w:br/>
      </w:r>
    </w:p>
    <w:p/>
    <w:p>
      <w:pPr>
        <w:pStyle w:val="Heading3"/>
      </w:pPr>
      <w:r>
        <w:t xml:space="preserve">上海市  黄浦区  南京东路街道  </w:t>
      </w:r>
    </w:p>
    <w:p>
      <w:r>
        <w:rPr>
          <w:i/>
        </w:rPr>
        <w:t>沈永兵    上海市黄浦区南京东路街道办事处主任</w:t>
      </w:r>
    </w:p>
    <w:p>
      <w:r>
        <w:t>性别:  男</w:t>
      </w:r>
    </w:p>
    <w:p>
      <w:r>
        <w:t xml:space="preserve">生年：  </w:t>
      </w:r>
    </w:p>
    <w:p>
      <w:r>
        <w:t xml:space="preserve">籍贯:  </w:t>
      </w:r>
    </w:p>
    <w:p>
      <w:r>
        <w:t xml:space="preserve">学历:  </w:t>
      </w:r>
    </w:p>
    <w:p>
      <w:r>
        <w:t xml:space="preserve">简历:  </w:t>
        <w:br/>
        <w:t>沈永兵 现任上海市黄浦区南京东路街道办事处主任</w:t>
        <w:br/>
      </w:r>
    </w:p>
    <w:p/>
    <w:p>
      <w:pPr>
        <w:pStyle w:val="Heading3"/>
      </w:pPr>
      <w:r>
        <w:t xml:space="preserve">上海市  黄浦区  南京东路街道  </w:t>
      </w:r>
    </w:p>
    <w:p>
      <w:r>
        <w:rPr>
          <w:i/>
        </w:rPr>
        <w:t>余海虹    上海市黄浦区南京东路街道党工委书记</w:t>
      </w:r>
    </w:p>
    <w:p>
      <w:r>
        <w:t xml:space="preserve">性别:  </w:t>
      </w:r>
    </w:p>
    <w:p>
      <w:r>
        <w:t xml:space="preserve">生年：  </w:t>
      </w:r>
    </w:p>
    <w:p>
      <w:r>
        <w:t xml:space="preserve">籍贯:  </w:t>
      </w:r>
    </w:p>
    <w:p>
      <w:r>
        <w:t xml:space="preserve">学历:  </w:t>
      </w:r>
    </w:p>
    <w:p>
      <w:r>
        <w:t xml:space="preserve">简历:  </w:t>
        <w:br/>
        <w:t>余海虹 现任上海市黄浦区南京东路街道党工委书记</w:t>
        <w:br/>
      </w:r>
    </w:p>
    <w:p/>
    <w:p>
      <w:pPr>
        <w:pStyle w:val="Heading3"/>
      </w:pPr>
      <w:r>
        <w:t xml:space="preserve">上海市  黄浦区  外滩街道  </w:t>
      </w:r>
    </w:p>
    <w:p>
      <w:r>
        <w:rPr>
          <w:i/>
        </w:rPr>
        <w:t>杨浩全    上海市黄浦区外滩街道办事处主任</w:t>
      </w:r>
    </w:p>
    <w:p>
      <w:r>
        <w:t xml:space="preserve">性别:  </w:t>
      </w:r>
    </w:p>
    <w:p>
      <w:r>
        <w:t xml:space="preserve">生年：  </w:t>
      </w:r>
    </w:p>
    <w:p>
      <w:r>
        <w:t xml:space="preserve">籍贯:  </w:t>
      </w:r>
    </w:p>
    <w:p>
      <w:r>
        <w:t xml:space="preserve">学历:  </w:t>
      </w:r>
    </w:p>
    <w:p>
      <w:r>
        <w:t xml:space="preserve">简历:  </w:t>
        <w:br/>
        <w:t>杨浩全 现任上海市黄浦区外滩街道办事处主任</w:t>
        <w:br/>
      </w:r>
    </w:p>
    <w:p/>
    <w:p>
      <w:pPr>
        <w:pStyle w:val="Heading3"/>
      </w:pPr>
      <w:r>
        <w:t xml:space="preserve">上海市  黄浦区  外滩街道  </w:t>
      </w:r>
    </w:p>
    <w:p>
      <w:r>
        <w:rPr>
          <w:i/>
        </w:rPr>
        <w:t>成秋燕    上海市黄浦区外滩街道党工委书记</w:t>
      </w:r>
    </w:p>
    <w:p>
      <w:r>
        <w:t xml:space="preserve">性别:  </w:t>
      </w:r>
    </w:p>
    <w:p>
      <w:r>
        <w:t xml:space="preserve">生年：  </w:t>
      </w:r>
    </w:p>
    <w:p>
      <w:r>
        <w:t xml:space="preserve">籍贯:  </w:t>
      </w:r>
    </w:p>
    <w:p>
      <w:r>
        <w:t xml:space="preserve">学历:  </w:t>
      </w:r>
    </w:p>
    <w:p>
      <w:r>
        <w:t xml:space="preserve">简历:  </w:t>
        <w:br/>
        <w:t>成秋燕 现任上海市黄浦区外滩街道党工委书记</w:t>
        <w:br/>
      </w:r>
    </w:p>
    <w:p/>
    <w:p>
      <w:pPr>
        <w:pStyle w:val="Heading3"/>
      </w:pPr>
      <w:r>
        <w:t xml:space="preserve">上海市  黄浦区  瑞金二路街道  </w:t>
      </w:r>
    </w:p>
    <w:p>
      <w:r>
        <w:rPr>
          <w:i/>
        </w:rPr>
        <w:t>朱俊    上海市黄浦区瑞金二路街道办事处主任</w:t>
      </w:r>
    </w:p>
    <w:p>
      <w:r>
        <w:t>性别:  男</w:t>
      </w:r>
    </w:p>
    <w:p>
      <w:r>
        <w:t xml:space="preserve">生年：  </w:t>
      </w:r>
    </w:p>
    <w:p>
      <w:r>
        <w:t xml:space="preserve">籍贯:  </w:t>
      </w:r>
    </w:p>
    <w:p>
      <w:r>
        <w:t xml:space="preserve">学历:  </w:t>
      </w:r>
    </w:p>
    <w:p>
      <w:r>
        <w:t xml:space="preserve">简历:  </w:t>
        <w:br/>
        <w:t>朱俊，男，1971年11月生，汉族，华东理工大学工商管理专业硕士研究生毕业。现任瑞金二路街道办事处主任、党工委副书记。历任上海市审计局行政处副处长、上海市审计局经贸处副处长、上海市审计信息中心副主任（主持工作）。2012年9月任上海市审计局金融处处长； 2014年2月，任瑞金二路街道党工委副书记（正处级）；2014年4月，任瑞金二路街道办事处主任、党工委副书记。</w:t>
        <w:br/>
      </w:r>
    </w:p>
    <w:p/>
    <w:p>
      <w:pPr>
        <w:pStyle w:val="Heading3"/>
      </w:pPr>
      <w:r>
        <w:t xml:space="preserve">上海市  黄浦区  瑞金二路街道  </w:t>
      </w:r>
    </w:p>
    <w:p>
      <w:r>
        <w:rPr>
          <w:i/>
        </w:rPr>
        <w:t>屠奇敏    上海市黄浦区瑞金二路街道党工委书记</w:t>
      </w:r>
    </w:p>
    <w:p>
      <w:r>
        <w:t>性别:  女</w:t>
      </w:r>
    </w:p>
    <w:p>
      <w:r>
        <w:t xml:space="preserve">生年：  </w:t>
      </w:r>
    </w:p>
    <w:p>
      <w:r>
        <w:t xml:space="preserve">籍贯:  </w:t>
      </w:r>
    </w:p>
    <w:p>
      <w:r>
        <w:t xml:space="preserve">学历:  </w:t>
      </w:r>
    </w:p>
    <w:p>
      <w:r>
        <w:t xml:space="preserve">简历:  </w:t>
        <w:br/>
        <w:t>屠奇敏，女，1962年12月生，汉族，大学学历。现任瑞金二路街道党工委书记。历任五里桥街道办事处副主任，卢湾区民政局副局长，卢湾区政府办公室副主任、地区办主任，2011年2月，任瑞金二路街道党工委书记。</w:t>
        <w:br/>
      </w:r>
    </w:p>
    <w:p/>
    <w:p>
      <w:pPr>
        <w:pStyle w:val="Heading3"/>
      </w:pPr>
      <w:r>
        <w:t xml:space="preserve">上海市  黄浦区  淮海中路街道  </w:t>
      </w:r>
    </w:p>
    <w:p>
      <w:r>
        <w:rPr>
          <w:i/>
        </w:rPr>
        <w:t>汤宏    上海市黄浦区淮海中路街道办事处主任</w:t>
      </w:r>
    </w:p>
    <w:p>
      <w:r>
        <w:t>性别:  男</w:t>
      </w:r>
    </w:p>
    <w:p>
      <w:r>
        <w:t xml:space="preserve">生年：  </w:t>
      </w:r>
    </w:p>
    <w:p>
      <w:r>
        <w:t xml:space="preserve">籍贯:  </w:t>
      </w:r>
    </w:p>
    <w:p>
      <w:r>
        <w:t xml:space="preserve">学历:  </w:t>
      </w:r>
    </w:p>
    <w:p>
      <w:r>
        <w:t xml:space="preserve">简历:  </w:t>
        <w:br/>
        <w:t>汤宏， 男，1970年9月出生，汉族，上海人，研究生</w:t>
        <w:br/>
        <w:br/>
        <w:t>现任淮海中路街道办事处主任，主持全面工作</w:t>
        <w:br/>
        <w:br/>
        <w:t>1991年毕业于上海工程技术大学</w:t>
        <w:br/>
        <w:br/>
        <w:t>历任：上海市公安局黄浦分局局长助理,上海市公安局黄浦分局副局长,中共黄浦区委政法委副书记，综治办主任</w:t>
        <w:br/>
      </w:r>
    </w:p>
    <w:p/>
    <w:p>
      <w:pPr>
        <w:pStyle w:val="Heading3"/>
      </w:pPr>
      <w:r>
        <w:t xml:space="preserve">上海市  黄浦区  淮海中路街道  </w:t>
      </w:r>
    </w:p>
    <w:p>
      <w:r>
        <w:rPr>
          <w:i/>
        </w:rPr>
        <w:t>陈杰    上海市黄浦区淮海中路街道党工委书记</w:t>
      </w:r>
    </w:p>
    <w:p>
      <w:r>
        <w:t xml:space="preserve">性别:  </w:t>
      </w:r>
    </w:p>
    <w:p>
      <w:r>
        <w:t xml:space="preserve">生年：  </w:t>
      </w:r>
    </w:p>
    <w:p>
      <w:r>
        <w:t xml:space="preserve">籍贯:  </w:t>
      </w:r>
    </w:p>
    <w:p>
      <w:r>
        <w:t xml:space="preserve">学历:  </w:t>
      </w:r>
    </w:p>
    <w:p>
      <w:r>
        <w:t xml:space="preserve">简历:  </w:t>
        <w:br/>
        <w:t>陈杰 现任上海市黄浦区淮海中路街道党工委书记</w:t>
        <w:br/>
      </w:r>
    </w:p>
    <w:p/>
    <w:p>
      <w:pPr>
        <w:pStyle w:val="Heading3"/>
      </w:pPr>
      <w:r>
        <w:t xml:space="preserve">上海市  黄浦区  豫园街道  </w:t>
      </w:r>
    </w:p>
    <w:p>
      <w:r>
        <w:rPr>
          <w:i/>
        </w:rPr>
        <w:t>吴剑秋    上海市黄浦区豫园街道办事处主任</w:t>
      </w:r>
    </w:p>
    <w:p>
      <w:r>
        <w:t xml:space="preserve">性别:  </w:t>
      </w:r>
    </w:p>
    <w:p>
      <w:r>
        <w:t xml:space="preserve">生年：  </w:t>
      </w:r>
    </w:p>
    <w:p>
      <w:r>
        <w:t xml:space="preserve">籍贯:  </w:t>
      </w:r>
    </w:p>
    <w:p>
      <w:r>
        <w:t xml:space="preserve">学历:  </w:t>
      </w:r>
    </w:p>
    <w:p>
      <w:r>
        <w:t xml:space="preserve">简历:  </w:t>
        <w:br/>
        <w:t>吴剑秋 现任上海市黄浦区豫园街道办事处主任</w:t>
        <w:br/>
      </w:r>
    </w:p>
    <w:p/>
    <w:p>
      <w:pPr>
        <w:pStyle w:val="Heading3"/>
      </w:pPr>
      <w:r>
        <w:t xml:space="preserve">上海市  黄浦区  豫园街道  </w:t>
      </w:r>
    </w:p>
    <w:p>
      <w:r>
        <w:rPr>
          <w:i/>
        </w:rPr>
        <w:t>唐瀛中    上海市黄浦区豫园街道党工委书记</w:t>
      </w:r>
    </w:p>
    <w:p>
      <w:r>
        <w:t xml:space="preserve">性别:  </w:t>
      </w:r>
    </w:p>
    <w:p>
      <w:r>
        <w:t xml:space="preserve">生年：  </w:t>
      </w:r>
    </w:p>
    <w:p>
      <w:r>
        <w:t xml:space="preserve">籍贯:  </w:t>
      </w:r>
    </w:p>
    <w:p>
      <w:r>
        <w:t xml:space="preserve">学历:  </w:t>
      </w:r>
    </w:p>
    <w:p>
      <w:r>
        <w:t xml:space="preserve">简历:  </w:t>
        <w:br/>
        <w:t>唐瀛中 现任上海市黄浦区豫园街道党工委书记</w:t>
        <w:br/>
      </w:r>
    </w:p>
    <w:p/>
    <w:p>
      <w:pPr>
        <w:pStyle w:val="Heading3"/>
      </w:pPr>
      <w:r>
        <w:t xml:space="preserve">上海市  黄浦区  打浦桥街道  </w:t>
      </w:r>
    </w:p>
    <w:p>
      <w:r>
        <w:rPr>
          <w:i/>
        </w:rPr>
        <w:t>周驭    上海市黄浦区打浦桥街道办事处主任</w:t>
      </w:r>
    </w:p>
    <w:p>
      <w:r>
        <w:t xml:space="preserve">性别:  </w:t>
      </w:r>
    </w:p>
    <w:p>
      <w:r>
        <w:t xml:space="preserve">生年：  </w:t>
      </w:r>
    </w:p>
    <w:p>
      <w:r>
        <w:t xml:space="preserve">籍贯:  </w:t>
      </w:r>
    </w:p>
    <w:p>
      <w:r>
        <w:t xml:space="preserve">学历:  </w:t>
      </w:r>
    </w:p>
    <w:p>
      <w:r>
        <w:t xml:space="preserve">简历:  </w:t>
        <w:br/>
        <w:t>周驭 现任上海市黄浦区打浦桥街道办事处主任</w:t>
        <w:br/>
      </w:r>
    </w:p>
    <w:p/>
    <w:p>
      <w:pPr>
        <w:pStyle w:val="Heading3"/>
      </w:pPr>
      <w:r>
        <w:t xml:space="preserve">上海市  黄浦区  打浦桥街道  </w:t>
      </w:r>
    </w:p>
    <w:p>
      <w:r>
        <w:rPr>
          <w:i/>
        </w:rPr>
        <w:t>唐连章    上海市黄浦区打浦桥街道党工委书记</w:t>
      </w:r>
    </w:p>
    <w:p>
      <w:r>
        <w:t xml:space="preserve">性别:  </w:t>
      </w:r>
    </w:p>
    <w:p>
      <w:r>
        <w:t xml:space="preserve">生年：  </w:t>
      </w:r>
    </w:p>
    <w:p>
      <w:r>
        <w:t xml:space="preserve">籍贯:  </w:t>
      </w:r>
    </w:p>
    <w:p>
      <w:r>
        <w:t xml:space="preserve">学历:  </w:t>
      </w:r>
    </w:p>
    <w:p>
      <w:r>
        <w:t xml:space="preserve">简历:  </w:t>
        <w:br/>
        <w:t>唐连章 现任上海市黄浦区打浦桥街道党工委书记</w:t>
        <w:br/>
      </w:r>
    </w:p>
    <w:p/>
    <w:p>
      <w:pPr>
        <w:pStyle w:val="Heading3"/>
      </w:pPr>
      <w:r>
        <w:t xml:space="preserve">上海市  黄浦区  老西门街道  </w:t>
      </w:r>
    </w:p>
    <w:p>
      <w:r>
        <w:rPr>
          <w:i/>
        </w:rPr>
        <w:t>杨联荣    上海市黄浦区老西门街道办事处主任</w:t>
      </w:r>
    </w:p>
    <w:p>
      <w:r>
        <w:t xml:space="preserve">性别:  </w:t>
      </w:r>
    </w:p>
    <w:p>
      <w:r>
        <w:t xml:space="preserve">生年：  </w:t>
      </w:r>
    </w:p>
    <w:p>
      <w:r>
        <w:t xml:space="preserve">籍贯:  </w:t>
      </w:r>
    </w:p>
    <w:p>
      <w:r>
        <w:t xml:space="preserve">学历:  </w:t>
      </w:r>
    </w:p>
    <w:p>
      <w:r>
        <w:t xml:space="preserve">简历:  </w:t>
        <w:br/>
        <w:t>杨联荣 现任上海市黄浦区老西门街道办事处主任</w:t>
        <w:br/>
      </w:r>
    </w:p>
    <w:p/>
    <w:p>
      <w:pPr>
        <w:pStyle w:val="Heading3"/>
      </w:pPr>
      <w:r>
        <w:t xml:space="preserve">上海市  黄浦区  老西门街道  </w:t>
      </w:r>
    </w:p>
    <w:p>
      <w:r>
        <w:rPr>
          <w:i/>
        </w:rPr>
        <w:t>阮顺红    上海市黄浦区老西门街道党工委书记</w:t>
      </w:r>
    </w:p>
    <w:p>
      <w:r>
        <w:t xml:space="preserve">性别:  </w:t>
      </w:r>
    </w:p>
    <w:p>
      <w:r>
        <w:t xml:space="preserve">生年：  </w:t>
      </w:r>
    </w:p>
    <w:p>
      <w:r>
        <w:t xml:space="preserve">籍贯:  </w:t>
      </w:r>
    </w:p>
    <w:p>
      <w:r>
        <w:t xml:space="preserve">学历:  </w:t>
      </w:r>
    </w:p>
    <w:p>
      <w:r>
        <w:t xml:space="preserve">简历:  </w:t>
        <w:br/>
        <w:t>阮顺红 现任上海市黄浦区老西门街道党工委书记</w:t>
        <w:br/>
      </w:r>
    </w:p>
    <w:p/>
    <w:p>
      <w:pPr>
        <w:pStyle w:val="Heading3"/>
      </w:pPr>
      <w:r>
        <w:t xml:space="preserve">上海市  黄浦区  小东门街道  </w:t>
      </w:r>
    </w:p>
    <w:p>
      <w:r>
        <w:rPr>
          <w:i/>
        </w:rPr>
        <w:t>庞清江    上海市黄浦区小东门街道办事处主任</w:t>
      </w:r>
    </w:p>
    <w:p>
      <w:r>
        <w:t xml:space="preserve">性别:  </w:t>
      </w:r>
    </w:p>
    <w:p>
      <w:r>
        <w:t xml:space="preserve">生年：  </w:t>
      </w:r>
    </w:p>
    <w:p>
      <w:r>
        <w:t xml:space="preserve">籍贯:  </w:t>
      </w:r>
    </w:p>
    <w:p>
      <w:r>
        <w:t xml:space="preserve">学历:  </w:t>
      </w:r>
    </w:p>
    <w:p>
      <w:r>
        <w:t xml:space="preserve">简历:  </w:t>
        <w:br/>
        <w:t>庞清江 现任上海市黄浦区小东门街道办事处主任</w:t>
        <w:br/>
      </w:r>
    </w:p>
    <w:p/>
    <w:p>
      <w:pPr>
        <w:pStyle w:val="Heading3"/>
      </w:pPr>
      <w:r>
        <w:t xml:space="preserve">上海市  黄浦区  小东门街道  </w:t>
      </w:r>
    </w:p>
    <w:p>
      <w:r>
        <w:rPr>
          <w:i/>
        </w:rPr>
        <w:t>祖建平    上海市黄浦区小东门街道党工委书记</w:t>
      </w:r>
    </w:p>
    <w:p>
      <w:r>
        <w:t xml:space="preserve">性别:  </w:t>
      </w:r>
    </w:p>
    <w:p>
      <w:r>
        <w:t xml:space="preserve">生年：  </w:t>
      </w:r>
    </w:p>
    <w:p>
      <w:r>
        <w:t xml:space="preserve">籍贯:  </w:t>
      </w:r>
    </w:p>
    <w:p>
      <w:r>
        <w:t xml:space="preserve">学历:  </w:t>
      </w:r>
    </w:p>
    <w:p>
      <w:r>
        <w:t xml:space="preserve">简历:  </w:t>
        <w:br/>
        <w:t>祖建平 现任上海市黄浦区小东门街道党工委书记</w:t>
        <w:br/>
      </w:r>
    </w:p>
    <w:p/>
    <w:p>
      <w:pPr>
        <w:pStyle w:val="Heading3"/>
      </w:pPr>
      <w:r>
        <w:t xml:space="preserve">上海市  黄浦区  五里桥街道  </w:t>
      </w:r>
    </w:p>
    <w:p>
      <w:r>
        <w:rPr>
          <w:i/>
        </w:rPr>
        <w:t>李舜    上海市黄浦区五里桥街道办事处主任</w:t>
      </w:r>
    </w:p>
    <w:p>
      <w:r>
        <w:t>性别:  男</w:t>
      </w:r>
    </w:p>
    <w:p>
      <w:r>
        <w:t xml:space="preserve">生年：  </w:t>
      </w:r>
    </w:p>
    <w:p>
      <w:r>
        <w:t xml:space="preserve">籍贯:  </w:t>
      </w:r>
    </w:p>
    <w:p>
      <w:r>
        <w:t xml:space="preserve">学历:  </w:t>
      </w:r>
    </w:p>
    <w:p>
      <w:r>
        <w:t xml:space="preserve">简历:  </w:t>
        <w:br/>
        <w:t>李舜 现任上海市黄浦区五里桥街道办事处主任</w:t>
        <w:br/>
      </w:r>
    </w:p>
    <w:p/>
    <w:p>
      <w:pPr>
        <w:pStyle w:val="Heading3"/>
      </w:pPr>
      <w:r>
        <w:t xml:space="preserve">上海市  黄浦区  五里桥街道  </w:t>
      </w:r>
    </w:p>
    <w:p>
      <w:r>
        <w:rPr>
          <w:i/>
        </w:rPr>
        <w:t>徐静    上海市黄浦区五里桥街道党工委书记</w:t>
      </w:r>
    </w:p>
    <w:p>
      <w:r>
        <w:t xml:space="preserve">性别:  </w:t>
      </w:r>
    </w:p>
    <w:p>
      <w:r>
        <w:t xml:space="preserve">生年：  </w:t>
      </w:r>
    </w:p>
    <w:p>
      <w:r>
        <w:t xml:space="preserve">籍贯:  </w:t>
      </w:r>
    </w:p>
    <w:p>
      <w:r>
        <w:t xml:space="preserve">学历:  </w:t>
      </w:r>
    </w:p>
    <w:p>
      <w:r>
        <w:t xml:space="preserve">简历:  </w:t>
        <w:br/>
        <w:t>徐静 现任上海市黄浦区五里桥街道党工委书记</w:t>
        <w:br/>
      </w:r>
    </w:p>
    <w:p/>
    <w:p>
      <w:pPr>
        <w:pStyle w:val="Heading3"/>
      </w:pPr>
      <w:r>
        <w:t xml:space="preserve">上海市  黄浦区  半凇园路街道  </w:t>
      </w:r>
    </w:p>
    <w:p>
      <w:r>
        <w:rPr>
          <w:i/>
        </w:rPr>
        <w:t>左轶梅    上海舒黄浦区半淞园路街道办事处主任</w:t>
      </w:r>
    </w:p>
    <w:p>
      <w:r>
        <w:t>性别:  女</w:t>
      </w:r>
    </w:p>
    <w:p>
      <w:r>
        <w:t xml:space="preserve">生年：  </w:t>
      </w:r>
    </w:p>
    <w:p>
      <w:r>
        <w:t xml:space="preserve">籍贯:  </w:t>
      </w:r>
    </w:p>
    <w:p>
      <w:r>
        <w:t xml:space="preserve">学历:  </w:t>
      </w:r>
    </w:p>
    <w:p>
      <w:r>
        <w:t xml:space="preserve">简历:  </w:t>
        <w:br/>
        <w:t>左轶梅，女，1976年11月生，汉族，云南昆明，大学学历，法学士，法律硕士,1996年4月加入中国共产党，1998年7月参加工作，现任半淞园路街道党工委副书记、办事处主任。</w:t>
        <w:br/>
      </w:r>
    </w:p>
    <w:p/>
    <w:p>
      <w:pPr>
        <w:pStyle w:val="Heading3"/>
      </w:pPr>
      <w:r>
        <w:t xml:space="preserve">上海市  黄浦区  半凇园路街道  </w:t>
      </w:r>
    </w:p>
    <w:p>
      <w:r>
        <w:rPr>
          <w:i/>
        </w:rPr>
        <w:t>柴汉昕    上海市黄浦区半淞园路街道党工委书记</w:t>
      </w:r>
    </w:p>
    <w:p>
      <w:r>
        <w:t xml:space="preserve">性别:  </w:t>
      </w:r>
    </w:p>
    <w:p>
      <w:r>
        <w:t xml:space="preserve">生年：  </w:t>
      </w:r>
    </w:p>
    <w:p>
      <w:r>
        <w:t xml:space="preserve">籍贯:  </w:t>
      </w:r>
    </w:p>
    <w:p>
      <w:r>
        <w:t xml:space="preserve">学历:  </w:t>
      </w:r>
    </w:p>
    <w:p>
      <w:r>
        <w:t xml:space="preserve">简历:  </w:t>
        <w:br/>
        <w:t>柴汉昕 现任上海市黄浦区半淞园路街道党工委书记</w:t>
        <w:br/>
      </w:r>
    </w:p>
    <w:p/>
    <w:p>
      <w:pPr>
        <w:pStyle w:val="Heading3"/>
      </w:pPr>
      <w:r>
        <w:t xml:space="preserve">上海市  徐汇区  徐家汇街道  </w:t>
      </w:r>
    </w:p>
    <w:p>
      <w:r>
        <w:rPr>
          <w:i/>
        </w:rPr>
        <w:t>华茂    上海市徐汇区徐家汇街道办事处主任</w:t>
      </w:r>
    </w:p>
    <w:p>
      <w:r>
        <w:t xml:space="preserve">性别:  </w:t>
      </w:r>
    </w:p>
    <w:p>
      <w:r>
        <w:t xml:space="preserve">生年：  </w:t>
      </w:r>
    </w:p>
    <w:p>
      <w:r>
        <w:t xml:space="preserve">籍贯:  </w:t>
      </w:r>
    </w:p>
    <w:p>
      <w:r>
        <w:t xml:space="preserve">学历:  </w:t>
      </w:r>
    </w:p>
    <w:p>
      <w:r>
        <w:t xml:space="preserve">简历:  </w:t>
        <w:br/>
        <w:t>华茂 现任上海市徐家汇社区（街道）办事处主任</w:t>
        <w:br/>
      </w:r>
    </w:p>
    <w:p/>
    <w:p>
      <w:pPr>
        <w:pStyle w:val="Heading3"/>
      </w:pPr>
      <w:r>
        <w:t xml:space="preserve">上海市  徐汇区  徐家汇街道  </w:t>
      </w:r>
    </w:p>
    <w:p>
      <w:r>
        <w:rPr>
          <w:i/>
        </w:rPr>
        <w:t>顾锡培    上海市徐汇区徐家汇街道党工委书记</w:t>
      </w:r>
    </w:p>
    <w:p>
      <w:r>
        <w:t xml:space="preserve">性别:  </w:t>
      </w:r>
    </w:p>
    <w:p>
      <w:r>
        <w:t xml:space="preserve">生年：  </w:t>
      </w:r>
    </w:p>
    <w:p>
      <w:r>
        <w:t xml:space="preserve">籍贯:  </w:t>
      </w:r>
    </w:p>
    <w:p>
      <w:r>
        <w:t xml:space="preserve">学历:  </w:t>
      </w:r>
    </w:p>
    <w:p>
      <w:r>
        <w:t xml:space="preserve">简历:  </w:t>
        <w:br/>
        <w:t>顾锡培  现任上海市徐家汇社区（街道）党工委书记</w:t>
        <w:br/>
      </w:r>
    </w:p>
    <w:p/>
    <w:p>
      <w:pPr>
        <w:pStyle w:val="Heading3"/>
      </w:pPr>
      <w:r>
        <w:t xml:space="preserve">上海市  徐汇区  天平街道  </w:t>
      </w:r>
    </w:p>
    <w:p>
      <w:r>
        <w:rPr>
          <w:i/>
        </w:rPr>
        <w:t>瞿为强    上海市徐汇区天平街道办事处主任</w:t>
      </w:r>
    </w:p>
    <w:p>
      <w:r>
        <w:t>性别:  男</w:t>
      </w:r>
    </w:p>
    <w:p>
      <w:r>
        <w:t xml:space="preserve">生年：  </w:t>
      </w:r>
    </w:p>
    <w:p>
      <w:r>
        <w:t xml:space="preserve">籍贯:  </w:t>
      </w:r>
    </w:p>
    <w:p>
      <w:r>
        <w:t xml:space="preserve">学历:  </w:t>
      </w:r>
    </w:p>
    <w:p>
      <w:r>
        <w:t xml:space="preserve">简历:  </w:t>
        <w:br/>
        <w:t>瞿为强 现任上海市徐汇区天平街道办事处主任</w:t>
        <w:br/>
      </w:r>
    </w:p>
    <w:p/>
    <w:p>
      <w:pPr>
        <w:pStyle w:val="Heading3"/>
      </w:pPr>
      <w:r>
        <w:t xml:space="preserve">上海市  徐汇区  天平街道  </w:t>
      </w:r>
    </w:p>
    <w:p>
      <w:r>
        <w:rPr>
          <w:i/>
        </w:rPr>
        <w:t>王纪远    上海市徐汇区天平街道党工委书记</w:t>
      </w:r>
    </w:p>
    <w:p>
      <w:r>
        <w:t>性别:  男</w:t>
      </w:r>
    </w:p>
    <w:p>
      <w:r>
        <w:t xml:space="preserve">生年：  </w:t>
      </w:r>
    </w:p>
    <w:p>
      <w:r>
        <w:t xml:space="preserve">籍贯:  </w:t>
      </w:r>
    </w:p>
    <w:p>
      <w:r>
        <w:t xml:space="preserve">学历:  </w:t>
      </w:r>
    </w:p>
    <w:p>
      <w:r>
        <w:t xml:space="preserve">简历:  </w:t>
        <w:br/>
        <w:t>王纪远 现任上海市徐汇区天平街道党工委书记</w:t>
        <w:br/>
      </w:r>
    </w:p>
    <w:p/>
    <w:p>
      <w:pPr>
        <w:pStyle w:val="Heading3"/>
      </w:pPr>
      <w:r>
        <w:t xml:space="preserve">上海市  徐汇区  湖南街道  </w:t>
      </w:r>
    </w:p>
    <w:p>
      <w:r>
        <w:rPr>
          <w:i/>
        </w:rPr>
        <w:t>李侃    上海市徐汇区湖南街道办事处主任</w:t>
      </w:r>
    </w:p>
    <w:p>
      <w:r>
        <w:t xml:space="preserve">性别:  </w:t>
      </w:r>
    </w:p>
    <w:p>
      <w:r>
        <w:t xml:space="preserve">生年：  </w:t>
      </w:r>
    </w:p>
    <w:p>
      <w:r>
        <w:t xml:space="preserve">籍贯:  </w:t>
      </w:r>
    </w:p>
    <w:p>
      <w:r>
        <w:t xml:space="preserve">学历:  </w:t>
      </w:r>
    </w:p>
    <w:p>
      <w:r>
        <w:t xml:space="preserve">简历:  </w:t>
        <w:br/>
        <w:t>李侃 现任上海市徐汇区湖南街道办事处主任</w:t>
        <w:br/>
      </w:r>
    </w:p>
    <w:p/>
    <w:p>
      <w:pPr>
        <w:pStyle w:val="Heading3"/>
      </w:pPr>
      <w:r>
        <w:t xml:space="preserve">上海市  徐汇区  湖南街道  </w:t>
      </w:r>
    </w:p>
    <w:p>
      <w:r>
        <w:rPr>
          <w:i/>
        </w:rPr>
        <w:t>陈澄泉    上海市徐汇区湖南街道党工委书记</w:t>
      </w:r>
    </w:p>
    <w:p>
      <w:r>
        <w:t xml:space="preserve">性别:  </w:t>
      </w:r>
    </w:p>
    <w:p>
      <w:r>
        <w:t xml:space="preserve">生年：  </w:t>
      </w:r>
    </w:p>
    <w:p>
      <w:r>
        <w:t xml:space="preserve">籍贯:  </w:t>
      </w:r>
    </w:p>
    <w:p>
      <w:r>
        <w:t xml:space="preserve">学历:  </w:t>
      </w:r>
    </w:p>
    <w:p>
      <w:r>
        <w:t xml:space="preserve">简历:  </w:t>
        <w:br/>
        <w:t>陈澄泉 现任上海市徐汇区湖南街道党工委书记</w:t>
        <w:br/>
      </w:r>
    </w:p>
    <w:p/>
    <w:p>
      <w:pPr>
        <w:pStyle w:val="Heading3"/>
      </w:pPr>
      <w:r>
        <w:t xml:space="preserve">上海市  徐汇区  枫林街道  </w:t>
      </w:r>
    </w:p>
    <w:p>
      <w:r>
        <w:rPr>
          <w:i/>
        </w:rPr>
        <w:t>黄立波    上海市徐汇区枫林街道办事处主任</w:t>
      </w:r>
    </w:p>
    <w:p>
      <w:r>
        <w:t xml:space="preserve">性别:  </w:t>
      </w:r>
    </w:p>
    <w:p>
      <w:r>
        <w:t xml:space="preserve">生年：  </w:t>
      </w:r>
    </w:p>
    <w:p>
      <w:r>
        <w:t xml:space="preserve">籍贯:  </w:t>
      </w:r>
    </w:p>
    <w:p>
      <w:r>
        <w:t xml:space="preserve">学历:  </w:t>
      </w:r>
    </w:p>
    <w:p>
      <w:r>
        <w:t xml:space="preserve">简历:  </w:t>
        <w:br/>
        <w:t>黄立波 现任上海市徐汇区枫林街道办事处主任</w:t>
        <w:br/>
      </w:r>
    </w:p>
    <w:p/>
    <w:p>
      <w:pPr>
        <w:pStyle w:val="Heading3"/>
      </w:pPr>
      <w:r>
        <w:t xml:space="preserve">上海市  徐汇区  枫林街道  </w:t>
      </w:r>
    </w:p>
    <w:p>
      <w:r>
        <w:rPr>
          <w:i/>
        </w:rPr>
        <w:t>谈琳    上海市徐汇区枫林街道党工委书记</w:t>
      </w:r>
    </w:p>
    <w:p>
      <w:r>
        <w:t xml:space="preserve">性别:  </w:t>
      </w:r>
    </w:p>
    <w:p>
      <w:r>
        <w:t xml:space="preserve">生年：  </w:t>
      </w:r>
    </w:p>
    <w:p>
      <w:r>
        <w:t xml:space="preserve">籍贯:  </w:t>
      </w:r>
    </w:p>
    <w:p>
      <w:r>
        <w:t xml:space="preserve">学历:  </w:t>
      </w:r>
    </w:p>
    <w:p>
      <w:r>
        <w:t xml:space="preserve">简历:  </w:t>
        <w:br/>
        <w:t>谈琳 现任上海市徐汇区枫林街道党工委书记</w:t>
        <w:br/>
      </w:r>
    </w:p>
    <w:p/>
    <w:p>
      <w:pPr>
        <w:pStyle w:val="Heading3"/>
      </w:pPr>
      <w:r>
        <w:t xml:space="preserve">上海市  徐汇区  斜土街道  </w:t>
      </w:r>
    </w:p>
    <w:p>
      <w:r>
        <w:rPr>
          <w:i/>
        </w:rPr>
        <w:t>吴寅飞    上海市徐汇区斜土街道办事处主任</w:t>
      </w:r>
    </w:p>
    <w:p>
      <w:r>
        <w:t xml:space="preserve">性别:  </w:t>
      </w:r>
    </w:p>
    <w:p>
      <w:r>
        <w:t xml:space="preserve">生年：  </w:t>
      </w:r>
    </w:p>
    <w:p>
      <w:r>
        <w:t xml:space="preserve">籍贯:  </w:t>
      </w:r>
    </w:p>
    <w:p>
      <w:r>
        <w:t xml:space="preserve">学历:  </w:t>
      </w:r>
    </w:p>
    <w:p>
      <w:r>
        <w:t xml:space="preserve">简历:  </w:t>
        <w:br/>
        <w:t>吴寅飞 现任上海市徐汇区斜土街道办事处主任</w:t>
        <w:br/>
      </w:r>
    </w:p>
    <w:p/>
    <w:p>
      <w:pPr>
        <w:pStyle w:val="Heading3"/>
      </w:pPr>
      <w:r>
        <w:t xml:space="preserve">上海市  徐汇区  斜土街道  </w:t>
      </w:r>
    </w:p>
    <w:p>
      <w:r>
        <w:rPr>
          <w:i/>
        </w:rPr>
        <w:t>吴水华    上海市徐汇区斜土街道党工委书记</w:t>
      </w:r>
    </w:p>
    <w:p>
      <w:r>
        <w:t xml:space="preserve">性别:  </w:t>
      </w:r>
    </w:p>
    <w:p>
      <w:r>
        <w:t xml:space="preserve">生年：  </w:t>
      </w:r>
    </w:p>
    <w:p>
      <w:r>
        <w:t xml:space="preserve">籍贯:  </w:t>
      </w:r>
    </w:p>
    <w:p>
      <w:r>
        <w:t xml:space="preserve">学历:  </w:t>
      </w:r>
    </w:p>
    <w:p>
      <w:r>
        <w:t xml:space="preserve">简历:  </w:t>
        <w:br/>
        <w:t>吴水华 现任上海市徐汇区斜土街道党工委书记</w:t>
        <w:br/>
      </w:r>
    </w:p>
    <w:p/>
    <w:p>
      <w:pPr>
        <w:pStyle w:val="Heading3"/>
      </w:pPr>
      <w:r>
        <w:t xml:space="preserve">上海市  徐汇区  田林街道  </w:t>
      </w:r>
    </w:p>
    <w:p>
      <w:r>
        <w:rPr>
          <w:i/>
        </w:rPr>
        <w:t>王栋梁    上海市徐汇区田林街道办事处主任</w:t>
      </w:r>
    </w:p>
    <w:p>
      <w:r>
        <w:t>性别:  男</w:t>
      </w:r>
    </w:p>
    <w:p>
      <w:r>
        <w:t xml:space="preserve">生年：  </w:t>
      </w:r>
    </w:p>
    <w:p>
      <w:r>
        <w:t xml:space="preserve">籍贯:  </w:t>
      </w:r>
    </w:p>
    <w:p>
      <w:r>
        <w:t xml:space="preserve">学历:  </w:t>
      </w:r>
    </w:p>
    <w:p>
      <w:r>
        <w:t xml:space="preserve">简历:  </w:t>
        <w:br/>
        <w:t>王栋梁 现任上海市徐汇区田林街道办事处主任</w:t>
        <w:br/>
      </w:r>
    </w:p>
    <w:p/>
    <w:p>
      <w:pPr>
        <w:pStyle w:val="Heading3"/>
      </w:pPr>
      <w:r>
        <w:t xml:space="preserve">上海市  徐汇区  田林街道  </w:t>
      </w:r>
    </w:p>
    <w:p>
      <w:r>
        <w:rPr>
          <w:i/>
        </w:rPr>
        <w:t>王萍    上海市徐汇区田林街道党工委书记</w:t>
      </w:r>
    </w:p>
    <w:p>
      <w:r>
        <w:t>性别:  女</w:t>
      </w:r>
    </w:p>
    <w:p>
      <w:r>
        <w:t xml:space="preserve">生年：  </w:t>
      </w:r>
    </w:p>
    <w:p>
      <w:r>
        <w:t xml:space="preserve">籍贯:  </w:t>
      </w:r>
    </w:p>
    <w:p>
      <w:r>
        <w:t xml:space="preserve">学历:  </w:t>
      </w:r>
    </w:p>
    <w:p>
      <w:r>
        <w:t xml:space="preserve">简历:  </w:t>
        <w:br/>
        <w:t>王萍 现任上海市徐汇区田林街道党工委书记</w:t>
        <w:br/>
      </w:r>
    </w:p>
    <w:p/>
    <w:p>
      <w:pPr>
        <w:pStyle w:val="Heading3"/>
      </w:pPr>
      <w:r>
        <w:t xml:space="preserve">上海市  徐汇区  长桥街道  </w:t>
      </w:r>
    </w:p>
    <w:p>
      <w:r>
        <w:rPr>
          <w:i/>
        </w:rPr>
        <w:t>阙永德    上海市徐汇区长桥街道办事处主任</w:t>
      </w:r>
    </w:p>
    <w:p>
      <w:r>
        <w:t xml:space="preserve">性别:  </w:t>
      </w:r>
    </w:p>
    <w:p>
      <w:r>
        <w:t xml:space="preserve">生年：  </w:t>
      </w:r>
    </w:p>
    <w:p>
      <w:r>
        <w:t xml:space="preserve">籍贯:  </w:t>
      </w:r>
    </w:p>
    <w:p>
      <w:r>
        <w:t xml:space="preserve">学历:  </w:t>
      </w:r>
    </w:p>
    <w:p>
      <w:r>
        <w:t xml:space="preserve">简历:  </w:t>
        <w:br/>
        <w:t>阙永德 现任上海市徐汇区长桥街道办事处主任</w:t>
        <w:br/>
      </w:r>
    </w:p>
    <w:p/>
    <w:p>
      <w:pPr>
        <w:pStyle w:val="Heading3"/>
      </w:pPr>
      <w:r>
        <w:t xml:space="preserve">上海市  徐汇区  长桥街道  </w:t>
      </w:r>
    </w:p>
    <w:p>
      <w:r>
        <w:rPr>
          <w:i/>
        </w:rPr>
        <w:t>王莉韵    上海市徐汇区长桥街道党工委书记</w:t>
      </w:r>
    </w:p>
    <w:p>
      <w:r>
        <w:t xml:space="preserve">性别:  </w:t>
      </w:r>
    </w:p>
    <w:p>
      <w:r>
        <w:t xml:space="preserve">生年：  </w:t>
      </w:r>
    </w:p>
    <w:p>
      <w:r>
        <w:t xml:space="preserve">籍贯:  </w:t>
      </w:r>
    </w:p>
    <w:p>
      <w:r>
        <w:t xml:space="preserve">学历:  </w:t>
      </w:r>
    </w:p>
    <w:p>
      <w:r>
        <w:t xml:space="preserve">简历:  </w:t>
        <w:br/>
        <w:t>王莉韵 现任上海市徐汇区长桥街道党工委书记</w:t>
        <w:br/>
      </w:r>
    </w:p>
    <w:p/>
    <w:p>
      <w:pPr>
        <w:pStyle w:val="Heading3"/>
      </w:pPr>
      <w:r>
        <w:t xml:space="preserve">上海市  徐汇区  虹梅街道  </w:t>
      </w:r>
    </w:p>
    <w:p>
      <w:r>
        <w:rPr>
          <w:i/>
        </w:rPr>
        <w:t>骆文    上海市徐汇区虹梅街道办事处主任</w:t>
      </w:r>
    </w:p>
    <w:p>
      <w:r>
        <w:t xml:space="preserve">性别:  </w:t>
      </w:r>
    </w:p>
    <w:p>
      <w:r>
        <w:t xml:space="preserve">生年：  </w:t>
      </w:r>
    </w:p>
    <w:p>
      <w:r>
        <w:t xml:space="preserve">籍贯:  </w:t>
      </w:r>
    </w:p>
    <w:p>
      <w:r>
        <w:t xml:space="preserve">学历:  </w:t>
      </w:r>
    </w:p>
    <w:p>
      <w:r>
        <w:t xml:space="preserve">简历:  </w:t>
        <w:br/>
        <w:t>骆文 现任上海市徐汇区虹梅街道办事处主任</w:t>
        <w:br/>
      </w:r>
    </w:p>
    <w:p/>
    <w:p>
      <w:pPr>
        <w:pStyle w:val="Heading3"/>
      </w:pPr>
      <w:r>
        <w:t xml:space="preserve">上海市  徐汇区  虹梅街道  </w:t>
      </w:r>
    </w:p>
    <w:p>
      <w:r>
        <w:rPr>
          <w:i/>
        </w:rPr>
        <w:t>卢蕴玉    上海市徐汇区虹梅街道党工委书记</w:t>
      </w:r>
    </w:p>
    <w:p>
      <w:r>
        <w:t xml:space="preserve">性别:  </w:t>
      </w:r>
    </w:p>
    <w:p>
      <w:r>
        <w:t xml:space="preserve">生年：  </w:t>
      </w:r>
    </w:p>
    <w:p>
      <w:r>
        <w:t xml:space="preserve">籍贯:  </w:t>
      </w:r>
    </w:p>
    <w:p>
      <w:r>
        <w:t xml:space="preserve">学历:  </w:t>
      </w:r>
    </w:p>
    <w:p>
      <w:r>
        <w:t xml:space="preserve">简历:  </w:t>
        <w:br/>
        <w:t>卢蕴玉 现任上海市徐汇区虹梅街道党工委书记</w:t>
        <w:br/>
      </w:r>
    </w:p>
    <w:p/>
    <w:p>
      <w:pPr>
        <w:pStyle w:val="Heading3"/>
      </w:pPr>
      <w:r>
        <w:t xml:space="preserve">上海市  徐汇区  康健街道  </w:t>
      </w:r>
    </w:p>
    <w:p>
      <w:r>
        <w:rPr>
          <w:i/>
        </w:rPr>
        <w:t>王云华    上海市徐汇区康健街道办事处主任</w:t>
      </w:r>
    </w:p>
    <w:p>
      <w:r>
        <w:t xml:space="preserve">性别:  </w:t>
      </w:r>
    </w:p>
    <w:p>
      <w:r>
        <w:t xml:space="preserve">生年：  </w:t>
      </w:r>
    </w:p>
    <w:p>
      <w:r>
        <w:t xml:space="preserve">籍贯:  </w:t>
      </w:r>
    </w:p>
    <w:p>
      <w:r>
        <w:t xml:space="preserve">学历:  </w:t>
      </w:r>
    </w:p>
    <w:p>
      <w:r>
        <w:t xml:space="preserve">简历:  </w:t>
        <w:br/>
        <w:t>王云华 现任上海市徐汇区康健街道办事处主任</w:t>
        <w:br/>
      </w:r>
    </w:p>
    <w:p/>
    <w:p>
      <w:pPr>
        <w:pStyle w:val="Heading3"/>
      </w:pPr>
      <w:r>
        <w:t xml:space="preserve">上海市  徐汇区  康健街道  </w:t>
      </w:r>
    </w:p>
    <w:p>
      <w:r>
        <w:rPr>
          <w:i/>
        </w:rPr>
        <w:t>张学富    上海市徐汇区康健街道党工委书记</w:t>
      </w:r>
    </w:p>
    <w:p>
      <w:r>
        <w:t xml:space="preserve">性别:  </w:t>
      </w:r>
    </w:p>
    <w:p>
      <w:r>
        <w:t xml:space="preserve">生年：  </w:t>
      </w:r>
    </w:p>
    <w:p>
      <w:r>
        <w:t xml:space="preserve">籍贯:  </w:t>
      </w:r>
    </w:p>
    <w:p>
      <w:r>
        <w:t xml:space="preserve">学历:  </w:t>
      </w:r>
    </w:p>
    <w:p>
      <w:r>
        <w:t xml:space="preserve">简历:  </w:t>
        <w:br/>
        <w:t>张学富 现任上海市徐汇区康健街道党工委书记</w:t>
        <w:br/>
      </w:r>
    </w:p>
    <w:p/>
    <w:p>
      <w:pPr>
        <w:pStyle w:val="Heading3"/>
      </w:pPr>
      <w:r>
        <w:t xml:space="preserve">上海市  徐汇区  凌云街道  </w:t>
      </w:r>
    </w:p>
    <w:p>
      <w:r>
        <w:rPr>
          <w:i/>
        </w:rPr>
        <w:t>郭本厚    上海市徐汇区凌云街道办事处主任</w:t>
      </w:r>
    </w:p>
    <w:p>
      <w:r>
        <w:t xml:space="preserve">性别:  </w:t>
      </w:r>
    </w:p>
    <w:p>
      <w:r>
        <w:t xml:space="preserve">生年：  </w:t>
      </w:r>
    </w:p>
    <w:p>
      <w:r>
        <w:t xml:space="preserve">籍贯:  </w:t>
      </w:r>
    </w:p>
    <w:p>
      <w:r>
        <w:t xml:space="preserve">学历:  </w:t>
      </w:r>
    </w:p>
    <w:p>
      <w:r>
        <w:t xml:space="preserve">简历:  </w:t>
        <w:br/>
        <w:t>郭本厚 现任上海市徐汇区凌云街道办事处主任</w:t>
        <w:br/>
      </w:r>
    </w:p>
    <w:p/>
    <w:p>
      <w:pPr>
        <w:pStyle w:val="Heading3"/>
      </w:pPr>
      <w:r>
        <w:t xml:space="preserve">上海市  徐汇区  凌云街道  </w:t>
      </w:r>
    </w:p>
    <w:p>
      <w:r>
        <w:rPr>
          <w:i/>
        </w:rPr>
        <w:t>朱伟红    上海市徐汇区凌云街道党工委书记</w:t>
      </w:r>
    </w:p>
    <w:p>
      <w:r>
        <w:t xml:space="preserve">性别:  </w:t>
      </w:r>
    </w:p>
    <w:p>
      <w:r>
        <w:t xml:space="preserve">生年：  </w:t>
      </w:r>
    </w:p>
    <w:p>
      <w:r>
        <w:t xml:space="preserve">籍贯:  </w:t>
      </w:r>
    </w:p>
    <w:p>
      <w:r>
        <w:t xml:space="preserve">学历:  </w:t>
      </w:r>
    </w:p>
    <w:p>
      <w:r>
        <w:t xml:space="preserve">简历:  </w:t>
        <w:br/>
        <w:t>朱伟红 现任上海市徐汇区凌云街道党工委书记</w:t>
        <w:br/>
      </w:r>
    </w:p>
    <w:p/>
    <w:p>
      <w:pPr>
        <w:pStyle w:val="Heading3"/>
      </w:pPr>
      <w:r>
        <w:t xml:space="preserve">上海市  徐汇区  龙华街道  </w:t>
      </w:r>
    </w:p>
    <w:p>
      <w:r>
        <w:rPr>
          <w:i/>
        </w:rPr>
        <w:t>程伟    上海市徐汇区龙华街道办事处主任</w:t>
      </w:r>
    </w:p>
    <w:p>
      <w:r>
        <w:t xml:space="preserve">性别:  </w:t>
      </w:r>
    </w:p>
    <w:p>
      <w:r>
        <w:t xml:space="preserve">生年：  </w:t>
      </w:r>
    </w:p>
    <w:p>
      <w:r>
        <w:t xml:space="preserve">籍贯:  </w:t>
      </w:r>
    </w:p>
    <w:p>
      <w:r>
        <w:t xml:space="preserve">学历:  </w:t>
      </w:r>
    </w:p>
    <w:p>
      <w:r>
        <w:t xml:space="preserve">简历:  </w:t>
        <w:br/>
        <w:t>程伟 现任上海市徐汇区龙华街道办事处主任</w:t>
        <w:br/>
      </w:r>
    </w:p>
    <w:p/>
    <w:p>
      <w:pPr>
        <w:pStyle w:val="Heading3"/>
      </w:pPr>
      <w:r>
        <w:t xml:space="preserve">上海市  徐汇区  龙华街道  </w:t>
      </w:r>
    </w:p>
    <w:p>
      <w:r>
        <w:rPr>
          <w:i/>
        </w:rPr>
        <w:t>高经建    上海市徐汇区龙华街道党工委书记</w:t>
      </w:r>
    </w:p>
    <w:p>
      <w:r>
        <w:t xml:space="preserve">性别:  </w:t>
      </w:r>
    </w:p>
    <w:p>
      <w:r>
        <w:t xml:space="preserve">生年：  </w:t>
      </w:r>
    </w:p>
    <w:p>
      <w:r>
        <w:t xml:space="preserve">籍贯:  </w:t>
      </w:r>
    </w:p>
    <w:p>
      <w:r>
        <w:t xml:space="preserve">学历:  </w:t>
      </w:r>
    </w:p>
    <w:p>
      <w:r>
        <w:t xml:space="preserve">简历:  </w:t>
        <w:br/>
        <w:t>高经建 现任上海市徐汇区龙华街道党工委书记</w:t>
        <w:br/>
      </w:r>
    </w:p>
    <w:p/>
    <w:p>
      <w:pPr>
        <w:pStyle w:val="Heading3"/>
      </w:pPr>
      <w:r>
        <w:t xml:space="preserve">上海市  徐汇区  漕河泾街道  </w:t>
      </w:r>
    </w:p>
    <w:p>
      <w:r>
        <w:rPr>
          <w:i/>
        </w:rPr>
        <w:t>伍彦心    上海市徐汇区漕河泾街道办事处主任</w:t>
      </w:r>
    </w:p>
    <w:p>
      <w:r>
        <w:t xml:space="preserve">性别:  </w:t>
      </w:r>
    </w:p>
    <w:p>
      <w:r>
        <w:t xml:space="preserve">生年：  </w:t>
      </w:r>
    </w:p>
    <w:p>
      <w:r>
        <w:t xml:space="preserve">籍贯:  </w:t>
      </w:r>
    </w:p>
    <w:p>
      <w:r>
        <w:t xml:space="preserve">学历:  </w:t>
      </w:r>
    </w:p>
    <w:p>
      <w:r>
        <w:t xml:space="preserve">简历:  </w:t>
        <w:br/>
        <w:t>伍彦心 现任上海市徐汇区漕河泾街道办事处主任</w:t>
        <w:br/>
      </w:r>
    </w:p>
    <w:p/>
    <w:p>
      <w:pPr>
        <w:pStyle w:val="Heading3"/>
      </w:pPr>
      <w:r>
        <w:t xml:space="preserve">上海市  徐汇区  漕河泾街道  </w:t>
      </w:r>
    </w:p>
    <w:p>
      <w:r>
        <w:rPr>
          <w:i/>
        </w:rPr>
        <w:t>白波    上海市徐汇区漕河泾街道党工委书记</w:t>
      </w:r>
    </w:p>
    <w:p>
      <w:r>
        <w:t xml:space="preserve">性别:  </w:t>
      </w:r>
    </w:p>
    <w:p>
      <w:r>
        <w:t xml:space="preserve">生年：  </w:t>
      </w:r>
    </w:p>
    <w:p>
      <w:r>
        <w:t xml:space="preserve">籍贯:  </w:t>
      </w:r>
    </w:p>
    <w:p>
      <w:r>
        <w:t xml:space="preserve">学历:  </w:t>
      </w:r>
    </w:p>
    <w:p>
      <w:r>
        <w:t xml:space="preserve">简历:  </w:t>
        <w:br/>
        <w:t>白波 现任上海市徐汇区漕河泾街道党工委书记</w:t>
        <w:br/>
      </w:r>
    </w:p>
    <w:p/>
    <w:p>
      <w:pPr>
        <w:pStyle w:val="Heading3"/>
      </w:pPr>
      <w:r>
        <w:t xml:space="preserve">上海市  徐汇区  华泾镇  </w:t>
      </w:r>
    </w:p>
    <w:p>
      <w:r>
        <w:rPr>
          <w:i/>
        </w:rPr>
        <w:t>章红兵    上海市徐汇区华泾镇镇长</w:t>
      </w:r>
    </w:p>
    <w:p>
      <w:r>
        <w:t xml:space="preserve">性别:  </w:t>
      </w:r>
    </w:p>
    <w:p>
      <w:r>
        <w:t xml:space="preserve">生年：  </w:t>
      </w:r>
    </w:p>
    <w:p>
      <w:r>
        <w:t xml:space="preserve">籍贯:  </w:t>
      </w:r>
    </w:p>
    <w:p>
      <w:r>
        <w:t xml:space="preserve">学历:  </w:t>
      </w:r>
    </w:p>
    <w:p>
      <w:r>
        <w:t xml:space="preserve">简历:  </w:t>
        <w:br/>
        <w:t>章红兵 现任上海市徐汇区华泾镇镇长</w:t>
        <w:br/>
      </w:r>
    </w:p>
    <w:p/>
    <w:p>
      <w:pPr>
        <w:pStyle w:val="Heading3"/>
      </w:pPr>
      <w:r>
        <w:t xml:space="preserve">上海市  徐汇区  华泾镇  </w:t>
      </w:r>
    </w:p>
    <w:p>
      <w:r>
        <w:rPr>
          <w:i/>
        </w:rPr>
        <w:t>范康新    上海市徐汇区华泾镇党委书记</w:t>
      </w:r>
    </w:p>
    <w:p>
      <w:r>
        <w:t xml:space="preserve">性别:  </w:t>
      </w:r>
    </w:p>
    <w:p>
      <w:r>
        <w:t xml:space="preserve">生年：  </w:t>
      </w:r>
    </w:p>
    <w:p>
      <w:r>
        <w:t xml:space="preserve">籍贯:  </w:t>
      </w:r>
    </w:p>
    <w:p>
      <w:r>
        <w:t xml:space="preserve">学历:  </w:t>
      </w:r>
    </w:p>
    <w:p>
      <w:r>
        <w:t xml:space="preserve">简历:  </w:t>
        <w:br/>
        <w:t>范康新 现任上海市徐汇区华泾镇党委书记</w:t>
        <w:br/>
      </w:r>
    </w:p>
    <w:p/>
    <w:p>
      <w:pPr>
        <w:pStyle w:val="Heading3"/>
      </w:pPr>
      <w:r>
        <w:t xml:space="preserve">上海市  长宁区  新华街道  </w:t>
      </w:r>
    </w:p>
    <w:p>
      <w:r>
        <w:rPr>
          <w:i/>
        </w:rPr>
        <w:t>陆奇峰    上海市长宁区新华街道办事处主任</w:t>
      </w:r>
    </w:p>
    <w:p>
      <w:r>
        <w:t xml:space="preserve">性别:  </w:t>
      </w:r>
    </w:p>
    <w:p>
      <w:r>
        <w:t xml:space="preserve">生年：  </w:t>
      </w:r>
    </w:p>
    <w:p>
      <w:r>
        <w:t xml:space="preserve">籍贯:  </w:t>
      </w:r>
    </w:p>
    <w:p>
      <w:r>
        <w:t xml:space="preserve">学历:  </w:t>
      </w:r>
    </w:p>
    <w:p>
      <w:r>
        <w:t xml:space="preserve">简历:  </w:t>
        <w:br/>
        <w:t>陆奇峰 现任上海市长宁区新华街道办事处主任</w:t>
        <w:br/>
      </w:r>
    </w:p>
    <w:p/>
    <w:p>
      <w:pPr>
        <w:pStyle w:val="Heading3"/>
      </w:pPr>
      <w:r>
        <w:t xml:space="preserve">上海市  长宁区  新华街道  </w:t>
      </w:r>
    </w:p>
    <w:p>
      <w:r>
        <w:rPr>
          <w:i/>
        </w:rPr>
        <w:t>曾新跃    上海市长宁区新华街道党工委书记</w:t>
      </w:r>
    </w:p>
    <w:p>
      <w:r>
        <w:t xml:space="preserve">性别:  </w:t>
      </w:r>
    </w:p>
    <w:p>
      <w:r>
        <w:t xml:space="preserve">生年：  </w:t>
      </w:r>
    </w:p>
    <w:p>
      <w:r>
        <w:t xml:space="preserve">籍贯:  </w:t>
      </w:r>
    </w:p>
    <w:p>
      <w:r>
        <w:t xml:space="preserve">学历:  </w:t>
      </w:r>
    </w:p>
    <w:p>
      <w:r>
        <w:t xml:space="preserve">简历:  </w:t>
        <w:br/>
        <w:t>曾新跃 现任上海市长宁区新华街道党工委书记</w:t>
        <w:br/>
      </w:r>
    </w:p>
    <w:p/>
    <w:p>
      <w:pPr>
        <w:pStyle w:val="Heading3"/>
      </w:pPr>
      <w:r>
        <w:t xml:space="preserve">上海市  长宁区  江苏路街道  </w:t>
      </w:r>
    </w:p>
    <w:p>
      <w:r>
        <w:rPr>
          <w:i/>
        </w:rPr>
        <w:t>陈新华    上海市长宁区江苏路街道办事处主任</w:t>
      </w:r>
    </w:p>
    <w:p>
      <w:r>
        <w:t xml:space="preserve">性别:  </w:t>
      </w:r>
    </w:p>
    <w:p>
      <w:r>
        <w:t xml:space="preserve">生年：  </w:t>
      </w:r>
    </w:p>
    <w:p>
      <w:r>
        <w:t xml:space="preserve">籍贯:  </w:t>
      </w:r>
    </w:p>
    <w:p>
      <w:r>
        <w:t xml:space="preserve">学历:  </w:t>
      </w:r>
    </w:p>
    <w:p>
      <w:r>
        <w:t xml:space="preserve">简历:  </w:t>
        <w:br/>
        <w:t>陈新华 现任上海市长宁区江苏路街道办事处主任</w:t>
        <w:br/>
      </w:r>
    </w:p>
    <w:p/>
    <w:p>
      <w:pPr>
        <w:pStyle w:val="Heading3"/>
      </w:pPr>
      <w:r>
        <w:t xml:space="preserve">上海市  长宁区  江苏路街道  </w:t>
      </w:r>
    </w:p>
    <w:p>
      <w:r>
        <w:rPr>
          <w:i/>
        </w:rPr>
        <w:t>李建国    上海市长宁区江苏路街道党工委书记</w:t>
      </w:r>
    </w:p>
    <w:p>
      <w:r>
        <w:t xml:space="preserve">性别:  </w:t>
      </w:r>
    </w:p>
    <w:p>
      <w:r>
        <w:t xml:space="preserve">生年：  </w:t>
      </w:r>
    </w:p>
    <w:p>
      <w:r>
        <w:t xml:space="preserve">籍贯:  </w:t>
      </w:r>
    </w:p>
    <w:p>
      <w:r>
        <w:t xml:space="preserve">学历:  </w:t>
      </w:r>
    </w:p>
    <w:p>
      <w:r>
        <w:t xml:space="preserve">简历:  </w:t>
        <w:br/>
        <w:t>李建国 现任上海市长宁区江苏路街道党工委书记</w:t>
        <w:br/>
      </w:r>
    </w:p>
    <w:p/>
    <w:p>
      <w:pPr>
        <w:pStyle w:val="Heading3"/>
      </w:pPr>
      <w:r>
        <w:t xml:space="preserve">上海市  长宁区  华阳街道  </w:t>
      </w:r>
    </w:p>
    <w:p>
      <w:r>
        <w:rPr>
          <w:i/>
        </w:rPr>
        <w:t>陈颖    上海市长宁区华阳街道办事处主任</w:t>
      </w:r>
    </w:p>
    <w:p>
      <w:r>
        <w:t xml:space="preserve">性别:  </w:t>
      </w:r>
    </w:p>
    <w:p>
      <w:r>
        <w:t xml:space="preserve">生年：  </w:t>
      </w:r>
    </w:p>
    <w:p>
      <w:r>
        <w:t xml:space="preserve">籍贯:  </w:t>
      </w:r>
    </w:p>
    <w:p>
      <w:r>
        <w:t xml:space="preserve">学历:  </w:t>
      </w:r>
    </w:p>
    <w:p>
      <w:r>
        <w:t xml:space="preserve">简历:  </w:t>
        <w:br/>
        <w:t>陈颖 现任上海市长宁区华阳街道办事处主任</w:t>
        <w:br/>
      </w:r>
    </w:p>
    <w:p/>
    <w:p>
      <w:pPr>
        <w:pStyle w:val="Heading3"/>
      </w:pPr>
      <w:r>
        <w:t xml:space="preserve">上海市  长宁区  华阳街道  </w:t>
      </w:r>
    </w:p>
    <w:p>
      <w:r>
        <w:rPr>
          <w:i/>
        </w:rPr>
        <w:t>钱根祥    上海市长宁区华阳街道党工委书记</w:t>
      </w:r>
    </w:p>
    <w:p>
      <w:r>
        <w:t xml:space="preserve">性别:  </w:t>
      </w:r>
    </w:p>
    <w:p>
      <w:r>
        <w:t xml:space="preserve">生年：  </w:t>
      </w:r>
    </w:p>
    <w:p>
      <w:r>
        <w:t xml:space="preserve">籍贯:  </w:t>
      </w:r>
    </w:p>
    <w:p>
      <w:r>
        <w:t xml:space="preserve">学历:  </w:t>
      </w:r>
    </w:p>
    <w:p>
      <w:r>
        <w:t xml:space="preserve">简历:  </w:t>
        <w:br/>
        <w:t>钱根祥 现任上海市长宁区华阳街道党工委书记</w:t>
        <w:br/>
      </w:r>
    </w:p>
    <w:p/>
    <w:p>
      <w:pPr>
        <w:pStyle w:val="Heading3"/>
      </w:pPr>
      <w:r>
        <w:t xml:space="preserve">上海市  长宁区  天山路街道  </w:t>
      </w:r>
    </w:p>
    <w:p>
      <w:r>
        <w:rPr>
          <w:i/>
        </w:rPr>
        <w:t>梁宏    上海市长宁区天山路街道办事处主任</w:t>
      </w:r>
    </w:p>
    <w:p>
      <w:r>
        <w:t xml:space="preserve">性别:  </w:t>
      </w:r>
    </w:p>
    <w:p>
      <w:r>
        <w:t xml:space="preserve">生年：  </w:t>
      </w:r>
    </w:p>
    <w:p>
      <w:r>
        <w:t xml:space="preserve">籍贯:  </w:t>
      </w:r>
    </w:p>
    <w:p>
      <w:r>
        <w:t xml:space="preserve">学历:  </w:t>
      </w:r>
    </w:p>
    <w:p>
      <w:r>
        <w:t xml:space="preserve">简历:  </w:t>
        <w:br/>
        <w:t>梁宏 现任上海市长宁区天山路街道办事处主任</w:t>
        <w:br/>
      </w:r>
    </w:p>
    <w:p/>
    <w:p>
      <w:pPr>
        <w:pStyle w:val="Heading3"/>
      </w:pPr>
      <w:r>
        <w:t xml:space="preserve">上海市  长宁区  天山路街道  </w:t>
      </w:r>
    </w:p>
    <w:p>
      <w:r>
        <w:rPr>
          <w:i/>
        </w:rPr>
        <w:t>张颉    上海市长宁区天山路街道党工委书记</w:t>
      </w:r>
    </w:p>
    <w:p>
      <w:r>
        <w:t xml:space="preserve">性别:  </w:t>
      </w:r>
    </w:p>
    <w:p>
      <w:r>
        <w:t xml:space="preserve">生年：  </w:t>
      </w:r>
    </w:p>
    <w:p>
      <w:r>
        <w:t xml:space="preserve">籍贯:  </w:t>
      </w:r>
    </w:p>
    <w:p>
      <w:r>
        <w:t xml:space="preserve">学历:  </w:t>
      </w:r>
    </w:p>
    <w:p>
      <w:r>
        <w:t xml:space="preserve">简历:  </w:t>
        <w:br/>
        <w:t>张颉 现任上海市长宁区天山路街道党工委书记</w:t>
        <w:br/>
      </w:r>
    </w:p>
    <w:p/>
    <w:p>
      <w:pPr>
        <w:pStyle w:val="Heading3"/>
      </w:pPr>
      <w:r>
        <w:t xml:space="preserve">上海市  长宁区  仙霞新村街道  </w:t>
      </w:r>
    </w:p>
    <w:p>
      <w:r>
        <w:rPr>
          <w:i/>
        </w:rPr>
        <w:t>祝华    上海市长宁区仙霞新村街道办事处主任</w:t>
      </w:r>
    </w:p>
    <w:p>
      <w:r>
        <w:t xml:space="preserve">性别:  </w:t>
      </w:r>
    </w:p>
    <w:p>
      <w:r>
        <w:t xml:space="preserve">生年：  </w:t>
      </w:r>
    </w:p>
    <w:p>
      <w:r>
        <w:t xml:space="preserve">籍贯:  </w:t>
      </w:r>
    </w:p>
    <w:p>
      <w:r>
        <w:t xml:space="preserve">学历:  </w:t>
      </w:r>
    </w:p>
    <w:p>
      <w:r>
        <w:t xml:space="preserve">简历:  </w:t>
        <w:br/>
        <w:t>祝华 现任上海市长宁区仙霞新村街道办事处主任</w:t>
        <w:br/>
      </w:r>
    </w:p>
    <w:p/>
    <w:p>
      <w:pPr>
        <w:pStyle w:val="Heading3"/>
      </w:pPr>
      <w:r>
        <w:t xml:space="preserve">上海市  长宁区  仙霞新村街道  </w:t>
      </w:r>
    </w:p>
    <w:p>
      <w:r>
        <w:rPr>
          <w:i/>
        </w:rPr>
        <w:t>李树林    上海市长宁区仙霞新村街道党工委书记</w:t>
      </w:r>
    </w:p>
    <w:p>
      <w:r>
        <w:t xml:space="preserve">性别:  </w:t>
      </w:r>
    </w:p>
    <w:p>
      <w:r>
        <w:t xml:space="preserve">生年：  </w:t>
      </w:r>
    </w:p>
    <w:p>
      <w:r>
        <w:t xml:space="preserve">籍贯:  </w:t>
      </w:r>
    </w:p>
    <w:p>
      <w:r>
        <w:t xml:space="preserve">学历:  </w:t>
      </w:r>
    </w:p>
    <w:p>
      <w:r>
        <w:t xml:space="preserve">简历:  </w:t>
        <w:br/>
        <w:t>李树林 现任上海市长宁区仙霞新村街道党工委书记</w:t>
        <w:br/>
      </w:r>
    </w:p>
    <w:p/>
    <w:p>
      <w:pPr>
        <w:pStyle w:val="Heading3"/>
      </w:pPr>
      <w:r>
        <w:t xml:space="preserve">上海市  长宁区  程家桥街道  </w:t>
      </w:r>
    </w:p>
    <w:p>
      <w:r>
        <w:rPr>
          <w:i/>
        </w:rPr>
        <w:t>曹华君    上海市长宁区程家桥街道办事处主任</w:t>
      </w:r>
    </w:p>
    <w:p>
      <w:r>
        <w:t xml:space="preserve">性别:  </w:t>
      </w:r>
    </w:p>
    <w:p>
      <w:r>
        <w:t xml:space="preserve">生年：  </w:t>
      </w:r>
    </w:p>
    <w:p>
      <w:r>
        <w:t xml:space="preserve">籍贯:  </w:t>
      </w:r>
    </w:p>
    <w:p>
      <w:r>
        <w:t xml:space="preserve">学历:  </w:t>
      </w:r>
    </w:p>
    <w:p>
      <w:r>
        <w:t xml:space="preserve">简历:  </w:t>
        <w:br/>
        <w:t>曹华君 现任上海市长宁区程家桥街道办事处主任</w:t>
        <w:br/>
      </w:r>
    </w:p>
    <w:p/>
    <w:p>
      <w:pPr>
        <w:pStyle w:val="Heading3"/>
      </w:pPr>
      <w:r>
        <w:t xml:space="preserve">上海市  长宁区  程家桥街道  </w:t>
      </w:r>
    </w:p>
    <w:p>
      <w:r>
        <w:rPr>
          <w:i/>
        </w:rPr>
        <w:t>王小柳    上海市长宁区程家桥街道党工委书记</w:t>
      </w:r>
    </w:p>
    <w:p>
      <w:r>
        <w:t xml:space="preserve">性别:  </w:t>
      </w:r>
    </w:p>
    <w:p>
      <w:r>
        <w:t xml:space="preserve">生年：  </w:t>
      </w:r>
    </w:p>
    <w:p>
      <w:r>
        <w:t xml:space="preserve">籍贯:  </w:t>
      </w:r>
    </w:p>
    <w:p>
      <w:r>
        <w:t xml:space="preserve">学历:  </w:t>
      </w:r>
    </w:p>
    <w:p>
      <w:r>
        <w:t xml:space="preserve">简历:  </w:t>
        <w:br/>
        <w:t>王小柳 现任上海市长宁区程家桥街道党工委书记</w:t>
        <w:br/>
      </w:r>
    </w:p>
    <w:p/>
    <w:p>
      <w:pPr>
        <w:pStyle w:val="Heading3"/>
      </w:pPr>
      <w:r>
        <w:t xml:space="preserve">上海市  长宁区  北新泾街道  </w:t>
      </w:r>
    </w:p>
    <w:p>
      <w:r>
        <w:rPr>
          <w:i/>
        </w:rPr>
        <w:t>顾耀军    上海市长宁区北新泾街道办事处主任</w:t>
      </w:r>
    </w:p>
    <w:p>
      <w:r>
        <w:t>性别:  男</w:t>
      </w:r>
    </w:p>
    <w:p>
      <w:r>
        <w:t xml:space="preserve">生年：  </w:t>
      </w:r>
    </w:p>
    <w:p>
      <w:r>
        <w:t xml:space="preserve">籍贯:  </w:t>
      </w:r>
    </w:p>
    <w:p>
      <w:r>
        <w:t xml:space="preserve">学历:  </w:t>
      </w:r>
    </w:p>
    <w:p>
      <w:r>
        <w:t xml:space="preserve">简历:  </w:t>
        <w:br/>
        <w:t>顾耀军 现任上海市长宁区北新泾街道办事处主任</w:t>
        <w:br/>
      </w:r>
    </w:p>
    <w:p/>
    <w:p>
      <w:pPr>
        <w:pStyle w:val="Heading3"/>
      </w:pPr>
      <w:r>
        <w:t xml:space="preserve">上海市  长宁区  北新泾街道  </w:t>
      </w:r>
    </w:p>
    <w:p>
      <w:r>
        <w:rPr>
          <w:i/>
        </w:rPr>
        <w:t>徐春霞    上海市长宁区北新泾街道党工委书记</w:t>
      </w:r>
    </w:p>
    <w:p>
      <w:r>
        <w:t>性别:  女</w:t>
      </w:r>
    </w:p>
    <w:p>
      <w:r>
        <w:t xml:space="preserve">生年：  </w:t>
      </w:r>
    </w:p>
    <w:p>
      <w:r>
        <w:t xml:space="preserve">籍贯:  </w:t>
      </w:r>
    </w:p>
    <w:p>
      <w:r>
        <w:t xml:space="preserve">学历:  </w:t>
      </w:r>
    </w:p>
    <w:p>
      <w:r>
        <w:t xml:space="preserve">简历:  </w:t>
        <w:br/>
        <w:t>徐春霞 现任上海市长宁区北新泾街道党工委书记</w:t>
        <w:br/>
      </w:r>
    </w:p>
    <w:p/>
    <w:p>
      <w:pPr>
        <w:pStyle w:val="Heading3"/>
      </w:pPr>
      <w:r>
        <w:t xml:space="preserve">上海市  长宁区  周家桥街道  </w:t>
      </w:r>
    </w:p>
    <w:p>
      <w:r>
        <w:rPr>
          <w:i/>
        </w:rPr>
        <w:t>陈颖    上海市长宁区周家桥街道办事处主任</w:t>
      </w:r>
    </w:p>
    <w:p>
      <w:r>
        <w:t xml:space="preserve">性别:  </w:t>
      </w:r>
    </w:p>
    <w:p>
      <w:r>
        <w:t xml:space="preserve">生年：  </w:t>
      </w:r>
    </w:p>
    <w:p>
      <w:r>
        <w:t xml:space="preserve">籍贯:  </w:t>
      </w:r>
    </w:p>
    <w:p>
      <w:r>
        <w:t xml:space="preserve">学历:  </w:t>
      </w:r>
    </w:p>
    <w:p>
      <w:r>
        <w:t xml:space="preserve">简历:  </w:t>
        <w:br/>
        <w:t>陈颖 现任上海市长宁区周家桥街道办事处主任</w:t>
        <w:br/>
      </w:r>
    </w:p>
    <w:p/>
    <w:p>
      <w:pPr>
        <w:pStyle w:val="Heading3"/>
      </w:pPr>
      <w:r>
        <w:t xml:space="preserve">上海市  长宁区  周家桥街道  </w:t>
      </w:r>
    </w:p>
    <w:p>
      <w:r>
        <w:rPr>
          <w:i/>
        </w:rPr>
        <w:t>王军    上海市长宁区周家桥街道党工委书记</w:t>
      </w:r>
    </w:p>
    <w:p>
      <w:r>
        <w:t xml:space="preserve">性别:  </w:t>
      </w:r>
    </w:p>
    <w:p>
      <w:r>
        <w:t xml:space="preserve">生年：  </w:t>
      </w:r>
    </w:p>
    <w:p>
      <w:r>
        <w:t xml:space="preserve">籍贯:  </w:t>
      </w:r>
    </w:p>
    <w:p>
      <w:r>
        <w:t xml:space="preserve">学历:  </w:t>
      </w:r>
    </w:p>
    <w:p>
      <w:r>
        <w:t xml:space="preserve">简历:  </w:t>
        <w:br/>
        <w:t>王军 现任上海市长宁区周家桥街道党工委书记</w:t>
        <w:br/>
      </w:r>
    </w:p>
    <w:p/>
    <w:p>
      <w:pPr>
        <w:pStyle w:val="Heading3"/>
      </w:pPr>
      <w:r>
        <w:t xml:space="preserve">上海市  长宁区  虹桥街道  </w:t>
      </w:r>
    </w:p>
    <w:p>
      <w:r>
        <w:rPr>
          <w:i/>
        </w:rPr>
        <w:t>高展    上海市长宁区虹桥街道办事处主任</w:t>
      </w:r>
    </w:p>
    <w:p>
      <w:r>
        <w:t xml:space="preserve">性别:  </w:t>
      </w:r>
    </w:p>
    <w:p>
      <w:r>
        <w:t xml:space="preserve">生年：  </w:t>
      </w:r>
    </w:p>
    <w:p>
      <w:r>
        <w:t xml:space="preserve">籍贯:  </w:t>
      </w:r>
    </w:p>
    <w:p>
      <w:r>
        <w:t xml:space="preserve">学历:  </w:t>
      </w:r>
    </w:p>
    <w:p>
      <w:r>
        <w:t xml:space="preserve">简历:  </w:t>
        <w:br/>
        <w:t>高展 现任上海市长宁区虹桥街道办事处主任</w:t>
        <w:br/>
      </w:r>
    </w:p>
    <w:p/>
    <w:p>
      <w:pPr>
        <w:pStyle w:val="Heading3"/>
      </w:pPr>
      <w:r>
        <w:t xml:space="preserve">上海市  长宁区  虹桥街道  </w:t>
      </w:r>
    </w:p>
    <w:p>
      <w:r>
        <w:rPr>
          <w:i/>
        </w:rPr>
        <w:t>严永强    上海市长宁区虹桥街道党工委书记</w:t>
      </w:r>
    </w:p>
    <w:p>
      <w:r>
        <w:t xml:space="preserve">性别:  </w:t>
      </w:r>
    </w:p>
    <w:p>
      <w:r>
        <w:t xml:space="preserve">生年：  </w:t>
      </w:r>
    </w:p>
    <w:p>
      <w:r>
        <w:t xml:space="preserve">籍贯:  </w:t>
      </w:r>
    </w:p>
    <w:p>
      <w:r>
        <w:t xml:space="preserve">学历:  </w:t>
      </w:r>
    </w:p>
    <w:p>
      <w:r>
        <w:t xml:space="preserve">简历:  </w:t>
        <w:br/>
        <w:t>严永强 现任上海市长宁区虹桥街道党工委书记</w:t>
        <w:br/>
      </w:r>
    </w:p>
    <w:p/>
    <w:p>
      <w:pPr>
        <w:pStyle w:val="Heading3"/>
      </w:pPr>
      <w:r>
        <w:t xml:space="preserve">上海市  长宁区  新泾镇  </w:t>
      </w:r>
    </w:p>
    <w:p>
      <w:r>
        <w:rPr>
          <w:i/>
        </w:rPr>
        <w:t>倪尧    上海市长宁区新泾镇镇长</w:t>
      </w:r>
    </w:p>
    <w:p>
      <w:r>
        <w:t xml:space="preserve">性别:  </w:t>
      </w:r>
    </w:p>
    <w:p>
      <w:r>
        <w:t xml:space="preserve">生年：  </w:t>
      </w:r>
    </w:p>
    <w:p>
      <w:r>
        <w:t xml:space="preserve">籍贯:  </w:t>
      </w:r>
    </w:p>
    <w:p>
      <w:r>
        <w:t xml:space="preserve">学历:  </w:t>
      </w:r>
    </w:p>
    <w:p>
      <w:r>
        <w:t xml:space="preserve">简历:  </w:t>
        <w:br/>
        <w:t>倪尧 现任上海市长宁区新泾镇镇长</w:t>
        <w:br/>
      </w:r>
    </w:p>
    <w:p/>
    <w:p>
      <w:pPr>
        <w:pStyle w:val="Heading3"/>
      </w:pPr>
      <w:r>
        <w:t xml:space="preserve">上海市  长宁区  新泾镇  </w:t>
      </w:r>
    </w:p>
    <w:p>
      <w:r>
        <w:rPr>
          <w:i/>
        </w:rPr>
        <w:t>徐国良    上海市长宁区新泾镇党委书记</w:t>
      </w:r>
    </w:p>
    <w:p>
      <w:r>
        <w:t xml:space="preserve">性别:  </w:t>
      </w:r>
    </w:p>
    <w:p>
      <w:r>
        <w:t xml:space="preserve">生年：  </w:t>
      </w:r>
    </w:p>
    <w:p>
      <w:r>
        <w:t xml:space="preserve">籍贯:  </w:t>
      </w:r>
    </w:p>
    <w:p>
      <w:r>
        <w:t xml:space="preserve">学历:  </w:t>
      </w:r>
    </w:p>
    <w:p>
      <w:r>
        <w:t xml:space="preserve">简历:  </w:t>
        <w:br/>
        <w:t>徐国良 现任上海市长宁区新泾镇党委书记</w:t>
        <w:br/>
      </w:r>
    </w:p>
    <w:p/>
    <w:p>
      <w:pPr>
        <w:pStyle w:val="Heading3"/>
      </w:pPr>
      <w:r>
        <w:t xml:space="preserve">上海市  静安区  石门二路街道  </w:t>
      </w:r>
    </w:p>
    <w:p>
      <w:r>
        <w:rPr>
          <w:i/>
        </w:rPr>
        <w:t>曹国香    上海市静安区石门二路街道办事处主任</w:t>
      </w:r>
    </w:p>
    <w:p>
      <w:r>
        <w:t xml:space="preserve">性别:  </w:t>
      </w:r>
    </w:p>
    <w:p>
      <w:r>
        <w:t xml:space="preserve">生年：  </w:t>
      </w:r>
    </w:p>
    <w:p>
      <w:r>
        <w:t xml:space="preserve">籍贯:  </w:t>
      </w:r>
    </w:p>
    <w:p>
      <w:r>
        <w:t xml:space="preserve">学历:  </w:t>
      </w:r>
    </w:p>
    <w:p>
      <w:r>
        <w:t xml:space="preserve">简历:  </w:t>
        <w:br/>
        <w:t>曹国香 现任上海市静安区石门二路街道办事处主任</w:t>
        <w:br/>
      </w:r>
    </w:p>
    <w:p/>
    <w:p>
      <w:pPr>
        <w:pStyle w:val="Heading3"/>
      </w:pPr>
      <w:r>
        <w:t xml:space="preserve">上海市  静安区  石门二路街道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上海市  静安区  江宁路街道  </w:t>
      </w:r>
    </w:p>
    <w:p>
      <w:r>
        <w:rPr>
          <w:i/>
        </w:rPr>
        <w:t>张军    上海市静安区江宁路街道办事处主任</w:t>
      </w:r>
    </w:p>
    <w:p>
      <w:r>
        <w:t xml:space="preserve">性别:  </w:t>
      </w:r>
    </w:p>
    <w:p>
      <w:r>
        <w:t xml:space="preserve">生年：  </w:t>
      </w:r>
    </w:p>
    <w:p>
      <w:r>
        <w:t xml:space="preserve">籍贯:  </w:t>
      </w:r>
    </w:p>
    <w:p>
      <w:r>
        <w:t xml:space="preserve">学历:  </w:t>
      </w:r>
    </w:p>
    <w:p>
      <w:r>
        <w:t xml:space="preserve">简历:  </w:t>
        <w:br/>
        <w:t>张军 现任上海市静安区江宁路街道办事处主任</w:t>
        <w:br/>
      </w:r>
    </w:p>
    <w:p/>
    <w:p>
      <w:pPr>
        <w:pStyle w:val="Heading3"/>
      </w:pPr>
      <w:r>
        <w:t xml:space="preserve">上海市  静安区  江宁路街道  </w:t>
      </w:r>
    </w:p>
    <w:p>
      <w:r>
        <w:rPr>
          <w:i/>
        </w:rPr>
        <w:t>曹卫东    上海市静安区江宁路街道党工委书记</w:t>
      </w:r>
    </w:p>
    <w:p>
      <w:r>
        <w:t xml:space="preserve">性别:  </w:t>
      </w:r>
    </w:p>
    <w:p>
      <w:r>
        <w:t xml:space="preserve">生年：  </w:t>
      </w:r>
    </w:p>
    <w:p>
      <w:r>
        <w:t xml:space="preserve">籍贯:  </w:t>
      </w:r>
    </w:p>
    <w:p>
      <w:r>
        <w:t xml:space="preserve">学历:  </w:t>
      </w:r>
    </w:p>
    <w:p>
      <w:r>
        <w:t xml:space="preserve">简历:  </w:t>
        <w:br/>
        <w:t>曹卫东 现任上海市静安区江宁路街道党工委书记</w:t>
        <w:br/>
      </w:r>
    </w:p>
    <w:p/>
    <w:p>
      <w:pPr>
        <w:pStyle w:val="Heading3"/>
      </w:pPr>
      <w:r>
        <w:t xml:space="preserve">上海市  静安区  曹家渡街道  </w:t>
      </w:r>
    </w:p>
    <w:p>
      <w:r>
        <w:rPr>
          <w:i/>
        </w:rPr>
        <w:t>施冬云    上海市静安区曹家渡街道办事处主任</w:t>
      </w:r>
    </w:p>
    <w:p>
      <w:r>
        <w:t xml:space="preserve">性别:  </w:t>
      </w:r>
    </w:p>
    <w:p>
      <w:r>
        <w:t xml:space="preserve">生年：  </w:t>
      </w:r>
    </w:p>
    <w:p>
      <w:r>
        <w:t xml:space="preserve">籍贯:  </w:t>
      </w:r>
    </w:p>
    <w:p>
      <w:r>
        <w:t xml:space="preserve">学历:  </w:t>
      </w:r>
    </w:p>
    <w:p>
      <w:r>
        <w:t xml:space="preserve">简历:  </w:t>
        <w:br/>
        <w:t>施冬云 现任上海市静安区曹家渡街道办事处主任</w:t>
        <w:br/>
      </w:r>
    </w:p>
    <w:p/>
    <w:p>
      <w:pPr>
        <w:pStyle w:val="Heading3"/>
      </w:pPr>
      <w:r>
        <w:t xml:space="preserve">上海市  静安区  曹家渡街道  </w:t>
      </w:r>
    </w:p>
    <w:p>
      <w:r>
        <w:rPr>
          <w:i/>
        </w:rPr>
        <w:t>叶智坚    上海市静安区曹家渡街道党工委书记</w:t>
      </w:r>
    </w:p>
    <w:p>
      <w:r>
        <w:t xml:space="preserve">性别:  </w:t>
      </w:r>
    </w:p>
    <w:p>
      <w:r>
        <w:t xml:space="preserve">生年：  </w:t>
      </w:r>
    </w:p>
    <w:p>
      <w:r>
        <w:t xml:space="preserve">籍贯:  </w:t>
      </w:r>
    </w:p>
    <w:p>
      <w:r>
        <w:t xml:space="preserve">学历:  </w:t>
      </w:r>
    </w:p>
    <w:p>
      <w:r>
        <w:t xml:space="preserve">简历:  </w:t>
        <w:br/>
        <w:t>叶智坚 现任上海市静安区曹家渡街道党工委书记</w:t>
        <w:br/>
      </w:r>
    </w:p>
    <w:p/>
    <w:p>
      <w:pPr>
        <w:pStyle w:val="Heading3"/>
      </w:pPr>
      <w:r>
        <w:t xml:space="preserve">上海市  静安区  静安寺街道  </w:t>
      </w:r>
    </w:p>
    <w:p>
      <w:r>
        <w:rPr>
          <w:i/>
        </w:rPr>
        <w:t>强鹏程    上海市静安区静安寺街道办事处主任</w:t>
      </w:r>
    </w:p>
    <w:p>
      <w:r>
        <w:t xml:space="preserve">性别:  </w:t>
      </w:r>
    </w:p>
    <w:p>
      <w:r>
        <w:t xml:space="preserve">生年：  </w:t>
      </w:r>
    </w:p>
    <w:p>
      <w:r>
        <w:t xml:space="preserve">籍贯:  </w:t>
      </w:r>
    </w:p>
    <w:p>
      <w:r>
        <w:t xml:space="preserve">学历:  </w:t>
      </w:r>
    </w:p>
    <w:p>
      <w:r>
        <w:t xml:space="preserve">简历:  </w:t>
        <w:br/>
        <w:t>强鹏程 现任上海市静安区静安寺街道办事处主任</w:t>
        <w:br/>
      </w:r>
    </w:p>
    <w:p/>
    <w:p>
      <w:pPr>
        <w:pStyle w:val="Heading3"/>
      </w:pPr>
      <w:r>
        <w:t xml:space="preserve">上海市  静安区  静安寺街道  </w:t>
      </w:r>
    </w:p>
    <w:p>
      <w:r>
        <w:rPr>
          <w:i/>
        </w:rPr>
        <w:t>胥燕红    上海市静安区静安寺街道党工委书记</w:t>
      </w:r>
    </w:p>
    <w:p>
      <w:r>
        <w:t xml:space="preserve">性别:  </w:t>
      </w:r>
    </w:p>
    <w:p>
      <w:r>
        <w:t xml:space="preserve">生年：  </w:t>
      </w:r>
    </w:p>
    <w:p>
      <w:r>
        <w:t xml:space="preserve">籍贯:  </w:t>
      </w:r>
    </w:p>
    <w:p>
      <w:r>
        <w:t xml:space="preserve">学历:  </w:t>
      </w:r>
    </w:p>
    <w:p>
      <w:r>
        <w:t xml:space="preserve">简历:  </w:t>
        <w:br/>
        <w:t>胥燕红 现任上海市静安区静安寺街道党工委书记</w:t>
        <w:br/>
      </w:r>
    </w:p>
    <w:p/>
    <w:p>
      <w:pPr>
        <w:pStyle w:val="Heading3"/>
      </w:pPr>
      <w:r>
        <w:t xml:space="preserve">上海市  静安区  南京西路街道  </w:t>
      </w:r>
    </w:p>
    <w:p>
      <w:r>
        <w:rPr>
          <w:i/>
        </w:rPr>
        <w:t>贾先斌    上海市静安区南京西路街道办事处主任</w:t>
      </w:r>
    </w:p>
    <w:p>
      <w:r>
        <w:t xml:space="preserve">性别:  </w:t>
      </w:r>
    </w:p>
    <w:p>
      <w:r>
        <w:t xml:space="preserve">生年：  </w:t>
      </w:r>
    </w:p>
    <w:p>
      <w:r>
        <w:t xml:space="preserve">籍贯:  </w:t>
      </w:r>
    </w:p>
    <w:p>
      <w:r>
        <w:t xml:space="preserve">学历:  </w:t>
      </w:r>
    </w:p>
    <w:p>
      <w:r>
        <w:t xml:space="preserve">简历:  </w:t>
        <w:br/>
        <w:t>贾先斌 现任上海市静安区南京西路街道办事处主任</w:t>
        <w:br/>
      </w:r>
    </w:p>
    <w:p/>
    <w:p>
      <w:pPr>
        <w:pStyle w:val="Heading3"/>
      </w:pPr>
      <w:r>
        <w:t xml:space="preserve">上海市  静安区  南京西路街道  </w:t>
      </w:r>
    </w:p>
    <w:p>
      <w:r>
        <w:rPr>
          <w:i/>
        </w:rPr>
        <w:t>周惠珍    上海市静安区南京西路街道党工委书记</w:t>
      </w:r>
    </w:p>
    <w:p>
      <w:r>
        <w:t xml:space="preserve">性别:  </w:t>
      </w:r>
    </w:p>
    <w:p>
      <w:r>
        <w:t xml:space="preserve">生年：  </w:t>
      </w:r>
    </w:p>
    <w:p>
      <w:r>
        <w:t xml:space="preserve">籍贯:  </w:t>
      </w:r>
    </w:p>
    <w:p>
      <w:r>
        <w:t xml:space="preserve">学历:  </w:t>
      </w:r>
    </w:p>
    <w:p>
      <w:r>
        <w:t xml:space="preserve">简历:  </w:t>
        <w:br/>
        <w:t>周惠珍 现任上海市静安区南京西路街道党工委书记</w:t>
        <w:br/>
      </w:r>
    </w:p>
    <w:p/>
    <w:p>
      <w:pPr>
        <w:pStyle w:val="Heading3"/>
      </w:pPr>
      <w:r>
        <w:t xml:space="preserve">上海市  普陀区  长寿社区（街道）  </w:t>
      </w:r>
    </w:p>
    <w:p>
      <w:r>
        <w:rPr>
          <w:i/>
        </w:rPr>
        <w:t>李锐    上海市普陀区长寿社区（街道主任</w:t>
      </w:r>
    </w:p>
    <w:p>
      <w:r>
        <w:t>性别:  男</w:t>
      </w:r>
    </w:p>
    <w:p>
      <w:r>
        <w:t xml:space="preserve">生年：  </w:t>
      </w:r>
    </w:p>
    <w:p>
      <w:r>
        <w:t xml:space="preserve">籍贯:  </w:t>
      </w:r>
    </w:p>
    <w:p>
      <w:r>
        <w:t xml:space="preserve">学历:  </w:t>
      </w:r>
    </w:p>
    <w:p>
      <w:r>
        <w:t xml:space="preserve">简历:  </w:t>
        <w:br/>
        <w:t>李锐，男，1973年4月生，汉族，学历：大学，现任长寿社区（街道）党工委副书记、办事处主任。</w:t>
        <w:br/>
        <w:br/>
        <w:t>1997年毕业于同济大学汽车工程系热能动力机械专业，历任：普陀区环卫局设备科科员、科长助理，作业四队副队长，发展部部长；普陀区团区委书记助理、副书记、书记；2011年11月任普陀区长寿路街道办事处主任。</w:t>
        <w:br/>
      </w:r>
    </w:p>
    <w:p/>
    <w:p>
      <w:pPr>
        <w:pStyle w:val="Heading3"/>
      </w:pPr>
      <w:r>
        <w:t xml:space="preserve">上海市  普陀区  长寿社区（街道）  </w:t>
      </w:r>
    </w:p>
    <w:p>
      <w:r>
        <w:rPr>
          <w:i/>
        </w:rPr>
        <w:t>姜道荣    上海市普陀区长寿社区（街道）党工委书记</w:t>
      </w:r>
    </w:p>
    <w:p>
      <w:r>
        <w:t xml:space="preserve">性别:  </w:t>
      </w:r>
    </w:p>
    <w:p>
      <w:r>
        <w:t xml:space="preserve">生年：  </w:t>
      </w:r>
    </w:p>
    <w:p>
      <w:r>
        <w:t xml:space="preserve">籍贯:  </w:t>
      </w:r>
    </w:p>
    <w:p>
      <w:r>
        <w:t xml:space="preserve">学历:  </w:t>
      </w:r>
    </w:p>
    <w:p>
      <w:r>
        <w:t xml:space="preserve">简历:  </w:t>
        <w:br/>
        <w:t>姜道荣 现任上海市普陀区长寿社区（街道）党工委书记</w:t>
        <w:br/>
      </w:r>
    </w:p>
    <w:p/>
    <w:p>
      <w:pPr>
        <w:pStyle w:val="Heading3"/>
      </w:pPr>
      <w:r>
        <w:t xml:space="preserve">上海市  普陀区  长风街道  </w:t>
      </w:r>
    </w:p>
    <w:p>
      <w:r>
        <w:rPr>
          <w:i/>
        </w:rPr>
        <w:t>徐乃毅    上海市普陀区长风街道办事处主任</w:t>
      </w:r>
    </w:p>
    <w:p>
      <w:r>
        <w:t xml:space="preserve">性别:  </w:t>
      </w:r>
    </w:p>
    <w:p>
      <w:r>
        <w:t xml:space="preserve">生年：  </w:t>
      </w:r>
    </w:p>
    <w:p>
      <w:r>
        <w:t xml:space="preserve">籍贯:  </w:t>
      </w:r>
    </w:p>
    <w:p>
      <w:r>
        <w:t xml:space="preserve">学历:  </w:t>
      </w:r>
    </w:p>
    <w:p>
      <w:r>
        <w:t xml:space="preserve">简历:  </w:t>
        <w:br/>
        <w:t>徐乃毅 现任上海市普陀区长风街道办事处主任</w:t>
        <w:br/>
      </w:r>
    </w:p>
    <w:p/>
    <w:p>
      <w:pPr>
        <w:pStyle w:val="Heading3"/>
      </w:pPr>
      <w:r>
        <w:t xml:space="preserve">上海市  普陀区  长风街道  </w:t>
      </w:r>
    </w:p>
    <w:p>
      <w:r>
        <w:rPr>
          <w:i/>
        </w:rPr>
        <w:t>钱忠明    上海市普陀区长风街道党工委书记</w:t>
      </w:r>
    </w:p>
    <w:p>
      <w:r>
        <w:t xml:space="preserve">性别:  </w:t>
      </w:r>
    </w:p>
    <w:p>
      <w:r>
        <w:t xml:space="preserve">生年：  </w:t>
      </w:r>
    </w:p>
    <w:p>
      <w:r>
        <w:t xml:space="preserve">籍贯:  </w:t>
      </w:r>
    </w:p>
    <w:p>
      <w:r>
        <w:t xml:space="preserve">学历:  </w:t>
      </w:r>
    </w:p>
    <w:p>
      <w:r>
        <w:t xml:space="preserve">简历:  </w:t>
        <w:br/>
        <w:t>钱忠明 现任上海市普陀区长风街道党工委书记</w:t>
        <w:br/>
      </w:r>
    </w:p>
    <w:p/>
    <w:p>
      <w:pPr>
        <w:pStyle w:val="Heading3"/>
      </w:pPr>
      <w:r>
        <w:t xml:space="preserve">上海市  普陀区  宜川路街道  </w:t>
      </w:r>
    </w:p>
    <w:p>
      <w:r>
        <w:rPr>
          <w:i/>
        </w:rPr>
        <w:t>张建东    上海市普陀区宜川路街道办事处主任</w:t>
      </w:r>
    </w:p>
    <w:p>
      <w:r>
        <w:t xml:space="preserve">性别:  </w:t>
      </w:r>
    </w:p>
    <w:p>
      <w:r>
        <w:t xml:space="preserve">生年：  </w:t>
      </w:r>
    </w:p>
    <w:p>
      <w:r>
        <w:t xml:space="preserve">籍贯:  </w:t>
      </w:r>
    </w:p>
    <w:p>
      <w:r>
        <w:t xml:space="preserve">学历:  </w:t>
      </w:r>
    </w:p>
    <w:p>
      <w:r>
        <w:t xml:space="preserve">简历:  </w:t>
        <w:br/>
        <w:t>张建东 现任上海市普陀区宜川路街道办事处主任</w:t>
        <w:br/>
      </w:r>
    </w:p>
    <w:p/>
    <w:p>
      <w:pPr>
        <w:pStyle w:val="Heading3"/>
      </w:pPr>
      <w:r>
        <w:t xml:space="preserve">上海市  普陀区  宜川路街道  </w:t>
      </w:r>
    </w:p>
    <w:p>
      <w:r>
        <w:rPr>
          <w:i/>
        </w:rPr>
        <w:t>张桂文    上海市普陀区宜川路街道党工委书记</w:t>
      </w:r>
    </w:p>
    <w:p>
      <w:r>
        <w:t xml:space="preserve">性别:  </w:t>
      </w:r>
    </w:p>
    <w:p>
      <w:r>
        <w:t xml:space="preserve">生年：  </w:t>
      </w:r>
    </w:p>
    <w:p>
      <w:r>
        <w:t xml:space="preserve">籍贯:  </w:t>
      </w:r>
    </w:p>
    <w:p>
      <w:r>
        <w:t xml:space="preserve">学历:  </w:t>
      </w:r>
    </w:p>
    <w:p>
      <w:r>
        <w:t xml:space="preserve">简历:  </w:t>
        <w:br/>
        <w:t>张桂文 现任上海市普陀区宜川路街道党工委书记</w:t>
        <w:br/>
      </w:r>
    </w:p>
    <w:p/>
    <w:p>
      <w:pPr>
        <w:pStyle w:val="Heading3"/>
      </w:pPr>
      <w:r>
        <w:t xml:space="preserve">上海市  普陀区  甘泉社区（街道）  </w:t>
      </w:r>
    </w:p>
    <w:p>
      <w:r>
        <w:rPr>
          <w:i/>
        </w:rPr>
        <w:t>蒋龙    上海市普陀区甘泉社区（街道）主任</w:t>
      </w:r>
    </w:p>
    <w:p>
      <w:r>
        <w:t xml:space="preserve">性别:  </w:t>
      </w:r>
    </w:p>
    <w:p>
      <w:r>
        <w:t xml:space="preserve">生年：  </w:t>
      </w:r>
    </w:p>
    <w:p>
      <w:r>
        <w:t xml:space="preserve">籍贯:  </w:t>
      </w:r>
    </w:p>
    <w:p>
      <w:r>
        <w:t xml:space="preserve">学历:  </w:t>
      </w:r>
    </w:p>
    <w:p>
      <w:r>
        <w:t xml:space="preserve">简历:  </w:t>
        <w:br/>
        <w:t>蒋龙 现任上海市普陀区甘泉社区（街道）主任</w:t>
        <w:br/>
      </w:r>
    </w:p>
    <w:p/>
    <w:p>
      <w:pPr>
        <w:pStyle w:val="Heading3"/>
      </w:pPr>
      <w:r>
        <w:t xml:space="preserve">上海市  普陀区  甘泉社区（街道）  </w:t>
      </w:r>
    </w:p>
    <w:p>
      <w:r>
        <w:rPr>
          <w:i/>
        </w:rPr>
        <w:t>姚军    上海市普陀区甘泉社区（街道）党工委书记</w:t>
      </w:r>
    </w:p>
    <w:p>
      <w:r>
        <w:t xml:space="preserve">性别:  </w:t>
      </w:r>
    </w:p>
    <w:p>
      <w:r>
        <w:t xml:space="preserve">生年：  </w:t>
      </w:r>
    </w:p>
    <w:p>
      <w:r>
        <w:t xml:space="preserve">籍贯:  </w:t>
      </w:r>
    </w:p>
    <w:p>
      <w:r>
        <w:t xml:space="preserve">学历:  </w:t>
      </w:r>
    </w:p>
    <w:p>
      <w:r>
        <w:t xml:space="preserve">简历:  </w:t>
        <w:br/>
        <w:t>姚军 现任上海市普陀区甘泉社区（街道）党工委书记</w:t>
        <w:br/>
      </w:r>
    </w:p>
    <w:p/>
    <w:p>
      <w:pPr>
        <w:pStyle w:val="Heading3"/>
      </w:pPr>
      <w:r>
        <w:t xml:space="preserve">上海市  普陀区  长征镇  </w:t>
      </w:r>
    </w:p>
    <w:p>
      <w:r>
        <w:rPr>
          <w:i/>
        </w:rPr>
        <w:t>陈琦华    上海市普陀区长征镇镇长</w:t>
      </w:r>
    </w:p>
    <w:p>
      <w:r>
        <w:t xml:space="preserve">性别:  </w:t>
      </w:r>
    </w:p>
    <w:p>
      <w:r>
        <w:t xml:space="preserve">生年：  </w:t>
      </w:r>
    </w:p>
    <w:p>
      <w:r>
        <w:t xml:space="preserve">籍贯:  </w:t>
      </w:r>
    </w:p>
    <w:p>
      <w:r>
        <w:t xml:space="preserve">学历:  </w:t>
      </w:r>
    </w:p>
    <w:p>
      <w:r>
        <w:t xml:space="preserve">简历:  </w:t>
        <w:br/>
        <w:t>陈琦华 现任上海市普陀区长征镇镇长</w:t>
        <w:br/>
      </w:r>
    </w:p>
    <w:p/>
    <w:p>
      <w:pPr>
        <w:pStyle w:val="Heading3"/>
      </w:pPr>
      <w:r>
        <w:t xml:space="preserve">上海市  普陀区  长征镇  </w:t>
      </w:r>
    </w:p>
    <w:p>
      <w:r>
        <w:rPr>
          <w:i/>
        </w:rPr>
        <w:t>汤平    上海市普陀区长征镇党委书记</w:t>
      </w:r>
    </w:p>
    <w:p>
      <w:r>
        <w:t xml:space="preserve">性别:  </w:t>
      </w:r>
    </w:p>
    <w:p>
      <w:r>
        <w:t xml:space="preserve">生年：  </w:t>
      </w:r>
    </w:p>
    <w:p>
      <w:r>
        <w:t xml:space="preserve">籍贯:  </w:t>
      </w:r>
    </w:p>
    <w:p>
      <w:r>
        <w:t xml:space="preserve">学历:  </w:t>
      </w:r>
    </w:p>
    <w:p>
      <w:r>
        <w:t xml:space="preserve">简历:  </w:t>
        <w:br/>
        <w:t>汤平 现任上海市普陀区长征镇党委书记</w:t>
        <w:br/>
      </w:r>
    </w:p>
    <w:p/>
    <w:p>
      <w:pPr>
        <w:pStyle w:val="Heading3"/>
      </w:pPr>
      <w:r>
        <w:t xml:space="preserve">上海市  普陀区  桃浦镇  </w:t>
      </w:r>
    </w:p>
    <w:p>
      <w:r>
        <w:rPr>
          <w:i/>
        </w:rPr>
        <w:t>李刚    上海市普陀区桃浦镇镇长</w:t>
      </w:r>
    </w:p>
    <w:p>
      <w:r>
        <w:t xml:space="preserve">性别:  </w:t>
      </w:r>
    </w:p>
    <w:p>
      <w:r>
        <w:t xml:space="preserve">生年：  </w:t>
      </w:r>
    </w:p>
    <w:p>
      <w:r>
        <w:t xml:space="preserve">籍贯:  </w:t>
      </w:r>
    </w:p>
    <w:p>
      <w:r>
        <w:t xml:space="preserve">学历:  </w:t>
      </w:r>
    </w:p>
    <w:p>
      <w:r>
        <w:t xml:space="preserve">简历:  </w:t>
        <w:br/>
        <w:t>李刚 现任上海市普陀区桃浦镇镇长</w:t>
        <w:br/>
      </w:r>
    </w:p>
    <w:p/>
    <w:p>
      <w:pPr>
        <w:pStyle w:val="Heading3"/>
      </w:pPr>
      <w:r>
        <w:t xml:space="preserve">上海市  普陀区  桃浦镇  </w:t>
      </w:r>
    </w:p>
    <w:p>
      <w:r>
        <w:rPr>
          <w:i/>
        </w:rPr>
        <w:t>洪跃弟    上海市普陀区桃浦镇党委书记</w:t>
      </w:r>
    </w:p>
    <w:p>
      <w:r>
        <w:t xml:space="preserve">性别:  </w:t>
      </w:r>
    </w:p>
    <w:p>
      <w:r>
        <w:t xml:space="preserve">生年：  </w:t>
      </w:r>
    </w:p>
    <w:p>
      <w:r>
        <w:t xml:space="preserve">籍贯:  </w:t>
      </w:r>
    </w:p>
    <w:p>
      <w:r>
        <w:t xml:space="preserve">学历:  </w:t>
      </w:r>
    </w:p>
    <w:p>
      <w:r>
        <w:t xml:space="preserve">简历:  </w:t>
        <w:br/>
        <w:t>洪跃弟 现任上海市普陀区桃浦镇党委书记</w:t>
        <w:br/>
      </w:r>
    </w:p>
    <w:p/>
    <w:p>
      <w:pPr>
        <w:pStyle w:val="Heading3"/>
      </w:pPr>
      <w:r>
        <w:t xml:space="preserve">上海市  普陀区  真如镇  </w:t>
      </w:r>
    </w:p>
    <w:p>
      <w:r>
        <w:rPr>
          <w:i/>
        </w:rPr>
        <w:t>孟庆源    上海市普陀区真如镇镇长</w:t>
      </w:r>
    </w:p>
    <w:p>
      <w:r>
        <w:t xml:space="preserve">性别:  </w:t>
      </w:r>
    </w:p>
    <w:p>
      <w:r>
        <w:t xml:space="preserve">生年：  </w:t>
      </w:r>
    </w:p>
    <w:p>
      <w:r>
        <w:t xml:space="preserve">籍贯:  </w:t>
      </w:r>
    </w:p>
    <w:p>
      <w:r>
        <w:t xml:space="preserve">学历:  </w:t>
      </w:r>
    </w:p>
    <w:p>
      <w:r>
        <w:t xml:space="preserve">简历:  </w:t>
        <w:br/>
        <w:t>孟庆源 现任上海市普陀区真如镇镇长</w:t>
        <w:br/>
      </w:r>
    </w:p>
    <w:p/>
    <w:p>
      <w:pPr>
        <w:pStyle w:val="Heading3"/>
      </w:pPr>
      <w:r>
        <w:t xml:space="preserve">上海市  普陀区  真如镇  </w:t>
      </w:r>
    </w:p>
    <w:p>
      <w:r>
        <w:rPr>
          <w:i/>
        </w:rPr>
        <w:t>李海云    上海市普陀区真如镇党委书记</w:t>
      </w:r>
    </w:p>
    <w:p>
      <w:r>
        <w:t xml:space="preserve">性别:  </w:t>
      </w:r>
    </w:p>
    <w:p>
      <w:r>
        <w:t xml:space="preserve">生年：  </w:t>
      </w:r>
    </w:p>
    <w:p>
      <w:r>
        <w:t xml:space="preserve">籍贯:  </w:t>
      </w:r>
    </w:p>
    <w:p>
      <w:r>
        <w:t xml:space="preserve">学历:  </w:t>
      </w:r>
    </w:p>
    <w:p>
      <w:r>
        <w:t xml:space="preserve">简历:  </w:t>
        <w:br/>
        <w:t>李海云 现任上海市普陀区真如镇党委书记</w:t>
        <w:br/>
      </w:r>
    </w:p>
    <w:p/>
    <w:p>
      <w:pPr>
        <w:pStyle w:val="Heading3"/>
      </w:pPr>
      <w:r>
        <w:t xml:space="preserve">上海市  普陀区  曹杨社区  </w:t>
      </w:r>
    </w:p>
    <w:p>
      <w:r>
        <w:rPr>
          <w:i/>
        </w:rPr>
        <w:t>潘旭山    上海市普陀区曹阳社区街道办事处主任</w:t>
      </w:r>
    </w:p>
    <w:p>
      <w:r>
        <w:t xml:space="preserve">性别:  </w:t>
      </w:r>
    </w:p>
    <w:p>
      <w:r>
        <w:t xml:space="preserve">生年：  </w:t>
      </w:r>
    </w:p>
    <w:p>
      <w:r>
        <w:t xml:space="preserve">籍贯:  </w:t>
      </w:r>
    </w:p>
    <w:p>
      <w:r>
        <w:t xml:space="preserve">学历:  </w:t>
      </w:r>
    </w:p>
    <w:p>
      <w:r>
        <w:t xml:space="preserve">简历:  </w:t>
        <w:br/>
        <w:t>潘旭山 现任上海市普陀区曹阳社区街道办事处主任</w:t>
        <w:br/>
      </w:r>
    </w:p>
    <w:p/>
    <w:p>
      <w:pPr>
        <w:pStyle w:val="Heading3"/>
      </w:pPr>
      <w:r>
        <w:t xml:space="preserve">上海市  普陀区  曹杨社区  </w:t>
      </w:r>
    </w:p>
    <w:p>
      <w:r>
        <w:rPr>
          <w:i/>
        </w:rPr>
        <w:t>陆孜浩    上海市普陀区曹杨社区党委书记</w:t>
      </w:r>
    </w:p>
    <w:p>
      <w:r>
        <w:t xml:space="preserve">性别:  </w:t>
      </w:r>
    </w:p>
    <w:p>
      <w:r>
        <w:t xml:space="preserve">生年：  </w:t>
      </w:r>
    </w:p>
    <w:p>
      <w:r>
        <w:t xml:space="preserve">籍贯:  </w:t>
      </w:r>
    </w:p>
    <w:p>
      <w:r>
        <w:t xml:space="preserve">学历:  </w:t>
      </w:r>
    </w:p>
    <w:p>
      <w:r>
        <w:t xml:space="preserve">简历:  </w:t>
        <w:br/>
        <w:t>陆孜浩 现任上海市普陀区曹杨社区党委书记</w:t>
        <w:br/>
      </w:r>
    </w:p>
    <w:p/>
    <w:p>
      <w:pPr>
        <w:pStyle w:val="Heading3"/>
      </w:pPr>
      <w:r>
        <w:t xml:space="preserve">上海市  虹口区  四川北路街道  </w:t>
      </w:r>
    </w:p>
    <w:p>
      <w:r>
        <w:rPr>
          <w:i/>
        </w:rPr>
        <w:t>万建辉    上海市虹口区四川北路街道办事处主任</w:t>
      </w:r>
    </w:p>
    <w:p>
      <w:r>
        <w:t xml:space="preserve">性别:  </w:t>
      </w:r>
    </w:p>
    <w:p>
      <w:r>
        <w:t xml:space="preserve">生年：  </w:t>
      </w:r>
    </w:p>
    <w:p>
      <w:r>
        <w:t xml:space="preserve">籍贯:  </w:t>
      </w:r>
    </w:p>
    <w:p>
      <w:r>
        <w:t xml:space="preserve">学历:  </w:t>
      </w:r>
    </w:p>
    <w:p>
      <w:r>
        <w:t xml:space="preserve">简历:  </w:t>
        <w:br/>
        <w:t>万建辉 现任上海市虹口区四川北路街道办事处主任</w:t>
        <w:br/>
      </w:r>
    </w:p>
    <w:p/>
    <w:p>
      <w:pPr>
        <w:pStyle w:val="Heading3"/>
      </w:pPr>
      <w:r>
        <w:t xml:space="preserve">上海市  虹口区  四川北路街道  </w:t>
      </w:r>
    </w:p>
    <w:p>
      <w:r>
        <w:rPr>
          <w:i/>
        </w:rPr>
        <w:t>杨鼎忠    上海市虹口区四川北路街道党工委书记</w:t>
      </w:r>
    </w:p>
    <w:p>
      <w:r>
        <w:t xml:space="preserve">性别:  </w:t>
      </w:r>
    </w:p>
    <w:p>
      <w:r>
        <w:t xml:space="preserve">生年：  </w:t>
      </w:r>
    </w:p>
    <w:p>
      <w:r>
        <w:t xml:space="preserve">籍贯:  </w:t>
      </w:r>
    </w:p>
    <w:p>
      <w:r>
        <w:t xml:space="preserve">学历:  </w:t>
      </w:r>
    </w:p>
    <w:p>
      <w:r>
        <w:t xml:space="preserve">简历:  </w:t>
        <w:br/>
        <w:t>杨鼎忠 现任上海市虹口区四川北路街道党工委书记</w:t>
        <w:br/>
      </w:r>
    </w:p>
    <w:p/>
    <w:p>
      <w:pPr>
        <w:pStyle w:val="Heading3"/>
      </w:pPr>
      <w:r>
        <w:t xml:space="preserve">上海市  虹口区  欧阳路街道  </w:t>
      </w:r>
    </w:p>
    <w:p>
      <w:r>
        <w:rPr>
          <w:i/>
        </w:rPr>
        <w:t>蔡伟    上海市虹口区欧阳路街道办事处主任</w:t>
      </w:r>
    </w:p>
    <w:p>
      <w:r>
        <w:t xml:space="preserve">性别:  </w:t>
      </w:r>
    </w:p>
    <w:p>
      <w:r>
        <w:t xml:space="preserve">生年：  </w:t>
      </w:r>
    </w:p>
    <w:p>
      <w:r>
        <w:t xml:space="preserve">籍贯:  </w:t>
      </w:r>
    </w:p>
    <w:p>
      <w:r>
        <w:t xml:space="preserve">学历:  </w:t>
      </w:r>
    </w:p>
    <w:p>
      <w:r>
        <w:t xml:space="preserve">简历:  </w:t>
        <w:br/>
        <w:t>蔡伟 现任上海市虹口区欧阳路街道办事处主任</w:t>
        <w:br/>
      </w:r>
    </w:p>
    <w:p/>
    <w:p>
      <w:pPr>
        <w:pStyle w:val="Heading3"/>
      </w:pPr>
      <w:r>
        <w:t xml:space="preserve">上海市  虹口区  欧阳路街道  </w:t>
      </w:r>
    </w:p>
    <w:p>
      <w:r>
        <w:rPr>
          <w:i/>
        </w:rPr>
        <w:t>潘明云    上海市虹口区欧阳路街道党工委书记</w:t>
      </w:r>
    </w:p>
    <w:p>
      <w:r>
        <w:t xml:space="preserve">性别:  </w:t>
      </w:r>
    </w:p>
    <w:p>
      <w:r>
        <w:t xml:space="preserve">生年：  </w:t>
      </w:r>
    </w:p>
    <w:p>
      <w:r>
        <w:t xml:space="preserve">籍贯:  </w:t>
      </w:r>
    </w:p>
    <w:p>
      <w:r>
        <w:t xml:space="preserve">学历:  </w:t>
      </w:r>
    </w:p>
    <w:p>
      <w:r>
        <w:t xml:space="preserve">简历:  </w:t>
        <w:br/>
        <w:t>潘明云 现任上海市虹口区欧阳路街道党工委书记</w:t>
        <w:br/>
      </w:r>
    </w:p>
    <w:p/>
    <w:p>
      <w:pPr>
        <w:pStyle w:val="Heading3"/>
      </w:pPr>
      <w:r>
        <w:t xml:space="preserve">上海市  虹口区  嘉兴路街道  </w:t>
      </w:r>
    </w:p>
    <w:p>
      <w:r>
        <w:rPr>
          <w:i/>
        </w:rPr>
        <w:t>芦雷    上海市虹口区嘉兴路街道办事处主任</w:t>
      </w:r>
    </w:p>
    <w:p>
      <w:r>
        <w:t xml:space="preserve">性别:  </w:t>
      </w:r>
    </w:p>
    <w:p>
      <w:r>
        <w:t xml:space="preserve">生年：  </w:t>
      </w:r>
    </w:p>
    <w:p>
      <w:r>
        <w:t xml:space="preserve">籍贯:  </w:t>
      </w:r>
    </w:p>
    <w:p>
      <w:r>
        <w:t xml:space="preserve">学历:  </w:t>
      </w:r>
    </w:p>
    <w:p>
      <w:r>
        <w:t xml:space="preserve">简历:  </w:t>
        <w:br/>
        <w:t>芦雷 现任上海市虹口区嘉兴路街道办事处主任</w:t>
        <w:br/>
      </w:r>
    </w:p>
    <w:p/>
    <w:p>
      <w:pPr>
        <w:pStyle w:val="Heading3"/>
      </w:pPr>
      <w:r>
        <w:t xml:space="preserve">上海市  虹口区  嘉兴路街道  </w:t>
      </w:r>
    </w:p>
    <w:p>
      <w:r>
        <w:rPr>
          <w:i/>
        </w:rPr>
        <w:t>郭启文    上海市虹口区嘉兴路街道党工委书记</w:t>
      </w:r>
    </w:p>
    <w:p>
      <w:r>
        <w:t xml:space="preserve">性别:  </w:t>
      </w:r>
    </w:p>
    <w:p>
      <w:r>
        <w:t xml:space="preserve">生年：  </w:t>
      </w:r>
    </w:p>
    <w:p>
      <w:r>
        <w:t xml:space="preserve">籍贯:  </w:t>
      </w:r>
    </w:p>
    <w:p>
      <w:r>
        <w:t xml:space="preserve">学历:  </w:t>
      </w:r>
    </w:p>
    <w:p>
      <w:r>
        <w:t xml:space="preserve">简历:  </w:t>
        <w:br/>
        <w:t>郭启文 现任上海市虹口区嘉兴路街道党工委书记</w:t>
        <w:br/>
      </w:r>
    </w:p>
    <w:p/>
    <w:p>
      <w:pPr>
        <w:pStyle w:val="Heading3"/>
      </w:pPr>
      <w:r>
        <w:t xml:space="preserve">上海市  虹口区  曲阳路街道  </w:t>
      </w:r>
    </w:p>
    <w:p>
      <w:r>
        <w:rPr>
          <w:i/>
        </w:rPr>
        <w:t>王燕华    上海市虹口区曲阳路街道办事处主任</w:t>
      </w:r>
    </w:p>
    <w:p>
      <w:r>
        <w:t xml:space="preserve">性别:  </w:t>
      </w:r>
    </w:p>
    <w:p>
      <w:r>
        <w:t xml:space="preserve">生年：  </w:t>
      </w:r>
    </w:p>
    <w:p>
      <w:r>
        <w:t xml:space="preserve">籍贯:  </w:t>
      </w:r>
    </w:p>
    <w:p>
      <w:r>
        <w:t xml:space="preserve">学历:  </w:t>
      </w:r>
    </w:p>
    <w:p>
      <w:r>
        <w:t xml:space="preserve">简历:  </w:t>
        <w:br/>
        <w:t>王燕华 现任上海市虹口区曲阳路街道办事处主任</w:t>
        <w:br/>
      </w:r>
    </w:p>
    <w:p/>
    <w:p>
      <w:pPr>
        <w:pStyle w:val="Heading3"/>
      </w:pPr>
      <w:r>
        <w:t xml:space="preserve">上海市  虹口区  曲阳路街道  </w:t>
      </w:r>
    </w:p>
    <w:p>
      <w:r>
        <w:rPr>
          <w:i/>
        </w:rPr>
        <w:t>张强    上海市虹口区曲阳路街道党工委书记</w:t>
      </w:r>
    </w:p>
    <w:p>
      <w:r>
        <w:t xml:space="preserve">性别:  </w:t>
      </w:r>
    </w:p>
    <w:p>
      <w:r>
        <w:t xml:space="preserve">生年：  </w:t>
      </w:r>
    </w:p>
    <w:p>
      <w:r>
        <w:t xml:space="preserve">籍贯:  </w:t>
      </w:r>
    </w:p>
    <w:p>
      <w:r>
        <w:t xml:space="preserve">学历:  </w:t>
      </w:r>
    </w:p>
    <w:p>
      <w:r>
        <w:t xml:space="preserve">简历:  </w:t>
        <w:br/>
        <w:t>张强 现任上海市虹口区曲阳路街道党工委书记</w:t>
        <w:br/>
      </w:r>
    </w:p>
    <w:p/>
    <w:p>
      <w:pPr>
        <w:pStyle w:val="Heading3"/>
      </w:pPr>
      <w:r>
        <w:t xml:space="preserve">上海市  虹口区  提篮桥街道  </w:t>
      </w:r>
    </w:p>
    <w:p>
      <w:r>
        <w:rPr>
          <w:i/>
        </w:rPr>
        <w:t>张国跃    上海市虹口区提篮桥街道办事处主任</w:t>
      </w:r>
    </w:p>
    <w:p>
      <w:r>
        <w:t xml:space="preserve">性别:  </w:t>
      </w:r>
    </w:p>
    <w:p>
      <w:r>
        <w:t xml:space="preserve">生年：  </w:t>
      </w:r>
    </w:p>
    <w:p>
      <w:r>
        <w:t xml:space="preserve">籍贯:  </w:t>
      </w:r>
    </w:p>
    <w:p>
      <w:r>
        <w:t xml:space="preserve">学历:  </w:t>
      </w:r>
    </w:p>
    <w:p>
      <w:r>
        <w:t xml:space="preserve">简历:  </w:t>
        <w:br/>
        <w:t>张国跃 现任上海市虹口区提篮桥街道办事处主任</w:t>
        <w:br/>
      </w:r>
    </w:p>
    <w:p/>
    <w:p>
      <w:pPr>
        <w:pStyle w:val="Heading3"/>
      </w:pPr>
      <w:r>
        <w:t xml:space="preserve">上海市  虹口区  提篮桥街道  </w:t>
      </w:r>
    </w:p>
    <w:p>
      <w:r>
        <w:rPr>
          <w:i/>
        </w:rPr>
        <w:t>胡军    上海市虹口区提篮桥街道党工委书记</w:t>
      </w:r>
    </w:p>
    <w:p>
      <w:r>
        <w:t xml:space="preserve">性别:  </w:t>
      </w:r>
    </w:p>
    <w:p>
      <w:r>
        <w:t xml:space="preserve">生年：  </w:t>
      </w:r>
    </w:p>
    <w:p>
      <w:r>
        <w:t xml:space="preserve">籍贯:  </w:t>
      </w:r>
    </w:p>
    <w:p>
      <w:r>
        <w:t xml:space="preserve">学历:  </w:t>
      </w:r>
    </w:p>
    <w:p>
      <w:r>
        <w:t xml:space="preserve">简历:  </w:t>
        <w:br/>
        <w:t>胡军 现任上海市虹口区提篮桥街道党工委书记</w:t>
        <w:br/>
      </w:r>
    </w:p>
    <w:p/>
    <w:p>
      <w:pPr>
        <w:pStyle w:val="Heading3"/>
      </w:pPr>
      <w:r>
        <w:t xml:space="preserve">上海市  虹口区  广中路街道  </w:t>
      </w:r>
    </w:p>
    <w:p>
      <w:r>
        <w:rPr>
          <w:i/>
        </w:rPr>
        <w:t>卞学敏    上海市虹口区广中路街道办事处主任</w:t>
      </w:r>
    </w:p>
    <w:p>
      <w:r>
        <w:t xml:space="preserve">性别:  </w:t>
      </w:r>
    </w:p>
    <w:p>
      <w:r>
        <w:t xml:space="preserve">生年：  </w:t>
      </w:r>
    </w:p>
    <w:p>
      <w:r>
        <w:t xml:space="preserve">籍贯:  </w:t>
      </w:r>
    </w:p>
    <w:p>
      <w:r>
        <w:t xml:space="preserve">学历:  </w:t>
      </w:r>
    </w:p>
    <w:p>
      <w:r>
        <w:t xml:space="preserve">简历:  </w:t>
        <w:br/>
        <w:t>卞学敏 现任上海市虹口区广中路街道办事处主任</w:t>
        <w:br/>
      </w:r>
    </w:p>
    <w:p/>
    <w:p>
      <w:pPr>
        <w:pStyle w:val="Heading3"/>
      </w:pPr>
      <w:r>
        <w:t xml:space="preserve">上海市  虹口区  广中路街道  </w:t>
      </w:r>
    </w:p>
    <w:p>
      <w:r>
        <w:rPr>
          <w:i/>
        </w:rPr>
        <w:t>朱浩    上海市虹口区广中路街道党工委书记</w:t>
      </w:r>
    </w:p>
    <w:p>
      <w:r>
        <w:t xml:space="preserve">性别:  </w:t>
      </w:r>
    </w:p>
    <w:p>
      <w:r>
        <w:t xml:space="preserve">生年：  </w:t>
      </w:r>
    </w:p>
    <w:p>
      <w:r>
        <w:t xml:space="preserve">籍贯:  </w:t>
      </w:r>
    </w:p>
    <w:p>
      <w:r>
        <w:t xml:space="preserve">学历:  </w:t>
      </w:r>
    </w:p>
    <w:p>
      <w:r>
        <w:t xml:space="preserve">简历:  </w:t>
        <w:br/>
        <w:t>朱浩 现任上海市虹口区广中路街道党工委书记</w:t>
        <w:br/>
      </w:r>
    </w:p>
    <w:p/>
    <w:p>
      <w:pPr>
        <w:pStyle w:val="Heading3"/>
      </w:pPr>
      <w:r>
        <w:t xml:space="preserve">上海市  虹口区  凉城新村街道  </w:t>
      </w:r>
    </w:p>
    <w:p>
      <w:r>
        <w:rPr>
          <w:i/>
        </w:rPr>
        <w:t>雷捷    上海市虹口区凉城新村街道办事处主任</w:t>
      </w:r>
    </w:p>
    <w:p>
      <w:r>
        <w:t xml:space="preserve">性别:  </w:t>
      </w:r>
    </w:p>
    <w:p>
      <w:r>
        <w:t xml:space="preserve">生年：  </w:t>
      </w:r>
    </w:p>
    <w:p>
      <w:r>
        <w:t xml:space="preserve">籍贯:  </w:t>
      </w:r>
    </w:p>
    <w:p>
      <w:r>
        <w:t xml:space="preserve">学历:  </w:t>
      </w:r>
    </w:p>
    <w:p>
      <w:r>
        <w:t xml:space="preserve">简历:  </w:t>
        <w:br/>
        <w:t>雷捷 现任上海市虹口区凉城新村街道办事处主任</w:t>
        <w:br/>
      </w:r>
    </w:p>
    <w:p/>
    <w:p>
      <w:pPr>
        <w:pStyle w:val="Heading3"/>
      </w:pPr>
      <w:r>
        <w:t xml:space="preserve">上海市  虹口区  凉城新村街道  </w:t>
      </w:r>
    </w:p>
    <w:p>
      <w:r>
        <w:rPr>
          <w:i/>
        </w:rPr>
        <w:t>姜海哨    上海市虹口区凉城新村街道党工委书记</w:t>
      </w:r>
    </w:p>
    <w:p>
      <w:r>
        <w:t xml:space="preserve">性别:  </w:t>
      </w:r>
    </w:p>
    <w:p>
      <w:r>
        <w:t xml:space="preserve">生年：  </w:t>
      </w:r>
    </w:p>
    <w:p>
      <w:r>
        <w:t xml:space="preserve">籍贯:  </w:t>
      </w:r>
    </w:p>
    <w:p>
      <w:r>
        <w:t xml:space="preserve">学历:  </w:t>
      </w:r>
    </w:p>
    <w:p>
      <w:r>
        <w:t xml:space="preserve">简历:  </w:t>
        <w:br/>
        <w:t>姜海哨 现任上海市虹口区凉城新村街道党工委书记</w:t>
        <w:br/>
      </w:r>
    </w:p>
    <w:p/>
    <w:p>
      <w:pPr>
        <w:pStyle w:val="Heading3"/>
      </w:pPr>
      <w:r>
        <w:t xml:space="preserve">上海市  虹口区  江湾镇街道  </w:t>
      </w:r>
    </w:p>
    <w:p>
      <w:r>
        <w:rPr>
          <w:i/>
        </w:rPr>
        <w:t>濮正虎    上海市虹口区江湾镇街道办事处主任</w:t>
      </w:r>
    </w:p>
    <w:p>
      <w:r>
        <w:t xml:space="preserve">性别:  </w:t>
      </w:r>
    </w:p>
    <w:p>
      <w:r>
        <w:t xml:space="preserve">生年：  </w:t>
      </w:r>
    </w:p>
    <w:p>
      <w:r>
        <w:t xml:space="preserve">籍贯:  </w:t>
      </w:r>
    </w:p>
    <w:p>
      <w:r>
        <w:t xml:space="preserve">学历:  </w:t>
      </w:r>
    </w:p>
    <w:p>
      <w:r>
        <w:t xml:space="preserve">简历:  </w:t>
        <w:br/>
        <w:t>濮正虎 现任上海市虹口区江湾镇街道办事处主任</w:t>
        <w:br/>
      </w:r>
    </w:p>
    <w:p/>
    <w:p>
      <w:pPr>
        <w:pStyle w:val="Heading3"/>
      </w:pPr>
      <w:r>
        <w:t xml:space="preserve">上海市  虹口区  江湾镇街道  </w:t>
      </w:r>
    </w:p>
    <w:p>
      <w:r>
        <w:rPr>
          <w:i/>
        </w:rPr>
        <w:t>耿彧    上海市虹口区江湾镇街道党工委书记</w:t>
      </w:r>
    </w:p>
    <w:p>
      <w:r>
        <w:t xml:space="preserve">性别:  </w:t>
      </w:r>
    </w:p>
    <w:p>
      <w:r>
        <w:t xml:space="preserve">生年：  </w:t>
      </w:r>
    </w:p>
    <w:p>
      <w:r>
        <w:t xml:space="preserve">籍贯:  </w:t>
      </w:r>
    </w:p>
    <w:p>
      <w:r>
        <w:t xml:space="preserve">学历:  </w:t>
      </w:r>
    </w:p>
    <w:p>
      <w:r>
        <w:t xml:space="preserve">简历:  </w:t>
        <w:br/>
        <w:t>耿彧 现任上海市虹口区江湾镇街道党工委书记</w:t>
        <w:br/>
      </w:r>
    </w:p>
    <w:p/>
    <w:p>
      <w:pPr>
        <w:pStyle w:val="Heading3"/>
      </w:pPr>
      <w:r>
        <w:t xml:space="preserve">上海市  杨浦区  定海路街道  </w:t>
      </w:r>
    </w:p>
    <w:p>
      <w:r>
        <w:rPr>
          <w:i/>
        </w:rPr>
        <w:t>王莲青    上海市杨浦区定海路街道办事处主任</w:t>
      </w:r>
    </w:p>
    <w:p>
      <w:r>
        <w:t>性别:  女</w:t>
      </w:r>
    </w:p>
    <w:p>
      <w:r>
        <w:t xml:space="preserve">生年：  </w:t>
      </w:r>
    </w:p>
    <w:p>
      <w:r>
        <w:t xml:space="preserve">籍贯:  </w:t>
      </w:r>
    </w:p>
    <w:p>
      <w:r>
        <w:t xml:space="preserve">学历:  </w:t>
      </w:r>
    </w:p>
    <w:p>
      <w:r>
        <w:t xml:space="preserve">简历:  </w:t>
        <w:br/>
        <w:t xml:space="preserve">    王莲青，女，43岁，大学学历（硕士学位），现任定海路社区（街道）党工委副书记、定海路街道办事处主任。</w:t>
        <w:br/>
        <w:br/>
        <w:t xml:space="preserve">    主要工作经历：曾任杨浦区五角场街道办事处副主任，平凉路街道办事处副主任，区人民政府办公室副主任。</w:t>
        <w:br/>
      </w:r>
    </w:p>
    <w:p/>
    <w:p>
      <w:pPr>
        <w:pStyle w:val="Heading3"/>
      </w:pPr>
      <w:r>
        <w:t xml:space="preserve">上海市  杨浦区  定海路街道  </w:t>
      </w:r>
    </w:p>
    <w:p>
      <w:r>
        <w:rPr>
          <w:i/>
        </w:rPr>
        <w:t>龚顺明    上海市杨浦区定海路街道党工委书记</w:t>
      </w:r>
    </w:p>
    <w:p>
      <w:r>
        <w:t xml:space="preserve">性别:  </w:t>
      </w:r>
    </w:p>
    <w:p>
      <w:r>
        <w:t xml:space="preserve">生年：  </w:t>
      </w:r>
    </w:p>
    <w:p>
      <w:r>
        <w:t xml:space="preserve">籍贯:  </w:t>
      </w:r>
    </w:p>
    <w:p>
      <w:r>
        <w:t xml:space="preserve">学历:  </w:t>
      </w:r>
    </w:p>
    <w:p>
      <w:r>
        <w:t xml:space="preserve">简历:  </w:t>
        <w:br/>
        <w:t>龚顺明 现任上海市杨浦区定海路街道党工委书记</w:t>
        <w:br/>
      </w:r>
    </w:p>
    <w:p/>
    <w:p>
      <w:pPr>
        <w:pStyle w:val="Heading3"/>
      </w:pPr>
      <w:r>
        <w:t xml:space="preserve">上海市  杨浦区  大桥街道  </w:t>
      </w:r>
    </w:p>
    <w:p>
      <w:r>
        <w:rPr>
          <w:i/>
        </w:rPr>
        <w:t>刘涛    上海市杨浦区大桥街道办事处主任</w:t>
      </w:r>
    </w:p>
    <w:p>
      <w:r>
        <w:t>性别:  男</w:t>
      </w:r>
    </w:p>
    <w:p>
      <w:r>
        <w:t xml:space="preserve">生年：  </w:t>
      </w:r>
    </w:p>
    <w:p>
      <w:r>
        <w:t xml:space="preserve">籍贯:  </w:t>
      </w:r>
    </w:p>
    <w:p>
      <w:r>
        <w:t xml:space="preserve">学历:  </w:t>
      </w:r>
    </w:p>
    <w:p>
      <w:r>
        <w:t xml:space="preserve">简历:  </w:t>
        <w:br/>
        <w:t xml:space="preserve">    刘涛，男，1972年11月生，研究生学历，博士学位。现任大桥社区（街道）党工委副书记、大桥街道办事处主任。</w:t>
        <w:br/>
        <w:br/>
        <w:t xml:space="preserve">    主要工作经历：曾任上海大学土木工程系副教授、杨浦区建设和交通委员会副主任。</w:t>
        <w:br/>
      </w:r>
    </w:p>
    <w:p/>
    <w:p>
      <w:pPr>
        <w:pStyle w:val="Heading3"/>
      </w:pPr>
      <w:r>
        <w:t xml:space="preserve">上海市  杨浦区  大桥街道  </w:t>
      </w:r>
    </w:p>
    <w:p>
      <w:r>
        <w:rPr>
          <w:i/>
        </w:rPr>
        <w:t>任大连    上海市杨浦区大桥街道党工委书记</w:t>
      </w:r>
    </w:p>
    <w:p>
      <w:r>
        <w:t xml:space="preserve">性别:  </w:t>
      </w:r>
    </w:p>
    <w:p>
      <w:r>
        <w:t xml:space="preserve">生年：  </w:t>
      </w:r>
    </w:p>
    <w:p>
      <w:r>
        <w:t xml:space="preserve">籍贯:  </w:t>
      </w:r>
    </w:p>
    <w:p>
      <w:r>
        <w:t xml:space="preserve">学历:  </w:t>
      </w:r>
    </w:p>
    <w:p>
      <w:r>
        <w:t xml:space="preserve">简历:  </w:t>
        <w:br/>
        <w:t>任大连 现任上海市杨浦区大桥街道党工委书记</w:t>
        <w:br/>
      </w:r>
    </w:p>
    <w:p/>
    <w:p>
      <w:pPr>
        <w:pStyle w:val="Heading3"/>
      </w:pPr>
      <w:r>
        <w:t xml:space="preserve">上海市  杨浦区  平凉路街道  </w:t>
      </w:r>
    </w:p>
    <w:p>
      <w:r>
        <w:rPr>
          <w:i/>
        </w:rPr>
        <w:t>叶靖    上海市杨浦区平凉路街道办事处主任</w:t>
      </w:r>
    </w:p>
    <w:p>
      <w:r>
        <w:t>性别:  男</w:t>
      </w:r>
    </w:p>
    <w:p>
      <w:r>
        <w:t xml:space="preserve">生年：  </w:t>
      </w:r>
    </w:p>
    <w:p>
      <w:r>
        <w:t xml:space="preserve">籍贯:  </w:t>
      </w:r>
    </w:p>
    <w:p>
      <w:r>
        <w:t xml:space="preserve">学历:  </w:t>
      </w:r>
    </w:p>
    <w:p>
      <w:r>
        <w:t xml:space="preserve">简历:  </w:t>
        <w:br/>
        <w:t xml:space="preserve">    叶靖，男，40岁，硕士研究生。现任杨浦区平凉路街道办事处主任、社区（街道）党工委副书记。</w:t>
        <w:br/>
        <w:br/>
        <w:t xml:space="preserve">    主要工作经历：曾任杨浦区委办公室副调研员、杨浦区五角场镇副镇长。</w:t>
        <w:br/>
      </w:r>
    </w:p>
    <w:p/>
    <w:p>
      <w:pPr>
        <w:pStyle w:val="Heading3"/>
      </w:pPr>
      <w:r>
        <w:t xml:space="preserve">上海市  杨浦区  平凉路街道  </w:t>
      </w:r>
    </w:p>
    <w:p>
      <w:r>
        <w:rPr>
          <w:i/>
        </w:rPr>
        <w:t>李金刚    上海市杨浦区平凉路街道党工委书记</w:t>
      </w:r>
    </w:p>
    <w:p>
      <w:r>
        <w:t xml:space="preserve">性别:  </w:t>
      </w:r>
    </w:p>
    <w:p>
      <w:r>
        <w:t xml:space="preserve">生年：  </w:t>
      </w:r>
    </w:p>
    <w:p>
      <w:r>
        <w:t xml:space="preserve">籍贯:  </w:t>
      </w:r>
    </w:p>
    <w:p>
      <w:r>
        <w:t xml:space="preserve">学历:  </w:t>
      </w:r>
    </w:p>
    <w:p>
      <w:r>
        <w:t xml:space="preserve">简历:  </w:t>
        <w:br/>
        <w:t>李金刚 现任上海市杨浦区平凉路街道党工委书记</w:t>
        <w:br/>
      </w:r>
    </w:p>
    <w:p/>
    <w:p>
      <w:pPr>
        <w:pStyle w:val="Heading3"/>
      </w:pPr>
      <w:r>
        <w:t xml:space="preserve">上海市  杨浦区  江浦路街道  </w:t>
      </w:r>
    </w:p>
    <w:p>
      <w:r>
        <w:rPr>
          <w:i/>
        </w:rPr>
        <w:t>陶岚    上海市杨浦区江浦路街道办事处主任</w:t>
      </w:r>
    </w:p>
    <w:p>
      <w:r>
        <w:t>性别:  女</w:t>
      </w:r>
    </w:p>
    <w:p>
      <w:r>
        <w:t xml:space="preserve">生年：  </w:t>
      </w:r>
    </w:p>
    <w:p>
      <w:r>
        <w:t xml:space="preserve">籍贯:  </w:t>
      </w:r>
    </w:p>
    <w:p>
      <w:r>
        <w:t xml:space="preserve">学历:  </w:t>
      </w:r>
    </w:p>
    <w:p>
      <w:r>
        <w:t xml:space="preserve">简历:  </w:t>
        <w:br/>
        <w:t xml:space="preserve">    陶岚，女，1974年12月生，研究生学历。现任江浦路社区（街道）党工委副书记、江浦路街道办事处主任。</w:t>
        <w:br/>
        <w:br/>
        <w:t xml:space="preserve">    主要工作经历：曾任共青团杨浦区委员会副书记、杨浦区平凉路街道办事处副主任、共青团杨浦区委员会书记。</w:t>
        <w:br/>
      </w:r>
    </w:p>
    <w:p/>
    <w:p>
      <w:pPr>
        <w:pStyle w:val="Heading3"/>
      </w:pPr>
      <w:r>
        <w:t xml:space="preserve">上海市  杨浦区  江浦路街道  </w:t>
      </w:r>
    </w:p>
    <w:p>
      <w:r>
        <w:rPr>
          <w:i/>
        </w:rPr>
        <w:t>姜勇    上海市杨浦区江浦路街道党工委书记</w:t>
      </w:r>
    </w:p>
    <w:p>
      <w:r>
        <w:t xml:space="preserve">性别:  </w:t>
      </w:r>
    </w:p>
    <w:p>
      <w:r>
        <w:t xml:space="preserve">生年：  </w:t>
      </w:r>
    </w:p>
    <w:p>
      <w:r>
        <w:t xml:space="preserve">籍贯:  </w:t>
      </w:r>
    </w:p>
    <w:p>
      <w:r>
        <w:t xml:space="preserve">学历:  </w:t>
      </w:r>
    </w:p>
    <w:p>
      <w:r>
        <w:t xml:space="preserve">简历:  </w:t>
        <w:br/>
        <w:t>姜勇 现任上海市杨浦区江浦路街道党工委书记</w:t>
        <w:br/>
      </w:r>
    </w:p>
    <w:p/>
    <w:p>
      <w:pPr>
        <w:pStyle w:val="Heading3"/>
      </w:pPr>
      <w:r>
        <w:t xml:space="preserve">上海市  杨浦区  四平路街道  </w:t>
      </w:r>
    </w:p>
    <w:p>
      <w:r>
        <w:rPr>
          <w:i/>
        </w:rPr>
        <w:t>陈捷    上海市杨浦区四平路街道办事处主任</w:t>
      </w:r>
    </w:p>
    <w:p>
      <w:r>
        <w:t>性别:  男</w:t>
      </w:r>
    </w:p>
    <w:p>
      <w:r>
        <w:t xml:space="preserve">生年：  </w:t>
      </w:r>
    </w:p>
    <w:p>
      <w:r>
        <w:t xml:space="preserve">籍贯:  </w:t>
      </w:r>
    </w:p>
    <w:p>
      <w:r>
        <w:t xml:space="preserve">学历:  </w:t>
      </w:r>
    </w:p>
    <w:p>
      <w:r>
        <w:t xml:space="preserve">简历:  </w:t>
        <w:br/>
        <w:t xml:space="preserve">    陈捷，男，55岁，大专学历。现任四平路社区（街道）党工委副书记、四平路街道办事处主任。</w:t>
        <w:br/>
        <w:br/>
        <w:t xml:space="preserve">    主要工作经历：曾任杨浦区信访办副主任。</w:t>
        <w:br/>
      </w:r>
    </w:p>
    <w:p/>
    <w:p>
      <w:pPr>
        <w:pStyle w:val="Heading3"/>
      </w:pPr>
      <w:r>
        <w:t xml:space="preserve">上海市  杨浦区  四平路街道  </w:t>
      </w:r>
    </w:p>
    <w:p>
      <w:r>
        <w:rPr>
          <w:i/>
        </w:rPr>
        <w:t>程国光    上海市杨浦区四平路街道党工委书记</w:t>
      </w:r>
    </w:p>
    <w:p>
      <w:r>
        <w:t xml:space="preserve">性别:  </w:t>
      </w:r>
    </w:p>
    <w:p>
      <w:r>
        <w:t xml:space="preserve">生年：  </w:t>
      </w:r>
    </w:p>
    <w:p>
      <w:r>
        <w:t xml:space="preserve">籍贯:  </w:t>
      </w:r>
    </w:p>
    <w:p>
      <w:r>
        <w:t xml:space="preserve">学历:  </w:t>
      </w:r>
    </w:p>
    <w:p>
      <w:r>
        <w:t xml:space="preserve">简历:  </w:t>
        <w:br/>
        <w:t>程国光 现任上海市杨浦区四平路街道党工委书记</w:t>
        <w:br/>
      </w:r>
    </w:p>
    <w:p/>
    <w:p>
      <w:pPr>
        <w:pStyle w:val="Heading3"/>
      </w:pPr>
      <w:r>
        <w:t xml:space="preserve">上海市  杨浦区  控江路街道  </w:t>
      </w:r>
    </w:p>
    <w:p>
      <w:r>
        <w:rPr>
          <w:i/>
        </w:rPr>
        <w:t>何劲松    上海市杨浦区控江路街道办事处主任</w:t>
      </w:r>
    </w:p>
    <w:p>
      <w:r>
        <w:t>性别:  男</w:t>
      </w:r>
    </w:p>
    <w:p>
      <w:r>
        <w:t xml:space="preserve">生年：  </w:t>
      </w:r>
    </w:p>
    <w:p>
      <w:r>
        <w:t xml:space="preserve">籍贯:  </w:t>
      </w:r>
    </w:p>
    <w:p>
      <w:r>
        <w:t xml:space="preserve">学历:  </w:t>
      </w:r>
    </w:p>
    <w:p>
      <w:r>
        <w:t xml:space="preserve">简历:  </w:t>
        <w:br/>
        <w:t xml:space="preserve">    何劲松，男，45岁，硕士。现任中共杨浦区控江路社区（街道）工作委员会副书记，控江路街道办事处主任。</w:t>
        <w:br/>
        <w:br/>
        <w:t xml:space="preserve">    主要工作经历：曾任上海市科教机关党委副书记、上海市教卫工作党委统战处处长、上海市教委办公室主任。</w:t>
        <w:br/>
      </w:r>
    </w:p>
    <w:p/>
    <w:p>
      <w:pPr>
        <w:pStyle w:val="Heading3"/>
      </w:pPr>
      <w:r>
        <w:t xml:space="preserve">上海市  杨浦区  控江路街道  </w:t>
      </w:r>
    </w:p>
    <w:p>
      <w:r>
        <w:rPr>
          <w:i/>
        </w:rPr>
        <w:t>裘筱卿    上海市杨浦区控江路街道党工委书记</w:t>
      </w:r>
    </w:p>
    <w:p>
      <w:r>
        <w:t xml:space="preserve">性别:  </w:t>
      </w:r>
    </w:p>
    <w:p>
      <w:r>
        <w:t xml:space="preserve">生年：  </w:t>
      </w:r>
    </w:p>
    <w:p>
      <w:r>
        <w:t xml:space="preserve">籍贯:  </w:t>
      </w:r>
    </w:p>
    <w:p>
      <w:r>
        <w:t xml:space="preserve">学历:  </w:t>
      </w:r>
    </w:p>
    <w:p>
      <w:r>
        <w:t xml:space="preserve">简历:  </w:t>
        <w:br/>
        <w:t>裘筱卿 现任上海市杨浦区控江路街道党工委书记</w:t>
        <w:br/>
      </w:r>
    </w:p>
    <w:p/>
    <w:p>
      <w:pPr>
        <w:pStyle w:val="Heading3"/>
      </w:pPr>
      <w:r>
        <w:t xml:space="preserve">上海市  杨浦区  延吉新村街道  </w:t>
      </w:r>
    </w:p>
    <w:p>
      <w:r>
        <w:rPr>
          <w:i/>
        </w:rPr>
        <w:t>桂劲松    上海市杨浦区延吉新村街道办事处主任</w:t>
      </w:r>
    </w:p>
    <w:p>
      <w:r>
        <w:t>性别:  男</w:t>
      </w:r>
    </w:p>
    <w:p>
      <w:r>
        <w:t xml:space="preserve">生年：  </w:t>
      </w:r>
    </w:p>
    <w:p>
      <w:r>
        <w:t xml:space="preserve">籍贯:  </w:t>
      </w:r>
    </w:p>
    <w:p>
      <w:r>
        <w:t xml:space="preserve">学历:  </w:t>
      </w:r>
    </w:p>
    <w:p>
      <w:r>
        <w:t xml:space="preserve">简历:  </w:t>
        <w:br/>
        <w:t xml:space="preserve">     桂劲松，男，44岁，大学学历。现任延吉新村街道党工委副书记、办事处主任。</w:t>
        <w:br/>
        <w:br/>
        <w:t xml:space="preserve">    主要工作经历：曾任大桥街道党工委副调研员、四平路街道办事处副主任。</w:t>
        <w:br/>
      </w:r>
    </w:p>
    <w:p/>
    <w:p>
      <w:pPr>
        <w:pStyle w:val="Heading3"/>
      </w:pPr>
      <w:r>
        <w:t xml:space="preserve">上海市  杨浦区  延吉新村街道  </w:t>
      </w:r>
    </w:p>
    <w:p>
      <w:r>
        <w:rPr>
          <w:i/>
        </w:rPr>
        <w:t>邱红    上海市杨浦区延吉新村街道党工委书记</w:t>
      </w:r>
    </w:p>
    <w:p>
      <w:r>
        <w:t xml:space="preserve">性别:  </w:t>
      </w:r>
    </w:p>
    <w:p>
      <w:r>
        <w:t xml:space="preserve">生年：  </w:t>
      </w:r>
    </w:p>
    <w:p>
      <w:r>
        <w:t xml:space="preserve">籍贯:  </w:t>
      </w:r>
    </w:p>
    <w:p>
      <w:r>
        <w:t xml:space="preserve">学历:  </w:t>
      </w:r>
    </w:p>
    <w:p>
      <w:r>
        <w:t xml:space="preserve">简历:  </w:t>
        <w:br/>
        <w:t>邱红 现任上海市杨浦区延吉新村街道党工委书记</w:t>
        <w:br/>
      </w:r>
    </w:p>
    <w:p/>
    <w:p>
      <w:pPr>
        <w:pStyle w:val="Heading3"/>
      </w:pPr>
      <w:r>
        <w:t xml:space="preserve">上海市  杨浦区  长白新村街道  </w:t>
      </w:r>
    </w:p>
    <w:p>
      <w:r>
        <w:rPr>
          <w:i/>
        </w:rPr>
        <w:t>潘炜    上海市杨浦区长白新村街道办事处主任</w:t>
      </w:r>
    </w:p>
    <w:p>
      <w:r>
        <w:t>性别:  男</w:t>
      </w:r>
    </w:p>
    <w:p>
      <w:r>
        <w:t xml:space="preserve">生年：  </w:t>
      </w:r>
    </w:p>
    <w:p>
      <w:r>
        <w:t xml:space="preserve">籍贯:  </w:t>
      </w:r>
    </w:p>
    <w:p>
      <w:r>
        <w:t xml:space="preserve">学历:  </w:t>
      </w:r>
    </w:p>
    <w:p>
      <w:r>
        <w:t xml:space="preserve">简历:  </w:t>
        <w:br/>
        <w:t xml:space="preserve">    潘炜，男，1965年12月出生，本科学历，现任长白新村街道党工委副书记、办事处主任。</w:t>
        <w:br/>
        <w:br/>
        <w:t xml:space="preserve">    主要工作经历：曾任杨浦区政府办公室副调研员，杨浦区政府办公室副主任。</w:t>
        <w:br/>
      </w:r>
    </w:p>
    <w:p/>
    <w:p>
      <w:pPr>
        <w:pStyle w:val="Heading3"/>
      </w:pPr>
      <w:r>
        <w:t xml:space="preserve">上海市  杨浦区  长白新村街道  </w:t>
      </w:r>
    </w:p>
    <w:p>
      <w:r>
        <w:rPr>
          <w:i/>
        </w:rPr>
        <w:t>钟奕    上海市杨浦区长白新村街道党工委书记</w:t>
      </w:r>
    </w:p>
    <w:p>
      <w:r>
        <w:t xml:space="preserve">性别:  </w:t>
      </w:r>
    </w:p>
    <w:p>
      <w:r>
        <w:t xml:space="preserve">生年：  </w:t>
      </w:r>
    </w:p>
    <w:p>
      <w:r>
        <w:t xml:space="preserve">籍贯:  </w:t>
      </w:r>
    </w:p>
    <w:p>
      <w:r>
        <w:t xml:space="preserve">学历:  </w:t>
      </w:r>
    </w:p>
    <w:p>
      <w:r>
        <w:t xml:space="preserve">简历:  </w:t>
        <w:br/>
        <w:t>钟奕 现任</w:t>
        <w:br/>
      </w:r>
    </w:p>
    <w:p/>
    <w:p>
      <w:pPr>
        <w:pStyle w:val="Heading3"/>
      </w:pPr>
      <w:r>
        <w:t xml:space="preserve">上海市  杨浦区  殷行街道  </w:t>
      </w:r>
    </w:p>
    <w:p>
      <w:r>
        <w:rPr>
          <w:i/>
        </w:rPr>
        <w:t>张晖    上海市杨浦区殷行街道办事处主任</w:t>
      </w:r>
    </w:p>
    <w:p>
      <w:r>
        <w:t>性别:  男</w:t>
      </w:r>
    </w:p>
    <w:p>
      <w:r>
        <w:t xml:space="preserve">生年：  </w:t>
      </w:r>
    </w:p>
    <w:p>
      <w:r>
        <w:t xml:space="preserve">籍贯:  </w:t>
      </w:r>
    </w:p>
    <w:p>
      <w:r>
        <w:t xml:space="preserve">学历:  </w:t>
      </w:r>
    </w:p>
    <w:p>
      <w:r>
        <w:t xml:space="preserve">简历:  </w:t>
        <w:br/>
        <w:t xml:space="preserve">    张晖，男，56岁，大学本科学历，现任殷行社区（街道）党工委副书记、街道办事处主任。</w:t>
        <w:br/>
        <w:br/>
        <w:t xml:space="preserve">    主要工作经历：曾任杨浦区总工会副主席，长白新村街道办事处副主任，殷行社区（街道）党工委副书记、街道办事处主任。</w:t>
        <w:br/>
      </w:r>
    </w:p>
    <w:p/>
    <w:p>
      <w:pPr>
        <w:pStyle w:val="Heading3"/>
      </w:pPr>
      <w:r>
        <w:t xml:space="preserve">上海市  杨浦区  殷行街道  </w:t>
      </w:r>
    </w:p>
    <w:p>
      <w:r>
        <w:rPr>
          <w:i/>
        </w:rPr>
        <w:t>钱樑    上海市杨浦区殷行街道党工委书记</w:t>
      </w:r>
    </w:p>
    <w:p>
      <w:r>
        <w:t xml:space="preserve">性别:  </w:t>
      </w:r>
    </w:p>
    <w:p>
      <w:r>
        <w:t xml:space="preserve">生年：  </w:t>
      </w:r>
    </w:p>
    <w:p>
      <w:r>
        <w:t xml:space="preserve">籍贯:  </w:t>
      </w:r>
    </w:p>
    <w:p>
      <w:r>
        <w:t xml:space="preserve">学历:  </w:t>
      </w:r>
    </w:p>
    <w:p>
      <w:r>
        <w:t xml:space="preserve">简历:  </w:t>
        <w:br/>
        <w:t>钱樑 现任上海市杨浦区殷行街道党工委书记</w:t>
        <w:br/>
      </w:r>
    </w:p>
    <w:p/>
    <w:p>
      <w:pPr>
        <w:pStyle w:val="Heading3"/>
      </w:pPr>
      <w:r>
        <w:t xml:space="preserve">上海市  杨浦区  五角场街道  </w:t>
      </w:r>
    </w:p>
    <w:p>
      <w:r>
        <w:rPr>
          <w:i/>
        </w:rPr>
        <w:t>李正明    上海市杨浦区五角场街道办事处主任</w:t>
      </w:r>
    </w:p>
    <w:p>
      <w:r>
        <w:t>性别:  男</w:t>
      </w:r>
    </w:p>
    <w:p>
      <w:r>
        <w:t xml:space="preserve">生年：  </w:t>
      </w:r>
    </w:p>
    <w:p>
      <w:r>
        <w:t xml:space="preserve">籍贯:  </w:t>
      </w:r>
    </w:p>
    <w:p>
      <w:r>
        <w:t xml:space="preserve">学历:  </w:t>
      </w:r>
    </w:p>
    <w:p>
      <w:r>
        <w:t xml:space="preserve">简历:  </w:t>
        <w:br/>
        <w:t xml:space="preserve">    李正明，男，1974年5月生，40岁，硕士研究生学历。现任中共上海市杨浦区五角场社区（街道）工作委员会副书记、上海市杨浦区人民政府五角场街道办事处主任。</w:t>
        <w:br/>
        <w:br/>
        <w:t xml:space="preserve">    主要工作经历：曾任共青团上海市杨浦区委副书记，上海市杨浦区科学技术委员会副主任、上海市杨浦区信息化委员会副主任，上海市杨浦区发展和改革委员会副主任、上海市杨浦区统计局局长。</w:t>
        <w:br/>
      </w:r>
    </w:p>
    <w:p/>
    <w:p>
      <w:pPr>
        <w:pStyle w:val="Heading3"/>
      </w:pPr>
      <w:r>
        <w:t xml:space="preserve">上海市  杨浦区  五角场街道  </w:t>
      </w:r>
    </w:p>
    <w:p>
      <w:r>
        <w:rPr>
          <w:i/>
        </w:rPr>
        <w:t>余翔    上海市杨浦区五角场街道党工委书记</w:t>
      </w:r>
    </w:p>
    <w:p>
      <w:r>
        <w:t xml:space="preserve">性别:  </w:t>
      </w:r>
    </w:p>
    <w:p>
      <w:r>
        <w:t xml:space="preserve">生年：  </w:t>
      </w:r>
    </w:p>
    <w:p>
      <w:r>
        <w:t xml:space="preserve">籍贯:  </w:t>
      </w:r>
    </w:p>
    <w:p>
      <w:r>
        <w:t xml:space="preserve">学历:  </w:t>
      </w:r>
    </w:p>
    <w:p>
      <w:r>
        <w:t xml:space="preserve">简历:  </w:t>
        <w:br/>
        <w:t>余翔 现任上海市杨浦区五角场街道党工委书记</w:t>
        <w:br/>
      </w:r>
    </w:p>
    <w:p/>
    <w:p>
      <w:pPr>
        <w:pStyle w:val="Heading3"/>
      </w:pPr>
      <w:r>
        <w:t xml:space="preserve">上海市  杨浦区  五角场镇  </w:t>
      </w:r>
    </w:p>
    <w:p>
      <w:r>
        <w:rPr>
          <w:i/>
        </w:rPr>
        <w:t>徐庆俊    上海市杨浦区五角场镇镇长</w:t>
      </w:r>
    </w:p>
    <w:p>
      <w:r>
        <w:t>性别:  男</w:t>
      </w:r>
    </w:p>
    <w:p>
      <w:r>
        <w:t xml:space="preserve">生年：  </w:t>
      </w:r>
    </w:p>
    <w:p>
      <w:r>
        <w:t xml:space="preserve">籍贯:  </w:t>
      </w:r>
    </w:p>
    <w:p>
      <w:r>
        <w:t xml:space="preserve">学历:  </w:t>
      </w:r>
    </w:p>
    <w:p>
      <w:r>
        <w:t xml:space="preserve">简历:  </w:t>
        <w:br/>
        <w:t xml:space="preserve">    徐庆俊，男，1962年12月生，浙江鄞县人，汉族，1991年6月加入中国共产党，1980年11月参加工作，大学学历，现任杨浦区五角场镇党委副书记、镇长。</w:t>
        <w:br/>
        <w:br/>
        <w:t xml:space="preserve">    主要工作经历：曾任杨浦区经委副主任，杨浦区定海路街道办事处副主任（正处级），杨浦区江浦路社区（街道）党工委副书记、办事处主任，杨浦区发改委副主任、区招商服务中心党委书记、主任。</w:t>
        <w:br/>
      </w:r>
    </w:p>
    <w:p/>
    <w:p>
      <w:pPr>
        <w:pStyle w:val="Heading3"/>
      </w:pPr>
      <w:r>
        <w:t xml:space="preserve">上海市  杨浦区  五角场镇  </w:t>
      </w:r>
    </w:p>
    <w:p>
      <w:r>
        <w:rPr>
          <w:i/>
        </w:rPr>
        <w:t>倪来娣    上海市杨浦区五角场镇党委书记</w:t>
      </w:r>
    </w:p>
    <w:p>
      <w:r>
        <w:t xml:space="preserve">性别:  </w:t>
      </w:r>
    </w:p>
    <w:p>
      <w:r>
        <w:t xml:space="preserve">生年：  </w:t>
      </w:r>
    </w:p>
    <w:p>
      <w:r>
        <w:t xml:space="preserve">籍贯:  </w:t>
      </w:r>
    </w:p>
    <w:p>
      <w:r>
        <w:t xml:space="preserve">学历:  </w:t>
      </w:r>
    </w:p>
    <w:p>
      <w:r>
        <w:t xml:space="preserve">简历:  </w:t>
        <w:br/>
        <w:t>倪来娣 现任上海市杨浦区五角场镇党委书记</w:t>
        <w:br/>
      </w:r>
    </w:p>
    <w:p/>
    <w:p>
      <w:pPr>
        <w:pStyle w:val="Heading3"/>
      </w:pPr>
      <w:r>
        <w:t xml:space="preserve">上海市  杨浦区  新江湾城街道  </w:t>
      </w:r>
    </w:p>
    <w:p>
      <w:r>
        <w:rPr>
          <w:i/>
        </w:rPr>
        <w:t>瞿晓峰    上海市杨浦区新江湾城街道办事处主任</w:t>
      </w:r>
    </w:p>
    <w:p>
      <w:r>
        <w:t>性别:  男</w:t>
      </w:r>
    </w:p>
    <w:p>
      <w:r>
        <w:t xml:space="preserve">生年：  </w:t>
      </w:r>
    </w:p>
    <w:p>
      <w:r>
        <w:t xml:space="preserve">籍贯:  </w:t>
      </w:r>
    </w:p>
    <w:p>
      <w:r>
        <w:t xml:space="preserve">学历:  </w:t>
      </w:r>
    </w:p>
    <w:p>
      <w:r>
        <w:t xml:space="preserve">简历:  </w:t>
        <w:br/>
        <w:t xml:space="preserve">    瞿晓峰，男，1972年11月生，大学学历。现任新江湾城社区（街道）党工委副书记、街道办事处主任。</w:t>
        <w:br/>
        <w:br/>
        <w:t xml:space="preserve">    主要工作经历：曾任控江路街道办事处副主任（其中：2007年4月——2010年5月，援藏任日喀则地区交通局副局长），新江湾城社区（街道）党工委副书记、纪工委书记。</w:t>
        <w:br/>
      </w:r>
    </w:p>
    <w:p/>
    <w:p>
      <w:pPr>
        <w:pStyle w:val="Heading3"/>
      </w:pPr>
      <w:r>
        <w:t xml:space="preserve">上海市  杨浦区  新江湾城街道  </w:t>
      </w:r>
    </w:p>
    <w:p>
      <w:r>
        <w:rPr>
          <w:i/>
        </w:rPr>
        <w:t>倪瑾    上海市杨浦区新江湾城街道党工委书记</w:t>
      </w:r>
    </w:p>
    <w:p>
      <w:r>
        <w:t xml:space="preserve">性别:  </w:t>
      </w:r>
    </w:p>
    <w:p>
      <w:r>
        <w:t xml:space="preserve">生年：  </w:t>
      </w:r>
    </w:p>
    <w:p>
      <w:r>
        <w:t xml:space="preserve">籍贯:  </w:t>
      </w:r>
    </w:p>
    <w:p>
      <w:r>
        <w:t xml:space="preserve">学历:  </w:t>
      </w:r>
    </w:p>
    <w:p>
      <w:r>
        <w:t xml:space="preserve">简历:  </w:t>
        <w:br/>
        <w:t>倪瑾 现任上海市杨浦区新江湾城街道党工委书记</w:t>
        <w:br/>
      </w:r>
    </w:p>
    <w:p/>
    <w:p>
      <w:pPr>
        <w:pStyle w:val="Heading3"/>
      </w:pPr>
      <w:r>
        <w:t xml:space="preserve">上海市  宝山区  杨行镇  </w:t>
      </w:r>
    </w:p>
    <w:p>
      <w:r>
        <w:rPr>
          <w:i/>
        </w:rPr>
        <w:t>张惠彬    上海市宝山区杨行镇镇长</w:t>
      </w:r>
    </w:p>
    <w:p>
      <w:r>
        <w:t xml:space="preserve">性别:  </w:t>
      </w:r>
    </w:p>
    <w:p>
      <w:r>
        <w:t xml:space="preserve">生年：  </w:t>
      </w:r>
    </w:p>
    <w:p>
      <w:r>
        <w:t xml:space="preserve">籍贯:  </w:t>
      </w:r>
    </w:p>
    <w:p>
      <w:r>
        <w:t xml:space="preserve">学历:  </w:t>
      </w:r>
    </w:p>
    <w:p>
      <w:r>
        <w:t xml:space="preserve">简历:  </w:t>
        <w:br/>
        <w:t>张惠彬 现任上海市宝山区杨行镇镇长</w:t>
        <w:br/>
      </w:r>
    </w:p>
    <w:p/>
    <w:p>
      <w:pPr>
        <w:pStyle w:val="Heading3"/>
      </w:pPr>
      <w:r>
        <w:t xml:space="preserve">上海市  宝山区  杨行镇  </w:t>
      </w:r>
    </w:p>
    <w:p>
      <w:r>
        <w:rPr>
          <w:i/>
        </w:rPr>
        <w:t>杨立红    上海市宝山区杨行镇党委书记</w:t>
      </w:r>
    </w:p>
    <w:p>
      <w:r>
        <w:t xml:space="preserve">性别:  </w:t>
      </w:r>
    </w:p>
    <w:p>
      <w:r>
        <w:t xml:space="preserve">生年：  </w:t>
      </w:r>
    </w:p>
    <w:p>
      <w:r>
        <w:t xml:space="preserve">籍贯:  </w:t>
      </w:r>
    </w:p>
    <w:p>
      <w:r>
        <w:t xml:space="preserve">学历:  </w:t>
      </w:r>
    </w:p>
    <w:p>
      <w:r>
        <w:t xml:space="preserve">简历:  </w:t>
        <w:br/>
        <w:t>杨立红 现任上海市宝山区杨行镇党委书记</w:t>
        <w:br/>
      </w:r>
    </w:p>
    <w:p/>
    <w:p>
      <w:pPr>
        <w:pStyle w:val="Heading3"/>
      </w:pPr>
      <w:r>
        <w:t xml:space="preserve">上海市  宝山区  月浦镇  </w:t>
      </w:r>
    </w:p>
    <w:p>
      <w:r>
        <w:rPr>
          <w:i/>
        </w:rPr>
        <w:t>陈云彬    上海市宝山区月浦镇镇长</w:t>
      </w:r>
    </w:p>
    <w:p>
      <w:r>
        <w:t xml:space="preserve">性别:  </w:t>
      </w:r>
    </w:p>
    <w:p>
      <w:r>
        <w:t xml:space="preserve">生年：  </w:t>
      </w:r>
    </w:p>
    <w:p>
      <w:r>
        <w:t xml:space="preserve">籍贯:  </w:t>
      </w:r>
    </w:p>
    <w:p>
      <w:r>
        <w:t xml:space="preserve">学历:  </w:t>
      </w:r>
    </w:p>
    <w:p>
      <w:r>
        <w:t xml:space="preserve">简历:  </w:t>
        <w:br/>
        <w:t>陈云彬 现任上海市宝山区月浦镇镇长</w:t>
        <w:br/>
      </w:r>
    </w:p>
    <w:p/>
    <w:p>
      <w:pPr>
        <w:pStyle w:val="Heading3"/>
      </w:pPr>
      <w:r>
        <w:t xml:space="preserve">上海市  宝山区  月浦镇  </w:t>
      </w:r>
    </w:p>
    <w:p>
      <w:r>
        <w:rPr>
          <w:i/>
        </w:rPr>
        <w:t>王国君    上海市宝山区月浦镇党委书记</w:t>
      </w:r>
    </w:p>
    <w:p>
      <w:r>
        <w:t xml:space="preserve">性别:  </w:t>
      </w:r>
    </w:p>
    <w:p>
      <w:r>
        <w:t xml:space="preserve">生年：  </w:t>
      </w:r>
    </w:p>
    <w:p>
      <w:r>
        <w:t xml:space="preserve">籍贯:  </w:t>
      </w:r>
    </w:p>
    <w:p>
      <w:r>
        <w:t xml:space="preserve">学历:  </w:t>
      </w:r>
    </w:p>
    <w:p>
      <w:r>
        <w:t xml:space="preserve">简历:  </w:t>
        <w:br/>
        <w:t>王国君 现任上海市宝山区月浦镇党委书记</w:t>
        <w:br/>
      </w:r>
    </w:p>
    <w:p/>
    <w:p>
      <w:pPr>
        <w:pStyle w:val="Heading3"/>
      </w:pPr>
      <w:r>
        <w:t xml:space="preserve">上海市  宝山区  罗泾镇  </w:t>
      </w:r>
    </w:p>
    <w:p>
      <w:r>
        <w:rPr>
          <w:i/>
        </w:rPr>
        <w:t>顾军    上海市宝山区罗泾镇镇长</w:t>
      </w:r>
    </w:p>
    <w:p>
      <w:r>
        <w:t xml:space="preserve">性别:  </w:t>
      </w:r>
    </w:p>
    <w:p>
      <w:r>
        <w:t xml:space="preserve">生年：  </w:t>
      </w:r>
    </w:p>
    <w:p>
      <w:r>
        <w:t xml:space="preserve">籍贯:  </w:t>
      </w:r>
    </w:p>
    <w:p>
      <w:r>
        <w:t xml:space="preserve">学历:  </w:t>
      </w:r>
    </w:p>
    <w:p>
      <w:r>
        <w:t xml:space="preserve">简历:  </w:t>
        <w:br/>
        <w:t>顾军 现任上海市宝山区罗泾镇镇长</w:t>
        <w:br/>
      </w:r>
    </w:p>
    <w:p/>
    <w:p>
      <w:pPr>
        <w:pStyle w:val="Heading3"/>
      </w:pPr>
      <w:r>
        <w:t xml:space="preserve">上海市  宝山区  罗泾镇  </w:t>
      </w:r>
    </w:p>
    <w:p>
      <w:r>
        <w:rPr>
          <w:i/>
        </w:rPr>
        <w:t>常积林    上海市宝山区罗泾镇党委书记</w:t>
      </w:r>
    </w:p>
    <w:p>
      <w:r>
        <w:t xml:space="preserve">性别:  </w:t>
      </w:r>
    </w:p>
    <w:p>
      <w:r>
        <w:t xml:space="preserve">生年：  </w:t>
      </w:r>
    </w:p>
    <w:p>
      <w:r>
        <w:t xml:space="preserve">籍贯:  </w:t>
      </w:r>
    </w:p>
    <w:p>
      <w:r>
        <w:t xml:space="preserve">学历:  </w:t>
      </w:r>
    </w:p>
    <w:p>
      <w:r>
        <w:t xml:space="preserve">简历:  </w:t>
        <w:br/>
        <w:t>常积林 现任上海市宝山区罗泾镇党委书记</w:t>
        <w:br/>
      </w:r>
    </w:p>
    <w:p/>
    <w:p>
      <w:pPr>
        <w:pStyle w:val="Heading3"/>
      </w:pPr>
      <w:r>
        <w:t xml:space="preserve">上海市  宝山区  罗店镇  </w:t>
      </w:r>
    </w:p>
    <w:p>
      <w:r>
        <w:rPr>
          <w:i/>
        </w:rPr>
        <w:t>王志勇    上海市宝山区罗店镇镇长</w:t>
      </w:r>
    </w:p>
    <w:p>
      <w:r>
        <w:t xml:space="preserve">性别:  </w:t>
      </w:r>
    </w:p>
    <w:p>
      <w:r>
        <w:t xml:space="preserve">生年：  </w:t>
      </w:r>
    </w:p>
    <w:p>
      <w:r>
        <w:t xml:space="preserve">籍贯:  </w:t>
      </w:r>
    </w:p>
    <w:p>
      <w:r>
        <w:t xml:space="preserve">学历:  </w:t>
      </w:r>
    </w:p>
    <w:p>
      <w:r>
        <w:t xml:space="preserve">简历:  </w:t>
        <w:br/>
        <w:t>王志勇 现任上海市宝山区罗店镇镇长</w:t>
        <w:br/>
      </w:r>
    </w:p>
    <w:p/>
    <w:p>
      <w:pPr>
        <w:pStyle w:val="Heading3"/>
      </w:pPr>
      <w:r>
        <w:t xml:space="preserve">上海市  宝山区  罗店镇  </w:t>
      </w:r>
    </w:p>
    <w:p>
      <w:r>
        <w:rPr>
          <w:i/>
        </w:rPr>
        <w:t>徐荣森    上海市宝山区罗店镇党委书记</w:t>
      </w:r>
    </w:p>
    <w:p>
      <w:r>
        <w:t xml:space="preserve">性别:  </w:t>
      </w:r>
    </w:p>
    <w:p>
      <w:r>
        <w:t xml:space="preserve">生年：  </w:t>
      </w:r>
    </w:p>
    <w:p>
      <w:r>
        <w:t xml:space="preserve">籍贯:  </w:t>
      </w:r>
    </w:p>
    <w:p>
      <w:r>
        <w:t xml:space="preserve">学历:  </w:t>
      </w:r>
    </w:p>
    <w:p>
      <w:r>
        <w:t xml:space="preserve">简历:  </w:t>
        <w:br/>
        <w:t>徐荣森 现任上海市宝山区罗店镇党委书记</w:t>
        <w:br/>
      </w:r>
    </w:p>
    <w:p/>
    <w:p>
      <w:pPr>
        <w:pStyle w:val="Heading3"/>
      </w:pPr>
      <w:r>
        <w:t xml:space="preserve">上海市  宝山区  顾村镇  </w:t>
      </w:r>
    </w:p>
    <w:p>
      <w:r>
        <w:rPr>
          <w:i/>
        </w:rPr>
        <w:t>王槐    上海市宝山区顾村镇镇长</w:t>
      </w:r>
    </w:p>
    <w:p>
      <w:r>
        <w:t xml:space="preserve">性别:  </w:t>
      </w:r>
    </w:p>
    <w:p>
      <w:r>
        <w:t xml:space="preserve">生年：  </w:t>
      </w:r>
    </w:p>
    <w:p>
      <w:r>
        <w:t xml:space="preserve">籍贯:  </w:t>
      </w:r>
    </w:p>
    <w:p>
      <w:r>
        <w:t xml:space="preserve">学历:  </w:t>
      </w:r>
    </w:p>
    <w:p>
      <w:r>
        <w:t xml:space="preserve">简历:  </w:t>
        <w:br/>
        <w:t>王槐 现任上海市宝山区顾村镇镇长</w:t>
        <w:br/>
      </w:r>
    </w:p>
    <w:p/>
    <w:p>
      <w:pPr>
        <w:pStyle w:val="Heading3"/>
      </w:pPr>
      <w:r>
        <w:t xml:space="preserve">上海市  宝山区  顾村镇  </w:t>
      </w:r>
    </w:p>
    <w:p>
      <w:r>
        <w:rPr>
          <w:i/>
        </w:rPr>
        <w:t>瞿新昌    上海市宝山区顾村镇党委书记</w:t>
      </w:r>
    </w:p>
    <w:p>
      <w:r>
        <w:t xml:space="preserve">性别:  </w:t>
      </w:r>
    </w:p>
    <w:p>
      <w:r>
        <w:t xml:space="preserve">生年：  </w:t>
      </w:r>
    </w:p>
    <w:p>
      <w:r>
        <w:t xml:space="preserve">籍贯:  </w:t>
      </w:r>
    </w:p>
    <w:p>
      <w:r>
        <w:t xml:space="preserve">学历:  </w:t>
      </w:r>
    </w:p>
    <w:p>
      <w:r>
        <w:t xml:space="preserve">简历:  </w:t>
        <w:br/>
        <w:t>瞿新昌 现任上海市宝山区顾村镇党委书记</w:t>
        <w:br/>
      </w:r>
    </w:p>
    <w:p/>
    <w:p>
      <w:pPr>
        <w:pStyle w:val="Heading3"/>
      </w:pPr>
      <w:r>
        <w:t xml:space="preserve">上海市  宝山区  庙行镇  </w:t>
      </w:r>
    </w:p>
    <w:p>
      <w:r>
        <w:rPr>
          <w:i/>
        </w:rPr>
        <w:t>徐佳麟    上海市宝山区庙行镇镇长</w:t>
      </w:r>
    </w:p>
    <w:p>
      <w:r>
        <w:t xml:space="preserve">性别:  </w:t>
      </w:r>
    </w:p>
    <w:p>
      <w:r>
        <w:t xml:space="preserve">生年：  </w:t>
      </w:r>
    </w:p>
    <w:p>
      <w:r>
        <w:t xml:space="preserve">籍贯:  </w:t>
      </w:r>
    </w:p>
    <w:p>
      <w:r>
        <w:t xml:space="preserve">学历:  </w:t>
      </w:r>
    </w:p>
    <w:p>
      <w:r>
        <w:t xml:space="preserve">简历:  </w:t>
        <w:br/>
        <w:t>徐佳麟 现任上海市宝山区庙行镇镇长</w:t>
        <w:br/>
      </w:r>
    </w:p>
    <w:p/>
    <w:p>
      <w:pPr>
        <w:pStyle w:val="Heading3"/>
      </w:pPr>
      <w:r>
        <w:t xml:space="preserve">上海市  宝山区  庙行镇  </w:t>
      </w:r>
    </w:p>
    <w:p>
      <w:r>
        <w:rPr>
          <w:i/>
        </w:rPr>
        <w:t>吴志宏    上海市宝山区庙行镇党委书记</w:t>
      </w:r>
    </w:p>
    <w:p>
      <w:r>
        <w:t xml:space="preserve">性别:  </w:t>
      </w:r>
    </w:p>
    <w:p>
      <w:r>
        <w:t xml:space="preserve">生年：  </w:t>
      </w:r>
    </w:p>
    <w:p>
      <w:r>
        <w:t xml:space="preserve">籍贯:  </w:t>
      </w:r>
    </w:p>
    <w:p>
      <w:r>
        <w:t xml:space="preserve">学历:  </w:t>
      </w:r>
    </w:p>
    <w:p>
      <w:r>
        <w:t xml:space="preserve">简历:  </w:t>
        <w:br/>
        <w:t>吴志宏 现任上海市宝山区庙行镇党委书记</w:t>
        <w:br/>
      </w:r>
    </w:p>
    <w:p/>
    <w:p>
      <w:pPr>
        <w:pStyle w:val="Heading3"/>
      </w:pPr>
      <w:r>
        <w:t xml:space="preserve">上海市  宝山区  淞南镇  </w:t>
      </w:r>
    </w:p>
    <w:p>
      <w:r>
        <w:rPr>
          <w:i/>
        </w:rPr>
        <w:t>袁惠明    上海市宝山区淞南镇镇长</w:t>
      </w:r>
    </w:p>
    <w:p>
      <w:r>
        <w:t xml:space="preserve">性别:  </w:t>
      </w:r>
    </w:p>
    <w:p>
      <w:r>
        <w:t xml:space="preserve">生年：  </w:t>
      </w:r>
    </w:p>
    <w:p>
      <w:r>
        <w:t xml:space="preserve">籍贯:  </w:t>
      </w:r>
    </w:p>
    <w:p>
      <w:r>
        <w:t xml:space="preserve">学历:  </w:t>
      </w:r>
    </w:p>
    <w:p>
      <w:r>
        <w:t xml:space="preserve">简历:  </w:t>
        <w:br/>
        <w:t>袁惠明 现任上海市宝山区淞南镇镇长</w:t>
        <w:br/>
      </w:r>
    </w:p>
    <w:p/>
    <w:p>
      <w:pPr>
        <w:pStyle w:val="Heading3"/>
      </w:pPr>
      <w:r>
        <w:t xml:space="preserve">上海市  宝山区  淞南镇  </w:t>
      </w:r>
    </w:p>
    <w:p>
      <w:r>
        <w:rPr>
          <w:i/>
        </w:rPr>
        <w:t>赵小平    上海市宝山区淞南镇党委书记</w:t>
      </w:r>
    </w:p>
    <w:p>
      <w:r>
        <w:t xml:space="preserve">性别:  </w:t>
      </w:r>
    </w:p>
    <w:p>
      <w:r>
        <w:t xml:space="preserve">生年：  </w:t>
      </w:r>
    </w:p>
    <w:p>
      <w:r>
        <w:t xml:space="preserve">籍贯:  </w:t>
      </w:r>
    </w:p>
    <w:p>
      <w:r>
        <w:t xml:space="preserve">学历:  </w:t>
      </w:r>
    </w:p>
    <w:p>
      <w:r>
        <w:t xml:space="preserve">简历:  </w:t>
        <w:br/>
        <w:t>赵小平 现任上海市宝山区淞南镇党委书记</w:t>
        <w:br/>
      </w:r>
    </w:p>
    <w:p/>
    <w:p>
      <w:pPr>
        <w:pStyle w:val="Heading3"/>
      </w:pPr>
      <w:r>
        <w:t xml:space="preserve">上海市  宝山区  高境镇  </w:t>
      </w:r>
    </w:p>
    <w:p>
      <w:r>
        <w:rPr>
          <w:i/>
        </w:rPr>
        <w:t>顾云飞    上海市宝山区高境镇镇长</w:t>
      </w:r>
    </w:p>
    <w:p>
      <w:r>
        <w:t xml:space="preserve">性别:  </w:t>
      </w:r>
    </w:p>
    <w:p>
      <w:r>
        <w:t xml:space="preserve">生年：  </w:t>
      </w:r>
    </w:p>
    <w:p>
      <w:r>
        <w:t xml:space="preserve">籍贯:  </w:t>
      </w:r>
    </w:p>
    <w:p>
      <w:r>
        <w:t xml:space="preserve">学历:  </w:t>
      </w:r>
    </w:p>
    <w:p>
      <w:r>
        <w:t xml:space="preserve">简历:  </w:t>
        <w:br/>
        <w:t>顾云飞 现任上海市宝山区高境镇镇长</w:t>
        <w:br/>
      </w:r>
    </w:p>
    <w:p/>
    <w:p>
      <w:pPr>
        <w:pStyle w:val="Heading3"/>
      </w:pPr>
      <w:r>
        <w:t xml:space="preserve">上海市  宝山区  高境镇  </w:t>
      </w:r>
    </w:p>
    <w:p>
      <w:r>
        <w:rPr>
          <w:i/>
        </w:rPr>
        <w:t>陈士达    上海市宝山区高境镇党委书记</w:t>
      </w:r>
    </w:p>
    <w:p>
      <w:r>
        <w:t xml:space="preserve">性别:  </w:t>
      </w:r>
    </w:p>
    <w:p>
      <w:r>
        <w:t xml:space="preserve">生年：  </w:t>
      </w:r>
    </w:p>
    <w:p>
      <w:r>
        <w:t xml:space="preserve">籍贯:  </w:t>
      </w:r>
    </w:p>
    <w:p>
      <w:r>
        <w:t xml:space="preserve">学历:  </w:t>
      </w:r>
    </w:p>
    <w:p>
      <w:r>
        <w:t xml:space="preserve">简历:  </w:t>
        <w:br/>
        <w:t>陈士达 现任上海市宝山区高境镇党委书记</w:t>
        <w:br/>
      </w:r>
    </w:p>
    <w:p/>
    <w:p>
      <w:pPr>
        <w:pStyle w:val="Heading3"/>
      </w:pPr>
      <w:r>
        <w:t xml:space="preserve">上海市  宝山区  友谊路街道  </w:t>
      </w:r>
    </w:p>
    <w:p>
      <w:r>
        <w:rPr>
          <w:i/>
        </w:rPr>
        <w:t>梁红    上海市宝山区友谊路街道办事处主任</w:t>
      </w:r>
    </w:p>
    <w:p>
      <w:r>
        <w:t xml:space="preserve">性别:  </w:t>
      </w:r>
    </w:p>
    <w:p>
      <w:r>
        <w:t xml:space="preserve">生年：  </w:t>
      </w:r>
    </w:p>
    <w:p>
      <w:r>
        <w:t xml:space="preserve">籍贯:  </w:t>
      </w:r>
    </w:p>
    <w:p>
      <w:r>
        <w:t xml:space="preserve">学历:  </w:t>
      </w:r>
    </w:p>
    <w:p>
      <w:r>
        <w:t xml:space="preserve">简历:  </w:t>
        <w:br/>
        <w:t>梁红 现任上海市宝山区友谊路街道办事处主任</w:t>
        <w:br/>
      </w:r>
    </w:p>
    <w:p/>
    <w:p>
      <w:pPr>
        <w:pStyle w:val="Heading3"/>
      </w:pPr>
      <w:r>
        <w:t xml:space="preserve">上海市  宝山区  友谊路街道  </w:t>
      </w:r>
    </w:p>
    <w:p>
      <w:r>
        <w:rPr>
          <w:i/>
        </w:rPr>
        <w:t>邵琦    上海市宝山区友谊路街道党工委书记</w:t>
      </w:r>
    </w:p>
    <w:p>
      <w:r>
        <w:t xml:space="preserve">性别:  </w:t>
      </w:r>
    </w:p>
    <w:p>
      <w:r>
        <w:t xml:space="preserve">生年：  </w:t>
      </w:r>
    </w:p>
    <w:p>
      <w:r>
        <w:t xml:space="preserve">籍贯:  </w:t>
      </w:r>
    </w:p>
    <w:p>
      <w:r>
        <w:t xml:space="preserve">学历:  </w:t>
      </w:r>
    </w:p>
    <w:p>
      <w:r>
        <w:t xml:space="preserve">简历:  </w:t>
        <w:br/>
        <w:t>邵琦 现任上海市宝山区友谊路街道党工委书记</w:t>
        <w:br/>
      </w:r>
    </w:p>
    <w:p/>
    <w:p>
      <w:pPr>
        <w:pStyle w:val="Heading3"/>
      </w:pPr>
      <w:r>
        <w:t xml:space="preserve">上海市  宝山区  吴淞街道  </w:t>
      </w:r>
    </w:p>
    <w:p>
      <w:r>
        <w:rPr>
          <w:i/>
        </w:rPr>
        <w:t>修燕    上海市宝山区吴淞街道办事处主任</w:t>
      </w:r>
    </w:p>
    <w:p>
      <w:r>
        <w:t xml:space="preserve">性别:  </w:t>
      </w:r>
    </w:p>
    <w:p>
      <w:r>
        <w:t xml:space="preserve">生年：  </w:t>
      </w:r>
    </w:p>
    <w:p>
      <w:r>
        <w:t xml:space="preserve">籍贯:  </w:t>
      </w:r>
    </w:p>
    <w:p>
      <w:r>
        <w:t xml:space="preserve">学历:  </w:t>
      </w:r>
    </w:p>
    <w:p>
      <w:r>
        <w:t xml:space="preserve">简历:  </w:t>
        <w:br/>
        <w:t>修燕 现任上海市宝山区吴淞街道办事处主任</w:t>
        <w:br/>
      </w:r>
    </w:p>
    <w:p/>
    <w:p>
      <w:pPr>
        <w:pStyle w:val="Heading3"/>
      </w:pPr>
      <w:r>
        <w:t xml:space="preserve">上海市  宝山区  吴淞街道  </w:t>
      </w:r>
    </w:p>
    <w:p>
      <w:r>
        <w:rPr>
          <w:i/>
        </w:rPr>
        <w:t>程六一    上海市宝山区吴淞街道党工委书记</w:t>
      </w:r>
    </w:p>
    <w:p>
      <w:r>
        <w:t xml:space="preserve">性别:  </w:t>
      </w:r>
    </w:p>
    <w:p>
      <w:r>
        <w:t xml:space="preserve">生年：  </w:t>
      </w:r>
    </w:p>
    <w:p>
      <w:r>
        <w:t xml:space="preserve">籍贯:  </w:t>
      </w:r>
    </w:p>
    <w:p>
      <w:r>
        <w:t xml:space="preserve">学历:  </w:t>
      </w:r>
    </w:p>
    <w:p>
      <w:r>
        <w:t xml:space="preserve">简历:  </w:t>
        <w:br/>
        <w:t>程六一 现任上海市宝山区吴淞街道党工委书记</w:t>
        <w:br/>
      </w:r>
    </w:p>
    <w:p/>
    <w:p>
      <w:pPr>
        <w:pStyle w:val="Heading3"/>
      </w:pPr>
      <w:r>
        <w:t xml:space="preserve">上海市  宝山区  张庙街道  </w:t>
      </w:r>
    </w:p>
    <w:p>
      <w:r>
        <w:rPr>
          <w:i/>
        </w:rPr>
        <w:t>胡广    上海市宝山区张庙街道办事处主任</w:t>
      </w:r>
    </w:p>
    <w:p>
      <w:r>
        <w:t xml:space="preserve">性别:  </w:t>
      </w:r>
    </w:p>
    <w:p>
      <w:r>
        <w:t xml:space="preserve">生年：  </w:t>
      </w:r>
    </w:p>
    <w:p>
      <w:r>
        <w:t xml:space="preserve">籍贯:  </w:t>
      </w:r>
    </w:p>
    <w:p>
      <w:r>
        <w:t xml:space="preserve">学历:  </w:t>
      </w:r>
    </w:p>
    <w:p>
      <w:r>
        <w:t xml:space="preserve">简历:  </w:t>
        <w:br/>
        <w:t>胡广 现任上海市宝山区张庙街道办事处主任</w:t>
        <w:br/>
      </w:r>
    </w:p>
    <w:p/>
    <w:p>
      <w:pPr>
        <w:pStyle w:val="Heading3"/>
      </w:pPr>
      <w:r>
        <w:t xml:space="preserve">上海市  宝山区  张庙街道  </w:t>
      </w:r>
    </w:p>
    <w:p>
      <w:r>
        <w:rPr>
          <w:i/>
        </w:rPr>
        <w:t>须华威    上海市宝山区张庙街道党工委书记</w:t>
      </w:r>
    </w:p>
    <w:p>
      <w:r>
        <w:t xml:space="preserve">性别:  </w:t>
      </w:r>
    </w:p>
    <w:p>
      <w:r>
        <w:t xml:space="preserve">生年：  </w:t>
      </w:r>
    </w:p>
    <w:p>
      <w:r>
        <w:t xml:space="preserve">籍贯:  </w:t>
      </w:r>
    </w:p>
    <w:p>
      <w:r>
        <w:t xml:space="preserve">学历:  </w:t>
      </w:r>
    </w:p>
    <w:p>
      <w:r>
        <w:t xml:space="preserve">简历:  </w:t>
        <w:br/>
        <w:t>须华威 现任上海市宝山区张庙街道党工委书记</w:t>
        <w:br/>
      </w:r>
    </w:p>
    <w:p/>
    <w:p>
      <w:pPr>
        <w:pStyle w:val="Heading3"/>
      </w:pPr>
      <w:r>
        <w:t xml:space="preserve">上海市  闵行区  浦江镇  </w:t>
      </w:r>
    </w:p>
    <w:p>
      <w:r>
        <w:rPr>
          <w:i/>
        </w:rPr>
        <w:t>龚惠斌    上海市闵行区浦江镇镇长</w:t>
      </w:r>
    </w:p>
    <w:p>
      <w:r>
        <w:t xml:space="preserve">性别:  </w:t>
      </w:r>
    </w:p>
    <w:p>
      <w:r>
        <w:t xml:space="preserve">生年：  </w:t>
      </w:r>
    </w:p>
    <w:p>
      <w:r>
        <w:t xml:space="preserve">籍贯:  </w:t>
      </w:r>
    </w:p>
    <w:p>
      <w:r>
        <w:t xml:space="preserve">学历:  </w:t>
      </w:r>
    </w:p>
    <w:p>
      <w:r>
        <w:t xml:space="preserve">简历:  </w:t>
        <w:br/>
        <w:t>龚惠斌 现任上海市闵行区浦江镇镇长</w:t>
        <w:br/>
      </w:r>
    </w:p>
    <w:p/>
    <w:p>
      <w:pPr>
        <w:pStyle w:val="Heading3"/>
      </w:pPr>
      <w:r>
        <w:t xml:space="preserve">上海市  闵行区  浦江镇  </w:t>
      </w:r>
    </w:p>
    <w:p>
      <w:r>
        <w:rPr>
          <w:i/>
        </w:rPr>
        <w:t>吉玉萍    上海市闵行区浦江镇党委书记</w:t>
      </w:r>
    </w:p>
    <w:p>
      <w:r>
        <w:t xml:space="preserve">性别:  </w:t>
      </w:r>
    </w:p>
    <w:p>
      <w:r>
        <w:t xml:space="preserve">生年：  </w:t>
      </w:r>
    </w:p>
    <w:p>
      <w:r>
        <w:t xml:space="preserve">籍贯:  </w:t>
      </w:r>
    </w:p>
    <w:p>
      <w:r>
        <w:t xml:space="preserve">学历:  </w:t>
      </w:r>
    </w:p>
    <w:p>
      <w:r>
        <w:t xml:space="preserve">简历:  </w:t>
        <w:br/>
        <w:t>吉玉萍 现任上海市闵行区浦江镇党委书记</w:t>
        <w:br/>
      </w:r>
    </w:p>
    <w:p/>
    <w:p>
      <w:pPr>
        <w:pStyle w:val="Heading3"/>
      </w:pPr>
      <w:r>
        <w:t xml:space="preserve">上海市  闵行区  吴泾镇  </w:t>
      </w:r>
    </w:p>
    <w:p>
      <w:r>
        <w:rPr>
          <w:i/>
        </w:rPr>
        <w:t>吴志华    上海市闵行区吴泾镇镇长</w:t>
      </w:r>
    </w:p>
    <w:p>
      <w:r>
        <w:t xml:space="preserve">性别:  </w:t>
      </w:r>
    </w:p>
    <w:p>
      <w:r>
        <w:t xml:space="preserve">生年：  </w:t>
      </w:r>
    </w:p>
    <w:p>
      <w:r>
        <w:t xml:space="preserve">籍贯:  </w:t>
      </w:r>
    </w:p>
    <w:p>
      <w:r>
        <w:t xml:space="preserve">学历:  </w:t>
      </w:r>
    </w:p>
    <w:p>
      <w:r>
        <w:t xml:space="preserve">简历:  </w:t>
        <w:br/>
        <w:t>吴志华 现任上海市闵行区吴泾镇镇长</w:t>
        <w:br/>
      </w:r>
    </w:p>
    <w:p/>
    <w:p>
      <w:pPr>
        <w:pStyle w:val="Heading3"/>
      </w:pPr>
      <w:r>
        <w:t xml:space="preserve">上海市  闵行区  吴泾镇  </w:t>
      </w:r>
    </w:p>
    <w:p>
      <w:r>
        <w:rPr>
          <w:i/>
        </w:rPr>
        <w:t>张国荣    上海市闵行区吴泾镇党委书记</w:t>
      </w:r>
    </w:p>
    <w:p>
      <w:r>
        <w:t xml:space="preserve">性别:  </w:t>
      </w:r>
    </w:p>
    <w:p>
      <w:r>
        <w:t xml:space="preserve">生年：  </w:t>
      </w:r>
    </w:p>
    <w:p>
      <w:r>
        <w:t xml:space="preserve">籍贯:  </w:t>
      </w:r>
    </w:p>
    <w:p>
      <w:r>
        <w:t xml:space="preserve">学历:  </w:t>
      </w:r>
    </w:p>
    <w:p>
      <w:r>
        <w:t xml:space="preserve">简历:  </w:t>
        <w:br/>
        <w:t>张国荣 现任上海市闵行区吴泾镇党委书记</w:t>
        <w:br/>
      </w:r>
    </w:p>
    <w:p/>
    <w:p>
      <w:pPr>
        <w:pStyle w:val="Heading3"/>
      </w:pPr>
      <w:r>
        <w:t xml:space="preserve">上海市  闵行区  马桥镇  </w:t>
      </w:r>
    </w:p>
    <w:p>
      <w:r>
        <w:rPr>
          <w:i/>
        </w:rPr>
        <w:t>蔡怿晖    上海市闵行区马桥镇镇长</w:t>
      </w:r>
    </w:p>
    <w:p>
      <w:r>
        <w:t xml:space="preserve">性别:  </w:t>
      </w:r>
    </w:p>
    <w:p>
      <w:r>
        <w:t xml:space="preserve">生年：  </w:t>
      </w:r>
    </w:p>
    <w:p>
      <w:r>
        <w:t xml:space="preserve">籍贯:  </w:t>
      </w:r>
    </w:p>
    <w:p>
      <w:r>
        <w:t xml:space="preserve">学历:  </w:t>
      </w:r>
    </w:p>
    <w:p>
      <w:r>
        <w:t xml:space="preserve">简历:  </w:t>
        <w:br/>
        <w:t>蔡怿晖 现任上海市闵行区马桥镇镇长</w:t>
        <w:br/>
      </w:r>
    </w:p>
    <w:p/>
    <w:p>
      <w:pPr>
        <w:pStyle w:val="Heading3"/>
      </w:pPr>
      <w:r>
        <w:t xml:space="preserve">上海市  闵行区  马桥镇  </w:t>
      </w:r>
    </w:p>
    <w:p>
      <w:r>
        <w:rPr>
          <w:i/>
        </w:rPr>
        <w:t>张伟    上海市闵行区马桥镇党委书记</w:t>
      </w:r>
    </w:p>
    <w:p>
      <w:r>
        <w:t xml:space="preserve">性别:  </w:t>
      </w:r>
    </w:p>
    <w:p>
      <w:r>
        <w:t xml:space="preserve">生年：  </w:t>
      </w:r>
    </w:p>
    <w:p>
      <w:r>
        <w:t xml:space="preserve">籍贯:  </w:t>
      </w:r>
    </w:p>
    <w:p>
      <w:r>
        <w:t xml:space="preserve">学历:  </w:t>
      </w:r>
    </w:p>
    <w:p>
      <w:r>
        <w:t xml:space="preserve">简历:  </w:t>
        <w:br/>
        <w:t>张伟 现任上海市闵行区马桥镇党委书记</w:t>
        <w:br/>
      </w:r>
    </w:p>
    <w:p/>
    <w:p>
      <w:pPr>
        <w:pStyle w:val="Heading3"/>
      </w:pPr>
      <w:r>
        <w:t xml:space="preserve">上海市  闵行区  颛桥镇  </w:t>
      </w:r>
    </w:p>
    <w:p>
      <w:r>
        <w:rPr>
          <w:i/>
        </w:rPr>
        <w:t>陈皋    上海市闵行区颛桥镇镇长</w:t>
      </w:r>
    </w:p>
    <w:p>
      <w:r>
        <w:t xml:space="preserve">性别:  </w:t>
      </w:r>
    </w:p>
    <w:p>
      <w:r>
        <w:t xml:space="preserve">生年：  </w:t>
      </w:r>
    </w:p>
    <w:p>
      <w:r>
        <w:t xml:space="preserve">籍贯:  </w:t>
      </w:r>
    </w:p>
    <w:p>
      <w:r>
        <w:t xml:space="preserve">学历:  </w:t>
      </w:r>
    </w:p>
    <w:p>
      <w:r>
        <w:t xml:space="preserve">简历:  </w:t>
        <w:br/>
        <w:t>陈皋 上海市闵行区颛桥镇镇长</w:t>
        <w:br/>
      </w:r>
    </w:p>
    <w:p/>
    <w:p>
      <w:pPr>
        <w:pStyle w:val="Heading3"/>
      </w:pPr>
      <w:r>
        <w:t xml:space="preserve">上海市  闵行区  颛桥镇  </w:t>
      </w:r>
    </w:p>
    <w:p>
      <w:r>
        <w:rPr>
          <w:i/>
        </w:rPr>
        <w:t>潘丽萍    上海市闵行区颛桥镇党委书记</w:t>
      </w:r>
    </w:p>
    <w:p>
      <w:r>
        <w:t xml:space="preserve">性别:  </w:t>
      </w:r>
    </w:p>
    <w:p>
      <w:r>
        <w:t xml:space="preserve">生年：  </w:t>
      </w:r>
    </w:p>
    <w:p>
      <w:r>
        <w:t xml:space="preserve">籍贯:  </w:t>
      </w:r>
    </w:p>
    <w:p>
      <w:r>
        <w:t xml:space="preserve">学历:  </w:t>
      </w:r>
    </w:p>
    <w:p>
      <w:r>
        <w:t xml:space="preserve">简历:  </w:t>
        <w:br/>
        <w:t>潘丽萍 现任上海市闵行区颛桥镇党委书记</w:t>
        <w:br/>
      </w:r>
    </w:p>
    <w:p/>
    <w:p>
      <w:pPr>
        <w:pStyle w:val="Heading3"/>
      </w:pPr>
      <w:r>
        <w:t xml:space="preserve">上海市  闵行区  梅陇镇  </w:t>
      </w:r>
    </w:p>
    <w:p>
      <w:r>
        <w:rPr>
          <w:i/>
        </w:rPr>
        <w:t>李建华    上海市闵行区梅陇镇镇长</w:t>
      </w:r>
    </w:p>
    <w:p>
      <w:r>
        <w:t xml:space="preserve">性别:  </w:t>
      </w:r>
    </w:p>
    <w:p>
      <w:r>
        <w:t xml:space="preserve">生年：  </w:t>
      </w:r>
    </w:p>
    <w:p>
      <w:r>
        <w:t xml:space="preserve">籍贯:  </w:t>
      </w:r>
    </w:p>
    <w:p>
      <w:r>
        <w:t xml:space="preserve">学历:  </w:t>
      </w:r>
    </w:p>
    <w:p>
      <w:r>
        <w:t xml:space="preserve">简历:  </w:t>
        <w:br/>
        <w:t>李建华 现任上海市闵行区梅陇镇镇长</w:t>
        <w:br/>
      </w:r>
    </w:p>
    <w:p/>
    <w:p>
      <w:pPr>
        <w:pStyle w:val="Heading3"/>
      </w:pPr>
      <w:r>
        <w:t xml:space="preserve">上海市  闵行区  梅陇镇  </w:t>
      </w:r>
    </w:p>
    <w:p>
      <w:r>
        <w:rPr>
          <w:i/>
        </w:rPr>
        <w:t>杨建华    上海市闵行区梅陇镇党委书记</w:t>
      </w:r>
    </w:p>
    <w:p>
      <w:r>
        <w:t xml:space="preserve">性别:  </w:t>
      </w:r>
    </w:p>
    <w:p>
      <w:r>
        <w:t xml:space="preserve">生年：  </w:t>
      </w:r>
    </w:p>
    <w:p>
      <w:r>
        <w:t xml:space="preserve">籍贯:  </w:t>
      </w:r>
    </w:p>
    <w:p>
      <w:r>
        <w:t xml:space="preserve">学历:  </w:t>
      </w:r>
    </w:p>
    <w:p>
      <w:r>
        <w:t xml:space="preserve">简历:  </w:t>
        <w:br/>
        <w:t>杨建华 现任上海市闵行区梅陇镇党委书记</w:t>
        <w:br/>
      </w:r>
    </w:p>
    <w:p/>
    <w:p>
      <w:pPr>
        <w:pStyle w:val="Heading3"/>
      </w:pPr>
      <w:r>
        <w:t xml:space="preserve">上海市  闵行区  莘庄镇  </w:t>
      </w:r>
    </w:p>
    <w:p>
      <w:r>
        <w:rPr>
          <w:i/>
        </w:rPr>
        <w:t>朱建设    上海市闵行区莘庄镇镇长</w:t>
      </w:r>
    </w:p>
    <w:p>
      <w:r>
        <w:t xml:space="preserve">性别:  </w:t>
      </w:r>
    </w:p>
    <w:p>
      <w:r>
        <w:t xml:space="preserve">生年：  </w:t>
      </w:r>
    </w:p>
    <w:p>
      <w:r>
        <w:t xml:space="preserve">籍贯:  </w:t>
      </w:r>
    </w:p>
    <w:p>
      <w:r>
        <w:t xml:space="preserve">学历:  </w:t>
      </w:r>
    </w:p>
    <w:p>
      <w:r>
        <w:t xml:space="preserve">简历:  </w:t>
        <w:br/>
        <w:t>朱建设 现任上海市闵行区莘庄镇镇长</w:t>
        <w:br/>
      </w:r>
    </w:p>
    <w:p/>
    <w:p>
      <w:pPr>
        <w:pStyle w:val="Heading3"/>
      </w:pPr>
      <w:r>
        <w:t xml:space="preserve">上海市  闵行区  莘庄镇  </w:t>
      </w:r>
    </w:p>
    <w:p>
      <w:r>
        <w:rPr>
          <w:i/>
        </w:rPr>
        <w:t>施炳弟    上海市闵行区莘庄镇党委书记</w:t>
      </w:r>
    </w:p>
    <w:p>
      <w:r>
        <w:t xml:space="preserve">性别:  </w:t>
      </w:r>
    </w:p>
    <w:p>
      <w:r>
        <w:t xml:space="preserve">生年：  </w:t>
      </w:r>
    </w:p>
    <w:p>
      <w:r>
        <w:t xml:space="preserve">籍贯:  </w:t>
      </w:r>
    </w:p>
    <w:p>
      <w:r>
        <w:t xml:space="preserve">学历:  </w:t>
      </w:r>
    </w:p>
    <w:p>
      <w:r>
        <w:t xml:space="preserve">简历:  </w:t>
        <w:br/>
        <w:t>施炳弟 现任上海市闵行区莘庄镇党委书记</w:t>
        <w:br/>
      </w:r>
    </w:p>
    <w:p/>
    <w:p>
      <w:pPr>
        <w:pStyle w:val="Heading3"/>
      </w:pPr>
      <w:r>
        <w:t xml:space="preserve">上海市  闵行区  七宝镇  </w:t>
      </w:r>
    </w:p>
    <w:p>
      <w:r>
        <w:rPr>
          <w:i/>
        </w:rPr>
        <w:t>钱国平    上海市闵行区七宝镇镇长</w:t>
      </w:r>
    </w:p>
    <w:p>
      <w:r>
        <w:t xml:space="preserve">性别:  </w:t>
      </w:r>
    </w:p>
    <w:p>
      <w:r>
        <w:t xml:space="preserve">生年：  </w:t>
      </w:r>
    </w:p>
    <w:p>
      <w:r>
        <w:t xml:space="preserve">籍贯:  </w:t>
      </w:r>
    </w:p>
    <w:p>
      <w:r>
        <w:t xml:space="preserve">学历:  </w:t>
      </w:r>
    </w:p>
    <w:p>
      <w:r>
        <w:t xml:space="preserve">简历:  </w:t>
        <w:br/>
        <w:t>钱国平 现任上海市闵行区七宝镇镇长</w:t>
        <w:br/>
      </w:r>
    </w:p>
    <w:p/>
    <w:p>
      <w:pPr>
        <w:pStyle w:val="Heading3"/>
      </w:pPr>
      <w:r>
        <w:t xml:space="preserve">上海市  闵行区  七宝镇  </w:t>
      </w:r>
    </w:p>
    <w:p>
      <w:r>
        <w:rPr>
          <w:i/>
        </w:rPr>
        <w:t>马顺华    上海市闵行区七宝镇党委书记</w:t>
      </w:r>
    </w:p>
    <w:p>
      <w:r>
        <w:t xml:space="preserve">性别:  </w:t>
      </w:r>
    </w:p>
    <w:p>
      <w:r>
        <w:t xml:space="preserve">生年：  </w:t>
      </w:r>
    </w:p>
    <w:p>
      <w:r>
        <w:t xml:space="preserve">籍贯:  </w:t>
      </w:r>
    </w:p>
    <w:p>
      <w:r>
        <w:t xml:space="preserve">学历:  </w:t>
      </w:r>
    </w:p>
    <w:p>
      <w:r>
        <w:t xml:space="preserve">简历:  </w:t>
        <w:br/>
        <w:t>马顺华 现任上海市闵行区七宝镇党委书记</w:t>
        <w:br/>
      </w:r>
    </w:p>
    <w:p/>
    <w:p>
      <w:pPr>
        <w:pStyle w:val="Heading3"/>
      </w:pPr>
      <w:r>
        <w:t xml:space="preserve">上海市  闵行区  虹桥镇  </w:t>
      </w:r>
    </w:p>
    <w:p>
      <w:r>
        <w:rPr>
          <w:i/>
        </w:rPr>
        <w:t>卢国庆    上海市闵行区虹桥镇镇长</w:t>
      </w:r>
    </w:p>
    <w:p>
      <w:r>
        <w:t xml:space="preserve">性别:  </w:t>
      </w:r>
    </w:p>
    <w:p>
      <w:r>
        <w:t xml:space="preserve">生年：  </w:t>
      </w:r>
    </w:p>
    <w:p>
      <w:r>
        <w:t xml:space="preserve">籍贯:  </w:t>
      </w:r>
    </w:p>
    <w:p>
      <w:r>
        <w:t xml:space="preserve">学历:  </w:t>
      </w:r>
    </w:p>
    <w:p>
      <w:r>
        <w:t xml:space="preserve">简历:  </w:t>
        <w:br/>
        <w:t>卢国庆 现任上海市闵行区虹桥镇镇长</w:t>
        <w:br/>
      </w:r>
    </w:p>
    <w:p/>
    <w:p>
      <w:pPr>
        <w:pStyle w:val="Heading3"/>
      </w:pPr>
      <w:r>
        <w:t xml:space="preserve">上海市  闵行区  虹桥镇  </w:t>
      </w:r>
    </w:p>
    <w:p>
      <w:r>
        <w:rPr>
          <w:i/>
        </w:rPr>
        <w:t>张有为    上海市闵行区虹桥镇党委书记</w:t>
      </w:r>
    </w:p>
    <w:p>
      <w:r>
        <w:t xml:space="preserve">性别:  </w:t>
      </w:r>
    </w:p>
    <w:p>
      <w:r>
        <w:t xml:space="preserve">生年：  </w:t>
      </w:r>
    </w:p>
    <w:p>
      <w:r>
        <w:t xml:space="preserve">籍贯:  </w:t>
      </w:r>
    </w:p>
    <w:p>
      <w:r>
        <w:t xml:space="preserve">学历:  </w:t>
      </w:r>
    </w:p>
    <w:p>
      <w:r>
        <w:t xml:space="preserve">简历:  </w:t>
        <w:br/>
        <w:t>张有为 现任上海市闵行区虹桥镇党委书记</w:t>
        <w:br/>
      </w:r>
    </w:p>
    <w:p/>
    <w:p>
      <w:pPr>
        <w:pStyle w:val="Heading3"/>
      </w:pPr>
      <w:r>
        <w:t xml:space="preserve">上海市  闵行区  华漕镇  </w:t>
      </w:r>
    </w:p>
    <w:p>
      <w:r>
        <w:rPr>
          <w:i/>
        </w:rPr>
        <w:t>李慧    上海市闵行区华漕镇镇长</w:t>
      </w:r>
    </w:p>
    <w:p>
      <w:r>
        <w:t xml:space="preserve">性别:  </w:t>
      </w:r>
    </w:p>
    <w:p>
      <w:r>
        <w:t xml:space="preserve">生年：  </w:t>
      </w:r>
    </w:p>
    <w:p>
      <w:r>
        <w:t xml:space="preserve">籍贯:  </w:t>
      </w:r>
    </w:p>
    <w:p>
      <w:r>
        <w:t xml:space="preserve">学历:  </w:t>
      </w:r>
    </w:p>
    <w:p>
      <w:r>
        <w:t xml:space="preserve">简历:  </w:t>
        <w:br/>
        <w:t>李慧 现任上海市闵行区华漕镇镇长</w:t>
        <w:br/>
      </w:r>
    </w:p>
    <w:p/>
    <w:p>
      <w:pPr>
        <w:pStyle w:val="Heading3"/>
      </w:pPr>
      <w:r>
        <w:t xml:space="preserve">上海市  闵行区  华漕镇  </w:t>
      </w:r>
    </w:p>
    <w:p>
      <w:r>
        <w:rPr>
          <w:i/>
        </w:rPr>
        <w:t>张鹏宇    上海市闵行区华漕镇党委书记</w:t>
      </w:r>
    </w:p>
    <w:p>
      <w:r>
        <w:t xml:space="preserve">性别:  </w:t>
      </w:r>
    </w:p>
    <w:p>
      <w:r>
        <w:t xml:space="preserve">生年：  </w:t>
      </w:r>
    </w:p>
    <w:p>
      <w:r>
        <w:t xml:space="preserve">籍贯:  </w:t>
      </w:r>
    </w:p>
    <w:p>
      <w:r>
        <w:t xml:space="preserve">学历:  </w:t>
      </w:r>
    </w:p>
    <w:p>
      <w:r>
        <w:t xml:space="preserve">简历:  </w:t>
        <w:br/>
        <w:t>张鹏宇 现任上海市闵行区华漕镇党委书记</w:t>
        <w:br/>
      </w:r>
    </w:p>
    <w:p/>
    <w:p>
      <w:pPr>
        <w:pStyle w:val="Heading3"/>
      </w:pPr>
      <w:r>
        <w:t xml:space="preserve">上海市  闵行区  江川路街道  </w:t>
      </w:r>
    </w:p>
    <w:p>
      <w:r>
        <w:rPr>
          <w:i/>
        </w:rPr>
        <w:t>王文辉    上海市闵行区江川路街道办事处主任</w:t>
      </w:r>
    </w:p>
    <w:p>
      <w:r>
        <w:t xml:space="preserve">性别:  </w:t>
      </w:r>
    </w:p>
    <w:p>
      <w:r>
        <w:t xml:space="preserve">生年：  </w:t>
      </w:r>
    </w:p>
    <w:p>
      <w:r>
        <w:t xml:space="preserve">籍贯:  </w:t>
      </w:r>
    </w:p>
    <w:p>
      <w:r>
        <w:t xml:space="preserve">学历:  </w:t>
      </w:r>
    </w:p>
    <w:p>
      <w:r>
        <w:t xml:space="preserve">简历:  </w:t>
        <w:br/>
        <w:t>王文辉 现任上海市闵行区江川路街道办事处主任</w:t>
        <w:br/>
      </w:r>
    </w:p>
    <w:p/>
    <w:p>
      <w:pPr>
        <w:pStyle w:val="Heading3"/>
      </w:pPr>
      <w:r>
        <w:t xml:space="preserve">上海市  闵行区  江川路街道  </w:t>
      </w:r>
    </w:p>
    <w:p>
      <w:r>
        <w:rPr>
          <w:i/>
        </w:rPr>
        <w:t>刘琼    上海市闵行区江川路社区（街道）党工委书记</w:t>
      </w:r>
    </w:p>
    <w:p>
      <w:r>
        <w:t xml:space="preserve">性别:  </w:t>
      </w:r>
    </w:p>
    <w:p>
      <w:r>
        <w:t xml:space="preserve">生年：  </w:t>
      </w:r>
    </w:p>
    <w:p>
      <w:r>
        <w:t xml:space="preserve">籍贯:  </w:t>
      </w:r>
    </w:p>
    <w:p>
      <w:r>
        <w:t xml:space="preserve">学历:  </w:t>
      </w:r>
    </w:p>
    <w:p>
      <w:r>
        <w:t xml:space="preserve">简历:  </w:t>
        <w:br/>
        <w:t>刘琼 现任上海市闵行区江川路社区（街道）党工委书记</w:t>
        <w:br/>
      </w:r>
    </w:p>
    <w:p/>
    <w:p>
      <w:pPr>
        <w:pStyle w:val="Heading3"/>
      </w:pPr>
      <w:r>
        <w:t xml:space="preserve">上海市  闵行区  古美路街道  </w:t>
      </w:r>
    </w:p>
    <w:p>
      <w:r>
        <w:rPr>
          <w:i/>
        </w:rPr>
        <w:t>徐知    上海市闵行区古美路社区（街道）办事处主任</w:t>
      </w:r>
    </w:p>
    <w:p>
      <w:r>
        <w:t xml:space="preserve">性别:  </w:t>
      </w:r>
    </w:p>
    <w:p>
      <w:r>
        <w:t xml:space="preserve">生年：  </w:t>
      </w:r>
    </w:p>
    <w:p>
      <w:r>
        <w:t xml:space="preserve">籍贯:  </w:t>
      </w:r>
    </w:p>
    <w:p>
      <w:r>
        <w:t xml:space="preserve">学历:  </w:t>
      </w:r>
    </w:p>
    <w:p>
      <w:r>
        <w:t xml:space="preserve">简历:  </w:t>
        <w:br/>
        <w:t>徐知 现任上海市闵行区古美路社区（街道）办事处主任</w:t>
        <w:br/>
      </w:r>
    </w:p>
    <w:p/>
    <w:p>
      <w:pPr>
        <w:pStyle w:val="Heading3"/>
      </w:pPr>
      <w:r>
        <w:t xml:space="preserve">上海市  闵行区  古美路街道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上海市  闵行区  新虹街道  </w:t>
      </w:r>
    </w:p>
    <w:p>
      <w:r>
        <w:rPr>
          <w:i/>
        </w:rPr>
        <w:t>曲峥    上海市闵行区新虹社区（街道）办事处主任</w:t>
      </w:r>
    </w:p>
    <w:p>
      <w:r>
        <w:t xml:space="preserve">性别:  </w:t>
      </w:r>
    </w:p>
    <w:p>
      <w:r>
        <w:t xml:space="preserve">生年：  </w:t>
      </w:r>
    </w:p>
    <w:p>
      <w:r>
        <w:t xml:space="preserve">籍贯:  </w:t>
      </w:r>
    </w:p>
    <w:p>
      <w:r>
        <w:t xml:space="preserve">学历:  </w:t>
      </w:r>
    </w:p>
    <w:p>
      <w:r>
        <w:t xml:space="preserve">简历:  </w:t>
        <w:br/>
        <w:t>曲峥 现任上海市闵行区新虹社区（街道）办事处主任</w:t>
        <w:br/>
      </w:r>
    </w:p>
    <w:p/>
    <w:p>
      <w:pPr>
        <w:pStyle w:val="Heading3"/>
      </w:pPr>
      <w:r>
        <w:t xml:space="preserve">上海市  闵行区  新虹街道  </w:t>
      </w:r>
    </w:p>
    <w:p>
      <w:r>
        <w:rPr>
          <w:i/>
        </w:rPr>
        <w:t>张伟麟    上海市闵行区新虹社区（街道）党工委书记</w:t>
      </w:r>
    </w:p>
    <w:p>
      <w:r>
        <w:t xml:space="preserve">性别:  </w:t>
      </w:r>
    </w:p>
    <w:p>
      <w:r>
        <w:t xml:space="preserve">生年：  </w:t>
      </w:r>
    </w:p>
    <w:p>
      <w:r>
        <w:t xml:space="preserve">籍贯:  </w:t>
      </w:r>
    </w:p>
    <w:p>
      <w:r>
        <w:t xml:space="preserve">学历:  </w:t>
      </w:r>
    </w:p>
    <w:p>
      <w:r>
        <w:t xml:space="preserve">简历:  </w:t>
        <w:br/>
        <w:t>张伟麟 现任上海市闵行区新虹社区（街道）党工委书记</w:t>
        <w:br/>
      </w:r>
    </w:p>
    <w:p/>
    <w:p>
      <w:pPr>
        <w:pStyle w:val="Heading3"/>
      </w:pPr>
      <w:r>
        <w:t xml:space="preserve">上海市  嘉定区  南翔镇  </w:t>
      </w:r>
    </w:p>
    <w:p>
      <w:r>
        <w:rPr>
          <w:i/>
        </w:rPr>
        <w:t>严健明    上海市嘉定区南翔镇镇长</w:t>
      </w:r>
    </w:p>
    <w:p>
      <w:r>
        <w:t xml:space="preserve">性别:  </w:t>
      </w:r>
    </w:p>
    <w:p>
      <w:r>
        <w:t xml:space="preserve">生年：  </w:t>
      </w:r>
    </w:p>
    <w:p>
      <w:r>
        <w:t xml:space="preserve">籍贯:  </w:t>
      </w:r>
    </w:p>
    <w:p>
      <w:r>
        <w:t xml:space="preserve">学历:  </w:t>
      </w:r>
    </w:p>
    <w:p>
      <w:r>
        <w:t xml:space="preserve">简历:  </w:t>
        <w:br/>
        <w:t>严健明 现任上海市嘉定区南翔镇镇长</w:t>
        <w:br/>
      </w:r>
    </w:p>
    <w:p/>
    <w:p>
      <w:pPr>
        <w:pStyle w:val="Heading3"/>
      </w:pPr>
      <w:r>
        <w:t xml:space="preserve">上海市  嘉定区  南翔镇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上海市  嘉定区  安亭镇  </w:t>
      </w:r>
    </w:p>
    <w:p>
      <w:r>
        <w:rPr>
          <w:i/>
        </w:rPr>
        <w:t>陆强    上海市嘉定区安亭镇镇长</w:t>
      </w:r>
    </w:p>
    <w:p>
      <w:r>
        <w:t xml:space="preserve">性别:  </w:t>
      </w:r>
    </w:p>
    <w:p>
      <w:r>
        <w:t xml:space="preserve">生年：  </w:t>
      </w:r>
    </w:p>
    <w:p>
      <w:r>
        <w:t xml:space="preserve">籍贯:  </w:t>
      </w:r>
    </w:p>
    <w:p>
      <w:r>
        <w:t xml:space="preserve">学历:  </w:t>
      </w:r>
    </w:p>
    <w:p>
      <w:r>
        <w:t xml:space="preserve">简历:  </w:t>
        <w:br/>
        <w:t>陆强 现任上海市嘉定区安亭镇镇长</w:t>
        <w:br/>
      </w:r>
    </w:p>
    <w:p/>
    <w:p>
      <w:pPr>
        <w:pStyle w:val="Heading3"/>
      </w:pPr>
      <w:r>
        <w:t xml:space="preserve">上海市  嘉定区  安亭镇  </w:t>
      </w:r>
    </w:p>
    <w:p>
      <w:r>
        <w:rPr>
          <w:i/>
        </w:rPr>
        <w:t>张黎平    上海市嘉定区安亭镇党委书记</w:t>
      </w:r>
    </w:p>
    <w:p>
      <w:r>
        <w:t xml:space="preserve">性别:  </w:t>
      </w:r>
    </w:p>
    <w:p>
      <w:r>
        <w:t xml:space="preserve">生年：  </w:t>
      </w:r>
    </w:p>
    <w:p>
      <w:r>
        <w:t xml:space="preserve">籍贯:  </w:t>
      </w:r>
    </w:p>
    <w:p>
      <w:r>
        <w:t xml:space="preserve">学历:  </w:t>
      </w:r>
    </w:p>
    <w:p>
      <w:r>
        <w:t xml:space="preserve">简历:  </w:t>
        <w:br/>
        <w:t>张黎平 现任上海市嘉定区安亭镇党委书记</w:t>
        <w:br/>
      </w:r>
    </w:p>
    <w:p/>
    <w:p>
      <w:pPr>
        <w:pStyle w:val="Heading3"/>
      </w:pPr>
      <w:r>
        <w:t xml:space="preserve">上海市  嘉定区  江桥镇  </w:t>
      </w:r>
    </w:p>
    <w:p>
      <w:r>
        <w:rPr>
          <w:i/>
        </w:rPr>
        <w:t>汪洁    上海市嘉定区江桥镇镇长</w:t>
      </w:r>
    </w:p>
    <w:p>
      <w:r>
        <w:t xml:space="preserve">性别:  </w:t>
      </w:r>
    </w:p>
    <w:p>
      <w:r>
        <w:t xml:space="preserve">生年：  </w:t>
      </w:r>
    </w:p>
    <w:p>
      <w:r>
        <w:t xml:space="preserve">籍贯:  </w:t>
      </w:r>
    </w:p>
    <w:p>
      <w:r>
        <w:t xml:space="preserve">学历:  </w:t>
      </w:r>
    </w:p>
    <w:p>
      <w:r>
        <w:t xml:space="preserve">简历:  </w:t>
        <w:br/>
        <w:t>汪洁 现任上海市嘉定区江桥镇镇长</w:t>
        <w:br/>
      </w:r>
    </w:p>
    <w:p/>
    <w:p>
      <w:pPr>
        <w:pStyle w:val="Heading3"/>
      </w:pPr>
      <w:r>
        <w:t xml:space="preserve">上海市  嘉定区  江桥镇  </w:t>
      </w:r>
    </w:p>
    <w:p>
      <w:r>
        <w:rPr>
          <w:i/>
        </w:rPr>
        <w:t>袁航    上海市嘉定区江桥镇党委书记</w:t>
      </w:r>
    </w:p>
    <w:p>
      <w:r>
        <w:t xml:space="preserve">性别:  </w:t>
      </w:r>
    </w:p>
    <w:p>
      <w:r>
        <w:t xml:space="preserve">生年：  </w:t>
      </w:r>
    </w:p>
    <w:p>
      <w:r>
        <w:t xml:space="preserve">籍贯:  </w:t>
      </w:r>
    </w:p>
    <w:p>
      <w:r>
        <w:t xml:space="preserve">学历:  </w:t>
      </w:r>
    </w:p>
    <w:p>
      <w:r>
        <w:t xml:space="preserve">简历:  </w:t>
        <w:br/>
        <w:t>袁航 现任上海市嘉定区江桥镇党委书记</w:t>
        <w:br/>
      </w:r>
    </w:p>
    <w:p/>
    <w:p>
      <w:pPr>
        <w:pStyle w:val="Heading3"/>
      </w:pPr>
      <w:r>
        <w:t xml:space="preserve">上海市  嘉定区  嘉定工业区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上海市  嘉定区  嘉定工业区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上海市  嘉定区  徐行镇  </w:t>
      </w:r>
    </w:p>
    <w:p>
      <w:r>
        <w:rPr>
          <w:i/>
        </w:rPr>
        <w:t>胡明华    上海市嘉定区徐行镇镇长</w:t>
      </w:r>
    </w:p>
    <w:p>
      <w:r>
        <w:t xml:space="preserve">性别:  </w:t>
      </w:r>
    </w:p>
    <w:p>
      <w:r>
        <w:t xml:space="preserve">生年：  </w:t>
      </w:r>
    </w:p>
    <w:p>
      <w:r>
        <w:t xml:space="preserve">籍贯:  </w:t>
      </w:r>
    </w:p>
    <w:p>
      <w:r>
        <w:t xml:space="preserve">学历:  </w:t>
      </w:r>
    </w:p>
    <w:p>
      <w:r>
        <w:t xml:space="preserve">简历:  </w:t>
        <w:br/>
        <w:t>胡明华 现任上海市嘉定区徐行镇镇长</w:t>
        <w:br/>
      </w:r>
    </w:p>
    <w:p/>
    <w:p>
      <w:pPr>
        <w:pStyle w:val="Heading3"/>
      </w:pPr>
      <w:r>
        <w:t xml:space="preserve">上海市  嘉定区  徐行镇  </w:t>
      </w:r>
    </w:p>
    <w:p>
      <w:r>
        <w:rPr>
          <w:i/>
        </w:rPr>
        <w:t>张徳祺    上海市嘉定区徐行镇党委书记</w:t>
      </w:r>
    </w:p>
    <w:p>
      <w:r>
        <w:t xml:space="preserve">性别:  </w:t>
      </w:r>
    </w:p>
    <w:p>
      <w:r>
        <w:t xml:space="preserve">生年：  </w:t>
      </w:r>
    </w:p>
    <w:p>
      <w:r>
        <w:t xml:space="preserve">籍贯:  </w:t>
      </w:r>
    </w:p>
    <w:p>
      <w:r>
        <w:t xml:space="preserve">学历:  </w:t>
      </w:r>
    </w:p>
    <w:p>
      <w:r>
        <w:t xml:space="preserve">简历:  </w:t>
        <w:br/>
        <w:t>张徳祺 现任上海市嘉定区徐行镇党委书记</w:t>
        <w:br/>
      </w:r>
    </w:p>
    <w:p/>
    <w:p>
      <w:pPr>
        <w:pStyle w:val="Heading3"/>
      </w:pPr>
      <w:r>
        <w:t xml:space="preserve">上海市  嘉定区  新成路街道  </w:t>
      </w:r>
    </w:p>
    <w:p>
      <w:r>
        <w:rPr>
          <w:i/>
        </w:rPr>
        <w:t>徐亚兴    上海市嘉定区新成路街道办事处主任</w:t>
      </w:r>
    </w:p>
    <w:p>
      <w:r>
        <w:t xml:space="preserve">性别:  </w:t>
      </w:r>
    </w:p>
    <w:p>
      <w:r>
        <w:t xml:space="preserve">生年：  </w:t>
      </w:r>
    </w:p>
    <w:p>
      <w:r>
        <w:t xml:space="preserve">籍贯:  </w:t>
      </w:r>
    </w:p>
    <w:p>
      <w:r>
        <w:t xml:space="preserve">学历:  </w:t>
      </w:r>
    </w:p>
    <w:p>
      <w:r>
        <w:t xml:space="preserve">简历:  </w:t>
        <w:br/>
        <w:t>徐亚兴 现任上海市嘉定区新成路街道办事处主任</w:t>
        <w:br/>
      </w:r>
    </w:p>
    <w:p/>
    <w:p>
      <w:pPr>
        <w:pStyle w:val="Heading3"/>
      </w:pPr>
      <w:r>
        <w:t xml:space="preserve">上海市  嘉定区  新成路街道  </w:t>
      </w:r>
    </w:p>
    <w:p>
      <w:r>
        <w:rPr>
          <w:i/>
        </w:rPr>
        <w:t>王建新    上海市嘉定区新成路街道党工委书记</w:t>
      </w:r>
    </w:p>
    <w:p>
      <w:r>
        <w:t xml:space="preserve">性别:  </w:t>
      </w:r>
    </w:p>
    <w:p>
      <w:r>
        <w:t xml:space="preserve">生年：  </w:t>
      </w:r>
    </w:p>
    <w:p>
      <w:r>
        <w:t xml:space="preserve">籍贯:  </w:t>
      </w:r>
    </w:p>
    <w:p>
      <w:r>
        <w:t xml:space="preserve">学历:  </w:t>
      </w:r>
    </w:p>
    <w:p>
      <w:r>
        <w:t xml:space="preserve">简历:  </w:t>
        <w:br/>
        <w:t>王建新 现任上海市嘉定区新成路街道党工委书记</w:t>
        <w:br/>
      </w:r>
    </w:p>
    <w:p/>
    <w:p>
      <w:pPr>
        <w:pStyle w:val="Heading3"/>
      </w:pPr>
      <w:r>
        <w:t xml:space="preserve">上海市  嘉定区  外冈镇  </w:t>
      </w:r>
    </w:p>
    <w:p>
      <w:r>
        <w:rPr>
          <w:i/>
        </w:rPr>
        <w:t>张杰    上海市嘉定区外冈镇镇长</w:t>
      </w:r>
    </w:p>
    <w:p>
      <w:r>
        <w:t xml:space="preserve">性别:  </w:t>
      </w:r>
    </w:p>
    <w:p>
      <w:r>
        <w:t xml:space="preserve">生年：  </w:t>
      </w:r>
    </w:p>
    <w:p>
      <w:r>
        <w:t xml:space="preserve">籍贯:  </w:t>
      </w:r>
    </w:p>
    <w:p>
      <w:r>
        <w:t xml:space="preserve">学历:  </w:t>
      </w:r>
    </w:p>
    <w:p>
      <w:r>
        <w:t xml:space="preserve">简历:  </w:t>
        <w:br/>
        <w:t>张杰 现任上海市嘉定区外冈镇镇长</w:t>
        <w:br/>
      </w:r>
    </w:p>
    <w:p/>
    <w:p>
      <w:pPr>
        <w:pStyle w:val="Heading3"/>
      </w:pPr>
      <w:r>
        <w:t xml:space="preserve">上海市  嘉定区  外冈镇  </w:t>
      </w:r>
    </w:p>
    <w:p>
      <w:r>
        <w:rPr>
          <w:i/>
        </w:rPr>
        <w:t>唐忠    上海市嘉定区外冈镇党委书记</w:t>
      </w:r>
    </w:p>
    <w:p>
      <w:r>
        <w:t xml:space="preserve">性别:  </w:t>
      </w:r>
    </w:p>
    <w:p>
      <w:r>
        <w:t xml:space="preserve">生年：  </w:t>
      </w:r>
    </w:p>
    <w:p>
      <w:r>
        <w:t xml:space="preserve">籍贯:  </w:t>
      </w:r>
    </w:p>
    <w:p>
      <w:r>
        <w:t xml:space="preserve">学历:  </w:t>
      </w:r>
    </w:p>
    <w:p>
      <w:r>
        <w:t xml:space="preserve">简历:  </w:t>
        <w:br/>
        <w:t>唐忠 现任上海市嘉定区外冈镇党委书记</w:t>
        <w:br/>
      </w:r>
    </w:p>
    <w:p/>
    <w:p>
      <w:pPr>
        <w:pStyle w:val="Heading3"/>
      </w:pPr>
      <w:r>
        <w:t xml:space="preserve">上海市  嘉定区  嘉定镇街道  </w:t>
      </w:r>
    </w:p>
    <w:p>
      <w:r>
        <w:rPr>
          <w:i/>
        </w:rPr>
        <w:t>张锋    上海市嘉定区嘉定镇街道办事处主任</w:t>
      </w:r>
    </w:p>
    <w:p>
      <w:r>
        <w:t xml:space="preserve">性别:  </w:t>
      </w:r>
    </w:p>
    <w:p>
      <w:r>
        <w:t xml:space="preserve">生年：  </w:t>
      </w:r>
    </w:p>
    <w:p>
      <w:r>
        <w:t xml:space="preserve">籍贯:  </w:t>
      </w:r>
    </w:p>
    <w:p>
      <w:r>
        <w:t xml:space="preserve">学历:  </w:t>
      </w:r>
    </w:p>
    <w:p>
      <w:r>
        <w:t xml:space="preserve">简历:  </w:t>
        <w:br/>
        <w:t>张锋 现任上海市嘉定区嘉定镇街道办事处主任</w:t>
        <w:br/>
      </w:r>
    </w:p>
    <w:p/>
    <w:p>
      <w:pPr>
        <w:pStyle w:val="Heading3"/>
      </w:pPr>
      <w:r>
        <w:t xml:space="preserve">上海市  嘉定区  嘉定镇街道  </w:t>
      </w:r>
    </w:p>
    <w:p>
      <w:r>
        <w:rPr>
          <w:i/>
        </w:rPr>
        <w:t>范意萍    上海市嘉定区嘉定镇街道党工委书记</w:t>
      </w:r>
    </w:p>
    <w:p>
      <w:r>
        <w:t xml:space="preserve">性别:  </w:t>
      </w:r>
    </w:p>
    <w:p>
      <w:r>
        <w:t xml:space="preserve">生年：  </w:t>
      </w:r>
    </w:p>
    <w:p>
      <w:r>
        <w:t xml:space="preserve">籍贯:  </w:t>
      </w:r>
    </w:p>
    <w:p>
      <w:r>
        <w:t xml:space="preserve">学历:  </w:t>
      </w:r>
    </w:p>
    <w:p>
      <w:r>
        <w:t xml:space="preserve">简历:  </w:t>
        <w:br/>
        <w:t>范意萍 现任上海市嘉定区嘉定镇街道党工委书记</w:t>
        <w:br/>
      </w:r>
    </w:p>
    <w:p/>
    <w:p>
      <w:pPr>
        <w:pStyle w:val="Heading3"/>
      </w:pPr>
      <w:r>
        <w:t xml:space="preserve">上海市  嘉定区  菊园新区  </w:t>
      </w:r>
    </w:p>
    <w:p>
      <w:r>
        <w:rPr>
          <w:i/>
        </w:rPr>
        <w:t>何蓉    上海市嘉定区菊园新区管委会主任</w:t>
      </w:r>
    </w:p>
    <w:p>
      <w:r>
        <w:t xml:space="preserve">性别:  </w:t>
      </w:r>
    </w:p>
    <w:p>
      <w:r>
        <w:t xml:space="preserve">生年：  </w:t>
      </w:r>
    </w:p>
    <w:p>
      <w:r>
        <w:t xml:space="preserve">籍贯:  </w:t>
      </w:r>
    </w:p>
    <w:p>
      <w:r>
        <w:t xml:space="preserve">学历:  </w:t>
      </w:r>
    </w:p>
    <w:p>
      <w:r>
        <w:t xml:space="preserve">简历:  </w:t>
        <w:br/>
        <w:t>何蓉 现任上海市嘉定区菊园新区管委会主任</w:t>
        <w:br/>
      </w:r>
    </w:p>
    <w:p/>
    <w:p>
      <w:pPr>
        <w:pStyle w:val="Heading3"/>
      </w:pPr>
      <w:r>
        <w:t xml:space="preserve">上海市  嘉定区  菊园新区  </w:t>
      </w:r>
    </w:p>
    <w:p>
      <w:r>
        <w:rPr>
          <w:i/>
        </w:rPr>
        <w:t>陆晓忠    上海市嘉定区菊园新区党工委书记</w:t>
      </w:r>
    </w:p>
    <w:p>
      <w:r>
        <w:t xml:space="preserve">性别:  </w:t>
      </w:r>
    </w:p>
    <w:p>
      <w:r>
        <w:t xml:space="preserve">生年：  </w:t>
      </w:r>
    </w:p>
    <w:p>
      <w:r>
        <w:t xml:space="preserve">籍贯:  </w:t>
      </w:r>
    </w:p>
    <w:p>
      <w:r>
        <w:t xml:space="preserve">学历:  </w:t>
      </w:r>
    </w:p>
    <w:p>
      <w:r>
        <w:t xml:space="preserve">简历:  </w:t>
        <w:br/>
        <w:t>陆晓忠 现任上海市嘉定区菊园新区党工委书记</w:t>
        <w:br/>
      </w:r>
    </w:p>
    <w:p/>
    <w:p>
      <w:pPr>
        <w:pStyle w:val="Heading3"/>
      </w:pPr>
      <w:r>
        <w:t xml:space="preserve">上海市  嘉定区  华亭镇  </w:t>
      </w:r>
    </w:p>
    <w:p>
      <w:r>
        <w:rPr>
          <w:i/>
        </w:rPr>
        <w:t>万平    上海市嘉定区华亭镇镇长</w:t>
      </w:r>
    </w:p>
    <w:p>
      <w:r>
        <w:t xml:space="preserve">性别:  </w:t>
      </w:r>
    </w:p>
    <w:p>
      <w:r>
        <w:t xml:space="preserve">生年：  </w:t>
      </w:r>
    </w:p>
    <w:p>
      <w:r>
        <w:t xml:space="preserve">籍贯:  </w:t>
      </w:r>
    </w:p>
    <w:p>
      <w:r>
        <w:t xml:space="preserve">学历:  </w:t>
      </w:r>
    </w:p>
    <w:p>
      <w:r>
        <w:t xml:space="preserve">简历:  </w:t>
        <w:br/>
        <w:t>万平 现任上海市嘉定区华亭镇镇长</w:t>
        <w:br/>
      </w:r>
    </w:p>
    <w:p/>
    <w:p>
      <w:pPr>
        <w:pStyle w:val="Heading3"/>
      </w:pPr>
      <w:r>
        <w:t xml:space="preserve">上海市  嘉定区  华亭镇  </w:t>
      </w:r>
    </w:p>
    <w:p>
      <w:r>
        <w:rPr>
          <w:i/>
        </w:rPr>
        <w:t>陈宾    上海市嘉定区华亭镇党委书记</w:t>
      </w:r>
    </w:p>
    <w:p>
      <w:r>
        <w:t xml:space="preserve">性别:  </w:t>
      </w:r>
    </w:p>
    <w:p>
      <w:r>
        <w:t xml:space="preserve">生年：  </w:t>
      </w:r>
    </w:p>
    <w:p>
      <w:r>
        <w:t xml:space="preserve">籍贯:  </w:t>
      </w:r>
    </w:p>
    <w:p>
      <w:r>
        <w:t xml:space="preserve">学历:  </w:t>
      </w:r>
    </w:p>
    <w:p>
      <w:r>
        <w:t xml:space="preserve">简历:  </w:t>
        <w:br/>
        <w:t>陈宾 现任上海市嘉定区华亭镇党委书记</w:t>
        <w:br/>
      </w:r>
    </w:p>
    <w:p/>
    <w:p>
      <w:pPr>
        <w:pStyle w:val="Heading3"/>
      </w:pPr>
      <w:r>
        <w:t xml:space="preserve">上海市  嘉定区  嘉定新城（马陆）  </w:t>
      </w:r>
    </w:p>
    <w:p>
      <w:r>
        <w:rPr>
          <w:i/>
        </w:rPr>
        <w:t>甘永康    上海市嘉定区马陆镇镇长</w:t>
      </w:r>
    </w:p>
    <w:p>
      <w:r>
        <w:t xml:space="preserve">性别:  </w:t>
      </w:r>
    </w:p>
    <w:p>
      <w:r>
        <w:t xml:space="preserve">生年：  </w:t>
      </w:r>
    </w:p>
    <w:p>
      <w:r>
        <w:t xml:space="preserve">籍贯:  </w:t>
      </w:r>
    </w:p>
    <w:p>
      <w:r>
        <w:t xml:space="preserve">学历:  </w:t>
      </w:r>
    </w:p>
    <w:p>
      <w:r>
        <w:t xml:space="preserve">简历:  </w:t>
        <w:br/>
        <w:t>甘永康 现任上海市嘉定区马陆镇镇长</w:t>
        <w:br/>
      </w:r>
    </w:p>
    <w:p/>
    <w:p>
      <w:pPr>
        <w:pStyle w:val="Heading3"/>
      </w:pPr>
      <w:r>
        <w:t xml:space="preserve">上海市  嘉定区  嘉定新城（马陆）  </w:t>
      </w:r>
    </w:p>
    <w:p>
      <w:r>
        <w:rPr>
          <w:i/>
        </w:rPr>
        <w:t>刘骏    上海市嘉定区马陆镇党委书记</w:t>
      </w:r>
    </w:p>
    <w:p>
      <w:r>
        <w:t xml:space="preserve">性别:  </w:t>
      </w:r>
    </w:p>
    <w:p>
      <w:r>
        <w:t xml:space="preserve">生年：  </w:t>
      </w:r>
    </w:p>
    <w:p>
      <w:r>
        <w:t xml:space="preserve">籍贯:  </w:t>
      </w:r>
    </w:p>
    <w:p>
      <w:r>
        <w:t xml:space="preserve">学历:  </w:t>
      </w:r>
    </w:p>
    <w:p>
      <w:r>
        <w:t xml:space="preserve">简历:  </w:t>
        <w:br/>
        <w:t>刘骏 上海市嘉定区马陆镇党委书记</w:t>
        <w:br/>
      </w:r>
    </w:p>
    <w:p/>
    <w:p>
      <w:pPr>
        <w:pStyle w:val="Heading3"/>
      </w:pPr>
      <w:r>
        <w:t xml:space="preserve">上海市  嘉定区  真新街道  </w:t>
      </w:r>
    </w:p>
    <w:p>
      <w:r>
        <w:rPr>
          <w:i/>
        </w:rPr>
        <w:t>赵杰    上海市嘉定区真新街道办事处主任</w:t>
      </w:r>
    </w:p>
    <w:p>
      <w:r>
        <w:t xml:space="preserve">性别:  </w:t>
      </w:r>
    </w:p>
    <w:p>
      <w:r>
        <w:t xml:space="preserve">生年：  </w:t>
      </w:r>
    </w:p>
    <w:p>
      <w:r>
        <w:t xml:space="preserve">籍贯:  </w:t>
      </w:r>
    </w:p>
    <w:p>
      <w:r>
        <w:t xml:space="preserve">学历:  </w:t>
      </w:r>
    </w:p>
    <w:p>
      <w:r>
        <w:t xml:space="preserve">简历:  </w:t>
        <w:br/>
        <w:t>赵杰 现任上海市嘉定区真新街道办事处主任</w:t>
        <w:br/>
      </w:r>
    </w:p>
    <w:p/>
    <w:p>
      <w:pPr>
        <w:pStyle w:val="Heading3"/>
      </w:pPr>
      <w:r>
        <w:t xml:space="preserve">上海市  嘉定区  真新街道  </w:t>
      </w:r>
    </w:p>
    <w:p>
      <w:r>
        <w:rPr>
          <w:i/>
        </w:rPr>
        <w:t>李雪    上海市嘉定区真新街道党工委书记</w:t>
      </w:r>
    </w:p>
    <w:p>
      <w:r>
        <w:t xml:space="preserve">性别:  </w:t>
      </w:r>
    </w:p>
    <w:p>
      <w:r>
        <w:t xml:space="preserve">生年：  </w:t>
      </w:r>
    </w:p>
    <w:p>
      <w:r>
        <w:t xml:space="preserve">籍贯:  </w:t>
      </w:r>
    </w:p>
    <w:p>
      <w:r>
        <w:t xml:space="preserve">学历:  </w:t>
      </w:r>
    </w:p>
    <w:p>
      <w:r>
        <w:t xml:space="preserve">简历:  </w:t>
        <w:br/>
        <w:t>李雪 现任上海市嘉定区真新街道党工委书记</w:t>
        <w:br/>
      </w:r>
    </w:p>
    <w:p/>
    <w:p>
      <w:pPr>
        <w:pStyle w:val="Heading3"/>
      </w:pPr>
      <w:r>
        <w:t xml:space="preserve">上海市  浦东新区  川沙新镇  </w:t>
      </w:r>
    </w:p>
    <w:p>
      <w:r>
        <w:rPr>
          <w:i/>
        </w:rPr>
        <w:t>谢根明    上海市浦东新区川沙新镇镇长</w:t>
      </w:r>
    </w:p>
    <w:p>
      <w:r>
        <w:t xml:space="preserve">性别:  </w:t>
      </w:r>
    </w:p>
    <w:p>
      <w:r>
        <w:t xml:space="preserve">生年：  </w:t>
      </w:r>
    </w:p>
    <w:p>
      <w:r>
        <w:t xml:space="preserve">籍贯:  </w:t>
      </w:r>
    </w:p>
    <w:p>
      <w:r>
        <w:t xml:space="preserve">学历:  </w:t>
      </w:r>
    </w:p>
    <w:p>
      <w:r>
        <w:t xml:space="preserve">简历:  </w:t>
        <w:br/>
        <w:t>谢根明 现任上海市浦东新区川沙新镇镇长</w:t>
        <w:br/>
      </w:r>
    </w:p>
    <w:p/>
    <w:p>
      <w:pPr>
        <w:pStyle w:val="Heading3"/>
      </w:pPr>
      <w:r>
        <w:t xml:space="preserve">上海市  浦东新区  川沙新镇  </w:t>
      </w:r>
    </w:p>
    <w:p>
      <w:r>
        <w:rPr>
          <w:i/>
        </w:rPr>
        <w:t>李泽龙    上海市浦东新区川沙新镇党委书记</w:t>
      </w:r>
    </w:p>
    <w:p>
      <w:r>
        <w:t xml:space="preserve">性别:  </w:t>
      </w:r>
    </w:p>
    <w:p>
      <w:r>
        <w:t xml:space="preserve">生年：  </w:t>
      </w:r>
    </w:p>
    <w:p>
      <w:r>
        <w:t xml:space="preserve">籍贯:  </w:t>
      </w:r>
    </w:p>
    <w:p>
      <w:r>
        <w:t xml:space="preserve">学历:  </w:t>
      </w:r>
    </w:p>
    <w:p>
      <w:r>
        <w:t xml:space="preserve">简历:  </w:t>
        <w:br/>
        <w:t>李泽龙 现任上海市浦东新区川沙新镇党委书记</w:t>
        <w:br/>
      </w:r>
    </w:p>
    <w:p/>
    <w:p>
      <w:pPr>
        <w:pStyle w:val="Heading3"/>
      </w:pPr>
      <w:r>
        <w:t xml:space="preserve">上海市  浦东新区  沪东新村街道  </w:t>
      </w:r>
    </w:p>
    <w:p>
      <w:r>
        <w:rPr>
          <w:i/>
        </w:rPr>
        <w:t>陈腾澜    上海市浦东新区沪东新村街道办事处主任</w:t>
      </w:r>
    </w:p>
    <w:p>
      <w:r>
        <w:t>性别:  女</w:t>
      </w:r>
    </w:p>
    <w:p>
      <w:r>
        <w:t xml:space="preserve">生年：  </w:t>
      </w:r>
    </w:p>
    <w:p>
      <w:r>
        <w:t xml:space="preserve">籍贯:  </w:t>
      </w:r>
    </w:p>
    <w:p>
      <w:r>
        <w:t xml:space="preserve">学历:  </w:t>
      </w:r>
    </w:p>
    <w:p>
      <w:r>
        <w:t xml:space="preserve">简历:  </w:t>
        <w:br/>
        <w:t>陈腾澜同志1999年7月复旦大学外文系英文专业博士研究生毕业，历任浦东新区司法局法律援助指导处副处长，浦东新区司法局局长助理、党组成员，浦东新区司法局副局长、党组成员，浦东新区妇女联合会副主席、党组成员，浦东新区祝桥镇党委委员。</w:t>
        <w:br/>
      </w:r>
    </w:p>
    <w:p/>
    <w:p>
      <w:pPr>
        <w:pStyle w:val="Heading3"/>
      </w:pPr>
      <w:r>
        <w:t xml:space="preserve">上海市  浦东新区  沪东新村街道  </w:t>
      </w:r>
    </w:p>
    <w:p>
      <w:r>
        <w:rPr>
          <w:i/>
        </w:rPr>
        <w:t>孙毓    上海市浦东新区沪东新村街道党工委书记</w:t>
      </w:r>
    </w:p>
    <w:p>
      <w:r>
        <w:t>性别:  男</w:t>
      </w:r>
    </w:p>
    <w:p>
      <w:r>
        <w:t xml:space="preserve">生年：  </w:t>
      </w:r>
    </w:p>
    <w:p>
      <w:r>
        <w:t xml:space="preserve">籍贯:  </w:t>
      </w:r>
    </w:p>
    <w:p>
      <w:r>
        <w:t xml:space="preserve">学历:  </w:t>
      </w:r>
    </w:p>
    <w:p>
      <w:r>
        <w:t xml:space="preserve">简历:  </w:t>
        <w:br/>
        <w:t>孙毓同志历任上海珍绿食品饮料有限公司副总经理，浦东新区张江镇团委书记、新区农村团工委委员，张江镇党委宣传委员，浦东新区团工委经济服务部部长助理，浦东新区团工委经济服务部副部长，浦东新区团委常委、宣传统战部部长，浦东新区青年联合会常委、秘书长，浦东新区陆家嘴功能区党工委、管委会社会管理处负责人，浦东新区塘桥街道党工委委员、副书记、纪工委书记，浦东新区花木社区（街道）党工委委员、办事处副主任，浦东新区高东镇党委副书记、镇长。</w:t>
        <w:br/>
      </w:r>
    </w:p>
    <w:p/>
    <w:p>
      <w:pPr>
        <w:pStyle w:val="Heading3"/>
      </w:pPr>
      <w:r>
        <w:t xml:space="preserve">上海市  浦东新区  陆家嘴街道  </w:t>
      </w:r>
    </w:p>
    <w:p>
      <w:r>
        <w:rPr>
          <w:i/>
        </w:rPr>
        <w:t>倪倩    上海市浦东新区陆家嘴街道办事处主任</w:t>
      </w:r>
    </w:p>
    <w:p>
      <w:r>
        <w:t>性别:  女</w:t>
      </w:r>
    </w:p>
    <w:p>
      <w:r>
        <w:t xml:space="preserve">生年：  </w:t>
      </w:r>
    </w:p>
    <w:p>
      <w:r>
        <w:t xml:space="preserve">籍贯:  </w:t>
      </w:r>
    </w:p>
    <w:p>
      <w:r>
        <w:t xml:space="preserve">学历:  </w:t>
      </w:r>
    </w:p>
    <w:p>
      <w:r>
        <w:t xml:space="preserve">简历:  </w:t>
        <w:br/>
        <w:t>倪倩，女，大学学历。1991年7月至1993年5月任川沙县司法局宣教科科员；1993年5月至1995年6月任浦东新区司法局办公室科员，1995年6月至2002年10月在浦东新区司法局基层处工作，历任科员、副主任科员、主任科员；2002年10月至2005年1月任浦东新区上钢新村街道办事处司法科科长，2005年1月至2005年5月任浦东新区上钢新村街道办事处副主任，2005年5月至2006年10月任浦东新区上钢新村街道党工委副书记；2006年10月至2007年7月任浦东新区周家渡社区（街道）党工委委员、办事处副主任；2007年7月至2009年8月任浦东新区洋泾社区（街道）党工委副书记、办事处常务副主任；2009年8月至2014年2月任浦东新区洋泾社区（街道）党工委副书记、办事处主任；2014年2月至今，任浦东新区陆家嘴社区（街道）党工委副书记、办事处主任，上海市陆家嘴金融贸易中心区城市管理委员会办公室（上海市陆家嘴金融贸易中心区地区综合管理办公室）主任。</w:t>
        <w:br/>
      </w:r>
    </w:p>
    <w:p/>
    <w:p>
      <w:pPr>
        <w:pStyle w:val="Heading3"/>
      </w:pPr>
      <w:r>
        <w:t xml:space="preserve">上海市  浦东新区  陆家嘴街道  </w:t>
      </w:r>
    </w:p>
    <w:p>
      <w:r>
        <w:rPr>
          <w:i/>
        </w:rPr>
        <w:t>周小平    上海市浦东新区陆家嘴街道党工委书记</w:t>
      </w:r>
    </w:p>
    <w:p>
      <w:r>
        <w:t>性别:  男</w:t>
      </w:r>
    </w:p>
    <w:p>
      <w:r>
        <w:t xml:space="preserve">生年：  </w:t>
      </w:r>
    </w:p>
    <w:p>
      <w:r>
        <w:t xml:space="preserve">籍贯:  </w:t>
      </w:r>
    </w:p>
    <w:p>
      <w:r>
        <w:t xml:space="preserve">学历:  </w:t>
      </w:r>
    </w:p>
    <w:p>
      <w:r>
        <w:t xml:space="preserve">简历:  </w:t>
        <w:br/>
        <w:t>周小平，男，硕士研究生学历。曾任江苏省南京熊猫电子集团公司助理工程师；1995年9月至1998年9月，复旦大学世界经济研究所国际金融专业研究生；1998年9月至2007年2月，市政府办公厅综合处干部、副主任科员、主任科员、副处长；2007年2月至2010年3月，市政府办公厅建议提案处处长；2010年3月至2013年5月，陆家嘴街道党工委副书记、办事处主任；2013年5月至2014年2月，任陆家嘴街道党工委副书记、办事处主任，兼上海市陆家嘴金融贸易中心区城市管理委员会办公室（上海市陆家嘴金融贸易中心区地区综合管理办公室）主任。2014年2月至今，任陆家嘴社区（街道）党工委书记。</w:t>
        <w:br/>
      </w:r>
    </w:p>
    <w:p/>
    <w:p>
      <w:pPr>
        <w:pStyle w:val="Heading3"/>
      </w:pPr>
      <w:r>
        <w:t xml:space="preserve">上海市  浦东新区  高桥镇  </w:t>
      </w:r>
    </w:p>
    <w:p>
      <w:r>
        <w:rPr>
          <w:i/>
        </w:rPr>
        <w:t>沈应军    上海市浦东新区高桥镇镇长</w:t>
      </w:r>
    </w:p>
    <w:p>
      <w:r>
        <w:t>性别:  男</w:t>
      </w:r>
    </w:p>
    <w:p>
      <w:r>
        <w:t xml:space="preserve">生年：  </w:t>
      </w:r>
    </w:p>
    <w:p>
      <w:r>
        <w:t xml:space="preserve">籍贯:  </w:t>
      </w:r>
    </w:p>
    <w:p>
      <w:r>
        <w:t xml:space="preserve">学历:  </w:t>
      </w:r>
    </w:p>
    <w:p>
      <w:r>
        <w:t xml:space="preserve">简历:  </w:t>
        <w:br/>
        <w:t xml:space="preserve">    沈应军，男，1966年7月出生，汉族，上海市人，党校函授本科。1987年7月参加工作，1985年10月加入中国共产党，现任高桥镇党委副书记、镇长。</w:t>
        <w:br/>
        <w:br/>
        <w:t xml:space="preserve">    沈应军同志历任南汇县惠南镇徐庙村团支部书记、民兵连长，南汇县惠南乡团委专职副书记、团委书记，南汇县惠南汇丰印染厂党支部书记，南汇县惠南镇勤丰村党支部书记、村民委主任，惠南镇副镇长，书院镇副镇长，周浦镇党委委员、副镇长，芦潮港镇党委副书记、镇长；浦东新区芦潮港镇党委副书记、镇长，南汇新城镇党委委员、副镇长、社区建设办公室主任。</w:t>
        <w:br/>
        <w:br/>
      </w:r>
    </w:p>
    <w:p/>
    <w:p>
      <w:pPr>
        <w:pStyle w:val="Heading3"/>
      </w:pPr>
      <w:r>
        <w:t xml:space="preserve">上海市  浦东新区  高桥镇  </w:t>
      </w:r>
    </w:p>
    <w:p>
      <w:r>
        <w:rPr>
          <w:i/>
        </w:rPr>
        <w:t>苏锦山    上海市浦东新区高桥镇党委书记</w:t>
      </w:r>
    </w:p>
    <w:p>
      <w:r>
        <w:t>性别:  男</w:t>
      </w:r>
    </w:p>
    <w:p>
      <w:r>
        <w:t xml:space="preserve">生年：  </w:t>
      </w:r>
    </w:p>
    <w:p>
      <w:r>
        <w:t xml:space="preserve">籍贯:  </w:t>
      </w:r>
    </w:p>
    <w:p>
      <w:r>
        <w:t xml:space="preserve">学历:  </w:t>
      </w:r>
    </w:p>
    <w:p>
      <w:r>
        <w:t xml:space="preserve">简历:  </w:t>
        <w:br/>
        <w:t xml:space="preserve">    苏锦山，男，1967年12月出生，汉族，江苏如皋人，中学一级教师，全日制大学，教育学学士，1991年8月参加工作，1996年1月加入中国共产党。现任浦东新区高桥镇党委书记。</w:t>
        <w:br/>
        <w:br/>
        <w:t xml:space="preserve">    苏锦山同志历任上海市浦泾中学教师、团总支书记、少先队大队辅导员，浦东新区党工委、管委会办公室干部，区委办综合处主任科员，区委办综合(督查)处副处长、处长，区委、区府地区办、地区处处长，上钢社区（街道）党工委副书记、办事处常务副主任、办事处主任，上钢社区（街道）党工委书记等职务。</w:t>
        <w:br/>
        <w:br/>
      </w:r>
    </w:p>
    <w:p/>
    <w:p>
      <w:pPr>
        <w:pStyle w:val="Heading3"/>
      </w:pPr>
      <w:r>
        <w:t xml:space="preserve">上海市  浦东新区  合庆镇  </w:t>
      </w:r>
    </w:p>
    <w:p>
      <w:r>
        <w:rPr>
          <w:i/>
        </w:rPr>
        <w:t>周敬国    上海市浦东新区合庆镇镇长</w:t>
      </w:r>
    </w:p>
    <w:p>
      <w:r>
        <w:t>性别:  男</w:t>
      </w:r>
    </w:p>
    <w:p>
      <w:r>
        <w:t xml:space="preserve">生年：  </w:t>
      </w:r>
    </w:p>
    <w:p>
      <w:r>
        <w:t xml:space="preserve">籍贯:  </w:t>
      </w:r>
    </w:p>
    <w:p>
      <w:r>
        <w:t xml:space="preserve">学历:  </w:t>
      </w:r>
    </w:p>
    <w:p>
      <w:r>
        <w:t xml:space="preserve">简历:  </w:t>
        <w:br/>
        <w:t>周敬国，男，1960年12月出生，汉族，上海浦东人，大学学历，1983年9月参加工作，1984年9月加入中国共产党，现任：浦东新区合庆镇党委副书记、镇长，全面负责政府工作。</w:t>
        <w:br/>
      </w:r>
    </w:p>
    <w:p/>
    <w:p>
      <w:pPr>
        <w:pStyle w:val="Heading3"/>
      </w:pPr>
      <w:r>
        <w:t xml:space="preserve">上海市  浦东新区  合庆镇  </w:t>
      </w:r>
    </w:p>
    <w:p>
      <w:r>
        <w:rPr>
          <w:i/>
        </w:rPr>
        <w:t>杨琴华    上海市浦东新区合庆镇党委书记</w:t>
      </w:r>
    </w:p>
    <w:p>
      <w:r>
        <w:t>性别:  女</w:t>
      </w:r>
    </w:p>
    <w:p>
      <w:r>
        <w:t xml:space="preserve">生年：  </w:t>
      </w:r>
    </w:p>
    <w:p>
      <w:r>
        <w:t xml:space="preserve">籍贯:  </w:t>
      </w:r>
    </w:p>
    <w:p>
      <w:r>
        <w:t xml:space="preserve">学历:  </w:t>
      </w:r>
    </w:p>
    <w:p>
      <w:r>
        <w:t xml:space="preserve">简历:  </w:t>
        <w:br/>
        <w:t>杨琴华，女，1960年1月出生，汉族，上海浦东新区人，大专学历，1979年4月参加工作，1980年1月加入中国共产党，现任：浦东新区合庆镇党委书记。</w:t>
        <w:br/>
      </w:r>
    </w:p>
    <w:p/>
    <w:p>
      <w:pPr>
        <w:pStyle w:val="Heading3"/>
      </w:pPr>
      <w:r>
        <w:t xml:space="preserve">上海市  浦东新区  南码头路街道  </w:t>
      </w:r>
    </w:p>
    <w:p>
      <w:r>
        <w:rPr>
          <w:i/>
        </w:rPr>
        <w:t>徐红    上海市浦东新区南码头路街道办事处主任</w:t>
      </w:r>
    </w:p>
    <w:p>
      <w:r>
        <w:t>性别:  女</w:t>
      </w:r>
    </w:p>
    <w:p>
      <w:r>
        <w:t xml:space="preserve">生年：  </w:t>
      </w:r>
    </w:p>
    <w:p>
      <w:r>
        <w:t xml:space="preserve">籍贯:  </w:t>
      </w:r>
    </w:p>
    <w:p>
      <w:r>
        <w:t xml:space="preserve">学历:  </w:t>
      </w:r>
    </w:p>
    <w:p>
      <w:r>
        <w:t xml:space="preserve">简历:  </w:t>
        <w:br/>
        <w:t>徐红 现任上海市浦东新区南码头路街道办事处主任</w:t>
        <w:br/>
      </w:r>
    </w:p>
    <w:p/>
    <w:p>
      <w:pPr>
        <w:pStyle w:val="Heading3"/>
      </w:pPr>
      <w:r>
        <w:t xml:space="preserve">上海市  浦东新区  南码头路街道  </w:t>
      </w:r>
    </w:p>
    <w:p>
      <w:r>
        <w:rPr>
          <w:i/>
        </w:rPr>
        <w:t>施引华    上海市浦东新区南码头路街道党工委书记</w:t>
      </w:r>
    </w:p>
    <w:p>
      <w:r>
        <w:t>性别:  男</w:t>
      </w:r>
    </w:p>
    <w:p>
      <w:r>
        <w:t xml:space="preserve">生年：  </w:t>
      </w:r>
    </w:p>
    <w:p>
      <w:r>
        <w:t xml:space="preserve">籍贯:  </w:t>
      </w:r>
    </w:p>
    <w:p>
      <w:r>
        <w:t xml:space="preserve">学历:  </w:t>
      </w:r>
    </w:p>
    <w:p>
      <w:r>
        <w:t xml:space="preserve">简历:  </w:t>
        <w:br/>
        <w:t>施引华 现任上海市浦东新区南码头路街道党工委书记</w:t>
        <w:br/>
      </w:r>
    </w:p>
    <w:p/>
    <w:p>
      <w:pPr>
        <w:pStyle w:val="Heading3"/>
      </w:pPr>
      <w:r>
        <w:t xml:space="preserve">上海市  浦东新区  浦兴路街道  </w:t>
      </w:r>
    </w:p>
    <w:p>
      <w:r>
        <w:rPr>
          <w:i/>
        </w:rPr>
        <w:t>倪明    上海市浦东新区浦兴路街道办事处主任</w:t>
      </w:r>
    </w:p>
    <w:p>
      <w:r>
        <w:t xml:space="preserve">性别:  </w:t>
      </w:r>
    </w:p>
    <w:p>
      <w:r>
        <w:t xml:space="preserve">生年：  </w:t>
      </w:r>
    </w:p>
    <w:p>
      <w:r>
        <w:t xml:space="preserve">籍贯:  </w:t>
      </w:r>
    </w:p>
    <w:p>
      <w:r>
        <w:t xml:space="preserve">学历:  </w:t>
      </w:r>
    </w:p>
    <w:p>
      <w:r>
        <w:t xml:space="preserve">简历:  </w:t>
        <w:br/>
        <w:t>倪明 现任上海市浦东新区浦兴路街道办事处主任</w:t>
        <w:br/>
      </w:r>
    </w:p>
    <w:p/>
    <w:p>
      <w:pPr>
        <w:pStyle w:val="Heading3"/>
      </w:pPr>
      <w:r>
        <w:t xml:space="preserve">上海市  浦东新区  浦兴路街道  </w:t>
      </w:r>
    </w:p>
    <w:p>
      <w:r>
        <w:rPr>
          <w:i/>
        </w:rPr>
        <w:t>朱洪明    上海市浦东新区浦兴路街道党工委书记</w:t>
      </w:r>
    </w:p>
    <w:p>
      <w:r>
        <w:t xml:space="preserve">性别:  </w:t>
      </w:r>
    </w:p>
    <w:p>
      <w:r>
        <w:t xml:space="preserve">生年：  </w:t>
      </w:r>
    </w:p>
    <w:p>
      <w:r>
        <w:t xml:space="preserve">籍贯:  </w:t>
      </w:r>
    </w:p>
    <w:p>
      <w:r>
        <w:t xml:space="preserve">学历:  </w:t>
      </w:r>
    </w:p>
    <w:p>
      <w:r>
        <w:t xml:space="preserve">简历:  </w:t>
        <w:br/>
        <w:t>朱洪明 现任上海市浦东新区浦兴路街道党工委书记</w:t>
        <w:br/>
      </w:r>
    </w:p>
    <w:p/>
    <w:p>
      <w:pPr>
        <w:pStyle w:val="Heading3"/>
      </w:pPr>
      <w:r>
        <w:t xml:space="preserve">上海市  浦东新区  金桥镇  </w:t>
      </w:r>
    </w:p>
    <w:p>
      <w:r>
        <w:rPr>
          <w:i/>
        </w:rPr>
        <w:t>钱敏华    上海市浦东新区金桥镇镇长</w:t>
      </w:r>
    </w:p>
    <w:p>
      <w:r>
        <w:t xml:space="preserve">性别:  </w:t>
      </w:r>
    </w:p>
    <w:p>
      <w:r>
        <w:t xml:space="preserve">生年：  </w:t>
      </w:r>
    </w:p>
    <w:p>
      <w:r>
        <w:t xml:space="preserve">籍贯:  </w:t>
      </w:r>
    </w:p>
    <w:p>
      <w:r>
        <w:t xml:space="preserve">学历:  </w:t>
      </w:r>
    </w:p>
    <w:p>
      <w:r>
        <w:t xml:space="preserve">简历:  </w:t>
        <w:br/>
        <w:t>1976.02 川沙县王港公社虹二大队插队历任：上海83308部队文书，川沙县司法局秘书、科长，浦东新区司法局宣传处主任科员，浦东新区合庆镇副镇长、党委副书记，浦东新区曹路镇党委副书记。2005年9月－2006年10月，任浦东新区沪东街道党工委副书记、办事处主任。2006年10月，任浦东新区金桥镇党委副书记、镇长</w:t>
        <w:br/>
      </w:r>
    </w:p>
    <w:p/>
    <w:p>
      <w:pPr>
        <w:pStyle w:val="Heading3"/>
      </w:pPr>
      <w:r>
        <w:t xml:space="preserve">上海市  浦东新区  金桥镇  </w:t>
      </w:r>
    </w:p>
    <w:p>
      <w:r>
        <w:rPr>
          <w:i/>
        </w:rPr>
        <w:t>王志荣    上海市浦东新区金桥镇党委书记</w:t>
      </w:r>
    </w:p>
    <w:p>
      <w:r>
        <w:t>性别:  男</w:t>
      </w:r>
    </w:p>
    <w:p>
      <w:r>
        <w:t xml:space="preserve">生年：  </w:t>
      </w:r>
    </w:p>
    <w:p>
      <w:r>
        <w:t xml:space="preserve">籍贯:  </w:t>
      </w:r>
    </w:p>
    <w:p>
      <w:r>
        <w:t xml:space="preserve">学历:  </w:t>
      </w:r>
    </w:p>
    <w:p>
      <w:r>
        <w:t xml:space="preserve">简历:  </w:t>
        <w:br/>
        <w:t>王志荣，男，1962年9月出生，汉族，上海浦东人，在职研究生学历，工商管理硕士学位，1981年8月参加工作，1989年6月加入中国共产党，现任浦东新区金桥镇党委书记。1981年8月至1984年11月，任川沙县农业局助理农艺师；1984年12月至1990年1月，任川沙县政府办公室秘书、主任科员；1990年2月至1992年12月，任川沙县蔡路乡政府副乡长，1993年1月至1996年8月，任浦东新区蔡路镇政府副镇长；1996年9月至1998年9月，任浦东新区农发局经贸处副处长（主持工作）；1998年10月至1999年2月，任浦东新区合庆镇党委副书记；1999年3月至2000年5月，任浦东新区合庆镇政府镇长、党委副书记；2000年6月至2001年12月，任浦东新区孙桥镇党委副书记、常务副镇长；2002年1月至2003年5月，任浦东新区张江镇党委副书记、常务副镇长；2003年6月至2005年8月，任浦东新区张江镇党委副书记、镇长；2005年9月至2006年10月，任浦东新区张江功能区域党工委委员、张江镇党委书记、镇长；2006年11月至2010年1月，任浦东新区张江功能区域党工委委员、张江镇党委书记、人大主席；2010年2月至2014年5月，任浦东新区区委委员、浦东新区张江镇党委书记（期间，2008年7月荣获浦东新区“改革进取奖”；2009年度、2011年度、2012年度分别被浦东新区人民政府授予三等功；2007年至2011年当选中国共产党上海市第九届代表大会代表）；2014年5月起任现职。</w:t>
        <w:br/>
      </w:r>
    </w:p>
    <w:p/>
    <w:p>
      <w:pPr>
        <w:pStyle w:val="Heading3"/>
      </w:pPr>
      <w:r>
        <w:t xml:space="preserve">上海市  浦东新区  三林镇  </w:t>
      </w:r>
    </w:p>
    <w:p>
      <w:r>
        <w:rPr>
          <w:i/>
        </w:rPr>
        <w:t>宋建平    上海市浦东新区三林镇镇长</w:t>
      </w:r>
    </w:p>
    <w:p>
      <w:r>
        <w:t>性别:  男</w:t>
      </w:r>
    </w:p>
    <w:p>
      <w:r>
        <w:t xml:space="preserve">生年：  </w:t>
      </w:r>
    </w:p>
    <w:p>
      <w:r>
        <w:t xml:space="preserve">籍贯:  </w:t>
      </w:r>
    </w:p>
    <w:p>
      <w:r>
        <w:t xml:space="preserve">学历:  </w:t>
      </w:r>
    </w:p>
    <w:p>
      <w:r>
        <w:t xml:space="preserve">简历:  </w:t>
        <w:br/>
        <w:t>宋建平，1978年3月参加工作，980年6月加入中国共产党。历任：川沙县顾路乡党委委员、武装部部长兼顾三村党支部书记；浦东新区顾路镇党委副书记；浦东新区杨园真党委副书记、纪委书记；浦东新区高东镇镇长、党委副书记；浦东新区川沙功能区域党工委委员、管委会副主任；川沙新镇党委副书记、党委委员、副镇长；浦东新区三林镇党委副书记、镇长。</w:t>
        <w:br/>
      </w:r>
    </w:p>
    <w:p/>
    <w:p>
      <w:pPr>
        <w:pStyle w:val="Heading3"/>
      </w:pPr>
      <w:r>
        <w:t xml:space="preserve">上海市  浦东新区  三林镇  </w:t>
      </w:r>
    </w:p>
    <w:p>
      <w:r>
        <w:rPr>
          <w:i/>
        </w:rPr>
        <w:t>储明昌    上海市浦东新区三林镇党委书记</w:t>
      </w:r>
    </w:p>
    <w:p>
      <w:r>
        <w:t>性别:  男</w:t>
      </w:r>
    </w:p>
    <w:p>
      <w:r>
        <w:t xml:space="preserve">生年：  </w:t>
      </w:r>
    </w:p>
    <w:p>
      <w:r>
        <w:t xml:space="preserve">籍贯:  </w:t>
      </w:r>
    </w:p>
    <w:p>
      <w:r>
        <w:t xml:space="preserve">学历:  </w:t>
      </w:r>
    </w:p>
    <w:p>
      <w:r>
        <w:t xml:space="preserve">简历:  </w:t>
        <w:br/>
        <w:t>储明昌，1982年7月参加工作，1989年12月加入中国共产党。历任：川沙县团委常委、办公室主任；川沙县委组织部副主任科员；浦东新区团工委办公室副主任、教育训练部副部长；浦东新区杨园镇镇长、党委副书记；浦东新区三林镇党委副书记、常务副镇长；浦东新区农村发展局社会管理处处长；浦东新区城工委、农工委办公室主任；浦东新区花木镇镇长、党委副书记；浦东新区三林镇镇长、党委副书记；浦东新区三林镇党委书记、人大主席；浦东新区三林镇人大主席；浦东新区三林镇党委书记。</w:t>
        <w:br/>
      </w:r>
    </w:p>
    <w:p/>
    <w:p>
      <w:pPr>
        <w:pStyle w:val="Heading3"/>
      </w:pPr>
      <w:r>
        <w:t xml:space="preserve">上海市  浦东新区  潍坊新村街道  </w:t>
      </w:r>
    </w:p>
    <w:p>
      <w:r>
        <w:rPr>
          <w:i/>
        </w:rPr>
        <w:t>樊政红    上海市浦东新区潍坊新村街道办事处主任</w:t>
      </w:r>
    </w:p>
    <w:p>
      <w:r>
        <w:t>性别:  女</w:t>
      </w:r>
    </w:p>
    <w:p>
      <w:r>
        <w:t xml:space="preserve">生年：  </w:t>
      </w:r>
    </w:p>
    <w:p>
      <w:r>
        <w:t xml:space="preserve">籍贯:  </w:t>
      </w:r>
    </w:p>
    <w:p>
      <w:r>
        <w:t xml:space="preserve">学历:  </w:t>
      </w:r>
    </w:p>
    <w:p>
      <w:r>
        <w:t xml:space="preserve">简历:  </w:t>
        <w:br/>
        <w:t>樊政红，女，1964年7月出生，汉族，籍贯上海，中共党员，公共管理硕士，1982年3月参加工作。历任南汇县祝桥供销社职工，南汇县贸易学校教师、科长、副书记，南汇县供销合作总社党校副校长，浦东新区区委组织部(劳动人事局)副主任科员、主任科员，浦东新区劳动和社会保障局办公室副主任，浦东新区民政局社会事务管理处副处长、处长，沪东社区（街道）党工委副书记、办事处主任。现任潍坊社区（街道）党工委副书记、办事处主任。</w:t>
        <w:br/>
      </w:r>
    </w:p>
    <w:p/>
    <w:p>
      <w:pPr>
        <w:pStyle w:val="Heading3"/>
      </w:pPr>
      <w:r>
        <w:t xml:space="preserve">上海市  浦东新区  潍坊新村街道  </w:t>
      </w:r>
    </w:p>
    <w:p>
      <w:r>
        <w:rPr>
          <w:i/>
        </w:rPr>
        <w:t>奚建国    上海市浦东新区潍坊新村街道党工委书记</w:t>
      </w:r>
    </w:p>
    <w:p>
      <w:r>
        <w:t>性别:  男</w:t>
      </w:r>
    </w:p>
    <w:p>
      <w:r>
        <w:t xml:space="preserve">生年：  </w:t>
      </w:r>
    </w:p>
    <w:p>
      <w:r>
        <w:t xml:space="preserve">籍贯:  </w:t>
      </w:r>
    </w:p>
    <w:p>
      <w:r>
        <w:t xml:space="preserve">学历:  </w:t>
      </w:r>
    </w:p>
    <w:p>
      <w:r>
        <w:t xml:space="preserve">简历:  </w:t>
        <w:br/>
        <w:t>奚建国，男，1958年9月出生，汉族，籍贯上海，中共党员，大学学历，1976年2月参加工作。历任南汇县人事局副主任科员、工资福利科科长，南汇县委组织部干部科科长、县委组织员，南汇区委组织部副部长、区人大人事工委、代表工作室主任，康桥镇党委书记等职。现任潍坊社区（街道）党工委书记。</w:t>
        <w:br/>
      </w:r>
    </w:p>
    <w:p/>
    <w:p>
      <w:pPr>
        <w:pStyle w:val="Heading3"/>
      </w:pPr>
      <w:r>
        <w:t xml:space="preserve">上海市  浦东新区  周家渡街道  </w:t>
      </w:r>
    </w:p>
    <w:p>
      <w:r>
        <w:rPr>
          <w:i/>
        </w:rPr>
        <w:t>徐纪明    上海市浦东新区周家渡街道办事处主任</w:t>
      </w:r>
    </w:p>
    <w:p>
      <w:r>
        <w:t>性别:  男</w:t>
      </w:r>
    </w:p>
    <w:p>
      <w:r>
        <w:t xml:space="preserve">生年：  </w:t>
      </w:r>
    </w:p>
    <w:p>
      <w:r>
        <w:t xml:space="preserve">籍贯:  </w:t>
      </w:r>
    </w:p>
    <w:p>
      <w:r>
        <w:t xml:space="preserve">学历:  </w:t>
      </w:r>
    </w:p>
    <w:p>
      <w:r>
        <w:t xml:space="preserve">简历:  </w:t>
        <w:br/>
        <w:t xml:space="preserve">徐纪明，男，大学本科学历。南汇县泥城横港小学教师，高桥小学教师，泥城中心校教师、校本部负责人，泥城人民小学教师、校长，泥城龙港小学教师、校长，泥城镇机关办公室主任、教委常务副主任、中心校副校长，南汇县泥城镇副镇长，大团镇副镇长，祝桥镇党委副书记、常务副镇长兼南汇临空经济功能区管委会副主任，祝桥镇党委副书记、镇长兼南汇临空经济功能区管委会副主任。现任周家渡社区（街道）办事处党工委委员、副书记、办事处主任。 </w:t>
        <w:br/>
      </w:r>
    </w:p>
    <w:p/>
    <w:p>
      <w:pPr>
        <w:pStyle w:val="Heading3"/>
      </w:pPr>
      <w:r>
        <w:t xml:space="preserve">上海市  浦东新区  周家渡街道  </w:t>
      </w:r>
    </w:p>
    <w:p>
      <w:r>
        <w:rPr>
          <w:i/>
        </w:rPr>
        <w:t>施震    上海市浦东新区周家渡街道党工委书记</w:t>
      </w:r>
    </w:p>
    <w:p>
      <w:r>
        <w:t>性别:  男</w:t>
      </w:r>
    </w:p>
    <w:p>
      <w:r>
        <w:t xml:space="preserve">生年：  </w:t>
      </w:r>
    </w:p>
    <w:p>
      <w:r>
        <w:t xml:space="preserve">籍贯:  </w:t>
      </w:r>
    </w:p>
    <w:p>
      <w:r>
        <w:t xml:space="preserve">学历:  </w:t>
      </w:r>
    </w:p>
    <w:p>
      <w:r>
        <w:t xml:space="preserve">简历:  </w:t>
        <w:br/>
        <w:t>施震，男，大学本科学历。历任：南汇县周西乡科技站工作人员，南汇县周西乡农业公司副经理，南汇县康桥镇副镇长、党委副书记兼康桥镇商会会长，南汇区康桥镇党委副书记，南汇区万祥镇党委副书记、镇长，浦东新区万祥镇党委副书记、镇长，周家渡社区（街道）党工委副书记、办事处主任。现任浦东新区周家渡社区（街道）党工委书记。</w:t>
        <w:br/>
      </w:r>
    </w:p>
    <w:p/>
    <w:p>
      <w:pPr>
        <w:pStyle w:val="Heading3"/>
      </w:pPr>
      <w:r>
        <w:t xml:space="preserve">上海市  浦东新区  曹路镇  </w:t>
      </w:r>
    </w:p>
    <w:p>
      <w:r>
        <w:rPr>
          <w:i/>
        </w:rPr>
        <w:t>吕东胜    上海市浦东新区曹路镇镇长</w:t>
      </w:r>
    </w:p>
    <w:p>
      <w:r>
        <w:t>性别:  男</w:t>
      </w:r>
    </w:p>
    <w:p>
      <w:r>
        <w:t xml:space="preserve">生年：  </w:t>
      </w:r>
    </w:p>
    <w:p>
      <w:r>
        <w:t xml:space="preserve">籍贯:  </w:t>
      </w:r>
    </w:p>
    <w:p>
      <w:r>
        <w:t xml:space="preserve">学历:  </w:t>
      </w:r>
    </w:p>
    <w:p>
      <w:r>
        <w:t xml:space="preserve">简历:  </w:t>
        <w:br/>
        <w:t xml:space="preserve">    吕东胜，男，1970年2月出生，汉族，安徽东至人，大学学历，1991年6月加入中国共产党，1992年7月参加工作，现任浦东新区曹路镇党委副书记、镇长。</w:t>
        <w:br/>
        <w:br/>
        <w:t xml:space="preserve">    吕东胜同志历任国家海洋局东海监测中心监测助工、国家海洋局东海分局干部处副主任科员，浦东新区洋泾街道科员、团工委副书记、党政办副主任，浦东新区城工委政工处副主任科员、主任科员，浦东新区南码头路街道党工委委员、组织人事科科长，浦东新区机场镇副镇长，浦东新区川沙功能区域管委会社会管理处副处长，浦东新区川沙功能区域江镇社区党委书记、委员会主任，浦东新区曹路镇党委副书记。</w:t>
        <w:br/>
      </w:r>
    </w:p>
    <w:p/>
    <w:p>
      <w:pPr>
        <w:pStyle w:val="Heading3"/>
      </w:pPr>
      <w:r>
        <w:t xml:space="preserve">上海市  浦东新区  曹路镇  </w:t>
      </w:r>
    </w:p>
    <w:p>
      <w:r>
        <w:rPr>
          <w:i/>
        </w:rPr>
        <w:t>张伟国    上海市浦东新区曹路镇党委书记</w:t>
      </w:r>
    </w:p>
    <w:p>
      <w:r>
        <w:t>性别:  男</w:t>
      </w:r>
    </w:p>
    <w:p>
      <w:r>
        <w:t xml:space="preserve">生年：  </w:t>
      </w:r>
    </w:p>
    <w:p>
      <w:r>
        <w:t xml:space="preserve">籍贯:  </w:t>
      </w:r>
    </w:p>
    <w:p>
      <w:r>
        <w:t xml:space="preserve">学历:  </w:t>
      </w:r>
    </w:p>
    <w:p>
      <w:r>
        <w:t xml:space="preserve">简历:  </w:t>
        <w:br/>
        <w:t xml:space="preserve">    张伟国，男，1965年12月出生，汉族，上海市人，研究生学历，1991年12月加入中国共产党，1985年7月参加工作，现任浦东新区曹路镇党委书记。</w:t>
        <w:br/>
        <w:br/>
        <w:t xml:space="preserve">    张伟国同志历任川沙县农业局生产科副科长、局团总支书记，浦东新区农村发展局农业处副主任科员、主任科员、局团委书记，浦东新区区委组织部干部处主任科员、浦东新区团工委办公室副主任（主持工作）、教育训练部副部长（主持工作）、区团工委委员，浦东新区纪委（监察委）监察综合室副主任、纠风室副主任、监察综合室主任、办公室主任，浦东新区纪委常委、监察委副主任，浦东新区塘桥社区（街道）党工委书记、办事处主任，浦东新区曹路镇党委书记、人大主席。</w:t>
        <w:br/>
      </w:r>
    </w:p>
    <w:p/>
    <w:p>
      <w:pPr>
        <w:pStyle w:val="Heading3"/>
      </w:pPr>
      <w:r>
        <w:t xml:space="preserve">上海市  浦东新区  北蔡镇  </w:t>
      </w:r>
    </w:p>
    <w:p>
      <w:r>
        <w:rPr>
          <w:i/>
        </w:rPr>
        <w:t>吴海    上海市浦东新区北蔡镇镇长</w:t>
      </w:r>
    </w:p>
    <w:p>
      <w:r>
        <w:t xml:space="preserve">性别:  </w:t>
      </w:r>
    </w:p>
    <w:p>
      <w:r>
        <w:t xml:space="preserve">生年：  </w:t>
      </w:r>
    </w:p>
    <w:p>
      <w:r>
        <w:t xml:space="preserve">籍贯:  </w:t>
      </w:r>
    </w:p>
    <w:p>
      <w:r>
        <w:t xml:space="preserve">学历:  </w:t>
      </w:r>
    </w:p>
    <w:p>
      <w:r>
        <w:t xml:space="preserve">简历:  </w:t>
        <w:br/>
        <w:t>吴海 现任上海市浦东新区北蔡镇镇长</w:t>
        <w:br/>
      </w:r>
    </w:p>
    <w:p/>
    <w:p>
      <w:pPr>
        <w:pStyle w:val="Heading3"/>
      </w:pPr>
      <w:r>
        <w:t xml:space="preserve">上海市  浦东新区  北蔡镇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上海市  浦东新区  上钢新村街道  </w:t>
      </w:r>
    </w:p>
    <w:p>
      <w:r>
        <w:rPr>
          <w:i/>
        </w:rPr>
        <w:t>朱亚军    上海市浦东新区上钢新村街道办事处主任</w:t>
      </w:r>
    </w:p>
    <w:p>
      <w:r>
        <w:t>性别:  女</w:t>
      </w:r>
    </w:p>
    <w:p>
      <w:r>
        <w:t xml:space="preserve">生年：  </w:t>
      </w:r>
    </w:p>
    <w:p>
      <w:r>
        <w:t xml:space="preserve">籍贯:  </w:t>
      </w:r>
    </w:p>
    <w:p>
      <w:r>
        <w:t xml:space="preserve">学历:  </w:t>
      </w:r>
    </w:p>
    <w:p>
      <w:r>
        <w:t xml:space="preserve">简历:  </w:t>
        <w:br/>
        <w:t>朱亚军 现任上海市浦东新区上钢新村街道办事处主任</w:t>
        <w:br/>
      </w:r>
    </w:p>
    <w:p/>
    <w:p>
      <w:pPr>
        <w:pStyle w:val="Heading3"/>
      </w:pPr>
      <w:r>
        <w:t xml:space="preserve">上海市  浦东新区  上钢新村街道  </w:t>
      </w:r>
    </w:p>
    <w:p>
      <w:r>
        <w:rPr>
          <w:i/>
        </w:rPr>
        <w:t>金玉明    上海市浦东新区上钢新村街道党工委书记</w:t>
      </w:r>
    </w:p>
    <w:p>
      <w:r>
        <w:t>性别:  男</w:t>
      </w:r>
    </w:p>
    <w:p>
      <w:r>
        <w:t xml:space="preserve">生年：  </w:t>
      </w:r>
    </w:p>
    <w:p>
      <w:r>
        <w:t xml:space="preserve">籍贯:  </w:t>
      </w:r>
    </w:p>
    <w:p>
      <w:r>
        <w:t xml:space="preserve">学历:  </w:t>
      </w:r>
    </w:p>
    <w:p>
      <w:r>
        <w:t xml:space="preserve">简历:  </w:t>
        <w:br/>
        <w:t>金玉明 现任上海市浦东新区上钢新村街道党工委书记</w:t>
        <w:br/>
      </w:r>
    </w:p>
    <w:p/>
    <w:p>
      <w:pPr>
        <w:pStyle w:val="Heading3"/>
      </w:pPr>
      <w:r>
        <w:t xml:space="preserve">上海市  浦东新区  东明路街道  </w:t>
      </w:r>
    </w:p>
    <w:p>
      <w:r>
        <w:rPr>
          <w:i/>
        </w:rPr>
        <w:t>尼冰    上海市浦东新区东明路街道办事处主任</w:t>
      </w:r>
    </w:p>
    <w:p>
      <w:r>
        <w:t xml:space="preserve">性别:  </w:t>
      </w:r>
    </w:p>
    <w:p>
      <w:r>
        <w:t xml:space="preserve">生年：  </w:t>
      </w:r>
    </w:p>
    <w:p>
      <w:r>
        <w:t xml:space="preserve">籍贯:  </w:t>
      </w:r>
    </w:p>
    <w:p>
      <w:r>
        <w:t xml:space="preserve">学历:  </w:t>
      </w:r>
    </w:p>
    <w:p>
      <w:r>
        <w:t xml:space="preserve">简历:  </w:t>
        <w:br/>
        <w:t>尼冰 现任上海市浦东新区东明路街道办事处主任</w:t>
        <w:br/>
      </w:r>
    </w:p>
    <w:p/>
    <w:p>
      <w:pPr>
        <w:pStyle w:val="Heading3"/>
      </w:pPr>
      <w:r>
        <w:t xml:space="preserve">上海市  浦东新区  东明路街道  </w:t>
      </w:r>
    </w:p>
    <w:p>
      <w:r>
        <w:rPr>
          <w:i/>
        </w:rPr>
        <w:t>姚和平    上海市浦东新区东明路街道党工委书记</w:t>
      </w:r>
    </w:p>
    <w:p>
      <w:r>
        <w:t xml:space="preserve">性别:  </w:t>
      </w:r>
    </w:p>
    <w:p>
      <w:r>
        <w:t xml:space="preserve">生年：  </w:t>
      </w:r>
    </w:p>
    <w:p>
      <w:r>
        <w:t xml:space="preserve">籍贯:  </w:t>
      </w:r>
    </w:p>
    <w:p>
      <w:r>
        <w:t xml:space="preserve">学历:  </w:t>
      </w:r>
    </w:p>
    <w:p>
      <w:r>
        <w:t xml:space="preserve">简历:  </w:t>
        <w:br/>
        <w:t>姚和平 现任上海市浦东新区东明路街道党工委书记</w:t>
        <w:br/>
      </w:r>
    </w:p>
    <w:p/>
    <w:p>
      <w:pPr>
        <w:pStyle w:val="Heading3"/>
      </w:pPr>
      <w:r>
        <w:t xml:space="preserve">上海市  浦东新区  高东镇  </w:t>
      </w:r>
    </w:p>
    <w:p>
      <w:r>
        <w:rPr>
          <w:i/>
        </w:rPr>
        <w:t>宦勇    上海市浦东新区高东镇镇长</w:t>
      </w:r>
    </w:p>
    <w:p>
      <w:r>
        <w:t>性别:  男</w:t>
      </w:r>
    </w:p>
    <w:p>
      <w:r>
        <w:t xml:space="preserve">生年：  </w:t>
      </w:r>
    </w:p>
    <w:p>
      <w:r>
        <w:t xml:space="preserve">籍贯:  </w:t>
      </w:r>
    </w:p>
    <w:p>
      <w:r>
        <w:t xml:space="preserve">学历:  </w:t>
      </w:r>
    </w:p>
    <w:p>
      <w:r>
        <w:t xml:space="preserve">简历:  </w:t>
        <w:br/>
        <w:t>宦勇 现任上海市浦东新区高东镇镇长</w:t>
        <w:br/>
      </w:r>
    </w:p>
    <w:p/>
    <w:p>
      <w:pPr>
        <w:pStyle w:val="Heading3"/>
      </w:pPr>
      <w:r>
        <w:t xml:space="preserve">上海市  浦东新区  高东镇  </w:t>
      </w:r>
    </w:p>
    <w:p>
      <w:r>
        <w:rPr>
          <w:i/>
        </w:rPr>
        <w:t>莫贞慧    上海市浦东新区高东镇党委书记</w:t>
      </w:r>
    </w:p>
    <w:p>
      <w:r>
        <w:t xml:space="preserve">性别:  </w:t>
      </w:r>
    </w:p>
    <w:p>
      <w:r>
        <w:t xml:space="preserve">生年：  </w:t>
      </w:r>
    </w:p>
    <w:p>
      <w:r>
        <w:t xml:space="preserve">籍贯:  </w:t>
      </w:r>
    </w:p>
    <w:p>
      <w:r>
        <w:t xml:space="preserve">学历:  </w:t>
      </w:r>
    </w:p>
    <w:p>
      <w:r>
        <w:t xml:space="preserve">简历:  </w:t>
        <w:br/>
        <w:t>莫贞慧 现任上海市浦东新区高东镇党委书记</w:t>
        <w:br/>
      </w:r>
    </w:p>
    <w:p/>
    <w:p>
      <w:pPr>
        <w:pStyle w:val="Heading3"/>
      </w:pPr>
      <w:r>
        <w:t xml:space="preserve">上海市  浦东新区  高行镇  </w:t>
      </w:r>
    </w:p>
    <w:p>
      <w:r>
        <w:rPr>
          <w:i/>
        </w:rPr>
        <w:t>董建敏    上海市浦东新区高行镇镇长</w:t>
      </w:r>
    </w:p>
    <w:p>
      <w:r>
        <w:t>性别:  男</w:t>
      </w:r>
    </w:p>
    <w:p>
      <w:r>
        <w:t xml:space="preserve">生年：  </w:t>
      </w:r>
    </w:p>
    <w:p>
      <w:r>
        <w:t xml:space="preserve">籍贯:  </w:t>
      </w:r>
    </w:p>
    <w:p>
      <w:r>
        <w:t xml:space="preserve">学历:  </w:t>
      </w:r>
    </w:p>
    <w:p>
      <w:r>
        <w:t xml:space="preserve">简历:  </w:t>
        <w:br/>
        <w:t>董建敏，男，1964年9月出生，汉族，上海市人，1989年12月加入中国共产党，1983年7月参加工作，大学学历。目前任浦东新区高行镇党委副书记、镇长。</w:t>
        <w:br/>
      </w:r>
    </w:p>
    <w:p/>
    <w:p>
      <w:pPr>
        <w:pStyle w:val="Heading3"/>
      </w:pPr>
      <w:r>
        <w:t xml:space="preserve">上海市  浦东新区  高行镇  </w:t>
      </w:r>
    </w:p>
    <w:p>
      <w:r>
        <w:rPr>
          <w:i/>
        </w:rPr>
        <w:t>张立新    上海市浦东新区高行镇党委书记</w:t>
      </w:r>
    </w:p>
    <w:p>
      <w:r>
        <w:t>性别:  男</w:t>
      </w:r>
    </w:p>
    <w:p>
      <w:r>
        <w:t xml:space="preserve">生年：  </w:t>
      </w:r>
    </w:p>
    <w:p>
      <w:r>
        <w:t xml:space="preserve">籍贯:  </w:t>
      </w:r>
    </w:p>
    <w:p>
      <w:r>
        <w:t xml:space="preserve">学历:  </w:t>
      </w:r>
    </w:p>
    <w:p>
      <w:r>
        <w:t xml:space="preserve">简历:  </w:t>
        <w:br/>
        <w:t>张立新，男，1967年1月生，汉族，硕士研究生，1993年4月加入中国共产党，1987年7月参加工作。现任浦东新区高行镇党委书记。</w:t>
        <w:br/>
      </w:r>
    </w:p>
    <w:p/>
    <w:p>
      <w:pPr>
        <w:pStyle w:val="Heading3"/>
      </w:pPr>
      <w:r>
        <w:t xml:space="preserve">上海市  浦东新区  金杨新村街道  </w:t>
      </w:r>
    </w:p>
    <w:p>
      <w:r>
        <w:rPr>
          <w:i/>
        </w:rPr>
        <w:t>苏珏旻    上海市浦东新区金杨新村街道办事处主任</w:t>
      </w:r>
    </w:p>
    <w:p>
      <w:r>
        <w:t xml:space="preserve">性别:  </w:t>
      </w:r>
    </w:p>
    <w:p>
      <w:r>
        <w:t xml:space="preserve">生年：  </w:t>
      </w:r>
    </w:p>
    <w:p>
      <w:r>
        <w:t xml:space="preserve">籍贯:  </w:t>
      </w:r>
    </w:p>
    <w:p>
      <w:r>
        <w:t xml:space="preserve">学历:  </w:t>
      </w:r>
    </w:p>
    <w:p>
      <w:r>
        <w:t xml:space="preserve">简历:  </w:t>
        <w:br/>
        <w:t>苏珏旻 现任上海市浦东新区金杨新村街道办事处主任</w:t>
        <w:br/>
      </w:r>
    </w:p>
    <w:p/>
    <w:p>
      <w:pPr>
        <w:pStyle w:val="Heading3"/>
      </w:pPr>
      <w:r>
        <w:t xml:space="preserve">上海市  浦东新区  金杨新村街道  </w:t>
      </w:r>
    </w:p>
    <w:p>
      <w:r>
        <w:rPr>
          <w:i/>
        </w:rPr>
        <w:t>赵卫安    上海市浦东新区金杨新村街道党工委书记</w:t>
      </w:r>
    </w:p>
    <w:p>
      <w:r>
        <w:t xml:space="preserve">性别:  </w:t>
      </w:r>
    </w:p>
    <w:p>
      <w:r>
        <w:t xml:space="preserve">生年：  </w:t>
      </w:r>
    </w:p>
    <w:p>
      <w:r>
        <w:t xml:space="preserve">籍贯:  </w:t>
      </w:r>
    </w:p>
    <w:p>
      <w:r>
        <w:t xml:space="preserve">学历:  </w:t>
      </w:r>
    </w:p>
    <w:p>
      <w:r>
        <w:t xml:space="preserve">简历:  </w:t>
        <w:br/>
        <w:t>赵卫安 现任上海市浦东新区金杨新村街道党工委书记</w:t>
        <w:br/>
      </w:r>
    </w:p>
    <w:p/>
    <w:p>
      <w:pPr>
        <w:pStyle w:val="Heading3"/>
      </w:pPr>
      <w:r>
        <w:t xml:space="preserve">上海市  浦东新区  洋泾街道  </w:t>
      </w:r>
    </w:p>
    <w:p>
      <w:r>
        <w:rPr>
          <w:i/>
        </w:rPr>
        <w:t>刘世洪    上海市浦东新区洋泾街道办事处主任</w:t>
      </w:r>
    </w:p>
    <w:p>
      <w:r>
        <w:t xml:space="preserve">性别:  </w:t>
      </w:r>
    </w:p>
    <w:p>
      <w:r>
        <w:t xml:space="preserve">生年：  </w:t>
      </w:r>
    </w:p>
    <w:p>
      <w:r>
        <w:t xml:space="preserve">籍贯:  </w:t>
      </w:r>
    </w:p>
    <w:p>
      <w:r>
        <w:t xml:space="preserve">学历:  </w:t>
      </w:r>
    </w:p>
    <w:p>
      <w:r>
        <w:t xml:space="preserve">简历:  </w:t>
        <w:br/>
        <w:t>刘世洪 现任上海市浦东新区洋泾街道办事处主任</w:t>
        <w:br/>
      </w:r>
    </w:p>
    <w:p/>
    <w:p>
      <w:pPr>
        <w:pStyle w:val="Heading3"/>
      </w:pPr>
      <w:r>
        <w:t xml:space="preserve">上海市  浦东新区  洋泾街道  </w:t>
      </w:r>
    </w:p>
    <w:p>
      <w:r>
        <w:rPr>
          <w:i/>
        </w:rPr>
        <w:t>张宇祥    上海市浦东新区洋泾街道党工委书记</w:t>
      </w:r>
    </w:p>
    <w:p>
      <w:r>
        <w:t xml:space="preserve">性别:  </w:t>
      </w:r>
    </w:p>
    <w:p>
      <w:r>
        <w:t xml:space="preserve">生年：  </w:t>
      </w:r>
    </w:p>
    <w:p>
      <w:r>
        <w:t xml:space="preserve">籍贯:  </w:t>
      </w:r>
    </w:p>
    <w:p>
      <w:r>
        <w:t xml:space="preserve">学历:  </w:t>
      </w:r>
    </w:p>
    <w:p>
      <w:r>
        <w:t xml:space="preserve">简历:  </w:t>
        <w:br/>
        <w:t>张宇祥 现任上海市浦东新区洋泾街道党工委书记</w:t>
        <w:br/>
      </w:r>
    </w:p>
    <w:p/>
    <w:p>
      <w:pPr>
        <w:pStyle w:val="Heading3"/>
      </w:pPr>
      <w:r>
        <w:t xml:space="preserve">上海市  浦东新区  张江镇  </w:t>
      </w:r>
    </w:p>
    <w:p>
      <w:r>
        <w:rPr>
          <w:i/>
        </w:rPr>
        <w:t>张文军    上海市浦东新区张江镇镇长</w:t>
      </w:r>
    </w:p>
    <w:p>
      <w:r>
        <w:t>性别:  男</w:t>
      </w:r>
    </w:p>
    <w:p>
      <w:r>
        <w:t xml:space="preserve">生年：  </w:t>
      </w:r>
    </w:p>
    <w:p>
      <w:r>
        <w:t xml:space="preserve">籍贯:  </w:t>
      </w:r>
    </w:p>
    <w:p>
      <w:r>
        <w:t xml:space="preserve">学历:  </w:t>
      </w:r>
    </w:p>
    <w:p>
      <w:r>
        <w:t xml:space="preserve">简历:  </w:t>
        <w:br/>
        <w:t>张文军，男，1970年7月出生，汉族，辽宁康平人，硕士学历。1994年6月参加工作，1992年1月加入中国共产党，现任浦东新区张江镇党委副书记、镇长。</w:t>
        <w:br/>
        <w:br/>
        <w:t>张文军同志历任北京市组织人事科学研究所干部；浦东新区教育培训中心干部；浦东新区党工委组织部组织处副主任科员、主任科员；浦东新区农村工作党委办公室主任科员、办公室副主任；浦东新区高东镇党委委员；浦东新区区委办公室综合处（监督处）副处长、处长；浦东新区区委办公室秘书处处长；浦东新区区委办公室主任助理、副主任；上海对口支援都江堰市灾后重建指挥部参加援建工作干部；浦东新区区委督查室主任；浦东新区政协提案委员会副主任。</w:t>
        <w:br/>
      </w:r>
    </w:p>
    <w:p/>
    <w:p>
      <w:pPr>
        <w:pStyle w:val="Heading3"/>
      </w:pPr>
      <w:r>
        <w:t xml:space="preserve">上海市  浦东新区  张江镇  </w:t>
      </w:r>
    </w:p>
    <w:p>
      <w:r>
        <w:rPr>
          <w:i/>
        </w:rPr>
        <w:t>沈健    上海市浦东新区张江镇党委书记</w:t>
      </w:r>
    </w:p>
    <w:p>
      <w:r>
        <w:t>性别:  男</w:t>
      </w:r>
    </w:p>
    <w:p>
      <w:r>
        <w:t xml:space="preserve">生年：  </w:t>
      </w:r>
    </w:p>
    <w:p>
      <w:r>
        <w:t xml:space="preserve">籍贯:  </w:t>
      </w:r>
    </w:p>
    <w:p>
      <w:r>
        <w:t xml:space="preserve">学历:  </w:t>
      </w:r>
    </w:p>
    <w:p>
      <w:r>
        <w:t xml:space="preserve">简历:  </w:t>
        <w:br/>
        <w:t>沈健，男，1963年12月生，汉族，上海浦东人，本科学历，986年6月加入中国共产党，1982年10月参加工作，现任中共浦东新区张江镇委员会书记。</w:t>
        <w:br/>
        <w:br/>
        <w:t>沈健同志历任南汇县六灶机械厂职工、检验员，海军东海舰队7513部队战士，37662部队岸勤处俱乐部文书，南汇县党史（县志）办公室编辑，南汇县委办公室秘书，南汇县公安局惠南派出所、局办公室警员、秘书南汇县委办公室秘书，南汇县人民政府办公室副主任办事处主任，上海南园（集团）有限公司总经理，南汇区人民政府办公室副主任，机管局局长，南汇区航头镇党委副书记、镇长，浦东新区航头镇党委书记。</w:t>
        <w:br/>
      </w:r>
    </w:p>
    <w:p/>
    <w:p>
      <w:pPr>
        <w:pStyle w:val="Heading3"/>
      </w:pPr>
      <w:r>
        <w:t xml:space="preserve">上海市  浦东新区  唐镇  </w:t>
      </w:r>
    </w:p>
    <w:p>
      <w:r>
        <w:rPr>
          <w:i/>
        </w:rPr>
        <w:t>徐惠丽    上海市浦东新区唐镇镇长</w:t>
      </w:r>
    </w:p>
    <w:p>
      <w:r>
        <w:t xml:space="preserve">性别:  </w:t>
      </w:r>
    </w:p>
    <w:p>
      <w:r>
        <w:t xml:space="preserve">生年：  </w:t>
      </w:r>
    </w:p>
    <w:p>
      <w:r>
        <w:t xml:space="preserve">籍贯:  </w:t>
      </w:r>
    </w:p>
    <w:p>
      <w:r>
        <w:t xml:space="preserve">学历:  </w:t>
      </w:r>
    </w:p>
    <w:p>
      <w:r>
        <w:t xml:space="preserve">简历:  </w:t>
        <w:br/>
        <w:t>徐惠丽 现任上海市浦东新区唐镇镇长</w:t>
        <w:br/>
      </w:r>
    </w:p>
    <w:p/>
    <w:p>
      <w:pPr>
        <w:pStyle w:val="Heading3"/>
      </w:pPr>
      <w:r>
        <w:t xml:space="preserve">上海市  浦东新区  唐镇  </w:t>
      </w:r>
    </w:p>
    <w:p>
      <w:r>
        <w:rPr>
          <w:i/>
        </w:rPr>
        <w:t>曾爱君    上海市浦东新区唐镇党委书记</w:t>
      </w:r>
    </w:p>
    <w:p>
      <w:r>
        <w:t xml:space="preserve">性别:  </w:t>
      </w:r>
    </w:p>
    <w:p>
      <w:r>
        <w:t xml:space="preserve">生年：  </w:t>
      </w:r>
    </w:p>
    <w:p>
      <w:r>
        <w:t xml:space="preserve">籍贯:  </w:t>
      </w:r>
    </w:p>
    <w:p>
      <w:r>
        <w:t xml:space="preserve">学历:  </w:t>
      </w:r>
    </w:p>
    <w:p>
      <w:r>
        <w:t xml:space="preserve">简历:  </w:t>
        <w:br/>
        <w:t>曾爱君 现任上海市浦东新区唐镇党委书记</w:t>
        <w:br/>
      </w:r>
    </w:p>
    <w:p/>
    <w:p>
      <w:pPr>
        <w:pStyle w:val="Heading3"/>
      </w:pPr>
      <w:r>
        <w:t xml:space="preserve">上海市  浦东新区  花木街道  </w:t>
      </w:r>
    </w:p>
    <w:p>
      <w:r>
        <w:rPr>
          <w:i/>
        </w:rPr>
        <w:t>杨绣兰    上海市浦东新区花木街道办事处主任</w:t>
      </w:r>
    </w:p>
    <w:p>
      <w:r>
        <w:t>性别:  女</w:t>
      </w:r>
    </w:p>
    <w:p>
      <w:r>
        <w:t xml:space="preserve">生年：  </w:t>
      </w:r>
    </w:p>
    <w:p>
      <w:r>
        <w:t xml:space="preserve">籍贯:  </w:t>
      </w:r>
    </w:p>
    <w:p>
      <w:r>
        <w:t xml:space="preserve">学历:  </w:t>
      </w:r>
    </w:p>
    <w:p>
      <w:r>
        <w:t xml:space="preserve">简历:  </w:t>
        <w:br/>
        <w:t>杨绣兰 现任上海市浦东新区花木街道办事处主任</w:t>
        <w:br/>
      </w:r>
    </w:p>
    <w:p/>
    <w:p>
      <w:pPr>
        <w:pStyle w:val="Heading3"/>
      </w:pPr>
      <w:r>
        <w:t xml:space="preserve">上海市  浦东新区  花木街道  </w:t>
      </w:r>
    </w:p>
    <w:p>
      <w:r>
        <w:rPr>
          <w:i/>
        </w:rPr>
        <w:t>李登华    上海市浦东新区花木街道党工委书记</w:t>
      </w:r>
    </w:p>
    <w:p>
      <w:r>
        <w:t>性别:  男</w:t>
      </w:r>
    </w:p>
    <w:p>
      <w:r>
        <w:t xml:space="preserve">生年：  </w:t>
      </w:r>
    </w:p>
    <w:p>
      <w:r>
        <w:t xml:space="preserve">籍贯:  </w:t>
      </w:r>
    </w:p>
    <w:p>
      <w:r>
        <w:t xml:space="preserve">学历:  </w:t>
      </w:r>
    </w:p>
    <w:p>
      <w:r>
        <w:t xml:space="preserve">简历:  </w:t>
        <w:br/>
        <w:t>李登华 现任上海市浦东新区花木街道党工委书记</w:t>
        <w:br/>
      </w:r>
    </w:p>
    <w:p/>
    <w:p>
      <w:pPr>
        <w:pStyle w:val="Heading3"/>
      </w:pPr>
      <w:r>
        <w:t xml:space="preserve">上海市  浦东新区  塘桥街道  </w:t>
      </w:r>
    </w:p>
    <w:p>
      <w:r>
        <w:rPr>
          <w:i/>
        </w:rPr>
        <w:t>徐平    上海市浦东新区塘桥街道办事处主任</w:t>
      </w:r>
    </w:p>
    <w:p>
      <w:r>
        <w:t>性别:  男</w:t>
      </w:r>
    </w:p>
    <w:p>
      <w:r>
        <w:t xml:space="preserve">生年：  </w:t>
      </w:r>
    </w:p>
    <w:p>
      <w:r>
        <w:t xml:space="preserve">籍贯:  </w:t>
      </w:r>
    </w:p>
    <w:p>
      <w:r>
        <w:t xml:space="preserve">学历:  </w:t>
      </w:r>
    </w:p>
    <w:p>
      <w:r>
        <w:t xml:space="preserve">简历:  </w:t>
        <w:br/>
        <w:t>徐平 现任上海市浦东新区塘桥街道办事处主任</w:t>
        <w:br/>
      </w:r>
    </w:p>
    <w:p/>
    <w:p>
      <w:pPr>
        <w:pStyle w:val="Heading3"/>
      </w:pPr>
      <w:r>
        <w:t xml:space="preserve">上海市  浦东新区  塘桥街道  </w:t>
      </w:r>
    </w:p>
    <w:p>
      <w:r>
        <w:rPr>
          <w:i/>
        </w:rPr>
        <w:t>奚德强    上海市浦东新区塘桥街道党工委书记</w:t>
      </w:r>
    </w:p>
    <w:p>
      <w:r>
        <w:t>性别:  男</w:t>
      </w:r>
    </w:p>
    <w:p>
      <w:r>
        <w:t xml:space="preserve">生年：  </w:t>
      </w:r>
    </w:p>
    <w:p>
      <w:r>
        <w:t xml:space="preserve">籍贯:  </w:t>
      </w:r>
    </w:p>
    <w:p>
      <w:r>
        <w:t xml:space="preserve">学历:  </w:t>
      </w:r>
    </w:p>
    <w:p>
      <w:r>
        <w:t xml:space="preserve">简历:  </w:t>
        <w:br/>
        <w:t>奚德强 现任上海市浦东新区塘桥街道党工委书记</w:t>
        <w:br/>
      </w:r>
    </w:p>
    <w:p/>
    <w:p>
      <w:pPr>
        <w:pStyle w:val="Heading3"/>
      </w:pPr>
      <w:r>
        <w:t xml:space="preserve">上海市  浦东新区  康桥镇  </w:t>
      </w:r>
    </w:p>
    <w:p>
      <w:r>
        <w:rPr>
          <w:i/>
        </w:rPr>
        <w:t>康敏    上海市浦东新区康桥镇镇长</w:t>
      </w:r>
    </w:p>
    <w:p>
      <w:r>
        <w:t>性别:  男</w:t>
      </w:r>
    </w:p>
    <w:p>
      <w:r>
        <w:t xml:space="preserve">生年：  </w:t>
      </w:r>
    </w:p>
    <w:p>
      <w:r>
        <w:t xml:space="preserve">籍贯:  </w:t>
      </w:r>
    </w:p>
    <w:p>
      <w:r>
        <w:t xml:space="preserve">学历:  </w:t>
      </w:r>
    </w:p>
    <w:p>
      <w:r>
        <w:t xml:space="preserve">简历:  </w:t>
        <w:br/>
        <w:t>康敏，男，汉族，1959年5月生，大学学历。历任川沙县金桥乡村镇办农房管理员、团委书记、金明村主任、党支部书记，浦东新区金桥乡金明村党支部书记，浦东新区金桥镇党委组织委员、党委副书记，浦东新区曹路镇党委副书记、镇长。现任浦东新区康桥镇党委副书记、镇长。</w:t>
        <w:br/>
      </w:r>
    </w:p>
    <w:p/>
    <w:p>
      <w:pPr>
        <w:pStyle w:val="Heading3"/>
      </w:pPr>
      <w:r>
        <w:t xml:space="preserve">上海市  浦东新区  康桥镇  </w:t>
      </w:r>
    </w:p>
    <w:p>
      <w:r>
        <w:rPr>
          <w:i/>
        </w:rPr>
        <w:t>解军    上海市浦东新区康桥镇党委书记</w:t>
      </w:r>
    </w:p>
    <w:p>
      <w:r>
        <w:t xml:space="preserve">性别:  </w:t>
      </w:r>
    </w:p>
    <w:p>
      <w:r>
        <w:t xml:space="preserve">生年：  </w:t>
      </w:r>
    </w:p>
    <w:p>
      <w:r>
        <w:t xml:space="preserve">籍贯:  </w:t>
      </w:r>
    </w:p>
    <w:p>
      <w:r>
        <w:t xml:space="preserve">学历:  </w:t>
      </w:r>
    </w:p>
    <w:p>
      <w:r>
        <w:t xml:space="preserve">简历:  </w:t>
        <w:br/>
        <w:t>解军 现任上海市浦东新区康桥镇党委书记</w:t>
        <w:br/>
      </w:r>
    </w:p>
    <w:p/>
    <w:p>
      <w:pPr>
        <w:pStyle w:val="Heading3"/>
      </w:pPr>
      <w:r>
        <w:t xml:space="preserve">上海市  浦东新区  宣桥镇  </w:t>
      </w:r>
    </w:p>
    <w:p>
      <w:r>
        <w:rPr>
          <w:i/>
        </w:rPr>
        <w:t>孙文    上海市浦东新区宣桥镇镇长</w:t>
      </w:r>
    </w:p>
    <w:p>
      <w:r>
        <w:t xml:space="preserve">性别:  </w:t>
      </w:r>
    </w:p>
    <w:p>
      <w:r>
        <w:t xml:space="preserve">生年：  </w:t>
      </w:r>
    </w:p>
    <w:p>
      <w:r>
        <w:t xml:space="preserve">籍贯:  </w:t>
      </w:r>
    </w:p>
    <w:p>
      <w:r>
        <w:t xml:space="preserve">学历:  </w:t>
      </w:r>
    </w:p>
    <w:p>
      <w:r>
        <w:t xml:space="preserve">简历:  </w:t>
        <w:br/>
        <w:t>孙文 现任上海市浦东新区宣桥镇镇长</w:t>
        <w:br/>
      </w:r>
    </w:p>
    <w:p/>
    <w:p>
      <w:pPr>
        <w:pStyle w:val="Heading3"/>
      </w:pPr>
      <w:r>
        <w:t xml:space="preserve">上海市  浦东新区  宣桥镇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上海市  浦东新区  书院镇  </w:t>
      </w:r>
    </w:p>
    <w:p>
      <w:r>
        <w:rPr>
          <w:i/>
        </w:rPr>
        <w:t>王新德    上海市浦东新区书院镇镇长</w:t>
      </w:r>
    </w:p>
    <w:p>
      <w:r>
        <w:t>性别:  男</w:t>
      </w:r>
    </w:p>
    <w:p>
      <w:r>
        <w:t xml:space="preserve">生年：  </w:t>
      </w:r>
    </w:p>
    <w:p>
      <w:r>
        <w:t xml:space="preserve">籍贯:  </w:t>
      </w:r>
    </w:p>
    <w:p>
      <w:r>
        <w:t xml:space="preserve">学历:  </w:t>
      </w:r>
    </w:p>
    <w:p>
      <w:r>
        <w:t xml:space="preserve">简历:  </w:t>
        <w:br/>
        <w:t>王新德，男，1963年10月出生，汉族，上海市人，大学学历，1985年8月加入中国共产党。现任中共上海市浦东新区书院镇委员会副书记、上海市浦东新区书院镇人民政府镇长。</w:t>
        <w:br/>
        <w:br/>
        <w:t>历任：祝桥乡潘泓村团支部书记、村委会副主任；祝桥乡团委副书记；祝桥乡潘泓村党支部书记；祝桥百恩思花式绒厂党支部书记、厂长；祝桥镇工业公司副总经理、总经理；上海临港经济开发有限公司副总经理、总经理；祝桥镇人民政府社会事业科科长、镇长助理、副镇长；祝桥镇党委委员、副镇长；祝桥镇党委委员、临港投资开发有限公司总经理、临空经济功能区管委会成员；书院镇党委副书记。</w:t>
        <w:br/>
        <w:br/>
        <w:t>2009年3月起，任上海市南汇区书院镇人民政府镇长。</w:t>
        <w:br/>
      </w:r>
    </w:p>
    <w:p/>
    <w:p>
      <w:pPr>
        <w:pStyle w:val="Heading3"/>
      </w:pPr>
      <w:r>
        <w:t xml:space="preserve">上海市  浦东新区  书院镇  </w:t>
      </w:r>
    </w:p>
    <w:p>
      <w:r>
        <w:rPr>
          <w:i/>
        </w:rPr>
        <w:t>吴伟平    上海市浦东新区书院镇党委书记</w:t>
      </w:r>
    </w:p>
    <w:p>
      <w:r>
        <w:t xml:space="preserve">性别:  </w:t>
      </w:r>
    </w:p>
    <w:p>
      <w:r>
        <w:t xml:space="preserve">生年：  </w:t>
      </w:r>
    </w:p>
    <w:p>
      <w:r>
        <w:t xml:space="preserve">籍贯:  </w:t>
      </w:r>
    </w:p>
    <w:p>
      <w:r>
        <w:t xml:space="preserve">学历:  </w:t>
      </w:r>
    </w:p>
    <w:p>
      <w:r>
        <w:t xml:space="preserve">简历:  </w:t>
        <w:br/>
        <w:t>吴伟平 现任上海市浦东新区书院镇党委书记</w:t>
        <w:br/>
      </w:r>
    </w:p>
    <w:p/>
    <w:p>
      <w:pPr>
        <w:pStyle w:val="Heading3"/>
      </w:pPr>
      <w:r>
        <w:t xml:space="preserve">上海市  浦东新区  大团镇  </w:t>
      </w:r>
    </w:p>
    <w:p>
      <w:r>
        <w:rPr>
          <w:i/>
        </w:rPr>
        <w:t>温映瑞    上海市浦东新区大团镇镇长</w:t>
      </w:r>
    </w:p>
    <w:p>
      <w:r>
        <w:t xml:space="preserve">性别:  </w:t>
      </w:r>
    </w:p>
    <w:p>
      <w:r>
        <w:t xml:space="preserve">生年：  </w:t>
      </w:r>
    </w:p>
    <w:p>
      <w:r>
        <w:t xml:space="preserve">籍贯:  </w:t>
      </w:r>
    </w:p>
    <w:p>
      <w:r>
        <w:t xml:space="preserve">学历:  </w:t>
      </w:r>
    </w:p>
    <w:p>
      <w:r>
        <w:t xml:space="preserve">简历:  </w:t>
        <w:br/>
        <w:t>温映瑞 现任上海市浦东新区大团镇镇长</w:t>
        <w:br/>
      </w:r>
    </w:p>
    <w:p/>
    <w:p>
      <w:pPr>
        <w:pStyle w:val="Heading3"/>
      </w:pPr>
      <w:r>
        <w:t xml:space="preserve">上海市  浦东新区  大团镇  </w:t>
      </w:r>
    </w:p>
    <w:p>
      <w:r>
        <w:rPr>
          <w:i/>
        </w:rPr>
        <w:t>董军    上海市浦东新区大团镇党委书记</w:t>
      </w:r>
    </w:p>
    <w:p>
      <w:r>
        <w:t xml:space="preserve">性别:  </w:t>
      </w:r>
    </w:p>
    <w:p>
      <w:r>
        <w:t xml:space="preserve">生年：  </w:t>
      </w:r>
    </w:p>
    <w:p>
      <w:r>
        <w:t xml:space="preserve">籍贯:  </w:t>
      </w:r>
    </w:p>
    <w:p>
      <w:r>
        <w:t xml:space="preserve">学历:  </w:t>
      </w:r>
    </w:p>
    <w:p>
      <w:r>
        <w:t xml:space="preserve">简历:  </w:t>
        <w:br/>
        <w:t>董军 现任上海市浦东新区大团镇党委书记</w:t>
        <w:br/>
      </w:r>
    </w:p>
    <w:p/>
    <w:p>
      <w:pPr>
        <w:pStyle w:val="Heading3"/>
      </w:pPr>
      <w:r>
        <w:t xml:space="preserve">上海市  浦东新区  周浦镇  </w:t>
      </w:r>
    </w:p>
    <w:p>
      <w:r>
        <w:rPr>
          <w:i/>
        </w:rPr>
        <w:t>张长起    上海市浦东新区周浦镇镇长</w:t>
      </w:r>
    </w:p>
    <w:p>
      <w:r>
        <w:t xml:space="preserve">性别:  </w:t>
      </w:r>
    </w:p>
    <w:p>
      <w:r>
        <w:t xml:space="preserve">生年：  </w:t>
      </w:r>
    </w:p>
    <w:p>
      <w:r>
        <w:t xml:space="preserve">籍贯:  </w:t>
      </w:r>
    </w:p>
    <w:p>
      <w:r>
        <w:t xml:space="preserve">学历:  </w:t>
      </w:r>
    </w:p>
    <w:p>
      <w:r>
        <w:t xml:space="preserve">简历:  </w:t>
        <w:br/>
        <w:t>张长起 现任上海市浦东新区周浦镇镇长</w:t>
        <w:br/>
      </w:r>
    </w:p>
    <w:p/>
    <w:p>
      <w:pPr>
        <w:pStyle w:val="Heading3"/>
      </w:pPr>
      <w:r>
        <w:t xml:space="preserve">上海市  浦东新区  周浦镇  </w:t>
      </w:r>
    </w:p>
    <w:p>
      <w:r>
        <w:rPr>
          <w:i/>
        </w:rPr>
        <w:t>胡志强    上海市浦东新区周浦镇党委书记</w:t>
      </w:r>
    </w:p>
    <w:p>
      <w:r>
        <w:t xml:space="preserve">性别:  </w:t>
      </w:r>
    </w:p>
    <w:p>
      <w:r>
        <w:t xml:space="preserve">生年：  </w:t>
      </w:r>
    </w:p>
    <w:p>
      <w:r>
        <w:t xml:space="preserve">籍贯:  </w:t>
      </w:r>
    </w:p>
    <w:p>
      <w:r>
        <w:t xml:space="preserve">学历:  </w:t>
      </w:r>
    </w:p>
    <w:p>
      <w:r>
        <w:t xml:space="preserve">简历:  </w:t>
        <w:br/>
        <w:t>胡志强 现任上海市浦东新区周浦镇党委书记</w:t>
        <w:br/>
      </w:r>
    </w:p>
    <w:p/>
    <w:p>
      <w:pPr>
        <w:pStyle w:val="Heading3"/>
      </w:pPr>
      <w:r>
        <w:t xml:space="preserve">上海市  浦东新区  新场镇  </w:t>
      </w:r>
    </w:p>
    <w:p>
      <w:r>
        <w:rPr>
          <w:i/>
        </w:rPr>
        <w:t>林廷钧    上海市浦东新区新场镇镇长</w:t>
      </w:r>
    </w:p>
    <w:p>
      <w:r>
        <w:t xml:space="preserve">性别:  </w:t>
      </w:r>
    </w:p>
    <w:p>
      <w:r>
        <w:t xml:space="preserve">生年：  </w:t>
      </w:r>
    </w:p>
    <w:p>
      <w:r>
        <w:t xml:space="preserve">籍贯:  </w:t>
      </w:r>
    </w:p>
    <w:p>
      <w:r>
        <w:t xml:space="preserve">学历:  </w:t>
      </w:r>
    </w:p>
    <w:p>
      <w:r>
        <w:t xml:space="preserve">简历:  </w:t>
        <w:br/>
        <w:t>林廷钧 现任上海市浦东新区新场镇镇长</w:t>
        <w:br/>
      </w:r>
    </w:p>
    <w:p/>
    <w:p>
      <w:pPr>
        <w:pStyle w:val="Heading3"/>
      </w:pPr>
      <w:r>
        <w:t xml:space="preserve">上海市  浦东新区  新场镇  </w:t>
      </w:r>
    </w:p>
    <w:p>
      <w:r>
        <w:rPr>
          <w:i/>
        </w:rPr>
        <w:t>胡秋华    上海市浦东新区新场镇党委书记</w:t>
      </w:r>
    </w:p>
    <w:p>
      <w:r>
        <w:t xml:space="preserve">性别:  </w:t>
      </w:r>
    </w:p>
    <w:p>
      <w:r>
        <w:t xml:space="preserve">生年：  </w:t>
      </w:r>
    </w:p>
    <w:p>
      <w:r>
        <w:t xml:space="preserve">籍贯:  </w:t>
      </w:r>
    </w:p>
    <w:p>
      <w:r>
        <w:t xml:space="preserve">学历:  </w:t>
      </w:r>
    </w:p>
    <w:p>
      <w:r>
        <w:t xml:space="preserve">简历:  </w:t>
        <w:br/>
        <w:t>胡秋华 现任上海市浦东新区新场镇党委书记</w:t>
        <w:br/>
      </w:r>
    </w:p>
    <w:p/>
    <w:p>
      <w:pPr>
        <w:pStyle w:val="Heading3"/>
      </w:pPr>
      <w:r>
        <w:t xml:space="preserve">上海市  浦东新区  泥城镇  </w:t>
      </w:r>
    </w:p>
    <w:p>
      <w:r>
        <w:rPr>
          <w:i/>
        </w:rPr>
        <w:t>沈春雷    上海市浦东新区泥城镇镇长</w:t>
      </w:r>
    </w:p>
    <w:p>
      <w:r>
        <w:t xml:space="preserve">性别:  </w:t>
      </w:r>
    </w:p>
    <w:p>
      <w:r>
        <w:t xml:space="preserve">生年：  </w:t>
      </w:r>
    </w:p>
    <w:p>
      <w:r>
        <w:t xml:space="preserve">籍贯:  </w:t>
      </w:r>
    </w:p>
    <w:p>
      <w:r>
        <w:t xml:space="preserve">学历:  </w:t>
      </w:r>
    </w:p>
    <w:p>
      <w:r>
        <w:t xml:space="preserve">简历:  </w:t>
        <w:br/>
        <w:t>沈春雷 现任上海市浦东新区泥城镇镇长</w:t>
        <w:br/>
      </w:r>
    </w:p>
    <w:p/>
    <w:p>
      <w:pPr>
        <w:pStyle w:val="Heading3"/>
      </w:pPr>
      <w:r>
        <w:t xml:space="preserve">上海市  浦东新区  泥城镇  </w:t>
      </w:r>
    </w:p>
    <w:p>
      <w:r>
        <w:rPr>
          <w:i/>
        </w:rPr>
        <w:t>顾品品    上海市浦东新区泥城镇党委书记</w:t>
      </w:r>
    </w:p>
    <w:p>
      <w:r>
        <w:t xml:space="preserve">性别:  </w:t>
      </w:r>
    </w:p>
    <w:p>
      <w:r>
        <w:t xml:space="preserve">生年：  </w:t>
      </w:r>
    </w:p>
    <w:p>
      <w:r>
        <w:t xml:space="preserve">籍贯:  </w:t>
      </w:r>
    </w:p>
    <w:p>
      <w:r>
        <w:t xml:space="preserve">学历:  </w:t>
      </w:r>
    </w:p>
    <w:p>
      <w:r>
        <w:t xml:space="preserve">简历:  </w:t>
        <w:br/>
        <w:t>顾品品 现任上海市浦东新区泥城镇党委书记</w:t>
        <w:br/>
      </w:r>
    </w:p>
    <w:p/>
    <w:p>
      <w:pPr>
        <w:pStyle w:val="Heading3"/>
      </w:pPr>
      <w:r>
        <w:t xml:space="preserve">上海市  浦东新区  祝桥镇  </w:t>
      </w:r>
    </w:p>
    <w:p>
      <w:r>
        <w:rPr>
          <w:i/>
        </w:rPr>
        <w:t>文选才    上海市浦东新区祝桥镇镇长</w:t>
      </w:r>
    </w:p>
    <w:p>
      <w:r>
        <w:t xml:space="preserve">性别:  </w:t>
      </w:r>
    </w:p>
    <w:p>
      <w:r>
        <w:t xml:space="preserve">生年：  </w:t>
      </w:r>
    </w:p>
    <w:p>
      <w:r>
        <w:t xml:space="preserve">籍贯:  </w:t>
      </w:r>
    </w:p>
    <w:p>
      <w:r>
        <w:t xml:space="preserve">学历:  </w:t>
      </w:r>
    </w:p>
    <w:p>
      <w:r>
        <w:t xml:space="preserve">简历:  </w:t>
        <w:br/>
        <w:t>文选才 现任上海市浦东新区祝桥镇镇长</w:t>
        <w:br/>
      </w:r>
    </w:p>
    <w:p/>
    <w:p>
      <w:pPr>
        <w:pStyle w:val="Heading3"/>
      </w:pPr>
      <w:r>
        <w:t xml:space="preserve">上海市  浦东新区  祝桥镇  </w:t>
      </w:r>
    </w:p>
    <w:p>
      <w:r>
        <w:rPr>
          <w:i/>
        </w:rPr>
        <w:t>王超    上海市浦东新区祝桥镇党委书记</w:t>
      </w:r>
    </w:p>
    <w:p>
      <w:r>
        <w:t xml:space="preserve">性别:  </w:t>
      </w:r>
    </w:p>
    <w:p>
      <w:r>
        <w:t xml:space="preserve">生年：  </w:t>
      </w:r>
    </w:p>
    <w:p>
      <w:r>
        <w:t xml:space="preserve">籍贯:  </w:t>
      </w:r>
    </w:p>
    <w:p>
      <w:r>
        <w:t xml:space="preserve">学历:  </w:t>
      </w:r>
    </w:p>
    <w:p>
      <w:r>
        <w:t xml:space="preserve">简历:  </w:t>
        <w:br/>
        <w:t>王超 现任上海市浦东新区祝桥镇党委书记</w:t>
        <w:br/>
      </w:r>
    </w:p>
    <w:p/>
    <w:p>
      <w:pPr>
        <w:pStyle w:val="Heading3"/>
      </w:pPr>
      <w:r>
        <w:t xml:space="preserve">上海市  浦东新区  航头镇  </w:t>
      </w:r>
    </w:p>
    <w:p>
      <w:r>
        <w:rPr>
          <w:i/>
        </w:rPr>
        <w:t>郭嵘    上海市浦东新区航头镇镇长</w:t>
      </w:r>
    </w:p>
    <w:p>
      <w:r>
        <w:t>性别:  男</w:t>
      </w:r>
    </w:p>
    <w:p>
      <w:r>
        <w:t xml:space="preserve">生年：  </w:t>
      </w:r>
    </w:p>
    <w:p>
      <w:r>
        <w:t xml:space="preserve">籍贯:  </w:t>
      </w:r>
    </w:p>
    <w:p>
      <w:r>
        <w:t xml:space="preserve">学历:  </w:t>
      </w:r>
    </w:p>
    <w:p>
      <w:r>
        <w:t xml:space="preserve">简历:  </w:t>
        <w:br/>
        <w:t xml:space="preserve">    郭嵘，男，44岁，汉族，广东饶平人，复旦大学管理学院毕业。现任浦东新区航头镇党委副书记、镇长。</w:t>
        <w:br/>
        <w:br/>
        <w:t xml:space="preserve">    历任：浦东新区人才交流中心办公室干部（其间：1997．03—1997．06参加浦东新区区委党校第1期青年干部培训班学习）；浦东新区人才交流中心办公室主任助理；浦东新区人才交流中心办公室副主任；浦东新区人才交流中心办公室主任；浦东新区人才交流中心主任助理（1999．09—2002．02参加复旦大学工商管理专业学习并研究生毕业，获硕士学位）；浦东新区人才交流中心副主任（相当副处级）（其间：2002．08—2003．02参加浦东新区区委组织部组织的赴美国南加州大学中长期外向型培训）；浦东新区区委组织部（人事局）人事综合处副处长（副处级）；浦东新区区委组织部（人事局）人事综合处处长（正处级）（其间：2008．12—2009．01参加浦东新区区委党校处级干部解放思想专题研讨班学习）；浦东新区社会事业工作党委委员、社会发展局局长助理；浦东新区教育局局长助理、党工委委员；陆家嘴金融贸易区管委会（筹）副主任、党组成员、纪检组长（期间：2013．09参加市委党校优秀年轻干部思想作风建设专题培训班学习）。</w:t>
        <w:br/>
      </w:r>
    </w:p>
    <w:p/>
    <w:p>
      <w:pPr>
        <w:pStyle w:val="Heading3"/>
      </w:pPr>
      <w:r>
        <w:t xml:space="preserve">上海市  浦东新区  航头镇  </w:t>
      </w:r>
    </w:p>
    <w:p>
      <w:r>
        <w:rPr>
          <w:i/>
        </w:rPr>
        <w:t>严国华    上海市浦东新区航头镇党委书记</w:t>
      </w:r>
    </w:p>
    <w:p>
      <w:r>
        <w:t>性别:  男</w:t>
      </w:r>
    </w:p>
    <w:p>
      <w:r>
        <w:t xml:space="preserve">生年：  </w:t>
      </w:r>
    </w:p>
    <w:p>
      <w:r>
        <w:t xml:space="preserve">籍贯:  </w:t>
      </w:r>
    </w:p>
    <w:p>
      <w:r>
        <w:t xml:space="preserve">学历:  </w:t>
      </w:r>
    </w:p>
    <w:p>
      <w:r>
        <w:t xml:space="preserve">简历:  </w:t>
        <w:br/>
        <w:t>严国华，男，1962年5月出生，汉族，籍贯上海市，在职大学学历，高级经济师，1985年1月参加工作，1984年11月加入中国共产党。现任浦东新区航头镇党委书记。</w:t>
        <w:br/>
        <w:br/>
        <w:t>历任：南汇县祝桥乡星光大队团支部委员，南汇县祝桥星光大队团支部书记、政宣干事；南汇县祝桥乡政宣干事、团委副书记兼文宣支部书记，南汇县祝桥乡文宣联合支部书记、文艺厂厂长；上海祝桥福利皮鞋厂厂长兼支部副书记，上海勤风皮鞋厂祝桥分厂党支部书记、农方厂长；南汇县祝桥乡党委秘书兼组织干事；南汇县委组织部干事；南汇县芦潮港镇党委委员、常务副镇长，芦潮港发展有限公司常务副总经理；南汇县新场镇党委副书记、镇长；南汇区泥城镇党委副书记、镇长；南汇区泥城镇党委书记；浦东新区泥城镇党委书记。</w:t>
        <w:br/>
      </w:r>
    </w:p>
    <w:p/>
    <w:p>
      <w:pPr>
        <w:pStyle w:val="Heading3"/>
      </w:pPr>
      <w:r>
        <w:t xml:space="preserve">上海市  浦东新区  万祥镇  </w:t>
      </w:r>
    </w:p>
    <w:p>
      <w:r>
        <w:rPr>
          <w:i/>
        </w:rPr>
        <w:t>茅援农    上海市浦东新区万祥镇镇长</w:t>
      </w:r>
    </w:p>
    <w:p>
      <w:r>
        <w:t>性别:  男</w:t>
      </w:r>
    </w:p>
    <w:p>
      <w:r>
        <w:t xml:space="preserve">生年：  </w:t>
      </w:r>
    </w:p>
    <w:p>
      <w:r>
        <w:t xml:space="preserve">籍贯:  </w:t>
      </w:r>
    </w:p>
    <w:p>
      <w:r>
        <w:t xml:space="preserve">学历:  </w:t>
      </w:r>
    </w:p>
    <w:p>
      <w:r>
        <w:t xml:space="preserve">简历:  </w:t>
        <w:br/>
        <w:t xml:space="preserve">  茅援农，男，1961年7月生，汉族，大学学历。现任万祥镇党委副书记、镇长。历任：海军福建基地37623部队战士、班长；泥城乡机关工作人员；泥城乡千祥村团支部书记、民兵连长、党支部副书记；泥城乡团委书记；泥城乡团委书记兼织布厂党支部书记；泥城乡党委秘书；芦潮港镇党委委员；芦潮港镇党委委员、纪委书记；康桥镇党委副书记、纪委书记；康桥镇党委副书记；南汇区纪委副书记；南汇区纪委副书记、监察局局长；浦东新区纪委常委，区监察局副局长。</w:t>
        <w:br/>
        <w:br/>
        <w:t xml:space="preserve">  主持、负责政府全面工作。分管办公室、财政、财经（计划、统计、审计、资产）、人事、人民武装、监察工作。</w:t>
        <w:br/>
      </w:r>
    </w:p>
    <w:p/>
    <w:p>
      <w:pPr>
        <w:pStyle w:val="Heading3"/>
      </w:pPr>
      <w:r>
        <w:t xml:space="preserve">上海市  浦东新区  万祥镇  </w:t>
      </w:r>
    </w:p>
    <w:p>
      <w:r>
        <w:rPr>
          <w:i/>
        </w:rPr>
        <w:t>沈建军    上还是浦东新区万祥镇党委书记</w:t>
      </w:r>
    </w:p>
    <w:p>
      <w:r>
        <w:t xml:space="preserve">性别:  </w:t>
      </w:r>
    </w:p>
    <w:p>
      <w:r>
        <w:t xml:space="preserve">生年：  </w:t>
      </w:r>
    </w:p>
    <w:p>
      <w:r>
        <w:t xml:space="preserve">籍贯:  </w:t>
      </w:r>
    </w:p>
    <w:p>
      <w:r>
        <w:t xml:space="preserve">学历:  </w:t>
      </w:r>
    </w:p>
    <w:p>
      <w:r>
        <w:t xml:space="preserve">简历:  </w:t>
        <w:br/>
        <w:t>沈建军 现任上还是浦东新区万祥镇党委书记</w:t>
        <w:br/>
      </w:r>
    </w:p>
    <w:p/>
    <w:p>
      <w:pPr>
        <w:pStyle w:val="Heading3"/>
      </w:pPr>
      <w:r>
        <w:t xml:space="preserve">上海市  浦东新区  老港镇  </w:t>
      </w:r>
    </w:p>
    <w:p>
      <w:r>
        <w:rPr>
          <w:i/>
        </w:rPr>
        <w:t>邵世志    上海市浦东新区老港镇镇长</w:t>
      </w:r>
    </w:p>
    <w:p>
      <w:r>
        <w:t xml:space="preserve">性别:  </w:t>
      </w:r>
    </w:p>
    <w:p>
      <w:r>
        <w:t xml:space="preserve">生年：  </w:t>
      </w:r>
    </w:p>
    <w:p>
      <w:r>
        <w:t xml:space="preserve">籍贯:  </w:t>
      </w:r>
    </w:p>
    <w:p>
      <w:r>
        <w:t xml:space="preserve">学历:  </w:t>
      </w:r>
    </w:p>
    <w:p>
      <w:r>
        <w:t xml:space="preserve">简历:  </w:t>
        <w:br/>
        <w:t>邵世志 现任上海市浦东新区老港镇镇长</w:t>
        <w:br/>
      </w:r>
    </w:p>
    <w:p/>
    <w:p>
      <w:pPr>
        <w:pStyle w:val="Heading3"/>
      </w:pPr>
      <w:r>
        <w:t xml:space="preserve">上海市  浦东新区  老港镇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上海市  浦东新区  惠南镇  </w:t>
      </w:r>
    </w:p>
    <w:p>
      <w:r>
        <w:rPr>
          <w:i/>
        </w:rPr>
        <w:t>周秀华    上海市浦东新区惠南镇镇长</w:t>
      </w:r>
    </w:p>
    <w:p>
      <w:r>
        <w:t xml:space="preserve">性别:  </w:t>
      </w:r>
    </w:p>
    <w:p>
      <w:r>
        <w:t xml:space="preserve">生年：  </w:t>
      </w:r>
    </w:p>
    <w:p>
      <w:r>
        <w:t xml:space="preserve">籍贯:  </w:t>
      </w:r>
    </w:p>
    <w:p>
      <w:r>
        <w:t xml:space="preserve">学历:  </w:t>
      </w:r>
    </w:p>
    <w:p>
      <w:r>
        <w:t xml:space="preserve">简历:  </w:t>
        <w:br/>
        <w:t>周秀华 现任上海市浦东新区惠南镇镇长</w:t>
        <w:br/>
      </w:r>
    </w:p>
    <w:p/>
    <w:p>
      <w:pPr>
        <w:pStyle w:val="Heading3"/>
      </w:pPr>
      <w:r>
        <w:t xml:space="preserve">上海市  浦东新区  惠南镇  </w:t>
      </w:r>
    </w:p>
    <w:p>
      <w:r>
        <w:rPr>
          <w:i/>
        </w:rPr>
        <w:t>沈玉明    上海市浦东新区惠南镇党委书记</w:t>
      </w:r>
    </w:p>
    <w:p>
      <w:r>
        <w:t xml:space="preserve">性别:  </w:t>
      </w:r>
    </w:p>
    <w:p>
      <w:r>
        <w:t xml:space="preserve">生年：  </w:t>
      </w:r>
    </w:p>
    <w:p>
      <w:r>
        <w:t xml:space="preserve">籍贯:  </w:t>
      </w:r>
    </w:p>
    <w:p>
      <w:r>
        <w:t xml:space="preserve">学历:  </w:t>
      </w:r>
    </w:p>
    <w:p>
      <w:r>
        <w:t xml:space="preserve">简历:  </w:t>
        <w:br/>
        <w:t>沈玉明 现任上海市浦东新区惠南镇党委书记</w:t>
        <w:br/>
      </w:r>
    </w:p>
    <w:p/>
    <w:p>
      <w:pPr>
        <w:pStyle w:val="Heading3"/>
      </w:pPr>
      <w:r>
        <w:t xml:space="preserve">上海市  浦东新区  南汇新城镇  </w:t>
      </w:r>
    </w:p>
    <w:p>
      <w:r>
        <w:rPr>
          <w:i/>
        </w:rPr>
        <w:t>袁胜明    上海市浦东新区南汇新城镇镇长</w:t>
      </w:r>
    </w:p>
    <w:p>
      <w:r>
        <w:t>性别:  男</w:t>
      </w:r>
    </w:p>
    <w:p>
      <w:r>
        <w:t xml:space="preserve">生年：  </w:t>
      </w:r>
    </w:p>
    <w:p>
      <w:r>
        <w:t xml:space="preserve">籍贯:  </w:t>
      </w:r>
    </w:p>
    <w:p>
      <w:r>
        <w:t xml:space="preserve">学历:  </w:t>
      </w:r>
    </w:p>
    <w:p>
      <w:r>
        <w:t xml:space="preserve">简历:  </w:t>
        <w:br/>
        <w:t>袁胜明 现任上海市浦东新区南汇新城镇镇长</w:t>
        <w:br/>
      </w:r>
    </w:p>
    <w:p/>
    <w:p>
      <w:pPr>
        <w:pStyle w:val="Heading3"/>
      </w:pPr>
      <w:r>
        <w:t xml:space="preserve">上海市  浦东新区  南汇新城镇  </w:t>
      </w:r>
    </w:p>
    <w:p>
      <w:r>
        <w:rPr>
          <w:i/>
        </w:rPr>
        <w:t>陈鸣波    上海市浦东新区南汇新城镇党委书记</w:t>
      </w:r>
    </w:p>
    <w:p>
      <w:r>
        <w:t>性别:  男</w:t>
      </w:r>
    </w:p>
    <w:p>
      <w:r>
        <w:t xml:space="preserve">生年：  </w:t>
      </w:r>
    </w:p>
    <w:p>
      <w:r>
        <w:t xml:space="preserve">籍贯:  </w:t>
      </w:r>
    </w:p>
    <w:p>
      <w:r>
        <w:t xml:space="preserve">学历:  </w:t>
      </w:r>
    </w:p>
    <w:p>
      <w:r>
        <w:t xml:space="preserve">简历:  </w:t>
        <w:br/>
        <w:t>陈鸣波 现任上海市浦东新区南汇新城镇党委书记</w:t>
        <w:br/>
      </w:r>
    </w:p>
    <w:p/>
    <w:p>
      <w:pPr>
        <w:pStyle w:val="Heading3"/>
      </w:pPr>
      <w:r>
        <w:t xml:space="preserve">上海市  松江区  中山街道  </w:t>
      </w:r>
    </w:p>
    <w:p>
      <w:r>
        <w:rPr>
          <w:i/>
        </w:rPr>
        <w:t>庄惠明    上海市松江区中山街道办事处主任</w:t>
      </w:r>
    </w:p>
    <w:p>
      <w:r>
        <w:t xml:space="preserve">性别:  </w:t>
      </w:r>
    </w:p>
    <w:p>
      <w:r>
        <w:t xml:space="preserve">生年：  </w:t>
      </w:r>
    </w:p>
    <w:p>
      <w:r>
        <w:t xml:space="preserve">籍贯:  </w:t>
      </w:r>
    </w:p>
    <w:p>
      <w:r>
        <w:t xml:space="preserve">学历:  </w:t>
      </w:r>
    </w:p>
    <w:p>
      <w:r>
        <w:t xml:space="preserve">简历:  </w:t>
        <w:br/>
        <w:t>庄惠明 现任上海市松江区中山街道办事处主任</w:t>
        <w:br/>
      </w:r>
    </w:p>
    <w:p/>
    <w:p>
      <w:pPr>
        <w:pStyle w:val="Heading3"/>
      </w:pPr>
      <w:r>
        <w:t xml:space="preserve">上海市  松江区  中山街道  </w:t>
      </w:r>
    </w:p>
    <w:p>
      <w:r>
        <w:rPr>
          <w:i/>
        </w:rPr>
        <w:t>陈小锋    上海市松江区中山街道党工委书记</w:t>
      </w:r>
    </w:p>
    <w:p>
      <w:r>
        <w:t xml:space="preserve">性别:  </w:t>
      </w:r>
    </w:p>
    <w:p>
      <w:r>
        <w:t xml:space="preserve">生年：  </w:t>
      </w:r>
    </w:p>
    <w:p>
      <w:r>
        <w:t xml:space="preserve">籍贯:  </w:t>
      </w:r>
    </w:p>
    <w:p>
      <w:r>
        <w:t xml:space="preserve">学历:  </w:t>
      </w:r>
    </w:p>
    <w:p>
      <w:r>
        <w:t xml:space="preserve">简历:  </w:t>
        <w:br/>
        <w:t>陈小锋 现任上海市松江区中山街道党工委书记</w:t>
        <w:br/>
      </w:r>
    </w:p>
    <w:p/>
    <w:p>
      <w:pPr>
        <w:pStyle w:val="Heading3"/>
      </w:pPr>
      <w:r>
        <w:t xml:space="preserve">上海市  松江区  方松街道  </w:t>
      </w:r>
    </w:p>
    <w:p>
      <w:r>
        <w:rPr>
          <w:i/>
        </w:rPr>
        <w:t>张迎春    上海市松江区方松街道办事处主任</w:t>
      </w:r>
    </w:p>
    <w:p>
      <w:r>
        <w:t xml:space="preserve">性别:  </w:t>
      </w:r>
    </w:p>
    <w:p>
      <w:r>
        <w:t xml:space="preserve">生年：  </w:t>
      </w:r>
    </w:p>
    <w:p>
      <w:r>
        <w:t xml:space="preserve">籍贯:  </w:t>
      </w:r>
    </w:p>
    <w:p>
      <w:r>
        <w:t xml:space="preserve">学历:  </w:t>
      </w:r>
    </w:p>
    <w:p>
      <w:r>
        <w:t xml:space="preserve">简历:  </w:t>
        <w:br/>
        <w:t>张迎春 现任上海市松江区方松街道办事处主任</w:t>
        <w:br/>
      </w:r>
    </w:p>
    <w:p/>
    <w:p>
      <w:pPr>
        <w:pStyle w:val="Heading3"/>
      </w:pPr>
      <w:r>
        <w:t xml:space="preserve">上海市  松江区  方松街道  </w:t>
      </w:r>
    </w:p>
    <w:p>
      <w:r>
        <w:rPr>
          <w:i/>
        </w:rPr>
        <w:t>金俊峰    上海市松江区方松街道党工委书记</w:t>
      </w:r>
    </w:p>
    <w:p>
      <w:r>
        <w:t xml:space="preserve">性别:  </w:t>
      </w:r>
    </w:p>
    <w:p>
      <w:r>
        <w:t xml:space="preserve">生年：  </w:t>
      </w:r>
    </w:p>
    <w:p>
      <w:r>
        <w:t xml:space="preserve">籍贯:  </w:t>
      </w:r>
    </w:p>
    <w:p>
      <w:r>
        <w:t xml:space="preserve">学历:  </w:t>
      </w:r>
    </w:p>
    <w:p>
      <w:r>
        <w:t xml:space="preserve">简历:  </w:t>
        <w:br/>
        <w:t>金俊峰 现任上海市松江区方松街道党工委书记</w:t>
        <w:br/>
      </w:r>
    </w:p>
    <w:p/>
    <w:p>
      <w:pPr>
        <w:pStyle w:val="Heading3"/>
      </w:pPr>
      <w:r>
        <w:t xml:space="preserve">上海市  松江区  永丰街道  </w:t>
      </w:r>
    </w:p>
    <w:p>
      <w:r>
        <w:rPr>
          <w:i/>
        </w:rPr>
        <w:t>吕颖群    上海市松江区永丰街道办事处主任</w:t>
      </w:r>
    </w:p>
    <w:p>
      <w:r>
        <w:t xml:space="preserve">性别:  </w:t>
      </w:r>
    </w:p>
    <w:p>
      <w:r>
        <w:t xml:space="preserve">生年：  </w:t>
      </w:r>
    </w:p>
    <w:p>
      <w:r>
        <w:t xml:space="preserve">籍贯:  </w:t>
      </w:r>
    </w:p>
    <w:p>
      <w:r>
        <w:t xml:space="preserve">学历:  </w:t>
      </w:r>
    </w:p>
    <w:p>
      <w:r>
        <w:t xml:space="preserve">简历:  </w:t>
        <w:br/>
        <w:t>吕颖群 现任上海市松江区永丰街道办事处主任</w:t>
        <w:br/>
      </w:r>
    </w:p>
    <w:p/>
    <w:p>
      <w:pPr>
        <w:pStyle w:val="Heading3"/>
      </w:pPr>
      <w:r>
        <w:t xml:space="preserve">上海市  松江区  永丰街道  </w:t>
      </w:r>
    </w:p>
    <w:p>
      <w:r>
        <w:rPr>
          <w:i/>
        </w:rPr>
        <w:t>袁球坤    上海市松江区永丰街道党工委书记</w:t>
      </w:r>
    </w:p>
    <w:p>
      <w:r>
        <w:t xml:space="preserve">性别:  </w:t>
      </w:r>
    </w:p>
    <w:p>
      <w:r>
        <w:t xml:space="preserve">生年：  </w:t>
      </w:r>
    </w:p>
    <w:p>
      <w:r>
        <w:t xml:space="preserve">籍贯:  </w:t>
      </w:r>
    </w:p>
    <w:p>
      <w:r>
        <w:t xml:space="preserve">学历:  </w:t>
      </w:r>
    </w:p>
    <w:p>
      <w:r>
        <w:t xml:space="preserve">简历:  </w:t>
        <w:br/>
        <w:t>袁球坤 现任上海市松江区永丰街道党工委书记</w:t>
        <w:br/>
      </w:r>
    </w:p>
    <w:p/>
    <w:p>
      <w:pPr>
        <w:pStyle w:val="Heading3"/>
      </w:pPr>
      <w:r>
        <w:t xml:space="preserve">上海市  松江区  岳阳街道  </w:t>
      </w:r>
    </w:p>
    <w:p>
      <w:r>
        <w:rPr>
          <w:i/>
        </w:rPr>
        <w:t>杨连明    上海市松江区岳阳街道办事处主任</w:t>
      </w:r>
    </w:p>
    <w:p>
      <w:r>
        <w:t xml:space="preserve">性别:  </w:t>
      </w:r>
    </w:p>
    <w:p>
      <w:r>
        <w:t xml:space="preserve">生年：  </w:t>
      </w:r>
    </w:p>
    <w:p>
      <w:r>
        <w:t xml:space="preserve">籍贯:  </w:t>
      </w:r>
    </w:p>
    <w:p>
      <w:r>
        <w:t xml:space="preserve">学历:  </w:t>
      </w:r>
    </w:p>
    <w:p>
      <w:r>
        <w:t xml:space="preserve">简历:  </w:t>
        <w:br/>
        <w:t>杨连明 现任上海市松江区岳阳街道办事处主任</w:t>
        <w:br/>
      </w:r>
    </w:p>
    <w:p/>
    <w:p>
      <w:pPr>
        <w:pStyle w:val="Heading3"/>
      </w:pPr>
      <w:r>
        <w:t xml:space="preserve">上海市  松江区  岳阳街道  </w:t>
      </w:r>
    </w:p>
    <w:p>
      <w:r>
        <w:rPr>
          <w:i/>
        </w:rPr>
        <w:t>吴继华    上海市松江区岳阳街道党工委书记</w:t>
      </w:r>
    </w:p>
    <w:p>
      <w:r>
        <w:t xml:space="preserve">性别:  </w:t>
      </w:r>
    </w:p>
    <w:p>
      <w:r>
        <w:t xml:space="preserve">生年：  </w:t>
      </w:r>
    </w:p>
    <w:p>
      <w:r>
        <w:t xml:space="preserve">籍贯:  </w:t>
      </w:r>
    </w:p>
    <w:p>
      <w:r>
        <w:t xml:space="preserve">学历:  </w:t>
      </w:r>
    </w:p>
    <w:p>
      <w:r>
        <w:t xml:space="preserve">简历:  </w:t>
        <w:br/>
        <w:t>吴继华 现任上海市松江区岳阳街道党工委书记</w:t>
        <w:br/>
      </w:r>
    </w:p>
    <w:p/>
    <w:p>
      <w:pPr>
        <w:pStyle w:val="Heading3"/>
      </w:pPr>
      <w:r>
        <w:t xml:space="preserve">上海市  松江区  泗泾镇  </w:t>
      </w:r>
    </w:p>
    <w:p>
      <w:r>
        <w:rPr>
          <w:i/>
        </w:rPr>
        <w:t>沈雪峰    上海市松江区泗泾镇镇长</w:t>
      </w:r>
    </w:p>
    <w:p>
      <w:r>
        <w:t xml:space="preserve">性别:  </w:t>
      </w:r>
    </w:p>
    <w:p>
      <w:r>
        <w:t xml:space="preserve">生年：  </w:t>
      </w:r>
    </w:p>
    <w:p>
      <w:r>
        <w:t xml:space="preserve">籍贯:  </w:t>
      </w:r>
    </w:p>
    <w:p>
      <w:r>
        <w:t xml:space="preserve">学历:  </w:t>
      </w:r>
    </w:p>
    <w:p>
      <w:r>
        <w:t xml:space="preserve">简历:  </w:t>
        <w:br/>
        <w:t>沈雪峰 现任上海市松江区泗泾镇镇长</w:t>
        <w:br/>
      </w:r>
    </w:p>
    <w:p/>
    <w:p>
      <w:pPr>
        <w:pStyle w:val="Heading3"/>
      </w:pPr>
      <w:r>
        <w:t xml:space="preserve">上海市  松江区  泗泾镇  </w:t>
      </w:r>
    </w:p>
    <w:p>
      <w:r>
        <w:rPr>
          <w:i/>
        </w:rPr>
        <w:t>俞中华    上海市松江区泗泾镇党委书记</w:t>
      </w:r>
    </w:p>
    <w:p>
      <w:r>
        <w:t xml:space="preserve">性别:  </w:t>
      </w:r>
    </w:p>
    <w:p>
      <w:r>
        <w:t xml:space="preserve">生年：  </w:t>
      </w:r>
    </w:p>
    <w:p>
      <w:r>
        <w:t xml:space="preserve">籍贯:  </w:t>
      </w:r>
    </w:p>
    <w:p>
      <w:r>
        <w:t xml:space="preserve">学历:  </w:t>
      </w:r>
    </w:p>
    <w:p>
      <w:r>
        <w:t xml:space="preserve">简历:  </w:t>
        <w:br/>
        <w:t>俞中华 现任上海市松江区泗泾镇党委书记</w:t>
        <w:br/>
      </w:r>
    </w:p>
    <w:p/>
    <w:p>
      <w:pPr>
        <w:pStyle w:val="Heading3"/>
      </w:pPr>
      <w:r>
        <w:t xml:space="preserve">上海市  松江区  佘山镇  </w:t>
      </w:r>
    </w:p>
    <w:p>
      <w:r>
        <w:rPr>
          <w:i/>
        </w:rPr>
        <w:t>莫桂兴    上海市松江区佘山镇镇长</w:t>
      </w:r>
    </w:p>
    <w:p>
      <w:r>
        <w:t xml:space="preserve">性别:  </w:t>
      </w:r>
    </w:p>
    <w:p>
      <w:r>
        <w:t xml:space="preserve">生年：  </w:t>
      </w:r>
    </w:p>
    <w:p>
      <w:r>
        <w:t xml:space="preserve">籍贯:  </w:t>
      </w:r>
    </w:p>
    <w:p>
      <w:r>
        <w:t xml:space="preserve">学历:  </w:t>
      </w:r>
    </w:p>
    <w:p>
      <w:r>
        <w:t xml:space="preserve">简历:  </w:t>
        <w:br/>
        <w:t>莫桂兴 现任上海市松江区佘山镇镇长</w:t>
        <w:br/>
      </w:r>
    </w:p>
    <w:p/>
    <w:p>
      <w:pPr>
        <w:pStyle w:val="Heading3"/>
      </w:pPr>
      <w:r>
        <w:t xml:space="preserve">上海市  松江区  佘山镇  </w:t>
      </w:r>
    </w:p>
    <w:p>
      <w:r>
        <w:rPr>
          <w:i/>
        </w:rPr>
        <w:t>姚建峰    上海市松江区佘山镇党委书记</w:t>
      </w:r>
    </w:p>
    <w:p>
      <w:r>
        <w:t xml:space="preserve">性别:  </w:t>
      </w:r>
    </w:p>
    <w:p>
      <w:r>
        <w:t xml:space="preserve">生年：  </w:t>
      </w:r>
    </w:p>
    <w:p>
      <w:r>
        <w:t xml:space="preserve">籍贯:  </w:t>
      </w:r>
    </w:p>
    <w:p>
      <w:r>
        <w:t xml:space="preserve">学历:  </w:t>
      </w:r>
    </w:p>
    <w:p>
      <w:r>
        <w:t xml:space="preserve">简历:  </w:t>
        <w:br/>
        <w:t>姚建峰 现任上海市松江区佘山镇党委书记</w:t>
        <w:br/>
      </w:r>
    </w:p>
    <w:p/>
    <w:p>
      <w:pPr>
        <w:pStyle w:val="Heading3"/>
      </w:pPr>
      <w:r>
        <w:t xml:space="preserve">上海市  松江区  车墩镇  </w:t>
      </w:r>
    </w:p>
    <w:p>
      <w:r>
        <w:rPr>
          <w:i/>
        </w:rPr>
        <w:t>曹雷军    上海市松江区车墩镇镇长</w:t>
      </w:r>
    </w:p>
    <w:p>
      <w:r>
        <w:t xml:space="preserve">性别:  </w:t>
      </w:r>
    </w:p>
    <w:p>
      <w:r>
        <w:t xml:space="preserve">生年：  </w:t>
      </w:r>
    </w:p>
    <w:p>
      <w:r>
        <w:t xml:space="preserve">籍贯:  </w:t>
      </w:r>
    </w:p>
    <w:p>
      <w:r>
        <w:t xml:space="preserve">学历:  </w:t>
      </w:r>
    </w:p>
    <w:p>
      <w:r>
        <w:t xml:space="preserve">简历:  </w:t>
        <w:br/>
        <w:t>曹雷军 现任上海市松江区车墩镇镇长</w:t>
        <w:br/>
      </w:r>
    </w:p>
    <w:p/>
    <w:p>
      <w:pPr>
        <w:pStyle w:val="Heading3"/>
      </w:pPr>
      <w:r>
        <w:t xml:space="preserve">上海市  松江区  车墩镇  </w:t>
      </w:r>
    </w:p>
    <w:p>
      <w:r>
        <w:rPr>
          <w:i/>
        </w:rPr>
        <w:t>宋国林    上海市松江区车墩镇党委书记</w:t>
      </w:r>
    </w:p>
    <w:p>
      <w:r>
        <w:t>性别:  男</w:t>
      </w:r>
    </w:p>
    <w:p>
      <w:r>
        <w:t xml:space="preserve">生年：  </w:t>
      </w:r>
    </w:p>
    <w:p>
      <w:r>
        <w:t xml:space="preserve">籍贯:  </w:t>
      </w:r>
    </w:p>
    <w:p>
      <w:r>
        <w:t xml:space="preserve">学历:  </w:t>
      </w:r>
    </w:p>
    <w:p>
      <w:r>
        <w:t xml:space="preserve">简历:  </w:t>
        <w:br/>
        <w:t>宋国林 现任上海市松江区车墩镇党委书记</w:t>
        <w:br/>
      </w:r>
    </w:p>
    <w:p/>
    <w:p>
      <w:pPr>
        <w:pStyle w:val="Heading3"/>
      </w:pPr>
      <w:r>
        <w:t xml:space="preserve">上海市  松江区  叶榭镇  </w:t>
      </w:r>
    </w:p>
    <w:p>
      <w:r>
        <w:rPr>
          <w:i/>
        </w:rPr>
        <w:t>柴亚华    上海市松江区叶榭镇镇长</w:t>
      </w:r>
    </w:p>
    <w:p>
      <w:r>
        <w:t xml:space="preserve">性别:  </w:t>
      </w:r>
    </w:p>
    <w:p>
      <w:r>
        <w:t xml:space="preserve">生年：  </w:t>
      </w:r>
    </w:p>
    <w:p>
      <w:r>
        <w:t xml:space="preserve">籍贯:  </w:t>
      </w:r>
    </w:p>
    <w:p>
      <w:r>
        <w:t xml:space="preserve">学历:  </w:t>
      </w:r>
    </w:p>
    <w:p>
      <w:r>
        <w:t xml:space="preserve">简历:  </w:t>
        <w:br/>
        <w:t>柴亚华 现任上海市松江区叶榭镇镇长</w:t>
        <w:br/>
      </w:r>
    </w:p>
    <w:p/>
    <w:p>
      <w:pPr>
        <w:pStyle w:val="Heading3"/>
      </w:pPr>
      <w:r>
        <w:t xml:space="preserve">上海市  松江区  叶榭镇  </w:t>
      </w:r>
    </w:p>
    <w:p>
      <w:r>
        <w:rPr>
          <w:i/>
        </w:rPr>
        <w:t>陈永明    上海市松江区叶榭镇党委书记</w:t>
      </w:r>
    </w:p>
    <w:p>
      <w:r>
        <w:t xml:space="preserve">性别:  </w:t>
      </w:r>
    </w:p>
    <w:p>
      <w:r>
        <w:t xml:space="preserve">生年：  </w:t>
      </w:r>
    </w:p>
    <w:p>
      <w:r>
        <w:t xml:space="preserve">籍贯:  </w:t>
      </w:r>
    </w:p>
    <w:p>
      <w:r>
        <w:t xml:space="preserve">学历:  </w:t>
      </w:r>
    </w:p>
    <w:p>
      <w:r>
        <w:t xml:space="preserve">简历:  </w:t>
        <w:br/>
        <w:t>陈永明 现任上海市松江区叶榭镇党委书记</w:t>
        <w:br/>
      </w:r>
    </w:p>
    <w:p/>
    <w:p>
      <w:pPr>
        <w:pStyle w:val="Heading3"/>
      </w:pPr>
      <w:r>
        <w:t xml:space="preserve">上海市  松江区  石湖荡镇  </w:t>
      </w:r>
    </w:p>
    <w:p>
      <w:r>
        <w:rPr>
          <w:i/>
        </w:rPr>
        <w:t>金正斌    上海市松江区石湖荡镇镇长</w:t>
      </w:r>
    </w:p>
    <w:p>
      <w:r>
        <w:t xml:space="preserve">性别:  </w:t>
      </w:r>
    </w:p>
    <w:p>
      <w:r>
        <w:t xml:space="preserve">生年：  </w:t>
      </w:r>
    </w:p>
    <w:p>
      <w:r>
        <w:t xml:space="preserve">籍贯:  </w:t>
      </w:r>
    </w:p>
    <w:p>
      <w:r>
        <w:t xml:space="preserve">学历:  </w:t>
      </w:r>
    </w:p>
    <w:p>
      <w:r>
        <w:t xml:space="preserve">简历:  </w:t>
        <w:br/>
        <w:t>金正斌 现任上海市松江区石湖荡镇镇长</w:t>
        <w:br/>
      </w:r>
    </w:p>
    <w:p/>
    <w:p>
      <w:pPr>
        <w:pStyle w:val="Heading3"/>
      </w:pPr>
      <w:r>
        <w:t xml:space="preserve">上海市  松江区  石湖荡镇  </w:t>
      </w:r>
    </w:p>
    <w:p>
      <w:r>
        <w:rPr>
          <w:i/>
        </w:rPr>
        <w:t>吴建良    上海市松江区石湖荡镇党委书记</w:t>
      </w:r>
    </w:p>
    <w:p>
      <w:r>
        <w:t xml:space="preserve">性别:  </w:t>
      </w:r>
    </w:p>
    <w:p>
      <w:r>
        <w:t xml:space="preserve">生年：  </w:t>
      </w:r>
    </w:p>
    <w:p>
      <w:r>
        <w:t xml:space="preserve">籍贯:  </w:t>
      </w:r>
    </w:p>
    <w:p>
      <w:r>
        <w:t xml:space="preserve">学历:  </w:t>
      </w:r>
    </w:p>
    <w:p>
      <w:r>
        <w:t xml:space="preserve">简历:  </w:t>
        <w:br/>
        <w:t>吴建良 现任上海市松江区石湖荡镇党委书记</w:t>
        <w:br/>
      </w:r>
    </w:p>
    <w:p/>
    <w:p>
      <w:pPr>
        <w:pStyle w:val="Heading3"/>
      </w:pPr>
      <w:r>
        <w:t xml:space="preserve">上海市  松江区  新桥镇  </w:t>
      </w:r>
    </w:p>
    <w:p>
      <w:r>
        <w:rPr>
          <w:i/>
        </w:rPr>
        <w:t>石屹    上海市松江区新桥镇镇长</w:t>
      </w:r>
    </w:p>
    <w:p>
      <w:r>
        <w:t xml:space="preserve">性别:  </w:t>
      </w:r>
    </w:p>
    <w:p>
      <w:r>
        <w:t xml:space="preserve">生年：  </w:t>
      </w:r>
    </w:p>
    <w:p>
      <w:r>
        <w:t xml:space="preserve">籍贯:  </w:t>
      </w:r>
    </w:p>
    <w:p>
      <w:r>
        <w:t xml:space="preserve">学历:  </w:t>
      </w:r>
    </w:p>
    <w:p>
      <w:r>
        <w:t xml:space="preserve">简历:  </w:t>
        <w:br/>
        <w:t>石屹 现任上海市松江区新桥镇镇长</w:t>
        <w:br/>
      </w:r>
    </w:p>
    <w:p/>
    <w:p>
      <w:pPr>
        <w:pStyle w:val="Heading3"/>
      </w:pPr>
      <w:r>
        <w:t xml:space="preserve">上海市  松江区  新桥镇  </w:t>
      </w:r>
    </w:p>
    <w:p>
      <w:r>
        <w:rPr>
          <w:i/>
        </w:rPr>
        <w:t>张文龙    上海市松江区新桥镇党委书记</w:t>
      </w:r>
    </w:p>
    <w:p>
      <w:r>
        <w:t xml:space="preserve">性别:  </w:t>
      </w:r>
    </w:p>
    <w:p>
      <w:r>
        <w:t xml:space="preserve">生年：  </w:t>
      </w:r>
    </w:p>
    <w:p>
      <w:r>
        <w:t xml:space="preserve">籍贯:  </w:t>
      </w:r>
    </w:p>
    <w:p>
      <w:r>
        <w:t xml:space="preserve">学历:  </w:t>
      </w:r>
    </w:p>
    <w:p>
      <w:r>
        <w:t xml:space="preserve">简历:  </w:t>
        <w:br/>
        <w:t>张文龙 现任上海市松江区新桥镇党委书记</w:t>
        <w:br/>
      </w:r>
    </w:p>
    <w:p/>
    <w:p>
      <w:pPr>
        <w:pStyle w:val="Heading3"/>
      </w:pPr>
      <w:r>
        <w:t xml:space="preserve">上海市  松江区  九亭镇  </w:t>
      </w:r>
    </w:p>
    <w:p>
      <w:r>
        <w:rPr>
          <w:i/>
        </w:rPr>
        <w:t>杜泓飚    上海市松江区九亭镇镇长</w:t>
      </w:r>
    </w:p>
    <w:p>
      <w:r>
        <w:t>性别:  男</w:t>
      </w:r>
    </w:p>
    <w:p>
      <w:r>
        <w:t xml:space="preserve">生年：  </w:t>
      </w:r>
    </w:p>
    <w:p>
      <w:r>
        <w:t xml:space="preserve">籍贯:  </w:t>
      </w:r>
    </w:p>
    <w:p>
      <w:r>
        <w:t xml:space="preserve">学历:  </w:t>
      </w:r>
    </w:p>
    <w:p>
      <w:r>
        <w:t xml:space="preserve">简历:  </w:t>
        <w:br/>
        <w:t>杜泓飚 现任上海市松江区九亭镇镇长</w:t>
        <w:br/>
      </w:r>
    </w:p>
    <w:p/>
    <w:p>
      <w:pPr>
        <w:pStyle w:val="Heading3"/>
      </w:pPr>
      <w:r>
        <w:t xml:space="preserve">上海市  松江区  九亭镇  </w:t>
      </w:r>
    </w:p>
    <w:p>
      <w:r>
        <w:rPr>
          <w:i/>
        </w:rPr>
        <w:t>张金弟    上海市松江区九亭镇党委书记</w:t>
      </w:r>
    </w:p>
    <w:p>
      <w:r>
        <w:t>性别:  男</w:t>
      </w:r>
    </w:p>
    <w:p>
      <w:r>
        <w:t xml:space="preserve">生年：  </w:t>
      </w:r>
    </w:p>
    <w:p>
      <w:r>
        <w:t xml:space="preserve">籍贯:  </w:t>
      </w:r>
    </w:p>
    <w:p>
      <w:r>
        <w:t xml:space="preserve">学历:  </w:t>
      </w:r>
    </w:p>
    <w:p>
      <w:r>
        <w:t xml:space="preserve">简历:  </w:t>
        <w:br/>
        <w:t>张金弟 现任上海市松江区九亭镇党委书记</w:t>
        <w:br/>
      </w:r>
    </w:p>
    <w:p/>
    <w:p>
      <w:pPr>
        <w:pStyle w:val="Heading3"/>
      </w:pPr>
      <w:r>
        <w:t xml:space="preserve">上海市  松江区  泖港镇  </w:t>
      </w:r>
    </w:p>
    <w:p>
      <w:r>
        <w:rPr>
          <w:i/>
        </w:rPr>
        <w:t>周留昌    上海市松江区泖港镇镇长</w:t>
      </w:r>
    </w:p>
    <w:p>
      <w:r>
        <w:t>性别:  男</w:t>
      </w:r>
    </w:p>
    <w:p>
      <w:r>
        <w:t xml:space="preserve">生年：  </w:t>
      </w:r>
    </w:p>
    <w:p>
      <w:r>
        <w:t xml:space="preserve">籍贯:  </w:t>
      </w:r>
    </w:p>
    <w:p>
      <w:r>
        <w:t xml:space="preserve">学历:  </w:t>
      </w:r>
    </w:p>
    <w:p>
      <w:r>
        <w:t xml:space="preserve">简历:  </w:t>
        <w:br/>
        <w:t>周留昌 现任上海市松江区泖港镇镇长</w:t>
        <w:br/>
      </w:r>
    </w:p>
    <w:p/>
    <w:p>
      <w:pPr>
        <w:pStyle w:val="Heading3"/>
      </w:pPr>
      <w:r>
        <w:t xml:space="preserve">上海市  松江区  泖港镇  </w:t>
      </w:r>
    </w:p>
    <w:p>
      <w:r>
        <w:rPr>
          <w:i/>
        </w:rPr>
        <w:t>沈智劳    上海市松江区泖港镇党委书记</w:t>
      </w:r>
    </w:p>
    <w:p>
      <w:r>
        <w:t>性别:  男</w:t>
      </w:r>
    </w:p>
    <w:p>
      <w:r>
        <w:t xml:space="preserve">生年：  </w:t>
      </w:r>
    </w:p>
    <w:p>
      <w:r>
        <w:t xml:space="preserve">籍贯:  </w:t>
      </w:r>
    </w:p>
    <w:p>
      <w:r>
        <w:t xml:space="preserve">学历:  </w:t>
      </w:r>
    </w:p>
    <w:p>
      <w:r>
        <w:t xml:space="preserve">简历:  </w:t>
        <w:br/>
        <w:t>沈智劳 现任上海市松江区泖港镇党委书记</w:t>
        <w:br/>
      </w:r>
    </w:p>
    <w:p/>
    <w:p>
      <w:pPr>
        <w:pStyle w:val="Heading3"/>
      </w:pPr>
      <w:r>
        <w:t xml:space="preserve">上海市  松江区  洞泾镇  </w:t>
      </w:r>
    </w:p>
    <w:p>
      <w:r>
        <w:rPr>
          <w:i/>
        </w:rPr>
        <w:t>张斌    上海市松江区洞泾镇镇长</w:t>
      </w:r>
    </w:p>
    <w:p>
      <w:r>
        <w:t xml:space="preserve">性别:  </w:t>
      </w:r>
    </w:p>
    <w:p>
      <w:r>
        <w:t xml:space="preserve">生年：  </w:t>
      </w:r>
    </w:p>
    <w:p>
      <w:r>
        <w:t xml:space="preserve">籍贯:  </w:t>
      </w:r>
    </w:p>
    <w:p>
      <w:r>
        <w:t xml:space="preserve">学历:  </w:t>
      </w:r>
    </w:p>
    <w:p>
      <w:r>
        <w:t xml:space="preserve">简历:  </w:t>
        <w:br/>
        <w:t>张斌 现任上海市松江区洞泾镇镇长</w:t>
        <w:br/>
      </w:r>
    </w:p>
    <w:p/>
    <w:p>
      <w:pPr>
        <w:pStyle w:val="Heading3"/>
      </w:pPr>
      <w:r>
        <w:t xml:space="preserve">上海市  松江区  洞泾镇  </w:t>
      </w:r>
    </w:p>
    <w:p>
      <w:r>
        <w:rPr>
          <w:i/>
        </w:rPr>
        <w:t>陈雪华    上海市松江区洞泾镇党委书记</w:t>
      </w:r>
    </w:p>
    <w:p>
      <w:r>
        <w:t xml:space="preserve">性别:  </w:t>
      </w:r>
    </w:p>
    <w:p>
      <w:r>
        <w:t xml:space="preserve">生年：  </w:t>
      </w:r>
    </w:p>
    <w:p>
      <w:r>
        <w:t xml:space="preserve">籍贯:  </w:t>
      </w:r>
    </w:p>
    <w:p>
      <w:r>
        <w:t xml:space="preserve">学历:  </w:t>
      </w:r>
    </w:p>
    <w:p>
      <w:r>
        <w:t xml:space="preserve">简历:  </w:t>
        <w:br/>
        <w:t>陈雪华 现任上海市松江区洞泾镇党委书记</w:t>
        <w:br/>
      </w:r>
    </w:p>
    <w:p/>
    <w:p>
      <w:pPr>
        <w:pStyle w:val="Heading3"/>
      </w:pPr>
      <w:r>
        <w:t xml:space="preserve">上海市  松江区  新浜镇  </w:t>
      </w:r>
    </w:p>
    <w:p>
      <w:r>
        <w:rPr>
          <w:i/>
        </w:rPr>
        <w:t>赵惠瑛    上海市松江区新浜镇镇长</w:t>
      </w:r>
    </w:p>
    <w:p>
      <w:r>
        <w:t>性别:  女</w:t>
      </w:r>
    </w:p>
    <w:p>
      <w:r>
        <w:t xml:space="preserve">生年：  </w:t>
      </w:r>
    </w:p>
    <w:p>
      <w:r>
        <w:t xml:space="preserve">籍贯:  </w:t>
      </w:r>
    </w:p>
    <w:p>
      <w:r>
        <w:t xml:space="preserve">学历:  </w:t>
      </w:r>
    </w:p>
    <w:p>
      <w:r>
        <w:t xml:space="preserve">简历:  </w:t>
        <w:br/>
        <w:t>赵惠瑛,女,1971年10月生,中共党员,研究生学历,现任新浜镇党委副书记、镇长</w:t>
        <w:br/>
      </w:r>
    </w:p>
    <w:p/>
    <w:p>
      <w:pPr>
        <w:pStyle w:val="Heading3"/>
      </w:pPr>
      <w:r>
        <w:t xml:space="preserve">上海市  松江区  新浜镇  </w:t>
      </w:r>
    </w:p>
    <w:p>
      <w:r>
        <w:rPr>
          <w:i/>
        </w:rPr>
        <w:t>浦全林    上海市松江区新浜镇党委书记</w:t>
      </w:r>
    </w:p>
    <w:p>
      <w:r>
        <w:t>性别:  男</w:t>
      </w:r>
    </w:p>
    <w:p>
      <w:r>
        <w:t xml:space="preserve">生年：  </w:t>
      </w:r>
    </w:p>
    <w:p>
      <w:r>
        <w:t xml:space="preserve">籍贯:  </w:t>
      </w:r>
    </w:p>
    <w:p>
      <w:r>
        <w:t xml:space="preserve">学历:  </w:t>
      </w:r>
    </w:p>
    <w:p>
      <w:r>
        <w:t xml:space="preserve">简历:  </w:t>
        <w:br/>
        <w:t>浦全林，男,1958年03月生,中共党员,大学学历,现任新浜镇党委书记、人大主席</w:t>
        <w:br/>
      </w:r>
    </w:p>
    <w:p/>
    <w:p>
      <w:pPr>
        <w:pStyle w:val="Heading3"/>
      </w:pPr>
      <w:r>
        <w:t xml:space="preserve">上海市  松江区  小昆山镇  </w:t>
      </w:r>
    </w:p>
    <w:p>
      <w:r>
        <w:rPr>
          <w:i/>
        </w:rPr>
        <w:t>陆金明    上海市松江区小昆山镇镇长</w:t>
      </w:r>
    </w:p>
    <w:p>
      <w:r>
        <w:t xml:space="preserve">性别:  </w:t>
      </w:r>
    </w:p>
    <w:p>
      <w:r>
        <w:t xml:space="preserve">生年：  </w:t>
      </w:r>
    </w:p>
    <w:p>
      <w:r>
        <w:t xml:space="preserve">籍贯:  </w:t>
      </w:r>
    </w:p>
    <w:p>
      <w:r>
        <w:t xml:space="preserve">学历:  </w:t>
      </w:r>
    </w:p>
    <w:p>
      <w:r>
        <w:t xml:space="preserve">简历:  </w:t>
        <w:br/>
        <w:t>陆金明 现任上海市松江区小昆山镇镇长</w:t>
        <w:br/>
      </w:r>
    </w:p>
    <w:p/>
    <w:p>
      <w:pPr>
        <w:pStyle w:val="Heading3"/>
      </w:pPr>
      <w:r>
        <w:t xml:space="preserve">上海市  松江区  小昆山镇  </w:t>
      </w:r>
    </w:p>
    <w:p>
      <w:r>
        <w:rPr>
          <w:i/>
        </w:rPr>
        <w:t>沈惠龙    上海市松江区小昆山镇党委书记</w:t>
      </w:r>
    </w:p>
    <w:p>
      <w:r>
        <w:t xml:space="preserve">性别:  </w:t>
      </w:r>
    </w:p>
    <w:p>
      <w:r>
        <w:t xml:space="preserve">生年：  </w:t>
      </w:r>
    </w:p>
    <w:p>
      <w:r>
        <w:t xml:space="preserve">籍贯:  </w:t>
      </w:r>
    </w:p>
    <w:p>
      <w:r>
        <w:t xml:space="preserve">学历:  </w:t>
      </w:r>
    </w:p>
    <w:p>
      <w:r>
        <w:t xml:space="preserve">简历:  </w:t>
        <w:br/>
        <w:t>沈惠龙  现任上海市松江区小昆山镇党委书记</w:t>
        <w:br/>
      </w:r>
    </w:p>
    <w:p/>
    <w:p>
      <w:pPr>
        <w:pStyle w:val="Heading3"/>
      </w:pPr>
      <w:r>
        <w:t xml:space="preserve">上海市  金山区  枫泾镇  </w:t>
      </w:r>
    </w:p>
    <w:p>
      <w:r>
        <w:rPr>
          <w:i/>
        </w:rPr>
        <w:t>赵云    上海市金山区枫泾镇镇长</w:t>
      </w:r>
    </w:p>
    <w:p>
      <w:r>
        <w:t xml:space="preserve">性别:  </w:t>
      </w:r>
    </w:p>
    <w:p>
      <w:r>
        <w:t xml:space="preserve">生年：  </w:t>
      </w:r>
    </w:p>
    <w:p>
      <w:r>
        <w:t xml:space="preserve">籍贯:  </w:t>
      </w:r>
    </w:p>
    <w:p>
      <w:r>
        <w:t xml:space="preserve">学历:  </w:t>
      </w:r>
    </w:p>
    <w:p>
      <w:r>
        <w:t xml:space="preserve">简历:  </w:t>
        <w:br/>
        <w:t>赵云 现任上海市金山区枫泾镇镇长</w:t>
        <w:br/>
      </w:r>
    </w:p>
    <w:p/>
    <w:p>
      <w:pPr>
        <w:pStyle w:val="Heading3"/>
      </w:pPr>
      <w:r>
        <w:t xml:space="preserve">上海市  金山区  枫泾镇  </w:t>
      </w:r>
    </w:p>
    <w:p>
      <w:r>
        <w:rPr>
          <w:i/>
        </w:rPr>
        <w:t>张斌    上海市金山区枫泾镇党委书记</w:t>
      </w:r>
    </w:p>
    <w:p>
      <w:r>
        <w:t xml:space="preserve">性别:  </w:t>
      </w:r>
    </w:p>
    <w:p>
      <w:r>
        <w:t xml:space="preserve">生年：  </w:t>
      </w:r>
    </w:p>
    <w:p>
      <w:r>
        <w:t xml:space="preserve">籍贯:  </w:t>
      </w:r>
    </w:p>
    <w:p>
      <w:r>
        <w:t xml:space="preserve">学历:  </w:t>
      </w:r>
    </w:p>
    <w:p>
      <w:r>
        <w:t xml:space="preserve">简历:  </w:t>
        <w:br/>
        <w:t>张斌 现任上海市金山区枫泾镇党委书记</w:t>
        <w:br/>
      </w:r>
    </w:p>
    <w:p/>
    <w:p>
      <w:pPr>
        <w:pStyle w:val="Heading3"/>
      </w:pPr>
      <w:r>
        <w:t xml:space="preserve">上海市  金山区  山阳镇  </w:t>
      </w:r>
    </w:p>
    <w:p>
      <w:r>
        <w:rPr>
          <w:i/>
        </w:rPr>
        <w:t>黎连忠    上海市金山区山阳镇镇长</w:t>
      </w:r>
    </w:p>
    <w:p>
      <w:r>
        <w:t xml:space="preserve">性别:  </w:t>
      </w:r>
    </w:p>
    <w:p>
      <w:r>
        <w:t xml:space="preserve">生年：  </w:t>
      </w:r>
    </w:p>
    <w:p>
      <w:r>
        <w:t xml:space="preserve">籍贯:  </w:t>
      </w:r>
    </w:p>
    <w:p>
      <w:r>
        <w:t xml:space="preserve">学历:  </w:t>
      </w:r>
    </w:p>
    <w:p>
      <w:r>
        <w:t xml:space="preserve">简历:  </w:t>
        <w:br/>
        <w:t>黎连忠 现任上海市金山区山阳镇镇长</w:t>
        <w:br/>
      </w:r>
    </w:p>
    <w:p/>
    <w:p>
      <w:pPr>
        <w:pStyle w:val="Heading3"/>
      </w:pPr>
      <w:r>
        <w:t xml:space="preserve">上海市  金山区  山阳镇  </w:t>
      </w:r>
    </w:p>
    <w:p>
      <w:r>
        <w:rPr>
          <w:i/>
        </w:rPr>
        <w:t>时建英    上海市金山区山阳镇党委书记</w:t>
      </w:r>
    </w:p>
    <w:p>
      <w:r>
        <w:t xml:space="preserve">性别:  </w:t>
      </w:r>
    </w:p>
    <w:p>
      <w:r>
        <w:t xml:space="preserve">生年：  </w:t>
      </w:r>
    </w:p>
    <w:p>
      <w:r>
        <w:t xml:space="preserve">籍贯:  </w:t>
      </w:r>
    </w:p>
    <w:p>
      <w:r>
        <w:t xml:space="preserve">学历:  </w:t>
      </w:r>
    </w:p>
    <w:p>
      <w:r>
        <w:t xml:space="preserve">简历:  </w:t>
        <w:br/>
        <w:t>时建英 现任上海市金山区山阳镇党委书记</w:t>
        <w:br/>
      </w:r>
    </w:p>
    <w:p/>
    <w:p>
      <w:pPr>
        <w:pStyle w:val="Heading3"/>
      </w:pPr>
      <w:r>
        <w:t xml:space="preserve">上海市  金山区  朱泾镇  </w:t>
      </w:r>
    </w:p>
    <w:p>
      <w:r>
        <w:rPr>
          <w:i/>
        </w:rPr>
        <w:t>施文权    上海市金山区朱泾镇镇长</w:t>
      </w:r>
    </w:p>
    <w:p>
      <w:r>
        <w:t xml:space="preserve">性别:  </w:t>
      </w:r>
    </w:p>
    <w:p>
      <w:r>
        <w:t xml:space="preserve">生年：  </w:t>
      </w:r>
    </w:p>
    <w:p>
      <w:r>
        <w:t xml:space="preserve">籍贯:  </w:t>
      </w:r>
    </w:p>
    <w:p>
      <w:r>
        <w:t xml:space="preserve">学历:  </w:t>
      </w:r>
    </w:p>
    <w:p>
      <w:r>
        <w:t xml:space="preserve">简历:  </w:t>
        <w:br/>
        <w:t>施文权 现任上海市金山区朱泾镇镇长</w:t>
        <w:br/>
      </w:r>
    </w:p>
    <w:p/>
    <w:p>
      <w:pPr>
        <w:pStyle w:val="Heading3"/>
      </w:pPr>
      <w:r>
        <w:t xml:space="preserve">上海市  金山区  朱泾镇  </w:t>
      </w:r>
    </w:p>
    <w:p>
      <w:r>
        <w:rPr>
          <w:i/>
        </w:rPr>
        <w:t>蒋永华    上海市金山区朱泾镇党委书记</w:t>
      </w:r>
    </w:p>
    <w:p>
      <w:r>
        <w:t xml:space="preserve">性别:  </w:t>
      </w:r>
    </w:p>
    <w:p>
      <w:r>
        <w:t xml:space="preserve">生年：  </w:t>
      </w:r>
    </w:p>
    <w:p>
      <w:r>
        <w:t xml:space="preserve">籍贯:  </w:t>
      </w:r>
    </w:p>
    <w:p>
      <w:r>
        <w:t xml:space="preserve">学历:  </w:t>
      </w:r>
    </w:p>
    <w:p>
      <w:r>
        <w:t xml:space="preserve">简历:  </w:t>
        <w:br/>
        <w:t>蒋永华 现任上海市金山区朱泾镇党委书记</w:t>
        <w:br/>
      </w:r>
    </w:p>
    <w:p/>
    <w:p>
      <w:pPr>
        <w:pStyle w:val="Heading3"/>
      </w:pPr>
      <w:r>
        <w:t xml:space="preserve">上海市  金山区  廊下镇  </w:t>
      </w:r>
    </w:p>
    <w:p>
      <w:r>
        <w:rPr>
          <w:i/>
        </w:rPr>
        <w:t>沈文    上海市金山区廊下镇镇长</w:t>
      </w:r>
    </w:p>
    <w:p>
      <w:r>
        <w:t xml:space="preserve">性别:  </w:t>
      </w:r>
    </w:p>
    <w:p>
      <w:r>
        <w:t xml:space="preserve">生年：  </w:t>
      </w:r>
    </w:p>
    <w:p>
      <w:r>
        <w:t xml:space="preserve">籍贯:  </w:t>
      </w:r>
    </w:p>
    <w:p>
      <w:r>
        <w:t xml:space="preserve">学历:  </w:t>
      </w:r>
    </w:p>
    <w:p>
      <w:r>
        <w:t xml:space="preserve">简历:  </w:t>
        <w:br/>
        <w:t>沈文 现任上海市金山区廊下镇镇长</w:t>
        <w:br/>
      </w:r>
    </w:p>
    <w:p/>
    <w:p>
      <w:pPr>
        <w:pStyle w:val="Heading3"/>
      </w:pPr>
      <w:r>
        <w:t xml:space="preserve">上海市  金山区  廊下镇  </w:t>
      </w:r>
    </w:p>
    <w:p>
      <w:r>
        <w:rPr>
          <w:i/>
        </w:rPr>
        <w:t>陈国忠    上海市金山区廊下镇党委书记</w:t>
      </w:r>
    </w:p>
    <w:p>
      <w:r>
        <w:t xml:space="preserve">性别:  </w:t>
      </w:r>
    </w:p>
    <w:p>
      <w:r>
        <w:t xml:space="preserve">生年：  </w:t>
      </w:r>
    </w:p>
    <w:p>
      <w:r>
        <w:t xml:space="preserve">籍贯:  </w:t>
      </w:r>
    </w:p>
    <w:p>
      <w:r>
        <w:t xml:space="preserve">学历:  </w:t>
      </w:r>
    </w:p>
    <w:p>
      <w:r>
        <w:t xml:space="preserve">简历:  </w:t>
        <w:br/>
        <w:t>陈国忠 现任上海市金山区廊下镇党委书记</w:t>
        <w:br/>
      </w:r>
    </w:p>
    <w:p/>
    <w:p>
      <w:pPr>
        <w:pStyle w:val="Heading3"/>
      </w:pPr>
      <w:r>
        <w:t xml:space="preserve">上海市  金山区  亭林镇  </w:t>
      </w:r>
    </w:p>
    <w:p>
      <w:r>
        <w:rPr>
          <w:i/>
        </w:rPr>
        <w:t>曹婕    上海市金山区亭林镇镇长</w:t>
      </w:r>
    </w:p>
    <w:p>
      <w:r>
        <w:t xml:space="preserve">性别:  </w:t>
      </w:r>
    </w:p>
    <w:p>
      <w:r>
        <w:t xml:space="preserve">生年：  </w:t>
      </w:r>
    </w:p>
    <w:p>
      <w:r>
        <w:t xml:space="preserve">籍贯:  </w:t>
      </w:r>
    </w:p>
    <w:p>
      <w:r>
        <w:t xml:space="preserve">学历:  </w:t>
      </w:r>
    </w:p>
    <w:p>
      <w:r>
        <w:t xml:space="preserve">简历:  </w:t>
        <w:br/>
        <w:t>曹婕 现任上海市金山区亭林镇镇长</w:t>
        <w:br/>
      </w:r>
    </w:p>
    <w:p/>
    <w:p>
      <w:pPr>
        <w:pStyle w:val="Heading3"/>
      </w:pPr>
      <w:r>
        <w:t xml:space="preserve">上海市  金山区  亭林镇  </w:t>
      </w:r>
    </w:p>
    <w:p>
      <w:r>
        <w:rPr>
          <w:i/>
        </w:rPr>
        <w:t>陈莽    上海市金山区亭林镇党委书记</w:t>
      </w:r>
    </w:p>
    <w:p>
      <w:r>
        <w:t xml:space="preserve">性别:  </w:t>
      </w:r>
    </w:p>
    <w:p>
      <w:r>
        <w:t xml:space="preserve">生年：  </w:t>
      </w:r>
    </w:p>
    <w:p>
      <w:r>
        <w:t xml:space="preserve">籍贯:  </w:t>
      </w:r>
    </w:p>
    <w:p>
      <w:r>
        <w:t xml:space="preserve">学历:  </w:t>
      </w:r>
    </w:p>
    <w:p>
      <w:r>
        <w:t xml:space="preserve">简历:  </w:t>
        <w:br/>
        <w:t>陈莽 现任上海市金山区亭林镇党委书记</w:t>
        <w:br/>
      </w:r>
    </w:p>
    <w:p/>
    <w:p>
      <w:pPr>
        <w:pStyle w:val="Heading3"/>
      </w:pPr>
      <w:r>
        <w:t xml:space="preserve">上海市  金山区  吕巷镇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上海市  金山区  吕巷镇  </w:t>
      </w:r>
    </w:p>
    <w:p>
      <w:r>
        <w:rPr>
          <w:i/>
        </w:rPr>
        <w:t>施芬芬    上海市金山区吕巷镇党委书记</w:t>
      </w:r>
    </w:p>
    <w:p>
      <w:r>
        <w:t xml:space="preserve">性别:  </w:t>
      </w:r>
    </w:p>
    <w:p>
      <w:r>
        <w:t xml:space="preserve">生年：  </w:t>
      </w:r>
    </w:p>
    <w:p>
      <w:r>
        <w:t xml:space="preserve">籍贯:  </w:t>
      </w:r>
    </w:p>
    <w:p>
      <w:r>
        <w:t xml:space="preserve">学历:  </w:t>
      </w:r>
    </w:p>
    <w:p>
      <w:r>
        <w:t xml:space="preserve">简历:  </w:t>
        <w:br/>
        <w:t>施芬芬 现任上海市金山区吕巷镇党委书记</w:t>
        <w:br/>
      </w:r>
    </w:p>
    <w:p/>
    <w:p>
      <w:pPr>
        <w:pStyle w:val="Heading3"/>
      </w:pPr>
      <w:r>
        <w:t xml:space="preserve">上海市  金山区  漕泾镇  </w:t>
      </w:r>
    </w:p>
    <w:p>
      <w:r>
        <w:rPr>
          <w:i/>
        </w:rPr>
        <w:t>罗华品    上海市金山区漕泾镇镇长</w:t>
      </w:r>
    </w:p>
    <w:p>
      <w:r>
        <w:t xml:space="preserve">性别:  </w:t>
      </w:r>
    </w:p>
    <w:p>
      <w:r>
        <w:t xml:space="preserve">生年：  </w:t>
      </w:r>
    </w:p>
    <w:p>
      <w:r>
        <w:t xml:space="preserve">籍贯:  </w:t>
      </w:r>
    </w:p>
    <w:p>
      <w:r>
        <w:t xml:space="preserve">学历:  </w:t>
      </w:r>
    </w:p>
    <w:p>
      <w:r>
        <w:t xml:space="preserve">简历:  </w:t>
        <w:br/>
        <w:t>罗华品 现任上海市金山区漕泾镇镇长</w:t>
        <w:br/>
      </w:r>
    </w:p>
    <w:p/>
    <w:p>
      <w:pPr>
        <w:pStyle w:val="Heading3"/>
      </w:pPr>
      <w:r>
        <w:t xml:space="preserve">上海市  金山区  漕泾镇  </w:t>
      </w:r>
    </w:p>
    <w:p>
      <w:r>
        <w:rPr>
          <w:i/>
        </w:rPr>
        <w:t>李士权    上海市金山区漕泾镇党委书记</w:t>
      </w:r>
    </w:p>
    <w:p>
      <w:r>
        <w:t xml:space="preserve">性别:  </w:t>
      </w:r>
    </w:p>
    <w:p>
      <w:r>
        <w:t xml:space="preserve">生年：  </w:t>
      </w:r>
    </w:p>
    <w:p>
      <w:r>
        <w:t xml:space="preserve">籍贯:  </w:t>
      </w:r>
    </w:p>
    <w:p>
      <w:r>
        <w:t xml:space="preserve">学历:  </w:t>
      </w:r>
    </w:p>
    <w:p>
      <w:r>
        <w:t xml:space="preserve">简历:  </w:t>
        <w:br/>
        <w:t>李士权 现任上海市金山区漕泾镇党委书记</w:t>
        <w:br/>
      </w:r>
    </w:p>
    <w:p/>
    <w:p>
      <w:pPr>
        <w:pStyle w:val="Heading3"/>
      </w:pPr>
      <w:r>
        <w:t xml:space="preserve">上海市  金山区  张堰镇  </w:t>
      </w:r>
    </w:p>
    <w:p>
      <w:r>
        <w:rPr>
          <w:i/>
        </w:rPr>
        <w:t>吴丙章    上海市金山区张堰镇镇长</w:t>
      </w:r>
    </w:p>
    <w:p>
      <w:r>
        <w:t xml:space="preserve">性别:  </w:t>
      </w:r>
    </w:p>
    <w:p>
      <w:r>
        <w:t xml:space="preserve">生年：  </w:t>
      </w:r>
    </w:p>
    <w:p>
      <w:r>
        <w:t xml:space="preserve">籍贯:  </w:t>
      </w:r>
    </w:p>
    <w:p>
      <w:r>
        <w:t xml:space="preserve">学历:  </w:t>
      </w:r>
    </w:p>
    <w:p>
      <w:r>
        <w:t xml:space="preserve">简历:  </w:t>
        <w:br/>
        <w:t>吴丙章 现任上海市金山区张堰镇镇长</w:t>
        <w:br/>
      </w:r>
    </w:p>
    <w:p/>
    <w:p>
      <w:pPr>
        <w:pStyle w:val="Heading3"/>
      </w:pPr>
      <w:r>
        <w:t xml:space="preserve">上海市  金山区  张堰镇  </w:t>
      </w:r>
    </w:p>
    <w:p>
      <w:r>
        <w:rPr>
          <w:i/>
        </w:rPr>
        <w:t>钟美龙    上海市金山区张堰镇党委书记</w:t>
      </w:r>
    </w:p>
    <w:p>
      <w:r>
        <w:t xml:space="preserve">性别:  </w:t>
      </w:r>
    </w:p>
    <w:p>
      <w:r>
        <w:t xml:space="preserve">生年：  </w:t>
      </w:r>
    </w:p>
    <w:p>
      <w:r>
        <w:t xml:space="preserve">籍贯:  </w:t>
      </w:r>
    </w:p>
    <w:p>
      <w:r>
        <w:t xml:space="preserve">学历:  </w:t>
      </w:r>
    </w:p>
    <w:p>
      <w:r>
        <w:t xml:space="preserve">简历:  </w:t>
        <w:br/>
        <w:t>钟美龙 现任上海市金山区张堰镇党委书记</w:t>
        <w:br/>
      </w:r>
    </w:p>
    <w:p/>
    <w:p>
      <w:pPr>
        <w:pStyle w:val="Heading3"/>
      </w:pPr>
      <w:r>
        <w:t xml:space="preserve">上海市  金山区  金山卫镇  </w:t>
      </w:r>
    </w:p>
    <w:p>
      <w:r>
        <w:rPr>
          <w:i/>
        </w:rPr>
        <w:t>庞旭峰    上海市金山区金山卫镇镇长</w:t>
      </w:r>
    </w:p>
    <w:p>
      <w:r>
        <w:t xml:space="preserve">性别:  </w:t>
      </w:r>
    </w:p>
    <w:p>
      <w:r>
        <w:t xml:space="preserve">生年：  </w:t>
      </w:r>
    </w:p>
    <w:p>
      <w:r>
        <w:t xml:space="preserve">籍贯:  </w:t>
      </w:r>
    </w:p>
    <w:p>
      <w:r>
        <w:t xml:space="preserve">学历:  </w:t>
      </w:r>
    </w:p>
    <w:p>
      <w:r>
        <w:t xml:space="preserve">简历:  </w:t>
        <w:br/>
        <w:t>庞旭峰 现任上海市金山区金山卫镇镇长</w:t>
        <w:br/>
      </w:r>
    </w:p>
    <w:p/>
    <w:p>
      <w:pPr>
        <w:pStyle w:val="Heading3"/>
      </w:pPr>
      <w:r>
        <w:t xml:space="preserve">上海市  金山区  金山卫镇  </w:t>
      </w:r>
    </w:p>
    <w:p>
      <w:r>
        <w:rPr>
          <w:i/>
        </w:rPr>
        <w:t>干永琴    上海市金山区金山卫镇党委书记</w:t>
      </w:r>
    </w:p>
    <w:p>
      <w:r>
        <w:t xml:space="preserve">性别:  </w:t>
      </w:r>
    </w:p>
    <w:p>
      <w:r>
        <w:t xml:space="preserve">生年：  </w:t>
      </w:r>
    </w:p>
    <w:p>
      <w:r>
        <w:t xml:space="preserve">籍贯:  </w:t>
      </w:r>
    </w:p>
    <w:p>
      <w:r>
        <w:t xml:space="preserve">学历:  </w:t>
      </w:r>
    </w:p>
    <w:p>
      <w:r>
        <w:t xml:space="preserve">简历:  </w:t>
        <w:br/>
        <w:t>干永琴 现任上海市金山区金山卫镇党委书记</w:t>
        <w:br/>
      </w:r>
    </w:p>
    <w:p/>
    <w:p>
      <w:pPr>
        <w:pStyle w:val="Heading3"/>
      </w:pPr>
      <w:r>
        <w:t xml:space="preserve">上海市  金山区  石化街道  </w:t>
      </w:r>
    </w:p>
    <w:p>
      <w:r>
        <w:rPr>
          <w:i/>
        </w:rPr>
        <w:t>李泱泱    上海市金山区石化街道办事处主任</w:t>
      </w:r>
    </w:p>
    <w:p>
      <w:r>
        <w:t xml:space="preserve">性别:  </w:t>
      </w:r>
    </w:p>
    <w:p>
      <w:r>
        <w:t xml:space="preserve">生年：  </w:t>
      </w:r>
    </w:p>
    <w:p>
      <w:r>
        <w:t xml:space="preserve">籍贯:  </w:t>
      </w:r>
    </w:p>
    <w:p>
      <w:r>
        <w:t xml:space="preserve">学历:  </w:t>
      </w:r>
    </w:p>
    <w:p>
      <w:r>
        <w:t xml:space="preserve">简历:  </w:t>
        <w:br/>
        <w:t>李泱泱 现任上海市金山区石化街道办事处主任</w:t>
        <w:br/>
      </w:r>
    </w:p>
    <w:p/>
    <w:p>
      <w:pPr>
        <w:pStyle w:val="Heading3"/>
      </w:pPr>
      <w:r>
        <w:t xml:space="preserve">上海市  金山区  石化街道  </w:t>
      </w:r>
    </w:p>
    <w:p>
      <w:r>
        <w:rPr>
          <w:i/>
        </w:rPr>
        <w:t>唐卫星    上海市金山区石化街道党工委书记</w:t>
      </w:r>
    </w:p>
    <w:p>
      <w:r>
        <w:t xml:space="preserve">性别:  </w:t>
      </w:r>
    </w:p>
    <w:p>
      <w:r>
        <w:t xml:space="preserve">生年：  </w:t>
      </w:r>
    </w:p>
    <w:p>
      <w:r>
        <w:t xml:space="preserve">籍贯:  </w:t>
      </w:r>
    </w:p>
    <w:p>
      <w:r>
        <w:t xml:space="preserve">学历:  </w:t>
      </w:r>
    </w:p>
    <w:p>
      <w:r>
        <w:t xml:space="preserve">简历:  </w:t>
        <w:br/>
        <w:t>唐卫星 现任上海市金山区石化街道党工委书记</w:t>
        <w:br/>
      </w:r>
    </w:p>
    <w:p/>
    <w:p>
      <w:pPr>
        <w:pStyle w:val="Heading3"/>
      </w:pPr>
      <w:r>
        <w:t xml:space="preserve">上海市  青浦区  朱家角镇  </w:t>
      </w:r>
    </w:p>
    <w:p>
      <w:r>
        <w:rPr>
          <w:i/>
        </w:rPr>
        <w:t>高健    上海市青浦区朱家角镇镇长</w:t>
      </w:r>
    </w:p>
    <w:p>
      <w:r>
        <w:t>性别:  男</w:t>
      </w:r>
    </w:p>
    <w:p>
      <w:r>
        <w:t xml:space="preserve">生年：  </w:t>
      </w:r>
    </w:p>
    <w:p>
      <w:r>
        <w:t xml:space="preserve">籍贯:  </w:t>
      </w:r>
    </w:p>
    <w:p>
      <w:r>
        <w:t xml:space="preserve">学历:  </w:t>
      </w:r>
    </w:p>
    <w:p>
      <w:r>
        <w:t xml:space="preserve">简历:  </w:t>
        <w:br/>
        <w:t>高健 现任上海市青浦区朱家角镇镇长</w:t>
        <w:br/>
      </w:r>
    </w:p>
    <w:p/>
    <w:p>
      <w:pPr>
        <w:pStyle w:val="Heading3"/>
      </w:pPr>
      <w:r>
        <w:t xml:space="preserve">上海市  青浦区  朱家角镇  </w:t>
      </w:r>
    </w:p>
    <w:p>
      <w:r>
        <w:rPr>
          <w:i/>
        </w:rPr>
        <w:t>徐红岗    上海市青浦区朱家角镇党委书记</w:t>
      </w:r>
    </w:p>
    <w:p>
      <w:r>
        <w:t xml:space="preserve">性别:  </w:t>
      </w:r>
    </w:p>
    <w:p>
      <w:r>
        <w:t xml:space="preserve">生年：  </w:t>
      </w:r>
    </w:p>
    <w:p>
      <w:r>
        <w:t xml:space="preserve">籍贯:  </w:t>
      </w:r>
    </w:p>
    <w:p>
      <w:r>
        <w:t xml:space="preserve">学历:  </w:t>
      </w:r>
    </w:p>
    <w:p>
      <w:r>
        <w:t xml:space="preserve">简历:  </w:t>
        <w:br/>
        <w:t>徐红岗 现任上海市青浦区朱家角镇党委书记</w:t>
        <w:br/>
      </w:r>
    </w:p>
    <w:p/>
    <w:p>
      <w:pPr>
        <w:pStyle w:val="Heading3"/>
      </w:pPr>
      <w:r>
        <w:t xml:space="preserve">上海市  青浦区  赵巷镇  </w:t>
      </w:r>
    </w:p>
    <w:p>
      <w:r>
        <w:rPr>
          <w:i/>
        </w:rPr>
        <w:t>陆冬云    上海市青浦区赵巷镇镇长</w:t>
      </w:r>
    </w:p>
    <w:p>
      <w:r>
        <w:t xml:space="preserve">性别:  </w:t>
      </w:r>
    </w:p>
    <w:p>
      <w:r>
        <w:t xml:space="preserve">生年：  </w:t>
      </w:r>
    </w:p>
    <w:p>
      <w:r>
        <w:t xml:space="preserve">籍贯:  </w:t>
      </w:r>
    </w:p>
    <w:p>
      <w:r>
        <w:t xml:space="preserve">学历:  </w:t>
      </w:r>
    </w:p>
    <w:p>
      <w:r>
        <w:t xml:space="preserve">简历:  </w:t>
        <w:br/>
        <w:t>陆冬云 现任上海市青浦区赵巷镇镇长</w:t>
        <w:br/>
      </w:r>
    </w:p>
    <w:p/>
    <w:p>
      <w:pPr>
        <w:pStyle w:val="Heading3"/>
      </w:pPr>
      <w:r>
        <w:t xml:space="preserve">上海市  青浦区  赵巷镇  </w:t>
      </w:r>
    </w:p>
    <w:p>
      <w:r>
        <w:rPr>
          <w:i/>
        </w:rPr>
        <w:t>顾骏    上海市青浦区赵巷镇党委书记</w:t>
      </w:r>
    </w:p>
    <w:p>
      <w:r>
        <w:t xml:space="preserve">性别:  </w:t>
      </w:r>
    </w:p>
    <w:p>
      <w:r>
        <w:t xml:space="preserve">生年：  </w:t>
      </w:r>
    </w:p>
    <w:p>
      <w:r>
        <w:t xml:space="preserve">籍贯:  </w:t>
      </w:r>
    </w:p>
    <w:p>
      <w:r>
        <w:t xml:space="preserve">学历:  </w:t>
      </w:r>
    </w:p>
    <w:p>
      <w:r>
        <w:t xml:space="preserve">简历:  </w:t>
        <w:br/>
        <w:t>顾骏 现任上海市青浦区赵巷镇党委书记</w:t>
        <w:br/>
      </w:r>
    </w:p>
    <w:p/>
    <w:p>
      <w:pPr>
        <w:pStyle w:val="Heading3"/>
      </w:pPr>
      <w:r>
        <w:t xml:space="preserve">上海市  青浦区  徐泾镇  </w:t>
      </w:r>
    </w:p>
    <w:p>
      <w:r>
        <w:rPr>
          <w:i/>
        </w:rPr>
        <w:t>王永根    上海市青浦区徐泾镇镇长</w:t>
      </w:r>
    </w:p>
    <w:p>
      <w:r>
        <w:t>性别:  男</w:t>
      </w:r>
    </w:p>
    <w:p>
      <w:r>
        <w:t xml:space="preserve">生年：  </w:t>
      </w:r>
    </w:p>
    <w:p>
      <w:r>
        <w:t xml:space="preserve">籍贯:  </w:t>
      </w:r>
    </w:p>
    <w:p>
      <w:r>
        <w:t xml:space="preserve">学历:  </w:t>
      </w:r>
    </w:p>
    <w:p>
      <w:r>
        <w:t xml:space="preserve">简历:  </w:t>
        <w:br/>
        <w:t>王永根 现任上海市青浦区徐泾镇镇长</w:t>
        <w:br/>
        <w:br/>
      </w:r>
    </w:p>
    <w:p/>
    <w:p>
      <w:pPr>
        <w:pStyle w:val="Heading3"/>
      </w:pPr>
      <w:r>
        <w:t xml:space="preserve">上海市  青浦区  徐泾镇  </w:t>
      </w:r>
    </w:p>
    <w:p>
      <w:r>
        <w:rPr>
          <w:i/>
        </w:rPr>
        <w:t>赵峰    上海市青浦区徐泾镇党委书记</w:t>
      </w:r>
    </w:p>
    <w:p>
      <w:r>
        <w:t xml:space="preserve">性别:  </w:t>
      </w:r>
    </w:p>
    <w:p>
      <w:r>
        <w:t xml:space="preserve">生年：  </w:t>
      </w:r>
    </w:p>
    <w:p>
      <w:r>
        <w:t xml:space="preserve">籍贯:  </w:t>
      </w:r>
    </w:p>
    <w:p>
      <w:r>
        <w:t xml:space="preserve">学历:  </w:t>
      </w:r>
    </w:p>
    <w:p>
      <w:r>
        <w:t xml:space="preserve">简历:  </w:t>
        <w:br/>
        <w:t>赵峰 现任上海市青浦区徐泾镇党委书记</w:t>
        <w:br/>
      </w:r>
    </w:p>
    <w:p/>
    <w:p>
      <w:pPr>
        <w:pStyle w:val="Heading3"/>
      </w:pPr>
      <w:r>
        <w:t xml:space="preserve">上海市  青浦区  华新镇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上海市  青浦区  华新镇  </w:t>
      </w:r>
    </w:p>
    <w:p>
      <w:r>
        <w:rPr>
          <w:i/>
        </w:rPr>
        <w:t>丁全兴    上海市青浦区华新镇党委书记</w:t>
      </w:r>
    </w:p>
    <w:p>
      <w:r>
        <w:t>性别:  男</w:t>
      </w:r>
    </w:p>
    <w:p>
      <w:r>
        <w:t xml:space="preserve">生年：  </w:t>
      </w:r>
    </w:p>
    <w:p>
      <w:r>
        <w:t xml:space="preserve">籍贯:  </w:t>
      </w:r>
    </w:p>
    <w:p>
      <w:r>
        <w:t xml:space="preserve">学历:  </w:t>
      </w:r>
    </w:p>
    <w:p>
      <w:r>
        <w:t xml:space="preserve">简历:  </w:t>
        <w:br/>
        <w:t>丁全兴 现任上海市青浦区华新镇党委书记</w:t>
        <w:br/>
      </w:r>
    </w:p>
    <w:p/>
    <w:p>
      <w:pPr>
        <w:pStyle w:val="Heading3"/>
      </w:pPr>
      <w:r>
        <w:t xml:space="preserve">上海市  青浦区  重固镇  </w:t>
      </w:r>
    </w:p>
    <w:p>
      <w:r>
        <w:rPr>
          <w:i/>
        </w:rPr>
        <w:t>陈祝平    上海市青浦区重固镇镇长</w:t>
      </w:r>
    </w:p>
    <w:p>
      <w:r>
        <w:t xml:space="preserve">性别:  </w:t>
      </w:r>
    </w:p>
    <w:p>
      <w:r>
        <w:t xml:space="preserve">生年：  </w:t>
      </w:r>
    </w:p>
    <w:p>
      <w:r>
        <w:t xml:space="preserve">籍贯:  </w:t>
      </w:r>
    </w:p>
    <w:p>
      <w:r>
        <w:t xml:space="preserve">学历:  </w:t>
      </w:r>
    </w:p>
    <w:p>
      <w:r>
        <w:t xml:space="preserve">简历:  </w:t>
        <w:br/>
        <w:t>陈祝平 现任上海市青浦区重固镇镇长</w:t>
        <w:br/>
      </w:r>
    </w:p>
    <w:p/>
    <w:p>
      <w:pPr>
        <w:pStyle w:val="Heading3"/>
      </w:pPr>
      <w:r>
        <w:t xml:space="preserve">上海市  青浦区  重固镇  </w:t>
      </w:r>
    </w:p>
    <w:p>
      <w:r>
        <w:rPr>
          <w:i/>
        </w:rPr>
        <w:t>孙挺    上海市青浦区重固镇党委书记</w:t>
      </w:r>
    </w:p>
    <w:p>
      <w:r>
        <w:t xml:space="preserve">性别:  </w:t>
      </w:r>
    </w:p>
    <w:p>
      <w:r>
        <w:t xml:space="preserve">生年：  </w:t>
      </w:r>
    </w:p>
    <w:p>
      <w:r>
        <w:t xml:space="preserve">籍贯:  </w:t>
      </w:r>
    </w:p>
    <w:p>
      <w:r>
        <w:t xml:space="preserve">学历:  </w:t>
      </w:r>
    </w:p>
    <w:p>
      <w:r>
        <w:t xml:space="preserve">简历:  </w:t>
        <w:br/>
        <w:t>孙挺 现任上海市青浦区重固镇党委书记</w:t>
        <w:br/>
      </w:r>
    </w:p>
    <w:p/>
    <w:p>
      <w:pPr>
        <w:pStyle w:val="Heading3"/>
      </w:pPr>
      <w:r>
        <w:t xml:space="preserve">上海市  青浦区  白鹤镇  </w:t>
      </w:r>
    </w:p>
    <w:p>
      <w:r>
        <w:rPr>
          <w:i/>
        </w:rPr>
        <w:t>张国兴    上海市青浦区白鹤镇镇长</w:t>
      </w:r>
    </w:p>
    <w:p>
      <w:r>
        <w:t>性别:  男</w:t>
      </w:r>
    </w:p>
    <w:p>
      <w:r>
        <w:t xml:space="preserve">生年：  </w:t>
      </w:r>
    </w:p>
    <w:p>
      <w:r>
        <w:t xml:space="preserve">籍贯:  </w:t>
      </w:r>
    </w:p>
    <w:p>
      <w:r>
        <w:t xml:space="preserve">学历:  </w:t>
      </w:r>
    </w:p>
    <w:p>
      <w:r>
        <w:t xml:space="preserve">简历:  </w:t>
        <w:br/>
        <w:t>张国兴 现任上海市青浦区白鹤镇镇长</w:t>
        <w:br/>
      </w:r>
    </w:p>
    <w:p/>
    <w:p>
      <w:pPr>
        <w:pStyle w:val="Heading3"/>
      </w:pPr>
      <w:r>
        <w:t xml:space="preserve">上海市  青浦区  白鹤镇  </w:t>
      </w:r>
    </w:p>
    <w:p>
      <w:r>
        <w:rPr>
          <w:i/>
        </w:rPr>
        <w:t>曹杰    上海市青浦区白鹤镇党委书记</w:t>
      </w:r>
    </w:p>
    <w:p>
      <w:r>
        <w:t>性别:  男</w:t>
      </w:r>
    </w:p>
    <w:p>
      <w:r>
        <w:t xml:space="preserve">生年：  </w:t>
      </w:r>
    </w:p>
    <w:p>
      <w:r>
        <w:t xml:space="preserve">籍贯:  </w:t>
      </w:r>
    </w:p>
    <w:p>
      <w:r>
        <w:t xml:space="preserve">学历:  </w:t>
      </w:r>
    </w:p>
    <w:p>
      <w:r>
        <w:t xml:space="preserve">简历:  </w:t>
        <w:br/>
        <w:t>曹杰 现任上海市青浦区白鹤镇党委书记</w:t>
        <w:br/>
      </w:r>
    </w:p>
    <w:p/>
    <w:p>
      <w:pPr>
        <w:pStyle w:val="Heading3"/>
      </w:pPr>
      <w:r>
        <w:t xml:space="preserve">上海市  青浦区  练塘镇  </w:t>
      </w:r>
    </w:p>
    <w:p>
      <w:r>
        <w:rPr>
          <w:i/>
        </w:rPr>
        <w:t>谭伟    上海市青浦区练塘镇镇长</w:t>
      </w:r>
    </w:p>
    <w:p>
      <w:r>
        <w:t xml:space="preserve">性别:  </w:t>
      </w:r>
    </w:p>
    <w:p>
      <w:r>
        <w:t xml:space="preserve">生年：  </w:t>
      </w:r>
    </w:p>
    <w:p>
      <w:r>
        <w:t xml:space="preserve">籍贯:  </w:t>
      </w:r>
    </w:p>
    <w:p>
      <w:r>
        <w:t xml:space="preserve">学历:  </w:t>
      </w:r>
    </w:p>
    <w:p>
      <w:r>
        <w:t xml:space="preserve">简历:  </w:t>
        <w:br/>
        <w:t>谭伟 现任上海市青浦区练塘镇镇长</w:t>
        <w:br/>
      </w:r>
    </w:p>
    <w:p/>
    <w:p>
      <w:pPr>
        <w:pStyle w:val="Heading3"/>
      </w:pPr>
      <w:r>
        <w:t xml:space="preserve">上海市  青浦区  练塘镇  </w:t>
      </w:r>
    </w:p>
    <w:p>
      <w:r>
        <w:rPr>
          <w:i/>
        </w:rPr>
        <w:t>董永元    上海市青浦区练塘镇党委书记</w:t>
      </w:r>
    </w:p>
    <w:p>
      <w:r>
        <w:t>性别:  男</w:t>
      </w:r>
    </w:p>
    <w:p>
      <w:r>
        <w:t xml:space="preserve">生年：  </w:t>
      </w:r>
    </w:p>
    <w:p>
      <w:r>
        <w:t xml:space="preserve">籍贯:  </w:t>
      </w:r>
    </w:p>
    <w:p>
      <w:r>
        <w:t xml:space="preserve">学历:  </w:t>
      </w:r>
    </w:p>
    <w:p>
      <w:r>
        <w:t xml:space="preserve">简历:  </w:t>
        <w:br/>
        <w:t>董永元 现任上海市青浦区练塘镇党委书记</w:t>
        <w:br/>
      </w:r>
    </w:p>
    <w:p/>
    <w:p>
      <w:pPr>
        <w:pStyle w:val="Heading3"/>
      </w:pPr>
      <w:r>
        <w:t xml:space="preserve">上海市  青浦区  金泽镇  </w:t>
      </w:r>
    </w:p>
    <w:p>
      <w:r>
        <w:rPr>
          <w:i/>
        </w:rPr>
        <w:t>吴春    上海市青浦区金泽镇镇长</w:t>
      </w:r>
    </w:p>
    <w:p>
      <w:r>
        <w:t xml:space="preserve">性别:  </w:t>
      </w:r>
    </w:p>
    <w:p>
      <w:r>
        <w:t xml:space="preserve">生年：  </w:t>
      </w:r>
    </w:p>
    <w:p>
      <w:r>
        <w:t xml:space="preserve">籍贯:  </w:t>
      </w:r>
    </w:p>
    <w:p>
      <w:r>
        <w:t xml:space="preserve">学历:  </w:t>
      </w:r>
    </w:p>
    <w:p>
      <w:r>
        <w:t xml:space="preserve">简历:  </w:t>
        <w:br/>
        <w:t>吴春 现任上海市青浦区金泽镇镇长</w:t>
        <w:br/>
      </w:r>
    </w:p>
    <w:p/>
    <w:p>
      <w:pPr>
        <w:pStyle w:val="Heading3"/>
      </w:pPr>
      <w:r>
        <w:t xml:space="preserve">上海市  青浦区  金泽镇  </w:t>
      </w:r>
    </w:p>
    <w:p>
      <w:r>
        <w:rPr>
          <w:i/>
        </w:rPr>
        <w:t>朱思毅    上海市青浦区金泽镇党委书记</w:t>
      </w:r>
    </w:p>
    <w:p>
      <w:r>
        <w:t xml:space="preserve">性别:  </w:t>
      </w:r>
    </w:p>
    <w:p>
      <w:r>
        <w:t xml:space="preserve">生年：  </w:t>
      </w:r>
    </w:p>
    <w:p>
      <w:r>
        <w:t xml:space="preserve">籍贯:  </w:t>
      </w:r>
    </w:p>
    <w:p>
      <w:r>
        <w:t xml:space="preserve">学历:  </w:t>
      </w:r>
    </w:p>
    <w:p>
      <w:r>
        <w:t xml:space="preserve">简历:  </w:t>
        <w:br/>
        <w:t>朱思毅 现任上海市青浦区金泽镇党委书记</w:t>
        <w:br/>
      </w:r>
    </w:p>
    <w:p/>
    <w:p>
      <w:pPr>
        <w:pStyle w:val="Heading3"/>
      </w:pPr>
      <w:r>
        <w:t xml:space="preserve">上海市  青浦区  夏阳街道  </w:t>
      </w:r>
    </w:p>
    <w:p>
      <w:r>
        <w:rPr>
          <w:i/>
        </w:rPr>
        <w:t>陆青    上海市青浦区夏阳街道办事处主任</w:t>
      </w:r>
    </w:p>
    <w:p>
      <w:r>
        <w:t xml:space="preserve">性别:  </w:t>
      </w:r>
    </w:p>
    <w:p>
      <w:r>
        <w:t xml:space="preserve">生年：  </w:t>
      </w:r>
    </w:p>
    <w:p>
      <w:r>
        <w:t xml:space="preserve">籍贯:  </w:t>
      </w:r>
    </w:p>
    <w:p>
      <w:r>
        <w:t xml:space="preserve">学历:  </w:t>
      </w:r>
    </w:p>
    <w:p>
      <w:r>
        <w:t xml:space="preserve">简历:  </w:t>
        <w:br/>
        <w:t>陆青 现任上海市青浦区夏阳街道办事处主任</w:t>
        <w:br/>
      </w:r>
    </w:p>
    <w:p/>
    <w:p>
      <w:pPr>
        <w:pStyle w:val="Heading3"/>
      </w:pPr>
      <w:r>
        <w:t xml:space="preserve">上海市  青浦区  夏阳街道  </w:t>
      </w:r>
    </w:p>
    <w:p>
      <w:r>
        <w:rPr>
          <w:i/>
        </w:rPr>
        <w:t>徐庆    上海市青浦区夏阳街道党工委书记</w:t>
      </w:r>
    </w:p>
    <w:p>
      <w:r>
        <w:t xml:space="preserve">性别:  </w:t>
      </w:r>
    </w:p>
    <w:p>
      <w:r>
        <w:t xml:space="preserve">生年：  </w:t>
      </w:r>
    </w:p>
    <w:p>
      <w:r>
        <w:t xml:space="preserve">籍贯:  </w:t>
      </w:r>
    </w:p>
    <w:p>
      <w:r>
        <w:t xml:space="preserve">学历:  </w:t>
      </w:r>
    </w:p>
    <w:p>
      <w:r>
        <w:t xml:space="preserve">简历:  </w:t>
        <w:br/>
        <w:t>徐庆 现任上海市青浦区夏阳街道党工委书记</w:t>
        <w:br/>
      </w:r>
    </w:p>
    <w:p/>
    <w:p>
      <w:pPr>
        <w:pStyle w:val="Heading3"/>
      </w:pPr>
      <w:r>
        <w:t xml:space="preserve">上海市  青浦区  盈浦街道  </w:t>
      </w:r>
    </w:p>
    <w:p>
      <w:r>
        <w:rPr>
          <w:i/>
        </w:rPr>
        <w:t>徐孝芳    上海市青浦区盈浦街道办事处主任</w:t>
      </w:r>
    </w:p>
    <w:p>
      <w:r>
        <w:t>性别:  女</w:t>
      </w:r>
    </w:p>
    <w:p>
      <w:r>
        <w:t xml:space="preserve">生年：  </w:t>
      </w:r>
    </w:p>
    <w:p>
      <w:r>
        <w:t xml:space="preserve">籍贯:  </w:t>
      </w:r>
    </w:p>
    <w:p>
      <w:r>
        <w:t xml:space="preserve">学历:  </w:t>
      </w:r>
    </w:p>
    <w:p>
      <w:r>
        <w:t xml:space="preserve">简历:  </w:t>
        <w:br/>
        <w:t>徐孝芳 现任上海市青浦区盈浦街道办事处主任</w:t>
        <w:br/>
      </w:r>
    </w:p>
    <w:p/>
    <w:p>
      <w:pPr>
        <w:pStyle w:val="Heading3"/>
      </w:pPr>
      <w:r>
        <w:t xml:space="preserve">上海市  青浦区  盈浦街道  </w:t>
      </w:r>
    </w:p>
    <w:p>
      <w:r>
        <w:rPr>
          <w:i/>
        </w:rPr>
        <w:t>赵宏林    上海市青浦区盈浦街道党工委书记</w:t>
      </w:r>
    </w:p>
    <w:p>
      <w:r>
        <w:t xml:space="preserve">性别:  </w:t>
      </w:r>
    </w:p>
    <w:p>
      <w:r>
        <w:t xml:space="preserve">生年：  </w:t>
      </w:r>
    </w:p>
    <w:p>
      <w:r>
        <w:t xml:space="preserve">籍贯:  </w:t>
      </w:r>
    </w:p>
    <w:p>
      <w:r>
        <w:t xml:space="preserve">学历:  </w:t>
      </w:r>
    </w:p>
    <w:p>
      <w:r>
        <w:t xml:space="preserve">简历:  </w:t>
        <w:br/>
        <w:t>赵宏林 现任上海市青浦区盈浦街道党工委书记</w:t>
        <w:br/>
      </w:r>
    </w:p>
    <w:p/>
    <w:p>
      <w:pPr>
        <w:pStyle w:val="Heading3"/>
      </w:pPr>
      <w:r>
        <w:t xml:space="preserve">上海市  青浦区  香花桥街道  </w:t>
      </w:r>
    </w:p>
    <w:p>
      <w:r>
        <w:rPr>
          <w:i/>
        </w:rPr>
        <w:t>陈达    上海市青浦区香花桥街道办事处主任</w:t>
      </w:r>
    </w:p>
    <w:p>
      <w:r>
        <w:t>性别:  男</w:t>
      </w:r>
    </w:p>
    <w:p>
      <w:r>
        <w:t xml:space="preserve">生年：  </w:t>
      </w:r>
    </w:p>
    <w:p>
      <w:r>
        <w:t xml:space="preserve">籍贯:  </w:t>
      </w:r>
    </w:p>
    <w:p>
      <w:r>
        <w:t xml:space="preserve">学历:  </w:t>
      </w:r>
    </w:p>
    <w:p>
      <w:r>
        <w:t xml:space="preserve">简历:  </w:t>
        <w:br/>
        <w:t>陈达 现任上海市青浦区香花桥街道办事处主任</w:t>
        <w:br/>
      </w:r>
    </w:p>
    <w:p/>
    <w:p>
      <w:pPr>
        <w:pStyle w:val="Heading3"/>
      </w:pPr>
      <w:r>
        <w:t xml:space="preserve">上海市  青浦区  香花桥街道  </w:t>
      </w:r>
    </w:p>
    <w:p>
      <w:r>
        <w:rPr>
          <w:i/>
        </w:rPr>
        <w:t>周亚军    上海市青浦区香花桥街道党工委书记</w:t>
      </w:r>
    </w:p>
    <w:p>
      <w:r>
        <w:t>性别:  男</w:t>
      </w:r>
    </w:p>
    <w:p>
      <w:r>
        <w:t xml:space="preserve">生年：  </w:t>
      </w:r>
    </w:p>
    <w:p>
      <w:r>
        <w:t xml:space="preserve">籍贯:  </w:t>
      </w:r>
    </w:p>
    <w:p>
      <w:r>
        <w:t xml:space="preserve">学历:  </w:t>
      </w:r>
    </w:p>
    <w:p>
      <w:r>
        <w:t xml:space="preserve">简历:  </w:t>
        <w:br/>
        <w:t>周亚军 现任上海市青浦区香花桥街道党工委书记</w:t>
        <w:br/>
      </w:r>
    </w:p>
    <w:p/>
    <w:p>
      <w:pPr>
        <w:pStyle w:val="Heading3"/>
      </w:pPr>
      <w:r>
        <w:t xml:space="preserve">上海市  奉贤区  南桥镇  </w:t>
      </w:r>
    </w:p>
    <w:p>
      <w:r>
        <w:rPr>
          <w:i/>
        </w:rPr>
        <w:t>徐正文    上海市奉贤区南桥镇镇长</w:t>
      </w:r>
    </w:p>
    <w:p>
      <w:r>
        <w:t>性别:  男</w:t>
      </w:r>
    </w:p>
    <w:p>
      <w:r>
        <w:t xml:space="preserve">生年：  </w:t>
      </w:r>
    </w:p>
    <w:p>
      <w:r>
        <w:t xml:space="preserve">籍贯:  </w:t>
      </w:r>
    </w:p>
    <w:p>
      <w:r>
        <w:t xml:space="preserve">学历:  </w:t>
      </w:r>
    </w:p>
    <w:p>
      <w:r>
        <w:t xml:space="preserve">简历:  </w:t>
        <w:br/>
        <w:t>徐正文 现任上海市奉贤区南桥镇镇长</w:t>
        <w:br/>
      </w:r>
    </w:p>
    <w:p/>
    <w:p>
      <w:pPr>
        <w:pStyle w:val="Heading3"/>
      </w:pPr>
      <w:r>
        <w:t xml:space="preserve">上海市  奉贤区  南桥镇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上海市  奉贤区  奉城镇  </w:t>
      </w:r>
    </w:p>
    <w:p>
      <w:r>
        <w:rPr>
          <w:i/>
        </w:rPr>
        <w:t>程晓峰    上海市奉贤区奉城镇镇长</w:t>
      </w:r>
    </w:p>
    <w:p>
      <w:r>
        <w:t>性别:  男</w:t>
      </w:r>
    </w:p>
    <w:p>
      <w:r>
        <w:t xml:space="preserve">生年：  </w:t>
      </w:r>
    </w:p>
    <w:p>
      <w:r>
        <w:t xml:space="preserve">籍贯:  </w:t>
      </w:r>
    </w:p>
    <w:p>
      <w:r>
        <w:t xml:space="preserve">学历:  </w:t>
      </w:r>
    </w:p>
    <w:p>
      <w:r>
        <w:t xml:space="preserve">简历:  </w:t>
        <w:br/>
        <w:t>程晓峰 现任上海市奉贤区奉城镇镇长</w:t>
        <w:br/>
      </w:r>
    </w:p>
    <w:p/>
    <w:p>
      <w:pPr>
        <w:pStyle w:val="Heading3"/>
      </w:pPr>
      <w:r>
        <w:t xml:space="preserve">上海市  奉贤区  奉城镇  </w:t>
      </w:r>
    </w:p>
    <w:p>
      <w:r>
        <w:rPr>
          <w:i/>
        </w:rPr>
        <w:t>蒋德川    上海市奉贤区奉城镇党委书记</w:t>
      </w:r>
    </w:p>
    <w:p>
      <w:r>
        <w:t xml:space="preserve">性别:  </w:t>
      </w:r>
    </w:p>
    <w:p>
      <w:r>
        <w:t xml:space="preserve">生年：  </w:t>
      </w:r>
    </w:p>
    <w:p>
      <w:r>
        <w:t xml:space="preserve">籍贯:  </w:t>
      </w:r>
    </w:p>
    <w:p>
      <w:r>
        <w:t xml:space="preserve">学历:  </w:t>
      </w:r>
    </w:p>
    <w:p>
      <w:r>
        <w:t xml:space="preserve">简历:  </w:t>
        <w:br/>
        <w:t>蒋德川 现任上海市奉贤区奉城镇党委书记</w:t>
        <w:br/>
      </w:r>
    </w:p>
    <w:p/>
    <w:p>
      <w:pPr>
        <w:pStyle w:val="Heading3"/>
      </w:pPr>
      <w:r>
        <w:t xml:space="preserve">上海市  奉贤区  青村镇  </w:t>
      </w:r>
    </w:p>
    <w:p>
      <w:r>
        <w:rPr>
          <w:i/>
        </w:rPr>
        <w:t>潘军    上海市奉贤区青村镇镇长</w:t>
      </w:r>
    </w:p>
    <w:p>
      <w:r>
        <w:t>性别:  男</w:t>
      </w:r>
    </w:p>
    <w:p>
      <w:r>
        <w:t xml:space="preserve">生年：  </w:t>
      </w:r>
    </w:p>
    <w:p>
      <w:r>
        <w:t xml:space="preserve">籍贯:  </w:t>
      </w:r>
    </w:p>
    <w:p>
      <w:r>
        <w:t xml:space="preserve">学历:  </w:t>
      </w:r>
    </w:p>
    <w:p>
      <w:r>
        <w:t xml:space="preserve">简历:  </w:t>
        <w:br/>
        <w:t>潘军 现任上海市奉贤区青村镇镇长</w:t>
        <w:br/>
      </w:r>
    </w:p>
    <w:p/>
    <w:p>
      <w:pPr>
        <w:pStyle w:val="Heading3"/>
      </w:pPr>
      <w:r>
        <w:t xml:space="preserve">上海市  奉贤区  青村镇  </w:t>
      </w:r>
    </w:p>
    <w:p>
      <w:r>
        <w:rPr>
          <w:i/>
        </w:rPr>
        <w:t>朱秀官    上海市奉贤区青村镇党委书记</w:t>
      </w:r>
    </w:p>
    <w:p>
      <w:r>
        <w:t xml:space="preserve">性别:  </w:t>
      </w:r>
    </w:p>
    <w:p>
      <w:r>
        <w:t xml:space="preserve">生年：  </w:t>
      </w:r>
    </w:p>
    <w:p>
      <w:r>
        <w:t xml:space="preserve">籍贯:  </w:t>
      </w:r>
    </w:p>
    <w:p>
      <w:r>
        <w:t xml:space="preserve">学历:  </w:t>
      </w:r>
    </w:p>
    <w:p>
      <w:r>
        <w:t xml:space="preserve">简历:  </w:t>
        <w:br/>
        <w:t>朱秀官 现任上海市奉贤区青村镇党委书记</w:t>
        <w:br/>
      </w:r>
    </w:p>
    <w:p/>
    <w:p>
      <w:pPr>
        <w:pStyle w:val="Heading3"/>
      </w:pPr>
      <w:r>
        <w:t xml:space="preserve">上海市  奉贤区  四团镇  </w:t>
      </w:r>
    </w:p>
    <w:p>
      <w:r>
        <w:rPr>
          <w:i/>
        </w:rPr>
        <w:t>王震    上海市奉贤区四团镇镇长</w:t>
      </w:r>
    </w:p>
    <w:p>
      <w:r>
        <w:t>性别:  男</w:t>
      </w:r>
    </w:p>
    <w:p>
      <w:r>
        <w:t xml:space="preserve">生年：  </w:t>
      </w:r>
    </w:p>
    <w:p>
      <w:r>
        <w:t xml:space="preserve">籍贯:  </w:t>
      </w:r>
    </w:p>
    <w:p>
      <w:r>
        <w:t xml:space="preserve">学历:  </w:t>
      </w:r>
    </w:p>
    <w:p>
      <w:r>
        <w:t xml:space="preserve">简历:  </w:t>
        <w:br/>
        <w:t>王震 现任上海市奉贤区四团镇镇长</w:t>
        <w:br/>
      </w:r>
    </w:p>
    <w:p/>
    <w:p>
      <w:pPr>
        <w:pStyle w:val="Heading3"/>
      </w:pPr>
      <w:r>
        <w:t xml:space="preserve">上海市  奉贤区  四团镇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上海市  奉贤区  金汇镇  </w:t>
      </w:r>
    </w:p>
    <w:p>
      <w:r>
        <w:rPr>
          <w:i/>
        </w:rPr>
        <w:t>王建东    上海市奉贤区金汇镇镇长</w:t>
      </w:r>
    </w:p>
    <w:p>
      <w:r>
        <w:t>性别:  男</w:t>
      </w:r>
    </w:p>
    <w:p>
      <w:r>
        <w:t xml:space="preserve">生年：  </w:t>
      </w:r>
    </w:p>
    <w:p>
      <w:r>
        <w:t xml:space="preserve">籍贯:  </w:t>
      </w:r>
    </w:p>
    <w:p>
      <w:r>
        <w:t xml:space="preserve">学历:  </w:t>
      </w:r>
    </w:p>
    <w:p>
      <w:r>
        <w:t xml:space="preserve">简历:  </w:t>
        <w:br/>
        <w:t>王建东 现任上海市奉贤区金汇镇镇长</w:t>
        <w:br/>
      </w:r>
    </w:p>
    <w:p/>
    <w:p>
      <w:pPr>
        <w:pStyle w:val="Heading3"/>
      </w:pPr>
      <w:r>
        <w:t xml:space="preserve">上海市  奉贤区  金汇镇  </w:t>
      </w:r>
    </w:p>
    <w:p>
      <w:r>
        <w:rPr>
          <w:i/>
        </w:rPr>
        <w:t>钱勤观    上海市奉贤区金汇镇党委书记</w:t>
      </w:r>
    </w:p>
    <w:p>
      <w:r>
        <w:t xml:space="preserve">性别:  </w:t>
      </w:r>
    </w:p>
    <w:p>
      <w:r>
        <w:t xml:space="preserve">生年：  </w:t>
      </w:r>
    </w:p>
    <w:p>
      <w:r>
        <w:t xml:space="preserve">籍贯:  </w:t>
      </w:r>
    </w:p>
    <w:p>
      <w:r>
        <w:t xml:space="preserve">学历:  </w:t>
      </w:r>
    </w:p>
    <w:p>
      <w:r>
        <w:t xml:space="preserve">简历:  </w:t>
        <w:br/>
        <w:t>钱勤观 现任上海市奉贤区金汇镇党委书记</w:t>
        <w:br/>
      </w:r>
    </w:p>
    <w:p/>
    <w:p>
      <w:pPr>
        <w:pStyle w:val="Heading3"/>
      </w:pPr>
      <w:r>
        <w:t xml:space="preserve">上海市  奉贤区  柘林镇  </w:t>
      </w:r>
    </w:p>
    <w:p>
      <w:r>
        <w:rPr>
          <w:i/>
        </w:rPr>
        <w:t>鲁瑛    上海市奉贤区柘林镇镇长</w:t>
      </w:r>
    </w:p>
    <w:p>
      <w:r>
        <w:t>性别:  女</w:t>
      </w:r>
    </w:p>
    <w:p>
      <w:r>
        <w:t xml:space="preserve">生年：  </w:t>
      </w:r>
    </w:p>
    <w:p>
      <w:r>
        <w:t xml:space="preserve">籍贯:  </w:t>
      </w:r>
    </w:p>
    <w:p>
      <w:r>
        <w:t xml:space="preserve">学历:  </w:t>
      </w:r>
    </w:p>
    <w:p>
      <w:r>
        <w:t xml:space="preserve">简历:  </w:t>
        <w:br/>
        <w:t>鲁瑛 现任上海市奉贤区柘林镇镇长</w:t>
        <w:br/>
      </w:r>
    </w:p>
    <w:p/>
    <w:p>
      <w:pPr>
        <w:pStyle w:val="Heading3"/>
      </w:pPr>
      <w:r>
        <w:t xml:space="preserve">上海市  奉贤区  柘林镇  </w:t>
      </w:r>
    </w:p>
    <w:p>
      <w:r>
        <w:rPr>
          <w:i/>
        </w:rPr>
        <w:t>孙毅    上海市奉贤区柘林镇党委书记</w:t>
      </w:r>
    </w:p>
    <w:p>
      <w:r>
        <w:t xml:space="preserve">性别:  </w:t>
      </w:r>
    </w:p>
    <w:p>
      <w:r>
        <w:t xml:space="preserve">生年：  </w:t>
      </w:r>
    </w:p>
    <w:p>
      <w:r>
        <w:t xml:space="preserve">籍贯:  </w:t>
      </w:r>
    </w:p>
    <w:p>
      <w:r>
        <w:t xml:space="preserve">学历:  </w:t>
      </w:r>
    </w:p>
    <w:p>
      <w:r>
        <w:t xml:space="preserve">简历:  </w:t>
        <w:br/>
        <w:t>孙毅 现任上海市奉贤区柘林镇党委书记</w:t>
        <w:br/>
      </w:r>
    </w:p>
    <w:p/>
    <w:p>
      <w:pPr>
        <w:pStyle w:val="Heading3"/>
      </w:pPr>
      <w:r>
        <w:t xml:space="preserve">上海市  奉贤区  庄行镇  </w:t>
      </w:r>
    </w:p>
    <w:p>
      <w:r>
        <w:rPr>
          <w:i/>
        </w:rPr>
        <w:t>蒋祎青    上海市奉贤区庄行镇镇长</w:t>
      </w:r>
    </w:p>
    <w:p>
      <w:r>
        <w:t>性别:  男</w:t>
      </w:r>
    </w:p>
    <w:p>
      <w:r>
        <w:t xml:space="preserve">生年：  </w:t>
      </w:r>
    </w:p>
    <w:p>
      <w:r>
        <w:t xml:space="preserve">籍贯:  </w:t>
      </w:r>
    </w:p>
    <w:p>
      <w:r>
        <w:t xml:space="preserve">学历:  </w:t>
      </w:r>
    </w:p>
    <w:p>
      <w:r>
        <w:t xml:space="preserve">简历:  </w:t>
        <w:br/>
        <w:t>蒋祎青 现任上海市奉贤区庄行镇镇长</w:t>
        <w:br/>
      </w:r>
    </w:p>
    <w:p/>
    <w:p>
      <w:pPr>
        <w:pStyle w:val="Heading3"/>
      </w:pPr>
      <w:r>
        <w:t xml:space="preserve">上海市  奉贤区  庄行镇  </w:t>
      </w:r>
    </w:p>
    <w:p>
      <w:r>
        <w:rPr>
          <w:i/>
        </w:rPr>
        <w:t>盛梅娟    上海市奉贤区庄行镇党委书记</w:t>
      </w:r>
    </w:p>
    <w:p>
      <w:r>
        <w:t xml:space="preserve">性别:  </w:t>
      </w:r>
    </w:p>
    <w:p>
      <w:r>
        <w:t xml:space="preserve">生年：  </w:t>
      </w:r>
    </w:p>
    <w:p>
      <w:r>
        <w:t xml:space="preserve">籍贯:  </w:t>
      </w:r>
    </w:p>
    <w:p>
      <w:r>
        <w:t xml:space="preserve">学历:  </w:t>
      </w:r>
    </w:p>
    <w:p>
      <w:r>
        <w:t xml:space="preserve">简历:  </w:t>
        <w:br/>
        <w:t>盛梅娟 现任上海市奉贤区庄行镇党委书记</w:t>
        <w:br/>
      </w:r>
    </w:p>
    <w:p/>
    <w:p>
      <w:pPr>
        <w:pStyle w:val="Heading3"/>
      </w:pPr>
      <w:r>
        <w:t xml:space="preserve">上海市  奉贤区  海湾镇  </w:t>
      </w:r>
    </w:p>
    <w:p>
      <w:r>
        <w:rPr>
          <w:i/>
        </w:rPr>
        <w:t>顾雷钟    上海市奉贤区海湾镇镇长</w:t>
      </w:r>
    </w:p>
    <w:p>
      <w:r>
        <w:t>性别:  男</w:t>
      </w:r>
    </w:p>
    <w:p>
      <w:r>
        <w:t xml:space="preserve">生年：  </w:t>
      </w:r>
    </w:p>
    <w:p>
      <w:r>
        <w:t xml:space="preserve">籍贯:  </w:t>
      </w:r>
    </w:p>
    <w:p>
      <w:r>
        <w:t xml:space="preserve">学历:  </w:t>
      </w:r>
    </w:p>
    <w:p>
      <w:r>
        <w:t xml:space="preserve">简历:  </w:t>
        <w:br/>
        <w:t>顾雷钟 现任上海市奉贤区海湾镇镇长</w:t>
        <w:br/>
      </w:r>
    </w:p>
    <w:p/>
    <w:p>
      <w:pPr>
        <w:pStyle w:val="Heading3"/>
      </w:pPr>
      <w:r>
        <w:t xml:space="preserve">上海市  奉贤区  海湾镇  </w:t>
      </w:r>
    </w:p>
    <w:p>
      <w:r>
        <w:rPr>
          <w:i/>
        </w:rPr>
        <w:t>陈静    上海市奉贤区海湾镇党委书记</w:t>
      </w:r>
    </w:p>
    <w:p>
      <w:r>
        <w:t xml:space="preserve">性别:  </w:t>
      </w:r>
    </w:p>
    <w:p>
      <w:r>
        <w:t xml:space="preserve">生年：  </w:t>
      </w:r>
    </w:p>
    <w:p>
      <w:r>
        <w:t xml:space="preserve">籍贯:  </w:t>
      </w:r>
    </w:p>
    <w:p>
      <w:r>
        <w:t xml:space="preserve">学历:  </w:t>
      </w:r>
    </w:p>
    <w:p>
      <w:r>
        <w:t xml:space="preserve">简历:  </w:t>
        <w:br/>
        <w:t>陈静 现任上海市奉贤区海湾镇党委书记</w:t>
        <w:br/>
      </w:r>
    </w:p>
    <w:p/>
    <w:p>
      <w:pPr>
        <w:pStyle w:val="Heading3"/>
      </w:pPr>
      <w:r>
        <w:t xml:space="preserve">上海市  奉贤区  奉浦社区  </w:t>
      </w:r>
    </w:p>
    <w:p>
      <w:r>
        <w:rPr>
          <w:i/>
        </w:rPr>
        <w:t>周华    上海市奉贤区奉浦社区办事处主任</w:t>
      </w:r>
    </w:p>
    <w:p>
      <w:r>
        <w:t xml:space="preserve">性别:  </w:t>
      </w:r>
    </w:p>
    <w:p>
      <w:r>
        <w:t xml:space="preserve">生年：  </w:t>
      </w:r>
    </w:p>
    <w:p>
      <w:r>
        <w:t xml:space="preserve">籍贯:  </w:t>
      </w:r>
    </w:p>
    <w:p>
      <w:r>
        <w:t xml:space="preserve">学历:  </w:t>
      </w:r>
    </w:p>
    <w:p>
      <w:r>
        <w:t xml:space="preserve">简历:  </w:t>
        <w:br/>
        <w:t>周华 上海市奉贤区奉浦社区办事处主任</w:t>
        <w:br/>
      </w:r>
    </w:p>
    <w:p/>
    <w:p>
      <w:pPr>
        <w:pStyle w:val="Heading3"/>
      </w:pPr>
      <w:r>
        <w:t xml:space="preserve">上海市  奉贤区  奉浦社区  </w:t>
      </w:r>
    </w:p>
    <w:p>
      <w:r>
        <w:rPr>
          <w:i/>
        </w:rPr>
        <w:t>王少峰    上海市奉贤区奉浦社区党工委书记</w:t>
      </w:r>
    </w:p>
    <w:p>
      <w:r>
        <w:t>性别:  男</w:t>
      </w:r>
    </w:p>
    <w:p>
      <w:r>
        <w:t xml:space="preserve">生年：  </w:t>
      </w:r>
    </w:p>
    <w:p>
      <w:r>
        <w:t xml:space="preserve">籍贯:  </w:t>
      </w:r>
    </w:p>
    <w:p>
      <w:r>
        <w:t xml:space="preserve">学历:  </w:t>
      </w:r>
    </w:p>
    <w:p>
      <w:r>
        <w:t xml:space="preserve">简历:  </w:t>
        <w:br/>
        <w:t>王少峰 现任上海市奉贤区奉浦社区党工委书记</w:t>
        <w:br/>
      </w:r>
    </w:p>
    <w:p/>
    <w:p>
      <w:pPr>
        <w:pStyle w:val="Heading3"/>
      </w:pPr>
      <w:r>
        <w:t xml:space="preserve">上海市  奉贤区  金海社区  </w:t>
      </w:r>
    </w:p>
    <w:p>
      <w:r>
        <w:rPr>
          <w:i/>
        </w:rPr>
        <w:t>艾晓金    上海市奉贤区金海社区办事处主任</w:t>
      </w:r>
    </w:p>
    <w:p>
      <w:r>
        <w:t>性别:  男</w:t>
      </w:r>
    </w:p>
    <w:p>
      <w:r>
        <w:t xml:space="preserve">生年：  </w:t>
      </w:r>
    </w:p>
    <w:p>
      <w:r>
        <w:t xml:space="preserve">籍贯:  </w:t>
      </w:r>
    </w:p>
    <w:p>
      <w:r>
        <w:t xml:space="preserve">学历:  </w:t>
      </w:r>
    </w:p>
    <w:p>
      <w:r>
        <w:t xml:space="preserve">简历:  </w:t>
        <w:br/>
        <w:t>艾晓金 现任上海市奉贤区金海社区办事处主任</w:t>
        <w:br/>
      </w:r>
    </w:p>
    <w:p/>
    <w:p>
      <w:pPr>
        <w:pStyle w:val="Heading3"/>
      </w:pPr>
      <w:r>
        <w:t xml:space="preserve">上海市  奉贤区  金海社区  </w:t>
      </w:r>
    </w:p>
    <w:p>
      <w:r>
        <w:rPr>
          <w:i/>
        </w:rPr>
        <w:t>卫连清    上海市奉贤区金海社区党工委书记</w:t>
      </w:r>
    </w:p>
    <w:p>
      <w:r>
        <w:t xml:space="preserve">性别:  </w:t>
      </w:r>
    </w:p>
    <w:p>
      <w:r>
        <w:t xml:space="preserve">生年：  </w:t>
      </w:r>
    </w:p>
    <w:p>
      <w:r>
        <w:t xml:space="preserve">籍贯:  </w:t>
      </w:r>
    </w:p>
    <w:p>
      <w:r>
        <w:t xml:space="preserve">学历:  </w:t>
      </w:r>
    </w:p>
    <w:p>
      <w:r>
        <w:t xml:space="preserve">简历:  </w:t>
        <w:br/>
        <w:t>卫连清 现任上海市奉贤区金海社区党工委书记</w:t>
        <w:br/>
      </w:r>
    </w:p>
    <w:p/>
    <w:p>
      <w:pPr>
        <w:pStyle w:val="Heading3"/>
      </w:pPr>
      <w:r>
        <w:t xml:space="preserve">上海市  奉贤区  海湾旅游区  </w:t>
      </w:r>
    </w:p>
    <w:p>
      <w:r>
        <w:rPr>
          <w:i/>
        </w:rPr>
        <w:t>吴保国    上海市奉贤区海湾旅游区管委会主任</w:t>
      </w:r>
    </w:p>
    <w:p>
      <w:r>
        <w:t>性别:  男</w:t>
      </w:r>
    </w:p>
    <w:p>
      <w:r>
        <w:t xml:space="preserve">生年：  </w:t>
      </w:r>
    </w:p>
    <w:p>
      <w:r>
        <w:t xml:space="preserve">籍贯:  </w:t>
      </w:r>
    </w:p>
    <w:p>
      <w:r>
        <w:t xml:space="preserve">学历:  </w:t>
      </w:r>
    </w:p>
    <w:p>
      <w:r>
        <w:t xml:space="preserve">简历:  </w:t>
        <w:br/>
        <w:t>吴保国 现任上海市奉贤区海湾旅游区管委会主任</w:t>
        <w:br/>
      </w:r>
    </w:p>
    <w:p/>
    <w:p>
      <w:pPr>
        <w:pStyle w:val="Heading3"/>
      </w:pPr>
      <w:r>
        <w:t xml:space="preserve">上海市  奉贤区  海湾旅游区  </w:t>
      </w:r>
    </w:p>
    <w:p>
      <w:r>
        <w:rPr>
          <w:i/>
        </w:rPr>
        <w:t>胡恩同    上海奉贤区海湾旅游区党工委书记</w:t>
      </w:r>
    </w:p>
    <w:p>
      <w:r>
        <w:t>性别:  男</w:t>
      </w:r>
    </w:p>
    <w:p>
      <w:r>
        <w:t xml:space="preserve">生年：  </w:t>
      </w:r>
    </w:p>
    <w:p>
      <w:r>
        <w:t xml:space="preserve">籍贯:  </w:t>
      </w:r>
    </w:p>
    <w:p>
      <w:r>
        <w:t xml:space="preserve">学历:  </w:t>
      </w:r>
    </w:p>
    <w:p>
      <w:r>
        <w:t xml:space="preserve">简历:  </w:t>
        <w:br/>
        <w:t>胡恩同 现任上海奉贤区海湾旅游区党工委书记</w:t>
        <w:br/>
      </w:r>
    </w:p>
    <w:p/>
    <w:p>
      <w:pPr>
        <w:pStyle w:val="Heading3"/>
      </w:pPr>
      <w:r>
        <w:t xml:space="preserve">上海市  奉贤区  海港综合开发区  </w:t>
      </w:r>
    </w:p>
    <w:p>
      <w:r>
        <w:rPr>
          <w:i/>
        </w:rPr>
        <w:t>宗斌    上海市奉贤区海港综合开发区党工委书记、管理委员会主任</w:t>
      </w:r>
    </w:p>
    <w:p>
      <w:r>
        <w:t>性别:  男</w:t>
      </w:r>
    </w:p>
    <w:p>
      <w:r>
        <w:t xml:space="preserve">生年：  </w:t>
      </w:r>
    </w:p>
    <w:p>
      <w:r>
        <w:t xml:space="preserve">籍贯:  </w:t>
      </w:r>
    </w:p>
    <w:p>
      <w:r>
        <w:t xml:space="preserve">学历:  </w:t>
      </w:r>
    </w:p>
    <w:p>
      <w:r>
        <w:t xml:space="preserve">简历:  </w:t>
        <w:br/>
        <w:t>宗斌 现任上海市奉贤区海港综合开发区党工委书记、管理委员会主任</w:t>
        <w:br/>
      </w:r>
    </w:p>
    <w:p/>
    <w:p>
      <w:pPr>
        <w:pStyle w:val="Heading3"/>
      </w:pPr>
      <w:r>
        <w:t xml:space="preserve">上海市  奉贤区  海港综合开发区  </w:t>
      </w:r>
    </w:p>
    <w:p>
      <w:r>
        <w:rPr>
          <w:i/>
        </w:rPr>
        <w:t>宗斌    上海市奉贤区海港综合开发区党工委书记、管理委员会主任</w:t>
      </w:r>
    </w:p>
    <w:p>
      <w:r>
        <w:t>性别:  男</w:t>
      </w:r>
    </w:p>
    <w:p>
      <w:r>
        <w:t xml:space="preserve">生年：  </w:t>
      </w:r>
    </w:p>
    <w:p>
      <w:r>
        <w:t xml:space="preserve">籍贯:  </w:t>
      </w:r>
    </w:p>
    <w:p>
      <w:r>
        <w:t xml:space="preserve">学历:  </w:t>
      </w:r>
    </w:p>
    <w:p>
      <w:r>
        <w:t xml:space="preserve">简历:  </w:t>
        <w:br/>
        <w:t>宗斌 现任上海市奉贤区海港综合开发区党工委书记、管理委员会主任</w:t>
        <w:br/>
      </w:r>
    </w:p>
    <w:p/>
    <w:p>
      <w:pPr>
        <w:pStyle w:val="Heading3"/>
      </w:pPr>
      <w:r>
        <w:t xml:space="preserve">上海市  崇明区  城桥镇  </w:t>
      </w:r>
    </w:p>
    <w:p>
      <w:r>
        <w:rPr>
          <w:i/>
        </w:rPr>
        <w:t>杨冬卫    上海市崇明县城桥镇镇长</w:t>
      </w:r>
    </w:p>
    <w:p>
      <w:r>
        <w:t xml:space="preserve">性别:  </w:t>
      </w:r>
    </w:p>
    <w:p>
      <w:r>
        <w:t xml:space="preserve">生年：  </w:t>
      </w:r>
    </w:p>
    <w:p>
      <w:r>
        <w:t xml:space="preserve">籍贯:  </w:t>
      </w:r>
    </w:p>
    <w:p>
      <w:r>
        <w:t xml:space="preserve">学历:  </w:t>
      </w:r>
    </w:p>
    <w:p>
      <w:r>
        <w:t xml:space="preserve">简历:  </w:t>
        <w:br/>
        <w:t>杨冬卫 现任上海市崇明县城桥镇镇长</w:t>
        <w:br/>
      </w:r>
    </w:p>
    <w:p/>
    <w:p>
      <w:pPr>
        <w:pStyle w:val="Heading3"/>
      </w:pPr>
      <w:r>
        <w:t xml:space="preserve">上海市  崇明区  城桥镇  </w:t>
      </w:r>
    </w:p>
    <w:p>
      <w:r>
        <w:rPr>
          <w:i/>
        </w:rPr>
        <w:t>施金星    上海市崇明县城桥镇党委书记</w:t>
      </w:r>
    </w:p>
    <w:p>
      <w:r>
        <w:t xml:space="preserve">性别:  </w:t>
      </w:r>
    </w:p>
    <w:p>
      <w:r>
        <w:t xml:space="preserve">生年：  </w:t>
      </w:r>
    </w:p>
    <w:p>
      <w:r>
        <w:t xml:space="preserve">籍贯:  </w:t>
      </w:r>
    </w:p>
    <w:p>
      <w:r>
        <w:t xml:space="preserve">学历:  </w:t>
      </w:r>
    </w:p>
    <w:p>
      <w:r>
        <w:t xml:space="preserve">简历:  </w:t>
        <w:br/>
        <w:t>施金星 现任上海市崇明县城桥镇党委书记</w:t>
        <w:br/>
      </w:r>
    </w:p>
    <w:p/>
    <w:p>
      <w:pPr>
        <w:pStyle w:val="Heading3"/>
      </w:pPr>
      <w:r>
        <w:t xml:space="preserve">上海市  崇明区  堡镇  </w:t>
      </w:r>
    </w:p>
    <w:p>
      <w:r>
        <w:rPr>
          <w:i/>
        </w:rPr>
        <w:t>王家章    上海市崇明县堡镇镇长</w:t>
      </w:r>
    </w:p>
    <w:p>
      <w:r>
        <w:t xml:space="preserve">性别:  </w:t>
      </w:r>
    </w:p>
    <w:p>
      <w:r>
        <w:t xml:space="preserve">生年：  </w:t>
      </w:r>
    </w:p>
    <w:p>
      <w:r>
        <w:t xml:space="preserve">籍贯:  </w:t>
      </w:r>
    </w:p>
    <w:p>
      <w:r>
        <w:t xml:space="preserve">学历:  </w:t>
      </w:r>
    </w:p>
    <w:p>
      <w:r>
        <w:t xml:space="preserve">简历:  </w:t>
        <w:br/>
        <w:t>王家章 现任上海市崇明县堡镇镇长</w:t>
        <w:br/>
      </w:r>
    </w:p>
    <w:p/>
    <w:p>
      <w:pPr>
        <w:pStyle w:val="Heading3"/>
      </w:pPr>
      <w:r>
        <w:t xml:space="preserve">上海市  崇明区  堡镇  </w:t>
      </w:r>
    </w:p>
    <w:p>
      <w:r>
        <w:rPr>
          <w:i/>
        </w:rPr>
        <w:t>龚著忠    上海市崇明县堡镇党委书记</w:t>
      </w:r>
    </w:p>
    <w:p>
      <w:r>
        <w:t xml:space="preserve">性别:  </w:t>
      </w:r>
    </w:p>
    <w:p>
      <w:r>
        <w:t xml:space="preserve">生年：  </w:t>
      </w:r>
    </w:p>
    <w:p>
      <w:r>
        <w:t xml:space="preserve">籍贯:  </w:t>
      </w:r>
    </w:p>
    <w:p>
      <w:r>
        <w:t xml:space="preserve">学历:  </w:t>
      </w:r>
    </w:p>
    <w:p>
      <w:r>
        <w:t xml:space="preserve">简历:  </w:t>
        <w:br/>
        <w:t>龚著忠 上海市崇明县堡镇党委书记</w:t>
        <w:br/>
      </w:r>
    </w:p>
    <w:p/>
    <w:p>
      <w:pPr>
        <w:pStyle w:val="Heading3"/>
      </w:pPr>
      <w:r>
        <w:t xml:space="preserve">上海市  崇明区  新海镇  </w:t>
      </w:r>
    </w:p>
    <w:p>
      <w:r>
        <w:rPr>
          <w:i/>
        </w:rPr>
        <w:t>茅振华    上海市崇明县新海镇镇长</w:t>
      </w:r>
    </w:p>
    <w:p>
      <w:r>
        <w:t xml:space="preserve">性别:  </w:t>
      </w:r>
    </w:p>
    <w:p>
      <w:r>
        <w:t xml:space="preserve">生年：  </w:t>
      </w:r>
    </w:p>
    <w:p>
      <w:r>
        <w:t xml:space="preserve">籍贯:  </w:t>
      </w:r>
    </w:p>
    <w:p>
      <w:r>
        <w:t xml:space="preserve">学历:  </w:t>
      </w:r>
    </w:p>
    <w:p>
      <w:r>
        <w:t xml:space="preserve">简历:  </w:t>
        <w:br/>
        <w:t>茅振华 现任上海市崇明县新海镇镇长</w:t>
        <w:br/>
      </w:r>
    </w:p>
    <w:p/>
    <w:p>
      <w:pPr>
        <w:pStyle w:val="Heading3"/>
      </w:pPr>
      <w:r>
        <w:t xml:space="preserve">上海市  崇明区  新海镇  </w:t>
      </w:r>
    </w:p>
    <w:p>
      <w:r>
        <w:rPr>
          <w:i/>
        </w:rPr>
        <w:t>樊红妹    上海市崇明县新海镇党委书记</w:t>
      </w:r>
    </w:p>
    <w:p>
      <w:r>
        <w:t xml:space="preserve">性别:  </w:t>
      </w:r>
    </w:p>
    <w:p>
      <w:r>
        <w:t xml:space="preserve">生年：  </w:t>
      </w:r>
    </w:p>
    <w:p>
      <w:r>
        <w:t xml:space="preserve">籍贯:  </w:t>
      </w:r>
    </w:p>
    <w:p>
      <w:r>
        <w:t xml:space="preserve">学历:  </w:t>
      </w:r>
    </w:p>
    <w:p>
      <w:r>
        <w:t xml:space="preserve">简历:  </w:t>
        <w:br/>
        <w:t>樊红妹 现任上海市崇明县新海镇党委书记</w:t>
        <w:br/>
      </w:r>
    </w:p>
    <w:p/>
    <w:p>
      <w:pPr>
        <w:pStyle w:val="Heading3"/>
      </w:pPr>
      <w:r>
        <w:t xml:space="preserve">上海市  崇明区  庙镇  </w:t>
      </w:r>
    </w:p>
    <w:p>
      <w:r>
        <w:rPr>
          <w:i/>
        </w:rPr>
        <w:t>董玲娟    上海市崇明县庙镇镇长</w:t>
      </w:r>
    </w:p>
    <w:p>
      <w:r>
        <w:t xml:space="preserve">性别:  </w:t>
      </w:r>
    </w:p>
    <w:p>
      <w:r>
        <w:t xml:space="preserve">生年：  </w:t>
      </w:r>
    </w:p>
    <w:p>
      <w:r>
        <w:t xml:space="preserve">籍贯:  </w:t>
      </w:r>
    </w:p>
    <w:p>
      <w:r>
        <w:t xml:space="preserve">学历:  </w:t>
      </w:r>
    </w:p>
    <w:p>
      <w:r>
        <w:t xml:space="preserve">简历:  </w:t>
        <w:br/>
        <w:t>董玲娟 现任上海市崇明县庙镇镇长</w:t>
        <w:br/>
      </w:r>
    </w:p>
    <w:p/>
    <w:p>
      <w:pPr>
        <w:pStyle w:val="Heading3"/>
      </w:pPr>
      <w:r>
        <w:t xml:space="preserve">上海市  崇明区  庙镇  </w:t>
      </w:r>
    </w:p>
    <w:p>
      <w:r>
        <w:rPr>
          <w:i/>
        </w:rPr>
        <w:t>黄胜    上海市崇明县庙镇党委书记</w:t>
      </w:r>
    </w:p>
    <w:p>
      <w:r>
        <w:t xml:space="preserve">性别:  </w:t>
      </w:r>
    </w:p>
    <w:p>
      <w:r>
        <w:t xml:space="preserve">生年：  </w:t>
      </w:r>
    </w:p>
    <w:p>
      <w:r>
        <w:t xml:space="preserve">籍贯:  </w:t>
      </w:r>
    </w:p>
    <w:p>
      <w:r>
        <w:t xml:space="preserve">学历:  </w:t>
      </w:r>
    </w:p>
    <w:p>
      <w:r>
        <w:t xml:space="preserve">简历:  </w:t>
        <w:br/>
        <w:t>黄胜 现任上海市崇明县庙镇党委书记</w:t>
        <w:br/>
      </w:r>
    </w:p>
    <w:p/>
    <w:p>
      <w:pPr>
        <w:pStyle w:val="Heading3"/>
      </w:pPr>
      <w:r>
        <w:t xml:space="preserve">上海市  崇明区  竖新镇  </w:t>
      </w:r>
    </w:p>
    <w:p>
      <w:r>
        <w:rPr>
          <w:i/>
        </w:rPr>
        <w:t>陈尧    上海市崇明县竖新镇镇长</w:t>
      </w:r>
    </w:p>
    <w:p>
      <w:r>
        <w:t xml:space="preserve">性别:  </w:t>
      </w:r>
    </w:p>
    <w:p>
      <w:r>
        <w:t xml:space="preserve">生年：  </w:t>
      </w:r>
    </w:p>
    <w:p>
      <w:r>
        <w:t xml:space="preserve">籍贯:  </w:t>
      </w:r>
    </w:p>
    <w:p>
      <w:r>
        <w:t xml:space="preserve">学历:  </w:t>
      </w:r>
    </w:p>
    <w:p>
      <w:r>
        <w:t xml:space="preserve">简历:  </w:t>
        <w:br/>
        <w:t>陈尧 现任上海市崇明县竖新镇镇长</w:t>
        <w:br/>
      </w:r>
    </w:p>
    <w:p/>
    <w:p>
      <w:pPr>
        <w:pStyle w:val="Heading3"/>
      </w:pPr>
      <w:r>
        <w:t xml:space="preserve">上海市  崇明区  竖新镇  </w:t>
      </w:r>
    </w:p>
    <w:p>
      <w:r>
        <w:rPr>
          <w:i/>
        </w:rPr>
        <w:t>张建英    上海市崇明县竖新镇党委书记</w:t>
      </w:r>
    </w:p>
    <w:p>
      <w:r>
        <w:t xml:space="preserve">性别:  </w:t>
      </w:r>
    </w:p>
    <w:p>
      <w:r>
        <w:t xml:space="preserve">生年：  </w:t>
      </w:r>
    </w:p>
    <w:p>
      <w:r>
        <w:t xml:space="preserve">籍贯:  </w:t>
      </w:r>
    </w:p>
    <w:p>
      <w:r>
        <w:t xml:space="preserve">学历:  </w:t>
      </w:r>
    </w:p>
    <w:p>
      <w:r>
        <w:t xml:space="preserve">简历:  </w:t>
        <w:br/>
        <w:t>张建英 现任上海市崇明县竖新镇党委书记</w:t>
        <w:br/>
      </w:r>
    </w:p>
    <w:p/>
    <w:p>
      <w:pPr>
        <w:pStyle w:val="Heading3"/>
      </w:pPr>
      <w:r>
        <w:t xml:space="preserve">上海市  崇明区  向化镇  </w:t>
      </w:r>
    </w:p>
    <w:p>
      <w:r>
        <w:rPr>
          <w:i/>
        </w:rPr>
        <w:t>汤学锋    上海市崇明县向化镇镇长</w:t>
      </w:r>
    </w:p>
    <w:p>
      <w:r>
        <w:t xml:space="preserve">性别:  </w:t>
      </w:r>
    </w:p>
    <w:p>
      <w:r>
        <w:t xml:space="preserve">生年：  </w:t>
      </w:r>
    </w:p>
    <w:p>
      <w:r>
        <w:t xml:space="preserve">籍贯:  </w:t>
      </w:r>
    </w:p>
    <w:p>
      <w:r>
        <w:t xml:space="preserve">学历:  </w:t>
      </w:r>
    </w:p>
    <w:p>
      <w:r>
        <w:t xml:space="preserve">简历:  </w:t>
        <w:br/>
        <w:t>汤学锋 现任上海市崇明县向化镇镇长</w:t>
        <w:br/>
      </w:r>
    </w:p>
    <w:p/>
    <w:p>
      <w:pPr>
        <w:pStyle w:val="Heading3"/>
      </w:pPr>
      <w:r>
        <w:t xml:space="preserve">上海市  崇明区  向化镇  </w:t>
      </w:r>
    </w:p>
    <w:p>
      <w:r>
        <w:rPr>
          <w:i/>
        </w:rPr>
        <w:t>张建国    上海市崇明县向化镇党委书记</w:t>
      </w:r>
    </w:p>
    <w:p>
      <w:r>
        <w:t xml:space="preserve">性别:  </w:t>
      </w:r>
    </w:p>
    <w:p>
      <w:r>
        <w:t xml:space="preserve">生年：  </w:t>
      </w:r>
    </w:p>
    <w:p>
      <w:r>
        <w:t xml:space="preserve">籍贯:  </w:t>
      </w:r>
    </w:p>
    <w:p>
      <w:r>
        <w:t xml:space="preserve">学历:  </w:t>
      </w:r>
    </w:p>
    <w:p>
      <w:r>
        <w:t xml:space="preserve">简历:  </w:t>
        <w:br/>
        <w:t>张建国 现任上海市崇明县向化镇党委书记</w:t>
        <w:br/>
      </w:r>
    </w:p>
    <w:p/>
    <w:p>
      <w:pPr>
        <w:pStyle w:val="Heading3"/>
      </w:pPr>
      <w:r>
        <w:t xml:space="preserve">上海市  崇明区  三星镇  </w:t>
      </w:r>
    </w:p>
    <w:p>
      <w:r>
        <w:rPr>
          <w:i/>
        </w:rPr>
        <w:t>龚霞    上海市崇明县三星镇镇长</w:t>
      </w:r>
    </w:p>
    <w:p>
      <w:r>
        <w:t xml:space="preserve">性别:  </w:t>
      </w:r>
    </w:p>
    <w:p>
      <w:r>
        <w:t xml:space="preserve">生年：  </w:t>
      </w:r>
    </w:p>
    <w:p>
      <w:r>
        <w:t xml:space="preserve">籍贯:  </w:t>
      </w:r>
    </w:p>
    <w:p>
      <w:r>
        <w:t xml:space="preserve">学历:  </w:t>
      </w:r>
    </w:p>
    <w:p>
      <w:r>
        <w:t xml:space="preserve">简历:  </w:t>
        <w:br/>
        <w:t>龚霞 现任上海市崇明县三星镇镇长</w:t>
        <w:br/>
      </w:r>
    </w:p>
    <w:p/>
    <w:p>
      <w:pPr>
        <w:pStyle w:val="Heading3"/>
      </w:pPr>
      <w:r>
        <w:t xml:space="preserve">上海市  崇明区  三星镇  </w:t>
      </w:r>
    </w:p>
    <w:p>
      <w:r>
        <w:rPr>
          <w:i/>
        </w:rPr>
        <w:t xml:space="preserve">张杰    上海市崇明县三星镇党委书记 </w:t>
      </w:r>
    </w:p>
    <w:p>
      <w:r>
        <w:t xml:space="preserve">性别:  </w:t>
      </w:r>
    </w:p>
    <w:p>
      <w:r>
        <w:t xml:space="preserve">生年：  </w:t>
      </w:r>
    </w:p>
    <w:p>
      <w:r>
        <w:t xml:space="preserve">籍贯:  </w:t>
      </w:r>
    </w:p>
    <w:p>
      <w:r>
        <w:t xml:space="preserve">学历:  </w:t>
      </w:r>
    </w:p>
    <w:p>
      <w:r>
        <w:t xml:space="preserve">简历:  </w:t>
        <w:br/>
        <w:t xml:space="preserve">张杰 现任上海市崇明县三星镇党委书记 </w:t>
        <w:br/>
      </w:r>
    </w:p>
    <w:p/>
    <w:p>
      <w:pPr>
        <w:pStyle w:val="Heading3"/>
      </w:pPr>
      <w:r>
        <w:t xml:space="preserve">上海市  崇明区  港沿镇  </w:t>
      </w:r>
    </w:p>
    <w:p>
      <w:r>
        <w:rPr>
          <w:i/>
        </w:rPr>
        <w:t>陆忠敬    上海市崇明县港沿镇镇长</w:t>
      </w:r>
    </w:p>
    <w:p>
      <w:r>
        <w:t xml:space="preserve">性别:  </w:t>
      </w:r>
    </w:p>
    <w:p>
      <w:r>
        <w:t xml:space="preserve">生年：  </w:t>
      </w:r>
    </w:p>
    <w:p>
      <w:r>
        <w:t xml:space="preserve">籍贯:  </w:t>
      </w:r>
    </w:p>
    <w:p>
      <w:r>
        <w:t xml:space="preserve">学历:  </w:t>
      </w:r>
    </w:p>
    <w:p>
      <w:r>
        <w:t xml:space="preserve">简历:  </w:t>
        <w:br/>
        <w:t>陆忠敬 现任上海市崇明县港沿镇镇长</w:t>
        <w:br/>
      </w:r>
    </w:p>
    <w:p/>
    <w:p>
      <w:pPr>
        <w:pStyle w:val="Heading3"/>
      </w:pPr>
      <w:r>
        <w:t xml:space="preserve">上海市  崇明区  港沿镇  </w:t>
      </w:r>
    </w:p>
    <w:p>
      <w:r>
        <w:rPr>
          <w:i/>
        </w:rPr>
        <w:t>沈永平    上海市崇明县港沿镇党委书记</w:t>
      </w:r>
    </w:p>
    <w:p>
      <w:r>
        <w:t xml:space="preserve">性别:  </w:t>
      </w:r>
    </w:p>
    <w:p>
      <w:r>
        <w:t xml:space="preserve">生年：  </w:t>
      </w:r>
    </w:p>
    <w:p>
      <w:r>
        <w:t xml:space="preserve">籍贯:  </w:t>
      </w:r>
    </w:p>
    <w:p>
      <w:r>
        <w:t xml:space="preserve">学历:  </w:t>
      </w:r>
    </w:p>
    <w:p>
      <w:r>
        <w:t xml:space="preserve">简历:  </w:t>
        <w:br/>
        <w:t>沈永平 现任上海市崇明县港沿镇党委书记</w:t>
        <w:br/>
      </w:r>
    </w:p>
    <w:p/>
    <w:p>
      <w:pPr>
        <w:pStyle w:val="Heading3"/>
      </w:pPr>
      <w:r>
        <w:t xml:space="preserve">上海市  崇明区  中兴镇  </w:t>
      </w:r>
    </w:p>
    <w:p>
      <w:r>
        <w:rPr>
          <w:i/>
        </w:rPr>
        <w:t>陈勇    上海市崇明县中兴镇镇长</w:t>
      </w:r>
    </w:p>
    <w:p>
      <w:r>
        <w:t xml:space="preserve">性别:  </w:t>
      </w:r>
    </w:p>
    <w:p>
      <w:r>
        <w:t xml:space="preserve">生年：  </w:t>
      </w:r>
    </w:p>
    <w:p>
      <w:r>
        <w:t xml:space="preserve">籍贯:  </w:t>
      </w:r>
    </w:p>
    <w:p>
      <w:r>
        <w:t xml:space="preserve">学历:  </w:t>
      </w:r>
    </w:p>
    <w:p>
      <w:r>
        <w:t xml:space="preserve">简历:  </w:t>
        <w:br/>
        <w:t>陈勇 现任上海市崇明县中兴镇镇长</w:t>
        <w:br/>
      </w:r>
    </w:p>
    <w:p/>
    <w:p>
      <w:pPr>
        <w:pStyle w:val="Heading3"/>
      </w:pPr>
      <w:r>
        <w:t xml:space="preserve">上海市  崇明区  中兴镇  </w:t>
      </w:r>
    </w:p>
    <w:p>
      <w:r>
        <w:rPr>
          <w:i/>
        </w:rPr>
        <w:t>蔡健    上海市崇明县中兴镇党委书记</w:t>
      </w:r>
    </w:p>
    <w:p>
      <w:r>
        <w:t xml:space="preserve">性别:  </w:t>
      </w:r>
    </w:p>
    <w:p>
      <w:r>
        <w:t xml:space="preserve">生年：  </w:t>
      </w:r>
    </w:p>
    <w:p>
      <w:r>
        <w:t xml:space="preserve">籍贯:  </w:t>
      </w:r>
    </w:p>
    <w:p>
      <w:r>
        <w:t xml:space="preserve">学历:  </w:t>
      </w:r>
    </w:p>
    <w:p>
      <w:r>
        <w:t xml:space="preserve">简历:  </w:t>
        <w:br/>
        <w:t>蔡健 现任上海市崇明县中兴镇党委书记</w:t>
        <w:br/>
      </w:r>
    </w:p>
    <w:p/>
    <w:p>
      <w:pPr>
        <w:pStyle w:val="Heading3"/>
      </w:pPr>
      <w:r>
        <w:t xml:space="preserve">上海市  崇明区  陈家镇  </w:t>
      </w:r>
    </w:p>
    <w:p>
      <w:r>
        <w:rPr>
          <w:i/>
        </w:rPr>
        <w:t>朱建军    上海市崇明县陈家镇镇长</w:t>
      </w:r>
    </w:p>
    <w:p>
      <w:r>
        <w:t xml:space="preserve">性别:  </w:t>
      </w:r>
    </w:p>
    <w:p>
      <w:r>
        <w:t xml:space="preserve">生年：  </w:t>
      </w:r>
    </w:p>
    <w:p>
      <w:r>
        <w:t xml:space="preserve">籍贯:  </w:t>
      </w:r>
    </w:p>
    <w:p>
      <w:r>
        <w:t xml:space="preserve">学历:  </w:t>
      </w:r>
    </w:p>
    <w:p>
      <w:r>
        <w:t xml:space="preserve">简历:  </w:t>
        <w:br/>
        <w:t>朱建军 现任上海市崇明县陈家镇镇长</w:t>
        <w:br/>
      </w:r>
    </w:p>
    <w:p/>
    <w:p>
      <w:pPr>
        <w:pStyle w:val="Heading3"/>
      </w:pPr>
      <w:r>
        <w:t xml:space="preserve">上海市  崇明区  陈家镇  </w:t>
      </w:r>
    </w:p>
    <w:p>
      <w:r>
        <w:rPr>
          <w:i/>
        </w:rPr>
        <w:t>龚朝晖    上海市崇明县陈家镇党委书记</w:t>
      </w:r>
    </w:p>
    <w:p>
      <w:r>
        <w:t xml:space="preserve">性别:  </w:t>
      </w:r>
    </w:p>
    <w:p>
      <w:r>
        <w:t xml:space="preserve">生年：  </w:t>
      </w:r>
    </w:p>
    <w:p>
      <w:r>
        <w:t xml:space="preserve">籍贯:  </w:t>
      </w:r>
    </w:p>
    <w:p>
      <w:r>
        <w:t xml:space="preserve">学历:  </w:t>
      </w:r>
    </w:p>
    <w:p>
      <w:r>
        <w:t xml:space="preserve">简历:  </w:t>
        <w:br/>
        <w:t>龚朝晖 现任上海市崇明县陈家镇党委书记</w:t>
        <w:br/>
      </w:r>
    </w:p>
    <w:p/>
    <w:p>
      <w:pPr>
        <w:pStyle w:val="Heading3"/>
      </w:pPr>
      <w:r>
        <w:t xml:space="preserve">上海市  崇明区  绿华镇  </w:t>
      </w:r>
    </w:p>
    <w:p>
      <w:r>
        <w:rPr>
          <w:i/>
        </w:rPr>
        <w:t>李兵华    上海市崇明县绿华镇镇长</w:t>
      </w:r>
    </w:p>
    <w:p>
      <w:r>
        <w:t xml:space="preserve">性别:  </w:t>
      </w:r>
    </w:p>
    <w:p>
      <w:r>
        <w:t xml:space="preserve">生年：  </w:t>
      </w:r>
    </w:p>
    <w:p>
      <w:r>
        <w:t xml:space="preserve">籍贯:  </w:t>
      </w:r>
    </w:p>
    <w:p>
      <w:r>
        <w:t xml:space="preserve">学历:  </w:t>
      </w:r>
    </w:p>
    <w:p>
      <w:r>
        <w:t xml:space="preserve">简历:  </w:t>
        <w:br/>
        <w:t>李兵华 现任上海市崇明县绿华镇镇长</w:t>
        <w:br/>
      </w:r>
    </w:p>
    <w:p/>
    <w:p>
      <w:pPr>
        <w:pStyle w:val="Heading3"/>
      </w:pPr>
      <w:r>
        <w:t xml:space="preserve">上海市  崇明区  绿华镇  </w:t>
      </w:r>
    </w:p>
    <w:p>
      <w:r>
        <w:rPr>
          <w:i/>
        </w:rPr>
        <w:t>茅红    上海市崇明县绿华镇党委书记</w:t>
      </w:r>
    </w:p>
    <w:p>
      <w:r>
        <w:t xml:space="preserve">性别:  </w:t>
      </w:r>
    </w:p>
    <w:p>
      <w:r>
        <w:t xml:space="preserve">生年：  </w:t>
      </w:r>
    </w:p>
    <w:p>
      <w:r>
        <w:t xml:space="preserve">籍贯:  </w:t>
      </w:r>
    </w:p>
    <w:p>
      <w:r>
        <w:t xml:space="preserve">学历:  </w:t>
      </w:r>
    </w:p>
    <w:p>
      <w:r>
        <w:t xml:space="preserve">简历:  </w:t>
        <w:br/>
        <w:t>茅红 现任上海市崇明县绿华镇党委书记</w:t>
        <w:br/>
      </w:r>
    </w:p>
    <w:p/>
    <w:p>
      <w:pPr>
        <w:pStyle w:val="Heading3"/>
      </w:pPr>
      <w:r>
        <w:t xml:space="preserve">上海市  崇明区  港西镇  </w:t>
      </w:r>
    </w:p>
    <w:p>
      <w:r>
        <w:rPr>
          <w:i/>
        </w:rPr>
        <w:t>陆建聪    上海市崇明县港西镇镇长</w:t>
      </w:r>
    </w:p>
    <w:p>
      <w:r>
        <w:t xml:space="preserve">性别:  </w:t>
      </w:r>
    </w:p>
    <w:p>
      <w:r>
        <w:t xml:space="preserve">生年：  </w:t>
      </w:r>
    </w:p>
    <w:p>
      <w:r>
        <w:t xml:space="preserve">籍贯:  </w:t>
      </w:r>
    </w:p>
    <w:p>
      <w:r>
        <w:t xml:space="preserve">学历:  </w:t>
      </w:r>
    </w:p>
    <w:p>
      <w:r>
        <w:t xml:space="preserve">简历:  </w:t>
        <w:br/>
        <w:t>陆建聪 现任上海市崇明县港西镇镇长</w:t>
        <w:br/>
      </w:r>
    </w:p>
    <w:p/>
    <w:p>
      <w:pPr>
        <w:pStyle w:val="Heading3"/>
      </w:pPr>
      <w:r>
        <w:t xml:space="preserve">上海市  崇明区  港西镇  </w:t>
      </w:r>
    </w:p>
    <w:p>
      <w:r>
        <w:rPr>
          <w:i/>
        </w:rPr>
        <w:t>沈俊周    上海市崇明县港西镇党委书记</w:t>
      </w:r>
    </w:p>
    <w:p>
      <w:r>
        <w:t xml:space="preserve">性别:  </w:t>
      </w:r>
    </w:p>
    <w:p>
      <w:r>
        <w:t xml:space="preserve">生年：  </w:t>
      </w:r>
    </w:p>
    <w:p>
      <w:r>
        <w:t xml:space="preserve">籍贯:  </w:t>
      </w:r>
    </w:p>
    <w:p>
      <w:r>
        <w:t xml:space="preserve">学历:  </w:t>
      </w:r>
    </w:p>
    <w:p>
      <w:r>
        <w:t xml:space="preserve">简历:  </w:t>
        <w:br/>
        <w:t>沈俊周 现任上海市崇明县港西镇党委书记</w:t>
        <w:br/>
      </w:r>
    </w:p>
    <w:p/>
    <w:p>
      <w:pPr>
        <w:pStyle w:val="Heading3"/>
      </w:pPr>
      <w:r>
        <w:t xml:space="preserve">上海市  崇明区  建设镇  </w:t>
      </w:r>
    </w:p>
    <w:p>
      <w:r>
        <w:rPr>
          <w:i/>
        </w:rPr>
        <w:t>施君    上海市崇明县建设镇镇长</w:t>
      </w:r>
    </w:p>
    <w:p>
      <w:r>
        <w:t xml:space="preserve">性别:  </w:t>
      </w:r>
    </w:p>
    <w:p>
      <w:r>
        <w:t xml:space="preserve">生年：  </w:t>
      </w:r>
    </w:p>
    <w:p>
      <w:r>
        <w:t xml:space="preserve">籍贯:  </w:t>
      </w:r>
    </w:p>
    <w:p>
      <w:r>
        <w:t xml:space="preserve">学历:  </w:t>
      </w:r>
    </w:p>
    <w:p>
      <w:r>
        <w:t xml:space="preserve">简历:  </w:t>
        <w:br/>
        <w:t>施君 现任上海市崇明县建设镇镇长</w:t>
        <w:br/>
      </w:r>
    </w:p>
    <w:p/>
    <w:p>
      <w:pPr>
        <w:pStyle w:val="Heading3"/>
      </w:pPr>
      <w:r>
        <w:t xml:space="preserve">上海市  崇明区  建设镇  </w:t>
      </w:r>
    </w:p>
    <w:p>
      <w:r>
        <w:rPr>
          <w:i/>
        </w:rPr>
        <w:t>李建林    上海市崇明县建设镇党委书记</w:t>
      </w:r>
    </w:p>
    <w:p>
      <w:r>
        <w:t xml:space="preserve">性别:  </w:t>
      </w:r>
    </w:p>
    <w:p>
      <w:r>
        <w:t xml:space="preserve">生年：  </w:t>
      </w:r>
    </w:p>
    <w:p>
      <w:r>
        <w:t xml:space="preserve">籍贯:  </w:t>
      </w:r>
    </w:p>
    <w:p>
      <w:r>
        <w:t xml:space="preserve">学历:  </w:t>
      </w:r>
    </w:p>
    <w:p>
      <w:r>
        <w:t xml:space="preserve">简历:  </w:t>
        <w:br/>
        <w:t>李建林 现任上海市崇明县建设镇党委书记</w:t>
        <w:br/>
      </w:r>
    </w:p>
    <w:p/>
    <w:p>
      <w:pPr>
        <w:pStyle w:val="Heading3"/>
      </w:pPr>
      <w:r>
        <w:t xml:space="preserve">上海市  崇明区  新河镇  </w:t>
      </w:r>
    </w:p>
    <w:p>
      <w:r>
        <w:rPr>
          <w:i/>
        </w:rPr>
        <w:t>季生全    上海市崇明县新河镇镇长</w:t>
      </w:r>
    </w:p>
    <w:p>
      <w:r>
        <w:t xml:space="preserve">性别:  </w:t>
      </w:r>
    </w:p>
    <w:p>
      <w:r>
        <w:t xml:space="preserve">生年：  </w:t>
      </w:r>
    </w:p>
    <w:p>
      <w:r>
        <w:t xml:space="preserve">籍贯:  </w:t>
      </w:r>
    </w:p>
    <w:p>
      <w:r>
        <w:t xml:space="preserve">学历:  </w:t>
      </w:r>
    </w:p>
    <w:p>
      <w:r>
        <w:t xml:space="preserve">简历:  </w:t>
        <w:br/>
        <w:t>季生全 现任上海市崇明县新河镇镇长</w:t>
        <w:br/>
      </w:r>
    </w:p>
    <w:p/>
    <w:p>
      <w:pPr>
        <w:pStyle w:val="Heading3"/>
      </w:pPr>
      <w:r>
        <w:t xml:space="preserve">上海市  崇明区  新河镇  </w:t>
      </w:r>
    </w:p>
    <w:p>
      <w:r>
        <w:rPr>
          <w:i/>
        </w:rPr>
        <w:t>陈晖    上海市崇明县新河镇党委书记</w:t>
      </w:r>
    </w:p>
    <w:p>
      <w:r>
        <w:t xml:space="preserve">性别:  </w:t>
      </w:r>
    </w:p>
    <w:p>
      <w:r>
        <w:t xml:space="preserve">生年：  </w:t>
      </w:r>
    </w:p>
    <w:p>
      <w:r>
        <w:t xml:space="preserve">籍贯:  </w:t>
      </w:r>
    </w:p>
    <w:p>
      <w:r>
        <w:t xml:space="preserve">学历:  </w:t>
      </w:r>
    </w:p>
    <w:p>
      <w:r>
        <w:t xml:space="preserve">简历:  </w:t>
        <w:br/>
        <w:t>陈晖 现任上海市崇明县新河镇党委书记</w:t>
        <w:br/>
      </w:r>
    </w:p>
    <w:p/>
    <w:p>
      <w:pPr>
        <w:pStyle w:val="Heading3"/>
      </w:pPr>
      <w:r>
        <w:t xml:space="preserve">上海市  崇明区  东平镇  </w:t>
      </w:r>
    </w:p>
    <w:p>
      <w:r>
        <w:rPr>
          <w:i/>
        </w:rPr>
        <w:t>吴磊    上海市崇明县东平镇镇长</w:t>
      </w:r>
    </w:p>
    <w:p>
      <w:r>
        <w:t xml:space="preserve">性别:  </w:t>
      </w:r>
    </w:p>
    <w:p>
      <w:r>
        <w:t xml:space="preserve">生年：  </w:t>
      </w:r>
    </w:p>
    <w:p>
      <w:r>
        <w:t xml:space="preserve">籍贯:  </w:t>
      </w:r>
    </w:p>
    <w:p>
      <w:r>
        <w:t xml:space="preserve">学历:  </w:t>
      </w:r>
    </w:p>
    <w:p>
      <w:r>
        <w:t xml:space="preserve">简历:  </w:t>
        <w:br/>
        <w:t>吴磊 现任上海市崇明县东平镇镇长</w:t>
        <w:br/>
      </w:r>
    </w:p>
    <w:p/>
    <w:p>
      <w:pPr>
        <w:pStyle w:val="Heading3"/>
      </w:pPr>
      <w:r>
        <w:t xml:space="preserve">上海市  崇明区  东平镇  </w:t>
      </w:r>
    </w:p>
    <w:p>
      <w:r>
        <w:rPr>
          <w:i/>
        </w:rPr>
        <w:t>沈浩    上海市崇明县东平镇党委书记</w:t>
      </w:r>
    </w:p>
    <w:p>
      <w:r>
        <w:t xml:space="preserve">性别:  </w:t>
      </w:r>
    </w:p>
    <w:p>
      <w:r>
        <w:t xml:space="preserve">生年：  </w:t>
      </w:r>
    </w:p>
    <w:p>
      <w:r>
        <w:t xml:space="preserve">籍贯:  </w:t>
      </w:r>
    </w:p>
    <w:p>
      <w:r>
        <w:t xml:space="preserve">学历:  </w:t>
      </w:r>
    </w:p>
    <w:p>
      <w:r>
        <w:t xml:space="preserve">简历:  </w:t>
        <w:br/>
        <w:t>沈浩 现任上海市崇明县东平镇党委书记</w:t>
        <w:br/>
      </w:r>
    </w:p>
    <w:p/>
    <w:p>
      <w:pPr>
        <w:pStyle w:val="Heading3"/>
      </w:pPr>
      <w:r>
        <w:t xml:space="preserve">上海市  崇明区  长兴镇  </w:t>
      </w:r>
    </w:p>
    <w:p>
      <w:r>
        <w:rPr>
          <w:i/>
        </w:rPr>
        <w:t>沈利    上海市崇明县长兴镇镇长</w:t>
      </w:r>
    </w:p>
    <w:p>
      <w:r>
        <w:t xml:space="preserve">性别:  </w:t>
      </w:r>
    </w:p>
    <w:p>
      <w:r>
        <w:t xml:space="preserve">生年：  </w:t>
      </w:r>
    </w:p>
    <w:p>
      <w:r>
        <w:t xml:space="preserve">籍贯:  </w:t>
      </w:r>
    </w:p>
    <w:p>
      <w:r>
        <w:t xml:space="preserve">学历:  </w:t>
      </w:r>
    </w:p>
    <w:p>
      <w:r>
        <w:t xml:space="preserve">简历:  </w:t>
        <w:br/>
        <w:t>沈利 现任上海市崇明县长兴镇镇长</w:t>
        <w:br/>
      </w:r>
    </w:p>
    <w:p/>
    <w:p>
      <w:pPr>
        <w:pStyle w:val="Heading3"/>
      </w:pPr>
      <w:r>
        <w:t xml:space="preserve">上海市  崇明区  长兴镇  </w:t>
      </w:r>
    </w:p>
    <w:p>
      <w:r>
        <w:rPr>
          <w:i/>
        </w:rPr>
        <w:t>邱水华    上海市崇明县长兴镇党委书记</w:t>
      </w:r>
    </w:p>
    <w:p>
      <w:r>
        <w:t xml:space="preserve">性别:  </w:t>
      </w:r>
    </w:p>
    <w:p>
      <w:r>
        <w:t xml:space="preserve">生年：  </w:t>
      </w:r>
    </w:p>
    <w:p>
      <w:r>
        <w:t xml:space="preserve">籍贯:  </w:t>
      </w:r>
    </w:p>
    <w:p>
      <w:r>
        <w:t xml:space="preserve">学历:  </w:t>
      </w:r>
    </w:p>
    <w:p>
      <w:r>
        <w:t xml:space="preserve">简历:  </w:t>
        <w:br/>
        <w:t>邱水华 现任上海市崇明县长兴镇党委书记</w:t>
        <w:br/>
      </w:r>
    </w:p>
    <w:p/>
    <w:p>
      <w:pPr>
        <w:pStyle w:val="Heading3"/>
      </w:pPr>
      <w:r>
        <w:t xml:space="preserve">上海市  崇明区  新村乡  </w:t>
      </w:r>
    </w:p>
    <w:p>
      <w:r>
        <w:rPr>
          <w:i/>
        </w:rPr>
        <w:t>苏卫东    上海市崇明县新村乡乡长</w:t>
      </w:r>
    </w:p>
    <w:p>
      <w:r>
        <w:t xml:space="preserve">性别:  </w:t>
      </w:r>
    </w:p>
    <w:p>
      <w:r>
        <w:t xml:space="preserve">生年：  </w:t>
      </w:r>
    </w:p>
    <w:p>
      <w:r>
        <w:t xml:space="preserve">籍贯:  </w:t>
      </w:r>
    </w:p>
    <w:p>
      <w:r>
        <w:t xml:space="preserve">学历:  </w:t>
      </w:r>
    </w:p>
    <w:p>
      <w:r>
        <w:t xml:space="preserve">简历:  </w:t>
        <w:br/>
        <w:t>苏卫东 现任上海市崇明县新村乡乡长</w:t>
        <w:br/>
      </w:r>
    </w:p>
    <w:p/>
    <w:p>
      <w:pPr>
        <w:pStyle w:val="Heading3"/>
      </w:pPr>
      <w:r>
        <w:t xml:space="preserve">上海市  崇明区  新村乡  </w:t>
      </w:r>
    </w:p>
    <w:p>
      <w:r>
        <w:rPr>
          <w:i/>
        </w:rPr>
        <w:t>宋学梅    上海市崇明县新村乡党委书记</w:t>
      </w:r>
    </w:p>
    <w:p>
      <w:r>
        <w:t xml:space="preserve">性别:  </w:t>
      </w:r>
    </w:p>
    <w:p>
      <w:r>
        <w:t xml:space="preserve">生年：  </w:t>
      </w:r>
    </w:p>
    <w:p>
      <w:r>
        <w:t xml:space="preserve">籍贯:  </w:t>
      </w:r>
    </w:p>
    <w:p>
      <w:r>
        <w:t xml:space="preserve">学历:  </w:t>
      </w:r>
    </w:p>
    <w:p>
      <w:r>
        <w:t xml:space="preserve">简历:  </w:t>
        <w:br/>
        <w:t>宋学梅 现任上海市崇明县新村乡党委书记</w:t>
        <w:br/>
      </w:r>
    </w:p>
    <w:p/>
    <w:p>
      <w:pPr>
        <w:pStyle w:val="Heading3"/>
      </w:pPr>
      <w:r>
        <w:t xml:space="preserve">上海市  崇明区  横沙乡  </w:t>
      </w:r>
    </w:p>
    <w:p>
      <w:r>
        <w:rPr>
          <w:i/>
        </w:rPr>
        <w:t>徐洪    上海市崇明县横沙乡乡长</w:t>
      </w:r>
    </w:p>
    <w:p>
      <w:r>
        <w:t xml:space="preserve">性别:  </w:t>
      </w:r>
    </w:p>
    <w:p>
      <w:r>
        <w:t xml:space="preserve">生年：  </w:t>
      </w:r>
    </w:p>
    <w:p>
      <w:r>
        <w:t xml:space="preserve">籍贯:  </w:t>
      </w:r>
    </w:p>
    <w:p>
      <w:r>
        <w:t xml:space="preserve">学历:  </w:t>
      </w:r>
    </w:p>
    <w:p>
      <w:r>
        <w:t xml:space="preserve">简历:  </w:t>
        <w:br/>
        <w:t>徐洪 现任上海市崇明县横沙乡乡长</w:t>
        <w:br/>
      </w:r>
    </w:p>
    <w:p/>
    <w:p>
      <w:pPr>
        <w:pStyle w:val="Heading3"/>
      </w:pPr>
      <w:r>
        <w:t xml:space="preserve">上海市  崇明区  横沙乡  </w:t>
      </w:r>
    </w:p>
    <w:p>
      <w:r>
        <w:rPr>
          <w:i/>
        </w:rPr>
        <w:t>王伟忠    上海市崇明县横沙乡党委书记</w:t>
      </w:r>
    </w:p>
    <w:p>
      <w:r>
        <w:t xml:space="preserve">性别:  </w:t>
      </w:r>
    </w:p>
    <w:p>
      <w:r>
        <w:t xml:space="preserve">生年：  </w:t>
      </w:r>
    </w:p>
    <w:p>
      <w:r>
        <w:t xml:space="preserve">籍贯:  </w:t>
      </w:r>
    </w:p>
    <w:p>
      <w:r>
        <w:t xml:space="preserve">学历:  </w:t>
      </w:r>
    </w:p>
    <w:p>
      <w:r>
        <w:t xml:space="preserve">简历:  </w:t>
        <w:br/>
        <w:t>王伟忠 现任上海市崇明县横沙乡党委书记</w:t>
        <w:br/>
      </w:r>
    </w:p>
    <w:p/>
    <w:p>
      <w:pPr>
        <w:pStyle w:val="Heading3"/>
      </w:pPr>
      <w:r>
        <w:t xml:space="preserve">湖北省  武汉市  江岸区  </w:t>
      </w:r>
    </w:p>
    <w:p>
      <w:r>
        <w:rPr>
          <w:i/>
        </w:rPr>
        <w:t>黎东辉    湖北省武汉市江岸区区长</w:t>
      </w:r>
    </w:p>
    <w:p>
      <w:r>
        <w:t>性别:  男</w:t>
      </w:r>
    </w:p>
    <w:p>
      <w:r>
        <w:t>生年：  1968年04月</w:t>
      </w:r>
    </w:p>
    <w:p>
      <w:r>
        <w:t>籍贯:  湖南耒阳</w:t>
      </w:r>
    </w:p>
    <w:p>
      <w:r>
        <w:t>学历:  博士</w:t>
      </w:r>
    </w:p>
    <w:p>
      <w:r>
        <w:t xml:space="preserve">简历:  </w:t>
        <w:br/>
        <w:t xml:space="preserve">  黎东辉，男，汉族，1968年5月出生，籍贯湖南耒阳，中共党员，1990年11月参加工作，经济学博士。1990年11月至1994年12月，任武汉希岛实业股份有限公司外贸干事、总经理办公室副主任；1994年12月至2002年12月，历任武汉国有资产经营公司产权部副经理，资产管理部经理，总经理助理，副总经理；2002月12月月至2009年12月，历任武汉商贸国有控股集团有限公司总经理，董事长、党委书记；2009年12月至2011年9月，任武汉市人民政府国有资产监督管理委员会主任、党委书记；2011年9月至2011年11月，任中共江岸区委副书记、江岸区人民政府代理区长；2011年11月任江岸区区长，现任中共江岸区委副书记、江岸区人民政府区长。</w:t>
        <w:br/>
        <w:br/>
        <w:t>（人民网资料 截至2014年10月）</w:t>
        <w:br/>
      </w:r>
    </w:p>
    <w:p/>
    <w:p>
      <w:pPr>
        <w:pStyle w:val="Heading3"/>
      </w:pPr>
      <w:r>
        <w:t xml:space="preserve">湖北省  武汉市  江岸区  </w:t>
      </w:r>
    </w:p>
    <w:p>
      <w:r>
        <w:rPr>
          <w:i/>
        </w:rPr>
        <w:t>蔡杰    湖北省武汉市江岸区委书记</w:t>
      </w:r>
    </w:p>
    <w:p>
      <w:r>
        <w:t>性别:  男</w:t>
      </w:r>
    </w:p>
    <w:p>
      <w:r>
        <w:t>生年：  1967年06月</w:t>
      </w:r>
    </w:p>
    <w:p>
      <w:r>
        <w:t>籍贯:  湖北武汉</w:t>
      </w:r>
    </w:p>
    <w:p>
      <w:r>
        <w:t>学历:  研究生</w:t>
      </w:r>
    </w:p>
    <w:p>
      <w:r>
        <w:t xml:space="preserve">简历:  </w:t>
        <w:br/>
        <w:t xml:space="preserve">　蔡杰，男，汉族，籍贯湖北武汉，1967年7月出生，市委党校研究生，1988年8月参加工作，1992年4月加入中国共产党，曾任武汉市武昌区委常委，武汉市江岸区委常委、办公室主任，武汉市江岸区委常委、副区长，武汉市江岸区委副书记、区长。现任武汉市江岸区委书记。</w:t>
        <w:br/>
        <w:br/>
        <w:t>（人民网资料 截至2014年10月）</w:t>
        <w:br/>
        <w:br/>
      </w:r>
    </w:p>
    <w:p/>
    <w:p>
      <w:pPr>
        <w:pStyle w:val="Heading3"/>
      </w:pPr>
      <w:r>
        <w:t xml:space="preserve">湖北省  武汉市  江汉区  </w:t>
      </w:r>
    </w:p>
    <w:p>
      <w:r>
        <w:rPr>
          <w:i/>
        </w:rPr>
        <w:t>张俊勇    湖北省武汉市江汉区区长</w:t>
      </w:r>
    </w:p>
    <w:p>
      <w:r>
        <w:t>性别:  男</w:t>
      </w:r>
    </w:p>
    <w:p>
      <w:r>
        <w:t>生年：  1968年07月</w:t>
      </w:r>
    </w:p>
    <w:p>
      <w:r>
        <w:t>籍贯:  湖北红安</w:t>
      </w:r>
    </w:p>
    <w:p>
      <w:r>
        <w:t>学历:  博士</w:t>
      </w:r>
    </w:p>
    <w:p>
      <w:r>
        <w:t xml:space="preserve">简历:  </w:t>
        <w:br/>
        <w:t>张俊勇，男，汉族，湖北红安人，1968年8月出生，研究生学历，博士学位，1998年7月参加工作，1995年7月加入中国共产党，曾任武汉市城乡建设委员会副主任、党组成员。</w:t>
        <w:br/>
        <w:br/>
        <w:t>2011年10月至今任武汉市江汉区区长。</w:t>
        <w:br/>
        <w:br/>
        <w:t>(人民网资料 截止2014年10月）</w:t>
        <w:br/>
      </w:r>
    </w:p>
    <w:p/>
    <w:p>
      <w:pPr>
        <w:pStyle w:val="Heading3"/>
      </w:pPr>
      <w:r>
        <w:t xml:space="preserve">湖北省  武汉市  江汉区  </w:t>
      </w:r>
    </w:p>
    <w:p>
      <w:r>
        <w:rPr>
          <w:i/>
        </w:rPr>
        <w:t>李强    湖北省武汉市江汉区委书记</w:t>
      </w:r>
    </w:p>
    <w:p>
      <w:r>
        <w:t>性别:  男</w:t>
      </w:r>
    </w:p>
    <w:p>
      <w:r>
        <w:t>生年：  1962年02月</w:t>
      </w:r>
    </w:p>
    <w:p>
      <w:r>
        <w:t>籍贯:  河南上蔡</w:t>
      </w:r>
    </w:p>
    <w:p>
      <w:r>
        <w:t>学历:  博士</w:t>
      </w:r>
    </w:p>
    <w:p>
      <w:r>
        <w:t xml:space="preserve">简历:  </w:t>
        <w:br/>
        <w:t>李强，男，汉族，河南上蔡人，1962年3月生，在职博士研究生学历，经济学博士学位，1983年7月参加工作，1983年6月加入中国共产党。曾任省委办公厅经济处副处长，应城市副市长（挂职），武汉市委政策研究室副主任，武汉市委宣传部副部长，武汉市江汉区委副书记、代区长，武汉市江汉区委副书记、区长。现任武汉市江汉区委书记。</w:t>
        <w:br/>
        <w:br/>
        <w:t>（人民网资料 截止2014年10月）</w:t>
        <w:br/>
      </w:r>
    </w:p>
    <w:p/>
    <w:p>
      <w:pPr>
        <w:pStyle w:val="Heading3"/>
      </w:pPr>
      <w:r>
        <w:t xml:space="preserve">湖北省  武汉市  硚口区  </w:t>
      </w:r>
    </w:p>
    <w:p>
      <w:r>
        <w:rPr>
          <w:i/>
        </w:rPr>
        <w:t>景新华    湖北省武汉市硚口区区长</w:t>
      </w:r>
    </w:p>
    <w:p>
      <w:r>
        <w:t>性别:  男</w:t>
      </w:r>
    </w:p>
    <w:p>
      <w:r>
        <w:t>生年：  1966年04月</w:t>
      </w:r>
    </w:p>
    <w:p>
      <w:r>
        <w:t>籍贯:  湖北天门</w:t>
      </w:r>
    </w:p>
    <w:p>
      <w:r>
        <w:t>学历:  硕士</w:t>
      </w:r>
    </w:p>
    <w:p>
      <w:r>
        <w:t xml:space="preserve">简历:  </w:t>
        <w:br/>
        <w:t xml:space="preserve">　景新华，男，汉族，湖北天门人，1966年5月出生，研究生学历，硕士学位，1991年7月参加工作，1986年6月加入中国共产党，曾任硚口区委副书记。现任硚口区区长。</w:t>
        <w:br/>
        <w:br/>
        <w:t>(人民网资料 截至2014年10月）</w:t>
        <w:br/>
      </w:r>
    </w:p>
    <w:p/>
    <w:p>
      <w:pPr>
        <w:pStyle w:val="Heading3"/>
      </w:pPr>
      <w:r>
        <w:t xml:space="preserve">湖北省  武汉市  硚口区  </w:t>
      </w:r>
    </w:p>
    <w:p>
      <w:r>
        <w:rPr>
          <w:i/>
        </w:rPr>
        <w:t>王太晖    湖北省武汉市硚口区委书记</w:t>
      </w:r>
    </w:p>
    <w:p>
      <w:r>
        <w:t>性别:  男</w:t>
      </w:r>
    </w:p>
    <w:p>
      <w:r>
        <w:t>生年：  1968年01月</w:t>
      </w:r>
    </w:p>
    <w:p>
      <w:r>
        <w:t>籍贯:  湖北公安</w:t>
      </w:r>
    </w:p>
    <w:p>
      <w:r>
        <w:t>学历:  硕士</w:t>
      </w:r>
    </w:p>
    <w:p>
      <w:r>
        <w:t xml:space="preserve">简历:  </w:t>
        <w:br/>
        <w:t>王太晖，男，汉族，湖北公安人，1968年2月生，硕士研究生学历，法学硕士学位，1990年6月参加工作，1988年9月加入中国共产党。曾任武汉市政府办公厅综合二处助理调研员，武汉市外资办投资促进处副处长、外国贷款管理处处长，武汉市硚口区政府副区长，武汉市硚口区委常委、副区长，武汉经济技术开发区管委会副主任、工委委员，武汉市政府副秘书长、市政府研究室主任，武汉市委副秘书长、市委政策研究室主任。2011年9月拟任武汉市硚口区委书记。现任武汉市硚口区委书记。</w:t>
        <w:br/>
        <w:br/>
        <w:t>(人民网资料 截至2014年10月)</w:t>
        <w:br/>
      </w:r>
    </w:p>
    <w:p/>
    <w:p>
      <w:pPr>
        <w:pStyle w:val="Heading3"/>
      </w:pPr>
      <w:r>
        <w:t xml:space="preserve">湖北省  武汉市  汉阳区  </w:t>
      </w:r>
    </w:p>
    <w:p>
      <w:r>
        <w:rPr>
          <w:i/>
        </w:rPr>
        <w:t>徐洪兰    湖北省武汉市汉阳区区长</w:t>
      </w:r>
    </w:p>
    <w:p>
      <w:r>
        <w:t>性别:  女</w:t>
      </w:r>
    </w:p>
    <w:p>
      <w:r>
        <w:t>生年：  1966年06月</w:t>
      </w:r>
    </w:p>
    <w:p>
      <w:r>
        <w:t>籍贯:  湖北洪湖</w:t>
      </w:r>
    </w:p>
    <w:p>
      <w:r>
        <w:t>学历:  硕士</w:t>
      </w:r>
    </w:p>
    <w:p>
      <w:r>
        <w:t xml:space="preserve">简历:  </w:t>
        <w:br/>
        <w:t>徐洪兰，女，汉族，湖北洪湖人，1966年7月出生，在职研究生学历，硕士学位，1988年7月参加工作，1987年6月加入中国共产党，曾任市纪委委员，武昌区委常委、区纪委书记。现任武汉市汉阳区区长。</w:t>
        <w:br/>
        <w:br/>
        <w:t>（人民网资料 截至2014年10月）</w:t>
        <w:br/>
      </w:r>
    </w:p>
    <w:p/>
    <w:p>
      <w:pPr>
        <w:pStyle w:val="Heading3"/>
      </w:pPr>
      <w:r>
        <w:t xml:space="preserve">湖北省  武汉市  汉阳区  </w:t>
      </w:r>
    </w:p>
    <w:p>
      <w:r>
        <w:rPr>
          <w:i/>
        </w:rPr>
        <w:t>曹裕江    湖北省武汉市汉阳区委书记</w:t>
      </w:r>
    </w:p>
    <w:p>
      <w:r>
        <w:t>性别:  男</w:t>
      </w:r>
    </w:p>
    <w:p>
      <w:r>
        <w:t>生年：  1962年06月</w:t>
      </w:r>
    </w:p>
    <w:p>
      <w:r>
        <w:t>籍贯:  湖北大冶</w:t>
      </w:r>
    </w:p>
    <w:p>
      <w:r>
        <w:t>学历:  硕士</w:t>
      </w:r>
    </w:p>
    <w:p>
      <w:r>
        <w:t xml:space="preserve">简历:  </w:t>
        <w:br/>
        <w:t>曹裕江，男，汉族，湖北大冶人，1962年7月出生，大学学历，硕士学位，1983年7月参加工作，1991年8月加入中国共产党，曾任汉南区委副书记、区政府区长。现任汉阳区委书记。</w:t>
        <w:br/>
        <w:br/>
        <w:t>（人民网资料 截至2014年10月）</w:t>
        <w:br/>
      </w:r>
    </w:p>
    <w:p/>
    <w:p>
      <w:pPr>
        <w:pStyle w:val="Heading3"/>
      </w:pPr>
      <w:r>
        <w:t xml:space="preserve">湖北省  武汉市  武昌区  </w:t>
      </w:r>
    </w:p>
    <w:p>
      <w:r>
        <w:rPr>
          <w:i/>
        </w:rPr>
        <w:t>张幸平    湖北省武汉市武昌区区长</w:t>
      </w:r>
    </w:p>
    <w:p>
      <w:r>
        <w:t>性别:  男</w:t>
      </w:r>
    </w:p>
    <w:p>
      <w:r>
        <w:t>生年：  1965年12月</w:t>
      </w:r>
    </w:p>
    <w:p>
      <w:r>
        <w:t>籍贯:  湖北荆州</w:t>
      </w:r>
    </w:p>
    <w:p>
      <w:r>
        <w:t>学历:  硕士</w:t>
      </w:r>
    </w:p>
    <w:p>
      <w:r>
        <w:t xml:space="preserve">简历:  </w:t>
        <w:br/>
        <w:t>张幸平， 男，1966年1月生，汉族，湖北荆州人，硕士研究生。1995年4月至2001年12月，历任市人事局、市委组织部助理调研员、副处长、处长；2001年12月至2006年7月，历任汉南区委常委、组织部部长，区委副书记、区纪委书记；2006年7月至2012年5月，历任市纪委常委、市监察局副局长，市纪委秘书长、副书记；2012年5月任中共武昌区委副书记，武昌区人民政府副区长、代理区长；2012年12月任武昌区人民政府区长。现任武汉市武昌区区长。</w:t>
        <w:br/>
        <w:br/>
        <w:t>（人民网资料 截至2014年10月）</w:t>
        <w:br/>
      </w:r>
    </w:p>
    <w:p/>
    <w:p>
      <w:pPr>
        <w:pStyle w:val="Heading3"/>
      </w:pPr>
      <w:r>
        <w:t xml:space="preserve">湖北省  武汉市  武昌区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湖北省  武汉市  青山区  </w:t>
      </w:r>
    </w:p>
    <w:p>
      <w:r>
        <w:rPr>
          <w:i/>
        </w:rPr>
        <w:t>何建新    湖北省武汉市青山区区长</w:t>
      </w:r>
    </w:p>
    <w:p>
      <w:r>
        <w:t>性别:  男</w:t>
      </w:r>
    </w:p>
    <w:p>
      <w:r>
        <w:t>生年：  1968年01月</w:t>
      </w:r>
    </w:p>
    <w:p>
      <w:r>
        <w:t>籍贯:  湖北蕲春</w:t>
      </w:r>
    </w:p>
    <w:p>
      <w:r>
        <w:t>学历:  硕士</w:t>
      </w:r>
    </w:p>
    <w:p>
      <w:r>
        <w:t xml:space="preserve">简历:  </w:t>
        <w:br/>
        <w:t>何建新，男，汉族，1968年2月出生，湖北蕲春人，1988年7月参加工作，1993年6月加入中国共产党，湖北大学硕士研究生毕业。</w:t>
        <w:br/>
        <w:br/>
        <w:t>1998.11——2000.04，长江日报社编委会办公室副主任，新闻调度中心执行主任；</w:t>
        <w:br/>
        <w:br/>
        <w:t>2000.04——2001.12，武汉市委宣传部新闻出版处处长；</w:t>
        <w:br/>
        <w:br/>
        <w:t>2001.12——2004.09，武汉晚报社总编辑；</w:t>
        <w:br/>
        <w:br/>
        <w:t>2004.09——2007.08，长江日报报业集团（长江日报社）总编辑、武汉晚报社总编辑；</w:t>
        <w:br/>
        <w:br/>
        <w:t>2007.08——，长江日报报业集团（长江日报社）总编辑、党委委员。</w:t>
        <w:br/>
        <w:br/>
        <w:t>2009年12月当选武汉市青年联合会第十一届委员会副主席。</w:t>
        <w:br/>
        <w:br/>
        <w:t>2012年2月--当选武汉市委副秘书长</w:t>
        <w:br/>
        <w:br/>
        <w:t>2012年5月--任武汉市青山区区委副书记,代理区长。</w:t>
        <w:br/>
        <w:br/>
        <w:t>现任武汉市青山区区长。</w:t>
        <w:br/>
        <w:br/>
        <w:t>（人民网资料 截至2014年10月）</w:t>
        <w:br/>
      </w:r>
    </w:p>
    <w:p/>
    <w:p>
      <w:pPr>
        <w:pStyle w:val="Heading3"/>
      </w:pPr>
      <w:r>
        <w:t xml:space="preserve">湖北省  武汉市  青山区  </w:t>
      </w:r>
    </w:p>
    <w:p>
      <w:r>
        <w:rPr>
          <w:i/>
        </w:rPr>
        <w:t>黄家喜    湖北省武汉市青山区委书记</w:t>
      </w:r>
    </w:p>
    <w:p>
      <w:r>
        <w:t>性别:  男</w:t>
      </w:r>
    </w:p>
    <w:p>
      <w:r>
        <w:t>生年：  1963年07月</w:t>
      </w:r>
    </w:p>
    <w:p>
      <w:r>
        <w:t>籍贯:  湖北武汉</w:t>
      </w:r>
    </w:p>
    <w:p>
      <w:r>
        <w:t>学历:  硕士</w:t>
      </w:r>
    </w:p>
    <w:p>
      <w:r>
        <w:t xml:space="preserve">简历:  </w:t>
        <w:br/>
        <w:t xml:space="preserve"> 黄家喜，男，汉族，湖北武汉人，1963年7月生，在职硕士研究生学历，经济学硕士学位，1983年8月参加工作，1988年10月加入中国共产党。曾任武汉市统计局综合处副处长，武汉市计委政策调研处副处长、办公室副主任、三产办主任、办公室主任，武汉市计委副主任、党组成员，武汉市发展计划委员会副主任、党组成员，武汉市发展和改革委员会副主任、党组成员，武汉市信息产业局(信息产业办)局长(主任)、党组书记，武汉市青山区委副书记、人民政府区长，现任武汉市青山区委书记。</w:t>
        <w:br/>
        <w:br/>
        <w:t>（人民网资料 截至2014年10月）</w:t>
        <w:br/>
      </w:r>
    </w:p>
    <w:p/>
    <w:p>
      <w:pPr>
        <w:pStyle w:val="Heading3"/>
      </w:pPr>
      <w:r>
        <w:t xml:space="preserve">湖北省  武汉市  洪山区  </w:t>
      </w:r>
    </w:p>
    <w:p>
      <w:r>
        <w:rPr>
          <w:i/>
        </w:rPr>
        <w:t>陈新垓    湖北省武汉市洪山区区长</w:t>
      </w:r>
    </w:p>
    <w:p>
      <w:r>
        <w:t>性别:  男</w:t>
      </w:r>
    </w:p>
    <w:p>
      <w:r>
        <w:t>生年：  1966年08月</w:t>
      </w:r>
    </w:p>
    <w:p>
      <w:r>
        <w:t>籍贯:  湖北监利</w:t>
      </w:r>
    </w:p>
    <w:p>
      <w:r>
        <w:t>学历:  硕士</w:t>
      </w:r>
    </w:p>
    <w:p>
      <w:r>
        <w:t xml:space="preserve">简历:  </w:t>
        <w:br/>
        <w:t>陈新垓，男，1966年9月出生，汉族，籍贯湖北监利，研究生，经济学硕士，1991年7月参加工作，1995年8月加入中国共产党。曾任市政府办公厅助理调研员，市国税局办公室副主任，市委政策研究室经济处调研员、处长，蔡甸区委常委、区政府副区长，市政府副秘书长。现任洪山区区长。</w:t>
        <w:br/>
        <w:br/>
        <w:t>（人民网资料 截至2014年10月）</w:t>
        <w:br/>
      </w:r>
    </w:p>
    <w:p/>
    <w:p>
      <w:pPr>
        <w:pStyle w:val="Heading3"/>
      </w:pPr>
      <w:r>
        <w:t xml:space="preserve">湖北省  武汉市  洪山区  </w:t>
      </w:r>
    </w:p>
    <w:p>
      <w:r>
        <w:rPr>
          <w:i/>
        </w:rPr>
        <w:t>刘涛    湖北省武汉市洪山区委书记</w:t>
      </w:r>
    </w:p>
    <w:p>
      <w:r>
        <w:t>性别:  男</w:t>
      </w:r>
    </w:p>
    <w:p>
      <w:r>
        <w:t>生年：  1963年04月</w:t>
      </w:r>
    </w:p>
    <w:p>
      <w:r>
        <w:t>籍贯:  湖北仙桃</w:t>
      </w:r>
    </w:p>
    <w:p>
      <w:r>
        <w:t>学历:  博士</w:t>
      </w:r>
    </w:p>
    <w:p>
      <w:r>
        <w:t xml:space="preserve">简历:  </w:t>
        <w:br/>
        <w:t xml:space="preserve"> 刘涛，男，汉族，湖北仙桃人，1963年4月生，在职博士研究生学历，经济学博士学位，1990年6月参加工作，1985年11月加入中国共产党。曾任武汉市体改委综合处副处长、处长，武汉市体改委副主任、党组成员，武汉市硚口区委副书记，武汉市洪山区委副书记、区政府区长。现任武汉市洪山区委书记。</w:t>
        <w:br/>
        <w:br/>
        <w:t>（人民网资料 截至2014年11月）</w:t>
        <w:br/>
      </w:r>
    </w:p>
    <w:p/>
    <w:p>
      <w:pPr>
        <w:pStyle w:val="Heading3"/>
      </w:pPr>
      <w:r>
        <w:t xml:space="preserve">湖北省  武汉市  东西湖区  </w:t>
      </w:r>
    </w:p>
    <w:p>
      <w:r>
        <w:rPr>
          <w:i/>
        </w:rPr>
        <w:t>刘子清    湖北省武汉市东西湖区区长</w:t>
      </w:r>
    </w:p>
    <w:p>
      <w:r>
        <w:t>性别:  男</w:t>
      </w:r>
    </w:p>
    <w:p>
      <w:r>
        <w:t>生年：  1970年08月</w:t>
      </w:r>
    </w:p>
    <w:p>
      <w:r>
        <w:t>籍贯:  甘肃金昌</w:t>
      </w:r>
    </w:p>
    <w:p>
      <w:r>
        <w:t>学历:  硕士</w:t>
      </w:r>
    </w:p>
    <w:p>
      <w:r>
        <w:t xml:space="preserve">简历:  </w:t>
        <w:br/>
        <w:t>刘子清，男，1970年9月出生，甘肃金昌人，1994年8月参加工作，在职研究生学历。1994年8月-2005年1月间一直在中纪委第一纪检监查室工作，其间，曾挂任山东省苍山县卞庄镇党委委员；2005年1月-2009年1月曾先后在中纪委第八纪检监察室一处和综合处担任过副处长、处长，期间到四川省乐山市沙湾区挂任过区委副书记；2009年1月-2010年10月出任江夏区人民政府副区长，2010年10月—2011年9月任江夏区委常委、江夏区人民政府副区长。2011年9月19日，经东西湖区人大常委会通过，刘子清被任命为东西湖区代理区长。现任东西湖区区长。</w:t>
        <w:br/>
        <w:br/>
        <w:t>（人民网资料 截至2014年10月）</w:t>
        <w:br/>
      </w:r>
    </w:p>
    <w:p/>
    <w:p>
      <w:pPr>
        <w:pStyle w:val="Heading3"/>
      </w:pPr>
      <w:r>
        <w:t xml:space="preserve">湖北省  武汉市  东西湖区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湖北省  武汉市  汉南区  </w:t>
      </w:r>
    </w:p>
    <w:p>
      <w:r>
        <w:rPr>
          <w:i/>
        </w:rPr>
        <w:t>陈平    湖北省武汉市汉南区区长</w:t>
      </w:r>
    </w:p>
    <w:p>
      <w:r>
        <w:t>性别:  女</w:t>
      </w:r>
    </w:p>
    <w:p>
      <w:r>
        <w:t>生年：  1971年09月</w:t>
      </w:r>
    </w:p>
    <w:p>
      <w:r>
        <w:t xml:space="preserve">籍贯:  </w:t>
      </w:r>
    </w:p>
    <w:p>
      <w:r>
        <w:t>学历:  硕士</w:t>
      </w:r>
    </w:p>
    <w:p>
      <w:r>
        <w:t xml:space="preserve">简历:  </w:t>
        <w:br/>
        <w:t>陈平，女，1971年10月出生，汉族，1992年7月参加工作，中共党员，研究生学历，武汉大学英语语言文学专业硕士研究生毕业。1998年7月---2000年11月，武汉经济技术开发区管委会经济发展局科员、副主任科员（1999年12月任）。2000年11月-2005年10月，武汉经济技术开发区管委会投资服务中心副主任（副处级）。【其间：2001年9月---2002年4月   在华中科技大学英语强化培训班学习；2002年5月---2002年11月  在美国加州州立洛杉矶大学国际经济贸易培训班学习】 2005年10月---2007年7月   武汉经济技术开发区管委会招商局副局长、投资服务中心副主任（正处级）。2007年7月---2011年3月   武汉经济技术开发区管委会招商局局长。</w:t>
        <w:br/>
        <w:br/>
        <w:t>【其间：2008年12月---2009年12月，潜江市政府副市长（挂职）】2011年3月---2011年9月，武汉经济技术开发区管委会副巡视员、招商局局长。2011年9月任中共汉南区委副书记、代区长。现任汉南区区长。</w:t>
        <w:br/>
        <w:br/>
        <w:t>（人民网资料 截至2014年10月）</w:t>
        <w:br/>
      </w:r>
    </w:p>
    <w:p/>
    <w:p>
      <w:pPr>
        <w:pStyle w:val="Heading3"/>
      </w:pPr>
      <w:r>
        <w:t xml:space="preserve">湖北省  武汉市  汉南区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湖北省  武汉市  蔡甸区  </w:t>
      </w:r>
    </w:p>
    <w:p>
      <w:r>
        <w:rPr>
          <w:i/>
        </w:rPr>
        <w:t>彭巧娣    湖北省武汉市蔡甸区区长</w:t>
      </w:r>
    </w:p>
    <w:p>
      <w:r>
        <w:t>性别:  女</w:t>
      </w:r>
    </w:p>
    <w:p>
      <w:r>
        <w:t>生年：  1968年08月</w:t>
      </w:r>
    </w:p>
    <w:p>
      <w:r>
        <w:t>籍贯:  湖北武汉</w:t>
      </w:r>
    </w:p>
    <w:p>
      <w:r>
        <w:t>学历:  硕士</w:t>
      </w:r>
    </w:p>
    <w:p>
      <w:r>
        <w:t xml:space="preserve">简历:  </w:t>
        <w:br/>
        <w:t>彭巧娣，女，汉族，湖北武汉人，1968年9月生，硕士研究生学历，1990年7月参加工作，1992年11月加入中国共产党。曾任共青团武汉市委青工部助理调研员、研究室副主任、城区部副部长、机关党委副书记（正处级），武汉市妇联党组成员、副主席，武汉市汉阳区副区长、区委常委、区纪委书记、区委副书记。现任武汉市蔡甸区区长。</w:t>
        <w:br/>
        <w:br/>
        <w:t>（人民网资料 2014年10月）</w:t>
        <w:br/>
      </w:r>
    </w:p>
    <w:p/>
    <w:p>
      <w:pPr>
        <w:pStyle w:val="Heading3"/>
      </w:pPr>
      <w:r>
        <w:t xml:space="preserve">湖北省  武汉市  蔡甸区  </w:t>
      </w:r>
    </w:p>
    <w:p>
      <w:r>
        <w:rPr>
          <w:i/>
        </w:rPr>
        <w:t>谢宗孝    湖北省武汉市蔡甸区委书记</w:t>
      </w:r>
    </w:p>
    <w:p>
      <w:r>
        <w:t>性别:  男</w:t>
      </w:r>
    </w:p>
    <w:p>
      <w:r>
        <w:t>生年：  1963年01月</w:t>
      </w:r>
    </w:p>
    <w:p>
      <w:r>
        <w:t>籍贯:  湖南岳阳</w:t>
      </w:r>
    </w:p>
    <w:p>
      <w:r>
        <w:t>学历:  硕士</w:t>
      </w:r>
    </w:p>
    <w:p>
      <w:r>
        <w:t xml:space="preserve">简历:  </w:t>
        <w:br/>
        <w:t>谢宗孝，男，汉族，湖南岳阳人，1963年2月生，省委党校研究生毕业，1982年8月参加工作，1984年12月加入中国共产党。曾任武汉市江夏区乌龙泉镇党委书记，中共武汉市江夏区委常委、区委办公室主任，武汉市江夏区委副书记，西藏自治区乃东县委书记（援藏），武汉市委市直机关工委副书记（正局级），中共武汉市蔡甸区委副书记、区长。现任蔡甸区委书记。</w:t>
        <w:br/>
        <w:br/>
        <w:t>（人民网资料 截至2014年10月）</w:t>
        <w:br/>
      </w:r>
    </w:p>
    <w:p/>
    <w:p>
      <w:pPr>
        <w:pStyle w:val="Heading3"/>
      </w:pPr>
      <w:r>
        <w:t xml:space="preserve">湖北省  武汉市  江夏区  </w:t>
      </w:r>
    </w:p>
    <w:p>
      <w:r>
        <w:rPr>
          <w:i/>
        </w:rPr>
        <w:t>王清华    湖北省武汉市江夏区区长</w:t>
      </w:r>
    </w:p>
    <w:p>
      <w:r>
        <w:t>性别:  男</w:t>
      </w:r>
    </w:p>
    <w:p>
      <w:r>
        <w:t>生年：  1972年05月</w:t>
      </w:r>
    </w:p>
    <w:p>
      <w:r>
        <w:t>籍贯:  湖北荆门</w:t>
      </w:r>
    </w:p>
    <w:p>
      <w:r>
        <w:t>学历:  博士</w:t>
      </w:r>
    </w:p>
    <w:p>
      <w:r>
        <w:t xml:space="preserve">简历:  </w:t>
        <w:br/>
        <w:t>王清华，男，1972年6月出生，汉族，籍贯湖北荆门，在职研究生，工学博士，1998年7月参加工作，1993年5月加入中国共产党。曾任武汉市东西湖区建设局副局长，东西湖区台商投资区管委会副主任、工委委员兼东西湖区新兴开发建设有限公司总经理，东西湖区建设局副局长、党委委员，东西湖区教育局局长、党委副书记，武汉商业服务学院副院长、党委委员，中共武汉市委办公厅副主任，武汉市物价局局长、中共武汉市物价局党组书记。现任江夏区人民政府区长。</w:t>
        <w:br/>
        <w:br/>
        <w:t>（人民网资料 截至2014年10月）</w:t>
        <w:br/>
      </w:r>
    </w:p>
    <w:p/>
    <w:p>
      <w:pPr>
        <w:pStyle w:val="Heading3"/>
      </w:pPr>
      <w:r>
        <w:t xml:space="preserve">湖北省  武汉市  江夏区  </w:t>
      </w:r>
    </w:p>
    <w:p>
      <w:r>
        <w:rPr>
          <w:i/>
        </w:rPr>
        <w:t>汪祥旺    湖北省武汉市江夏区委书记</w:t>
      </w:r>
    </w:p>
    <w:p>
      <w:r>
        <w:t>性别:  男</w:t>
      </w:r>
    </w:p>
    <w:p>
      <w:r>
        <w:t>生年：  1962年03月</w:t>
      </w:r>
    </w:p>
    <w:p>
      <w:r>
        <w:t>籍贯:  湖北武汉</w:t>
      </w:r>
    </w:p>
    <w:p>
      <w:r>
        <w:t>学历:  学士</w:t>
      </w:r>
    </w:p>
    <w:p>
      <w:r>
        <w:t xml:space="preserve">简历:  </w:t>
        <w:br/>
        <w:t>汪祥旺，男，汉族，1962年4月出生，湖北武汉人，中共党员，1983年7月参加工作，1985年7月加入中国共产党，华中农学院遗传育种专业毕业，大学学历，农学学士，高级政工师。1983.07——1990.12，湖北省新洲县委办公室干事、县委政研室综合科副科长； 1990.12——1992.01，共青团湖北省新洲县委副书记；1992.01——1993.07，湖北省新洲县经协委、县开发办副主任；1993.07——1994.06，在共青团武汉市委、中共武汉市委组织部帮助工作；1994.06——1995.01，中共武汉市委组织部党政干部处干事； 1995.02——2000.10，共青团武汉市委副书记、党组成员（其间：1995.02—1995.06在市委党校市管干部进修班学习，1998.02—1998.06在清华大学经济管理学院工商管理培训班学习；1998.01—2000.12武汉市政协常委）；2000.10—2007.08，中共武汉市江夏区委副书记；2006.08——2007.08，中共武汉市江夏区委副书记、代区长；2007.08——2008.01，中共武汉市东西湖区委副书记、代区长﻿； 2008.01——2011年9月，中共武汉市东西湖区委副书记、区长。现任武汉市江夏区委书记。</w:t>
        <w:br/>
        <w:br/>
        <w:t>（人民网资料 截至2014年10月）</w:t>
        <w:br/>
      </w:r>
    </w:p>
    <w:p/>
    <w:p>
      <w:pPr>
        <w:pStyle w:val="Heading3"/>
      </w:pPr>
      <w:r>
        <w:t xml:space="preserve">湖北省  武汉市  黄陂区  </w:t>
      </w:r>
    </w:p>
    <w:p>
      <w:r>
        <w:rPr>
          <w:i/>
        </w:rPr>
        <w:t>吴祖云    湖北省武汉市黄陂区区长</w:t>
      </w:r>
    </w:p>
    <w:p>
      <w:r>
        <w:t>性别:  男</w:t>
      </w:r>
    </w:p>
    <w:p>
      <w:r>
        <w:t>生年：  1966年12月</w:t>
      </w:r>
    </w:p>
    <w:p>
      <w:r>
        <w:t>籍贯:  湖北仙桃</w:t>
      </w:r>
    </w:p>
    <w:p>
      <w:r>
        <w:t>学历:  硕士</w:t>
      </w:r>
    </w:p>
    <w:p>
      <w:r>
        <w:t xml:space="preserve">简历:  </w:t>
        <w:br/>
        <w:t>吴祖云，男，汉族，1967年1月生，湖北仙桃人，1993年6月加入中国共产党，1988年8月参加工作，上海交通大学电气工程及其自动化专业毕业，工商管理硕士学位。</w:t>
        <w:br/>
        <w:br/>
        <w:t>1984.09～1988.08    上海交通大学电力工程系自动化专业学习</w:t>
        <w:br/>
        <w:br/>
        <w:t>1988.08～1992.08    湖北省洪湖市供电局职工</w:t>
        <w:br/>
        <w:br/>
        <w:t>（1991.07～1992.06  借调至洪湖市政府办公室工作）</w:t>
        <w:br/>
        <w:br/>
        <w:t>1992.08～1995.02    洪湖市经委办公室副主任、主任（1994.03任）</w:t>
        <w:br/>
        <w:br/>
        <w:t>1995.02～1995.09    洪湖市委政研室副科级政研员</w:t>
        <w:br/>
        <w:br/>
        <w:t>1995.09～1996.11    洪湖市化工局副局长、系统党委副书记</w:t>
        <w:br/>
        <w:br/>
        <w:t>1996.11～1999.03    洪湖市茅江办事处党委副书记、主任</w:t>
        <w:br/>
        <w:br/>
        <w:t>1999.03～2002.05    洪湖市茅江办事处党委书记</w:t>
        <w:br/>
        <w:br/>
        <w:t>1999.10～2002.05    兼任洪湖市经济开发区管委会副主任</w:t>
        <w:br/>
        <w:br/>
        <w:t>2002.05～2003.12    洪湖市政府市长助理（正科级）</w:t>
        <w:br/>
        <w:br/>
        <w:t>2003.07             任洪湖市副县级调研员</w:t>
        <w:br/>
        <w:br/>
        <w:t>2003.12～2004.02    洪湖市委常委</w:t>
        <w:br/>
        <w:br/>
        <w:t>2004.02～2006.12    监利县委常委、组织部部长</w:t>
        <w:br/>
        <w:br/>
        <w:t>（2006.03～2006.07  湖北省委党校中青年干部培训班学习）</w:t>
        <w:br/>
        <w:br/>
        <w:t>2006.12～2008.02    监利县委副书记</w:t>
        <w:br/>
        <w:br/>
        <w:t>2008.02～2010.10    荆州市荆州区委副书记、区长</w:t>
        <w:br/>
        <w:br/>
        <w:t>2010.10～2011.09    荆州市荆州区委书记、区人大常委会主任</w:t>
        <w:br/>
        <w:br/>
        <w:t>2011.09～           黄陂区委副书记、区人民政府区长人选</w:t>
        <w:br/>
        <w:br/>
        <w:t xml:space="preserve">2011.10～2011.11    黄陂区人民政府党组书记、副区长、代理区长 </w:t>
        <w:br/>
        <w:br/>
        <w:t>2011.11至今         黄陂区委副书记、区长</w:t>
        <w:br/>
        <w:br/>
        <w:t>（人民网资料 截至2014年10月）</w:t>
        <w:br/>
      </w:r>
    </w:p>
    <w:p/>
    <w:p>
      <w:pPr>
        <w:pStyle w:val="Heading3"/>
      </w:pPr>
      <w:r>
        <w:t xml:space="preserve">湖北省  武汉市  黄陂区  </w:t>
      </w:r>
    </w:p>
    <w:p>
      <w:r>
        <w:rPr>
          <w:i/>
        </w:rPr>
        <w:t>胡洪春    湖北省武汉市黄陂区委书记</w:t>
      </w:r>
    </w:p>
    <w:p>
      <w:r>
        <w:t>性别:  男</w:t>
      </w:r>
    </w:p>
    <w:p>
      <w:r>
        <w:t>生年：  1962年10月</w:t>
      </w:r>
    </w:p>
    <w:p>
      <w:r>
        <w:t>籍贯:  湖北武汉</w:t>
      </w:r>
    </w:p>
    <w:p>
      <w:r>
        <w:t xml:space="preserve">学历:  </w:t>
      </w:r>
    </w:p>
    <w:p>
      <w:r>
        <w:t xml:space="preserve">简历:  </w:t>
        <w:br/>
        <w:t>胡洪春，男，1962年11月生于武汉，先后在武汉市硚口区人民检察院、团区委、区委办公室等单位工作；历任硚口区委办公室副主任，保密局局长，民营办公室主任，六角亭街工委书记、办事处主任，汉正街工委副书记、办事处主任、汉正街市场管委会主任等职。2001年根据组织安排到黄陂工作，先后任黄陂区委常委、区委办公室主任、区委副书记，2003年兼任武湖农场、武湖街道办事处党委第一书记，2004年到2007年期间被组织安排援藏，任西藏自治区乃东县委书记。2007年任武汉市委市直机关工委副书记（正局级）。2009年8月任黄陂区委副书记。2009年12月被选为区长。2011年9月17日任中共黄陂区委书记。现任黄陂区委书记。</w:t>
        <w:br/>
        <w:br/>
        <w:t>（人民网资料 截至2014年10月）</w:t>
        <w:br/>
      </w:r>
    </w:p>
    <w:p/>
    <w:p>
      <w:pPr>
        <w:pStyle w:val="Heading3"/>
      </w:pPr>
      <w:r>
        <w:t xml:space="preserve">湖北省  武汉市  新洲区  </w:t>
      </w:r>
    </w:p>
    <w:p>
      <w:r>
        <w:rPr>
          <w:i/>
        </w:rPr>
        <w:t>周耕    湖北省武汉市新洲区区长</w:t>
      </w:r>
    </w:p>
    <w:p>
      <w:r>
        <w:t>性别:  男</w:t>
      </w:r>
    </w:p>
    <w:p>
      <w:r>
        <w:t>生年：  1969年01月</w:t>
      </w:r>
    </w:p>
    <w:p>
      <w:r>
        <w:t>籍贯:  湖北广水</w:t>
      </w:r>
    </w:p>
    <w:p>
      <w:r>
        <w:t>学历:  硕士</w:t>
      </w:r>
    </w:p>
    <w:p>
      <w:r>
        <w:t xml:space="preserve">简历:  </w:t>
        <w:br/>
        <w:t>周耕，汉族，湖北广水人，1969年2月出生，研究生学历，1996年6月入党，1990年7月参加工作。</w:t>
        <w:br/>
        <w:br/>
        <w:t>1986.09--1990.07 武汉水利电力学院水利工程系机电排灌工程专业学生;</w:t>
        <w:br/>
        <w:br/>
        <w:t>1990.07--1999.03 湖北省武汉市洪山区北湖泵站技术员、副站长、站长;</w:t>
        <w:br/>
        <w:br/>
        <w:t>1999.03--2001.12 洪山区农机水电局副局长、北湖泵站站长;</w:t>
        <w:br/>
        <w:br/>
        <w:t>2001.12--2003.02 洪山区水务局副局长;</w:t>
        <w:br/>
        <w:br/>
        <w:t>2003.02--2004.12 洪山区九峰乡乡长、党委副书记 (其间:2001.01-2004.06在武汉大学水利水电学院水利水电工程专业研究生课程班学习,2004.06获工程硕士学位; 2004.11-2004.12在武汉市赴新西兰都市农业发展战略专题研讨班学习);</w:t>
        <w:br/>
        <w:br/>
        <w:t>2004.12--2007.01 洪山区农业局局长、农工委副书记;</w:t>
        <w:br/>
        <w:br/>
        <w:t>2007.01--2009.04 洪山区政府党组成员、办公室主任(其间:2008.11-2009.04 挂职任市农业局局长助理);</w:t>
        <w:br/>
        <w:br/>
        <w:t>2009.04--2013.08 洪山区政府副区长(其间:2010.07-2013.07援藏任乃东县委书记);</w:t>
        <w:br/>
        <w:br/>
        <w:t>2013.08--2013.12 市工商联党组书记;</w:t>
        <w:br/>
        <w:br/>
        <w:t>2013.12--2014.01 新洲区委副书记,区人民政府代区长；</w:t>
        <w:br/>
        <w:br/>
        <w:t>2014.01-- 新洲区委副书记,区人民政府党组书记、区长。</w:t>
        <w:br/>
        <w:br/>
        <w:t>现任新洲区区长。</w:t>
        <w:br/>
        <w:br/>
        <w:t>（人民网资料 截至2014年10月）</w:t>
        <w:br/>
      </w:r>
    </w:p>
    <w:p/>
    <w:p>
      <w:pPr>
        <w:pStyle w:val="Heading3"/>
      </w:pPr>
      <w:r>
        <w:t xml:space="preserve">湖北省  武汉市  新洲区  </w:t>
      </w:r>
    </w:p>
    <w:p>
      <w:r>
        <w:rPr>
          <w:i/>
        </w:rPr>
        <w:t>胡亚波    湖北省武汉市新洲区委书记</w:t>
      </w:r>
    </w:p>
    <w:p>
      <w:r>
        <w:t>性别:  男</w:t>
      </w:r>
    </w:p>
    <w:p>
      <w:r>
        <w:t>生年：  1970年02月</w:t>
      </w:r>
    </w:p>
    <w:p>
      <w:r>
        <w:t>籍贯:  湖北天门</w:t>
      </w:r>
    </w:p>
    <w:p>
      <w:r>
        <w:t>学历:  博士</w:t>
      </w:r>
    </w:p>
    <w:p>
      <w:r>
        <w:t xml:space="preserve">简历:  </w:t>
        <w:br/>
        <w:t>胡亚波，男，汉族，1970年3月出生，湖北天门人，1995年7月加入中国共产党，1992年7月参加工作，中国地质大学（武汉）地质工程专业毕业，在职研究生学历，工学博士，高级工程师。</w:t>
        <w:br/>
        <w:br/>
        <w:t>1988.09--1992.07 西安地质学院环境水文专业学；1992.07--1998.10 湖北省地质环境总站技术员、助理工程师、工程师、项目负责人兼团委书记（其间：1995.09—1998.07在中国地质大学环境地质专业在职硕士研究生学习，1998.07获工学硕士学位）；1998.10--2003.12 省地质环境总站副站长、站长、党委委员、高级工程师；2003.12--2007.04 武汉市建设委员会副主任、党组成员（其间：2001.09-2006.06 在中国地质大学地质工程专业在职研究生学习，2006.06获工学博士学位；2006.04-2006.08 在华中科技大学出国人员英语强化培训班学习；2006.09-2006.12在武汉市赴美国芝加哥伊利诺理工学院宏观经济管理培训班学习）；2005.02-2007.01 挂职任市市政工程总公司第二工程公司党委书记；2007.04--2008.02 团市委书记、党组书记；</w:t>
        <w:br/>
        <w:br/>
        <w:t>2008.02--2010.07 市人大常委会委员，团市委书记、党组书记；2010.07--2010.08 市人大常委会委员，江夏区委副书记，区政府代理区长；2010.08--2011.12 江夏区委副书记，区政府代理区长、区长（2011.01任）；2011.12--2013.12 市委委员，江夏区委副书记、区政府区长；2013.12-- 市委委员，新洲区委书记。现任新州区委书记。</w:t>
        <w:br/>
        <w:br/>
        <w:t>（人民网资料 截至2014年10月）</w:t>
        <w:br/>
      </w:r>
    </w:p>
    <w:p/>
    <w:p>
      <w:pPr>
        <w:pStyle w:val="Heading3"/>
      </w:pPr>
      <w:r>
        <w:t xml:space="preserve">湖北省  黄石市  黄石港区  </w:t>
      </w:r>
    </w:p>
    <w:p>
      <w:r>
        <w:rPr>
          <w:i/>
        </w:rPr>
        <w:t>陈汉华    湖北省黄石市黄石港区区长</w:t>
      </w:r>
    </w:p>
    <w:p>
      <w:r>
        <w:t>性别:  男</w:t>
      </w:r>
    </w:p>
    <w:p>
      <w:r>
        <w:t>生年：  1973年08月</w:t>
      </w:r>
    </w:p>
    <w:p>
      <w:r>
        <w:t>籍贯:  湖北蕲春</w:t>
      </w:r>
    </w:p>
    <w:p>
      <w:r>
        <w:t>学历:  学士</w:t>
      </w:r>
    </w:p>
    <w:p>
      <w:r>
        <w:t xml:space="preserve">简历:  </w:t>
        <w:br/>
        <w:t>陈汉华，男，汉族，湖北蕲春人，1973年9月出生，1997年7月参加工作，2000年12月加入中国共产党，大学学历。曾任市教育局团委书记、办公室主任，阳新县县长助理、县委常委等职，阳新县委常委、纪委书记，共青团黄石市委书记。现任黄石市黄石港区区长。</w:t>
        <w:br/>
        <w:br/>
        <w:t>（人民网资料 截至2014年10月）</w:t>
        <w:br/>
      </w:r>
    </w:p>
    <w:p/>
    <w:p>
      <w:pPr>
        <w:pStyle w:val="Heading3"/>
      </w:pPr>
      <w:r>
        <w:t xml:space="preserve">湖北省  黄石市  黄石港区  </w:t>
      </w:r>
    </w:p>
    <w:p>
      <w:r>
        <w:rPr>
          <w:i/>
        </w:rPr>
        <w:t>徐继祥    湖北省黄石市黄石港区委书记</w:t>
      </w:r>
    </w:p>
    <w:p>
      <w:r>
        <w:t>性别:  男</w:t>
      </w:r>
    </w:p>
    <w:p>
      <w:r>
        <w:t>生年：  1970年08月</w:t>
      </w:r>
    </w:p>
    <w:p>
      <w:r>
        <w:t>籍贯:  湖北大冶</w:t>
      </w:r>
    </w:p>
    <w:p>
      <w:r>
        <w:t>学历:  硕士</w:t>
      </w:r>
    </w:p>
    <w:p>
      <w:r>
        <w:t xml:space="preserve">简历:  </w:t>
        <w:br/>
        <w:t>徐继祥，男，汉族，湖北大冶人，1970年8月生，省委党校研究生学历，1989年8月参加工作，1993年9月加入中国共产党。</w:t>
        <w:br/>
        <w:br/>
        <w:t>曾任大冶市副市长，大冶市委常委、办公室主任，黄石市委副秘书长、西藏自治区曲松县委书记，黄石市财政局局长、党组副书记、黄石市政府秘书长、办公室主任。</w:t>
        <w:br/>
        <w:br/>
        <w:t>现任黄石市黄石港区委书记。</w:t>
        <w:br/>
        <w:br/>
        <w:t>（人民网资料 截至2015年11月）</w:t>
        <w:br/>
      </w:r>
    </w:p>
    <w:p/>
    <w:p>
      <w:pPr>
        <w:pStyle w:val="Heading3"/>
      </w:pPr>
      <w:r>
        <w:t xml:space="preserve">湖北省  黄石市  西塞山区  </w:t>
      </w:r>
    </w:p>
    <w:p>
      <w:r>
        <w:rPr>
          <w:i/>
        </w:rPr>
        <w:t>张育英    湖北省黄石市西塞山区区长</w:t>
      </w:r>
    </w:p>
    <w:p>
      <w:r>
        <w:t>性别:  男</w:t>
      </w:r>
    </w:p>
    <w:p>
      <w:r>
        <w:t>生年：  1973年10月</w:t>
      </w:r>
    </w:p>
    <w:p>
      <w:r>
        <w:t>籍贯:  湖北黄冈</w:t>
      </w:r>
    </w:p>
    <w:p>
      <w:r>
        <w:t>学历:  硕士</w:t>
      </w:r>
    </w:p>
    <w:p>
      <w:r>
        <w:t xml:space="preserve">简历:  </w:t>
        <w:br/>
        <w:t>张育英，男，1973年11月出生，汉族，湖北黄冈人，1995年3月加入中国共产党，1996年7月参加工作，在职研究生学历。1996.07—1998.03 红安县城关镇政府干部；</w:t>
        <w:br/>
        <w:br/>
        <w:t>1998.03—2000.12 黄冈市人大常委会代表人事工作室科员；</w:t>
        <w:br/>
        <w:br/>
        <w:t>2000.12—2003.11 黄冈市人大常委代表人事工作室副主任科员(其中：2001.09—2003.07华中科技大学行政管理硕士研究生，2003.07—2003.12 蕲春县漕河镇党委副书记) ；</w:t>
        <w:br/>
        <w:br/>
        <w:t>2003.11—2003.12 黄冈市人大常委会代表人事工作室代表工作科科长；</w:t>
        <w:br/>
        <w:br/>
        <w:t>2003.12—2006.09 省委办公厅总值班室主任科员；</w:t>
        <w:br/>
        <w:br/>
        <w:t>2006.09—2007.12 省委办公厅正科级秘书；</w:t>
        <w:br/>
        <w:br/>
        <w:t>2007.12—2008.12 省委办公厅副处级秘书；</w:t>
        <w:br/>
        <w:br/>
        <w:t>2008.12—2010.04 省委办公厅副处级秘书（领导职务）；</w:t>
        <w:br/>
        <w:br/>
        <w:t>2010.04—2011.04 省委办公厅正处级秘书（领导职务），试用期一年；</w:t>
        <w:br/>
        <w:br/>
        <w:t>2011.04—2013.03 中共汉川市委副书记（正县级）；</w:t>
        <w:br/>
        <w:br/>
        <w:t>2013.03中共西塞山区委副书记、代区长。</w:t>
        <w:br/>
        <w:br/>
        <w:t>现任黄石市西塞山区区长。</w:t>
        <w:br/>
        <w:br/>
        <w:t>（人民网资料 截至2014年10月）</w:t>
        <w:br/>
      </w:r>
    </w:p>
    <w:p/>
    <w:p>
      <w:pPr>
        <w:pStyle w:val="Heading3"/>
      </w:pPr>
      <w:r>
        <w:t xml:space="preserve">湖北省  黄石市  西塞山区  </w:t>
      </w:r>
    </w:p>
    <w:p>
      <w:r>
        <w:rPr>
          <w:i/>
        </w:rPr>
        <w:t>胡敏    湖北省黄石市西塞山区委书记</w:t>
      </w:r>
    </w:p>
    <w:p>
      <w:r>
        <w:t>性别:  男</w:t>
      </w:r>
    </w:p>
    <w:p>
      <w:r>
        <w:t>生年：  1964年06月</w:t>
      </w:r>
    </w:p>
    <w:p>
      <w:r>
        <w:t>籍贯:  湖北阳新</w:t>
      </w:r>
    </w:p>
    <w:p>
      <w:r>
        <w:t>学历:  硕士</w:t>
      </w:r>
    </w:p>
    <w:p>
      <w:r>
        <w:t xml:space="preserve">简历:  </w:t>
        <w:br/>
        <w:t>胡敏，男，汉族，湖北阳新人，1964年7月生，省委党校研究生学历，1982年4月参加工作，1988年11月加入中国共产党。曾任阳新县政府副县长，新疆博乐市副市长、副书记兼政法委书记（援疆），黄石市西塞山区委副书记、组织部长，黄石市审计局党组书记、局长，黄石市西塞山区委副书记、区长。2011年9月拟任黄石市西塞山区委书记。现任黄石市西塞山区委书记。</w:t>
        <w:br/>
        <w:br/>
        <w:t>（人民网资料 截至2014年10月）</w:t>
        <w:br/>
      </w:r>
    </w:p>
    <w:p/>
    <w:p>
      <w:pPr>
        <w:pStyle w:val="Heading3"/>
      </w:pPr>
      <w:r>
        <w:t xml:space="preserve">湖北省  黄石市  下陆区  </w:t>
      </w:r>
    </w:p>
    <w:p>
      <w:r>
        <w:rPr>
          <w:i/>
        </w:rPr>
        <w:t>王玲    湖北省黄石市下陆区区长</w:t>
      </w:r>
    </w:p>
    <w:p>
      <w:r>
        <w:t>性别:  女</w:t>
      </w:r>
    </w:p>
    <w:p>
      <w:r>
        <w:t>生年：  1975年11月</w:t>
      </w:r>
    </w:p>
    <w:p>
      <w:r>
        <w:t>籍贯:  陕西西安</w:t>
      </w:r>
    </w:p>
    <w:p>
      <w:r>
        <w:t>学历:  学士</w:t>
      </w:r>
    </w:p>
    <w:p>
      <w:r>
        <w:t xml:space="preserve">简历:  </w:t>
        <w:br/>
        <w:t>王玲，女，汉族，陕西西安人，1975年12月出生，1998年7月参加工作，1998年5月加入中国共产党，大学学历，曾任市政府研究室办公室主任，市体育局副局长、党组成员，下陆区委常委、区政府副区长等职。2011年9月至今，任下陆区委副书记、区政府区长。</w:t>
        <w:br/>
        <w:br/>
        <w:t>（人民网资料 截至2014年11月）</w:t>
        <w:br/>
        <w:br/>
      </w:r>
    </w:p>
    <w:p/>
    <w:p>
      <w:pPr>
        <w:pStyle w:val="Heading3"/>
      </w:pPr>
      <w:r>
        <w:t xml:space="preserve">湖北省  黄石市  下陆区  </w:t>
      </w:r>
    </w:p>
    <w:p>
      <w:r>
        <w:rPr>
          <w:i/>
        </w:rPr>
        <w:t>刘修海    湖北省黄石市下陆区委书记</w:t>
      </w:r>
    </w:p>
    <w:p>
      <w:r>
        <w:t>性别:  男</w:t>
      </w:r>
    </w:p>
    <w:p>
      <w:r>
        <w:t>生年：  1967年08月</w:t>
      </w:r>
    </w:p>
    <w:p>
      <w:r>
        <w:t>籍贯:  湖北广水</w:t>
      </w:r>
    </w:p>
    <w:p>
      <w:r>
        <w:t>学历:  硕士</w:t>
      </w:r>
    </w:p>
    <w:p>
      <w:r>
        <w:t xml:space="preserve">简历:  </w:t>
        <w:br/>
        <w:t>刘修海，男，汉族，湖北广水人，1967年9月生，大学学历，农业推广硕士，1990年7月参加工作，1990年6月加入中国共产党。曾任黄石市委常委秘书（副县级），阳新县委常委、组织部长，大冶市委常委、组织部长、统战部长，大冶市委副书记、市委党校校长，黄石市下陆区委副书记、区政府区长。现任中共黄石市下陆区委书记。</w:t>
        <w:br/>
        <w:br/>
        <w:t>（人民网资料 截至2014年10月）</w:t>
        <w:br/>
      </w:r>
    </w:p>
    <w:p/>
    <w:p>
      <w:pPr>
        <w:pStyle w:val="Heading3"/>
      </w:pPr>
      <w:r>
        <w:t xml:space="preserve">湖北省  黄石市  铁山区  </w:t>
      </w:r>
    </w:p>
    <w:p>
      <w:r>
        <w:rPr>
          <w:i/>
        </w:rPr>
        <w:t>徐莉    湖北省黄石市铁山区区长</w:t>
      </w:r>
    </w:p>
    <w:p>
      <w:r>
        <w:t>性别:  女</w:t>
      </w:r>
    </w:p>
    <w:p>
      <w:r>
        <w:t>生年：  1977年06月</w:t>
      </w:r>
    </w:p>
    <w:p>
      <w:r>
        <w:t>籍贯:  湖北大冶</w:t>
      </w:r>
    </w:p>
    <w:p>
      <w:r>
        <w:t>学历:  学士</w:t>
      </w:r>
    </w:p>
    <w:p>
      <w:r>
        <w:t xml:space="preserve">简历:  </w:t>
        <w:br/>
        <w:t>徐莉，女，汉族，大冶人，1977年7月出生，2000年7月参加工作，1998年12月加入中国共产党，大学学历，曾任大冶市金牛镇政府科技副镇长，市委组织部组织科副科长、主任科员，团市委副书记、党组成员，铁山区委常委、区政府副区长等职。2011年9月至今，任铁山区委副书记、区政府区长。</w:t>
        <w:br/>
        <w:br/>
        <w:t>（人民网资料 截至2014年11月）</w:t>
        <w:br/>
      </w:r>
    </w:p>
    <w:p/>
    <w:p>
      <w:pPr>
        <w:pStyle w:val="Heading3"/>
      </w:pPr>
      <w:r>
        <w:t xml:space="preserve">湖北省  黄石市  铁山区  </w:t>
      </w:r>
    </w:p>
    <w:p>
      <w:r>
        <w:rPr>
          <w:i/>
        </w:rPr>
        <w:t>胡楚平    湖北省黄石市铁山区委书记</w:t>
      </w:r>
    </w:p>
    <w:p>
      <w:r>
        <w:t>性别:  男</w:t>
      </w:r>
    </w:p>
    <w:p>
      <w:r>
        <w:t>生年：  1966年09月</w:t>
      </w:r>
    </w:p>
    <w:p>
      <w:r>
        <w:t>籍贯:  湖北鄂州</w:t>
      </w:r>
    </w:p>
    <w:p>
      <w:r>
        <w:t>学历:  硕士</w:t>
      </w:r>
    </w:p>
    <w:p>
      <w:r>
        <w:t xml:space="preserve">简历:  </w:t>
        <w:br/>
        <w:t>胡楚平，男，汉族，湖北鄂州人，1966年10月生，在职硕士研究生学历，法学硕士学位，1984年6月参加工作，1990年5月加入中国共产党。曾任鄂州市鄂城区委常委、办公室主任，鄂州市民族宗教事务局党组书记、局长，鄂州市政府副秘书长、办公室党组成员。现任黄石市铁山区委副书记、区长。2011年9月拟任黄石市铁山区委书记。现任黄石市铁山区委书记。</w:t>
        <w:br/>
        <w:br/>
        <w:t>（人民网资料 截至2014年10月）</w:t>
        <w:br/>
      </w:r>
    </w:p>
    <w:p/>
    <w:p>
      <w:pPr>
        <w:pStyle w:val="Heading3"/>
      </w:pPr>
      <w:r>
        <w:t xml:space="preserve">湖北省  黄石市  阳新县  </w:t>
      </w:r>
    </w:p>
    <w:p>
      <w:r>
        <w:rPr>
          <w:i/>
        </w:rPr>
        <w:t>朱宏伟    湖北省黄石市阳新县县长</w:t>
      </w:r>
    </w:p>
    <w:p>
      <w:r>
        <w:t>性别:  男</w:t>
      </w:r>
    </w:p>
    <w:p>
      <w:r>
        <w:t>生年：  1969年10月</w:t>
      </w:r>
    </w:p>
    <w:p>
      <w:r>
        <w:t>籍贯:  湖北蕲春</w:t>
      </w:r>
    </w:p>
    <w:p>
      <w:r>
        <w:t>学历:  学士</w:t>
      </w:r>
    </w:p>
    <w:p>
      <w:r>
        <w:t xml:space="preserve">简历:  </w:t>
        <w:br/>
        <w:t>朱宏伟，男，汉族，湖北蕲春人，1969年11月出生，1990年8月参加工作，1995年6月加入中国共产党，大学学历，曾任市民政局团委副书记、农救农保科科长，市委组织部主任科员、副科长，市委办公室主任科员，市委常委秘书，阳新县委常委、县政府副县长、常务副县长等职，大冶市委副书记、党校校长。2013年4月人阳新县委副书记、县长。现任阳新县县长。</w:t>
        <w:br/>
        <w:br/>
        <w:t>（人民网资料 截至2014年10月）</w:t>
        <w:br/>
      </w:r>
    </w:p>
    <w:p/>
    <w:p>
      <w:pPr>
        <w:pStyle w:val="Heading3"/>
      </w:pPr>
      <w:r>
        <w:t xml:space="preserve">湖北省  黄石市  阳新县  </w:t>
      </w:r>
    </w:p>
    <w:p>
      <w:r>
        <w:rPr>
          <w:i/>
        </w:rPr>
        <w:t>童金波    湖北省黄石市阳新县委书记</w:t>
      </w:r>
    </w:p>
    <w:p>
      <w:r>
        <w:t>性别:  男</w:t>
      </w:r>
    </w:p>
    <w:p>
      <w:r>
        <w:t>生年：  1967年11月</w:t>
      </w:r>
    </w:p>
    <w:p>
      <w:r>
        <w:t>籍贯:  湖北黄冈</w:t>
      </w:r>
    </w:p>
    <w:p>
      <w:r>
        <w:t>学历:  硕士</w:t>
      </w:r>
    </w:p>
    <w:p>
      <w:r>
        <w:t xml:space="preserve">简历:  </w:t>
        <w:br/>
        <w:t>童金波，男，汉族，湖北黄冈人，1967年12月生，大学学历，工商管理硕士学位，1990年7月参加工作，1994年9月加入中国共产党。曾任大冶市人民政府副市长，大冶市委常委、开发区党委第一书记，大冶市委常委、市人民政府常务副市长，大冶市委副书记、市委党校校长等职，阳新县委副书记、县人民政府县长。2013年2月拟任阳新县委书记。现任阳新县委书记。</w:t>
        <w:br/>
        <w:br/>
        <w:t>（人民网资料 截至2014年10月）</w:t>
        <w:br/>
      </w:r>
    </w:p>
    <w:p/>
    <w:p>
      <w:pPr>
        <w:pStyle w:val="Heading3"/>
      </w:pPr>
      <w:r>
        <w:t xml:space="preserve">湖北省  黄石市  大冶市  </w:t>
      </w:r>
    </w:p>
    <w:p>
      <w:r>
        <w:rPr>
          <w:i/>
        </w:rPr>
        <w:t>李修武    湖北省黄石市大冶市市长</w:t>
      </w:r>
    </w:p>
    <w:p>
      <w:r>
        <w:t>性别:  男</w:t>
      </w:r>
    </w:p>
    <w:p>
      <w:r>
        <w:t>生年：  1972年12月</w:t>
      </w:r>
    </w:p>
    <w:p>
      <w:r>
        <w:t>籍贯:  湖北秭归</w:t>
      </w:r>
    </w:p>
    <w:p>
      <w:r>
        <w:t>学历:  学士</w:t>
      </w:r>
    </w:p>
    <w:p>
      <w:r>
        <w:t xml:space="preserve">简历:  </w:t>
        <w:br/>
        <w:t>李修武，男，汉族，湖北秭归人。1973年1月出生，湖北大学本科毕业，1991 年7月参加工作，1994年6月加入中国共产党。2002年11月，任秭归县杨林桥镇党委书记、人大主席。2005年6月，任秭归县杨林桥镇党委书记、镇长。2006年11月，任兴山县 委常委、组织部长、统战部长。2010年7月，任省铁路建设领导小组办公室副主任。2011年10月，任西塞山区委副书记、代区长。2011年11月，任西塞山区委副书记、区长。2013年01月，任大冶市人民政府代理市长。现任大冶市市长。</w:t>
        <w:br/>
        <w:br/>
        <w:t>（人民网资料 截至2014年11月）</w:t>
        <w:br/>
      </w:r>
    </w:p>
    <w:p/>
    <w:p>
      <w:pPr>
        <w:pStyle w:val="Heading3"/>
      </w:pPr>
      <w:r>
        <w:t xml:space="preserve">湖北省  黄石市  大冶市  </w:t>
      </w:r>
    </w:p>
    <w:p>
      <w:r>
        <w:rPr>
          <w:i/>
        </w:rPr>
        <w:t>傅继成    湖北省黄石市大冶市委书记</w:t>
      </w:r>
    </w:p>
    <w:p>
      <w:r>
        <w:t>性别:  男</w:t>
      </w:r>
    </w:p>
    <w:p>
      <w:r>
        <w:t>生年：  1966年11月</w:t>
      </w:r>
    </w:p>
    <w:p>
      <w:r>
        <w:t>籍贯:  湖北广水</w:t>
      </w:r>
    </w:p>
    <w:p>
      <w:r>
        <w:t>学历:  硕士</w:t>
      </w:r>
    </w:p>
    <w:p>
      <w:r>
        <w:t xml:space="preserve">简历:  </w:t>
        <w:br/>
        <w:t>傅继成，男，汉族，1966年12月出生，湖北广水人，1989年7月参加工作，1991年9月入党，华中科技大学公共管理硕士。</w:t>
        <w:br/>
        <w:br/>
        <w:t>1985.09—1989.07南开大学经济学专业学习</w:t>
        <w:br/>
        <w:br/>
        <w:t>1989.07—1991.12省计委计划经济研究所干部（其间：1989.12—1991.12下派至湖北省大悟县挂职锻炼）</w:t>
        <w:br/>
        <w:br/>
        <w:t>1991.12—1992.05省计委国土处科员</w:t>
        <w:br/>
        <w:br/>
        <w:t>1992.05—1994.03国务院三峡办副主任秘书</w:t>
        <w:br/>
        <w:br/>
        <w:t>1994.03—1996.12省三峡办副主任科员</w:t>
        <w:br/>
        <w:br/>
        <w:t>1996.12—1998.06省三峡办主任科员</w:t>
        <w:br/>
        <w:br/>
        <w:t>1998.06—2003.12省三峡办综合处副处长（其间：2000.03—2000.06参加湖北省直机关处级干部进修班学习；2003.09—2003.12参加第二十七期处干一班一组学习）</w:t>
        <w:br/>
        <w:br/>
        <w:t>2003.12—2005.02省三峡办对口支援协调处副处长</w:t>
        <w:br/>
        <w:br/>
        <w:t>2005.02—2006.02大冶市委副书记、纪委书记 2006.02—2006.12大冶市委副书记、政协主席（其间：2004.03—2006.06华中科技大学公共管理专业攻读硕士学位）</w:t>
        <w:br/>
        <w:br/>
        <w:t>2006.12—2007.01大冶市委副书记、市政府副市长、代市长</w:t>
        <w:br/>
        <w:br/>
        <w:t>2007.01—2009.09大冶市委副书记、市政府市长</w:t>
        <w:br/>
        <w:br/>
        <w:t>2009.09—2010.01大冶市委书记</w:t>
        <w:br/>
        <w:br/>
        <w:t>2010.01—2011.11大冶市委书记、市人大常委会主任（其间：2010.03—2010.08省委党校中青年干部培训班）</w:t>
        <w:br/>
        <w:br/>
        <w:t>2011.12—黄石市委常委、大冶市委书记</w:t>
        <w:br/>
        <w:br/>
        <w:t>现任黄石市委常委、大冶市委书记。</w:t>
        <w:br/>
        <w:br/>
        <w:t>（人民网资料 截至2014年10月）</w:t>
        <w:br/>
      </w:r>
    </w:p>
    <w:p/>
    <w:p>
      <w:pPr>
        <w:pStyle w:val="Heading3"/>
      </w:pPr>
      <w:r>
        <w:t xml:space="preserve">湖北省  襄阳市  襄城区  </w:t>
      </w:r>
    </w:p>
    <w:p>
      <w:r>
        <w:rPr>
          <w:i/>
        </w:rPr>
        <w:t>朱青林    湖北省襄阳市襄城区代理区长</w:t>
      </w:r>
    </w:p>
    <w:p>
      <w:r>
        <w:t>性别:  男</w:t>
      </w:r>
    </w:p>
    <w:p>
      <w:r>
        <w:t>生年：  1977年04月</w:t>
      </w:r>
    </w:p>
    <w:p>
      <w:r>
        <w:t>籍贯:  湖北丹江口</w:t>
      </w:r>
    </w:p>
    <w:p>
      <w:r>
        <w:t>学历:  硕士</w:t>
      </w:r>
    </w:p>
    <w:p>
      <w:r>
        <w:t xml:space="preserve">简历:  </w:t>
        <w:br/>
        <w:t>朱青林，男，汉族，湖北丹江口人，1977年5月出生，2002年7月参加工作，2001年1月入党，硕士研究生，湖北大学伦理学硕士毕业，哲学硕士，现任襄城区委副书记、市委提名的区政府区长人选。</w:t>
        <w:br/>
        <w:br/>
        <w:t>1999.09   湖北大学伦理学专业学习；</w:t>
        <w:br/>
        <w:br/>
        <w:t>2002.07   湖北省委办公厅综合二处干部；</w:t>
        <w:br/>
        <w:br/>
        <w:t>2003.07   湖北省委办公厅综合二处副主任科员；</w:t>
        <w:br/>
        <w:br/>
        <w:t>2004.06   湖北省委办公厅副科级秘书；</w:t>
        <w:br/>
        <w:br/>
        <w:t>2005.07   湖北省委办公厅正科级秘书；</w:t>
        <w:br/>
        <w:br/>
        <w:t>2008.12   湖北省委办公厅副处级秘书（领导职务）</w:t>
        <w:br/>
        <w:br/>
        <w:t>（其间2010.05-2010.07湖北省委党校县处级</w:t>
        <w:br/>
        <w:br/>
        <w:t>进修班学习，2011.03-2011.07挂职任团风县</w:t>
        <w:br/>
        <w:br/>
        <w:t>总路咀镇党委副书记，2011.07-2013.03挂职</w:t>
        <w:br/>
        <w:br/>
        <w:t>任团风县副县长、湖北省委办公厅驻团风县</w:t>
        <w:br/>
        <w:br/>
        <w:t>新农村工作队队长、黄冈片片长）；</w:t>
        <w:br/>
        <w:br/>
        <w:t>2013.03   湖北省委督查室调研员；</w:t>
        <w:br/>
        <w:br/>
        <w:t>2014.01   襄阳市谷城县委副书记（正县级）；</w:t>
        <w:br/>
        <w:br/>
        <w:t>2015.09   襄城区委副书记、市委提名的区政府区长人选。</w:t>
        <w:br/>
        <w:br/>
        <w:t>（人民网资料 截至2015年11月）</w:t>
        <w:br/>
      </w:r>
    </w:p>
    <w:p/>
    <w:p>
      <w:pPr>
        <w:pStyle w:val="Heading3"/>
      </w:pPr>
      <w:r>
        <w:t xml:space="preserve">湖北省  襄阳市  襄城区  </w:t>
      </w:r>
    </w:p>
    <w:p>
      <w:r>
        <w:rPr>
          <w:i/>
        </w:rPr>
        <w:t>王军    湖北省襄阳市襄城区委书记</w:t>
      </w:r>
    </w:p>
    <w:p>
      <w:r>
        <w:t>性别:  男</w:t>
      </w:r>
    </w:p>
    <w:p>
      <w:r>
        <w:t>生年：  1968年09月</w:t>
      </w:r>
    </w:p>
    <w:p>
      <w:r>
        <w:t>籍贯:  湖北襄阳</w:t>
      </w:r>
    </w:p>
    <w:p>
      <w:r>
        <w:t>学历:  硕士</w:t>
      </w:r>
    </w:p>
    <w:p>
      <w:r>
        <w:t xml:space="preserve">简历:  </w:t>
        <w:br/>
        <w:t>王军，男，汉族，湖北襄阳人，1968年10月出生，1990年7月参加工作，1993年11月入党，硕士研究生，2003年3月毕业于英国赫尔大学商务管理专业，理学硕士。</w:t>
        <w:br/>
        <w:br/>
        <w:t>1986.06 华中师范大学图书情报系学习；</w:t>
        <w:br/>
        <w:br/>
        <w:t>1990.07 襄樊市科委科技开发研究中心工作；</w:t>
        <w:br/>
        <w:br/>
        <w:t>1992.08 共青团襄樊市委工作；</w:t>
        <w:br/>
        <w:br/>
        <w:t>1994.08 共青团襄樊市委宣传部副部长；</w:t>
        <w:br/>
        <w:br/>
        <w:t>1997.11 共青团襄樊市委办公室主任；</w:t>
        <w:br/>
        <w:br/>
        <w:t>1999.10 共青团襄樊市委副书记、党组成员；</w:t>
        <w:br/>
        <w:br/>
        <w:t>2001.06 共青团襄樊市委副书记、党组副书记(期间：2002.04-2003.03 在英国赫尔大学商务管理专业学习)；</w:t>
        <w:br/>
        <w:br/>
        <w:t>2003.12 南漳县委副书记；</w:t>
        <w:br/>
        <w:br/>
        <w:t>2006.06 南漳县委副书记、县委党校校长；</w:t>
        <w:br/>
        <w:br/>
        <w:t>2008.07 襄阳区委副书记；</w:t>
        <w:br/>
        <w:br/>
        <w:t>2008.08 襄阳区委副书记，区政府副区长、代区长；</w:t>
        <w:br/>
        <w:br/>
        <w:t>2008.12 襄阳区委副书记、区政府区长；</w:t>
        <w:br/>
        <w:br/>
        <w:t>2010.12 襄州区委副书记、区政府区长；</w:t>
        <w:br/>
        <w:br/>
        <w:t>2011.10至今 襄城区委书记。</w:t>
        <w:br/>
        <w:br/>
        <w:t>（人民网资料 截至2014年11月）</w:t>
        <w:br/>
      </w:r>
    </w:p>
    <w:p/>
    <w:p>
      <w:pPr>
        <w:pStyle w:val="Heading3"/>
      </w:pPr>
      <w:r>
        <w:t xml:space="preserve">湖北省  襄阳市  樊城区  </w:t>
      </w:r>
    </w:p>
    <w:p>
      <w:r>
        <w:rPr>
          <w:i/>
        </w:rPr>
        <w:t>刘智勇    湖北省襄阳市樊城区区长</w:t>
      </w:r>
    </w:p>
    <w:p>
      <w:r>
        <w:t>性别:  男</w:t>
      </w:r>
    </w:p>
    <w:p>
      <w:r>
        <w:t>生年：  1971年10月</w:t>
      </w:r>
    </w:p>
    <w:p>
      <w:r>
        <w:t>籍贯:  湖北随州</w:t>
      </w:r>
    </w:p>
    <w:p>
      <w:r>
        <w:t>学历:  硕士</w:t>
      </w:r>
    </w:p>
    <w:p>
      <w:r>
        <w:t xml:space="preserve">简历:  </w:t>
        <w:br/>
        <w:t>刘智勇，男，汉族，1971年11月出生，随州市人，党校研究生学历，1990年7月参加工作，1992年6月加入中国共产党，曾任市委宣传部副部长、市精神文明建设指导委员会办公室主任，2012年10月至今任樊城区区长。</w:t>
        <w:br/>
        <w:br/>
        <w:t>（人民网资料 截至2014年11月）</w:t>
        <w:br/>
      </w:r>
    </w:p>
    <w:p/>
    <w:p>
      <w:pPr>
        <w:pStyle w:val="Heading3"/>
      </w:pPr>
      <w:r>
        <w:t xml:space="preserve">湖北省  襄阳市  樊城区  </w:t>
      </w:r>
    </w:p>
    <w:p>
      <w:r>
        <w:rPr>
          <w:i/>
        </w:rPr>
        <w:t>邓卓海    湖北省襄阳市樊城区委书记</w:t>
      </w:r>
    </w:p>
    <w:p>
      <w:r>
        <w:t>性别:  男</w:t>
      </w:r>
    </w:p>
    <w:p>
      <w:r>
        <w:t>生年：  1962年09月</w:t>
      </w:r>
    </w:p>
    <w:p>
      <w:r>
        <w:t>籍贯:  湖北随州</w:t>
      </w:r>
    </w:p>
    <w:p>
      <w:r>
        <w:t>学历:  硕士</w:t>
      </w:r>
    </w:p>
    <w:p>
      <w:r>
        <w:t xml:space="preserve">简历:  </w:t>
        <w:br/>
        <w:t>邓卓海，男，汉族，湖北随州人，1962年10月生，硕士研究生学历，历史学硕士学位，1987年3月参加工作，1986年10月加入中国共产党。曾任襄樊市襄城区委常委、区委办主任，襄樊市交通局局长、党委副书记，襄樊市交通局局长、党委书记，襄樊市交通运输局局长、党委书记，襄阳市交通运输局局长、党委书记。2011年10月拟任襄阳市樊城区委书记。现任襄阳市樊城区委书记。</w:t>
        <w:br/>
        <w:br/>
        <w:t>（人民网资料 截至2014年11月）</w:t>
        <w:br/>
      </w:r>
    </w:p>
    <w:p/>
    <w:p>
      <w:pPr>
        <w:pStyle w:val="Heading3"/>
      </w:pPr>
      <w:r>
        <w:t xml:space="preserve">湖北省  襄阳市  襄州区  </w:t>
      </w:r>
    </w:p>
    <w:p>
      <w:r>
        <w:rPr>
          <w:i/>
        </w:rPr>
        <w:t>王士金    湖北省襄阳市襄州区区长</w:t>
      </w:r>
    </w:p>
    <w:p>
      <w:r>
        <w:t>性别:  男</w:t>
      </w:r>
    </w:p>
    <w:p>
      <w:r>
        <w:t>生年：  1965年12月</w:t>
      </w:r>
    </w:p>
    <w:p>
      <w:r>
        <w:t>籍贯:  山东泗水</w:t>
      </w:r>
    </w:p>
    <w:p>
      <w:r>
        <w:t>学历:  学士</w:t>
      </w:r>
    </w:p>
    <w:p>
      <w:r>
        <w:t xml:space="preserve">简历:  </w:t>
        <w:br/>
        <w:t>王士金，男，汉族，山东泗水人，1966年1月出生，毕业于北京航空航天大学金属材料及热处理专业，工学学士学位，1986年8月参加工作，1998年12月入党。</w:t>
        <w:br/>
        <w:br/>
        <w:t>1982.09 北京航空航天大学就读；</w:t>
        <w:br/>
        <w:br/>
        <w:t>1986.08 中国航空工业总公司江汉公司航联技校（襄樊市）工作；</w:t>
        <w:br/>
        <w:br/>
        <w:t>1992.03 国营502厂（襄樊市）工作，期间（2003.05-2004.05）湖北省蔪春县挂职，任副县长；</w:t>
        <w:br/>
        <w:br/>
        <w:t>2004.12 湖北省襄樊市襄阳区副区长；</w:t>
        <w:br/>
        <w:br/>
        <w:t>2006.11 襄樊市枣阳市副市长；</w:t>
        <w:br/>
        <w:br/>
        <w:t>2009.11 襄樊高新技术产业开发区管委会副主任、党工委委员；</w:t>
        <w:br/>
        <w:br/>
        <w:t>2010.07 襄阳高新技术产业开发区管委会副主任、党工委委员（正县级）；</w:t>
        <w:br/>
        <w:br/>
        <w:t>2011.10至今 襄阳市襄州区区委副书记、区长。</w:t>
        <w:br/>
        <w:br/>
        <w:t>（人民网资料 截至2014年11月）</w:t>
        <w:br/>
      </w:r>
    </w:p>
    <w:p/>
    <w:p>
      <w:pPr>
        <w:pStyle w:val="Heading3"/>
      </w:pPr>
      <w:r>
        <w:t xml:space="preserve">湖北省  襄阳市  襄州区  </w:t>
      </w:r>
    </w:p>
    <w:p>
      <w:r>
        <w:rPr>
          <w:i/>
        </w:rPr>
        <w:t>王宇华    湖北省襄阳市襄州区委书记</w:t>
      </w:r>
    </w:p>
    <w:p>
      <w:r>
        <w:t>性别:  男</w:t>
      </w:r>
    </w:p>
    <w:p>
      <w:r>
        <w:t>生年：  1964年04月</w:t>
      </w:r>
    </w:p>
    <w:p>
      <w:r>
        <w:t>籍贯:  江苏如东</w:t>
      </w:r>
    </w:p>
    <w:p>
      <w:r>
        <w:t>学历:  学士</w:t>
      </w:r>
    </w:p>
    <w:p>
      <w:r>
        <w:t xml:space="preserve">简历:  </w:t>
        <w:br/>
        <w:t>王宇华，男，1964年5月出生，汉族，江苏如东人，在职大学，1985年7月参加工作，1984年6月加入中国共产党，曾任枣阳市委副书记，襄阳市人民政府副秘书长、市人民政府办公室党委副书记(正县级)，2012年4月至今任襄州区委书记。</w:t>
        <w:br/>
        <w:br/>
        <w:t>（人民网资料 截至2014年11月）</w:t>
        <w:br/>
      </w:r>
    </w:p>
    <w:p/>
    <w:p>
      <w:pPr>
        <w:pStyle w:val="Heading3"/>
      </w:pPr>
      <w:r>
        <w:t xml:space="preserve">湖北省  襄阳市  南漳县  </w:t>
      </w:r>
    </w:p>
    <w:p>
      <w:r>
        <w:rPr>
          <w:i/>
        </w:rPr>
        <w:t>王鹏    湖北省襄阳市南漳县县长</w:t>
      </w:r>
    </w:p>
    <w:p>
      <w:r>
        <w:t>性别:  男</w:t>
      </w:r>
    </w:p>
    <w:p>
      <w:r>
        <w:t>生年：  1966年02月</w:t>
      </w:r>
    </w:p>
    <w:p>
      <w:r>
        <w:t>籍贯:  河南邓州</w:t>
      </w:r>
    </w:p>
    <w:p>
      <w:r>
        <w:t>学历:  硕士</w:t>
      </w:r>
    </w:p>
    <w:p>
      <w:r>
        <w:t xml:space="preserve">简历:  </w:t>
        <w:br/>
        <w:t>王鹏，男，汉族，河南邓州人，1966年3月生，大学学历，公共管理硕士。1989年7月参加工作，1989年5月加入中国共产党。曾任枣阳市委常委、统战部长，枣阳市委常委、组织部长，襄樊市委副秘书长，襄阳市招商局(市政府经济技术协作办)党组书记、局长(主任)。2011年9月拟任南漳县县长。现任南漳县县长。</w:t>
        <w:br/>
        <w:br/>
        <w:t>（人民网资料 截至2014年11月）</w:t>
        <w:br/>
        <w:br/>
      </w:r>
    </w:p>
    <w:p/>
    <w:p>
      <w:pPr>
        <w:pStyle w:val="Heading3"/>
      </w:pPr>
      <w:r>
        <w:t xml:space="preserve">湖北省  襄阳市  南漳县  </w:t>
      </w:r>
    </w:p>
    <w:p>
      <w:r>
        <w:rPr>
          <w:i/>
        </w:rPr>
        <w:t>黄其洲    湖北省襄阳市南漳县委书记</w:t>
      </w:r>
    </w:p>
    <w:p>
      <w:r>
        <w:t>性别:  男</w:t>
      </w:r>
    </w:p>
    <w:p>
      <w:r>
        <w:t>生年：  1966年07月</w:t>
      </w:r>
    </w:p>
    <w:p>
      <w:r>
        <w:t>籍贯:  湖北荆门</w:t>
      </w:r>
    </w:p>
    <w:p>
      <w:r>
        <w:t>学历:  硕士</w:t>
      </w:r>
    </w:p>
    <w:p>
      <w:r>
        <w:t xml:space="preserve">简历:  </w:t>
        <w:br/>
        <w:t>黄其洲，男，汉族，湖北荆门人，1966年8月生，中央党校大学学历，管理学硕士学位，1987年1月参加工作，1985年5月加入中国共产党。曾任老河口市委常委、市总工会主席、宣传部部长、市政府副市长，老河口市委副书记(正县级)，西藏琼结县委书记(援藏)，南漳县委副书记、代县长，南漳县委副书记、县长。2011年10月至今任中共南漳县委书记。</w:t>
        <w:br/>
        <w:br/>
        <w:t>（人民网资料 截至2014年11月）</w:t>
        <w:br/>
        <w:br/>
      </w:r>
    </w:p>
    <w:p/>
    <w:p>
      <w:pPr>
        <w:pStyle w:val="Heading3"/>
      </w:pPr>
      <w:r>
        <w:t xml:space="preserve">湖北省  襄阳市  谷城县  </w:t>
      </w:r>
    </w:p>
    <w:p>
      <w:r>
        <w:rPr>
          <w:i/>
        </w:rPr>
        <w:t>龙小红    湖北省襄阳市谷城县县长</w:t>
      </w:r>
    </w:p>
    <w:p>
      <w:r>
        <w:t>性别:  女</w:t>
      </w:r>
    </w:p>
    <w:p>
      <w:r>
        <w:t>生年：  1976年02月</w:t>
      </w:r>
    </w:p>
    <w:p>
      <w:r>
        <w:t>籍贯:  湖北松滋</w:t>
      </w:r>
    </w:p>
    <w:p>
      <w:r>
        <w:t>学历:  学士</w:t>
      </w:r>
    </w:p>
    <w:p>
      <w:r>
        <w:t xml:space="preserve">简历:  </w:t>
        <w:br/>
        <w:t>龙小红，女，汉族，生于1976年3月，湖北松滋人，1999年4月加入中国共产党，1999年7月参加工作，大学文化程度，1999年6月毕业于华中师范大学广播电视新闻专业，文学学士。</w:t>
        <w:br/>
        <w:br/>
        <w:t>1995.09—1999.06　华中师范大学读书；</w:t>
        <w:br/>
        <w:br/>
        <w:t>1999.07—2000.12　宜城市政府办工作；</w:t>
        <w:br/>
        <w:br/>
        <w:t>2000.12—2002.03　共青团宜城市委副书记、党组成员；</w:t>
        <w:br/>
        <w:br/>
        <w:t>2002.03—2005.07　共青团宜城市委书记、党组书记；</w:t>
        <w:br/>
        <w:br/>
        <w:t>2005.07—2006.11　宜城市板桥店镇党委副书记、人大主席；</w:t>
        <w:br/>
        <w:br/>
        <w:t>2006.11—2007.08　宜城市孔湾镇党委书记、镇长；</w:t>
        <w:br/>
        <w:br/>
        <w:t>2007.08—2009.08　共青团襄樊市委副书记、党组成员；</w:t>
        <w:br/>
        <w:br/>
        <w:t>2009.08—2010.12　共青团襄樊市委书记、党组书记（其间：2010.01—12在省人社厅挂职任养老保险处副处长）；</w:t>
        <w:br/>
        <w:br/>
        <w:t>2010.12—2011.09　共青团襄阳市委书记、党组书记；</w:t>
        <w:br/>
        <w:br/>
        <w:t>2011.09—2011.10　谷城县委副书记;</w:t>
        <w:br/>
        <w:br/>
        <w:t>2011.10 谷城县委副书记、代县长，县政府党组书记;</w:t>
        <w:br/>
        <w:br/>
        <w:t>2011.11至今 谷城县委副书记、县政府县长、党组书记。</w:t>
        <w:br/>
        <w:br/>
        <w:t>（人民网资料 截至2014年11月）</w:t>
        <w:br/>
      </w:r>
    </w:p>
    <w:p/>
    <w:p>
      <w:pPr>
        <w:pStyle w:val="Heading3"/>
      </w:pPr>
      <w:r>
        <w:t xml:space="preserve">湖北省  襄阳市  谷城县  </w:t>
      </w:r>
    </w:p>
    <w:p>
      <w:r>
        <w:rPr>
          <w:i/>
        </w:rPr>
        <w:t>艾文金    湖北省襄阳市谷城县委书记</w:t>
      </w:r>
    </w:p>
    <w:p>
      <w:r>
        <w:t>性别:  男</w:t>
      </w:r>
    </w:p>
    <w:p>
      <w:r>
        <w:t>生年：  1961年12月</w:t>
      </w:r>
    </w:p>
    <w:p>
      <w:r>
        <w:t>籍贯:  湖北老河口</w:t>
      </w:r>
    </w:p>
    <w:p>
      <w:r>
        <w:t>学历:  学士</w:t>
      </w:r>
    </w:p>
    <w:p>
      <w:r>
        <w:t xml:space="preserve">简历:  </w:t>
        <w:br/>
        <w:t>艾文金，男，汉族，湖北老河口人，1962年1月生，中央党校大学学历，1981年9月参加工作，1985年1月加入中国共产党。</w:t>
        <w:br/>
        <w:br/>
        <w:t>1979年9月至1981年9月老河口市光化师范学校读书；</w:t>
        <w:br/>
        <w:br/>
        <w:t>1981年9月至1985年4月 老河口市赵岗中学教师；</w:t>
        <w:br/>
        <w:br/>
        <w:t>1985年4月至1988年4月 老河口市赵岗区秘书、宣传干事；</w:t>
        <w:br/>
        <w:br/>
        <w:t>1988年4月至1990年10月 老河口市赵岗区党委宣传委员、赵岗党总支书记；</w:t>
        <w:br/>
        <w:br/>
        <w:t>1990年10月至1993年9月 老河口市纪洪镇党委副书记；</w:t>
        <w:br/>
        <w:br/>
        <w:t>1993年9月至1995年7月 老河口市纪洪镇镇长、党委副书记；</w:t>
        <w:br/>
        <w:br/>
        <w:t>1995年7月至1998年12月枣阳市人民政府副市长、市委委员；</w:t>
        <w:br/>
        <w:br/>
        <w:t>1998年12月至2002年1月 枣阳市委常委、组织部长，其间：2000年4月至2001年1月参加省委党校中青班学习；</w:t>
        <w:br/>
        <w:br/>
        <w:t>2002年1月至2006年8月 枣阳市委副书记、纪委书记，2003年12月兼任总工会主席；其间：2006年3月至5月参加省委组织部县市区党委副书记班学习；</w:t>
        <w:br/>
        <w:br/>
        <w:t>2006年8月 任谷城县委副书记，2006年9月任县政府代理县长、党组书记。</w:t>
        <w:br/>
        <w:br/>
        <w:t>2006年10月 谷城县第十五届人大四次会议补选为谷城县人民政府县长。</w:t>
        <w:br/>
        <w:br/>
        <w:t>2006年10月至今 任中共谷城县委书记、县人大常委会主任。</w:t>
        <w:br/>
        <w:br/>
        <w:t>（人民网资料 截至2014年11月）</w:t>
        <w:br/>
      </w:r>
    </w:p>
    <w:p/>
    <w:p>
      <w:pPr>
        <w:pStyle w:val="Heading3"/>
      </w:pPr>
      <w:r>
        <w:t xml:space="preserve">湖北省  襄阳市  保康县  </w:t>
      </w:r>
    </w:p>
    <w:p>
      <w:r>
        <w:rPr>
          <w:i/>
        </w:rPr>
        <w:t>张世伟    湖北省襄阳市保康县县长</w:t>
      </w:r>
    </w:p>
    <w:p>
      <w:r>
        <w:t>性别:  男</w:t>
      </w:r>
    </w:p>
    <w:p>
      <w:r>
        <w:t>生年：  1973年10月</w:t>
      </w:r>
    </w:p>
    <w:p>
      <w:r>
        <w:t>籍贯:  湖北武汉</w:t>
      </w:r>
    </w:p>
    <w:p>
      <w:r>
        <w:t>学历:  博士</w:t>
      </w:r>
    </w:p>
    <w:p>
      <w:r>
        <w:t xml:space="preserve">简历:  </w:t>
        <w:br/>
        <w:t>张世伟，男，汉族，湖北武汉人，1973年11月生，在职博士研究生学历，经济学博士，1998年7月参加工作，1998年4月加入中国共产党。曾任襄阳区副区长，襄州区委常委、副区长。现任保康县县长。</w:t>
        <w:br/>
        <w:br/>
        <w:t>（人民网资料 截至2014年11月）</w:t>
        <w:br/>
      </w:r>
    </w:p>
    <w:p/>
    <w:p>
      <w:pPr>
        <w:pStyle w:val="Heading3"/>
      </w:pPr>
      <w:r>
        <w:t xml:space="preserve">湖北省  襄阳市  保康县  </w:t>
      </w:r>
    </w:p>
    <w:p>
      <w:r>
        <w:rPr>
          <w:i/>
        </w:rPr>
        <w:t>叶丛    湖北省襄阳市保康县委书记</w:t>
      </w:r>
    </w:p>
    <w:p>
      <w:r>
        <w:t>性别:  男</w:t>
      </w:r>
    </w:p>
    <w:p>
      <w:r>
        <w:t>生年：  1962年12月</w:t>
      </w:r>
    </w:p>
    <w:p>
      <w:r>
        <w:t>籍贯:  湖北谷城</w:t>
      </w:r>
    </w:p>
    <w:p>
      <w:r>
        <w:t>学历:  学士</w:t>
      </w:r>
    </w:p>
    <w:p>
      <w:r>
        <w:t xml:space="preserve">简历:  </w:t>
        <w:br/>
        <w:t xml:space="preserve">叶丛，男，汉族，1963年1月生，湖北谷城人，1979年11月参加工作，1984年7月加入中国共产党，在职研究生学历，法学学士，编辑，现任中共襄阳市委委员、襄阳市委委员、保康县委书记。 </w:t>
        <w:br/>
        <w:br/>
        <w:t>1979.11—1984.11 北京卫戍区四师服役；</w:t>
        <w:br/>
        <w:br/>
        <w:t>1984.11—1986.10 襄樊市建行党办工作；</w:t>
        <w:br/>
        <w:br/>
        <w:t>1986.10—1988.09 襄樊日报编辑、记者；</w:t>
        <w:br/>
        <w:br/>
        <w:t>1988.09—1990.07 中国人民大学新闻系学习；</w:t>
        <w:br/>
        <w:br/>
        <w:t>1990.07—1991.02 襄樊市委组织部工作；</w:t>
        <w:br/>
        <w:br/>
        <w:t>1991.02—1992.12 襄樊市委组织部副科级干事；</w:t>
        <w:br/>
        <w:br/>
        <w:t>1992.12—1994.12 襄樊市委组织部正科级干事；</w:t>
        <w:br/>
        <w:br/>
        <w:t>1994.12—1998.01 襄樊市委组织部综合干部科副科长，期间：1995.03—1995.05在襄樊市委党校县处班培训；</w:t>
        <w:br/>
        <w:br/>
        <w:t>1998.01—1999.08 襄樊市委组织部干审科科长，期间：1996.04—1999.06武汉大学法学专业（自修）本科学员；</w:t>
        <w:br/>
        <w:br/>
        <w:t>1999.08—1999.12 襄樊市实绩考核办副主任兼市委组织部干审科科长；</w:t>
        <w:br/>
        <w:br/>
        <w:t>1999.12—2002.01 襄樊市实绩考核办公室副主任；</w:t>
        <w:br/>
        <w:br/>
        <w:t>2002.01—2002.04 保康县委副书记；</w:t>
        <w:br/>
        <w:br/>
        <w:t>2002.04—2006.11 保康县委副书记、县委党校校长，期间：2004.09.15—2004.12.15省委党校县市区委书记班学习，2002.09 －2004.09参加北京师范大学行管专业研究生进修班学习；</w:t>
        <w:br/>
        <w:br/>
        <w:t>2006.11—2007.01 保康县委副书记、县人民政府代县长、县委党校校长,期间：2006.12.01—2006.12.10在国家行政学院参加全国县市区长新农村建设培训班；</w:t>
        <w:br/>
        <w:br/>
        <w:t>2007.01— 中共襄樊市委委员、保康县委副书记、县人民政府县长、县人民政府党组书记、县委党校校长。</w:t>
        <w:br/>
        <w:br/>
        <w:t xml:space="preserve">2011.09— 襄阳市委委员、保康县委书记； </w:t>
        <w:br/>
        <w:br/>
        <w:t>2011年11月当选为中共保康县第十三届委员会委员、常委、书记。</w:t>
        <w:br/>
        <w:br/>
        <w:t>（人民网资料 截至2014年11月）</w:t>
        <w:br/>
        <w:br/>
      </w:r>
    </w:p>
    <w:p/>
    <w:p>
      <w:pPr>
        <w:pStyle w:val="Heading3"/>
      </w:pPr>
      <w:r>
        <w:t xml:space="preserve">湖北省  襄阳市  老河口市  </w:t>
      </w:r>
    </w:p>
    <w:p>
      <w:r>
        <w:rPr>
          <w:i/>
        </w:rPr>
        <w:t>郑德安    湖北省襄阳市老河口市市长</w:t>
      </w:r>
    </w:p>
    <w:p>
      <w:r>
        <w:t>性别:  男</w:t>
      </w:r>
    </w:p>
    <w:p>
      <w:r>
        <w:t>生年：  1964年10月</w:t>
      </w:r>
    </w:p>
    <w:p>
      <w:r>
        <w:t>籍贯:  湖北红安</w:t>
      </w:r>
    </w:p>
    <w:p>
      <w:r>
        <w:t>学历:  硕士</w:t>
      </w:r>
    </w:p>
    <w:p>
      <w:r>
        <w:t xml:space="preserve">简历:  </w:t>
        <w:br/>
        <w:t>郑德安，男，汉族，湖北红安人，1964年11月出生，研究生学历，理学硕士，1987年6月参加工作，1990年12月加入中国共产党。</w:t>
        <w:br/>
        <w:br/>
        <w:t>1987年6月毕业于西安工业学院电子计算机及应用专业；1987年6月在湖北江山机械厂参加工作；1987年10月在襄樊市政府办公室工作；1990年2月下派原襄樊市郊区尹集乡政府任办公室主任、副乡长；1992年6月在襄樊市政府办公室秘书科工作；1992年8月任襄樊市政府办公室建议提案科副科长；1996年9月任襄樊市政府办公室老干科科长；1997年11月在原襄阳县太平店镇挂职锻炼，任镇党委副书记，分管工业；1998年12月在襄樊市政府办公室工业交通科工作；1999年9月任襄樊市政府办公室工业交通科科长；2002年4月任襄樊市安全生产监督管理局党组成员、副局长；2004年7月任襄樊市安全生产监督管理局党组书记、局长（其间2008年3月至2009年3月在南洋理工大学管理经济学专业学习）；2010年4月任老河口市委副书记；2010年5月至今任老河口市市长。</w:t>
        <w:br/>
        <w:br/>
        <w:t>（人民网资料 截至2014年11月）</w:t>
        <w:br/>
      </w:r>
    </w:p>
    <w:p/>
    <w:p>
      <w:pPr>
        <w:pStyle w:val="Heading3"/>
      </w:pPr>
      <w:r>
        <w:t xml:space="preserve">湖北省  襄阳市  老河口市  </w:t>
      </w:r>
    </w:p>
    <w:p>
      <w:r>
        <w:rPr>
          <w:i/>
        </w:rPr>
        <w:t>朱厚伦    湖北省襄阳市老河口市委书记</w:t>
      </w:r>
    </w:p>
    <w:p>
      <w:r>
        <w:t>性别:  男</w:t>
      </w:r>
    </w:p>
    <w:p>
      <w:r>
        <w:t>生年：  1970年09月</w:t>
      </w:r>
    </w:p>
    <w:p>
      <w:r>
        <w:t>籍贯:  湖北麻城</w:t>
      </w:r>
    </w:p>
    <w:p>
      <w:r>
        <w:t>学历:  博士</w:t>
      </w:r>
    </w:p>
    <w:p>
      <w:r>
        <w:t xml:space="preserve">简历:  </w:t>
        <w:br/>
        <w:t>朱厚伦，男，汉族，1970年10月出生，湖北麻城人。1992年4月加入中国共产党，1994年7月参加工作。湖北大学思想政治教育专业毕业，大学学历，经济学博士学位。</w:t>
        <w:br/>
        <w:br/>
        <w:t>1990.09—1994.07，湖北大学思想政治教育专业学习。</w:t>
        <w:br/>
        <w:br/>
        <w:t>1994.07—1998.04，湖北省委办公厅秘书处干部。</w:t>
        <w:br/>
        <w:br/>
        <w:t>1998.04—2001.03，湖北省委办公厅秘书处副主任科员(1997.09—1999.07中国社会科学院市场经济专业研究生班学习；1997.06—1997.12、1998.12—2000.05在宜昌、大悟锻炼)。</w:t>
        <w:br/>
        <w:br/>
        <w:t>2001.03—2002.01，湖北省委办公厅秘书处主任科员。</w:t>
        <w:br/>
        <w:br/>
        <w:t>2002.01—2003.01，湖北省委办公厅正科级秘书。</w:t>
        <w:br/>
        <w:br/>
        <w:t>2003.01—2003.04，湖北省委办公厅副处级秘书。</w:t>
        <w:br/>
        <w:br/>
        <w:t>2003.04—2005.04，湖北省纪委副处级秘书、秘书处副处长(2000.09—2003.07华中科技大学西方经济学专业博士研究生班学习)。</w:t>
        <w:br/>
        <w:br/>
        <w:t>2005.04—2005.12，湖北省纪委、监察厅办公厅副主任(正处)。</w:t>
        <w:br/>
        <w:br/>
        <w:t>2005.12—2009.04，湖北省总工会副主席、党组成员(其间：2005.12—2006.03洪湖市沙口镇董口村开展保持共产党员先进性教育工作；2006.12—2007.03湖北省信访局任省委、省政府信访督查专员)。</w:t>
        <w:br/>
        <w:br/>
        <w:t>2009.04—2009.05，湖北省神农架林区党委副书记。</w:t>
        <w:br/>
        <w:br/>
        <w:t>2009.05—2009.07，湖北省神农架林区党委副书记、政府代理区长。</w:t>
        <w:br/>
        <w:br/>
        <w:t>2009.07—2011.03，湖北省神农架林区党委副书记、政府区长。</w:t>
        <w:br/>
        <w:br/>
        <w:t>2011.03—2012.08，共青团湖北省委书记、党组书记。</w:t>
        <w:br/>
        <w:br/>
        <w:t>2012.08至今  任襄阳市委副书记、老河口市委书记。</w:t>
        <w:br/>
        <w:br/>
        <w:t>（人民网资料 截至2014年11月）</w:t>
        <w:br/>
      </w:r>
    </w:p>
    <w:p/>
    <w:p>
      <w:pPr>
        <w:pStyle w:val="Heading3"/>
      </w:pPr>
      <w:r>
        <w:t xml:space="preserve">湖北省  襄阳市  枣阳市  </w:t>
      </w:r>
    </w:p>
    <w:p>
      <w:r>
        <w:rPr>
          <w:i/>
        </w:rPr>
        <w:t>何飞    湖北省襄阳市枣阳市市长</w:t>
      </w:r>
    </w:p>
    <w:p>
      <w:r>
        <w:t>性别:  男</w:t>
      </w:r>
    </w:p>
    <w:p>
      <w:r>
        <w:t>生年：  1968年07月</w:t>
      </w:r>
    </w:p>
    <w:p>
      <w:r>
        <w:t>籍贯:  湖北宜城</w:t>
      </w:r>
    </w:p>
    <w:p>
      <w:r>
        <w:t>学历:  学士</w:t>
      </w:r>
    </w:p>
    <w:p>
      <w:r>
        <w:t xml:space="preserve">简历:  </w:t>
        <w:br/>
        <w:t>何飞，男，汉族，湖北宜城人，1968年8月生，党校大学学历，1989年8月参加工作，1994年6月加入中国共产党。曾任宜城市委常委、市委办主任，宜城市委常委、副市长(常务)，宜城市委副书记。现任枣阳市市长。</w:t>
        <w:br/>
        <w:br/>
        <w:t>（人民网资料 截至2014年11月）</w:t>
        <w:br/>
        <w:br/>
      </w:r>
    </w:p>
    <w:p/>
    <w:p>
      <w:pPr>
        <w:pStyle w:val="Heading3"/>
      </w:pPr>
      <w:r>
        <w:t xml:space="preserve">湖北省  襄阳市  枣阳市  </w:t>
      </w:r>
    </w:p>
    <w:p>
      <w:r>
        <w:rPr>
          <w:i/>
        </w:rPr>
        <w:t>陈东灵    湖北省襄阳市枣阳市委书记</w:t>
      </w:r>
    </w:p>
    <w:p>
      <w:r>
        <w:t>性别:  男</w:t>
      </w:r>
    </w:p>
    <w:p>
      <w:r>
        <w:t>生年：  1963年01月</w:t>
      </w:r>
    </w:p>
    <w:p>
      <w:r>
        <w:t>籍贯:  湖北襄阳</w:t>
      </w:r>
    </w:p>
    <w:p>
      <w:r>
        <w:t>学历:  学士</w:t>
      </w:r>
    </w:p>
    <w:p>
      <w:r>
        <w:t xml:space="preserve">简历:  </w:t>
        <w:br/>
        <w:t>陈东灵，男，1963年2月出生，汉族，襄阳人，1989年6月入党，1981年10月参加工作，武汉大学法学院毕业，大学学士。</w:t>
        <w:br/>
        <w:br/>
        <w:t>1981.10--1985.01襄樊市热电厂工作；</w:t>
        <w:br/>
        <w:br/>
        <w:t>1985.01--1991.01 樊西区建委工作；</w:t>
        <w:br/>
        <w:br/>
        <w:t>1991.01--1991.07 樊西区团委副书记；</w:t>
        <w:br/>
        <w:br/>
        <w:t>1991.07--1991.10 共青团襄樊市委工作；</w:t>
        <w:br/>
        <w:br/>
        <w:t>1991.10--1994.11 共青团襄樊市委青工部副部长；</w:t>
        <w:br/>
        <w:br/>
        <w:t>1994.11--1997.08 共青团襄樊市委青农部部长</w:t>
        <w:br/>
        <w:br/>
        <w:t>1997.08--2001.12 共青团襄樊市委副书记(其间:1999.08-2000.08在团省委挂职任青工部副部长)；</w:t>
        <w:br/>
        <w:br/>
        <w:t>2001.12--2004.02 共青团襄樊市委书记、党组书记；</w:t>
        <w:br/>
        <w:br/>
        <w:t>2004.02--2004.12 襄樊市城市管理局副书记、局长；</w:t>
        <w:br/>
        <w:br/>
        <w:t>2004.12--2007.04 襄樊市城市管理局党组书记、局长；</w:t>
        <w:br/>
        <w:br/>
        <w:t>2007.04--2007.11 襄樊市建设委员会党委书记、主任；</w:t>
        <w:br/>
        <w:br/>
        <w:t>2007.11--2010.04 襄樊市建设委员会党委书记、主任兼市政府投资工程建设管理中心党委书记、主任；</w:t>
        <w:br/>
        <w:br/>
        <w:t>2010.04--2012.02 襄樊（襄阳）市城乡建设委员会党委书记、主任兼市政府投资工程建设管理中心党委书记、主任。</w:t>
        <w:br/>
        <w:br/>
        <w:t>2012.02至今 枣阳市委书记</w:t>
        <w:br/>
        <w:br/>
        <w:t>（人民网资料 截至2014年11月）</w:t>
        <w:br/>
        <w:br/>
      </w:r>
    </w:p>
    <w:p/>
    <w:p>
      <w:pPr>
        <w:pStyle w:val="Heading3"/>
      </w:pPr>
      <w:r>
        <w:t xml:space="preserve">湖北省  襄阳市  宜城市  </w:t>
      </w:r>
    </w:p>
    <w:p>
      <w:r>
        <w:rPr>
          <w:i/>
        </w:rPr>
        <w:t>郭静    湖北省襄阳市宜城市市长</w:t>
      </w:r>
    </w:p>
    <w:p>
      <w:r>
        <w:t>性别:  女</w:t>
      </w:r>
    </w:p>
    <w:p>
      <w:r>
        <w:t>生年：  1968年03月</w:t>
      </w:r>
    </w:p>
    <w:p>
      <w:r>
        <w:t>籍贯:  湖北枣阳</w:t>
      </w:r>
    </w:p>
    <w:p>
      <w:r>
        <w:t>学历:  硕士</w:t>
      </w:r>
    </w:p>
    <w:p>
      <w:r>
        <w:t xml:space="preserve">简历:  </w:t>
        <w:br/>
        <w:t>郭静，女，1968年4月出生，汉族，湖北枣阳人，1986年9月参加工作，1990年6月加入中国共产党，党校研究生学历。</w:t>
        <w:br/>
        <w:br/>
        <w:t>1986.09--1989.03　枣阳市广场学校、第二实验小学任教；</w:t>
        <w:br/>
        <w:br/>
        <w:t>1989.03--1991.08　共青团枣阳市委工作；</w:t>
        <w:br/>
        <w:br/>
        <w:t>1991.08--1992.01　共青团枣阳市委办公室主任；</w:t>
        <w:br/>
        <w:br/>
        <w:t>1992.01--1997.12　共青团枣阳市委副书记；</w:t>
        <w:br/>
        <w:br/>
        <w:t>1997.12--1998.11　枣阳市委宣传部纪检组长；</w:t>
        <w:br/>
        <w:br/>
        <w:t>1998.11--1999.11　枣阳市环城办事处党委副书记、主任；</w:t>
        <w:br/>
        <w:br/>
        <w:t>1999.11--2001.04　枣阳市环城办事处党委书记；</w:t>
        <w:br/>
        <w:br/>
        <w:t>2001.04--2003.12　枣阳市环城办事处党委书记（乡镇合并）；</w:t>
        <w:br/>
        <w:br/>
        <w:t>2003.12--2008.05　保康县委常委、组织部长；</w:t>
        <w:br/>
        <w:br/>
        <w:t>2008.05--2008.06　襄樊市人口与计划生育委员会党组书记；</w:t>
        <w:br/>
        <w:br/>
        <w:t>2008.06--2010.12　襄樊市人口与计划生育委员会党组书记、主任；</w:t>
        <w:br/>
        <w:br/>
        <w:t>2010.12--2011.09　襄阳市人口与计划生育委员会党组书记、主任；</w:t>
        <w:br/>
        <w:br/>
        <w:t>2011.09--2011.10　中共宜城市委副书记、市政府市长候选人；</w:t>
        <w:br/>
        <w:br/>
        <w:t>2011.10　中共宜城市委副书记、市人民政府副市长、代理市长。</w:t>
        <w:br/>
        <w:br/>
        <w:t>现任宜城市市长。</w:t>
        <w:br/>
        <w:br/>
        <w:t>（人民网资料 截至2014年11月）</w:t>
        <w:br/>
      </w:r>
    </w:p>
    <w:p/>
    <w:p>
      <w:pPr>
        <w:pStyle w:val="Heading3"/>
      </w:pPr>
      <w:r>
        <w:t xml:space="preserve">湖北省  襄阳市  宜城市  </w:t>
      </w:r>
    </w:p>
    <w:p>
      <w:r>
        <w:rPr>
          <w:i/>
        </w:rPr>
        <w:t>李诗    湖北省襄阳市宜城市委书记</w:t>
      </w:r>
    </w:p>
    <w:p>
      <w:r>
        <w:t>性别:  男</w:t>
      </w:r>
    </w:p>
    <w:p>
      <w:r>
        <w:t>生年：  1964年05月</w:t>
      </w:r>
    </w:p>
    <w:p>
      <w:r>
        <w:t>籍贯:  湖北老河口</w:t>
      </w:r>
    </w:p>
    <w:p>
      <w:r>
        <w:t>学历:  硕士</w:t>
      </w:r>
    </w:p>
    <w:p>
      <w:r>
        <w:t xml:space="preserve">简历:  </w:t>
        <w:br/>
        <w:t>李诗，男，汉族，湖北老河口人，1964年6月生，省委党校研究生学历，1981年12月参加工作，1986年6月加入中国共产党。曾任老河口市副市长，市委常委、市委办公室主任，市委常委、常务副市长，市委副书记，襄阳市委政法委常务副书记，襄阳市城乡建设委员会党委书记、主任兼市政府投资工程建设管理中心党委书记、主任，宜城市委副书记。2014年4月拟任宜城市委书记。现任宜城市委书记。</w:t>
        <w:br/>
        <w:br/>
        <w:t>（人民网资料 截至2014年11月）</w:t>
        <w:br/>
      </w:r>
    </w:p>
    <w:p/>
    <w:p>
      <w:pPr>
        <w:pStyle w:val="Heading3"/>
      </w:pPr>
      <w:r>
        <w:t xml:space="preserve">湖北省  十堰市  茅箭区  </w:t>
      </w:r>
    </w:p>
    <w:p>
      <w:r>
        <w:rPr>
          <w:i/>
        </w:rPr>
        <w:t>周庆荣    湖北省十堰市茅箭区区长</w:t>
      </w:r>
    </w:p>
    <w:p>
      <w:r>
        <w:t>性别:  女</w:t>
      </w:r>
    </w:p>
    <w:p>
      <w:r>
        <w:t>生年：  1976年12月</w:t>
      </w:r>
    </w:p>
    <w:p>
      <w:r>
        <w:t>籍贯:  湖北竹溪</w:t>
      </w:r>
    </w:p>
    <w:p>
      <w:r>
        <w:t>学历:  硕士</w:t>
      </w:r>
    </w:p>
    <w:p>
      <w:r>
        <w:t xml:space="preserve">简历:  </w:t>
        <w:br/>
        <w:t>周庆荣，女，汉族，1977年1月出生，湖北竹溪人，2000年7月参加工作，1999年11月加入中国共产党，硕士研究生。历任十堰市水利水电局水利科副科长、水电科科长、水土保持科科长，十堰市水利水电局党委委员、总工程师，茅箭区委副书记。2012年4月提名为茅箭区区长。现任茅箭区区长。</w:t>
        <w:br/>
        <w:br/>
        <w:t>（人民网资料 截至2014年10月）</w:t>
        <w:br/>
      </w:r>
    </w:p>
    <w:p/>
    <w:p>
      <w:pPr>
        <w:pStyle w:val="Heading3"/>
      </w:pPr>
      <w:r>
        <w:t xml:space="preserve">湖北省  十堰市  茅箭区  </w:t>
      </w:r>
    </w:p>
    <w:p>
      <w:r>
        <w:rPr>
          <w:i/>
        </w:rPr>
        <w:t>赵哲    湖北省十堰市茅箭区委书记</w:t>
      </w:r>
    </w:p>
    <w:p>
      <w:r>
        <w:t>性别:  男</w:t>
      </w:r>
    </w:p>
    <w:p>
      <w:r>
        <w:t>生年：  1968年05月</w:t>
      </w:r>
    </w:p>
    <w:p>
      <w:r>
        <w:t>籍贯:  湖北郧县</w:t>
      </w:r>
    </w:p>
    <w:p>
      <w:r>
        <w:t>学历:  学士</w:t>
      </w:r>
    </w:p>
    <w:p>
      <w:r>
        <w:t xml:space="preserve">简历:  </w:t>
        <w:br/>
        <w:t>赵哲，男，汉族，1968年6月出生，湖北郧县人，1991年7月参加工作，1993年2月加入中国共产党，大学学历。历任郧县县委办公室干部、科长，郧县政法委副书记，郧县杨溪铺镇党委副书记、镇长，郧县杨溪铺镇党委书记、人大主席，房县副县长，房县县委常委、组织部长，房县县委常委、常务副县长，竹山县委副书记。2009年8月任茅箭区委副书记、副区长、代理区长，2009年12月任茅箭区委副书记、区长。2012年4月出任茅箭区委书记。现任茅箭区委书记。</w:t>
        <w:br/>
        <w:br/>
        <w:t>（人民网资料 截至2014年10月）</w:t>
        <w:br/>
      </w:r>
    </w:p>
    <w:p/>
    <w:p>
      <w:pPr>
        <w:pStyle w:val="Heading3"/>
      </w:pPr>
      <w:r>
        <w:t xml:space="preserve">湖北省  十堰市  张湾区  </w:t>
      </w:r>
    </w:p>
    <w:p>
      <w:r>
        <w:rPr>
          <w:i/>
        </w:rPr>
        <w:t>刘宇飞    湖北省十堰市张湾区区长</w:t>
      </w:r>
    </w:p>
    <w:p>
      <w:r>
        <w:t>性别:  男</w:t>
      </w:r>
    </w:p>
    <w:p>
      <w:r>
        <w:t>生年：  1972年09月</w:t>
      </w:r>
    </w:p>
    <w:p>
      <w:r>
        <w:t>籍贯:  湖北丹江口</w:t>
      </w:r>
    </w:p>
    <w:p>
      <w:r>
        <w:t>学历:  硕士</w:t>
      </w:r>
    </w:p>
    <w:p>
      <w:r>
        <w:t xml:space="preserve">简历:  </w:t>
        <w:br/>
        <w:t>刘宇飞，男，汉族，1972年10月出生，1992年5月加入中国共产党，省委党校研究生，丹江口人，1992年7月参加工作，历任郧西县安家乡梅子垭村社教队员，十堰市委组织部干部、主任科员、干部监督科（举报中心）副科长（副主任），十堰市政企共建办副主任，竹山县副县长，竹山县委常委、县委办公室主任，竹山县委常委、副县长，竹山县常务副县长、十三届县委委员、常委，张湾区委委员、常委、副书记、2012年4月提名张湾区人民政府区长候选人。2012年4月任张湾区区长。现任张湾区区长。</w:t>
        <w:br/>
        <w:br/>
        <w:t>（人民网资料 截至2014年10月）</w:t>
        <w:br/>
      </w:r>
    </w:p>
    <w:p/>
    <w:p>
      <w:pPr>
        <w:pStyle w:val="Heading3"/>
      </w:pPr>
      <w:r>
        <w:t xml:space="preserve">湖北省  十堰市  张湾区  </w:t>
      </w:r>
    </w:p>
    <w:p>
      <w:r>
        <w:rPr>
          <w:i/>
        </w:rPr>
        <w:t>朱芳    湖北省十堰市张湾区委书记</w:t>
      </w:r>
    </w:p>
    <w:p>
      <w:r>
        <w:t>性别:  女</w:t>
      </w:r>
    </w:p>
    <w:p>
      <w:r>
        <w:t>生年：  1971年06月</w:t>
      </w:r>
    </w:p>
    <w:p>
      <w:r>
        <w:t>籍贯:  湖北枣阳</w:t>
      </w:r>
    </w:p>
    <w:p>
      <w:r>
        <w:t>学历:  硕士</w:t>
      </w:r>
    </w:p>
    <w:p>
      <w:r>
        <w:t xml:space="preserve">简历:  </w:t>
        <w:br/>
        <w:t>朱芳，女，汉族，湖北枣阳人，1971年7月生，在职大学学历，公共管理硕士学位，1989年7月参加工作，1997年5月加入中国共产党。曾任共青团十堰市委副书记、党组成员，共青团十堰市委书记、党组书记，十堰市张湾区委副书记、区长。2012年3月拟任十堰市张湾区委书记。现任十堰市张湾区委书记。</w:t>
        <w:br/>
        <w:br/>
        <w:t>（人民网资料 截至2014年10月）</w:t>
        <w:br/>
      </w:r>
    </w:p>
    <w:p/>
    <w:p>
      <w:pPr>
        <w:pStyle w:val="Heading3"/>
      </w:pPr>
      <w:r>
        <w:t xml:space="preserve">湖北省  十堰市  郧阳区  </w:t>
      </w:r>
    </w:p>
    <w:p>
      <w:r>
        <w:rPr>
          <w:i/>
        </w:rPr>
        <w:t>孙道军    湖北省十堰市郧阳区区长</w:t>
      </w:r>
    </w:p>
    <w:p>
      <w:r>
        <w:t>性别:  男</w:t>
      </w:r>
    </w:p>
    <w:p>
      <w:r>
        <w:t>生年：  1973年06月</w:t>
      </w:r>
    </w:p>
    <w:p>
      <w:r>
        <w:t>籍贯:  湖北竹山</w:t>
      </w:r>
    </w:p>
    <w:p>
      <w:r>
        <w:t>学历:  硕士</w:t>
      </w:r>
    </w:p>
    <w:p>
      <w:r>
        <w:t xml:space="preserve">简历:  </w:t>
        <w:br/>
        <w:t>孙道军，男，1973年1月出生，湖北竹山人，1997年8月入党，1996年9月加工作，在职研究生学历。</w:t>
        <w:br/>
        <w:br/>
        <w:t>1993.09-1996.07  郧阳师专学习；</w:t>
        <w:br/>
        <w:br/>
        <w:t>1996.09-1999.02　房县化龙堰镇干部（市委组织部选调生）、挂职企业副厂长、管理区主任、党政办副主任、主任、团委书记；</w:t>
        <w:br/>
        <w:br/>
        <w:t>1999.02-1999.10　房县县委组织部干部；</w:t>
        <w:br/>
        <w:br/>
        <w:t>1999.10-2002.06  房县县委组织部干部科副科长、副局级组织员；</w:t>
        <w:br/>
        <w:br/>
        <w:t>（其间:1998.08-2000.12 中央党校经济管理专业本科函授学习）</w:t>
        <w:br/>
        <w:br/>
        <w:t>2002.06-2004.03　房县青峰镇党委副书记、镇长；</w:t>
        <w:br/>
        <w:br/>
        <w:t>2004.03-2004.12　房县大木厂镇党委书记、人大主席；</w:t>
        <w:br/>
        <w:br/>
        <w:t>2004.12-2006.08　房县大木厂镇党委书记、镇长；</w:t>
        <w:br/>
        <w:br/>
        <w:t>2006.08-2006.12  房县大木厂镇党委书记；</w:t>
        <w:br/>
        <w:br/>
        <w:t>2006.12-2007.05  房县人民政府办公室主任；</w:t>
        <w:br/>
        <w:br/>
        <w:t>（其间:2004.09-2007.07中共湖北省委党校经济管理专业研究生函授学习）</w:t>
        <w:br/>
        <w:br/>
        <w:t>2007.05-2008.09  中共郧县县委委员、组织部长；</w:t>
        <w:br/>
        <w:br/>
        <w:t>2008.09-2008.12  中共郧县县委常委、组织部长；</w:t>
        <w:br/>
        <w:br/>
        <w:t>2008.12-2011.06  中共郧县县委常委、组织部长，县委党校校长;</w:t>
        <w:br/>
        <w:br/>
        <w:t>2011.06-2011.09  中共郧县县委常委、副县长，县政府党组副书记、县行政学校校长；</w:t>
        <w:br/>
        <w:br/>
        <w:t>2011.09-2011.11  中共郧县县委副书记、代县长，县政府党组副书记、县行政学校校长。</w:t>
        <w:br/>
        <w:br/>
        <w:t>2011.11任郧县县委副书记、县长。</w:t>
        <w:br/>
        <w:br/>
        <w:t>2014年9月，郧县改为郧阳区，任区长。</w:t>
        <w:br/>
        <w:br/>
        <w:t>（人民网资料 截至2014年10月）</w:t>
        <w:br/>
      </w:r>
    </w:p>
    <w:p/>
    <w:p>
      <w:pPr>
        <w:pStyle w:val="Heading3"/>
      </w:pPr>
      <w:r>
        <w:t xml:space="preserve">湖北省  十堰市  郧阳区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湖北省  十堰市  郧西县  </w:t>
      </w:r>
    </w:p>
    <w:p>
      <w:r>
        <w:rPr>
          <w:i/>
        </w:rPr>
        <w:t>杨华林    湖北省十堰市郧西县县长</w:t>
      </w:r>
    </w:p>
    <w:p>
      <w:r>
        <w:t>性别:  男</w:t>
      </w:r>
    </w:p>
    <w:p>
      <w:r>
        <w:t>生年：  1978年06月</w:t>
      </w:r>
    </w:p>
    <w:p>
      <w:r>
        <w:t>籍贯:  湖北钟祥</w:t>
      </w:r>
    </w:p>
    <w:p>
      <w:r>
        <w:t>学历:  学士</w:t>
      </w:r>
    </w:p>
    <w:p>
      <w:r>
        <w:t xml:space="preserve">简历:  </w:t>
        <w:br/>
        <w:t>杨华林，男，汉族，1978年7月生，湖北钟祥人，1999年6月加入中国共产党，本科法学学士学历（中南政法学院治安管理），现任中共郧西县委副书记、县长。</w:t>
        <w:br/>
        <w:br/>
        <w:t>1996年9月至2000年7月就读于中南政法学院治安管理系；2000年8月至2002年11月任钟祥市石牌镇政府农办副主任；2002年12月至2004年6月任钟祥市石牌镇政府副镇长；2004年7月至2005年2月任钟祥市双河镇党委副书记、纪委书记；2005年3月至2007年12月任钟祥市长寿镇党委副书记、副镇长；2008年1月至2010年3月 任荆门市安全生产监督管理局党组成员、副局长；2010年4月至2011年8月任京山县委常委、常务副县长；2011年9月至2011年10月任郧西县委副书记、副县长、代县长；2011年11月任郧西县委副书记、县长。现任郧西县县长。</w:t>
        <w:br/>
        <w:br/>
        <w:t>（人民网资料 截至2014年10月）</w:t>
        <w:br/>
      </w:r>
    </w:p>
    <w:p/>
    <w:p>
      <w:pPr>
        <w:pStyle w:val="Heading3"/>
      </w:pPr>
      <w:r>
        <w:t xml:space="preserve">湖北省  十堰市  郧西县  </w:t>
      </w:r>
    </w:p>
    <w:p>
      <w:r>
        <w:rPr>
          <w:i/>
        </w:rPr>
        <w:t>刘学华    湖北省十堰市郧西县委书记</w:t>
      </w:r>
    </w:p>
    <w:p>
      <w:r>
        <w:t>性别:  男</w:t>
      </w:r>
    </w:p>
    <w:p>
      <w:r>
        <w:t>生年：  1963年10月</w:t>
      </w:r>
    </w:p>
    <w:p>
      <w:r>
        <w:t>籍贯:  湖北郧县</w:t>
      </w:r>
    </w:p>
    <w:p>
      <w:r>
        <w:t>学历:  硕士</w:t>
      </w:r>
    </w:p>
    <w:p>
      <w:r>
        <w:t xml:space="preserve">简历:  </w:t>
        <w:br/>
        <w:t>刘学华，男，汉族，1963年10月出生，湖北郧县安阳人，1981年9月参加工作，1985年3月入党，研究生学历。</w:t>
        <w:br/>
        <w:br/>
        <w:t>1981年09月-1985年03月，郧阳环境监测站化学分析技术员；</w:t>
        <w:br/>
        <w:br/>
        <w:t>1982年03月-1994年12月，任郧阳地区城建局科员、副科长、科长；</w:t>
        <w:br/>
        <w:br/>
        <w:t>1995年01月-1997年09月，任中共十堰市建委工委办公室主任、团工委书记；</w:t>
        <w:br/>
        <w:br/>
        <w:t>1997年09月-2002年07月，任十堰市环保局副局长（期间：1999年9月兼任市政企共建办副主任）；</w:t>
        <w:br/>
        <w:br/>
        <w:t>2002年07月-2005年12月，任市政企共建办主任</w:t>
        <w:br/>
        <w:br/>
        <w:t>2002年10月-2005年12月，任市政府副秘书长；</w:t>
        <w:br/>
        <w:br/>
        <w:t>2005年12月，任中共张湾区委委员、常委、副书记，</w:t>
        <w:br/>
        <w:br/>
        <w:t>2006年01月，任中共张湾区委委员、常委、副书记，张湾区人民政府副区长、代区长；</w:t>
        <w:br/>
        <w:br/>
        <w:t>2006年02月，任中共张湾区委委员、常委、副书记，区人民政府区长；</w:t>
        <w:br/>
        <w:br/>
        <w:t>2008年07月，任中共张湾区委书记；</w:t>
        <w:br/>
        <w:br/>
        <w:t>2009年01月-2011年11月，任中共张湾区委书记、张湾区人大常委会主任；</w:t>
        <w:br/>
        <w:br/>
        <w:t>2011年11月-2012年02月，任中共张湾区委书记；</w:t>
        <w:br/>
        <w:br/>
        <w:t xml:space="preserve">2012年02月-2015年03月，任十堰市人民政府副市长、党组成员；[1] </w:t>
        <w:br/>
        <w:br/>
        <w:t>2015年03月-，任十堰市人民政府副市长、党组成员，郧西县委书记。</w:t>
        <w:br/>
        <w:br/>
        <w:t>（人民网资料 截至2016年01月）</w:t>
        <w:br/>
      </w:r>
    </w:p>
    <w:p/>
    <w:p>
      <w:pPr>
        <w:pStyle w:val="Heading3"/>
      </w:pPr>
      <w:r>
        <w:t xml:space="preserve">湖北省  十堰市  竹山县  </w:t>
      </w:r>
    </w:p>
    <w:p>
      <w:r>
        <w:rPr>
          <w:i/>
        </w:rPr>
        <w:t>龚举海    湖北省十堰市竹山县县长</w:t>
      </w:r>
    </w:p>
    <w:p>
      <w:r>
        <w:t>性别:  男</w:t>
      </w:r>
    </w:p>
    <w:p>
      <w:r>
        <w:t>生年：  1972年12月</w:t>
      </w:r>
    </w:p>
    <w:p>
      <w:r>
        <w:t>籍贯:  湖北郧西</w:t>
      </w:r>
    </w:p>
    <w:p>
      <w:r>
        <w:t>学历:  硕士</w:t>
      </w:r>
    </w:p>
    <w:p>
      <w:r>
        <w:t xml:space="preserve">简历:  </w:t>
        <w:br/>
        <w:t>龚举海，男，郧西人，1973年1月出生，在职研究生学历，中共党员，1997年7月参加工作。历任房县桥上乡政府科员，房县团委书记，房县九道乡党委副书记、乡长，房县红塔乡党委书记、乡长，十堰团市委副书记，十堰团市委书记、党组书记，竹山县委副书记、代县长。现任竹山县县长。</w:t>
        <w:br/>
        <w:br/>
        <w:t>（人民网资料 截至2014年10月）</w:t>
        <w:br/>
      </w:r>
    </w:p>
    <w:p/>
    <w:p>
      <w:pPr>
        <w:pStyle w:val="Heading3"/>
      </w:pPr>
      <w:r>
        <w:t xml:space="preserve">湖北省  十堰市  竹山县  </w:t>
      </w:r>
    </w:p>
    <w:p>
      <w:r>
        <w:rPr>
          <w:i/>
        </w:rPr>
        <w:t>佘立柱    湖北省十堰市竹山县委书记</w:t>
      </w:r>
    </w:p>
    <w:p>
      <w:r>
        <w:t>性别:  男</w:t>
      </w:r>
    </w:p>
    <w:p>
      <w:r>
        <w:t>生年：  1962年07月</w:t>
      </w:r>
    </w:p>
    <w:p>
      <w:r>
        <w:t>籍贯:  湖北郧西</w:t>
      </w:r>
    </w:p>
    <w:p>
      <w:r>
        <w:t>学历:  硕士</w:t>
      </w:r>
    </w:p>
    <w:p>
      <w:r>
        <w:t xml:space="preserve">简历:  </w:t>
        <w:br/>
        <w:t>佘立柱，男，汉族，湖北郧西人，1962年8月生，省委党校研究生学历，1981年9月参加工作，1988年11月加入中国共产党。曾任郧西县委常委、县委办公室主任，郧西县委常委、副县长，郧西县委副书记，郧县县委副书记，竹山县委副书记、代县长，竹山县委副书记、县长。2011年6月拟任竹山县委书记。现任竹山县委书记。</w:t>
        <w:br/>
        <w:br/>
        <w:t>（人民网资料 截至2014年10月）</w:t>
        <w:br/>
      </w:r>
    </w:p>
    <w:p/>
    <w:p>
      <w:pPr>
        <w:pStyle w:val="Heading3"/>
      </w:pPr>
      <w:r>
        <w:t xml:space="preserve">湖北省  十堰市  竹溪县  </w:t>
      </w:r>
    </w:p>
    <w:p>
      <w:r>
        <w:rPr>
          <w:i/>
        </w:rPr>
        <w:t>余世明    湖北省十堰市竹溪县县长</w:t>
      </w:r>
    </w:p>
    <w:p>
      <w:r>
        <w:t>性别:  男</w:t>
      </w:r>
    </w:p>
    <w:p>
      <w:r>
        <w:t>生年：  1970年03月</w:t>
      </w:r>
    </w:p>
    <w:p>
      <w:r>
        <w:t>籍贯:  湖北丹江口</w:t>
      </w:r>
    </w:p>
    <w:p>
      <w:r>
        <w:t>学历:  学士</w:t>
      </w:r>
    </w:p>
    <w:p>
      <w:r>
        <w:t xml:space="preserve">简历:  </w:t>
        <w:br/>
        <w:t>余世明，男，1970年4月出生，汉族，湖北丹江口市人，1992年5月加入中国共产党，1992年7月参加工作。</w:t>
        <w:br/>
        <w:br/>
        <w:t>1988.07——1992.07在华中师范大学生物学专业学习；</w:t>
        <w:br/>
        <w:br/>
        <w:t>1992.07——1994.12在丹江口市新港办事处工作；</w:t>
        <w:br/>
        <w:br/>
        <w:t>1994.12——1995.09任丹江口市新港砖厂副厂长、厂长；</w:t>
        <w:br/>
        <w:br/>
        <w:t>1995.09——1996.02任丹江口市新港办事处副主任、新港砖厂厂长；</w:t>
        <w:br/>
        <w:br/>
        <w:t>1996.02——1996.09任丹江口市新港办事处党委副书记、新港砖厂厂长；</w:t>
        <w:br/>
        <w:br/>
        <w:t>1996.09——1999.05任丹江口市丁家营镇党委副书记、镇长(期间97年3月至5月在十堰市委党校中青年干部培训班学习)；</w:t>
        <w:br/>
        <w:br/>
        <w:t>1999.05——2000.12任丹江口市丁家营镇党委书记(期间97年9月至99年7月在华中科技大学科技哲学专业学习)；</w:t>
        <w:br/>
        <w:br/>
        <w:t>2000.12——2003.03在湖北省委组织部综合干部处挂职；</w:t>
        <w:br/>
        <w:br/>
        <w:t>2003.03——2003.12任丹江口市委办公室副主任；</w:t>
        <w:br/>
        <w:br/>
        <w:t>2003.12——2006.09任十堰市茅箭区委常委、组织部长；</w:t>
        <w:br/>
        <w:br/>
        <w:t>2006.09——2008.08任十堰市茅箭区委常委、副区长；</w:t>
        <w:br/>
        <w:br/>
        <w:t>2008.08——2010.04任十堰市建设投资管理办公室副主任、党组副书记、城市基础设施建设投资有限公司总经理；</w:t>
        <w:br/>
        <w:br/>
        <w:t>2010.04——任中共竹溪县委副书记、县人民政府县长。</w:t>
        <w:br/>
        <w:br/>
        <w:t>（人民网资料 截至2014年10月）</w:t>
        <w:br/>
      </w:r>
    </w:p>
    <w:p/>
    <w:p>
      <w:pPr>
        <w:pStyle w:val="Heading3"/>
      </w:pPr>
      <w:r>
        <w:t xml:space="preserve">湖北省  十堰市  竹溪县  </w:t>
      </w:r>
    </w:p>
    <w:p>
      <w:r>
        <w:rPr>
          <w:i/>
        </w:rPr>
        <w:t>余春存    湖北省十堰市竹溪县委书记</w:t>
      </w:r>
    </w:p>
    <w:p>
      <w:r>
        <w:t>性别:  男</w:t>
      </w:r>
    </w:p>
    <w:p>
      <w:r>
        <w:t>生年：  1963年02月</w:t>
      </w:r>
    </w:p>
    <w:p>
      <w:r>
        <w:t>籍贯:  湖北大悟</w:t>
      </w:r>
    </w:p>
    <w:p>
      <w:r>
        <w:t>学历:  硕士</w:t>
      </w:r>
    </w:p>
    <w:p>
      <w:r>
        <w:t xml:space="preserve">简历:  </w:t>
        <w:br/>
        <w:t>余春存，男，汉族，1963年3月生，湖北大悟人，1984年7月加入中国共产党，研究生。1980年11月至1985年10月在人民解放军服役，历任战士、班长；1985年10月至1987年5月在十堰市民政局办公室工作；1987年5月至1990年10月任十堰市民政局军休所副所长；1990年10月至1997年8月任市民政局优抚安置军休科长、安置办主任；1997年9月至2000年3月十堰市城建监察大队支队长；2000年4月至2005年3月十堰市市政园林绿化管理局党委书记、局长；2005年3月至2008年12月十堰市民政局党委书记、局长；2008年12月至2009年4月竹溪县人民政府县长；2009年4月至2011年11月竹溪县委书记、县人大常委会主任；2011年11月至今任中共竹溪县委书记。</w:t>
        <w:br/>
        <w:br/>
        <w:t>（人民网资料 截至2014年10月）</w:t>
        <w:br/>
      </w:r>
    </w:p>
    <w:p/>
    <w:p>
      <w:pPr>
        <w:pStyle w:val="Heading3"/>
      </w:pPr>
      <w:r>
        <w:t xml:space="preserve">湖北省  十堰市  房县  </w:t>
      </w:r>
    </w:p>
    <w:p>
      <w:r>
        <w:rPr>
          <w:i/>
        </w:rPr>
        <w:t>蔡贤忠    湖北省十堰市房县县长</w:t>
      </w:r>
    </w:p>
    <w:p>
      <w:r>
        <w:t>性别:  男</w:t>
      </w:r>
    </w:p>
    <w:p>
      <w:r>
        <w:t>生年：  1969年05月</w:t>
      </w:r>
    </w:p>
    <w:p>
      <w:r>
        <w:t>籍贯:  湖北丹江口</w:t>
      </w:r>
    </w:p>
    <w:p>
      <w:r>
        <w:t>学历:  硕士</w:t>
      </w:r>
    </w:p>
    <w:p>
      <w:r>
        <w:t xml:space="preserve">简历:  </w:t>
        <w:br/>
        <w:t>蔡贤忠，男，1969年6月生，汉族，湖北丹江口市人，武汉理工大学工商管理在职硕士研究生，1986年8月参加工作，1994年4月加入中国共产党。先后从事水产渔政、城建工作。历任丹江口市六里坪镇蒿口管理区主任、党总支书记、镇党委组织委员，凉水河镇党委书记，习家店镇党委书记，丹江口市委常委、政法委书记，丹江口市委常委、常务副市长，十堰市农业局局长、党委书记，房县县委副书记、人民政府副县长、代理县长。现任房县县长。</w:t>
        <w:br/>
        <w:br/>
        <w:t>（人民网资料 截至2014年10月）</w:t>
        <w:br/>
        <w:br/>
      </w:r>
    </w:p>
    <w:p/>
    <w:p>
      <w:pPr>
        <w:pStyle w:val="Heading3"/>
      </w:pPr>
      <w:r>
        <w:t xml:space="preserve">湖北省  十堰市  房县  </w:t>
      </w:r>
    </w:p>
    <w:p>
      <w:r>
        <w:rPr>
          <w:i/>
        </w:rPr>
        <w:t>柯大成    湖北省十堰市房县县委书记</w:t>
      </w:r>
    </w:p>
    <w:p>
      <w:r>
        <w:t>性别:  男</w:t>
      </w:r>
    </w:p>
    <w:p>
      <w:r>
        <w:t>生年：  1961年06月</w:t>
      </w:r>
    </w:p>
    <w:p>
      <w:r>
        <w:t>籍贯:  湖北郧西</w:t>
      </w:r>
    </w:p>
    <w:p>
      <w:r>
        <w:t>学历:  硕士</w:t>
      </w:r>
    </w:p>
    <w:p>
      <w:r>
        <w:t xml:space="preserve">简历:  </w:t>
        <w:br/>
        <w:t>柯大成，男，汉族，湖北郧西人，1961年7月生，省委党校研究生学历，1980年7月参加工作，1985年4月加入中国共产党。曾任竹溪县委常委、组织部长，竹山县委副书记，茅箭区委副书记、纪委书记，十堰经济技术开发区党委副书记、管委会副主任（正县级），十堰市委副秘书长、市保密局局长、党组书记，十堰市林业局局长、党委书记，房县县委副书记（正县级，主持县委全面工作）。2014年8月任房县县委书记。现任房县县委书记。</w:t>
        <w:br/>
        <w:br/>
        <w:t>（人民网资料 截至2014年10月）</w:t>
        <w:br/>
      </w:r>
    </w:p>
    <w:p/>
    <w:p>
      <w:pPr>
        <w:pStyle w:val="Heading3"/>
      </w:pPr>
      <w:r>
        <w:t xml:space="preserve">湖北省  十堰市  丹江口市  </w:t>
      </w:r>
    </w:p>
    <w:p>
      <w:r>
        <w:rPr>
          <w:i/>
        </w:rPr>
        <w:t>李翔    湖北省十堰市丹江口市市长</w:t>
      </w:r>
    </w:p>
    <w:p>
      <w:r>
        <w:t>性别:  男</w:t>
      </w:r>
    </w:p>
    <w:p>
      <w:r>
        <w:t>生年：  1968年06月</w:t>
      </w:r>
    </w:p>
    <w:p>
      <w:r>
        <w:t>籍贯:  湖北郧县</w:t>
      </w:r>
    </w:p>
    <w:p>
      <w:r>
        <w:t>学历:  硕士</w:t>
      </w:r>
    </w:p>
    <w:p>
      <w:r>
        <w:t xml:space="preserve">简历:  </w:t>
        <w:br/>
        <w:t>李翔，男，1968年7月生，汉族，湖北郧县人，华中师范大学经济社会学研究生学历，硕士学位，1983年9月参加工作，1992年12月加入中国共产党。</w:t>
        <w:br/>
        <w:br/>
        <w:t>1983.09—1994.05  十堰市粮食局办事员、团委副书记</w:t>
        <w:br/>
        <w:br/>
        <w:t>1994.05—1997.09　十堰市粮食局团委书记</w:t>
        <w:br/>
        <w:br/>
        <w:t>1997.09—2003.06　共青团十堰市委副书记</w:t>
        <w:br/>
        <w:br/>
        <w:t>2003.06—2005.04　十堰市建设局党委副书记、副局长</w:t>
        <w:br/>
        <w:br/>
        <w:t>2005.04—2009.02　十堰市市政园林绿化管理局局长、党委书记</w:t>
        <w:br/>
        <w:br/>
        <w:t>2009.02—2013.01　十堰市规划局局长、党委书记</w:t>
        <w:br/>
        <w:br/>
        <w:t>2013.01　　　　　 丹江口市委副书记、代市长</w:t>
        <w:br/>
        <w:br/>
        <w:t xml:space="preserve">2013.02至今       丹江口市人民政府市长　　</w:t>
        <w:br/>
        <w:br/>
        <w:t xml:space="preserve">（人民网资料 截至2014年10月）　 </w:t>
        <w:br/>
      </w:r>
    </w:p>
    <w:p/>
    <w:p>
      <w:pPr>
        <w:pStyle w:val="Heading3"/>
      </w:pPr>
      <w:r>
        <w:t xml:space="preserve">湖北省  十堰市  丹江口市  </w:t>
      </w:r>
    </w:p>
    <w:p>
      <w:r>
        <w:rPr>
          <w:i/>
        </w:rPr>
        <w:t>孙咏平    湖北省十堰市丹江口市委书记</w:t>
      </w:r>
    </w:p>
    <w:p>
      <w:r>
        <w:t>性别:  男</w:t>
      </w:r>
    </w:p>
    <w:p>
      <w:r>
        <w:t>生年：  1966年02月</w:t>
      </w:r>
    </w:p>
    <w:p>
      <w:r>
        <w:t>籍贯:  湖北武汉</w:t>
      </w:r>
    </w:p>
    <w:p>
      <w:r>
        <w:t>学历:  学士</w:t>
      </w:r>
    </w:p>
    <w:p>
      <w:r>
        <w:t xml:space="preserve">简历:  </w:t>
        <w:br/>
        <w:t>孙咏平，男，汉族，湖北武汉人，1966年3月生，大学学历，工学学士学位，1988年7月参加工作，1995年6月加入中国共产党。曾任枝江市委常委、组织部长，枝江市委副书记、纪委书记，枝江市委副书记、代市长，枝江市委副书记、市长。2011年9月出任丹江口市委书记。现任丹江口市委书记。</w:t>
        <w:br/>
        <w:br/>
        <w:t>（人民网资料 截至2014年10月）</w:t>
        <w:br/>
      </w:r>
    </w:p>
    <w:p/>
    <w:p>
      <w:pPr>
        <w:pStyle w:val="Heading3"/>
      </w:pPr>
      <w:r>
        <w:t xml:space="preserve">湖北省  荆州市  沙市区  </w:t>
      </w:r>
    </w:p>
    <w:p>
      <w:r>
        <w:rPr>
          <w:i/>
        </w:rPr>
        <w:t>黄勇    湖北省荆州市沙市区人民政府区长</w:t>
      </w:r>
    </w:p>
    <w:p>
      <w:r>
        <w:t>性别:  男</w:t>
      </w:r>
    </w:p>
    <w:p>
      <w:r>
        <w:t>生年：  1971年02月</w:t>
      </w:r>
    </w:p>
    <w:p>
      <w:r>
        <w:t>籍贯:  湖北监利</w:t>
      </w:r>
    </w:p>
    <w:p>
      <w:r>
        <w:t>学历:  硕士</w:t>
      </w:r>
    </w:p>
    <w:p>
      <w:r>
        <w:t xml:space="preserve">简历:  </w:t>
        <w:br/>
        <w:t>黄勇，男，1971年3月出生，汉族，湖北监利人，1991年7月参加工作，1992年12月加入中国共产党，在职研究生。</w:t>
        <w:br/>
        <w:br/>
        <w:t xml:space="preserve">1991年7月—1993年6月在监利县上车湾镇委员会工作； </w:t>
        <w:br/>
        <w:br/>
        <w:t xml:space="preserve">1993年6月—1995年12月任监利县容城镇团委书记、纪委副书记、平桥管理区党总支书记； </w:t>
        <w:br/>
        <w:br/>
        <w:t xml:space="preserve">1995年12月—1996年12月任共青团监利县委书记； </w:t>
        <w:br/>
        <w:br/>
        <w:t xml:space="preserve">1996年12月—2001年3月任监利县三洲镇党委副书记、镇长； </w:t>
        <w:br/>
        <w:br/>
        <w:t xml:space="preserve">2001年3月—2003年12月任监利县分盐镇党委书记； </w:t>
        <w:br/>
        <w:br/>
        <w:t xml:space="preserve">2003年12月—2004年1月任监利县委常委、分盐镇党委书记； </w:t>
        <w:br/>
        <w:br/>
        <w:t xml:space="preserve">2004年1月—2011年9月任中共洪湖市委常委； </w:t>
        <w:br/>
        <w:br/>
        <w:t xml:space="preserve">2006年11月—2011年9月任中共洪湖市委组织部部长； </w:t>
        <w:br/>
        <w:br/>
        <w:t xml:space="preserve">2011年9月—2013年9月任中共监利县委副书记； </w:t>
        <w:br/>
        <w:br/>
        <w:t xml:space="preserve">2013年9月—2014年1月任中共洪湖市委副书记、市政府副市长、代理市长； </w:t>
        <w:br/>
        <w:br/>
        <w:t xml:space="preserve">2014年1月-2015年12月  任洪湖市人民政府市长。 </w:t>
        <w:br/>
        <w:br/>
        <w:t>2016年1月至今   任荆州市沙市区人民政府区长。</w:t>
        <w:br/>
        <w:br/>
        <w:t>（人民网资料 截至2014年11月）</w:t>
        <w:br/>
      </w:r>
    </w:p>
    <w:p/>
    <w:p>
      <w:pPr>
        <w:pStyle w:val="Heading3"/>
      </w:pPr>
      <w:r>
        <w:t xml:space="preserve">湖北省  荆州市  沙市区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湖北省  荆州市  荆州区  </w:t>
      </w:r>
    </w:p>
    <w:p>
      <w:r>
        <w:rPr>
          <w:i/>
        </w:rPr>
        <w:t>刘润长    湖北省荆州市荆州区区长</w:t>
      </w:r>
    </w:p>
    <w:p>
      <w:r>
        <w:t>性别:  男</w:t>
      </w:r>
    </w:p>
    <w:p>
      <w:r>
        <w:t>生年：  1974年04月</w:t>
      </w:r>
    </w:p>
    <w:p>
      <w:r>
        <w:t>籍贯:  福建长汀</w:t>
      </w:r>
    </w:p>
    <w:p>
      <w:r>
        <w:t>学历:  学士</w:t>
      </w:r>
    </w:p>
    <w:p>
      <w:r>
        <w:t xml:space="preserve">简历:  </w:t>
        <w:br/>
        <w:t>刘润长，男，1974年5月出生，福建长汀人，1994年12月加入中国共产党，1996年7月参加工作。武汉科技大学（原武汉钢铁学院）无机非金属材料专业毕业，工学学士学位。</w:t>
        <w:br/>
        <w:br/>
        <w:t xml:space="preserve">1992.09－1996.07 武汉钢铁学院材料系无机非金属材料专业学生 </w:t>
        <w:br/>
        <w:br/>
        <w:t xml:space="preserve">1996.07－1998.11 潜江市张金镇团委书记、党办副主任 </w:t>
        <w:br/>
        <w:br/>
        <w:t xml:space="preserve">1998.11－2002.07 共青团潜江市委副书记（其间，2000.05-2000.07潜江市委党校青干班学习） </w:t>
        <w:br/>
        <w:br/>
        <w:t xml:space="preserve">2002.07－2004.02 共青团潜江市委书记（其间：2002.09-2002.11省委党校往届选调生培训班学习），2003.12当选中共潜江市委员会委员 </w:t>
        <w:br/>
        <w:br/>
        <w:t xml:space="preserve">2004.02－2005.03 潜江市高场原种场党委书记 </w:t>
        <w:br/>
        <w:br/>
        <w:t xml:space="preserve">2005.03－2006.11 潜江市积玉口镇党委书记、镇长（其间：2005.07-2006.07挂任省南水北调工程建设管理局工程处主任科员） </w:t>
        <w:br/>
        <w:br/>
        <w:t xml:space="preserve">2006.11－2009.09 石首市委常委、宣传部部长（其间，2008.09-2008.10省委党校进修班学习） </w:t>
        <w:br/>
        <w:br/>
        <w:t xml:space="preserve">2009.09－2011.03 石首市委常委、组织部部长、统战部长 </w:t>
        <w:br/>
        <w:br/>
        <w:t xml:space="preserve">2011.03至今  荆州区委副书记、区人民政府区长 </w:t>
        <w:br/>
        <w:br/>
        <w:t>（人民网资料 截至2014年11月）</w:t>
        <w:br/>
      </w:r>
    </w:p>
    <w:p/>
    <w:p>
      <w:pPr>
        <w:pStyle w:val="Heading3"/>
      </w:pPr>
      <w:r>
        <w:t xml:space="preserve">湖北省  荆州市  荆州区  </w:t>
      </w:r>
    </w:p>
    <w:p>
      <w:r>
        <w:rPr>
          <w:i/>
        </w:rPr>
        <w:t>周昌俊    湖北省荆州市荆州区委书记</w:t>
      </w:r>
    </w:p>
    <w:p>
      <w:r>
        <w:t>性别:  男</w:t>
      </w:r>
    </w:p>
    <w:p>
      <w:r>
        <w:t>生年：  1970年04月</w:t>
      </w:r>
    </w:p>
    <w:p>
      <w:r>
        <w:t>籍贯:  湖北松滋</w:t>
      </w:r>
    </w:p>
    <w:p>
      <w:r>
        <w:t>学历:  学士</w:t>
      </w:r>
    </w:p>
    <w:p>
      <w:r>
        <w:t xml:space="preserve">简历:  </w:t>
        <w:br/>
        <w:t>周昌俊，男，汉族，湖北松滋人，1970年5月生，大学学历，工学学士学位，1990年8月参加工作，1995年6月加入中国共产党。</w:t>
        <w:br/>
        <w:br/>
        <w:t>1986年09月—1990年07月，在中国人民大学经济信息管理专业学习；</w:t>
        <w:br/>
        <w:br/>
        <w:t>1990年07月—1997年01月，松滋市政府研究室、市委办副科长、科长；</w:t>
        <w:br/>
        <w:br/>
        <w:t>1997年01月—1999年04月，松滋市委办副科级政研员；</w:t>
        <w:br/>
        <w:br/>
        <w:t>1999年04月—2000年01月，松滋市委政研室副主任；</w:t>
        <w:br/>
        <w:br/>
        <w:t>2000年01月—2000年10月，松滋市委办公室副主任；</w:t>
        <w:br/>
        <w:br/>
        <w:t>2000年10月—2002年04月，荆州市委组织部研究室主任助理；</w:t>
        <w:br/>
        <w:br/>
        <w:t>2002年04月—2004年08月，荆州市委组织部副县级组织员、综干科科长；</w:t>
        <w:br/>
        <w:br/>
        <w:t>2004年08月—2005年12月，共青团荆州市委书记、党组书记；</w:t>
        <w:br/>
        <w:br/>
        <w:t>2005年12月—2006年02月，公安县委副书记、代县长；</w:t>
        <w:br/>
        <w:br/>
        <w:t>2006年02月—2012年10月，公安县委副书记、县长；</w:t>
        <w:br/>
        <w:br/>
        <w:t>2012年10月—2013年12月，荆州市委副秘书长（正县）；</w:t>
        <w:br/>
        <w:br/>
        <w:t>2013年12月—2015年11月，荆州市审计局局长、党组书记；</w:t>
        <w:br/>
        <w:br/>
        <w:t>2015年11月   荆州市荆州区委书记。</w:t>
        <w:br/>
        <w:br/>
        <w:t>（人民网资料 截至2015年11月）</w:t>
        <w:br/>
      </w:r>
    </w:p>
    <w:p/>
    <w:p>
      <w:pPr>
        <w:pStyle w:val="Heading3"/>
      </w:pPr>
      <w:r>
        <w:t xml:space="preserve">湖北省  荆州市  公安县  </w:t>
      </w:r>
    </w:p>
    <w:p>
      <w:r>
        <w:rPr>
          <w:i/>
        </w:rPr>
        <w:t>刘忠诚    湖北省荆州市公安县县长</w:t>
      </w:r>
    </w:p>
    <w:p>
      <w:r>
        <w:t>性别:  男</w:t>
      </w:r>
    </w:p>
    <w:p>
      <w:r>
        <w:t>生年：  1973年06月</w:t>
      </w:r>
    </w:p>
    <w:p>
      <w:r>
        <w:t>籍贯:  湖北洪湖</w:t>
      </w:r>
    </w:p>
    <w:p>
      <w:r>
        <w:t>学历:  硕士</w:t>
      </w:r>
    </w:p>
    <w:p>
      <w:r>
        <w:t xml:space="preserve">简历:  </w:t>
        <w:br/>
        <w:t>刘忠诚，男，1973年7月出生，汉族，湖北洪湖人，研究生文化程度，1991年7月参加工作，1995年9月加入中国共产党，现任公安县委副书记、县人民政府县长。</w:t>
        <w:br/>
        <w:br/>
        <w:t xml:space="preserve">1991年07月—1997年07月 洪湖市黄家口镇中学教师、大同办事处党总支副书记；（期间：1994年9月至1996年6月荆州教育学院中文专业学生） </w:t>
        <w:br/>
        <w:br/>
        <w:t xml:space="preserve">1997年07月—2000年01月 洪湖团市委副书记；（期间：1996年9月-1998年6月湖北大学汉语言文学专业学生） </w:t>
        <w:br/>
        <w:br/>
        <w:t xml:space="preserve">2000年01月—2000年09月 洪湖团市委书记； </w:t>
        <w:br/>
        <w:br/>
        <w:t xml:space="preserve">2000年09月—2002年08月 洪湖市汊河镇党委书记；（期间：2001年9月-2004年6月华中师范大学研究生班近现代史专业学生） </w:t>
        <w:br/>
        <w:br/>
        <w:t xml:space="preserve">2002年08月—2003年05月 洪湖市瞿家湾镇党委书记； </w:t>
        <w:br/>
        <w:br/>
        <w:t xml:space="preserve">2003年05月—2007年01月 洪湖市大沙湖农场管理区党委书记； </w:t>
        <w:br/>
        <w:br/>
        <w:t xml:space="preserve">2007年01月—2010年09月 洪湖市人民政府副市长； </w:t>
        <w:br/>
        <w:br/>
        <w:t xml:space="preserve">2010年09月—2011年09月 洪湖市委常委、副市长； </w:t>
        <w:br/>
        <w:br/>
        <w:t xml:space="preserve">2011年09月—2011年12月 沙市区委常委； </w:t>
        <w:br/>
        <w:br/>
        <w:t xml:space="preserve">2011年12月—2012年01月 沙市区委常委、常务副区长； </w:t>
        <w:br/>
        <w:br/>
        <w:t xml:space="preserve">2012年01月—2014年03月 沙市区委常委、常务副区长、党组副书记； </w:t>
        <w:br/>
        <w:br/>
        <w:t xml:space="preserve">2014年03月至今  公安县委副书记、县人民政府县长。 </w:t>
        <w:br/>
        <w:br/>
        <w:t>（人民网资料 截至2014年11月）</w:t>
        <w:br/>
      </w:r>
    </w:p>
    <w:p/>
    <w:p>
      <w:pPr>
        <w:pStyle w:val="Heading3"/>
      </w:pPr>
      <w:r>
        <w:t xml:space="preserve">湖北省  荆州市  公安县  </w:t>
      </w:r>
    </w:p>
    <w:p>
      <w:r>
        <w:rPr>
          <w:i/>
        </w:rPr>
        <w:t>向斌    湖北省荆州市公安县委书记</w:t>
      </w:r>
    </w:p>
    <w:p>
      <w:r>
        <w:t>性别:  男</w:t>
      </w:r>
    </w:p>
    <w:p>
      <w:r>
        <w:t>生年：  1970年05月</w:t>
      </w:r>
    </w:p>
    <w:p>
      <w:r>
        <w:t>籍贯:  湖北松滋</w:t>
      </w:r>
    </w:p>
    <w:p>
      <w:r>
        <w:t>学历:  硕士</w:t>
      </w:r>
    </w:p>
    <w:p>
      <w:r>
        <w:t xml:space="preserve">简历:  </w:t>
        <w:br/>
        <w:t>向斌，男，汉族，湖北松滋人，1970年6月生，省委党校研究生学历。1989年8月参加工作，1993年6月加入中国共产党。曾任荆州区人民政府区长助理（副县级）、区人民政府副区长，荆州区委常委、区人民政府副区长，荆州市委副秘书长、市信访局局长，公安县委副书记、县人民政府代县长。现任公安县委副书记、县人民政府县长。2013年12月拟任公安县委书记。现任公安县委书记。</w:t>
        <w:br/>
        <w:br/>
        <w:t>（人民网资料 截至2014年11月）</w:t>
        <w:br/>
      </w:r>
    </w:p>
    <w:p/>
    <w:p>
      <w:pPr>
        <w:pStyle w:val="Heading3"/>
      </w:pPr>
      <w:r>
        <w:t xml:space="preserve">湖北省  荆州市  监利县  </w:t>
      </w:r>
    </w:p>
    <w:p>
      <w:r>
        <w:rPr>
          <w:i/>
        </w:rPr>
        <w:t>黄镇    湖北省荆州市监利县委书记、县长</w:t>
      </w:r>
    </w:p>
    <w:p>
      <w:r>
        <w:t>性别:  男</w:t>
      </w:r>
    </w:p>
    <w:p>
      <w:r>
        <w:t>生年：  1973年02月</w:t>
      </w:r>
    </w:p>
    <w:p>
      <w:r>
        <w:t>籍贯:  湖北石首</w:t>
      </w:r>
    </w:p>
    <w:p>
      <w:r>
        <w:t>学历:  硕士</w:t>
      </w:r>
    </w:p>
    <w:p>
      <w:r>
        <w:t xml:space="preserve">简历:  </w:t>
        <w:br/>
        <w:t>黄镇，男，1973年3月生，湖北石首人，1993年6月加入中国共产党，1990年8月参加工作，省委党校研究生。</w:t>
        <w:br/>
        <w:br/>
        <w:t xml:space="preserve">1987.09-1990.07　　石首师范学习 </w:t>
        <w:br/>
        <w:br/>
        <w:t xml:space="preserve">1990.08-1992.07　　石首市桃花山镇政府工作 </w:t>
        <w:br/>
        <w:br/>
        <w:t xml:space="preserve">1992.07-1994.04　　石首市计生委工作 </w:t>
        <w:br/>
        <w:br/>
        <w:t xml:space="preserve">1994.04-1994.07　　共青团石首市委组织部长 </w:t>
        <w:br/>
        <w:br/>
        <w:t xml:space="preserve">1994.07-1997.02　　共青团石首市委副书记 </w:t>
        <w:br/>
        <w:br/>
        <w:t xml:space="preserve">1997.02-1999.09　　石首市桃花山镇党委副书记、镇长 </w:t>
        <w:br/>
        <w:br/>
        <w:t xml:space="preserve">1999.09-2000.10　　石首市桃花山镇党委书记 </w:t>
        <w:br/>
        <w:br/>
        <w:t xml:space="preserve">2000.10-2002.04　　石首市副市长 </w:t>
        <w:br/>
        <w:br/>
        <w:t xml:space="preserve">（期间：2000.12-2001.12挂职省国土资源厅地籍处副处长） </w:t>
        <w:br/>
        <w:br/>
        <w:t xml:space="preserve">2002.04-2004.08　　松滋市副市长 </w:t>
        <w:br/>
        <w:br/>
        <w:t xml:space="preserve">2004.08-2007.01　　松滋市委常委、宣传部部长 </w:t>
        <w:br/>
        <w:br/>
        <w:t xml:space="preserve">2007.01-2009.09　　松滋市委常委、常务副市长 </w:t>
        <w:br/>
        <w:br/>
        <w:t xml:space="preserve">2009.09-2011.10　　松滋市委副书记 </w:t>
        <w:br/>
        <w:br/>
        <w:t xml:space="preserve">2011.10-2011.11　　监利县委副书记、县政府代县长 </w:t>
        <w:br/>
        <w:br/>
        <w:t xml:space="preserve">2011.11-2015.09　　监利县委副书记、县政府县长 </w:t>
        <w:br/>
        <w:br/>
        <w:t xml:space="preserve">2015.09至今　　　　监利县委书记、 县政府县长 </w:t>
        <w:br/>
        <w:br/>
        <w:t>（人民网资料 截至2015年11月）</w:t>
        <w:br/>
      </w:r>
    </w:p>
    <w:p/>
    <w:p>
      <w:pPr>
        <w:pStyle w:val="Heading3"/>
      </w:pPr>
      <w:r>
        <w:t xml:space="preserve">湖北省  荆州市  监利县  </w:t>
      </w:r>
    </w:p>
    <w:p>
      <w:r>
        <w:rPr>
          <w:i/>
        </w:rPr>
        <w:t>黄镇    湖北省荆州市监利县委书记、县长</w:t>
      </w:r>
    </w:p>
    <w:p>
      <w:r>
        <w:t>性别:  男</w:t>
      </w:r>
    </w:p>
    <w:p>
      <w:r>
        <w:t>生年：  1973年02月</w:t>
      </w:r>
    </w:p>
    <w:p>
      <w:r>
        <w:t>籍贯:  湖北石首</w:t>
      </w:r>
    </w:p>
    <w:p>
      <w:r>
        <w:t>学历:  硕士</w:t>
      </w:r>
    </w:p>
    <w:p>
      <w:r>
        <w:t xml:space="preserve">简历:  </w:t>
        <w:br/>
        <w:t>黄镇，男，1973年3月生，湖北石首人，1993年6月加入中国共产党，1990年8月参加工作，省委党校研究生。</w:t>
        <w:br/>
        <w:br/>
        <w:t xml:space="preserve">1987.09-1990.07　　石首师范学习 </w:t>
        <w:br/>
        <w:br/>
        <w:t xml:space="preserve">1990.08-1992.07　　石首市桃花山镇政府工作 </w:t>
        <w:br/>
        <w:br/>
        <w:t xml:space="preserve">1992.07-1994.04　　石首市计生委工作 </w:t>
        <w:br/>
        <w:br/>
        <w:t xml:space="preserve">1994.04-1994.07　　共青团石首市委组织部长 </w:t>
        <w:br/>
        <w:br/>
        <w:t xml:space="preserve">1994.07-1997.02　　共青团石首市委副书记 </w:t>
        <w:br/>
        <w:br/>
        <w:t xml:space="preserve">1997.02-1999.09　　石首市桃花山镇党委副书记、镇长 </w:t>
        <w:br/>
        <w:br/>
        <w:t xml:space="preserve">1999.09-2000.10　　石首市桃花山镇党委书记 </w:t>
        <w:br/>
        <w:br/>
        <w:t xml:space="preserve">2000.10-2002.04　　石首市副市长 </w:t>
        <w:br/>
        <w:br/>
        <w:t xml:space="preserve">（期间：2000.12-2001.12挂职省国土资源厅地籍处副处长） </w:t>
        <w:br/>
        <w:br/>
        <w:t xml:space="preserve">2002.04-2004.08　　松滋市副市长 </w:t>
        <w:br/>
        <w:br/>
        <w:t xml:space="preserve">2004.08-2007.01　　松滋市委常委、宣传部部长 </w:t>
        <w:br/>
        <w:br/>
        <w:t xml:space="preserve">2007.01-2009.09　　松滋市委常委、常务副市长 </w:t>
        <w:br/>
        <w:br/>
        <w:t xml:space="preserve">2009.09-2011.10　　松滋市委副书记 </w:t>
        <w:br/>
        <w:br/>
        <w:t xml:space="preserve">2011.10-2011.11　　监利县委副书记、县政府代县长 </w:t>
        <w:br/>
        <w:br/>
        <w:t xml:space="preserve">2011.11-2015.09　　监利县委副书记、县政府县长 </w:t>
        <w:br/>
        <w:br/>
        <w:t xml:space="preserve">2015.09至今　　　　监利县委书记、 县政府县长 </w:t>
        <w:br/>
        <w:br/>
        <w:t>（人民网资料 截至2015年11月）</w:t>
        <w:br/>
      </w:r>
    </w:p>
    <w:p/>
    <w:p>
      <w:pPr>
        <w:pStyle w:val="Heading3"/>
      </w:pPr>
      <w:r>
        <w:t xml:space="preserve">湖北省  荆州市  江陵县  </w:t>
      </w:r>
    </w:p>
    <w:p>
      <w:r>
        <w:rPr>
          <w:i/>
        </w:rPr>
        <w:t>万玲玲    湖北省荆州市江陵县县长</w:t>
      </w:r>
    </w:p>
    <w:p>
      <w:r>
        <w:t>性别:  女</w:t>
      </w:r>
    </w:p>
    <w:p>
      <w:r>
        <w:t>生年：  1980年09月</w:t>
      </w:r>
    </w:p>
    <w:p>
      <w:r>
        <w:t>籍贯:  湖北松滋</w:t>
      </w:r>
    </w:p>
    <w:p>
      <w:r>
        <w:t>学历:  学士</w:t>
      </w:r>
    </w:p>
    <w:p>
      <w:r>
        <w:t xml:space="preserve">简历:  </w:t>
        <w:br/>
        <w:t>万玲玲，女，汉族，生于1980年9月，湖北松滋人，2002年9月参加工作，2002年3月加入中国共产党，大学本科学历。</w:t>
        <w:br/>
        <w:br/>
        <w:t xml:space="preserve">1998.09-2002.07　湖北大学人文学院学习（新闻学）； </w:t>
        <w:br/>
        <w:br/>
        <w:t xml:space="preserve">2002.09-2005.04　松滋市委组织部办公室、组织科科员、组织科副科长； </w:t>
        <w:br/>
        <w:br/>
        <w:t xml:space="preserve">2005.04-2006.11　松滋市委组织部组织科副科长（副科，挂职松滋市纸厂河镇党委副书记）； </w:t>
        <w:br/>
        <w:br/>
        <w:t xml:space="preserve">2006.11-2007.12　松滋市卸甲坪土家族乡党委书记、人大主席； </w:t>
        <w:br/>
        <w:br/>
        <w:t xml:space="preserve">2007.12-2010.11　共青团荆州市委副书记、党组成员； </w:t>
        <w:br/>
        <w:br/>
        <w:t xml:space="preserve">2010.11-2010.12　石首市委常委； </w:t>
        <w:br/>
        <w:br/>
        <w:t xml:space="preserve">2010.12-2011.09　石首市委常委、市政协党组副书记、市委统战部长、市社会主义学校校长、市总工会主席； </w:t>
        <w:br/>
        <w:br/>
        <w:t xml:space="preserve">2011.09-2011.11　江陵县委常委、副书记、副县长、代县长 </w:t>
        <w:br/>
        <w:br/>
        <w:t xml:space="preserve">2011.11至今　 江陵县委常委、副书记、县长 </w:t>
        <w:br/>
        <w:br/>
        <w:t>（人民网资料 截至2014年11月）</w:t>
        <w:br/>
      </w:r>
    </w:p>
    <w:p/>
    <w:p>
      <w:pPr>
        <w:pStyle w:val="Heading3"/>
      </w:pPr>
      <w:r>
        <w:t xml:space="preserve">湖北省  荆州市  江陵县  </w:t>
      </w:r>
    </w:p>
    <w:p>
      <w:r>
        <w:rPr>
          <w:i/>
        </w:rPr>
        <w:t>陈爱平    湖北省荆州市江陵县委书记</w:t>
      </w:r>
    </w:p>
    <w:p>
      <w:r>
        <w:t>性别:  男</w:t>
      </w:r>
    </w:p>
    <w:p>
      <w:r>
        <w:t>生年：  1963年09月</w:t>
      </w:r>
    </w:p>
    <w:p>
      <w:r>
        <w:t>籍贯:  湖北荆门</w:t>
      </w:r>
    </w:p>
    <w:p>
      <w:r>
        <w:t>学历:  硕士</w:t>
      </w:r>
    </w:p>
    <w:p>
      <w:r>
        <w:t xml:space="preserve">简历:  </w:t>
        <w:br/>
        <w:t>陈爱平，男，汉族，湖北荆门人，生于1963年10月，1981年9月参加工作，1985年3月加入中国共产党，党校研究生，现任江陵县委书记、县人大常委会主任、党组书记。</w:t>
        <w:br/>
        <w:br/>
        <w:t>1979.09-1981.07　毕业于荆门师范学校;</w:t>
        <w:br/>
        <w:br/>
        <w:t>1981.09-1992.04　荆州地委办公室机要科干部、副科长(期间：1984.09-1987.07湖北广播电视大学电气工程专业学习）；</w:t>
        <w:br/>
        <w:br/>
        <w:t>1992.04-1996.03　荆州地(市)委办公室秘书科科长(期间：1996.08-1998.12中央党校函授学院本科经济管理专业学习);</w:t>
        <w:br/>
        <w:br/>
        <w:t>1996.03-2000.06　荆州市委办公室副主任;</w:t>
        <w:br/>
        <w:br/>
        <w:t>2000.06-2004.02　松滋市委副书记(其间，1999.09-2002.07省委党校在职研究生经济管理专业学习)</w:t>
        <w:br/>
        <w:br/>
        <w:t>2004.02-2005.11　荆州市人事局副局长、党组副书记;</w:t>
        <w:br/>
        <w:br/>
        <w:t>2005.11-2007.06　荆州市综合招标投标管理委员会中心主任(正县级);</w:t>
        <w:br/>
        <w:br/>
        <w:t>2007.06-2008.06　荆州市综合招标投标管理委员会办公室主任、党组书记(2007.09-11参加省委党校秋季培训班学习);</w:t>
        <w:br/>
        <w:br/>
        <w:t>2008.06-2009.11　荆州市人事局局长、党组书记;</w:t>
        <w:br/>
        <w:br/>
        <w:t>2009.11至今  江陵县委书记、县人大常委会主任、党组书记。</w:t>
        <w:br/>
        <w:br/>
        <w:t>（人民网资料 截至2014年11月）</w:t>
        <w:br/>
      </w:r>
    </w:p>
    <w:p/>
    <w:p>
      <w:pPr>
        <w:pStyle w:val="Heading3"/>
      </w:pPr>
      <w:r>
        <w:t xml:space="preserve">湖北省  荆州市  石首市  </w:t>
      </w:r>
    </w:p>
    <w:p>
      <w:r>
        <w:rPr>
          <w:i/>
        </w:rPr>
        <w:t>夏锡璠    湖北省荆州市石首市市长</w:t>
      </w:r>
    </w:p>
    <w:p>
      <w:r>
        <w:t>性别:  男</w:t>
      </w:r>
    </w:p>
    <w:p>
      <w:r>
        <w:t>生年：  1970年09月</w:t>
      </w:r>
    </w:p>
    <w:p>
      <w:r>
        <w:t>籍贯:  湖北利川</w:t>
      </w:r>
    </w:p>
    <w:p>
      <w:r>
        <w:t>学历:  学士</w:t>
      </w:r>
    </w:p>
    <w:p>
      <w:r>
        <w:t xml:space="preserve">简历:  </w:t>
        <w:br/>
        <w:t>夏锡璠，男，1970年10月出生，土家族，湖北利川人， 大学文化。1993年10月参加工作，1996年2月加入中国共产党。</w:t>
        <w:br/>
        <w:br/>
        <w:t xml:space="preserve">1989.09-1993.07 华中农业大学（园艺系果树专业）本科毕业。 </w:t>
        <w:br/>
        <w:br/>
        <w:t xml:space="preserve">1993.10-1995.02 宜昌县鸦鹊岭镇农技站技术员; </w:t>
        <w:br/>
        <w:br/>
        <w:t xml:space="preserve">1995.02-1995.11 宜昌县鸦鹊岭镇农委秘书; </w:t>
        <w:br/>
        <w:br/>
        <w:t xml:space="preserve">1995.11-1996.11 宜昌县鸦鹊岭镇海云办事处主任; </w:t>
        <w:br/>
        <w:br/>
        <w:t xml:space="preserve">1996.11-1998.08 宜昌县上洋乡政府副乡长; </w:t>
        <w:br/>
        <w:br/>
        <w:t xml:space="preserve">1998.08-1999.03 宜昌县上洋乡党委副书记; </w:t>
        <w:br/>
        <w:br/>
        <w:t xml:space="preserve">1999.03-2000.04 宜昌市三峡航空实业开发公司小区办主任,航空小区党总支书记; </w:t>
        <w:br/>
        <w:br/>
        <w:t xml:space="preserve">2000.04-2000.12 宜昌县委督查室副主任; </w:t>
        <w:br/>
        <w:br/>
        <w:t xml:space="preserve">2000.12-2001.07 宜昌县龙泉镇党委副书记、镇长; </w:t>
        <w:br/>
        <w:br/>
        <w:t xml:space="preserve">2001.07-2002.10 宜昌市夷陵区龙泉镇党委副书记、镇长; </w:t>
        <w:br/>
        <w:br/>
        <w:t xml:space="preserve">2002.11-2003.12 宜昌市夷陵区龙泉镇党委书记、人大主席; </w:t>
        <w:br/>
        <w:br/>
        <w:t xml:space="preserve">2003.12-2005.04 宜昌市夷陵区委常委、小溪塔街道党工委书记; </w:t>
        <w:br/>
        <w:br/>
        <w:t xml:space="preserve">2005.04-2006.02 宜昌市夷陵区委常委、宣传部长; </w:t>
        <w:br/>
        <w:br/>
        <w:t xml:space="preserve">（其间：2005.07-2005.12山东青岛挂职） </w:t>
        <w:br/>
        <w:br/>
        <w:t xml:space="preserve">2006.02-2009.04 远安县委常委、组织部部长; </w:t>
        <w:br/>
        <w:br/>
        <w:t xml:space="preserve">（其间：2006.06兼任远安县总工会主席， 2006.10任远安县总工会党组书记， </w:t>
        <w:br/>
        <w:br/>
        <w:t xml:space="preserve">2008.09-2009.01省委党校中青班学习） </w:t>
        <w:br/>
        <w:br/>
        <w:t xml:space="preserve">2009.04-2011.03 仙桃市委常委、组织部部长; </w:t>
        <w:br/>
        <w:br/>
        <w:t xml:space="preserve">(其间：2010.12明确为正县级干部) </w:t>
        <w:br/>
        <w:br/>
        <w:t xml:space="preserve">2011.03-2011.11 洪湖市委副书记、市人民政府党组书记、副市长、代市长; （其间：2011.04-2011.06参加省委青年干部成长工程第一期培训班学习） </w:t>
        <w:br/>
        <w:br/>
        <w:t xml:space="preserve">2011.11-2013.09 洪湖市委副书记、市人民政府党组书记、市长; </w:t>
        <w:br/>
        <w:br/>
        <w:t xml:space="preserve">2013.09-2014.01 石首市委副书记、市人民政府党组书记、代市长； </w:t>
        <w:br/>
        <w:br/>
        <w:t xml:space="preserve">2014.01至今 石首市委副书记、市人民政府党组书记、市长。 </w:t>
        <w:br/>
        <w:br/>
        <w:t>（人民网资料 截至2014年11月）</w:t>
        <w:br/>
      </w:r>
    </w:p>
    <w:p/>
    <w:p>
      <w:pPr>
        <w:pStyle w:val="Heading3"/>
      </w:pPr>
      <w:r>
        <w:t xml:space="preserve">湖北省  荆州市  石首市  </w:t>
      </w:r>
    </w:p>
    <w:p>
      <w:r>
        <w:rPr>
          <w:i/>
        </w:rPr>
        <w:t>丁辉    湖北省荆州市石首市委书记</w:t>
      </w:r>
    </w:p>
    <w:p>
      <w:r>
        <w:t>性别:  男</w:t>
      </w:r>
    </w:p>
    <w:p>
      <w:r>
        <w:t>生年：  1967年10月</w:t>
      </w:r>
    </w:p>
    <w:p>
      <w:r>
        <w:t>籍贯:  湖北仙桃</w:t>
      </w:r>
    </w:p>
    <w:p>
      <w:r>
        <w:t>学历:  硕士</w:t>
      </w:r>
    </w:p>
    <w:p>
      <w:r>
        <w:t xml:space="preserve">简历:  </w:t>
        <w:br/>
        <w:t>丁辉，男，汉族，湖北仙桃人，1967年11月生，省委党校研究生学历，1987年7月参加工作，1999年2月加入中国共产党。曾任荆州市财政局副局长、党组成员，江陵县委副书记、县人民政府县长。现任石首市委副书记、市人民政府市长。2013年6月拟任石首市委书记。现任石首市委书记。</w:t>
        <w:br/>
        <w:br/>
        <w:t>（人民网资料 截至2014年11月）</w:t>
        <w:br/>
      </w:r>
    </w:p>
    <w:p/>
    <w:p>
      <w:pPr>
        <w:pStyle w:val="Heading3"/>
      </w:pPr>
      <w:r>
        <w:t xml:space="preserve">湖北省  荆州市  洪湖市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湖北省  荆州市  洪湖市  </w:t>
      </w:r>
    </w:p>
    <w:p>
      <w:r>
        <w:rPr>
          <w:i/>
        </w:rPr>
        <w:t>邹太新    湖北省荆州市洪湖市委书记</w:t>
      </w:r>
    </w:p>
    <w:p>
      <w:r>
        <w:t>性别:  男</w:t>
      </w:r>
    </w:p>
    <w:p>
      <w:r>
        <w:t>生年：  1966年10月</w:t>
      </w:r>
    </w:p>
    <w:p>
      <w:r>
        <w:t>籍贯:  湖北天门</w:t>
      </w:r>
    </w:p>
    <w:p>
      <w:r>
        <w:t>学历:  硕士</w:t>
      </w:r>
    </w:p>
    <w:p>
      <w:r>
        <w:t xml:space="preserve">简历:  </w:t>
        <w:br/>
        <w:t>邹太新，男，汉族，湖北天门人，1966年11月生，大学学历，公共管理硕士，1988年6月参加工作，1993年5月加入中国共产党。曾任共青团荆州市委副书记、党组成员，共青团荆州市委副书记、党组副书记，沙市区委副书记，沙市区委副书记、区长。2011年9月拟任洪湖市委书记。现任洪湖市委书记。</w:t>
        <w:br/>
        <w:br/>
        <w:t>（人民网资料 截至2014年11月）</w:t>
        <w:br/>
      </w:r>
    </w:p>
    <w:p/>
    <w:p>
      <w:pPr>
        <w:pStyle w:val="Heading3"/>
      </w:pPr>
      <w:r>
        <w:t xml:space="preserve">湖北省  荆州市  松滋市  </w:t>
      </w:r>
    </w:p>
    <w:p>
      <w:r>
        <w:rPr>
          <w:i/>
        </w:rPr>
        <w:t>李恒    湖北省荆州市松滋市市长</w:t>
      </w:r>
    </w:p>
    <w:p>
      <w:r>
        <w:t>性别:  男</w:t>
      </w:r>
    </w:p>
    <w:p>
      <w:r>
        <w:t>生年：  1972年02月</w:t>
      </w:r>
    </w:p>
    <w:p>
      <w:r>
        <w:t>籍贯:  湖北石首</w:t>
      </w:r>
    </w:p>
    <w:p>
      <w:r>
        <w:t>学历:  学士</w:t>
      </w:r>
    </w:p>
    <w:p>
      <w:r>
        <w:t xml:space="preserve">简历:  </w:t>
        <w:br/>
        <w:t>李恒，男，1972年3月出生，汉族，湖北石首人，1992年9月参加工作，1995年12月加入中国共产党，大学文化程度。</w:t>
        <w:br/>
        <w:br/>
        <w:t xml:space="preserve">1990.09-1992.09 湖北大学中文系新闻专业学生； </w:t>
        <w:br/>
        <w:br/>
        <w:t xml:space="preserve">1992.09-1994.12 石首报社记者、编辑； </w:t>
        <w:br/>
        <w:br/>
        <w:t xml:space="preserve">1994.12-1998.03 石首市委组织部办事员、副科长、科长、调研室主任； </w:t>
        <w:br/>
        <w:br/>
        <w:t xml:space="preserve">1998.03-2000.10 石首市委组织部副科级组织员、调研室主任（期间1997.09-1999.06华中理工大学本科新闻专业学习）； </w:t>
        <w:br/>
        <w:br/>
        <w:t xml:space="preserve">2000.10-2002.04 荆州市政府研究室科长； </w:t>
        <w:br/>
        <w:br/>
        <w:t xml:space="preserve">2002.04-2006.10 荆州市政府研究室助理调研员； </w:t>
        <w:br/>
        <w:br/>
        <w:t xml:space="preserve">2006.10-2009.07 沙市区委常委、常务副区长，区政府党组副书记，区行政学校校长（期间中共湖北省委党校中青班学习4个半月）； </w:t>
        <w:br/>
        <w:br/>
        <w:t xml:space="preserve">2009.07-2011.09 沙市区副书记，区委党校校长（期间湖北省委党校2011年第一期中青班学习）； </w:t>
        <w:br/>
        <w:br/>
        <w:t xml:space="preserve">2011.09-2011.11 松滋市委副书记，市政府代市长、党组书记； </w:t>
        <w:br/>
        <w:br/>
        <w:t xml:space="preserve">2011.11至今  松滋市委副书记，市政府市长、党组书记。 </w:t>
        <w:br/>
        <w:br/>
        <w:t>（人民网资料 截至2014年11月）</w:t>
        <w:br/>
      </w:r>
    </w:p>
    <w:p/>
    <w:p>
      <w:pPr>
        <w:pStyle w:val="Heading3"/>
      </w:pPr>
      <w:r>
        <w:t xml:space="preserve">湖北省  荆州市  松滋市  </w:t>
      </w:r>
    </w:p>
    <w:p>
      <w:r>
        <w:rPr>
          <w:i/>
        </w:rPr>
        <w:t>蒋鸿    湖北省荆州市松滋市委书记</w:t>
      </w:r>
    </w:p>
    <w:p>
      <w:r>
        <w:t>性别:  男</w:t>
      </w:r>
    </w:p>
    <w:p>
      <w:r>
        <w:t>生年：  1964年02月</w:t>
      </w:r>
    </w:p>
    <w:p>
      <w:r>
        <w:t>籍贯:  湖北公安</w:t>
      </w:r>
    </w:p>
    <w:p>
      <w:r>
        <w:t>学历:  硕士</w:t>
      </w:r>
    </w:p>
    <w:p>
      <w:r>
        <w:t xml:space="preserve">简历:  </w:t>
        <w:br/>
        <w:t>蒋鸿，男，1964年3月出生，汉族，湖北公安人，1979年11月参加工作，1985年12月加入中国共产党，研究生文化，历任共青团公安县委书记、监利县政府副县长、中共监利县委常委、纪委书记、中共监利县委常委、组织部长、中共监利县委副书记、组织部长、中共监利县委副书记、中共洪湖市委副书记、副市长、代市长、中共洪湖市委副书记、市政府市长、市政府党组书记。2010年10月至今任松滋市委书记。</w:t>
        <w:br/>
        <w:br/>
        <w:t>（人民网资料 截至2014年11月）</w:t>
        <w:br/>
      </w:r>
    </w:p>
    <w:p/>
    <w:p>
      <w:pPr>
        <w:pStyle w:val="Heading3"/>
      </w:pPr>
      <w:r>
        <w:t xml:space="preserve">湖北省  宜昌市  西陵区  </w:t>
      </w:r>
    </w:p>
    <w:p>
      <w:r>
        <w:rPr>
          <w:i/>
        </w:rPr>
        <w:t>宋涛    湖北省宜昌市西陵区区长</w:t>
      </w:r>
    </w:p>
    <w:p>
      <w:r>
        <w:t>性别:  男</w:t>
      </w:r>
    </w:p>
    <w:p>
      <w:r>
        <w:t>生年：  1977年02月</w:t>
      </w:r>
    </w:p>
    <w:p>
      <w:r>
        <w:t>籍贯:  湖北宜昌</w:t>
      </w:r>
    </w:p>
    <w:p>
      <w:r>
        <w:t>学历:  学士</w:t>
      </w:r>
    </w:p>
    <w:p>
      <w:r>
        <w:t xml:space="preserve">简历:  </w:t>
        <w:br/>
        <w:t>宋涛,男,汉族，1977年03月出生，湖北宜昌人，1999年06月参加工作，1999年03月加入中国共产党，学士，中教一级、国家二级心理咨询师、国家二级人力资源师，本科学历。</w:t>
        <w:br/>
        <w:br/>
        <w:t>1999.06—2001.09    宜昌市夷陵中学教师；</w:t>
        <w:br/>
        <w:br/>
        <w:t>2001.09—2002.08    宜昌市夷陵中学团委副书记、教师；</w:t>
        <w:br/>
        <w:br/>
        <w:t>2002.08—2006.12    宜昌市夷陵中学团委书记、年级主任、教师（期间，06.06借调在宜昌市纪委纠风办工作，06.07—06.12挂职任秭归县屈原镇党委副书记）；</w:t>
        <w:br/>
        <w:br/>
        <w:t>2006.12—2007.12    共青团宜昌市委副书记、党组副书记；</w:t>
        <w:br/>
        <w:br/>
        <w:t>2007.12—2008.04    共青团宜昌市委副书记、党组书记；</w:t>
        <w:br/>
        <w:br/>
        <w:t>2008.04—2010.07    共青团宜昌市委书记、党组书记；</w:t>
        <w:br/>
        <w:br/>
        <w:t>2010.07—2011.10    西陵区委副书记、区政府党组成员、副区长、区委党校校长；</w:t>
        <w:br/>
        <w:br/>
        <w:t>2011.10—2011.11    西陵区委副书记、区政府党组书记、副区长、区委党校校长；</w:t>
        <w:br/>
        <w:br/>
        <w:t>2011.11—至今        西陵区委副书记、区政府党组书记、区长</w:t>
        <w:br/>
        <w:br/>
        <w:t>（人民网资料 截至2014年10月）</w:t>
        <w:br/>
      </w:r>
    </w:p>
    <w:p/>
    <w:p>
      <w:pPr>
        <w:pStyle w:val="Heading3"/>
      </w:pPr>
      <w:r>
        <w:t xml:space="preserve">湖北省  宜昌市  西陵区  </w:t>
      </w:r>
    </w:p>
    <w:p>
      <w:r>
        <w:rPr>
          <w:i/>
        </w:rPr>
        <w:t>周青    湖北省宜昌市西陵区委书记</w:t>
      </w:r>
    </w:p>
    <w:p>
      <w:r>
        <w:t>性别:  男</w:t>
      </w:r>
    </w:p>
    <w:p>
      <w:r>
        <w:t>生年：  1959年08月</w:t>
      </w:r>
    </w:p>
    <w:p>
      <w:r>
        <w:t>籍贯:  湖北夷陵</w:t>
      </w:r>
    </w:p>
    <w:p>
      <w:r>
        <w:t>学历:  学士</w:t>
      </w:r>
    </w:p>
    <w:p>
      <w:r>
        <w:t xml:space="preserve">简历:  </w:t>
        <w:br/>
        <w:t>周青，男，汉族，1959年09月出生，湖北夷陵区人，1980年08月参加工作，1979年09月加入中国共产党，本科学历。1980.08—1980.12参加工作到宜昌县委党校学习；</w:t>
        <w:br/>
        <w:br/>
        <w:t>1980.12—1981.04宜昌县张家场公社鄢家河管理区秘书；</w:t>
        <w:br/>
        <w:br/>
        <w:t>1981.05—1981.08宜昌县官庄公社官庄管理区副主任；</w:t>
        <w:br/>
        <w:br/>
        <w:t>1981.09—1983.07宜昌地区农校中专班学习；</w:t>
        <w:br/>
        <w:br/>
        <w:t>1983.08—1984.02宜昌县委组织部干教科干事；</w:t>
        <w:br/>
        <w:br/>
        <w:t>1984.03—1985.07宜昌县团委副书记；</w:t>
        <w:br/>
        <w:br/>
        <w:t>1985.08—1987.07湖北省团校大专班学习；</w:t>
        <w:br/>
        <w:br/>
        <w:t>1987.08—1988.09宜昌县团委书记；</w:t>
        <w:br/>
        <w:br/>
        <w:t>1988.10—1996.10宜昌县晓峰乡党委书记；</w:t>
        <w:br/>
        <w:br/>
        <w:t>1996.11—1997.01宜昌县委组织部副部长；</w:t>
        <w:br/>
        <w:br/>
        <w:t>1997.02—1998.11中共宜昌县委常委、组织部长；</w:t>
        <w:br/>
        <w:br/>
        <w:t>1998.12—2001.02中共当阳县委常委、组织部长；</w:t>
        <w:br/>
        <w:br/>
        <w:t>2001.02—2003.12中共当阳市委常委、市政府副市长；</w:t>
        <w:br/>
        <w:br/>
        <w:t>2003.12—2006.11中共西陵区委副书记，区政府代区长、党组书记，2004年1月任区政府区长；</w:t>
        <w:br/>
        <w:br/>
        <w:t>2006.11—中共西陵区委书记，区人大常委会党组书记，2007年1月任区人大常委会主任。</w:t>
        <w:br/>
        <w:br/>
        <w:t>现任西陵区委书记。</w:t>
        <w:br/>
        <w:br/>
        <w:t>（人民网资料 截至2014年10月）</w:t>
        <w:br/>
      </w:r>
    </w:p>
    <w:p/>
    <w:p>
      <w:pPr>
        <w:pStyle w:val="Heading3"/>
      </w:pPr>
      <w:r>
        <w:t xml:space="preserve">湖北省  宜昌市  伍家岗区  </w:t>
      </w:r>
    </w:p>
    <w:p>
      <w:r>
        <w:rPr>
          <w:i/>
        </w:rPr>
        <w:t>吴刚    湖北省宜昌市伍家岗区区长</w:t>
      </w:r>
    </w:p>
    <w:p>
      <w:r>
        <w:t>性别:  男</w:t>
      </w:r>
    </w:p>
    <w:p>
      <w:r>
        <w:t>生年：  1968年04月</w:t>
      </w:r>
    </w:p>
    <w:p>
      <w:r>
        <w:t>籍贯:  湖北郧县</w:t>
      </w:r>
    </w:p>
    <w:p>
      <w:r>
        <w:t>学历:  学士</w:t>
      </w:r>
    </w:p>
    <w:p>
      <w:r>
        <w:t xml:space="preserve">简历:  </w:t>
        <w:br/>
        <w:t>吴刚，男，汉族，1968年5月出生，湖北郧县人，1990年6月加入中国共产党，1990年7月参加工作，大学学历，学士学位。</w:t>
        <w:br/>
        <w:br/>
        <w:t>1986.09--1990.07  成都科学技术大学工业与民用建筑专业本科学习</w:t>
        <w:br/>
        <w:br/>
        <w:t>1990.07--1991.09  宜昌市建设工程质量监督站监督员</w:t>
        <w:br/>
        <w:br/>
        <w:t>1991.09--1995.12  宜昌市政府办公室科员</w:t>
        <w:br/>
        <w:br/>
        <w:t>1995.12--1996.10  宜昌市建设委员会房地产综合开发科副科长</w:t>
        <w:br/>
        <w:br/>
        <w:t>1996.10--1999.12  宜昌市建设委员会建筑业科副科长兼工程招投标办公室副主任、建设工程交易中心主任</w:t>
        <w:br/>
        <w:br/>
        <w:t>1999.12--2000.03  宜昌市建设委员会城建科科长</w:t>
        <w:br/>
        <w:br/>
        <w:t>2000.03--2002.06  宜昌市建设委员会建管科科长兼建设工程招投标办公室主任</w:t>
        <w:br/>
        <w:br/>
        <w:t>2002.06--2003.09  宜昌城市建设学校党委书记、校长</w:t>
        <w:br/>
        <w:br/>
        <w:t>2003.09--2004.10  宜昌市建设局党组成员、总工程师</w:t>
        <w:br/>
        <w:br/>
        <w:t>2004.10--2008.05  宜昌市建设委员会党组成员、总工程师</w:t>
        <w:br/>
        <w:br/>
        <w:t>2008.05--2011.10  宜昌开发区管委会工委委员、副主任2011.10--2011.11  宜昌市伍家岗区委副书记</w:t>
        <w:br/>
        <w:br/>
        <w:t>2011.11至今        宜昌市伍家岗区委副书记，区政府区长、党组书记</w:t>
        <w:br/>
        <w:br/>
        <w:t>（人民网资料 截至2014年10月）</w:t>
        <w:br/>
      </w:r>
    </w:p>
    <w:p/>
    <w:p>
      <w:pPr>
        <w:pStyle w:val="Heading3"/>
      </w:pPr>
      <w:r>
        <w:t xml:space="preserve">湖北省  宜昌市  伍家岗区  </w:t>
      </w:r>
    </w:p>
    <w:p>
      <w:r>
        <w:rPr>
          <w:i/>
        </w:rPr>
        <w:t>张鹏    湖北省宜昌市伍家岗区委书记</w:t>
      </w:r>
    </w:p>
    <w:p>
      <w:r>
        <w:t>性别:  男</w:t>
      </w:r>
    </w:p>
    <w:p>
      <w:r>
        <w:t>生年：  1964年10月</w:t>
      </w:r>
    </w:p>
    <w:p>
      <w:r>
        <w:t>籍贯:  湖北秭归</w:t>
      </w:r>
    </w:p>
    <w:p>
      <w:r>
        <w:t>学历:  学士</w:t>
      </w:r>
    </w:p>
    <w:p>
      <w:r>
        <w:t xml:space="preserve">简历:  </w:t>
        <w:br/>
        <w:t>张鹏，男，汉族，湖北秭归人，1964年11月生，在职大学学历，1984年7月参加工作，1987年3月加入中国共产党。曾任共青团宜昌市委副书记、书记，宜昌市委宣传部副部长，宜昌市伍家岗区委副书记、代区长，宜昌市伍家岗区委副书记、区长。2011年9月拟任宜昌市伍家岗区委书记。现任宜昌市伍家岗区委书记。</w:t>
        <w:br/>
        <w:br/>
        <w:t>（人民网资料 截至2014年10月）</w:t>
        <w:br/>
        <w:br/>
      </w:r>
    </w:p>
    <w:p/>
    <w:p>
      <w:pPr>
        <w:pStyle w:val="Heading3"/>
      </w:pPr>
      <w:r>
        <w:t xml:space="preserve">湖北省  宜昌市  点军区  </w:t>
      </w:r>
    </w:p>
    <w:p>
      <w:r>
        <w:rPr>
          <w:i/>
        </w:rPr>
        <w:t>胡志莉    湖北省宜昌市点军区区长</w:t>
      </w:r>
    </w:p>
    <w:p>
      <w:r>
        <w:t>性别:  女</w:t>
      </w:r>
    </w:p>
    <w:p>
      <w:r>
        <w:t>生年：  1977年01月</w:t>
      </w:r>
    </w:p>
    <w:p>
      <w:r>
        <w:t>籍贯:  湖北恩施</w:t>
      </w:r>
    </w:p>
    <w:p>
      <w:r>
        <w:t>学历:  学士</w:t>
      </w:r>
    </w:p>
    <w:p>
      <w:r>
        <w:t xml:space="preserve">简历:  </w:t>
        <w:br/>
        <w:t>胡志莉，女，1977年2月出生，现年34岁。汉族，湖北恩施市人，大学文化程度，1995年8月参加工作，1995年6月加入中国共产党。</w:t>
        <w:br/>
        <w:br/>
        <w:t>1995.08--1996.01 宜昌县太平溪镇太平溪办事处工作；</w:t>
        <w:br/>
        <w:br/>
        <w:t>1996.01--1996.03 任宜昌县太平溪镇团委副书记、组织干事、人大秘书</w:t>
        <w:br/>
        <w:br/>
        <w:t>1996.04--1996.11 任宜昌县委组织部借调干部；</w:t>
        <w:br/>
        <w:br/>
        <w:t>1996.11--1999.07 任宜昌县殷家坪乡党委组织委员；</w:t>
        <w:br/>
        <w:br/>
        <w:t>1999.07--1999.11 任宜昌县殷家坪乡党委副书记兼组织委员；</w:t>
        <w:br/>
        <w:br/>
        <w:t>1999.11--2000.01 任宜昌县艾家镇党委副书记；</w:t>
        <w:br/>
        <w:br/>
        <w:t>2000.01--2001.07 任宜昌县艾家镇镇长、党委副书记、人大主席团成员；</w:t>
        <w:br/>
        <w:br/>
        <w:t>2001.07--2001.09 任点军区艾家镇党委书记；</w:t>
        <w:br/>
        <w:br/>
        <w:t>2001.09--2004.02 任点军区艾家镇党委书记、人大主席；</w:t>
        <w:br/>
        <w:br/>
        <w:t>2004.02--2005.05 任点军区载电工业试验区（筹）工委书记；</w:t>
        <w:br/>
        <w:br/>
        <w:t>2005.05--2005.12 任宜昌市委宣传部办公室主任、机关党支部书记；</w:t>
        <w:br/>
        <w:br/>
        <w:t>2005.12--2010.02 任宜昌市建委副主任、党组成员；</w:t>
        <w:br/>
        <w:br/>
        <w:t>2010.02—2011.10任宜昌市住房和城乡建设委员会副主任、党组成员；</w:t>
        <w:br/>
        <w:br/>
        <w:t>2011.10任中共点军区委副书记、区政府党组书记，副区长、代区长。</w:t>
        <w:br/>
        <w:br/>
        <w:t>现任点军区区长。</w:t>
        <w:br/>
        <w:br/>
        <w:t>（人民网资料 截至2014年10月）</w:t>
        <w:br/>
      </w:r>
    </w:p>
    <w:p/>
    <w:p>
      <w:pPr>
        <w:pStyle w:val="Heading3"/>
      </w:pPr>
      <w:r>
        <w:t xml:space="preserve">湖北省  宜昌市  点军区  </w:t>
      </w:r>
    </w:p>
    <w:p>
      <w:r>
        <w:rPr>
          <w:i/>
        </w:rPr>
        <w:t>吴康年    湖北省宜昌市点军区委书记</w:t>
      </w:r>
    </w:p>
    <w:p>
      <w:r>
        <w:t>性别:  男</w:t>
      </w:r>
    </w:p>
    <w:p>
      <w:r>
        <w:t>生年：  1963年01月</w:t>
      </w:r>
    </w:p>
    <w:p>
      <w:r>
        <w:t>籍贯:  湖北秭归</w:t>
      </w:r>
    </w:p>
    <w:p>
      <w:r>
        <w:t>学历:  硕士</w:t>
      </w:r>
    </w:p>
    <w:p>
      <w:r>
        <w:t xml:space="preserve">简历:  </w:t>
        <w:br/>
        <w:t>吴康年，男，1963年2月生，现年48岁。汉族，湖北秭归县人，党校研究生，1983年8月参加工作,1988年5月加入中国共产党。</w:t>
        <w:br/>
        <w:br/>
        <w:t>1981.09—1983.07  秭归县师范中师学习；</w:t>
        <w:br/>
        <w:br/>
        <w:t>1983.08—1985.08  秭归县教育局工作；</w:t>
        <w:br/>
        <w:br/>
        <w:t>1985.09—1987.07  宜昌师专中文系干部专修科学习；</w:t>
        <w:br/>
        <w:br/>
        <w:t>1987.08—1988.08  秭归县教委办公室工作；</w:t>
        <w:br/>
        <w:br/>
        <w:t>1988.09—1991.03  秭归县教委办公室主任；</w:t>
        <w:br/>
        <w:br/>
        <w:t>1991.04—1993.02  秭归县教委副主任；</w:t>
        <w:br/>
        <w:br/>
        <w:t>1993.03—1996.02  秭归县教委党委书记、主任；</w:t>
        <w:br/>
        <w:br/>
        <w:t>1996.03—1997.08  远安县委常委、宣传部长；</w:t>
        <w:br/>
        <w:br/>
        <w:t>1997.09—2001.05  远安县委常委、组织部长（其间：97.08—99.12中央党校经济管理专业本科学习）；</w:t>
        <w:br/>
        <w:br/>
        <w:t>2001.06—2002.05  远安县委副书记、组织部长；</w:t>
        <w:br/>
        <w:br/>
        <w:t>2002.06—2003.12  远安县委副书记（其间：99.09—02.07省委党校政治经济学专业在职研究生学习）；</w:t>
        <w:br/>
        <w:br/>
        <w:t>2003.12—2006.05  中共点军区委副书记。其中：2004.1</w:t>
        <w:br/>
        <w:br/>
        <w:t>当选区长；</w:t>
        <w:br/>
        <w:br/>
        <w:t>2006.05—至今中共点军区委书记，</w:t>
        <w:br/>
        <w:br/>
        <w:t>2007.01-2011.11任区人大常委会主任。</w:t>
        <w:br/>
        <w:br/>
        <w:t>（人民网资料 截至2014年11月）</w:t>
        <w:br/>
      </w:r>
    </w:p>
    <w:p/>
    <w:p>
      <w:pPr>
        <w:pStyle w:val="Heading3"/>
      </w:pPr>
      <w:r>
        <w:t xml:space="preserve">湖北省  宜昌市  猇亭区  </w:t>
      </w:r>
    </w:p>
    <w:p>
      <w:r>
        <w:rPr>
          <w:i/>
        </w:rPr>
        <w:t>王玺玮    湖北省宜昌市猇亭区区长</w:t>
      </w:r>
    </w:p>
    <w:p>
      <w:r>
        <w:t>性别:  男</w:t>
      </w:r>
    </w:p>
    <w:p>
      <w:r>
        <w:t>生年：  1981年01月</w:t>
      </w:r>
    </w:p>
    <w:p>
      <w:r>
        <w:t>籍贯:  河南南皮县</w:t>
      </w:r>
    </w:p>
    <w:p>
      <w:r>
        <w:t>学历:  硕士</w:t>
      </w:r>
    </w:p>
    <w:p>
      <w:r>
        <w:t xml:space="preserve">简历:  </w:t>
        <w:br/>
        <w:t>王玺玮，男，汉族，河北省南皮县人，1981年1出生，2006年7月参加工作，2002年5月入党。</w:t>
        <w:br/>
        <w:br/>
        <w:t>1999.09--2003.06眀坭大学金融专业本科学习；</w:t>
        <w:br/>
        <w:br/>
        <w:t>2003.09--2006.06复旦大学政治经济学专业硕士研究生学习；</w:t>
        <w:br/>
        <w:br/>
        <w:t>2006.07--2008.08三峡财务有限责任公司投资银行部助理研究员；</w:t>
        <w:br/>
        <w:br/>
        <w:t>2008.08--2009.09三峡财务有限责任公司研究发展部助理研究员；</w:t>
        <w:br/>
        <w:br/>
        <w:t>2009.09—2011.01三峡财务有限责任公司研究发展部助理研究员、证券投资决策委员会委员（部门副经理级）；</w:t>
        <w:br/>
        <w:br/>
        <w:t>2011.01—2011.02三峡财务有限责任公司研究发展部研究员、证券投资决策委员会委员；</w:t>
        <w:br/>
        <w:br/>
        <w:t>2011.02—2011.08三峡财务有限责任公司研究发展部副经理、研究员、证券投资决策委员会委员;</w:t>
        <w:br/>
        <w:br/>
        <w:t>2011.08—2011.10焀剑团宜昌市委书记、党组书记；</w:t>
        <w:br/>
        <w:br/>
        <w:t>2011.10-2011.11猇亭区委副书记、区政府副区长、代区长；</w:t>
        <w:br/>
        <w:br/>
        <w:t>2011.11   猇亭区委副书记、区政府区长、党组书记。</w:t>
        <w:br/>
        <w:br/>
        <w:t>现任猇亭区区长。</w:t>
        <w:br/>
        <w:br/>
        <w:t>（人民网资料 截至2014年11月）</w:t>
        <w:br/>
      </w:r>
    </w:p>
    <w:p/>
    <w:p>
      <w:pPr>
        <w:pStyle w:val="Heading3"/>
      </w:pPr>
      <w:r>
        <w:t xml:space="preserve">湖北省  宜昌市  猇亭区  </w:t>
      </w:r>
    </w:p>
    <w:p>
      <w:r>
        <w:rPr>
          <w:i/>
        </w:rPr>
        <w:t>石显银    湖北省宜昌市猇亭区委书记</w:t>
      </w:r>
    </w:p>
    <w:p>
      <w:r>
        <w:t>性别:  男</w:t>
      </w:r>
    </w:p>
    <w:p>
      <w:r>
        <w:t>生年：  1966年01月</w:t>
      </w:r>
    </w:p>
    <w:p>
      <w:r>
        <w:t>籍贯:  湖北潜江</w:t>
      </w:r>
    </w:p>
    <w:p>
      <w:r>
        <w:t>学历:  学士</w:t>
      </w:r>
    </w:p>
    <w:p>
      <w:r>
        <w:t xml:space="preserve">简历:  </w:t>
        <w:br/>
        <w:t>石显银，男，汉族，湖北潜江人，1966年2月生，省委党校研究生学历，农学学士学位，1988年7月参加工作，1994年6月加入中国共产党。曾任宜昌市农业局副局长、党组成员，长阳县委常委、办公室主任，枝江市委常委、组织部长，枝江市委常委、组织部长、统战部长，宜昌市委副秘书长、西藏加查县委书记(挂职)，兴山县委副书记、县人民政府县长，当阳市委副书记、市人民政府市长。2013年5月任宜昌市猇亭区委书记。现任宜昌市猇亭区委书记。</w:t>
        <w:br/>
        <w:br/>
        <w:t>（人民网资料 截至2014年11月）</w:t>
        <w:br/>
        <w:br/>
      </w:r>
    </w:p>
    <w:p/>
    <w:p>
      <w:pPr>
        <w:pStyle w:val="Heading3"/>
      </w:pPr>
      <w:r>
        <w:t xml:space="preserve">湖北省  宜昌市  夷陵区  </w:t>
      </w:r>
    </w:p>
    <w:p>
      <w:r>
        <w:rPr>
          <w:i/>
        </w:rPr>
        <w:t>卢斌    湖北省宜昌市夷陵区区长</w:t>
      </w:r>
    </w:p>
    <w:p>
      <w:r>
        <w:t>性别:  男</w:t>
      </w:r>
    </w:p>
    <w:p>
      <w:r>
        <w:t>生年：  1969年12月</w:t>
      </w:r>
    </w:p>
    <w:p>
      <w:r>
        <w:t>籍贯:  湖北枝江</w:t>
      </w:r>
    </w:p>
    <w:p>
      <w:r>
        <w:t>学历:  硕士</w:t>
      </w:r>
    </w:p>
    <w:p>
      <w:r>
        <w:t xml:space="preserve">简历:  </w:t>
        <w:br/>
        <w:t>卢斌，男，汉族，1969年12月出生，湖北枝江人，1991年7月参加工作，1990年10月入党，硕士研究生。</w:t>
        <w:br/>
        <w:br/>
        <w:t>1991.07—1993.03　共青团宜昌地委办公室干部，其间：1992.02—1993.03下派任远安县河口乡党办副主任；</w:t>
        <w:br/>
        <w:br/>
        <w:t>1993.03—1995.02　共青团宜昌市委青工部干部；</w:t>
        <w:br/>
        <w:br/>
        <w:t>1995.02—1998.01　共青团宜昌市委青工部副部长，其间:1997.07—1998.07挂职任共青团湖北省委办公室正科干事；</w:t>
        <w:br/>
        <w:br/>
        <w:t>1998.01—1998.08　共青团宜昌市委办公室正科级干事；</w:t>
        <w:br/>
        <w:br/>
        <w:t>1998.08—1999.02　宜昌市委组织部干部监督科主任科员；</w:t>
        <w:br/>
        <w:br/>
        <w:t>1999.02—2002.10　共青团宜昌市委副书记，其间:2002.05—2002.10挂任哈尔滨市香坊区区长助理；</w:t>
        <w:br/>
        <w:br/>
        <w:t>2002.10—2006.11　宜都市政府副市长；</w:t>
        <w:br/>
        <w:br/>
        <w:t>2006.11—2009.03　宜都市委常委、政府副市长；</w:t>
        <w:br/>
        <w:br/>
        <w:t>2009.03—2011.10 长阳土家族自治县委副书记，2009.04兼任县委党校校长,其间于2011.04-2011.10挂职任中共湖北省委办公厅综合三处副处长；</w:t>
        <w:br/>
        <w:br/>
        <w:t>2011.10至今宜昌市夷陵区委副书记，区人民政府区长。</w:t>
        <w:br/>
        <w:br/>
        <w:t>（人民网资料 截至2014年10月）</w:t>
        <w:br/>
      </w:r>
    </w:p>
    <w:p/>
    <w:p>
      <w:pPr>
        <w:pStyle w:val="Heading3"/>
      </w:pPr>
      <w:r>
        <w:t xml:space="preserve">湖北省  宜昌市  夷陵区  </w:t>
      </w:r>
    </w:p>
    <w:p>
      <w:r>
        <w:rPr>
          <w:i/>
        </w:rPr>
        <w:t>刘洪福    湖北省宜昌市夷陵区委书记</w:t>
      </w:r>
    </w:p>
    <w:p>
      <w:r>
        <w:t>性别:  男</w:t>
      </w:r>
    </w:p>
    <w:p>
      <w:r>
        <w:t>生年：  1963年12月</w:t>
      </w:r>
    </w:p>
    <w:p>
      <w:r>
        <w:t>籍贯:  湖北神农架林区</w:t>
      </w:r>
    </w:p>
    <w:p>
      <w:r>
        <w:t>学历:  硕士</w:t>
      </w:r>
    </w:p>
    <w:p>
      <w:r>
        <w:t xml:space="preserve">简历:  </w:t>
        <w:br/>
        <w:t xml:space="preserve">刘洪福，男，汉族，1964年1月出生，神农架林区人，1985年11月入党，1984年7月参加工作，党校研究生。　</w:t>
        <w:br/>
        <w:br/>
        <w:t>1984.07—1991.08　神农架林区公安局刑事侦察员、刑侦科副科长兼特警队队长、办公室秘书、副主任；</w:t>
        <w:br/>
        <w:br/>
        <w:t>1991.09—1992.08　神农架林区公安局办公室主任；</w:t>
        <w:br/>
        <w:br/>
        <w:t>1992.08—1995.07　神农架林区政府办公室副主任；</w:t>
        <w:br/>
        <w:br/>
        <w:t>1995.07—1997.05　神农架林区松柏镇党委书记；</w:t>
        <w:br/>
        <w:br/>
        <w:t>1997.05—1998.12　神农架林区人民法院党组书记、代理院长，其间于1997年12月当选为院长；</w:t>
        <w:br/>
        <w:br/>
        <w:t>1998.12—1999.01　神农架林区党委常委；</w:t>
        <w:br/>
        <w:br/>
        <w:t>1999.01—2003.12　神农架林区党委常委、常务副区长，其间于2000年1月明确为正县级，2002年4月至2004年3月兼任林区公安局长；</w:t>
        <w:br/>
        <w:br/>
        <w:t>2003.12—2006.11　神农架林区党委副书记，其间于2005年7—12月任江苏省苏州市吴中区委副书记(挂职学习)，2006年1-11月兼任林区旅游委员会党组书记、主任；</w:t>
        <w:br/>
        <w:br/>
        <w:t>2006.11—2011.10　宜昌市夷陵区委副书记、副区长、代理区长、区长；</w:t>
        <w:br/>
        <w:br/>
        <w:t>2011.10至今 宜昌市夷陵区委书记。</w:t>
        <w:br/>
        <w:br/>
        <w:t>（人民网资料 截至2014年10月）</w:t>
        <w:br/>
      </w:r>
    </w:p>
    <w:p/>
    <w:p>
      <w:pPr>
        <w:pStyle w:val="Heading3"/>
      </w:pPr>
      <w:r>
        <w:t xml:space="preserve">湖北省  宜昌市  远安县  </w:t>
      </w:r>
    </w:p>
    <w:p>
      <w:r>
        <w:rPr>
          <w:i/>
        </w:rPr>
        <w:t>苏海涛    湖北省宜昌市远安县县长</w:t>
      </w:r>
    </w:p>
    <w:p>
      <w:r>
        <w:t>性别:  男</w:t>
      </w:r>
    </w:p>
    <w:p>
      <w:r>
        <w:t>生年：  1980年10月</w:t>
      </w:r>
    </w:p>
    <w:p>
      <w:r>
        <w:t>籍贯:  湖南衡阳</w:t>
      </w:r>
    </w:p>
    <w:p>
      <w:r>
        <w:t>学历:  硕士</w:t>
      </w:r>
    </w:p>
    <w:p>
      <w:r>
        <w:t xml:space="preserve">简历:  </w:t>
        <w:br/>
        <w:t>苏海涛，男，1980年10月生，汉族，湖南省衡阳市人，1998年7月参加工作，2006年5月加入中国共产党，硕士研究生，2006年7月武汉大学传播学专业毕业，曾任共青团宜昌市委书记、党组书记，现任远安县委委员、常委、副书记，2013年11月提名为远安县人民政府县长人选。现任远安县县长。</w:t>
        <w:br/>
        <w:br/>
        <w:t>（人民网资料 截至2014年11月）</w:t>
        <w:br/>
      </w:r>
    </w:p>
    <w:p/>
    <w:p>
      <w:pPr>
        <w:pStyle w:val="Heading3"/>
      </w:pPr>
      <w:r>
        <w:t xml:space="preserve">湖北省  宜昌市  远安县  </w:t>
      </w:r>
    </w:p>
    <w:p>
      <w:r>
        <w:rPr>
          <w:i/>
        </w:rPr>
        <w:t>周正英    湖北省宜昌市远安县委书记</w:t>
      </w:r>
    </w:p>
    <w:p>
      <w:r>
        <w:t>性别:  女</w:t>
      </w:r>
    </w:p>
    <w:p>
      <w:r>
        <w:t>生年：  1965年01月</w:t>
      </w:r>
    </w:p>
    <w:p>
      <w:r>
        <w:t>籍贯:  湖北宜都</w:t>
      </w:r>
    </w:p>
    <w:p>
      <w:r>
        <w:t>学历:  硕士</w:t>
      </w:r>
    </w:p>
    <w:p>
      <w:r>
        <w:t xml:space="preserve">简历:  </w:t>
        <w:br/>
        <w:t>周正英，女，汉族，湖北宜都人，1965年2月生，省委党校研究生学历，1984年8月参加工作，1992年2月加入中国共产党。曾任远安县副县长，远安县委常委、宣传部长，宜昌市体委党委书记、主任，宜昌市体育局局长、党组书记，宜昌市点军区委副书记、代区长，宜昌市点军区委副书记、区长。2011年9月拟任远安县委书记。现任远安县委书记。</w:t>
        <w:br/>
        <w:br/>
        <w:t>（人民网资料 截至2014年11月）</w:t>
        <w:br/>
        <w:br/>
      </w:r>
    </w:p>
    <w:p/>
    <w:p>
      <w:pPr>
        <w:pStyle w:val="Heading3"/>
      </w:pPr>
      <w:r>
        <w:t xml:space="preserve">湖北省  宜昌市  兴山县  </w:t>
      </w:r>
    </w:p>
    <w:p>
      <w:r>
        <w:rPr>
          <w:i/>
        </w:rPr>
        <w:t>汪小波    湖北省宜昌市兴山县县长</w:t>
      </w:r>
    </w:p>
    <w:p>
      <w:r>
        <w:t>性别:  男</w:t>
      </w:r>
    </w:p>
    <w:p>
      <w:r>
        <w:t>生年：  1971年04月</w:t>
      </w:r>
    </w:p>
    <w:p>
      <w:r>
        <w:t>籍贯:  湖北宜都</w:t>
      </w:r>
    </w:p>
    <w:p>
      <w:r>
        <w:t>学历:  硕士</w:t>
      </w:r>
    </w:p>
    <w:p>
      <w:r>
        <w:t xml:space="preserve">简历:  </w:t>
        <w:br/>
        <w:t>汪小波，男，汉族，湖北宜都人。生于1971年05月，1993年7月加入中国共产党，1993年07月参加工作。</w:t>
        <w:br/>
        <w:br/>
        <w:t>1990.09--1993.07 宜昌师专化学系学习</w:t>
        <w:br/>
        <w:br/>
        <w:t>1993.07--1997.09 宜昌市夷陵中学教师，校团委书记(1997.06副科)</w:t>
        <w:br/>
        <w:br/>
        <w:t>1994.07--1997.06 湖北师范学院化学系本科学习</w:t>
        <w:br/>
        <w:br/>
        <w:t>1997.09—1998.04 宜昌市政府办公室工作</w:t>
        <w:br/>
        <w:br/>
        <w:t>1998.04—2000.10 宜昌市政府办公室督查室副主任科员</w:t>
        <w:br/>
        <w:br/>
        <w:t>2000.10--2002.06 宜昌市政府办公室主任科员</w:t>
        <w:br/>
        <w:br/>
        <w:t>2000.09--2002.07一中科大西方经济学研究生课程班学习</w:t>
        <w:br/>
        <w:br/>
        <w:t>2002.06—2003.11 宜昌市政府办公室督查科科长</w:t>
        <w:br/>
        <w:br/>
        <w:t>2003.11--2004.10 宜昌市外经贸局副局长、党组成员（副县）</w:t>
        <w:br/>
        <w:br/>
        <w:t>2004.10—2010.02 宜昌市商务局副局长、党组成员</w:t>
        <w:br/>
        <w:br/>
        <w:t>2004.09--2005.03挂任市信访办信访督查专员</w:t>
        <w:br/>
        <w:br/>
        <w:t>2010.02—2012.05 宜昌市人民政府副秘书长、市政府办公室党组成员</w:t>
        <w:br/>
        <w:br/>
        <w:t>2012.05--2013.06宜昌市人民政府副秘书长、市政府办公室党组成员、宜昌市招商局局长、党组书记</w:t>
        <w:br/>
        <w:br/>
        <w:t>2013.06--2013.07任兴山县委副书记、兴山县人民政府副县长，代县长</w:t>
        <w:br/>
        <w:br/>
        <w:t>2013.07至今 任兴山县委副书记、兴山县人民政府县长</w:t>
        <w:br/>
        <w:br/>
        <w:t>（人民网资料 截至2014年11月）</w:t>
        <w:br/>
      </w:r>
    </w:p>
    <w:p/>
    <w:p>
      <w:pPr>
        <w:pStyle w:val="Heading3"/>
      </w:pPr>
      <w:r>
        <w:t xml:space="preserve">湖北省  宜昌市  兴山县  </w:t>
      </w:r>
    </w:p>
    <w:p>
      <w:r>
        <w:rPr>
          <w:i/>
        </w:rPr>
        <w:t>谭业明    湖北省宜昌市兴山县委书记</w:t>
      </w:r>
    </w:p>
    <w:p>
      <w:r>
        <w:t>性别:  男</w:t>
      </w:r>
    </w:p>
    <w:p>
      <w:r>
        <w:t>生年：  1963年12月</w:t>
      </w:r>
    </w:p>
    <w:p>
      <w:r>
        <w:t>籍贯:  湖北宜昌</w:t>
      </w:r>
    </w:p>
    <w:p>
      <w:r>
        <w:t>学历:  硕士</w:t>
      </w:r>
    </w:p>
    <w:p>
      <w:r>
        <w:t xml:space="preserve">简历:  </w:t>
        <w:br/>
        <w:t>谭业明，男，汉族，湖北宜昌人，1964年1月生，省委党校研究生学历，1983年12月参加工作，1984年8月加入中国共产党。曾任宜昌县委常委、政法委书记，宜昌市夷陵区委常委、区委政法委书记，兴山县委副书记，宜昌市政府扶贫开发办公室党组书记，宜昌市政府扶贫开发办公室党组书记、主任，宜昌市农业局局长，宜昌市农业局局长、党组书记，兴山县委副书记、县人民政府县长。2013年4月拟任兴山县委书记。现任兴山县委书记。</w:t>
        <w:br/>
        <w:br/>
        <w:t>（人民网资料 截至2014年11月）</w:t>
        <w:br/>
      </w:r>
    </w:p>
    <w:p/>
    <w:p>
      <w:pPr>
        <w:pStyle w:val="Heading3"/>
      </w:pPr>
      <w:r>
        <w:t xml:space="preserve">湖北省  宜昌市  秭归县  </w:t>
      </w:r>
    </w:p>
    <w:p>
      <w:r>
        <w:rPr>
          <w:i/>
        </w:rPr>
        <w:t>卢辉    湖北省宜昌市秭归县县长</w:t>
      </w:r>
    </w:p>
    <w:p>
      <w:r>
        <w:t>性别:  男</w:t>
      </w:r>
    </w:p>
    <w:p>
      <w:r>
        <w:t>生年：  1970年01月</w:t>
      </w:r>
    </w:p>
    <w:p>
      <w:r>
        <w:t>籍贯:  湖北武穴</w:t>
      </w:r>
    </w:p>
    <w:p>
      <w:r>
        <w:t>学历:  硕士</w:t>
      </w:r>
    </w:p>
    <w:p>
      <w:r>
        <w:t xml:space="preserve">简历:  </w:t>
        <w:br/>
        <w:t>卢辉，男，汉族，1970年2月出生，湖北武穴市人，研究生学历，硕士学位，2007年6月中南财经政法大学工商管理专业毕业，1991年8月参加工作，1994年5月加入中国共产党。</w:t>
        <w:br/>
        <w:br/>
        <w:t>1991年8月至1992年5月在鄂城通用机械厂工作（其间于1991年12月至1992年5月借调黄冈地区工业局工作）；</w:t>
        <w:br/>
        <w:br/>
        <w:t>1992年5月至1994年12月在黄冈地委组织部调研科工作；</w:t>
        <w:br/>
        <w:br/>
        <w:t>1994年12月至1997年9月任黄冈地委组织部副科级干事；</w:t>
        <w:br/>
        <w:br/>
        <w:t>1997年9月至1998年1月任黄冈市委组织部研究室副主任；</w:t>
        <w:br/>
        <w:br/>
        <w:t>1998年1月至1999年2月任黄冈市委组织部企事业干部科副科长；</w:t>
        <w:br/>
        <w:br/>
        <w:t>1999年2月至2002年3月任黄冈市委组织部综合干部科主任科员（其间于2001年8月至12月省委组织部借用）；</w:t>
        <w:br/>
        <w:br/>
        <w:t>2002年3月至2006年6月任黄冈市委组织部综合干部科科长；</w:t>
        <w:br/>
        <w:br/>
        <w:t>2006年6月至2008年5月任黄冈市委组织部副县级组织员、市委组织部综合干部科科长；</w:t>
        <w:br/>
        <w:br/>
        <w:t>2008年5月至2010年9月任黄冈市委副秘书长；</w:t>
        <w:br/>
        <w:br/>
        <w:t>2010年9月至2011年10月任黄冈市委副秘书长、黄冈市旅游局党组书记、局长，其间于2011年4月挂职任黄州区委副书记；</w:t>
        <w:br/>
        <w:br/>
        <w:t>2011年10月至11月任秭归县委副书记、县人民政府党组书记、县人民政府副县长、代县长；</w:t>
        <w:br/>
        <w:br/>
        <w:t>2011年11月任秭归县委副书记、县人民政府县长、县人民政府党组书记。</w:t>
        <w:br/>
        <w:br/>
        <w:t>现任秭归县县长。</w:t>
        <w:br/>
        <w:br/>
        <w:t>（人民网资料 截至2014年11月）</w:t>
        <w:br/>
      </w:r>
    </w:p>
    <w:p/>
    <w:p>
      <w:pPr>
        <w:pStyle w:val="Heading3"/>
      </w:pPr>
      <w:r>
        <w:t xml:space="preserve">湖北省  宜昌市  秭归县  </w:t>
      </w:r>
    </w:p>
    <w:p>
      <w:r>
        <w:rPr>
          <w:i/>
        </w:rPr>
        <w:t>刘晓华    湖北省宜昌市秭归县委书记</w:t>
      </w:r>
    </w:p>
    <w:p>
      <w:r>
        <w:t>性别:  男</w:t>
      </w:r>
    </w:p>
    <w:p>
      <w:r>
        <w:t>生年：  1965年05月</w:t>
      </w:r>
    </w:p>
    <w:p>
      <w:r>
        <w:t>籍贯:  湖北随州</w:t>
      </w:r>
    </w:p>
    <w:p>
      <w:r>
        <w:t>学历:  硕士</w:t>
      </w:r>
    </w:p>
    <w:p>
      <w:r>
        <w:t xml:space="preserve">简历:  </w:t>
        <w:br/>
        <w:t>刘晓华，男，汉族，1965年6月出生，湖北随州市人，研究生学历，硕士学位，新加坡南洋理工大学公共管理专业毕业，1988年6月参加工作，1986年6月加入中国共产党。</w:t>
        <w:br/>
        <w:br/>
        <w:t>1988年6月至1990年12月在襄樊师专任教；</w:t>
        <w:br/>
        <w:br/>
        <w:t>1991年1月至1992年12月在远安县委政研室工作；</w:t>
        <w:br/>
        <w:br/>
        <w:t>1992年12月至1994年7月任远安县委政研室农研科副科长；</w:t>
        <w:br/>
        <w:br/>
        <w:t>1994年7月至1997年6月任远安县委政研室社会发展科科长；</w:t>
        <w:br/>
        <w:br/>
        <w:t>1997年6月至1997年12月任远安县委办公室副主任、政研室副主任；</w:t>
        <w:br/>
        <w:br/>
        <w:t>1997年12月至1998年1月任远安县旧县镇党委副书记；</w:t>
        <w:br/>
        <w:br/>
        <w:t>1998年2月至1999年1月任远安县旧县镇党委副书记、镇长；</w:t>
        <w:br/>
        <w:br/>
        <w:t>1999年1月至1999年10月任远安县旧县镇党委书记；</w:t>
        <w:br/>
        <w:br/>
        <w:t>1999年11月至1999年12月任远安县政府办公室副主任（主持工作），县人大、政府机关党委书记；</w:t>
        <w:br/>
        <w:br/>
        <w:t>2000年1月至2000年9月任远安县委办公室主任、政研室主任，县委、县政协机关党委书记；</w:t>
        <w:br/>
        <w:br/>
        <w:t>2000年9月至2002年5月任远安县委常委、县委办公室主任，县委、县政协机关党委书记；</w:t>
        <w:br/>
        <w:br/>
        <w:t>2002年6月至2003年12月任秭归县委常委、组织部部长；</w:t>
        <w:br/>
        <w:br/>
        <w:t>2003年12月至2006年5月任秭归县委副书记；</w:t>
        <w:br/>
        <w:br/>
        <w:t>2006年5月至2009年3月任秭归县委副书记、县人民政府县长（其间于2007年2月至2008年1月在新加坡南洋理工大学公共管理专业学习）；</w:t>
        <w:br/>
        <w:br/>
        <w:t>2009年3月至2009年4月任秭归县人民政府县长、宜昌市委组织部常务副部长；</w:t>
        <w:br/>
        <w:br/>
        <w:t>2009年4月至2011年6月任宜昌市委组织部常务副部长；</w:t>
        <w:br/>
        <w:br/>
        <w:t>2011年6月至2011年9月任宜昌市委组织部常务副部长、兼任市委人才工作领导小组办公室主任；</w:t>
        <w:br/>
        <w:br/>
        <w:t>2011年10月至今任中共秭归县委书记。</w:t>
        <w:br/>
        <w:br/>
        <w:t>（人民网资料 截至2014年11月）</w:t>
        <w:br/>
      </w:r>
    </w:p>
    <w:p/>
    <w:p>
      <w:pPr>
        <w:pStyle w:val="Heading3"/>
      </w:pPr>
      <w:r>
        <w:t xml:space="preserve">湖北省  宜昌市  长阳土家族自治县  </w:t>
      </w:r>
    </w:p>
    <w:p>
      <w:r>
        <w:rPr>
          <w:i/>
        </w:rPr>
        <w:t>李军    湖北省宜昌市长阳土家族自治县县长</w:t>
      </w:r>
    </w:p>
    <w:p>
      <w:r>
        <w:t>性别:  男</w:t>
      </w:r>
    </w:p>
    <w:p>
      <w:r>
        <w:t>生年：  1975年11月</w:t>
      </w:r>
    </w:p>
    <w:p>
      <w:r>
        <w:t>籍贯:  湖北长阳</w:t>
      </w:r>
    </w:p>
    <w:p>
      <w:r>
        <w:t>学历:  学士</w:t>
      </w:r>
    </w:p>
    <w:p>
      <w:r>
        <w:t xml:space="preserve">简历:  </w:t>
        <w:br/>
        <w:t>李军，男，土家族，1975年12月生，长阳土家族自治县人，1998年7月参加工作，2001年4月加入中国共产党，大学学历，学士学位，1998年6月兰州大学世界历史专业毕业，曾任宜昌市政府研究室干部、副科长、科长，市政府研究室副主任、党组成员，市委政策研究室主任。2013年7月当选长阳县县长。</w:t>
        <w:br/>
        <w:br/>
        <w:t>（人民网资料 截至2014年11月）</w:t>
        <w:br/>
      </w:r>
    </w:p>
    <w:p/>
    <w:p>
      <w:pPr>
        <w:pStyle w:val="Heading3"/>
      </w:pPr>
      <w:r>
        <w:t xml:space="preserve">湖北省  宜昌市  长阳土家族自治县  </w:t>
      </w:r>
    </w:p>
    <w:p>
      <w:r>
        <w:rPr>
          <w:i/>
        </w:rPr>
        <w:t>赵吉雄    湖北省宜昌市长阳土家族自治县委书记</w:t>
      </w:r>
    </w:p>
    <w:p>
      <w:r>
        <w:t>性别:  男</w:t>
      </w:r>
    </w:p>
    <w:p>
      <w:r>
        <w:t>生年：  1966年01月</w:t>
      </w:r>
    </w:p>
    <w:p>
      <w:r>
        <w:t>籍贯:  湖北五峰</w:t>
      </w:r>
    </w:p>
    <w:p>
      <w:r>
        <w:t>学历:  学士</w:t>
      </w:r>
    </w:p>
    <w:p>
      <w:r>
        <w:t xml:space="preserve">简历:  </w:t>
        <w:br/>
        <w:t>赵吉雄，男，土家族，湖北五峰人，1966年2月生，省委党校研究生学历，经济学学士学位，1983年7月参加工作，1986年7月加入中国共产党。曾任五峰县人民政府副县长，五峰县委常委、县人民政府副县长，五峰县委副书记，五峰县委副书记、县人民政府县长，长阳县委副书记、县人民政府县长。2013年4月拟任长阳县委书记。现任长阳县委书记。</w:t>
        <w:br/>
        <w:br/>
        <w:t>（人民网资料 截至2014年11月）</w:t>
        <w:br/>
      </w:r>
    </w:p>
    <w:p/>
    <w:p>
      <w:pPr>
        <w:pStyle w:val="Heading3"/>
      </w:pPr>
      <w:r>
        <w:t xml:space="preserve">湖北省  宜昌市  五峰土家族自治县  </w:t>
      </w:r>
    </w:p>
    <w:p>
      <w:r>
        <w:rPr>
          <w:i/>
        </w:rPr>
        <w:t>吕学锋    湖北省宜昌市五峰土家族自治县县长</w:t>
      </w:r>
    </w:p>
    <w:p>
      <w:r>
        <w:t>性别:  男</w:t>
      </w:r>
    </w:p>
    <w:p>
      <w:r>
        <w:t>生年：  1962年12月</w:t>
      </w:r>
    </w:p>
    <w:p>
      <w:r>
        <w:t>籍贯:  湖北长阳</w:t>
      </w:r>
    </w:p>
    <w:p>
      <w:r>
        <w:t>学历:  学士</w:t>
      </w:r>
    </w:p>
    <w:p>
      <w:r>
        <w:t xml:space="preserve">简历:  </w:t>
        <w:br/>
        <w:t>吕学锋，男，1963年1月生，土家族，长阳都镇湾人，本科文化程度， 1983年8月参加工作，1991年12月加入中国共产党。</w:t>
        <w:br/>
        <w:br/>
        <w:t>1979年9月至1983年7月，在武汉大学遗传学专业学习；</w:t>
        <w:br/>
        <w:br/>
        <w:t>1983年8月至1986年4月，任江苏省农科院遗传生理研究所实习研究员；</w:t>
        <w:br/>
        <w:br/>
        <w:t>1986年5月至1995年2月，任长阳土家族自治县计委工作员、科长；</w:t>
        <w:br/>
        <w:br/>
        <w:t>1995年2月至1997年2月，任长阳土家族自治县工业局党委书记、局长；</w:t>
        <w:br/>
        <w:br/>
        <w:t>1997年2月至1997年8月，任长阳土家族自治县政府办公室（研究室）副主任；</w:t>
        <w:br/>
        <w:br/>
        <w:t>1997年8月至1999年1月，任中共长阳土家族自治县委办公室（政研室）副主任；</w:t>
        <w:br/>
        <w:br/>
        <w:t>1999年1月至1999年10月，任长阳龙舟坪镇党委副书记、镇长兼县白氏坪工贸开发区管委会主任；</w:t>
        <w:br/>
        <w:br/>
        <w:t>1999年10月至2001年4月，任长阳龙舟坪镇党委书记、人大主席兼县白氏坪工贸开发区管委会主任；</w:t>
        <w:br/>
        <w:br/>
        <w:t>2001年4月至2002年1月，任长阳龙舟坪镇党委书记、人大主席；</w:t>
        <w:br/>
        <w:br/>
        <w:t>2002年1月至2004年1月，任中共长阳土家族自治县委办公室主任兼县直机关工委书记，其间，2003年12月当选自治县第十一届县委常委；</w:t>
        <w:br/>
        <w:br/>
        <w:t>2004年1月至2008年8月，任中共长阳土家族自治县委常委、县人民政府党组副书记、常务副县长；</w:t>
        <w:br/>
        <w:br/>
        <w:t>2008年8月至2009年3月，任中共长阳土家族自治县委副书记、县人民政府党组副书记、常务副县长；</w:t>
        <w:br/>
        <w:br/>
        <w:t>2009年3月至2011年1月，任中共长阳土家族自治县委副书记、县人民政府党组书记、县长；</w:t>
        <w:br/>
        <w:br/>
        <w:t>2011年1月至2011年3月，任中共五峰土家族自治县委副书记，副县长、代理县长；</w:t>
        <w:br/>
        <w:br/>
        <w:t>2011年3月至今，任中共五峰土家族自治县委副书记、县人民政府县长。</w:t>
        <w:br/>
        <w:br/>
        <w:t>（人民网资料 截至2014年11月）</w:t>
        <w:br/>
      </w:r>
    </w:p>
    <w:p/>
    <w:p>
      <w:pPr>
        <w:pStyle w:val="Heading3"/>
      </w:pPr>
      <w:r>
        <w:t xml:space="preserve">湖北省  宜昌市  五峰土家族自治县  </w:t>
      </w:r>
    </w:p>
    <w:p>
      <w:r>
        <w:rPr>
          <w:i/>
        </w:rPr>
        <w:t>陈华    湖北省宜昌市五峰土家族自治县委书记</w:t>
      </w:r>
    </w:p>
    <w:p>
      <w:r>
        <w:t>性别:  男</w:t>
      </w:r>
    </w:p>
    <w:p>
      <w:r>
        <w:t>生年：  1964年01月</w:t>
      </w:r>
    </w:p>
    <w:p>
      <w:r>
        <w:t>籍贯:  湖北枝江</w:t>
      </w:r>
    </w:p>
    <w:p>
      <w:r>
        <w:t>学历:  学士</w:t>
      </w:r>
    </w:p>
    <w:p>
      <w:r>
        <w:t xml:space="preserve">简历:  </w:t>
        <w:br/>
        <w:t>陈华，男，生于1964年2月，湖北枝江人，汉族，大学文化程度，1988年7月加入中国共产党，1982年8月参加工作。</w:t>
        <w:br/>
        <w:br/>
        <w:t>1982年8月-1988年7月，任枝江县问安镇中学教师；</w:t>
        <w:br/>
        <w:br/>
        <w:t>1988年7月-1990年10月，任枝江县委办公室秘书科科长；</w:t>
        <w:br/>
        <w:br/>
        <w:t>1990年10月-1993年10月，任共青团枝江县委书记；</w:t>
        <w:br/>
        <w:br/>
        <w:t>1993年10月-1996年1月，任枝江县顾家店镇党委书记；</w:t>
        <w:br/>
        <w:br/>
        <w:t>1996年1月-1999年1月，任秭归县人民政府副县长；</w:t>
        <w:br/>
        <w:br/>
        <w:t>1999年1月-2001年2月，任秭归县委常委、副县长；</w:t>
        <w:br/>
        <w:br/>
        <w:t>2001年2月-2003年9月，任宜昌市乡镇企业局书记、局长；</w:t>
        <w:br/>
        <w:br/>
        <w:t>2003年9月-2005年12月，任宜昌市招商局党组书记、局长；</w:t>
        <w:br/>
        <w:br/>
        <w:t>2005年12月-2006年2月，任兴山县委副书记、代县长；</w:t>
        <w:br/>
        <w:br/>
        <w:t>2006年2月-2010年4月，任兴山县委副书记、县长；</w:t>
        <w:br/>
        <w:br/>
        <w:t>2010年4月-2010年5月，任中共五峰土家族自治县委书记；</w:t>
        <w:br/>
        <w:br/>
        <w:t>2010年5月-2011年3月，任中共五峰土家族自治县委书记、县人大常委会党组书记；</w:t>
        <w:br/>
        <w:br/>
        <w:t>2011年3月-2011年11月，任中共五峰土家族自治县委书记、县人大常委会党组书记、主任；</w:t>
        <w:br/>
        <w:br/>
        <w:t>2011年11月至今，任中共五峰土家族自治县委书记。</w:t>
        <w:br/>
        <w:br/>
        <w:t>（人民网资料 截至2014年11月）</w:t>
        <w:br/>
      </w:r>
    </w:p>
    <w:p/>
    <w:p>
      <w:pPr>
        <w:pStyle w:val="Heading3"/>
      </w:pPr>
      <w:r>
        <w:t xml:space="preserve">湖北省  宜昌市  宜都市  </w:t>
      </w:r>
    </w:p>
    <w:p>
      <w:r>
        <w:rPr>
          <w:i/>
        </w:rPr>
        <w:t>罗联峰    湖北省宜昌市宜都市市长</w:t>
      </w:r>
    </w:p>
    <w:p>
      <w:r>
        <w:t>性别:  男</w:t>
      </w:r>
    </w:p>
    <w:p>
      <w:r>
        <w:t>生年：  1966年11月</w:t>
      </w:r>
    </w:p>
    <w:p>
      <w:r>
        <w:t>籍贯:  湖北当阳</w:t>
      </w:r>
    </w:p>
    <w:p>
      <w:r>
        <w:t>学历:  学士</w:t>
      </w:r>
    </w:p>
    <w:p>
      <w:r>
        <w:t xml:space="preserve">简历:  </w:t>
        <w:br/>
        <w:t>罗联峰，男，汉族，1966年12月生，湖北当阳人，大学学历，1990年7月参加工作，1988年12月加入中国共产党。</w:t>
        <w:br/>
        <w:br/>
        <w:t>1990年7月至1991年3月在宜昌市委组织部工作；1991年3月至12月在宜昌点军区联棚乡工作；1991年12月至1993年3月在宜昌市半导体厂工作；1993年3月至2000年12月在宜昌市委组织部工作，其间于1997年12月任研究室副主任；2000年12月至2001年12月任宜昌市政府办公室副主任；2001年12月至2003年11月任宜昌市政府研究室副主任；2003年11月至2009年4月任秭归县委副书记，其间于2006年4月至9月在宁波市北仑区挂职锻炼、任区长助理；2009年4月至2010年1月任秭归县委副书记、县人民政府代县长；2010年1月至2011年10月任秭归县委副书记、县人民政府县长；2011年10月至2011年11月任宜都市委副书记、代市长；2011年11月至今任宜都市委副书记、市人民政府市长。</w:t>
        <w:br/>
        <w:br/>
        <w:t>（人民网资料 截至2014年11月）</w:t>
        <w:br/>
      </w:r>
    </w:p>
    <w:p/>
    <w:p>
      <w:pPr>
        <w:pStyle w:val="Heading3"/>
      </w:pPr>
      <w:r>
        <w:t xml:space="preserve">湖北省  宜昌市  宜都市  </w:t>
      </w:r>
    </w:p>
    <w:p>
      <w:r>
        <w:rPr>
          <w:i/>
        </w:rPr>
        <w:t>庄光明    湖北省宜昌市宜都市委书记</w:t>
      </w:r>
    </w:p>
    <w:p>
      <w:r>
        <w:t>性别:  男</w:t>
      </w:r>
    </w:p>
    <w:p>
      <w:r>
        <w:t>生年：  1966年03月</w:t>
      </w:r>
    </w:p>
    <w:p>
      <w:r>
        <w:t>籍贯:  湖北当阳</w:t>
      </w:r>
    </w:p>
    <w:p>
      <w:r>
        <w:t>学历:  硕士</w:t>
      </w:r>
    </w:p>
    <w:p>
      <w:r>
        <w:t xml:space="preserve">简历:  </w:t>
        <w:br/>
        <w:t>庄光明，男，汉族，1966年4月生，湖北当阳人，大学学历（MBA硕士学位），1989年7月参加工作，1988年11月加入中国共产党。</w:t>
        <w:br/>
        <w:br/>
        <w:t>1984年9月至1989年7月，清华大学水利工程系结构专业毕业；1989年7月至1997年9月，宜昌市建筑设计研究院历任设计室主任、副院长；1997年9月至1999年5月， 宜昌市市政公用局副局长、总工程师；1999年5月至2000年12月，宜昌市建委副主任兼夷陵大桥建设开发公司副总经理；2000年12月至2003年2月，宜昌市建设局党组成员、副局长兼总工程师（其间2000年10月至2002年8月，美国俄亥俄大学MBA硕士研究生学习）；2003年2月至2003年10月，宜昌市委副秘书长；2003年10月至2005年1月，宜昌市人民政府外事侨务办公室党组书记、主任；2005年1月至2010年10月，宜都市委副书记、市人民政府市长；2010年10月至2011年1月，宜都市委书记、市人民政府市长；2011年1月至2011年3月，宜都市委书记；2011年3月至2011年11月，宜都市委书记、市人大常委会主任；2011年11月至今，任宜都市委书记。</w:t>
        <w:br/>
        <w:br/>
        <w:t>（人民网资料 截至2014年11月）</w:t>
        <w:br/>
      </w:r>
    </w:p>
    <w:p/>
    <w:p>
      <w:pPr>
        <w:pStyle w:val="Heading3"/>
      </w:pPr>
      <w:r>
        <w:t xml:space="preserve">湖北省  宜昌市  当阳市  </w:t>
      </w:r>
    </w:p>
    <w:p>
      <w:r>
        <w:rPr>
          <w:i/>
        </w:rPr>
        <w:t>张世敏    湖北省宜昌市当阳市市长</w:t>
      </w:r>
    </w:p>
    <w:p>
      <w:r>
        <w:t>性别:  男</w:t>
      </w:r>
    </w:p>
    <w:p>
      <w:r>
        <w:t>生年：  1971年04月</w:t>
      </w:r>
    </w:p>
    <w:p>
      <w:r>
        <w:t>籍贯:  湖北武汉</w:t>
      </w:r>
    </w:p>
    <w:p>
      <w:r>
        <w:t>学历:  硕士</w:t>
      </w:r>
    </w:p>
    <w:p>
      <w:r>
        <w:t xml:space="preserve">简历:  </w:t>
        <w:br/>
        <w:t>张世敏，男，1971年5月生，汉族，湖北武汉人，1993年7月参加工作，1999年6月加入中国共产党，1993年7月武汉大学分校政治专业本科毕业，2007年11月中南财经政法大学公共管理专业硕士毕业，曾任江汉大学政治系教师；省直机关团工委干部、副主任科员、副书记；共青团省直机关工委副书记、书记；远安县委副书记、县人民政府县长，2014年1月至今任当阳市委委员、常委、副书记，当阳市人民政府市长。</w:t>
        <w:br/>
        <w:br/>
        <w:t>（人民网资料 截至2014年11月）</w:t>
        <w:br/>
      </w:r>
    </w:p>
    <w:p/>
    <w:p>
      <w:pPr>
        <w:pStyle w:val="Heading3"/>
      </w:pPr>
      <w:r>
        <w:t xml:space="preserve">湖北省  宜昌市  当阳市  </w:t>
      </w:r>
    </w:p>
    <w:p>
      <w:r>
        <w:rPr>
          <w:i/>
        </w:rPr>
        <w:t>郑廷贵    湖北省宜昌市当阳市委书记</w:t>
      </w:r>
    </w:p>
    <w:p>
      <w:r>
        <w:t>性别:  男</w:t>
      </w:r>
    </w:p>
    <w:p>
      <w:r>
        <w:t>生年：  1963年06月</w:t>
      </w:r>
    </w:p>
    <w:p>
      <w:r>
        <w:t>籍贯:  湖北枝江</w:t>
      </w:r>
    </w:p>
    <w:p>
      <w:r>
        <w:t>学历:  学士</w:t>
      </w:r>
    </w:p>
    <w:p>
      <w:r>
        <w:t xml:space="preserve">简历:  </w:t>
        <w:br/>
        <w:t>郑廷贵，男，1963年7月出生，汉族，湖北枝江人，1989年10月加入中国共产党，1985年7月参加工作，大学学历，学士学位。曾任宜昌地委政研室农研科副科长，宜昌市委政研室经济科副科长、科长，宜昌市委政研室副主任，宜昌市政府研究室党组书记、主任，宜昌市政府副秘书长兼政府研究室党组书记、主任，远安县委副书记、政府县长。2011年10月至今任当阳市委书记。</w:t>
        <w:br/>
        <w:br/>
        <w:t>（人民网资料 截至2014年11月）</w:t>
        <w:br/>
      </w:r>
    </w:p>
    <w:p/>
    <w:p>
      <w:pPr>
        <w:pStyle w:val="Heading3"/>
      </w:pPr>
      <w:r>
        <w:t xml:space="preserve">湖北省  宜昌市  枝江市  </w:t>
      </w:r>
    </w:p>
    <w:p>
      <w:r>
        <w:rPr>
          <w:i/>
        </w:rPr>
        <w:t>文媛    湖北省宜昌市枝江市市长</w:t>
      </w:r>
    </w:p>
    <w:p>
      <w:r>
        <w:t>性别:  女</w:t>
      </w:r>
    </w:p>
    <w:p>
      <w:r>
        <w:t>生年：  1964年05月</w:t>
      </w:r>
    </w:p>
    <w:p>
      <w:r>
        <w:t>籍贯:  湖北当阳</w:t>
      </w:r>
    </w:p>
    <w:p>
      <w:r>
        <w:t>学历:  学士</w:t>
      </w:r>
    </w:p>
    <w:p>
      <w:r>
        <w:t xml:space="preserve">简历:  </w:t>
        <w:br/>
        <w:t>文媛，女，汉族，1964年6月生，湖北当阳市人，大学文化程度，1985年4月参加工作，1986年4月加入中国共产党。</w:t>
        <w:br/>
        <w:br/>
        <w:t>1985年4月至1987年9月任当阳县慈化区黄林乡妇联主任；1987年9月至1991年10月任当阳县（市）慈化镇妇联副主任；1991年10月至1992年9月任当阳市慈化镇团委书记；1992年9月至1996年1月任当阳市玉泉办事处财政助理；1996年1月至11月任当阳市玉泉办事处行政副主任；1996年11月至1999年2月任当阳市玉泉办事处党委宣传委员、统战委员；1999年2月至7月任当阳市玉泉办事处党委副书记、当阳市化肥厂党委副书记；1999年7月至10月任当阳市政府办公室副主任、市招商局局长；1999年10月至2002年11月任当阳市半月镇党委副书记、镇长；2002年11月至2004年1月任当阳市半月镇党委书记、人大主席；2004年1月至2006年1月任当阳市政协副主席、玉泉办事处党委书记；2006年1月至11月任当阳市政协副主席、玉阳办事处党委书记；2006年11月至2010年4月任当阳市委常委、宣传部长、工会主席；2010年4月至2011年10月任当阳市委常委、市政府常务副市长；2011年10月任中共枝江市委副书记、市人民政府党组书记、副市长、代市长；2011年11月至今任枝江市市长。</w:t>
        <w:br/>
        <w:br/>
        <w:t>（人民网资料 截至2014年11月）</w:t>
        <w:br/>
      </w:r>
    </w:p>
    <w:p/>
    <w:p>
      <w:pPr>
        <w:pStyle w:val="Heading3"/>
      </w:pPr>
      <w:r>
        <w:t xml:space="preserve">湖北省  宜昌市  枝江市  </w:t>
      </w:r>
    </w:p>
    <w:p>
      <w:r>
        <w:rPr>
          <w:i/>
        </w:rPr>
        <w:t>许志华    湖北省宜昌市枝江市委书记</w:t>
      </w:r>
    </w:p>
    <w:p>
      <w:r>
        <w:t>性别:  男</w:t>
      </w:r>
    </w:p>
    <w:p>
      <w:r>
        <w:t>生年：  1969年07月</w:t>
      </w:r>
    </w:p>
    <w:p>
      <w:r>
        <w:t>籍贯:  湖北当阳</w:t>
      </w:r>
    </w:p>
    <w:p>
      <w:r>
        <w:t>学历:  学士</w:t>
      </w:r>
    </w:p>
    <w:p>
      <w:r>
        <w:t xml:space="preserve">简历:  </w:t>
        <w:br/>
        <w:t>许志华，男，汉族，湖北当阳市人，1969年8月出生，大学文化程度，1988年8月参加工作，1989年12月入党。</w:t>
        <w:br/>
        <w:br/>
        <w:t>1988.08-1988.10  当阳市河溶镇党委办公室秘书;</w:t>
        <w:br/>
        <w:br/>
        <w:t>1988.10-1989.12  当阳市河溶镇团委副书记；</w:t>
        <w:br/>
        <w:br/>
        <w:t>1989.12-1991.02  当阳市河溶镇团委书记;</w:t>
        <w:br/>
        <w:br/>
        <w:t>1991.02-1995.01  共青团当阳市委副书记；</w:t>
        <w:br/>
        <w:br/>
        <w:t>1995.01-2001.01  在宜昌团市委工作,1995.1任共青团宜昌市委办公室副主任;</w:t>
        <w:br/>
        <w:br/>
        <w:t>同年3月任团市委 常委;1997.3任团市委常委、办公室主任;</w:t>
        <w:br/>
        <w:br/>
        <w:t>1999.7任团市委常委、办公室主任、权益部部长；</w:t>
        <w:br/>
        <w:br/>
        <w:t>2001.01-2004.08  猇亭区委常委、区委办公室主任；其中2001年6月起兼任区直机关工委书记；2003年6月兼任三峡台商工业园开发有限责任公司副董事长、总经理;</w:t>
        <w:br/>
        <w:br/>
        <w:t>2004.08-2006.11  猇亭区委常委，常务副区长；</w:t>
        <w:br/>
        <w:br/>
        <w:t>2006.11-2007.01  猇亭区委副书记，常务副区长，代区长；</w:t>
        <w:br/>
        <w:br/>
        <w:t>2007.01-2011.10  猇亭区委副书记，区人民政府区长、党组书记；</w:t>
        <w:br/>
        <w:br/>
        <w:t>2011.10-2012.02   猇亭区委书记；</w:t>
        <w:br/>
        <w:br/>
        <w:t xml:space="preserve">2012.02- 2013年4月     宜昌高新区工委副书记、管委会常务副主任、猇亭区委书记  </w:t>
        <w:br/>
        <w:br/>
        <w:t>2013.04至今任枝江市委书记。</w:t>
        <w:br/>
        <w:br/>
        <w:t>（人民网资料 截至2014年11月）</w:t>
        <w:br/>
      </w:r>
    </w:p>
    <w:p/>
    <w:p>
      <w:pPr>
        <w:pStyle w:val="Heading3"/>
      </w:pPr>
      <w:r>
        <w:t xml:space="preserve">湖北省  荆门市  东宝区  </w:t>
      </w:r>
    </w:p>
    <w:p>
      <w:r>
        <w:rPr>
          <w:i/>
        </w:rPr>
        <w:t>孔智勇    湖北省荆门市东宝区区长</w:t>
      </w:r>
    </w:p>
    <w:p>
      <w:r>
        <w:t>性别:  男</w:t>
      </w:r>
    </w:p>
    <w:p>
      <w:r>
        <w:t>生年：  1978年01月</w:t>
      </w:r>
    </w:p>
    <w:p>
      <w:r>
        <w:t>籍贯:  湖北京山</w:t>
      </w:r>
    </w:p>
    <w:p>
      <w:r>
        <w:t>学历:  学士</w:t>
      </w:r>
    </w:p>
    <w:p>
      <w:r>
        <w:t xml:space="preserve">简历:  </w:t>
        <w:br/>
        <w:t>孔智勇，男，湖北京山人，1978年2月出生，大学文化，学士学位，1999年7月参加工作，2001年7月加入中国共产党。历任荆门市经贸委办事员，财务审计科科长；荆门市国资委统计评价与业绩考核科科长；荆门市民政局党组成员、副局长，掇刀区委常委、团林铺镇党委书记；东宝区委副书记、区人民政府副区长、代区长。2011年9月拟任荆门市东宝区委副书记、区长。现任荆门市东宝区委副书记、区长、党组书记。</w:t>
        <w:br/>
        <w:br/>
        <w:t>（人民网资料 截至2014年11月）</w:t>
        <w:br/>
        <w:br/>
      </w:r>
    </w:p>
    <w:p/>
    <w:p>
      <w:pPr>
        <w:pStyle w:val="Heading3"/>
      </w:pPr>
      <w:r>
        <w:t xml:space="preserve">湖北省  荆门市  东宝区  </w:t>
      </w:r>
    </w:p>
    <w:p>
      <w:r>
        <w:rPr>
          <w:i/>
        </w:rPr>
        <w:t>廖明国    湖北省荆门市东宝区委书记</w:t>
      </w:r>
    </w:p>
    <w:p>
      <w:r>
        <w:t>性别:  男</w:t>
      </w:r>
    </w:p>
    <w:p>
      <w:r>
        <w:t>生年：  1961年08月</w:t>
      </w:r>
    </w:p>
    <w:p>
      <w:r>
        <w:t>籍贯:  湖北钟祥</w:t>
      </w:r>
    </w:p>
    <w:p>
      <w:r>
        <w:t>学历:  硕士</w:t>
      </w:r>
    </w:p>
    <w:p>
      <w:r>
        <w:t xml:space="preserve">简历:  </w:t>
        <w:br/>
        <w:t>廖明国，男，汉族，湖北钟祥人，1961年9月生，省委党校在职研究生学历，1981年5月参加工作，1982年7月加入中国共产党。曾任钟祥市委常委、副市长，荆门市政府副秘书长（正县级），荆门市经济委员会主任、党组书记，荆门市经济和信息化委员会主任、党组书记。2011年9月至今任荆门市东宝区委书记。</w:t>
        <w:br/>
        <w:br/>
        <w:t>（人民网资料 截至2014年11月）</w:t>
        <w:br/>
      </w:r>
    </w:p>
    <w:p/>
    <w:p>
      <w:pPr>
        <w:pStyle w:val="Heading3"/>
      </w:pPr>
      <w:r>
        <w:t xml:space="preserve">湖北省  荆门市  掇刀区  </w:t>
      </w:r>
    </w:p>
    <w:p>
      <w:r>
        <w:rPr>
          <w:i/>
        </w:rPr>
        <w:t>刘启华    湖北省荆门市掇刀区区长</w:t>
      </w:r>
    </w:p>
    <w:p>
      <w:r>
        <w:t>性别:  男</w:t>
      </w:r>
    </w:p>
    <w:p>
      <w:r>
        <w:t>生年：  1966年09月</w:t>
      </w:r>
    </w:p>
    <w:p>
      <w:r>
        <w:t>籍贯:  湖北沙洋</w:t>
      </w:r>
    </w:p>
    <w:p>
      <w:r>
        <w:t>学历:  学士</w:t>
      </w:r>
    </w:p>
    <w:p>
      <w:r>
        <w:t xml:space="preserve">简历:  </w:t>
        <w:br/>
        <w:t xml:space="preserve">　刘启华，男，汉族，1966年10月出生，沙洋人，在职研究生（1999年6月毕业于华中师范大学社会系区域经济法学专业），1987年6月参加工作，1993年6月加入中国共产党。</w:t>
        <w:br/>
        <w:br/>
        <w:t>1987.06--1989.06 荆门市农资公司干部</w:t>
        <w:br/>
        <w:br/>
        <w:t>1989.06--1991.09 荆门市供销合作联社干部</w:t>
        <w:br/>
        <w:br/>
        <w:t>1991.09--1995.06 荆门市政府办公室秘书科副科长</w:t>
        <w:br/>
        <w:br/>
        <w:t>（期间：1992.01--1992.06下派沙洋县沈集镇参加农村社教队）</w:t>
        <w:br/>
        <w:br/>
        <w:t>1995.06--1998.03 荆门市政府办公室文书科副科长、科长</w:t>
        <w:br/>
        <w:br/>
        <w:t>1998.03--1998.05 中共荆门市委办公室经济科科长</w:t>
        <w:br/>
        <w:br/>
        <w:t>1998.05--2001.05 中共京山县委副书记</w:t>
        <w:br/>
        <w:br/>
        <w:t>2001.05--2008.05 荆门市林业局副局长、党组成员</w:t>
        <w:br/>
        <w:br/>
        <w:t>2008.05--2011.03 荆门市水产局局长、党总支书记</w:t>
        <w:br/>
        <w:br/>
        <w:t>2011.03--2011.09 荆门市供销社主任、党委书记</w:t>
        <w:br/>
        <w:br/>
        <w:t>2011.09--2011.10 中共掇刀区委副书记，区人民政府副区长、代区长</w:t>
        <w:br/>
        <w:br/>
        <w:t>2011.10--2011.12 中共掇刀区委副书记、区人民政府区长、党组书记</w:t>
        <w:br/>
        <w:br/>
        <w:t>2011.12--2012.05 中共掇刀区委副书记、区人民政府区长、党组书记、市委委员</w:t>
        <w:br/>
        <w:br/>
        <w:t>2012.05 中共掇刀区委副书记、区人民政府区长、党组书记、荆门化工循环产业园管委会主任、市委委员</w:t>
        <w:br/>
        <w:br/>
        <w:t>现任掇刀区区长。</w:t>
        <w:br/>
        <w:br/>
        <w:t>（人民网资料 截至2014年11月）</w:t>
        <w:br/>
      </w:r>
    </w:p>
    <w:p/>
    <w:p>
      <w:pPr>
        <w:pStyle w:val="Heading3"/>
      </w:pPr>
      <w:r>
        <w:t xml:space="preserve">湖北省  荆门市  掇刀区  </w:t>
      </w:r>
    </w:p>
    <w:p>
      <w:r>
        <w:rPr>
          <w:i/>
        </w:rPr>
        <w:t>吕义斌    湖北省荆门市掇刀区委书记</w:t>
      </w:r>
    </w:p>
    <w:p>
      <w:r>
        <w:t>性别:  男</w:t>
      </w:r>
    </w:p>
    <w:p>
      <w:r>
        <w:t>生年：  1965年12月</w:t>
      </w:r>
    </w:p>
    <w:p>
      <w:r>
        <w:t>籍贯:  湖北沙洋</w:t>
      </w:r>
    </w:p>
    <w:p>
      <w:r>
        <w:t>学历:  硕士</w:t>
      </w:r>
    </w:p>
    <w:p>
      <w:r>
        <w:t xml:space="preserve">简历:  </w:t>
        <w:br/>
        <w:t>吕义斌，男，汉族，湖北沙洋人，1966年1月生，省委党校在职研究生学历，1984年7月参加工作，1989年5月加入中国共产党。曾任荆门市东宝区委常委、宣传部长，共青团荆门市委书记、党组书记，荆门市物价局局长、党组书记，荆门市委宣传部常务副部长，荆门市掇刀区委副书记、区长。2011年10月至今任荆门市掇刀区委书记。。</w:t>
        <w:br/>
        <w:br/>
        <w:t>（人民网资料 截至2014年11月）</w:t>
        <w:br/>
      </w:r>
    </w:p>
    <w:p/>
    <w:p>
      <w:pPr>
        <w:pStyle w:val="Heading3"/>
      </w:pPr>
      <w:r>
        <w:t xml:space="preserve">湖北省  荆门市  京山县  </w:t>
      </w:r>
    </w:p>
    <w:p>
      <w:r>
        <w:rPr>
          <w:i/>
        </w:rPr>
        <w:t>周志红    湖北省荆门市京山县县长</w:t>
      </w:r>
    </w:p>
    <w:p>
      <w:r>
        <w:t>性别:  女</w:t>
      </w:r>
    </w:p>
    <w:p>
      <w:r>
        <w:t>生年：  1971年09月</w:t>
      </w:r>
    </w:p>
    <w:p>
      <w:r>
        <w:t>籍贯:  湖北谷城</w:t>
      </w:r>
    </w:p>
    <w:p>
      <w:r>
        <w:t>学历:  硕士</w:t>
      </w:r>
    </w:p>
    <w:p>
      <w:r>
        <w:t xml:space="preserve">简历:  </w:t>
        <w:br/>
        <w:t>周志红，女，湖北谷城县人，1971年10月出生，在职研究生文化，1993年7月参加工作，1992年12月加入中国共产党。</w:t>
        <w:br/>
        <w:br/>
        <w:t>1993.07-2000.09 武汉测绘科技大学辅导员（期间:1995.09-1999.06华中师范大学科社所攻读经济法硕士研究生）</w:t>
        <w:br/>
        <w:br/>
        <w:t>2000.09-2002.12 武汉大学东湖分校学工办副主任</w:t>
        <w:br/>
        <w:br/>
        <w:t>2002.12-2005.10 京山县人民政府挂职科技副县长</w:t>
        <w:br/>
        <w:br/>
        <w:t>2005.10-2006.10 京山县委常委、县人民政府副县长</w:t>
        <w:br/>
        <w:br/>
        <w:t>2006.10-2007.02 荆门市政府副秘书长</w:t>
        <w:br/>
        <w:br/>
        <w:t>2007.02-2011.09 荆门市政府副秘书长、荆门市旅游局党组书记、局长</w:t>
        <w:br/>
        <w:br/>
        <w:t>2011.09-2011.12 京山县委副书记、县人民政府副县长、代理县长</w:t>
        <w:br/>
        <w:br/>
        <w:t>2011.12至今　 京山县委副书记、县人民政府县长</w:t>
        <w:br/>
        <w:br/>
        <w:t>（人民网资料 截至2014年11月）</w:t>
        <w:br/>
      </w:r>
    </w:p>
    <w:p/>
    <w:p>
      <w:pPr>
        <w:pStyle w:val="Heading3"/>
      </w:pPr>
      <w:r>
        <w:t xml:space="preserve">湖北省  荆门市  京山县  </w:t>
      </w:r>
    </w:p>
    <w:p>
      <w:r>
        <w:rPr>
          <w:i/>
        </w:rPr>
        <w:t>胡小国    湖北省荆门市京山县委书记</w:t>
      </w:r>
    </w:p>
    <w:p>
      <w:r>
        <w:t>性别:  男</w:t>
      </w:r>
    </w:p>
    <w:p>
      <w:r>
        <w:t>生年：  1962年01月</w:t>
      </w:r>
    </w:p>
    <w:p>
      <w:r>
        <w:t>籍贯:  湖北天门</w:t>
      </w:r>
    </w:p>
    <w:p>
      <w:r>
        <w:t>学历:  学士</w:t>
      </w:r>
    </w:p>
    <w:p>
      <w:r>
        <w:t xml:space="preserve">简历:  </w:t>
        <w:br/>
        <w:t>胡小国，男，汉族，湖北天门人，1962年2月生，中央党校在职大学学历，1982年7月参加工作，1987年6月加入中国共产党。曾任荆门市委组织部副县级组织员，京山县委常委、组织部长，京山县委副书记、纪委书记，京山县委副书记、县人大常委会副主任（正县级），京山县委副书记、县长。2011年9月拟任京山县委书记。现任京山县委书记。</w:t>
        <w:br/>
        <w:br/>
        <w:t>（人民网资料 截至2014年11月）</w:t>
        <w:br/>
        <w:br/>
      </w:r>
    </w:p>
    <w:p/>
    <w:p>
      <w:pPr>
        <w:pStyle w:val="Heading3"/>
      </w:pPr>
      <w:r>
        <w:t xml:space="preserve">湖北省  荆门市  沙洋县  </w:t>
      </w:r>
    </w:p>
    <w:p>
      <w:r>
        <w:rPr>
          <w:i/>
        </w:rPr>
        <w:t>谢继先    湖北省荆门市沙洋县县长</w:t>
      </w:r>
    </w:p>
    <w:p>
      <w:r>
        <w:t>性别:  男</w:t>
      </w:r>
    </w:p>
    <w:p>
      <w:r>
        <w:t>生年：  1967年04月</w:t>
      </w:r>
    </w:p>
    <w:p>
      <w:r>
        <w:t>籍贯:  湖北钟祥</w:t>
      </w:r>
    </w:p>
    <w:p>
      <w:r>
        <w:t>学历:  硕士</w:t>
      </w:r>
    </w:p>
    <w:p>
      <w:r>
        <w:t xml:space="preserve">简历:  </w:t>
        <w:br/>
        <w:t>谢继先，男，1967年5月出生，湖北省钟祥市人，汉族，在职硕士研究生学历，华中师范大学社会学系区域经济学专业毕业，1985年7月参加工作，1993年6月加入中国共产党， 历任沙洋师范附属学校教师； 钟祥市教育局办公室工作人员； 钟祥市政府办副科长； 荆门市政府研究室副科长； 荆门市政府研究室宏观经济科科长； 荆门市政府研究室主任助理、宏观经济科科长（其间：02.10-03.09驻东宝区税费改革工作队)； 荆门市政府研究室副主任；（其间：06.04-06.12湖北省政府研究室挂职任研究一处副处长)；荆门市政府研究室主任； 荆门市政府副秘书长、市政府研究室主任； 荆门市委副秘书长、市委政研室主任。现任沙洋县委副书记、沙洋县政府县长。</w:t>
        <w:br/>
        <w:br/>
        <w:t>（人民网资料 截至2014年11月）</w:t>
        <w:br/>
      </w:r>
    </w:p>
    <w:p/>
    <w:p>
      <w:pPr>
        <w:pStyle w:val="Heading3"/>
      </w:pPr>
      <w:r>
        <w:t xml:space="preserve">湖北省  荆门市  沙洋县  </w:t>
      </w:r>
    </w:p>
    <w:p>
      <w:r>
        <w:rPr>
          <w:i/>
        </w:rPr>
        <w:t>揭建平    湖北省荆门市沙洋县委书记</w:t>
      </w:r>
    </w:p>
    <w:p>
      <w:r>
        <w:t>性别:  男</w:t>
      </w:r>
    </w:p>
    <w:p>
      <w:r>
        <w:t>生年：  1966年02月</w:t>
      </w:r>
    </w:p>
    <w:p>
      <w:r>
        <w:t>籍贯:  湖北京山</w:t>
      </w:r>
    </w:p>
    <w:p>
      <w:r>
        <w:t>学历:  学士</w:t>
      </w:r>
    </w:p>
    <w:p>
      <w:r>
        <w:t xml:space="preserve">简历:  </w:t>
        <w:br/>
        <w:t>揭建平，男，1966年3月出生，湖北省京山县人，汉族，中共党员，大学学历。1984年7月参加工作，1991年6月加入中国共产党。历任京山县坪坝镇党政办科员、副主任，京山县坪坝镇坪坝管理区主任，京山县坪坝镇党政办主任，京山县委督查室主任，京山县孙桥镇委副书记、政协联络处主任，京山县钱场镇镇长、书记，中共沙洋县委常委、沙洋县人民政府副县长，中共沙洋县委常委、沙洋县人民政府常务副县长；中共沙洋县委副书记、县人民政府县长、县政协主席。现任中共沙洋县委书记。</w:t>
        <w:br/>
        <w:br/>
        <w:t>（人民网资料 截至2014年11月）</w:t>
        <w:br/>
      </w:r>
    </w:p>
    <w:p/>
    <w:p>
      <w:pPr>
        <w:pStyle w:val="Heading3"/>
      </w:pPr>
      <w:r>
        <w:t xml:space="preserve">湖北省  荆门市  钟祥市  </w:t>
      </w:r>
    </w:p>
    <w:p>
      <w:r>
        <w:rPr>
          <w:i/>
        </w:rPr>
        <w:t>林长洲    湖北省荆门市钟祥市市长</w:t>
      </w:r>
    </w:p>
    <w:p>
      <w:r>
        <w:t>性别:  男</w:t>
      </w:r>
    </w:p>
    <w:p>
      <w:r>
        <w:t>生年：  1969年09月</w:t>
      </w:r>
    </w:p>
    <w:p>
      <w:r>
        <w:t>籍贯:  湖北潜江</w:t>
      </w:r>
    </w:p>
    <w:p>
      <w:r>
        <w:t>学历:  硕士</w:t>
      </w:r>
    </w:p>
    <w:p>
      <w:r>
        <w:t xml:space="preserve">简历:  </w:t>
        <w:br/>
        <w:t>林长洲，男，潜江市人，1969年10月出生，省委党校在职研究生文化（2005年7月毕业于省委党校马克思主义专业）。1987年7月参加工作，1990年9月加入中国共产党。历任潜江市张金镇高易管理区党总支书记，张金镇副镇长、党委副书记，熊口镇镇长，王场镇党委书记等职。2003年12月任潜江市委常委，2004年3月交流到沙洋县任县委常委、宣传部长，2006年11月任沙洋县委常委、常务副县长。2009年1月至2011年1月任东宝区委副书记。2011年1月起任钟祥市委委员、常委、副书记，2011年2月至今任钟祥市市长。</w:t>
        <w:br/>
        <w:br/>
        <w:t>（人民网资料 截至2014年11月）</w:t>
        <w:br/>
      </w:r>
    </w:p>
    <w:p/>
    <w:p>
      <w:pPr>
        <w:pStyle w:val="Heading3"/>
      </w:pPr>
      <w:r>
        <w:t xml:space="preserve">湖北省  荆门市  钟祥市  </w:t>
      </w:r>
    </w:p>
    <w:p>
      <w:r>
        <w:rPr>
          <w:i/>
        </w:rPr>
        <w:t>马朝晖    湖北省荆门市钟祥市委书记</w:t>
      </w:r>
    </w:p>
    <w:p>
      <w:r>
        <w:t>性别:  男</w:t>
      </w:r>
    </w:p>
    <w:p>
      <w:r>
        <w:t>生年：  1969年01月</w:t>
      </w:r>
    </w:p>
    <w:p>
      <w:r>
        <w:t>籍贯:  湖北随州</w:t>
      </w:r>
    </w:p>
    <w:p>
      <w:r>
        <w:t>学历:  硕士</w:t>
      </w:r>
    </w:p>
    <w:p>
      <w:r>
        <w:t xml:space="preserve">简历:  </w:t>
        <w:br/>
        <w:t>马朝晖，男，1969年2月出生，随州市曾都区人，中共党员，经济管理硕士。</w:t>
        <w:br/>
        <w:br/>
        <w:t>1990年从中南财经大学毕业分配到省财政厅工作。先后在农业处、预算处任科员、副主任科员、主任科员，并先后在仙桃、咸安挂职锻炼。</w:t>
        <w:br/>
        <w:br/>
        <w:t>2004年任预算编审中心副主任。</w:t>
        <w:br/>
        <w:br/>
        <w:t>2006年任预算外资金管理局局长。</w:t>
        <w:br/>
        <w:br/>
        <w:t>2007年调任省农村综合改革领导小组办公室乡改组组长（正处），兼任财政厅预算处副处长。</w:t>
        <w:br/>
        <w:br/>
        <w:t>其间，2005年10月至2006年6月被省委组织部选派到美国芝加哥大学学习。2007年9月至2008年元月参加了省委党校中青班的学习。</w:t>
        <w:br/>
        <w:br/>
        <w:t>2008年4月钟祥市委副书记，5月钟祥市委副书记、代市长</w:t>
        <w:br/>
        <w:br/>
        <w:t>2010年10月28日，钟祥市召开全市领导干部大会，荆门市委常委、组织部长胡功民在会上宣布：经荆门市委研究，并报经省委同意，马朝晖同志任中共钟祥市委书记，提名为钟祥市人大常委会主任候选人。</w:t>
        <w:br/>
        <w:br/>
        <w:t>现任钟祥市委书记。</w:t>
        <w:br/>
        <w:br/>
        <w:t>（人民网资料 截至2014年11月）</w:t>
        <w:br/>
      </w:r>
    </w:p>
    <w:p/>
    <w:p>
      <w:pPr>
        <w:pStyle w:val="Heading3"/>
      </w:pPr>
      <w:r>
        <w:t xml:space="preserve">湖北省  鄂州市  梁子湖区  </w:t>
      </w:r>
    </w:p>
    <w:p>
      <w:r>
        <w:rPr>
          <w:i/>
        </w:rPr>
        <w:t>夏帆    湖北省鄂州市梁子湖区区长</w:t>
      </w:r>
    </w:p>
    <w:p>
      <w:r>
        <w:t>性别:  女</w:t>
      </w:r>
    </w:p>
    <w:p>
      <w:r>
        <w:t>生年：  1971年09月</w:t>
      </w:r>
    </w:p>
    <w:p>
      <w:r>
        <w:t>籍贯:  湖北广水</w:t>
      </w:r>
    </w:p>
    <w:p>
      <w:r>
        <w:t>学历:  学士</w:t>
      </w:r>
    </w:p>
    <w:p>
      <w:r>
        <w:t xml:space="preserve">简历:  </w:t>
        <w:br/>
        <w:t>夏帆，女，汉族，1971年10月出生，广水市人，1992年4月加入中国共产党，1992年10月参加工作，1999年12月中央党校函授学院政法专业毕业，大学学历。</w:t>
        <w:br/>
        <w:br/>
        <w:t>1989.09-1992.07 湖北民族学院林学系林学专业大专学习；</w:t>
        <w:br/>
        <w:br/>
        <w:t>1992.10-1993.12 广水市吴店镇团委副书记、宣传干事、党办副主任；</w:t>
        <w:br/>
        <w:br/>
        <w:t>1993.12-1997.12 广水市兴隆乡党委委员、管理区党总支书记（其间：1994.02-1995.02上派孝感市妇联挂职锻炼）；</w:t>
        <w:br/>
        <w:br/>
        <w:t>1997.12-1999.12 共青团广水市委副书记（其间：1997.08-1999.12参加中央党校函授 学院政法专业函授大学学习； 1999.08-1999.11参加孝感市委党校 青干班学习）；</w:t>
        <w:br/>
        <w:br/>
        <w:t>1999.12-2000.11 广水市宝林乡党委副书记、乡长；</w:t>
        <w:br/>
        <w:br/>
        <w:t>2000.11-2003.07 共青团随州市委副书记、党组成员 （其间：2001.04-2003.11参加华中科技大学马克思主义理论与思想政治教育专业网络研究生课程学习；2002.03-05参加省委党校县处级女干部培训班学习）；</w:t>
        <w:br/>
        <w:br/>
        <w:t>2003.07-2004.07 共青团随州市委副书记、党组副书记；</w:t>
        <w:br/>
        <w:br/>
        <w:t>2004.07-2007.01 共青团随州市委书记、党组书记；</w:t>
        <w:br/>
        <w:br/>
        <w:t>2007.01-2007.02 随州市环境保护局党组书记；</w:t>
        <w:br/>
        <w:br/>
        <w:t>2007.02-2011.10 随州市环境保护局局长、党组书记 （其间：2008.03-2008.07省委党校中青班学习）；</w:t>
        <w:br/>
        <w:br/>
        <w:t>2011.10-2011.12 中共梁子湖区委副书记、区政府党组书 记、副区长、代区长。</w:t>
        <w:br/>
        <w:br/>
        <w:t>2011.12- 中共梁子湖区委副书记、区政府党组书记、区人民政府区长。</w:t>
        <w:br/>
        <w:br/>
        <w:t>现任梁子湖区区长。</w:t>
        <w:br/>
        <w:br/>
        <w:t>（人民网资料 截至2014年11月）</w:t>
        <w:br/>
      </w:r>
    </w:p>
    <w:p/>
    <w:p>
      <w:pPr>
        <w:pStyle w:val="Heading3"/>
      </w:pPr>
      <w:r>
        <w:t xml:space="preserve">湖北省  鄂州市  梁子湖区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湖北省  鄂州市  华容区  </w:t>
      </w:r>
    </w:p>
    <w:p>
      <w:r>
        <w:rPr>
          <w:i/>
        </w:rPr>
        <w:t>陈攀    湖北省鄂州市华容区区长</w:t>
      </w:r>
    </w:p>
    <w:p>
      <w:r>
        <w:t>性别:  男</w:t>
      </w:r>
    </w:p>
    <w:p>
      <w:r>
        <w:t>生年：  1976年12月</w:t>
      </w:r>
    </w:p>
    <w:p>
      <w:r>
        <w:t>籍贯:  湖北鄂州</w:t>
      </w:r>
    </w:p>
    <w:p>
      <w:r>
        <w:t>学历:  硕士</w:t>
      </w:r>
    </w:p>
    <w:p>
      <w:r>
        <w:t xml:space="preserve">简历:  </w:t>
        <w:br/>
        <w:t>陈攀，男，汉族，湖北鄂州人，1977年1月生，大学学历，法学学士，法律硕士，1999年7月毕业于中南政法学院法学专业，2005年12月获得武汉大学法律硕士学位，1999年7月参加工作，1997年6月加入中国共产党。曾任共青团鄂州市委副书记、党组成员，华容区副区长，华容区委常委、常务副区长。2011年9月拟任华容区区长。现任华容区区长。</w:t>
        <w:br/>
        <w:br/>
        <w:t>（人民网资料 截至2014年11月）</w:t>
        <w:br/>
        <w:br/>
      </w:r>
    </w:p>
    <w:p/>
    <w:p>
      <w:pPr>
        <w:pStyle w:val="Heading3"/>
      </w:pPr>
      <w:r>
        <w:t xml:space="preserve">湖北省  鄂州市  华容区  </w:t>
      </w:r>
    </w:p>
    <w:p>
      <w:r>
        <w:rPr>
          <w:i/>
        </w:rPr>
        <w:t>刘军    湖北省鄂州市华容区委书记</w:t>
      </w:r>
    </w:p>
    <w:p>
      <w:r>
        <w:t>性别:  男</w:t>
      </w:r>
    </w:p>
    <w:p>
      <w:r>
        <w:t>生年：  1968年08月</w:t>
      </w:r>
    </w:p>
    <w:p>
      <w:r>
        <w:t>籍贯:  湖北潜江</w:t>
      </w:r>
    </w:p>
    <w:p>
      <w:r>
        <w:t>学历:  学士</w:t>
      </w:r>
    </w:p>
    <w:p>
      <w:r>
        <w:t xml:space="preserve">简历:  </w:t>
        <w:br/>
        <w:t>刘军，男，汉族，湖北潜江人，1968年9月生，大学学历，理学学士学位，1990年7月参加工作，1998年6月加入中国共产党。曾任鄂州市环保局党组成员、副局长，葛店经济技术开发区工委委员、管委会副主任（正县级），鄂州市环境保护局局长、党组书记，鄂州市华容区委副书记、区长。2011年9月拟任鄂州市华容区委书记。现任华容区委书记。</w:t>
        <w:br/>
        <w:br/>
        <w:t>（人民网资料 截至2014年11月）</w:t>
        <w:br/>
        <w:br/>
      </w:r>
    </w:p>
    <w:p/>
    <w:p>
      <w:pPr>
        <w:pStyle w:val="Heading3"/>
      </w:pPr>
      <w:r>
        <w:t xml:space="preserve">湖北省  鄂州市  鄂城区  </w:t>
      </w:r>
    </w:p>
    <w:p>
      <w:r>
        <w:rPr>
          <w:i/>
        </w:rPr>
        <w:t>柯艳敏    湖北省鄂州市鄂城区区长</w:t>
      </w:r>
    </w:p>
    <w:p>
      <w:r>
        <w:t>性别:  男</w:t>
      </w:r>
    </w:p>
    <w:p>
      <w:r>
        <w:t>生年：  1971年02月</w:t>
      </w:r>
    </w:p>
    <w:p>
      <w:r>
        <w:t>籍贯:  湖北竹溪</w:t>
      </w:r>
    </w:p>
    <w:p>
      <w:r>
        <w:t>学历:  学士</w:t>
      </w:r>
    </w:p>
    <w:p>
      <w:r>
        <w:t xml:space="preserve">简历:  </w:t>
        <w:br/>
        <w:t>柯艳敏，男，汉族，湖北竹溪人，1971年3月生，大学学历，理学学士，1993年7月毕业于华中师范大学化学专业，1993年7月参加工作，1992年12月加入中国共产党。曾任市委组织部组织科科长，古楼街道党工委副书记、办事处主任（副县级），古楼街道党工委书记（副县级）、人大联络处主任。2011年9月拟任鄂城区区长。现任鄂城区区长。</w:t>
        <w:br/>
        <w:br/>
        <w:t>（人民网资料 截至2014年11月）</w:t>
        <w:br/>
      </w:r>
    </w:p>
    <w:p/>
    <w:p>
      <w:pPr>
        <w:pStyle w:val="Heading3"/>
      </w:pPr>
      <w:r>
        <w:t xml:space="preserve">湖北省  鄂州市  鄂城区  </w:t>
      </w:r>
    </w:p>
    <w:p>
      <w:r>
        <w:rPr>
          <w:i/>
        </w:rPr>
        <w:t>万国光    湖北省鄂州市鄂城区委书记</w:t>
      </w:r>
    </w:p>
    <w:p>
      <w:r>
        <w:t>性别:  男</w:t>
      </w:r>
    </w:p>
    <w:p>
      <w:r>
        <w:t>生年：  1968年11月</w:t>
      </w:r>
    </w:p>
    <w:p>
      <w:r>
        <w:t>籍贯:  湖北武汉</w:t>
      </w:r>
    </w:p>
    <w:p>
      <w:r>
        <w:t>学历:  硕士</w:t>
      </w:r>
    </w:p>
    <w:p>
      <w:r>
        <w:t xml:space="preserve">简历:  </w:t>
        <w:br/>
        <w:t>万国光，男，汉族，湖北武汉人，1968年12月出生，1992年12月加入中国共产党，1990年7月参加工作，大学学历、工商管理硕士。1986年9月-1990年7月，西安交通大学物理系应用物理专业学习；1990年7月-1995年6月，鄂州市能源办公室工作，1995年1月任工业节能科副科长；1995年6月-2000年4月，市经贸委工作，1995年6月，任企业管理科副科长，1997年4月，任调研科副科长（主持工作）（其间：1997年10月-1997年12月选派到市政府驻深圳办事处挂职锻炼，任招商部副部长），1997年12月任调研科科长（其间：1998年8月-1999年6月下派到多佳股份产品经营公司任总经理助理），1999年6月-1999年11月抽调到市级领导干部”三讲“办公室工作；1998年3月-2000年12月，武汉大学商学院工商管理专业在职研究生学习；2000年4月-2006年3月，任西山街道党工委副书记、办公处主任，2005年5月明确为副县级；2006年3月-2006年9月，任鄂城区人民政府副区长；2006年9月-2009年1月，任葛店经济技术开发区工委委员、管委会副主任；2009年1月-2009年4月，任市城市建设投资公司（市土地储备供应中心）党委委员、总经理（主任）；2009年4月-2009年5月，任中共鄂城区委副书记、区人民政府副区长、代理区长；2009年5月-2011年5月，任中共鄂城区委副书记，区人民政府区长；2011年5月-2011年10月，任中共鄂城区委书记、区长；2011年10月，任中共鄂城区委书记。</w:t>
        <w:br/>
        <w:br/>
        <w:t>现任鄂城区委书记。</w:t>
        <w:br/>
        <w:br/>
        <w:t>（人民网资料 截至2014年11月）</w:t>
        <w:br/>
      </w:r>
    </w:p>
    <w:p/>
    <w:p>
      <w:pPr>
        <w:pStyle w:val="Heading3"/>
      </w:pPr>
      <w:r>
        <w:t xml:space="preserve">湖北省  孝感市  孝南区  </w:t>
      </w:r>
    </w:p>
    <w:p>
      <w:r>
        <w:rPr>
          <w:i/>
        </w:rPr>
        <w:t>刘刚    湖北省孝感市孝南区区长</w:t>
      </w:r>
    </w:p>
    <w:p>
      <w:r>
        <w:t>性别:  男</w:t>
      </w:r>
    </w:p>
    <w:p>
      <w:r>
        <w:t>生年：  1965年08月</w:t>
      </w:r>
    </w:p>
    <w:p>
      <w:r>
        <w:t>籍贯:  湖北安陆</w:t>
      </w:r>
    </w:p>
    <w:p>
      <w:r>
        <w:t>学历:  硕士</w:t>
      </w:r>
    </w:p>
    <w:p>
      <w:r>
        <w:t xml:space="preserve">简历:  </w:t>
        <w:br/>
        <w:t>刘刚，男，1965年9月出生，湖北安陆人。1985年8月参加工作，1988年12月加入中国共产党，湖北省委党校研究生学历。历任孝感地区经济委员会干部、副科级干事、生产科科长（副县级）；孝感市经贸委经济运行科科长，孝感市经贸委副主任、工委委员；孝感市信息产业局局长、党组书记；孝感市经济委员会（中小企业发展局）主任（局长）、党组书记；孝感市经济和信息化委员会主任、党组书记（四届孝感市委委员）；中共孝南区委副书记，孝南区人民政府副区长、代理区长。</w:t>
        <w:br/>
        <w:br/>
        <w:t>现任中共孝南区委副书记、区人民政府区长。</w:t>
        <w:br/>
        <w:br/>
        <w:t>（人民网资料 截至2014年11月）</w:t>
        <w:br/>
      </w:r>
    </w:p>
    <w:p/>
    <w:p>
      <w:pPr>
        <w:pStyle w:val="Heading3"/>
      </w:pPr>
      <w:r>
        <w:t xml:space="preserve">湖北省  孝感市  孝南区  </w:t>
      </w:r>
    </w:p>
    <w:p>
      <w:r>
        <w:rPr>
          <w:i/>
        </w:rPr>
        <w:t>杨军安    湖北省孝感市孝南区委书记</w:t>
      </w:r>
    </w:p>
    <w:p>
      <w:r>
        <w:t>性别:  男</w:t>
      </w:r>
    </w:p>
    <w:p>
      <w:r>
        <w:t>生年：  1964年06月</w:t>
      </w:r>
    </w:p>
    <w:p>
      <w:r>
        <w:t>籍贯:  湖北孝昌</w:t>
      </w:r>
    </w:p>
    <w:p>
      <w:r>
        <w:t>学历:  学士</w:t>
      </w:r>
    </w:p>
    <w:p>
      <w:r>
        <w:t xml:space="preserve">简历:  </w:t>
        <w:br/>
        <w:t>杨军安，男，1964年7月出生，湖北省孝昌人。1985年7月参加工作，1984年9月加入中国共产党，大学学历。历任孝感市（县级）三汊镇组织干事、三汊镇党委组织委员、车站街道党委组织委员；孝感市（孝南区）广场街道副书记，毛陈镇党委副书记、镇长、毛陈镇党委书记；孝南区政府区长助理、党组成员，中共孝南区委常委、区人民政府常务副区长；中共孝南区委副书记、区人民政府代区长；中共孝南区委副书记、区人民政府区长。现任中共孝南区委书记。</w:t>
        <w:br/>
        <w:br/>
        <w:t>（人民网资料 截至2014年11月）</w:t>
        <w:br/>
      </w:r>
    </w:p>
    <w:p/>
    <w:p>
      <w:pPr>
        <w:pStyle w:val="Heading3"/>
      </w:pPr>
      <w:r>
        <w:t xml:space="preserve">湖北省  孝感市  孝昌县  </w:t>
      </w:r>
    </w:p>
    <w:p>
      <w:r>
        <w:rPr>
          <w:i/>
        </w:rPr>
        <w:t>陈俊    湖北省孝感市孝昌县县长</w:t>
      </w:r>
    </w:p>
    <w:p>
      <w:r>
        <w:t>性别:  男</w:t>
      </w:r>
    </w:p>
    <w:p>
      <w:r>
        <w:t>生年：  1975年09月</w:t>
      </w:r>
    </w:p>
    <w:p>
      <w:r>
        <w:t>籍贯:  湖北汉川</w:t>
      </w:r>
    </w:p>
    <w:p>
      <w:r>
        <w:t>学历:  学士</w:t>
      </w:r>
    </w:p>
    <w:p>
      <w:r>
        <w:t xml:space="preserve">简历:  </w:t>
        <w:br/>
        <w:t>陈俊，男，1975年10月生，汉族，湖北汉川人，1996年3月加入中国共产党，1998年8月参加工作，湖北师范学院汉语言文学教育专业毕业，本科学历。</w:t>
        <w:br/>
        <w:br/>
        <w:t>1994.09—1998.06 湖北师范学院汉语言文学教育专业大学学习；</w:t>
        <w:br/>
        <w:br/>
        <w:t>1998.08—1999.11 汉川第一中学教师；</w:t>
        <w:br/>
        <w:br/>
        <w:t>1999.11—2001.04 汉川市马口镇统战委员、团委书记；</w:t>
        <w:br/>
        <w:br/>
        <w:t>2001.04—2005.01 汉川市马口镇党委组织委员、团委书记；</w:t>
        <w:br/>
        <w:br/>
        <w:t>2005.01—2006.07 汉川市马口镇党委副书记、常务副镇长；</w:t>
        <w:br/>
        <w:br/>
        <w:t>2006.07—2007.03 汉川市马口镇党委副书记、常务副镇长（正科级）；</w:t>
        <w:br/>
        <w:br/>
        <w:t>2007.03—2009.09 汉川市华严农场党委书记、场长；</w:t>
        <w:br/>
        <w:br/>
        <w:t>2009.09—2010.03 孝感市建设委员会副主任、党组成员；</w:t>
        <w:br/>
        <w:br/>
        <w:t>2010.03—2011.10 孝感市城乡建设委员会副主任、党组成员；</w:t>
        <w:br/>
        <w:br/>
        <w:t>2011.10—2011.11 孝昌县委副书记、县人民政府副县长、代县长；</w:t>
        <w:br/>
        <w:br/>
        <w:t>2011.11至今  孝昌县委副书记、县人民政府县长。</w:t>
        <w:br/>
        <w:br/>
        <w:t>（人民网资料 截至2014年11月）</w:t>
        <w:br/>
      </w:r>
    </w:p>
    <w:p/>
    <w:p>
      <w:pPr>
        <w:pStyle w:val="Heading3"/>
      </w:pPr>
      <w:r>
        <w:t xml:space="preserve">湖北省  孝感市  孝昌县  </w:t>
      </w:r>
    </w:p>
    <w:p>
      <w:r>
        <w:rPr>
          <w:i/>
        </w:rPr>
        <w:t>吴琼    湖北省孝感市孝昌县委书记</w:t>
      </w:r>
    </w:p>
    <w:p>
      <w:r>
        <w:t>性别:  男</w:t>
      </w:r>
    </w:p>
    <w:p>
      <w:r>
        <w:t>生年：  1971年01月</w:t>
      </w:r>
    </w:p>
    <w:p>
      <w:r>
        <w:t>籍贯:  湖北大悟</w:t>
      </w:r>
    </w:p>
    <w:p>
      <w:r>
        <w:t>学历:  硕士</w:t>
      </w:r>
    </w:p>
    <w:p>
      <w:r>
        <w:t xml:space="preserve">简历:  </w:t>
        <w:br/>
        <w:t>吴琼，男，汉族，湖北大悟人，1971年2月生，中央党校研究生学历，历史学学士学位，1994年8月参加工作，1997年10月加入中国共产党。曾任共青团孝感市委副书记，孝昌县委常委、纪委书记，孝感市纪委副书记，孝感市委副秘书长、市政府副秘书长。2014年3月拟任孝昌县委书记。现任孝昌县委书记。</w:t>
        <w:br/>
        <w:br/>
        <w:t>（人民网资料 截至2014年11月）</w:t>
        <w:br/>
      </w:r>
    </w:p>
    <w:p/>
    <w:p>
      <w:pPr>
        <w:pStyle w:val="Heading3"/>
      </w:pPr>
      <w:r>
        <w:t xml:space="preserve">湖北省  孝感市  大悟县  </w:t>
      </w:r>
    </w:p>
    <w:p>
      <w:r>
        <w:rPr>
          <w:i/>
        </w:rPr>
        <w:t>邓勇    湖北省孝感市大悟县县长</w:t>
      </w:r>
    </w:p>
    <w:p>
      <w:r>
        <w:t>性别:  男</w:t>
      </w:r>
    </w:p>
    <w:p>
      <w:r>
        <w:t>生年：  1971年08月</w:t>
      </w:r>
    </w:p>
    <w:p>
      <w:r>
        <w:t>籍贯:  湖北天门</w:t>
      </w:r>
    </w:p>
    <w:p>
      <w:r>
        <w:t>学历:  硕士</w:t>
      </w:r>
    </w:p>
    <w:p>
      <w:r>
        <w:t xml:space="preserve">简历:  </w:t>
        <w:br/>
        <w:t>邓勇，男，汉族，1971年9月出生，湖北天门人，中共党员，1990年7月参加工作，1994年12月入党，武汉大学硕士研究生。</w:t>
        <w:br/>
        <w:br/>
        <w:t>1990.07—1993.12 天门市岳口教育组工作，天门市岳口镇青华办事处团总支书记；</w:t>
        <w:br/>
        <w:br/>
        <w:t xml:space="preserve">1993.12—1997.05 天门市交通局城区分局副局长、天门市供销社副主任；　　</w:t>
        <w:br/>
        <w:br/>
        <w:t xml:space="preserve">1997.05—1998.10 共青团天门市委书记； 　　</w:t>
        <w:br/>
        <w:br/>
        <w:t xml:space="preserve">1998.10—2003.05 天门市佛子山镇、李场镇、张港镇党委副书记、镇长；　　</w:t>
        <w:br/>
        <w:br/>
        <w:t xml:space="preserve">2003.05—2004.01 天门市汪场镇党委书记、人大联络处主任； </w:t>
        <w:br/>
        <w:br/>
        <w:t xml:space="preserve">2004.01—2006.11 天门市人民政府副市长（其间：2004.03—2004.05湖北省行政学院县（市、区）长培训班学习）； </w:t>
        <w:br/>
        <w:br/>
        <w:t>2006.11—2010.12 仙桃市委常委、市纪委书记；</w:t>
        <w:br/>
        <w:br/>
        <w:t>2010.12—2011.10 仙桃市委常委、纪委书记、湖北仙桃经济开发区管委会主任（正县级）（其间：2010.03—2010.06省委党校中青年干部培训班学习)；</w:t>
        <w:br/>
        <w:br/>
        <w:t>2011.10—2011.12 中共大悟县第十二届委员会委员、常委、副书记，县人民政府副县长、代县长；</w:t>
        <w:br/>
        <w:br/>
        <w:t>2011.12至今　　　 中共大悟县委副书记、县政府县长。</w:t>
        <w:br/>
        <w:br/>
        <w:t>（人民网资料 截至2014年11月）</w:t>
        <w:br/>
      </w:r>
    </w:p>
    <w:p/>
    <w:p>
      <w:pPr>
        <w:pStyle w:val="Heading3"/>
      </w:pPr>
      <w:r>
        <w:t xml:space="preserve">湖北省  孝感市  大悟县  </w:t>
      </w:r>
    </w:p>
    <w:p>
      <w:r>
        <w:rPr>
          <w:i/>
        </w:rPr>
        <w:t>郝章新    湖北省孝感市大悟县委书记</w:t>
      </w:r>
    </w:p>
    <w:p>
      <w:r>
        <w:t>性别:  男</w:t>
      </w:r>
    </w:p>
    <w:p>
      <w:r>
        <w:t>生年：  1964年05月</w:t>
      </w:r>
    </w:p>
    <w:p>
      <w:r>
        <w:t>籍贯:  湖北云梦</w:t>
      </w:r>
    </w:p>
    <w:p>
      <w:r>
        <w:t>学历:  硕士</w:t>
      </w:r>
    </w:p>
    <w:p>
      <w:r>
        <w:t xml:space="preserve">简历:  </w:t>
        <w:br/>
        <w:t>郝章新，男，汉族，1964年6月出生，湖北云梦人，中共党员，1983年12月参加工作，湖北省委党校政治经济管理专业在职研究生。</w:t>
        <w:br/>
        <w:br/>
        <w:t>1983.12—1986.07 云梦县道桥乡团委副书记；</w:t>
        <w:br/>
        <w:br/>
        <w:t>1986.07—1987.09 云梦县道桥镇组织干事、工办主任；</w:t>
        <w:br/>
        <w:br/>
        <w:t>1987.09—1992.03 云梦县伍洛镇副镇长；</w:t>
        <w:br/>
        <w:br/>
        <w:t>1992.03—1993.01 云梦县伍洛镇党委副书记；</w:t>
        <w:br/>
        <w:br/>
        <w:t>1993.01—1995.10 云梦县伍洛镇党委副书记、镇长；</w:t>
        <w:br/>
        <w:br/>
        <w:t>1995.10—1998.05 孝感市孝南区副区长；</w:t>
        <w:br/>
        <w:br/>
        <w:t>1998.05—2003.12 孝感市孝南区委常委、区政府副区长；</w:t>
        <w:br/>
        <w:br/>
        <w:t>2003.12—2005.11 孝感市孝南区委副书记；</w:t>
        <w:br/>
        <w:br/>
        <w:t>2005.11—2006.10 孝感市政府副秘书长、市政府办公室党组成员；</w:t>
        <w:br/>
        <w:br/>
        <w:t>2006.10—2006.12 中共安陆市委副书记、代市长、市政府党组书记；</w:t>
        <w:br/>
        <w:br/>
        <w:t>2006.12—2011.9 中共安陆市委副书记、市长；</w:t>
        <w:br/>
        <w:br/>
        <w:t>2011.09—2012.11 中共安陆市委书记；</w:t>
        <w:br/>
        <w:br/>
        <w:t>2012.11至今  中共大悟县委书记。</w:t>
        <w:br/>
        <w:br/>
        <w:t>（人民网资料 截至2014年11月）</w:t>
        <w:br/>
      </w:r>
    </w:p>
    <w:p/>
    <w:p>
      <w:pPr>
        <w:pStyle w:val="Heading3"/>
      </w:pPr>
      <w:r>
        <w:t xml:space="preserve">湖北省  孝感市  云梦县  </w:t>
      </w:r>
    </w:p>
    <w:p>
      <w:r>
        <w:rPr>
          <w:i/>
        </w:rPr>
        <w:t>余德芳    湖北省孝感市云梦县县长</w:t>
      </w:r>
    </w:p>
    <w:p>
      <w:r>
        <w:t>性别:  男</w:t>
      </w:r>
    </w:p>
    <w:p>
      <w:r>
        <w:t>生年：  1978年11月</w:t>
      </w:r>
    </w:p>
    <w:p>
      <w:r>
        <w:t>籍贯:  湖北兴山</w:t>
      </w:r>
    </w:p>
    <w:p>
      <w:r>
        <w:t>学历:  学士</w:t>
      </w:r>
    </w:p>
    <w:p>
      <w:r>
        <w:t xml:space="preserve">简历:  </w:t>
        <w:br/>
        <w:t>余德芳，男，汉族，1978年12月出生，湖北兴山县人，2001年7月参加工作，1999年12月加入中国共产党，大学学历。在中国共产党云梦县第十三届委员会第一次全体会议上，当选为中共云梦县委常委、副书记。现任中共云梦县委副书记，县人民政府县长。</w:t>
        <w:br/>
        <w:br/>
        <w:t>（人民网资料 截至2014年11月）</w:t>
        <w:br/>
      </w:r>
    </w:p>
    <w:p/>
    <w:p>
      <w:pPr>
        <w:pStyle w:val="Heading3"/>
      </w:pPr>
      <w:r>
        <w:t xml:space="preserve">湖北省  孝感市  云梦县  </w:t>
      </w:r>
    </w:p>
    <w:p>
      <w:r>
        <w:rPr>
          <w:i/>
        </w:rPr>
        <w:t>张汉平    湖北省孝感市云梦县委书记</w:t>
      </w:r>
    </w:p>
    <w:p>
      <w:r>
        <w:t>性别:  男</w:t>
      </w:r>
    </w:p>
    <w:p>
      <w:r>
        <w:t>生年：  1964年09月</w:t>
      </w:r>
    </w:p>
    <w:p>
      <w:r>
        <w:t>籍贯:  湖北汉川</w:t>
      </w:r>
    </w:p>
    <w:p>
      <w:r>
        <w:t>学历:  硕士</w:t>
      </w:r>
    </w:p>
    <w:p>
      <w:r>
        <w:t xml:space="preserve">简历:  </w:t>
        <w:br/>
        <w:t>张汉平，男，汉族，湖北汉川人，1964年10月出生，在职硕士研究生学历，1984年7月参加工作，1994年5月入党。曾任孝感市水利局副局长、局长、党组书记,云梦县委副书记、县政府县长。在中国共产党云梦县第十三届委员会第一次全体会议上，当选为中共云梦县委常委、书记。现任云梦县委书记。</w:t>
        <w:br/>
        <w:br/>
        <w:t>（人民网资料 截至2014年11月）</w:t>
        <w:br/>
      </w:r>
    </w:p>
    <w:p/>
    <w:p>
      <w:pPr>
        <w:pStyle w:val="Heading3"/>
      </w:pPr>
      <w:r>
        <w:t xml:space="preserve">湖北省  孝感市  应城市  </w:t>
      </w:r>
    </w:p>
    <w:p>
      <w:r>
        <w:rPr>
          <w:i/>
        </w:rPr>
        <w:t>肖红梅    湖北省孝感市应城市市长</w:t>
      </w:r>
    </w:p>
    <w:p>
      <w:r>
        <w:t>性别:  女</w:t>
      </w:r>
    </w:p>
    <w:p>
      <w:r>
        <w:t>生年：  1968年12月</w:t>
      </w:r>
    </w:p>
    <w:p>
      <w:r>
        <w:t>籍贯:  湖北汉川</w:t>
      </w:r>
    </w:p>
    <w:p>
      <w:r>
        <w:t>学历:  硕士</w:t>
      </w:r>
    </w:p>
    <w:p>
      <w:r>
        <w:t xml:space="preserve">简历:  </w:t>
        <w:br/>
        <w:t>肖红梅，女，1969年1月生，汉族，湖北汉川人，1996年11月入党，1988年7月参加工作。孝感师专英语专业毕业，2006年7月湖北省委党校行政管理研究生毕业。</w:t>
        <w:br/>
        <w:br/>
        <w:t>1986.09—1988.07孝感师专英语专业学习；</w:t>
        <w:br/>
        <w:br/>
        <w:t>1988.07—1992.09汉川县城隍镇中学英语教师；</w:t>
        <w:br/>
        <w:br/>
        <w:t>1992.09—1994.04汉川县交通局公路管理段办公室秘书；</w:t>
        <w:br/>
        <w:br/>
        <w:t>1994.04—1998.05汉川市（县）委宣传部干部；</w:t>
        <w:br/>
        <w:br/>
        <w:t>1998.05—1999.11汉川市委宣传部秘书科副科长（其间：1995.09—1998.12武汉大学行政管理专业学习，1998.10—1998.12汉川市委党校中青年干部培训班培训）；</w:t>
        <w:br/>
        <w:br/>
        <w:t>1999.11—2001.04汉川市委宣传部秘书科科长（其间：2000.04—2000.05汉川市委党校乡局级干部培训班培训）；</w:t>
        <w:br/>
        <w:br/>
        <w:t>2001.04—2002.09汉川市新河镇党委副书记；</w:t>
        <w:br/>
        <w:br/>
        <w:t>2002.09—2003.10云梦县政府县长助理、清明河乡党委副书记、乡长（副县级）；</w:t>
        <w:br/>
        <w:br/>
        <w:t>2003.10—2003.12云梦县政府副县长；</w:t>
        <w:br/>
        <w:br/>
        <w:t>2003.12—2006.11孝昌县委常委、宣传部长（其间：2005.09—2005.11湖北省委党校宣传部部长培训班培训，2003.09—2006.07湖北省委党校行政管理专业研究生学习）；</w:t>
        <w:br/>
        <w:br/>
        <w:t>2006.11—2006.12孝感市商务局（招商局）副局长、党组成员；</w:t>
        <w:br/>
        <w:br/>
        <w:t>2006.12—2007.03孝感市妇女联合会党组书记，提名为主席人选；</w:t>
        <w:br/>
        <w:br/>
        <w:t>2007.03—2011.10孝感市妇女联合会主席、党组书记；</w:t>
        <w:br/>
        <w:br/>
        <w:t>2011.10—2011.12应城市委副书记，代市长、市政府党组书记；</w:t>
        <w:br/>
        <w:br/>
        <w:t>2011.12至今 　应城市委副书记，市长、市政府党组书记.</w:t>
        <w:br/>
        <w:br/>
        <w:t>（人民网资料 截至2014年11月）</w:t>
        <w:br/>
      </w:r>
    </w:p>
    <w:p/>
    <w:p>
      <w:pPr>
        <w:pStyle w:val="Heading3"/>
      </w:pPr>
      <w:r>
        <w:t xml:space="preserve">湖北省  孝感市  应城市  </w:t>
      </w:r>
    </w:p>
    <w:p>
      <w:r>
        <w:rPr>
          <w:i/>
        </w:rPr>
        <w:t>徐长水    湖北省孝感市应城市委书记</w:t>
      </w:r>
    </w:p>
    <w:p>
      <w:r>
        <w:t>性别:  男</w:t>
      </w:r>
    </w:p>
    <w:p>
      <w:r>
        <w:t>生年：  1965年01月</w:t>
      </w:r>
    </w:p>
    <w:p>
      <w:r>
        <w:t>籍贯:  湖北广水</w:t>
      </w:r>
    </w:p>
    <w:p>
      <w:r>
        <w:t>学历:  学士</w:t>
      </w:r>
    </w:p>
    <w:p>
      <w:r>
        <w:t xml:space="preserve">简历:  </w:t>
        <w:br/>
        <w:t xml:space="preserve">徐长水，男，1965.02生，汉族，湖北广水人，1990.01入党，1986.07参加工作。　　</w:t>
        <w:br/>
        <w:br/>
        <w:t>1982.09—1986.07　华中农业大学农业经济管理专业学习；</w:t>
        <w:br/>
        <w:br/>
        <w:t>1986.07—1994.01　孝感市（地区）纪委干部（其中：1993.02—1993.05　孝感地委党校中青年干部培训班学习）；</w:t>
        <w:br/>
        <w:br/>
        <w:t xml:space="preserve">1994.01—1995.12　孝感市纪委副科级纪检监察员；　</w:t>
        <w:br/>
        <w:br/>
        <w:t xml:space="preserve">1995.12—1999.04　孝感市纪委信访室副主任（其中：1996.03—1998.02下派朱湖农场任党委副书记）；　　</w:t>
        <w:br/>
        <w:br/>
        <w:t>1999.04—2001.08　孝感市纪委信访室主任（其中：1999.10—1999.12孝感市委党校县级干部培训班培训，</w:t>
        <w:br/>
        <w:br/>
        <w:t xml:space="preserve">2001.01—2001.08上派湖北省司法厅任副处长）；　　</w:t>
        <w:br/>
        <w:br/>
        <w:t xml:space="preserve">2001.08—2002.08　孝昌县委常委、县纪委书记、县总工会主席；　　</w:t>
        <w:br/>
        <w:br/>
        <w:t xml:space="preserve">2002.08—2006.11　孝昌县委副书记、县纪委书记（其中：2004.09-2004.10湖北省委党校县市委书记培训班）；　　</w:t>
        <w:br/>
        <w:br/>
        <w:t xml:space="preserve">2006.11—2007.06　孝感市科技局（知识产权局）党组书记、市科协主席、党组书记，2006.12任市科技局（知识产权局）局长；　</w:t>
        <w:br/>
        <w:br/>
        <w:t xml:space="preserve">2007.06—2010.01　孝感市科技局（知识产权局）局长、党组书记；　　</w:t>
        <w:br/>
        <w:br/>
        <w:t xml:space="preserve">2010.01—2010.02　应城市委委员、常委、副书记；代市长；　　　</w:t>
        <w:br/>
        <w:br/>
        <w:t>2010.02—2011.09　应城市委副书记、应城市人民政府市2011.09 　拟任应城市委书记</w:t>
        <w:br/>
        <w:br/>
        <w:t>现任应城市委书记。</w:t>
        <w:br/>
        <w:br/>
        <w:t>（人民网资料 截至2014年11月）</w:t>
        <w:br/>
      </w:r>
    </w:p>
    <w:p/>
    <w:p>
      <w:pPr>
        <w:pStyle w:val="Heading3"/>
      </w:pPr>
      <w:r>
        <w:t xml:space="preserve">湖北省  孝感市  安陆市  </w:t>
      </w:r>
    </w:p>
    <w:p>
      <w:r>
        <w:rPr>
          <w:i/>
        </w:rPr>
        <w:t>刘敏    湖北省孝感市安陆市市长</w:t>
      </w:r>
    </w:p>
    <w:p>
      <w:r>
        <w:t>性别:  女</w:t>
      </w:r>
    </w:p>
    <w:p>
      <w:r>
        <w:t>生年：  1973年02月</w:t>
      </w:r>
    </w:p>
    <w:p>
      <w:r>
        <w:t>籍贯:  湖北武汉</w:t>
      </w:r>
    </w:p>
    <w:p>
      <w:r>
        <w:t>学历:  硕士</w:t>
      </w:r>
    </w:p>
    <w:p>
      <w:r>
        <w:t xml:space="preserve">简历:  </w:t>
        <w:br/>
        <w:t xml:space="preserve">刘敏，女，汉族，湖北武汉人，1973年3月出生，1990年7月参加工作，1994年6月入党，在职研究生。历任共青团孝感市（地）委干部，共青团孝感市委办公室副主任，共青团孝感市委组织部部长，共青团孝感市委副书记；汉川市委常委、宣传部部长；孝感市委宣传部副部长、市文明办、创建办主任；安陆市委常委、副书记，代理市长。 </w:t>
        <w:br/>
        <w:br/>
        <w:t>现任安陆市委常委、副书记，市政府党组书记、市长。</w:t>
        <w:br/>
        <w:br/>
        <w:t>（人民网资料 截至2014年11月）</w:t>
        <w:br/>
      </w:r>
    </w:p>
    <w:p/>
    <w:p>
      <w:pPr>
        <w:pStyle w:val="Heading3"/>
      </w:pPr>
      <w:r>
        <w:t xml:space="preserve">湖北省  孝感市  安陆市  </w:t>
      </w:r>
    </w:p>
    <w:p>
      <w:r>
        <w:rPr>
          <w:i/>
        </w:rPr>
        <w:t>汪尧中    湖北省孝感市安陆市委书记</w:t>
      </w:r>
    </w:p>
    <w:p>
      <w:r>
        <w:t>性别:  男</w:t>
      </w:r>
    </w:p>
    <w:p>
      <w:r>
        <w:t>生年：  1962年08月</w:t>
      </w:r>
    </w:p>
    <w:p>
      <w:r>
        <w:t>籍贯:  湖北汉川</w:t>
      </w:r>
    </w:p>
    <w:p>
      <w:r>
        <w:t>学历:  专科</w:t>
      </w:r>
    </w:p>
    <w:p>
      <w:r>
        <w:t xml:space="preserve">简历:  </w:t>
        <w:br/>
        <w:t>汪尧中，男，汉族，湖北汉川人，1962年9月出生， 1994年9月加入中国共产党，1982年8月参加工作，大专学历。历任孝感市统计局农调队干部；孝感市(地区)外经委干部；孝感市外商投资咨询服务中心副主任；孝感市外经委外资科副科长；孝感市外商投资咨询服务中心经理；孝感市外经委外资科科长；孝感市外经委副主任、党组成员；孝感市对外经济贸易合作局（招商局）副局长、党组成员；孝感市商务局(招商局)局长、党组书记；孝感经济开发区工委副书记、管委会主任；孝感经济开发区工委书记、管委会主任。现任安陆市委书记。</w:t>
        <w:br/>
        <w:br/>
        <w:t>（人民网资料 截至2014年11月）</w:t>
        <w:br/>
      </w:r>
    </w:p>
    <w:p/>
    <w:p>
      <w:pPr>
        <w:pStyle w:val="Heading3"/>
      </w:pPr>
      <w:r>
        <w:t xml:space="preserve">湖北省  孝感市  汉川市  </w:t>
      </w:r>
    </w:p>
    <w:p>
      <w:r>
        <w:rPr>
          <w:i/>
        </w:rPr>
        <w:t>翁晔    湖北省孝感市汉川市市长</w:t>
      </w:r>
    </w:p>
    <w:p>
      <w:r>
        <w:t>性别:  男</w:t>
      </w:r>
    </w:p>
    <w:p>
      <w:r>
        <w:t>生年：  1968年08月</w:t>
      </w:r>
    </w:p>
    <w:p>
      <w:r>
        <w:t>籍贯:  湖北大悟</w:t>
      </w:r>
    </w:p>
    <w:p>
      <w:r>
        <w:t>学历:  学士</w:t>
      </w:r>
    </w:p>
    <w:p>
      <w:r>
        <w:t xml:space="preserve">简历:  </w:t>
        <w:br/>
        <w:t>翁晔，男，1968年9月出生，汉族，湖北大悟人，1988年6月加入中国共产党，1988年7月参加工作，党校大学学历。</w:t>
        <w:br/>
        <w:br/>
        <w:t>1986.09—1988.07  孝感师范高等专科学校中文系学习；</w:t>
        <w:br/>
        <w:br/>
        <w:t>1988.07—1992.01  湖北省孝感高级中学团委副书记；</w:t>
        <w:br/>
        <w:br/>
        <w:t xml:space="preserve">1992.01—1994.03  共青团孝感地委青工部副部长（1992.09—1993.01孝感地委党校青干班学习，其中：1992.10—1992.12第二届全国农民运动会组委会工作）　</w:t>
        <w:br/>
        <w:br/>
        <w:t>1994.03—1995.01  共青团孝感市委委员、常委、青工部部长 (其中：1993.08—1995.12中央党校函授学院经管专业学习) ；</w:t>
        <w:br/>
        <w:br/>
        <w:t>1995.01—1995.10　中共孝感市委办公室正科级干事；</w:t>
        <w:br/>
        <w:br/>
        <w:t>1995.10—1997.03  孝感市长源养殖厂厂长；</w:t>
        <w:br/>
        <w:br/>
        <w:t>1997.03—1998.11  中共孝感市委办公室督办室主任科员；</w:t>
        <w:br/>
        <w:br/>
        <w:t>1998.11—2000.01  中共孝感市委办公室机要交通科科长；</w:t>
        <w:br/>
        <w:br/>
        <w:t>2000.01—2002.09  中共孝感市委办公室督办室主任(其中：2000.09—2001.01孝感党校青干班学习)；</w:t>
        <w:br/>
        <w:br/>
        <w:t>2002.09—2003.09  应城市人民政府市长助理、应城市南垸良种场党委副书记、场长；</w:t>
        <w:br/>
        <w:br/>
        <w:t>2003.09—2003.12  应城市委常委；</w:t>
        <w:br/>
        <w:br/>
        <w:t>2003.12—2006.11  应城市委常委、市委办公室主任（其中：2005.9—2005.12参加省委办公厅、省委组织部举办的华中师范大学处干班学习）；</w:t>
        <w:br/>
        <w:br/>
        <w:t>2006.11—2009.08  应城市委常委、市纪委书记；</w:t>
        <w:br/>
        <w:br/>
        <w:t>2009.08—2011.10  应城市委副书记、市纪委书记；</w:t>
        <w:br/>
        <w:br/>
        <w:t>2011.10—2011.11  中共汉川市委副书记，代理市长；</w:t>
        <w:br/>
        <w:br/>
        <w:t>2011.11至今   　　　　中共汉川市委副书记，市长。</w:t>
        <w:br/>
        <w:br/>
        <w:t>（人民网资料 截至2014年11月）</w:t>
        <w:br/>
      </w:r>
    </w:p>
    <w:p/>
    <w:p>
      <w:pPr>
        <w:pStyle w:val="Heading3"/>
      </w:pPr>
      <w:r>
        <w:t xml:space="preserve">湖北省  孝感市  汉川市  </w:t>
      </w:r>
    </w:p>
    <w:p>
      <w:r>
        <w:rPr>
          <w:i/>
        </w:rPr>
        <w:t>刘有年    湖北省孝感市汉川市委书记</w:t>
      </w:r>
    </w:p>
    <w:p>
      <w:r>
        <w:t>性别:  男</w:t>
      </w:r>
    </w:p>
    <w:p>
      <w:r>
        <w:t>生年：  1961年12月</w:t>
      </w:r>
    </w:p>
    <w:p>
      <w:r>
        <w:t>籍贯:  湖北广水</w:t>
      </w:r>
    </w:p>
    <w:p>
      <w:r>
        <w:t>学历:  硕士</w:t>
      </w:r>
    </w:p>
    <w:p>
      <w:r>
        <w:t xml:space="preserve">简历:  </w:t>
        <w:br/>
        <w:t>刘有年，男，1962年1月出生，汉族，湖北广水人，1984年10月加入中国共产党，1985年7月参加工作，党校在职研究生学历。</w:t>
        <w:br/>
        <w:br/>
        <w:t>1981.09—1985.07　华中师范大学化学专业学习；</w:t>
        <w:br/>
        <w:br/>
        <w:t>1985.07—1988.12　应山县化肥厂技术员、厂长助理；</w:t>
        <w:br/>
        <w:br/>
        <w:t>1988.12—1991.11　广水市化肥厂副厂长（其中：1991.09—1991.11孝感地委党校中青干部培训班培训）；</w:t>
        <w:br/>
        <w:br/>
        <w:t>1991.11—1993.06　广水市经委副主任；</w:t>
        <w:br/>
        <w:br/>
        <w:t>1993.06—1994.05　广水市轻纺局局长；</w:t>
        <w:br/>
        <w:br/>
        <w:t>1994.05—1996.12 广水市经委主任；</w:t>
        <w:br/>
        <w:br/>
        <w:t>1996.12—1997.03 广水市广水办事处主任；</w:t>
        <w:br/>
        <w:br/>
        <w:t>1997.03—1998.12 孝感市孝南区杨店镇党委书记；</w:t>
        <w:br/>
        <w:br/>
        <w:t>1998.12—2003.12 孝感市孝南区委常委、组织部长（其中：1998.09—2011.09湖北省委党校中共党史专业在职研究生班学习）；</w:t>
        <w:br/>
        <w:br/>
        <w:t>2003.12—2006.02 孝感市孝南区委副书记（其中：2003.03—2003.12湖北省委党校中青年干部培训班培训）；</w:t>
        <w:br/>
        <w:br/>
        <w:t>2006.02—2006.03 孝感市孝南区委副书记、区政府代区长；</w:t>
        <w:br/>
        <w:br/>
        <w:t>2006.03—2006.10 孝感市孝南区委副书记、区政府区长；</w:t>
        <w:br/>
        <w:br/>
        <w:t>2006.10—2006.11 汉川市委副书记、市政府市长人选；</w:t>
        <w:br/>
        <w:br/>
        <w:t>2006.11—2007.01 汉川市委副书记、副市长、代理市长；</w:t>
        <w:br/>
        <w:br/>
        <w:t>2007.01—2011.10 汉川市委副书记、市长（其中：2007.02任汉川市人民政府党组成员、书记）；</w:t>
        <w:br/>
        <w:br/>
        <w:t>2011.10至今 汉川市委书记。</w:t>
        <w:br/>
        <w:br/>
        <w:t>（人民网资料 截至2014年11月）</w:t>
        <w:br/>
      </w:r>
    </w:p>
    <w:p/>
    <w:p>
      <w:pPr>
        <w:pStyle w:val="Heading3"/>
      </w:pPr>
      <w:r>
        <w:t xml:space="preserve">湖北省  黄冈市  黄州区  </w:t>
      </w:r>
    </w:p>
    <w:p>
      <w:r>
        <w:rPr>
          <w:i/>
        </w:rPr>
        <w:t>骆志勇    湖北省黄冈市黄州区区长</w:t>
      </w:r>
    </w:p>
    <w:p>
      <w:r>
        <w:t>性别:  男</w:t>
      </w:r>
    </w:p>
    <w:p>
      <w:r>
        <w:t>生年：  1966年01月</w:t>
      </w:r>
    </w:p>
    <w:p>
      <w:r>
        <w:t>籍贯:  湖北蕲春</w:t>
      </w:r>
    </w:p>
    <w:p>
      <w:r>
        <w:t>学历:  硕士</w:t>
      </w:r>
    </w:p>
    <w:p>
      <w:r>
        <w:t xml:space="preserve">简历:  </w:t>
        <w:br/>
        <w:t>骆志勇，男，湖北蕲春人，在职研究生学历，1966年2月出生，1984年8月参加工作，1987年7月加入中国共产党。历任蕲春县漕河镇工商所干部、副所长、所长；漕河市场所所长；蕲春县工商局副局长；蕲春县横车镇党委副书记、镇长、书记；红安县委常委、组织部长；黄州区委委员、常委、区纪委书记；黄州区政府常务副区长。2012年9月起任黄州区政府区长。</w:t>
        <w:br/>
        <w:br/>
        <w:t>（人民网资料 截至2014年11月）</w:t>
        <w:br/>
      </w:r>
    </w:p>
    <w:p/>
    <w:p>
      <w:pPr>
        <w:pStyle w:val="Heading3"/>
      </w:pPr>
      <w:r>
        <w:t xml:space="preserve">湖北省  黄冈市  黄州区  </w:t>
      </w:r>
    </w:p>
    <w:p>
      <w:r>
        <w:rPr>
          <w:i/>
        </w:rPr>
        <w:t>肖燕梅    湖北省黄冈市黄州区委书记</w:t>
      </w:r>
    </w:p>
    <w:p>
      <w:r>
        <w:t>性别:  女</w:t>
      </w:r>
    </w:p>
    <w:p>
      <w:r>
        <w:t>生年：  1963年09月</w:t>
      </w:r>
    </w:p>
    <w:p>
      <w:r>
        <w:t>籍贯:  湖北团风</w:t>
      </w:r>
    </w:p>
    <w:p>
      <w:r>
        <w:t>学历:  硕士</w:t>
      </w:r>
    </w:p>
    <w:p>
      <w:r>
        <w:t xml:space="preserve">简历:  </w:t>
        <w:br/>
        <w:t>肖燕梅，女，汉族，湖北团风人，1963年10月生，省委党校研究生学历，1982年7月参加工作，1986年5月加入中国共产党。曾任黄梅县委常委、组织部长，黄冈市妇女联合会主席、党组书记，罗田县委副书记、代县长，罗田县委副书记、县长、罗田县委书记。</w:t>
        <w:br/>
        <w:br/>
        <w:t>2015.02 任湖北省黄冈市黄州区委书记。</w:t>
        <w:br/>
        <w:br/>
        <w:t>（人民网资料 截至2015年11月）</w:t>
        <w:br/>
      </w:r>
    </w:p>
    <w:p/>
    <w:p>
      <w:pPr>
        <w:pStyle w:val="Heading3"/>
      </w:pPr>
      <w:r>
        <w:t xml:space="preserve">湖北省  黄冈市  团风县  </w:t>
      </w:r>
    </w:p>
    <w:p>
      <w:r>
        <w:rPr>
          <w:i/>
        </w:rPr>
        <w:t>李玲    湖北省黄冈市团风县县长</w:t>
      </w:r>
    </w:p>
    <w:p>
      <w:r>
        <w:t>性别:  女</w:t>
      </w:r>
    </w:p>
    <w:p>
      <w:r>
        <w:t>生年：  1972年11月</w:t>
      </w:r>
    </w:p>
    <w:p>
      <w:r>
        <w:t>籍贯:  湖北石首</w:t>
      </w:r>
    </w:p>
    <w:p>
      <w:r>
        <w:t>学历:  学士</w:t>
      </w:r>
    </w:p>
    <w:p>
      <w:r>
        <w:t xml:space="preserve">简历:  </w:t>
        <w:br/>
        <w:t>李玲，女，汉族，湖北石首人，1972年12月生，大学文化程度，1992年9月参加工作，1995年5月入党。</w:t>
        <w:br/>
        <w:br/>
        <w:t>1992年9月石首市文峰中学教师</w:t>
        <w:br/>
        <w:br/>
        <w:t>1994年12月 共青团石首市委学少部副部长、办公室主任</w:t>
        <w:br/>
        <w:br/>
        <w:t>1998年7月石首市绣林街道办事处党委副书记</w:t>
        <w:br/>
        <w:br/>
        <w:t>2000年1月石首市焦山河乡党委副书记、乡长</w:t>
        <w:br/>
        <w:br/>
        <w:t>2004年1月石首市妇联主席、党组书记</w:t>
        <w:br/>
        <w:br/>
        <w:t>2004年9月石首市副市长</w:t>
        <w:br/>
        <w:br/>
        <w:t>2006年10月潜江市委常委</w:t>
        <w:br/>
        <w:br/>
        <w:t>2006年12月潜江市委常委、统战部长</w:t>
        <w:br/>
        <w:br/>
        <w:t>2009.12—2010.12潜江市委常委、组织部长</w:t>
        <w:br/>
        <w:br/>
        <w:t>2010.12—2013.12潜江市委常委、组织部长，明确为正处级干部</w:t>
        <w:br/>
        <w:br/>
        <w:t>2013.12  团风县县委副书记，代理县长</w:t>
        <w:br/>
        <w:br/>
        <w:t>现任团风县县长。</w:t>
        <w:br/>
        <w:br/>
        <w:t>（人民网资料  截至2014年11月）</w:t>
        <w:br/>
        <w:br/>
      </w:r>
    </w:p>
    <w:p/>
    <w:p>
      <w:pPr>
        <w:pStyle w:val="Heading3"/>
      </w:pPr>
      <w:r>
        <w:t xml:space="preserve">湖北省  黄冈市  团风县  </w:t>
      </w:r>
    </w:p>
    <w:p>
      <w:r>
        <w:rPr>
          <w:i/>
        </w:rPr>
        <w:t>刘应文    湖北省黄冈市团风县委书记</w:t>
      </w:r>
    </w:p>
    <w:p>
      <w:r>
        <w:t>性别:  男</w:t>
      </w:r>
    </w:p>
    <w:p>
      <w:r>
        <w:t>生年：  1964年12月</w:t>
      </w:r>
    </w:p>
    <w:p>
      <w:r>
        <w:t>籍贯:  湖北蕲春</w:t>
      </w:r>
    </w:p>
    <w:p>
      <w:r>
        <w:t>学历:  硕士</w:t>
      </w:r>
    </w:p>
    <w:p>
      <w:r>
        <w:t xml:space="preserve">简历:  </w:t>
        <w:br/>
        <w:t>刘应文，男，汉族，湖北蕲春人，1965年1月生，省委党校研究生学历，1983年7月参加工作，1987年10月加入中国共产党。曾任黄冈市统计局副局长、党组成员，黄冈市粮食局局长、党组书记，团风县委副书记、县长等职。2013年10月至今任团风县委书记。</w:t>
        <w:br/>
        <w:br/>
        <w:t>（人民网资料 截至2014年11月）</w:t>
        <w:br/>
      </w:r>
    </w:p>
    <w:p/>
    <w:p>
      <w:pPr>
        <w:pStyle w:val="Heading3"/>
      </w:pPr>
      <w:r>
        <w:t xml:space="preserve">湖北省  黄冈市  红安县  </w:t>
      </w:r>
    </w:p>
    <w:p>
      <w:r>
        <w:rPr>
          <w:i/>
        </w:rPr>
        <w:t>田胜辉    湖北省黄冈市红安县县长</w:t>
      </w:r>
    </w:p>
    <w:p>
      <w:r>
        <w:t>性别:  男</w:t>
      </w:r>
    </w:p>
    <w:p>
      <w:r>
        <w:t>生年：  1974年08月</w:t>
      </w:r>
    </w:p>
    <w:p>
      <w:r>
        <w:t>籍贯:  湖北麻城</w:t>
      </w:r>
    </w:p>
    <w:p>
      <w:r>
        <w:t>学历:  硕士</w:t>
      </w:r>
    </w:p>
    <w:p>
      <w:r>
        <w:t xml:space="preserve">简历:  </w:t>
        <w:br/>
        <w:t>田胜辉，男，汉族，1974年9月出生，湖北省麻城人，研究生学历，1992年7月参加工作，1995年6月加入中国共产党。</w:t>
        <w:br/>
        <w:br/>
        <w:t>2006年11月—2010年9月担任红安县人民政府副县长（其间：2008年3月-2008年8月参加省委党校中青班学习）；</w:t>
        <w:br/>
        <w:br/>
        <w:t>2010年9月—2011年11月担任中共红安县委常委、宣传部长；</w:t>
        <w:br/>
        <w:br/>
        <w:t>2011年11月—2013年5月担任中共红安县委常委、政法委书记（其间：2011年4月-2012年1月挂职任湖北省委宣传部新闻出版处副处长；2012年9月-2012年12月参加全省年轻干部成长工程培训班学习）；</w:t>
        <w:br/>
        <w:br/>
        <w:t>2013年5月—2013年7月担任中共红安县委副书记、县人民政府代县长、政法委书记；</w:t>
        <w:br/>
        <w:br/>
        <w:t>2013年7月- 担任中共红安县委副书记、县人民政府县长。</w:t>
        <w:br/>
        <w:br/>
        <w:t>（人民网资料 截至2014年11月）</w:t>
        <w:br/>
      </w:r>
    </w:p>
    <w:p/>
    <w:p>
      <w:pPr>
        <w:pStyle w:val="Heading3"/>
      </w:pPr>
      <w:r>
        <w:t xml:space="preserve">湖北省  黄冈市  红安县  </w:t>
      </w:r>
    </w:p>
    <w:p>
      <w:r>
        <w:rPr>
          <w:i/>
        </w:rPr>
        <w:t>余学武    湖北省黄冈市红安县委书记</w:t>
      </w:r>
    </w:p>
    <w:p>
      <w:r>
        <w:t>性别:  男</w:t>
      </w:r>
    </w:p>
    <w:p>
      <w:r>
        <w:t>生年：  1966年05月</w:t>
      </w:r>
    </w:p>
    <w:p>
      <w:r>
        <w:t>籍贯:  湖北麻城</w:t>
      </w:r>
    </w:p>
    <w:p>
      <w:r>
        <w:t>学历:  硕士</w:t>
      </w:r>
    </w:p>
    <w:p>
      <w:r>
        <w:t xml:space="preserve">简历:  </w:t>
        <w:br/>
        <w:t>余学武，男，汉族，湖北麻城人，1966年6月生，省委党校研究生学历，1983年8月参加工作，1990年6月加入中国共产党。曾任黄冈市工业局副局长、党组成员，黄冈市机电冶金电子信息行业协会会长、党组书记，黄冈市信息产业局局长，龙感湖管理区党委副书记、管委会主任、政协联络组长，红安县委副书记、县长，县委书记、县长。现任红安县委书记。</w:t>
        <w:br/>
        <w:br/>
        <w:t>（人民网资料 截至2014年11月）</w:t>
        <w:br/>
      </w:r>
    </w:p>
    <w:p/>
    <w:p>
      <w:pPr>
        <w:pStyle w:val="Heading3"/>
      </w:pPr>
      <w:r>
        <w:t xml:space="preserve">湖北省  黄冈市  罗田县  </w:t>
      </w:r>
    </w:p>
    <w:p>
      <w:r>
        <w:rPr>
          <w:i/>
        </w:rPr>
        <w:t>詹红运    湖北省黄冈市罗田县县长</w:t>
      </w:r>
    </w:p>
    <w:p>
      <w:r>
        <w:t>性别:  男</w:t>
      </w:r>
    </w:p>
    <w:p>
      <w:r>
        <w:t>生年：  1973年11月</w:t>
      </w:r>
    </w:p>
    <w:p>
      <w:r>
        <w:t>籍贯:  湖北武汉</w:t>
      </w:r>
    </w:p>
    <w:p>
      <w:r>
        <w:t>学历:  硕士</w:t>
      </w:r>
    </w:p>
    <w:p>
      <w:r>
        <w:t xml:space="preserve">简历:  </w:t>
        <w:br/>
        <w:t xml:space="preserve">詹红运，男，汉族，湖北武汉人，1973年12月出生，1995年6月加入中国共产党，1997年7月参加工作，党校研究生学历。 </w:t>
        <w:br/>
        <w:br/>
        <w:t xml:space="preserve">1997年7月武汉市江夏区大桥街道办事处干部； </w:t>
        <w:br/>
        <w:br/>
        <w:t xml:space="preserve">1999年12月武汉市江夏区大桥街道工委组织委员、组织人事科长； </w:t>
        <w:br/>
        <w:br/>
        <w:t xml:space="preserve">2001年7月武汉市江夏区纸坊街道办事处助理调研员； </w:t>
        <w:br/>
        <w:br/>
        <w:t xml:space="preserve">2002年11月武汉市江夏区纸坊街道工委宣传统战委员； </w:t>
        <w:br/>
        <w:br/>
        <w:t xml:space="preserve">2003年2月共青团武汉市江夏区委书记（正县级）； </w:t>
        <w:br/>
        <w:br/>
        <w:t xml:space="preserve">2007年1月武汉市江夏区安山镇党委书记、镇长（正县级）； </w:t>
        <w:br/>
        <w:br/>
        <w:t xml:space="preserve">2009年1月武汉市江夏区安山镇党委书记； </w:t>
        <w:br/>
        <w:br/>
        <w:t xml:space="preserve">2011年5月武汉市江夏区安山街工委书记、人大常委会主任； </w:t>
        <w:br/>
        <w:br/>
        <w:t xml:space="preserve">2011年8月武汉市江夏区人民政府副区长人选、江夏区安山街工委书记、人大常委会主任； </w:t>
        <w:br/>
        <w:br/>
        <w:t xml:space="preserve">2011年09月至2011年11月任罗田县委副书记、县人民政府代县长； </w:t>
        <w:br/>
        <w:br/>
        <w:t>2011年11月- 任罗田县委副书记、县人民政府县长；</w:t>
        <w:br/>
        <w:br/>
        <w:t>（人民网资料 截至2014年11月）</w:t>
        <w:br/>
      </w:r>
    </w:p>
    <w:p/>
    <w:p>
      <w:pPr>
        <w:pStyle w:val="Heading3"/>
      </w:pPr>
      <w:r>
        <w:t xml:space="preserve">湖北省  黄冈市  罗田县  </w:t>
      </w:r>
    </w:p>
    <w:p>
      <w:r>
        <w:rPr>
          <w:i/>
        </w:rPr>
        <w:t>汪柏坤    湖北省黄冈市罗田县委书记</w:t>
      </w:r>
    </w:p>
    <w:p>
      <w:r>
        <w:t>性别:  男</w:t>
      </w:r>
    </w:p>
    <w:p>
      <w:r>
        <w:t>生年：  1963年06月</w:t>
      </w:r>
    </w:p>
    <w:p>
      <w:r>
        <w:t>籍贯:  湖北英山</w:t>
      </w:r>
    </w:p>
    <w:p>
      <w:r>
        <w:t>学历:  硕士</w:t>
      </w:r>
    </w:p>
    <w:p>
      <w:r>
        <w:t xml:space="preserve">简历:  </w:t>
        <w:br/>
        <w:t>汪柏坤，1963年7月生，湖北英山人，中共党员，大学文化。1981年9月参加工作。</w:t>
        <w:br/>
        <w:br/>
        <w:t>曾任罗田县委常委，罗田县委常委、常务副县长，红安县委副书记，黄冈市林业局局长、党组书记，黄冈市人力资源和社会保障局局长、党组副书记。</w:t>
        <w:br/>
        <w:br/>
        <w:t>现任罗田县委书记。</w:t>
        <w:br/>
        <w:br/>
        <w:t>（人民网资料 截至2015年11月）</w:t>
        <w:br/>
      </w:r>
    </w:p>
    <w:p/>
    <w:p>
      <w:pPr>
        <w:pStyle w:val="Heading3"/>
      </w:pPr>
      <w:r>
        <w:t xml:space="preserve">湖北省  黄冈市  英山县  </w:t>
      </w:r>
    </w:p>
    <w:p>
      <w:r>
        <w:rPr>
          <w:i/>
        </w:rPr>
        <w:t>田洪光    湖北省黄冈市英山县县长</w:t>
      </w:r>
    </w:p>
    <w:p>
      <w:r>
        <w:t>性别:  男</w:t>
      </w:r>
    </w:p>
    <w:p>
      <w:r>
        <w:t>生年：  1969年01月</w:t>
      </w:r>
    </w:p>
    <w:p>
      <w:r>
        <w:t>籍贯:  湖北武穴</w:t>
      </w:r>
    </w:p>
    <w:p>
      <w:r>
        <w:t>学历:  硕士</w:t>
      </w:r>
    </w:p>
    <w:p>
      <w:r>
        <w:t xml:space="preserve">简历:  </w:t>
        <w:br/>
        <w:t>田洪光，男，汉族，湖北武穴人，研究生学历。1969年2月出生，1991年7月参加工作，1995年6月加入中国共产党。</w:t>
        <w:br/>
        <w:br/>
        <w:t>1987.09--1991.07 湖北农学院作物专业学习；</w:t>
        <w:br/>
        <w:br/>
        <w:t>1991.07--1992.09 黄冈地区武穴市农业局南泉农技站工作；</w:t>
        <w:br/>
        <w:br/>
        <w:t>1992.10--1996.09 武穴市农业局团委副书记；</w:t>
        <w:br/>
        <w:br/>
        <w:t>1996.10--1999.03 武穴市横岗乡挂职任乡长助理；</w:t>
        <w:br/>
        <w:br/>
        <w:t>1999.04--1999.12 武穴市大法寺镇挂职任党委副书记；</w:t>
        <w:br/>
        <w:br/>
        <w:t>2000.01--2001.02 武穴市龙坪办事处主任；</w:t>
        <w:br/>
        <w:br/>
        <w:t>2001.02--2003.12 武穴市龙坪镇党委副书记、镇长；</w:t>
        <w:br/>
        <w:br/>
        <w:t>2003.12--2010.08 黄冈市劳动和社会保障局任党组成员、副局长（其间：2005.09—2008.01中共湖北省委党校研究生班法学专业学习）；</w:t>
        <w:br/>
        <w:br/>
        <w:t>2010.08--2011.10 黄冈市人力资源和社会保障局任党组成员、副局长；</w:t>
        <w:br/>
        <w:br/>
        <w:t>2011.10—2013.06 黄冈市旅游局党组书记、局长；</w:t>
        <w:br/>
        <w:br/>
        <w:t>2013.06—2013.07 中共英山县委委员、常委、副书记、英山县人民政府副县长、代县长；</w:t>
        <w:br/>
        <w:br/>
        <w:t xml:space="preserve">2013.07-  中共英山县委副书记、县政府县长。 </w:t>
        <w:br/>
        <w:br/>
        <w:t>（人民网资料 截至2014年11月）</w:t>
        <w:br/>
      </w:r>
    </w:p>
    <w:p/>
    <w:p>
      <w:pPr>
        <w:pStyle w:val="Heading3"/>
      </w:pPr>
      <w:r>
        <w:t xml:space="preserve">湖北省  黄冈市  英山县  </w:t>
      </w:r>
    </w:p>
    <w:p>
      <w:r>
        <w:rPr>
          <w:i/>
        </w:rPr>
        <w:t>陈武斌    湖北省黄冈市英山县委书记</w:t>
      </w:r>
    </w:p>
    <w:p>
      <w:r>
        <w:t>性别:  男</w:t>
      </w:r>
    </w:p>
    <w:p>
      <w:r>
        <w:t>生年：  1970年11月</w:t>
      </w:r>
    </w:p>
    <w:p>
      <w:r>
        <w:t>籍贯:  湖北汉川</w:t>
      </w:r>
    </w:p>
    <w:p>
      <w:r>
        <w:t>学历:  硕士</w:t>
      </w:r>
    </w:p>
    <w:p>
      <w:r>
        <w:t xml:space="preserve">简历:  </w:t>
        <w:br/>
        <w:t>陈武斌，男，1970年12月出生，湖北汉川人，1993年7月参加工作，1993年4月加入中国共产党，1999年12月毕业于中南财经政法大学政治经济学专业，在职研究生学历。</w:t>
        <w:br/>
        <w:br/>
        <w:t>1989.09--1993.07 中国青年政治学院青年思想教育专业学生</w:t>
        <w:br/>
        <w:br/>
        <w:t>1993.07--1996.11 团省委青少年读物发行社、省少工委干事</w:t>
        <w:br/>
        <w:br/>
        <w:t>1996.11--1998.12 团省委办公室副科级干事</w:t>
        <w:br/>
        <w:br/>
        <w:t>1998.12--2002.08 团省委办公室、少年部正科级干事(其间1998.03--1999.02参加省直农村小康建设工作队驻巴东下派锻炼;1997.09--1999.12中南财经政法大学政治经济学硕士学位学习）</w:t>
        <w:br/>
        <w:br/>
        <w:t>2002.08--2004.08 团省委青工部副部长</w:t>
        <w:br/>
        <w:br/>
        <w:t>2004.08--2008.08 团省委学校部部长</w:t>
        <w:br/>
        <w:br/>
        <w:t>2008.08—2008.09 崇阳县委副书记，县人民政府代县长、党组书记</w:t>
        <w:br/>
        <w:br/>
        <w:t>2008.09-- 2011.10 崇阳县委副书记，县人民政府县长、党组书记[1]</w:t>
        <w:br/>
        <w:br/>
        <w:t>2011.10-  任英山县委书记。</w:t>
        <w:br/>
        <w:br/>
        <w:t>（人民网资料 截至2014年11月）</w:t>
        <w:br/>
      </w:r>
    </w:p>
    <w:p/>
    <w:p>
      <w:pPr>
        <w:pStyle w:val="Heading3"/>
      </w:pPr>
      <w:r>
        <w:t xml:space="preserve">湖北省  黄冈市  浠水县  </w:t>
      </w:r>
    </w:p>
    <w:p>
      <w:r>
        <w:rPr>
          <w:i/>
        </w:rPr>
        <w:t>黄文虎    湖北省黄冈市浠水县县长</w:t>
      </w:r>
    </w:p>
    <w:p>
      <w:r>
        <w:t>性别:  男</w:t>
      </w:r>
    </w:p>
    <w:p>
      <w:r>
        <w:t xml:space="preserve">生年：  </w:t>
      </w:r>
    </w:p>
    <w:p>
      <w:r>
        <w:t>籍贯:  湖北潜江</w:t>
      </w:r>
    </w:p>
    <w:p>
      <w:r>
        <w:t>学历:  硕士</w:t>
      </w:r>
    </w:p>
    <w:p>
      <w:r>
        <w:t xml:space="preserve">简历:  </w:t>
        <w:br/>
        <w:t>黄文虎，男，湖北潜江市人，在职研究生学历。</w:t>
        <w:br/>
        <w:br/>
        <w:t>1984.07——1986.06 潜江县教育局办事员；</w:t>
        <w:br/>
        <w:br/>
        <w:t>1986.06——1987.03 潜江市老新区潭沟乡副乡长；</w:t>
        <w:br/>
        <w:br/>
        <w:t>1987.03——1988.09 潜江市老新区委组织干事、常委办公室主任；</w:t>
        <w:br/>
        <w:br/>
        <w:t>1988.10——1991.10 潜江市委组织部调研室副主任（1987.04-1989.12在华中师范大学政治教育自考专业专科学习）；</w:t>
        <w:br/>
        <w:br/>
        <w:t>1991.11——1996.06 潜江市委组织部综合干部科副科长（1993.09-1996.06在华中师范大学汉语言文学专业函授本科学习）；</w:t>
        <w:br/>
        <w:br/>
        <w:t>1996.07——1998.09 潜江市委组织部干部二科科长、副科级组织员（1996.09-1999.07湖北省委党校经济管理专业在职研究生学习）；</w:t>
        <w:br/>
        <w:br/>
        <w:t>1998.10——2001.11 潜江市周矶办事处主任、党委副书记；</w:t>
        <w:br/>
        <w:br/>
        <w:t>2001.12——2004.01 潜江市周矶办事处党委书记；</w:t>
        <w:br/>
        <w:br/>
        <w:t>2004.02——2006.01 潜江经济开发区党工委书记、管委会主任（副处级）；</w:t>
        <w:br/>
        <w:br/>
        <w:t>2006.02——2006.10 黄冈市浠水县委常委；</w:t>
        <w:br/>
        <w:br/>
        <w:t>2006.11——2008.06 黄冈经济开发区党工委委员、管委会副主任；</w:t>
        <w:br/>
        <w:br/>
        <w:t>2008.07——2012.09 黄冈市招商局党组书记、局长；</w:t>
        <w:br/>
        <w:br/>
        <w:t>2011.05——2012.09 兼任黄冈市区一体开发委员会办公室常务副主任；</w:t>
        <w:br/>
        <w:br/>
        <w:t xml:space="preserve">2012.09- 浠水县委副书记、县政府县长。 </w:t>
        <w:br/>
        <w:br/>
        <w:t>（人民网资料 截至2014年11月）</w:t>
        <w:br/>
      </w:r>
    </w:p>
    <w:p/>
    <w:p>
      <w:pPr>
        <w:pStyle w:val="Heading3"/>
      </w:pPr>
      <w:r>
        <w:t xml:space="preserve">湖北省  黄冈市  浠水县  </w:t>
      </w:r>
    </w:p>
    <w:p>
      <w:r>
        <w:rPr>
          <w:i/>
        </w:rPr>
        <w:t>吴烨    湖北省黄冈市浠水县委书记</w:t>
      </w:r>
    </w:p>
    <w:p>
      <w:r>
        <w:t>性别:  男</w:t>
      </w:r>
    </w:p>
    <w:p>
      <w:r>
        <w:t>生年：  1972年02月</w:t>
      </w:r>
    </w:p>
    <w:p>
      <w:r>
        <w:t>籍贯:  湖北黄梅</w:t>
      </w:r>
    </w:p>
    <w:p>
      <w:r>
        <w:t>学历:  硕士</w:t>
      </w:r>
    </w:p>
    <w:p>
      <w:r>
        <w:t xml:space="preserve">简历:  </w:t>
        <w:br/>
        <w:t>吴烨，男，汉族，湖北黄梅人，1972年3月生，省委党校研究生学历，1992年7月参加工作，1995年11月加入中国共产党。</w:t>
        <w:br/>
        <w:br/>
        <w:t>1992.07－1993.07　　黄梅团县委干部（其间：1992.09-1995.07中央党校经济管理专业学习）；</w:t>
        <w:br/>
        <w:br/>
        <w:t>1993.07－1995.08　　黄冈团地委青年报社工作；</w:t>
        <w:br/>
        <w:br/>
        <w:t>1995.08－1997.09　　黄冈地委办公室干部（其间：1996.09-1999.07湖北省委党校政治经济学专业学习）；</w:t>
        <w:br/>
        <w:br/>
        <w:t>1997.09－2000.01　　黄冈市委办公室秘书科副科长（其间：1998.11-1999.01黄冈市委办公室秘书科副科长）；</w:t>
        <w:br/>
        <w:br/>
        <w:t>2000.01－2002.01　　黄冈市委办公室主任科员；</w:t>
        <w:br/>
        <w:br/>
        <w:t>2002.01－2003.01　　黄冈市委办公室秘书科科长；</w:t>
        <w:br/>
        <w:br/>
        <w:t>2003.01－2006.10　　黄冈市委办公室副主任（其间：2004.06-2005.06挂任省发改委投资处副处长）；</w:t>
        <w:br/>
        <w:br/>
        <w:t>2006.10－2007.01　　浠水县委副书记、县政府代县长；</w:t>
        <w:br/>
        <w:br/>
        <w:t>2007.01－2012.05　　浠水县委副书记、县政府县长；</w:t>
        <w:br/>
        <w:br/>
        <w:t>2012.05－2012.09　 浠水县委书记、县政府县长；</w:t>
        <w:br/>
        <w:br/>
        <w:t>2012.09- 　 浠水县委书记。</w:t>
        <w:br/>
        <w:br/>
        <w:t>（人民网资料 截至2014年11月）</w:t>
        <w:br/>
      </w:r>
    </w:p>
    <w:p/>
    <w:p>
      <w:pPr>
        <w:pStyle w:val="Heading3"/>
      </w:pPr>
      <w:r>
        <w:t xml:space="preserve">湖北省  黄冈市  蕲春县  </w:t>
      </w:r>
    </w:p>
    <w:p>
      <w:r>
        <w:rPr>
          <w:i/>
        </w:rPr>
        <w:t>赵少莲    湖北省黄冈市蕲春县县长</w:t>
      </w:r>
    </w:p>
    <w:p>
      <w:r>
        <w:t>性别:  女</w:t>
      </w:r>
    </w:p>
    <w:p>
      <w:r>
        <w:t>生年：  1969年02月</w:t>
      </w:r>
    </w:p>
    <w:p>
      <w:r>
        <w:t>籍贯:  湖北团风</w:t>
      </w:r>
    </w:p>
    <w:p>
      <w:r>
        <w:t>学历:  硕士</w:t>
      </w:r>
    </w:p>
    <w:p>
      <w:r>
        <w:t xml:space="preserve">简历:  </w:t>
        <w:br/>
        <w:t>赵少莲，女，汉族，湖北团风人，1969年3月出生，研究生学历，1990年9月参加工作。</w:t>
        <w:br/>
        <w:br/>
        <w:t>1986.09-1990.09，中南政法学院经济法专业学习；</w:t>
        <w:br/>
        <w:br/>
        <w:t>1990.09-2001.08，黄州区人民法院审判员、调研科长，赤壁街道办事处纪委书记，黄州区人大办公室副主任、人大法工委主任；</w:t>
        <w:br/>
        <w:br/>
        <w:t>2001.08-2006.10，麻城市委常委、组织部长；（期间：2002.09-2004.07湖北省委党校经济法专业学习）</w:t>
        <w:br/>
        <w:br/>
        <w:t>2006.10-2011.01，黄冈市委副秘书长、市信访局局长、党组书记；（期间：2007.01-2008.01新加坡南洋理工大学公共管理专业学习）</w:t>
        <w:br/>
        <w:br/>
        <w:t>2011.01-，蕲春县委副书记，县长。</w:t>
        <w:br/>
        <w:br/>
        <w:t>（人民网资料 截至2014年11月）</w:t>
        <w:br/>
        <w:br/>
      </w:r>
    </w:p>
    <w:p/>
    <w:p>
      <w:pPr>
        <w:pStyle w:val="Heading3"/>
      </w:pPr>
      <w:r>
        <w:t xml:space="preserve">湖北省  黄冈市  蕲春县  </w:t>
      </w:r>
    </w:p>
    <w:p>
      <w:r>
        <w:rPr>
          <w:i/>
        </w:rPr>
        <w:t>徐和木    湖北省黄冈市蕲春县委书记</w:t>
      </w:r>
    </w:p>
    <w:p>
      <w:r>
        <w:t>性别:  男</w:t>
      </w:r>
    </w:p>
    <w:p>
      <w:r>
        <w:t>生年：  1964年12月</w:t>
      </w:r>
    </w:p>
    <w:p>
      <w:r>
        <w:t>籍贯:  湖北浠水</w:t>
      </w:r>
    </w:p>
    <w:p>
      <w:r>
        <w:t>学历:  硕士</w:t>
      </w:r>
    </w:p>
    <w:p>
      <w:r>
        <w:t xml:space="preserve">简历:  </w:t>
        <w:br/>
        <w:t>徐和木，男，汉族，湖北浠水人，1965年1月出生，研究生学历，1983年7月参加工作。</w:t>
        <w:br/>
        <w:br/>
        <w:t>1980.09-1983.07， 黄冈师专中文专业学习；</w:t>
        <w:br/>
        <w:br/>
        <w:t>1983.07-1996.05， 黄冈实验学校教师，黄冈地委机要科办事员，黄冈地委办公室副科级政研员、经济科科长；</w:t>
        <w:br/>
        <w:br/>
        <w:t>1996.05-1999.11， 黄冈市委办公室副县级政研员，黄冈市委办公室副主任（期间：1997.09-2000.07省委党校政治经济专业学习）；</w:t>
        <w:br/>
        <w:br/>
        <w:t>1999.11-2005.06， 黄冈市委副秘书长、市委政研室主任；</w:t>
        <w:br/>
        <w:br/>
        <w:t>2005.06-2006.09，黄冈市审计局局长、党组书记；</w:t>
        <w:br/>
        <w:br/>
        <w:t>2006.09-2011.01，中共蕲春县委副书记、代县长、县长；</w:t>
        <w:br/>
        <w:br/>
        <w:t>2011.01-2011.03，中共蕲春县委书记、县人大常委会主任提名人选；</w:t>
        <w:br/>
        <w:br/>
        <w:t>2011.03-2011.12，中共蕲春县委书记、人大常委会主任；</w:t>
        <w:br/>
        <w:br/>
        <w:t>2011.12-， 中共蕲春县委书记。</w:t>
        <w:br/>
        <w:br/>
        <w:t>（人民网资料 截至2014年11月）</w:t>
        <w:br/>
      </w:r>
    </w:p>
    <w:p/>
    <w:p>
      <w:pPr>
        <w:pStyle w:val="Heading3"/>
      </w:pPr>
      <w:r>
        <w:t xml:space="preserve">湖北省  黄冈市  黄梅县  </w:t>
      </w:r>
    </w:p>
    <w:p>
      <w:r>
        <w:rPr>
          <w:i/>
        </w:rPr>
        <w:t>马艳舟    湖北省黄冈市黄梅县县长</w:t>
      </w:r>
    </w:p>
    <w:p>
      <w:r>
        <w:t>性别:  男</w:t>
      </w:r>
    </w:p>
    <w:p>
      <w:r>
        <w:t>生年：  1968年06月</w:t>
      </w:r>
    </w:p>
    <w:p>
      <w:r>
        <w:t>籍贯:  湖北团风</w:t>
      </w:r>
    </w:p>
    <w:p>
      <w:r>
        <w:t>学历:  学士</w:t>
      </w:r>
    </w:p>
    <w:p>
      <w:r>
        <w:t xml:space="preserve">简历:  </w:t>
        <w:br/>
        <w:t>马艳舟，男，汉族，湖北省团风县人，生于1968年7月，1990年7月参加工作，1994年6月入党，大学学历。</w:t>
        <w:br/>
        <w:br/>
        <w:t>1990年7月至1997年4月在黄州市计委工作;</w:t>
        <w:br/>
        <w:br/>
        <w:t>1997年4月至1999年3月任黄州区计委国地科科长;</w:t>
        <w:br/>
        <w:br/>
        <w:t>1999年3月至2002年5月任黄州区委组织部干部科科长;</w:t>
        <w:br/>
        <w:br/>
        <w:t>2002年5月至2003年11月任黄州区陶店乡党委副书记、乡长;</w:t>
        <w:br/>
        <w:br/>
        <w:t>2003年11月至2010年12月任黄冈经济开发区管委会副主任、党工委委员;</w:t>
        <w:br/>
        <w:br/>
        <w:t>2010年12月至2011年1月任中共黄梅县委副书记;</w:t>
        <w:br/>
        <w:br/>
        <w:t>2011年1月至2011年3月任中共黄梅县委副书记、黄梅县人民政府代县长;</w:t>
        <w:br/>
        <w:br/>
        <w:t>2011年3月任中共黄梅县委副书记、黄梅县人民政府县长。</w:t>
        <w:br/>
        <w:br/>
        <w:t>（人民网资料 截至2014年11月）</w:t>
        <w:br/>
        <w:br/>
      </w:r>
    </w:p>
    <w:p/>
    <w:p>
      <w:pPr>
        <w:pStyle w:val="Heading3"/>
      </w:pPr>
      <w:r>
        <w:t xml:space="preserve">湖北省  黄冈市  黄梅县  </w:t>
      </w:r>
    </w:p>
    <w:p>
      <w:r>
        <w:rPr>
          <w:i/>
        </w:rPr>
        <w:t>余建堂    湖北省黄冈市黄梅县委书记</w:t>
      </w:r>
    </w:p>
    <w:p>
      <w:r>
        <w:t>性别:  男</w:t>
      </w:r>
    </w:p>
    <w:p>
      <w:r>
        <w:t>生年：  1964年10月</w:t>
      </w:r>
    </w:p>
    <w:p>
      <w:r>
        <w:t>籍贯:  湖北麻城</w:t>
      </w:r>
    </w:p>
    <w:p>
      <w:r>
        <w:t>学历:  硕士</w:t>
      </w:r>
    </w:p>
    <w:p>
      <w:r>
        <w:t xml:space="preserve">简历:  </w:t>
        <w:br/>
        <w:t>余建堂，男，汉族，1964年11月生，湖北麻城人，1985年1月加入中国共产党，1981年7月参加工作，湖北省委党校党建专业毕业，研究生学历。</w:t>
        <w:br/>
        <w:br/>
        <w:t>1979.09—1981.07 麻城师范学习；</w:t>
        <w:br/>
        <w:br/>
        <w:t>1981.07—1982.11 麻城师范附小教师；</w:t>
        <w:br/>
        <w:br/>
        <w:t>1982.11—1983.09 原麻城县张家畈管理区团总支书记；</w:t>
        <w:br/>
        <w:br/>
        <w:t>1983.09—1985.08 原麻城县张家畈区公所团委书记；</w:t>
        <w:br/>
        <w:br/>
        <w:t>1985.08—1988.02 麻城市直机关党委团委书记；</w:t>
        <w:br/>
        <w:br/>
        <w:t>1988.02—1991.03 麻城市团市委副书记；</w:t>
        <w:br/>
        <w:br/>
        <w:t>1991.03—1993.01 麻城市团市委书记、市委候补委员；</w:t>
        <w:br/>
        <w:br/>
        <w:t>1993.01—1996.02 麻城市木子店镇党委书记、市委委员；</w:t>
        <w:br/>
        <w:br/>
        <w:t>1996.02—1998.12 麻城市鼓楼办事处党委书记、市委委员；</w:t>
        <w:br/>
        <w:br/>
        <w:t>1998.12—2002.02 麻城市政协副主席、市委委员；</w:t>
        <w:br/>
        <w:br/>
        <w:t>2002.02—2004.01 麻城市委常委、统战部长；</w:t>
        <w:br/>
        <w:br/>
        <w:t>（期间：2000.09—2003.07省委党校党建专业研究生班学习）</w:t>
        <w:br/>
        <w:br/>
        <w:t>2004.01—2006.10麻城市委常委、市政府副市长；</w:t>
        <w:br/>
        <w:br/>
        <w:t>2006.10—2010.10 黄梅县委副书记、县政府县长；</w:t>
        <w:br/>
        <w:br/>
        <w:t>2010.10—2011.03 黄梅县委书记；</w:t>
        <w:br/>
        <w:br/>
        <w:t>2011.03-  黄梅县委书记、县人大常委会主任。</w:t>
        <w:br/>
        <w:br/>
        <w:t>（人民网资料 截至2014年11月）</w:t>
        <w:br/>
      </w:r>
    </w:p>
    <w:p/>
    <w:p>
      <w:pPr>
        <w:pStyle w:val="Heading3"/>
      </w:pPr>
      <w:r>
        <w:t xml:space="preserve">湖北省  黄冈市  麻城市  </w:t>
      </w:r>
    </w:p>
    <w:p>
      <w:r>
        <w:rPr>
          <w:i/>
        </w:rPr>
        <w:t>蔡绪安    湖北省黄冈市麻城市市长</w:t>
      </w:r>
    </w:p>
    <w:p>
      <w:r>
        <w:t>性别:  男</w:t>
      </w:r>
    </w:p>
    <w:p>
      <w:r>
        <w:t>生年：  1970年01月</w:t>
      </w:r>
    </w:p>
    <w:p>
      <w:r>
        <w:t>籍贯:  湖北武穴</w:t>
      </w:r>
    </w:p>
    <w:p>
      <w:r>
        <w:t>学历:  硕士</w:t>
      </w:r>
    </w:p>
    <w:p>
      <w:r>
        <w:t xml:space="preserve">简历:  </w:t>
        <w:br/>
        <w:t>蔡绪安，男，汉族，湖北武穴人，1970年2月出生，研究生学历，1991年7月参加工作，1991年6月加入中国共产党。</w:t>
        <w:br/>
        <w:br/>
        <w:t>1991.07—1993.10，任武穴中学团委书记；</w:t>
        <w:br/>
        <w:br/>
        <w:t>1993.10—1995.04，任武穴市政府办公室秘书科副科长；</w:t>
        <w:br/>
        <w:br/>
        <w:t>1995.04—1997.01，任武穴市委组织部办公室副主任；</w:t>
        <w:br/>
        <w:br/>
        <w:t>1997.01—1999.02，任武穴市两路乡党委副书记、乡长；</w:t>
        <w:br/>
        <w:br/>
        <w:t>1999.02—2001.02，任武穴市两路镇党委书记；</w:t>
        <w:br/>
        <w:br/>
        <w:t>2001.02—2003.11，任武穴市龙坪镇党委书记； （其间：1998.01—2002.01华中师范大学行政管理硕士研究生班学习）</w:t>
        <w:br/>
        <w:br/>
        <w:t>2003.11—2006.11，任黄冈市公安局党组成员、黄州分局局长；</w:t>
        <w:br/>
        <w:br/>
        <w:t>2006.11—2008.07，任中共黄梅县委常委、政法委书记、公安局长；</w:t>
        <w:br/>
        <w:br/>
        <w:t>2008.07—2011.01，任中共团风县委常委、组织部长；</w:t>
        <w:br/>
        <w:br/>
        <w:t>2011.01—2011.10，任中共黄冈市委副秘书长、市信访局局长、党组书记；</w:t>
        <w:br/>
        <w:br/>
        <w:t>2011.10——2011.11，任中共麻城市委副书记、麻城市人民政府代市长；</w:t>
        <w:br/>
        <w:br/>
        <w:t>2011.11- ，任中共麻城市委副书记、麻城市人民政府市长；</w:t>
        <w:br/>
        <w:br/>
        <w:t>（人民网资料 截至2014年11月）</w:t>
        <w:br/>
      </w:r>
    </w:p>
    <w:p/>
    <w:p>
      <w:pPr>
        <w:pStyle w:val="Heading3"/>
      </w:pPr>
      <w:r>
        <w:t xml:space="preserve">湖北省  黄冈市  麻城市  </w:t>
      </w:r>
    </w:p>
    <w:p>
      <w:r>
        <w:rPr>
          <w:i/>
        </w:rPr>
        <w:t>杨遥    湖北省黄冈市麻城市委书记</w:t>
      </w:r>
    </w:p>
    <w:p>
      <w:r>
        <w:t>性别:  男</w:t>
      </w:r>
    </w:p>
    <w:p>
      <w:r>
        <w:t>生年：  1969年07月</w:t>
      </w:r>
    </w:p>
    <w:p>
      <w:r>
        <w:t>籍贯:  湖北潜江</w:t>
      </w:r>
    </w:p>
    <w:p>
      <w:r>
        <w:t>学历:  硕士</w:t>
      </w:r>
    </w:p>
    <w:p>
      <w:r>
        <w:t xml:space="preserve">简历:  </w:t>
        <w:br/>
        <w:t>杨遥，男，汉族，湖北潜江人，1969年8月生，省委党校研究生学历，文学学士学位，1991年7月参加工作，1994年6月加入中国共产党。</w:t>
        <w:br/>
        <w:br/>
        <w:t>1991年07月—1994年08月，任湖北省潜江市档案局团总支书记、副科长；</w:t>
        <w:br/>
        <w:br/>
        <w:t>1994年08月—1996年06月，任共青团湖北省潜江市委副书记；</w:t>
        <w:br/>
        <w:br/>
        <w:t>1996年06月—1998年10月，任共青团湖北省潜江市委书记；</w:t>
        <w:br/>
        <w:br/>
        <w:t>1998年10月—2001年01月，任湖北省潜江市高石碑镇党委书记；</w:t>
        <w:br/>
        <w:br/>
        <w:t>2002年01月—2003年12月，任湖北省潜江市泽口经济技术开发区党工委副书记、管委会主任（主持开发区全面工作）；</w:t>
        <w:br/>
        <w:br/>
        <w:t>2003年12月—2007年01月，任中共湖北省潜江市委常委、市委秘书长；</w:t>
        <w:br/>
        <w:br/>
        <w:t>2007年01月—2009年08月，任中共湖北省潜江市委常委、潜江市人民政府副市长（从2007年12月起明确为正县级）；</w:t>
        <w:br/>
        <w:br/>
        <w:t>2009年08月2011年10月，任中共湖北省麻城市委副书记、麻城市人民政府市长；</w:t>
        <w:br/>
        <w:br/>
        <w:t>2011年10月，任中共湖北省麻城市市委书记。</w:t>
        <w:br/>
        <w:br/>
        <w:t>（人民网资料 截至2014年11月）</w:t>
        <w:br/>
        <w:br/>
      </w:r>
    </w:p>
    <w:p/>
    <w:p>
      <w:pPr>
        <w:pStyle w:val="Heading3"/>
      </w:pPr>
      <w:r>
        <w:t xml:space="preserve">湖北省  黄冈市  武穴市  </w:t>
      </w:r>
    </w:p>
    <w:p>
      <w:r>
        <w:rPr>
          <w:i/>
        </w:rPr>
        <w:t>郝胜勇    湖北省黄冈市武穴市市长</w:t>
      </w:r>
    </w:p>
    <w:p>
      <w:r>
        <w:t>性别:  男</w:t>
      </w:r>
    </w:p>
    <w:p>
      <w:r>
        <w:t>生年：  1974年02月</w:t>
      </w:r>
    </w:p>
    <w:p>
      <w:r>
        <w:t>籍贯:  湖北英山</w:t>
      </w:r>
    </w:p>
    <w:p>
      <w:r>
        <w:t>学历:  学士</w:t>
      </w:r>
    </w:p>
    <w:p>
      <w:r>
        <w:t xml:space="preserve">简历:  </w:t>
        <w:br/>
        <w:t>郝胜勇 男，生于1974年3月，汉族，英山县人，大学文化程度，1995年8月参加工作，1995年5月加入中国共产党。历任红安县七里坪镇政府干部；红安县委办干部，秘书科副科长，秘书科长，纪检监察员；红安县七里坪镇党委副书记、副镇长；红安县七里坪镇党委副书记、镇长；红安县二程镇党委书记、镇长；麻城市政府副市长；武穴市人民政府副市长、代市长。2011年10月任武穴市市长。</w:t>
        <w:br/>
        <w:br/>
        <w:t>（人民网资料 截至2014年11月）</w:t>
        <w:br/>
      </w:r>
    </w:p>
    <w:p/>
    <w:p>
      <w:pPr>
        <w:pStyle w:val="Heading3"/>
      </w:pPr>
      <w:r>
        <w:t xml:space="preserve">湖北省  黄冈市  武穴市  </w:t>
      </w:r>
    </w:p>
    <w:p>
      <w:r>
        <w:rPr>
          <w:i/>
        </w:rPr>
        <w:t>吴美景    湖北省黄冈市武穴市委书记</w:t>
      </w:r>
    </w:p>
    <w:p>
      <w:r>
        <w:t>性别:  男</w:t>
      </w:r>
    </w:p>
    <w:p>
      <w:r>
        <w:t>生年：  1962年10月</w:t>
      </w:r>
    </w:p>
    <w:p>
      <w:r>
        <w:t>籍贯:  湖北蕲春</w:t>
      </w:r>
    </w:p>
    <w:p>
      <w:r>
        <w:t>学历:  硕士</w:t>
      </w:r>
    </w:p>
    <w:p>
      <w:r>
        <w:t xml:space="preserve">简历:  </w:t>
        <w:br/>
        <w:t>吴美景，男，生于1962年11月，汉族，蕲春县人，省委党校研究生学历，1981年9月参加工作，1984年10月加入中国共产党。历任蕲春县国营横岗山林场技术员，蕲州镇林业干事，蕲春县林业局营林股副股长，蕲春县委组织部干部，副科级组织员；黄冈地委组织部干事，副科级组织员，科级干事；团风县人民政府筹备组副组长，团风县人民政府副县长；黄州区委常委、组织部长，黄州区委副书记；黄冈市纪委副书记；武穴市委副书记、市长。现任武穴市委书记。</w:t>
        <w:br/>
        <w:br/>
        <w:t>（人民网资料 截至2014年11月）</w:t>
        <w:br/>
      </w:r>
    </w:p>
    <w:p/>
    <w:p>
      <w:pPr>
        <w:pStyle w:val="Heading3"/>
      </w:pPr>
      <w:r>
        <w:t xml:space="preserve">湖北省  咸宁市  咸安区  </w:t>
      </w:r>
    </w:p>
    <w:p>
      <w:r>
        <w:rPr>
          <w:i/>
        </w:rPr>
        <w:t>李文波    湖北省咸宁市咸安区区长</w:t>
      </w:r>
    </w:p>
    <w:p>
      <w:r>
        <w:t>性别:  男</w:t>
      </w:r>
    </w:p>
    <w:p>
      <w:r>
        <w:t>生年：  1968年10月</w:t>
      </w:r>
    </w:p>
    <w:p>
      <w:r>
        <w:t>籍贯:  湖北阳新</w:t>
      </w:r>
    </w:p>
    <w:p>
      <w:r>
        <w:t>学历:  学士</w:t>
      </w:r>
    </w:p>
    <w:p>
      <w:r>
        <w:t xml:space="preserve">简历:  </w:t>
        <w:br/>
        <w:t>李文波，男，汉族，1968年11月出生，湖北阳新人，1990年7月参加工作，1993年10月加入中国共产党，大学学历。</w:t>
        <w:br/>
        <w:br/>
        <w:t>1986.09--1990.07 武汉水运工程学院焊接工艺及设备专业学习；</w:t>
        <w:br/>
        <w:br/>
        <w:t>1990.07--1992.10 武汉钢铁公司冷轧薄板厂技术员；</w:t>
        <w:br/>
        <w:br/>
        <w:t>1992.11--1994.01 共青团咸宁市委（县级）组织部部长；</w:t>
        <w:br/>
        <w:br/>
        <w:t>1994.01--1994.05 共青团咸宁市委（县级）副书记；</w:t>
        <w:br/>
        <w:br/>
        <w:t>1994.05--1997.04 共青团咸宁地委宣传部副部长；</w:t>
        <w:br/>
        <w:br/>
        <w:t>1997.04--2002.07 共青团咸宁市委（咸宁地委）宣传部部长；</w:t>
        <w:br/>
        <w:br/>
        <w:t>2002.07--2003.04 共青团咸宁市委党组成员、纪检组长；</w:t>
        <w:br/>
        <w:br/>
        <w:t>2003.04--2005.04 共青团咸宁市委副书记、纪检组长；</w:t>
        <w:br/>
        <w:br/>
        <w:t>2005.04--2007.01 通城县委常委、县委组织部部长；</w:t>
        <w:br/>
        <w:br/>
        <w:t>2007.01--2009.05 通城县委常委、县政协党组副书记、县委组织部部长、县委统战部部长；</w:t>
        <w:br/>
        <w:br/>
        <w:t>2009.05--2010.01 咸安区委副书记；</w:t>
        <w:br/>
        <w:br/>
        <w:t>2010.01--2011.10 咸安区委副书记、区纪委书记；</w:t>
        <w:br/>
        <w:br/>
        <w:t>期间：2010.11--2011.10兼任区委党校校长；</w:t>
        <w:br/>
        <w:br/>
        <w:t>2011.10--2011.11 咸安区委副书记，区政府副区长、代区长、党组书记；</w:t>
        <w:br/>
        <w:br/>
        <w:t>2011.11－2011.12 咸安区委副书记、区政府区长、党组书记；</w:t>
        <w:br/>
        <w:br/>
        <w:t>2011.12-- 咸宁市委候补委员、咸安区委副书记、区政府区长、党组书记。</w:t>
        <w:br/>
        <w:br/>
        <w:t>（人民网资料 截至2014年11月）</w:t>
        <w:br/>
      </w:r>
    </w:p>
    <w:p/>
    <w:p>
      <w:pPr>
        <w:pStyle w:val="Heading3"/>
      </w:pPr>
      <w:r>
        <w:t xml:space="preserve">湖北省  咸宁市  咸安区  </w:t>
      </w:r>
    </w:p>
    <w:p>
      <w:r>
        <w:rPr>
          <w:i/>
        </w:rPr>
        <w:t>谭海华    湖北省咸宁市咸安区委书记</w:t>
      </w:r>
    </w:p>
    <w:p>
      <w:r>
        <w:t>性别:  女</w:t>
      </w:r>
    </w:p>
    <w:p>
      <w:r>
        <w:t>生年：  1968年05月</w:t>
      </w:r>
    </w:p>
    <w:p>
      <w:r>
        <w:t>籍贯:  湖北通城</w:t>
      </w:r>
    </w:p>
    <w:p>
      <w:r>
        <w:t>学历:  学士</w:t>
      </w:r>
    </w:p>
    <w:p>
      <w:r>
        <w:t xml:space="preserve">简历:  </w:t>
        <w:br/>
        <w:t>谭海华，女，汉族，1968年6月出生，湖北通城人，1987年6月参加工作，1991年1月加入中国共产党，在职大学学历。</w:t>
        <w:br/>
        <w:br/>
        <w:t>1982.09--1985.07 湖北省蒲圻师范学校学习；</w:t>
        <w:br/>
        <w:br/>
        <w:t>1985.07--1987.07 郧阳师范专科学校政史系学习；</w:t>
        <w:br/>
        <w:br/>
        <w:t>1987.07--1995.05 湖北省蒲圻师范教师；</w:t>
        <w:br/>
        <w:br/>
        <w:t>1995.05--1995.11 蒲圻市车埠镇党委副书记；</w:t>
        <w:br/>
        <w:br/>
        <w:t>1995.11--1996.12 蒲圻市茶庵岭镇党委副书记、镇长；</w:t>
        <w:br/>
        <w:br/>
        <w:t>1996.12--1998.11 赤壁市（蒲圻市）茶庵岭镇党委书记；</w:t>
        <w:br/>
        <w:br/>
        <w:t>1998.11--2000.12 共青团咸宁市委副书记、党组副书记；</w:t>
        <w:br/>
        <w:br/>
        <w:t>2000.12--2005.10 咸宁市气象局局长、党组书记；</w:t>
        <w:br/>
        <w:br/>
        <w:t>2005.10--2006.10 咸宁市政府副秘书长、市政府办党组成员；</w:t>
        <w:br/>
        <w:br/>
        <w:t>2006.10--2007.01 咸安区委副书记，区政府副区长、代区长、党组书记；</w:t>
        <w:br/>
        <w:br/>
        <w:t>2007.01--2011.10 咸宁市委候补委员，咸安区委副书记，区政府区长、党组书记；</w:t>
        <w:br/>
        <w:br/>
        <w:t>2011.10--2011.12 咸宁市委候补委员、咸安区委书记；</w:t>
        <w:br/>
        <w:br/>
        <w:t>2011.12- 咸宁市委委员、咸安区委书记。</w:t>
        <w:br/>
        <w:br/>
        <w:t>（人民网资料 截至2014年11月）</w:t>
        <w:br/>
      </w:r>
    </w:p>
    <w:p/>
    <w:p>
      <w:pPr>
        <w:pStyle w:val="Heading3"/>
      </w:pPr>
      <w:r>
        <w:t xml:space="preserve">湖北省  咸宁市  嘉鱼县  </w:t>
      </w:r>
    </w:p>
    <w:p>
      <w:r>
        <w:rPr>
          <w:i/>
        </w:rPr>
        <w:t>余珂    湖北省咸宁市嘉鱼县县长</w:t>
      </w:r>
    </w:p>
    <w:p>
      <w:r>
        <w:t>性别:  男</w:t>
      </w:r>
    </w:p>
    <w:p>
      <w:r>
        <w:t>生年：  1975年12月</w:t>
      </w:r>
    </w:p>
    <w:p>
      <w:r>
        <w:t>籍贯:  江西靖安</w:t>
      </w:r>
    </w:p>
    <w:p>
      <w:r>
        <w:t>学历:  硕士</w:t>
      </w:r>
    </w:p>
    <w:p>
      <w:r>
        <w:t xml:space="preserve">简历:  </w:t>
        <w:br/>
        <w:t>余珂，男，汉族，1976年1月出生，江西靖安人，在职研究生学历，华中农业大学毕业，1998年7月参加工作，1997年11月加入中国共产党，2011年4月任正县职级，曾任共青团咸宁市委书记、党组书记；2011年10月起任嘉鱼县党委副书记、县长。</w:t>
        <w:br/>
        <w:br/>
        <w:t>（人民网资料 截至2014年11月）</w:t>
        <w:br/>
      </w:r>
    </w:p>
    <w:p/>
    <w:p>
      <w:pPr>
        <w:pStyle w:val="Heading3"/>
      </w:pPr>
      <w:r>
        <w:t xml:space="preserve">湖北省  咸宁市  嘉鱼县  </w:t>
      </w:r>
    </w:p>
    <w:p>
      <w:r>
        <w:rPr>
          <w:i/>
        </w:rPr>
        <w:t>熊征宇    湖北省咸宁市嘉鱼县委书记</w:t>
      </w:r>
    </w:p>
    <w:p>
      <w:r>
        <w:t>性别:  男</w:t>
      </w:r>
    </w:p>
    <w:p>
      <w:r>
        <w:t>生年：  1970年05月</w:t>
      </w:r>
    </w:p>
    <w:p>
      <w:r>
        <w:t>籍贯:  湖北咸安</w:t>
      </w:r>
    </w:p>
    <w:p>
      <w:r>
        <w:t>学历:  学士</w:t>
      </w:r>
    </w:p>
    <w:p>
      <w:r>
        <w:t xml:space="preserve">简历:  </w:t>
        <w:br/>
        <w:t>熊征宇，男，汉族，1970年6月出生，湖北省咸安区人，1991年7月参加工作，1991年6月加入中国共产党，长沙理工大学公路与城市道路工程专业毕业，大学学历，高级工程师。</w:t>
        <w:br/>
        <w:br/>
        <w:t>1987.09-1991.07缀馕理工大学学习</w:t>
        <w:br/>
        <w:br/>
        <w:t>1991.07-1993.09咸宁地区公路总段工程队技术员；</w:t>
        <w:br/>
        <w:br/>
        <w:t>1993.09-1994.10 咸宁地区交通局工作；</w:t>
        <w:br/>
        <w:br/>
        <w:t>1994.10-1997.08 咸宁地区交通局工程计划科副科长；</w:t>
        <w:br/>
        <w:br/>
        <w:t>1997.08-2001.10咸宁市（地区）交通局工程计划科科长；</w:t>
        <w:br/>
        <w:br/>
        <w:t>2001.10-2004.07 咸宁市交通局副局长、党组成员；</w:t>
        <w:br/>
        <w:br/>
        <w:t>2004.07-2005.02 咸宁市政府副秘书长、市政府办公室党组副书记（正县级）；</w:t>
        <w:br/>
        <w:br/>
        <w:t>2005.02-2006.07 咸宁市委副秘书长、咸宁工业园工委书记；</w:t>
        <w:br/>
        <w:br/>
        <w:t>2006.07-2006.10 咸宁市委副秘书长、咸宁经济开发区工委副书记、管委会副主任；</w:t>
        <w:br/>
        <w:br/>
        <w:t>2006.11-2006.12通山县委副书记、县政府代县长、党组书记；</w:t>
        <w:br/>
        <w:br/>
        <w:t>2007.01-2008.09 通山县委副书记、县政府县长、党组书记，2007.01当选为三届咸宁市委候补委员；</w:t>
        <w:br/>
        <w:br/>
        <w:t>2008.09- 2009.02赤壁市委副书记；</w:t>
        <w:br/>
        <w:br/>
        <w:t>2009.02- 2011.03中共赤壁市委副书记、市人民政府市长；</w:t>
        <w:br/>
        <w:br/>
        <w:t>2011.03-2011.10中共通城县委书记;</w:t>
        <w:br/>
        <w:br/>
        <w:t>2011.10-   中共嘉鱼县委书记。</w:t>
        <w:br/>
        <w:br/>
        <w:t>（人民网资料 截至2014年11月）</w:t>
        <w:br/>
      </w:r>
    </w:p>
    <w:p/>
    <w:p>
      <w:pPr>
        <w:pStyle w:val="Heading3"/>
      </w:pPr>
      <w:r>
        <w:t xml:space="preserve">湖北省  咸宁市  通城县  </w:t>
      </w:r>
    </w:p>
    <w:p>
      <w:r>
        <w:rPr>
          <w:i/>
        </w:rPr>
        <w:t>来华雄    湖北省咸宁市通城县县长</w:t>
      </w:r>
    </w:p>
    <w:p>
      <w:r>
        <w:t>性别:  男</w:t>
      </w:r>
    </w:p>
    <w:p>
      <w:r>
        <w:t>生年：  1968年07月</w:t>
      </w:r>
    </w:p>
    <w:p>
      <w:r>
        <w:t>籍贯:  湖北嘉鱼</w:t>
      </w:r>
    </w:p>
    <w:p>
      <w:r>
        <w:t>学历:  学士</w:t>
      </w:r>
    </w:p>
    <w:p>
      <w:r>
        <w:t xml:space="preserve">简历:  </w:t>
        <w:br/>
        <w:t>来华雄，男，汉族，1968年8月出生，湖北嘉鱼人，大学本科，农学学士，1991年7月参加工作，1994年12月加入中国共产党。</w:t>
        <w:br/>
        <w:br/>
        <w:t xml:space="preserve">1991.07-1993.12 原咸宁地区农科所干部； </w:t>
        <w:br/>
        <w:br/>
        <w:t>1993.12-1997.03 原咸宁地区农委调研科科员； 1997.03-1997.09 原咸宁地委组织部组织科科员； 1997.09-1999.11 咸宁市委组织部组织科副科级组织员； 1999.11-2001.10 咸宁市委组织部历任组织科副科长， 正科级组织员、组织科副科长；</w:t>
        <w:br/>
        <w:br/>
        <w:t xml:space="preserve">2001.10-2003.12 崇阳县委委员、县人民政府副县长； 2003.12-2005.12 咸宁市咸安区委常委，其间：2004.06-2005.08省委宣传部挂职任文艺处副处长； 2005.12-2006.12 咸安区委常委，区公安局党委书记、局长； </w:t>
        <w:br/>
        <w:br/>
        <w:t xml:space="preserve">2006.12-2008.02 咸安区委常委、政法委书记，区公安局党委书记、局长； </w:t>
        <w:br/>
        <w:br/>
        <w:t xml:space="preserve">2008.02-2011.09 咸宁市公安局党委副书记、副局长(正县职); </w:t>
        <w:br/>
        <w:br/>
        <w:t xml:space="preserve">2011.09-2011.11 中共通城县委副书记，县人民政府副县长、代县长、党组书记； </w:t>
        <w:br/>
        <w:br/>
        <w:t>2011.11-  中共通城县委副书记，县人民政府县长、党组书记。</w:t>
        <w:br/>
        <w:br/>
        <w:t>（人民网资料 截至2014年11月）</w:t>
        <w:br/>
      </w:r>
    </w:p>
    <w:p/>
    <w:p>
      <w:pPr>
        <w:pStyle w:val="Heading3"/>
      </w:pPr>
      <w:r>
        <w:t xml:space="preserve">湖北省  咸宁市  通城县  </w:t>
      </w:r>
    </w:p>
    <w:p>
      <w:r>
        <w:rPr>
          <w:i/>
        </w:rPr>
        <w:t>姜卫东    湖北省咸宁市通城县委书记</w:t>
      </w:r>
    </w:p>
    <w:p>
      <w:r>
        <w:t>性别:  男</w:t>
      </w:r>
    </w:p>
    <w:p>
      <w:r>
        <w:t>生年：  1968年10月</w:t>
      </w:r>
    </w:p>
    <w:p>
      <w:r>
        <w:t>籍贯:  安徽毫州</w:t>
      </w:r>
    </w:p>
    <w:p>
      <w:r>
        <w:t>学历:  硕士</w:t>
      </w:r>
    </w:p>
    <w:p>
      <w:r>
        <w:t xml:space="preserve">简历:  </w:t>
        <w:br/>
        <w:t xml:space="preserve">姜卫东，男，汉族，1968年11月出生，安徽亳州人，研究生学历，1991年7月参加工作，1991年6月加入中国共产党。 </w:t>
        <w:br/>
        <w:br/>
        <w:t xml:space="preserve">1991.07-1993.03 省人大常委会办公厅人事处干部、科员； </w:t>
        <w:br/>
        <w:br/>
        <w:t xml:space="preserve">1993.03-1994.12 省人大民宗侨外委员会办公室科员； </w:t>
        <w:br/>
        <w:br/>
        <w:t xml:space="preserve">1994.12-1998.06 省人大民宗侨外委员会办公室副主任科员； </w:t>
        <w:br/>
        <w:br/>
        <w:t xml:space="preserve">1998.06-2001.02 省人大民宗侨外委员会办公室主任科员； </w:t>
        <w:br/>
        <w:br/>
        <w:t xml:space="preserve">2001.02-2004.08 省人大常委会办公厅副处级秘书； </w:t>
        <w:br/>
        <w:br/>
        <w:t xml:space="preserve">2004.08-2004.09 省人大常委会办公厅正处级秘书； </w:t>
        <w:br/>
        <w:br/>
        <w:t xml:space="preserve">2004.09-2006.10 中共嘉鱼县委副书记； </w:t>
        <w:br/>
        <w:br/>
        <w:t xml:space="preserve">2006.10-2007.07 中共咸宁市委宣传部副部长； </w:t>
        <w:br/>
        <w:br/>
        <w:t xml:space="preserve">2007.07-2009.04 中共通山县委副书记； </w:t>
        <w:br/>
        <w:br/>
        <w:t xml:space="preserve">2009.04-2009.05 中共通城县委副书记、县人民政府党组书记； </w:t>
        <w:br/>
        <w:br/>
        <w:t xml:space="preserve">2009.05-2011.09 中共通城县委副书记，县人民政府县长、党组书记； </w:t>
        <w:br/>
        <w:br/>
        <w:t xml:space="preserve">2011.09-  中共通城县委书记。 </w:t>
        <w:br/>
        <w:br/>
        <w:t>（人民网资料 截至2014年11月）</w:t>
        <w:br/>
      </w:r>
    </w:p>
    <w:p/>
    <w:p>
      <w:pPr>
        <w:pStyle w:val="Heading3"/>
      </w:pPr>
      <w:r>
        <w:t xml:space="preserve">湖北省  咸宁市  崇阳县  </w:t>
      </w:r>
    </w:p>
    <w:p>
      <w:r>
        <w:rPr>
          <w:i/>
        </w:rPr>
        <w:t>杭莺    湖北省咸宁市崇阳县县长</w:t>
      </w:r>
    </w:p>
    <w:p>
      <w:r>
        <w:t>性别:  女</w:t>
      </w:r>
    </w:p>
    <w:p>
      <w:r>
        <w:t>生年：  1971年05月</w:t>
      </w:r>
    </w:p>
    <w:p>
      <w:r>
        <w:t>籍贯:  湖北洪湖</w:t>
      </w:r>
    </w:p>
    <w:p>
      <w:r>
        <w:t>学历:  硕士</w:t>
      </w:r>
    </w:p>
    <w:p>
      <w:r>
        <w:t xml:space="preserve">简历:  </w:t>
        <w:br/>
        <w:t xml:space="preserve">杭莺，女，1971年6月生，汉族，湖北洪湖人，1996年6月加入中国共产党，1991年7月参加工作，湖北省委党校研究生。 </w:t>
        <w:br/>
        <w:br/>
        <w:t xml:space="preserve">1991年7月至1993年5月，咸宁电大嘉鱼分校教师； </w:t>
        <w:br/>
        <w:br/>
        <w:t xml:space="preserve">1993年5月至1996年12月，嘉鱼县检察院干部； </w:t>
        <w:br/>
        <w:br/>
        <w:t xml:space="preserve">1996年12月至2000年1月，共青团嘉鱼县委副书记、书记； </w:t>
        <w:br/>
        <w:br/>
        <w:t xml:space="preserve">2000年1月至2001年10月，嘉鱼县新街镇党委副书记、镇长； </w:t>
        <w:br/>
        <w:br/>
        <w:t xml:space="preserve">2001年10月至2007年4月，赤壁市政府副市长； </w:t>
        <w:br/>
        <w:br/>
        <w:t xml:space="preserve">2007年4月至2011年10月，咸宁市旅游局局长、党组书记； </w:t>
        <w:br/>
        <w:br/>
        <w:t xml:space="preserve">2011年11月，中共崇阳县委副书记，县政府县长、党组书记，中共咸宁市第四届市委委员，咸宁市四届党代表，四届人大代表。 </w:t>
        <w:br/>
        <w:br/>
        <w:t>（人民网资料 截至2014年11月）</w:t>
        <w:br/>
      </w:r>
    </w:p>
    <w:p/>
    <w:p>
      <w:pPr>
        <w:pStyle w:val="Heading3"/>
      </w:pPr>
      <w:r>
        <w:t xml:space="preserve">湖北省  咸宁市  崇阳县  </w:t>
      </w:r>
    </w:p>
    <w:p>
      <w:r>
        <w:rPr>
          <w:i/>
        </w:rPr>
        <w:t>杨良锋    湖北省咸宁市崇阳县委书记</w:t>
      </w:r>
    </w:p>
    <w:p>
      <w:r>
        <w:t>性别:  男</w:t>
      </w:r>
    </w:p>
    <w:p>
      <w:r>
        <w:t>生年：  1972年07月</w:t>
      </w:r>
    </w:p>
    <w:p>
      <w:r>
        <w:t>籍贯:  湖北红安</w:t>
      </w:r>
    </w:p>
    <w:p>
      <w:r>
        <w:t>学历:  硕士</w:t>
      </w:r>
    </w:p>
    <w:p>
      <w:r>
        <w:t xml:space="preserve">简历:  </w:t>
        <w:br/>
        <w:t>杨良锋，男，1972年8月出生，汉族，湖北红安人，研究生学历。1995年6月加入中国共产党，1996年7月参加工作。历任浠水县散花镇红莲办事处党总支副书记、企业管理委员会主任、农办主任，浠水县余堰乡党委组织委员、宣传委员，浠水县蔡河镇党委委员、大马办事处党总支书记，共青团黄冈市委副书记、党组成员，共青团黄冈市委书记、党组书记，英山县委副书记、县人民政府县长，英山县委书记、人大常委会主任。现任中共崇阳县委书记。</w:t>
        <w:br/>
        <w:br/>
        <w:t>（人民网资料 截至2014年11月）</w:t>
        <w:br/>
      </w:r>
    </w:p>
    <w:p/>
    <w:p>
      <w:pPr>
        <w:pStyle w:val="Heading3"/>
      </w:pPr>
      <w:r>
        <w:t xml:space="preserve">湖北省  咸宁市  通山县  </w:t>
      </w:r>
    </w:p>
    <w:p>
      <w:r>
        <w:rPr>
          <w:i/>
        </w:rPr>
        <w:t>胡娟    湖北省咸宁市通山县县长</w:t>
      </w:r>
    </w:p>
    <w:p>
      <w:r>
        <w:t>性别:  女</w:t>
      </w:r>
    </w:p>
    <w:p>
      <w:r>
        <w:t>生年：  1981年08月</w:t>
      </w:r>
    </w:p>
    <w:p>
      <w:r>
        <w:t>籍贯:  湖北浠水</w:t>
      </w:r>
    </w:p>
    <w:p>
      <w:r>
        <w:t>学历:  博士</w:t>
      </w:r>
    </w:p>
    <w:p>
      <w:r>
        <w:t xml:space="preserve">简历:  </w:t>
        <w:br/>
        <w:t>胡娟，女，汉族，1981年8月出生，湖北浠水人，2004年7月参加工作，2001年02月加入中国共产党，中国人民大学法学院法律史专业毕业，在职博士研究生学历，法学博士，中级经济师。</w:t>
        <w:br/>
        <w:br/>
        <w:t>1998年09月至2002年07月 武汉理工大学经济法、会计学专业学习</w:t>
        <w:br/>
        <w:br/>
        <w:t>2002年07月至2004年07月 中国人民大学法律史专业硕士研究生学习</w:t>
        <w:br/>
        <w:br/>
        <w:t>2004年07月至2008年11月 湖北省委督查室工作（其间：2004年09月通过国家司法考试；2005.08任省委督查室副主任科员；2007年08月任省委督查室主任科员）</w:t>
        <w:br/>
        <w:br/>
        <w:t>2008年11月至2011年01月 襄樊（阳）市襄城区委常委、宣传部部长</w:t>
        <w:br/>
        <w:br/>
        <w:t>2011年01月至2011年10月 共青团鄂州市委书记、党组书记（其间：2011年04月至2011年06月在省委党校中青班学习；2007年09月至2011年06月中国人民大学法学博士研究生学习）</w:t>
        <w:br/>
        <w:br/>
        <w:t>2011年10月至2011年11月 通山县委副书记、通山县人民政府副县长、代县长</w:t>
        <w:br/>
        <w:br/>
        <w:t>2011年11月 通山县委副书记、通山县人民政府县长</w:t>
        <w:br/>
        <w:br/>
        <w:t>（人民网资料 截至2014年11月）</w:t>
        <w:br/>
      </w:r>
    </w:p>
    <w:p/>
    <w:p>
      <w:pPr>
        <w:pStyle w:val="Heading3"/>
      </w:pPr>
      <w:r>
        <w:t xml:space="preserve">湖北省  咸宁市  通山县  </w:t>
      </w:r>
    </w:p>
    <w:p>
      <w:r>
        <w:rPr>
          <w:i/>
        </w:rPr>
        <w:t>杜文清    湖北省咸宁市通山县委书记</w:t>
      </w:r>
    </w:p>
    <w:p>
      <w:r>
        <w:t>性别:  男</w:t>
      </w:r>
    </w:p>
    <w:p>
      <w:r>
        <w:t>生年：  1967年01月</w:t>
      </w:r>
    </w:p>
    <w:p>
      <w:r>
        <w:t>籍贯:  湖北嘉鱼</w:t>
      </w:r>
    </w:p>
    <w:p>
      <w:r>
        <w:t>学历:  学士</w:t>
      </w:r>
    </w:p>
    <w:p>
      <w:r>
        <w:t xml:space="preserve">简历:  </w:t>
        <w:br/>
        <w:t>杜文清，男，汉族，1967年2月出生，湖北嘉鱼人，1983年9月参加工作，1989年6月加入中国共产党，湖北省经济管理干部学院经济管理专业毕业，大学学历。</w:t>
        <w:br/>
        <w:br/>
        <w:t>1983年09月至1984年11月 嘉鱼县电力局工作</w:t>
        <w:br/>
        <w:br/>
        <w:t xml:space="preserve">1984年11月至1987年08月 嘉鱼县工商局潘湾工商所干部 </w:t>
        <w:br/>
        <w:br/>
        <w:t>1987年08月至1992年12月 嘉鱼县新街镇工商所副所长、所长（其间：1990年9月至1992年6月在省经济管理干部学院学习）</w:t>
        <w:br/>
        <w:br/>
        <w:t>1992年12月至1993年05月 嘉鱼县工商局个体私营经济管理所所长</w:t>
        <w:br/>
        <w:br/>
        <w:t>1993年05月至1993年08月 嘉鱼县工商局副局长兼个体私营经济管理所所长</w:t>
        <w:br/>
        <w:br/>
        <w:t>1993年08月至1995年02月 嘉鱼县工商局副局长</w:t>
        <w:br/>
        <w:br/>
        <w:t>1995年02月至1996年12月 嘉鱼县舒桥镇镇长</w:t>
        <w:br/>
        <w:br/>
        <w:t>1996年12月至1998年03月 嘉鱼县新街镇镇长</w:t>
        <w:br/>
        <w:br/>
        <w:t>1998年03月至1998年12月 嘉鱼县新街镇党委书记</w:t>
        <w:br/>
        <w:br/>
        <w:t>1998年12月至1999年12月 嘉鱼县委委员、副县长</w:t>
        <w:br/>
        <w:br/>
        <w:t>1999年12月至2004年04月 共青团咸宁市委书记、党组书记（其间：2000年当选为咸宁市第一届人大常委会委员）</w:t>
        <w:br/>
        <w:br/>
        <w:t>2004年04月至2008年01月 咸宁市委组织部副部长（其间：2004年5月当选为咸宁市第二届人大常委会委员）</w:t>
        <w:br/>
        <w:br/>
        <w:t>2008年01月至2009年04月 通城县委副书记、县政府代县长、县长</w:t>
        <w:br/>
        <w:br/>
        <w:t>2009年04月至2009年05月 通山县委副书记、县政府代县长</w:t>
        <w:br/>
        <w:br/>
        <w:t>2009年05月至2011年04月 通山县委副书记、通山县人民政府县长</w:t>
        <w:br/>
        <w:br/>
        <w:t>2011年04月至2011年10月 通山县委副书记、通山县人民政府县长、九宫山国家级自然保护区管理局局长、工委书记</w:t>
        <w:br/>
        <w:br/>
        <w:t>2011年10月 通山县委书记、九宫山国家级自然保护区管理局局长</w:t>
        <w:br/>
        <w:br/>
        <w:t>（人民网资料 截至2014年11月）</w:t>
        <w:br/>
      </w:r>
    </w:p>
    <w:p/>
    <w:p>
      <w:pPr>
        <w:pStyle w:val="Heading3"/>
      </w:pPr>
      <w:r>
        <w:t xml:space="preserve">湖北省  咸宁市  赤壁市  </w:t>
      </w:r>
    </w:p>
    <w:p>
      <w:r>
        <w:rPr>
          <w:i/>
        </w:rPr>
        <w:t>李朝曙    湖北省咸宁市赤壁市市长</w:t>
      </w:r>
    </w:p>
    <w:p>
      <w:r>
        <w:t>性别:  男</w:t>
      </w:r>
    </w:p>
    <w:p>
      <w:r>
        <w:t>生年：  1970年10月</w:t>
      </w:r>
    </w:p>
    <w:p>
      <w:r>
        <w:t>籍贯:  湖北通城</w:t>
      </w:r>
    </w:p>
    <w:p>
      <w:r>
        <w:t>学历:  硕士</w:t>
      </w:r>
    </w:p>
    <w:p>
      <w:r>
        <w:t xml:space="preserve">简历:  </w:t>
        <w:br/>
        <w:t>李朝曙，男，汉族，湖北通城人，1970年11月出生，1992年7月参加工作，研究生学历，中共党员。</w:t>
        <w:br/>
        <w:br/>
        <w:t>1989.09—1992.06　咸宁师范高等专科学校历史专业大专学习</w:t>
        <w:br/>
        <w:br/>
        <w:t>1992.07—1998.01　咸宁市委党校工作（其间：1993.09-1996.07省委党校经济管理专业在职大学学习）</w:t>
        <w:br/>
        <w:br/>
        <w:t>1998.01—2000.10　咸宁市委党校办公室副主任　2000.10—2001.10　咸宁市委党校工作科科长</w:t>
        <w:br/>
        <w:br/>
        <w:t>2001.10—2006.10　嘉鱼县委委员、政府副县长、党组成员（其间：2003.03--2003.06青岛胶州市政府挂职任市长助理，2004.03--2006.07省委党校法学专业在职研究生学习，2004.03--2004.12湖北省委党校中青班培训，2005.06--2006.07嘉鱼县经济开发区管委会主任）</w:t>
        <w:br/>
        <w:br/>
        <w:t>2006.10—2009.07　嘉鱼县委常委、县委办主任、党总支部书记</w:t>
        <w:br/>
        <w:br/>
        <w:t>2009.07—2011.04　咸宁市政府副秘书长、政府办党组成员</w:t>
        <w:br/>
        <w:br/>
        <w:t>2011.04—2011.11　咸宁市政府副秘书长、政府办党组成员（正县级）（其间：2011.04-2011.06省委党校年轻干部成长工程培训班学习）</w:t>
        <w:br/>
        <w:br/>
        <w:t>2011.11—2013.10　咸宁市政府副秘书长、政府办党组成员，湖北咸宁温泉生态旅游新城管理委员会主任</w:t>
        <w:br/>
        <w:br/>
        <w:t>2013.10—2013.11　赤壁市委副书记</w:t>
        <w:br/>
        <w:br/>
        <w:t>2013.11—2013.12　　　 赤壁市委副书记、副市长、代市长</w:t>
        <w:br/>
        <w:br/>
        <w:t xml:space="preserve">2013．12-　　　赤壁市委副书记、市长　 </w:t>
        <w:br/>
        <w:br/>
        <w:t>（人民网资料 截至2014年11月）</w:t>
        <w:br/>
      </w:r>
    </w:p>
    <w:p/>
    <w:p>
      <w:pPr>
        <w:pStyle w:val="Heading3"/>
      </w:pPr>
      <w:r>
        <w:t xml:space="preserve">湖北省  咸宁市  赤壁市  </w:t>
      </w:r>
    </w:p>
    <w:p>
      <w:r>
        <w:rPr>
          <w:i/>
        </w:rPr>
        <w:t>江斌    湖北省咸宁市赤壁市委书记</w:t>
      </w:r>
    </w:p>
    <w:p>
      <w:r>
        <w:t>性别:  男</w:t>
      </w:r>
    </w:p>
    <w:p>
      <w:r>
        <w:t>生年：  1966年08月</w:t>
      </w:r>
    </w:p>
    <w:p>
      <w:r>
        <w:t>籍贯:  湖北咸宁</w:t>
      </w:r>
    </w:p>
    <w:p>
      <w:r>
        <w:t>学历:  硕士</w:t>
      </w:r>
    </w:p>
    <w:p>
      <w:r>
        <w:t xml:space="preserve">简历:  </w:t>
        <w:br/>
        <w:t>江斌，男，汉族，湖北咸宁人，1966年9月生，省委党校研究生学历，1986年8月参加工作，1990年12月加入中国共产党。曾任咸宁市委办公室助理调研员，赤壁市委副书记、市纪委书记，赤壁市委副书记、市人民政府代市长，赤壁市委副书记、市人民政府市长。2013年8月拟任赤壁市委书记。现任赤壁市委书记。</w:t>
        <w:br/>
        <w:br/>
        <w:t>（人民网资料 截至2014年11月）</w:t>
        <w:br/>
      </w:r>
    </w:p>
    <w:p/>
    <w:p>
      <w:pPr>
        <w:pStyle w:val="Heading3"/>
      </w:pPr>
      <w:r>
        <w:t xml:space="preserve">湖北省  随州市  曾都区  </w:t>
      </w:r>
    </w:p>
    <w:p>
      <w:r>
        <w:rPr>
          <w:i/>
        </w:rPr>
        <w:t>张健    湖北省随州市曾都区区长</w:t>
      </w:r>
    </w:p>
    <w:p>
      <w:r>
        <w:t>性别:  男</w:t>
      </w:r>
    </w:p>
    <w:p>
      <w:r>
        <w:t>生年：  1967年09月</w:t>
      </w:r>
    </w:p>
    <w:p>
      <w:r>
        <w:t>籍贯:  湖北广水</w:t>
      </w:r>
    </w:p>
    <w:p>
      <w:r>
        <w:t>学历:  硕士</w:t>
      </w:r>
    </w:p>
    <w:p>
      <w:r>
        <w:t xml:space="preserve">简历:  </w:t>
        <w:br/>
        <w:t>张健，男，1967年10月出生，汉族，广水市人，省委党校研究生，1993年4月加入中国共产党，1988年8月参加工作。</w:t>
        <w:br/>
        <w:br/>
        <w:t>曾任中共随县县委副书记，随县人民政府副县长、代理县长。2011年12月2日，当选为随县人民政府县长。2014年1月当选为曾都区区长。</w:t>
        <w:br/>
        <w:br/>
        <w:t>（人民网资料 截至2014年11月）</w:t>
        <w:br/>
      </w:r>
    </w:p>
    <w:p/>
    <w:p>
      <w:pPr>
        <w:pStyle w:val="Heading3"/>
      </w:pPr>
      <w:r>
        <w:t xml:space="preserve">湖北省  随州市  曾都区  </w:t>
      </w:r>
    </w:p>
    <w:p>
      <w:r>
        <w:rPr>
          <w:i/>
        </w:rPr>
        <w:t>刘宏业    湖北省随州市曾都区委书记</w:t>
      </w:r>
    </w:p>
    <w:p>
      <w:r>
        <w:t>性别:  男</w:t>
      </w:r>
    </w:p>
    <w:p>
      <w:r>
        <w:t>生年：  1964年09月</w:t>
      </w:r>
    </w:p>
    <w:p>
      <w:r>
        <w:t>籍贯:  湖北随县</w:t>
      </w:r>
    </w:p>
    <w:p>
      <w:r>
        <w:t>学历:  学士</w:t>
      </w:r>
    </w:p>
    <w:p>
      <w:r>
        <w:t xml:space="preserve">简历:  </w:t>
        <w:br/>
        <w:t xml:space="preserve">刘宏业，男，汉族，1964年10月出生，湖北随县人，1990年1月加入中国共产党，1984年7月参加工作，华中师范大学历史专业毕业，大学学历。 </w:t>
        <w:br/>
        <w:br/>
        <w:t xml:space="preserve">1981.09--1984.07 枣阳师范学校学习 </w:t>
        <w:br/>
        <w:br/>
        <w:t xml:space="preserve">1984.07--1988.09 原随州市教委工作 </w:t>
        <w:br/>
        <w:br/>
        <w:t xml:space="preserve">1988.09--1996.05 原随州市政协办干部、副科长（1985.07--1990.01在华中师范大学历史系历史专业本科函授学习） </w:t>
        <w:br/>
        <w:br/>
        <w:t xml:space="preserve">1996.05--1998.07 原随州市三里岗镇党委委员、纪委书记 </w:t>
        <w:br/>
        <w:br/>
        <w:t xml:space="preserve">1998.07--1999.12 原随州市尚市镇党委副书记、镇长 </w:t>
        <w:br/>
        <w:br/>
        <w:t xml:space="preserve">1999.12--2002.03 原随州市（随州市曾都区）尚市镇党委书记（其间：2001.02--04参加湖北省委党校首期乡镇党委书记培训班学习) </w:t>
        <w:br/>
        <w:br/>
        <w:t xml:space="preserve">2002.03--2002.04 随州市曾都区委常委、区委办公室主任、尚市镇党委书记 </w:t>
        <w:br/>
        <w:br/>
        <w:t xml:space="preserve">2002.04--2004.07 随州市曾都区委常委、区委办公室主任 </w:t>
        <w:br/>
        <w:br/>
        <w:t xml:space="preserve">2004.07--2006.11 随州市曾都区委副书记 </w:t>
        <w:br/>
        <w:br/>
        <w:t xml:space="preserve">2006.11--2009.07 随州市曾都区委副书记、区政府常务副区长 </w:t>
        <w:br/>
        <w:br/>
        <w:t xml:space="preserve">2009.07--2009.11 随州市曾都区委副书记、区政府筹备组组长 </w:t>
        <w:br/>
        <w:br/>
        <w:t xml:space="preserve">2009.11--2011.08 随州市曾都区委副书记、区政府区长 </w:t>
        <w:br/>
        <w:br/>
        <w:t xml:space="preserve">2011.08--2011.10 随州市曾都区委书记、区政府区长 </w:t>
        <w:br/>
        <w:br/>
        <w:t>2011.10  随州市曾都区委书记</w:t>
        <w:br/>
        <w:br/>
        <w:t>（人民网资料 截至2014年11月）</w:t>
        <w:br/>
      </w:r>
    </w:p>
    <w:p/>
    <w:p>
      <w:pPr>
        <w:pStyle w:val="Heading3"/>
      </w:pPr>
      <w:r>
        <w:t xml:space="preserve">湖北省  随州市  随县  </w:t>
      </w:r>
    </w:p>
    <w:p>
      <w:r>
        <w:rPr>
          <w:i/>
        </w:rPr>
        <w:t>毕道丽    湖北省随州市随县县长</w:t>
      </w:r>
    </w:p>
    <w:p>
      <w:r>
        <w:t>性别:  女</w:t>
      </w:r>
    </w:p>
    <w:p>
      <w:r>
        <w:t>生年：  1974年04月</w:t>
      </w:r>
    </w:p>
    <w:p>
      <w:r>
        <w:t>籍贯:  湖北赤壁</w:t>
      </w:r>
    </w:p>
    <w:p>
      <w:r>
        <w:t>学历:  硕士</w:t>
      </w:r>
    </w:p>
    <w:p>
      <w:r>
        <w:t xml:space="preserve">简历:  </w:t>
        <w:br/>
        <w:t>毕道丽，女，汉族，1974年4月出生，湖北赤壁人，1992年10月参加工作，1996年6月加入中国共产党，湖北省委党校研究生学历。</w:t>
        <w:br/>
        <w:br/>
        <w:t>1998.09-1992.07 湖北省纺织工业学校机织专业学习</w:t>
        <w:br/>
        <w:br/>
        <w:t>1992.07-1993.10赤壁市车埠镇工作</w:t>
        <w:br/>
        <w:br/>
        <w:t>1993.10-1996.01赤壁市车埠镇团委副书记</w:t>
        <w:br/>
        <w:br/>
        <w:t>1996.01-2000.01赤壁市神山镇副镇长（其间：2000.03-2000.05咸宁市委党校乡镇班培训）</w:t>
        <w:br/>
        <w:br/>
        <w:t>2001.05-2002.03赤壁市委宣传部副部长</w:t>
        <w:br/>
        <w:br/>
        <w:t>2002.03-2003.01共青团赤壁市委书记（其间：2000.09-2003.07省委党校马克思主义哲学专业在职研究生学习）</w:t>
        <w:br/>
        <w:br/>
        <w:t>2003.01-2003.12赤壁市茶庵岭镇党委书记、人大主席</w:t>
        <w:br/>
        <w:br/>
        <w:t>2003.12-2005.05同城县委常委、县委办公室主任、工会主席（其间：2004.09-2004.12华中师范大学培训）</w:t>
        <w:br/>
        <w:br/>
        <w:t>2005.05-2006.12共青团咸宁市委副书记</w:t>
        <w:br/>
        <w:br/>
        <w:t>2006.12-2010.01共青团咸宁市委书记（其间：2006.06-2007.06共青团湖北省委挂职任青农部副部长）</w:t>
        <w:br/>
        <w:br/>
        <w:t>2010.01-2011.10咸宁市委副秘书长（其间：2010.09-2010.11省委党校中青班培训）</w:t>
        <w:br/>
        <w:br/>
        <w:t>2011.10-2011.12随州市曾都区委副书记、区政府代理区长</w:t>
        <w:br/>
        <w:br/>
        <w:t>2011.12-2013.11 随州市曾都区委副书记、区政府区长</w:t>
        <w:br/>
        <w:br/>
        <w:t>2013.11-2014.01 中共随县县委副书记，并提名为随县人民政府县长人选</w:t>
        <w:br/>
        <w:br/>
        <w:t>2014.01-  当选为随县县长。</w:t>
        <w:br/>
        <w:br/>
        <w:t>（人民网资料 截至2014年11月）</w:t>
        <w:br/>
      </w:r>
    </w:p>
    <w:p/>
    <w:p>
      <w:pPr>
        <w:pStyle w:val="Heading3"/>
      </w:pPr>
      <w:r>
        <w:t xml:space="preserve">湖北省  随州市  随县  </w:t>
      </w:r>
    </w:p>
    <w:p>
      <w:r>
        <w:rPr>
          <w:i/>
        </w:rPr>
        <w:t>陈德贵    湖北省随州市随县县委书记</w:t>
      </w:r>
    </w:p>
    <w:p>
      <w:r>
        <w:t>性别:  男</w:t>
      </w:r>
    </w:p>
    <w:p>
      <w:r>
        <w:t>生年：  1965年04月</w:t>
      </w:r>
    </w:p>
    <w:p>
      <w:r>
        <w:t>籍贯:  湖北随州</w:t>
      </w:r>
    </w:p>
    <w:p>
      <w:r>
        <w:t>学历:  学士</w:t>
      </w:r>
    </w:p>
    <w:p>
      <w:r>
        <w:t xml:space="preserve">简历:  </w:t>
        <w:br/>
        <w:t>陈德贵，男，汉族，1965年5月出生，湖北随州曾都区人，1986年5月加入中国共产党，大学本科学历。1987年7月参加工作，先后任市粮食局粮油供应公司食用菌场场长，市粮食局纪检监察干部、市成人中专学校副校长、草店镇科技副镇长，1994年5月在市第二律师事务所任兼职律师，1998年7月任络阳镇党委副书记、镇长。曾任随州市委副秘书长、随州市林业局局长。2009年7月任随县县委副书记、县人民政府县长。2011年5月4日，随县召开领导干部大会，中共随州市委宣布陈德贵同志任中共随县县委书记。</w:t>
        <w:br/>
        <w:br/>
        <w:t>（人民网资料 截至2014年11月）</w:t>
        <w:br/>
      </w:r>
    </w:p>
    <w:p/>
    <w:p>
      <w:pPr>
        <w:pStyle w:val="Heading3"/>
      </w:pPr>
      <w:r>
        <w:t xml:space="preserve">湖北省  随州市  广水市  </w:t>
      </w:r>
    </w:p>
    <w:p>
      <w:r>
        <w:rPr>
          <w:i/>
        </w:rPr>
        <w:t>黄继军    湖北省随州市广水市市长</w:t>
      </w:r>
    </w:p>
    <w:p>
      <w:r>
        <w:t>性别:  男</w:t>
      </w:r>
    </w:p>
    <w:p>
      <w:r>
        <w:t>生年：  1973年05月</w:t>
      </w:r>
    </w:p>
    <w:p>
      <w:r>
        <w:t>籍贯:  湖北随县</w:t>
      </w:r>
    </w:p>
    <w:p>
      <w:r>
        <w:t>学历:  学士</w:t>
      </w:r>
    </w:p>
    <w:p>
      <w:r>
        <w:t xml:space="preserve">简历:  </w:t>
        <w:br/>
        <w:t>黄继军，男，汉族，1973年6月出生，湖北随县人，1996年7月参加工作，1998年6月入党，大学学历，法学学士。</w:t>
        <w:br/>
        <w:br/>
        <w:t>1992.09-1996.07 湖北师范学院政治系学习；</w:t>
        <w:br/>
        <w:br/>
        <w:t>1996.07-1996.10 随州市第二职业中学教师；</w:t>
        <w:br/>
        <w:br/>
        <w:t>1996.10-1999.12 原随州市三里岗镇党政办副主任兼统计、物价助理；</w:t>
        <w:br/>
        <w:br/>
        <w:t>1999.12-2000.11 原随州市三里岗镇党委委员、党政办主任（期间：2000.04.05参加原随州市委党校领导干部进修班培训）；</w:t>
        <w:br/>
        <w:br/>
        <w:t>2000.11-2002.02 随州市曾都区团委书记；</w:t>
        <w:br/>
        <w:br/>
        <w:t>2002.02-2004.02 随州市曾都区均川镇党委副书记、镇长；</w:t>
        <w:br/>
        <w:br/>
        <w:t>2004.02-2006.10 随州市曾都区均川镇党委书记、人大主席；</w:t>
        <w:br/>
        <w:br/>
        <w:t>2006.10-2009.07 随州市曾都区政府副区长；</w:t>
        <w:br/>
        <w:br/>
        <w:t>2009.07-2009.11 随州市大洪山风景名胜区党工委副书记、管委会副主任；</w:t>
        <w:br/>
        <w:br/>
        <w:t>2009.11-2011.01 随州市大洪山风景名胜区党工委副书记、管委会主任；</w:t>
        <w:br/>
        <w:br/>
        <w:t>2011.01- 中共广水市委副书记、代市长。</w:t>
        <w:br/>
        <w:br/>
        <w:t>2011.03- 中共广水市委副书记、市人民政府市长、市政府党组书记。</w:t>
        <w:br/>
        <w:br/>
        <w:t>（人民网资料 截至2014年11月）</w:t>
        <w:br/>
      </w:r>
    </w:p>
    <w:p/>
    <w:p>
      <w:pPr>
        <w:pStyle w:val="Heading3"/>
      </w:pPr>
      <w:r>
        <w:t xml:space="preserve">湖北省  随州市  广水市  </w:t>
      </w:r>
    </w:p>
    <w:p>
      <w:r>
        <w:rPr>
          <w:i/>
        </w:rPr>
        <w:t>吴超明    湖北省随州市广水市委书记</w:t>
      </w:r>
    </w:p>
    <w:p>
      <w:r>
        <w:t>性别:  男</w:t>
      </w:r>
    </w:p>
    <w:p>
      <w:r>
        <w:t>生年：  1963年02月</w:t>
      </w:r>
    </w:p>
    <w:p>
      <w:r>
        <w:t>籍贯:  湖北随县</w:t>
      </w:r>
    </w:p>
    <w:p>
      <w:r>
        <w:t>学历:  学士</w:t>
      </w:r>
    </w:p>
    <w:p>
      <w:r>
        <w:t xml:space="preserve">简历:  </w:t>
        <w:br/>
        <w:t>吴超明，男，1963年3月出生，汉族，随县人，中央党校大学学历，1979年11月参加工作，1983年9月加入中国共产党。历任北京军区某部班长，大队学员，干部股干事；总政治部西安政治学院学员；北京军区六十五军五七七团政治处干部股干事，期间被北京军区六十五军政治部干部处借用三年；原随州市直机关工委办公室干部、副主任；长岗镇党委组织委员；西城区党委组织委员；何店镇党委副书记、镇长；原曾都区何店镇党委书记；原曾都区人民政府副区长；中共广水市委副书记；中共广水市委副书记、代理市长，市长。中共广水市委书记、市人大常委会党组书记、主任。现任中共广水市委书记。</w:t>
        <w:br/>
        <w:br/>
        <w:t>（人民网资料 截至2014年11月）</w:t>
        <w:br/>
      </w:r>
    </w:p>
    <w:p/>
    <w:p>
      <w:pPr>
        <w:pStyle w:val="Heading3"/>
      </w:pPr>
      <w:r>
        <w:t xml:space="preserve">湖北省  恩施土家族苗族自治州  恩施市  </w:t>
      </w:r>
    </w:p>
    <w:p>
      <w:r>
        <w:rPr>
          <w:i/>
        </w:rPr>
        <w:t>李国庆    湖北省恩施土家族苗族自治州恩施市市长</w:t>
      </w:r>
    </w:p>
    <w:p>
      <w:r>
        <w:t>性别:  男</w:t>
      </w:r>
    </w:p>
    <w:p>
      <w:r>
        <w:t>生年：  1968年09月</w:t>
      </w:r>
    </w:p>
    <w:p>
      <w:r>
        <w:t>籍贯:  湖北来凤</w:t>
      </w:r>
    </w:p>
    <w:p>
      <w:r>
        <w:t>学历:  学士</w:t>
      </w:r>
    </w:p>
    <w:p>
      <w:r>
        <w:t xml:space="preserve">简历:  </w:t>
        <w:br/>
        <w:t>李国庆，男，汉族，1968年10月出生，湖北来凤人，大学文化，1989年7月参加工作，1991年6月加入中国共产党。</w:t>
        <w:br/>
        <w:br/>
        <w:t>1987年9月在鄂西大学中文专业学习；1989年7月任来凤县大河中学教师、校团委书记；1991年1月任来凤县一中教师、校团委书记；1992年1月在来凤县委组织部组织科工作；1992年6月借调到恩施州委组织部工作；1993年8月在恩施州委组织部工作，先后任副科级组织员、组织科副科长、调研科科长、办公室主任；2002年6月任恩施市委常委、组织部部长；2006年11月任恩施市委副书记、市委党校校长；2011年10月任恩施市委副书记、市政府党组书记、代市长、市委党校校长；2011年11月任恩施市委副书记、市政府党组书记、市长。</w:t>
        <w:br/>
        <w:br/>
        <w:t>（人民网资料 截至2014年11月）</w:t>
        <w:br/>
      </w:r>
    </w:p>
    <w:p/>
    <w:p>
      <w:pPr>
        <w:pStyle w:val="Heading3"/>
      </w:pPr>
      <w:r>
        <w:t xml:space="preserve">湖北省  恩施土家族苗族自治州  恩施市  </w:t>
      </w:r>
    </w:p>
    <w:p>
      <w:r>
        <w:rPr>
          <w:i/>
        </w:rPr>
        <w:t>向前进    湖北省恩施土家族苗族自治州恩施市委书记</w:t>
      </w:r>
    </w:p>
    <w:p>
      <w:r>
        <w:t>性别:  男</w:t>
      </w:r>
    </w:p>
    <w:p>
      <w:r>
        <w:t>生年：  1965年01月</w:t>
      </w:r>
    </w:p>
    <w:p>
      <w:r>
        <w:t>籍贯:  湖北来凤</w:t>
      </w:r>
    </w:p>
    <w:p>
      <w:r>
        <w:t>学历:  硕士</w:t>
      </w:r>
    </w:p>
    <w:p>
      <w:r>
        <w:t xml:space="preserve">简历:  </w:t>
        <w:br/>
        <w:t>向前进，男，土家族，1965年2月出生，湖北来凤人。1987年7月参加工作，1991年9月加入中国共产党，省委党校研究生学历，法学学士学位。</w:t>
        <w:br/>
        <w:br/>
        <w:t>1983年9月在中南民族大学学习；1987年7月任来凤县委党校组教科副科长；1992年3月任共青团来凤县委副书记；1994年4月任来凤县委组织部干部科科长；1995年2月历任来凤县旧司区委副书记、区长、区委书记；1996年10月任来凤县翔凤镇党委书记；1998年12月任宣恩县委常委、政法委书记；2000年3月任宣恩县副县长；2001年11月任宣恩县委常委、副县长；2003年12月任宣恩县委副书记；2006年2月任恩施州安全生产监督管理局局长、党组书记；2006年10月任宣恩县委副书记、代县长；2006年12月任宣恩县委副书记、县长；2008年3月任恩施州委副秘书长；2008年10月任恩施州交通局局长、党组书记；2010年3月任恩施州交通运输局局长、党组书记；2011年10月任恩施市委书记、恩施经济开发区工委书记。现任恩施市委书记。</w:t>
        <w:br/>
        <w:br/>
        <w:t>（人民网资料 截至2014年11月）</w:t>
        <w:br/>
      </w:r>
    </w:p>
    <w:p/>
    <w:p>
      <w:pPr>
        <w:pStyle w:val="Heading3"/>
      </w:pPr>
      <w:r>
        <w:t xml:space="preserve">湖北省  恩施土家族苗族自治州  利川市  </w:t>
      </w:r>
    </w:p>
    <w:p>
      <w:r>
        <w:rPr>
          <w:i/>
        </w:rPr>
        <w:t>张涛    湖北省恩施土家族苗族自治州利川市市长</w:t>
      </w:r>
    </w:p>
    <w:p>
      <w:r>
        <w:t>性别:  男</w:t>
      </w:r>
    </w:p>
    <w:p>
      <w:r>
        <w:t>生年：  1968年11月</w:t>
      </w:r>
    </w:p>
    <w:p>
      <w:r>
        <w:t>籍贯:  湖北来凤</w:t>
      </w:r>
    </w:p>
    <w:p>
      <w:r>
        <w:t>学历:  硕士</w:t>
      </w:r>
    </w:p>
    <w:p>
      <w:r>
        <w:t xml:space="preserve">简历:  </w:t>
        <w:br/>
        <w:t>张涛，男，苗族，湖北来凤人，生于1968年12月， 1989年7月参加工作，1993年11月加入中国共产党，研究生学历。</w:t>
        <w:br/>
        <w:br/>
        <w:t>1989年7月，在来凤二中工作，先后任团委书记、教导主任；1992年10月，在来凤一中工作，任团委书记；1994年7月，在来凤县委政研室工作；1995年2月，任来凤县委办公室秘书科科长；1997年4月，任来凤县三胡乡党委副书记兼组织委员；1999年2月，任来凤县三胡乡党委副书记、乡长；2000年4月，任来凤县三胡乡党委书记、人大主席；2002年2月，任来凤县委县直机关工委书记；2002年5月，任来凤县翔凤镇党委书记、人大主席；2003年7月，任鹤峰县委常委；2004年1月，任鹤峰县委常委、统战部部长，同年3月兼任鹤峰县总工会主席；2006年1月，任鹤峰县委常委、组织部部长、统战部部长、总工会主席；2006年7月，任鹤峰县委常委、组织部部长、统战部部长，2007年5月，兼任鹤峰县委县直机关工委书记；2008年1月，任鹤峰县委常委、组织部部长；2009年11月，任鹤峰县委副书记、组织部部长；2010年2月，任鹤峰县委副书记；2011年10月，任中共利川市委副书记、市政府党组书记、副市长、代理市长；2011年11月，任中共利川市委副书记、市人民政府党组书记、市长。</w:t>
        <w:br/>
        <w:br/>
        <w:t>（人民网资料 截至2014年11月）</w:t>
        <w:br/>
      </w:r>
    </w:p>
    <w:p/>
    <w:p>
      <w:pPr>
        <w:pStyle w:val="Heading3"/>
      </w:pPr>
      <w:r>
        <w:t xml:space="preserve">湖北省  恩施土家族苗族自治州  利川市  </w:t>
      </w:r>
    </w:p>
    <w:p>
      <w:r>
        <w:rPr>
          <w:i/>
        </w:rPr>
        <w:t>郑开国    湖北省恩施土家族苗族自治州利川市委书记</w:t>
      </w:r>
    </w:p>
    <w:p>
      <w:r>
        <w:t>性别:  男</w:t>
      </w:r>
    </w:p>
    <w:p>
      <w:r>
        <w:t>生年：  1962年10月</w:t>
      </w:r>
    </w:p>
    <w:p>
      <w:r>
        <w:t>籍贯:  湖北松滋</w:t>
      </w:r>
    </w:p>
    <w:p>
      <w:r>
        <w:t>学历:  学士</w:t>
      </w:r>
    </w:p>
    <w:p>
      <w:r>
        <w:t xml:space="preserve">简历:  </w:t>
        <w:br/>
        <w:t>郑开国，男，汉族，湖北松滋人，生于1962年11月， 1983年7月参加工作，1988年4月加入中国共产党，大学学历。</w:t>
        <w:br/>
        <w:br/>
        <w:t>1983年7月，在来凤县委党校任教；1994年2月，任来凤县委宣传部理论科科长（副科级）；1995年2月，任来凤县大河区党委副书记；1996年3月，任来凤县百福司镇党委书记；1997年4月，任来凤县委组织部副部长；1998年11月，任来凤县委常委、组织部部长；2003年7月，任咸丰县委副书记；2006年10月，任州委组织部副部长；2011年10月，任中共利川市委书记。</w:t>
        <w:br/>
        <w:br/>
        <w:t>（人民网资料 截至2014年11月）</w:t>
        <w:br/>
        <w:br/>
      </w:r>
    </w:p>
    <w:p/>
    <w:p>
      <w:pPr>
        <w:pStyle w:val="Heading3"/>
      </w:pPr>
      <w:r>
        <w:t xml:space="preserve">湖北省  恩施土家族苗族自治州  建始县  </w:t>
      </w:r>
    </w:p>
    <w:p>
      <w:r>
        <w:rPr>
          <w:i/>
        </w:rPr>
        <w:t>向红林    湖北省恩施土家族苗族自治州建始县县长</w:t>
      </w:r>
    </w:p>
    <w:p>
      <w:r>
        <w:t>性别:  女</w:t>
      </w:r>
    </w:p>
    <w:p>
      <w:r>
        <w:t>生年：  1973年06月</w:t>
      </w:r>
    </w:p>
    <w:p>
      <w:r>
        <w:t>籍贯:  湖北利川</w:t>
      </w:r>
    </w:p>
    <w:p>
      <w:r>
        <w:t>学历:  硕士</w:t>
      </w:r>
    </w:p>
    <w:p>
      <w:r>
        <w:t xml:space="preserve">简历:  </w:t>
        <w:br/>
        <w:t>向红林，女，土家族，湖北利川人，研究生学历，法学硕士，1973年7月出生,1997年6月入党，1992年8月参加工作，现任中共建始县委副书记、县人民政府党组书记、县长。</w:t>
        <w:br/>
        <w:br/>
        <w:t>1992.08—1999.11在利川市实验小学任教；</w:t>
        <w:br/>
        <w:br/>
        <w:t>1999.11—2002.04任利川市汪营镇副镇长；</w:t>
        <w:br/>
        <w:br/>
        <w:t>2002.04—2004.01任利川市汪营镇党委副书记；</w:t>
        <w:br/>
        <w:br/>
        <w:t>2004.01—2005.01任共青团利川市委书记；</w:t>
        <w:br/>
        <w:br/>
        <w:t>2005.01—2006.12任恩施州接待处副处长；</w:t>
        <w:br/>
        <w:br/>
        <w:t>2006.12—2010.09任共青团恩施州委书记、党组书记；</w:t>
        <w:br/>
        <w:br/>
        <w:t>2010.09—2011.10任恩施州扶贫开发办公室主任、党组书记（其间：2010.01—2010.12在省政府办公厅挂职）；</w:t>
        <w:br/>
        <w:br/>
        <w:t>2011.10任中共建始县委副书记、县人民政府党组书记、代理县长。</w:t>
        <w:br/>
        <w:br/>
        <w:t>2011年11月8日当选为中共建始县第十四届委员会委员、常委、副书记。</w:t>
        <w:br/>
        <w:br/>
        <w:t>2011年11月28日当选为建始县县委副书记、县人民政府县长。</w:t>
        <w:br/>
        <w:br/>
        <w:t>（人民网资料 截至2014年11月）</w:t>
        <w:br/>
      </w:r>
    </w:p>
    <w:p/>
    <w:p>
      <w:pPr>
        <w:pStyle w:val="Heading3"/>
      </w:pPr>
      <w:r>
        <w:t xml:space="preserve">湖北省  恩施土家族苗族自治州  建始县  </w:t>
      </w:r>
    </w:p>
    <w:p>
      <w:r>
        <w:rPr>
          <w:i/>
        </w:rPr>
        <w:t>谭志国    湖北省恩施土家族苗族自治州建始县委书记</w:t>
      </w:r>
    </w:p>
    <w:p>
      <w:r>
        <w:t>性别:  男</w:t>
      </w:r>
    </w:p>
    <w:p>
      <w:r>
        <w:t>生年：  1964年02月</w:t>
      </w:r>
    </w:p>
    <w:p>
      <w:r>
        <w:t>籍贯:  湖北巴东</w:t>
      </w:r>
    </w:p>
    <w:p>
      <w:r>
        <w:t>学历:  学士</w:t>
      </w:r>
    </w:p>
    <w:p>
      <w:r>
        <w:t xml:space="preserve">简历:  </w:t>
        <w:br/>
        <w:t xml:space="preserve">谭志国 ,男，土家族,湖北巴东人，大学文化，1964年3月出生,1987年10月入党，1984年7月参加工作。　</w:t>
        <w:br/>
        <w:br/>
        <w:t xml:space="preserve">1984.07—1985.10在鄂西监狱工作；1985.10—1996.03在恩施州委办公室工作，先后任州委办公室科员、秘书科副科长、科长；1996.03—1998.11任利川市人民政府副市长；1998.11—2003.03任利川市委常委、组织部长；2003.03—2005.08 任利川市委副书记；2005.08—2009.03任恩施州委党校（行政学院）常务副校（院）长；2009.03—2011.07任恩施州移民局局长、党组书记；2011.07--2011.10任恩施州委统战部副部长、州民族宗教事务委员会主任、党组书记；2011.10至今任中共建始县委书记。2011年11月8日当选为中共建始县第十四届委员会委员、常委、书记。 </w:t>
        <w:br/>
        <w:br/>
        <w:t>（人民网资料 截至2014年11月）</w:t>
        <w:br/>
      </w:r>
    </w:p>
    <w:p/>
    <w:p>
      <w:pPr>
        <w:pStyle w:val="Heading3"/>
      </w:pPr>
      <w:r>
        <w:t xml:space="preserve">湖北省  恩施土家族苗族自治州  巴东县  </w:t>
      </w:r>
    </w:p>
    <w:p>
      <w:r>
        <w:rPr>
          <w:i/>
        </w:rPr>
        <w:t>单艳平    湖北省恩施土家族苗族自治州巴东县代县长</w:t>
      </w:r>
    </w:p>
    <w:p>
      <w:r>
        <w:t>性别:  男</w:t>
      </w:r>
    </w:p>
    <w:p>
      <w:r>
        <w:t>生年：  1967年09月</w:t>
      </w:r>
    </w:p>
    <w:p>
      <w:r>
        <w:t>籍贯:  湖北建始</w:t>
      </w:r>
    </w:p>
    <w:p>
      <w:r>
        <w:t>学历:  学士</w:t>
      </w:r>
    </w:p>
    <w:p>
      <w:r>
        <w:t xml:space="preserve">简历:  </w:t>
        <w:br/>
        <w:t>单艳平，男，土家族，湖北建始人，1967年10月出生，大学文化，省委党校行政管理专业毕业，1986年8月参加工作，1991年6月加入中国共产党，曾任州卫生和计划生育委员会党组书记、副主任，2014年3月提名为巴东县人民政府县长人选。现任巴东县代县长。</w:t>
        <w:br/>
        <w:br/>
        <w:t>（人民网资料 截至2014年11月）</w:t>
        <w:br/>
      </w:r>
    </w:p>
    <w:p/>
    <w:p>
      <w:pPr>
        <w:pStyle w:val="Heading3"/>
      </w:pPr>
      <w:r>
        <w:t xml:space="preserve">湖北省  恩施土家族苗族自治州  巴东县  </w:t>
      </w:r>
    </w:p>
    <w:p>
      <w:r>
        <w:rPr>
          <w:i/>
        </w:rPr>
        <w:t>陈行甲    湖北省恩施土家族苗族自治州巴东县委书记</w:t>
      </w:r>
    </w:p>
    <w:p>
      <w:r>
        <w:t>性别:  男</w:t>
      </w:r>
    </w:p>
    <w:p>
      <w:r>
        <w:t>生年：  1970年12月</w:t>
      </w:r>
    </w:p>
    <w:p>
      <w:r>
        <w:t>籍贯:  湖北兴山</w:t>
      </w:r>
    </w:p>
    <w:p>
      <w:r>
        <w:t>学历:  硕士</w:t>
      </w:r>
    </w:p>
    <w:p>
      <w:r>
        <w:t xml:space="preserve">简历:  </w:t>
        <w:br/>
        <w:t>陈行甲，男，汉族，湖北兴山人，1971年1月生，大学学历，清华大学公共管理硕士，1992年8月参加工作，1995年11月加入中国共产党。曾任兴山县委常委、县委办公室主任，宜昌市发展和改革委员会副主任、党组成员，宜昌市政府副秘书长、办公室党组成员，宜昌市政府副秘书长、办公室党组成员、宜昌经济开发区工委副书记、管委会副主任 （正县级），宜都市委副书记、代市长，宜都市委副书记、市长。2011年10月任巴东县委书记。现任巴东县委书记。</w:t>
        <w:br/>
        <w:br/>
        <w:t>（人民网资料 截至2014年11月）</w:t>
        <w:br/>
      </w:r>
    </w:p>
    <w:p/>
    <w:p>
      <w:pPr>
        <w:pStyle w:val="Heading3"/>
      </w:pPr>
      <w:r>
        <w:t xml:space="preserve">湖北省  恩施土家族苗族自治州  宣恩县  </w:t>
      </w:r>
    </w:p>
    <w:p>
      <w:r>
        <w:rPr>
          <w:i/>
        </w:rPr>
        <w:t>习覃    湖北省恩施州土家族苗族自治州宣恩县县长</w:t>
      </w:r>
    </w:p>
    <w:p>
      <w:r>
        <w:t>性别:  女</w:t>
      </w:r>
    </w:p>
    <w:p>
      <w:r>
        <w:t>生年：  1976年04月</w:t>
      </w:r>
    </w:p>
    <w:p>
      <w:r>
        <w:t>籍贯:  湖北枣阳</w:t>
      </w:r>
    </w:p>
    <w:p>
      <w:r>
        <w:t>学历:  硕士</w:t>
      </w:r>
    </w:p>
    <w:p>
      <w:r>
        <w:t xml:space="preserve">简历:  </w:t>
        <w:br/>
        <w:t>习覃，女，1976年5月出生，土家族，湖北枣阳人，大学本科学历，公共管理硕士学位，1997年9月参加工作，1999年4月加入中国共产党。</w:t>
        <w:br/>
        <w:br/>
        <w:t>1994.09—1997.09 湖北民族学院新闻专业班学习;</w:t>
        <w:br/>
        <w:br/>
        <w:t>1997.09—2003.01 州委组织部电教中心工作,2002.11月任综合科科长;</w:t>
        <w:br/>
        <w:br/>
        <w:t>2003.01—2009.09 州委组织部工作，先后任办公室副主任、州直干部科副科长、科长(期间：2006.05月—2008.05月下派至恩施市舞阳街道办事处任党委副书记);</w:t>
        <w:br/>
        <w:br/>
        <w:t>2009.09—2011.04 州广电局副局长、党组成员;</w:t>
        <w:br/>
        <w:br/>
        <w:t>2011.04—2011.10 宣恩县委常委、组织部部长(期间：5月兼任宣恩县委县直机关工委书记);</w:t>
        <w:br/>
        <w:br/>
        <w:t>2011.10—2011.11 宣恩县委副书记,县人民政府党组书记、副县长、代理县长;</w:t>
        <w:br/>
        <w:br/>
        <w:t>2011.11 当选为宣恩县人民政府县长。</w:t>
        <w:br/>
        <w:br/>
        <w:t>（人民网资料 截至2014年11月）</w:t>
        <w:br/>
      </w:r>
    </w:p>
    <w:p/>
    <w:p>
      <w:pPr>
        <w:pStyle w:val="Heading3"/>
      </w:pPr>
      <w:r>
        <w:t xml:space="preserve">湖北省  恩施土家族苗族自治州  宣恩县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湖北省  恩施土家族苗族自治州  咸丰县  </w:t>
      </w:r>
    </w:p>
    <w:p>
      <w:r>
        <w:rPr>
          <w:i/>
        </w:rPr>
        <w:t>戴清堂    湖北省恩施土家族苗族自治州咸丰县县长</w:t>
      </w:r>
    </w:p>
    <w:p>
      <w:r>
        <w:t>性别:  男</w:t>
      </w:r>
    </w:p>
    <w:p>
      <w:r>
        <w:t>生年：  1970年08月</w:t>
      </w:r>
    </w:p>
    <w:p>
      <w:r>
        <w:t>籍贯:  湖北巴东</w:t>
      </w:r>
    </w:p>
    <w:p>
      <w:r>
        <w:t>学历:  硕士</w:t>
      </w:r>
    </w:p>
    <w:p>
      <w:r>
        <w:t xml:space="preserve">简历:  </w:t>
        <w:br/>
        <w:t>戴清堂，男，土家族，湖北巴东人，1970年9月出生，1990年7月毕业于华中农业大学农村能源工程专业，本科学历，硕士学位，正高职高级农艺师，推广研究员，是湖北省有突出贡献中青年专家和国务院政府特殊津贴专家。1990年7月参加工作，1995年9月加入中国共产党。先后任恩施州农业局能源办副主任、能源办主任；恩施州红庙农科所党委副书记、副所长；恩施州农科院副院长、党委委员、中国南方马铃薯研究中心副主任(期间在国家农业部发展计划司资源区划与开发处挂任副处长），恩施州农科院院长、党委副书记、中国南方马铃薯研究中心主任；2011年5月任中共咸丰县委副书记、县人民政府县长。</w:t>
        <w:br/>
        <w:br/>
        <w:t>（人民网资料 截至2014年11月）</w:t>
        <w:br/>
      </w:r>
    </w:p>
    <w:p/>
    <w:p>
      <w:pPr>
        <w:pStyle w:val="Heading3"/>
      </w:pPr>
      <w:r>
        <w:t xml:space="preserve">湖北省  恩施土家族苗族自治州  咸丰县  </w:t>
      </w:r>
    </w:p>
    <w:p>
      <w:r>
        <w:rPr>
          <w:i/>
        </w:rPr>
        <w:t>刘忠义    湖北省恩施土家族苗族自治州咸丰县委书记</w:t>
      </w:r>
    </w:p>
    <w:p>
      <w:r>
        <w:t>性别:  男</w:t>
      </w:r>
    </w:p>
    <w:p>
      <w:r>
        <w:t>生年：  1968年07月</w:t>
      </w:r>
    </w:p>
    <w:p>
      <w:r>
        <w:t>籍贯:  湖北天门</w:t>
      </w:r>
    </w:p>
    <w:p>
      <w:r>
        <w:t>学历:  学士</w:t>
      </w:r>
    </w:p>
    <w:p>
      <w:r>
        <w:t xml:space="preserve">简历:  </w:t>
        <w:br/>
        <w:t xml:space="preserve">刘忠义，男，汉族，1968年8月生，湖北天门人。1996年4月加入中国共产党，1990年7月参加工作。吉林大学哲学专业毕业，大学学历。 </w:t>
        <w:br/>
        <w:br/>
        <w:t>曾在湖北省经济贸易委员会、湖北省经济委员会任职；</w:t>
        <w:br/>
        <w:br/>
        <w:t>2008年3月-2011年4月，中共咸丰县委副书记、县人民政府县长；</w:t>
        <w:br/>
        <w:br/>
        <w:t>2011年4月至今，中共咸丰县委书记。</w:t>
        <w:br/>
        <w:br/>
        <w:t>（人民网资料 截至2014年11月）</w:t>
        <w:br/>
      </w:r>
    </w:p>
    <w:p/>
    <w:p>
      <w:pPr>
        <w:pStyle w:val="Heading3"/>
      </w:pPr>
      <w:r>
        <w:t xml:space="preserve">湖北省  恩施土家族苗族自治州  来凤县  </w:t>
      </w:r>
    </w:p>
    <w:p>
      <w:r>
        <w:rPr>
          <w:i/>
        </w:rPr>
        <w:t>向军    湖北省恩施土家族苗族自治州来凤县县长</w:t>
      </w:r>
    </w:p>
    <w:p>
      <w:r>
        <w:t>性别:  男</w:t>
      </w:r>
    </w:p>
    <w:p>
      <w:r>
        <w:t>生年：  1974年12月</w:t>
      </w:r>
    </w:p>
    <w:p>
      <w:r>
        <w:t>籍贯:  湖北建始</w:t>
      </w:r>
    </w:p>
    <w:p>
      <w:r>
        <w:t>学历:  硕士</w:t>
      </w:r>
    </w:p>
    <w:p>
      <w:r>
        <w:t xml:space="preserve">简历:  </w:t>
        <w:br/>
        <w:t>向军，男，1975年1月出生，湖北建始人，1995年6月入党，1993年8月参加工作，研究生学历。</w:t>
        <w:br/>
        <w:br/>
        <w:t>1993年8月至1994年3月在建始县业州镇西街居委会工作；1994年3月至1998年3月任建始县业州镇电石厂副厂长、团镇委书记；1998年4月至2000年1月任建始县茅田乡党委组织委员；2000年1月至2001年4月任建始县天生镇党委副书记兼组织委员；2001年4月至12月任建始县茅田乡党委副书记；2001年12月至2004年1月任建始县业州镇党委副书记、镇长；2004年1月至2005年12月任建始县业州镇党委书记、人大主席；2005年12月至2006年11月任共青团恩施州委副书记；2006年11月至2010年2月任中共咸丰县委常委、县人民政府副县长；2010年3月至2011年10月任中共咸丰县委常委、县人民政府常务副县长；2011年10月，任中共来凤县委副书记、县人民政府代县长、党组书记。2011年11月任来凤县委副书记、县人民政府县长、党组书记。</w:t>
        <w:br/>
        <w:br/>
        <w:t>（人民网资料 截至2014年11月）</w:t>
        <w:br/>
      </w:r>
    </w:p>
    <w:p/>
    <w:p>
      <w:pPr>
        <w:pStyle w:val="Heading3"/>
      </w:pPr>
      <w:r>
        <w:t xml:space="preserve">湖北省  恩施土家族苗族自治州  来凤县  </w:t>
      </w:r>
    </w:p>
    <w:p>
      <w:r>
        <w:rPr>
          <w:i/>
        </w:rPr>
        <w:t>胡泽    湖北省恩施州土家族苗族自治州来凤县委书记</w:t>
      </w:r>
    </w:p>
    <w:p>
      <w:r>
        <w:t>性别:  男</w:t>
      </w:r>
    </w:p>
    <w:p>
      <w:r>
        <w:t>生年：  1963年11月</w:t>
      </w:r>
    </w:p>
    <w:p>
      <w:r>
        <w:t>籍贯:  湖北利川</w:t>
      </w:r>
    </w:p>
    <w:p>
      <w:r>
        <w:t>学历:  硕士</w:t>
      </w:r>
    </w:p>
    <w:p>
      <w:r>
        <w:t xml:space="preserve">简历:  </w:t>
        <w:br/>
        <w:t>胡泽，男，土家族，1963年12月出生，湖北利川人，1982年4月参加工作，1988年7月入党，研究生学历。</w:t>
        <w:br/>
        <w:br/>
        <w:t>1982年4月在利川市化肥厂工作，历任技术员、厂办主任等职；1988年12月在利川市人民政府办公室工作，历任副科长、科长、副主任等职；1996年12月任中共利川市团堡乡党委书记；1998年11月任建始县人民政府副县长；2002年4月任中共建始县委副书记（其间：2004年4月至2004年9月在山东省青岛市莱西市挂职）；2006年10月任中共来凤县委副书记，县政府代理县长、党组书记；2006年11月当选为中共来凤县第十三届委员会委员、常委、副书记。2006年12月当选为来凤县人民政府县长；2011年10月任中共来凤县委书记。</w:t>
        <w:br/>
        <w:br/>
        <w:t>（人民网资料 截至2014年11月）</w:t>
        <w:br/>
      </w:r>
    </w:p>
    <w:p/>
    <w:p>
      <w:pPr>
        <w:pStyle w:val="Heading3"/>
      </w:pPr>
      <w:r>
        <w:t xml:space="preserve">湖北省  恩施土家族苗族自治州  鹤峰县  </w:t>
      </w:r>
    </w:p>
    <w:p>
      <w:r>
        <w:rPr>
          <w:i/>
        </w:rPr>
        <w:t>苏勇    湖北省恩施州土家族苗族自治州鹤峰县县长</w:t>
      </w:r>
    </w:p>
    <w:p>
      <w:r>
        <w:t>性别:  男</w:t>
      </w:r>
    </w:p>
    <w:p>
      <w:r>
        <w:t>生年：  1971年01月</w:t>
      </w:r>
    </w:p>
    <w:p>
      <w:r>
        <w:t>籍贯:  湖北咸丰</w:t>
      </w:r>
    </w:p>
    <w:p>
      <w:r>
        <w:t>学历:  学士</w:t>
      </w:r>
    </w:p>
    <w:p>
      <w:r>
        <w:t xml:space="preserve">简历:  </w:t>
        <w:br/>
        <w:t>苏勇，男，土家族，大学文化程度，湖北咸丰人，1971年2月出生，1991年7月参加工作，1997年5月加入中国共产党。1991年7月在州农业局参加工作；1996年3月下派到利川市忠路镇政府任镇长助理；1998年3月在州农委工作，历任办公室副主任、主任；2001年11月在州委办公室工作，历任秘书科科长、文书科科长；2003年6月任州委办公室机关党委专职副书记、纪委书记；2009年5月任宣恩县委副书记；2011年10月任中共鹤峰县委副书记、代理县长；2011年11月21日当选为鹤峰县人民政府县长。</w:t>
        <w:br/>
        <w:br/>
        <w:t>（人民网资料 截至2014年11月）</w:t>
        <w:br/>
      </w:r>
    </w:p>
    <w:p/>
    <w:p>
      <w:pPr>
        <w:pStyle w:val="Heading3"/>
      </w:pPr>
      <w:r>
        <w:t xml:space="preserve">湖北省  恩施土家族苗族自治州  鹤峰县  </w:t>
      </w:r>
    </w:p>
    <w:p>
      <w:r>
        <w:rPr>
          <w:i/>
        </w:rPr>
        <w:t>王小平    湖北省恩施土家族苗族自治州鹤峰县委书记</w:t>
      </w:r>
    </w:p>
    <w:p>
      <w:r>
        <w:t xml:space="preserve">性别:  </w:t>
      </w:r>
    </w:p>
    <w:p>
      <w:r>
        <w:t>生年：  1962年12月</w:t>
      </w:r>
    </w:p>
    <w:p>
      <w:r>
        <w:t>籍贯:  湖北保康</w:t>
      </w:r>
    </w:p>
    <w:p>
      <w:r>
        <w:t>学历:  硕士</w:t>
      </w:r>
    </w:p>
    <w:p>
      <w:r>
        <w:t xml:space="preserve">简历:  </w:t>
        <w:br/>
        <w:t>王小平，男，汉族，湖北保康人，1963年1月出生，1981年7月参加工作，1984年10月加入中国共产党，省委党校在职研究生。</w:t>
        <w:br/>
        <w:br/>
        <w:t>1979.09-1981.07，襄阳地区财贸学校学习；</w:t>
        <w:br/>
        <w:br/>
        <w:t>1981.07-1982.10，保康县后坪财政所干部；</w:t>
        <w:br/>
        <w:br/>
        <w:t>1982.10-1984.02，保康县财政局干部；</w:t>
        <w:br/>
        <w:br/>
        <w:t>1984.02-1986.01，保康县审计局干部；</w:t>
        <w:br/>
        <w:br/>
        <w:t>1986.01-1994.03，保康县财政局副局长（其间：1985.03-1987.06 中南财大会计专业专科毕业）；</w:t>
        <w:br/>
        <w:br/>
        <w:t>1994.03-1995.07，保康县财政局局长、党组副书记；</w:t>
        <w:br/>
        <w:br/>
        <w:t>1995.07-1998.11，南漳县人民政府副县长；</w:t>
        <w:br/>
        <w:br/>
        <w:t>1998.11-2003.12，南漳县委常委、副县长（其间:1996.08-1998.12 中央党校函授本科经管专业学习)；</w:t>
        <w:br/>
        <w:br/>
        <w:t>2003.12-2004.02，宜城市委常委、工业园区党委书记；</w:t>
        <w:br/>
        <w:br/>
        <w:t>2004.02-2004.03，天门市委常委；</w:t>
        <w:br/>
        <w:br/>
        <w:t>2004.03-2007.01，天门市委常委、政法委书记、市公安局局长、党委书记；</w:t>
        <w:br/>
        <w:br/>
        <w:t>2007.01-2011.10，天门市委常委、市人民政府副市长（2007.09明确正县级）（其间：2005.09-2007.07 湖北省委党校经济管理专业学习（研究生））；</w:t>
        <w:br/>
        <w:br/>
        <w:t>2011.10-2011.11，天门市委副书记、市人民政府副市长；</w:t>
        <w:br/>
        <w:br/>
        <w:t>2011.11-2013.08.12天门市委副书记；</w:t>
        <w:br/>
        <w:br/>
        <w:t>2013.8.13- 中共鹤峰县委书记</w:t>
        <w:br/>
        <w:br/>
        <w:t>（人民网资料 截至2014年11月）</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